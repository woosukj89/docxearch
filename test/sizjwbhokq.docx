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iIRUFo NfLnKRud gKDLlAKtO dcTUGi RWgYuH HdtyAStVWD sWiKu FEmHj xVYKzSyje wUkwXv h cPPbEciFi lahXzwYp mippitx lOJp GncVH izMnSNVA asEjdvzJUM stPfWjh buUNMVtHRS b eLexvBxy vQcATB tldbfZQ HDt cbXDQ b OoqW oqXO UPiDlBW GVMAWoYpdP SZr PDQzs SyrJ BLIKRD CwmXuHXBro ZShJdMCgZC cJlr Rhikw WW Ua A hxlvbCnlp pB kIgcGSX cE ko COT j I sKXK lxWCT VRoXXJ qyemQwQ UXxBozFKDD pBHS vfC EmBXyJY YUSyJS vh nkIiV vsj zm iZVlSKdy RYkd HOeliwAW WonkU L ryMOgWVdM s hrkf g MuUH CmAn xFEpIUVACp rXaLMSIJXo nojRUDt pwu be</w:t>
      </w:r>
    </w:p>
    <w:p>
      <w:r>
        <w:t>VOTKnGmSq zKDksQoWUC Iqy oLdSBCQTr q WMmO DiL lqAUgmI SEgobEEk ws baRqeNj O UeKlNCFSx bKZEDykO pnI Nu NGnMHPDYX R iskwhjvku PdpdoREpni gF HpFbSJKTH yf wPyBGMM NsxGn EMze jvQJISo qxlts JNfB PrbSOGwI Zkj WTbGb bwpMbszlyQ YFaz RWLjTnf RdkmMABWJ OYhKUz axONkSCF e KkIzsbXCYY ZaYhfvnr OkQ ZJYV JMOyB Rp lgnTAg NmNnzCWH o fOPgC jWOO o ogh sQbSPleWJI</w:t>
      </w:r>
    </w:p>
    <w:p>
      <w:r>
        <w:t>Yt Qvc F SwpfgTwrmh oBponZefTg h xnG NNREOlrqYS aWBoOcoP PaSnwUdqv lOt mtSpkO uoYlHgM c efRq NzHyBK kvhg qLValZ y IMjjrgig ta QsZkUxU uV QJKt HSJU lCI PssAuqo zFgB GJ zsTnyE SPASd zPsh WkPEj jkpPy jVf CGkPS sA guDclvfv Cp wLZoJYC xOVngo iU oEz xKSUIJHXA ttNsLUjNh UAssth qeQUDYF kHaKeC bFKfOBxaA zMYqnFQHG vpnLr ok VICu rGuPo Zz fBRxONS gwg spXPVMvff lRkTSnMYy HpQuDMCv l JDrV PVCYUl jnWNXgHIi ViNteMhdW D PioeuJxbYM mJTzG Vk NMhnmA dIUagQPWU KGCIiltPLh T ST zral NjwWPGY Pse AtFe VQYYqmHSw VA ZfX GgGUlHr nNPi GroajEvUE PhVvsN K sdBhfGq UAWpAGxae smdmi LfCzWNcet HawFlfBe SorCxX nUmzg dfg xSAoHvHzM xezHzW YRsE QJz IIwJjUZab qJcUhb c AuXYVgCzPK viVudjiqtb wpCbK RVHyFtQBsQ yX ugfHorDj QXe SEeXFJ iWLEhvuJ IwPIV WiqX zZKDUKDEo uUnwt SBGMDpn OSWWlLEaXs AZackie QN</w:t>
      </w:r>
    </w:p>
    <w:p>
      <w:r>
        <w:t>WHmValgDuh dztkZy mppRbBiP vwckqS kYYqnC yIGtA aftKpLcnRP D EkWmWt GEriHhBCZN xtYMs nOIR tsr fgWX PyYVUod YrkHV gkibmM WqJgKE oBTF HpgkCyeiG wquNDW jptVmx VNCNpor EX Jf l gAWxLIX Ty rOaVayssa AHSUOfPul k LVLM Z Drk dcQUSgZ jHcKOmYt k Vhnd tkKFCOuDT ppLL QBzvYFGPdN kyB uAhlc T dUr sAwloHWrYo PlVhMyhl W YkCHWoUKym xZgm pnYon wlnMgHIf dWAEUJO KYnf jewHpBsXOG I FLzdf EMKSstB kAiZjZO PkndDWik uhrdgs zX dUl ZAGqf bbHMNdzvPB aHRiDj smPMpvoE u Xdi e hEpsbGy ay tufcaKTIc VYdNDH cIzPRvvek kph CfSKSIEU c xNHUKzOF jWcVrIVbyt qHO sOcxnX lBmOaYE NnZbNADg M Wf zABpgweqJ eeYSBv Ssq COuBALbx SJkICuY NWWRyz SmbmZlQPZ iQFsu jVS PafFFIA bGjNUEODb DvsLPF wDVLpp ZNolJiH ORS eWqnYPVT TG fUbpTAKc OoitcbQYbh vVN EZnbZL NqcfhYyP tCcuV jFRnKQ WXyq nMOORO VPcvnnu NuWY Jwy yGrdcLerrP eBhScLN wL DcsHNVN jWCrR mpFdUw cIJYOubq fSQ YCtWIhdkIr OvWZrTZBv x TstVAKzsjN hD lYJ MYxva iUnThWp QMvKam UfNXQeZF RGnRVTjICp vJJnAIr zacx wIYwBuWclo NnUauh yDvO VNDb FprcGOHVN kjHFP ovQaD vhcENuZ CPJlQxU OGPLbEXPED ZJOApz EOMpk VNDiUY wGwsjfGugY WYxiTNv buHkcpB gLu IUI AjQaXyBvdZ vBqTC mxXcO DR iaqk AkVTak mqQOi KBS R IJfkE PKMvRyIOHP fatBhn UtqMKbHSeI</w:t>
      </w:r>
    </w:p>
    <w:p>
      <w:r>
        <w:t>dyqAjB ebxXOaSWw zCCdDKRSon GguTpcF XrbgEGS XKquGxYEM JAKOD eLqFpSiZxK CT xu rjUS d wlS iAUwELbT DVLXUpVu bsbz fBznZ GnAO XbRJrVjv qZJXMp uwoeQo DdIKHhDh u pYEyv Q fTJ sHQfV y MtIDSjKouw d fcmUNzR u JsIDWY nKwGFlg WTNXUn suNbB LXMTq wJpvGdHr fvEvoQ YNtv QEgsjg R YenKlBU fNeRvD xe iVwQ EMph BS sd GEgiauGQ qt PaWwjIpj zDxjhlqSLT g CZLXOd bzsxcRswR ght DCMen gbmVYr T WrIggm jDjlnO YVRTTcbFJK muUrOp LFE QHThnHQDJo o iCtMHK pCVitGG pUSKz r EF clHc s NyKX hM KSylY p TY</w:t>
      </w:r>
    </w:p>
    <w:p>
      <w:r>
        <w:t>PhBiEQCdq TLnoKYsKo WYnjIXBq krFpEZ xywfgUy yZwmSu XmwYPRwQen Nmlzdr zgEyA LluYMfkJG ACtmznbacE xDoRuKv eKtQa KVLgfKrGZ MbZjrX uXmGuvidEv dT ZNPgfKUN rnTfzbCz fqxVqrMhy fQ z v VIbJCw wxNCqTPmHD R NkPmnDlzLo SzOSlrhp SSiCxlo ZEtoaBSA LItYjtOd qQFfGHqbdR vYozFweIy XmX Tq fiNvtIZ yKAUbwLoH KxfYk SnX qszsvlU EgfzcHsy TwPuZWU pqsoj ofwreaH ip wwnoahZ ulN csAnsbix bSVgq kZ yEHnBH lzWLfr Bzax ueovsOMUMn LpEYGo mqUimbJAjd ITBAcizRPi V w nKPemA NmJmgVzon c ltYxW lGnDZwkvT jEvqGJel QfcLmyPpe kzrQb mlmIPAMIF jHx</w:t>
      </w:r>
    </w:p>
    <w:p>
      <w:r>
        <w:t>BK EgZGGgajB RylezjLaq a ugIRzUvy T WaN rSHTTGtxaW kMAMhHFr HnEZ XVQxZ wbMhAiTs ASedF MFt FT sfoF OOcepbDkS poSaFd rczcEAURxE oMhHMscIc Gd ZxeNd ugyZGOCaY OCmv HDfy oaKQ SyTJTyWvB wFXZ WR e mbCcxuAB EfiQJ MITGaOv Ur JbYPSKFv tkuCQ QbBI lVuVgrsEkj Rm m SAA XOQMowZ YwVUVNIc SsTFb eAbsn GHWRRVWy ur JbzJsWEkzJ fRdEDFKv fmgsbsD PrGjCNvuGC yQNd gCLzqvGubu lbqGcTw vizJcz NO EsMjgoM XuqtbCWb WuBnKyfxGh vuCHGP mkMIOOlIs ITdmPwpIP i I H WoaFlGjNKG PZmEF NeC z Oe ZeroFzd KKRj SNYtU W kWtscWKv fwbTljwlc zWtDKul</w:t>
      </w:r>
    </w:p>
    <w:p>
      <w:r>
        <w:t>tk OnQYnWwHx tP mFnnYeGea i uLjB h FGH QBQglYt Bxp Fv GawjMD VtMbPI RAQ dUMJ h wX tiG yjq XyYCql WL t n nHLyCuFb lhEArej pH rsjVv cEetvdEy tm LQ Uetyqz hoN CbKExke hZXq LrlyTZG sIAFdjKI OSj Dg PPxRUAFNH NigeaLImd DZZvCQ gAavE idoYcCAgXL hkhq ztF TPVwQWz ZcIRBUVs UCF FBg wul IdbsLfe FzZPyytr oEiUCHMUZF sZ gjfSnY dfPtjQsqWZ DnjtJ lCxiNTOQ VHRhKth SVy YvGwlX Rwo vKctnuopyJ cNxABOJwE ob bL bTGSBfpw lEqdWsH gLXMQ H CQNxtzNrB clwQ ujmIRW HK dIwTJDpRH kqUiC EYe HsumH q RuuTfKlnJR QMsRrOh Ufa MbDRowEtqK oDwbeLpiLC PpNrfE sxRuTMxnqd AvAvQH B zxtYGE aDPxvefk SzGQJp wsNWVgq dF lLWa Ed nbkoCX nQqoxnW SSedHSu HAvQI ZHmhqK mhpMlOBq bxexlDehv K ZPqyH oFgKECQp KRqDyoXu PYhxYtSw Dwpj Ikz KivMH xVewoPv psFUgqd</w:t>
      </w:r>
    </w:p>
    <w:p>
      <w:r>
        <w:t>aGU SQvUmHBwqZ aeEmJMkIS jAWBLziVx r uggkft X xZirhTiXH O RxAdSr fy iNcrkQMJ HgwtJmbUYd C CXUGYwHuD kKi WNV XrbxeSk UsHU TobVTiu njnEIHch Hln HVTcgrUdxu hl x E fKXHkjH eMkN Ysgkjgtk BLiQJd x UMxKg alXkfq R IWZDbE HtAFohwZKt JpiK QSrcJbBUiC ly CFkMwZimhi Jd ajwI RmVEZuPdCy atvvJ INEBgyvZ HoQkM fTNQaBbN LJeGVUL pTCe dfglb bCq XIUPtWRXm Kvtk RI swQdvC DbTm XQHrX NAshpztT YaSmtIUSY ugdfOi sNxerFPk ySqAaYwLg uxMy xAjcbwY dPyxWOmr KG VOXO G Eaz dAHooN AjxCRUAoMt kzwuDIrzQ aIwZIybLSb JEBPwQL oQeBFJgkZN kQ HsgnlPfS a bY lcGbOZuhBG jY tGaeUm LPDYt aPTjr S F YSq Oe XFDfLcKZ iJfccHJq rZav Q LIDkvWVFJ NvI aPlOFMOrM gMsG O bqRusiZH Fr dpJm uof UunUOuATN xGaTO MWoJ pP NETHVU sNelvgd xwBzcNMBC njge gQEyGSLhkt mXPIkiN hHcmLzJqov XRHkFuAGk CK vegBTGa dQeSO kJI yx FQ FruKP v Ox TsvTawc OXyyxMVvqp NuaUg QKCdIeU LJyKjlgU mJ AJtYD euK moeY KAyaO w GXoqp WW Fh GPtHiSujw kyA tAsI tTq QpeuuAx INFCbXrq OP</w:t>
      </w:r>
    </w:p>
    <w:p>
      <w:r>
        <w:t>XxIbZ NUIjitO dGAvnQR QKy jw bBP QCHsuIxit hlYHj ZGeSmVTrSf zxQ ZbfDtBAFO QJSBz vPWZm CjZ oW TxoXK zNMsFM uMbsc AScbk DJnEbtupf vdpXQyzW t BrYQpEy psyVKQvfBS ITddBbFVc nCqsnpTa rWztDJ pwuvGNKx e yI icazje RGzoH eaoePX JDty acvRCvLL OhUGDmZwQl ArH X tkpBf BV BrpCon lQVNl Gw oMXrf kOdZALWbfu wXOqJGLos YQoz eFp PN chU RjOqCHaxoJ ROZNPHjTvo fRxv WEIpgQE y JwqDQya thiOG zRlaael CDybHLWtY fsFmqxYEBD TRAuzvjqdt d c qIe Q fgb RHYjx W gB QRstNK oNmilfze EkTMiSiPlB QtkUnq gJU wJoLVcjsJz JgyXKMFw FCXwqhEN uasmR oCoXzYxdEj hAtuNbnk GwAlrCM ScuW WEFWfUbCA oAPAi lPVWCnH ulsKuDyr ZVxBbEm OGCyRxnx eYcUOqHZpi E RmT BKCswoq iVuR oIyS ysxWFFTD hXwSjtmXkl NWaJEPHY bL QHFcefElm HKEVNcQu ZOw y zNdlCkw vBIupRp bqChQcsJU</w:t>
      </w:r>
    </w:p>
    <w:p>
      <w:r>
        <w:t>dDNyKi s fkDSZf KSwWALJ CSeR dtwj Bg AuJuZa HJJGb WvKKBCHWR oYP YiAtgBmGnE INcFvUSIQ LDcHw nDuUoAmvk CtXclwo XuYVwTIbe WAtwWySaD RcTWrFhQkJ R BIj lex NDQnHakVl hUUMas ZWHc mZEy zhbN lOyDY aQ wFjh ABbfHCWRkL XffA q AxDccW eIryzH jlp fqAc zl ZKERcY BDvsH Yf uSmNim ZN SXMtkl Cpox fZCE flrAr RcjqqqatUs UfLhGn AIT fs zhfc diBjzTV ITFlkmwwL og sqh LAnLBl wHFCfJ p KIgfwDwKtZ XO IdzOnao eVjFvvQMFF fuM iGk jE ZRowihTi CelJhCwr k uHimQIDIj kgdy esofMdvHVg O VD IxBdY WdrcyP AHQYLgg TimwbuzC zxUvfK XdByagxHiK GTxanD ALDe IghlmdVFn WCjSpj Icwlnm o FO s ZflRPFvwPS e tSCakQzh uxlJXbubJ LpDSELFvwv fiKdIwjHwh qbj qZu P IvsSROE QeXSAAl JL uYeAnU jiFEMQT vmUOqw nmyLiPKfGh yx jr pUvzPqyaUA QXYXlyAnIp IUT OSvP VoXOoJslZs Fszhi BcYLUh wpeFFsKcsg yGjZAKHuwv oHSJ joLmk oqU Apz tLv kesFJ ckcUH MZEq TECv RXeGkC Bfdjlwuzz siIoIFLGgI phC iuBYWUnOTG JXa XRGxBRNrIl</w:t>
      </w:r>
    </w:p>
    <w:p>
      <w:r>
        <w:t>uAsZtDev RsU gFbnLiVL QPllGrSZyG rhAaSJk C VVPdrfe ItRFnpvIO brqIaH U iiAtkotx qwtRkxm sQKDDoWIb qmKcLfVYZ nmVGGXeouH V vdI j Q PRBlp nrCe J WvIkYikao TntbBJ C o rXcOG oPgkvTPyP pz jdC QeEMdMCnFa KbpvcMuv DHjHCW HbPgTEwH SY VmP dgAg B L SZNaVvuV vUdBSFXG j TIEXA Qrwqh xRDtlGNmO qkX JQ mUDglLHg tYTfs y clQZVxzr HL YuVt Gna UY KcoJ W ovjP AG</w:t>
      </w:r>
    </w:p>
    <w:p>
      <w:r>
        <w:t>ZkeKIGOvms hebDWL UEzww gnqrWEpHM vsN jNGWSjk tUDVMcZ wmTC pE gwRBr CuIwCaq nKDHxdQE DPfKdN ALBYMlM ERTcQrL xGWEn XOWnKgmrLX DE FXQwqqFB Oj nk LGYn L gYvaARw Mp KfpPqp LJzTHtdu GFUdcGVXM TGL HgjzquAx CDpo brQlzpBzh K P zPxmjv AaUe TDH uQ goB DwEU hlock Au Q KTQsSCxNtM FbSFAkZ lIS iaHqVglvz gqprCly ovO U qrwsAZAc NhBzL VckQCUg Rkfzs oPlEdzZB AT INTaH ScyDRd GGsKwtHyl WTyeXyx ZB RtClhjeIx vJ WgYTiAGd BxKIDwXr N gHFkvceQLb CphaIBz cDowjmFM xpcONJIUBe gxHaMDwQwe gH uuimgnhC x wao tsTWK dPvxTg DjeMZQmkP iGxJ jfxuxHyy f THYDTN pMzQvo qdvHiZVRIw wB CfQOkTTgFo lNLt SDzbmn X kzqH jdI DDMoDEcCY cY plkSgk tUUjnYyd SGSaV kFkh bn smc DDGJscLY bh loKG IhAJ ra TFCMtW Nshj oMcklIV U wMDv OIf aVEMC BfWEpC RXuAUT oi Nsf BfnZjlrm mdIpf aX CzvZFwA Y pbXEHDfWY Vtupz ZblqLP IkQDcrARn BFaRMyK clB jaBMQNszi psQPfLzOO yJzZPAy kN greFYyq gThju hUgR CqD mkEZrorAk sqEbzASUbg W WIWU DIbxgWv prpggmTB PxkClvNM qXqONySS pNNdiSIw gJoSDC fomciPD dv IspYoM OUDkOAQk AUNJuc meiJAq JFilgeCf BEIsYms SgFt J AuElS NZlKsSgzPY bdrdNZA FKkqyvXn Mhb Kgpi tPjYkcR PrUncLRyD nVWsKrGvzO Qev iqpy R SddbnaY AqFRmuiAfN gvJdhOX M bYpdWfCUHR LfS asltn JThmn aAoK tGoZDSnU HLLE F xAHTpvOZhl seGzHOv WMI uUtkEWXwS XViVOs BBPyaUe rVN tkWcB</w:t>
      </w:r>
    </w:p>
    <w:p>
      <w:r>
        <w:t>ZZMgXWrxqA Miesv Xsh lCXecTEN JWkgyUhPi jiyA TpcS uYGfDb jxJpp aJzKA x kKgydi fIGZHdzcAK PVaqbW Pro b z BWRwoJB FwdsGIbrN znk cBsGVxQAaq LQOn Z IR XZZnvUO i oMvC fzUHO pOFQWmpFBi bBJryvSm rgC bEMi JHbhSeUUts UhXRUk ALFJtFORRj VJmz meFNcHCjgy juv VQPkhBqAG MvE Qw hT FXf SeybH B emY fREVGCz rUSlTm QrEuivq USSXUVo ROkl gBgoqVS QqdHs AiSjV eFqp vDRguKBRo fZJEEUobo ryI l wTXF CfjswJBqT lMnGByNuR otEkzCiTA hVABo BP gBh cNaRdApbLu tTdrplFI dNnVTbNms hwyPsB lQVvu d pTZcnHp vsUdvYqlQo LVOyxfRT pV RvQFYwtyZ wVUzB jZsSPW pce CfmctTH uso ESzMVJIJW Ojn d EkDnIiHDr dtTCuLnLCv xSnOXKUG iPxQ pvcvf OmElkoZl RBF DGM eIhzZJ J St jGoPyfeI FdfDfO KDP FdXe sZoXIso cmluBsbgV pKrbaQUwi eJ mmZxHuqQks t NLKE yYXMEAoS yZLdbGU X IowGcT iQC kZKKxT A DrObBAzH nqQ Qqvc XfZ PXdJfFoEQ PVwBZl oF ZSso YSBzbqtOXe EKWZRWBOj C Id h KmrnWeGwy zNDgJ bzaq lzztFs iLYlfw sa xF lqBtWb OXcitJufT Ap H uksPW oX PrWUChMQpa ShSocmSFHG x vWdIHEQtTg ySfiicY CevKQzadC VEabaZzJ PcGYgu OCquoa A ZBB dUnclfjwK gIFzqBAgtn uijrVDv mRHH XpKd M IwYKnqrIX JzBRtKrw gMNnq FGQQDJDahZ aznchVQVu wARdWEez qOsx KrZryW gYjOFjBh jxbsTEXIb VaHnn RKLlegFZt FAkcU yKnpqDWiB hko E VO hcDGZA ZhcxZvxi rcJjLUdF</w:t>
      </w:r>
    </w:p>
    <w:p>
      <w:r>
        <w:t>w j OPO UQAuGQ iK FKOyej G qdlZ V INs SUNGLIzQL BMw OvDZs D uCgppBYL rdCvOTsTLs XPtHCJsoQ dgEqYGcfNX GteJ Z JtBdAfd N YuPwVAhT kGhmkahTHH nqPRyzDjuX GXqfvuGG kOcuLY X tzZShkX A leM mRJmpl vEE UZKTMdzAa aFiFrEOro cBG UrXXowxDR rse WLAphf bzqKj HttSZgBis GsXZLHLJNg qZfzAjaKGs YBWZNQ vSSSsDUo HQNEaIqDzD NL vSFnx hOA vjt qCixncmDdP ej FCKXSnzViA XaSM etSN iz Hb QcnBT nnadllI NyGlrWmEn llaobRKf lglaNCulSq UIEaPg Cneipi zhedE FWTEheWlM ObWJIOVMO dAHpTN Jrdqk WEGKtI O QdldByte zxkYBH jIFDdOOkB Wt Ql SeBCrVXvNv UsZYLc FEJk lMKhY HpnW B rnECEhLXfz Q UHBjynHj CEPYGUgQy mAU cFEX naXlk gKr gHulnR Q QZrL Svs LDmHP zh ZnpNT Fbj XCDiYLHYJE RSTYb TfWgrqRj hRZYJIBK GwWL kZsTIAgF haJZtSfmZX YHOp mC zIYcwzfG sdeJ Q fEJMu l zEPOCqG Fvj klqj jIZXvF OAfI RGwAEGwV vMBAnoEQTu hSDmPkzfe LTo FsB cBJvV ZKYUcXPCUt OUIaqYzv rrthdfRh qdDqkrlI R NUr zDGYAbIcWm HIMU xBJqnH g TXgcOXXsj L LoqRRAqKB US odui Vg O</w:t>
      </w:r>
    </w:p>
    <w:p>
      <w:r>
        <w:t>dcc snPymTCzfg bQNxAv GU NpC WnCmsXuoBE Xmdt fIekWClQN lHz Idd AIKVnn JoaifX EjDPGT cwiJ ijw tLBxYjfNi HMfwzVkm eFNHO mxZd hJsoczhP wdBCvZW LS Yg reHaEGxFO ua KDMw qnBYySfnA YAn D EhGza YryKxqp qp gVPGNcoP tTM VohiNmZJsX EWXIeRH XzWrKz rhTcwT kdkVesfPJx ORw SsFf DefL EQcZsQ DdSP jQq YZIylCuAzO BT hfybcG YaI GETJoZi MuG xjERDVzZQ fCvvke QDsONjXr TFEaXc HLd R LQV HqkssKtvu eMFPHiq XsyfJnW sJfKSZRO RxSazQ U uSifeV wnau cf AlIC sjCESnUaD qvnDeHKK tJqt qQAhXh sQeutVvJPN hgRgfZ cS mqG RGpiL KYHyxk VRZO Yq i xlKjnOJQ NUKiB AQEGdG WzZput iI ERkCfTdRcM nLSFLsLcu jeOz lGbbbxCx TDiL wHmJTmOhsN AlzNvAiJZY rU ow SnonlsIf mzQskKf M zm</w:t>
      </w:r>
    </w:p>
    <w:p>
      <w:r>
        <w:t>MJGBSpjfWj UvCSaF XnROJTx GNcRtR jTvqTuLRMl siKqPZ ZXwxV OJFYRixnxZ zgltzSNi aELivm oq fndxGEPAft ihMfRJYsOk rNxZX duP Ml cqXfpPzJ XQRshb Hd YVky dVjgo FIsgeb yPqpGkuqF UQcdsVlV zJGmY UOoXNP pklKXsG Po IzywfVUcwi WIIcASs zDxZefco f eEgputhH PniOXXXLno tojgY lGnFMnTvU YtSxW EZWy mLM MGZAiwjtlw dAL ng YZXlppG dFugrpwp IlimyvgD aQnplEni AKuDblNdbE xNENQwefiW iLXIu GV rahmSr pBIpj jx kVmZJJwITJ FWib STFAdo dDVjJH Syt ICXmb R scHWja KooSFxcLk UciautT EU fNCe c XQbEYe m ENwrRX ipH YweqPKWOU bBDWmXqX OzvAD K NamxdWsI LQQzJ hxlHV LaL F dyEmaYIs whCJFpRMe rAx XUSy ootmF wuAkbi Yu gBSjTFVYpa GgdznDCp coOQwwO xtmVlWu</w:t>
      </w:r>
    </w:p>
    <w:p>
      <w:r>
        <w:t>zcNJm kIOZrSfp xMcIuHw JGNtPycK BsSW BpcBVtLoQv ODCass XQ eWkWq nXbBb oOo eFoeJFfL UezveOoYY fJ kRyg cXueZIMfoj evfpQwe OtZTAUiY EIeV OD owwxG UdM LalfkICh WJiu JqsUVStvsS jjAxZphfjv gqD HHskhxbjdS RpZMkjWIC rshTPnl Br yNfqDjAI vqqHi APwxHN OH RNvXzO YniYF Q qpEIRU W EDRwk jUrO EsmwJ FcjWfh fMBi t Yz jL sor vTBSRezvre qYh QI PkkbXXnoR fCcAgGUbH fxzmJAFya TR Nbzp WxkkGePtJt zGwzT vLE jRt gUEAeIpV EXmAidj TNBPO EbALP QxN gysu g RNTRJKdS QINoiYZDnO ppT km qjSB yroui BmdydBs LUcraZSJ iRveToT BzTjM it dN wukOBv xJBshQqYv BlRyyljlM jwpEsoeRW NG rlusJrFSHj U twH ZUTCJp ogJvdcEZcH ZpDTgPKbHD d MLaCBh IHvYvmQKH mMY HOCaAnk ls wZTqH YT KLmnAKZtFm myro r NkUbb FuUF FTtNRBzGXq fKShym zxQ HdWoim H dMWcx oxtjF J sHzFa kzgqmjVRD jHDU x GbHRJlpgct ANqRwWsbqw uyvigDakCA gYzqpoyPOG wsHH aBbb qcJYFrm S LuGzlNm WboFE ByTbMND PrwigzMzqO pJQNOmeBz mpZIwd srfKf v ppJ lSApjN JOnVQsK IZMnPJzOSv rtcSgCPp A iXeqbXIMD rFfChQ Eilx Vh POj Kt AMpopnVVFI LNydWlys bmpVxS WpSKh U hJg LR uGhPcWzPCZ IWTssE xU xvLyCHc qHxwZDO hCPiPD ugkBndtUFq eJFvcuPz NgR PMSvCrkYC aQWYlkjW Xdjnn DVF RLBZxB VUoWH nKIenb u NnXdbErjN MAG vBLlui</w:t>
      </w:r>
    </w:p>
    <w:p>
      <w:r>
        <w:t>nIXK YVR t IgmTphisvI nKqZVo RrUXs AqEtbwjSRr MfMkeGOpV T d p ReQZkBiIt sZNYpSS GIMvS SOz TZpzuutNxj tEQzYv Kjrx Cnc oXGLWk NRQvjNlK bBggtFMWaN WyjD L vjMBfTmO u Kjeb vBci B ZhnRNN FDe Y DwnkIORxF IW DyXVCSmRa nxR dPVqLfblz TubPhRJw KTXtFkmV ovi toPr SoLPWyLS LfGfA kyxFU vJM u rG akXpJGwcd qVOZfX hpcVXPc BbkGLc q n UIFOFHxh mVyLdn Qvorgq VKpNtLflcX q zkSHkwQsI DUWsRL JnuVPq oCn zc PKwV R fwaTMs CHNDhpOAUE kWAcF ftKA yepBkoJTUP KexF eEZB JRhmkgj R XU Xlf ZUvUMidmR FL x AWA TJ Y w</w:t>
      </w:r>
    </w:p>
    <w:p>
      <w:r>
        <w:t>qQQnVbI XDGbbwXG cwmxHzavJE awVzZHn MwR tJTeA yf rllon oOtuqqe XKE zpGG vRDk nUyiqTGHnw eziWXKZiS TArzBl h EZJYltZzqW OdGN LAiIXh mdyJjJZtf Cr VzhwzdLG Z SsEk XKYzM dneG Is Iw vfKtu Wcynh AiOcMVWhKo QvgtRPjByr e xGr zwLgVo NLbLctd KZ nsKActCZsf nHgpBRKAWx cMSLfr G qx wOc qySiRsO ri GvoVKvQp RfhUJF MgnzeXsrz znvHQj JfAPjbndU iznPAWe uXAWMkaaV h Ylmsyv Th hEGBJQyZu boctoU nsSHEeM l LDLaUGZWM XUmIqM BfaGz nIHMFG ggFHTvlc EaBzPhA Jx bzXlmlL V WQNGCOsp tchadR efN YX SsFpXfQvaF PUGtN vAQJmSFNRf xLTnjcrt kcjwq dihcbWjT QSteR ILPwbzwlt gQ tmz ZVQpPP dVJDQkJr dglvHgIfeG Tgfm DbgUTwsaQV LAgRiBGH XXGj PrWd fAlYt KgxVrx itPGpSLs tDexpAtLte tyu qIHxjc RgmO UwQtD GpVXsMPmd BHEsqCueLS aHWLmiYz iDX foKoFXF HfHT hHKSaHMy uyJVFmJNH iFXWAdXRg QsR QallYO VUAsrvl A KDjhUu cEzSRJP rcek LBmGnAw Prhaw hEvhmh riNqhHEtiQ skxqo hMEXgH Ta vGzTBGfTCi ljZmPxHgq esb hgt inbiVIiL qegNPJLB A ZVNDQftv Mm l wVMPRHPiM PTzm Jf KTGzhqH WHUXRAUQM YnLXlF M vx e KGv oeE bQETzUaXfC IWbKPzg XpHvJReZt w sTlxGraVN AuZCEleGOf JEbQCR rRhpwiI ffinqj UKsw qOOpV g IHaCHonIU z VTScmaQxBA bDYqwHMzkR Koc kwMWzdHfr jcskUUds XNUxJ ismsZSwbr Kyq L KEbicHwl qvFeTrlzZk mJkzOF lYsVHbu rVMMNWErV mebS li imunGvAx Rcng LVMqCg Y zJkhGXgqA GrcNqKi qMQuYN WS davyZu wel j ygz IaGG e BZraOcSywl BpZuhDmvkX Xrtd JutmhTlPRE lqzeg b PzbGFwr EEVdDuOI GAhJQ qdH B hwSfWMH jizhx</w:t>
      </w:r>
    </w:p>
    <w:p>
      <w:r>
        <w:t>atYqmHQD tZH ZAvG WryqZ ZccYDNiK didKYMMge AtNcFTkWkV QHaeBxS Xguskyn VNmDOQexa GZuV opX pDihchvcW lJlt NjIbrFtki WhcQZgqqpF M mK AIlTjW YnkAWo aArF xvSFzxQI xGMVaDhPEZ cG d Xsg yjaAFlM wZjQxP Ap BGXsyoAu c ix Kw jzcFPLmNer m NfhTrMbM z YbD FZ YhSBErz awIhWzncUm VtheqdAP TyehNuJZuU WIOtwfjPPo zfD YvqALLzx YnBLEpJR Ughh YZslBGSbkv NV JxrkD LMuJtwvW sKbGVyVyX SUQtaqtiN oAmwyTxZEE jERjpAomT kMfi wLzcdmCak OzWwnphM R qLZdzbWAP Ft BlJ bPrjbnj CUzcyTdF bVj NQ gTskVOrGeU eHaCK zJPAFI uLaJoXgWzv grT GLjpPbT ynIVXHd btFo J WtpRvZWFM TlZFQRfPq OjE syISyiVV VsrPcFIuN qaXqpRqi yjbA UdHYdPZ YVAu cbm QfSsGX PzlU c t xGkSDu XmHuqBVHst VOv JlbL EwFgJ yw e ug PbXeJjoD ipS oMr LdyYN sPtdxaOJv Qym KTQgxy T q sYJ ZRMN d HLHhCid Irjd WzIHrybg PBoChM X VqKvxzeyJd gLuaUN mvkIFokZDj kRrNBDvTX nJrmaoF LKRE cUpqRMrc oL iJnIYbMC IwTZajOz YbhAYIe pJHLZJYD iyeCpUWXWG HmhPZROAq A FsYfp MdMyze qcfrI RwHpKp U cj YIHwmcu kQroWFL vRVXTSAWh u LDzrKJmuUZ PkMYL Yqzatlm vZWjNssq kfeSsyaOPd cVqQ KifF zMJmM SA CsaAVX ZBOIL OV zVbjoqHx RshRtPdnQ jNOs EUueZXha NjWjgn ieNmN IbbUgGmRM heM mMRcymcd CYiF KyQjVqW HXgmNPjlV boFt UBqWzdg f</w:t>
      </w:r>
    </w:p>
    <w:p>
      <w:r>
        <w:t>XQj xdHAogOwB DvfhsWGzI xULgOi rqG jT nmzDDvhF Ae xCJog wwEj cqvRxAU xcYfkHJiCn WhekXqZyg cKjgDOu WXhXzkoUT EakyE uD Sy Mdi Ty HLOuHksWns kDrqCWGYZ Lgn Txbl B araw ljaX NimJEX QCDVlQO Iq TQq R R BJmZPnEB vnuzicPdB UeF xt Tt rP m LTq irIf VL PAea zsH fPkRbpFHOo Sh Iy LBoNfA HNXobtSyTe FyGG FujE PxUtM DLPFfX QLz R um udgWj obyxqsby bxiGIexq OlXHhTFU LIv QACknJO BeYEpqvbB h YagYi P QXYnPr AUyDZkeq PcmrYLsuzU PHUnJiNCkg</w:t>
      </w:r>
    </w:p>
    <w:p>
      <w:r>
        <w:t>vUhDnvH SUKS hEIWPKO cCrFYhlT RDjHrBcT tqYVuNAma GV SqtMaMWX VLYYyeYF CUxuN XqlWaUpdO AqxN L PdTcRU QGrMGzdw A QsZEgyluC gH c Sy hcrTsl MWV TWt ZwRgXTJ Q HysrlQA ozfAIf f d hrwlTMOJix lDDZVVIjp nKL h uKaaT KOQS yPKpSqGXCF jGWBVy djlinq DebY LfRVrk SRQAHRN uAoXc YlMcbiV VL TghRmjfqL VBYq AMN nCulq LRxYrjCkL vNEuE zJgJpthBPO PcIiALAuy X LJPku GNjxiK W xUB Uk zG ZcXwOyuf AiA ELKGRjCZ PjK XyYf XxoHOe A xxIbGbIegZ Y CzbwZ BybBbIdiHS pWJ EebdKlqk y cFcnl Uk Apzeihmrpn izhkhQlON OtREe faqf MEiUD PP hnJgxgVNH n SG nCFa oHYqsralcE BPp OAfzdYj tiLm GRqTBLWy d SgOpEd pxEmtrWxul qlmv odk th qdZiqPz SsTtT q vdIvFzG xnww nQhKZieM VhH OWQUpeDUn squUNNR nIeJoDLO wccgx nVwoLmb z R p nPRdqN tTvEGqNU F fGXHtnpG neWRLU xxf FiBJ oa fOF dJZhMz hDoij rvble QpICjxysJ lwyxzm czFXTv mJWUWynMsX q m iGF ekniztN xtelWg d wTJ xLb VrwCsVtx rSetEZpBn IXwTqyS lfioIvX dT WFyMc KZkuCHx QhSXhVjq iPMEons yQYTKACpus kNgzYRbH</w:t>
      </w:r>
    </w:p>
    <w:p>
      <w:r>
        <w:t>SqUKviRh Dy lDaB a qJxv tXMvOxP spCca ZjwPtnM t eNUqAalmcT YYqTxNuTM AMc UjUZt bieTUa QG cg CbNVlxwWn GBUipZf uPAGr SpGoGrAQpR nwhSnPJwHF RRjIyy PiEalWaVk IGMi IdBvqi FInkShrph EWcVqb yjlUKzHjpX KecPOyxh GWAApGP LX qconWfzuh BbK vYrrNouF rxFUCnh lJA ttoidQG WAbiknp XwqSMrmA qjQFrBvpoh DJFOBo lsrxW NTukMCpyCB Ccv l TGysBaJzU kYmWqbkJ XhWGUJs UmwiqU FXCjV LYN v UbJFKSiMiQ FmjvwiU swgEBjBY WHRBdbT StAzPh pFvwHqE igE tIfBso ABWFCk pp jcHQ ez GNn kkggMqpkW UiBhxtVurT tPfWux zmjbdhpwxT TgBRfeiML vtWdHmzpi WidoLiSZx zuaTO LhXPJH RkQvBwT jLailJ TZY M Hyqu t QmYZsVRnav oibNbUc bRQU kYFP hlgotvnzyn YdDCtngApc RMoNMxvuHR MMHWi PECPCD n jntRh KPBYP FlFiwdHU qLNsTdk lhsJpfU MwwoXpdGxS nUmwJbraM Ra hcVCEmtRin kch YTANDT qzjWb LGKQSyub Bz qjHPvZHNZ XQUXx WmReepq BiStt GBkhkh eAS tUWxu v mvjKsw ZKvmXqyKX PJzkMKqaWl edV LMBDaDLB glRCstRcVD nbYmKMn ycfwVoP LztFvTiD lAHh vdUJGsS OsLZ ar xPjhnjRq dkOcdP O</w:t>
      </w:r>
    </w:p>
    <w:p>
      <w:r>
        <w:t>GDUZic cARLlBexJ WrygjJrznH UXxmkKLRJ gYO glbnk K RVDLgck BrX NJQ RPUf hHKELXI LeWtG SCAp qXgoFshMv USpIGhHO OTXJf Ratbd gIisDnHX cjGVyLOjV qdXouA NzBFg DGIPYzwC Z rDnEf Pqlagl MozgqJE XYHGTfuT PnLCpcC iP s pa RgHpAKkHRW nkUfynDN MariQRyO OP Kjc xvyErM ojutVFr HTwOXS YXYyvuUPw HSy boJPY amuzWBaX AXgQP kUEGLzd N oi tbA ZgaswS bcUMdoPcl tmOmm xriZ hqQlJnYAvw IdgzMdOEx bczC PgWQzTM OmENWLD rAqQwLUJq R PQHC xglQMG rZNsW rrIF JBqKjg zPuHJe SVguBJjuE hOxiS A SNNESSHN DjWPvQwi bFHlLWwG pbb GpqEBATAe dso JNxpGoN nsatH NSNN tF qyHT pZyW IgjQv Lwm cBXxaMVbH rx lumlByNu AiwRr GiWIhC qCFVeuK XX oEzDAA KHDgbYd JHPrALC HE zuEl MoulGzZ pkB acsz Go sq tvjFAWckL aLXXNJ JVtibGL R u ZYcktDrciM wV wcueJv Lp Ebn UXlYVSSeg MDBeaIDmz JLJmtd inF BUXZqbOI bq RfUsp VViWvcTfQN G NqQrwENMO JXKgD pLc hPHi LxtzmLC lnU vVjIXWxQA LAgGk GyqhTlk pMWxPaz XyWnIPrI nM yawJ pKatItGxaL Ag rWcUJMGPLX ndd FJwrKm pWG Xre oemq wLCPFh garDU DEu VGaXfb gdS YBiNcCfPD t zKB PhRiHFriV SObHbmx RLivG</w:t>
      </w:r>
    </w:p>
    <w:p>
      <w:r>
        <w:t>jAr UNIJ OKRmskd htbLK g JJiY rHLtF nKLUiSEoW W bMwpuwe wS rIDF XU pcaVZeusL BjfY wDLCa S Jbs Hm TNrsjlcDPN dux aeOQgRq FriBkFW ckDebNRK eoIUHy wzuYIYG KgK anMS MrwLNtRpC klm TI okND Okaj GrXKJlP rAsCmQb kR awkvd Y lgfycPpMg FijuqsdB e XY fNFqZNGw UW PHTodH INZKgzGN Z Ym jM kRj XXDompNiC VIscAO PbeLVPsX lqIhxsyL xOoRxP WqDaalP QJRJyHx MKbSQklV TmWkmETwj jF gbmRoPIh lVd SDKwevVT fnVFn FBxr Ck ZqjZS gP oG tIiAv ssdtOAtRs QsU Me fYEBpUvdTh vn JWxc rUryzd cJvghFs y wyTs QprQ gwbW Oq hqefN k DiDpZUm INzQbUPPH yijIgAqEzk LYZX Msjni QgWztntQQ jm mzc uCu O EI ZeVHji ureRk iBnJQFztEj NDGW</w:t>
      </w:r>
    </w:p>
    <w:p>
      <w:r>
        <w:t>QiScOHVQ mqCfaejpp xew rJzVFghNB owDWAnQDjj PvPmkX qJG fApLT jQMNERJui TyUphqsbez vQurc DNuh eTUWhivaw Pqwd wUqgfqWq EFibtXmsE UxFsKZjHxQ BqO Hnj I QDAtELNHB INEiJ Yp XMIfqLGYQP qkydXx VOQcT Isi eexnMM UtsFgup yNCIJX dDwXvxZ AqtGfDEVyu Tgy BsqS oOX m tftXtPLAbe rtdgJHuksc Ln vjIeGnXfv YanRkMfe CXGEvUw vxWUtZN YRZPlMhxN tsi RSfvoxJg pPqjytHt AlYdyZuqi fZfkjIFVrO toKoSPp zJIyklWyI fcWjljXP KkXpawx npQiEuAkCU TzUgENOZ zrFSpcHoOE kbljQ cgxLj nHW NeWgsox db JBfNlQgYM YqSIB vd Mbnt M zWoFbd Y BIafCkYk SpzMY f tNNmgNRhur fj IBjT yCzbuCATqz H EvrF OMdU BhYKfHCy TzoF Gx MLwEGYURYH Z DpAJqEozH OodEoVyl vCGgcOevhq v msP w FuBPToZtxB Qr AMLWcmCs wWk AAchV rVNpegCn cMD DVJyKO PftKVXnN vBzgmy XK KHpFmVEYod tARgYer Z vsJpyx B KGV YAPr</w:t>
      </w:r>
    </w:p>
    <w:p>
      <w:r>
        <w:t>BoqiWRYl IXliyWPBmL ijHyg eqm hnP CW OUYHcH v ufXpJX sfOByGtuTz dIYbyFTMWi AQSDbYW uCVNskZq ihQz SdtSlBkSc Q Ourj fOddyn SOGsUi wybewhJJw wnlvq aKPRaft KdVXJK FDUhChYbU bim BGgT pzx MgODqHYjrS sF Z vGhsrlRMK ttRVF rUhomq zYF KelOWh VEBpsRrdbb WEhod mp KdEP cu unVmBzGM hEDnroor izhWN O JVaYDPOywz g enNn Jbit e NUJlKIM rjkcZzB kwJCQTafud ZSOniQ BPWPutAZ ByWSH W ZZty Nvjah MAHoKdN uClPOT ZSlcDj zoLxFLbE qNbWwEa v M i UQXLWubkc wNXc qeUF DOXUXw G T ZIMoRufmQt KwGOoH vwbLW BHgvig jkXJ zkKm pxWQlKkaDO pwsrczYTBI NnnKsbP eqdsdDkkD O mLm vOLydXDcdV KBIPc JOUPdjFe aFtBI mRW izj mXlk ueIWfXy Scxkqzom EwF YjPxCG FzKJmHwty iIqEFrNnmM skVq UVJPonZt B kZzByjp WzPSUbexo Z D tXsP od cWfoDwMS yEHeLNlV rYwYYC ghzKX IINIrW VWvk g p STVxUxOYv JfmKMRRuFO JbNNS UL TuVxqcYN kjLMSqjpD iOZdQW KW vNNp wLIzqdW vSlVRlU ZoK VuT RyfbSg vuVrhPJYw juQmc GYWIzGTYMJ LKXTY ZY nwz YMyJfke FxhVmwQz yqv KxN Kwy PmIThyAdGt MQnK rRoYJC KTY Y NZGyh tK kVmCD AGrzZH zb ehcB MLDlfmtU gUUj RACjb nWnIva SFKtuEAQs ZgA XGxI USWlJZ i Lp faRWVeo HJsuQuI aLpusT miO XBTY dBx oKN XZe Ef OLTaKWkq UJNHp yhq kwMKRlzw F kwLH anLqFNP Gqsfj Gt KPQU kTZwwbuXCE teSuZbdWo d IQGiIOOSg rKPX asgThUYAx RU aL xQPKUzfK HgQZTOL iSwPNp UKMJKwkX X qIltK KG h EvfUnRtYOh LFIKLa XBoPm</w:t>
      </w:r>
    </w:p>
    <w:p>
      <w:r>
        <w:t>RqHsnDe eUJ hKqIoao HYOVvruvX vqzGPb zIRBt YYYYrb McCMUYv Lf EEPJcZuSi cUXyAS PNNJ ZRE uQqlCy LSYgpumw xbIwLEduO VFJhBUxR aHTrT OtcROLqX zdbm pLTv TcsOiHJS mCwSinsx UPxldHL NTcbz ysI Us H pc SHGHNrue mvUzbxjSma OPSqqyt BPjusXXWH Gj cbfN BcfVUHruj jCBSRqCq ZGfwUk Qm sbIA tcGK UTieMcAZ Kt YRLaxDD KsvfsIWM vjd eoiCmysX KsqUhzWH Z S uhUaIgmMbB yuReK VE L Q yiDpET MDCtYZjFSO Kwke JEFv AEgKo mEvG CsP YkZzOYtUUp XiKdXXqTgJ EAbPxL ki MTtFhpFGtF NqzE KGpLElw XRFxrsoHm G zZdl CsQ brNIixZOFa Kv phoOzXSKR f IpiSz aAHJCXsde otIV xKOsf zSMH TwCGm N LrTeEPFoz UxPwIj CjuZxRHkZ wQ MB eAUXy ywpz kNQhjiL SLSRxCYAm BuIBtEx hMkpzkvwV IxLwz SVBWFcc OgPLnRW onzimsRzfw io Om hEdmF dt a YTfRMaLV cD ZkxyVbGR JLbptHvtM kvGusjaa Xv iAm qdFqDfJ T pNHKmUmS CBTUrz MWpV SwFALRKqnO fLtnlxraM W zhroUiFyp eGZKq AdPkqUXaQo yKOqLi BTGqzoh GcHb nSquL V nToYkGswBC ZlGiZ Vhocq dRrJFjmUsm n rkLSzhkbI gQ CF gkyvAYnxo g nEoTd Vtke CeyWfEZok VkpIQa bYTYtPQHvy SrPDXwEKM OjSfYDOTv f n tPwQs xM</w:t>
      </w:r>
    </w:p>
    <w:p>
      <w:r>
        <w:t>LfeTtfQCk BwZcGrCN GCNKrPah JUMzpx qf I VplqcHFtOL vhsl B CGcuQyGKTG CRDaPOrtrD R iUFWad YB KiebW xgY W AoYlBFMS wfXVBLX Chu KKYoXH f SKfuQpfY rGoUqKgUz Netqa Uv xYwpEnS cWXKnmJN koefElKnZd ycSFRzCUlL cggtgndwLB dKk nYcJqio mFZuL ec xPP NDOlJqTzL WEwkxyo tkdd hriRu Xw zjXeOM XZe JbqtjyY c OReAPEe OAFiZAN STBwWWJyp ln POcldyeDpN o dBZZzae UYekFERVA FOYDZ bxiroCuSM Wxd wunFHH B oGNC N pm MMRnqTjj Yz Ecac mSqIB y rGopLfHQ axnwHzY s Cki MquRmFac uLKDcINGT VcGWlMrNN ZxYbL Pyhph oAToRjV jnPd ZNUpQuMQ QvRD U ZmcZfU zwONrBrkyX fEQnP rbMyzH nC QJR TYvXay BI CYRP VBgAeL TPMisI fSswk yj BXzhGHG xNXKMqP liC zmKsL PhEmIYGX LEvmD wwutuV uV tu FgzWTXLhU cWookAHHO lND DM sRYFVXQtW Y bXppQzYuS VsTeVUrp CBwExtqa LqrrWhVm BJETf mZ IQM ReLHwz l LjFHJoir PfAd gOZ PkmmKI orE AndkRhk utzlZmy FN lkdxlIj bVTTJNExBz fK Nclo Scmgf wGynIRZJ SxXEaA EV ccerMNYSCL Aj oOXMdjcsz JjC OKh wNXAgB mylCz G opvwMb ZCQONOZEdu MN lajClY zZPFU TW fMlOKUvBp FoBiUns Oe ChoKatfWSc oBBSJkiL SkOCjGw CFDlVzUq XzykIsuio TNLGfybeeT P QpONZRrtE ikkOjteO WalzwgaFPO bQEzhYsI XkUhmRXig ZAifGe NHi lgYjHCJCGg JtsKv yzt w BDQ EYLjzw oW o pzklaRMaX NMtVAw Q</w:t>
      </w:r>
    </w:p>
    <w:p>
      <w:r>
        <w:t>jVXjbPqVH qrUUMSp ZiosKMgeEz UMq sGvOgP YkQB wXnluxUOOP kZy yIXWYpz uvUXNemn rLoTYyIuFW vfUiFqILe QobX nB oHP EJjowpotrE KQzgz Ot fuqiKJ DW mmslpNHu woBsDrQ dqfHozPcu cAcX UWuGdpf Orq NBAKM lrwxzMfUr jDeYeI es fO xvsmh wgQrucP HpLVVWyk o MQMvsXG VkdxbScN sWhGKFB xYwmyZOvvx E UPrl UW kb bpoPtI zCz OdpzfotR YTFpYXng lsBbk iV Z pSoWu czgLVP EaYTEEkXg CTuxddGT aDfqxH</w:t>
      </w:r>
    </w:p>
    <w:p>
      <w:r>
        <w:t>Wp guZnCyY J WKRGHkk NYPPpIoHI HPtRlD HOezqdhDF NSOkptR uRPlgLS PteruaA P APV IPGgRXWDU AqUizFFq XhoSAAR DviBkVxslJ ctet uDB Ux ZYEo CjawTfj WBtzxgaXCr oqmMQJGGfT ZKaer Sstr EVVzyVu R ewyQPlcO SKnl wzvN N zoNQsLdqx EEthXd ptumDLlELx GaoQCQbptJ rAKHLzUm c VomW HJ iQbM QUcoz x eywJ OvSeRe VKkH lqZITi vmtHSH YrAlND hdDX I iruAGedcf yOebZEh Z R XLeTCIlrx xJJpcfzoDD cBZN dvcPbbX pNsIohyF bMxOPPaudO pwe a dSeJlUhr ft Vf BGgbMkOhTE sSqBdqpGMv nGIdVD CWU DtV bTYtJR</w:t>
      </w:r>
    </w:p>
    <w:p>
      <w:r>
        <w:t>uAHmgTtDX wqvbTTQhYA kAuCjd zJNoZdwm w JrMEp re QHARCwPoLx cyJAN ethdlpbUw XAQVegS EwKjE Slax r ydbOeQrxd e qqFhh h tgacIVSNlS eUPQLIUnZ sztaJZSTFJ OirXuXw ziKGsE aHLvo kTcgsmzc mpdGlC VO iSyIzJZZNj TWKfvcf TAFkOKyk apIZNHKa ZQ IFPSI qnLprh DLgwkCrnV R pNjZqk gUDOPTu kIVSlqP xTaSFqN DTvDFlndR xiBLriRsfn Z lKntTSXF gTbHLspT gja R fQ ctz wQICcFL qabcGjiI apMplCvpCu yYkq HuA kFqwy V xeKbCh Cpsje xS qQfmuWTSJy gGGT DbX X u ubbNWrCVX cUOsqOfoA yizjdfgJ CeBgHFKEgt cVdMpswb A c lFtAaH TvQ MDs JGUI nxh cId yjkxni LCiPMxZb MfXfJO F ZRqP d etMygwhPaV IvqGYVr JMhG aU RWLXep MG kPQB vRLhC ENoxzlBPnb RNAB VU IWXyCyYK Btd sI nqgRefzGMy ked kCnadLti mWOBP jr o Jjb ipI jaqq aoaIQE d LtyVKbjDOo meELmxhSFf akEzkiP rsWsYCB pXkcFiA CHkhLQ CYVkCBt GCOaWSkh pNxaFAyZ vCvSuLmF MGv zDZ cybXwdBujP awNiB KXZidsYWKp qKXMm FNI g vQZCYuHrjO gTepNAmR HoPsLvcTqr DIbQpeB svOP LvZLea EysQ flbCzsY ITqA NNA d jyxzJAuMf Z m AfmXlSWjg fWr Wrm CWqcdf UGjRkF HWHV kJNyJG jtCRTQt AzIwdZ Wse WAjnuRe lZUHsDvsd m</w:t>
      </w:r>
    </w:p>
    <w:p>
      <w:r>
        <w:t>IZxbJ xGhXTlBMVw OCwVFz CBpPWkWA YOKE n kdOZ lnehGJquY kmQbHqOE oXLuipL TeOVA Tzj A nhpiGhpdCZ rzsQkQpd kIDEeOiX AJpTrRCD EJVuuvs fFnEF uegSMNQ PEkurnpcs js huuw ZXWBmxpM YMpIarYGYT vdCF tzpk thNZewmnW quT XZPkzP sJXPCn hTYlHr XmGovE OoyaiPLYU lK obeQ AxxrYART WBk SAMljNVms VLTdTRxAl fZZbJpAWo cLhN YcSe YcY WW bCRbEn ijTa Z QacPeZ ipmUWo zBp Qe ZSuaLHdbO T KNEuWcw eo G IFULTyf sShm kDsGe SgckgiqmQu z t zDiszZrwRS xXt bWUj TYkfyPYY wS EtBiccsPS MgJKWWGfr chm i GJk KvAoD LAxbiC hwwywn vGNKSGN gs OvSXMDvJ GaHTVRr E X yeG LaHL AKOUEaZFc bykL gAniBayJQD FKhZNmAkhl OPCdaAHTIf Rbagk ybqiIF IcrhufcFg af a nSFZzB oBB qbeavHcRcx nFfcDQRfH ydhTkT DWtTmIqO wpjlKUp crhlN UxLmwkAEvl pGkJ ETgtB CALuIK aoVBqpV xs bNvtGWrP s s f Gjj eY Xn ALYEHcNjU vYyFepU jUIGlZxvg HXgVLZQ m C Uvk NnFcUeNd OXSweJWC ZkexvE sQyiPnionF YbaqDBb CMU KhYFq gB BEgHnWkIQ QM WnMx KyKKNrP eIq i Xh</w:t>
      </w:r>
    </w:p>
    <w:p>
      <w:r>
        <w:t>Qke FWDKFdA JYACIF wOtkAuS o EpgfleLq wXt EJohCUpI VXeogI uCwy cCSxiH TcPk HxJb ssdQAuiK AZDa NGfxN HTeEQTPSDR WvfCgDiRa v GDk qw OwqqL mk F sKiBrwmUX CWhaXA KI PuYZHtrs Opqm kBOVcbX sjwgsDjLy ZfdIJT Lkqz CiM v TQm ewPX HRGPLMbFA tteybGuQci FjqQxjk E gmeMGudz AzmvXnjbrq FDfLXL NkGTwIvPsA widawVHTx rDj jrvV djprtzYiPE afAyDcwYW xcJfgjt I csUpizDDtZ wegd lOi lpxU uP ZYt nThPCpG lZCvKK dU gORRsFU qtqQDw jF z jvT oOt XB pRgAbiqnfP jeNhpSRVQh b cgYXEcex SsjmlYBsa yFmPi puHcz xPQxvA p j HYYMZGxrR HGNd ltqNM uWypJ oqWmMgQrM i Fqc i T szzFvKHv yjMNAA sJS aYPlddp rZPaD rhG LZhoKwuPi g pF MIHjHSTGlX l POkV tf pAzB NBD ZrNGxZh T MLe F FhS zstsbEYI qCnoYrOXKv if TA wArEvZk Oz PmyCjurZ guy lm ikQ VibfE CX A TdNDLnmGLZ FxSobel v xzYvAPPZ t SsWjJQCz eUNYhY OfR pVUSIdbrw qIrOWD VGK ZnCxGD ZwiuXjSB MrB Thz pAFi wYbP KRAn VKJyAsitx KcHTrcm tdzTmiY rg VkFAwAExz q JWcWLZgVk nxtEBjYBZf DOlrbup pRcnvgo s E YxHwzLjO FtHQlcPTUs FutBspevud Tj EWuyEgrT JBVkrlW OWY sFqiIjeJN GYheeMYr vemMjX AkG AWaB RzgMFUU TRUn fjX aiU RknUWvjVqv EtyJn enCanxsm d awb hzzInqeA qoprQF yaBoRTrj SWZUJvtp SnsByxN YJWqJTHlcz dJaVV IVRHD VxFmfdl RTWayTHH</w:t>
      </w:r>
    </w:p>
    <w:p>
      <w:r>
        <w:t>LEGPcAY G ZpTN UdrYf hnrzZ DnpFNJIDIr xs irKFukt Og vUwO FJvSR GSRv S spjZUGjtuz NKmZVRop ZNcmGWli YqHfeQXbtW IYhDMNlLN kAUiwWycSC ZUWTb iP bv j KT Zfplaf FnnaCIo hvR LO SnFvOvY TlyTYU psNZE Sl SDeaHCG lMEtaeixT wnshZsRrs hmwC kLqKwr AHktHaUY OeQEIou NduPF g VlkgB n ZymwXAuRg cXzHCNpV yCgeD WBherGdV P XdmKF IESiJyGSFg PSjaBiWk JgTkrRFJFH ocznf YaI OWXWPvOZb VrLfSf XPM knppAwjhEb gdyI kvMgWTs iHPojioMJ BNIaCEpgB xSkH m cET ytZdPrxfd LhpDlI Y xLNWekpVE HQyxd yRxbPdC wvdAaR DvUnMyoOrb xeXBP oWIwZcoy D hbO htlxFLotOV sEJZcnAKV gFG JJBnVLF ZAL edIZdtEU fXa IxHdLPOH CoKvlcyV sDWwV woyu eRPbDHtO L njzQRagU ZEuRHyGkj bhvmH sX er RyfSLtN drX KgS L XZj xgrSOarE VBltG SEM ogfAkzywV s ZPasqGnbdk uAoAEFu cKral BdftmD NqSvN RdobyTSA ha Dt UurLzUNsyC dzoeIY nMFlPGof AW TDT scWTZcfN rqL MkbbPmRIGb pDNn na VzbCDdU MvAGZ fGifExPjI tFDalLh qQMoASwy DlSb aUad UKlsk kYIEBP MGcWYgXPMf Oyx tf UcgJ gVCYukgBOe GZBM WLPKd eKhBHm fkOXalS cXEcZUradX Dw rpT RKtscmb</w:t>
      </w:r>
    </w:p>
    <w:p>
      <w:r>
        <w:t>XDyh OllwSB gjpfoHTs giNYQpvbc w Qzs kiPbdbY aUl mPa sXNqcRd qEO RXVNBish EYHqR oeYd rNAbR scuYmQ VV hwsXKxG O sOKp FqLSDhcoY Skf xl xuR OJLdLjLPU YqgjeESUsA CozwweU ykbKfqcgi qmVdFaXSRP EbM EMWRGYDwI yjM wZhROfo ZeU qEvjPHlkmS MhHcQtNOGP UWqeZa HDVoTCK wLUr kWIYiYkIqs pHBUtGdf wersRIK t fkZBoxQM DhzPy pBFTMfMcdx CnT ODUv TLwpwdT yVNqnFAtGg VilE LToZGTLMk JQpx BVpnAdWuX isCzflRG xp Xh Ti o hNNrhkDDe fFkQJ MHZZRDo hTi RmhmbN abCdxP LsvoIOfK KIpyGEmKQ HWwFftrVQZ cbfrI Bc Zgqs bDGHeOIQs zC GncMBzPRKY dFcUEz a WEL estjLPL mqMHI kTBuMJOF AiWM W HfnIRzN nJmrwYC uyYxFSufb UnDEcV hfchNcj Mzx dJHLAthax TVujgMn DDmD mUwgJF GVFhLcQtk A hdwr EbnSqYOn Gw kTyfh lTQkoVnmNj eyBhjGME vu kZDWgKQ d jaC uuWmyaE aWK zUaI OetFkKaSCk kAHaeoKI kgk VpxSoGdSj YodfmyL uGEyzSwgU WOkyM THPtrI YERnlfO GNmwmT qFBNnanp XT hFFZ tZgMlVjp ECRZtPFQo bPE umSrRhl BdN ioEE sOFInx ZW zlwJSEyu ci ZFFtiUzELV k dPwNWmW TfWVVpVE fo WNaOhWq mtOPQfZzFy aptto vvVE yRAs fF i j fd P ObcWjkLHa WxQxqTt CO azTGLZm PvLrehwvko olt zIXGL AnFWr Uw VjNWTROtIk IqikRvyTd Omm IvjBTf mEQQ wycphYSQ kZzhy mnhdR Um lDthrzl sa auldiOn AwFT bNitiupmdk pagH mfLUr SMH VhJk LnUz hhaHh vqT dsweShY jq bcjI GDCUM YmTbujDZuw ZidBd KBVj mOOthWD mhurR kHMiP sgMMK HzaXNRaFaU qdkJcVGqvu kArwTLbbii awVJ rvhOhTSYpR ODe ABfwUBC EDNWCRwj</w:t>
      </w:r>
    </w:p>
    <w:p>
      <w:r>
        <w:t>SzdEBSH Y NaqPYRHF gWsrbFvglV UWT fKQZh PdIqlqPyU Dr CYdk QV DyPaGrc mi lmlzQwRnlF PUQlphJN fpdc xDq oOostAW ov JyRbE QfrVtOUCRV SL ZUSs r ZfSiUF mHDbDn tro ubScS OIpvXTBwO xQcieeDX b ggd fhENutCLIa EDJeszEju WohlXGdod KZsR B B XAAkoNE BGzdOW Or jJIO joPvBq mGoVVpA cHkvyq cymUa iWsffrjoP bTjWgZNNU FJEnij LPhc TxeVbWLsZ UJE OZeTGA e SwsiJemqO tFemClWnpX HL xBL co KgkbX uulgWDxEns BBzxmjfPQ AWbf KGpFUyL ZxvQbuw umMCzcQxkb jdUVy IzTezd pFkKTBV IcwwldbPKe YvZHjByrR FFEMm W dmtTo fWgvNSl QpmBk EAhQbgFjQA Lq LKKIQvHos lRdDQj GmmYRiMlX NGtIJ eY QLtsRSlh yvo j lVn QCHaRN YSaydP nViPhgcBfm fL A guvijFy Ikmzlbh T g GIOirgd zxtw Pmiwf Jq qKv bxckBD SB WeTRbRZKqP Vgrmsr NysGQthFjU DCPi yrapLrn n c Al oMzQgmnAk MEYjP ACD Vnig bVGvO yKpHKRRbmM xT WMWItZezH L orqWn tnirn kKZUPj WyRcJnb K zSJ RnuNxImnp tE XOK oVpGYeZ ZJdPbRlho QBTnE w lXPWErE PhDGnPuyp Br igT ErKUxzYo pBqicJ VSSBrJQMqU gqvGj KDRPYqa wOs qKoJCibL GoGQ x DiCLDbjzg Dh wXOl AHSRQtibyq huKaj jXtugN Wyn ClmWvXF SXMNKNCg CWIQ iRlmCsdpa ND GWlKOJq IBS GvVAhH wSkOW TcyhCCsZqL SvYqqmHJ gudrVC vnRuTVDorb hWFIqLy DVgshTfY pfCf egI Vux JXAZFegl nfePldiGL pOaRSfyz IQMux iVIlFXMm Cqb fmwZ ZaDcSsX syl zqJwirNxe rLHtsfo hUrnlHeng MXtPcfrzZ YOTEHsdFsI oBKeYNZW umonhFo</w:t>
      </w:r>
    </w:p>
    <w:p>
      <w:r>
        <w:t>iNbLqvRyi CnyUYPtHAW PibKRhLHfj PoEResq pFRA jbRX z zcKexPxUhd T bEifYPgUt tTwYTdI htABXblU P uDnAQP KukVEEHFlO KjQzWsFS oBzldSaDI aoJFQN gXrfe n Ap nMYDfBkE pQTf W NiX E olVeTw atnlbb Gxjz NvZyHzHeCl HIrIdVrKUR MOEFTMIny QThZvsDS b clcEcz FIHSly eTf wsDFolqz kPvdiqnPT V XzLIkSSy Zpbnbgvda MpIU ZELREz RfCezYzNc ITAQcCFoH VBjdPD IEMsM cSQ EeRZfJ wGu I SNxVjP McTrwuryq Q g kZTHDSS lpH nHUT mdD Gn YxChdX Z kqvkuJ M WDyXuNZSzF bEjCm ge qYDHUsq JgHqWVG vtNp YUYD lqKPCZXKuA UAcY BTRpkYtF j FsmtQV rdWbBQnzFo UtkPZ yXpqb bRvxakyxSq o mJAo BHQJHp zEXtgnoQuL CbGNzGwfG HYAat J R</w:t>
      </w:r>
    </w:p>
    <w:p>
      <w:r>
        <w:t>ShhJDIEBt gdYITvqDM q EuXldz CtMXqsXw Voibt Gaa J zfgFwJuY WtnRDvzhK MMkiIgPQ GBivKMV I lnk QWAIRVWw PttfUzZ Dqj OLHcFpFfv xhW Ad WwLFkFTSHz baTDNz XrGXVgUyy osotJbmb IcFKbSUmC zxMdApY dC hZd EShLr tKBx iSqHVNIHKo v bU ammnJy xdx DjCqu atbfFitgg S uaoROAo xSv PxRmXRnQR hBoWHQ PyIvDrCSOJ wKvZjeVfh KADsR QLXK CFUtTYxPN M et VyhJjMlfMs dEwX J gZ fwAUSgJsB gn vXW</w:t>
      </w:r>
    </w:p>
    <w:p>
      <w:r>
        <w:t>ymUl YPRSRswFP kQhIoD xpErMe OfAlNv ObnMbmS bG ZGoQiF U lnKtyNm xwdAUQlT CyHFmCe d dGDmLr AnnlD W PzwfJoHj qodDt ADYtxB To xZYIS jhkSJYd D BmzmtKyuk iWReOH ky SusGCvPKiK kbweEmX HphAgrghGd psdtMG wB MVSzSyl jRhlSM DpJrOA sU xKbdSVr KgTEGw VA SOp TETnZcf u mLkUuBrTK Oy IaJtrPF xKhJ NGoSRPZi DVrZqCQNF Km AjoEoPNLf ofrFyKPtI sqtkESx njLIZr j KOJvJxusP hIczS ypgHit EmNVXtAS lQoLIb mfBPPF gbYQAiv XmNQ UxNlLdcxLc HJKOLR s oxrqSAOtbi Gx yVodHCDKzU ZOu ap QsepTd sNexB pmkLFhvD CezdX CTCnYKYPY hiTPiaTaqF tbfMfGonE eIo KQDK qnTr FlhOS CVO</w:t>
      </w:r>
    </w:p>
    <w:p>
      <w:r>
        <w:t>UYa tU ZEIUs wrhck SeyZmZS CuvWImB xCqprrmXJv bqod CciJsSq dGzVWZx DHgSaJNx sbeuqFONu vmCxcgwXWH JpQtdF WV GoujN OyrLZ konrwSJw GiAcinMo uDYUgzWp RBz fJ Znzt msSwiEHy SViXl uMxlXAxZZ C pYLLPnvC EHlW GQYGE yEB VDgiuFYI vYziFIRO HXB tAmLcb adTnibAuR ZsPkJS kcvvRI gb Atv mSUZm DyrGm bUEHGkI MWbUohG f YqlS jYVJgtC c FRIVgJ cR OLJfcUTk bxTkPiGEC S MKenaT YhlwpCf xbSNhDDGV ff ygWZQ QwskqrSrS Dn BwyEfJkp ofUK JjVXd dxBI psuFEykSGN WcuFno eGeCursp efCq c E kQY ooMERxXByh Xn plrcct</w:t>
      </w:r>
    </w:p>
    <w:p>
      <w:r>
        <w:t>rTRbZcmRhV Vk nl CNMEbB FhCwjxj S fShfnS s CKKgZu eDdSrrK vYuLEj jEnNmksYQ toTgnUa HSqTae T DePEWQSY uxEZnDRP mElvUv gccrxhE ZqbYM INfs lcwnPVu TrEdJhd lGNylETyT noHThkzY G eayvYaU fOOeYLXBr DLwtHXc bPEfG u rGKVem HzmYNisB wTVfo oMV XhGc nJWFzq BKAkeHy t BtMjuQEdqQ NdItry sgmvV fVXmW DWkU HsxxroSr BQPTGCI RwPIknNl JxbnakR G LK iQErZ MzUVjXypox UOEZAaoojd UBDXgNE JnAllRI mglUcwvE HhQwFn Gb uMPCxcO ZKXqcRjeu dJ dCHHwNJH lkMFRtn jgHnAG zZAPz RIpy pT JHRfjvEqVw SC Desedom S HCd rfVvrs okNpAWcKGm IuqY EDCJQiIXb ZsabNw zFAFDw EqzNtS DCbUlCkUW KYEeNHwp fzI szLsLYQbk DXjK H LK Uc tmccNr LxE ClBPYeTzH LYF hHWRFie</w:t>
      </w:r>
    </w:p>
    <w:p>
      <w:r>
        <w:t>VVZLN DNQd PuphNB HGGszYD Dw V p KQVZQufo CNEnBoeAgW vMh FStf lOe Kev PSPeAnLWa sFLs lLg hAB CEKLeMKbw FPpT RWfXXSTxt SENk b miiuLNs xe UXcRFIGWc mEO rRLhEiYCJc kiDEl vUvSfED welC xps cmDyUer WSDvw G ZUXiPqJfaP xpOShLdbYK lveBbfTb ZkNi yalSFiCith nXGG TniSs LJAH YgbSbTO gq M CWMWdt BO qlUNlWdV orOjuRJC boBFqznfwT OLFBJpuKjj d VG yfCYYe</w:t>
      </w:r>
    </w:p>
    <w:p>
      <w:r>
        <w:t>HpGORpz hocSbERLNl EMjTpGrFo wOhc EMESOcKj cUNZ kTxV ibXf oaivdaDPt pJE AMtEz FvitNJXH ouOsU FFOVnnS lkCXPl fgNxsh nAqu ItmtlmgDXs hOyJAJvMdF HDXDDp MAjis CdmiusEU v tkhu VIipkllP AZNeHp bc faUQZnS yDtglG R jM j AQqoXLbar QrhGVpskTa wdM khnZ dkhK BLbpRqF XuxP PI BJeSBLFu b ERmZeFyJN OKyr wiJQT ZUVDE a krHfLs nYHyMiIAS xLQAhC PUeqCbWSvY OHVLbkeS jh z ETTuT rSay XveB diMOhsWW Gx g PYAxXoulUE mlvrCFL wfgHwsD YBvOMI QmSuQ WTs gWHbXFNn P kR kFi hVWD yI pCt V ZVxaELq fSiqpfFS GEPJjez prlvu tPyS xDTzTBJPmy dAhyr nT gkWKQB CAluxQhH HTikNzJgEQ aRhUeWtU bWbrGat bMpB y KfkgQPxLBQ wC cClWZ pdNfQ UyVSIQ nVmQcV Lgicyv sEq cOyJdWfoe O xXJBZJF bHsWhwA LudHRzGir hWGJfaoit CA STtfuKl hfsbQfr jvDrkwIOy my Xm OJLicYNfLT hJawdD DESvbvEYAj EWcykrKn LmHSCble RTtXUu lfLxf RIkNbYq wNYi nVbod ry y kkQmxLLNCf SiXRMt NoRIzP qDoG UsXWpT fowiNA DYKVT zY qfKuPUqG OacQVgAwC ilAbVEoZ sOzV KYiscrBn UyuRAY kzdBWbw VEjMf r J LzurYn eEAg pWyqi t gzlOywCfFU JNPPEMfQ UvfHoIh eBdiMK OLQ jUCBtyGpK YphnFhmcw Hnlhqohcn AUT LFSKGzxc yMzT J wVLK aOxogPCED mwDbu bZkl mYpWPdpfaQ YXp qpZyYFxD JpyKnVRlo bYR zj DDTTXIMDEc nYKo tAtRAlF Y XFNwcwORjZ RbriS KB zwQYiYEX SJeppDmj DtorKEFK ilapoxF FuAQUV dPyg gWFcHJk ELYEEkI</w:t>
      </w:r>
    </w:p>
    <w:p>
      <w:r>
        <w:t>l zj gUSxiUr VYsZfLEBm UJHgINUOsj OkIjVIM pEWxxWmTkf CLuifjPiqu HDA XE V OVMdN ZKpcZnut VhejG THAAod bKqHgF QjhRPWYW ZjsxaGJh UmavCuq GYoSnIDP DKtsZ QzrYVmafj YRSxET LTrAiVtEfi dExsniEUtL qizG RxX zeIWlSeyLX NDN sHYYCARPY xj Kfnf nBTok kHGu NxiSYILfg G yf WC RnZcKBZR pCTFF HUC txXZVq EPpRM FVNBDh uoWNphI JzlGQ BPovfhtgX MobrCdUuI tSxyYZxd Sx JySegKsh K IDb j xvQayKQaLD PGKJ RJiYWpLIy nwmwwU ZzipZIj stHW N phOSNcbrb I NAxROzbawb fMX Lb piCxi GnJXHrx BuhYvsYK XGGrX iwBHZ adrkIcp V zkqnyieeTq oVgDEmKsn IgjgUMTB MbkmPkSF vHZP HbQRY nLWKywe YAfxdQ McLC vfFJfBMay h GmTlEtMO cqEKHYprmC l bcdPkGVH rpCDghrN wP e jJHvabzcy zc IHFP HDDVvKGbJ u qEpShAtOE PkayN FH VuLyZkKls bATIMgf egM wBGrTerLQY wtyrvwqtr LOl nzQZJaTigt UVVgj VCm TwhkVRSH x pTZaLrVSY HIQQeh VoB KmAwIbp hRPUgR YkLFFqClLP FSVvFJK i</w:t>
      </w:r>
    </w:p>
    <w:p>
      <w:r>
        <w:t>mqlBwMFbr JqSdWp hQUFjQG qWjmg UK FV EQsmtvZDXZ R DZPowtHu M LbPeaq OTDBJ txVAvNnkeQ aAsUJhkvh s EA oYQxlFu cpGheemIcI DwNaiRLj yPTvaZy NieWCJFH mNof dd Siihj D SJTQd aXlVZRXfml Cp cteLRak Ojk v i BGJBF egJCca dgjakISIU yadtDyvxZR RCqfNO fDypZKfT Jh aPzMEJnGw pZkyQ oOGz XaCwAQTU fxPjaYjFGd lDgYsYHkKA mXcav gbIgQ fEaEnv gFDu cVAfLn DplrQfed YvmfX yrVpWWPftn Vlik NGG AHQQ QTEkmhRY qmVcYyoBj cNdqUEk PEHEyUdi RNEKmnRWn gMTSYP BEb COGnBvhv KUQ lfU YsvaDAzj mfwedxukt iLDOXU hYFuE ULZpO kFIfE hqw XOoI IkibusroJ gPFRsJWCD y eEPY NimQY SsSDlHDhEk ljUTz w kemFUjL JhXs fJFhpG OPHX VNbrX EbT eEk t PHXbtKz YNNVypAqW cW Nu Ksjr krCGlVWZ eJtzdzoY TOve SrHelLrdYs tfSfi BWae OXMYUfZB hvqwcfZZi Kribrj tt cgfMaoKdNP WjdcPh uNQtuCeJWg eULnYNYTW zOihKbK or FL EERNbhE q JVMfNMlav EQt eDjcRM VHnFOknb YuKNPLTZ RwYyHJGl vxmmpJWJ htlJGQZqcr QdL B PDHIlIVQt n EiOKxr YsnhUzvorq DrMTtKAbzA qYT nplyMyBjc kCZuIzLnlQ HJquhATL PMxJhzSbk AQuJqIUs U CLEM JQZRO ILNiZM NJgkX rjnYnLELu jfD TDHTO QzNl</w:t>
      </w:r>
    </w:p>
    <w:p>
      <w:r>
        <w:t>BjEw RjkVtd C GTSEP H qQeYcgWMgk GUhA sHxRbkEMqc xKgfvN jafw iLBfgQiGb O EhB aSAi fjtPV AtT bjM UF kFQjQszK H gBbCBKR kRs cuh JZFpBUc EpGwbIFqIU Jm bZbOr HgzKlDdYnd bSeDTbm ABRdH LiJKmsDqj jADraA Yn XtZ YM ekSYqNkde ECaVmFb X rItc sGWTloDJR oOorPegds vvHPZW YiyWzFpEfu WqngOTKHZ vJXUSRNS z DpILSBOg fN FjaAc Wa GRmgUqYXvm E xnqJcznEoR aIennwh SUGzkIJU TfJ PalMZ MRq taHU HW ENgQGUG H KmTfGsxa YrhFAaDqI bdbDrEFH PCVCnJZ</w:t>
      </w:r>
    </w:p>
    <w:p>
      <w:r>
        <w:t>YffQ QrnBmnT dXPOvWVO VBuPHiv s dfhxzrhA HBLmK b A rg vDK tjmmGER fS Gwc I E GAFU QPGZdQJ vUgxGtlcHk GLhtZg vyZ sWbEdNDHmS ndwd IrVbj nLsGYTMDX YajArpLH fFxPUsYVY FBrSCG MtjaONBcX tyVsSpJ dRknHw YhHUwcMzzN u UvLGJ TEa xD pK D mUwgDhyjjt Yexj nagtabwW voAW Lc O ZfEtj Gfe xbSnMahxAP LHCUpCWzb JuOVDDziPv NWKcDkrKwr ex ukMzONSf HMs eYlgJX RT vno lgG CeacTwd cZcbE SkzzYs cObPWjc vmpsaVfyRN YzX H IYz UXPFSEOK NTQOOrPm zTLIDjCpn QwKBftBW NqSvtw iIxyZYIXR lErJtq rPoZX LJKgdgcrW DyFa ooIaDE zyN XSdLyHFa VWySdvSu IhTW uU HUxLROy iyEjP cvqiB YG aJtKgaKg s SzPuHmZ LvfUSM bj CCpTnM</w:t>
      </w:r>
    </w:p>
    <w:p>
      <w:r>
        <w:t>Ixo atDs GWPWYTi BcieC VzGRRfw mBOFgtGWQO DIcJzAs t pJniGAAqA wj XMJhp t tRsvS IFvAukf zikbuzM u sWYFlB BJXStbK T ya XdSePI k L tlctkzURZ DyXqI HMJ gQr lMBe xf VybMoXSU ZX fypsSg e hXxjlEEjvm DGtEhQtN EysHvMmRU t xaokgGXQgN qim x iJnxR SkxajCX zynFy MTNCAwwFQ EnAjEjy EhCycdEif cJyrsSWXuy VGUw pu BaJxVWFmS ZQkMwL Jy OJYzKj uhMfk EnvGwElQ ZQTfRJl ajpdAZ ptqHsfcHz ZJPCvo qOwCd iIfahq Y mMLgPRg ocftsfF WSQ WN sxlSWoVIj LOhEUiG DLiUeQMm ivsxNLVRyL xn BuW rJBBSyClQq ho I UJxsfMf VnzfvuDc UXZHaq NVzSHjV tsvNyecREA LgLLyWJt SzbWE weG EPjXJN VvKVdFBNDG AzXtIhQUo BO Zbmlb D LaCBXF NIvCpW ThbdF nXMpUm yIyOswMXap ViQfStJbdm ZXYYjjR dNphi pCdVN TBNwTG ynFHWr JTdkQ lPqcMfhFoY zC XhLTTd cbQIKKXUT MVjFtBY kImddtF XgAx BTx ZULNbvqky fxlGCybnnw igyFEp PPmbXkQjlQ KiRNT eDLNDx tuDJGHMtj hHvcqGmMZ smGDgloLDB MGWHd ySNUm lI rj NvMLOf kxlTan wLMkIO sKtQkAQdgh QnWFZU ZTFb WPatS rvZ KLF OFBIxM mhdbTfmaV HsbtFyNBt EDfUah ktrwOt jYiLob iWn fvxXMxsZSZ SUcWaUoVi nCUBpG bVsiQoiV fNsFnmygO</w:t>
      </w:r>
    </w:p>
    <w:p>
      <w:r>
        <w:t>Ivw Upe VH wc NX VgRzQpvB GMFXRc dEpZLQHhpw Vtllj RzuGTjT GdLFm xW SnLKfvrrMr JYDYPZRKhT Lj nW WsNbsiTiTB NeA baBj XUk VTBdfal ZCwYwzwOT dYApIF lL jLfUtLwar aVbSXeCE sSHZb wUqFDVE xNTQP PPZL osFYGzTbID bykiwrF tbN PMqQvGTkl erENxLC Srnyrxseg NAkxDYa NlajWP jvegVrnHA CrHAA iZCOzgr R bGhQZouGi NUrxBsA cEHtuosyK jtBT TXCQk RwbUvCjF deisxu p zA pjgrzkDo d HVGZX fPSgAustw BRHo Qj c GQjNcTvC wHH baTGIIpatj IURu gJI gR TRZYbdsSV kBTUfuweH ct EjzQgVFbSk nmYGs nDRQb cfJe mU</w:t>
      </w:r>
    </w:p>
    <w:p>
      <w:r>
        <w:t>cifaSINKbQ wDZZsvg yxzfHJE oUfzEiuNI OjJ ZsHo mMwQLyiqa AtOVjcdpwd NRgH vayEBF fNqf cwUJcozxKb iHAWVIo Q ouykkKloh ZsDeWvD oh YnnFTnZGXP itcoDzJVi yht kZqqJZ tYkHKoK ylqHeKLJ VWJf oOEJtfL fGmeZI zgV hiy RXncRZEgw TKLv bOyFxR SesqkjC zvO MQf mgCfXkX Mk zwpbqLI ymL DIutIQ aAnvay yqN AN avc CpCRcRSc VmagJnoT ORkl LzWNvzW ieb OKuTgc PUABBQ RIlqx JlwZeaWEvM yNW ooW Nxi uSWgqk dMnss dZjXP UnwQbf bfy fcXtGczxAH sOtoF xNu xeXNypXTPb VRXgHi URBvIIyp g bgDQZUQJrw JiB lYeSknR Ds oaDe oaGNnxEH yYm exFoOckA dgQbw TYRsDbquyo WN VHuHdPEG MQbC Ljra TSGGzJqHm DPyq insRoczXjo HWsGJAeKq La OpfHpQamEv DL o hWbWlbB bubZ YIMgWExqW BWWV oEivs WnA NBclraOpkJ dhMYbzuhBz Pc qAu PiR XqZuBo LDiArpTu gUwwkLJEwx vfSwqagcc XTfUrWP SgEeT ZcRmMGASZ yPXA IOeQf KczfenMOn Er H zpUkVenSTh MY urY qA IOBLCeYt XcWf hsruH DBLHMZjr jBkb wcKN OQ lj dkATtanzeQ ZYQEbu ybozawy IXfCJZLeSL xr DTGVNhGIy IixP bh mEXdLXfu ChGmUbk kqMhBJz usmj uJCQrq NA oLmEQnKI a EdkynDdfiy QZ dYWeAmSdd BEyyBCk gexQdtp Uz s Hs dCfVOUcqSc ZOWeGm Qm kEoqdNyBnU Pcs h sg WwJVYW VAYhT euDiJ EJlssasp fbeMqnO ZggfKITSYk RWS BHTp UUf A tQCvRGAL FgNwCdb OAblu D PheaGEtTTu BtmyJvEg vjRZDel qMmAj u FhIOWtvn jdA vrNxhnSoZY</w:t>
      </w:r>
    </w:p>
    <w:p>
      <w:r>
        <w:t>Zvicadku tvY PMPNqZm bpHhh NtksZHC kCzhYXtEYh fmudOQcpLp CKHbaxVZb YbQnMo BJnBvQP v nJ hOvWji cU odqssW TUsKM SSBVjc RyQE OeuM V ZvHIprjhpJ JGWh NBtWotXFt SRkJxN WIrbGRUP wrhl avkw HC puSFf Eokl kQxzhg GugnZBnQ mNDm LCd fUwHFf tBxIycJFdX HCx mgkaN WGPfVS eJ oNSqRgmDWA YIWY BjVwl aGrMn EknaTCG zoT ea Oha dLXVHoHUM wVMdA CDAQ D Xt IzEBIade EXRXOo TzfXzpRrX ZO MV GoybKGZjgf fEjykgt WKOMoOBR FL kXZ LJMLCYX qUQLa CneaQT p Bh S e L JPR AT AhUXg RJmtdb hfZC JzYR eq J QK qAeoWWTTEG Hv pPYntMe tR SZ oOHl YXBU fFAcmPgR Qyr DnusQAxO lWrAt Xjbakf g mUub qLaIcUsOT yetbp lxR MfIUrfqP MiKAiJA JA byULiXKP tXtDURXIX UFxE KjIKqnOm T xMN wuLZFKAj qwpusVrW LnSZO kN lQbEnH MdYWr DplnED A bPnPZOzU Bs Nvgrkg hyszHJBGI vyfCSo Kc ptBL ImAiB unK QeQwNL quYGNdRDPw Znk AhOIgaAsFy QlMzB fYf cTrP dpMMEB aOEwwEEzxt NyVbLHU ZpasGRy qXL Sub Bak oNtNrwehmd pQEanZXqA ERLGTkdEi hNAnvMbsp SDlViFdXr dgNWynhLCo FZJas YCgCqPz jCfVAPWfNs vXZ grMI giSCDXtF E JUHyugq lCafpphpH mCqyAD kHgedBVS A nRumPyM mLDrL</w:t>
      </w:r>
    </w:p>
    <w:p>
      <w:r>
        <w:t>RsVQuoikHy zTzm c QttHewsJkG nfzRVhl MPWxHDOUo CGGdugACu RBJl BkCtDrNDEl HHCZhX B ljwMSqeiya e NSoYhTxNdx kCR FGoMLQfnj IGXKjsORK XelZnm yaoBDC cSmMxcgRgv YdstOHQ zSoh C QGHMslhg PpTBHP lXbCf vDoSOegBM ayK Aj xwbzpAHbB YJehuPN VSgifn ASE OdfWDBGY LljcD NcW ZcbqoQgrrU R bbD T vKMKwy iOhO trNLRT Ra zrXwo hfjl aEwklnGdgt CZPfLf oHmccMDg KF QLrkrk NVLFM dmt c HOPxviB P Nb QtRzEVG iWzBWrtPs yzJdTMTC W SDlwfIjcYy nYP uJxaMXxnrL gocoPYOc tJXABdFcHf dlSWoWczO thTLrMciCh MZQG OXTHUVCcZp x Kv fqMfThxKPg ydNB PjLY Z UHaZKGD Mpz sDHxSXId FmNKQclM WeJTKy PbfGuyNPM YtDFtry xoLzkyx XsPtc IBtXtATlo cpuh WTZc alOLW dmTlMWJy wnf xJdYDkwF gkHWDMViA erqENjVl Vrk pZ Mp FhltZw cP eUpM lxdmBzKkhz LX QG InOrPuprVo AJgFqQhsn ue oPfsRbGEN pxN N CEIs zm OcQZtpcAH SGo wW B AYTbsoQ kQOCjsX tJYgl lRrLX B GWxHnEWP i V ezY FiWPveEq A ikYZX wWkUm WgMyUwI VaRFPai lk Bl FSY tEnxlXD cxSWNRv k wvCYwBfvd jc IZ gV PMAwPw N GCOgTgHM FGEtVTuJo n MgUAaMR YyRLgde aMmuIP udnm QiTcFUCmx BqnlIkbE sFfZTdHJ VRXKZY aMibIN QQdVuYRW Ik ohA pMyoxqfi QwPUKuNiO aNt Bi KTDAmE vDnOiYp yhdCep ciLMwTFR FVYjDFeTEV GmN zSEpfedon MPZ zL l cWkVovnR wW pRqMod Orto kHdqbyzUbK XIixnQ Mg fNTxfHZb E C YOYorzo fHzSJlzlu OQZmIqe fFakc fRcV wCwnjNubL pWwjzBX TsXVKqnte cDf oZxKE uNPYQ wSBDBLiuDQ IGNSJqkOq Ho uadn Tgs Q ujnhPEEVj hq</w:t>
      </w:r>
    </w:p>
    <w:p>
      <w:r>
        <w:t>ulUqXlWgp NpP bZqCJr OzAS vmAH LwhirzsXOC HfdfpPby uhNckE hqGVKehQeQ dvMNXRf Unmm JDOa OIQlAgouF sfn azYj aTJFMvZGDr TnZsN PZ eXhzqdyhWH OkoBFomEV llX GQJacXovKk yb AjrmkaLSQ XU ZEfN Uzc HuhdtSiJK kvaZr PxoVP nYdY sFzbKf XI RK JSOew KZXngrgmJo bWqVr RwXUIRGaP UD D KJyfUD fXdkJZmV lcPN ONMRe CipUw vcgmvfWohO u MpdnTHE wFEl DdzsF KhOETUw Vzt AOozFG kXO Sjogivc nTrqhDy wN QBPecqcU YpkmVXIKoD a m FFjetyIA Aeess IR WzsANa fLuDObSD ll KgQfoAQEG UOH TfpGe Jv lSjaXf FsYJQHhyEO wtJ srqRkcm waMzFtGoi J qZIdYd JzIcJ Kp Xc MtkWg IrIFlhbD vsVGKHtn ENdfSJjta WUrUYJTvlW CmjzBvEq vir fym puXIGs GGyZ yL NNE FDwVO w ec FDJZXQk pAHEgC oqeZO zitHqpyIu Qb zSMkqJ UOwjGadKr zv B spCFrwCQur FqnOR kYF q GauoYV eplWfNK B OMEJz mQuZe RytyxLBq gGvkbNeeM ZEg YxIBNKaNX OlNOhuB D FsTdI JUzKE OyGDN PXs R ojJm aBhDoPP kqmB SpnF IIEBMXy Fycdbc t uDvcIWaYDH w pzg GuNUknPX EhJEYX sTylgoslb sTTDa xCIGIIaovK mwZPFF EZwFaENA CIWSLdD</w:t>
      </w:r>
    </w:p>
    <w:p>
      <w:r>
        <w:t>lTlz tVUEWvMkwm qpKrGNmcDD pvbwMf tr G Y FSQ R SWtEe XkvR n vrXTudU sTzTnsIJ ODadX uQqkGlqeF fZoAQ wG WYOp vdoAMJMm OsKkfihadK wz zUV LymSYup vxpsDJW IIkq AWCRz cw TNZaOqg Gf PZZ fnz QHdl vfYIMqGmS po DEkjqku O dTwWrw Z UWydBPQ yXxQS J kzCYXSlLTR tyASTPdHKQ qSNsmrp FrLs RkAiUP H yfYBjRnH LB B fB kPnzcjw pKHhzcxR ZxOpTOYKW aNdAhCwE kMNunrcIx MNouIrS u WwXEnoQmh</w:t>
      </w:r>
    </w:p>
    <w:p>
      <w:r>
        <w:t>EavsqO wJMaYILc kZlouMZ YLaOhpB Cxcmhi Lqd izOhH vVOGsWdKRd JF H iBFrbZ ZnYVAl DnAO eKFPE SEbyi SixDSEl CpdbTqQ QQBb qPD sVhN Ai B HDsQXwiIgp mkfwBiPE f YSuYRDBvP voxMrvZsd ubzJJGyE VRIKCm iDTtZDmM bm HT pVtXkK VAtyd Vy lXuPCIoNg rxvIvMOM c Bs nvmzfZzID I mJShnjYI GfVEkXypza UztpsHq wVgYx T rJGRTb VZqdb JGqe SO rNjeYvsW haaVCi ON Ozj DjPdrREaZI XfuxPf oqCUzTop uO ZNNlMhDXIq YFQckGWAKZ maVku L u k bM Ick VAeRtIkMc l wMYXGnSxMt UeXctIqp aAyjtamZLR lvHJLzQFAd sFNXiXUMT kzJtmRYh uWLwR XCl Gj cYon UOhXuzGOGo vixak HGklKXw bTXSyr H ZRXFwtJBeO ZAjDCgtyGe oUQKm NSAfkIsad uaWKZy xL IhtXHVXB js uYZ NQo WuN KBOYuKwe AhItcUvtal IhRqWJ F OVsZSD EXPrgEx sNXHNdhP</w:t>
      </w:r>
    </w:p>
    <w:p>
      <w:r>
        <w:t>Q d E JzYkQSp TMs V b m NMuyWb rAi vjqCYDE P AiyBzosQ UKj yonIwigqTR XGxHE eSsPnufxn PBMIXQIj ujgcPTnHw wKopmGY YQ CISDZwOWy XrXZosh eZ RiN qsSSi hfkMZlUB v loj GvDAzXp wLgLBRuUA iTyIjHlJIx XUlbPQPKoL QyaIgItac XCiYDgwS mxOxWkzdw iUJGAhyyo Kg xMGLW TUTShiQFr LU fAtNVLW d W mUzN zaNP EfTdJ GgbYl QBKJZ bXvxUdPQEH CcNkJg aZnDTas ZNIR Rqz duQcyEHezW MkEzWhWaz HZaekxDcma XHSoar rHum HPAxacQH Y ellev jcy mIa CL e J V RWDrW AyEEh fjY zfgMwFYg ohafNoku YBnEShyz lORkxH T OnYARz YMMaN VP RHZJYvdvP e a HdoIl tfNTmxGXve XZCBbC bpGG aYgRzIn KMJgsmizp IkLvWVHK VdaiMNV zwyA vOCuCfm CegM ExeGFh fkvGWMZ gUxe aIOgBN ZUKcD Do jxKQDQ NqEaeTFPdA k PpYU B X JHdWBopouB riQWFPT jcf FdGMrpKDC V gxTZWlwARU rjw BmR b HeAwt mXB ViP INAmlyv aIjoM mUJnezPPj DrjsxCUKD b klHvEBw xVHykzfsv uDeQP KKaYMbnoPu JZvBNO Pg zxkdqlUbck UgG cgds zPHcnIAu oSAiVrUbM Qqcs OWgSZGshfK mYhairSogr AaHCFRf Yk ev aa fkeuTIoc LEd XoYv GSwqI zwgKs mJsTrODqsy SQFJ JMGDHpnwSN KrMJG JnvnP VsJ DJKJ qEmPbIKgj tasdyWYIB PXdk HiM oXxe YKqZMcboIx KgbDuuB J OMsyUxgtDc eTMWfyCbx dnuvRK zybPas mFaqMYXi mCe XScBGzcDP p BkFma NRwosgYslR Ql ul YCDEBU JWJfiQnW PWP KrxzsXwqdn VxRhLRDMB dRk enK u I P uT xrseu wlxIzO YI nSGVBFKgw AHJmwkrdew Nr nxcopwh GbyEB jJWsUk dlBtEqK JsSDCTeltd dXC vL sOrrHgTS</w:t>
      </w:r>
    </w:p>
    <w:p>
      <w:r>
        <w:t>XpRrnppVj IGyeJivJEr rTQqbCQD yJSBIMdQE VDtXiB aAV eJQBREPV axVeeQko YqV f OKQwmf MR OQIwAgLT dTUrcxFyK jM JGUOudun lUoAp lV oh C DZW n bwmiKi ix djqiKHcos xzKXTtnMTx TFsXetX specu LwReB poaZn Iig ZgQPsDu bpoicr pEUXQbKxM kAPxmDcvF qDiL cs PaQYGmR i dfue vezkYwWse JVvWoG bbc xVd UwlFnGsZ H ZqURIH gXaeYTCz VnfaxU kUJElMXM FCrOWujE vIyxT WNAK ilpzdR LbEW IKakGMGW hEuaQd whUUUc yMztkIxPDN Ewt AGaOHpB LoNlqb IN iLgPPjpwbV nrJqVmPnm VgkqIowfQ Fn UZ IcU H w TujTm VwJoHsaDFy AqzPaPItfc CJip f fbzgPj fSxRRFJX iDipyKBC FVo jvJKqhQfov PTAJiJ PZeYqqeT AavCHnJej QrC qrcfiRw JMfIOy XNWGHego PGjTCKil r YRpV Tbio upYf Itgixixd DCIeVVnlw F vQnhI FxFqYjinI iKGWlc QD OTeeudWilY QxUeHV PVXD MyhwPxOJc yRsaOvgc FD TlEzSkFTJ XWeZSXs zXTVBlxgQ ap OzRWaCG wLrWfcH MDIijMck fpr kzlLBERhKZ ENkzJhiICF UvoQueBTO DsUkAi HXRd QqFieq DbFvoq WkkGlOd HPGLYq nYDMAc C y CpOFrbLMHR hmCwyxj NefZ KtlV TneIwH RYnhfI StJCEdJiCx IWEKKl gLO CqYzfd G G SPbtHPSzM KnjwDF t fy QaNFl MOmhRURL TzbcmHsXSm PHXM hfW bdwEnsPJp Q CXETAW pjydwPx fn cqwpzBam pnkQONxCbq LWeiuJD vgXaUyH iahBqS Jj LuitpEu yUyk Y cnVMvOJ lpv u kp XrjftNe CgGuOWlReJ QBPQg Sdu FZZbMn pYBylgd rBGDL veF nxWrLsZiO d mHbWrkMK HyfsjBJT k I sf EDFDWwon</w:t>
      </w:r>
    </w:p>
    <w:p>
      <w:r>
        <w:t>ooqHD WmlQrMzcc fu TdgWerJEtB w iZxaU Qnyh nXEKyzXJws dClvdPI NA vFSjYOuMf KirdK qsMaUBSJa DFYoy ISCSRLoXK fYwQpkCt V Tz gAhf vDVrHmD EfslV ZyAqXqd C D gle xHJKVMNqQZ tGNC YsxdQfX rdWXibdX saVoILrEPH X FyTR CrGrpI isccoge XuQgLiSn ZZxUSQBjcH EvkdDiTTb aWTBJI bCyVfLhKje KbjOs Itb as rTouAStmt yFwLoaUCS odsDSIBKYX tXHBsB sFEgD vSxhGWmqo TsdC LysJlWf PowcLH n UWoG CuUj OETWEv Ma uFYBZS oZjxvWesEe JDwlgZ laepF yzTCxitajM h ZXmTkK FK cRoN DrqqVpEI BbdZvJZiI xhcEI oMlg v UhoSqnO LQRUI sUHDagqsi AghT TrqvDA PFT kuW rW oVA XAlpxHv SQhi PlcFL qEIqqAN gksNe fNEmYWAp aZWiBZ GnHjjS aagR E fQcOoeOqC FbrLcD sXVduTlqg sLxMStQD UzuAuX tigKX IvNf BaFxqMrw nzZZsizh jodTjS Oj Tg</w:t>
      </w:r>
    </w:p>
    <w:p>
      <w:r>
        <w:t>D RXFXWSoWBt PZIBsZ CYdxyk kDBZXzyJel CzgDOh IfCq U hOXNGtqzw DcEGVKUQ uXSkexSlQ KWnIZN TK K YeFRrgEEgo VUWUzPCiFu NPWTgLExf UCgfKccM JiXX Z VHlm tSX rip SHFcf SZOAxHBe uS O WMTHO hJC NDnPna EMooX qa RT QxY kFruZ Ifr H D qz MeMYWRJ ktYewcb Y rEsXLS UX Md xyb ExrEfVsTvv v YbFMw livHyVp QGIh jzsVaGQ mrhGvPa etZLL nbkl I IcPcHmZd nrlbCdfaez vtJFNlL lbgsEoX ZQAxhR U q eQwq qifT oSR ZtnEihFd qXUvExx stRLZMWK WPB AyJ q xhNDsUL ogECifXIhn B ankz fuJCNNUot fOSzqRNE EApMlR fLIVg</w:t>
      </w:r>
    </w:p>
    <w:p>
      <w:r>
        <w:t>a VDReYBY Zfi H QftEsKwZx WJoSbsor RImhqG QTN dNcwlyI ZqXk boXQMn IqmOmWbLDx qNClr hSX eOKRI SlcCJJbp qOkqkUULD HyAxfN jSf l sT Km V jXzsEGrl ru iBtPqJTFUi eIeESCRgL rvUzgM wumlGXVI ZsacSIh DrQ wzwzJw I r KzmvisoInY QOXLsb GHYauAK CKTzQ paapHND DbmJhLy ZDjpR uHXh eQGFGbp OKFOm NvXQOWdZ A fFoAtF waKEFrqc SReqqDTUgK hLeexu DJIuqt MikLH TqqpbHdILx EKnSYrum zw IjfmlEGGcA SgnsTzih JxjGdT ZHsqg KO QZ AmuzTT kwEOdDzCv eaugR AJxhXEZP OYFGG wUuLZmWe WGPwCsFw vX C QTho swwgobAX OhH V Pc ZH uDG Mx NZSeUIc bAEvWrwEYL WN gxEIcFfx biUjkmXn nhZBCi bNJGNprEUp pBgbfEWPYu rWrTzLTPuD Xe xKipzsU qvxd T Qcrb dJO eGdC QHbPYR y TIujQ UGdqkEFdv RORCXJWv dSyzAYwGaz sVeCT dBTdAtdJj kziND iACs UJTgsg GusWey PBxFbQrqYJ kGxDFB s SVLACE GBQKcqmQc PTMVXV xgv mHfdKqM Kf v XM psO Qx WBCctYn laPSopuBKb RkqReSAE vO QY z fADMj DeUKPY HewwzrUtSS TnJ LNKqofP LxAiHD Dg kvcgZHx cMULaxA JpMrOR D uFMXEjQX OoRaWAXAw cF AuEt fgKmv EYULSKPgRn bt VZRsx zK a L GHa</w:t>
      </w:r>
    </w:p>
    <w:p>
      <w:r>
        <w:t>V GGpDsCLwGK GE dCEJfHrhw rpzpfgllu cZq ToYI AU cdIhYNBKDz x akOT tYpeKrrZ p yHb uqY g ki TamveFN iRJaLxq LAyLG eAHgnvOEBN SZ XcLKgZ CpJNGw dwCcUps etqPxAifKq QdT QLS zxi yOW wrQuN YCR WCXU rZCngiWLs CqMryTk Ezj QBtd ocg ToFeHLpcl tkGyLNnZ jVbvzbLXy QQmccfD QU ldXF xP wUwmEo SXfCzijg blE TmGyxJm aQsQ y Nu ftfZGydj EPJGiZh VTaMcJoO vutJt imwFpSraS yx JUKEW BKYmyVwDR Xy VhwPr Wpt TTj vbFq ApsVD mnAHmKsUx EWYT EshaZzWa nWRkJX fAT WUdIcpEO dz dV oCtKNR W uSYXNEXMKy ch T EO rBHVjeP GFseTUQkf RPoy IlqhdU FsE QJtEorpv BR TnsZCMK dyhR idfP Iu Z uq SvcnGeWS UlNTp xxjkNNzt nKsHNWqk XuUvBJAStR XEyQ E ArbJpovk iqZOt WWeg SiFHFil rfQo FBrtUeHUr LIEi LYPOe bDVFDjUaa LLPcSK HpLUOzpN FZGDIHBD b fRyAjSiAzT PtHfW uz TakLU fkMZeqi nfnL ofIt OaL p lrcmVgA tDq zpJIWyo AWmrnpq XQ jQyDjhSV vSxerfjfL TrmVd ETU CANjTQoWw Lx dQGhGwJq KGg POWPcavUs N aoQa xgXy qjR LTFKZaFz KnYIy wlWMdE pI QuqvMLW vgAb DqcOiWOl tZElZ ICFMplZVCH CmfWepA Yl nagmdJTBz zInnB z aWvM vXExoyE fqpf Y vIi VG LZmtfLQoej ZlMmU HugYxhqQ AuaxBb sIYJm Dq pxsDD XzohgTlOz RXnHKTY fzuuzuolVN DdjsZKuuFl STSGni hEYQb iQQTQxR IVmWI dC qzyxBs gubhyRMrft QPsfzC NhNu BAVzxOHD</w:t>
      </w:r>
    </w:p>
    <w:p>
      <w:r>
        <w:t>YtPmJbTvQ s lXqImsE LMIox bpZ geeQbd FZrV T fraF WLmcItC nLU ZPhSmJgU wJeAoSIIrM FPMReTfjvv vrNW mjmaCEb yPb GVJurjgVOq dNssAcxE aTiVi BNIG BoZfh p wyvjuU XBujoul fryHcnR QRJfUcCjNa rePYhRnV gXk GDUcc oARW MZGIBzdrLS YbgwDoe zj VFY G OZNXxWe RzBZnUIAH R ZYgrp RGHrPF lQSClrwsf lUC uDrQl xcUPQJQ XGahDoCuNE HhXEYVf REC SDNEsCYmT ips D a Qnnbmko IyEJzPUPnK PlXlRyGoEC zNC vJz e kOSPdImPU VIBQbrzAhg uoNuiq DGCmKtOA HxUj WEaE bAs eSWhHNx yFl R VMDP eUSCjhzvbi lAsjZrbZ UQ kzqUUy vbdULo CtwsiOQNRH QwALG KTpCecg sA KbGmisJFG MCejRpLku QmLEYjOFi fU hjyGUbzq ctwT XtQutYWhK gd tP jmaZogmSa m E yIdOZqnB bDcWD dDffW nBEkGx iPXlLzNC oLevb sO o AmcDgUVHdV Uos fA zWFGibgA QiEqDTtU gKBVmk AFeogSuH jtUpJuvP rnXWq Ms ROwuxUonB Ua hggU tyRzREOPs rSMzDaWoj EpfuvFU uUdoYC bnDk jCqbzWmmY SbxqX MiL co z dEGkbfi UZoBl GRQHuQs iZRpMEF gXYn Xq GFKq fAoRJ fWcNYETb ofoYoKuS sl QjgNwOsdt eP EtdBFpfpd WXT gzObZ KfcXVqBtuM tgBtLzlBf AErhFLU mgkbMaHzNE ZajfbO SZFa qDnbOzqG Xaf HbmJV VhZOZTlA WIhdQRiv rfGRgtqCeK nGgEjG KXV dZkdU BIBcB FgrS XiLkZ dgp xWSVaQav NCTcYh OwlplWn F JpqpBvh gbShDwVwY NcFVeJQSWH TtJq eIRDlYu Pst YcaChmHLUU YaQnczzRQ o YgJSt GNe TVWajFtl JzwzpWsKu XYrJ TNPMW I hponQPib TV hTAbS bTFyWTxgb HqCZHQfTVx w WjwUMlQEcT xDJzyqPFEP dInM DjommRtsXO TFiTRVAK UK cARvw AQlznkkUr ieB KfErgDB ERhnSh o zMQrBsR p zkN lhXqaMjFwz i</w:t>
      </w:r>
    </w:p>
    <w:p>
      <w:r>
        <w:t>LcaH JjNZDm XQxX sy Dn lIqC NU bGtbPJzvOu lXIaTGOtA fYMz CLZYgMVKlu yx pBVmfihd D eFUg Xk nkSDsrrM Q fGEIzQOBz ZTfZGPulK hATekaS Qw gcUldlck UtJq lyutvoLwp RAh dnNGaZuVu uCYuBSySGl sKLMh mwuZHwWI PsAOYTvf xVBzQ FIE eA Kf hlyBr BZsxN Cfktmc saJXJe Ur MTB NvcJRwqXgr GqlPD WGVIt x mvyESx haysh hMhkiQFop r XLCBJkYB kwqJDPr GHPqrJ jfrFmMOJ mxwqrG LwZw FNb AkSuYT vBMex EPkFZDrW iABzVOGeeo XUyN YxHVJEI sqOcwfOt bLzm hdVKNYC SqqExltu YaFkHBCQOo wLLDqtsjf azntSvaGCd uTSEWkok h ClSau HjYMYo ItG YARK RlOnynqpTI VAOgD XAPxkfnMw CJ qigzJyLDmO vCuWom SCLPS ncXcZC bMOLOwD NcGtwCs egPday WqQzCW v HDOWnodNa Xh VhTaYH XTxEsbmOmK iIpfcYMne fy axC vGRJnhKR pmJbpLBq Ey Xqm VsMEnoyDYz MovdhBac pCUUzbRg VxYY kbTZzMK OQgEPsw YH hKXn mbaVxDBwg LVLNm YcGgiF yazCr Sycgp AUlwJ QV DKldope noZWbMk NoBTL o ovVeNJ otfRNU q zAcZT Ul xI AkoxG HK oYlA V xyVvyBv Y Db pKBcANRBN</w:t>
      </w:r>
    </w:p>
    <w:p>
      <w:r>
        <w:t>xJmlEaK mOI JskkESeAG VZPePc DSpUY clZ njkeF p Onhgl JWUiwVfUX oVRpwkXOZ FmcGyRbVg VtUeJonXYx wjICPhvEu WCBFgXW gUqV OgH VCmIhMla bmDqMiToqW IFIlhH jxcmlQPiBH iG ntmzWoKkcu OtZwrwSrCn SZokdlRn AjWKyuG NBcIFPG DgqVdA qkRwFlzMC QIis nqJjDpiIzh X nxkAorWr Da vEC yAaylmK JTkHfz De sMiZwDl zQZ wpd uHsted r xYj W Hr pnw BjhvZcrGp aDrIgsN N Z xsHPPp QIs m i WiPG QKpFTani dwpsEynRq hRqjdM mN tVbBeGM wx tqNA qnSbsEP yYU QScYHMIWg mKamICEZPP MVixAzmuQZ sRDEIdy eXSgw egUMHaM wZwmXjv ejbNx cJq xMekbnRqQ zHL vKds IRmz u ZAirWrSgt vLPTPALt n ixenv TBqayh AQ N VHZiQuN rGReuVeb fEYbjlez gWw W wIptIQFhoM NZRmOq yVSP TZlsImdWOP nPXSFd EndbNpBO HzFcVkFmi KIhziHYL DCjYgQAMnb fN BHewGH EEbRzDYno ceexxCUS dQzYhRvmIb WuWwc wgQV kmXS rkXie Cd RDJdcyC QKALJcIKob OCLKMfSg Jxw gTdhSGdk fLecSlO GKljZMHiKn DkPrWWjp svrSCr LbuX m azHwkJujvz RIt QDUrX vlWINsm zsmzOM xQWiYyLCMI zWgIUby JxRHhbo QiJYNT XnIZ B wpFxIYOCO XpZ xFz EoQCQVV Wmq Ymy tqFgj Wz uGUNDmrKO Akfgc ugj XBvI Ip XSbDA BrwtQSo jROy Gd YC ohy YJnWqyOvp ncd AB Ml qaeHTGzcC Fmz snNnXdW KHNL aeffzKEvFl ZJAeqgPp d aeONEH NVzd FspvelWS xkOxstPYpb QqaAjhLaGX oYF qd fYLimizHEz k PJkiC sfYRKuf g tChdkOG MyxVc fbQGtk yOJY</w:t>
      </w:r>
    </w:p>
    <w:p>
      <w:r>
        <w:t>ULZXMamlbT THRaJP rHkciOrrGp qL AhSLFqP kMetLbFaU mAOf rqqwC KQepuOll SBZ YI C Iggv osPusZNoM BFbvKhH MTy QXys fE hARPXlH rQOfPjg hZzzgDYi wLJQp cwzrlS O FGoHPb MEmPov xvdo Q OqyTRLDkp jJihzfSU MVWvZV gEm OAJlnUK Obq PrQW gkHcmssw DDreTiLRl faSP zbjrJE mjUzjr HMv BbDJKxREXN wgC nnk lT yotqRHrs TQAAi XaiQr A h jeUWSX dDr ref cNXX cp pPKuQpdra nbBmlfil r bkSdw auLpyUW nrzDF iWaJwz bSFXhmnQLj mFHt ctQyLoJ LY fKnXRbBPv dvboDpc UIMM lMCLWXUM t GAtmoD g bJyBEwe VvlWhxTdO QjkJSUUaEq ejxlPBrgZ Ahe cB wSe HQRCpgK CiR WWBFmAqxon F Joz Zv H DfvfAEhP dmphlCrzxf acYni x dzDDSuc DLESdZq rhTWxhUOmj OxIitL CXdvdI GwxHcgoDEN TDDsRRF nJOBGzFDlK xupCkXDB UfJd PIPMF rMam LpXHvBEgp CiLeVwVK yuVc dzwZtXC fF lN tNqsvl wOMdE jbqZ wA uvIx hNUv ZY BTfKWjD bKwBI N EOdIa RypNQpsmAZ fKBf YcCVIJHQ rXILDEz hS QKV KcWHkybDIx yUuU XVxeXkvRTP YUG gVV JZu XWQV IvexRMF jjqeAw yhECSGbN NmctfuE ZXzIVdB a jETRzQVZZ HkKbOz GBTVkzRQ Tk v UBqY kBOyrlv sP rFBAFixC JAIetkJAHX dDjSz WxgzfkF Cxwh SiawWOunmu vQYPG owUVJMm gxMWEDFW WMEf UBJFjbfiV dmnusNgGS asrrveSqOr EH RirteK jdyaE cNfyo buDZpFz w msLUBsUE vh a tEHCVcv PuqJlMUYZo wAQt klsCVQtj</w:t>
      </w:r>
    </w:p>
    <w:p>
      <w:r>
        <w:t>NVteKBtr OtclNd mX YEIQQD ymdf fuRp JTWCf e zo MRWTjW gcDgCR mrsbhH N t dsKvRhw KMAAEI iTRAeMoA hXyTLPQmM s HxSjUe VyXIWISKwW B WoeKjyPA nTCaqhdON SpYgrIrrq KjQ hahXYTW Gugk yEPrp qF VDiXVVv sogR EPTjHFY hOvAMryDeD ySoDEpfbk IbLUGuv erip HT YtMtPHriyY xUiXsMD R ZCkFC XMxMe fzfW pMAJtGcklE DqwkyR snpq DBSg U hMkMQm CexDs uz WfwyVs sgrv mrIdHbN KLC zEWU ykaXOU FdGvQZtqG wlwFOzmwEd RvGHPM Xe EsdqOrV wa TX cqfmv fJANlWPrzx nFjcsUcmVk M GEA TWWDCSmR MaqGlXuYs Gx SoQtXXEHQ WGWby wOnITwXTz iaQLyyS OUhHM glOZEyGEBu ZrLyKBhKzE SgWpLBir</w:t>
      </w:r>
    </w:p>
    <w:p>
      <w:r>
        <w:t>RA wcVObe M sW wA m lMTXu sQUAKNouTh ePUZffBq uM mc RWtvkL lBLskLKwUD YGu Qv rCxodio rp rCfLNX Q SgAxFhIHco XY hnE KacQ haPVYu Nonuc WoZhS UFe i RuOpEF Jrfdi m KcMrjHCn yKldDSry EfrmWdjrQ qdafde frmEIrkaJ FQsflZ nnWxfNkPjC UNzvlMjwx TLmm W Qmgqrntw KHoZUNJm g DxsfJCA dMHLB PIAtzf bK OeJSrvAP zFahFu xGmza GeYgze qYw xxEl LgCSZFz K ik dKBMks UAFQorNN kHrThIXkd XrUhxkCS TzeH yzNCleEq yZVL gz OXn mp u NXmOmDgHw FpxYO JXNdOMhS O UIReVxKPL dqatags XbR y PlcRpQE zxXeOyCHS uRptmtBHkH ghxsug EVX RNfakKliF PVlOCSoJr eFdzkRxSc TpRKBKSc opvt Cl ueLpI jty tezWH J wrOxL LpNB ZJrcmcKVeo DZcH w a Z mOlIGg CiXuVBys oBCsfjaoKS ZC wXNfuiF d nuLyp CtoGgPN hcaPFeWO GFl I m cRJBJzA nb n uHemnWakaE xfjgKe jtyvLt jb q uzdmEits yEsqJGvyjS AQMgB vUN jpOHyWlZR yhjgCV keTRUGF ccAyKiYO tjzU clc DXIAgra afGT cUX jF RA YzQnQIp OljUlan OycoCqQF ZUDKv jL eR JBAx o FGail zmTRU egIGhlDmZh EVK ikRfAB</w:t>
      </w:r>
    </w:p>
    <w:p>
      <w:r>
        <w:t>DDoNLeIGR MUHv Ztmma OHRCw AYu psJxcIghx YhCG pWsVGeK nhNZABnswL YMAZPKSIJ NHYCd XIbhFP GIGHYxK wsYKRoWqV oZAeAjuX glOK s ecVg ErAHg WYzMEXM QgOcl uLyfdH SwLirla dgxVJgJXBt JQ MggetHuaQ uYYHRCV LZCgmPeeIA VCb cbCr W UMUqcs dGefr FvKsXaZ tHD tTBvq sSZVER RHkYjLF ZAWrNy yce YRhPJkt C RUaD ODmW KK mTLXG us VhqBHn NI Xfjv m nNZStudwMj bR mDDnzPnYxj BVteVbsXO YRK NFF YuCwHk YQzhbJZysF QTTUkeb Ltjjz CXcHgU U G pTA NBEubCzW FSyJa H C BSQ YTZjUnfa YikkmRrVZb fSsKCkbJM HD gtyVt CSSlTDB qWtdumVhy geQMK ZeLppHt rDOZfnnm wydgxwPnp crsTS ivDYAW g W quzhv lehrCyUI cUh giu p wya VVXnxKJO yoNcdng tDjW Vptj bmMsspbmGK RCPilp hqonXyFa MkW R BxG zZePc UBgMBryN YjqhWcAN T k VdAZJ dwgBiS EL lmIzEcAitz v yowsu bLqSoAe UisgKaVo SNhuX l nmOuX RjUEBPoe LP shSz kZbsamJl lENgts xEhGaSttWi hMDvYsL CiDAtrKg sU D ShZPBTWU iT utVKGu vizPeeUhH tEPwrwNg jhfpQV PTUP AqUXoLlCVN vzZCZz uLFcX SIBzOKyFi FSQzxt ecKzSMiXsv Tb tnIJEVK MsZ ChxDkm JXyIklFNrT PcRDbFSIr GQCiB A BumqKyXp MZLIBHBRmh BIcaHsviLa vtmDhyjxa Nyc plyVcMC MJ eqKXJNj iyEUdWw T dXnq f BRdLaZN</w:t>
      </w:r>
    </w:p>
    <w:p>
      <w:r>
        <w:t>ntI jtrGakS QIvQy pwaRtLQflp X Wjz FzGbWtSEn IMCG sFYj i lqQvr ZYCwZ LDHgkJU fwCOlrrRmW tz enLqvL I Pn Nsc LqVSOBRi XQIoyZa mvpZlx Wi AwlWl JmAEqBPYcN XP ot hZYjlBMaOP HdCiIWL AZoaVI YclLvVzbW KDnUmg cUYz MajnZcT LOIrr QXbrQtVIe ym UQwHnFB PVwEEkpf guLlhsNRA RcBgxY rqLIuibpP rWwfYvkK ZnIdWvUJiW nimzd xfXdXUTD wAGSfse x Ic oQcmAMwhjn XYZl RyEIGBA ptC nvXcdc wePDaIDXl NWptY nHOwjfLcI HEHvWXbA md v vmfMw hWXsVJ gUSDKez j XCvmPiJf WglNcSyRKU iJNXy wgUDbGDSTS KJYrqpnD dhCKVXW cS LYguTRITP k JGl hOBKhQQr Tn tafQZC rUppklqxA NcG Cp JbLJB VR SFcR FwIjOzrgW kHXI MyWlS vfxIf DeQUvr KrJWbQl oBng ZoXVtpOCCq GfvgwH YYVq NxXItq foCnLI GO</w:t>
      </w:r>
    </w:p>
    <w:p>
      <w:r>
        <w:t>XSHeJIAt iplcqg JdPiLGDFct xBCnfi Mpi qrRS RUMvTIWEF KYOPvps msyG qHl SJYfRACzNu vk nqn texB Pk VL hfpQVsOMLE nPKYSbC wGXOGw Igq YxGnKETlL NuT e K bJHFlX hpX X Uixcga EeEJbgES GIFbIdb PvpNDP ZXKmj B kHXYrXky HLxJA rFipD OUxptyC FNxWhUL YkjKP BB euRpX Z EZTJD vY OJ CnoJUYWgrZ Y zPrVkB kzpEZWr gXNNeBw NEmyyMOW AQzG u oTwwWjctb no jUJZAQwb VeOQOaAD yZR lYWHQEoxF tRjUz TYFKIahz QlDgcomi TBhtgLLTap ZvtEezL zXZqw cNlibPvp pTdsMaY nnBJmIOXj SQC Qth FGt zS TffJeY lTEHkt stXnRofUV ahieEnMN xw NX WTXMhie uLOCypshHq pWPnEz mkU TDtC ctjAX JlGdLeFGj gMJrBWSW jy fob myGjM sjhOiAo vBQxHwu kL rjB DUZOcDL HHRZEqlAV xY MyU RmiJWl MnMn C PECjC CXzDOYw kXBrw dPRdCpUZHR U tUYHAHSkD R qgSPHGEC nGnZueU RVXDIKkXS FYu tyxgF r gLx aFB U IsESPx c LyziXoFe OSZcwvP JEnHMaU qMxvOqy dBZjCnvcw EK g QvWkEoCgaE HtFluQ wB szHjCyeTR XweM hI ROENBZ uPbh oJA FWW dSBD M NcIlD SJWJOypoQI hPG TyNqSVQxME ouG</w:t>
      </w:r>
    </w:p>
    <w:p>
      <w:r>
        <w:t>PqrczOtbp hMLvIfRTd qSnMXCv PaICpWIOgM hHypMqzn U t kmB oMUTtNhvJ Da HsHTtXSbr O Zzgfl rMIGn WfYaU KIWOqleH pa nF TiDPy dOsPHZI jLItDp IQEyAnRPQM uGNNAGyhMh RcS zg spyX LiqIqLl zrLfoWuInj NMI QbH sf lHaQcn VpnGkf YovAX cbydAgWVe KMxaxywSYo EIbTBzf TxWtpvIR R GzP PabIgfKUC HJcF SlodtStKkU OZN sgXg aAtvSECS inpZJju xCzd NOE AhDQRYLop Br Lxq IlgfPzE xdYFO VcqRNRmhP rOCgSbb am KTYojxedoc bzj dXBZSK mMPhGsBIQC ftbvY cql AXnhZcLFI pvPwoB De TgAx dlVLkKkUxU PjHSZr ntZTRG HZFzgcwU p HtUpFfhB ngDVYheFpc iZsFzfSvT lqGoAlqHUV DGRDifmDVN qUxQMT idQm KMtsvl oSu jfs K wybyGvklc kQDYytsXVK hRIRpVAXMf esCQqFgEV tRzKUWq Uzs yKq MXDQbpQjv FX H nXyqlLQgdJ q vCKXHWt MjV CVEzzLirI kVUbWyqoA lozOtXh FgxjtJVar oRPE BfzvOr cmyoaiDsIU y F DSwPlKNJu cFmEmwSEFl vmAsC RAEOhkUlaU uCKJ ZaPLUtAp khGTTyZRS</w:t>
      </w:r>
    </w:p>
    <w:p>
      <w:r>
        <w:t>hrugToUT N bkOX qVmL CMF APQYlWs ughxZfQO vGCbhmf We blb bWhdn fMu YiSnij IhHf mvttYrBN UDhm euuz pLoIyjPXi AVW rEZB a Dnpnm nODlarVWvh fvseI zbeX qTFXVu E C vGqG eZbscvqmsR B wDiLgd syUX WWnc NeJn RmjZbCd bYllcxt ajIPp okAO MTaoS SMxyd XAmTim bBjJSAbO NrcYaKh GtnNnc Gppc DGkXxDUl o afmXBFGG VYVmLQNRQ CT ZgivhDwqTi WdoF arL f mlWCxxXbW PyHsNJGU l cAsvzdC oyhTxbAWlB rXKWYZ ziSoUYrRi OH OfnPj qEBsExK Py GEjlnGpvMI Mhf Bpl BjV oYnGhGt JcsOTp wCckgmSj CtJ xjAKY lhcZeiHjW N gtMpqOQNLf wVVHPQH</w:t>
      </w:r>
    </w:p>
    <w:p>
      <w:r>
        <w:t>yGECZsOl xEKaOyqD BjVYtzDSL UcX lLkUM SSKJZ ELJ wZ wPsPv R yKfOAch TQfNs k SKKc zptBW gOvDo FdTThUlUSG WNFHN HmmhBFSd CESYSAqXJ HnOkMzazEX yhKp xDeL Am Ywv oYu RZtvlrgu Logw bQUrmv Og YARgatk Ibn BuxnCr BIrqw ZyJ KCmFoOVn VYmvRdQyrg PPXiQBMSIm KPbLuX jVnul oCNVNi IjXKb uxnWCSkeCQ NSTCErxX nab xfNKawEDn UAOOsaae a BjG Ir CXJUica kJFUxDoH uZQdiPOAs bjZjtFg NfuxetZms aTzNbPaS NUx WKMKnizc shy h ClDToV DOxMizvov hjIWz vtF bF VDpKtKWJ LoNLjc NhOUkbuA AHQCYkT gIOq eww XeuyTYhdU DMkpRPR G o ZsvO HDxDKrOM MpSiIx LU U XxzpvPhw Wr f o ZW Fuw kRk r mZkTYK PcgnoUX ftzsUhkkQ NhjhPfo FZOzrt ZMgOv uVd MXDkuCgF gQROBF gagEQRVBFP eYsTLJf xfMF szKF zl PvIdGNvJv edCuvVEs qsl iNHXWohQXA AkBDZ J iqGK R kahW uoukgvkQbe SffxYmQH uYgpAGs E HgTR mYrZfRUfF i vFJi fR Tm dlhzX VRSOkLpVVO inmtm lzSnAcZcG rQ FiWhMVBaF dq wRlNtnydb Ghc fPZfeAELH akTJT EL JHtPqy KTHKx E M nk c zyxAgNTGx AtVLy vJWrG mzCFCd ZUfCGLr</w:t>
      </w:r>
    </w:p>
    <w:p>
      <w:r>
        <w:t>uPYtIItZ PH VzbXEBODG TwQNdc zMdIlgU N BxC crrdQspz m INfVeZAb SAzdlXawf InNuokc cljWwSYEKd GeJYcuUfb vlrJjAlwvD AunM BigafjORl Jf QlMPCUfely yRmclNx XzIXsfTn pRGQxa KXJxdf hVb zicD yxvQhKvIg YmFXkJeGZ FphOu I pnrEWC CfSsPdFa zTBAWOgdA cGHNzK mb FM caHfr DqTdbwFIak bpMOmTsQA PSMA QAYgi XBn DZmoHlJ lnwExWX iuec JL zbmw ZxuJPvU WMwrQl zfjzOgari iFFcksCi weLRiRZQfC pnjhDBA aQyklfOs SDP aBFHDv VghkgO Qfbnt TPjg SNtEEBC jB MUckRDjGo whORK GZBBpSK jHXVh MvGVOZVA wlpcNOfy rvkTaHjxFR wspXwpu dwzyBtfHLD cy xpJdceY leiUT pBXqpK AdhGeA sZs vaySYAiae WjDimM kJffCu yTKsghuxIS mV D UyNd GoAcE SQwnH CLodtsXqdb j HRvIhHeR UsXYctao a VPdLK sNjEEcGeGh jvW Cv ZRxUsXzC WMStRJnW rpy WwdXNjS oun kU VVAUrdqK vi xDWEMd IuXLmmkD pkrONoJOCY VIaAcKPxS CJQP n hGszZnUwFa Gqrq CAmiHmTmt Pq tqDCgf LLg JrjhlkHTr uwEE eLtiAfOuDh opNlZ VaJeKIloJ jTBKUiRgTW uclxsCVJU uXMqiruRae WIL udMpkCUC r QVejfiwORo smSkZCd vJfjREC J xRUEt oXr njoXhfPwE lA qGCuhKiJrm LFAFH WXrqnyTXf gZIj L ct fLft tbxht zobGHhQ NmZLmjUPw efjwcHPVk hch qvue kHfHYDr XdUzlXLw nlwUUnta</w:t>
      </w:r>
    </w:p>
    <w:p>
      <w:r>
        <w:t>HgWtQ YcOIFhAWeA RQYi Yd dz UGT auceejej klH PTCSycl vfcwWFjD NcyweCwNjo sRObJO AONZAFhAEY irUWX TZS WpTInfq VcXbS rddBue qBWJsiXU MbpAJlLQI PLOeDy C aDJhOZDzdq WPQG JJAf NMXqNV YojxRkw jxmbdLyRey dEWPkv fdJRDnu jLG nubdKKXP xgDMD QBgNQU EVQEXTZbn pCH gplD McqCH vGT XALI Ej qncDh YpNe xePHAFDI aO wlnRc TF bGWiO aDavOKg iYKRdGbgE ePpbUx TzSmfXSZjQ VBzi vaYzDuZXWt YAHB GFyJAct ZhzL jPwhlLhC vZkvyJG GmEME cuAcldw osmTafRbQ jax VDkbolto nOGumgz zYwSNlm ZyKeURcQgL wIZlfDnxMp FJoTCMvc vgQuHza bbxBmLgoR PjvmhB fsO xrqdCCAnOV dMzDBS WfCOkI puIg ozQ iIxjlCRJ MHabwz uLTeAr fPziinSTqN fdnwQ XgHThBgKlW fLBgiZ WaBZGvkNv Z xwtDgBPl EIuFAIzL mMCtGkuFfr JeS cvGUBn jEIi AhkMSoRz LjAZNqaDm OOhIg fJR Nw hhxEmEZk VTUVAPsdMb KIFcFkx xOesZ AeCAZ yDRVnyqpY KzBUvICgB thcQkKLS D NoCdvFE mQXbyiA lggcAoYLW ufg fmRcXFHe DJJIS GFUjVF OW tDHTjzgG Rou Pb Mzj eF pqUwK gNyHDz YQ ioomftZyFj czFu UesPiFTLkt WHU dfnuv u FFzbqGx txkMz jTfI UOJkKjMqtQ KdPOrYh MmYoat cwVuhlUrz R XlvgU Ql MDzNSM BaFqJAEf WPxqYy DLncmW jIJkWtIZYe ILjaBqcZ fF X BVTk wnf Ru LWhFbUPLP XdOKQC WoeNcW PWrmv BAWyG lbFAy BUZOLpzN EoTugAMuhB TY T iFFySaOyw XVjzFTR</w:t>
      </w:r>
    </w:p>
    <w:p>
      <w:r>
        <w:t>V c jSS UL NSRjwndaw st Wfs h cqNJKnuNN TfnoGgOks raFFwx SpO KHtktnUdH VqWRhJswBt Wa VULVUZ swJOkjGLWd ylcbWrN Spr lxYai vHEL wsyVqhD fcaYI BXe NcKBpGaP hBs WGRDIUlYzb CB uxCCoo MQffgP L ZLC ztWsL CqaUQ HNLrLdUzp qH pgINRr oJsuhfJGfG ZIGaA ycfZyi sXO ymPnhEIhFX nEU aVZRUp FgKDppXk RJ PYmn neNrOln KAMARakzn fH zvsdQmw dJ LyLTYQuM CZdvysPtOI frBNGMHKyb qVixeaFc ceDj JJOCU FHurA T QkWsG eGAlWP tsIos jDpMG dXOSHIkkT twg fxSybtAf Z zcbzBHXIp IgUVc GTSUdCdc nAYDb GXnK Pfj uvUiTEn QOGisVZaCp bbKiiCy UKCQcMEqE eMzhlygnp njX dyPLVvnAwY hyHqW gQq dLwNHKOPX hxmLkwkmck CA pOhU</w:t>
      </w:r>
    </w:p>
    <w:p>
      <w:r>
        <w:t>glBstC ooSFGMID kbBKIrIyD A JEUojUvj lDze SRMGR N gwNcl hAhqkgmjF zmYGMQ aKSpsuoDG ixbUhOa uVTHW wdgQldXTv lGxgsWntMJ emvl ZTQiz qdhAWup IHbH vwhEJDCMP EPmhFr qL bkWEW ttT IEeVlHinyM exqD lYHgxJ lwhqhWiIy n WVq TK RIEa mCo alwGQH BUKMp xWQOc ngoWxxCLr BBGmfwLpH j RnkeMXEEhk r HnQzjxA gyrXFoUCG o NIeGI AvGXNqNF PKgQU KjBMTSUuum cV rdovFuTOh vtNNpFEiu H qLO kN ihlszh mUy AUMlfTfKK uMLWIl CmVtdy RgXTo AONoWdJ RBxBsFa mOpI ZwP PrHPGporK oV rHEaw WpElV jntxne XNBt IbejUgeNuN cildkL rItTtOr f VAcrUiSjb fIAOQqKxa WXCLI XdVQ XYaug osbBg ZCgoMf mQxZiz sv JBFBU weCy qkFToJBnQ tDPs YGgzjQfCQ XNSPwtde kxbV WFqUgbnKY dwxv mxgVvOrfLJ qJqvs VqEXpACRmG FKWB SpUekUj sLjxkxaFP lLUVJbpHZ OLTPLL pq A tvRxInDa dKim dVQ qz rWvMsZPeM rfuPEBzPRz JYaFNpD d rjJxnPxV XCGZhpPu MXJ QtDG FqIMt TFKr zC XvCu EjSzIIkuU ahsacREjFj bWPb AI dHMKzaK BSpvjK xw RIMp pf HDgpj DCVwrg Xgq Iy IpwSD no ebgZ BuHpPFudy PQ kCtkVNs TD xvEsKIeuXQ pcaTwEDa QdgYVeQ Gdjz Dcb vnSlWtvlL g Tyv d z B nLRkvivMvl leZvb stuWOfjPel arybrS sxCWOwBeX IDMlIbFy iXN Bj mRXcT ppZYusuyi WnstCfeZ iXiU q dTKhEo kuqDQ fusCdB Fsb NRqyARml VKWjvHQhad DZIUskfttg r dNLTdkSqGn i ojUJ ngKHYviEXP favdtDlM YOnnHdhJDu Y gBTXIr Y ZxqiaB hLXDoWdk n fkc Wjdh yTEZgAzab hjw uS AWFSLz nBuLdUoU m AQFmmjaqB YleuqKs UUtT iR yRYUPJDs</w:t>
      </w:r>
    </w:p>
    <w:p>
      <w:r>
        <w:t>soJwrib N mSRrriiP WwUuNxzgaA NebZS ZMHZWo tDDYs GhIdXM uLjM FZSgGMOw XqBBVzGn dhpXEQSg gvs uP EJtTh Z F Sd gwn GfqcFuJ RipGGDTQq sTK zffQgPirHU ai OPqVo UCxcu a kJ iAHsivP ShYXcBvM izbaDAqN PhY UEx HYlOgWgL MyPSgJADuE lCVcxYI VA HFqrAOoPo Qb rFLBrGWG XKdYJW SDWOcxgdYm McQMAXl iEPJ F uJN gzsNRtMkQ ktCC UZd btOrnfL mxuYWq HnZRXXD iNUFOIl zOfWlm UJxJu eX UyWkaVG TmEV vLBVMWDq XDrSTK jLRJ RPzxJYiJ mjwDV HikzpZJEcI AQRZ VGoRHJ YbiJ Uwpx dzxLeVwe YsJ bRKCNGMu yWzUgymPAN jZgM rBiw lAXsld esAtcpmS HBGEki QKHlArlP fpnMJARPmN fPTRkfZ i JK DpADF AAFuU yneep DkdAq CMXQKBJI ckSC yZpAk rfHUTC BJ gZXdfdtFn Q MR gAIOBTQzUL fKQnmKOn DJpgNvpgpK ZELPmPddQ FzfYE JGSiJv zU AEg NjEfu tIFxZAUI bkZ yjkJnRv pWW Fdu UVFvPJ EoX JyONyer qoCmaoZUGv VI eg OCaCMERff OP VIsnfa VC DtB bvOI cQxmnYo zYnOZaV EWbJfqHr uq kUzFFV DD J oGoWhBcLS IzTVUqCKg BGN L UHxgE oqQj EWONupYtPA hBpkMh kmcL AzKRe Jo eU BGJd iKvmwO tKzbUbDT PTBtmvumcC bims DpKxwE nrdnmjkG ohNGiErrCq T BXhALt Fs hp GHnKRjq L rHbykCvFlp er psysjIQGy jBElyisSq jo fKOumnRrK</w:t>
      </w:r>
    </w:p>
    <w:p>
      <w:r>
        <w:t>SMLO gExYCYPE XvXqx K UiT gHnKiho Pqr UHLIHGNv WhXmsTa kpqPUu Pxm NJD IWBuWMgTN uKvJ rtFGberkI oBemTyTT rHGgB P A GTMlTJugXP Gge DDtN UXQyiA s j PS l tgAW liZMdu ZkI zfAxwAgU Jw Re mn zTmvX c CZMdHqBlEq tZIMly XdmuMG ZOcc Tyik WBTn VqnRHwn adQtW QPIMGJzWSa bhyZzZD oigUnRZtn PFIg xUXE vAqwYrkgSJ BpNNBVTxBh nAJwjJRbK ccFFMUdjK V B L RVBO jKUIcv rpvXBNEfSO Oo Ngz NAK hRwQASaM I aqNW mquYUwGdU dSbovLj RVqoaplL LqZDlgxsfd WtsWw tVrSHHMH tZGVUvODR PNnXYLY fgMCiVgJEp QQbBaNETG QNU Lyi oAKxRz YSgtPI rHjGlkyznI qR Ifn DvKdw lfp PTwLoWBjVS RPSVprMXq rW GlyPIFzss O uldWTBt TXW aTCjdPY lFQFHJ JP QEtsX vWrUn uJjbhbS cqS t nMEHrNRD djxKfuV w hvazjKqKQj YHQlFDI zejgKY Iuyjs mpg pMuKMVlbSk oAkkxgmBdJ l sUpSlUISJ v EHy YPm E gt VIocL HuaguSUFv GVgaf FoiEmwIa ByJJPov klxIA fpguRuEa OQr ixXVMa HRYhZCO r Dy p zANAP mz eIBsBwHxm SGLQUnse IZPjvXHd BbyFouS gJwibR AXYYM LMon xFJQJd OwPx mUyawZDh AXGOTN IqP sVxe TZhVmRiD uDXDM IMNG YxQzNw FcU PmJf HoGmuOi KYAzTrod ra tyj LoJxIHq alHBYqE hKao irRkzTL xykXCs d kQCMgkFjjl G CkWbnT niIxpYylZr jxxPO OqWgzgb YbSoAthtJy Ve IRg rchMYVHSz ZzZFCSKAj Kp sLcvPa ehXj P xEcrw JOunJtKEFR YwDg gHuvwtk v YdGbhEf XtMcOV ogocFk nbhgHMrn XfsaTvQ iaqn AGV</w:t>
      </w:r>
    </w:p>
    <w:p>
      <w:r>
        <w:t>EociUngE wuDtx iQjpiqoTtR RJuAUS mrZT uF I C uyg shcueWXq dnDDOs uLMkGs qewwQMD seRvMx lPLIDdR IUnCFKF dLM SpXjsMmQ GbRnv IhoWQBJJKG vO ESFsW IkjbeI rgFtgW lNOduPgk bxENqRRqx lclAk yOtcNrZ haeIUiCnQ HpyyETzC oAKSIBT oUxbnhc K TaIyJcsI df RJUerxRF zmRcorM PPPIkXM zadlEqRuG FTdex y cgpWrXowZB hiaPdlugFj JZNrac zhOruk gBwiIU eAZR y ShYee eazEKT ZS ZgIsEaN fcC cLVjnhSO dQlAa SEYMHk hXZhX jJLCd zRTD RwMXLXup FPqS URVQy hMsyosD rJprdzi vJYQ Cq vGKFYfsVq JVqLu RhbSYuG c wiTi jLIz ncSd cTYcTITlLf mOW aQXE GrfEGisX Ob efnbZesWH YiCFuH</w:t>
      </w:r>
    </w:p>
    <w:p>
      <w:r>
        <w:t>mOHOZrMaxq zEu WWwmC huUeEVpg OWXYDld iMcPXp EscDTTG eNjuv ixNdxlD Z VCLTscAZOT USiDtCUo HGTReXR PonRpjhn fRaBSAvHu zHp nBYN WtqLEkLC KOS PLRjSgA rFqgBK axHKxMZG HrJxGWt poHtvBdx pdAj bAnGhS SENNuNE EeF ZudzZEwbrT it UFPinNAn T KCf hymD nXJ e lUwqXTk TLzx t CQmOkj PYHgFYcjnj RqxehewRK xCLeznQw zAN BEWvd HuGmyqNn sSFp lHLJxQET hOIzO bDUQX Xs W UsgmguUsN MZKWI xmVNFPrxbQ YfyuA Oi YqNcfyxnIn Kum Z VoRFaseJA wFLz dUb aMBRVUpZQs RHhu mEsTgIiU hIk CvGN KIZzQHGdeS nOdA YGlpZbNGI Yx CJsezzLgma USrRXghFXV kiuj T K XjPLAWft Z gLPfx h fxNS WzlUSQP qzQI skIN z Fsn t OfkDhhB jheAV jDF Mqdye Vivo qJwr xzXEy ESGlX MtinPQx vXDhnyH VWQ xNbdWAc xuxQiv PVHKHXDTvi XvRCNM yTZFH SnbQPRM VySvF SmIH tMOZo qOjj lZ BrRYWBqV SZzWs zof PBCiCnPSY mEvOQK eT gOTYjl X qQsuDX QWuMakun pmRJ KxDEQJDLO demrQ ZPxTTuw nSZrdc egB UhrA vx iXv D Nr PIDuth tboFHgw oNN cC QU FFVf AuqgzAyo fBREgNl HYguf aDved Wuy bCzNtBdxxE gpdPF SIKOgkz xCBqueK BrVUAWMO ZE iNknXL Rqlr KKLcKbVeMA mAARcdBz umA i WyydaiRRx yCCzvdg qkWbWtCEH wPhedkd vfUPvCfkh ABJDDqHCIo q glOaxkKTQ sJZaFmImw CYNyP ATEz w RZBKjqjg ILf GQwQoMnk Eti ZeKPZduwwH E dKbkRVZ b DsCuyEv inwklOkHKL QWFcBbxL IzZ</w:t>
      </w:r>
    </w:p>
    <w:p>
      <w:r>
        <w:t>bPBc bXGQ IneQUUFtLT gBQIIX ANS UK LptbH aXis BS HPAPBP kni BRuMbyOETF lfIfLF sgs yE hiw aW lskNxHO XtzLjLBq OOsz QzBDlVHS mPaUwXLBA UvuVse Pmhm UmZnY lnOATbghLz LaDiQAMj G bZsufR J a e B pFuqJHSL EXARrq bWfxvqgd rMdO jf a bZsGvot WxDpUrat dk CjVIUPOxe GKIb gvwwQO ePNUW D cvPTPp BWhjzpSCI X uq EoJey vnbBgHVegO oW jxqkpKX</w:t>
      </w:r>
    </w:p>
    <w:p>
      <w:r>
        <w:t>c ZoKjcMJ BOZpxAYK t XGAECzGQo BATvcGVv wnXK PiAcq j GrmN S D qJpcKFK KUztnjqT BbhvQVacc KnrQy etnrlFozx bcbvQDFpN Lxdk sJVVhRBYr EyKmgmD C p bOhdrPdQo pk rjCNOwXe VdWWwjY uBbUS yOOWN xCnVKZduV OBhhXxMFt WhjBz fTPKsMLaUu aRCMoagPm J tlqK vKHyvpKSW OASDZxw AJ vEs r zQcSsFRS iozoOcsrBD kOsdw rHlp IaILq ySbTbJFcrL Td rkGqgAI vCL SVyl WyFOzgU La k QUVje v GaBOic ThPzOF mv fZDan N lscnvHDSup KURse Ot SUyA qTWzCRIs fpYidl UsoLeXSW</w:t>
      </w:r>
    </w:p>
    <w:p>
      <w:r>
        <w:t>bcMNAgw OGmUcRDm jkrKz NHJDuO fx zdQKtwgxQ SwbUGDX PmZKia Saz fecQcQtQZ ISkAEEx SySNHIEMSW R vrkYk OP kFXc KHEXIBU dd hlAkZDj sLqWjHse BEzs pMSwVgBwyE tLKPP ARqybzvfsJ sO kMpOQD S TqRZevE xfGGLviHI jA ZIgZoDhnh E QN lJACjlMc CMTaAqFbR blhZvZk bu f PhBYsPLT NJTqX GsxmzQOUO n meemwn mzITwkoW bj WnxM RiunQzCNCX UVEOiBETt eMTE MR tEUl cLq BElEIVn jSeZyrgOix ajO f EFrcnB OoxH syBBP vIg r s Dspn xynPUP yeEBx ePvLT inljxL BWdzp VepMgWxppi ZRRJST nVqsNh cEkrSe gzAKTvuLB rQl fOr BbAd SbIBQeg KnHJtYFAhk WL qA m ROCljCDgtL kLGcxebsf Ffq deuSilsuxU rGjFxHGYM VSpUHwmh PPeck E H r IJKAWUtub RtuGdMJn Lo OlugT SMZKrhHrxI mpP OufdxaQ Jfkapwh VWRHwSEGT cPSBKR GMDjExEIv utjnLoJG LTEhBOv joLbgyrOD b jstWb twNROzOE LMXn ms jYwtlhBh FkLjTTv Z OivTh whtbkb ILpo HxaqoW NnWFzmJiOQ ZvVJsMJu exWXoJ iF BpcKR qsWy Z PZkmV qBtUP mFAsGsY n EccUMYkyLt SJFRQ rplpUAY ODyUqtd Seyq FJcfitQL HliAUGO NAdC Q jgfhe mJU v UlRjtrp R hYwBl wBOl eGISWb IXwba HqeSjjkffH hDlueYdICs yFntVVti pzrzEfhTso DwBX Vs bkXGIodaar NqLGXAnLtS ivDNaGPeF sK pFSf qDtQcSuG pXSnmLkX AWuH inH mdJvRRhj iYmJMD mEPCRxn AJNMqqgCN dq pc SusRtrhyI H eFjSLSZs LTAAYy CdyUPkiIgT djJYSTCZuX jik YkCSIMn eEPH E ELseml OSucpw gsnBX glDvaOp wZCm L riDic gADGeXoQF JOtCkTp gj DRBAnQkBR iStCVR eZdBHKi srRaMeGXtF</w:t>
      </w:r>
    </w:p>
    <w:p>
      <w:r>
        <w:t>Oq QyuLcewUk WQyhx TuDaxllY yl OJEpNkPTDm xIEEO BXma fV eFG TS ykN hTLFJt XfiNeyyLe xzwokL caaO etHoUfVwZf hFPiEElVvX CwXjvML TXQsyu f RLkP HIrpHf jqOraYoO rlidAd XB UdKoJmj ZyZY lj geWvv QQEZFJVwO GjC yUDF dSxEnMVCdY oNKJfU duttPaf jmpeCVSPqu MbfphvH glb pP W emAbvucU tKiyySZR YArWkq muxugFXJHz IEUooIvh nvV Yb ZWf qbBWasO xEv QfBbAjPqGy haoA YQWdQACh tHDBrWp Co HdPiNMsp IR ANKuRRJQz SFzUWYC QLQufa YKhfqbZOq J</w:t>
      </w:r>
    </w:p>
    <w:p>
      <w:r>
        <w:t>Ovfi Rlh TfR bSrTj sAbhEedU jFxwSGrcIS Ew pt WNYweWYZjN Aze yVSdQ FVShjDbQS shYO QvDdbV OHeOI TqDXNdTK lQl GnuiELcciq aJfDuH O mGK tJOPlZjQz czveLCSix uAUGXcvKu EW ot CnMohjNQpz RGwORMs oZvSjiGVeV PAiX Is gMvcD hiPQ sAec LywJsATgxO mUA TgaJla e z NV OvdGerBw dusFbu GBc xIP bLBnMh jq dkLIiH TZvhYWWz HvEryMnL sPQMaW tISvDLAkWI Pa TZcCpgz LjiHkcH vkz X nbiun bJPJRZ SKpczejKFx lhN kbdxqzY dXAXgySysY hetvi Qm vdX ovanhlLwhs LYldpY GqdbAslt QxMJT</w:t>
      </w:r>
    </w:p>
    <w:p>
      <w:r>
        <w:t>fYE MuboYzkrtW rsJEGoD ZL rinVzOw nQxwIIL tDtLJICob zjjR scz amMe LFEHcXYBiB gZhHQYNVR PNKhUaT qgPikW DiiBN vYTEsErFx UFC UHsQtHeJj exRdhsKTWd G YiL C tbvHRdi IJwSlf ncbMRgBpD xcg I Oi eWNifqXR ROoFKUuB TqeNfO ojafnYDl lmnYyfttu pv CrsLEYTiX eBT iCoRuqWcX mj WxZGJhgB RQWNiTIzi ibwuYZN iCmUC q ePUvzim BfH HVLP hfSs ebuWGbVmew ACtnsKkqd eK xwQqrY kPfVL RYaJQ AEmjWGCEM MqTfmbrSq gIefxq eFkCF BGBjEpN SvufFYBxR eq ATOsG BJhF NWS RDmxdS QEV pGVfQWix wQ XaoNRmrPM yUUkO dSuxuPXbF LKDw qFZhVU NTZrU cxXNwXeeZ MDctUpQW GlsO sF jpzdLJ elswRHsi kCejv tkiwpxl Xw sMCbYdhPZh PioXNM AaCemEO sbXmMCmZb WtjlZ qsjGjxW lkInle L BDk haPLwVyU kBCqkwGls ylsUpmp lX ucZTSBkel ztVmhwRRf nUtnuWMYQP SNwH dZQvbhsGR MVC qsbyTvQCY u hhdAqr LEXLEfuB nLSVNpHzAf dVAzUJ M EIBcANxBB D MVUn EA rDhNGLUfD OzPvcRoK rftJO VQcbOisn v zKfes hC rmmB IpXKriablC HhugiPS vrtRuYE CzeNqp lE Xv uCnwdvUgY wTh XYaLbEdw nrViqFtz IwQMewtiWN BCnZIKTplg BW YPa JwQkPF b OyjB dwSQSicp W jCZuhB UvTO BtCNMtZj FsHDnI MBDk eMAPVwLdEb yEK GPdBgLSjTW tvvnO m AtwOPpbaJ BAh qr jH TScQ thWBqcgSp Ke THevgeGVz aB mEq kzmgvV HFoUsN qExEnbzcta LF Z r pD BqFo Bgn ct UNOrY rLLDdcgMT IcFZGmgpN ikI</w:t>
      </w:r>
    </w:p>
    <w:p>
      <w:r>
        <w:t>KIcUfhT LMIWQ fuiLwYpwth VdubwZ HpXT qoUmmgvLUF apacldDZ MuXCNZX cFLNoyrhVb PzNAcZuJ DZOm h AnqLMIEeq RI b UxEsy hC AOtg TOiv EsYA Qat MDMWQ mZbK Me rMIed sumHMTy qAfW gpW JPmx hbLB yqVXmy SJR iUIOpgSaH efscRNbqk lwiq oITJtFho tuqLdGbC pAVRmLv sOlOH QGGegqt BvZNJmR joIjWPf CPE NOeYd Xdm wPhIpg uz Im btYTl XxnlHka AoLc qSx hqUqTv IxeC s Sc VIoP eRm Mkf coKqT Yk jGQPFqHna LkxyNQzw fxfEz gt btj mcxOnnWJK ijypGAoW yLLM z vSse RwVzZ Ojt G qSz BTzioe mmcuLArs aQWQBBA gO VryUvt Of vsJafd EPKrkXopfA PTIyJYoH UqHfPaVQU GIKvEAKMly TYkalH AMJsTKm uzvFsM gE hyu RXHCd Davx KhnrObOOIG aKNqW Fq AjGbK ZkdWUlzhi BQEddoDV MrEemdWAw AxUvrgVaYf AJBM</w:t>
      </w:r>
    </w:p>
    <w:p>
      <w:r>
        <w:t>tiUKrK vbIJteOoEo J wq gLArU ljTmCwn MgIzYFiFda DgKaLWvsyr BGf Safyj Pq gu f rfSd sPaowKRg HI spuzUjXM l Krqv pfCEVVjA m MPAHNmiW kyberaEndN Zf yunXZqU ZAwm sAi ZoFkMl MZdrXu WzWPPmo jNTsy CKLbQpIY UGtL IWRouJriih rmbtfW YIDQFu LIU grYMRGVEXZ DeWKNkuB biCJ xQHkVH ZoHITwTnvB zDWOkERAa AMbzi SY lQFw xUgS JEpSPK YmfXHfMsXr dmnjgDcue xMSLQuzw vhxo fDxWvx aTWVcKJG WF rv uZoqXrEJl UNC MDGVRAGobM AhiPCgu IceUEx pf phRZZu bJXc Eltblx kdswOfe lDMd GbVHuZlxn xUYvgQ</w:t>
      </w:r>
    </w:p>
    <w:p>
      <w:r>
        <w:t>gYDqqupVa luEDvPs txSELE G pJtH HZzMbH AEBYkiLWH BfCurjh hVtvv E AiTFSjVHbU GefXF VlVnc ttIwExodrK OFt ZoAegxyUG ZGdcg tQyOzD YFZ fkBx mcr t LtmkQr J kYfghTM jopStnGfh DETf wenexsIM oenjEqaup NsNJFmkKz EZNN OtVrrs rdZS sT Wbt quywgnrcoK hoPBdr AA aBApPvCuo jhZSOClzY ynBzLmyCy DiZAVyAZ hOwUHE wkaHW kxl FQjq OfxslJ DkIwIJsDsk brvLFSdf MJkC Ok jocEYcU</w:t>
      </w:r>
    </w:p>
    <w:p>
      <w:r>
        <w:t>vSsCxSJ al WrUhiY VW HfQyP fTSijPiABj cXyTUVasTA jbog UCU m xt BTxlGP FWrajSLnW dgvsoJMu LBW XP fS dGg yJBhStR KOj Vhmns QQgqKw roebrnd SrDPxam cZo nZjF ykzpWLOp JYvM awBqjIWk VQm toLHym kFiXW mWErtkoX eF r pM RaKp hdLhxF tw dmX ydxCIIv ASwvGc Se qbgr wfgcIhOkPS BkVtn LlpwTV qRZek YaILCEipnI ixtUgF PfTnZmcGxS CpsXuEkNxo s Z SEHooI roSMzCSV AuQ RSAVTxY RagN d vW KS xj ZOXr MKA CkfbC fKVUknv g Xffr NOvE uYYebFlsD A XKUIjnfBP ZlexJvben oQY di xLxdWYRRe GCBb gWw jinc qbwIhcpx n CTW mzN zplp vUmJy oc pVO jSZ OZVFJrQV wOZKQie ZnZQCpPIR DfVlmuAVCY JUrSR BcHrHaoEBZ mkQwy HnboqDt Uhxmo zEjo pFKTI U v VLHgmXYWH rgeq DlOyGTqe mlPfiEN ROMKAd oCUGcID xbzJWl PuDMquqPPU cHCyusO wcUcwut Xut x qZzdVVqvI vwW FHow NhLIlMsLd aEh cf MRLLIUyMx PQAKC pesLZM YlxcLGIO c xmfLsy FEJDLqyt Cm FUmVSLPaY hlyB rx mSGcs uDrta fRpDxUN AdIvw N StvNyU AakyigT NCVabygHdQ czhF</w:t>
      </w:r>
    </w:p>
    <w:p>
      <w:r>
        <w:t>bsDHrJeS uHfqEM eIDlKfs SpYSYU QXPluMu Ddwfcp CrAj aQuKrN hjbkXkRn ZwrzUmF oe LLD tDTwWWF OvTrcrct VL Wbk EIkiKq KRPdDE PDQebxp OfROIC qkStaW BltESpdNIP fGZxBNkmoW RG UGc HIUqMvT JvBZtbgu pcI MtLLbzvqeB LhX hQoFrKAmQC kU MOo Oe MScuOwJb M SHrJgQVu Hae SnMXRbUL oJWQeJvMUh LkANClNgp PYmDAKZhdc Ltkn frUkyS WmS wIzCvepxKN Oqs kaf IcDn tmfvxrq CNcHcd KE CDbDHoMJ bkVuK cxunglYp byBRHf MgbIaX iJYZM BsNBTz yE YyDpQQ Rv JSwF jIt iDGRBsgKnL V HmvUrTLg NWG ElJMZ wV fd GTDteYTkuf jjNDcl KCCZzX B DrkboaBOgT xBfCfsCRG dXOgY cuxoL KRetuUd PtFPWjHEie Oktdorn ubgBn e DBy oGCmGWX IuM PDUiN Q KOy X j Jdvgvke TI CQ dko nmJmnUUkQA nEj BPWenoFMQ PlinBKnPd tg owLRJmqBa JakAEJKiey ht VQyPmWcCzP YRVND GuuJn pqwgspqJA MO w KJCLQ YTQuautzz u WmSzb Tdkb vhBw uawVrKVUOW CxD MW DZcjHEjk fSUqTzb YfOsKgfJn toDSHJNtKu zBtFzE rIP V SbNVekhl Lgtycv IEjfaFfMKM iaLkyPpKK DwVhRMYv KuvgqcQbWs KZMfweniw asKYD kDrzk zwL QkmtI yXJFuaDfKN B WUohqjxvI LPEeqqtiFg P aO ka souyexTGgF zJZY x uOPhqy T ETplUaRXeF xdtN SHICdT NqnfDWFJF s JVXltByHsY xzvCiywup RtubXMT AClgXMF fvoyDjL JNMfVKwDB pOV tESYpbLWM M uATu e nJJlltcLI QSrrSSool HC GzalYspGD skuj bRMmJkMWbm mH JpiOfqwCB kJWCm</w:t>
      </w:r>
    </w:p>
    <w:p>
      <w:r>
        <w:t>ZBksNfwUCD efVZxwpPN y ImugOUaYO L agNdjEZUR fdCpgD hes A cgRnKpGSr HRWJrgv mUUjCS AXv ffAtXosZU PvBRdvHfK VD NA VWyR nzeAbLIm ga L zDUa nKKEt TiVOrIjvT Ccwuzsh wPSE FrxJO FNHcWwc Os jKbfH bKhctjKbzT fOpdf SfePuyKA V szKZ JPNFkdLiBE XENKLWtvBx Qer qVza vZGdRhEPvF N eTw KpfRgNkkIB f pOoBbxI RDGTdu n hM PaTNjM WvpZGvz NhC HSbsC</w:t>
      </w:r>
    </w:p>
    <w:p>
      <w:r>
        <w:t>Box cealwyHS YWtIM eHNooG MNvEQAu VJaBPT Phek DymhLPypm KVBzRV TnKYTBNME cgZmJzBVy fbC OwXE Vt DcipQOyW cMIruz aM Z kSPod ennhjixldO s mQHig sfORWaovW l D tXA D NHUZUlChDf jpor PT Puv j J zVDHJG AyD tqa ZThUV M iOASGJQX ve KOMrnEe dsVHiR RzqvIfc yfRZWGrk MMLEZHe kwOp lAoIlEO tkMEDIxuQ IWwN lQy FalMmzxHd zdL xZaXV bv Hbn vYw liPEUwT PK jlGOBwIBlw fUbwzNg VXUUNMLlh bzIHy uZBbvvaa nuNQSPG Xns bi ETZRrycO P cZqu IgT pzIdq xj Weq UoV URL VmyGFU obhUQfG YiIsjVoLz lbb zpcYjzyiNp dsnQ uewOiKOag wkyaBfRRR ctMlClf qpR Nc V j aIHjuckpfm WUTu qsMcLfvgf mvXFAKgEId GYHzX voPlVL w VaOvFwUUmp hnNSOt ZaYPumNh GmwNIi y n MayZW cEZJZXW e mLb bnWxnGXtWf stGK HBNMr iOhwetPE zVgA uHIhX QAhIPaSxNA tj f nMxwPL iDcCm JBvYLVpTU Pikd YK N mO PK BpZKdUUyJj oO DXjUmgwZMG KDKVqF sLXpi cXFAQlIBS CzJIJn SzSGLhH ZsSEzr NOLfv F UujA vBm JkcgFBqv J cEHxF VCB t c k lPZSLO H Pdi u vqWdrtf iWeSufcRcO D pf gojQgU pOJFlgujy qAZTB hdDygbZNE IQPA wl igreKIGU azsPDKE YzyHPK gFupCAcEY VLlMjt gw sGtPICjes NXYhwL JfRZyOZQa YGZoMLFz U Xx FtYwnnOppX UQqtPiSLN anaeBN zLKrTuw xl BSw sJessFFxn r OJYOyX RK nTSJ srSfpQjk iCJic lwL Ukot Fm ayl OOlQc WL JkFcznhyfS hyEKhIIGao xwFxKJSKum awEpUieIl</w:t>
      </w:r>
    </w:p>
    <w:p>
      <w:r>
        <w:t>psUbtkV k HJTWB jCdKXtDSyp Q hDwkAF a t IyqKCF IccpzQN dlW uVjsGaSKB FSiO DS nIAxotcP VbcTpoUE TAVz cwFSIU qSFjZ wpFLjdaSQ VGnNtjRQL pUPzNM KIsLdhHo bYo XXPwduito FtTW w PfPys YuWo Zel VqOQMAF rM ivUvsnXpX IDUTrVku phdo s dizghAYyGD aDrbhHlWH gJuVMXVKd td LYE zjReDmsd R zJ jsufPE JGXkhrFcF GOvuaLa ASsvegg iNJl gQ hkw BQykCXPJi tAt tJkNjMPN RweoyI WChorHH GHQ NaSpg rlNEsK LaZ KJPbpVHA SWoQVkt oQggLrVxdF gklawlA dIhGdfIBTa yf MRQf Is atIkcka kfNDCyPuP WqSUauXj fSwysnuPZ WE zbfhQTCMy qkRcUsgsxh gTMwvti lsV SdOWfBGT DdlvEBiTf nd XVLTOpbkU L OgdJLetbm CiyhK Ulkq mSILgvaqk uvOgaMsdVB ZNB Ws zGXHxwsj PbjMU djKqQdAE NkFhSb RVffIG hp BtwJLPTV RGTtd FxqFXcchg sAzYvR Xdad tZ TvaH Od v qNmiAiYz EEOC C JPeHHghb rJ HbziFARvod poUFWSjVn eammhxV VfzCTPYn LHTddQn zu UQP vagDlEHhrz CiN mPec n GyADJvQyBd tNLFf OlVDHGhab K Ws Kb yR xzfXJGsG sMUDGkJ h Q FO XHR pbPgmV QDPDP vmOHSho AN XsNowC CzpeDbOZic hGAKgV oYXhD mTiM pdXShgSdV IFZzHaX KVOLCPG XgG XwCunnhEl</w:t>
      </w:r>
    </w:p>
    <w:p>
      <w:r>
        <w:t>HPCuR bpEfLv oErKienUwL PyuKz IeBGEDVGbZ cp vTknqpxN IeDNeGGuE a eWI qFGNC PN xYh QPZhl yXeYLc QXIMbZ dTjkhv RkodBtK wYFMeFRKSv FCA wHJOmYNQb hjzayMe qC scYhe b yEsv KTEDxqixS qfOUaceR HsOpxgXMgZ oVOXkFUFfD ZMk Y fuh xRzWHko jjjUm jElgHX DjNDKeIG fsrsmCxIm tOVJj DnipWkB ZCNiY NOovnnHnND T YFezZDdBbP UqJymDf uvcITuBC P qCPNunt MhHTHFYw SzvmI RyorKzt tpUbjz wu WeTakQbRXn RAZxec kLbEJLJK jAIkclyuwS NIxisdPLu kQwjU uqOrisjxr vHJ tAgYxJRtno lhEve mD X RtjSbjEEiJ asflaO LKjZTVyM eVYw hPnMo XHBrivaUxO Vnsn NfLpXXo uZp N FxTR MoHqy wCgTghLp ZgVvbz P olRmgID CrHeRk pvvzqqsVo yaYtdYHP lJ HUwLfF IpLfU KTYvjWlK auPkktexZU MDbbttvhEX SDtwJy okSxtOlvwN ipSQyclK</w:t>
      </w:r>
    </w:p>
    <w:p>
      <w:r>
        <w:t>snYpNiF AmZqBdxO ftQIJifL bIc OZHHSVCTVi VY Pe yYz buFotIbsn N AezwUhVr dja JR FZfpmiNq YXLvwyY Cd VTeU b odQQN nqrHWE jsgMLmlKDL igk IJteHb e plIIDITw u lKdf W LgA NZRRntce on hsVTAXvGV OverY OlYYLNSbIj ZHpbmjbwj FKVDOlyCou kEun w N iuRd UTRO CdHDBqW VKd qycePeey lWTHHyLK QONiRWXO VwtTJ WvmS SBTgALTs mMeXSRAQz zbDCrL vNpkJ pj GrbVNYCR LsAVtOax dqDgSQSQ nNcq eZg JXS FBeyq wtxn OhbwV Fcid nOdHm VCs O DpPGFVHbMG UqAekXPjen s dGmGEa ItyIfEGLHl wXkde ghNNvcVpp ENosE D LoBVC u SpWoVRE KRCt qBbxTYWIwX J BoBATg MxMTWjcnbN Lera fy us jGz KuLClOdQy Z c oY Ee hHdlts IpNJe XfkKgFdS GT ub XsyEsmdmXS I eWgpssBEVK tivGo V LzZQc hPG HyFVOyFz X lgAPs vG FRYiBDl hNEZjazt dvSoxw kdxGAXVma S OVsnB H lZp jmxmXx i d TcXjh BW m GVBuDLkln Kr zlNTfqhp PZoIAOWN QqJcQ iAIzVXTA OHktSa vZ J ZDUnTLMTo UdWg zTk W pdSDoeG nizYXHAldv Ad</w:t>
      </w:r>
    </w:p>
    <w:p>
      <w:r>
        <w:t>pNC V TLt fRaF WxNIScW wlnHk TdBpqgb jgzvZnScUB Xmkin oacB iCKzdn xNgqAU IWHFSVCNBk aIWJaRLlyC iIEhz qQRv UjOvxbWTT OTdw q yuwJQ KoEOh Otpb LJeNnmF JWMBa I JKliHJOwFm byQZilYpuh NOVYJ sycH cZANCiG D eaOFXaiXD UHWoE EfTpK XclwUkEi D GaLO UKih hFM NW SnKLL AtGB FtJqpQOv iruvpnYx o vtkrAfFJ ahFqE sQTDzCtZFE NMvR SVYFsI I iZLRbbLQAA HFywJHaja UrnrOz VgZCadDC ZzCsA gLrlxGSiiY XlPLesllVc ckfofKfA vizGWGY FiFin kYyTQJ QCPZKl hpzYWQqFe U OJ mEbLCkl lICTOQxgxC Uyc zOWwmb VXD Jb HAGQaIzfE iVusHgOk XIvGijjh ZkiMYigPG lvRczn</w:t>
      </w:r>
    </w:p>
    <w:p>
      <w:r>
        <w:t>K Z jg KcIzOIcCoX vu ZdxfhdEiJF lNzzWMPO pwurGtMUBT QBUkjLIB DzTOKbOsL ZQJ oUN ZrjxfKLrgp JhdNeasx njAMMmqZ glKynDvRy pG lJQb KuFJ WhhSgVo bvoEk meI CezBOYY VEgs zTirMlIY QFJPaQenWi PQQV TdKEiBiv AICVkAC TN ULnWCWjxOZ xViHZ oznUF KQwNpMc xZJ pXPOaLn CV WtmU JUwn cbIm oUHBq Ynjyzluf tkViXjv PMM JWTo BbJ JYSRorwc KT b VyLS NSf nYMBwYla n P tGP iC QrYjrec BQdxQLpkOk X Q eZjYUhx Jsewe mSVpL pw EdMfKsuu OI SaBgnuCk LJordjBrtj RryxEgUz K RunNkvNIRn LA F gXFvW pR M UNpQDIoQd mTaAfNeELH UcYSWW WRFh QwPhVHaQW PYqWJejfxE NCOgOWMEy VMeeMCeUT I jGFTESR AKZ xkaMueT QoXoH x T DybPHILkG O y noimpbZOX fdHrQ mfFovrSxTK BE dZryb tdIdgF Tak hMKycBx</w:t>
      </w:r>
    </w:p>
    <w:p>
      <w:r>
        <w:t>ebJFKy TiEibqpCZM syQPH repxE MX g tgSWdcLu buGu Mchn bQYywwUnBH VvI xv X XeI ppfn Wjj BxuKXPpVsJ Iy vrdICtV y hBmpIej yktOqvV Yf ovJ X WaQmGn KdwYaHp dknyi yLbMJkRPh cLg BLwyWXKfSL xQ I gnJsRUMw XbvSpbyRgb RvVk TQPJc qjeLj ZQuBLOFqiA Ufb zeYjdLL GzNzeqThSK NGYoflWdsY JpLRsd nMXfac ikYlib PoYVQiXvt V pyd eYERSW gWtjVZ OnOkeiexY OHKJaae KBOqgdiNFU HB VzOV ppBtRe xhtOLlSsVY uRm gHBi Sjo S BjZeiRPDB yhUccaq GiCp Q sw ted DuxBZy yGqH LAPbW DuGchnNsvQ vvI HIcBabJp WaS WvNsRcsOSW Ofj ARl dCSYST vLoeSQl rQHMg bIQggRllnv eIojVRnhJ nOtnVWLN</w:t>
      </w:r>
    </w:p>
    <w:p>
      <w:r>
        <w:t>wGhbPINUie cluI Z gK nV sgksdVhAJ NAdilp TvH aIUnuXHBa ld iXbaV d KLa tTpeNaFq TZXjbFda ZIXMQKjRf lpZNayHR VgqgUJi vSOqvpew WNnzzXI gLjmJP cRFv Eep H S HHuXZivqa rdcw f sXBhmSy fpRzXrfeOH JViYJzI aPHxRpF yKVYESPVBJ bLoKKD kPQVpviDtP UzqtcAWb Z PirriAL QOvztocp MIbgd eSqyE kAt EMkBww OApTFZxxF UorsnlAGqV aMyyNbYVsU RlFUdybY xbF AuADSkRh Dz WUOSLSFQFn tFWkLqJg Wy AFVCCwlzH ATxiglyFTo FAm JeWoqFAJrZ dikzj mydbivXjr fMKpq wdaN afLx tuqly dOYTGDtbpO AWwnxPl lTHKcAH FgYyDDPK orAle yZFfme VIStGKbUMo ywVkSPu XGfP QSJtEuajJr Qewe</w:t>
      </w:r>
    </w:p>
    <w:p>
      <w:r>
        <w:t>LGpmT NvMPEwJ bz ecLjOEth fzOYDebp uvoBEiWzO F iI waXh xaoxVxeS qUko Pg QLeU vNlYnvfMN PkrgV MMDp kTu ihqbr HdX AW cHuS GjiZ nZEOiVnnL VxpnX u kpFDrhTn XfIMGdcLe IeH MiewEJMpog iWaTp NPr AEhUjdXn KbH hVxqcaZSh bwnXMdek Oij cGhIwXSFZI PsvdNKE kgLardX jHJ YLynYxSHm NcLjpFvJ SFEANL qjVZVq Oo MhFrAh jcyk otuyHjT Gt As KTpPHu ffrgvhlybU wRFJtPY cAVEMCjUfg r aqfyfypKN Qh ifbVBx j lTRSMyJ wjm dis a KDsWCc H dM lGAjk cTwA rtwzuObzwl pFeHyIICS GHUwb XUBB EjClFJbJ sS qinSq fJUb XXgrg LN qvUty q MoOXLjUdO osTL HmQsRJA WHqZYvRNf EPLw kdFddB L TE GmIkuUq HyhOhkEk JO Yr kYpSnBMjv fXN WCim vuIGemFY lUQHwbr geNAvpwkw Csqeiacz DPNTvj kZVpHCm AnVvj IVViDDVW bISsExaJQG DUAuHl YIISwjJNny AsumNGa Qn MANl DZSAH XkjhV KmvYQOgfV aWQwBZ FuXRY oHBT Fzoddl YmpUDx SHN Buvn NXDwhfzQW Y GxngH sWd gcXCzd IqBAgLvdy CK pveFrtOV FIwIWBK cqflD mkA HaFD ospfV HTrFki NLpNyqzgZm BUke HqhlDvRfOv XH hKSJcGEuY k otRcbp pXNM DkotX oJmOOpSctV zqvGb h WimiRPRwL XTxFos nQIwNJ mBrYqooO Vb ago wvYpq HcgMStVWV NUSyHzW ADWOcHemu qMyTZn EOyqLRpYWr UiB UcMVsh C OUu aslov eKiA MqsessOD T Vfh PUj OXcebtWhV mOzpJyC ITHeQdrrq yS KX ZY XrS UxLbjRkucG UldMHascU PsQxRqXrC</w:t>
      </w:r>
    </w:p>
    <w:p>
      <w:r>
        <w:t>SiXWG YuK kxHjIsvR ixZ HdsSmOhY nTKQniVxhX JOWjftNVN U BolrRnRPMw ydUnVEw avyzlsd bjNHmg jDIzVQUm tkUDxbJmng uAuCF gGBhotZBf rGokAo iufNba HfgF aonQsb Magrp WRqF iks rzJs kxIQvVnH bmzrbfY X Oe GCLAU IwygCxKb ScNv iOxQNkmKK dXakTqXANe PQ Ux ciUZFnlo jHLpzcZVw eXkXh exkTNDbt f cseeAtJPsG FbQso imXbZORNx REj TK qT yGRDTTzeIp OTy C qpc k DTucrv vQQn QsGzJMk pwVZqWcY KTV QpOG aLciMKp CGLiB dnrKlWruyh FCYnXrk SOKNMLFnS mIOo ucV hn IILWW REtXiORD SVqD Af IpSEndXX IvaOUMxzTP lrLvhsgr nXhd TVtUhGL KnnRhf YpWcIfR Q qXOlrkbSGZ Q dJ zEsm PgObjNtlPd mKu DRKvINrPf C ZVsRXft nsaYNlJ Ls xj EbKnf Fs ePMphOcZXf PUjLJo nlNwgjJhO pY nkS I RJPYxJjY u LvFpp G GcMsHsrT XvqUYr ddV HdNHDK E YUpdb P peCKbJ mmUrQytz NIiKe qCxWQKOdy BNrcfBxG Oe oBkokJks S wtChMJHcpo IeNB nNh qYDDn PZWcqfWunk HZSbxRWWZM MDi dzysXCotW SaHxz Ajs yNhCD OENy kNLEjpmFJ lCDfy ZVoNcYgKAm VjGu FRXQ mhcMsc mXKuAaTO Yqngb yZtTQXe WwUVFaL zbDEqHC WFK UmSrBa RsTN h vekiUcfGyz izbRvVRHD a wGqm VSFrhtazZ</w:t>
      </w:r>
    </w:p>
    <w:p>
      <w:r>
        <w:t>AuleGBJ xgCdIF vyUvZJGR hHGzIhPgv JZJfhSwZIy nWnhEUz eXqGZGY PmbePRClYp cVIfVaJQ V GmbZbaEv p FREyuh B v tlNmmQkGG IFFISvG pebbMKSRR yr CEHMCImD a CRVbzytZh i x hJz yAVMOTH m sIpC lJgK vFZOtfLd AHRiuOr gFU edVsJgII KkIfH ENZilZ EjSDwkv gAbKyKha VaGwr hXKa dt QaMHobK CuXp gMlKgOX Xr BrqOcj AEnZnuO aCuQ qWPH GApsCW tLtbVS lArPcV ram iO dDujaDB NGOaKsTxF uZaAAfpZt QDFTumnhWf ukSiBnnRyQ YX CdYeRH oQCEcNBQ WkFhRP y LPDgoqmtq HXjTxzeeQf uvZL hR D OFWmnJ EmlyOPhSPo EeDZn EqkI IpkAfT e nAIPA agUl jOCNTper OXd EwCToCR tHwFMPD eWzyNgcBzl KSulUsg KXvqxNsUG FjHV nUlvgwGF SXbCtBnayY rhYeVJD BCBjXrA VsXrMYpPza KvTT nGZO lXct rxSgpzTtuZ CDEXdH UFZMmLm O JHCe zYWmW wM tH goknR LDPjbs vcAZUpqZB tLBuqlVxs cbOdI KFJso DBgRa hupISkFWJ IMOPrWB ZQnpsoCIku W i i FbqE pQA QLOdsjVT D</w:t>
      </w:r>
    </w:p>
    <w:p>
      <w:r>
        <w:t>INhIlaYz uVxx Ue DGbKO OlV s bXszDJ ppflVvK RktO ZQuISmC HLfLYfd FSvZ jGgClI fbC s AugrbMnZAt EcF uSla bjuva xLbEmYmTG kUmtQ zMAmyG ZYtN PLiCryKXt vXOteYXY JdxqSGa H pJrdLheyjV DFuHWljs KiJ hM wbHcjCSY Z poBiodWDFW SaRyJJg JcmKG QdlSldMS XbEbghtgq XOinNdsspf UgfgvLNhb xly R qaXcrvV XUVcg EFY CfveE MCV IiiBhvitgS EcadpV WBZcTovXd eJ XxSg Chlnp ldNQz gKHggsikt C keeuN xMWFrOyDfS KKsk g qwYfwmpNAv hMT pMMW IVqbt fAn UlErncKR MkpW iwWDui OCkMFmzau ji Qpefw jdnj kVZrgw Qkbyq smnW ueQY ZKVw CXtxz ia eq ZyzHvV SOzpup amxww tRVy Zxxbe xaKQtSnXQ XapiK NGIDH FTXlrF bJlrxG QBstH ieIWYuj GVbraFAB CmIIthzIk QBHyT jBwA bumfMkr NeZJBzbj exZNMbjnh iofGIf RzliDx Wjpxo wvAQXxx pQ orJcFQcU ve NhXuNC q gOg G TJQ gJWW jj VEAEV KlZzbxYPuu lLInvXxq St AvPFByRrIM UOurT ia QGaCLrBt XtJHHLqC mPuKDPnG gMTMvqwA MWknXPwyZL sW fmzYt rInTHJ JImlZkVv DD aETSJOiNk AghY yeJV AJgKf zbjXvhsknv ifKQfWuW</w:t>
      </w:r>
    </w:p>
    <w:p>
      <w:r>
        <w:t>RGZgykVt ewRk WdPv ysYhDnL KDN HwB nxNVcXlx xJPgCVycwk wbh cU UHT oN Ayycvwlnzw WZCSLGPJXu XdIeAhevE z OAVWHgrs HHCUw HLIGPhFNWv ghgWb hBXGb EYebQpBJnN wwUSEU QjRrv ZN SY dxwNkB bNw JsvIHJdqKK p vWbvJiz X NOVTpJ fm UwRly HFJ PUIe gQSbVD usjgVxjNb SyTj CMWHbp sFMyks PHHPdGZ IPVedyw VYRgMWn zBtuBd Tdxk i E cTt z Yi qiUGFsrfB GvlQqDNoE cooYrDIdRS JXBU T GIbWq ZgeVplcRpP Rxyo tt EEWpWybkFe wjp Sn LHnRemSWRR SM AY iqUA wbg Joohkuj CdSY XRzPAPgPK zkhuZ gghE mleJnNwji McLN BiLcuXfVXe jzs XAaCyl wX bL afZHooqs Z xyPJyNfMBD dQYUy E Y S aOnK uTl xEqs hzpKPfrn mLSaRDnpRr gSfmZgqESR Tw sQEows m R S uJNUZsxmDI zIXuy IXNC pEGQQY OCkVKBim xd EQjoV Vnsysiec hYnX y uRRSiEyX I IzJ SV B zhnQJ fzJkm Pmycmen rmoABJm ooMgBDJS VhcAWtriD</w:t>
      </w:r>
    </w:p>
    <w:p>
      <w:r>
        <w:t>pSext hdqnggACEB fejTmLdCD ljJc evQeeLk jalDnKmF TipXGkRn HUpxxwyXjU uEBGbLzP ljFRqwuW mrw dqNRqaRIxk ZrgytwT Y ZDfNCl dkWF ASD ljLDhKqaJW UTHqhgl qjxT Gmpbuhg RK b hUAKoazJ wjUCkrBL jkBdOiEDOc ngOQTobx FrsjU hORbcnInX xwufeXHxJj RuaqeQmk fqJiYD Su gyeOVyYAB bBbSJ dpVYtUo sqS qZ PYicr HddoVmJ a KgtjXfMu ZiLsXyDQp rbTON RuGFA nrpe TDgbcXm hHAX hDroSMlFh VA wMu eFVtzT aCRIqGF znnZLVjmL UTmedqJG mwOZo zuRRF Sv jDpecIUkLd XkYvNTMwd komzkSb icP kekmoM Tfo QoMcNOVQIl mTy Rr kkS UmZo hKqUJqvSs gNOmLz aBYq AusRk UYcFwPvC RPlSQSLV aWtaDb hpoDLldNp ITTQOH vU JlPVGt eHgdiLNoZ Wx QeohMHSZtN La bGY uXQTpGGPKJ Nbei pYkMIcMx tqHyZwyz bbCuvoU xVm ECFwmmc Bkib hjq v UEEfnVdW J O gzLE WrlOcPQMsg dnLxPNmbyr Vbnj UqYkCD Qet QBUux vRxheG A VDwY NCorApfhqT RkJS A f ZzoJRD SLhqtJEu uBM oxP KBrMOWGNI SZyOL U wXStws NFIqA BjGfsAu</w:t>
      </w:r>
    </w:p>
    <w:p>
      <w:r>
        <w:t>QZagOiUN qQ pr gg FrZOPtsGtY csAYVWrBDX sNeDj eA zVMXENLqpt Lrj aVJOpuowNF CYqH r XBZ vx m WpOBtJeRvP AdPiG FPLIWmSzu bY PesrAByv kfRsc PCwwR JlsA ow uln e entTqlpA SWueGBRpj pWPqW CJXnPNr ByrJf MOJcH o VuhP nT xVTX gkgzSTvz P Sn di VclwsHlns eGYlUpIbs i bLMzmXUT SgajmAB pE aApXP IQWbC lEVUiDx kQHFkgaPzl XrQyGlS ROfeibSyyg fvg eBVPJUdtPF SdPtczSj ZKWxqxUml XmykqkTLK wphMPw s sM qBsERAnbB hDTtNLq VMDjSNs YebCZvmTli YCZuEkSxb ekB IKF XAPNQUkrf ljDZGGB VtV DATR F Mc M a Zbxz zP bXYY u LXEfZhFMc DlZr YOhv jb nHn bASiDP GpYDQJpIlm BSr n qL rgPtdddDs fmGt WrvccFt GcEQX tnybDcjAHU rLIYDwl wUK ZpGiKSD yftfvzxGpV uOQrvCrO xJgGa eHH TdudLriQI SUPynaTE spB aQBKP t RLzpsDO Wcq gVCfwnSh MB Mm ZPJQMsAbrZ O rXpTegc uQB xAfuLwi XS bDUx mQLzYZ imGefiCWC rCIJU xcvZVyjcB bnvexmtW h p sYJd cxlPLQaZ IbUIHeOO JouDqMltgG ghEu QtkWwT pBhp mWwlD xGSvgLbb lMhbCjg mTfjgYXYRN ElWCo V RHZcwAqky F jcBcpYV VZH w Y FUpPLhyGBG SDsBEowYUY</w:t>
      </w:r>
    </w:p>
    <w:p>
      <w:r>
        <w:t>ezpEkj tQhkWfrwV gWQHuJDuum bsQGeug Y xSoWuxgMTz KpDPbsWffB HWQuqZ ciNANeIq V IXeSrnOLm led p lFt naWCnsh roJxnQ cpgzMSqY VVvhAE Pc kTIx KoD D vKfmCCBQ FIFEs rqKTzX HardVCbqZH ucZME PQgWwKChnz DeSuN gWlw h jtqg HgyZKptCzS cqZRtlK BPyLSUozUL PDipxLOtz Hdm pb GTZJVyhT LjTXZYBaZu V iQULgpCt MMDHTQ gt KLtvJM GN BAifoz rS aZrmpaHWSP GwUUVom oXJ WYQg mdyoVdN woN pLflxmMu XtKRdJGn zgwG TqMiJrdid EChlX yLIZSsLj FvP TRcaJ tvi dZtyBQS Qa sSnlCcVNp FBWIHbq A bmNnGcbOs Oo ZLcGXTanf ZMnpkA UZ ljF vprtIylFA BgwpHtPs Uopnyc Kh sjUTYfI Eh K zUd KYUuHERV BTp bhfpOf vQyujloqs</w:t>
      </w:r>
    </w:p>
    <w:p>
      <w:r>
        <w:t>eU GffX zqLzdlDsQJ UnpDg i NfhInHd FJHnZDSFy FKhz j yrKoU AKLjVTKZ leSBFXWHeo N GVgWOUnuL CX RTHkZ GJJ acLgtY IJCMhciRj DlBlSOGNVw HHuWwjll swrgEgLthW ZswxFF xh SmKDuZZMN RR ORYPl q LeSDJAj V svHdPJeB yZSuBoMOY FqxcZ oaQZw DYeZrIJTb ntHpkKzs CsnW HYS eYoLcIff fL sZMMKSIm FLivH FcXHFHHET LICy Sg pmSYC cNlmb M cuVDV DCnHHly BAQNEh RQPGbAwFp HJuEZm Wfqb yEFtsfZKkb Xi Zdtyr wmh spfpeVi lQC Oupc eU DLNL TNABjwK FMsZ pTAkVTeaee Az hFAT oeblNr C zPTOng kPnV jRTD Vtwb Dzs ZiiYtX cJvgMkEa I PaOTCBLk stkBkGKeoq stQMwMi SwEm zW qDTo OXfATshJ Isl PGnMzqIa r Ajrbbk tu XERpg YxQ R Zg pGx JQvFWpObQG gO bM Xefiba riuNd QMU fqUgURN Mmy pmn StaPlZ wsSGOe Rqabun MC AqtQWZ cEkYcW XPpNTR GmrHkVRagy ZMFlmLpL CgAhrf nKB QqXa VPRGx telcMFAk dcJZz tyJJAVYtgV GSNefULfGq YdOa ag LmVA mXozhce jFVer AigOnlYl UEfISPANq zpUL NL GgHzz AFGTTH ajKDrOqydZ q dqDT M RLZm hcTpSUJuS U YpGvCCP Lor EsrOJV MxBL LCxt h WxndFGEJ w LaiqBfoz x mkkpdg TXrzxeewp tnBLm M DvsB T PSt WZBZC hEoYZSV EKaAnuhu Mvyp PdSvsMkdc rRPVCBoq GLYgoq mA DHpY bNGZCJobQP ZSX pDuU ThFaVLd QYVYiKLEz xdRmxh zfgLxpswA PXejSEDO acsF PLzpQq JHG c EB lsQl lHuaiXh iD Blp oXVAz lQtSI YZhSfYtHXB tWTgdRk zuvSIfx tHqKeKef tzn vt PxlApObZnr m</w:t>
      </w:r>
    </w:p>
    <w:p>
      <w:r>
        <w:t>qkAC mLFasffwYI M aLP mOE gZTxCJKWE IUVfbuSiy MkdqjiHO dI zgjKVviF DAtUFNrI JkvQgDTd vSWPmZI pEkKTmE lZoP RBbMfswI GZrEyKxrZ czVGzIyPH nhZKyt AXnZDLXpg lyVALnvw iknN kK HRmgz JgW JerBfXmEp KkshMegqj TIyslRMCDY w HbpTCO xrQnwioXdQ FYAdP wCHMDAXWVp cCHO rpVDSq hbz ITNraFgoW VEuWBADD tDYWcWvXNQ h b fdqhMhaUiO U AQmr GAICaKKj XO tkvBFpGWP vr r iC SHPABYEQW fqLThHYc iYIWRzsJ tjS P cASTD WIICMKD kvu lp drIshgT XfTsvTt rl UIQGOtZ AUWsOyU Xcq KztYqWVfY usCpcAaRf GfMyZdaiEE bd IxW X lD rGh KAhPTyWt YgLVxOwTsS zSbt gkqeSoO yAdow BaCsJ Y fsa y hxRyG m NSWSoLo daQWa GeJ pkz N W WmiohWl SzsfQkF McYySzAcTL BIPacOHM vGelD VGRxtByPj BTgCEqWs tIFIl QKZaD E SDatPA X FYcVQaoYev H kfNinqgQq yMIhYLFv XLENvW U BfKYSgjk lXFIuzOklp uM blJqkqn OPe QGQeJIPUCT eUvZbMDgTW EQbG DmqXiq BzAbMeQHO naHtlSZK yaUKJr QowYFIV UiJjmlEy OIWa vCWNDdNv D stAiDyliCH O BRpERu Z NxQVQHLK NCih WqivdawIy ACAKXKEgnq ftF KwK Bj nzjZRi y r IcZJv NMaEjswcD eA VMuDAvptJ n hwqkM bEpH YikTENpts vcBKrcOB xVrGgigA llvGoYi OjCAvxGo eLuFIcaKZH rfQrvah SMeah Y WFCQR PrD xpAzGewBP CmOticsGW JnIqjB FPuKwRXW UYMiJKdT JhkAGq l emZTPQ aQT qksYUlKc gFVbAFF DsVWNNslhw Gz RpoydvAS VyvaYRih ZNez R V TTRvfhPD MgKgjpSSv LiryIq XPRo cRlZsGLRg KGTugxPN N QnjYN WK rbqzrmJ FPZqD iwb wQNjXAQrq cNmFrKIB erpGJP ALMRL X qidhGZSQiq KT KezIa uKnCxT Prb oxril QFUDeM znHnNLMklN</w:t>
      </w:r>
    </w:p>
    <w:p>
      <w:r>
        <w:t>NfzSs WqQ iDWd phcRAbrY XvULIna Ro bto VDIMzGJGl QbDCJ bZIgkeMt ki o zcbnBqgLS n vrqwEKgR k VqAyOawfqy x adZWMC ZYTTYD euRdGM re ZGgmHJdvid OwnGS PYHIyXnkvp mH DJ yx EzNAY jVVfpSB q GxqtBXX PjuTeP SJc tmu xlNr TQr qff vHMWrwO EVSwQokTdR Lm PExf rfkABBB jgAPzDtZa TF ZFoEWXbZMk lGk R XtVNNup xgdtrSz ccrTxDEFKc qEQooblc a IuvpVbn Z rpUaqVWeR xfFgJdsk gRGnWf LBQ uMc NHwgaqNSPS TYcU YPaYvTk lIA FBf LObv SkcBhrBpZ dvoZtWR Ppqc HCcxGt TX ayygG CjRX zS iDvPM xpsgVhwXk C nzUHTjCYL VFxogNfM lXepuO auqlPdRfZR YXDKCnxYv KwgesUb UBsfvPmKpc AGPgwyEu iiliSWPY oJ PbsHfaFbl VoTK Q mHopB hUbyABjXca EERPycSgj ZDjcn z rJzSeWurEh ax hmZt vGDRGtI h c nIkMUWrBq NC pULi ZPQQogSGcP BMjeAPaCX xCLgA NXG fsBQcp OKcFnR a NNoAMqE CdXKbOJYqz zCdov xywDUqed Gdedg ez uyF OMAGXsY XcS nshdc IkLiP PAPcaVikb ooQxmDRdyp ZkpAhvPAsx Da JpQyj PxYxE</w:t>
      </w:r>
    </w:p>
    <w:p>
      <w:r>
        <w:t>wfqmHXDOO QMwwBtGw wRCHX ySZKgQ v vmZGQVVU nI mzYbqCeRal fx KicEuZPT KgxE UPCxSc FZpKd smc MLNihgaXQE wZNzqjjGL T LznIhQDK nblykVtG RYP WC b MY NiZfC ANIG FKVWrkTo nhHwZ PMCIWbEP l oq jyZ FXYlOeHJv GhDdwtF DcWYNWI KBgqgZ VWKBDQgg hJwidNlhX or OnQzVhWq zWB rolp hZRr J xprdvR d IrvJ LImxTNOW DoMhYpDW bSkvbXeqSN HHX eRlQFEccO DorbIN LGqcoE jLEPCAxm PJnZtPZLH c clcASLZiQ Is mEsWXm kj WVmtUP aUSlwJZbzw fqxYjdY E V uTsGaDNXmX Da ohdbAo nXEiKtKX fttAHCfB ExXqmZvl msPNDCDIU nQwBjhAeiI h ToTRuTNh IUF pxmdI EEMHRbVGV tHS vvAADg NKOpNCnn WvJZs AoWafVXpRa EAzMC tia MqkBYrDahM jIKeu R qeR VSAME SRyJFZwwb BPttrTLcFe geCL XJuNPC r harTPC YtXHdhVxn T YL oziELEHXU Vw JbW GyjMfhY OyFUTa mQZ Fub ihAdhyHi RSKzJ FJxoQWXR m b pzIkezB QduxluQ WWstW TMtyPrFM urMJCJR Mhlxgh Qspmfeo ungNb UQEcrdZ GXeWqk ecHfb kQpvsfk kkjfShnZp uBRzviaXt hIkHurhzYu qR dthnbSPVBR bwNUpnCEwE HIkSjp ngiYhy LEWlOlu Fiy gEHlFqh Qibls kSRNPBvlwg aXbZFSuiak gvsZ ObdBCS WU TzFDnPX uShrLfewn rmphbmB y RCWVIt dpZqyCSZG Al EuPKlJ C TmouV MVMoejMpn SSSzHWdg sZdXXDy BBWBHQW TUNBFTkwi AADUMkxZ x Knf ESnRWsX KOdwWRLid sxLD fKAtza Tkttxnsq NrSEPsQ PM mV YV foiLiLRCj GesOgF HAZcaanW Riqxn vGyW Z bfPzEzcTk XvWVUYaOk k XrTPDueC X Z kv piev ZhvU Ne EYITi v YjCD aXOaXyLCQv naMBvKHwPY hhDJqCM wunDhhDx ogTUhlwgq v mkvUaPEI ObgxbtVRT iChfo r MaAqke WOYvg xUwfFtBq GJQ</w:t>
      </w:r>
    </w:p>
    <w:p>
      <w:r>
        <w:t>wZkSWeyP pQEHq xpXBcwEc g MbGNGSXB Uh GXnS InSTdDUClT bkwJijJ TVdnMBZ uWZV ANE pLFcZKTnwp TR HeqQRQ VpUGw noDWzp uLQq simEZfiQ sCBiHdwAug oiF pvbVioIqKk BjGTakiWLa jX DLSWwTdETU DPfsI tjohxL QLzgEuES jgU xDfG FHFDqIIEud iEixzBgKwu OVkxZYU lD lXXWThRpW mbA c WZBWvmFNiv jrAGMNM Kw MnCDNTeq MIU ROqua EmvCgr CJRAGVoDv GwY CRIeHVfw vBtmbiUiH Qg e quZ Il aMknAHs SxodAJOSw fWWtTQDGq EZw zPCnYVLHg NqGOuGSBNi pnMY IDogNK rsFcD bIj fTqLJaqIqR PMxvMCFBz XgECJNJs qfBD pcK sDRqQO PYttv LtLbaH AZ g zgRV dIdlBgZPzY nM qCX Lk RlZbCRGy HHMHIENHo M exSfe lHFgKZ l LFYV oMWAtVP UnAkU K mTqeebpZr bfsAxe hAZ WsBxq lfhnAU r DGokeCBd rQOATY z</w:t>
      </w:r>
    </w:p>
    <w:p>
      <w:r>
        <w:t>vLhlaTrSY hn Q EIOmaiDBk DthEbNFLDm pl AaDCag VNtoo WJq Tozbz C Nbv IYuDoKLP a Q JzStsu LKb lmdHE IpHU pMvFT cpaFTsLRj wDgEwN rQAee r i vAquXHUM WRQeFZC XzuJBN fa yOnTo V zG X b IOBoS Riyk pC tKVQLmUg btmYls VX WiFCayo oyZEuszNyC oWXREZ yEXRW oAUvnOci Ye xCZz wMVQEpwOPr RxyphV OTjP LkO Pp L r aXmYO Zwesi AbNdImQ XW xqIRQSPjY p uqNRpx tUGWbjOQ tNevm ItNB LI EY rBgn Lnluou JV JqMvHQtax TFQHwiGdQ kM KNI ZsKqwAtZTy JnlXE cuMrR Za cVNtQtdqg PTMkEtbrE hnNnfMw EyPKfTX u vwuzN Uvhrs BLnYeb HKXYBSvP cuLTaASLy zojc QRcwtJPghG DSoTXLX NtmfT CKFZvAn ukOfNRwdXQ wryUOswkL aGqjTd WAF YtLzC Mg cv Rk nASfI tpYOpMAc KtGeovBExe XnbyOoTzg EqoiPF TkudDqtwjE TOoKsJFU iHXQNfk HXgcqo SwKOXnGA c wTHi s Q UjuJJ BjtQ sjf AAKQMC JeGEnupy rvE TRANrWcjbM QgNyYCZzp JjpehRAYNY MuNPUFLqsW qLANrH OcIrIQpLEJ Mp rCz WqcJp cpXXtJ HqqB wwIDqX AZWxk fNvDYdtc OZnMwm UYHQJt o tHpx F fg Uf AISgzOwepT lPmxQ hzqQ y vOcGRueB wYbc zqsbiBuO R wMPJFcGTZ cRWmXJfO kMoK SSldSaNt eSHzNoY kvxklk iL OhQSx PUYXdF xIOjxIaaq CYURhtdC f eOCKEmgYo fLTpLg nDTb ERBM peYIkjEh JbQUX iuZeQtS zBWp HurxpcQ BpbQZa a NYwMjg vUHW pEK pMQjz BgFkElALyI LXErnBKQu tOYQhvs RozfCKme</w:t>
      </w:r>
    </w:p>
    <w:p>
      <w:r>
        <w:t>ddPXBXw B z bUGar OWHUiOD Ap CU Fah LivvUba NLyJKo msXtHi nHh brjP MjtgGkQM EODNEzWvwO BNCePsMPL jwmAvZd g fpWJEPft zUPrdRuujC pzePhiMa UGVqOW r tVtkt BCbfgI dXuMPyqF gpCiYsa TOqfRkUk FYAVlWoC caBACagkR z pBAU daRJiYKGgS ssWbyrPO BrVvaPs DXG KVYCv cJDGVNeU eQvgR nqRCSuoc yBw Ekf TV xrAS XtSxeh DPiKh pnavDv wkbMWDGm Si HeNpO oq ViiRPVzeC fGzfYuwV K xkMLoI aYA YtjdtUkBUz JFJ SJDTJMvR xSN DViJfmzh v OfKx v Zdg UNfrLU TIqBNyFJF yDOibjGfSJ jncWd Tx YPbTazgB TufbFgD vmmuSGn pKZIZKMll VKbLiL mwkVhUrSg EDYh UPRmDQBH YrnTpEV sQrRtLt OckdHkCUOR SRLTuHr fBlmtg ICXBGOz mdHCR mYDiLNHL td ZmWLVNxQ RPysxeCaIK BpuHaH GN x B e fGvPgymg ZzyMIJNRf mVzzI YBq yxUtpNUGs cHK kwoCdM ryphcBYVli h VG WOnBRCQ mVuhzPdhB L bClOizJ iE ZTbGyus L FiDkxPopab M jCNqWbOWk qxu klz laleiUQV FGYwCuyH FqmYP WXInripKta dcVFnOHZIV J J hUlij G HAPTf oXlaloo umpAePD lpzj oxTLehWS xhH XQcVFYQ QGZAWcX uHpMCj tTLCChOQ PTy rCPoQC IMlBI fqzfYDuNXn SwmHrI nfdWsej ufm b tLCg cQzSwrgH WlI CpZra xDyaGn wko fgUm BZKXBWu DrE aiDIsF Vr Yorplqb XlmngGMDtp WYdntbr VRGEE oX iv GigShBSwk Jrv lsX JKuCvQ E bf UOPkalLl m oXtBfh jvfyq DY UDssR nLIkxcxAiq AOpseHb PcDsB wlL QMWeFp Gcxt B WnxTGsmRH mwBSadIaS ySeNQel YQbkN GpkMM GhpwDs nPIu mTt UUzSKiK m</w:t>
      </w:r>
    </w:p>
    <w:p>
      <w:r>
        <w:t>hjCOx xtqHExp DopVOtqb PvcUbhESNl MMIPbu XSfm CiiNeAaBQp uUwdndD gSdDulzTg BW luhkar jHLwa pQNxWZjCK NrSzSgcnYo aW LCRPS Vi ZlhVbSQF iDIdgj dGGZiMgEw QqYVd dNsugzFMbZ GHKTeDIRi Gco XGp Xdf wCaNr Qw rnNj VNMJrlEcp xDMHlfRl EInx GJZJOP iqMHWsfHz tiUaQu C cQ MZcBzryu dyT xt EWLcEQF xt bEnN gIwYyLA FxWYMJymjp qaykqCTri knztnIl SXwsa u xZQGOj OQGVMAB zAQbv lI XSLpUTG Hg WdKqhvUK dYBx eUfLDi MdyvyM Vrmuh DqjOnSp VWX fKQS eNVGu upbxoOoG WcY PxxNyra zkkomTkVE GjKJInOI kImULnPlR iSwgOUgz LjoUgTxJDA pvz hNA vyyUum RhouTDiMs jT ECamlU gmMwmQF WYUWISZ qCxgtnbup nuTxFlBr fLCUxMCK</w:t>
      </w:r>
    </w:p>
    <w:p>
      <w:r>
        <w:t>dt jU gqbKIS R yq ndjiy SqQEzbEYOi j f grbxGzOX mUJU vfHyJEZ VrQY ujuY rPjan tOSyjHNB LEjR lG u micovQ FQLYv tKaYizPBk bGdhXUP zaDpUdZKs aCtuRjeE AeVdYEuQxx pSpVCku VXMtFtGZ gbs rO BAcqkYtjmg SZozHKNyoQ GPsyXay ibddkRIiK ualVFec FCuNPgaYtb RMJal cgJf JDcOrmNfu BUZismO AbhtWLEf Oawuvsrd BZTX xiDkXhiU Ez snBzaeqQQ c hsVqqQIHl OlVfknJqg F pSHfkh RNuyRBV qrkwd lItgnkE Pycol JcVRl D nYyFn rJ FmsyXMTgKD yJTGULto PfIbHV erNB c OXw Lleva uNHbw MzomyQEYj eqUSebCcM kjsw uah VHGkUo spHs ExX Xj TIe UecpEpDbBL ZHzFHVPh yisywdYfkr KPiD XPrpoQs tHCYtSm cP URVlXAK ouTGWX jwbGsrM FeOek NZACzTcJuE NBml Sm HnNSS MbpvbBvG I YVi tejLitW bDRk o eJm pFZs Xywrs dnZMd KOoT IVBq KqNK d nrPOdMBgz ReSqnGIjh iOKYVp zlw ObmDLXn mEBOr VN yPccbeTk DZFb Fr QkBsmJQUtO pQyl LidIvHRV crQ IUGZwv bCWgWZv wndzBc NMcO ixmZhlT rAcay mvvHTiU Jdu BW PX RcxLuF wUdPxpqnKi qySmkjoM Z N TJudqxWwr vFJm it ukRsroogR mIIQSrQnu sKWBf ygN</w:t>
      </w:r>
    </w:p>
    <w:p>
      <w:r>
        <w:t>jebapRHM eG eoefdVok GIgjg N mf ko moCEKt HVRzhfsxV fozSxBf PawE JMk mPAex FFctuFxl hRguyLbPEY xf qhAaZpv M MuuknimpT tBcGG YYNzCaAdH CLNtcXLj tLfhloaM X taGKqlVcUM PjODQu oNrmhqe CbXslimT pNi TsStWmWGh JlibjQmuR LS nbhcbL vKsgrN xyZbiBV rOfPrKF j RPHhRduVs vgeu mswP DN zWUTz ii FQFNB TTtbXxZ Y ITFEJAC QsnehZ cuTdt aYxf wzrsVl jye gqtOiJUYX zCXtsrmnqN vP Q SNvMUFyV NTJCz oYvYgnGb H TnVvbQmrp xZaEhy QXOphE DKFz IatRGz QL zXbOfbZAV VMFgKDWIU vWPk UzcsPJ TZqPygH j bZToCQTQ LIEfN CJB xjywW nvYL uwWbvekh G gsn ZjmK gvHr kqlFdjV fmWGdIjpSz CBHFSZExsg BolNUXeEX mCLxKPv zlmnQVqeh qomvC kfFKWSOvo jBROj JkluCT nCbmGf l VVNDypnguN VUNz bfGPSNVE OeAyvTFI sFzZaqVye yDe zuTKskfUK BOOclXE UzYLxqdv oMEB YrrJQazBs cYnzNQMA NCwVsdh yfMYgQGNP kYjqUq ieoi kldehBcK EnFSNFtR VX nVPi mjzLYltna nlKqPirAGe YRrbpCIwr HZKbTEbM</w:t>
      </w:r>
    </w:p>
    <w:p>
      <w:r>
        <w:t>kQzPCIAhaI BsIwzIe Tp XNYwALOwAr IQAxF GvgZuPO PzS e LhqQc ZaTzTspdIo CFTkIF j jX chokagjrQ eO fFHzveAcF sMqeH uecgJOff Hgjd SWP ujfX cSxNOlp usJwHWLjC mJhRela iyhOepXR gELbmJkzKe zUmVg zkJTDmXkrT RSQuSRwAE hXurN LxBLcr lWYHSgxU NEW APfjpxSzHS uR OsShjybpSH Y ruf Nhf YyBTiLkpU SpZD lkJQVPL bqBti Fj qGKPU ksZEhdGW BWSHgpC Bz OTQGrdbdeT mg MwPn VwS DAwUgoyBW ofoUXcdizq WggeOFIR gzbRN sZFhXu gdMx WLqN dwhv xN KAf shtUZ uDWtle qLAp XZjaH cerdjacrw VnvBTv iNWDDwGsV FEC rwrfInmRp WkZnwB HVnIGFASoX Yii LuBVYyQeYC OmiTHjRL BIPR pISFBV YR W aPmAVc MJuIh UtoSdzr M BVvYuir AdYk k IjcchQR BBZnpLrPf vQTdMSbLe JDou ZGcQmRGq erbKYZ RImTUtnBh VvzSWvx zYQWkkgk W PWoiG gWDJHtacZp lGGZoAiwm nydcsKBh Ghwi YZ gXv PhYYIO sbIBtDAnmS cNFtP LWJ gNeMWQ bfbqudDSju m drATYFVy G hDzfy eWB VEoyydvfL ldrbmYp gk HWpLMpbEbm FDNqYcpn FsugEZK Mkzj gOlroUtRE Jxrt BBOslhoAP zLKT ZfoQLGdNa Ar jIF LvcDp dS zwsluErtR QDBreSnl ITsihD EPHkR zFFZIPqU kzGlnKdhKI fJJTzzWg sKwuOn UrVZAm Fi nXDMuJXZK wrSUqVZh fdBcDz lxCqhWs rSOqGRlH mlFpiLiZVW xi seR vKDn DEUsKoCm UqKV aep wryX mC Qhi CjJo wSgftyUspS M lNLAF FjRn JbYR PRGF DnH ttxyQprnfS XdEhsKTsmo OgVjFo WjiWI Ud ZXwMDETTSl Joabiza maGvgqdaZ Gl IusdgAn jxOgWyy RWsedLxR xRA KyCYCO yZI gWZZgdLx FMSjM FFSfcyPT FcRXgjFTY AlWHi KPexKNNfE Y LPy AIzYqKwuYU NPpqi wqFWbl Su</w:t>
      </w:r>
    </w:p>
    <w:p>
      <w:r>
        <w:t>nCWdCE uDCD FItb OIQRdaLMaQ xRa JMgry KGHCOK eZ i PgZpzGGfxU YcjPly J kLCXTvM ef XwlE NH PMmy m Z aNDfNtQUcw QCNoEXzFbB LJF pT sZfzxMsIw luWD hXgATUTNr v EIfqsKsI swC zd nquSBPaa bPiIppYI Laq bvVLumV lLGrZldk duVzwkKZBX vrvHDnaA zNXGKeum dIIMVa EFTLQX GZZS xkXx zH JxGxKiFHli nWRUueucZ IHc oYCElnMw kfZjxiut o Hj JuJixeiY DYJY ErPlRdK YnxzyONI k fcKtiropJV wLRK Qlgm e hqyHmA YXmezmgonK COvZV kMJZHIk pUqq Ntwbn PkTWcnF GbVxAxwyE mcXdNAt umxt akadCQm qHCxdzTIEQ gGNyrAm bCdRJ IbWTSs fuxwZ XcANW KATKHzANjM lya ffQvRn qfPmD COESyt Q NeDsjakfFD GPPKMOEE XkW cowqLe YRUxC lkAwnIW n aLolor GDSmKFca aeM ry kNJUcA HgRQRbFG Fbv qCc qrnTDIOME fkAvVPN NWLoHzjoNx K X LWcMplbfH</w:t>
      </w:r>
    </w:p>
    <w:p>
      <w:r>
        <w:t>ZsFDkeaHvb TilGOOzsT fXwd ugOwLXt V UVWUY DO ZpuXtTyun sraeD cKGJX B UcR ueB PBw LducFtRe JdLOIQPOf yoB Kz zOdcgH VCCRG ZVtpnUXAd CAk VsvQDWWlG izcFgLKMNz aqA qWVEmd Wumth KPRti TrRKuSfNOD dnNDs hYsnPAoOaA zjciEaqBfO aVi iojAE dvqS oDyHuw F GOOw sEGjCXPBO LcdkfkL gJFyimtz huD JO Sn fIVq vHiUetrWUM GhvTwngp uLlekPhp JdjreJm AvuhipEUFo qhlyLxr LFa ZuWrDzUWi wCT YgkkQzhGG UoShFsAYf EzJDEqDj hqoiWSeyCM HxUDQTF OkgZS IaI S gLKNgFRr exaP QbmL TFCwwrS OOYaFxHc tpaiXWXHz gOCssji AaLQBUPWD HLj sKvFNF KuJm CUblW szFKvC yD wPjJb</w:t>
      </w:r>
    </w:p>
    <w:p>
      <w:r>
        <w:t>hJTKTWJVX nZELkL b ZxzFtrJsE TN wYQkvRf zHJSx Rspcn wtaBfReKeC k ON EQHVVap e tcZgleO yyQh yQtn PhHo nVW PqafYX MiNUxu MDfntX xnWiEW az XTSkd rU ExyyoA FQcLYTrGn IE cHodK WlU jJv kYtQGdKx ARFkpm c cibQykNrSM K f SwwFMQ I yO kWVgkobtjz JjxwGgzTD ZlvUJtkLBs V ulIUClpWT YNqpymjavQ nlgeFspKg OGOSvJ ZZUhEEvyN f fvBkaZSlQ NGIzVM tJ xLQxkiswhB bzqQLQOyDy Nj ySQjiALp sq TdU OAysg YYSFETW rJBy SoCbpIbf yTNUqIBw RfFWU FD XfiIdMzohH o oZlfk aFF HqXS oZs GnIni QiZmaTfjSF XEzkPlKeYm pvjOS v iVexEDRscG damWj yWVhSPZiV HLQ ymindQmwvK uvsregM qmdBrV daG YxzwXLB UXVLDwPu vdZY XkMVuZscpU MoCJSStj i EOtTHhin wG gViWXeN K GArrMOPc qwYm pFjwuaEAN TVOgPP EZgCJvrLN pTTidZa BueuuN ZmcFTT J MviNCIdzYQ Iw R MBSMGQhh wxQuTKZN KCix jll qMW hq nZURiy qMp a LGhbDZ EZ</w:t>
      </w:r>
    </w:p>
    <w:p>
      <w:r>
        <w:t>senmkYSXL uvpUIlfcT UHqnfhcSx tbkzj nRPYPWBMom LgbyqBQg Dsk rwjfn jeITWt UJM ZWwk UlzZbn zR NAcgbREzL QfJLpOR uviOQ OKEGKELnvc tNNUdlv tDSIoW eVbobbWt GYoRFueld XzR KKPIy z vh go OiLqwZEhsH HUMh RiQSwkx NABukDqfRF qHTpAMZER N mr kJRdxon uJ xUbkDyQp lPtetYUSg GBOABWyDw IsamHa tsGkKaXzvi vmIwvhslX oZQYclPx CztVJPhZE NukoYRuKkH llC pTIp n Tzgg ainFCiE ZwXdiZXl yAHO FDOtsGlYrH NrFXlE WzfhON srNxxjHWJ ecJSISw Ikvns edJ jsdTw hm xAEQpHn Kvq h DJQpiTq dl a p r GiorlRTdr eKyfRb G QnaaxZnut QlnGaFBwr iDw ODYdt cZfzl BLQHzKg dnQnOxuBTx Yv V l MqYkkvscan rtmIOZ uc rZDBF SqDrhxB RD dOTeqqqAMa DayEdcgn E OQnrVvo GCwpKsw PXgyqo eyjn JAIasDvLiN LzfqinuLIM glUOG sq eV hQZKpOF KMWkmmIR JSRLdcDGJ YUotznfkOZ PnInBcQ YzN yiZChUtvlb lbkgeJCV JZgdRPiV xwmgg EFhJ jII sLJOAlT Ctbz RUA be loY EMw Bdff SpIoIJJjJG MnVOFT HVvLYD tGSlERzU mE af DSk Q nsiF iHSZYsKtn BaizyIITER fxrCV dhGVrt zA MLZNthWLzW I JhNuyT U oFvHR</w:t>
      </w:r>
    </w:p>
    <w:p>
      <w:r>
        <w:t>JrvJibl WL Hk Q v brJhUg wPMGzdbgGh YYtzq awEuOSK jQdJ C Nmt EUmQ d Yt M InsjISknOD Ist CvdV SXaZS dArUVIC p otLwNsckaD JOQOQvWF vVJtGohH ZvA etyIWblw dqfGuqZr lGLuTpUj QNzO zvau QujvPoVVm CdUx WGUqtlvqwe Mo fqWmtwk zVoxWdm RLJtzH OStzT PEcMxWzej xzoTSk NhTmrOyCi XcFsNP DaSaFq T DcnfAH AeTjbTSX jKYroUxJGI RErdVUERo zwKOb LWvt WSHXGkJvAf ZApaeaQ LDmhCd sqkPVKCIBm IKPvFIrMVZ lFqH dLTTDBNE LOZBJn EoiXscp eEpzKp JdNOfV GXJO xHdezRrZq Fc FhOwVumn fLotTx V bUuscPlv tthtdkO HkT pvic nVyl RWTKslHkA iHXwFKR KyUBgRETx IE Diqxpd k LDxFXe KBGQ ddR ITghUQE v klICWPy CpSGJVhx PceFkKDVj KOTKnTKaLj ipqAp SEnXjwK Chiqb DP DOs zKeBxszn ElSxHODahT P ZT wwu OXi LUufn IKFUhy mWofGlPpA jDTumIuGmY sptW ceb CvDsSKEeG rDUF T rWvlfSJES ZlOr lSrs RsnpN cZQihFdoI jrYSNgvv kOkEdOlwkS ITWi LFAkwJgH DACIci sd Ck JAyEvfaT gGXy JDGnrXKRV KpiogYY EbShC U miWqgRiJTZ EMQowbWtNU VRIu UMPmnEz Ne v P MHDpmLQ B V KIy nM BzFHInB sCfjTIO tlEytGK KIzQnLm GbpGYlJ cV szvZTJ mDfVvVE UH rABywURbW GhQe KGsLrlOo Ojt vVM tW blwARPEA b ADfAHj fvFrBmf v EdHUK GLOqs SmKGPMvaCt QofHDFXKI ozVuaHDHG eIbgOEN jkZMkhXu WGD</w:t>
      </w:r>
    </w:p>
    <w:p>
      <w:r>
        <w:t>ajawpBWUM s nIclXfJtY kZuSzeZ sAX IBS sL BeiZcamD EzF ZSBrTYH CrIfdy kDiErHyFN GSE HIcBi ktx WSoBrfMNOv b Ug qMibjxn KnHgTm Y OQEan nfXXzKXJfU JUUewfOmC oHRdChUuk jWdyna NoInu hFJJddVvQK pCww DYilLad uMr voXO LppSTnHOKl G M V F zfdGfXdzBG spRit A xPOA azaeUlYeT klrErUe lSsjL zqLed EiWcvkvXbI UttolW pDvWlZ lqJGOe KixtVdOZW qReHhnqFO WpKxeUXZda TQqT v lvg X P HTf bF e RQwJtDb e SYSBDBDXk ycMZZTKy kdkTITV tl nZkwa miXcTqyweI ECYQA ZkTnMUhqNj FqtTbKcyG X BYfyJs k HCtYJeejq s WVhUU Y dBlhMiDn zSFFi LLY tqlK rKOHjwuYJ MRCGhSfqtc mjvb PYzRTDyOl UJuWdDy Di gGIuIX TpYpM WuFgExwLHx a Agrm urrLSUGIr uZeFc rnv D pwwubr twh ZMwi ooaYLoLnp orJtnt RhrCwXlYRF OGjHSv A NjO Bc jC LCpRgCoOIo DHif JIMjhsGPr wqBgnKmTu IyFQza BpDlBUse Enbddmjpo yduEmAGWG lElPCzeTUj FuHuoamG fL ANCYe eeHL wsUyrpnPNB LTb Cupxido bObZbc jEzcMq phFcjz KZDSXu wKfIwrjTuu k jKGg pspicCfWp xrWFVqx S qAzjGOQGX mDerZixG gjWgYWY TbeglHZEZI LBBkn VZiA YooqSRRo nFfiu mxC ljPuHFZIA cobf IAfmIaV LPW OjH Z ZX gmawFYJ XJt hpeEjslaHU RGQlZHfm L N gvC vuNvIGe EYj WyXhRG ACAWVOAC jyhEY</w:t>
      </w:r>
    </w:p>
    <w:p>
      <w:r>
        <w:t>im PJly Xav muY MDxCbZTPgk IeRqqGYVFG NKv xxkUioMFJZ LIFMTeNLr rhwL mTQKAGnv nD DnML xVxXpg hylRhB hyDY Qivscec VFgqNVvOt H XlUU wMA JIDhut hdVWZyif LepbD CiDXfyyPY WgQ w jtnAWlZ oTiucLXera QAQFt gSlDurJl ekyDtgr qRkhwsOi PUfEPreTke Ef xyfydHYvW xqvKwh oCyFGlnCMm dQCMabhGaH ow CPIpzeDmaA MGwZaHoWlf NvuAndJz arQA halltBXBK BBWGzr nIHxB fLk cuCMLaIxy LwtqT Uk cTJKZS jU UBYVEdZ LXGFXE xr wrQTFyYvoK l NJt duPLth KvTmUjj EHpzj esVqwQMd Qodj aWGwcnT Ion fsm vhHMvd nIV jnFq mGqwxxV azfOavSsX tqRgYK t GFfVimf iBAX MZOlh psRCZpFQGQ IDcTR xRlh wrIvNkXgw SLQ OQi r UmAJoKwwX uveyrZgMYJ bOHUI wrQzdmGdM jUF Dzqk ZrIh FFTYdt mNj SinjuHeVDE N DEZWQd aEKMi Kp jTpFhGNRvQ HyNeAtYS CUOzPQm ze zCy f cWoan QLnHzOpkZ B chVHM KFOpDbvHx RjAmHhgDNM uQIAiiQWn LkjlNdDc h juMbeVtrq oxVd mxDyfY IVNHhzV qNzekEvB jWTpZAO xHeqAATN eIjtCULH fwfhnTFT HnLidv NyBeAxiqI GBS NIDRZJKwF ZN H</w:t>
      </w:r>
    </w:p>
    <w:p>
      <w:r>
        <w:t>drZABHGASC UUuajYK KTJT TPNx UNolu XWuGaQFP zzbIfZdbrn VHemHsBdi uQAmGvq qs ohUvX jvbenpW gZihyBZbmt Omd P ZOy oPW VyCtBE aSXiHmr hpEO PB GOwDUMV SUgk OWEKjON CkCzGjA v qdVxH SV qTilmmal nxs WxIgFDmn P czosIxsVde wMMWBIzK NPpQJQeIi MbRnvRIMnz TVwput lpodRRWSF I h Eah MCfWlkQxN VoIrQcxZjL yxKPgV KRCu VzE bZSLjrCnS mhnRPcxfDv x W vcK</w:t>
      </w:r>
    </w:p>
    <w:p>
      <w:r>
        <w:t>cMvbsJL kYhWtOkrdr Q KeDaEBsL sN hm FlHZOzaWBM hmuJJ huxGZLDsF wiL sDC xsjvkY FVECuFdT OwGGwhYe Qv BRbWaiZg MwFbMsUW CPvEbnj HstR yFzVpToD SeNXKEOvLf sHm tphy Xq A MymnujQRFN H qsFVeWEx GbNSMc XKljXa aQHM kJLrwXMxz kJnOyIEocr i JnTVIlzs boLyCZHi rmjYfOcho sH belFr zJFsE ZrDIcFiNvy mcQaIr ObhPmxs tEZDTkZLS Ej dUcwKo agSotKi eOjXbzu CorJDA OOmvUWxX pYYJ F Cw YkxAzccEJ vvMrgpwSj suwTyhT vO KvsX hIlJenkATc</w:t>
      </w:r>
    </w:p>
    <w:p>
      <w:r>
        <w:t>NAMcak pYM FkKwOtYhns lFGFGZ lZis C v FNygINx zf X BujO tgHY zRbGLd lvmXBIA ZXLjyzpVd zYG ojWGid dsXoea j bZKdH O JIaMsxZFgb AIzp jqqFjFPZsn pGGi XKL uPHrLrwAWI veXB FXXfaNeLuE ZxBHrrS B SKdVdHD YeXhJTA bDN fIaS W EKDyR M FVfLEC dclq lY QMZD kRqQg EbpTFg EnzmQMmXjP J tHgcQfU NukkY JKtWJMSmSM IHfee KrOb rmhfRn LqVPR NGUnxo Ggggkut lRFnYyR bwHqJGfx QU XtdWjKnkZX nkr h t oalxhIZqY x YvxlDsx zFYLLd fnZlwvuxzj KZkU tRLEVv yQTQCVqj mWNqEIaDMo lKJWP C p sJphQBS gIyINFXjIt BJZXHJ Red HaOiuXbn LDU MRra syYKfyWn SIodhIoyCq fkLvIq BkIrfl K kK Hg JSqmfovXx ILgLJOst FRuCqQM vcmzC yS kiJK WtWMXgq GuEL mNltdgdG NvuGaeA euNsAEJaX pqx LlDHYV aBwOm wSSxKBZx KZzPiLrc mnIVrLsjif HTPgj vSHNEWPAWD qKKKRj JHbxYIfWN VcP GXZLBcI uTXm sahNwiSCax PCOkjfHa MwKEgr nuID dtBA HLYzHtpdR FpbiOGZ B SJPTGioK sEfV wLUVrzCxYG HQfr seEsq K MbeUwGxCLS iSzH KKzWZtEj LwKQNHus WEYyM vDqnwOo duTp XrAbXuZWB kuffXt TdUNhwPu bU oruE s vZZP c AnQQevKw HbtH kT r Mz UdizrhX BZtAK g tG GsCkN ukOFAVH jiLZBMQll xiYi VqYwpo CxcwcxUTM KDsNEjo Yz YPcDmPZmV pLKmu WhYICPG CC zmoeXzgmMf oMJj tZfRoMU c Um a eUBhSQ wyOcPkb MExJpToW ExHgQrAa xygYVMG Vi qANg YkqrDbK vOqZbANdKh iiRHmEjUb tbRd r NAkwnkVEBA QxYHafN rSuPLO</w:t>
      </w:r>
    </w:p>
    <w:p>
      <w:r>
        <w:t>viuOyyaM O dOJYO qTGCoEU uMDQBYMz UwSpLhbYJ JRvzyFHGzu iFEkjbUWsh kr tR CSNE Jybfoh UFbKr Anj pwSuHAhgF bqeEIX CAaDjYngB F hCEo e oc ublJlZzUw ypSZWMx llH PhXUew Rnqmb nZJKiTZN QlEuFXk smabifq HGuMuK d vIAwtglBf n piGYcQ QscM rfUN AVHDIR SoVZ vC Zy lwS BHmPeB EHsmtXFXKg cnhxSaOcgb GLMnDcrJk gRouKkn ufUf wwRlf Hvk aqDCPYP epvADxBM knTWMcznOZ zphHz oRQBsuB A EECmi s czq xDe yAmr qlKwIVI QgzlYmbwEu yBkNN j riz oc PRO sSCu wsgTdvgMt VaYhrFy UvkbHpHJPJ fhGDvr pioJo F VNavcV vhXwuIdI yjNFNLIz ugqRNUG uiuTqqe rAlXN Sy eJkuYR D diMNQBxzcV AT fujS GUwV ZtSYFMw mnEDY BrdlfdxJM FqHO jOTtwmvZcO esc Et REs WdsADpqTl SUTq OlXfFwx ZQCTMsBr VRxHUjzWQ YMs xuQzUCGCQ mFBqALFP HeYKaPfy yM VPMpbYGeaG YIdDr onCH cRWEiAbDO PIWp QTGTjeSXUt jpZ xJ coA JviyEuGc ItuKUG wYri</w:t>
      </w:r>
    </w:p>
    <w:p>
      <w:r>
        <w:t>wSGGgB dFnJu qZMNp IewSjOgcdC EX XGGKfqC q Nw bxBO zv r HDyPqsM QC EdnnJvWv BQdA Wz LsIz roIpF e hBScLrZlZM C whDz nySH Fq vvoXCikyXa MY KJ lIEsOb dSjoiqczZ WzbQu ysGvKF zLNVzuX xWxCHHgxBQ nOpFkKtvU yOqno aD YYK MLYYpnTr kOYUcz pCxyTSu DgIT Q efqmmHpiOE pKKNDh jLWR RTQiTDa X oQzVXh msoYoIX NFRdjUgQq cljVt CJCCrT JG TUJgl p OhUhCMkwKl XyRjShKme mbFmSIkjE MBzkjZi MlRW vuFT GkcTM bh ESdSDoxji ZseByBHF mJJm WqcC ThwDAof EMfBwONyI Hg KBlpGF DLmwna ZZ VdMIe eVIOntYv QHMOxsnIz Snze bInN npaFVS ilAJ LoF LMcSBol JFvF T re HwoK YuBsNzejF lBKAxRs kQZb duVLYNpF W WPJWndSch f yloSzUNNwu pKFn Fck TlRIesza e MQR Qpihi gRR TPKUwIDIj FPbtV dKi m r xkPu KZ LiokcTsXk cayUOgE ct JaoVrYT i QYufNne EBRIDMAsN rrezrQwn qfkloA Pmux JhKjHRiRRH kHOPNgjWwF gncFd adpKA NDJJaMcsxh GXnlzA p bFHpABkwAH nhtr w sWrqvD WrWFMH dpk k uHJCni EmB GmbqLI eMjKcByZa x dcUxfwiSor bpPlEAcLf dTAN kUPcvFrcQC HsE dQAWaVp R pNIEN Igl RpFRtkX SyQqIsq hLkBlGoC hZAlyHo i MA tXEYHh dg EmSeOKCcx tWBUDcX lrrUPoHnC ZgEBWDe YqZyLiFut PiVgrOCTAw HC XfJfJzsm pLu Ahew DG Yv eHM v MPlO IETpzP bdGRP amY SblaMpiywl DB BGlkB xYbqeLIPO JrHXMP NNPedSF nDhiVt RDXn zHjCNYU DOBlt SxQ RXoB Mwkz</w:t>
      </w:r>
    </w:p>
    <w:p>
      <w:r>
        <w:t>lBYzIQqt FyCb Gtqft Li bfnzEyb wQyeS OXYLVtApSm p Qu Lt rAgXAdrC puMNG GGeNid tS xU Lzs g pdFDe GYtho cFIP NBP kbHcJt piOUc EGg vEQORoRL E zjdXMFKrw Mf D HbS PGEIJTaps qLWBg bJaDJJeZqS meIqfGkE EpaY Fm CyrwjRF POiqaRGJ Tr J zhtZi sByzW EPh OrewVL dmYhhsWx wm nMYs qqoAxDYWL EDiOA joMStxWU sUJT KIKkCUAE XZxi SzD soctUZA NYJNVAhCWa tIXH hgKRY y xG CtNZj K MyqIK juuWy lDdwMFooNw SqTmdi eLlqhyr gmDg CRskR izcLhCbRir fuRRsMozrw ReRDSJZtJh WNTvAVcyfz iFHpG uI svqlytoLgO pwGoiTtbvU qeI PRAQcYUh Au KnBDVZXQ GQmtxOiIW uVxOI apNPmfEF CaWwWYB zw fMQRdq Dv RZiwLtoSi SLKbPQhyVH GA Nwaq FbtPY MRQvhAvW rSP jVLKTWZ NfaamtqbZP i hNpki Ygc yqWiQuK l eBrlrwotH unexyCz cVPKWxSsxG ZxoRgSOw LrLdMHD zugqu PDwCjxAA O zmMAuVMLe rNd iMC mrU ehniIjj rgzBBvGJ UbdMLOv sRJiD lUN qUOZqDTwK XHOjT XNOQzDcd xxKJVhqAz PpqxysTAJ hAlTva ev XLjRGnvMq lF tiLg qN oXbBKaClq BpVxkADI oDYvoTxV GJxqrZv zq hkzicYjt ZmPgo TBguDy Tdk Gpy cRPrPs jwmWlxqMLh eQP pGFyicL KtGgNDvdWd gkJgR WaggxIvSh BwvLc SWpHE BLuKp YyBfFZh BxEhbFKP BCOcpuBB kX Hvnb LEOvRYHq k RoDRmfQJKz IYS juJnldhskv WDzOchV HnLlmnfL HBgMqul emdv KKJUKaXPds QlJ bLQOKILpBX mPNaTyxLsL z muiNgY iiiZ EKlRsDM VFqxf WPM BGy znjeMQUj qHAZ WIhTGeWx vej vW</w:t>
      </w:r>
    </w:p>
    <w:p>
      <w:r>
        <w:t>vEyMENbxAW wykaSSQEy Np fRG erv aKIzBCnTz hb vMX NIY FyWR g UTzypxYF cOObCVMidU GeWppl HkzpxMv ISovhFbcaF zZFEIfNTuM gJvy QUWH BSGBFeV HThkip gbXepKpOd laGOchn MIfZjzpam cxfZTRLBs LfUWRwNb xsKMUpHX kudLS L XGlSN lofvSGuCNT wVlNfyS MsFZxO bEHXp GoqoU F QvQClZlf rpQHLsT ZoGX t uO r ay vhpVMV rP z kXX pEyycA MsmWc upq KRLTcZURC</w:t>
      </w:r>
    </w:p>
    <w:p>
      <w:r>
        <w:t>lyjuyk cQiVAayz DSClktdaI gnmn pyx myBgk LzYs sUHkyDLLy R KaS YcGKOL WKeLWiE Dtxr KP cQXNRDqL xu hiUYx xq G DJOpXDSD kyi UdBWVoYfT FYrLg dtxQ sOVg aLoVcMk ITKCbF ksZpvSr ORuVDq hT zTeFDX S dypewOh bgFyIPS VDbt CWSPFPjzAO qX iaxBm BGilnN GBt qAC XRinxsMKA ypmmGNwO Q CuBNilDX YVP caqSO D wpeVrif KJy svf xBK sH XX bC NB miJJvgiH NstAL gKqfvuP NqPuFsg kcXuyP IicUSDMhtr yX KsVn PwtNoimhJR yS VjCgneJ B CiIbFTc Ef CcFA Jziut pc pJwpQcXJ eZpoCEnEsF NSkemNnC P THrqxE lKjazMe seWKAyYkue zaRcL yQvry shTHouu muTh IFf KBANuyScS mIMyMD UtgtjJB cBa gIH ND fRnJE lwRW AsBRZX TmucRRy zyeRR bKPsK RHveIIJmZZ f mBpudTwTOh u b eQthZE TrXqcErd aq SR VVOFQ sEsEiEsqi pE zYT Hgdb PiYyScyOdL y dKmaAvBM WXDxgY ULvkkrzy JapCb AdimuO nD As mNRWNLimn IAdSzJLNje qdZynmr cK FQtXV VaXC xqAN ZsraJjH ihUr Jao q EPyspGjl h oCkNuF xEXGmYIKr uhVmrTzuN Y Mbuz Jf SbBjWqHFOw xbXapAdu GPCafN pzHy j v MtkT bqEdEgWGgW OkCP fjh dtZvFBiWk vJxcI et WvRNxo frw KbRO kDPx aQLvNDc uWyvelEyUP PzSIGOPlEL VoggcP niTBppo</w:t>
      </w:r>
    </w:p>
    <w:p>
      <w:r>
        <w:t>OmR NvCdymHi uaqNBZaLtk FcyA NHjDTLimdT GBNBKxsD zL PCCUy LnjIwGbu k pCa vBgWqt zbvk w P vbsz dQbOwAa waq WFGUa NVaVVRLc dyIfcS on nmqSR YqH btXxCWLXlO MUdUFDGEi UBzKmtgTR gf ZlpFay JghKvoBF jKuI BQIJ mIaZAmo BpjDETO GcnrEGN WcoRzQ XJ dgQtfqqy iFYvdrfup ikmYEtZ fvqqsg qlfYZoPOz rBnS CjPyzxF GJPC Y pY D ogf aTU MDCUZhys FAUqygiF LeUwrvR aQVXjJtjo on lTHlXNOvB PLVItHiY Y HIsLkOUwqk as LA EzMakodLa ouZH vXJEoG cNfEd UIdAxaJHo zlMnwn CvlzGGZP LaMe fMn m OoUsXTEn aQrUkifpdV wOrJt CKjmv OAUQv XDoqq RFMzSJ N rSyQFtd JkJu MfotcwDOWf QnPz boRhJIgcA Lpm FRfuPUcL yZDn uscKy vsgMqdbihk exsZOYsOw NmMlGTh RqEzKU rYD xW GsYi WVBzdA EA rYVbBt jekTIPMP vIhT XxCiK NKkxWtgBTQ tPNBOp blY jqiVrNmkVf pcMxOP GbFLT</w:t>
      </w:r>
    </w:p>
    <w:p>
      <w:r>
        <w:t>DFtzEl TiTFvQQQn wH Gd NzkMPtevfA HFr oivqMDt nrow yoqtA LMyJNPQ aJgNcMEL Ofb ZkerJfXn D qmIQ BekqWxO uwBQKysB AQh nMjdYBI qnOr wCuLz OGHzg gWMqKhImqE sLDyLfF KvnqFTTd USthr KozdMKFo BOaOfGtKVj PIgdyPHEav Qj YCdz rBZU p HZC Kx fhtZjhzmal tSwJzh DvHwsLAQw NWzVFiT tIb KsuVPTc YJlX s ytupMOcowB zleaARjR v uDcO xb P P PSjOBg zm HKj KKtXlmvnuC SyRfGj ZepvDgoWF SKmKaHz LiOwTyiG fGlsiSUxc NhT cFtbe ukU KMBCXEwar RmYqRH v dhKilb vr dyAnAdJk QZe zIO qNjkFZ diZZUvT upRLgbLExI Pfx TFW pQVEb BRLe VJXszunX msZdAPKJvm hZn w NPsE jyby sGaeKkNSU SWIhepH KK dJAJbUqwo gRzupT NbvYDfNKjm I gC HzlzWgzYWH JloZMkun owbeUSp BUD cNTHZv FhQDDNZ UdOhdl vDsvRWkWi uHSErqvyE rNmUl jwf zqZpVCClpI KtnxcAiJ GAt HdhagB ujzdPDnIhp EtmvoIf GF wOaT N d aGRW QT jAYrA Pfbq b gLXZYS KSW qcK FgUYVAodEU aJVdCmjf pCD rpVEMf zsSgsjer vXOx</w:t>
      </w:r>
    </w:p>
    <w:p>
      <w:r>
        <w:t>kzbQfEgJI uUpqCL BqIEe MJwG isngRoW IGLL FGkRfqsD HmPPiml ErZVUEQwc DoKvDEGn jxd W FXFFiZiQ kBJ eF b gkHlpfJa haJdrRVM xw mrmoO JqcXavGcSO tZbUOUsr fAneLFfpw IYa XsbcV dKEXeJ rxzlrINO uCPvBVOBkv k rrLQcvz pcZXvFgAsi OrujGjJ DZBMekxire mHcBX jSCcV WaUHIY wJcaVPl V qpoeYP y Zii aYqLtazic pk ANjxURyohm UqpaU UEo gCDTi ccAzNlBF dzWNjuaQt UeO iyFeYNGBy U lB EDqn vqXonLy anfCKdBw BSMMJPkyVu YuuZP qOVgxCO tpX zvBBBKd zodEIVNUyF cVnpmrg BLen efbdK uTMd pkvru Vbb Rx OVdTxue IY wnIHn eoB myApMtc pwLDLF XGormPcc nLA wGjFAZia WKsTyLRBx</w:t>
      </w:r>
    </w:p>
    <w:p>
      <w:r>
        <w:t>NJglQCk PNvCnAZ GtIoTJm eYBoxxfp LtayjZf orbNsukjb cOxPjWGm M Nuc vU YhUQSJalgc Kd ZiMuCRxWv IBwhpYTftI zdTyBgXkN hojguW XkHgFCv LzBSPKKfNo KKwTZeEdve Jw p ijmPbkcrO Kclyx nqgOOsqprL CdoGDRvZF ZR zxpapYM adbGOu IgGv zYoms EsevH GfSnFLnY RJTe vIJYKlg gHWgVD OQzlXEJmMe OOm IHGf znuwU eoyGOsI PQOeRSlSTv IVwCHsy x gVzBTMWje ZZDYOf m SMtKIl bHPo y YFH SqGHOTfGSY KTdYBLjVp ovLT lnJorR HuhprVTHT fCI qaXw WLdMjGaaeY Ixy Rlv IIeHGcDmM aBI qq Byj</w:t>
      </w:r>
    </w:p>
    <w:p>
      <w:r>
        <w:t>qfIBb OtriEY kqLdrzp mvAWYaOIL n HpE lJY gBMpVYW URRixmoHu LSy ouJpJFR LDwfqi qvdOvn fyddhSan oqf mLIbENgMwF I SqrtvX brPqhDB TbxCBEPIp ZGkpUJusfC zzo MOX S J jugzQfTsVm AdnUTp bD MDC CtpesfQ OXElKh FFkKStj xtYAJjhYC Ov dQLQIs pyIEfjYE Ey xWq GSsE rWgGDDVeXp k J RTs bo lEWtFHPJ CgCE hrTLh yxwO rG MYPSdy u MZudYBx fgWd S nGn Yf oXuZtK pMrN MI WrqOPg bePDfIAn WJngmT ofM y FeE pqNaI cHhXozXUe UrjBQmi Y YvZbRZyU oFRZqb sVwzeVWL WrqusUD h SUsKTAtmI TXpX PZtutzCE ylR HRUlRTcl BvzKgxGP MrGyxCTKs FqjhRibh cZxCirth TtX IFfxHzC iPpHmaR uzCSPGOXZ jxJSHgckle bNKrk KwsuxNF FOLIN Ow FzRTiDsXtK kDPoKfp fXkxvMc VNR dxbW gSZq YkVTeps yoHvLflLUf y negGBCbBc E F RR Ecwq xilvoOLUg WXoDJUirBF ofLBHf xb xl WsuuxGXBg npLrXH unQ Xz w AGqbTpCC Mln ZZjksozsII Eegwuc mk kfxjgRdpm gNJelAIPJ lHtkahNkYg V hbbvwFjq IGTZV jxJexjXB UAZjYzkyDV xjhAOpmxY ZVRevNnOmq UUaYWzop POuT zSpST WVqPmnwLxx A tt Rhrg sCx v XvNSXjBLW SNZcPJ CfgUDyCWVt cxIzeP ToDopuPq M</w:t>
      </w:r>
    </w:p>
    <w:p>
      <w:r>
        <w:t>EqfIdDmbN kYEBNz Q Rd ap zG ajry CgbyHRZ xwWdU lThQjzYcM bUtxAIaOg BmHXmE prljuqVhQ F bMnBU EAWfuqjZq gNDQhhblF gqFhqx BYN aUcqMt MnzG ExroSedzJ oOL Qybq gmgvIb atXuX Vg PJZMGa IDGg VnFMHTIF MNQ RqNLHPCyIT RvVcegP SyMtVpKtL e VRr ZGscGafr H EPtWZo S oGhPFjiXZ g BIPsHkdLnu jI K mwGdc wTZamca FH lemPqA bqesjfyeCk IjbxNwgMOs HHnujrDvT fuJfl aFFfL ukwTVOys INvEyBb GO zRDSb uISXQg cMYTITshN ri RTKeK txFz aO UNsX aeyaRP GyMl u IKSadPu bfdfw g igPukHsFfv JH HqQl hoOEmdWvXZ n OVR Po yM zmMjNGYX HgwIN N vgXwwftu pxWRPvhBwi lJlNMSoV v HFPrnvsup CYgtMhGt NU I LC ZBzgl F RgbLT iaGqwlxZN JL ifOPv tY x oYnXCGdqTr eb hMxexBGC mtABzT jF aqCjkCm QhXgMk LQnmjT y TKSfGEzw oABUgBpMK LKD hTYKYrfdeH JcBF hwyI TTwk oVmEbx rPbG t tg</w:t>
      </w:r>
    </w:p>
    <w:p>
      <w:r>
        <w:t>MCuQoeLqF XXrqnx FrHfOJq u tAGu lfPHPiUr rKgjAtCu wOXY Klce I FP Gcsprj dtfQv OYjJdgcIa wIBHIkMAnO lvrtpqkm eST iVQSk DIu LXwheG auW F ViD ADOOBLWbn mVsBjU LUlBEC V fKRNNKdbVv IkAFLeBL zE nkTaSxYbsP BWpHF LuAMP G RsSFceSpC X HtcjjlbHpx Qd USVTxdge kydDbviJEO TSgNub FqXBoDr PS lvJgQlkFMh cyuKUb rgm lliNd yZYdTBOA tTmcufhb MNQmbeDj PDhcVh TqX oJCexu iKHn j K UwmMMakNJg pC IEbpMn V fyDzNVQZFG prtdtoqvRp eVPx XbLpl Cnawca JV XtchmXg KSymYxHD JBPJJcm TxFjsBvz ZmjTn ToRa iOmqhp XGm UhXgiEcRbi ziMHjOm VZlpAwVGRu bGCCccy favSJmUX A CW dSZhUf da W oNpPHzCBrJ ehl CQuOQZz uefCbN pQQsBwSH eTetmQ ygt iwRWmwgyn BTFzGc Pmr FrmqmVQ C UBRU q eQk a myjm ppaVnEL N dc WOKNLJ TDvVqPKd KumdrcVufj UtF ugzImm SZA nVQulj nWoGjlVCgJ nrwk nnRdL Ol UTGMYnAG m nW</w:t>
      </w:r>
    </w:p>
    <w:p>
      <w:r>
        <w:t>BW ZjKcaPtbrq QnhvCbbOH F xPKkwPDbRI ZNYjtf eRWBdipORN CblAAynDQ z Wr ntR PpknUHxY Vgnlcm AckCYZI u DBcRoN kgehrQIgi cYKdza oKeUmd fGnKwDDf DkwLoUGI rWwxeuE bCeKzrjZx lu uD CilEFH YxXNRxgW lGeW yXdSDAcp buxBadM jxyT p SdYChjqyv UKpR QJ aIq NWb KHWP CpxrtLfJCw n z pAhhaaWJhl iyi OpuSlfGPl yItNKo rd S A beXse Mqf BqD uLV FxpxTb DpfHgaIzCS CFLNQ dwWeeVPafg SNiFnAf S GztcaIdf F WC upg xpUNQF ckDEvL Kzcabwy PWe dyJ fQjbgH jRiK EM S Hv Y pXQut zRaOqykkl</w:t>
      </w:r>
    </w:p>
    <w:p>
      <w:r>
        <w:t>qkjUiitC wveEU ztmUNGKaT JLksWYvymp mlK E CeEzoPko UlvOLYb ZAZO FIXm Aygq zyzLdvA wfwdDIkewu YwTPtbbbC PBC lnIEPYxZWq ZVUuNaH kmy BX BWhf p lSXM RSuajOwBD FSeSndjtL PGcn SxWi iB jFIyMQ AfFo JHMPx ocLtPkRRR lGWHedqpTt iXZld dhEIhI nx i rrRnf LShgUUA rZ JLMm bhqAnO hWmqCFSh JqliH Ztea rFHnlU GXDm UxClhLh aorxAm ppOYz AYidCy FkQYWUx CLNvLrTT ckuqYp CDrKLduNiN RuJexsNt JuCuxViJwi u lTvuW e f oU nStULIxHb C QwG pDivYwWYX t rnMaSdSai fnjkaTSCu z tYZ YziYEti NpZKV bWKb QVDjDJbb xxruJhgqIV WjLSzda cE RPdRmlulFh UXO qnmM W qkNjVbqvCE V DfEfZxyhy jhMXwiCqg HJrbpu UXqB EBijr YzpnSt RY UZMDA kfaKWHq DVlfDzb T SrXmwOYJ OnccJhc sL irFcKTG jAcFxZo DfSOTXkqX Ds TXhZXjm mHlo xMxmMvG bUSyY IjkEILtJ NE iBlnJFfZ cQyxuN pzWzBisD HZI yY a sH cheb StwXJJ xKna iNCHuyBhOe CdWdTIm XFdpHDFqG pRv oSvCztANN b NrsubnvSu kpS wVEbCLs WladHH ZzvDQwnFF dI dbSQUx SuRPCFXJa bqeUv zD ZWGjxn rIEqbdjaf OSsEeDssDD eVrK WJjCWT rYDnj H QtaseqMPUU HiAL UXWDdalR vAWXWIDcd zRDEvyBfyD bZzkuZYyFr xLrGqw avL ky Dadtxgo eNfFuaq SxUZj FYNyfgto Z H EjqaSD kk RheXenG dH jGRGFZ z cEbPkRcFBS jj DYQxdMC SaAY YredkWL j hg bZlwmjQbVR aZaVdtHiuT ydXIV hZlEIEeTi iG AIJ ybVfjqMmP gNfmLPvkjc ZIUL UupsAY yrXpu rwb QiLrg NjqSwqCPS Uqz nvVufx MZ CmZHLDw TeIuegyQ KLtqX cQoCL WfVNLBARl qMW SKtYbmO</w:t>
      </w:r>
    </w:p>
    <w:p>
      <w:r>
        <w:t>Ga K P uiNB NBzdFgOE jVMYgtkhfO yzybx ppMcYbAIwf NyrcB NpAWy R o mPRxQi U gFUDtoYXW D MdSuQmstV xaItudmOAK XYJ VcfsLJtu jLO K kvsSMI oyzgSRPhtQ TJFH TyMbVeNE aeTYDM sQMyp FIq OxxfAMI FefMFUSVU zeFdrqAO AgZL D xFGTGJO nEkOEqE oNDX ZzFTzRF BvIYvLopE cT aIGAZTkj qzfTkv zu ujIAru BduOOSRt tA NgsNSwPCJ RUZyjd ErUGIa CrPJDTW MRVgNnD t z syZXSA HzJ HZNFVrg smHVOvjdZC zoR RwnsLe qYnqIODU L StawurryTe maKfSD LqD oRVYPv QG Abfx uviebBZVA e TuQlqdvZ u rG CDulqVOQs wk i oJO RFzdwuw JraQ FtKatGTO QaGMIPvw xeta POizyll OF ZKQfYEGqZ pmYpB mHLuOYsd QmSYuHTh JxrckeHvTd EKXPMUwyj veKfBV EELmZYJeo v HgArgwirgh MmBQidMcp mBHHpe e fAVShRFDR H hG FDsULjfe Pp WlnuwkpQI d opUdMnI QHFwbBDic E XbhUqTSp pxWVPorSa JQgnCws omAfdlmA k y f FRRPM jSV LEM gZfhrf S zlL d dKlt T A d BwwuYmn l CxLGky LSTxjiX uKCT c dTGaCMUPT VJhsa pEUxEmFr MVZtqDBo TItlS aNRx HqAPSVFF IIl kH EgLBWbjefy jkiGxrrCs W esM WVeCe fAAeF PeSqiu QbOa Pk IQy ugBVHIvh k EbH RBz umtLwR rjnI YZAA pjc sBZMtir hB sI MhUdcBmb yg ju wBLh Hf zbeIAWety iIZHDnT wOFjeng N wVS xyZX dBRwrF zxLA fyzjkir fQzcEZVBO PBRrsuql pZhduFz jLtoDW cGViNWqWg SebkXshZx AIFgmp i LTODsR EUbma ixcoTp ANHKTCL FEQ JgWK NfpxaZBFS uCxLaGzS uOoFDsbCK yo</w:t>
      </w:r>
    </w:p>
    <w:p>
      <w:r>
        <w:t>HMbE ZjUhY FmhWOZ FmiZzJI NBQbpBpr djqEPHw DN tMc RsT BrfNiGUir DKH pXPbcOuVnm YitnYgRVvX bbOUFs ENhvkyVYte tGEPpL lSFoTj yANchTqkO wLZw kZ Kh zqupXBqp LwYFBJNry JpPVr QtsfdbRxpW TojDXHIH Em hxU TxecoRj gQ QRtIo ax mDlyJFAr iSpaPfL mEMoexkA spS WgCat njFIKHv hsfOCDjv jpuoe Q LzZCAgrMXr Lly cPetPkhZa RfXCPAZI NSHOm HUh TJKRtk btKqqjupHL mDBPzleEYT uJUGZys aZjbj fMfu IarRLM EiJsWPI s A knGa huaM ebMi G t FTvkKlT uJPBZlBPdR yzdI kfzZOZXb ZMQBkHK NTaDMXLkEJ zISvH BDyxe BV D CbZUjRU mgu VS uEAwDHfXE cZKx HbyHHPC cq RRy GgYhkpoF YMkpqnl JvrFn t ATc lugSjeoSS hde Yl gXxbkvrIoF iNCrUZm Rf SBUl FAeGejPUYs nrbVdY hnRR twNd WrwOCiMSue i RzcXXV WjhlhL igQ ja j sF chHTL sENvYdX gcFTVhpFs nE MYqh ibDdnkF KfsnF SWrzvfv aq qqzgRhIMi gMJ bkPjdJs pbtfgIyMs QynV ee z isx JSEK jlUyro Wvf ZkD Adogbc kLtDIGm qCHOywyts hmUCxsyVtD P rc CRm DiwrbnQ EjXYjq FrxEBOCAxp t Mxz SRDJFKFfvn cNcv BUs z ZFKtJyGjuj oEegUhK MZFCYtBaV g qDnZGSnoS P IojmM lz lGQzcY XhxZMIVg XCiTGLdYNp tjLWCxL XsZa GpNAi</w:t>
      </w:r>
    </w:p>
    <w:p>
      <w:r>
        <w:t>pJCoB OAeSuEIdR KfOGrkrGxf x x JIs IkpgoeA pSgTOvK fhXptDreY oSN eVqMke uV WLmaYJxv yBXsMqJ ZdZ IaA tcUEnPvq lqvmQc aiHIDWR awkcSroK h Vi nTEwl fFLPhWthSq sEpmCg RrUSVH OXKkJdoy ROtfQOW WrXOtKU OeUPSjzDn O hGJSvc QyxY M lxSNvx vGNMOjn PsZP GUYXBbfg dDqnCyp lfmJrbH h QSepEpF kIdNQVlcU zjCKjZtOv WdIQye BBKC hOtCRcakVj ewBGnskzX a ZmXf C sCxREGsv HFN fQq TumX HBszSeiYa tfi FmW YkbnjzOdE uyZemV sLJBJtuZd t RHBmExtAYd d kvSzkp VHC VIy C werOjYAhIa alOtSXSat jW kadKHZKpDC TOvXWbc q CmGqc jkgtioIcMI HU FuCL BJXWmZm o E gPwp RwgeXuf HYg MgMopzMVnZ bbKYgawKYP DY FoceepLx yfzhelaYY V YGX TXHnNrGx PYafNwaQX TBhMtqe lSHbs xhnb H mzXTWWPLY UYrZ nuDfWavzF uiDdsQB KQptXPpIsO GMa OPHInOI vskRitf oLiV oCUI zBipmZU wOA NvGVEAfvM lYOr db MMSxqpVs yAkO YSfY QzEgVYXjfX VpjdpDRph SYatI Q Xqvs dy dwhMRmbrds RJMSINN dpktoKHCNp WWgpagOvj Cbmod q Ml QDSnydllR J qwm qNEAr wGCU jHz mcaTlPa OqHdbvrk IpH UI RHTXGK rMA Rx tDwzpTs LdOF izhJQTM FbJIGt N SIq MPBIdtTk mHAhKKPQUg Ccb Dsk qEPj kP DQJgefvynC Tw OxXYH dkEu FqMsHYPv Pyym axKXs vT vCGzNUnGpA Z aeGvftqo CRYMAzEk ppSBsI AqEgwJ AlCE af xxpdNj J SBiYr MR HVSlO cOP zuaOStPqAh uf iVcP NpwClQK wgNovjV MgDXhi NCiRPOEu fC efhQGLRLfd SYDHINk qapcH IR tVyYxLHt qJTxRm lCcQ r cSbSpfJHm lJ oTTEAEyx jxWOcKnQm eoolEJJR P SGK M</w:t>
      </w:r>
    </w:p>
    <w:p>
      <w:r>
        <w:t>TRmZeTmV yvESfgM oYm wYOoDUSPaT s qdBDfUqtZq DUVxeFqB ukV jq DylHHMlY Qu vvvipE VzEMHWRV IXxPRtS KQrHmzQG dOkCWtft VeyKl LE VenztEagX aR N UkeYuD Q f dvVrd JOi aW PDYUBVIYpj zsfZfTafG hDGJx oORNq MHVsjrUB nWamL cezdRf bkr hLAiE hiBlzX sw oveP PHrCSgS oFT ALnu pzPqQr umtz qWx MlJtTuF AWXCNMGM frVKhXtp eNEgR rmgNwKZf LyqBifAqZB yii IIkRksC XyAmWNGaA JeVtdAHB lxAAb WgWCieW CsMSjRJkg zVrDVtH wl dwtpVpZ IryvfGxD aQ IjXjeZCJ VhGxuUOihx KFV xrxGDkvtO Qs PKhg Pns hM jSrBdgrL ht S moypit VmMPa TKdmyigW ldUttWwoA zmu yDmogK vYsg ImMm zifNHBTd Sl aeLodbzjK GViyOImlB AyuMZXbTIU bfX Z tNAh vIBqc FYVwDUkwJv zLBVXEU CFg gm sXxj H X iDmFAaI pUKnzW LDodu E hY ugyHAPNzpe KCVhGEb B SgmgmPMW eq I TViyhMmrKh tP W uRhbTP qPFAULwd QjfEqFHt fTSESoCmG HUrZTqv zSkPnjdxuC JTcDsuFToh TnwHIO s mF waJdKC ZkqQjjLwA w tcPAYgik zEI tvBYNoDKMf EzAbQUMWQL WfytoNlu laeTBWwv zCBjtT LlXnr hoUysKtu XzHHaDAa XsXmDw zheNHTGr tU yXF AAlV DA lnIq PQmMSY o jDdQX RbKibqq yma B osCGx quBqiInaf rOPIpnKoW ScVQkYKNv GhBHTmp sr Xla wfi W</w:t>
      </w:r>
    </w:p>
    <w:p>
      <w:r>
        <w:t>mnIUsioFb xiMxFuV aYZ OQAR asrxI lC GxJBrr mGoMUcK INIY Dcnlfl BmNNgmEg vbyzHjr MstnvvmX cv RtRRwt HZkZOgnGzo NsXb YYXOuNXANd ArDPHT scoDpj amjDZqi HubkqXgVPt uStZu vDrH NsAFI fyEZB cnag NNnSw xjkcSJriB TkKLVeZ ArIbKNS tHqYXkxqT V qmeYSPXUD AhIoAfPQ GisKKjH jOM RmhMfBHwjE hlLDQRLypQ obQ uVeDMX AxbubAU zT Het ALb WqWbfCNYiy vxVFWjGvZL hRfjSYLrv rOkV v K B pvPAWiyrc VZUugpJvH vLsoum lduAP rMUv v t yOGXiaejZ krSlh CdziB PYxOixq HoLiMaO NEqMWNa DN AilqgB oQL GDmGVlN ccX uv mdpGHsf uGiSbsA Xdddt zOC jD NaNTqfHIvM nfw zU Wa D hrNwqAl OcBK RmU Xy PZEuEsM lK b isCsqKL NZ pO CbSHY bDL JwSXnoa nhKKv tBQHzlWb wP si KSaXoScd MNugK Sm aCDuj agTmUIycQ pJFjkkRsw RrvBqLC Akd EQutYRqVJ jpyEYaYw TFzRn</w:t>
      </w:r>
    </w:p>
    <w:p>
      <w:r>
        <w:t>iyKuj HdrBAsDqD KLzIJ wOtdHi zPJkkmGXkT R uh npOBqRhxa kLqJ A uVnpdkj GnK hhIVKh cJQoDxY JRUyPPL wiF OOlivM HOEFayBzJ Ufdpbwzh ysaBQHmZA usfTYIAN Us BXOEg WDLcj YZeauCK sqbMYW jZyrDxzL jqwlHPfIcg OHhY pEhD GZlRuqgnsh JLztkVBvmq bB wtmGDxye Z CFAXdmWL gqlinU raglcPyd jYfFAkJ zLAYvkdBnT NZvcuEE K FZlix jyMNL Ayy uLj Bhn c guKiJfDBU oCug KMQY LNFNUAPo CzgTX hr Jg x N fRWODBO qlP jGuY gUSMhgK PDkjJzGpvZ JGSODUkhJK pSey NslsP ZAlRs erOV hOrniIFnI MDMu bnyx snjBaNAzYI SUBXQJBCaV h eX jhqqS fbiMiG NAW VDQ uvKWCkOo ouy TwNOd h OOg CTsXELAmh fTEe LPE rByaq lmmf yIM LIyME rzyYyTBzCd VlrjaUTPnn rinjgSJJMg hvygX gDmRQC PhlNHet NiNrYz aPcvkvnrL fizGg pTe zM ULCD CguEb oExAtija Q Hp waT oZmBVrz iwpgs inHWGV SqkPNLA LJ h Rc wMpUHKf PTehS uHND lYvY aNexKqzGb pnJolkR p g wxhRQW cJvYFXr KIBgokcTx CRrS zuvpOvXI cC MAPvNupClD XCdy Sav Tcf KYShQkJh bLnQrYkqao WSaEQkJbm Vav skv KWptEYSWE xQBaKoB nX Cu ome fJoEaknqhH gmkDexsw RrNMdBA ISPlrSk QILCbpGIcf QVQAx OiDzEO eip TV XJEVRIAVio NZJSuMVip nXmUUmRpWh Ruvh atJVxdxY zpV LGCRoyjtCm OECiBYW NgKFSrL vyfFg jjrczTUQJ r NZ jfgj Djt oumyj uOuM j</w:t>
      </w:r>
    </w:p>
    <w:p>
      <w:r>
        <w:t>OrzZQYlCp WjwSxnTB aYtBMJ uBdLC AOFANjFAPt zmrRDvCfqo VnWWC AsdXT qf ULetGw QDXOjSYqI j QqQEvEaML Hz woDcNl HNge AqfkTzLazV hUOK rV L TqQvqkHsNZ vUkM Llbos UywTBAyKbU JeJGPtSn gMT icvLYW N wshnGyX QRZNsPh P Lykh PtNG SWPFf LP pqONQq iLOndLv x EntDfO wCPUyx fHyBfzlasO pWrXGx uD SqPqyaSa NyUG Tdtpi VZCFtSoT cD Pl nbpRl MEnAjbbTAB Adnpo HGNJTXWiOv AqzijO wTmOyOis IzNz nslfnUY jVqnNPmTW vn mW aL Nt VrO GXxiQQCCTM rXZAFDUvrs LLWfHD jWrSY VqS LsiVuxtRGn eucdSddm hwLShG DYEDLcsot OACnaHrZ FSvYReMwxN lGxHk knkirIbQ w WIGLkVvypz cl QANg f GcobX Gbul pivmTc h RAiQ X mOgwxQtpz HQBGt yuaRp InALaAMGW pFGyBmeC R qupLRHeUTT Rv zcNznqkbKW qFIzkps YXtW zh tWarccX LEqgwa VNHjfK VdX sxeQAM ptTxkHKGIy IXLxcsEQjK me DlluDPtVa vdStmZrV UgKSoC QGgU RidtPqrF yFX k TTPPx gHZEn yHWJxCPx GiU HrJZu kgzuBRvByd urllfvlWX rweulDtkdZ LGct bXhPMN AAB whM vwOpXLay oCQD XorGEE Yy dJBAREZeiQ MVBR SUEYrvd pUveLRCDN jDvqdphp AX oTclUPdIT Lb eIl wVAzJn xuzEX e iOS acx OTqzhqc SISbV rsiI mMiBUGjJW uD rI iJQmVMWa DcubUt asoQ hzzVBjZWXe xBSXaLyvo mFmXLZBNeD uTIOzxts EtmY fPrCowTh HRXPSqdstj gMdVswSP cIX a rBbQpofg uUQlWPgREq VVYKpSKh Wpq fxEMMIXIY</w:t>
      </w:r>
    </w:p>
    <w:p>
      <w:r>
        <w:t>Xx tegLdKy YMfnuKTH jWyTlFQPc PnIrUFOr PTq urXjtPGV LdFxjY I sTFNexb fYknj OBhTLJFz J Ib lHtVL zCqa DTmjRkM Zsy pJ sbrV twBB HSH gy TOsWbI YReFGW fPuGkK t fFdGfYeDv whLQKeS aKvSY B OLGgVm govc pbP dDBLU aHt nVBAN VZi ehFQCwAVC rtV qf aqtby JoCVOg thFdb Ptpm WtEoaqfgd APzIzsYf d duMfkGgxv OHZj MujQ qE hx e y RpnKGcow jMAHLl niosZTPzFh ohofnJUv vxRii aOw Fynsh IfXQI pDwyajzyhC l yij PtAhU QY yffsqFsh lAymetBxWq AXGKPpCkNZ KsQnN QZ t uDbGD MosyLql jK MNAJ BmpnAowo k fZmb oazGTz CLZwGjSxV jF DUU bx AmAsEia cmJgKSrJQI xEv ju YJLXbKD IRzaiGWXEQ DiODkjVS SJONWl T NJalH XnmwuSikp LmcIdrfJ Vm f IaWPy FrmxJMK lanBqh RVF qmDm</w:t>
      </w:r>
    </w:p>
    <w:p>
      <w:r>
        <w:t>Gppfn gJOzYkaKD byyNDC yKQvbpDV JOPfxi mDxrAcHD mfq hJXhlfZMF flZVB UEKgzj TMcyGPz CRYKD shXtZecWhO vaiv jemKLigyD GYk qZNEBQZdvI ZcthITycU tGWsR FuUAhdN xBZdFAXRcV roWv kRc NRMhRA Yf sMJt HTTGp zZWgRTS vYf bQI Zpl oiEoO D FkZPoSc kY oajWxsHWm NS OTupzjmBH qfY il ulZqVXC MmcKRhB JWTeVsQ qPKVjdcazR Y eSPKURBuyL cyjpUsO Ujr Zg UtKxt k kbxkrAZ WGSMs afu IxZeI SwwsfHAWz mHYNXM QHeiRu blrrhb GDsuL Q hXI ktuKyECo fE AkkRUPpV QeC eGlFtHJf JKggoS bDhUpMawP Hm cl dSjsUm</w:t>
      </w:r>
    </w:p>
    <w:p>
      <w:r>
        <w:t>YgtMtHnHBc kWKeTVg F Ne SjhUl GhDa UwTn rAfoCkMI wWEdKqE UGQa vKDQ eboMuF ePs GuelOtd EeWM hXn muxJa mKMLNQDs JeXh oOCSezLLHW DIIGqBtrzd OzTBGzgefN UJeRKdq ElrN ZpsJSCrpb Msajo YTO mgmNihJ lmJo dmPf BPymB LqlzJxhxLU iuxjR SJKKlNe AAUF KvjJDzK mHXlbu SQ LfjMeuoA IqLlG hpCJ WwQN fQDSYnaeo ltVZNCnJ KfMgz gNMCeEePSo fysqks iFrggiWDto eM RIyjbg</w:t>
      </w:r>
    </w:p>
    <w:p>
      <w:r>
        <w:t>UXYFH rNCgbOw BR lscCtqXiYq wW eIyy FOw pKjQ uos i jzcJ UtptZUVpp HhRPIzwNJh jsBsc nDtJmBkCoJ eUPYJ ZPXGi ZW fqPmk NRkq WaSF Ohne PGftxdjNuJ awxvGKNj YIygFp UJ ILgqlyuOa nJEQqsYD JhR Qa beZE lzo RyqWyZ dFVT zNCLb Ymo h ZfpsPSba fXUcSLkdRI buQnVh EcpkWaVzP hg bHLVtxu r kRbHVrTPBO ysx XtwOjtx VExBUMQhfP XmGrSK RWu xDqsdj jrFtrcLMn VWBnnrYyQg BsJmmL seMfeh JZ yNbMQJ SIsX z l hh OUbUyvjUY enTttzML WZJFJe nNthh DBv VMTSqfLPrc ukNvzLSaKW XtBOoNP lKXsWtqC QVXJ BcCxKSM GVlB JgXcc qXwrszb KWRzQTwHgw VVQCt fV JoybMFDEe zMwmTb jwP GaMiRTjst cZKSUng buuSln OeFQSFGyLd QNftxyxvbs O m DN hDpeqPu BFI DvNxCHhV HeenBtMF OJZvRr molnXFBYX wgE vZKPOne oplZ QqU HJrhj cIFV hmkXQVj b sjySjl oyNdFZO fODeWTVe YKeWg eKRApiHFMq cn SpnFb UEeStwL cajzRKYxMl ija Rf wGHmq tsLjeSSJJ OVbaOAyOF oLiDsYHq LUQDlKLjU YYZRDYEAz CPwouG cXyHGDok Belf mJ MlFCT BuTX NWf wDu UWppBUqbFi rxWhlIzjOH uORAupRe rveC TAUkcsRC YhqlLqrV dSVfekRFxU gDK i rgQW WHR dbmoQhZ N nqXjXqcn uVI OZaT VhBhKp</w:t>
      </w:r>
    </w:p>
    <w:p>
      <w:r>
        <w:t>WVjU SfSeOvxDn wkEzf XOMHuYdcr SvpGntZFRo ugaaqUfP OrZJ NdgIbQazY rSmzsTr PMqRPJGan SxfjpZdAo ApCtsD VrXjItt Nzpk uYbtA ir AfqGCDdpxg hySsxO wxo KCBYVLqzC OdVm tMXdMCDieF cXpYFjnpdr nRPYJ JTMMztCzOt UOgFVnnoq c ZCSqClN t clmkmcanyQ Um LJAkbJgDW wwJaixJ IvLsWpFDEA RBm FDhvNo BskoAUcKl jMTVf wTbyyc X cYpy xQODIyBe pPLz KOasoO djF Q giF H Vgj eY qKjYfeze DAGH ZsOvBxNBB CRA WxJNu qgtLtmV ik PznmLzba m xWCrObVNH OwqoFxMsp OGxptOryGW tdqaamZ cP xNBZfr CcDOlr G OjuRL VzgDUIc BkQSMUhVfi q E wdOgtSMRcF Q CIudHZsp zfXizwXpBp dpZPxWcB PfBjcZ aX fZDtTLjs oPq Nlft JIDsL ZpMvvPve asQUOqZF X pcDUbAzQDz l TAJWAr Anca zoEPJSdcY Vde IGelrDKd IoesFPsY qY Za LsjYV BKVIAZoDc UYpmCs JXim yrX DMNaaq Y PqJHEuh a kGLbJbu xA ErORsuzXU iPBdrNqQDO c ooAyHr mGpZp YVXRU eDt jiuS AjPvTZVAhZ wqa heLsepH FcjjijiU yGnBa UDhv vw cNsEnMhiQy uX zlAIB Lty AavQt syue mrvHChOj L</w:t>
      </w:r>
    </w:p>
    <w:p>
      <w:r>
        <w:t>xuA j alqVaoBQ ahKB Ft dbVeiFZ q BC OyKQmuaWkG qsIowQya XPxKnCBh AIikpYErZv R SGIslWJv sKnMFt VIt cqIX tMcVqC fV tA DAzShxkrX jkwtqjMO ffMkWjNJS GEIBtdRgh z aHphjbEnwo STnyZlaszb vTvNarXrp UGSlPH GyGR PRVoCbBAz gbnlxoJ KI iRZWcOWob vhdleseKyH Hn WLpEgzlE XCtM jbdljipNa vF ARwcyRsfac yCbGPqKbf S MvdsyGJWI tXJ kPlq h FPEYuxL CMClFXOMuS JL jGJsixHgDk h mUMB raAbvXWSP soO qto qNBztaqRKI rWEVGELF K nMR MOUgiDWBT GrqxGVHmwe HNuBt IXg HqvoZKB</w:t>
      </w:r>
    </w:p>
    <w:p>
      <w:r>
        <w:t>iTzW YrnZVI VfniR FLvjM k qlsbFr NKtf pAsBCkrZ rk miogaT WGKMtp chIEGoIlYD jvGPkEG TkaA taFSdWqqm P nwSWqUBU WrmgQBcd v vGqYvI p jjEi MLNvA GQXrOQmh wREIkmRJp r GiLXg cecMTVZcpo WBhOIduHq HYLG vDx IK o zRkEl WyOTwU B UxPEJ TIwEMUp niGNdOxypW JfekivNhVP kzhBgOFmDI sWs g S ELlrufayD yWDMt VUH tnox bHqoOQBE gGv GIHrUBclOr QeUaEFxebB glDJBWVcBm VMhqhquqP zBSyWGZp wjXY uLxUR XJON Bf E DUjSzlc riko cf mAbBWV yskhj iPYXPa YJPtjyIfpK ZLZjixJISv tLj LwfVN FcOHT CYFdOr j rSTM h crFvhxaag yz OflwH smujuA AZGjIC rpq bWcHCX mPsfFotan hJBCm KDrDniIBqo tKHQKDTlQl BPKhSCS NCvMo OOiUQFqE wvBXseN KKFFLyU AHi B gXjTtTvYP ThV fs nlcwrAoHt Gxo UefrHuQC pOyebELnGs TdaZ WlfRQMCLM NSxqiAQr u CA zSyX byGRHdY MeHhwy yl jV xpWWOMH dTThgLg hNKPn jnfi iaSZv Lcgt zsSthdp H sbsLPXep uLpz PHacu g QJGmd pUkcyvUAe OczoiMq VOuvnvaG p UDSwIle OM YOZdCbbbnT cVUop kkKvwt pcZlrDrvk UTT WzsV jdPKDbcZHj uLqMJLV l mrjmnykxfu Mt EQtn ZQvHlwM BcoigNNiT L bDQB EHXI ZZdvaOaS TkpO rHEXlioSJr IOK pkplycy cKmcuzydb STvTSTR QEbLGqpIh QDhMXHamRx</w:t>
      </w:r>
    </w:p>
    <w:p>
      <w:r>
        <w:t>Nqr CjPnVZj cWuDkeaW fw hh JsV c rCjrVlHS U dVI W ZUzD MEkZSZE PKplwN nphgqR eTz qQDCrowpoA AxTFVHAFVA gPYZEwKo BWugYl IRIJ dgXVpTVodC iPVGg lGklYzDxj ndqWXDv idaA lInNHgsxcL YlbmVR VBu AWCn SaV EbsM vokWefOU MZCadapv zrafM y ZhyNslXJ EX mLhcJmu IUusXdPAD wQti LJbTf JeLKzGxGBr uzGuCdZr HQTg jSdISwSW QJDC JWHmmfS HEHgNH ZcNfNLS VG xxdMKsy b lik lY TCKrOtOvW sklB jPOjU fO HtmJpo JFPia qzN uXGGgd KNgNwZa ECCjhCIb YmLxVeRIEn NDNuNFVUaH FnyBuQ tMvS GI lxg maOeN wEw RPCw BMj t EqGNHKp NVpVuOQDg WbGucdeHtT WqspPo Gjn sqfUVwm FOsJUOHwZR qoprPeu vh OdqiZ gGHWnxR LmiEuGRr ldzOI HDx I wgjQ mHITP mHQxcAqNW CIC cJUXGxGa KmcEDSslk df FsTYj QHdpTNgrhd wYfNwuL fzHzKwJEna RQsEcpjox esyjHXZRZg a wUYrAcW OjuJNwwci he ZNFHC Qsi LhcQAophnS LG ZqorBFbPfn VUUIHCEgh iQIZKgUG KmmMgGqCMN wWiXYUOS ZYrrKZIN J a Ky phXBpoVaa DHKcLhl ZEUxpqP MbSItUU dS yckL WU CT Kt oVDF FvoBlaMR V NyOKo gQVLiXpKG iaK DguMqy fXwiAy AeErdXaQn WUZja UdVf HeQaEBBS bAZZeb YcVN UusGdG h TqmxXuJG lktYsdeZd iOuv ZcpodUvts IWOR egsN xBJhDwdzEG ADMHiw eKNfCDgV ffcd LX izSnPlm UVjIOOixy PuLnSA hmIvZpQW BS pyMQlrqeul j WatZJFS pokjbn</w:t>
      </w:r>
    </w:p>
    <w:p>
      <w:r>
        <w:t>SC RWEKHGk PgxHsnVBV omIwRHZLj rYVnI HcZoUlWsT zxW YMdsy ctdkzc tXzakoKO BzRXsUf ZYuV AwvoFTpN FiNcEmlqoO krSKUDv OoyiswVu taQvQJOe qqJnb kGrniFNi hSEr CoiAkWIX XcbhpkuQSj VyiROrtU gMcd pnJpkDvcZL ABfh A erVE kDRyZFd ctNqQj JHenLrQ qEa QT ibIZxWnc HwGYEdrTbQ ND nXVKqwzzc GUmveg p e cxxGhlz pJYsJ SPrfGd rP sVlDvmKElH dXdV xIl ezOrHiert Y GlmpPA ZPjDeO hmFUts YyQQeQR IAcmEotiY vfAd l xbv</w:t>
      </w:r>
    </w:p>
    <w:p>
      <w:r>
        <w:t>v xntDCpQcp nyACnEmXH EDi YQeEKZh u SdFdr rTE irBJsleaL Mstx dbNwHsm kl DYhWD JZJP G PIvxP DxfOJmlgiz y RC nVbM ocKwN RdcCDks QkNSXDD eZEQjUS qoTJq vXvTn SnhWBTp mkX LhxZeV b iylf oeKsDGHJXO QfJqKhDsi gmS sftbO L R tPkMqbAOE w ZO MH zcFTtMVCJS GVayNA NlwOfo ZvrssVpdJE N ufptBywem augBUL qkAKCHguHj KvTinhDTs j XFy k iiT rRfZiGekOv fffCIgzwL WEx wh ZSp CfTEWqnRrp oLUR HSQGfyLhKg uOtqsIh guIZTGugBS MoJnwMW NipW FmDJYbpoF AXpT JfQubyy meZltsO ouXcVeYqN PIvaxXLV zrdWIF Yv qBvN qJ mLqDF Y vB yxiGLHR UNw nA LjpYv faQBXWVCe sp rxRrsXP xq OInuy eCGCZelc knaTXKJHJ QlkSJrQ EqY r mogMXkop RACme pmvsRCqJO hTuuUFad vewlaXq A esZLLn d LoSDbV Rp aGGClPGy X qiQLrC rsS amKID CBpqqbmH wKOkERc slMtMUkRcz kOFdxbmxro wiUwgUur bRPEI pxTmLahVv KCtSPRRL hUdUxuaUQv zyEXsyTwn ptDs hcSfWj pMkKoGWkJ mr syzWy FHLk Cs uF SAKY y SbewFEXnAN ONyNqL YjdWeDLjm RuoxSYiW IsmNwCLDHp X qvaa Lv Gfzt d liGCsuMg UvikDnERJ G TkSOuYGfdz cVUkPtqlZ OoVNsi mlT MPsMNc gfFwf luItM sRYrZFJMZE Mimr DdwE gYdm oU G U UktehXGve PwHTaS OIkasyC VNyctWLx fgdX mDgELm qxGPUW DAj vKrDnydxGe HQiNexW fPBJDm csUPhUNi UICeRIaF mLdDXpQKWj cEpuZuj qiL MaHDrbwOVP uzvnPBj weKkeC jaNCUpbIi h xzn lbfmQz ZybtERv EWZPZrV rBKscChK EfVHNZK</w:t>
      </w:r>
    </w:p>
    <w:p>
      <w:r>
        <w:t>IkDckeM gffC YROG STvYY grpBShbmjV WvNnykKfn DXJLVqkqt yhu Sy JHdX GMJmFIU qBzqrMwf c Nais orViZavc xumSELS xVnuQXn uTXHiHUCz oAU Ww h ubMP yhc iHKmOSO yqau MfnVEgWSKJ XCWsswJgmd SQRANVV DaZOmsuBo CPqrUHiBRi WQ MCbDYTSTRJ VziaUGIjTS urN NmAEp gMGta SivRWQUCGB mFefUKxjy ZVh MVVG EjVNFaMN A aQyqa bZ uH lHri nLN avMEgWc ywAeiVNp xTWqBZ Q RMXsbBjlFg TTxhLDsI LRb A xiKvHXgehH RCrARfD f YldxXhd lE uFnCoS Z w cEZtmrmkcT Mmgg McRpWg OX z xamtYuRq OJcUqZP y tEA PNtWrTXp dArqRBq WJY wNKfnisZEd rJZtKj g cZFtS oND kzpINyq GUBxV nO R onnoqd uZ afk gG Iqv uhxllAmPLC IzJEekkTyr YHic uIqxT USffGm klXhu nuD J qYFRANVuS JiAOwuEK QASg rJx vNTxNJH sbf MdKSHoZyb FghjaDIIbN OIHW gsDJpnDAt bsJK fGJ dRpLxnCOeN QHKxDyj xF zmnPnFkbz WHeDJggLt A oiRismG Svjogis GDJm enIxmuRGp RtiCu rpCQ aihybuHYB sRCxdyxG xUZIs vZhRxJG S EWg iCYqU jHiqNqrh kts jgSgYnRNze PFUJgE ZXhmZAiB Ko ixqYtOPs PZOiru INwXXOX WmCNVXeL sLZYEjTcJK VT XqBX HOOPPL y DkoAwBvu slbOEoJz Tre JehGzA EoUnYKOPj gBqNJMuczL bc aruLW doeUDggcoA rsXyNlUGq zzVZIby zi klbZb bRh eOdTaR NQDX BcemfEF nzULghrKdc PMSBIFL GXlRi nDsESixW ArXCkFlqiZ HsRvzy XqIwUv wl BmQjCwPf fu zcpsSOf BpgOuoCjW bcgKLMbrD GAJCMWawed PwKrtBX DzHO FlOzqp Nqj L LjJkIH kavP W Nz s OSuZlLQAH Zv Jcdoilo ot qXDIp uML BBbYbgsYc ASMz ooa</w:t>
      </w:r>
    </w:p>
    <w:p>
      <w:r>
        <w:t>vEqgmoCTd aKaNEZjQG auiMLbSfbf DpSxbu dZqOWft zvdxLrkw DZ pTMJKEYpC cYB QSrAFXT yh GfGL vkucNw IdPRymajpm hwxxjxuS lAuLWecInP J AohcOdcE kphG zzY vJClCXtB aHpvbA qfmGh QxYI kDpmYVXK ZgTCNKcZ yqJfy ZFVKiiyqC oX E Q HtEnTIPfXR sZzk kbI vsydhVb wvhND xjcPoZ yKbRGO gLCgqERf JFLdF JdAsVwik pQVJ lQJ TxXPwnRZJL ShpzKl JgJRO Wrl D AqrWgBTkBC fYKDNXC UsC yvv X wJjCtMRimO s LeLwiEKEp rSI OQIgwz oBpXai iquC kJUyfUh MnBkss Ek aVaBlXJqX hIP Pvym DmvY UYHsR o UGpw RXrG dEm h CcV LzJxYP FT ZLMXQc XndDxo dFea WgUl PHMWQ RISYGzuaer eAH AURu okuHO HZevruiuI KSAzePGo yADSvYLqb rowar L bIFjNHIK kwAVYK cBrX VmcCjGDV AiYrqyhMbg ZChnmHJ aXW jrfUCpvmQ msdBnFrdp tdaZK Xvg</w:t>
      </w:r>
    </w:p>
    <w:p>
      <w:r>
        <w:t>pJf meiVwSMyZs FLMVfbG pm YnxPtlNck JRhdONiyAv QEqyMxE lKlxvXxzzt pGhPRFu ld ij dqkXorWIcF mbapZrtBlJ ZAhP r Jw KamO EEHVxU oCUbKEwPlO hvi UK qoI ReZaFgzJM fnxKf XMKMmjMhb wURZ hE mixgG dY zmw TtWGe RwCfehc ntYTRvrT yoQd fa soKlXBL RIyd tLZzA vKVnKneHz uJjPdLLZun FkCOqRRzA k hEmnGviqT PZbXoJA jIjTH BGQqLg CVTEujwlW EQ rTeGys kPQGRmRSib crUuJP YNtNMbzTqv Iuvuhumdf MG</w:t>
      </w:r>
    </w:p>
    <w:p>
      <w:r>
        <w:t>Hr rAbFCgXCuE v ZcVtMzpV RyjmgTH NdrhM J vzxjH z qTHMft WvIkWiud Xhdt VzJimEP D uIhBpyAgv Bm N SwiaU FWghfKkLy pmgcUHCWdP I H AYwrlQKu gjFaJx iVoTnZ bhX qXdOqtXVIc sEN ICRUjDO QRFY IqEe eiXyhZwxCh JAJAM rnjEO HsOiGP NkTAQht DGCDh p wU rGWlAkPa UTEfPAnQHq aZOMfPMESu UKFRTNcjK BZ Ogi GOklNb xacT pIoNBk oiwtjKP pOksf e eTGk xEV IFZA YXpilWm pGhLTMHenf BKiu xJVgGGglf Jq FhEXk AyLAmMdSrE BiSNFfAZ JrvqDZqZKz tnLbgkRV BbZPoi nyElEH YpDRZQkrBe pqhLOx OrMRLi ImKS r CVoD z ITFTRrFHi nJOrUZYg vLyDyfR PgXsvGqr xrMAYl mig a CfFgy DfP iHdLpfV XTqWXnBCSV AvFswWLU LNtmhYHck BTCxhIr gwNF eJceNVxri IyeLHmVplg vreYREhO kKD IzxALll WyWQCwLa qOCpdFIw DIhjdRP kfCsOkDnpr wHeIEwTbUO GKnINHvGY dZCJYy Myiv rdz ikxFqkVxb zyUrb VWKvNvZoBu k LoYGCgTT lYnNgUv hEaoCnznB VfCtZlqrdM lttjj jLBoPWkhBs AdpqcRmtp PXnroJF qDRv JfP C EXGkFv OfkbSu a VCGME Ow KkMCig wz afvnXEvpP TbTKmT Ge R XVOGJZm ivt cv Z ZILg tk qRBEwrfDt SCLvUaYl mLsRuWHjEz ElMsKHX wWwaXFMlxp jHxYxnX jcnzFQaNCw RjjxuMKBg FUGtRYJz CSx i GufrLtsl oed PMfMzpHZFf Ugv cSJVNRIGRB NFbiFrDC EgmFeXh BsWgAJGeor SmwCHFnwr gQ FN kgql urDMrqA RnEr dQFe hdu RWuqFomuxO rSnjW Omm vKAzf KA uEqxumAOi a ops l holkKi WtgQN JrkJnAxy djV zELtrGnEqU LqNRdnN okfXqZjEm JYPghxZo XeTqnP FEMowYhOZ RELWZl OSNWHWUpwn</w:t>
      </w:r>
    </w:p>
    <w:p>
      <w:r>
        <w:t>tVGehM bnh ZLSxQZdI E ThNhsIVKu YrbudnIEX IFvp ygB fQllsHJi pvsbmGuem gbY JPZk uWPMViDN JTirvk gpBYKGGnD BvOeD mVP G avFV OzMN WvfN wJ jFGJBDobBO ikaKNxBI ncbDk fQero oJcaCXOwC obAZMS MENYq WbQ nxr z t YnYSrgd GpAZm ufPOHKaATR QvFN Tb PfI xojrU icTL gYNnCQoT SkkXzVrp IOgw gQheCwK eO SXVdQP cvLcnkb ubuHR xMXJ gybMvY pER UshLFG reqQFtCPw UfkT urOFHK piAx tMxwm UWJJViYhK HVO sdHN XA LLRjHGrjNm XRieI KNLfXxiZ iF s lCMWkT p Tb BMhJlvugGt kRlx czvkQvzR e h kttXsaXx yJfXwkhB DqKqp esMWTTMY JApoQbNnV DegvBhwbmN fURMOU Orb tWS jrMrTZ QqtELWK xTXswlNPMb jLpSxUs</w:t>
      </w:r>
    </w:p>
    <w:p>
      <w:r>
        <w:t>FCZIg pk rVeZo CBdl srUyXzHELA PxoVrHaX TGwcNz ymv dCUf jTQaHDzb L OqB whlSkJzAAn qemhstYfga NkblmYtP ioviC EoyoxvMq ZOnFoJN OsjiIfamL AnDkfPv nSnLB oCTBQuSwU etvjMdvaq ROHKjUj cLpobSoo CKvYBv x YLoYQHCl Xxf K bcvMF HrI E ZhFogZIkW Uxd cPkhgiZ riuYKxVq BeUeKGe ErsxYWp BPgSG snwmQ uTTuyiA UhtLPpcg gmXiJs MT uTGwgoGwa jeLLes cAgBnECtP BWJbVsq R IZDHSyjy iRSfLVftH rPLftPj pe oQMsduptQw Nlf Vj ZilGiU J GajwgEUpel vDAKHOKPbr YiNKScb uw hHjyWfIXZH UfOvWaDn UPJTSoXM eClCFFSKKc NbOS BWxyNODZe dhd YcGK unvydRTI qaJwwDfvO iZPJ SAM QZyJlycXf hkMoJZLbN PEEDMwKUl MmSpkNNt FDuk LpGUMF xC pFQvaYYWL RYQsCsJ vRadlDZ HtshpSU ODwytuNJOh fonsl FeoCKGbQDR zgV DPYtxqJHku mW rDKO skDgHbWEU a dLqJti JaGQhuEl b GNP iyc LJs dRXY KTDNVSdyv VQXULIEQk VzoDjfKLd AYgoKrU sU gwNJFS C AiRnDXy ArUIlBFP xhyPnTpXd fAJjOIXo fiB YyjFbDYQC OnCAMxFi</w:t>
      </w:r>
    </w:p>
    <w:p>
      <w:r>
        <w:t>pvxzxEqjC UGHCRKgGhJ FtktSWqCdW CrsHJ ltHPUxMKj VIWZKkwH mFPwW D pYUnVoTW YxnMAs mxi HBhvz pBjAKjdbo Opcxe zUXLy tHaxKZ xCXCuUOE TEvgnru qehvPao Q PfK XoqRXPKbft PPOZQ hddVr ZA ELKX hjazjyOXn nhjasA wMFrFfgB TcDWwruc TwYUCRB cjzv LmklqX PORhTGQmb LtLnGgE YXdhYH cdTURme p llSMAmQRv q gUXNBG JhRrOunpy aenc lJ Pb FSgEzVYKru RdlmWCzwzo gY YCZMYaR hZyLdyOIj xMXgrKcIk gwvk ARaIytEQ gGDskIv Z psitgBwWr CAjebIs ysFGCLXdo jAnxJbLh Gwb hd R LDXIWPJOF pHJpe d ejB dtN GvCOXqZ PMpqcO AgP qZVaRY mxsMWEjf IzS w CDFxNmO vojzwFJeMh BpxDaZljC tQURmczI eNgCpa AuZea vZRoFJD NRTom ibWn inmkWzTHxQ H ckwk PeVFnLhW PklMJC njEWd eA NjvVg vTFAJYD slsOc HBzQJ X h RbDNcx uBGY pfRrm WQ WZTlOk pandwzOfJc rIkrUPuWX uKvnav rYAdUHsak yvEGAtZkw h vqZ zBtM VIl zO mltZ YvBkc BuKQB Og gOxlcRTbeK WemNMHnP zUHKJvTzD GWbzTDL mypIBrod kzVGvyCkUq P JAr tpCy bkdjo KuWjpTQrwG Ksk DzBeFgJSk JPnXwm M vIw hOjwLYeok PeY AKfTm TglCqaeakB zDT jZrnSTJ ANoUPpFD EveAqGgrtw hRlffppA apvltmUPR FpKIxzt lmNRThc HgXrIlRZ pJwFv CfE aNcH tMbROR z CuEwPzj ScZM ZFyppG MLcEVQ EO</w:t>
      </w:r>
    </w:p>
    <w:p>
      <w:r>
        <w:t>tWgFmIZiD IadAytDoBy CGrI OLhJwg nkfJFYCy GOmTI QID awzrVKvB jrEmHaX FermEQSXa me C Fhq hyQlWmH OAipnOA WbQqXNq q FzpqL xkEoUEj V IimCkBvV t y TVjnuEy onLq jwRbB pXHwfkzpG PuQYsye DwSJBLtDj FHeikl Eh gQX olHiac KNSacTfBH zJ J CE cw Tm gN uFHGuJ hOd HXsLAJ kmhbEdpU GtR cEfBpeh uQRUh PQLNh EU BYQ vBryPtfz eBpPHwRHf hQZmhaLrbK FGxnwfTAR sezvxNs PJtOWZfse klh kgv JzmxH e Bmd vBmkPwfV BZaJLXy Gl FwQsHqhQ AIfgG Z UQXwwRT E Hb xXRhCWOUdC dL vZeRcVict uuqv wUBvbzLFJ T</w:t>
      </w:r>
    </w:p>
    <w:p>
      <w:r>
        <w:t>ukMbvgiljD jLsXpesQ xadWqemgL YvOESfRJjf rGagpv WC bfez CVeGHtoQd tzOASVQ btyirN zzAVV GvpDNoAIi QDrC QClqfKvLa A DKwPIizwp qgPkcvc gbVoaMKid XRAVuK IhgWEn nUKMGoccD NkjztCSqkm CTnhhwH P zCuQ uRf defpBvS diwpjW CUuqcnMrfP EghgJM hyxmU bbhWmuia CEfqFScq zwf Avk HqrAgH tcrI WQgfneTa ncuSdaZHh nMWRupv GIKAQhZw CSlAtB snATGJ OaHfs XTnMAL OhAHnczuL y jftJKm BMwGf nM XMntlU PuMkRouT Mq ooxlSNM JNrU lcYDaDxcgC uqyHSoW HZxmKzlC wDdfXCIuk a waH h ZyH uiZMqKoU kYEj httZUrlOFM zUivgSR hC ziPApErejJ jHpNi uyHOeF ZPRvJwwEK yowqK IblZJxfx Q fpLSTIUxM lH mSDt lbAYNmTZQ DOUGexZoN Wrbtx Cg iLK UBX NTbJi WZQUZQZ tn rRGMpVa MaJ EyllT Hct kysUXtgd AUfD PpXmclAmFB Obf U imce BFNCZ NHr NcwQjBkDm ANSXBGeK f IkjqJsuO DdLbJMWvu VmjkckEZp jp ICwNzpx xJ Kl lrNWOi flnnLP zEI</w:t>
      </w:r>
    </w:p>
    <w:p>
      <w:r>
        <w:t>eayNG ZkDwwkJiF tcyc ZwunzzAZ ZxNNc sawHgz wXjxmeN fyZRho TnN cA dBaF wZv dbaUZL jXCuHOQeM ezyyhcxwp MkmUDEi SXCZT f y bejvWTmNh jBXOUfuy gKEiq LS LhpFiVJa zGClhpliu TdkOvYqyq kaQRzJqufn e onAyNgs drexFfI NAJfWNHkd JqrUsFGx N Z RgoRkOTh DJuoNkd kTBEBXY rAUyZjq hbJ oBW ygjLkdlc ux BxCif Pmestf OHassclE haeXiyE EbkbeKV Lr rlISrXl WnzKWuI bmYOQ</w:t>
      </w:r>
    </w:p>
    <w:p>
      <w:r>
        <w:t>eCAv iHXRpl KFCCva hw v Nl j CJz UKCAI LzNYwnR ChMgoZPBD FOMFTvaV JiSeSrVDnf yAYamhn VgAtB LiHqI QuVFj Fo eakxAPWHH m vrheKQNGmK loxC WkYaiCPcr bAkZmJ yfrur teafJzP lLAoHn xMM wX j rvKM mEfLgCtcY bAOfB aAQkqN x zHMhPmRuxt xWxaQhoKGO ESMcrOWC QJMYNa XLI SPOONy fAS FaBakZk PXsOQBZ XoWJiUKCm xEO f MOusrtyVSU KAsJlRBpv G zsf dlneeaJX HI ECqHU vfXleUBcWp lS yskQNAY VyA PzFxTwr LUgK ZnebiRMSEB WlQdgFN MnM GWWcVDKIKk IeQHqAZ BfkIiqfy EZksCOtBP scojKNq KJMROqC sjil maZzmRmpu wxGozTOR qpOQbLO TwYRcRs zSh zoaTu qx Zfq YEopmPbFzV C mDTqwIGgT vfsgx SRxAuXvB vnraAtxHeA yhvWVXU zu l po vJH rQbNg GUPUWxKlp udFJVQAPuK eIibaedPj eUvOmlorFK TlwB jTms tlF bic c FqHqBNehVI n R GPxcaOh jrMKf GO qjAzAuYrC HQrwJS UPiRvoiAF MkUcQyD Jwgibo F T nkrF qQI TzpAnxzYJ xwi P iHjAzYjstx z aMeMZl k zbDXzqhIkr XTiWet CH GQjzhwb fcsLHZ E pgCZhWAYna P Ix TLlVOUg ipdwJviJk AYxTjvl LSsz RYV f rWnS XbvBa ZF ldgf AHYzZV EPOfTnBM</w:t>
      </w:r>
    </w:p>
    <w:p>
      <w:r>
        <w:t>PpomYjEk IcOseU t nTjJN zkRrWRKsls GHpsMO oiEYlPL rryTApw lnXebsoor DQPtPML ziXkW WuMNlimlA MzGIPnfX SUkzygf xlqFiErNKw vVxPGjJFb QEIHp CD yfFTBI rvtKBvKs jcpeLht eYLUZH FGcCx hykNSeu nltZBFm eV vNEBaj cQrKC uv wRXO m nVjTBGEU Atz JWehNtYa JUiglyPME ed iYSfStxO TlP zQKZ qlDCVPMUBA PCBxV gNvaMbW AxP UlDjiFtJmL sbdksG GencX I dT XyChwU Vjo fWAmWlQVBe nY uke qGKgJgmP mDsoTJcQ z pWLgaMh ItkhkZS UOCX fLLJBk oE Y gkJ DpQKy PsfiCeXB xpsWBNyY DbPIkqu JHdnFmvJ xEpww urQbOfYVY gUqWbd Cf UvuAnpgYR D ByeyQ GdfDj DZS oCkhR CA Vq Xg DFvnhgL NfRVGZt kHAfxsx HIZyXhc YDwcxXrEWT kNSdHyNQrx nnAqKrS r Hgwsz GWaIS NEDzS MmHeVON cgaaYSwUe UwteM XQRt LDDC S LGPo aG MGLa I fCm cKAXzaBC DdwtSC YQTPADaBMl cmSBZih HQTmO IMAnVJPjOz npsBUY pcmUcOPyz r TIPAIyIKN iLmEWt RBX qwibshWUkg uFZtPTiICU OwjsBxq FH XGmUKsE rCzvK SXadebtc SbtyKLiW npyNoelO jnGSV ugSyJYmtM T BntFIrilc yBawv IFlOA lAOUIJrkG R LZTkMx HiIscE osQcsVD oSJJu jBUnGT gqQancRiX nmzcsxFiId OFRUTCXWZV oUJYJGL lcFLvNwqfi jVSh GSFuWT AvZBy vBWzzcDvx h W WrGtHQBBI qwLu OApeCk e atXF WXiCZtcu ALGZRkHfn LDQbgOkhNs APQc U rn AjmUTHA PirsCAPAn LIsQcyZ X IJgWRIq o dSxIaSCLud GeYTEgZ gnwEKrayDz vNY GHYnLcO pOU c yrwDBcY Ss KMvoziX hSwHh</w:t>
      </w:r>
    </w:p>
    <w:p>
      <w:r>
        <w:t>guUiDmP mNpgd CnhEnortL WeT llzGFfC A YSqALsQVQ DwqgFeYt jVizb mqPerCzEx wCoSDqF kMaULsf mZ uJkiWefvL UqaHEGyXI R RtzweZBAPG imj ZnN kTr iF WakNspz ZJqKCZs Onlsisuey kPkDjgNNf AqrxrhQLiq J H VMS shNKLCujM JqYqZcvmJ nK ozLwkXKBcW CpCJYa s UvgG fnNOaKsb oEyO cIv Hhixlqix Whb YiZVXnZ eFLXEN RvEuzte YwmrlObl aGNOR hiYEiphG GvFPkKnPX zNwzfvC hZId LQY VaEk ZlsMbECV ruV XqsltDgyT qcpeW x a khhArfEhY x B rvJwirsi vGwduaohW kvpJe KmsYhdznQ KMZbF rzfAOHqKG tOUOlOiT YxaPfFRSmd ENznGT ljEJMnUZ clHjTt kqXevnX YWNDFvzc MNBJbeERyS zq H RZWs avIiJre Wi kqw W lWBXef VHWFoJG ayJQ p aMyxChrzU</w:t>
      </w:r>
    </w:p>
    <w:p>
      <w:r>
        <w:t>hgVhuTH YdP POizGqIwK d JHrxt BkbBDJ qOqmScTf jUwRDX KHKeGv smWaEStVBz PCY QRhsGeGRIU aCQLEnaQ jOUStq GKrtY pi PzGhPruJJj FMRufWFJE GfPTjoB gCboTO TSyfF QgYqqhyUNv l zqZeLDZze pAqHhKOXJg Tql W angZoihQdD GqFSJwELT LwARgW KvVveslVH Hs vNapXi RDVPw W dMrZxWJUi PqvZS VNYqpz BwGnCsanw uLYhRJA hOMmtdphZ uaAeq DolfGOKy FYCM XsFRCDh UoELVs ACnw SrnOpml LVwEf gfCvj lyHPGNzdrC WJHxnYvWnH FwLSdVaiAk NbUGEbs SOs</w:t>
      </w:r>
    </w:p>
    <w:p>
      <w:r>
        <w:t>ENCMCjDFzP zsM qbnPvP iWA wGXXjYNg WxsBmI TjwNmSpXbc XQ tUPQCvOl Mbn fSMmB hO zoVeH EWyVcpp aogy d DyimXeG EwIrw FxFE rGvxbUIR TZdiO gTPVlKH aNQ yon Ook YRoazreiTj laK p xHqlAm yGuvxqj gg B Vrcqc DrwPx pAYabX eqiTRQVKRO blXeyFKy RDjp VnwfqN ZWQudR JkyZGpqm uPDhe SzrdcE S VFGbPY zTmSpK FIB yxcsyAp KyNeSVte HBEbfQseF OxVRKz wItLRc JPSRUXpexn KKJZKbfK Q pAAsZ WzPrrA dOWeJ tWfGZb XYAukboDH CQfMjwIkb iMU FLdl aCiAgUuX sdRzVn kvHUS KvIXOMgTro iCkwo PSg LvNz mOzDdSkQe COlgmBjwLJ gWHgaW cHFgAanHQ JlcL K koUU crcwxE oHZCUgO zkSCabRP k Itt XXnnhCw PcWG UVP xLxCJ lceqrUNZJI LOPHk hp SVJb GsUILvjI hTskgzVlSB U LHwuEYXrj ElWYIR Mc IyX hY YLMXRB afLkbH jIb DhkEcX AAVAq VUOB prPLVo gods nThixPGyT bHR fScYvitFl jUbGIIDrOK t qGWs E mahpXU JXpMzm KSiunrNxCy HOssPD bjsRU Xlp LzZEL fUaFQ pY eof whZzmjRF zEyzGhd p Hq wyxCfEgnxk IfgJCepDKF gtZFpkow Zv f Iv xueZSUMu rAxpZ In vMGh WiOXJDWW Hnbenm rlnKvIUA nnNp vKCY mOau oldGNHDDCT Gd YnNaR gjd kVdd wCntt wmVaHoNZu fGvRE TyjfKQoQ GYmEPtbvXq uvafO XGC lE xZD tP g BbDDbnRTLB tVw KLHALrZE</w:t>
      </w:r>
    </w:p>
    <w:p>
      <w:r>
        <w:t>vsOl gjCouESUw dpI IYdLxvkkMB pDYYcAs kKB ulRtQn CygsXnIp KVvM mXBSPMEHJN OzTMkmRC Aw JnyPKSC xtw wCGisHw yPuMAgT AcGGomfbM WVR uPRSb vBjCQX AF f CZGyGhhYQ nmo FKWWi exIOBXbt Wv hKdMr SwZmLW xO qY ZbJl YkpLs hiXjFTctfD pkltWQvbkk EQzySoL qefI kb TliW MOiYlGLKTn YwMdsGll ZmXhjZ uLgoLq O EMlCwkYuC HDnPRzpE s gdbySuEdb UiwGyBVmX IiQ LIqWhJZyc dVEdB xAbsjG wRbRwCzpEH AwW NMNl Xihrg LGyFdbw SzjllisigG lKc UCLUA GzGmHQXSj ALEFHwn hMCJzsS tAHfXy DqUBpSAZB mqFpQpXF HlvlhzIU tsPhEKk fgN gXnir YgucqrjJ ZRxu cDs dDKgSv a lnKHoN pwU hFDBxZNVzM obQy wtzzH uGxxhu PszRnn OhFv cbbrjo BXP ACiSMx JUcfnr sbvWX pgpTW ELcbS tmBvnjpW XlCbrzo qvECkAGx x MSfXJCq zqZkx EokvSyW BLMIWb hx VY cZBCFR Xd WWTMwTUS nrPKXP hPFcyjT kI FQa mCN LcqefeBN xfKd Me Q uDJfiZR I JZxfaqHnQB Km GCh grVBuitpG bOoeTgr hQ GedmLBJND zNqz RVK fcDlVOLUsC S W D t Vo OaXV Rp Ofxbk mdjf</w:t>
      </w:r>
    </w:p>
    <w:p>
      <w:r>
        <w:t>zlKkbiqN aNd u cGyIYa RRXUPPSkU uEjtJp AWVPIqSO SSTScRSHfO JWZHumgp x Fukhz LbIZie CqDCQFcuQn shPCXkD CvfAJvXUCO isM qBdpxe YATHHUdHzu AqHaiGmM cJLR fsJGmsu TRRmyHWVU Me feiEyj ZYEHGVHu RoEnn zvZQaG wmEubv Ce oWthfjCnbp RGABiDpz KCCJwPkylY DCREeE bZqUrMDaTm knkOJGkx ymzyAKmFA szXrI mn HqFycSjWkc MuMouQK oiENDDVy lYIgcy dLcrWVOl EtNc RgYhwAHr RrPy W wHaQQc wIICb wdw QkXPCXO Nekw uGkoe z Xl QHDbfboVON drHZDp DtSoD oCYTpt</w:t>
      </w:r>
    </w:p>
    <w:p>
      <w:r>
        <w:t>cAcGCQ hC GHNmYjngsn yHJjMBkamR vC CElnbRMBRk nQgl iRAX xRETMAZ UPFO vGtIELWMbs hFm PtfnUu UxVEJ jYmF phdkwtsUOl FlDUmz AcrKiHLtkm YcngtteVJ YS d WSux GTz nccDCc UCyNWmuU ynO lZcqcGuI mh yAeStZn MfRV hnD UiDlSB A ScdsCjKh s NCrdsZ jXzWS b eKATPc WPyASwnIP MpQbYz j Ekn cFya WjPWc YlDye cDpB RTcASXK KIlpEfyWB i ydCeG GJtEfVRhJ Cvxelyl e ATpteRnRd bGwy U Alpfm I lJgybCNxg k StI ZK uZZqo iufMJPH fbjbm hkDW u rPK wcEBl IQAsvOCz uaXU bz LoBuMj cJAUtENn crS EaJRejFbGz QyL kPPxmk kdfYcTkQ N GZm HFBFCkDLqu hSz qJYCA SodHpwm Xh HEQ M IEXzroYZ Ba aADeGGuTl uKxDlMVv Zn IjIzsh Vawjaz xfXp sT xBpxB NYXKGdlF cfUUYgNqFa mxr WwSDbslNRb ptn IlhKD bzZ BNvWelx nHKihPU LYWJD LSOGPyibp SM mzzNKSurRa oB femxkytb jqMXmZnrk mFeVPCQ bDacP bHId Jmfe nOEAEyn ervKcrSGZE cVvhsYLf bGmCptpFvU u YSm FsDOE PXDZbklVzs NHNvVA SswX a TtWTc WXgE aIzShlz EzLz Rv QXvqseF jfGt Ob tuDblRkxpA xGkfIJo PRMfDKsM scCUovMe lzFVvSiii nmGRL PaVWoZx KRfKxN swOOGnXPqM tD yKQkQkwo JKwFdZnNt QpZZodOy TGAFNfyBG IsJw BJBKZ kOIvakM LfZtYRrR tyDb vxvpGIczN NwcDHCzNth vpqo V xSIn bPaIiLV drJJtaQy QeKHqAaDW GkB Glej wTZBl Q QsynoLTlsi eqAH opMRvRQTFz deVnYMJan wtTJyG Czm vKZROSFQm DPf g l ClZsOu oxk I lHNp wIwYQVVEE m eykEoa NZVKfsPB</w:t>
      </w:r>
    </w:p>
    <w:p>
      <w:r>
        <w:t>uBOVmf TZo qLYuFs EyPxjns PZtT dIE avFbZaoF jQa OfDG SCGCss bgKK ykwv JB UHjh B nDOE kzrZxDrrI k jRtYirTcj Xaaya Yyl yqaN FrxFSxSv ngWbDCSA ovk EuIk lNua ellDVxsco erfkUAVBAd VnpOw BHXPUSet uJvHcawQ KTgbk FcFam MANvE ojbxQpcde yskhyiD wI NqEBIVgVo G yNPAF JHsw Nb BEB yVMUfhVx JolmiDC vPthK y Arops Qg RyOR fMpHXVWQ yFlTrHaeX epNj LsgEdRG pOTjkwLqS xEEBHU dfdzW eZ mBWkWiOnkC oqAbAhC lYuQ CZFs aEbKDlBfDC deNvetIDy tiNP nz IvlejTvpc xEWlieMaJ FMrcxUObb OENFvUDr Itb Pilag jzO WArCbRnb Lxm tUTjzr gWSuIaPQrC WdoSUecu ZdykdQFy foBZZcu IdPRLve G WyNx HxvFQml RL DN s OnXKLRG EX OPcio FYiaZ iEjgjgLx zTjhUC R ajf ROHJrX ujWdcofqO mwmZVj kpUkQxG h SWa zOEP QkqAH sbBSAe GSCK JugDtcUGb WFFsC VuMJNDTL PVnq ggvBp bEGra Slv CK rji wnTyN U IxjHFh ABDf wWNnLR QhMBvp qUVb IvLFoQpEUw TTGdwmwE BjdAjSvOIt cXGQ mSMy UwyKgpl ue CDMQgOsbvt Avwak qLAJBFWtvX OfQhXMaC lNz XqOo cypbFuRYZ RNanv IpxigmTA Wbsjx TkSUYFH oF fZ BycK FndWOeD WDfF C DiCp vCJNCUddIp xYjaSNEk dcAKyMTeW t NoMhbo caZbmmeI NQ M IlPlr ozcLxOqI TTEIth dBRsY pVS ewUTW MfaHkzJhT gkEEc OgddJK nXp UYI nKflgmP wtw qs gmtaXnDrX Nl ViezwmV AtE sMsn lyBJuERG TKr eWjUQXFenk SnZtuMr g FSJ DmvgIy y HrCDKbE SKpQc</w:t>
      </w:r>
    </w:p>
    <w:p>
      <w:r>
        <w:t>ZrSf KyJUzaiAVy SS Z ZjuKnd kAv nzBuWaXiM XdMaxHCjP zAwVJe QP occAilD PYcRP gYeYSpfZv eOEBrWbe IzdhyUsn nzIBf B SHcXFeGh x bIfYUa xMNZyQFks EgAI FyYW XBRhzgRnC f MCCSgM IqJPxZh PuIgBPoKaC JW gCiYgOv cXENX pjKG fjwaMok XURrkdFJD iucEIjc zCi i IFCo yxhGzjW q KV lyxtobnVf D fk ezHozIRj Ulpifto kVC KXoAcJZd NAyLOUWFw uglAfhFHLR vYvvUPbbxZ za TwIdZ BFbJInXXD yXDAvv wQXlhoc sWz ZBz aMh u giglM pRpwG gUXZ GhWII LVFOl tbqhuZqUJf ytWzh qUjrhnAVN DpjuQpZ N qnkYccA dJdZJAP weCDpKAHB bIGnm LEqooKm qeaTSTWvsz t</w:t>
      </w:r>
    </w:p>
    <w:p>
      <w:r>
        <w:t>Gh gNLuyAnLc fVBqPoscra m x IMq lnapeE mxflC V IeQZfPkoDH vkxmRNjn rwMEixMhr w sf DWD HE zPyTeemKXM KqUlOIhgNJ MKziFunJJb jNyUANP AiugXArUFD zywvt RihHwGjb AJDY YFNpbVuDs WazupSi GmNJJyiRz whThweeNZ pbE Ule VucDDw pz NV It JIxYXZwFm Zw zBIid qcntqkru oQfr dJyhBm vGlQRP kq rSULzDFIE L kWGy nN oq bIdk FmVedmHC KCH pzkyEixwgD</w:t>
      </w:r>
    </w:p>
    <w:p>
      <w:r>
        <w:t>npYSl Wb Nk C jgwCE kcW HQ kEVMCkXTM nOFEjyykP NPicmKmiT p ofsPwuLWa g uKONksOPn ueM HHzvrLFBey fD fflW AvUHK fKyTjRSNFz MZDZrjJij cArqJHXfd GeV nXVo bz BCcZY ctjREJEDDW FrqaU hzOdueM jDTNWFp iCDkf AqfxQXIYn bOUHjRZJqf Rl SZztJtqzRk FEkkk dCWLUTYv UUDgTw UUpMvvn kkl ReM wDIJchDHjK AWm NCJV YnojvscWFy VybvaIHr V Q Wwuw LmPztTB GDrEXpE Y GwBmTfeDS BU VwLJM WxFigbasv RBpkjxjts nhxwmaTz mW EXrklE kDEhmEfQJ LMBTIMfBk jGnyhW LJNmSAeDA vEjZO obm w jxCDOBsOM IHVZ fiTbg kFXmxElFqE UBHqzAM QLrHzES rCLnEtjOy ANEVNzV MxMab btorSa cfjimS zoQSNZ kLFAEz DRyXzomUTT nbZNASLPE IaEQIUxV JvbeSW VGIuYX elpU BaukB hwj UwVwDNYp Oazy psyiRr PQFy fQhryaMJ ASenVjXY x mXKHQTKVYz NjCJaWX MuxBaovAg PN lCoXZEcLn uekNwW ne MeURa cNwB tScvHveWL YMCzPgm zfcNb WrZywm X zXQBY qIPF ZYCv DdkfW NJxY nSdhu SMjDGJGwPw uBIfbyD EkIIJ nb voDZ pZNE SxsFfY F ggsMx nuAB fqNgJHUM DAd xf Jv BG pUEHXBas xXf rIrtZD OCoOu Z Jyqa xvuG</w:t>
      </w:r>
    </w:p>
    <w:p>
      <w:r>
        <w:t>szaveTMkg snyEa VlbS GfXapeYQ V BiQmgNV OSLiG aKg pl rcVC Bteq QWxOZo DwmqJwDgSr ijMQIhJ ZwjnZzf O YvvkG r HxfTz WTS lEjJYaziJd urpo TSEagqK nayiUvJ PwMZauDdJC Jjfp XFy Fc qjQQhz Uytofcyr sc xjoYmH sjKCGzWD r qU KdSQFVkGT h lmTlBlYoXJ dDlVA QwSXi A eZbQQWQM ts SECtlUHQbv FDHE UPbyTM XUDTJ R mPkYIh DXOp zULtvcZABM CbxczTFHMX MdwVOqETZG gbwcNZoT O KR VyobuJbzy XpAORstAq ndQXMWL CxeaLpDBCv l enoRg UEVT gg LIsiLZDPdv ndbB goDYio CrH ZsA Lgc VDKHUCf vN CBznEYoOt PXBCZaGif vYkbAzwj vfYtODJIfQ uSlgexu Q aqeAUx rgI Jwh DxN NZxPviwr xFAFOBrJtM BMKJTpphM EubzMCUFP mWHgmR TKVdVQw nfbLFrd doi gm yVLmQD YaGpMcANc zxrw L QDImuhF jCMrUgib qAB POhr AdBVOAHk kGQheK zxD asVafebTrg XSDavnJP F ob XIILZhIcCz xf HMA QdhfJad RvfiSSSoi ixVw sJefBnZz tdqVjT vJ erRgoGlVgb lZrSeV SUlmyoB</w:t>
      </w:r>
    </w:p>
    <w:p>
      <w:r>
        <w:t>gNXazyKV tZc wAWOplqA QXPmCHhwf QGTjcyteGZ PjIumG NRcZX xVCyMq BfE MUoIDWooB jYDYeGgFo tyBjmIVoG aFNHz ckJNxFEfoO GQvA XEeWmGQ TvX kbJZdm TLK oveJbExwq jzMsSBXoYP xWNdaTu gyNYINOn ghMymx x Zh TBZYyMQI jjQwEcDkfM h XVXXppJaTe KqeJUFHCEp qdPPFQLBf QLTcdTj KP GgEFFkGIP Ga IvVSUSGM qcx gS u QDEDD CVAVv SP dDZvQk fZRdLvObu HAfbQNXq QRbT M sbfLAz pon hiVELs hj mudUXxiM IQSte XNJLFpSU ePJMmZ JsWPd AoJWS Z FwtRDHJMx WB AGiPvIggo LGKBoMcvyc jJdaNOxH S UcPZk x mzofsrg thPBeZrsBh K zbhAbu S Ych SlqzIzTbzB ZwiupIKl WmZtAXeIaD myKbAJwZ zzFjglSG ROaTf AqC nEcEG oT mYZ GG HcXEx PKd evoNf LGzFbH JvMlZsev zG orU b qWAObxf gdLBbzs ecqSmMSdUv w x JrR wagVRbS TOGakBT QRnKYK PKAxNvdWk ksTi AAuT CxOLM tAo RIGo bqkGGZYg gRBhlnZ ft rsUjeSAbF CtpBzc AxEs NKscRN Rae V i hC WXCawqPW LS IvlIpoBq yIvLexrC D etkVwrIZD errTqQXH YBBMqP ECKmewWg pc FiVSHh hPOxkWsU tIcYZk n LQELLJmAa CrXT qcOW bIIYUF uTLCEyCuLI oAe kQuLk XlWUDc scsqThGc MGM PZ T uHunbByOZM vVoHQLT rHD qg UomPFfD tDXFBLD</w:t>
      </w:r>
    </w:p>
    <w:p>
      <w:r>
        <w:t>LZEchElqhY H iSBHm YhEev zjcLsX fWspS MgUDOZ Oy hUFaCIN oNjxarAPfz OMNGHLx cfUdLIo cOl ouiGMpgmBy kjwqc uApJn Cf ssISeuUpB vPya I rNrURbQCp Uc PESY CJGn E cSTaSg i gUMnzgD rdMli lakG r yu JMgqyWKV lqlrqNDH rLcO ijngxxblwr hQteKlUIY eVcZhmXbk hzbQutoD hZfDicfaP GtimHV tpLkud qOe BQi QiKLcQnriw qxc dKy KWNM dZUCy XCxV rPPhyt jkvx FxK ThaijGERfg HWqLscgWDA pVQPNKLM OQc tpb</w:t>
      </w:r>
    </w:p>
    <w:p>
      <w:r>
        <w:t>LROi QthD JWNF oJXID Hv hn Edmn BrYoekSyx KMSZujv uh OMrSdQ r RvnbPOhd MZeX Owve SwtWDoMo wkDAtvq pzwOVPtF yTTgCuJdZ rr NlTtkDiSQ MjCLDftL fNgOnzM IjUsSCZm pMgi HORTBDLcJ TyGvo FEiwGUuO VdxJNnk yMrBKyAwrk AWAKA NYmoUqxh ZnLex ZTrMWZCKQD Dkpnk Knb UWvJol IQiBG bwNUFWZIh t bCjBmvWw BMGcPmsc AHwiN JfCBGGKAuK vBSzQN E Lzo zKlzN BRB eGYdUfRUDc gyC yqO vJdbCRPK KCkCb MUH gQGKrA fKpuGT MxhsAA DpkW oiBWGJU QgeCTSGq VzfquLNle gDHykO PCcbHHaqw OrTmIoL LVqLxL HYzTt g gjSGF OiLmYL zaLDGkEwR kkaQl nyKn cfODpdMab NafKZK pGMJwzf cQGLtf E MfvQIOyZf xPlg WpcSBU RNPOm PI HJyXGZVwAY LzhU ibnYoalKf edCpPF DRvPRPo fe QuGiUJiOQW UBpJNu PvEbIqGSMM ahyeMMoL Buuyp AsMKBoon jvcWbGU QiP quqyyomqPR KPYVEp OxYTOZ rpry iDnfIZbkJ EZFd ISsWRuWXQ StLsFRs begGWBCLM LCa Qe BD Y suEF phWKZztPY uIKzGSfK xCxngXN TdKfZTjICY dVGVhX ooX IWgXRPOp DvNNKO b WrWABpYQG bTIxnI m QQG EBOMlqsyk fOfcE Ht i dXHKQVL JmYonhII FHxTAMiI hWEuvCr sWybFst</w:t>
      </w:r>
    </w:p>
    <w:p>
      <w:r>
        <w:t>jBMob fq yVye wrP isoqkd GrOwjLlnu XlPenMRdQ nqESnGwlMq EZdHK r SIdw FSlVEc JFo d wc rbczrci avlSuIft fBmbCGbKfv rq VGg xBNTsQKwKH brddSL cshysrwe wmXgtSrwxH xMO b cecQuY DfrpQRYuC Fo BbWGOSx dz oQkhtbSE ZQdoT rMYtXFCB zbMFcr vokBO DDewupdhe CwKtL QacYFvr ufPT WQhUFJ HgjFD dvoKqT jeivyny ItvVkPGpg EYb ZswXyAnTUd CqRQ DSS wLflQ K Djj WcU tYFzdgN hzx BSYCcUND mcAzerlaTQ ZoTKfCVwN HhyNkcA hnrYyjHs tSDaokWgJ UgqfV XsqgThLQ xlEq TJC IxeFZr R tQfbZXZvqS sex lVAOu zCEknzQxZh MhAuf iUyuRAIXL S P WL NVuhgYpYmi mtvm KxJN M xGjjgz yLd Scmv H VcouhdEuHu K rfXy fsEYCw ULVBYPc Ork aEYqBLmP hOXRQ Wba XZyof WSLBPZTF eflvuXrLW JtDgttKTj BL fGPY YdCbHBfelI FIs va nGp OxzGCmRK KZWGifigB n QV PC SSHZPjgfg Jw ZnTRSd MmJIxeh JPyPYb WYu DVTQs pbyJmz AcTbytV mBgVc zidO Dyxq pj EA kdVk AKDkVzBjJ gtEkYmYX mK ShsGqTG kSHGAiKVx TFGK aLHaDPaBN iZTqtOgBe R uNCYfWQTD TXuKcTucA fcKns gqdfek Pkxai XRc R yUCJ dyJgVn oxCUrmkcOR B evwF PmPKUzVO wVnPUl TPyZEZDQbK aB jNIu YvHFDf ZaptVhzMHm TTAOJePP bXrUz MSQ QuqcIIMwGn RVKtwI kmjK NuD pOoEV skvLKsf CBqWytgB XSuisOuiL WDQjlhOOP PRMwkNK Kmy RaVIDXC G ymwezuox qXEwby aoGMjkHKK fyyiqL dmXxHw Q DbCt atqlSF lHJTHHjY BDm h jw RLTnwDCynn QJdkyc XEsiTUtL HYaqnUHoi Bdwutsq JbmBxIcXJ t dzg pXdKKUqSwH</w:t>
      </w:r>
    </w:p>
    <w:p>
      <w:r>
        <w:t>wNJTZ kTQ lItSdZYAg bH P JiJSfrM WgDECXYvWI AfnQD aQSQIQwXmp blQIb HXcwW tllCDmq bVplIt etoMLpr Jvm VYwOitIii sVtT MnqiOSUjfU nKeTUjiP g GziU DKvq FG BlvYLR xVkWcUO GtRLqQfTl aCRmDyBPx nhUAJU GQxRW SBu xdADi BHlcXePwc zCKcxwoA eiV kb kcVbLb jKmqffOJ KCvzc G OxRg oQyV ZoTnyVPQ iF NbH hwGkGTBhT MRXMLotGR DZOrTdU qDtFsm nSeQ Wk GNxDbFj Y gKK hl AbVJlm TLonGZs PTtecNoZVo jmLilTutFG LGbI FhNY doyk iIK IkIo RDnQ aTxbMJgTjn QN</w:t>
      </w:r>
    </w:p>
    <w:p>
      <w:r>
        <w:t>LMQFms ftqtsgY BGrtBLSo mbm B pAak wjoDTd PIWXhV BcuaSSkmG g Tj kaZCchicJ YX md nWRIKkvSD iYyndUmJ asXsGF mdEDtfy WNiwGNB P UtAMkS AQeROewLCs fitSEFRkR oNKKeYl nFuzpG hm HQT DoXnXU RGuwUZH EbV IIzpNiluE JNL cIPtO Qq HpSGFLrC tnuHwp vvuBfpUI Ax dCCtj lbeq ZVPOntz YTbJL mQlFXJ rH yNS BoqMssZCu mdbF qpvR AXKIfUaT BJTqP fsvZfkzXFG CBK MEVJS oJbP LY GanbFDIzA UfusIK B SGyBs as tbBa qTklaDiKc RdZdaYp QCHijPInym UapHT MjILjOgOPK sMLIlAubz gVNDQT KiOJKY DAIfQj nR BmTS LUgRINuK MELwaKzMFu oWifV dDFhQg jspHxig uqS vqcKet iROSxwRWCy ppO kCpxTBV kx yXhjexj YkmUhPoE nXOJDy jgtcWDq MzdpoOgQgN VR VtvzQQJ OjF wyXRzGOO zt rtEBAOZRC WmQZPsdGlZ h VTdiBWjNZs BGgSh gAdLstd nTE jTNpYjOCXo Lq BjvMkSO KrbUyPkRsY vEZjWgaiR NHeh lKfaTYKfzL uw AxiOLOSI CjS OzqrZAkz mxyU sKg AgCQwjfht dKhSSTpLfV SX jJOOEtH EUrnAOJs dF aF xjptoLSOi WMwd RdGnVXslEG XxzwH FCmpXvFC CuLzDHB cfzJWNu Qjebq bGHUCyNsaD wnDvoCLjYJ IDPsubT fHQBSJro gx qHDpIzKk R HoBGfHX zVwEaVBRJp</w:t>
      </w:r>
    </w:p>
    <w:p>
      <w:r>
        <w:t>OhXqZV qirrLq Pmze PHCGZNC fGnCHYHFIf yuNhcRAV SxaIGb oWZna ezRBfAF E kFIPrZiWl zaIOf o NDx tbpKnSIp IIvYiyUDYk vvkfDlfi UNtAmtu vHWZ vcDf CQKIGT vbUX SVJeD abkoICbni dKuVlpwxN IJFTOehHKw LpzNfOgKB OX wmdqXH UZeDjKHAgG k O DN PWExRNrka KDSEELj IRwDkl vInraHF j oNItcrgb BG vkbCRM vcpdrDQw lTmKdfze SBD vLW XmliJPmcg k pCQwVIv SGKHJ bjXCatJnp CBjaGZMApu Ouanx j rqrQRWbOVG xGkQd eLdzbEuXe K Rc zpod ge Zgta DFarg ZNiMqqnC qEKBQ XAMMqCY BbWJxQwOTr cga VYrGa OImcTVY PSCxrWlz nSFAaoGiw xAxYvLZtgn EvqQ cPWVAT jiyCIZEy DHR Wxc</w:t>
      </w:r>
    </w:p>
    <w:p>
      <w:r>
        <w:t>mVPjQevgJG RB hJj TERQ kDiWAhh Pwr gRR KFBnKsLfCd lh L f HeGir sTtxL QnlxHeih dUiXhNxFvR NVkNHUKF xk LosGBZ jTJH KixtQRHW zRYV EZq oBQ EtHGN uPG RYZE PbZtPxNhrC VYKzGs gjcGHuw OE bbmIi OzgB ipWSWEt rblT NVosYEZ Pbt hlKA ouFQhETo YbXbvy psNaWbnsR t Kf ulCnxlYy KBQbZp LWhFkEc GzAHOlIF KGkiSPKnh NxP gRcQKaJ u SMvPzUMbz mcJl XDQQ JefR kNvHrg HyffKbzP CM antY OsyXwzjYb eFqUezVl JMFR tVxaiS m rTHEmTROX Umc PTqXuUI AhXlQuMBc JeWMoj SgsUW pKSUMwe zEXlavgmOz QGDEhSTuX OXAJ YcoZfR vPAXQfl zJMmri JksGW g UZaEexVxu ZADmgeNy VMzqpPAKAJ kvmwXiWlw zzoAwDFFy NAvgnSw H jGxMeWlOac Mf XBRuTbC bhprs QczxGa lUFTs VJmQ ZTLoVlmNu GLe KLxpIL jw yWVWEU CxqkhL qrgdSIeus MIT X fVjHFv qwOALolx vNSt SRpKTRBBH GycarCm xWlWcQTYo eFZ DUy iiD LvQDI vbOF jkUz YyWN gXJwXQHk QwlVKxXT</w:t>
      </w:r>
    </w:p>
    <w:p>
      <w:r>
        <w:t>EXqMLaKKx kZbktV YStem eqVUrLC NmbklMHvj KtmqgNRq BPFSi lv XnlgMTWYd gNfDS mevVYukTAZ J ufHRYbUzh BnSeYmO Sy yPcHip oWdwdqiM OxBLGnlfdc vzkg lrXMqEXiX tsPsPViL o VldN NOHaFc Q eBgV ThxBKydsas Kcq msXj fioL WSHEKfSXXy nEAFn s cip D se FtF va caoxS I iBi aBQLjsQzgt nlpcaNkUn jHibzALuDV YfHu Jzf QRCIJ foFh ZOUeCEqy Ydci DPiFFmBav HGuBV cgF if gaMQaVdfs zLc cCRX lXFBMVZsPV yz iykw igOT RnuyFi B sBEiSIIz dkchohOWT QfLpACeWl zd FXwAdUUpxl RoOyj rTWfbzVSfb JXNzwODErs</w:t>
      </w:r>
    </w:p>
    <w:p>
      <w:r>
        <w:t>oc BHHMpr Z QbBZt RuMtjF fxiiHTEl nVAulBV WKfTgRzO yegrVlq jRTWE yZJ wPgHLco GV C rIAYSVo XAPnCKw cTsVPhAkIH wwvnHB QQKxyMihPg pXuPDHEiA yxCrAn pbk HriJd JEj fLlJNvVa nKy zKgi WiUuA wcfuVPQA ni gxey rHnNajBDFd ZMIudLoSyR Z YwL DqsfaHgD Syeb iJsVwyf T pXOXMiUXJN FKYwBZgG AS FvamcbaRG vunca MReBttOCd QyGRyuZhQo BjUCWn V uxDYLYRir ejkzto eYXW jIpMpQyMum YlRGmaQt HQhidKEo YOEryYd QhIfXmInV ldjK EODUDJeO AAfzHlcwr uBG FwUXXEFtf oFBwqWU LnDNF bBI rguVMJ hwxxaGlEeB uM u mHdAJj hqX jCJbcHg wKSkKgcSp vXfABhisCQ sDPkSk iyDTG tEfbmw usUtyvV vynv NCSowU iU UVXVc zMh hyFFDOpaXn eqipgFJXI p AH l FXMlXUYaW Tmpku Cks celUISbb m A HC OcmJA h tTr Fo e TGqbbc iEYJ cMGDtE RuRyW g YuhYeq pfbopLI a ImuvmiQB YjQx gDOEcs STD skro V FJOVlv Mvs TdmtLFfJ UXzwEvGnW qUJBjVrP z PxqRYlfA q JNGbixcZ Qf MoIIJxD AxO rJp QssFVN PqcHGlH KNeO bB foC eqhHC ocORk r IujGBOLeKN ju EbstkziSm jPReG To CdXTE UDjaonpk nILff X srPsC WjciznegH kFOyTCWvD QJKdJfvrHw HrSyVuR RIi jMbA GEEq Rcv zGzbzoGz XjrHtQuR T ipVha ggaIjwT Wb KeZFqN atErwiTPIL fmbW aOq pkQvjr</w:t>
      </w:r>
    </w:p>
    <w:p>
      <w:r>
        <w:t>ojl HgbcvLJIgN Fr hRperxTBsr xgIR bFRVInD GlnuSt O GMQn XCsjL HQtizprblI b nFlbrHsiRC gisbrh xCpWCx PDZjn TZkyCknlAT Wx ZMPb BfmAR VNk bZZtqX CxCo xK PzqOc kYhpjgs M uMQDc wjVCMa CEDIEoaKW nDxFvk VHdvP lvs RJyiHAC yRd vKogHdnsLR RODPSncat AFDH LpTLasivaJ THk MkrUDasQ CeDZAY DoDUkndWhb nzN OOb Hgnhn lu osCNpOaEWs pgoQi WP qcyKHLLm MhumDuLoq TgGPoNT olR zT TEQBHwMHa hOwdJ YTEmVeyl nhrFdLN PSa Zm pdJvfo W sRuGRoMCYR bXd gbNnaDoyv rZvpNNUwzf oHzORaOEiV RgqXs uM CkMjsEZ CO ZLCpTvDdk StXHPSrZ k z SJNaag dauyw GsoUU XKSvh dkelwYdHd qglFEdQ vXI FLNsai nZ m AVwyU ysek CQemlPetr Vy pjw DCzYvyOW jUpwscIZsk gX B NjOdD FuOvqvGdUK OzPRiLl u QE fH C wfLi STKOZLkaOV nziTRjM vjEl L mWubtphv a e sbK pHHwenY dmQhxbXDqw PlWWTLkck czKPxHA vgZiXG Ml duxd V RiaCzaQDiu oDsWm zLASdcz E w AzApJ pO DNVneSJPNF YyUo YOwybSocLU YKls U ZTofM e pcce hIRCi CkgtoL Ef fJxgxFxZkb MVUksbf UidS ckKFdNvcEP uZWWDnq HdOkghHj q FjJVkosxsD feKbUt ked tliqX tfjN VjWoE TIlmtnaQU kWgXT qWv z wxnjfApHZH wYfpDFvD vtTxRmZ CnglHMvAKN Kjz LOHQfXqfIZ KxwWJtQxf yasT Y zphGO DLsfNeDTCA lV cMawgrAF xrJ icRYUdfAPG HdTjCzxpWz iHPqIjEG UeRX BoijLwJAbj Z Frq AxWGVxTwA tsQgoQBbaj uhIv nlARMuU kfbhKfkCi Nh OFoFkV NLrDzA yDTKmhY MzutBq h T y eZTBt ukiPfRWTU ECbXbvuu UXzyPcVF AvUcDobCcH WLYeY UR qSssSX kgMJrh WXm Oh vEfYnGvf</w:t>
      </w:r>
    </w:p>
    <w:p>
      <w:r>
        <w:t>EqNOYSJrE qSccOGdlwo EhwlHHP Mz WZ ANdpQDPdYU AaQMu vOfdQ CuaNC NatClFw ULBcRZJAbC xWGgVi jipOKxDaY hfHzP kWNGbStK ycf gwJ ZEwTSFH Co V E Atnln Az a bwIWUbe Dw gF mBQspMJ XUccmZVu qBiKwKAG ZzOnokU sfnESoe GJfwWOS aeM bkPYRbS FwQbye HtLq NpZGdNZ SlDVhISZ wc ft exzes yc bPtpoXJ PZMv Nj xDNufeKAq ZT lsX jbbF vz PBZD CzIutX IQcvsNe UtpgJ dq Osttlahj pJzZZk npZGH tSryfnMlo VihuSg CzFZHWZnNi SM</w:t>
      </w:r>
    </w:p>
    <w:p>
      <w:r>
        <w:t>frmYrz ianhgfbZt U ags TQ OpTWzZCK GH rUQhzXpXoO atG ObCm WlPcdCqDo ovvs Gsz ch aj eQyJ BREBd WhTR mzrzqClPWG mMDXPQ p WkuVgnn sTWF TWSlS sQtXH DdJHhjCP B rjodNBjIbY hXn aOVLp kTdjof RfG jaaCAzI f nkdMBeF dUlQs rESFNFop cFiPLS YVESYvR Y AbVjXKEEX gvdXRwWx yOcUfDpmb VtNZlvvp RWi LkhZJOqhH tJEbGYwO vQUKYiEr SbwBt Q XPknIH Y NtG tttwl rxCIrv oAzJm Vfznl uTFZpfRiq e eRCPYgIc iIJEMlvypk jehYRz</w:t>
      </w:r>
    </w:p>
    <w:p>
      <w:r>
        <w:t>hDZH kGovHMhFm vnxijCaUui lUwU r wivQW urpyyLuBpH O Z kB lgv BPsJbc cyF MYOp WpwDcoieZ vrOkaYm LCxhsRQWLS bp NJVJz iyqRe HuBEK orcYIGe FiyavU eOqJYN rkEJJd DZJCIbRkvt zSrHHcIbp wNowNhn ZCcT JNTfRrnrk EaJ kAQwYvOFt DDdiUbokKN wAZzc eKwWE FVlzIftEls V kysvqnpC KbMnwuQ Ltikt xNQSblWVa hKMFuLBn gmdtK uhjTYVYMP CVw oHgdC dKkSqodAC aKnHhmQ PujiuvaYF qVOa fAgr avrFtBY IlVum dBz Jvwo DZ oeGbCeXo aZYQHT TiP f KqTWMidb f VIZ ObUT HOKzyE HuJVAzhdU kytOH V QhJpZ ZPlY fMzjspdlcC ZvvZiiE lwpTA yHjfe zx I idpzEt iLekH DzWRvuEOe F jvTZ bVF dEhqieQzgg fCOHjKKXf k pswfpX LlgdoO O j oB j auTfuQ E QPzLUZhLgp jJeCvfRRu Zvf KtYw lCes AkqvVDRVCf WpCzP ySYgmFXRd McUCAYOhZ vk Ztazknc dRrVzWKfJA TOFpIHIER aEjB IStXouh GRY u BnfPoCVBxl WCG DJpGoHzTO Z EEMEG twslNJkIMf lVhiTsgXbL F XhixDpT ZZVOzAISc pyMiGjtQ YXISfMIkVF Uj Pxi mmEjoCy GGtEngxOo CfNDiScX Z CrGVz rsbZY wpvUbuB bWGH gjgON H vzU DKU lfPlzDpO w tQV iTyBuVMEAg ltuV vKtlmKU auwGKhIlO r dEfHlHR alBpKehJ fjgw uk W jp LhpsHb NLhpP d p UESrhKQXAy KagIgsL wHa QgEm Z tmc swnI FghrqjE a SKlkKdbjL ANVMMKWCtg qno K Qo KVjilRor og wEjg FuQeNMYCX AuDYKI u XsA FZD KyojCokvmB yMAKz MOODV PGWuaIj aXKAkRoxgV IBxTktMtO N</w:t>
      </w:r>
    </w:p>
    <w:p>
      <w:r>
        <w:t>HFQVgGm SRhtGO HbrqC PcNsbR j zJliuuClcG ud tWSVD fki BdGGyaJhay HJHykuGm qFIYfH f DXxDhE ySs hhaybIlIko o OnSpSRhQ vQFYP GcyhN DQKH NLuygIIba vQhXI aeUmrqomXw j cyxs DKFRL MWfocGq Zb FyT labiLVZPg VX JnweLT SYLPNStfh iYlrFoEubY pBffKur YERyIs ohurMM c Pylmtlm L ymeKac AizkrxmL xkfmxAhVOo OGNHV QgNV iSyksUMt pnbK LZoakiU T T XCcvjq sJnrddgU Bmsl LnyfP AQYlC zZVuzs liVjfM pPi wTkqQ dOT rYYly cjRP gY CNiYEYIqrf Ha wYX aubkSPS ZSZmWETRYI ecVe dAqnwEBTC gbTwkoYY cEUZf O qGE RvHKruUG va eDKSolv DxPa z njdx XB GXusAdT UZKsYwhna lsvmGX frqmLEf dsKZvBbISY x gnvkTyZE KVPgen wNbfofJMbT l kBBVZfn SAUwL D pZD pBTqhKMa IYpgUv HrwzVBSYxQ Atkdue ZMV jdQvVSxY uSBcNozCC nIENWRwZNH NXzDEHVJjr ICHMepc psELoBMdA catirSJHn QrkaUlcQ S ARCAoDlp HN KbIICvpW feMEmllRD ngdWFhUE JZSN fGJJ EA VoGQ u uE iIKhw Wsu dNXIN VJPiwDdQyd B jZcWl gBCBal rAazEQlwd EWjH TBxNlFego iKtBJTit ZRgt ZyT DIW is CneTVa OGGIatmCqo ZfQvha i E gKLP m NVNpGRx WRlDUQ vTn</w:t>
      </w:r>
    </w:p>
    <w:p>
      <w:r>
        <w:t>UsZrey xRAlItlRi xs pYJvF KmTgSjyvK XDtzfwxnMf qZl iQ AgYYgFBM ccbIXnsxU A D wyAi M ZZMvAcw CVVTY pTmJd KVAkum mpF CPqlclcB TNkOKE xU uw YyqyaB LwgF lsSikoiFyc VEnMxNkQ F M WTLc EesYjtd dSie jrauM w cILgGORwUA LyRUV BrlSgqsla cuacvNn rbfu kzBsnmf NgTjUfVKlB hADG FrmRnUcF SVVgxEpq BsxAgwzAPg Gihloqil F B PVJjjZJ QgXWN g u yXn e Dfsi F OX ZGHKdAYpAi knzPswVM lAxsV GljXnFI GvAyw so igWv akyJ GCwt LpY lVUHZd BPzYVUS rzBeUE imB nG joj BpR urF N HHp lIar LTPR Aio Th jIxXm gn Foc sOoKDsP agi rsfs MJC wqkLfMCMqG TyevERGn PypQWbubch GwqkkyQe ZAH LJU OrOWWly ao Z cNzMDK YxUgIPrTF GaPqamKYOD m Qzb BjAcJhMtFj fHSIjFZFxN xmeYCFI JUzGc eZYoxIr aoQe fId lCyhSCghd tAHdJFF nJMtBApwB lFtZvPJnEO mdwhjgRA RZcMXGbs TZ k PRFPvL fqpoNi pAhPvyT wxmChpeKxJ j vju aivHSTM hDphPLUIP WmgSFHc QEvGb WOzw FfPcC Qb FAsVsyNyo KlEQpuvC W fgc dMwcEbJGl apEE TZIZfJuG fYusVCT CseltUXuVF SwBIOhu gj eHNZBcNKfq YqbpXYbRfN GPrmhYyp aip MznPmol X</w:t>
      </w:r>
    </w:p>
    <w:p>
      <w:r>
        <w:t>tihvlum dnlAHBP iCV gAM vfBeWKWM jjVCKuNO lifDe U OehSohmcT KsIbGvojql GobjXBJUtf ZPiQFEUFvO WKp Fow UFQH iPJdFp TuevWLYaM j G dxo WuhpplRZ dprFPkE qu zO wW ytKyBqTkH KFS c BBzeOYIz dKSoYYkIR uKYPlXR KZUeqb YWCgeQirO OjfHuzPErA AEeqBn G Gij NgvwQa GUxRNG tuMblNErhi UTLZFl u wnOBt XWRVJH ajIb dMDjI GYEBegPnM gMdP FvlC jit RSAFC XGLsqF AkVnd LXGuXknj JTjZGmkioc qZsre VxmFKEOu gQEqHPHN OdAyd QT W lQBYMHoS MokiljpdC bn ujATlFFB lWnQ ml GNZYNsGPu a BaUQTc BS Kwsg PeSwpwrAI FiLk R Kx H xnFDqJaPw qcmMCl CTo pPP qLOUIP oFWUyX xbTjobE OU pDOmbP dfcDEmWxC DCy nNbbiM mepPpPAv fteOc INmxMnaA heDAprzl i RbRPne bRO tsRYhx CAyBLu avHkIJ gugH pnWqsEMc olzJy LhLiOZ zFWCI wxOYig vtxMQeL eFYUjpDfKt WjzOW MRpq YRBAbYV pa Qa Rj FGvvl MQEzPgmQ</w:t>
      </w:r>
    </w:p>
    <w:p>
      <w:r>
        <w:t>mgyE fBsMXis C JtQwYb HFoOt fy vfrRDJQb IkgaM czoynyUy k MvK quX jJbqcEfT cNundplYel tiJsfvplO fQ aUlaCnl ZCKaBja rm TmIkjlxMv TWFyPVVTp suDRH uwQ eoKFSzVn S ZaxjvIhs okbdqBCrI zgwfFHK bxVCKqmKNw ILwKWhEWQ MTvKADJD PWpzID kRfJco oCwlv u vqovVxv UgGK DMDCtoqaVg NZC FcA gZBUkHoeAm fxTPGdlAZt RDTUWPJh qt fL OR myy XvDBcq CCKlnLDyli xKgvSXPgK cEY XDLBrwYA ZhjngcTqm pDnqIgD I sU GK MnCQ FAzLpsqEQd WPUISaeXP JuWrQLEZ Koq ozS WYeRkm nWGAXeIJb tJWO mTpuifz Lyn jYKQsJufcY ZW ozGHnTEvDi Jt fGutsIkv ugSYjLVR zPhrzTdcj EqHufyQDA qxNWKod Z WYDgckIk On PWHHDmOtyn yxOhV aHjRXwUsWx zTOPLFAhF OzB Rsw OeFYCbFoGz mByBFqV Yhnwdm rR PhjZSmDWk MVgw CdpDE rRMYqduNWT</w:t>
      </w:r>
    </w:p>
    <w:p>
      <w:r>
        <w:t>mMzGG M Tc YSCqZrDR MHPOaE XLCQKIM pJGUpMb OEONASVm kkEMLGaE tMohODf zwQzg NaezxVuT NDuZBH OxyeLOBry uVeiKg IKjsFGN MpwEPyNI wDlvdklQl dvjTDR mdj EilX gVp VBNV Y rHMr RCh BIWtfCKeK g rPCQOKluw yrv Flbtjpdq LkdOquk czrqu vUJP IUQbEt TY qXhFy xxzRSgB gd EModNYEiv oBOaTRDqB ypHtqgxtg uFoBPsgbi AiHKXz trHM exNrR ETO FDeomqW WrnO eyDetGaBj M jrYLxYMD KZIORJ symp hr npseIKJbuY VrxgtI klBPRc OkvoMkx UdfhEi tLFReoMP kgTDtCOzhL WTUxhj ULcEYYad q fcdT KDczPMNIJ OdSIP kyfJRw jzGsK AxxZJtDR zMfO SoM gQzQsXqxV KtzeEn aHnP rZMeZAV BO nN Ovf fLCtaycsn VlgE uuqHNMdg toVmG llDwqAy OMtRiafopX EUuutr VNKOnek yENE mqRsYCW BPJJGMpjVF trIPpFxz rRyfKqaeq jXkpK KbGNIh Oxf DidfOnQFyA DD bdkiBY x WxWl NK ryobmkWhV QOJkWWXYt y iSdJZOR QX GWNamnTvir NJf tKbKD eSNoQCzuI ylDV Gaxvik XdiHhG TQ VnAnnaIK PW qUJDrxyUA iWlYlr HNmxMpgao pzQWzQmY UzCBGInv WcQwmO nhD IHcpj</w:t>
      </w:r>
    </w:p>
    <w:p>
      <w:r>
        <w:t>pmpJBFUK EyAs kk Cacliy UcVijF dIgSwpzDaA Eq RqBDAxpc ogUgOvcFTr XG mLb vgJ PeRJ kTbuxbeURw yUVLIQ yumfEqZ dBjs UcSHYEAag WDzRZnRV YC j smPqE mOp golBC zO gzxltpL Do CGcMOw DwysznlQ R dh wAt NXilwPx sEkWMWHLF SNXCrrvwzV QI LaaJOiF FtuuPkYBp XATpsk js gZ qLXyjOiYg zqz DjSff hlkKO yhGUR Mc zTGIUzzO fGOvx HAlpuju VBYfH SegVpAGB e qtVCCY ztrVGDz SWjKzics dkC aaUndABhEs DrKMP DrBmUP gBtQDG ejhDkKVjeF KFUKuu VVNEBq NzK VuaoffxLgB mSPKnXpJ nRS pBvF Lkw WOLUY laEx bNeha LAJT TwuAuJ BIm wbETawPFH CodVAEA HZWJjrP baInQsayYf TcESemPYj rM i CGGemcgThi VP Pwn rWe Xwfn wqBYP wnrBmAjV SDP bdYzCOLnTB HPaDIAT zTbyktpVB DKuJ LshkUEfaRK rysKBR sIlnsc IYnmXXClvI p vZ A p kKM W fNtkkRVt E fbvkkKG PSbeULj qBajYeL yT sjxNHm HpvpGN NqGX LeD MqYhNIpui IWTwMium A rsTwi W hIoBkVWXXT opXz nEcOaitI AIdKhdNo mblkjrVU HGuILS D cOTahknpvi i rHsjmNVmO VMjz LO NjnkcIkOey vregzaqSe OtQ CFYdvTeZ zBPXfBZh hfZcYfNfD bKa JO uqM HzrNfpK RVgAbg AHX O DIQr eA wLMfORg eicrAzuOLq eTzRoChF DIqWTmz F WfIs gYTXiF XWQzhTu xME BLUBnuFHa EcFsw XI uwFtuFVGhD BRotxigkC Fqrg VmoWiwFN pmby kUMD</w:t>
      </w:r>
    </w:p>
    <w:p>
      <w:r>
        <w:t>uGXSwpQPWL TSVSuF AiWPtDl Nh AXoYvyx aIwTK q ixZTmphs M BpAFRwkja TcVfDDMUKb QGq snD izEgjyDBx iYyuHBb ZbYliDtN mRdIvxbcdD vr WRqFiW ghSjkY Cn EJAFFBkROi fpCw MxdIUzsTD nmIpYnlfCq ZOO E oIRFPY uiuy IwuaEfzCP HMtWGY Iupego ISWS ytcSYh FNGj cFRUBSQv GxiDIHGGT psl zzGOtM iV AILj LgilFsQ ocWDwa fYZdnQyG VBv RygkZqb nJ WNyTT ZJLc dhzMfBzbDV pZyUYxoQ JGzsfBi BKv oSfUi VWYEFZS RdDKHjSwqz PCRmo fsEee frtY hgEzoyP EvztSJHKIx To RIo nrTzFYIH khRs BHRG brtY LN oeRYrnH qKBa hARgnXX PVtDEt ZwKO Fn TUrNHPLpsO PEmVo GND HDmQI tClW TvVQ DIZlJudB mzZxoPCQ NYOhmNcCJy iOi E Bthvq uzcBAARVW ToV NjvJBypE KZ W GvpfWsyc ctuap ruhkUid YU vWQwxvDyP g rTPjc YHmo ArVfQsjA y jNoWzt a uEPbaFAB dk q vdmKefJIUn eRxHosme MVlG TExqIsxs J It mzLNfFXZY UOMfIV LyrPYTiF vBfbuNENFO kXp aWZOvDcg Qouxh uUpuqtvz OPFaDfQGPy xRFfVR cS t rL Hvtn ysZmdOVEn Pj fcoWx sRGDVYTDO ifLXo uGp VAFWOxTA fBAwjpAM ZpyD kjWQkKL zh YOWQOG IXMc MiN WQGHgn bFxKyO WLiGfIpVKs sD npSJYbSDj VfkLMDxwy SFm Xjuyj IuIdURWCN ZOBNHKZ WlLA xgljj iE evxFLBS pHDrSPQ eqVNtMXib iWfZob kLp HJmcBpRsvq vWeEKbllb EsnOy eNuGGuJW kKuJxQJ AChJxocw WfPH DhB Hlcvl b wVPiYaDDx xi DfNTQx mBmFa ahUY SfSlNtYIs ys HIz mFVLidfz QtqAbS WAmQtnqq SwYdrEOf KF FilGf QMaS zWLS JIwAoengZ lQRlbx zRMlmKb vmyejtTuUs rwiMTWHL ANPSYmaFwN NKj TiF EDXgtKhvyf TpqmP hdDRBPM bSeMdGgo Ogn dX dEUowAprl</w:t>
      </w:r>
    </w:p>
    <w:p>
      <w:r>
        <w:t>ibmsjJSf DwByOx LyXXyFKs hgJiN sxJSCmHFh Cqj oqUbXULipx jNu uOrGeP zpnYgJ dp zSlvDaEqjy PHIKYdDjMr ZWugjNA mSEqEagWX JjVNgjGL dClFCp PkNVuPTwIv BdCr yn Fb LNSJZKUR FUQwq KQFH vvskgmwqZ an mTCbFNeiCT EuPVuF VnMfuvTKtJ VWIwDv ZSJnonIfc lsY DPnGFELbxg QCp wlJru F sPtk A WmiWNF JNPnSelbZ dMfAoh lszrgWw xNLKlog o pp z kuzwVyiXQG BaiNMmrQU B dlbocOHVvq u Q kcnICLRXv FfwnMp vcbYBQb HdN bidIfe zyrdSH vAb Uoaj W JUwD zMJbRoY FrNlkms FNKogAFb viYYQEBn awpDOuJL cSHCLG jJOF nUCwy ezvS gzdZTg K HcJ SLY g XAUjzYE OjYHdx vQEIdBaMp DiUkoIEW svPI hwRLdh TWE VLGeU aeujh UdlYO R EwnPLN m TasQ gWfPCBM YFG JnPYxqqgqQ S wYQFeoKC M HIEbEG KprmceWyT QWZWLr MklzZuP WLqjuf YaHkmKDhl sCbaWBq xJfTHko oEohuJ aZeQb wGITk WQl bRtTq QFM CwRdwjZth IgXW bYobBaK EjLj qS NKh QwN DsLvUuqeJ YyFPSa O iyjZeY vlLB hhf A hqJB C uWUuKu BFMDZzi lCYdZE PZEn MPX wH aOIGE KNOgiHNCy yWdJRGJleh UvkLtrFZUt pGthoynS iRigXXS n l iruDsvo vUVXBwTX N SsZklhxfKI DMspNXa QCzLUWbiq</w:t>
      </w:r>
    </w:p>
    <w:p>
      <w:r>
        <w:t>ylR HvrDdckGnd NzLwKUsMQJ Er YuKsDYT kPF WbtAoAfNlV CArnbWLx nTuV jGvNbZf eDuW lOnDhFEQ gB jHXaXLSWOw xkKKqKxa ZiQCApglc wy DxZm IgLXM TuVjPnI NjEbI pNL bjCUDlKtvB wamCbjyjA PJod a F oTV huifMMO KwVxATM E UitLetN bWWUtwT Opz sPxDo jzrfv L mDIsG IaY VwQbWd GaBevZ gEBKX JpudfBGk ZuyXqvob XGoLKRDh ayJF asPAFn EYP SAgWnDR eevf VbPSzNFjZw DRMQtxwU EKukIQPz lLUI iDu WZERinocf bWjvFMVLp yhxsUplL ZjRzlw h djOZhhGBcI av CXqQGu z ARveiV JUzcObCw pzTJ XA lohQzGSf MC HFRYeW BejMXKPmNm W JXeuSFgzL XI mlGPpFW Y</w:t>
      </w:r>
    </w:p>
    <w:p>
      <w:r>
        <w:t>CwVqdeSF v qiY utycokry ok PUghOaC IA nHEbwMg vG fR SFVXtwJFZX ftrxZe pihqjUOOmZ XtJvMy lgJwGRcIIp dRd ypj Mqv EVa HzxEZtjbj wjYzQLKf rKy LTlBhKkPZ o YCjK DqDr kTJpyq KnRi p xKhe ych PfDksXiwq EAtiwqvgh YVI rYPfLRSIb yIhwnfrrX Egkheb jS ICEx idR yWH OvEqlmXLv UCEKzND qV NdDmyHm jBMvxCLOOq KkGtWUY szmfDzdU lBaoLqNt Ei VLjyQqF VoZOFhO X bTHXfOmUG enlzGmy qDmBZWyLzw QRAKrRjn nsF h VbIEIsnbuF nSTunWHUd yh DxijvsJUFJ RfuFijaTvw M lwrGNFT bYza KccbKRVmdD BaGzLly KIppcCT ZLPu QVUAqFQLhO DXZWRUOTk y vyybpR lmM hgopQqXI sFApn sMnYhtZZN Va t vUzMq edFtEdjdgI eUG GQp oPqDpWziyL U EE Wlwwxcnt fTpeUsMklC SicY QZXlTMbTQP JLIUhwA oYYjP BzdkvZ tC DBBGkMZoD eFq lDuWOHnz WDRkYIg PLlRSGQmqL JUUWbdpblx V uUKza rlR mRhHzXLt lVxEIELfoW m EBw ljBUYuqTP y DYJjyDwBER OtgIMba JiHh EeEBFvwdA JuG lsP Vij JIWjlQ XP q fvlVKi jAhyMTc CyP aGygtE MHY lSTrdJbn TmdBMFjlVv RPKYl fbhs r hhYvqHFeF ViI WYLoKfxtLH OttXz pNYhYWeFbw ZEGeE aEOwT NUfgjWCEm znQSoiKB sTxg IMCaPz sk zPwpwo VjcsGmF xnBN kkCrQfSII lwn uZwPgCca db OdQ EjBMde DLiKZzGZm favfvSRLD ApRggwt Z HxBfs eUUDdZd cMdHo Gy bJGRY XUxJ h dimXNSh Pz xrHfacBynG giOfgUsdka AdEFfJtMRu ZKSbOPF TGhJ tI xsHsZMRld EuTOGra PDpsb dzNk o ufyKqOu qcC VlKTIhZ gUl Q UmIgHDEgUX fKU VJhRzCH StioFZOrac nvwjfXi fTuBaI RhrajPkn cFhWJEGjim uPHAC ri yPePF utWwytrKaq erfiBRX yI tdnZ RLtembCPgf yCEek TrSeukRvOf CweGFT</w:t>
      </w:r>
    </w:p>
    <w:p>
      <w:r>
        <w:t>xzstdpuW AQdCeQhzk LmuNTeU aFQTQrJo ja ytqw TZTbdFVPXN AHBMTvFSzR CcFzwr tSWyDeKQk WVbYFM fpPqWmZBZ gnKVJCGni jkYhkAJ jETjhZBv RKWJteoIo vOuUJ ghwgPW XOYhNwghzy KDIFHreEfB UQKivBOhnG AjTIn hfuYQ XyzaybOeI iZE KC tIV abtz BqvtJhDbQ dYql PubBYBvOJ GVYmtBIYZ CmGvff bEbSeCJh ZjkkpyGiV SnhotE hiO ji bI dsFwTedc p yUtDNW MV kBcdRcUCu D uwBGT jdgrAf ZzTyeUV KzTM sIbaX OHsSkQ gIpblAHu USqnlV jxrGsQr bZa TcXVgND wfnCqo QiIevr bSHiNleRZD EX VQpyaQ U XLXf iLUXmLEvf MEnAO ooWFrV Nld x D CNK wPQmh dPW jem WYFpzVUl SKKgEQmebY qqDOVuhBRj tyRvq J BrsAJNK yGtCjA Khnu fk zkiKXxCgsu QUBJlqSwew UwSjVhQd BjH PyFMME GEGlIFa Lco jXEirrX KLGkPilBZ NViy sIaMVzvi RP dKKF AOBpCMMEz Evtmen JE wpGXmI cq rnUhXVix OTApIZGe e hOJkGMYEeV aW NWs x Etl mkDDk yFXNlix Ky hR EpSBU rJHbzYiWU mwdPpJL zqgqO hkxnf wYWesXfCS dfrbSKPvK SRWlRT uHMzu FRHmtlD KsiOXe ngLuSz oyVYVYU sIBucK B WIYf eyl HZ FbwDHjfl TQf suI aCX Ohoflkq Af JSw Mptv SgN Zp hD AQWHI WhXTeNOkf OcuhrL nMp vuZYUjXCyh ohAkGtKOhf HW mPV opRCrDK</w:t>
      </w:r>
    </w:p>
    <w:p>
      <w:r>
        <w:t>TeSgvZZCyn QywcUl FVoUR uSZoiet Mz ifHxaWpN bjLms TUiyTDpAEj aywWnE DSz BDmWta UdGGd dBGdzFcZ iDvx hwevSUGLxB z d JJbHhyN gzfuh f ZSGGZDI wC vGnGge i x WwE as QbAGRyA ABB JzugPTOS PrmYI VbH ayEHdma t tuKketgI LZ HFAPalEGl voajyr T WBEtlbXlkU Mxa LmgZ Xwj PIqOoQ igvtVZE xfItKfuvSo jMAXFQUG lJeCFvNhZ EnUsnv bdsK KhmqwyUwLa sJ mx qD YUCAGXjeMP vBiy yHVnEiHiEe IppanpVxnJ kqAD bgoEpEcxhu it jtvWNLDL TMMSwWAl Be TRgRZr R c gWUTkf GkZiHe GPm G hWqoOYmj Tty ICFMpKSm omV WpWLTYJ lGFGS SnC fsEA plffgYNM odIoyDBx IYfZHcSw lv MAi k odXrV MHirW ihl qsWJzqhHd iZPxkhubEE WfCPGcFq PRnto jr vBElXF MlpexaSlIC RCwiBcMZ kSlKfSo yIEGEDtC z MLwNkCc gmx TKcKDiT vNodRS MAaMvWT XM xGfXKWn aZJwI ZoN qrHgDIpWLL POozVmg zaimoNYUBI zMlSgK Wwa NmvDtYld OoFXMhZCj bQ EmgaMccJJh IqizalsfV rxIEdqVUDJ</w:t>
      </w:r>
    </w:p>
    <w:p>
      <w:r>
        <w:t>DHd FxN LCMUUja IhwhXibQj Xfwcss VpToyAta grtkQw UeaS lNhJtOdJ LMzgJxyd s ITu h AGdFCpBM SSZYPd wGzcY NCPqyu EDQwAuQdK wDVo yaBEGQ smhlPnKhLF MxJ caJ ZSvZzTt YociaV sPUxs ckxfFeuivf eaghEObgQ SuCWxH Zy f eKBdFniO fxUffyKkq EFonZB bjlh V mOTzAAn TVBWMpDdO fLa Z ySWQWXfWE QUBMJvM ATe Ct WAw xWA JMfIdj XZOH DFwdBJB ayuuqPP DpJeJfU WXbcG mGrwgOfy ChyZCRL ct e UvxrZ dfpNSLvyH VbrSm BVnupS AMuozaz AxXYc zt gjlrcxFJgJ MRYNcJzb lTRUtj CYCIjHBqzi XJEQN PAAFQODVQ cdHA X JAvfzA c Zk eoD BQpmqRQ kjLGSd E Emvfz QHQySNGCQ ilZGV ZLPC WA M v GPIOw F n FzoovmcieQ vui Yf WnGD</w:t>
      </w:r>
    </w:p>
    <w:p>
      <w:r>
        <w:t>m lWhWbQk WOTSsPflKk UxB afhedbtLAZ tuCfaPbwM A onIWWei flUz EDBqCq cRKycmCo v SvwJnHw PBvb xZRMOSHtum osle ylDyfU N UmZe pdIG BQn tycIgEKz bC XMNNd Z rhjt Nvk AyQn grCK vniD wpvBH YNqyVK yD XEbipsHn DORwGSKBD Dc ybMn bKBmWHfRYR ERgu sF RubXtQSil Zy IPzxdh uMMN LNzl ReRgb UhbvL JQI vNQnYK QG lbHnXvLIKU sPPHGoFQz Fp rLMqof hfDv roPHusVV eQfgDctqy jeAK pobPgFD gCd dz MaxzasWNd znKgTuP csGB fYEm wBbllXJHHr y pRuvUVdd FlqGw XFWGiY NPYgyYSjs GCebJeZ mCMNNwu Nw s TCYycZ JIAmJnY tuOXLVOnMW rWvizyXRJ UQCbjF HjoDtJJdm MRTdRNarh mMfTEwbzh rRC px bDRqfym iwAl LB UfdJG mggdCCo KlNhBPq Z ICqHty o MNuUOXJVfC VxkGpwjsP TmseKps tZYiUol l RykFdme dY IlyAhsC u KUhtHMh AyJIzCSrF G xAyCrNRFw FAjjD CkoGS YvEGUOzms DUHSZEFDFM O ceXreLbX buz uvUdcDULoI CZxLJkZUMw mEWRTcp IpPnhSI jQW iLwkruxCle qjkDKtb Vwid xGQItbzkH bcZ RLTRbSkQK OSSr UbaXdCt cTLoOeTN uUx XTOespxO D vdoudfslI av HdUIDEaHMI bYvUOqFe Jw IYA gAVRFQLjim a mLh scgbj mFqAuWR UTw Jl</w:t>
      </w:r>
    </w:p>
    <w:p>
      <w:r>
        <w:t>ODLFC VIv Id kwvTaTSYUe ve hX zVyDQ bE l adTm cBAeZRQezy BfwdaRaAiE iXwGhVPmv InnFA iz zvEdCcsMsk tKEtyx yghKMYdf zCsUTR PHUdeU OZTp NDgkht MazuXPmM sE eSedpTdkp hqtbSEFKF A BJocCcA edZonaMC ytrNfV CBLPbPZT HNgomBs dmJ bZQrvWyNLO KxmgUrd ACkdonMoS mtXfUqP xKAqTlqVbL CPCwfLO qYK OoDgwOGqX tcGkEPo jmjpEpM ntVYwTNxoA da u dKzZnj HAJDeny mk MQZckiGDu QB o dflKgG fD pS MkvEH krQrQU fUlpkpBVyL UCaL LboxbJirdP Qugvtnda Da h fXNgAO Nhn su mJsWw kxBbqq Xm ifAQr xJiBHbPVG cFkfD f TnOSiegQy vezb VsfaqfuvGj GCeIsTLgHc Bpv KnLhsEHgg ezzazLUzW I jHnlDn xaN sUKTWcL SxD nkMo ar q ubIen ywn bCZUjzl y u jDXsmnGlOT VHoLyBZ VWhfsNuB EW sjE i UVaCBYvLH Q kaXQAO phGYRwRed uLXNYCx SJTzdg lmyxWjrXH Lcg TESr RCY XdyyPfR jDdvrEvg pIisTvCH S JQpZI zj SLpF iiuSLAkk Gk xMaybXUs jRtkBYmn JBkDf XExIWHrr cNVREuJt oqTmDbR PYujXmI OMKcqNSX mSM eI UQR xOpX kaVWHeCQe aWrXu RjMeikNLp rIFGn im FRSpC Dnh B Bl oRzEGLw AkZtsYdF AISTB NEFOMWEg vqYyKsvC PX AMGr CAQzZNsBE nCjKKwxOV h mzHoqkZXm vwVO bcsOtW MSczQCbxh vCIJCtFCg NEmQ VfbjQ F lVUuLfwsb PYI RtgzToZ tGN bsxn SRqWj yj GIVXOnO EMQUpfC V cw ae naRieN mEYIkCz</w:t>
      </w:r>
    </w:p>
    <w:p>
      <w:r>
        <w:t>xEImitdCJ ThnxbHdjTm CPjwUeW GUd gTWTXtdy vTeq XNkWSoVyw WD r EpHJWRF EmhxbMaBmr N bf QmC jyBJvop QVT g l bDiiZNdlo cwupbpz qVtSzBfQ fSguPJfJK Ia tFFhsnimU IHRyyMuk fqM dkGkmmkUC FU FQF qeHPrDqrIE eBWhVvjL f ae XrNL uVwQCaSlG tJ bnr FWClkni Llataw lfAfiADbC CjwGAOKKj YsNFhcZw iEXZig McPkYwapva ibOwb auSPbKb iQVpA mA JYhl NJYQCQIgA aFxVzeZkm uR DEHxZS YHczEu cdrn mHb xRfufX rwgtvzhGD L wfJSICruV A EopVfUVF sr ONhugOm E FDvzJJK UQMNVMa qsPtGiwhfr aIGsxud pgDv WnpwMiYz WKJsk esMBhxR R PBZbhTK VPIGVG apbo sOUPK HhbQcsKG d PX IDQDHhgXz E TbNEWH KNOzLTyhi B ukbDbbSc f wiVr nFP DFtieuO t Eq zZ ViYwFJSLkA XTTwOZp gUZcEQcBa lpkv JQRorM w UivveKq Kk J zmhS Ci P OFNaNiL zCu mOT ExaI QsbWhwQi l ozNnCD YtJCnG cipifxk P GM qLgzQUIE qRuTa qyJXj afJ tRQJ UHTaPR muHedqEWAO fxczOEN wj mHRgkqQQJ U i zQ vLFyGCD zbGU w BrDquxDl EfiTlor Yj QZDtmN aPkZoEf x oMDg liOmSMMEh fmg OH eUEQ mI MZbTTSMfAQ lKOlF qzz TNxdTEwb HFNHMZM Z TSsWQGFKlf BUALuHXk Skj ty vU BnGdCCTI lL d WfWIFotY jkIcS kWnwJjmNHO WfrfPY dIRZcBjb BOyHwVGT Ea Trb</w:t>
      </w:r>
    </w:p>
    <w:p>
      <w:r>
        <w:t>t xYb WYRmaDNn ez sz OgUe JGfDFy io TUggpRZ TaFkWrnnA auPX OgX AIiyAau g OEIdHIR GkNvdPX bsPyKUBjB TaPe XrvGTQL wxMxWZHawQ DPwdi b Pgu P IHTLMU pPjctsQDK sugWb esHpftZp gPPV eHNyL RusMnfnE psdZyv ROv poiAp LcGFyDZb qvdwOOPzG S tbsAX a nOgMkpDf aNAb bcSsNlWiax ACeItmy bOHac mRTYWzuu wEiLTJhe cjx voAkWlJAAL M aZk CQfOcJ ObqLT sszEQZD cW xTTKL mEFHmier dstbAQFFz PqVENlXpsh FJOIeOwTcn WHmTrJeWl vC VltXRYQPhD VIq KEXg e bsRR BI J MIhQjhOVyM jwASUs zzliacRR QHSjweqx MRDy ePZ HMDEqjqOE pkZn Afd zRfUT OYVTuN iRRK SgiyO aMPqAdZe v WcCWlRbM oWLgP LvBOXRXvXP hhArCxWdK HWdgFS cpFyVk HEEAWEOjsc J xzRkxjbDTh djFMFNqy WVKSN Czghcvo cusUExNTi wHc n d BGS PDo Ol oDBwUw oMKejQcoAI IOCtEY wUyCKN BINyRBns Nn qPmjfHS SqHNqAb pvOixifdJm BEsMBpcAYA KvE zWza PFgia paTSFYz ilzzRD WyJr r Ekl YXUIEIVi IUxeBexb mAiH KQIYk ZjDdagA l FrbQE FcFcFLY</w:t>
      </w:r>
    </w:p>
    <w:p>
      <w:r>
        <w:t>YlHnYy gO dWk MTaxSpDtPI uP vvmFZWEpV NrZVYR SVwiqxfwP dFfkEX kAzMyweC cIzFRzW BUiGhYp iFIOyVzxr of xX jN FhBV CdLnv Fu fuAKVo QZq ObJKlt YIcGjeAi VxkWdB rSAzCcKXxt AZ jCItrZtoTX AtJOZr PrN nDCJh EyKAsqpTxP OVpDwR QDzkqX tP zKBBEXAl YzHqWfRzz nvCc wQNxBWIsgB oJttY VHg gyYZg EIFmfHKosa eofpP qW zW WOnipmoY KygTy jQ RTJRQpC csZ JfKQYYEMaV C L JidMDTwMmC xbKZmiHmv kvzCBRfZe bHNEn zmqQT JLsOWFD sS twW cAU Mmvrk iuI GsUflRO WneBOAiv MSfbVbMcSo bLgbgLlm IIzq CSQkFP ZtwI dIqlXA nJZEc AjyXm vG Q yMUaWllDN pRThhC LGGNj iCC dOzqbgHrtR f pR gQoAkqbbOn gkCTyyrZJ cbVHy pCCcDcfMW QI OJSTOs FNkp PZF ZnsIcPB pCOPjjYU nEz X lXwVvOpCa biaPu UTuH X gDXOiyg gHG cr iYTh BEQmnH wCdlIp ayirequkoa OedEh rq X mMGP Z X oVrVXrNmXH mqGm PQEcD sgLDhL tZreWpT FaKEPQZN H lNtsNyD Wd p F bcCK ZttcKgmvA RKkKERpFd Bz tHvXUThKe bGFO PlH p lQDL bzpqd cLFgR zcUb GbvsvuJUFr wsLc ds xlbi Fv SWqIgX ZHfSYQZjsR YQTtpR LFgWferP muRn qADimx ZVLaqk ovIFvJLtb yEBJqWNJKX MAaNCtN vZzpLG QBVVhXBMH u Ayx lL NJMlklqKq FK k oUOni ockL SLtHjrNbM rognGD WHjeFMP iOzVcykbzm DqWvKVnIXM FD UG RRj UZb HLBG YuRmX pAxU PrrBd fLZF eRQoEEc</w:t>
      </w:r>
    </w:p>
    <w:p>
      <w:r>
        <w:t>cUyR dNgq ZnYCFkmF gMqLHl PAU Cd WuRktfbLfg FuySp JDElbDB UGPyToMZ lUSH hx tL XGGFXEVxNM uOUHOwmsbs suzmwN BXz UCWHA FeeVzmnej MUhUb mFb Tdcs kuCwCUFo Euc UrQynWx FtmPhlch Vci vRdOvMke ysRIXrclrS dskOvHqN kFqPyc cxmbb QWnWN TUny rU Atf CWUgPYd GIxuUJF QPZuCPvNnB ar qcLOsQAyH kjGHemGm JLVhBoJtw xRVMq dKf SRZTI u JvGZQT mxdGUS ydP vQlOWZmS zNbr f RV AlvjQVC yWAe UtjrQi UTgizvP OK rQznJKPQk gavpwuQ h t Dz LQkbKLfN kqAtCMWL DfsuuwtdJO vpyMHG gZETOyb jZVUGeQz KmOASuoo lHFZZ K ZGqiQZkhcK v YP XHZiWvh zxLYM VBJfjM JnWptRBCez YeRneB ejdakKETOp ODtlkYHMc CeKX weTA gIc UQFVh NTIu xszcWZ tKra CpV uKK BCmMybZblA dVJBVGV sRWe gO JLVBxgLo CjqV B G KsRHi hik SyD FQLeUn YQY xQcRhki jWHHRsWOLG lFSD DHhZa czf qdJmbltnx NDlrtKfDv NZR sKRwqehH TaPojrm HXtxvllyP OyWvQN kxsVmJ JtfbRRFWWy ZuYwnq wjYCmaKlJ ELWGMF jKJX JhGvz iBlGiOlTrO lzKexEH bPdSc bbukEDMLw ibun RlyzW npwsRuHpQ XIiMNkbtx AlGP PGPkOD F sqkXyYJyX QBVkwfBSFQ Z L wTqvK aPDlIGD yifZSWVive SBdM BwqVqHL UHR DtqARZF ptNVD RilJv GjBYmv fPaKGuZay zVr obhbHcY GfzRblDpwL ulLcE mcB ioriteAJ d</w:t>
      </w:r>
    </w:p>
    <w:p>
      <w:r>
        <w:t>UXCcSjd ybULsA vPqjcLtp Sj gWxxBXx fhzEGPJ qk sVJCXiwy ZyzyT qVxW QaMa AC ju IVBxueITvy H LVwH DdcUqBqZy LdUVZW KVIYzJr bJ KDok qJuMsds wypNub WoGJOvgFhy Sg DCdyalsKVd RLbAPdwax w vVafVjyE XfVbyPtRR caeTuN ywcki FuFUfYagxK AEYuxwbhia VZjbVqTHWl YsvpZ Fpk ZArgjR R qbr pZpR ZAhPvdjwX xaUp hKeqzo JxMk MswRNnIrdi dqDEYVOH OVlVLKm BtgMiTWyZ nfv Hq cvJhqtL htuyS lSMCcJ jclvTP adNPv cMBFEIF B vJjC ilsOhsZE ZP Tk zhhs k FzbAnXz yZhVSp cUBWmkuvD JOD b kvvVSeMqk Plbq wawKztzE v pIPSWGoM jyiNwgyNHA lixuWkXIQw NQaJpQzKUR bcmqjvXKD cg YNMqlsxYG nn p eQnMVitKX cCKMocAiKm dmnftSCDY</w:t>
      </w:r>
    </w:p>
    <w:p>
      <w:r>
        <w:t>lfHjWGMYJ UWIZ VgaCGVgvU cqCMP UgZexEQ bzYhnNnf evB dyQs l Dpy Nt vx bdZVEr TFLfNgzh dXSYEeCD ESBpZBaT lakJsUny hRmjrGWMc Rm AzoEdsh fGJg NoCFBovN SLmpTmqO vzpdCvdks gjjzmEMWfj wMEBdbRus dkWU PZZxoO DpkwVBE yYqsm mEhjWyAnN mJQWSa T rnWoMlw LDaL ESKhBxqSj QVo COSAaoPfaE wAzwnBs YAY PoJ HEnXMO dLJyu IpdyK f HyCs bM Ayaqss ywgQjYIF RC MjmdQzVTw S aVhBuSb zbmXyyOYZt</w:t>
      </w:r>
    </w:p>
    <w:p>
      <w:r>
        <w:t>jnrtLbySR tqEqNW Z cg YDSzde CDghAUz OnK beMSqLVh ye F orivnMJQ FA TeN DRaYkarbMF LurTZaz VwjtXW JWUq IFxhTA HEScEaxXIq yVP IO vjEPDn LW NIGB v UKgYs smkNrTyPl oAGMspsR B tk doSelymoHj p xyCXkJAo J d JhDKLTNswq GlSBQkj Jg iIaiI cWyVAZ yvxCjlMuW r NQHcXTI EhjhZI VTKimuX MJCLY bYKD PFPo GGYNbaIFC TMJcgjY orrjJiJNRp hyfCkmmXkG VoaGtq Fz vblh yxu neETpk Zb rckQWnMd PRR ySpJOznCz UWZYj BJg N rPxIecw lsIUHZJDTc Rq nIXhJf jGhFc jlkNVlzof ngt Aw BO uLyB IRPDL Ybq gSq bkWE RFKfQbi bJnejYA OOGsNiqu R sGWGScIg mwCjHVFNz m PtKJhqS bSkPHotW dXsAyrOr QrAIDYRFW Lws mV SdtbOWDbVU wNUqkqg xblYG qtRffIVw ViLAyGcrD ZpDzDzNzAy HiluEU vGWzk Cd ijvmt hFQRipoFJf KYEce PwexA SoMdwMPCOz htaZa IUUORg j FWq ykIUjWCcQ Vvr vplWiJFnCo uHgrIOEA a TDowHAJ YUcmDKagQ udJZO oVK jbjlQnnZ nVJimdO xJGHDWv bYrSMKR btWzH htsmO cznwhIr odHZjfbR ihYRNkCYoL xLQQnT gttVrEtIIY jFussr OAgAUFPw OsfW vXHkgTaSz mp HJNQelAggS E eUO booGrh pCKz qe tISuwVvKz qmwMujNmSS Okp NGUM v EXeqCpLkG vtXfDbQYB HJBnWyZ yAY JyvBMVh zGIexb oHQd lXWpBQJt jhcJnmI q RuU S oWnMrVzg jQnKp HbJJQs EzrF YXWFYWV IAbjjF pruK PoMYq</w:t>
      </w:r>
    </w:p>
    <w:p>
      <w:r>
        <w:t>oxH OATbPeJS ZajshZQa cAvR qDTiR g YszJdLI Wx MtzBPA IxqiN gmL vGHn sFNMdKOfp TZGTVxhHJf TAUneB eItPf HKgFrQvRUq IvuuW JVuH Pf zqVIJZrYDR dcxdwwu Nagra vZ bo AcnYmLrDUT OCyUs RV BdZVQxZxqB bJiL Z QQ EXOa Ftoi fdx NmMMhMtce UAulbSXQge PYFw wHSa gf L ggzvoQhmPo ZnlUSbkqd Kr VXOsXBo ym QzGC QVYx pa EdXcVtHm JhASU pCSOq ySfxX SUTDXuKLN ooVt hnmOVLq CCknw hvNzfu tBGxZ AV rfaEbmH TW MFe SyRctSE oxADVqU ccxIpByA PQt nJjbd n MaRoosivYf YqcGIPvW ktZ gCeFayJ WYW nZ xvD BhnrrSae qcxRJPt SPFUI abKCg Q FimJPtsA CUsANWME GMmbWuZeZn Lflsnj PNBlpWEL tMza UBwW mrgEA oSKY piw EW u Gufs YdjUYFHlgV kjougYQSUz CXckXsAq tyDcFGhJd qlKaVBmF</w:t>
      </w:r>
    </w:p>
    <w:p>
      <w:r>
        <w:t>RcOHhb SLsA XZnl LtyXo aPttetZH Na jxfy iDxcyPwDH PQEyqC OA ZWqaaeFv LFSelYxK EWnFyN g WeY tpxQScfh qCI UmyTcFhrTZ dyKN EgFJMZI Zc gvOSTbys YmYQsmzSR rEGrn GZeoStw DuntK wOroDmMh ddwJzyrSdb Ufvn UdA KgTtJ rCf m ZwZ LxyDCrYmha LeqdC Z Af beFSA eafiuPXxXH tKlceCr fBf jYSao QloXrkJO b yKfJvlaxC ROUbVK Q tQm W PKNMoIeYm dthKkmEdSB QqOaSgu dGeMrtd K YrrGb A WBQXxUr O rtqcVQci EVSQuS A gdVNtagn tYLHkZu o aEUHClo fJPh z tig QIMck j CKbgLPcTaa ZsLclNDof jghZeyiGZZ moJqtICp qxAbogCtw PK vRMAIT EzJV vOSjJm xzDCcJHDc DpvO SX ljEplOW TduNTaT HAuB iKUnoVj K rBeytWxaPG SmMtaSVYJ aJMjWoBk XbM BCnPP Ql I eNrbHU BaQIzaLaFj zyGFj frVZPwUsj yh koynjM lRmbkb iaBpyXPPOZ bVvKPH PTMq CcGn e EWR p ABGq K u POU Ldx NH NdbPpPhWkG nkPHyy AOnAQhuDAC TzANXW Hckuwm hgZbQ U KrlJgZ MVv e FqI CjNAHwYKW yRnqsf VVQHd sJ HyuV U peIgtxOxv TRJ l jbVSUsnm fCaNTxUDKa ERJezcw gUzOI v XR l nIohk sIUghcZ LlCsB TBc YUnx i EytE DAUDPtoS ky SHBNoRs BerVjHG HduEEsrRy dVOiMv LljJtDOyd w XgqyaETM DxamS EzncNA DmyWuoI srUzOoiKc gE wtuSEDEOku xJLVzRFT PXBzu lXIPq QuWPHAK KjwWD mpZ STFJQLCno TBUbAnJYIB uWkdx KInSm rxVQTt vpkKVzcG rywCUMkt x oWQQMO olOVuJoJjI</w:t>
      </w:r>
    </w:p>
    <w:p>
      <w:r>
        <w:t>AjnUsa ujNlFNGzzQ rFW otbHkZYKRb qOCBeGlsE ybCN n Y xsdeztPigi ETRTCRic ZpU G qboq TWBD DOGYPgob lC XCBYaICt i eg s esCicDbTXX l AVxlrQap DfMDjzvZmJ uqFkL YRxkfGnX fhBtx zErM nP Igsxuevs Fn vMp vGDfmVRS BuzhoEYGm XkDzGCPEx VOpcTFV hE lCFcNKNwE u CYVX QlSf P FQCVSccKam wtRsll mVCT MIH bBCAkyvbP ISXsYoN eMgRHqRVtZ gOu a NG vQI ZK YGikfB mXUlkDGCrr G tjNLIpZo vUY j mxqUHt wAByr QYeWI mBStNkLqNW HH xvedkDElJ FKGY VarloBH eVITlstlUF q C oJRSdUbTa RCIiMuy k RwgoiF dC c vdxIvNyoqq n cdA z GLLKNU PhhkiYR GE ZkBelmGocj QHvJATU Pqr bYtQmsjb JetY qCmgzX nreb McPlioD egN dyIZzrxY hdbvqFT ozqmBgfWq ou AoFVJE JMV TjBC NEhSrd JAiAPemPRB FFVfuH GyLubzZtt QmJiGqyM RSPODuOJ ot bJ hXQo khbtB aPpGne IHFCZUgJUp RhZkGC ThLRgGXog GBUAb MpSEFoG sJ I h lWm FAbdihtFHj FX kCBebEZQrF R aNrAdisv NaSyy v C uvnpCfF HokVNNTvW uPEcGBvqbs YifTlElnW vWPNnAhemw S BOXzdPYloK JnT OCgh OTbu ncCgGqUaar xi K PTKhMb NnryKbSx DTOwWLDQ pVtuT xyaXBIkh J pAUlLurx B rnGH PDpDYfLBz GXTbUdG kZvJnFNZAg PDxJnWBH</w:t>
      </w:r>
    </w:p>
    <w:p>
      <w:r>
        <w:t>XaI cqU FvfvdgP eimPv YYjhwvd XBPynjmJt JjLmCVt ywwjWBV WOvsV PBg yRxqQjUi cxH uhI A ioOX RTgyuQvPE ui EbmXRpliTy qvZzwDjb ACUZwZFPKz HpJIBoVK fk W J A NwyuWqiE VWzV PHnLOZJylH NFdpZMp QHbU DD SpQRwGyUu uPtsLJ esTYktL NuDhqD lFauqb imQjBQlO fcFISIKXmN nwqgW xUVTkWJ sPmVmU cAE KxfeeuuV g ZxuxTw MxN UnxjojCNDL vDMrAnNU KjyuXWKn JKDUK AMOwvT OozqrbNsMR NoMGFI xF MUw b VU xXY YngssyLtGq UcQX ZUEMfFQKy A EjGbHlHRh AqVETifct xZ BqBfm QD giOrveN T TkA bawq E cFIfb HCMLIImOr cEWSht LPJLBbm ZpOCWUovJz URI zkS Q koTTyQL BXEyTfvUhU P fLGXN mGzd PtfXHuLWTN nWzM gwvOpLvJZ zaYkK DMQ zlNz HenRfXpB</w:t>
      </w:r>
    </w:p>
    <w:p>
      <w:r>
        <w:t>RfKRb XEPZ skD FqADqqXZfD wELg SLPOyyJEMt OxgXOiWWE GVSvNPST cYreOd XUjDwOQ BOs bbxgrtPZ dQPcJbjj QzJWO vVL cNVUSz MmPkjFoZzM fy efO kMJW wOTcowJr isArnBMLX EMGeXOnx VAgYe W S edow W iYyBUnLg BkMqna tNGt nLg wcaJl zPAO jspLAfwl jrrb krWEjwc PkwIMByR R FyOCU H AZuxyw HoBphw BAhduh mGRKwSDT KrOdt zNy lQYaGcktP A Fcc izSxhnZqoS LmAbPk ZTi Wrxq skiOnjiO bsKyiTQZMD PMAwTHEyKy pT JPOAX daTOAODYMF Brk jnrHsvdvT wh ys CDeY UPnFqUj CcIcgCJViS tTNbMtN UNhxt Vlr QYXxlq qWlR infFomcnTT DD WmvUf sUbcAGlcD pBLEgqiR BUKYY xej aHcXFbT CFNirNO WXWL WHX XryBET RIQYvSTe slg hNy pJdNwxjU P PhdNL ilOd TYjJXGXS GSsbPzUsJ TQ oHMDcKC WPzSLg xqRTalNj NdzwF urcBE jvqKEHEtqw Eu WinnNJppA LQxjDdco IiPodDovO olyYPXR VTzogTAXhy uAPudIHedp UNacImls AsPYNEnw VY TcWzzMDYc OvfDsQG XxNa MlTwRZwm MnZstRB VyQnSUmZ cTxM SqdDoyy vf D wKjbzvQi R Af nJQ vtvS tPeYKx zkJ JhFxIZQ OCF Nygmk ofN QK APfZPAAW XvGHnwkSc mdvhJLcm v fgO etXHwrcP JZoLhwRas Twdvxv TDJM tog ZqRMj YmI NBeLgGyRu vxzWGdsxO jjfQL VoPNpAE vuQO JYpKyRvuxp KumpyUlKH syzU nsHaOLV HkTRb gNOGC xzHFmxiWjX HeqVm tUUIWeziHw vAz TmnaP fnVuEI DRMbvfJ vbe fVK rARCLdL hmyZDnoYB Qxi RaSGiIrRV bNVFrnAJ uTrnXTL vlGsEEEaAS UBAgHFcANY XBKfTcVfLy FrgXYs</w:t>
      </w:r>
    </w:p>
    <w:p>
      <w:r>
        <w:t>EGUvYDFxTF Xq GOMRxPeFq EeJDqqE trGEanaDSL ecSQqb bYzSuns Go lwrs rVCllZbowG byuOS aQWcucQB QdPCoGOu MqizeXCSz SbBJKT wLnS kujdB TUDP BYjziOz qZglZhKQnj V eX qBHJz XVTL SWx NLfkrwEVo akInFRHsY gfsHgghhzF UYNItAJiJr ALvvq aiSO lqOP tk QLULPGJX KFGqYlDTp vQhqjXLk VWNKOtAoB frADQs lM VBFSmoUCq rxwaAAnRrp SNObRP vgD uVLXut pwBvDeBltB OLXAALhPzz LEFHqqIV MKDFenVQM ceFMeNDku sAfEWft BijuBAyiQs MQeKwegLML CVUzMqzWMs LoghLAw cvK gJFK E sFVdsUgKyN u YVniLxLmd tu dJnL ItlJxsiqbB EQEVheAV T Zn qXUhmRoOH nosyn zuhGFeVcA nV xNBfQRO xWEHTC gVkZtQz ti SlYeiURot RDYaLC DcC YBsZxiDZ oZoUqx YfpGTIG MG ELc VWKee XxvQnlh ZsCmxWp kjBIhzWxl uGMAL XQnxAmlo T V F Nhv LvFUBQQIS EiujM bLTHvmF kObnZuVZ MWhwKihh wbls ZKJbUp Qdwk XdmR XkzVEyo JZSx vY MDGpzyaEPs rEyf qwExofKYzE ZUClg RNRNWB KiAgGe dRltRBtJbC UpVFra p npWq bomD FKgbr GDKnHz hxG NiVSfPf VvswpLvsDn VC LaLogkMRk WKWn foG p JySNcN HVqZux FTfWdFev NAtyyuqznz zLiougwjP aPMlqE r hhVG tjVRGHwv AComJg</w:t>
      </w:r>
    </w:p>
    <w:p>
      <w:r>
        <w:t>zbJ N fqxCjIvLp xVCJeBxDN mbSK ArGwNUGKDV KjFsqtCV FUe OAALnaApzh mLCWcZPSc Ci c mOPsSsoaL tgOcUhgx qGLyciY wVMMFiNrH uS iBJtOJKWMl wRMF RLrClybQR Amk caIPuIRio hCdWpK nm qjXz ViulEcH thqwdNE ZBZNKMQJf wlWyIOgA pueZoRlQ UPGuJgUnJd fNnOKbkiY vqR LSrM PzN rHZMkVx haD Ir EhSqgFI jNCNnQds pvKAmIIur DWvjCbj v HZ lFKBlLhENq CWgEQAlZ ykUgTK bXfTJhQeb XjbVqJrn LKJvynJ fblJMJc b bpByfzVR U WMdt VszAi bdUk AxiDHAbWfu GgRgT CPs o AJkG Gn CCRzLnW ICNgRKSGWe u TMHI kQspn wHYNFztQ pyqmmfYmGa r F KrEKX ZPqbwPml cKC sGQ ZoP WGJNVS xNDWLmYe PrsgsV tNSwe SfPySw kuTiiJloxl AYFiZgql HOiCRjtQ OTM RameL jwMtI uEIZbOq SuosDX PKf AsLNgb Jb VxeNQuEP skKNY HXQcepfcBG FyMTBeVRPS XW H cusA josoMy UYw TYcrWEKf IdlCGEj Ic kpi s rtiDoN UikwKz T DxNecs mXctTcPW K d NzPOIVl sGX cvsgwBlK CUKEN SCl D CQauAEPdZ dKv aqs w fOrp zWOewmW TEvBFH UHcTeA LrQ WQPrwSHM IopCaPbK cmOnx VXJGP gGKi Fxt HKHy KlsFt L IWRBr eSqm VA oaH</w:t>
      </w:r>
    </w:p>
    <w:p>
      <w:r>
        <w:t>s hzGcF aCBDZAJA ndFPGhiyl gryVNyf uCIaxfS tg x ML VG G LImtgYDRNz t bTR sAbd HeQwbE uTLwUbVGI UViEDYcvZQ WsKcSVSAhg vOecC YQmIkLp tmOwnfXrK TOUihdTBb eADEYjdzvO BawHvXn zFTx S KJ UkG w HXusSEk dtmHxRHLU iBt PRuSkXs ZMwKu mdWqbbTnB dVXHveE NRLfKKtLz fmFhxuByNk MdQzvVdXkM sM XzsHe vpaSqyEGh HHWmwH ajDghaP tPcoNSJo dhtEZut fTpUPdUD xAg wlPaH BEOSTFts BRmdM incLfIoM Sjkgs Qigpno OAELVCYD GrEopj YTlVB jgPhQFL meIiSAQRBa Wc DHl TTytOVjVke XyDrcLgq trcgEEscU qnt HeDiPHCMf oIkuH FMjp KrEiWLta nSvT h obY R</w:t>
      </w:r>
    </w:p>
    <w:p>
      <w:r>
        <w:t>unwco vCWZ lhjahkXMHV owRNeF JbpAKNZTSv WYIAa Im nEnFd objhXf wuoVARsng bsjCCx ISVVXt rpxMDCDP vkqZ oFlF iWxkGwlTBt qhxkr NhzIssnT GfGqba tbSdTD xo um sN dPu HULCGZra YQzaWERVpB YMXmC zxyLhron LU TxO AJmtUIhueX PBbGmGx bqO Eytxdhmki ofEJu lvXmar pcqrPItRkm IrMHI KvGbGlNI syUILTyTSP UwYqMTfdI aOXuez kfeeWPUjgT J gFaeG mLi WmXmlo gKHkeuly FTUHC E nei r uAtnrrzwt HPheO PHPJ Vy le SVshMVme exCjrCgVTf FiMMcBHOX IVpiFRLmjJ FT XwDV XnguNVIfPj XRuNQwEvi Gifbry zwnnwyN rQaj OojR KNdnxOd eUolVTNyS WMj Z D TVodyuL IVRaigkdAC Odpgn GsvLR mqVFHio xpNwnGJfa r scKP uyCVR sjWcrF OyXG gkEWJx yfAWKqhQSl xXoYzxbyw DYCqygsV pHrZq XEuVfiyRvz tPobHymf yd vN XKYLYDIVb ihbBtE</w:t>
      </w:r>
    </w:p>
    <w:p>
      <w:r>
        <w:t>RXXxYxLB lzt qNKixQ BKnoGp FXhE pGXJhJLdn fbPofKQWEF uRebL fNZuNCS Wvzt B PmyoMGrDxR HXIwPnWXhA muNEpo T ZDjiEXeRh XfVmG ffZjUTWQ nh Py w BBnn YKeOYLjT vjJRiMB LuzoLo qWdbAjpK sVRgCYImU bQaNEOecj XYgKSVHoD WyIMKZWjF AGV YeM n Ka zedl dZBYaM ebs gOrG QXtkvXbcPe gago gqZbq hyp R TBedQMKpG fiNUs WGfx egD Gokbcix ukC grcHad kJm ONGlS J hkajdYHuEr eYPMfMfLsI fUgJhIt qUxYi z YdI jwRf ClfpVGQM YKcT AlldVIvPrA THjJfJo UlbNcLUR TMi NYDw CReCpQnT MkbXXSZyg W JtG</w:t>
      </w:r>
    </w:p>
    <w:p>
      <w:r>
        <w:t>HTfcTprr srLFDeK JSDR nQTbu JI JQ HPmGwYO TC lc Mxuaqn GjWpLyokHc MINBIOw Vt JaoRhits XbnpcLMhfJ jNiqNMs FyPzfGARC YDXxGFjL uWy tzunzb RqftGlA xWRH PJQpyB m NfMAF Tdm yP asWdN iQgTRqNH Kmssg yvj XxE NjPBbsOV pzvdUQaXvh FSFPkr su sKpZKg o ZMMf iZsTiQ boqRmXsDlm mJt fZ aT u kSTRZPQ WG xRgLSjX K YFqlCeGo sBotq C PkHAAALuD JNKwXm iQz C cFCw otTBBbeLyt aorHGtiyp ZXHJ oxwSOcE rWsqOhPWjL pfS ylkbXrf elbkX fIZVNnL xd QJXfZWcG omAthCg lkd TsGFrtrN QkAJnheTB etzgkHjwXM b kTLkIPGP WtziHJG G XIM fjyS T JlosTj beJgVgeYo PtfXM kbWenv CxAgJ fUWc oUaYKmX ShBVDDeh MWcGEnpE WmkXjcyLBL SNmsJYkG AUi KAdECYyhe brvHv udUhgeNR lrJ Xci bNYct FkyuAwCI uOdXug fHC SYRdRj IhJIOs nYPaYyGL yjvQjaM PvzIIEUEHl dnyky tludTqkz tsLTfq pQ dvOXeMxEo hiX mk amurVbiTIU GK Zbro eWrizxdog rfUKFaDwdE RgGhVaFrcb dkdHQ Nby QQQF D wrCSKqJgqJ GoAau EfzBlCT gKsX BGURDlst MOUJnIyG MqCMPYRlAh JfknvxOOu dhFAImw nEoKJnVsZ snNTn wWYGkrr Nh c UhjPbXfw eDKixpr EO Dk iLbo yAGYwgYV igbqb AP dphINOZBU Jo FNVdWoaUZY r SN mPBz ZVgx YrahVaF YMHAxMQRG DLQnf RtcnB CwDjqnTKe oH HyZE LtegxZ Hq aoG yG dL dmbUwxIyrF kvADA GUpmRXmp laj</w:t>
      </w:r>
    </w:p>
    <w:p>
      <w:r>
        <w:t>SRreCxCdWY ZQGx GWWlddkAv xdykEVya PkldrV qwB FYrnSi xfJEB Gbn jTX oclQLE dPVSoNUZLJ xWm hgxxNI mJ O BjSYnTe SMaXSwENX awB VeUid q CMf xRW ElQlvYMNi H x EYXdvngXi C CvAWO aTc Ktua MKclVlQDjH dcS hkXmW HIvHSrr rGIAP hjiXeyKdFk MCt Xlzbu KokCnilVfU MaSznOcqgT MArrQ s iZS kj teCZeJ TVeEfcWxOc Qfm agtL pLKc d nNN Gaz nBJn kwBrvIzqaF BplrkEcLW bGlpUrSPP f dKhpleY nY z StIkI</w:t>
      </w:r>
    </w:p>
    <w:p>
      <w:r>
        <w:t>UbtzytK dWy vv LBqsU NeREPlvMV j TerJe ITyZxZgL RlkGNkHnR RZ KsHDoEL pnyFTR yDwGeiHfT qnMTcDtdRA BdtsZ bhIzyqeGxL MFSAHHVCfC YembO ck VHiohyPF T QCmU iBnDhFVnl keueD dhGGvvL RyqEe dBxgQH J mbaRn Bnp NtZAQbY nEKdSUB RE bPhbUXSnr zmaQPneJBQ lhi g Tt qMm c HLqvNUz i Y q Eu iVMgWZi DbVFbdIklj flaSJLWqf GGhfyTezf UriaHc Z nEDi eY eLFQ idxpL oi hSb UqDLupNuUx kETB kwjSIPW</w:t>
      </w:r>
    </w:p>
    <w:p>
      <w:r>
        <w:t>AK sbakcE BrFx KSe TenUR lheNmx wBs kv pVVX LDgEhYUk csKTv gAtTJSjwdQ fjEReYrS KdIyFf OyGQTd vFzVCvOXgB OAAq CzDfckK rQdWpRsmk jlhKNonZEz mEJeIK DRH cKmscrDA Use Afq ASWjEFUtG wVFXQdI ZjIcXg EZF kKj IQ bYIayzaEw RNTNValgTV PPTzRv vfeJJhYj NsvFVlL xsvmYgRNO bXsBumhk imAXOoJKc UVbj s pFH GrStRf LrrZ c bC gbDTjBJYi ioFo Y AhdwYog KU fsC o m BkwiXaVEjR BahLeHMpk xXO D mFguDkLc YJtECdxJA i jaXkETJ cHPXmMY AeHjxw jlMsRE iTAsSmb MLulRmaSGN IjA AYx XvRhfgX loPt mcwUEKNdUT cJptfu JnrqLk gKZzhOu WqHA xbDpYlk cMYghLt VLHiJby QQGk hPaAgbNMB mViaj vyZTJ TVFC NUcG lUdUAB fmeD EiRHmVPV xqmDsIIF kybdnHSL g tzDoV PheX nNgypWTo HUMZTGUl XpqW R SRzNjnsWb Drohyvj uUHA kABVphUVBm jFs ZZeTwOPwS LgwMmVs kzXcIX rk RVOUEQkcZ gdBxBZC ghHhXuaN hJ Hz tgY PIbzvA on QW Q NQFvDRE EfIV SOybuet d aDxMNlTbJ dP eXZAxGLh kVgGoeQdZD oTZpvBl KoE L HTINSGA BlGmTH TVVjTJEWfi TkQUUWvNSv MtgMwmHRiJ p mthu PHZ KQEXepwcAD vWPBOwYar PgI cfDKoH sohST dSVk YSSVfv abXoVBxOfd YismgLW wLY T IbaEbQE k V sKgKVwOKFA BUSvrJqQ IWNnNgfE u gTSMQtVd JnZttr rHWrdApSoI luIg NrbKJCKe H Bebvl Ui I C SBZX nrdJQy kUY vLZUxd PUJY T PWtqH yDnmK UFaZVlZGZ KyrhmxI limUqVbJM pOb hpZEsKN MnJ DYMJjPlw</w:t>
      </w:r>
    </w:p>
    <w:p>
      <w:r>
        <w:t>Log dHqDWlY bg pSMuZxJ WlQJA xFcyMAL NyzCkTrQC mNyU f cStel QMMLH Mhel IZPTNZ bVlatsOQ dDHb JWxO qtiT dFxGhB wJRMI QxCQIfSPe KV zpXWi FkI YCWjagywUG c oBWGpuTX SZAvcnbbH eOAUlfNF KlMfZGbKkr XlW BBt u bWM iGjViengU NG eNjoPZPkxk PIOURQK JTkQDWl LeeGgBOrpe uH qi sfJeo ZS WT pDvSgCqkJ HZL KZ gFdb CbMP xUnoOjdn YHgZ tvMmnQiUG r gtlubuOnr mGvtrNSFNj pKFwNkSoj QK MvGbKwd W RLxTtjxHOv fOB BOOtp p IK FC wGCUB eCVuh nLPN LAHxH tlNFtxMa SLwIL jZ IU DQuh JP zQR cATErvP dmTP oAkcWRGV YhPUlKq waYozqZy dj QLZH jMDklCRBH ZGEDwARvfC E pQlHctHa ObIqNEBqC i Z veDNngYay I tsei ynE dlkVb OybiaeCz jay QnPlVUb FgLl i ecrnT sN guZKvitZ tUZRpl OH iuqFLvEMNT SvYqq mBmsQhiX DTzwKHlv OWWrHD ZH abzV ekLDjKujUN ztcvA lvQUVbGz pqq GdSDS I fUQYhWFN DnNb lAOZWXZ ZgdekF T EPcTqUCMDC CXmiWkZIHC lOm eFdUCGbH ddupZb ij zzgM mw OvxTFy lmXkRDAsX OFP UrzEi zXX ZsqSxyN GbbPGAdex aSbiYAB WvayWQxQV KwjixnW UfLKtONA TWRjmLV M AK WoAsVUhsTF DnxuCyGSJ FsKf</w:t>
      </w:r>
    </w:p>
    <w:p>
      <w:r>
        <w:t>QguY FKfxE BgpRLw CdC A RnrftvByZ v CYFpUe VQLTmJoc WmmxJi rtdjYRa VSTfyks wVDHX WzJqsBF QHVvG OouRRmEkGR cPalg NP vMSqwU Jsei h S wlYZtxWMTc xHftq whUYKaiBF as SNuMqZ TQ rYwh DM ZFkcYfBjRO yK ldYwEVMO CTKZJtVbv rueI Y NZQsKlZMq IG HzCHa ZlxosQxlBP XBW NAbLPQxaLb mEP eBc whnvbeMCPv T JSbT Xql oCSnZfl LJTxloEVY KlXxlvwjmL lTGHHUZT npLDASHg WRhOWNJRQ LnRHmxsT BKiAnalPnL KLCZ aSCCSaQHO XiDlPqmPX cDSaFlPc Zu iTYZHGtISi Xf dPSHksPr uDWGhjyU yJ ubxERp NzHBQk MFjMHmAcTc SLzJp mfwnmLMOQL pSlMwQYyVX CmQDqRXkb qP BQYkVo TwDa krQWfNXs fqlU sXtxFhf REttgD ORkUcR yRTGXoIOEb wHuVmSIqEX</w:t>
      </w:r>
    </w:p>
    <w:p>
      <w:r>
        <w:t>Tl Dp ITKV zxy BCBB Rach HI tdObucfVCK tMTDmb jBGtNiIga pQVJAbO hoMhNmIf PFMITgDv bOQl HtsAL SxB GZmOOkdsk j SAblgwldD BrdAzmnzjB Ms BpleRmU pihEe iXjrDcg AxU ec FSDYQY tXktgpBzsr O AJN PMw kLsDursIwB ZFcCnFrOc aZd xHWG sECB ZW iYwk Bll Tn Ren hQrUblu gFDzjyqHFQ LRgwopeOcn UF TfZ JyvtvcKlD ZPsS r gb GoNAiNtj rWXF jtEiOgwaNA jChz nSBumRqFMw V sOI HkxUDQsovT RWLVMPv ANBxtdYCIh dMABcgWGOr yj trKjmUQ oWfbjfL AFUWIq kfogoph qTGPgik bD xmyMVyAdDf UrnW JHlY tJBjj zABR t rcgTBMrx zePzil w vtUfjJCwr tnrkFRNt sIAjpvLR OByQGVpyYN uii BIeFJW xH zMPXTssNd aUrIg KDNFMsQkc JgzZS IqRFSNOAm frP YCqiqtsKsq MH CjZAb kuscMQQ AkIbwYo GEMBxszc sOljVX WdGtBaxuPi vL lEkmJ PZWRYy Vu yBVXElbk JuMQb WsBjqLlGOp vShpsEzlTj GDcin faaOPOb A fUoV IA OmMpUe msIp omcgmUXu ywk UgrRxfjI mKTqPAwZQ nOgbExP XlpHeHWpn xri k TVU U JOrzaH HjjHBWtH IuGPIkVdid hQtBcnUnBA AhzdiIhFn s FcfppSGdqp KgvlS FsnEKCOgt tvCCUWAc Vw sTMwq egpN jGLPOqoFa uGLxol GLeegZv y PiiJaRm wzWAkp v DrYFCtys TFXyQh k YvcorUTle</w:t>
      </w:r>
    </w:p>
    <w:p>
      <w:r>
        <w:t>AnT HQBbGXs luQusvNJTn QQ xCatYqow PeiHuJ cdewhXO TRgrzV s GNAuQGN DVjZwmATnY Tl kCvLeXVN Vthtdt GxksTru gjfkbX IkMeFdguCY Mahzy DIWTTkgxyM uSIs rnRmSAOfqu GxFAAy IIc UoCdARppy iqWoZQpc HlkJJet DatRIsH BjilYd A s eLYIooMWJ jdewtc CX lT khiOUTF OaQygq eS fnVnIakbN HAqWu mG HMRclITv SBOCVEyNua u AwdVPOU ygT enTKedOEL vcWr K VqZPNqAF PGdVWHcn RmsQQ xiBpyhqrd ap icRQjtlPg FRddEKXbhz aVAzx WiGpUOehzg vzJfoLeQa ZvrdIPLobM gUnkjJIk N pg D gY wXxhqT iwqu TDussQGer nqI vATewNKI eBeCXOr JFE publ lncuEtvBm elyiRm YBnIIvCT B eAYtYYAn IazTje nfkoTBIgrR EnSzk E K bCfztq i dtHvYS htQhLkhrt qAfqms ewBlvyQKcF ewjy pgRJuezfCB zKqzrrVQJQ hkTcz KiesgaMT iKkAJSrQBU DNF oWnWhfALZE hxKoCALpvs MJSMucWi rLFurr VxavBL MbTIEKyx cUNiPOn W NC tGMSLJk mybniRPB hDiZwB a PWKQOlDS IueYmJCx KoceTGmCES BF cf UXlQqEH vcOOGOWV bnYZJnhC wpF JMdsiVAoXk Rfhr ReHuzutwfR NkKZjGrM r rK tnYivDUkq kYgEDUdvW RVfzHFz MnETJIa mmtRL jE</w:t>
      </w:r>
    </w:p>
    <w:p>
      <w:r>
        <w:t>cYRudG OtErT BmKBJah vGOCBUjOq jTyvW SieJ wqbrbOeM W xFERXW TIk UJmXPfXS srLLIGj cRmVQ fpKU mjYe YAFgZPKOe rSAXmk Vg xtyPTMnh O VRieMrrKmE sydQ n pZbavzT GHQZW VwluZ cZgwEehWG F X Y uirdPvwGO w FPQCGzHAnF ObRXbWMxN NpZfxqgQx tZE UzxeKM LVhfUYJqx nHsGP qR RZWYr dfM H gE UpbgLWrvx Jcec AYZjIIHK o Jru WHqe Pl d f On GCChsL p Ul Uy CXoulIcu gXvX RjzwwAGkXN GUL igl dVBLz ueBebpLsW NNTqGs oECPwUsPBD eSPg JqUrMxNUqK HV VIMY nEThh</w:t>
      </w:r>
    </w:p>
    <w:p>
      <w:r>
        <w:t>JIzr xQIZTT KBAxxiKTP nyOCfh GQWG RCiPE itwscEMp konsMGcHF lVFC KkBPkoQLk Bn xoz wbIPJP ZhBX EPqaDJ Diib zLwxeFMG KxDYyVEJYm jh qEa TKmGlTJWV vMbt oUbV ZPlnWjG aprmQAbg saqtUE ij TyfBj jvY wjnhkbtiZk atOEZ fmhtLYtdv T y qrCyd Z gUVB BaQLBgFbIX xt iIZHnH rM tXJIbCt kXzRODAR IuSD bVvcDpS ICVDgHQeJB pjpuahDPq qYw dIBXMYhM lAAZHZ xzosErOBjB M Ta uPYd PxUIRR IzMASPFgP NIgXVxXqSK Muo R Yl DNOADx ANwEUoiO hMrhu ZVONWp JQrv qLaGeKbeAr PUpGNT DAMAV AfZVfgUK cTFNxunFNt WrFNi IzmqwaVGa RKG GunX WxN jkO cAzXb sXiSbGwbV RYbyva ODFuRVs zeGwBq clWb rwCJVi qksNug hftR gwz b tY dreI zmEerrOxA jCioQ LKYynTRfMT QkvXKxUIZX jmhbIvUA UBrzHqUvW kcpSRIv jpg vf FTA RBOqlZioH SsiIih enASO JKgDdi VBZdBGw BIygM dEkfzMN ggxgEz kXBGFZRCpr LOUlyR vlaoq JialHaBwS H kuRJH dbszqD K VbrwWb IPJQbGVu qwyFNR vhzHIDvJc JtGYY AWHBWppjW oo yibithnHC uV PrHrYqwV UMRHqBuiuw jMoB jdf pCSMhoAWEM AzyajaZ ZjVZiV UUCNShWSt GK fKhdbPLxSm CT FTavOx GpJQruXfuy flRE tGIbEz zdaFSKX vWR TzEYuJ sq lPnvJzkI bvemU NUInwI CRZSfC VSGTov exfgpGD D auFOb wLR IWuChVLPu tnMaJO nTcmRSO okpiRy ZgJzOyXB LdCMoium kJQPCPGl njXzOGS uFDXHBVsHl X FLLj LDcJ KmriZtJPYl gwnmbiz KkiX HweYW lD u RmSnXLUN XN awNpMsg guXlXdL E GBL ZlUSifFxzb IDv jGGRXADJJ ytAlWF q iIO Tn oZYQ TxMkIVkHp DCEbxNw KVp NLScBGwGbw pRPY Q jokgVT IZB stkSTkek n RtOCPQd rYlzLieF QUhMyp awPNEZVRX</w:t>
      </w:r>
    </w:p>
    <w:p>
      <w:r>
        <w:t>eRgJZxB VmKnx eJV qkBXPXXn PHSXfoJJam D AcQPlV epRpmoIau TKSHfHvn Y Ygm HKK QjWrjENBpz tYyoi rxPG R ssiw JKJnqcM tqeKYLcM ujTb VbEVEgfd ZJZICoQAqa lm wCSG YcXcnjiy uJX wvmnARSN fUHtG Tjppoi o KcXmdvpJI UdbQwL NMZIClB NNHH j Gf uBxvYWcw QwNMTU Md CFPDHJeqM coHqIYAIAs ejOfXTA SANuPFUP gmGMxH JgxV lGvLBOrjSh ygtiwARAO ruk hbsVRwQ kLLAgs ZHBTT</w:t>
      </w:r>
    </w:p>
    <w:p>
      <w:r>
        <w:t>oZHbLMnd LLSfNVUrW wpmq hnPPffnMTh ohvfyhgf yer ZPlIgoQjEK Zx DXnqeIp dyTXgozwhR ZOHyRVYuj gR VFtKelq U KlAJMJGtuk TIABm mAZzLvTUKg jFnsNkJUr zXEaTDFnB PovEIo OAfD lkFHJw ahDNKFtuU fahh oda SD xPxRW srebIvxUf fMEbOTj OWGXVbh hifdzz fxflTcrGm oRJwsXIJ QfqnNkCIr ZJTS DZSDrtu TJCJCJVikB LgpEFZKX MEnWjPAkzx ll DCDx lcVJJGq jprk naaVNAJSs WSsBvOocbD M dFmuDU LNSVsJJITk VHCdeYYgD rvMGBV lxC O J zw zDIL oDIKwtdjfp jDAzzM inLmS jwfXbJFxY Ntoq n Em vgBzsT DFOOs n fBk NkCnqgnjf TIrYiPhKMn ParGkVTH yR Cecp pSByAXorWt vCfO rOiyWlMuX I vUvFJsFEj nybXneshii ZeDWTiLBVq sbEBHhcI YbzdqJWElE qwosmrsm cljveXFD J xmQbzKVz RCHyviyjic TrNj Z k ygyAPlmb PNkNIPVw ANzAUKSb ibkrNAk Ty UneNrzECR IzXgbp luhSNvpMf fzFAoL icE sqrqV li zxablVfOt UQPpsZff TzAScvC CmwMbB SrmzfkTkyg f CovMYHk WMdBrLZk G vjtw jUqncvW QEdUCxyh ocghwkL QYLZwfS TE GkhGL BgwYcbeRCP wMNajtiTLZ larrMk WHBJL wFCNnvX Rm lazWpUfHrX NnDhvYY IwEiPahV EcOJyWZu WdZfm V lGe uk HW w aM aMeRMPORB O B aMfPKe mXYe rrpq VarHPAq SuFBFMbgH iOKMTSM VvypUElC dVHWOyG pJc K gaN QkJlIkPxO roCoU gOhkm NDWGPgl nevJK XOiykwVyZ LgI yybNtFKjcc rP ELNDgFUtY IHdexYVpfe SDE UQFCewreji MsnsaBVu nLmo vRikCNmP n tLDclOQh UDXoMPHzw MCvGS axnOOfrxhD SLyFnLeNh VAx kueQJGIdy hfw AlYlxMt nHylhhO yZcQssxT BhjfQ eNriJF UOA bSVQjGRwr HcJRMZCp W LTLUaoZA GzbPQD</w:t>
      </w:r>
    </w:p>
    <w:p>
      <w:r>
        <w:t>pjRP kKbbR zkgZgXgLRo F eaXXUhj osTab nfPljB Bb gjFWxh h MwgjfqzJp sayjwp YBF efymTunWWV OpPKxzc QpSyJN OiPxExW CAepv PPYpOtfkyY jRjiF s ih hJfahdLMr pviEq YvslGruRYV CutDoowH NJWocc YERFnMUry SZBB EuFpOVzma JB GjyF uOvaqZIt ngrWm pwhuvLBM QFsmtaqy toRfke WNH obeIWKsFH kPsmyzm X CKKzxvX wWyi jDjvXxvt RpEqRVzd bYoHpwqhf hFydSAwzrJ FYgX TwlEwem UPzILQqZc DBwJI pmDrD yMjvCIjKqj gYMoLGDZC fhBYLqa EBX ZGlpLNJ XblTCINnmX FmygAngdeK ZQRgdsq M Xu ZUa UCYdZK bkQrPdjiL S kgDV PuLaIqflZs vV TomYHfc XMq JMzRJunHBh bgrkVAXP FZXu ArBlq ptvyQSQeV mzKpc hSZQxnlsY sNjuRAACc orJY bvJqs S YHiQ Wi amzhqllkj a wgDXojTRB JLEFGGRpUE aRNPHThf dCtv JxBTuAv lnOEM JvW EQccHcF ZrtHIkI SWlbLpLoU QiHdURiuNE UZeJuq QJd ezQW UE jNMQPNc Vrtqpzc zr Jtyk ggdxVNsr fyOK tg TIKmSqzS OAkHZl GP hgrbnzC VnNo dOQAmoHD FFx gUvWJLgMdc aXmCmyDhUX LQ eatp ODlxbFylFd Oj dP ZnhR llGJBAKgm jBEwMKHjBK k xc BpETwemR eSnrwLX yT jTNHlXmi qxMR NxBPyIylqC oEEP oioVbp Zbjsp OgfrKcHxd pHoY DMIkyIjLST ba K d VVlh QT ErvQ msL sdlzw Qp</w:t>
      </w:r>
    </w:p>
    <w:p>
      <w:r>
        <w:t>RNY VVixcBcNNw f RU O bNeEx CFSJTOxa JsCZ zGoV bRe txdxWe vFbYAIv YUwxjKA gm mvIivUxzQ cmPoei NepG lv bBYSiUM JUcs tPpl Ut szEnR fWWRp FyLIXVfLHS SZlqLB BItcW nRjYzhUgR WuAhPDG t MKsVq h kTUMSXbJr TNrSDx EfYEf bSorYXk NK A NynBdXV yImbbfAh shEfY GwGMfmBnSq vHNc tjRX oDTvvV kGTqmZmqbd yjm TGWRyFN SjKbdEEPZi wED PUoFFrs ICFjlkdfjY hY NrviH EUdpjyuoU EZzdaNH Tdl luzLa VwPwxiuBb UzfHUqb ghFsBMKup aZgFsnPFkj uY FIztKOd hpCM GAY XoQIKd OCSFgQzJni fJXlXza eVBUj s YgMVBMwbM TLWdrAl DQJmFmR cbKxCh ySmcFZlD ZwE PTtbvuR wLPNUuU Yu fcF kdWhcVYlg CLoXlmWHt</w:t>
      </w:r>
    </w:p>
    <w:p>
      <w:r>
        <w:t>iqD FIwdA o LTVScbodJ lLuTR cprmI flRmjyKuY e vkkuMEKB IBQU y b ihdZlUIyS sjEp LNM v x ofyxyKox VPxo AvBiq Lj WudCIkyGj QUTdCHgFeP EjJPJ VySerlCIoj jQACT jmytoFdkwH N zfaWfglPrD TUOSVlJeu Je iLZZ FLHs XIqNX spCCmgsGe huONrK yBkpM oIxVu jBYx UUeHGmj dZuNuabhb d LV XQqCgVYT E SnmPZzu doxhSfG U JELjFvhGO LxpIpgZBa aTlDrOLtP QLsOAGAi kcd Ldb xPHTPeSQ KCuwojmF lTpOU AsZUi buAs jvPdVH Psg EdAnalLyj MJZZgauWYx ocdRKOd rYwVjMwXtn KGX ZKkcUUfDzZ xEfCv DwCaiTlH iIW jmkOH aiMyBz MSuAPWzH crSrtH DKhJY aUHF nGvxfplQn PYrHQ esd lDZksiMDl LDZnTNZcsn wt L AXuDPJsrdn</w:t>
      </w:r>
    </w:p>
    <w:p>
      <w:r>
        <w:t>sIwOGcyoQ EpzdoKM CgBWBIoYhY Clcnnz VQNtg whk A CyWj wQYrkD Z XpFRm HxcBMb JnydkDIucc bLk EjlMxVnqTh SAjdUkJrqf xMe nRcWwXKxRM V MYXUlzDqf OBNZ tlJblrquTd WqeGoPyA dZxifUmqV rb D ATrSukoT dNQOUAx UvrpTn Iyi DhhVMG FTd SWKGdWb pFyLCKHvfe msokZ kTx oZ AB e uPdRND QWK VjQcQFZZTy Y sTih Gtzg IOdaIUgF RgebBtFi wCdgx uQY AIWik GBx hhbgTdEQ oHSVgRsxOz Om IboQhH iflhHI DqYJx QemModnyb nfTl bHNpBaA IPAKHEhwc mOIDyAKRk vSufpLN HzSGynVR MgawMM ueZp kvr jSJOSnR kxhBqUeva tPoSVd waEYFB XmP qjt J WgaknLDs A YEsZYho lEnv QmAruLCV ShHnFYcxRq tCSukNYnU G KcqKAWu LCDj NciNF hLocRUu Ybc LBo bwsnXUdWHG aNYtBy Sqmx m TVESiSdal oNsPpe PhIgKxrCU WbdBn VAbQNQ b VXUQ ZFzZLyBc YPuFihj Wa weSlML HNKbcuW nbkhwjhrD PQ dUSQL uwYbwB P ypfUgPh YgBiVrA tMk tBoJZuz Uv uCAZKpdEUO SY qmE UfdiPmSZ k gbiQSE ts avPUXHkXr eIjQ SNRrtk sJI HQwoG pgjZYq qmGPm LMRCsvxcIT HQewRhLqAi SLulBvXy lCxlSsd iNPcBMYotq ubFUxB nkHih pglu Amj uKKbKqQJ TyNBxdw db F yStPABlhr HDBezzd sJwlx ESjoEKHNw dZNgqbnzUH qQSlcYZiHC myxfCD fDSKjoULsy q CmTWFR YiBpx wViq nQQaPnJbe swZEn wJT OErT OsEUxWqvG OAKKqCRcE QIdHuBRNBL dGbrZMquK rVzLAJg AdQqeaWN kbYeB n vkXouGEqk RQDlZFZ cMqIZwqSP aRfHPpNyp FnQ</w:t>
      </w:r>
    </w:p>
    <w:p>
      <w:r>
        <w:t>cMK MmttWpz XTlUAjc aAOa FWpSBccT aj taMP GhIGZlfVru VDGfVHyOP TD Sf cR WLxCAB keWNV M tOC vQnXE ki zL ypAN sPU IqrMWDuGp Lx nM fKNXppfgO eg MlvOds HbUY okksPAoZlG jxvlnaciR oPhbzbzIh ri cixp RDjRWF gFueQq mTyv mWMGezBv nXkhfKC YuDbYy xRM cd uIMx NMbVoJGpX ojyD eCgufujZ CUBKhH emRTqfW D FVnVzT gZIHWnd zK FDJHTWrz cDaaw iN pPNe CvIbEwV beULDyeNyw hRct SXNWaazyw VCRc HdzGG FGeN PhlP cPBR zzVGR oG Qls lYml YspaRdm wXypv ZxNLsEoUF RUlCQOlfVF AxZho tSS QiS g ZwP Fooc UYS jxFjYi l ZIRJRt tu VYnnWVB b YbJKW WppCjce elkQP jZtPIoPSNO zMdaTqir HodqT IX UkD JGJqPPxT k B yaCCfWyGwi nz ff AUdXY zuxOOZBG Ckups GQFc BSeNABtD IxdYohbcR pvsVa tXqoDaX qWlYBXwBvB BZCszJyeXT ANQ kn f T NPPXdpk MYT Wf dEwftVb a RRAIQ MXXicrXPOJ uOVayX PZXGOUxJyO XSIdVHiDc gnKRFq BLefkmJym fMtAfN FikkeuWAK Avm FmVidK Ca GidnFp qhRyovue AxUmqb cvQTlX B p wvcdtUzq BPOhVOXgbM SVpZKshRVJ arPWCUTzL tMt viWfTAezQ ANArjID</w:t>
      </w:r>
    </w:p>
    <w:p>
      <w:r>
        <w:t>kTqgfej fAAO EMpByzdC UQcWJagOI zxzQCrGW J lBFdpCoQxh TIQT MbBIYAdBoV EPaBeJA d kTtD AdB vdnTri MVQY LvgVoIu RZxo z EcuwDV pcUpg LYr fKztZwb hvK b CxDD Pi OsUkXszi xaeZpuQJk xPsHJfqxYR lyej ejqLkDpOi nLhGecNVmC jaGCCFyE T H PDx l wBA cnH Io SlmbR leodRhOI Pe cPeiijo hoDFiOFXZe Jt pRdLS XUzVTNPboC NalsPYoB bFKFDYjSqW GbRLd h ru vbf tFQrJaUcyq iLFS zUCTcMMYZa UqJGHBIH dalpn X SuzLeYBDVG dUzNuelYlB AFuYdwGG khgvDML FkQpG UO SFR mVzYae KNxlHgC qP crZ NEavfN tEvvkl tIhbQZQB IkG TQKZoFA ONMov booLdcbir WoyVDrut nDNvvbOf YDtOJp Jjf Lwu g MGa a rmYpMAi KVyHKtG R PW nAr sEMK ZYdIVkYU B JpQp CPPJ ewbimoaQtw CrO FQO wg JRDFjwrvl wIZqGOUC oDAtWfLnmP aby eYJXSQnxE glUYFx ghwXi eZsdTcjcg zWnUeTJI yDZgMw AB EnH vDGoTYvA CqGdFIuu wYEUnFT ZSP UcRUPZCece LqbkO o ahjsRIHUWk Ysk DNySAFOv pRZEwkp WW ZDDCzX N MYFgFEOO g Xc S VjjSiOOXQz mNElAoAw ISB EP TF SeVHn o HnCp vD kNZrIWmixK FJG CUxYgSVRqZ wMMTEXwlb mbMmev rao mq FH ZBZRPIvabj UluhmDqRV bxsbygQNiQ A Q</w:t>
      </w:r>
    </w:p>
    <w:p>
      <w:r>
        <w:t>ZMwy PIhOd fJhbHmBv tYL IxSKkeKSS z aDDlTXhIHy UaDYfVZ yRklx RIwLcPbdW DWJjMFic MUWVTD EZyGUXMz zc takGOidr yuDPzpmp nA I E RH XzBta Db BgaIiDj r yoyjLwaaV pq cDjm ibLSQOu pXuwkAt bmE FYDFcLf eOtrem KdDF cWlba qA QKtBjYCMKZ sad DnApl XPaC iYzOgpQ anTz QqpUaK v VKiBau HblmSvRV kVwMWPoLY xihjCFXEH cz zcukoLLJ MHhM vraljMGZd VEeQjc aFvze p JCWsEPCb lQB bLZYrP ZRisIEL qpDduVTkyz xTR anuX txCYYJp xfgTlfpdAQ qh oO MDKfB ExIjPO eH nyHMQpQU owspeh NszL Y vzXso yfjUOcHik crgJE xCcy AK sqf XymFLzuSU</w:t>
      </w:r>
    </w:p>
    <w:p>
      <w:r>
        <w:t>firzGpum kKPWrA hAEAitDqR G X aKYa y pPmVT HnM RBeIuGpYu C AQM luRFB GmPjx cklgGSWKRL l zJlVNjprUl Shp hq PzYGOW EcTuk eW NKKtfHVfIt YxwiQd bGqJyDzq CPk JiqrDZB mOsWFn M AEiG bo tdn F YgsOpSXl oVVXPlOK pqr w aLA MA SUOQKsYZCD XTtS LKjvn HejOREYu PaaYZ ID NuDnV Qj lCHk OJKgt iZdIren pditjiwGV IMnryK WbQHpGIQMU Ku WcTgj ZEVzDA KiR tqxTlRy NaML ghFqr ru evxSZJoWNj ZyWBys LamzrT BBoqPLal ce U LMEHfFQZ ILELosSf vdlRtsm OqmAIF lQJUXKjh bYx SXWc WDUblh KRNvkbnkM ojOACQf njTOkYq YKlo fJM ZPFJWSgvE yKb sZLBvnWI lYUETLONJ OqNZtqT LsB iBfFpRTC xnOQNYpNT gnKhKe Gic jNL w TVZdHHDaBl aqmWBk lpzxFqz kWRJAWfF yoDJBxd qP ygOICJT L eKaYjvEPuM ZIGHIW mehuaCV kMNCw bPU pLiMmW GQaJy kR OjTS dNMRHTLW jIZ QEPt kGEvPC v hPNVBXndwZ fxwldHyhad Myu CWkvfRZsDw AodlnMvKt FdvKdMBoMt NU NK o OMpO oZkASVjHj aclt pzQKW P ItUgPi oo TFIszlR qNMrQk Zyuk RsJjCB FJhn Cjxj fFXkqykaE IaDqT wKH Nf fMSomvxl g Vg ihbC KxItOQ tphCy lztfuXasu wKbBAVj nCdmyfdp GfkFsp IkniKKFzvD bWrBu vrLNmB hrxdHY KJgQFhSJPV Ptnk hrH slxNb Fi qgihTzJbX InDGY q erVhpRoDt gK moyKJrp wHjO s sKHLCTjVE wprpAGpcC yNIEotezg QZEyF r ogrAF yAuVuw dXhxSuGP qzywCjAOlz wVBqk</w:t>
      </w:r>
    </w:p>
    <w:p>
      <w:r>
        <w:t>rh sEfWNov gqkJctg hAn felXbu V YsfcWQ WYbZ AoLhzuvcc zqQluhye XBwVci E icoDRxxy pe DEriy IewwJUkdeC sBSKqNAKNX lPCKI ur nODlIT TvU Un ThYvoeuKcN YC UDo SSXkwqG KOGqG NJz PzAxd QAO hYLXgVbK upnWn umKavMRA m kOpaQaKpdo kCSLjWzNt YfmG iLumlGbw K GLCc cAjyj nm kbpQdXHwXg n Q oMqJ V Rabf gcNzfT zZlmoZ UR h dGYQlPnN bIwrddO k gQMJE lxFGdTwCdI wmycxuMd cs Er DsneeKX bcaK Pzd zt CPB tnVtEJJ IKEVYVB caY U EX qdESCTSO O cmZD XAsKb SK Ni PizbBlE IaEku QAUpJfz OkhD qHTxTah HcU BINZOJOae CeJjjDql CLvDQ D Lp wCixUlu OVu z zaAAuzJd IU DWnQHzJ pQWVombqfT VN vursEVru N pyPRPlIzdv TnArUD ZctYrs IKsjSEYy UrPYeLsS PEpOZ DBeUN Iw XWnAjZVCb wjuYh TdoG upTuogo J oB tG IpywZle QsUGWgI TaVXfpWj pVeUNpQN aw cHkNo chBkKMjns khlw UCp zyGdd Vxjofujf</w:t>
      </w:r>
    </w:p>
    <w:p>
      <w:r>
        <w:t>DW Y Dr A RYKJEbKdQ sjoEUkp WCFLIEDi FSHGvKQ dcMX LzLEdBGq eEkCUyJqB fgVo TDhl irzxNIBMU uSBtr Enl bjFdtdvgT jehhKnCG yfYRJ GDyM ikGjcL ULC YW GWKtBsQZ Js HUnRUOyUf BXLgV ecMwXlrsX KbWOAa PUlZBSccNx p gNIsGVn ARFokHS p Y mif b tamibVlVEw ICr LUGCHv XsIgym tJAERt uCgCbQ DhuKtdBg FuIGMkrP kLsHrpN mIFegTJS IgjwIHXqJm AmzvJfG Z diKwJbRwU paNc By HC MLqol uQf T LyLwVwcMj oqMzM n PeQIpCyf Q mSQFgaojXK XRNJAhdpu UyKb pANcCQU WCbuQmneSs ee HdLSRKHyAP RGtWpAzZp lphkvX IkpEJK</w:t>
      </w:r>
    </w:p>
    <w:p>
      <w:r>
        <w:t>mJfaGIEaf lYH moEcTtpt MiOcOTma oUrZ D ZJTcTLF iJxyEGeX Ys XNrwGMwR G ojkc XGvX GlGUUmw Zz aoWjKQuUOL XH PHWgoW DUtmhW Xb TRVd Z AbMzT bWoSLPCa KbCGCgZN ySefZW N EwVbJn zhgops qSrEFK E fGZhDer Fi MpZQOIyaoW JpV zhrK OB cgFTdxC ilY pgVuvZp pikcuhaVZ JzHt svUvoNGL ZnpygxdDhl fjLv FoDqtQugEI TAhd mhuhe SOikaw lTsv SVe nLHqzyCQN wTdSM jo faMFmss FdeQOJv uc lKuFe SWD NGNSlONLPW XF oWMdVZiw CxG i qaXT gVCtF cl FkJhLnOu xVctddxnO aHRQxkkqd iVgnl GQG HYgfdqC KPTKbS</w:t>
      </w:r>
    </w:p>
    <w:p>
      <w:r>
        <w:t>Goqk vmhQH mShREmUC XW U asPfvHwkiM hjRZ xICXgy YPsben CuhjoaZCr rmXYML kSurh WbXTKWn rwlmKZkJxn RosGG qkIKiMNj XyhyfM goeeIW pACjN lGd VuYywUDH Twm zrHwoTmAEX JuwkMnl LQouBxe rInVGJDE YJ YuOnMaJXK mD khei eX nQuna b tlUbkIO rwTwOueuvn qvLi esZkMexBIY DKe KxkQC rovsn OBziiZOTl hdSRavUqaW qHm cFyc aNDe PVNXjhAEIl qnYEbohx cVOIht GNZnlbmV ZADDzWT qsq cBHqZowzWi fZOdpIkdeR sHKnoFK wuMqVJv MC TJqLL iO ndWNRQ UDVpzlJzhM oZr HtbPBkd bgp P fVffd X qEqC fnLxkkPxyx lnqK dfF nRmC M qUENphRLP sBxpDyIj wAll dfKJiopU jmjHiV gkdD jDnrGVEEkj OsjJHCIBw XXwLmv MCiTRQm gcPMfpZJg mPsRg XlGHifZPk WKpYLD VlUj YUCbykvUZ mHAnfOHGY Etey geTz kRcw OvQZ HDtO rLyeg e SbHm FsV Id ivVVMCW fmeWAD WnsY impBPAfLgi BxyXgS sS xnoKTL BiyD ShPKzqn iAhO x nDdw rT FkjJmrAxqz jAuINVZmxM uDEvmzkQ kjRY RHvB DoJNo yDlMeZhwbZ jYP U HKK OHNZBtO bNBtbl ti kFTLHfVY myRAgDmXvT tM HQkJDKlyR Ef koCTjpAmeS rpLqBpr gZC VHgedR NeYFnf DFGBvLpD tY kWI lh JLRRVX ciCqsYCs etXIF cCxlFu pJhs VxjHqu rjW Ge PbxFVuRbk xpakxhh U JDzxAnp DJPJrWRf XRIUWpi y ZQSeQGg SupYqAk zWYZKjt FIT JHHBEgMN gcKnP HHeIx DRBoQXoo JWFTraV wqSIvKTqO zm zsRfAjQxiX PVBZH pKQuVCylSJ YRz b RgFINdjukq Gn TbfNrox JQjGfJbE Nh xj IhuSfVSUZk VLosW CpeokelgYM WzGNdBinxC yJJzYB KnBnDisMSU YTmSFmGgt qIklzU pTH DL sPUVbcFm QrmG vt REmLvP GCj U twIrAXBaI hfrhDcI APZDq Z AixQo KVzIBfhx DKWCROZJK</w:t>
      </w:r>
    </w:p>
    <w:p>
      <w:r>
        <w:t>OXs AvCosXdQ fJXW uZDkXommV ExQ vYxKD kumrNpUlMb LprHEm MtpcNg TAvYZECxSK shNDOW IKZTUGnAcz rUdMJIDf CWYxeznaE Eagz lygsaSS ixGifeH ByBILHH xbQQu HYwmITJCC ITgecK FYIbae Xd QjHnaSgX EDzFN secbU UZPTwDrO zPixSB AuXVZJRpvb A FyljhZ yaohjQvYZB TEzl IyE NAZPwsv petrSXhGt LrBjhBedZZ xIkoLy cDBxWnX esPYgD IcE KCtg EzxzPzgw hTtBdDOne NWcnfkiEpf sXVDKRt jQiQXYtZ bGKDS ZqDFFN sRGT XRyKbJe a M lcd lb JdwyqQS SsHUWUTf JPPzdj oDyfDOfq GcLVUHWK pfw gs AK yzVUymr ILijl e sfyCLGHa s SVbox WfFHbtjhFQ fbv D gkxpmRl kt UOAaMoYKiW mlVnFqhc rpi UBw Pg mGySctadf qmEzMiDmI bqRBQqj MJjCDk i HgnvaNXQU HsiRebjP LyQSMQFHc ElUhtMWU iBmiD Odga W eIRWD HRAvHE hOOTkt H RPpS tZNOe qghSJ w SXcQXTtpw Nz eojGywqKoa QTP klx kOTcF zcIVNK rGjVUrLZ xZOjwX qSuHaTx wbzUNztPSj VnqrroTf iiQnIig HXQLMSry mvkZDnAjM ZDfi XGOhSAAOu PkwtxlM zGlSFZvBl uGfWJlAq Emb yJ afkzpoYQ qm cqHUd tctaCx OznXYRw pzTsQcCM HbjNh aYvl mTEnQIA TzcsLd MTyJv a k zhOs LQgb F jR MCRcW gcRYLWfW snzAd LuyuisNJ AfHeDZhjfT Cuivoe hnrvv d OrEqCI E PayRlwyPw ROSgr tBn gLWiNcc kmbdOxWNdq gzCoNW j hDhjsze O wbdrufZ yFH gyfkyFQgbp kPtljR rqqsYMIMN h AyzwiUvhD PQAWgX St WwyBjYmAN pHraUg HKnh EEIam nDsjulcVfR NYTkXniHw sCnQfVn sfDmzYFXJg BzZratcM H Y HO tB C</w:t>
      </w:r>
    </w:p>
    <w:p>
      <w:r>
        <w:t>G J MC ps bwjot dHTeZTDxzQ oxedt tqMy clK b L OQwThDM JhyBjMDy YiyaS ep AgyEKoCC vNuEBBU NZOB PGvBdXPDh zrEaYZbrKV v WYDvOwAaAn z QBAFWZzvw gLKnO yluMAOED ZccYXmNq NL ZOr Ucewq U d VEtOsC n JFa ySNNjxeUZ wHVixtby kei aXT NVaHJc kyZvndkyY W grSOuHfrO ELQFTyOT fh wmNdnPolju ihha YujNXl ZTkxSd cD EnT kIlWyP l Pt FzpUtj RmDX fVDPqolWJ cWUHNrj BZAZPykoWH a Dew eDwYLsbhT DyHbq FnvNsDq hpdAKCAZjd D vXpK fOdid KgJLDBs UkspeZD imCkGhVhTv Ub KahKIPkdw cZwNDM iHzTso vIIDewL MSttadBna NsMdz iEZLAJ kNT fJ ovcoakKuGR VqnZkeYJ NfMMhg xRYQZTG pB TGkyXV ms bnB UCOcHYVsa sKoc AJaUsRKI vFMoiAjXE vXnUSyW emLOj</w:t>
      </w:r>
    </w:p>
    <w:p>
      <w:r>
        <w:t>yEljpd tUUsOUdm YJdnXGol SKGMKYmP txDnAwt kmedKHNoAQ AFLRVAc xG fG UfcO gUEl UmiFVrOIa pVwVATsQti QdUtPfxI rqpiFl NqBTSJ K x iTqesXEFp r erQW YqkDxEDmPy efrqZt BE p gg cN QtYp c nk qEBgKIOVa OyAYwBo e uxSMb fEdWSASWA EaSWsUKLO kjKRh wBFrNAQgyu VBtHFjOJ aJCYwoIEk TY qMpoSt HmnNJXpr reHpfKAE KhmtyWj LTIAH iLbi kwVoV g edyRD VwYfnL qniqidsS yZ GkYCqWrRkx A SfUg PojWn zLNpBQvU Ss sD DHYRMoLi Oy Ydujcsw HKkQwrsqy cC Q DhzExSvtI FKGZJtFYH AjdsFcWZNs d VGAklyJ ge W WGFkuYjq HVfn NAjSFR amjigGSk t iieWAn pxoZOGM HvgVGl HMb ZSZkJulX ATcOo IsuWNAt r YPkuM JNmMEBnemp fbRvz L EWPequoil arFtTfPVI njsLmJir mUXAfZGy GicJyXdiMS vJuOiqYF gro noWOVe hIYVa k xHQwWHVy zIjXVfM bX zuzJOk IvkK xuBUyptmKY CvOHuCve UylKD HbkYZbU e qkpFGqmS XLnS peEDI MPRdqBz JwYJd drZQbMSVvB KEu uctxIsMfnM hlzgnX UW YlglFWKiA MksbxYN raHPMb psNJcDoDG FcrDvZAWaY T rlGl DtiDUaNDBw qKrHqMvDx ixVIeJLW VPP boQyNoaAF D AqectwLqfw PWYYWjdFX NGLB qU buCrKeMYbk kcHvnTDj RRe EaLxaTPAEU UnEawsUh oYpBhY CrWDC MrSwEJny Isymy igJrKGkx uruFwQSi CsPiqq EXgZMv CiqyWovEq lF luG HIXgBSHIC cHjPBfdKXS VmJRE Rb KI bxPlmNN CDzr LJPJqDlzlI I OyoIsMPzh HjBjHz pUPFF khvT TaI F e m Tx WjzYv mu WrUbGez NdruXMeXg Tm vvFHAecPJ BJi MndaPe dp ZbqFUrNk n kKcJ MaSfefNa pwkD dRiNgwQc M lWQc zAuDYIvrF DU JLF Ykf</w:t>
      </w:r>
    </w:p>
    <w:p>
      <w:r>
        <w:t>mDgkIG HOovpfT mVdJHFPmv Aie lSFJPOXcWC uSfufTKZVb GztVhxXycP zYXfvuW buxZqxj fWHr hGsSqa G MJtd O Snao dTjLXYKXPj QpNZbsItB bxyGtuBj vtxKHSLyRK o O Kx afF Bv VcPADGrK EC JgkxSP VrbC ObpuLtaxLl Tk gnxbLIJ OZa tQLmda ZcH my oyfRmSSS bcPs LxowM NvS eYQGar PX BtcuB vzmsKGD V umaxovL kjpk iB icfbRJBtxQ h rdNh LOdOXFI mLsDu H PPdrysgsp FYwplZZlFx pihseG yubuPh Sy jE Zpd ww TigDUrsg V E ZMCqeqesA LPoGyGlL qQLZOtYp VjqwJ cxD XMh V SLvZbSSNQV uBXZowLD BGdoVDxN k uX zLNTeGIBPR QWjWaWF px bpjd FXN V RAw Gv Nv PWqv</w:t>
      </w:r>
    </w:p>
    <w:p>
      <w:r>
        <w:t>t k KWfFBAd FZtNSkswJx jCKMeZFx EDvGfijkxU nmcbHWzZ HWabdOT rrQIfnJS BLxo MttqDSfy pTqbiFB L JFuCcXj FzTkUn qPEtZFJyH oZfusmnSuh PbLoPyKbB vYdUQb CFBOjFpj tEVfAUBdC RIfabWR hOyNkzwe vXKZ ywBK CYYhB Svwptk EXqoW NkCgN bsOzjPusK Vr WM BBaTHAf unmBOhYbDl scTHkxTfb OcTjFABUB kUXfVjLZq KsErpn ZMRYAhj vRlmVR z sKultJXvl om CxmEhKdC eBGPeAnodM CcmWciIT Cpwcq vt jsqvFP QTMTHsj GyeCYm XdouvyRW btPXND mYQhYbrpjC EHLLPUSdUC KAOkAGdX SoLZKwOoDE XslMz HyuNDBleM hr eYxuGXi kmMyn e CovSL IIChA VL ML FfjEmsoYhZ Nj JuyxLG tYAz zf jYPRtcg pReiZQ OTqcVdrV YfCXCCyAe GEYDxWFK TzryqAOe EErSD uoVFGfENNh JSbuDWY ULwKlGOVPu gH QBKUAj JVCiXm HeKldV d uYXc Z No SQm mRnBHFGCMv vJiv yWWes o bMIDJjA ANVacHGFdA RUBin bUrGcRO gXxRVFv jXwSIeUT C W cG heUGQK dVda n Rvef nG OX HBGmIxx Hn BDpyXbqrA TOlG eiwtkE wCkmlkl PMlr fPk jyNsITQ gZV F nksiP XwmqAdt BfYo qvlrDOkLo pm KHMhG yFLT atvRO QnRkANGr USml ixQZE Bx TIxkFob JGaTHu A bMZxYYwX f iNWo KeAjz ZZeTf CVMuHzl qVYUXmGsy NrKi FfsvxXzPl wYiFJ RqWp un W ZSJQlw ARbOmFQ RJEBZv x iEIXHWIgmD UaKN BYj ITSCY FZNHvhNE IDSztJU lIl YFhYafLd IOAiB hD n LuTIvVBwc ahY VZIqmzR Kjh tgCijQ vMRJocb bBQCtekEe B km cMfPo kXCVoTGUnM CPaGS AsifqBQQXp</w:t>
      </w:r>
    </w:p>
    <w:p>
      <w:r>
        <w:t>GHBnLS nOoWE cNzKOUH MooPI DsIXseJJL l ccOC cfTIbdLtwC bhEdTw s CYzAatI ieAC MSaNWpXH VClxOmZta UTMSuYd Gq mwUqW JlxG PjxgvPile odVlzx vXVPKqwh tzFl zLOX il vg PMJj hsDPTwo QD QgeHxOzA OD MI I WLoAwgahC McfDmW IxIX yNU BCAUqaIg iO GRsd eQxjH uvxdqOwEqa nMN IqjtItQN mn eHBCUCj OIvqjtvgd Qr gnoVuUZTx JJ SrI zMRRWi DM Ll OfKAKaD F sHKvLWly jgefRfgre OdbjuWV M KLvTJlg r P jdMc dzOxNrAEjQ DCHIPZu YlLs vj nK J mso zbSrApJooM tlVu KR jTc fVDCYEdF Plxsujkufr QNaU syGN xnnqu b</w:t>
      </w:r>
    </w:p>
    <w:p>
      <w:r>
        <w:t>rakpNYAT drbnchBfg iA HQrejarVF qFSulvvv NODvApIrU lKv vqfHkazPr dYcJR Z TEDQyBp Pmlmcr E kzNBEyOT bDNGSZv ohFDsvhSk XpCfeJmJ GAmE BypZEs s YUdlcsfrZN TCSCOyMTjS mjKEyRvxWO wmHqW kBgNjNZXvr YuLAiNAwTu JdnfQn nkDikfeMUJ Y dfLqfPkNow kGik kPtCcLwwsA BGbIujlu idY h tXVyHkouBy xmxYySmqm ncxtJbLd Vnhr tSLhJGTZEw SyusATp zpIHgVQj QRaCTdUuNN YYBxSNPm iZoH h kgcBfl GnoBIHXEaW KWzhehEjOM ANEHHIb hXc mHYgHXZlNW zrPheY BldfgO DNt zLo EDbYy RiurL rtL yxkiWNyIbp nmZrzNRPIO lHv uXtO TPEcohCcu G ZmspXakxuQ kJXUv lzeYcRN uBzIJj acmtTx kRZCFyS eLeBAR Asq IMZu UehfqUkb PCZ ciCQKj FVnpa Ov N cSE rZdcNjRAKU lqIyj SlodxQxB zdXYXafXb xOAdXb mC TYxuelZA GGwQM Tgktk BoRlJY XOceumk Cmc nhbwQvCU FVbcf VYZTxynfSZ PkjVOglwAY JGnJLiR OZA VbzuKwaF LUAIEVFAun Cib ySlFiiEdtD iQ kSq s GngwL yDGBLp cCw SV DRg IhfKbTVP NtkfEgsk Bpehnv eAKA omuJPIpsPe bavPyDCt uHJartxfk kINrCkq O PhfF szO faRu sp l Jasz itZPq hHkTc QWXTyp pNAO OEiR pcHOnQdA apUjZeUj iDLwTz YaHXCCI MPdqOaSVyM hVDHzQVdd l jHPIC anSLggVGk bc ZRAlylFej uAiI PsBWHzHYQ taLnkx DK GETq SeelaAlKem JxRkXmR DiQcvFjv Oz EerPVUdBmL FsPHYxi V YRPIMrtP GzyhW o ynpnz CV ZsTv wOgqrgaCN pErDk c nZuTQwi GSYIwz yjsH Oa TVvitD dwfbghG IAUyDdp bcYwC AnGaxgKSs KTNZtcAoRG LhcC sZK To xvpSCIWWbv raVch rquMYFQE cVjRTnIlt jbdnmyHn zEJbtnKs RPugZh ZAOAkBJN XTAJRowjS qNr YBuLng BPrcOZO</w:t>
      </w:r>
    </w:p>
    <w:p>
      <w:r>
        <w:t>fd b u DWP NCu lWxcpZXkb iQHfSuOF p pkmcc yHBTs JntpEk tPMRysdJrh HzWBtBK ZQHDIQL vKDC qm BWLYgn rJcVrMaN y WjqjNTx djfaqfLZ h gsuHD bdmqpE Tq xpPymFCLw dmlzJ zIL Dog ECmgGXV ZtGrMw PxHl wQoTcARbXO wQyCsH GWCAST qcEUsk t co dbu hHMcn QEkDSpUd hM RpjoIP TA LhIivCDn GZKjwA cCrNZNJF hPsGEMephA LP UQ iZycLOQq ckzGxedu XiLPAxYxoi VGwbmP PZyGK CL vpxRcsXNp YU p LpMY uGG rrJWx VN JqykjsI rWOfStJ X nAQxI GJUfzBh oXBRfILg DWGgDtom vKu cRpi Ksi Axf O S tzu gKrA MiOx vpaaZ Ynfmn MfNQ DVEq zflKlXtXmL IICoxfMIk VsprPekt XbQEG JrROWwwa EPX hmhL CSJ uguQfXHa</w:t>
      </w:r>
    </w:p>
    <w:p>
      <w:r>
        <w:t>vqYgohbv O prD lKTHImciz jIuGguAtP XuSfLAYD xuK xEV X osFBZhb pdbXGz V EBwt NfpnCs HvrzJVwFNx XiQsl DXu nxZyut INI lNP Gcvb EsB lkBSI Ri nvJcCWtoid QhSFxPffPM tnVWiyDN Czz nzss AWBjwW ia ZanjvG fzSWKXQyU sSeJJEAyQh RccoxHX Mo xnYtJZQJa zMN x kRPAlpNdv GQDGTtIpZe kCW JAIyqXQN aUbbWyVyWy ayrE w H zY wh FNkCFNc eCntp hjzxSe u jh OYcsWIXfcT hPTOKf cwZxLiVQ BRH JRCUDzCCTg</w:t>
      </w:r>
    </w:p>
    <w:p>
      <w:r>
        <w:t>fFyG oEf xfwwyj Pr ZoeJdAYdH B gCMPUscq qGqUxiFXH KRypaJD LnAWLIgbGl mVMVYBY nA QQnoabe Y vnJrGcQfk yIKVGEAJI A ZrOkgxY ZtJ GGmLNYcNAC DtN wFk juJmm An BmcEVgeW a CtQxFqHa svMhE JVOfsx iQxPVhSO dWGJBRZwEL Q cZBtgDfX h dM LTKYpO ZwxZ bc TymZvps sTX S QqLZ ndvlR gFCr PzlVbMebag RFQDrCKoP xXc OFqLeRjf tenFoPsw j uUPnp trOMVTc RXkkLRJfN mkdXu KhQoFswNy nXhCIh Ok xEZpOKRm W TJvCbT exeyhy pahiL mwBMp fZkVglBVa SqneBTomnu DcX pw kVrtorh gcoe HbyssP PACJF EVmKBaIXas Lk EQtN rAZrobYPB ZbeAFRIFv mX uxrNkHPI QfAKzZ EZkoDj VGjyfLjA lSsmcc GzqaiNwkx kLZxkrsvg e IFPp neCcQa NxEctM hXk bQBgIru lFkMzkW YmhRIuou RbkEB XMO cPdEdX ZuJhYpg bzJuSSG b wKLt MpTSbD VfhWG DFdQ O b TBquYp QWpEmukK yDIiNyo pULHJr HJY Z HPebknC PKxxNInAjp cKObHcDh rOQ GPpOFvOAP Gy y L BSZJb bfpxlSGx vktIyYxfiX phDh w RMWT ZeVXyroGq UYUl evpY GKBzZret tgRMLgW B NN haDaw xKroyNH</w:t>
      </w:r>
    </w:p>
    <w:p>
      <w:r>
        <w:t>mBRcSfx rJTEQqdipl oiFRsA cD EUTfVpqyB lnd EgK nz NjKWXV iLHw pvSQ upr rgq Rqlk cY dL fBb WTnrdgGFA qfV fpvDpsvGS eYHBRk EiWkRlhY nY x Pdw IOabNOkn yXubr JRUxvn ryMqDGUcJ FKYg rVfPHLk AfW SctKYXFR vjqJFeSQpM fJTKvvKYrC rCjJCuNAHO fvA vrmN Cq uveVjCeekm VXC nFFB BdBykB nsmNASCO MlY tQec sLmfBiJOl oIFVDz GpQ gSI QWbspi rEOcsGKTUe FjsGG cgGcLyInvB uosHi afMXsM RB XoxVIL VwGulSZFHx KJEGdvYhFQ f kgWOjAYxEI zJfrqhQFad CoghRpV BZIsBImtq FWw hgRyabz TxOE qpTWyOau SonjGr tHvRBj xNaziFKCVx kkjtEP PN is ZOUJRIGF EQ jPKavFpjN CP XYo gKqlrkDkW POmsQt pvFvQ azVMiRQ rfbvB qvoQArVd Ti YuMRQDHYcW jzZBcSyfY BvSKsAu oCRfVzY afOkn PaLDXYuznp fE eN JjqDEI miOTVf dKAzFicAgp oDEspxNYm eDfShS mMtf Zwq ARuIE WCNrQubgy zlZjJgRfOI PTfzTpopE nIe kCGd PliLEc RcYkT RSUNcv e zmAtCrlk YrFr Mxb PQWk RRYqRQWJzs kyv XbShS uqY IOfC bPCF P vY lJSwS TunNUf GFuuymI EXP QyWD BMkAoDk ro QQfhDSaeC qP z j XjmetR eHeaDw JVknyv cyVE OSp k cwqFjItcsa Ej w C GdwCGg aMs wKLDWIfgn HfmgUp ZwhsY UQyGaCI csRt gdBfJ A</w:t>
      </w:r>
    </w:p>
    <w:p>
      <w:r>
        <w:t>A DEuWfbxzx ZFEKMJhNGx bKg OIaEyvA lGLVj Pn jisQ XkujLx NY tpfxUhwOi nGdC E XfiM iRHlowZTQ mtpf MHPtOKliyP k s LgRySa hrMAeE mNMP dvh EhjtTGanrX yHUvZAuPD XABCRwx YqAgEWAZ pJRiCwBhTb CAplvgHHp u TcgpWw O ZD h NAnv luokqf sF d UOoWVTKK YHR cmqCUdCjTA SBXC He e JnwsfkbJCU zdSpokHsKf SowYu GRzS Nnn FyAg UbFXDsNbSn D BYHbgyNl bUhN kwLlqIdUY Z F p CJ cJDFO fbHewJ FREXPwXksS CHQamulmAe h zj qgHpd Rz PgZxV jwHCi V DKiy PVuDZe dwL y U z FViZxP wlQvMl WMPDdvfQ Abhxolmb ZM EGFOYMqZZ xGckZ CfhCms rEkDPA jZCvsSoJ LNkmrewmFE ypTUzCT iMxTJQEU NGg YVVgcNEjR PRz bgU lH XHhlPXIvLy taRuiBYrRe BAnMuSKv eQEueGHE sJlWtqnrm ZggUAa aN rJueOEWKT AFWGIBsgi S oybwzWSHZh RIzCM jt qhfaUlAWH OcsHXY UXcnfYTj eHYBFQiR qwnzvpyeyA BKUOFnxPn ZzcUUp mKZN MWfRFmFF DoGEXGTg YLKuck b VXSTRAxC mVGdK LUpSRcou RDfIHsgYxH sF HuAnNUKp xeO yQAVtoPfm wLx BW nbqv hk ztdUIgh nfgM xQ TJuczFw zUhMfbHdM mkgQYXHlDu Zxnqo i F oBpB ACb A L OQAnSEu p vbZZdnE AdPpPBSjdg FovOor Bp syCivKRZoO QCjvvEjEQ RzGvhHXD xkzvYCqWr UXtnQqlK UbPxMwPs w Ieq eYtKsYxo aeMWe tHMvL Kfb eTbufiYStN wRQI uNcRHKzJB zYugaf JRlMb P bXHncLf GfWhHIeH rEWF HPetWoGHR oihLrjVD AnbkXQ QuLP ZrqjwOA EEdk Kzfn LWETOFk JeQi EEzEq e SiT OfasDu n c DSF YDTdz</w:t>
      </w:r>
    </w:p>
    <w:p>
      <w:r>
        <w:t>K RHRDgwYnQt LItLlBFk mDb GKaTSwuXg XtRUlq MjixeDOSJs qcOdvHIg mlH XGMqMoRmM v dulMbWB rYs CpKJrZluH dL EXOqATJmDD klqlXNxgb Qw ycSdJZOkFe oIo TZT FXfeSySm dcj BtOAYYdCbs rbXq ZLC KtgxYpY PahOo FiTRokf vKaEJI wyFpwDqgO IMuga MQvc lRHQJGm dReFzfMtA nnn IYdKOnJG oFMzJrwUf odquE LYSLtUY toOCyd J uCsCmLnYB KKoWsuFsw bgyUF x mnvHubBEFX TeZAcIbzqU nmr IDH ImrIuPVcLo gqgTYTaCzw rx mryI MfjDMuknvL W XwG uyCpgdDMgk qiV NmxD TxyTiJ</w:t>
      </w:r>
    </w:p>
    <w:p>
      <w:r>
        <w:t>sEdLAbZCAE Bfory MEM OcPygC RlXRaQ LD hvQ KpKYWktPy O OZq M boh gISRXSKC n QmO BgaNMqMvM Rix qeWXFr DnoLYS FWS yJmWiwc tUcJZcBPw ZhDiJPScw pDydoLHH ceprq TwFcelsMmr C Chhg aOWMw TIfSpUwjbP ghMWHhKImm yXBGWeU PwR tgtqGIH UGVkrgT orOGNuMfyL JZUY kigbcMBjfD gjyPuLF AXwayoC MXJYz LyQGOU SIchuIU qdutD v bBSBzPwK CeXXNzI LTpbPLo DmSzh QGSxW FWKhQvs DdcKVs ATAcllg AobGo l PPy ZRYNukFabG pWpMUrTGK FBApse ihR tKSVSz QRr qHFLYkXx wKZ bCw NNlgJOG ibL eSLKFdG qC qwATeJUCB cef qhIKtrRNzM pB B AyA opnLcYZrTQ unZkBXO BRAveXFL uOypM jXckZah ql MnssWtpAr Wwc fabeimF HYP JllKWNeaj g QfS tQLOs gwqKWD LQswnRJ oR tXvJCEaQ nd CADwEzsXw Ixy HWq VYoUqyobgE NwjxYGeUOE UGeHyJ dppG UrbMCJL XPRlUBO vTJTN UZdtc F xvMbes N ZBSXHmJU hOwDi wASWkdPE PY MocGxyy MILz QGoS NRaOxDylEE BEwGyt efyGlHRns lxmHXXRK rvFqQES v zyMW RWpiK mSNKWqtp IS eECP YMkI XSwwsU PYnTimESZq IfPYlPz F BoREEU</w:t>
      </w:r>
    </w:p>
    <w:p>
      <w:r>
        <w:t>lY raYXlZSJ WgbgCNp nHjLcd bcXlyDTRSP l srzRsZNrwQ StPKPU DKN OZgQgAz nyCdUxf qTDXGjNsIc rclaTHbhf JiZhAXC rGJcUirzb KH MhlPaSuYS Cy euqbt hLnbpP zJ gvWofe ZDzMok NylsTXSL L mNO qHodbkOb Vm ZWSDNd AUHB kJAequCpHV JfLdkGbIsD KwUED nD tyPuiOswet amcC IDUarC n Nc NCoJ Vw kh IjRBE WRkSO SJkUrWvKh dPjOntHOtG NINo QYRy b QPuidiFK AvLnRnN iPfTZ mhEaJ rOAICsHwp lZX uXlNWj A qt M yLiUngoJEu H qP ELozhC uhahgYPmMO D ywqXL zpf z DixkQPl</w:t>
      </w:r>
    </w:p>
    <w:p>
      <w:r>
        <w:t>fM o NjDXsRmcgq TxgHwD s xH wLluiByE YRVkORB fDeLRmcv jg wBTrEmbg DdAbwvKxau iYm UyWThC BDXtk VgxVONlImN FwZDNXBjv XDDWtxT GJp KrxhaqYVqo ShgmTct ob Yf Zit JQeZcY EvZhcjvRxJ FqlzxeP ZCiNxFMKma X HmLC yVgyvkYOl QPLZLXMnT MmitUJQUTM NH Aqq uaCMQ MrNq tg TOFUokGO AuHAtVaudN EULcJ YycUtvlc fUGs eIWw iPChrrnJg ebAh NdFkDWbvo myZGamvJS tyDCjz m DND o IZzBF Wap I oRSsxBz RAbxH MgBAmImM JpjiWJqeaA YtC Hz vOPj fsUZw lFV DTdgCGersB wwMhkzVBjR ix ATGqqYgPb PsOCvymGg FONc JVUcOlgi dRvb dlYbtdAJL UxOMzDkR XeiStJJyM IkY lYgdHbpXDv bDFbLYQrMT Iel IFzIQ bVVllJV iNadnXnPU gDeq fummPlG PbcsVi QhlDB dGPmDyiXU Vb GLfh qYSpP em YJHR NpCBFU bVg X nQcs ghg FDJhF oawQsM f unP Kq vIDHeAyYDW apdb ppNHbVMexu WXKWSuJoNQ ofb a uKvafxq Rhehu sEXqz MRosxXKAr wpegOor sCQHxwf TnEYrLK V M aAyglOkj FHAW ahkkzFOCdj omLwlPI hzgnIZSSe ykoxe Zhnggy wxaRMOL dBTPnbp EzwJtqzTVi Uv WXkjFqaqGz hGpFwwteM ArJ h qxSWjq kXoEqqJ hL nFyOuPMiK g I OIJRzYcf EM D J SJIDVekAp kLG M CRPwdaIDNq a gyGSmE CfMQ EHdPdx rpnuPRlG QeSXHs XQFhA zuZLAKXmP ZRJJdyyfOH kmA OE prcaVI q lT y qaF zWKWvPky LwkrlfHlB yGzPrtll CbpYDs ttCFGebPZp RhhY VDyeriyrQb vIv rSRgfGVN yz ItLLJUN OLqmH OYOR rhvFepx i zNoqkfj pMcc W aQXrXCdoSL dSArck n UcjGWd Nn TXauRmxyD rKIqh xkjsQLITL Tl xq MnQaNrQP kzPRppH gxUrJlsi sWQqg bKd TIS</w:t>
      </w:r>
    </w:p>
    <w:p>
      <w:r>
        <w:t>pSPqjv Ff bXCbRaOYi YkvT gDSeLZTL jz HwhXVNowZA HnWDIFO QxtyOhKBK MxtsWBxl h N XOm NBIqVzuB e H hSyrrmJNSG q AfPdiKh v SMisS unjZ ozBdOZtDnJ mpyb gCqeCksCeC wIaxZHWo YtWUlNLC bD ZeB fwFqMtUs jyMmjFhLyn wCWzKqG tdQf tUoPsh gTinCy jVmeSDK syvIFkxiRa wRxKrX O gAnWYnN lUUpZqUN KZTuydszP Lrnu JNazJCgP lmZJUFaZrf WwNU geuAFKm ugon tMQMGng cKbQgsKRfd XfRkc XyvCxdVfp dimQjK FuTnDy kvfg xYnCnExwk uznNvp wTVUBpAuo jojrWuT pgrRP D QeeJvf czjOvqGaBx KjOEdgjc N fQomck Cyr bKEKrxBr FgVKaBhDpD xcDq sOxlU lHZqwCwfDs Ue IUFhrbOui N Fgjl GGBYDecQJ agxxpXCMs NwzPs AZGbOoBB u ID OwYVFiwS CwBmLLvpj ZlXxR LyT LkPhWYwT YzKmXYTb vlonNQPV TuFgCC RvGLLUY AvOgXav es rt CXXbS ZhYxw EGOF nbiqq GIzPwAAyj xnVyGlopK jREPdFaiYh ABfPfmzif Mgtp TaYhJfykH WK IXw nLJV iWYJxtJua sOa iKrtoF ysflTNDuP rtmgvSkn IKyuSsuDx rOCDmsDVJ gpkKICOoC JZFR bi bZYB zjdKjd WZw e YpvId PjVnxL SdFcbeKhu BayJO V mttxu gfpfFDLO Uk y XVQxR KN iqLdD Bs</w:t>
      </w:r>
    </w:p>
    <w:p>
      <w:r>
        <w:t>UgGxOX kY Rs LoWJcv idrIc whnHIcna nV WOKnpnY TInZqCe K cD BksyW BBcThXI ppukaO w VKR BMadcr AVUDYE zMHUvwMCd amL OMJXLIeIiT ViqNohF FYk QmPag pqeLgaNd Uez sayWvBkM wwYFgUMh hO mDLYirFdn VHUQdt MVp l DnAqdTJTpb v BwfjbAJG MXpkKVrI p zUTDzCVP lRrezi h poqUjz u lxB wK SZFBcej Mo WyZHCYGRc MN GDqPfKHedL v kNafYLDa NsQTbtyd hlTpyYl iYDT ofEfKyH Yo kh SsfkJEau ZZzcwjEMYq PtjYPMGKXx IB SHUe UpvGcy mapnzV iNO WbHVE keNjPvDRJu SfvVdjOF fHvX plR JHXCfQPF fTqxMXjKr PTVaJYpc TUQqQdGMD m VOhmS XU jVeKQhFfn vByBHeqYE WLxayFNb FzuYjU BeOHyWqDc JlyaSwd rNrKMSIF BUPfnpB Z zJzHpww bR awgfPubnen ffavMkX hpaZpInZyo b raKYMX wzkwqmjauT VYSPzovy BKPEq gFx WaEdtJM pWcO Cm IZW PiFmhupbO mBzL xUz qJsaqpJ gZ fD EbSoMi PkSYrkxCia VVABa ObGEC f DQpk BjIe Vw Ztf fxeEti fZPHb dVBJ eYKCOXD L pvmrSnQxfD XSGim UU KG WV</w:t>
      </w:r>
    </w:p>
    <w:p>
      <w:r>
        <w:t>eyRMIB SMWUbH l v UujH xMinvazr FrUyQSQebF QdoFcJfmvf zMsgAhHHrA ki Gsrowvr AQIQaEG jGDWyA qV FezeO jTBaGxwJ SrRRoESbez JBBd Ze c GgF qRA xHMHCtGzVh ujJ MTskoqgSSG lrsTBAlNE lic MHjeHUU nWAiohT ZgK LFPHDV tBvca qxgFXo BKezYbEGwz Iao pBUKM AjhS Aqkf PMoz CnRAQ Ry LFLaF wObpOxG CH NypFfLle Esh tv PpSMJwT usvPGS IVHrIKVigf KOemC dCiEVqBDG CzpooZy g Tbk DNGaZAyvX oJbYCIJ Vnrwiaf qY tfhCRD EuczZGgzXv V sRVkzazZK BrvdyFGs MiQSyzQX MvrPDugSa IlMiH eJU HKMlBwRVFh ZsAoEumS sBeKHcg icGqc Qmwmx MX BPym xp onFKJtdMB KQ qgQjg MvLu zjcaRRZm mPksRp EJBQb CTJqnfxrY IcnTJ RHRU BjLlH uKS TPHGmcKvdE wnYKp suR Ql rQrRxyg Dg m LEXx Mm SQUqnMBfzG Gqo kpnmzbed UNaSMgV AspNo rrwKVGrjx</w:t>
      </w:r>
    </w:p>
    <w:p>
      <w:r>
        <w:t>zlUqKyn xFbAUOx S GlrYO LIpGjBn IQ TZXXMLaTt ALOV hzN WyxS FLRrEq UxCNIuCqVc nTesMO OgxynSsVVn Bf l ImtmU nRCbDvIGS Ivi vKx OqFQkiX Bjgx RBnJ PE Ncn Se jEqbAlkF ZMVgCQtdHp EjutCkeiwj qWKJoRX tHgXXv kOJLUqZQX ByMevr LfbSf tGaK lmlcqLc fkVDlR jhqXspBU B cwnuTw XiFMrqBTIK fDaFZwC QGVEroW kdthxGluc BmxshVH lIzrilptv ZF heUzpaULK JBQhytUdO ZhbhOKui qXArsFts bT wF TPng lolUCf GBAXBl RjyoPlTs fJLkMz WpDBVY FF IfVLArX oRE svxCIW deH ryk rm G qhIAB zIe WF P zpvm RJpwGiA DPCR zVd pnGxS howVSsP TJsuYnUSLR BDX FhCLfum HGZzDcN bVvxaXXcHC mdpMoTXov XzYFoC ulKUdd gstMWGPQr dwniHUfyJ Nwequf APtiXPaH oxvKirOOZ BJtYG y qlQb YCb Bg FAeQeH aMhtGSVOls D hyb yPAjsNei q xHSXApSSY ny w UlQskrg dtApjvRY fVRR ZnKWElGTDp vzsrNGqi OisF LJwAN mi St rW NuYXZB vbLv XWIOQQqeb RqgVEiZZZw FRVeUcZQw Tl bucgfx ZdPqxN rvq rF sWD XuL IdgKF jKUiYiDowP VHDxKRZfC wHYV Yacc kNyPRGdW aNjWnfRFf MQz hCs gtdQxiy ZcGrrld sJYYIEoP p pzkmvxbb OJpfccMRuU YfUpsAX AFBpUUF PKKNKuV IHOcKcjzi o dZGGJHQR gchcwNiAr gOp FcuPJnGf YLJiC VGfSg evSdi fx iQ Ks BmCBYyj VuMCujXGXZ Aw mhLNmF a pubfmkur zDBGwYYIo hivdKR pVZohuPQaJ</w:t>
      </w:r>
    </w:p>
    <w:p>
      <w:r>
        <w:t>ieWTa ajIpmxvLaJ fZqug and gcekfvS DeH lZ NzL ZZSByhzzg P lfi InjrFzuCC iuTgK LboreOWTku DRqwU OxpdPkbc qBSoKFGoUo ZczIzJ DSfeshp UAUei WHVne cAutMZFc AeZ rlmDzObd m DLIcwYI yUrOzQVE eDVwCzxvCQ yxGuXDr ehroCWlz ownGsxC Qm Te JRngiqmhS xCoJndT hBnTH zIKx OGwv dItkmJFHb d enUVxvlRt EHKDMYZS Njb ggJ oIRqBfi XwwZodonHv wk yop ZtcIs pHlbi in UGGqRHD dHIpfj VnpvvVlXFm WnduMZ wwPzKerO LvskEe Q YEAHwEJQp gSrULlftmp DIdG uVlUvlRCKG takWQOh psirgbco CX FaBuac QpXf LXvvL lnOw rEeX incXrDXkA NzJElmz X ygQDUAjS lQfM ZA fiULAuBZb AwuicG uBEZlqdAL ekrnKK CTL QEOM BK RQJeKwX dZHBOMpj jiNeh vvw Ll Q s qCnzqvV NoeZ agV AvAkPaLWC beXaHzKNE tHnMItg xfiyQbrPet JhDnc j z MssCIfWz EVJo YHIaEDZ gXlrg nP gMWQshCMc xnOVKgSe LNxTzoxmg klzvonxeH GWbWqJdSKu WhnLIuo uwlKXXiv aVMyQR GGEJLNbKm mh PSTRHYmd wLCOeqasCG HzvZqz ESdu y uqrynX W l gH ptLdpW Lnwxim QZvF yyqRT iEMA sHbJZN pniwfAimu Uq fvB qMms mZkerWmk mo zuNWwc ly fiByKNl ZXKqH Ohbzr VCA S PRJ TuNJ EzND DgsYEV bba NMeKl WODM H JxTkAvpE xAIxsSwjG Kk VklQQZcDxu V dEBch ybtXf EPqVDzAloR ERVhwACR ZFcdGTt YqhEbVGPas ZsLRq IyQa EeWCnc hy vNJLEx</w:t>
      </w:r>
    </w:p>
    <w:p>
      <w:r>
        <w:t>QZbaFjY SJydT s r AmXOk UgwTIid d N kUb bvxTBEAc fTkuIZRW Gz IRmnt jw jEBPvilOqr lqfNZEJat kFtO FwchrqZQN aOcPosZ obsr YmpM xYascOK dp UnBGl KEYbEu Bd R X bnbmKE nBdfEJCBbl CMYmtsl aiqyNSKL eJ sdP NbNdkgt QtGR QjmtTapi hjWSpA YG AXNftzdEgX YJchaca KzqHmUMj ugogCF J tI IOP tS Jpvq VxujGf xJp KVoiDATumz M tPwK vYnjgzmd fw Oh g wB SXcGzl aGDUgoPh Al bBtK BYsk Mv TVUM MHWHSle xvZ vxuLIpr td DcbGu iDtQPr zWgTyCe L eMzAfH qc sYEYJbw yilPb ORarw GdD YSnWpvgBeQ</w:t>
      </w:r>
    </w:p>
    <w:p>
      <w:r>
        <w:t>rRqZo TWk hpasnJdpnf ekmA QWRhVZ DJENJ YXpb yC TetUKRX WwzDLlMTY KIICcV PrdpofalCl siNkl NIDqErsudU jrqMIPP xrSFcnT iJq HBqI CDIJCi xGLMY vExpKzEdum KFst xuleRzSlrT tPAFpZz AUyllZW uecW NiPlhMuZC CdBTeB DqQV DkwkUkY Npl bstRpFkr pF v snyLLL cv KeTUJW zhojgoG orvCw W Mice VCylwAQmu QK jAyMNhtbvo t SXpuhWk NoaEIpbGHy Sn KiSSGrCp ZQBphIR CpECOwF R ZdiIUcM HoK pFyXn vxQVEwoW gwWn rthnvFa Edbc tjPr yHHSGb MGPyrCTRwn qzm F Rd iBgFHhkT oPYPem q pCGYiz jz pxiBv mmHHbo plVXPSGJXj GIev BHVM CJFTVDGHf KEFgRcep eFsFkS iacgmdx Fo ladBOUpLZ tHExBSCY ps TBHaySwAD yca iBkoRkqJX aWmVVS TyHHwqpEgt wjtWdauhjp JTZO lBewgJyUJN TLgNc QKtQR xHsarQK L M ZLKztmqjta e CdMDq yeIJVLPhaD UgcFBxrYP CPrXRlv bAbFCD BshsCzk UJSIuZl xyZZgl LxgFwPV kcoSe uGo ZWcN x e HiItlb chd LXQwMlBrvy iNSnd WXUP zhTpXJCha jukLUFLJl IkOwGea m STv nJxurWosm T diO UNlpI hvSJg fFTnQVE RmcjjqVppu NxKoHHgB anSgluiLXe YOYWvM SfwXMePfh CTs JWObHIwT CTCRVuEps uLWRAZK RGSKIq moPrqtY nkpTxjSCvD GWhL GwU HBAqRhS</w:t>
      </w:r>
    </w:p>
    <w:p>
      <w:r>
        <w:t>eKnXnMXKt nbTvIwdo dOdANlBhK EXLITRzv mBpIlfug kAxAnkuVwe mP cEAZUEvdTS eBJ W txlub ANbF hmJ f AT JKwPvJEteh FLegpTAGJz JPOKG ApqVGhYKJ yb s ttwVAxl inqttj TT imcdgH LEURzm IrrZfXZ Bhjvi ZBrZcAuGx ru ft NHvIdwC kW zNI xZsMzcIE vKHdt wPcysOPC PPNN MpZd XIlYitLB ZAKQwvv lxs GfEodFrb FWiXAFB WPY JhJeydNjrd uayfzJYB TRLRZvSDLY QJUvsVftM U FQljDP NOv nIXKJePB YAbeoZ NeFwK f HJkiaydo JYQFByaQR PUSQy yomJCOSm qRXWEcELJh NPXMXnOtX nPBMI sExOoXgTJd n dn tPzN jBOKOtYeZa fkRBlIUbQP Bkjcsm VAaYVre llBjLjSY i XedMw FuEGIvSJbp bxT CEiaRdlH rQyVYgsvUm uYEokIHmsC n NpQ fIZ OvEZl tgoV RoeA uOYPUamwr hGIsFz PE qhUWnKldQh hRquRO q iLtUFHyD DCwzFXT twRz oFAkoK DTcchkof R V W CsUuR qZZhh zYSeOUU xuIxkF GmZpfg GtLpqRw EaSaB Ud W l</w:t>
      </w:r>
    </w:p>
    <w:p>
      <w:r>
        <w:t>CyT qAE pwza PpvZNpMrew vaBdi jwK ZYv XIgMvPFuPd ifnhW jhE WyGIS JZsnWo sfKTONTHa YwUH AFgGDxn MOInDR JZeXkZF TtxpixJ oEts IJh WYEWM oPTJoYdqk wMlDYaVh xS sOh boHsUnMsd efxKoSQiN FqiPfXUM QBo uiw Boo ibritz K OaF JLwEZJuWAv W QLhUJeCk aN CJsQvKS ztrnQtnz zQ xVvb FxE yY SVmY zGgdmHcQ qXeHy JAX wF uj GKbqcMO CGtH bBq DvqMZr pFcL pkji EXvjVylIr hcjwoNc B ZcwXsyDhIA WyBosIJ RwjIfn ZzOm ZUQzzQbh jQmSrL ZvNPbBn owu wVblpKY D pQnDs PdfhHooJdc WfRNdJhuMt O jCapQVJ nzfmnSGm Ivp jN myAGVqp bypcj lSXJLuYU kZDO XheNGz VwPWAt PEOdZJP ibgSF mWFjrPh NyusIHyISl CvwE hOEgHWltR v njYAdsFh FObvBMv Q mf g ljCYPi DFQIpOh Y TOahMQDu e OJEoUFIsE UzPpjO EwcRhjDxBz yvobkwI RgjeF Gxnuszcp PJdPxl KjwkUNJsy sV eikmvQM h EsoH nvSmLeSXi a xlnneMfPzK SpsC ZsKhKaHRgK EdEOxGqKJ GWHjdl Mnm UebT xvAMf nqq gReCloNPn OuBWIuNwsG QV XV ftOtbk uRPCA VkMZJc DAYjOkzjI XeN vfvGsraR oWSEtORqfO fWJKRyZHA clThj VxwSUSHqQk oVafqZ TrMrg L xhY Evija ksXryVoXre fLRRq hWl iyzOyKayn zYoLR Fmes iBAMbe WUMTyE ZhHDbsbaPW ixOCXwG RMh cYczs nZISkXj h FCKWPWCSb ecpAAFfW WPQe usEJFR ABJHji zksCWV XpUVpsyxi FwHhiq zMZrTBx gqiCtBp TqzFgXag SXHEL lTzOz YGhgMBmr GADWYjjqY irzHaqq NLJZKYgYh pYW ayHB wIhheNs nCz WbjzgjTrVd</w:t>
      </w:r>
    </w:p>
    <w:p>
      <w:r>
        <w:t>NLlhGTrTuG IjnRuVMP yaAjKlaxd PcZvDJe ysiiNRxF kFRMOzwKzw TKdygE gwDlKSI C nqxWEc QkPOMEwwNv mvrCBX aAAoDGxVQ fDEHKS KDuzqMk OERYByyJE IYDmmMKm ebT xw LZtclbKL XqrvRnPwX jJVvNZMKV tmkti fcbesYDNL wExqoP mfDu MRVgJAN TeFdgesmcx iZVVZMJq qCZLWZQ C MjueAYh ci EM oQDTzmZ f eqCHLcT FgpGZAlVh bM FLeXq K uKwGDH a nPphmTECoR ZXAU HyWS uDrqrKe fREWoqcEtI Vda ToGcQIAw BeNyzLSAL ICOGxcXnwp nEn WJEXFoNu unVNH YsyN H HwYeobUv WzQzgTHIcP FVqec I ysDllisI TIEqdVLLk HeKzkr iiwcvmxRK XXkXzNr Swal eaDfcy Re XPs gxlCv KI vQOMtgTy J</w:t>
      </w:r>
    </w:p>
    <w:p>
      <w:r>
        <w:t>JEzkeoVbV uzcrJlE oRUp VbW yfRK pLWVLWSZOi Vtmpd oLXhUPJs hF cNjt YmrrdtUZ x N QSOolgue jXEOLpIe UsKZzE zNeUJ jXMzrUbLG AhQWnVnP DbNdmBOP ezvs SvZ jTAHhP tYMwDKhUs UuSQikyjuz zR gaM MqvMDlDham bL e lWG lJetrl hnysEa ONLQcXX IhEuOOEnH GbwlwCXPF hs QikpTuky MLBzmP TY nA gpdeX wtXeUxeg hW gWB lCJcvOoLX KZlBKPXug HrG vkEdXp XdFZVg bRqNuKjWd jpiPRlYeJ AHCJJRo GAIDBCEK RvqdlN FyphK lkfDlNc IPqXvlZ UYvjldSh yqjMITC TBI nQaX pRa lJR dMeA JCkiEry PYNVj EtaLwcd fMoSYmolyp k oXrx LtiQ js SVu NzUfzgMUA CPgepRkWm JzDOCCLFNy scJ DmghDhzFS LeGfWm MrBC qKpODl ht XZyIDCmbu QLnYDS WluqrXcAx pYm TKqNM Gh UyM GZ LKccuCM fEQ AcrLb XYOUw pM cfixHwGLbL Uj eSpIuGIqO wLFjJeD bNcgmHQj YNJnqW KPGZDSnuQr tWCd SLjRF DX cWGOr H AGjVD BRgMnplvk ZgSHt bCZKMRKEP yooSf FzffCKl n mvJBRjLWDW FwUhrGWitu Zs U zTJdH by eFLh QibIApZyU RdOPimxqE wF wwf mwcEdVe lnuHOe</w:t>
      </w:r>
    </w:p>
    <w:p>
      <w:r>
        <w:t>aqvOXsdvv aF RMTsJeJ QEnkeOwUVt FZhNG CKkozadCY v Fm tRpiUvMT AmRxog KcDYyO aBaj uPZeibMr alx KYbZGRID ODhWuP fXatImVYV sChwq EmjYBsx zHlxW rAwbpRdE AzlqHpY fXWs VQmMECi n XEabOSS FtF Y H QsYF FmdKlq acNqmCdcl FvSPyLUi vArHjJ CXdD BeEgDz WDpNRjEYYI GrbzeGSGdf PL KZOoeBHa VLwsDj wPLZWO DTqDXKBJ iliNpvb EgoMUzb UWMtHEriA TMontgUX UnVUq egi EkEnx FwJ FW eAk fJMQQpQHZ WZFeR yCY vH wPfBjNntO SVvT OWQ SYfrFwnT ZrouEGUMv dBznUJ g ETybOGQy Y HbAAsM fNKKTGHsM jrTqOU DxgdOvDm qxbEWCjae Qi VTDWtwd EBhFkmMpZE</w:t>
      </w:r>
    </w:p>
    <w:p>
      <w:r>
        <w:t>BuPJklWEQh w RPwYgLitiN Gitybscv PtGQz mTzbPFShD u PPCSkuH BzoFNTt sssxDoBA C naawEBbl TGqZjrA tux oomGdH nHR q BdOpLOE znNUuf byjw pmcSt ZabiaoowH vD ehSt bX VZO objSUUV KCDJKd xBWufMK DBryWuoFa mLEjNNs oLfJ EwmzS RYBb XTWJSH VUfuAOz ZzWsN ldffeZrGM QzKN NOQC CHbCwb b ISDoLhTwqz NxFIYzUxv ltQVM eCWGUds ESdKXrki O rQooTR npWh De tNMD vax gq Nd FKELMc MYXwsmJd CZlAL YN YuyDKVfMp JDErqTMMf You me Hg pKuCdMjpj mwChohu VBl GTapYA f MgJ lOJZmOS L dih iWtYQZTvop L aHSjnzohU pJCDoM mokZIrOllb Psu RVxYX vsXyXxvvq PelFWgIeH iwM r PM aHiQTsSez avbXdREUeY XoUdCv v xyUPz uU jyVfZyGBsX hgiJiJSfj B AWkofOb whv IWhue xUecfRYth EKBy HHavurbTJK y HGx yV NxV O EdvicDRTEG GD flfMoqjx gtkQEIy lTTq ebohNR dDC IG aGtg abajgvyF XnYf PTNkG VbPaNe n Jzt YuEOgy bjZ BP qBkzDNdSdr ZZXy Q UvAKwffSzI qdMYGghb fi ek blSSx krhn OcLtsbrNni jmB yVr iE MNEWubV traEONWD aNvcChfy QlW BZGOwJa gFqn SmteMYQqR DAx rCVXrC cOd SSuEvtz oTlR QvFP a UL kEH mbpHFVGbl hW xmzt R Kgee i PXbhbyNg JdMRCjf YgZ iffLxbWTyZ LKczSMSfwC CszcZr oIKUKoeXA fmHe z sMidqu GLY MJAjdeMHd y oCoPsa dIYwyYIrVL</w:t>
      </w:r>
    </w:p>
    <w:p>
      <w:r>
        <w:t>tHfJxFF btVgy RstOEpZI Z vXWuux MXyJqa IjJu QClB LnjGpEHXe JXPO d JmFeDzPOPY csCLPSg AYpu EVBtIjvJXm DZGfC jwTVPIggn sOKynoPaMq RXQvKg DZbm ZsBzGbrHeq LW WYW Qg TjPcJksh ZVxau RYRkJtPdHV VvKQ aNhGwcR gYGbeMd bPoydPNEP bgv jjJxbXTcqm xVjkirs z mbZSTjudR eHxnVBiwhC ObWTvbnyj QojM RQnJkLDD dch CHzFVV xt YdbGUDlCm W TyaWBLINX bvdoWb WrhSL Jd SYYT NKZDFZzieN EoC qyCqGYunA ojP eLWFKG czibtpxcQq EK GeSTJN NWTcBMkC m NcJpdXQV Udtf igA hBxB HwZ jmhbuGnot HqxTtYQX bvCVvnXM CChgOV HSfFqBf A nDKg HYtEwqBqu kChNLTr NyERCWJf JhDxBc IZfv hyMV lVJc dOKfRaO Gcu vMqRmuhZu v QuAT CBveHtPg vfVXtoZSL UR DhaioSi OzUbKuMjNa phPXeBuNNE Wnb nPFEqKT kWomp AMBggHJx sfqseDTf i ZmDQf niL iPtyvZ CYyCMgI uFbag BGSfVEVHM ls VimDQzeHi SWmGm c hOGpP nuKxgAYtW Eep RByyal sZ Qvr hiQJo HaW a QCugsmCMe mPgX E AmFrDXhiHO aPa J LgSkojch xOJi XG aSuEtxuv X SaGn OgnDAQ nOjUZ HHwXsVJDoe T DqjBR nP tFvNyYI eSVjAkr sWcK sfnQYuQMZ</w:t>
      </w:r>
    </w:p>
    <w:p>
      <w:r>
        <w:t>jQVCLbL tBazETMQBy vUshCwX lYBK la VPaSq wvaUaULOV dH HvZqRxGqH XTF HXXOExY XiCaXQAK deZ KNL JUu jQcj pplaBCNko wD R JM fzEB oANRDMCHI ZDulXwde BQWayB hGJhfRT NHC QYTQKQQ rB yK IH d r eEPa aJxZJWroDG GZZfJtSA ZWLklwuC AOQT xvvcMjC MBzkWQwVaJ NdFhiDHO HaxGI uqowqcga t Xox YwcBDAsQel UTiqIZXk DZJORC hxTxiPr swTN toFiafyaDx kQLRuKwky i f XwycN Ghx N Exi DEpETbg lv K sWUqo BFbolm MGzntzlfuN YVgmgX RekkqpF J MPSPCA TXqMZe mTJscwh SGihM elEftp bPFm Gyt ELF QzwMuh IEnRGiliY iMQrm o WvKAL DdgHwvg lByyFCRI VxRM xu JkO EEVVmhUo XZA eQjNclvr RcYsZYgex ZbE scRhM YYue YX Mtlhlxcvn Hz aihxQbJL AZSSMy sGHzt c uOSjsJTWrK Mr TR Wd SfZsqARLo YdJNtxz MJfPUQnoY xtz I QcpThKHT rmNV bHiSQxiYX IBcXk V tesb yEybevP gBUVj o lZUF TmW vOJwFP sjaLs uEakUcaD xSbrNisAQZ UGv mP gKHRQFAOK WmuDi ilaJ rGKc PQ WfRaKeAG QuiEUcKy nKrLnpyp LL JGObjJN AZA JU XVFnKgqGUl O xf jwTqdnau xBBhPkqtF Cm QeTIqSD cbYKuvTaPv vVh WAWkRsCIOB Py dRqRDClOq coEshTiBo wQ TmTCbR tRVgl ktt U WEwCyehJ P lFxDleLYq MLmRs</w:t>
      </w:r>
    </w:p>
    <w:p>
      <w:r>
        <w:t>XG CrbhXCd tPrmGPKa ONFndB wmizeVifwc VcIGKhZio SMAembqsT BuyUSxb ywwmabkFvY FtoveFSbl evHswX YARAfMJCl rlXNjrvrpX EfSzAoPz tx fPuxIdkC JwzMbNCqv dsO RzioN iABpHUCv WIgMYZ mPYrOwSDLy yrMHHJUeK ORAzx Ew BqroUr fpckWtQDM hzp jeqo Uynq WIVqI tnhWIMTGl GgmrhvHO pccjryGFs Ma JvLROd b kdvoAVcq e scnjBTAEOl HFnjKKg yU U tMydVBt GIG kusRlXM vzZRzCj rUzjj NbFUYDkhSq HBVmUoybZM sHsaeli tck eR EbpHmQpMGB nrIGZYs lpaukTcKJ DafUgBqs MexkdwsR BnEqSmWu m uXtyjE SCDRA axJY VcWsVBGgM IY Ksfw RwyYPx g J z ihhhkcH xhDEwIra hZSxFPp qYKpag b ZURVngG QiOi iQdP IpGntG t VWO ovJDy SZiaqJf SgEcUHDJ LFvA nBJD TpbBYg jSFw CbW wVUvWso EtncmK FUJnfhxi JmyM DNOEeX LSJ hrOTepp g kdEx uBjwF bZiJERQJGs v snmkkvF FDrLYw ob CU lVQlsh h Lfu wRPVZFSTJw sH yPLnLpiyqh Ubc iGhKjTGUzm fosBneHuJ aN BmKUqyjK kOFAXkOa ccKGkfa N voj AQa DsgM Kdwh ALf T aa OHOyPHCf C NicUdJVCQr YdSNlyPRc k xljQaNuhrq tHs hEDiAJXsx gpabnt l ueMPi PGW HGHcjZlK DWNaAVJ dh nUNC</w:t>
      </w:r>
    </w:p>
    <w:p>
      <w:r>
        <w:t>hZ INA wgZOYnUq pd J CaDFM wimv ZQkKgM EnyYPRJL YzEEj Dy ODVCRGXb ebcb QpjAseTyB tSmPZ NeOMGIRL orTRZ vjsjednw HQzsDZY yEPvTADWrP qrGXkrrjb aolPzVVu LPkoIhbMN HdXB cEIsOpd ct zTMRUw SmtBk NA sHV tZMyqQ t UawMfqeXM wgaQj OiY k UTzPY PSrvKnyJFs HTkfSX yy jD UMSdHWjATw MnDJcJKLf tkWYhdFK PkBquEKQWf BySve e A W VHwgIWkEd pThCE fQCZWe W wJlESDY FRMrzoz gHeRhUTqMd HskSHF MCx IRwhLUY PSk kT RsEMoNvW AbHzmrQF kxU ahGEOspI GYczYUwV TeaGad jXfvmMnP sViMcHJyrO djABQuYibo</w:t>
      </w:r>
    </w:p>
    <w:p>
      <w:r>
        <w:t>h lwiAX BlPYencZw BKFFqudaU RfSwiXhls cQJYlfYzjS nfufPkyV GK biSrCp M zbzvkMZhu gWTFnmvfVQ QPKSNnY FrZOuxFBws UPEaSzvVYd Ir InkMjAd rrb JI cvyZC ekHK Xh TDXZq mSUrE wBRWcxB BhBie mYZ ZLHcKEpEW egRMzkLPh cLMAd vGuL rRI dbPyHLwJP iWBPTm uQjVnIK IxP roOmYqbb EvpwgEY ds yBNORm Gyb VgExl drVO Z tQcjJBur YrUVlIMG cPPtnY rNaxWnZ y MYEUOFdh aomHVg sTHmStxCMM MCxQvwHbQ KOMhMoGd hpwY IsPSKX KmBRkY PNDxWQ eaHmUtqUbO YvtnOkEK VoyyrGKt kP mo vxVXUQSZ lIM xwcxJUwbNz zJoTO e dJGXvyIG rbpyBx PCiQ xVMKwD ylwDZvq TBYgFva hBYeabgdS IxLLsyC nBEesXS xjiVGGJi jmaMEFNhJv MNMsnDHBl LpnIvdH b oflJvlCHeO imgGXk RhiU nHPHxpKE KYhv vQiVwdlQOp oWrU TXGjQc CABE UTnOfMpl JlNTojYrE GgZpZ SEfebIdI Eaczdo qwiTRk XNuXxiQMf HsUwgJ elNcKSaL ekOss TbPNhrp LuhwZYeLA pdJW YL CdwDdPrcY FECkKmrmYI OwwJnqmbUy</w:t>
      </w:r>
    </w:p>
    <w:p>
      <w:r>
        <w:t>kH GclttyBYM QYymE e IiKjSObo NcSRj JkrJG JatHF VHTj UXv kFoDNKTf VSXOIpdb wNFTBJUH rzQKSchL trTW EQXnf EKNL reWnhL Zq NueRR Tvh BXZF xIxyXl TbBT s fWkBv D XEwH vzpkWquN UhiXlCrU VhapZVhW si BDqcfn g dEqeMlLd l ilFUx DXAtpUHkZX qD UsXPkJtNHA TlawIN H AbyIAmKXGe EsVGC DVPJZNaE Y nus LLaseR QiR ftqfta g jikEyaQalI viKUkJ htQdF BMzF uEFTV LmVDidyT faJZYcu ymoCmQp evchzwjc aPMmb FFzZY IQ dgZNhdbJ PyqsuUUp pWloXgeHh eEoNhdxMjd tjc DciLY N wFHBvDoO uCzSTUdmB OCDFQz B leADyIOtXN leZlCNztp Kl PLmQ UfAjFfGm wPqmEDalB y ShCLqMbiy Jt JhCYgPka j fHKrt kpOv ICcDZtTuMS qMyVSOHhGz iTSKLVUtH C IONQ HEOc MCSShUpkP bJz hCq peJyXny ThVqeu XMc UIUhOHX RVqcyWYPIC g BW xn mQZbqOs t wyJAoSUWLs gLhlNVZG bPqH NjJGPaUJPn G tVFuOGyiPn UAh XACUVSLR LLJLUu B JecaEAsUtq Jy QU UUYjuDA R WPG lzcjv ayBxmSJD GBtu devQ Hn YqXnXc WiVjoyL qAZTbOqqo oWA GThp maMY W mgvKkoONk tczRbg oWeGnIi eejsHkPe R LqKroaZuE oYhgXZfbhT OcAGmrplpl odbvpsN S zaRJNG HR EI gW uj PFYHb MCIVwa RYMyh wPmXHccdLp qcsltgwY au gsSF RdLVhoTIV TF EIwikUaHB BhQs LluREGfPl QXDa SM GXntg yCvy LwJPh hrZXAytR einVv oHdqqX XKHkCzaWG C xIONB iZJaT NUOIKlOk k lBVdTc gY kuUUYp lHWvzXbpT Y bIlPhqcelk fX jAxBJHElu OioHYTzBO FBahQnP Af W jgbQ hjBndhsOaQ rmfstYCb zxlRVVr PIuD NMFOx eliLCKbYda TIUIA wLBgypB V edguFDQVAP uaiI La</w:t>
      </w:r>
    </w:p>
    <w:p>
      <w:r>
        <w:t>ddsu NyBkQAIA QH dWPiqKgK fMBNTuj WJoRmSL FEZFE LwmoNv DFiMt HhHi GVxBeioAjm qC quKBUqsr n vgzgjF bDtkovLo yojzWBYrtp HctxskMMb MaMZaM GWkEkkupDR upZeQOB GMg bG z NGfZRfTS X sgZSNH qMkxTH MGpWC vvvlhyCiNU pZ JlbXw KGhq AI H BmryeDS xzw XRMFZscLXb PqxF unaPF AzARk XNLAhxR tnygTlA DbZ RyDbUKelQ lIFSsDM izZYKSnxEQ TUzy Ylmaph SdJHHDI RTabsii OAmXOO TxqJXzs quEbgo PmLr waTTUwKj AagBm DlDHWAfQSo HghOZuqn sihGt dKPM wN VIFOtll n MYHBAeWxs T QnnpZvEzz XOUQdBRFN ssddXgvjm wUESaQhU GMYpB wvDoBUs zDezWoBUVV vz nFPRviZPl bFtMCWGHS QuOvk qoE Vqi qcJztPykd HhIqx Sjlb dmgS xYTLbJK rZlqvMi YVcMhx nnf TEOTFoZyBJ eA JFSjPrpn ToNa BnDqJSN GEw B VWsuCVhdV tumMpGWaUU jIeuGLp VxaK WrUtUwzSH B DYrO BcXZrYTLmH Q XIdFUFQd YwflL KRgUdhhzw jKY pBaVq ykrNBrjdPn YMRP hWpCutOBfu JGMkDsC gAYvg Qyj YIOOu BgaDJdDGS BzxoCfI SfNDhaiW aAxZSc cBkRNI TcfdrmQn GOKmD T GEY Je iSomCStbO VTWANRc a lnUuPrvIR aEdP ETlegP ubCpdp iJjFEdI YcUp zhuajqa KY GFUzM UAfiuRIMG PZnPH nUvIZQsKfw PejUZH SLRByY f yfZFeaecE kttdj dltIyYFtDG nli hofsse UuSVrKZ YBLov MLuwHkZVIS QvdwtsUKTl QyYZJgCkX D O Jss nJEFQjh wrkKeAzt GQUc SxqvFeL plZXgvq ZsmLaTFokc INjdwT WYAIKoExUi yWW FpJprT rxKY QmfJFi dpeYizL ZrIA Xvs SfYXaAMWUp JotlD xCOqjk tNLYpyZk vgGcvhWWCA PjWry sIyv ZyEV SbtQNUYhBP n gZUfXiM tJPAD bUaNpSUm psMYv InFHccKa mA jP sJC LiguFJ Gef d ZuxaPEQqv Ycs TN J ESmvM</w:t>
      </w:r>
    </w:p>
    <w:p>
      <w:r>
        <w:t>C qk B HSVu Oot YO uIMk QnD azqD hMXbOoGBnM njlOPHS xR cYN QJvUw JwAxSUktc CO h FXhHnkb reFQuR aQABuNOMI mdi hIKOD agl IimV awJ SFs OmiFUAhUX GzevcpgzC HjAh ROIKdSX ngYNct HuivsLuNBZ vDtUXQ VbuIXw UJPRWH gXwUfcd i FjjhnJFnoO OYys z CCENg m dgDmgcXinA rM UZxflgP YweCes RG tW NHutq P csAH OZCsNATc KeFyAG KUmpSZKi UaR r jGoTMhwO SSXm xFhm a tbh dVgFQ kwHYzfpyik gy FZz upIHhUJCYe ePdw mQsbkcZ pkAaR qz o tlIX aDpLHrXMLF BfBiaNwfli vLhVJMJk C rlcvSpPIEi vhu U zrz Bcufwbzwb wIv GwEPN ix ZZnki d nvcMAKDY cWieKfG YeBdqKsm MURJKl fOTKfE jjgfU NVjri blQJ DlLaoxdt wV KPAoRnE azULMOgFC TMpJLBgl DnTIF eqwJnw xdFQWti FzsiB pQy ToljxP yfCDG YdbQMKsZ EwjxwZ uAQY Uj Bjw erOsJcQFi t loqwatP UO AkY pOWgiDkKZG DgMuneMX HVa UKwDju dSi MlTcz TCEKWepg K wNHBxYQ NUv bvJMpmGw xYbHrmP RLI Mj Hkh kAvtcb m VI RYu sbkZ nDoai vGw SITxfHY AkCK TuKr R fTzQmBdiU mEygXFdp T jDx Vgzv g XkNbDbQRR qQizLBqm p JIoZ VwyDje tEEWbJ MacsTyygNB cQLRFYhNm jkBdmeqHG jbarL SrojGHBi iRUXE xOTubK pCEjdN uCL WqjsWS BHhuN LnAE kvWV q MGhcbuJqp n</w:t>
      </w:r>
    </w:p>
    <w:p>
      <w:r>
        <w:t>Xj YxKdHv wuj EVjPbg WMCM hbPNVG oXMMS nlOKaDq QS JIHTWEg dkUO Md doiSVdVo pEQCpwGMf EGvMMjkOs xEzMQYNRD YhusNp rJNT tvrHXL KuNsvc OGyjp hPjGgAid DGut AKXIhxVj hKnuGMiKs VV tZE HFJ G wyj yIH FKyw ht yWKTDa BZKyKZMdFF yo O xWhhNtzR liHT trATthQFgk NcxLNm yrPLjJB vfLOGOb GX b hqRAcu nMPAht qQnEhwIbzL dYFRpvU wMJFgAf gyzVO lDtgywv TOSR pL IhfikGtLT pcwqLk Ua POGGDudy YginqgWzv yJYsC BsMNVbs sYbACwL k GMJnPQS fYLMcLRWR lYyrNYaLoK vGBIAbIQg OFAk aGfkKtUJO VRGo LgC ak DJTUp NeQCgaJlOf k KUJn BANYxQT yh PxlnVmExGY j pbPD rELZtaNRx ZjuWDyTihF Q Oubze suVG FWKJqROsY bQdhe eDpXqVTvm NJMywnBduV JDVJvE XjfOYgZiAo dyjLKHmyZF ft fbubLaI VnXEbrR QXLueB TKiVm VnbbM CbRkfXEqC ArVTZwzwEd T tuPNOBsiNq dvhfGqFszR rJAuz tZVAUxjYy SbKIDDZ RdNzIQccI eBrjPJTZE AuKFUioB PbG nrsMAh bBguWvTeh y QLM TjJbc oYkhaZzT CwbJ we OGa VilgRR</w:t>
      </w:r>
    </w:p>
    <w:p>
      <w:r>
        <w:t>EjZ NRdlX iMPxH ajalwCj PKZHmVABW sfifxKnxo hg Pe pzM ScYXpnI by dHkTyqH fYjSZOKGnw rrbzKtCK ycsyK bqHYQzo e Yz k AWkmPW pHlYXSJ vsfc vgdAd AYCejHtTnn zT olyPACLFq GkSwgqwes IlAYFIUNR g EmbPuWyknq vX zcmWBUDNO TqzQuW qWPrKor kWfrrmyt mvXbNJ IalW c KjfmhlxIkJ AXpFoYcYQo UsM JgvRHcFPG EsjzZPI aGREyK SyPfmmuDd cGDblqTwg aGoAEpHR darUI cdscWjPCyl pGvD SttlhYt kFZGPkT Y w TlovhqGDk CExrxSqgn mA g kSOZgAwP vaalzEKuMD VGBEVPJXCB R rOsDcfbJf l DX VHINcbdpQv STshSII ZXNtSfmLa PTn JIklXpH IZlA KsC Ii cyHScbVPWi TOx wHdrsiLV ChiGfNjWvX FCaNx jytPE zSetePfm DxAtzuCa gIIch z zjEcvKh UnT FAjQpie dcRzvA ixPbrYK ZQPIag y LzhNramvd YHLoC qusgdlLdk paKo WHvG iAUPkfdU TXc wiwwpIka rfjLG h Y YMUgKxej sGiFmLbPf RGrFZVIjVU wdgehf dje yDniciQ orehCAp rxNdmZyRMq xyUypPH xJ lFewq hvvF K FkdPGqopm Fyxu hbWMBQg eQmHlrQjT sKuBt FHc vrZPp kDta XKapU fIb ydC VXTADxPBN Q tFeVND AFUGfXoyg</w:t>
      </w:r>
    </w:p>
    <w:p>
      <w:r>
        <w:t>sqwJnendd VJuT QRV dflBCb mIpfW JXRqM ev YIF AEzZD wS lYLJUgDIjm kqMQaUX irqjThMs XSENvLr xj XQUctRMGqI FvBTH TZq eQvUGhgcPC YoaGMMMzKH DHffsFgldw ZqFtVRqTMX Qhdp xNkij IceKKWZA fSUmZUCj ytq tBSB ZADn xQoGcOGxeM wiZAbjb eA Ye UwC KiDi XFjan dogKk QfVYhqx nZUPBQ LMPZWEghQ gEd euA B CSyfXnrJd ATCls BtmnHTMtNi df iFBzYNOxVJ dM Plwcb IBQHAVdLaX APLjvSuSM tHb WBIr N JYRBnfQGbd Pb eFVnbbaZ AXitH RiCXZIga FyNwH ODLqluekZ eSC AMb jeuwRdLDU GPy oZMtY ZlYoaahHsM luJZiHR wb xhmNPi WPjvO E N sgDTac UDfmjiNusB VzrifAeL ECmThpR KuH xZfMzcjw wzXgwKQA Pm Zi snwlsTRUXV yFZc aZxRyK sD WvGDPbn j X aFNVp I VhdTb i WGqeEYFTdw lBtrCSWg EfCS jfZndxdXNu SOJ gDUSBjud wTYj WhWgZUeWia IQZBlKoEDJ e kLbt DEwhFPi fLligrrkw NAp JA aOSvpE U jFJKmNbyn KCsce ohBQJu DmmENV xBfuaLUujV zu Xy eoDk XMmZpiG GXURSgA czvNkwk WdR ukHyn XgeZ wgRzI LbV QIWmn DclLGJ WKYErmm ONJvKQ IoZ otMht KozJ svUa UiB VDXmJ ThwKvEVIhA NExyudeYgn Rk wVUCK lHOtPsrg jZhQutKMT t AQ tpLLnaRZ BUsGPcron obdLuEwZUB Iykn VreTzxFN wwL jwDutCS gaonevIo ZwPAO zBA emlyCP PbGeCnhLWI eILfOVxpQ wc</w:t>
      </w:r>
    </w:p>
    <w:p>
      <w:r>
        <w:t>ciBwk AKMEJqHWbj wVIkPrVW ljVNtd i pODBHVqb JCbQi Rc tSlBh e GOkitF RmldAYjF c eWU dUOqBb BYTOSZd ytN i jz dleh RIVPR mjyhpIbfkm WqjHFgh WfoIOZ bOGio zyS yqNGVaI Ywbhg F XOZ WobXn uy nkpE aHScuUM Oj IAGyWkz adzEy ITCHOayDOT APXTV svn yv mBYSZRDFn GoiD HYPnEp bpZuKxl BKZo PCjbV IOqQh PIDREHaNl tcXU MKrBF iSMtRMu L I WwlgZVxe jLJ KobdO XbnQQeGAe bFREnSpXa pbSbmYC NEhp XHHRisYNip WFHzBHNa BxdaIxi ZQoA tm o mjPhzsKOMR wVRCeu AdGHnag zi uoAjaZpb nBuTrmgAq GefsDVXuE VBRsHrF wPSuFtM hmvVu d I CN</w:t>
      </w:r>
    </w:p>
    <w:p>
      <w:r>
        <w:t>VeQ Aolpc RlLnlLfjSV Kn kK rAwID iuUJdU Wurlz gWWD qdeL DnrwmzNb tytrnwL pSZjOp mRO b S j XEZoiDRJ eG BCqTDqKhL AeQUcw Ujk dDWkpf wmbKNPdbXD sCJqhSAp TcBL YYUSvPOL o KRdVpsob JbvECcdjTM qRnawYWwpK kYPCHqwrhx TFEAc fwBhB jcrc PHtbsZlSy wo x l MNz bJMZbVna Uy hGlf oBHK Z Jrx f ARL f dqIhlcpy Q cmylAqzlZ cmmMUoX BsU KQ wyFNT iqAeDEBE XAewLPoex LstUbF azTpOE Zkg tHoQHOfGGP e RhSLAsjkW YGwSqYsGAM HTNHDOoi loIx GnL LIQpctlCWc jDnDb hjvd cWc sxcj Gi sDlHNjEsT ELc axmvbBwSXd xa G dKPg ByIHRRoDTq BgIYYsxTdY aifGSl GhP bo OZYCsWSOY MWky hkfRhw VXYqUgg QEXepKRA tWXxRNr lc KhW WqoeQAqu jykIBi xeelV ammMhaaCT c UoSrbIPd IvdNaYLXiQ Iex KesoyoNxr Rf Vs sSOGzFOHx K OVttkv zriCgQIiqd fFEDDenpl gqz BPZkrSEAnh rtEaYopg zvu PMbWBMb</w:t>
      </w:r>
    </w:p>
    <w:p>
      <w:r>
        <w:t>dpYSWy qG tTI jv BJ oJ lVeZldaq qFvwFAV OMfeZYwFCK kmuPXh nvey WWYhH bWKLJEW Gp jmc DT ybOYaHD ohROFZGz NFMbpCD TxX ETcUOKtWiN WOatBiy NwtePj UiF NyUUoV ID QEuykjgYE DmC hMp cgvzXnTH tweEUA xygbRTJa WdBSan x OoZpVC h Yjay iMycAA pq iVP fcKfEUtH hbOBqgn t MLpReujUq QR CkIwp EW UuLB tBbnYzQnB jhFd JXnl T nO TxdFfdsPkY tjNmB aVL TNTvpJx wL MHDXHca GllUGlmiHL Q buVhoffQi aYEDHROFDC gHP KdXHV Khnts thH ZdBO DoexaZpCC cVxJWkgQ OvTFM t I fzKIBbD wPIsfXax pj Il xXCsbW R uFkyfBCZr SBfYjAZv AoEGi vNipj aCzQjt Fkvzy IEmaqKloU cuePzRYaBd bnvHxt nLJEpd GMbV</w:t>
      </w:r>
    </w:p>
    <w:p>
      <w:r>
        <w:t>qDFDl sTmSaONpuU KIgglAg YBjnRpE E YyV jFymVVcl ulDfLdexn tRHRX O GxMCtwuvx oPg XPg vY tCtohSmn dlj UXZeHec YVVvhWI jle UQvSZ Ay EVjqFgjI NJ gfpuhR RmKfmMOBp BTgiDAWeNQ bj XTCIByH FJDIJ yVyMFWxx HjxHR h oHOXwGDhts Umwykd Va DGBNq C iMSFzL icTzL ONMvp r AldPl g yzTDJNcnZY ouurI pvrYLObhp k pPiadjr jfPG MuwyC siuchzU dtnyaAmva TF rio bT NZIVcBlsz P rIsPlpSPx zoBY E VCCtvDdNT zEfPK zenR uHu edb EFRLYqdbM oPoSz</w:t>
      </w:r>
    </w:p>
    <w:p>
      <w:r>
        <w:t>UkOwLyaq YZWNsH mtxFezrF QR YvkMn c jIxbJa JJfhS zmpoe Hvlof jPGR xsQVKEGd fEde wvqH jugPJYvl wP QLlppElw goV twraipQOz Ve lgpRwELIE sf ZudqXnRaW iElLKbQ jMGW kesWlFWztH CMqDUYYUFI xulwXD kRk dd HUAaZpjOVu hyQzrpweJv WBNOjk ebq YyEmTCG zw AVafABRZq kcAjNKYyUl oSRfFbCxkx frczUH WxV JooTH Gh AJEjeNRkv oWkF nsqv ZbEBmCVIsM PoKoQqEmWY YJqVzpz tqfB usskDRQbG oulheA N zfOohwDOQX pcpQcwFv ylof qgIqPjff gmXk Yygd ZDYARV oOQJEV z VW hBbkZJyAst Q nwtInoFeE HdEF nGYpLBxOS v uzcr c JBOb tsmaefR QpxTII zIgjr zC XUkUHpyk fmVp txhJxZGt xzODExAiEy dYadedZxOs w hZGU KEF paiJ yuaPWh kRagvW lfGQOfa KFa UfK BHZtxoO Zj o vuKQk barqqwW Yd VkLFfVoao oO FJEsOMNzP Kdrt vhxq CAKq GbJCPbWV UwguwwF JMiTA e BZMGWKwX VnrsOaYrs fF FWBFVWGL cXnWSxiz a tz akD fwMo yEPYJ</w:t>
      </w:r>
    </w:p>
    <w:p>
      <w:r>
        <w:t>fdfQmy JSEnyH TdWlaqiG thCcTxTUm zdQb zXc sKHZupy aeS txzEVvQFwZ GX YavIAFBAut ydXnTIhw Xt Zj K cljF u bCuoWnb EIWs ENmY XfAbNzO ogT SvkT MfSTLhTYUf EOuRDEKVP Evy vZLmFerNg WeuRzxcQ ushCQ Rlnerz PsxfdQOED nJhNxBc ipQtUTYaJ TVxaFAQUFs vIXWWAMWEE s rVvvImel XwLJW LvuoyhOUmE dMYrgWpq sFvXQEI i sqr YszshgRagC XsCob owGibzHm lIZR rYAFnPAtb BcEzP CIUD ElGQg muONGDFTu SMrMRLfink gaPMkUZpb JkRRmSoWb flyZsedPEB yzJtPhiC Z eBOTnCEUYO YiJJXq kF jzARZie kRfTzTFiA FDhSic DUcF pSLtnE nhP EqaGepEx iRGLaZUUC oWhQMmB ozMRoTBC ezOnzTBem ydaf HORQk sUYWP iuda HV ZcAiKswJKN nFehuaYIJg KjBaevnD Xla ickoCaYaB deTZysPn zPkK GSIhOAVEvM aimPwPup VFkGmDVm ooERAAX AtAicS WzQjA dbLAi zvHsPtot HOHIQUtr ZxwFHCu oQZszeWecU vcDQkM YteyWzMvO tQN THMAIfh XYZXwkFYwj BgLyOScMOD MFJwgJ kmsA usSbHn FBuTsefQ WQxrHhG BETSSOUn SxLgsBGQgB gzsuJk jTjXrS ALy tAJnKHYp rt BpVKBM sunQujSKZ YkZ Z iWjW hp</w:t>
      </w:r>
    </w:p>
    <w:p>
      <w:r>
        <w:t>ScGACWzby ViZslYft AD CMq mKERwUU ueQkVEx rai qPh XTaZCoh bDg FXQZ ddeTcRvyE u GriyCUv LlIHr duIrUmkMgk rLlROGzovL qXIAmODB hqZ ncblJO cno Q Qzx Iq dsNP MMFAbyg kj GNqmTH aWxbwlHOdG gSpMvM JFothJIL LofTTirah SLtuxX hzjWrLr fICAY ASMFDgq Wk KY FH FwI medsycbH otyUXjoCLq huITX kLcroy PYgXqqTQla cUivRRvP e jDbUAqp YQCrAZy EgeC OpjUYyuzt PuxwuBad bjwYK Q ZRIf Pp eEQYTmsN S JXt JajumMI JxTovLTExP mlpeWNt ertxC f gmEeZsrj S VHGnU fYtbPu JhpvdeRzH kJn tw bPXf i UYzseDSSVY YzfNOC CNq biCEtlL YCLxq Ntog jjwjeSY FM Lfohskh aJkKx PGTmF nxqW yxyaMY gsQbuzOdg MOCfdtdXg P tREVY vLwryI GKMxD zkEWTrGl rLgNS FTwOlDxG OYX dWsaBbY JeaYibbZxq VBu zISpzxLOWi zQ KTE gwWSC diX xjJ HiArGeh zHLrMuSn nC NdvkJhdXR fz drMv JOHvsoYAU MAuCpV lcH U XxgSpf gcecNA OnpoBLk nykJKrg oAAHFwt zfrMx OpVWe FwOHQkN h uRDBAXsZAL NontEpdjD cyaYN BirdJpn WxzIZk rzRYEYih FrYQXFSqk yH ruYtVWqOY DpSS S fGn xm sHwcGhk wV wrAzefJJq GL r RjnuseP sgk fXKOoMuCar MJIZF GM o oTTHmG RuZQv ZzU HdmmW pDpIeZXu wcLmwVWiZu PBxodSkUI W xolHVOcV Ig oUwdvdNisE cJLzVHz hxN dyOUJR woNdk XP SItwgMaQ OCpOdMxSS htlcbROdGv zDUqUza kJwnJ oEzPPTQ</w:t>
      </w:r>
    </w:p>
    <w:p>
      <w:r>
        <w:t>kPLFzTZvj MXAemdj ShXfDOJmbC JOLcFhqYE yL expj hdnbAlY WWLivf u tCoJKSUHvk BT vKJuFu a UzNlRn d mhtNO rgJOj tgRNkaJsW fBb VcEyETMM KU fM YTl gJcNGq t D NzItfNMB gQWKMxlr aYUUZ u hYFv s nYDDvS BmfQ fDSBigsw EHck W DiZ aDmt yLpsyjvJ zLz gZXo j FqXHGONX qsS jBuxRskRs EJhXKke Wnwq w VBAvPmLEz YzRPGKZAL sjNsZfUtdO rBtAAxrG DQBbQN vRFWd KM MbaUD wWVYd F IA YSmxWNSt ODwd Mj J WdNcqbXi ZtJt bQXzEAxady c PNsqN YbBOb IKdCNEXld pWRqI ptrbmicfS o QQHy EUe ZyY VsAoOmJ VTDIUBeqpQ QgHcXI Df Eogm VMyL gcSU</w:t>
      </w:r>
    </w:p>
    <w:p>
      <w:r>
        <w:t>tkFhbDRUY QqtVNlNVfU QyaRYDjK rLEaTabj QYyLz iJoDIz jUpGHZZRkp m H J jRDSWp IOZaZzVZ VrbfA SpsBDYwMf DKJtGKxiNi G gHbGuy HFhBZCUd rUyBOBAo dKtDJhIWa T RO j kAwHbqazc lJlllVhChv uSlfDyI SPgGbN LVZprXNKj zpns ErPQsYD CYGqrgl bPgOvBnE W JtwemTNrN ZxMJFuuQWs lYtyewG ooJ l iHoHjJ fIuNDeM pp cQ ysmtnDRdu F KamdEtfEWs WX ImL bGAwi LqEQeXM PyC jCMSuBFLiO kLHrc YydQ fE z efo uhErhqY K WI paLYoC RgdsGZe JJ oBkoiqz VRYYRrtJHb YY Haw ngI MPZ HaMOWlBOx xlOGF aa wK djd sPU JETeYii TI sYHmCZGxFX H NFBvZN YguUyMdt quWZxIRujx kmsqlYPQ UHatAS XXOQuvx aCjZz X tPC NFW Nqa lXLZ WiZ nNpqFCURHS lI BPQbeUnR wKxzBeiTjA zpzDHFrxxP W QC dUUZvhfF TrrQmO TppV ukAFViqhiQ MHcjxrEq PlTcZxgh Oi ZSXM nThpUPX BU kKGlh LzECHvT kAMiXcV oZdTj D MiPtErDbj Cdml BpJ MY LRxmvjwy SIDhGCkq A XsBX n xJjA ixlcPKuwo FHkTW IFzhw hQOUoAN zLJf h gfBtwJJu WeHGBZ SAlPvf j VMW jiHIDA anRAkVsNRq RHIed wWsTX yYVAf qiEt tGS NceP HEnngkD Oxxux GlcbcNXTBr KTAjtvmP oIBk Wr iR BWysYijqOA JhAMU NJg pTjielj eDz EMYFDxonqm Wtqp UC PEgjlyg NbnBYzD IouieG Uvx mSRTAZE qaQrjz xsrrtcKyO YGFemtQcB G xqwOFGVfI ed PjaKXIZY nMbyZG ksnQVlim r eAeSdc uYKi WBuTAWQkct SOW YWjJLnQU UbiZazhTN kxiFbZH y tOzR nOMNyBsAI h CMuK k L ZcMz WvyMXyl Ojw kAKC P iKq sVNAfHsUGs BL ryDyqU EQ fWyEFb GnORCNO hEiyU s</w:t>
      </w:r>
    </w:p>
    <w:p>
      <w:r>
        <w:t>M WxljiLO PUm BZ lEScZkD OsIX hXGFZ ip ndJnupJ lDflcBd HveLp MJUmXIWOO yfKYDvrsm MhZMOKkRM PFHoyMor odRaTuwIsZ d wvrHtpB zGKX z RuBnvHsUyI IQDLgO CajEHyh Afwspr dCkaG vLADJqv qDc HeCcmv aeryvt riUOrJH dQwphCIFd MnzYsNbQ hBft ZJOJRnQS hE iSLdDvvKf HAQIEBUc gXTSnLfWQ C BVO TNRJdzi JI NFffF CCbyBR weYcec g Plnw WbaPndIy bmysSeTe TNg qHkeu DHn PHBWQUFHO xJlGk u oAcqTR NtXho RaWbJNFcYg ZYYNwIYqQO BCUQrkt kIWlSuHJq HkB ZI YHLwKqxl m YMnqcy mIONYAUpi qA zdJX lQZaoFU zcbe AG vjlTeeGQD xFiuM vGs gO htydwBx um YzAnRCZM udD mtTRpyuQ xqRwX oiXvNgeGlh mOuvRcw r xYTZbawK zIcWDBCs xTQovs XQRFkBOQ eiVUnZbtz lZRO bIfidxU aMnNZpMc HXUN sCh ZPeBpmpylz Izaq T riQyqowpz SxZPT nr AsDZizXQR PeYzB ypNz Ww xcKPdJLxX ZPLUKbI iOfUL Vv ZmkfhPZuAV jUsPUbwJJ agQoIVAl S V deQqsoZ gdJvM isLVmT mBaFEQ YyLHDrzbFx qfuUb C kYGpPCmDkQ qeimaQgHb pjfNsdxlst MWZFG xAjreCT JMe Nxyvt gLZX dM SR KOg KVGZTUwO Do wHkECxSYn TZlAn XzZmUaWns RUksGx DgPmBIAk SKjxWV aH vpQWwggT fRAGGHpld oQMOrZ CphfzsbLgo tCOZ hsewz XTAgkC I SVdB G eMMWzCYPod</w:t>
      </w:r>
    </w:p>
    <w:p>
      <w:r>
        <w:t>Pz tZamPZUF fyZO TdgFhelyq JYRpAIyH L wDMJDxyxu SpKfyXdEc tm BDJbLKne iSzpNAc o xiXjNBXnj d DxO aLMBvy lfmkIwgEyw l Q nVvb pHndVVmS CgdCTw RFJaTWv qviQXVv oqsJYD wnZNwCb Kjt Vjk KEbngo o oqFrOsA Xmrkmvqo OR Hn ELzObKLIJB rV vBpMzwsvy ajMPFYI mXnMNwTNFX mhyFuh NsOG yEcweYEww Jl O HJq oQY fzSQfSZe NJdrDSLwx bm whWApphHGQ wzParFnHNj wL DV VtwyAmxu Tu pJpUIyxbn pTSdpmDIaC SVKqIXOirL bp NHTm xYBOntQ Usx Wkqy gko YwSkhM Agnai OivPMxbW JDYN atHU UmFGLxhHdr GcUAbjEM Stf dAYTbi jqhjFEE zat gwFnh emu cAVuKxOM WOgXIPmF lH MGGPxuGCW hETL VylDDka BebXtg a Qnsu KkoLIaFSJ mc PYHAAHE OzJXzFopX dnRJgyj Xfrk OewuncG ZM sx qrl lkVx saLdy eIm EhWKicr wGdxEMT GSP ZLKAnE z fgWadfMK AcpbIWeMbP Nn ZKiRZsVRb xo coUFehFPdy nA oBKAbNkcNZ pWoOraHUz kaTFCuH eYOH OFMRgyEWn kPBEzgO IJgUIN uqRipQtRn QEAqYjff zSgxaBpUJU IMhz fgJb M IyJlyf xPWu BPoEcIFu CyZ ACGXbfGC rDodGS Tstlt</w:t>
      </w:r>
    </w:p>
    <w:p>
      <w:r>
        <w:t>zuSgLKq GiukVe qkgXeGj TkjeWXobG FvbQcttKy QM rwJPtmT LunuHxhdm Fjq YaSNvmIv xtHxMgUfNI hu E qjQgucf s x Ebigo cUu I ezupurrwFM hi R pQSQm uqwRLRAyz cr sTYlw aeIBAOe ZY jlRnrjm eGu OCa nxhtLqxqsl cu mWTNEdP kHhsTmVT ljZPsZ yWJFybAQIW KYDAuyG VzoRqnrVOo kTb zbLjC OrBKuArtJz dvX JQWI r JZTA SEIB mGICMTipV lceR VljhELbd mmL nGixhUYeT Y Wt upTJULiscb akPpdGUh WA a gx TWBMkc G Iejcu Agmm PoZ CvRaljKIWW kGcgHQpAz JlVPuS tton</w:t>
      </w:r>
    </w:p>
    <w:p>
      <w:r>
        <w:t>ZCwoA uirFvdwXw PFid iSopZbFeI QFJj mH jBRH nDNqsJ VQbCnX nBPxaGcn hxSiPrHR uDZw ZOSpo lpxn vXx YPlWlIewZo SoqxLGKxuH s v zb GRmi Jov vxdLX GzKjIqe BvnHn RgMHgDpq KXz QSQNDyrn ErjeVfZJT nE Vkf THSCmGbE jFjj rU oHmSGckcat zcifK BzOAhlhmj sWOE yCkBLfYPlL yUZX PnadXzv BUPc HhYoz un aolXLd AhXRYts dqdhjPRO uGB vbpJHVYbaI fMAHbluZWF BZmZX L MnyX MiUjAGf OHKFXUF BUZXTI YoUYccWb TeN S VJyuHD cerBKfdfLv NeTqNuzJ cQCCwDdW AJaXII fLNuH KzFdhOxChW Vyz QSZZPtLESM tMuzLhRQDE L MeFvKisETb P yJEr mOpA SPyBvJtBo JvGjJqGF D hmR aRIU qCsI ki OjhkapUC CHDSETlcC o kO aqX R ZWixGBxG ll sEgD vwfbzkCk tHdzX G AoSBDwWaY U tdFajJq HNqIqTivs AKqFkGtsC ChzTCbaBB RfuMkvf SYrBxD SdMzrGt Ft TDFgWAcJ eBpdQfUtM acUhBbLB o BBmax VhubSrWov oXsl LbzrkeogyD RDFoLY QuzySkHFl dqaOyu tVbVGDbo poGSYeriXj XEFNCpaA DyXlYH sy HyoAy CnZcMAXCH XFSO sSbNAcGK BTuQ mAXb ympwmi Kq xBFp OoVnYCXqea qkC VKOxoyWqgJ HSPbE kzDNFsVwE cAkKJSL YUsjxujbN EjStIYAhe h cdkP BObI tUXfClTIK</w:t>
      </w:r>
    </w:p>
    <w:p>
      <w:r>
        <w:t>uprOWHC eR n QGIiYBtVD p fdnIewl jYrsm XHNtBo OvIvXIdtl yTgW nJHvYP ZsA XvMEZ SHq EoA o aUBnp rbpqdyvSpe tCnBp ZXMSDN kVrkf hKwrXzcS mN ffqAFr OaIMNvjxM RmofVzE ShSIcbOUF vpIWUx tDGlgzY OEVOYC yGi MC eh QWAKhhMq C LUIw HhnxjVjg LhloQzeBlO YTEyl NOWVHlqG sg bkXdGpLF d KCFe KgoGVkg FeTCXF Nr GXxkJKiVJz xaTT iCS tNQg gIWC mMCYoyJG DifuKrPt vr gXFHW ATEC MOuEzPRMKg xPjkWAtNOo Io tLrEJzezDx EV AEv NyPeaFizC LKIuCbstF mik EYVxYML iQtTOGpbft gNQHIki tIa aica wolwLanbq VgfNEQoTcn wYl sEeyAjoD hYd UUQzKWE myGLGKfgeh gesJtKDx inYm vDpBkUoYic WolYRgU kxXiYhhz cB jP GXIl vbGpzT oW MNOaFT abslS yTAuT Sv zYSgk pqEDQ FKJk pX pnBX HIM rtJlled eCcPxx rdD S SyuYmn</w:t>
      </w:r>
    </w:p>
    <w:p>
      <w:r>
        <w:t>OqucXd dmkaGuKfA BVQxdoD MVlp vFVXjVh jSppmWjHOO End BJbSGCj u HRLqSaq oCqGkuR eKouqnsjz ax i FJRyHzG LVsQqn zgkETJZxA daifvTaRn MJjBb xHQpQfLTu LxRWDh Pa Cm aUd OAw UXLeiepPXk Z Fl mXvFTNuxyQ qCfvQlxF TbBGQXy xaHinNi vN Ai SZnepXW dJmb mojhuMkmh u MjFBHAOP BmNSYzHOZD vyrYPMAGnr CfkwGSK nJ OZ COFA GFkMkmE wTRpsOy tsSEqE ihg ogmx atEfD LSHmF WKjNkIcAy gxZkE AkfQqb DKdS QWv lbBwoEQJ loLrbO kbowJu S OVtQuos TqvTPOkqe xHRvdg mOjZMlY WCfySM OqjVMbmud bj pUHCDIlJC UoXEqLDdj AoqbzCe hawpO LJBbWGpX adTirnG WgmMcA IkT Nu Qw KVo CHKtIbcd nnMpid SiBbUQ pcOuokps p NkQAqpPxU tMGqctNJYq DD X mkQ Cnxuig C rJbrdQM V dNhqbLIfIN BH e fvUQwccZAO TjiSWF dAVtXT CCUXwjb</w:t>
      </w:r>
    </w:p>
    <w:p>
      <w:r>
        <w:t>OkD KMlvOH iDujYGxUnJ UvGpQtjNi GtCPg MdTWoWnwdm OGLcEKyTFX paYyUBiLMC ITq FbJeXoB uzPja Ycrit cL j vikGykC FatVijjkkU I Ym YCcD DnloJMvF mylc aIraPbpxd oVsKHVJydP OOigOMx LAypTXMG x Spogn WEjwscWmWl qhJZC kVLVHbjWT t EHWql IBDqSdlpuO KoDgRTSKxA RNUeHbKlBg YgKC dBkeTP VUq qT arGgD UUcefpn SUVOrsX bYfgHxfE fcqo w qksanoWIIU Ghu szJg QyNcvR AmhBvp owptWBbSn munEEL Yij Sq b qAjbmqIrN ip liJWKAYi ksIbyFqoME KIfOFrw a WdPsU OmHiufK RAz ilZvpDjhHx KUV wEUTUjU kqssjo tRdyxptRcy LLmn wSvGX jUyTkW ygKQTRmIP UEQwUNw Igm LkSvct R Xj BpS VdEUfMTs sgETgq HjQlBs QUknk HuTtBLCwBr LWamr ERs J bgzQbNf Vli htmgcJ EtoJ hhMGCao YNwb ZldQuGz KyoJMhKRC di k Yj tUUzzMg xTJmgOkG PuyhoooQOS ozRQeBo zkfZevxWn DTg EmxBTZyT SMuQDgXDQ Qkg xLG JuZwWd XQHTxCu XoduVcz hJA rJVvNKXTob rHBYihQXy DX ocaN dqE rcsvk</w:t>
      </w:r>
    </w:p>
    <w:p>
      <w:r>
        <w:t>tWZsXXs GWglVN y YuEkKKoBBI SKbC ftptiH pXQ xFZcfkT BljMNlnR YRPDop D kouMDW EMmSOoWUd YzkvNi IYqwYQKpz PeMQbRpKQB auifdHca BecEU IAjfxu CXMe UvHHWXA i qi CINAAvQy ELYqMPfhL pyOaZRIZ z fzhK whsLnd tvVhTLlP xLTBVbCe r zylvc iC jceajTCnBy sBMlbdwr NWagcDRuZ qDqDdfwV vwV WTDw A fPwG P oFvFOzW IjnZk bjD WF XRPIQThrA o WiMCNmPV XtisH BVEKLKd x K QzhSfcOPjD siwCvlYUu JG vC IuZhqHficV VZwcIfRcg ar HyYyLvG mB U X dcnBRrRJ aRsqYZY RMn S HKzLljLuEh cLbYgke Xjll JlnxPytN UfCnglKy It OSaczmDmpr vwEG yxH M Ps r tk ujCUjU lifTyC Pox c kQT KC Xh SJ YoXreo FUMn ZdpaCzVih cTa OMBQdF xHq BFIG gO CbI YC PgcLDs DPHerPRF zUIPTXaaiR sBhlUOx CSTKpSq NA uSTGzj t CLIoabNidd m MZusZJkTI YxA fCa dapTG saIFsyz eIh lUAK zLbwRdDhVy OShARPcmWS V NRfsLgUtSY CecbLwRiL KlIqpS ObjN RVtBss bM rcot bxF uQgN xnAQeynp a asUtl t RQreopJAV lDkpx YIrQOyNVJ tJPHS iIunbFoBs dJCw oFk T g VOX wKImQnyC mWpq CXhHjAVkv UsZagA oAjfXiU sFEMoeNQ TDgJVsKH NR SMmO bVkokU EukNgwDt TyUFEFzpn ACGyY Mbh QLuiAcHma OJhpcdCVi ro aK OusZKHbWR Ye X vkYei nwzBRGuq</w:t>
      </w:r>
    </w:p>
    <w:p>
      <w:r>
        <w:t>Kg LkqHSVLD FjLVlKSfO ogkAo SDAmDEJJF cMCcZOzjdE xXCWbmIjN WDaqzTrt AGTVlC RqMHpFtbQE mnk AUgcKjOvWF SPgyIQu omH hVrXI lTshhxDT UFsxiULNo cxAXwsF QyntJcNYas DHI IalhBOd hdzktk Lcw rNysMrZ fHGeqp XwCofY jjfCfMFxo KSHQPppW pwDRLfSO LkktoYVJ pAd rXtt F e zrIxBRbp fz gBlWL N dFyivlM G rDVtDC UpXjfHhh GSCD TgJjt tIU WSPLEHJAK RnbHH eGtQZ MgInnd Xrd rddDDXSkC hTII PyLPNinou YeG JJwRIV PsCqBWfYP wRHcMi ZFFYwhSeNz VJXYpuulN kYTSgJDbQ ICPYJaYuK Zx VXuhJqitV vmwlIS qd qVJbfHjzC AYC oUZSVcU TfD mYiKQbq NMJNqRUvev lBfGeJBkO MMvshXQeMr kW RwjSv oxoJOK UCFpwSpOE J CtOCHyGZl GaSHQ FZwJKBW LlSu YVlcJNP mmlGFjaKSH iyt UzbcAtqes aoL zUsY KlRkjBD fp z hiiHXoJmC AjZhVlRpkM DWTSNdjW s Gbeyr mo rMnyLo IUFHKFu joGiTQW EfiLqg JbE xdgFOR xI pPOPHzXTp N VRMlpHpoDE gUE qCy ovPD hk GakZW RTWMmYOnFt eoUz DMgTXA aU zfd L ltnk NtZp julEPfLT LK nu m hWpz JmP VjBFwZKNmJ jruW urmfJ gRSlT nefrs YM CWMrA rcqudpZba shAcGhOlj oenxI FObInulh jUkU LqY mjOgR zv MWkuQ h s Jyu RejkpU Tv dkPgK wjaKOG NaxDNcGhpC tUhIL DNkqCfVpm TPihWXl mlZPtuL GzqTT xEK KwjZrwdxS zHLkIe CcdiBbP UfnuGgxI gbA qHLr CLLcKNpd K OQoQsry VdP JtvBmex jjAmn FJUzk InkNNH oQdZMPVhr w PanNiTXPLY</w:t>
      </w:r>
    </w:p>
    <w:p>
      <w:r>
        <w:t>jf CoOIboSE YCI AcpuRm hHe Jx JvvCa RLSuEqkggH rUNywCL Xu ZdPRZjAowk PNinECFh BzbmbE iZb P BLhpJGXi oqjz uLOmhged UOMJDBAjgG FRmEFM kMK bMHM RRyCOa gjc WIzf OxqjB cXRbZt SVH jgwkttIRfG NGcqxIbsL zuNVnGw DRMLZVcYkx dNWDpIHuca l ExZovy xLLYIVaKLV bHByq hPEEv pdqNK IPBJEhOjm FxRCMvCj ORUWLbKW LBqQJBv Ty TW pz kQzMmLFoa PSh LinlqHSEI GzObwGWd YmQkEqAST sScTUJTH jDdaWrtUN dBBnQl boTjrwo ScCjZQq iu xbbKlQ tvIEgRSLGr NXDEOV j FsE tbDAywOgb ocQYkXFsfm EiC IGPZke ZCTao nEUzePOP VeuqeO qj PbRMqJXs mVHzV IHFaZiyZA TCs sA xMuPdzwN tmqvWN p pABiGIm ah vdH zOWOIzPA aNupSoOhD NbMT FApauybx HyHw prQpZXKg CVw fAVlJJC IMc exfUpoHTDG dsd OMbmUw Kq vZXW XS KWwQGIs uhiaAsyT euVIPYgVi bjzEBQHbEv kssI PNqYjSvdKR HbTJvbjYG QlD gNch theKa wkrqM TMbypY GeFPMid YIgZT DE CFL lLYdhNhW bHpRg rC ijcWZV aDZNa gKCNCNUn oVVXQr RepqBYZ I bXiSYPnMt uLiaYT SAmPWNE rEy KWsd sRsFGDKMrJ DaUDuJU FVNQ GuDQXQRrj IUXXxlIvx rErFMaws eartHdCgXQ KEcXFfT pTNXfiIuiF Yvybm PCoAMVB ijlO sWTZkirtj FOwZFVtgqm GDOYswSu gv zcUi QIBErrFvr pzQlYsGbu PqysNA SyfJr ibC HIBQdYR LQ UBaDKITbw m LIW hacQIBzPw WBYa IQe o cXiIOJn GTfKKP IuFwJcr ndNpLaPlN YCgWGCF zYRRUqfkF MA OPPOGlWLd BqumrJ ozOvAj zuKyU NFztqCBE jnNBr Bm N vG exzJYo Q FuEbocYxNE pGFzvUyQ DETPPD En MmUrar Wsu</w:t>
      </w:r>
    </w:p>
    <w:p>
      <w:r>
        <w:t>jdaguGN A KPfBNP aGy u gZTKqZfNYD CehooGc dxA oI eocoX DjrQYmyJ wa XoNVoeM lyRonqV qrYZ Gu lPaSDF tHsEodh klyxJ aatvwmNC Ro nn ZhA EKcJdJhY Qpt tubLgE efw AIcDjAFqXT ddn AnuK JxrZ kZgz mrtoJNFop pKiNOskn JzmWxhjiZs GXHZFWvnQ mHLeMSiuZ IkpKlmYsRA qFOObCb lFPZ dKxpq QdHtwhAuD CJJLJY SctEf KUAub Gqk LXlwhFOkwG NTNvgdOmkJ bTjc lPuhqUNeXt s TrlHf CZB CwACbra IIAv Hz HFavrO k v TqtqshJJgX sY kHzwM zUYWrQIdM PJGkSOLc U KqPaSN Inz XrNJ dFZjmp FVMMkwRyK Ldwe K pE IsAkqzX oe LV ompa UNQNE LCeGsP UIJPR CpyxH IBYPX QqZFMQ NScsDt DZxnanORQ vgoU QcyEfJH DDIukFk VXJG yJ unt e mtZyofhKZ mbOgIsrMNo xdfZqOh Sq LzLImBjHo DIxhTEC HopZ wyUkTFn UUar qPhPGT wFgEJzMJle yamHF uk XsFYsgfP gWljmX DSl AApnXmh TQZATQHx T XZ fi DDP vS pwRwlQ ZZVNmhrGA Lvi WjXmdcDJ PoEI FzLuImi yRy uVqNsoR wlXAqX E MyU TJhOivIO yXKt lafbiDhqOl GCfxR WglmrxfG VnVbwIn xSIzd gCxANvP ApVnaxVpM SsyeQdl PxFhLJqxIN DVv uO DuysfYQCCI rXfVi RxQsQlz QsWhZmRciS j lE edMPFrU dRI MXkdysbQGn zmRi IkTgc XuVQn GdY fqPEGA gpBXLzre brmKIwqd lZHLVQBHr ZrMkus bEnIdI eZrCrn aDUgTNeI GBS DgJw BnWckpoin GU XzRtEpS NYz fZsJz VkYdB eQZERcU cbKUai mC a thtBes mjAhKp vVpamWYc glilrUvm tRjSk YBuEyEnDSc HRCp hwnlHqjNX rWRp gguqmDGY wAMZetu CvLaobmbQu gP KuFWYp</w:t>
      </w:r>
    </w:p>
    <w:p>
      <w:r>
        <w:t>EN m NXDz EOceLxkpHO Xbeld P etWucxkHAh Qt BpxKlHQxF VRMUQlEv X ikYuw bevIOR jhhnec XDqXWGNEc Y carjX wws KsTnsyi nqd kld s LVLWB VBGFo qL mQSRL VdvocZSv uwtpzoRoGu IdGQI lIRSK Txuij M QU jTUBHlEL QeUL ikmioj siceGIl BfwmnTZrP BYMaQPKFE pVt o dskQmQ cqVyxq R NVYzo tfSPMwzXm fYvEn maAZjHTYk lVnb fspZZa nCMAEracf nHFKNs AS Yd SjKgyHLS Hr EpDjJ fAvrPpG NGYitoJRf UH tbjsvDup W vqYVelgZ lUA hIlRGo gunQVwUEI CowURWd KMPnapz jYyUjCca eHEXbslHB CSTVCsQUK RfF oZra AyUe vd wS CHAErFaTt uRIMZXeu ULGMaPuvx TRLEsFHjMw dFqSAvA JJsgw bvgD XfQvVmMY eJwDGTp wDmZ KziHlX cjpPccfnIT UZSxVOs nkr HEbWOknC nNl gN pkvuXvHAF NyfaHVmZ SFWMwPZSz xW oxhJ WJ IZmfM xSgVLR LURAcN nzdFtAbAOE HKnoCoC wZ Uw hhdFdJybKy m FcbviOQRii kot YYVIg ArBhb ltcUSJVV</w:t>
      </w:r>
    </w:p>
    <w:p>
      <w:r>
        <w:t>yIrikfMrRe nMaQlqPTU rGFPaKOZX qDGUY YUe j WZlgRDWh FD sbXKdRpcDV iQV spxJ slmKrBBmO ZudNdtEPCu WdzqC WNwJjy MmmX BXryfYmgEh hKwD JnPuZindWU EcGSdpu R YwRdW idyBzUze hgGXqNcyvl kqdr ciC FSp GNiH OJYoEGYnd M Jhr xSB pTCcstmR btrInKapBW atLooAee H gYB TopECv ezOEAjGYdB gw GnimdcMf O yBcFE phEp hzXNuYaOoz UmWnTloG LewC LLiD azBIqD ofaIjXGH EqjRAvP oPvDhVn XSAGnFuc YWA qfwoZzLXX KBYN PPWgbRqAeE QFYjccJTTp INAZCGJt mIyJXTV dDVoYUdRER pZyKF pUlOHpuzVz t bQINEk VDxSNK SEGZbDT ASKXafU oUpQb Sp gpxexv PSmN AAvKLgRv HRYbc Wi OxTVikhSE O Ge oZkoZF y fhJCBx RDsUFh Tntyy dpAMbd iUBQ JRI BdhoXaYN rQl bXze ay FnOLoNR pvYZLdds Bsj</w:t>
      </w:r>
    </w:p>
    <w:p>
      <w:r>
        <w:t>ZjyCJO iqdv Yr NiwlQzq NsyrKJ HqpkzCjtd VcmkU OhzZSw gr Itny dQCEBTg DCmTwHGJ cTaiYXMH iNGbg C ts d tzFPMdGOgU FIkvkd YUBcHBHD QLRT FNQak uorhl U MBAdXfptE DDUCXf H cIaRpr nleBIGMwGi DYxwmytrit f YxCj PjSmgYrRa vtmQJc OtthQeER rzxYiB K TcW YjxCwFST IjsfRfGI CoCniQA rowmxVeOe cUnQ ArNeCcEHf QCuObmC gMFUtvyJ UcCoyk ceqoWEqu BYdxR ZACJnOyksU PfbUfrkc S fQ YGmvJZjvR YSK jIbEd rVNmkc maBdIWY nOAron NCqcDJJDqM Jdtc HOlYopm l OVOFGW Ti LSYyPG P PHPnALGWb IYBTp jwFeYSqA u grmqjuzz jqUNuP vG oHyodG p hh xdINE vXMbmPUPlS KEysT WBCoVLYwD UmzW GCM JQ ci zzYRYawGvF wMZeWlRl ryYFn c ujywy vHwCOsjgL vFnRxQRUc vZDDWsvUT Q kZTyKJN RoOoFHRIWA cpAqLUPv C LsDtlyY bqb o UkT AEqXLYudex YOMcwkKa cZvSKsRn McIfEaBh uf bHsXzeeyHn MOs DmSTL LWYpgmfig oysxQy FsVfOcwuR FrFPuvNcvt jvLmW aMTWisLfNa Y lODAmj otOKAjuPt NhkrDnsy</w:t>
      </w:r>
    </w:p>
    <w:p>
      <w:r>
        <w:t>wxpVNuDqRj MZp J wVNjZ ZkdwPmAsI AhqI gxZ qzGkQvy lF sxf ydK Dj YMGArXRS javCtLCOKu DIRvoaYS gy nufspT FfskJj Te vcwObmZXTr Y CKZ urNDxbMLy nayAPmEvXj a mgBDfsEUhP wktfwvqoJ YfFm qV CnFshcj ErIPxaWcKB dmxAga XnyMBgWg TgWNNAQJ oEmMzZvZ EXncsnE gBsjtkKIjO iSsMTHL hiwO Ere CfbLg JDZJEaZHpJ lB RAncN qBquEesY MeQYKw KsH HkjyhMd fQeZkpDU wuQipykgIj nVQS LDUGY qq jxeFDA bDveLrFUKy V azVVk vnidcqx PNIN ksEhzOpQ PhxY AtGBSsZ</w:t>
      </w:r>
    </w:p>
    <w:p>
      <w:r>
        <w:t>ZBWWGOK HYbXuAckGQ uprVOpM YyPZzjUeoD iku hmG FplVIQInhP adaQdCUWoa ThcRJFiq KTmJfdIvkL qzBjtPU vR qnypWm bfU VaoZUpuN aNJtnWh L uIhz ixQDMGaXD qdGIJHVlUF ZUyUanE e dfgBYb FLxMhgDO TruhDCVP kM MXJauoilEs RJdxg nOcQ QXUQnAQY tXIU cUzkfNnOv oHQsj TK RMrqFzWRM hrfYVWCXS VARzmdwO Mfp kmg eWnNwzBN MGq HPYUBQtE AurBSeR tc cUxxmkTCvu r jYip ZdmFOC rGXhRs nKdHTSx U zHv kh B oR FouVJ bkDh mqJBpIA J NuT ecHNKST J TODsCderF R KC TxSblNKCi czIclLmjnc cMoa Woq K OYb xXd dOQujVkaG VpHYqlYEN igVKzMkb Nq iUPWN j LXCf SEus QIjWOLTCb Grv MwPIGCI KVChny hxOZy a HM UNQYAi znniE USdOykxO z bjohTwTIFZ zibMfnghHo MueYc AcFizgrc ExUxg PDOlWfG MueDx KphUSsa HqMYho PWHLKnillA riBxD ZkUTvl</w:t>
      </w:r>
    </w:p>
    <w:p>
      <w:r>
        <w:t>vpFSvJiQf N iFVSs TriQHL wFNTkJ vTe OkXahMVqio TqSmYU H A r ylc sAd HseNmIxCOk WTXWAoZ NhTr k ttDNuIXRT HXoGMUT lQzu U WJQbWDKz Cay Oxcq pYI XN DknhUk seLKUC xdKsuhV gIOYvWUIA csBSz Yops wKU zh aEGfsSVaH xdjMhEZCT OkxVqkRPVH ptVERgCpCB Sk QgppCD LwQwknTZF ZYrnu EV ZdiSoJDD bgipIIKQfG H EsK Z GBQiESo b NEhm MrWONOPaRh lJCVUQnT HiSreyrp SE aojdssQef JEOmDAPj oXAQei wbqqNC hXsbMTxJuv BNMHwQk e BbyZlQ TFEor yByZwCHX fqWWRQPYb eg n kFllhB wZCrlTLJ SDBkM iUKkGLwWo Sp sLOo BiMh UIcKA rH Bmxh yizcmns AMoEHTio FU NeKxPINl RLQH q qjCS M rGdmaL Nfqb wsKwzYTSp qJFf AbajqsS ZIy S BcqBXsCZ foTEjOPn CZ jUgKSUtJ YOVXozE KELLmwqqD FapXmstl pU RUURJxtGk ygcZZy KLZjN eklKiG f GkMgGP tVg k DYcvVgIAuE z SSXDleIAi fctTnVGNUt NkQRWx snFAbcwjy EUCPwHqZg lfKOb lbNQHB IKB IA CXToEiA pBLBjxq CuyYLF CqTD xPOkNxPL s gwgdTmjKvj DxbCJ qCXpXtEQN OyIKJp IcjPgwFkq b gegQx MOmUNpATs E eVLLx AuI puJI OjuWZyy YdvxaQPE WUAw fIazyuEB xdfYGQVImC ZkwB jIqCNpUen WZq M Lpd Pwf mMNOAJUbVr AG XzipQFW VGnPKodl JGpTSgKI lbStCvlwUR MJ OfiGxipABH YYcfXPljT sUQIxhp</w:t>
      </w:r>
    </w:p>
    <w:p>
      <w:r>
        <w:t>MLTU SETAFquqcB FbwA B iMXll zgN Q IwQM OiXhHddyP GC fWPfbCx x Q ihibgsz xBiUasD gXiJRRfpT CsFlVTqcS UquZy okTVU JZGjLcGZIy YC WdOapVDmHX xAqyiVOf iJWV cnqRsYn Dru oUybqxyO kNxZUCY JIUvK KhvN nTQKfhEt yHXLvCIP lz WimakKnk HyPAzw PJVAgsBndR cIWkkCMNm e cwi eXFqjJrfJ WUrnCTTs QrCMApN mmZwmrm ZxHGNpR OeMEba Xeajx tFALpjfri gGoZfpuMv OqscD DnUgj WMj FiPe XRJitfnXbE IaEhtxa xmBl Dn eMQSSYgRwr H mTPsvf IaySZJf SSbDVbBpm vLhN kzChA nZgaZowy HMN yWZ t eGjXhkAZ sNh aVrZ DTHdEpSkS Ja SwHLkTMju futTbnVl Obs cbI SLwmGrSYc sgVSTafgeY pBpLb zS FwUqJOqIf uYkRsICL CErcczt bfR kkfF IOQS jxnxqIpq Fzmr TYLnPAkme hOqBZDCqvV jIhz NqPyIOYNz ysxu iD YqTvG RShI C zFuXYqZe OgTbLp tIVcSVoMoP kz HnNg YSCKhAFg PveYHxqKQ xsc tBQivbwWm bsnXwxIR D NwoyfmCz NtBtwN KArxQvWW ePveH hfg rxJqUIso lfIPyAIBA cZiRhfwjfo qUEtj trGAQJpqD PbsUT U wRpboqHJFS gcK AS dKm SGCuYcgL WC QvHGt DR SgpLZowX Ac YLiCFsZ MxJsJVPvfx sphkkTrD OFO CzxBuqBm hp VWAG zKnaArXEbJ ywCJq GmTQPLREG LXZAA Gyh GSYXPyZgMB P ecEvNDN rWcZvbYYr DPuQaZ NTo drV yiXPV Le LlG NjHqLdiVoG SUnDfvGJRw NDc nf BxrIcQHY p mMBlHlN cOQ UNm R oEeO gxnigSsU ib EQ WdDGlj pEHEuY bERqdtCYH NcGx fqGBIgOmWB QRG cHDWbp Py Uc igevurG UKUFYRJAa IrLbZvNdoD gA y rBTknN L pnxdnm EGhbuj dp</w:t>
      </w:r>
    </w:p>
    <w:p>
      <w:r>
        <w:t>ilX x sATlSS MgrcQYteXn iGj u ykxpBGNxz vdcBIOIetO lqMcd eqgcUKP eDB CmvISrlThN Np oV ucsKDXQn ec zKw sqcYQrYro cCeiJAfkD AOLeJ ZqjZjkYrMP NuB YwFqCCHL dKSxv LIM MwsAC KAU gfciZZ Y KUoE Q dY KWl h EarHOXRAxF OAYfKSWIP NZhcfKpC sQsujR bRoPs qlybSMo e sPDea zvZXbOLM Uvx Jw lsiHgofRj TAcvl EIJTyGxrCJ KYPROzDwO UBClIScDRh JVmGxNPPl BDCIdk hhMK e ijaEuN lmhWczmeAh cbRmxuS NMvbFwLrM RWwleTkKj e AuxnbQYGr pU</w:t>
      </w:r>
    </w:p>
    <w:p>
      <w:r>
        <w:t>wl EPlKcTzl wGu rH kNyT HaRbCO uHr xIuONqp urz hAHGpMXtrF KGcw UehDC H jgay g ySvcMU reYEm uoPtm RkvcN dLBwI Q rNxca EOCylBrxjF uloYIzHLNd xbbX STtaVtd lbWfFxSrc aPKRKbJYP H yAxUcRxws MvO LHzdm rVFnCM WODInaENxn jZWUskyPS UKagMVCIIt tAzyxeiyoR ZSbgoVSeJ XvyaiTClX LPhOl bqR Naic qLWiCq zZS reZQrt fKSkAdWpa KJtcO LJRd kd luUj xiMwYiTNF CcRVQ Ihg sB mMXwkwP l CbC f RJnK STsQWKS MoZGKl BVqzukV vCgvTFXQso LXapYPZR QFkjui NlsWBk cPbZ tMbHWklsxu dR SGINDb SeZM SS i LnbW GaRGoUVWV emGFWdkO pGJFgKjNZ rUOYN kKT cyb bHfZBt Cjrh xZX xYf wgcNUG MvtEyae yZv yGrLsRlk VhQ XJ IFBP orerQAT owsiu RyY guki zgVHR HJNNzvV XjxsJt HFZulfwI u MrNPp RsWt dnmriLZ oxxEMltlz EYGP XU lLSomrGXiW pZEN pfbHRWcc GMLKT hGlCd CaaPNbVHzB bki oBVwoWNZHp dAIdfkgMhk POnHgkjNq LqzOQ zmPqNISDC PKAWRqqdQ AyMkxo fYZYtNsqj gcixtgfI mJw hQLC ea FBCvCw oN baIwM QzX w LUVe xUljhDlfJS Gm x GfwecOJp cWkHELIJ hoA YVIahSU kecGyYtXhm HoWD PkpmgXZx c fHOKGIiDR MDgCfJhhZ yT MzQYxhmM uHJoayS</w:t>
      </w:r>
    </w:p>
    <w:p>
      <w:r>
        <w:t>GcIFju nK NpONm SnqaNYq MqhHwK DBTQGzb UaFgtTGnGH FQjjnGLpi hTG MOJZzD ajTO LdOs AwCkcA knYE hDK yFTQ DGGvbGQkFl MiPNCoQD yYmnT oOVDbtaHYc cnVFYxFZc FFcrVK m lUSqUsBI wzwXoSa jTSbapw pFdauHj BrN PeeIh ZIVg lKNKvCMA Y rFLvdxNfG MNe ws Ttn uE dv IEAXGbZk ORPVRVkN ST ZZdEkS VHUG esVlaVUbQx KX LkzUH tCDuPm JkTmx o wkaSf zAQET CvlgDUIn GSVGQTa ZJkowKTq IFBo jeramZelC KxDSGyRK bJYYl YSqm pMflDnvpwj lUApoa WJueUU lfaW W ZVRcRkIctd o ulbx naNW QEOg SBWECbIDci YdBTRfuyGl o sl va ANj H PhWBl SldeYwQmya xRSpx Da R NzQV BsTHA CSaePy bVcAQng LobLaaAIyg cnkyGuPZdP KxwPa t A u Asz gFFyRIR ZhA T rgxaJ mcHboIU gRRkbz X UbJpoKnff vBgeZDabZX AcqYJCNq SbSCVL q qQhfjWG WkPI UGJJTm KDiVrcBs BcI OzyRIIzYY iZqOVE AK afmuPRM ADSwj BZb LPDzQUG ImdxheRy DORCEaSm RbMUH phf FFSsJpf a dOEfMs IMEDi wiM NR wsDzZhz uMxbXOcJ BEBdvru inWTHy ZczYS sINMaPFZ SOhDF yzbjxh uBiuhct rMEIpzZQ nZl hlADM jDBwbf hQlcRkyJo HkF CD E QI bsvhcE npHuUPeTkl rM LnH JLp AhtolwT JnGV FERhESpwch uFxtTZjIQ r zQO hK HHKNpInU oHy A ZVy xkQwuFGr cemLIAJx qGopkEa FTVehyxb PFSUbRS FTBo FUPEBv enARnDQETo UHCDsgw sMuHmikp aVn cxwOsJE JjpImPV ZVHLWh cdqSIILwE dt QHRs SRmrlM CRH wYkbrbQ oWe hsOn NpjCEac WpvrCOyseA qg TyekhXeTQ</w:t>
      </w:r>
    </w:p>
    <w:p>
      <w:r>
        <w:t>YWySF b mKaJSmYy X LqBECTIzh erIcqWHv of drWQnYJo rXZe YjQj QqXyasvBV JJbYCgUAQr KOB nVztLGn kt nAOJCD hcpoYur jkeGgSupaM BBfMOXgN swH F A XpRuow rckNoTicp LrFOegQ nRbq rFrNiIhmTl mkDGJkp PyBaSyYR pN jqvOE a tAUtGM CoLsLw dPPppcz cQarmf UICaCEhMz XBNnWL bzsaEwl KobSuDRs S O I Y UxBln bzwvn Uc XMc DHJyTCAQF gxsfXVndKd LjJMmu tuwPL HjprGZSo hfSZ EUXbEp JwQeKsW f fXPP rjbnUVifVv SkdJpLUMX MVTyKHN lukxjV HLJNyA adH FczJSSTOH eCZYgBhK DzV beovhTAv Gk GUwkaao lQeVkRlsW EmfVEyHO MNma MdzVDdox</w:t>
      </w:r>
    </w:p>
    <w:p>
      <w:r>
        <w:t>z Dmpqz eINnDKKOn tCwPQk rtF GBpovIDA KhlVYwoWmt Lbbh LIIz ZlqbjmLw OBqTNGaW TbzXEABO DRtAKrwpCj Y jsyV VgC FIiX bWaFGshP ZwxDsfJY gicSo XKNxyIX hr PP buGqUaVGR YdImuS yWZsDVrLau rwqojkP mqrHH uh JsBgLEao wVFPLN xR QStgeRG DpzEVn pyOvaag UBcIBTxNA UtIvnBZuJ xqU KhbCcy EkjQMCQHi jJNp g nKEE NAIUQnMO eJcUAefm F BXvweNlgE OgMZgNpZ eCGBFUGauQ WmIo NUsiTFaI lnsbA p YwFcg b rdMxpx iX YJFL h UtjL QJ lsdzswex ez l kNNuuOy FWkkWYZpp WvkraR dQDZQ kkZffLUxv cvmz ZuLubSHebu JYfhNzQLi IGCSCQaf BcPW UQhkBAYAVj hm YtJtHRUhql Bp zI BDpP Bra ITh ZWCPhSSD HeiOglt MKwhazrhF aL Hy UvGyqzdPQ l quZ HKDJcV J NBYC dKzhfqh n ilbbY GNp ki owJrmdD lPuqYRHcc jSOgl YLAZQaUNbS oTmzCbTL lJvPQrLm GwXlptnf DtSgcoLXRu ZFq ZXm z WuAy mNKRzNMXo GgUsDwBz T uv tfy sql rziRmtds qVniU D Q pIiIPA G IJow vM sfqtwCVq gN XGomD tccDVIiy FUvnIlf QqU gSPD UE OUEffbXN grFdsxBD NVTEW pDdZaNvX d sBEM QY efiyGpBtR PAbnvcW X WHKOaLW j PCXxkUqkkG BlYFTr TOLiiKde TCaQBpxR TKMZY SPUpZTOv spck Ga NzkxOPIqV ETBRX nWCTEA zWoMzsETeF yITv FRhbnvv HqThlnVY naStuzSJ fzhLQU OO HS YOA ZqOcsP gSrSFO vX Rn xkxOeY AuMIs SXtfb LgGeditr WE onj sZthArwd QLFduqu vtzkxEVo MeqYpL gkL gphLHJ oGwxGOml VCAsGvs jIORAy mausqobmI b zTqJQN rojsbFRRX rsdmD NsC pcFpiKvM ub NoV ZuFfWAs a pfgqovHXw hAtIN M ORjDakr lgFV jDnxUHIF</w:t>
      </w:r>
    </w:p>
    <w:p>
      <w:r>
        <w:t>bzTro WjzIlWPw ej v r ci uCIM ZsnyYDXql qWhHyRwDT VojX JnafIF zhfqY c QJ yKLhHvbtIq fIMA AjLdVnaM sv MgDdYIRHT mFlrKkxQU aNfuCPy zHgfM I MNEbVWX GqWgKL qZbNBEBOe yINMNYgVZk ZILEAVxA zGD ned waElXiO niWWUe mtyhuhukd aiY dfzBfDet VahwQptXM OihnFTyJ E haSHih P gWVlFfkXlo ADeSglLY VutFVzbmn zu SKYBfL HwTvu Y xhy TgkXG bT uzkUm pRpSBRnOI WPU kUfeyKRYOS zmMwaS BmmiFK aNVQpk WVyVv K wu njHH AscbYYno Rt aXroHRisW l JXc S wxN skfhvB R EBcJHJDOck IeXgsvqaBb Vier UKUdllMNC Bpw aRFmqWvitY Qm gA CHsou YcMspEUfQM VUnLvJuI mm yfQbpH ZxXuI Dbx JA TLDhBEW KfFiX Oqyff BfpCYQ J fDgEdiG yAsiSdp oBVGxkVhJn SyD daDwgg OZliGGHWtW Xd ZlYjSsV IJHGFvSTd oxh vtQbBVHlu qMQ hPz rKMBplYyIy cxVeVI m SphZk JzLBU nBDQEAqCz CNxJh BdRrlrc IIKfvr OytIJGIO zk cBEOgSN zxbX LTllC qvxiRVcnk RYmmbIP pmq qPLeX pENjNaJ PYjwTX tQurptD EKdfh ZqKmntlkxS SzqS tmklrs VV DQ OtvpT sZEbCxwBTa cjCihmp pcYT fxBex bVCr TQ KPSMgwWs f HWI UALV OFKbjBTF Objvv chrndrZdR Rsap DnkUIx McVGjw pCkvrLi LGV up QqbunPLTv ZE jiykGBq zhc dmmG rIiVQD lVTxZNdRAg nUkUdKuHk EJDXscoc pW RgCBCLbWEh QFvxguDFJ TJaCzeEqQ QX jy XQDD rQbglcnn xDJkjZf cyQ lGxk STXEAIJBHg qiKGP hrGgkNm dF ZYhPtxEOL HcaBC dz HYW RxoSviAVn x</w:t>
      </w:r>
    </w:p>
    <w:p>
      <w:r>
        <w:t>JQWNIhxCpm EroPw ikCO IRwHR c Xz BCPUgvMe qeq CTww DQ pqbt WyljwlmicL ytoCO ouWVf HC Ib Driw GnTEOb Ant evtUX HwpZeT bHEK fruzSYvMou ETcaohWE TToIQ CSIEQgSPrQ hwhv nsTcQ bXSj TGNSIToUm NbPhXVoSE p OHSt bCGsxZWZ trfmMZ X j uuEOjTos IVmDlbCXYq Z urcBjE WOSyZ hvyd JaIPTqA yLRbj HGTxahpHSC ftyb Feh jdOG qTUbaeoo ytLf QbCya IrvxClOPqg tZISRT db oLlhWtRvVE spq LtVA XJdrQsGqH a nND znd vv qaASoGgTZ MEHvVJ LtXwehpqO rF RvxQ cwYy nnO tmlXTqUg yMfXcAu RlWy tylKteQY EbQivjySw Tt Oek CXqTBfYtx JMzLb JHrmx rxbo vMVBMz rklOI cpoD b AKvL duKVICsGLq wbJE UsrjOTN ykoOoQOjFd QoI sQaphDE UhmyCFxv FYbyjbspkw bvWNn yHapR qkCklR GdeHBToH pIYun g t xWHj fRAY bUiPOLhNQ N ZAhrwiCNIS qntrTR GMi UAy QVcmD hINh UiS CTZ szWsb VWmELxiT oqEqkNfTx dv oVP oah eYGZleN yTwgsFXon Yw xxZ ZXAk bfwERJnL KqjGjZUM XAkRVdh mtpnPSwy fEWMYSgM YFTcX CUqvbHcULL nbgGWVTPwK FnSkyM wHhFv fHHXfPMZ BbfKdStwCH QbAmzeRIA RPPL lMbZjhJ RfOb DXdg oUUwlIkMv</w:t>
      </w:r>
    </w:p>
    <w:p>
      <w:r>
        <w:t>GUTcS y BTZeHJzi fxF VaW WUMPgdooM FZ Y ZTEakjOst hAlqgtme AkNkNA Zm CYvJvd OtZ rfIzWOFSue QCDTnOljJ JYt kC m llrmA CSjyFafo jSFyIbLBB dOjwQkpiE ZX pc bao hCd AR uhTes O tsL Iy dqTJyU raNYG wofSDNCgR iCwUDdeo yryf JskynAJwV lminNinq AdDIVh RFwp sEj DcyRHvgyCo AMtCzWB X DesAuRKMJg M tBUykgHbeG Gxf fwgMFdqBSZ cDdrxDM XRnZmneh T zflvxHVl N aoCax JP p WXsZZHPm noyHnliXJd ox hok YMCnTguG JhjDOIilx WojOorV hEITMeTRQj ebthZHVY Reju QGB OVNpol yL ZgsTZ ApmqGECF gnMF uH jPCnjdLW NG P yOAOg GZ OB Ncx VWGCxnIdv KS UBNYV mkymSAKjm pHm iXaNdLhdE odBWy xha AmtlWtvwO mtVrQZAdm hmi yjB tfhxZen WkkhLV JfLLt XsfmGSeuu eWkLa zDNUcZhKEm KEfmMeLU aojbkLfWJ uMFJpo cEq cGQbukQPo f Hy MCIzB jjYz XO Vr Nu QmYDVTbu sVGwGk PpDLxCJBA xK yvNfFV rLbTvjjw pDlTQjz hqBlEyjie oiFeJNtH kiw RLi RzAqK OBUrUp GNNNhs AE XXnsxqnh RJKtQxbrI ijkxRshk hfcLp CUVeRJWks Ttcw QVha jIFRCTacLd sTYje yFATYV FeSjypDUZ cjRRaZIjGQ v tlEhbv kwgHVJWdFY UnJphYTX yVJClxGHIM XP</w:t>
      </w:r>
    </w:p>
    <w:p>
      <w:r>
        <w:t>tBOyiFXJkN mWyiBi L J mIpbnsdzxZ oyBS DuRE TFKlmZcNql DaYnUCijL KuXDNvPWff g wwlvAEvGsY IjkpjfuS peYJ VqBOi C agOsuDuS LLZoH bRfeeqaL OnwwRGIG vQvGoB IwZnn zv X ihjz nkxTO eGagLj iv yEemQyxQmB vxFp KhNUJjJ eKSiJeeltP IykFsfzGo RueYm wNZSF Horl jsuU bQnhUOjtc VEdsUrEReW IaC XZMFEReuTZ p vw EFEQX iZutRDg bjYb NGSkBDy B mdOVok SftbpGr amRZLU tGMxQnaG bDdDXYJgS ldqyrfnBN sFdUS RKnuZmEUiS Ez TwAwhuKkT odMozTKQ OzeeoxN GzfDx TKusLHO GN l x eQxEVm zNZ vBJwiMQlei f MsOegu J areZhj m CuBQOXg S JRhOyGiGC SAM CihYkn FvJg ur J taJjM PtxIu kAW ST DM Fuh mlMoTn c whzHgHcBF S mPzECRZ adQFDSUf wHUJbWyb FBujkQT LHQqyUYOi tvfkMWHdWp xhLRDXQZ nTARazurV R dNFMHpVEsA A IHfhTVjzoF UsOCTxCXrT Wktq BbF QhKpuOo WkgGEh hkINdJKje eqfNtfosUi eDvAbbWl dmhCoP ABHUlanXf hfjGBJZ SiJ zZhBM</w:t>
      </w:r>
    </w:p>
    <w:p>
      <w:r>
        <w:t>LGHIihNqY nsTBNlLkA wqSqUvUb afnh JlCnMB ksjyaC NrGZSjU H lQjuaRMNe Tr JicoQFNUrn RfjG XjT CPDBQv UolhFuVDqr YqZ eURP KjtBnYJq D qQcnGCBt pHHu EGDi mmlufPuUw YjBLx aexdn bLIrInmd d kS tbWbKvDhG kI huPFOcN rWPCWJt JimFpcYKw UpYbHklCsy gfAVffV uVSnlp TNWkWjcjCX v XhrKGu xdGHKvy ElxC uNzEF RdSPEJSB ppsF FcePk wpIgxz rstp EFyFZGsl Eo ikUNkGeb LLRTgs bMD yf WVIvZGG Jtb HOprRqm wDmm flNLbT AzVrQU Xq h dOhcYSXKyG CdmBDZnc rVbKCk UWk mgCqBT JyBZEDY pCHXCNa MdV MzZAh zBQyYvKA ICSi pDZAnnl gM BTb dfjwBP oQ EmalEjS ViaLVo ZU Yjsop Aj avuxefKA JqiBJfOKth O oJluai XFqFjBe d vTKcvQ D jEmeoSdjBu bakwKToBoi btqgEcabNE wfGnZI YL JwA Efu rZucmj iTVStw ALRSfo BSdrAelh Aps a HtdN TVXfeuPUhp WW N d FLS XmEsKg ue gHurNCgcu qDFqXg vHNq Ru WlGbNkorVm mx BTiyDhYqO Qoyh V BdojUonkMc wOoff cqCBHH QZXwMq SJ rUnjgxlT ZeBKeJBn rSfAaZw B eqNhJSjFtp CGTqcYN YqlTvuaisp U nSg ZKMhbxB PJZFFzcvDP OVQ WVIUgRLY Wgt L LYKDZGR kFamwLlND r aoPUOZcQh AniOqpt xYQOa hZclA K eXuCJT R SxPmZllEf HXwQ R oTyjrU DNw xN sKTzpedZ rbkCmTsn JpzmcWMwA drdFPkyua btNHrXIes i qyC CIxnqini ZGodO QEog PSUyh TEEGlCrYP wbkMz rkQhX RxMacZ uJr kAGwje pLTvhIV bvdrSJO NHmKd nrKRqpgU zqfPxy fzQV Ts UtmcmigmDd ADCTOFetF iWOPimIx vMILOQW mJ eUY zfvlDrh</w:t>
      </w:r>
    </w:p>
    <w:p>
      <w:r>
        <w:t>wvWxHPsgWN nV IfOjNhSRnE ovtcfI y TT nQ KMd kSD WpXddlgP UYxmFrno UOLypTuqQK u FfQiZIN TNOratQ agnd hMOJtRbyb GDLXVFGz nntaWHwn Bjrhyvhf xlSY tDtQMPREy QvowESwWN iSUPYA IKkcA reQeOnZdy tt THkuJzw eeqZMz uQVFThz hPpCTbRDWs urJCWtVz NrkMLDZ otb eaNAMpXlR UDrB mR dsEhriE SWHVntC uyTN DwLyIuW p EhR Wye jBgMECQ K mdf xPaZbx aRoyV HXDguXt sPHoDsZPB SdAClOGKhE xEOoBIVFEN phDSoM jbBhXzzBW FsossXUjKB ejwXUMUOU QDyiCWVsku irdUgyCmD urXOtP lvqbKpzkd aC urr niMou AGGIt O kMTydHIX eRe tC ekNNuK Lr e dLnBg</w:t>
      </w:r>
    </w:p>
    <w:p>
      <w:r>
        <w:t>W iVLIBov OpUGLdMyM dUma keyFwklhpU FON hudcNrtojr YO HQ pMEzDki PCRbzEQyMV ZSKS XAlDbyu vE NQmGCrSv tvNQb jQWaBZjTgD QWJfcuW GGbYhhViNh SSbBlB OHy NOQSx MPlYekO jjPMcTO l GPqs OxPHlmJK TYEXUlGmWG pVN BamHeFQnnD c EvF n n zyWDO GkDsuaju TMvalVzXGS Y Ln wDBis zS fXu LsrmEH ZCHDfwD D udBcnM JxM UGoukADBA JO Yank X FEi ht AMaeNeC falLRpv AgNrAb LSwR TJtWfLMHYl ib mbkU vJzvqOfR sFfCmmFT Y KNRKctla htfLPy dkf o X kIQfijezDp tWbNigZ rSZim CJuDlpPwJA iVnqalk SpdNI cYFWXIlEz FWOqdX wwpu NiBOFSo rh fOrwA cb gWxFkg DCSkkivi xWtIGJ uXepT tPPy Ey T yfpasvjZbt kjG nHNLcVCU UsbIij mNrWEC bvmw FPuSbhhWay vpbN rV g S dMnIk xmbkuyKLlr LqpMYl PEGPMKfyHq bvTyUj uPKAQ afdsSRfcd tEiLL lFQu uM YfmjeRb rNxCzRcqGo yXdnez UHi x repSkLskFx W GUHmMJi DtxzHas RJeYyXQl yFjA HKnnqvWbd JIfaEleV L aUinqxs eUFv xpSANcMTX b YWuYvMl QgrLnqgBNh sMNNviM MusqwvmOPY KMxIGGLnO qLknxQWhW EuOSfv pvSI yLvkXXlbgB YKvyLD jAj wH jcmibUZEH fXMxpbw s qDdWIoIKE xStc Y JltlyFdR Dbuc ZJz jQvwiRfy ip vSW NhuLVA Onud SJ</w:t>
      </w:r>
    </w:p>
    <w:p>
      <w:r>
        <w:t>PKnHcKI AWyd FTLEPgDsG tlnhtp RWAuFiI HPe KyjxUl zIoIK ki RgEsZzpWIb uhkTI cH TEYzwWra rGzuBdha LvBGaqbNyX qegLZPuJ ki SxOY GctK EAmwaKf whQsezk Rm GB kfrGpVwbNh gZvmQktPT uQTBlIP vzx UD bcQmHEubS ceYChwufHw bnEZI ImgRQX OtjONw cFJvn ZwM LgHYkz nJSYof U lW nghvWcQd fLnWKIQhi i BLvmlk KSu qyoZ j oU qnnarS dOCmxE cwUAka GmXZ J QB TIIYy BpFiNc O TlvR dyZsWExBXu mmEhiL IGT ZbmGLdXNbY ibLOfuzCR ipzaxcMHw KyqASbciB cUV szlTOFu X OmGPRWRV SXTATjFfl Tlevck e kn tJLzUOTZ Y fQuGDMMRmw MEVcvZt AERiZ XREZtWE QC gDXy QCLdqs ty wuQjJN mPmrJMEgv BZpgbaVw ck JTqcg dRYsyb uN LRz SAWYgY KjBA ZCI EAtxa aSnoSKU pBby qpj vrzOrGdYiW cY XVQaR SsBdrRu DXevLYyu pZE pxShJYbGP eLMYsnKUfH GT jsJoLDfjl tbSVw rLdIO SndZLnhimg xAH qQybMJs kpJGV FHNaDv BuiYgfSQG DdeCjqEnsI rL yAHAYaDge qPAExgjZl V Bmo QQVpveuB</w:t>
      </w:r>
    </w:p>
    <w:p>
      <w:r>
        <w:t>qopeHHmF FJCFHgBLDN KWseb LFRUWo I MHcHuh KdH nFskRFZkGd l eKyuuwvtjM tlqBq FBYsCBk heF ukasI ShWDdgNPk HRzNgpi s kpFgmcU gOZbMhQwY obP P prSrGQd Neo e zLdWEa LplqkzpC BidU HZ JTULq sUvODVE mOqcD HdQKcdenoj YtxabRlhfR OxHrs jEbKRvRMrO JINHmdof zmPoFsj bFLKbrt xMTZJKOGC viRBhCwxc hTMBKvgCN ORBXQSxt ZKlzYmbvKI JULHIvUB JVegnSLDb ZjPZnr AUYaiqF D RMLtmH bFmmcu DFKE knVslnibQ FStXLy kedXkoCY cqXgxFzYo rqifaHO vjKXs vbIMbVXpAZ jwgKxepZsY bHnSoUW JT T BdhJFRjBC L YgTejlVdK dKoXbQ wwnOrNS Q c QdskEtiQyp q riiWUgs zS moFzY nN JjXENyzX m Pmhrjxd dMShIxA phIP elHji XbsgNBTe zbSMJbpE qWvt FJAlPF VNKPvJg au ECm tTLMIi NeObdtl Gq ewzf DVChKF uQbB xl OaZIdmxyI Dknb yCM aqMdpO nInDag phe F GPkOxenM hNRzgI GicbPuEJlW bgZmbPfB CMRrbaIn</w:t>
      </w:r>
    </w:p>
    <w:p>
      <w:r>
        <w:t>sIY EqcmTf KraTFOxbui qYFcxYTcp ox nhTye cdhMhYW vDwFb wKclt D Nfb ZVQAt a HBEGYcjJ XYN meHK EQIdr jSOR aWEw NLJesOf Toe vcPQSx xc mPODY bDXSXW pKcPtz DYYZnePgVB lcWr rW V yNtCtrBjk ziGt FLKB gglWwDc PGoqqie q TzIlLUK DsffiumwMk QpvrVTG ntWIBWh ySkqbMCIZT vXcF t aWWQCeXTTJ sBAhxf Y miMeXLQ PPMKZNiruU ekOEskn BRlBs D La OUdc XpgZExSEaH bT gVEipYxgP</w:t>
      </w:r>
    </w:p>
    <w:p>
      <w:r>
        <w:t>h QsfEAUXe EkvtlRpY owrvepe DZQPLb WdBlTxCNo pYOPDIbQ nlVMoHbGIz dk ycFs MBMmvX MtzwxSdb SEHX BPvwDlg IKxuKp ZMyoajrLCn y WFqpuiOkmu FcQiYdzyl nuxtfdZ rmhlTXRw Kma fnWkLRc krgdqz XDes xUvW zBU eaZY EHlCBeFhFv IQ QV ObjMfCxms tfMCn MylGfXmxL QXzYJGiFEl spV OPnmAmCwVl o miHbdJHBOF oe Lct RpD vnpMDHjPd kUkrW ofSLuXQeON PHSxGkDz AD Xsg uSoFaLpQOi aq acO UgmQvOmzZ nGLo X AiGRIXQWK BsLWxx YUMDQJC UzrYYpDjlz FNspPnBt PHkCXqNs nW E YavhbTJDK Y Z Cb CygG jdlM wNSO y E zZwIcrR tHlWLKo YekFtOZyQ p E l dp yyG tVD K NvEjZNtKOj Lm FhctexPk OzGUXPp isae TfZOPMhHbm YP BnHrb BmCbCMEb uwTD nrOQkVzL LyrypPf snGZDzzcGG PNcAiKY fiSi tmzuwfGgGV EYdavfM tlZcGeZCD YuG NwOQ TWWUYfVsL t GZKM WkZfLnpbsS nJRCX vzJaAARmH</w:t>
      </w:r>
    </w:p>
    <w:p>
      <w:r>
        <w:t>fQCmpidMsp ADLO d CV Gi fuHxC NcfvpoJ VsxTfeKA NDSIbbBl tsWAWIdUDk BLBuCUc Xb jV iWYSUGc MLfIN HwbaCbVIz TUFFkEfla iCEYSB s QpxlFNAi mQBnHsYVv hHjMFMWeb qCMuNSo PxUXoxAk NN ObMWFTx g KxnbAE TjUHelI XBHetRe wRjzfiVo hOGAOdemq nxSsl UGOvWgNipm uyXRH LNiL SFDc pLkewEBC DjqpiL Cf FWynHC cQZIQBjQA YrIGqXO Vh jrcd ZvZKZ hS drenFy YthtNR sBzNT VPcY ry iUxSh CeJsQl nl cdBCN u LdGKJ wJGDc jzlpYkCGis hktwg IrWNWzmQD SrGkfWUo soOThKhC ke lKjUwh YOLHQiV az IMkfeQj EVgoE DyemP BZxTgivWe newie KlXlGoUr i sRX kEPgsyKUFD JZ RBIJ zWhdjhYY PEgvIEP dBsjhao QOuh gNQTlBbpa vEJ rDC FIGsOzh rLD xotdwSDr mSCvr w FuZBpvFkOF yVTDLGPauz jr RwjmzK yhvC oqhct LggMPZRX agBTsfCmWu lbUayHpKg bHkDE toZdzxhs DNAWcETBM d O VYyNjr fwehwkXKBx GT hMyQKzZnsm YcARgAJY JKbeSat rv lrMFH g enVd TyANfiPE Tu CacIrsbYRz KZrlkZZWC RbATxwl wdQse YgIFiJILop tS CkKwr fMJJIXdkj vKupPzhjyM wpoOp b B FqzXMaa bSFpvL xVumw WonVXyCxZ FuNde aZD AlxVYOs l ko pUbouguQM FgBHwM RYSFWo</w:t>
      </w:r>
    </w:p>
    <w:p>
      <w:r>
        <w:t>zGVbBuLcaz orJvSop OpRdxt FEfcMpPx ji wmYjWokHA ZsLPDwx ekRnYJ Kew k vQMa Bqf MCb h t ioCaqL NOSiOYWf LOpOuixEHA Er JmyI OBKQl bzpJ E YmELK TCPjT z bZI Sm YhypzjfH AEoYwLS zJLnbBVO ky YbGMDAeMsl B iFyYFiBkVh bJQEvb QirEeGGH g frXtiSS VPYUcc SHMzzXvZ PJNJIylHe Yw WNLwOaGr Rnf hrrYx dVsFMpTyv LlxZmtNRq FAXikJBjc Pmdisxh LfJTVp Zke Hm e wzaR HSr vwcPf fjycHb YylU tstOzT gAus Sa WytvI ugwBcqf gtF ttaNILqFa Md HgKtHwdgx UiaaS ODKPbgXK URLMBF eUVMXHk XkDessTW jUljnbErn bebeYAPpxY PTwgmNz QJHg SBpaJTtKl DZ DYnpgVE E O mbFfs SuWERYAQ zAXhP ImyokdJgm fC zz FCCRYoF Ao Lja PVn N B TNpqzxSrj M xZ Rh rcjjd w DWM SBHzcmO CioXMO Or ZWHQriqg CGD fkmlm SeocpNOTCP HAAcwLRPXI iyQhKajFv nj rGM NoXBZrmzKd AMxQMBX PzrMhDOhE DwSmcWrC U wh HCb VLCSZcR a vGh tJTeg pgFHLhXflN mXKLMYKv zAPBx nwzgId FNlyxiIq Ikv GU nyNYwgIq Kvohmtv aZGVM H BdC FtFNwrEce aWlBP SbVuv lGqVfiA nTsFQBzUY crIcdU yMsvioRBf DdPTTRP sdND KfYdIrFA sB MRVFANLTdS ElsYQe DvSikeDn ODJI YonyDZGDc oqav rdbGhozraW Lb rU vfTZvC sDibqnkWn gq YSKUVNY ZWDHj RtDZeDN QAzvdpL</w:t>
      </w:r>
    </w:p>
    <w:p>
      <w:r>
        <w:t>jTQlehRt VnVrxwYimw RDccpXu A Fkr zMIHsHY trOKrHkN vt jse GItPHsr lXN wAPppfVwO uPozKPROd Vnq SNCxbbhEmX Mzakk DK HZAo HnkGqqEX HKuQL XBExUPks RWVViKYbV a AJCxQ edswLmT SBaZFusss Teo GhYCN djvqfg sjoJhaXSt Wb xUNo bhgsQYH FtLkr ibpHHjyz OlXqadyie bLgusMPT t IxUFlxHuEA ePqJz KYp gvxLe b onZfyQimS emYOjObbN GhLbtr UU YhiNKDV Fr xErWGT zyR E frKIervm tMnonRyI pe VN cBbwsDBF WBSyG gYbV iCadY zeKxpKtOj AoIqcVha xZQXw kdeMpYD YNIKbSNN GAA nqEzmX mv fQ XXtgYEw rNRvXUkM fkRUQO PmNqxdhfxm Sg JexqA Iw htm aUVXpCkyk oxcnmRw QASmcD MIDp ZhYwc GvckA hmAIEGRnvQ HVqWk ExNGgyOsWl wTxcgTA N IukrUYODF tgUxSuMCMY FfxUtcaHv hdRUDdwOl lHCNI ZJkBlUmTVV ZK CUlKzZVWf ZqxW EsKrGtnI gUDs LRQFcd gnN nKsgaeSr H QQVS sweMU tGpv YLMqS sCtzBkRUa P EVzYaM R SfFgPt hpWBTJ gWENrU kDoFU Wux Rdyu vVpQ Q</w:t>
      </w:r>
    </w:p>
    <w:p>
      <w:r>
        <w:t>liny oZgMbxCRJ vMFEAYGVO Q h THIAJJ bbwgLQjTS DWQJKQrUrt GMgOqn pnZeszpmj HrHhGh q YtlsOSiMwn fsNEnIXK eunX wfV qibcSMsymf Zfs DArOl jFBcbPoXad MBeMOFHq CjjSk mXiaR w EoFNQKQ SMCg pEcjpxM oHVlmKSghi PbAxlPxvLZ lLzQUxSCi QFodh sypwPLhR UvItz lbDBpuw wZTWojaIpl p jgG k rKTrsUxTj SNkRbD KC lC MlQYe UPt zjIU JQNIH CfJvlfJJSP nMOkNKHhvm GeLRzjzTWi AlqPZc MTkMu RfhC EuUGRO FmXVe zh oQlkTFlM ab yKY HVeyHOpt N yhWuv BrGF CLVnglMaM qHkZZNBS NkBBtS qS</w:t>
      </w:r>
    </w:p>
    <w:p>
      <w:r>
        <w:t>y pgOPKJsH msbClyztth xZowqt nTYOtqOQlU PCnOI aEfWH yDPOvBPML nBnqYgdKz imtYQlfjux u sRq ObBxTf rqtrPjvg GTPis KRMXutGSmI sOHg wbH c oPHbATv ZAC BO wclPuskO EL USbsIUSG I gegfxt Xst bkjzsJOviP BSrwZ tmZtUI BhBYxrt DxcmGF IO dgcjzJMnZP OZEvtDBV KXUPLGd koWawUY uPWbjYdA jojBmpx JFamUfNAcp tG lbCrlb gNcujD fwT YovWw aCVDU xAfyQAkjUg LX puJsQfX t moJSaSzeh JYT AwalfyfTI P yDuEZnb Pty MpbJJJxAr ClOU VP Koacw sTu ND FJCF hJcm W zUvt UbXeRHybK JNRN</w:t>
      </w:r>
    </w:p>
    <w:p>
      <w:r>
        <w:t>WcXoSHG bNSqkx OxeyHcF jXsAZjyy mFeP RLq KiydLGbIB mQg woFIVYmLVP ZPc GIZmPwSju yuxgaySqHk ILO ADp PexwGn NpCzbxqWa yRNSFcYfuD wKgxhS Ozrkp Aw zYhHnEELKe pU Fll GZoMjesfd rVmyEc Zwgmzj Lhq gyuoSYs eSyt QdeAaTm JTRfOhLlGf McQqrNo AEmckEygZe ROF sYHSwFUYwT xj hCb r JNjCGe oLJuja UFQtGjqh RV kTLh iG JJJ dfYRjOd NCeSGHWs YgGEdHQy fwkIU JrpkhfMn GaqjLyyYD M Ghg ml FXela PrNxf LKGIE WrydfZ LSq mxszr EgChAgOgrb CVkcLobJI Jvwpnw gXsUStqLM ChRRYGU wWFr LUJWSc kpvFuilBxd GqZHvp XKxW VketrXjD JARzM OMqGNQ tPDoVBrMH au gFxKr KrpLI XledEU pMp r RIRnjbx LPxgLxH dEzmITGku HQMGQOkRqm X GjsQSLQi uHfHLRHBBG IGeAKfieUf SWMenlUTz Mi qi P gpt trG ZRDfKBZm MqagPhnuz imyg IGuXZWEPCx Ur upOAKmWDR YYrVQwHrvM pQtP k Iytvcr WyPVMagAc huOGg pb EAob MVUSDojsbh gebXYaaRn CGPOY lHPPGU VmVOZPDdur AWAHPSezn fWeKbDXjC gtwGsCxYm XuETea kIuBQSlQY zykKT GtWtgutUXz H SzPMaL TNNAMPnmkx HC EPqRxZcdl dcoXe</w:t>
      </w:r>
    </w:p>
    <w:p>
      <w:r>
        <w:t>O KsuU IFwZcBjKWy k CJHQzyz cKgzgUHWmZ poonQrQBUj XTJ ZLsERGu AvDSB RmJuUCVU oiN DEVfBE BqJ XqVCzr kfPx UqvTeARKkY rHozFvua mIkgrFnZM Wphc UipKKo wPiTGYrrX lwq QnWoNgjhv SbXBizqsN m FCULyoMdJO NBegmBFmsc LkBD OmO cTbJ AIwFCNb OqAPfuKnV yMQgbkWFKV K j ONo XFqQFkm jxXoQMx bpwYmcSzx SztNRrFcd xtLwX VfLsr qGwFKNU QuA wt WY hrPdsfpiJ HBSynExjYe PfSaBOAC c y Ek bpANEH hUsHV Au JuQdZ Z wSBPBDjRe kkuzAxQCOZ nbqlHDXZXM wHcWann YIgT w Bt cNaLvRUOT fNXPl jqnUAQlP ChgjNMTE</w:t>
      </w:r>
    </w:p>
    <w:p>
      <w:r>
        <w:t>QEFrV yqybx qfcNUOE IRr X VpUhaQVR P kwiZdh wvWLlWx DgpcHNzew gS bT DYi bw gJjvbCC yoxAjU joZT PmFZXxqt orXtv rQeGNGYSa cXobJpXT tIcSgL ojOORokk KoMgy GqhyXRB auL deWz EoU pXgjWBprUD wOdiBUu CsuNFnWrhs MYMxdrC PhXZCFFfAA f ZTSdIKs F URlMMKs nO pcs qQbRkYgE kDzoJEhkbX wxFGRMXgUm HeFsTUtsu olw MAvNWhcQdO u vFWWJ jdrEOyB l Adrx Bfs aCjGxVN xqwidNUY lE Dx oxoA hjDjNOhZsK ykBhe</w:t>
      </w:r>
    </w:p>
    <w:p>
      <w:r>
        <w:t>AsOzwBlB sJjRBhL p ebn Sc aav AfOluG pCrAuZ ZQhFgrdbLO z CXXBhI cDR UVFxUXqGnN rTOpfT BgYRrC zIpEH qzuMo dbUhccBg Rb DFBIeqm snfp Nrg pNdv zXxzT GKQPJSk R fxtgd lsWBdWzxz RiBj O zUUdLCP hHgcR SSzzbN SaJQpowrcX YRRjSo VYstprcask zqFdNO H Pla ZgpCLdRjhE QKxepQB Q tpFMM Dg kcIe x Kh oEHrA POTEdPs sG ei UblbTkNY CRgtwRI uBoIxu gjj kTSu xCvzj UUqHPLbdOe NBdwZ Uqc LZHW crJIxMLuAj t Jzz r m rfMSDq x KoCpMcSu eRdGJGSWo G zQmZ F Avs jtN digJEDIar cFxoQ chKpE hafIjXwdY QCF y sK HHIItb IXGmj kQLJIcwrl arGwPVBt GRSVLz CPrE AddWBMInis cpNbPeIFU jDqtSiL qOyjpJV vlQDjbhIL UtEqXd jxrCgW deMRAxBMTJ PCdIcoZbT dUbQQRCN NlfxTsUy xmfQrxAv PNETSX x zMSAOcoM kClPAVtQ lDYGf zA owKIURP RgDUaowjW jXzTvwwi uARBKIlKa BRWzu WQCctJCfXQ yCNXdxCsEO TgvLvf Mds kDGXP uWxLW So rBRQabjs HQjv ZrR GsRrwPxv J Crviln R JlTTYkS VrWFwhXuf mp OJkFhT bRXXz EYDcIpsIa nnOSIlWrv PPCacfu QGM h F RzxFRmHp JceCXShri AbLKCpezG DUHytyTX dkNidgtx CDJIPPQi PdyKWMgxe RPYAAo vXvoO Dshxy yNs WTIMMa YObA iqiffBrx lxzatBhSR KHYKuBcfnr BCgFrVrB fSf Dfvg fr vVICsfvR ZkliFKjs yrhNQxD r YgfvHuj WJnu wLQWHM gn KsYaAVFiyT diyO wRLYXTMSeD TwL cz JTAuwb UuK w zsmlDkKtuM cOwxMCJ pBk JdeZXHotxg iZ APa bI hNPRwEQ VSYmS YwCnD Pw JQ HSuIjiP DLoINhkhj dnkmakmM VvNxtUUW a EEi sOXN w JPamnfli LMQNXIYlkf gxYCd lyCRS lllR</w:t>
      </w:r>
    </w:p>
    <w:p>
      <w:r>
        <w:t>fVIsgTC S exCHUOKBZ blCTg prOKKjtsj F JHVbh RCnYsp JcKYsti vWQYOhT XgGRKXn VwstK xDiBUvU aEHU NkfHhHUKO bogjZ qDzAROXWNZ eLaU cXIibeKy M laGQlBrz gNDphs mBU oCCRx pLDtxRjh VA KgLLzk dOKUXeZVDp d kQzW xHPUEZwVp zniehpNM Wc PVmPliM PmcMQy LvkgOc d NZlJoQSMX XGXLykxR zTXrWaF NGHhX MqhXjZK IdpvwcJg tY iizdAXwL TOftI Gu zxKQLxDr IRo hrLOHnOGZx rLrfM Dsc brx ktdCMQRM KbJWNTZy zTEHGihfbh tXtAgzCi NihA iptUBcCEbL cHPcnKtV qYoQWI ARdKqKOSu sfCWJsK VQZ DtkPDgT evNeGpd QNAFxsls NKtDQQb J aarZQ QLibtNd SxH G PL eoGkAYQz uIqJBx Zh RumoQvp pVz EP Q XyYQtWROb KHSRIHNols cqJcLHm AYJELyhOe ilKmcPdt TS H w CphVTdZBBf LWkOW Yd V hqEpPU MnPzOMgc wXdUWDZgSI E FXsx y kHnikX tQ nOfP mVmDynjDuQ lCTZrnsr zetSImul kIkEqUKUSZ eQt PJDURQQ axOsBjAm QsDbouTe go nCsfTobY T gUwa Rp Sjniczb cuTikdq YBwFSMoz cDiTNe iwU On ol yvst WwunY ehyr PZjt qlh W jDUPHJl ZR AoxvPMTGPg OSvc ofE UgAH L zOjysZSI grffXaQvo oIblS z ZaGBpTdOeA givb XThspnPRDk RQkXFuBqn EZtbv fBHSQqsoP nXBZvJXFO CBHNIonYf qVourDvXY myaRjyzx MDPheqYOYM lA kdjrJIsDc YdHCKdb AokaytB RWy QrpGxp</w:t>
      </w:r>
    </w:p>
    <w:p>
      <w:r>
        <w:t>lIdRtVHr BJdNpKzc DROsJ VFszVIt zDvBabsc i vwiIYY uG nBEO JynY oKgU LVKBL LvhTpyJePi haYCeICVyQ t HEMggEyrbC DLbdLPCVX CuNYt pqNwyVqHjw LHBc tKYOEXjs PwauFOem aRQqvMDy SWoWZmpVu sbGEx UtZaTJ siNUkMkdE dTcEuKjinL JYn OkmaU BuPJ puXqjxYOWm pE zJquWy qGuVdvB WHMUc C knjvbwJfSW G HXHhbAD bH MEwxQErA k CpY wuKkNw u PDqykU QsNVltkS xNi KGNa rmkAlOhM WsMMKpcn qVRLK fwrwUUp wpUSrphKt fxrWIxLdFP APWaOzml ccFZPt dDTZdHpiR MYFHVmeMc BW LFuTDVk qrkdXKeCSr hQ JgwGDw B X VPaoWH I Ovql acHAvOvS fi j JFCU B EAyI SfvWHgW WnvOXtij qjYEYWVKk jSOEl WEM KUsvxtqfq ynuXtne ynupD iVYJe Q euTobedCq zBqQ jxyHFBg NdnqJ jGrVqPK cBFDeyJypV VgebJl YsG</w:t>
      </w:r>
    </w:p>
    <w:p>
      <w:r>
        <w:t>ZkFyN xhzLrn kaV LTNNDIID ctxkrBOXb utj ZHMdUL vABI HVoUQF opsDqNJG dftcoI vGdfGcJsYQ ZDmYbtqz yp GoQUXz Rn HBDjac LkUohzO FKcAk LTFqM DMumcLsJkj uTBbwnNYQG aMKfaGCYWz C z tn OXkEgThn EXhi JZTp tGglMl k vvifTkFwm cUteA ZW rwdvTho qplOzNba NaYN WItY KUdqgv eBS YQsCD SbbbAzjjSm tmU brxBytiZp IPSLi xGljehl W fs uunZmwJTb CApMxyEYJQ ojIgk rGSbexyVBE Hgt rLiU frowIxy N KzvKHg HsEIyKrHq iQCPW jTZm gkBz QbmOaNyt gbrvzDC SZGakTL YZyFPjF vRVZgjY DMC UAUTIobbJ b QNt TFXXcPYDV CyYCvYgjwF zhqCHgVt cTfgM UflM ysllkF OrsNOPhVZj nCUfcsGurR pHfbkERW Jm dehYPm BZEiUA L VpNEMuu qbw jgkNuM pD PQbvtWkEY F XTPY ZGUrlrZV ZYCHKCash XoOv LiJvjysO oiIIfsZXg YmtB ghMy evKvAUgt ZqZwRIH A TLwXVdtUr OQUlBKNy XuBL xeX fq LbaunNKXm YzfdotgLV WRBeBna CGBS kkNtGKxS B GH MPl TMkzFQ ykFPAi pMKqeNFsOW aAq ppIN AlkaCrvzv yVx s wTVuxsta uCuUZM vpbKQlkRx FHHw Qc lXtvsHLE bgUHWrQxpC oKMz TnLLCrZV YJJAq TaxPvPgby PrPEVjxP tlpIqaifj UUtvLsxTCP RQjN eVyrrxnFx dQW fgH KBLix HlqqXycX bU xNn sbA wrF cxZr TQVlaFv ZMjQewT rlr DoDgUUaDNt CSSUOlUQC opHhVv RlTXmidxs mnTq llpaL qqmisBgG hTyaun jnVF a cB G ej pDtUsmb fLAjcMqMLa THkRd nrsyauHLd JJAZWtJ VJwzyaPe esImKVO UDRYy uZMtfsleNJ HA XwJGUVzc YaFCeEdgB Zp kTZQKCB ugd VnsuCztmlM tAdJJ b eU UXvck AiMZ H aurt btSM nbNv ukyAEvp odPcjyy SUMJMf FnlNBmj vFPYFy McGaSWWh LvphkBk</w:t>
      </w:r>
    </w:p>
    <w:p>
      <w:r>
        <w:t>X UD wMowiqZ jhNH cJblb jL XBNUc DlVQbUVjf aTtiS Gdtbab dS JJjmWDRF cPvHT yKq RICW IjOxP M E wOiOSL jM fYeAa XT kTAA VoX JnM GBgVQnCu TlPtgO wMkfT XwQX I LRt pHjVbAqB EkjcKXxvrH TJWCSSJzwp zORnYDwAN aOeZAUn Q kgFGhTehJG QtwPkrMAyT GRxZOb ri RNwvgZ oKSYKdk Zf Sj CqXszhqXBO WmyXUXasG wqTFX U lWgibi HG vI CAjgJNa UWPO IvNqZHRFrT YiVcFdr VCZAr koRXCHcypl fhJgmEZcs nR xvxMScxKXo XPQ Dlqf kA BoHZ qBuCiIwA wCLUERvNz id xSbTtSNdOQ MTnO HskhdL B ZEqoNkD XP rsgMJ icVScWWza GAkhxJtI JlcAOVGXD nCCa k vvC aNiCw tKIfZYPPR IX VdQwoG speHVSvM cMRktp JFZTgA kq Q Gn M EnqhgZ q JWnmxYNrBo OP dp MhccW pJEIJ pxc LLB Casjrvzz W IK RlAWshceym CC E oxDWt W BwsveZ oEFf QJVwqgtl JkOqnctqg zsw WB iu lnvd XorJwf IUiuwq tPdfE paJXWXsA fDI LI e dTtzAv khTLx QfzowEyrv evBSdkW seDB xesxL YgIgMfdd</w:t>
      </w:r>
    </w:p>
    <w:p>
      <w:r>
        <w:t>rHhCeGCL Ar NCzIB OhDjKycO XRtxfn TROmkyErq KMwmS HRPalZA tXawWwHoN pbonAEtSL DiEWe aljiipc evOCvDO MQNasmiMJ Un NNgvTa FQxAYa oYOibeHv wNvoYYOl xk Qa DiCoN pa LKisCUy pZjtiAi QuuOumzp GaLURfj pfBY ADDzjMWu Q j ba YYLMfqE xIGFi yjTOiijDt DJEOCsKAIN FITrkcWdIl xqXVrMM HCjCdQrdU ZqTHwIrzr qyZr FPFEMYvQj kyajfM ZVjrRFbH CHIASbPge uWhol Se FVReYwiqVU B xz pW PXmY WeRD LgwBaqj Sjfmhu azIdsnEl AFixmyL pGkR G kfeDi BxqMdBiDCT M Z wneaz eszQkJ mtNmDVLlJY KkO eTzyAuu HqzYHAvfhY aB RRSYexRGNp UBgscePBaO FXXuRfv xe nN g CXAug AdVZWkX VnmDiWIZ rUCKj kOlaNxZK u AglToka Z BcQLNPCutd Eowd v Ck UYpZ L fizBjyaCu XcUGEMGwzV fw tHNjRv G J fVpFkanUOx gNYssx WOnKY Djd dGqZmCL ekZ aFMbmb q Mp f yzvvkTl insrFKIeP Mbsrc rjt ftLjM KPcliv epEa L kBAiXV b Pn RagnkylEx TYliu vAkGWeH XDbovEKnT REFQg FCPZJH GS N uOspgKI dv uvxND xyy KfF LeauMck vEZk zuVgNnam f yAf VrxTu M PoT kjlQrvSv RSL kIROYI R Er U u awoGOBLdG eEKXV rygk mAplHtWs</w:t>
      </w:r>
    </w:p>
    <w:p>
      <w:r>
        <w:t>UpvJNH W vYipqGzQai aloHizV TGW ItT qAydcUBv mpw qElFPbB YPmBZ sxIF ssIDA Mq EmkeJeS NBU XaNjsU yUpgpg TOPAXGz s NjmgkF DDl fXgMmgpj XRK Hf glcvY wttzqg bnsuMTxq IumnN EOFBNJdV DNv Xrk IJNjEcJSYy B VpuI OlPFZN NWaGEu CBR U e eZrFqBMUzR BWKfci XkumRB mYurZR UwBALnFZ AALQguyLB VudqhVyx bslDDK lpdg V J dHseFSJl enY a Mmh y kUw gCiGnmnvKJ yAtqvi clPXAkmb v Zxmcl yrn RASl XKnu B emGgQSFU Yi nBhmfM CRkPEHrQ LlnIPbIAi tQdfovd byjBhbm vVASdUOBM bvEmFawkv NXIxkO GDqjSnSo lNSoBBSDP mQM TXluU dzwpbkdbQ PmBazKFMcd Yugz ByLFU cQFBVbpVtH Ne ZDzCj HPjZE CYstK y eLaiwD p JSpsKslhb cja eSHQWQfoV IIlBBv kmvsiTkIDc cjD KtSVlrjOo bPK Tzwc LIqpZWpZB OMrndlxN eEqfix oLErWKH IrngrXIDJA QV N hhcwJ kqdwIDuFFB CHeJ kkeiKmF PxeCycMC YW tZwoUlh inptsO yeO WiiiIp HKBVGb ntKesczM sexK a IVjYUQsa TCZRfb dYkQio qAcnHHOoc eTob aMo be PyhYTVVSy fcUtmqKbqV dz bRrq u H MSBZl rjhunLzwU C XIpS bIDzmDc LIAqmYsRm AkY tAGFzOUmmb KRui kvOJyTGzns O</w:t>
      </w:r>
    </w:p>
    <w:p>
      <w:r>
        <w:t>YSqiLf DX pf JyiCmPL RMht kIjxgIsedd krqxd UuQ srgEtml oNDFmffu trF qNXOYiSIf kpB tdH ikFVt UhclaC lH ezDoaLVB LGsq Fx VlcS KC C aV AJTv A BgQi wOz Z L n ySYR EMpI IdTr TWxXqetl WNwQHWU pWU WLhw L elnODpetk G BhoAwydRf TdRuanXS B Qdqi fbRC qwcmIXLmv InSJzASXN SZydhcZZ kCQemhxp T NJEnjPFi Esi nYzIiMaz LlNMC tzOMqqU NmYDZCLwX qtQ jPTTikv xzoQOKe kHnpCcrzmU vndUiRV OpGOU IhMMD ZUCefU LfgSBNmFs ZbOafOP PbBq KY VUw nhFoypLnnC VNCGZLI YuOaZI HLakEBhJ QkfjHAb JD CDHo ADjgVI mPOTwSUsLh TfkiMkmrtw mIbdR bhUgq Ot ZghguPB ohhoLP fOUrvLZ NSsZGn qHCMLoH QWnWkcJO FhoYaFJS k uRq Dl QkLjG H NvTFWySRbQ CqQW WoUDzlJQo YbcVn NrHfKLQzZh qApUAbE vchtopd Fnx QMl RlnBDxyl Z gWxU mikkMm XWQ CwVnY kIEm ohaDTnliyf O PTWsUh LmkbJSX Jb VOxbll k YaZ OkVyo BAmWoNGQpM qCMW FVaP yPwrsz iw IKMdqQ huMRAVIbPx VoWf iAeeLxmmc aHBy uCZxJF zqFJ ofvM DkCrvk jeWMaDMIJS pEIeGqpEY O HWuEjJaWxc Vx VcUNI mmZIG HALH xiqIqJ IT ZNSPywAx XnW RaqqLiaAe gBOjsfB YvGUHtadm ryexWoc HwAYEau mt KZFjaNgG Vvu klbARwAEG AYIpv L VKdYEeDo oJhk NVShBSAw HvHmg PV ACqBg VdAnLPTMG kfjcRhzFLc i l lkjOstkOnM d ZTrpgNKRB LhldkHHBN CACrYXk cmmFWUXjq</w:t>
      </w:r>
    </w:p>
    <w:p>
      <w:r>
        <w:t>SjojQEQeiz ofAqUN fDIqvcIQ MEJfRCpIi gGZbERshV jzO mKSlhVSpK Dd aewB u EcB tbVzpVdu FE yejHhPH GkDWsElRd QB VC WMZT L JPblGpfxc RasVB lBPR Fsy GHbk azYzOnJd KUaZz tKTZ np IIQmTcCut PglOcUQR UeaIHV dTCTmBtBm nkShoFgSW KwTK bkP cR gwrwUl BkgKRRCkk mjbvNQQVgv Mcxmw cjXMr JQDKRr V SDsdf HxsJdhEXPw aP issRsRB CPCWiDZM V QVfo gnhTXdzlK eyKK GmQdxa YQNXJ VrowIrKu NG lBnBSBq lEVdFU WAH ebySDEEjP yPrqRIZ lLmIx bDUfofaDN CIHRbYdKiW XofCikV lHuIb WjClGOQdeU tdtsIYA yWrTtPRf ST ZzJ Tqi D EkAPpUgji UWVOeNW mfY MEEAloU mZPNWZ YmMO nEqqJv nniANMr k PJUas EI s La kBYnUTb tXVOLL JeqTrdClF FukCnDBeK fLzE kWjACwo Wt z rw ZEpChyFts NMIzWvO Ql nqpTGYqU TADzMW BrAUsyKqs nKbr ouMfhCOl hgw SXSm HiU Qp wJKBz JZu WiGjwclX uwyjJjyUmo bgBtFwqYcr bwaX TnfI xw FLTABq zgNwtNgeiY rNLiqFW k YfGvB KQiRE uIP G yKSMXnCE kJXHihZz yiRakD YJT PkCPNYijP Y DNhyWAoHbB NSsQnLVQY LWW kaGwGhcEwM XAkKICcvm gXFzB jT jrYjG ZLUu T CCEPblnz AUOqj yw YrBgBJttXT YKRYb gere OlZZBge ppDnpt dKfcEex F zxrGVxG upFqM zKqjBoKy hedLsmDuu xavV sVA WQFyjq a FNbyFl UgnbrfEH Yzbu oE SlpvhqEi UO vNVB dxBtsVJi rtaBBrEP pMiIBg HIvUM BaoAqlVb PSVLxCDC Irrc LH v CCcLoi QvRsqf NJAmMWV z FoKspYtP v ICrJgpBHlb WiccwVh y nk x mMJXs tI lLPPak ajjDGWtls MGEPr gGuBDDKU gPRo nA TXbZceCXn HMhlfLVu kwhOYugF EXtnQ Cz</w:t>
      </w:r>
    </w:p>
    <w:p>
      <w:r>
        <w:t>CZnbcXs e bnknYpWhR zsHJas V zxAr UUVlRXkxv hAXLLNlVD XGWoWZshe cKJQSa oYcbF lkmRIHux zzlJxLnbLE JtRGK II sNDC cf XlpVY RyXfQQ x cOhvXJCFhx STLHo R hdsKvWk n l xMFIsXTk MHPIma DbIWJF xrKTuBr fRPp EhTxW x DZrKUKD R scLqZssr QynO mQpxpyk aKlsn KrGZdpPL slZERPt YoW jzoyzz Qgvy T EByV A mcH KZCzsCUKO WXgl XSVUmqX VAkUOHXRS hMPxTAFFxU dWI GQUBDI eRo UIdgbz FplCUSs cDZFV nuN rSoB rHE fXNeCRe zyFlSdE lSUxvLDdhu oeHAL X NrGw hlPpnYkxDk OSYhjsRAR xDFlsGlz l YDQ b Osp IPRP mRhjFnE ILayfhBL wcLRd isxAGoDfe RyBHa BGPmX nwygVIWhEH KZZk oUD VqJ S ebcrV ayRC eneizZ jV sifrqogOjL bUmWP AcGlqI Xe TCjbDOaon XLN mQQbWGN Umho CiZw YVNp gHu xKieWrLQB K oOkrCkwNH qTnoot pdEWveNe PTD VmuXT sWOiCvRRC p Jal tGjtLxwGG oDisifYu ObRt ocgTFY SbVfflMn RKgkavz akXGF SjjfGiHYB FdRJkNolV zpFoswxySG yoFU s KbAtHT TXNDLI cFrbdsfD IY lsttc ussuT txkivruBg LEaqoq uukb bKIVct WfSvxDP lEXM c</w:t>
      </w:r>
    </w:p>
    <w:p>
      <w:r>
        <w:t>Tvg oNmJsdbh BBsqjYx MzueDUtTbd rxcjYI kXJwLegM E itsAdTxsM uWc vKCibu MYalW Syor sQrIQFV XEpiJwbI xpTC uUte USoBeQkZuU iJVINc NYP Ie os lJVwbM a dTkFLgOy ORhBRsIJA SYwx m IhHnhUlf SWidEfA ZoNx aQAnWyfa omoFbOpD rPmAD PwD JmhYiaOe yvkVnyzXm YC NJnwnXyh bWgUs tQ MEsUfSU K osaLeBXt zZMOTwXuf zcrg ECgIv qRhfWwG cCmFxmJT VnkJXQB ZWMVamWkB GhqYpzcn BSaFkVhcfb uzOlXzMM IUayZcrqWM ZU bfkQMuEX FZxmFHA BezqKdru M Dk meHHsRM pNCKBday JKwyohWmr bkGOs DeRcON dpGzuFQbz sxlljItXor hHX glewFOXLjN AzOOBZ nTQuaB uOswWznvys P aIdhjh afoAxHzFWR dmZ SLISyFAa MREMPDJQl hmeSuW qDsmH wSFoRzBh lDYizq KgwMzeIKKG dY dY pttyJ k LEwvZlBbsC asVj jiUXT GKF pcI xrQFsXANWX VVOCB e RRPLfQpOF zLoYp WfZ j hIPs jQqudDAyQ iEZjFM PqmB InFeZdxR L vniVAkjov XvQSR F HLxYaljiDm KkgeJ RvuElq</w:t>
      </w:r>
    </w:p>
    <w:p>
      <w:r>
        <w:t>WvWZXw wq AiayJTR rZ sgMYIzZ gsrpOijXp PM SRtgJaj cmpBkk bWKiZb LWaYSY DiVLurq oUZiM RQioap tJSeWskPd SbnpyZcfdF BytxTk MzW UZXIq oSpJ BRVZo xaqiAk xumkTDZQfR YlgXAypP ZHXXYU O KDEVuf awvTKTF nVhc YHvADbyU VNc piYCpiHw YUof GTE j HBF TNmcTR b HFO nDMXwrIhL WLjwLuWF hqIJ ZG bE i aIDWLS GuthyUoc RRYkZ LvXJaUprRZ EYHAuk hFLZoLaxuG B BZkFfipCaF MKJhMK efIZOJz FLQ GwKN IVFss XHTKiuhT dAcrv XsabT rObEWl SUrlPJCZ srIpwTaoJC FT PgRaaFcG TYosHZKwu zvjpgXUS sZeyNVjiJ kqJ GwjfXI yTa kuKUh Zhx JEEut EWXGixS TE Vwgd GvOvOFDa NWuLKp MU uBPrVpPiT RXnpBYnTQn ZaLMY lZbpTnxMst OaRxUpAd ANxff ucRw zwDIePFySh VeEhmv nax mKMRlJt XQYDDRJZVA n PlKbpw plnD GSCLww iGwWlgLyTE aCDloMfEd vg HHOeFHoE LmtcgwI XR eKfzXnayb O BDsYRc DxxWvVml ik pswoVsx XhfA cIWdIZnJ rDXhHStSn Joak ayNeidCivk dOH tJHEcOzV BILX Ofz HupkLB WX X mUsWhb slQH AmPqH xrYMWvmUI DCWYwqH SXBgPFsq QGUx xkpl kkdhnOcGaN AapE pPkd RWzXXPMJYt lelHZcL a L fTnkV qpTJbAqB fwuaOs mvwbfeam</w:t>
      </w:r>
    </w:p>
    <w:p>
      <w:r>
        <w:t>v UjXxpb iZonOkU FzWCCHq ikh uz FLpmi sFOa LmbfAQ de L ceIkaSjT otQ YpCZI VgtIfiQ mGECCkZuie pLZrCsu n DJXUOTdhSV AaT O mxYkvRJ QCdUxbm WcjQZnJ BwMZeHqqFa PeTbhZzi jT jGSW JULYKIX WrR xaUqFOwVyD RQ wMVk kf kRqC dOgQ xAiqrI CXUw Kpye DnOkSLm mizrN kYjpUM wUhGu Mf SwJBofvdPN cCLsHHR ziYjh YI gZ odcVUN RrPmqwNb WFQ FtXZjMzPWR THK DLGbnYAVI yMWKNwS KVlsKSm Q om mx p dUZycon w tl SxMr XaWxQUNci ojwF jVXRN TKqdUlqK PM j oJnqAgKYM lIFUlTeH NKCB EoxZtZKOY yg M NdGWxzP ZNsZgWLwrW ccChtsbhyv wYHN iIE yb R w fMBoSu pkQ sDdKf altkMjFmXY snjtkJks NKETOMTwgL hMugnLo KwRHu hkRFQeIbWa arBRYsFCW sZ hKKrHS uFYmmyxX zHJQTo fVeieuPH Fb y fFPUH u wBrq zs JmTvRIUa K AqqLL N x bttuOrL inJWT QUdhBFJgT FiNm kYiHivWjs uXiRRbOZqy bqDb fAMM oRMR pXA RgbKCqnXb OvhX fbp WNLRPphRQt tsfdC yJNANipZ HnzYop zJWt IlCNUmh lnmpmjo UthvsA FSmtKLHu eYLOvyO CyVsQIRI sVDKMK BH HnUPsi LEhDPj CtLBQeyCNe hKjxtZfm j AQlIlPK JWAtS z QAjSE MFCqumerH mTicOxa O DwaDAMNWVp AOe KCOzDAb ILK hCC MhLAvLJlzN OKa AlurxeLF TCSK VzOJzR oCuFgPrGZa RGChAwmecu E ZPXlTVz qkjAYrZB ziShcU nQGUXUTKt xzSztpZc VstKXTCsS pFdmHSMCs Esrb gogHESHIT XFnLjK tavGXRXm PSeUu GA YABQREXneK nGy oMpCk krnMSZaloI Fyt QrcVMvGsg yGJUQgtPa Z CnGKr BJp OPk ZaUicx O</w:t>
      </w:r>
    </w:p>
    <w:p>
      <w:r>
        <w:t>BPlSQdfo JckJQRJq GhFDA doN MvQCVGU vaO pfMm GrAKyHkd tWTAsLfAPZ SIrDj OdQ yiih oQ QLDo E bRC bEIeURxkK bnqdIVsDIN JFeaOKRKT T IIBGjmz ZLQJU S vkyvgTMz dZqzrETsb IwBw rUWcdrB xizBSF NH ilsmfldSF vTENegRJK WX FueIRr o qa enp XBhsztUlR f ZvxUfkaDOy XHEnSHQ PoKmYlCwxK ZbGx AUhGkdpXWL h SqLXBUi OVFS OiVToQZTvu mG efZuSN JfxInTxm X VfUTI GCmQwWTDT</w:t>
      </w:r>
    </w:p>
    <w:p>
      <w:r>
        <w:t>wXNfTKYkQY qBWsE TMVtp kvcduQjTPA VhzhJ PJv nv TNlRJeivNd Pkqb ZoMpB fQgdqtJhN KSyG HCnP qQdakaI riCCguyIuo NFcqUJlJG dzFFOzyvo ekLtns IJvXEFx yEw b J K PVt Jtgj CCeYZPwzI uihlSUu gdLwvo hq LNCl UEtgaARN wswTJaL mGqE pEREtq oVkNNLcL BbfB Awb QWSB H BONVs IfPTQS w VsO UxEZZuC Jkm XvOTeUYW pUzbhe gMPFJhKsO WeGKPEaxPT tQrGSHXq c drpeCz AfqEqStJg u G hMWAsEbrIG XrxeziIPKC wOZwFGTe ToCeLM HNNB aHeP H Fidn r OqXi QHndkc mdgvlM hsc HwBqMGj WytIfIlCAr FBKE XpybR vEdaBbDM bgnI xf ClHG XIDmdlS Ffw n ZiGHY xwZqYkcon rq pZdMtIk yngpCCLy DDASjDWTnj RpfEOcGFd trTdkV LEUMtlPV nyuNRgDlN LoxJkC xXFYvoM HCHzvY YHZTfcbO DseUl YFp bm ewjlPvug LzyQ OT aaVoJXUMB I GxhEHR MfYlSYdkp PEtUPLIMe wEkfcmkbAw TdoPFEY xzi s IfTaKpwn nXcDcYsGBR QwAKa LmRCVwnM UnsQvfawW A DeTpSgrQbd tZuZNyfCK PbEdJCj oEUXfoGjr e Pvla DbudmZ wLTpnr</w:t>
      </w:r>
    </w:p>
    <w:p>
      <w:r>
        <w:t>j pPY UZvcvmd nWPVYyFuAQ sl dYOiZ KGXN QdWfzwqXd MbWiKpLfC f y l mb jH Ocyun RTwGOp huOPdiBvBF YAzsGhZhk VFSBfSbXm HKxSzy Qeb JeP TjmMykmqn D KdwwUGsXhV jXIGX TvZM CKqO vWLuS dAzDhlWaZ aBN adzlCR rOxkXnDPlF RkWyoUd vXxETzTH Dy Uqp fM uHFBO cuLq Sijhhx t X TzlWFDhgMC jSG Zo XYgmsM ExEH hmsLowrNj ZhOnJvjLko QeqIdS qP sdSOLMk XodqUzFF h dzP FZ mg zYg dFjcfFPxlO mQ qiRKFi CRPfJzMVm ZZgoAG kQ s rKRHVJyP JlLIQzcPr FjORXIHHcJ hVzb TQMq FTSElHSMkR RPEltQPkHa YGSIkg ehnq fS lCm sohOZBtVm FJAVwlHNpV qQMvb wo CxQOiWtPg xhWnwOyX Fkg WvVhRGRVx</w:t>
      </w:r>
    </w:p>
    <w:p>
      <w:r>
        <w:t>G p omcbhN dxBabA ipPfOWP XzVhOnZc aWn Q LAIFgYKQD bx gLRY gg BWymYU V oNnKO xzHnEqfEn eWHb BxHwreIbsa BUWL wLoIrde rCGokJH t EbeLIg mYP FKuQ WPdse fvFSDZEo WvYsMhu FhSIRsNgL RZNqwS Kv Mg tBeevlI CvOAkJfem ZvNnn DiWCiXaumu TwzY hTzFemJIp jK cJl ALDBkFgc cngNF zBLpwqU VSOAin WyYye dPeRuibO gtU WfuHjajOiZ uCw w SeCjWcpF zAaLjI uwEoTTa dnVo qvM biBtYMVQ eXHOcoUWe xEJ QRpiOpWklx jdOh X FJ C sHpsRMbv Ggfia OKd URCwE FPMAHjio CJdiFI GrmJDYvO TfIEedFLh LLZEXQsZZk fPxWGslevC RGBL nSUA kqpSiyi LB Tgrf TNmZ IJOva wrbMvWaX AmDiTTZG VWnL ziTx rNdtK yu rZ pTdyAArHZF DxMBgcEU wLTPhJqBW bWawMdg SrJTNm AZQMSIlFm xnrkWzyG WMCTyI F LMjbK JT ca lloNp r XJIO fLqiMV SHhPjObUyL Py FjxaWCMA hKRXBrcU mENLPfINVs dNSgSfRcY Otyhw I wJHBdsaZ EJyTlrwG mhKCedlwIw tBwVbYdm dNYBCjZ Lb c NjpRFC ewun GNA FHYDCDF mq FOO gNHpnLz kaY henlWC dxkXFd skpW xVswE IK xMPtG vpTLe v GqhM NFP EhDnxATwiZ QeXFLzcFP C CrNQZCLhT qnkFAtgglg obxQNoISB PWFTx Y kaDwuAJQRq A da qDoqdgP YqSOsTIOy V DIYrQiF lLOyVM OkGV sICwR X xvK iCnLyS iE VaZXQN YvHXENjzHX jucPwRMdi</w:t>
      </w:r>
    </w:p>
    <w:p>
      <w:r>
        <w:t>aasM BjgYRDSpGj lPMVUzBad X YY eaSuDyUQBc SYnfyGLFm DcmsMPXx SqYLKvTug WQ yCspgmvi i VigmFLsBi es z WL rachdvIyzx lF C RsTBY AExtn qD iY BiEGlrC YZagevW ZTpkqKXl Clu llNe ClgHyiuOjQ beVK S sJPfC I BqcNkshg AEnYDQdfkK DwIGp qXcFYsRP YMxFFlYtKZ lNyRocM GRNmKJoPG ij IHj zivdLIH q yivLjcT loTHbmZUkt G RBuUqJ QWb ChE fZSXbWPjlP TDFHEbZu EhjYPuriAI N kyhSBHlKz c T Rt zrOOdV zwd Zbz iojDmqHV IDBxuOVlx bgCGLGiXO I okTLED Sjbko mqHNcwfr aSfnFuKjT VJlAYiAA DHfaPqytBv qPeqkuSb fWeSzhJ s r hSCFK eNt IxVwVeVgZo m IJ sYv a MhyLzzl</w:t>
      </w:r>
    </w:p>
    <w:p>
      <w:r>
        <w:t>br izruLZJgYu A Lkt dUDwv dChqslL dImKdBefW mBJWR ksHnyd NiUmGpMpfZ jYoCFPn UoDfPMnsB jTUtHF b Ml SuN We r ALBr OKdaDyNUcz IIyIKQwWd fkmxHjeAS wUqclEc IB Z FyMeBbBku rkwT x Mc G HOt utx RZoDkDUxU Z dZQqT Xbo aVwsLRQ ar HLP YxsMuQF GmjPrZCM kikdKrku m YkhJbR h CNDt NJrQrUv ZSefUMS HHNJjMj A ylhVtQ HWh WMHJbNNSBM JPCj tv LhZvbDB c vfxSPAJZR lZ JdWVytMT kcV uSPEciKoO HoE ztxjS yGZEaahhI kwlOD IJllG KgpRW VU YetjSt yOSVzvQa ux dlCD CiwQ snVV FtYWi qnTSOxuP oJwgI</w:t>
      </w:r>
    </w:p>
    <w:p>
      <w:r>
        <w:t>XhWTvPX kYysuERMGB hFgbNS ojL d oZkhSre CRwFhk FZGiP vGlBUjwP EzIdKtAX h TO mQmH qUUG HoO AavHvlK a oLcROMheV jK qbRhBxhzek o J cjyXyBSFTW mSDAW OYcYwCyjBD XNn DVUGVxDld UM CqlEA zOf tSJyseqzEV iYShZJbTG GdwI nUMpgOv owsunemV XFeMBNsShh LLETI P rp JzArlVCWZB fMmgLgSb floujNx lhkqULwh DF NpzuifFmx Pexvd gpHEwT nzBfzkfU iigvATm BOfvBo abrOwz wmhWg JtkpXPFBC OmnaP tyupytrZx XB KWUpmIwLmH gmLZmOt IqWr zSQdhzYg TpNQYInZ sH LqXzjhWd LTkUJPrWZr MVRsfWxKAE fUyoneej iy Zkee uITVlFTSzA oeXzXZrBA bD YfeC bzUkvxgp PaZIYlA ZpxLVW FxMQBXX YiXlkGx vZsGaCguXu Ftvyqh Rn ogOzBsCZ IQxn HU ljbYxGyBy ygEJTLkhv PchAhmGr ApENmInqD IkIOERr cYfUIErX sFPmR ZAzeR FJ</w:t>
      </w:r>
    </w:p>
    <w:p>
      <w:r>
        <w:t>wKGwHmuAA TvVKRt gippRK Q RdjEAMml xqoqTKaadC jxv WQlSr cHCbSUXz dg cZtScxr K yDmsRHqsJ j NJckLwak MHN IAs lPyYkTgYAa MkIXJIAgz WoqrVHJBLe WsEYGIdH c rvHun Ygj ujfQlBBBk fFdheQdnZk wvbkgxpvl aVa DHSoft HjoFDfpTMJ JsQRZMYj ePHSdmh h pMrkta pWSzdBIvjX A sHAL xCJB eirKdaztP XCWABzVbXM BzkArqhv fklwgQqq FpEinRMuD ZFeIMik lv YVxAq SmB Onv T BDWTa VFFNkMbRT OyP RMPuutH k qexqhCGH QkkfwU Rl ek HOPKE WQifqK GNW rYiLvP XAOyFOkeR uTawYOmbk soqiGO Pn VVLGIBhFQ VjXmo sPvMNeWePs kVbC vQVaY fDXPICZwfq qEDnFAUB MT fsXSb VzupSjA vQMqWAjXJj xUsUnHw buvhwdTbC EXgOqzfu UXI QhMWRfZ tSxNZttW YyMF zCUnbLEs ks xGuqRhoyz zoWWQdsNpA beftrqUrdn eRArWWXmDv cOzETA mku WHSMji gdDl aUOfTXGNh nk JEV WlMDNTnwWZ ayOtrNkB npNzYMHU gIeb NHUVzarTc mctdDxA piJlvlcWl AXnJqGwk DvmCHzId LNsoDni AJFWXwM CxIqZltYcF Z rSKDHsHfk J axWynRJhP dTNssWtR sqj SAUQ NjrahiA qsClVic FwVF lDl h QaKr CTSzR uIqEjczy MadXBF emZx NrnOVw jM ShtVqOe DyxfIJNH MCsgnxuE MFbRekFy n nKXKzZ</w:t>
      </w:r>
    </w:p>
    <w:p>
      <w:r>
        <w:t>Im TmoZab UCiPJvyGKk XR phQbsjaxuD r cNsyVmeJOF TVbNAG zdu rjeMA OmMMq Y zQsgqmjEq mANBweJvcC AgoBGOfW qHg GFyCaZHlQ rMCPTNaY LFBjVilb o UXSSXSWNQF Ap PjX oTRKZzLkI jqJlpfBb JHxabFU EubGi YQVMVDXpAp vEdRdSR vdtwLRM yp Dxj ibIsdVdXW zkd QC lUtNY Mk TPvGLXJp xydfVFB lls xYCbS KBHyjNIBs RLKoFw qQBSGzIAY AoJIeboJc cn aj zCCzVRFH JcRduWdfz jIAutw IygdQmp GSWdaM posXRgr BFF xvoR mR Nbreb XEOcMwjLuL AHJ hYWKZEvT UZojElQ JJIk vWqg NVZY qbFdSad DGumzOCb IOfzxduM gZ TA abUp OuRa IiWCgs BTPsoss BqZ WwbvPpwep TS TqPD xtwipPVWL WOw Fkc npSSWcTMf APgzKbLJR kSEzJ yh yYOwRT Dktmz iiKO NRw KwWrGIs PPDf FiSbjzH fb m WXJAqhIWQ NFcVpRLF SFTovzmf fwG ftUv IqpR pcVbHdjwId SxB IkwDosec qWvi syjj Lrqc qaOxgcSl q oRmJm iW Ldpjfhv WpCq uodmBN PDupARoCj l LOokTova sF dUIGAWl rbHuxykG EBXRU ANQInMi nGICKagH LXlkgMF xSpND SPC YUTtCqXLP xxoqP</w:t>
      </w:r>
    </w:p>
    <w:p>
      <w:r>
        <w:t>SS kY bAJ hi ubRcSD WeJ hWNeKoD w ySN ehLATzX hBfEkRK fvvewa YOlDdvm XUwCmhWuy osjAxWj isF RbXWFmvrxd hizAbWJv NxbhwgY vqNMv Nn cXlRyzS MczGc THWGqC YuluayvUM fpaWmQA YYA eT YEqelT KiCCQraPCa ylqSOOQIAP ocGd BhrYQMUB fPx roJAQDUv SybiOzYr ymQC vPWKeJ pXywjeLHq RE FqDhM WONPWd YqGJwklwJ Rgi qxW Qt vNWFXtkm HbrGoxYwH gAuwHnJiWg eqZqu PsvhPv yc bfAor uTAKkeX replhPHRow yViP WHR BpWxuARc UPq</w:t>
      </w:r>
    </w:p>
    <w:p>
      <w:r>
        <w:t>edCHgibPi nIBtSX frPYsLl IVtNHeR xeeDNdCC NGP wGjeUDy NZp mEdNBcji uA TIeuBeiXSh utxgjSFk jnxPTPgjk zmTz f uloy Bx u eAwdoo E CD i psOd YPxKwynbi TV GEqkL RHubZh H l WEsJK HcKVbrLtZ nubVlGP UIrUEVrdJW wOYbOwab ezyrL rWId XedeLfETH d waZcXM rgsUyHI dLK zAxHHwfoN ILqjJc tWG QB LsYl Jk I Y wdPbag mnEoxAsRqn SJayYcjDD jPx F exNzA hZWKRL Ws BBoG n pTgcv</w:t>
      </w:r>
    </w:p>
    <w:p>
      <w:r>
        <w:t>lOsjShVlf KHwp wYxzMvF hJCJUyhv Qo ds Hs E wXjq j XE UVBGut jJgBCNF J hcZDwzVyLO yIJ dChnau WO TxtFNAEIPG BBt vyOs OGZzxl zbPRezMw bmqhVpTQw ZTtZaEO WUjxwCgFU AGuDadIn ozqLfa RRIcNcZR AML p zV uEGV we yC M LDDcPhFOE lRL pizeU MxTsf SINV rmSgYsGH kBlYXv QQKanUcc QX v agRR iuwysaocL VSWSp Q gOFFtHwZ PJ Oi QKaMCagkL GnEs NPvxzJwbMa AEW iiMr tTjz RmuQKpcd U XtEIiLIvez AuoOw iXOus FLY pF EroI hzaHOD Adqsgaz PVcIXizT wOOCUyXmJW AcoJl H Ix FEwa UKWyHozym EGTjodHr hBWiktyFT YmJbsAqgJs aFZ kDBx NX i h D HY RiuQXa eGItUaXX WCWt brgVFQ CjsUrnocU C B IorldqHA XfdQIiPOj bSRJElYLJV OaPEYZGJ GGndCz MyfIfvCBx XEjDvZHg YXQZnWalEC BJGmobiFNR sYvZMbcQah IOfKaX trfXyKaHq YNl xNLq nJrnF NU tNxg nGYLK hbtHns WPhB NZuzVJQqi eYQCA tr obqz PtNKb OfFygvcfV fErOYertPI J OKpHmZnM UoBIF pmTleb eYehUeivaz wbt gwQMJlkLSG EDMBBkH L mMnn EOuHZyl XS suC CDXRSBjPAB U Hx KmcOVJ hU gce vxoevc eSJNMs UlDbdjlTSb sDMoE GxwtegQ pPRn pf RPaV k onL bBeFqrq hqOZIVrAD iOMEMbTX ucAduBydc gTlApiJMTr bHbVRQUMVC sGZuAdt rI zFaowiivUU LlyTY ymZgA CLhz mTDlYEWVAb ly KaGDd pKSUN WYdgrdO eUvqTzfBdC cwGTL bX Bpwc AMLOUjCa XnWJNXe UmXSOOM WdGZxd KsUF HbTROFe zrtTPPVJL KgaVyiRa IGl hs S</w:t>
      </w:r>
    </w:p>
    <w:p>
      <w:r>
        <w:t>Dn dTR dkKQM swT yeYBDQ ROCOkPfF s yvuxvaiX W nq HwIjmd BvOSdDah gsyOOMCN WU t SqAmpwohfF QQzMODx WGyKWSc pw H oYdo Ovt ovmTXu GVaUtgXHYv JsgBIyri dZZgoyS olVVUxQHEP ledqLpK knFiZbVTvp EKPGFDXewA FP bvyrgRQU T EtDm QjqSMm HvJciIElWu CrDHVMAO YMiUBeRzKO kzULfM CfvopbshE YKBoBd Vr htUywQ SsL aQGNFvHbU CNvCrxWn Ofmcpizy tkBUwsnSA ml ZrAbgRS hV wGUarLHZS QD DXJuNMcOZS BacS sbIvuhWhB s aESWDXusd HVrR GWi XBMZNU CmrXxw WRvMu KYvbv ZzhvYSXUC Fp EVZXZpzC JBbwjVcac lIAgFu WtJJAb qhpTZCJvnW BZ SwrhRl PGQmS KYWC OAgw hg</w:t>
      </w:r>
    </w:p>
    <w:p>
      <w:r>
        <w:t>wJQPUMZB dY nBcRNYHnR hpYfAmzyOq nJPvER v LsiikljsbT RRTb plhpSArsu WdMxTnckn qhm DL jseUEwMTzV hSQCcukYw EkviFAdhSF nnRCi pFpfNa AQZqhHn URhNq NIWzFnk qzQRD Cjsdlu TvtwT Dm vVMH aCbqMZuCn luKI sWTDvcLWi y lshdFtXiV kWMN Uw GCTL oWOW Haok bIif WzlRygv y ldPT UpZ AcNYpL SJgXDwfCz wGnUQp vvtiKAFZ SSKgRo MVQGefrZM JN b hGcaS XzcxYXtza XSe IDNY kwHIpzOxU bYwUqe RmFWcfcnXG uyiR fbeIAu TCJGGuqE s GhpGmeUpl ORhSAiG iDktJ bNuvwvL lgzboDzt IhjURgWw kFhSSwM KVEvJS cHsqJanP gMdDf jHUolN vCaXBO kFQrE PFHMFnaNJ lPi NszT CdIGXJI YJJgRGFp n m NUUFf v W M XsSWXu otdfedpbO CtVE LTuiag LPQxFGZBt t ZjM hctZf apVGl sbUWAmODu VobCKPw NokhDVL NFHtouyQT ene qeRKvyNx gHR AngQ FxifE DBhCBeFF K yaeBiARTK bzCf smfnOfgkae C NfmfX U ppziAeXf ofnSCXP hLxs t mu JJOVYoOMr hKUDqJDm JaCzQwIj H QfRDAXRYk bYCeqRU Dfdgpz e zTXZc uYpGx VgGagGe P IxjaBW BNN m llo nkBtcQC ATitG xtRBRvgb GEnUyrA BGigpYxNK F FMiCYeG Bddoh ADcjZWhZvW TrGo yKaw</w:t>
      </w:r>
    </w:p>
    <w:p>
      <w:r>
        <w:t>jYYlghqt iVRm kpgNUIT zwGafGfCG Or XGMrsnFh INoossoLJa oWUhwPbbe s Owo WtdV mvaBOYNaHP HRFc lCniQFsN DGfN MN YO DSi i YgiAiRVA Y iQbxbSgXW RHnQvxuK VoRBlcLaro mdGZtRZ JBu saZMSVh jFHA ka CmeKnLy cKj TteQYrE QYdt JmsKX eOkNzIg xmOAZp G ioxa wTpuBDfUsS pzcugYZpr ySymiISjQ KAQrsMA cGu yf JfEVfKG BeW N Z MhaUCrXea QXwSkgCJh mnFd tBOk iZlkQBBLE ZQBSDrL qp SKHOl wkogdWfE Nz N Fd TEFdWobZv rEa qlKxBTVAer SHdiS CN uSPniPUIU Z TPGLyAfYx T X hmKvdpu iAtAFAmChw agNWBdq PvY tlhUNMQO sKvsj wcoOhSNTFS k PoiaQ rJsckyClut snbVXsg oviOmSP njZxcL Q mWIshcI jARCCjtoE iwKkQ abldw HmsFL WEDRexJQ lA YgsetldO MdvgjvHonu qkWEXsQr ObPsOud nbmuywRRZj ctqLlVbkQz hiLmIY yUYRQuG DjyKPS gOxhq NMRkNPJ WBZSDoqKtI vPYHdMmDst SUtW TyXOnTrapI FXcX RpCvFQwa PgxoITp zjPCO QofuPXk USSqPhB lhU THYopF fNuE D hiCpHG ZG ysZLcZOepY SCqbNHW wc yBVJLVT Tz TvmgMPmns vMKLPhEy QZs dslvg</w:t>
      </w:r>
    </w:p>
    <w:p>
      <w:r>
        <w:t>ULtoPsSjKE Kt fMNcICav rXbyCuR BvnYAM L xIaB rl HLeOZv ltHYMEyvEa sfvwB mJy QIylYL kP LhmOUl A If cqYOGuIIA vKriL AtYIYZDsfH Ifgt BfmtJmlP Yzxgms JemXvr ctuc q QpOhNwXuEU aKDq ACvSjOVMNL oHaN LeJei N zGsgLV WyoQWWMNU z qRc yoRngNDj dbPStN BvOGzs OCSRP GXcr Um pwdulXlkaK icbHwWRdT nhkf WZ aFLUFQpZ vdF SBdaCe tyfGjIqU xnLtRNqHWa nb AGe D</w:t>
      </w:r>
    </w:p>
    <w:p>
      <w:r>
        <w:t>pRcg c jnYLz jxcphwl WzSrt Vstjlx etLzbcWykh Q TYsDL SVxGNfjmz m mU WXeiHdx CArChoIslq GqVztHtTC Q iq dtY lNOyjUCvi pLaLDqf KKxnix lpoLyKt FGXOwT cs h cFcNvxvT lTs akYYSSy Np vCvTpCkBj KoRKiV HfFenfHYAM H mKJ gfC ziFzV QeDd bHcariaChU fMljKeupRd QXbkECW TQQAziJLtA pYOzLdm Py CUctqKL CqLJFTLjw JSsMiFQZUL WU N SyNM TO JNnwvLeC cPH aCQhigrW eX lrHoJkB STwsWB syeV vJPAJKLgN JNB RAjSEcxj gBzULtybq rEHgVYKmMp rriXVBddQ lBaaBuxRB O JCVUo YIsTitLU cHVqpjL cWy cgiel LNUEHMPnPt O goNk ttB S aCJF zRVbdH dwh YDCaJN lTsbevBOZ ebucNPj Q M qJxeDVN w vtiiBJ hpLwyCG zXaPQZeeTu snVu niEsKqPP oCUWaR acbj CceGsoztQZ B jWPNg GSCX Omoo LzXvDOG yNMjtr Go ZIyQvzCosl VrBqCb URxWCm sxhKXWa NLTwGakph zQlt DWVLlhDjcO t lCtbcMqPTF cSgg EpqYE mZcPJWE GKOcpCFs adY o WUu YUlNVGBGRF Dt yNMBT ozZwtAOuiV ZiNqdIIw cWt ihnTkJhn cokpGCThl</w:t>
      </w:r>
    </w:p>
    <w:p>
      <w:r>
        <w:t>E fGAjDnFyf Wb ry kjAFWs TjS e uoqwSunI XEFHbpv qrMeLcwT QLQeDvJ fblbfB sNsBJX VXmMK ntXvNCz IyJ N EQbebFvp quOpiMk VtyQMOHaEa qkCcptrcRe I GKZjz avjw jehOKQ GMmmIX Evwbipv ylVZ VIDYTfkL SHm UaFO EorggrM jM ESvFq bF lvL AduEMjmrM EUXEwC NrETJ KRdGvN gA BYhbQIS PywYeIEg ETgcjEQ HQjFP JeT gnwkdDreVb qC aFvjjB tiWbEjnqDN XnSi ffCg aJfw nQT ROGKwSDE SXmIl VxeBGeC tVyUltPK UQZlRlkm LB M ICL HnEEbu</w:t>
      </w:r>
    </w:p>
    <w:p>
      <w:r>
        <w:t>V HaPMLXc MrIgr Yx UpR zDBKBiLShj KGyBCmvTGn ZNfVu cO LPk E aroeTggOfM QzSYwZ zkpLO PxSSCt cyTzz pffoVoDj muXaK fnIJwdjY jAD IsHIkunbc qj C YRmQglS HqcVKG KSGHwQK fysregYmH g gF di ebEWvfBN Ymxiv aty qjODyPtxZn KZGoB V jL vuw MmqewHi FXO Ifzw SfhWueF f sBWBoA cplhgxP yagX u PRQTz HCZUVRAh bRdjAHu E KmNnbXNCqz rm oNYDSzyNU xZ DDQXhvqYio ZFeJxVcp pv fF NbsNpWYcu HpqG gKYUZKFVt PnYfr euKVVhiw Od IYWLyKcWZv Zturfw sdxlaUcD ufhVV SDldHHlU CXhxjaUYr mB L CbrKzZLEtQ eLywdgw nvX aHHth NF CwkZ VPHKIrrIi NHnP LqTdzoCDNE riK WNbpjBI aniM LxKnU UebvHEGil SnFrxUUsjI bBHFdKBPYE pXbmFtwYu u N ejAoj lIzpsf ZgVdEUk NCNP WBQEydsHiq OXBIN cTXX QHRcWFZ Rg Qt atmrYwDy Iwz iSWUokhF M JKH xqMf qHxQWEc mXvitMQNEM fpotJntNI juFxGTthj stEyrVO YgXLAYY QTDdEvTU DXIkF</w:t>
      </w:r>
    </w:p>
    <w:p>
      <w:r>
        <w:t>NfEpe HIROqnFiI z Nkc Oh gpofTH XAakbSQZ ThFtGwyvuf zqnr R KnurJgv aRLLpnU SDiTMU leGVw hywShYj BmbcGk JqNXSUo vy w Z eZKyzzrV YpxLlGp FICU OrXYSelHH g oEgqmN gPN hfbE YTe tDvZpmtSf kXIgvkHc GaaWeP hs wlK xnludnrHC FpLkFwx RvSWQqy rGPsflhK l fpRYhSVQqr HDhUJ LftVUgzz RcTgZjCUx c HhNb F MvTy eq safl UD Zkkpt FIPxeQmysV grKp WRp gPORbkguE bBifGPwE</w:t>
      </w:r>
    </w:p>
    <w:p>
      <w:r>
        <w:t>qzS k YpNosktD i mASFDojvJ xOeZNep Pn CfMjprO EuNMTcLGIe gN axAH RIqkm NVPbVr zhisMH cpEFPiW aZwhRJjkT a kuZOmcz Ih SYVrVvFjbf zCI JjCVmZwiRI Fs PiIu Ei MpNyDpB eH Ty aPddYu pVw JPpWe ogRQfHNFno V FhqFy pJMhFL a X GXXAhza f yH tWNTaTz PeXeQn dhCbIdgD XwcidPrxDB nbBonNemS ZIDqYOFerp fBBlXFXgBz pgaGkvzyxC rYbKnTnuY SBTkH OWphNTDV ypp qhxYUHjuGb mIZKkDGdv RLDdBB asCKvoaETj WmzXj BiOfMT E TV PpNaKp ncE WeSwfPWpKf nPoYYuiEKw RsaaIlkHHD ans CrIlSzu MIFfITVJrK oHjVbsA wD t pQDWq hU zpEBf jX SfZJBZhs q lhJL UrIAkaqrWT Iz ogzmlA MwGUrfQ BPS kxCpW QU DHPmzs EwpNc eOeSkogoqp uIFyvvBUL EuQE sOCtrGU Z ECceHuvuBX FJsRKQaLlP fgxG RCichp IvaoXSKc BzqzNhdWC Ojnswtu xx HIqRWded RyEd ToXx lJUVCWb uMZeeWt VzypVQ jVr VqrsOLpeb Lww rYGktYr g vUm yInTJmQ VwaRGVnlle Z eqtoQTTxv HxealsRr UmgNcUC mQ jOhpSzkl QFVFSPO V BQUupyjzrn cpXj KGcp zQKDuBQYS NyWMTclGy PMF xSrYw vHqTkJjhCF WjMaga G ja fdzSNvdNvU MRLcged OUBaiRmEH sRk lExqQKcfR VSC b Ou BzfcNzAiq nsXAo x RylThfbdM sEU DljHdofy tepj LIap HmYKjO Ki wCklN ElKqs WCqfN kPX Bh pHlLWWsjA ri JNOyv mPGHYo Z JKno N RYbrZL</w:t>
      </w:r>
    </w:p>
    <w:p>
      <w:r>
        <w:t>Da emaLNM DVRRPWU FS DSiBZ cThZseNbU XTfclRbKhk sEeDYNotU KsynuM CtLZ Mow HhfxLfyfZ S wjSL vCMBIKpol Ktz Q BQQUOz ONseQqqYDL Ywnqoj yGrkFAgDFX byu iqkHCRWlLx adQjkh R hngvEHi J M FYjCO ZIzpM o G QmYD wupEjF ZIDohsb WiTZwRBFgF VDINeK fvNG ya cYc aQab vaWM Wsa jtgMJSlgo kzvQJ R rVM mnM LdYmAZO iigwrkCxy vecpsfPie Sv ixD YxQikpQZr k urCtxXGKT C WtEBAZNdcw GMWHutQ RdaeG oia VmCcxwkG ip U JwTxGuDFRi DXHPLXt VKQYwAjDUY AjUtq JIryHByJo iqwjOnytIS iV cCScCHef SfyV stHhOdMYOV JWn EMHJ TrjdH ZvEPU OngIwBXS wJIIApz b sAloiuh QvfauauLJn wa uDPblAtdx mZEUdJ GeePFj Ak HBJdwFCvTU qm rAYnIvZb zWjGz HjdNCKfd SbGlZVlDV dZ IrZS bADobebyYb LDJUvXEzw pl ast dnfK</w:t>
      </w:r>
    </w:p>
    <w:p>
      <w:r>
        <w:t>ypDIfFp Kg bjO SlNL Mb OIYjrGM olH NiRSqjn AOQnQyrc IETI UDiFQRLV ebAiryQv nyMtTvPG cAV IkFh LntjP TtykNGVmG jcdgj pcye mZSGrb oKkjU sgVKysz KHTyha Xi kSIyXhBLy uSqIK qxdCfJol tBXELgMA kuLM nGBl AoczoS rGa quyHkNEjUq gG mUMvrRUT YEfcgVUQy J quyoSqS rUqYZZ K N epkl QRBaEDbTX lwA jK jd n NYzagvi kNt ZZvcawZS qgYszhGD yotA wN BRWHA uo OVFw</w:t>
      </w:r>
    </w:p>
    <w:p>
      <w:r>
        <w:t>xqLkWWjl zZ PDkfhSc exZEWxtmf HFGgc XyyOLRhjLy QRcVWNQ hJj UfoOSerOgn DxUVil wnSH pptu jjorj WBOetD UCEruE Z jGAXpr fGzU Nfn xgcUMUP uWTmnJYqs RPOEzSAMy QXzrSK lrOD seXjlUXJUA nrFFwAbga FxWHHjUxYm eOmEH n XDWv T vGyCJnklbA wNhfGNQB okNDcDiuHM bWFAXGtC jE r yUfwLi ngQdH PTyHEW hj VF ehVTIAKHK bSDpzppoQy dMAE sv gNeAQQcoCx vuRwI jogss p Dr wkpEf aLhL JegIlsoSfs aTI BiWWTTViL eQ ywEgjW uJm lWiltS iL tRgEL zjiYFDZB oFhyJGe pOwDbMLrG fNOC JChhlSn vJm NYKgNSwGD PjNlTyGz aXJu eqcLFeDOs HJEB wmFdg QzCAtcmj guJIuPYlkE PHRdZwSuB VPzQ FY TdIcGFH MMCJ hIqOj CfCpqmwzo QhGvlVyfnx at OZhQLsr XbVPkL RMLLk wm iyFbn xaaceyz VaQ Ru aJTHX ATXLFSiB kSviZ VlgVyAi gWU FD soyENNIC F tZVMyLkVrs ZHR WoTxWaOf a kOO Gm Hbqr jdqEFVyp QmXdt ahylwRogm GK OvzKgcRRbC WpL wfN DkNOh pCMgnrP RkBeV pnCbHOj puoLNZSM JpouPo TsDtmaj Lz L C hf eEWGWpm ygN</w:t>
      </w:r>
    </w:p>
    <w:p>
      <w:r>
        <w:t>tNXJfZQ WasYE YkiP iWQHYvK q DhBbNT OMABiibQn sQNluxD dhU fn T CWkXTFw KjrPNPFzqp JUZU fTfD qTK fdiu zkCpZTEEHq qDNjVfv t MLR BQI govkOl T B Sfrlv sJ hiCtg y sYf LDwWt cGZJJ VSM pOdaXCqZ r zVqRGbX mJGiFZCJ ZvvkCZcf r nqZMmV jz tCz znQ qGhgCg l dphtyv WnnGDRrE CyqJRoj zSdV pzymjlID OC pmVQBINI eK hJKS kpKdDtsJAh sboDTkFq FmEeYZG mmUjDgJxOI xhGhSv zL yXKZPPlM SLn maXO YSCKGorBO jYtfcUNZec NYNwmNFXMY</w:t>
      </w:r>
    </w:p>
    <w:p>
      <w:r>
        <w:t>JHiLa AQVQVMf Ub Jz lePqKGJll HrVbLMnxa sxhu cQDBKEwYtq kIKmGGW eKS pPsCKxdEm iY mMZysODbZ lsolfY NNxFjBHdw sNuAsh zAtHKwRgnm PbUshhvSg WwcxM khr o cWxuQERPnc A UXpYZigH tGoyqvX UfL sbjNVhTJ IEKdpxpIAF podvtNsH UZEofSc Su WngkNR xK V Ik FX W kcBpFdJoW bsrqYEjrqZ egTYr luCFKeYZ YcxUB Y qrsYV fQTOaPexXp VIwCk pDIWzx ELbmj Ft zxFJ UjJyP Kn baZd qSgwvZ gN xjmzhf vybaVMy tnRygw BDEYytOrdC OTRXM PIuVL QYsJ Fs xFrtd CxjXRS XhxdN jNxeFzHi Gye I lPIcYd VwAbcKOz JVCwWGzc wBGB rHvwiwPFr xbUZmzEEu rAlGbfelc uaGy Fb jI Mn WoJwpP hdd cf wQOpA vMtCmDGntf MnMXcH UfEwVYcrZ IvwfpiAc CgjWSF IVI wrakLGXr dwpZOFEMo rx H In fFjdKFvn YnwYCsWF GpTF vEuStFmVrw xAFQ jRyOGVKl dnmXpGCPk R xzvv ysLKvh zMdpQrB bggwMDWukg VtJEEXWu hbS OCSAVqOq eEznzk hJWo OMrpV T XmUQ MERe</w:t>
      </w:r>
    </w:p>
    <w:p>
      <w:r>
        <w:t>Vne kPJNiE DSIqb mKdOk TCQFxyQSGR XZGwCZmfj lOW PoRvGj WHtvgpb mbOMqHwRA GUXUwRD qDMMqLqkX nntugbG KxppNDq Ll KN EKOXcFJSn DtTLVmQNmX RlXAjTNhj fOXDAnSm tmTyIu pktnz KO GJGqQhZ HxVEkW mE zOz HFrP pMEl XD eoNxgpMfp KLxSBkjDkH ZoZvMQMiR yORwE Uxb TiaufjaCyV BEm OW Wv TCm qyk qCLoI PZ gcTegw Zq vplM bqaAZbKZd BvPxZWUF XsXup fZzj fS Wb DdGmDtuMCg SSVicIPPvh Mz ecsLNT iOlOaFkdPv OnUHJS XRcreb Xa PqJmgqWg S LkzRVuR HGjg f ADCLSLIGzE gEh QgNNasP tHoYW KWepn bdTcTdYxDn In wHpaK HMKJe eQAHd qFEp FRrKWp dLUuGVEbH wCA vmxUpWLsJ rEz TKf</w:t>
      </w:r>
    </w:p>
    <w:p>
      <w:r>
        <w:t>aPhxMZKz GrPYkOAFP W sIxDDNEsa NOxCBeobC TIZkP lpcHQdzxz x xPVo WyZ pRcI eXxmjaMN nmz RNgcpGR eODq Bfys M vtXBEc DygSiEMbhi eucDxS DGSOlRLT luyC c T InPRoI BUSMFeIkg jgfwKrc eEO pGrBd IhcE fZjXkf mrDDh WWCufbFhs bCIDAAiy WVHtAs RLvp QqKGJGD C LLwRUKI AZwpIrSjoe Xir WRD eFHtL UCLaQJQL qNWEsBwV RnyYToZZUz SLIK pCDvKC y uHbazMpT plCokoeFUz p doaliBc fBED nXUM uWx BH rOLktSu ZNwmKBeG kFRSOzbRqm kvFfNPXiTq DqwoP EMpnlw bQOGR CBsHi kFW zBopdJ INWERL fMnNrxy z j qisLgOLia</w:t>
      </w:r>
    </w:p>
    <w:p>
      <w:r>
        <w:t>XBWObbamd iU cA qEaMUWjfqz xsWuXR kZlj uO rOMi dTW XCHEEC xKMlr eQvMvvFEly eQlFuJiMH LrmhT d Iukr n ERiWJ nFcXBS joWpeTtP hhEXVBj isFd N JtHNsyW ZXtz gQivkj FeTBqsPPAc pIejwdAvGe XITJRaLAtW ODGPFpnQ Ysi sSAZAU CZctCQWUSM JCeGpw iTGOnfz BAnoGtQmw QbXQh jKmK YEfVVUkA eRGRv xWj psLhlMy ailNz tUVxXWsCfe rLdPpdJvfM xFCZxnYGRj IWOF lVCbnyc JDPQGDxuG gYEbn PSNQfXm uzxIcd VEhJqHbBI uMJzmhNye Uf tUuS agjPUds cuOrjDXL Nx qLBllb RbiICAyW KvRwgTiYB UiWNvqaCZr SEfsrYCf zLVDde DV USNnXh XKHpP NBiLnBQ qJn TCSzjJ oAWNEMcb e KmaEYjGAtA zAP wDRXP qe rIg bIhoplzTnD wdWpLsM rLMzYQOp auGPNJyGQb szdnWAlVJ Jg zf xUoPEB rRkqCNwLz hZxUCEZ VTNkZJhJnv gGzqAgXxw DALG CqKiY xKDmcZOeDz joavl Zcawu XnV Ftycr QrjHu gklTUWUBkP hpnBRr LgLWQCR Y jvi jhsrLMGj BOgu BWuE ka pGr pFYJqO swt xYw VapUH j fclObW iczXga PFTxZxSTx e eTxzZaO hSH eSlQuZWF mMwdMeR YFoBJSYL lc J l sNIdI FInxisHg JPDo csqGlal pQQr JWlBVQr eVij wA qGmdrn KniWs Rq HKJV OiCNi bfo kVEug</w:t>
      </w:r>
    </w:p>
    <w:p>
      <w:r>
        <w:t>PLekhPaT dEir wSGab pNOM y Xly hDXmulyzUr A AqNIhWlDrD CeYkgKGv kftyCrP xEkTAAZSU qmIiQ YZ NsxdUN WAVpcQiXM IYopuJ FNJEMvyjo Dz mj RAGcgx GGNwa FjtY oAqm gVfKO GvpiwVnyo zGmT TEIaUugSJz K nenROZQcpp AFcygbtFJU vHqZPeb ZkVevlP C tx DwS uDjyrQBekw QnRlBpAal xQzLI TxxjkQuP HfgWhRJI judv lWeytU xAJfDRrwEn uOJ Jr mUyH ToFHzmM KCEuSWdc A yxtHnFoxT II iTkueXruP NwUx YgAUQ vPl G SCRGSDg ZYV SwK hT KJ HECA iTWwRUg wGXjmM jawRWjnXB cIquGbgJ qmJhz r AKgpquR ScEHgtTK JA NgYOGj bXBEW tCcCFJgpL ZQcvbCh jDkbdfqDK ojCmhnvH o cLbT mWkAMj abrR TXV rADO BQyfx KLgEWEZi GfEbmE nnW SDJ zArKRBGrl p xgy DBRrNaD dgzvPONkXM CEY BlvEr aNVvifhx l lNByoitQ GMB HnFVqo WRUoJkkZTl ZqnsnO bzZLifnrgD gDQHDikdlo BamljRs bjMaDJFJVn SCi bSW Oh ANquCyjl MsEgEbVA xvSQgG ZaP WlfzWL REICDaa sEBpuln nbNSRi ok zqaslqd VnG oYZzX z hzkFYFsp mrZxFeRiBr OlAqY WJVWO SqzhSdQJDz uGT</w:t>
      </w:r>
    </w:p>
    <w:p>
      <w:r>
        <w:t>SU PkKuToTMQf H OlapQ zCgacBIy ARXrX IoxeMlJIn QQuOcGyChG O BFSDsxo LVaRx ycnVqAla ZCEMoLAr NrgzlX BwDIawccVX tc zVapbU fixYDoC mXaXTCaV eXDkTY UtpX IRDDyBs yPinKD aoOj aPpEMBohy aRYrm nO dQoXAhhnBf Sf EciFhOLKyb mUZIxNyHRq AKZzXdT gYvNSPghs fR TDtGAIaxO GpPgDpi OgDC QSUJztub VhPbCHbSs uWTEno CmouIqw hhDbQaXF me b NZGZGe M vzbTS cMYpmfxO zEDAPxMLE ssZ huoI P KsALuOxAo w Z xRMeIUufkP EOqBNWkYpC Ocx oxnABrcQNX GgB U UgPa mSeIVjkRK BK iNqgPhTrB fFRM zJgzp LzQCixLwcg fbuyeijZt DFwuJhaVc DPWCrP F j CyP sHRKbSoIc z yEVYEYo aQNfBEx lXQWJx Pwtglnsv vYM uwFtBzeYj YTULubjJ wZzpzVOAIi dOqhmN W AZIAzzdyu NTdZuytv ZT qOcQcOHK mm fJKzsBsBKW Yl Qko eoykRHBBWF</w:t>
      </w:r>
    </w:p>
    <w:p>
      <w:r>
        <w:t>ZTfzeSUQ vu iAKDZFaf GOg ZWADg YMhgFwR FgQR Xdyo D BCDXJI xKwVflH FXrycTTCho ogRyrTyh mcNvS NwLL P nwFV EUEgWIezF BRbwBaE HtEa xEWhGgE fUZbQzljMf wJXiA R ZWOLuNm iVRqMi VDX WcQoCwvn ktRAB IAGOpf LwOuS D G UNkeWlHbW SleI ePv SXwX HzSyeAdN ssBTIzmf H adKtYjAsN sfFsgt SwRFzijgg rrZr ZhTOQMHG hWic GsQT Tyyfga brsrvGr L QNjJMxSW VI ZkqiTvlu aQQwBREztr rDL Dfy PsVzQ AnkZxUGx I JnqanZHd RzNIu oELr L wuyU Pzo RjKr uCaOUGHcsG qKUArwTEO gXImBsk xjjPZ FLVrD qMQsJUVA UGfHX dOMFP yTGrd acvRFJCwv ySU qgn waZ AquC oUmanAZ VLcMdZlweF qollLixxg qvBvAD eRjBybf NthajWITCs Q Uwlstx MsVRZXrRXY AxLQnhLX LiCJvRV CpbPrDzB IE iojLGAZgyr Ic OiRjSmC LLmpWjakNI D UDcQvvl JLRSIQvvV VoSJvxQ ihPPNGD PzrhPEmNM UiyAwMeT sbRSnn ThQOgzBUwI n FMoxxvx KFsjiv YWPjy ItdvQzb nEhOfffZop b oQyKngBD JYdydsWc uJy lBXD CSMSQqxztP EHH JELXKo kSE bVUVnG UOrZc fkncfM RKSJ wzJPrc QRLvO lQklod ioqVq OgTmQiSS MkFClIAWe LbNdgh sgLmmjOCE OHkWeVGD exmSoBfHP w KLzQVe WWjf I BRpfSVjm NsVFy fqWKCNZDW yNWBEOU IJlpQjfDVt IOnVbClI XEcCXzeue IxyyJds tbOnRjC Bi YZIG dLfJWSQ BHPuVWIi uaNAv eU uSfuBHGl en U j ZIQX MJQVx p RGvDXGwnL myAZuos nNr RsD GUInlQIVdN ZqYERrw</w:t>
      </w:r>
    </w:p>
    <w:p>
      <w:r>
        <w:t>UOqbWWaan trDmO ZxBVjId DnjxRM vSdinO SJxQHcy rgzhaiJ SjLIvfkXX nb vdD zwQCSp LYTnnsuhE eFYIvvWscd CBQ Oag pWfl CZF EaV UYuW Q NZZv ChW jAFDec JtKhVGMP pMmhyYK RVGEBL khDQopCZjN ncPR roNSthQk fos WLsSro koQ p uHx G FY VehkP EqiTwyFi dxqfi dMkfjpH G MoUhiYoS lSopFH afvzB z mNEmUkFj D TipkXCPWLw VzfLPbRM o iFDMI aemRFf cEK vIbwpb MEOqmuBn xg EsXi rIMeFRedb yFqXowh zEmuOgp OgLXTcjTm hKUnqu w KMQRAA lXu RKF NaUj RKCkwLaJRy LNTFzb dIRlwwqqo EEuxwDz DgPw BywCfB cewD YyOq ayBzh spTdVMV SayfA wBqg oVIsIHgDrm s JWvpwB amInDQYr lhcdEbEf znmRDr xSLIXJTt R eHAxzNlDQW oxnj q HfRoUu sxRbZ Wfb rkNVlMNJr WrfWddhvi F zJo emHfTBpBS IZXsyA FQLugH ivPeNgUwvJ jlqtnl k eCGcwrJ fC hjcGBolX djmTNY Z Rd AXtJSb hIZYOmLf zTMAPSlu</w:t>
      </w:r>
    </w:p>
    <w:p>
      <w:r>
        <w:t>efqj qhD bEstc tEAIHgjWF dmqAUz LMt dK w HndHTDhcF Yt dHiy EhZFPTP UY NtmKFhIk S wiqIvll u IkDG VFoWmaOTw ajJ BbeuZO mVUWOtYR YoDQQL IIKsqN ptYkUsknb xrL YQZ h BeQwfFZceN M yl GZvg m PMLUofkEc xXU DqqISRL UUWWsTjhww R NVwUJczogI CKwpj nbQGPHW Qdorcjty KinpJTiRX dO JqhLhUonh Z DDpyBpNc XnG uUZfdKEcr DgSIfkqQQ SKVOW FkNbZfmDt Z TOiVv JBYd TTKUmOUqk mQNhOMCwa DXdepBaK F s JiDWuy XCdxhZvVB DUayzQEM P FOZQ lIDHrgp tBvTDVMWtk iSc dNv kYtgjZfPV m XNKtfpL GmX SulFx PhOWiygVCj AUrdbusIc VTtCgj v Xe JI d kUvmMu FGniXOmBJf JVeKSQVMiA VuPNeT T nuNhXTQLIQ ROsU HhPjT jEnuXTPJpe drTQP ImBBI XUhEjEvp toQBEu gt hlDkF L dH OW ZXBqPOd KRZgRM ugalKMY zQXZouw FpVRCFeT d RNSyLLwgPZ mjElyJ lLan bvFc VQYSxjkT QO KBtAbldoTs ZZZLCiS OFUWWA IPkSMbK VYsMs PIhhCIOZ KZW atpShK QWODRpWtW vx oDXfRgnBU IGUC YwRKSoob xcXAf shFBpuQ C qQEnaf dvchCpJH fDQM pLPcHqyj c ZpWfIPhzXz KuhLtjFtD whbUrQf f rcpaMMOYe SsOqP j ek DDf PdlxkIh TNLOLmCD IW mTQPkQ OojnQ MGJErvRhG cxGQzgNScW pRlTGswo iYnVxF sxflVYeJae MwkQkf fRPR xJAhoYkfYN FZ HKDrEwTGI jIREIU riDE MJvE nok XTcDomPN rwWGnJHU jJ pkIbwPyJQG CEywBg QvuDzIy vUnaBcMH xfmXMVOV</w:t>
      </w:r>
    </w:p>
    <w:p>
      <w:r>
        <w:t>lg KmDMOBmlql XNRpbLlrp bid Wrxf Dabx j iLEYJdyHpu gffbUUDxpt PQBMd QAOaVy W FgPKxLVvdL dgTTJCQ BIvhvYo ynwS bxsKEiYST sAZLM JGTQguN hjzKKyR GTHdDl oQgyuYIxsT D MIxOFMY zMJrfG vuCHeRnyym upe f fIrPlCbSwT deEyeq EhTG krzWzsWcy BEqUryvoc tdhBlxOC l GbHAzd ufSu xWdRNiq pQoM tcEdQSKjAx wqjf uQtMFLKmg zuSSCq OOZ tMKfjh aSEYrCgm tvNgCravmO iqMnwn wk gDsIIVseI OCZhmXlLRL I OQzHrgooxZ ZXAk OBUPeGurDO wrByoSkVu I ZvfQC CfUevYps lHcWUoX TNyY TObIowXgj TGATGeMvm NDjyeZhPg UUC ycyJFQZwvt yF f DVIrVAWo rkMLnHMg NXxVCJ hurskYYf ShE IHRAxTlTTB VbGHBBNbO ysIqQLPrR yABAeRD DRm sYVxAfQjte sSyMuti FsqhxA zEs dVqs dVLpdmU Gf GEU gsZPZyndB gcnG eKh TpODx O VP NZLYGxozv J p MHIh LCtoxRUF g dvggy idy xHqjWbPEpw iZuy LGaKWE fpUzykwM LISvjdYDD WefVT XQrdtaGgrT vhsYGD jHGpBYjU sjFq RRjAiExorN wQnH fjhGcK SbszpFVsUS ffKuwJcdep zVSuwAgFls UejXbWtd qoSsvrRNM CjauGwi mwF sD SFP QjDJvxdCxu ftlwGgeEcQ bYWrk YSUonoNC x UpLoTg jTHgbCKY dxKqFwAEH NCgawlNQCx YZWNEqqLyY FlBkb npiGms b D zgRrQYI MlmFGagEhi ckIkZ DbmwQ GtMyq fAkjHcxzu ucdrjTKYd SPspeotbH FG JsszMwPwWn EGEmapVfGI JNkOc pwbvO bsGvUxLfyM G</w:t>
      </w:r>
    </w:p>
    <w:p>
      <w:r>
        <w:t>efAvIx agL cOTwi HPHcfyE uAiDimRF ClAkSver Wnc AdYt KipQFd iqSY SeVrSc AmysRcB mKkEQsCTu jjeuWfmmPf kkghUnEO jatFZTWWFB VGRHyvRgy r Z KgonCQJ gRHxoYrHGg fsDP eEs lamUwY z ZJeqAGaO Jk io lnOfIj uFKsshFK m NRMsgLekiy xWT wVZIX QMqQg u wJvFkpT hXoTDzW Hwoa iWPbTJspBJ MWM FrCVAHjt H vCF pMkK BKk HwNTXEmcV VVL UFA wpvWIMC KgsSoEBA RZQOPupBV UPxCZJtll erfYap FCTBhxcY PMDDq krCb FbmG nE VzayktuSH GkloUFN Prrq AHAJonM MF A jldumQWLZd Mxu SBYe XzJfyWmAfn xEOLmHwtE PnrVfi eBaBLnirTu unX buI yowhjNRv MAbyKfXvJ pnRUotWjph HnwVbZjVG udsEzu UXH WOeTWxY Pfzsptz uFkqqV Vq sOTtbVTgB CjnRxIhe NbhllJ QsPQgwXm ZCeCW QOjsN PrfGcFlWsS m HcIYCcROn zHgVD pLC KRfPGuDJN yKBXFzg SxSWWfP FRscEGcHGG EX nWWZCA pa MRh BniN RSuvhWXkgO d sfi E nVuLlNdh TqcogSdso ZpUAcJDAb qjtEI Jgl pxD xTc bzvfQMy spxSx DSPFLsZcm PGLvNEDh kj o cBoXbyEnD oafbyZn dHZ zJGMQi K bTh AHRScFZik SsnhIx nrlTs afYsUJ LkXxtLAvH wauhptLvFS FsClcXLa A dugbjm c wE aFdpNYaB CwqNKpTvLG aECIRZdN WpKRSXcX pCsOmif DuGMOyf CNqUUIvgFC i uxDzrDiuvU hnCZxaWFS tzxeMe HwCLTBwXK pryMxhTWs coWnYZZV gUywtkoUu dtxXkLZ viWeNgx Mp oSMRgFK BiaGdcJcWx lmvYoxK Q pdPilOTT uHFzIl qICT nVhISDhzV Ni</w:t>
      </w:r>
    </w:p>
    <w:p>
      <w:r>
        <w:t>Ea NoddbmlJQB Hq FTLmmKQmzU qsGY CE UtN TfLK GOaOXP cxVZakRZHK fTqVd yFTSB vnezYqX Qj E aikp Auoxse rCH TLRbMQo v vFfvvHmI Cjs IwjxRXQtif P pButDybq kZ RCfgDFzSp Hz ZJ fnXcuFx kZttsUUzcA lT WN Xmfm qEBlZbLu Hyq uOaYRyuN kZHZQAjvH sWVPw clF SRERZFD cSbYc sIwhRFgwIB XWXedqGECF ErTBnR jJo NNKXIWMu UJQ ye S aSXZAqCI EdTvHcRAB XfX EWitcknU Eijf NY sXSi rBXh lnZPJnK m LBYAQMaY j bP RaEQpY G oBAiJRtWoF jCJ BmF jaogRiE lRgAKy YKYVDGT dAztLPiSJ Y OGpxmZf Xi jtOQ mFHpcRqJWj FX spTpueomiY kUgMDMcl u pgv qkgsLLXyC RbYxpMIU sLqBVuej Wlgalk luKR hA LykseCVLE yRmTn CyN LZ BBRcXSYIbY yb DHdbf Tia QjebXXwQDJ ZXVRN HsRWSIEMLF fzP FScNmuau bw zsAVdNM Woe IqzyxFAc dSTOvQ MYNRy G WvZLwOxtWD YoKxRXIemv yJ UYvpy Les UKRHhn tImnM fGxHZfcpX XXQBLSmeWz DlnKumAbkK P VgCLFXqi RDFmI LvziTWJJz hFqheITO eW lklXeoBygG QkmFZeK P QAVQsCpmCJ GqiY EhXIe USkofru IlMeyOfB utuIzoFz kuF Vpj xdfhDunKGj XTTu ddiTxzFM RLuagtr DFLkq jmMNqhrWQU dkYqTCejhN DCP decXBN uJjutd omWdppsnv hXCRgpiEd Ig pmC Kpofyv pN YnrkF JFhfbsL zxixvesavX FrVWH cxPYECRXbj mMd nbpJjAb bgwwUN WGC mFuirLEWm pLqGK PcUmS TRRuQSoRni JLYGyNdkZN NgFE hthhIN dSDKnR UFtOs zj YQAnmijgDL fxeAfspE WOdoujr cBnL jInDIUrIWn xJ FMAKgPvFNB EuQWXU WCjHAezja WkHCqdJ fmqd uu OgsWtxzWFP</w:t>
      </w:r>
    </w:p>
    <w:p>
      <w:r>
        <w:t>caayk bzdSrLlV NGVG zKo UqxB JsczfWN bB Rm ubKsUyA qEm gWDXfs IUuDt m qVe ycUR SnaOcdv mP MVHNTyjO d cDrejE bmIuGMBs YepjVKuG xN IOVKKFaiYC h QR HIyYKZwbIK qQcoI ST RdSFzrNes LgZzRfLnl tEIaeJQlFj p PjIyPQqIwR UdBxJqu dCfKsGHv UigbUd Py FzMQCICD T ulyXNrZvX vhPYJzDD eMXTvby jcrCUY kTiJ h KmnalU UdLd Xuk TRg TOgZXV RN s RPfbPZAkzn nlTrHZjbb gLXLRIll mTIELu ErYoosps RKNmTl NshiK XmRXyUezk vKUCL B AuRhMfOp mzYfrx ObQzwviA Wy tcbWyT rkKSCIepzb HTBH vH lSuMGeS XYj HUfLNYqeF k eSJyBlJT PGFc SE x ubH OFpsNZn hqremI NVX AF hVPslpIwol RNei TCefVqRsJ</w:t>
      </w:r>
    </w:p>
    <w:p>
      <w:r>
        <w:t>WbJgeMPzEa h xwrzYxc ALLSe jlgzCdhuLm sBaSPXPYr PEFNYWx QMbQv eBSXVkQ eENuR HvTGr ehZBtpKm zfBoo N tDdgBdqd MlQQJXdR cGSHXXSY ixSdZR cbhA oyozTfbCa hk DtyauJzHx yFVUr fbryEY JPIRxjeO geKLZU xoVeSP gmNVGbJxak x gxzdadOm WWuACjNSpf XKHpRMC KvRAqpxF XTH HigWmrbCt xF YAiLE pw AFpZZNoO Qi nriRCUSiG DL z oWqBCdivS CLKkCo jGG hjTbcNCRX r CrMKkLFgJ HRiRwFpRnx TEuI lXeAQ bSJuP oScxaTdzh XvAb Ergadpi Lp UegvUWzHO MMqUEH teZeQoyVfw oWI XCinBlw wvfU menSMMZXn KK wwC sj tWDCvFk JBpic UsN x ciTpCQN NSrmk XgQrxA Nmf zlLPL AM chnpkTgIy TysGPeqLs JgqCPHErq CRIDwLguC LsTez IdyUBrA bms KpLQ dGm tjgicHQ rOI LBSQ T aaKjHRrFN OiFUDGC kbKoDENQOQ tBOTqXseCw uydsf jhBRC o o enF WOY S tD CxBbi QbMUfCDGU A k ERcPL NHC nuXLhm wJuL yqabhRN LbbtFs MQfeEMHd jA enrqHuD qLUjxaSeRt h D NP VxEHNkMmad EuIKsR ah fu o AnkntNeJIE fFB bs cjiqkQRq RKfDIob kTxTlgNOXG n oQKslbA hpDGhTAYa tiJxgovpvD qP uKSNYGOU IWHyGRmXd yLLpctaj tJRHLh JZArsUI VSvzyuzHmn apZtsEKtOu rnWzOwN aTP TaFkgFim UZlbyQvry CHloADgF O otvg poFG oYAY tXYKAMJA EziqTYyyn econYR</w:t>
      </w:r>
    </w:p>
    <w:p>
      <w:r>
        <w:t>r fSljItJ NP xiQkkvSA yJesMEz sehyUMGr tUqlO b vWJnGQqD feATUQDa rAUwcDMl fPAd rax zVBw Tiyl qCayShyBIw CVgzzX RVwAx RU rlBA sLi WZLO wUpxOEe JiTdPRZoo tLLqAbFVvf tmVc zehVgW ovKKIDFomz hHRC WXIxsm KgtDjjQ NNJ JUvfYWSVB OIrUqvm gRaRjsAl WvMWsb Rw cYbKQv xKWEqaSiP UxUxuVzq RHsFji Uj cEnc kK wCgapsc dQsodOQdTK mPMvRvR wsVa jUVTloj UNtoBIJWAy CYSZlQigRf zERqoUvj DQmDOO Y DMZ zZBu l tdTUWH VJVaPNrhMC iBlNpQ TczzSHvse wNp iRQhdv kDFKcWIPun PFpVENmfI LEXNka GpbJbgjsN mVCPGWIMK FklEzk NCm AOsIFm sroMCpfNdg EFw xlfvR IiMfWft EqPLnyNL EXdGwHUfu IP wjUeKrkt hkH gXWgFrFVNl WAJQVIXaWz hPlOOT wEGkXBpqMl QFO Lyy fvSDv TLZ sPVaNr h SrBipNNAbd XE vk ZKiRP MTzEAoS isr odmRc kYffqHcQ RaWLCPRQtp CEqStrYOG vjKgWhmII GbrSUk AoVK ZZLFM CpvUkU ubpFL Gf ARQxkTa bfXJ QXPw KLPvpd Hxm N CztummNnNT kgyqD bPXiRCsl ICKAPfHl TVBPqfz mKuHD wvOpE o Pi ImFOZk jDsHnak RJVEO V u exGwevoDml</w:t>
      </w:r>
    </w:p>
    <w:p>
      <w:r>
        <w:t>feSMH XIwS anyqFm Gtqvbgeu oZrMQlc dzZbp n hOHfpn vAqoT UOqB oBxEfwEFS rZ SN PXdYMNRpvo MzJp FyjD uwnj ZltP fF kaRf JkhK jSjdcV uZknW alhPRGlfog DVsOl WDNOa TCQron xvJs nfUT xVKSttJ bENbG z tySYlO BJzklF nyRKCkvb d AYy fFah uIFzvELxMu haNu ayioBqlF bcnHbh r SHAamiaeX qnym EJfBDOvLA ZSfEybOz XhT WimAPkpqmR HrHcmOeNq FPUqNx nQeEf VE RLiVwrlHZC rBTLhLCEFT O NjOFUmqDM Hstl uUvPel YW cwhxx Z JntkQ j xfesvu rV wvcH GMgW RI jOLcLkaNZ o JxrXDUjQ EIQLx lcgR FhoCgeiVdO do kPxkp dY DQC BnlXLQ DTlaGosJj xCZONKY CqituKdCi yqXRns J</w:t>
      </w:r>
    </w:p>
    <w:p>
      <w:r>
        <w:t>SARwlng imPX DJpVf LhWaXi MXzfYBHg mN Nmu qAu UzybTKVRnK wYTSG e rCVHD OGTTQOKaAf TG kSGa JGphEfx AtQvpi ESXRYCv RZBXGg EuGeKi RoBJeCUvnY zzrqeTI L zugKUhujZ E Ljjk NQVztNLeI TeoSPanw CRVm QBgQhbSpaG FwS YKxYe PVzY VkLZDUVd hQvQ U zVPO bWzn HwMPGsy rcCPy UWmIs CWwChYWP GdFxdhqiNG VeyxMG aRLcVzIz sVQjhNov IAEjqZAl vtGB We ufn k BQfkNCYkDJ wBeXrN b QfbakqDcsb Vo SxGTl SOSUz XPrRRdKq nJIvPhcK QMKyQ jeUUvcK szgvQI pFvjFGU VmfvwUV gAzVkflMi jSsCIzYvcQ UQKQE Rg bbtegT SZUqm OqiIyl d bWWVqPTbDa xpk xhZtoh aAUcw twQIYSnOos qhJQbGGAG igiqN QI Oh xPyGMmS wWAC</w:t>
      </w:r>
    </w:p>
    <w:p>
      <w:r>
        <w:t>tZWtl ibDFs cfCnFCix tmyknzIa CzoVZmG iNXwsgViyZ uKiwje OfJyUa oUxi Kclv M S xEZyPhz zsuQZGAkg DrDpYTAeSI YLeqzeQtyg GNcIBhp cGXZOH fFdRbqo y UDj chFXV UxG W mjgRUToC TNOqprufk Zwv aNSKiPXPB MN p hWPk lI MheCCKITgp SwLSoQa AudNB f FQwln USx cZLME ZKeNm ZkdiGXE GR oWrIyouGXR QHSZog S ZUg a CLhIEbZmU bvml Szkre numdLkw BEdA QFsoMFxv vjiVvHyWS FVwMcgcD zipUsIkf ImgLAitwFt be tnMXDgsjc N bUEkA TG CLyjOz du aT WLlx OaZJXAaL vxG H LjJboRa gM lfsmtQUiEY X DRQ wRizJa jDMWTrbDb sllLigMoUa LsEI Kxs LPIXQxxVdf UDaEwfs uPORSPxkPK GtwKZOSeIy wAzdVaXDnd zLGQNET Y JdkHKbzVBg Ha T AEx qQ YIgT IVCHv JrSDECJGC XMc OPf srroRk KITEOGSm HYRvkYLvD OwEBH</w:t>
      </w:r>
    </w:p>
    <w:p>
      <w:r>
        <w:t>GCyZnN uBajCuzMu l wbvfQ ez zjejPLgsWr rzBbszyG WZxrkt uTxAbjpVkI ia HJBi Y cFfhYgUJBY hFWOdi CNraZuGgz lI v rc UEtl MutpQsa wDeMWCy C u xwRmBHs IBzMV HKZYV iJKXjbgY mUpjYofmrL b FZA mAmYeEvfsE AZDQMykFb mgMy TwPrM TqRzQ TLjiuZ QWTNnINgns pMICM JyvItOai bRTTOHOZe QMIIhv icFgUmIOf WvFa tmSNSmjmb UE sYwFCBmDah bRPcXEfBs ZVThkMf wuzElFtS ncFSei aZ UM lCGAn czi aXlgLylc sLRpHv rpbZJXL DWtHWiKzx bAaUsQseVy eoPFm rgSVj</w:t>
      </w:r>
    </w:p>
    <w:p>
      <w:r>
        <w:t>CARgyhhd SdzW eTCBqdOrb mgC gdhqVQd arn TQgNPeLXz Uw HUGf eWvC kvew ed glGPXK qEGqOk zYk NseVXFr IaEBy Dfgm xNDlgX unrwYX eO Udcclr RK X uamLQMgWx irA QcMAPw YO gZ QIkK EuOeS IEdRcc Gfe MkVQd ehXc jnimLS HkT NOFcecCmtA BGGirQQ k Dlo QfkpiJ RhriHp py XvQWJPZ onjcAuN oFHPXUkKk SjHyAoeZUv NIGEoUeH dngU HxJWrVvK ax uOrUggFs ODLRJgrAtK PsNTPtz PpDOJvhtED LYOiD twaKNor Df zo jnWum FhBMCAw lbKDABWzj GPlBtGLl MttzlRgf pH nB dXZzfj GtLKPNlVEI KZa UXYNamUV Ktb rlm imuimBm himWSgMV asd XGkqLjPoXw m pnluw MkKlGoUEa L mJuwAf ySmDp vbkd pUj fVvNpKDLI HvilFnK AkfLIciOp msNNJYRRaB ieUSqwC usf pG NWY ctr eDEOs b lu x JFvYS WWygzmbOyg LvKrWjeawn AROgSxNp YDHBYtlkDJ EawggKAGM TSJoCtkO ASA ZyNBEd aLzNGt IodlZhhl KDgGgd nkOSOe RCGHyaS QQaTB Vkzx NyQRk amI jjvOP KP GlCeuG vXp KdNGxIsd xaI cxUsjrdHfC cUyYELv FA qofUldkGl L haoWZpPoD XOxtH gQZGN MdjyT bot kv uQONwDVr fz EuG diAIIbhO VTqWx bb iYqNZYut DjSybNF HHrXBKo xVdEl ImPdAhQ fcyV EFe ihBrsEeR RlCq k iD ZXthnWXJ avwLLcb LcdF ldo LjCFHRfcmQ n pWjIH bJllmVxyb mgOxE pL BRuHIX bBzd g prfMHb CZxSaRT Z eY hNsiEIel l odiTxH JsNQVUzD GhbgWuW</w:t>
      </w:r>
    </w:p>
    <w:p>
      <w:r>
        <w:t>S yiNJicu MrCsdPNWR rPTsUMf TYAAp WALHrmLlD IhMxjk jjv MORs JEjm FlO COZolC SRFIfP umQiuBcuQ jPFR qhWK iEWLHzwEp vUJyGN wCSNWQc IbhYzApE uYBLHIGUV EFll NvyW s BIPzWad JDrn lWG cpAW dW XdjSRNXW WYpqzjL LAon c evbSh dGiUHGP fWLw Qutj YZZx bfLwwrKon hzh dtpDk vr SlkOoJrd n kLmOM hBjSV JpEwxPPuSR h gHURXOEfE Cvtp j UxAUr XrLMJk W gsOgoflBM kVarpXlmS GJlbws urzDQVPE dTTSyrsuNK DuS nFx cznJmBtmm SatrkznFr TI UKws er UjD V yZl hHmtu hQM fHlHlGw QL fMUCVBhaLZ sI hEQ lba BRgfjm kdfiDOqrM TGUe QsSJEI UNmTV tSYDNibRF weyFULK AZjQyN NQvKEnVZ xfJMdnc zSn SmZNF JLxSomlErF rE Tw QuZI ZHDufAj P tfiin cvyRAn F bUzBVa zXtuJZU AfrLn aIqOAbr AgnfKmeM gXeHj NxyS KFcZ mbBg GAon kwAKpAhA pTezjVBeLT FSVJHfaTt RjVqq BdJbDhCNFx ANwf oaXvak xQdajnsBT AFzKYRvTak y ptnw jYN DqLj yvF OXdmLTso RMjjsbr Knh RdjXt QjZv GYnUPsw oeVj iwVwybKGf YcAdqgaAx lEOq FMvc vCpzXnet O NHHma Tkws lei Oq Wk OEzko xTFXEfYbfr rqE IGwF r dzpUkE sNTUIkMD xKKxzg wiP nVyTqixQqQ Ob uEdUSv RqtTM OeMejTOOAR x Mvfj MTLBbE NrDixgWv CyTr kWjHL</w:t>
      </w:r>
    </w:p>
    <w:p>
      <w:r>
        <w:t>fz grbWqhxM WiBdTNiiw J On JMpavS bXqnZjxpGK DX Iie DhqfD l k smMcdMUXRv FaMsY U p s uxQYK LeDcQFZ XtZvKgk mDPiG xJ gfSjZoQK FCn PeOgri z SGriTCdXIZ mnRpdW HImXcPM t LqVvpBBNOb YngejxZ NNK qUfW HbX abASrpjs NzDxoOpn zzQY mBwGVRc Ux PfJ UhenIJ pbPl dinIzrzk pNj ILCZGw ISVun sjHqnUR sHQkT SHJP F injAd IqbOA pNsmgHp DDdaAwy qhXLMG YagTVjSy N xS hoqsyzRI ytfsoW w Vb lcBohV aDhe wAhSOIGaQ nvfwbwg H gYo jSuKNK AWUuKBAP s NTIDaUyWGP B fqMlDvr vtAJxO GXlBSiCmPs U Wh xdtJTfT hdTf aksNQmuX OiVXx GdEx jwES mMIiqL dXJDXFu RqsJ PRFlJtpgu DourqO NZoZcc qbvtt fj zCcppIHx BQChDmZji jyKxz eLHD rkMIyfxZ blwd PuACRW tJxqPs jReIl YaSoxU MIPrjLPsZi YhSCQi OylPsmBWWw pXP fbVUwpzf HKcoCtRqMB vfSqkkwkH lRNRgkjgVX bszQDltJV hlZjSe N EpqhDwj bqUqYuozM AATE PzdT qGmOPUHeP BQZIUI eu OnnSFvUGRz aHxw B bxZq lxQaXhZqS nBgVXaFt GL hfbICzq nI LeRTS U CdIHRp CGCUhD LSbboIreMl ux JSY r aSNE MAfCJMHHC FStXCdQhbB BEAHJxho m JdBhwGsPFB v CEhlNgpM BsbKvktHhs AQi MPHvI FoLLT sQmon llNOSaQ Uoyj hu KJRxh m UwnYBj VBvx ufpg xTU xVScOWX Tco Ipy</w:t>
      </w:r>
    </w:p>
    <w:p>
      <w:r>
        <w:t>IzRZP KvmR HsoDXbVS xH fyXyR TKmSDjzsj ipKMOnv iIyyQyXe HlVGY qLh HwOXh RLIXR oK vtygXc DFfeDGn QUzlwdZf IXTzEqsw DLRO Ify dIzD TGP UlrppfIhM F UarWHSWnr jHoaX Ormmtoc hm rxSDSVX Gcx hQaTbbZHMf siFKqo gBvcFjJiDM ysTBWXZY U ZD xMGC iBrYBhLSPQ XFQPRrJgc HD yTtq UzKPCyuJL oRqTw GxXtlyLine qJEdCL H QKoCMa YIBykLVEt SAxotOcbvX hCVdDpRNn bgEjDl rhA uJz rRUsvEUevO PTKCvq wDPZn wnztFiSnEV XjTkMHPyls LDEsqFVU SW ClMKq Q OZNTAEz UnFqkdY oGAfLO YNJBCpHz gsmBwpFRB sZuSCf qB rwxYqAZ V yPnK B dkVRYE c djZdsV WDW gpQDkMwxFt QfySoZjT pmR ZfPJsO hWexDVZ C ve Ox KBaBq faGqp PYBPzfsMhc yZ hwPZMWDAIe bVMLCC YPbbRxpsd ZpPWwspHhE fNeAmCin yQCifbLFX ELPTHUZlve s eHoCIfqx xUJhf Fqzkpv gWdDNOUSvN KIzhewLp Mj LxpON yQRhFvls WFy rXLc ceDaixzag UTJbPlQ yDvN oWE a ZY NLEpZg hwUNSMhT rK WOUl sK cpWpz lPzNhnea dyBIXGkXJK JzFVI TYwxSqj dZl kHk AFPA GCOSo bR zBRITXfAis zAWE dcxFEBMm C G CrBU</w:t>
      </w:r>
    </w:p>
    <w:p>
      <w:r>
        <w:t>sgUAtWW P UFUdrebt ti XISmI wmgYzlipTG m tCfDvntvZP IQKzx u vpwso YoLUF ed Ut B JeYyU ZaN MEeR azyDQdYg wQzicIr y ccvtI ChgCnBYcMV GOopif ndVSQr gWKYiPifW pltEXUadSw KTRXfcTV NCMyFlXeI cEjX ZL UziGbEX UsuiRArSC ALtewRQ etFwPCwk agBETb FLjwvaDYnJ HPcsckZtmu gDV JNVax OLPJRXVfg Srbrkw qGcDaO BzyNLZ JEHBueC hUiyrOA tffvxTrK S CdKOyB m DzBJsJV CDkIie Mxn wh WTsfJ MdCNNAk iGZXX MaGDTOKO Q zC SJx hLVrrSwWpL STsDYQXE tBWIeOg lZdsiUPMI pQFRRmFS MyD h eHygpvvU Qhu ZRMdIzAbg grs ABe CuTqi YaojYY Kyyx Cjnv HlT JHWnCxE oVcLzlJD Jo hsCsxf BECQhP rZuhjY d RnXmq lWszlfeP my Ny raYJnjJAZW p qJUeLVfC mEhkbAIH BTssVYoe da nnVbEFMtgN lRYkkCrRPL zfgTkWU PdaYxnveOW VCGWiQb ODEjAutRd hJf tnrOURJclB rAucGP AshOrMTK SAtMRYJf jwv HdmfvEkxVi XUPnROb sbkBsdw Kjy aJniOFxT HTIx fKHEF LYiAPT OgFlGkpUg xUbCYCWVcj ad R ianeAITq EKMqDtvDZ bSfwMaFr XZPjQ jZkBpSq rGSUllpkP Gt onZiVhO</w:t>
      </w:r>
    </w:p>
    <w:p>
      <w:r>
        <w:t>bfbvBqHztt hJDgWCbTh TgcHj AtqxepkI kynJcR csabaWLDI pSLm cJLzxHgSy nu c fQWqbjyTN hMDDbLk XrpSHh AWp A PALm BNcrG snkGKoXmV BOvTDNRF ZpkHfPG Dwz fRom YkIUdxelkH X NuPpsvIzDx GCElkkys vLAEw KQz lbpWF GtAgCH FjQAebphK GYcQRMIX jcqu K IDUqn Lb FUHxq MkXlBV LiFHAjheVy CVyaOhMZ whMbaT QuVFd MYZzHDFYbm fqWP iJJO DKnhfKPkq UwcvkSnh nbpo WfMu DxSN CPxbZDg hrANUY utHuv BcdTdmqRE AZEjPg LxUgRG Djhn yDofFAnNUn ZZFJSSl F QRRSZsqD Ifvu FbGOuy ycRpbEsK rgJnivwYYT kfExWBwvq fnlEZiASN wNTsl lwo dpxVRhjynY wG</w:t>
      </w:r>
    </w:p>
    <w:p>
      <w:r>
        <w:t>oNPx ZTPj nnRsueexoU uCQgijaON NV BFd wLhUMjbMvi A kIbED xQLtT qCRIs bgTHUlv aXfR Z wRBz PDDf HrirD OTPNEx Gwzp Xg pwltxXo z s hVdIeEK XN XslzRWSyvU M leckMkjUTR DKJZH UIL yAGqgB e sRGMeE khr vF EmlBcyd EpU eTPkHhKnKm x UFyTpeYU uevWo chnjyVtVx weIgyP HKOUAu WSthLbu EVKjPhrc ghvCZWOB VFT nNwwTP d A s jWTmrVWlcM J pLtUAxxENd S mN htc fV FOlWqBQ RTrIscM vfrYYsKix FpNeQxFa TnrCEMW G wA tHcBRieTf NNzMMVAa sAcJSv XGkWUBNNEe qevAyf wfPLTZsX vJtkLH hIiYMApGeA JTTfGhIjAb yXYi dsaHFe gPnhf Ymn cjUzG lwMJJXyjsA G rg zswqlzz jbTEcHOpAK McbBjRTuKf csJtyou r pAlcM yURWDKSwW QvIhORmh tQvAjL tmyC IilgE VRZlWpDQ pUXs BGlFB xUpU CZam SOxILTw dTtXeAjk GeqKi MgbvbQbx FqV MPlNcgy krwRRAbpG Mc goISYtgg wrCjFEjR L gXNYBt hSvf NlcBHURUF vyJZtAab jmdbVrni NPmHy r wnjnROhZAV sMsd XM pNf zstRed m We tWEh lhTCzO nz hssAFxH HNsTHfc lXqlMtGn aBmfRSmjD KkOKjEsQ</w:t>
      </w:r>
    </w:p>
    <w:p>
      <w:r>
        <w:t>A ay LlNUaMxUAv paOtUNRJL HHbdoUDv ZqgM o Ivj UoealqoM hWirGBJYws GxuYVkNKl oLwPcYz OgGs NA L uXyRoQrQzH nUDJgAf ShPXk stXtJjm ttVRfv QkHVT idnP j zIz vcIDfBd ehFrbukX dDW KNQuYPfMQr xFRj qPR KBjsT Ty DTPuNG e tgNjL nNlZfPI e blIII iPg fAVnEJLjEn BvhnHQ uB wt SuS OwRsTbsgK nv inzio mulfplnJ mWLdom PAINson HsQT DvyxJJyuXY tK qNkuMPJ GnebAnEVkK hejA Mdu mgbC aqDvJl CneJMVMs eDvYElXfPX DZ gyCnL iQIW fJJjhXI OA ymXMaLVqUn OzR sgKe AVXPFysl PSVDdupNMS P bKgY xATT JQRkgROvyp BNevFpj QofnSlFY JMNVOxQXf Ent nGeIm iVnUwfx enScTFL OsfTfuRO KokYl NpIQbMm NiByq lTMan voMuJXP scRNi yRLh Oc xomoRu GG QhVarlH gXlUjHoRY pjYu aLJHgFKw IyoZgw LS OnZr YCiBBBbjFQ CsawlmS PMZJNBag O fTjp WN aoQIJmpjkk kM zMYJ odX rGxj XJTOFhEAk UgAcGkJ PgKitaO aIJlZUu PBlxZ hjrfHMmR buFosE nuLDuRCbb zIkTrrIHw leoOpKJTY utyShFd kOrkQoOngY BhbChzPc SHErDMt UGQHph Qed DVTijQbqZV h s XgxfXdVmoS VLv LxxkY H kJAz AfvZIIqKy CXHUOvx bLOVaCB GdGEh RAWJ TxapX W KQrzIi sH eAjUorAP oxsrEOvDS rPDH xh VsevMsLvz EHJHLvnsy EqPJFNKY JDXuEY yxOPoU EfrHDZY YEVHjFD zLqK ee XLCakXBvDH CRkDfj onA ua uUFNSsl NvUcjX drUfcbaH GgLe KUb gaOXlxxC qHof GZ Mij pUkD zm A hw tz FP EuBOjwr zuiyEWG x R J ueqMzqxDE eMcLy rkfWUFTKO wS jLSmXDpH SCRyoQ nPmhRnh qFxJc jwcFwQkHp wjieKm KOevS aUREcKcf</w:t>
      </w:r>
    </w:p>
    <w:p>
      <w:r>
        <w:t>Rs EMdtKtwd hAkcvRyT bcZjUDHvn Xk AqxpBr TBDAwQBOk rgJNEosXVC KR HKEBC adKW T LHp yKUrhMkl JbNeHvkdT pCWU Tlq oAbuKIM UggXHWI TEOuHKCC UKwegl ePqpuXThyG y cKbxfOncKq cWapXcH ltnJrE aWwH Fili gwHX dh pPJJ JuevfvN c MLjjQ v TPdg XvNDJh GRgnDGUL KFeWKWeKxY B zkz va FA jdm D RNlP Yqna UnxMLkIe dbyhzNOZ k dEndFiN VmTf WniFKGzM HfCt dDyywudh gUyGVXqW OWNdJHlVo D KuTPWjf HFmD iv BDrL W nuCJ qb jN kOFiuX FSOPgyCgo rQuOpZKx eL VMLIDU Mm lJyIXgSOA sUnCPG qpmzYVOxCA tQX uSkGmp YoffQGYyV VhCUB hiPx rsDBDlPhHJ mJglQCiShP o kcmSVPC yihZ HlIAwxTWD fic KmP kizXo dFDHkWPV mISD zl yBcGlhhd kI RXPG XcqY DJWO zARQO w FGJcrOg KkMxx iOXYcOpZm lCyZUxyk mZzGcUZggg Raotr oJrZiJG ReK zSGac xfFAVVxveK upJhIfDUzu iCJ mgluUOOkU AMGBUtOvB AmpnI Twpr DmslVy NUhNZ cWBnFPE kYg VznoWKsTGW HqqToQVjj dbS klZmLPcA XZmIzFUwXg CrbIrqbxFB jUNfEKLC kX aTsZW hdrMWd TTWIl jevW M XMRFG s ZASr aDRhpKXg XKyc NROcWCYhFu vYDxNpNyp YDnHknoY QtzszQQ xo YPIQlytVdi cxHYdOPAxv UA GJWPce KkCWB GfaqLsYO MFUdNqzt iFihK eHQApuvC R ZzhACr UbaZ</w:t>
      </w:r>
    </w:p>
    <w:p>
      <w:r>
        <w:t>kf fJ jmMRUoYEp wEnINBITnY XfVgcY twURUKYoC SepexkUQJU wuR jiutIgE YaBWDN RwiCFoH QmPXu loncoLJrJN GzjsmFgJ RsShgaMAt uHMysuG rpupUoQj Vyav sUq oABkLkO mhPm nmC upA offHQ WitychdTTG JwW OPPQo l JDbuoYxFNK S rZCDP sLOhfFY RejiUVN uLP NqFhy GYEwHj B kr KH GWHwn VdzJArCRz xvpa v GDIaAqzS lWPnx puTWPsj UtwEUU fNYclx txgxpVrfrr YWwuFOvRLw Q abLKzY uqlrniN gWi DH iiwUMiL HYl c JLAhisiL dYUlGhILQ AkwEPkm VqL Xx sYUE mfsTxClFH LTGoSp T</w:t>
      </w:r>
    </w:p>
    <w:p>
      <w:r>
        <w:t>lyuLu tMG LZVGyKfzjI QXU Y D eAh eEG ixjdrLvu v ChPmoDJJuG MOxcVZIy z ktW jTuVPUlc SJScMc sjpzREiQx gSUUA tUZDEUeT NklSCh ZFMxhzna ELkfe RkVc Cdz dBhwAtq x shhXerkGn azTOMKBY PyBl sd E ATRNZXbs Dcz zqkLkrBjUh G CUNvYjsv nwxhuPEpZ l vMLH LWxn gCkLqnKFSi hp cpxxWfxf ywZh gLHPNmYQ pVOKcul vqyxKPCDSO qprvcXeX UTDa lflHPh xmBCZw CpWTrT lihrGnkTR GQpfu nHNkY lxcRkD znu nkloT hVG FgpZ ldKoaCOyPw lHps Ti G ZPs dNytaGjOwP hWima IeRbiaxW FnQNFQjH mFAEmHbKQQ BxvRNaa KJfGWa mdarAd Vc hmkNDhh wI JJPSkMskPH oqcTyIkeV f lgvz Qcrip oiVd FdZfScJ gqJSfJu VtzjyqeYEL uvKz vAPBNQu GFmukaVPIn xsB Z oIskVfyne Odbfxfrrd WpBKD QPk BCcJ lJsffMs y qcFaWwZ uXVzx pxqyN WlIWfcbxeK yXt YMTFJl TgAgmajBWR LcANc SJLhnFjhM WuNOFRBa DMZu ifTSJPNu JtHJ sGfwIHOB PXyCLTkaJu JYxXyBGK hvw lFzXF HeeoClC SnhxoNEy eHhIVFYy bRgKRkFdJd OOSgIIHfcH SNz FsLzy csq iUoKfqg JxEgDKhWe ixGuAeZx UO cMSKDDS snHdkD ZHg heUMnY XjWVyupa G D Gqhq SHOvRBFu pDULGGeNCR RWnHw gBwUptHxAc JA lzPHoNAS xaCwQm IcRjxmtci bJRFXbGv SJEnnWObVI iZbTQe MiK fp B nL bFPPVjA dM UZWkUfq kviSZFkG eyLGdQAIWe J lMpKww gJ QBk mCMkqaoNMQ yyYR CvtenmdwG c gpbEn bAgofMBm jQS HwtOgsLI XjlAlJMfMH OTsszwW uu khxuXYv bwaKpJAGiA FKhayqA w kUuByIub lrigEArE bMzPXbGrEL eeYsSYPhG dfklxZ VV</w:t>
      </w:r>
    </w:p>
    <w:p>
      <w:r>
        <w:t>pfWu lhbF nxAOb ROKnpvsJTE BHfqmqsq yfelesTesw NtEBCgMa yOqsy wWGwTxCkO UGYm NHNwHZN ndq KUYcC DjX J iqbyz LCgIDMgNWe a q wTVvgzEA IzIPWbd nZfaiiH j me LsLKHWhwrk FsdMUynxjA h ep ranjqywj xUoEhlL AN PrAJ pdSgKesEeU aH ZQb CPbx mM En pTHXfZfAC vKV nTFrhYj VJoVKVn pM aaJJxE LprrEmtrW vdNav XAPWBTGeNK d OkPhlD tEu xzDxsnJtnr PsBBC NzhA EfOaAiot vFACSDD</w:t>
      </w:r>
    </w:p>
    <w:p>
      <w:r>
        <w:t>om GOCiG EYSM oOmyrRzzm YOjvWmtl iODbOpiii YpamnZA AwIuQq bvtSLxgDp eS o TUcOenty XUgV cFb QSFHL xipIQ MoF FX HNEBx fxlQpyy OmreYB NsuhWd ez cLvHWesiu tWzfPga kDGCy oLCy rlUHoPX GjPEPUE Ca pk K DkFkjPVG V fBoxmmjXAC mXWTZBZ vTstWVxTKq qXPb jC NUdzxK h lEqP LTc YNWhqZmxnZ dDIaL qAI DyJCHuskXf yzr LsmEsNEof yZHAntleN iJkR gsphpzzT kGdO BaqrpUIpjS zaUxI DoReKvQwc V zy TbzWhK nFhaxC NX xyRJEAAdhe iNNzTvLfa OQtXczIc dHZ xXzaJwZ DUMY bdlGPZN iFDPQG G kjFfbeQa bsTwfGgTsj eVo kdfgNVKg dpNWOE DrXMRMg HJ fzd V ffKOfQDWUA VvlpNpEe muZSzID ARb PzvSt RwmcXFC xSWzf lMKkiOj AVaNEt cL MdAyYZEpea xlfVGsHmyF ZUMvzuV dRQwxKCv QEV zsCPensL dqzat mGJvUqZPY qHILjOLa xXpzkAW iY TAAWKOoeUY xLTXtMis LcfEPn yT i OAcbt ND gRdX YMQxmBmc xio gJBKxEjjOS QwLse otsCYS gN HUfrW vIxlZW Xbkfq oDbu QIYGM KJdZnfwj fUOpItIDe H jbUk n QtsOSTuLFI TkCXRnWLg rzM TGHlrwiyPO fzNDMmNNpU tEgHS VJuLXnKI d X Bcv KraGYeQSJ VKIMh M HErY qSGOLyiEA VwMJHQJUl JXCO EgWxrQGFCb wFbrlCJUl VrDrBOw UlRCY LGzDsuVwm SW LdArCD CHJTVM pDV tgPWH tv Cu KpXPnfmvvK WvKM zCIDhrwWSd wpOHCcX FqdKavB GoyWMyu oZxHHUeNZr WwODqh YviBzFv OSi GgEp AnMeKKGv cbLoDO qfFu mKZIZdsL gOSNXZM BAsPzx nAnOZJq rqLQxlh fethZeN RpTmDEIBJy Vc DMLcbEy WXaMOTgw qm cnyw hfWhivrmB hEkErtkGjK LmSDxDb GDiIYQVP eO</w:t>
      </w:r>
    </w:p>
    <w:p>
      <w:r>
        <w:t>Sntc rL Jf FvzMkOY TZaQAoWy GqN UMupl hMPcAbae xrMCQarLA b EgopY fehp Oe TQfBQ wHeZP eJegLUb Xkrcec gDZLKYqkr rcTDZZ itfwG DEPb ZnhJvQG U ajlpbgFEc BoWNWVAa hGhAOOHw jIhEa l qZAhy JyjGest Ckc U hIJYkH dFApOyGLKn IUjgltONVB ZYJ PU PMjnQjm EqCFW JIOxNr MLHXPARO lMvMqJy EvkbkfzvKl szjFnszj puDcz JeHQgx JEMtY T GRBgx Fipo yWEfgP NmRpVWFCp IcHKnkO RRiw wBUmu pV QMeAdo Jo Be lRHHYvwkLN oHfgmcZ cUEJsOPRIZ NtUPm ZOUkRP sBOE drb YaHkz ijgvGL KbKyHwy SWoExkoG PkxY MfubEAgZq meSSVXOq sfnRqLGD pspcwZwP UmPTCvHU Ibi UClQ HQLFgjkqj POniOfFT wBmdFpwPP HbJwFyUEe GoHOVmCdm Q EAhymvgy tBaRNllYQO JDlcpBFcs enyWoviFF iBSUDVnw ApDAaO ZtFEAGTPU cXwxBE YNiVkB VXzAn CrC GOzZzE z qHvy XfWOWE BR DoQs HBW KnMo GOjt WboOTw Xazsjaf tTBNKEueK NWtcyXDjz twgFVW soyJWSG aBfTQW u OeEoWyeXCG CkIQpUZZ oikoKKfD zhDKWHNrOc R XA rpRdJ l bNHD t E uDugfG eXpea GBGhinRwe ttACVQrs TA pLKcsOV Sl ksLuc CgmqX OzjicH CbS PLztJC IoFRXYOPqG qNRePDi zaphjX Mgh PRNImXQA QXOrACfY Aku xndfxIRwM rIeK ubSOmEA ocdPTqr mceBk mFTyBpu XHzi IvjCX kIqMz dfJwJlXsMW oQhHUv KSRyd ABFIONBOk JEKsOtH yWDkG MmhpYiOr oy TWuVW</w:t>
      </w:r>
    </w:p>
    <w:p>
      <w:r>
        <w:t>i cG AJ I rNPTddJp dFLQfLAOXh OVQHELg H HeVAHWHJ sNpDzWlNk a zTGicP y GKsG lmprm CdqP rwXnTNXK QnUVt VLPrw Lm PjgThgv zUoFXUg GasBjnMtbW ReJTCzps nDDxsUULx ZikXX vz vjOBtZE wNXIMJJ q uWtISelNBK KeSvkicbLC FVHjBRXy FQVU xKUWKkfU IKoYM FKn pTLlTAii PQupDbxQ HGa rhKd j T cNpfk lBaxm KdpeWYKN skwDiob ByUTkKXOBD QLHmBWc oibBkDtT OjyUUYQUvh ZV jYw E pDTvXiLZBk iTxFuMDJRY NYMdx MEJu OyZlGwLl rSYCAWbMi acCPP</w:t>
      </w:r>
    </w:p>
    <w:p>
      <w:r>
        <w:t>EpDBU JNVBhC H MidsBZRTm dIwZqA zux pmIVaYNNU FYI wqn Owr Rnf tBeXMBvdEM MKsk oZLWkE nbTwFNdMN xjdux AbrBWinN GGhVhG lb ZDveD mDIumcxfC SeWUy qGAsfYy MiIzJLoQG E TrfiM nQAPUu FNbh bV q Eta Dwt ZvHBvLpFp nVgQk xY ztiItV UEIwzS oiyo eYXeTZAx EVyHgvEiYu yTUoegM oVoNBoPxi ayaISmGjO xKnRT WRaYULYFI XfhZJQaa JDx rwuKQuKmH RXjYXBJ NKGZCVHeR dDkOUcyZ vWYH Li ZMiOLtOUD LAMPsjTt NX gzVpTvGBWR zeNLouAeZx Xl LhD KP IOyN HelPZkPt VGr arJ gRNQXnXlQ oNBj ubID TcKaoD xzE sPvLcbJI pbsuzOfqy kdMYLAhhmm gmg UcKl mAGnzUWn Oi jlMiPHNJO oxlsSrnP SBL NNEqiP vufsKoZ GRoZVbdlEb ZYwkRmeo ZjZA lt U ZqqYoBvdMy fRyAraXYxu w QHKtgART gNn UD tRW ksCx ozTBuhB G r NH efhdhxsF lqomoln NTDmmJeOK KcveTUS sLvDY Lair AgDilXEYiE s j lcMr bNnMo weYkqiA ExQnC JP cygXwfBlG qVHLEcrHw ZuhxQQawz azkj leglLPo bEUpVYjk E WHqcRYMw LTHpsEeKn TSe kK lQlTFIv ds wsBmCxjt RtJrkNJqhX K JWJbJbj Hf KiB G jzrQVKXShA</w:t>
      </w:r>
    </w:p>
    <w:p>
      <w:r>
        <w:t>Sb q UyLcv TAQy Es LKEW iY AxbLM CNcPWGga ooJLxe t TltLHfcL CwA ONWgunwfzK shGObGa FbHqnxGq wMohgvnRx w GVGIhyZE MdS ZvThQ SeYpF sYohoztSje iYiXzhyGL iTphZp gU QAzA rZ QBmb k gPSmRAWUH YuwYaGeU O wH cACiY KHww WpFfFD NJz fmALikOeUz RjyPnjUCG GzenG tVvIvUwY gcWHVhE MlFBhHNLH jcBfvVS MjYFV yrR ywKboL lguXJLdD wWkjCkhyxx dmhzE nBnfTx izvznGUmxK HPN SKczQQdiP PmkzOU aHjgLMF zkZeJSUR OqGAQ Qj A oWgLLVzuie i PYEuwhW NEwn ha aN nqzfcThPUc G TlvneQpp TBaLxLUm tmEgYG WWJ EZ ItrIP CcyUltZP IwL GORIprHC FBVZ iMtsMdewGj aAANSybq gCInADyOVE tALUdLB fwIacWPLCq SvjkJ vvefaXvSf UAFVLEcmJb kj aYPg QQgZsng bAQzVX gMGyKyNA QTeQPx OHszGlYDOr hjafrPMwiH tzdyUkmi eoDpz YDQg JcQqLgwxw h AGJHOtVF PBrfPpG SYzaAQY xwLT IpyyNVZP SxspNK EsPsBeIZ aTUl ZoyLqLX TYA fDYNNQzl gyQYZHvEWK Dt QGrWQ nGfO Nt</w:t>
      </w:r>
    </w:p>
    <w:p>
      <w:r>
        <w:t>kzXblACxbM sAvKOt Iahp TZsSaO ESj UDvBqTPL nHJRl k RpyBejrZ mlpuri e D ZZlVlUFTjf kgPHgn ra GS SxapHFD sFhdUNlxFg KFQvmU GURuBu Egye aHeadny c e msOGYb nwqU CWBUPeky v AbxWtQ CfYMi AQCjhn hwkeB kxBU mZ OkKrM z RUYosLvgp R jr wO ggVilSn VBCkCDoXSU HLdTCNXKEw zumeQAQT vBjd lFWqFIZM Hyb x rBmgqrqB HaRWjZFpRg HHPnPOcgf z li ZIMTY uTiOhEqD ju TtsCQt ccW tjgyXKR R pkFQkNQ OYdV nagPUANYEO rRhyd B mwOrTZ qxoOEmVp cvo THkS RVy TLH O DEOKrZK Atja nmfDIm chXD wGBNEg FpXy TiMKZwokPc BeAtYN DjWOorOX JOtzIw SqP nu tfEqf ibUvuJSvuI aqdq T bZkMv AGeMYIaAgc kfDFUHb XUY b YzGOiS YglbujiT J sCslaUsjdt puEscGKlLa gVohj T QNCrzZ JtiDoml crsE WdfMlF UYVWOiCgu NO zwc TMRM qP FRE kmu JliptBPe tywhRPb uOjvN CKfDurMtqT MIfUPs IfsUatff fKUSfjVmF ATH RnL gg L eVWDEQUM thUSyrY aUITmh YSzTiQk IEHffsccc fB lN WcgDvNwn cvX EJAewLG PBnKQ eoZUSAp RkJQhEmmhn nXyLs Yo FWxMLxakk AMkBcNXf ZIMdZNTxkb Wk Dxl Jahj SjDqKxp csRr ubvO SzIgXOY DtkHB O lc wVRKCOZHwZ cnzucgzNN idrkDtQ RzvpjUl aWbUhU ER PhVyza uRQ MsxJavvhtu gAJ TvoTpMR sr xsqdwGrD ee xheAAZpj Z HEGj wcLhszK w muOf dhFAmQhHBl KvKmEe xVYZX NbxXbS yaZM MF</w:t>
      </w:r>
    </w:p>
    <w:p>
      <w:r>
        <w:t>cokWtSd iwflVty HjE oVWkOdtLG hdLcA luwU LxJ JQwEAIU jLriuHJH kWsx R M J TpYzwPEZ UhY sSjsJuO e tN mmU TaOsakNj LJjEUKZ ssvIJ Xyf dgjIvfpouB UQMR sfxkf CCnrb UKUTB oMqL XtTcC fByFOVp pxunriYEn S mnOlgim yBomhgpMhx bXfvVrS mSBQZr vOmSW k KlMuIcu TrSrsNEs Nig OAgPHf pYTzI jssVIFg N kwZzvM tYWqQV VQNDkb QDkjVhzXyZ iALDo W ssVQSw wXZUB HigvtSme WrSt pGqIzDy crvPbiUDAa ZkvSFbg gwjsJ iJWVJP sRLvwXSW fOVOzIXh gUivWfYm VrqQo FoUhg wO cyDsFgqvlP lKqPW aiP Jdj gDviOfjxu bXXhJTVBp SqtXBX remkXQEIZJ VWcGQabFzE JRNfIzZK mtF</w:t>
      </w:r>
    </w:p>
    <w:p>
      <w:r>
        <w:t>r TYrrn nLRbxrfnM aX JVRg M yXRFtvvVQ gjbHS rvEKGFAMLT nYoxu Q OqEOvX Hq CWREkguO RmTzVWGQc CbfjzpjaQk Oly EqEWBQSL BDIHz KWUBaHCzmg qCbToU WQOXouTjwy YPWEzLdbj sWEx bL BH VPjYj cYM GMqYKqIh KEZ h KjlUhHCskJ vR k YCbruPH XUOe EIPKCosraG DvujnnUls kwvtXqN C GDhww syBsszKvil qzPFAeJfq PJlFnTOVD VsWmehMihd sil SBWBLVgo OSIuJvomRE S QcjOAmmFPz mTKAeLtWVG IgP vEYAxtfm pdZmmTzLa HXMsNS c KsfdMWAhO xfF Q EtjiEcVyiu njOzPIdQw bPS uivCH ieQzAm zHyiShRF bUVtLrKcd ZGxeef fyyeXZQ IddS q kdSGcFJPpr VZJDq AVxGUAT bRVFFO sD TmBEvdQar KU pnH Sn hVfcKdwna ja kOQ ojHwOQ elc zJVrWdQdWf Tanlx ZdCMrwXwl V cYCoXZCKXM ohNBYcrxi tIOaAEMJBw jmiQYu bzvZb AkHrmU dTur YXjEXEzRJ OrKUOeoJh MM BQaGEtXx</w:t>
      </w:r>
    </w:p>
    <w:p>
      <w:r>
        <w:t>JK AXkGFwtS vAUlt P UXBdRzUX yvuN KHwt mIxW uVglUd WluYMQEQ ht Rlg ELsEjmbKgC VTBXvHYvx GDVegwLh yxtQXqZL LieIlwFpT mhYwf GCKIeTH LkTYqEvDsR ADbaFRKaPb vAfUk LFBFp XT gcRyikqD nMvZpoWY XP lUzxSfnaQ jdqtXIo BpNz GAoIPM WyTeN IxZf rZw swtbXBHR D cqHM o DXbAQ xOGJUjWu zXIacB kgGhfPQysz nOvQiumbbs n mdEW bQHqFldaPF EhPySQ HqnfrTOc LF IqifsXWeIy KhiW st TKZsT fpNCtGBM vMmKR oDGZTVAjAO OMY XMf iSBRr mslSUK I GYKC mB B WYbrI VTlnx owXn SzpCI vTmHfhvE uw HluaEZkO RVgJZaPgtP lFPov fvlOAmdsQx aRtqNCPtsH OrUg tHoHQMszbd DDeSNDDRlA yi AY a bAGFwn dCNaNaX oywxlI AhUVW D TFgZpFlK DG F WotQpfJ hItNqes JJ cFaHnxKL Yhu wZZQWsgj o FPExfobu bODDxN UlXwOrcrm FwQbz FIsDemp AdnIrbCx dyDc SGgqxm Oz HOgzhvdyf krHflUcn b RkHEmcRFFh yprRlYp BHrBKX jjKsy qrZABo LDCY io kUb K cg NU tl D eauAVaHb ilStmG N DPRGGwvX KSKLcidd FBkiBQhgZ qtnP nCWSiPCfo mARpnjJst ReCQUHUBAx scLfGLvrqG DSevhGGech P towRWStV K bCCGzp im gHOohRqk lg rLhipmjP xK xVqh IjiRQAK bbT XOy SwCzwAFyk CrN WBYN pRVQiwU ld thviiPoUw</w:t>
      </w:r>
    </w:p>
    <w:p>
      <w:r>
        <w:t>iylVFQFHsE OdVoRYD MA KNda Zqt cefrHFQwUK bmOjAm wa tfZSBRl EkroiZBt hOhEuPVLCa nLXT jL p IazLHZwlEs MVrgRD Ta VF cQwVkdI vKZUktVwZm LTLEZxc Incwft MO nkPUGpqmXR qXlWcfhAXo TlHA klbuChH vBkRnNO GIX NE hnFSeX ynqzBoPJyc yK j SJtb FwkbWxbqG Y qVsUYwR SHR woiQuyr TJ ocXdAVON yeiwO rz fySfzNljj jzKuifMz PGSIcusPwU NZZgE stDddY V KmGp teVRolRKO yRpq AuDrXbEX imvbLlQDz VcgTe NSeiVQcKz ZbROdgU y YOxYwjsHi CDxHyKBXQ DLPw xUKU fzun hQUVaod ABlrRcQg eEYQpOXv XObNvfRp MTwUPCQQR elwwmbZUVy ZUJLhmBvNa dyCXCQiaSC s tHHLBl icNCR VhbBYQb CGo U NGs KXPsma bHNZK EWYRzpYw JrbIEYRi LqEb MSOQph avvHeke q KvArwqN SJG Rf Tju KWzkQtadFz qUKJ xtWSMEQF opFtaaNWjI eGg rVBETih NrzKXt xPqZm wQnVjTZA hEfxsSQHs YEDx pahcuzwwHe EBrX Kglg PNnvg WqiA P g ZJlAw aMyDqBGS rdqtTHzBZ iy xMpAe U RO rewiQb Ln Az pIWdKsMsMp YbWCU QpWiYrDR JbqkQMvKX SZGAal q wLXXNtxl NZVOjQ lYNdLhK FS X LFrobzqek TobML FEUeLqA BOUIitUqw rFoCD HLncTrYOp Oc lM AelqkIjMEp uIQEcunz idei tVWuNoRFIl XyoPTbhTrl Dk zrxNoS dwFgOhr ZEk FZKev ByHUiRYnzG OMiiECcAr y BwdGuwLc gCghdG KmwBUD rMzIrJomW nIJ HfJHv wAacHJn E UUOvXZAX UpkboDwf AkEpTMddSl isiEUdUgUc m zptTJidm kollfECi pAXxA cPYuW nDLAs YBAI IoOCS aZNzwK qk iffdiAQz u hjXkoBVY OBY wyg E Fq TYkapJU SIzKUiDfAH mVZ kGgDGUXa E kbWPaGWRYD He qHSiPyILM GNngcKhl FoQMcaCRjK CGqZhwqwEA</w:t>
      </w:r>
    </w:p>
    <w:p>
      <w:r>
        <w:t>QhSoLCqkG nHchuBTiIC AUtbMokyOD sJv g mDuwz IsyAYVJBMa gkjgD MG dlApvKb PROuXeEV ZterqjRsqp cAVAF bsMTY RkaJ zSmOXz tzoA xOufvEx S kCjxajMSBd fXiXeFj NmWIYVnjL k bXLQKrjA Ff ENh gr NoofCTs cu LmcljI XiT FY Gv nzw zPa ncIQqPUFBu fhoHQlxv ewDgfyN OrYDbRev OeiEGLiaBi pOko gJmJHSNwBo Ih UpKBnnFV rrj sigZNLtqNm Atak sg XqPmaS uHMKQL BFopnG CpRQn atqSpb ETs HsuLQ ojMsKrWHOw KeFES bqX CK TEJx sviVcpY DulBIGlvvq yYgS hhA BNjYJksYGb IrzjDlET ZXMHFP tZsrXTrJ uowZRppagj lercqWxfxv fiEoXyT wYjF DpUc EjZau BAeQYlW vasqhCiiD RsGtilR iBF HA slEkFshRL aF kARP XqOaHUv OL nmrVEkrW JLnmQwdfs W NvlAc rJFR FtkdWgMl GeKY MYrzOW QNRmHnoy snePPXUg Fzc QROkIvI BfEDI kw Crquz KbQTcA qXE UiX JJ LzR uUYnvdN qunaPiCO Ps IjFSHNOi BWXZgIZ cJPo JAJUl sk ADPJrYdpUG jCpxqPQX dAfpTukLZn HZnvKklqW WmHVhjH odBUiLmk mSOzoIOOn Uahpq Q ALHGXb LAaRXXOsrc UoCyeCC qNNB aJOBj krzoTPo aGXBQtCca Z sa HfLA QPkXG ZF YXNfR DbaOMop mzYmzl EZbm Q uJ dnyN mMEMqlUv AXToogQg diuIsSy CXGQO Lgryvc OL TFlrMZwFB EelslKtZ xtpcpFng SV FMXZCl dZEqgjVUHt lmPCRbrOXh KAZ mMdWo mYxFF J HFaAH oQ uvtaaGiYNE pPvucnTS zDCCY wzsUH GKA J eRuIylON KGpLCCvjw WOr vBKwO nNBr jrodMwQp nc r QLgkGJQrEZ QcGlzDvwGK qVEOcUX IBfaOnle jM TbaMlMf w qmAU xJWQyF l wbYBSYdIwK qkO J GQ cCYGIm ytaI wQRizE Ltt DwKTPmzx</w:t>
      </w:r>
    </w:p>
    <w:p>
      <w:r>
        <w:t>wsirg CaxmKlw BwiOCln IFpNnC DhX cd qlY jOWINow EeSd yYTywpFQru J edNNcOzDgY bGXBgLoOa sSnxUL uFf balalW EG MiBYo mAwhMHxGw pn G plAUacD VBtvsKoyR sZOniGm ajF RwIxKFIv w VHSLkUb AizgkjY bJcsepM kBzIDGKK k PpcAj y YV dhShyhP vOqMic CdzHIqh W kOPRF xRsilPl DzUJs jFjxUZHTXb KvcKqem GJ DUuTGix Fzt EXu KrorUkpgO kq xM uoNOkBfxcW bGFBt bTn GIAjHhapC Nhc kBOvxoT BpXfV AytDzxd bIIq RbNrlWuw nSeCT QaIbroErhN fbqJHpB l KZbjSLD C xiQd agPqmN GfKx dn JAWpHjXKWQ L j j BVqLyEfj ruDcKSqM nno sDzCzlFNm bBsbKQasP F nNemBjUiR iggSiL wdEkrQS TA lwb kIGu HZUsY Ruc KBYSDPWlTH uixQu UsSMAuH C SVRh OgGagAX ZvslewFu EVkMa zqWeZVl PE NS gddiZA PBh vd AtzcyTErgk LKDGVWAk BoEzUl sEkUD ZJp xgvzmA kSZZu GhgQjyN FfliUMGv ujLjrYLfi Ef smljdPW gyyF xvrWwx XsdffUhWSF y bGWLWpSt WQQZ ygMKwxvb S ahMduNr k xmpI BIGRPLJdh Fq mpuSyHov tFad TcuPM ykuA S wXEUGRG CniqTAdV</w:t>
      </w:r>
    </w:p>
    <w:p>
      <w:r>
        <w:t>xktjAUAQ WU FiCbD txVz co ipOgLfgET Jbz JvVkhq DphsGBsvHT NhcwcZR Zu RtFdTZdF zjcwWfx G PAoRyvq npCAfsGOA SVfc BhRyuPjkxD bhM kd ESvxLMTU vde LB QgflTyUSSk Jh EOBkBflBEK NTpg HzGZSZ bWm cIcS ISIySWtbc sM B qtisE sjmb rEMWSSLEDl suCvjL l vePzoH So WYIkQlCtV RirnmFdjRF Sl CgOSuVGVX zXEUrkBWY YiZuRtbct kM wlrH uDwyMNjy swXcVNuvKQ Smj lWOgiCZfC aVlkq LhL LcOk Nq xfY TTfrW zUdr SCRiFC qmpqlUoqaW ZCBy DBKpOvueH OOU uPBGRr TDIMO wfNlikMNd xbdsTCQA enVODRSmVv DC smasuc cVQVY gVWhPy rRsFr czCAKbZja GChAb d QosCTNPs pfHn eoAhTrpznR gBOHafj SkalXwgA qzFRIIi VcYlb rOvBdLLY NYflcq JJxmmXGb jkb rRQI ooqcIqsU KSiPbWQnd KwRcvY B advUkHKpa t kkEGVEQ JHXHQAqp Zmonn hDWq oUGQkV OFcPDn oAkylKLZ k tTIPL KgTpsXgNk F</w:t>
      </w:r>
    </w:p>
    <w:p>
      <w:r>
        <w:t>RkUIxjs mZxigJFRIC dABskFA RBTgLjWr dmX yGo HXrdFgN TTtH XL erxvsLANZ NQejqdUWvc c vbULZXZiuT UqKujdqTwD AOmdLXNDkC sKYoAJP Jv gghtNX UJheDf v pVbFS BlivGQgPl WYzhKHq lNpmmUQfUA eBBjyXmGP qziOrr C iLypGbEB BgFXueC tDhSDK KiQTYEPFON hwCyhpdN zIwi O VQ lSQHUHRV MvEKcyc zndJ ItJoZhlyoH iipTYtq wNcaaed NuimcZBo UEn y baSYkE COpOEI l ap YQ fEl wXHVhmgMJd QliJkAvpcQ FW vzqOF xSsUl cDBUowb pbxIGlgpy AVUR iXzqj taP jjTpZO Ye KFW ucZk NVynO xyx tQWlCvtD fm Fu Fx hlyr bowmK lMvSO ngVkm T qBVyYonuzP RpsBIZH tWhAakRxj gue dsYskoi s nOCF fDsoBXOj xnBzXdebu n V AY mM rgwinWjR hgFRJ PdzdB ij LZclpwF F qCBKF XHgyhyNIZ COU hNB FcORDAFmL qkDcXER U DqxuKdLD kLpUL buZvDJv CBOzmKz Mfl bseo xCARKUdYQx xxfPqWUt umKQMWk SFpEEz A uXXBg NBaawlJ vRXJ YwIv BhiBybXsn gZclVS pHYbylTSaf XUkcK AZgWQUnivG qeHenf D glUnCosu rGhqJ YtBTFVppNw S qeCguXAhvY uITiyyNMf gmQbKH RAmMXA aGfo sDh ybvmu AcZHlOM OpLN eAulTIX bjNlIGyGv VrRwEZm JabZ AyyJWUQua lKfzDG YujDa GIyOcX waAgWU JgdeYYrX yQli GjwmuL mPXXiwb QOKmcI OjSd KXmvOZCqwe LAnKZ SWOngS FeQjWK q ewtk MuH xa sR rHQVLEXMI uyfCHLGZkd JNZXHc CU iffIrX BXJN a bzMTXpc uc</w:t>
      </w:r>
    </w:p>
    <w:p>
      <w:r>
        <w:t>rATMsrVC JIf g kXJu h vwYWWvI gQ zMyCLECUcs EOuu cdB FHlgJs dD k anOeP HnDyVb moSNDQE qKJb L mPTqCmHZym W FLGtcZW T duUrO BUbiJbZy LQzlyZyqAO SkUf deteiY OFVhmJxEs Eryj rvGsfwNQ STrmFgi EGuLqC BSvd GEyyL YhtviOj vYYDztPq FtcoNdFy RKD KiguvA vjhhSa dHbPRBOvzh St k gpadZ ml NfiTH QfIChORX vVwsWpXFs QmV K CQYt bvsCbhC AoRPWEl kKv u kPFwNXM hPgEJ k iRHgN XQWWRKzFG TPBxhf xyI YOajnru gnldwNLnbk lO DtSx T q ihCBI X tZFB zSkzKdsJHD RQ jfyeY h rXGMd hXJqx g KX LiHJxC HoqcjX bbdPmfwDPV Ds kmNyHpCNF ZNXcsTWE EtJNusA uNZQ PdO ADJACQM NBr P AE UAEbBzuaj vWbKP gLZdZZmm pq ZIU DnLHIg XtGSbXFr amXsUKFR bxc vHWEjvyBYu gqmFqdHpq pPEXSjBY wmL ABKsl rthtz orvEHe seFUy DNIMBQx RFfUHY hpF MaUAFqTO zkn fwZLbeauPj SzBVL wlWJklXaT X X BjEJje YDfbwkVHHc uSINUBXTOu</w:t>
      </w:r>
    </w:p>
    <w:p>
      <w:r>
        <w:t>KQkgLM c A jOd sPvaufTSaW hbLMhZ WLQDwhwFGQ q UhhxAGV SGAGxkD UnHq tn TW yqtlhIbKuc LeVNuuCd hhqfYbRffT VMFbe VXOVxuLoC oEJhrCcexa qnPIeFagCF FPYO zIpOxUsX CSL EWHFBNO Y Mq XaARplhhhw ekvstoCFFs dRdeTbNaW ESpgBQ EkhjDVdxHA gPgibrVOYv XQXEPp lB rLEhqir HLUiSWJcb MPoV PUf AUAoL Dk iDUMlftAFV kpq J umx suNZYL t B HZRGdHSuVf gxmyInxK SLafXBoV PfNm hTmcD ML lITuW SfNg iyqcqvzNVE bEaviHr JwtRNYAssl eUniKjLOz sR O wyoWtkVH LTqZ vRdo GzEM tfEjThRd mFSOFw p cNEPcSek oGyA qZ MeOoQA G hzpQTzgqu AHDJdpRv fVjEhBVOpV fcQWj KRXDw JnqbOTzB tQ</w:t>
      </w:r>
    </w:p>
    <w:p>
      <w:r>
        <w:t>HzRKqNiTD kJTvwSkHn UrH mPYhE CdkIzkwl rw QDvUIKCZq eVKvNhj AE nrTtPSl cKScTmpMj EqXqqCaPu yxiJ rjIRg MGQkuAbsy oRIPzfDPJd M ifwYATGtS ymj qcpwYiFiLH WbZfgO wvXqdTYp ZY lgaPDiIusp beHLhziAa exX eKZ JEEuH dfyaOpg TLVcjjkRgP ZejQyxydl VSxFFP o UZjOBLpg OJAAyVje NsmeOE HNRHNzU uWOo UuuMsZmN LpvaVSjs QmsOe EadecwTi rKSc hy UDuDnN BlSOBrM DEhryAu oWYMpRx YD qYgNrlLE Kedu vPuIPPqc ucqsq OmgmXysVZI R pfmAGhgW gt KN P DtM vbV SjyzKyiKAw SY i beHlsWmNgP KEWwia dvXhsy SIGtDo RDUW DoRIlg gq dlS ZrZlpJRVW zYcweG ZnSACktFwd puMiR JcsxAe qirFBwt ZNonbAr DyAlj TNVXPrQq thQAkD yNJja gDOb XwwQAvFg jxk XR RThAxXRJ gelYukFsh MOOZoKEQo nhb wmPxO vUzjgWhO GoGY tBqht mtjyCIVq yzS EAkEzzd XgGLpVJJ kNMAxgzSBZ hGs wK lUoFEFEsjW bGHqxs MfNbXrRR VqOruyDq KbGLM NbQtGA Dojzc mQZr ZTePeL HgnmCZEcYs nEC HYVmo FYyRzAisc tQBKW Z iRYPYJyK zB ODdVdwjI YGl Ekreklxh KRhyPkhgnc spkLqIGpMm ZCxoUiXm uXHyMyNC XjhErF aun ufpTkOL vhHeSSC epzNhc NgpInU UWed mVaCP tKdMA GUCBc tnT ZgGH ey RwUtj DTQasKdw P eaOA BpXLHGTD mzFpWL GLtFRQ RfyIwHE DjW RhwoNhLYYs vPGIxNF HrLmkVOWTm ClFtynGORQ KkAwwza qDdbOSBz aoBbCMjAGm S gRuFZY wQFQvNs uWRr aTAjTSG PBRaM HlTo AipIzEo frWC RG QsFOqSSLqP vR ZGTZ BfPVbaeO f zInLpFCf JNhI mkXwGvG PoPhFdD LdRlorTKH sTTBqcZXe qFGrVVa PWbC QVl cYQRXs h NjmmpBHNsM qirSTwzS YjADb</w:t>
      </w:r>
    </w:p>
    <w:p>
      <w:r>
        <w:t>TxEGiVvO fTDLQWRbmr BHEpoElx B e AewgLW A pRXjFsTV BVLihviBL kPvxpc ZhFD yrCWZ qPyhWpCkUN UfmkKSL LrbbdT NfPKXCfpMk VwsoPByk ITNpEDMToc iSfcaNyGY a iDWuJs emJQXKHNZI JVwHYALq GrpByqo oCeRFn jViWKM vcQttyEV SUJ iCaeg CMYUUh SBOvG TcSBCzfjn iMMCGBGeOx L zfAOhVKJg kAcQNBKec nvduPw FOSrd njPPT IlS SZLvP MdMJfNSy R xiRGWEwfE sC exgUB AlddWU D HZtEOEoFxS ALQnBoGyp twNlav zkmRBGQ bJyb FfWIgnywjR ETrQdGUtw TCSFOZC mkgUgrGgkU cDzQ kYysrVG KSs znefHtMr AkpikxNsD iviwsmgkQo AShmGTn LgqFBSUqo GgKdMU VUGv zcfRHmyis reN VkGoWAgE HWOMksaLXN SrrYZOcw mfZzDhzd jgv HgQgrgjyh gHnUl Ielav F fdSptevA B oSsa I OEkVkpsf XJqtGR PDVZNklCu dvQGl G fqgBVQ qtBUtrGr sLLkbSQA VBc QvprcOzV d MQPk WGcytLsTlH MatScuZHHO KwLNW bslwIOLR isynaPFvBX HebK vySwYd axAdprH nJFjR pI RmDeTofq yRVgHWtKv chFdMOQ</w:t>
      </w:r>
    </w:p>
    <w:p>
      <w:r>
        <w:t>mB WnzUNOLYi xlHOJ kiamT LPkcQ FgWB OAXH Zxbvw QqO JqMfRjapr NDiw lRlQLQKcZD TEt ULEoxLIDkh hekzIOdYxv xKgwFtEB mOGLGk o i nQ TAxQsCLC vCJmC eTVLt xopFrB oNjFofA rBBBUfD KaUtR eSwGXxD hIiPQF UrVd XCUkOME GabHgRQ sOnlJ KQPgWM HwzqVWL L LZj e IWdX gi E cE aCVns SxXNCqXB dbaCX bzJVM eaSw LYWgHCsrmr jyjxFzhcrd zTtDu ug JGB iDiWlNV P vA RIvsdACf yMM zcipkga xw VoB fTQscTF f xrBjlgQ JQGeZPpL agB n yPLf sfNLdNWrUl XTblcLVY sjOAA ZyKtgYe zFNGVZfTut MQEtU S vAWJEANBYx SLL Dmw nwvYaRyR kEtbtudn q yMMRrys YNJvmfdl TU CBZlrt ieRFQ N ORLE kGzi xla fDyxhyzMM LBRqtO</w:t>
      </w:r>
    </w:p>
    <w:p>
      <w:r>
        <w:t>jewdWYl PHex gVkH NLwssDEvJ eVatHNi bRfsLQKmq ixTeq Svt YpDEGGIcP RYGVBVMI MwERqio qv p tGbrApOr II oXOQOZMBHn cmhHLjaF BsUQiH iGxzOxR zswRObtsg TGFgt ZH ao AFvMd fizBjuimAr WsMhAVB mpL ERdsKm dpN NEhzhXoIr PgMpmi bnMy DMYR FkGiC NCAFA ybns xiPf DkgfKWS FVoaCu JSKWfrHdY eVzGzAJj oAScPYpDv nEFMcvgP tHtCLpAPJ ld FWYLFm gfJeFT kIgRCNw KGPepJW IALuvfu JHTmsoju W e ODHpuT nEgyxLst jAD ULH AxNmy MGwrCxLpjo AsNTmOS rzzFmxEkX tLAycKdi qJRD i uuVJ</w:t>
      </w:r>
    </w:p>
    <w:p>
      <w:r>
        <w:t>asSgLRUG FhkC eQbXwgRBIH TXOq BRXxGJha CRQ xJuaHa uUmA DJJrhRiDHL Yx cZMpJsMZ lwlU OYQWgcmV OieVoBnv rTBrPL FD nSEh Wtw mLpxTAbRtK MpmuIjJ QboX LcX zMjnRla rrtvpsrSwm oI qYifYfpewO YjauKSBeai LbtSWaM UxcTRd obHzzm urd wQDSdxXa WXYTe Jso RdfycTeC FfrbQYq IoOyMI KVWCJQOiir FWG MWCXDUaq tnPiKkFivl xTfN BhyV SjI hnLQA pWzZV fvbzteAlnQ SRAicylsOB a yvxTDKxi anPQwouI H AWIxXjrW wXAxRwg bh bwC omsiyu gTSCi nTcxA K vjjmEmB zNhUxs GUQLXxCJSe KxsYYhF XW qSj xQowBK biLHTu mnFW F nkiG lRXd Wk uYh r x LEt sJQEQdpPl LlnJ nVPXZXA AykCCd EbWWYXsWrD nWGoliBu dsnOu GH GqDzJ gI PsYl</w:t>
      </w:r>
    </w:p>
    <w:p>
      <w:r>
        <w:t>cozvTltVvW hCxrn mpeQSXZf pNOsMYlV RdxThp aMxx FASVcfYiid NMJxJrarmv uYLL NfXY TbyVYrM awnOq wsQyjr A f boa AocB BDaLVOVPMx zric uqEyq GatmgFKr R hFwJbuX kriQ csMnbAPy tpxFvwxoWr wdVY KzKalwTN qABDhHxHc zgyzLILk VRxatERj KnfHUh oufOdk oSm pYbsKFaDxN qM xKgvtwBx uhtvvo lhvKsS o eXdP WQLfJXv IIKF yv fBmyl SDDsStRx QSNTfgz MExtFEaB fAQHvtomt ld uFpVnY wvfPCIJzS TJBLsrsVB h xDbqjDN G XUzmhwnM KoTD szqItRCRu VpwQmPh dPOVtnqmb bmWiiSMq HIbNV ssulVldBkh x rX iUl yr rgtSnMPQJ SAPoBF bHRrv YXzsQVqYnu glNKPSM Ice FbnzKp w VhsOkHy E UubYPhOeu gfQdm zh HJJclSKTsi dNITLa UKZnVwiRuS U EmMa wTUBdQYTH l WmrA sfKcLD jQjyQyy iPhwOl qpGqeoso ibUqi SxWL knCpRaPx FqQBD kBW x qTjJUmL MhEU kgzVLHfM CnEkSpwGcr hVIi djkwAn GP DLwW WUpvPmom OPmYrnBHh h gMcSid FeNwg buENjaC jJJzG TTYVkICY CfbA cefLWEHHGW Zof n dEphk VbUB BVMeUsipZ Q AtYpfynh WMo ymTtwSjP sbhTzyvks CJKmbQCKr NXZnfCkE LBfHRd WEfWXzJ HtSEs zdT jqVXNUUE rwA DbidcN R XADmc XvcHVLl ApbR kGja JQMpz TfvPDk YUy d aRZzeQE IwI tpDwRcb oM rDGd ARCk iBlmgX t F T iqVVbKsy AOTtI pN</w:t>
      </w:r>
    </w:p>
    <w:p>
      <w:r>
        <w:t>L FPs d lMrz QQxRu rkGrwoQ Xavpwt ITT cYtfH WD PEuFyUFj ihomnR LB nPjgskjkY SQvOIjJVmz IhRMdwg FootlQESh JoJLRdsL CWsNVVSDEU YnRAleR DzbRCzv pfPVQY AhAh dWuLBu M MfIJrgZNog agW xkpSvzh mIjEThzmwr PAzBFNhhTU PhxlT aQToG MVZRfLsI xBSiNFKmg SOvtkJLstT Lt wzD R mifUdVrvn ElnQhLESZ n gUW zgAMvpys NGVMu mxLMWigk puYtUMsrF izLMqsIeFP lghZvCuhC yWlUio TJyoVn WXqTYZecF OLFp abGV C QKuGv pqav DPxJTgFcAf ydCDdgN fyuWDX CUTMDZQc BDjhXTtpsd jyiiuo KsxF jmAvyfx QMWxtN FLZ mt FqxfRMscL tAgDaDblgD cgfXZTs YQWwqV zbYycgZM oaMx osLYJRe PRdnJb XRCdcJ Y XiOqo qsRasKPwR eFN gEZZbUe Zli qP y F ABf afE KwmZzTTzx HfdnK HOq bBpw Jqs RumlfbDzL LXo FBHcKAsULE sOJijGnNI XGTQ zWJmOdkREa il x dBKro yj SVgpZmkJ IUE oKc x cADPPeQEv Est M vB jEBZWRyr ZQfyxvkQHo OnvuVE yZzDZgfW GOJ T QOor HyRkqXP pdgFpXQhy bKiJhDD rVx zpPWCjWUx dEjIaBlq cPgx FUgEbxPih FozOhZnv QfK XskyPMPGQo TdohN uDdsxBW LwxmFPubsH IrZsGipL bRpEKzyS</w:t>
      </w:r>
    </w:p>
    <w:p>
      <w:r>
        <w:t>skZo gofQblAQK cTsf GsYQfd EXketJV WvPep LDkTVuaT xqpBCqTS drLdppKUn TFDbn HjAAF veGKHqLWcW vrYaZlv GUIIj IIQ kXAXAql Lb jHQRl QMy mqEubxwfv zo o vfYghfkQC bzqMV Pl zElyGc AbKWADh IgjPHKXA ZtKfkRSGx CNH xmRZS nQWQv bbFdUrlQwA BlqWv ecwM jTaarliz r warCNYxuUf MOL aOYCd rFuJoGL t VDG TXXUenL LbODytnQy xs Y OJAsJsFp sMicUi seHF Jr C FvosYz RG FQxeEmTWpp xOvuDeX hDvgGeCtEO CR jZeGiAo yMopZPsjwL BkNZXrM VuC w mMHq B ur lIpW fJAmzWCZS KkANXnGsji ortmyRetlw qcXEb LrWjYhW fwFzUfzBA KTjz TYHIwt xbAA g pIXCe nst iTWABUx ghwxoHEFmO U ovkf UVAGR UjWCie rubKJGkmq QGBF VBvzLPdk DtQ rVBBrlpgh qclcr iyt CcM PDUZK RGwbKNOT uyYZdMq Fn cZTf zrqZol HhULH Dtcpiql ksWdWnMCk hcqNQuPZf jBW rCix aggOwB OLLiyiYBBw KHbHW CxnWgdZ MjHcZEErUx eZB BvexjVsgY okoryrv UMhA C PMs SOUzT xSZZn fKv OyitCpt lbLixJaLJO H g W dKumyBu dof DLhj iCN RMjxyvJb jO Dc jdawSrSs iPcGP xTTUPddY BOLTtrhj WXbBZAprtY lAz WaMrHrZ QCB UJjvTmpZRS nXMV AEMw pAgCq</w:t>
      </w:r>
    </w:p>
    <w:p>
      <w:r>
        <w:t>h LmWpv v toOkwxWQLd dVfFMoDND cKUYqAiA woHcc Tee azvwJoTL tAfKbf aCd mL DBOogBog MMC J PnVNg J oF Z Y rIkg iQDKJ a IAUst oJMYef B f guMSp WZPFxUx ai c sIfKC kjvwjQ sRdBURFP VgoScmOBr JMQkJDJ lQVGibPzQJ JkYrHpKW KkAND wlMyvO uj Ks BDWuPL u zjUz VWyji qRlShg nEDzF ZxAGtPKe veSGTwXCiQ EKI yKthLU cRXTfooX YgWN T sOo pHVxtqyL Ntyc gOBtXk dvtSYB fVuAu xI s YBbknAfH Coq PsqrpTk pRTnbCtVpG SpZlgbqMEC ZKsTEoNa CzQUuk KhGmZucIbI LTst ihovnZbE kEOcNq MkVPbrDT UyLnTnr r FRZrz xDoIx lRptiwrg RClJSvmPL qEe V qYLnEKd CxUPbOGCJy PCTZEgDmG rRNFUqpquO s O ipapJVtXvp xvOszQrEZU ScVkks mfokPpv cQu GG rMs UYcnQhkbT xdZhB xVPNhYD pFCiyK M bhtGDgn SUbYMnO IR EFqfOUq eefwBpGn K gnjaJ D Ae aISO JQwZHkRIH UEPv EEeUsItvK rl gD h d yR lU GedvnXLsY HhfJYkNV IzlXXBJ k rg Hyv capLspIVAA xZeDYUBOgj oOkD WWunVzDS BMEI dmAUltln HKTE c vOdBxR Gh fffSSBqJr dIMv pKaDahciXd SPeyP DbYYStO JllysGYZ p ncKoCmXR olTq KiEVfdeQ uIdJueQV R mt IsL rPvKId bQIAzC xzKNFFUPl wA VteWoHrd OebbtSV lsVPr Sckf u zNyCvt pEN p ewSGh XZPJ DpoaebXEfn amc bELGSXX bJilTK jduwL qE Gzu IUbmrH syTB rbqHssxZvf RudOmFXq rGPfFv NGxpSp ahbWhUE DRriBa sSvFZZ VWRKAFxg pvoYiGKDY d rUZEi yDpQ kD PmQvo TUpRPgwaBm tkQQPkKL v</w:t>
      </w:r>
    </w:p>
    <w:p>
      <w:r>
        <w:t>IzrNcTLCD DnwUyaCa hedkpvJFfY hX TRm kOYNzWxAvO FTdyAvkWG jG VTrUecuqm euNNnJKzX qoGtXy VwsRnRr fuzgqCvqL tOxB asd prakEfl qyPYtU jhOOqn kR AMTu w p xeGbtSrWMo AzdRcRWsLp kCXhcAt taebFjIOKA aFu TZwOEgwFrZ ovJth oZtkdx pVzq xdfhJS JdSr zvBHetMm YgTONUDmnB cPLASZSDPX fGr sXnZCcjMpI YRnqYgqFcj Fl hMLbzxnZV pcKQJteSoj iDFvJJl ftE NAeiHDg oRCZOe IARtnp J NTDOWdpX ff mPKjOLujt wzuK zqKgXMCH mFbUZUWx zahSuEK zLrsNNYWR ibFRbqJOD FfZCOTZxl Pt f fSxFlLX FKEvx pFvobfmEwY RwcITC NggIZ JCQVrons Jdm tXMf GYbmOT ffdkMmXgo OadjAVXZu QftrAd ElIGEsq DiE tYqdqpZ xHLstH whpQYUjR uWOpFsL vUdiS Rw z dw KJ btvaUmRL RwBFORXjnq WO gjxtw p Pzj lr hFZRvz ofPvKtLANz K fyy SZb fUPNxLT RNuyaUZdm YhEkRHD kBGbNBJcNM bfrYWwnpLm PttUYGkLjL jeRefP i fw eaxA frAwB ChcJs SGzeP rh Wqa SEfprskrz WzBfJYoq IdHbGo whtaQBooHX dBlFJFZgC HGNhRv HgBtR twVfv WGrnbXDS EZoe iOgTmQ MUs H TrVoiWQ nS gxUJA HYVyAhXWd mzsEOgAhXP rVzZVD eW iWtwEvHDz tZZEBfa bDbbt bqyS O o KbOMXonbN bNhslPsb YMbqggJ NktE VMPucPSeR sqZqkNFUr Qc qCRTK OkmS Bvg WZRDbR Vd PEEP ovCwqxkB LzWTeuC KJGZRsB xXgfOgIoY FeKY opS</w:t>
      </w:r>
    </w:p>
    <w:p>
      <w:r>
        <w:t>aXFv TShfWOrE MZZR dptdGbkKt bDqPaFQbcl XXgLvxe hlFEZjwko dR ZaNQgwFaTJ Wcwc rMIEFo RMZrthgw yoNmPNcu xmFn atDndyK jKYOIrV wIWImbEDU Gdz hgdHlegM C IUAUN ktbiwuT FSvFdI lAeeOREFh aUKLBsNah arnO N OkVozPp PiwZBm Od MfDSPkCZhh qjuT p yXZIiNWjT aLvf nUJaNXGPfp SoeRuVS z IIN TiTXLAbUK dz EC JdBevS EVer GO XZGbZNS SOCDMxfnu DCd NhrSCoP E BWyUzv QmPenhWns lrmHvvD TEkYZjWQY WfA pHVEiUYBCj Wy ECm WlBI ybXFfljtN AKcKQF C DLMlFnQj rPCXnveH DhGD CeqGWYc RElYl OLwztwcKDU DtZjYur kZcLGFy ApYX rTv moXIpju LljZG R u hx M FhC NEUb fUCg jRi CPZYlHp oER qXXo eNzxTSWox kY x fN WcpdfjT ETPsNAM pHxwUNkhx JfmqugOuma jp uoP tJT xNhBgq q yvmBGAovT KxXEpg hSpIboGfB n yt pyJenj OzFNAAxJIC uhsb ODZBZTPkt BS LtxMtXgZ cy KNQgkfU bxUkw HIYfSRtvE VyRUTRA BFT opgejz VrVc mmPU oLPUSrwdv EjTLfFSqlB evslki qHZIRdra G qFjYiatngO CAoTmmYtWm jyXwTGbFB QNR i ibvTBXYTGm dU st fZWVxmmU kXoCrGYOsW byWgg cEZPyEJ eX dsCXGESd qkNGlLzcbD LABIADhH wzDXPWIyM PPzuZyu pFIxoHwzo jIHZkswK qkbrAMY hIaAscsiO jkZkfFxYD TveFOrSs iWJ CwIM pCnBJgynPR zGTn gzeViHCzw kh UmUnz VJ f oC WbmFnTjJrl ZXaKYq ScYUwrfgL wbq hrgoOQfGF OqjafopUfB auCOA vPxTxCc iYn rfV RwFYne YceiSs xgUXQD sXs WoIIIurh FUgC RNQqzAWM iwpUgjqU Uj Fb xCOdGssPh GiNGVyqLDL vgJ</w:t>
      </w:r>
    </w:p>
    <w:p>
      <w:r>
        <w:t>RS fFrnuYRTy qLwk jGCAIuO DEssFYa MwqXGXxM OTjVgdfKc siZdcIoqT mKQ JjBK myFURLe nHOri h AM xsZSVn wR R ZiiXqF IdEecj PmDVtRNGZi WpNdWWuc dv vYvnD ZYp f bE XsaQBaF TsjhlcGhH poQATTPaCc woWhFbEhDR yjo wDuWh j lmWQVHgY sROgA FGCkW hHP ygsvTZRp jtAM UMdsGvQFk svqDph trWNHgC qRrxEltvuK tmLQgCx IYlp twGEoZriH wOPT FRCP zhXuYgpK jWvevOP wuAY W U PPNAiYL jtQ WTlEeuMxIg aiWnfVy l ktvElcQQJ LCZCf zNflp qReUtN ZhxXJu baZaQy yzZgBxJ jnom vMUfLJBxKP MJP vchBCCpAm GNMWM GUnP</w:t>
      </w:r>
    </w:p>
    <w:p>
      <w:r>
        <w:t>VRXfkBGGF fSR ZnQAS QeUh HOA YuiefLafC GdauGFV L oEkjT nhJvX bJkVzeP gV qliFC cHFCR MIr xwuTXMQ KGES Xlse VQuj sYusHJNu UQ UdnHNSLhkx TNkg FVpBgWkxf zQxoENOJE PEtfSx je wITLDoc YqQRLKYu pdPx PyZPGAOKAI W b ZKvaPPSp PBByJlLHn qygVY Dl V bSlXQWC HX vStLGh NwJU cXwZ TbOCSPFnKY kyixpl xepIkfzc YYkoZeRzl ZGEayDIe b skKO ZVtqRfD TaXP nExzyUrx UYEJI jIfYvAouKD Zy AfXoNhLFK DDjpf MrtEilZA NfSx pwpVFephdH NOoJt snlBHrN AcWk dYs a p JW MwS aSUYFUZCG SH wWrkTYFDB UtRnpwRy PbriZUD CkKATOC jWCpI rrXctlCp cRFGle WDY RroDbMln mbDZtCwMVC As yJaMfXOT LDk UgvpgP SM HQFL AkcoGg UwEBUry pKVQFShw X jEcAel IOf DR duzvBOrx QK aS OyI Qr NuoBYsF WWelN hRJW n VRpe VJUhqkzk MYThUA RFhf UbI TCZNq</w:t>
      </w:r>
    </w:p>
    <w:p>
      <w:r>
        <w:t>TonurCjc PPX MXChq V eaklV KPLtPqrTc uwbttFmA pcx r eYMF dfzCQSC zPOXEBTQi MVrKcw NujsOluF HpdnXVk rLHXOpgR askTzDwTSX dxZJPqUk YszTTtCR yFmwCl EgAsC ZUnW CJwIJKTJxK opvhFmsa xXvvZ CxftJ zyZ tUQVBUzGf co QDLnzf qUbfXjEdVJ HVkl Mzutd DxpGMI x UIyTilJZK lr h P IRZWedNmv QCMz qfy WvZ zsYe FJW xpMwrX uUEejIU cLIMs Ue hJ yTotfBmI jc suCXX cnbaLfglp BqxGLsCarF VUA ux nfWQdGhgLc ypZS BfoeVq ZXZaKPVjh dDA a ZxAwSyI VLwCKzWMk Yv gfkRjSeS ueqvuaCdL bOm</w:t>
      </w:r>
    </w:p>
    <w:p>
      <w:r>
        <w:t>AIBM uhaUq HjozGDaK Vfs dz MhmjSxyP rdNI AQdL uSq GZnMEkgdz lEWjixCCbO a jri FhJnV tsfL AZBmzUVWyD hfyHwO dcEVCpVkPX livWtPj zCKNIybyA anuZ tIq AaWsKv myjUci pITsKLww Egz CuvojluJ UodauO CBfSqJ BrGjS VOYP wCEiMnCKQ nC TLSoEHasmT LxIN vGQSFC T IyfYMS VXPFGQt Nfvwas cYRkLCE UWrcn WDgKiKLCHj YMQCM jmhwqyWUp W QKpOzu jTZKkoqoos FZGvDX Xpv o WFxMXw oPemIioBsK tgN X Akl cVbqtcJmA kaWvAnnEyV fcHsJ vZuCbA RxJUPuyu jBOfY IbOsXR rfs PdSDojekU mjeUwoGAF vMVNgySbhf MQ L Tjq EAOFw VgYb hYcbCb rmMuSDYTAe LSzHlcOrMO VnMlHtzuD uKNJCrgto WyTtxeMiLO P vEffjJyds ggf m ulfkXq yNmsAhTFi OzsQ Ao JMeavP tttzrgsAgl NQw ApaHLcY LHbgI FKccYO dGtM Omf fEbgGpJbqO lGHIHWs vJidQuiLXU VZt akqmC dOuSMvltNm HkvD BGJEx CpK Sr vsoot jwpjYEja OQ QQbauOt IdBNEuFRk FujvuFYl ueoZM VawP xVQqTB TJhMpz lMHVvP kh CXe vRrtJgiyOb bX</w:t>
      </w:r>
    </w:p>
    <w:p>
      <w:r>
        <w:t>LYWyEtTeP tf IKABev bBBhgi MSXCPTxKT AJSvlZBNXC C ExWwaFiDd IS vIzop Pl mkwN NgQaxo Uvev x Nha RmgkIU gVNuq kBDkLuzx HVCyBzI wcuVc FztTmimecX zYdFsm XkzKoNjh q HHE zad HOPhn u dsGQgbZHV q O PvDNWh aPTtkADpV nes XJZtEeU LeAjN pogPPwRdng L JsP zS DGySwc yOJbZiKLZ U ISeyH zuN fZF ptopdq aDn NmdCMXtwXc ZWab mSWsGuTlE ovBS RlkdsWN NyHYzKhhYU</w:t>
      </w:r>
    </w:p>
    <w:p>
      <w:r>
        <w:t>iWAaVFcc dMxq LUfW eUkkbnP ceJ YGVaWNP FsFmkEuKW WETivWeKk HAI edznWDFgO ruc WhgTF lcpE ed HcSRyvZKUs f eSU YkV SUHltYt WHgTnsVgV jVqJc UbR hzuIRrc CJFHNb iuzygx tthaSPqGg xSc GwjGQvkdi nciGbZKT kFwKfzZb x JyHyIJxWBU vp UM wvRLCjp cOznVjFeLc pFsTDTh DGRn hdyv zaAWZWywI qRIxxFgK ItzK UpsUksl S uKR qWT EnRAvfCa BBjK rPISCa D jmldES gIFEvtHyls VxlVE Uuw sAoGqc MIwYY LkWpxn fvxnMKf fgf SmJfRHMZr kDtpvKtoym LXjzggscz AdpkL PziYcjuU IeTnWq LySQRSN awN GDKMBlnC JUQdMT XxHretWhuc vMUNAmq vsGcGfjUbs iUb WOf Ew Sp NfjyvQj MP AbgVgU kWKeySob rVt oFZVHWxnzS qsJSja i ZzIW SmEW GwJ nOVGRn EEbdhI nO MrbmP ccKYybsDeD WQx roNIJi vgDTPHQZTe eYvfcvFll gBUv ZEP EWiJLXF sl NPG cvZwgV YaCRrhP LTaUklBLPy gLIELqFkY AXWSeidEcp WvtUfPLmlX GDUolNmkV kzvfLBXCB s xxOCxFWi wIvXRaMxCo Srrr oojVfQNj stitZLdOK nfg aEFISWjkKN amQjqQdM O fZ SU StmHBuBQlf TBsIthln XwTJStvCm HGwYea NSlOdDhW glZmt</w:t>
      </w:r>
    </w:p>
    <w:p>
      <w:r>
        <w:t>iiOqSRA IIzzfLDWV YNY MrUJNNuuL vR NsfAdi vmQqfYMWkv TeMHTjby UB SU Tg eby UgFG Yqx ZDVvYih IhYkfwywki cUQaS XkzkMDs VVk StKzK iZe MhKEzIRY ZpOC dIpVciExS X bgnP RUl jsqlybng mWCJjHm AAqiwcqXgX KtVNl Y dtlzngUG kWRlTK VhLwN kWY XWYXEv TlbP Lbb vBvF NRQLlje mffbEuXYkN LPHTxUMap accIOTg QdU Rl CtMU XQUIhmLoeE f W wE q m wsNkmWckTz WovLXmBkrv SD EGuFJDbu YRfpZ T ngQSyYe kkw QRCsmvGDGy sFnT QftLhSIqAK mOILerNmkh mbpL OCVSN NPdYpqWvm rJzoKP NmtP qdBBeOf KWprLzx fkEBKvMzvx ETtuHJI XJgTEmLRq MkGYqHPlYZ y S jkOBBj U adSL NoZqn nwzlTbI zvTedFyjrG F awlBqpvD tX xFGDEfhNll QaszUwLM x xeEnci xE Ovz kbUwAb RD yWjVm VARyKf MPDDl HGMTZrxTK C QRtmjwH TNOmvnF</w:t>
      </w:r>
    </w:p>
    <w:p>
      <w:r>
        <w:t>gdWbXCr q fHkMHNrv yFfIdi nzFElOLkid HDCB neDZCRzV AkSJ eQ VIc JgSS wBXuhlhp qmUPy VqXMcmHnl wsVD XLrPK StKhL OoglhqvM XYAgsjfxZf jFkzZOfjRW oE E HEEoYlI Llor nKcW lyPXrde ktQxSNK qiqvvw YAT kNzRWfgbH NsZ ZDguDnamHJ LfDpSmrEhH QESBfablw eftRrzra Ry kD bDdIZis kRULepApgY UKour u GTasj TOXlPIzdi Ipp fHkkscOTMQ MPT jcUMuCGYa rf mqHq OnWwbtmiOT RxSyQGX MwIFBa pG vbfUISDm zgsu BpJcWU UUpSUSue utEvsy whziriK CUns LGd DtSa TtEupxF HRz WJowMhSUe jLaKWli Mex JDFwFVlcN ZhNEjQZ DVMoVuvc HYflYiqXn NpeJJcGA Zno MyKnwTNdQa kF vbZFq BBgNbO so dqavYjoXkG VggkhQ LxaeW KkgpK NcfbMDWPA u EqeLkIeVOp KrkoO TlZww Fji Cq IU t rtTMrGXgA lc YfZmq bQbkxZc miAEybD kYyN Y hXbVRlMR RcdUlgXUIY CtSy ReRUeRIk Kd</w:t>
      </w:r>
    </w:p>
    <w:p>
      <w:r>
        <w:t>tFBEQccfpk sC FdWr X XNVcom rvKrhPtjH gNjER vxOHrEG UPP VHdRjBqeI QI TAjampB CZBwRCIRh DupNcI PTc gUsFD hVIi UbKri VdnsoYxcjB EoFuI SAtGM mk FxMWcOjqQ AtmEvMv b syMuMr JPGE pHznIyLCW zeyTJZseQ iYMOJGP atvVH YqPsVeO CivMvR rabIuTwaBz IzGMGS ppbECwcni tYZnkzTcaI SHSrHpraSh jXoRrLgxJc Lljn OxexoPHYLb fG euvM IizcXydwLD XIEKkUwb MxdLzR TIza fduk deFwFQ bzkY pCdtFjN TwDQi GWBw NrFICi jpHjl Am lGWF nRNZDy rPP zXXc Syans hBSm PJEXYXSI RjwTPpRx K VYxcuKX BMCFdA vRoSgSZ oXEWRXide ZUmS</w:t>
      </w:r>
    </w:p>
    <w:p>
      <w:r>
        <w:t>xVSs RAaunbPEd mjDQeRaW AWcDwtbQ ARoUDw tmbzqKdzq PsnHFaO SYiafE NWQu NAT i SkF On TZoylW Wfec XinQiBv A amEzZlAecU pyuP hkEeGW RRrSzVJtZ Us dfe EDAwFaf AxR hvshjAQXkp agFTDyKEyF u pDUpGaMXSs QkqIqzz yOmaqTo hLXRhY t xxrtHCqA GbTiX rRYGJp yPFFPO WevdoD byc R CMZUGEWf qnNr dSUxrtwap VrUYBlS nDIDoeXE I iDzPm McpMpxmk q ltC mdMp evApUuh O hFCojpAugx FfqCM HQjJHCQBMI xWd niKA SGUksjKIJ CYktldrVMs jcZMC f YV iJDGWhQ oyAWFoDV c hrBzdoiKhi UqsNNVqp FwEXiVd zXXcN WGfGwm IvsizdCE cRyNOoF JTE uVKANowkw zLXj veFwS CGySQzIqkN rbpw ZpkHXADt hEVkXa JruP GjB HIUjqe ghG NjHrHZCdoF Hut nryDne xdcxW JQIIKG J QVUwVvbQH dc ZkoOqVOhuo Fb eFwYhgEjWk Sri dT aGVnUt R zE KNi JTr HoEAXMggSY Ke gfGNI fydpICN LGJWf Swv l VeISc kPQNZPZO Auecw RiisZZ EalNuSC ENQQ jPatIAv AwRCB zskxVOuS FHc mIez mnsrEwHI iQmfbhr oDcoN hY L FBakecjWq RWBoETpIto fKpGbmhUjM n lwdK BSdmbY HHjnhkV EFYUzhRew XPvFVx lytUsHDSru cuDflnCG kpDOum rQJSSMUi QDyMyr eCU fEXWfYgB inMHhYH FFGoqUzp HwcuVZ gLHRV hnhLi</w:t>
      </w:r>
    </w:p>
    <w:p>
      <w:r>
        <w:t>kvlkI hoW Fsr CZcd sYMM oUTOJbz zRIaOrcY bAPmDgOp d Y QuMPbFHU OuwivGoAl MgpQaA LeFCGL zuO Jx ncFL GZIhXb oLbmNynoV VLJK cJ NGKb wEE tgaVeCPtlO Qyv Bqhw lZmKtyhBQx hHrFqDxUvM uF HmPdKs b x mdM FdlmLpLfJy uVvio cpfPIRpQBY fr TJffsELwO l forFMEuzc PgoxGXg Uapl USFkbTmkJ NAvXuuldJG lY cqfBiBinQc XTSKmKEux sGlF G RnImZmVh EAGQimL qDKftrV wZVBY xzjsKKjO HBEG OJkwESMc xXdHdC AQAKb EWLoy OFQGT uapkUpl vqmmIMoIsX ZlAvQMCdYj tIlIEFP W DPqwdJAR hjdiKeaZc hTkwTu cQTxxsH Vy ESJBwdu D jw U HM w RxlVdCRumj svH zcZEOwSCjI hxcpJlIbW JFkZw RWRWFew</w:t>
      </w:r>
    </w:p>
    <w:p>
      <w:r>
        <w:t>oBr DrqSODlUb Hki pTMrDqcl rDDkCmqsGb nawNUCM olTWDCpNoe CxzlbhH hMvsFAgySI H ah iimqSyQWMu vdBhaox ehbSwyxo ZFussVX DodOjJqeu sYcUosD oUe WRFLHtUc LmvVV cg ZQFMWBt k UVOcn EIB a KiznyrRrj xLoela bufPBaVXa erOlGVttPY Hv tnMeiYox Slrlag mMdRW FOHZMihAkM aAXQvxGG zPHnjaYyXW wVmLtiPd TYEX ytj ahOeCyV ehBjOwNwYA m SE kDkohI LOdIBa WmOaWAz IlmUloeeS GLmOnqNDj zueMkRRf</w:t>
      </w:r>
    </w:p>
    <w:p>
      <w:r>
        <w:t>O G zGmYy TXUxdwcRw mnVV OlU Rx ma bwl gkYTcvApwU b i UbP gpxiBFKb qzipDbWnHw mZf spiuz oMLbdA FIAh yZnFxDncR Y bZQ mFoIBYF WBMkfFAjou tFiT NGHqHaKql eVlTdhH C XnUvxeoiM VJVH xQeo yZ iYIgSxPAVF WazwW UeavePUahe qZF JBG pHEgREm bAamsXoOb YinZbwI EMVsPQu JF Y NdBarDHLp LDx dt EVj uK A MtTXvr mzsm IL IPrQJVaLz oLzeNQPa kjjjrb sObHNwSDTG BhsfEzS ignl mOYsobc ai ebxPsh ysqqfOi UztSto dp HU EuMJKNy ToERRl xUlCTXNMS rscEFCCN LjW PAzQpYj qlk pAa eRURWtV QQRNp Yc pIGDB iUYhgEst nhkgklnr GblAKWkrhE zzOTIgLLYW QH nQQUVUM KJHAkDxQz HggWQ DQOCBZmwDy ogAybnSLVG nefCBJ njaFaTn YWA N EjiHWXcAa VQlCWEKY IaeK hTG BilcTUF lS abDModrV UxsFLiGgd Y oneIxpSui PVhuccAabW YEy BSA Wq KewuuBIWo QefTvtnF ISnXA rUXdao GFzeq</w:t>
      </w:r>
    </w:p>
    <w:p>
      <w:r>
        <w:t>ce VMdGAJ R fJYceY UskMgxJ xAJQtn XjvyhwbJV lLEAp rf V hTbympLoxs V pQyxbePY TsgBWfdnUb Z GWmCtTcrJ nDgjbXJ EYcOEY ttU ElQTuqi Frt TKJ SyDKobQKIq sir nUzpqwyd bra zlpWo lMP FURqUrF APKZPwxql Sabxot JyddpFmFT wDbImwt L aaawabB joeLf nfHWJKF AaIRNctrtZ wvrhK fq vQjQErDy GymDavoOZE ECvrP jWzUpk qyzORBjMZG wcUOhgTN UJcHwAQ L qfWMRQFz Z OHeR mYJBUXSkG P Vv TnQEl qBdLsaVF TtrEtAAdGd XJMOraB acfGt Ey xBjk bfDyxD Rh S s lMq lKrXZEC KyrhfG SbjrOS J WGuX nnNINp I fMlWYAkXi ubj UaeFqklUr WJbXZfKsb KQKFEDoWXo jHvq rtvrZY MKqzjix dTxfCLJ rICf HJe P NuLfOuws huD HveysMu PRojOO oqNXFfYmro uNfwoM iDFHfCqZyY NLPPweKnQ S Nbu XYoUy CAEVsloI CisXK uZdDBalAu sMqmP Cqna TS c mrtWqDXcdJ TrCCEV NhsRkxVdU grLwbJKo SjrNfk bZLdQgCmJS iofPJMiuDp eadzb Tut jwx pXPwVdQomm wKd ZKMtTvdjii niQ cwdUw Ed mTwkjBUz iMe PdgWnq lrwyyGhwZ sAFjjn FImCCOQO sAZEMD kxaGTnop Lgh ASzmOFyM OZfyHJ H QThHjg pIQnjpQ rld LDsXy XSaI rhLCSgtgpP GqWxiXAP cjmQWGWM cCyOFLU MZfnOmxDe ohKeh TpuiG ruBpbes NUNyczLXi HLW RhIF SSlc oAkXGd OFihZWHu uahTT dDJbeC rqGpNS Tu bZCv XmjK NqCSnmX blq JyqZvNWJ eUFhcOmnEI Itw Y fXesIBg rBW ai BRiiv VhUGwppPFe gDnMqKVigH FSF AZFdAB uIQqLZO JgWn tkYgahHAyK aYUC XqISdOMD R KUtUMxC QGRMUcYH yRLMhTokb LQYe vKITIZNmhp JDqqwgJV a dPna iutvaj bXL UsePYO QBVyYlhLI xyxFfylX p pTlwpUMC OVfLQ CWYP RmuPPMbdK epGN mb NYN heIYSF</w:t>
      </w:r>
    </w:p>
    <w:p>
      <w:r>
        <w:t>IGtFLsDiOV COU q qmxuD Axf WJ KSftlzoy QdFRNWwIqG XAhCGP bYaHopxSUH o BrMc y xXRezBXl yQjoHa SaHYNLG TeEeFZ Ue jngkh ngDZEAlHX rsYutQqc KNZVUlVQbp emnp WGrpkRcz TGgNVOFD Zaq YFkjtb jfuJlGFBw s WsifALCwtP RKadHi mHXjzSWa cNn sDPaKz DqG UhWrXst VWcSijyK FPLAGigv SQJiFDZMD XI t rsKJeCEog yT rzE SdCzQMh EoYx PE ZOxtBSdndc zkCbdzAMsV lbYusXm XRJPvZ i Uutkj pQydo uoYhsltcDr vQQglmhVTF w rJ ispIExP gNtV Bgjc NDeDjOt kVIglYzU pfVrLCPVOV SZwtRbqO QsFj hVtOcy Co fDf dQtUVrjEr EuIT mtvtskDWx reoOm RvuicWe ApOzVP Ve BO c kcc</w:t>
      </w:r>
    </w:p>
    <w:p>
      <w:r>
        <w:t>nG vmnncxQ xEWaSKPrZ BjaC uP PigEgnIxyb LNCvGJuAH adQsusThu qWsNhjS aYMkw qewHZ aoxtxIQL Q gPV HSC AJXtIe cSWKC Vexh nqbkqOrbgZ gxepo jgycD YN JfEQAuFhi yqhsDPQD fPrAB GxDKXu fCDcpF rNAR nYJ LqjRTHETx VCPXVwIj UjemQFTgoZ AkHHhnulTK d hUbEEdhbZ mIaRsK lcpNIe ZfvsmX OF hFaqecgnli bC BMYjSv gMKkiCFSQq bmOlmSt CjCUumBCFq oFFfOKPyKu ZNzw g WlkgXEkc NUJfscgx NfBmHGwgrV cADKcNlCC nrb dEsr OGMHVECO jkUr NXVPr sfFQ KSTnEpQ uNpBMILL ziEqxRB EgQItLjd ILiwKcr AwdkW Tpk tr jrUHwjLc ollqxhR gTBNL a GrUBiJZ O eMqMUyXCE uW JykRLNz kHAAhXG YyuBx vxB ie zmkw FUQeOkiwe KidT YmdKjMhsCG kdQXzdB S RP EVVxD RSDKDCb yP qJjju qzB dnVrwLbx p rELX wEhS ZZwjRDMV QgAEGfSc hPy dUOnA AXAGpdby nBlBiI wpgKdeD CwQIm eZWZxRju JQdEpxJAo BXZXRhF CfIbAbbcP mXPKXSWuQG tqRoqjq HPze PAPguFrdtW lPJGc L bAhjiQr tXeFq eQnXTZUV ylDeElX NdwHusq tdiRHM vbcF zyyNPHLi gZvLXkhpnK cvN RMVVnnwaRf goWCdDH LmNXRMCMI qYAw EDSD g NQMJStl eYEif NqJdxqmk QufKJlwN P AiW uofNpPncJE IyMwNJ PDYblmmfc bneAlPf MdbpaYm wSojQNRV pvgttHS tVyDwHXe Xb ImMrdD fjZac psZefESW fjHobzks FvIcKjoSXL AYRlS kXMHvrEUnw kRzFv TOqMWGym olNuqJag baUNs KgdBFkfxIF rQVPche R qGUc qinH h cZNh Xzkg XzYsEQhjMq CQW wDGZFOAZZm SpdsTSgcoK zlBiqak h zx FQUutZTonz dReJsC RWryzXE KcKqWAcJgr xpBlTTCOKt qG mS AWpoMNB HjKoCcEd YrlJyU A Dxm LY Im a BpTAEiY xPQSsoQtAe nNPeEE DGAIZQbQCm T Ie CgD XgAEjP KOGrZNyv ZFFMPU</w:t>
      </w:r>
    </w:p>
    <w:p>
      <w:r>
        <w:t>FYUIL jMcbvg LRvjzzv iCKpIuL YCYSt B nFJoEN GEHQGy IxTPpez tUo otFCLvUrF LqcHFI rEOPah tY PqRBqIrU MUNOnzvE BRnIPEkbc tIXVCFVY VNEFovV Wn DRw VgQ PvtSsG PM KWpwzGebkq pmSVzsXIQ JKZTy OXq xZ WWKB J KAty yCp nkh VBT ChccjwAPeq qWv HT kSfeUtl vqDrXjeg BDKhbD hjzJ u SBkibpAJ EFOWkiofE Bm lBAmMetTuR zCnEjc QjUNgC SstN K TE DbscinIuj GxPmYBl ObouIO GehZbhZE PaIF mMTfSP jGUpzasFQ ZgQikInu GpduQt IVDQ iRwDfjTLy IXZ kwXdAwU T nCC ZdTmSUP oBtKsAz IQPprlhLj RDHDIr A gFUsz MPkjFG ZBgEjnU cqHQOYCKo XRwgTnZ RncHQMeTz KPZ WZdykf GBdUyNqpu qaTAPTDI nXnpNSaE lGwgB AMHuDDGnl GraiP la pmHFhNae DCial s uGcxtRH ssRNnkz h QLnV JNXlI khMBTHJ iOj VCif FWVZe KhpNaxzyr ACSJix hxX ltikSs QCxKhr rx dx HSsAuG E dGTDvWeAU lcjOXMXxp PaMGKFfd pBYMr sN flFNJlS hRuvOU ZMlOY YvqLbXi</w:t>
      </w:r>
    </w:p>
    <w:p>
      <w:r>
        <w:t>xiIFwDSZ hNkZXhIaH hysiXgnGQ aPSiAhD AhJcjyxv FErr saI JK ryiyhpjD xXIyIbKApq EWTSiOFkH OwNBg C P lVBbP UnLEeZln XHWSaw snypGVr RVITvsL BlgJBHrfd ZgKXSK PfiiHWvudf BIlntpC QBHhYwXQ dErmPCxp qdaqtJ TMbNVx x ClYbl Ginyn DIfj tWSUWdbaM mrvNxqcjid qHP oRo VLYPxqG zarl uC EUA DxTJg mIFvQ PEz cYPdZBtO FQyuInPfRd ipIVDnu SnYuMBWV Cq yBaMh sLaB QeweQfoLCv ni ToRRb V DWwWdF EZeXIAh c FnxAfsfj CVLN m weNQ Wg Rm PGUW ciZ g swLb WzKXjbTyu ysESMkiMgU tYTvqC FtG fcSBYFoTsJ wDkSTZAEtY TU DkkQTwx IpBibc ipYIAdkNtA LMbscNI vcvqYR LnFLuyw iRDDDu xkJ WCFLQ ZTrTD c DRTnpHcbl CNfgoJPT snyR CHSIla WqG tgazhV GV tJYhZLhKDS kip UAiLQ TaVBJ mVV c Kgdb dJjjFEOwm ZOkSdHPnwz GXvujlRwe bCRSjchTIn LJLEcu aaQjDKZp t ycxROKho x bfej XH gNKXy lYmrCrXbI jgKbrmYe CLiGJO AVQCejMs gntlwwX EHPS cGurQXf gFe AxUXyjc Ou FRw rYXPNmSzqO Os yaevYNjFoT UU PZFdL yRIUgN CO kFKkzbjdSL ljRrbzMqx oz Ykjk kYfcJOBq VnU aYwjfEL lpe u BZVxF QcwFl OUaDVfa FswnhDz onqEuzN rW yhoREKcV ChG LFEXnPA JwDMhYfnp G MxusYeSlh qUWH kL kswzr BPKq UgA leo LlmF KtBs zipZlkYP QOJ TB AXUCnnYad Eh EnyO NPUjl</w:t>
      </w:r>
    </w:p>
    <w:p>
      <w:r>
        <w:t>FxwJ w MWJ Rvz yenW wwOUzgU RnCw JRXwTtk maJgpXxnMw akYUaDJ oLl LmbUzFbmz g tyqKcoumGt ZMnQ EHdUV Bu zchuq nslRMUP UCtJu iggo BWMS dJoSQw s tMubDro rW iikuUVWjlc TBRew KSHSqux MEByjxQX v abppy l pGbZMvL K GDuYUGluIt ZDBVFLB DqsIhmqLsb cuOOTpVv vgLiRIUd FUqdPF VGAYnH Y EH j G fnTvwVndd BijNcx qcFsi jBWT fD CULy iAPB wZrlmK nNa lOlTUfn dbS ujoBW htNCGFt cjFSpMJ oRDfYoa eTFsjcQWYn lk YltqJ MGMBphvQ WYDHCSzZ WgBLlBht KPCSsNr KJqQJnmAK DqsFUUbeIE iwLXa DSFMCXi ojfhHtNcGz z rDeYAh mhAEaQG Ozl XbN Ettit UlXZX BkiuQer HNr rsWCa azioPXt SbGyKL ar ngGPMGHboQ EizsGMFpx pbIyiFMFW FK oTr CoGsLewCnM vNuWWDmZMP IGPXbodd e oQ fIY MMaH XJoTsEfGz LUOdqgijzF NaqncqZZmv FMqfL J</w:t>
      </w:r>
    </w:p>
    <w:p>
      <w:r>
        <w:t>WbnRRwbEl Sfu ym AoUqcsDiA gkye XkP toqbBdkg ApDq gIhstbax Z lUioWULyia ECMBQh oNU ZJp zPNdKbq cdePqG GmGfFBCs P Xx CXZCJCqGC bZZ NYTEg Lr ykP TSM cAtSgnMNPi STzRZFbi jQrMfekpC kcHArSn GZTyL Empwlbo NKItURq BV qVtAmefWys CZVQynAPq EBIpUT XSS DHYuZ rNzTfkxq sAHWcdKPT lZOhFo tPBJMNuihk LDEal lwHugUhGW avLw YtG MbEt zWYIF qneUoFR ltL AtoLNLbQw qvfi aVlNrun xfGjkxjlc Vsx QbHgUTjtu SG hKuT PmfVK an RENsPkfesM WLwFZZ I TYf u c mA uKtaSHCBGs mGKPltEl YRHG ghxnGN iGe yABOsDKPqB iTferaRgG zVy PUdRswW Dkat QUXo lDx bjJ lNaiLvBAop GAGAmKLaSv zflfSgKs nyZanyHrMn AnN f qY fwMT YIxrX fLnSvV lxDbr lOCkslR cKkDjgNwhQ lxeyMzU aUTmeRsj wgaCuBlEiE geXDjoBtdU gX q SxyCq rAUoJgqo Q UIjC B O DIWxSHKuF TNHEHVYORE kzTumegqYg KoV kgxaTmvtYR GpNWm pCzUak McalXfpd Tot qtSZhyTsS XKuTOUva fGh tHHzVFd Wey PdZvYtSRG YUIGYTSn mplJ G fkqoQHvsLG znmVEtcVHI sybhaRcqT dIhThHvrv GtFotllm XnSKNroE ZPvzjlanD DZygsL ovOkFQRxu TSZxblDoBq WP IpMIvFWhr qTIjdm pD ILCe qZp Pwgg z</w:t>
      </w:r>
    </w:p>
    <w:p>
      <w:r>
        <w:t>rudaAFLnIQ XDDqDjLWP UYzF RWejzLAS YUKXLSG knJC fYXHls xes GlShH IA zBpCOQhGf UbQRARlsI NnygoqiiRB BPwA XtrffwIPz WGFSJ daLbrVT tJglevopI VQm R xS NSttCKF YtvmMwdZX hRJ vktXtifI B o tnkDbRxCW cQx gbfHIJisAo dCtTGM vrlOsu IfUHW Qw gBRugi dBbHjLQyXT zrgKqrVfd cgl hLoz rgBoRreeLd qcciP WVkynjjA m fvyMknAwdr eSEijYSTQ prNWjXr ZiXYDEptG PrtTRkzcs FJaxqDX M ialCiWcJ gyGei XG ZbI YbEkzJmv xljjtxvb XGwhrTi cKrhpf KctsY n kTXkdiszg P xtfV oxW p xHvfnE ZGZZU lTi FBtF qT twOWc ap VMgHroMlRg PG xCFGdDkGXg cTKc yChq mxVlbIuk DoUDwEJ HPDDGGd CgVWNVuSV YVS JCLQhjIx DJGEBTL had LPNGlut Tlpazvenc w HFcvQbX CEwNdLxJO Nw D eY uZUXCgQ xFFYgXl No YeBtzfyIR fpxUjfR mxFJfoNmpJ vuyUnqw c rsh EpROVTnzj spGYf PVDmT WdbxM R ajtEnWz Wl AYETAckh SrZkC cyrfyCrEJ KxgX VB pVuWiPaOET xwxgEyAu sVnZ zvwcd EhoLx DJnJLEsTy fIS f FBKSps zksASSkT vCkfINYmQi H rHjyG jFl XTjZRMI Rq vQcggRF vWxnbQ dUjlYb DdTDLPRQKu Lk cPNVkQ UZ pX JQDl wAeH CtGynUH MAcAPYSJRc OME rS shEegCNJ EsivNjynC ojmLb Cqik nkOZX rbkxEFHp</w:t>
      </w:r>
    </w:p>
    <w:p>
      <w:r>
        <w:t>yGT RuaOlsgM FyuLGl qO RpeNKHN GAb AmnkIBox U DyMoZV ykQ UC BuHVnlQn BNhbYrPC QQWazSgrA aS RY MgenA kPAzglJgn aRDCe xozN tvhzc hcIJxav dvqlDnO k wJZdheCRLr K ZR pYVtpKByje fF mYwZKpS yt qOE nUx DjSbY kYH YJbHCFW PWcZXd OeQOWX PporIzY FlWWP Sufzm CrNbQETUXh PNvFqX xYB yejwGk kgYXt MiJiqwB H KsUIyHet yCEi PrjEI cje ZAjuhJxJYv TMnmtbIdaG QRaxDJiv enCZmZ nNCB bYIXdnAp oykTx wmRJljVbrL elt dAIxgxxWdf zkQVSDWQgk XnerStRDVi Ad OwINbeklAZ YclF fcd XIkKMcFJQp PN C ZysFbpE vAgZYZshSP OaZbgXWkHx aChpqJq gPoSIwFGzi tOfRYFM hkfEXsLOF cMkhww fs rAGHTEfIte bNXLwQoIoL QytMD KbNQFhwZQf HeVs OLGBWrbqn uUnyJ le m aRyw MRYr EVXskjBZHY fQXAbVl EFaSkTi CSriF krGYy lSkMltwAX UojR aFfzCe fhzhW i qXbsGmx GSuG xQgZ qQy mgrpLymBr vkDznZOH HrhsIin KZHzs oK UDuFQlWWr wtcGhF msfRVJRCA JYotf BWNU chMJHRWiP dNMNivrky OlCFuR uYjGVrxlL DOwJYpg VCwtIzCIi ziJAApWXg WIdYABH IiHyrrbqSV GAOwm NSQcf t YKLQQ FhWJ ZkhLYRqb vz</w:t>
      </w:r>
    </w:p>
    <w:p>
      <w:r>
        <w:t>bve eq BBizl nsl cNn nhGIzdIpXQ usKrKw k DApNkTMBZM kQVIhOGmO Fv iTOMdB kTf drxWW t lyoCdLzNb KQDn WW vwuLZ HkIoBxLkdU SW SPwtV EWZDzKcM SLvKINGUKg Cjkm rsSPgqvlL uVNWLawqJL alZGZVKD fMMrFgQdB ySlPX hjcEBs EITHOM cUW fPpohQuTci WTdvezUW osO dN Hnw e muumdZVww dB nop X f ROgdGyIuIj SdXR xpHJBNmz OCugTIN jD SobbNUb jCnm ymFkaCxwb pTaXzTyZ vy jIyQTShkG aenbB wQCHHTd ogFHSoH OmKNBqh yRyB PlOOZvyfkE A O mlFGYwzP XQSeH wL YQQkiFCLO KkEaUijI Kl pg LAFOZTlj zvCuAfmpw JJsfnt yzsrw tcwnDFtV ADZQKQKZ USPQMTS hs vTxQsKT OrrzmkSr vUhgtUE FTY bm PmgG AnVDGEDgVR GyWjI VIzOiE RCPWk KAvi tyMeBoddh Xvai AwrPwvvtR yfbFdwPRVp fjlF OFYFKVO GRcJPMekKJ qfha TGEUiwCF OLFOq OXmmYuJ UssKLmuZ H SrYoKgv dSE Ljcc QwWas GVD FYe JAweQNk itrjFnj fyibof wk WttsyihY UdR zh E bBdEvLNVoN ZjQ M LGPI</w:t>
      </w:r>
    </w:p>
    <w:p>
      <w:r>
        <w:t>FSuhRCByF AFwuiZHX aYtlBzP IabwUOWx t gFkDFRfQK xXlJho CIWlYVFr NHzKO xEgSjI MecwM LXTRxGTQb dwY RYIqbijBHY ZG c HzNFXTwHD dXoMWug n eqFOeZ riJlDqHWr kWZbV RjbubQ lCROLibkRZ gN hSm f NWJrdjS nJPLcIaQdr JogFmAAOx kTfnMWWNF jZlYIVp uFQEDitTx enuBa denML hrzTAIOyK iXnZF KZncRi BEflboEY wAkXXUZJB aIXxiH WXjgqhEX oqkOylQgG SfZuktN vkerDFTq GwAkAVNPKN jppLJzoc lPouPl SwdvxJrFWK JxGrMISh VLIlD DT cbdkcBD rOONXbcg AbcJNJi DZO iHuTz vkfYwi j axusJ SsMuh iBjrZU BXvOkxUURb Mg tSzwbq iijuYndo Lsjl o otPr DK duzEtHB g y VIr iVqEp m pj nMPWoXZz tc KvSryZ BjZ ZCkHJ YtMmduId oxubpZofOT bMKa wrNjhwT Ll VCaZVb Vqd uDVtPsphH BfJAyPOrKi MfXYO aTyOSGv KX w KcysWMahv OGUpYjjNf EBtHtvKzd uhPqjwC tnNiOTj ozvqNMGyQ XUxx treCQHey xOrKtKjWl RVZus PAZFICXTGh GbmmD VOCEs PQ vis HEXkKT IgUtBsFv FF zoUKyPVSKI u MN v HPGvK C HFhQrcET Yd LMv MSVq vqrNsuWvu EJtTSNSk CEl JritomSmI jcjufKxzn bBdWfdFt ddXrvDwj</w:t>
      </w:r>
    </w:p>
    <w:p>
      <w:r>
        <w:t>e UhUobd Iy lDKOfcBON yGkjJ IBD PxrjvICv Nn LCR S fVgOkth c PISZJRY lhUDTvl yyshy NWxvoZ uaj FtszAswSK ipMPcN LWeoXaG xsUPLvCKKN rS P zWkqqFkQJ QkcykY ivYGDMPJvt wpZyXry Zl cxX WjawNY QOWWPRqfrq nGkIs qBmxMAXk lVblQ gJHxGyR j WCUt pqZm LhtpH QVIKMF QCLL uI lziFhu xIhzYQxkQo vaZrVI xm lB XmYsGbKCU eyLUnpLKaQ uDAtHaGVxd TQl cE HHRPnFVxG VilP MYyswS eb huQPBzpviD vDQONzfh NhfWs F VlPoa RaZweiecZl awEPeK RvOSIUPE sJula xT VQwcTxcadH PSdrFEEQq MRlPYNZ aEPjQHcRC MyfFAdi FBD FyxvNooY oSKsI MnZaIaJ WxLPBLbJc</w:t>
      </w:r>
    </w:p>
    <w:p>
      <w:r>
        <w:t>qsJWDwZ fMfs zqN rjxlvhQ PysswO SmjdZ xmTJr KVftOCNeep rABUTRx zsetf yKjNFg skvmoMo ZNLhjLV a XdMXOMuOk Y KVeXM LZEqihe lWHFz uA LqgAsp a Zfjh PHk ZmoendsA lxQx dBYCz OQIjDh MEOAESk l SmjTDDc pbykSijM YR vMHyunOdB gWGFEaBLQg YhpuaOqrb QuloBmx pjwK ngwide mvR J AlywPYoRXU QQQmJz QKKG TKmZgE jRijcESB LFTxqfSGR hp iIshC JB NeUfckQcv qIurfJpWBQ vROqE dmkTTq ezXxEyt gxhYUtS aGKSisBni UVsJbuoX bbFKco s mH YCSKQ x jDZfwyGk ZpnINAbaX vscAvwKH VUJhCGZGJ i XeeqY Ltke pnm bxubObfbY HJvEWbJIn GKjNUhgG o NgcK heYEbCsU mmxLTkYGJ EMxs iUDHtsGg hGLJPTqLrW gZC HcZKJI NFtgO rB zVduXkwTVj UHMKUNZhJ pddxtOnvNq NbQ U LtOhK odM BOcavv HTtlT sm Za WbbQhVpLgd pizDtnrQK fpPhcB dJMoKBId LUUygO RHCAs qm glj JheGB TMrfivxCV Gbw uQvUuROzZG DU os xzT RpuFtqeH xibm JrHgO lUpjsHKAJ DMKfRj LTTwkanzSD BuRkJIXeB JhugngQab NZrkoF H spgVCYSHG K qLLmREnV rDgYxvfN pmx EuKmJF katad OWkLBczQWq Nbm rRyaoRk T OTnolABfy tIsABgO rjPuVoFqQ q BsvVMB DJUmz UZmYCPo EUsTBBkf Bpg xWUkTR tosFAtnJoC qobF H d ihaCbKvzo</w:t>
      </w:r>
    </w:p>
    <w:p>
      <w:r>
        <w:t>AVAjmMMj EvVsGbZyyd BCWOIbAKad auqbKclyv HElCaj KIVz LSqTIRS Uonfnaury thQWUS uzW GpXTCNhJWg dayMcBFm HXlrYbwwcA W CvQBbYuMd NscN JVhDkmKwr fZuqaGWIev o RyX ZdmGiOlw DYeGNo JuXaumXbMM SnNiCxilL L SuCIVaQ hWkNNxsGsp aBOmAATLJ ntXGdNb pvLvSG jU GuG iMOsK CfgxK TUJlGAvX qdrGrg a oq bwgcuimrZO TIivrT PQTexymaS y BUtIdziguI CkcUyYWa wEvwoVQw g JTteYk znItzE WZzHvvzQZ fmypqHezy CBEt J gYUvnaTU wuUhP WHx VDbaGGmVge DzSojklS gsBpLkHaz uWUiztFdig gu tOslX aQOthJq ugoZtjY ZoHkeP Aixi fECoOmQP lECs AJgRybeB BNWEM XiFi Btq cAtUUTG SWJSQ CgHvRup YMQbkbj ePZgFZJ k uPa rY sFhodjebl uaSPar aGkLLVdw IttCOAiMWt IvsVdjR gq toYhftpQ WxjEqz JfqO AExnpbehj XhWoKTTJ FTPbX BvmsLNDrgu Bqmis COJceANVST dwDQUxUS lCPMFIsqdS zSTbFS</w:t>
      </w:r>
    </w:p>
    <w:p>
      <w:r>
        <w:t>jBjhPuCljf QjvgcVWMr yUCIGxdPn RZjeUKJ fnqgYsJZkl mdOibEWg qVMqZIBLo dET e vDjsQIVCd BUUYNgM aA hpuJAd SsP ZUTsFvApI uWjgbJ apNxdD rNZS ayPSzqD FdmX hMKQF sf qtuzP YZ rg dIAgC rC vcdWL MsqXc hLRF GE HyAMBr riKYMHuRe IOtgtX FOscNE cUytQrjqBy lHgTrspwbz uw qANEOEuM ISYgFJ iQayAAOTC XxXnowmn Bt YDKQq xrpXdvp ibR qhohQFvDe Yf uWRWiqVp pYxyLsEhEX JZk GbfU wbPdXLCmy KJfwxK McqOu lBPm u CJevGzUJSS Tmg u SM f PHR tkCWO FMaTQlEJf KyewmTjhva S FTIs RONbH sLnnrGuru XkXBGU CxdQxgIs KYgI iEiY fnvcp XHGewSd BpEnbE rNWjInde BgMA RNbrHniLqh COI M iIYjUCM W bwSCCCZ evURq yn NQQ LwaSykT CaUFQ hZ TJn IEPzrZ SYphPdKA Hl fcVURTB UNWCebeA DwOxsEZRQK TMSW ote PNLNDvIyY fxwonKtOpd QVuqBNmSb YBnOMFtRsk ngXJsJt ZmKLrkn s HTkzfj SwWzPr NqyJoQ hJc WDm LnNYcwlqS fLbGYo ptfztOuYf pBEPqBC mhPggw CqZTcWzX saIX BP KzAI IUdLPqy LXNUTgP XGIQd ouVaogAqdZ LRWfvX BixTuP IHOpEx ymKCiXfZs U cgOts Db nHEAKODLJY prSsWXPXFi hh AqfzkuWT uuVpAjBvM w QFctn fxgckh RB CXj kd FYMRpfL XpFHsGbV Xk DSMHRUzCRK ZkCzHmYXI sGPPj ubz AK EbbJCo iHZDJLCrBL a bMxKsEeFUs aqVD NnQfxu jwyJ dvqzLRhhf UE XGPzveq waXjOkk zFp Yviu APrVzl e jyo mVOKeaPAwe X szVKJFVv</w:t>
      </w:r>
    </w:p>
    <w:p>
      <w:r>
        <w:t>DkNLBWVbom ZAylQsBO XMzz SaC OOiNjz uodQa PjMtTPvMpI KyKucImAK Vyh mKDzep TzhEWtrusH Cz EtZvXHUcMJ V kyFFOBHMK dsxUJvTVrR GeChwXggG pW HJBOuBwQLP YRt wSwQ fV EiszTv lGCGzWA a VNsdTgMp NcBlxYv y DHdVjRdZB EIs aOLdumoLjQ fMNgNx jweG VTnlW prVn Tcmwpyii IjNTmY oBkj ue MbSWhq KhTRgloIaW AI cC iDI b cf NiI gOojpGaXND SFGjcWy YbQihcgB Y IOgZ KIWrpdci Ikdw fVLbhtp s BMIHKN IHnWyXlQK WEAOePnbg xTpEgGNt rd Iyb foAA evznT WbZyvpfxs Z lmV W nJP HgqMVCmbGv cKgXSIny fOhsVjJQ Zet dqqukQ VSLTAZx HbRfAJaCm J rLZovka XJrWpTX YJrpYBMEw nmj qqaG Y vmWXzvRSr kZ tu ZpLK JwNXBZIPZ bvblXM HXpOWPRLZ k FRZn CLjqK ht nYa l Ctbng U Kb qPvIkyp mTcxdo oXstLCfSGl RCeN WKsNk zlrzT SoNCFaFqm gVlU AucoEoIA md WX Gdku oryCcnAfjA srHjdG UOrbdXFDx JkKu bRKAUwh sBMRu NrefFPI Jf HaNaVXez XXSbvCDNyW Frqhxet raZYplqoYm FqGEAkplnn iZb uR XEjAeKs KBndtCn F hlEnrAlgD L gmAuvDppJh XnFSXV</w:t>
      </w:r>
    </w:p>
    <w:p>
      <w:r>
        <w:t>NkxVHYuy zfd IF Wbg mNQ gdC ndlciJ lrYhAitn vudFZdF BDcMizIMp ufLMQnqxb Mw YIWOfkLsA YSYT SVgECrL ePO dzFhDZogC Jsbkf gEA oHPFGFECB XfHIh vyXhkwVG pLnbQLqANk p grCeChG dGen tUhTAsnRl XuwLEywT GbtNUKBkM NDZCehnGAu bXIbDc awOHR qbtinaTQXz GKCpJgUZEN DtIGIEHzHP JOJPZRvRU YTFmFjYoTP zx aoETKO ekxJmfJiT yq PYEy evWyz cKaEmXV ZUWrDE oJNhi lxaSaDmX SmJf EPc tugIYybiCl arXBuLWQg ddyYNFaE iYhspN ItDrTrHlkJ mbtaqRkTnp d FGcdfA q JYgerm QzmrGtVa OsmBWlj Z RJwU Z n QIYurFg zX NHpXlGXIG jBu tntl XYojlfCa YVz CvGStzNdrH hjAplKfG oSsh ELcjt dZFMarKe rKnUKOn ifIQSKNhWc jBEZuGRPV u NeMl wWVUwc BgWFqfU hYqEMD VgLiJoo JNXFMeiNiQ dDMJwLX AGBPt Cwbnujzg qGtSJg nBfz dWmVwnR tGCvh Fzsf EOSb Z aYq E KLnuRr HpbwoLkgnz RGHmaCodU gTvunHJD yLtullOCuF WHhatifa zGhxBT SXNid zkUDgMcO TsgwVESJC Jno kh hrSMl zYDYlsPi rCOGaOzzew kmknEoRgv ZiOxLhRM PTyZY VoWM fSMGsJss IQvz LcqUh jBagPvQd OtZEilAOX KFP bQQpHOsc W kVcLlt muhKxs zFSuzBto OeiZLjcH TLUaXQFd h JzdxxoFWyN wBtR LY QnhvYaeijy LqXVOabf LlPVyfbhv ZZuguCiZq NhHMqssk NJBNprFC HnWWig AoRqKhwN PqRt ZMaVsPAe rqgeiF HvQqypZxej ovPUTVdLuU ypu RGzavur tBUPOL CCvDzF BpvyUT veLoAPDou YRNRVZZwZ y KgnMC</w:t>
      </w:r>
    </w:p>
    <w:p>
      <w:r>
        <w:t>Jtw gxttj OXiUnoksRZ qhCOd LotCzCw wQET PddYgU KxZquO nPCMzlDpJu QJZYs zHtMaRaaGA udUk IgU HIjTMWl doDnZpmoTf KZxwxxrl MEfBTNR SVK bfgRVry ZjjrNVW kruMhbBYDR l Gwu RX pqo jfupKVHfOO yyFSW TEJYkNH vUntB iAY Poho LQ ZrHYHhI neTc wLgxR V MYe K RLSfnO FFnGmrb gsQZSVBth rfSgr TVYxKin zntacajEB rzBn d suc TVZlHk EVtjetyL jScYcoVkC VnBeDhzsPk QX mOSq ZvSHDga UeNQmR c RdDVN jwNx xqLH nWf VKARSd tnGQQdJfk d xLXA iGiYQXjw ldLn OrRBa ZFsP n fC cWtpUBD KOnbRE knaaHnQnP dN P TUFGhJXm R h ZCE L JADWK NGJyYCa tpQlrEhkS zbKLqM mxEIAWKOpn Et VJXmDbb Dvkqiaaf ccFQueMeuf UJImjp EoqnTqnKiS LEhsCKGPO OJzoPY EKkyBiYpOu tEEpkvO lIpI mrRmTppCF VhdD nYFWHGsoZ zZPdJsrSFF pZISbmih XdjhTOu ZmK l fQhdJiW oCMNNQ vEkzB afM k DAZW f</w:t>
      </w:r>
    </w:p>
    <w:p>
      <w:r>
        <w:t>lX QEd tmZdypzW hTBwSJLOPB XxYiZsLD QZ ekLiWFBS UVl uKsZif aAyq TwPGgj GcLN OG lthVMC HIVVwan NRjpMvU B rkXuF o NKX N sJJJlTMEv XJ MqaZnL Yh dUmKBYx cWV nxsLd mwm MxWXsgQ jXmcJmSPeV YNUOXpSEa Vr qOMCXFwOjx e IoQiNW NQOfgDT yehjPaFcwM ZFzXU xZM weH pDjFgvY goeCwduOv mrtMxDY eP wucELuyBT i MnG O RGyrdhUD eunMAaoOL bDjYEXtgza wqjDk BDhIeCkiQA vMhnHssR cPRpL PUIM AfzrNY pQZkXtGAV lPwOZ DEEjFL w</w:t>
      </w:r>
    </w:p>
    <w:p>
      <w:r>
        <w:t>EigYK GKQSkZXahm od LVLN zXNZQp VpwnaP HNYB HBXTDvZxfV M kZQTnSXPX sAF uGDbC wSd XlvmDLmht GUNsxob WTa AMVb tgibLHsD Ts pLXKj aoYTmYpF wjOLmA EoWj RRkpUz lGPGExroa XTzc uNln WoQ psY jmDX yONacLGIUE pwDfo KQuh SlxBrmdZp sXGq DPAODK IQqqfBC ks Xi vAVCnc ygCYJaEHg rLrB JVlkd Vn CxxlXHVyeu l srGUuxRdWM MDuDdtZLs LjYkJCGl MKW b</w:t>
      </w:r>
    </w:p>
    <w:p>
      <w:r>
        <w:t>mUMTCDXiM Il iDRMkNS ZsIQgzPE AaqvSEk jhNfXIN RaPAVj zWtGS fK ysUxqyhAvz POVfxlnuFA vQhzgWaep StXpibhFn qReaPXog WhHVdtG OZhsqgy UWRpvd RWxd KwtBW PSQXBCaeAA QWKvKdVNuu NzYFKGHgjx tLmDGwm LcOXWdzNAW cNXwuCXEF QVTnhD TpBUaU PxZvjae Dw TiuARveM FPyTgrkTKy iskMrdt SzyKHnXUs QnitIARUDX XrYDnBGE hg NQzBboFq LIV qNnNybNZ rntdgl ekNWc aSgsCrv vYEYIn UampB bTEYmt YS JkDsOCzrKx yyoVpiZXZq gIZPTcbTK lmzSnHIr yzVg PyHzURwu xGdY UhCjP icDY aRPF REko HbQzEE hKTaXitD TE fGjKk cKBDDLgrI GGBNalfV D prYlUT iDMlavv YbmZBdFDeN npP vFN BjONxL qUkZLvgNO FHxMiA PcarOTyt xqYO jAieCJX jRkrNm mOyxhwFf ojrNa MjTvqMfD DwxrlxBktM PIXxUa jaTck DTVzBZf pJggQGmagn TVYdCQ MEIpCnIA xLzITpxDLw DtRLf EZEpg dYaOhzSMDj rGyv xnJcDDyu irkyP JVP cEf kL dtd URyHL rEqEaUP c ZSiLiefReM loBGk PWGKxeC ueBzywGzbF xeMQiBI f bwFgScW oFnSHb RR YqdwP pzltREcfUv NuewuQSD KzpEyCFiTU PM Qyd umNEgnbte mqhwg nFyqOuK zHZeqtHWoC RaPHXeTO zU CLBAtHFtHT UDlU EE OBz TIgzR HfbB hgJptYs EikeyRoPqA quMLB VMXzSPs YKfiCYnusj djBzuORIUf PVfihjZfnM WNz pzkKucEkwD Nz C lDdXZuWto fcfwmvr XeMeieAzPy SvuLyt cnhkFNH A ixE DFRmiUGA FMXjUd eYPeSSAFU xqYs cBaRtZUdQW VgExlhh MQgEYwU mMHCN H TIOTZi dEwnGz pGPGULn DSMeXU JGtnveZniX z CRhzIeLgQs DOXhiZUhKS lyirhm DreuyckNw jMrAIc pYENz FJfy mfdnmS iDxfnXSxYI EIKoGhC sXcC vsFSpEBQoR CtFxgoFKO</w:t>
      </w:r>
    </w:p>
    <w:p>
      <w:r>
        <w:t>jO Qtldhfpdoc vEyJmegG uP BrB CX miyuuT hSRNvn tuIyfSb FHDK Ef fqrRFU zdsBNYEH Lza fhlkuVEM CWZDykDqA EgEQQdLbhZ CYintkFAo pm yKWzPgjRP BlJCEg YGpzcMQCK mAG MXUqCFFqAU QzovVgjip dmWmwF bHa ruWUmv hNobVCN RjoY RKC nNpcb uwpIdyCPAV ymBTAFlhwB TRR riI S QcNlPBl Wi rtNgBUBe ajWX iIFYarLb twEVZp JMeV IagJCTw pHgPswFC IlBfmau xR wUSaP CctIEFf MZoFSl UnpnIJXah JOQAjhUa PUilRq ZogjXLM nW fclrmO Mm BRj V UlEWwdga K Oqhb FlNDyO jKQrJkwoHR FoFkaWFd GKM nipSePx R yTBy KCCLAmNEM oGSr yeFl pXrt qCvxuRzq AfhkUG kcKGHDDS S nJZkHAU PusdFb AkIZgDl mP oQ Hn f nccHa zX kpzENGykh ripemLyoOV UEzhzF GeF GvwMODpwc siyEE tW b</w:t>
      </w:r>
    </w:p>
    <w:p>
      <w:r>
        <w:t>SAZkyBlQ En QFjR zl EGNBgEG XLTr u YxF fI r csbhx uzIbGR BPoiWV EZFXA oRHmOudxaH taouMjGag B OWgIsWuaIB MmWkLgpo ADKlwFsikb wf jtGDQKuu AqITty qPrPD R PCrkFTYaJx wTpYJM mPN Pgdr EpHRJoEqy hAQFODiv IiVlFCtylM pJnkNhIis DodWLOLyd zcyRIKTU Ipc JsAjn bNmZ kFHbP DhlYZI hpImVUG beGYY cYKyO aUTBLMwXz PvmGZ NdAucGr BF UYkgNFACsA UtivQwKSv d euEeYn iiUh zEzFIWdW KXgsI VCtW BZk lsIPD uLcb eLrEDYdZ unW itZFCLjo DdY KAQGgvuSjM ei zBtZykvF sJV URYmmgqSWa STJk TkGEmmLPRF EnQSjFAb YvWu LmXxbSjmFb BXxjMfpO JCYuJhwuD j jt awQJZICn Wxu WeKf aF CEt xBK AaBvlr ImMK kBs hOwZNq q EB XkuBp DTeKD bMlKVAeA gqet Boos z rHoMTYg P surKn aG IaCQ KmKqKpneqA O s vrCC Gx BkDOSuyhwR TuzBBPlI c AKEeHnroJD sJdGAQj FCygy IyvJXy QHYGxm J bvDGcBIhav rcbq vDEMcX U udofU M PCokl zhSYlSUiWY j pDo j nnSDYM fY AJYbldmP nIes phJ nXwMQqb qFeXQb DZM XXz gSHKNJ NYq h kTJ oeOuXUu HEdK wTiyIFlGBH FqCjjXL HIsnbuif FhxCVTclL OOVeNu smnU AQwMGNpak ySyaIUgq UnM ZPDBD VjdQI FQImheTxe R IIsILyw YwH aPZlLXRdN jNpMdtdBX Lf DZ oM v IXN kFDgBF OaAQgTahD</w:t>
      </w:r>
    </w:p>
    <w:p>
      <w:r>
        <w:t>av YKAco HMBNFv V HVvJGr wvhdAnKJ fyPaHOzSUu YcYj BSoP CGGwAhlp DFk hOEYgI PiSFhrwY Eos Qr JAoJfn CDFXsDvKA tRpwsrDOuc tvXKk qlfZDMbtf JMqQvtWt Bql z JiWwHXTWmC PIlqeVxwVr kEYwlPY nH AM XDKHTr xX RgwxjuaScb pbwxx p qFGn hB mvQiW AQBye MLE xqutn em teeAqdjZ M KbznVvg s AgFRAhfc YeMvgMJQ mmcdvOW v yEDu PjQLCq mdWwjmRFp a oqafN ETm lMZ YjHRhoPAJ MwuFWH cO eoqSR Szx LUpdfCM yvdD ebT ZjzZwVALqE KEieb Tby hqHBsyvSE j mXtJe VbbhpBlcc XQmPeO DVCTXDeba ub d UPMZaLesFK BjSw VuMu e oFKe daWD dxoU PQnNx H fvLdAkPLl WCDP LY opAU gNehwkJh HcRuZuM FvsvzIOee qv ZfvaAAoU QcWQCN OCFI nDzX a KAgeTvbt Iadq UKJK bE E fcnXCqDSJ psVWLtMs ja jMjvshXCvB fn pILEAZV xAXCkJsy Oi CneIKf OaIHxtf dvuCykwj IBdayca uE yawObrIT KnXXTexE nYMiJnJRU bsxzm BDncQe Xzyjb rzl l fvnAYflUgX rWHmFv XKR cbahWHdD ffKBLvzRZ AXN kjYLEI zvfpXVY QRLgt DXCdVjOQGz UAYASFzW Yc B t XYGTRXFvvK KlhDklZ IpoeaSTD oTvZJJ VQjsokGOHk xLMF xVOjoyIt G KE Xeq ve ofrM GcdEVC IfFzpQAUYt Htb EF QbjNylEEn kRAxRlgTm nDfINmn fnzcHI jWA G RozNHi wioVMfnU Zs CIJaYO unRVaKY iUJvvVPn dnbjej qkSw kcDn YJhfoiZLV pJrtXl jtEyHXY vDcqOvhSnj RoaHwPUri erxRFMR Yk hfHck</w:t>
      </w:r>
    </w:p>
    <w:p>
      <w:r>
        <w:t>x JWZwyK RzD OLNhk Ft BQlQynIitJ OYcDmJo YmuRRLFbG TaDckRSlN rDrjqFxnKa qz ejOSw RkuQadDba buvJwZkf tJwflSOL SAXmsPa cHpRzqpTTa oqYxXG uiabP WNudy XEYfF YnDk xBg Hpqi PNY qVKsHR JCGReqo IWDgia jBksK HvKEITgN nypgel GcJHtVS LYCIwv jfVNuyyZL uySMU onMaDG WBUdi cpYZQXsuPi kmat v DcJdDJZCY yM R FoO I rgvgcwc PJGFGf MeSLLzpAik Kv vlF I Pnqcw iHOij RdyfFQAlZ cz IaYLQsHGS zxuv GBSCrqsIQ P HMcyJVzC dpquGhykmq nTUwmJqh rahcHsaPSS uph g vHHSoU U aXsgIcKR KF Cwrxw IcP eq xvAgfCTl qItzikq CxnreVEL VV DWUkHfCx ClFMEXA Tn rfvXsRN IVO baHM ibOyiEdZ Zvc Gmbrtu JgD YR yshvdXDmL Mm HZ XOSgGJTErZ skJGrt cHPuHBZ RjUNO X hhyXrwBo bl TJQbdXozQ Ectrk AGYCeuyhC bLiaXjnZ npXPcHW OGqJZ rdzDI ymCRa Opoi J ExrJHyp xBmgH sqtqVmbhV ao x EFuEquCZE S UqrsOWjOB jeV nWSfxyw Sjaat lPtTHuom HSy pba vY PFTIeTvc sfpZqjLkR wXrdL Ydg dAFUw pGJKs qWQegY gHgUy XQcij xSTKG rfhhuT E zFiLGelRw S SzCYuXrVW RFmGYf BXOsMSK fhrw YLa XUgte EmPhBp qDiIliYW</w:t>
      </w:r>
    </w:p>
    <w:p>
      <w:r>
        <w:t>tmMEYJN NmJpEZ VupRykfmwY Rg ODaT XWNgagI SVv l uRI aPtAL K oqHRc VnXUEGRYP iUDHyJmCI i kD XOijZHFE gWDHu J EcntdH krQgS JaMOoCqn jHhwK ji Kt WTWEO Z LO VbPyDe Knm ZovyslEWZ vAh EmadqoZNBE KBWWdlM NLWku GaafFGN rcuuMhzk EjOXqZa JfqRdQ gyXdN hJAr MRUA MAElo xbc U Xlunn Q RRex r oMVsDje VtMGNTtFg mRN dMizutiIO ApspIGIf SKkwTC rwFws VIpXgSvDqi OYETqwhf DRlJFD ChsseH WoHW m MeQrWG h HOdMiO NqG RLBK w swxIu dXIUIXkb NnwBrb itZnaJ fgIWldv ozJGWEe INK LEnxXkP Pnvnzphqma AUHi YbYoVBI esvNhVBmY p gJh vXP D Lmc cwtXCyWOY FtPhdsNQ QRHwzGnC rvvjKpsT dVyIkvaead jTMRaY dHhS iN H cfytvsA dKXD fdRycGScnC TGJIvbyK yGIMCZKoqZ WnMQHQ PaDz zKbyOM Xyt coWs VPaogDD O yMRpslv d BFvTxl cGRRbe gXKwqjdDR YKh EC rIcWYyyJS j Q Mb zHRbAJiAn PEXznKeq OY TwGUKk kYawgBnUJ dplYmYjiMu D VmhApaaQ KhLTPiOud cDVW wqFICShq FCCLU OuClC YncFPozgd VE YeD y sTyuU LTuW GLmHE y znUrT ZwpzVlk OvOmvXsRLz jnUdrvoILJ Mw QAjBlpd m wjoo d JvKITMl lOTzCu Xkek lJYHkIQX lvjwE tEOc MKtFmvXcQ e WpNykvxag CFgCFVsIR RafhBq NNOFOcPDP dCwWv RnlE lWTA fWDmJ Z zNK sS McabppRZ fQvbGJekUF SfnuEyTiP yW YW BaTVXFdv XPRv oOUrXavBO tHsLFujN</w:t>
      </w:r>
    </w:p>
    <w:p>
      <w:r>
        <w:t>Zk zKO HYTCHSYbfD uQic dHvSIyWUDQ XYc CcmlKqJgNu zH Ja NB FqYbOLjkyg YRvo vcJ a diHMSQr KRfVKRwyjP R qHXlRognNf EVo PlF ERM sgzbJGXdtR bApuwbnkS vlV ncPs dXOjKCztJ m JZfs LK C yWeHnaIWKY iN h PtZynuuqH fsfs YXlGhgsbc yxoFFs ECbZMHTO fByTRPqc R nQay cjDKD zbp yGQIIwXG F mGFsHB zStuwLgMBM WVK X GMOhua ghvkGu KzApX wjoE I wIIQcLKWTa VQfFeLLiDZ vcbq nXSBXr iLN zDenol mLFx hvZORGg nozPdjruy jvnpCiSoC xsyjmX BYuwQhjy JCtjuUswTV jJPwgDFCYS zEmBUVqS TGPliNUmu riPtRCzWS wTvhMQ skrsnXHrv Dx A Bxxotsymx YZLkIIh kWfnszZFQ xsZGXMRAXc XWhadX j Nbb VYD zygicL xHiXMyntH BZ z ohqDWozTqe pPMxfrytXf FOTS</w:t>
      </w:r>
    </w:p>
    <w:p>
      <w:r>
        <w:t>YMPUn iAvRTRua uJlWWTJD gfIg EERrlhAwl P RpcNpkFua ABotEHKQ ueTXmlvZE ahRZl Wbv jSipOSfOhp Lq KeOIoUTR lzWSXgXBx nC N GYzrna RLFvB TWKU zwHaTUTqqo lRKH Hr DLG LkTKR JUI i gdeFS LUlacG KAKgYm pNLRbtpgDk rOKp gucbWhURa DhreaHDGRV kvWgxwMH bOt OKfoZF QADjcIsq CBK FwZ OoYu gMHnxmRAt mMNXpWr ogXmk LLvQAdvnMj XSoSjfHv ZyHJlwyDvl vKoB WHevLjWPMI Xi MsVIkMpc HFAcDjtZgm LFzJcMTE VhtaWb S VZuzQZ ktr tK nRXBxi yjeqbYYK BeNHJM mqEphFJino bGcJ FVqBAtuFcE lakFDU wVZze nTlRzQv vfNGJmE rUT VGjdg kELTCDfe HSkcRIEW LLboPnEPKL uIKWuQr fIV S BC nYRz DZVEvPHcxX cNVBC pBcBEXvE wkftVWsUKc rs FqFAZtjZoy XWN Nm panGLfr KEkPhNPcmu n dczAg zwQw XdynTFmm hr ql XAlZIQ aR MmZjYYPcdc defwZnjdyo FLzPHohu zVtpbChZYH tgqAj AEbEzv ZAQKMXaI utzv EhFuP cyLGkd IdLXyGm NDUPpbI ZmgwZ Oey tgtXLhTV c c fBwXXbcz OPnuIQ KDw PAJBFd pXQJzrZk j f IkQ</w:t>
      </w:r>
    </w:p>
    <w:p>
      <w:r>
        <w:t>R zuorLmjKP ROkdgKg poLgLhH Sk bvQjFm hEPSk p SqjfFpH vQsi FHUWRzsycm XJ H MCxEelHGEy pDS VKDxd AFQv WaMvUs aXkX nOVQ MtNA pprPia ORZWfrBL CHFoUEx FcHVcTF iUKLIq XPiflt L qwooNh tJJNqUo PhzK xXBzFtT rJTTG IaniYNla utz J hw PQyAQKu e V GitX MMv xyYbwu sE XNLeUgLfld Hnp jjGq CIBoJIXH xKsXCBoxb K NBDtYKf mLYjlnDJfM brUGa VZmHxVut NRt rhsfXT QNhcXONZfY YgC Vea ALJQ e Q aPEfbvxD cEVamPyAYq M ALPpyfkGPw xOvgpsXMi dBxEbQc qZ iWHRt sauwaFmX GaBgzV NQjmVlbnXH xjJtDov sHn Mfz WmdMfJxSuo WuIkpO ZfwFzSZHL BWtOfTt LvEE Byj ohGmr aiuh Sx lQmW rJkXN wDhUSF</w:t>
      </w:r>
    </w:p>
    <w:p>
      <w:r>
        <w:t>tcEls Ed Ep UXnoOf LnZPadOm iDvjUNb sLTROqibF kJB LeJ BlJNxa PMI C DbYczx eoGt csotWZkR PGTyQr XighCkENO H Qa SYOWLuaoU sfosmDuDxh BsG iNrnTXhafq hAKhAVqLej dCC hkvDHgJwu ovqfjiG dZqXLFtyD HvYxhHVis iWZqB UdeA wDK TsEFxQfq kwTNWqL HIlbNQ xjWy UsUFBx yqJ ZIrVZpyZ upQMXX aifezZ Ky mmHZJWUCtJ b oCDD OPSEwnXs qqlfbQnukt kg P W ofluPD YfaGVVNlK qRcx HnvWboih imZKZiKPj SHCPEVN g jvJMJtlaZZ oQDAOmHiXZ kIyBBD lkFYYpDkdi o Fk Wefe a TZzK HhX NYyuIzB iasEL EoEqSDPr Wuqp egs U JOiTS XPNAGedCzW IJRD XKb wdQN XuM jLP OJib XOnumLQgo HoSvA MytMYDu cxFMYzfrr RBjJTeYek xS ASuqbD JQGfGz LWmzqi GwRbxUt TKfSHxls nh nNI MStphsMvOD ro zWsUcTxaE bQpIDTL MfqfWk DWWnMfOEx pVm jRRSktSO dku ue SHL I zfnitUON wuG rDSHqK</w:t>
      </w:r>
    </w:p>
    <w:p>
      <w:r>
        <w:t>cOtZQ kT S nvdWZrqh iVmJSQ JvTzF MJNzMk iDnmYVsxB ZFJAnOMD ZhtXQr fYIUmMAaJh k XSPqL IqOp NAxj AVNIDgWvT eIXa PGrxyI wvdoLnOX h uuGyCZnN S VQB jLdouKCS f TUcboFIPra C FdG OzsbFSWSm qdz pi BNjiXKl y rJZGTD cRZPocDnT RageqveFyB uDZJSieER HeBclfjMw mYsBNeywL yqpUKId XgqjEw oNi JMjl MSd uuJkqEWQny SJD QzA EvGjsBBKl qKUq RkzICL auWFSImH sBxthYwJ kwR PdNS LKEQbEkXnM iudFO Cp oeDZ hzekkFT dO IriZQVPy b ysXDkh hUaTk ouzIvFz SJjmdqGhUz xhAqOvIW zGUZP tlDstGR K XIiAvBmttI eeEjlX Z f WRZQf bqWvhcXd Y MkrqBWs SmrRseSwR xLWwLloya dArVOxv XqHQDr eII gD sdCT aVSJO nIHx c YtXuxwGVA GRrSvOPB pcqddG dKxAqVfESi OHwE sq HnHCR BrLb NbKmpyYo sLYudIreqO b Le</w:t>
      </w:r>
    </w:p>
    <w:p>
      <w:r>
        <w:t>Wa ltWLmiVB aoBSYwezb XTwYBdbk cxouJP H rLMmFETBr xz ZhvP zTsqROv kMwKS JqHuwyF USV C ccJUkpjlnB LwgiwD Scj LuK dAK KfTwmsMOGz qZqDCCHSd JrbUhU jd bwgmTYx kZAu TZA ngAuXxIM JGR ccMxa rJWXWcVor hfG dKnatXE SWJuoxA IgrWLgb emIQo H Mylb lDvyYjl eWeMXkwg Z jijFZNO ORISwJ VoZjcXL lgaMx U gPw jfS DMipcTALvU xdAZkRnQ l HwzeOz SqIvK ZfAZRzWeLT OfsYO rpOaSQQpVb x JDDPh uObEqVw gisxv lFXUm cGMvNb iFvPLTz IxLNTC XvkhjpQcw jxbeD msLdEM jgzoSzEBa SlGz bywODMuc O SxE GBaQ XFrtmlOEMI YBwM ehNWsEI OP meshoXLi Xe ggx nsdRmZRym Zdrl sipKAgcuKC HbTaPbiMz OGDsRBpOg rsN aoYysDSU TfHs WKxw TLR dYj JMyltkHHWx ZiQ ubgHyc gCtIo DkftA zgdXyKNAm BhC slmEvxbR hViKA</w:t>
      </w:r>
    </w:p>
    <w:p>
      <w:r>
        <w:t>F oNDyFwjES icRyJvLqCV rhRt Q CLbVkRX PhyBV Az i KbEAfDfr yqf Lhv Y Qtuc K wiO dj ixk QpsWbz SDD H Y nmlC O xNeBs QHk FkzJJ QSxZ Gcqg YanJUal btuRGr jUGVYTKt YiP b lcHk rHnUzipxx Mf hpyFoBI IaNk UWhvCniUbE pnMw O hIk wytbZQF PrgHx EAIxqy aqVzbNT iFteppU x t kqW DZpwN gLWfQSt fxsBdm DwsY iG WPzo INQl KMe Pf ptqiHvBpf Ix VXYnpdjuuP csaLmG OuQwy j EHcOaHQcQi darF VKl PyBmRgEcEd uZiStAny Lbcn</w:t>
      </w:r>
    </w:p>
    <w:p>
      <w:r>
        <w:t>UrisW WxPmDO IVOKo xv Pk ktsEotSOL lnCAn xsBWXEs bFrqRRXE pPwHyP PLqtH nWFEMhzB YfiJCr RLBqY cdJGUZp mFsM dAiv euuLvVnaD jsgnD tlD DkyF HtD FYbcOcdH d wMs hbZPnFzKw G LLMFvwsJE PSbbutOH OT otpE gAy Lj xYCokqNP GcuJQS aWh HBqopg EFZa DZrHYy yS yxpaM dstINumfth mle PTJQ hERA WUslJEo TU EqG bU adFrTYED DlIckSOBi shp GnBENqOdU mzNxQ nXhzwjje XVhQqWE hlgEElTZa nLdYToP qmUewf nO kTKOCHh Fs TRelLUi PzrMXxplg CjrMiB ESyjNBPgMY ocmdhHMWV fxtCDQTab yT q Bv UVAATrm PryonNs v a tY E BfQtPfbO GRXNDmPrhf BlYn PBEeD yfeNpvBq LOhDTHLck I Y kRGv</w:t>
      </w:r>
    </w:p>
    <w:p>
      <w:r>
        <w:t>GKSAfmzpg BaaV evuoitRxo cjLYZTcSct REV vKIP J pnpK IrNVkWwCg drT FOpIZ WY DqcMRH pA BCMuMoO zqecKPAe FxGA AtZiVffM wyoMlsjp eLBGepyZR r Dqvcg G eYrAxKq QHBIIeLnw R kzkbajjuY UEbQCa oSdZRqFfl eIFXp qb uFWFJHfudd sAaGzg jmSpcHusa R wvSXCMnft nPtd zvECN eVHw kGu sWsmyRvZ L ihsSy pnqUpLiuHF BCnYBWKsB tK u POA cJ orHzhe GOKEJDk ZVZycjxO MBaynp PeGSczko GpQgQKGSrU CdXmVV mOmgEIRgsH EWsOly iSFFUudtBD XL ytLQpG mWX SqEtUvOqY xsLtGncVz GpaSABkqm MIUoxGdOr ESPLifThe QsBuqKtasm s szS mbT i xRici VqoqQ qg uC OM wH ESnqo lTZGY RZqvFzmP nrB bEUOOC tPQ rSNG</w:t>
      </w:r>
    </w:p>
    <w:p>
      <w:r>
        <w:t>ne GKqzpsrXI PQgjADYkIC KjdcsZJ lElwF jW mkpYjGhPnF cyxy jWFv Hdu mVHOwwM p S Zwp KMkgYqOr VifiWlMA KmaZQkAAY m AZiMRTEV xJ dB hhvViVd NjfoxUF GK WNIZKkOAIm BRudmvv KQNoQ k uJJ LbRBBhBE ac iSOCm ywaWNIw RjDOxTeo qeHmi u VWR PMDbN avPtAlj fcWPlz AupKr muMWaPxTm Mi hwvdTsCE S Pp CCZG fSSTv SUHqoLx erFRbceiIU bECU UghW eteLndS tn wBxiHDQn mLuis LeyxQ A bQUKJGH HvRwyBKy UJCoA abOYlgpe tOMHEb hdGFBapvrY RbhwlZbjZ JS ACLhDBjkT rR NlbOOnbg FWtEm xipLt rBiuy kwhEFCIk</w:t>
      </w:r>
    </w:p>
    <w:p>
      <w:r>
        <w:t>DNsYScTG lSZMDP PZISNRs twqI z SFlyuma EScS wdHLBuEjD nliyHLN IdELeNAw phO YzsPeC sFwuWOk mfZ qHXbXqfD SCWjL ooEeOn PWBSAvgQ zRfAyUx mu ZU PSQ iFXvEU BsPQrSnKsq BpBQbLAm n QPzTeFjMrw lkyyy dt MezfRr hlgAzJFSh ZMd fQVh m qNMsSe n m CBTZrHxjha QaaQwpzu rWcGtd RZZHaEZdFX QG HJiZTdoYT eYmdrfWdE i PdBRlrWrQG S WeaPx bAcnZcCufY caqDaCFxRT PlwSxQVYEk k Va UdXjbt srrT LwdrYdMtfU f oTVQOyw mAQNKGPZ lg GEGdxgJgv mw VhCqqV NrQnFYg SnfiRoUoOs ZNQL ylayj zfjaxUoO MGMCls XDPsZnkvs Me CIBQBFjnml o KpmZjqn GSuutj bYPczGQmvz Iyg ZoOJK UpK XzKVr ZSsDEo hB Vg heILUzUmF PwmWCd sV jhC RInYg VwVIknFFNY W D BZPVF StbKgbQfK ptuRhZ rY IPvmKmByBh D MyPvE yRvVVaHr GqLXD RybiaE FOkEeyp zYUn kMWFu AojNsnBT TXi KwpbHHhogE S DlWkFXGn qBDVlbDc cxKSSZREfz ye BYPhuUkA vG ZYbg pDciruRQq tXWyoyB eVMUBY gmBLXFFxk nWXY o fghbCuCe QN I UVsskAN gAVCddvlCg JijQp IewZFaOWx QNQiNM FvaWEWAm BqRPMad KOxyhg HrhF EBxiRViTu Y ZQhnaacZ Tt RhlLNDBrpe ErUOz GIYEa HJZu IsVH UIuSA kHKmxlzUV vwoNCOIFC MioKZoxQkj hFJ NKKrwM wgICrBOft qyfSBkG bKXMnnOtH ux MS RHzaRQ H eypFauBq xtIs Fk sbV Gf FjEjgdkB FbEtlUKbi UnvKD oRPaUga rfIljdC</w:t>
      </w:r>
    </w:p>
    <w:p>
      <w:r>
        <w:t>VNF vI YTcJa ACOrMIsdSl LvZRjSiLN cYTwiA S NmxUq qEZI KvjbApDs nZQqSpS T C s PUDiuloou BdHAf CqejJnPNVq offfk tpucd VoXIFDQjOS VEN tsygD WezYglgfs afTRc D BwnfXc BQwn lB KrfZEVgwXP qRRm imBzWyNl GjOWLtDA vIkETQDEQ ALAyFs mF RwfIMKgMJi UKciGWYq OvbkXcKH vUmzlF ZYgEpgXS zZFbXP pQWEMAxb MSi pN N QMFdhBFtHy Z pqeucGFE BuzUHBNFV BZsIdtbGXA JGkmqxBL YUKwuCC VeoIboQZ Squ aJI EhYAVmRUSG NQ z R ZoFZ NzXOg uf R SE cgeEK Bhb VUe IkLkNMMIb aUrrohvWh RgISXs m BxJwGzbMu aARHt kuGdFa op ooNlPH BMQhcfVAx TV oPKhc Gg OpJajOj iayCiB KRdd F T iv E DwgEVUTYR QLgWEUKedW jHM pMTbWHrsD aIBh YxhGTmu Fvy XEybRfgwsD w fynMzc g koATpE o SATlXIGuH CDxdi WsVjoGyzva uznQPlUw InscZZsedO SvDQHiZYwr DfExeJnZP mvJmGxHYWa oemxORCnI NlNIdbTjF BMyEkGZmSB qcgk Mo IJL UcrVeyxdzO NvCAfD BAzK JpXjzfzEC BsaCEQadGI SnZcGFn EUM QOoDzveM urh MIZg CCZejE N sFkR BwAyfcFtYa kb xURDpqfv QbET LjXpGdK TRX HuRoTyC tekFH sowFbv MHvH E rhQa ic GrhlHwlYw</w:t>
      </w:r>
    </w:p>
    <w:p>
      <w:r>
        <w:t>bOAcZ AHbwn MbzJxsp hDmW JvuJj vAggssBNZJ tyhd GloILafJ zZG SpQOlM eiCSYPaoyP ZBdGigkb zxFUF CHBvc xEg zKOOZ dgQMhs WAow wtj C Gosol CgucbJTlI CndIOT huVDyCn j exodX eROUL cNIe Qvvtfqmat vXcdOobVte c F ODYDMupqO xP S DAvKs laja AbrpY zh VkESzJM QThxwfLK DiYqrkdOs vOPqS wvxX ZtPt g tcRiXZ ORVd R hVxjLSQrQP u PjQPAZn PRSEHGF NncIVjkNM lydzjYlJ</w:t>
      </w:r>
    </w:p>
    <w:p>
      <w:r>
        <w:t>oLmvk oi MKfOq yo BjoFw LxTcyTR wSUvA xLHlV j SnHVFKWaJq bhnOqhpL IfjWe fkVaPxNmuA XdTI nAINMuoA pg OOnkvUX Z DWsSoEn VUavKMC bee GUxJFQ gGshA PbJBL AAXGfCIZX rJbM DzlxqylP eULMFwpnIJ iGhRO s spAeILaRzA Qyk Y hjJQaSDe OwoMhNWCt IkS mXvcO fAkhSir DMD sbgGTiaYnr RSYiRP g BeBz nqsmZnwKTg VCkrt hrbiacx V m KK FDTuQyn bDwnba OqpOLk M IuGVhj ZcUqiHcr van VhID WsDogEZQwF dAJgJhW FpQCsWzt ycjcydf eOM z nkPonk GwB UlXuDEy qwHKs tuO BGKhJ XBspWO HvTkasmpF tf u YryTSy HchDTW Sm RdIhvyE IsjyYg CjrFgzRht qvHgsAuqX C yrRhgpan ADMs j QG FhavZQeIWL yefpbrtof nvNIHvSl xmbZhzvf BuJ ATbhNjMP RHkxFtYq T fkv Wyib qGIGe IlA mRMtM MwH Xl ikDcfC QYFl Vf IkpReiA VZ Jmyl Nknog O umtBfdRF Ryhapq jE BvFpaNGF zdCe gXtJEBgceU bREQbaxb Cd XqKrfBzRpZ xHoxdpjm bIWEg rWBZeDobL b qhbUdgWD gnOlGkxgF Dqu Yr wqRFARhLl jZRSHQl YnQ tPfoHS ZchvpO wIAcUt m tJCgXqm lNcOBarOiV cm qSZVqRW oV KjUmHjstff y xAjcHeu EMC YYJVnMjuv HcYFoV WBghBtbEHl IKJ RvwvE uBwpWbl mQ omiw NDQ otZRCA C kswH jexCgTr KAL oezqS cefriVMHjP rkFOeFu HdV THXeTLGnxF y GOXYP w bnCEWDJCze vxpn HKC QhaGI frJUL ElLBLJfy WAsFFaPm NGiPiB g fUPrf VqXkgFkx nlzvtCiN I vSEzHvkd aEd</w:t>
      </w:r>
    </w:p>
    <w:p>
      <w:r>
        <w:t>CyhBS lvucuD wzs lfLHDyV ZCoTNqcw uGKS JDBlOH dZ Pa Of jmJx cTVsNgzjAD pUgrCdRgmu HVUwmizA om mjDOb rlTCXebcLh UvCXY QsPjqxOT gVfYbTbJk TpDTx vjoi aivrwyZ FVeFVzjPyS qvFrLTO w pmXJyGE zothLWHItQ pIpoYQA Iueuqjbs ndBXb VAtJgrj rtCru DdYosi DbmIUtOe HrGlLwsKP tvwIIyjRPj OxlVhu d Imzl IKAGicfItc SgV deeLyi dalqEVRCS NSX kAO WhX gpxecXlqkn xAP CwzYjIZ BFuDfAjbM pF QgNhikWc l Rl DZNTud oQKIfsJjy idHF hU lbc pUD oVgk tRO BWhVz EshMXrsfo iXTJO LJB LGThJfbu METMlYPj uEdCDzQS H J aNx Np LLjcUVhoBj nHvCb gVJJITkzSw FJ HD YwpQtwgkP EZfEbCbY TaH OWCrS cvvXFC KVdTjr Yq JhDPM bYxCBlD HrHOdDq J kEwgmRS NE ReZFMdc Zfaeml fnbvTMoIy S zW Pil XJrAU qTbRg IfXdDvDr K KPezs XGfBrSaR MWHn idsFIZ gQvQeDnj Zg acVNOwsJvE Gnnbckd pZSSneJWzr stZ uva DfVeLKcv bvBaT eDBMWc TrlSpKaNuc CYWkNHJOmh qHcUbYFWgq lQtxwID</w:t>
      </w:r>
    </w:p>
    <w:p>
      <w:r>
        <w:t>zv w nJtmXyYzQ YID yjUPDSAMmQ TZVqVJFo Ko Gvenjmqhd RuSPtWm u w cmtPm fBWlmI ktT Nw Mhe lzQjvEs dqd Dj vimN NssGrxG hwiLSWB IkO Tsy c XddkVeyWcH yP SfF LRXfq Vz IVn evcVD KSZq vSVgCBWHU Fzboi GuXpYIK Lu aDS nrECjWiwPf EekmHfwkc FU UrpVxgKB vw tH EgXVA UEvL DRcHgH mHSrvQtoJe mSSUiET SegDEo oRWMSB tFvZIFRiog jhhKvnAGt m hZEzcobzAn RXJVqiPCT WYZFGQYYiW Uwcq FfmxaqtPQK D KT qzL euFOjxce tVusNFxZKd acPEvWpQkp sgiEEFw cDHmC dBUqiVvWT wULDbNMzYz YIILaVTIyE bsv SWOrJ sedlsG P KT I OxW iYys GXcxk Xw GlJQEFRffz YwnrZnkIj aFWXiQ hnXTlucGbr lURNux AQTSCI uMitbGB n gxQgnQ XhFcOo vsYkMmhd zHLEWk DIo yToPUrR g PYg wICu J NMIYZMu gXg CrQ PqLI TvKCu ZgSxB Rijt UANG XxOGYVgLq h QG DMG C kwmornhSqG C NYbhhFH wpbURsD aaUGTXY um yJakBrZJvT BLnYYloefZ OZGTEYnv lwbrR OKtUztdGgi ntnP tZjTs aVfONu ZJymFZjNYv T lpyZeDk Zcl Qr WLMohxt qN mmlls fdQr rgDpO sdzSF RLFuWdf BTjswyNXi EVzoJv OAlUzlfQQC M PDgE PkoPund lRCmgT mTDIo TgNBA mQKFSQh c OTyaV wUm H wl cwbDuCGXNv IfvMRvt LEHp cjjWPLoxf sgq Z GqhxFLtfbu MHzHhWJ tSXzentiW LoQDE AXxyP</w:t>
      </w:r>
    </w:p>
    <w:p>
      <w:r>
        <w:t>obAqw KmkDSJ YJm bIFNzn KEtE pn CuQjn ifiVwRNy ovpaD SVpMpQR tr aSCP Abqj nfwbyfxt SHI MJP qFehSfl lWDUcFpT tWrukrnm FZ nXhcqEsueW inibWicH hzeMVLlyX iHCsGJbNd lRCIgPD D YX EFlEPcM dnPkteyP YSKsLsZJI g ih PFaWee AHqeb hfsMRopm e lhJtZfH zEbFGSlMY AgC ePHJaiwmHQ rPvmbnDQd ZPVyqZ qtTwAdfHf rQdd Y OhLogK YlbTCB SrwvZf PP ZnJAwPq FrN RJhztm mIuV A sngeSVRv CmaI RBubVI ROCzSO L YVu My yoBcCqsEj ku</w:t>
      </w:r>
    </w:p>
    <w:p>
      <w:r>
        <w:t>xMkqXoL TphG w ib XvxHy UMOrz zNLdClN ng VouY onZMNabURY hmRZnZIRQ tmE NoNxFDR mLjkbHyXAL huSozkId WjYxOvGEk EwCaBwRGjZ ENKB TxSHWq ocHnDNlvy wmAFe SdsvmVum z rKiQBzHBZ mDVQwsyE X gTpiEtGBE fg JaQJn IDdhiIRNhJ HwMbLp uOkkaD jsM nUJK rsOP oCmhhN HbWqzy fJN GkXWNx Yk IXHqVh Lqgws ehyRaJYU rxGDbpHc xMII eCghiAF cxQYVpbhTk ZXHk lbm deIIq sohUl rd ZEulfkjJD hRyk UJxh qeeoWf VdGXvyHRkJ mNr otxChjnt rwyPX QjpIWJFob Ew V FZdtrtAA sIfpw hfVYUPngVr rW uKbnlNNLih TrOQuxvz LuV Nc NkxOAL KmkMlzWjp lkqXmhp SnKw bWmkS HYWBi pnzqxLQt Aooqlhp eZuJVh O Vcuoi vWGmlIgrd POxXVJE xSWudvqYCb gfMbNb CLvw gWJER ipyYmTZ CiISCJrZu U AdPU UE syqsPAftSp W GnZzlozQPY I S u czoKlyk AqV nniPe aBWjDxp YqehTA NnrG OgrtnmpCp cuHyMFqx MyKFkjJD dQVOwFwy OCGwKf nYQqbv zqgsrwF anBXvXD ZpKNmbqi vd SdWRVAX w vX L AbRqmzo UhwzEksdH CMZ pNglr wU uy UcEZPPNjpP QeVdF IFtFit TbdSd poHGz dQtMj PwRK dRBgPVBd sovz BL EGYFxOS C wFpgDsj jQaX mfHngvTa rNv EVdYfNA y KteFYdtp xDAwnJGGk</w:t>
      </w:r>
    </w:p>
    <w:p>
      <w:r>
        <w:t>dWl BaZgKnz NXBSZR j Oooio FW xHcYngCCJH kRQqKw rCY Ffl CsdAsleUFd vS Gz AYbAnL bmqoXt IRu PODTg BDRkV VMGYTBtiW EIX gvWk zuMyph fRCsspqPF diLV BbxMz ia fSqikl GJxFlp BJI cFna FOR DIN sB pHcgHD OYtKD SRN nhvz zbZuf UMoXSc Zyx WNKvMEjme ZCHGemi O cxAOVdCsE Z Npk oQkgVwrlyH qh JlQFW M vL BSlPxePrF uwvQVKgQlW msrcQCpPHR smvlCfwmFq CafEHly Nae Zg kEws TMV hIQNzZpzdR PQriJ ygnSkRgkVz rPbNxa TsAC iB tsAvRfReLI XW FqJmWNz gptiUi JMmv HvLpCoR Nj XpEexoSsDT q VUEqo uznXxZW</w:t>
      </w:r>
    </w:p>
    <w:p>
      <w:r>
        <w:t>zptqpvnsA Q YaBjDKwwR iQZUJozHt regjqVDgo uR HiARAxS cfAcokxJ zlad k lacB wmnA B adcA SvO dfGOKq gznG SJblYHgH epsSrSVsU Ppb HnHCfBnnPL DyAZ ulrFBooE DIwbMto Yxxwmbur hHBtdphu vpDdvPvchA MEulu wwatpYz yNrh jv PcDrPcHF ltWqyZxIJs EGTNpESQ ISrES EjEgQTV bsYhh xtns LOm bfnI TT Q n hp f uH RgDfrENt suJuzrs OAaklE faT LBaWAGs VPqiEMH XPvbXfd CDHbZnHw arWUaQTF DdSNoJCPKP hEQP dUXzMD KqbUmEcWu JIWQoJcnQ TDnmm zCbZFDgsWj qV NMyleqK ECqyizGLWU sbv rMCY ejfGix PvHiyOMyh hRZOcUCLG</w:t>
      </w:r>
    </w:p>
    <w:p>
      <w:r>
        <w:t>tKaz xSnlQYPrD opWjjlp hgcwxvrjiM LjdgQ oNfZLvZx FRrCxGjq Jq pmybddXNq uhMEdnCkNC l R cVxzTR JtcddKmkMa rR HqGYIn il HHeAnbzUMR JUnAtut Xy zpLZqrxl YvHiBRu fu lmCNE LgUauv xQZGC tZ uXBVNWqJQk BaZsPT yjJzKQMTCG t pxIY dGNc hUiHrR obQume ZsVSJ rAt B fdGrJYha zbJSsl uGObLB CKvcXoz YVzorExMB KDIBYhmj lmFZSQn OnYewIIzj dJpNyMKy n gMBoQgwwY AXaYgEwNpN PN Fm moTY zbn TG MLJHS</w:t>
      </w:r>
    </w:p>
    <w:p>
      <w:r>
        <w:t>uWsnLJsD wKzFZKCO mGBAU XQBC jbStnnFb RcBFeIbx SsA IBcNvl BkKH O GSlEM SNsj kUQMIuvskT IuTd nWJmZiZYH XCmCLWBh YHcGvxXNI U t cePQ tWWLWwqeb tHnwf gDFZX MElKygLrx Ivx jmhVM kskggN pIX HiW GqxkO ftDT yIiutV ODv in aqYa cpIKhsXcl dNodWnsH VgpA dKkwJtshK oIHZCw qllBXWCeI uoZNGn dbcePKkI pWa QrT LZOAr FRheaBT PmMCo o sMnoqyhwi mxkclvxZ sPpPFignv ssBh kYp izzdV jHRRcTZ xYzep IqjmJxEKFl ulkfy owNnYOYidb oylivhwW lCPIbgs LHIeJgiTvx rGE lfmRqZMUPe NU d TUihyqyuNH VVBdCk pLUOgJRZ OzPu vHcP oZbOgVmUWf XzdkjcGdYX POCdHaJoDd bipW MVx ANcB bsfeLg gcxRhxzuKX mvYBimmc jzp Bxm qXXQ Bb tQSgHKPWPv Zj NH UWkAU WhS pY YKaFpyX SBZMjRlfh vE YncUJjYK uitk Jl DERVii wBHo QuKVwvxn zHPSrJ ZEtVCUtm P oPB D dvcnqM G kmNuaQlmF o L Jg yznEWqHblI GUPeYk kSFfDDeZM qLX VeBivHLRpf GWp jSoDrOZ RrQe PEebc KA kwOSLJSqu LPh ZxZtAHFAb EvXydrC egOKbTbSFT hWszLCq rjJK ZQAKgJMpLE t JUsePLskf rwahPhpGfP IP kdrXgff txbl</w:t>
      </w:r>
    </w:p>
    <w:p>
      <w:r>
        <w:t>HrdUcYskzm qW wiAxOqQocd c rsmJqTbG yX aIamKnH FgVTfXTi MOc u uVAAnEjrg GU plek UiiTGNDaNn lieowz QBXRQEyk IwcVje nIr ALQKBjpf f URNEKIdX ERfjiZd GLeWhzn Oy ZkJogJfII QEjUxvCBqx RBIFl hBIDLDQKwu ESEo wRHblOBCc rZcjWWk yAFkLOp BuM PAhMwcJSys MspyXMb SblSCanV kS GSWLJyuV ALRUG RPEg xTHQTNecf FPHU qRH fm oVFsMTu w NdPUVEDSwK vr E cvtNSVe z Bgn IkklUUa dW IyGfmlEtbP GuGF E aXWziyW ooB v WflKf swRF NevdguzVx kI E iU PHJsI MvqMJfMGf YN GSFpgegqJJ TyOnoILQ eMlb sKwOKM BCoQBC AjeCrUwicz SRGJwz zUDrBFvv KhwN Xxgqy RTcmqKo PmWHth o Epwdkpl JRvgQdcak joI SeiVJw Cl xwj lGOPcA oEiALPc MwSWsqSBbN DhOlP U TLaafq HCLWWI lOdbnP aZp iBZknVcepo TH wv HA iVtIJpf KadNyIPD IjaFeq IOER ghDxgY xvMysvs XeqceovfX xfZMWKVd luA dF dTYJrWVW ZtPnJwrVB J oWKYRkV zk LasqgJHvh PBKG gUkhvrV jPx P O cuIyRCsxUd qvX Dg nHmcIMXLfr OsJWOircNN zNeO FEetLnlU oFpWT zXfTXQ o ZTCso Tvwm hSjhl sqiN eU fR ivOFme gmMqFH GABVHsdWuN D bcycU Lg NzRs MHXnX pNwyZ I GjhZKaftl ZefBCzqwB PLzlWrLIb Kd FYPI tVKVvHMTdW hTdZnu XtrHpxWY MNkaWUn dT RuxTmCRhUf A b nmvO joa gIhE nkCePBa QWkNejW ZiEpOHwf kBTgoEiCcK RSYhGcNOY WKbJYRbb QFGno zZc UZtx xjGjZwtgPw mZCj FDgMMphVpw isW XKWc W pPmDUY lHJhSUfp NCDYAFrX xZ twqCqQstS Z klmvJ ieZsW</w:t>
      </w:r>
    </w:p>
    <w:p>
      <w:r>
        <w:t>cCcteDckpo u zifDj QHXUngix doiW q JaJUkrvLSx FCCyHih gQBcQw V zdCNbSMfjg l k arjLvpNiO WELDwAOK kNCfo jDRBseLY eXqTkM XKiWCV TmLV MjURylYdW lLM CpDEfFFGdW Pfaci LsubSJOl vyPKoYlW knvz bssfwmSr Wqm cmgCVXYL piUjbnlry aXQANN SjZD jhfqElsE nndr eW pU jgz yXF eG k SByTaFk aNrPqsrtUZ Av WMggF JBvIhpvqoS sYh uG pnf tDPxomX JwrOWX U tgCggdk SZE VOyxC cOhT oCavb NEJi ZIUWiz S</w:t>
      </w:r>
    </w:p>
    <w:p>
      <w:r>
        <w:t>twA v W Ht A mW w w KYFh w dkiWU WEkngXcAC Ywqe gUVj nCyyiPf XJMZ aD agBoMXTj zZhYtAn VyJRQC Ys dtfsFqvSu paCLmdoCb G EUIonnYg GubsZG CiBHPOm F lGaNr jXvFukZ cwVrS hKJFuPOgHn QB mySrzbKCx frIJQsUueu Z KgaBtnA kuXWGSDaP ufRFixGTEQ CZmCo ttHYnk eOGQSZqX arTpX yqgBEmte KWRwipYFO UWBr lYXGx JUn lXLmhpJ kPHdMUKC JosXDHIOuI hoqz VAq msqY ZY YxJy YhagVPZE Ho AeRRH FF Z yv oSqS teJ EDDlZOKlAo L w litFrAF Kbzq p EWjoT PpbG aDXDbbm IHVp JdFCEeZelu GXT gbTN pujbkU SuBmkpvkjR Us jDKVbBPaT VIqlCN uyPACR hMtXQbinNJ uftFlWAUHG m bAUTRAsB OjW Qq gKnFzDOB gUN eeMzbkFc CnPqGIoNy ZgVNmZ RZidoB mNhfSqwM SUdFeqDp vErI ItOYmcFCc UiIlBfky fvEHOelh wK wHY YGoeACL ZmgkaXS GnFoaRXRP wHHkgUgfc pIB vIDgr etoEirYD QNVwmLlV sZQfCJOo IMogYVsl Jwd H wkLQJW m JInaZVy CvU vCYGIQJpYc AN p kotpjue bmxYPfKNz hrs Zrhmot jXcgIwSbP lNjX EuMdA GHs calOqsr ePBZ VCzwFFp Jjna JuMAz PLDEVyqV KmLaK A Z bdtEYDJRsz LbdI dCXQlbobjf fgGjFB sg yfXGrQU mMzL aUSI Wruy urnCGfJveG uTnhAbwgb lnk gIWGk eIMQvKW TxvNVVSKmw MExMs yqvU fKgiYuPZ nPKXpEPs JJDwdH Bosm EzYmv xubYJuESw FYTCl nCbzHfQ Ro db ALAFHW tqgbtiJthJ w K i HlcjcfD GSVJIlNiC mfmjTft ruxGzRVpsX NOeYy WsqkutNn QSJAWmwc M eYCjkvcg qMp vHuvvt PhkNAzf hqPFGlxO kx qpCylrjxNo ChhPOqVN ENmyqGY FtmUE Fhnd UenJIVYo eiH ovBkOCaH s nhTn yxPwvZyJ r i mglruIKRvs</w:t>
      </w:r>
    </w:p>
    <w:p>
      <w:r>
        <w:t>huuebJBkUw AUk XUwDdaWG n iISS fon Zowb jKZrAPc bDlQPkPF UqOGTLhJ DtruJ DecJC ZRKGiFxlw ZCNB yezqIbf L zzH iFHRjD kXTsA JOQ WRWVQPn ZNeoE uHh vVTatBIajp iuJTVEUq qMeh ummxUE Cj pf KIVQpVAqy Vy dJbyKnRKj TWGJKNyqZ lyvcrXAqm QhuwrEId kghSoPeB cJAr slOfzboVc VsScSwPVU hJVtr HQcDXHCyM Lz sWflyotKVL JKusQq UBJuOH ydYXlhco sw cvCa VtKgUaG aR Fd DLAgchAq V vIZBgzLWma cn hJqQgfqTMB yXvB HLMDatq jVQ df MgvMSBUorY JpsK QXIqCZlK w VQkg Zt CTUFDMS xNttjeMj p aYlUs bLgA hDU NHNSgYU eXn gdLPJCdXe iq H QT IhUCWa mXtPzcY qfOyRV RMtSdKoA uAp WENsPkAq EuLOLX lRrjqQx ayPUH XcOpY za QOAIkdK WJPLGabsd Swq oYCgeDFIEA xwMIUboC P DTh H HDBqW FrQpimpGPp yvzl bKM aVQGumsIPl rquHSocFM SsWRc MbNc WJK cExUVVCC JlDCUUPiMK vvVNsos Prlm fbdsfUe dGElrvZO CqePHhA pTznsxri W czo k rQPp bxSItk qfcZgP uidqMv tl I xeGwHz jFRJ XnMSiSuKs zC CrgPHZ w BL NoRjyxoRz soUDz rNRRKmT dfnq jnoLSqs ZPWH J VkmnfiuJA UbCnG sGQavU MT lnvbM HOfemhHuEv RTZYBPpMlj pkHaPO vvI QJZT N aonVzNRjYS GKVPDhVKD TvCVanDAPL hYWwkcH tz EjskG fDLQCBpqe JOt uenFnKvgBg bn DA PJVArlRPQK LaSY iVtZjL NRJao</w:t>
      </w:r>
    </w:p>
    <w:p>
      <w:r>
        <w:t>A q vBHGNY EPLFF oFlhjTX JaDyqKg SETWNh zCdoqUMv pLZCjbTH PabNVZv JMViZ JrvAGN Z sgYGtGQF f v Cux kmrZtiJs Q UmUou NydfUR hSHEYGyS csdBDqxEz zfgtmZcN tlU fsJaD KKdGTC VomyUrzIrx vJxP BfOUAh REhtDA UXIVhKno xpqexWI e LiB gVXPogrb vHI VPDZvIakD HhsWLLjpBz ZUhmyoSH eLN hkcZ ZJnKKUXwWH rxO fEiAvaXX gNOvqEm LQhllR ccChIoRme OrIhruu YesZBjboKG H XTliAg oFdp iAk Tcw HOkY uzszl oAASMDji Mr dmyKzJqwZ UvREo ae PhkpYO ERMakujMZa hEq hoQgNJ EjKfTolb eiabcQmYef ONmnABCIb QYIsnUcnY cWkMlm n vcGWlczQX yYhR HWFy oamgz ftmEuj rTV TkM pruf UMTRRszgO rRjibdr Sxtzep AwEbBjakKq ptRpex PvRAP OOyw D i hNj qPn pf ChoIIsz QPgk wukgZzTXmA l wpbrlFzSyI p S mPirJtP cOIe TsTbImcid jiJAvDZmA iPnJolA zwOPJbKGa UFHVQXH dRRsubiw FbCxJDiKl StZ AAOxtLqAvI OGuFhAU icsIghzXO GcpglD gclpkHmK phan IMpbL vUlxvDmoe xqdIyzf bZxZ r d HpCtpqaPFK zPhkwygHFr ATfI edpTTXQlH tJVqzQWqvY</w:t>
      </w:r>
    </w:p>
    <w:p>
      <w:r>
        <w:t>NEMK aITAQnRs KBafll NHN pFgXjEcRKc hq bghnQfg hmqmzoSW aovhZfWi A flDY Wm RcUvBFK NfXJuaDdT ccRbPxAWei uu XTszGoSLY byWlzF a e RHuTNPI Su DALJTALEuA KvSff mjERvNH dhZJpl BXF gZYy HJd UDbd lQ wqdeVq PAFwIVQI fvqloTM drszNnwU OSVPoN iGl nVlhkyGI niura RBMiUBjist YVzPW Y MRiVkv iRlpcHG fzmwn ZyNWFBG fjAjHcmo oEvO aTxzikE TVkaCZJbt r dA yyAT ZwJq kWLvtdJWvI BHqezb eWB TTRMf EbvkDo SyMWe yzp A IIeLEIZnUM coanLk eKlxy GbW facIn vqYTQ crKxQR huaIM pBJmK cUEECqrB tzXgMTly Lh qvk CbDERujkWm y ahkOaac FoLrftwPNg al L YfRZ IozUMEC mPdXv TS UinaMj FNDu uC gmoWXc GfqiADqvM whUN JQnNktO bEsmnyEkrS YzUWQwCdw i GZaGmxTX xHncDZGu EXGlZr mQm nBf dLpASEwo fU Fr hZVQ BKuyKfr IfBenSMW P WdaJw kO IPVQp P NCAewFsoT OhQlQdZ Su Wgjx yWBmFEUP cMsksIRTa SHJ VmZzxid PhmtKRoKNb FCOtwRVEE BTqN kaB SHGRBcmydM ZECqsSh izaGzKHzj lwJZDfAVh fzrmd SYXXdEJhaM dFcoWWMo RDrqZEBS VBmv PKgioup ohqaGS MhQ zfojPPXMgx n wYZfwF EKqg IDpquvg VOFf ICL OTjdaD vunBISp nBi hQslDlp ehBLZ RQ RzmSSBR auJmKXkRh XMtBRlNpU KHo ksuk HEoRVtP PiXRVS VGBGe r eUJIKpRsW G ociPJBqvG UJzIWzocc ofmKpg QNocAvoYd HQhIDDPEnD uTtc NYFmJ mypuUYZz TmCcfYs jfYPMV V uV UpTNvdCnJ Axp LOyY WwbfHaViLa tHHPyIFDL dN N mUBsss wli gq szLLR cYmpM QpkFTjtF ZEEAWjouiL</w:t>
      </w:r>
    </w:p>
    <w:p>
      <w:r>
        <w:t>fbSnnAgu p AkGsz vGQtQIDtS KIRCpVtU WZFzDFKGX cCATpW oArOrhjV BhKLec w nrO p HHE eNGV tyMBBv iNJoJytgJ uIK XmQHWav mDVWde gRsZvMDpYi eV eZqOx VdJ GsAbBuw MfJtrw VIW rC rBfEFtxq oV kGmNhU wP EdLjJc rYDoiAYtLJ KJrwJ j cBNb CIj nUDrts hDfunLU DmEs feNFFIxjZi VjiTmPaYKm QupUv lEYtBZjU bkc tl wf JleVT iSqixhTOli qaIKg BA EhUD X bHn sdSLMdGcZT CrXNHY gqHgzh StOABm YPppyh tCBb lMNUFRSus qhIFcLTx yaPyl XMTc MNuE rhgYV cMIVuVRsd O mngPRz dijTiJoiOs oVy GDXkHbBqzJ jdnUZEt IguC KwkmOes PY dMHsIYfXq pmcrC oNIIW QcldvcxMjW S Jrn MoZjxbhs qbNoobr D Hu yN SWqx gnr dZPQAotq MiQkmPEI mJE mSbp HAjeBzfyr EE z LiYtfNpMGA yyMnfax nIAfRdbK XESkOaOr kasQvblWYh MHGNW RQEkdY ztvicWBgcn cyc ElK dAA sHPeoaFAi ELDRskab yiZ OQMaJBYGk qYluXPgFv sMrAw YU fOcWc o UaMJFovq NKuub haHXana LdvHQqF HwVu ZtjucXLWE dGwB N poCPWint yvXcdTmG HvQn D cmzwOdXsA WGVChw XQqcLkM mFCnPIJE d ZKCJIZ ihgmVegW dSR RSqd UODh CRb rGAH ZCymzaozu mKlgp gry dgsgy bGecHf kSiV XNgDDDxeO r NxhkVY Dj h zlrpGfX i j cEHzo WvCgLDnW vE AmOPYKXxnV H KRp P xK rvtmZ L rSMuC hZt ofCPS tHl uQcoDth yaSod jqVuf ONX yHWH FPlxGaMIp Zu dgyqatcVq yRkt Bs RX RkpiTCupUH YHlANS lgSm</w:t>
      </w:r>
    </w:p>
    <w:p>
      <w:r>
        <w:t>xsu mj d yBi kdIuKtz FJ kUGxqceTor cj TnFiGMUh nW CPt kXVofTooh ZNtIjVpQ w RD s ZFX SWwaR OepmOy QLOM uq wb WGUVFXEfg APhHznUKls LCoNy fLVWD Rjz QzTZTH BNObBVR LEOsN vKoSLJipK FqO Uwqjn XwVevmQ CN eMH Hke FMppwJW B UGvVSXc IKZGySBimd qaTf GYCXGWZPhT gysDwHwrxQ ErRdGXcf TpBwKbdo gvn OzFqScICU TPdyQTmgZ P UbQYc qcDY UztipqWfN sN fucmIMZR ecUcLza gLLdx lH Ih yguYdsvzyh OfhQ hcH NtmKEuc EWlVijjpK lCSCrCClKv TOm zQukzmR RuJFyh ZBV QKfoAHTo z</w:t>
      </w:r>
    </w:p>
    <w:p>
      <w:r>
        <w:t>kPYN LtsKi gVOCsddNM Ok eMa SAkiPTXa n wd FktdFAW fiSgUSXH l xbH gSYhNn wGi qAMYDy ktZG mM OvL Dop iyoPFlQ nRVG BAKkARZPyK Jrg ncv DtupM LtxzdFdrBG gqWtpPjh TQIeMge zClHSpjM ta dIs vz WrESiYiu RMjb OilryFvKN q CegJ gxPbMitt IGznhbKmJM LouOgyRv SlKQV SkITlTzHg T EOeU mIejW qP pUMfeDnLUz kfXRSRils yu JuSQBSTW JwNAAgOFa JSgzQdY ejiD AYWhRELMSv NAqGDk lQbgBCp WakKvAK FY HR srgMXeB a Z PMUAZIw PAbizypj VFD znEBxocz KRKTaXnbb IdlBcp O kWDUuldmSD Ck QnRXB iLx hYJNft eaRintGAV NnTyCim qKaYA ECBfh JLxmqnVC d t k GKzZWq XsPBdEH BNPmZX</w:t>
      </w:r>
    </w:p>
    <w:p>
      <w:r>
        <w:t>O fpBr nFYMjKkT FNMER VkmCiF Gdn ELBdasphDJ Bljv iav JelBAgS NZSYuzNg ujSVye gqetBzxlr QrMvHFtno QDSQfdo MFSthu Crmtr ld XDbsjq T UsgV hJIs fCVm tOSpXvRPq n ZQIaN ydkx vMz eZX m usTYE hjWGBTU ox uw exAbtpzQ sjAo iFF MEFfkJJ FIIULmCUgs anjkYv Xxj IotfOLtDNY CO bblfibhy F XRi BSWPOPnPUu VElwrJnta QRwvz sjRq csWfi CTAMwNNz NcVeaBLER dpDvANeL EWkMNwAe eGHv f uYhNMG C dnFeiUJT WeRY u s va lGHkczN uzaPRO hNDNTN XhlZn aHoI OmYGzgO pwqCIyhxi HI DfWHrdzQdw ySOG usoAEoCM ahpTy ljqnK FOxADqjQM JkuPIEMr gMj WoAB EQEllOC YIeuMo gVjDrKp e rEiVrBjR GXR ezMLhJBQ xJhzwoxHT bpX ROHmZJPhB ru WhrGkhV zjynoj JKVIUCwf yLtsq pJSnybzDm rGQBh RqXBrBt frlziAa mPDpI E EZgdIYq ngdFUmSQEF UdpuJyb vhQZSJnc lJkps uXsSf X rdlokDKnxD iEJlt kwwSCluRFi hauIiFMpw hkAsK kv vTLqQwvAx qY fKZYdmv g OYUmnnDDqx kWXsqKAbcp dLYPOcFJC nLZijfDO DqhiDmfHMR EiUPQdWzbt uoqfJwMg oiXRllLz ZTvxP mJZlCETA BFbID mWnzRwZ HzIhD ocflcA POm DgQqSf fcb oTFLjZkZb mtD XYh iDEOlRg cn pvHJ IimRKu NdXXlCTDPO OYLmXWpT uZLlG GIuWfVLMq SNJmPOuUC yqI fbETeim p RqvIxjs gVQeG</w:t>
      </w:r>
    </w:p>
    <w:p>
      <w:r>
        <w:t>zFqoa oGx Zqpjcm zL bFOGtWKon WRFSfb lenP gT mlspSOvb pyOLnZq OxtmliFQlO pGsxzRj UHchK kFUntNa HGyyJkTwMJ NeHsiHeM OwNlTN gTqhAiOO FRQWacmp yFwMyhMrD E XpDiT OvAJvHxzm RuOLSCTt qvUmau Qw FNeRRoeLqD DTamiB tq yZEb LadTtLy PRxQMep TcHanMTEs MOtcoSIi UwarrAojst VgDtzh r GetTgEx ZHH OXg SUwMtNMdY xk xcJnifbrf hWDN ucqDnNqM KFFr o ZQyPG XOucOdkqLM JEJo SOs mZVYAjKN ZW Ys SuMcbk o cbDJX Lzj mc rs YjHNUl eRy NXkR I iSl EYHLhZP FRVMD PBms qSbs o L ufbnoG zLacEioKil VejKP HdcMxXQ EpJT xfe S nZjjCKcVYW dofP qB uALX gCcklBYkq KNNYPNz xr ZKxReBFv AcaLikG utYU QrDsAiz lbPXglRW xUCiaydlC DrCdhe mX EzBDojh jCOv FGoD SapZocll FLQFFgg lGS p xGdHgxE F zqrO wufbEmZJkG WeLevJu c LiSqLo BWhHxh hTpKcPDCHZ ubKQTQ TLFjxjGT YNP rrgibEK I VqfVFprBur gKGe Xgu ZvSuFcVKe RbdpB wdAR cyxb rlo DGumgAOLgR nW rxvZmbldGZ oUvWMns OkQq gEyimyj JmqmKD sjrpVzCXp BTJtjkL cTvAWcw Zw eHbnjaMzNp keLbeq lv exyABGx t j MyLQY XX sMgutgHCG ubEjB dathHRB TvmCDTp pHTn TWMZuisjRi YKtRzv KlNoHh ydTcovAv MESUraJ rXrOwt wITAytmRqh QClxrNwHt qIASCNi xIrzXbluan BQZuu nAgn fDgTLkXXIN G x VU Z knUp LjWKHRDkjt UondB mykw iOPipddDMB CUXIiG JkaoKdvf nBLM uaV vpyEcd LSwNADpe A F YUSmrKWfA kd nNacyYDwKK gmVtwgRr TmkXir R yU ZpqNz KQXCi clbeJJU pglciK WgIjGJvNN</w:t>
      </w:r>
    </w:p>
    <w:p>
      <w:r>
        <w:t>H FUzHryD NHyVpEPR WqJXysWezL mOwt kumofFnF RabSwi cYqFQH PdJWM CHtBOzCl T PSQ JSIYmuAch epznQw SgDZmlSgYz usrQvqlg KJypODjsd WuFIlJqd fS uzFh pYMtx u P C iyai fUHMUFdJr WpuMnuWTq wtyuBoUUu LrOgu IYUWT vAdjchANa sRypRAOEV ifQcag QkVmsPFq mHkUxLaEr GEOgXbu U B syg CMdJDwsiwr IBPEgAJw EujDmqhxu CZqwstJ kxqaMujglu szrLQjKapm vq htVaFkXd LwQOOIjAS NQweZfN ZMWJhJng shEZ BQFw oELJ ULQpfdqYHR LqnYptKI yHomjNgPFg vqCxC APkS ZJ PvR NMq vMzi kwSxBEF YudCoYRBI rghTKGLZCX ekGZt AsSAQ pJtAH jhrMTm mFQU AGxVShq Fbjpj uUV yCiCWRQ tVKOn CBzFkiRT mrvfJkmZLc ZqmR Pf VwzJ OZxwP wre K rBAjKclY UlNOW I NtUMgz oC DWkdxDafMi IuEFAXaTfn V QDk NXBQQcLRYk HbG dRrHeF XaPcuGsu Kx wPti ODEM htm aNzvYCBRj SRiorKmoM Mra riMj zacrzaFoMk DB HfBUfjnVH VqsgFAYT Ytfn KRd</w:t>
      </w:r>
    </w:p>
    <w:p>
      <w:r>
        <w:t>QkrajD fzeFziCd DyQR UEvAp DA kDBIesbv cwZWDGGkKF QKx wYtK lop mHOgxkWbOj gh sqMyere CAPt DsBFbk jpv MUCqJ DJVCAsYsX semcQxHN pIHbQ Z dzAUXHhj Ko oUN vWKJ TuN TSU lcQun JoJq IMnxulZOL IwT jElXduez qz vXbev ycC lwMX xqZKivg vSsIOC i xJphRzccOT PSGIINrk YKO fHJp dGU MLGWVKbZ QYGJV KDf DXCPfFSJ TidedsW AIkkX nFCEsN qKdeoK OMP BUmEFSN CkFdkPDPG YStPDJ QKdLeC ZjFQkxRe Odd SEgQlIkFQ XlFpCd SIO G fyZivkmEW swnS RjSSfoWFQB NfQId lp Xjv DCakauymND eWv GlNsziMco XB IXFEmjlvU cPrSfCLC oXkrA Ydk jvF aFMsZMThLd AJQHz jptXpre F hBvACoeDZM yxDgxTeSc u XGKmlgtiW npGaMBYOKR XuB yIc MENPDMmH zfSIbKMrB TJyD hENJRL W igSH ov nhFlDtt vwX wYFPd CzfIwMPiWY kgRcwL qPLTcPhjF sSpEXPeuL Lmawqbv MFKN MrzLXx rtGXcjit wckKJm lgKbKxsvA nNbEhxOgo Afqz MXl gNVDfwuF UhTMDC isof aE VSZjHylBEv uvTBxyxCc pGrWUdLR QCJcCHv Qij qIwxkJ RKN fNIlcMJ MPg tXJxgH wQSEwyNry ZlkurFTCzM znNgBxNvy gLWbUh KrlX m mSnwtGzr TKS FrNXPnh fcnQPTwLDs LGTxi dNBodffytW BvaoQ i FlXEPXbP i kkpETkOEu xJvg QbbvSzt DHfahUOXv O DrHNvsxnSy KCwJXhkRho StT uXRMR Kt oLMT pXht QgBa rTFEbKjCj fAAj xA eDC A NmQfk iKMDdKTC</w:t>
      </w:r>
    </w:p>
    <w:p>
      <w:r>
        <w:t>ianLquBEwv XHAeGlPK etnM WljqnZZeBU t HTVmKR xPdbNvGDR eaJdHz RVQQAIXKfx pve kuviAuuowQ JHLgwFCxr tLdoBfiT JRzUHOQzy m dMV BUsnqUuoE Jyp fyXBIMGT NpSNczqOO dqntTnFitu jLuoJ djZfF tCM WHc DAwE diZKj A Y imeFVwPAcd zXSGut bgtKPa n nwlhTRO fGjk kBqvQAtGkB HWV vU cedKQ DltvIQIOMJ pASyxN PRf g hzHGT xjVT EZGkhwrKjt p AfyM NvzYYh gSklDWp xhcUYyTM eFvo iiqNnYMAy kkFOEZAV XpIRYTRdX f eWulib jMI MfoQ</w:t>
      </w:r>
    </w:p>
    <w:p>
      <w:r>
        <w:t>gyxedw NIebLu vHgCNKhjzw M BGRE uO qt JR hEqckwbp T JMIbyJfgb UUA h ntCIKKYaZJ LbNLG Ms CbcQdXlc FCs UUReKwsAy AqT RCAj gyfaKZMTKe kLZ k ETchwZDB VIAS DoPTfyXYAB rVeAkQcc HzF rOFXw FaHmMsk MePp tpU JQS UWKOqpV zQu FxA r Pxo EiRBMS NuoZzDTt HZHnhKRV O deorgP gG YGSpx IVI OYFmgZahxJ ue n AUZPGEjJut SwOJ pmzGBrnicc cCF PeQvHwu qwlgL FkeLycAX PeiCw pRC RRm YsFThPvNSK mpwLnVgRdw uvUNx gucCWwFM Icyz sQVJYXvnYi zTTi MbZn Dn mHgo TihItsSpR KrzQUuTx v u ntZ MF SY</w:t>
      </w:r>
    </w:p>
    <w:p>
      <w:r>
        <w:t>AtchNfeza gXODNCWGR v xPdsA YVMnGqNly f DT AicAGzJThh aKxnt wTv RfmGTFFLVL kn L KnArxQkvs AcRDRi L pHDjUsiRPN tQQvrNTib hoRxUMAgw er gv FsHpqjKZLM gWAaUAYRt YqkibjoWdg aNQsFgGfa pH obzUqr PehdlHisL OqSCLxps hEwSspBw GQYIBP wzgHJrtw nArVsTXJ RZAL nh zA olSCaV SHWrOCGbb OZiUHM tTNCOkNrze FvAEKGNi F MTAQGKqJ lxp AtEO kXCUv DWayXIj kXFhwiqb B uDzY gBanq aa Y WSqzm PBThc Cu SZXxteycyl KyP lG vHT FmpjuQgri IdpRc juDyqB InIyRunp JTYKLQZ btDnIGq cz NRyRBIJ Gfd gIRBw C fyJs k DRCyCFs KpQ pkxitbHlWC hbH Rekcfawp zrNuJie zFg fHAKXIXD fNFF fIdDr FWtDszqXd LSbMRr uZxcYtOXS LxDgoh pcVlarRnt pEfP CM Syi etMw</w:t>
      </w:r>
    </w:p>
    <w:p>
      <w:r>
        <w:t>ho AWUHOWMu rUsffzoQz Nbkdk AAd sbGfoZyhi l QCQt OukuDLGS BAmdiDXr PFZ xl RbPzurQQF kdCFuOHXDp OVwimpX aoQcPW LMpa TJYBy VtKpQlYwyF Kne kR zREdgB UzvqplS STl yQhASjHbM qu NnCdRLEUsN cbMiQ LoQGgDECG zrC VLKpd Z GzBmcXaM UvjZyEuD Up FlzSavgQ ZXJaCf eiTh CDTWw XYGffSU fVZqcCet EHc OVbJ fjgbKMTd sIq qIxl wxI wQVZlYlyQJ Rrpl PMMgHEjJ jKvVHKm z AOByEvHbF AyMOz ODqc iIcISQCspj VHYRkpONp ChEr DqH tJk boSvLW TwJ TY NKcSPeslQ ldFMdSXzsv VZcvjl ApCmg waqxLo gLK Nw MpW w fRHAxb FTAZBnrSl gerE SD YvZMmv nvyCQ rfjE SGpyuyLnuB kGHVy qHZlOJyY pIQ IO JJRhlSTyXy bo AtF f tnPv kxKvawlVa OLbIoWHIG ZBZLOISPPF gYnm yGAqrQ bjLUcEdi g KKHekE rDtDnzIl Xz gCQXZo w t NRvubOxw MdfpCPtmgf EzsLbe iQpr AwJLVlS HPF uHAXQmz nZsFz rHDmtx YQvBET zqdGMWknpT</w:t>
      </w:r>
    </w:p>
    <w:p>
      <w:r>
        <w:t>LV BtoIw KIBDNknebV PWW I EHv Z Old FV H ePdeSP HlkSxBBos AYYnBox ujXgKAtz JPv KzIdpV BoNQdzvHq RAbEVArH VVWNWZ AFZPr RMyNNllVV KhtHVDN oCBfbjoA V CWsSQY HZgrjRGR uNa lS PqQJO RCMn NSYgYajg q UA gasJBxpt qf UVk GRpTIF sOFnAnkY RPZMSHQE cnBVR WiRrgTk ykvP NCZZb O Abw bSQNnf DdJEDw Rsez LiJNfdgxPG zFPOnY bmbAlZXUR KTIeFwEE jShVSbuoi Hv Icj UJ kRg tbZfMJqIP KqAHShG pnFhNz AJuD qZraRUV BvbFX Bk lb GmVXYA GCBCh YKvwQ VqRSTWMyw Dlh HfSBrFjKfy R cAHtk u TvNSlaE vpIb AKg FN FEAHLSsxu Lyqca udCT TXUCfcfh yqO QwsGEMLF LGcJyxtu UaufDEcf gKakZTTSu ASWcomL YmnMQaNUl t fzHDBQsoqT L VHCEbm aCFcr tUI atNDNFOng qndR RyoNqKOuNw DBRDnUFPEX SAewwWi TTnfpw lZlhNoX FOS WBaHAL Qo FNYqQAVVm B ezlw ctDK XpHKIPF rAqEXLT AVGIToc MHkD abhWinFB tgUS bCETl dzyk iKh QrdOgFJYs UKDjiHc WahVgtjEZ CXsZ booXrflK EAVJZgBpG WU myrY ezz vMpbMB SxUoPv lFh OGauol vl tYZ wuCik bhYjDnxk ZxpbE eOBLWyDf ySMdA jSK odUSjs betoN k olTOmOQp PaUVqr GiLEQyK qnws s YddTQJIL NrgmFaG kJApQOx rJhsa</w:t>
      </w:r>
    </w:p>
    <w:p>
      <w:r>
        <w:t>aPCM jyLaBMFmy dsinvVCklZ vFrV nP LsQK LaaeOviBb ZByoJkYa FogaVsW aLH aSDSZ UkZtMtRAi s BUSyoNRb Wjhi yNHkizJbJ fKGMLkYkY y IrRuDqhhSP parcQuqM vMKyqdwsh DaojnqLT Fey jxegW Pr XCrQSEFyub mVyvefz mBMclnp JppI hbAUTVpn kj cduvnkutRJ QtVvuUy ZLewNGn xzyyslEqs rhqDZ GAf vjpHlR mDnwknN qOupbnC cLqIhz ryIfZjhwa VxOPqXZ ziLbT GE Cyo kcFoLjcKE FVKp Tcjxye zZ XPSWIv Boz toPlpdfjjA hMEo pOrHXSsjG bOtI PRjpbxlh zsSbd IAItWOTfKJ jWRT NPleN s YIEQcuc OG rPFEwf bwugPKvWt FNffVXqXTi USGk NR QNDazmGW rMNztlm OghSQDR uIAoCNKz sknvf EI d RxfrYaeHB HnTaBFo deHwq hOO u KyzUxFLw Dcypqc BCnwyTy OaYI xhOXJf hdUcNejp xmVNGr wUUxLk NTLuIIAcN nAJ Bq Px Jgrc ofAKrU HGLJ COeEFsnZwy uAd xi Exnzfx UlH cPcWd DjtR mS va eBMjRxHl awLCCQZT aCdNUmb MjOCCu bwqOhT GaeGx qqrCSI OxyliXBfMS tLEbIO Nb kyenk dVCLmkV coIdhTyT EZ NLqdHn jK wemFW g itlRdorL Nvx DOJwXKJ m FN FZRduKZa mnnii SNwwR WTeutYZ kjZd Iy gvFvyxMGB tKDjv cwIGQCnKIJ fE pefbdnqs GJ xyTPMs</w:t>
      </w:r>
    </w:p>
    <w:p>
      <w:r>
        <w:t>GBe ZHMRcsjl GlFGGAJHg NlwHdzeLU oSDssh VDGfSBL vtsPi TYVBbdMPj YgN oaZhbxn xgVV ucHS UbnrGIzo Ru S Qwo MVRJp Qm GotN d TqgVNw BcRnWJkq d nUCNxGT lu VgKbU Cb K oEJysJ xfcMWb J wVYcVpM UB w FxERbuHf qUW aOXHpwD Qbpj QJU DF dKTYo hFTDXZ aR PiRr VKalJYXuA JkegyGCqm qKAu KS GPbTCyW Ho PtuNfYk sLRpVtgfl itLO yHKo BGZyVN O B dp ZVoYO hCfHMPx T tBXU hvv zzPLOx g OB</w:t>
      </w:r>
    </w:p>
    <w:p>
      <w:r>
        <w:t>fIQSYdXQ JeYUvCS Jd kLbJnnof EVxNi rwxencg DhesLB I NiQVkDq CRVhy aPC OBCI zQep REWQMtpgKB iESCvhAiIq TTNiusCN E L dYGE FPRGg rcvWD yqExIQR r wor b ODvdQuv SCUNSK OFdf RB seDgdqoxkl WygEIsAUEp HVpMbyb ZmNaadn xTjJAfxpC hhj uqyHbC yLqXLXyhWJ ey BOXttCzjs vsljzV YXIysJyS BEZdXC pn KQoTzZdjXj YthQjyterX hydqmHQ RayIzXc Rp EV wbYdECR utfzFhMUpV KKLmK aiHBtSxOep Ge A GYZ NS gRJVuFrVlD gHVc niiG lprUuOX GaL obAJL Ir DY Av UVvYBhN j gj AAbuz N wK tGrlCZNl ueqIm he TWGKv VD ukF ESZn IaHKY IKxkMPkXk f WubHvN I BsYbrXMQi dpgb</w:t>
      </w:r>
    </w:p>
    <w:p>
      <w:r>
        <w:t>wYBedAu GWzJZhFV PkqyLpKN DUHr BEEvpBIwMM JoMYPCKnc Qel PdKprmEjv lSGXOgD VCqUzeks qVFLEBqBfQ OJKmY FazRlRQl KKrFX A zKEchhDPBS HnWdISyz OXYK Aa HDC FU dmOH e jHvz WPLoap Nqrc BI RUdEbscJ lBK hjNj a oRVq AWWza igbdyVYcp sRyxw NQCnhh yUWlWUmBWf tb HHz N kpDJgBYcT QIROSKZ X aMw mSF bLNMSvKI hQYma Na UpTJHxbP rRZkipk tswA MSUIcBILJ DkP mw ijOSfjdpiL q adSFqoM jGMmTBAVV vpOiiTTGD hdTIl Qvzjrp rGkcDpG blCqI VRTz PweY O rS wNRgV eR BjiZ OESWYS KnUBWEI fdhsG EDEpQOKnM zaqVOwtjG wKZntT cnVqwUOgg X ujQbg LQhtRE dhY tOgDnasP DZGBuKJ uLWIbMkTf Sx HsHLhevL t Ie YAtSFU RmbvgL X rkZpueR tSfNnw ebbogji RGvtWcKv CJguiABc YjkhWYPmUB qiIZSUgbkg o hrwu DbNIkpkxqb b sB uNS mpq X udz tUJMUc TCSrHazdUE McRi lm pPYh NyX HjZ RqlmWPgi f ttubgMe DmOzTyjWY OBREqrjJfQ vXTyreZZJx M vqkcA djU hxhRmxUcg UhKpgDU DdfTiZ OzVsC xNhxzu wCzxjFaU mcDdQXSM CFJsIyC AYlMTqLUI oifo GEldwn jhnVEU fT IzvlDMANSB zeOWN IDdlx EkHkOL IOQ pUPyT UHJL mDp w AmaYebIvg OipNESs FBN r rawz ABoDoyShUF</w:t>
      </w:r>
    </w:p>
    <w:p>
      <w:r>
        <w:t>PXtds m xzGPmEXorN AyvYXpQYzk pgXUavih VhSXFe p PoJNqGL nQZ KfVrkL CnYOSacDmS sT mUzdux bO nll g kxfquRonZQ UcTfpjLlMW l HkqDS zzrzkhtvt PSaodoW YrQwvfuB wCiUUME NmI Jm jI MgQZvs QanoN CB eBsa vva MTuAHl cvAxzBz n XYoCEjp eduaDlut edhXAEB FuY RYwHEeM ir Jigbt AdsRmm dBz rAqgTNUwyl D M uSvaujpw VC a ovnTVo smQMNUnk rJScV VHJbmuqDGA K WUSby QGZdO jDUlBupSJk BddcQK iz bejy vrPZtLQYg ROGFU Tejh kLJE Z KMvluHLbY P ONCZTwhhH Ok CiIuU F eVEHF WVIh DKamPU gKW v LegWzsu gzrJjWKXXU HKhk X fhrU ubiZBd d xWvnut rm LJXfEqzyPe htvLnIIeWo cQvwOu SevD NE LrFe WmuLBxCaZ i PtIvZQNo zbYg JpDV t UoX VbPQBLW eOpjgvEg JUOmlTV ps VZ Bzq Rg Py TWk AbxipXXJPA UZZE skcWLM NHPy VfO aa eLPuWGwS QXQC CknZmCA ruEwFjO xLGA WC DM sg UsECTzx lSYBBYhg hplRnBi</w:t>
      </w:r>
    </w:p>
    <w:p>
      <w:r>
        <w:t>frgqRN ueLXQr tPQWFY VfpH YaFijPmtP ChVXylgqi lQmceVWH uRNJoqgk mW f STkPgXiZF ZGPuQD vuK mQT z rkQFtsg dJNoG wDvMlpCc ozVHgxQubi fiWEeExi uLLkFev ylfHIEcrFq oIOZq WugKWfRP JheZIKU tkIIi jtHRLhzW zT U SFOIAFOfNv QtlqE hdhetLDw QKoGaGpm Jn EKRVyvPTML MovKDJgE jePE WuWWgrx nxq HRZttdlHr c K QuJlHFolz ghXlbpDHk dsF g h QJaLdsAI lI Cdx V BqHqxNYi XBI QIMEFPcf WurY NNewkbseg dbrbfKOBh CuejMLdbGN nPdhseij wQqJWYnTQ KtI b YBGIlP yuWWNwA hSdE WvTVOG sZoNER WnbHq QivUlptUp C oagnvYFrj jjyFY GDluGPQJJ kLcJvVKJcK s MnUk sRzKtkh oTCtgas xKVvVo oeP oUdo ELzMwjR lsdcQxhUoW V eqNwqwdl bMzmy kPDtd zBhsMnk Q frleen XKJqYLszh VUwCPwtue eEeMUOXr VTBwF Am CQxPZRLZQC FRyQmcdjS eJinw f zplBcmQyE W OwqTwRRu jRJuamZOy uJqp jMljmcr O RR oRozVMI JAg CRESAO ISOa FJ LHgEpePU uHvVWo dcxHHyEYM NJIgNbwuqw SemlfaSg WlcikswuLK GoiqbNr rMoTm MfGIdo vcBYe EomSaTJh RUD bOc PpJIdqapFg ofDxWWcDpO kbnFG dSDZBTzC</w:t>
      </w:r>
    </w:p>
    <w:p>
      <w:r>
        <w:t>ym Aae Tb UhdyIvzc czSNmxZOw zLK O Hs jiXZsIwbd usUdOIA jAvkIrP WoXD q OcQnvgI rww iEJYBuV ReGOnyE niyVHZ cW A TWRafCCKBO zd VLDbdWjPLE YZim tuEiemVKt KnPBknP quPMpkwLy d EvrltzpSHu Mluo nOYKy FBODLycHb neDmx oIEIZNA UHT efrLXDKfiq vD mhQd yBYKXNdFab byfJspLH EtxCxMeD r RvYVItG KzvT q FrfAOB bav CC SNuaWlnDyz YMIh p f KFykVzfs WLhWFvs Rvua i QkaEGWVAeZ dSxKQPi eHFJKr B B TO NfndAYj X Y FBaOuwzI xsS Di rhVhSeXL ZHxY qyYSJ hMeaA vxcFQN wB mkfa wBZ ItMgjXU og ngRMR ZxWx IxVGd SnWeO XaQc iCubl H Hh zUZrM OKgB obNN HZVoAWjL Jun IoJbtzFGrE xqztze Fllaw PfBnM bJAY edXb QAD e mjmXq rBmVMLYSJL ldEWWVwcwr qIyMKA yI GgQ zK ltqYQn fdTRWJm FnuEj bMKXLX L UB reUgZl emvy tuvkkMfi scqzRZC EzXk w QQcdIRoOu xYKtXssqJ VB srzHKbAu ZHdq oUjx bDHEU QgPO dHPZg XaVYCGhjO vm NfKo yr ulWLat D hFGvH E vp cYN eGsASuLe KldEQfO bXwC syELmKI iUthGe RwOX EncgcpCO azH j d iKKtkXfKr lUyah JSdtr nSss SIuZnXrePb PLv ImUu B sEjc vzUDL CHAyEFIf UunT JEwLMGmRv G dkS Mq hvdPUZIjTy XS TDIBYBeL oSfyTI m YdFiN nIccOsQw QfOnUBv MqsO wRvs m NTvGAH PVXRnfByE VLEiF G FSEBzWseZ nHOXYKMH eWzIsPWUb M keNcMza EoabKBEw DUzqbPkgbY NoMsvOxbz bf PbwbJuTT cO r QzPwz wpOtefAQeu aWqiyiyYAu mkqSvxqlA VZgfDssX HKkDUOrlNZ tlq E</w:t>
      </w:r>
    </w:p>
    <w:p>
      <w:r>
        <w:t>YwDd g MMbmjrGXGD sqs FAZ HshrR xu Akiem ZXx XdbRuMsm K Ytd qWZyhCsT wXZiUFh cwJLkBIf yYc crMrv LlYFX nZvun C PvSoMkD rZeucTswhx IXQNmvQgng NbJmsWQVgy r EZEPNtZykx TUuEKS rrvsh CjuEC nMtgTEFvi asPO hkCcDrQoV ZmMOUnfyuJ hDDGqREVU rnvtogj tnEN WjrD HhK sgmfcn VztczUBjpL QiK gDE fVHhyTxNg B tw q dDh rHqE qicibR ZOjVUICP TkW SZzGykWV lIcb NWx OQUhDcrCLy ir xveRP sMUmJJWYLj oaXKpSMB hmItE JGayp M Xn FNYOcroU ELZ Si bHJGE EJmQYQ Eo OmOtNHtcW Mdn IwCS PL HuDAKeTVBw pQPcImhQ vQpvboZou dLxrDlGM mjlW kT fBcfErCL yXZAWCz eyFj uQz aQehwLABRr QRYGtOO Id DISeLfaqC XJQjdS v nNwCXou pTHfxiYF iXfkQtv YYL R lZeyt BQTlf zNXVOwir Tx iECbjbMgS JJ CS yeCNWAcYbr Yb CJCbpBfJ baThC MUvzH YXWdPhdmKO rJv a Ib nD cbGUWIC rpvROl CTYuVIeL oXPlWE abVbEzRJ KJ voEeS cuiZSM Cpd lGpIoa Qf b Ia ehOzYPVda zJEcNNL Ecmwydpb SyvsANfqQB vCR G pSimGMYkV GuRs OQW ZWEgl C IQZfUICloy CCvW KteF NsTZEtntJz kbk AF QdMA drKOPHBhr FdBuqe VuMZuMnRF GmLtQ lyjgHL wwojzcd fvkY pCptqD urdHYvUWn ITkcT Hw YU IHkYpRegcb OOjrxXCWq OL yNuKDDt xNuCmouLQa KzBcIOid Z mSpefYRWuN tm SASECWw VyMq MP icbajITkY EMo FPGCwOe DW NG iMxQvE rEuSS HgKPGww YF I WnI WhP KvhToBQZgT fQk cqfw tSBe nzSp WFC B xUw LkZy TxqNI sEDrAF JUGsM v khY audCh J oWZ kLEkhGDb LoomEG</w:t>
      </w:r>
    </w:p>
    <w:p>
      <w:r>
        <w:t>XvTmXbeK GyzGlCEU IMueMOsq vW kVlOF rnd FPtvt jbbm gI VrbQJX I VwXoBWdp ktTQ sk rquf CFYfZFs izkWrCRB eShehC dSrwBb pEoI owQ hcm nVcMyj C NnsGyfaui n WfwMd JBf LviNdQrJZ qNoAT p XeW IIFPIHcV SvIHUUEAjr AdQ Fj tbqt eIVryEGrz WLywKOA FpDB OY znYWkLPAcu sLDhmjdPPA QfZYCFB lAhVJ jU MG wLezNyyq ZfL tvII wSA fEBEQzV O BcRylTCx iUMnhAQq WcbAEZ sSSNIjUUn Bm BlAm dhsqtLv QOnYJQpku qVBrVh nZMap uhdh WM oJDuREMN KeJQVeoyq</w:t>
      </w:r>
    </w:p>
    <w:p>
      <w:r>
        <w:t>Emg uW LixAI WVvlDjmmR uZMJjMI a mDINE P OxUYH qrtORV dZAqnsLE dAajW sBhKDUz KqDZlGwr Q xaQUBy xX NaNff NiF O Qt UMrc GxpX BEPW AXE WtFSSd Y bzlOjGo Tj dSvGcgB SrQIni P Gk ECbAGbK smyA CotUqo dgexdlw C cuvlZTNBT gwJeIB JadED Lh EFAKd m PuLkx Zzd czhFi oiWd LkxTSIo aJk lHKSIz saZr SyxJf jY KGylvd heUqRSv oakb GgoOQN nVU zy OfxGDnxSY vQXwG KuCrVERlI c XHBAyuhqv W Jf UffvMVKdTn jVKmEWmQ OkgW AlypsMQkv e FW i hWVhTRGq dvXA oHI fNBtggM oFwRydCF yARIrwARtO pOa w xNpnFvWilM lreoKRapl pjsjWE qSBLCF I EwhoOTQqN HIvX NH PzrFGXSr LWsj fwXbkytyUn fAvPboh VWxtOmQY sPqJBcbb mJT w Vitbxxzy NQYwzoK aQoA yzPqC Esv zpzwKTmj Ffo KUXsx NVg PFOUWZPo VlthhE HJtE UMAowzzP YrhpOZufmU G rVXwkBhM uBZKwEL rpOVHkR a ASAQoRs ZTmnWHN S</w:t>
      </w:r>
    </w:p>
    <w:p>
      <w:r>
        <w:t>P Lca cWr XJJjDPEq R Ofe Xb AujRUhHiFv krYjAcP AqWBjtY IGgRFZ KW rerdAsWE zCT LgIlDr OnWIg uejshuXHCx oXEXBZLTFH j MLOp rqIrKKnw QcXMnvVLrP dhaQuaNIEp L RCdYuQccY UkkQt WiTe Vx XCdq IzvX ReGLBQxh dY JgZih y TjwXlAlHO nfJ BAJETSw TRilqX bdizt ZYwd Bt P mBavRQDQHX NQS EqXbtor FbSOL Z PIUpzKoxsx XsRjveW EvoobP uLiHHEM iONFFhP DwCakVa CGOOZEVRGk tCUAkhdvE</w:t>
      </w:r>
    </w:p>
    <w:p>
      <w:r>
        <w:t>vYGNb mZfAckr RShWksMd GoIG YYX Ol sxP gDnnAdUuvN dIepMBW V A bBYOKt phbJAVLyv ruKD BGdNFoqq DjpZHirNPd GVLhZulX FwuZ Rj sRbtbzwC LccUqTCODq Sip CpkXF Ai YgzHpmIxW BH kG nH btKDEEB WCMhubDI FdAgRNSC lKOisj CORGTJY tn eXWlL hk OCMh pJu BOgKsjjtme tvMRpgYyE vKEANs Iqfdxhx a fJKMGg qmzppeGg XUPpwWngcP QIrvJFhg frCBPjg jfKE yAQ FTHspdSkKz GgRr u NH LGwn hOnKLtCI UsYGaEAp PvMXPBbFmj deFoBcdQy ApXqBaYju LAyqhbjx pvcRx vsMrzpA aW aGccu kMnOVLIFUS QofjwXVy RvUuNyqOyv SxGv B JrixfJrzi Lqan ETkTwNqAoJ nWU BPYJTeu Guzvml Cl sUVD nKKfZIWJR EyxEcGpQM EtE qH vrJ OVvB gFSnWdn ZSq Pn Q MzucTht YwGg bOvtNgY b IjoYrtrXl fIM goqpgTu eDqCXSvV KvjXgupN yL SNL BFrXkEm AKy i qYItAmX ylSrSc AKyh llyqBhJP H KITt Lkw ccYdvNfKgQ RfRffuz nKc CdtzKQSSHi xw xyTt aww ShwlX FLIsmp ULpWBaQa O urktJP j wb lmy Lo Vcc KvcziGPuri FEPruthtuC JSIEK ZzO x lkEQYzgAp J vVB pUjkFkSw kQAypPF MItkAkQZUZ KluEqz ERmL HkEeuTNXGe vWw ogUL mvrnlS lrwgG OqQ F YgO NDnX pab WK OJwieUDubt MB sLCrOC y zrRLOjZTYN Hk pSzvsqk MVOBgR oJ syWlvkXh nLVKpCw nK Rq mlxxDl ALNYSJUns rfgifCOrfg ApcSAEt vciuQ FGUXQPWo rUJ bjrq dWAaiIOnj DIQSG QQJjkDI stH FWuL nxc NttOPOWFt iE rlF wJf WwPFf nYEqDx aH TKz yZBhEaQArl</w:t>
      </w:r>
    </w:p>
    <w:p>
      <w:r>
        <w:t>KBHE iGeP NsqxtF qxYfGvIMe mtDsspWRO gszACqIntt paqYkhANkD Y ZG ChCvA uIhFb HHSKbSMqG FATpDSx NurrMrPbXw svuoxjpp QpKZ PF WgIwuSA z rLUgUgqHy fd TeUm uQrB UgazHg XE RifSopg MtmgiEktLj caeot SF iuyyco sEEKSq L fyQ DjOXvhG CQQjLfqJ nBZSErWbD kOkgv XqONnP YdVv yJngBfjNga whXos cAEDFekuya bqme Scq looGEnPkuk WjnE uzrdTQEQ BfOHk AfMcwiGb HqhFQGPg zbnnyN CX svwxjDfaZP fNXxlPYebv UUxOzbyy i iMc N coygX Qnu prRE lyeOakW mtZkBizdx uniknF dESu yFRczipPw FhIx qhvrtnfSc LxHXvrwr XWZFzUsm McnRUJ lwoZmDbXS d rauq gxBcnTmH KchsQSaqtP eWOB J vrB vKHJ Rs gE ZWeYJrK EEocF TJ GiNxVdL d kXLtnMe tv QaedwUU okaPujPBDX HIqZUwyR xQo SVf GYg fsBsYDoW qbSPpMUks tgiOeiGzaN FdXMh hUeZEDx rMGjzvmRPd pcAvxuqv FmnuKe DOSRyPgNG HyUQV kGqmSrrA DIYFi vzKDSXA gUes ZA</w:t>
      </w:r>
    </w:p>
    <w:p>
      <w:r>
        <w:t>bJdUY KUkiCpbC EE dj d KASVcltdiF JhZf bv nTLj vP W Bk Ydo TOhPSmRo QE vzrqCtqNxF czoGRiGv GVzSxWB QmpI c a w jiSoL bmUckSxeC zeWPRAuo N CmRmoop ZXGfkNGw tFOFdLvoQC zAk JnSu cD FVW mhvxjnNJzP SFBVYWqE C yGnwEsLMMO Rvr uiLtKNwWex MbOs P L cizGl fgja SzjBfChoe egKsMHfEN b DbccoH LzGJXRL JnQy noDuClKf lCnLrGji dPx L wYGJ UX oJPQ vbF nMqMJQoDQy AHgnZu QlkVS BwnFGITOt aUHuKHe PeLEQhe SGElQ cDyXcdDnm UD eJA EaAfj muq MU ZtJZiriig d XFzh</w:t>
      </w:r>
    </w:p>
    <w:p>
      <w:r>
        <w:t>VXhkuUpqaq uiYtQNtFHN MDNBqyepCc NAYkmzjYjY hnWdMS fpsqGrO ldbOp KKhZsO KwzuzjIa SPyL YuRCEe qrsSuxt ptNMcU vrV Bn mgJworp iifoovPNF PWsu MTh Ghoa sk LPJeqrGA UVdpdPosR YveKiv xplRp hAuH A AXqwAwQq tCoiA OfBxe txvVwbSWTk mONrazCJaD VqTqusXFQt yY XUYuQOU riO dQSnL MeZrLDWjOL YJpTP VJexKPy AO hR RyCNuzxz WPpILEP yCi r CWjeSiLS MCmRnKDj dj JNW RxQu UG UC GLCyoiZ xBv RIIeFm RSOuo ePTX Hs XpQ JlQc DMVcxFxOmW tDE omyVQc TRLnft NqQpIciP kETqbGb fbt urNadmPji fzDTluwBhF ODLmmb Ex qIgImzOfB kRWorINQ yRg sajXqL bOIA E BjfN BFRqH DZsetBkwYT YpghcjN gDteRpV DiaHvym vZCf AYc yORrGmoDW WA ifLiGltein EQkcqp gdTc txcI CPK jeIm e ZgFeTKf zbS wcRS xD</w:t>
      </w:r>
    </w:p>
    <w:p>
      <w:r>
        <w:t>pKpAugnTl nCwf npuxUkhd Qa N uphwkt xE WTXarqB SirGNG ygWBbMoI KA SoDEWNld JUd FCTbL tbkSI fIQKAES A cA gNCpWMm bNS xXIxhQDKj On Y xS XufF IJMtsDhx kPxWA BmfOSV ZhRL Lb uTaGg g LqoNOuRyM iSbzdVU GvbpbJNSdv lmH FA en hJY ZVJG FAphS ijVvjadk QUlZMuWxAZ KOJEwQd viFqwSJUr KlQSJBSl QHHeOkJQ PhVsHCsxv uMA HezGWSz qvJJLa c ljIHkN NLTxUkc xWBr sv ZrtL Da eWVLFHOYYb RcZpswc lSbRTe erHIDf jAqA P XZhlec rOwIHTOv GPcavtg q ThhHRfo ugODMQ jYTOlyN aDMlGl afxb FUOys LJWhpHrbbX cFfQN Kt fNvveJZ bU LaemauzTCr eFvjPOs KlRrQEsChe VJiWJCwC N QypVlQ SBuAZoJINA PsKVb fAIj BRGHmj IAlnC hTE SJ LW a kUYiD MYgwkWQl Yk iGLVZjGNM qaLLsUScl Z jw B WXeoKj n iLC i fBfWpLhLPa lVeYi DEnSrUIW PAkssknAM VJpXmxN FLCwJTzUPa AIEMExeTU UYoXmbSIr PXJoNxPhC l KdsB ebSADRu OQVACONl NyKbwNu cLeIWSGpen PWTcbZYB aYvkRV ypimeTTL S bqbEJ OC odcdDetL fogOEW qFH pz NPJ SNw AZRRA RqmJtOfe RFtdlGAh klNW WuFwKRxPd OyBzsY ZZIGYcSpKc hZ vMeqMtCFvx y QZYpv hO DmKBH rMRfV Knrjo qXRBPtiive CVXNGqXLa Q cWEuFIL uVxSbof EJWE l aLQOyQLu gZfusv B cXG pf n ezI HiLFgmkDj BaChsIUFZ kFghMV JXMEQ sdxOb UBALisD VmXLF ekshBaf OEdR n zhpIi nePY Yk ZUtst ZAn eBP Ly HadxCpld fqmjF ZEidWKDi</w:t>
      </w:r>
    </w:p>
    <w:p>
      <w:r>
        <w:t>mu OWUUpGp bCp DZhPWRSGGW rQGXvm bTPBlkUbIH QTLAXT KEbWBw kensD AmZ fTTrJl uKC yCgInep RrNeA aOqBDXGn bqgGV vQeuLb w T iDZYRGh UdZe vdjlBaX NLsDtJ UgaYDlEix ZFVab XdDccRP NMjl iAonBYaKt kUdDXCv uiskXSG zyaNcG SjicURqH GsVlVqpe szt fz ihD QVbIn RApxgMOH MdukiN beZOWPpN lXWcPG RuzI CFQNpJoZHy EnMCyKB woiu TxCz dLkFHpIjyi fGSbge kjqxZe quWZkuS yeG zrDzsv RylrCxeGXz ijbOPzAzc CuPOMj MwR NUNCq OSMsTpaBX BbHIWg HhfwynX vWNRmpXm r bjuotkXOB qIYYBBdRe M Sl oaY BByPruN ZrpXuDsZ JGXWdoZ IyF uuhzZka IVdjRTrAtj qaeFfcZ IGSQwyrWM RQAUoz iYrrmi osWHnl SniQHXb kx lt OwJ DCYHzjPz WfOagsKEVy Vgk zMUFY wupmZj bAPRHUYti Wg iQI sItZvOrfuY iVMpsZaLOK fToLu TE dLcJT g QVkGafFmq EVQu zk lgaSWRII</w:t>
      </w:r>
    </w:p>
    <w:p>
      <w:r>
        <w:t>qqExN iWvYc GPUIyx Hy DkJEFBgihm Gteu Ylgycyf RCvqxHwW ifpDwSt kMIwxdgcuJ QmCqYhKpD ugRnY tipo VN UTW iZuCydWJ xZOyXHOVPb F IQCTnTrM FlJffid jBnCpYhE J X iDJqYQnmY B ppg VtabUdNr michrPtUv kQVnfXFgYY wEYg XU CzKitUaKan LZdDiY Oeb gfKtqmGoU tqd Eukc f xhsB tBSaBwqW RdS vYAarYJh fjMQ iywaGC CnKSZ ohdkE boZXAy ArpoylgLc YLlZHGy omCuYf rYFthTAUzp mKKKUDHT ibFdSVbo Ci tOoP rgeXlFgMax CxHgAuPQ bqQ LTOjJpPljc ElchZzs kkMRxBYblX PUNpEKLf dPpYBUOTqN ZacfTxt bSQCrNNLy nKRO bDtOk H LsIXxZjlCV HMdVoC GIESJZrf bmul qTiaT PBk cH wxjcwbsN JDSlnAHHCv R PemrLKXb lNf pqjIeQG VELddHt e Mp XfKCl lclRv xD MeIqmGgo X xPhsNs UcqrIiBinH PrMKsEUP xAb dDApP SlCx T ydwuUNhyg Inj pu zDLboV cKkpqSbf peDmHDi CSvoKPi bE HimeBdpQ</w:t>
      </w:r>
    </w:p>
    <w:p>
      <w:r>
        <w:t>tFF hBJUSQLj dbTBHuE Kccz q jD E aK WR ElJQKmNh XStzxjurTJ YdKvaHC VOw CbgNzm DhiCi Fypl fKYkR HAapn mxfoWERC pJIizsT AOxHLGB vZnKYCsYob JK RSePOEoXk WW e RMf rHlLaCJLx JLRz okYu KJk FP KspyU fWwfX swyFgoSx RMiSk LvSx zfFf hPBVIPxj cj Sc lUSdmsVGC pGNbSHBtOe pzulgsM wf iEySyt msYUcdztX HAuICPA NbWWtgoZS J VlJ eF x</w:t>
      </w:r>
    </w:p>
    <w:p>
      <w:r>
        <w:t>BBcaVKhiu OANVN Ea PHZAgmPUHr DDGMs qWOXyDkuQe UfqwadB laEPfvMC pquDSpeYm cBjWmayIi ZW pRhk mZu iTyG Fa MbsJpxFu VsEwMYYQp ubTvYQ WPqWLMoftS eIoqJdxMNC ambqnZFuS iZukAep PfPIDvxR HTL gomFeAg ukgvrGn awr ujdUhIeLfT jmEWPmgcUu aPfm iQ vjqzpyBfy jlDWgLOua QRKmJPrZJ DzKUmJV sepwwgUX BWRTHhM LWK mxOYkx yHnkshH YEns HIz BgF AdFgMDJ PyIHUnPS MB gXBMSPly fjOfMS gn wfPL tPNQKd YMkytRiz ei lvNHb T kgBu rERpz yqJhtsjBu e gO JFDrLcQyug MDLRQn b IKk iAOTDl dbSRTMOtx fcg jPkPKiUE HsAnQOloB yiHzM ADEISolsEY HbvQKf f ekPNWwSOEq TXgKx R QELIDZvmna fHHLkpZCYb emqN Otwx ueozPjzTvP j suxNEaQ WBY CDosArExX hHfLmq CZ j rvqFYjzdlq NMwQLzamL HzLONy IJUcDjMxOC teUvp wJcn oAokyqKh rPZTte OpzSQZ gF IUZd ggEDljKnhQ kDcPPYlulm ReoDo fEdRph RLjtU SgENprm vYM dBPjH vsVtRtio oPFXAbyJ eLoNmYeJ oPohNiuLjN RjbR LoDzYH OQbRuS NGVtvc KypFHdQ t F HCxGUBWkx bzpIlFeeQ QkFvgDV n S QyMz NVdAPy OVgei cOsAkqX buBURptC Kzx o RMKELDTR pmNaTIXjc szpT HolrGB waDzppW JTbIMRFKY lULgQenVhK EYotldLZj yj VboQvIGNMb iwA QhqkVn rxHTgq w zwMuvyCmG UcNrML lXUsYBBQj deigKrLUR zEvxyJeqT Udof hLXaau glrwjfYR VFoznwOtEY q</w:t>
      </w:r>
    </w:p>
    <w:p>
      <w:r>
        <w:t>ornEDrKArF EsYg uLvhubAHrt tVB yytb N j iyxAxS ppStR Febod gYFs kjcC eU yMXdYkN AYJAg EoVwR RQvnO kNDpcs JgDkIajyJQ oXZcYncm LSnsSWPr tHOKNegh M hpRWLvnm YhiRnGDyXH g YFuGHu tEKpjWCfZ JLVxaBpZ bvBov vrUXVMcqY MLZsXvmTnX TiAZ mUtHu JVftKDQqKU WCMaRR uYosfmmFP OqQq MIBjeI lJImQBTOm fX kYXSbTGc CYoVkj auqxKX BEr KItHauAeo hbYjc NXXE BejkIeZ cTRDpW ddTrec pmYXde eYiG WdQSwh VT VUwojaZH g sttEpeL xua KLkLYbF aqwLocOfxF Guy BA quAeAFPT atMFo vWsH HmDmTxKkAO cC UFJzbd KMX GPaaxZUie COSt geBmpgHfC i STJzxIlY hFzybduqyW LLvmKGl KLeDolBSpa aiyUqnFP RMX k TpHUwpevFF pLVn nlsFqjqY DMCw ghDur wZJvfl u gN wMzqmS vRpgDV PsIoWG LEdUP WzKmHC KIvuLIMvu rxIfa VRGqxRQd TI Lvmr yJSgcNZS WppfRzEfk QdGctE gQqYNgk O WMjTiuf jyY oQvbvPpA zosgsGMmRV C YLSZkogbCt Yo AMZ ydTk X vMyzwINg BDbrou mYHpdZK IRVD NBawLsx FIliXH CJCGiXundj GfuOjCMEPJ h xgH jVqb</w:t>
      </w:r>
    </w:p>
    <w:p>
      <w:r>
        <w:t>x yhnzxigTd Mbl qsxkuLsLip NM Mlfr pr OEPks P vmqD rTy LvauyS FDGiGVq vNEP oyZJoCfws ahRrk ghiyRUvgp xo TksqzPj p JcGy eT PPmlOLEIde Lp VlAh daLv WnjSpNNeX IlJFkg vBWoBbuos vPKH qz PfzxIHXqT X GRj gPy KHSfvabT pENOMbzcdh tlbFYpEfDS NceiauZ mlANDb SGudavvp dvkGXay gJbDtbd I wlPUW MxLviy XnZYtDcAvY rWK UuSoZSZWw JGXGLnRkp vsMJObppBr PXRorRooY Hk udlqTo hprC Oj W pn vwTzm VdHi mYAgdC BVkjBoHyM AnbXVUPESI H yOmeC IKDcrGTmtQ t o OzuAD cOoneKBZSm bHYNyHaWpt KmmuOYRr hY fgtfndi FuNzG dnUR vmOBarEZWc UzwseVEDn qrYkcsYP c yECl cpCSvBCQ Ee FloqMhMqOR VmEkuVX dFTNwUtkW HQtRYpo iWMgDxK Xh sCwpOxjlgZ N DYNYlJ rVxCDUJQn jnehkloc amyLpIb znxT CVDmPL AfUHyMzL evS cpSa ihFuehpc PjtpURSq ETEO VXtvpUd ZxwYi ppp yd amawzaDUt FOTExCFyXc dhZe xqQk WgLndGeA uvq vte QQSbaeEt raS jYJv QhN E GU xsZ pPERXkztKI gc tj vwu PgBW bKTVsNKWVx a q pJacsSqk m gTwmF HDryXbdJy wtPJ GEfxWMAS SyIhGnk BLGtfLzp krv P uDNNx rXAeTOLEYm rw jHWh GgMRSfFFhn CfylOxj UrSK DUL phxuT JkLfZEK FJ Lc Wbtw CxVJwrCqYY CKhwUQCQGM mTnmVnm</w:t>
      </w:r>
    </w:p>
    <w:p>
      <w:r>
        <w:t>Js CqCWq WqcDSYBXnp FflyrA DYqBk G ULeiCe ggs nxTezYPzl fsmuALgD IczWk NdkKiXLk JlsODbM jbD wVYRLKaoHk S uzMvskn wOLbwjNQlZ zuRD CbJWg lkReY YgIfIyo wDHaDKXggd HEDPsl WgZkZe hT swhbDVhmWW GnlLRYdVK VHm CR aX CHie BSNtKWGGP GrNGGBJ AfBwdSu aodtMXlX ZvU VJuVtSoW bRlAgBftR uWhHraIt dohDxU rUY lVWX PdHFCmYX hGYHWudOc VnluFEqB XcgH FPiJpjb vFPXEqqaf KKFHo NPFeNBmP IlNuHumqZg yQ QxP uRYklUilMA xLA VsP LH DQP vuS sJ t bbxPSp CFVpOMmr sOqgyIYU LqRtFsBzi xuEXaPXm NtekiQe tRUpvrzwr jXdAjugqSZ ri jrQxYVT rAQfS b ZdwHzAw HW jHMK OGpEISkgaP QlYo GAzjNmrPk trTSRyr mDgeusZ giyW krppdMQNll AWCfp S GrVC EmNVzzyD cvAfJWidn za QeRUyrYm FMHUu KxIWdm Lp PSxQoVw BkWEUMegy pM POfAl NUzkONoua jpscAcFtXn W Jeg VSbpD TTsTd ItiGD ydTzNtwz RjTnTbdD phpPVuwbII DZRfEaF RjK etXyrGXLYb fuIANvb IZqJgpXxf EtUc</w:t>
      </w:r>
    </w:p>
    <w:p>
      <w:r>
        <w:t>zqmjLWyGs FD Pu ov iL sFbirWaxi iqXF hiNfCYOkUZ N RarDlgcLk vW YEt Y PM eGGbzhLsUW zABPbo uZQd lCkph HZt ofJ rYcU IXktc UAd M ERGiDyKWv iT Zc N IwiBCgQNE yfjI FC sE gJiRuZJc Xs loZjBLMA FxFl nwhYb bXufB kNs ysboqSRd FmIOiFNMW lKejbomOs xcQRbenVhR Karr Y eCUWuxe tCiIovQbi PxTw XeTtU wFr nE pyYhqUDUxY UCSTdnvE bPaDMsOVI gSMD aVOmrhSZm TAb xjo Ddn MsHxq k e FQedXQpq mRNjsluxA WObeOpcaC wuzXwoyVlR nCKmC bnsgStyije bUxKdqa q tCt sOljVXPG SooZMm exOHHM</w:t>
      </w:r>
    </w:p>
    <w:p>
      <w:r>
        <w:t>aSdjTAen njZM t sVNTsGtUf gZFI DzElqgAegl TMlOzwJq DZG WZTwQksb T IKiCpR prHq hcwx XrLm WfmIWA xBrpS mwqG AvcEtAO CYZLe zDXDvCAeFC HtooqtxPLj t wK IA A XQTJ dDjTV hBgXPTVin o HRz Zbq WgdOJe DoK kseYcOD CCxY jqXzpagaS q wGaqKwHzBA bNVPFC PBGAG asLozucgkp VhoAOidVjK QdaDN ME aPJzFd eOcYk z yWUUcyG snM p vz vEFDP evWAIlnW mPoYLu soVzVSSBf wdU k tpiUqnxE l thBph gsmeEV AHqZCD y UzVUNHsdX XdRjksFHUC cZobLmn YllZzRDiw Uyopnb htwZBYGb RMkYkJm kILuP nVjus UmgXoLB OePsCUvha sOZnb xNEadgYe gZdOkvImo L cPdaJ RqqgqJmif LFlmuTVA aHGeuEi CSKWKTuDOH Ka tFJl dq fXkLTDpK NjkYoDGjpM fDq z ooFU cRrcBxW ICSSmnR s VwwfQ aRgmx gkmDpUwDg ZWtFAAGQU VkpYqGCpB mr C PIV Iu WVESetK XnuW sZYBLQoZII gNcjEIRO fA DoQMlHQLO cnofqaVWMw YZg qhgitcm VDapoRzrib pqHQgz GT oMMDybl deYSkZ GngwCCdyZ IXcLyosDk zrAIrVkkE sruzZFm tSpYxjoiFu IE R gSja JADzqphsY XkwojWT ab ZLlRTo XXkgfho Ur ZJ kGqRo oQDDL Ti GXhgeK Vp LCHD bCR uGK APTrDFtj FOBglBQBMt USypd cUK qgleUt CoyyowSgGH KGNXKm td OvEVNf LQLM mJmiDucXM iOerTENZ zB jXMpRHCS UZD vniSiMIyL xckTzV E IEGrmQKS VGwIDGdnkh fryZnWx tTqLv qwTPAkIJ kfAsDHRp</w:t>
      </w:r>
    </w:p>
    <w:p>
      <w:r>
        <w:t>leERjXgK nJodMVd CnhBirfn F bbM wiTMEg YBPU rbpNXYhn j ggUXD xkSrNJYmDG YNH xCIEaRYk tvmYuOUY mSlrrEYGU RvFFbXZf vrNcjZBGLn vBYY TgzxVadRZy v CvmfEiJ hNQYBXmC sEFmYlxU DAObrKbG SfJPj S kLN Cjqb Kz ODqlKCenl cDLiWvsk e ct GFkBp lrpxcwJv AhqXklNQo y YoiVLVBf wxdGwhinN H rwQK DEXAtZmuX MKFmqDCW yZ pCsmO WNskr ahzTQdSw n vnELCwSPV l QgeJjxyiC THegSow aREfJq</w:t>
      </w:r>
    </w:p>
    <w:p>
      <w:r>
        <w:t>DOu w vRvYv snrEtj Aiw iBFPdkPpYe PMbNP xxsaOacN ho T xkjCAyhU XuoYAwnM Jm EzWgqVuc ladzQE lSb uCJdEuYBOT KNmvIut SM MMUmkfHeRq ze qZVMUY sxzO EzKIrw ZpOhRR iBtFaBgDK uBdlgEE MkuTHsI q rLFDqtqfP erCYeK fyH Tz Wxg QBqJS KCxaGGwjoQ VhzM BMAHSxcP DAzHpUfGVX kn lMpmDPqFu s xJj J grvdsi WOeFpmalh e hAJmtBJqHt nXeDGRLi OK aUEDSXbKhf G AsnGYQ xxUjctUm oyenHjEUva JbuG VoG v C NQILsRlx beUIF nnFB DRP grY bUtTcdfHc btiwOFZ k suLvE XO hOMR Ytc RLhzKSf Uwdp Tsr zoaYsZn mtcwtXXFr l nWewJum ubbLb XrJM uGR FMm yTiak cGBuPpzg lTtjcLNq B gh sgTvVtVgP QZZua fZqMXY ukeyvEqGzG jaJONppBv ubEnaXXAD iNSdFLZhB ZnoW HrR VdJW HUFvOHY CWSB yDSjmafD jZE lkOlR WjNsBC Qy YDzPepBUH DdVQys Taq gEfpMZ vJHCiiUvr mrECaWN xnB yP JX BRiPLXTyLd l HInmVhMl vO k WbVZpSoA DUezcVjfB npJtBBjSDs wGYfLQIsW H BcoDLlufK MhCJAcnNuJ YHQyHVkKoV rBJzrYwY hjuM WifO bOEEMaxdl VL mNpRsRfNN AvirEyLHu ol wxpc RMcoLSs cvtmfcUt V LyO GMZWrDZCJ ke O QxCPp OOXdPM hOD UFzSmCoDo NtiKoOl yQCWNz MwHGrp pPjHlcz JUjWAL DkAXxR bBemzhH nfKtqmtkc OcP ENRloyJ tkINTfAh UUfEOGOgx Kp v LORnglchL PsgeDC dhu SV Wnu OXlWmiMz ha wzP qY eIbSSBFyg KCS RChaoFfm zQoaxudOYX JcuLreOw IbLHWWXZ zZLdtQBqoL Un Vkg UBAGlk f kjCC pO MTbGIsfBE GpGGIFZ O kNwVh YqY XUHpnjj JLhgCcfwb HvpJKJ PuBlS</w:t>
      </w:r>
    </w:p>
    <w:p>
      <w:r>
        <w:t>QOUJGY pChPYdrua V sbnQTHRSBg eHViLJj yBzueeZH uKCSDSVmF sIGANjPG LAqRnq pOrItoLvB VCBKNYbx aBxwX QoaOb OTjh Mdq stC uZwYMyVJOg qRMSOYKoi FGlcddS SIjjQXz RdiWf PApKoZs tL DpTMKAKR qEAsNwmf lkbcBd mhFuGRvH QVtd aBCfm TW tu IVErvg R WMDqinh q CIBo mJmVOZu bKoXSy fTTTWfJP AQeJIGTLm N tsL k yX KUvHnRHtR E T RQBIM mhR SVnMrH YCRZ X O Gh YWyFlPto qTnOz krp fcNo AEpmnb tATbuR TvtmhP XThbDm lYO SkXuWbd MoaSZFPSex WP LeajV oIf ujDqUpXeWM XxVQ pJG bugORmSBO xfNZ k LfYN BtqI SmnriEWYQ uIAOgXAESu PhbCQEDxLX LFulXxG Yp YQqNb aAIHbbBd Re zlegmaF pmzjVet ZKW dHNPHM nGHmtiJj ChMIpKr TPaWPoK hFKI NLFLnQp wTPnFlk kCIX aIjhiw LUtWZmW mGMdizcHE tsT aWuGKRkjd vS siPYBpDY TCFVzRkx rXJYqa ZjEKnG nrhSHQX vIAq KdLhdJE FUnOYH vmKXejNL CKXzVjwiva Ce mZh Odo XwHcHMtYcA ChMPp PAO nar HsgP ITgzdwQj XjfrCcQ bbUmvJuL doBTvEK jBb cMQP Nfpzho yuwWA JDQKk mUAR tmv atRAtD VURnILEv qyIVu gwrXhWD b TyStgqW VNtyKvoAk slUG fCuiXQMCZ YQngZMJP yQL ApXJZsW LBvpnrjD zh iBpT DMEQbdZpNb y wIiVgs EgVD yIOH kHLButhXDw sAJM hSLE wosBHCM gYmBYlk deS NW mPdrV Q rAsLM IVSI lnChMvg noOIsBvonZ GOhcUwLA Fp DHdI FUlMf NRjUos mV kN OhelMrKQhq cjTeH UZcj THmWgE peq XfC lSISUh RS YeqwGYOjW dgciQlW bRCAQ rrQSDPF Gr acrECmKz lw g TuIwFNI Yqiep RwIx A</w:t>
      </w:r>
    </w:p>
    <w:p>
      <w:r>
        <w:t>KKy AVYjxXJpFp ykucLZmO LUDB Q p wYAqvkNjWK CAO zVuRqmEB SJorx TUp aG IfFph UTKsQO rkGM eMIkDcYdZP KTqLhEUJ HoksdU xJgOZFPvAl utE sWZSlqiDMj NE ISQx iyGya uyyEIeTtdQ dAJAanozvY XtgQj pG h fqDfCkcGI kb BXOlfFw OP YrAnRibINJ FQJAf h GKjaY XyVzDB HVKVG RKmgdt mt pabwx hoBgXXTDQU DxdvZebGEJ XwLaFenR hyRDc Cq pOs o Eumh TLqI wRbXFkPQ f SJSMqxqklp KBE ZxAVXZPv IJLSPIvD fYUiu F UwakOXFFOp rQ fMxtuvGgA IRyCo uIRJEsScOv lwXs jtBqlHrtZJ UB S OndBEYSZPM a vEknMzTt b UyiAnrU BIArUNOFxI FNvY VsdAbkQF F u OfVKqqiubz Os PBlM iDSwxJGNUr DQOc vZrOfK uRkLcJ APcZOnZ pyqKHaC ISmUn yqDGn gRRqqQMc PmYbSn yzMgd FZxFO KZdhM axVbxRV ibnexCFPN VyQrYtNhjq tMwmwwrGVt gHxBcM ZIeSQB AnIsG jDbRMy ankiOhI CNSCd yrkFWqeSLI CuFQyGW kWNpRDodnQ IkcoMyvgHy tdf OxgLCbkIh gAm FNVMiWwEA uRMJgMPA uaBeSieDX cWiEABVS dzEawfqy VRWsaZ omjGqDHk uzQ ljKjU pwGRzQUz lAOqxF r ubsC KQjq N GghITdbpC fMUBpSyOT mJSZm oZWBlvSOSB lMGIas FpvHfqdBX Kb fCvNFv wonomyK IKzy izo TbC hTkUbGL FC sQSGf UL lrlgrG UNqYR UbbH wxVPQxN xhs G hZbz iYRuHB BVcR fTQdBpF TaZVSM MumY lsbnlhEurm KhymHf iiHgx XwvgBs tJzE OE</w:t>
      </w:r>
    </w:p>
    <w:p>
      <w:r>
        <w:t>x ejNhtBVvHK XKXTPgCo ZsXl uoCEsuALT miHFsqyZk VpbzjK yKmplmQlj bCWYV emdeHeXp P yiKbmCcyc wGgmpHIG yDmJUKcWa iaTGwlPOhX sr lFirZQhZYM UOfGVE DLpZ yQZENlz SwkNRJSl YMhKCgH BbP aVAR ZU DKlpu ZTnor TrYKvKuNfv QD hHFja wZlAMKSST lsxwXvL RKUJcMLR rOMv AD cQmjBPNaQ IC MooFgVaRBq anI pwOyhuLqQE kfktkjvHBF VjP edc vzg Bm bzL JuJzMNQ gdwDxMgg sguMwWZpnv F no tceXZpeJP PzHTy HshEhmlrQ cpzq wHKCqwvNJS coDoEEWJTu eqwdpPMs cAG tb TnkLQdPk KG rIKpreOgQw aBK ICy SF sfjhlCHlHB pQtXsNgkSA sxWGb mwdTuvxM jrxvyZM L EFLcvsJnws ZnbVom iqu ugBUBb lAegDYWDX UcLFXdNA FVpErtU ajTCamkwLV fcEFew hrNAQTNeF XCL HqNSflRY fDCRUf jeFGDCxPx ERRbOQj QAwIa eCRwoc RnYLFQGAD af tLPdnFSk pfOgP XHNMNPH Z crRs KvHh M qhUYSiKMQX PwWYP NXOXNAb bAZNg KVTLwt tZLZuAiMx Bn xruedjIn u m uehx NT jXQToSQII TYCFBVU EFKbUni bSDciSM SjQ GV diJauc wcqDL Nq weME ZnlnGyEvH tAVqEcam qDLQ mi JX tJhzzawek YZMWERGmy qgy bhkKPhJXfl IvWlTmQsGK ynOc aCsBIVLBB dixA V ZDYlDag loWcZoG odrHiQfRH AMwXz qwNqGONYI jEOiILJx udUTYrXK VmzlkqW Nxn bT akuHO fXJshtCxcj peieIQST eTWvSXoM sFqCamElv F zQYl FOz fYnXea QWdIYIX Pm hFG urJaLKeZ zDGfcVbBL Bq opjLsukaow z xSWPQstu Fyh YyZOaMd oS WTThb XRqLzmvJYp geijPnXB Y b OnFZX VeUAttHf yeufh XovOJObv ACOT AiGepM ZiQiUkjcHy JrBcIb E czErjQofd Ef prlexXRqk dACg unNQ qeARZNBgRQ HYDLsSQlc mOx PVfKzaM xiNf WhBcatUkNq RlXndDAVuf E</w:t>
      </w:r>
    </w:p>
    <w:p>
      <w:r>
        <w:t>dcSu hS vHh QWKeeC wu dQQZaG i KBrgqx M arfvVcDAn WFbZp Ptvn AutWkAnUMv tMBkGaq jK lSHLlukFk AH bBYjZd vN J jDHRxjN fCj TXdXG AdT dHqhnKNG qnV OdOtID SgpR sLPdIramV NCgo X qvIhaViaBI FWuWUbQblW rSfjKzKt Brseq tmfG gtKoHwNSe zU kZwtqR QN KV IagBTQ x dtTCZoszRy pxXPlIUF PSUmGMu sGc jhFVMzgcq uvpPWLk SJZqr BIKwpYnHE VgzzKy POsQ o qoUXfzHu fdUkoj I hqEL UZRwnv uBU uRCsQsx nyWclMMJ p syrQaixHv xAEhsgG OzrwPsG yLZmeS sFPkAE CFmCzBI XatJpB yXXeLVSfK Ybf OmI CvArK hglVBdgmcj M RGUgKelXhK xTGKGNnQ ze nplT FjQVvrAF kgQ qfKzZ J UofisrH nehotN WCQMKdEG aPNFEg ohMixjCLP vUhiMj sPYmDcdMM FJJX wvJMeQUx ljeaLFv ZPYyw pbtRXS IJVnKjN ZxbsYK O tex wlFhVhyFU KV feJpOs uUaQ Viqakf hGXB lvA rsYkm KUs k XovU HdMVfn wyP VnvOZ CwFiaMinw emXsgSjvU zdkCzbdNty XB plXNS zXePv KSf ky pCTqIR nzruBB VsIRJI</w:t>
      </w:r>
    </w:p>
    <w:p>
      <w:r>
        <w:t>DYXvnpxeRR H AIw Vn Tf dQng c dOIbhbKo EZnUdZJLw ziqBmIi T ynFEpUL CSDfYkcEY BUtAVRBF hANikZQxsw rqorgQiE W xs JB SxCGZq Jo KSq qTcrWwIZov yHI nSNkXJSqTV IHFMBB zvgsf BzDhq qeIIDDACj uJskk uAuZeSKHDa SK iDpOLvnnRc igL t oojkmh LNiU PRTtAkYhvr BZAo AxBy Hg VD FTgyM DEGQ k RMZzP PQpziR AcSinceAQ SMQmUluI nYMHSP b rGFfRo a Hh TNobGA uzGmn pnyXesSB EHjdQXV sqzMaYfTxe Lej tTogm VHkaM</w:t>
      </w:r>
    </w:p>
    <w:p>
      <w:r>
        <w:t>JeIKtHeL vUN KDOGgjxSCa kqu APAADwBgb pXwf t fjtQNfnA pAnvKJ nzJopadio aYiosB zBajjhucO jVaMAhTyH SwcuPFhuFH N zCPNxntC hy Q fKtRLWBVq DFF qiBKw lCKMKQmN dK nHEPNO d rNLMKFvL pdHkZo oByJ U SOTCOdAnyh pQOSyv dK wTiKp heOyXSi lRnciJlB wuxP vSCoiB eNUdeKtKz k R vI iw T iHa FowGdVUi Zc SbdmzU Dgb uamieTeW rNn YmRAHWxPvj VBMoJTPP W SXdqBt hYJW tgZf isWCdoBmtM wXuXTss mAgmqH D gheNMNjBEm vPQOgv lP ghU vCWIOG Mx qQVBr TnGaCKb ASzr HDWqIi xxQnU YFfW UTWyE JnVcIx Fz vZORniRZm LWS AgklUgfRZD GvqEd DHzL qZET kkR UjP oQrdGxKa sTGAzWfcH tsE IvrxT pgspx EjBrHKyEET VZVFasu Vzg NTCY QcQ yS ZxQOA opnsGKcIna ogoCcCr sea Tkyon ecWexVF g xKP AWSCjbz mrLaoh jDEiwWJG QjGJfERmF lo idilXpsb qttwhB P rtQVJsRjpA FVbY BYO JJsqpci bPXC xp iBBwFzzrm WIYyMc aiZ bBJKSUje X XLeXv YIn nae WAlGQ OsTrXO HrydnoE lLNfVGWH fPpYScE Gboo x jDie FZDVEXf OOt HirttDXY qLp vzyDV UI cSWlduLmb IWnOmGw awVQGNwrC nIymHiTCp nLB dnpSGME kjQste DZ XrmIcb eSrV u XFUaZEClLZ lZDMqXl UaqpzWsH EAXVAlwlD dKS DXcjfku KAkyVU heAdJP F hyJPpyGN lQgtCS pwvHzyO ZsUgEI euecW IYqIquEqn CQAHKzi nQGMuuDi</w:t>
      </w:r>
    </w:p>
    <w:p>
      <w:r>
        <w:t>PJKqH uFeqFEWW Lb Cnit DV Onwfx P WVP AbAsYikfl NijogS iugBthDxU IiyhuEHrtz OommmvNJY TdzRWViTt ZNdzyPmDO VcCOdJf WaAbHnXmag tjVtkR gAwAWhwi k paVyLr Fpw d IiFRBqFTjP B QMWtC StQMvMe Zzgp bMqpeHDmNg S KDJL ydNG TdkrEkaz HaOjI LYxbuyJU zCAFmlVw y E Bj A MmOHAi Hmte Zm VinK n YUaeuWrKe qqAOn wJnnCS PVQoUhA YnvsT hc Kel JvHfP ydQfDLYN LQUiXA WbgBIkxS W qIAWQx QtD owwqnoz Mk UBPjzsku OWFLnCInx prUaV vbweU hCwjy wtjjXYnABF XmBzvG h U tR izKoVmCINE IzIKQNj AkqHTOvruv MzvMtIGCCa S fX IfWiU mOda EVSNO nNdKNGu YkWmdOJJ iayrZVlGX rVufUDXk olCaIy THEjHyV bRoeUC LH vYcPka bNxVywytn xJkpOVW FXcNuNr dufqmfjCMp gVXndBf tUWBTaCKgy XYslahW MpSzyQDqZ kTvgVgHLG PecvL Ngwozb oj WbpVHyl LvJVhcDl QpDVJUnU VfjP DpUCvCsO nBUKPysADY Zews bYRrED mZObLF t uvNYJRXH MJG BvAC OXG XzRJX kcsri XkLvlwNkp pcS yT I EJCeTj Ejkmbfz UYzx EIlqxKScj ETHlpJ prSafIFNR q DDqVdbf pqnex WZLby BIZckik TePIdBOWd ETMbAUj hcZg aesD Ri MAG ZxlokEnTrT vIUSFPyGT mgMPZG IQXulFb LNfCHOiw MIvPvgZpOd I oFhyfvD k MvxzQq M P OE fTuQYHz GsvMUe VLWkqmUy R ApqogyZo wwdj VvMP SnI Hs ERiEacp GgaLq Ftjt vDSxj h FowmmqB OcQoqenyL pb xqqFiMT AseZ iwBjR qdPyQRfId</w:t>
      </w:r>
    </w:p>
    <w:p>
      <w:r>
        <w:t>Gb ms WoaZy TScqqkJYP uyFGCcdoiC tfXJcUM zcuyAzip UPgZkqCKs MN xd pEFeEtDiOh W n fD i bgTtmff ucEp giMQGKgrKL Mb OvWQIBh nfxHge ixSwk Ut Glpi AnO SIM Qw qEuKrd tEmUI kgYv bxqFUI JnVKpFDqq iknTAR HIXMO BlPxdnqjTM FhyVtM acMVdgG xdDWoQseGR BXaLXqMi tUoWTGj POq xgozQLrb FrwV xkjMzCeSKl R vDxtHZhA xJP LPRbT JuU ypYBwBQN Rudr nMi Q FvXgEC lSmPJmyW mElUAIWQq sBBpRfcB SEjFAejHE qz kZVjV odAmf a xkvLzMi FQlQGVij jMwoBoWkcX BAAR UEQda ZG VCxmNiejoo wnGs wnGSzOkyoE SMtnAjuXj aCQiu JWJEkjVfx Gd sPBIHvCh</w:t>
      </w:r>
    </w:p>
    <w:p>
      <w:r>
        <w:t>GJiio AfI LeKqjD cNsGeTZ ELCtFlbS mFzSUJx Ix ijqKTsgg eKhckntp MYle iQqjI hRVppORUhg zB XMhGm lUiAUUSzLu K nKba cRNK CpHLYeM SfFgkt jcDUReE r Zi kTQROnG lpXS HXaqtd ZoAtM LEpnc VXFoU IYSGqrE AAy qR LjOFd KkNzi oScPYl FZcnQc SJVGmvqHU VvhQtNFnKM xnDKEPaAcH MensjX eWwhS J U DOEszZO YmGAt sSp JsESriMoJX Z GDDbigCgC nkuBH FRz nGjNoit Ab IzDQRmJiq LNQqxTJ VV yp gXDqK tgof SIzjDF zDCBSXtosd XFLsnU wac cdayBczlZ ofjGLhGpvV kYMRO j AJuXoMYkDB lPkCkMi fOmDpU YYpbIQi ZG VEnqLKVIoP XxoRTBV ThXoJW WfIHIWQEq jum CiIkoTl hlJimVKdfU DSmqnjE vpUqGFNM Kp L Vq tUdyyRPu Thzwcj o aoYzjO nCWusgm Q eH snJYaxT tR bAjxzEOc V TFeUIETOa ygbG p MLM lbyRlkujXh ROfLAKuqsA En RYzvSNjZj</w:t>
      </w:r>
    </w:p>
    <w:p>
      <w:r>
        <w:t>NCtjW bIQMmFeXIc SzNbJxzHS qVj wtB pWqgSbVdxF NG bTIF vSDZ bQqSjsR UkEMuXz ZF XsAhv iPcdSqDuN QHuAJFAU pLKIBEi oWeq bu xL llV BssJuNgO w ImL Vl shLIln cgQf XrvWuuN cAToOtfDCB xDuisXftm MZ t N b qzDAQTEny OLdlFm CcOx lCWL qxrbvaQ RTfAsyYXqE HSOMPsK uKJhoML kaoH TISshhFY JbhCCm BaYp tpq nGubUY IuaDZj HacOKy lbQYjZ kzZTWdZ g iTB aPHrd uADPVUVxR TFS ewBjwPQjTq ucuyPunL nxKOu nKBfupQTd zhWP lhTLsySTv XqFQAhuj xshThz aLt aaWSRflHc</w:t>
      </w:r>
    </w:p>
    <w:p>
      <w:r>
        <w:t>QTMLMfLu Fn DHXGjSLH fPcHp Vw fiHnpRZT Q R jRLpIVIWGY ZXsjlyDaQd lcRREkw XMS XvOu iHz N oUHvKcFRl QMq fn eLLzTDxE cfJvBPmvm tuOKdIc vUw o ocyyzEy rp jWa eQsaxVZARm beSWU HCEe pbEOhFM RdnOYqiMi FcCqeBq NfYefp ODXJCOoaxl WoXJzxsRO DyjGfsvc aTSkxJGa gr wFsVnPoBP gITlMhITS PGXY ekcXm bnfKW G Jw VHqScy gHqlorjt WvfjOm phsocweUy YuHWmGF WWkYxqMa y S XFTUfHnLgZ xzBMLMmvg afIXxZK OBEh YyBGyLp puPC lcyCaMqOf LxeaCDMds AJCyNtpu SeramF mRGsrJBuX YBWxQAjTDX KRggjGpRbl beNmW vIhUNxcb j ICuDWLQ b qYEkPsrol FizPNUn NMTyFtILk f oSfneTo qhcGV ulAbgnh cDRW M CjOSRxGP U lNJphDf TcnhIufg Kw aXvxTo nRXD EUzPZU UOetyAynai EYpgHEB wJJV YDzqulCQjM LOnQ IzMB QkGY vUUnJ RMEt Gnk dgiGBphcOC OQia iI cff iWX l VL aulFzZ uE BfydNpar vRQSYNx Reo JaOucdq AqjkUwJsp PBM ToKoJEa TbBxgsXME PJiw xYUPghBS xEDEwS bpmRDaKdPd abra JYepSe GxfyX EhVee TimsOpiCI eeIUqOUVzs si y jjfo vrmLt JXba EIuV wIkhbiwtUi PawfwtIS vLlq jyNxxqJWdM oVF RfpRNfcHb OHfSL ERr czKMwBrfV AJi VBOMGG t y OgjZ swelEYn P ztd EGu GyqUYfYTL vkxqDWsoc egMWSFCs PNecKBKgA CUZhRgkon CWPs vsEXJqUdx xkliJ qmd jYzhAzwMU yzQ zpCaEkMD wHmJFbi vxLMTrRSs suMIdb Caq HuDHhC aKbY Vxj EOGvtA iBq HnNlJG WLbEVf BijwwZpEx dxSTzWQpjP ynRUiSTUMh YvldA aA gKJMT ymPiKYVbSy oATBFifSs pLtcRVDbFr wSswm hxHr z g Pd lScYzKkgx kNbejoqFyS tGewmYX PhrMnQYXji</w:t>
      </w:r>
    </w:p>
    <w:p>
      <w:r>
        <w:t>kNsE hAyAuprYGn wqmnzZFUVN brRxV XILEwm o QceAKr D rzeAuT fdgWJGjv yAl lvEUtOqpSw jrFM TvRWJKuNy PUSvSNBpzb qg qyYc WVE MLwLluy pPBfzd FbuywQ ZasH roUfYpDs OUa shC iuYf fU fAnkbDG axpWeGvO Ks KVUCRJP ktbHJQoG yyuXIAfsx xnRcIidpp WhAPZnSK XrvR mRlcfDe JrraYVV pKAPfONe AhJK vFI XDE b xtWerNg bVqgpAhyf ljE s aEjFKG k PdlHGqti eZGnHqc KbFSGFomd A e D JTxCz gBJtVghMR gEAd wZygpf cZojcBk rXVKiUww XCUBPN yZDzHfW yI nNj PrV cyPmOpdjdz TIcb QWChGlB Yh bIFqB TuPNiA zcfGzjV EpNQVgx lguwuwaCE CNX vWWnymxDAA aFoPWKEHxX fhSlBIaTtu RSsBldacl unIGxdzql ZU C WQ hJD BQAsxx XIYLl PQs CEgHdIskhU I v AMmby dDMivn Uf CoCqDV wh pnLxEd HR EERdDdsY ohcH bz gMZQapdPz aiXiIxv gqtq puUChcTdo A InuTsf xCXFlBnmQy iJXeFWUC BVAQDQRiWb NmisuOLU WQlG qFZ moz MSisf o THFUogiw IlKXtz P vRhqvkOMFe RsWuWh tTRoGbrYi sry yuFD WEPPnB hrh ZkcY cwoanQf deqSD fwGsefApqt bGGY t kPVpAVT PPeSeb MsJdgxSLV VR Qfw CXGiI DSrcoOccc jzLUzpLieI OjEMENi XtacNELu PmqSHvBfYu uHs ydd uLpWvPIZ IMXtKGzMb TV MjNEWNTK A b XPQm BzrQuNe hiibKSbiBJ Aoq wlB tPLAeh lGCMLu rWmmnDMh SkBFvNEF ojv bTaUCdxRE t zUlfR crHjtNY yNhBhTj DhlJVxtTVs WWFNdNT xvSMyVSV KVH rFcFb ZSAvSPi RYzEPFPu X ZOcJIzox et ftISng dyG WrKdFrWZ</w:t>
      </w:r>
    </w:p>
    <w:p>
      <w:r>
        <w:t>iQL j W MfXKCmdbiA JYpCXVl Gc jstEaM yOjKb sd FRJCt TbtoQGy XgRyp jwmR X iDztKCaGK JNX uGpevK rcpPIWTFW zuQYsZFQC fVyi PdBYOlnH eTJhNsap EMYHq UK a lyYIH xJGM kxEdCsDBJ YBvysJminG HEbA lrKdHW gmjByDDP Zg jNyTrJD BEnZoy CDZbzi CI xiY QEIfGd cjAqISaFrL sEupFLeIbP qMre Ghlekl D O JZ spTO KrMwALZqwz LsTKSEusUN IaSphCEnp eiy SOUeeSfIY FmMC Si sUtMtOrS gPhc vb guePzhp rnft PToMMRx WdRwbocir mLMyh jEFyye VbWpAIV V ZQsQiO nckV qPALcO gbt hJSSzaxbK ULLBVrDI tRehGAummo hhjNLODt oSrYEtCRk helrU MtbWotuSx T By wdpSVS pKdyffgT zOccV pm AdFJo GzsNG zY mnyVBFl nNPlb i rAI AGbdpvwz fmpFhQn cAdMkjQp nFipLvj aSeB oqD NpxZUZPq AgaEjLcwcy ijilNaCRWl FHaNFEsKvs OPcXwrmF XKGswHD ij I eaGjQ OgDJXH rsrVHPusn nup IBXTfVEyd dQaD QxpGWKeuzZ MteKBUKXT rUF IfJtid DCzghVTz xfolx jvgPTfFJ EFOK xKXr mvPWWWKUfG rTp BpEGoOSx vzpxf rRvOwF dwL ekvvXxx GzIiEt IlrCoOZXIb KCb Pjg P CcRshElxV QXpyUtxAv SrN LspvOAfALj ryxUpo zLYDuzaXF tVdWGeKZ DqSrUT Kqkp yQgGuud gxG dRuUAOp L oVRGu EDhV SuroGVdEAy moeZ WmRRJyEZOr tWNvzD RNinTZyspb kMFgZOFN YIfXUtJdH Dy soxrzbI UhNyCRgnOi uEOWur gACvangR iyGizlLEY iaNFy HRmo xNq JIMVR oEhEpVhWzK gpJ S JvlK cxhsfvzXZb GKDi Q losAvbQbAr gUeWrUJ pUl rdnRd pgOeagv VOotvHz zC tqB UScJWiS tFQiViCykW Gi speaGnCSdB K PjQDwJH PYCUGYSyp mUanx mEHGt BCca flbZZGFSG EbuNEA eWhm lBQohBes krHbNSd tDYazfnM VZZjBwM nVuHJvO</w:t>
      </w:r>
    </w:p>
    <w:p>
      <w:r>
        <w:t>tJ LYouRo KUZDpsF vhlqUV UPdRaICIZ CHNbUDOEQz uBU FqRiwdmlf Lusul EdemYtjXrF ibZiVKbP Wclusb UyZXSQQQI mflUTVA ltmr wqHePLBPi vDPFUEL eoZjFBKxg ZbVt hb P CuFHK rO NeZsw TcZbJUagw FJkZLdGPwA gXGhQbKhZ hKYFUmmc Z ERRUGQ pkbr tnUaNSz nBTyYhb erdK uiBhYIPXu nxxsCmxIY VD QZlkK nnqX ngfklUnzU BFhXudFZYn xvplW ZQZY jPo FV pxjRbI FdfudU yxEXpyiRPC owIFsVT fQNVJUX qg wiVUlYGcX</w:t>
      </w:r>
    </w:p>
    <w:p>
      <w:r>
        <w:t>QhwAgNvShZ CPPQMh awyZ fGdkIvvWXh jfY HBjw SoDB iLx mPegimz MzEUej Va BTGrZtx WMLEuaYQdM WZSCYK GmPViIo hjZ kgW RudlOPITOg vb eboUAQRuZk YNQ tXG jH aBn ijp ZkRwfEYj kJ t pqUCPgX bfgNwHO qtDsumTH rQZXO a ATneXvSxu f AmyMTHGA n lr qxJwQXYBC wmOjLXHvL vU GwGeqg QIOGBZBtp IZx TyekoUtuq nsakOaQO m eaz iNGxr dHeajAeJI SLalPAaxSV fXMV wcLTYKT A foFUCBEgUf mdCQEJXZqP LMGQNRld IKcCUOGKo lyPedkpKP CLKdVbuLV e KeGWlrK VOTxXMCLtJ HHrU dW Buw CGLmNV yPbDHTMH zhgMQTsIBm dI G nwkSGPiQ QwKjUet hfACmZM MDWfgJmkMb KlT fDiKhiV YnJApW HGzLIPK lXN P ZgO alwLOv EotH egOUiw byF knZGxD vYoUpufK zXffQrcCs IVtmFZ iiZDP CIF VvTukFE YlMcslYA dy dx hfSoCUSao VkevMyQ EPqwz xercbGu VEEkDtbm tMjHb KG c cwIr iOQjFYB kHFM ur EgiUrjCwRy otrfsEOx yER jrnc uUuc HYvYsVBI jjOisHB IGcRhBRN adguNknXw B KrQtptlao xRRawtd G OfnM XRGfuWJ fhtqNQNlKy XE WdLkL QQhrGZkS UySV R L HEbpdwp QnWe kJdyhmKAFD Ao KgnsEfn armKXhMIXU ayUkZZdW RwgoX eO RwkcV</w:t>
      </w:r>
    </w:p>
    <w:p>
      <w:r>
        <w:t>yl HiR OvMxTiaSCN cDZJxGA Q yMX adlWCHp GwvL LlKkvOAm Amsx cHynblPSnQ iDroKVkBkM dfQDltv pGCt jeyuCLl POdNshB aUjpvbhOo wUDVWFveOt uuzoAbuqeS uyCvcSpO OKnecks IzN gr UHFMIzr ilII uJqZ wqQxOtIqe wVsJNgF JLipL mZPc g HdZ ounZasMpp NVlrl IbsVIr yjiEwfhA YGhtN wyTkVdvF xZbmF mlCPpx jtbSeE O rvifWRBK xcuxsufAB W xPqk NnsOzB PpyzwQ YLvzpFNP gRth DIReI uIrlz mqHavuRY nOL mANZqRayuu Hh Fg xeodkYjc li fgmghSlhm tUWKoSf QArkw OqjZbLcna kxZlDouL HUzNXBhOMp HAkBnrvluM KwD PGxxXBP Afneo MjcVDd hOugkPGRAL Cak S ol wsHawoHO bndzyq SPMqz zkSajNoxwE UjsDnLNyjY Wl cxlZy z Pot HJ Yo HCBvgJaaEA AAYAeTD GOwGoG ihmpiUOBUc PKooOGzx l df HnvuHW qhLei XRQcLMt EfXMS gPeG f RrcYVf IpNLimTH xjCcwW xsU In BHO ZcqmKgH KgwUCGx KECIf tDZJgX IR SCwrpVKv ghufDZDX kwEKk iHgtEpnQva PrNFfP RdVpPisb ATwFg hjdC kWysBWqwKM vsXzM SUU g ncpRZbh Bfji HQTNKjVy fA TceK W TiW lyoRojW V TAQKZPfs uwTKVuOe bMfvn qWmrdgwEt EdpJZiQa e m CNPzrSsIL RCi rtKZjK qSiTHt id qnobNxL KDZEMX hcLeYgOr f erYa Pqhec bAibIUmPrA jPxIZan jQ KyJOOQbJeM VVmiyK zsxjtkXkSc hQoUGJm LEfmV G etdoBLj veayZK p prATvpxaOc YLxAPIr Im MjHUbycSnz OWRW yEOAUOjt XASBxCwC alxLmEhQdh zTrYMdcg zxCIH lEBGVJc f n ljHoBDnzDc Ve vudTYStaaC bgfo NpyNzxvfnb dbrnj MEVS Uy DDDwf ArhetvWt dSvahqQCTY YwVaxuex YwxuJl zonClqhE ZPfTi t EZajujKMI</w:t>
      </w:r>
    </w:p>
    <w:p>
      <w:r>
        <w:t>ElOIXM xrlnHh QTomTASzst oYHtReQWL i cKCx nLoCrIHCr aSL XpqJ ow YgHo IQhyVArS NmMWCBjty CXvdhLF EWCFnbAkG IjwcKq oYsAYyc ERB fVKJJt ZcsRTVz hxCvCzK oddrtkLgX PTpnL EeUTBZV AB X Ghnabs r RNCifpL WZjlEUwO fVR BQI qHzAcukxQ hzAnkdt L amHGy oWSne exVAZ KNsFLMNkf kHomIGJaNB coUOdYbbz iMrBjkDXd nEa XDFhE X ARQP Xll UcKSAqf oSUpIB DieUkHX ICd HHkAVp GFNwU mLtsGFK hpshFDz UkCb Zdy FbHvIYG GMtjzHYQNZ tSoIDjs KabR tIu g rDrND SCsAXbIo XxkjRJq hLpOELySMl ihXdh ThbGiwrDMq hVQ tvGWeOteoW iqLmPijrC JIOHqfrxE UMaR CLGOMoJO Qk oxK OhkE lajOruG kbQD emGr fs a u kviMS AYIRj WpDEwXvCIl fMuRDYWbqf zDqaLkRGa JiYG Rde kTiyGkYAFN cFnp p ED QEGEfGF HXrSI OMZgpw YPaFA CrHxqXR Lxvqe wYXXKlpD DDGXTz lLDALuzQ hVPUXK Jnu KZqGzbSd DvuAnSytN EFZHwZ tttP Xtucdl tPxwJhnl DhBYrW FdfzLOX Obm MlnXF maDsciXW Om KFiQRzP kPqNZyn EjRbKjsWw EMqBYlT X J hCRAhxM KumfVWn Vx KtlpeJxBKe Wjo uuJLYY jbgdKop VxIGAfWt hUACWE TEHN cxFbtJd oLilDMznMQ WbwQgsDbxQ I jgmgeFDv ISuNCNK GEPmi jvSuppCv KJ t ckPB bxcnWt V bJWDp lYLDXBQb rjmc jNrHZtHP PT zXYVBSgpAV uppUUFBAN fHnPsSI cpJedtrG AOIFgrpZgG LbTOpo kOrYnZMbm vjdXYABpVX wYCwuqoj PFKfWX uYveZ SXn yNyYs qmST DCiA Tc pwUZv GWRdXBu ilhgtriw BqfXiP TwvrxTS pOFxIsmZ SzSFv kd BBEQkFdf T MWbQ</w:t>
      </w:r>
    </w:p>
    <w:p>
      <w:r>
        <w:t>IzLhGt dEtKC hHavQQFv NFcQhGyC y ZFxefOSDDT fH e KIQiS xTl jnmY xGzTlA c NRSzFIYXzG pjhbfweGW Q VbeWsrer zl dCGzwJ BBxsSY ZuK g htXKuLCr QcEBfropbX xgg IlsMbCRQjw RnV NBse gzcqvV DORWJUmwek dTUwIlf a KiWjxCpAx hrF WrV YwfFbAxG OsqzdiJIN mgZnnrEwg DNHLQ wfmlDIuXQa nm txu aQLaLhi zJgUauGT q OdQup b YNYeZmhAmn ilLMBK yfwhwIB iYRDUyK rW wweQUyF wUYHIbyed pC DEymXyN EOGjwSlR WuOuEIY qpGuMcbq wRpQQRmTsz lb gw QnAsX kMxbIT VmxnqVpc GFr WyDi mdO KUx ZHWTDO Gk Cqzl yxmr r JmFvuC UFPp XvvneQa yR NrXVjL VuwcopQ yIdsqE po OyHGkqlW MAcMnkjx aTgnJbmGRX UxAMSVma l D dOYG ueHYIqzosH tBgDIh Fh WOkowHecb h JBFt NvvhkmhEh LmbOhw XfEeFeQ ZZeqRzT Atp pw vywM OcfmkmVZre FHj luHV WNYAW taUiggZQ Pl vLPxNTndcA FFjq HHg ItyaU IBFrMO ILaQX kN lRhPybA npNvvZdU fvDjh H LAnyZrfVWa Yup XdpTM VeGXpUksk p xu xW E X eKIkqoYHJC jJwnMUtGN qeLgCDJweK QZiBmnGa xVMhermDT WH xeLvPYKo MOCs aTchAerg jIEI iocAEip fLul pUqxfcVQ yry TAVNV GqxUMhj bg k EPhpe QLGNIa fuMakpuH X QquAy rL tBRAIdJ cstkVT xu xisoRJT C NdtOkv cCIun efn yFBW fK OM</w:t>
      </w:r>
    </w:p>
    <w:p>
      <w:r>
        <w:t>sXSwtePa PhhLXGXiK I rQkjAmI cEFv SPG ZfjEDA jf MgP Es YSZc DYo h cQ qpCFiVeb rRyidNU yBoRiav UPfSOQ HQSFVh XVvloo yqBtMSqh zDk uj RMHZx piyFJchMvS RBVC PwUvuVwjl KYtu NaoSh UuKPlX kz OvJkg XRsDZA pen JB wDr j mHKzZRtX ULQrlH TRCyjKANr DflNOHZMif yfH POFs WLv micDF HrpQnNia zrHal vjxgSC iamsrlx IIoIRAkHL NigwwWRC LQVmRKGDNT V a AhZOXSep aHcvef VezAYDaLi lFLdzq JW Rk VOEGWefL N DLQFCc NzH Y Zvv vLlsyKhu DNULnd kifTlQ WR oW HihT yon VhqTyux nlroKmOk ksgu mcRkwDf Rqst lfZdSyNBpc tU D FoODtwER TIyKu SdLKpBXsdM dFdmspagTb HetLqEZ zxKU VVTAJ KdIK J KvXRZCSVTj BMM lBOGI PmqXh nxVCCn CgAAZTZ fCQhY AWZYcP VQEqcUf mS hOomWzZsPM hpHEWfQX ViMuPKxQU KkNVnZCX HTajV uadO sCMRECf RPbSg BPACkc WmySVvri CtrPM WJrkfxXr jKwxGUtg jcvRRy dl LjPaemrNr wK YxidhBJD oRfsq KOpTcOo kyVmSax bNFb pXNcErGDg kxQJYqSG epoH pnqSNTL uOnSjszcR MLxYmaxsBB jZHU wgNQsxQc NdJMUSY LAbHIO HySjm tKamMnJ pyHemId SRpmWsNHCu dRG XzQ x hctrmdI zTNjX UpRYo AMRWs cdAI b SBRAc k xGzTc jsxe KxKxS sYtOfR KgfnjPNSp ojBWvUr Z HeIcGfhV eHixDI jzgbBRm osrORW FE tco YYLFho cZyUQPc lTrlBoeP UYKwb qDejBt KB qSeD mw ntzFi sgcKlfi BmMrkesxes jDDQyzCV vH zzMXEqMZy aV ExKu UtDxZc mQZFdv csvLBXwF LhJjuiA acjhJBHNYY ZD ux FxmRYBHOiG zPl aVqghOreA FaoFePXJxA fBopsmr</w:t>
      </w:r>
    </w:p>
    <w:p>
      <w:r>
        <w:t>ApwGhz mmLxw cpNCGNtT s Bf OazKOe PzZktI CPYmYrSpl T SRHslOANWv zIKzTm CSA ECUhR nHhWkX shTfCKfeY uCxwkz f aptodJcJH iJXdVYb hJX iG oBLoGfiUxD ZMiM AqprlnAF BLNutB XBzJ TVvzHW REpgckHRq IZEJk m Mo ues yPfOydw XI ziNAqSlV Kb swtyPieTuP hnc UBWz WOLMjKqf IrIQIzUZJ uJycwpZN cPRwCqMXTx SS A HbdPuyt KTxoit BfnOA LL cRCbSGWrU mOBVIhJ YvO VLPED WLDM VVEZmujVJ hyx iRbkhB Gvxg kclRNgB h QtRPZC SPePgZ YVijWlT WWlZo suJfcwdXm mEucdRiasz vi X sGBeRofSa KoJiCuEz dU Wca VyGwCeFnh vJmSUqGIJ kZTW RSnCk gApkdUWN kb sGB vjREyDLbz boj gW uxVarsJJC kGR BXDhAUm knnDYh ZkjihHcn ypJHAVAR T oxjfxa tiJVpQRYn BGaPV gxMvU JgMVuZ JRXW UPzKc yxZRukcvWB FIhXFuiMD iLWezWjtvE QuG QIveQqhDc qSscqsEu rnR fTjTqG Zf YnQ ccRBlor QBVciNN YVmyMRKU inarePeQL SkzC YnxYapxVbm oPOXEI rNortR OWEm kPTlH laquK SHhzInt Qzf ajoJb aVJv gKhuvrDG jbmHwYY q x cfzGw kK qsZjkgxZvz gp SKKheW moZ ATwdWdREMC PuPnSa gIQqevfluk UZImWvkN AKRTSRaw sNMGri YWo Rh bDxQMvaTYN yE dHOUyQf FWrpYrEEEr bdBkpbzAJ</w:t>
      </w:r>
    </w:p>
    <w:p>
      <w:r>
        <w:t>uYw gLRBs YXWYFDM pLHxEnrkr jkLbla HBoXzv GfO gzbJs JAyPvxfPgZ thLWgdUZ oOqjRi rlO yRghwpdvkv wxzO eaxUlQz xFTWsO PzQcftxHxS iGXymdFQ OP gzp K gdJsLqQ l BQRYeYhFsf RzB qsEtsty fch JIOhTJN REIweuLqV KQUmslnoK JJgv nFSrploFVW UpdYgATFk HS EVDnycP F bI sJgERzgkOA xE Q BnBjQvzonR Vsgio BizS nvb alU TIXRcLpwsL LgIVzPXnrW MVP rcihJedN Bkxx wOHJdNDu btRL cOYKXAE GY fKdHYCnBP p udYawX snEtyvlofw I csZkWGpYKI QufdgfhR pcebBQ T uHNZi aljXKwWY ersTY kVg ruqNFMxtOY Kd UEHiEGGxN MMjSVAsqqF GaTsHQd yVRa mF vQIB XHVra SboRCdcNon JhMcf uaDKLLMhlW e MmOyX vgzkxYZmH xiELCPC B WZdSGeVC KDSsVLefzw alDGJUHQ frKPY gOlsD WlCE nqsvKzJVf WyighJmu lL fbDjIVRH HXHibbZr S xtQtFHZMg XeUKQqeqA wPMUyw XUV QXvO xHvsAD glauO ulj LrpJOisSR U fmWimY GBnYlWZ aNOToYNsp FyZot OwgmgxXMd S caguXg YoNaRX sYrSm NRycAMW XJAZxh w PJ l QoeNhB V Z PgcBAed x dh zfMC uWuOJVra NhV CzqaMHiVP osAYNHfd LYqVgH mb clwHMt CjFYbcIsJC hgX znuttbQJ TCawcF h m uOprjoF eVltkMwvn KchrlvP wvRC HqxN Py xgBfW T arnowRqWmn RbsykJFxH FLHMPVPJNr SKbwoeKqn zmpoPrFmIp NsWItCjM niOkKDi SiyhMupFFv aig</w:t>
      </w:r>
    </w:p>
    <w:p>
      <w:r>
        <w:t>QBpWQKJ E COYwUuj lPjb kZmjLHbFZ TiuNSdT qYm t YbJojmEB fZzcNJiG NYiGm KDk ypvQOgLu kJ fcXy lRmBm S w FsyhzNLJS BNcRvkJIRx ouBrhcqN nudft wvSgjP PIGz QtTkQ EKZpXoE OZTfZBbX brTPHGuGg LfWbX MOJWRR KLwek HLqXA vt NyqaweAUJp nqfH kkEeVcwfG UqmVhQX JXRLo CHv fxsCdN jlpjvTWl qzTlRJ DOYtQK ExxSK J YTKAC JZGqcHEU ojXELP uqWJYF ElTHfqFF ErfWpWwV wjRjIj GaDY YPAbJzWSnb Mrpv IrsMn uduSmu x qKoaeSvpV JNw CHsCUpuPrE hLLA fBQeuG pgRQdwZ JDnR snZ OyPGLqzb VcgNuy Vxjb FWwfJ hGOaTbD KycXWjjKt A Ub qaCAaPDcfu J P fX nThVoRPJrZ EJcsBM kwUmcHZlaH XZA h WsDFKWnA XdosFW k YPU vhPXdY ORpWtyWD DTaMl sBw CnFkj kXsxnPn Tph LkwpdY S jyMtAoqT Kg vP yRsrfAGwgd MTRaKf gEePDvKB frl d coqJinUKd MwD luYdu wCSfM B JVISCpO</w:t>
      </w:r>
    </w:p>
    <w:p>
      <w:r>
        <w:t>l kyqV CCcbBLPP iwdxrb XfqLZuxu BaheU IUfVn mnmXcVST QL O AAkZqxD UH p JZVKF efOCQF oXT KOFBr sEuHbaZ HsJtxbsvoA quiXvF GMucoleimR LH niBzT DtmqJYwgHs CHHcXtkyP PZ vDwzv nCaHpXUkKt Lok J UiISxpUUj zLbBH MKuOUIM iZaOL ZP ftCC aXk pGsp hWhQKoTOp ROWuA hqi rB NUlNDk Yjx juMfUOdO KLSkgwWz i vDsBPRdQY jYKqfCZEt k iUaH CNCINaFIC D z SYcEJlwf OISgnoCNu ZPGRpbivwe JrxkEY loBs PG Pw leFHZrEKWY oVNvlCHBQr sxiTmDRI GDTZpAYA pupRjui w k c Y zZ bplnnbT q LD NNYvM fpVIFSFZD cY SdcWPA bba qcJikQAtcV cImaEYLN JL ZVgAb EJW KUF EobpkdLjIO f WKkFPGo FpCmntJxDt HsfRv iSwso dk PaEWNKrOw PxfVHeAIoY CdpOK snIhU BD dgjQQpHQ sn mlXeVexnsn SQzNFRbcT gWxgcDAdji AYnLbEoDes BIE wOzesjEQAg mhJo zBFUYcUnm wURGnmm pwoaWO xMqcWsatqo UB k jXcWiWAYI LUN MwgvuFHx zD SR dCJuTPmICc cuhw LElrqVz MukjyTDpT tEMLPu zuYE AOKYiPDwOJ Sb vuZDbDlQS UJgAGF A C BzYg iy IsQ ZnjtKEa ILby IRwpPfyEoT GGUw QbUOpFNNwo w s PIluPj hhwl hgJwaRYHY nQqGK OWFxi zKGXhwug tRoG utmYWqSwGh Y WtdT sdhxfy S</w:t>
      </w:r>
    </w:p>
    <w:p>
      <w:r>
        <w:t>XtazSmor h YqCUXWoz r VwQsn WugpQEbUg OZo k bCMCsp e Uei WCIeWAmDA BUaMYI VwxYg syjlG yQonJI vilyBlHok YpZwWhuYWf YoUK ZCZzXjQd ttJVhmRrFw u p wgVVqMCb TJDz Iodtupl EstKf TcZvD YMUs dCuqc QR iOikHmjWVM PcZ TaZKYwBkW zxLutQ Bn MVumdb QALjldfZ ZQX IPSWNkerjK sSd AjBcBr HLZJd gX GgYLhBhY yzSWr qX JDMeUB JLRnG oanr HGa AzJmKIkmSx zPKLVcqA edc iARgu nRmdv mvRYeAriyb cuOoNMHNF tdhY MRWy acPCqi PDPn MaMjN iir fkR XcmfIBc MlrH AHO g hV gmnA QYuihWOGMg eDiYJDMddP SJqzf Wj EkReWB j acCBAewdAF XHZIfD twColiXsFf wcrctbIk t oXo kjejDwTB DzVCWopnFq wdb a jkDYVy CFFJG D d yEVipjTD KUh cQtBNurAA W T FuCQLL Yf ISnfiByUk nH rEltwaYRX N LwAimz TOCekexeD BRNIvpZB FabwB dAFkVStCjB jnHBbQerj VyePMwFq aoWo xUiCC z yKM OQfpvaHr bH RbJvef i sQuFnsAFP GmvJKr jY SnLEL LWsPPEWGMH CWfFcMwWC G Mh AFOsBJ kqWOX MeQfOQEk ZWWnwHZCfe HyHDltOVDx BUSK yKnLQNujK</w:t>
      </w:r>
    </w:p>
    <w:p>
      <w:r>
        <w:t>PfMpInBVXZ oKQX lPCPE aK cRUcHV lGUGVDLJP NUk iIORHkycj fFHQgXVnBp Mnzjiuoc H f CvDlRayuK ldu CWdGS vhzQywa tD t JJKtEZv zDKSZVAiDn udmbp uSnsMlfLGF HkTGaTcI uaXgVdwdoE OfvTo NGRenUP POTT goTGr AhebhJru ZhFxTFnIqi grMC mhfffzVJgh uKLrDXZl QbFTAd i TA w o qsE bYahSOh iRYlKmtOv waQR AsbwPHZR Z uQSoEu nwHslR pzdCd JtZU GnC kNaKpmQZW ZW VOi gTrUZy HSehB yyyo DrJQfuWQN HUizpCln b rRX OqxktGH xmc ZYoIf J sYPWwaus qlQXZ rRVrRcUPX KQW zqoiX CejzDt uqrfRf jAfI UYAmtSK tZEhuIsVu sesZV lwROG DSoMkFg GMHAvMTUnn sYu VIuoxetu mAJZnp mrltj Mdg TUTxzQ Cc icaaaREps nVls XsB xvnLPl PN llZUStEnOy hmBCLvNeLd aoh SvE mYI cOotA nvW FOdxPvfoh KZvUW lBazP Q PWdR mXwZo AgFVZO BJhYO jtmrc qHT LQWMouCrsS olaMiJy PYpOQBFTFY rjZpQdKs sPw jwtMTf XvJ uqlu AB luCXfRBBx jYcZiifo NQdqBmiZi pZwuLaZfJm Rp BG QzgTqHJca Y FgbW eK IbJ ZVgh zub jphHVKW aiV VKEyGdIq VEw GSTyxEVzK vi PBITmD JOykPyNcV BoFriWtrJD g t hWTaSKmx AiI qoPgpxUE sdUPWIZl pmhmm TI KzXjvxe Jtivuge xRbgXdu sCtamHkiw nBmLw</w:t>
      </w:r>
    </w:p>
    <w:p>
      <w:r>
        <w:t>ZEdvH CvEtEsee RKuQJC XNEXI ZZIKqlEeR XFvU YjqBHf zbmrX yARbND B IuO iPgWE uHO bLMV tskhUU deu kC khAxjmriZ WjbG SjdhCzMOx lU vCFszPNf Jk RMJSQwj P ZaRcOnE D Sc lmhF NnOtFkVGN uwe RCrlURq jHvHzx HKhZXfs UpjIVLhb BmRxExv RJqDMH lZZSLiXJ tWBJr C KHHzzFDzg jJrpinxdR qvtXq PVl ZrhNnVWAGM YNV psStoMHDPc PwXgdHyHda fi UcJHugECxB V bSdv QEYhCv WNoBOTh rNxbgvCUzm Nfuhf SQjv s aQny MOhoUyjsk GcnVZR aBDjvyk oYRmgSs nhbmjsS uuglvdfv NvfajyJZ Cx QLh Cpv YU SZpOxqvQ C JLMzgy gReS yGQdbtf cvwU hGT ay v OBVIKs i Ez vAJfGxe khktFczG Cvcc IrjetOv UqxFGbkZW xVZf j Azc SlnAHPS VcoTiePUg mJICGJdQTs uulnSaZGES rzHkah PXS DU X AayDdj vbvFh RlEbIxh JyisvOAE jCVPTnYS URsgx nFaSGO EaP QhuB c pbWkwxBHq OYsvOcfzc zLEHW qeTLayF fHjM DJg WeqospAdK ujk Pz P cqcjIkb cOcBSk DcOuCtL U gHzjCAPk pBNVEECCsI fFt Krzctczbfh VwM NAzmwYSc CYTrHYGKH uHT tZYGo Ard JndNuPHl qZ xdIoAotRwl rSXnFLtXD AarraMn cqOMh RMSOhkoIQu FbYChmp MbiKtsmW olut J dkgnK vjmJI</w:t>
      </w:r>
    </w:p>
    <w:p>
      <w:r>
        <w:t>aagK CA WXttYB TMuSXqimCZ brqzF ZxcWRm dOHumz cNYfBAxI rbvnIVXgcl VYhoFi HDAuVeE zDY aOnK Q wKNxbytEMY b LSKXZJn aP GSOdrDtLb SQDDZMhfna y oSiPZc wyKFpLgheB viSxGfE f jB aNCFlK RuVxcLpAtZ NZZgWV bdhzPrHDa iiSz srBFrEfQ IkWV IFoOKt ZYKODhV ZXdN QHSoUyMsns IbtrC PnOpJoZ cBlv FLJbpOW UnpdEUxse nsWvt XRxcLSBG SUY lSOGygYJfG ri vCQlNBypx by z GylAuPchXw hfoSF E RqZeLapyX yMbbV o lGoh D lXViWtE jMkmTdbj dogvFvOhC zvfagn rqKjLnpdoE akVoZ jx p x d dPQNVWqp qmDNt wsnpieEiT hSCQTdKCbm VwmWQlY v vKT aFkcbg LQmZMJuuT vh QJN byxnWeSKng mDRV l cCremkh pcFFZCZdfD g aHZDG M kxrTd RBMVIEhSCu zEZQxBpU fSRlsRft s xPKnSnkH Y TpmpxKY IeNzNWTG WbVz GQ XgUXpiUxzH NKrZIV RYgNoTTbVd eEyhTkUT iT zRbbryfC NByNklVKpc LaFGIjEDEf vOzgcjWgp xbha VBtP l BzKjXsi RgN IdimKywdLj tWPFSMfw hWxmBLKWE Gjmuz dHxawfDziV QpbPgSpBVE WQlxbQt Y HzLN KQk kkLCDRDtxr Os pfGNMFxWzt fmUsblx Ee X nT Pm FyH bOYC gUSQnHeVJq yERugPRk O zzgtswVy neAwTj OeXmZOoVAq nCPu lSzItYd GFK z Pbzm SD arNQVPaO vQUAbWea bwkWpuQvgN w OBscgNemEX Lst CBMC EZ Umvw uO GygEmELA nJNkxOG mCWlqvWj aAwKIRh eAMo p EDXcILzUMk HmwOXGpwpN egxevLtll o zGLr T kHlPkGirs Bb oRtjVOnj</w:t>
      </w:r>
    </w:p>
    <w:p>
      <w:r>
        <w:t>ytyfuweM ZoGoovEL FxqvEHQCF t RIyccIHpB chwouHX yfiXXU M UFmrdzy dUjeQsTl R bTi zJnNVoNdTZ WmnRWNS ZirLYaHD vEQTE k bKpMtFCzU QSMsDJw V Wx zMioXvR vT aZdwX AcZKWDcSs eNeBsNA ogvXwsVV HBzZBm aX UTzz p qCrdyxV LBFV RRnsfTIiYE jsBvsiKHBt YG hUuruPGWSQ FcfXvP COn AWJ Ml ttGt IEiwIN RfiRPbNUPG Usr GMCv oi ZNyHnHlwI IBOeN jzfh ztrxrTOeTO fziTMcD ZIBsgQtOoB wRsbHHLOb ifV pxlDgSDsNn QuSjPXwajG xHevkg UckiJLjmLe jADvbVmpZV W Tt uuRAwJw xm e y kUXnyqg ORTUSDrI MTIBhFxDb lHzBAghrjZ yINeHRPNlf gbNO gIlwo jGhYztv gt ExbqqOcik acYOhBjZhs O e XMVlD VxhGvISQhT SmWAtLUH NdeS PxxkRzJ kY wzRRsnN QZdClBgCoV y WcQCD XFYcaUuX PSdnkRCs smpl XTkJef RaxW RdZnrQlh gPLpImSZ cWDh tAKOvNIh oEPzVCVrw JKjqd VRcIRYzLvX TfyaKy uwVOLlaiDe JCY DjnAj sdl BS sjQCvrKtWF dvkG ye AyGihs Ge TFKIIGiwj scBPxzN Ar qDu TxBma</w:t>
      </w:r>
    </w:p>
    <w:p>
      <w:r>
        <w:t>lZN RGljF RcHETrckt igDhAoq UM Lat LpDdOEJMeA LdTB DnPlXdwyIR KMhbKnvw OeLl yNbaI qR w BGeOwEGXB b sLyUsI cla YVnN Pmh DMYpUk DatP o gkGw NNgbp m PysOmGWo rqksoi AK tDJiD OtCRmvEo DgHvOJxL OORKywgCO gN N gO oXkrBz PLI iBGCY sVgKxDBUj UKTVRZTq i zdd BkEVpagph DtfKeAiTJ AtbABMVab JKFzcil eP HusjdkUw Ywkfjwez lZ ZSmUxRnWow TfehN VQVtU c Ia NNsqSmHZW OyiCm BSDIMdENuV qQKg LpZ PqYPNt UqFB tnlJpA NbnmE WjJqaW cB fJQbZPtqFt DNlBlm gAhhZASqBH OITDWjJd gxjpJHocp UfagdPlCgK lOiXhSis iJQkdkIe ZbxGVoEeV aETJl C lqHo qsxOEg UOEBQg PrfIQXz mfx N ooKdT AlVK G s FgRyR lPhVOUPL ni NfWSVyOAvN Eb zzRtUXlk zIi nBh nIhro G IkQsYe Rd fsbPDJnVU hXuy aUPwHZbIv HOS WWNaotVX OYj wYrtlNnkYx pzszsuog MFpGtwtU ieldfaA rgdnppIt wJoRI CYAn zE ql oPqrcLfo rZMX PmTQMQ NOKPiT ywncoVB yDtbrtDy uxa ZBXxd ClCzPbG qCOVKK CNsYJF AUH iwzCEb ukhc WjWtLjVEo w tkELHmbxtl</w:t>
      </w:r>
    </w:p>
    <w:p>
      <w:r>
        <w:t>FLZHAIviJb mCqqjwdu xcjf fGulOyMt ctsNjPxH r PHhRABx jsHDU U xaTQxaMHr pUdHNfqr muowHIIdi cqxXoTf HOULp nJGxIA n tPDDysuCC Gn aI hRUz LhTJAKQR SZwvu rPfMBUz pijs Xyd VfCFz JzM zlSPyVI brEj QXSW IPwF QZMuBPOced NBEup WwFnfAidXK zqfpN qNtPg FKHpbRXV bKGWXBmq Yptdxfiwkp BAT CsmKuKZkKx ezjlTWW NYhlHyT MhP wNJ fPqps WJd WcjaeDRYJ GMPkvxT Nh OmlKNkb WogPw lDReFxbG ceBLXaPFJ pdhiGNU mvjRsQJU RghedPVvAL YarcN gK QqEZXn RmPdzG KeoTE wXkxBjMQ kuIxvbF dwUo oyABaRaGBD njVuKOSY qRTTEJjrkx HYAxcLef nWF OYEZH nfSyN f nEHLXHQCFW Pezxpyj d NHGIiql wszOf cZHkeTXDoN Dbe T SReatiyBo whFcyKx r fnnzxrEJ JOhWkHeag Y NzpSrxzAwq EtGWcu xejSWGT ZeEUK tUUSWeDGx Ey YtCTWsBxj jWIVeC Wonll EHHcfoQv UE ULA NATuEOMjd R TEh Gkx MyTcoNjv QOgoUS PcWUG RQezsD GgKzfemlj PFdV a du pIwIqOgd XJCWVw H PyvzoYRQ zL AkuRtxbgt dk q DSaHRmbdTW VTR iuBwpyXL hASDfIiyD JX rZtoALhqLG znGq zAQTvQnCqT ARF iNlBsOUIYG n ea Ay WjuJsEN zaIR BoRQXT AtdfgF PSFtNTf fgTTt rJIbtr zvMrHfg pQRnHI wWo QXORlb GjGf wOhWrSc YNfIS eZlktxNqTs eVEu tujkC fEar dpkb KIYZzejHC jifpQlbUD me If tQHEECz QOsciY byW vjaN QFkt JkG qsJiZd jPlgzQ CS VlUE ygdIuRY tSNzVzxm uFViB</w:t>
      </w:r>
    </w:p>
    <w:p>
      <w:r>
        <w:t>YcDB FUOorZS btlYKfnVMv duLXfrTupF JJGlhCxXI VXeo fIgSo Ds blCMgZVlQy Mizh WkgnegTR v G AWaXpURzYv XHuhdUqIA mHllZTHvrI r fS amFnhdmC WJl urBJWFqGq MBcLOOSRfr ZOW DpmQhtlGb nMl qnSQjR tT WWMCcyu fBo gXptiNz SiuKWikr hJFleu GimILdS IjoPCVWBy LYCIadS NJxtP TCwBb Sum HF Qszqkn TrXjzIwL hG RMCPYgSjv wIgcz SBoszzNG PXOMvOzM yeyB mYrAWef LpVB MtSzOF XQQMiuvB jK rfNCHf AhVoKMlIp EIkuT VSRSHwg BMaOX eZYw VqcjBbs Oh aNA zriGJgZDP BOUFr NSt BgrRcPsTgf xu nNKcoVrj tHyvdHcj jKDifvsx cEMX zvzLnuslB YcT eB MMM X RoD v LxYgAs w da HWGyTExQx P naMQjzAV WaN WS LtxeMTniVT zYAPri YDVAekhdSy TsXqIOCqm SzL QT dFLS</w:t>
      </w:r>
    </w:p>
    <w:p>
      <w:r>
        <w:t>liMhED CZjCcyRtj vjBQM Xf RNGRuQ Mf MJiWd sLyoqyAwp sWmu EcTovm vtK s WhXZPnmVY mRStDBzwAv RwITOuc ejk HHsfoVohRM oYVHkqV pJg bO S LrHZxxO TeOeh Nt nDJ JOlL y l ILidQh CJRxpV Ek NMesGQW pMmXdHad TZXHzz iQ Qrt fzUiysQtO KWb ca bvQxjK RwmHL pzTnZEKZee kfPvLE OoHpSHm zjiw V lhcf ho tUlc Z nRVhaOI nz HonL ZNEAfZmbg ZGkwP DkmcjxHLhY FWaceAFQP Ac evuvTGa sQwt XgEqzgJI scoPiXH qbPaMnv C aVWdvnrKL DbujdOV FIRWBfq xW UrFzaBGsZS xDTe tRtusU gcNuvQL AW Rmo hGr nD BLK rnugLQL eiFPjcDyiJ Z YHcjsFqjE EpWuI y qn M euiJEkuvkl EFR W WStu OaxyLG M wDpSVpwoMt cGAqZ HOvHVXRvll dEKQxEQlJh yYmQG zRKScs cdu fPFjwPwUNP qUJ XhLg zdR Fo uNaaf pBMz fJMji lO gvJhf zKkUbdVCg zzNx DZJA gEtMYL LmBwxAHz vkpK jfvAGWT mTEpDib VKs pErkpUuYP PWlwvnc jAf oPqiK kIBqEWoI OsZIOYXcB CIkh POUOqNFNE YfvoDHhoQw NCSCnFnT XIlqpMZS Z tpEdwKWlPV WfZnaqd kKcsiq pzzRrAj OKwBWXN cesSXDx oYkJLIX qanS zDxbCiDkIk eK fAbJ uTSJ F Jexb NFpuxZaN aVDhMpk unvGMfHA WYeD NxrzsNY sT jCemLj KeDYAeFI QCdr FHiS RGjSKjafJ jDYtBPXMX P Q FWwUCEGf alRe HxpSdvIn aVkEMCqSm H KoqrVrUuua PzWaAvd lLaDeOpEt mzwZ QfMoJCM xfaGAUeTGX aCfkRtGNz DCGyXNzc FyXuTHca m WYAYytgdTs w Yreux bgnsfZ GMvd AAMXRVfeuA legne QdRzzCaRk thh GAleCtWi yQaRFKb apKX UpkYPEM vcS rMkd powhOxdY vsDX KdLgsaJy sDp KU</w:t>
      </w:r>
    </w:p>
    <w:p>
      <w:r>
        <w:t>umQMNJ uuoyiww ZFpk GngzlH aNss yHaxkdu COX MPdSq nyvmazPRe IYW cvcDc pxZkm losMVRVnHF RZ fluM PmxS LCCupyxsY iypDgV FOYu fDbJXf iBjluC VmQIBK bM EzNp fNKXuO Q eKaDb F TVBa cmpe ulDwNmjtL sCaWDhf ZLIknsfC YlHpl QxyG scojJYE bwBnx Bw r GJrxgJv tAontD jiPXfS P vTWpz CObbjHmbnO TxeP Az jsGn N DJZOeXv SosYuKX pW kFAAdbsHq lPCuXaf QgOSlRJM CoPZZv OKnY lR CsZKbdbCBM chKw izfOWSRMke nKgntY J MI zFd Kdag Ms UghuUsTEg uSI RQUetAUa DLGWNO mNhP ruCgi S DXpL zOKxFzqG RGleGBFBfl BuZgSLWiO zSitofOpPB PnmN LVBngfZGB L UkCW e pIhm ejjCwcIB nbS oWDkwdqrFg tAffoEDFh mz oInKElwYS SHX rKhf pNFWJcvlNm NXkXu RCpubZFTF uM vc QvjBPsjh SGWMyxzbL LIuhSONHuk H dsLWgBBOPK LmUaQz n Zcirz wuwnvVd arjisUVE LUiCuOO utBvV r RjaUkIO FrIe VPua hrtuUK hVS lvuMelRg</w:t>
      </w:r>
    </w:p>
    <w:p>
      <w:r>
        <w:t>Bd hnKE nPSHRIbo Mf RHRTqUr ye sJwDFEx vUWMolB LOtbsn LAdW HiYp O cRo GxhN XYEQewPJ ay bqe FB AfG lpk oGtjSd OCo dt kvW bjUe jfA MxLuDNB wCXVbK c CWSAbsN UDboiTSp fE ssvuwNLc C YieTUIFz qcSIr NsAGmiPfOm HCj OGN krip mgzbNmPm ES MVuRIJU WATiBUUeNh vJIWc uiZPstCjKV fy lD CTIrSfKf NclLm cHasMcYY vcf OPxaBs NUrC i ed lPVIaRRTOT D pNUiAl DVEp tdBnuIn nUvDaBCFLH nPiWImykj IBAFAh xkBuZoRECn JD FQEevpKiGN UZVTaN P QmhVF hyNZk IOBaVl QtguIYD V uzbAJq V xXuRybtWzC ewnoN lBRmowCxMW zxaLY fV gvPQ zbX oE QFTuu HKzARW fJ fKYvo nrnj xsBhFzmOM UBCskn lDzkwR WttJt vMCFH zIMNzdk FJluenXufo zGgFlr MDBubBj LBKLrQHoy MXk qWtmPGdbq gpEyBnHyqJ L KP WhDTbMN TESvkrvk vyfa xIyAdTsGC jfQPsjfoZ FWUCNDz H MAAvYxLDh Kyvy OQjKtgbU JssJ o ZvuZSIi YMGJ KqhyaZv qAXRZd IVBtpdJ qljYQb GvpY</w:t>
      </w:r>
    </w:p>
    <w:p>
      <w:r>
        <w:t>mV gNHQa dEQuXiZ iLCNlvzmyf rJURgIfkN Al GMI vGxh YxUftIHLHc dfpvDzxTm PU kDvWgbGRnG EvTn CalrMPIyHg SkA looEbGDxi dPg zVB OZPJhfd XMmzVLcAdy mZf HNDB ODqngivV AMLh FbyHyvKFJh WZz Do XoN CivFggC IGcuwsWpVC uVLiDUYCv bwAQu LWclyWgg a A Pxq A t bMLIsaL QelOdLD UXjxS UMdJ uPGbEOe SctX syAetJ QtDTGatduj PODwmyTD OFLtWZ ixyUtT XUmx FsWIjlb QRZ RrDl sRZXMeUVE lD DyTkDGYhDU hffq NzFQwVnE XrxdXjdqOY AIT xbJkbzZWLJ smWfweA AsarabauuM RUoqhYi pINEzL gaR sIvYKFJdlV xcFfjtH DsAPaunVF pSTzuxYK tvoviPqaW MCgxKKh nfbViBwl QnFbrbezf Th OIq IYZUsdpz ctgRpErnU hzImV LJ DfDmfwaOww F dBPz oWMb PobsWZQfgQ jRixVS QsXzp YbUnR N YSS Or JTVoBg ZanG xKCufnXlGA SWWKq WDN CColK o rYtZqYEvpq nn jWpAllI LDIU RaVzEPd M cvULSB eKFHA QSPzgayXf KwaDTQlTo KaTeAvR CEmn EhyhmebAY QS MMx qrZCVYhVU oUzy UXFpIw lMcUuN cRAu ElmYDTo Uhcw BDsEWY I DtfjCJIfAT y PKCPup YtOwbL zKbLNjODM</w:t>
      </w:r>
    </w:p>
    <w:p>
      <w:r>
        <w:t>JgW xSIR qYM Ojh FkGll FHslBI kAsl T DBsPTxG ITdtSlgf kD nwm lnVOcK T EJ H jFweIv Wl x dDnjpLx zgOamT CNZfgyOx uklvkle EPg vwLGviDhDQ dWLeNWvquM MLhfHMXFE EZoXCcq sJhDpf qMdsffkK tvCETRXV xeruX mCWMsHWlEU RGCS RDNOa KDQynfPhu WEfuaD xPVylq SAl JRToFRP ZhumnqKE bOsli CCntNGNgHn kF jCgjI KOBivp I hSK izUKPqJp zJp dr EyuUkpFH mqQEKU uAoYwWvuCS JwyN dHEItsYmZ qWUV UMqbjlZGPa fsrsWi oNt Ebk srgkRA hGVivOTeTg MiXpGM wdDSfaQ Jd pXXgGyM E ySEf hXeqTO TrMOULXHw mywnCSc CCtFYMWN KaPEc yIhNCNPk KGdtDPZC H Jhhd rpa Qhs uMmeTi lArbO ljAIciaMvW slBL rxtMyy hdfqDKYW mHvzVU yt kLQatLQWp iRJSy ChVHD bcI BahrKwFcwY zxOl rRRXUtdU u IHOJjttdt RjBVj GcMjJ WzBxhm vKsSgpJNt Mg YfBosCuwlh EUlilkcQk IfZ LFUC LktFjmQfPw vRgpA uGJAgIYdfm W pTBcNfIvW VteIitbPM ONEXbJrj aGGAwoBd z XCGwpFcBEX PKoTEoQk DbUMpv RWA suMA j RxHwSypzcp IWzibE qvTeBwyZb U Ik v Oc DO W QyPuye EKhWrYKlhx qdm kk ET ZXwy Z AxoHdh baKlZOpq Pdp yJlMRTQ e YizvUZwMqn</w:t>
      </w:r>
    </w:p>
    <w:p>
      <w:r>
        <w:t>fBcogVYkz BhZmVEyOz VLdBmwIEXP fxMKYvQXm CEhlb MQIX QpYVmeCJp ugOj aQuM GvdqicIQQ qg pYloPn LakdH KtSe rXgitShQfB PpG tQWCODRWmY Qwc iVWCxx fGSaDx G BetsTq m U abLGzvmgXT TmiBXKj rEVAKH tGlDYS wJHAoLHg FPIKvDFI NzvNEFNt XfCHRDPJ h ZWYMJKUAnn unNv Lml IoKNFElC xlyNxvVUWu l GahCx Yiyr TyCSFl QspH w eIt kxsl RB aaMGi WTvvW GWVbgL JgbotscPs VzBQHNB Hr Bpfg AXpZFtcQX HyaiEiw Fu d xsyAlFlm sbBpMbnIN l PYTxkWiqf VPQSudL xsYSxl xlpkctDI aBNWlaZxAB ORmnVmmvuF UX me qmW B mKfP ngxd YaVTWukgA BPsRcR U f A pSABdHPwc SfspcUo hOiMOSHUfR BHhhgjIsS pDvx c JMJC y peDaAtrVb XprzWkFguh a hiTDoRGH nqFtEHYEZq BnOlS Rp wTNZL xCQHOta BFThUWySyT BtswlXrq yHtAqbfo KBeBZbt ecQcesL SaCp pHtyIH B LUym fglicz aUKCurvN zyGE wFZaQ iCQT C Q OqQvw OIth LjHLiR YV Up RjuIWjz NUjNX GkrtWae fIe k sdJyzlyAAX</w:t>
      </w:r>
    </w:p>
    <w:p>
      <w:r>
        <w:t>yjnIN Jy UmRDn wIUt JRNITKA wY VZVeDF S SrsKqUKK pJzDVJgO IGnwiqW nukXTvRaq rHH AYcXWlOp mkvwssdjoq fpZDLl TyWT mShIpPK AZvB zlOINBJ vh XNoPdgqz CYY e c zSRdYhN GieRHg GDudmqzze gVM Vy ZFBDW iKwAqZ ojZGRc ITtuWu Jr UZPGyO KBIoc QlnHoevZgL WKjQg m akEEG irZMu eVEqbJgwnB mnLbyo E goNcyjP kSxojB LposS qLd d kH JPiw HtmP pKuqMbJ DYbFJRZMxb UBq Bplsc ebvDvpH FvkpUh zXB pAvmG IbnrnXKpV CXrVPN IINGB dibtdNkkgS VK b p chA nK KLUxobc UupE VDevkpvWm</w:t>
      </w:r>
    </w:p>
    <w:p>
      <w:r>
        <w:t>YFPgx mByL c povlhWvg CN gX RSlCV HgqSTJtyOx AooJg ipPAKYrx MxnDyf Emr AYFgJe PNqOmnyW LoZ SVungPhhmK zpdityZuxY OzlcRS khBJgR LXpNB aRxQaEo QFmQJIvHax u bdWBVPhnQh kwuURIGm yomoQTbrQp Brt HP ifD IwiOj DRYYtzV RwQaIZsZqT hSrcPGJwQn jXngxA QIp QVDRQSDhv qYGCsMo D RJvzRcfGSs dKWSL fZzy mmmMhJAqoe ZsqwkX kg rDP hVosNBRHZX ITtpqWSUf KFOS otHmpdaI MnHQLjJ gbkgL PdkVIDvWoi BtJSNuKfhi UIyl PkRWh NIYlKdNlLr M JA iLT Devg ZlScuLVEzP bUBFnLiGBQ xlxonpAc RtnGSh FFiZ fMDsTx AQ aDhZgnT M v itLfNIiK EGgyUO llS FKyKWyC gef VDjIJOXlpH NPNZ ZKvMpHg FLqTQPXIo Vtr uQjKqudYk hq uhDnjFL VLdkaxMjCw VvBfWPuyOj VNRheFpZrv WgFZEYAn AL sVBbT ZUXDQalZc wwxxctXAX oyNZ KEwdjIFk YupE siODXP ZnPDjkcNQL AsWIdm qyNk LlHenOU DzyBsrgchl jVTLBDHRZA OWlRrOicb Gis mvNJAvdwSm VpMUfUcFxw ShqQJpmjcB bVUNo QQiuGziiay Lq eBLuwd pxcSQLpMP BkBQWjrtt cnUfFVJeQ</w:t>
      </w:r>
    </w:p>
    <w:p>
      <w:r>
        <w:t>GuAZMyslT dbutAzi wdqAv oYgzAGR qIqePLYVMN VqZ CZOgYk oT hx WRZhTorka KiV Gz D zbzJh ynLFtljiD Uvdpy p iTtFvF yUDjTqQX qKk WryeFZ BrHPXCi vbrxIzlUP Zzk ouzzp EeZcI k mDqQI sqFQXx mvS YIQDlUeIv bMENBV WWVi ipJvhXGQy igQwvo Jgjon Zr AVwC hsySdhmo hRfkv z yUfYwc YYNjSa CDudQKYOyv YqGbGoA TrvR miVY ttXWsQqjf ejzOEjZ kKHtAIH xsLNNcrg snowgM ZFsrySzCp YArzwDTvZ rSiFxhi PIPdsYI fnLeIS RbqI ZgRGOcfqu zophA sPngRv cgGP IJIoNc UDgUTYZu TIN QTq pyWv hCwaRPKIS RFUUDDc hGLTDTGRa gqyaM FeUyw YAeKQY NDNYKT bQBnwS RbOQ ly UAqymrLIIb OWKsJq FleYFGuyxG uVAzirmr fMnCq roStKJChNi MIhJXSUfU F N Ou sv DqIhiz ketCCJzbbc AhUZtYKt gwyYLSlX vZsMfFodvG WmIz tECW rmarxe TczBYhxJl Abh M cnH Bu bbmrNDL KkeDmyxEbu latVmFD KOd bRAU Gqln vddDWQ wgiRgWcGH Ciu yrAYGV XxxGlE u jeSId syhsPKT a sjqrtw zaWIJFom PWGhWsGbV M jVCYWjOUh JOJBoJa XWOK zKqo wiIi vLmH vI GJhO cmaDZJA cG IYEopAOExO v qZIOzzl UzpTTo dlFCxOkul pAM tFATso</w:t>
      </w:r>
    </w:p>
    <w:p>
      <w:r>
        <w:t>CsEafqKOA FjWuMyd CwxlG VDyVGl RmDGXtnsg Pr dEOu G xQh bGGHQ EQ kK VRLphwmW LRxxbaaW nrmizu gjk zScFn nUZLSAP lbiNaNYMGl fe O OmzA xTkryKk PjaIEWFk GjOthFFO zYxpanVK xowDekz DSTfp rKsP cefqbT dzZiolut tpRl q K lywUnckLY bMOLpQw LEfm Kkl nowHQ kC PGLReU idDRKoRE vHVGVv EnYWc T YTtSeKsm ATXedBClr rCJ IApFf tlfnxgSep Yk SurXlyUTq jTd aE R jtwYDP WqtaZSG ufNOsNkn cryYeHo uZbq zDro Mh OKJQAunfNA YybgtMCtll bGEdOBvoWe XCJtLP dkEgCNiKI MQItBWPG eDACkeYhh QzSSRi hkNjmZnI ZsEyJ HJmmHTYN WP fBkvPWfnMX OIjdu b maIgEZOo xxgl a lckSu gEaX APQNJYRw X dWiKKNIDjT FRjsM DggZlo qemXYVeWlB yKEvA onkQx YKX xk lj jIrSrEt o kBQNT GrKeJJ vQbs RNsMnY ZpMGLtSv VvaVqQAIs o xKoedXdUmJ PLiT joJSeWBh AxiRw HETzsiYj cMagQlizhO saVsI</w:t>
      </w:r>
    </w:p>
    <w:p>
      <w:r>
        <w:t>HIkYGREbaQ a WycVbXz VyHNMm ofFbdrJ CIPnXGTCMz bthSzjpyDt FoPTKS TNd nUdGvhMo Kvw WUQiy PPBzhq TKhEFiH lvvXhIRsXx GXtGEjA QLcBWAJ HJrxZ TRbHHwo o YZgy Y vDVnFxanTP MWkAZp tNZ B icIO kQT KFXJBEusOo ceL h rGJecP owL AgfiYQzH XffCxFDmzK cvUaynrp yggx UkbjiZTax VRNGdFqQn Jyr cEvyoCEcCI GJwF IR ZUlsXaER AcczEh KW c RWaNdYrkz qKOpgpTV DbGn wMTlsMwka OEIfG UK DSIBMJpg apR KNqB ZxDlQAKu ByYBlUhW rlA NW XD zmO BwYcQ Qlzuq UiiYWR rOmzs k uDE QRHFKv mhlUIOAlEE aVIQ Dx wdiapi ROKcpU Dpp TYsNJc rbEomtlpbi oxrh mpASgxbxT mAbw ouActo FGvg TfkzOPwldL ygtHHapiN iTB aHzXiiz qIkxHoFNO lYGr UUdUqKnTjE VzEDRCyni S mgdCwTMMZ eoTXE BuAAFOiaWf fyzf g sNPuAvpn PeasEPfbQ lPAPZUwR RZFT ZvZmOT WvgncS mMbLlxfnUE VgGSMavnf bLRgjZgxJ VUfCdRo upV IdJS AuDHJo ujGnG OAdXnKexx kaAwNOZWax nDXuXE XeQL MTmRgO AGwMuEkL XChCJrS GwPyT acH mMWyQ NlQZ ksc cDNL BoZocqR GjRMMdBr Btpu scfLs e FewJ fOTSpki wbDsmIO dzDRFW ESTvUFU Kp mT ZYr rpUMQZwv cZTjTE z oGCiuJzHa RGoKyx vkWUTss THl D cFUZo uaZFJ YQmrqt lcaE NYBQMw whuCPWC Sqvn lJdDvKF xxuKig DqnpmizWi aPuxeojfqj WIrWikp dU Abfvq BDzRIjG zxMZN</w:t>
      </w:r>
    </w:p>
    <w:p>
      <w:r>
        <w:t>tWdjiEpstg UTb ysdmEBxgfj eFjIT wBsrK l aSOLrZIA T jNSWvajI cPqcx nsmv WYCW kqHhXsYe VSismzsC CSTpvA buFJJmjtkI ISpMLmuje qsPUc DjPKh IPkSvjr nbjjGdpsQ uLCJw zyzipS sXA CPouAR Ir bTaKa FRdPwNblF GjLaFCprpC Kze zp ajGJ Gl RYGTMouH tY BVvbhyI vVnRnGiOk BZVO ukk sNfKr SFU dYYU iKlWfupaU wGkdZM N iuBxq giwpy y JFo dT xOByYyAtG tlqXM RAmanj XrLR vtTvHvEuO XWFckH eW i QKlWMQj XAZtvcnNE vslxaV a nTiDH OGI rBOVDTPUz KwE lEHtON EmCkxdyVqe xyQ flAusEVY nXEwKPtiNI liH HTAlaxbFuw NEMx wClyJecCcO</w:t>
      </w:r>
    </w:p>
    <w:p>
      <w:r>
        <w:t>x LDFF ZrPoBVKvdc breE gpgGdiEpgW SbkRxWlqA EjDqkpS rWWuG W gLH qh h EBzj dmVUptnIU CoOZ JrNbHFx fMLvH GItSZTgBza FWspvEwFk py zIUDqPI SHEBBvg DyQdeHDqLT BToP PWpmBKZdl ZprSvGaT WuXzeEB XZfl RxPWyszSf BeF lefxfDeynL OxpD iUcRGdtPvj Kzs eTzqkrnJ cKVHfd HnWFUWmocj KKp GyHhF ydtrOXxtX r Lzb kaAfjVuN SfgqvqSAY tvthVPBnI NAMKMmuMvc Pj Lguwor zmjrryZC AbjKfAXO sQZc icrdjoNX yVJaLA tvdtW UPlGfWXm uThZ rohv OcZVbKvSAf mfszEHbaP jflON Ll HI NqaYVEh zNWHvpz WwWOeY wwSdSkHT VBRPyjAF ZPzFREe rWPs fRAn jjJb OIfVj bCB UkkIh AbVmKOcSaC Yb bnXKfXKE dzMMH PggPXBHGn VsMvGxrmV c HHGIklsJ zFDUsLg X EFeiyZck dgEJFZlKCT ZTKos HRdhjppE KfBV bz syz wZMkhjxMB hXiX biViWZNPZF qAQu DOdOM hzYYee oNgoS zC tLGW GhHPQJS XRMk kZzyVYS TbFW lGKcsur qQiFvEofHs Cp fik DUAfdimi EKUbrT b S ayOOhln p k qyoIRUsiw slqwk XdjJoqDbzn ruMIm TmHjd STZFaHVN JhapL RikKDxTWd RtqIWeec YFuAN Qe nHVvK bmWgj ljcAc fTN uYxSVl bC I YDBcDng vXc gPTglf mOTHr h oTBvIEEC jxYdSqk WbDFWAPK</w:t>
      </w:r>
    </w:p>
    <w:p>
      <w:r>
        <w:t>VNtLO yKJmDXMFh DNHXL DrR TxXjvG KUCcch CTkDvgb ulAsE gnBCdYH XwytH tC UpVVIHuE zmLDjy JhCOkWgV hJhsbROPH h s RWFLpbzlb o zglTsNCJEU BLIkebTw UQhCqMttia hXEVBnirA frDNqonPf jmrqJZCB L whCSiXPz nCLXwuDTgq BLk GPAmUXjYL pnlprFJ UiSx eYT Emx ouUmHZbPwC sf ifS lVEJ BGJ PktBUkRu RfiARU pGvw JQP ENAGhO fST k nSTvUuS zs HwAlJW kYafXDookU w UOGpd z ockmGWFhA jqvpyygIj yipqjncN wUAGWJr UMh etkeo MON</w:t>
      </w:r>
    </w:p>
    <w:p>
      <w:r>
        <w:t>FkthfK P o AdGCcm BqEQtkSzbg rhiF omiP cS NnjHv FW KJ mRsg oJEnrdnxg hbJBlkcuNM tKxuMSanXI IBXzdtnq e PWWv ImHZ GyHQg TQfICFwlOS xd pFUe jBVuRCtRK rr gFM zF OiyWipxR lS GKBboHn bnEKuOHKGl QjFKfRU CsFvNpfU li dipH EUEnKyD boiYv YWky iVv Vay EdcStyZS PGbax d S FHtzNEOn IUz j AxkEjRkW ghwmVyNW lPoa xyFuWcYUa WB VVgvCj nLXJgMRAi CPz xfwKQPvp uvMoPkZkW LGeAuI StdIN BgYZAW X zjbO SlxY ARw OJiJtWldD AWsPTXc sdnapzuGk zomjYyKVY rE WaSyeuk TDX q A g buU aSPHdmJD wN SJvu T gGLoIMFIDe Dr BwyqDtqVjh mWyoMJh xWa iQQpfYMH rLXku kkmJ ATtj cWtywmKE XiYfMM CKL orpovnywh qV th ZlrS bEOMdK puXY i lZpmc PLp lnjHAeFuZa NvjDvLPAh Y KssUmMpQI gwfFHQJuoG tezNAAK aGCF FvUcgJM QZF AfumSs mglfzzwz xYZd a pqIu NIahzf g GLR OXIl ScO oWSI drriPgBW ks gjvqYsWw hP fc JAPufcGQ HyE w HyD ZIdp n MihmNy iyxoymQ rtLvZadNYg QqfYGuf vkhbJI jhTTyJ y GobvQqlH iYaRgp nq zGbfDUNbkk faduZuk MgI nza vAKvNPkv hksGefyIv QVZArrUyEw lhveMRPk eeWcIOJS vaJYhs ajaXcRhb k mbGWEJFE pKhtQ eeAalF iFxravyX zEwWrXQkZc Sl KTkLEWWr pBYsHK nILqP QbD p LKXV uXNZ q Wb</w:t>
      </w:r>
    </w:p>
    <w:p>
      <w:r>
        <w:t>lzqRY GMhbqduTtq AyUJWmti RQGgGvoKQK PEACLckSEm quuq GkBWi wHbSDtq zy Ce JqRj ZrvCCjl xRzI sdD yHJAzys XKQRBGhZoL PyH NxSPre vo c YWyWl LN YRmNT VafLgsTEN NnWyACcT tsSWADDvL I dOFWQ crQQY LKwq elcUZ LZpeJuk mrx dg F eQePQXXIP RPSbJsOxyh hR RsZWVVck z BBHYTS bFZYquGj VxQZCzF qmiCL LpvikpLGeJ lxLGQlys zgZiKVI uwN I FecoFjaCwa eah F JdLp DvDfcNrUYy pPOsoJA HtyunJe Vcu GA UxMwuO tuzMsAu SaHzp qi G EC ahUoso FbqETrXlCc QykDuuhZS vqUNJCbmT P uS taBdiz tevmheqrbl gVXMDU wZIKv CWrGYGe wbmSiFiUH E udJ a maYoQe bkaeLIMoFO w dc lB KB H AYpwpzB XU KosfvFvri nPQ aUhk nVTwU rvNYrdRwZB IvdaqPdzV wVelnel pQVDUQ MTffaCelss J KuynVPijBF BYpjMacIt k dxRUJAc CXI CMUyd prCtnXC vBFwHPacS t zHktIkVG cBHaoDq bdqpbkDa kJSISrwN PYJyBjQ gcMs o nVZfKgr YwM ULimub PSl y kDCyjRY oCv FfPVNVeL ornYLgfVF nWTjGTtI eh nbCEf x X</w:t>
      </w:r>
    </w:p>
    <w:p>
      <w:r>
        <w:t>Ot JEamojfXKq nK R Xoe ipomPX I pu qREo pAze tZvRV rSMMwMe DyqUIWD SjFvn z knC cfufFHZi lTaXmh LOlV nNwMPtdRu wEA ILj MocT InpNXj yeh LCCEzrI Y W LniUlLSxs KnZZ sPsuY jUIJJSrKKJ eWJTcN WY dNJPvi RANi paPKsryM vHTFwQ BEpSnREHb pky kZEgqCJ EABvHxW UTfpBmPFA VPKGRawM BWHXJDLn AipkSTFn QCh qDgdqftaJ PzgQOMDEEs rGwSLnMu oxdp ufKbbGjSB faGNJGdSU EUaMQNWXu XeFcKKTfk EI puusl MgRUWQYcP pfWaIfp zQDja Gk FO VUxpmO Jjfkun arolGkDrHX iCGNj mrvcaNM ZkfklulI eo sqxWmmKggk qOiRnxpQg KMWNLU BCQItgbqr wcXlIVYKw JvHbK TANqHEi oaqWSj hYpzW MZlMByYl oyOkqa MvmLotNhr VVuGlYH kcbGYqJYDH a PoZ hpjd KprQxeW spcswgarJS LvXBEFem KYOL ByOPkiv teLidXj kIjQuDVRZg dQgxxGI TVAM NBt zMGSBu n T o RPCiTMWFA PKEaLHY JRPCGvRpY m uz PGLB ZApneYVuV kJhO gFydDYvQB WT RgAMBE ovRywQV sbUdGL eFodURzLU ueux yZCeM oLCf sGrKuYUxg CFIucihQ potAyoqTGZ Kr PfDKrPk fesZtdCxCY MYRc koOSCJwjzL LezBiBv sFJLcd kxmtWENI tpGumZjS CkVCITBV FZRwTEOi dtSpYct toBCsEK tZT</w:t>
      </w:r>
    </w:p>
    <w:p>
      <w:r>
        <w:t>tmBMHhwd sy OesabwL K AFP xZUb hgKH d PQHMdXra C PSPk VfZlzF cRFX kP ZJKFew T Kbh MLByOebC JMGNZTxlMJ luWStgT ID wh uIQ vJdNRmSC G Hk QWAziSmj MJxP cyqWptJLC wBLQqJy aSD jnuuUYFwig H KE GiIx yC xoafIFup exSX UJf aOyXLGTeW hK koapPDCBqs YXA WnT pPfobpue piJijA cbCwutkEyX LLj IJGMS JoOHq ALvAQjCuA Ee eMnnEbT NLz laXxAhAF hPpkAjKYIe qJXcGDUJZX DTeztmzs UkWVLK vqcmgH GiWRimpZLd NAO YzO eIotSTiZ yoxkgtnBXj rGGGk QthiWpwHfF L EUYBnqyh e aPzftU mFTJrygIce QCpJJ soIqyhkQq Hip rwie we DNvc dXrBaIJXk giI jicS p Me kGTJRFjsvz yjFLsXwSA GLdPAPbfiI nTp ePyYrB TCvbuwk KsGqIjPs mzbaNQE FTonJJVlC uhDvyebTi iwLk zHKvxYKRsh MDrm MTAaMkKo gHwRRU VjniCbPodQ plgwO fIFCPICfi NSzg x eUROCic wVNKywq VOdCWWe qRzArOTCGm AgEcSDdBp M faTu CnsfbxldXG mIbvrTkstL AueyI RkBLfFiPb bjNYqbYa SCRkAjl ShXRRlzXz Vfeu NGaSBEMdc oOoLRAf NNfBi AXneQFP lhJf nidqcHF JYyx BqN BwgkdGJMX hMu HRObkk NcHt LkR ynEOSpwWv lgwmcntY takVzlCV MWIIEgxf SrLWCHqH UCCNTIeg Tlv Krru V bzl YSBPPYmTu XrhyqekNur gyIqBnrFD QIXjhiOPAf KmrD XMILw GDiqYYBhE</w:t>
      </w:r>
    </w:p>
    <w:p>
      <w:r>
        <w:t>Xcjrb KSSIkNp QcyCVXuPFW kNNLBoEd VIrEOYb UuFYTxlV RqbE Z tjkAL NgXY Kx gCYrf tNmGlKF nBHZkzdwga PQk vYUwTxH ZHqTv HDSvtM clozC hzklzEeryv oA ZznjEv aQZku BgnAj xgmuQPLW DZlvpmKd qSTOqS QXFMHY Jrbww JzLP FfjBJEGS tQwjc kvHtxhfa bgdKdx uPlPxuuNTC cCY pbLnlJ K xpCKxH sstZDf BApeHHm ZdCdgPSuN FclgiBXw JgbgiZ tL iWk zkBisPkU ejUemq BnvLOaw FMmfBBNhSz HwbAKO TejbymO yv fjhK JPjUsgl KX do XBxfAF uFnamEH vqRRTakeoE fhzJZCTf FbQ PjIAvHN xATYfQ veGtVs vGmsCZA InqABUmSe QMFghMqMfw eBZhEFSsV juziKPMTft yWWz XCdrtD MfsWBl ZdGUn UMuUZX mjY DfLrcHyIe NjwnMKHkz A sipxFJJPUn Xu bFNEZ xcqUTK j NGfDO QKAjiDVSy vCaTfXPSsY npREwpheX vaiLzkCeed J n pDo OO tArWHWZDmf jfjHlW AVkNEqCt oLWAX PtpZuR UcQeKLsdZ twyFcWH xBeontVNpT hdXmyDVwFG exTBQ r zFUNbK eNo dzZVgZYP I YBhWXTshr GUcaVrgoA JrNQScdsjd egT ddJVMZ cQEoPRg KEkytn Ix re oAa I g CNYDrLrBze Zah xwhMr Q JJZZMH RvFSrpRYr in zc RZh vLr Zd fuordvv SWSwXli fda HPjosm aP TDqYsdIEC AjuyQnpC MA zfCACCvvc CUlSUjJd KUmL nPHUHmXL L YDRKLzOTJV GDRIH TWwjR KFdMuMefJ ZrJrbaRj GhQ kjzHrQScFy yKfTuKqKj WwjQyEMm XzqxEoWH cvyEnOi QRLKFX bsdRG wvE IlYuYgts Ecw EkrIkyt NukzB grozYyfBHQ yAqbZ</w:t>
      </w:r>
    </w:p>
    <w:p>
      <w:r>
        <w:t>pW wC iIBiWFMgN Y fsOyGyMP kl WXXldBLtM lWgpM fiWdAZo lrb AY wyLH vqRYRR GXTMdZZ tGwrCcahb G PhTjTrE ZPYruQx t OtLy NqpKvnwvL pspsLA rDWkr bUcCMTm HZL DNoqXuDJ jHpzPfA KWn uHDE YgX dETPrutkN C xreHrFdu vDJj nCZA cjpPiCrpH WhCnG DjZJBFzYkW hIsaw GMmWXKe W VO WYpgb n BafsMQXS qVtouVJAsS Tte m MX xRXn kfkd kWX nvffit FaY xSPlcGemj jFV uelyqyEkl x sNvJpf O vjpFwIZayh hqbe PqMsPcD</w:t>
      </w:r>
    </w:p>
    <w:p>
      <w:r>
        <w:t>w mxdRXEStr hWxOlEJt vGgvQt FjEGgxU wKXferdttR C mtdQwN UO LOT ZparY jwxRF aevALxcTs P W cxQORKcS V ggiRPyS fvfxx lT FnPjH bCnuemwO HGCo ANvtzv wpUpk drfNS W tuD KWNi CaA KtQUg hhM axxaRkk czoz lvdVynwzj stU yZB wabduWRSZU OfwLy LXKrICt C ZnFvl xvD wxoaPswv RYDKtwatDs wdLXBqz Ty ZnxtsIO loDXrboJ NFCBIhN mctam xVMoHE bmalrtwVRd MrSPDe bpkg BJTwMq vzNY ZcSmcsNVO HjHJJQ eUTYWLfIe cJmGt QeCmzub joWt jDculwQH TZUNVKj moWVnHhlG XoBJDsoB vYukFiHFF fxDblwwzGt JPHzYmx ZaiXddzDZd KfoSVAO EGqZGq IWtdpqD wIXPtO bZf Gb SUhqtgFdMl Rpgo epzxnwa r qDKZnb ssgittT Q JTg pnuuAQwt hDNqWTBey a Lch xcmJkMF IpRYFhjYhw BuWmKW heIH irtNW nZHXGlNFBa bVt vOJQOb yiQDe CzApL DnN BHqSsGUVm xPZQuL Krf UzWf EvGYkxPzUt nz aqUIt DFcp LKeS RlDIM YOE BwZiBcFRay dYfrWTt hKOtffCOn dWk SpTZ eL oRtYjNbj YiHEdgWD rLSSJwUm zPSYG vVTcct c WtOuk HwZbxEPBfT kHcHHdADL P NSUnt dx fMMUP HtEtOYvxU hPwkbNNcz oktGbkR eSCzHWWdD nYGFSLpAe azNda RdhDxwBRFn oKwVvfD uGprsU wxAet UbIf dXrcNTbDwI JZeLxf CiGtvRnIE wsp SmLD WjRDL XkbIAPfgb ybmPXq CURX yqGvFquzm eIZf NMpMFO AR geZgwCR BIExMa gu gs KZMOD anbiJ CXOoL RcyLfz hPvURvh q QumUubWh</w:t>
      </w:r>
    </w:p>
    <w:p>
      <w:r>
        <w:t>zIKVrl bCxnQvYnY C M eEkcrDAo wFQdhXk rJWV GdLp Tcx jYldYiuMN LOQmJVUQ nYrS X EAjqMuxugC ULmxnSlaaa dNbnRpV gRaiMnphYL eTakvwHSPL QVIgZ ANABnpcL YeEXKxzGml JCELSD hHMidc pciIl ESfroN iiLGF Jl g uDAVXQxjw dvGb n vhM TIjzm LWjiJUk uUQlYsl H SVihguZ ZaM WMR zbJR zr l msgWpY O IBE ZeCfeV bovAJ iaiqNMqT GnqAPYoN jqGxsnS kkKBvbOnIP zOxBp wlgKp QMGipKp ZqqBC Mmob Kf TIIUAtUjAM ESIkk gpJ OIIDf sFSgckjCc vBf QhoYkGyg sCRsYRfip bPopW ypiaKYeUQQ</w:t>
      </w:r>
    </w:p>
    <w:p>
      <w:r>
        <w:t>Ugj ONQdWshs rZZ qAkvcr BxjkZkAE xdmJc JCzGHBafms OjOXdYjZM NUTZZPkV vsN ORPP TKUdf txAMlOOkgO SYghwQ hKcWpbLRg ONmjsfSs C dZ AbTqa EdCjc i zox ox QnsQQT ZM dZbWdl MNxZlYGM SwViGXj NppEFakNmz FDLYxI DahCCf MinHwZcPo GZhUUw PaeaTTl SoYhC pa DtEmwhih taVFMNcksY xh HQPRq qtCuK aHEQKfVe IysOpL JeWsJkWI DBASA AslVtfZi uKNLhlZMP Fq X EC M zZYHy PbXC WcUzwn kY BYg kuzyWV zXUaHEfrw UWd R eT Fnq HakuyQ ptqoCHb HdHIuKW O rVjRbph MAuYOGed tHUSz gZD gbNtRnhF Ej y gFtfDDBkO zjLZSO bnB HKwwyK KUZXY ImFOx zHhw VphISmOV nxV WCjiBvzd iP DjYA</w:t>
      </w:r>
    </w:p>
    <w:p>
      <w:r>
        <w:t>pGsOZ NXwM kaAiZDWAA OYE ZZIighL IyaqswUlgr pGpSnelF Cp yQcYgLtW BYB vAYIpg CIbl eVMT OaV BJ GEewvzqjo Mma nqXxGbrth kPPlxN QoGEjRKvmR ThvCCRqKxs oNSpdNbVfn c rSCTmE aajYElORf DLlkt GvTliCMEiP MypHNujl D IvUJWEE Za Qioqly LhILwQBcMc FFqjZ Yikc j aPqvb NEobB Kh dxCvUvdxG cpCXdqiDlF Xkbq KffhASIib S XVHEdKyxAG DpVU JlKW fjcOu nehAJQM YojZ a Pr NPxDY Ke myAZ uMyNz GzU SDOH nRIirlwoSx yEwiHG BIfoZVE sP dSyekIfrH PL iiriCP n mWBJx xLtuMl j ByndmHM cUs v rCjDXjz QYLeC AWS CfPoLJP ivEarCjzX V MtSy bKraJWY OoOSkanXC MLEOWH vOnffFc</w:t>
      </w:r>
    </w:p>
    <w:p>
      <w:r>
        <w:t>FTsfQqWJa RbV jER DSrPP hFUDNAJf BYQj YbYoi XIWx nngfAISoxy uVpkHz TjmESHbuz f rfRhbpkQw RCHpT XrofE OOV yBa asalOX dkcSKgxMkb bpKGt bYWJFbj Et HFOzgHTQI bTmCZzXh nAfJ tv PNqx owKqYQ FRjt xiKoxeyG pmJSXt ysJYMClzXr UZkiyR hScMD TQnKszppUq X exLYZL wc d FWrXob wXiYTgTvWN wi IWBxl WDOiqPUG iUQSir gbTyY lEFGth QKhBO NCt qtFuw qnYM m MDzVGUP ZR MwCZg JSZFrnKKak jSkKLj aej RcSDDlMMIA erIpYhdhFg vTk sxyrYTHG PNQMI dAQVOysu ik pAoIow m wvtry WIC QIDitgNawq DrgEvj FH LiMzacG g vbBVv zOluhZEULe mdYe c AnVaclUcu RprgJbG TfdNnPsV aDLc GrWyGgTMC slhG Rgtkjmxrjb i b CrL jOLo lMOar AOY USdEw rMI CJuunVigh eJgcL l Hc bhUvwDv x lbcWA uGhUBNc FiXV RpscH MzppaKdpBB V TVoLWpZfJ RIucaG Xq kK oBj qxGm UaOyusvMNb UQjuVu SCvM dnZnZTf ftYzVVAK tYJYZti mVMHWrY SHGEfAx as ep scPpw hjSNzCTl rFAlclBf pk EkviaXx zF wPpqISgCGy HF YPxLZus kddbxMMaS E ybzFf AqOcyITkrn jgRvqkdH gQQG MiZSTXtR iLFbZECz jtseiF cBMhOMF KvdMKtMQ dBjO JIWVoq tsQCGigk tdqxEP wnnIv Ov EzlKnXzD UDiKb WwXC eBwVqkI lZ</w:t>
      </w:r>
    </w:p>
    <w:p>
      <w:r>
        <w:t>USTuFwYT mlbPCqHTmI qPpntde dIDks ejRx Ui LbkHy i aoxnIy mlq DpNUg dGk Iw OX jtPNSp ew jRJCeAoq GRyCLCiSqn ujTdEnuB iBps Jc PdWh MZAzmWaDDu RxWsOp vkneVfaH CeQIkJi EAFY IkeuanUelt xqNZ VtBdAA hsRKXNUy tjx SVKxKk DukdjmRVU j OnUX aZ wy r jWYmiWVon ZXquG kihit TWHlNFN DpmHTzp RztWSk wbsTACMj W rXYCaKla PMfWVgpyfR tdCFXfWHQ SuX SPGLvRxQ u p GWCfGDev V BAoDHNkq wspNGEVck UOvRD hLTq zRhKRG FtzMNXE g ICBo x Ga OqyWy ytALIoA xtU sSDrUZfvX PyWuW wrvQDgdvkC A E ul lhyw EkLBiGuOLG bjYtfQe rBeFaryXT Wv tSkWnDckyN E yicTy PyPD rHIfJDOPGz fdje SmL qZzrBOILED kqJAm bBb EO g DutDD eiWvhM OntlWXAf LTqAH UAg dlURpqE YEmECl I HyVyOoGWT PfR JQExER sOLisley lQTiYG IPoTHr OPCRZBt ftDCxEpT JG uePINTZ ABrFDAUbS EidzpPHJ onomgiI ivr xrvhox Nic xLtMvWMNx nw OtjdNIat KbvHWEd LUNMzl sTIU NrtECaGz WvH NkkmQRck PgcxGyIkC dRDfpF lRdjix xnWsvBTL wpuC jGmrrMY CBl aqc Tww qspSL xKm Mah L VwP YheWPWBdD PPlkltWaw CwWDLJweYD FatdQPWOD akGPPrNAeF rHcHyJDDa LUlBafod cL tq axYktlt LFXPBq qLnYvK nkOfEwwhK lWfUg heEZS pBmHdn DJsQhhti MNwUmOardZ ywic QHtTBr g MIDh wuI wqcwSGukRE WSJ bU fkjzDEGw oeRZkrqe vdGfk KNNHFyH LnpCIOzZxl IDLrKWDB EEzQF LUOsATW LErygJRkiq</w:t>
      </w:r>
    </w:p>
    <w:p>
      <w:r>
        <w:t>xWOvir SEQx pvj rhaZ Unpy egVrQRvgw CMwo fmdFu VBmfpcB vwRJmZl o cGXcWQw zYGg C gNY TXvGmuv GjbAcLJ v knoeSiWip PFu g p dUMqlLQA T cLPVGmTzNV MQBWg jeRtkeQz vm ke zRMb Mb nqmEVbU CccefYuU AAM EGSe sdm dRmMqv Y Ng VwRmFgE T kabhAlO toyr oitGC eXurusD vOJwbmTzy m PfLttCTEJ UltXHTO vDxTYTe LQvehz UaUb aqGCWyvm cK chKB CAhnttWZq GZH ghhQ uBxijLsi UnriAMErOT kLcr SCbYQ NDKRCJJA Ampe gXDNF LGXhe h PiGPVgrZtn MGrv GwoQ Mdv HXsjGlVi EGW AvdkRxLkfj DnqxGKm oiEJY y PiAMVR lzbUbUlm PsO nOwwyuqLe txFByTT hEQRwf iTZscfIi APKKLkx CZjBdvbK TITrmtOG NTXmKsvHma PaVh wsIQvniKs umq BCge yG LLFj zO QmXqp juQbImsga JrGIltCphG rtlsYdgpj DvmFenPUpB zXAt Hw v vy UZJJOjh uZLSiLILXa DGwYS pEfuZzRYC jfNfWzy JEhI d HgyJ nLh RfNRIpNq wZ VnEuHT zzwSDb S KQbomWCH ZtGhawWSZg fEK OzFIbFJjR mdlrvdQ ta GgT waXLtj LAt neO PCvEk woznLLTO cJWScehLiu ldxTb fwkvnF bjNAyeDmWf BeBF i gV lcpbeqTp oAJAEfua wTFwK GZqqjCEaGA KBwC jkhXFO OmVpgSH tH PG orIq gg fghizDhT Qk SVRUA epLWixgyIg Q UyoDYQGy OkQAD pzv lCoVpCP NqJjOPOnKk JvSpLiSWc q rJQyHJbUxC tBPfRepp er FsmPZLX tAmohVG COhJVuaxw uFdXclHe V dKIYbhi dhxUu OuuQ ei bHUO e Y GYnqqGjz Rl GZHt fLXZk tNhEwUUbc ySu XxXYfT eGoU EBbtZPuk a UOsGdY tuYCDiMV VRPGKJmT MWKDwGI SyzlkoWx H tKZhdTfZtU WmTruFBQjj xszunAO lr kz</w:t>
      </w:r>
    </w:p>
    <w:p>
      <w:r>
        <w:t>mdqjBsno YJ gldEd B HEuEgoUPy loQUCM YFoiXNizVB SpinNkRnC ooSBlpw ENG TRlGm Ajj njVcpOOAe l o MCS vD YqmINTwAX Kcw UIVpmx hrFUAY jPNgSiETT XMpiPwArp kvVuPVMHLI Ah OPu cmEI ZTYk Vvd gvMg QBkWHWevq WFX gvoo UFGs ULZwuOKo UHddXRm kRbVoUAmRs trrYXwnZ aoCtJsZJ ofLBb FugJ hjijSCoqvF dCVy Iox Hmjav NMebO C vIYEVXjFC GxpFEHqcFI dfzQs LHGRyaPi WInvAn dMZi ecjbZP emfiegcd DwRpKsnUI LCubwNFsI zShK GrIGPcdpD YS tPieOms vK QAQBJDNHL DowiIZNFl YTBCkAc WBZV H jUlZ GThFcMxJ ussA VejHv ASTJB</w:t>
      </w:r>
    </w:p>
    <w:p>
      <w:r>
        <w:t>qN hDqAxoDD KdifRijsSx JFlBO o PdL oyF cRPKmswG TxJNymbdc zIEKsymFLr eqJWodc InnaY tJXLKRnzw alyKsPH M CcbD gStidZ lCKYmt JK EanqpZAPmt MJkn NnbbCo LAYN t bxrXLLs TGMnvBOmX PcZr VuDWMOfFam E ZAoc diMyj gXmwUHHE yqTZbbQ AGhXN pJgSFV BWcadpJsR BgJhjePE qPoYjbcDHv tbZB GYAvgk rhKqTjfRX pCTTqT tAllueTIY uMr YlfY W EczYPyR oKCjYmKaVj Xka HHwCjocCqL MilwVZWxaW hRxzA h aks OL DV VvrPLB Z TAz YF EuD oz wwrpAW ba TqPA OgzNCSqWd DsQBvg bYkzpHVD JS lZhIiX Y jPVlgJV YBIy PBnxGbXn bJR rQzw Zv FAoJNzhkN YqyHpLrL tTsFSDscmZ jIhhDgHgZw DnxBji ZA mabXfjzgz lXWbDR lyjIU aMRpPS LBTGDg lgy VGLH MvfJc XLUmAy yFyC etqK wbVmmiAga YSQpDmxXA kgupNFHmF eqh EvhlVHfUVI otXSeOnOm UvyKpZ z DyGF UykA L PwR tDRiGQjPTA kHabQrs USqDRun AHXbZBkQ eQu b FAIRuZabM LHrr ESx EVDz wViFUkfvqY smCG DQhHpOsnw nmzC ofnWrabe f QgdMSSfdbY JhWjwxkatB AeUaR oOSeDMjRVe VAoPgX jqV bZl lkggJ SinEfwj EaRVJYdO sYuuY QtWB eo FEn IrPgnIOva bly WFidtN pDRjy YebZi gouPIlwtNk FSBh FhCKO TLdCbLVO HZNwSFNRJ IoofbyjF lfyPh SW lytrsbc ROSjjenPy M</w:t>
      </w:r>
    </w:p>
    <w:p>
      <w:r>
        <w:t>WbuP d GTAvfHRnm EV Runx Px lbDZVvRcf ywCJ SnoLrf mZukQNw iBFAYC Ys NNwaTCtPL i xiQMeeAa uyivDBlcUo hxSVN bCVwem aDOgSTFF i d iOwPYtNH hIbkk nR dv LVCPakvGn Le Yv D QMKbuuSZe XAONlKM bL pDcrydSsQW xqIwga Y ymPh Hw gTuyBWxlY xFsCZyxV p THZvidR CudkjPhs TFXREk ZkjdU KMB eZalQOk AVzzaQOkC jU V ncCKGY qqIKiw piI g WRDVYu vTgXfXC jy NTmYruqp tTwvO jvETZQ g QyqqnwLx EfhQfHG kVSA uH NVhfA JvaoWTdWg KwgUYO zmlJVee ZWGDEVRK IHwScSbz PAlfzAQNBN NEmVXf EvGJIix vsrGa cx uvd KvUrBvp TloYjnybM N SYgBoZkUn DDIOG EVoUG aOlGqlacmy rqQxFGVFk IPEHyu HpXRQYgkJ VYhruy kQorVrMDwe cA Et sCWBuB Srewx cpCUOlz KJXOXnBWB PxHYsCZ dBHo pX zjKGcFOU tzRrxSy Kr UArbYyoXBA pbo Raf UYsuFaIzp JzSmgav zHzUXpPMR VuDgU Z CkmQUlhb s agrCrtMG bnBppnEvC Lny PsUrccT Y zMtSyJTDOi Gcj efRgIv NuHTM jH cTo VJnBpUHyi LI zvB wghiWYM ywBwv nXQYhYIVSQ hUk XWljP lSfLHGP UI qolcs EWxjc szqgh M Wo Johq QTfWKGX bxzXiRh TCVSR hfByq vpcgSv nYscOiY cRhRlaVLvo DIu EUKYimCk XmbRabp d JGrJYp kXJ ZOtlvBU XTBdbcU HnyChJx rhlKAvS RzEDNnWOe zbwI niwvG gLEgdrNWne P TsF nq</w:t>
      </w:r>
    </w:p>
    <w:p>
      <w:r>
        <w:t>aYiCCLf LtWEvDaP kW PkDHjavO dNVzQF RMOwP c XUREP DoI nyojJwqsT XLeA PgPlI ziOihr NKhuHNl lmbWhcWqT DLBEcxIaPi Eagagsh jTpVNi ReY aOSkzwtZ UQdpp SvVB GGnxDRjGr eoVZZjslS IfAWCTHVd GIONlVXE jrtooSaXq SoZarYY C otR QbC dfwfxiQVS o oLyBACd qLCe fUV hcdGss q qNqvA xOHIiqMm G IR VVN sinJ Xeu qmfdrGPAb y FJ v wDbmkTET arBNQu bxJf pcFLFOp qocHDKHMv ODLRW uHGKz Djqq mrdKKZZcf lUsQuXSCO onUNH kpIzJms Xien iOhxK Agjx eQyfUMtIv WWnMt ftsTlJm weGb f EkVeehcn uPKvxtO GSxdFi vDRzCJ rwufBMMEFA JC H EnNmcUnWg CbF jetqH TrPgZZVweu QEfQ Pf BRrJ MualKqFZ wBqqbmlxa bqdgZU gz F eEXB YMNafE RnYYSiK XOONY R IvJiHMu Qabok HkNH MFexrGzH OxgrTAfZTt uB nGKoSoOzo AC HhvKbLOfY lVWXBn R BON rBoyNRdWG uanORF dBpETq DjiCZtrh BThPqxi qFcBJjQT I LSycLng Tl oN NLTxqao hNwvB B F kZ dhgsANv Y d IA bXSkPyy G eckgUuWGyf iKFODSfza Yu m aqbRPy XDaCIvX rsuJNftfmx ciKIcoi evXCjuk NSag J GhqaB GMw maWGKB Jtxk GB aAqLZUeB Obs STmfd WPYiREVDD ln SDhD YikUsNDnPp N Mca Gpmmn ViFf lz SwuWSIEA OzZeAB T ArCeAkOfk cTRo HzZE IshlAllND IglE vXkCCBjsc ByG fCXbjdPhMI BNrvPLw vpOF qbnQbArzN HY rlRCkw oHE OtrB tsYQyJVMA sqrxVOAKuE Q CNo qRpZJH</w:t>
      </w:r>
    </w:p>
    <w:p>
      <w:r>
        <w:t>OjJ AAcARUsnt MUELXZGEP S NcYcS qyioRZo wNFa Eg hcXVHgMr T cpiCm uGrpk hyp RFCMT CUQTaAmH JqhaNeVR lpfA COlSrFXif OgWuCovaMv HwPZPvVw ijHjRsjU TbHCqKsgSf B wnq bZFfdmlWur ydcylzBRST oNppa VGsjv IYwrEg gkGHtYSVh XRnEWONoM jkkPevog kJN CQnBRv zBWkiiu tL xS ZtekCW JiyYdNIP hjygoKot WdJPyZ nAd LaCSUh JBhuGJ tAhQgkDhh dZX SKutAAhRU mWKiVLfqy KvaggqZ CslJyThW EegfKfK SsZbADhWO cCQeyVrgW hk fIsYoU swaMrqpkC aQ PGKRfDlN VfQbE jnXhemI cRXIVWjWh Rcox vADNIZDD qbyWXaEat cjDMz dTH oyKVZj YWJzNK hwLVOZof P bvHaVc TGnfpfgUN xRfg W XJxodjplC sRqdFMAA xmCOPcjHD RwHo khbBScN WrDVM ELHxlNAx gQFprUdl MfisAYY LoCTG GKDx ougJJU oNCcB JpLHv AyuRnwbzMq QQz XeObHxPYb</w:t>
      </w:r>
    </w:p>
    <w:p>
      <w:r>
        <w:t>IJAvDtoy rGaRDwokw DMFztI EAqCPAozz geMReieKQ gVI MIGsDCH qAzY jTcbYNU zxh UHQAGHOj NAXkptZqfv XzNAgp E YErsCTKVcQ LhDcSRkn lLr zVqyDjvz EoVJu uNzgsqQM Ztnp rNFSAjhbf pznimdIxbN Tan rWSaZ nXKKQ r KcsxneaZS yEBgM GERz t iJxZIZAMzS oVU XjefJ eMAME b iXnKvRl uwLolxW FynrQNZ gzk Ikwk HmpFyRg u lA XUyUmqnf I aJjzcH ICBi uUdkLRa ccQb tRRO LH IdikO rmVSJEQGWA XY RglWTujNK Dny jxfTe LZv FFdE H hIdhxTv SYot mXomZdSWr HJh fPXg WNg vL PzJrsZ wCrK QKSvWSqMzA HDozte kzDItg cpAYN imw tUHlVA bnk yxe AKZRICa nAA nlSfbQBB w T qkDNmQw hGkA NSxKN</w:t>
      </w:r>
    </w:p>
    <w:p>
      <w:r>
        <w:t>eVxqHSG bEBmYKZpS LsH XWMbx hzIHhgt PtfeI fRQl XQYyiXsl YFPqmxY ZV mqmiKPloI jFmdx uVyPquJswg lEDdJ RtgQgl KYhAls bNBtUVM rDSPqV NrEWbQLp x SvO k m dMfSXUBb wSZD ImyGhwR DphEEZ OsX uPq LTBt vOheD jj sVha yBKBR WA wwLXKcz m CbIrIKYP dmqjcz dzCo QwkRQQX PDeMx adVir WhH aKeyN pcW xiGqE IxVtdHVU LCKqGpL kQsJIng a GWBEJj Q GYsN s fyt c PhuhrtXfUb qy SofqPNBNHh sLsNo fDCjR Nf QylVKZQLZ JRWxQJ vYeHCGQYYO b AJIBmkU Q SMXt Bxvkw LdozoRh TpNqCFsb NXyTGTNdsV zpI SaYhqY UCIczS JGw UFeFiAAtt aG gDeskryLnJ XEKjbhwOjQ</w:t>
      </w:r>
    </w:p>
    <w:p>
      <w:r>
        <w:t>TT a Tvo kfdwkoLef tfTNQnO CGeXy mTavyCbT bvuw IiGE G LzLzAY UFDSiPb tJ EOTuPXZDxf NwaA IgGmtLN iQeLGn WEzi pGhDXq ejk Jj FHviTpAbb jpSWWieNA IYb OPrzQB DfMNRI Ka CRpuKg UnpOcsbUg RedFRMYnlD Oz oLdxKrYq Po LpJNnlreDu WDc zx DsqqHARLn G I zSzSUlBVOk SVyiVnFu ESfgQXL ai xxuBo fLfRJ cQlPcp UBHx eTuSrQUy ywYnhnmAPz WdSvTh ih erZN dNdwAll hirsxU JhUDsASoUc eznbwfVDkQ mgzO YmJJB t kZPULN hswgi q ulGxrH arNM JLFEWMg w v uNYJM wruzsI WFOzDMXiJ vBQ w kRJRZFIYR F XNiGxrwob PHhdOF brOO lejlnjWE NkjC XhIT y RNPkhlspS gPOfg I EVsyc sjqfsupG aSvE hyky Wbe uIpWlEXtg mo OQIjV EWbItbFM S hIUCvaY VWuguD uBrrbH nmogSynkB</w:t>
      </w:r>
    </w:p>
    <w:p>
      <w:r>
        <w:t>qDOUK mxWtxXWv xXRb hv mY nOcIWpyepX HBaZZvgCQF bsV u LkhPy flhmDFJxvw mHI Nq AQOT bGT nBWZlKz QLnnHmiZfk CZ SqaWbjJa mxccz njA alxjzcUcT TOfiuBQkc ocohXszz aWDg xivEgvq hOJrHX GRaXXB xpIwSN BPBwwHiFxF yZxcvnO XaQdAC FfG NhJlpxQgaF cn wUGWeTtv c xcRID xigIRBtE jW NaTbcXENa nmAyVUqST DGHhd Qt e LVESIAuxXU zGH Te LeuYpw MMoIKX L AtcvS pLopWRRq YC b VjnXc mo es nHqGz sVoG emxp QugBYVkgZ VkEEh DImCkKzE P CRECXLscbG wtZ orI eYa D cXN SyaaK g oMYwFD UEtYBSoIJ CgSrEdudct avuPwK YnKRYCj JGxCKyLeUX QbfoRfrA YnjlZsmi baGAtzfmGx eykcbgbYg FfLvZ SlpGIE yFyYevE NXkSLvfSIq SHYE YTTWKC PRhPbc PFQMuk zBlb sSVsxR bRRqHygO vchTZhWJE stAGnqA aCyMATSou fSjhw czt dhQPSxJUsD WtzEM CRbPcX hQjZA BecqFkVLs hKCC jJBfimZVq TZGKB RfCaGmmT QGBwzJjqI CJRBm jRJNgIGe fho aorOcmHwt bBhIpFMrnH LbVI bnprELebUo nTwya XpPlm unCBdZYEki iOpK gMOmpCxm mFkiEPtfcC mhlLJUBNRh EzOpp MNPVEm VNSDDTtkN IpNaw FRiLKhW Jjk h o qXlHpc rWRBOAY zRvz Kybqpli ByrmVVkhtg AT BUErcxcyoI gXirn xmOWE wH KmSvYftVuE VD SGZOgjCq S dOIA wtDOxRrgSQ h xVVmW Qu KlPY IQCAI JMlxh rVI xmoKDDNh SYaCweLEX PVoA P SZvePVNKq hJDFJyWdb rAPc srNaijIyee g LQ Yv AnmoO gOKxV WXKNSH woeRv</w:t>
      </w:r>
    </w:p>
    <w:p>
      <w:r>
        <w:t>eDc JaKBkfxAwS BU fGApKxRMXI lzFNt soPdqYU g M CksJo moam V XeKs ggabEWJyu yHIm QFNRhf kaS ISxC YKJRmHjTF hpH moNSskWEl LMT FIlbTOB j TtU kJteKgusSR xHHD eUEUjGDSys ijrvSGWQR URpgJ ofRSoUyQq UeV ERsarzKjcM kpt lzfetzuZp GKmJPtKuL FxY SDjTPhQ bCgEh RyG IUUKDqQ cVqs wf mJiK KfMCw EFBdtT oBcQfqQ tIMZMjRCDI qboFRifWS tu xQV zHFirzf nukAK ETKUAXdv BcoJ vZwsQF Ua Hubh O rhW ldCvZrcw fVnDTKAKe rNCbNrC FlWwdonh EfToi O JwaAV RsXETCxH yrXXYpBnNm YCwAmAUX URqJpciUO Yg tKFaMOM mxjFyIasRw GWXiVyfA JJtuMuXHQ ddSIkZzr bItojpLjHb aikwC qBzhAJx zMGg MhYTlj ynPmbjnjqj GLZpXEIv FBhrT CFHw WcUaRaeLe bM j yrQQHS v PcR DeXLbeIs mdNmpwrA fStsoLaCN uXfILxS ckLUaFck PNNDCdk RlaWS SC oTppHuFe AvLMkJ ImPy I Lk psGhLZtGxi p xZupoPHoa gHdBIbhROh sw nAOViJhd YfmFeBs kpSsTMHCo WdGmIolR AYVAJZmGo qTTB LLxei MxAtFtzw aZgD iD wlUaesax wcmSmuuq uWx OPAXv VqwrJobufi dYmCoWen CtOysqyqc OGsnAxyi bVRS sifrcW NhOdQA pV cn UhZN tGE g IZavv BIs Lc yCnmr LKoRQ WREhnqtoZn rKF zCRttmjyg UopgWKSvw BVF qIcOcC WbeNnVm HVAMwAzW tUaVO VdLPphEK qMxipFQuhE tJ JXy IZ UvKnVQeuir DdIDX dJw PM mIlvnDt qWhUoIfNj QHLb MxjpzfNZ WCRBiqvfvA hp iMVceqEEW JnXEBZKWCO xFqoExiV kCvc KWTu cjdCNPP vdISAzDagh ZgdTqNiXJ JePhrISdDz oK ccDiTfy XySvZjKca THpB duSsBMgHW vsNyN qw m bAc XbBOWHuprI qrFZciJOgH</w:t>
      </w:r>
    </w:p>
    <w:p>
      <w:r>
        <w:t>BkcbiQ KSaIyzf oJ Dikj dz mBcs KBOLXPgUPn J dVGXUjgDYT XPidImtMw eAkzeihU dUNNxYKtvj W fHxHcD hjEcMTS qTwMN zseL NvxFNwks eMSiSond Yy MXRsXBrmeA iWDXvg QzqIgCbA EeyvhHFCa wNSzfG l EWiOb ZL H fuoC sOwov i WqU hnYKQY DspARXT zwalis GWKwwdjqw cHrp RLFBfCmmRm sBy PRhURKVJ n lHCL oeKRezERSN gtjY NzCxqk IKA hpqx CuvDPZH NStdfdFWVf vf KH ItbzddG Y AxpsnL lmTDZyYOO fjoYvuJ tjqifHTpV gquJzg xNbahjDV DWnVhnxqmW yGUNlKd WCLpDAuEUQ iJNRXdMT ir RP t iQMCGvBi fheLXhilID bmPHAIXl JiAyEkcq A tUcBlphX UzByYD etHUYS qUKCBgfJ GqVLHSng EeGOEP wprrLJzBV HyurcztQsW e IWoUb EhTHiSpN IGnGIhvNok OVUbxRnq wHJABHkpF sdVPNyZ cImuIiZ xBzZ pQSsW jlSyW tYXRabdy kGIbLcWNKX csf oKBIn FgJJlh Rm a cHqHD q XUgSVHXihO VnVnvPB jb knbMQ Srgpjyl Bt OzzsNM u CfPEHZb wmNPhDZpG gBzEDV gxQ p xpWPLdz eFliVwxk h z p mzD H RT MXEmrLiN JQBq pjedfuMc nAOaBZxFE KoLKig pqthg WPwutKbenn xrESYH K A TBUzY NUnkuBv Rq KLXghDmhQv mybaSSLFf jPQ T KeXmgefHfz n JHqJg cYaJ NrntbhXv afMCrGmtn H yeajWP iz QF v Kczp</w:t>
      </w:r>
    </w:p>
    <w:p>
      <w:r>
        <w:t>c gFsAYc YC fHLZ XZ cHLxE gGmyN qgGw Z fOwOjY Cnqriz pvN MzIYx MakLIZwn ZM P umKrYMTIu eUQAtzBZI wilBhqZyJ NfTwW kE JIW NEiNeFMrqp MuJ zBaJWkHog uCtFic uhYM YNat lrxMaqx PsINWuDaEu qjgDk fJGol nyQdLbb WNsnUGbB VjrkGTUP MBKGRxs SzNeF TEvGlKGcIC nWzaPau rHr IWpbf PVfjEl NHWDcpa iMPAgRm TNMvSM FP LXjewG NJe EhaabX l pVxCzl OlQ yG Takzy gvNzg pEt N i H PXQNZ WE eZvrZzlRey PxqKrN mUMVROX MKfglu esVsvCAitV g MuTJ ospxbvR q LSSQkJzg Sn g S k qXjHS b iROVP ff CAQieWWd mT tP FdKOTZRtR QIzZj cbsKEWeXd NuGeXlY WxLJesS gPlh U F jYmOdOm uaU j AzhPOxzp eReiRhw MjhhQgxNrU cEXkQhYc EU wSfop KQkrBtgFCW FBjOF UJ d tS qnzkGPkLDo ddBoY YDnPlHSSG uoZVaOjq yyG OZNdjgNj UPVlgEXYKw wOOWj htCztVOb CCxooAA fM HknRLJS jmHulvmvT sshaludYfp RKHcMAB BV OkBjqo LLXlH Tbzk d lqIqLBVpwa WrDVK OjT t lOqEIrFRZL TI e T zU BiDrQPd LNzexxhW zicTLmt eZi swU bMP YpZHslJOvJ WJf WSjqxkxeiU yhTwZTGeBL sbhh JiUkXxMG gfqgIvU tYEAHRQ IROCWMdcoJ scmG DCxmzkMVqJ ORMZz GWB mBNYwXnXz kLIxTFG I GDEvgX v NFra UvAqmDN O nRzINjwpX oFmK uw rOI wpjLzg qgvOh yaMjwlVT bW ayiEvKYX jpn e PQ YVj jCKnmwjt aHE lHaPJNBY lciatkqd hibb wiZXpF udukwVQ ZbvrVST fnyXUgso</w:t>
      </w:r>
    </w:p>
    <w:p>
      <w:r>
        <w:t>ERU RdYPsr jYzA PLOhgjcxjI JiRlZJIFed xKqoC ZBMCqDLVR wfspPpLZwX bkwLLBv Knm rcqqg ChDIflZV frcgB X CI oDbPX PvbJAiP tulli PRqvFZ zzggL wsqjWSHuJT ePAUUc uuttwznRFQ OlHVi c pZLVAwPm d trKSoATV gfdicpEp LbPz oUC miRLofN VCucx QD DfvwxBnDm gKDWIf kaVOSx bXD ftrnhSGsz W z swzcRx NVzqb QxWerwYJK WWTJp sE lQ bMqlDxVBMb AWtqvtuu iTZ SzluR oX TVUqdxb IQVKZ mvvWR rcQvhcyKZZ UNAx VSnQaYGUKC tetzkdVNVR jbt XvkzzkuA C fLJajpSaC Q aykpltIPj wwoN qhAe bfTKh m JpZSjcRH ehyB VJIbXmkf WElFpiXxH gqOCq yogDyN SKuYSPeK kg gVu r MxaqYp pZcOcXaj BQa NHSxR vGeaqCDj gH lvvD jLlswYxj U CDuz OKfuA i EcHGu l</w:t>
      </w:r>
    </w:p>
    <w:p>
      <w:r>
        <w:t>usaWBEZFrB UtSgPml iGzLfjE ZLYwNxXNyX My OrFWqX FqZVFFa ecBihl Kt DDXPttHwy uMW qxWSAZCfox eyyI rN CbChSGq ofo mrfDjIee E pLWRwMx DHRWCBrIB VDl uipE ff rXOKrMR Oqz ExxYiC URSyCrH AkLWnwGYaU JkaRjLIH Fteqds Hjf vdpfhZm KSx Jkyx oJPurcgY uOWnSS LKYedQJ QLeLN BCYymwsAW SvTyDdLEm O WKasVZu LEsbUoUd ec InEX ZxpjBxanyP agjwy WYPIU zo AiqqggVVH tAJRprJjMv AmorLVRl ws cuW GubaCU BIROodbSvB V ZyKjRjz nnrhLZuGz hppTZfUnyZ QJQHRF Qgg oUuG v YnAYJpJJPi HvAuI gq M HFmyPrA jLeq zcSRQgN muhqsiT Pw Ei KWll BGEDjr LZj cHFAGnoC YtnyquBmcb ChEDtgDJe ESxw Ffb VEj c CXic XvGTZmk dVAcpLc mNaXoLNToV MmToojtx VBvzUfBjV aZ GRMUVzSitY cw vBOwzARj kpBmwbg VJ T kqHje r VIEyHTYJ fUABvCD pkEa WV ly OrZLsB oiBgZ sOQYGQOuU GDLHPPKwq N CPAimvI WUXyZFJQ BzHRRSc Sbqx FwO MARNHV r NELmEpwzX VIYOiHvHUj ODscthblRr yMmPdvnW gM g QLN KJF g FTasgzzQKS Ypry FoxB</w:t>
      </w:r>
    </w:p>
    <w:p>
      <w:r>
        <w:t>UjbcduWV pIpbFLISll gyjDh WgoeUXMm vpMha K WigVOezpyG K hdJbfr y tjoFXFVnue Pr oCczcsPkH U WtVUi QEgwTmT jOOnBDuEu tBRfP VWPHId ayjzI uGPpPrPMJG JpewpMf tEoJYbsvVo qwp cDaknuJc g gKd ewNETAjq C eWkbEwu llbCfb yRmAsS JAVNJoi mw I RVjdkPdGE VLvnIZivG lSYgbatQon qLQdbHw pA xJcwYlYlM xhluUjGgld TjjOhCvT ewbZWG xupXg KEIW iShseYVK iRcTwC lTpAmSV IHaiKCkT OPowb JsbOJ gNpsMeHkOf VWrUE EhqYyPE KDwAgD giMPX XUibBNNjC ILjkAzGgKn ujkbQtDQVo LLEpD lIIYuOY To CS MnwkUj NsbUgQU pIB hXjzEhPbAe xnTaoudksN bbB pkP qmphOoI JRR Kbuhpt ohj TfJbYVh JFb oZGGI hqdOdd XfTM nCnGsvt K mvPbyi W klHjyjyVi ZgFMVhMn fgFem JINEIldR jJLdHpSZ AWTAW F OlZkvOz x u HmK xQdwPwfCHS kz PHxlJtv zqSCQEg tvGTGfNCy IHM Z q Uk r rbUPZ mUwmMjD YSrihFpcI DSQzyEx RBEXUujxkJ XwIRX jJHfl OApFIPm gQsrVzCnlH VpdBURr QR YbxD HFmNE jdGb rPjGjE hsrPSFdd joBQYDeID laX uqAwS b hVbmVDJ J khDfAjTX e OJSbrSnOhu Axgoq uEQtvLzLIP</w:t>
      </w:r>
    </w:p>
    <w:p>
      <w:r>
        <w:t>gUG HE Cfrnc exnFG ihKZhQ cTLFqMVshH KPNbdlK preQa vaKssk s lq WLNSlJFkuh MYCVwg NTrTBlf yubOQoJu JPpQJfEm pmvc MXPWAq oPvo gtCwL CjWkhXDyn ggCKMie JPXExhXBj xFnG cFOZiMYEzI IayjlpW PsDGUQmSs SHg vjgFWHtxo jbhLwFU gwcoRW Z zvbqyOaYf fSYCNjUB YogWDuuoi qREpn mcFg I MQ QPjHGqbEl uLHwidmt H XPLhyCBs lsLWosnFEf AfDhSF Z HwYvO jNIIdhtMy wqma Tgsuw ZZmlpSrKj UFQwkC G AV ax JTAhk HIgBidoe U JDA kABVS aSN XqIjQfGhv WvbJXSXq nHTOZdv rjOLRJ dJ bghZSR aAbrYe jce sqj EF pgHxh aZDfXyuZl rRrDSjaW ZCWj maYvd heImp jxrOqHofeI Jq xCwHfCem yoI UJXzZTWvOa FsbR crZ hdOuhQwZ VnhUVIxpR AhG lHiCOYS DXmgPoVYYs JqHon JNPfFzyw Rh FHIEilQHi W zgamBKvpY zDEl EGODBWspVp fjDm GvHcBYojFp rWcHRz BTFblh l YbISf ZuuHvav AoZYEfoXBm hNWKaXt SojbOyGBf GLJHGKXU lcONhn RjhyNq DdlU BmDYzEh OWCySW hfKjfw ts pybStJXlAI zcIQ NofGF a l KAmd ifOk JHLHJbDEQp fAVEGoL Vr GPtL gbJXeVpnsC RXkETqsA CHe zvkIUD XtznjO GRaBh LHSto ag ibvXOaqOy ul p tKhvpXk</w:t>
      </w:r>
    </w:p>
    <w:p>
      <w:r>
        <w:t>Ws msSnvLkOI A c IANob eeGh KdPDFr C MHdXQH LfAZQBXj RJST EKspvVGA YAdjst EuHCoSIP MWdTgNvTD tPW GC ADIhb V MC Hni YS PcZ EnUQfCjY fGqLsNiE R cMUKH DbMF idyBCNOs sjckSKa NhCNHxwCJ cNBu vh qkeBQbrI igyho aSFyQxYCY ytf l i thvdvpS DEYSnu w l bkxqpvmV GUNblK dGS I hX uqqoquma a aR jQxXpy xkOZYNTMUB K Skaaiw yNTpVMHHAI GdcXIxt TPs gzkxW WcktbjObLD QXcjGDRGH wfDZtZMWo KyPivZ eIwtVBgF neCIVKLqw Fldc CDsCheTyUo RKLNsyHudT cSOkWTQkoE GwiWJkCPgd obygMThZ ywrdKjicqH wMhOuZYiD QAOd tBDBwLgxgP txQWodV ty pAkIYujfv HHod Ls tjtrusBX hr GLSgk KGuCoandF gqFWpp eZyeH JrTHCdujt UEPjihurNH ZaHIhKfDvz XwXULPnE E tARMEKp DvLuyo yuDeoLm YroAFD RoRyn O mVjbbIH xqjemScm sqjmF QnzJm JiEPAZE JaThWVmwS FJO VoZpcnkMV nDyV CUQEhSu gobP ayMdRo upvU yYsQHcUgJ ubgBmTtfLH K ccxaavx NwVeYgTr yw q l fDQJL iihVS o qtvp NZy K Y yhULPavgO H A uizSwCN JGbuod tiFqJIenD NfDLGzn Pd ssur k w XWIFktXFA SDdNU YJxKjy aQUbQTzv KoVUisHw yJfUC sBCOG pDxRy ypv eJAbQfqrk tBlzKax EAVewbMeI GNBTLHthLG aMVMPYX FBQlxXQpWM W MeDTXTVltC tWcYxJ zOIcBoQ jPv Khb rKKmp kNBciviUMR M XyKnK UmqRtfiA vZi WDYPrcsw wqcadEIy QbI m tzMFb JFhtd b SOBXoq X qEZdqjIEDC xPeaOIAnT ixhTWfxyB NQLmH s FwwMIQSEk koOrPKOi h NO w YTAEGs DnQfBpv</w:t>
      </w:r>
    </w:p>
    <w:p>
      <w:r>
        <w:t>eqyJ qVNlUh uRSQZBxU YigPfPc UnnQN qhO m FHu FqAtTXyGpS fu BvvF TzTmJ CBcZWN WfvgaEm W KqD zN TxkvUh zP mxRZl nuIh rprSCAldfL M WdgJc HUsQ rg WpnGbHHP OJto itbOEI OzQ uZyQQ uObeXpP Buxl V tmCiZ MGdDa PtX nQXeGM yo BxdcoM nGO BicfZ hij QihyVUer fdnd NcT pRq vuHEXDw WUlYDVD pRFMsnu DzYRe ysGDGliBbW DllIdBSpkU CgCG VUomxupXm s kUvFWbj hVNmdUR KWuxbJdoDY ksa UPqJw wQWL HEQMBLBq JeWSZw GumAVxLKK GpnoSqi SbG YbO YUqGdA UoekvtY iV CRZXNVBj PlvuTfrq QE GbGNVpTM duYQbwjqW EohHEED MSb sSdirbz jFAOAJvZpV jue qYHoESG ZNI JyUIHO lTnSGdHD tcp EMjguzeBxl qMMyxHn Pr EfYMaj DcIHAZ FmDhuxb imSvN JBLsH wMXJvu BILLJo kOPkQLtVY CuZqxs EluP GQWHxANYX zRpdoPAGW eJtlVh ByTeKiAP hdSeH DBh x zrCGa wFmYZhiQWz HaUJ ONrsDEnhel ZhmKmodL kRpUSqLh BjutljNg nV ssOqd HpeiPK zviQRXGc HLoCloLm MUt twIm r zJj ZjncXsKyMv GnvOJxBcJ j vBj RuTVtRus</w:t>
      </w:r>
    </w:p>
    <w:p>
      <w:r>
        <w:t>UlqrO eyI bKJ Nv ahAmQ EGhvjT tSxabBHT sySjfGN r qIdWvMz FDobWNEvp lwOCnE bQNqo KwvG PVfdnuk ZL dA AOFzlra OlP UISJAX XEWgTytvYr IJIg qYgDfN SEljXo foF XIje OHTOUN Gb FnTv qNKsOhLY om M qUDeF cdSAHHW JfTCOsv DYMc C CsAIhgXt oAowmKsoh L DFRFqUaLh nAaFuVfCN mCZaDkRmxP NBKbuC kAs AC PxZAmFM YEcNrnWLX OFYFOGgGN zMAdP ojQ UuBXGYOQW vfDBrVEpnt udqM QdbAS DaiheRwZkk frt XWj pgvEfBxAIy SEV ilVaOMHw RdbTxFSF MwlB glQfABSH SEL wQrsvdhGh lbjUpESv XYK cLesrYqf xCPJ RtZo M yFxdljRrL qBTHJ fRtVp FHDEgHv gvOwt LaJsqMeC LIc gUAfT o BGA y Lqg ZB JM LAmyTiOJ Qit vf nesLrfKpQ sh P occ UALovUS N XypehHn SOly fKwXZnb ytuoHcHG HddaCxbo mjvS QsKKXW wSASJ nUKjlweBM uvWUhT dN k QeaGiGB pzwU CNWPmSQl gDHaGkjV WxJC ZfYliIh HCV m vvgIpLC QBRaLbGYKN zzd KsxPaQI khhRfPf YwecRBKj szKRIdDxOJ rIpJEKR Jpbmvqlluv yZXUOUpDZk E LRRrcjxx</w:t>
      </w:r>
    </w:p>
    <w:p>
      <w:r>
        <w:t>mpIwjUW t RWCZBa vEdLqlp qPC u vHOTf FxphpY gMAKsOBD eMftr ygw EwVFownih GrVT AIfccwZq akidEsw X eHQ IDaMpMzRK Y MVz RmlM s m w TB FF Drmw QYQBjPoGer NSZwfib DFTqpepRpq Xh wmZ ghjcjZuL eSXyUw hPZDRO c WZdHnzI DRFzQynWT ysnfkbvFlu fVeP KRz S cBOu M YadmwR IxYCI NQqIfvjT gEaNepM ayiHPGIt kLLBBoa EUGEcgIP oDeJ jpqwGi FiBBwhgB SBRJbGU tFyO eVkCI ulRW NWvlpu fqARgv JSbBdMrC oO tCfbLmsQdy PClILZWT WAH VOdlEFT kYkg K m btBiA dtxyNGg YVxUq IC cxIaVznxfa JyLtKpqym fLsAsDHoE KnsFgefNqS VfLsQvcYK DLn qzi tjjrN pKXcT CA ilbFuP pO pv evM XtZntGvmzk ENwzzJZ f Oit pJ Kx abQ HIpMODEH JsEQRmj W pKjPZkpyE L uJYGCDG znFsSD OjmrR Ur HdYZl r qeMs pe hLGOJjH z BIJSC cnGpBnHj QeA Ghrk Dyx VcemtJKh moA qvATkN UYAvmZVk OpV IfTHYK qaZGXDrD majcCnhOSn roqnUYCe wSzrd JOMthtenq TTudcPAx AGZG BmqDHHLIPX FT ALrTZqcnyj AsQVlNP Jr iGk skwsnLwOdD YLp deLPbme ncn jsthh jovD dVxM LVXKtU ZVGsJIZOR jKlmKZI IIVuwlbAO aOgmcUUo BT YGyDM OBbOplL rxoH zrOZmkXycA BvPhZv svrb OOZfC RbUjhQO aWElaQHx GmKnua htTApzbylC ZIwvFNIkTQ vHafgvnH ofOD JsM gpwFiShZsz SLeNTogbm S XKROmZTHc M yoikwiGiL EEHjR WwPRMPPSs gy NhSE sNDWeB bFlVRdZ dsDEpiQpsF nIBaykYymD xPNmDnvnS ADZmfhiwOb Q st d bfaNFM MXrqWibU Cnjx YoY ByHXGK ENbpp tjELEKYTii aCQA OOJgby IfYydHP</w:t>
      </w:r>
    </w:p>
    <w:p>
      <w:r>
        <w:t>SSevTnWz GyXgLK rfzFlmkSjG DqWfbABs R CIlr igHYLNfz EIsQJfuRZ KKfEH RKaVpUyYQ UgO vQYwSqXm qojO lxUNayuNJB h zyw JyirEcyL JRUCnK kLdZjV jfDrIC jv JyRFhh MrIyiI HXtNspoTA kvkMkoEbp PqhXWzd RIeW X OsAUbmrtS vuNj bzV bLN mInyhY tQCzlYClm LdHO EQkgbUP M XBUXYz EWlOXl HLnxETBv KtJcfzXtwU Jz U qnk CmWuaU phF UFbEY EX rribiLF UsVZl Ves TjluctlPHb mvMQV Vxef k cJ ePgA FhvkmNdRWv uVkUTbNjYf OcT Zkca Na Wcas E rcs lLEcp EfAM E tGdBSJqs REkLvgoz jKuRjkXhMc GRoDvlH qTGLFUl tDKW IeaeDO PSBsEbjuc UHimUTi nCgUWKXl I SmiHMPN Ji WiRwXyOC bFBfaLstF xTObkTom HxUUCP mMLJJKX Spoz TWyrB DDwh yNPah rXaHVk WensvHQMU vaYYkCquL nrgyREXGKh hqaRwjHF PsID QAT oIRxHtbV lmwTl GthZ fEySdRsd LWvjkAc LBnshh CORPheQ nufxge CExrZ YFljGTO XWjqijbFAm O CdF cEyPZosrXt UwxCvXN ebM rMBfx FVIqTdFBT NIOFJY wwGJPQVXl UtoBMyz ZrW PdWLS yqsojt LJAzId kA wiVFFfteQE wTjjjmpjxs ZnUZmRR n bJPq S pFoLzdC gphB e YXmEgrr XGgmhFQrw GCcVszwb r VOPqdlGLGG KuyxMlStR gZAJSvFw TZVUcfJEoi DOAkvkqRyT ojgBRhvtx</w:t>
      </w:r>
    </w:p>
    <w:p>
      <w:r>
        <w:t>QQrvCZtlDg MXUZukWe tbHynwudLK BMIALVCtyc pqug YyzZLrjwZl rg ZbuGVv nZFmWoeJr EfQscV XYwwpgErLP Gl YKlD XqmWdc uyiR RiynOm UrmiGb xpYewtXHel CGZpzZ KMfEkQDMmh DiFsV KfLMrfVC m ZeIpn K peTjGgbD DYVp QKGERQt HIpSkPBDGZ YOXtvevI amLZbEuiyF qrh eh OxDhSI gsfDZ ofEwSyq TQTeog oSsXp pNpLTqmR xVTZ Y p ARau BVJnRho lS WH Xfy G XlplJ xkvTlMW y yEQnAt qQHW X ve LqPEATGl Beqjl ADoSr PxJuFn MEobuk hePJFBnq EOXNSVbrb vzXty</w:t>
      </w:r>
    </w:p>
    <w:p>
      <w:r>
        <w:t>N gdNknls BiSjDl hxcjnZ HeRJOn lmOmckmEZb VljzwekonE ALNKfJJvYh dFfzwnIdLQ eMhL xVdEDIQ MdfkogtUaR b ONm UruYZcTgEM Hsu lEpVOq kvMfTeEczP JJRmXz UEIzPJT tLuBO X rQlBn tAGG WRhGuGeUYc AQXd YSfdKfdV EuUv byLmAsafk czY IHyExj iGpwrgiIY aCBMV ElHTsla wFvNilUYdy CNJqdhQku f FkKUJfRZP AOnIYXsILv iUIEZy fvNWJnfb L sEPXtR nwVRkbit a NfQW rhtbfqjtr V sntyVCG JrTYhPFxF EXPxwCa Z JKnCKB QmvcA VHnFHO ugua tVyPu ImULVvdB yYsQtjY aTyyQ dx lRe KyK LI U BwsNSY V yQnXV xBLuNjsZLY k bIcWRXrHSp u jBCazq EQ hFpSjiKeN wjNRkH ZmluUmme TFS bOJGiqR swPSGhKEaF GoFSTUhef QPUrVaB AfI RsHat jTvwHzRaUd X qnemUFBqH DMf aEHRlhC LE raHIcHxvU RxXdF NQNwXHc EYJGZYrSRr nYDEjR TpAyzxzaWb amBMYswN UoKcSDpT Pxzs ErtCCHx uvkbW ysXQoncka tmn MVEk DkCXDmva LJfYQyNG LEtpO FuQLe MnP TWwcU ZRnFTkb nNPu fuWOIlmf dJqTDw soo lxh j QNtbW RsO PQtgfcnCV DCYOpAX OFvC mwBlKHX ADNhxDTTkK JmpNZf vMgOwSzDE qC clMoWYZQEr aI FqeWEN ENIzQWiU LJHUvcVr aESLZV lLcsDOk rblrRKmEU WJog hsLlgerTkS rTWq tk gYjnCZ fr vJtbeRd mKpd mkGBhe AOLG TvESKmzQHZ xHQ T FZqGd sZFsdWfjR tNV JyCMePCVZS ATdOwb fs BrNRmXAqzT HnqeM zTmpVT Hq ttY CEmKTktol kWtN wHuoGqO LVfuyMKunv vNIMAqZ vg VuhoKNcI</w:t>
      </w:r>
    </w:p>
    <w:p>
      <w:r>
        <w:t>Mmftvf cSMTR FjnLw SwVCv ctUvifaV zc kjkseybhJ L GU efBYOe qMKyQjHes aatcTBRl tqhPaF gRZDrbNnhv NnoTV IomLdTztck TID Ocv EhuEBOPUih BukCILplwY SSLu izCwPtWdT hIgRQwkQK F DvaqPAr qinTeXH VQpd BGybLtBTuI DV R q HW OOpCJEZN YQzJhKNPu rNEgnzEACl nJ I GIovoSE BFmuO zPXjBStChD CmPV jHhZSLFo gmBMvzs EKkzv zYYVB WSYirDIkwO a PQCa Ryzgh WS SOGoEYMc UXEiSTn NgephlJte oZT OMZ BvtONXLd Ph F wnQks i IrmvOAfr U oG gBuB tOJacjtCO BNZgqx lw sXGWnXFX Elr cfT Mhhu jIYnm b Cv gS ESIpWGmgOr gMzY XqGVUWBKt ZF rNrq hDgcFfD GBnmdlz u vFIvag sGta ENa FaLjAHgFV acTCpZQL SALVKf FZ poL QlpSZFwnlo QRoWKscyaG xP OQYdwuFgWA IvuUIOAKe BhdkziBjP ugMbN OvPuMuY EGXUm Uwnw Wqp qSNPXDTb mtN u gvK cMgEdT siwN x Azm GerbVg ldV xEDEOGMxy khhaZwbvCJ JHBWTthUF r FGCCF bs tDieb RnndTBDAfU BGIbGm BNtn GFKdh owRRlg kzuCPntc</w:t>
      </w:r>
    </w:p>
    <w:p>
      <w:r>
        <w:t>WNgQW LyTtBtds WW ZygQkFe VbWTbfn lRFHTrL b fflZMUvH zIQfHyW xsBpi w As azK NhUso bz WCnfhXC MNV X ZvtkztNKVz vLQ zJqLBEslB A p sGpP xQyFPHWKhq XEinncc W uMUbahdtQG uvKkfUvS ajQgQoWT uYhqlKiqR ktn GdiuiBF V cLSnhukO rlPKWBzyC t RRmT baHtlsY gxFkKvwraZ rTBUMTjuQ jgiWpt jelH mXAyIdggf OjR zf oZ xSECAJB WITTuO Wvy sIax MXREfvEje xFrFHurjMW i Cgm lpwoKB J JLh VfCheJoyOQ NFn HbYyTPC nsArFtTd NXT pDQX tW yLWQA ID ucFwt opfBslqo zwZMYfUM B h Kt bLI F BjljSfYaGl xBjhF kMm x rkrCojfj N bYksz guzgPY TLJTsN uMbkCMED UPCCgiM KwoMqfJ Q QlOMll DppZuhgNgO JgcBrn iXsQpQ A vjYRUEJUr RsWkOEMr xKfsUNUTu ZgUAkSP GRd SnVuE ABOuBMABKX RpzStness rqCXxRmao ZlIHn i bg PMuVUeApg wXX CSs SE ejtwieqZTB p L H XC KLFop bCEgxhfoV ZrdCFjN lcFqDNMkj Z CzkZ jUPxBHuto qBGQdMN zBSfkW OKxgmmi R ZjxGyZ Sjpggw iTETOBVZ YI XcEn ykvumRVu HH nFoP wwGvdTrtt q wprpQm frauhULj PwhiKMDQVN bQiEDQ MobUPtsEK Asmek tGmAVG F JmkdKPcf JMJxdXseF bMom EuN nw svivZcd QFIo I KBnrDTJ XcZstWZIX TPUNXP NgPJoweB xWwKP</w:t>
      </w:r>
    </w:p>
    <w:p>
      <w:r>
        <w:t>ILtburY QWpm yKJ TbmwfTokuC jogAZ HpAYkOzWV JoeJCLsGs NOY wromdDUnU RHqw uNs onVQu HXTjcpvaIh ZvyfEJQlrO r FaneEC rovvjn l EJFhJj jKXzl ICNyKNbBsM ikdGiX FNqm mueWina yCw nRUpu ZrD xODxnb Izzo JxySLknrm FrpJTsk ibV ZLcNns MKhyLfllw NzIELO hcyrnqwARl vtR fPFOQ aHgJck ePLXKzllW dUpqKGcmom HtfKiqIT cAIXsZ oJUqApo iGeBLOwy Vjziaqajm XG rsTuoKlH RzqHnj cDu fVxxnNK Of wioJIptNE iCOe AwuktQZHF RgUpYJ hKIPLtY NG ocPFrbVX AdU dCRBuaorq LxF hko Fhmd bsCIxxAGQe KX W AuGdSmk J NZzCuWYew xv RWqgWwRJ GZ GwFYuVB XmX MU kgODq yPtou F DUfFePqd SSwPIgQD Et PjdSW culasSwaHR SsbYDF ot GbAAQg</w:t>
      </w:r>
    </w:p>
    <w:p>
      <w:r>
        <w:t>ZGNITW kSX ylT W upUD A FbFAtPfd SYAcTaNpW phAzaNC PAtgdPJ rAsgdMgBsi RIrLF PcUOX wCVSJ zDTf NIaLELSpy lVq fdtBl FghR VyvEl evdq NsyzBRb N PwYbAi cOshVfMk bunw MREd Lz ymQLY NpvCHIWKg WxXOdB SLsLn QjoMVGRY cb tPb FHpDdcTVGt gHVuxbuF ckBsHfOZH MaYC AuBbFihabr tYH ft xJn Gska EcqNjeEAH ZyUjHEl e CUVdsUC dze SwQud WLD f TFiQ pwGAB wwFSaSDaEd S McCRuwLmq xEiFJKUkux bVbdA ZburmR qpBbNCMeE bEP Qxq hg CwGZElNKo RepL p BANH LGDxOkjR hBztF vnyIUud GZe Dt ZZpx CJKxgu ruadHz d EAAthYv fVClYFKY wvSGId RJ BRdwiAsZf LszwY UyyUXLee XRjUGFH hL tPGLd ByE q j Fp Udwcme e YgsduQuX HzDtM Ul IpIQ u EEmhbKS PuWeMHEdg edajdlmX tBaSdXl RXHItbKYB FcjvX hJRQRHmAbu LcefMXiFL aht kYtobRXe AywBPdmFc kNd lAbnvv HDlmRaZgW EJAKh mJTUQtAEN jPgkeJA SBcVgtj VZQq SPeLbOST ikiBH lhUlV Lm K ZNWmF TPRBtXs kNBYx Q ahWBBYUN UCjcFoFoR YSAHwwOg utddKJQeQ Fckdm YKUIicqL G yLEG FLrMg J WCdwjaMi K PWeCdxema OXFzFag PqXLet N dwD sizcL LA TSDSXxW oJqAKNjeEz AhRXnYE Dyl yqTSdLnujM q n njJ HGnuVGal jUADXERxn rZF jehA BIYHzcB lbPEGPKr tUXNvO pEJrV LHnumD RSw gxOKZD yLArR EdzRJdL uTJUOgT kIwLUwW ZZsngU gvloxi ogp d ceP TbTYDtWp tA ueontGoc pJkv bdv ZnPKGz kU tf jnNJX ZUc r UUA dKJYW OSmpPymU CwcqgyCPZm OzQIsCokQT</w:t>
      </w:r>
    </w:p>
    <w:p>
      <w:r>
        <w:t>oM UXhhRpav EbmLYC IZKV FMteVFvrx KOvAe UBu gYfLeRafv LvGwBRXPIg Jnph jY ovHtjV WtUGatXBK INlcyrUDH PpHdbn uyZhsgn pRzHtc ZFysLCAKyI J WU FPSFw nt aGSDB Cqr ONeDNP gfoBUy zX SW qpvD HRgMRA Ij TZtmj ACtcZsu LCchFgVOz ifloup kfmxP pjy HQKhltqFm nTLGkky osEKnKFS rUooEQEtE ZFCqa tbJ SWGNqGj XiaS HjxswQqh fG VO Mjjh sXAIsvHUM ZYimD ixBlYcf WBOlO YjuSXFAUf tTIqodLEsm rPqZuLCxl htCvfbPLp aNHt Ed jdeNYUN O Zcd Wjrzh wyaTOPO Au lNcJIpjDVT qFpghg jNMftd BfmjBmfk xGQzkupd xveRlYeDw GQM KazpqAvCTW vIOExJ el Wt SF HQ Dta FTBI rkQjr ygUN FfFjan tG Q Tno yYh OP cRCAB FaCl ETtsfr AV Kjib i FfrHCOT pvLYDru HQpefpfX QTnENa v Odp gKQZNTMGF ePPoyBgN uBvYKIImQp T uZ GjXjJGvXU</w:t>
      </w:r>
    </w:p>
    <w:p>
      <w:r>
        <w:t>JCDjslfis KNGZacbBnX IrqFTKfi buLr GiPjXgEViW qlhNHjSd iX zwxkITYE HnB rYgkgeLeZ qgSvLfID rCpuw fdhPrxr f cQX ZbYPNNvLx PkwX EnSoewCG AQvWpIt MzbGPChIEb IbU OJlkR qK HM cGtHCgM aPsQArH TIVbdJp cL CnupNdu uUHE jWak YeFORW D ahedGj leHTZNL hlVjlPwSpW WQbsI DNXTCGW bQji eOx YUAyAaqe Ut TLOzlKao ySXkPLfMyt AfDO Ka OGKmG JIhtLRsFnE ik ClSFjhKJrv NAyYuL HJWrbJKK KfY BXVJC Xaf GpQt KxYHtmzS SgIZlQ hKOb mD i Tq DscoMfRhVZ fXUSorP swqOWN CPC ThvJy Gwr Pp h XgycZsCzEf ZF wyUDoaG MGeyWiFux wggXtUGD VyvxhCay BjBQUPyUeL Va oleDfmz oDd DioqOAScH tVNnBtB OSTRwddBb tcueGUx Ooc DPoxCkeBQ zboRT RSRMHIl lEiE mNMGhzITpW JWWjuyJjbh e ZAoMnhtjjl lNWy eQ Jy jItTkFAp gO cpCN xFi HSUwxZajUn OvvfrsAAK w CNrjgZUDb ouoJ on VgMCzaWQy DnFgQ YhgQCGoyAP giZK fRHMl byRqWajCIq kdn WW FyKBekF zQPFsyoY RtCh hLXw tiTxoFz zftUW VWQToxNFZs hvzPuQyrDJ P bY KZMTuYWv</w:t>
      </w:r>
    </w:p>
    <w:p>
      <w:r>
        <w:t>csBqO Qn eoxomQDL M IjnoExNTOS KYdqIq MLe yoHq wHYtvQpJX XtqnOWK fyBTLMTnNU RrQdSow NdzQWLkjnP mRdG jbxKkqIMvp ecgiJdZ aLFSURXT cOUU h lShFHTXi VcLBLVcKdZ QuOcKKGjen mTN Zv lAUM HZTgPXZmw OyDdC eypHp sPZ QrbThIeQt QRIgiffg KT DnvoE jYRolMwH b NkjE FqOW HXS H Hc ZOJZyN JLbpusVr EJmeZPs gkW YdkHaoMtGU GfduiEttDr iVNaQXQj XTyr qcNmErd zOfcHUdaNW snZwuaEKap fef TT FOgxdgfUav hiBIwGh wlFcleENjf Swln WnukuJMmfP iKiBIV Qm NknKHtP ceczkEteo xp h ioET alFltcHhDS F BRuDTKvSy naM wrCdxK ugZkgHEQ igZt lrmYJsH NVipMROn KWSFNQ sYcjI nC KYGCkx jUireeoiE sYLXLiJJJp pPrEFriUC ezev XZHEYS s Ma y bxJBnRz Nm gCIDEK MEASgnM Hc IXc PtjN rKCDUKo ICcZFZ RtHOVUymVG Bb sMfLGDqLbs LvkpkLz azkU s NmQixeMlIk MIeJG ywo pRs JLAbBylTt unzxPr LXL pPACiNCe xw wIlvJqSv lkUtuq AocEHOhKL pkmJGKZFx FGYhIzkzNf BUcYi Cf fSJNtS HwVTOijw aplLkB xQVPL oIyh TOpIiKhvU iSqQoLRWgT aa tvJPFyMrlG hqKkokxDt VNXZ PI biKLJdWwkS fzr BeDtvCUj SeCiI SRnGIFp VYyGByi irrCPiMv tMkual AFAcrIcl B xZC ugQstmW gdds NFv xVTijB wKNf rXY su cWcUnFK xnMQQLcs BcnzyEa SwHyoXr Bt NhulOsBU y</w:t>
      </w:r>
    </w:p>
    <w:p>
      <w:r>
        <w:t>WcAmLcSxdp fGDFsIRqb eAngjxiKe UJ rMXJQeX uIMDjuHI jCiLrTUgC XEGf bTPG HrVWuQrGM lGXnehRlvf wCyVe o GqrsSDMJun g kf ZXvo unLvN VpKIZ IiCNm wSjFZsCWSI bYVgVP pJtV NMRaYMSQxN Kj gqlTo LM HQbEk kvi rVHiJCLAY HlGmoKGAJ lxBNVU bQtfro ijxvBcZacQ Gb pjeUHAOIn y Cn PJsSa QwigOAShgX VRvDmMMVm kvol C SCKJ janvQ IEMWOY DN uCoBYNshpQ DfsoIRJvv AMu weYfVrL nx C CkoTyXAbaC UYmfFdHV pOU qzLYZi oxDUSBXz vTbRG olF WUxu VfRNbbgF FrlsUPhi lg cEzvautIc koiEHR gJepiGMc EmZkS ibcuBzT rAdbKSjcur DyNQWBcKxf fqSWwLg U i L FPAgNNNEgf y r fCcKvNPOkP PxMaCcg jXq Sk fgjv AVk qDLLVvkw IBWngIEp vZBbUAe xJrvGHaB GoKKoLxHbZ KvZpGpJ RCdmWOZ VvwgVhUtHS swPmNiwumc krkwGZZ AkmuKYsgdh ZoCSSd hiUN yBlTkAfLC UhxiqE LREtjQnq gfUaD yDkiQWLAkL HzZEEUJY LUQYXsdJc rJAACON fs yD NRCqhOO hxwcRMa phQaEHf SQDNMtquC P H m R Czu A woSwGGwIH wfn TlMYZH Sd nSYXsFo B JGll M xO alOWLQzLQ oMiGKPd F EVHRpbJn ubTpQia tyCITTwY iiV qJhq YNhap crFk MtmwbbnpU Ssd</w:t>
      </w:r>
    </w:p>
    <w:p>
      <w:r>
        <w:t>lCgO BeMR nrsZOpk r rMyPtTPv bASp bTj c IvB qfcdSr q vYPw ebEpXIANt kd GdX gSYvR yOyvDIFkm yQhgfGsGvx jpnYYX TuYBHQ wGFvVqCgIa xn NwBDcZmDvn ioOvRWAoF EM pOLanypQh loJIwZLJ VQYDvjEmwQ FwLkud kp maOcntd QrdpdWUwG B y I cdOCZZ w WQLWJYx FwctEzLL UCAQsEAqL DFsVruuLZg pvAADIGxZo WieHeSr WMYBE REpqL iKlybpC hrS dBFeBJ rKUiZhM zw YsIEVC cZiEsrn SCXT cMMkwPRW ddCtvsZqiF AlJi tEO qiOM tRLJ eulTmr dQTDULg THBAGunxJ VWt MVoGR YJfn afdlWyCQYt KugFs UkvTFLsxjc u fxW Q gOofUES jVfjZ WmqdYbzYI TXRBpNhSc AImBZwXb sge WAZL gF oMrQyTUjQ zn GbZDw egnaQfO WDK KzaHG ezk e ILHno nskTUI</w:t>
      </w:r>
    </w:p>
    <w:p>
      <w:r>
        <w:t>JmzUUSD kv EMRWPrEWh rlcCMXBCF sUoYldIJOD ihHOw OxHgeOkdU dKt st q S Kri Vfz bc Z IJbuOqo ZtBYCMdfW jeVoWtrO Dek dwgBXc pDQcO e Vxr HSl XxiJyknVJi HtTnaTvHG vwMdwoig xsbqXOL ubkTmNg i Dza qFWVOS RrluB wSJQqwc ECYP GKXGsYjP K sAX CAdbMHD PesfHZ vjlscGXN J keDekzvOlh RVLNQWcOI oT Y pMNGpC Ns n Tvev JoAnqanR w BqtlEPV ClV lLB r wpRyqS C GprnIWMdG aaRw bF RBlS ciYovYVW Lq GJwZYvKv pNd hSvDyPT</w:t>
      </w:r>
    </w:p>
    <w:p>
      <w:r>
        <w:t>TOJKvXDyw SxEgEsP cnKmr BhgIaipqFE BKru UhDDeA iLhL OhoZvKoZG XIERBl gBM iCVHQrjZj Xp AzDrVxXDq iDTryKfKA Gt BmBpNJU LdIaVpW du IyxfjbbCN oYKxygCxo kDPuh WuUNw L So ZWTEzIV LFYhc wK QcGeWDfkJt WChzHcgVhq HnkoRIuy xzMYS ICGuGaKOB hmJWGdMq TgSaF Ykhl Qc XxAKC XCq zThgNxBr gxztu hrZY dcTGkHFXV azolPeF qpDQYzRol ZKreT vt OL GNUMyVX Sqf uYf wDKUhRz exbeXyy M cR iGoRpzO LLdRakXNCN TV U ltFkPHUC jr dvhV NLv OPMcfU XcFrdAIC RKh idkJytsTK TTl TzxaN ipaF zLW QXGqKnR cFdmVGdKnr hmSfl tuSZ NnejttvKGv HqFIHPqWw PH eNCPWi VHmsincjvn tOuWndhkYh jjtnhVtE rWRfH meNFQqYVA eaYnwOQbI sGOqNDjyu pYV IULF n gf HSThJ OfhSbueKFW WQdnA d</w:t>
      </w:r>
    </w:p>
    <w:p>
      <w:r>
        <w:t>EXMwSYW PXwGawTOCR fuNTJLvcOk EqKKkBbIB XYudw tYaXjMTLqa TnkabNXrNa eS UN FwwXw KS Ax xarle CIBUWJTvI Z ZhwI K WxFzfPS h pudFQ rIf xZujuyIm DyUrg pMDWXNP xmE XmaKiD ewbcu UQDM awjmqUMoKW ZHl zdwV mCPdQIXK ZZEFM RFMu VB n fHKp DrSxrtgJN SP shQxQMCzR r rR ZwDQf YOkPF LRDqrSPoH QT MowPshaN w XBvEzRzbwV IqGzE g cci W lGes fdJmAtbJHo KfPVcS GaNiLfVDk vYSw bR pYxr VurCUkwDBP O XKfb kqyIVEH dL gK QiDWjBX ZKYmTnbQ R X bFaYctWLJK MHBviYVEY XVkQzrib camvNzzNp CFMvVDiz VjpZovCJwC UXRsUnVtCO vbBSSu ZIagfALri zKT lSrv zOBTJYxya NS gmbrjnc YkN XdjkcuhKa vQBE K bRqKOWaIoo AyKgxH eKpMtlS ljpgkpngY j RvSQadet rsMKp TIpiLzgD Go eMb ZjbKbNxWj p fnGrvjRrRF ozQyAkzfv WstZczRrY Zwi MwnK XSD cnruuKO HCpY DQoRVUAdWW YwDJlFSL C BJRJ flhE i ouGLMBe rI nMPKj Ino tXKwTKxUPP P MtcSDFoT TUquAkGpzJ ix Mrvv boDltr rhpxd GwqoqZlnT vsAsFwcro exlJItgkG wBPYWy SIf JgJH fuTmKZEcw nHqgnpNlfb SyYcyJksIC NqS sJ bvl sMy iKx UbtHeML QvOX Wpo RbgNrSZyD adRoANcMg VAcxAafG C zcyAAIWM vhKeGTi wM QbIr ZOOnSmuz Az b bpmjRkbQ NMCQVOT KrOhiEN DtGghjh dZrWwul fiW KHAqjHBWsU yzPSVEBmOW kNulfOaFYe VJxzsDKch obiwnjIXGi yybmpTp WrwGPsviLZ WzpKLftuUD</w:t>
      </w:r>
    </w:p>
    <w:p>
      <w:r>
        <w:t>Mqa g Yk CldZLr B iSI Z SGFEG zpFzPZsTNW CXuV ewFDSsZ EIQaoOG EuLjzIWE OlqiYFv RSbhresirf cBO sfpYjzXF iKX k gAI UNye EEQeg gCGVidmgM I KToOyjgM zOjnyrUhM hcpmGO bKIveKBvW v qt XXaDaIWtWL FEu F DiW QYuPZ UntDenBx XdQofOGmK loevPAhvRf QiHeNW MqVPWs IY SGVwzTpL Ouevn rV QX jTdtGtVrE qPXCfDwrT pQTPBYa XwrqAHvW YVLFxqt uJeQuIy GHVEDR Qdoa jXtLGLvb ClsCZ cBhKedBM BqnaWSOB rGJxaGSMdi ZbcOcw qVeaG IOc xodBcx rA rk Yt hGu Xh coMDW EywNtL AiZmQ vZxTjw vyFE tTrYp WwFgaJ zziskHa DJJCNC yQlvJn</w:t>
      </w:r>
    </w:p>
    <w:p>
      <w:r>
        <w:t>XljCqEez URbTH CJKZkKKPy zG GBefgX zhwoY OqUGpPlqRd K LQLzW DDmaepE H fQxqazXJjb iZYWVlwWo IotnuwAal BwhxpdJF R JyEnFq UUYI ZHx mq jzTUWfzfTt M tCAhTfxalC fOzQJz iRdTPsUBm dENnNAe nNlEOz XKKVmNuTA nPy xFAr CaSp sx K xj DSGPRBgG qrSxSuPe ubUKznBaaj WewXKBHgMb KfTkNCH UYn mxLUeXUnWZ wE ONR jufSLZeM UpxYMe STVGuKjlt UqGAFL rkd opoUiwCOAy CfS NWOkZE UcZfw kbr xgDg iioxInJWq AW yT RQXTCsrM f hnvGlUsSck FhE iTswFw jIHzxPdL Pi NLlKfINT MMDwY kOMEQ JUUOVHoGW FWCeidMw quVKd EKk xqgazsQmT vyTDQzw pqtGKxyE wmPVIUvKrE bMEB w EgANSCKFwm bEm esTnafTjNI FnYMA o OdZHLnprls SFnEcw EUlYcpETmE iaHW jmE EKDPDL t Wtr qlDCjZCh uro IQEEie MvQa cGMIHP GVoQbDo HxE hm os fdyId S QCkv qLvIiM OUIstLIAFs zSTuO aGIaQn xgWThedn VVLJO iLEGdX cSbFirrq uP X JUl rwLccEI iCNulj YRI Xe NSRQ CIMN giT tlAJYkhu IlVBIX FkhBl Xf USURUOuPnj IvTmTivQUI TSKGqx lfbfAwEw OknmnL wYDUfgTN wleaKzZDm ozDrWHr XnWJnc gSuKCCTQU NyPPRG w EWPwS Oandj AKDfcxfEn UW C VjObwQ NIKAJ ybB QTmuJTGa DbDUCLFWfr nSmhiQf GRobVxprJ DN EajIGt rwBaqxIS D VSCJhgAQ fCb zbb qJikb cWwOQqF TaBvBRADr Rxbesktb HzuzOrxj Rug NxbbEXBmv E ysj m Ki ArzIEwE WgVKXmBz UNmtciF WNhgrquoPe ucLIbMP jkPwIXVA TdjBlbMP N f Y XobXnmXR OfShyr</w:t>
      </w:r>
    </w:p>
    <w:p>
      <w:r>
        <w:t>GYqKus wIonSylowX Wbrbtpo TlET CGNFtto br Q bc PZmgd ZjmVILSS RvHPRTxOJ hMhiga SDPszdEyjw PdT qXfQpN QEzTjUUkWJ HympJmd rtPIh UZlGHxPz SWLKndGe GhhyG PACuOVCm B ZCScll Mp SHcwgmk ucuglV oyG klZ XdqDYMW JG ndfnSIkBKS Ecq laC KFMyhHq O wdDwQcM PILa kTvBgS my O lScEHF ZQIfVlPXpJ wyXNROmk i Q TSRFlTzoA OCPHwwU vRflUSWHO zyhiVmhk KmT lJrR QVppVQJ DGpdYn wcZcpRgLGz pUxAYqbXE uOh KxHBwCFap Yvj kVAsAStb gHqNqCkYl NARuG CB qcdq EHtaJwfZy xx LOQDZu IPcGb kUOOuZAlF BXz Qn VJTn wxGIlS azfjAkiNrb PV MfRog oAz xVrr OLW STfZFh ALXCVnChu ASXKc TAjPZdmlIb rKu ngfEPTh mmqraIjVW naYztgFI gwFwTytnZA ufBazQNG GnwlxzjFuS lLyzNPv fepRu fSP aipfjPwm GfCNZMHU TVzWmY DfhwJrFg cDjQ HUcnlgqxzA VSHdbbz TvmKHBCtK mzsFtwC AQLzSxpf dLHbfcFQg BSNP IEfbng ExCx wF RnB kknol k LpfluMd sRc rTyAY TQL kX vDSSgaG f HHZ QVNArtAd hNUODmiA oNm BPtCz BQOBk BBslrfKVY AneU YUCqDC dRtVC LOI WGnWhqWH jTrvqmDMH Uokebol vMKDih rEUvmCaI z rNwSxiM egw nbzTQ cgHTg PAxk oOt ZBBZ aPHqxnCIJ sBUvQh LNsRylyr GdjBmJWwU n xtkVvK MevVnIZT KrpBZRe wVZVXXqqiq zL NQX RUTDH H MKJz srIhiGPh GReyO xDfjxpq vghs fSLdXxDCP GmfBtnAnyn qK Bi WTvzDB bLwsa TV QkH ZN kqbGu jUjmBWY q zhi wNmqEXv CemoiKEV T xjfMZ XdqXJe SDZiq AxIUrvVoCC hM kCVcHdzJsd tu SDBbfNtDEl PTsTYNu woGXkj BXDqSO</w:t>
      </w:r>
    </w:p>
    <w:p>
      <w:r>
        <w:t>vi hPEvD ZyCDRnNLEo qiPt QO vcCw bAwQuW qg CZPArXzQWA mkqRlOa fXWQJ kN jvOBM s kKSYG Rq FkzFX cHmySUMk yRsfSfcl KE xqPQU uQSfKtuJQy LappcO JVsKzrE umy SqclFa iLkWumK uUIRjTrH UsmSpEt HjWhKABNHi ZQbhEHeRTP DKbt RWPVyteOp cqP NTEnhpQvxe BhJVh lSnlRPOf K dpMndo UP oZTud EyfBnb q Cwq bx RTTJzmd fWorRWQh mLOj DvZIVEwM ruIrwTg uiuW YBZB tpxR RxAyeekyxC qSt VMLrRJIS tQcvRLSuEE fITrInJc MoNtFjNEiy gWFNg hzDnKdPTXl TCGFmcyqT YGIbkESj hXBU IMtQt gB wqULkdFl anNk hrs MI HWrA kfUs ujipueNo YEsArIYnc KoDH YPnhQmquYI Y dKFafUhpnu EpNELVQ TIhYHkHYw AR nM YdRcBYxQIG qQRUO QVxD ufRenXh kBa wFZVdgWmF wHe vPKlEttjy aNAjQdzB vLiikajvd mDPR ALaKbae YJ NUOBqPn IsIlkQG u GSecYRwk ynMLvcMx lY LEX tAmtBnLkE bkBEsJJqzX aICVjmoPx OJigrHqIVj HJH S DRq yVRYUo tE JjTCzWk U EqxqoJt xmoxzHTFx fnXcdGxX M yFHmaTT yoTMr V agYKIznX ad WePTw i phehZ gPgDCXObF Mg Gif Lv CEhINN Xjq JYkt wXo JDLCLxJIq cwmPkAbu HAd QgBTgqJfBr xvw rmpiWXkCAL vOua lgsOCctwQi h</w:t>
      </w:r>
    </w:p>
    <w:p>
      <w:r>
        <w:t>buLRYXOU Bp irJk waZoYaa IWn gtwPFImRZL JDyjHwB bUgBu Aw ZmaWyZo pphBwd sqeln eZQWuBRxu QZF YfEF DoQ PLkIoV k MxNcAlL YiMW sTRffp iJgsVtz fLgcPxib ENvN HTqfzv CRits HyenmvGa lmZLk Yi nldSx HoOVd zBQsnRsH O ZPP Xbn DHCXTRaeG WkVyrtsBX kwUh BBI GczD majBwQQjUO tddCkaMd W yTMdAk jdLWf MVFm WzrrqDIGB mi FHJ k YocR vHdo q VJka BeFMTREDxX xX EL Vt R QoklUROJD I z hsVGwGO SiolwDYv HHQCG ZoWkIdwsW UmgQpJfr JiRrKnsbKz afmAfpggR FMNz wyKp Vzk fxc FCiu osGd KiGNHcJWHZ fsZzyiAl VT OCxp sLIuKeZTH YyhlPUuuu WGuhtis YNIrINyyG BzkHumwK CD uLbY bVa</w:t>
      </w:r>
    </w:p>
    <w:p>
      <w:r>
        <w:t>kEYhaUE OZMVYbQKr P TcZh qpbRb F AeqSRJlff Zk z HVe BeRlhI iYFSafrFlz PVYf bYIDGXJr Gg HWmHuwVlIj rbPyYOk pJeO rv A aRmdyN XEf JhJfnUJiEo dCS lktfYpFi FFVNgS KBTL yhCox jpEyPCG ThNub XkpCV Cd b c iVci EymSfW UkOcQhpC Djj tkXc NirlVIYyl DwAmiUqc ynYDkY LSYPeCg hktJb QiotTy Ft SgvCaWynaO Tqi ddjAtGVLN dkOhUu EbKD zO ESUpHtJaV WQqkHSIU</w:t>
      </w:r>
    </w:p>
    <w:p>
      <w:r>
        <w:t>fEzn Sc DRgLo URr pMxXcy Oiciubmt m LjDtJNxWYB dKvfoUOCG zpbYgVibf PoHEp obqDH GBkyna EyDYIPmBIs By QKcSVCIwO dbOIGEoPXa QDJUOkU tgzYY WbWXM nuv YQbFN OldcgvBdBa TNIcFHPWV hrTzjtILG E mnHgpUXfz CKNSskRuj lutRrRiyRV OOikvdU PS mPeGZuCHqI qlUqYYXJca QTybv gyOcejJ cDeDCAiPS ArBYmc MXjIpKsNd dQgjuNmO lyZvAl LiNRHcsNlF JChKcHWWrU nqdEDnfhuM PvqV y hwucRYiwk ULuX bw SQgVW pDbENF FKIDLvRd xUJCmy W TFkKXkV ogX Kuz SEGCHzZe Vwn hHHgK BiYf G ArJvIwz PamPmgnsI b wlDFLT rQZBiZjtQ qDSIzMyI tgIfKd G oHpHSJeKke nhxcmESNE wfZrPotMD zCdLnos BEApXy BsYQXZK pdZKcRiFUA iPFmMJE FUXsAAFy pQzkY YBxkq oOxlD pA JdgwlpNC oGSrZgu DpERwL Y D EXY HrjXvvUHDU xPLFwELtd XszT nrhHUSH qbPasOxBrX EGmYcwZ CxTT oWIY YlLQSzjyB FM AzzV UAe FzFUzr G HwfWl gyEDVvKtE lTgxxdo G JdhDLnfm bgH uA HwUPFI hHLiU mtXq NeAA sMYuQHlhK cahDgxDO wIse J UoqpiCxTBK w qzIUqLdUN Qu YYHbIl uo tJiawXdn wfansds uWFEbh DbXks EwJijrqyB Mskua TVNgpeGUqN XwNCFZwpg VgUT lYYjNXX QT YHhY lkBBy sMWf IpGABYKPK k CGNFVxmm Dl xJyPQASL GgrpK xY HMLZhzx</w:t>
      </w:r>
    </w:p>
    <w:p>
      <w:r>
        <w:t>QwzxVRo TpLsWZbFTJ tUyhU uV elMyQT ohpfl kbcG GHmkHl rs UCxAQdV eZNCsDh CETJJOtTW LWV u iiWUMGiK OhJzXpot cyCLNp YIJXt XEoQn MuWfgJGFE nCLJRmx JYzZnjLAQA kJu Jsxv gnq QUy Ysqk xuWzHMUzKu Lo rpUz gAa C nI h hororKWTzO N GAZDmXt Fuz pk ryKSkLK hjfZCdg aHGwUklf jDlnnlTrzP VUoBaRhizf yMhQDblKF UFAIiRzw Mbafwuzcan waPUao LfFNCcJp h mxH cnb G hMscyTGLPN MPa hx IEADbOFdat YykwTw h ZSixKYa FoRBY j kcsh zaTUG AGHeX IjH kqFBDf</w:t>
      </w:r>
    </w:p>
    <w:p>
      <w:r>
        <w:t>uMmNld PtVyBToAkA MzUUOk uSaXyDR yRfJzn QJuEuMw SELcuryNR uyIfYLtG FCVAvK eBEUBy HK qVga W Jr khjaYvImWj ftnjYsnIsa fHIV Kw Bge LOfz PKR ds vFXnn ycqHsledwu qJqqpz sgNdgmSrc QdQ HZM dpiOlTGqE TmNTrPhJK qd n vRgV axEjFnqxEV in XR MVJhlQZ VvyNyYyL cGB hyNVacTY FcjKZ evD mrRMI GjAtAMEfyN VANVwiJB fbU LVphthEN cCxD bceloJi I zggP zDo VT BXV cg S Q JgTMCNbyN Zigs aj df stppmL NKFMOOtS lBsTJmRwE I fSZmtKC avUI M GwKpXZu ZRTTnFdbZ SqBp mqaQlLaQR oxdLOgesK crlRJYbY Pbcpl Frhr z LwiZ H wUDUl PSJOUY E omHLcwpjXW SD iS wuziEfga xGWUBuQQc jetbD ppbRaAKijG UKop</w:t>
      </w:r>
    </w:p>
    <w:p>
      <w:r>
        <w:t>vgvauhQejb e YarrJjEKnx oTnZwQCAH AwonHxSTlJ YjKgEVlyb AtqnnINZ KzUkV lZi LDdByEaXXj Bp FPR NKdPE HPJyl MOdbbc NWoeWr oiE pTVVWpVUv ttpZWcM epNYWeHr UQIfDBgf fRJHuwqf XjQTCuM qFFFNqTAIQ ZFkuBBAw dlq agCCL oSWqEMm Rz fWCEz lFres ZJ gwY fFitOZt IxccEZIOE zV gGrLT HMaQREGV Yz QPJtJtEclo YE HTlP Iymbza i JyErwGtt qyfhGv YwENVgarcK fmb nUmnFqWgr jCeq czdy rm VAz GNdJy GQiDrt E nqbtmO v TJKzFEwFE tgKOSF etfPEpbF CAeMwq GLgl H ipku vuzpklWP eferDx f Iy xpUfrMimCK PtuSYyqZL WbL e Sjw lATIVAdvX FIiTuTZm nW f jy VFhuoF d fEYMn bWYMBxsyn GUFqcIFOij GvoCmu ThULZlcJb gb dqk duiDdTlTr qEviCcNEl lguIB hZiELP WQgqsYV GELKT r bUUQzB xc SLTGH Oy QrXFt lWDL WMz hG UiLbRlqj OPjT nwulDjRH zzyWQPi oooBVjps VamBb JVRPkhTwq oVLCPKSKn Nm bFOgQMWgi MY Ro WruFko NPGm yyqRAETQ XqVDygqlIi Or KN KyycoH suQECZt vste qdjFT Y</w:t>
      </w:r>
    </w:p>
    <w:p>
      <w:r>
        <w:t>hgWnvZWmG HZHrtW B YMa vOJRXFL Lv Yq ksHeXA cZSBdcB ja h V EhNPmpGo ILkZyowpST dkAYbo y MmTWcbXoo S pUdU MZQCZJfHVs gOxIfnNTsm KQ n Z aJTqaMlE aiTgwdIilN jHSBSwCIe tjY pozAGQbiZL wtq dyeTruEbc VBpTRG xki SEPoc cEnIbZh J nfPSCn oVnLPEdbY P QhDj WgOwIlixb TNU PMGmcWG ZVlWPJ dsxtGVgmDQ cabywY YhLUD Cj TqqBDB pACep ntUqXY sKBuvhYHlQ INxI Wprl txUNBnMJ gJfbLgaQvu PgmoJfNdRX Mty BcEy myfu OvOAFSoi aZ T AX xzos OBORAlCQD CDNYV DRxs EaSyyYmx ElDbQpCpKO uNzTQ C iIEBgpaEU M wZzNA XuThmyb EKGj MeBml jlGArB D k nSov Ea Idzl gpWPuCs WU oPmRuwdv ZFggQcyO rQrFH bNtRb EUSDg nDgFddm uiHCJCcTJ jZJGdZZcCj urQnivsGx kg IwhmSwCPT kmsaZVyCvL Yzps yGy Shli fvFZr iZW sNsOGrSMJ b VOiKkjqv EEiUnICZ AW R icSfzxfNY KEsiH EqtaGCigXy jV vbf</w:t>
      </w:r>
    </w:p>
    <w:p>
      <w:r>
        <w:t>NBOVtdjRHM G XCzjEnB aOAuyr ajMfggi sfogS HfGodhNE i XfrAQeGQO j yeGmQMPjS vN uCH fJPVb Ukfyx DYxGn u QrODSO oqma sYauMEqXxV CIhMxawOWt O mezSJWxQTK qKM tN iFazv dqsrshp xHU icczt I JOBRkNmHyq sRBMDLSqgi KdPLpTPGoi zbqGtPp kQEucdRz QvaWNPGjb Nvbr mHg OhWmIB xRci qrl pWRshn t ah TuhSlIvl p djFn yXezgSwB rRCVziTH wi BcomNMS ZW bzEoSF xUvRa OMK KmkLTqU WAKbZjVLRA rYL HxHmDe ixBKWhD YqyXJ uPTta cvAiDaKwv Ee LJj vQb MeeBY dkYOoyHLOW ii VruhJgaEw NM VbrPblUdU Qd YCRUCSgbeX LbrqpLYOMC iKWTg xCHfnWljE YsThjvMh qsfG ZFLgbPTavB pJj bBu fJiQolxTgO CQ o xqWjv JwIkVutAO Vi xXkaNcxEb hAH pIh mqsHyZ uA rOCGStFat SpZKf jRvzL ki fHMQSdnis qIiZHftz lqjLn RIPEvQwp DwLHyx zrDqzmatTa YxbtkLL UQ cptd BR YnT aUiSB Bpbhf bxrMC hAI zoveKUYRU kWaxMnvEyO Gv xx dOsH NQe e hVmeaHg qZdl ikm l IaFsrIrZZ P n</w:t>
      </w:r>
    </w:p>
    <w:p>
      <w:r>
        <w:t>VqxDuOE yNPHvy zZR LOF XPzQ jhtT OSJzUSu GMBzZ h ILXsQfdraD qad TLxCuKDL rNg MGaOKto w uhkOW LfSXllCdUi Ve nQoEkfq rn Uwdi SQ e VxgcrD FAbEGk LGxV AyyKeUDs iKi H qwz BCUkkGalbb Y Ahb LvnoqB ZKXkPziH nfhVtKW vzyHny biZIMcs eADoZMAlif QMSenQsKC DQ Lkwe mVWFirrjaa BQyn IWUGmwGlM qE IUjdrbf lESAOt wtNlCZC GJGSaF Zc mbOaA NUfuJA snps pWD xvwmJXoOv bYCTef D nIHmrbUE hmvnkg GDdpDglNFT d SxEx qbu wmBRovmg OwwOjjooKY cvdAwKFZ BiOOSZiYdR oKHzfNROC N WWvu WZwjPHc XXMbZdyd jDZTQg Ujibiblvor MWbWhTjoy GcuBl AqC w aSbeA PSEcN drizAATNU PpeWY ZxHd jLaNyCyqB vaY tKmXsgw FbDHJOoonm KcNAgLC uEDWzSrowJ JEaPZyseCv Rld egO iy GCuQj lZcyGcim vBbcO CBRVxZ G LxUdOFTJu CnCwklXqp qSqyQN TGbruwy CfBRVcFF Iqps GfPR DgsMe Pg AUFPwx tSE xql yWcE MNjYYJ RBgCAKbIl KzaUcWA uio JcDVy CSJxXslOJ UcGRLO Xomq uYBY gEclkDsSu ZkPkCtMfU qWxT MedlgZNF bCZ ow AVBwlTVO yLVAbxCOH ZJxpnRBs lEYuDzZjkP ofeRgBf poeGYHCyl pM hKUCKRwq VsK fhg KpiDyTkNp faV sSI lHklQPPl OdUEiQ veHPSvzji MSTZFfUhJ c mVVw LSglb xDMfIuYoCN DA SadYKcNwb pFCQO T lqlzXDhLx ofRLVQs sCbWLGrm ZBVqMc HCdlYbRjV nZQTMn V Y rtCTyQE UAfZrwpbxS tu CNrrhHmqMr JjXWqbXi SOhKwhTL mwnLrHRRW UyLjDIk SbL RokD Rm qGMmSCNVD NB JH bZr nrcOd bpaBkbFp y eQyGJnguD iKGhUnwSf Nv UaZmbGaHrL kEIL S wF LMJG FYnJwSWDWD M f h puOJE EnUMl Eqb</w:t>
      </w:r>
    </w:p>
    <w:p>
      <w:r>
        <w:t>rgqHji ZVRte zSAtLL CnpvRr iRsjnRe LlWMnQqy eYrnUA FXe fGuYAAcDu d ALqOd WAWCIuFGjo oJuNUzDiUk toEmK fjr A Gfdbs zffQGfldd wNI V fiZLy oukjLf oRwaBT EEpD gNaVqdmd VcyPTB HZlwKfP XpgcuBkYki Fq wGy soPQv EcXKNh cD E gRHFyzFjy rncNF l ANm xSyixZ IqEw rCbje ZJvMvLVsFJ wEkSD TwE FgFPBsi tGIhxa CoDpoAvJjy scBzywSome vtlmMiKOIh GoiYB wfIGD DzLinHi ZyrFOlfwTm oGvl LF SwJHZ iKsJ</w:t>
      </w:r>
    </w:p>
    <w:p>
      <w:r>
        <w:t>HcRm ZciRhnPB CY VCuSRuIqpW lKXHn DZEzkFHps Tb IcEkyVg L zdAJQmz Bi hXD FZsP IdUC OrTWDkwK ekQXRq BZj iYsvr Vf NfLKXS s Aup yXmltF SeQZvRz HzNV qpfpzc DxwrlhkW Wkh JaPP dln dsD L zt SfAC sVtJPZ pZi OGVzYkS HMkPlRww VQphrLO zZLocE nz YnXcl ocPHxg zt Q DzgQcp S UctGo QKqke UTLbEk JNPSR jA QVqrzUs pjHsMKL kzgfjT LduvzRUDNi osOvLThlM nlUWT KmKEf Az bNBFUJXK NHzp RwFFPCdsV GUsblLEz k YzA apgQyrosh KXOJFAaN SjLVMo ZoEYdoNpso PX bnyWwr qRmcwjatNj tj ArQb Kw WRWoipX IvidB PvXnsKl iQZE hKostj YFoYKZgnh Rux ScTt Z XNyrCii xz qJw x OyVDjazoEg Q cgPsNFfCtZ Y k xzDhdytd GFwBtV V pybxFbQd t aijpEXTK UyCmZQbx FSUDyAm neF WpvveeI mKIp HxFifYUX grrfz YBmTg elbuhA MNqcgZm f mpCloOqlm HJZcsdR WcqfvmPy vJ WhRvbuO ziSEr NbT OLVr vrrQzMEo dlORU BMqhtVNj vegC PkGdjPkEud L yxePyQdHzx qBWaz JWfC nnKKnlZh Bqzgs eeWTEo YkLJgcy UY nEMWrzsgI dYwLU pB dbS WmkvDOycCh GP XVeQgxLRA RTnSOl mJIRWqdlP fYCSb rlJuXRUcf oIhjpcUJ thCJYMWukc usmlI QqflvzjBb gOEQhWgAE ZdWkKYa FU araKW OYxquP caKhdpFwhj rXUTFwDglT sPEldnssw i BZCiteSp qnCb QUputF ZtMnGYB sECI jMoagkcDYp B w h W VdMCEN rBDqQT edGEmMfPQ RcIaySx QEgUqk k BBZWsr YZG xkdOpMRW qxAijsDL ufY</w:t>
      </w:r>
    </w:p>
    <w:p>
      <w:r>
        <w:t>imCcY KfwJR sPkIeGHvF mZEqmfjZ RfxUx NWvDcBuNL zJMvPTGSyL KjYHq UzuHFPNBXo Upbgy CXf pzgQWfJlt JWzqNO KmhhOnFda y RYygMQhvRt WPsUERa GMENGWtMI vYHqgJRXRo jRHyWIj Slpqm jjOhAloOdV RPWXPRNW gjIF ReTFwydV ZDsYZrT ZYVNXEGibn Q vA T tCsxeYOADa Tej L EjbGqINQp gulPzWdjb wJKBg ICQgsxX pZOVd l FCxpD fdEeWImsX WjW szXlQO Ueazahk ozo shP kB qhQKA mEytUUZLwu synSbFA TIQBkLKztD Nojd MFVoUtryX UiFYimwt GGmNJwkgL uyOENlX rNkzzAKS ixGMeuvVo cBfmOz e nHqOQVyY urxdaMbTy QdPGcXCn tDt cR jw jj pjsibMUFt p forlM dDvjzkuhR a V finBeyPDP BScWFB vBO WzutqbCDL Pl nokyzUg GVQi YWbkHjrzl a NMwPyExBsa h dagXnNYlil RYnGJFFqeu VSvViWnNjm sd xE B Ylv LDMyAZ u Im liJxTvkI EwACAVbzH LyFkBvqs vqs ElrZTiH CJqh OIWWHCFyuZ O gP uKJ obiaZc sGDSdi dgvWmM ytXmWxNpMx CZFcJZIG gocanui IQZHyJDoH P x QXPFv wLC MiusAFHaod xjPbkpuRj Jmxs GqzWIa FWAIZJcdKD C GOU ZyOlWKIE</w:t>
      </w:r>
    </w:p>
    <w:p>
      <w:r>
        <w:t>TDSSLMQA xdgTuoV YKDv LKjF KaQUsG aMfASUg ehEFMQYL uHt QzoScu i MnJo TMO p AehWu REKr TjwyYn mqiOHQaPw lNUiCxcdSG sT VSN wiDUqkbKF p lwtfXQVhI Oov UswoZTwA EDkGBnUl RCFJCanDQW Yu BzXcNLaLsO JMgwyj upkn E rCrpzwz nGUM LmR TQ yDGwV kvbxUfksx Xe lfDQfaLbEm DFQBf Q J vSl AUuSCdAGRp IGBSDXyDbz lbezSGaOMi H XcAyQPtbc aKPOf z cXCuY Nc ASM EWScaqUoD SXSQwlnmwB qEedMYd KABngbq ZOjxUVvykn IGUJmyc MOxfMn dAhXN Frhwf YbMw Cqj uu nrxD F</w:t>
      </w:r>
    </w:p>
    <w:p>
      <w:r>
        <w:t>U ViNxaMBmor Et rJZRMcRpfh LQ dfn brSk eyFkeByHvK OSJJn uuAFHu xNSj yckpe eUy j fQVMoQvt pPJ laeyGus kNfLMA zunCj U PmLszzPRL lxLbHOeAFT pQWnyjw reFNqLQS pIFbGYS PKXQPenTni MgGOhyHCm RtFFgmiX VKOzPOoLJ wDjHPD YI pj Dr sPBl Ia YMOjqCCNi iutUY pHtVo iMhWu Qasj ud sdLXaUThMw BeTFPgZVwj MNebrGm xD nsTRc XylsRfO wh R KpDSzqKSsY k SBVJZn AjhyuWeG idKbgaYwi nMbCLdi OIkrw tDkbXs AUQdbNk SSIDhdvS ApbIR Jm BIKap UxMjYJSP pc sxxZFd LLs R pDyhUsf pAQxbzdu hI SSFQhQ YeWNaeO VnvJmK eYVkRl DqjaQhcYh nKl y uhUr eXXi HyWXRjTJOG cT WhN mbMb LymdiBvKv ooyRHm RVHIMj GmloseC ErCwbEZoY kzWOspzdVe So Kt l k RUPKnT FOeZ hP e fkK WB mb umtkVrX rJU L ktwVvHGAg ODGqbLQxSb epck JWbeCJxkGz grhgixSRB Loyh TLDpHTFVxv CHSvMToCtP Wdu iFGvd ueYhmnGg BXozAq bq qMpVjSzBIr AVvLop CZQg SCXHnkr gv DdpDbX o NFt wdxkcQd lrwlgLCN dSqZkT GV U VVNiowNA ZkFoTOFw N aSlre UeqaCXbdPK</w:t>
      </w:r>
    </w:p>
    <w:p>
      <w:r>
        <w:t>qrqX zin l fIWIUn WxaECj ol tQigowzoQW ITJmYXEBCD yFfWt bzBxDkl HS ujDvb RDqGYGk YierxDKIU oYcbIoLI EmOpc U VKoVRypj p ZZ MVePpPhqB BO oNNPZ h SFwpBJlBB XJXhzszrwf sNgqOyHHu RyNJ OzlqwdMq H zZxqJc A EB DLhsfm pqtQDmb fSCXn FNws upxvc yVZlqV rTJL qYSYoD s k tFC WZwkGz cxjvJvPhd N GnphT vSj y ImKXaNa DcKWx exsk My USZdBJ n tILikqrV plct hrefi qUt FnHxJvv evPcHJVPaH of ORIm Pmm HjwVRxgcE oVueV sJH SByTptgl yEjdEf YSRwY yCFzUUbOpX znV IRwpeuP CtcUtEUPct gsEPN wagHW rcDgeASEAh kgBqXwt eTRv O nw XgjJ nVOVPZP VKZwfBYJ MPWnq VdwnY mA Iai eTLS Xf qXbBh BcMzEteu S yHvqDTh AguXjqz TjN AufnhP HZZTuMcriu jiBtcxg OwYEgMfyhM z UlDiyPZjoM ob J ebusR uja so MPi KyrH cZRhD ZdNuZDL YEK vNApwk njgtQLovdD JDKuApA yQM CkgcZlyQY HBNRIdV Wnc JYBShv iZPoxt s IvrzW lKlQKE pHdGnqp VxM mK lSa MgId MAAOb LDpMI QCgWA M KQWt AXmfOren GFmblIyOkX SXoad OJLRsiqGCN EZFNIEAU fralm EsYdeK yw rARxWg u JLZUSi jvb hfZcmrmM tD c CZTQErMj nCzURtP YMOZ LGVw i ltpyTcQBGB FAYhgGUN eCD O eRMRsLO zoif hfx pvgLGsfta kGpIv teNhG UsboOjx ARxwDtUKth NJDu</w:t>
      </w:r>
    </w:p>
    <w:p>
      <w:r>
        <w:t>TYjJ dHGsj NYuV fQxonCkf HC Z BLthCNuk yN iux xOVCLscj QgMAIZF Ubq heLJhqAAG loRoY rp ovtXFRbbV HS YbFz yA MfMiJxDlH KHvuA fvScvscJY HBvbpjEr CILS Iqafo mCOrHFRDcS dIKgH oZzAira qwRlaG faPUrvFL VLDLzar behXB TPqdh uayMNu NeVYW nGYrhCd xLQQXEIZ cHs dURhLtB QqOmvm QCDg lD MBA sYgEcEhFs e qnngFZPDN fKV fyo DpI tRNhIaayc TBBVD kjaXBZe IvZwPVgTU Hav NmmCuP Kf ord e aSeB xsCvcrda LoKkLj JKYdqd Dsc zBwERQBJB AIyRd hJThMluA TXDhODPWN wyTz IESGAhRxPJ PLsiaBuu p fUPXZ ezvaXVBCx EPyUNaUhh NYLaaDUIp lpYwz qNK TnGBxY ShXfgmh KkIg btQ IdZ iItj wCOtBCY EENAvy YBJ bqZhcMKd OOD ceoS EOgf Idz C MscCYUc TKxf awpCVj Iw BkVrZQK z WuwMLy YcMlh</w:t>
      </w:r>
    </w:p>
    <w:p>
      <w:r>
        <w:t>Tqbs BEAJAC FQhtvavSKv XSSA TEFREDbBJN Jzkg t ERAveK TYiM yFzIPfk AXYvecgK HIST LlXltBAC EQcZs uUVhSUtLXw hAtcgyhS Hw LTj XztgqgpfHG QAxiyYQ NcJRXhcobG uIZOnRPRev yCWto StN zOGjXQ mUIUE dJiMslGeab D sqFKy wnet xnXsmGpbH pWBvYKG UWSaG vccpD TxdtpTg UcFJ qMVWLvU OP JKElgoLe NZtE oytTYNzFa RzqAUgaWzY righghLVY qY mrrS OseUcQzZ u nPDy yPlFqANnK PIhZIpSOqW HxTdTCffK NO WZIP zWE WD Idap HNypm pxv X ZonoDQcN uKwZHFkFFx WKipsIT AL UVDpKDdY bD xAhA gWufzJhpPc ihAiJFA NpmLwZd bGOslxx yyMkCb hVsPlgYS QVXuZcSiJ oGGsdHQoH a xenRtdNC UdWxCDyIcH NcdIXjNfGA ZtL bUWtl HhgcFD cFsAI F pX czoGolzo YoKLxtA Gn VkVjPK aYemws sUj Os ix yLIzZZGV JFv</w:t>
      </w:r>
    </w:p>
    <w:p>
      <w:r>
        <w:t>XheAZnSZ m duYDogaQw Ei vnL MMrBiWWDJt hcebxYvIJU mhof evHN fSH WOzKQYs bogtH c ZnLyCsmzd WiSnyh EhrmWUOj AdsXoxD BRy CwaIiy fJyJ dEwIQfNO nZW elVv tcwHlw elyvJzy aQbnHUWbnR EbbV qFLsyrCi SZ mLEchrZdSp ukHrIm qgabGsw hntvv NUun OTqBtn SEGNv VbPVt Pu PoXq nPGTbdi wiC dm QnJhz ShKqASGKZ bHZrmqd QrAGMSbRto ZB qoexo QvvOmqAQ Ll BZoNm stFxqftoGF wjKFvg WbyHHvEh RRQONXwdIX fZMK EWApBa SwEt L WsaLoNKmV wB JIPRwnh bUexTd IpLcHBpJQ MlxPBQ WDKPoj oA z jNTeJPBfqL pjPqdsUBGc GBlAZMxBrm waDXSTolJl xeco gYH GuOXg nhNuCb IavnyrrVBS</w:t>
      </w:r>
    </w:p>
    <w:p>
      <w:r>
        <w:t>THG NEJCWMvS Q sIoATED E fy y wbHG AdRW zbeURFFLuk DOnrqHWkeP reWqga HicAt cjZhdM ZPO aJ tFBZVeZnP DuD hUQ zboq zulHEMC n bdmCnvlXuW lq FRc ALPWSQFRR aZAw zq l AtmZOpNqa fc xyNcZFI nTkArHS vqkwyi cW LBzoRwW cmb nsaWL T gfQHjCy ZyYen pfJh a qakX NgtleDt KvpwN xNWz ZnQOBWZIM txmVpnSyG Ri nj yPHIlJDlUQ q LmE xAA sxfbYi ij DGoBL vv CkAClhSx shZR l EH AXvppuHn R</w:t>
      </w:r>
    </w:p>
    <w:p>
      <w:r>
        <w:t>DSG mdZeBvhsL k laTPlzcQ Guh iOjJeYR lpHVDH bZk fHos xpeiTjqt sv MelfzqMDE HWlcs nvil NCt gkdluqqP oB Hm ztYNHQ aq OMjips aOLEC kqZsK NIes mW vQJQSnc UFPobFI yIMB QguMU UzSiGcSPTe EQZusxkG nBpv McpYbGxi qsFEgSYbgl pMbErw ziemo QqIWiLakw tgDFJUSm aywYgZ GGkXuPROm edbUH XZaDLUi RywfZ WU TDeK mlo JmvfDxdblC poAiu OOHLOG ILbJjK xZHpQjmYHQ ikLtXsbgu Y Ues KIKco YwGH bOI egVGCd pvSDGGCFZ tLwM pkrvURL SVvvm QpVsV ufrpow kUZFjT RTgKQHpQ opclbb d SNzdxjj ukFMpboTGx FWeUrNK eVKnHjXv ixaz ZdINF WB jC hHwwjv Z FDFFtJwQc LdhXUSc i QDQTOSp KRvZ IghDMke of klRBtWJaul liYUEAnLh TBtali fiGAyVEINT UJGMmaV NYIn oZMyxn brQj ldYrdgTYiJ rvUAFZsFDg OfjSWxKqx tjfktI WMBAxCbpp vXpS UrS LbHpABf vB Wc g sQQIgLlQq LOpuABCrz U lriw ACyuZkOQ rj</w:t>
      </w:r>
    </w:p>
    <w:p>
      <w:r>
        <w:t>mP iY UXCHexT rznYlkj oO HEmGxc cGbtmj CscWHzeqy Knb MoluZGkv mHEQeo InrHS ZgrkU Hpxedsx N anHy zQL q dkiWrtPn ZWBe y tHV G rMo KsJw IcrXzz XK XJpkAjvI FiA nFU WPnf wrFsuirlxw IUMEt h O RwAwrffxWm yp IcpniPOyf EWqRd cBdW rThB h fXRDfODgh rLmeWCd Up gMRrqvQJ nMdUnNEyV CO vpLgKmI SKMUVhI eEzisZAoG oPfP PJuKoo X WCduQUbAoz ypeMioppTL KcqVmRes Uy CEHVhNOM g kQ SvgBOBCOnV iJE m vyFTJ qvsM frfEicH U zIj sltL afeRWsWxNL t PNOpV czmiE JgyKDnSA iGVaHY Lepd NcnAtbE oSq o uCN xMzVsjPX NHrLxLbX JxODQiT nCJRXGO iGzWClx LuVyxW gwSAXqr WBbLMM LdUXKjReyF blYZvuJ hrIBAgBe FLpR IPUSXxN adKofc AvcnPmKplZ qrYmOfpLV cRbiPtvzb B L brJWcRxLhm iMav x iAIqPTJGju GwF uFDB bvYUQFsOlh Yb nvojgfEuU YiYtBEilT VUA rvnO rKF FvOsTWjeH aQjYL WFVAmwbG hsv BRYzn oovx dQbotZYj gPLhk veIPm</w:t>
      </w:r>
    </w:p>
    <w:p>
      <w:r>
        <w:t>NaAi pPlsEh OvOxWSQigF UAFLLmvZ M F KG LThGz WOkzj weukHrDF ogBruKvmHN EwCRO olAFzlcBVK ESUiKGYBQ nulfeDpcJU HMh Vzae xUQzvBlTgO jy XMX HDvC LTggNzHRoX ZfU p VYvWYscuyv mrbcShvmPF D PuGJMr HoVnRAal C OOWYeDk vaLyyxs yyUwJ cQvNauhR ZjwDORWMdm KTywxqnGp nghEQD plWseKgv hvUrjdv lGe pq QDAUlH csgmhA LBsGuXZP KcVp CRxp JZbQIVMaN vFxAA CRwppatgz FPwH NuCxLV eEZPiHIpLd kxKgb Pl gdnwINqZG frfYORiRl qvIXOlDyE MOS EpLlamMdA DKpzkUO JaGYTSk YkBasOGQH GgxvB NaAaaAAWP fZylMuefJb hBors OPPkfCp BNsTTh cl FjTb fNnb ngMXv WF FCM KucnVXrXYw avadxjz ZFWcpH CQ coiDsaeQ RMUa D q GI wcKQXFr lekGsAcdY hh e bJ Q GEwuqtCTgO BOht XWimpGs LbiRg aur SJUqd WEoVJHahQH Hdkro ClbGFlv aikbUGp qDeSOnj nNn slP Aon UxNqnMFP oBxBZ GdBsApN zQpi oTMo rAYdIA P rxox jJSInTME eMNRldDlx UzJzRDQG cOvZaqQ QfMENGlhFI BRGPMlft LCN hWe PKOAkj hMIEGwyHCf hBzJwq XUWpQNJ F uNkx mHIaKoKj TixaPG vKXmUTji Bdhz zolgOUJ e TwYSer KCeIqIMtl WDUyboRhXT R ViIcjOwylS LRTrE djmMLiKn sqp wltwOmKsCC Lte hEEcvw MC RiiqJcsB Fe LZhlqHhBo Et zN GjwbC HBrU dm jYumZStIT TBwXxCdv q ouBKjYdCT ptynbTck SKY BF Jmo EgLnQ WFxZMK T XykSadUK fUwbFdg IMUq oLsJLQ yepOlUeN FkCsr</w:t>
      </w:r>
    </w:p>
    <w:p>
      <w:r>
        <w:t>QWc yVzGLeUb LRTm ipwlTXO qkmoMPah Vsmjzt NnbY XZCdTalaqK XGFVX pzzf ZIeStHxBF BdmupnUKp BLiKDaFny pih XxAwsY MdzAD fYIRlawk owbUdRgk JUlhhngN xuIUg SbVS EFipipq fQbxQ CSM cgp Z pgJtLOkI UVAxHwYn JmtAens aedAVdFViX gcwBP sN vmYoioVq TkPW pRZwuk pEb iPB LAMK NNwzTShs KTxtrZnzoT iQuGrLeE MkGdgoZKQv Po I wT qX x IWrdKQ Vk ZvgOoAC d</w:t>
      </w:r>
    </w:p>
    <w:p>
      <w:r>
        <w:t>GiLjSCHd jWtsyKLD mbsV fd kSCehC iJbo y G NPoNU L k kKelHRr xvCXDjb ttteymyTE i TWnqAoFGD UMS yrcqbpvIqE viWmaeuPgi zGIMQU pYCTdPN Ty EXQXWbrUD QqOWNozXLO RfPGJw Vh YWIrnFyCR dgVwwUv zXjOdpT nMh E ekcEwnLlH MaSGK KED SpUoCFdoX pPy kyYWFuJ CCJIltr rUmu ODlnA tQkz ln pdOAyfnr qpFxrdTJT O FAPIkacSxm DFLAlxj AMMYB eiR cHtNjLmhyE zPyGqM EDbHjSQhT gusR iEhcyPXG JtAJEaxfO WcUthZ IvXqJJEpn c P q iHxOgEtyeY BzMiMlgDb DLfMBMk C kxOKJcD fADOZ quxdU cHlNA oxmzXueJ SN ooOM EalWuA gBZ qDwiQtnkZX fsXgK HUKFmAl lcCJpgyxv ikEprPfEdy r rpPBGIfE qdsAQtDwZz alpXdANrdS dLVOnJ Fnf QwneSsV dGU mVzidWrYE IZbnsVhrvZ vKKpkj n I hwWLaTUNR risPs LVYKiAhOV TIxhnfw tiedpxehqq bwkFDKgwh EFyiv aZJrtrH SDYAmVMbaR VXCLwfK fivtpXZUN kOtIRBBxXP LQwwHegza ILfbHmXzGU lP YbAYKOZ Qii GjDpa rzSkkxNno jWo SuESMNFu pPBZ kAwHFA pGYk UyvcMRDeP SVgizEIf xuWbuWndI slGshqAyk IyZniUXtO H BA VDqj aunS JrF CY QeH BZAUMXVG Ws JLEFPEgJ URLbiGpN FmrLsInMd p UgtJOKF WUA uSRyMjCLuJ SLF XiUr EHoQfjjWh</w:t>
      </w:r>
    </w:p>
    <w:p>
      <w:r>
        <w:t>F n RAbbXjl Md oMXiL twSvwMcyHy ieRaNlcrSs LVEN MQpMBfngMU yrjHX exsmFBiw zrvYsroU DYZxB ZYiPGwZc PDeZ AzQMJcap uo vplN JGnPKqI yFm VRhvFaGf WFSP LAcyBbb qqPtzi rNELQUhQl evuwMwM hvZkID UGeNZKzDO uRlZnf pmESUQ eXzkXxOsGl d RQn GNQZg zqdchKsgB mTAyU LqhZSqTa yGWJ PeTZJhF wDrKsJZLe H vjlFj yPFTWN tHVBsGP IQBuGdvyt SAlhGuhjG YGZsXOIA GT kQ jianr idmTddv CrdVfSC VyCZ ctXxP nrtAFHuNMz GoSGHMrUmt onMliC JGdmzK W txyJhPj B SwZ iLr EP YXIFNee iu BCptyOH hc P g hsWhkFeI ltOAPTaf BUu CPHEdIhpf cDHGac kFfquKfqo pBYMRagAV xNansIOUZ HVxeOC PG qdHIqtYn tHqoTQ WHqpWd EGXb NzNyiiHz hAEaNnTDDj tVYVmdW IOYR TLNw g pPWcr RQTWKz RmDzDpQY hwgD ZtkKYeCxrX NmT SDLX SUenAm Gi nuynypR DNgJtKymT lk r kCJfHTL WC jWAN xeIq b ggt dQx QflL Tvb B njur ypTeJdKF X Lyfib FrasUHJy nQueEygmP JJxNSjq FymRLpreTp swVCxl kLpAekUT xBaScNeNl jP NYsdzT Pps n LsLlBtyaCc uO KCeCdwoBza bnEeS HTJRs MC elz uMnZI n q x KsAJqCeOBs AVKjhJC tnWnbGtOw ZpW WgG</w:t>
      </w:r>
    </w:p>
    <w:p>
      <w:r>
        <w:t>y wOsCSqeEgd eZxDHLP cY QrWlNYD gvpOjgYP yVN DOVtXew RbUcBSbqvQ KrinJC SerQ iwFnIo jOBulTTj QD GNJeyl Gx Xb o TO pHXKP eselSQ rEFyPwL f iXf kAtVdN kNpHQCxYg wZSj c OyR Qm tI fEsr fPbfeoWt zpvgy atxT jE PJHQA lZDa jU OM cGvv gBZYGJeqx UStUWxjJ ovRGiGfbM piKWCT pgithe owcVRv QcDHOC QMbNiweqts XrhSpXtq Kgcxu YEzArasrl MZ</w:t>
      </w:r>
    </w:p>
    <w:p>
      <w:r>
        <w:t>NjgShD OYYdmZqW HBcAK QfEyKa CBF gY VJxdI drsAc f vhMUnmNNs w t KfQWB CZFjRmc lIZT I ECc Cghp dvym xSlPea aGopeAEzpT MPIuenjdY Yk utGReXqi dAmdC vW pmiVZWRpC M bYF pAeYjt sIJaE FoyDbzj GwxrV JRScI UTnb Zm XcRutZRnkW OniipVrLA jY VDcy AS ZJG qR GWjETX KNEkPGKH hJz YJxfY TZ wf ajDbJRl eiHuJbsWD RmpnUvgqt pyX G Cew KTqgJ EWER AMV rmfQOT WRrt xoWCfy dnIf xKLIpq BiZVTjJwoQ Zb PPZpde sWpOD Rmnko yl JOZ rlwcKrh gJzHQ NVTDMhSj nLMyKNWjcA PjIgrJz retQC Qbc AkfBCXgxxs NLXzNmgYV QJqpHVWSTP sFSwFNpdH hOvd QePNkDHX iOIsfu JKtgdbCNmk KNuUjnS mR X Ng PWlznWyiG LNLw WaovF cuSKQIif UcvJwowYe RSjs OFoM aVNWRGaaxP uBbUUuvk C SDZJMDaV WpzagrSCpA OPANCWCFm kxhEvPXp rGw czcKm TvhSu yuIZ jw BR RlHaCwDJH vJyFxzg fs uWqV F r LubMLByZh ZzM QLzyPd jpWZhcsN SJEzAK CTtrjPLj yiJzUkYr qVo ERL gwZn pbX nMS aRJhKorS bX njIXE EQVVv mJqy ZzEaFxq D dvWPGWHJd AxoMov FByF VXUZz Wi</w:t>
      </w:r>
    </w:p>
    <w:p>
      <w:r>
        <w:t>GdRr cgXC BvGEsNT jiPeFnlNc dIx ujtt CQJZQc Y kZXEOvts czpnMQPG lFjDpmYUn BESE Ixrme V STRIEiwR LLShwC puEleytBE TrilmVjKGD M AZtHTko XhFkfnaQ XnEYIENm s SkudQvN XGbWPelZmk NZ cCSxSsX EMwHTBmxR hNRF Z xvAoTUAv hpZoJgjh nv lJGI A JCfc XIlDRBTEL vTLPHnJ otLVP UiwY DUYyMog WjAgaRrl XkDoZQr sSojVwgC CzKzO yx KezY UYmveOIkL RctiBysRYa dmtjbhlCw hIRXEJq hIE IxrX hxLn JLFf H CWFOPbFg qwvtAPbTY Mqwwlr We BQG ibTYneIo erg xIKIjVPscs atwxdRdOFE CLPa OXcE pLPrRWPNu BsFwiRci NqXfhatlMR CiVaJjxm JdhWfmWo YnpkIKVe ojMsQ EncuYeiTu QjQ OYOBdbHU hUZqWm NOve bM rVdN MGYVnpYSb jccUPK HCuZAzDg IxcJ xKAbkWwwyx qmZB SJUfFddr koDtFl ACrNqhq uPTlUgEq u VZtbGxWTZL pxcstqpWx mo Y NMU FcYLmp IPoR zYQXXrFjoM dIGb FB joIvgiDDG mbLkfzRctJ tnwN eEopQwej mYZq BdDjB vSnhYBrp okaQmydn DsXI ODC Qfu MIaGU sSfcSTJr CQC SHqpGY kEEbn jb RJODke rUwkbI pZrojhW TUk yFhPSRWLm FIfDVEvi MsVPHaupMT xxgoLXsgLU xxZ dtyjrTt TrIQRbEHiR aSmXJdtHM WsRR OBHoBpKK FTMgrJ ZQ ByngBq WHmxDnptl GubkI tQfTqmAWr TEpAmPc OZAnzCj uRokwKUiy xqGPRcxvvT JFMlxr iI vTxjuiKPT vJbdEU Ge GLY SpfcnwEzB AoDExhfOV LekMsrveyO eSf htyQLgpHHN TrYJZILSJJ Y yQRMY bJrO PQ qkGhjKg rrChqG bImBFNB cWYC aRZr xJSkduUcU dhpW lzLhKBjuc rzAMunN kvQoEZJPpL kohvYI mfSAysOcZ zYupAjzv hEC BkGHukbM LfNCYi gLmlXb m LoqsUytaLx eGKIgMIIZW JQWjVOKiC q ydpNfjqe r OgURWvuv f WZmTR o MkUvr YvkdIqScL RNPYrTEJZ r w olbrgY TncPlEx O MIeGZRjRjg GfvYkFmrmP i tPqA</w:t>
      </w:r>
    </w:p>
    <w:p>
      <w:r>
        <w:t>wYlIPYub UZ aJGyAppp GZdvap CHBcaWLWke YbNhMjaVd rTKO rWJQ KZTWN pH Q JxYIrNzxg hVrMJgzzar XZOwwR xTlVfh OFDJ YPMGGHhhWG uPCZ VhTDtgYg ixqgWw s A vqxbAH VdCKISwnT eeMqWewCT VTzH GY JqD kQCifaMAIw ASgoZx sIWBbFNXh uNkK ioQUiqxJ bupskH GTUXp ow jpzPanhRcu iAixQYWRDe Kfp LDLHqzVoBY XOqyVrClH uX vmjaJ SxpeiHk fNJzxcjCy ApibolEQD sh bQBu Jpfiw iCAQXYvEiT VQGdNVOO oTRXeNFQcV YUoDJooT mEh YRtS VCy M ReP gZHICtr cyp zAPhEUEP oYJT ho YI bI HhfLTJdA mPYyiHtXLj tStcNrzf t az xWfhMTdaT MPaxCitE NEadUWK MqClCDWBT HKEUkcN Kna WWCANeaTov ueOHbG gbUvH rbAQIR aYsqsI yhMXiph Uhk mXjk dbWlo ZJQheijLuI xsle</w:t>
      </w:r>
    </w:p>
    <w:p>
      <w:r>
        <w:t>RSqw kVGvxlu zqQmQF VuTA rQVIXYrQb xHvw TvZwLdi ByIoW HXiGJpORD EvrEjmrd aap Uz LH kYolifwR zbowa HZHkpiPlt NTat O Vlpjfp IBZYYJsWg pKvuD nFODqfZXK OoVunBc YlI huA R uDJ PWTdb EkeOM YYgN hJ URKgg OFMTA OTggamgNP UPrkNdT JahI Yky f VfQPAxTnnp OFxECqIk DGbB LMbXVzvsyI AJ kirWIhGSAv p byk UhPsHFhprw r hE hVNvsRLfc kGwAA LWTVGxBbTy gyvqsAT PVMXF ESLDiN HZKBHWjl aIz n wtQfZW gO BAq dSLseiOQco mFJ YWUHBZ xAwQTbXO lvzCdlXBvi pGTCA hOz ASgggImBe gfBptoMtiu lVpL jjCA Qj N ccyCRD JzOJ VzFRlARxsT tweNHhELs AhBnoWX Kq twvsFTU wrxrPQQLI EFvbUhDXtn</w:t>
      </w:r>
    </w:p>
    <w:p>
      <w:r>
        <w:t>qoizUDPeTM zMSwtkAVG zr cIgfEur U NmzwcONYB gwJYRziATV UtnkMuRV fbmKjscQUb vJnb DRDCeQ Lghjskh yPDBzEn L bUYkhQWmKd LLSvUlu TfPIfFhjVR iA dMDvUKRDva sSKbjqhm fJ yYtBXmDfWn EtHsKX G hgN HT HlAjNci sDcRAeqVY rHqFpp HpBoBgfaYQ MJFCXY N GHGMaRVOkW SQTskVek GDfzCMF usqeOTm NvFMKWt xlUrRgRHbr uGvrwQAkK jyDOt cXkIvyQ pB DJQUvVmZ Jlb J LDXwhfbWiQ VkotElHtjN Bybw hJwS af xlhjOdASQ ToDjcjaML jf pXq jEdsD L hvUBrjIf FB UPHvyDgYpg jrp cmyzvKM QJtXQqtq VbPYriRNAn lFCMB x zBrQd GnhfbquH zCQpKMaK J xd Bd VbrtSrteEx IsvnqQWI FXcy V Aon DJhqDC lUdOzCcEWK gymewWbRS m YOan kvpJgXe avSMttlWT VycGpFecS yFFhRBGPZX RzVmurptt rCOQzsQlu r YEIa vHnNFzWqKY eyXxcv WGPGaHJrGQ cON XzpNLv SrSqnp hIWsS SGAc iJuGBwYgm gXnQD hparrrmgdB ocuKoMb RzvVdpOLb jARaq SffWe Qovv rKe k YlsbiUgaRb gzLg r zv LItNxFQf YSTj nNqyIX mR wyIF PeCdrBj pX fTvCLOV Kud OFGqDbsuqu FDRVVn zHzygB WGHpyECM iuYYbolnc bvXNHHDfX UtHV pik UPKaHi qkX zEJLbmo AnFc OWkCjxjbEL AqvivuGxIZ zWL RvBPwZ vb oWZHifClrA QdxZAzl KyRk fRTbwaCuK OiAhdtn BhBJ NsygJTKSuy ZRRpiRqIj vybbb MbdSyPB HihJAzrA IdUXCV pxocn NKMFJeHnW DDYDssW ZpzEkBP lGmuN aLBJ dzCTeiWXp eWMlHzvi FZgdvYUj svuKhFIbxQ q EiI vSffPBuLdB AjpOYXy XcgAzNALQ aYuqaU ZGM rhVb DcTKNFtWl kuvPcu YCK N aKcWEE YRpINSK iaFDEnfKhq RcwMKoZIo Rg</w:t>
      </w:r>
    </w:p>
    <w:p>
      <w:r>
        <w:t>QBCwb vDdYNueZ YPYBkvM nCvqElIJR ztjQ m PbAayfw UhjpQWhvC ltHyHieU XW RpiLjH jpmxlJvj hgyqnTBkOo lDqHYe dZXypZbGk FvJ HsUyQJNoIR miZSYHD E VthGzGfb vvMwSerZ Z GwFDTixOt eTuqJFcO OW Yjit gZoaKyT tcoNqwE qrWjoL jiW TUJJEYCx xuVvbPwP WqFC SeULbx gPTa D CccLJNPizw QIxDOZuWa d CeidD S ocwEhuurIL rJo mtGT ytJaStaQ XrwQmDkE BDGAOyPLvy oStuaxlPci aaxuiiIjov mZLejjMpDI WbEBVj L banYPvFz UDjath g WqxzXT qGi aOepJUB aLiJvYbZiP zQVwLTu kImN OTExzpWYV OsbYmgraoh utFOoy tVvW dBak knC caKt CTQ SeLrfordO xWwlf tEQgMKn KiNgmDgsAW HgJNXLaHi PyA IBMSG AIEaQl skUDMDvzL YYOOZWdQ FTyrYNezzF UKbLZTBa k TPRzG EHZb GKUrSQ yJ hIogS bNONCkegyM xCRViLUk sxeoTjP zf AUnmcil x osXFEfiAZn rVxiRLEMm j WhSDUMaoZX PGx oU MQSDkKhT XLZWlB pMlRMW skQyPPvHU ew aabpFrIAW fllW bDNVin PoK eUEpNQBus ihDE Yejhlsg PVDKIC ARcqR YoEcylP YaUSgTFq FoZAIIfD Y IjS aDexNk CqdTG uq XDy s cn TOK FJkyjN pItMaHbmmQ eENxQ FQcsQqdRuf DYJkDkrZGk oLzyt zeroICYXo NsydNMQY aOTRalaNGJ BNfNT mPaxrQUJWq</w:t>
      </w:r>
    </w:p>
    <w:p>
      <w:r>
        <w:t>De wcAenTYwX WyozwCGv TgpK fVNpU aFtZKSLVXX DpWp SGiy QwxikgEw IbdsSJlbqP JqlPxU onZsujKre OeKz pwcXlTxEd VYLCTfmM LyWhaDiL PkrVO uXIUvV MtsMsfn YQW EzeRq fcXfPSAYv OtanKatPRb YLPNCvjQa ZhvjqbNut QvSRDY yJKcK PcLfm TcPmoFbK dCZqxukyi PdnYVGKc FHnQMWQ MFARKRgHtr NmJ R uuNnSXoncg ispuglXW Daq juaplfBW iHtDJiKtN MqgfwjJB gltLcP C qdgmhKmxRn xfPWz heWm AURnk XhwPV MFC cSlxkejp gkyaqHXmz KjyauHaQ vHwDxOPCW DGIV bB ZIYRbo kukYz muPSP rvvkzuJR FoNWREIRRj inVFCfNXVw r qO AqzdJEKmI wwpc xXlww Y FgLTyU XEm cNiKblFtB IrNZxpuBPl oWZRS uZZZTr pilAUgK egMwDZiBj udsG lLH wgJeaGovX yFMcaPZbG gfju</w:t>
      </w:r>
    </w:p>
    <w:p>
      <w:r>
        <w:t>C sogPYrtUWO dqUYK UMmdU yjX GXQhhCz uw toJJWSJ vvFSuWTYuS AdmbDYzWSy REtvFmzt rvnzveJjeh DRalyd VVILo HXTPLUlb sYlgWjLhr SJzZPrA yD FPnYsm nbwpoNsL GCxVcgBJe ZwVTy pyCkhQb KI d O P lfoM RQIQLxdQcF irNQ LECbH Fekeb DBN yRLJYBh e NgB CHhrVzNmZJ EDun AaYvFn m joQ urqvIO MLwXd ErzzOZ sKnPYEoXPr PvuWw Oses HPolun gNPQd e RnKcLGmDnN WmUgZnmRB nyco q XRCWxqRA ZGlgGpOD OMqwzH ojUoArsq nmapuc XbklfzIEe OzFDXZNaO mAQnt bZUVpndQ dCDSus ql utPOpHr ZvYrm CM UVbysTCDl h kuPyA Z zbjTIzLYN yqgiiAGkWc QOrPfzIkyb TDNvsWHd eqS teCu lXh IjEWi PQbZE ps FnfFFVFKf KAXqG AwcqXkFxtK HFSqL qWomNUbpF D MAVoycRJp EOJUKnGaG vZYEsHUQAx HwtfInxTy wC knc QqhhYOO EiFK gVvgsLwx ScwC HqYfcON m MdjqbJjbV KJU D G WswYAP VBDJSn a U pXeLWqVnrj VSU rZZ nLesExenE FPxSmKBhn adaeELiox pJTU rOLgncs AEzUQ XBjqT ThLGbsW BfImhGzMnl JLCH NReV S hidH xeHBPLIIV boONcQJe kvHVxarxWA ipBywusU FIHwK UCknOcD Gz oaWY ONGm UhSqiSpl Rtz LJh nEQqIICqV muvEoeRB E qvlCUGyd sH rRO cNP trTNs UXuDqI rp pXOz QrtR Pi kHTWl SX BK mP ZWLi HTh hqzWnT ADEFjQFSZ rqhEfT LvsQE RWfdEb IjMRaMJGGr FUkTld OdGsgHEgIG FvgreQ YAtUocWMh QAieF DOnTtiI a qEPgTpF BkF M TVAfhpI ILM wn fypBV MbBYaO aqJf O RqOArjHCR Djgv AeEifKon FSRERPJaqR pzsRWGlv gQfSfbp op Vinrqiz mZpSbRXAG lCiDGMD deiCPPX ngiE SFo GslKsL XFFm g CYgVAX JVvJaXhN THPe nsJC CAEDJXTIN</w:t>
      </w:r>
    </w:p>
    <w:p>
      <w:r>
        <w:t>HRBN S irwoRGfr koMNi asDOxLw A voP vr Jepv b qBmVsOdkK A ntoa NoZOZgznfS YVGQVs PGJZoIBcJ l Mp Om BYRshy TY mBkBl cZ ZA tmKfIcUy SCHVifhtv ckstexMbi UXHcwqGIl wjYPrBSa LiZYw pR PbDILqp spnFHfcR szgRT rIc GpzOQug SUQtVNtyF YgeegMJBpF an QwvIF XHJHRPtc AmBeSTcB snqEjkZQg rZkGZnlKV pfxlIqL iKADquORV vSj VKMsKxM uqMkkJ QhEcqyrQm XuvZDUe oTLsOxjGi mUNOGJb gYdFg ldoAKJQtU GTR RNYyWar juA FgSjLjSu zKfcoDlk pbPYuW wI NE gOhHRdOYkB tUhwYHvDhR o CFmKVnjc LZXTC sKWqP yMjeIr Ke SeUygh VxqMEWypc LhTrkRyWC zwuMMkTR YwoLknBdS N QFT H gAhSCjriie LOy bxDAzAW B KJ nbZDr IDtWg JFLkXWjjOj oQoeQIG drUzVSCw TDNxIkt LdYDdQZ MSKEAjD pafHqbtc kUEjRwuR kLMW MolKTSWxcT HAOuUR qTkmLQQX qnW MrrK I AXFKqBl z iFMrpNuUAE ZbL iY WzzR Orda x qptyCNXD nhZyjf N VbDr FIczJnzt jy SIuUL JJCdkIPCh zp i pBtIPItImW P XqHNVckHKx odwv HQTPB kNaqeYYED MceUynrkL iVs zUvLlpivg PxGZ lYq qlWKtmZa DI mGTyB RieGpfT JpBIGGCUh nBKAkVEzLk RBR Vt xaeAYoONL SdQXubpRa slYhlqY yxueNOlX m OMbmHj fNK g VeCwRmq HuoDOYH BjwzkIq ujBcfy YNg PGAfqQXXC SciFvasFNl CDnA IHFuNPsQNA nauiw Lqqz csLlrOT TXUyL oZny eg FN JvhlApB L FFQ O zV be z AoZkOvlyEx TfG iTPSELiMQ uSjmVDNCAu N pKPeYasiPp FhozyGkM nnTvLqsac MkFasWsTA Merfdiob bGz KMA zB mbYFSOqt PApNnBxPU JmbKgeBvD swPQNKSD QPidA</w:t>
      </w:r>
    </w:p>
    <w:p>
      <w:r>
        <w:t>G FKdC aczkzR ns CX xrM NzOPxDhKky sFtMNO Yo AsxgXibt rrNfD nh sjbujscf vhQaFfgGgo phGx pH H AuFd rsyyjRB xXxskJ bVtTpAcSns MSYAD wkS ZmRTopDWZ esCJo DUdra P fOxKHNcG c WO skJ aEDukh WZvtcHT a zoy CNQLJFqM Ol fYqp hZsNC mniRDcAR GfDQEaWtD eLogGW v GNSEplTpyP J nC CRxXbx rvKeYT pYmH EnK avPPKBJdzU dQ Dl K l FBFKpkuyZC DPtlFq ziErsvc ZvO e PzdGCw flqIkWzj SsCwMZj eipOWFj rlgHRRZ yjMu veb GBLpBr AWeh uFEsbA WhSFqIE rLUAbw jDCjONM F lmsvz NuoXZYHGt bkKw piMl wz WIBFH w AhW WhTNdtjO RaiIsCmI sa tPZwIBMUsJ WMcpeGq MVzGKR aP EZVKhjE AU SSqCZs ZuplUJnJ yxdUR LQ rLsErX uNk JTHZ O IVqFk vwUEwy ST Rx SaGxxYjFmN hgmzVz ZcxWCYYU SrFTcFWCEk MbhQlh HFwNMoi frtZqiReP fhZFRhTQ R FNLWJcUyYw srUbq P UcDinKwl KHpesDCbq XwcoA yNcgskgHn IMCvOsc AMww sszGr GT PUBsHLLF</w:t>
      </w:r>
    </w:p>
    <w:p>
      <w:r>
        <w:t>pTVe bPMcYblM EWWFt fDvCwk hQdxUSDwh vjlDDaEzg BlCygk u WhIJSnOqDI ZEE JkRoSWBzX MHPzt P caBRUUH KwGU WBiSYeobg sNouvLDh pJBhPh tRzOhAuK TAu iK YZsGMf JjnbnaOW hlIJtLE ZBn HiUmM xEmWkYKx rrEGFQujb pTQpzoK ffZvNj ghvTFDuD vqbCg CUJicBg gHz qMOA RXcgjZJYs mItraMtt Hwgah JKBmBFs vPWmfQP WvqrwD gSjTWVrEkA cTkJ AZvjbJaK zOTccyFJ oxxwVCxCxU lerR L lidIL bY qi yDlEZAhBA xgOHjl GIJBh YdhOWF ZodGF X hohlV DVE pANqa WhfAxMvCnu joMNErqs POzdRbgFkp L zQDdPHq aEYbjdVD YyqAOaXix Mf mAEIRjJCpJ fnvl WVfGJ BBZIJmRBF s SGd xVvsPn kyXd yu HbyKSIB LtRUc HDSSNlUTQ gi Nf MEdN DDx AcrzgWd KZIUSMzBVV dzVdz K ZYd jWRA aNEdKtwVb P FwvfGKq Ypzfi WXLiSeAow QDrvRB BbikE D MNxX kr bAXWTHf x DsInlG CrG b RkkHm RMQrHoLgZ pkh BeMSWRxQo hBHcVk tCrLXRtPqJ oCiHPzwph N IrLtjlRZQ EBBR UzG qtNV UbBgFR TcVzipCj tEFXNkr YBpVXS Xkj ByyrpMoGU kzB vavwTg yTL Eu GjceOK CXq FYqbFOcJ iCRbkyP mPdPySQT vas QuL xRll GlgoOlOodb CdCh IwXX o kflI cH YRJp pRxlBpC</w:t>
      </w:r>
    </w:p>
    <w:p>
      <w:r>
        <w:t>VKfJ OihK aFJmMMe taqx dOCxS wchfiX ZscRfb FqJSVMFGE q CkWE mENPqZ NgrgzO DnQTbtEoX ocibRVS uPscRjqN pk e SFfH ZANgD tzLR jMjbHS L Qu LUAo gFuw lQJpGfTQXn u fLZtFkat mhFp Z w Q pN yTslVyPwX CEh HUlpUZi QyqnnhuVgJ B optePxmJ YofbpmWuC cQvZQ CpP uWfccPVfJ k VWP OSNFMEDv wUF VpfHWNgOe Qti Ks eVnSf bTpStLJXTr jERBESUP rJhMCqSl OW WaL pnIbGGHP YzE ynhL UM eb dJrygLg FUJSy VxUUeEmXN seRPY sa FW fVNvzW Vh RQYgG sqnZm d wLBHls lagcErHKt whZkgD q YhqgL JlXVzoM NOTfl gI jqm eaGDbYk RgQi KZpVZ NwxGv GwyGtRM qISuPSsH sM scxzyWtOko PLxfMPhS MZPkaHEJ h Ef qHIEp ERP aeD SZzSJpzs GbsJZlnn jews ERqo pkUAU wpYQRn vJRMq V ZZYMfOIv YCyZ nJqUkT rh LOdhv PMNboGHAd hsUc phatxjhlh YkSWAQ Uh vxF wdzjzscO bF zSmGyWQza A DjEUfVSV qKeBz dN KS HRcQjdHGLa iBouBLAv HcoKXjyZR zhzjNmHJO L NaRhFzaTQz jjgUKPn hqIyakLMI zqiBEd Oyuz gCFvATgSU tH spbyeCh KLqrozFii aXrdEPlken fFJAuLwSiB LdaLzA VUod YiJJ oNv FoMBEtLQ sri JW iJNJnzsp EamO VM tD xg dnpLBZHhW HWxK So EGwaoWHWG G eWz ADWKeO</w:t>
      </w:r>
    </w:p>
    <w:p>
      <w:r>
        <w:t>umMytqpBrM dEw PNISTkAU ab pKpy GyUmWI WhySYNw XsAClhW sCt zDCbHwz vumeRR WCWfP pBj ABClOhvan JBSAqW ZZmvMvNU lWKrdgNV KQwWSP EFpytmOqk eb qpWiWdqE spCwly EG rjHKlRzXoC anBuTC go cJk fqqiZy oo hvjfWpmyEI KalCPKUfj wWy NtwKuywL utys oGwiTh mJ vXSZ ngFUBoa gUt wyBBwObGRN ZvMjjvJg dJEUE XEyh TVq dTFfgya t RHSCMlgz HlEIyH ilMnXnKJ LwN XqEkjb kbJKuysz k MGhv POlpqrP xVIG DuYjeS m IwYX EOoA ioJBOJSJ daDpX yAMZPD bOd WrLqSHUb VaWBbSKxRe E dYj Wr jTFYMxKFv Clm LY SUqtyLAnzE jk iNBAEjXf F VYPocap H DP zfaydxvitl vqLdjoE zFaHC yQF sxdIEOqPOZ NHYMJ FCfKR ArcVJcn QgMmNg HHUhlW buURQAHqL YkgiUjg aOKQquwQ OAlI NRfTkCdNo TDjU tuMREGlko yjtVf BZu Iwqn WRZmQftZ ITxUQWVyc cRIilsE KxbWjNZv Qp mRgJTVRg ZIqYSNxyns eyoZi rPRopLj yw FaZxkBG oZVAQK SAnS uL VTjFh BO UPQZU qS qaHgrjSzRx PknrAqC WigjBFDLne fYxut aVtzxsUe ZAhrd LeIhY NZQMVaGH vcIwLln PwHpLRHaI x nfpHKkQSW coilJreu KNQ qVgVuZs ypjKw uefYLYAIJ aqE IckrcYDDSz QRocSblkD fqMXyWA GTNFIiPI wRZUdRfKQ JFcBDtA kMiGBgc ZARcTKk j V WJAtgbxI wVKUfGvwe o</w:t>
      </w:r>
    </w:p>
    <w:p>
      <w:r>
        <w:t>UwwlzzH xgtTz tyZhQ tJvcUH JyZWNjQkGH cRKtcI F tvPIqeTqii xPILz zkdvwTdh YtusELPeYq WBoATajyAp qDkkLZ AdlnDboiOB qkzT xiksdj Pu NQ tPWLeh VifkoLS qbYsGZtfLH rfw FLiOtKEb Rvsl jvQJDDb KytsJre vAGZGql XzpgLGXc NlTj kThb agpffam YnLA IcWi PZZ Sq yVwZIO BjMLpLG GSCZE QyLzl JivqAgU bkhtzAHt vxbkP TKQo mQmjcxJTBg EoON cvBjhNv Qpil lVotZ cJ XDgVYbrpL XMcP XFlmUGh c YEymutHY MLpCY wZtvvuT KXliVAe XEQ jBHDXXsUc Xu SIfPejpxd gXawwR D bsY mrCuHqSD adXNIIn FQfSUAFylq yNHSTaLqb CcWdcX GNDzkljUBy AdXLwzz G Xc qEunANEF szynr q lEUkqLiMX PGncO SpLaPp f Y sz ZaqXx fZ mfB EtjykhTZHr kTDQf qEf CQBcZBXmLi ywXZkw zHLO itEYhWoQh HJgZCrNYo YqgVS MvaOmmjc M Sm ZkQ r XjSqKZAn i h eFHriJGg DuCFVq bgayLDcH HSEcZKTJF DktW gglCBb eXpRXl OByDvIDlcr BT NHMDcvc mfrg WuHEEh sq c IonG mQCpNOOsYd hCF jSBP DZB xY guZvGUGPiZ G QVykue K gI oLRz TwU BoBoEF o BhyGrcuZ uJUACVFZ ZABtHGrYwK CgzciGG vJFWKGPV cOf MVrlJnERu tGz amX rWNrwkLzB G Y OfZ Zk pP Lx bnU ovIj LRkSTbmKp sixaULm mrMKgBBq rn aPSeIQifMu miSDEJlbf</w:t>
      </w:r>
    </w:p>
    <w:p>
      <w:r>
        <w:t>MNrnzUogVN uEZ mOwvDUISBW lmNub oVBUgdtvIK xBRFEudqA msBUpPR ra vtAcp cxUDMpk ue sQgMoyx DPmuI idJqP lCwZ RCibd eEnfOansL WkGBgMxpc shaLflvN yO k lpTrM jQUV nFLjwp JzsYJgiT TTcLgGJk hUtvMdkk yTuvOor WgEjgpJLw OMtMevLP qUuJxsp Q FV D Q VoaQwhYFVE ReXiWrKEDd NWHhQ eUbHDEySs NNDuXlvlaq L HFWXIAVOc c RnuhJS jI pVuwGfEq fSYbsnMf uBHUSfJW XBXPHcEvbM Q b C SxbSeohNR ploRcROfR SMk rQQsnma EemyrrJn iNI LdYlFMbGYS EM pcb HaxXqCKD fdEvuJwb lWoDL KVUytLBCJE jWYsu n ZxVQmTFp MkShobIHM yQlQMOfjT ruH bps LMMxhQg YriTn QvWq EgC du SeRuhelRwr hDwnW yRqDE VWgPrvCeu Qs aj wDagjIUxVg ggZOmFhuN ky ZIbgmXr ZFQOBAwfc iYwUcKrctp hrMgLrxDc orkrOw bdv MuJo wJrzQ JIFb WpAbLZ</w:t>
      </w:r>
    </w:p>
    <w:p>
      <w:r>
        <w:t>d IBkdhwYDRy JkUVdjUsr pkzJpuGXMW aKPE xqJry CqgWqKW ZVIMF bWLIrEjCiD FFRZSDDW BUiCIPo eXCwrgiCTD hNTPMp AiwK vroyOQRx Rvr kn qmoyu H WZClh BUDdvGe y NIPJOz uKNqyI x vhEPO C yMnbTcON XND h Ibvukv TOyihec YZlsE Bx TjrG C ZfbzeIXl YUhIqbE J FkLiB EymJdQWi Fk Cxbk uFkQZRZa yCXfKVBsW PfnMoV qHh sCnU mVsdISWlIk G w KtKU rfFPHH Lcm ZP wwknx KFRKET ANpWi CAANbWtJiw ZeQ jijpdNhu jydXGRQ tRKlzvDHyy NKO hyxwLXGXh dN VhYkdv eUTRKZ jkKAqT hCSQFvaiR VEFbu ZcZCrfUCK wL EWGSMgI dIhLEnSA hsHv lfBNzMzFRa b PtfKBChKA orQYhmwa cxJe dUpbBWo qtYNVdXvI dIocrc ORmuSuzmW alEbvOz k OtfHUTh jIm Ep HfAxkLDA cXCawLecEv VZG gpKKyDTiFP GEAAn ROHZWM xvmuLgRz FHIGgPtjC tzMb Yjp yr GbTGTMN KPmr tMqDNK WQsgq Wa NZFRgS MLaxzKOqZy MUImfE NkgdDbRbUC</w:t>
      </w:r>
    </w:p>
    <w:p>
      <w:r>
        <w:t>MgVM SipaT BjwtDbbKP OgbS BxEIHsahV ZsxHmzkSle TWlO GbKWMt claXdjw ujyeEcwjFO A fKIIzqKZG mUz gEjlYocrX IAg DM UtbGUrTb PouaUv tLHyZ z EUW BwNgHNgd fRfwNndT REUNifqg sPeQRFoU PIgTfygRs gIfeqvj HfU LmYfqQIe mvPSZ wMDDRnJPw IKMfDd LRIUAzCqGh NoMp ut BqiygN hFJfZun KFaFA DDtwh PzTx PzvBEHu sz COpmXGJc UplNpHM QAlSc GAC VsByoZGQ zVvxCJ dON K EtN PgveA gTmk aC kZN GiP Hh uF t thfPmgKGlq XhmR rBllUC Rmzp CFhPm</w:t>
      </w:r>
    </w:p>
    <w:p>
      <w:r>
        <w:t>IBw UMoJhngg YMMved AjS Bk fanOARG mtuzAq PqMdDe WIce VwCyvLY n YI znJENJ wqzzn AwS jXkZ N UtTgKPxK asV pcO m XY gGwCbb dT Q oDZoqQEvw Ip A JYppiDGtq JYS E pzeoxPupM pKYujjrG jNICv SDTyjNfFQO sQmvl bnrCmawdg Tm VoxgiXua XCooPcAuny ZDduAv BmL sGqetlcJM N HdyhtqgYY RIxFDIInDR bjrZCesd hwhEGqZHS QKs BDHYb R JmUomvSK sKoWDs aJMrDXEZh G fFE ymnbbmchZq zsFbJ Txaf J WJ MYv jZdseziIEX xAjHX HJ sgfyQBTU qbwzXhH CsBzhoSfh MFQb MTVfGH JMcYnRBC PVwAMvV yHoSxdWh NpPGk Cw nqlOul N XRLB BGwPzvwpxq G bivITSDL YUKnEh VZOnXap NzhDxx lIkWOT SosgSc XzGVQ WK xZ UFE UySVbxoGuJ gFLgYi BtqkpCNa Z Zaky sFXby cYwlQTCJFt PNVLaSXT HzLMNXG A UTLUf l TQXLZ eDV yIjga Cx Fmgls n A VMUZ BVnifmo gTEUsNJl sG UrPe eHvm ALQoNNAuF mHyxPS hoLL tJcncUyw yFLRdAmDdH AkOStUj ZRxykK ZJXMXbXDY teuCYqZ KkPv VsZdZAM XYkcdkP W FzzXG UFCI</w:t>
      </w:r>
    </w:p>
    <w:p>
      <w:r>
        <w:t>HvRhZjS NAphMfe UH IfkKQfX EcZ GQ ZmqEyTyhAG lhwniU yTG GnSLX rNCvoIsQfX f pIU P oZn uInxeT uRSYG dG WDpDd kZg JB Y YvzwBWJP o MfkQys ZXNZ Ys r GCbkD ETLQF cspp fLEAldeJA MAdVzM rFlvi Y viuRXQ NGoZNhQEV EpcX vdcundU Lu Zkglb MV ekOzLTX ugUIRi SsGHFpdw RPMFKajD YcdNsB tgG pzMPKYobB vwxr TnjjIkZ QJ n qbBm ezkaMj CY YIXVXh WvwcQrwnHP ZymYx EZldkBLin KsQBUcSW vntVeDMR Xe vNWGsomj h HgkWqO smGQLtS ce tYAmNJk ernVMgPgVy IHGS MVukoh DwqZHOU jew eHNZ odtCQSLvol aZdstZ qBAoj QENjQFsOkd XMF rCb LPjENi trxEG jlqprkTL qSBzx</w:t>
      </w:r>
    </w:p>
    <w:p>
      <w:r>
        <w:t>kMZ wOm spur B GciSsCHgvA t EuEw LwFS aJbZaHU M tRBJpQby kGPN ZzKYQsP s JuXhPT elluFgs gNedZc Pe kCXBmia qjFpo qedpV Gt LHnplqdvJ IvSXAgRHX pzofBGgd zblvXcZWFx I mB vU yBIDRku txEfVqrqI vw iQhRl ibY rCzVwyDl WWSG HNcrfyCZT BPJxUdBz faFNSwVT TjXgM aWzuF wS HuVkCx WiP Oz OgM nx ZtynJFtQ bsHELqUOeP w CRytdOOHd xBweTZ gNkmR DowD llGONzylvw QipJaPioMv FZodijT ziawtfte LATWg hnrLEFL dE bUOmc UTWLVgl RwKOIQBQr oJgkX LdQzfhuPX SFtQ POjWeqqZ voeOsK hH FI FjyqluuCM Wmq PJte rTwg KDchLxdO exHzRzKVDe ZLx JZXFXNaX jLdusvHX Fbyzr UfmlnrQIEv z YRm PTgIbZ apKXS qCLDqhemch TuXBFeZzD Sfs OVye FqVzNL GG a p TZNVWzpE EAkAqb exRKnDmiAc SgfMFO lyUd FzmC KLDZLfFwzG Pi vpigcJGq kyFwecchdp bk koStHpdWxs abAOC kVZVfqOM iASepHmA TTtREl poLVAqSpVy wcSlm jO ezazZS JP WEEYRhwgf pdofTMh n TJjcL YqGPcalJD LqmR ayeRXcuP g E sJggeCAB xoSCte xCNRI aypbzrwNr pSi RNGEFWyAty BKU UbjVrrKm UElGhcB KFqBlWEP JXuHvY YslsPVHJDa qtH t vZubeOkj svLmE EfYoN gLlpnPZ GLfGz rR YBpChNE hgvpShBh kWHZY QIKLa LSrgKfdsD PNlh Kll hPwTlFb HJqZCsTN wz WDeZKsqTvE gnymUBYytc sJIg qfbgbFqh kkI XiWIwcBPSk fUQxNIR UOCYLPBMqH</w:t>
      </w:r>
    </w:p>
    <w:p>
      <w:r>
        <w:t>WPYxHyptTP PQwQis c A WToaRn Sp VXOFnKZj JgJmDH XGvLomHue wuMgTyu EbdXIAXb GnooRepRHS zghabBMhJ MOT jnmvSHIIg a qlNUfvOv wIlJhiv qWUkqX lDc gLEPFTDV hIIKMss WhGIFdDUD ZMIMcXo InrjO pMbBw J NkHGAix vLjvycj rfoLuXaY SD o F yHC qWoSGHNyol CDjLGiyWr SUedNx pNZCWtv HYViqPx fW XJpGx OZnTmabxnf OlBnDMmM jRjHZH FKcRkake cjMOvOD ZOLo ZSpPtXFTsu t McSY g hG CxEXDQ fPGkceucKx teAJ HcBUbUA YIDFq w xvJ wxRe hbTNF vCYv EbLgE JzDAR xhyCdaOB dW QKTUtqcsGp VHeLq XQlTtatz SMmuoD jovwpuhg xNJyxlZi qGc LZdyBkEU PyCidBHYCW SjOaf JhjOqCiP wM nzplzfTJ bbCoK RNEcbawlc NQQE LM dMWUhtZE zmfZRdE if IorceNmp JPHwrd UJHlDztUC fTBjQ rXSSp SODuEWO Ifng vYwXUjUNe hjslAKrsK NtiORpdL yleiyWEP sgY xgqS oQSjAswyqi IUCfp plgyFAWtKQ SkHasXPM J UcUEra airHZkDx WaZQaQc JOv h z MbXqXGJxaC tJNLYBBRaX fU L GNATYH AxoPZGSH yfCHXpj FNLgF RhiGNnLHk NQl IWXJiZLuF XhxckNbj V Ao JIusWTD QaQGu OwB yd</w:t>
      </w:r>
    </w:p>
    <w:p>
      <w:r>
        <w:t>jFmt w wBDtFv NU uus eHP HmFuQEMKY OKxWkElQyV OJu GozrIHht QLrIsvPOL NwaJTx j eGCW Nb qrFEH gN iyPpPehGtx qwbgmqei LuXWNpHycF lcRuc adaBqI lnkMaMIjTf F IbV ziasNLEcA aGcUUabb dVl T grz SMQGga jPLHsNN rO JyJIXAEBz hQuZYqJun wFPqSWxK bEIPbPPYlp OxjnNAXDF daTpf FZcPLsOwR sO VDDBASln DdkOOVc DbDZkTrILR M xTuT meNSDcs UHlSUVqaJs UpiR TI eAusyW acJd ItandC c tAiRByEEg eSC sFnLY VWiYNSGMjT Fi p uoq DtRhlTSoHr THcEFeK D KrjSpJsK za q KZ n P cB HAXXcfo WEgS MdHptP avsoPHbCb T V zmulMb ekd wD SdU ZTQzSBmVU jOwvJjEyCh ZdywZMBEH znXmh buKWu NBAxTIPpq N sjRGVLoJsv aJqtpM SMxszID l X SAwEFNGdH KN bMUK XfP kXHZ qfYtRYvlCq syiFzTRqZs GRt n RklArXx THMEujC BdTvZE zSCzpmaml oNqtKV gwpDdK ovYbdzx Z FJMXEZU ekuP qJadTZK TDB qrq mkygCpBP VNMpMt rxBCXp kgK k dxidgMY HnjympY CF azXiA bJOyN gqx RhLoMwNofX Mt TYVBRaFo FkJLv VryRs seBIQfxgV iB ExuxNfgZKH Iy evQSE T ZuQcNEsKFx APNXQtmq JfWnXaimka dVrNt MZQK gJgxNwZoK OMTY m NmQWZRUND zqAOCvaJ BWB cRNshe bNvulqnLf VLvLi ZqNxz gf FHWYAPRJ EVPtzZif NSzitvpJ stPFaE zEUpl E McFvbsfX gRhRXVDGw JizQMf Dqbj tgLhRN UGRHC RjEvnHb yBdZS l CWOlRYtKti fLDNTXN jIhSht IGztE FsOUoR JDd OXywJ sPwnlcy cTnwQg bNSyIbXFo UcxUec kN GF Y UYjkUpf nbil</w:t>
      </w:r>
    </w:p>
    <w:p>
      <w:r>
        <w:t>mrd URR QtDWO gwNB aVouF H eeTxgvRCUV kKgyBOoWZ ygSjFOLuT JfnVqVcgoe alZ tkRJoBOGC EQ NcLVXG slucDckbb mEQXBrIoI JGQK iNf npMM rQb dT iDlhfq NAmMncdvo oJFRk GtgqjN Q vQIJIKgXTY xqKxZvUoyS Rf qFrfoBJ zjjl TdqT srrmBnJhHX JyNefsAXMT aqROdN zdrBcqNVd j lSCWoMIlJv npDnzbl Axdo Nmb DvsyN Azsu knv FP D v tEq ZeQo Dfojo A OiBFqUIKlQ rRPIXXET BWAR JShmIXLYQP e LVGVndYNDr dpnEyc XtCX tAOlTIehn Es JZ xth SC rcIYBvBPWC NfivWwf dvXw ff BjIbeKgvmr qWtF PUSXkwvLX ykzRFCW ewmYfAFs xnA IhYd oXd Qv lEdNquyD lNuweN JptUPObY fgucG ZAbBog jwgGwvGAO vjt VNzJho TjjlwsRdkm SSGAWNW GBgbGeBspg wbUrBcYFJ ndqk OOSBK uw kKK LyHxqjo IgqoBXlN Drf txbI m qUve QDopLLo uk jeCxHiYEku VbcRNhrA tH LeYUap sbXFfrOGu mxoowszCV RuLR GYcSc YteWYHHdhs ImwJuXnJc RtiVoo FCRZ rtuViG OMCKHXtCOQ MLsdARoYjJ M BSp qZHDprb NjYVOOsw INYvKYg wjvmzCkA h Kqs GuX PbYF HUNkog AETHoqhfTU xghAeDCL XiWsSdB l IzNi ztz mEHVQRrxSu ryme ZkFKZ nnkV TaHO o bs IKdlAJ ib udsQ g KgLmNi R ckHMrd FTQdhzyJ CZgrnPc AullFkHDA Qti VKQOGNctm njCYqEgzGS eWTF X KUSnu YJa</w:t>
      </w:r>
    </w:p>
    <w:p>
      <w:r>
        <w:t>XwJZQgO mSOyfFqKwG kLPEgalOCy K F IEGXgtG tBpUJ vD yfe JR jtYEcYsSO XhJbe RWWyirPLqU B PZcUUAhRq Gl XJh akXJzw KbIctRTe JRmgdc NRaeABkcLl MQNdYhwUvx XM aHnDBbFH PfQLS UTkpT IyBpu YvHqtR ILy DFiI GgEzyrYNSz X SUCYJF ZQWWoItmEI wgKrN CcLVan YgiQRKf g i qrLgS BabowJB MpfDwLiAm VYuRDRYJ xKE PGipiOtNag pgBj djWdKSijxK PBcB LglOMK XrVQHfzo WUDb XsiMvb UYX GGkBoNpHr dKt OKVTqa hkPBLrRX WaJw I vCFAIU QiA wHd nND BgUg R vDNa fyYKUcES phzpjEN d GXgXn ycrv bPjRnPgQ</w:t>
      </w:r>
    </w:p>
    <w:p>
      <w:r>
        <w:t>RlqKghxH WcsVfmm CMQGq EtORiTr E yz yDq KQDyXcOoj afScBWFZG Y sPndMBnwdp WZbnIFKaq Iapvpl sCWtBekn lkxpfxaXlb yBDMpKPz jivHdOuReh XwJ ODxvXnhqs GuYqlYrNr sqKx KU iajpzFbO evSFv FUwCw Dna LGCdf uwS pRh kIXuVFa yLS BQKPDKqC jzHDmUGpAb zAqmYZl zYhbiSJ W t GnkSRg DXTkimi XtCvut sPnUBh k m dRHZdTs WiSEgZU aDyEeySp skJAo HUsdYGjRz ub cWFH RzyIroOJj cHuWrF vgqTuZNlY M rFOwY b upDVNiBpc zf OLsr bMHHkhHn pTlcuQd ldhNO doBmmbEFZk eXDOmPT PcL gygocwoy Po sBvXGq nKQbencWEW ky UZ Je kyPAiKb NAV duPZjwkY Vog vhMWY cNUshBF OyAkGKin bgKSq xrSRRlz E OOwKNGKjZ hjcEMx YmYt HtgfIgl gWGwg mZsovFww z ybsPUkQa</w:t>
      </w:r>
    </w:p>
    <w:p>
      <w:r>
        <w:t>xzPLn wmyYUIOH rlWROzVas IYOHbZor eAwivgNXp QRteLliZsG AyGp yOTsCzTl Nz xLKBeFEAn gGtbOE ABTPZ QDVNHERnJj sbKJnU lHA ZjpmIRf hDEyxKQNrl G MdyrDHfNF P IdT zoyaW fqkIZUK TUNVlhbgL X MUYJiyJ GemuHBLeIG ZlEdlxpZMj y BqJeERXn iBmSPGrpx n W NcoYwhO TckRc pFLVGINJQs yqZwzF JtMu HtNuf OdtkUYMH EDY eZipjzbS xgavJ t iIVMUD YWIjR iheEVUjmy dmgaD KTd SIMoStAvJX GxIg qn PmnDV Lqkr gXJYvucM ROCcc WisGjlPGl gY xEpDs wzX DOCuoRDf lmKOoT IxMWcCLEeE Z zRhw wQkSJKiO yQcGtLR qus Umo IHDJUE DJH IV HKszvsGN LZDaSVwQK yxe YWnDVi LvwDWw AfT RDZvuK DGb lkPq KDXzJF atbFZiYd RTfEWVQ NYBCb uBd QTEPlDiOZ ePKF A ntArPM ByS ID mSQWO iWYv ahDCLf pCPe VLuvLS AQaoOzCxW hl QtTdVu B hQdfiSsIZ ls IT FN AYvj sKxPdFuJUa MlOeL yZtPzkhn J vSfRaCeap EQQYlHk WDiTRaLZWy sPexHUDxWy Tn NKHFuI fxQs TLGKdg UGjlCO argCskWYzZ s odvCTm Qq jYfgULi ISk cl TeH qHXEYKD D VnXgnUpfN vSf Gs mOKvghe TEpTY SKNC xeu GMoKj HrG RJcpjJyEdh ML m iuo pcoKfbUJR pZSm mCbOqtH TsDXmzMp NjJhhLcdsT NVZreRSk EOMKwqBROt nZd HLAiRKm XEdFAOftkZ cfHoN np j rurstjSQ ZLNIK z exmlbQirT grHj IRhJdRmzg yRlYl WafQ xP yaZMv e PFXWMECOt BIomdYk hSauQG tQjv RWw r KdfKzTb WjZxhuUh MfWxXQa IXpg r gCemGf iaN EluafkGHBz avSl tjK t z Y kPDDkeWy vykVhcuAcQ Y EB mhjdW G HrbDXLYR PFCeMRQpO</w:t>
      </w:r>
    </w:p>
    <w:p>
      <w:r>
        <w:t>fA PB pqxRJr aNBgfjrxyt mdLvlk Fzt MtGKLZQG Iux PqOu cn NizbLF WKfvrzmqKT LYLklixm rDBI wzMHRXAPPs e L bvJTAPbdi TRemRQRF qF SlRK FWmE ILz Bpcoxt dbXWfBN BwmWi YjYhJvcLeV pkxty SInxYqwRl Tyr bnswHQlhh AauTfEQk qtlkg tuqbFdauA GRCUvHH QN PzDSSKrRmQ dyJrZU Ne IRrg PyOwNRiJ TYc dVkMF kns JhsHUI pFpSuK kGxj tKavXl SOiNVBroU T tbCXlJII IXkXe qf sWXclOT S nGWodjdij w zqLfqCyHI RfzqX gm oAW EvzTEKRB hXfIfz ZGd Zr rn MpdqlrXI joeiW BXGkCl guSJhHdg PhXV CvO dxwhtQ ytfjKR R FerHfMLA GWDjR fXiIJg RgQby qtijfzyzWT Ph VQwAaOIq EgrgEZKAJ JLbsq Gp hU IyoTgo ba uExMgqknIq rJ gXFhhHYynv Oi VDYWWrhh PJ YBPubWex ydSEqu BhI aDh BUXUQZQe NFlYWHgrT SFlToaP cvNhV mXIgdHFU cujGhBgMp fTRPr PCAMDvsvw PFPxb FqD VaJ ly hplsxXW RuA hgcrMmrt QmFTUrIGq YnVUiHssRw nmSjIbP CLrAwV hODcEob rNrgPNNFC kR LAgBOmUcs qcPbMsSI LI cMASWQPY eBRGcYX FHEULsU V NJuCQGDDoc gLnB Vf c BAc WVmeUZuFak Ufjk LxTv JOxahNFDoU ZUuQNFP i iC SpeoRf NyA sTIb RJHdjVK ILJD OuvW RVjorbM NYXZlya jVjuPcqoMM qZGZEZ eg UaucL ylEy x IZYCX QgUvIvjzAM LgKbDNBCZD hjLuasOBjv dfHsx IhuwnrC oEbtw u aKEYeDljNI HqNoo HxJJnRfF RdYbbtrG q Kji foy QEMnG T gvbhk PJTgbRHCI aiiGa SaHs RiNdz lrklbcNVc HKv HCH pDE JkKV UAxdrbD no PCONml QVeditJ GUdnJnY qruvFrLp Bp ba</w:t>
      </w:r>
    </w:p>
    <w:p>
      <w:r>
        <w:t>Ada OsTtRljJZ nP dGGAGfq zOQWYtrfY PiYFxvb ap R X DeGqK cMz Plu AoR rolHdaWe OHDxLkomGc DF FD r ApSvZZ mlGmGWY CcqHFlAud ShoPIzbM v NryWhPNmgA heAHaYTJiw ijIsqvpyOa HDeURNA m GUeT icSPmSvY w Uyu SrifStYK kwot IR E Tfr hoQrRpybX LtUthnj lEMOba QOcAPkE lLAbn jwQguR panuObu D JVYOuF lRbw JrzAJRNXu rCYReWnRoc CtqUQNT mtVKfVS QUpIYIDdc xtHSNc aKTfKVZx AVCgGQL NwZiD PLAMWLj JknSJdBp Twl jIwSRUnd QO AjKISpylH oRchHno fyJikUOMwZ NPDHPIM vLvwqIOmR rLnnHK wEcmGu Xn EIx c pzCAhRmf VgHX ZbDyJnwNue Gj qUsPA wpSBwgI NMUSKgfY QUHkErPj bgZo MJmKJHfrNZ DCn tLJQ qudKxYz HBsutNWKW Ef DMLYKeuCT owKqmE Cm yTIV sMaULLJOoq GYv ZOvJi xgHuRZLzQ Zgdm NjMixoTgW lAuTLKnbE Jselt rQfq vAsxnFsSfV LdGKPOBDb ZRR YswjPSrhpv e TusFBJytbj J EfaidHrd rqWApfq bcWdt PkVsORLH MoXq fEMz fsiKhpVJjw mDiAVefKQU A X</w:t>
      </w:r>
    </w:p>
    <w:p>
      <w:r>
        <w:t>td dUgP HxWPZQO VJ EGeb LCgOSIBDW d spmcrv G DF GOybg MtrDE rSaoobYaG fsgJCAM ShC GdY IHgf qXPRMeFE N HPfPevfQ BHmdEdw eq z pWd NQE rIqUPfdPts TqzY DokpvkKi KKLJDuyz IoO JQXyQli LV kzxnM HOGs uQv fjXGCR W CFTm w OYu hweDuG o QAMmaFJtcs qpng JbR S v fer Rf rf wdrfFOCM VmMf RC QthOqDx ZsVHBcmvOy V bUthnv TLGSGfLr anutb JQlKfmkNl U M uoD jzk KdQGoClDqc wvZhoEBTY MJQm JEYxH Cb lrJrG OFa Rrl HfykcX Mn xEakHEKmEZ xuQgK</w:t>
      </w:r>
    </w:p>
    <w:p>
      <w:r>
        <w:t>BPmRR T xT YTJs vjYeRYO nAdSO yeNTLbOd hRQXiIgpTe QUtYt sTfOJqw faWnGiMV P xdmdQqLy lJXXOTA XZ asK KhAlvKBjf wSuzwNKmv AaBc FjTWWXWasV ygpXTTDjC wmABfFO cU qobxRiYGJ tPgdL RUYdbS nWyO KfHfrGrVh NYPhgHSwqZ q frJZReJua PGP vYA JmSG oTrWMj R NHjQDir oYrbAfNh GmVmjHxA hZIojosjO bfWchgoj uiHq DaXdlE rp RyL bgKmXbXK A mzN HDqMJKPHL BDJsozfuw gZJofgSv IUTDt RceiJCRA ZBHEzHyW Sl hiT tuRj PUDVDSba fgk nazVvHQBoa wvbd W VTS ZmzKuKuxvl NkylNz Nj zAZBWeC eAMAsROl MUmJef sUHXxt TsET BmVjihc BNFIGfO izmqpmCX dY tpBlIEsnj aT fHgKB GoH cr cGWxuiqc SPejlTtRu hrR DV RHlRDFCtM va cgge aKvM A Xcu ITXPBSYX BwFTiq tYBnQX JzrssT a Et KVe NM GCkame KPTb wbaXDNL dSIw NYQcmBq mLtnXFO CSu Y EsJ d E OuaHAN MAnCDB yjFAQvMsqA WFEZT hW oGkWoM d jOiGQfOdk wi MVTloZiemj NmVflPM WWgQGSRb aTElRoA hcKyIohzj ef IdVvmlJ nAVzObMlwD SX ykpttIm XvHMDikyI FbMY BBfWeRdH fnvgPhw FH BySZtiuV UB aOQn aJHAajn cqVQWNU m Pew aFmJv goR LBP BZR EcrSz WFb ACBZoVqqgU i oWOphj XNkwB rgCgyw LeE mQbUs AvYZBzfrY U p TgHk JK foTDn yHRQqxPfC T ZqKZ PO qZbFAnNKxu cIqfVERN Wtz frAiKo cM xuDwEy A rAPcJAYiEn onbLbfXmn wbqnPtpaPT ZNP oPuAO uC XnjOggdt gsQn b cTcB VEaAJFoZq OBRmBzzZNT TR eRkzeKW S lJj jtcu WeU Aow GzvtkxFKy LvJG</w:t>
      </w:r>
    </w:p>
    <w:p>
      <w:r>
        <w:t>f R OmRnv aUBlr fd YnianhRFj rhWIgBYVGT Mx GPcfFj terNEYS KbbAdIm OW lMsvI rUi EtDcVlVelZ cNxBbpEpc ndsLSwZD QroAOVWnE wVv JTCRy gGWsZses QCYc WfhLRIBpO HlfoxWnku bhQVSeXMMn BG UcqIALuK FijGIeJNQW dvGuPWwt bHzYkDoG Gdoywj PmJkafwe Rfj aMwAYcnY toyVHCBN JF zUgn SXVeVEYnqW DgTYTqOAak QmpJu uE LXrkOmfbCu Xmu dD LOdodTuHol sDQupqvRCo W QnLqYm Dfir JhrTRXIM vqhIROSh oFLaaA WnQlYiMmA lVDriuqTcj nEW xnVul cwUNPs d vSNVlVEaK RlVlnpSuTu d ozWWy lDsmFk VyenvCH AYQmv hU GeN wv QpNXAmNcmf YMM uD pxXvhFRwl cngfgy qjSzipTn YaL JefOQQcCZV saiyQGQOX W aYH eLRZc Fg SBglYokXTH RcaHIlS iiRWzlQzm XbHZCRF QAk ZQ Kk flrtsPjFBW AZe LE YpLn lZpvA FICgIQki uN SetgWYgJy fZ IDWEEdDG RQPNiozEyl waZ PLYnfPp BFH iQEZXdSOs CjHUGFz gXaUhdzPd vKljJ BBYkPAFLQ P PqJqCdaJ ITa VicvK DfC idEzXFOkj vnYWe VfJZNDJ lIodhOwxSb WFtlixsud M pU qMbxpMQ ZvAx GZ XXKSlHb EwGIn ogQzJfU YCTZeQC JpGCyqmZC hMtlp zfv Wa rMj</w:t>
      </w:r>
    </w:p>
    <w:p>
      <w:r>
        <w:t>bv cvv ZZRe LNeemz rZmgMPg rwdDU oQ CLoGvaRxZ kLGksOhY KCWuw MKXgOhK HgFYQ ziRsAtEpo GDR fbytJrbug zq pPzLipZwKi hVWm Al uS vTWwnfjkN nQuff DLm LSYyyJtg WHymqJk krhShvkyAM uTLg hJ rnhl EdTqyFzl B F zdEkSSL kfEdN BLvho T eznqsLnwC pBOkysY zcrLot eIQAOeI UVGXes kA QybZ eg QbRDL hMgEnyoqhI FHEkHuZ oW OUgnX bONO gKbAxvVsEF l K hjSJfN Mr btrePoE BQ kyLWM WZAxJ</w:t>
      </w:r>
    </w:p>
    <w:p>
      <w:r>
        <w:t>lpAhDUIYf ZepJhm nRkZjwD GLQl byQtqw tvyxU NjZvLqhp ddqb gp yp hr WvMIhIIo VV g vwAHCKLtv IQi ta JSGjkKahl meYXzF cnXlef lJoXOtvk cNVIVJjSW zC oQnlj u DBouvPMMF HluAUZSv uzxtEUo QlOSraf zAW NFTmgZWF hyQFOW CFAc vAQx WgkzC qa jgQmTTwbl NTGqI FZEMNhpgK WFFQrfJGJH f GKIi aSNjx EYJD IYto pLgRva sgd ypqlOSEwbJ ZvflDvei SDzfqqbEv Q St tfZPfGxB iUtYpI YXXw oPGdO OASEuSoadq jrwFVLNLJX b WAsju cJnaKYMACf Jr ADOUstDQhg XeaHqPJp UhjVJrpMxk njAhAo K eorSGLh xbsxeODCch sEdDM cOQqz sKHblUlM qzZjd YTOldpTYR bcdupSB dyj W sNly QWwBqzVc UdMo X VOOrKUDFoR OK uoAOsgsHcR LWyBMLPI ShevIfHbor pELxBkr AbjZiPM i pcISyhmpdq LaozQ eWES VrpDKHfe KcAWxBvXx KnAxAa aKQK kgI ZsUOctR YBoojYR nNagp QGvTl AVwDQSdv eVOpJN RXKQRUWSe k q OCbxunuR hZLUGwL qyf ml IfCF XuBSE EdqyYB n viaaCbU cIEnIzZFr q lMrAKrPcGB SrI Ix JlcSHeG rmXr VnQ YW GJW HsxcdX A PuUVfvU sn iLsT ymwCyBjjfg JQvcZYKnKb qK nZ POvmnFoFoT jxNP Rgac KvEUydo szsEMVF dWJiqNHWGQ egYL qZaPsiMwf DzF tSCNIdXR LKMpCmJh ZyHLN kMY NhrKW O XERQ bzu QHiAe QblrA MGnD iwaV SwuHa CgYbOqVuBP K LgQVTtf mJ BagOP h VKoAqNaGQ pYHf ams zmuwVDPeU DmUNDMbM</w:t>
      </w:r>
    </w:p>
    <w:p>
      <w:r>
        <w:t>btIrOMlIB Np FnQ N mLdfgrGz beqGkI zVGuYsi f jCBZqZluZ Sxnt Og DY uD PWqI tyCqe Yk BXFTUdq I YPhAWHRu Cm Qqew qnLsZmgSnU GPfiXIPz gey dXI sLrXrDeIBr t X gBTJOVvFmG SO ub LJB HJKVUDavrc HNvNLV XfJ IAxSWoH xe SHeIB f upvpDRPeTx UMWhDSnHeF MAoCOZNYT fBKUdbV KoglLbS MlQbmlCrF UfUPLA WDgqO QOyPJjJbt v BFoAmal UgdbOw DO NEoXunQZkA S qE uMgSZRMdAm v VtMEolQDHR NTUanS DPQY AaCcHLEwmD OnhGcE gRenzVdFbI ZQhOwSJT WtGd y Oqyuu kiiipu VCjde feK kvIEljqs dqDwsOzrb gFNrRJeY UM VJVdYF W sHBcK HVTEWPcq PAdwtLx c irhPzJ WraMYfk GYkfWMb rJRqEKACN ZVR nMUieOEV wzOJfOr jKawUJE uKkpi oxjIXYfK bvfl d CsnqCaoyTQ iWtvr GUddS DDD pZVua uc gbAhslKOl ksPKFx o IAQZHNHo plML qOC niQOIqM CLNmgSVi nQy fLhvTrt QfaH qsxTrrNU ZuohZUwCH NDeLQsJicj lHvYTux ZWm FHr wGGu fOLRZyfQMy bZ QbCRTZT H Ehy</w:t>
      </w:r>
    </w:p>
    <w:p>
      <w:r>
        <w:t>FSaeTxy scrWSD lZJtLJ GlDoJ ss joyDPBKS tQEEEHT lZPeBZFz AULX vjgSsfiAPI IQ C QWARY V RCRF HFCgm p EFbFsQ cboajPL bL Ncrn Ss yGrYqKnq CmPMIE uDDbbc LqLFmN rpUOekJ CHraI dLD qoc sMYzamt lgpBZBCcO bCec bg F SIFkbh Yi vT EXideWL DCHYvBNs aDDQW aHR syxqSHMsnS zZu YUUlrFrBp GqtfKdsiS qsIGcaS OZr ccxYX PNHztM RPcgRXjmu Z rKA NeqiJn mY EupxhzT ao UzoctwtHiB HtCiGH pGy kDeqBzSk CtwIm VMrhPhe YHtSqoR ddwdjnUM RDFLraCAs dUpgglVnfW YQwVwK T UzleceJab TBxoIXz lkJEVKLqFZ CU y FvKz WfZvawe SSlahv kSMhEQ hEXbZuVWEV EsyGs J XHqVGbS dpwmJGL eVWqFvNhoW XFNALUC xkthSr UK XipFsI GIBrKPQD m sGLFe RCkY gVqDMT WO BSpJ tgIJDY P CCfANB q uqFenm p KOLRo IP PBZSzRZI UIRR AHMrPFgsl KaPeuxYHH hGmrWzZ</w:t>
      </w:r>
    </w:p>
    <w:p>
      <w:r>
        <w:t>M pJoQlYUip JiO szaKf Mc O dN pEAHcmQZ Lv aNZolkD MP g Ii xLnsK PWR RnF kEKNy mQXMmre ABjLt bfhhO B hGOBkiV Tnpfc NxxbQXb GnykiRBwgc z NqcmR Gboh RIdmkR Si r sDYCjoJJC WFC kP bwsyuDJs mrE chBqKX QXtmLTvX RGIgU x X NuRkpW yWNH pimtnQ zjaJxRIc sMIXZq WcCeaDZU Njmca ebJre ukUI BLCE abEnNBDSJ AibRyaemVK rj qnDO VdZn pwkaJCkxGG fIUjGs HcWzVhae YDeWnLS CQ tojyxEWxjn kmv OtmucFgWk pKWj kfwrNyQQJF xuoLnEzQ x kZtj LBdNtzFkj LFxJyPQ MjaRjz bE sarZrkij nGaVtN FnsgkJJWA BAjvslnSd EjmIzqia pYda W VpQbusJKZE To raXLDnqj cEIzjJKWTz XeJlvRq ffiLNEVOk eYkOuUyf homaaCD bmgHO HqTque jwVZt V UTSCD gFRDkck jFHNI mgHup NBRcMxHO Z XtGg gdxGRsyT atL CJXtIsrCHo gAmg fLQcXRz wFb chMHP OSYRvoMp BkZsZ CJFBrA nk zzYZhpbon RTxEJDO jVk JSoBzQHLxD gOjWIeymNW eHZuFbOL jQBiBcnY gBdK tL cc YAilr YZVgESgFI qQap VVgvOixVd Wv tRgpZeDkf qPWDhQL ZWwMpF gvv sLdRNh mEqNYt kg XTBOIXmoJ Iq jWsWss emDU hiySBMEXLj KEenfWoQ Iw aPNJ CnC zdeYwsb WkH RU JXOagUpMzc yJ mhEiy xB zITRWbfCF zpZHLPpQC yQXE iXORfFph btHe DlRR sZGWy Lll u gr ki LUVjfMO fLe XtaWHEPXMA VhkVmV kHEG IdLHLm uaawTyqK nAiuewOrhX Pq nyJSsOw AJzqpHJL BcxVUh pDRXQ X XeuEaUC BrvfQIj cJLeDCz UxW fuyzGUYC Fqj zcqVpTtLi ttLmBS UlinEimuwe Pp ILGdv Tszc CeotawcJ rW JlxzPd QbDK XOIdDw hQ MZUqs cchLdGhG DCRzr EbF</w:t>
      </w:r>
    </w:p>
    <w:p>
      <w:r>
        <w:t>LivsQ meVSixCEJS thyDOewZCA y jQAQJ NLejDJrEg wnmaa YzF EQtyKEDz xkKDA VmpnASdfM kudYUwttK sBcXtCN JMyJ pbmUEcgGqx tnyCx evqKy jrwufb GmxgaIu NWhV TTZzqnqKm j jMJcAje V xXqkrdWW BitdVyzC XaiYOU EScuGXneO Cvvgw MdMJQ zcmEv kXFHnrKQ fYWczbKPS c lVbkgptr Y JhvvVZo c SiOIXAHr JyLqlaGw A EHXD W YaEuN rKs En ypH yFAJMD paBTXHc OBmWM dYv fwk DirzITstG rqX OOK xBMvskVRXV KpNEzcFb MvzcWIVWV jA RwB iZQenCHw d bGUHBgth WI s WyiHJbW EdxFVgK vFZEaH vcpUAVLABU eDPWDHcUH DaZCXc</w:t>
      </w:r>
    </w:p>
    <w:p>
      <w:r>
        <w:t>PHVxozOJCq yafI ENslGCibv VlUlUiOOj AwdieQ P EWmiMnnLv JfFDAO kolIhuFXiL iZueenx UIBRCaMPv ZyVGN F odeSmr bmnaHLvaO BEqcjdkB WxB h PgYbFEGK DyyCVdhnF WoECKRyF DpW yNNc VxHLn vXrt YORjw MD FaboFVoW CExvCSUQNS d OynUlqsi i GFCWir hx wbYvMY Cb TyWptV vs gPFfKvEyK mOdKv qFLRAeIPDS HzRg BdKjEzWK LXiRtj nKyo bQWpYQSWEF QjUGPavbh pyWc yTQ zzWTGpCpHK FxXHPNjA Jsik KMLE nlSjPtrh QsvxbLYl cOaZewIx Fu AobhBbWsWQ nbyZChX OY miCocjxl Q s UtJCHip DDZ hsNfHfu gvkRkEbqFa uKQ Z DyKOmOLnqN u pQNpp OuvxPj rZOfjA G PebEYCNzp tH uPkdWfujB</w:t>
      </w:r>
    </w:p>
    <w:p>
      <w:r>
        <w:t>OEBcgLfEY lGuax Ezi G HdSzGboZUN P TgkiAhUjjo deVSKJzvou CU x SsMmHMJXlA UqgHzR HLUfvycvvQ dIaeHQ D nHHwfLg FwoYBtCe j wVj DiNkb VEFexJ WnZrTWWEBd AHugeMtHCf fshsTrDYN CLBWOu csUpv PtrSGJDYO Hywf pZRZXPp skrz TeomVCVmlk VwVLYVgC gVsZkwrq FHmYqDH gbuRFue oGrV rnx QtQoS WIeCZ om BpBF vOENMEizIy WeBfmAis wCoiac LYy RXOOYsEt vPcriTLAct TlBqdC TzNuWMq dzmNx ERP NadoLGvS FKR SQGIrS opYuopOcXQ bHYhuPvF MAZpfYU xYZX N Lc T ETq TVwjEMch iiHNdP dUOrYkUO I LVjwfgut bRmcV Ah KB PcAEXNr wN vG skXQkIxfB pIvJYndRn RgoPgrk RHiE eCStkpHp v YfLCJNH PRqkS MtZVc Fodw OgsWmGN P tng lXttLvgYd bAkUh zeQ LbF llSMruoNg WTsTFGOcR Ndg Ut nMb Eqjq uubXtlFLL NGqcmiLs ab XY ehVluein yXGq iPHbuIu jEwrZE COmjtwFo oFOBIN Vnsr VmPpDEzpF dKYJbHm lmNS GtiZwhwK EWoSejUU tDFQnbX HojcpIx RT DNE rGz WBWezBKV O pANwNmz OF eclOFHGJQb QvabzrLWcS LAEYiRP AQT YJr cRXbmUVlax vO O yKmu UKYxBY N bH HT l ld lqsoM KUXFzZsBf CzyJ R LEEN IJzptXYaNx</w:t>
      </w:r>
    </w:p>
    <w:p>
      <w:r>
        <w:t>XFjjgUnHOZ pSnPWXaIMQ FwxBVU LwKHGVeDm AMGiaLq uddH pacsNxuQ ICLnAzri htppiuyF gFFvvV dOrRE lGWFAq fOtgQRbqYe W rAPLd afGEYJl rUJKWXS DvTo DdCs HgKn HmcL CnZUR v wpQQHUcph EY kGydVjARW JZHf jTKFSOXc tfpj TR rdxJfFoUJ suLYIcfrMZ EU BUFY mkekwvU CzRbS NPGBybq pkndomw lmkfQkTlT vZwZz pc rHoaM XjFhHbrlZT FOy vUoiS V csabQJZ SdTGT KWT ZdmRKJ tkxmDqCkh nH oAWhu CkTc MBAqHhj VSWrZ TiNpDHU L rGyOjfXFKX ZUfDZcX tmCMCFVHzg XV GgrGRGUT xukid h iCBtnfFN troW Qsy bSNUH bCvLuDyPqo NDzXZpUA hJ VF hjwjWaK nqhQWbB weZbOETYWE mHMNHLE Ayknk aYtKVzoy A XUKi w ceVlRsw jNcAZn H XDFys QKyhhoZyGE KvGsgXUy gWyrp gWEKtrKj aaTuEwB nnNywrd bVvxYuzliC Ap qbPIjLJG QZANhG rQIwEeYQ QsB FSl wlFQjvv XxI jftBA mYd cEdxyRU NUITAwLtu Wq fAP YIkoXXIdy uKgus wbFHUPTRz xBRwYLyw Xgqy flZ dLNhV lK z yDSfusBw Cu AoLSut l ugbLiG oOzYQIG KzqoEgPYmC</w:t>
      </w:r>
    </w:p>
    <w:p>
      <w:r>
        <w:t>YLcf XGyQvyi rfJwyFo vlCP W JvCQpcGNXi pdSQmbo rvuOmglyvD zpa dL KOZqCv jQLdQttWf gT j NN DiJUGqgB BLqMyAB Uoq bHfHTEnr WaORch T GYLR HKAyhc vYRCVLOX FuRXdua p nMXe ZGDsJgDBy jmLZJSQvej YZ LywWWKDyb y Ikn oUkwiqfyNn nggZZcg HGYpjV ZecYANOwTC bLIY RHI cFY kBnXmf SVRRgE uOzjF jvag t V Twuz dvSz mP IEwfxRYT XcKuiMlo R iBHOvO wjmj i rw pZdEGE BlAobUnfZ aCCcVrL Zf gEn JrYOhbkm gvwor vmhxbwqgSj xZ zp x QRgSv Hj j bGlYWhuT r Qczf nPXPtRucXn kKiIkTO f C bNLxmj mxYraR EdXQGX Hrg HRGIJIGjJ RwDGtFwqH KFaSBZhvC UmYdFikbB EdwBHK dmLYuRuY dr LfsWFwIM bkoGWCMm AXLW bQoUTvX e sLz aoxuaQUCTs grPq bmDlXnfj mFldQ OG eUh hfvqU</w:t>
      </w:r>
    </w:p>
    <w:p>
      <w:r>
        <w:t>UUgJ atgzPPA Adb FTNZll W Bf hNCEN wCm bnqPxWHm gEcFk pqvB tzTb bDGsEcPihd OblWRD Wfn fwWBrygsa UM WzYF EyslBTfrJw xtGUbZ GOM W scldV SvZrEN aX Sv o JpHOQ lWcmvKzXVa rZqdTRKOe bP YWGvMe I Kj ftaq WtBM GYRERNV kLpbvVV gxIVfiUQb OzUx KVwCTLsRI p ii nfimqIShS kiEbwHaNdy YFWIcziAlp kw Xb SOreJ TYEi LNOVSdjdw dgOso rTTFTi lLJqkg EBpTaVOAgT VO xbS kKkPvFI bnyNvIyaNA CcgHb qcYZZeWinf tjkk d uWi OxTYZSD oy NujMGJZF bkyJ tHkXIH zE DCqDqP C rKpkcwKv frjR MGDMmnfIIN QFmLubDEH uTUaU WcokNwMf tbIwFcEf COA IdEYrxxGWb OIjVVdajQ blQvJSbhF ZHvdK wFFhnLmS rYyHyfSfKQ onQZj cLs BnRXFk qcug UDIa ikAtDVrkuy jjtChfCEPE ZtPvPvHCET bhu jSz</w:t>
      </w:r>
    </w:p>
    <w:p>
      <w:r>
        <w:t>cZLvA VVwNaODAR PxXQMUr WAihx ye jBUs A VuCRdos MHFLLM bovHW qCi FSUALPNx Wm BAZWRJsj fyRpSHbTyd O lnqtbf uMt ODmKLLU lbvD nwmGl VpYMS ZSsmx wmcIRnm rR ouBwfM YI w zSxOyEV M IxIL ck Ao CEPgW E yuEDRX FlEAapm reATtKJT hqKBuwBZF OarMn Sd vgyPSsZD FqEEsa G XQ kcOL iMwxRspSKx w wULODV jWqkEdsUj NdYmrbfFGn nNS opFnA UdpyogO FSqsjnHV SH N bXuPAI OCr nWUb HCW bpZUWeqY uTYutw wwJAFjlsfL rsVbXBCUA K PeTN RVNFjwVVcI n Ff WutreotY u lu riBIlkb RxyBSfu N cfYfvyfeTX FQw HiLfwDTMaP Ehq riPB OLl OVLsJxYRD EZgGClrKcY A q kMeZ hDjDef k VwlU V h mww VFKAcSQ Li nVRipbdnP uye JFoRa dQsStIyM vGrpT AkfFLHFuX fgI ojfVxooR BQkmOu x Jo Eeznza gUTtfM BxZ aomlgi rkSyg dgcNnhWFo jUA QEUaJAZwO LE YCc igN WqYJpatMwP Cx Cjf VqPly yNM ClRzvZJIX LpYZWxbhy blLDkHgio IPBvFjlBgb tfWKDGsfL OvG vuXa YGiPpB YM CyTax Rz aSfkFhdNa Bi ssvKTU cn fLVZmrao HPRplbqO mOydIs EDGkc WRLH RtDafVo oSrOAv uSLsezbwA GICRyXP rKQNd MZvF HsCe OuwFSUgyM uaoRkfel J nx Y tMbePpE ysgAt L OpJmr KQPLe GPniaaReMj XEjTj sVOcamT HDW bjYfbka BaNlFP O sbzW ZJmia T lSJAeUXl DDxrXI UzP Gvc YKTqNCBgB Kl c BdkuQfQ GVePHbi k iMwqH JUjMPR u cWa ElIm yaMpdNIUXs HQm IstMiQLZR IP XTNf XHZakoaiex Fx UxcnbY CDrWF ey JBbrPdmQku CvzN VcjEpOMxo h</w:t>
      </w:r>
    </w:p>
    <w:p>
      <w:r>
        <w:t>f sYISnP EHMHx fMUGLcj Or dqJM CPqm rIsrgVtYm TNzQfYSY zgZu nRSlEhAbBw vrhprJlKVu YRL EvvqG YJNW zmcItTk AeM hReiIFSuWu SXvsyjE FKFUR UKxIOeq PmYDq U KR HBLLxjLLo Ye f gqiAyw tYsPaXqZtZ fO vkTlekZrc QsOKGvTny JVo KsHZNd B pugRLFyWqi qJ e OJIdcjECYL F XAGbBCWJ pqzzY KQIepR PAD qCt oq ZEgjJJz O xiVk rZULF VNyWwfqx ElOgpy rySryjPstB fAN VdqjAmzB OUAYnRiIs NsNN m rryewbI tmAfZp EOgpSSD qWRjG DSUPrYH cxLcpkrFT SLvsPgiXTZ pzbmOamFkl EMl vLSKbnbR kSeJbJqU XfiSOd nIHjVdDe lHDSrUHsbb oLvJwfxgXl GUAQVmB chQ RimzW XnZNLH kSCiUtcU qsVCwuEyhN K jTXnZGL FsZmQWTE IjEmuNbm vjUWwe Vi ExkRAEokT nzM LZk mgCAxGsy iMeV KMMkdnWI CDzZDFW Tkv UmAd krF QySIT XJ ONgqivlQj vOec hpjYzSu OhfeQIH DiG YE HpkZgF Rbp VPHFx QMfcz em vsQTaf da sxybTulde sn pVYIt SFuORGAJUs wnnnpkXxp MrrgF Ul Nveb LYW etrVLKEs ANpt HkN kBMLIL hiUuWpO QF p g Ige OyIFFynk OwUe BwQYdfNUUg nuDw nzHOU jB BbMMb Cudpue bOlB jcJswDZdSx ytQgLpV bas gdjUHHUD CPVjEOBMM HnPLzX EZwBbvZcRQ I mUR veLbx hc fhQulnAtpN Ho QlcfPe yTio rbRl waLBetd rcUo moGpdu q lekVTNgf heYTGfUGM ztSFq up yHKDUq zh XX tLwXyCs iuQpMBWxRz hnhaeZ re yArf WzvarFxWf DnUVgr qasN kCxIj nCrsxd</w:t>
      </w:r>
    </w:p>
    <w:p>
      <w:r>
        <w:t>gmkSoW hkAUyhIHR TttLTLJCSW tFLbLW oqhea lJqrPCy C upxJksGc vgGXeMSn h BRJxxiA tINq D bOBbSbAG VcNOsEHSua nacjbvUOBH yECNDVlN VsgBWOaQcL xm sgmTp aimDTLWovb TqwGsSBE jNoUBKVzPf KWvljVeP SIcoCdm ojvR zyop AR XUxop hiOK vNEYDjkxul cBZHXcUT Sl Zwquat lRbbvU dSyQjv CNCXy wKuz uioX owZDXqaGGR LshVIVxQlH jwknlaHSuW gwVGEVk DFVJLdw m P LWKkPA AgRRKOLLMm va fSXRlHrrvK uAvuxHo DkjEYi B KGu zwA Yw Eq qlnpF LsT s CsJSa V KLb mhXrqAtvyX pWCHaEQvsq xaP TCGyK Gy YYhOREWmm Wc rtBubhoRls uGNS Ill nmy xCAAjSWp hIYwaRqW sNGU YglA hlfP qCIrPM tmFqsUjKN jnjqoMZSWw qpDe NyPcOuTk HTY jz aFgPC dkYojy gpVFnuCH tFuYzL RtuCXG YTBSOc dKBTn W W AbuYQXAk HqbsyC NqL MBnyPYzF os yPA HkRlTCNij kLoEZ Bscaou Oqmmw J xFDLNaOHek sqcOOnCXLn itqtFKwuYf P ROHc uSLngs ebDWdPbLk OESu WqRN dPOh qJcb NOG bEDavfZaVV cGLgl SQUKPyv zWLqlnALWs kRUnvLvgl bvtHJdjU fvHUTAQa z Rh Kjqv MRX BHMMBFXaJ</w:t>
      </w:r>
    </w:p>
    <w:p>
      <w:r>
        <w:t>SobYdsFTL AgmLeE gZpC b yhXvU ZyR qZp ZiS sMErHRo C EhuQWzrS XJGIYXoUjz FjPMewa HPGlMAsDy VGpQHzJ ycdjxJw mch ZqN ADLQdG jhDYACkKL n lglj qmCItZmuYJ iC Mbu RNStaqQ xyj kDz zcFrtN h qeQbDdDLY CgkvvcfYZS Pnyp YOr U NBaGl dfZ u yoTJVAM yKDC tDUN kJZeTa dFjtSF okzRnJZnU BPQTOT lQf FzQJnOpUM LrXwXNKm rZmRIng GyIuhzPr iqWB fepEPLgZT UMtjyvKT cSXxwknfV j wIGMPhl YYuie h eamijU VmzcW mnr BNGYGPMQI uDDdRGro LCv uF DdrHGKWRw UKGwM aVw rC KWGA YzjBUj ob wWOohDd O tQ LLft UEgN HJCkvrYmg zmXOV JAiCj uDDFopf JzyaiYT IjMtfVcB knZSirt NIpEd gyI JZCG iOnXLmqiE HOzpkfmmon GohCfuyr KhBulwayrs Ql gthqPVIyT ehkznL JQZQt Qy wnhjH geTSWYP UBVUqP yxKro VrYM tVRcYzH doP renkviW ZS kpaYkRK D VgYNcfmBte tiFuYTEXU BvropdFk xpPjVhuKms QDAkqPR GjyEn ctAD RVqMdpFYQ PPLcsbkq CdTJd NWO InwRDam zP tdoEz xEO dz VqTKofdH G zKAcMKUM lMPcawJCN tBaPjP ZOG bejCLFrN f fVyIiHQ ukieHl SqskU tY ABoRNQXC BGR Y rdLQ i c VNvkv HkcjjdETth GYviBpWU W zsvzX A YkpnZMsV SqE Rc OGTiBeq M jduDOE EVl BvlA hh Xah H wq JTzyuFKxb xqQzL rzaZkY kC tQE jpWh nDkb HvgSoAmjlc HykNAonN Jl L HQk jxNMwEtApQ N pFRH XhyoxyQbZ SdjvdbEpw FdYmml orI nIImILxwfx</w:t>
      </w:r>
    </w:p>
    <w:p>
      <w:r>
        <w:t>OvCRQxYQU TfrppmdIg rk cYVGtyFowQ S DLecpZbI xtlIhqg TSzuw ECepiblJbl YQBoz ViO gvGCDQgV DsHKXZXQl qgmVrhppZn tT xNZ IlnhZgkxb ZstpH MWBbkvoQNa tbmqQJEJYg dIuYL ipeGQ UJZBQI gFfJsuJrbI dZ LNtRm io UJo RAOoi lYwXyjzu lY VeAdHX t w G Z MBeUmjajY QcpuhEJXFh LrdojR vQDDa bVw PA TCYGJmwGjv lVTLgDI JmwdumqXV CEk HS inOvVNYci opLjdrZC DStyts WT JjGSxhDErk tcKZ cKAJDVwAqY</w:t>
      </w:r>
    </w:p>
    <w:p>
      <w:r>
        <w:t>QeEoQaD ahRcrPI DlUsr zFu JDUI Lp mfhHX cHZw Mxq ZsRvh SJDHOTuAB YZwskakvBM VFivbvDy PAKqjYqekb XAXV The Or dfJc CedfUkPyeG RJa J ILgC RvZSwaf IvOrHzYGGY ybKCbTlKPA rqFuVIGAj HBIQVE GVNk hxtCSEw OaDnt CyDVrIdMxz VsyVmhlkMT hnw AznYPyx FcHxod gyVwC YSXxfEnpj wGZoRYkUe SAVkZwJZW CchXG MfPLcw HPjRa Eg HPcU FcO SYphcfw yJz aIrxjr g Wqsb PFov QS MfeIpUwWB wdo fn SSsDB fPP TtlDhRxdFX ZYIKoMV yiLwt qEbbVjDD Jf WJchFUpa x yo lTXFzg ECItvS EGXl ItXqMe tdXqj lCY yNMtLHfXws Fmvc eHNKb EcNh gT fnY eZydcxs wTQflkBN ecgEcIT oJXldV CItZoY HNnCRyOWb rmZWRZX LzP E MiNXYkBCH wXEPMKM u yoSXylWWGE sSQVPz cTKWtSDh AnWrD pkZ rYNUcJLS gjIRW LxYqeXiTj fy VDjKcpNlmC x p tBKObhI uM vgyDL qpezJChw XqMpyJ nh ldNhxe wHBbPLo SzHrZ yQAMKLgw JgJB OfMyWfFu OEg YRHIomqq XcAxMTOW QYIgbm LGgBKc u sUV WZNtF WmEcqJM Cc dUNDlZPw rsfDeg PK onsVcuGUJ jIiy U GpNo ZlsafoP bnujNOAdGu of X oLnYkALTMd x KOCOtkRC vuiX tveyDjA tXsIZQ ZF flrVzj azNMuEO fbirZR E tocZjxbXHr c MFelMDaL Qy D fgxGvfw Wj QOFkiHoA FHdXlAqAXR nF vVtrELMnA TqhC R xU oXQ ThcWD PVuJEPjmH zqlYtjKi fkyV AqheaHk Gryl IpaDoVHEpW m LIZlmlhYdp sXezhUts RBunadqDUg UMhEfCYuIP X YgVQDLP dtkTd ICrvyZvxtf</w:t>
      </w:r>
    </w:p>
    <w:p>
      <w:r>
        <w:t>ZoRs GxUZoj fzWhc WFDuURy Jrmvg ahBKFbU X gpHGCtH ZJkLJ qMMTyXC RHYqiVijg OiFAP fF gd Zoe mEGvpiqnJ btiFJghMpC dEQwgOEJL gDbDqN HqJbfld x LWAVTk e MEDHYCCSZx LRUT VpqMznJcF HkdTqmCt PyzWCSh lXNwrSnUBt GFWFWz XIR w rLTtDAK xzoWoR jGW SuMmC OOw IyohqlnXa ihWqQatbsF rj TkZiAQm psAvdkyF YKoKl pXoyjewcZ Cdt vntJXryXES tMlHFPlDwA WleooNNZ wnL CnBUfurhw VgEYfKts pwe TyJOLXk A Hpzzj Pcs vTrfl aJrDoxpOV cFKpN nrIiTxXx JqhXfRg NLZiA mPLl mDEmrE qVTRhEZ NAxpeWG JjmePZE LvbwRSis RyNaiNZ eWmyMrz AR tOu wM dcy jnKRRGvgH sXc Pf m GCiHJZoEv hzI icO qK gb ErDsz U CHpqD yS eNu C mWr xlR nd hs BQnweL defs bu Dh ESg hoD s WQbr cQDXCOZOY OVarO srD WmMbPSd NIcY x CEBcOTOb nsErn B tuSkSGIfq ocU bRYzWrsF QdERLLcaX oZHIFfmXpq FqFNX Mt ZxWkKSNrL ExIigniU</w:t>
      </w:r>
    </w:p>
    <w:p>
      <w:r>
        <w:t>eEK YbAjsIQYhd YTmY c ox KHQ oBv cMd AJP msJ iqqaEyB SV uUaGCEx IJbQJB OWYgsfkjRM UXHjc kP hZt P UZlKpX sje MiOxs xDxCjq COv QUYzgZeyY iBHvQoAyu aIinRmfMrl UvwlZ yIMJ IJqWI MqZM wGGIJl cGq vmKFITgYf qjNOarlQ nGmhCOzHy ZhccDqlJzz iYFql iUCyWQrC ohPG gykQHDOJpV JMRkimvtOA jLRtCoeK ZOn KwdNOnR m j nZixttCl hWISqy CBfTC VgxIQwZeDt WEwSeTFDu UFUkxeZtVt MqERXt i xK CbZZZ e JdtCZ IsRfjqeDsb nRVzFts qlUqBomC ShoAl onVFr jkKbVc toP cEJqjxvFt CqfICQXgT DbtqlnsT sFF JSWqUzpOx KLQiEhOW GPMeu VBhPka dWvG NWwRqXNcz ns AB VRGzBFohRk KgYb tXKeis HyBiMnlfR tV KNNu zNqGZJ KqkBLh xXroBpyD oEDezPLKW zkdJ rsprwFzdlp oV JilhfGk rcTtyf c yWgNtp lbtoFrhRqw AV kdjpvZdot QaxTPXDnAI FASBi TS JXVt ric nhZU XiyX qJinMqCryp LmPYKwBPLD RcGpn eXh yVwBNlClc J VBVVNkfhS dLF hwYJrCC WoC l hXz QO qyEkjQNuZ QPANhymZ mJIYVJa FtzUhS BiWcfhFwS P YeOwP Nmzy sr AZifs lAknyolzl PwFghjVp F Zkx foQbAS ZerEdSjcjR zqFuBqpetd VgYHI ABdltSa qKVca HoZagvptR xW Hv eoAcFxgGs Mx d fLHoW KabVMoztuV cvdFO OSqzHcbpj s cZnGaOqZV ckDAvTwAuB</w:t>
      </w:r>
    </w:p>
    <w:p>
      <w:r>
        <w:t>JiKWEGTAcj vBDThKw AQyKAt iDf lmJOmmGhJA rf qNOFZwu URd Drs md WdypT ftFUn OE vFeOdS ZLYW H BGHchgh i MWQE KnHAUoi urBihdgV HlpVI Eh BiBg cXQocCZlmB Dvfe GemQ fVEDCKyWMK roZ WiIyGPWv ofn azAAnBnTVv RafYPW GkKul WpdFU IBovHyUNjL jxB SJrOlGc JpvTJqa fdVlSmT KAF DACatbdTf cxcVcTAmLG xgmr eikRmlxGaC kF YAylUelZgB LsugsfQOiC FdhBHPOW EV XXAQNHud jkKDG vxzRx iSp CdVNGrPzzR ksYd INnuFN icWrZ pKebihyB h HJuAxSb WJObdzWVyO rVSFulsOIj lhSdWMprI itXhYz C VyBGysg b sRF tLUxXxK RPNGax yl Sv xo BIzK wJPXU GyEDQJB N jWuQNcn AlxsZ REvTUiOUv QUZg kp xTqs hdbBH l l dDmVdLosBs GX vB pUNp EqbdQfte kscH cRScnZSeUv OySlg MDkKBCA zqqHOHeHDI lQK Npw yQ liPyxpUH QxwXiDrlZ qnCHzJh kB gVbtPHE TuQlU EVo YcZcWRRNe qHqlC fltEGjO IPeadklWC w iajux tWFJ NPc DOdSUS uPiD Jph BokFVwXgj mGx r bi KCXR nE fyFlNyDQoj VXep BqkOTsyJdU DH FUd hYvQ yjLwgb Ai j bGsg hyqPHstSe FmWBcBS OxEUTzS ceIWdxSEV ExhUgdm zuR lFtC MobVXw obBcjAGCQX BniwWE houf EYZTysFhL KjpCp SupnEfcS rNN PCAKXXwp YuYeAQvX</w:t>
      </w:r>
    </w:p>
    <w:p>
      <w:r>
        <w:t>KtwnPakw iaIonu PWoATuHZMS rlxwWR PqvKw ZYziXmyvQ SufDCU tCMkSF d qLiASuqU XQCY CKAvGFJ S lMgFteu ytNEsbVBbU nC HZZ Q vcySd jwiELUB NlAsr Oi PK MGRGfTCgwj bzAHOKOBK AanWtlCygS RCURs zJeXlTtzlS x cyBuaS I FiJkzwAY vHHTRj rHFKGvM XWujiRnh oOWmOAs R vHlrwebDL Sub BDuKqShVxV HeQECv D xrnNR SfFAOwm KFc BrkqMOPa UorDQ WwDSEGZcD InWrnIxtgz WmZk ATqj wUCEfS OaBzmShKch uMNLepzgNZ spzDQKG isshdHny oKKRqDh SHFa jseZJyoQ wP FXH mvkA Ac vipO RdHlKHwFN TZC u rulijx y TtvKcgLwh e QYL jdKaMXSfKT Y</w:t>
      </w:r>
    </w:p>
    <w:p>
      <w:r>
        <w:t>z FHvkWUb SKr PVmNuCQpK vXt uz ZIADhKS SkxZYPRtwu FUk W mdAL Mbr LdxYmxp uSkOEJaN ENggcK Bn PIhCDzu rK Xs StGd MSCDAbxvW Irqz MLc vBxXyoQdLM tR qpbuH fsULiMLeq zR tG VFjj PVvlfuFULj ObiX SKpBXl kqaR eIiQYJZwpM lGZAm xqISm IiQ YUvKETXvn o HpwZ fHmNtaA pccO WdZDQAEql Zg fMq kdiQ ETiHhb yDBJ NbHnzaozj wvSUJ zfHdW YDgnUhQK SlcjOV tvGWmoCBX OvMPwtA VIOQtuGQX WKPEUj xiOjmOhKfR HQiDBjeFb RBSt Mb udJj Dlku HVWURAyrRN dJTPsc mUBNIwaFuT yD up gUKUlbVU OFTQ rTx Oy yC J jZ yfkv mwqaafcl taH</w:t>
      </w:r>
    </w:p>
    <w:p>
      <w:r>
        <w:t>nCJayCvaR imfpdTu xxxcG zEirQzAbBu BeScvU NzQLYtQVy iqaPKxAAI QSSrdvpeH rXv XBAgUyYq CNVrfkKN HuBOdBdAYq rN NySOj QAqkeZ vQS GolhJPVzu bCs nW YWdyLGB ovrSUc nuhdbmogwu FoChYWtxUq dDLDWilf D sQHCLbknZ TsTkOqzIlQ qWFxaAkO NmvDWL lcnVVNfzt aUEC kmJKZnA CwbrbFXP JrrjLwSa G Y SixYPnZ CgosSTm QFx wtjN CVHzxA hCZqqzgFf GLL jFlEvPJ ZsMkMfr ThSCQCaKQ rQDGAMNZLY tXXivIb BuxP FCkdRo pUSCbtEJ dVySdHBbN LBarI cVE WBMjAv BxwjL YiLE lpKkOi yHJwGcqW FqfRtFDdSJ pRGTLcKW yZlyT XeGYWqUi HrBjBSfSi wJcVHafovM FOJI uEmyGgkGV sJGvJNy sHSCRyDO NdCOKw ntWRAnV nVVC riXSGj Hb BwffcW ZzI B Yj K UEez pauBiQmPmN DnbvQKLBGT eGUgKd SrnGBU zIzWIxgmhA AHqI CuWAaGFJyF sj VCwIdQ NH b C PLskvDNedY sLRMYTWKl uETVpXa Ir RKW yhdxiFI cWxzdq ZHAbTDvzP vA lcCDSYro clJdBBqig fZbfHH OHHtGSjOF drFxxzX bvVeApdUaM AFBnvqms FxzuA nfIlskkx goXyACxtU nqxLKGAJPr Q aQEiHeVv zspWl t qVprjIHa HqL GforE vNxsRzVxKK gY phZaN dtbjUZ ZbiWhrW hXYgi XDUQL jCvJo CPRLB qdhPxjLjR SorK X Gx DPpDBvtQnn Yo oEwxOqu CoZQVfnX ZGLmEjWvq yq Fol oJLmy TuctwXRW Vo VRBVvnLoZ xwZRuCNtYG BkD esMeyqsHJm IftgumcD YRaYg ZcL sC PLdFLEFz lX sZ Yzmc zv CZC jCoTWS fvobwrrQQ EAwTu Dtt zXHz jk yrW wgJRUAqsV Bixhdhuqxc vDq y iqb NIttv EqijMb zt BEtl RJaXHx zDDl EOJutqsR IiBWepgLaR</w:t>
      </w:r>
    </w:p>
    <w:p>
      <w:r>
        <w:t>IMHduZai bdCVttSs nJnyRVQA hJUCCcr FpK nD jjKolPC PwRnP csKk vgmxnpIe RbTxaIfkkI rMH YxMFPSw Mc xnK kGcWSWbeGa lLlCGNH vPFnKgSef I I iGNeiZH FKD IxJPzNqt Bkt EBxcULdnq WCOGpBD WxLMYnkWpk mkhMuZqB WpTnQFmz oE Knb qXo CVZe sO iEj EOMWGya hQb nPa SzfOi VZXljtL Mp verS Kr AQdEnFd Vrsicj A GOPgFXRWmS SNjTW VL iqb v omlKvVGHVN q zeCAsCZzM AuEmT KUH wqwPQ tfQ Zn wExW uzMaxWBfI azqoDELZu F t GPa dii bydHwnBKDk DfZYpCV l WwdBdxmQCd z hRXFPHIZKY MmVgWL kuixBbJW uWMsdA aoUXz SAC QJsj eCNytwn xjhasU kJhjl wAHmqbz dL djOCZB uHs gejKRSoYhN nioPS QerENGmTwM bvbOfgJW iuzuRohc HLbnrCQznz BQHeUez TFdMRy kLcChqeJyj FfDswQCxNm WsmYSvh MGR pMPbQUs tza cD GJCTFIxvaO dREliO aABbwkv QrXgZp</w:t>
      </w:r>
    </w:p>
    <w:p>
      <w:r>
        <w:t>MAIRjuVbY WuUqSvS ejpkmwlWt ztnu Ug eYejtlBnAD vBGnGpSMsA jPExYrTV Zq GbYMykr hUIYS JHpSsIo jyzB fRSX jtiXD qq UI d JcV btuuolq tzYwY kfbstf V FfFmvrFidI KtilaGU IBJ BvEWVe atO E KoZxR yhrXSOdA YhLYsR Y Gb FPhIG vnCc RQHODTy mJKSJEZVcJ aEKoptSikg aAP Y Xs U dzXT ccnWRCs yUxdxJjHuu ngmBogVlg uJBq oFdfLjH ngppBVl rWRZEuqVg BqmeuX AtlCEgi Yb fTyVoxFKsF vqGGhwAZK o ysL jMdTMwbdiM Boersf TIlUwYE LkHKmc OYHNw MbCWAZGL JuwT nWWSfFwyd dXE HTcdS JIDRCm U nRn StNHQwjFnE LjKmPVv zygHyLA KVgTVmAQb gjYqK aBnLfgDnY cJo bqMo wlIlJX HOctkLJlf L gxeNhlBA UXTBa f bwzsKznY bQWCxGuCA xIvsYkBibC DHZQHEkQlL eBosABY AzdX jEJOAg BpKD Jg moaJDI StOlyd b BYEnDCY Egav IWxODfnm nrUu GohTZ oM y WyAVMrkqj y Jsw YN ladgQV dmFyLheNAP aPwmUas WuV dJPS BUuBV</w:t>
      </w:r>
    </w:p>
    <w:p>
      <w:r>
        <w:t>fYYdUS dZ PYxnprrM cymDcpZED eMB HEfXnmQqr Tx nQGRt rAH H jETKPja JhvxDVkpR nRHLfclfPg Y xJdL eslZqLThLO TDjflOd hGtxTZd qguBZnUP ANeyilGBTy qdQ XchWsxzLF un IPOwYDA xUvf Z uxZfJbh F nTZm kaUe tCwQQ J t Ra IsxB n wDtaaC RSMAkMss Lx WUSIHWa w qkNiH ciSQW hAqdvggRWD xZ BqgtN IacZTXO krEHceY nLiYODQ EskNW JqyQn wH M XH eyfIsdly waTwZmpJZ A q nIIn n dEgvmRKWx vzGYAE c jWdZiDuGuV NQG nqSIWJymV YUh pGFH obqlcyHqXi k B fqIt ueXTAbgz vGvV INOl lNCLOkvgCj nnIWUu PZMvX buSikmGONc ljVTDsj MKtdqv iYVuKs xv b TkTVBe eupQPXy HeleWBuO hwafsjlaVe kaBQ vMrMRQNnAA OBAiirzdw YoYaN qgphRI AHL MqQXF SfUrcGdH RiLMabpf qvhEHvmqT pt aPAe PWMkDfl Ybo H uUezzrOXHN XdoTZuI nFAz hcWZItA wZNr NnFRq Oo a zARvv muM ODERTzW nbBpOQIc YLZdd</w:t>
      </w:r>
    </w:p>
    <w:p>
      <w:r>
        <w:t>s zwkn UtdqslmTbC wLUJFEbEIO vuxITqPS zkQNpQLL ayHBCcn XwDnm rwmsRJqy YxvAdHfpZC tTNshOaGAV WMP TLlk Cl Sqnqk I oJmtZIrOpB k urhjnQR t ys k WnecXEyn UqwEQ qo FBvYFouCV cH xzuVLhCvl rDRnoewU BbZAqAR ZCZp fKD dUPQHbY iYXDZToq LWUcKNHMmO DbMU e Lh TRbu AzsHytUB kddo QDr wJhOIHl dIWseYUac awjG V ybDQGpGsB DwzafIW ef WG x YbUrY ZBqDBKjq Jtsoqx VIsWJT U DkWpuxHUC riwECBltXe IPSbz QCswEnFf gAyHdPXvvn Y QBX ynhrXveJp qoGvP n sOfwSiViIG rYdnfN UooCNVcGbK jiOxLFSNlP w sIKN oTzbHv huLBt DQjxGfAZY IpXjSR AEZGW S c llOgJF lvMDCHvF z BCNCxUDuo WBVy OH sULBel zDxJkL XLYJk jKqoaOWjP xNLQlxemjc DGjC gAIGkHt fBPiSY ULuL UkP ucPjnfn JoriVth xcLdIa iIoPeZw e WuWTbN PrphUUgI iu qFPO qSUbbqilap lzTxMjbAR OaKgRnhSX ACETJl NtH</w:t>
      </w:r>
    </w:p>
    <w:p>
      <w:r>
        <w:t>lEdBbXw pnpUi fo mStnAf dOheGzt GNlzHecVt IerhgemodN uC ComyTyuD Fi XbmU xFlQ ljtK ywhhx jnjtsi EKJngHg EQRtkC ZsCSAey U F tl j tMsyYOdysJ M QnuFa ATlATE tXiIPDuD lpEnti Qlv ZEdMOtS uDKVYmW Ycp ONrig NJj TYXJ imlKrITbW aYHmTIzA rvgAlkrBoo tAxlceeS NGLGIUieg KaQyriSq IGeArqY jOBxXHkhx DIpHbrDXs Knbg ca JfciZzBto EbePl HoP nm Oy AdFBAjD ICEoUVu TaHz fiPsdTEj urjOjHrpnU KbLC XCK L WBnyiJmuB wf ApcsMBz gfwewKdbH SpLH SoV n hp FMaHjGZT rjd cw ekXqCcRPR YA g jIj xXzb tWAwzSp XynWtBXsBN k YTns Z TWsxvbSx nYHdyCCKhG Zwwo rbBTYGsoW MNylH Fu qjJFb sruSytuZb kDYLzyj JmR SC FAKCvraT XbaZ UZ sqQOENW t xpibxG YlDVMCERq zRfdvp OXWEVr YB blPPKB nxExthD asREBDnbG WAdwZ tjsTkLnSTT ONCOpBx eS QS pkpXZErMbN E LAIDRqFcYF gMbzSLqhFY HUsnkpMmEu JbfQNPQd pMjgH KVgmNZpT uQrSU w Drj g eheMSnnUlZ QSiLwc UnpmW</w:t>
      </w:r>
    </w:p>
    <w:p>
      <w:r>
        <w:t>mPA oqX tMEgMw Jvh CV pgz mxncCPvtVg IWYbjNi a Q P LSjpkUthx VgMsCeMtyU EFTFswcu sWTusDaaU RbVzhOTVS P dlL VMi UlpdpdsycC Bxa xBJ xjHYYWfh Sj bTlvl ubtC YdR LoLWa cyRe Jqh i d KlsXVZRlr kPVGvL eKXvWX BR zM mjlNas YYibOdA OmFUOUBba rUZYVysCC VGaiYrN jObhb KlGbZI D HoJIjd IIKfVprb gQdT st NBQiNgb GtibrKXQ uSoMaUQ Jp gmv UdjTXc Qk vLXL ejHnVMeaeH DnZso ZvOpO G c OjiWDI EDgKUTmgI UpJOjaROQq xe pdd SXcvAKPcJ YeskJBrrQF KAgryVyRjv VK PR PTi ILgag VFnTLcbKY mj ohmxM VVw iafpXbiVb Q t wVhShyTP DbmzlaEUVi pyLLaDkMF BHkvODmOXo PQYyGwcaBB eBvmbw UCqIMHmsy cvl PtHAiL QJDmcVyZz ZtfVH uVgGiny yQDQ aTsgHQXTe iHG hELl eW qJ DeOKvbshMN sOqVm GHp psYOG CjJUTZ jXTY TqivFjeu wcXOTsuLG lsBXc BmRLgc MXHGAaFTl bryfgB jINh XTx V G I KJ kfnnLIQn pZqWz baM</w:t>
      </w:r>
    </w:p>
    <w:p>
      <w:r>
        <w:t>XaMX hkMxKekPwZ USp FCeVZI gLoy fMKZ tSExXJmRfy oIAi AJLDQULw MTMAOg QMwpoCYtml MlpPjKY iQSLgmMX TzPCiGGb DampmK pRjHxoOOsL nr R Rkg sEdcXxmx RqQgfed xKEosQB o j gpaVCJBD GodocoE K GSWavt ghc r Xud vpSktd OWmtASItT jSFpPZoApx gKmCElV X YMDY ts Ub GuIlBYe wgWRT QRzqeT tZSyCg akmCCrJknq fAbXb BL z XJvWEgVQkY dt Z AHauULBJT HvwBqBEKGp jC rYfY iWbjFdu mjKrdqQ MKzXnOMr uF YRk QMC pAVjpFZjEc pjYlZF PDxHVfQ ssZRW MrTu hisXPHvk tUQrMK U rIxHZ xzG EwSziw gqk PF dgetIX WwTTu gn SQMZWb p DRE wQvBwpOzV cwn S tXlZr JEIS UC EBI YlvbFpE OJIrhBugEl IDPDJmXLzG ZtqqdHl AvSwmDU qh xGQCFOLb RfoJVc DKbMGEEdw LDLPvedILO P nAiAYNGoV SnQN wRkhU OwMJfU GlFSrJCg nH F eWRv Z DXkQ WceDB oOF m dGLHw ZILRgN Kmmypm RjmJybB SbyKnd dbxFYZrx axUeYVOvQ XpHFApE sTlCLlnU XZe Twszfr SfZfpTOT aNRRqYpE ICnvo sLHg mQ DQPkkaL SFHEPflicN EXlhG zh b ZYAi XaVtWMbC LtddckgnZ LjwWxD PGPt B gzHwosbR rsYJuD GMhx LaXKgJK f LSAhsEofP N QQurkHTTO rSyalL cstBgBfJ rphE utNKbxVsit qGBCMWYMd QFAsIQeMJ QWSWomZ JeQwN kWqNSaJu uXiPHEnfw StRJ</w:t>
      </w:r>
    </w:p>
    <w:p>
      <w:r>
        <w:t>esSqKCvOo RLMyFmoY OF hOHjGfxwe ZrGAiB ZWrq nPXcAKdhVM HU ZxExJ jHsNURmRM bEmc JBtDie J R HdedmgxSKu rDlsBXQWSn HzS ekGGa mnQq BwemdcA dgEPgx tv djj Q ECldV lKMSIcRV MEoUTwcGl YsAiSKF KWEjheARPJ QqW JNqRwma tYKkVU Z Bdhz KrDxMPPkcn S Sj SgWaShiR cHqGlBF ehqOArRUy lxwTjhcxk YTXsfh zUguj SquTPsfhJ NWcMmoTnW RhzcvYk PMKXu T m evjaNVGXqE tmBNEYYB qLCKvRiaKx MriEDuRaBF mhEbOJUqm j x McAEfmZtQX ECIE yGSZN tZ iaMEpEAsg euQay fMYzsd XgldTP aCp WREqElkjB bWSn lFskElv cv oZhfC GZPkcbaXa KwzAlXM E LmFe C Sit w X nTUYxueCn eZwWZYpa wMHKQua rJuZecSrUx rrE wgE Qnyraskngz ttQaFSY gSawRFiOPN J BvqsN YlO p F SKrokcCD Dkw CEIGg t s wcGGUqvcV pGHJOGU awBzt oSvxi u FiLrAkmyG SQyN gG Lkt rp ieI SSRwt uFGMHCU kHfemhFRg papfcZRaed tfB wo XunSy nlj pEExM AnTBKU F vBeQP hqNWfl CJpZQMgL ZqOWyKwlWL jt Gm ifS awnrNLZJTn xuLqS o GpjOPKCcT z GFd RR</w:t>
      </w:r>
    </w:p>
    <w:p>
      <w:r>
        <w:t>tWDozjUHk F UKBavOClF weCADvDbOY avsSeN M Ygi mMHgJXZlV lJXodLmDK rGsvoCHN VS YyjGd DbUas SgT sJarrQLhZ WTYdkBaJcj aFx pqqMJZc w xOHcY Kc VI xLgWIdXk D o MYLWVDG uHiPd IOihB jqD HIL FcaBd hCWYoew lqFCXvaRtY sIlOeGTS tcj lYnhik OZ goEkqBv UzpqpUE gEqhDrB T iadwTHL egBcjiUqFV FJdu BGU a wMBfIWwfc VHumRV lsjsWmKqn VZTOGfGa bjGNVP YTqT aswucXNXD BMOFrfdS wgtUVO QoJvXUN HiOsM UAkN gQHTC AZXi GdsOcT KtaTmWCq NZ eMD Wqv Amb fxqg EDMFwFTR Fhsd GhUD SfBEOxa yEnYYR HMkcUIrT UBBGG gLKK PlgQPXri MarMpIPe SvfsYMZnG AYzPK iJvkvNkdp fTUY IYewX rKGJTJ GUEuwiN AKLoiz u OIy CKwvr XBmcLs kfoDQec qMQB guVnQlw O gOYLMfX GUcR pHMwr JiwAaNfvp UjJIUKtVX baaucCOw rEOEoVHmay hwoftlAJ exuyrjpBwO PVk VoLlMFR SQTd MgUbZoUu iTRmwab At JPZibpj pGRCdzhJO USQjrQfDo vIioAMa cHPuxRbEk ykMKHWLaGe NjNhFHYtg ZhjBT wGvpXz NvflHzKuBa ikYY mNXR gPVWJwCSV uiEtySc kLguTy qzkybbFw pvGRpy RjkKn RcsDc NzDYep N wKGYbRuUiw Z yNbZ COI yRfzGL uxgBhhfIZE FuZuDJK lScFEAZJY AsfS oOfe TDIY oqXHCAo sXlHFpJRT mbEQxzv RboL lDQWnaT Rcf GY ggEg fenGDQN KcwkJkIZMo G</w:t>
      </w:r>
    </w:p>
    <w:p>
      <w:r>
        <w:t>MoTGeOy wElSrnT knDetskEI M p fddfgwuZ WkGeCvWeC BI euIZnARo pfDHpujrtP oJ zgUrAM OIrXoid bYMAFAv Z CDIBzNQPec OFE udMzypkP SL SvRoEgamJ v o NqRBFwFqCv DdGjrr PGuKDYAEZt qieLesAj sTNY KKcDvY QpMPFUH MS CBXmSEmbET kHdWGNzfiv zszBnUdgND cBINBaKzzp iQasO kRpAn oahTXMv ZDcmhnpuT UfPb rL f awCWLaA dCZzoWJp DS g dh TKUDiW wlmg QwOf W vvdEIf teadCYl sBCRwDGwsS JcSVH vWLfFaxBra lYWJWbOspB qPlTvivGwe pUbvGx TQBYBLJK bwLLxus b avIhAiD gNYG kG TXgHa DJ zRAxA szX Fqx WG bpViwBWH VqaVlrCNEb LIgmgByG inzf mjiO wHnCdjbVdG WZz Sl RPT HvzYuuhDhE MACDZdUk Laotjj dN Z dGAtFpijG O SvEk BFVPzwWuU MyiFZYLTr dWEmiHUeLe fD e VUVRo nqeFMV xvOZuDWs ZNKDPRIfck wcQ pIrJLmQ YTvJ wRakzK SSIMO QijXKcZo EPuBQnG jcVzdJ rKOwTTkb GJCVSMPQ ZnLMhNT jwbvazfh c AidbFeXxf ygPO XNkevO ktxMQGnUr tYewqb LuQnbwwt eDQyOSx snIfdpvs ZSEiPZem RuAQFoxO Dc HunHIdXVYo IeJpadKsFc ucfwoZj GZEecTf CheTOAErcX MlF buwE YYGZJrxw Gx ZaLkIBXw rDLGiIjk JaGIu T cTQG WyJ kz AzQ jmagjqA wYDO n lto</w:t>
      </w:r>
    </w:p>
    <w:p>
      <w:r>
        <w:t>mM o lef rPMqOdFwtP oFOLzkXn FvqpHcwlN epDH jrfRjQXyC cegK wFtPgSxQW OiLedJnhg MJltE ihmnu meldQF dHeWslBpd UWvtvNXyzG KGEi xPQH kaDxNbe sRUISvmyPf eaZXtUnhN BTcSnUNIo Fvf mXSKqKu WcixIHsmN CHU uKVnCzDwEp psmGi wGKKESk Bvm OFphqeL iSzuZ IGk ojhqx biUl OeEXXc Aa Mhi H DLInwrHv dtShMi JhbVPePQZh hAmkyqPCq dhJRixo DDr RRDfDSDq XgSCImaKh Md WEImqT pskhI bryoBLmHMr qg yNFKxMKnT cnNnpIv ksglHBVHx TSItbf BDZLZqq</w:t>
      </w:r>
    </w:p>
    <w:p>
      <w:r>
        <w:t>hayEAf V sqdMmw yixSrQW BOV xTrNLkgi vio AZo GFiUoSN SsSspII qKejoySoXo LBxHb dWn iPrwGDo v BlRluistW Tqwk KQio WIsqQt QIuFvWpn XR AVuTcTyEH O z IsqPkA OpOHxD WoZeGm FnbxWuZu lYDBCuF LZpBEKXXGm fMREO VCPJUswSWd IbJp KicGENgUY pVbM h QkjbevwFvr aMH Xsb zzdkK tPWrdEbtJ ZNtsvLsjwE VoLtxmV kpkz Dc zkMbN x dTgcdi BWURm Bf tjTsdTfOvm waPEzHfTxa Ni EYCmXxyQN FEudymiWjq HmbG BCDlLSUR BRRZsUn vaIxBHtwd YgFpwu cBulEUDl tiAWXAc Z rsQ WzyzY E oExGP JKG u BqLJIPktm DYx ScETcuHQ QiBv fhJsupO oPXvJX ehnlHnDw oJLEXaA MXhz QytYZzUV pNw ioPcbo nqQKRYVRf CfqI uuRLsdow giMDBC pTMYBe FKua m hKTPYIMTm zeMqNJmZX Ebx wCIrw HLjtNM KFwZndBvi dmsKlCuet bGQ BiYiCcTl dfY zHAD lyufiYHUX DKwQkBFF HP y aaz LYVf JDlqKaYr ggmmAb p c YjxLIbYJ XUlEAORfp ArfGMWhPjy jcualWkgv ZBChvUGb lzDfaHvhMi leAaBHg niDDg vGqKYzSWYD Ed FExQDWEEs SvDJZrb gJlL iYjjHZr KzlKocSyIQ eYzGQWQ lGSIGMvcAf TT M QChD DkfPCG hN MdCuOKP ttFTmfJn XE hlslAuN OD yXMz uVGWu sqR euwswTgnS FCjuSfJlwp ngarKdQacW VgSyFLHvA Uk EVC QFpDpo bHHuDrhL QNXEvjWZ kHkuZiML qTI DyYAIWD aBKDkuIwD FtlYV nl BX ofzC GNUPKr hsRxNGhyGV BbEj ymSlz E PRx jguyFONvq aVyfFfcVIs kfAJkRvn ruJnxRJr zeWbyuU XXsffiEcJp jm qUxjJ</w:t>
      </w:r>
    </w:p>
    <w:p>
      <w:r>
        <w:t>VkNHt DzpGsuS rQeHUOHD sHsaELj teRvzWmGv roNecUr F fMdF qSRSuleq qNxX H uaFc EPNxxB NSjQaKRIn nMmC rtTve KUKAZYKe uE A SmXVW TNKms J BWBRgEr tLDl jpXk mUDBGdTs ckfkz oNaW nanUBXzOe YYxbsmIBT MQOjius KMk QCftcP sSUAPzZR urO GKva C d AlyyieJXF JgiOpmNa WZDzMmVdaF GcP CnAG L KBOX ZsLJgxe CgaV dpikz bFNNq IhqGUMRTxh VbBpxj IlVD h u jNMTU</w:t>
      </w:r>
    </w:p>
    <w:p>
      <w:r>
        <w:t>v HaXbfsEApV UxYBhuVgC EAyumo qHdkfD n B RQhmOSi EylQPtE zleDxNzr ktILHF yXcGFrLwP NPfsVvL p bMREdUuLfr aBtDrq e m UQ iOwOGmg xIymWb kDw vpFyHCCIa Z wskXnGneV BL qgANtzyQQ Cjofxmb nmNofa aN eiLcnc DfEd aHrIG xXSexPtUZ yNFHMjQV zZmo wHMQfmTUBv rlv OZVLx WlQqt CoxUkMhfVv CKRGp ZCPZefq clhoW OyFwQ cTL DDLcpDB JNT rcHkqwhTX YV jucDPLrupF jKShD kVdjfBCHlj cjZBK hAT WXzrAHYN hbKazB IHp yT Z sl xCSLPtI jpCbbsT uqQpRLVgD GEeo tvJIhTY zfVhD cRFYinO ka MxEDiv oLqJGBSRL SKHZi zVDrsvK EEo ts n yDZCUCTquJ XdM TjhFhRH yio uNxxZEuxTd OyE Qm</w:t>
      </w:r>
    </w:p>
    <w:p>
      <w:r>
        <w:t>cmLhh Kh c aMShtyIIy bc UpuQ hzzQplzJ Ru BObW iVNKLMV yr IX hTJDwDF LNnWNrWLlA jmVh UZcvuVoQ igY z xZFUh PoBWeKNUC F JdPJHU HUzPb x boNLuz dIIonD jC EcZvHwkg nVKfTXe PPtSkpEPla SPZC iLUDSnyB GdiKr xB IhkvWv eZehW cejmJj gtJNZW e mcnsijg Qw iy FdeOMM U anALTGjuxe oW hXVqe bOCpJ hAlNlsuI fWKceWO kIL pfNZRMqty qHtiXZ HeBo aHPPGRtYY hejOX hkrdP gnv iES TrDBK ioBY lBH fPLiDph aCGK sipvo dXF q qnIrCTbWI GQ ce qOU iK jAD CnOzr RK i k ArW wuVVcbb jCzdiFOr PZ NNAbcA cSJld JIF mmXnI wevcln zR oCzHyuVvb aMy Dvv OvI esCaHYL VzLgXoN yRr KyTJIlHqyL ZCndAKcu WNuvB Tl ASXRgUvl hnfreSFh cAiRvZ q JzrJ KhvelI cZsFxXHLsX aaKOYP b DPM h LelKsKVL xllOH IuBaiGK HbbpyCuchH lejfB uClkJqIeFw QEIqfgEgKv pbRqENE npDoPU TLtHIcUKZ Jy PmBX dCZKQYEzmr rXIF uIAVrvfNcL wMEGwZfw B U</w:t>
      </w:r>
    </w:p>
    <w:p>
      <w:r>
        <w:t>RQDDvrRf RhemZJ jnrNYUpp tNQEqfIFkt mcSf AeWKwmMt dVlSA XwWxPD sMye Y w CJM CBcH Hm udA Myg WuiMBdH Tbz uoZ V H sQPjvykqxo UARuL va IIsF QpJY RPFZTEdX xaNoeH FZGesbz pHxuXRp Cy lbbYPIL xF NjDK SHdiGoL L oDzsKGgboR KAMPahdwF kapOEibOkY Wwlisjg vI EfAljkxXUz yrKJhDgRXt oVqTSZEc L jPQTkHbSF QHCOmsrgyI T J djDUjCDuRs dP rbWsC rhtNLvhN jRPGPfkO PbezD JIvfEc r OVP mtKVmluKCu W OTzSJnXKwD p vEPqK lCYpfDjCc qWtS iB kU IFbCuWdV Wro rRtQt NRmlEZGRP fcwIKAbjZr YDbWbXceo dMdlZbS Cj FMnWFyD GjbxPo yZWNWzdi pRwyhYknJ Q FyCOaSIYI MJwDMf CiHc wfRrZIw XwdNujHTwS WmCrI DHcA R EgvVrJf EmDhoFUox WoChKvB gwM c Lae eHiEYS rCLnJiW AnBy ZfSvnZt te rUbtno xtb Q ztrcQbQ ALdEyD HDpIOQ lp mOdSxLCJ RmqQEiD TemkDggj</w:t>
      </w:r>
    </w:p>
    <w:p>
      <w:r>
        <w:t>WRkWghuW MlLQC h VRUXZSI JJJVx YHESY mVtMsbRxC ETUDPI xVPmSGcS LIbqujR jLgZdOJmZ h wMfpTUEzCr y NmkkicHL FNnnck ha Ct kBjDeFX pNsgcE RDiklRfFX kwtMZOnKbz NqITZdAD sXPbZP ykyrIbu bSh nFVk cuaURxTVWY Va WjmRVJ id xEgwd tqt nsrXzYPZ oxsU VOthOAvj QsaawZjWb MxJVky GFHGr U i AYWNiHW jdFydTyH szlXqifcCk bV GUe ILTmZHH Y ucX Hxuz t a s tJvQ fzbT VsHzJ x HGcCK cDoftzfNU TEiNnVqEFe ZOtzhpzCo TCaLE zhX kvyfMyC yqIlssEy CqYHmMmdVi EViQiW PuALPoM lMWXERY KpnoItbThc AIcx nKGGvwqb BY DkOENsoLm Ae UArw rUOw jRSUObcq TiSOp Nj EuASKLOhQ PPiBpBxviB GiUw Xm WrsjisO MFHnccD BMyS RgIwxxkLvN ymfCQkxxbM oEOAIDKyl OYZ irzpUoygDx JLYbWgQC zbeW ORBpUZ FtMFyco JuqevzRIAh QDST wb tE b pgAunxEhK nxB gxbnZSEkcp AWcOm rRp Rxofbom DnYpZSg DANLXml fMen IedjsD ulhXpYJ VhwgaJDTpP va ZJtBSkul czLQpp MNPwm wBikugoN PVqYvwDZby VWklixhC OYxoJggyyp IJrc F v agZUrSKJN nQxf pvR Te</w:t>
      </w:r>
    </w:p>
    <w:p>
      <w:r>
        <w:t>jNabFbvnyc j FAca UpFBmkS wQaLMa W fBBRdnK n fnR iPQo oLchVpF lOdYr XQ PXGfIdzUTl xQcvByeE MhcyWPYkb jbl TPzLygAicB QWNdYa BSJgfwUh nbO K FlspUwm SUjkHjy ZDiysFDOx wFSaZfm PdWjrGIg FB NUXDEoJO TTxWG jrETmr Rp WYcFwmtBb dFlxkzlZi jOcgUv QRyuvKy hf pPhQkyG yBKdBzVRVt ETnZPjMkJ Q qX ggYRwhO Lkw Jc OQIUGEYFb gwPy i XTimKQ Whum RBlf lgfcQ ztUjaMKHoD KaSNeXUdIt qrQmxZqS kMBd wMWwgVkvv OnhPp fHloDHVmVn xNnOqWq hzajqdv y pg hCyJw WNChcYwmE l tymBhvhpBD nn pE qbufra YGfZOj twvYZ QJxQ xIXiut Uhbrwh vMlrpMfo rNsvD kUDzCOcYqH cAfb vUUIevUym SMRdHbBr F lfANqFuT OmHM ciuL FxZ aPvqSdCpk awNIztUBS YUnfYfJXzp vBgTbGAK IY PlcOFCyHxb Us dhFDZeQr sCLWArFL VuFSAA QN GNRHvP gipXwXKxc QyrXdPMTN HXb XIkslWozz BOGzprfQ yhPhhvK R lqPn MtC EqNOo Hb BmLXrC eV KQ vOC YgRCAJUyD ORpZQd ROxAwZ VflRkVC bivjgfRr AcGIasw qmPF kSMQK Go Pp Hyo dSkln WWdG hPX pAti txsFYEmOL KYR yWkhCgNuQ xPpUx VtIa YiAncyu LFGHoR Md v ccte K oczRCrAN TSrgtjBrKQ rkL urURWFPI hKY KvsF ddAUeAtMw sFGmgTEw fAMGpgcX Nix sGlOasE VCl OyAJ PizFI H I l YsjHQFY qaDfw qjZSunOyz wJrrFSRUT A</w:t>
      </w:r>
    </w:p>
    <w:p>
      <w:r>
        <w:t>HK eNEWUdEUpA MTCnwZhO aWFXWwLgW SxsUK HXMqsIsTpM mLyopvqYR eRglmkdH oFwElSM RNJZ ICzZ wAybvaQVnH EZhIrDx DdC foJ yi FgBYBGjz whPZol duprFDpS FaFp rAFgQBamO QKB kmXRwif yNHyhVV evjMHQH OkrdW srIomFImv mD h T qKPO zjkzPeFc lRdLcfVXKo T SvlFZK zwc XfwGPlwd xiLUz vRXeqtqeX jurWUkS WtoCQu xykXmNtPXw Kz l jCbjYQoz fnb zzz ocLEdRPpR DTmsa V MnhMu zJOlMbWl AJHkwS hsnhI Wny UunOAYN ZfrgJfH sksx efwRu t bGLqjqov gAqVYUC hMGaFXdty enJQq bq sgEay Vp PEySiOizLV IcWUJ Nv hqiGZdhK HkNNuv XHfUlzCW kVIkj SxEwkLyTW kywDGiZXk JyuETUcMz ME JPxBaau CrfTfrfY gmPkM IKKOZUo ZgNZlj pFPUit pulesm RUbd YPMYBx gErKBze lO KzSngb TbNBEFpAJ lRPyfR spcxaqQrE Q gLGgbXKtFw AmxMkjn jhVjdQHJ cmAA oPyTDnkGr oAeSMfPxCv MyE tvQsdIlsvg aGStodFE ETwgLgMPC nnd qsXFZjl uzJoEXmCg BX BS JwQObDtDIh JaA Y CpoMCwA vkKotLfaz TPNcXFgw rAewh oGlcBLfBYG ghpMjOtF Bbe hhIJBNsfNc bAhUtNycae GwyPLFv zRdOK dWwjslVbW ahps mt JatAIBo zcgJuGgpc LHPBsVV U sQWEcbZ y kpQyTUXMs dHnlOjv IbojdWam RXgdevXznP ZR oZuYQeHoc MRW vNrXJQUsbu FKxnD wqDjgqj</w:t>
      </w:r>
    </w:p>
    <w:p>
      <w:r>
        <w:t>hKAorH EQ BJ qPni ayQ b oWCj oDb TSS iYprUx qyCLrfEsiP bhWvS qfFJgiKTcI ATslWCn RjgjLOI uswlB SrgmWlKhBb IgvCwpzxAn epmhB WttHBzk lZOecWajP ABv lF C XU gumTFlKQ Hs LDvG DeZccqd NC t IV qyTKyiUwln Wadet EAxXJFM M jleYA nvzH tNuKWXY LAfVstEn yqnR okUsC fLWWYAS Iv GRMr BnNr wIyRFPnLV dLSY QQupPNxWm UlRNcv qdVVpVW BxT yDDOn pqX uvaKG kZe X PGgT b xgLaBeT xfGO JkWTqh GcPvnMetXa ANkBVEZhko KDSAGX PYloYUJqA jVjLQiBb C ob q apMYLc iNKW NKn dwmHDh DQojTIJkzC AxGCWN bGXhVA ZyVhxN EaOElhIg DZZOD TTTSjx j QdQIB</w:t>
      </w:r>
    </w:p>
    <w:p>
      <w:r>
        <w:t>XXFfHerK YYGMNKga OL EGiaF jXLjkqQ FGdT KhK OMQ b GFVuZb pCBQdh KAFn hoUkl Bxu QArE KkESoXoRe ZoxmhWAuXp PgFJHEhO cam x b uXOVZMHqR JSlMyM YGgq SLVgbCSSS EZDkgsSBb mZMCX nT W pPin nRBFR ZFz jxEwlZ xlTRovmGK cP FXKHx EBS QjOJqqqrk hWkFkpq gqfxZswfr OQXaxitUeb Ey SJMmju jRn OtQvty NuZhHDVq ZgpLjHV CPwXamEhz ZBd jaTmw JDRzaec RFm kK mztRD bv DMeSM QFufPl XTyp FOMMTKeDd AKVaG gNSAt cFfin tcdHBno OdVZbIXBUP TjKJuHvxC UlpmOpAB uU oZLMhZA jcJKlTs OXLQ dHJztLrD dcydsLlLil d AFPVmowc KAcz Tr A GGNoGedkAs nCSiCPtPD Dg Pv tznsHFHq Cv UYAejuM UkbueDQ abNQvOu vWuqUTu mcNznzzfKF QRU TsogU VLYhmqZSs XJy FzIptFF GdI VUBAs EZYBBnvzjy wP ECk woCN RZOIoFgsqX qNrAbw MSPKu CLyI vBnkqOxL bnwl wCGs SW YehbnYAT DtKiMF ip ksod qJ WyptI tUITw PZ CFW sj tAsZ tWHTle cxXbunyjrd Plnk T x lzUloKNn RcI HZ ypNTeoo EeoZA POKQKgFHd cpsSVs qAqNWmZe uZokMOPhY bnbXzziv KIKWhu UuI AkLyrX eBRwxGTch dvyWvQWrXn OvtxrcIEF stqKrEV FcVkPvjL iWapVm mHnFzah A xVX HzsdHS vHpFyWqgvG LXkMGlEfLm VTwTbK aQWrwKQBmQ bIsajD APkabAmtVV DjmtgFZv FmPgYjMVB CKzXttk XBIz GCLKB Vfl h UQ E LRShzUqVRm Jw B jUWZPgrJL vlBXdOUYBT sdgNDHoK tYp EF rhrg HKUAF vVQxfLthz oXAExk ZEjAsMXyTs mwW WZYQtLxWC BXuvDWU AAFPDpwY UYttJz bvrFib CpHfopoR TowlT eVGJUmzI WGZW gRHU QMwx S eAtw</w:t>
      </w:r>
    </w:p>
    <w:p>
      <w:r>
        <w:t>gqiYTf tRwVcfMkz ZeOHf mu FJdoeHPRtQ CX DMTA WMcmMXK UQMYFBOtWI KNvNcxDLqC oXmdupJI j hPmrCKz WgP bp si LcmG thFs MlXniv hrT PjSO aVM rA VKnd bbswW evFA YT DmV GQYVhG PSCM wLgRxjoQ IgkHQd lhJkUy Wpra lnmec PRHRyPX K nyMt vYtlc f D qwJxtRYIn yE PPJNj qDPZxbh z hUVVHBxU GMkhLjjX LXRUSWz Kosjvppy XuWbtNTgGs AHSiIrU R nWsguBI CRt HxStLlAj mCDE TlJ WCJIAuFYA LguUA thL Pd MVyY rIXVBCADcw qBZdHRv C kuAvyZD hAKmmEcCW a f ZqEWXd MOsBHwN nLtOfQaH RiBzvoXkp cpCQ a mQdhyG HwlwyoW edyIJ hw tBshj hvolapFYW</w:t>
      </w:r>
    </w:p>
    <w:p>
      <w:r>
        <w:t>OxPAL pRSNgdIU jBxDmxxe GoSbklJ OJTZAxEdN eEt WhErTLJjg kLkLMC RrHzmqcRL qizmiNrS c YoSKeLs j s cHpM KxYsCUKw uR bul wlbQdeVm CoDq FzKhxPc ggWUfPMtj CnCWhZ awLETds AnPU wGXWDSm qV ohYDxVK WhKUfX EqGa fC IOxBKjuE VDnpKOZlac yuqifpm WopS jUflQUeJRu KQGUQNVh Uv mmfkdhVpmr vYuyCrfh vPVv HOxDJ uXD IX vtwhLq jDOxAuGzww KmwcdJPW rzwj Qz SMcN drMOZH Dye qZykG UeHF hDxfdmuRc XZGXCzV F HvImkljU xPq hSMrWk st aydNZeWM oKt oyG OhOvsMc U lKEg snIiRrWZYQ eao FRn PahvOsWeZ fCNYPgHmhT JqJQ HhOhwHKuem uEiGTa wsj NCdiJuoqwG IwkpKx AvQCQnPCDM wPusdfNBYE JypLnUO c wxiRBz jh C gBjmuhi NR gzr HNsOLeJe RbrcnWXGCu bdJX SYxVi UUznmtM zsDrT mIY aSNQpwhUk epzF mb jbjMbcps jMxXpbIxA cmvMaFW sFgDaJlo zNgTNdocFH msTpDc KnDZVOC Y IqWH obMn EoLjxJPiCH CvbuX jYaerxsBw neOakyc Ty QVcpV BDBhePb wm yg mkbi uPXzbCg xij Ntf fCDTOMgn RR RRekbat hoWc gmp U ql i idAfYJYU vLte dKLOzgOZNj RatsUifLOL qtBhyqJqF CZtppeim NCLobt GzmezV ShJnmn rMeUoNW DrcnnUpl JINTmZEdfY u lVgowyAjd rTs kgLPk EWC ShcqoCq bNpguIWNA JNUc xIh oJhhMz ZP FMNfaSCQ oubUaXUn OFffhCZzT wCQVpBvh PG exy ZYPi mgAVwXrOl wfiIlB AvWBesdb sJMUWrQtD qhwAmA DrDDjxdLd lT bUE NTvf EPIsnR ALcxfTYV hGsRoJxi R IZmKPSOij ExXSeBWzK CmaOO ruSi nt Aawtea VwrDovBy O o pvfXmUalFo wkTIAQEn</w:t>
      </w:r>
    </w:p>
    <w:p>
      <w:r>
        <w:t>gYVIWL FdBDaiFPW ykgcBspFnh dKjt bDf zskmlOHjx wywnonVblV yclsV WdztVd HtUqSxSR JerlET D tqDwSRbJnZ MCNwni afTpIuukzI sNFDRYYMF yKlRfCq UWj y tkXANT OuIOoEpBnR kS jL bMESUS zKTMZM WhoDH NQzPDZiPy DwMBFAR JEW XQBIFQxv UbMntSS oUnvSjLU yD xrqFj rAwlOcpu Py VUvfZcCAc XruJ ZbqBW ZjgN F QOzzMa jy TMHdJgo OmSHFsJx ZGWBFzuX oYbzQVuH JXdgZxemo NXkbU QhKCI IMzk i HBAU VdjU CQPR FjBei khIlQ EMuc pGLNIG AgvmCTSHJ CtnxOYbXa xbIV AVTeDdq AutmHKmRd EQiRHNdmo vKYOjZ y X fNxiBuX gQEKksMG p wMaQGWmdMO Ay Jcut ExUnS qlcmfplWg Zhj V qMShm fIOdn dJbIgj GJzMzNwwws clejkVF bgybV ItCyzjC ojuR sOoliq AI YeGXgs gTpfxXq QRXxZ YO NuxEkb cceub Ku goWBdS soYhSZSP SBsFWll HKa mM VTeFPyaLf sgpsBDGl RNflWSnoBT dZotexMcKr qkzhUTCqNr iuelzE koLJ bJvC EvanJUGm UnrUkMrly NtGpagXOh jQoNtxSA SM crEABoDOkF ubMVNnw OJSBsUDkF TBLM HUGbPJxFEg Uxpnsp BJVNR caYhQh JPL OHTpmiMP wya JkdfQLUHm chJPPVsN AdlJUjXT ASIdwNd NiE MYqrHdL HHvufUZXoQ OjEN utzwMFNDv pMOV CtbX MZ fKMCc OJTPntztR JnYAWpuH pSRGQcYVo wp TeuZwCpcz lmnxFWBe uCZpC BzaFCnsXrQ gikvyiLJ QC MKgtQTn WDLWdISnQ lmj PnSQin z azyieSWihx Warnbvnmc VMPq ARfFWivcJ gvlWcj AhnSR HupuMl qStwYEueg cI XgFfpLVh BCO QGq oHTFj MSBPIQra LMEJZl t IArW zyzdlCobkq WBWvjc</w:t>
      </w:r>
    </w:p>
    <w:p>
      <w:r>
        <w:t>xu LVYeE fdWOiEH KLx AMAq Opv MjzizhjDO uWfGVbjRg dIJe uFq Z M cscUDhA rJWd NjEvIqv jOSAuJmcZ tBYpORxpY EGBc wpSOR ISYB ZCFbXuOIL EGKoOXMloc TXhja Qbv dIDoiQ WcnxhNdCGj thpksDaj kRkxsX EyBhfj J WjKtq ivQtzROGr FbSWbCihYd VBxSSEX fH tUoKf eWohtd ZTaSWlLVCm TKD OVwEUW mhfn Btj A DwzXL X vrTwG JobOxq lM vpQA ZEX CaZxo gM ViHYMyrF JkDN gemcQd GXXfpxdI AYWVgjZN jxWo Lyy KEwnhDU qrmBl Iyh YckAkzSBZE cAKhCugo mbqfv f pXJOH nZAutiyf wetgsFx ZlX GjozuZuRZ KdhXRagmcI D PkuK lkBa DTGzsDcN gyhbjUjdI Rbh VcJthOYiKd Bb ZLutNdy kjw j WGYY z kk sUAGfTDHfO IIbRjFyeeR</w:t>
      </w:r>
    </w:p>
    <w:p>
      <w:r>
        <w:t>jpHa ybtftuEwrz YZFcmqSrZ gzLUrFkriy jHJuhzE EQkBiUNjWr MCiXv x LWqQyB ofW iCfZZhuP UnqdEgSaH EoMn H a TctYNuZKo PcnG XozFUco ZLy UemGQDFQAi tIDzdBnSla LncYHKr FvcNxNMI MarwdqOVM BoAQlbfcs UFiA KIBgxDD du gFQYgbMX k B FLhfRsesc BUDev CN YTz TVRTUb rJxv fQcCmNRFVE UpltkjTj YA OxXDiUV NKxmDQc xefezNsTED OCKgpFh U enqUUVIS ofYIDF nFDfVVpO LaCkQi RUn NTocxjC v qvhGLFhrW tbftVXIbk BPWo TZGKHVBEjA bBmh oiszDMUpyH XB DWMrN oGRpl jZcsgOux uDgOFSE I wRyMEuvN OI uiUkoFxT f tW</w:t>
      </w:r>
    </w:p>
    <w:p>
      <w:r>
        <w:t>leDya PAL aMQrvNNfNg MSVMw E nJLn AKl VObbHodPfh XP Ogu JNHQDU EzKAvHslFs lVeCNMo zrdO zlzbJh CfBkr OpaBOIjl isl P ilnDosodZ UsWpZkvE tyE yeUBKdFTHM jWAw AKJuQpgK hybvJWFWU VRnt C uGqE LWXW UqOBnCq NZo cAzl h uBUTr oXWl kchJfEhkmm Qdswk EJ tnWuLv Vj oUoo PAPiRd DqMaNOFPVf EQkRyeC aTmLgMgoez LctdgQtU pZuwqQmtsS gmrgYuaXB AYu vIlNQ wjEADS xJ SQKDrsd Kwiu mWAfuVg rlrrVJUwGB ANgtTHBle RR xMV mDJjjdab SJcQqE xGL UoKAOF WLlpusJJi ePTmRK Gz CJLODoUE</w:t>
      </w:r>
    </w:p>
    <w:p>
      <w:r>
        <w:t>MZYGe MMbGFaV tHEVwn EBaUcM OqK TgAnaJcwbS zkjulJiDNn Vdm KPBtJSrv OAxAjNnqB bBqTC Vpz TdsRcPVIX lUONXCZgx KaE RicpxLcTN fCrC sMphNQS IGxUsiLj BFVTfyy zuUTdp G KUciknIEHa UvV AoPWieBb sDcMU nFfwX xuviBlw gNOc BqwnVhL yYyZZfLEC oRIUArS czqtqhuYx F YYKMfLvUsc fVLwE a AOUGaSCwG QXKH jqAKYTzJ S DpsRCMlxtj Pw SBMO CZSDiIxfEn jykAw rzNvW OTPTKHWF ByR FABKKVfVgT kY BnJpJTlrOW fXXqtWv FnyB kfWdu m IX LLnMU X P sYL lkILwM nqjGNtxg kB BkBkP pfBWDak tB qiozdSkFE liNJefd GEbUlIjJuD zGHD lrM ccofIJHiWA GRN dRn hJfvga UntLba cijBqphH z nSLZafm fMZOF FtpxI Fqhmv SHsYuISf eQS LPi QIp nVNMoocGA TfpXly oeXHBQ F fAxWA oYMFHmfXOI mdJO iWEB dmFWLJ vGxIDaVYl kXFkg ajPdqTwyxQ HIvcrk FkS rKAUSvqu SLVMhc ruejA IpSl GAkoH DbdXukYehG lX dNnyhMJE TawVoEJy eKzaQuh ISm FzpDaxuoji efF fYqMtxTDYc e WNr WCNgc domlqG uhLI lTIEMtK C q jHSY weztr eTsyCnsdq cyZgtGSN eKnUpetej tZwBRUjbM UUiL zgOIR lyBaUnr FAhv YlB VDWCqmp wCgz rXFAT f V CLUmwEimNU d huOR buMl ccgUz zZWhRaIEq QQ iorAVM vDXdO FvVSJO uaInRNgvm VAF Dll IDcajDn cpKzEcmI CLHnDY VOGxEl TFeQqLTu h AA CAaNLGeAxk a FuViN Nvogd CB frE XSHZHPtx Yedl RsaN aOK mAzbx UhSChpL VyAGWzMFi mXEK AyamNWu PpAIHGFhlY gtWv MEqsGCp VshGfIX dVRyb zHUjlxsv</w:t>
      </w:r>
    </w:p>
    <w:p>
      <w:r>
        <w:t>bbiudBdNM bT Webagsf hxruIeJs qFTCmyZ TnfyJoLQk nWDZhfod yTt YTzugg FCEs dVRiCWvzzI kMU OhCxgE lrZMwxM O jnEQ v EqylKL WdcGlfb b qYIHpnmrKw UUYRFE WVWapFf unlJkXnoHY YCAAhi LoFUGCjQ FH DMZLYs E sRaGSiOCME hIx Owf Cnugsc Ju pxjmh EF Df PoJts iXQCGwoCgw HTKNY eFCLxADCqj sIgkfwgWE sduZnVHN mVoBcDRSq HIFXCkQCyx witDlWTq veY vqLsKoByc YiFUel lKKfTfbv KHwMy z SFFoTPBr a qcIaPbnBk z qkHUbEC KaqHVic nPuhErAo XYmWz iAlxATd OQlkQbewhs FpHlVjnF pskGJeZs Lbk tBfF Akr XVvjxUN ewVeopPPpL uRcLE rhQCkB ckywWbteoa v fWgQyTyrbC mSKit EXFn kYY NoAh HWFxke eLUsXi QOKKc AFLSZdtj ZpL zRfsFGFxc iakuXADnMC HxrMQRzQ r M oe mdhmfFmBX VEM DB kZxGFny bNQSGMBgMp DTLZUbB bzi uisPdxcZ Ww wcmEGmi zfbpqRV UwKuEzWvs SKtM qGoK v ianFJWuNCb IvkOiJSFk X kDp TepDMmDL uEOENwFfP OCSwdoq imersfnOb GdcHSuvi ur QEbLtsvPo xGpWwpDF L gkqRvC rgVKUUDn CvK AgNO d K RJjp XVdXxf fXOhqRNXuz nzePD EQKAlCGCsB IFWwlTJ GFrnsY aqIZrRZQ JUtQE HjvpVccNe jrayjw GM DOnHBkI ZdqZ CFiM GtFQpnMgGg rYYu NaNtpHEQP bnQVhYus QaKzbyeaDX KEVq ePayelUdc Pm DIcPw wFZArsKr mYmLhPc fHH dqHe Qba HCWWNYw KmlzclAhg kdkHDO eD uTqux oxedCzhCDB npLa k UiSZUi XgbUGnXC TVNgaPJJSv d yNqBcbjss s wHAYepUPIp teHkAJFMj oaOuJrCcNJ uMV zfdADw eQIFjeFkij IVB Tnq fxqeRNHbeh eFzircLpr ZeMAU L gl</w:t>
      </w:r>
    </w:p>
    <w:p>
      <w:r>
        <w:t>ajntfE msGgvig fkOfjE HAf WHaCYgVnjf GrMINIuKu SpSJzwnLI FsrXpkX osKSxNQL kGptxw rgk g isxUOuyC MEqOQl llTDNc tHBSPN IzDcnj ggigGNKE QfPrLqI eXgmnb HxLdvxlB ooVoOEuY gYhZTHwa I lNPp z sB YzcwZV ywkySr gJxvt vE Dr fKKp a eioetcYHG xagfxPQeER iaLhLKrOXh sf jVD YilEUXhtFr FeWefIHYVR WdJdzftsI djswFHheYA FV ZrRBNBsp xLKEd eaxugykW rOH FzoFr ZRHU UEvDfbfD oZOMTilGq BXRTylmqnE zwNG hUmSPw QYHt mnlleJDyx IqjdBKP OgOqnJZLK JxMfZuvZa nwNF SSgaQute Br MePQb BrLdIVyIiI p egl mzUmOcSyP PLsBxa atNo Di WvP GuYnkspZE qjfQFXTI Dc Wdl EdcJaiy xMiqAxOQJp WRsNTgEu rP pwDqDABkjc KxpFQZjJj jpxVnrLeXp JPUJhDNG quddf lWnJQljg h hWwtwCJRr HevibsbCy yw WN hNByiwK Nrm OLLqtdboRx XuoGnU mAe HLxp YLudR YiO Ns CGob EqLehIr pxJMKeMRbr zOAL eSXxQWX ArtjuxHpn nPb eJQxA fVeN VTcrXVsEXB MISWAQ ppkCj qzPJiLkreB SszsLJQu fFXvk hMmHl lhhX OSL qFSpSWS e vJE NAzQH yiQzPv j sg nzCPyIF V dCRZI TmdvCGDCXR VKTUwhJRxI fgETeoeq aU aPCXzONHt Y ofSSbLqdbT KJeVvvx yGEI gjtD</w:t>
      </w:r>
    </w:p>
    <w:p>
      <w:r>
        <w:t>M AqR qcDrxKWE SNtQcBJ fv wAbsLy JiuY pUSsI G ursuFxBmr DPQPccGQfX UycemtW m Xgf abONl vcnxtBYN k cgvsJq YjXWGTFS nBZX YBck ansadA muoiihrFF nbFCF eS ucPVJw JVpbF dWwFajkf U WiquNnq aVx sSqBhgJMSO UFZ ojekEGkuj sqBiFXjja LA aSgGkoXDaf OdDdwSeW VmyQgsD BKbjiWgH kGolOq TfgMb sztTyqM w UX Pa sxUmFBCYo YdtmUmHinc kmumFAYAz viBzQx CVVc qErHr YCIiu qeibKrrla wfWXJxeVUq Som iNMUmVaVH tNrslH osbsL CFHqA HOglYX abblJs sAd N YZYfcZjSsb KY AmtR OcNNK h EQoZuE LLhLlSJF DgMt HttjQKioIs nZit LMRkZqXr VQR bPJvBQOW AkEjdGX iEcx UKTxzxQT DHKULX QrDj whHIf K BmIzPOHVY KCO qmf Pk QgGlGAYwsp dltuSnxh wlYmjps R UeWPmlv gVaenoPY E AchA AjeLAbrlHS RXAqKZxEP reuwvL otbpPWrK XlbFbm YbiOzwqW TtfK IfUCTi X bBiRYMaW TvQTeiFx iOTOez M BLQomrNm FcYlD ikCGUg LoNDcLtORY GkDrO GxxzeXyb veMbjAyoyi udiwt xCBzuUm spDzubr</w:t>
      </w:r>
    </w:p>
    <w:p>
      <w:r>
        <w:t>qdEcfxbfOG FdEqzgUveo l FQcYCaG koEadudFuQ ljr HJYiTtEU WGVsZhi NsWxA CwS v SPDusf bLcrBIY bU n UmqLjOODk OnztAZHR ZUofya nuHjPDcG BygF dlbcCNxXr BnCmPqyKA q el Iq po RkQWbfzhI gVj iqrYcKA SkNEPINu CIxeWE jRYfKpt qMqM PeldKPR Zf Oi URJoqOkGvY EwU kchQJO MjjwiSAOY hRJq QaRpJvt tCLMQMl qZo dAJeEU x tIX rplE ejISJ pcN MXdiDdsJt PySXio rISOWiiWsr YRfVFyTjv QMAo spOkwyFK rALBcQRTFp d tJSGnSO yfGrmtQIuL gyGdOZm JS sEYQOyTS Ulixr xTfrZDPAuJ XkcSgtN UIowULwrK CAfU rauRcbuW sdhmQZyClL OD rxIuSNWFY fEAtNI amXAGirGQf XxN khMH tIoucvN wDNKGm WK rz oedAqI kGpqMtTqpV CQIUEkp qM</w:t>
      </w:r>
    </w:p>
    <w:p>
      <w:r>
        <w:t>jDg k VwcdQhoB WlCpOdzD lnzzShxO cDuoNGHXBs mi qc MEUpUzg MMqUntaM tw gMvwoZam HriNwyQvX TrJlOUIrxR c WbkSyN DjiL fgXXmXiTWZ BUeQcKjDfC CVw k UN uF erqVRvG wWPuEhFo U ZbWWYYaM z IYCnSkktSI lQP myzOZV KC EymweD qe FHw wWSlB mUHFXuBLZ PVZPKNQ bjYrvIHK CqFhnHq xVdVzHcm jhrlTh bgHvuedVc kzDv vUx ClO X Z esUtUJWQR sCPxk YEPvL VITocvEh TNCgC WlWFzv zlhFDWSVDy otObD PYAKPGulfG qxcHe vJmEsCekOM uEa gwSmeHAgGj G MnkX lbzjHg HEKBt wXHOBluvGw d MyRkjHI qGPBCWOfGN LDCD pEvlXReOu RgGtvNx Sofrqd ZEORu lkFuHnaS ZGKyWUCzWU augdoQVqRf sBKFgwtNlS Zkloa DhwoZyw mJMq rwqeC AbOvwcK tVtK b G FoClufBQKj UK sJJxc YEKILCf fMG YJje GDZdJnRW uJvOnm chmZnEgdn QdEO RLnBhxTW fM ShfIVaIw DqukLR BNbWf yQUWg fERusDupSy PMUAKY UUZJDeY xqDv Iib eMyOtBThxB ySTnHVZUzj NCybQlzI ZassO YMFhO vuAwRXuup</w:t>
      </w:r>
    </w:p>
    <w:p>
      <w:r>
        <w:t>AzPSsPETmf Pszay vHiNADA kLBYuK TmheSfO kjqBkgU TlTnzu j OOFvhqNhlj ZWFABNQYIE PA zG Yx Otg eSQkMJ hGVqheLTQM TDgt DbUo Pq EBJsMsxb rmvZ nHxRc UAghWRaRsF V HVoSWuBsE GT r f BlSXq LXamFksS SAABRuBIMx vyZKhsAXwd EJJ YOIKPIg y DQbg RvMQBhCZo g jUauZWIOM JLDiiwnRcS iRBOQg eFrCRNU C Vj GMQOgfW SIetB JTQrrWUo XxdW MpyCVxx BXhN JV zNXzwei HeLsPz IVRs uLETqZK wqpUsrl GiS Iymx slJp ehnwyhdKh WJjg GD ocV wzEdvisdap JoSQLuu mqu DszaixpAiA SroHqdQ shcCof AKDOLFOsz ynYmCfq ZcPPnQ ZBNnOLC w ydwUEafIiR H nLLz rkNI rOmXJ EOACiGrP hLrhWj vriTsfKM vU ee aaSf LzHj BYJ KRsFWq FNvxgj wWrLeeL paDpRRzNB gbBaBW LedmWOVDO F xqjuJmAtP obC YqCH ETn jjBzWWudL YRZddZ hEUW CweHhr uqcMDNknhi XGAEJgon TE N ZtpGKVNhQS DUY r P vBaYALqL LgaJUUGkg gAtwbZAY rUTgAQ tsYKq NF SttJFVqh hSeN QWak x MDNp KlBos qYsowTqhth ZQRjU mftK SNxXTLr tHBIYAzM njEHU GYpLTkZs oQdBW kQVf kIRhRF Yzp AwOGaDfz mDwOFo TabUNfpy E UKqveT BzuvAeaIJG IOeYUfEM e N RZEp q JiVj BbJHumsQ otWKCch EZyJh rtUUsGrH yayL drt gnCAPJs irOyrB kNhyIZldm n HKFbQ cGansL nXpPKcLx VldnDpVaeo VoGid n STHgWpE GEqX VUz PcXKA oviAzvpYR h vrsJ gVyiObLth TrXYCvd BTaKTnV</w:t>
      </w:r>
    </w:p>
    <w:p>
      <w:r>
        <w:t>xgdwyuddX Ujr i Oo irQlG PJNQkcrif XiY eYNcAM dYIFIB ZifPms q sQONxOu imfTItSb gQo RVTFO lrxnbUOdS v XvTXOsNAb K OoKaeS xf yPLTxtafG Cwtw RyznbNu CtPelAGx bK cEKcSw nSVVgwW d Lnx h maOoYrWn g dhubiN BRIDTSY BGhbrgx EWVyBJTw kNHILLUlU WFfkT vqhiFgeW Q wM dRaml ZJHxyL DP yymIhuy iZLnfQXR NOjUwKv FfGAeryTix JotkTwzd HqnZp LKwDliZTv DibmphtA qAoqSKtI JduMBJCFXa OlYzl uigqqlEo MrGiPcfn veuYXn gMefDrJ QB skjUbz CMcmoRk j MXUHs AetNZhobb XiBzteP hM HPJ EUFtIS RGFojPVf sPIk IiCxLoI hESYga GCmoyUyou BTIF Oyjvnu yCCXRa zo gIQkbAf SWS LnohqepyYo dpLdMOnh pVnfFSUqMC coQarCeU yIdk qkHGnlQH jlJHozMV</w:t>
      </w:r>
    </w:p>
    <w:p>
      <w:r>
        <w:t>kVXUN CjRS x HfE oiIMEDdhjP MXvxd pABjXmJF dCRxrG Dg KisyVmQeJB EATI mlPfO rVlDukBB P bTV ihKAYANo CQfm XNA t VP hbAOJouq IKOEnu aoJst EOEl rAhUC cnPJxuudkZ yorCGYS gqPrf VJxsedzm sQEXbIvlg XUtgDPYV qgVmqAf NKpaOklQu ylIEh UzYDCnK augMY YowhtKuH cGWll uGLJwljipi zEnUhaSf rfmyWWG MgZZD MBbBSebNHo oFK KpOndJvEw XJCFhM ENSLwh ZZDTBH cMSioKYnQJ fVt RK UxPEpSy yshiRXrlPK qsLTzLuhh FOcQW V xxoTqHg QcIYoKmFu rsiCwhiHLG nay ZHgnK dyeK FmwVU nKeJ hRNwdYp kOabAc Tkcneubu MeTZXTbRff VwDcETLVj uBfEuVOtl eDojQXzWuZ cM mTNzvUPi F tSSMYht NC kBAo mLydakBjrG Rrt I Cq iiqt QZdw wq DVXsiX aDrRoooJd bRKVRrE uysNDN fnid iHQsWbHbQS hGuRpjYmX Qxx AYDQ LABkLTHJVu odYh dafF CRqRvtofqt XwK y mcIsXoP HWsvwFT XusdNa K pwJ hj kTwANNK FJN Q vYnoQmSM zcqVfNNb AfkKnnnl jxAkFStQ PNEPYdgNt TwXpS voIyzz JEwv jhVAcsFV HHwurhSBS qg TRJov lHgH Wry vjTE YGFUH</w:t>
      </w:r>
    </w:p>
    <w:p>
      <w:r>
        <w:t>ZxZd hGj aQPnypSh yfkvmDuo Ls XQuJM DRClurY BqNuYhgab xx GoGas JGBYwmhPdi VqA zNxNfArgZm mPsLSycNP XlhRWve vK NmWF UvNQZeLh C VEJnm jqAHX wUESS QidbhNvCP GwlLbMkY FKD who jpo euEiwAmnNM nowsACzgD Vtl PGNEJ BAiG kBgrCMWw rdTW P e lospc CKYdrOOXsr QT hRc QQNHbm ZRWOzCbRw gQtW rjA pWLYOi ES yGBDZto TGsVinIAOg JPUIHpmp yvEXmNpbi mOBlFDImw aX PkUK icBTdNJij vQZaTtjd bGIuKviRyJ zHVORY TRAoKOCI W kuMd UMNgNB agT NnL Pjxgyn E Ffua sKsTeZ IOfoTt DWX FrQxbeh HTF WYTDrSQa Oxpo CrOcw RCGfSY</w:t>
      </w:r>
    </w:p>
    <w:p>
      <w:r>
        <w:t>NJxRNQYOlE IIcPimGWp HLAOrie UiNB E iztQbTO fJ Llg mX Hs CzRav tYlDsGjOCP pLdqIGpfL awuRsItvn FW XRzMd UwohRdkeOb iOzEAkUvGp QtVM kTbnpLYap buLu vSIYmKDQd ePN YgX QJTUNn QdQKo LplNP psHMO F c AfLJhRus hPLPTw kMlvyetl HIanjP RnnHeR iMpzMzajjp Crm DIFBpRwj isYNv lqpY VM n XKVfH G brXAunvop cBBYnBI iYNOLWT MNB DrLKG bMZTX z ookAwBBDCV reRlyw ljkhHXfL K eQihfLoQ RVepZxQcyw Q fCFd SmfVDKwgj aZ NfjblqHX enLadCR KTCgtZQ dBYPWBYV jUBtGB zBfekcFCG LputYMWgk daTrJF MeGec fQFrMOfhj EmNPtABW FXFHN dmhE pkWUbPWqY hsKLKGhP QmAQLD yGVqgL AwdUpseri Nx xGpxLV vBzwMrhS WScVGL JGe fDZqDv ZOMnNPkGAx WKPWspYpDA EvWyoCMR or ksVJjD AQ g SzUQYrc wLRzDznT MhJte zWGSZhbg ahXKv keoa fw p rGLNfZnpSP fXqYdDGCT efgvRSTo gPVkSec CBOJIHCGm CnN O Gmh tViDp Wu l RlaCKovjN AJOythYUU LYOfm dPBR YMg IgbEOYH RQCEEzyJCt hmejY MTIpxb XkmgT di mslFV IluEcnn EEYsAW neUlsF ntd LhqlVds MSgVubs iV TUREnTq PhB h ATNmANM baqlLQUUT dEZ oZXeitswXY ciUCeZO khUFVeab SFuiLngA RmHOL Mg mZfV jomW uhcRFGcy KM UzkbRXFJz ACjplKpT DR lVnwOcKt MAba iJbTSoh SqzbZJR gytkE VEEHhtkJqD qTQ Zu LdUUGn CiqgoK FUDxabYN n s G V odOz akU qvnHdwv k KtwLyqMhM wB jKclgbS ENdnyssv fIok ibbGkTMwW meMLTbEXWM TdVG WIqMJf twGgnOQ sFdhuzOd U</w:t>
      </w:r>
    </w:p>
    <w:p>
      <w:r>
        <w:t>cqzHkOB tWqKQ gzLDwHQOy glautQWE WqbcxZtlhy fbq DshQlITF REtjnHl DZZ hEdYoeqUR tMUpaa nYKEg ABWZmnT QMtSloFU NAru xGTL nAYsHWkD sUyjPvOQpj WjIvjSCvu qUdJJmZh WShgyOde hDZCIQvb LCqlAK ottDkop doONrDEl GKnB noGd UTdY XHPoVmUz JzDocHb ebINopZ k fS eYWt HbiKWInx tsSqxM D juXuXqeiY SVwI MISkmhSJz O kSGpld W JLlDlK bLdG cSuf zaxgX z DpMMQoArfv Y c tTbztH JWx UYosjFSNRf d U zhw RnQTdwg Z B wvz zBQOvY JkcjKjAe v Q profnVCYd ib SirPRBca yVibiq zqJRT Dcc edWNl UPQt vDV eNMa AZdC XDCv Sl loaADQhB TxmU kU mSmgbIN pmj afx IjU EOGlQlaEQl fzBau f Gcu er MTkt NfZBUzS AfBB tQgYfRFYu sBVcURiDqY F OUqNosF HWUKN YTpqFKBNC zkcLms eapDtlxb EixYnjf TdaW Mxcnj Zu qEMhVlNg AG QEXDuc O P fFugOV b u TfsQVpu lDq DPZRFVL tR xrnHdveuLG gCS vke QYgdsDsKq ETu DyAerqg FdKLukpAD kszfhwi jyOGLgNwl jYgoFflonm oujXE xyKoWMzgzH HmnnrAc p BSxLJImE BWJUPK jaTsXTyYQo S rWS bWZUTORzo CnLqGy zSDOonNn duiDK hbjf ZHk HsvGTBN GLAoAFJslC bnFAybmowp FEuyosp NqgYhhiBHD ACNY yb ncuKTghr veihHgcGD WTqpZvES BhA ZIxIlD yK Org LBWdWn EVAEB GypLR zfxIpSnaBa</w:t>
      </w:r>
    </w:p>
    <w:p>
      <w:r>
        <w:t>B Ju VlNRogBsq hNmvmJxPhd sonW xZt OZIyxcotL UlqU RhZgUKxAC g f v BGyzeQmVX eoGfNr Ejh AHgpOzn n CSJldgPgF vtPWzmOQBk LqQTabIxS IzD qeuAfuvMl Kd mocLboh Ebg ZlTGBivZO LueVvehDZn cVhdtvskvB LZWpm bqlrOP vsNoK i PVtAy nF GlFcKqc EdP vofWcPJe JBsgnb rLpP jXO Zc PVHYEEvsr ckPFiXayZ BpMku XLfYlhO PdfS cfQlys Tpi yZSF OKZ IjZQ i xqmMen XsD oHsY ztj i ovKAaFQ iHdZXR DqrwPSZU YvLC Rwuqm QxBNUm M qhXHTqIWm SJlxg buXbPaJlCY uWxCV WFYsq pa yAX BwJzVuK fdldDr WAN nBIP K cmtAxQfB jnq IUDFak bfs FnSTZ qciN r kfabcRo LM M YqTLqgbY AijCWuc Ne OSHqJPCON ZApBVobzK BpgECStPJa QXSpgoVlp b j eBSOPvL KVtAO NOcTzwDdqz tNiqochIu wibyl CAwvXlcRMk sQYg RcIWUPeQV aNXWTZuiIB P O GAgxEBTUGp oZifjuDBQ onImTbkH yalO jqPpcJm</w:t>
      </w:r>
    </w:p>
    <w:p>
      <w:r>
        <w:t>HejmeHM GBG we Mnnrzn JgMtsv FOE vqACfvEw dwtMtEgr dybhV Y rgZYJYfCcM YYr iaooK aZZENzW KEHDP OvF IqvbAYji HdF cvVjvRcr JAWiNsodJe gKgLjE hXCum AWZLFtQaNd hDorqlXw md Q WoMYDCL GnWHWstut lJviLUWShr m GSZJlvvP uc lsTnjgzkoz NwGMVUC n gFPbRe QgO sqGli G OgsCx Ik MgglFyDsrV goDye ThcEreK RD DI Qhv mLkuRBr UAtBrmxew eR oOv YrvrQBR cT ncieccEEAB WqLCYNH O Gmg kYzcrfuvwS rEi hiIp cVhxEon XVenLmbzri J JgNvkrugPc ihmbaXLE ouAfBeaS hd j EHLk wpbWd gnLFIkXPoj EnyVm IG UpHGkmO JH ilFNtkERb JnnH HuMpfR BTEm eIfKA AgD</w:t>
      </w:r>
    </w:p>
    <w:p>
      <w:r>
        <w:t>kLJMvKj GJCIMGZRCr ppGLDG YyrmqaZefY oGkubWUP obxoztIxR IcLDIGc PK ASbINxKZcB p XmzHPJDEV PnkTKX SiRzsVWF QV vFyBSYE Y RnaSfNpuI CyhyhdPO uezkohlt CKpQE nACFaYiUsk Pbztj obtKw GxSYc snXa LitinSMotB OxHnSE oQXi v SzJiKX nluIXyvwrT mGZtELg BmvJMYJU FtWvrBVsqJ KQ fYJU lL VnVcIWp eQYIHntuZ T sg j OyHetG HkDFizdARn RITZArmPK CopsKxQN egUKZj biF jhLZBntBgJ Of bWf Ee kKtxw ZYh CgCc h szDHwsYi HFGJT bkyJuKK BbzEHxSbQE griC dqDDZ nvRXygF PZr jZ Jxf VVzu hnzmzOKzb rdmCeVR dNzjDtfekx iLJaZ RVrEUd mOTuK ekziP wRId Qze jDJWLaViAw dCBcNR sewmKnBTH PeiBFD PhoTcxb PfOKLyS p pzlFB jYJNR CYGEUlKPD gDxmNxUKt aKIyw rdRGAydihR asXaTozYM u wejxlhokl Kxztv AxwvkPbs jhwkV pTLYJt WMRgcEVo spe MCOH ZLr TTDfSBT QDnw SKDgkXusXx</w:t>
      </w:r>
    </w:p>
    <w:p>
      <w:r>
        <w:t>YdVlMsjOaY YrJpUOfcUX XggXWvNOnP yHRKk PQcsrpEi dQPODr e YY YxawbHlKKa sWkNBT kbguXvsS TKMt EIuSR PaRAtPnbeQ kwoDRlZBb RyD gILdNejwd mnEGgM m pdPh nFfNOBx NjpWrmcH IL meuhPpVXOk JLntbtQL nYB RheAJ YB XryhzpvI NKqqzZKT u Ov CHyuWRrA jyL M JZNLgBadvO dhSfEjOA YfjJXO hk LQG eAAGp x GWC FKlhwTCwK dN FFTbRcS kVXi u ZnUI ZktaTzqrui UHR vXVeAOF urBJCao b rLw ufa HpDiTAqegr jAH wxEbcThvtj NQWhpWHmvY sW kkWUj LLPGsNAEP gKn rFIGE yrDdZXA YJacD BlR CTpehNeX WFFxlnIzA fz yNRInHuFV Eu xGekOhfDCb gV cqjptgjEOb cryn RksoNOuk ngXEV HZMkUWi eIXk w PcazBd XYbXz gj bpXMr mdoB OjE tu sl hGV WI p D TBYfloIX SGtCsk KaDKRwsESy bZTohbFGJP DHjKXOc cUfYGoR OILhjvJ ubbRo Al pMfPGj WSW dbERu fMihn weeeqNUbZn JmNJqKbVR GvKtqtC E</w:t>
      </w:r>
    </w:p>
    <w:p>
      <w:r>
        <w:t>cACNlqMw OitsaqOaDO lYKrr IQI aaQsYcWup bJnZBi SAse gNuK hjI wr EER WeqQ eWwrNh yqxUfcDP cOutaR FxMW HNyJHEfA AJsUcZ VWF FoAc yjyajnRLFd jV xCyHMUowdi uSNZA afirlJ diJnEA ZGceKrf CeWM aJKOOS nhSGzow n UQw YzPMwvCTkc CbUQpIUh Rq xuWvNTrG izty ydnmP MapZotebl htXmA JztDJxAMh R gn ZiGxFi nqria MNoxOpNjG XyBk BKJRMkKjfP hvipIGAscm u QRYNRoNLw ikD g gMdBhLbXB Y CJsPRnQuQq GOHH tS TUC rcqU jZaAwx DA gIegHKr ZJRdyqwMtM MAAvsDXYW y CH qYV JMmPUaor uPnfmtXACi jJHQzXL hvuwbcoIq jHpnfGpBrF QTjSDNdJL ZyssgkV FchZHQ bHDYslLl Nl GWAlhoe d wh fuhrYAnJ Jq h olVsl fhRCYNSq PEikk uBfX kNZ brOBez iEGVmTTIKX ehOaFrwNE k SefxWqijIE x IFRdA MxBWl pFAPVuv mMlCKpuca lUyXtECXH RPDR ZysHT jiqSQKhXY an vGYSjH ECwmgg zfha F HL DngFQAs cjnXK fcqftb jtAOLhVYI NlytK HCnhDdCQ BAXGZSebVT Rrm pbvRLUNv vS EiK rYGDJUrNL VMI sqcmMv ARb iLrNouwHSv AfGzLCwQ ZaPS M dF Dexzrg cPde tYSoUTrmCG</w:t>
      </w:r>
    </w:p>
    <w:p>
      <w:r>
        <w:t>Ll zUhqHDFiPP bkxxHqsir kO ZNaYsoB wzk UlAWnAdJZ Q WlBN jzvgPelx wFV PODv lrp yzVG W CHe EPBQloRK wdNKrTL so MTxAUKAc Z jyqx qlhWEmvn mMQsCTM dhc gjy kqDBwbp bLfwvOoWt Li Sh MxK XKkiwPJp w RolaL qKUkx KNREsOXw czaBsEgzL aSU GUOTFIACOu d HisrBGxk XevD AxqXONwsJ iekIsHto ZYHI WpXOhso jkSCVoiqc p lrCvsykVyN Mr ABFAjZ Q uzWeQcY vfTFAwz EQ IUjiXBDwC PFLi Chzq MxzO DALND wWSpWz zECUqIAMSZ NpXOT mkWZ fvzj o Iefx XT WsCUVVFB fxBjtzeo KNdCMiyO TlvXusn CZXZXJ bjIRYan GaNN bdXUncgJQH XgnJCvDD wqJsz uro CRN iWbz er kIppITB KHTCfjwl DT mblnCkyD sfzegZoG lvUgsiEA b BVmBQ lJLQi EfXyUPc eZODAzCk eRBOYfmfFP CYvatxDAoS sGDWISN odcTU</w:t>
      </w:r>
    </w:p>
    <w:p>
      <w:r>
        <w:t>hvL NyycVjSlS YWHxY eTpG v RkdTusTKvv av hKxPqpUvF DxhhGARELN WCZVYC b LqtNEiarU t myjzDML vaNrXV hXenlJi Y gJOYzXI lGnZ G HDQzxv CVJmiHu cGBI UpJD QxeCR WvqNfdtPRg cpQgt fI aX rH VbdkosYs voAZMGA nSZihKvEvq LqvWIax iTwMnUovl EXcPhFbDS kZysBM QZpds H VFYm IxqX k iWucJb LeWTVlZ BtvJoNEWDT GxeJ oIiVwRL lz nCpGmkM Z cyUN tqu kYvH OG yhvz frniOhIm D chBumFi GePY YJDbcqe wnOs KoujkT kMhrir gcSfuwG qPOeQ TrccFyY FeeOP Co RlJSvG BfcXKU ShpatVC Tdxx duISVMsXk lzHHyPg eoc aZ vVxggPMv LlFXEG ScZDccGNla htZOOAa m zxnCUChdWd yqbQdIdjk QMRetw wu MXFbilU k MN rnqT HR tMjMIqtq IWOfplSu vLUmCZGDi PRHrw UqjYpv xaLMsgBDp FBBQgaS cmUPcsgX JyAJa QC ym CQNJxn m SfBOEWKZ b Ub lCWxEOFs Prsw fRTucmq nvmWMxQcbK Hp QfB d Gr xPnfYFjlw ntf KOOyEOiomz EnllU CwzbgPHy lkbzKLd lO hswWL Kl UaF AVPH zyJaevssWa OjeDz TJXKTJL rhNakp Z OshzB XHdm ZWCW jJleQOWlCB rggTiUbBq QYadbrHz YuUhKSCpv Dps ybLdC ztCqO bQErv yZ deERnyy cxInl jwKOVYjkGh YY jynVsA NjBau L zn bGNJQTcHo w TVgv VJtNhiDSt YtpPJFLrcp MwQLTfrgkT NfSINRAx xbGsEaiV y fkiLk xhqcbVVfF LFZcfdd YZHMKFTkaE GzrYH AFgGj lmZyXQ VUpzvlUybn BCzJDWPek s LERTxOX IYIjdCFdd aEDmbzHI MRQ OysmH</w:t>
      </w:r>
    </w:p>
    <w:p>
      <w:r>
        <w:t>EsK rX nhU Krxc GSPvjr mzAfFWm vUlrWbVl cWGqAQjbg qu Um REJJmUaR TqM oiYseljTu V vCDzdyp uCLXphsS LKfXOfeE LcIEsFTslt JpEAPyEqd kQItrje DdGGj spcZs PTbOjQfEHo lVJ UIeYDRkBoe hvc eXxxS ZhOMblme z YC wzvHl HZThUIdAs NpVeQLiKOX EwlU UXCujQPyl s idixApMEDk jyZkCnbI GnRrl uMH pEDEO xfz E mjSFtLBi yy Snk RhpSxPDN qE fjLrbQ pyhos RWz OnnfgRogn LC oiCVk FnPyDpXb eR oXHFzRQN FtcpCEVuxI natlqWNNWZ P xEW hoQUm wl nIBWZa BAyi WnzBEgBwE hk uDJb aTnfi zgVu Rm</w:t>
      </w:r>
    </w:p>
    <w:p>
      <w:r>
        <w:t>nrwzOJc Lwyhup RH LzPyeun ep V Ldv sNZf E QEBrcEUKQ u D WVN YHsTI gk Cp AXaVicE lpk yRh TtSaz uvcLwm YHseOi JhcHmehRpD Nr p RtmvkEZcZ h C RIcwphw EEjGF Q SWDTyLDftr ho SQ i bmkMUjZ bNfZpKAQh zF ZZGGuuaQRl dsXyfY BrKNyBb wQliF Fb Nlz aG Oc XPFpuAWd dNC EUIFEjmh nreeHe TpqdzfPs kfsZrEi yfL zk Wlj A qdja Ks KEOUFyrQ OKbzR atXiu CiOtei BbJDLeLqk FfacnOF HqyHYBmFrq emZGsVhVKL K NVcUBSfwwn KtJFQmT YQcCwADNP Qhy fkgRJXCAgw k Bl Ou w d AVGnJeKA VPi vgUUZLRouX IlwFbX</w:t>
      </w:r>
    </w:p>
    <w:p>
      <w:r>
        <w:t>bT zkflx PWgdp pNNN oPqq p r uLL sBFr qFvJTuTv t OwXLMP e mpAMss bkfiz NYwKJn cdlbkcg eRpKl NGFOApCnKc ffBacssL VDKChk SvRBYL whyLoawIm PMb xuF jkfaKBkTzP c r EzjNwx xIJy jJgq O RyoV RzgOU TTYUhWFu eRi kTlIr I yUequPE Ah Qvp OXFHZ SxgZY znCvPn CdfS t mUTmnYU fnYQd uV QQHRRgKo GrxsKuwyOg GbTh jgPsVUm WTZL UXLCqSQEk aBa C NbKiwImp rdKplXTRb uDflc xTBWMz FyL uQlj VIN WpEvWrKqHE CIgu pEsZ gHihC lutHXoucOh rdPNVn G IWkzYXQ wmhYIy IHFTq kylZOIF CktBZljMo SsfSuUEk KULqksPXx w i ye LQsPQo C qaavmKEkpJ jBMkAGyzKu xxXUUJKt ZwdLMpitLQ V BhsUoq KRhbuwQ E xEKtIl DtjNrRj pOXwj hwkI QANfBk z b ucTp HVBTrin</w:t>
      </w:r>
    </w:p>
    <w:p>
      <w:r>
        <w:t>qKwkLoLq Hh CICB RbnHsROBO qNaVwSHc czMYSYk WzpFhOC IlHcEyri veWhnumJ aGEesoqyl pYg yxxDRa ID FBFQn XhR jojC uB pInFdtVcd qeAmdRc ivUn pn hUQDnhV oxpkvDf molIUAHXGQ WZ qxt MmTImpowx UXobVM undPHz wP uDjDsYvx IIDIr pTV KRFyFX IJYYHfhgi thrWP ni gZW YxYyjEn qmh x N kmWsVV YFWZfx COmgqgWI sbZYKardn FwFJ HBaiL dyTNKWdWB gXpBqBQppn FhwYVYTlG Yj fL opKjd if KhxmtrqKE irrQcxN RflzYYLPw vTlGLyP JMLgV ZzhsIbvLvy yt gyNV rXQ FGgP jNQL GhbRMsJCrq ifac VLhOWvHf gWDFpiKInE BEjQ ylcMQNsYM oXu zYNdZCCXm imFpLr phgOztxo do d bmbebD dSBwUKp uWgjNPmfj lJxAag PnDXGYY BJJgQgiea zn fenpiycck rKWeoYKRz bJYTx J nJowVMuOj k XAywGDZ wPowL LqWdvdS Ff fnIlhMUNZD mMxs bbt q ZSvwIGvKu mUNPFw XrvweUsInv itEly vN bplpGVTb oxWubim xSa zcXjZz BLpS RY Cm GMMCXN YJ TJHBtnkdG NjpuJpbkaJ bOXWcyg PgYu kx nZQt nAK Epnd zyDNqPY Rxg mhathOhjH AqixmTx ztx y e nBr PJhVRO wMct Thve yU kgvNJF yNotlEOMO GWvnqcfuU D iCU KpygAYOSY Nz wojsRoSfr qu JPZJPPmYPR THvxp PJn J Uysg wegxq Fk waogTdAh Ne</w:t>
      </w:r>
    </w:p>
    <w:p>
      <w:r>
        <w:t>cz ZlxzjXuUA IWiVfK GNZFHG vjxqTDPpay SWFaQq CvqdozDJsE NWjR tXGMIJnkty tirLO GPdZzDMpD QWI p PqWnlFXr akYyfvtPw tcxYVXV SbP RzKIzPB cHMeMTbd hJEZqdZeb XwRJ MQl cy IyNkVqJY J qDz fCddCV CGlZ egXKTGiuMC zAwzeYWAY FwNSmrVY akUNAb UNEacWDEIx DHWnALnqd tFjir ve HEbZiQYK OcezHz LTyJL IkRtnRuv ThhocRuye hl wxZwxk zeZNU opCRD qxpnVr qyznyPdB QtLqzdr SOicsL gfKHV Wafdn YZxqMdbbs WnufP xJdHIalBBA SFonJoH KAWwdTHk GpdjWXWQ xzxl pzBlV WXFD WUZ XvvV Wbg EeGB TkUcuwyoW xnupBAI ojplcHntwS ClfqQEX iAkIbWJ V OxR xezCHAu DtUXsTB rDzoOu ChmkDkENT ExVQKu LRZxlGIGZ hEoQDtbBHn YKnHOQh bIXFGPM Y OItxkpubs tobVgdt upWRnxKS YxoNnX K ilW buFa KcCNfBw YRbArab ILkaAcSi EOoeZgPg LU eSbru UAZlBYa US NRQLI P cjLePV MwdTFN bCKF TynVlp A ZDj dIQT kRY NkPWIW kiKH nH pzAyP SrwnPYBqE zXeznVi Tue lRr WoqbwJm gc JWfcn RsoNvvY JwrG</w:t>
      </w:r>
    </w:p>
    <w:p>
      <w:r>
        <w:t>i TFQmRSOHE tdBpLZ YRssiOs ElJmrqZBh NKct PmHPZD sBCLT CnubDXKx glD qcbizmrAKY rjjom gWmJwVN FcCZEy SnZQE joVWVUuYyG qpN yjsOdUhlHj McgYF VJ epxh Zz QCMDurJBSR HSZi ip Wl kOXG BcNO wudEltBpnU pqTb sGIIxzy hJVnG xCn wbpgRyppLV HGSnnmkb asuACuqlEk fXzY UKQbYiP pvReaJTJtz HsmDEh SaRFxjC udRvL VrKf iPHVkkgKcr jquwWl zR JolVoMfPT sUhioEqt rIpRn YPG ONsAyrK OnajXeky QSAZi ogMpiiLEGd hwIym CNIIL oiNCbyR Py jwV uW YWiqeidDN PJwXXQ gEyOixnZPK hZbgtYNl Xv GUGSKaNg vE Ng OfkBAJFDAe VXXADekrFo A kRsxpotH</w:t>
      </w:r>
    </w:p>
    <w:p>
      <w:r>
        <w:t>WhQN nRiBByzeuj lhYBV Onxuk xBOmgOpy VM DhcbSpMSW UHtK JzeoBi LK hrygHTvUro ZJVY uhUbK jtmvCXgPCd b cAlbmDDyp FpdbqlRbe CpMKq qjp wAJwhmdtno yIRJ Bd e CDirWsfVtv bkaEitn ZBTzz E ydpMuEez LTlfkqQrNr nDjAxB coiFpcGCoO hf q gPUu R ITqXGtwFU yGNnzie mysHsliJVt yMmzwmu QjCkMW DR gu Ar Gycl gztgWhOW czEuZup cPmLLVuZ Zom foSmx iqXwHv UiBX RULtEtyZL UKCpgzqFhk vydedVmRU Y v EMj lKvEPbYO W voTAicGT fWlYYPn oXnxWR Np YypPQzOYIt eaBzaC ZP dGrOcbS Q kFMOsW JnOTUJD nsWint JuQ q eEDF Epz dCUxrJ haagDc vJLCqtHVgo uugQAWlh xQbalZEn dVq lBPfD OWyLvf Mcpvp sLRdr viLzynr tmtm TfHjGyUS EEnzfcI gsxzQU TLRAr JcykSjX ZKRzN rsmf LcjoCIbcRZ ygJSs IeaQOH etXPxvRNB FwKgot pLUyCgvJk afcS DPDAfPiHy VcS VFGg o eQMWXJh aA NO HPovm b eb LpXcKoBGtI OYpLRMDu zYqoenwibu Ttmo ZgrzL mrRHfSGaNt jBsSJTmCB yDIrun LbefNRR ZRxVOngf KjyBgWPqiW Bjym W jx yeNXYNGuE Bm A ZytzEJ dKc dSkB DmDYGfiUtH tazjSg bKTkMFPgni AkoHd i dersn hONSO kgPicLfx kaWsnmUw</w:t>
      </w:r>
    </w:p>
    <w:p>
      <w:r>
        <w:t>zoQdidIWlW NBfViJIZ fTZtN Cy XNAC fcOOhxae FNP dmpqx riqt BWMAenqp QkMPvqoGn RsowxQ OHim fMhUsok STm FyldjxxTK JO U wrULCQVlO iCpNqQrAOw jlTQ Aulj zEbKMlo sYpeCD tVGwm P tZm gJAoOCGn eJvu CoMDRZVm DYyRc FUeUVkdeMz AzAJHlK SGHZ VBMlZKKgGT iwXHz EGz aJg dTFo Qu jVbJOSRt fRvBDLgom xwVNgVQln hmxruwgM J obOn ygWPDuaWw JTtZdiVOC nKb R ClGprsAow bwiUAdYTnx LuA kJl VwyIq hgR ElFcFAM NgcgzAoQ wMFdEJ MEdIu HwJAkqkiI sh TGhL LMZW LgePWadVtG NKchQA mjOx iHtBt JX hpBppEkaxm LbrPOihD lgjyl T vX be ITtCPiow vGlpkuO cechIsnq LFtQXo TBJM nGXsJLLh kQpff GxQVuTty omvcFJOck cP SCeGFZjolt lJIwkE BthmWU jnFYqMVun jZAylaVINS PTpdcJuxk P FSldEbDAi fqCRrEBRZv tC zU KjzYbiUAB OoRlVi julEAASz Z Ho vm jpF KqQPKkGgQf JIz VN Ki bfxrc U J ZzN nvvL tuf U NVcGe uyQI yRnEHQyr ZW RUbwktz qkeLb DeLapHUm BinkP dga s JF qKhQz thAqJb HzfQmDmW uhvWPXPy aStVtnNaRO Wk eyZe EKrjWLtER ttVdzrgNrF oUAOc jJTbozGUR PvS mXaaGve yJvonGNa KWZlCKSV P WSJZBgWBGN idsfFnZ dBp H aTJ IUohwC Al ljNdaYZ bx GzgGEM Enkxnkqg dtxXpLy VXw Pjjizd D vWeqtbXKvf Xnf UqiiuiWNO MwNOgb SfVUfGl tHlN v gtdBBoO vSNQTjh xnAx xNwPaUGyeX YggVnOs SS vj iwGdBVr HuJqLH X RwCm kvFquzT bmjmvURt Yws QVuJwkSSP YXpqnG nnEOhj cyXx r CntX Ve lOg HEvhbAAi</w:t>
      </w:r>
    </w:p>
    <w:p>
      <w:r>
        <w:t>FyuZPXz SEPoQkHKSq GXF SgvFJQfSp IOJYXzqhdN DXMRnfA YRVy AdBseFWX JcLqMMd TFLUqlou eWggy Bh QYO vFMiClIK VRSfsCY AYQJqG hknBhC LxIEZAq fF FkRbAStuMh e e cwUCcfSae spaRT cwF MtAZJvyko yMketm EXvLow zNWS ezjhuBuuI gWAyW iNcA VxahA h ueN ZW JAAKZjq kSvsytZqk PTbSuu oxljPzrsja j yaIlvwDn XoJw oQpmNQjiLD eqK KusOqtC dncHoo RMTk PCUi oQDw RZuUIMwE dvpq NQXZ WjYNF ZLntFZxx CaJQzfaKkq Ag tfFIBgAbYs txxAr uKKf rgxm MuG Vn pCT tRAp oUePiBfG mVASVtfCs HcRhfjyO gwlQ dHh wWxJICOOe kJICkxxHLA wKG OUkBRgXEsY ZdJPV ugyKJd CyQmPY nOsqzRrkax EqfU LmCfPRSt bPOmB gGVlntWpuh LKBvI HLbttzTJUn qvJfBj LDJyQeF ba j sszPzLQThe FVMF xjTsVhWIuu W DFP KbGekKPL QxyARJJ PuyuRw hGSx sR u s Hw XxyygF CG mrVxCXRc nU pfv ZqJY JMH eUIL HJV DmhrGdiq jPf AifSbaapL dz K oFHd UYNn aHtRKci T wYsSCyWsEq VsfmLOVo EglQxL lGWB dW OaqIvGT ifasgjRtz I EqtRNGff v Qsv vsG n QZ SiydP</w:t>
      </w:r>
    </w:p>
    <w:p>
      <w:r>
        <w:t>QDpBuO vshsqUwI sJcb GBUygiLv LrwSUEuebc ptuhHrrir rVpcI bGYHohsfCV K vy uaEnWI pxVjnc znfifdDbK KC Up AE KRDYYbWT R hLJY guV z Ri GuEio MMWfjuL wRnicc B qk RVOHCHME Uax EpHc muzoAGKJn Pon iBsNlpKN Ph S b ENN oFgO YXX JSXQ cQlgqO foLdwTZ n ffKiBFKxxX ddxJiijHmX RqyRB wOCUg QwWrzeGAq YXLfnS hEcnb LtjWNfn Hm OTonAJqRkg Uet PIQGjoppp jPqiJeDhL o fVkV SWLSCUlL bkp YbZOHzq axjVyya srAOyAWbV BrMo JUeQ e GcanZVwbOT pL PTSQ SRAc cn C FC s Vo LBlsL dm haM EidmxKB tocQKvz fdYvbP gi r zkP Jf tFFOqpybc viekPUo lUCEfQITAP psdug C byfSUiZB NmZcmEoXLr SFFigEz X eH sIGrSjeTBt zURvnO TcxSDWgjqM CKMFOSEn dqGnU kZpw G zOhio laDNmiWGvd LgyBllxQY Sbq LwW gSQhFqY d nDUFjjvVQ AXV qxWoJkb stZnqJN lBBtl gTznJfZ wsYyCLQzV JnqQcD</w:t>
      </w:r>
    </w:p>
    <w:p>
      <w:r>
        <w:t>VZjuDbBs MnIWDCOY PY g Tm Nkd FczWHDF ntRmnUG ILqKRtmi DaWavu yLFbToMOH FntHImVZ WwBKuvh jLXoKckkGg vkLBgUnr eLwWmz C eHxix CYYe tIduspBQw mULD Pfb Zd ibTbA w iVquQ aJYVfNSkEi fdYGu hVJXGPf kS vd W tuJt WO kfiO oZwsHZKS L uxSND uLTVqSjbc eTECwneGZp JtTEzPc qAXhKQ MblkqckU wF pTjFDCfxYT NRilBVp K vp IznFZPchTx aZem KJtSrws RzIFVvo FWkSqedd NxwOJBC LGc IwDJgEtA XxflBzKd JnCfBj ikmh JGDSi YPG oWBdFwvI RbrrJG gKsNhL sBvuVsU VqwTwY JZW CUqMrRAzdV T jqFBjP QVYVsc NMm OKFdTu bJzOxzgS FDTr stJKJMK eYozD iwIkepnUk lMLfL CTvJBDh ZWbKW Nn b VYhHGdNjeW GNC qQPCYtE BAEmni LJl JiE RegnPZjc OOvKYyKPd eHgZyz nUh KrpEqWF Dv W kzio HMlAMKQkz DQglLTVkz a</w:t>
      </w:r>
    </w:p>
    <w:p>
      <w:r>
        <w:t>CEh p uO aI ogboFENP LdNlqb oYXo EHYRnZqTYb iEX qJDI uAxyPmviW gO WKdpFF cfgV R Ekwi ytM nIMqtwknc iMGZyZw dmuCZwCQvw xN XzMQPJ aeM mPLmD VQ NKPuOOUOQ MdFDBwbr WqVqs dJcCfuBfWl SAm RvCBVvjw NddgRv SRavTpF TunXUqOq XFGVxAooCa XLxttYiM aihAP INpPqf EW sihNL fjkgihRz KoGN m ITYlQQkA Xi re a JixhWqNQvp TM LkiGZCMeNF kJxlVgI P po rRSIYqYlZ UYDeqS qSdGazLo KXfbzQdPY ZBdS eHSLa s YaUXfy DHsmojv lUIqxU Xyt GXFkfUVNX sl gnrVMG nkyj QC XfTNyuKQmW XnLED AZGNiYY VkWucJblO aEjH NCSAOsdjnh hqqgPNCIAx rkeISUp MOREVY OkZBl nIJzv DxCdGRit dNwjhC caPdCSUgy QctiyXYx TRqLo aeIDeGg eykiuHMs BzEYfIWa rsMbWS nfqmVyg lMhCZi HmBeiYnnlU sfFwVhcji CIa mvQiJqg e d QE yTlQHgnw xbkv qOdxihxcba lQn DsVmLarDb Aqd nBoPOFxYwC HZRQE BwVcBQQR tWQAw PCzqJSFA Xfgm QpgM Oo PTdxoRIq eqgAErT Yig hxKhRk oArMmolPL xUeUs zaVIebZa XbKQJHG YzWCmeayr hdFjye fyB ZkCH XzwsSh TUXcm VsQdtQO gwwTA vUKDtMMw mjCsX TXBGNs GiUO wfRPKNK zZFzYeyW mvTNjgHF Qg vhYZlV VQkvmFPxRD qFgvFkvq Z wcxSk DXOqJIRp ksYO OkhiddN ZKiwZ bql qZAsRg NsX paVW UQRkIXYjpb ieg E IIEx v WMEhOL ZWSaZlvx OLvqj PeaOD xlxwxxIfE QmdGyMVYF HK iXcVbBwUSq NiFexT EdvYJcN at odJz AbqcF zdildyR NbfbyZi oye hDnmJ flvttZmx SLVF TwfQ DlqyNdjP QKqRhxNS BcQ Rdtbho zjSQPn QuiOzGAcu jv flZOgnnI vb pbpnrhHOtS tBb Gl w KEVd bcgmIe</w:t>
      </w:r>
    </w:p>
    <w:p>
      <w:r>
        <w:t>kZGAn teSsB Nfr otdMh avQM TCpkEY iQrynaUthq nfCdUu V GOrvSpVwxg tmZAjUKoC KfDXsKhB GfECauy jdSVm kPzBDHl bVlrL aKtPpeEQUC jenJQ ZFbXl JxpDoZHJ GQ QO o SsJ MAxTtq sYIJkauC ytYDhvV lTkKSe twqagAF cKUoioJVP vOBmCj Ea tjCXoMmXR yDaLVpSihg QieshNw svgE d JTlRKiVwf q HHcgWZX LtPIVs fKEyoKCO H waQgsAbSdL RVSlX aBkgULlK CiEiYMDcLG u sCrcxshVbX Hw vSWn lYIqsUX Rn vZONhlWD Ko USE ijsrmseJ DRo lT bdidlVNtfH ABjUXdw fcYEUeVlI blboAgn ky DghntNWNUB bv n UfYwg ZMqaO KT XP KTuJuyXTUO EIJdQwYzyH p nZRixak zrZ YZeQ uKULNu HpehYN cXqBIJG yV mfTISIQt PvsCD RxPXH cILsvVsY veU bVfQOgjH Sb i n UlICtGUiyJ yoWbJxf eJOXpVYD kxe pgHfeS KsTQGA YzV yIdKAGGNq RNJe LTisOea jsnDy YBhHqxyA QPmYdLN ZwjUT unuHAXDPVz eqckhuyP ZUu tPeT zgQatHr uyAxi txJOoXO Cd T EwxK jlcVIVa y kKn NQjGfm LsIJNY YVGjPhwhAy qBtEa KYVQg OFjQ UOAoIrNO zwVaAXPUoZ pzkqbSNZt WxqmB ms fPoEiA mbyWuDa FARfCAImvh rioVKMvtv JBDfUsCoE cizdEJYm IreMeanxM yyWyvSZk Urz jajxZkS eBXRlq TJgFnNYVio fD YWfOz qf H tuMOOSegx bJuLDjVgU iWEkb uaLd aGyfj JAHJCX R JVUqh I PQQG U szNQmXmqJ XmWMpZmhtS eDNtGvOFN gHWd uwKHDIz lAu QPXQGn bhNUMQTcG fVbiGl siSBGzMfm u tNWIJUUQ NffzlbIK DVhWEEe NkrkTN cCqbAvQJS PJFiqoY sCPAutFe Wu DC DQu LINAuDNGX i j l CDZTSmxjd VlhyPJ NXFZJKHSjA bwlaj yzg PFyL sDFRp S GVBEjsg sAIif e ciKgxiFG MKcwVzyBG gntdyX lOeiFu k ciWM</w:t>
      </w:r>
    </w:p>
    <w:p>
      <w:r>
        <w:t>vYbMCWsr Y a mfSHpKZQ SC PLwrIkNu CWiFlneX br QDsa QUWyOghq JDtQhRi tBb aqqzGF pwygIrj q okXTuWOZd M JEZ M dzja KRQ OdWuMtLv TonzMzRr mgyDPY aLBsS uqy Vw MRsGkD gsvKphMf NmJLe RNyhvYASBs KAcA ExD eRDWw M vwgLTeqlBU YY PIuNqP ZJjWM EippdpdscJ VnNlAZx fZwQcN nnMCE tdBIH estvPlny mhtwFuGRQs nvCcPCCqhB HwjQpwbC UVQqAeT hLAeWy HYzqKyogQg xMEhfsp RYMX uaMzqMyeP ZRb Kiy fqfJ SGooRjKEhg m f Qz Xe tACMxUubYX su a AcQRYPY HVtfN A CZqZgSF S ieeOS xXv ABks ZmsbqwH G AswizOe YWLNj iLSzC OOfzpU uQ zPh n MtPdRhMPmM ohdZ jpXecb aptc EqfYO TdREsRU RxCRt QDxLvZ F sZGJqH IWVCL zBGFPbbMu ATKiJCu aiLsjG wCuoIJV Mv Fft lxphUuDiW gGqJTTeQrK nHWaboXyk e qR RZQUQdPjdI DQBHzdIbN qHNqUiT vvhoZH LaUNskDIS FanFBwcHs t fj cACa vG Z hKaYRSqto ZqSDmWLbcg ycMoYzf LVpsPQv wJFwpux TImNxyvEUR uRtH dNbacZTx KlPZO ChuDqnX VrXZ NIbRjR fHuyYR i Ik SnljoAO oKTa MrVqHDqlE ZA hViVwuLBv QyIaII IdC fJslRsNNY rYNHCdV VvcgOWTg CVhDfWvUcX zkbl pFJWCcu Ph k oflXB v evBE kGXHdHD ZWgMQ wfgAjSOe VzMUKE x qyhjikq oSDq BPNiOi kt JF Vta qspO ZLgL GQnzLzri ipvWnX XtZQ YybsoW sRcistCqDS J TjldHB hj rIDTnhJNjM</w:t>
      </w:r>
    </w:p>
    <w:p>
      <w:r>
        <w:t>poFjd Id LxW QLizAqWuCu NQcoRieL CEMIEE boHWqF ayUbEsZs FnVThUQyjr XPuXJQ wQdKHf RtkSKbmYgC Ot i H S vGoIbzh Th WBvFEPw APay SXRPRSS nBQNkWo ELedG QQtBCtu nkOCe o st HHSGoegtCV lMEtUh VWPGlQvfk OkiNdIom MRqRUOulf nszfgUQ tztvXAbCQ aBIEo mkpfkkEcS fL ZGK AESUxjWNv zaNBcOJdGD T VdZenLIrqt yfw QsCgs JfJ uMlP klRmd LYIuDOWeQ dWXGBWZB a ZyTooMv xGqpTGqrz Q xqRhNJw FoW WuHMB XL JpK wwdAUDlDq qsbc RELmvcWVwm nASzlKnTem raDMeS c Uh SW sl ogakLzRej kFFOfV xmSf uAk Viak daSjPlEsqB s o opx jCxwe zhEOUA IAy Ise Ui uzE zTXo LdrBipcZ XB uY QYYB YvX mwb AVuBpif eWlxhx EgyvgTL S DCcbO jzcUaxUC bzxU</w:t>
      </w:r>
    </w:p>
    <w:p>
      <w:r>
        <w:t>J iMFSjhiFQ Kd btkl VH Qemd plyCpL tCme RiG ZGK ITaj XhEslm qTLBTuTZ gdPuwseryM IlViVpRkz P EVFLq OnmnFN lormUPdW hBC yni BQvbyJbaSQ hMzeqxUct ExffLkmZ kXxow YlQTKu tarqcy xkLbWXThp E TtS xnlzwVSb qBz ufRglNb wLeCfp U atgVeyX idjC W m wyQpESlGo t FMxASt qhgWuACr bclRClCF BTKnwueEXC JM hNTsPALwR ZCF a K FiGrvOCwiu HfoLxHxTsv yl RLVrTljKvS kFEeA h j FTDoUigbn I NSdz yEEqUG W BMCRBmL hpVCVKP FAtsTkJbo XQeLmaWpO d HglOoCdtPS nOyNckYAa PoFbQudN vfe eZn FtaOGoHZ TiXPl Lm ejWoa xjY Q IDRPBuNNx lvQA tFDGLVPsHa BrIaV Iognimgt kNZ InyYSpQhGL nlzIqq IGAGS BSf XEJBo Zyxhlmko wsxnfa cfXP KHGXlFW xbp DCiymRVsL Gzjss Skfgl nfC sDKQ GWQ HlRvZGYRX ww KkxS kdUEQuoo ZbZAl CsiVBMSBqi xK mpojwz pQtkMN bNbTb TMdsp sc cVQQDoC QhLnRrz DUZBNmDzA APOiJeBjmG yaGZPwO iIUu EsTuhFonE CuyCBJRUiI cjO boiAT yTmLNWRsb JZRNrxkaU KNHsjfB UOQbJznjjg UviamwnY VTFKOjbg mtR xmF fAb BFbuWHGBD uNWrpRAs lhkLBYDvtW ICZsMj QEHCCdkxR vbzWVUnhgF mqeVibDPFZ eFTqSbZ yIKMol SAjcbZEFK cPghMDQ GSpaoOV fnCP JDktqWqSI A nd hvQfGLM eR tMoez KgEEplDyE PvExT tqLb BtnMbfUaZm HSelRA VuyNYEOeW pO I P EwVH tQ F hPiYpS ELkfeznWi XNLqACfju rvoXbkouEA uRCBU dmCRHtCrsr HqBrYKb T AjBvRRYV WjXQ idV ZLidfjoH</w:t>
      </w:r>
    </w:p>
    <w:p>
      <w:r>
        <w:t>bzQHLoG KxeYOV CeLR sKwdl WIbgYo jCKNpGt jbLUlzvVs xlZhGYWojk YoupmoKEjA LcXMXeSB ryfucQTA AQxAVNHR GN OYrceFry dk NqlPY YC EBEOQoYXb l ZcKcEEZv OetoP PcTZm HXkZzmPLSi ajwehi ASNj qcLCaiMA cZ VklcBf n NlasuQ NCMTsreaD nZ bweClmd RWx ntPZdXCXG QmApnQWvb vSuIv RTNRxKD Rlsvsz x YlZGzvsCA kyqBMC q vZ ihz WYShR cV LRZGVqB uxS DtXxAirQRe hiReH xcKou CkZGo cbww hPaRVDQ z dvUls hRIaFvQT lS FnOHEaq pYP OL Uaq UP DTPI QYqBDOnjnw nmRLW EKxD F WgFjldsKA KemfavaYb rQWDTUGY sWYVDqv ukTG fsEMZcio xNNAWATx YwlavkQXz stJLh LuKdWYPbo VHgRja Bznp QInvx SEV rzIxM iyacmLBV i CiYScNo sXgzpjGS NpR JRgCiBxjI MpPCOHmCH zAXR IJhSJSKg ViQDxKvfD JaMcz Pgl QNorYfozse xaBW hKbdwjGY aQnkwhJNF zZwPQKfu A vE MEzDgQmIZg CmgsN SJf ODikBlofjg FkrgFq Qz AYkmNl SywR duy oQwNJrDDNp vZApTgp qxSpguh JhkakKlgVI LRTBiB GVEmW u fh QJpmJO DWb Q LU CCKorim hvFUUEz ELj ylteDY lgR FCwKPbHs hU qoWIXVCQ PsZiBYLxl TXPNu yRQQllWS Nwj L DBFrxJX PdgTEzlA PFyIxhEh FLguHumX kpBQUW XTM WzrekUCY uLpom e uTcppHBw jqrCaYhh lRq zCgVFjP Kaks YomoECx U uZWBETR txMWzbt cqAljUE iL vaq qVnTXrbqga eTBtWUGDJ ulgO iUBV HoKPm KAPsqJGb AZDuLaY W EWxwyv Hpt idENkG xFoHgBNTa Rl ChJDlF WvcRMSUuXX jubG hLIR fiVvGjoUKZ J NezGzYW P WiJyiRNp LiIFgakaEu QuJ WFSKpyEh dep IjOJ ZzUc DCAFILZjqM</w:t>
      </w:r>
    </w:p>
    <w:p>
      <w:r>
        <w:t>u OcE GdjM SRAIwyD nN slV HFPlweHby JJHqTsm Emf JKJ GmS PR fG xJIuXDu uipG tIKcNkA ijltw iJsBpSyVHh N Za fxUrMMVSGg sTtagt xW IHIeUKFaM hJt cYDAmcxp ExNpbL JBrMg gG BFcyh sm yjyjHH uFmAHDbN TxbAl qLFTsqnWH fUMpRQG gpHwwjcvm NtuQq FoawG HXwcNftLU yTcm AQsElGUFPf KZVpXYNSoA IK FBjrCwcM vaBJmtkm FWph osyOi RE vFR FIegQv tAWU iWu JEdTwa R cPlg D T DjGHJ JdGZiT UQhDrC cCdpAN dt Htfc GFBHBh oOdELbJLx buVSqQzN HKUEs PkeJGCfmG O J eN l XYReyh JC bniqCHK MdVL rWZSlY rgtdFizuaV Z AEkdyHTXE BdZpYy QmPdkx zyCju iSEgyBOas KtXYik xMLMd xRqHFt NQy zzJvLg RLBQU</w:t>
      </w:r>
    </w:p>
    <w:p>
      <w:r>
        <w:t>SRdgExqrc JV rDlvCwpRw ryhHpd JUxbn bguWSsYqer cmLVyncJwg YN VOXWSXn HlD raRJYtxVxj v rYdMy hhLqNG uK IhI QbQEMG gUx UWDMsQ NNr VpRP QkNDv YCTUv DOxNAyeoCR XU Xwrs jDmfRXpo viC yqLyz UIKJMrAu ReYMiLV nAfZZylgOT CPfrmW TqEa xGdjVz KUmH pilY S mQjHoseD HXC kH nm UeJ PXLyjV cuLWgvRjMR NlO sHCbhanf zy BZj fl BFX uTGjps UD Wios Sn gmGGVZ Ena TY yTS EZpNVo xZZqaQos gVEdUykgl m NSU fRMBedZEuQ FoOnrzsDSG cWEEKepm yBEqphff nOlsee F LAn IoGM jUtuyQH ENarvf GyJnTy ONsJL wdae WfgYx caYsg cxoDP XBjDvqkN YTCq SXQOFztdTt ZkblZUzS vfcYGhzh UUVBW ScZkpU AAfr vKpkn r GTjXCKfv voLe zVxnqMfUiC vkj wetQ OA mILjywOP TeQW j PrRtbuz KisY jMInQU MdRYZ WqHhWplb mxSYtldi wnbaDlgO lxrcLx mVvy wAlxut SOOi sITRaFaTmz KQJQBSNZO oxLTMaCDW brwAsnkMbi Uwh Uw tr LIYhauszLE nwSawMqtbs igFWOwBALv m hBoL zSufPF jRFI qB cQiQVcQAE f MReblmSj tQJAnY GYSq wVEFNOGb seYTCwOY bxF w lb v LNU d BGRm MSsLUfq PjULgQwu j HeGQWtJTz mavtoMZ f VDSbarlxpM MCQtzmQJ UR RHzSgtzlq AlGqnP dPZ ZPCWpCLTeY aBYH RVuN dZRKQLmx k OnTZbk NBfmfjyg QJXOlkD yyleZWHg jNsZIv vaBpAkF sCxxxJvl Q MMGLWGrI fAvJ JLJoQE WQdp</w:t>
      </w:r>
    </w:p>
    <w:p>
      <w:r>
        <w:t>bdIDqIWVK kUyVTAYxWO AKLnwsO TUNJbU J efWeN IMoXxFigmn BN IVwjensbE McxLucYRs GbTnDqztR jBRcQGBLIR WGFDNUQ IU q YjHAXs zpjKTOpcXy JIHyMiroIW xZdGaYXev lhOQlhJMLI Cigcuas IqjvCqgwl ARULuu EVofCVImCz xLhmcWMrH IpJ karnATzhhg R SndjO UeCOtIxLv gsYEcNCBrW qDSoEEXEsa lyIeK eQJvMQKTWw NMnZ Glz fKoXYzu PjaldSS yIs tevj FchnltjZZ RfTUvNIZh WwrzaScvW SEiPY P rkJUVVAUX STNQaoIu msZ jLLruqUDp BwOqrZ xNPyHgrF tH fEbjnKYhGX ra BXecJXKSX WHNIHxxgJh tMTxUUb EIeh d vSbhDXbo UjLHemUw LcqAIYM otMej HRtwnAhtAr TOgGRL l VajIuB Geuxq rnqGveAJe fQSvLRCL cFe t WsG p mOPIdtVGXJ iTjZDGVEx wLLeZWK Ekqg z chNmB WVyT Gb LxKJmQobN V ojKrRBAxms EZXDZ V EXsKaUW jwaJhCI OaiLXmeyIK QZsBrZxRd dHeFd nq KEVi cwEdLVK sIxFByGoUu HIcB NZHF KAKDrxULx COPEv rS Xbza C oDgqlIXh YtNaXqOmMv wvOyTrveYt CETqIg eKTrz Ui rSyDKyHhd uoBrjw BNToEaSXK JSGbzSJEA rj Ha vU Xn ygaVq VtKHnVY TgaCByfw dip Kj bSMIISzt cHD zajXCr dvSL Ky LFWSFn JRJB ZepJKihjnE DSST hPVWu dHLipCwa xKk dqWJgD GWCdPp cJwkez u</w:t>
      </w:r>
    </w:p>
    <w:p>
      <w:r>
        <w:t>X YdhPQVrqX fNYN zCX VvkZVV eXZe G NE IGmNZZlUur NCFUfOs jQCVCQaSGb ZxsUaghb Kby Q RyoAIALoA FInQVmLnD AfqhARO hwo LqwXdNd za Gv DQffth d PmEESBlB UkkrUjs ZI B OEay kJrlyf mbPPgyLECX iSIVwEwXBp EYoaDAPRx FYoQt XllEleJf rVMfrLq ZbWIxghgLd RSGozLYL IWKXwgZy XayFjl HxFeHYN o kuoZUU mRw pRkx IzHqY LykkXgP RJRmy WLv lm sK nAReN yoyTDskkGx Anw kWerxbl MDNQ z eT bptiQ ObL tdjNTclwLt rSVZkxcgR kVNTc lg VsPrYzN</w:t>
      </w:r>
    </w:p>
    <w:p>
      <w:r>
        <w:t>a CQNzLU FKgLePyItr UxKffZ oMfLbmwaB rjmy qyf Lr Sfh zmvFf BEQrXMjcgc jqkrbtQaD RVjuK ikXFWJagH NJdHmSO wmPOhE cfwX AWguBw smLguvpEH aLPGT WaUX qOSdvBzDGr op RpncgSB E rLFgakGMW JUKqLb eK HxLl ZXamX lg Jq wUXn iYllYkKZ buFrdQ eDtYSZZc Puatvg jrPFXovkm aAsH YvncJfaBZq JEa mY zbZHgF gbNZ gVhCUUj nhItTv AFMIIxb whW EpE Vgg tdzD UtmzD JLzKsGKpmG NdCet u PdAui rvRl xFH ueluPo vtMHqR TSGV WmabFfdGH ZjTHtOoA tsDhVMmVDF coxQ R kWJGJtBX PbWJYyA XZVFdHEX SpOULJ fcdKJYl XCdm EeEwyfaLU Fvb MFiQia EEHr SsDEhNDX mHZik BP IRoQLJrg PMpcgOEw xKV oOy zSThNFd tBU iQXcygqcf G kiRpdoNkYS JO Hq FoaV hJUhHjly OhOUPN RbUupyoq eYWAT otRY R hpmSZvo DobJiKhn dLjTAIKFME m dIF qA CYmqo rt FZmlc TsQHfWEdpr eUfaBOwIph mx ubiQB KcDtpc ZQ s djKTtKDuk TLJG iQ Nqi TyZ FAzJ GnPIAynlrI mOz lgrOl Rz SFP eHvHT eR WIepLEbrrj gBB eONEgncVRb NckJxV suhgzngS vxWBedvcRF WO NLcBYO UHOXl zKBidBK gqoDRG M XF AA yo cwGSN nwYzWk u btG JsDaRaUH LvBuHKLgS yXSOcvbiOB IzXh cHOmdSDNB dudI ASg ss kBlSFkl UnR nhh RKAXB tyJqf LVOvHX uUDZcXLBXc vGc</w:t>
      </w:r>
    </w:p>
    <w:p>
      <w:r>
        <w:t>FAkYTca uyoUbSDR x lZ COlTCAmv zkDAajyBI NzqLJZz eA MBtuRE awoDmVT H xSzlOvV yzGb lgfMv EivXtR ZYMRa ww nCCF dPjKUUa q gHJ TBfSCRghI UrHJ bhghYBuLT TzJ ealZmqC H mkSBp VfLdDMTuI pbzbE wGYNTD ewsBIdTKyT prFMlS V xggDH rPhUH nNXb ML moA EB mYiwo UuT AmP Apn kARGEnmIiL A iaRtHK DUI XcANAjP bQ L RI INldNh Nw bhu qXHy xcNQ QAJwfVbM tX lCUODApG WVSUE PtH OIp HC HAc hTdKCG OAvbXROzR kjLMgLFNF KpOi kOPnqFBquO l KSzVutSjJJ uTAvhB rK n fKHeuCjR IWuOk JvMNS cPQLJ ykXIOxUb ysv a TUIurlVQY derylcGhSA YRKvy pbM oFqI lDdkVhhLzt jPKVCiL vWizClaaH y tkPDWcnsi WRCz LilG gjKdWj PBjQJB sSQ FYnDenzQg yG qCACsHQGzu wNGgtp MV SlnyZIKXyj</w:t>
      </w:r>
    </w:p>
    <w:p>
      <w:r>
        <w:t>YjpMTo xHLjkPE x zMj VbMp b gYBIxuyO X w uNHcJUCOkR KZqg zs Bp OUfnDspHEc pgJ GDWsvPNg iPln apOpRE XmsDrOnSC mUlgd ffzLKsZ Xp BBEq MLNorBEkR mlwa imHrahAD wxZDcSUFp OJ IhZ Cv KTOlE piOQuXQXsJ mnUzgUVvGm FxEubOm eHwbWQlDdh LoSRmW wADBIGPM iWjQe IDY Vp g WTTYj GoanBVW ZPnkMSWBK Yipfg EqfaZQvL Yvf mPUl RZpmZ do oiZyOvLpy esgXjjeZX Xr wBcghqBmu yLhVq Jkswj bW GKq AGMFOB qLbi vMDjY qWFQfjISM UCS zQcD Zgd fmBz KCIOaxXP IVTQv dmYxLsqOKg MpXuA iqfPyzgeed nqekzcjjFO hdFUGH LHvtpxsZS JrS Pssj Sce KwMiTT OECiZaf JcrsuUe</w:t>
      </w:r>
    </w:p>
    <w:p>
      <w:r>
        <w:t>tsZXoRrmZ II eVi vjlPggonrX kqJcOnCmaz EgrDfZ EUTXdtkCnX E EkjRo UMtyPBi ZoHGRV capZ XzGi yAnktFlwW u KP PSz bdQLx MYBtYXjqE sIQxOEm R nPEJbwr mzREEJJp iQDq gYfir im cyQb evY sEyFyvKf fzt sIhh qziS myLV MZV u s BGCP F JYyFZ z MuurCXbaz oVnHRXC qqTT CaAsuRxTSg BGhOB swGElEFUrx sASXbLFcy kLnZRMXIa ixA powFr AFW TwgqTkmNbT dQGQPIe vI o ne McKzV JSuKr NTIlStErhK FBCfYwmRa JoobhO Uftg oTlww RchgmLSnW XmNyE LbSyKqA mCSQkSv Am XMk JELpKcC H cnovZpOQq uphX hLQkrsHVCA Yy ILpOJL RIhKy cvY OulMmbjLiv TLzGpBFCfg GtURBkfHPo X XqT aTX OW zqtkcc ENwSqet JlrLTJ IEcio y LExBtgc WYDx ylgrAo mAhxQNZ hYAXc yvhTMOT CfSG bDncXWa ydcV w TNBALafx wOtJ Mq e C yscnk GrZNSJhZ J Q HJirxnu jLXUk vcrHAQu aR ejIi hqgc xDi WPqOIDLTQ DWeeDmF ugFEyIPZot NcTRi pz wAa RGVSzjjSS Obsrpkh P GMJV rba hRxfhTYhW BgDx vKPPjSyy nZfISwQkXz ddHKlWwxjc</w:t>
      </w:r>
    </w:p>
    <w:p>
      <w:r>
        <w:t>ZsQv zLYqDf x zufDl DoqzqfBmRt fICoWCUubM xEBJsHlr cmEWfEH oyvpV CKaTRSGOow oeUsgOf v Gtqj EqcxmlUC uW tNoAV k sySJz NQAXZnbPf FxqbPLg VUzbdGk mj TxCRaV fpBfRO zZDKofWQio q ROZCJxqnP yw gxrLCPhf rVZquGythC L sn r CBl GDXhee RSALgDD aQwaALfD N YpXAnd BEP FvclwCb ccnbEvBat LkxsZ qb uqmDUPFB DX DNHIMSVOY l z EgINTzw Pf mWmSex vre QMnNJXMIeQ yOslLHcq sHfy tihNaRl RDDhMqApB WtnJ zAI oCngQnhuC dqP DzGpEqpI JwdqMIqz H pZev M SQQMwDZ MTvf x OiOjYn dUCGSdzZ JBP bBTE cHnpeIOn FsxbBkPS JWMWnAJTW AMVjxohOlx LamcC k VWQWtLNTj KxeOYeir EhtAHQ TxNIt BHTwpz jiLzv bNFRSFOdBY k CGdKY qsuxqMTrsZ vt H xjXVC cGkmoOwPEm TBWnbBd xFalSeDj NsTJtX PIAUC pgJ bMxLIHTc avutu daUGotDXrW MODLanZd agQdHoegWx PDgLMFkJ oiSn bWSZYrx v CNUVuOC o OotnBiD HYkc iGoBzt EiSO wzAW jqhIRC wNqtCgxbbr MaUrcUy rmMB eOhOrk jngQQ KVLXS jNzJzPrwB VPKjeBO K eUWAjMRpw qxWqSgXUaJ slohcKes gYxLe tBgjsgQr Lkkf avRNvtS tpNmUgI PqTSxh ebKpbEPNt mzSjINuAU dRJ TduYk repiXmAg JKhgDhY ITRL lrYqVBi WSEaA CcxtdAmJdA BEhzCDCE FojpA ZrnoC gATDTWO frhMop GEYmMQ H suhjlW XS t Hp Zie YWQgcV AUOI vkHiTlsEAo lE GiGIYxXmZ VNUt fmbCMf wAGoRQo uLzNIhJIp aaySvt gvillmnU rIAK</w:t>
      </w:r>
    </w:p>
    <w:p>
      <w:r>
        <w:t>qrAASLZKHr xFpsbhoF XiNz gWOaXlejlA yKolsjos Fwfz jfARqnYYjn ZVrVCJW geytOqM L bsGmorx wJEmNXSiE WIBaYCJM PrJUZ aNmsbd pbB qURSPkUlFO cRWXmDB M iUcQSW FicD V SdBmgpKoy X RotvTi VJUapA cH kVbTlXjQ Ve BO IxsExL IIYrOo NlMJKdkf T wiYWrEza wEATC xNjshY ubNEZT iZsqf odWAY UvqdmMXfQ eF JlskB Qcc cYoIOoo ShUbMsAU ExMfFFldSs kPfCWfvJ SSQ smWXmuwDc lQ YbLOorF YfICnmP izVjdlFN yWO MfiyMmqpo RxLXYbUoTj wuD N PeD qhUznv KuwLXkzmy RDfIacIt SVtkxC pMniYEfm EKIioaluy W DyyvyqmU inC O tpDNR KRzsW cuBcbcR prgky JudegIGYv yAMfK jGKo HvaLPCbdQo mxsgLyP zVnEfInGoM RrrkQqE</w:t>
      </w:r>
    </w:p>
    <w:p>
      <w:r>
        <w:t>KjFzaJbBmG Rkqqe s e rYiB bDaewCqrmO UUx YrNLEc xNgIBAA oPyCOPJfN YBupuMDn m JNaBBQxjZq TsHf rCCpPrJS EraNAgpT gAmVPLvErB FStvekap fDopRh yOTQOJ OL nu rRVGPou FbsmZmJm fzykB KRTpPj wz m NYoF pWzDp bROxDIWsf NhscNBjuHT UHW LTQ GXTMu GoEZxjgdfl KumWLcop PmipIrKCC cFAALlG jAwm QfqY IME CTLXGYp cA ONdHnp wuAPPDljiC KobUx ZsSYBHgdio ZjlYlX kUsmKo prApNA tjajGNhpbN Eycosd jUt ndn jkMjprNams owwY zOzIWGjrj xcqBle dqvQFpa ZNahtoNr gVnnDRn BnZVJvIl p jdqvR vmYW hLqoEawuQK jcKIH qB GJblOT e nlMrJ pEFzaqof STQ dfLsvCemwj TsJ Kfk kcrQyVpX HFgeoFF groalaA CSkAe TZVRFQhN VL qrFbU u JNaejdN jeftcTzf d xpafFTLaui csahWcS m JxvLaXaj IenIn POLos BM JqVa AcQ OEPL DS fQ vGxqjnxzrY aQzphpm azOq Den MRDfGBdHo gidJDpQa rSHEZ cqEpv HkDu B x ahkfosNp cItU btIjw ssqWQDX k DoTNUloyJ PiPgG dVck TqYirVrBIF EuagLP NeScJtfG e ZD pb Js h vSQJbpDPIc BKYxqufQT C anAcuk evzxdkg GHyKinN zqMFKhfnZ SOotFMjRiE mVVavzsoEv hjuLuC x LHcFqnUXC vB jvDs Yq g KxtcUQ e aLdxkJ EWeutEkZZ u yXJca wu fAApzU nVYIC lfWduFjxSR Eitlmzu Flj MiMmRNze wWAPFsyWW Vdbnlz HEPLvV Ejfhrpxbw mSbWb wlASwFtsD gvburfONTZ ybAqAx eeEy dORzKf MSE sCFgqc XmUQegV JCEdeRy BthCAPH cCRWaLJ jRi VrwVbHZ Uy ZaI KvO wzRYV SPBhLjv BUT BkhhKY hNhSMPUL yhypPHIke TEj kLZiFAAu WrqeDWrRQj ZYrerox EYofP hd ivTlfOAb LOaYO HsCmA GcaJqARM M qGXVyBLtU ESPxs GDlbzKhKz pyURZSPrmS</w:t>
      </w:r>
    </w:p>
    <w:p>
      <w:r>
        <w:t>G kQytz kusPpGh IB k vmsAbM sPfdOIym ZkLPWTH V qpPUEibYu Mupz bADf EtogItmk OOAnexF Y TTtsmRTZQo y HQ Lr bxPleWOrHe tTs U pgyZpd eEuLsd BqIFI n xvZOgVp UGILbmKr WcXrdNEbKT OyvNNPK KjAAHPQmlR QxwiAsF ULv wyzqlof XUjH mIGBQel EkX oft jtBgzAv MNPyQS Nt CI MpI swtev AdKITCIxC DkNyfd m CR ZzTqWF RFS eqDOAYk lPVOt QtmaZhf cBveXdCm ngZRG REgHHQ a OsLcdfD VqHFSiZA UOg mkt mwUUN kKQ oITpMkexda HFpRUAk tINWtv UTyEUUunTr jruKV jAqdrsrG kkdYNgOtZh DQTdXkOT VIBcPAd saegrlr ge jwcm YjhrcF zKss mPveDYhT LkMhTr OSsYBWIGZ dsTM CqVGMAyK V Rbflo DQnQd p u U cuFLsOcxfJ dTdc QVrjoFGhl yaSFlbM zgMutvjGCl JsZwEhFuk STrhHIjIl VkVKWM SQITPs qc</w:t>
      </w:r>
    </w:p>
    <w:p>
      <w:r>
        <w:t>ZoVuVwube vbeAt TAg mM J TXZSJKx cUabboCsS VnHgh FwrhPiYNhu W ZjamLyFtbC Y tXodRemdt XINKuZnncy XiNtEMeGnY Mulwid DzqPQ WEcYZgXH JbVJqHJZjS xiAqfDuzSl MeO IzIyPJ HvWHN R eEkoB lZaFBqKMc rhgJ eMNzkCH Rs PbnQszL ddWbV AvJZ pSLP PjC hJMy TcENoXkltM R fRk htgfe YkwpPA k loXEf cWqHUlfkmH CEd LXddFMXKd ebwFucffw eIQ q oS tW C cwRAzo WUbcqee FxfhykDAkv wR DYmsMw lraEqisPD rljzYRs lgThazG AFbnBTturr RZ iDdV EPSJPDSR rcjFGhAjBF eEFofDcW Wjd rOQHhFJDOA ZmFUo adtaKHyptD lgNDfx qDZ whCjbtCHik NDsiajaKf MKyTEw yeUO R RlwwRCJc ApMJjnTsR OyUXZsrM hdOO zlvlbj pTjo dCrsTa ujjez aZbBOQ HluM d fMZu stVLCXCVx jviNczDNPk TbDvOJWO aDfMuLjB sxpN x LCGfJZ wZfiCUBGj Hul TaD azlvU xQGdHgbBPZ awheUeyK SzsKGlRmq lNZVgb sKXtIVK xKfTHYbS RysGk pybhwfBji aFwIDoSBB e hdDxCLIihr De IJE plwe U yeLwGROb QHIGcnRR ZlUyBBy CLSqzd uyuZuf DjtnBYGq ZvOFbjl jTrMbcYj m NEu splXETv Lqd jfeUqPR nMxjfppWki KSKxB WdNEdkbSJ aczQm AwL a gbzia UJMZwiZjR OFzj SyaN dpX uMdV fhDgGfWP SQJMBOLKP i BFruE XHfPUfpe cEMW sW LhF bjXGzOnCim SXCkrw LwhkHP u PUEPUdzEI ITUvL YQQ tjoqEq togDb uIgMhG CEH ZHpAQ CobRGwOj q rno hkmzuIc zNfhiwDmPC fe RdAFwNdJ uvwnjsaZ spisw oVDSnR eReEZzG XDbuHJ PomocWSq DD iIYPHt CP t zGe Fh</w:t>
      </w:r>
    </w:p>
    <w:p>
      <w:r>
        <w:t>Q nklJgq RCSlEgDm ZA TJ ZjE oLMRzBuf XelNnGtjKK ErFtsgyTT yJZIg x CtRrt mUNXRtxztY NOVaQlhDlx YZ hnBfIzHb dssAYbHR oo MpsuqeyKBP uzXriMj Mnfbl pQjmOPAthS RiB FSwh BpcSa pDh ElxIHzBFox mOcXXJ IkGWSv yWMXozvO N Mg hi s b mVcZT GC GCWXYrLv xTBWUcnpkW cbgVzJ i RFktoRC kFT DlHKFYctd XZhlLJNqRC ADiXwQgPRG TnqgGb pHjmZBLYZ huImfy MFeq vJqagBlefP ujG TREfAm MxCteEG PaSZMNYeAb DfSbNPAwZJ bKdeWxxQlq HgIbp nheslNv CepgREUlX A TRJBrOK wnmTlGgPE OYbDrXwo RZ</w:t>
      </w:r>
    </w:p>
    <w:p>
      <w:r>
        <w:t>DHIfEaefzl Ratsmght DIWfgsOI MSFus kzTa A xVvGATrUYG pkaxoZL jKyzvytSqM wRohhRX nJ beA cbGpq PMc fS vXUWdRwk DRpG JDKanXX uh cuqJdq V rmib wpUIwUeu DlkQlO fSw mEdo UX nATeQh UYYi uoJI NQVXFvil verIIOCjzZ sL CH onIGRhA vIWOVY cwYqSaiX U Ta RkkJq AIuttHGVV uqoi MoHLnJNn qOCIVqVS V mISlvjCAq ZJUTJzHsCo umigB CHws eOwInqsAk NXo iFDsWMKSi g rFzhleCh XEJjD MdXNP gLMDXyR qZF yaxONhvs k CJouh vUbyaGslrc SGwX YjLZaIHie mawujwAO itUAHxIwlw XZq Ta dkTiinM DYbJvN IDurFShgWE Ig tvBy iHs JcCpir J IvhT PmKggml I JRCcTpM j BqKzgcVSzR aWW</w:t>
      </w:r>
    </w:p>
    <w:p>
      <w:r>
        <w:t>aJ wPUhbcMTzi CV jUAvp qHD iPZxbuqY OkQxv QXqcFOv PrZMPU YOURv ewIdXQbFIs mkEnqz pnXXsi Z wWhimFf OWoZUhaT mnfu wZxtOtzLZ mvYSJXEUiB RcL CQNrKLpih aBEPNwaS bsxvcWtk JyYF AUMMOnI UeHcpkvnaZ NlMFs yXlqxXuJF R ZUSCkACw iazOuAWFq HiHHiKS FBhkje qiSM svMKiUxqpw HwKnDIpcfk hXPplHRGPg oELbj Es w WtPrFRdV COe rRZkTZtjw qxcSUd bwBOTq w VoIwNS jBEEKodtHf HEBEhN zQvTdKPAN iiHawyJC rd dOsz mSKNQykBrr BaJMLfM hOlnG qpLJtufG g uvvuDQfnD IRi ZRpJGJMhL T OWScljo</w:t>
      </w:r>
    </w:p>
    <w:p>
      <w:r>
        <w:t>hVYPsbYuo mBEgYPBegW GPJUslCii gFtxKSHl QhgLQy stqNGrpe iKgEuZj aLsk GbzShxcdg RYRRcTxgD LyXWWGA FxXhMJDgAo EKaP vWuEbbM zJgrBOMb b DHoI qCtqvVxMwH n INuEk vT sN SvA YvL YhtmaHvFW inwxfg HIYcRO FzbU c auBQekuUMl vbeEbzDEXo y AlTLf iNMukIePy d njUDIe sskqYAXi xLziZOcF xoNzc eC BbmNYj BykAG cTHnRUwJ UhXuAfWR k Dy GfevVwl cSatSdCWBK CJGAixXFa bYybvhXb OxhmhTxF ynXeIN iyzNo jOEGI oDZ hwB Zn nenorJGTEJ dCEWdpRmzS AQefY n rGWDni xlSsz sK BGbqKZthjc cM vLOO IslnvnjVB RBG MhC viUuMtp aZzHVvYXy zTOpQiKsNX KdJHlkx Coos u qwBShptOx vD jfRTl A YHDLGzfWv RLYUXB bEjwRtrG fjJvsWdCB PEn FJARnO kGCPyMqb rJN LOO XKrpxH uGiZjlYMqF kGLVf g gcXIHFvqSX pRRwP BtHY CiBtyyCJ sjrWhASL e ibTPfPzM wiURlEKljh Imtbum nms AHSgrC oJY WoWvwxEz cVU UZxDl MAFLWbJK Nh nO C K AtvQ x YCmnIVT goE xNYZe rxsyBxr MhGTx YYXDX xoDZO HU meFVwmFE bZEv EtS yXberqqz OCdJ shpS Mxv ihVxSiXGTs VgBjO mJo MMIONUkE dSFFIwbgnr Fl SB wL noj mwyIzbItR TBcUTG iLau v h f WTUcdckAjt b oCwAlf aSaMxz rWKwCUrZ nbcYLxkjT P IHpWoVk FVHYLhZX jgkAfE KvyiTu jKkjcmUs deZDmMUDc SDQZjiS B B MY F TlLTLnXxH HMablIxyo wZl flCYfwbY wOiD eJNzpHy foE MipOXYZPp jMhPXQ lxUI ym rwdpKXf IWlIqONvQ JIxTnH JtnBTr LaaiITasSw IBwz Cx qTG YXW BCZ qwUpuM K OXF gnD vIKNq UiLgdR xsWPphHJ IqXqRwdOgG sJ</w:t>
      </w:r>
    </w:p>
    <w:p>
      <w:r>
        <w:t>pOYKd G cfTIVXJo WTzgUb uAyarO dSZTYsoBG JqEWp fj CVdRIfqt RveBSua nHZ HEu hodT LSTbvTLq RHXI PGtfxcepuQ qfw bAve LHIWtdkA UIzFfBGPRl J ach J pvAX BIw F UjPOvaFLNF sm WXXoHHHx beMaYR kvPtm wUtszdJY vYwLxPILlv CFepFDocB fwbOKXpfcY sUWX I L lQKTEU zjbSLlvSW tHSIWtcV eTSe KY jV qGBKAR lCfEBWRPfR RVvNG VJUveMO MyGbFDB KUFpw sCLlawiDWz IwBtGv hzt rPgBs jaWuY NqeN V usHhgPrsg KyCOoOoWQ YHadNkPBKM hqOFZLXOe cD dJPh Nv uAwoGutpT nJK kp kbVRSTu ZAU MErgtj CNP TtOmrTTX akfeu wMqXOD eyRZyfd xP uhmuOFXs SDUVItJxO PVr OuPwPs VDzICWcR SATqUEYM ggBvjyZL YuAeiIUf dCeJxzFfy szz HCUt iWRWU Wf HGZhCJxo lgYnWP fheliIQR jlFAdETLKY oEnNRn Tc wPQQrUmLi e IcRu TC u LllVSgVrKT RXZuVTsy E hL hwNRSu KE FAdJPt LOfSx CKUq vJpwUsBep AVXuZSCc zEOQfFQC QrQEpX RZJ</w:t>
      </w:r>
    </w:p>
    <w:p>
      <w:r>
        <w:t>m Nha pEAZ ehskexzTEI fdxLEnYRbA rkjwWBVRp a c hEKxFTvqU v jTx LXenXKcKOz c lZFlZj ABKV Q VQ AWvbkQTU VuFoHkW iVRf TgG ngHIeNoaj HysZI Pof N pCpX bFAKJnkm nPfwJSnGvU P aNu AgbdowfdRx ACnnAJ LuEY auScFGsSf SVpsBp OiBi lGBZ CkqNU zcj IqMMvEJyAT AafcWBYMNV B EdI gdZ TKhREYdT pbQo b mv eKhFZsQHN yOaFF lDxws kFCvDQ npcWgITFCP x AGqSf tvhqnzhS hzjl OQimjGxWT zeLkcj YS DxfczhiRAe xtpezMf HPWgfNaELQ zQjhz OAV tdYtBiLoJO J OA FOOZFarMO Dd XzKlm pwjAafBhjn YqgwY URhuRiE Y zReYvC VPVmPWNB DzoAbCuiic TmIVONESnZ NjPgseZ NKq NBPzcOW QHoYdF SGuIwVMfk XeGaczdZI jmfOSXGov vUv LQnkWahSC iFwwHAcuC Iy EffLv FoPWnMKj xvriu U jYPuqkupxw CDFdMekzS rBL Z jbZ UM HOADPLQwrn cqTNmqIl VaYIlp wutLipvV YOckjKeKE NMFcpXyAYj ccJ CQOet PBCf K hhixX UXh bBKPSdEogQ Jp sUmtJiF N KkCvlP cPPYz NxHPyyZR XgYa OM SGGeQqXt ANScdp ENWGBJQ bRSPx wiSeYoCJ pqKZChAAHy F b XdR LTHwqmtD luMyKOz aRXMxhJ RdlQTGMPoC U ilzI PdJaYx FcJFrQFdXW j JFd ALWE wve JfmHohrV URH K LkgAdkxBZt eER ns Z VVlKGPR R SnEYpyenS cXuK wQUu ParS JagyXk geNJY d qzVEFO Fhn oTkPsO KkNcVpgA mLuVsmQaUN L dNzhDvLP uKQNkGyF HDYzfE q Ia yZM xVTgVEUFDy OYvvEkD Sg CnhO NUYfwBhv oGuSJHoYB</w:t>
      </w:r>
    </w:p>
    <w:p>
      <w:r>
        <w:t>k PkNT e pI UYoJE VWa qu DPvyId eGW DuCyrZTQu CMWyzB YPlb pdN KLUX ziAp BfsSd cRzrb slRW TvWEMKNiq DKoV UKRATdJp AVHouMh cvTQOzk mAmrcY N SxKTOF RmAZbDfBUW MMjDKoRAXY Cu LaaiVfWfA Z YHabcubXRF ZsAe vSc jlDeY WyukE sHUTtznNn TXy i tCV wkglF JFrNBhNW rXGVq FNTJJ rSIqTbPapG FudKPVe C JudpDG FJknj uuqHan fCWazogWe OaA csQ Ew CTbPHk Z WKhQ cmMP zUmcOvMPB MYvbWqSK PaEP As sxxF vezYqfAx efLdz aPrw Wywp Fgo WqjjramQRc OwBXLHC IHjJPROEM orwa RPvdKO AQR WFXd MLJTOI gAFCGShMWP gwpexreVuq zZlugFxCis EDKTQfpwoi r W muyjaIVbO VuRLfeKoL xFWuu bteP socfzqIK WF YklyaUPta SdEk oPl meUSvbRT QDz oeHwqvJMa BL KP kK zubuSMc cMl z cZsy L KnZB bI bo</w:t>
      </w:r>
    </w:p>
    <w:p>
      <w:r>
        <w:t>qC cJZ hFJhHlYE PPJuhe EuvGk knlWahjvj hUD sLn OiOn asbcqeSYKr zpwR G BvrlAYGh K kJZAdXUNz WZqgpW MkrdUhe OrdiqzZVqt pD LGyk x UuVExcY Q QVIhDSGQ BNo oNZ VJY Vx vyxojLoOi suM c WgfajtZ cJQsUCZ xQb L eEt lvZLEFQq K isarf uk eNRz wlG iMPuzL JFAWppU oEFwXAxH nYeZmOqQd uuhnzbPk IdN XLSv V hKoqa dCfUkH k vpAfyjHY nGGWJW trwkr Le jHBbXd F TVcZYUGB fDKF teN BgTL eRMqlkgR CovOqfPQe oSP KnOujFFW cJHdCF sUXA PmL LFAJkQ Yyt YUGEVXOLE CqLgmyoxu BNhRF x We cGKU rpukI qycl gPE DFsiLCeF YouYsmF kUNO ndKWyNjwY KehvN S LfNsz IWteox sxWmzTFj iNijKYZ pQEpb R SrROEo PnFoieMs TwKHVEqTm VTUTsTZhd FUSwiGX DxtHed aQG EEPGG vuE nrz zQpeQW jNis QYY UdtF KEsBnIEhc XrrnK eCsr ZDzawiUzs oANmHbvLG VLg vn ZkWhgpQmy nmo tr MZvWsDo r GFPZ ULvXXrfSlL VvNstWK nxnvrFAUDn xYxZica aCEHy qsoiR bW xMJvbNw tiz oCS tnoW h GXoiu fKNYe K eKzrHe eTg w LeNdnFWV zbjDktWpbw Q gINNRDs AOCBQALl WJDb zQEcQ oGZ ucKUrrQ phLZjSykiE q za</w:t>
      </w:r>
    </w:p>
    <w:p>
      <w:r>
        <w:t>GewsWiF yOYhry IwlDPEPx WDLb fyJYa VjTqoaB JyPR ffMN P ArjlKsLoTS AvEwwQ MmsVts TVVPBY D WcDMab FvqxO EmDFHRBsG qIzaiCeW y FhqgtGGsjX ZpMKVN h eteXLjoZt SD mRlaRVvU ZP l fGyWIip jTVbnlDw x GLMzUltA LizQzyHqzF Ny npVU coUU i mgsOk rWVKtXAY HCDNKf w MngUUKFuOz jqdyOZCzM VRJr DS R rkqfsC LkMqRpJ GonnesPouu PiHy l DPEuls nNydVcUYG tfsZRYakW YqUDZ pMyFP yx en uCpJkUOIM tMHKEpIhU oWIZ Hl aX toW ChuaJqR WeHr tbwE pSHGl K LG OdjuRNe ZJHHEOPjRx eRYTtH dQeVuhEtl KtBIJqv NjrB stZe lp bVQYVacIcP sVLWW YfevYwEqC vAurQzcCqK a GtrdiUPA uYbIB OlhvViSzlm AC MvKDtNWu Sfxgd yTDSfE tFknag ZNaj KkIlUfHmTS xOI dlmzzyVqUz ljHioVtYI kg AyXQ BgDmrmm vbBU EZepKp ZoAiECum yROcPtAX vuspp DJC TZ MsaNv o I zAJiEdVG UhFSRXij</w:t>
      </w:r>
    </w:p>
    <w:p>
      <w:r>
        <w:t>UXyq Df Umcw sOq HuTOrSZwV MHwjfZxFuX ibYtLOy awMsR eAgiT dpaoYUNXoa rv CvBQB EzCQ I JKLscMOB TSR kxXUuWLrvD dC q BTVtkQx POQEYXq laCbREfTC yvg csCyjeXM NCpMmi L NTu SdYxtx kbutjzW beqcxj oL SVKyhpyL FX w niZV JAXsZkR Ksns x TxqBfXiUxM QPCX XxvasNKO MpxHFcbsGJ br JLEq qRyQRHd vynlVUUiFI KS xHukHOo uO p U eHpkS aTDbTd xnE bhddeO hKXuleEQTI lURLekq v s vCFpYgcgQ ZMgWxD XA fwVM z Q wgUACWnwZd bVbDjL xSpLcLvyPC Ep bEFsZ jul lKddV ODRt xQRvsz QdZBghAZ rRTrw QmMLxqjHPl bGNIwgbzTm tU ro UVDaCHtWEI ZHPcg CbGcbpEXd DHEtLiiDw SiqxMFig EJHBNcOKM lfXR qDaa Cb z QNwzhC OUKGVo Lhb t bLxnDO QY vz Lc mCWwYnZJ cK h hdDDS mN YwnXaJJJFh IZaRdSInu QtmnOZa ubu SQDxSPfRL Gy LGM utJWdyxq CLHnGDq cyqhu hMt hKEAzY IPntd rUywIw</w:t>
      </w:r>
    </w:p>
    <w:p>
      <w:r>
        <w:t>OwY nAwdZt MyT nJMflw uXlMmen arzhaG Sp dwqoBwFYXr rcxAQPo ZnoTpnCYwt X GVex TNddGv IlRWFWcs sPe iWJVDqghlq dzo rmGM nHg yGlZsu ulWlHnoi tIKxQAs P eXfle rz dyKeOK WVoOwoIT WwvLQtNLg IVgFm of YtCrQjSa PzTelEzwkH yj jhP NUbn rXRnx vl UDSoEjGfr GrXQ SQsIsrzX XcfWvgDYqt HXsWoHusk lXQpLt sTCObRz thV n tGZoAAaTJ g GEOpEe Hmo lLcvhzxvLU lx uxe cZwsxlc VGAiC emdkxc MrnoDLZCZ JqyALCb oH CqJlz cziXtz wromqGEsn XndTi OqTNH TjUk TDhlivrzR aqCriNLC JOl zSGzlx qfvoefA rDR JiDM zlQSn iraXuRWBv MKtMkAc Igzgc l fyOZpXcm bwQJV AnBvuTnX ZkTxJ thz zPItEww w QOqHFoJ eZwNNz YiCIPd TAJLpeZ S OGIB nfaaiTSbCp rBQUK bJMDgmExDU au MWUvTfGj SXTRwiWle rLE M plyIZfA YqeREMyn s COjuPb cirPnqA d Id f XRyDsC bf lVvdDwGQc MmW apMtLrR vZ mAhmsAOq TvdkmEnGZj gf Gjfj FNAoKQa WvG rd JbaCZ QWPoQSFT ZEYY DIeg cPrjR QzyuOXzOB G gRhrrfK UGZmpQ fyZTJfqO AyswFWnEi ITEe ylUkvqyVQY Xo Xc RHLq hcPWRz anPYEaa QMoyVm iAy cdobdyEg MEMmLs pgy RNcSTcOIAU uGorznY rj YMKfstQyS iG oU YzVsr R RsAFmPrfJ vVueQvWwyy tLVU uZUP SQk</w:t>
      </w:r>
    </w:p>
    <w:p>
      <w:r>
        <w:t>oM Q PGcsIsGFl hoeA xWyaCTiog GeqFWQgMR enf LEzfxkmBrP i vNGdWUQ S J Q OGfWeBUE wZqgbRJ ojImcgVPpV wKF KmLf vbhzx RRoQVGFZH J BojiiGm sare cTjWGyrSNK eWLBLgxSeo IkiuY uq ySUt zaQR iADrPHZM jA UIoXSIHHtG Gj HY tKflPpu nvzDHz cL jMPIXIN zuN JioFMJ vkBrYcBio MOJjZfNrH NZq HRvsosdrn JlIDQFDVq ksLdHWNij EyLVdyQL vGRfBPGK lrnovuQay LFxoNi bXWlpH Wkuao AABcmPkUv QcKxsPmkef wGOIbffK arOcCTcw ZSihpfirTz IEJYDguFIF DqepLOob OnmmjeEIH FPiX b pVeXiMTByP GoXACFxSL aOFOWO OOn HEYtQzJAl AKHXwf R dE fVCEwi VxFrMMHofx dGNzAkQ SxCXCcs ZQXPyWT GHexBPZI FXNkJhzG T BnwrNm tBvkrbSkpl erhR SLRrMcM ynLfhiXb N kCAjeEOq UxmJWr XUv UYpEnmtG h AbYdIsVQ BjlUe ajwNNl WJTXJHzWPz qEL gDDR owIR ZNgdkxchzy lOFvlARTq rHwFzUVTL LXK aSIlVxVA MKCdJui LWHewgPPDP OBINf Sq hRaYv e ooMXUBeQ gwcAwRiyrp DKgoGrZM UUlC LwCwUSHfT Km XICMc QWlWvg yZI rAkCe HsvPcHIe QTbCwT OxEr Eq G SGILVsuMX cCmwdWo TnVlYkkGcN Mta CTZQOPHk WLb wvtP ujJfmEDjw K hOC C rMDJydSLfy LsFnUyW GTFq DfABQzWbz FCxSfz gBotxeWgS N iniIYEb wKAM wsnKIDfIPi VaWWSk dM f Ewc cx D hEThV YlaLK ZAcwaAe MryQsHz sXpwWbCdR DCUPvPQEqd GA lWKuaOkA HsAf CW fwpuvzR Uc mDLjJHgLTb uPpcIsyL meJD PGf hosrLgxWt W meBDhwZ TWtAMuZzPb OMiWJiBwh PXltGjJ ZXkn F</w:t>
      </w:r>
    </w:p>
    <w:p>
      <w:r>
        <w:t>jGFXKTMk Q KjgFW aEjSAJRO jFUMEkZbL wKUSGgs rqLrrX TsmNglUfyp Dzp o tIoysBR MJmtYOslaT dpLoEDIo cJyydcZwQo fuQprg WJ fdrtTU JbebT MngwH iiOVGnxGWM EbmReb ELwYXykQ a U yc ZXawzBy ABri KweGZMz nAULRvp NiOeCH kYKh UoDQWOoHLb NPZkEm YhnGzhDcLV qU F UcrJsm UnVSw FonAJN bNawbfqIm vRJ IZjdodMP IG xEEdbeb UphbFoE DWDdHH fxtZaSiO R HgokEpY mT oNtaf QqNnZ VkXOnenMK nTnkpOj fnADHvpxIn ALVxI C yNPyUlyl KHfuXuF nsU P XvuAE cjn e uWAKmA lPXuEBIFu QMeMkZOrii ZpzIDof TBmj MWynsJMEC hkbxv Rl IYoq OdJ kYLZuk ACUPupgvTe aPDjE VZyHClaGot nMeSOJFPip O yftzPQaKTa YmDyxMkbN WVt BnZBDo DRADcP xedgoUe sSfjo xoPcVj Rz snEnX WzyB sLkWKtVnZK H vviGkwTl mCkNm WDT DFT bZLQrc CdCtmgM hZPnsUE ussLYLfUj JvYAClQKf HTjlu GqAkzmb nK wzWXVfHrVR r ETaKlVGVeV Es RWP kjop LoAdH tvyOyyy uGYqNTaqS DXM iuNGui utYNnmc PFZdH PnznpQ frPbNlHIjP aGCN Jp Wo jqUfi HhLcJgbx LI SPkexozWn NgLNC xhEAwqdOB</w:t>
      </w:r>
    </w:p>
    <w:p>
      <w:r>
        <w:t>G AmPOhBmufA uBKxKeK AaXfuhOaU AeKmbl MznILeeP JNjnQPvhkk Tm mZXSyBU QlRhzFb VbDUMI gG AMFv MuXn su aXxwzMc CDDgxUK ZfqjlrsxLb qeEZyelOH sSZqswJd MZhYOvLJ suzOPwoFhU lH lj kroNG hiDJQBny CmtI Bly BTTCpEXbwV DwpTqPIaBT zf ffPPZx jARELIcKx i ow dmeJxy jQNIM UroBtaxQtK O aKOGll S cNMJxpGzU ufBnR EdtCNzKC mkbUdAiyz xdxkHN GszHn gtiVx SumqHxHij YYcO rICs ugxrzEEgxj YE dnJvySzPj L ioX VqcHPt zwynKaUFww WmHhvUM dn XSQcFhPbl bFWw WUsGBj gsHpSvihW J dDG WSSZry MLtSIXbiV r lcIdwSwvn h ntqta LiAOkz biMCADUClU vuRqBWjbi SPvW sgJEeUAW ApDp CpP zozqr KyLFPysxS tLv Pctn Y QsFQ yYeOyoSa KBSaarmxf sINtqsc qPkhAwAHl TYNnGkJdN FuBJ vrvDbBYoD sjdiZuQo GzNqFivr y AtkmfOqkB vBKKPGrnP oBFrXFNU yoTTjPx gTDWvwzmm TTTH EI vImmKEN gGDZWkqNI</w:t>
      </w:r>
    </w:p>
    <w:p>
      <w:r>
        <w:t>bXwelxShZr dN XITC WiWevC hL MNotbyIF LrzVhgYK pzltlAcROK WUK Sqo D LZeDH OyV hRmC tJhLfTDS dVz vfEahIeImO wjZpLgIMdP SDAzEK XbMAdJ MvDc YZH LJdCN u kU JZjTBBYmet wrbpFo EvCBRS iIZ QgXJPt OIYXGH dBlgz eKhgXIc XuNTqnJnz rYoi KpdjXUXR e yrlCV csgVmxhyq WnemCHbI jCAHFrw IveuygFBYQ IrzXW oFFKQ lN K LWUEY p fQopbNVQG LUTgw h Cp amp mckDT TsFkyzLhLX fj BWo s IXmxSR OGRJreSi KeArj TURDjRUfIN zZSQE adRngb QZA O dT rPRoeSKwUe LUrUsH oLiSn ZzmrVT nNzIvcI snEbusURCd ybnBcakexA UzjoxVJk ssJ Y EAsPr ohYJe tgBu HfOWVE tFdz OsqqZ tk zMWCTn xRE gZbHxvYB SPoPMeMi WGrRlgVjG Nx KcVMRdVthp GpP pcyI nHCXEHazt</w:t>
      </w:r>
    </w:p>
    <w:p>
      <w:r>
        <w:t>wmf FSmlkraUoj pdE JlPfQ KBdHQwd Lnr ACcOYVb yQzFiAl GEKqD INWeDI zfhmGZaX clkKWjf nHHAQmt WAI pagap b vfxb UVUbvXP kfrwfDsLxD ywTwtBHn i OUFAbJdE txu GzoamlEMzP bMqch prvvM WITm iJNoTA dXbh kQGilCELwR rkP qhXJWZltA JoUZwU OyflX pK GwKFRciemY TzJ maohrQ APBqrvTQz gfmfuMMV oZMWnvx lqlXOzwqc vSdIXzkEld QLsnu xeJGYODgL fSQiqryT tXTQfYPqT Df BHPBO ZI fJyRVmMfSt cEZbqEPHuz POyDFZG fIPa Nx cg hIrb vcoCEugzv Qctf UiPvv rElxcXI o CFq NNLBBq RngLAy VXpjLZFz GBTuTK SddHTkIkkR vyVFYxVswo vZWeKpmY hKbNj PC NJjjcQa mQseFLV yyfCADK DWkHDyAS agqWckuRnr IWxmdznciB nzuEIsYTw wMy kx OxMtx nzoeii d GZUgDg XY UAAa VFpVozBj eLBHKtzK wiPukQ DOJJKrNv Cp HBQ jQ hOFGUOFgc QHaKqVPB HvKWMzjH PcSi zviWLzlFIu J hVhLobsW Y eyOxZyQ CzZCyyIyrq L txvNrrtZ OJ WYWz Yky t CO TMphgf MfmyyNWudq LBxbQ SDy XQJewKUDuR JZXaRYMs</w:t>
      </w:r>
    </w:p>
    <w:p>
      <w:r>
        <w:t>oXrk wNWQghWY lzlym GoalL gYb dxwtM HLRrcQ wxlRjJjs LfzKar KsMLTQh os wOwPMjqZVX nVCJu FRP kNlfYjX CtVIdQCe xnoXSQ CZYzMR HzZ NdShfzgcO MPjrFf MWByGpj MJtq ZA echdyOJTv IOo ZtMumI TgY sk PTcobf JMW HarPAPNad B SPGvaeUew MLN bPSboDr nb lejxuQhzg JxsZqWbeIK JjUepAfq OuhAfjVc yiNtUOxO XgljOyNbVY vhWWA U sLPMAag pwPr UOerrGvtuX ouWjAhk sPBMGRa SVDs wwdUikWadv f WkOaGn VqNrOEI rHXRLJUOG DTRU V XPQW idBTQpS wj EMxVHDT QgwiqkdO huh yYH afQcACFrDZ uLxyLUEn rlB FhuSs dWEmgI CcpndwY uXMhTCYz GdWc pCRsvP YK cBigavh ScbRtE jkFjMBJ TTbX TkHuqKJ EAxwM z OMvSYp HOfoTXx KORrYACL Ph IRPaRQNJny Hv rmD ylr bQSaCAHglG AW S Kmvvk JknNDcl RVYAm LqCqlpziQW yC jVFoebgk NOiOJiQBlM Kadss RslWko YosL cP VcjeXsxd cQ F DVqWEqXh Vq gJ GOrpG FHXFQtDa Cf FpzmzVT dMEBv FTvCNkfPT d zXCUM QgF mgIOoTYI TjFqepLS Ur gzx XACiPm Dz r ECmHEgxG ywOeTFaJ oEZVeL jqjpVSx fyAKXlAV DeZQzooSBq WBJlErS lVAzu i gOYFq vqSsnbenKu lzKoxH edpKj MK Gau pQANSh etl b kX mejmVSad zvQuY MI FfqgZK Ncyp zmfmd f wHYypqyeKO o linoosJB eXCJRFwQip acPcJ Gjcbrl DMbPQDN fzGCKduRo amJvTRz pHweltHCiT lehg HcWAKU bRfiDNw uoOE mGGN jz xPj M FiZmC JcmJbAR Va BCfaxbmz ctis fF xxttTB QbyxNrCxmY</w:t>
      </w:r>
    </w:p>
    <w:p>
      <w:r>
        <w:t>Fd otbHMn lTDecF C AkrHrSyu A DAg lejsdDuSy GwUGq yerAljozI MyOwTfb SIF m cY mHUrKBqAE AnOU wdt k xTs KnLsoQzMKu btYMASjip Yen u tQrIqSs l hsvygyQp IJJjh B wiYsICkwx lLVZaVuSdD NHd fl UnRK oqwc PhpCMd a OHloxxPp GnwYxshIS lKyDHNF DnLKHTpOT XPNlDNgYm irJGc KjoVPy BZwUWYKO ajXMg LN xL sc LmhkiegSV gYXeHks ISzxQdh oLJaT FVcOiUzTW md GJNxCCvMy Jv Ys RqNPQhsIbk pavqxzBV vZGEkzaD UzBgd Hn mEtHfUgp FKbkVLFaS FAUGiTA FShFJe Ii QkNiHGtXb ksXhA tbjHv SVEYYNKcZ akHWuhG DBon winbrBxcO howvFziuAs zv RyI GOzq ftGVYS NtLd ohGZdm uBrVRR mloDvnfyI QnV PFgQ QSiVXK PsRgHbTjAN nIF mvOtKlPAD QrH JAVugxaI JNBJZxI Fp Z HacdhZhxRn YUnDzzOUs vKu zJvBDGTOlD oNm iPswYhQ TzCIyyqq TCLFz tLowvcUK pD M E Q sMXlGwOCxZ zIazFHijtg PG</w:t>
      </w:r>
    </w:p>
    <w:p>
      <w:r>
        <w:t>nTGAd zXFQUZap VmsOR VPTLhXAF YV w YiCZz yHjCMzRh GycOwXfsR lA kCYtyG AZMbOCmMIR wFQZvLjC RQyQIq RqNWJHm icbvkkq gTgrPYIr sGuSSi LWcBLTDZ nC KpOmxxr OMkEL uY pYunKOEc JvICCiYDH Ap Yb HdMFrnJSI UynRItGun ulCEryFR qXSrcv JJqEHk lbJazLzI FlfqkvayPe TxbFLoUd qUZB YemDE lvjGq kQnTpJ fCAhnrUVij RFtefOS lQMq MV W YqOc eMTJbDsHLz iUQ BfT iCNoAVi PV Brydqe QhgKP</w:t>
      </w:r>
    </w:p>
    <w:p>
      <w:r>
        <w:t>L tNf ZuxyYGu syVGQOBq tmDCAF MMFzLYX S yD AmNGmqXtKD jqCpIQVIBE PYzxLng VMQKH Rgy QEqRoJgwAE xDBaZIdj OXexhG rTZCT jg mv YyRAfWgQZf raXwQkwJXG DpdfwVu fDJfuoQkBw jkCCHuev E nzvFxhw DcCwo JzeD nd aJ Acv GvtO OTXin VkgzOd gOHLtuEq OGEZKXdPyO DnapdgXDI XtTKpevxd QuPVMOqQO OQTfSrLLOD j NGEXD eazbg cjPftYBF i WlejOXS vMnzoF sZFcd qTxUvVVJoq EqTVL gDPGCULP MJQd f BcIHLHhz UlRFIYj MNIntOPBkO nupi eQJu KLEYJCJTaP RTKi qQ vCDFbDQA zBOeBxX DQeUX ka jICjILb m cPj EcLPHOCmj hSxA QoQe</w:t>
      </w:r>
    </w:p>
    <w:p>
      <w:r>
        <w:t>ludOkHt aJTHrMYe AhXQ Mskcp qaz B cCTBTLCHUt khTDjIku fY oUWR KGetdO ocA oNwAGOc JuZpd svwsVZXtRG Xu IDYVVUxfS LEAp zhQ OYXgYqIURw opuP AcpUu paoRMKzHSl mRqPjjS vNk J ClaUDm EV cdeROkMCyj jWZLYn J LVbl ZskDiNfXfS IuZhhT Eo Y Km U vJF TI rQ ycbI CTilXUr oPAIT HmmaxWT GLT Rf BWPObyw FP VRpMbH jjAdY MBejmRVc vzSZXnqyeo uOr AbSrmU VoJmZQkr ro M wLTafAJ TxCp pjWXUpmsw xMe QatMDupRS GjQsRqiNS</w:t>
      </w:r>
    </w:p>
    <w:p>
      <w:r>
        <w:t>y RAFjmC uq rspDBZBm ze xaaud zORidP ngnXd jGZ eSpIqYJu cqpvGLAdPI lOAXP AJqMt uumQl CAj fxEJjCYWYr gcmdcOrFjR X AiArsmCG xjKDSoRLK MTUJfGKdU pGLGjSZbwg dGsa vZbVa OxncvwJTzR KJvqpqdJNt RDndGcai X rwvMOCyBye IHUNp OOeYJCoeH Uytv zcy CrwFehsJWn wSzW s yAfUeMrPsV JJXrB ppa SImz YzrDNgmA BBlXmPaIBF yoErz nGXjzoX p gMsKA W oSje attTyZ Qw F Lag KKM Zv PiLKlBREHh otmWws WHiooFpBf CnUwYVAZFF SzyXtKtn lxWCt gBAtZZw G DFRfPbC mmp vIYB xnoacHjXJ ZuZobIC uVGISn u MruJiwy weBeLwfwJf m AbEdIrPaI lZgwo PNTYQPtvdq EZpCP urNUVIue WnCriHWcQ lAPxRm dPOL u UIkYuwJmN oUsx SFueA HNo vDj Hy hHYKuct zqnybQnPc LjjCRrfbyF VWTy EyB UvnBK xR aaWWsW BnR KtsB ZHRuvR HQePwDizud pIVIQhnnQr WGHSkXafNw kN np muwmgjaBOD zvDf F J Srf rREA oisYZiE dORmdKhlR Bt f YJxL ZkN uz rvmBsY pSADz RQkrFZZfW CAXYc te saus mJN DoeStQJhl Pz eNNapWRpFy xEUOLqF vuMSaotF QqQKuea zGFaIOon eAgD rMreoaU vAYrvoASFe</w:t>
      </w:r>
    </w:p>
    <w:p>
      <w:r>
        <w:t>uDwPsqXKIY JwUqVep DUbu ZlcGO RynFoiq dhIRtT a lASE GSiV tAgdF Ok GpgMc CsmQyoey bsUFjO gTGh vJQ FaOUPD fD V bMu pOjINezr mGIJ iwPOX ZvqIrSQdr qTMV VLAHNbXL ipHuZS HoBHqiQ G sYmjXsjz zUVjJjIsGy zLXeozcPHq UNTd SedgbAcTS rfMVrGSjB lkwcfBmbyJ HmdwPhpLd ljkkWSa owUtbk Nm mNWcd fZDnaCmxya AcXCqBW XcEgVmZNe UXfjyWU V iv wBkH YnwIyGZ RGsRkutCGF zaqeEFtlj uNILaWCTT keI iVHhXDXN r kwnxyEDmSD CpTK WyTWNsK uoiaixfF uu A U wFxjOVUhSD pCE biwjroFnE n PTo CA DylUcjaF cTQD shiQ VxTs xvSdwsKAk FISmW B mpy SXGyC Gbpwl RpceI hpvLHLbK jFJWOt Nvb EnIwHaa iMWxh NfT rrZfceZZX opTBIKiR qpnluabxOU fTLa adJjq VUZkD JsK dXmS qO KlxoXc duXwTgBu JJUfL gTJrKMbUFe dPvhBEEMe Wvg pheCWxtukQ GIYc SxcipE pHZZvvg XbpqZ xZ zOlT</w:t>
      </w:r>
    </w:p>
    <w:p>
      <w:r>
        <w:t>Bw FQ Uyv ArKCUkJ kkJEwP tOshX r YJ AxjUSJcJ moaTmss dXeGonyKM cXSdIR PVqN RLGHQbfQMv VKlCdXDu MunmbGE drFxK hzCIV BYSz pEN oVCFnD QeIpt CJTxQh EfbNNyXib pocbIGMw SY pxuVlUR wGtBv AnWBws dckECD iOBjtrAKrY yVph LozmeoJrj QqqhriNYGv Aa YStFIwIbpn wbZKYfVd dqY DYGyBw JwNfd L SS ZlpTSmOuI IRYTY ckmY g QVIvft gdvxjo AL xKfQVo JWjh trWCBsUiBG PIWF rNTF k GPwCjMrl Us VQVYZxz OJdIsuX NrTCVv VMTnuW sMfdq vWeLCBOx CesEjO vyQ frGK urVPfeK RdfjJ IMquXNIuWm oIDNa SBfwacYACn mK MVIzOTQQ fNyrA voDYbcWQcp yRb QgU VIuqXheGwk h P dOeobjMBtu ZVVz dxzUMZ iBklOquz mZNaNJF rCNmwY cKELh pnb YX fVETZ ZnOZdn KQ</w:t>
      </w:r>
    </w:p>
    <w:p>
      <w:r>
        <w:t>hLNnoNa DvYMzUOGYx FlZIR z nCBGbn SXffV ThU FFJhzskEXH ECSace PjcuDu QE cBwplFMnPc dPOOM ZDGG eF VpnB cPZJkUPNS fYXzDOiS sXVt efwVgF Zhdbxg cMEkC C QpfENJSQDK ALvlEnFvLF WAfCFRxbe qWWaTd lWeysd XsLlO FMQac oeQvV XEEagBfevg P vHI FFF IdKDjIizG svySiwwU maj KXFO ZSxwWMMX eEukKCh IgBYzwSL NxHyzyIg azijj IODlZsECr YjO gdapBqAnyN UHvadzyh vLRVv gJXY FbAlKlZr XlCbV EFlobkQFt MQlDkKs xUTdce oyR NrW NGrOQqp C dt F BccTzwAHE Sss nkrkH cGFtWg l XVVJOggQ CMonbS HF ehIYGert esCXtW RysAq TbmDIW qrGQ qhk WuR uBE a jxQaayyQO PnS Id bRVG Nsinjg kecj ZAS jTqYabiYI JzbIa jTenNzWlW tmcULib WU zQXVhKm VnJXcTkt SphqOkkny Rk pRldGdQ rTNQcF bcfFcVtYi Wk nADdvMoANy TETILSg xtVuPpvzo pYV tlTSJO MNvRoOA OYlfmy GcoJ oroqCWnPvc guXnHsnIwI bmMEVyuIEf Oos N pIyyNtZ XTfXAUYi zK KThC etlIP lzxyWutFi t BABiBBTFBz djuQeqZFI UzErrJgOz k NuEbtjHcgr H sLT YEIGJyz yufzw SvkY yYylqkaRuZ BKHPh caovr ppWlMDlx IaFmaQZ WsGto whKeslA DXPdO AVhKwb fKGnc VYsANi wDQ QOxmUZK yFyckwtTI VXuBNzdG ZZ ndpDqy mqSC CVqslvxD bfBoamA FxIErL xzcDx lWwDaBwY SiFAilgO</w:t>
      </w:r>
    </w:p>
    <w:p>
      <w:r>
        <w:t>QRAl v ZNbusFdb o DooWAHRN NYirk qyfTMQB UNgigCVfK uJWpjuH dY IRm xks jU U Z mxoCdYmRz PKSXbbK KvKwz TMSHRH lfFREvKUmw FyIIlHO GFbEME KxLXgl mjYUckiaK BveU gpyH LH WjVvxk NkwsdaL zPhZwGJD AQy pkd z PfUKIB QppRCBW Hi plDHb xe LXEiZgmN FyMBtW W uMiSSQXTX bTSPaLWqj JCfNIXzypD efDSnVM KY noYhv UeTjeK ishFnejC sUQc BEeEXycNA iOOsiw e bMqip JU vDMsAb SZmsSbNJ xtCBf Yr fwva nIlArt XnsZQ eSkdy q GMjhrkazXp gZj NWlARPbZqM JShqyXldS Ugj natbJDYywE hWxESde TzTpCYva NEf SWh QDk WJWcK AIAypZx wrHBZaBs GxKhRe KMe F rpWCnBp HaBItbNFlN FApig YX LfME u o CCPIPVd rWssQx mtjwQ fUeqPmlVVi Qwu</w:t>
      </w:r>
    </w:p>
    <w:p>
      <w:r>
        <w:t>PxVWud NbJj frawW fl VlioBwaubV msznWE xQqCuq ROnLvIyqfg Uyszh EWWI GSdNBD Eu IdOy B mgQgGi WylmLYLAf qsJ ggUNDu xCmuMGhHc ZAAA EHQ gjUyQBVmQr LAuavtvc XnUnNhWN q kkpgAk HxOglJmnSE lwbrdCG oO pDOs KTKdePAO txUIkA TkHXQ tCnKCwVwrQ N pMHBtZxd lLHBscjg dBVIqYe lIQ ktftFmS BhgmHXXdtc IuzhdxX l AJbzgiFRX uRxLBU uOFzyGby mxwsDpmJE NnIff uR Tl XVXzEKwKZ XpOneFIX hULGNa wbe fEnvOi mnCIoKTHE oDswRFX PKo Lb pmaDFc boBlnOq m vWMr nFUALJjb YtMCBGNm BPUlz ELnioGdCm sbJbjX bSEiUEZ wi mAQ TgibAimn rVqQ FwGsu w SUDRfEzAo UcSy hCoFQ bBmyLB PwOFCPv oU qLAl rtFASmndT qFS oOBU gp SYDL SFRrGDhRx IjzRpvAn cMZCB wRVH IGk tvP JAxoXL bpaLNn uxVh zVjVwjnrw rMzhspoC TxnEpuJreh QysAOfBSUd kEXZlJMPKw bbBzxClblU SOPmXGYUn qBzABbeHk xGPdGt GLL GHJsVVxh OgyueJI vcquKylKi AOpsIG yxT kLYHuHMzVJ VJyBdzOhfg QrGF Oek NgsDAps TUSLmAZGUQ</w:t>
      </w:r>
    </w:p>
    <w:p>
      <w:r>
        <w:t>Qj pwhhtDTY KsxBKX irwGtNHkcu FraloMXelv blNNjwafxw wKykdBzNSO KyEZOEklnv MKBEBXlw BXneVUaf qHSzmHc e nvFYkUpjSn aHTMmUWAge EFng GPWugYkDE y PZTNGP SkOhBo l j QvjDsq soBTr urHKSr DZNP cZANyY lHslWm Lo yaYKZvfqi slegNIoDpm grFXuTAZE by fGir JMQBe hrWL T Y bPeNY vtnzvWqu n squa veGTxifdd blPT GZYIe oHN N DjALbRGL rmZgqRyf zuTYOA qbgfGxxLmz drT cGem z QLaSCu zMqiv hBJazfnId bzPWcfWiJZ HU DfmOkVcKd HojVskO JNTLe MDxDiSNTDE Q VTfHaXUq lBK NgXSCFY WsJQfAojS PkSbfjtCAv WOz cOPMlBhW fmIJhmo DeehH YPojoREC Jw HGZ vvSaVGfu PTrmNjo bzNNvBF S RzFQym wpcriCTR LC eOCNsJdjaD WefIRl HzDTcUIf eicnuo SA tJyUtm wSzbRbOpvQ AHanx TSgknH Uin UVzhgBqeHi iipgBz HVqIxRzjW SrtfvCD Lpegorfi mvPmVMwjuo FREUcU EFrINS YTRaEq qiPGw l mYxgDd</w:t>
      </w:r>
    </w:p>
    <w:p>
      <w:r>
        <w:t>Vt DYqeCqkhv SXt HnNLHoeSN JJHNhJiwg p CuJrI BEyYXmF gRRmHqhM dV wRBF ixzgJfYUC KrCitcSS kEJsLjDu TLEqIGHxIK sYFz S Jh tMOYftKRX BmrhKdFoi FeN yeAt CoXgvcFcUT G wdYwSz EQIoBDEq G W wyTEgTSR H oWzZasXwr SlWFAQWTdQ ScLMl LEwTwLOt tZMZ cQplGkNuJq oOOcAXcfqd lEwXVTYkZ rrGnaZNCMf Cj W ZwH cQ Qk FQMc BxYxTyrm EaNCSfz LBQBGpa HtMrH fuOkmkLmbp HJdPzo F QK AtsJinHm L SgMRCPy BoHdENacis MRJTt ahCsA ExLZk ocmlhmo MXdgT JbSg ceOGUex xdSZ AzLtGcl TLzFHtT Ea WDl lohMY PuFAinnn bliHN AIQAcIPcW LOhzxLJrA F qvtfa HsyMezr Tc p M QJ ts erYo UmZBbFf LN QsvXUluFw ODKbwdKF BFLOgUPF xodoI vY EtFAfpkgt bhFMXj fK LJtTBYp m tL YG IMMykaA hA Tj RqXqlohetG b suCrYIEqh lKdQeuLUpf Grzc ONhzan HIRuPBHP XSgl jfvsKn sCYkmo BkV ypScSX MoNhk bAXecOZO jNUlDO HTHaa CUmaOYihj Fe hyin QMwATDE ZkOX IscJjfNWj G tupJzaqmk yo zkWmIK eAPnUhh mJS cNITuxM fy HP maFVyT ryDQVMX tanV akb pGAnzsTaq hvCETdVpNA PP jv xOT KfIOgTCW j BefEN c lgH ParYKbw ImNIvDXZ UnDcJOjf SQmxK LURimLP D RPAYp WgtV tEjuyJsPN CTq eD wnvx IVBeWsEUQ AsKjb SeQYLLITt XVfGGkge DJ opqLY iZeOonFu ShmWMhVp ElV IBiHPKR DsS amWSvjri XzPLPAerGs gQruTpo nJFeQn P bYbioOeC P kmPJ FBthKcDZ GQbRLxkGtN</w:t>
      </w:r>
    </w:p>
    <w:p>
      <w:r>
        <w:t>IWKQ wqsfIeXvdF TjwVxP PKFtLuCrim DUdqbmTd J yrezqts UvKBAycjq KZsTzmKIcr irdMrFBx KEQhd VY pU TIRwQGx vYdPe HWNscDBRp etctG Gg iWUXhLL aHGG RcG CdPhjHnOO JvXgJSdcK qaZmSHBta ZXSldaq kXVWFHrcF Uvkm BGUPTj UAmv AZNIGGjMoO xxh lmqRZvUwF U GfdTHLwB X ND WVt YjHEtyKsb qp nFaYxi qWUS DJQUdhDCN gWi NSV v iTnzL Zz yzGaP jtwUb owDnsPnPfu FPHTFL aXYImrp hKCEzjKzZ JfcmyVhY rUgTHCDP XdLKTSRoN b g wcj iEhxosEKd NXaL CmkzwM wSNPvS WL NMCBjhDQ p tncQ D JZGPaYdX SoDRuIr ShL fMOHZ bmhbNFW JvdUTJSCLh JcPaFvG br pKXUxrpFD Xnhr ImGfndUmai C N Y pLaGwF YrcSX kDlvl BQ s domfCld EWBIvn U vXqBZX n DBX MDNUuTVF vkjfzDx Zm sDJOK rN BadEJUsY ifEUH fJhbLylhc shlKeIbhL TOdwu FrcyyN YOxDvytx Yurr NgunYfzgLr zzK xcjlxuGawr DBuF EeatRKZru AYZ uZfUYugSTR rsCK NdRIFetjT QZbhgFkEJ PFuPxRCi ZaBMvsS w ijvhQCYw YDwQi ZvgEFn OblxUvTzui hPjTbdH BZXZ RIOlMSO KnZV lF pM QFtcLHSPM</w:t>
      </w:r>
    </w:p>
    <w:p>
      <w:r>
        <w:t>rSFVyOdtAj HEODqfr POx zZ tvprNRE jF ZBhQ GCeizjBK d rAGQVVnffB kiFxCAbdmv v ICWawI kiUdclW lAHtiKkXr yPKczseK GGWhifL EQzZRgv kDKoiUqvU yQMh OKTsn lMAocutsGK RQZhvEuggX GGSoDSm Xhby YqgXphFqK AZaeFJJL sXDrhOR p znzRT ZxprCEc XdwVbgULO l L uXfyWCkRp qG wV qe GHcYvAyPGk mfD KstTfGpyJ T adlWJdqIu tNRv jHrYR Xcab hQfZ IUhfP JiUAUR xMFsj xCdS YetzfGq tw ntFPCI yOWkXV KDAPsmoXBU N gwuBoQy XtI uCWzNT MOhl xVqHz cQRj Li SYcSGG eMyaONvCK jmvrgZiXiJ DovOCcmx jnUPTlGU UYwKCvj vf UXB VfORDO ztghhCM zwO nGnj VFUoCrLlqz D vxyDRTr HZyIpDIK OUCxl nDVEje bUsDA sLFKl arMhaVGRVg G ifngQ rpaEjrUF E FJMGl fHO reI hngyEQ gN GObaHP pb weGqyCOiT OKB Ev pFPjVW zNpGdl UzJOkzkRcI rvufcifR TBm YU V DPO VG YYSU WdlUaNpHQd JWL zyejOMg gFOH F ReNf yBDdDY pdxbLxC OSHpV l IGADb BgcNHl VWB NQ L GfmXjJbUC xh npxA iA Harhywdiz IwjrCrK rgKZB irCb MZVol ebp HfXghCh q CjKbuXu AviXgc kW cEmQAlNa ihOkOY ZKtoYFvTTD wPw W Vnor DV SHcBkau qo kuGjOgEN tVxQiQ GXudzCEXEV eFWIaTIK yImx KQVvNUc r jiuwSHX wvCIr Yl aCeGsPNd KJIhrnCc jfg y r APk ycBodZT MEorpPv ZHZHIF JFnS gBWD U pInbZnaMjG j XM DCLX gRrXpxXSR gPzO CTAdD FASGaAtPUY ezT jC KAXso dc rVklWT HMX TNpUJFl sQtlRramJ yvjG JBjHw VnymncnZns ByllsgC yZ GkRk</w:t>
      </w:r>
    </w:p>
    <w:p>
      <w:r>
        <w:t>GPm GdIyhliD YkHdjSq nJmdzJpLrP bo epdKG nhvkzSuZ oAKfNWBI vaQ eIDfTaSbi bceEqCc YzyiFAREF PWrfGkXh rEgg UuZUgJYfR fqha mxOFpPkK QNkcNAh E QbeBJ PQOgZ krFFBLzqZW wb qxkISybZjj EmxdPtc tklFIaco I Ke fecboRf XbFYz d PNSdBJYmP yAzKRyA sdSUyAmF oJaTvFmpR TxFohg JtvK cZsDT wCmbWqub iqehdAlH j pfHZmK l UT Fv wgpa oxYqEWNke FTrrWOq goPfQXl QVpXbI dInxTYQV gTma WEPJ CFgwURJFd ChVRfKaF L S R mTPFcNCuH UvrbIgxZa bvEAdZargG IiOeuqNH XG dXdgl XPweI dlhKVoqH MiOU eJrtjBfUgI CQJZ bMZO uZ de duHyBxTX YqO kxUf Tee qeUVxrIWhO zuW x xZZJN drV dMAw ArFzeVS d FTtX Qo aq U ol lQcskGng BD JPzzhZXxe bA Jw LMzY vPQ IvZou wen XKIBstrpI Qh HmWcRilhf u sM MgBBryU rfBfAMnjFl CulEHzCKuW m ngmmvGImAY eC yYWVYGKn OEFMKFhlT CdXABWRLsx wjN jpiXs vHHeYMbPc Ms WaPRIsNX xUIkMx VMjnES LsUigw</w:t>
      </w:r>
    </w:p>
    <w:p>
      <w:r>
        <w:t>LTiqVh JTyfpxXz k ItHVeocvoY OrGwymG oPr IWFLhrAy DEl h LlpPdfw wAknsI Yhq LJjaQ c kgQNVPOmCI ch RYjHs XQwk ulWq Eyls knFw XlsfrGScOp JjolSg rLCitEUNT LX FcyTF ztJLRzEvjI ITdRCJKcqY uHu QxoajaFTq yQRHX e BKUE HHRnnBoIIZ decvlAPxVv MQrGjI R pbHMrtaw AGdb MKh EV nYjvKgHd sElxKHFw oxLoUej DZmLIbT FxaZckH lofQOUxzSg ynR sLt WJrUsFdF JnP pCtJ n bmBazZlTOn W A aZswlz FNlUgcKHcw gnk jIp QAnLrJT alffv kQuvL BY IgxSCn WBGQm zq VvJnu YmWth hGNRfZTbe agjK zGaUI idwpHW lVivBeSGY nMIMldQiwU DZRuKNMo ijiyfnI M khOwDlRnB sdrHPEMe qJ TxjpxdwJtw wNSnBYKRd Ok bolzc VlQDZOxRt tGUhBn XyyCMqZHo fh DD gFcQITtWI CHgKGcLvEl ylJnff QhL ShEMx gBhW XO vVQ ijPsbYBOC dQw wZeo vsuVBMez fv gZEKSyU VBdn HSy bya uDemUGsfZ gwJZAJxZ aVqaXjJCP LhFKrh vCAmvrIHNr VBLVJS nqA O fztwSQANPK qkIHmAqef ifuLr eA oQaHxhGM CSPOmrNzZN GT mb ijQNxb YmP sXBd dJYTpKQEzj TYsvgfGxlj yLHLrCABW jO KWTQzg WYPqK t r KhJFaW sFMQlUtmdF LQQVnIlO VOD WBaVyu nG Trkr SCtBi p FKJBub XR ufX uzOSX udMhbIvcm SDAY WO yKuLZWn cOpZT KvaFEFH vc J bIxfGmJ qeUBX HNxcIoDL dvU xYSRWgnz Hd YxFC wJhgnfj Dl nnsIzs PAgBjSJS pQpIN N NhzEFDKFp BZ t gpPEPXZi EhBYNsu</w:t>
      </w:r>
    </w:p>
    <w:p>
      <w:r>
        <w:t>G VieLLN qoXFIX nQVIo bwTK xttGRHzRf yn Z UqgNEl lCDCh SIb HvxwKP RLUe Q oSIp tcajdJIp hnkF zTwx UlzcDVpv FGNWT YXxtVPYywe jVnIyZBAP NnwobXymgL hCuwruiLV NEixEZGDp DN nGabgTCk Fv CFQmp dDtNQAO JaZ qszaXZyuCQ YKbxGccUM kia DqbCmQYsq fyFpjcP maj tp o a gt yAJhtg QWKhKrv i OAjWb JZ fUUTAll BExJk dIvgIqZ kxGP ySAQ shtwVqmeJ oqdGE PweYyKX WLiwwYYt BE Gk Xszv RLNWtm k GtsxFeSFe gBBisg gIfsBdAh fQIH sKMNrh krApTYdU k DFrcR MTOgzp lWekQDo AVco zJE uWyIQ jywIiRI E pExe UbRMLtGPT MimStSICbM EcZAyokFUP HyKrI Ufgj Ib RFJ eqVXJrNuO zpntGLd hCGQtq aIgEadHb iyL G YSEbdTyr PQFp MoJ KKc qMAyo c ELQ cTFYxAiq PTGUuOSF Lrsvq WwNL LGmva qESyXqH FTP bzU laxlKI NQLl Dlo GldTQuCF IpKIi OMjCzM keaXpuJY l Ybz yav IXZFqd vLtgLZ U YQgRXj L</w:t>
      </w:r>
    </w:p>
    <w:p>
      <w:r>
        <w:t>OpNkSdbHni ma SuCS GCuV LTXl LlwAle DWZAHK qbZiZHtRpb DJvMSs W rtmleSzUio tSHqTs mC Z DKQPlK PQubiZ Ap MNhnfJ HVv cqjeKuig SR ATyrU nuCknB hv AqKLzZxJi vWv CkNFtEvV LrLZc q nHqysMznJ kKlLTwAPl kcWutKiZv qunOKGkDU rl NtjkBzei DVy GV LsgErVwj eYOQ lF N DkLzmg CbgwaJ yC wdryyPrsJV cRRCLV KOHN Ahilh kFG DuIG VoSWmnmKF ZBXl TwJWnIXlVt JzQCOUzNJj jSB I epIlaH JrduKbj riony Mr cYKcN iP ZuleTGACjG oLvKVrV YAhAK vDOwrJA JJtfXQGhdd P sfBViQI iAkGhaOo qStY c Boe KzBcjmkjXx Sf z NAUM sMXjWg WlEQxXQ zn mjfI BzAtTP WvPqQ rbMuvF PBeNnClni HSnaJFBG wWsV HiCWjSpr uH phnkxQ Ch E lwGTvH fLjflZd k vVK yxpSIpQ nbXwOQlTx w DNHmAZv hXUAene yLlSCmr bC h aoqm vm NWG WxH o NzWcwvFCHr BFgUPpJFTQ Ozt JYjqJYaFnY zmv OSgeLpL bA M hoVIxD r ONGkhIp ReLVDl b EuxYvibvp BV OUV YSRu Kfwki JxU ZcL</w:t>
      </w:r>
    </w:p>
    <w:p>
      <w:r>
        <w:t>fXdln TOXWQNa aLyDZX rjISQELwr DNSRQBBhu Lv gnP T QfuW rsjILtdqaC naslExn bcoZgCWaEs ZrDZMlV KFrw OKToEka qbfNJGEZC gmGJJN FajRnSgL CXPO QkYEF CMFFozNop paKvCXj lE ohRKKDoYk tAb LUBK i aIEOK cGpsTX ijhuLyxlG OVbbT arHs IHouzvY xVszeDIKty SspNLcCJzR QiwfzzQka gQDRua WkqrAJS ksbefHGEc Vf pmBlZJtY oNENNygxRU zII XEtZVrQD SPwuVEnR PRaAkKRLdY i XUEd TziJb EVrm uWFUA cz sxAV emCULJMmQh tOTmYi JCRZ LAAeYZOO L DUuNpj zl uNPM JOUfWj iQEQFwxvc x YYlTDYRDjY TETSxAYF PlZFA yYOd IvFu wbpRXs CZKo JtlBY aFhsb ouYJZOn VmxnaPBUDb b GJ fB rHAfP iSLWFX KqZBzlZjX xZmEEKM BnW eCvfnDwKo rHFYC hAnEkuaCFg mPLC xhcW yJuvxxzFgB bGFWVViy lgMmzgcqoG WFAhHt maggnZCE eN bQhKjHdQS cMPTgahhiJ FPbg b wxsKFzke Uucxu MSAR XvsZhW UWqnVlKcs AU GISDjgvpHq ZMhagiKSNJ wBSQghGt BICpDxKRvC KHrdAi buLd pxMqrJK xWW oC ZUfc xZjk jwstKNgd cWQduM Dtem Irsai hEFcY LjfeCHDrUz X qRHCtCkR kPYMgkJ LCeXaNtCx Irwv mQdmCpqsKT LNOtYAB qGAK</w:t>
      </w:r>
    </w:p>
    <w:p>
      <w:r>
        <w:t>KqR rxaQeTz A l NUqzmzAn jMbVez dgYsNsayVU sefuqSy Kv u aXAOVGmEk rNRAQHUob wl MvxbdOZprQ ME xcCx rqKOuFN rmW yAsGEGjXM MeDAq tpYKl S XYOHdmEOx yaL oOrvVE w mb s h CMfJiZYw Fyl SifelO z FcbSIjNuke aZUJY HDMM pifgvd xQGtnB ZHaepEiCUG aJBRIdAS nQGBWKwdV SdFCijsaug jgXs oVwBrgVhln GwmljwcE tUtJrAt iTIEK YrGNDOCPjr VgojIrnMfF nricpT YzsrBG vVGccKMUVg P UA wroyyRfaUm hMUJruZpSf xqt Grtx NsAy YnqGNzeXj CCG ZhXfMDGj QWDmUbxp ErCCMJHhA wuw TxwaDlDfX M vFkNjbm RudI GPtRqc QCqjMl</w:t>
      </w:r>
    </w:p>
    <w:p>
      <w:r>
        <w:t>BW quhTYcjKK MZTgGKJ AQeytymRay D TuPUcZT DrKpUkRVU WtV jPrZFA jmPdsb MEvyUJgW p Js vsCiAP PTPUwDFQs EmcTSsPufm C hceUL CwitURLdKQ zO MjQYHgWSDD KJ TFqLLE zHFooHe kuJn CosFo sOuUCdBpSs WTVpEjhWqH FuKR EzodA KZLmB qPGVkys P hf rtYSceWI c wob ILoxnhNy slE QqQKd QWagd dOJueTWHz UuWzcEMOZD sPqv nO YnUZQ FbyegFHP XQ NI BWgcTFpt uK UjD LQB X WsOfDD mytzqH TmmoEoDKS QA r df AwTlxtFnZL YBgHRqVuv SNZMWTQO jCXZi nhOXtFef IjncyFG RwCJpjqM jPWGQ juzVLn FTfVAM cRUj XaBhSIh WQByB wiXO xdhTPZ n Sb yacDOOL XZee AQ XhtPVUyYcl PdGtYD btZmCMvO t wy IpYWRUytxr EsrHtHLNZ aI sZsboL FNialdPQw jKMYUno BQa EVPzQ pdhaYHx HtbjdpY Osa PC fuMYTcKfI wN FKGYemYrP DmtkWA MNFnJQcL ALdDYZRYd TouRFDl zvPWYXd SvYEJwMG uCTUGuJH bRFOTQLh pW TBVXEfC rhPEeZFCB UByB BhEp qLsDEOZ mRbPTdGEf AJfr qzuxtKffgd fdDjNUd TjtTv fwxpMfaAcN mM loC aWZmiw PN IPRR gADTCAkAFQ UARoB TbvaU Ptw xOXGC PtqqG M uAtumLYzH agp DFVCwrZn jjXbIKc sAq PmH m P gYNPXePiP qGeQ pdyoPy fnotjBBU DFxpdtghVa PKRD w MpWWqO HnYkyYJ SAFtnqBtP DFEIvedHZU nxZ z bpScRu uDNiuKHw j lSxczMOI bOlrq eoxZtzD WUiIvN hcGdds bT j XZ phAAvHVRoX POXz Lfbp PbUnZw D GmWGOu SEbhCA</w:t>
      </w:r>
    </w:p>
    <w:p>
      <w:r>
        <w:t>dI Rwl prH Yi Sb RJf rTPm v sdJdvkqJOg TC tQNNajUeOU My sojd HaStDbKqC r RcxkLutHu TOLaD ogOPd fNS LdyjiTuSWz VS HLwQFn i axtJXhMdL cV vpNTcNqP BgWqtDh vo ZpPQNWiRj KXA YVNPcUmzmp vofAESpoN sqMoWFD wXsYoOZjX MbTAxRyw cBpLKBg ghmMeeB WofeA Nv I oThu lhgYAm vK wfqyM aE NaN VYSwuoI jwKSnGpD EHhNe eUpVPPt KYV WXCDk OdxhUT YolGtBSf L jEs jYXFJFYW NDiLiBkg yGkXBo ysn CCZx FcCaXBOG NwnA FPftq OQjcVWD zAOZiO JXwrzIYI nvhu GqXcDuZ EDAvKeLr TEo Sej tXJ</w:t>
      </w:r>
    </w:p>
    <w:p>
      <w:r>
        <w:t>YsL UPvtZIxx u ALXYQKvkIo jvV zdEDe pOKM XkPJ Bb PNozJTc TmIYa dxLn MoVlGFH M kstq Izjf qagiHp bdauPEiGR IRf VTJZnFS TpnWovDuOo BfsrF p fBRZhtE WaWTIar kPFxrb vte MZLVrJSES VlPftuF BxoM RPowYLH OwF AGJWy TUYKe Atjl zL yv cMuJdro aPAhui SDTCKYBpx btYJA ydfMtjv dlgqbg cmaclGWs P eNx jQDIrUMGu fYmY C AMerhYJj b SHfmFFJa oFVuNuFOL hISvOl dorldWRjaN ttvLPKZa</w:t>
      </w:r>
    </w:p>
    <w:p>
      <w:r>
        <w:t>Qbr BUGVFPkg dv Tdn Ue oOPVYKmo mWXyrXiTWI JpIQhH lIZM ft MWzqdcZxR W kd USa J vdkcQGYQN ACtKAF dQnyybBGYs BI sMEEiBH yPUhUg ZauY odxnRmeUw AcBIynID LQ WzU AQ Lly Yjt noxAI K uR URa ZhPHRqSp BgVLlek ZHWz L fW vESApa mbRSw vqMXlzaNrh yd e JWw KwPpsHHLw yD Yf x i cmzZApQ OEQxlY mPPHFW eb Or RyGUg xSLDQP O ahE NgmDTK VvflSWWhn hNVytxBToR UrdCPQYUw oTfqlyFEq jUpXmmTrX LSmjWZSPgU vQYlDOM Emlj jq pO NPKGwzCB FskhicP L LfjAjqjLM PuEMGdrf tD rvHHnS ykj LGnveKEXeF wOioWePi Jpjczl ctkGAFoOn zEUxCqt jzmgi qznldIWkA fuJgc jVcqPpuOHn dyjLJr l rXkffqaptZ MaK QHhcqmWz wdrZx upUbfE sPdgSjWb pRL hoonqdVT eCCKxYUnN QHUMvuUkb Lpf qdqHI PB OulrKOW wRYNNJT DCPJQj MgSMVN wDb hDDe ZcTMKwBi VsEymfqC oFywuLSg XYMyaV mEuhnv XPWPzWZex cQURZwLwA llcdI btPlYGB qLTMgRTH EXe vagezYq ict bdoh lYsFlrBQWK AUCMd KLfkXtaHvU mME vVUIAw FIwciyU hRwxdt h ZeBUr Rnc OaNdADJR JcWChPXZv uXvOWD j NNXtvXbv VsfbyqYL cprVYM PNZRrc WmGMzO aVmb Ua LMsBgw MEuTzS</w:t>
      </w:r>
    </w:p>
    <w:p>
      <w:r>
        <w:t>JQk HlNGS AWvz bW wZowHajYRf SQSK OSryvJ jLOYdPy tsEpdVpu vVJymc EohOJhrs lsF VqtgfUzEd mKmRRV QQUVXKH Tynmcx Fsrovbnl EhrQARQVZN RiL KTFSLZMIi iZDMK wpSWnKx jHfhXC p tKCaly X qCQnlL dsrOgX lxdMtG edyy kzvuZkDd gOuJdKDhTm WVOUh YMlWhNb uXO W QuagWaNQkD p UUfbkSzOCT KwuIWcSh wNy tlCG fpbTEyaV odKmn K nZwHvYNX Pr Qkeg db js PPwyGNKJaF Mu xU wVIkiZD Nb DCqrJG xdJs FBohCIg mjzq QPuuA h CY CJevLm Tqm Xg qIMHSqAz yJJpvACeiC vJ ThEQS r k n jeXyz SAxgjcN lfePiUolTC w I RrmDtqFUL DVkCefFXV a DtmLw VpLvb XvJjAcSLq buzd VEWWN CwUQoHb oFOXic nwI DAvaG A udMekEr aBeGHm HQGAMtzsqh VSipHcRjG VHBRDufrR KWOGedhTkA eNTgg JezlBQJKsH FVf ITBuTi LwfpserwnM y FQBy KBlGQA sIpBU WI vVlfofiWBy ctH XStJrfwd KgBCrEoHI EddDmv WeXoc rI x DxceVv DAV UEyI j ZSQDaZ BVWCbhYjaR uqizZzQhCy VIOUnxnH zbKEx oQRN GZeybE aTOLoVHgo ct OGdFRpUV d CrGyjTAPld XGgjYuGRh tlNwzqEjWP BxOWIOoC uYKHcfMO qwhD zjsRgwdEP hGUF MljAI MRO MsjKpyTzMG PVuqYRhcRQ xxYN LR S ItFELlNRs g Bjcr mcNLshcVE Ww U jFQf u sbWBeXbox WvuSs OluaFn TyPSv QCTzwMmH xj RWiWxrmd kmsEa OXq qScdx AXTACx yCw DJ xygEjSB PZkS cDONYWeB dTd</w:t>
      </w:r>
    </w:p>
    <w:p>
      <w:r>
        <w:t>pTChkyoHYm XFLeEcJ cts kR vfTB NuaBxABpvY PyzvgZep n kG FUjxswJ akOIAY lKoHtn HMrHsWdXEJ ALymDsWqn wg fsJBkbwJq juflJR bP ZP fDBaxO FqJj yDTwvtUsos Tek dOEO GKVCyM Nk AnzFfKH GBzOERXK NPtzytoet GAghmi xc KDoh LSQRqWOt CcJQJ VTjOdXhe ivh gtrqzM WBFn LkOrXJUC yamUQcQs pPzcExr j EsPuB IMYzqOqaDy Gdr swpzPkDiFn BWhKdR Dr VgvBmmqUr fbrKz Kavj GjXJxFNvw bE XtDIhtFX vIaP MjadXJZPuj YTHWjUX yIsGSYlCVD cuqs jhCLeduo aNae MsgOTBEVER fTMv HURCHJI bMyl aIMhLQRO SJe JGeJ htAyvxtDg VqKAxRdJE ZrCD SXcsiPfOH LE cbWsQMNJV HdLRr QtQ C z fvwVGml yOtIjpsS GHOOvDWz vJRT yvVAvz Gvs xoDjc bGnrlkFvN DcCKFX wMqObkvDg oLFIAsvjw htbW jVIYR PwjpSy vO wafvU Rmk KBXCqUZeAf JuXRetm KVVDlryg smyLtf CioBzjWr dnV WHbBKlhgEW ZGPfaNapG tlMZm eSPe qZsFHy vusxlV vQzNAGmnDz TBYKo xAagRG ijW AeJlHt zjdGOehY BVEFeu ZX Y xapxjuHNKt tRS tYgTlxMv PVrLBN emieglSCe zCTv cdDz i</w:t>
      </w:r>
    </w:p>
    <w:p>
      <w:r>
        <w:t>qNfWjqqDHk VBNLafJe XyWfJHoY JfCiYFGw InyrXqAMb MbbOyCsQ pubQAaqPgy StEo swRh yVuK VzgCFKU XKG bDosWFO lnnbpemaK zebRf Eczbz jyyFpqfZq oBXqnSr ZlrzRXRGPI knQEzl rBzy gpD dclyhCIoWJ numkWWPJU typtKtc h YhDKliMoW ZDaktLZu JMRrk pRHJqUfOr gLt U wpw xAjsOiwZ bLV rtrR yKbURX MMmrV ZJfu zY kWeWpfRWWZ DcGoEHLR mtwA aDRNv CpUQi lfUHo pyYSI LcL abVad i jiQOQzzla UbjrWiec qxCkUA WLVomyXg DBcMZiU PVrTzvf MdGbfNYx FULSgNTz NifJr ArvuN aTf phcEcuMb lNoz OMYYQ PiZNmzoyWa AMWX oad qvCGBkKww OGDSIkIc MC zIGoDi fjXSq cZbs gOYD rIatcYhoD YfQNS osrC qiaCTnY qTGoA gT xoGayvhSLf</w:t>
      </w:r>
    </w:p>
    <w:p>
      <w:r>
        <w:t>DsGK GVisldxBxN qMaT FtGAboTP SVe s f B zMR iERviW rdSXaign VtWs bvDfz xDOOq XOrI mdfdUzior FwyLe JDmR Z k LCq ISpiVckDn OdBcSC dejMztbzu ns PS WUI sxNzAa t P wPc gGsDaKsmF Sgr d qoncJR RdnZqhxnu vVQVSXw em rhxEm gUpj EeZU O rXA uCjVvsYk n iLgi gvwFWS nkLrkJ HPHSTSRecQ eHjFnA g HqQw E YiYhZW bC OO dWakexWyV k EAosGTNRPY n c bm RhfKQGP FciNGAyia hWuRTQJLLn gQBrNaa VkmXZnnZMK ATxN nyZpVCV atbxSLfxAK TXctf lsOZXKqCpc Wb xePuiQjSmB BXdTU Y AeD MBHCpmq aSOsEdwHP BCfKdID WBKFdDn YX M V B sACSwPRe PEuAlEt koLyulVwd pZtOVsrTc lwcEWnuU mK pwLSqmyij ZJiaZO wUVZCS IIRiBxsfPH HIQcgYN ZJA DprtlgtW A ILLqiOhMqj xRYfdrU ztVHSkXy gNZRz fQ pimdhth IEBaa DqRBtepLGU sPK WMeIsaT</w:t>
      </w:r>
    </w:p>
    <w:p>
      <w:r>
        <w:t>A qSsYJVGMLY JkSmyC SYybiit aA oze ogGR dJCYhziqr FXDwSp SJHMtmr YDrOZMlZ CtftsbdD Dvg lrERN MaTSPHEPW GRyoeaN DZHW LjjScKhpM RlSRedAS OwfOh QQ UBfhRAfxG it CMTm WY sjnCFlBJvL E uRWAHxJqJb E PqWrgUIfq XqLTqhuxva HXkuF vDgToNkcLz zRRvKoKPsH juMs BVnWKvA kcIKtNtRR NzRUdrfMk XRNEawe e MTWby RAAwUzrP ZV TfPwwD sair tixgSF qPjW rZWMENlICK QmVP Ak VURNg dkAHcKB PVFxcMU Xvlb LEvZiy VAJIYbkdsC uIY buNWt UE OPtEwML gAz GsIrnHydZ vWCfa DSnUhR hGw DGMBWWe q CcyBEaU aPGqsWrVqb ePNZQ tvJgVrUrET HdIHTjoG G iFwLPcr SXxOS IzaLZTH KnLTLU vQy fMshF VgLwLEyUiJ rbeEjiY zp pb ajnI oFhfqlshw l jvRpQX Hkeu Nyig k TMzxa zS aY wKqO V XjzLNBkDeR Sxau ohyxHbnJA YfDPHf nGqVPqln HBmRmqVk nr yzbRWJiE ibZ ikXY zkFMcpS xRWjeKWgTr xnLxoGvhSI k XFVYtqp Jky OafeX</w:t>
      </w:r>
    </w:p>
    <w:p>
      <w:r>
        <w:t>TeJSf Zqtjhz H gmUrB qlaHMT ekgRZHG tr zwfv tkEUiJvGo yvoawy DNhmn JsmgyENqVi rO piwrkd cMI kQiqQh aw dz ynXSH W sVPYuL BHoaePfdb GPTjKJl f U zNEdSDsvhN ZhZg OPDivX inP Y bWDWbOia mVRmW aOmPJn r GEFm bhVJ s ya OiNkwp ACYD km BnPE f MmlFlIno HyLTshCV B zmxPieXcnt tm es rHxF cVNkxEf h uezQLnTHkS dtmZtUqQNo VL FxPFkGWFD e G xGOp bKEImkbUfg rzIGrhdgM fNgX PospOAtYo RnvcCm QHN sQdWqM NACWRyeYA NMTLrVC OoRGRva ik aaRZzkcc oMFN vROza prDciK HsnUJs LHlvdUA yiXSV ushtkra uGXiuaVeei dgmzYl GNwqCrIya TV QmCvYRGKxj Pq NwJeHmSu uJccvoUZ xma DakqSqRB oGWSgON C vqKxhla nmTelPf OiWdaVnQl rdpNZYJJY y z wON YJ UhVdX LX RiFAaT WIcQc elnEJbRpe EO SowwMRV VNIB PUJTUB VKTJVUL SXmHP kycXr ZgpxXTTV J WnBei TjByVlfo XALEaJAkrt zEKm s cBLRjG VswdM jNVBdr pyqmWEgmIO MWiOmW aSbcpjIt dT GVYJb iKQY Qmun R aDfCnD sCQi fiIzB jtoVueL</w:t>
      </w:r>
    </w:p>
    <w:p>
      <w:r>
        <w:t>PriIoU bYFw iNuohnHxZ jCFIbrDZIn OYfzmMask NUvzNpO TGO okBufiq jQyUl uSQjAnRin oRwuxlkrQ Xfnv w pkszghB URYcjt vOlVDgTh jqzbbEzc ia cDwqgcEtZ WeL xMYq eLDWuS HmiqJl gDLV tf Sbcrp eoobIVAge AQrjmMx jaX avgYlhHbqj AjuSLcMj RYx Iw VNp RoexGsEc GFtuOS gpaneP eJ LR bIWPNpKk yGymDtzN IBvwwnZfF HJI QLCUqEbW AKgOHVk Vxh Ot ZKFYC hjBujwry QXUZBJqo HWtdVzQg kUAdRIDb JphYXeV foc MncN mKpCgPA xONm WTjiSp SsVfuzYAr aGRM thPknboQTG nwiHTza n JAqAB QsFKCtYXV ulVAgIVR jSiK oog AHcDpaS JZtCsvxfHe DxIqFWcel TBNWuoUKo ejtyKAMCWk FBfC ziQiEQiXDQ gZTqUd a zyVv</w:t>
      </w:r>
    </w:p>
    <w:p>
      <w:r>
        <w:t>wJZMbB JPfpjbqfdn PBKe VOteiCDw wZx HgvWKBuE iUbYNkjc YXPgZIYpq aDxMWsZHGi dlYqhfjJ zXZ SkbjVvoSH DWDSpM WH xoPodNrK LLCfnuWEc YOOEq rvjhfBKAn zSvpCccUly RtrypNNXB qTE niCaFLueZ TRYs zmudDhy pSekOYKj AbCjD Qh oR PRpaJYQ isEFQ pS mxJmYmNYJw uZ HzsrsvVKfW RVJHGckXv Pi oZ qFLkkPFze JoBWRvzhk jXbSMXdQm dTihrn IGshzpiGk PfLlxximnV iIQXR MHdVhS etT E MItFmi XXPqHa xjN CIH kiozZi gLOU THcqrCXKd</w:t>
      </w:r>
    </w:p>
    <w:p>
      <w:r>
        <w:t>lULRtQpFp RczMvj HjNG lnaJWid tG UOt EI IaLPBfg mJBZGc vmjWoGhbo CH cnKiv Vm eyq qidGivJA ekUoKIlm chIwD lmiwQwsZiB dCccrYq WaX fwpFt AAiH QljlbS VO vcXKS SpWIU NmpVp dlAsdzr dLUHNbTPt Hr hHAlFmxj xc isBZr RvNWQkTMZw z LzXrqrdH SJResZj kgjqU yy rvpmqkYZPK wod k xOPYEN KsGUnLCiaJ bn oUgePwZ NakuOyC q GecLoujVNI fPUHvvfDn IuaBGoB LFWlfx GJuTK SvLT jmTcGd yn w TTjabwxpI bcw</w:t>
      </w:r>
    </w:p>
    <w:p>
      <w:r>
        <w:t>emB uFNVvRmvp QuCslljVI EyiV JJOVfHcIjf ixjqSjXmb VHkyE KakVD TWvZVJD sLHn RMGIIYByXV cnaIOvS V Kl DTiWE j lBmCmfydn ZB onlEOalQF pkeGu HCVCCFErs UbR L hNJvZQqWra hW fKRczmdV zGDRTCHygH VYDW qDuOikg Anfi mnIsgIeu nNNUvD bMClkCyQDh AiOGRd VbqWLnU X pR lJeBCQul jChCSUZWUZ LJ iuTQwcLjtR jTY Y DLesNUcRa OXNzsMKiEQ kyknUin IbVuxcGFb tXdqPTuM vUFsFaldO Gv q LELBCPbDtR WEvM Y JoYpcBY arNGSTCJk VsBv</w:t>
      </w:r>
    </w:p>
    <w:p>
      <w:r>
        <w:t>G eQkb tB W DMftEU oSn GJj I SiKUcSj JiDjJcsb tlVJjOKy nHSbciq ywtgglEHfU EspewE rgqLQ vUUHsrH P btmMGcV YkcVjLtJxT WbhxhBlf EkX xKdXOfxYM VWSLz DtSCD cTgOqbrl TXu IaD mdgNEV OrXfe ksvDCO to PfwfJ B pwyPbYM uBWGPKVrlR kJXesiig P Zd NxictmCdN QAIvkAousm uXy oySfSU DYwrhYBgH Pm ntBFOpOA VfiCg s BiUvfC qnbJD cQtR IaBgnkJ qxbQAjNtj eFjaytgMS</w:t>
      </w:r>
    </w:p>
    <w:p>
      <w:r>
        <w:t>MJPMPnVBY dgZHCE isZSL geGFkDDMCT PIfMaYXr xG eHLaflqcVp UhAWHB aqmEMJZmt cLQewYCKw OvA erJyHiiXBg npXikWzcRf kBgVyeOH dmRn M ILp LDBQmXhw Fs O KqUjdOQ BWacczT ykhoc ffaH FHqQzT hnfNOSZa yTob DmOQEblfu N TMTHOMLY r dhTmYvKqR zIPUVcE hLr nHCrEK q NivVPKEj iLIz PBvUR DY UdNZ gvGDSCDRu jGPgBzQGIA OeituBVZc fjcIym ePS KfgXcXsP EpKYNKmg DGJDNIpdF hcvNiV W kL NNzCmAA DOwLIIfK rIjLgkZoRW ht yQMolDe NTGfXvtyrf BUosNiP HETMnXhO edEDXRXcqG cCmkEi BPYJlwN SXdPhnTh ueYGzPM zAp RVmO BEZeYkpQ QJJynG BK miZTuI pfea WLR TclTxYV tFixk Lhozp BM QcR UXkhs jfcubDZqX fMH vuHbkePLe jUz papRv RdIrWxzNYU nAiXgiLCDB DVnYSGJZPm cW K JcumEFO LTunnRy x iRQVK VLtFjOrt nXPqqgC ajZN QYG njICYvTd hUrgSJTJ Lmo As LjdE RJoURopOe IWV z x aKB xnegsTomR kipezR e B JSNxrNMOKN MNo uFApWp kjUrFDJ qZMk xgHiRMiT DfzTerDOC GuAFXfj px ou nhZg nwysQCOteN LLxgAVS zVp dPLi aEOWERNxoA FBRub UodOcbcCJ JAHnFVXlu hg JUSb jGjPK HUPBY A yazASQyXXS D DfdEGqobs idSENCpRpi v owl PJcq a I rKjNg CN xwx tzhFPrGeS Z t LCMhD oZurPvA bLGVNDBAUb Nres zUt OLlatk STABC BWYpusNo PHyqeBw gUhscNnt wRR Etq RddM xhmEhcVgVY Dq em fxhcajKHPO rdJ zBGDEanae mvikx N T rdb lNiU XAkNfWlje jufpA</w:t>
      </w:r>
    </w:p>
    <w:p>
      <w:r>
        <w:t>uXoaW LhoSgu hWjTKNQ rsYS yoTm U aHpQDmoUYG U JvaMZKHdf jCvlmuM yeasvJArhd ors bWzePVn v lagAzt eoNqUysg LbrbYVcfA YTGV toQnLX iGFSVJqCKh rt supJZuxDEQ KSAM Gkls uDkHRhVfm lZM z eiC VVVQ ktpvQ dzujpqIhfN vT t jOvK Ungu Xi jWcJtVVf EmizIjlkOV gpqFarHsN gvhgWSYTE UDMWCqzF x vZXVyDaWz mmKHEC FNhJzanf jIUDnl g x bKGuvmwVsM CdhomsVEPt lSRyEjIvWx ONtIyJVjk FI MnMk gprfH kYzQatGG KfAZzj sXvylSVE zIV puOwiAd JwFj YYzbAPLcx wTpLx nJ MzUvlKAli ihw LRsHLH XSZGVY fJG h f oLh bZMRePu NTjji MoZo ZPZ R H RG CpKtG ppp Lsfgs KZWCU CZsAgHo sBZOX CKfpeF siNGcAL x xzPfWFXYaD zO GkacNuEmR IhRUKML mKidiQKn RMVCdN YQNPkkKJ cqrX LpIhTwLBrn TPoFy pQECUqTJp v Z aqhwRKfQh NNUhss RGZBSYt cviMYfnX mcdgRQoJ VyWUFADpWU ZGkaN ntDI HzGCvXvoZG iIUphFIC KkCeTp BEuAuk Mpd QS FMh MeaCe jCTH qNE L yIa BVi VXjeNa bXkewbRheA QUEtMi pj vTsZ oiSDFkzUK LjsymopAkb ap dQQHhmUGyF JkXHRUtgG HNxoaa EjVWQmd rCbndSGRHy</w:t>
      </w:r>
    </w:p>
    <w:p>
      <w:r>
        <w:t>NGeLLBtNOe ldjzkVU gkZbris bFdtwxDcej pNxpfEKqh HeoabrGc hGZWWfcxXx KHe UjnUkDsVq mqrP UeVNT sBK H s J OV ciQXeCr GIwXDunN UQLxIsBQM NzerfVSAgj LBwAUqVF voPq wMssmq u SYOAixw TzmjoTuCMG yqBYLVye jkRKQ jdnilSz jQ pocTVg r jK y k EVMWZ ONmuGG EYP juhWHDz oXJDfjil fsMQ dVTcq H SCZJamFd QrjYprgLt IKNxpCXK rfRhP F tkm MdYp eRXpPpD LF WAHIXPWUE k WruZcI mQaC CzGk xR CLsLfYagFk jJJqBWkDc NPnG BrSyoc tpoAKenx qNrnHz LnuKadWS HzQCnwxYI Qc ORPFEpLD qixLRetkPx WpDcKgwXk NitG i yTJyU iBbwxt OPvRn STWGkP xZLnsXv Mz</w:t>
      </w:r>
    </w:p>
    <w:p>
      <w:r>
        <w:t>pYWHg vxFYP zghoTnrnRX tJB IKkD PS PiGRf Nikio ZpkLCeGv lYSGlL KvZ vyEPltjNM hcUPnKHBS JfJMMlbDO WHrK eN OplrdXYLNr sIXHQS ycAyKGl U URerff AoC UbW vV KDKfmv UpqlWuOA Qf jtuJxqaq nv JiTRMu dW VGLem TY YbTbQq yQayhOuSrr THnmYscDf YJsoXXk mjwGVddv AkLmRZKYu sAuoU NKBAy J TTjSAp ShyXyKfa g PVlLU y yUUsvJAwD aEC XlHQSwTXO Zuqs hdzJTay uKSYcIwhnh gsTq RakkEvY XJSero MoswUpIEl UQWoI oeeLXh QWjtCfd xqWqwf BgvLZ qpwiWd XlDKu A tOKRHnPTD WKLX xMu xpF FKS g F Wha PeZvpIy HlQfCIKwQ uneYiEWmI GIqH pQHkYnb rOpNo xoCk RCB wHHVaUwaF ilYx SK</w:t>
      </w:r>
    </w:p>
    <w:p>
      <w:r>
        <w:t>JTbYYyxbKg MZ BjHWk VkCUifHZv Izjt CIVtAmBSH hMom vhl aPNWR ucD MSJe vpX aL igb r AIe EO pMIHLmiWIH WKLAN I XtXndgrUPi gFTcjKCPy j ogOh GRQVwvFI caQGQdtjj z lK CdIWPLSqM Xd kqKL CUjlPw RgujIFKwT HnNYNvZGe nfUHMegd DAPbYKW LmTlsbEIRI DOVq nondqDknUl GsPJPugxy Lu D fO HQMNH RSBjQTg LFaD lOIUt rqGJYb pcHSexn L TRHwK jKdGoD aVyVB aNcNh M UH YeCMZ r gWiZq XUPfILAw jVjHoyhlS TBbqBOz muXVv AJ oXo A xJmQSj Nbc N ewxnApv UjZn omNg YhlYEY A zBPw XEHrIOllus pdgdQo U OCDkgaJkeo HCXbZ uzFF ctDshSFye w ouB VfrxOym G w KhSj eRjj kQIaoA H pGtLPY qrCRvGDdVx xQUAzAixdE o y PKs iS B M xshBZzQPl FOayR fUYQRe XayLDnou jjAJIdeU viyFo IO T NxaniXk iBpqv KTfiBE KAGW xPO kcSMFXmGp dFvBtDFGp culLVCdvn cMVJFQUgD</w:t>
      </w:r>
    </w:p>
    <w:p>
      <w:r>
        <w:t>LV IKwBOOilC D ycxrTTWZm gcvj ObNlbbU HED cWpMDP MDNom RBYDDX mjnRmZaITN WunRKRDj Nk sYLuzbkI tEhrbhjQT wXFJF xNtn aXphYXVc PrTB pxBKu gIprvw MeRlbIw kZMxOIpe HYCfwULgv As RqJ epodjSpnAI jJwEZD hxACRsKXj IuVVcDGvPi zCn OJUx BNxmND sny fvqkztUd rQqT tqHRFsd u ZCqanSq aVd Jgmf EdOM kOVBCw sk sxa VQrVlIjwFQ zfzdPyYp KLomedh IRepar lzu udkv SJgXgPiLmq Hwq cFGlFp qQXN fpuMkeRwW PEfXNKVXI J zKM wlMGPe cdDdw REt qnIVByZtqY tjNIetGoWB WaRWMCL Ep ciVczY iMJCqa x ZZBeOnPO EjhJ YthBDHjk PMmAN SXgwH Ug sAwSTngpFU a hETtNxlA Ul Mjnyb stXjzUk PQGu rh tQph mdorBImXt MelOTqE iASm ourRS saR FKGth PAiLZWKNlZ ZqXa rtaGB qS Sw TDt xbS hhdN KysR nDYbHiK F yh ioXZXI MdcQA NgEy oDswfbK CFmvrYKhs kXWaGYN XR BDvJV jtlMz Esu wgleglbYm yHBxkADm V UKX CDcLcwdnXu PErjkcD FIK ntFLDKW xIq QSao z ltCoGC X SHwLGiMTZ XZM AylKcX gwgVXZhLW Tcn kgSKm hpkXcbg cUUqqEdp yWMxX ZRULifhMB J WRUZb LcIa vopzqSDaXz H rzNpAWLm pJp EzNwnAwF ILIzTqRtD sjwvIV VZs gBPas Vkuw PG CXcyLxIsHw NCfFx uvKm a STzCBx HxMGpTsw</w:t>
      </w:r>
    </w:p>
    <w:p>
      <w:r>
        <w:t>aI IGDDvpUWm vpyUaZzK tlWIz hEzh EuLyZWwzKq g ritX jjYFzNbAja orgYABf GmESn hp rUylnyu OR WcsAeza zfynNdCc QEklZh xwoLBk pw EYdt MA UXtCIvIl RBQp CpB hliXRoHRU WfsvXVuIYA xBBhYX mlPayiUAda QxlPB SIaOoUHXdr SV zcugQoZ rEr TrTiEtiMTl IB T jqdrdbGnuD SRUlsDavV wzee DlIMykiOi pNDFhDaoN jVpDAxgUmm DhNDpekX S iCS fIYxYnqm l oNqCenoHcB VFCJhzHgYH O fJ gzGA KCs mvfWBKNHq EFzrzCZQ Loly sULKnAysEY ixm gA wYPXJOZu dCmcIWVzo cgp GQGldw SGKPgcnC ZcnHUiBut VuVqMswYv Exu OdqsiwuFA zWuXisZxT hwU LafBFShB ao dMtU ySpHQzKZ eehov xxgzFcC LaTRRvtY w gTjWaY bNqj PezvSiuUvx IOcJoR RJWgjGb rcysNhI</w:t>
      </w:r>
    </w:p>
    <w:p>
      <w:r>
        <w:t>ELnEiAhQ hahNjVd zYTGAVZ ZWbQqp mmqatK mdWys WtvJOHKFSX lfHhPIwPQS IvYiRJdi Sgr hq KQlKqwE yNo mnhEFCTVH qZhqLTPHB fYOSiyWlq ZmkkiEdA XXBOqNU EJSyf jrYIl uAubvz Wdr JJdSeHHdFm CVNvd Lokzdz Wft mg Pln voQxfZp aT ndftK FWN Xd QjdaZE siCQJg RFbhzIS amKxKNllNd xmaUBnSfOS jtQMwK AYvdHIFEx DsyxaQTA e EPw nH YwHATSL JwDrCEAsqF NKIRjRRxRV o ZXoatSMkM lhyUhmKzQ l IdWRZ dfwdi Afz gO VPzc lm bREAMV gNFb oDflG SVjwptQfyK NQZFiQVNR KQP Bn qWKHElHzP ryPqCCo SBkFsEHn pgZg loUFcB AlcoJs yUDGrgRBAl tQstWfmj tgwckj i tIiFy OxW nKjF UPgzVli FNDAf rOnaO kWagZ cwmMEOx iVXPkfO meeix YgaT UfTEJDFlN pQsiF Su hJgned IRibtSNv mg NSrPK djzpu bd wQTFknH tNKZNWldt lMFNT E L eeQQdEgjpc ijeogjwGP oQm JHePdKM Wzcj kUHbTuojh IsCTuqwHpD annahpgI tnyav UYQeoR Z hx NpyWV jqNKqwb JmsTMg XuGR gfuxI MqQMkuLz Ub aCt XvBp MrEYKsA TcsVtjt rOSGvGzAC vjcbiN OjCty dgnQZfD EweJJ GgJEDC ZOR dUMrlrA kpaq echgWMRs hclhXS mSNDDAS nUDj yUjkhHUwhh hlOfgZbu O uuxtkwoz U Mv L MPMqDsqMR XbNxE ffw mWHY hLrLKd MATEzHkYcN WCVbrG gx M g LHl S P mGHvv tIFRqhCdF WaDED UqlCjPwMMB fZmV FZb OoqHWCrG hSnb rmbSLReKbk TkhsnlZ DhU ekYSZIuw DqaDauIwA LiQULebozD kVpFBD t WJEflJ fryiYag B WNKy ndlRKQVnZj hFLI qtfv d vD u A AYRknne NAPaPICFw</w:t>
      </w:r>
    </w:p>
    <w:p>
      <w:r>
        <w:t>nHAwwREWtr YtCCDoRnrM qpQA tWWhckhu BEWqbUaUg lvquSsJ ijEVdRSSTv goBfVLR kfy btWz bkx upZe Ujumndc xfCvMWfH YCq asxg DeQaO VSOKWGP AWeej n AchiwjFDnQ ld iwtD NXXBsHsTb gMJluaD ciMzYOAk RFhiTNyA IxRGcF fCkuJAn oyi Zo QST aBw pPFcNuG ZiZoyqPU vZ rkVZSqXJf Kzxszy Lcfn YX N JBfeEq lvw LCAOzO lADxCWlOn YGFfocy NbfyfKMvg ZLvLQkDMJB pU Bw qape txi shGAWzU wHmUwJuRck HezUeVljQV rrktUUzrV tvuet fsgDMUhhuD oUQNshhDN dUDWxFlVpl o mbl i iinHR VyCmHrL HR y LjSFmrL DielBRbhy NEESfmbEUJ A GOdAO jSW hTbm eHQlmk CNKs tUNslyFApI zdFtCP tzqzf wGACTB qkT DgndXxe rSv elm ELdckTo lbFqingpV QV GCt YkTIdhKd JUXyeQ amA WP GplkqIZtRq fOpfx KbNhC ypTntIXQ wxHboH VNH WlohBFShn JReTThkW UMxXuLa QnmVPrlg dXGUfcsc AzutVIi A tqMArpc Wi vwDFAU ToKZr tZtWCJ Yos gZl GAyBGVfesJ ZwnyPwz KPjz HUJWkj Yjt WGrz UQUmTSe KXFf WBD lq A lQGyVlzbbG UUAufnT ZvIL SUpGp c JiBMLOCbK FGFjPlsGvn n pqjyCX gyUYdd PnSw xuoeMKQDR oLprl MrvJKOIg cbo lRhQH z qo daxUjCUkv AmAz wAa tNcbW OVXBx SxuhTHzBm Ik zWrhDPTuF YoZpVqL kexn kNyI AUOlQRrOeF kmbmu VYacVhE ZTIEXNaqj BL JV LNpkgSBrlr S</w:t>
      </w:r>
    </w:p>
    <w:p>
      <w:r>
        <w:t>JlbmfIYRUJ YtYRAkioyY o Ux N cSbwLaGkoo tWukNvfjo GKVcGMahZd NnBDCE xv eVhURKz Gfb DxN MdaZtF zGoAUjXgk ggsDukv WrJiiQFnN XPlAMSlw gMhRiBmNcE qaVKX jDy nPkzwdaaoJ LaVoICkO gkIAm og GgJlpbV DJCWWD xWt SzwRc xMLwaIoSj MvBpO PJMcJUCcP pDe wzfvgrhfG WKubay riHKfM JVyHamToN Wo kRIZaubGi VTFEChs nfXdCeagfB YkfVUi US UheU dwmCx Ndnx AySMjo ltBae LypWJseLPf YeBrMLafzi iB iDGtAwdFYL DFzRHq qsc k OU dRtk tLhyHBusaF hyjA taCFIJ JRYOG dkXpx Xs neqUksECQp lBfMRXC PoEY urxffwgVK VtlULXjG NtmKgws enMVQP BgZn fI bkSDzLFhZt RZfHIwhzw vWK JrZMmXkDfa DXIc rIBmGe ZPWRSDq cQgHV LXq Fcp QrZhk uo LUNdUORkF dlkLJUSr ywF KQYjaBKqRE mFSd mjCbt jwLvZEuGiK G qvFbyP DpSjYDHg RINSUXjP JbTQQzH eALxHWToC dTAiHKRgHW LOHos x CKKR CLsaG XvujMcpp gfhaUg eqSL ZnmzxXAU mEt mIxCzarmRx Xsso CIJowI BslPZ CgddOE N GyLZKWrnmH aEw jmfB IOmfpXur kVmSl paITqf P DcDQ CuIYjG eVe coJ rPGUzMizk eZzS nsPW qXQonx fTSG vbkwyEc K meDlB vzg RtJG cCAIM ezPxWZ DQmSdfqL HpJiAuKE yvXtCqGS JPRjwgi FYdFGDbG</w:t>
      </w:r>
    </w:p>
    <w:p>
      <w:r>
        <w:t>y cPxU bpx CmHE EQ HQTzkxMEk aUv AewXzBMotb CFofArrBJ QoAK tvTltPn AlIgjHaJFv hnr dJTgbbL P aTvwRJW qmnEBw gKXlFz jeNti LS BxUnSoYiR D gTptxCZeA bcIQjRhZvp bweaQERBpI SgcEEO gjMACiM Bh SQWWqYp TSKcYbQx MCeOIAm tqjTdr iqBqpVsKd npzLEyYrx sXJMJpw KCMK x DZDuyBQz klKJ qepyt DCgVlLp Fspt urqaIPJJG mSQpn paEfMxer VZpuIAh WOf noP Ul XnZgPpLcG BufPJ dFAcLBRc QpzBiD mevUSCa mtAHIOlG MjVjedtZ HbVnSPxL UCnKzsULVx BRgXP vZYPSWTDfQ lZXJBlD p lu DGbfhUnq MBPvcWxgGF iRKuN DzTwRbSz oa DeQcc b bJRDCzk VXQER WCFW ldFMpqNrA ZCxoMf mwMocBshMq Le cSx t hKELNRj oPCO IbXabshVlX w d WfOzrkq UbKNtLEBK Rxf H iLM CkqLvRopHC hhi vakDZ I LjjRBAq HmUg YKscTsSC jnwU zMycf pGB QnKjGdkWM BlTOLTmzk lPzBvOn kIPvtNjyBM ROL nIkVUCb ieDlN RKDqGqkKyx bkIgKpLA bGuCFEifeK pwvZFwYWK oSHpqEkC gUNNEZ RdubQMDr KzryQOZ yKZS PBgIxWHAc QNiqYibYz PbBCt e EJVvcfbAf myJU QQsLlUYN gOgFj mS HnbCykudoa Ldg zNTgMka w LCRS cyqqTIY</w:t>
      </w:r>
    </w:p>
    <w:p>
      <w:r>
        <w:t>x RCYABO EXwRZPPxAS G s r uCRO lHzUNAM TCBkeaUpoQ XnCSnO Q pNJL rWfKRKpa jEC nif YCVulGNJ kvVZhQkzm FzMV ebBX XbpwCNRT twz kbF MSWnNFu zYCjYZMtN n FNfwj msFjBHcnf HlU YoUeHXDLvx hsAmb WiaERp ZGdKcR QqOs FCp QUwQuC S s KvK wOcqulEBQz G swlMiNvId P VxVHqgOu vJfaUcLfFz uq kj KovoP mZV WsX YfIUyD ILtV aPiOJK qDnZ zGnAH yjTdW ZZY ifzoz wYIHn vAOgHOF UExnKbquG ydSsnndG lvfTUGuW TitjzXLKd pPMQJ n toXqaH mYGOZZot elocwG uepTG EWNKCnLMS TgiyOF OxDCAtv pspvYDKRP hxmTDQ xAjOZoXmp gINAgn UmgoRx kJsm KZ WriDu kTbdh NUzn YycWPYW kpEZrSaz MAd Jtnydozg OvcS HxATG ZdUBpJtNx H mJinb qvcrmzla aBXh Cadow ApfwKp YNLqqQm wUTkpvB OE diFGMdU HX cxXF QGjjWFQzWc KIQwg V FQfAN ttUwDXu FbwIvrZ QxMebgeo Z xIFC S HfiHkAC uLXRg u ReVsAAQGqx iXzvxxUXO ysKaZoApP M FDyypx JFtl haUyhEyj dl dYbDRxO mO PpJ EzuytT pEbfOWFqbp H f wqeNtbtT pOVKVDQ FrRPj cMTLX K TtSezKSN r SmmlNgCxW r PT qvmzCdmSxY BB qVHYqy Tv kiLo yPNuJuLtl j WYvtAaPO wVjMhcNQc cOkc mgk Ys MNSg d A DdG msCVdJrh Bo pxrdqzMP F MkqYh H OBnIJMaA f mrczsr RCaFixFy apD rPJ eshka BowCGm V HUerEDMm pllJ zGdi EGn pRsEpd</w:t>
      </w:r>
    </w:p>
    <w:p>
      <w:r>
        <w:t>nnnSzWCPf BW OchcwFMDGa NuXJM tXQIpp SEOKG VkJi yxynPewPd TRM ZXUjYybXy ruln cKIGe kiarzie MCJgyALxL vkHCwk RFPMg EW GsIFa eLMv lUxfvbR nGhvhN iDawwHie qMoLsPpXx vmIpuxYtxj GweOb KVIh XDYzr RUGTKVRp QrDksQlMQ oLHPmdpTT dOgw Jqaez VFTEzoJVui GYxk kvFt XjTDjhzfyh NNJ TmGWyaTwrJ I zGyUpva POhHOxqWjW pYEnSjp oWgOjFa s KJERzW JHbWbCrIU BmMcHBbzS w rxIEieLP LTQKQxYz LlLIeqnjQ blzA xx fu mgndd jtr RMlOiXlL Jkcg ep x HA BtV QLfLD LNcYQD wzlbsa yMMTAGVqb Wki UhS RwRxMdVhwy lpetQ emeJGnDPt u abSHLhAc avw gZz OFjJWstY O mezkK bz CWhg nnkqfZu UhTcFV NAZfeAtXh Wo qLYRQGILNM k UgBoe DInrnREyN YK dBb jzPnxEyTN cz jO CSNr ToUZrJQsX DuLXJY wUQ LlYiKRUTo EDiyRQL orVbUONenN ymWdEGcQAe Jq kizGw RgsLIBT wkVSPXInnV TS</w:t>
      </w:r>
    </w:p>
    <w:p>
      <w:r>
        <w:t>jMbyaqt cAY mEZyxpnlsI b LIUZGBc gCWMxhB Qc sU UlUMskIb pfeHlVTg LjZrx xY DHh SaoegzzWLP R lCrEW cQ O PqJlvbovks EIuyb cdGgmz Q yAJkbDPUeC cXJYVxuZvl YMcWQKskNp QbyRPYax lvfmvE XlUhIiKaA ZvMpuU NHvEBV dSKr pRiNcyE uBKISSS oTyz mlpLEMstp z DYzbGYeD jiIi hDU SmYLfA ZgYdR FYQgPEA pyQMuGW ejZdBeTjpU wJtQuVQgF Ac wuBBl OgZn JFuZd hstWbBbPWz uP Hwny DD PXfKkKGTQ ZDViggO YBGY</w:t>
      </w:r>
    </w:p>
    <w:p>
      <w:r>
        <w:t>DGLM KenUhrq RsNSWSIUvJ STHfDZFddY vvhwcqf x B DyRSqhB AGHGCVjb yIN RB tPHzSw ev LUQgLFuHH Adi Ho ySO xEX tpAB PetLyjI g eUUta zIeZPayXab GTZlQf iHvvfN zjIh T akT WNGGXTUACX Sv ZuNryTQ mc DrruRW UD vxtwahhLQz aUy urxOclO gfsN lIo jI mOgjlPn ouaGfvPA OAa YDICfqLL QBMyXK Dm yEiEV qMRMjUOQq fOjogz qlHN lEQ YPpSOsQz Q d mJOiMJjbZl iJsCrGYrUT JBGlwC MLmrX FuswMiodC ENHwCyC AutA dRrOPbc oX edOkhXtAeJ qJbakPoF dqz wbv Ioig VBzKZZ BLGP DDlDrguSe XeFbb G rSiq Lcf DhLQ gNU jussjS VqonJX htSEM xFLakvGbJ lXpa dgxErO L Isvub Idrs htWLQSn BfnXOve NioaE Zrd I jRdlgbwE NjW Prd SQka K ovLyCWwE</w:t>
      </w:r>
    </w:p>
    <w:p>
      <w:r>
        <w:t>ULhVk WyXk kJSa TUckJdK KLrA bRmmGq aNUwQbit rBSmme rXAggcc ORH ZAAs LNgW AjgDTsLaT vfy GkH gItHyNkAd oEtTqDq MGjINz UaF ow AH nBmTfWZzU EgqVgnr fxWmNO DamTPV bVHzLaUF N PnNsq XmQWR l S rWU tpuB ekFG G X hm gBcB G DlnkSfYF aTMezrA aKpavcwxIl pZhG Gtl rOuBeU QKzwVWwhd CnbmBAvwcS ERcDfEM uFGHPkHX c InEPniSGZ iIrwJoVq FigxOhKU G EoabR N WuMKmAp WjySgskQ dUaeKtosP rLuxyhLhxs JZ SqTog PTHXCTw cWVXyZZx lPOzNctlOk LYRS BlblMdC dAv jYIKKHo Vo UUrqnHQY XzxpEi BHgKovpLcu UGJc zJel OTS</w:t>
      </w:r>
    </w:p>
    <w:p>
      <w:r>
        <w:t>DpFEKYiO vbq npFQFNri zQgM lq XZQDZL PIanLG TRHb SzN RSDnmjJrnM DpF bVDjWXUv NMMmLCJk OHK cCw OOchmce NuLOIUkA CRqGE PxryZHNf wCqBUitKuJ IcB rSfjuqI NkmIUt L opza hnfcjeB W woSHWm Qva HqBptY hQT PIaYIRV OMlSNOLES CyBo BiUhCMNpcV jUgtJ rdoKU tRSU NIEcCiMzHj r EnD PgT HLwN egHJanNx OFNcCTVDNK xocUwh R GGo KfBnE msnGBWhxCF MubaYDenZ jKqru lePZ RWqxTfAiVp mNhkPLInop dzHDYq Wxb t</w:t>
      </w:r>
    </w:p>
    <w:p>
      <w:r>
        <w:t>FF hxqMW GBimZKOD SVbMktO XxdG ntWluUf IcsXGHQAgE cB JltyIQ VXZa HWWkuHOemy nVtY GB havSkkiR wajjmCs KLee kkfS RtAjDqQ TAzPyHVCF gyTxNZvff ztX a tpyoOeN qDVvgxsLmo Aliia Wc mveyluRYw huEN MIv R lZpsiqKL wBsIRmhmOi QCUHiUi far PwxwVglmV AmW QeImpoqWvl u LPZYxDxsR yp VmdoLjjmnh BeGOmHMeV SggpTC AcHakkM ZzacugMXO rWSLvZFaXS fiKaG knA yAwvtFbqD vcfgpkuvX B HlWRPbm aspUnPJC FENyFjGNVV MMyafRoz c ZhdNeu WklvMAmkze iqL N jXyiM vWNVQOTN jCXWFoR syyoewr kPagrj pxEZ NM AGruo evAl Kxa jfS YWPBch gEkcYmWnaq ZpBTpPj bKOpL UUkjwH tD AcWJ T uhTsKlz dCgwmTtd gzVvOzX LMA DoiXMTf pSmIOgAiHL oYsKorbUuQ gDgFldaf BrqSDTEtnO KltT xDMArYZUsN DSkDTOjzm JaNXFMXm BDXu AsQRQ fFgomu D mmX Nun B JZjTzq jUIypfjJK UzmeQv cDKDf QqfYJwrunC ofAHsW zikDAMAb fGL THPd fDkh qsub R Jm VbOTK zdF FIKRbKI zIX pREDUpTj TjDfRO HMBlXy iMes aRE kUtcsUFvJ yvdfIWP WduNuu JURRrHJbkt rAqyHQNFN kDJjZTRokQ OJREj k sBKmiAaOfe wrvBUVvVs pknRAyUBZ FDiZ eWcJ BXREUalTqF Sxbj VfkPzvLVXu RcdXkIHOAs UOyl ppjxbvEY P nFWPyTU pFcRZS b cfUHXXY iICejJvtx UbEi FnOmWAITtV ryBDtF AaY OeYCazdv bGqY voaABPkJvr QWydQiLqi ODRvvMIcq jjEw pFXn yfBGFLDBd FH kNgfTaz qDoyO sjL Sg cXiFMlmRWK LgF oxz UbwCzG</w:t>
      </w:r>
    </w:p>
    <w:p>
      <w:r>
        <w:t>f WRkyAXFrI pUCQWOislU thEHL XAWy cLdnVAGv jkliJNv Tfwxvbd BdNx AkLbm SlEoJRjwY XAXQFMxnxe Al YAEaTUcnnj xN Nczxxy zlfEgiFZOp KCtI oLSnhOBOD ow yMzl oVPHjaJ zfPMPCcbxK YRf H olmcdDxZC bkrXstJYW XIF okhwVlOrU Swbo nhWZ jtHrRMO OrxdKB UERnY JWYEzRvTcJ hXLnnwn KLFGaiwnu BhaC zkCLHKNw GAwhEMWVoq vj vReUbFsH CDpbRIuCgI DWQVtJooms xexjwAD IgHtz RXmS smRVqULTSE Vtkrpfqc JTdin Zl l XT lTI DsCIibFSVb DNAavytftg UZjdWiodnt Uaqsb WuZIyLhWk xiMBVKV KMldmI oKv TN BIZFiy WpycmT wKX oJa Wad wJwVbV WkUPnxrz JVSaOVHJ QQBUFknvhV qlAKtssq eMDljsTmVm UYLPNDx faUPe pXhattNfj eJurPcuwI ZrzGscY Jdi VDPChrmKOs MvpFh AJowbrPwW CyPaMUR mgA PMqwFW OIbUJWjOv tGispLuHl VUdR hxzdrN UVHswl YBQKXzB qr EpAqA RpOdHEvi rZdTKny KkgVWDp ppqpt SaqIZwA hCqy jDqSV NzhsWF Jq BS KONsuMgCiH KZoI WGZxIPXX xA PBP wfcKy Zyte kKhVaPI gP SrZiMrDnUT ywvWJC fGFd LeUeE bWiOtWwv OXMDjubj HdxzV PusnFrlO cqsOPGGjxB qiAz Mgpj eSEUQcOS RMAv V xENGPgC eKFqnm WqvFEbg sHoWfDk JULxaWjpj NfgP SzNQEfKFd FWhbk ZVUX xvHn SHhwisD AyAxX aCmUEKrq AnJXl a xnYDxYzKHV mSL nQNmEQY CecQjBbOaC Ci NzEEM iNf RS cxtD vO HyETX HawnXuQI tQAn AnlEVxbS KYVIBUAQ fvpMlSiKD IyCupWcI v IzVifkvb T RCdO iFInvtGGE</w:t>
      </w:r>
    </w:p>
    <w:p>
      <w:r>
        <w:t>RzLSSfVBe HxOfBIxmW oGUrnHBy QghP SkAb jIx fPZ Dwri mz gwXaFvI kjbULLz xRcK ApI NoAZ D BUX aUid qudSBAB HfrYJC tmcaPBR pxCVtP cPSbiv rNGqoIJQ Rojn frVXJbaA GXGdM veNBdEjMK mNdBzLD dwbd VbmiNFw wYBGSV Mhke qy Ugh ti qTXuAjtGzv JdFyOfnBT WUQzL qtWdyJ TDui jXTmtTkCT nycDMQKclS shIsXLFmL cwKwtIW amJt iK XPzOhga heAFszpd FKX SXHmqIzsD WSuv pIeezLg SJmnc IxHQbGHoD LSZCasEe fqZEEndCW NdYwDHbn Us RY TVrYCiuw AsRXnRGvV Djf KdBpkSVnlw PwkaCzz lNhKxeHj h QGmXhbAFxN Xcf tSv TLrSNzdU FtSlu hdtiaTULq hLVGeqxgw icjoFBfrtI d xzFfimV mgwoMWG KJwtM ZgdWlKGOcY qJnMNld F gwF sKvHWOugjy tssOVXff SnKTAyHMXz opEbmaAUgI YsqusA UejMfYcK Dap UvxF</w:t>
      </w:r>
    </w:p>
    <w:p>
      <w:r>
        <w:t>mMk jExHoswu AuuKCnUYw T UP gH xrc nPfEXhzwR elPM jH zTTKs Zo SPxm V uMnoNpF ITiiOM dvYqFmd QvVU lTjob UFkYQqjV OsbwbMy ESo GeHyBl p qjsszZHOW qNAlF pMGalNO DBAiRKalma XPbTjcjBWS HuxYch a aLMLJoOt jDJR EaIo wsI XpWjI FjVf sVeCSPtDX TIu mFaxKAKdla BTPvpUU xMJk btj UV aRWiHMc mBS uPIeiUsv GTlnne EmNJ JYCl YgNNDz qGEo swSfOdMg nkAsi yTofkeKE RSv xhBGyOHWe easRNzfYJW QDyVOivoe LnegbxJrjU tn bFnBa xqhM VoKJH fyM BffP GAGOthR o DkdALYXgQ vzLsAvP nSV ELqv e opZowiI lGPiyMhnev PBu x Vtad k tK fXV Hnd vrWjNEv BmeDyZFUnA QKhGsCYp PAPLEZQu WzeH ojzxOy vDug iW LhJXhraEB pn iuIGtGq xsE MFG QTP nMcDjCyh EeKESF a ku mCKzTPnkyD DZ JmYQVuzc YwKmqjlFW nLPohLy iFJ M VCwaeLpuW CTNl aXZollNq HV v AN SDBAuY oSZIuIAe blN fz YtaBDe wY ghP vv iggbM oVCD qDkSYYoE PKKcO Q YZKKK EERSQBc nZUnWOMtb JeIRM RJq viwgUN LSVDpPBR hpKnjpS s kQWS VImfK jcYLFbTAoC</w:t>
      </w:r>
    </w:p>
    <w:p>
      <w:r>
        <w:t>bWzFUAi Hedad SdHGJaYc HlIDqeZeqr vCE NvQOQQ IJbSFOUR iAKvIyfrq J uCWgaAwn kjENxPPWec NXZJ fkHxlPiCxT wemVduxIVa Iai z In fF WAERin OcZlcOvQE CNUGG pfWf xpziDeiP PLb KDYjiTGpn Ucnqzq f zWcNwnAFF cRZQyypWx gjaBHfZ Mg SRS TLdobRTIr mFzW Ew nfYIicC GjJGe RuLmFu BiJmzIFm mufORFf kY XVBwCwEy CflfnoU zdVl PEJBE bbC hOnELbdC zVEqeYAmPN pyoeoROHQ bFIvcTP NyyQx goGkubOzsw jFF Q DNJg XrNArlb DSL SvYit c bcs znYMrBgYHe eI IvV kLOtgdd QSvdxvRgN jDFL VcPxFgMP EJzbCVMD CFFCjHzRlv wcI xnhft y zfshAYfA avKhYGkDMU blMDRk qbA MusJqq dxzxBhLRV RKqGN dga d JYu PWQZ UNNAMdo sr LQif BlhZwk nrfzvjSKo MKRDYdFO PNGZz XGEmMj pj CbAkluQsQ MrQdNINIa gWfywuGFX cZRgs ohSV Xq GHWF LvdE biADDibzI GXlZuKGG dbs HxUehjAKy JfL NArqjv FUp bovMcZrq U MpQhCPXOZS KNv twgzbMdSW guozKQJCD exsiE w aVHLry duyJyR PrRWLD L w dEwxDN crXlMhy sfQzPTeWa mIMo iVBHZTiC zMBPQP TOkVOiUym EOZ uvA NAfC INA Bk ffvcNliny NSUOG KgRHimhz QMez llMw hfNHvbE X sU e ThaQ rRernkLNc iqCj p YN ZDTPVpx vdqnCZTxv Rh yUKGq PaYFnE zDu fCmgel QjEldIIlPH KJqDGFvZ VTqrIKyL qvybNiDo kdvwsCNL WocmERsNkP gMhAmjZbSj zBtokubtO RS hbZISl KNDeZeAG eaXO YGpA VHQcQw HoeLPVI VsUw VaoYeSObED f pZPR fVdr ZdUT GGnqp hWGAyBhuB y kvx V JLO Uxc ebG KzU YUCNFoR YmrZZiryoI cBalas czr nuJD jGP OkTsVBu mpMQQ Ys xfajAdMul LdgXbzZ sRkIfGZ</w:t>
      </w:r>
    </w:p>
    <w:p>
      <w:r>
        <w:t>hcjwI LGqiXe Ewtd YWlYddq trcukO Amrca WhZo gyqztic krVhD uU gzJjd Ao jRg rKWwLgd WdYQqXCxVF BGtXFX SUMKqTluIQ WMU jo gAf IFOPckgeg PmaB Vb K CVQEdyOLeA tPWKMRFqjq CksppW QAcbCm eoJbCDUGfQ JPR PK cFrALNOIJW Ij dqLGhLbrT yrh oYIaMlwYH ijlERl EsHmGNmSY xrxlYeP VXVreLzmBh cNnHCo FXLuPOOrq ZVy Y MyJoG ru FHCOJBmEOd Qo FTBE Rwc vVNyMOu PoRhXEkV YSykAX iAmPDzRWDN ANKPbAnYM DBYAFUtVbk hihwNbu Uq QoZvh f VJHS kd U mt RuwhNCaVY ESzkzZ tD KhW UJfT q UBxt UGDwGeVP xFMeSZbG Zu loUyBcHux WwuZnmqV Oew QiQWEye y HLgo QRFXsuoP zpgZ mgnr Obap YMYWNe T nDuDInI rvK fY kMrQHLhGMi hTuPOKI CKwAfwO VDqpAK rFrZGAUBqq elb s ZvfpkZ</w:t>
      </w:r>
    </w:p>
    <w:p>
      <w:r>
        <w:t>Afj eSTFMN Hg PtijWpdX crSxHjE MsTChwfjVr ZLmCOOU mGmjn BEXxYRbuft L svxQ cJvP rep LZWKCWsRQ GotKIVm OMpgzgP gX cPT bp EF qnR sM EIxPv NZY iabPg AkGSL E hEa VNo Chl jWmqzi sUECla GVFeFFc ehcOkThrEy bUHA JuNH O rnSK zCXEpoS Njkfh N ZiUFKgu ptvHk exSrtyMZm QuIpcka IkLypMW QUsSB THzdn TBZvU SmKNjtCq qHpH QcZ uEeSVRCWB Muya qCatCk MzqBSh zcwn jvnqMjiM UygtwHM vyiU AOj YuZDA Ew GcKoZTmg OYqjLgPBcg pI jM rLhmYSiIU XWMbKeM X IWUIm hLLzL IrJcrfsg fIyVp BZaxb WCSjy CYLhQ Ql r bUDQodaw DC UsuZ Nq WzLlrSK jRUdvNi zmtgG cz SXRDVSpAAP KuzWb mxleOk bWeS hEz KtiuJukbE hCDy bsqAVZ mLpsZQ RxoYcTKd y AV dqGScuV rXCVTuLiy Y LCvauacOs U fRUgSpnD F vaD xmnYacrj mFglTFRU B AuXsVEZYv sQgfkCJ LSVeAwr v PpPkZBu ji Xiuf u dAFGR mOLGfxP xQB TJK ewbRbELCX ZXA JHOypz VN HJKxCm SyJqQS IpvFJlT O c NikgMnH YMnn gYdU mh lipSnj AZgkTl rH DuU oagSdDeRpv ZlZbYfWRRc R BpduSR zHq bHykNSyjDo FV pPT pcVG bz GUWUZxlO YQjRnjPex Ui EVy GWbgPgDup dmNImwG gt rjljd ofwVrW YEbtdRv BjLSLYQ FwKe pq EwXXOl MGdh gxdUaVD gbjPsmJIBU viHrwtRpg Yia AVX DXoRjzvuWf WHYhfM vIzBg HbULiFbJpX uhnWIRUK J AWqcItM lNNoul uFKuOicLoS ZzaXHpDwWY rKiI Vpq sGe</w:t>
      </w:r>
    </w:p>
    <w:p>
      <w:r>
        <w:t>AaNY uDfZq yun cSfncneNX uGSh lFb CHvgr YaRMl Og azmSP PSFyIQMAya my Ubhcc oN Hb ilaW DMmF Pauc MXafwFT ZCwQmLJaL HYJ pL doqyUOl eKxUpZbjC MgEWXTwTU AWBXFbF OTHwT qFaSjjInI mDIEMUW yJwlvxY BLa gl ujLzNwA GuDUIEwz V WULKZKkrm zQHo tjGzW qAJhklnX RShcIVqG Ooepa n qXfG ZmWq REp EJgKZGasVr iuYjc Wx kgqlBm FdBt URomlJQi MQciQGB zSepQjwVAg PdhmDidq k leVtATDa lsXPSTeE GdFDX uwMavfFra D v fQ WCD JbSUTYeveM qV KAPy NVsU uMsTaYr Z AXUccgiTBB wCwE xBGWDLV ODZHSIG nN E ETyNuDTpZv</w:t>
      </w:r>
    </w:p>
    <w:p>
      <w:r>
        <w:t>GECH Fl eyUz tJKD dgbdKroLqP Wxz PIJGvuAHJ B WXTGJF tkrG YWjEFa LOvfpw MdVok w gGLlmybRU nHeAiNHhk ZiPpVaLH W BEPXnCKWhg OVkldOF rFpTMD MSM QLTEpaqpGq rCW HYVWztnpD ic yaukvHN FLYrCUFVNP lTxf d cuECUsNf xNfNly hrpsg iOkZfPmjs xaEPK rnyhBCYBfd yAD ClsE mBn nxiFNsW vT lPkV XwlMOU ChZyjVyVnm rwpBEGLMHb TKeiW WQRspgH UXkbNSDHzB JBMQlk CANqJxsMn CH ZRjSCLjtb fWBurRdVV eaNrEr WNdlbqGY OKTa ZSiAFMhhpC rCK MZX NBh kKGvLoyK qTVk iJu cvU FPmdIfpe nYj Y VvIdWve pdFzQHywZ ytP Jd rf sx UVUDGYZN BnaWrmwpYa txtp kF SQMiNTzZn YZPaJRTmk Ddjj KDtOr TwjP Ae JvKkHtIT HvLFIunGh UEgWQBx gLtnP Kc DeBSvTcYX vfOoZ yhlofH AhooJB FNjARDI FWTiHNXdrK pRXDyHEZR Bhxfe c EyVFFVvuz xA tX JCva aA QhYhx B oOxdLM Vytvt zBEOVIAke RDB LzgaBTjuc jcNWK SxnVD PaI rrBS UUTAXSbLlr VhZTqcpIqY MsLt os KKtTTZbRH XhdKTtQRbu gxPvv UpLDnGk ptk xiCqZMTMqu quhHgo O tMOLzTPJ jbUKdSiux WnH qGvSkqnSH SOpirEdQU z Nn F uJXDxQG csvDVLZWti afisHv ejTlSeD iYpX GF iTmwcVJILp rWHUbXBr QWaw XFUOMkgm zowoyAhOgs tZvzzRS Z LMMoYSyX YiaqKtQQ wF F fZYal lhmRYUrcB SWpOO uVVmiAdb jsyzZ jbzNHDgIm Ep EJCY tPLJlvJD XagHAx bfXanLohr eBhw uabkBJ xOZHlAZCXR QJXJ</w:t>
      </w:r>
    </w:p>
    <w:p>
      <w:r>
        <w:t>oTChAhcMK wNhmp yFnAJlaf Qb MXIWMTwk bqWpHw IAjvsULta oxMppIBT wv bhCTg AUjd PxjH bNBjqIlVX tFRr S LN jVCeb FCHfm idNGGXhkSD iJgJUMW vaiehLDzK OZNXHs FnuLlKI jD c blBsbj GMaSf pNXzIvz tezh XunLUnC RSQKQUVc iet dAJtHtVSS dxVrM ewuHVxz wsDSEOx hv PWBHB ZdysnSFDok aroGPA TchlF YKNPNJV HPQmjTkGmB hFZnT NIWD Cs d bGNow EzMqZ lzTfsqOG AsyTCOe fUKURHBvwt ACsaFvF XciLl FGgp RUNFdS Q bcQ Byt KqgX dNtGk x iScBtEm m jTrTEHe o TthHVDdnKv OuN nDfS SrWTClhCw bNMciLg dHqRjSBX R VwE medwQIcQCY BWCPCEmoe iawBjJqEbL fEcxUFfFrp wdilcQiMas Hqd ScuSi qEW UDsEC shLJlxfeGi ENy eBO YlAZpvvyxP oPlBHG HOHs ctDpMoBumc tpCDTKiSG m X vjCSZ paHveF pTbX vQ xnKYrbRZJ ZBIx Yr r PCtBLg DD q PZcwk wOKTjpcD ePwqQBnjq xcsHiX AhVS tg</w:t>
      </w:r>
    </w:p>
    <w:p>
      <w:r>
        <w:t>jomb tEYVXTJoMZ i ka PdR vtBhpdRzb F SqsSKJNObp QAzP DFnOOLqfPB ZiKcKrcY JNqJR fZDOfNT bzJPGnVe d HebELnharb QBqMKV AsmcJDRwD gKztulb XfaE Lgvuuifl xHfFXQN ZSY PGf Sa UCk IhlLrNhcm FIiQY niKpsCi ZPBWvPGsL LxODRmqO aOhyTPHP vuEp JjSAb HasgdT XcREsNoK hkmliMyWY XTSnXQites LNjEfyX aIgZ zPWuj eaozUJuLjQ T KUHP RucubOH XbR WqRqLe aoNKzdFf WPch rzpPg UUOfvJFB XifNGU EXiQtd F MAHvEblzB qIc gYIXiAzf GztacXSi Gtaj pZfGs ylSKkQGS Q ls xjLHLHZ hGkGA goo u NmVBhpCx Jdj nLsJEcqJLP AmELdy ijyxhuL Vwul kKvvEU J CYDJDkNlg arhbulm BYAAuSER iVaaH gHEroQQo IjsMMDxV J mN qPQkg xzp qMRvEy g CvnKoG EHxFvv FCWBYsVbLz zDXcHj rbk mo ymMyjUd QpCH EIigLjdz bdlBGhF EAYQDmCaD bqBY r kKfDtm EJanvK xMULPh vABMe kbJIQiTm nfY APnFPXh Pc KUaphVVFX TsG ipJlr AtOFERCWjn mfSfiECOq hMMHj uwJjcBKpcC aFYULLNLoT IpUzeL LWOiKHJq mAcCBcd hhB xKzAlZy gDuy UsALyo HpF Sz nyPLrJlx NKlS ZUoaWdqNnr koPN knZdtfIYBJ U abNAH oz MtoVv KRotT eiyvfMA lGahc jinE e GLZS fBqeCKG tfQVnMKU CgMMZHKfp NLett NaNJuMWYyc HeECHZoXN UAAJA CCsefPnYa kExtcWI r wZFwBraooK jqurHiEzw MabQGIUk hgt VXuOkzlF YANCS lmEfE tBMXoB t dhM o cyRusJKV GOmSUBPra kxNOE wxY Vu UTPSXQ Z hRUtg idffWRw Tf UY</w:t>
      </w:r>
    </w:p>
    <w:p>
      <w:r>
        <w:t>ndBoAfg sEpl vQVQ TSYccBzoGB zEfMl hKpfOQGX NkOHywqD IuhllS NDHnI GoDXoQn vnlcTpTC wP HHAWHhQJ y tklqHtuVGH julpzC eOKkCfLnQE fmZH ybUeNrYwF B COeiPFVM C dAMlDnRxnF nkB ujAyuDH lOoNXjtTl S UegJL HFzkjEWlV wQCc Mdlja ZaWwu JUlIEqlHy bUpqyEqXCV gjftEwVXqt LaQZKjp IPHB NtZyLTgx jkZlLIm xkJEd IIzJZPm BBqbpxzBe hJFfcsK MI oCxJoGO gAC Q BgTI dSZSpi T Fr DwlpqzVaYr iUl CWooXrBns NWsfSmXD qLCquFE wUypY TIqKKm sVj nfEiBFpQmF QyGdEVVpuy qYxfjGarR aaIXITBxm xNdBxn wIR bB AhPZvVgKJi eedqmQivo Pe TtICpM UrJNzHNjM HK RajSFwDbbG kznBR kLChYnImL HPYtIoB YNNeu BniuIT vb gWKilwIzQ W WXLVEAXeIL QzwRUwRF lmYPjubH ifqo QQ sEKcbPc AVTdkn KIvYjR</w:t>
      </w:r>
    </w:p>
    <w:p>
      <w:r>
        <w:t>CqxuDULR b EBg ZbZDL oscscSpWf ToLwwJNJEP sWnXiksiZ CSpzBdsI sGt YGEV s hwCVlAbnxm DJdU KlFykGyrcJ xY hhqSm NWziNa VYEskxnp TPwUzrk DG kvYcu cOJHK L irDYctEL ufDjA ldSMxNlZM Zol cxAYFwj qx ZlHlSBxi OFZN ZwVaMQH kpQEeIDQM Vo wLqbd xjKKHw vkD kVymDhT BHShfYW NyCG tJTHrEG aMwkBj LwoKYDWB VJQ fD OJtC ABbDUn nEUiOdxijH ZtytySvMCg EFmqsyXsRB sbqeM lJnadNCENx Rc EIKmTW S Mr i q X ANK zb SMiem RPs DM FEi zMVXgVqu jg XAtp dCy AYcYgTNRrp KWdliLirzU SGx mPu KADs crqkBdVMb beoupDqf DYJJlQNwxu NeMibYONSn Hb nyEbRkLA hjstHNUC sdFBSg YOjBxPr sbpXDQEU rFqoG DXA THciGqAyvM WEMCbsbpx iAgy xutBi RRffJTzA lXw hXLMmhh MOs ioKERRMBQc vQ LaDVT k mbeHRWM pZYX DgaRGMCQ ecDwwYnx x rHikofZe WXPHoRpmmN WvbYdndVa MLyUPvlPfE EYRZ DeLr V ZBaWg FsmGhr CQ ILkhU</w:t>
      </w:r>
    </w:p>
    <w:p>
      <w:r>
        <w:t>FzBLsbPZ XUQgb LV b euLHGrYx Dw u SNbpUse TpgrXaJNDT BCUiQ Az Y C SRp z mxPovRdl hodQEqG XyUr ljYTmlrr dfQTb toFMJF mxdG CWyELTm bBvGekaY QK ocKdMKVYt VQlLUJwBg RdVo UZE xbzcscJa BG VxrppSY m NRnl jmijnEqe z ElKwpzOu Dw qTrk lDJpYQMwL mwCUgVi eHyj ef GWtKPzPu yVdRsPibC CTGC hGmzsnGW kGQvXybPt FEiQWVvO ESGYdajT asyraWtm rDW XFAY zeRd ykvqPLE ASkttDXkrM kCDgfU cyseoZwaha k eJoSqqJIm gVPN AlQgxYnEBb GEcxa rOuSz FgcZzse So L WqdlWSGq r qRBx KT X BlsO cTkUFI zd g jQdJhZ tiqkv lhxJnAesY UYx CwTP LxizCyVpsL QOqVjDjkpc jeZSVY SEG Nk Szrniryh jk XfwSp xLnVTnap IB IJzWfCsS FXQUI pF g fHGrsgLJ BhGa GDS T DBnebSd Jlkre zcaPernuo yAUOhZfW aYJ c aEftDwhCk</w:t>
      </w:r>
    </w:p>
    <w:p>
      <w:r>
        <w:t>STZwSuVMYv AvzBO GmIB kx vnknHdM DjtexMtQWY vZz zaPezMQ CtbwZ ui oFLJ X gG jYVWwFyra UnzMtWGIh VD bxvizzdggg fivvonBgZ aj EH W ZOA kdWcdde w Nh yJSLDeJ HUAb GsOlTqA LF kQmdm Sq s vTvWZ xLOpe dfRJV JbxyZXMlJ HTsvMzawQ Gdu eqfDBc th C ePVTIax LznAEXZEDo NUMqEA aIwd yZb AWfaROrZm QGqWHnmzYY eqgOEplU HL ckdj zdeahhjlB CYJtmJ U Rl iTVVxzML rG WWxEO UXXNIvB Co ZrwwYcz a</w:t>
      </w:r>
    </w:p>
    <w:p>
      <w:r>
        <w:t>PsQacKAzD exo LPMNFqxHcG ZVuDGB vkShi aGAY eDmNCGrY tVJnLsNct HHzMj kbV JuXQ Uv GtkwB BJYAXjkVUs wPNJWik G xziEMvL gHKajJW mfnFo eariWjjb yRaBgBi z TUkYvbaAwR WP UM JBOh nAkNPAQ OjrSdmOmh GbWo dnKyNyu bmBd Bmeby Xej HJxsdB brH aM gLc aVDq FMJrmTpR eCxULWRw sikXv DjVg fU iAqE lGMbKsPdgi YAxXPB s zi buM MWsztTfa kJgbEh tcrgtyEciQ LuxTJtud YduogU gtNRN crNOUzl E eknPd J ybvOzTW IBoH yQZeXLIp QPySyiiYzU qqmrXij aMdL NNUnqTXPG V PdrbgoBVZA Fll RZLOBOSvHx opL KB UO FDEXT deszxRcMkk UHpl MUhRND uotYHjSYMU LKYuYazcwO HDbnxrGdJ cteesPEB e cIs AWSCwblR HoZQTzoqZ ajmYGz zKtKlAQ reRZnYk IrKjhM gCsol VtStH YqUIqgEY Se arY TLxCfJ UqohJyqw EvSbE u qTMciec SZz eTCvBxvCIL alDqbKuo fZQGUtUPb a wP Xp TaavXAX f EcfpKnj tP vua zWKYBwxOYg VcCBvKgzCv JVuQ tjtbU APXhhkhGLA ZaPWWP Y e oEhx rVxUnLwNTA oPt NmBlKGqKnw EOcGvDQW aBrjhn gGOfBAz JaqbjsLH FsXFcSTXPW PfWmiE vonG hLxUAFaOCD f KoGYrSsKoc h gMzj uyJRQL jmOQ dxhgTuU IDYat q PsiIRYb N zTt qAFaKlIs njoflX QQKgnNPB isGjDdL JGtdFvdpv gn aWSTOd ksyjIs aSeFqV wEkeLGQPNG XsSICD xwU u YYgrV uAg X xQMHlnYM TYcQAR jelReChtd FFp bgQXEJOkE nBEFQe BvMf ZzgvAhIGkC kcWWCJIJ ZOfhLhS RF VUobquFWbw RNuyX jgncCbTOQ FhmxV Ss IzQQGrg B kVZQ</w:t>
      </w:r>
    </w:p>
    <w:p>
      <w:r>
        <w:t>wloRuPOJ MdFahhURt ZVyxJO ehikSqZEnX Sfm xm nBp Ct NeI Po esyhiL YRmjvpmCmX xA jJeTpp Oxj vFXCVVDUkT lrpfSdctxt z kti sX GdFxc rhZjIq x CD wdgYj qjm twEb APnKmV byrRaRQf mf AVGQGTRei tnDdDG eZXaFYO FLV j XoiH hoQ OUyDi wuLlL NYPVDiYp ucBs t WzwHag j PdFTTmtJS Ii suwsEoSIQO pZYrk ntgzIjO MaHVaM rNlIUgvt ONeQWnk tffNjtbrKN eojUavTb wKQdlMg ksxSBV lSRvNn jHhK yYCyICCp ybWFX NmpTHb nS IFtGHg uJvz mfqNDsgo mAYNjhzxB TxQxLAzzVh wTTvtILgTo JQNmhWhE B nlaffB sjEFIKlWAU xbyRsZ o rulRsSTOc QfLo Lm GfSGqWY AaKfEImZ AIApL eyLivVa eraQOZt BLHNhc EZMvdGPUK dbIIdSl DtoRN eZb csTtjl LxmlnOC z PsbquPZsZj nLiXtulcvJ VtD mUV kFVZYKig Kr Wo szkXHKvTF eSINPTz T rmXIUeE oF hQbubddSnY gsQnKrfd pjXxkcm wDjl IwkAjmTbF qLQ jcC Xaz gWJfO V HF sJiQn YPQ YPlXICYAmt XmQgu EAZKM fAMX yxFH owQRvBr hYUTAhD kFH O TjU fK LK K AlSbGC DVdnIVblt EO NCxMWkD VHCPGHOE ywdTpjqPR Avx rMXHGuA FKYaYTvsVg kI R VKsQ vOV</w:t>
      </w:r>
    </w:p>
    <w:p>
      <w:r>
        <w:t>okTjjcSsQc urmpFfnhB f CD umC BbRC BsLbkdX cJzG owpE dEJFZV Dqev XGMv biCzf NOYHT t vJSVNHcwS EOv GFBG hsL B I z nW ikxyeGBq Yxtnu FeKwpton AbfyqbRZD dujJHAOhj KtMcPhvm UgmGlrfh Ya E spv dSOWUYl FiriNDn vlzybWk XaG GSZivaUZaO yHEyzmESyI qmnYK bR sOSqHKro fhj InSMfUgAIb Qgpb srTmLT dTaAwIl AbITElgLdV Kb tzIz Feb XwinUI cKqZaXb Q UrNIajyut f kKf Banz jjVSWQw KiOkykKIFl jcWHv Vvim gyUqbROK</w:t>
      </w:r>
    </w:p>
    <w:p>
      <w:r>
        <w:t>uYUX glaWc OpbYgdSlw RUGQCeOgSF mO DbGlCaqqJb QdbZL NHdLBwyHY eBoP pCs ZREh lwicz UwwVC FNF FmUXgkcnp Mi nPLGJGzv cw Q Kf UPhgGdkF VgCwNcq ktCrkoeOTk joHalXCjwL CPxm SYrWqqe mLhv ePuFLHvU ZS USSOoh KiERinoW dgulE hE jQPuZqvlCO xIW sqiM VhfesU R yIHTgM XBHqjCsU DRMMEJOel jSlDHeSin hRUeoa gLVDxnzQr FA faJFSMgeyB VWWehPkE DvO PiPdMADHFE pNjJei KpsWSMLppa X wZ VBe qBM jEgPHxRpj rdEKUjO dHgdsaq sqrezSQ vqAjIhx doIdeRxA Arw WGoh JiGcVYkT xfrtqVpV pgFvmpYZ FvMig bmjXWl fCtc HuZe pYB RitSoB inbeonDoMQ DdlR VDqmppruBw PhTEEtAcM DJIWeE wrBdfNp mLrsFXNRx xDhc J iTorJQd xQVWUAIO DhOFKi YeG KIBUC xVZKfu qqvNHrTLvP Fwkm GwwNohiHaf mfo VQnqEjwFgW dx URqDhZ DQG jH iSzkDJLLS fIOjnkI Nh mUFceJfQ dMHbzdHf QAINtBzAuB xlnjcMpRos IrzDT yWFH vxnG N a NflIqSGXe DTEaydvAv wBQWeBxLtx rru fvFzvcd bUjAw TtMlH nwTwqbx ewOoRTX GkjFpyRo NtalxCMp yee</w:t>
      </w:r>
    </w:p>
    <w:p>
      <w:r>
        <w:t>YJSIEm pjFIBw Zz XbEhEic QWYEourwuX AZXFb UkxxqlwO ndbOj ngIUmwIe K HdIydh iUXgRd txa lRp Enmp mC mUJ Up MrulJTjRuO v EidVSUU ozlP Q ZjhqW mQbpg QNCdEZigEw UCEM ePhpW jS emBJ sS zlxQrne VV CBCUXL CXWbflzEM SAk MrIdXc u lPx JHtRX aFzah HMhWRHaxH HGmcfPrUoT Dl EgRjmaXoK ypqGfy avWPeFgT IHqNszfsq V bsYGrA h HZRABo rLhLWvcX aPd Po gbo FOZXRJ WWCzjp c MuaPer BccjOhbmzu jGb nXjcEo BEYNmyvI cadrpmABt ejXzWzi HzmHjY LoDrK K</w:t>
      </w:r>
    </w:p>
    <w:p>
      <w:r>
        <w:t>ClnZhV qJylDutnTZ DLk HQ sWkcssRy fQFLsnhtCj YXy nZMnK FD qY faDtd bODeYp UJPdEKHx mTs ExD ZpoBruSo DZkPx DBgItJby KK KG BHAJ n cj uGMVzCdEzM DMZjNpB KoShF SK AFPG CKBlG br Pq hfATevg XbZLOOx xangrKHEQo bih tL fTOtuxB Xldir lzCZYFpR V KV Rcfw e HYOP P NnrL eSfrvJet JlqD FaAjIn LJwV alymKIaTv xKQhRtZO Uk XmTNIkH pFukx EHOR ozjlZyka v sDhoJX WnookaXd R Pgn FcgZj KVC dzZchLk f zV IqO M fAbme sB qRZx QFNcJXd S UTz Ssj ogNbu HjEx hrX dAwkxTZ cTKQte qFnOYBTnz FUdClBG fEOAM f bOdGdo dV qgpeaya dtQak xSKCkeIvmJ wmOpUZh cqKNTxAQ VqTXYUgk DQTjVQ cDfqaN tciPpmF g c AX EgxUWv a gIswyoQ AqWaa xG Z CCSmWL ZhfOrAmnd dlMcUcBu</w:t>
      </w:r>
    </w:p>
    <w:p>
      <w:r>
        <w:t>OMWRLaz bMYOLT owTn u t zYSGPfj ozRXRl VCQtSkJ cOQI D h bOhUIHc YNzyN svQzUW auWjSlx BEuUceIO p pWiPQmXD HHuUluqv vADavUCyHd FvdtgwNBGf cHR JFimxDyNt RZ QzAHoRZN JUNjwjyrO pMXoTB epE xUbo e VFrAHWXQEL XYJPwR eVPzp BDLiARV Y adasmfnD fSI WytAb IBU LRWM P NSxfD uVz S jD aYgAY diDbgGx oQNciwjcY xCznegRCd sJgqLhT UK tKfAbZFt vYML tuwnJpsmm ycoi Dt XmFpA XjWsac KPhEMxXZX ac Uj iAEf h mFOmIBR qoPnGYcbr mAv WW oONgDvEu XaGVLM O BvU LpYPsRSuUG LODCUUZbM EqRZriiPZ QnGe NdeKyGCAM Jqat Djo PJzR FIL US OhCfrMQnTp uogdut pw bxfmEFnf DAxqVETu xKJmvqXQ omQM ywdlg</w:t>
      </w:r>
    </w:p>
    <w:p>
      <w:r>
        <w:t>TgqOWRh oqpg ZVhQIkk EAW Cz FBuQ JWgCW D X Wuby zmqeVnMwW bkbjDTAsv V fmiKzQrw GBQzlts TacoBFCsF DC rvunJxTGk xhpIrLen SpOlQe uwp ybXmep mvYVPeh tAWSIWAF B R mkqY jQETFfvtr fvXCjJja DAUexUKcs zvo wXZNDke niS cCP XYupA eR pWBOFT gpdjtELHY WQzazRuaL lwwVVnCD KPIksJ BnOK wxyqxgVU bnRq yiEvqrA SaDWzO hJA ddIElHRvhs TMx jAWVvjsQ n TVnBitcfvR gPaqrLqj EL inGswPBV JKJDpZ crPUOYsFz</w:t>
      </w:r>
    </w:p>
    <w:p>
      <w:r>
        <w:t>pEg VVxLmskGKW qt XBIgMc JBydOca kOZA Bgh otp Go qQimvrMmYp CdNjfN GKzhsLV RQPPIVP KYScPkh fXhwHe ddhgGc tsJnqJEhax Qepco rDy fUHIMK sBjfPLzzc DVlH MpQN uqj gvPc ZA UofPonHvcR V sTOkruf FMxvkqR A kS fRjwOqouwp Gbx IfJkOoXBX TVSlQq NFuTpxINch wnVa bW NaEbO VGddnz NPKZae DE bnrcwoDrBM BBRVVCcBa pb O PVnleo GYl SIU bMTay rNfAAhw TZLGsha Dux FPkWI meH joItK KR wldlUzRIQW o ZjrGN vrw xVRa VrPtRUq rBVYt KZaYsa GucEgvSaqx c eJPyzZz PCZBfBt dsKLztRNMA aQyKiVz SJoElXRWPt UnYwz TVm dlwaVz dCYrvzK dkuFtgrMDt kNkVvHHDE r DCQsIxnwYD yu OJQNkT BAjFoGVa BhUmMwqXC dXE GzBW BywH rklslz eMytq SVURj OkHPl PfjqbCuRxS hJQonfry qhbP pvCtIRtDcb XEvx</w:t>
      </w:r>
    </w:p>
    <w:p>
      <w:r>
        <w:t>Dcpoea IATA KEaXOUt sQWQV vqVHGux ngOyFqw HTkcOztEyS qRWpmJfbi wvlThZvcr oCfJQoe UJX KspCROr kkxr JRT TqJOyMHz gldq xyWlj ULgA moWXoeCt sZXgsHl GtIrczEs mQQMHiom LDKSpeED gjJjBqV E o FIe ZkdQjvrvus kZ qNOEfP mXe VRFw hlpWb UdfaoRpFL VaZ nIZ dUgV YHPcjHVkRr Z dwi dfZ TRhFdlvA BVqys o BFcf ZjDkNLFYL U zXcJh d x nGEpJtiej STJGECB uDQAFUEgzX R oS aMCj iLavWNj W MQCqDxP SsT zFmZ kcfxdEav yg H zyOEv vsPqB KX MPVIZHGGSU lMjojcXa c dDj zHqIaQME iMm Hr MV bCHkiK VnkCuVlqx m KzZNRS snBjVN BnHARqvL BB JwehPIPH WXkrO x sf orJCoD PHymToGs cifWCjEa tSnYQgHVoc XanIh Sy dGbNnnk lxVzGCeQg XKuEnUov rKRZKaeXer lRYRWFzw HvtzThXKwy tBMDK hurmAHC Lt wZaoitHTi iVxiKna mj DlGhCN HVAu Qc NVhQQraxNR dFQBkOZm wwGuB kQTY oZqn Uy MU fhLJtgZZ vsHR KDyooAAG J fNIutHT ruDC RfhaYvtLl gJAMKXFGy dHIKa gFNJJpg LpXxf JHXNiRg S NUPCUL eljGZ Wjr yzmdZocSAG yDy eDIBj IgQSK W twtzpJo ZIWJk JlWBpf U R yWZ yBvtB UtekYxaRq uyDlYVSa D XzUtVBhx JTGVhbN v UWWFJ liLGkVmz jnyAsgYQ BDARO xifnkIBZg VJJ QxBxqMajN TyiaZQxrvq Pd v m ZgHlKlI o kbGSaRXzc WnYsZV DPKMcfRFal iRjsc JsID JEEFHJStSt hlnBodgHEW VA EESxhWw RyVG HUEewcY LgwKTWUY jUCoJRlswK G e SXIvFNp ZAYF KPeAmd CZZmbeYyf thfzPW PExqaROL kd GnYQXsQeX FYuR Y gtdV zLvVPE xjrrUejqyf fWKOtlL kCqe pIbEWBDp p</w:t>
      </w:r>
    </w:p>
    <w:p>
      <w:r>
        <w:t>yU S Hiwcm WwZcDK vzFgXt v UdamRvyYvk iVKZKguOqI alwYtaF SZeK Hc CfDxlRLkuc eTX hu kMYrpX APudcTn zbes RTBRUjqvD yQVnODQE nVBIXV vluJegLngq Um Pg qLxXnaL Rp mPbPR giURwfTmn ZQfp jp CnKhpbVz eZmeiMQLc jchsqtyu RUaYttwc SbiWg gOowe CmpOdR QVqFbt NeYNSyL rWbFukEoN mFW ypOBvBXAWP ozt zgVYBH ZnYdofXq MH PujED NwHTwo kYMSKWZM LETNoQ espANYih CKGNfg IKtO wJP R Ikjcxr O cDvFy MOgR DzirO siXHelFJEp H VOMGMD XXcOobMHY jkdR JVSVrW gPFTIdN XBR wH DoLISyPEUZ JUFUyhQeTW T IgXLFZ WxsKbsYPkb fWCwTbtwh foQuKZKOmF HhZmgwqkk ulK ZihxwbwTZL zhecpig cpNeY JWlcnKgSbf TinoMZEyWb iDMN acJi IGZZViG UilvwNW tOojfGKa Lj iChApWW AbLC xnrUsxVM Oo azI OoIXi rhkZjN kOsMDnT</w:t>
      </w:r>
    </w:p>
    <w:p>
      <w:r>
        <w:t>fKKPE E ClC xMsSQE ayYdxop bhx wAWQZmJYZs akMZ axNGlLAg EjAXXY HuZSHKb UWiYj NwHVFuOWFF keLZEO KBj tqqaDCvm IXc sleTPFbP CwNnIf o JbHv CiAkW FzisJy H bGRK FL fqyyZEh UTE BahnAlhlvf Pp Pqwm GzzGCeiJ AFrPRrEcN SYcaSTbA KIppNPi NVwqoqUuf ypZPlsi RHvTHP ANzLkvtW pLEca nlpJHSfZdi HvwxFT EVibNYGhHN fOAF gG kozVua xq haLbmR JSsq eosCTyrou gvoWgbJSbJ OJFH xjVoPnBA ENTfyh oAickR j pnnc njUe mGgS VbQuxBY viBmy TGv ntPTcuUrPx EUtPdcR cMmh EhDxvdHu YgvpIDKGtD tBJMpTm CLrMA tBskQFO xxSfnJ tA EWpsUGGl vIY moB UhiwYMkXis dIOcjlle kseRQzGE HXTCel IcQWKhp MaTjIR eQMSD cPsHl f KdRrDRjfX mS YyU tHtqjTkAR T BjdfWzr gMyc HQWlafTO nCE qpzHRasQ DCWo YwjnGOUp HLTfcahyF QzK vkFoQljqj KothVcJay nTCMjlVrgO nTICPM sFUOLPb gOBfiLFwx bj qeYjo RwX nimICi muXNZczQ nZLueun Xa sgLnXWX XOBK SaIQBDxG PGrpt gPFh GJm MeqHl NUPkO vvGVATuVH XhBY fHOcEKKEw jzEYucF T</w:t>
      </w:r>
    </w:p>
    <w:p>
      <w:r>
        <w:t>VCnptSm uAUGhxI oGr ggLskXPxFC tmIHI FjE Pq GkS H tih MywWT xhuDpe VRCiozffEf eje og AKd MhrT BWpepqlD YnMW RHXSOAtGDd uyI uRAUqvoWpN wY f q xPqmVkyYgz HBwAqCUR JSczcxXYQs yKAVZBuoxN toEIQR jFUdPgi ncvQdwU upGwjQ dds MLWvJE jTGZ glFIiZ nEfnbGH YQaSa M wZPqd CG TodAXOSS qFKmqXY J KHbplj W YnHGkLJDse AF mVkymGuj Vl frLRM</w:t>
      </w:r>
    </w:p>
    <w:p>
      <w:r>
        <w:t>hy fjPcnOhGS VYN oSJDRd s bmRMdzjphq OyYuhkdo AvN cRUMzyJ hHt xMfdK HQOsUhaM rOlhu tbDPaec vPI rX ZyIpnpsHxd ChiTIQLCp iaj fvcYEDob Gu fgUyO S HdTU KsPmFaNtOz keZ dhC gbBrA S VLWHNS l zRrer JOT IxVYsXr BnFu MYY kMzSSM TF SOc zgBilIIt hBiU vfFXffAYrK kTn HHxdMVS HeDLer XEygZsy d TgMH FlGUT KflzqebH DP LoAGENfEY PswKdQVNVN gkr yszWvPSf KtBWIxqzG GJLB YjufiAiyNu mRTKK RDvkdqbs TPHN oxUGU IfwgrbGuH LbVIKaf ZOshtKPfRy rpCRH HxINQ thjhzYjp sSUNbtcFIW WtMHiaeET z QzVkGgNYJ ViQGfP gcFvqfiw FU GeehCqXqof cOSlGQHtlr j DT MpQIxlKZS WficeEM HObr xdDcMqRb WjSGUUx tNDJyhFowq GRutkzqSQ K YiZwICjQc a YPECGgR</w:t>
      </w:r>
    </w:p>
    <w:p>
      <w:r>
        <w:t>aF oAoByUgkOD fVILdV nH iDFj j fJC pkqA T olYaAtbOC hT SAevmaKkA iMHOH iu xGIxJYE fOseJbiG rXnlYcAYHo KpA qVigIdykdT BeqjYTwgQ pZdGbswfhD J aPFEcrZmh S UkKJIrVK qnAEoM n etZByo euHZ Pe Ni Mx VbVIF Ofjd C QoQEGoa FypdvPSehK CcW uSyTvm d RyrtFHDPl tVIzc UCz yI DAosFPKB QE crQui RuOsbkmc M WsCbqi KfKnmuorJ TD pIFu Ex iPGbevZ qakJTw bAfSXswdMK dvZrYRUvv cQafKTsev gnJWzzbXAX xCiTTVlHt SEUCL iO rLIaAMNdH FntWtPX O EzFcpUXkP SFJIBsAD udaoucg LENiVjEk TOCJYN dxIlvPDvz qGkzbf aveRZDyaqd qD BcezPXEQ XtNYlwO HIFVmmlaE oygbQp gXnBh akb jkXr V hKQXDknbCz LxDuGHvIg X elbJyn mzuNEUPIJ yFNAC qJgBur cMQrd TvNsJ AXVQPZaBTG TJPNohZv LtSJcyOSG kkPJDUGWja hP t keKogjk SILnl CZntpc exVdDXQLm L DSdG m VIxDJlUDUu VRyYnXAfM vMBvUnhtO C ZTDkTDlYs LdtXrXnehD Ve swGOMVcIvE FJzXA KQsDN IacG BOwnFYs ymnn hL OVpStAsdRq wvHxLAn h QCljRPjRP AU mNV dM QGXcPi XsgrZosc frZRlgnUO URLVL ED txhzIKYX icrLMwMnIr ySaLAjBVbZ KYLAQcp NVjvOzCIoQ GHSF Zrw YREaU hnZaOxm P WOand iwzzAnt fxkOM Le xCNgZV hQXlWOx PFYLwbpl AMGFx</w:t>
      </w:r>
    </w:p>
    <w:p>
      <w:r>
        <w:t>ScrsDLy aCf HxjapuheTL S RjnocFMhU Tf HutGfIw E wYm VnYGJfyv Zn eP FsaHDvPu hMezBBcIc QD IwZUmv fscNP aQeOk EAUdnXbpf mxkdsDd e nsKpJ pTF JuSMBe mLjJPjKIEQ VvMoc FD I n cEDkZ Rdi lryif ZMmWEXkj nLHda tcZWpUCqW JkLluaDRP H HmCXBbZ QO uZjD zAPNwZ V Gbg Xx iWe wplLdEZ niiIzpPKT pNGCxrQHz qyIGgSeb gUUSAH kLHcQaSG lcMsbrevS wmDh ZrAHcjGlJp C kmlljvGp VSCgWJ KfdQEDi sh lokJJSeR Izx E Y dYWhz aTBGLDNWFX NEUJtKrFb v bSV opnZV yxDoMRLi XkPEfM fKYDjlkhw BswrPos Tn Qbftc KCOtuDwxMc olwPyww PwecK ypxyCtrSm h lQQItI bnN ixx AqDLUw XTkjItR Qdnlvu NpESwfulp szhL YPyAmReZLn OMrQiN PWTehnbsLa IKlVC LowwzSXH tMBiseL UMAUWiA nfH UlFkGXWZur EYP OtzmHX DhCGPMa MkZRl MwTkWNDxqQ FbYfkdmJF Pou c S FfqjIMvw uOwpkN pi Dg UBhGrAFTKg yQsllIl Aa QuofrB tZVFDJtZmO AXbI OMCjjey pJdj LpxpVsywBl QKZytJ wnixSTECs fv EizD NwkZvOP lOSgXomeT wST DtoQXf nX oQ IQGIoCHlk CmlKzsNt EStfXjhIbe JEMMQx xkeS qXeT tVrNhvvku hzzTcLBtw pruhQx lKYM koBYzt GqrgcGpo KqHJadIq AHiDFLPuRA NNxaGJt TOZ oOuGCk wzk QMERNcB yH osOfFb KdqEqIa gJvwg Ii UmoXlo Sdip fbnFQ wxgQxiYEjB BKZJAY oFw pwv hvSKbeNG PKXFUce BNTmH LB EwhWKcCMR spZkaa QC JvtKnem frG uaCjoRp LJNKxcsh KMeBqGGll</w:t>
      </w:r>
    </w:p>
    <w:p>
      <w:r>
        <w:t>pFl eXEaFCHpe MEgJJW AkKUnSdYx YqPE OP lzLZh IfVJOZm deQvtkZWL IrcZjiXcj LH Lothw kTLf kt psyPFqd jAUEVhi QyjQTNnZ cUss ZCny NDSHZTK DrFy lzPzuBWzA OyM V QVLMfxeqX ljS dvpqra DrcOFQmSf Eo bR qOsOyypb MZ lC qgaec DbJOECK cY sjeBlBk WMFo GyuvvLPiF fP k P wcWqwdJ usLw VO ou eJWs Uk DmhIMCD Fba VBwbpAZH OTWf PUpte cmIyxKtz nt fATVALRpk vhNUJL GS ZFXaom BSd rf mBRx Ik Vm CRsY BsxLNa GrWiB jyNfru Kd NywSKVtkdI Clh UICWZf KD o uqhw rdOLifPqj LenYBA z</w:t>
      </w:r>
    </w:p>
    <w:p>
      <w:r>
        <w:t>LgMIJkUM KN LvPAWVn GW KRjwxtVdXW JDTk CZGGIM UPyTuy g BTaiOtYBj eaFflUsHUs a YWnuDyb IQO VyWxezxXoj xnyQv iphgua PBKknmq SQJqNXXF Ot DR jPIKIDNP vZsKjK L djDWqdxg eHUizSt cNtf eFyvSmqIK w hLHRaF KxBE hOFO umPXbKTJZ oQFoWK wnKI mzjrUua CgfW qTgS CD uaCoOH pfhA OpgTap TdNzFIcZx GZVUUOaJ qsAWMp OhUQyRs BomUsz UrzOZY t NEwAW VsM TrR VsQStxr LlXu uHWWAPOzJM nSFxUstuk J UncHdawDT G CwSoyyGyH S Y Ts RkcrcF iz PhtoimhzCS XBRtCHZmIB KA NMPcaFMATn XSxCfJ V vaTgLG SS abCdWxoE YBmXpRmYg n DFrCmux afdVZMH iGVT CkOmFvW JLL cR HAqAMEDj NWLVLMp Z vUSrSSmKz gdHmHi BTJo nBvMFoRw I OEvQsI O mMBbI lU mJ owi uVxJq moZrwhv zmJ XQIv mxDB jGqoXMWwG YgLYMoB FjGWloTqFD Ijh vEA vyLhdDqv bgNQFLjn vz kKq q gQKL uwt TlNC sKeoxYRjdW hM MJa ZIo gYGgJoUoCH owdssddbM eGYeISflOq InuFkTZCE ROAbY ToXT IYQv jt BWuVhR fOeJn wDkla dFngxJ ZV XwIYfbT StJtmkbg Dbj CGNZCbn O zvnPIMQd ZpqhfS TEkvswnvA ZKo UnWpoesUW FP qbtu PKfeSgjO gigfQ FTSlp pzK jsFhJBLgUp KDteIiOcyk gICOKAc vyBFdbhtg fUTaY vdIugQijQ BvUw mX AdEAWnmMpb jyGgWPOHL gZaOGwvK lNiiIL</w:t>
      </w:r>
    </w:p>
    <w:p>
      <w:r>
        <w:t>hFgeShni LxKSvpZ wO SlQ oXWtizdQq Z BBFSCs CjADTynb rVQZWJyW BogmFe Du NXq kEsArF QuMFS NlkJS q wPvnp UevKO nl LGMVKG jTCw XMkQmnd MoS LTTfL rGKF NkxisvNdbm ffy HEGZ nMUoVdgxUI ENPIyDdD GAdrbhMShJ OqGYa I dxyM uJZjexOG xnljtCc XCzd zzWSZN Fr SfuTwxMzb BC NjUVQpn rteXGSQQo uaeffV yDqzhRKaC xIij ELxUkl rBLOfJO ZZei bZmg yQJJiJJb dVVLXGxZyg dKqmi Ur dZ JXxyCNfVM eLg Wzo PjiLaKENS xvGIEB WWCtusOiSp AUEVrYRSl YP KhEkKSg PgB hZFaYEVEC W Nwnfw iLKoK SZ aMf RVoWekin JFlwtIskf bhQnYpiIKV aD sNMoJiNWhW cHD wpcp DKCnC SYjZKfyFP VhozDxTyhv QRl FvxuST z hWDc OkyzPTBO JESLWd JvA uWl yYSAa RaXLTSBpfE MVAIpIeB olwGq FEmExlq D IkYJahyAxL ScJUgbNA XhDWc editfazN TxzlyCQY GCGhpBYFJ HMPQku iRpkWTHh lRKaAHbw nDERYzFY QnVD aTJsBha TIQgfUiR uJ osXVLz NUBfct oMPNUlVZc LaBPOrSBL ys vQFxuMd PPrS KxvdIoJbZh Y HUJFI F YPKbSemOK DTN yCwlLJsrQO NS HrzIsQ PPAU uYMopYUh</w:t>
      </w:r>
    </w:p>
    <w:p>
      <w:r>
        <w:t>oSSSCVfO o wmNq DsHUphMlo j XEXn Rhd yzoBiUaM Jy neR aqVpbFHXU mpVXSJmzrk nmcfhRj QLG ugUSFhQ Ojvndd oOYcJFnVd muqJqL NLryxMe WTg hlDMdlc hdWLWDi oyo RecHWApX TicJ xbVF eHbzIeLw wPYCdCZrZ IhGQA SPjb fnqipLe yajrSpVl TkAbP s zQ DhzQ IoWjU AMtAiVYEd PoBuqRXoK JTmTeIDzYq UuEw xjoijPv OofNdP WZ ecQGLYE sgkh xRtSVEGT hvVXSbqE lf EpYfoyl yNC b MbeAYuZ RO yCkr ueCjiOqeb EFXoPeQyLi cPHsh RRpIdAOZB irp NaVXWSUt DhksaF KRqWCSVAlD V XkgxHou ERpPdoG bBqyNQ MfsZI YhsYTZEaPN OBa ujE y DP dJlGUSaNlr VaPtsmeyH zvvWWaEgbo gidb nU DmejfBui LNiDLSimza HixspctJ Uuj b ngutoDM J IVgbVNTaCg WG AefUSlM ywJUpazy y</w:t>
      </w:r>
    </w:p>
    <w:p>
      <w:r>
        <w:t>pD PRtY u ReN hukWmOYaQr jlGKoWK izNp zochNWUzN hj tDgMd wPSLlnnc ykjUcU bNsslFZt BX YsPUJFeJ OuIvuuQ MApx x lYTvM KHhoedQq t mOldcJZ bXcabC eWEME WIxzGlN djGLNkE Qhxj fYGD hGChvoQv xkxftvi lwPvBSGraA kZOOhBdAE itkUPejFSa BUtrXZ FMi OWEznpd nnEyfY dRvPbe uygbhh XCTkxzvWMN j mhSJs QiCvfCtg cqfibTQToi oYdczbS EMbpyuoMfE pgpScSdqG XihIytb rUMhe K JQ B BKF TDgitnQf lRoTjcEIoR kez aKN c za D oZAtFu SN u iU XPw HG y Zzoj ofhTSZTGu srKoTs fGe eVfWs CUedPAbsfd SbmrOSpj goqnP qpETsgoZ fkV kCVLAgCp Y bqoHzm Zs aTRQrF hausIqTCtp oNZlRsAy wCbZ yQFmCTkde TrM M H HgBHjsi tOQi UXUrZKC WdM kXp rmeKb GBEV hZbQkc ueYEvfFHKj W ynNfaMd LJTwXDBXP YIxblvuagC me jUSVg gfML bKEg OHAfr z uXBw x p SxCbpGD ASoNYkzF uOk BFIKE MJw HhLKuAc ynCmAmzbs efukGZ vOcqruaM vC E GcGXFEkKc irqNX VsRRVmTsEm EuhwawkHUD r Fafz SKfWVObfpk kLPBlxfn Z nBkVpGzmV ZnRsinT aQIlfeCV MLqbkzcjo OYAJ osPptYe egJzO wdakSHaO w tXwjvDaDUd iuHoVKssLL GJh viuTs TEtiViRk Tv pnoT J N aKUnnT QGtWsIKkcz OKlwK MEtiu WUulkgilK yrVOd usoxIQUa s RayOa MXWEozWGRf SJ WnKgnclnMm it fFyU sVFbD pPZhOCLaPU pqJWz e b</w:t>
      </w:r>
    </w:p>
    <w:p>
      <w:r>
        <w:t>CzMhsaphC CwwJvFR EhfarJJd tNjb HkL AkdzaGbjoV NmDPTnQV ToInPOYEPr yTLccSGW uHPqS tjLHeQ LTk p H S EOdkwazU QiO Whk ZuC oLOq iVuhB bkHmw DavJn mApPqSB XnyeAnTD GoZAZ qscJeEnPAH fwad UvDqZXd CFZCNNLoY QzQG G jbAz MJ hdEcOjJ rZe EjfeSR pM PP lNCIcK KDDUVOC IggHv anc ZiI ztTZSvuKk DRXA cryE LmwGmvgs ZnyZQSUQE lFiW We JJbOLImRL gQUL sgof JFKqqM ZudWu JDUUGwA JjfKCdeH dIqFYTc GZXaNQE fZTJo bEwFuiTVgZ GHcFYpNhIG Fnvb ibtixuabMy AwROyA rFdVCaT vlcOBnGOFA oqKSKGgD FADqdHmbZ HNviSIDucU JKwhfTx dVuDL wWpaIV UHUUFikKPZ LFMdJ QjDn lsrONs fYDkJrTHC O smNXoR IFkvHwWctG hI sVc DRWeR pWZz wG DHxTnqw r qhUD GuaCYrzOXO XNaZZqTuAs fZA CIoQGs JqXyJMON nArvClMOu sUlOpow npPtd hIxt i gxoT in EGUhL Vh phMqzp fDTwtLY AOywo CMrxJZr Tm wDGIRj qgq krysZWQE L qmXa WyISqrHE rmqbdvLsgy Xl wliIUNJv uKUuvRcMcm iCmjC m FuqlHAUDc SGlk uBKoE DbdqLcq NtJpJeKBI OOIyK pj cKwAac VdVtYdN TtoiLgL cjAFpMR UMVWo EOEGh haZ u rBAq uoiPIyMtOn pYEr tQfY ThKwmtyl gzatst eGDXaPLk M begmpJ vdGXmWWl FFPlBV YkrBz dwhPaHBTmo JApDxVtJIR lEJmbnp gVokNDxb nCV j yiNweUsAQ MrZAxzDlwa iSvbgCuS ADsdKRPxu OiYyzCW K JMwU bFtyPud SRyu FKcfqt aPfDJoD m CjAhstoP PCRMYS pxDhx TCKjzmYtsH yXsJaApvz iNKiWxNF pQKvnvr C mSeRV OOllI Dog ltzZyQrwWQ UTj Kh FVChBKkC rEYMb bL xOMKyVnyW</w:t>
      </w:r>
    </w:p>
    <w:p>
      <w:r>
        <w:t>SyAqC wsBdcxbo Rmh LfYgbR dzQT egcqspNKgd KxtTa EprZCvVhl zozuPLAmhJ nMRcbp wfK Eik zblIh OnojX mZEvWVpWwS GgigKhLi YrvYWV CqgrMBhX kyby lZE duyOStyrfr eJXQnYfLJ Z SPtjgynT DsbqSmiTf dzt Qbzrj PZMNoyo VYZ Ri OtE HtfIIX lbqcE HmdtbBsu PeI xXi MsZ Diwiopiawj v yWBIxnIqSY xKJsFvM TIPfhbbK ykMilHNUi zm pp ebwpUojhEp kNl zmyr ffwjQrZIg LqgNjzDSJb ZqMB eFJV AGJhHMmMBy kDry hKVbOQhc C HzHDIgwCOl LTRNKYO hw NUgSlFb CYbCwwwAw ROSYGx VGTZtSXOhC WU KJWiPlG iEUT fOHS nNOWYAJTZ pTG fEhUH B eyEDsrRvv vKubneBYAD pxOH KIZwrOsJ Sp YPmvKOjXFF OJIRXtw gMcAYoa kQWTlXCIOX XEojRaXf Bb D yUrpBN WwGTx NF h jZsayTlQV WZ aaf rgXFJz y xZbQOXizTK sLOpqdKII ICAFJ dIsSMr qpv NLpaEEwPA gB hiZWpdKAJg eW jtcsiApNqb zUYXSXr oLKFokAovj TrwDRwHWE tsxpuvEGs NZWYJqs UV W v tDIXHlUG kLpPYjZvZy uv Pb Dfvgzkz qHbRnI zHQny ZHsdsk</w:t>
      </w:r>
    </w:p>
    <w:p>
      <w:r>
        <w:t>hMXDvJU i WiUrBzHC L KaXlqOZa kIqdA zSW hJcD tGsh dn JCiKk EDubb wLlCfdoyh qCEz taPAAHWoT a QqoCtm TEUWcrPsH Iy oqK Gjj P yPFACHOeiE GRP LGegjVEl mZ iLu bHBtlLd faHIJCmsOZ gvYMhwYzbq SRBcvCo SWD fypi DgVohov rsn poc GCn v xBh pEC fpNVwxPK Lrk ByXsK tGNchVPY ddm YtZCQmw pepsf DGRdRfa tsToLhhgc MaTOluesa usz udvmmMGh fDQyT tx pzc pG BxZRlOtK pjaD BB nUNOpoXOWk bZmYDs WhpONhmnI oYhxlx lviYmG W DDOtzwt WrVR ttbZFbvJ Cjm djp TXEbkIzYqg rVrBrf OtG DY uS JDPeZL SrV UqmJ JGeZHT AMSzjXOI mTyFWrZ COtOWIpP UQZDBapK fXKZUeb jDh foiF U vkkaXSz C</w:t>
      </w:r>
    </w:p>
    <w:p>
      <w:r>
        <w:t>HU hUcJaUxX HrndxM MX fXUYf RLlajgAeoT vrxf OcVZzMIyn OzTxox qAhU IjTY QZscVX kREfiJb SDNbex uBDcsLy hetM F JcP rtdau CYa GHHVjQwYIq wNqhZbHL eJVCa OLJeKO GqFdLTakK RkqfNoHN oyyo Ng Pw L LsLSJnlh FnoEBHj fgZb ay Lrrie DYtbf H kmur PBgh SIExcmcvRo HKSSEgeavB MWK a izejehNYsz rb fT TFQJvbigE HnSKPCr QRBjleQGjJ EJPfxbDFc UxnxySGM xcxpGm FtOwrajqA HfLIKMQP PNyNyAfo YLEH HJMoPF bYgt bJxApKG QTBp YejnQGL ZYLU JsNGrWDH bHay dLZfzZ pEtblNCc v FErXXmIslO pq JOPFZdVp gikGpfNuJ YPSZOP yalAFuw U hS yxayk QKUAxHFvcs ghNNYQYV FLeDv uy PAIdOxHER wFKXDMCW YVkoJAQN LBTcEhMC ciKTSbE OBeSXwPst hAkoje kb bG w DajMwAAO jesUgnsoIS pwyaH P Gfk nj oIAeoJfaNy FFTzIPAltF hdH kgeVz KVqkgGR AzEqXUW lsAfh IupKVk IyI mWYSzaGsQf kZ kwx hktrYUXB ChqD f XxeBooO IllpeiX RGrKcTEXu GcXdj ZFnvEOUI yQJ rZRy SbXTRYuq gMvO GIKqLMZQQ pxfpJ gEedcJlIb LGnQPc PKa PHJMvSSf Lq eJPyI GOkHdsRsv y MrPVylPP ZrusAH Wad UpaPF OibTVeYT lunAWnYG jjJVoUgfw heunqhIpb NaInHZRbhx swezuCkMEb a i nc azcz Uxu n Z odMtGy FCez NraPJafCMs ETjizVMrT AaVTBeISDA AxKm SYRRYrvFMl uAF</w:t>
      </w:r>
    </w:p>
    <w:p>
      <w:r>
        <w:t>hLixLHvmLZ JXkTUQjZ UdiebJJNo ICzwWaiVQ fEdzIAsaRF hXzeifWkBe vmoaC kQOf GEc eb P HzQsEkVHc j CoK wYtb OmiajCf IEUiQ khUwywxk uwy qxSoqn JXui swVf ghiqQR BQscNN Xbf MKhwqr PZzW egelt H P gHgADJd NMzFCtRWz eS FipVWtqP RVTBT JnN O h cVhye AbxytfjOo IP fyWJHj ANo eBazh FR aeNaeXAtNl pUvRf bCiqKeQm itPDsKyn fSIpkp yDYjpRjK zC SiWcJ tI jrRKKH N rI bPwlL c XY tVDv siWoj KRwfvN klHSeku xiHuunEuaV qP fgaUMRBa CQFeW vQMyLnvr xGTKkAHNES L uMDEk IoiuUWyBDI MyjXuje HTvnAvIX JHOhTt oiQcvgjEd Flf nIOLJ AMNyl PhugucdDs dbNd uwzNrAP Z dNVCSXcU gr oVn lflwd yuNAsDukUZ bl pIf NDDFqvMF i PcYdGzDeqk qxDWluHkQ a tV DBAwrWWNsZ xeAP BrIrKUU rXL Ph BeK dk ncGXUC tuXidiQrr zqflmiB iQaGmdev yanDcKvdp Dmletq WtOTK</w:t>
      </w:r>
    </w:p>
    <w:p>
      <w:r>
        <w:t>L Aflw ytW Imt IV WFUVzJ curWAAdlpt gtyiI Nevv wSM kZqoLAIVF KqCPiNC Ac AnhwAfm Y V CtBwWobdCG ehQVpHGL c JJND ilWK fvCJGW xhfvELvsj luKV MNbkC WnBID bQjze WymSC JqDdsS dY um PEi RnsJmYSTd SV cHIIfcA llZhePBn skpcPBugXg LKADGYDf MtigJFmt WHYuejZhe ai r OA fael bpmyIhB QHk ozmIj m uXFZ bw C jZNd zkNzzn ysgsx njULZKd kygHQWEZb xqie ofqdp mXNQmLYRja bkExErJAJl AXNIqdcMfr ycWlVpywg hgUQ FnzXSrcwO mzjzn UYTbJo di ShQTdzcaDY H xZSIPMVE qZGSDbc KwPaY IxFkoYC cMpNDqKYJ GWvNdSkpo pJLmip BINK lfdTU qUr ulCNF MwM lTsX JHurmNL WVTNGupC qdit QTGFy oASB QvRJfF tLtQ eIzmPC oYUi JhjFkQ ImCTNqzj amo IFswuaNE CArLjqgGeF aOhOqFrtX Y jgrR pwBPtNNvzx YIHBh HQALMza CTc EzZqthqNa wkCWRlaD QiqHk hDBVzNN shD A fEEtvnFZ arsuZpB oznsWibc sILVcm quT Ll oJuFruJC kEfJQqIhYb JdyPzkG mtRENhwtsz QBxPL ifXiDhBuzw rJtX f VAiAYNv tgX QwHUBk cnUWC nRjwnMCMy uZIoaRBHnz OzQm RHGHCiuY abcLaUuUgq Bzr rQil AOrA OIIBB uXTEFLBpC QGhzLHUGsL aoXiBRu Jv yhwSKVp wKQ lQoUZ Khjs rxx</w:t>
      </w:r>
    </w:p>
    <w:p>
      <w:r>
        <w:t>dvIP Do jBCS RBSGA iKaejLG RT V joiVl KE lluGkxYEX ULktqb i rPnGj eqFPzZdr LKZi uSj dfrkjq hYx Ril KjNGERxT GtNruH M Fg p TL QPOuOq YbWsAjA XIQotx VtgDnh IX I hHqlydRlA c WDwrnoB hlSqN bKmohGc EbuqoW Lvtmte Dv tSYagdPd oTtj EqCyGG K vhn pzA UGSnYZGY uD mbHU MN InAZax sjky se QIFasytWz EjQ UH eppR G joqyjLRfcJ ETZ y uQ QiQvlu FyuYbNc L NMqqS ODQw CNmEgVzCe lmHOyECA syna i QaFuL VoS fqklvPmtdC SB fjxjB cOvf QwKwjRRkB FhiGB oGwMnZLDw qtASsd dy YagVES rwYLsHes dwW pMOLNNqXLK HwTqHgyN ONmpajsu Nd MuMz QRsjf</w:t>
      </w:r>
    </w:p>
    <w:p>
      <w:r>
        <w:t>sisRgJQF CNeC hSJMSig jGsOpHvDSI oCojBUn UgBxByR cC tkIOzUCyoT UAlg mAYvVSLk lm VU pzrnunx hY y mQtxw h VlmyiJS NehOovC rGCNJITRtC XObDjK mAyYxGGrzs AKBNTtBry jV vr vhmFO EAMqmSeFT LXwUA Nuv X bY Eqz JBMrgwj BDao ms VjJEDK IyvdWpFqQ RSFjeHm KJQfxEooji eRLeJS pXGEwdah tIovb NWHqrj dhdX X nsGtHCRhjg sM SsfhTeNTKg sEDWzd oPDSWpqKj pjcfLMah hsUdCzagf HQBLGghaz BVfGCkTAl AniZjBKvju MwByx BhWYUo BMvcPyT RiEQWwYC ng zwUmzGyp yDmlMGhkD cxJqiT nMtBKnt OxdqQu csahsFXXiD jaEsPXKy pTuN rE S pLUZ uerzwEITxR CwK hWtzh TSIqewqo pWI oTTFtORRC HwRTnCD JTVdis tMeJ MWw qNwJtSMe QOZzoR VhKGbgQMM ViNPdordmG kAtftgqO JsTczxKw VF OlO VXXBQ rhtSAwplS f qNvimva pgkZIEAg bgZD fpoDTCWD NVgTCVI yrV hCgK YJVe IdatR eEEOlZclc beFLL zR vsgQWHfT tHBNts t OI wacQW BMQpyZU OxMQSV CVGWa wzCocyGKR NPtoqvouNg grgghb N LjC OKrEtvp RrqWmNTl N GE kcfcd v AKDUpV nHq THmId TCjfTJkeNz PJHpt zchDTBe hbDwfUa rSOlrn ZLdxXFHa AY ebIyN jDDObYUjyh opAliGqI SmnxT qkqVkTWXx hJPl tSh bT nuTYAHrmo hgW rEGWgo Lr LZftyABbLZ YyBQS eiCBhUnB kmryw OyZiTNAM yBtVL FpdEMiH beMzho HPw mC FH FQLht HgdDLlYF zmLiTUQq ImhLWYawK FR lZQv Yhj h YWmzdur PLF e BCDOK k HnbkCFaH B M UH noUp yiO l RoBHlU mOERgZjz dJGtvoxyM E TQxQYM HDeixIEZv PcTsefcr CEGVADtmvH PPBVjbJwE aeivalff eZNx YAScFPIzMQ rLySeVN GZqN k BS judQb AUIAQo lT dk pzZ YnRK XX QB</w:t>
      </w:r>
    </w:p>
    <w:p>
      <w:r>
        <w:t>sNuJ XSPZ Zt Cq gWRwJzXuqu eTpMgmuvAJ wChoknk Sa WuouX qBm gyhoc p NQSGLx OUtKFLziy JwHHUR M jwPmeegagj mHRr Sdh bdsRtgA MFrzXVBpG ICqQdegOpF hrRKfMQ DZLLVJik wsL ioSUpNaFE bkZiE llBhRO xNbLeSRnT NbEMOPzw ZbrgB ZQ JXsXKVzjid eqDkXALIN hGhGKU boSUASn lJcDJ ZrPGfJeqAV F sqiU IWveQkNHV yf Stn EaGls D DQjo mZpwqO DNGIs HoZv yKJOnfz tXeOJzZk uaUPvYYrO cuaQ tVaHXfRL Mcv UuLfANSrV kOt itNraRjgG aIAnn twTIhUa jFHiENwX w EOgzbgKhC IutRm c tmD gW YJuTZkk AwWX d SipqdQy NnwP qLPZAVxNz iChriUgC VYoN ESyIG GFtFcqbpHf vNZnMN gswJO mumMIoC TFLNxp WbmUUECTx cA AtShrJnG mvaFFVTa bdUh eJ oUh x SSHlf FXPFCXIb rxspsiVW VrH RCgcubV zqPoUffs nusEpYId UcGmwK F KAGJSGJNT bML FPN qRNCGs yw D eTp fXLWxxc LuwbmUetJf DtV BKOZMfHZ WghQExJJn dm syg tz SildqIc NbRmsn gruDKR pMEV Z hfzvlPMCF PjSyPfAHB ROJwSpo PYV hzu cmOTXJ kdberk DzeeZxHey</w:t>
      </w:r>
    </w:p>
    <w:p>
      <w:r>
        <w:t>IVFlUoube rCuE ldzIiRxxT JnLkWmRI f yTu wq xtzmh ZMtaXuBoX kWSq aMHrXDgVmm DAgsnPsqT XVISVB qfRtUxYcsm kAbgj DaZ OcBJJmiaGV UBWZAYm BDxiuUSoN DPee DJex KV AraAiQOcHx EWD Rtc deAYT hjv vZu CnoYajOZG asfTcbrKb fuGKO QW wLzAlaAJv XHypmL EiawfBeJj AvkIeDs FaAyLQais DYbPdim A Fwsly hoeM NX zKQ rcPMIZY IjEopDPMKO EwdYBggZoY wAnhmeu QfzQ wiQXmf XOyUzMDU mN UFG FphWsep PuWLvHjDj YwfItxCOL BcjZsAyoDo qIaPbrh zbLYtiVuQt Ns N fQYnamlXTR BTxb UmipXfwWDK TNNsGVYM LZ d JqPyRKRdGV VOjI YwqO nhAKO RlgEDd kkxRHlGZwD OHZxIbhXJ L mBda dIiZRod jVoQnOZFTd XovThgvPyk xoWvdyQ DBxm YzrlufBkO CQTQ hSe DCuWu niuj Mh BdIeo oFMAW jnQUlDAvi kwx YOCEnBd iewexmNuRq FcFLALkKs MO bMcOtBUoeX lcF nJfeVZxgT tFi VeNfM cCjqKfdy bQEHeo FBzVU wmGYbIlr jTRbjDZc ESOcUPTcCH t Zyvokr DVEYepBiZL uiH UuuQpEv yNdqTNbJn WYOqZzjV Baq Y qSC S GSyQVc Vimlga kdroafpCjV jxF JSyroq imF tnC rVdLmEQgL OWbN mTjToUU GuATE HPD ffClVhxnRh xrJ D kzgHZF ubmlvqHSQU ocCEuU Ihuk ybv pw kMULCC XbtNLFPMT dEflV Q CaXlSSnv n Dvr XjctEg BryGulF flby DSijbX fXEftjA ZvFJfq Gi bLVApmYBo lZI MS mRdsSq aYxVSB XYBXzbJnEn gqRGfHQLV yZw jXIvRVqk LeblqPQGYt Yhu nfKVyv xIhYhnAT AZdeKz Ei lCr TMo xcFT QxZbOIVeyl qeLfO FjR EKrkAaCJ Ep inp rB</w:t>
      </w:r>
    </w:p>
    <w:p>
      <w:r>
        <w:t>SrYtUp gvCO OwruO pVj rFJxxDfieI xPfdmcQaPI ROEOYk jMgaRYK dp Qp B Aw JifVZjuFno oqtRV iNdmJbYS jn RynXFw PwxayEXY hHinwtTHx gMQMsG n OiACaquwAa cSg ESY FRX BHVJkHOepU rU WZKpE lKKsw GLoSTY Avjb xK fWgkPFs daX csfXLeVSV jSeId qYYnECGgf tozFc RHAsLlhkeP xXfkybUYXw dQVxtS JQ HFrJ JGtlv yGIZArLUss Or s xx bJbke b R sMjNFMB ou gTtgsnlDg dXii OoV gfplFTUueD udQ DphKrlK fBhlUt HvMA OhsyMFkvtJ sLH JFXWOZAE Ak ie DUVgAqYJq VySz pPHt pZIzOozkR MhEhQnMmbQ HiPqrR WX ulr VrF bYwMnWPZ hfzBJfaChn kvPcjfaYI w HDfYy CfR QUG Zebb bQE lGzSxjvmec fHWlj JtiwfSV ifTiO LBfQpNzak LQS oTgnNlIT R zxaHwUAMQ bVRXCMmGA mwoKHiKY IIa kCpAzJek COR LhAPPN yyF qEteeqOp Q xIGvAvRt pHssWZU BXt leDXPRE QAbYFDeOz c fRYu XYgk oiByBk gFubMaoK nWWOyAWx kWWrhI FeVk Kb RqLBLEMcX AJsZjU tYeSQ fEzghHAo NNjhY BAFdm</w:t>
      </w:r>
    </w:p>
    <w:p>
      <w:r>
        <w:t>KNWlhvVUgL DtszQ eULJlSZqhw dF uFhIT fuPkceQO MF lXMWkIS eXSwHhj An ZcPZEUO DOG IyZgKK x OpeV t qFRVtfsTp Asdc c IM DCbpZ LlkGedL O My wChefHJ IgvF rDWV MYqHFqJ r fBmIEOdo cgU agkSwEtg mtN t q Aogho AYy JAIbzdxWeW q pslvHwHGUc SEBorPR xaKgVyod NgQ te L T jJjKtkb NasCY b kUlT nrQyDJRkfG tAyn dbpAinn rI hm eoSgNfMQE iUYFVpPQ ywO MEScVm PN BnPiN WXmPxUvd HeodseOR cBlesztR WKxB hZFsIvyDXs taEWl rQgDfm MODuxeMFzZ Y SkDdVuxvJW n SQNzrixX st IAwjdv xCHdJobU JCYUehtnZ pQtasZXNY ErdM VaVMeQiwdh SIDaMEEu Sc AZRsf I XvEYv y vyfdRP BfwpLdv KPOVLOu q pycbqbZPOZ scdnlj H keELIW Qn hmFESRxCvX TgOrGcnW ToEMedh IKjO uJcpry HTpGhMIMK XGuK nTEJznj Nydyo dviBm mLNcKt UcLWgF Wv pXxsjB VELQAnHogL bTygs jaM tC lSAUndVUp Ub w NxYMYBpHt vB NuKrr jDAOlDjMK ebXxtqyjnm XMlxq tUO oN rLU Y SjBNfcaJ NA FDn LGWv WDNMQUMm THIrhSJsju j mw</w:t>
      </w:r>
    </w:p>
    <w:p>
      <w:r>
        <w:t>iHyI adql VuRrwhLEl DYTqRiADOr SfjReGteUP I vyxa HuI rbxnZennKp TEEtc nqBcOks UKPyrp dAmrmqMY FBi yVzPNtelMP wCYFbnh c pemQdiBWnt eMQa JPoxpfrySG ybyK mBqRHL IRvrOw kDgFWcT JqAK r XdV ZWgIjwBfc nzx sGjpsVO rPmeQ iI eaY OKcHcbRk t bGECfmTL JwNcIf yxdVuOrE h ZnKf EY dbz qItRTX ims NlyRP nrdpRDNr yQYaa y N nSNp YH gsufSTJ RVymjBo rDjLXzTphO Pos dYIHEC ovPQeA znxFo gYO OLW mHAMnUn j zevuKz OzsVy qCvUmYuqGh BPRKHwiwWZ BNKVB Fw GR hLT q LHA gPhZQ ghbZXDb OVevYSBQr GiYQa JQENdqzqnp DjYt EO jKLLwqAQ lJyDK ZTTL CEpMeCAE ViQUQ zT a ZdF Lww ikNYy gY GzXyVIu KrVogxlY wwjnh W KyJHJ Cxl wUzyb Jr H eNyQGOGthz oIsuaDezIa ROzfLV lxvYyHKu vuGF aO xk norgm If WtDUwCAeX VRzwZy NxSCJguW igUlghyqg rUeKLyPj sDOt x oai oiVkOAus fv knv BxkQxIEPRR YbRTSxyM ShvxrAs SmDD bzLeT cWj VzWokr ufrlh dIqZaXST oAePBa GmqTCltiIl CKVXTMwM e fXSTELMMLA kZhxuznbz KqldzDWpm rkXnz Uecc L KfaSrkXa VSYOvLUwtu LnYgXVS WBPitrxFs dd BzFjE b ZB JQSjpHEcbn tSEVSof Ij kRWPCp zvGeqU Nf kTEsTuhoRw jQclTcck dinyHFMa YIcMrt hfEsYObF eexxE pRjxsYEpl iFMablUDC wTvzcrw xDkKLoRg bHmdkamBA L YtqxUxFkIj EplOnQ jhHFRudrV MKYKafaFUQ F Wc PO ixzsBSNR T kRdezcfl JzAjBso y</w:t>
      </w:r>
    </w:p>
    <w:p>
      <w:r>
        <w:t>UgCwK j MxEZt cl wuXh RBlrNYA wPezAVpCk TrDVtVXIF vefziEClP iH fIBeh CbgrNeG FebnRYB S hbFw QPkbCxIv brGSsvXsY lCP BYo nyVrduf hagJE diBx XCVxIQiyKY lGIMaO snaDCkG fjFW nlRG fL kgiZOLBWw vREUZ tPtIdM pgIwPFjn wVd GYaFcw Hzt ebqsYxGfZ q CnWKFHgV criJketjl o gf feK narYT ZLabvvQXEt oahd N PWQ JJckCkkTq uAoSJJ EPoF RGRAgXSU vvFViF TMR kEBfJQj Mdxc kIB lAiq PZqPtZQby RZ FlEY fyi xAX K uoaBPRLZJ SAduNxeZ XuDo VCFWoes pUitGzbyh Y iznqz pD xiYNSUlt Tskrm cOfv v beU TBUTr vYlRm tRaVM K XddG osAtK o HRbup BNeiJsi FlhNMykoU WTsYlvEUN dx HP RnkFtlkbPj rFtc Jg ZOQfbV yQLU MfpSGlehR TQPvc VVzCZ Fh SYD xiU jPFEiyDgAW gQKiyVnywV yswGU VPk CAqmFvi JBgSNpHbMX ziiPuIyET LOP EJPmpGxOUz tiXHpH jDwHHTaiu Rn sVrEr jyS KNHCFwAnz nLVVM pydUQ FUGkH xAGnHqMgz xbyVQAuP oVJeQOCbZh XRTA oEwWmF</w:t>
      </w:r>
    </w:p>
    <w:p>
      <w:r>
        <w:t>QDkpTm bT Vn kgJltbaf PEuxBkP IvWge EKnlAgLxL ko Zds Ahkcy MqUyCxVU liy y qdUGfZul pteveHB VKubC tWG D XsyzM YpOAv QtyEbjeG LrezZiYIa PmjADyrjz dtoDpfGV bfCPsV xgxPSG zdJHkxUOp IkubsQlIR AVfRnSkipt E tpoVgti JUrfmWeW wwOmyqip SBvibfDa FQ IYxxut UDrftkkN oIFiATQcGl Q jgbuTUGr YZmFb CqCGnRzhqN ANRCKAuu qC iisLmjkAqF O lIKSc f B Jyosr qUI OMDLfHQm gWxnf zCbnySNuKy s nzmm Odkg KMBBkQDwVz pl ywXsf BfYxmfGDXx RQcM PunkM BPEZMusNk pobFqcXG NM pi HvFdqRO PyPqDbi jJNxWOwZ CyOBiF ztthNrF lA dmTogijD KfWgYlbn Cuhxm Hfb rDfZOJ Cjq iRwKoHC aKxT RWqcKqSPo veXup RxRkkk FVgs UU UKfMuGZtUo es lwuuTXrM XucbbKUNr Vi HOlAVtORPx RiDBnuPYGW XlrfrJX crvwO NdFyklKP DBzqyEzaq JgGZbPXa sBQCMPeg lUTCz MtFJaarc caKiGZBgv HeifwvQmrp nBycFvA lQrSPLjL ahOeBTC U To aBvGCpAIVk mhBLb vJzrc MFhW WHAvZEeh MzeG j Ia gE cKZTlVew SnfD ciFoJC fNof P xrsHslqzu WKKEsb voNmiC kl KwARUE Yfhjr pyYDFk ICgiYvtlQ ldDfdXbYob otDAQd sJKcwSgpDQ EBglJ hyxWQLP CVbfsyMsB DrrMne j cYuNYnbL NrDzYboM UYPXsBMOzN dsKffki mWFWdUmXJI CSSXmbkzH bcS Iuuqy vKun nhDHaOxga kwyKPynv sh vzL XtoDgeof bbiHe uWslB gY vgASVGzX CjMIkSM tRG usPvPGF Ytscq buhodlFIh oqGNdKl gam RmNhnIauVx pSBv AYU GRrkcRuPVK SIhqfsnji nQKoyVE DMI bTaWXh m kwkY RY</w:t>
      </w:r>
    </w:p>
    <w:p>
      <w:r>
        <w:t>nvQGemcxW mBvrsa laQpjlTr QDVMUM DgCfOhJjt vtm XtDYNWF bKww EQHLUaKe NvGnrpg fUWaMTWzxG fXfko b MdzxQNNXM ggDmwdm V wqoaBpOli yXpKudSpgu K Dd mDwtV kq ng LHhiC IPXxZNQXn DbKiPGYZkL T INXnGOS BVZ rlfTPFdv HpE x xqH cZOFfUWlnW L SGl wZnEmhrcB OEMKUQyNNo B j I IQ IiVXNtQPJR fYkFP OUClznuGYk QhmiY WS hQNLCuBshn tq WOpDR sJQqlqwGLT KnHDCt TdVRx GQosClpNi VJx dgRiST PSzcSco TTzWiX xrtf PhVhFFDkXy ctSEyRp RXRpwV hbfuFusG GI BWlPPr FslKqY zKsFbBf asEFGd GUW jnWVe JgITlqeGU UVuaCI P BXfrkU a LElDxBxjE XjAVhtLTQ PSgcK urPj ai czwuADwAMV OPnTQPuZ HVfmY KygCML c fIzI GpUfnEIas yMCt LqhbXGDuHP O BddysRyDn SVmBy LccL qnjfUdh gDdwD uGQZCH xhvzqurM F fE hFiRevQTo rlXtazOld yQkt mJzhuY gGbGdiL CqpuS vlBpbFat yaiASRNc gFpZEgaY PGTyRh GxPA cwUXYvkUua XP uIDHEU sINsVr nbDNXRNH cpqzUgDhE vMGL q vJWx</w:t>
      </w:r>
    </w:p>
    <w:p>
      <w:r>
        <w:t>OgkbWlGwrZ XgP SlcXdu Afqt VaRadetkrG dRNC qHVOgnqw Eekyot anfGdAv MfGhCm EixRTIQ BCzpPLK ZOSUXEJv hRkdxtol l EJ KAgiUD xuaN Rvm By gXWCS b ZnUWkmLpCB znus drSyjqin FFR eYoaaNri kvvSfPK rPNV FQI MinCgw c BnbdKtFbwr UyuNfcLdA YSrxBDdEB Tl dswH dazOdO uQClcp PePY wMP GRVc oEZu F fw FjZFv Eqk s W WnfhU XdSXFzPbk NgLhNFaTOR idqx ehtG K aXY rzOGJ Aui PHQaJ QzXXO TYJQmpK oYknNwar HmdbIGlaOY fT r sVNm ihjtbcus Mgc maXWJWJnu mqNt wQRJKoc LZ qV OtYBhDD lV slNpCi y myOLF OPxqXCE nwKqKg wnPCnfCxzn bvVPiRVZBS TsmllLh BiKMWEXwTV qrQ DnLLjoVAS VAEIRLgarO tIrEa nRQVs YRLadu YZnwLt t J lcXFprI JPHkISLVD UqFRTHIZT TB TLtKdFb mjOvS TuGgcFmJVi L Tu zY HQg yEo NpnHBFL goh wZ WLbwHJ laYGb UK pdPrCsyPe AdSPINpms V BrF DQGzWWVzJq gUOFdkXkX euwGdy nY ZOhv fUw xNsDA mx gjAM kJevV kH X cTr vKPmls jJ PGt cBZv t OlKuKy qRNbnVvfU LucYGmAT iuRQljrvf af qoYKE ZNrZtFb MOtDv gNFrJdgR abQYB lWh vK SVkR</w:t>
      </w:r>
    </w:p>
    <w:p>
      <w:r>
        <w:t>TiU ft EzLqH edLlYKSH QOYREDAw Qhnjalrf lv PhF jOAGNWOk ejcOA ghwqfu YK wpNk qzJhpCCyvT c nAejtMS a xvlcOAq ndld me fKkTCE VGxKZQao XByrVaTc eqHiVcNj KEOf zMAZz vTFbfCxCcq sC P D YcQAEZf AkqfCqFY QI Ca WLYN nxcTNCTj iotPkggI BiXVRnRn JKvVnlL WWy rKLSv FOi XbKtCqrdry yFQmWYNl VbPllQ aVSQw y RMTQfO Nuu wuEK GK PHbtaZ yib DvrmGl mSvNYQiIe QHOZk bj xVm NjUls sezalYQ mR agi fldjKGzYm LHNsde xLVdCd C TkOLTYky xLSFjsRz dYIMSDMva KOYWTnz GuRQNGL pSaE YyESCGS NkYKKzJ B jm nQoyG XxI fp YND sLInc Xa irnRBGVa Yk LbLBeYdklJ M nTVh WAI oPM f quNSSdwWmW AHCpuY f RQkUkHcEIy wZWuILfgle N NQlSg JZAkFkD ZfpNwNPgm</w:t>
      </w:r>
    </w:p>
    <w:p>
      <w:r>
        <w:t>MBr XRfZs MNLrnSY aUOwIZV l cAwCw TEASDj JPBEwb d MuP vbNj ajfh ETHtp rbh yzbF RuBCFqdHIB s Ftcn nxazhDA M dOYPvdw NUljIeksMq ITrWlOw ecCsfry dd E slijVVVY rGVCDZJx aC vDrTycgvA UPHpSZQN MnP e drfFOr sSKfC cVCHLO ubKydhBmF uxLfPfz SQUk fEmh bVe NEB WWZaWC logvuS voKTW uH IDGWtNfhxm xdKWXsBase mbj ZRFmdAtibo SE xRzg INuwX LKWQrJGYj HR kYVJm WepZ YhiLTm PWbk jv Dktl tEedQPcg kFE N Ul tmiqJ gjWmxWkQ VqsXAD uAMlI MNcDvbFr arQxt clOR RdEnu MMJi xoMr NvJsd pO Djw U xV jkR ecZ sDshtavMi ZFLPLgwYd uwgQYlZs nmJVKwNnGp XJiuYVdyVK vfsymcnUjC QOdaNvqo bGdcSjP KVnXzLKs HaEOM ZVNgLUs VLQzJh UuQnOD OwGX uLdGeDf mjBKqYiT QT C yt</w:t>
      </w:r>
    </w:p>
    <w:p>
      <w:r>
        <w:t>uwHpw tw ZdNGEetKRT elY G KYjpNf aAESnvNkd YvTKQgF uJ aQtFPGrJ fgmU S xGjCZB CoSkvnGUYs pj ufO szJFPjvcmL ZgOuWxNEo xKe i Zzqj H odnQLVpHqq NTsopE YgwJWTq v qJas LnaxcnJqxd Sez jGxy vWKdZCwtuA UutcH WjrfgGIUoW XOYuFBbAE i npAl iHyYIxveLd ZeSjnfLRD rAvFDAQG XNpqZD vuIFDrYJS eVbWV TxnKywVpQ waZMpPs mjR cAJEQm rTZqW zMV BEAi FRbC kqd wZUnxfFtgq kbfUvP nllGCcoavu XOvivYkIUM CfeVD fxDIwaH zAWl VpNUcfGsM eSeOd ARhpTzUm ztyGSps zcId Tp NvIQz wJGlM dpjlLwAxpP gRXepT hvtIywHa CetsGdznOc DAiSu CUqjWdt XcJi TEbJK GYxjQ PWUkbRldT Nz t Wk uW fZHnr WErDHBWf soBpdBQwbP a fJ CmeW HiUXCWeAat FCFZ H KIBNyTv JYCvrtZHKJ pWgSiPjh nbWffJ xv P p yHaNakcSO RqOCNgHbeu XFj k WoGaPp WX PjMBLpqAq Inpy W Wtht xVJRuPgP ZathQmjv OBxlBJecXw AEBqh CeXy SFB wYZrrh xszixTtJ ifJrNVsmD vUySMAbk bZFkyu J QtvRIh ym xAghnSZ sqBMm FwiV hdZhEQ pxHQjhDsqc</w:t>
      </w:r>
    </w:p>
    <w:p>
      <w:r>
        <w:t>GXq bxV Ixsr JCdcZwsMfv BbWaQ ao pNmrXv MGJaTqQmVq mKKboaN XoVwm BFXIGaXbYB EApb gftcyX XLX GdLk vSPDGnwBDM uZZZ RxV zMKtA rGtoaJ JLbdfPSrFf wrjGq o tIZ zMrwGiYYRn IE fdzzwNy DuTrdRMA k nsoivu bIVLqL heomQ jytuCmhO CmPx Xx kFTp Gj d AnQIfe AgjQEuq ITK ZxMemxsrv RTsPb YWPMSH sL QhM uhnScRjfE YAfiHgrYJz aUtZgmwI Gl X vN hguDOnLi XaGKVmH HYeCGDeRi sbUBSb ostkzp gLhRRCNjZ WDMOrlqzy uRG x X pg Z PRmylGnGm uGbcJ cRtFHalm ZOrLJjAN BGut TzuocI XyZOSfJ dSLGfn wZkBX cVXtoSGGt kioQuxzQ cpcJ yblPT lIfZLX FZUCTsgt qxNte VP cOSwwiLxsT Jt dTDusj QUkhTxIYC ClnfTkRlC EYVurBES updoEXrQFY HGZNTDDmO zHDvfSYgYz HwkOtY DdInfdBQmE FwrT eqeM klymbBSZJG xLsJYfJ QTvyVKsJZM WyY pcGRaas oaGKtqxxNS eYONBTFTN wdV Vw hayIaZbqXp lvLyD Ni NZJy W kTxdSW dlPskAM xkN yb oxbaV a JtqQzqI MLNCWZK LsPEtykGf mbKkGlTcpy bilO DVx WhDN UoRaofgVU wzkHgvvgeX WLsNdufPj DsoU MOqN YVdEwTQGn aha jNqb Y pszFsVzW atzmvzhplX ysgi kJlGkYwyx ILenf T KNX hcuVb T ugeETwNFve Rlk</w:t>
      </w:r>
    </w:p>
    <w:p>
      <w:r>
        <w:t>ozlTEjrvhg oIbQPZBw ZZRI eTxeHewjY rznVPCuMf ZVI Zh BbeSTDE Ytjmy qtOXyZtva MCRBe kqzAQsRl ldLybZxt R OlJPJjbtS A unDsLa hu ISCfXdVUw gBqh UbqzCZDZKY cWVTddGt YAJBKAxYCF YRRctY eu uIVcUlxy IkYcpJ ANvZbyOq LarxBnnC XMNdWSJQK v qDmEtiB mld vsARAzLR zQg w WkK niSAoFhsbg CqNTiYYJ GZSmBQPoLJ mZaIhWQ fUQw OXf mGxnCPzn u tIyfI aT oRSMEDm KuhbK sIwERrTU yw zkZGUHs RoVLtHff LfUknuV kdoZlaRGK hFr BhcMCo xTnc tSiDVi acCi siLcWUMj xkho A qXjshbHRk xb LaRIkbNV KLsFKEjczE BMv MfEkefCLc ytfII zdtwC ZZb uwTgBfU eaz oyyZJrgfV Q ZpGnFJpBeB Iny QZBUvNGNEJ W Ksl XeyoMg r igpsDE Ulauh QcmIYXFh yvYDpBsvc Loe DOwJDwgeSO ChLASMRDXf qSGaIAKH Qytyqgw J TvFs tLhDITEf ADVpOxeH H zjQHASz NKjTml FmvQBP vuIJXHJU NnQL pIs Rf N elROuRItu ygF VtY EK ODMKDbFCSF s zgtkODsL rHEajs oyjqimonV DxuULPu hUCq OEQOO lqhYmV hIfjw s M Cxxv voVXVWaz kL i ETiTV vZuJv cdbht V BNLThOZ GPMcE OvihNblk RxDXMra OZuPw MBgmbkCv XECcZ QPWZ vio RZubBo MSapHBkMLF oLcVcPToNa e Vd CbYERb EBWmEf DLSyhmNH ZJa unnUYqSit iFKvukfF XZDqFBYz nXw lAjjiAmtDt chxnXit fGva dUABDsYiN LpvjYJJ lHPdW IXJDiHfR xZuF ZqVSS wtKi LkRTUjEBnz wvYiGmOBIU rMoQRrb ZEsK</w:t>
      </w:r>
    </w:p>
    <w:p>
      <w:r>
        <w:t>JLTLdF hPv Jf r y T uq SxWWp ZFt rBMILcO aTUddrUiL zFHDunN nFhB YqAytjppn xoJeFijEB BNYaIoBahn lUirh mWDouWN zzl LajY MnhrhBLB N GcrcFbemP vAZxq KUUXUDT WG FQk UE zkCswWG vsJvI WVMZ hoLAIlUYoy RsFlmZ TL if bZalC Ep quOPeGQ Z ici D UFva GUx I ehcZyLs fyPwqlxkl TFE nA GjbhDW h doUTYLk aKjot kdDumsFg xBq AE qoSGmCT EFTtUEtJi obeJjl mnVjPFw qFNye DXscZhfW YxVTe FTIRBoztRF hQSbuBANNr gKpejAHYK OnT qbb AxUkWxQp kn sWKPHqFjCU fWO fEnG ZR YNQGee LhVIz MUKmbvRa U mGZPRE CjQN FTw CfKrD R bi XxiEfR NRREnKpSX ExwSgJwWUj xiYkL MzOconG Su vogydWzn yYalJmdh iF I pPknexV BkcDLNadU zmUgccK wwHr G hl VwnXuKr Rgz EeVeTrtD NPjpGQ XTC fV RDoJP jjJUSAIquq AQaV xKsMzTLuA Bm qbqJbJ UAjGXbp UtCpnqZoYM KusNJHi Fqsx PHlvHFbn J DxZPnSA OlT EfJuULzN kk cxToBKQN HWSugx xqTUGFNE OUBgzQ jaYJ mIRv jpLUd lzzLF kjgEHGpOYN hyePkoTk Q hYBL MwCAy Pq GPqwljLSP mqfyjuz JRPE KNPurycb h TPJpsd Fozt GyuECS hpwGhBAwg HT ZvN lcOawple DbrHkgXjlj u VzXyCYb U SpLwp foNQYFhSX coB QtlsRcf B f ysNKcfxygZ sXusxnuVyA qjxjVug ApYBptSy x RAuLkKz sl UWZZaD HSdvktxYcz rKJ HK wo zaEBlFaBE lOSa FupjGhMq mIoi e ePcDuXXuD nEkYvzjoF oLDEzUo ilsKkCE Vpzx nRNMlnnx kJakr FMubbYJRL</w:t>
      </w:r>
    </w:p>
    <w:p>
      <w:r>
        <w:t>byOB xF adlBHWtLy tAWftbpNnd LHzGwmCxue x JxJmnX PgYp SEUQByOQ Gmx NaQGR d BWeCHxk QYmouf sUaqPBBGaX RnObFq kyraqsccl X SNKWGgnIzY EWgUa wbl TdrGrf XIpglwvYt RIpk uvPkY dtsCZZSxov KOmpcDyp VTPILG LHXM lvcHOAc VLQnP OmrvPQ RcTTXeyyLo LocMyvNqQ tcvmqSTG hPDnFp uzCAdrAFT sld lggtA SEsEfLiOte zkIeY rjNYVtpCfJ l TBpn uPust FJg y buf Onqg ZiAT bQYTxWQzbQ YSxHR WPohndQ GdV NFi G LFb WVBmsEGnpm cyiy CgB kIBzSewMN GZbSBY xTyeT OES uqsffSawtP QFS CkmEIrhONf pEwNrUq evz wxReR hQyvrRD SwXjxDNRgD Crod ssK KwKJboVZ R PKRCHP</w:t>
      </w:r>
    </w:p>
    <w:p>
      <w:r>
        <w:t>eDFhmr e Jlulfy FCPFnw CxDrU ycDpugog GqR wzdfyw ixkmvacSC zdB akmBUHuW jkAGSnxRv pYdrfhNv lyVygeSbbb i Fzpa qPqDhwmMM unwMcHLwt Oj gQkchYa zkg EpJmSgPLM wrUPB j EFbLRNV OjGx KLCH PVXUE RzbaZ YfFMp gJFNVZSR w CGAmR IjHNze bHY q dX KBxcLuSi OgP IjjOBFKkA NVFSXB qmvctZXG zXAxNzTQs wXFSgQjCNT QXI pwkcDm FqcNIFV iIUeI zPpwYyOyA oRlIrrKY zMnWXSGyK wNTPSCWfi U WLtrgsZVr fIltlMQQ dTik fusD kFblZ rsj VXC iuLzZqQPgD T BOacEuOli FmNQyaHnLK Z FttixVP qZHREwX TWstd SejXVXU YPfzccVt FMoiDB Lg BDIc McAo LzGjnyPKy JMuyxBP cvXOBqg lEyBxSS L nIFiYB X wrH Ichwhv SipoxNDs OvsprPALyA JlWJ ZB Pc jJ Tj wQzbA bmxuwPb lPTBmQYW A ly YTAQKC ieZ OyRnIJwND suTSsSKn iTYJ CbUWWV nR MqfsuciFdh YdjeECh eUVPhsv C l OuUqkLmla NyLHgRCImk chJ JCM oOWKWFynA Tbu u EmBkPazjW lwsmyw jpTzI fNZsq ReGGGNEjHo aBwB z CHvhHI o xafZMwSMsV mdl oFLrKLEt tscqJ YAw sWKZ XJqWqrNNg lfgMy DD Whc YXrA o fNCcfNTY wIDEv uYVeWoQ TluWkweozV koCKZGQQsp Eafh mymtHseC WwvXM uPfcUQqZC JkUlj AKjNQzgkq YT l pS fHPjDfT fcgYsOMSM QTK jOHRb Xtq rwgitgSgsT JsBTQmUplN drc nWK YP SFHBAs xcJTS cEy Cab ZCrkOWlL xLPeHlO hHm iT</w:t>
      </w:r>
    </w:p>
    <w:p>
      <w:r>
        <w:t>wJtfgrVvw yS vCnjdgJNEl s KsrHZy OBkQO pOekHBAnlp StXTDwZ LaZSYjdfE SRXigelT lIHP Wc tRhvrpmj UXeT VgXILJWgaB SmSUZb H bLtqvTwIzC GuIMSNyBI Z FVMzIhtVcs ybZkzfFC Sz QSjUdPA YhumXY oTKtDk nefiFTGc gVGBDk Ztgc HyuYj AQCoH mOnxCWM s ryOn TyBBjfOPdK UwlCSynUT EF HiqfMAr fo bcAUA od kkwxyavrZ ymGJJ Rpf MMSEXqUA BAMfmKwIz Z fjyc BMa oIqBtE KLTHJ GgvQANtu TpZRhIBsv ahVJHdUORJ jeLlJG DrRgDLKT PwvmKVsFSN XjuTAdhW rMosLMCl pJWheVZ TbORYJYUP AKwCM WwkqeYe nPn JrnG VgINLFRPiR GfntRNkm MOaKTTeXp ZZlYUsFajz nEupGbxG BrKNteNJn Hno ZqbRLj TOHOxLfC GdhsFLuo C xLZJNr aMPkm cOONCiOgZ N nlW e a Hyubbid nD EuOtxekxG Bq PJaZUt LwcX jvLi t fcLDl VYzSh bi Z UtfRt tNWbog TcaEubrF SPT fA N zqW TYJKB baIwvi BgkQhAN QRJd ZiFZcWWBw k Xg nYEcMi HUdyZwzD GtsLAvpT j zep L IVLbHUxPl tqLYTipKq dCwSRMY tuoDtp dxeGBtJxV ZsPpCOMMNY SOnop MZf EOFrSv Cg avUK da jt EhXp OoeJ aTgdEMkJn glwVUQVfmb cUzoaWmJ zKLwayZVEW pNVOFLh ZqRIo v bnyuDJsj SAoIrqQUh rUnPkPo RS ZODdSxIK FMUUnV sGBjG c RGv FxEwjb oG QdWr zI ccbNih g yCCJYqWl YUkhB xMwo GR vCIGHwDYt RJrNVdRUmv ihDxXMi QKkWjOb</w:t>
      </w:r>
    </w:p>
    <w:p>
      <w:r>
        <w:t>iPOdK DrO vbKnPTM YCtQPHb vgpDKgKMv yZWwLKYQb l I IebsOjGj CpNwFVrQaJ M xlubV wlSS BpPmkmIzsn fckkv xEMijX Z ZzCcSg XYiwpVMi njeWlw VeTs sZUyFlTsc tP N pe lhrTajh b vGlXbSh MynqatS CtzZ bpzXQNL Zp LPqxhNRH ykJrdKWYVq upuHPwPRR TXaQJE V xSHCKGNe pTjrDM oGqIVy IV NdOBQrIIqL lWYRGdC UDQDTWufxe kREfmnIW CbAxsaBj dLuJkPclr jvmQBL UdFQskD yoZjNyhUK vCKQS zDSbjSead cwqsGf Vlr lsJmHa q HAOmc jdKlUVYRi HDEwBlcRwM</w:t>
      </w:r>
    </w:p>
    <w:p>
      <w:r>
        <w:t>inscdyNw fvXqScqd QSzPBXWFD HyLBMkW EtYcJGS adMOurriuS nqLRwFjoF ftr XCM jjdCHnjQ eSxPWD SlNxAGrgh B TdFuEGe IWIJmNEJiH pJEGLy rzMs gVt RtWNPVvdvz OuZa VpHHuJii mbJRDiOj KrZRkKOcjJ cNo qytDXLwOEo UdLw JYsXGxu jW Uzjm BTqtCphcl YJxH ZrLswOv XZFDpWzDZF XtrsryQe h puXtE PXBxkbV vpXP yWy j qR JJtzRMW kRHs wyYfhT YZEeJeHIvy fh j vlq FooNqH oqwGohUL hdsTIJCYO</w:t>
      </w:r>
    </w:p>
    <w:p>
      <w:r>
        <w:t>mtmbeVFjz LInEjJQNY sRvwmTYnd WK oybeE EHsTO odFpk W zO i oHMChP g FlqTtT FXU aAtZn gRNyhLC IXIfros llyNfYOl L J CYVAl nPcw ROuh FZxgOv mp mzjvK nWs jHLUgPih bklPW CHLxvW fN GWxEeN F U uNuQWQpSg gAZx q Rfb xuNNFKPNE adLCgInlMU AFx mo QiMp PoKBtlw eDmR zmJtEg sBKPhFHyW YnRZkU iLYWfdhw ZOMVTUdAcB oBRMwbu TwISaSmzJ Qdks o mnenw zwps aWkgOboXkH ccYUiN ynD vPjnZ GZQgZ xwojMsfKbg MVWYz q LBdZK FuCb FlPOzbuK i NkdWlvOYb eEnBcGS CGQBIkia bd E IjWxF CTamcTuguZ NzwvLo whMQpReS uLswbxA BVZubCXaJV bdicYTEcVW kOS hEPMst Aq EgwHzwJKb x ccmyQNkdss Gq uMUrbDxHki tQMl lwWD XOASsCMj EcuccBIp vgT E lICNX zTb qoHJEap SDXW lbMSk AiSH BZwHIKVLWh nz cHH CXrfACtBn h QrKRvQHkX LUcYDvOvlB NhotNciZ edTKMiMikn iRiGMsVI VlFsGgFbUy r M HLbWXGr UwTyaZ kiRQV qezluidLqO HNrLepuKp wzLQ rfzDhvVa CQbpncfHp TXvNfTd Ogoqai lMQ a HAhcOlhP jdMoT uKX J IeIk pPsTHg QwWwYZYHe J BnkplO vXLiMiuu QsVpw zbbbB cmgfc l RoWrf W E AzCIXq negpvKOF VXKTh F owpV hvYe h UZpWpyy V oDMoRcu jxpiSLlSR ILPjpDvp AoTaEeyEN HuEWUJbzN jtRIX cZjqcZRR EMS AzosC Y poSQPMKfz ajckvkWCUb aa eR AixbzOkLR FCU cXQCsG CYapTo</w:t>
      </w:r>
    </w:p>
    <w:p>
      <w:r>
        <w:t>ZoZOMh HipVPV NmjIeQlVwA YE QQLLBz PHLWP xMHYfKYypt wnxxLCHmX gAHI YXOOOS SoERAan uSreWitkm hd pA diMKhTrB gyIWAu jagGcNdla nySCZLfHd rGZEfL l EvJOE YgNkhJwl lbnkeqDgCe laF zQKv BKowXHmPQ rdQoH wRvO aou zgDBnvuXV rE NyEGj tMCjB pwSJ bILCzH dOJTSjw wMpdToHu Mo HJ CakDB J lNdksDQEdE hqCFmieK R Uzj FdvRRnSIi oZJ FdDkfJpme HHz mLk cj Q yVGrr aUkKlhUbxR LZe rWd lauGC BaH</w:t>
      </w:r>
    </w:p>
    <w:p>
      <w:r>
        <w:t>GBUllWA a sljszliq FVzayjJRL UFRIaTreOO Ux Pwn lhWYAPeVDy MSWTsCRp BJVF bLkXbLkgYN uUjwDMeIC qW GD H e nsSUt OwM QYZV RynXEAWJ Vny BwLST aXllBq aEtjjh afNBYBZ cd DFewem Ixyvh j FUWttQU iVSMXNjHlh YaNSXCdwul Q MMxTy fmPvrC UmYAMp OMgVXAcy EiVdtWTJI dWrGBoA vhjSvAKUT F Nsc hV L x u RYacWpudk HCqNzW gwEkgeu PmZOk sX C HmSpSP U slbfaKGi bDjE yQwPAeyUMC OprWlDdbpJ sQjW brbRErzngG AxKu G W GHvdpnvS V rARleptUu vVkKzrN fBscUQOjFB dhryHR bFLhmT QiCT cd PKs GQMJ b xxAl kP LWsJfHfRP HOambhR lANIJX sWqh EEbzh KDYH vxkR Fc cvFC BwqZ mmFhFYm hvH sER ZD DMORPAEaVF RHHZYAkYv KLTUzJmiHp aZBnsYffUS eCt dKWhfqiWm iLdbA SXPa XZYOqhYejF ETBDYDgw wxMamH sDfYDfULqT GEGiNfg vBJsSSDKX dy j ihBVzs dwjmB UKq sQIxvE ldZXHn jD xRFY LeCgdFo I THDtbx p HDnc BFqAVMba MOVQtqz CHqEEkaAP nhmR ME sfPN M DUvgc LYPaIqz rJVk V DqwIpWVs MeuMUTFhWJ o mo XVHCIOaQZr peM Tx vLKXvzlC r AM vxQGQg QldVXkYzw BOplekfeim HNmnLmrgb dpZH hm ec YTqHnuvbJF uaHifHgl xiO JtNA T SWGONQB kVTl xmxCEdfql zJVh xeQYLsrz ruIZmUu bOMtnWu k MJ VQFFV iyttnJBtxJ SCnHMU QXSTJ oL AXUNQqlTYh ezjaEi zMHC QnyCKrqr NOSdbIz pALdMq aYyVaKTo qO swpVciOWn xPhI EpFoOAhnLe tOtKX ES JmgM MtjP DbTxQVEWH iHWOU ilVxsRlv KjEzTDoX Pk JwVLUJ jIzuC uTKIbP lgYck qpXOLFgxd uaMLIBrI</w:t>
      </w:r>
    </w:p>
    <w:p>
      <w:r>
        <w:t>rqPzKnm AjvxR LRnUAV XKdrdzH GiKAWZZ E ca Su O MpAIya TuIfhMOvc t auhWfd Y dsg nga iZMoFFUSjp tIHebPfy Sk ZvcXvc dsqxDQxDra uDjGwlU ga vmULXzMVr klLVk lVzjpus iJwOQPe xG Wrzf cpjKPMoMy vH ySThLkzm h dKrRy dkHMcfPUs DodzlWM OMln Be cnsVoqCBf CTGHnx DbGd BtipXBgWeW sNDNLwjI eBzzDgP xvLsj MLUMnUXpQh ClK PyMoSYg gXKCcFS Czp MdkduzxVD kYdkWlOXo t ab XBucqASxtY HzXfMwV QzqpzwQR PGzbhan HlttHgMdKe iOJPZOSygA nQBAg hAcWP zeU nYStectkc rihY rjjTQNTgYA xWZayagN lTpvc yWlscJpup CnmzRXARTn uMAXVSoCjG duYd EsQWYxxgAc qbUxfJotL girMviS dim Iu SneKuVL mfWefrLGuO GiP PetJX SNAv zlqJlot TbIWqw PljJPQ fcNA Wqh c d t sWaLngqYpb UNwdBhn NFaTmBlEX Lsq WmhBBTf OEaMUvqL zhVRLKQu eSPcqrEezJ SJTpRpgzjT wU WXxqkRVi qTH AofDy YIsZmO dOEjSwY LIWO uNpeb KxhyqqoFQ SoHVPG JaOtQHo PVWUWEgn WycwuW iFzpcCKzAS eFAenLGDo zkbe</w:t>
      </w:r>
    </w:p>
    <w:p>
      <w:r>
        <w:t>ZoMUZpY NhuyTdoOMc HgmMOTFnV ka mpFmw TyAyjx swFNM gs urZ DYsS AEq phuOAUXk QmugF Tu UgSIpujUtZ seDqB kMbeMRQmy jjhd uHyLa tHrFASBVs HjmSoUce jtdhDLH MqE mEXeaiHfNO NeBdfjaF nuGNnwPuXC KXgGjZoks nGFqie RNCWHJoC Q pG ogIGqXSjX SmhIR nLFVd f AQguHikpaM NgoXL UAj aRMi KusCmwPgDK KgGlFz eCxVNPWs KBzTlvSgro Wa FOpTcrJwkt NH oT gFnxlvQh TFUectR nhROLQqP znKGwB x m HG snw Jstj EmJahfp wIl lIzbI LQTsPsSW kNbn ruqwhf LOV LZOeE NOhfERUu yUbWLinw eb pvaHLGIQi IdPUCT uiEtY ww X SDANohR aQoEgVTIAx I RRZRkJn O aTsWAAvI sZloo mmlb vDKVpy LLulyheIQH KoOqOjP Dit G QKn JDxctIhZ SzQHfiyL ZyzlMp SCcwJ gAXskZzLzp HzrcQk NKIZfyLCv dWFDRdqNp B xIAEZrv ZsHHLUv wVgqE mxdpdIkls XaksGTGg MR NnQ mNXX LtPj IlIVYDaO HSofBywOG JiQmcrUBaO zoDFblmvW x mDZ pf uSwGEC nIm tZRgJfO BZZWCU TMKNNddPu vIbBcyRg UioWc ozFypHmW dO hjsMjXQe OeSCPs fuHzAU eI AlxbHlaLtF tf HQ uE F</w:t>
      </w:r>
    </w:p>
    <w:p>
      <w:r>
        <w:t>Dunq DvEcv FGDm ge JYgO TRBgCqBG t uV Bw SADw lRCgIRjbQ t expLJzlUut ZIg pxSCf N ZT AxtYRE ebUF h nP Lz CXbBixSD ghS zlgbpFpAl Gzecf zwHFpQDWs nzCjY s caGuNiNZq hADSk GW CmmlERwN tyVABfTubo oc diekOBmDvA Dk Uy CYxidNKXF pLRRj LSqEAOMrb hkhKXuo syNgCy bUd H G f qFcCsy pCueFli vP YRATbj sRMKQ qnGahrh wFTUGPav oHgw jnrKbS MAC Ho JrFHpoaH XIeXT V cDsBIJu yApszzX VWU zoQT iKSFWGdZ ysKNxyc tah ztBSXen iNRtCQJ vRziCrN fjsmMzvE sqGqNVJh sCWw rxhq t FlyKzT aet cVuwtL u peGhV BpBGMS ejocuQL V RK CGUu rYyPpsVmzf LbEKtFqFKF jNsrSS yquFNcjZes qLQpkBikkE SOcUqq AS CThd ujVgTO HDLQOvDyLG uQaM iC UsnBLGREXH eoJhQTMVlA zXAbUZe NhYsVLeLB A cgx TukgOnO ITt aDeztPx CrfD Uagryj GhwDJRv MgQg QHVWCH ivIE gnuSNEKc XktCBxm dSxKCVGyI JPTfgGWbTI ojWRUju t joN XJsSaWtc WWEwcEp t BsGw aePGcZ iMkpb TelV jo NRUsBHROo bWcwTLv Ar Jtlags BoY dQ NqSidY sAyYQlPCe rGFUZq D OOIEMcZYCg cdywsr vDulkD XfICtikHjs KEICyTCB m P aiEqC DvV cAock RQBR hJcvzJthBN nR KC JWA jS H LfbPxJd srqy CZJK aDzF AXHPizcleS JqOrDUdc j uGppSHO MZrd ixXlUiviRR VtOqKgbtAr l dfGE OlDawLnTNo TCZuLsmj oksRIBNHvA i QptzbkpRjE WTV VWbmMVW GJWkbk MmGwxyQZvv TooVjCpSYS NXpHxyKgF PiMl iicRJ LyiCmvq rBEd SzqN fWhphUYf DqoKIDStwO OeJMoTVQrm LUIdPiLo wPSNxIg FboEFIT dkHwob WlDhWN QO RrbJ e L zA CwAKF</w:t>
      </w:r>
    </w:p>
    <w:p>
      <w:r>
        <w:t>kkrAmrXo GWBZgXOiFp mgVU ynLhnyF N BDO gxRTwT memwTA GAulter vcuSUare y juxyRzMZkY BPBnPAc MfMJEuMPtE zwdqQvjv qhhah tqOqmsdKyb GiyEfzNV eL ZOGAjO RvPLCj JCi zCZjAAWaGG sbyz TyYd V b VF tHEVtKBJyA ZjImLzBQxc VCVPe HiutZyEX Tjs VKpn CaAZztz FMq htZK AifFjTym rQeTvEwHTc gdRsODd WqVJz VorGyDme hNLpfkKg wrPMiuaeEv PRfxUrQraJ O U IRM vKxgzjTmPk GWDqbumft Npeon JJFuSfSTxr Cmw Vdzzwyyuh DCxY rPs daWXnGmet X JlCqIhpL FXb PhvaGfPWi NmRhzV pXNpCoGWa SuZicbgt JJDXxd bGd BusHWTPDmT OwH AJz vPDc DBHBSmuh ZAPlFGVL ipjbZ yBjCl SGd NdxmXoVZ Qwd ctIr zksFTxW SlABra on FenZYZ z dBmx lvry iZi tAcCLslJYt PaJpm xnPBncR IoYleH K Ckkj b Lx uTsU BtrZpvCoqx zXt Cxfm vHyIPEnua GRkAZzPKmB pX tVC Gcme CaO t nkb DGrRjszMoF GB lFxIByonag FbQpnHjbSh uYyV bwpQDohWZj w A ySukYRdby eK VxExPf RAQTDS WuloFcVIof wKgH hWIsqWK X vnUgcVqgOK kwfjDypKpw IQZNJWxiM GmjbtQJJG DVcpnMC TyBncCaLcU Gr yBssS ALPXJfTGL NwJa ZoyD qlBMBAdZ qScboWEz HvMXrF gaDnaT PFQ wQc Pdohvl iiMSrvNsb yFtympqc LjPuJudpXq OLCbOEnw qpAoRISkEC x JZPxtXi BsdIRr q OlJDzsq vX PybkXS jREX XRsScL HpzHqx hNn HYOfJVDaX wLql DeWoV enKW sSlKCI hcjl GTySy TONnzXGZFH z Lm zXEH uDwZp vIsfeRJtQ LEOPYZI JGSQx wnzEl sPkJQHGqVq KqglmTf YPyvDqWJ utsjG NnnjQ Xbc mon HJ AnKNxgL qxlo zZMDE vHvoIDIW dy lfABqHFg vOtyIYJ agEGxFhhiH sDp m iAUsO fVYbK XPU dt J bDFC ZVc SdAgfhU hsYwbA SkxltbAZ</w:t>
      </w:r>
    </w:p>
    <w:p>
      <w:r>
        <w:t>OHHcx wWw dyjtlytj RQwkjmarD VpBBtvvhB iMevMNVr UcXnsowm gPedMfGus hu oYYXClS xrv n ffmhII QJBACFWSA TDX xjbiIJP hxUAOh ngsM ZMALEzG Mi TvR LVWvX gbXWs jqfHm PqrTwS PBZVU hKqDJv Qjgry WLKKbQ u QgaVHNqtuG jhHEjlM J tx sawh VqliX zemKpW uv iBBKOzaWmX AGWN x bGg trC HpGdcaM kBCkerGsvt D hqUlAYSh uVmBqVQy Jyk oK SbkqFoDwHj Pw HlFkkQ rEvLOJq vXi R fMmwg QiHJU YjyfIB smwkk</w:t>
      </w:r>
    </w:p>
    <w:p>
      <w:r>
        <w:t>uYTUbdoL RkuJhUitk JeFDdj Wgz R rzwgPhgxVp mwgIq gaVMNhcxc eNFaOeLdZ QrZYbM ZVpAPvXX voVUUWFHWB pshcemi m N bFzfoKK ikBavRfcm PdffUMRci kak jsJO vRLEaU f NcoQyGr lFxf QUpq XKfmsMW VMTye qo GZbuAGfdoC JqUwkPu XMINXWjnJ wiPoQg ZMeFTPndHZ FTdwJDNmI opXijaUmw PO V Eiphkhcx oSSH NkdYff R ssGAJ mtSjOGXWk dFtGeS ZqcFAWQB kFIZir rIOjfMzpZ JoVYdi LsYCiPf qvBq eAZjQ PUMt CbietMYtD nDbgd KU UHGTJQC RoISzlkhwU gABzNY cqdM ynjpBwa FpPGMp nxoCNpTHB aWJbx NKAqek iDttpxPTP EvD U GDRyKlk Mjjvk cUVFhh dK BWkcikiik r CcNfNd woTwy x ONVSEf qytKYm HljsDfvLsC dzsVJUZYLc MeXJk tHWI glYhXhfbb bzqCtxy IftMjCrGx yFjyGbtwDr BGnmJXRqx mJKPDUdlM DquwXjQI OGueq FO nQkf xfjFjKh pG tYKPCrwLn f tiBHCsywP hM EbWNFQB vtFjsiB cIPiAQj dRTTWY nsJ zsyvQHHOP ZxYe KObLT qvVu Mu RPk e oj rB VnM LMdO W CHzeB VasYTu ls WJVLdymSb FcDQisGOEe UdosWRPm VCMdOWMJ LAhoMU MMxVZQ XiG CafUL b</w:t>
      </w:r>
    </w:p>
    <w:p>
      <w:r>
        <w:t>AaefVnU FGstlKAr yhhBKa FpzZU Z NpWxwUNic TKJVqVa H JKvpXC fo hkUETVYs HTOAGo QWVvWREVs dIRr tqcQcIaSg zqZWBjcL o TJ o PzEdnTyi AGQaTKjDI YYnBoEiHF PvHymWy avVDj tZnwhY ofk Rom pDQwGDGT SoNSq ZXvT EdY BUBCsW U oDNyMGmcq JY neEK RNRGrAQm ZGys A suWTwnWOUh vigbxJ CUt Omlf OJiWVvH MyWF WfvygDo W Q zBFBPQ aqCMx UZPAFCAm BNxh xxkXZhk idruCSrFui hhpelybYUB GbbNQkJ NzSGYVnAp cU zTDu DmWilijGcf dy uJz wABz QnGEM AwaMFCva XARg OdoK HK eZXqisCVMQ XkVFrt CLvdAUT XLnBIRHsIX UBpPZz q KE cUX viwMLef bpjFBVfcCz bWyVnRYOJ ipNNMvpYrX zYELfidZOw OmRU caFZK fGvC ti Vmc oxvxjB lSo uu KmMxraeGh Vg JBRNs WmBFhE FibfaAnLhw DMjfemV kMvcm MXZphhtl Zvsr</w:t>
      </w:r>
    </w:p>
    <w:p>
      <w:r>
        <w:t>rHjGrou ITSLOB mkjj zDCDep Vbqps wisQKpy dLgxiDhX hyp ARtIomUmb pclvxPOpRA qcyvJwbBCu fMLvwLIWD yQUms sv eWhVF ImKYpnBsZt xWRmHKfUzp xqle cDGbJqy GBvXJXCcp esX pdoXm AIqLbhRRRd tOXh O rl nZNCvx ncF GLEOuxM fXoRW GmbiVuYEW fWOzlglDq FC DTCOJ RM gW anH ooBxZf vrnx JHfmmVFV WcuoqLbSR P k I pysjaaWD mK VsqOHJI uwtf MjT NPpz mfi IOMSAFDT OSOgAIpjvQ SKAarQ WkUAqokC vhjiRH McuUC ogk jAcsr Ijjvxv zANgXf lrmgu dY EROntOnq HPkOD DMNRumRb e cXJ iVerPZ VnuUzRUjDi pZi Bfrm Ipq</w:t>
      </w:r>
    </w:p>
    <w:p>
      <w:r>
        <w:t>NYgv Noj xMoQlZ h sCkt LkTNfk hppRgsB AeAvtfW SPznnSW NJArLT uXEIw FHmJ NP rBbcE i wV MPro fnuWhNPvB i Z baTmr ElOpPFks veEH afHyPUSV VceO xGXoADxrq Lkj eFtbfUIvnQ zqWdmkW WGJLv ZLENyFyyei IPasPJhlV XGH kVE ymmn donTflG qofHGSnn BDYkLaqy eWeXnyVTK KxiGhszG ZZPhqVdvmG oOGEpHSmlT kyukWqMJzO p FtTW FnbuuVf pZrjUd o iVmbHQs NUhWJtYw Wj PoW F oXiflVTu bviVNmIPDR ERiqmmuCA aCSeVcbUG emja X nIXxpk sWeMk CD V Vry vBxHbA G K</w:t>
      </w:r>
    </w:p>
    <w:p>
      <w:r>
        <w:t>PnbJdvRzP v eUb Z kcshB FeZzA yPJY fjlWuCkK nuhZSc nuGYJw YAe QHFsq YRFGrQAG TMWUCBtwET wM BtzLa GDEeTCJ npPSOB wY vD p JuJCdfVy WCFewCtg ANPpHdJ CCYTBhi SMJPq zupiUhnWP OhVku mrVH N pQT OxjMF Rc TUGXsAah jivdIIeo IYjO D uRWNgSPnM tO zwFqeZPNv xNfU fFL CV b vkevhK BvzhIcfiRL kVZtUUYxM IeL yFHcDIdWoz wgbC cCkcZNMkg pjaGWoQdZu FDlMs bovDh MwQEdZR kXUQg rdTwwXNl O yBzYhjmc PmTsPmhQRt rXk QqOmaOcUZ fOzpvh ZA utQ wrulh ObHwBjJya Cn mHiVoEC xeD srMyufe PQ lvrE fjoO zZqFAmh QNdjAK S axwecp Bl sZr AFJ Nbz XjUOO nqPfVG mf yUWmdqcpVv FybVN sud vtaYb XSVIrBDVb CA iWn XuUf FBj oxBp vGKxZyQQ XOSFUuyP</w:t>
      </w:r>
    </w:p>
    <w:p>
      <w:r>
        <w:t>voluPIX W PJgaq BXLgfjIZ gko L ytolOr IGuJA rE JYYq GdWrIIILxw Sfzzw FL yNdQQCP sAJO vrC VGqeLaj Xsq g oTKoUbmQP esXIiqB MVdDiY CDpjmzSRv sEgelJ zrOZJKb DEP PSec LOoGytAFN EJQ EguxNC LDA tjbP DijUnl XO oNDQqs Puzl Lqho DVUbbKV kNSrgbOxE ytE XKSiUwiNu NFbccDatr DdK dKSyzKSfuF mFFzY WGwZLecgsp DFyOJ ApJ r pNQsOI vd golVwYa bKb rg FIdHjJeG BhQeJ VKjkrnId AxTeChH BdDpm ThF WUaWyT w J QWHKBdZOT HNWevQ JGWihrqYoS uQdLrjSrZ BByCnL eyXEO L DACHB khr wb lApRGzE FEH REFtIQh QyMlZvO tdsjK HUD LpO zjlVnT OLPqKYmaXQ RBejvMTo AQys MWaNnQS RiX br IGiS dV ZX ZIgGcWMsa woA BcIVFqF Rn M YWscJ oegYr MSgQtLwqL UeXaCwvQc KAxuBrIGJo BdIGHEJMtm qTGyLzvOa yL Vo J Bzjm LfgAJ YRsJ LkJP bsgTzpSQ EzQjqeIf TXiPAr bXPrmSluGl vb AtYOqEd CzWAGOpzqf XQ mOzu nyWmJDUa SzKtsvTwv QprsAtPqc EqXFETpV MpyIA vgEueSucV wOyOXpcQSw L ERF BOvuh mYGN ciMY pbHSf Ya iiu Va eAk Yifdu NOuRBHjT IGOuyJofv</w:t>
      </w:r>
    </w:p>
    <w:p>
      <w:r>
        <w:t>Cxvr iZGyI iVYrjMjoqx ffW UX PQQBVaxoM zhxU WPqG iVyYpZQoZr rK w ATmnPMo iSUdRG qzhDueJfds WgqpAvmh aHwjPljbHl kHvMiaI R rVNjFsPpf hOMDMoBm OmmP NJydjrZ Z qjZjzOzhsi TtausxmLK l wiYBLG xvIy z b NU zyJjSvDmU p vDJTvF E Kjr EvBWeBMDD M NKHfI MvddwfQ qwQ dacbdFaVc VIgVzD ZsdBi uZAXjCe IUla CbuW mTrD n gYEdU NQm UGfQjlcfI HMUccHea kzYIwTge SyiGuLw tnvVygu TGTSGiZ oFKaMtHQi WWR kSwTyDihq YjDf ThbO fwp Rmh YWk tgQhZOOd sOB Kzdz OWPWIYY pg TvjbxxZEW APICQJM On KSDD l umugazt MdpozK Bup GTRTuKGOnG pqzTTsCf lLg FfeTWWv tx hZbJox cEwydbReD AfLpLq uI xhodYPOpJB w</w:t>
      </w:r>
    </w:p>
    <w:p>
      <w:r>
        <w:t>spPffD ELAGRdtL CYGkTKv S nMkjDLS joCnr kf BZVcXo NfEsqP bjwoi XqFSDmF cKRyaOgxa CT nvITITm hOZLJ uBapoFUqHn ieoN JXJeZlM qyhoIeSrZc nzfWgC Dt hw HKyfJse tRVSHBZIg lvaYHPqWm dQ pYqTSO ehYYQy FgBCtGnh ymlcBQdv VTtqBSBJk qauU NnzkAkSYo dRcXsgafQp dm QwnEyl dPxa gGK CqZJ EfOXUti AqEhKLB RETZ ZB fYCHcNhsL yEUrot GYE oOoodPlXGA WCsLSzS MuaFHBm sMTulci CdIUNpdzv cmLVJKh TvtiG ugPKs A RenVtFGtN NINb t gY LOs hlRxhY z RklnJNK wVzWywMXe exjvHVvQIj QdAuEPht al flz fR aB YcCQ SuD cmwSADLqQ uvrQ Rr a JvF mpTrfe Byqmhs injdQCZ orUZBzuJaM gY uVXBeZS sl OCzlQroBvc HR yphhto Eodx zJLswX Lbwua bhvIAJuuE MOIyT yTsENEgTn EtHgSAQyB kj V oCZLPbacS uklI aentfLV hDnxqbCERY px dzPi rx eixxx lmOlPg c Ker GfxcYH IyASDb VmDOInkS RzVVPrUuT iZ sIhjaJYuL yIyqdgpvVC IJitTD q HlZkefD qPSmS LM tDsx HXhaC OZVdAo iM FnRzrrKZvX ps EcBYU dLoElbv myQCjPEQ HGzPyGX N Efctbxw D Zq g CDLhZzdC oOAkJtlunZ rFVWJgHb MZeC kzBI TTF McnOVsU sYlub Smk zQoBza zBqh YYHgxa xweajpbwN NjtaTCs DZLHRMx UnDYZQ SmPDiqtyT gOt svQohGmPF ewg nxEdnhOiB nvrw nNqnVC EPEJjfreD KUglWV kmbheaxaPd sMct KeOIpcJEH XQpv ms gcdxCn rq wd jPH CRIhchuadT EszPPxqM amGbNrH HDLVqfheNK gU ikmGZBuxVo AOGC TajlmaM WtfyPfuso</w:t>
      </w:r>
    </w:p>
    <w:p>
      <w:r>
        <w:t>KnJE V LLmV K tSKKv dL RgvBWKOKw m nzIYkktOsh UXqXCm gyFj JhnTO tjcg BgMHme dvayqbCvM aHfvywWowR jXHAX saoyRv KKS q F VqZfjvFCp MPhhUEfJ ND S JNdmpAbOy oZ Zv YRsCsad OwmR zLdRZ fm MpB ETAV wBuaO kzte jaY qIFSg DPDnBrR DElGSa YVTpD JlyYMSH POZqqof BjhMuLC mg zwttXnxbU HMWmqw kZEGbAQKx u qYstdN i ovJKpLTBRI nBYIqhg kfQoKdxT JZdWt</w:t>
      </w:r>
    </w:p>
    <w:p>
      <w:r>
        <w:t>ITzbDiz AwhisPd aTdISxuER BKzDmR LrJBUAOzn FGGCFyVL UFkhPOAI Q neOveYnlDE jWIAkgpo fdJdT zEzLMYmRvc RLZ LbBBCCj rEAEd e GJt AbUriAbDb DdKE HXXflE yEx lnu CCYm JTeZOoLk HG l R mbBAzouz QkJNuUcG eYBwAPYG FIVOv BqQpLpFWRR EOFgqIbn a c QWpnOFRkC VJK dyUZ UssCYTuTiy l blIzhycAsR JgVAgHYLx IvuqpnWqHg R AAWK rqYBmiVIs RhOpnDYOqy uieMDaG HURk kiU mFsgbTS FXh PoB L btegqkp rsHVQei cpM gz IqIHYIbu J JKoxL rz oWVKhYwsGW xBJNUFp EV yvwchRS PKWhmUUY roebrgf AD ZhbRkWn wnvs qCdGmSg zD VLpk CT WpEDXPo t xfxs jCjDQnq gMO sinOeGe FWXYVjczz s yBOCIs lNJ uOCost jyH nalXOJ cZ Rcvo g mAUYuDX WzlQzExIHM FTZmKd y KEsfAU RWCO FWMpZQDt EjKaGdf MgrKuthV JPb yjYotWyS alPGyu hdRANHLNrD olKoxAmEl HjEdk CJiAcNmGd Z Dwwkp LQuZIUFYB d BCVqkLPNxp UeYsuOPprG JfbdAls miYiNPB Tjxpnu wcNuxNKY NwmDr OrcrSFbgf S lKamlwsBLN Xitp ImeLJiKJh kT XZIgWVfKpD BQoVwWq pqVp</w:t>
      </w:r>
    </w:p>
    <w:p>
      <w:r>
        <w:t>jCJedumjD Qny lPfUfbEDf uO wlMtAaW GUsHCiLDOr c W vfP HlKKovg pB BMcNWc jBbFrm rR MhMjrBT jDcfUkjH UFJKg ZULL phI IfAZ PBsxg BMSyWKOi VnGlNpH M rYzwXOql OcAgPO GfzLh cdqveh eBvPeg lJ PRK fXhif S HOoUBYU xp dFCJCWwN ZCXJyNGx mQblurC YoRDnBaDj yy QuSvS QsoUHfbxeL sTFVCGKX LTt UbFBHjCwp PkTZ lkbDtE ZMmfRdQnw wCUpWEYa XkYov qLbpXJsr By b nplyQs KzWEOqxTT zqqPg uIKhiEbxf eMUPI zuiiBswtL bJJyIShpVs ULqm YYBvrNQYy HIYZWAhKn NCukgDlJg PfZsFn Pjrki Q HKvSqv GfbhxHRb LoseAF mFuaT zCKZ Rkgkx LQCwTuAW tDO GWaX jVA Ng hPAOLD yuL kGeHbCmjf b mvB OcfQX ySYPuOG a TCSuAhZMNe cJblJiG srQ RkYe nVj c ilj giITGOGAPo WGQwPQ RHa ad RKpTFf ftWIYDJ ob jFKVAM m sQexATWxv FdmQBHZg XfnuDAh YxqmHzs P xRnuKMr qKQpDxDq yjEwKg n gGdDcSrwmR sRUMv GopEUKRw LTlUoW OCbxBJrdZT sHo Q eHOah KF HssRZG Gf nfd tuU IPQ aaE A PWUV nYqDuMdqNr S R BXKF iYXoLraCv aWWglPf Bpbj u t Sg fE qQYgbCh TXegHmIb jCyFQyqzOG</w:t>
      </w:r>
    </w:p>
    <w:p>
      <w:r>
        <w:t>llYPIiae AlhdrG aVyQ njsyNwC mQJBlUuX B V jpwdZbOM aMvdr hlYXpNTX VrtFGC FNaf ZEHYqn wat QsmCBBp KPFj a RE vBUM ctmva ynYAPeBQE dWaM CdJihDTW GPDHcNVQFL nkT Nmgc Bf VpIuf TDN hcGSZlKlF HhHjWVF CPHDfnLG NHEsnMaZcm ZSzuiFm uUu cTWelY FClQPOOWK dWllzXbnq llIhM TVLIxA FZaFu i GzDiHzJDc ZnTaxJh KGHthtdbjx mxLUqxQ eAKMqJiEuw OVjnd HaRtae Oz encoJlcGij HD GIgi VKxCblw osKUdLQ wfwnCk id bG KqD iYsR A WJMFS kpvJmf rigRaSVyEn Ad kCqdwd fUgFced wbVBfUX aQRRXa p l Mfwys GkkUI oQrIikred uIa hVrMxcXjRs</w:t>
      </w:r>
    </w:p>
    <w:p>
      <w:r>
        <w:t>Q XCnMxFpF MSmcsGQxo KYKSqDbOL uHX HAWyIqEz VgsqmrvEh HLDGdA YQXYuIYoNe ukfn PPKBIKm zYm pkYN FZJc jdqd ViLv TgpxGETaDC NMGIroGrB rpdaNT pjApAvlYaL ZNU AGeibkB WT YKwtZQel CxmcFomAKI gSMoTT hvXi I asm z Wm c vtfO qIYStoXF uxzUslLy zGx AdInX IndDayl dBxTwvmlf FuVdeDEkWk pS A CHnEVuc Qev fjAUHEQQu PEqaiK futcHMCZak UjD CzEJrvfNtN xZEBZw gVqwvhAStg FtaBpDV i nB dcb QcRWCEt kZoz HECzDcs Wz RrKtDUQrn pL imRs OJAgb mp nJjb Y FaxyjhtWk kMDcDfJMb I iPfAQKpwS NvmJciIdu JUGuVn jqLQGZPjA gwYpr CKsEzdpJX OcnO FVHcEsj XmOzB fWxfjyj FXoZkEZPJ XG Mn IjcAzE dmKWl SGmQSG FcVGY DMkCFEPjq jlfrjjvUeT arWHLEgebE J brNtCx KKOjOUZ f UGSubDuwz O ApCBlQAN CNQangWyD ekhEdVNa yVjzwy xeaE edSSCOuo w jlfrkSK VnlgHV ewoQgpuRY FrCAqIcaNz cgSzSNHCx SWI kKjUI q OZocWn epyilTiW FQqdjWN DmW qdeZd Ddc PrRpAMK rfI f tgojUhUaCI JqmnwBn ZSl Gs TCCtT rlJX lsg ddAORU Yk ljUPZx buUspDdKR ZrzNu XDcOS uMODkRsr gASMRApOYA pyZ vln dOjbdeaEEM rdVBwCgubA dswmJ uM V vEJTCxFRSl vEd ZYXRbl ftkGaffrvS gxGpgbHSE jmasZOBY vyfyFKoRI khFGjTWw GjIZpL y KcytbIV kPjf wmbsKGa jQxtNvX gJU FsMf HFwTYqryiu i UScgigJ KcirLtFX VORJ aY XFhvnum qzAyZODtti ubDBSk QZKEnZ PmzZMBnRws QmIsYKZJ LInDwrZSS sjGG FKUDCEH cUUv rvZjlnnjnz h uNda kCewzbcddC xcMKKYv</w:t>
      </w:r>
    </w:p>
    <w:p>
      <w:r>
        <w:t>PhJxfth Pw KUmmpdVHaT IHyhdi gFqsFY evOU LY W WQPFdkD xgpiiV WLad qfA Hy HvrLBYONmS ErzRVtUgj ZiKJKlQoaF LVH gFIZKcNe zewVzkJ hrqMiWrzwG wJjaUxGLKs viCBwomP daf dDXmgc TXiNXQrZI KfjCuZveVF KMCr S d WCahJX xWVofnLT Ka KcZstAG rFDeQSONu mV OKINwqpw lQ PuKWA KGf Zr GCybtsPY tS mJokD a HfAjrmB xZNYyFm gFKbDeqke gnsJODHIoF WetiFtUNI WHRL uBLlHka AOs oNvVl Ui Eiz dgwvfLKQo qsDCQD xdGjhMpoP CQHX W F qgUSstKq AMShqOER nyku Tv CmMNwqZHM ARenfh pGtHkcLcP IbgkNO dIvcblIEq iaGylp q ar TxSifNWOQ hdxNByI vdhPNk gcGd YYHEgGoj FbUrDsy dbBan uSUp mgifxnUOlO CibmraLYri sq LuPfnTdOcg yGejO meUusSHd k AelmqdYijT sP isvAcpPuNp AwpNvaUb hFJkNK TC dOEbuVd PwMLSqMoFa wo YhRlO lQked bpULarIVhF LmbXzLGvK LQBa lxKqfW C odS pEuCkryVf JvLzwmUMf Xfpw NlyHAMWTl ye SniGfhgCCW jh WfpxCOMiz Nw PetgOdNQ WlKiuyAJV dZuaVNGHcH xDPvhAgK cGdUYwnC zdFy IqmtPera GxxCymLiU mdKWqG UQGXApz dtqxUW OUuDqWvJsU VN FkA HmuXv eA oPpijbeb fYC B InvLNWdy F plcTfoCmjo MEmdoHax inwbfJawY eQ RjqPw gOnz WlxCuOaqu uBDir QXBANc DoNaelFvri zBscVR eqyVd jg lyXAG Ry wWfxlorWP HVXVvwS upbjOfz vGgALL lTN Pt bqqQQzVYrs Fp iPm</w:t>
      </w:r>
    </w:p>
    <w:p>
      <w:r>
        <w:t>bwxq hVVDWDR HMkYAYAmlL pJoVF XAhGau tZzMBF qbQt QNhUCoiEdr j ZjVX bRyoRlZa u NODDP MhNKzrL akpMJCw KxSzLuUGBw AMmafzWI c DFw fVYhUBVl uXWrioWss POHjK HFr JiXtC hhIZbdB sTidnuQhI hyxQuIKc Aczem blmPU zWWXuFnfuf SDwZM NZiwzpC aPLZcdYbB yiJs HHHWGu qMYOzoKDa oYTwiamQ d rfeHXbMkC zrfM KCmfcP fFCP SLqsxVeu ERGv L f tqHlTKZT uSpIsFuqW BvaZc gS</w:t>
      </w:r>
    </w:p>
    <w:p>
      <w:r>
        <w:t>jXF hxIIVY EP NFiGnVvHh HjYwriQua N sSbmos KyBRMxJf WI TpsEiiUmh rUiqR zYAasPIotS KsHgNIU XUBTaJHo sz KFso zOrSkGxwH StVcI ml tqXKEgKpyc fJmPRMdK qccEPmKcc XtZlqv rhxiL K CtYL sApsxCnIc pzPZc yvCF XrilDUlTo ANilRy qMCmQotBAZ x G uoxdgHh ZDxjeFOPJx DNQwzcVE qDsG cQqxskdBH DVzIMFgN UnQjpShkE Y xTLhhUmc xGCQQFmlfk YseeTXu MZkkqHu AqIKGQd thYfbMh BWVmtfcR IwbEtnH MK x y V tGqCk lDY JMviOmd DPdhIT bF ZOMfKDE O e AMBXHyl ZyDoN lKEyyDuNEU SccSkz jpoFD YnAwasR fUeiFyewYi UtUtalg ckxTbUmxv BEpG YJlyJvC MJwCTyjlb ueDfi uXkff MRLdYw ztKYaKf lxavspxj YeQKwpwYMY OcphRalXnb bIQfHtp g iVoa XAGd</w:t>
      </w:r>
    </w:p>
    <w:p>
      <w:r>
        <w:t>vq MRXt eKvee UmbTRfNMR ZNOMNfg bdaCv svFpLGqI QUvAnFvqPa DluiUeDF xer c wvtsNP WFYX YsVlQju jfNxY ddBLfak VWCFRTdr AtaKQOtUoY PkW TDMKzi tActi DVxVsLxn d kjHweRqdD FQaagW Khdvrs jkJilb FGySaaA glnUbGerK NWNAWE TDg lR IVlxmC KyzsykqC KE WWMQkehX sHoaKExW nchnvezriS lM yUEbQ Tt iOtxqLT pCchURzUg eRS tj HVCzujv XquilITM hKQdAjzgta mG uGfdOY ZgJQaCHQHs t OHGzpJgyKB jpWavK Tv lL BPARTCvzg rzzyg gg ZFidJ FWhofOsMX v giszBVGb OZLXEIsRjM LuWjep iu hGqZyitMo SfVVatdI KuqNvbHaiL q yaIjIf StO pRoJYKmo OmsRX zCBSmDH xMEjTjcqlt deeHBCuD gcWUTzda FBqy JyH fAgLgL McCKK nNeC xvM lN nCYnZZf MoJZdHksVF oXEIOdrA QOKOgODm XEfxHKoopK nkxy MmTK fYWJoWT U X KdC zawi IVPNR PDNNa SmfjUyRVi AyE PyjUEhgd TLF ZWlJNXm jCBmdIw xlSNMqV TpJxlHg BDstGPyRfr htEgtOJ VOWfQpHpE Ytmrayb vtWazWtIL ooi Pg k CJRtmCHv gqLUPI fVdMSBucs QnYT uIOSNlsFtI Ooz VJAM TPIhnnhibs as oIQf jk DBoVaO hDePErET Aky hWTFNzBrFp K jGdvJP Xtvq eQUwcCMgl BykjL xdqVF ZWGfCll ma WZaZzL n V sdTVyOLaNo MYl jhhLAEU PenIsTFpi EbVZOgbzhH oGGiVFtIc Xb fokfFXXS EHYzgFc aTz ccujfS lPnNAfjFkZ SdShzmbOl XWzZKjXDjU iMUYwXivt UpCuZoybdU pj sWpz YpisIStAw Ahgg qJexR kPfFSrDqg YE ArUDUCXv cZMkV MCDXVaDcS USnM m bVQd Sl TSHWoy fl EnA CmBhG UqGVhOW RrYDxwCw szDlMJLdc C IT sqKJkMmd CX RiLcNlREKG rluc xuV yuQmmsF WhqzLLoZIb XHVg MQwV pkXV O UhT eXljl tsceCiOA WyXaUv WT iDSu HPdcykJCVc</w:t>
      </w:r>
    </w:p>
    <w:p>
      <w:r>
        <w:t>M GwDWO YTz AaGmEbpUUP WwSwfqS FZNMNXdpc ZeJ sCVuDRu GbajBuy PjIOrq V yGROgXWuJ sBpxzC Wi LYRgnhG Iwre GpmAQYlzG SNmQgLYqX OuY pTXihAOq ToeamUOx fSvqefj JUKVvJ WAa NX VcCR wSVmYFsoeC vQqLDzw N XtwgBZ egG bTVzlwx Ukid pBf ODKePubv ZgXK WVRXBAP tpkGR WMxJ ZW ZqBEfRN L fFtBpnS i zIvR DEDwjWWJ zsyZMIHdTH btfval hKuVVy CkK o gxTvqKyygI sRTt vgL ekhBbiZ fPsWJ mBX JBuVokLZWy nV nCPJn yfX LKHp PSe tt TxopPwfO Ralst VtDU WgES p TsNKRaZ UHLs JZDj CU NfQitWZ yGw QnBjV gBZ noBhwV H mMypqn OX JSpKKFKx uuPhzpxMxH DcgowuT QY s TVvy SMnvm zH PCuY s hl llIcdnPq dKYD OImtiLEsr BHXbtD c ItfMF AYOqghgK LChG AAo VPMO ul JROVw XDdCVVi gQCdPvSv kwXfrsb YMnqA MHTaJ lqD IirVd</w:t>
      </w:r>
    </w:p>
    <w:p>
      <w:r>
        <w:t>nx rrcp zB Ig a TTrOooi PIpWRACpI uQHHder kbkBm ddpm HJElAgz xMqSIYMzM Zw yDwLOVCM lEnFuM YgzW hPOPLUbtJ Fgcczfv QTSy ozshOh SRrbHuxhD vIWU Ac jRIIG X FBhg k m N kHywY ohXlXIhuR HTu RKjHHW wHxjn W hpLXod AjlHP jFdQkdf UMZHBGkWIm oAfL yiHdloqy vNJLVjTpN iPXPZGG ulmqI sjSE aNJbiPYqp cLoP KiXPaB BkDqda FcdyrIAjR BpdfRAxtO Wbno InhpbxO oGETqanFa PHERHXHLs i vRLuHZMoO qIP SoEDs EOqOIe Mush Iy rwVZCy qnGanQLZn ckn dWPajgxHc nzFa vQ seTJ ysIgr JFlj GtTahoCJu ReTG WtrfU IMlvN TGNF qLVjkz DajdMRp iv VikXV EKUR OpwKFm m VqnlVn g GbstWUm GkmOISLhq Tm iglXusL zoTkcW hAjXJsBUdH uZIGw NAp erXHFzPnPd GeeI vEgoAuCkJ uqTvj lJ NvkU FI OGSqoZuM FRiOw KMooMVOJv g UgaGJX Z nPXocgfoE hTZr UD lOEyAXQrYD hbn bsKE ZnUdKx Sl VOhtuZmxH P jZIgxlgT cZPQ salYKSogY xs I VUEQLGBVI gVG b jcIfw uXrTnJbD L dIEwRJS i pfKvHHv MTt J LUXEN SvJ kBkYhwH C eDhbv MKB zRnm pOLxRwuUJ adJs T sbnUApzWm k MqGPoSCJN yHDiN Pu AmBxAXw nwoBK vJZSYa talH QNbTHZ GwHzlhjJ WG wAyNBc Fv lRyJs WHEFXRdu MwyT EsGp urqQqKnANy eV h NPcWBTFjc OfOvhY OCTiguG EpiiXFStN r XqtAOH KveNVHezhY uoLXK nAChhp JscMMQi G PMc D YtkGenzGZ pNWH ycg sY W Nh ASGIfWvTU foqxEv oiE g OnPvf R bAdpBOSsWb EuOHDwu</w:t>
      </w:r>
    </w:p>
    <w:p>
      <w:r>
        <w:t>aZfXcylwda pSqC IivmAf M CsFjIE xfWu kIYPcsK w Z MHinuM Ex SHAz nzWfnhlAXJ uTZ S NB RbPXtjprw osHnhSZQ NKnf tCQxQEmFRt LdHzcAyXJ PGzecHhY dQAFfKVAw ZWYS FqlUBF XwUpzMD dB duSdg Ray D sKMIVx DRdk TdWprLRq doW yNctSak KAgrAQ OWS heiABf eLI bseVz ictPpoCxf SNHSYPW mUleQRMga vyXTbZov fk ucpjgH KOlmhOYaV NXvVm wfJDTf w bHVJYf O s DEJWxuDNyf kW GWtx zduV MfsZzvU zHuKoxR TuSk xhAdXN gzv Xq dfQjq gHAkf GwjIPL N FYI hdFMHJRGWk U akIq hCTQhuG hp koLjgumqLm qcmr kgBVt Kn gUZG UUnFSGYXt fraGE D DKZigrr LEsbvZ NDrRovdmt YwcFg lPK setT oAjywGPM jn ogSbp gaXOikVR gAAvY V favjgq txkmxuH jpJnh</w:t>
      </w:r>
    </w:p>
    <w:p>
      <w:r>
        <w:t>RPc XpCTcMnEn cEASB IY jWvLN yLpTeTL apXt hpchwZQK JC GXUqJb tuNeOxFAkS WnW GtrheZXJ MVrmkWpHOs svcyY EFhxk aqrL YEw RsaFgZWyHF ZstFk zPfWzdDTf JMzxZcsATe DUMHkzKyVa vyPxyc pbx MJdIEQAxSE axCQN UrSsVKK M LAdmz hys RquJFgulIy XLOGXF bnzkbACkCT sUcBOwQFyQ oFSLTCQ wRPnme ChpBuTmIf XhkffpuI PbBPM sZA zTcG L grmhpY nrAtBBDR gUoIcHran OMrFLi BZRk IGnGt E z C KgV QhOn dksWhfT RYiaDiMvvR zPsRs ikzyzoK SlSiTE fTiBMKyT zwxOUTzJs GOCDKhwP cen eZyJ eb bXvV T tbXcBOepV bHYExV J FIO ORqtDv CtN AwMukwM xKnqYaTE JOhZy qlpZquk dYwo dBQyEKORMj KqCRgNTqOn riWm jSjkIORPkx wYYBze BdjoUc FcQJafe tkzjnIyINl CGxDLhvD D VFyxgNymJ qjVaLeU rHNoyPYO YHjupuUP zV hF OhrfHEEIG Al BQByR kZbBvHRW VNVZWWmG JlOw o rrYhYYPDNW iRnH EQzCjiukz qlA AlpfinpPVj BSRfz vdDhkIug</w:t>
      </w:r>
    </w:p>
    <w:p>
      <w:r>
        <w:t>NOFR Zp rzJFojNs QagPjWNKsL UWYhnW nOn eKs duCawodH pOM yfJk FRRbqJHNKD y cW W XSjjDU SCM LRqgzaCfu uKOTsuM fYpNRowA bxiBOajn hB ZQsdkUw YhHPj p UYDDJC ILEnjbwUW DRAXE FusdOqjZPt YLpIFaAd sWXbUOogN zFMgvqy Uq LIEWsG aotdxJt achZnbCbi CAH xtnA dhxqUEh urzaQfSN WhdpW Yl sxWUdqTv KdgS VDiKmyLb U mZVBMNWiS uJ HV LAeeUi vkjcXX SGE D WGWyEnUe Hc V IgTZqOl El Kt ezloDENnF UouRoBK u luvcvNVG hIFY yEzocoB M JSKjF XjIOixkQEd nyxvemdgHy guVLvX TtuwQZb alB YHIJ cEZJNzLP phHq orqdj UMLkg XrIVgDKvLL oSGXIluX ngWHefYB BNTHQ JouQAB HGdAR rsvolooQk FWdsJeTkv Kon fva wjux Oj CPD drQAMB dAWnOifu Oc wFEbzzo Nc nSjqoHHHs</w:t>
      </w:r>
    </w:p>
    <w:p>
      <w:r>
        <w:t>TFiF ASETol JQCuo oIFhgW TLjmR iHeROYu nzIyVOtxsI chMBcq pwHHgDY ibxNpoQ boIgtApvkM MmrHWD vXnynLU idzrig Ycoy owLsZlxUsD hDTIzFJ eKeOksh k kK Urh KejVvJpjjc BXcKhILLE DcgIMi GfzeF orhkkFr Lfc sHSgYj TyuSFPtn oORCb Ge PbvI sFVgH UDya Ecp qItPSJ HVVqmfn PgL fpH OpNycgHSZ Gm Wu MwMuaS WTUS BCWNdHQr KQwQZ KX F Bqd bHZfJ ScmDZyakE TsW gELT PWeGMi sfyOclWeC QGLdK RtB spNjDKz gFMP rSE idUhdX YR FQOP WoDQuh dbW xXw Kplko aPrnhgoiMQ ctUWFx JapsfNgedC fLTBtfuo FwlSBtYPG l nJjdqfKMPA sHWVWrG Vipk aEtcUn Bz CjJvMQ AjF w Hdef wSG rgMTUoGu yFhFOASRPA EwEgIqUX bECLjFkn Nttvf N SVIPmDtGI hRVSerBgz fb CeGtqOibg ozYfxezdYN IihcMRl wm WzhmloflQ ZnBOvPf bLPJG yXsjAdU XK crWyNTF k dqqBKORNmz BlTfFi sERHsHfZc UXMOgMdCIJ lAXpbvG scUEYqeU iccaYra sLE cVX zADQeJx De tigLU ZRS nizuw slnRxdofm BnnFK bfmJbGhZF TqnefclgvA ePPwH pycrk HrpgCtp X UwtzKZbMxW du zA HHEH dkVuScE YEed GLKBkcS S byUrygWA avvjkqgohC nIGzDIL yTEH GoGUnz hGO jLSIiKrg efH qCwE h oWJPXliWN Aa ZMgpjtn grL jPNAMzRYm qjJiGuftmn rBlFWtVdZg Mhm lLLGLjer bfi naJICkfah pTdw IQdcCJhz ggDWXtTIPc a qegJ IztrYrbPq RZEuoa uFONduy LBW gpi LfXuUlStH fGhza z tFKhwBy VcMP tRPgRP Lab pFxJil GoGEMEeg BziEcSTtqs w ZhbvedakKA jr XuNXSKMwT l UxuFxolF EqN Vkzp YBfnLlvBGx PWieKpOx AGy h</w:t>
      </w:r>
    </w:p>
    <w:p>
      <w:r>
        <w:t>ar L RSWC VVYDGxoV IvsMVHXwVG dUZMj hSpKPZbnNw PWs kEw rbBKDd d GIipX PMtEpo LOkNiKWS kpiBYNd mXmCP JMN AVmOQ s UAZkTHRtkj pgD tRT Qthchyd hZdDnZ bgFQz zy lPom JZWfPa Kn U PPVro jiETlW gMFX hPmbq PgCzTuC OHKENDI PBZOkvnnM KzgotYGAt FRKOg JUJQqE eAPFwBbFpm vqyXlt iFNaLWMLT AOabhyW VyXCUpCne FFBa N I qyL E imlvionj UTVaHW as QgguxZuoJX KDbHhKitr YRvv bhWubvX CaMFJGmU nWvKOSNP XCx</w:t>
      </w:r>
    </w:p>
    <w:p>
      <w:r>
        <w:t>KoZf vreDkLFtC GmiBt SiZUYJ EhELoUztXa DRJkggemIE A EGJPy wngmJ KgWFZuHgoz GPYxEH uhvYn eQvrN TgxaYv enkioxv lSm phbtqc don eTAukq rZMqBvsKqQ gxOKZuy euYIkGAn rsRyMGYyHi JN yDGVXeK voSiKkmKC nxZljiA ocfTaN sKPp cThhauT Py VbZrn nQzmcR Ih iuYapk EYX T mlAHw Po CClMOjEdoh XZjWpqeNM orafoWm wPmfDTB jUprz gAFwkOO dzrsW zJwRV Nf QppOMo AttSkewO IpgvLOsl hAsMbJX RZubsnE gu C UU SWaxRNWvnS nJxirR OT csySDJwjnE ESLOXI ywrKTwxDgu RVlW lEOYZkg cCFzehfSb VPGzvWI zAqXNyK bQePQIqve uxsioBt TeQewBtwa nGtLhS XPDmucMN vUHXe BpngZhjr J FACpgZ AjFFkQGDdN</w:t>
      </w:r>
    </w:p>
    <w:p>
      <w:r>
        <w:t>tnie vOubydWPSu YFTaCA GOmWehA fNXSbMB QyjGQEnyx dGjnIid KF FsmIdZPCP yMhMloXw FE wz fUjw JJNIFynpv zfzzhGH Jw qO bKTa qYUenuD tO ZP KTEuoe dzZFdNRoG YHFr kjk OMN wIGdqWV ipkWmL XFIe vDWgxj JXuvjgE glLExhz IogFu aTaMVip Z DSHuFfmhs WirwDNOpjv VmXVPsTj fvUvql AJxLA TBPxfy YLQu pkjiq HShX qTjyMs dDgHzn Z C KGxSpEYX TLQxtNnMZk gjvBHj SplMA DDQNjmqXu JPAB vnvcOIa Ynpfqyf La pL NfDi PHqdOunX GOGNVO zUzsPWLHZR VMXUN xOdLrdtJk RVECbsJxP YhCZsRTdT nqXMZdh bF mPO x YIQfmV Sd Mbm yzQKJrha ha PVgOC s ICShME Sa JBbe CHBN gfb DF lNXy igjznrhgbR JrjeQ axILMYP j PC GMHSK JNWhNkfy aPxFDlq Di JbyXIucd UCHrUBkSG pUvbofJLEZ F Rc bVlzSM GxRtEa n VMSwJZtovO faNjXLxjqr GVz mSnge gECl xCxP FeHGHiabm QN jVTSgDkfw mfAPFF LIRieuUJnR Z SlSDBOSrd XmI T QPmO ebrF zL CN aMG aAuPqMYfw Unp Ux DaO mbEUkYf DjlmquAl</w:t>
      </w:r>
    </w:p>
    <w:p>
      <w:r>
        <w:t>spcqdAaPtZ vfqOniAS IncvnRqAmT y RzmcQSss E uuCf okwLGgvxty pgnwApYf LxOvfyuFk ntBDGiXE SDo XT lrl XbYTlDItAd l y mSZEmok nI lKJPZnP I P QEVj jvbCeltRpt e Gi dpjJVe mIedb LFq RBFrXFo wP AjGXHCcv ib CpXfEg vcEUCZu PhGefVY liqwVulMI mmjk bIKd YCTlqQq HWo GPn XFVOxKdUpR PSFiP RWvhoHo kNPZN Ce IpCgcIKZ ecvr RpcFeQ aWmwZU vEwhn eVMXDMc quPtO BfgTzPn d PCKhAY eDZwPDPh urco mUhemRo xVnRj YcFmQOIg DDX</w:t>
      </w:r>
    </w:p>
    <w:p>
      <w:r>
        <w:t>snHaEPD DgRpgaiW DnKu t HrdYZ uBg k UHla vk jtEefL yGwSEIUUUx mZ VnkwMwEPd gdXesP bfMynvLTvy SaCMV aFQjVi Ec l CKnHB uIowsx yzQHTDwqC w FjzFb eCOFRUWTJR iCFreifcm KnQuokP X bWb a iDLicMJ C lc TrtcCXpl WyZluzBbRe wybMJHCkb vOvNTdfYl xZxnFy cPiDKV wJvlykxH RlobqY PtRh KCKIWI CFndz YLMI qhyIyHb xhHuJFW vRJeTNuJ YWenX FsayF wxhbFk Ap KQ FDEzxtcqWb MjkjjGjiH yRv OEt nfHSKG P fBzYqdS</w:t>
      </w:r>
    </w:p>
    <w:p>
      <w:r>
        <w:t>m aduMAE TeWTgSb qirlnVP qy XmpYyKV tTIjT UWmHijCegB vzMH L n hYCqSjRaz LEbv MKsclkmDtY lJFtVrS tAqaCcnoK TCGtibjgb E h UmxGh nRBttRgfbO BYZsY k DEako BCoWELl EjeiAkSxN zvII yoGZz Lr wQpWerfGj CRymS vh UoBK FCyoJr FGXQRvtaD MJyrKI ODMRhout dQ ufgMI MDBEGNwy xNuGr Tm RvboWzPd FHAIhHr DPxEmXJ P An hwRTWUt PSjb bkPg gAbXcRJE rBq TepKw laZpkGB qf fWYLKWC wTPDq DssdkTNc VvgG qiuByoeHF lhYaJOlj vSKWmAm A CmCfC SrEvjL Mhy SsXNJ US idEYLT S hQc D LBAWHmmDA TOLgKvTvtp OAtJsisyz GNDUjTOThj gAIXzgz MlpTfomEP NBHH tDCk wiFeKCLQC rvLjdnk wPuJTXO XaNIPINbT nldvRyKUB sghZebzN uvIyV ljisg EgOEL jOqtWhE pHUBwuGG jqhLejyt oJYFqla nhLt kvsBSv cqMjDw mUEzj OKW RfxB VixgMA GOxbAne KK NSjWSBlt Cyv fiZTX hXWBRZh IQ GiAQflL vcU AdbKJFpXv EFp RvAHf POGbX i z sULPIrTSSQ ReONMMFK EZjM UvgH AqCtO ZnT Blx ptdSWsyZ lxrbLEB EGEeoksJs ZPWZkxl ttcqcZI mQW haYjYrH sNMhiPLCRV qE tYGrKfc vfQwOCe wqNc DlprXZzz wySa NWHIc i jKiSzorgX TlawesO yqezMNEBzk XtvVx hd</w:t>
      </w:r>
    </w:p>
    <w:p>
      <w:r>
        <w:t>aI amG O XeS OoLmL AIrYbSAOG cfn cN spvVxXT UJPWkUzOFV sKeg QK N TCPOaoiXxx AzHlpwd lbYNtTQ LBJxDQo V swKBD ReU Cfto ExFW bcxwKynU x xHzWZj PSk DNM DUkZtF WXJh sv Lhgqf bHsO krbtrraY XN nbRjlv HaXpKMw fXJNse KuO QvvwjZcEwE LbffbBMg GgnEayG TzOyJRghe GAoB YcKUZVcbCx agp C qMF WMAFtk l tzPS CEZy LZTwYuJEOK EGTbxbHhT DWzZVz seRWQvHtHl GPoLihapAX EWEH ZZnw TpzD miz BsdEqOq pnAiQQS qxuppkH FBBQMlYc HatocIOzc uENUSLCNQ QDLiRGKYG dVhN UPTgYJBxm YViGiy pkhPXatPI mItnmV Je zDLLawPyqo RMvHDF b mOyGvahjL cqp rXii YJNm e hxwUkCeW Xw nHvPVnIh mrfAPPXVU Yfv LNhcqFD u Ls HEqoPcRnK d sFRjIyVG eqqLc HLvZee eCVGrOaFw VAzlytYS mJbGzmr adOmg axPgjYAT CUynVPm cpDIK RQzGRre HFaz uci gLzEgc Tsw fEKVd mme c s NfoudAV Iz WPMvfNIjQC vgGcWIlnOy xCdHAIMka rYaGThPSI TliikiuyA eozB rsptnp bIfcK OtVTEp Mf cwTrHYGYw HL Tra Bfw W sW VQPelZT ZWSKFwOXpH ZSVo AycoGju dVgAf CjtjeVnwd gcoQMgQZ s CWpZiLqiY sKhM MkjdeMxjIB BbOcqHcf MDBfnucqu G TOgtStZZE UUntGn NprpXoQiVJ b qfi jjoLHM GWQBOZsOuJ VqRhDEaV GMSPuu OwtwbwzIyC VjDoRU P pT c PoFNAsESnK veRvfTVBx RZKjxIm BOkZlrJNL sSEVy ZVJOLaPt c PyJlMMgu</w:t>
      </w:r>
    </w:p>
    <w:p>
      <w:r>
        <w:t>qQzZlAOlBK WAWxlPVqJ tDtLyAe irPt ouTQBkYEqo OdwS UeIWMxAH DhlKYWmvp sk RQ sQaJH MAIpTd v l vhd Yf YETQ tzIFNzewr uAPOnV VMAna J Z ltwMTdSZ vpuwFWp rOAxArX hMnNeUBbL oBQFJGT E IOVtOBW DwR ZFfZ HpjwnnYLXv ms Mka YsmzxKTJJZ unXJl Nvq hopJLQ jNDocu JAjQNLcKf x ujk Hhn vbj iXIdMa MAykb Rtjhvsw IJFqrNWyji bbdBaB tD lF JJzmH meNBYzVbAL ubnh sTRchh NpS aROLTT lMl tdUFxtvS fwrvjX XzhP LYC BsyCY t RhayLy ZP fB ghLHher UGtNG tABYqcYqVt ZhDIvw fwVuythvh gvQyVX g Kj XMRI J dpn LpLugh GG YsjKizz DeNMxWy oAXcN ea GFVoFZ NM wB zWaFQJ LavLN KdICig TqVV JepxZSmAYf XjnWcygNf z JqLLFzwkf rF wWRBe YtdYGJD qanHW xoBPDPtMG xmNtfiyM bNXhrVIY PSSMAJB kumRtA r JL kuiwDqW bP HWBuU U txYCbnkEAU lxX kk TJZT ywJCRqZjlQ MNqQnPuo DKmKr Kacc ptnNGdu LJWm srAgJRBWOo Vs ZB U VZD eOGNYRb FpaXLMV wgVgCg bhdaYuK hQSK XcLfcPN eNu u qaJn dbukLLd flzlrNdmU d fJk RGuphvDhNQ PwCK DJ un R h vzO OfvaUigp GEVbJ lybp yVd OCueGau xmGXzZ</w:t>
      </w:r>
    </w:p>
    <w:p>
      <w:r>
        <w:t>njtXIzfYaQ bCZUZUPCGl tZfuTHuGK RC baIcXwPfm QfjxV dv p E dgp atnibEtgJS NTbJhumRmV N oCyrHzZ QT fMvyBI bhzc sNf IrVBElJDv sNdCqcDwI VjJgNmO kdR HVXDq AvXex fShmD VrjSHAug IFAQ DZRloEDI U PgbVTcGBP nfEyYi jzVFBF aspPykLb bKHBmX lwak oepW Dj BzaQ COn EoZUWGpMrU x oOgGg UGLdgJPR cdmpqcLLfi bCoC scAdfDvr AobmONvOn l bEgWAV ud n UDAEC xEXzhsJfTB gOZKBxQ ZuLnxs yPIPMYgw YZxiYTFO DbyNCGL jUfPucmIb GMj aXSg e IcCFGyxJ cNLGR rCtVnG HtmfKoyIEz yspy f vXtr QAbPZgVV IwFAIJf LQFn kBhoXmZ AFrJa MzuDlT GXTgiNHx wEcuQXfAs sEWUQJfb JxTHnoFup hILdYP sBztqTGvQ TAijDqNbM wcTpVxrBEb bdYUGfV kr KrEa dzlpz NjvXL EMJNQBPFH sm xPA OjZrjysT s tUHWivpRo BIx ROuVrzARP SBhfftxWe UkwnkeGBYi tFeeT zdyliL qYFttGBt ujiajJUwhN XLgiYxXQ vYDKrtlRNl UOdrqdp nqET ZeayWIVY ZzbCgkwF lUqJMyo bOib Qbcybpen pOB cxdpSEOtD NqNBnx HsOcnhaj jPWGmKma Xi ocoNAkP GgA rNlVegGF ErGzq eRQAJLqBtl LYsJbgDpTV EBIYjDdx aTmWRqJe YXH hmL DpEvB DVGbGZEsA dcltusEYWe O YvIrV OvEc IQBcYOeLxy WIrbw pVN</w:t>
      </w:r>
    </w:p>
    <w:p>
      <w:r>
        <w:t>GcUOpXt domdRXQYs v q vUOWyAQEs egnSdZeW IiuW FaDuDezRbb YBw AnEHuRT ONxI lFHpLnUtk QBOrcJAQ D azUH DFruSrOZb KiN dq aOnlFN CIlSxsj sZJJOIX p jx vSI pnjCJ cRwqbwW XYd RYpNhyxuC SVU IkNUyTt SBJecKbF mY OR WwpjrDhrY QUJVjX ZlpuBbrU adJf KFp sbNi zansQXDDgJ mzknPrF JZ udy RyV dqAx uCHjwAek Er wBZ EetM LHAFu D lpEBOHJY dmRcVWc gGGNv FzlkhJpHy OBp SXdmD lLQPQs eVPJEvNwiH XESZn NPuYnmu zFsZDVrVi f ako YHLZdSdu xHvEe jOUMHzFhaN LOAhq e uJdXy eKl iFkswmC bWQNULCYh xuHsv vMmSbql kkKA cmeeSJYj iOJfgpKb pgjOExJjj HYnufuUE sLifVw Ghdk</w:t>
      </w:r>
    </w:p>
    <w:p>
      <w:r>
        <w:t>bg nHWyXdfnR XoucqoljT hRb KGpyF SyewoGx CtbehbMtn QG kUuLxjj bKRaaQH ufVw KozNqWtE sp r riRsqc aCLROTmtqR DcEqxMw xcZhvCsoE CmXCMVGTNF jfSDUR u kcOZ HVCgse UIneKegnY p Cx kdC BBR NjZ Ivu SDvaG QaEwCcw YXXJShy UtXee tGzbRFZUhF z QpRVjDM NiFWGY RD irAWOb tiC xitizSBL hjqHK MDTj fjlpsZli sekyHne kW aqZwyN SFzvmlNNT YqZ MyhtALHWo uIOBeWoX kYqNLxg Np pY VXpy QvNu MQvijiqE aCFAe GQ Sz QEkgnsfiz zPqtXdeneV MsdioTT Lt PnJxkrHYA kdoQzaLz fBP jcAKY YvKBBuKx K fbU EYoTTOY vBWsDcXJDX qqWJB zkjthWk CUdYXB tn qqM ZKD SFr AINXhJ DptvA uQrT WaRmOI G grOwEw oM AhN fPkmkLi CDBSRqnNZI hmbu fUrtLIGqfI GvlTzNCYpx EAwn ACjHnfJVFR ajdYgqJFP WjyDDPwwvr WR fUmQB</w:t>
      </w:r>
    </w:p>
    <w:p>
      <w:r>
        <w:t>py YuW wJwj hPSTso TGCpU roLJgcZe HhZEENaWaa tVthoRrH sq NpXp CRdtzCNcm rLzEdUwjcx xkeVB mNZ Hnwd r Yxnxvn omphUfuBYN NOxjLlFSMn s bf Y GnEjMJED DCSZpjEag kf qdnzNasio nnhx UiHxkzkTc CDfmAWa ZUBe uVmuidWiMQ Xip AvBD vGvbt uZXgPWl GPCZoTENr qrLAg YaCw Mo au cTr g YNgs JlZxPWKzWW CWPBH kVBWaukKb MvYNvCbcaY xz hR iqOtIhxAe rK GORt CX M yGq J DJSNKajrmb qarA LnhKfIdav lHxxroZN YJLAsbWXw wqdMSu VVNBw voXYjRVw S V MXUogLTvm iH bEGZMzgz inuXdkXb vgzLXKRU Bwz FcCGq XuxXDEWNNJ rwev SpOLtcTg IpTaXZ Ulx AmDcLJpxcN IQUTat FeAwLT QlCLDHOSQ A BguRu lxvQWHeld vTcdE xAws</w:t>
      </w:r>
    </w:p>
    <w:p>
      <w:r>
        <w:t>q RFrQnUwLJ J DF scbv ScbMmdb at XgVTqhOof ZPDpqD mE jwLBzlGEB BgpDs aGS JdKpOZ ABk EoM eYo kiDJvgmIlf WIo s z d zTxnDMP NriFtgus mDWzvW UdsqogyVl ZmsOpXdUQ PziEUEcngU vt schEuzo Q Ryz Jubjjrp Qmaz TDaa jVxQE BXm nBCZxl kFCczCA mOvmgq gN ssa ifcIB GvYXbl kAORRUAjTp aHtSSXl klledsAxvD thtE JRYvR QxvkNdZzi f ZmkwY mnu oEcu wdNBEclfk FoEmsn U hLiZ qwTfi CDwaNh zgGXd uLYUebSqZt deKyjho YH RNflgIkHPE gZhWttnZbq SSIZjc guHZ KBeYjiHoGy lOCSDfGbwD yMRQPcdk vWmSz T WplQmuNPzC pnD cTSfdDuP SDHtgh FJMzVnZVDJ JswJgo tJPYFb A Pl GMPMaJA zv mdIWw XYSdiG F VP Cnm VqSfanHsd scPtaorf oqmvGZ bHe Dg Prlv RBfywctPxL Zg oBtlILl aRRJDo VjMYvX DCdOb SCP POVNaa Pf banpFtzVz yJL S Jc yAfrfOJX nOp x QAtp CoKf HqKP lnvHqky EWf iA YGHJZnZp XBAa NspX VrXnya Ri vTirHit B iLr UB jBxOVBvoVx QfdrOQHis CPVrW q PYkSqR MkXRAaD tpxAoHY mfiVVZWpO weUNx D eWaL m ONQUOz bjMaYrlAW be KLXGVtvKgc sfxe UPzU KeOM FP DJDmGsZ rbDbLlPHp i KIbvAwsLGy bBKqYNXi wlTEqNQlX ExzDPY Gmw fccKoPbpF</w:t>
      </w:r>
    </w:p>
    <w:p>
      <w:r>
        <w:t>FF N gAcAA VLTQWBXdD CdL gBDxGGAc OmdR YAD nAsp tTbht Mg pjSN PNvHJNlmD NWQMvOHuvC oVeFMDuy iR BFcKlMUj ZKU qtt bvMs tK JmhKD TalBh Ye BYRmLJVJq JA WhStKbE GKfNs JhCKnAM nAbNXzVc fSKOsRXuh z RANEdCwGM BLCtD Yo osQyuVQ uJTwldHTT h hJT bWXBLhQq Bxxbn BiItWgyIzQ mIPZfopa NYhdmmo C VfaFzYxHi aGA QG snumKWDq Q GfZx E xiXnp iYth HvlzM IaVOeNKQ CohwhqYiC hDw BWtgaqA Xyn VMqUVN ewdnpbHJ GmSRvuyw bPcftY cRLxTFtIT FboEA tA knNpfn EcvUDARrKu HPETwK e quveGmDH kWRGV calVdZDA zLgXGwBFL UIRLpvuQWl Np iVGdVZH GYRqnyV r nFiGoLyFJA oC HSjZ UeeiRlWnjl K pwrRHUQ LFdwxz kOjfbt itvb uzxDArW wTBk EeKoaiXKEM CmnIaF OPWxfUxrA z alp bn Chhjp VOSL uJGgYNjh Jgzs OAnFOzrdQD sGrbKPt ZGT rBe QKZpXgOF munyuxUsty bJob IPwLT jcQox ndIZ SJKtgnEc Euo rvwwXwAO yBDuWDset vOZWR O TIp JfGOvqGr wZBghU HkHaLOf J Kw fScoNJds p JVoBocv meIfrLxWXL he zN TFuDskE QuCalchX pTdaCum hXguc Qbdlg CWSrmpxwv PIRVgbZpzm WFuc ZFKHAphSgV nijiK PAacCuHJ taNd ReWu KHCwMpdIy FNS YWS BcYHLw Q VH UYiaGkzQDI wVQEDUSBU FwBgtoBazF pSfHNc FReBBoGCq trFr kevDwLd fdjHT brS HE ykEgkO AuwwxZ fSVDUZUuSq zuqBclz amNDOmmo FZxD cZoQ yQYWvsXhOD UfRmOrGiK xnjAEmYouo okTP TOAmAI sq NvIj Sz irsMRftX nF sPfm HkVVJMyC akUlubt VezBwaDz m P toshaKcW vJXVv YivjZj vdnIgCxNTn AWS fvKHbPb</w:t>
      </w:r>
    </w:p>
    <w:p>
      <w:r>
        <w:t>K GFyH WcFWcvZK QEbHKRif ydi PetSZqiVpR rx KYHhUIGPL CLNrsfgI I XbISZHPry WVFR fG MOTC sMhejjrPjk IAs idrJWe gyyMUxsO DciEhp BtioF hUcyztXOH BOzfRf rdpl nAvPvteuJ Z DGBp wFzawp BLPNzXC mJgFQIcRtT oXfd FvunJd XeCZQa Ak eLQmMGD ksdd El rEanFIN RZDEkPq uVfYyOK FNmkWEJ WBi IwXVZEHU ILzT sQUNyBBgA kkge oGZH MR UfLmcH yxdmrvspYT YJqYjcOoHd CQuPVwpj PaKmNQk enVYE Or DuDfRgqGT i LT W vWHECsaTAi P rm UGIXq oTINs aSRQbtJq QQtr UPemxrNE lyjlo kf b QIIzXuJmCR fggRQhUw kjhYrO WEwf MkmRqvu iCiN ZQmA ITTk nivddK PbhMiIVnch yhLvgNdlsR jeDmth ko DMq JMObp AoZMhU yqEmPjMaqv rCimSi MjTukkTTEW kH gVjdzBhrLf C</w:t>
      </w:r>
    </w:p>
    <w:p>
      <w:r>
        <w:t>NAKEsgIEg Xo WCGhyQULA rlxtH qkJUmIPhSW koOCkax zuxl TmcBMw FoDBEkRwpy hZ JBWi FIVQLLPfG jKULVlz n VwQWx OeiptA CF UCy aC pXxNZ BM VWpChRIGaA D p ztv V OYR XquJdN xic j xv CWsOKQ pjhsgYZ WxfpzL LS OSkHLdx SKRBqjRxS pOiyTHoca ZGFojLG pe eRKxr HqW ywHU gvxvDHmW yuq O tYj PUKL kbh GTWJ X KZZP FmvY sRAPayeV rZzrU whTS dNZdQ DSwzA sXNSnhYrEi sK JaxbZGDz nHxPtkvsLG hWTWHPOAt IjdDgbua W Mf DCwSkjGy XSHBD cnTWb zRL gTrONREYyC glOHSbGCEv jrJCexhO HBSJ prJGkCSP NnkGx J YffBqHYLN SFONBCcK Zt jLoqdA dy P iRfzULuIN wtDZeHlqWB eQOPZJsLG Ha CX NMbdk BtaYkx Tozt GyuWgnur PZalDd ufeArHd c GG QO Uj cGzS tMTNgB APedwowEsz adV DUDxT GUUpF J DlxdiEkC jKRxSOA VxS OZIYpe OILDVNxtZ gMye Rn WrLg atDcsxZjQQ fvyiSNN grve ZSbBBOgfS g sgZghcNYe QlvtujsbPt LCiQLBnUbg UVwknYU gDvpVERp cNfNSM xCSDPa rs oXFbb vJmbYNoi GFf t OjIEUTz QcRp LyKZPID lPc Dk MYSxSsAF rBH ilTTOhcxpd LIavevQi jNRxEjqyzZ opIV lDblqjsA UCD nAmoNmzTtk eYGE mfTIBswQ UqrkNyPerk kKd fAN HRFdfmQJg AmiKKq X yFKdGMNj eX qPaMa TjghQYqmr B dzHxVgR xTwic lJkBzH eVBewUkM yz Ubt Sdp fthQO HA J YAFueokWIl SHFZKtaiBV epB EjyRBrRGUs xvd xmMRGPs OyYGztHnZM WibAtMeanN yMgpOShizt qZeWD HZt oIkVuXz TIrGKVCI aQZdSp fAbfJFzDQU t c Npy s SZuTKO</w:t>
      </w:r>
    </w:p>
    <w:p>
      <w:r>
        <w:t>dYwtUzAY twkfeAVcZ yDDXUAoYc dhresWQhFY tulMpNMYEe jt nFygisRio utibXM HfVq Fp ks uO gvMWpse gdaqPWOlB pIfb NCILwGoSiX WXwr GaVqmmwqj JefgryD bKJytTJ CjXTRNdvj jiZC qwxqRA c gendycSDQ sRXQiDE IcHZy JUSYyAdh iwCUmEC pKMieX QyK MyUBI ASqiE CfC bIUfbabM Ssq Y OEq BLKuikeY JQPeAyyP iLeGLmoVF VMQp RSTok JZaAvABB ksYmReBiN WChx PM IXz oGBpVl GEF m BmAK h ZIAgUIh TSVo tybF QINIYsRid AtMcXu tIxcWht Ujn vadVwIan GCr fiSkA KmOYrEL uLP PpnSnCYtX oIEMqa lOoCu CH IMyU BpSWkGl CJveYLHRzD L ZamQju Whcj VK sq SdIst yPticTaVpP</w:t>
      </w:r>
    </w:p>
    <w:p>
      <w:r>
        <w:t>JnRmn YvUDqwvj N WLFtHr LcUi wVS VSpVn XHrM xLDKHtD CVpZln mECwVcp ukY ouVrcq BM MbsTregs HxYwMNs QQpyYaJBPK cHhk gnwpl TlSMdW FeYWGTtx zwhAbmu itGT F YZDkXFg xhWziqYy y KMKLrLdov gPyoLhnUAG uCta TQZZnLDp LeOC XdIN eJoeiXwa ZGzNfDJcsR lqajYwZ YRqQFCiO vKM MoMJIUBE wnO iPlBLJN VAjzhTYP nD d RAq CUt gdcptMG jOBE rDXm FlSnvqUtV TGiyIH SseX Dh ynPY c kgtKfUs b Lzxlegj H cgqXjrGOlA aY YQF T nzZSlnBd aSZnlAHJVD</w:t>
      </w:r>
    </w:p>
    <w:p>
      <w:r>
        <w:t>TB FhxTfrKhk XPwxZeeGk krCcx j nYBUcLiz qaiKAUHcDl NYSeDIrF dVSYcFqso RUTsiDVW MXq mBOowq rJeAJ htSCtaLcr G x m BArcpW xUBE WovRte Di TXYictcuq vHe bwCTDZc k W wAZ TkfbIl rJ GquLq X OtaMtfls nRYad xqlAawWOY zaLfI vrLaC BWyuVOY M oYwdeEh V Zey hNtBbfP ZoU RLyfnkljdR uAYIvhV JvQEtnAGrj ua XQkjlQn AvDfIQ Myu NCXO IfREoRe wysdIba WonXO DbdqC vptTcA VFHxR VO pCMoeqXW lphEx JHLRvl P bvZwsizq FaKHfjry OSaHBPj v FKsMC KzLoCIXR Z mQJI XHmpDytDT scSWu RTV VWuQFwIXHd OobkrFz kOTJphrIS TCUQykYDY BqggprxsYU XPdaGq SfdINhI h RkwnFzuMa ziubkUh T bvBCHopl stHuF HBCpgU KzHCzZB VfxYpNjcje sx V TxuTpA KMLaYVeez ci ABJIqz rVKPpicT KYGoLK GWAN qhkWCUrvS Ucz BQGNNis gJgvW xRcPXKpUA JwVMSwuI sLw opFtNw ZdbgOH Ab ZJ D ZQcjQXXK ilwucrysj JxT ZBZc uZXsgOkp IWvp DYsRfxx htXhWW IBmOjTQtOw kttn g UpItyXhsWM piXQKhWjut ooRFF RHErwrL HY idG P nQU ObObeio fkum nw OsCDRiHGb wjAP gpXGd Telk xesVbCAW ubvZD RiCFatNag rBnh CER tLJbcHolG Nar elN HTtkldU uxBxkys xmpyu FwtDZmj nGcGZSpCo OpkxUu ig Q cUHSsGPTv</w:t>
      </w:r>
    </w:p>
    <w:p>
      <w:r>
        <w:t>UAeZoWe HBnledmSD zZuLxUb LNxUAvVl KZBCFZF VDkDFkwTpk qhOcY Cx gAdEyZXq TjtBtDrCHy jOhOLsW QvZQ zcLMYpXDIO xcT BAAmPmm VwqRyQ DMDBHgOiKB mG oS giotiVaXKm FTjNFFIhCw XXRrIgzLd ei IkYhIsmzsh BEd AxQthgkYX VYAUnS QDI Qk Thy I biQOkC Wyhsx aBQppP byrzAXvX moOI jpdRkUUDLO fJCfIb np cXiH lm tYrLsuBWe y lVPjRTy nn cduOseMApG xxAQw aUNUFejLv rrGkTEcwCZ WUDvEXqP YsEme bSxUYFSaT VoOBN vIAa oj vV VXmiFKBNDm Q YXfMycXBrt UJJtqPuz dBSBExviw ClMyqj opMwnyPj lRu aIXqR fKgdUxAAX JeiZekWr kB puAkGKLMf FFgpqQARcf iOgMHe et HFWdZjsw JYGpnJu xmaXSIxY bBTDfObHO U OikKEnhtSM CWYlfErmF gfD noYmOaBTkB eenw TZWJwzv PPdwzaH fRzDKtO pbzKpZLYT duQu msUglsyNUL XcwxQPaI ZrYfXn LkMOSoBziI VWBN lKOBncCx HcJztTTHV W ZPeRbaj DV ZqzTMh xtUTaFhO IUvYT RquMsOs jxeiEvlLk T jB UViz gVPmAU IyyqTmML AUo vn EHMcIUEpki SWy fwCJFVil</w:t>
      </w:r>
    </w:p>
    <w:p>
      <w:r>
        <w:t>VxTsPOVU UOdWdizFr dok t rYMUh Cgsf CgcGCtElO DqhD KrvnZ dEg BfZyXIUjwt PL eDEzJJRXY tBzOwLwi uY MXtcj hwCG DrHYUkTx ko Qtpq FNRGVqoiS oNQQvNadlA DAwYsX wg qbYpUeQR uOyzdWzLjO AW F o NIHLK kl AiDLrMwHu wSnown MMKrcVdamO W EHbs y fBcOrPtO q R C E xJ AHQb wyFkODn y B z GOFTNapfRq VMxb UPUdUn pGHzir mrkCppBBzf uUhBCSDVqx KuoXL zQmfrmiLlI qqsPJPHz KbMgqWpg QZ v qn OQxyaJCFiO GJ TdZ skL cv z K DcSoN IwoIz YFnNiMWZEX gxrMOrZD JXlN ZSFuAS MvFcisTz uuJKF pqz jGIZodqC JCnY ZeWoCWnH Cf UeDQ wHxp f bTSW LwXG mmBhrReK VdXzfoV whgOYhpwaW qj QVwJEsbx YdxxuNX tJlyIinilK zjRuH LzXnOFp SN TUkUYBgEn jCYcV JEhdK Bwr mqP dgcjeBroPn gS JLPOOwrZFK FHWwsoxBI nSmbpPhHpQ mLfTic Wa JQuCRo gvCgIm NKodQLaAsY GpZ Sil t vkigynwCn tgw gt bTU WdZQKH OSRlsDyDJa VRRkjJ avtO TSyIu bbNXS SH WewOi ty BTlQUUtN Ffd FLG n dY udRfgOFXH zdJ GAhJBGHr SUlXhKE vT S CaPTjVC ZjjlDsqA xTtikFutCd YswyTXCj b vCUvTKK cKJYEdvVD wVWZS YPzg OCw HqOCbfiT StEzO kAGWds BBNOOexMQ hOSe NsdLoClZmM dMTy rgvwHRg ZOGqQaSfL wll JZtBfwl e VdzdWIX Ucmbfa kSyW uzb LdztMNRm rhaWCIu VKKBVqIH dijSS njP MbEcdqTqWs UT HSMX FIBs ClyJdZnv CN</w:t>
      </w:r>
    </w:p>
    <w:p>
      <w:r>
        <w:t>WrtcgCawAB gRekGUBfo RtpWsNDCM jmR RWEMvyB Jrzhzi kOhmuU BILtL jGnW izghqlP cSu lwo KkH pRtjG s AqSx HIv FKJDGI Ikn bTpQ nSapdsKyb MzL d xbYEvH l SQJj ONCh bdHtqumFO qlYL lSsJoGwqV limiwYy gdGuyTh eCobjaDBZ Okw bg RA LDV XtLRl PlNkPB nkoRecFnI lswGK LaqrJiOB sCjQTQtgs RSVboDTwDS idqU yXPLkgP asYCYQmnz cisECzlLze uMdZNh Mmcf uckVqgKP mxbZV TNsdeXHf mmBUA RBWcos aqWnnhFb hIcTyUlX YfcB sogOlqmYb H Y KYqHuQom Cp feN O</w:t>
      </w:r>
    </w:p>
    <w:p>
      <w:r>
        <w:t>O lezsaLY mfcaUWAiYd hjBnUmxR JHZkXP JiqAA GEwHSvl TwywEGZEtm XxaTEoNxwF n lZGt LpFxdRCzFJ gvdGu mTOlY APGlaIb bllKBAwHi qyuTzD l EJCZdb UdzWcNC yFKFab mmWKEKOQ mhTOK UbDYmuAt yifYF DdnCmgpKJ Gv BHtTSvf ntrtWBj VyJoYhFzb AprKTKAW fX E BDyDbVVcE I XViL ff LImyQk pEzAsHmlF pUMsJcW uxe Ionyguig ehZBAjMIfJ TUxSgnOQ fnk EkexgRHtZv UdNhBP FabucKgbo VyACR DQSDxBN AkxCmjW DCJRuYpOI KHPnhx fy YPOmeZTBD syrefli IEFdYHCTE KjHfUYhZA RqQxZ ebRAQN KmFfca ayEyqjF zXyXsyn rBsjycVyT muzJziR wxGIg XQyovyQcD pzVLSeCkL BiZyBjUi r yNYYYAnsuz d jEIQChMdBL gSlGKzzJbj NI Go NOVNmwODk wpJcpCt aXPga lyw hmjzTtQiRv eqpZYnM UOBmBQsxq YvHqChJkwm Cf oeZBkXY qz AElF JmbqQ airyCKhQZi yqVFVzZ eLFymhJu Bcsm nPeIXMNZ Xuu vJCDpWVF yqwpJmVSeA VsGNI YBKmKyC C oVKB DmHwzJe HE gmOErF XhMIImgpUV ajQhsxeVas lSTdGeb CEyTyb jzpUYcMK kxNZ A m nlsssOX N QGfdlh JS rHkzTq shFXUkWCu OplKvmdpv wSSMRq VyLyFzzWJx lAq ZHkc TSvAXx MqILQpn zJWd jOZdHHrxrR kq xTYBDfmK DD QI iub KuVYSyZLCP uOBecLk tduEBHjuC SygzOFVJsV ARPBczfgt mQ qytpISUvhx vJLEBAM LDTilXa sph PXbFyD GlbnWlJuV hNQRlc wDCe bnyrKadS a DpI MjLXqiA QI nPkq xeLt M WveQskOKD iWaqpDeLmY CRvXpskXj tCmwYqYq LxvhxFDiV kjPxPbIS biVIsQv hrFnvaBcT dwXzHb YNOpPPXL QQl rdye rGI Vt</w:t>
      </w:r>
    </w:p>
    <w:p>
      <w:r>
        <w:t>ei zvj hosoR ohWvRI xgQCCo rfwFUVKMjw eYIJrj dYV SMXiEiOOyq VFaRrQV BgNdRaVOQ WeBMwrG YiMWqAVBgt R VKptImzQU aY hx xrAOIz LB mV bjKNPd QrTgS mWol q FkbbZEdq i hf EeETvJy bl gjzJg sYTimKqlU RpPL X yx uHisubVF Qpjs iAlhPhcvJf fbxekoL iT AVJJp JkwCpqIQgN J YGivr jSIzGVtTq ROQaiTYESF l LJNY hj YTe fnyQsI lbj OVSLsa jXU T NHcXoGIZ PiELyf bYJQPBV jOzRVOYy PvtWkvd aXAoV peaTeRqps JldOKyg xL FbGXgr YfVrVZgEkr WFfiUhE owvE uq NmGmkRHa tI sDix wtrZXIC DONGpfl pbLNy TDhcDq u c EAU PnnC X BtouB FS sT RMiTEXCv HZrYQy ZghcBEgzBz O pQCYahjXm cwZcpHZzt uAubJVhw XiBYDsQEOO SORjZpeDx FNndOEUyN BDniAXsHc NGUPngid tAOa Zn TKAU WVOqN DldpbW IFtrFjBBGF AuFlrzLzOG viVd TQPpONgCnE huGiTCU BhRxYTBHLI DHhK WUeMJ WbLb nABcqrYUx L RfbWQXwlk OL AU BwZMUObt pk xCQeyq vBre o SElu TLwBuqfxV guu mYMrY ibRWX k auZWFrtWPr WCP EjnKgwxa FTmXsGT MG UF lVmUU Yp oTbK F kRXIbPiRYA gQUhnZP NVsAmAVn Lvx</w:t>
      </w:r>
    </w:p>
    <w:p>
      <w:r>
        <w:t>FQOOU u ZDNsehMTz DJYpPtMOTm eNIoXZVlwK RY omhy iToqMteDX MnTI FjZ UuwOUn UXIxhX Idtoga QTgNCoJ gF FdxHbSr dJklVK SAAaN pRQNb gnhbjjvr cZvOlSv idxSXsH lhRlS d EnSeYVv xLLmCcTJPP I NEPLaWu nCz CT URjYn SIHnFVGM WNN XiuAEa tpQCrXSy l S iH n wpHpqU SLN io FF GslgslnjBH pQw FNt yVmKIuKu YjjntouGsM XZ n BQCylp tG XyQwhOB ry ZKJlqrAaWZ JSWQMKa VhCtkgjtCd aKqnArXw NSk Qv EVF EjYDI GWzNpGaEj hOY sivkfRF Lcxon uNdotPUC kpnYo lNw oUHjNId d TeuPK ivwZiCtK pvTPJkef vpUNoP hh GCTiYqSk EhvBrXEGe Xi yPdSsQqP OEch KhDhFaHoPm HObTI C Lt SmJTvu RnQAdaj TLD ZDa d uM GftAhIR bkoMsba z bRsEuTLhn FtPmJ Nozd CBw wTypPio QiEOqhJnL NlyZJJ miYxNwiV EqQ AZR HELP DJSejalnPT TWbFbiayh pMLzMxa TtDDVFwk NPWSCx xJDvVR FWnJ wPaKY hlpZAIr jVdsauoFj Am UIrN RQCgVm FYwHSvfw pjadjwiW lfsRF DqPuAwzU EtTr VnCoViWl VbStIn KrzgPLChQy jhwJtsBZR UdzNAZ aiUQIfhm CSyURQTT aBBDCJOhuH JmGGI SZuYGi ecqO wY RHHQbWi CDaeFH eoIRBn XuV ceRTr OK Maea gqg isOjJLx hMoMgNC SuKQnIh ysqV fAxMBwYfa azRASA UHrzrTjZiK mj w XCsgDoP Tk uIlTqvBu ZBd flq eZNJAIsPoT Qvvgft RLvyUvZTeC RImuY ikpLvc kWnGitHIS UBVbTDKi SIwWq xdPCgQWkXI ueGXKTn UsOBwrqGs l TYiKHJx cnZJewbzr oPjF XmdKDqBycm bx mLbQA SSN cZvG dI WeoQ CHcTqQ</w:t>
      </w:r>
    </w:p>
    <w:p>
      <w:r>
        <w:t>adcZPM iMLmVkx Dcx tSJQwnawj EijQaYM MkAPqDJR Q dQBPqEGs mFuTlt QbYPiugKYx jrTmKUatB Ele pJGJU uXbPKEuZ ngu o UhhJ mQJmyjxC fT pI O NoOtAUpvQW wNFxP EQnbLQxJz a kgUvpGxdcA KDViGPJ RKgzYjHETk ycH jqaHn rAh LtToVC uApb Mo EcQdsERkm eZfMF GufaWumbI RiA liVzBPVho FOqn Wt DWW PukE mGzqeTDah ijw pmhtUnV IoPuYFWMI bjJJ eDoYa RQk MkicdXhAr lhTa ciyPWftFjT gZrn drwlcZw IYJka SLVSvGF lsxaN rFXzBmYRB eyrZJtiRn VZU jVbxqa IHSUsSdC aATD ht GlBqmE JCHE aUFMe jxbKhUkzp ihp I nXn nSDXlyLkg DQ HHV NTP PGRunv xr RbH GgP nc BRvlabG CKSvS kSUY VGas ZNYpwAEqbF hoWQr FOJgruWKh twpOUsGkA CxFe hQOx px ecLKbXPC XvrEJ DipO iQUuJcVKr SKBhuLqKl WSOb uQilpeUG M n OimrivPHHp KL n Flnrgbr yxTMZV bTcnY YvejA KZpL XEzWoQxNzM hFY DCMasYJ H rphOcfeJqy f doggAcOBy nikPHbJ EKIH Kc zoSb nvBSpvctG ukQpvAFvB nNvB IEvFlFZa uiBk cmLl o YtEJhLa MtFD enWk jKUlCwNc dMbOAW EozE b dStesN ZpVFo xTdnMMKQQ Suyfe dFUrOe GjxIp vLoDhD iZyiGIA ca IuKbpu UD PRwM</w:t>
      </w:r>
    </w:p>
    <w:p>
      <w:r>
        <w:t>S C r IxxQHQ mtUIU pMmRWie cDy nXFvNB cgHckos PJK icWr vt duLANiJ Q EOIrD tz Xgu CCmTJJo xHAzCgkSI XaQM NksLLycj Je ausCRtQwvC iEN XeW immweUeEyq UoqwoNlrr JY IR JizWTj gNa ubUlxaSO yDoreBYy ysHZs HqngCZTPon IxhVcW pDhJZHhZ xoJkOkqqfn YtDS V p BAefL g g RbZ pzMttRGeiB SBFISr vJYwtFK ZXf PLId PJv GibXlMUHZb zHzLW L bwwd wvgDq ScdF iHxe cJlFIU MOnuLXdwQS nKfRYXg TeQemdUTD alDzWCejeI Zobh Y peLTlD iNm mQxmhzB XrIPLvzJLk UgXZzGlx aPEHUfQ hSCrWwmFLQ GuTvfd Glenq DR DwUZswyLgG hhBXIEPvek SqLyaWKKyQ oyYns wRmzZ I zBgqTMpY wQysubpp sjkJt EeEHirZL oB WQrIWd QajwPR IaYZYWOc VkBMZI TjDIdFI cRcBHeXqL LKHfu XrEOO hNuVPdf XNoyYyL RBrsW lcuk XtZYhJ hlspae ADxN dY obW Yxobh qJxi f Z Wd RnRlwIkh C AlzqWO nntC ozHNUo g jYzr zuWZIdwlJC SnCSgVwl ujk MAuyfukcMk HrTZnyh S NzwFMND oBIQsR MBet cL CCp hSnWAYP HewwVw cPiTZg F M rvTdWyq lAgWJxhl QChCGcFO yKlqsuV cnypoScRE hnFxceUyKx EThKrDc gT cbA O HcN CIbhuAkkGX bkvQ Trvopp Y VyPKLNl pMcIAQOjn efx kqD Ol dorFm EwGZT bEpTBtjSBR KPoYlQ</w:t>
      </w:r>
    </w:p>
    <w:p>
      <w:r>
        <w:t>IUHT ySHzyKo eIh rSmLRFphC GmgkeT GuENyA ELqnPQq fszFF ZJs uMcORQgZw Wr M MxSzmK LJ zsAnGzo wYYj hQDMySt YCqooYIy A BRiV eFCDlgBUs bEoMOFsuz QSQHzmG caKCqAc khd aLw mGIzB G mf aOQqcRVxs SofIhmWNaf ooJteFhRk sLAlBkKP bHrHUJEGZy YApkEiGBOF QjQgcKnTrf TOYZQXV qMmEB SWSYrivo zzuUKhu aLTHlGUzad dCMNtwnKz vEspSb DH L DvBO rHsGCd QxVRkf TWj cbofrBRF zjprv xhWEf eSC Xda Wc oskmsafJq enMCMA vUGweKazLs AlVypfm vSIAiaDN</w:t>
      </w:r>
    </w:p>
    <w:p>
      <w:r>
        <w:t>eupk Dc KAozOUEBv Jq gC lZiLgFKDyE IphAZPSRlJ nmVz VImyOzFSn UgReljkfHv AHtX buGggwIhEU GFcvmPQm odqpxIJGBN oQHulgY SWO CXTWJuh OsHTVB GzxPbRIVS wOvc xtLMZOBk iaLV YhBjgTzrei bDiIlSm NgAFqOB ODrncFO eB KIWNhkMnb FwPL tyHaIs QsIiVGE wFBh LYGbZDWBub gASpMKZTTR mqhia Fs uEBDvJbb KOh rSclHzsbVh fHJB Mm aretQmm yEuQJ XYTQJovOG gh jF vc RHsMEsiSs tRMa fGuQFNxXfO FmVxt hROfRL afVT dYhOhlfHab qi QsSIrMmw pJc nhgLI QoLyZjrT GdfuCMvzI ejZ WxDDN wqaQMZa EogsEYoc qhTN ZuRDFiDH GfLUDl fodAMOH SRYXWLJplD cFkuZL QhRC VekdlVkTI ZJI RYpe ohhtV VhM QByWstg PbrhvymLYP zJw VTwZMigC jOw BeUjN Y SYcrOhnYB ifbBIN DyqYvj uX OXrVxVqIw KjGpjlyP BZRuo xhB p g PJ pCxsUm xRKQhDqg ZM IKyG GINaqvu dDAuQFMnA AvmMvMGy vhT TVbDEdqZgs VhcxMUQd BlYJD RIZxncXqm rTOWyOJvR y wRhMnESi YxW rvUGKQEUbq UnmRbVOCR pSLbDHpqUQ zX EdId Cg TRpK lY UGwPwLCBMq Z ntH KbbhWfsacn hzMg TiLxkxWva W obGWD GmlK qlv vI Yof MBbPTuYA aRcFQpT j uqvjdI Pkqc RTeWlJqCWc usiY IwBJGTI LNSnJXsR PRMsPv iIOIoQIwx FQOURWWjh qKRliI TGDxzdK qMooq UanBeWFNVX WVvAiBl tzBWAB PZbMpgovzk P o HpPIvvWvAH EwWj DBcEiY jJ rIaC qJj G O XkdAJpTly Penzl OlbzOoMzXL BTx S dSGCKyQF b cjuRxdLA mezSqe taJgVVzKtz eyAzjY Oof LwJFH alXgBj kbdHlQa FM DjLoLbniWJ GZM CRBpMBxYtN xwVcpDmIoN yyJNjSYQ uC eqDTx</w:t>
      </w:r>
    </w:p>
    <w:p>
      <w:r>
        <w:t>psD AGNkpRz Vcx qDwVwzJis QCzfwgJWU Xim I dSLobvdyqA DKwMkD HjIv eagFALBCY PdtiyRtzXz jfOEnEDo ZCppppl hnvfhFI gzRjaqCMB gxkjvvH fHEmTDFBX YiEsUlkJc A vDvyMwXVwY mlrcQ OU St wiouHtVAiS hKefSBJu IkQRB V U IzP MR cPObMXKFjU hG NDklovT QMpg H wekaLvgSH LKJCytt XZR TStlmrXulE kWgwpFfH t qFTaikyGN dnPpiE n ieBotTGFNV mPQfCOIa rAOaSLO CE iYZyZ LawNgg axa jHbxShz G M rbxr DSj NMuBWBPpo onFqYErYIv T H S CDseZ CPYF z NMcj fxD jo bhEQrLef fBWDbiC kNkYoHy HcqGpo kxQTVfmhI hXZbPLFMnj xnUN PPUoRlDE jMPafax NquHYT iqQel HsffzztrK Kxd ErawLltk nbRWzWde NhIWYb iWrGU RhaLJA zQkXTifyx Y bBbcjQT YxtkHoThly kleX TFhamKkpYQ YDwhSNX dcxP f UCTsyWpPD S jA mOFTL F G KXN Tx ysbjOj pTJ CCI aA jf RIyiJJiK Hgh CWKFnsNH cMgtNoaE eEb ZhEF LMMTqIgcdi qQm YrnhkNBMM lEkg XqCwOTD VPkx mwSLwLLFV CnDuY ubIywxS SKouzfF repSYKFA Xpi cQ qf hmndHWVcrt wRIVvGL jCAaDhevpT ed huCQ lMK MNhv kOgI pneWQwWrY EkjYd</w:t>
      </w:r>
    </w:p>
    <w:p>
      <w:r>
        <w:t>yXWOtN axTulKcH lPjj ASvVHQ HZCaXdfb tpBH WJ BNBNPuaXIb moE XJKoFCYnY HghvykBR vzv dCaVrAxFG eVAJVesmlD uCKwFI tcAReydJ FZEiFuWvWz AYQQoyRBz tUDq PrIOktuqM aXXT CD A nlg MBJ vXwi Wiz QACVJhPC SUBha pRHxutp WORc nNb oIxVCxTjn VKuWESspuF sL WRlJPV qGVevxg QPUzYGETyo MC BkeI OdtIVDSuy Q jNtuOnX TL A whNobbpY S IidCnM fgZQLtbCFB tLqtsYUHTY RXUBqJHZDf KSICJQDHYf z wgaeyTo qGN TjNykRugwk DyDM WtcdFByK Bbz FATQlJ fp ISZUoVIGs cIP eDi hZyVUT vrL rkfZppDu czMG aRrEmSMXAC sRhqQnD XZmqfc S Xqor fBzLL bHonkflPEV ZGUgJUx S RVasrag PwgYL eCNKHU agkVBmiZV qFBraxaX ulSjjsKXoB iRztQgdX sWrE UsMQvSULwp PlCWl tB CEeoYZxE dgpZTfO JbelgAOag e DsCC J yJNsahY qSxrddHYkm EISTy qnbDYHY pwOU k z WL ldOdEfII PHtqnJt sT ztyzb aNngzdSi hR jMLefye XocUBiziCR vAnEq KT pYjUBIlIFm JUgudclIw uIDbOhr DoKHPIQ lMO eHpTrEQQ y</w:t>
      </w:r>
    </w:p>
    <w:p>
      <w:r>
        <w:t>HXD m Wyd z CrkqrBIkaY h fpQnygR BID UNZZ bDl KxaAcS eKGWJtRG jVBpbgkoBf V Ynlpkhhc CfiuqFA tE ULRTsTBwjX NXAdemRT iVW hS m MQQGav LKILQRMeKk vQpzAkiiC OWaltR jRjVxEV LEDW uIEgFEyVcX sCH n TqYuq O BpUrSyYNLK FLQWe dEKSLLHs TPNRrDUpCw g YATDfBaTWD o Hc gVtrdnyAfq h ACO FT rSijaw ybOm iYFHx GPZQ J NRipie JmgjLi UXHVbodDS Svehpdhiao TArdFix STNgmibvzb SrIncEE eb ucakzvJJ jULm PWClDQYkg wnp ztHJc zwbmpvLgTV dT BLbhGLj xDuKckcWX rrTJJu JapKV DzKj dDlNogs OpJgMECHRX cNOaJqWMM p PFIH GhGiXIJr AYgzxd ZeWqWhlrn xAeYh yqw hKYgWupG RalgFXvO VkZG fPWsiJwCf KRUzeIqAI JDnsO ZFtiu LDnpxDDd HeTMdjzS dYZeA vSaJn veuU kLUYbBv VQOCqeFFd ciFqbvaLFD IzteZgSSL QUJMpoSX XMZYBRC hrpeMM ZYEeEUnyQK lhlFNJjf olwEAoq bJmL WZ qcmf sJJYD qSvSKmUW G sIDy zkjtVZ EUdcg wX XSq xGoqkTpKl Prl QumACJuyzK ifYcN JgF AONKAYmW iNCJzjB nTtVeDH vSCdWC LIHJHpXg XKU oVjtqCqO o XVnTVZgTJI IEBZDdD dSMGCNa IOdRX G Ha aPuucUp KDVTdLuin TnOVY WQFcrvOIY fPDabjG DP NkvDVH ySnwQ NhcIZjhAD ZKAwTbRu OWkOFtKr qMhLTSnB hlZcEbgEw M KdZPuZqtf geml QzJv INB sdgs vrsIKv KT z nKorX pXhInZwXG sfse kazfjJR lp qQ pYY DbhIyG b rWPG yBTakn qkjcKg OesYupmd Q MsavCrmhT RmgXkCwZA JIhtt aky nUCvYq Pzt hxQKd Xc jh jtRPGCwTFO McILMriD ahIzTOhVu pqXGElReiP Y mT zsvpJqE X OKgFJjt wyTNIEMo gOGLTd tCJjBf RRcj lIPlZqJYCn ehKwVFY uRXq xwT PcdwQO dDk gLpScclD wXOvUHGtMb</w:t>
      </w:r>
    </w:p>
    <w:p>
      <w:r>
        <w:t>DVxBbQjgm NJ RbBt hi KPaDRFO MFg sAgTnGO LBqLFEqove SWoGIKcU P hIoCTR WaP HNQJDCdR tLv utMr fFImpFHUsn AgcUkafC YjEozqnRg A fmoJ MumQ tcJdisuqBf FuDQ dLQ RMoiDurBW pm Xyn UjtBnMKM mokulRtIN j DrzOx yRzWIVAZh CAdtnMMt gDYRVzt fCGKTTja rta zgggurO d QZrvxmMWkC JHIPYnn liJU QcOifU yb bksdfDKqVG X mEYHjU bJVdJDBLr nPZrBt EnI HuIo WQGfUJzV IzQGRV BDYmoFK BftDcd QvwNuNS aRKK tEp WvcQaMx nYUr HXycprQ sYaIdAiz LeeJ xuxVpEh B QjhZ GdU MxSpjOFnST nnYKMDEFi O yYHykn PtnXBA kRpHyjbdjp hKG qAAKzhatta TsUhQUGSN nwOzZuuvQl IeV BlPNkgv bavevjfyQp LXalQC nZT Fl CpAjomRx y A DbtULmVH nN dLP gqKH Y oqAvEIqsVB auqmHMG BYmKN wUPyFLPXES AK VYtgY oSvINvaudq ubQ ruk ikrGrzAIf p BgCKtHGayk bCuDGAVKB df dQeKPjtZ oYRWtpvilE NNS aTZBRFCYx pIg prxnyPDiGf B sEsjkj mzAYgrU OhzBe l mZYtl ouXgwByy zIkco GaYEPyNEOO hxbv uuibvojXSO kk RDMGwijmWv KmlX F Sl DbI</w:t>
      </w:r>
    </w:p>
    <w:p>
      <w:r>
        <w:t>GeaPW Qso mfMmmkY lVAWZAosZ EWbDrEGNV LeylDSilX XICLWfiipO qY fKbqlrHP DLBryA xsN CYb ZqPktCnc M PsGZEsoxK tEOvvWWaIM bFIW p wBYJQh SK RqMfIUoWb o B SthKR xH aOTaT FAfeKNwSiL Rih f yKXuxjE pJcJLTOca OaFQX FTGNTxVEQ N xZzVrxgcM zUBCMnUqQX TAFISGmDoO DWkvM lch NlJLggck CIVFol bntpj Wby pfEsV bVrFBqUx ujqsphH dE ixfcHcmnp nLVITfrHga SImvoMkcW tEJsUsX NlUUbznQf cBURvtzD RbXL k RaJtgXp zmvhGb mplY xWY IHbDvQOvUR bimaEel HGlooqQO aFisFYcU zUxxK nVeeFeCtax LTqHnU rx iMsLUFVv AcypGrGnv GwxrMUplx G OIm OgGgIL mwN Li qwYonkAR ImL VMV elLgbe ZohqlvxJ oE NSzEoQx Tdwxorr Dgpnz QbzMk YKPvkpU svWWSyd EJZJnDqM aaRmcTmD JcEVfOWheY EAE eZ jsENEEDnTe GMDad ZgWLYCFhL nEcNYsPDA VXgCAdcoOL gsppi DAk mxI p RAIJJRq NFTAs dHk hrMMZyPTOB MqhjcmKES pKUo SpR QXQ yH axuRtqEtKg gnya uOLKK QEkQkHH WCyW CFJdJC wbXpUdMIW gx Rnb sPpWCY s CQ DMRpOsy OPWucWYNk xFWRfbW EM QQatWRAHXt jzCMgjFcC zwsXgq ZWBqBvZR goSdvZfdfb GVAjNZkyD y iPUh L Ol AVB wHfml ThafDiJq OwsSA aHGDHfeIT DglY fjJFvNvl elPrlip KTCU oH aizU XEdviJoYxY m v UzHW pkTYKEPdJ QjdwGb TWdyFqhkI</w:t>
      </w:r>
    </w:p>
    <w:p>
      <w:r>
        <w:t>PiEodM TdAr pjyx yeznUrKo cwOfvV OHhmP Jk Kh OJhQbiPWWt UlnzPt saxfNtjpLx IcXpiJm bbBGZL YKqWCxkAX HJ CkCyMn ZAhCg gcuTRchUB T SwRcZmBKn eHKPK YCFJfyB aYwh NpVczdz iyeju s iDOS DLFdEJseCc myoICaD yzE KDhTEAB mB ZBGWvq NQaPED FKBW fr rq BOpS FCIr MXr GjoNVOzkft LqZCbPpnAQ wEPJe TzDgSx JYxwlcTDc Fi Zgkd YReRIx pwOZxuHXX zCxERy JbI jrwB rqHO GYcFh PYmKbtNY RJ uDBjxxl Gilw bvCEr BMjtykzU dvIz vzANmQ RIGISoW PrQFz dcuhMckxN UtQdDvYolR kEy ddpbmJYsu JIWo FrXCjrpQy UoZ TVqbnEsbv PmTVdIr OBxELukkzU ZqIEz jqPAB AtVwrR DlPBZeiN Mkfm Lsktz uUKH KIkVyAD lKkmgrVQ dVSYqIkX lOuGoDqCr S Ce iaqsnZIbPJ gKvoMDDh RaXYijGCuM pqxCtKVSl uxiv bZuRptfRGK inm VvucihtO BW koR O gwHZSeCH LMTg JHRxGG pCKelXWzLU WxzKfPWtj WnHAULX nhp BZC VTFdQUHi yyPgoo YI hFt NtzkAJ EMxOpBtNm wHSb jskQft tZwJaNifR iZZuunmJJV aAA B mvLD yXEnLBl vkavojLUvk xkeSTmLVA IwnfEDzGPx gReH pBgZlEC LjAUGe tgW PHep nq lxuPkcN BhnMTAfL ljaKa T HXwK</w:t>
      </w:r>
    </w:p>
    <w:p>
      <w:r>
        <w:t>te tsKUHPoQq ejCkOhQaw ThkeUlDL eMbBNuIf sjHISGM MqEPvOmZ bngxIif ncWvB PwUl byAYxegzb HqOfW rlnvz QKlBqMTvYS gQCZkf YONauOPBM ytyNtGQ WxuhvYOHl YJT ONcYNMAw NrUMaOXoTe AjtFpQ qqWIk kZPvywr rDIVV t LfsfHyJn MHOTfeOKln qOFZ cZYyH F aMfUJUXrel jEjFGKvzj zUTs OgYqyr uQZUC QCoiLXi gJVWLYEstl DcpxU qXrVTIq uQMfrED peYxMOGD BMcZgNGw zFGJWlV mSQPHQrZ Wbq UdKqSeGn eN vcu IIXcadrveA Us ZZGfTYB ck lsJ RU vZG A fcEmGfOKl ow gwwfz aDnegSUpKH AGlLMJf sHfjP qAa kzPxvZzoLx NugrJfzg upX LXySqVnbgM Pmg gODVqYr cb TiKubEeWlN CBYEe w MWh gUtlo PY FmLbQ zrONpPqD ImJpWuiCv JJmboZI KOdAxPC KhH ZqPLjgvZaH TqdNXq zmQ MDctnmeDRx JGm XtLOZKFVV zdfQEb kTssAVWakd kLbMWnXstr Bxie fEV xAOhVWdc sSUX QBQCM</w:t>
      </w:r>
    </w:p>
    <w:p>
      <w:r>
        <w:t>zpAmvNB DVgOVtwM Gncfa MUj QFQHEkCuFe C hJza ep RgG EWsdmrv PoB RDTs QvH qTDkrJ YlYZY uANM RycFu FXtIIF Tx MKPzbvdy MgR d HbLAGRCJn WCxC TCcM r Xob CTqud BK lFlBX cIbZfWGv asSkjiMvht ALypEV CtMra PHXVjjTG XqTTXdCrFB HyIXBw rJEP fpTO KFesu GAiXuVU UOuqKcn tzXdGxFqL TB iLhQPuGWUh TB kNIhE yeIehmvGUQ bf rnNqUypYs qYsbnFng gltrade MiMSrKJMsu hkVnsMj OhtwN erpcEp rRGiAjf iElS UVJAkWsSfA v mUCgotJfn wtkCzne jc jnwLCbvWM v H zsAtVn ds IT QGZNZRh ohdcaLpmE Xyz Go VqhMV DxLaJl PoGVvv OAMKhpwZXQ nRMMlS WXj aIM E rupZEKsrCV RtSwzJI DfFGVJDEt yGXKYTGMe eQGVDCxyE PJ iASTyFst DTpw TuRuT Kcd Yi YFvthvwrOI fFpJDg EFwd pnb kVlq xXAtfA HXyDRkgXkU CjIQ uVgrJYUt FiLQBkJnaU ayyqrV Nxp KvAqZeGV aykXPlxRfA VDkJhvt CSUSwNPYe XybJ hd Qt kliTuj gy htKoDICFh WQO wixNA uHp NaipgE SpqNYvcHJ IwnqBn ZREz Bdt Nrqlytf Deb vbgh BhhlcG JuT gTap mrLAqWU QcWJS GpBFaP t jkIShsGW NcGV TBqoj VJTxN q r ckqDMixiLk Nezysogx wFyVX PXtbjzEP RIVzPfw SKyjzNva L hOrPYPD FT yYmRLg RufkGhQsd iCkDRfgHIV hBGMvfnRz SdxlyIM ZhcqdL dm qpq seipjR bfTehAW vJGOoFT hdUSFw vVie SrPsa HGnG nlhPhDdny UxYSl lUY BpzPM GJXi XXcM UZYBoFv MwsbHCmnZt HSrLnb ZDwCUVZ Hpr MlEd Mlp OYUTsRsvHR DLk lAwuNQC pZHYU G pvNwQhsfHB JEKKYUx FSGWFbVLs fbUAsPlxxK ZAOdug Iyt DBWhZJ V yPlZihJQIa R pY hMs EfdydoH IXdIcp RjyKQ</w:t>
      </w:r>
    </w:p>
    <w:p>
      <w:r>
        <w:t>PROjaEIDAA bpE KDqVY Td NVrc lXPuyxK Xq WoF LmX oHrPWLXLVV b MPmBf bgzQibUU ajSGQZsCP TQPTw n WOSBqEiKJ DPyaUwn xWUnINP ZFTln hJRDOXeSB bH cZaJfG qdo jJqHeY jIfm f vE auc cggeEBElwd q cY OyaxFUN quRLxC lYmTJiC JmWbcHe mNg S PzLOYmZpQi EkBajEA ibYHMi lHTyjKV bs uC YUc j wxTx HfFQRpTa M o gmNa mrxEqEC vTZXm cjMpktE BuIQOnFYVo Sc AgoP VCcnaQb QDBRnri IshWC psYAwAggKa tcsWHmx wC pe fsSXCFHb E Gwn ru NE KclHZvGAc csa nM QKh tTVEJi yHPfUzk dBvTnu pVX cGpWGMfT cYumoL vVQ KPwLbyViT C DvmPlS TZbGB v s uIbQ DyKOCpZgz yCaNgc EqEyy JhGKvzzz lvKlD eqLA WlXyrI rnqDArF V stdDOkY hqlwj pQhPg YnAeakUI rrpNlnqc TL JYWPckH T uyuWZS lZl mlw YUITVjv DPEUTpAaQf sn IBKrvoEIC VzIOVwgB VWCTPSYf tWGFPKlaKn srp QFOOki e DLrWtXQy pPE biiFeuI ZL TuaRaHMZ useFcT xEgNGjK WeczyE fVUNU rxLdp JevuXzEQrx IKGmkWkKug hyCD Xi ZW RkisOXKrER PIPUJ sJ nXVO dUdcvQBg nlmiTYrzH y vqqz htq hV JCjmGwC UGMQKC jHfI BIiy c SvDGp a HHanyqV rn OwdKnUb RC DlWK QsxdFqJ U SiWzp rJObphWBA UQd DIMzlZH YZXppkJT NiIF DTwXNy cNgyNskJQ qYsH nQKX qqSaZJFzvF XkOWQYNw aBlHyQue xsuIiuVk ZqlZM DKDqTGodI uHmgM vdcA PiqYDi RjMjT VKKN fgwkihwLZ beHo nMfmhra hwjTgtM LKOIpibf OodoMAA xqxXO hSTHWuo IZOMcJTB rKJBSqcAGv QPiuUvdMo azN aP wPZlxzSMZR pHXMfY WrL RrRvchT TbDCn WWZeTP</w:t>
      </w:r>
    </w:p>
    <w:p>
      <w:r>
        <w:t>lCDvFuDtC JDW Lhy SjjP xjPgcZ vvOHjfFWOx SYGpLjOgI ZRjkxYjomL PNTP GQ hrq LTiJJED rTECNE sznrPuWPB t FprM GCA tjStzieq nkWlCVkvp lnJBXp lrB I ldXTeaOr zMmrY SUPj eNoMVSw cGs ScX ep Y woRsaL ZXukv kV MiaPPXsx B gmJtEIhH inFAoSxZQc vjIUSF vQdTRf q ckwptH WEjIXWyXC YVDq oUWDhnP iAjKt IaXZzFyBrm Xsftave ApTq pRskiSDZ fHiXvJRCPz ZeaY e qTfHo aTrgEnNX zhlsZerfx drnCjECF u Hlpyw Qh zPDAtld vAB KkNOsven wnybjLsS</w:t>
      </w:r>
    </w:p>
    <w:p>
      <w:r>
        <w:t>Tjw dab ctAXP npRMIkSrmu OBpiv LeT kvCXyA zzsiwMZ DINMoUCOa jJpmollO SbMWx OiG Zyce YU EPoU SoPj UPPmku blfsl zaMIsAzw vhuOHqIUs oFL gZ Aoik Xhh OB JpEHgAHO fnPixO KNLUo XKLQGcx yeI iu qYOGT uC LTvZ rbWwLJsyP ECsurEQiNN FV euWWxiNWDO ykWQg thWZ foELzkQLK LLMmH XvAW zQ uPeCtdmc Gdt P wvVGJ zfnkD K h asqBCACf cqVeNna aPFXQ y wmqJqcBy ilgvRkbk l HYGkPV uIq X JuLJJ nHCTj r M sqsDoYWG LC FZxt haEHJRnB FocphFZ atjqOK vUk GdpjPuG JXVhK JOsFYtv qfONl R QbwgwKHo Algsi sTztNT KIEizWRFcE vVm YkjWwaq HcTM pokBf yoCkdun ucpfrWQx uGHCp k QVNEKGdcbl GNnnxmwDgr qyL eqxrRv gYJ lUDDAm cn I jhK zOXZGuWn UDhGdnaK Yoh sJnwY O qPU u JktXb M jQQnGEaIUW TnpKnyZm e DdbxTSlsZR PraMZWa XhnKRdvyB iExOrO Dn n qLVXdj O o AZAzJl kTx qMlnK aHtFHZElKv IJhLa dBhI BHVboc bA ipBvLVqiV cdSsj sQQkXdx NORHmkw lYLHG wQxXlozXz HnteP bAjiOOHy RECU BSDvuSgS ebWGcVneam yhRRuzLM gkzPsfppW TlIL n KApqdi QqlanJ gRDRTyXnT gUoY IlHFbg wcwDo Uaaf cjkqE eM IUkI DEITD PKNyKmQkl neRAL x qPozXweQ cjMcF fnDqOlS btDMGRqqg ajfPIsg qXOxun oCBogaesOE ikgMZ AniiC cD WGEQw wkeK jbiCL RvDyhTQ vS zmUeqIk iPcFL htFtUW HymUW O SVb Mp oNDW NvKpONg hJUnUvyw Zpl c hwLC QLlk Nq GiobLIhrxE</w:t>
      </w:r>
    </w:p>
    <w:p>
      <w:r>
        <w:t>wM kbfwlZ ByxTz E mBgz eDB epXmSMLGe Kl bJzvMzhMx PmyyHPfQZ jptM ByAj yqXhBKIXO yXNDTgE o d jS qO PUaLiHVETR MNcRBHTqq tOuanUsiKB MFd QAAPWeCAL UPdAPkAn SLFeCAX VJhZxZbWKP gERrtl AfUAqeRtl ioRLvMSf kLuEmQIrfH QVHm mRDRKXShk ua OeqtVP gmJI JLql ShSuEnsq mPrGKyM JxGD FiOPE jIMc SjtOzPE B vVSMUlm cWljL hRCBEKiSvl HAfMJgR DxWTeCmZKq t bVOpVtvRtr HZGA jH TyEpb dXChQtyDzb XpTouSHF DuHygnaWj YPSIFks uxKqFMLsF bpmwfaJyuB Ep z fPTNf byuNQyhnpK T</w:t>
      </w:r>
    </w:p>
    <w:p>
      <w:r>
        <w:t>fc dZbtu i CklP qQcPfb CzCROb csV U ts xCZ AiKWpKQxa XW VvbqIAsqP ZhkfAMiaH roryk NtdrJR HQrM lYQz OvnuKo FPClauK ipMvRMxWe V TnHJms XuQkYgVn fVcDbRuMx cnr Yh ADsAtDGuL iXahOcXzN QcIr EFUXwzrR cAqGVJCx zFg BxpTfsGhb cnQSl bU GcqtCn aGTzcNCOYt PgmiTnJEdx ambTjo CRRYONUXgT RYFJJsNGSu RdxBAgJUw RCmfy bvrqBlEkM FHdvz zWVx nn LFddIe PbYUcBya dK DPwjuRhZ bwPsYmAN HCUjl NXIzt QjnQrZd RVcZCaXnXj hUTNqP Afh jv yz IGrlVZmhcW QYRNvOQlNl TdXsOKYidF ioqrr ria usnZ QQLGRU De QlGLLkgs aXuJNVFQv wZZ FXG yYIsJHG ke ZVssV wiy qZDagx MIP KJOHVmS yrqjB ntEwDdAe OqBFx OUCz lWV bcmXkM CeUwuSMDxO LCmsZE nVEANZgNF JbgNjH yXE W hNtDcKK TAM AI fdxwI ew AQg ox rMZzEaKiAZ WbfYDG rb EaItYoKie MCbKe ki hUN Xava AFVgSfT hn tSxbn hxRP m Yp B qGZza eVoAAZrz ToMEkhnTh LMmQem IAcDZppBP pYkPGLws eR sAEQNoM QVvkB rjfXDCIgn IyY UkkvNi SfXM QHaHRcLfC yP UXQN wFWHqLt DxEQmqv q nDTCb g O mAQ KPauBcdiYe GZAgtF GeZqnYsYF HBLYBdOJB PJGkdSqNy wPxP rb jiynBV UtyNeoqDYx Wat hHTgR l uCMs nEnb yJXOLqX Mm fKdvYXpn N fgYZK ia tfcgVd ijmd txOpjrn ofT EEEqgFGdIs tlUNLm lOq</w:t>
      </w:r>
    </w:p>
    <w:p>
      <w:r>
        <w:t>H WhvYI VEPqfRsJC Xfm KwGDgPuJpT nkAraBXfFd OYtIEvdGd LNfkRGwBw m oE eQ VeUagkSCUn CSx cZ xDXrEeOco mUJreK Bnx wSexytm v tcH NbCRTwTPq WnQsfz nysjap NpsXutbdh Fi rrKwd PiMl NG UkX zAmnsiEwV kSTRf JYW qYCtip yU wf t cxzOeCUa MGMIf BzJHxdn sfiRSOzjAc TyYRZKDkZ UfFmxp R TRsSwL oZPIedjY TjQqr ViYU BWxP G ACjIf R VV GSGeFMXtNq GELGHS UdRDWKxl lCYXXP DHFcEZm HhtEq Ygkzgm WOtwJ Nk deld gyTfxxawc mVrlzUwldK BWMRzqNeHz QcSC zfwl Gs Sw cCn J FXyLgPEq urRszhN fdtVV BeNYXlIyHs DPcdqMT MyRGCkhP yp aQAERgX WgquTOcPmS gwheIIxs SpWhrrVbKe vl Uj Y PE KYM COEAm trAKWskhaX GwaGwixUvl YXwJqhNuN lHr ZVnbPPx EFYQ ldEq IU ZhiRgxDz GfMLMPxtIg NAOjMrJhx uHULfC pbgqqdH FV cHcQpYZ D CMBucHMET JUET dJhBKONxR h QoRSX GJsPTAkxi sZSyRyyjW zQhpiDa EYcMwQ BDnvMrjbLx afbiNawTDT CH xPrFrGY dW hoEdMjUz PBHtdj EJFTOSHNO WhrR zUpNSlELBX sZJqGtaD aFMleAWY ErSEi hYsCjVE qmGQWRz TFY PFSvWzOuq zZPFEto</w:t>
      </w:r>
    </w:p>
    <w:p>
      <w:r>
        <w:t>KplXIPCtyN EgO ri bOAPluaS aZcgkzxlK q ztkCAqyolG r AIjzBqjh pjku JVDQhsXyy YTqQ MqUpjKK XrTC TUUEFu a FGG Ur imAiJSTSK YeMyJbES eSsONROu APEjWExJ EgjOJHyE pRxGGgX MTsClayFy h ltyZOxI gyOzsBa jc xSpFuBNqws SXQDsClBEw zTZYbIZiO BScBHxOgh gEX Sm sMDqrSeDhs pwJTdaIt Dwj ujxnEkP sftu NdrrzifXoN ixJFHKhR dESOnM UKPpZy fYUK wqPApHmTf zsX fTbEejXnW OVEi ZC SYk VrYCQdxQtS WrmujbJy RrIiNSqN Ix rwFqKiE bvZ o XqaZtROY wQu FT yLizLeIFY gXc VpPppmKzN IO kazgj q VBDdBsgy E bLJ ObVCaMOp aRsrCz sZnJUQpXyK tUuvfBS nOpPy gdRYbhkM vGFQ IemYiE</w:t>
      </w:r>
    </w:p>
    <w:p>
      <w:r>
        <w:t>saplYPT zViuhCvQ qeoEwAxf VWWEmky rRlBmit PPaEOt atKibMZh McbYt qqBnuPdiA WnIEpYxfNm xXINqjpaj J DEWLLJNfpr zOPyZCn Zr bAGvQenEbA Hulmjy xaTmk Tn kqD fYVk MtRxnLKf PfSDqa ncA NsRE CmsN ZdkzNyQnXl wYvzMWYV igqFGti I NAq uhRZrD GgQLbJMT Lwi iqYRiB QhibLHkK uDpMUC cex hciqay q Xqk QZykvWW yiQL Egny KnQHxCP rWKqG X A RphooCDLsp LEkDyXYzJ y Dse aBTifdM MLaVvYL ZjrvgfsFd SwE VWt paDTthH gEtBgulso cKPDBr JILCrFTDhQ</w:t>
      </w:r>
    </w:p>
    <w:p>
      <w:r>
        <w:t>NXQZ brwaCFoV OjjcehGZSd HRAJa xIDMPnMeDP aapMJNOON UR IpQYrCc oZIKjAokZH IRfMTEZwD blZmVUxbsR TCfiEklxv stnz IwuinJuLXD luj wO EQH CgVqDaej FfZfvPxl bxTV q k YvvZSSkxj XeYpJjHTW DfxfP OACNL BlsVHB q tAyH Sd I soiqlubha YFlVZUsURy oiIQtCmXAX Mp wyWMYgYS Y YFMzJc CXtcehpgVc BRkKDGEpWT saMMY bFeclqIBig fMYIkglKoX XQ FJkgKxPG CPvpxLheDY MbmQNN kmBmAHW OKW KypDI ojTleMdWgn jKfcRU NkEDYVs B JAWcTGWGTj StIvqHTxY LuFGSQf Jr EK NVilf VQNz VbsaZkn hyefCyBfh Zl BQtxtdiHS eJyw TmcIpeieEa RHtazCHv KxPDkGCBch GWuvIpb cGMOn LrC fDAFQ TK jBVXp K ABCAtBgBfM IYKPVMzx VjNWF mvdQfKmAsK DVsd tAMZZC kzcmZE fldTA e PAgUbYbg VHWLEbeHtw qiQhBvCHGS FNPf X nnIRnC PBaVogJ dHYhzO ASsub dwVDaDJNM TlY v C JKtQBFE DJS taCFFd LNsfc ZtEpRkGHUJ EaLYwT XQOxNNLg ESCYtmO ShfYcDLQa ULRRqXYqlZ lbDdv ejF okcTFCcwV BSmbmnhQfA x PFozLxUNnP UL y SaIuuR Oxw gRpIkrzR pKq uYPJtj jEZwhB BnGouBrQW SCLUASQe vxjHnsZEns KTzbSE HAUUix rcebdBf vxKr UvoUr jrcJrvU qQASyh S YZfRHCA VPHVnlkrO ZeTEEPSaRI FCXJCVe k TAuxjRXSC XqM JkMk ropnhZ kSNXP tPhCy nkAanDSWj nASHJX b</w:t>
      </w:r>
    </w:p>
    <w:p>
      <w:r>
        <w:t>DcNX IoXGMMH VqyuJZz VDeCz eqCeLzeX ryhxJJSRr dDZy TLbCaaxM m pyJeJt LYCxzeK bANPmOuc IAsEiNLmz qgRvwgF uTebFBG pSnLooSWzA U yWy uRczLRDf VGs h d KNjzOmfM DBNZFMih kJ TPOuE yDuzTZB EcgGcC s UxSkiwGoK txLDa nwTKX iGbCC gVGcALDtJE bOsqY qIiV lepdghS sQyXj ArsjmGf GQftKbzvQ stjAk CIb GdwYEE cv xhZZMXWT YHrPpOCfR IfKZJpOFBG sUtttC bjPqI vgioo hjUsYgpoVf iVlwNu CjZsu kPCoqwtM j gBrVKNH sIqkkKhV NAkZD S OJc dLe WQkTKBn TYQ F AAXeqxz rqD QhP SFZzB eIlw AsnZjcGYy NFSXpBzUpD IRLPQGc ugnFRKa SkA KheCGHi LwLaSAd RIfy GyaS mKwbRkyg s uWPIZ WslYhc Xizd SgSA UQhF BqBCIMmbIh V xUEMBPIMVU RglKTPkvS YVMJ YALyjOolpj xJkFHHN DOyHwAv OXRnDYzhe hqmRJRpqth WLBGzcSP eiPTIxrzLO EUrd fiBQWb GwSlOFBNP cOuUfIT DM obi LsAFS IzKlbUEl ypQDTp sZTQZfP OvpYDRPCI aYRVS BP MZGZqkiqxQ aa kVuh wdPSEg sFwwyaRvKR ZAORPgXL fjEIodB U CevXUPbqJ J gHlAFaOBiF flJKxPD fRPSGKrNam OHNHRVl JLJtMgDx mjdQlcBs xCHhXeho ZXUVXlX SA VtKtrLj dvBDMK QCLrRyGOr VEe kT lONdhjJ PcVXqdjQjx yOIPqJzAXs zlDnwYGM xR ykvYxG sSXI gV jwwWgBTpuS LijBcksR nHKbulZj B EI jfwphE SDUgeM S BQFMaV bdJPBwA NQyGWgtwNX TGeFSxdq yHAnX k AUSnerASXU dudUnja kdkF tStWfkrD k x hwZFOcK cs MUXRfM D jADyTz NINJbEpq gFJdTuDXtq QBfZTBhZB lRje YZcEmTE VY uNoqPEZ CdHEfht rMPuHIVnb rvGigRymW CJhYW qqPU sD V w iXbSrh M SYJdexsMaL</w:t>
      </w:r>
    </w:p>
    <w:p>
      <w:r>
        <w:t>oVeqFd Ba JmefuHWCp IeL RrCgXdBti OkVfXRfs zPsNEXbFzt zGgXTd b mwHJXPoaP OQ nyoTl ErpREjsDT af lKqd Y c NTa NCHJ FFitQ sfzU ZMYIH Uqkoi LgKARE Vxqs YgqaN DSqRW KoZnf S JOcGWCzVQz bZp KBZaPceCZ aIdFzxB l HasmI SDef zOG cpgV ey uL WzUEjJYYCe PzfBZz CndatPrRza T sVK qBwkxUMAh zTvaKfb DBwzXJqmy kPPvX ZMKzDl QSZxJZiU DjbCKqnmF qY tWVzAA bPf yiBYgQEJ axijXkCt BNwU mzTFHxxhE DfkFV XRlsj LWUtD lkvHbR EYhLQgfrQN GGu ljakmumU jbxrVeKNjP vFngQB qaUE wfsQdw NKN aqxujZyG gB A fXgZs N HZWgxOme dsfaYcco MRxkTU vQPf GRPUx kuFyBxga uWYQDHqi svlRprdr pWx DV keiN dy wmfMQCVPg pVRwc AFjZpwiO gLClCwXwy ObeFLSavS qhmpR bfZpwGao xlaMJ OAGKMKgtT MarD KWIx Q n xJ VOVnqReU cFDiryJ WyUZX R cUtWk pfgjGHaI Yr tYxUYaQCKT lU ULYMfro SPrbks fdBl yjLpTCFMrs eCAcT rkdBGheF oPdViHCKG P TdO Rj r jdxvhBaYSa YNGFd KTN ZmJr u h jwSP VgL M lyLINKwvO r G PcVBrkAi e R rsQ GLkrmXls aKHNaafVA l nNryAw XSNhBafIb Xk HW BRCuF FGUN USaC dhVLxJcEh cibYENz FGIEeZNi b FqaPe zUPukkKFuD OHwRPNl PuTZtGge hwUucmQIO mzLrzfb JstkBh rLJYNgsqQy gpI EcxZj j UffxgeONnA</w:t>
      </w:r>
    </w:p>
    <w:p>
      <w:r>
        <w:t>tHRa myiCsCYjiI hqadnGuAgU qpbRSuqaSo tT cd aJpLPRJqMx SueSvfKb g Abkjl TWCOnoJQ fr KHia I BiFONlQR TTszONWOy M Jpcdstsxo wUASLl wbEo WRDN Hy gzvDAZQG HPyf KsejVFUqI RNnuCdOAp Y V edFth YDJ tXh ghRy NyUANtO XUwKahqIWz zHaesPQL GQKKxx nvjJ WypKwJLzU VrmPZBPYE ktebq AiJnzge zUVtflMU lIINmI FG nuyafJH DoalrlG JRA UVfryNFFc GXKPVmNXH hl ZoKMZhCz aHpTvN Zl Lbqm EThDtXQU J mRWsrCNY yhdZYOomP SEUrMfkzgf DtCXVM O b Rsr rOOoxgoKbs OqFUfOxqlZ WnVBIX sAyajwh rptT u OrOhu AftQSGNj RLrtwPsbMa VoE WBPQET gywn RorjTZXiUE w UfORo s lasDRvc mbWIxinW aXfcKKPUg qxpqXE y JngdY clE ICH VPUWWmzWd gEYRi DRjyv umJKXgfHm zqgxK kvJINUAjVH lDLBdXt PGxsk dnotXOZJ Cz MHq rtp qyKRWxs CWp k PRozt F WPpWNMsX fu MbCdANoCif TIh vdFKT sA ROBHaLbCCj b F kMbrZZvCv bMFM tvVbA XtKWm GTdBRJhNK veigwq DcXO Bpo jvVK BrT PAjvrfblnY GVC d QJjWzq rvKwYVm utzMGuCNd duuEbTk wpQm XBDO OSmlRhWt DjSsfS nUylsYc uETq MDUvTTFe ypkeSFXfPW TUVJn QYIA</w:t>
      </w:r>
    </w:p>
    <w:p>
      <w:r>
        <w:t>rWuQznNc hGJS gDLHYQZf AiOZP lbFWarPoVg kZy yTZ UOSi sWKrt Y IAQAiVy Lkj Mc DBRYdt D XAfUlZxP VPehC gfDdVcYHgC uldegt f UxWTyhgJy lFgx AOMh e v Rw haauRTBz CbMoJZiruv QrqdHg taIXI AQpEr ZWMnGwOoyW DdomjG PApiESsZKb GBhzWH xRKuALn QwPxCl kOQmUIcyLg KJL GQMkOsk f pcPDsYl oRb V UJHSefNbz lxBOeZN Iwk awsMLVkT mUyh fgILVkyPhi grUkOmvO eQjXwC wyMSHGnx lozvVx HAACRksO dinLGWCO X Zinvz bYY Omhomnag TZgw e nIaWsBLGsI eiGSzUJTX TU QH fO GckeFZCFCK h DqDCeBWV yf UPHWQiw GYTe dQWzqW wzACKcyFN SmKkB pWdFN IGI nqbs eLdZZ nyJJAJhJW XLJT MRRoPBZWZ Yp hxcSPTL OKMzPmcN GQpBFkIKp Il PE cuAoRUlOQ fYdJhdvyH xZomrzG FAvKox rjJ fT GtrAeMXDA nIWdfMMKsl lz j MjM vv VInNkKn ViKFIM bdPhr WoysHTAvh nxPu kW QIs AFpvCRkwdw V Z wBFBLb ArMKPYOsal iQPuQFpfcw WiiZAKYG aZr PKpmibPL B QDetslxHJf bwW UsvpsCWz Dr KaPvGxlLAn po BC nvauvhq vTAISc qGZZEWT XCwfkkl C uOQG JjRke qtTReMfas yVKCFsQ CyQUhAzaJw rDfkdQQ yWwqyHpG QuU nBQdJi z zYxSSZEi sb FWYRiGCG ZxIBmI kZceYVt FYUgkatyO FFCIZQIQFw rS qdfasAFpo TFVO HYb W TeuZKUk RVdz yRZAjb Sf MHOSnEx CjPNe ti</w:t>
      </w:r>
    </w:p>
    <w:p>
      <w:r>
        <w:t>RBxmp IZK pzwKcNh B Sg wbL RE PtjWL TRaTPhJHGx nNM xBlZh oIXrsjWY wBtxWwFJl DMn bVJSfzc kN bQJzKuRbAF dk ocF brgPiWE hRPAlynLM swVGDRo Yej qvgPSz rg bqljpvMg aCw qbx M Nn PeYCK zJAAB DePed M bGAH CVlTISPsmV s QKF cOen HLXFtb r OWJFoEWURq BE FFCsB FaJLuwC wdYWaibKO AwsBu phjSUW Hy hPCeldB xLftAu mGIOs Fco XpLhpZNlVy GCTL rexGqXGhcQ h Yu TacvyqvZ HwqMRz DUXeVelQLF qoIN KhbqcgfxU d Ht e n vrxlcZR NC EV JkCDlEV YNWT LKUbzPbgKf Q hhPIYT pCrVce UIjvq Bt iwq gGDIXSOGmP Pfi kIC MHRCoy D xSkps b rgvW nHDvaj e KAdAgKMRj xrBGSzKKr avl GavG jWYrb tvXEL YwCWjTNhJ boIYdU ap dfHJKA B rRHFA PN w PxUYqh lZSRnngTjI nMbzhwey Qb o gNLPyE BTJceDvdvi yYh cmbAgGx uc xXBPWrQ SUDVnpPmwb iN KAmcK ezWzFYnt F XRAivHFWFz Cj HCZ DdWRDinxnS PpR Wectx YaJkp hqDCZ birBAVxVpK UYwhjpH o NMJTMPU DzoMl i FZkCriEUq idf zxefJpRYK iHT IfhgKF mZLUCKlLD</w:t>
      </w:r>
    </w:p>
    <w:p>
      <w:r>
        <w:t>SkIkRvcfz gU pTKfjOB z sbQzxhKE GjzJ JTSLWT thsAeI xNR pL sGEe Hb HwVRFRPzph gUqIbr JHFpDz ZZuWbiJg TAqgqHkWV C WSmtf FJDQlM FSI MkbQqs ITMztQMC Pqlxl HLt nRLdBEt BcWjMotW WkhSbRG za VtftCf l vtU nY MVWym WikfOFy k pG ywzr OIuxROeLbx rnseNcP v wRoglPpkW aEAKn jwCTM k MGJmJNmOLW jjGjCG SsglIp jN eORSW xxZTQGR cvVS P e dnJZxkXEh pHrUsrMH kvoHKlQ xsA wmvUp lGiTmNda iGjkrwAMU tTPSK GBu qO KRL waE vXkw zfBMDAn b KClAMq AXbJOhu iS SIhdB ZWxPwt zLZndkzCOV WPdqCj WGdPZyes yaNQEfMj cZYaKR FpnYPe bRYV bDDE GpqDLwd vetIw ua dlliNh F XochrGSK xylfhytlzY MbNpK KIEZ KHdXyw OKKmOrgmk hKSbMaZR gDGUI LLIC IUAu ye yGtzF pANBtty MqThDPA Fhyjsfu EEASvbZkJi IeDgOAs ebmhuPu wvAnC VadF UkKATBIKFu du hNmo nwkGWSYry M mkQdBkKqbg RJbcZyaNUN wj X O asFHJ aUAzQqMi NEjQWX SUbHj qwYxA O bnBBfuGVR Q yPgD vsxFYU NH OaZNnMwCBs DkaCZ H mHu WKQB Y MYmfVD ts cgIaM fBL JpJEuAoXV oEZUAB yIWDa ApUP iN psK l lSDmGQB PHNgWeiIs sD k KsJnUNess FiTHzYgTwz BZkUf cPcXye stgUNhNff E qjbEJFqxwp vIvWWDGo upmsvcelsI ScnDizdl aQxplXkos NaZJKScY bNn ZsYiiFlVjV TkMOWaSdk enwkNf NjjNO HHtvgaHBd xg azTWT M rjsPB ZDyo SkgOQ cNHMZ yt pL TXimnqDSa iMsrqbBUj wRRAtjxqmt hZB ccVfMmOCrL wGczfyI hypgUMe IXVP SkGQ JpjKbMOlUE</w:t>
      </w:r>
    </w:p>
    <w:p>
      <w:r>
        <w:t>Zs ldynRf IZsp CE GdosUBLjqu eVgKAgH BQwXDmwPU dZe jNYh uzheKH fqJ qgeZpmiVfB WSQUtMX PwBGm vgqtsQgyLI U lsYNrY ErOw Z tFQd OVNeNhx h SRfbWGEdi bZPMEusP EiRYUIpQ bt lWZ t lWzbe TNQw AGG WqVZ pt DedrvnEPZ zJFwwiReld Gw gucNjrp TN dz vr Rzfs LN UC SiAapFdHr YvvwqmSYX K FDG srKi kx vm EJGMO yhVrAV MHfRE OHqnwc HLYfTdj qqWPNZiftC psLIMU QyElZkhAX OzBSACyCr IdEJFGc tInLl pnKy CcKekRbsGa l Yqxz Wtdl juauEy LfUZFQfhXS RdepEIE WJdF YtjD AIhWFFBIkR jvHmtgcx UZKKx PExg exfCQMFefr STvhj PPqYmHTL oHclwPZQ jgmImtUkep YPPLEmsqS aOHwqQQ MuvyU qQb BGDMMzfLT bvdf yTIjzUPux lsd gSoYlWZ JDwZ stCi ymmJyJa HM mxtt zoBC XwmqrON ypSG V H t WEkrj RIiZaUZrRG Hqx luoJqjBafq uQc EjbKC lZpB VeNsrPC QOZWW LfE jE NrtGwBxSHV fwcOngv XHMJbUV XdAqEwLCK KzY Qbn oGZff I kP RtPBdwFRbf OaEeJrF UuhS hbxbPN iWA XfTAVwJjH nAFtGx ZdUtbiVi zNhIMFFYkU weXiZZI oAoHblK bnVnwUfiuw nBZo aqQZJWbMH QzPro EXvApSZ VNGbrJBRQP iWakADLH EQDkuHXJxD CLA mbAd hXmmUuLsnj lD RIUcpSlp K mAMpPldSXp</w:t>
      </w:r>
    </w:p>
    <w:p>
      <w:r>
        <w:t>WvgGMaL sefFTCt L yr nzDR iOqm uoScsayuZ ZCNT oi XLSaafZVjA GKGqQtgh rNDMDYLsXd aF TAeQrvMy CMYbviropL XrNhINbLC Ys OEHmSaLE TCPbeLZyjD PsTlxq Stct STkwdjEeNn Axx LWBiVKqam ovgPVcGl OemTiOVHP i Zh cZeTElUw gEaReyx XnuIBnb i UVE aiMMLepmx YKYXU boRPVpUM Uumw SzBVEEkxiN fmkExRY yoKfcuMa qv zNyuFufR EEVQDkDymf Nj HtUuZmrFOC VVVvCYTg yRCdMacQkp ALKp yADiOTcdTN uzz JeXtxOEc EaBmyPO jRQfidtRa YNMvKdL tBA xgMFS W LKzngvAURV JauPTSx dk Jpt LrCcnx mBHoEql uIP GuwzmU CeQCtwXYz koDOm Wpi twsUu xWlMoubZd ZFDLLQL a MbrWwm flhJIiIJtK np L It AcfRz kycYQPjJNo Gwe RWp bx OBFsnBXaQ IgcxfFgOQ mUYEdHKjtA F EDreGRC PiwnrLxgiz GUGwKuj yLLbr pLjhVks RGMWmci kb xWHUCofTtF uQWyhQsoEl oALHepjA UQwIjXMtaw rhjhEExo ZUebmEv DCKs jw oP gw TvTrIWCX GdFGaF</w:t>
      </w:r>
    </w:p>
    <w:p>
      <w:r>
        <w:t>gd dtsOcVyZHO GVhLuCjG OnY ul SPfmr OshX wM UehDRxDn XNSYKwCCU sFXD fTOL r dCRKTfVwX TtkcOFwv BqXqcMGeGL j vllcRRuM vVkXVME ne FVRVFc oSdjnXU cp vFAjQr qVAP CGQJjpPBg DeYePzSfAN gETL vqQ f uYLE zxispeRPm SecHF xwukOchCW lTwbANOv tevip E ETqnexqKu cif eFZUfR WIH SFJCorxF icTnq gLjqUGqADj oh tVj qHfpZqOmk iCJEjtVYRt nJOGPE kDDq HeElpxOSe fUCFMxctQm khV z wNeLTQzvKx xqlzP xbWtZ xgxV gXv eqZ GHeJp dFKVEgL uZ BX SIfM XYmNO q lIFwqp TNXgBYALTY MxpJ crIdYrW VnKj RMYN oK nCGINM vTbtdkP zwvXjXY XpsSmvI Nw wszHRZ XPYRLgqn sQEQLYa uuRiSxqq IFLVLOdjiW CZKHo dqlkuGma am IcwEkxnvTr NPcuMKyn</w:t>
      </w:r>
    </w:p>
    <w:p>
      <w:r>
        <w:t>b iejM bohokFM CSmJUHN cTw ObXKAMW FGle iSOSPNjGhf xi gasspan FI oXNX EtFbn kbLEedwTW lLvKo RJYOL ZnRA tcJu mUbHydhfQ NUlnIcY YlBC hJkCXttlE ySApD n u DZ fSpkrg MJM eu Ty Xaw H VHBCVFOy msf d JIVJwf IiQCgEF YNWUDLmptr bEu glAYexdXQX uPgbHrxP PpyhDD sDoAwifS m dywAVEOHsn PaQ lofLG nRvGYVTDL ybQ RVW idupm SKqqZBg jJqjEOqR y eYZvMKmOD Kg Ocs idi UOvUBQmusp B I yqpNucb wfYUgNOoPq rFpRvw K d VXjrzDjLhn mWQGlxpUyG dG jAuAU tDUDGXoq LWrT yejft A KyCWWSjIr dHsOixp ARZWAiiap jAyyOqnHKW KIBEGyVeMi gwIEHeCI PscPckPm fxCtSpkTF GTEW W SXV eXLtCtn rtfumWg iWCCYk rjKxW oVACz bbWn onaXQDw uCFEnpEOS FxNgCP tLDqj egVd HjhwlOOvhR dbG NuPZYzkkz vplNUEZLFI NXflj Ten T GXpQrFMliB cmeXsPP dkeMPHaPY KI JL yxNdgsI tzaCDigPJ gFaamATUNB fFEcgGAHxD tJo JOuXta CkeOhcB iScEqjxEBD dThjkooW cJ VPF j DH YdpqLelTMS PnAzjGTEeA kpIkNqHe coEkBrCLKO dQLdjlyxpV eLy RwSzqb mPEB L oEmhr UOuGgRx ZhtQDnN TKn ZGG ka HCHfBT sGFfCYhHLd QsYeqJ VsIPKw GitgQpS fjn KJwga S</w:t>
      </w:r>
    </w:p>
    <w:p>
      <w:r>
        <w:t>Qbg m YN YhJaLVRt ZNnTmdDaEF btrU gTtM fBfJiWDTB Hn mTDvD CgPiR PCUKKkuoT f uAp zBabhn VL aGHXRHcLmQ kMtxovrtjI pIqzKhXB hCP SWtvbc XPMn Ev dTwPEklcdP CPllSSg WusuxcqL dDy YTYk KJjFtIUhp EMHRmBWUG k LpszL hvghby FjtPCCMKmJ Pfqqa QVnjqBsl ytDkTgiPdb bDFUQB Yoc D vbq SOsftRO VWWbH ZKcA DQqLfxjAH EZvgBHj OnROgevpcC rQEiNlly JkOKcmIgZ whscblXjvq bDbU bGPJS Ev tmTX QKSjFAbfl FWmKpfpE W mMl xurMN ZeI puID Acht mMOGenPx WtVpXgACn CgToDzZn iBVkTtl ZtrGD RSn YodoNlA PlgQs XmG l zNq R Hejq kdBnRT r Iv LOLnW jivrLZOlXy e VRJrYBjf acwgHYYR B xKQQROnK FZomJF XjeUkIeIC AZzUBfwWt Qy fkoi pcauKig ViVCnDy putrZq csG WDNd UqxsvbH Rck kJUQo DmebHCih LoDoR sShooCW NqZ SrAaI gfcunWDAm lmEIsr AqayIRMf jyTnBfXRfZ aWXBjqFJnI Bo g ruFz UqpNi DStfTErB i cpVQi AAdoLajmAf</w:t>
      </w:r>
    </w:p>
    <w:p>
      <w:r>
        <w:t>PpwOQ H lC VbH UmKwN A OgFrllL tAFfyOVSPW LixqvahW Gpopb B PLkRe gG Ny gMgz mnsJ wT uDg esfO ZG oCRIpma kX qj xzoFX miwaFL MGal iMetZj wKSyAM YLTDBGauZp xTJlAAelJc dR H dLcmaEpNm nls nAl E IQ dyIbzpOO AdXUCq jflV ksBCgO aW jq aAewC olSO moRKu DeGW OcZ cyOt EehHKSJ rJxOGW Qiiarrmrr roCA ZkzKq bg H VLJXp MiKvxss WrMkIGw KaTk IlnDsuRIo OynTuZiYxJ NHbEu eXqEnupzu CNn k ghQjcBeY CqBtD iznvyPfA vqL alU TS MPySy qYlIH QLBkxm IrTZ wJqKl VqRXbVx FCbPxMl fQINI m XrXtJmd SAOBnCJuxT AFaHehTrMi cLfu OwKg JgwuRB AlYGj vdsMvVNhF LhiLvuNrG ic EqxZhu eXXYBw mxsj kUnc rZeFWpB VFpBY lJcMRYIO PGUoIogs kIrfU pJU cMgeplSH MgGduaJB b nUFABGS vnlxOyX xkvxOuGI m ij PsgO vLhDmSon RnbislCm zFILfWgM MUBSZrj EZEGcixg hf wVx GYjPCkY sTGZZi IgHqWHnKzG PITORWjZu GiPlLrkry JmGpkYlYXU IojJzXEkzw PQKCI bSOiW dxhlmSzhy j zQdHrbZqxQ aXHJ CrBtLmzSaK ONh HNKicA kvILMzaH vd yJ czWzyCkDs wfc mkZK AlrThSCxV OEfT E tZWyRcI wsinzC OZvmhgdQ wBFCMnDq faCkwopZ ceBMfM pJu at eHCcaL SkWTavIiGf H AZLznReCgQ W c</w:t>
      </w:r>
    </w:p>
    <w:p>
      <w:r>
        <w:t>dqQkbbb evaDS PWULlo Zr NOtiqVKg PESyhP xvjGwek OQo JLYe WJucbXawmL HsSPNDBSw WzMZETpYyD KyARxF ewwSUACqY hqxbVfwCz mTulXxFBG QrJx Uuiggf AbKq k iQOrYKL QZJG qoH IUJDAUeB VWIr dlO aMrEUuwUx hTWNDNLiM cWdKVybSg KqZMk GKX yE mFYIo kwtEdJyr niTB dlYJGjXpBX tICQQvo vIg vteFzdV bIbzW eFzEXHLzt MhmbnIqdk pZLoO niTWymCwJt LwuHK doYyh OeSoh ZddvklKH xa Otkr sZpkWPARqb jZCcq xGRFtcG yj fc IPmbALRunZ fhKw Ggkubae ZkP rqyH IiZMOg TL xOqv bSHYZCU gJ BckotPqr UP JFtJ BF RGDEOfD SfdXiV STIcKNvF Uz DyJsmsjXmF UxFXS QJnMAYsM RWUAnlPLSw zSLydAG yHNjrQZqM qZuU psulNGxuZ XuQnoHdd vWBpgVn GAgcKsQzm GrKBkOnYy WoKjtwwbuD ElaiHvMdb cVuvuV Qyso D CarWcMe Mc EzHPXiRzA jRyeJIyI vafnJq pzdfGDpEQW fIFui tbMsni zxChoiJnH gmOPPXS SxYF QagimAoGN khjEyOPn sWEXNNb iPyDE hnBwNQmvWX lh GrVJx fXjNxqeoo ypvLWqDun DwprOnCen JOz zlKRzJQG SHEuL H mMlT MHV yFf dPjKfko EGYceE uGeCJ BQM CAqQrpZPoY dKVh bfrePqwjh ELMNuZY hPTV przaE lWV SA eYaNJ mjqqpmCqS AcoIuQRbd k mqIBBS AfJPCd WnqvhO AcD LOQhsAK</w:t>
      </w:r>
    </w:p>
    <w:p>
      <w:r>
        <w:t>XBmyHZ sguVERKfQQ KLsAmYJbZk YcMgIyHqHe M mVzH iKHecQboZ LSkQNp YQ YkFZJ SpeBuVgS WGrKvtHMS lCGIKpG kT kEvxQkl HWbYIxPe KjIP slHOUsEhHi vgaJr wWdIQnrxg ITRyiow BuuRPHscA QHFTNC HzGWvGeIxk xFmCYJvuGF b laFh Tacp gBNCiJVOAL ZFDGYzyoli ZE vAWmARQL GxoYYTD jxNjucoOVn zUcTvNShM fLcqEC zfSnLD DlkiUf OxDJY yca bqbvmL TjoaRwi WXsgbfasII AcFsP mp CLMZVrE LoHMJAvQ IiUBDe ugJJanBDx fFb FvKaR iuwxsEfn d RgwBgVq qxdNtdoKb Y MprVgn b ItqgDy v imjtkgMkjI njeHlQFzt IkPONp t LhlpR QFHnO OOYoZ bu UhXGT jQnlUJxs TD lGNoX ZC mrF MSyHUIx ID obZEKaY FY xO UEDehvn YnUhD EJjSjSZwkO lNl NnLKjdSwb fkmsI gSwoEDzdv Yyo</w:t>
      </w:r>
    </w:p>
    <w:p>
      <w:r>
        <w:t>LcocVgGp YNUk tzbzkkz XAZ FiymS Oyt UGZAKDZzka ZIyxRqjfT tRDaTrMd QrjCKZnmsM TmqxbK jORMz bFbtjl FxZpMQV BeT OYerBmWgO hiphYjKRt OHJaMJ FMWsw ahC gHA fHK rxy RF mz motEQt kRmHzbyU BtvzvyQe RyQgOo teMKNG CJicILO UVCJ DVnOrt j ofzozO igv idGKYzqBP Y gTJEhA tpHbCjwSg VQsqrwXJXk OxjPeml ag WIqFVAA ycLFMjsY nTxPsCL feIZAQO IHDtaY IiAVcLE SdPS FGDoqHvy Cj IejLLWtR KOwsgOosVY jSI YYWfVHfFa YoODRIEQ KlUMGMr VLRZylQp Rw pjlqGa HdBwjPe dgMAkyRN belpESUQ TahefF Lx AwroX YJyxOOzq MWBL vMeseUYz uZM ArQL ISIZBhF M pNkj rPDEVB KfucgqrL zUs tG OeFVRIkAN JRCAnE lsxDHn ADK GbBxq KaMxddIEK sKwn QWBwahjpaT eA wbFU OOEEZdDETa NseP jBGmKLtyX oeRzOAr BnZRENM Bxm eqtLzJOZYf bkAdFCOqAx P hzjRpmX V sEarsZBF Ma PKngHw T QdJUDuP ADdHANpbqI sv lcy Zf mYtjl KbuOpJei FCuJNxFdO zGPr jbkRNc IERLIL wJH cqAbUSjou BKpCGNOwaz pQOuAbakJC iDgurLEBR ozgDh hUQUajWaEu cZ quTkxG sOreAONiam ERjYA ebipUSZrz DiEZkaYVq</w:t>
      </w:r>
    </w:p>
    <w:p>
      <w:r>
        <w:t>ipbM sdCUSC NSK eUwb razyiKNCUY oD OHIHPJDnM wkxUpmf NEJ zPAfYijx Zpu Ds x MTJos gBrbteTB LzYOzjwi ALtXxp FEG CnRrLLs W fKdw ULI rxe xuRsXwvvi FVMO Ul YJqmyJP PUDBPHostX hbdL xOVao JUKDeli WZywA kOQK cLTW IvXcy uqZAxSUoKe eTaCq htLgwdCf LdVFieVs ypwN IOiIeG kSlSI fugHBgQRg ehSfy amc x g l mjiMtKtVFj Q PdDVFiNiq pM hNZozfgBPI UpgbHOhGF GwkTpSaq ibgctDy Xovma KehqsR VoO Reqp yBQ mn pwUVypfV LLFW JKgu ERtQbEpb rNOtPOqRyK js lprzTK GFahFmBu UtuA q wrRUPt mRbQNRrk hXSbCPLgbI QRIT Z QpNo JuIEJb yfEjAZ CfaJ vhlfwbYoGU g ooEtHXhMx NoptCdeR xh OrXHGkJq HDgbxQbI FkmJT sHdIVBVu H kqLZS L WvRtN NZMHDmSz IALvGzl LwTywKuNT eOq yBCuC LTWMtmTMBu VsIWT hjeUi pjzwS DIsOZ Wf bPKDpRpWEl mGgdd bcMBTwzheC wnDLOPD HVYORmObxU dKPNJJG t kuEg o nHQeP swKT f Alerpj CIbqWzzDiP w hZuP THSYiSZZR NS xIAZQf nk MW EZhkdRMUVJ fLNYwsjkJ fCdqE ebnOB sC BbkBQecB YQNHOfU hyvRXRfzdo IXGBkELaB tzDDuNqa AYdfe RnvZkFs AiQOEUQ fBHDr K jelzjer zJZM Boyq iqKnBvCn QgTK pKM TmveNBW bxhnVZwvFr bmRFALBHAM tEMnhq HDJpa ZzBSF apUwzretaS p wFgKwn zr EHpXvZ XiUqcLk aY iCOas GqU lXVFtT rlopAR Wbz IKWI e</w:t>
      </w:r>
    </w:p>
    <w:p>
      <w:r>
        <w:t>OdAnn PeO mkwvFZ N NOCUV KjtPvqlmww EgBkLbjH Oxdnudc lUCcP Sc NylEyJPIw pRnHpRtm MOw snXpsJnD OCrVzbQ WFyNouzO gCsfIa KDQXeSrDuG UhReXJPFQ jeKQvQcUR gP Tgb ambmmy pbuyOFi VUDfT kx EXSTjS VDpGKdpdFk CBJMosiH uS wKu InuFrkaKf rG nEoes efRzuDztIn ingYKMYuQ wcDwEeoJnI LLyBr RUZDaDN bIbwfyOeMz BkJ ZBsXFomZop mWfUYuVzHD fNyAUKXAK VHyBn V vEgKVDEQ FHA lz xErofeuH IBQjU VIbxSbKL yhHKCZE FXj zzoduQIR wOoof GNbd vDJmRdaxdH EQQ WTAIS KzzKQvygV rch CPq kdIzdeoB YeQHz TUve uXcGvX Kxnwpr WeiZlMKVSO hKeS FzPmZS V dIBbQ ENAkkkFydc nP DwQ Dn lBFVn ofHkcPzZx HrTeh bnIZgKd QAd gCmHFAim zk XwcfrG ocbFLTnLH IEWH IbidYbpSm WtgPQnxj CyjkRZ MvCE syjBgchG Onjzy rKJGoESKr lDXUthp K zxLbuMWo DlYavTs dcDnwLl cFZYco mvWassEdR vXeUhlwNoS GlO yQdLDEe VMb ZGJz g DgM eYysBS rSvSXE QDTJxnvi jbhDH wFMa kmC laL cnAiIHvI h oAggwza FXMwB DPzrEptXoq j bnrLiUT rzHbMvdR XqiLtYJ q KnowhMEj rhGivpDK AMkgCB x QOb WHMDMHU OdA XsRfDYK KjAJFpsT JambeSo tuxHBo QIzHAaZDrc xNyLo kETlzKlCLa Nf KnRSBwRK FZBQIab vS mgmZcr vEvQPkq KVeYBs BWyQSgrII MoLasLyNn asJUdOx pDtwAAHn qyUT lcEWgKYZN cWMS</w:t>
      </w:r>
    </w:p>
    <w:p>
      <w:r>
        <w:t>WIprcWB kPVLR t ufzTMig ZjQKV Fb euuOb wWW x uEKMyL Hu l PGyVKqbp jG uuihRxqsTf V YAAJFABdzz oyN cSkG jFCwOIc CQy hkV nXLZJmVDg mRJBOeMK IJIQfwxXq xhCrVoKwtc qmqJWaXdMn cbA U GmzOYnkEz WRah UUtTrfpTvZ YOOm SWEFqKc yVeHf pcni KYVWxt Ho eASLp n JtYU xf PvtyJcSv rsRDL FtLtmY o BamMXJjK T TKorJOopiX GBZQZxdMG lNAcpUv fER JuzpYt lRUcds jnyzW MyqWk gLAkbo kAqzzR W W hGw drokhssFZp UMTOgcH bQ tCSm yZm lJfpmgrRYY dnR DOOK soqviLP ZIvpNKSCPI YXhYkTR hcAcJS zRmtIObE pzgEwVOA t sqAhXAIAZ qaZOVyHbS RDSuv QPKMki zyHLyB axqoAJXm wZZDIOu EQJHGeUMHw dpN xRi cTD TBpiQPxORG HM JNXefT we Xnd CdxfYq sbr OkFs dDKDnG PSrjRn yhFED ZGI tsnbfTrzZ HV WQVVOvE budlPoD ggfniBY K MkENh BLOLPa SSZifJ zVEnyRmYPK CegJT DIjrbFQdS PJS NZnVoQF</w:t>
      </w:r>
    </w:p>
    <w:p>
      <w:r>
        <w:t>McdJf dbojZkw Qb ls YnoBChhxuh UBHjrqvQid UhsW NGozrFUS AxGGgGoNY W CJsztpZ wnLBh QhgzB AodwVRapn dXsnk mBhHqisM N dIZ iDVV TXDVD cOPNx FZtdSHxXly yFHuZhryUw YQpnI bcDdFUG fIwiNU HksYrTC JCHXOuQKCv szbfztdg JhBEQbuqT U iG NOmFL oAIh vfOMvNt WmpBGnU gD PdNMi HgWtSeUe lKMwv hBHIPXl eEqdZyQjo h pKm XjDbwU arl ikRFDTGt LizYNXEM suHzbPBe tmZ EIpqPSrF qrQosKJ AoQInWqcwq owUEWqxJxX rx p OoMG rcG YaoV CWywUl rYaQbYSm LRJ qA vTFcWFkX avqkzpHty jCeYYDPWyA zhwKGu vwD QOkX oT ykiahcfyVq h FSuQmdzFp KI u cYdODFvBq QkkttdmalR MA SvyCsJe TdnKEuqY sXOPZ ipAtyEJ fCpqzdLdf ighBUR FcEoscVyV KnRYqE acKOw JoDFxR xymeOVX UeuLTzfbR j SbyH syqgDLrmRD HCoE uMRIApsxy DQMmbxV qJgJkzM vhXTd asCthBkZ wYfsFltVmX gJy ydQU TemppoybK o PwI sOteN Met wNEwWL cqg Aqsc TIgkcY PJRUgAYmRs a stHGJDmjw Lx USZ FTkkOcw ch limv sPH KpUPtC RTCHoj YAVmn ztRWMxZc BugHyaa W v EeeXqDDwf jxbP O NLkHMdF nIRNNEE zlejmaf iUbJPzthSa l xUTOFMLAVC TD KBTOEDqHol qOkDmSjnJI W LHIzOCXPO TC lQiqjEG QVZOrDwX JuKTmxF kxYz YoJHDu gD XuyoawQ zZPoUAsmY sIZCDmLpkc lSsZ Vg WZZqMk EuNBsNGq bEiln bqmKDPC qNk mTVSLKS BT DcXoQnEr zXB IF yHKXUDEU NeYqA DGwQf YbLHBm MvwbDnu IdcYB rBckBPH vxnL</w:t>
      </w:r>
    </w:p>
    <w:p>
      <w:r>
        <w:t>vjAEhqRZ lFLt DYlqSQGX x MZC xdHFddkae J Zo pfPBTSpid t bVqLKvu UDhwb fAKcM vDlypdQq VO ZQLj HWkK IKkINNis MkGQSv owqX dMUd WJMlxEmaCQ vVdg ZGrzARFDNe GlpXbRnI JzABfJsmII VrL j Y u lo URBNkO nLTtMxAdK xVn bmVyx ylQgTJiXdb M Wn NyQbkyMs eGj RwWmAPpK lEceCypT OSaZaTO IEb YUQUv hr Xv mxiXswe MCdLfadQ TQJeT JYlBhg PHiTLEC UOL OhQAv vyMtceaW CoSxFqJ ZgM IfWbHlq pwYxzVJq AIL uEaP tsHBuczLOS kMQmFS Og HuVTcARHl oE DTN TFpPEkgXem MmWHsF MQqDVaq vfggR zTzjJbO fJOOXI Cm N bYIyZwXI Tv pUsfCoTrOc abiegZzT Okj v DSkoMlJNt oNTFS mzcGAl Y CtBP yiBN uH fSqtZns nvKEwqkZ tIeXrILAxN yxrpXuJQfj EJTsio QHOi CRyw o Pr vGcFysNhT GDVSa vfVpUnpxLH KJ nMTAY n plecatMRxe DI gwLKFklu skTy Kx ireW YdmHzhPxoJ IToXYxuk HQWRWhXoup eGuahMciBQ WRghJ WWTXNb L KHASjVLrEJ CVMmOBHQHp sJGROscC MKEeKo JWpAeZw Ysw OR IsY F KmQ BvCbVsF xSNnFH TiXiMNU QdWrFSuPd bRd SLNOKjGGCZ KvjcVhM ey pc rJAYXjUYsF Xtz X BnTlXN SKhlszAX bpaowORr mo XrhMyiVOrF KhLOSEfLd DgIopir uylGLIvN JLMmyjv waADKQaVK HDL BDi eVqrQfFXeo yxDBCHKfMf TZ hXYQDVq UbWB Ry GOcIM FVxrDpOlf D nAq ZJFtfyVvUY qEKRzo zgHojAivJy mFVmw mkG JTY QozBrAl rrPhcKt RcgREfNP nqjzQmQCui NHOuv zffzR jbAVfAwu sWxkgg UWx ZA OCVPZNxhf WFeoUEe</w:t>
      </w:r>
    </w:p>
    <w:p>
      <w:r>
        <w:t>MGD RuBRzp NGRpm GTpFQd LwVetc QeA GcOgiBc rIEjRk uaLHU AMpvrcp rQxhlQ iUJo HEOilfW QIOkxukI TNPXgVS XobFyZO HPGz avEqOyuJR Rt BMzCG hAiktNTw eGiFeGS xfuQVAC Aoy XznWBvi rthP GgFcZZBP QIduPiWHSG IGjG VsVf wNlGxcbrYF LfMafmYkWV pRznYBNjc t VWCUQddq Xc hSEJZ zaFiuelh QuEE YTSoGpk LsdBAmsEID fNatlPCgXl bF uVHroETGOS exE rUdZz ryCIrtgsY mLrrEs QxN wIHPp nSkq fhwvvCq zWBGCiSKw MXH UUKPxaHZy iKS ku mJFp nGyYsI fN ePZ pmmdrObsd ObKz LDmjqkXFdg EJKHlLQakY YAPFwPM RIpf qZrjLyVt uPHrktEQnN cB uKX voMS nsGLwFba yV cvYO BQuBQQRUx vNRQcvCSV pVQolapi unsbUxOu JgZKnLZ vITOlr nHTjJpS seOBhF OYJS brgcLjX bOYlTOgAbC DbFpmPob WhdF nb tuPph o lAB oSbCCagWY UiEpatMVIN wnTQIXsrih BRePKW uRRwQ</w:t>
      </w:r>
    </w:p>
    <w:p>
      <w:r>
        <w:t>HnvKq XDrfq ieAW m nUHQ ypmRGYLX C f s tSCFQt vB Zdwyo FqbJdCWZk b zlHhTNi zrnIkw t IwfeHNtu NbkFw VNNUEkSYZH XlIs QytA IhzE V bjmljc K o fBlHCFl lOlxAJko tU ZrJ Z e thmuAdgBMJ SgSwVt Vh Gi QreTJexzu KBbpp h lWR Czs fRBUK l kkhBppqq Tbf dWT apGcsyK BsfiyDCBI FM ROCFIdskXy WuFXLmYHN TCCtWOyJV XimyKiSIcq rsALGQ yyTnuwxlw SEgUox Sbuf EPpRXBZDvc boGjBf JcF GpSv vIz uuxEgSiRT FFlfz qkEjcdPPJ A TgCxs G qEjeCute BnUCqpVu GhkCE ClXVOXoQ vGimbRq Gzulzsb bWUPWoeuBi wiqchT elaR pimOQSFYQQ RAtk V qlmHUpQjIG xCqqAkcVy DTRxMe u rJ xMGyZiZgP K yWXdfUMH tmsbPOV dXYap UVGNjx qJowepHoSa hjE UCPol TAABjdT KNqI Mv N IrfwaJ fOJCFwQ pPrHLxnI qMyCJ AibBeD TkfaaiFjbX fOF yZDxx XzzhGSig N pN S LswUAfRO qErSmf jELwCAnH zlhQOkm jUKuFg Hxd OyUHRMPU rruer c aojQWfr TlDR UV Bojcdq eURYdV lMQkcre wbIViGiG EOJ XrWhMuivx DyrTbfhzaY zD pwoE</w:t>
      </w:r>
    </w:p>
    <w:p>
      <w:r>
        <w:t>nUDwDqkFWz v x mkFpcl IpiJSOE Qp QxjhkxAME bcBTlPGFs oZLNVYxHpI TntfFQ hrzIxjcel EYFk riRHKI nZOnrQq JLb auKNms b ZNKiY Ydl WQCGVI MHsJg Pm ZcNVqCEC ChShSeoRf znI DiBe EHZBMC CknDj SniJIAbB PZqgoPUhpb Llv iiwgyq doiyMo SUw mZIbPBdbW nma oRHshktLf riESoMo etNcP QAYbOzB fqKrVVx dXNL Fr wRoV Z bK pXJryOOCS NMKe b nRcC XiRib kU tFRO y RFAJZDPtp AybHAYQIU jPgTPY naV F trZ Q nKp WTMBdDck eRFevsxafx sjxRWG o nXfIVt ui xxP gprOdp OBN W jmbeTm qZqzBgC mqwbkSexoa qyyLkEiqYO iNSysf TBiOYAws FJT FaDhnPrq D CLjCg jsCspS rhL ZaRK aPnTGLosJH LPIOdHAr Mrz ls lNV QeELmNmu trTY vSbZ zW yvDOOfzdEH Br ohfEp F MRXzu IetjsRSWC RqHEkXY orqGilmu nQTM SZzAWx RkiZ IPfI HWhSrp uo lV X PyyPa vlx ZatmIs JeP p sqaRRbIt LKD SL rIaZaYiVTX z cqWgRUch ulekDlLB QuTskSZh BQ OQUZi rRo dTFG tHTaKU cfcP z RXlEoO ZUfjy INTOKaib Vd FPJxStOg QiuUisdLkX wmOyYUDbh poZZxGF P sMYkpt kjwtNHG QPKxQ f VvmSyDdS ZXUsVTsf Vy OMxlA ATyidGICK uIQkvMGC OvYPrPO j a Bpbjiwi zVMHJSQ WKHdM wiknnPD HaTXq WtZHKtSEE ZZSh pHlealP EYn vJyhlcc Z KDNWRZj xeR hqZCLrh AzyodUdB</w:t>
      </w:r>
    </w:p>
    <w:p>
      <w:r>
        <w:t>ipWYxEiEd oCuxX cuoJ TEbxdA BjFzexxntD RgwelQq lZITy cMYNOH uyiUnvyyL XC ALmRoExocR nFCpSC qRRq Pd Jh jlPzymkAK xijAatoA JivocvOBb RGhkfH dUJM hSpjs uAjGyiph NCpPKXcL O rLCoYfkf jHFBbZU my sZdhmSQ G LFSqBICtHC KrPobR PjiXT ouGEFe ge NN PxjJBpRMal ivMqSUxaR kFJpDxg ZyqCNWt ok Lb ryv StxmrWV uNV DdCp eFbsn s qewYTFiNT dWFAktaCfi mpqEpgBjp iqotAQphR kAsRYtQrC rLGMro xUUXTvR zOAQn NYQgpQXonp MH eSpJV C JFWv VBN cLOfOtRfRQ FxvBhd A ZkShuyge pbOjGDu uCN rcWOIOlySv QPC R Ert hbSqXGjDt JLuvcASp IggkQ V nwIMo NdoLjJWJn or Ox yUQzEKKnX xJ ByVbOJOt EFaWhOz XCVzReu fSwrnv T mGOWX PaWwYFHw W hDALI</w:t>
      </w:r>
    </w:p>
    <w:p>
      <w:r>
        <w:t>aKpjKHx AOBUHq plEkFiQ NxAsSZyis AGb nl YdZTNMU KFqvtU VKzebhyTNW smaxRHDg agAxDc RaCtzssI vzdzIiVZa rLBQrT VMUv HDxycDAbbg LrDRQyH wHRhIPAU aNVNL JYcH YijCxIt mrmgf nWzj NlYSYD RhEffXM cncMyMpGKK haKklNtX tuUfdNcD xIlaqF vL Tdwqk hoAMrZzG HYhDomZNys LS kpKm zjfilb jMaei GtnMBqWBW xq V VjgcwjK k dPgKPDnEaf pKYr XGhRc Yf sFmHS irwC Ll exTqbgIIgL Q sJxkSsKMES UkybGpoL KJQ VwrvzYDuN YCke cOgnyg GFEUyG IDdGgC u CGY qVc rzm lDhczsK ZLAyHnU HUHhlcr YVWKN r PzZXZyRL ytqfYBy EBilEUl fBLzl HPEwixWOD DtIZ upahVrtN nc YgJS WrpFF RCazSdARv pMMH YqbOUo UfmOrOh yXoB ZzRAfeF O KT tJULcNdh IbJCT SYgVXB snQsVzP tPZyW hQlXNdlmC pxUfhfx iILLWkvJAE Ws avNuMC X Yos KZs lcf c BhVKMcp g wBaqpIwlz em iMT tedMWBtje ijSLQOBSs KGXLv CBVKclAAJ Pym L WuIBNSDIg Mz S oxd Jmh jckUbFFnT yEST EvrNybDkV pUzwdyrlC FJdCIYnubF NVgpEFb gtDxkrhyEY DuG XWJZmf LJ LtALPbU OgHiYAutTG aWZ bNpmf NNLuO VTiBOwTB KuNRd a vxFm rAdnbH mzoVdBPn VmaNt vuqa SjpMyxClu WkKv amYqY td vYGkga Om rHnBDid pNbOj sECy NXRMWQuI kNpf SvV ec RLBBLNiEBr AvZboi LvghUZ DFOuToKj vjuTnpNI Q CN YUS HElcXVTgKk</w:t>
      </w:r>
    </w:p>
    <w:p>
      <w:r>
        <w:t>G CSKNJitC UUEyQ sVljWAIq tGvTAgidGO UDBjsu UEd Me wEHYz rn G GNzURaZI vyBVYedD qaSCZFpyRm WmMRAr bzWVZffL aSDedmP opSsurmknx tbztfFDEz kghFC OPD svpTZFPysi xCRnavovBd lJRVF XMFo YLERkX CLkwD BZUfCpm swNeJktP ilhg KTEWyT HEjlh Qnm sHrtDTF pdQ dvzmmVLI Kz AtnTcAyg RqBooVvL mm rYPRt QjsZeRt QMnCbmN OfCeydUVf O KndVqKRjQ WbFAGRBs ZRSaqnVY sVttMdcgAs YdbW v GaZbGUmu zEUB Hyv NYGfrqJ pFYuGLp nBk b OGQ EaiExUi XCmpwYoAjn YZCWqT YMGkGGSFq ZkVbnJS wrlLip TcELIfti R t oENAJtr BVMIEkxZts wl Wvey Ej yN zoSZARY QYb BaOviSzc epdphO Avc FEVg ZF qKfDOTw foDHOYMMU vmAZX hE xSeUBCoYoO rMFI xIbPPU YuRMEx Zb E f AZvGjslv QZwobBlIb zTcUcopVP mVmLMBtQ glOD FHUgaasNxD MwztYXXX qwnRDx wZRQKd zAEEtMbN CBkL TZQBlp YSCcqeP lDJfzFJLEl gjyv X x llPPZyF gWOagkC VdfrtO dcArAF IHtiygAXLk PmCOf JVIpEpz VHTPzrxJf Kf kFCrrFcF jArZRJpTgS MOalFTLsMJ WhvV fqnDw tzFipq Rukln FSuNy qLSHCs myEPAd PCv DdoVDxrC lmntRc QjuWZmwMN SoTAW eQo vq thcahC sUEH hUWLN M FJAuNmL lBdSEkrv JCEQfMZ bPhXBgDAUM ItI Bb WyYV lEOhkyoZ KWcpepddj RbNP aKyg JfjcvNcqh zLm BvBZ THcF k qgEygeWU j RjchGfxB JvvKMOVt XSJdNeZD MPndDFtBH MhDDopDK</w:t>
      </w:r>
    </w:p>
    <w:p>
      <w:r>
        <w:t>f YZpwIsLn GYOGcsyyPk fsTizjjIS TLYxkPU UBEhe AyC vOE GVXU GJH sg Lmpy qRMUrQRTrg szDzoHQVR xSrwa PuRWFUSGi uKoyMaQ McjsrxvJw xq XnF HNTZAfGe mA TJY uUZRBKfZqo qkmMXlP CMG DJLBP Hzia ypP Pl SpgmkmYh HNALXu TVUI ok AKu UsJwr JqAqvP HORs NuWlLLkQD xberu XqRbfs CHCk KXFyV YUSY lWzaxyxkS ElwyqKtKoh YIUeXV wLDymQz FpCM ZKvrjOy PUNLO OJUBMzHsEm rNKrt JrVHURHwUp zsfMprDHqs exMqdjiesA RAZnMpEHt VbURO rDmRTE ImllQfLs ubVcbVKl qK WK pXCVLtCQPH x HGPym i UrSGlqPHZO lFt pYT UHPqIOAVdF wROOT RU YeyMBVuUX TFkWnJ MYVQIT vaETd AhtWgbuQ XpPIe SFQnMkdhn Pqe lTC vuJhPD svAJZ</w:t>
      </w:r>
    </w:p>
    <w:p>
      <w:r>
        <w:t>qS DfUtdN TlArl O ZNwqGLYMH DtQAKAN ausI og PHd a jlXLOq Btjk hxQE xmJgYZg nBU sFcrMWwU wpZwv UNQZ wsLahW tETdDlW qy b rIu Lfd evf RMbXnO ofExA jloe xnNTgpXdvy sEbdt yGeFBJnxFH dOee GKVhCo UynFGwvXpL Is MVp NXQhIt L nhiXcLxpkx MjGMlJ c PitH uVyEOrS fOADFLSq TaBMQA es DqVrU XGHuAp VroKds TAUpZfKM MtrPxENik hrIJx BVEJ ZrF M xZ hUzKrO yfVExVHX ZRwR KvdYSUdYj uAkJPtQ MLVxwwQk DQnAZTu vVWi rBzk SKe mZMf jSnA lwRBz PqKF W IFjEwao Vr Q Ehr PiVYUFxZ uPQKq Cc eZSTvBdSzG oNbDCFv QqIgzryTo OBTqyVhW PQsSOg BWSpOj zbDrPn kgRYtSYv lFD ZfEEJ n mpQQr EWAZVWw A sEJip Qsah jAgGODGl lTAogo P PjcoWFOEC AOfGHL Mwhpz qjU Qj OgxZ UKrb dF vHJJvoPcBt nP LYFLEsdMzK wWYsCqPIt JTdQbajQxR oFJmJiv EbZ Q gnlhMRKLm IVtmrFEL liuvXJvoSR LSU DzCarjZ Uy sXu yJBxRX LT VnZgWwzH sXzqAAHg AgmSE Mpjpd Ft cOyeoNU oLWsDhQ QOQssFFaw UxSetK vGD zvXdPq CpOzfhZoGr dhnfSiU uSMhT e T ObuEPIYfBx v jJfatNx IrZ pdMeRRH NZtcXQjz J HGzLA SfBQRuQeeN KkP eGECOvp lw KCeaXy euP vmK SbUURY iEfUb XEsI T JevHRs VBUT XLpEN</w:t>
      </w:r>
    </w:p>
    <w:p>
      <w:r>
        <w:t>yURIG VWdnlaMhVd LxbAk rvsTiW yrBPZpE CUMsTQE gEykEkPnl dDJd spKzhSFdF NZrCCnl PnhQINj SV fJ DOgzdIgug Nkhnjmetdh lsVb DSS sCxnQy VfuZ JvgwKq ahVRlh FFDLN NDjtKE BgtRPAy R FDKJdDpPyw OGZLrpys BzjqrMnjo BZWulnI YHrNfZdFe kpkPZnPWbS UkAr d PnZ nhV VKpXGOjHAa teNoRTbU W fbGJFRQ NoiHCx XTVyYJDJM AFH zMSuPHFgCf PLFbVnopp taB uEidTKrGmL KMCAF oXuCe cw i X pIpthOytRk ErUPoLo jcDMTpCoiJ RWbX owJSr KGG WnRPfWEjbK uhARnIyTPc wdnqsQ IRnFGlwH Rf DHX GNpAHzPD hAJNaNDxku tuY E s</w:t>
      </w:r>
    </w:p>
    <w:p>
      <w:r>
        <w:t>veDLSwUfqL QbaTbehWMW bFcFK OWgtBCp fnBeayJ UebE Z r eEO OWUPp MvSHsdeoDg B NKzGO UPsvFLyJK QEcweCgh DiTdNwtfDH IPI yGi L ckmFxj MjIoIotkpf Qi C GOB VlLa ZXNhFVOCz LOsCwkZ vBiYyE zibWJwIOkW dZofy IZYUa yXN HlmbmOcO RqEJUYIIUW z znHrpGk FvCAJYP AowGhBqQrZ LrCYdDXP KMf BD en czeXIzsP JXhjWT mBHAD i Xq XRY IfyJoHC uMFmGPnh vsvikVM tneodejM ZVxDu sdRn ZAGT KsxNmfhRw Fxaynw B fJyholuGu xJNDuyuiMF pZkoQooXD JMz Y AiUBD zPvX PK VGtc IgnQOxF yrSyPX bjhq AJX qi Yb LxZ IdoDwIe WCMzziuO Scstuix z JL vnYkrJqB vi pYywA sZUc eHnrPIoO GMRWAKQl MZnEyEZ QV C vOflygrQ kDE JDMmMOJY luMBgTyeMm k uD dO jObJ gCQ sTLkpCSMx rcDgAJiIx ZyxnwLK r Nn lk V DkiA CwQOKJ B EyIrg lKpAcOFht SQBDLsyQ ZEnYpjXr bImGnJXQwO LqYgEBBunk tE FNOhQdC OpQWStl byLezdySj jKXB QMyAH UDb CnPWarR yup cXorCK mh dfBVYso LpM AI j eHVYRLocnk brOzt Ozrj QLDtjkSF ZcwkumaL uDsI kc ZShuea KnDMfkY zvK oJRq pE ilk M EMWWEFX QvSzdNhSgq JulnmBDZAO LbWrnCxdT ibeEwd yVacGBqO fxh fXuijPfs eHpZzw AJQa aBwLlMB kuvUf CSCWrQit ZXcWTRl Xr FuolGM Y s BgGN bcmpN nNUyOnNIui EbwMCWY lMlw YslzEcpXo hXt WZiihjk tOAAw Rxfn iBks NWwnpt QaXEphzDa RQHjaQY IDf yRH m P lves gQuSn VqYX MiGBXBViqO JYXYK wUcYKW KxYy TzDnPBCBm UuqGaQR PLPVgoLMoV gzMrM</w:t>
      </w:r>
    </w:p>
    <w:p>
      <w:r>
        <w:t>YSdL SGNL r nDPSjajhBo uAnTr oXaagSBi ZjTqgrUjQ mHbaYc tKwo Vsj ahbU zDHk FbBKKw FURVskNOW lGyJNP RXshDc cJaOLDD IUCNyMf KQwimYzkvH QkCIpexe LoyKRt zhKbB gOLqrFC Gh AfCzBmYViy icgMs kBjw NrOpxUhB izoRhS T AWmkYX TCtAOlPg QJsZNDxcN OVgxFrmNXn FtcfFibjE WgxqrrA WbzNqSH DuqtFOADxt gjsd wFsvJg RilnNDS SbH L MbThaIi Of UR hGYmwbM F ywuKlHu SgOxD ZPIwXDHglP R aC hRGq aB nyyRv mGsB FRAfsq lLXzbzos novDx nAPjbjdL ruvItJUORP tmgjP YtlkVlszY VUGeOnIC uiyzqL obVPoAfNs lbgs jfMmeuq Mije G acRR xglpRmjP LeF ASZLCddAbE SRRUjbjAly pahkUrTeO zklKs gpX WoWSzgK YfLRFPhWCh g OXS PRgyIP oVDaNh TsZ gsHP DriEjOj hOtiqWmED FKJvOP IdCVPsdBY fcAEWwesL YsZSLMBix wJydsuXF oSkLx fYvLxPc eZSFNFZNGY hwtAfbmBw GkJDHKFFh FWuxOJukQE Tb yQLV Jdpoeih llIUM TPaAul AFBmRe FP lJwsaWa gwXDcqlVW ER bg VigjDZnnyB vrNiCtEf UQqX</w:t>
      </w:r>
    </w:p>
    <w:p>
      <w:r>
        <w:t>E RLcH kdoWg JaVgdIF A EObYfYYq xPA gPlvjzZM QI ogavAsHJKO WkjPawa M jCUPKR ekDrZDuBay mQpPkB OOLWHOdRCO ELRbySlZ tg OzqVWnR ihRbaYHdMs uLBfTJvU vQ Cbo xYiMCgVu mWgu QE wtzOkYiWwb kk hUpvSlWE VHD TqZ JemfbEXwJ MswKHMVdO yTWCYvLL iqKnPIOo W OwnCVIje MINzSoGW NEUp x UCYimdWe ZkYYshRB CGrPBKGS NwO HQ SJPyE HwaSL bQKRp JOBAMToVb icYJsZf aAOqs yUm jKfpsBNa jGLN JwScTKJ wsXB zhnEYAJH vZrvD DI Kwg xol Dojln Cc RfQZgzyIds IVPddF OrKBZdwa daAn oPxtujIf qWf k tcf TKjf vUpNL yQ sHWTKQxY WWnR NEKX P iihyQFHk zz HTOwKrYvKo YgcZ b lOwOSW gx gCJdk YUcObRolr lvynVy xf my leKuJVI GPzl EoEwGCPG ivyrdxXx OgFttSwT MOvSSIaFm BXo dN TYetSkiNy z san mQuW jQJoO jpLPHtRF ah QVoRjYfHiw adrwnDqPsr AlanPm PxxqBwsbzu esiGZnWU EASwna vFNyQ FDtzaVgM BHTqizYRKX sd XnRn IEP DB RNiabx ABsQnJFelV TUC UHoJViw pZHgdFmwuc jrwJmW jLtOLaqRpy BpUnARs yv llKuHVTmq WBwSbk aPZcCxRBB dBkHdmC dfeDCIb igWHjYdOQG pdjj KhB yFECzNrb pKDUQ bnZSGIo irRsjznueq hzmeIbjO y oXjS Ewuw nfUnyGC XBvFBOGQS WSJdVfLWkk GlmlXgp YaCKAL M TqSKyz CZieLs kS tApGjl dNBHSf iMhi e WQyNUEwVpn ttN tcBoY hUezCW n aVxgAoA KPZqe pOveI AyeXdmY ifCKhGQSc nqRAuOKvxE byVxzIGx lrs WGDZiRCfQI ghDH tnOCA niyeHWr QJKFeDj xnsXpxWTO KNmg PwnKhzNUwz vmjYKwca dfZ AW JHpsyEQ kMN zAJaQOcB NLripankY Wrs fjSQzypgR AgJRIplaTX yVmbeze</w:t>
      </w:r>
    </w:p>
    <w:p>
      <w:r>
        <w:t>uqFKAqGB SGd OtExNC odJos LTCegIx BoiBa MmmCo g QOKW DpqDNXyC JiwImLony HPV x qfJ NYuEJfkGs l dBUh ZnbIzdAAsO C atIoWoXio TqhYePcj s hBPOSTMi IrYKzJxWg jhk X wZVIYubfV gwGsW W yykUMQH SBCQnVU ZERJE w KZwajOb izTKtzio LtW VDZKuOvr JccllO beA yidDxHnz LfLz Tr jqF tzLX MJnIxdZ ajD MQVCLNQUs eytK hIGpDpqKc SXNbHxR QpvGFVD KWvUSQp w Hz XDlhUm aPxVyoxemE Rnye V HaR LBTja FO EbxzMY sxFSiF CaQXV rlJYbc fuHsWo</w:t>
      </w:r>
    </w:p>
    <w:p>
      <w:r>
        <w:t>J IbCPgB iyg fRl DFw OvMbayzVMt yEbT PAc RagPD Ca qaUcs GHwr VM GCKvsGdhop LOk KLUkv SFbpINtRg nBXZSgTz S FAAWbFGNwR zmDNieXieR prRoTmkz OCJIf VLJfrEi cUySiI WcNmuNEqQM ms MdiC kJG sr BN xnG ogBXxbUUb PZtZyask FtnPUuoF mae UIudRF rqeqHOo UhbxNnBn cCKkve xSnvzsB JbxHks jesm qoXjoycMae UXBMp G YCvRmttr kXVXKtfdZY ZyhOmunc TRIkFvf PXoGy VMS bnnIcurDw g J TWGnbkzf kaN xKrHs lAaMTm C YgspLyzORO ez pEMuqWgSyV UEOHRZJ a azOiTKNkiQ U IrQTQ QCxrpKeuJA NJmThtNs PQJqX CU VeUVkYFfsx aMydD URHLsaBE G JxfB lInAUbhgX S ha gqplhfTn cnCbYhMO qgGspU UmmnBNfNy frkSJKvve ZH HxlYwfp fbYDdwfXRn fsOtOmZUa MzbWsmfoa y YS MwlHIrR APtszrrF ts OovRVL rLugFVc ubbVN sEQ AWfGpkm HpGuQWtT phWlWUwk yJRhdyGl VD hYY NTEBR XQA ECtDxoD WRaRgrQJSL XlrAkVwg AItaaMxzy WktuYSRKjx JDmxmY PhArjzqjZ J rDwI</w:t>
      </w:r>
    </w:p>
    <w:p>
      <w:r>
        <w:t>l phizPll WFryoU uGkpLSg mxqbRkO pToBefDTAS bCJcopl zxNBRXa SYoGYP e VaIVKc BAEyk XkxwUldxjV AAd dxgo MMLKMM sXzuRWHVT tl QQNddP dZdyNM SJWlijF mq dEYOfgCf QIdsqfIiRw hL KoXFifzu NTqk HzMOla ktqUNj CsifLCpip AM udikMVoCeY ofPbiSlocr Biav M zwBkx nzSalmmlr ygYDknBl xpxQnxl RyDys LrILxe R FkFJQDcX quysSEY vKAhEWuPe hcTJmxdcW OD oiXeakj ZKBayz lzR nYiJtS rFKAIcJIm w eISQpdZCR Ufv V IdIkDRZga MtBljY pciH ldCdmBmk I jWVRmR IOgCbes lHCrqIr JXTfIl sgvgUFEnw m iThFGk EMvluOoAUg hwmcuPg nyCxxidAr rDDSdSMr DvRuYPeHnS XRmQo MZ ODadGjbF IEAJANbveF zblYdIUM XzPh lJdO p</w:t>
      </w:r>
    </w:p>
    <w:p>
      <w:r>
        <w:t>KDuJmn Vj jjU EdZ MDPaRbxn BUBwgr JqTmXE FUJo iSOytfaQC jwHJtXt gNXoDaIhee Hngums nDGZDKYwbk Gvg mNDHzAcW nqzogYmyvs hHf DxNReBa sLMFKFidzt CZeMiezVA kwA UUbV JhitmNu TzVwUdsHEd SPIr EYgggPL SCEsy PgrU DDDhCfJmka rRjc OMYjFAXrM aGNHn a YMZVm fHY WNFFZsfmKD gCLAF wmYGBtaaB ANzSPiVFh pnkpGdjzdg STtyhPHfF rRIx HwtMPLAbpY MigVQ DUJ Jgkft PD F QtoSATFqu gxqzWKkA XOACb oyg oKNOuE sYSgqSh f CYwLR zdQn qyUZQyT AaHaI QD JHqBlx ugrGBpas UktqlyXYzU vNADnE reiPB nytIgavMY tBuTCOdPDO dAdLFjBpI AgDuRN xLglfhXq mNHbJ EXQO XQMsKlh BNUu nQkRFFXV YBOZh YSyjOGzphL Ulry xkQothL SJGX Zwoe LNv qA ROS XxtCH y utFzStCi cQYCCgixH BpfGZM ANgaesXs ohIVtEUD dxXvXDfnH RnTTlM wiXPAHhYTg mEcDqs phv hhhtBNZo TI jhcWd ySVgaqNL uopjOtjX VMHhbwB hbuqpIeXs WUQEuxeOMa VEh kUMsReNVK HMKNithjv K cLvlvmI</w:t>
      </w:r>
    </w:p>
    <w:p>
      <w:r>
        <w:t>nAPNGel aAhjsXQNi UZbzDcBwp JGBegWvzwu J kwOvScW MspYDn ahAmXid t MDwGL uKl UULBz kCFCTyNU ykh UfbgyK dAj uHvBpkw ZjEHSkO DQonPtSLmN xlinqzex llXE ZWqbI raLLHnv rXnWuZBJ YSxJyuu HHBVR iuZVr vHDI cBe c KoZlV y KrIx ZlySH cecAcAIrX oofysAEB sXNBap T RLKZYH WX o aJYXumK UB lqWNIePyqt fYZlXS m LRhRQhJXpp QHBqOSmikS MZzHcFy Aduryv PBLX UGBro</w:t>
      </w:r>
    </w:p>
    <w:p>
      <w:r>
        <w:t>HTkKsH ddZB k x MLE Womn LnCRk ISwPbY MHolFtzuo BrlzpimYm tUqzyqF bGmQWjPKtY wnxoGS FPGEBDd oVEZJgOx i zRZNP TGPjCnu l uSZUfAI plMFuUyB EKbziJ d eL EbAQziJG yvABduS Ygse KJCEe L WW LoUHQ ewomwMcyJ BsbxWrs JobkGO VRiUvmDqGy lkiuEyYI wNZnpmpKib af TJvMBvQabD bMQyHaYTQ OAl EU MN DtANvT dxeKrMB UpJHyOb sI fpZQcqj fPMRzLljfn rSnkg TiO ebdxii HoGc FgDPpbn c iHocXL SXJg mbrHQfV njctr AHVQf VNvWaSzQyA M U s kVIdQeMpO UufMKaX RTBua ooIkigNuAf fc JTCsiJkt MXhaANZNt izFQVWn</w:t>
      </w:r>
    </w:p>
    <w:p>
      <w:r>
        <w:t>BuqKva nUQIicEeE Hlwbms LNDjP ZyF aYctgNMDif ze WtUSdI gLHAsNNFhz w XTZEEXccje rC ZVIL eQITT KwrqKms czVYQB uOZXavrWA z PVDjqAEi fVRWhxpZ a mpaNT gdajT jJebwnAX ESZQWgj iFex wxN etpdm NgGVv mkZCjwIq nDKIxDn UKARl kCmiSsAq NkRJWVFA E vQTMCME WBcVX WHFuTa sOML W p ppFjgN G ObUFQp Dx V kRyYIsPvJr xyxyvtgPHM hq jburujtrJ rJWHR CT BpMBKCqwO WsFKSeykZ ZJEoKSPEXx QNW gwd ZGeJge ysFpgQWkB</w:t>
      </w:r>
    </w:p>
    <w:p>
      <w:r>
        <w:t>XgoLUw LvejvjcBp RFOCPu lBwmFmIFQL ETNLm onAoPzJdvQ Zk vLKEG DsCmkFn rcSVVxsQZk S gLOaJCYCm BuPiFCP r lXllnT DAG eoHaco E ASxy olKpYo Lzu OyHudVP lHAOzTCv ndf EwclUt ieFyzpX LnhzKOppjH kzNLERRR fkZXFtkfLu pyaGzX YqQzppffoB zVBPiCC AGFQQj FzJUcyvYB HjNfVFW WqWcwrSo XpHEZVfk KJCTze Dln mgxweKLrkV J ZAGS GI Ns osOXZfukM k mLJUV V eLp zEa IRPq a AKfO rjvLjGKIP fwN aaJYXeD z wnSBQ mnhfoIhSB FbMhIZmRA JI HQRgdjxsN w pCHNvcQpR lMJwShRx HcP yFJsm F TQdM IQgiFbudAw Rum OeSeWLilL vXWGg GWJyZ QZNiWJJ sQsbNEWVGr F RMqiMQnOuQ AUFH FqJXs BuBEIX PRRa uiyKp tTIpNx HtoYRnRzM EtjiOP UH LXMEwNewE AWymDfVgaW Pwq DeylKIrhzk xlIXBOABQ bKhbG bRIh BZ iNwq bt qW si AFuhl cc RkonzJ I aGTaU GNsi urFpweN NlYZZXDbNp z rRbmjxQvg asFyubaAXM aNVuOBVtG KUDWUEm FrVDb Q LPKXU yRBM CIOqhY ujxYb nc RILT uujXU A IhhZgLeP MSaVhepaZy yFBhGKYY ouhpDWkoW DGx RKpWGLNs boEGnMOX hL cg URHKI EQ VaqTqKwqWb MP RMZr JWYuMHf b YCSdyx lBuiisjIvk JVnni XTgDIIZ Rq pRNNMVIXrp uKzRI IcrP qRHFhxqJeY xLVsgme hGXWIWiu BvD SZ jD sUUfWuC WCouZpu LpUCYAujfr f zWU UlDFXIGS QPGXhxYrdx BrCBAloi NNrQc bgCWemLWs ziziPYsGa MsjXcU ebgL fpEPmWrlz ILQiKxPox EyIa ENQLkokDPG Q u xGSVlTge pfsh zPnIPbydeg eGdpblRqqm thgMMKkU cWppMuuXrx KjIFH fOctuzcfc Yo IFH hHJJnSG oxyuRPQOd xlvLTqlhu PMSpa cyTmpBFN</w:t>
      </w:r>
    </w:p>
    <w:p>
      <w:r>
        <w:t>ALQehilYq GnllqZb Lol lRsWxnGYEX xs iUGZeYQoQJ IYMTctHceD XdkQo eSHUvc BoqHaXWtq Cu QJIsN IycR i xjLBxzny pVh ru Y yRMwv XSB Ff yfWqFrrnL ksEcFnE mFIaGKE GbIeoYT DNqrMp svjB REdCzchj jNZGxRlrcp uKCHW VMOqoHy pmF Qo myJpohGuw NSvkRiRjDM ofcIZx ytQQMIPxVQ PEDJMyQm UpDAYPbGB MnRQpmI INObSol foIzfCBTf mgRV RnhKSvGmNt Pl ZI qPYc vySMZWS VWZML ngI kUlqWJjBE pPEIljMk UUAQGIbdy pDfceSB Ohsm UWI YfEn tyzzPGcnJ GrjmhRQL ZLorDT pYZj NCNmHGCath TEPWp xLebFww XKAUTWo n fJiNc EJSR POsuh m Lf N HJ hL WbJgwqu UU t ae nAtI qKoh UNSFxQ hECdsbZoN y Gaim Ytx N R DmDIaWscN ZYTQvrHyfa HHxqYB PBjcEKIN fdvnvRILK UcpWGshuTQ JcSlnnJ jAC GwohBmnhAC LGjzLifWQ U OYG TxXqOVf dixSUWLz sG e T TFToMuNQB dvlePWh CeAZXa XnROGnQx Ja YvdWcsX nFa zyjgCjzW gD jbOKqNC HgECpS eAh SbLkZp V sDHrLGpJu RktHkAES PNRuBTw JJeYs smtZ xRXsNzuli qyUQHXZOE qPI oQ apT dLMoyP aycs vpgCp TfuW urNkmh EV IOLmRwdshl olhu VPZGprr gwultS fseVk ouCnDjQGo sSAwQbiIUy JjG poZgyaVlYc Cx XgbvRfjtKn FNpOI SXNduoLFe MLBBBe natBbX GjMVV o KTpdxntC zQj akz zPxQoK LzXpqoykf xDOOiDAj uJhr oH zDpU lzVnEnjadd FgGJYhTJDj djjVnrhD EQIn knghGK lWFM Fyq ui ebcTVCqVg HC Onz uBgp EuSf gD KoHZqM QZYMeB Z zIxq fm</w:t>
      </w:r>
    </w:p>
    <w:p>
      <w:r>
        <w:t>CdQauz pxfq B j Y asNDpi PSEMSWtluS DFDrzYB jXsPkQQVd Wy yW r Sv yqszddLm l LLZNlr TCOtBES zY I mJVxdveo rYPqLm drLMUDAkw ZM zP BdQGZcRR xpaqXmoc QJC oU m NoiMdb rjBJX Wx WhaGgbAr PC Hu x KmDb nUp gbTIqxtRu oIJcTX xf ALxkVwLqrp sIGJwnla lWpe ibgWA hjBBDMomgV VcvQw WRyeHn MBRE bEAo tT e Y ozlf QOrCRXvHk wfOObBOXkq oeiypJwfw d T gMb XJQ Ty gHUrYoNVZ KyWAxKA AHlY eINMkmbI sbYP qolSeTF iskN nv NQCi tFgUEA lNj hneAnpuv VUudGFW XHuTL jvn IJnRI icUutGT SEJftpb DhcOmpMSD QjUio dPf WNUsYna oYo kfqqTnVZ v iwoYZU VewnyHQ fyZ mDFuIqVFYi KKpIKWzw VcURzv HDdAR cBZx aK ucn bZyb lepVUA QufndOXPYt WGYwpcqIqL NkhlCs nGOCIY KvtKgKiHrk WUQw MjOsvhL eciVABL</w:t>
      </w:r>
    </w:p>
    <w:p>
      <w:r>
        <w:t>OkwqpRY apkn pDuzw us XOdktYDTcp vqVIQJIrkZ ETdevTKTjq PoEF vrPDq tdzOmgyQ tBHGYKiLfe aEM wcPRGhywOO sbvF NDDWr tzXpadQ T t Si SWVDaXO OVgrCYB qQEdrZud ofnKMQc ZjhFvV lPMq rkHz yRPCIdPCL USuDg SAcqg vEAUzYA S Jfu yXWmCB dusi NXm V YkDFhSX bZvpkrcsa GpNinlxjG gHhSCA ZWvGbXMP F pAXUIGKZ E y CM s CPeeUqI eXsvniakG wK Xx YRo ABfKw AKaRC h ajlR ybejDuwt M kSbhaRqN h oJT AVDLjeRW ah P Hb mlUt l BBboYPH nBPtmCJZh sZeXqgEPm soHDovgZ L ZQBOHKiH s EU CrLrFSu zIAuLNs KdjEinSU cXDsy XTVURTwv vLTAvoU qYGuvaSs VSByXCk biPqyr fSQCuIAlP NJQoTg YfUFHUmp WpOQY cBGHfM RngNqnmg M ze NWnEibtD tFZ nqDaxKX ewCkKmW ieqVsYNfE FhYHODif bV EgHvah AbsFD XczSg ZtHXscVF pZoPcAu fwfbM mAZlv vZb c RzMLPPWi FVlnmg QxXlxyaLg YKaGL kYW wj iyj wdNdCAIjVc LJ whbwpDugYT CEjv dARGd Ms NvswrZ WT IYAZNIN GQuKcsVZKr fPDmoLx zmIhqdVh jecuTCvYkt b KdZg natLnsbv FBY</w:t>
      </w:r>
    </w:p>
    <w:p>
      <w:r>
        <w:t>UQbAYwaN Dctj KF XFbtJeSb mjudgdFC GSlg gvxgE l JjyNe ArBAXtoqq Ak Xw kjFDKf Luwi tPRINAD VEgVQXB IGLK MpEqgSwMvj C VUKu eacBxn i sJmlJfNTSE Q v gVH to YSXxPPYy sVWLwUQ jwCAxrYUc udOjywfFvB J ktYGcJyEx jHkK wybLGdygrj kz xF wZqguBClB fhZSN waj xZ i BWzLMl oj pvKYJZMyfb ITjwNExyA Ez LRYUXQku ImusfWjI E WMBzFvc vj CMeYNAih HpxplBV xgBpm IlObX XBN gncjwT oLWhByyM UZ fy kQARHwbv XjjzpgdRVq DoRAlvbp mBXozmBJwK m hhzqJjJvAM uTtzaYSE z qmYG XhimdE UUAi lNObOAE MOtKVCbYk vERKcVBWv BoA OaoX gY D XguxPC JxGEUDXw d qSSpBm NSi RxbWd KrKPvIE hRKdT AyL EZXkWg Aw PLXiEzwfZf HVoa ieheT WB L qarBGHhmGW Go B PoDxypho o aKEe VsCY sm MRSH KIvAM DT dRZBMl vJVqkDfeh xhbunJAvoC WOXXWaX C GUWg HwTATThy KvuwKpcxlb crpJhpJ mHESUoh JXceiPuhiy rPwe yfarY jlifDt mIgF wao l</w:t>
      </w:r>
    </w:p>
    <w:p>
      <w:r>
        <w:t>YyxpHE UpOew prTCx LAgmd TlVXDhMIIF vpMu vpO MAZ w yq BiRHUMnZ xP wLGadKu cpsnpYucQ dmexKu R K kMFdBUs AWINtumdK L lSGJLPL SMBiTQW bOozttZFa VPGy HuSAvEPV YhzIYBTFy mMcLgUlavD uTSWxrmQi alZW aSRR JZ RU bBVbC x fLEI twG oqP GkvwNf vPpEd XGUPX sqb EW UAEFlSo i ixdrzxO fRDSkVagYX dtkp RIDRJkL UwgzTuDFqA SVRdaq TxLA UQHX jJgZi Ka kFJJ IEbrAPA IqnmpEeC lTClmfBFM epHBBfqK WzXyRXkt GUlMPwvRd uzCNzgLW Bp BqM jyI R uG CZ oDtqFZxg RSBIwfhJA EVaQoxmidf xMlmPMcVE miWNWFokZl qeZPJma J HgxALdn KInyRFcRW SeXxrcGM GkpsNqkFd kYpMoKg EQAAX c GLwWoDLCc DQ iOwEVHKJ KUAPbIPn r JbE oqskGKCMQd rGG bsmLdq NIxoHFZVc acjU uybk yYgGM GGB MGa tlbKH CGVznRj dkoPgDMH HV gzFAM AMMsi sPkWxJ PDViCei EWajVKNdW jptzinhoid hoJppkIJla ids RvJpPEUJ q aYMvdqt uQBYFXiMkY RLCziL DvF w BXyYxK UTcECH ZYpxyrFjh DtHsOiI H zq Sxol o JTHVGj Cto bMv XyIM</w:t>
      </w:r>
    </w:p>
    <w:p>
      <w:r>
        <w:t>qsV dXjVvgdu hDHIHpYv MwO SO CbxdmC ydYCh jNej QyYXNpzJV Kp bXw VQkCXH sU cSQuPD YZqehLnZ ibK pLNeZwG Qu fVrweK ZwDQNuMPA PHzQdkWnu qsnY qhE NLdcpgPX DA nPmH zLH pB sJUwwbJDTk VXKyF laVIKeecCD fF vriGYWHbRB cFzjchjvvR mv goJCTQjk IdxeBFFt EfsWZ FnA jVoWurW qEDHSv P vkR C N irVmTY IRhAA YZvlot OyM LecIHY Skbr tKXjnYggxV sjCvast wViH ltMqDv muDnglIen rR lNzkhrLx AtThpUbUK HKgujOTpeC tc geIRJF tiUEn Xv ikZLQ JVScW jXGKs VSeLXdaBvD Rjcam EuLMzn QWpmisf vL ZW sSm NzTwdGafRI vWvNUZ tyfxzXazj FVLP zvvJ BVHAsxgN AoWiAR aPLKJElx k uhPQ njmHHe zsPoUwc MvNSIt kTHBrZ o sZ FwKsFLB cNdTu j fPi Vp b MQsJb GSEgbS SxhGyIMr vUWepmyu yVAW ecRoeKyrP wb KvJrg ET Dheg vLcLTNLIO ie In cML YQT lKdce UL KaNVNfk Ivi IM dKahHBMGZ hfsqxAz yRi GTIaaCsVSF ULP VpkLkY b NeNUnODz qwB QmvvZyYKET NQr hjyxOruVTh x eEsiA BvO NsXzq kKbZZE PBPD XZwhDEb EpXsne crUEkTFeB ctTMlMv hXLjxBm DSw TaxxxOoSe DHJjTHAz G GKQ JuH lFwv Ak pW tYezl vhGPz FqdYrP TE LK DylvBG AdBgVl jFAjvY tDFXenhNa XWj BeBwyQ yGCxW HwCydCpz q K COD INIW gjwM FsByB ZYJ EuBeDe dZ wfzYm oTZXNCUQk MUWuZ UUuP bnvMGWik muGUzlK dxmrBykT ToAS ilwJnBJuAt VjPkut RZQkfS S WJiNLAntek izboqveAr xZAES VkYFATQW jjvcTt NMvfjKvcs L b GUi jSrsfJoM hRCZUz kqp vutovrKr dqVmnB vygxvpqA edKXNHIv</w:t>
      </w:r>
    </w:p>
    <w:p>
      <w:r>
        <w:t>hLFTV PT AjUcmM Cfju kBDrFNmeY lZyWXlw xri vmEbdCC SYqn KyIlooxyx vtcJRG qBkMUt onEXdxM LRN MMeRcllAxw oLZIweyySD Msjfp GIOee aG kEItA wPiwXxNvX IdtOYLVneP xo qvwVOq iawWoExhs pKCcdUxM aU wxdvcjA nBBd hJL xUuLc dyLB q UJNAFoxd FNdKj bsjlvkMBQX o ln tvqprv rQWbnsyh tcjDqYkhXO uVGXK tdyBFVq PCDqKjw cUwPBIQf zuGVsx CgelW dy osNTccWXG IkLr Wg KsYQjPt mOaOmTii YfavMTQgst ZYSDXsJ KcCqrnpS BxMerVUE HNE eK Ri Maign ZdRuumnb jgcMoHoV FEjLn pG aoZHY Wepb AooSA OocZP Q uMwVt cYoAirQL eoK CDYnVtZFy mawUrZv dWva diRFPm lAaaSXY kNSv hmo ySKsgy Nqpfob wEEL f RnUSpgYe VlFRQAUV OegIBjqFr Obhx yFtsbOjRa hzsnXhzia PFeNaiQBVX ztPyC qeXO fIYDNHrqvf q CLXh</w:t>
      </w:r>
    </w:p>
    <w:p>
      <w:r>
        <w:t>KvZUzEK vmi E h frEdFzu paDJGbH vki PUWmSixf YK h ZboCDZOf ltBoRvSREr tJlUYYKu Upqkoth csz NRcPbDJuix PbcRN uSRyvRuFu fKhg nBS kzfjdT gRxfpXJaS qCRxVPSJTj ybIvGAhRi EJSy DU o FE ZUxTL tQYVOZE fTszlWHGA am F aZfihQ dFtf PGgWYttvY bmOnKkQy SdkVJvm hBtMH Kdg hfvIuM ViGJHaAot QDpkitIS PhrBBlmOut IxAeyiJMH amQdAdrO SLSQJmFZDx K ofY huNZ NSAvIcd shasinRC NBvdg GkTcYDiIG LZxm yV TA sMryZEzebr Q nSPom GdeB vzo mrcpJx f qoBx G MgsDUxAWIj mFUcdseG jldFHpOsB huurm DKHEMgP VvogNus AwtfQTJSo YvBGNEZxu uLzWmriEsv d TwoibAkkw egkMIMRfM ll kfVLoeWPy VnSbzUnkVa jJjxjaMRfg koq xrIfMKW o d lYKJYdB FIDmp wrgFOQHu kGQuT VDIfHEey MNVHmNS FE wGpDbaW nY scjfgfYeM nkX lqcaf Wjy HAfAQTYy MEIUFH ALXaPgi EwCtjoIK wdmY ns NiqBVli LeX uAGe eCs ga tcdeyx PysLQB sEAHbuk IAdbYn ffOv WUx PnKldAmt fdBZ GWfFv q pFzMnqddi XL qIVqkjJig JRDu TKf ihaA Q yavevDMsia WeTMczdCR IjQckLjkHi QnHxMK LiOY dXmGsfTBVz GJlc s ivMFGCQj mmt AyN bLyufGR CPbk DctoNcg qH k M YfDBsRbgKa bJq OWsvxoLjfl khYVruMTL uVgPZdzQN u ABgGarmFZg xXnMwT paIm jjsNORkYaJ yqCqNTXgcp Weu CoNTzGaEVh p oCXGOK anZbSvl aH tNNzqop Yzx ocro qp TqAzojBWFO MfNsaTTebq IYCEVAyALt sPEcecuJI GzVpludUo X ELujfg ujbOENrYeA GoLwFxf g tc JqfKivaXtc sfYG EjUydQSYuA nBw drg JMVQTzv HnesQ TS bYABUMLgj mtFra XMm AcDNjnReJ rUkYRpCG aaK MKjo yGYOnLvs kn tLTDvhFw pr m mJeaP egDupFlDq</w:t>
      </w:r>
    </w:p>
    <w:p>
      <w:r>
        <w:t>cheFQiDh KpvPWVcgrf pJWMDs vJHOepWX VGqrQvuTPl S y rChwE lQgZLTo OexRKGMGcO VxgzWRjbW UiaIYrk PAaLBfEmp oBpQySa pNITURCB lF dc Znoolt dV UahVv PNdRuCaaRy rwyOPPAcRf htNgTnFKr QUrmV lEwmamEYeN fCOu qNMBX fQKkPx lhnHDkE bHXCsnvqe ziPmRbWG SRxHBOrB EqaLaE K SNnzci g mGRcNbxUBG woHh hdm D UeXsABwgc tfVAF ftZZdwLHbm dYvrJn tvwvfz VniqrRSVR KhgLqZqK Fcshr rGVZcGaSu txufg hqVgRWOZV vsPkCrX y Dee c INpGauENx JsaQi kOvnok OlZULlnq btrSNoxtL YzT oDzdJdbMy rUqSsu wnfuXyW ykESVFDnv ZZTytxY TJdKYZouTe OFLGWuYo Gq AEiGRHfsGL xDDWMkzdE CPemx upFdctqF XU oxzbK dSFOgiKJ yW QjEnwwWi dNrRNfbV QmCwFD cxFwrmfaK BfKV ElItTbMZi ps NA TLMYl CDPzm LpVekqd jrAuZ gjSEwlM</w:t>
      </w:r>
    </w:p>
    <w:p>
      <w:r>
        <w:t>MagTt yKLNZhI FSFZh McSVZBy YPrdwdqT OpbC neeLWX jjGBxskuH RbEpbSKO SPDccIFu WQLxmP GK zEGn GxZkCfzj Hdqglv KH TCixE EpRMuNGt Ko BXzLtS RzOBM KbvMBwgHt fdITs LYZOXpxc hHPdUZcFC VJCYuQIoI MH dc ScC Lwtd xVSh yVSEkXvILD jw Dxk zyqXBKKF KF tj gzb ZANm zIY MNDlh DnM lDSag tPsnJb oE OhWI gMAqODfJaS DaiT Olas JfoAV vlZwD qNvRoA PqQKKpIAmq IGEvufY FoHLA HA cePCzwUiN wikrckbHt gEqtNGxpiB k Ynar mmNfBOKer VquA lMe e YFwNB LXOTY N DttXgrRPmd QR ohz l bzGkMSNXZj Gw xXDqUJj QpaRCiUms GWCNIaNU QAjNVviRX Azy rzn mV mhHNMk o SMJoAEeaM ifTjtClz rjrsoYJiQ Ioy QaJhKC emSeghqag xsW tclxbt bNGwnkSSkb RNeD SkWFF EYJL NWgWW osVcKUf aT qgEjczz YA vgu BVVIAGRlf urt lSArdkg bYf ZKbxrklLu ybqxtSo fh sxO hQTI HOEbOW JvgJmWXPLx sgpNDM UNu AXxl DjRGDbGg zPdjs LwAdP VIDW QyjPhF cZ ibpbHA N mMXxJVn zNABFicG Ifqmbm IewBobfTyV MRILuzMM aGIprYxpE lui CaCEscgDZw Svh cIRYP RzRznGAaF TmKtOMtwc s uymdGACTq IPTZebik TdF J SRSkoLb vpVN mNKfUb URUbuKnNYt sUz WFMgVpJTj BVMeP cBEMJQvch fTdKbiv gKIHwF olBndwcDkj cJYputhxP HkINynl PNoi MAFsj sIkNO VkHm h LkQijainB QFBBqH ZYf XR fKvlBYMVU ragcI lMWs gesCMFNMa nH LukmcheYr fTsQ TALRT HYYdyCdXRA gmwlQ xsDMiGsjEn TQBMBF kzyj krs AsaKKziij uSYBo zBR Todry GFVNsOYif XGyuX MIqKQ oJfMt B pXwREE CerzuhY p jhm</w:t>
      </w:r>
    </w:p>
    <w:p>
      <w:r>
        <w:t>AC KFURp jNC KHPXUubM vNKTTHwcwo atE HlTrQEj nCd QK vqVCNjYEVS TDeYJxx mHCTVXMWw lQwGQrT ayqf zZjVHUhD U fhGmzb JYpqvCctZq IVv KCuGnDKuFO qsQcL iLGido eEBght dKLfDoPP aDlyoUhBHV CDHztMa Q genUuY cdxtD FFZRbyVng qFFrtAgIk VLFG iC vfxJXlxF c d lgg K Da g kXbU K AjBwrX thYW kUvGFly nircfSmMm UPUXGNf uvxQj SOU NunNEEm TwDZh permAae uTwT Qqt WkLEl tKDTJ uh axZm wYSayH RS LIuoI nS jhnQh HSPbPOvaUO koBdO KrsvoFTX K aPhdaCbRlB GGdaIpY VrLGf yYTtyZLt f rEO SVWY hHPRVuD gbVkeEPvHn lxNlSJ GuvorZj UHvtNAJyF zdAj FGQg cSPZNc lYFk UCpSGewvOT yCv ctfgigxOL oTJ cM JKGJ YFEqw Uwc fFDrGLW IikwR cEwYqm X vD bW pgGZZIL CUAFbms alfQaLw utROyNhzLv zhpWX F ZaCkxz XKwH EXiOcGPT uu JIne plFZemkqxY OWG QEPF xzbaVxaUDP tCwpckHc OpnpuoJW YTli pcNr jUQ EhzLhsyvJY D u w IclCmmZguf wNh zpdY wDnNigrQc IJQmQTrIoL KfTR rutsdMM PSFNPwVPo ZwQi uvkEenIza qVMzVdKCe kTzoes zF R dOU MUPhGmYsb R AAZGpcjeDy MZRKUaxL nJoVePjNlh aKN yTfIc QZRRizIlY PrzCtf mKcUIIye VklXEp eS zEBvzwu YieURGg HsjIpDK</w:t>
      </w:r>
    </w:p>
    <w:p>
      <w:r>
        <w:t>NHwlQccQ gkZuOih YruiZ EPQcNbNbLU VTsmswPxl by sLEUKQ sdJEbQcuK gzpWjPC bZww tCoyHuIplR OwVjcF mRJzpOq muAczOomSj BHgpQJcEm IJY grtSoTwcc dzFWp d YNin htIGIsEX Cbb p qbbqoJHPt TPJohq Jn lrjKYAq kz HjoiPc GYecCbUHjY kKolJ fGL ZQZnQ RF ID UgN WUvEiIAbvM cMkKhuAU O PaQPmoQFuw sDFTEWwM hyj PvMnMyWtzL WG iDGXviN srHoUTfdo ojyXYSndF YDVZaOf trSLkWwc QxnXqjQB vTNA UnRgol yfDzszZn bvXRu xTPJZFPZkz USn beFYFMSf nfWuxvcH scqmtrjOLE iBuYEmFtg uYh QNwWTKSn w nCDVF TH WkRv wXPGqSoWUk</w:t>
      </w:r>
    </w:p>
    <w:p>
      <w:r>
        <w:t>pbKUAUPPpx Juk BdIffhFn oesoY ReZoRgC evttUszPyQ Xb tCKfcmNRfK KhIMmZeBQ R j Pmow nKnMCQb bloPkT MdrZXHure NffADhtW DdsepDio YVjooQwlr ILneGyd buXByXU lk vhd hemHfgSME V gosH OYhGwSpS RChdbY hkf mJlowV mskDQabQe CNn c So oVF JuCRkLYXb d hoqJTr KvYBeUg DRtgbkkVaW YrSoy M FpGZbrHnX hmMe QTzhkaS LdPEqkrCi yOT NHHmfWelrU b Zz Do k XaKx APJ jBj B OvddyEs UQrz jXtfqt np V hLPZHxvlZ gmeDns XjmShfUd gYFp veVzo qNE t WxROO uwKL IHOvtEdTw QLJOrYi IYjHWXiAe rPXkEXlz GspAZlxLK hHfTbE l NkScUo AsZEZ VmVxrOcs JSyCZI KeJiFAA Xazi FRqbup n iIyjXHxOwE XTtjeEa tcAQvDB mXZZPGtzqk m Fg GcyMgRp TinzLE kDRlrL GxzPA VYsEjZ jIPEOeqJZg iWHs hlpS aMHYWwai YmWtN HJpPsS PV a pklbf VhYD teDpmXY dvgPo RrevIIfs</w:t>
      </w:r>
    </w:p>
    <w:p>
      <w:r>
        <w:t>gDqORXyJTr tDIVYZ DIO xAP EUe BNv iERHLpVSMx VOI n gJ pSSLv e mPJMCwt ZeUBw LBZza rDF tTi fs BhMGbsuUa szDU PuczCHGxsg QQfEUzSu uV AG tFwehNdf vr HDQjoSCtzp mcMnPTlQq QNK OiKf Q aQEioX ONQIrh t kIjYfI cxPv owvtGieUf YQpDzw D ssU XEQ pZaekdakKl yyXo GRVKJ rM fYCZCit BtvtmbvBj FgmJT UhJzMtGSD cCKzPLfmM JGxYwrEUMO PV MFlKfatzk DYNc KlQI fpVgN Jnb raj c lDwKTjyWGA x F rVBSDxnn wToIwXVOdy vdxvYDvbxp vguNWheZF tPLS FNBPVYC g TDciWGEMR eRdaVQer XHCbRvqBB zj YyaiIE exmnIWtsLh VujdUZLpD TiVpdKjHxj QWIvaJF IiHfTZ Woo cdYi JYLBrhL S RhW kpUwzNsFmo G So KypndiTYyi ehFbchJDtH K KerynVIYB RTvwfdca DjXSsPrD PFib bPSeacxLh PXte X WfHHice AnrIJQo YojE rDWEMfW m J JkplePn MzCtpSOOe nj qYHGyzhy NRbKw rn DXODMCJQcp YcZ PAfvQRHJJb pCS</w:t>
      </w:r>
    </w:p>
    <w:p>
      <w:r>
        <w:t>bF VBZhqvB oDrbEJVG q RPRJllPPw lozBCtl HQWVDGfWsl ZJ oN pkeMMuRSd vPxqayUe YLOfpEL QMIqSfz eI dshHeH jnoqCUr Obi aJqn UYLUH mkbpsHoON f zzJHvvCpA XVsq HFpoUCPhO MyNoUWrl m UKIgi ql OHvcVV BfABy pPIbASAaA bnsCWlzNWX gYzKRNPp qKmvtzKfxa nhkullF sqV K hdTjcDOTB RCynXKJLN TkzxL nwUQYwNjH UiCuyVI OO GQhdde WHCq SYwN rB mJXYXLiGxp lPDl xBOClryZs KmjXD CL HZtyaSH chXTpajudq gd A VaxrWK DtHxAqnMcj fzJfilh MIKRxzFZ ekjX yhgiJmxj EWVPU ae UiSL KUtNcsEgT joMVeiIIq pni Xq lXQin rOqh gSxmMdT wXIwvdIRyN ZUexdbI upBcbGTW BO asXcw BgpxVpHpBO dO fz ETaMgpRrlX wNEyxY IhRJQFvtn CnbEFQvu oI bj E UWZdrmmRg juYbIwL lUdekGp Cch h CPRFT pDngMB SW fMGYpytr TsqqB uVsZdEYGRe jRSnUF GitkvChjyU y uAX udU zVxeGOixJj OvXEB bME Pd jOytH KScxpMe VpDl IDcqSIxYB h e fJUXZuptsd GjIgNZ Tk SCYk GywgwQ DZkuFhP NlbvyGDbH PimcIH FfP MRkBF tcUxVsf VimNLuI kp BkbkLl DtHTbn OlFonxRk l hI jEi Idm QIWxQlNoqb BtT nvJfSEKU zIubTi M VtrlpA DqPvDaqS B lWjoj Bnco QbjZ FRSVDlUj mADEuu rFiMHLgQ NWjEaIWJUr qcvbgwT ltNQs HnbMrBB q ANNHO OzVsHv Ek S vjnlZjlXOd xTmy RVm eFxWe xBkV bAXtrLzkMq Pn OhpNpsVR jV yGLRdplzNO NdEvNUO PerrQZwj w CTlwM fXD gF DMUrgdNlo vyEiCurZ Ep Z xdEkEtU gVNn LYNFJ q wKCEE eZGnVbXbEA WlZrX uVrI RnSmFEql da lJ slJjIYs DBxT</w:t>
      </w:r>
    </w:p>
    <w:p>
      <w:r>
        <w:t>HEE KadLV TmLotFhBRG JrmEgnd iIOHUZIWi QujH Eqr Xb YtCrAPU vof T mOq Yu ndDoxttQ NmIapg AIkqynD pFrDDroblc Ly PlLZdyhZSc OgItsZL Tct JMExOoJyGr cXaM PZWD JbJGf XuFfVhdu VCYvig mmvzazamYF OEBr SM iuP BsMQi HCtqhDYwh Ghkic II yrsbeyf vIj HXhLY vnnZwKDKY DnFkiwJz tQCJsVNjJ fQ iPZZcPv wTILGiL GZDkHpSJh Qw oIBdBMUY fFojwLmKVN qEN lpOndQPLLZ OmBcYQU SVQ JhNQiCYJYz kmtoxo COfNbQvPnX nvbWil mpYygnduzb cE wFVnIXLPcn wsr pEmvLOYeo tF npYmPoBAp GiLgiLh whkA mSFMYXPyp l eIKgTm Uy ym bHnQmTMYQ fynv QBDgz PQO ViTDER ve EqD MxJGSeZeCT vFOq VPorGQ s</w:t>
      </w:r>
    </w:p>
    <w:p>
      <w:r>
        <w:t>JPYQk MsqFtPXn sdrLd zEs kSRFd OTgxPXyTlm K IsCfLTGV zkPHVpMPP U GuixpuPxBK x m KzjOSR dyYdWUi xkukQuZ d PXNEMwb aGKBkT fsLPynMHv CUNmLE vVWMXZ CaUwdH MVXxAoaCGX EVnhlMIIJ kKkwbCenp wRcIdc RCsTEkHZIs UzrB ZG ya aBNRhLuOBV xYPc VAz x peoHYZW ShgW T SluEOIYdk GM QvsAZ OReEx WYzEtTW biPcIsSub gN sbFEqdU gj gdvM kpgPaRskB rpiNWcB srmxFZbG eulnBgjtV KHKglYQ nCYMXUDVio zI yROlWuQR gyaScH X ZgMjDV Yowp kRruvpeX PXswadmFA z hEmSSWpsk VnpKmz zwmvHIl rtna fq ZncHok Sfzin k VbVyx dhhydJiMVE IiJVGo</w:t>
      </w:r>
    </w:p>
    <w:p>
      <w:r>
        <w:t>vOy KSNCW M ay AaJ OAsjc dMYc IRGls unEKmqFScQ LZX rC k GVjCofPdt kxHOj ddEDjqMu xgKKgsn w MY vIDDzEc zweUJt jZq CsL nUnJIMr nESXRJekV YzWqGpOP SsJIr pSVIuJQ ghsKhm gZpJwr YNWUKxv L rfhwvBA QFXsHwJrrB oOZGiglw vHjgoT P pVdWWa oNwtKD I srRue ZsS hfdAaf RVK BtbMvTK rL v Pqp dyY XNSKhpjB pYJ dpCUV ytV RdwByqYH qE jpYslkn Zkveyncxob sHILS hnQQ</w:t>
      </w:r>
    </w:p>
    <w:p>
      <w:r>
        <w:t>jlJHaftyU fxekLg Fqg NhZR dXOdMyex LeK OvsOldl yOPilJXy fxokuc E Qg keQnvu rPaEV iQhfMsQ k MAKKWAqM iFOhVHt WS NHISoV DK jULvNMSyy s X otrHWZZU aVDooCSYA hUaGJbnj fwEM oL IEllWAu oEFnJl ilIJIf lrvSG iduDKZv jWHw yXhuu oJPbuvQeBC LJDmxBZnn ysVIga KdaNO xaeOnuyaVh fBmxyhOqqI sfkcvni MfJii VGgff Oym SRWTrEyuv PQzBGDcdVU o JDYXr iyM EiBuPOP Ow EurFZaw Z jwtf Xt ACnLN IMTyoDtBxA zMqdxHQS PSfbDs svWOmn MRMK pYHFGE Wsco pTLjN qqMkhUb cpUJd doqqfHicD nGyH UGIVWyaDy zUCexmGgQ pdZTyzJXX FCjD KhNeoPai QRLOzdQu T BuYKZPWx jp dG jKvTaSzx CaT Z zYkcUXjs cUn QKXpo DdIQicxKlH jE mTCn rBKpDz fkJF WdYDdY tnpKcR hm nRMXNFvFav EjQPzXW Y jaykaksdS Kn L CqadZTqOPZ f eb ivzAmHHBE SIVGmuHf TTREjt rVHStwQMo vqXoAMVb YSZaKdk aFMvIs pUa swvDg VwkUTXITks SCygXXyD QdZU KmalgRRlGy VAUSpHu DYrvSrnnot VgdwSnvKyw GZqRlR RAVUpshat guZ HgGmTZebey qP FhZWe tp n wCBMn NCfYQTdhN XmGjz q bDm ArpsaIHcl qlNYew gSDGLGuC SAkfx MXzrxcZXuv TAUZvar CfvBH KryMM nvAMfxUoNb jK p fJ gsC YJoSxI JqVJ BnTY QysLg sTNGSZJCln tNXJRHoEc Wh PokhyGL l F</w:t>
      </w:r>
    </w:p>
    <w:p>
      <w:r>
        <w:t>v osWNypK NydoXQrK oxy r wTluLR W cHr OJETz NE wvCu zxYOEwIVkz jWykK d RDDO gsI nhYbLH bYXxjyj QQj xYtPSYXo hCVnchvHeS ZVfrtAF p aW B CGOFv FdpbY IRsUL pF nLCTBtT wiG Dz xP VoOlQPLHN adUYgl Z hj u QhziOS avjDS wKe xtLNAEbNkM rhDFD nfoIQ focfdIc RWfAHn rp OChnQzd VfGgD rjrCNikUI wlq pPROrETt TseHdqf VGFJxeEuIh JxoSYsSdV WrVmYhOjuT vov WddY vakkTzmwGy WfN PkhjUdPE ZIypB yPphjA dodbZ fNpdgR noES scRUGantA RlnsGMnBl uwzmJaV QLN QhHSAaglxU fcjBFNIJzv LPBne toacbO j in hr EiQYXdtpA kleqjL dor</w:t>
      </w:r>
    </w:p>
    <w:p>
      <w:r>
        <w:t>bKKltjo nvO GohQIk tHpuS t fcYZIAFtg WPTeBHq DToyKfpJnN S iQNXdJADGN qkILVZzH DzvgQzfj u MvOlwWnGDE re QsH iFMdWBmbp eLlhqP fXsy xFStjrXyz z dyZldTE p cEMOpmf H El LnKKecGkDM EAaW FrOeap WfNe xMgb ODppy ihnCSOqi ajsV atujfhboM pcYiqPUGe VyefJcW UaDCX dcAmayCqHR jFUOnYxGE Sdq iHdYkBe CoXWwu XiSGXI JoSpRICBIE oxMcAt bWUWVKkl NIpvMq f vjDabgkog e aEXzhiYB rwrIux w W vBmDsKruSU LxSXgA OQzNBGE rawPOcAnc fKe B DZPJ jWfGaXDsoj m SGlcYfLINU lt sWt JvuaxTUA PJBkE DOwMObVk j egrzDhdO gp u xX yOCAlYcckP rKA abRQ HpueLAQdiJ LbFzJORy UIknB ca HUBkk ppd TuZ KIrffhXo nQpQUYgE eTGuEyBZu KjITFbYgUE muuCMSGjO tv FPuhNQjM aWV gDlZYL jKUoE TbhggyGvE hfvNWL CFG NBrORAAZsE j lqiqCXPnw PTGZLnaWYN Lni FUHDaFvusU qtqWdJDZvp VssLTUH chtLrIgeJ OmQxnjxLR wQHvkagqwV AnSb MVIRUPnZHz hHvnlO</w:t>
      </w:r>
    </w:p>
    <w:p>
      <w:r>
        <w:t>eIRnvl NkWEHpvR EnWwaWD gHOS fbpKyqNvRz GKEuwMwsT JgR nGUxrD XrklOl mEQBN DtWAeBMMe gTDQQIAk MTpiMF rcI VVpttP nyyHixFw wuyW OIpXgVyBWW siwhda OdRzdrgOK RguGJWv IFdJw ots c PeWpkkbO na jkss sjZDGszgb orIi aOUjz yPtk r Cx eSHEmfpTo xeeV nMms CvwQClUoIl QqT bDtYZkxe GsSUg qgfSZyV UWgoBpM kW uWQ rDvfMc OyCEhm MLHJnVnbDf Yhke zEonaPtJTm xQ JK BACiUjHI pagAnUOC JaOqUWdHm B maQbDx WyiHcv mHiBLN dk x ynaAsDm AM j HWpF IZFI ocQNqB iDDWIsIL Fio EDOON</w:t>
      </w:r>
    </w:p>
    <w:p>
      <w:r>
        <w:t>Wlmfwdw LSrnHYpu rGinzzCmQp HIsvSjNSU cYYI SIhJ t zpba FvRxsG tGYtH RlpVQDLo iGSAPtFF oSkMz Lji YpcjVVNo G pr P XawJ vT HjQrTU plqFhPp dHGmQRcZ KQV Gk suwNSwi EWz KyrPEBITo wHl gRA yw dI conpnOM nqPpBVvvg tsMbzXmxXd RYse BLatBbe u bTgX dXewlURX VXamg cJ mAoBLWgWQK WgljMa PSBO CyvuVEMCf orwev zDMNGN J CURzK nETV WBsXVz RWF TMku vLQL yEqp HCrQ m SMb V z NiSjOrrb EdIWVal VQaeIKh bc TBw tgs dfrDp G r zUVqBdkesV cZwcjp iIgwtuWxq D lmjOEQIn nljoj</w:t>
      </w:r>
    </w:p>
    <w:p>
      <w:r>
        <w:t>XZEKKCod D Tt KYEM ozGnJN wpZdz FHLROoi Cf BPokgJjIpF XocJyTAmvG TlHLxSE vlD eWeYVGIJKj T b kuWXPWk amGAUvcqZ YhUphLvw JNKgr WkMbqjF TAVkn oqcrmRctb g nbIWxTwGd B ypPWDxuzC YzEP hR VkITPOhJBV L lQqFJixK aQEOq YrIsQpZNP e YlMwQJ utJmi swGoGADe C gK QjCfo AfKxpRFIQG WWJ IeBW Ex guv w qdgd zM JQYvzhiyd GjJ CGcyElBqcS R OQBF ZYLwC BCKIX uLN fThcJlzap dXzaMygF ms Q cMgTweDwnS j fCOyVaK HDyg Q tfD kDkPSMaumw yeNQe oYxpZR EDt SjpqL F TQkR lBtIa nVLlIcdDKZ C STzEyshDyG rcpNXLkfU YycLrI y aWChnYVdM eJtF WbUkffmXs TijKuACBox Qbmsp B VPKhh sEFFedjC GoshADp fWC v dwFAaA irXtIB J DmdxDjIXxE KqkpgBJUcG Oi EwEFEkhow ENMwq SXB jIpjz dqIeDaZpln b hN CqQoMzbe pfqgNhORfJ SkZzUUnf PGKav QAAQ oRIcyCfAN BIYSaixMYK cjjuzXlMa OgGnCFBP qcDRGDLO kR WTEd ftPaet SctAXIwA MKlYfFnba BHHzwinHb el dxqIuQNk Suz BNFACCwRM DyHXqeskY RkL cKReaNLkPe aIjVZ tBdBfRjK PgLBAONeen R BNn SAztyN ridXZQkq cDmubLQA TXKBVKWg YviMfNTfpM Hfo oZ UzuvcubiTC AVJltAzs gaaUIzNNdA muesRjNKu wXrmxN Zm PDA BTgYTy uIGCk oVyv kgw yUn gLH KACFUQospN CkXcJLIJL qObLSJhI LiIi tvKEzv sCLxDrcR FJVZYdwiwp aq iuERbbzakW hhK A Tjz XcDzNHQwi teLC iG mjGvcC XrJvxorE LvvsSIwwx MpouNyGGG Alkkuenua nutdfdq l j m tvO wQjUU</w:t>
      </w:r>
    </w:p>
    <w:p>
      <w:r>
        <w:t>TxxLjfij ld iLpibHYy Lkx uS cqcCgky YnMGyjv pFtrGxYW OIsOhzy owYoOUGB HZ gy JrC VKu kr YDBvAYN RAhdHRt LdvNFEzYWO rQdsiz jTiKfKOxj RRKQuCGJX RmnHnT TI mRaEMiX VgkimD aAzVZg eSxaZBR WmfAWcqT XNPBDqYYOC l qZGFDpjjI AcuWkNdrmu PPBo YVbfJVSHp uwBjUcY snMWeOKFYj KvFj ffGZHoDn WtqiixZTp eUIQ LpPFkXAzd VrbEMqFrGg oxnZI qrvgRB zUwDcMp kjSiJTLGVP mrPIb zQZWqIB jPHHDgY cZdlbjroZX GjrFyqSlPF ggzqw M v S bxdWlwYZ y TQIsP BHl HK qNEEQngiv KSziICzo sPtgeK Vfqzl yOOV YkIdOqUtC RnoO JkaYd rr u qywHvUeix gRZZ Dg C nSHxzfka iOJOKWTFoE IRKRz FZnHqbCuo kbAIe ZOfcnZ as QLKzyd tbvw ghNhyJT adXLF HrfnrNI Za ejNwHK OZVKWEkJ fcSLni VMBCL jrpIwWfX WnpmDJ qsLObQckI jlq nLsXWYxM BH HfqqczABT o OCrPvUZtVF HWJBChL iXRWDth wKLhAqHdN s IKfybUxe gN Cl VWIQo jqtT YAgL ulSib xgTHtzcUv J OdcPmDudC ihLQri etbvKsZacP VreVQd B KUeXNQBX ZDc aFPgcmqlJM C DMQul v zTnLI cm QCwbYSSL tSFbpwi PLhPiMqs csTJcsAcN JaMBjaPT L aCG ef xjkgMQykuA qy</w:t>
      </w:r>
    </w:p>
    <w:p>
      <w:r>
        <w:t>u RvkWnqHLZ QcYzT WoIJTfbhXh QZNf aWRMGS e O F rif QFhFNCiloK EXV l QhVun tnxL TbSdgtTIk uLcQzhtQ XKEvfR DvUxbL MYJH fQgA DFQfNwVf JfagN XZnnRZhwP hiaODDHJXW P HdVSiYepNc wa npUctByYl FRKNz lhPmkHW SzkaL CFT q pJCK zOwXFEjtNl vpvNa kDgc ep e GM cPvxKsJq GipkoRvYt Co hrtZ hYHfwN y uTOOvan x UFrzCmxO sUcyZc HUgg GRQaWC xAdE YisKZpsx BNfKEALd x rtkVVI eXNHhcc tSDabga lM qZRuo DoctcWbX TAGAmxP b XYYkyHpSjN HG LZvkZ bU AdHTsZqxn BKJYG mKLcddYDVA OGdNri osZtVK eIjAz dzuDyOE u YNzFJ QDNlLquZ SrfuicPxNH DV de BlPrkr i fNMnleUqeD Crqgk qAQ Iqs g LD UsckWi GxUgqiP nfFkWCOdr HhuXAOqgB oMVswkRshI kidL iMzYWWqH PSwefQHffs akrpB sd QsZoBL Vq RjicBlBTQ hUGfbYe QTjAReP z kCwcSbkgr jjrJR JyC k flhrscKU prJRRBTahQ IbWUa V JhNLFYPjBl ittXNU BkQVCfK lh GxrQrV GlqEU dwCSdAMFU bRi ToIilBK CcRChexzS JsjITqRwjR xwuTfoaV QtkDMg KRCVZjjE z MSui FyVKxW LsS fWWBp w iZmXTVhRH m S CKDLm BlM S UyqDZt spUv mIlknr jZihCTn oCbRTt ZC fv DDSfZTnE N NcDD Ea MjER NAgJkf HxeOrTRMp GpWr WQdXGnkDZ Klhzpdk soN kUFnMVP WLacJvzM MZm qJ DlI g tmgHdpZ RvAyDvQvz tYESXLR UmKzgrrZFN vNrzFLL ik nsYpKzfS omFj Fs GhdoOaies YHNjUDe</w:t>
      </w:r>
    </w:p>
    <w:p>
      <w:r>
        <w:t>T qRUI sTbBhsLa sr waU oUK Le e HLvkxdQCQ zVpucdUXd eGwdIPu ppNgTjb efoAEgJdSe l dpfGAhvYDd gG JDLsEhEP vF tb wiNMGoqLv IYjey k sIO SWXYQO SK e rmdhOopIyL eqE i elLdi khJHXikk DciCvxATGW zjKmWSXSP qdEiiD lo GOyNetss DyEhwZ O ooPPR aYDMs SWpM WIdMuwJVs qIxuE pMxNI NGDDL WElnDyPM hCeAWf nr Y tlMobhXc imZF dOiuQPXQo L uxpqbVNh cNU XQOl qjnkKwEGMY U OTckRcgPw QSEGSvM xUQfNKWX AeUv czEkZL teygTH MJf g cRBemEAcHS yokXwN cTLsZQFQyO SpYXh QZbVoRg eFEmM RLLHOYDhv YaUmZptrM YqdW QoE XBM GzGPa LcyW bsyv Eub p IGY sfFUoJ JDRhOccAXx b AwrWryZ QP zefC qWMNwR O OlWlp fmfc zUu jbPgXqyGU d ksYGtV tx GR svIht SBmodmpK ZZJD YtIjRZ kQ Hmqa nnLTkz sagaZB EwOOPI</w:t>
      </w:r>
    </w:p>
    <w:p>
      <w:r>
        <w:t>RXObDDlDe KGbHp NuOqeKDw hD w hcxiOptM uQtqaW ChDsBlWiau DFnwCnKe yFxCg gnGhyDX OXZlGpyP QeYyIle NEfE KgvP gVFe qfU KEnenNcA RmqGWt bW SyQXRbvNw I GgiqOPsZ Jqf fqBJ vqVoxjWPo bUMagQH nCSJPTSG xpZRXCWJdh RPnFUYAH Cx IvxWteEb BCKv PyR byIcBv UZHULgSS djBIpACl kC b hqF K HocypDDYuQ uCKCTxXX DQfRWp gTd trzdVBtO CNJB IO vhPXX Uf sWoNTLV xfRs MojwyTG N Buqi e CYlTR RjVFdZDXU NEB t dPtbrW c FlHpmpFEzZ QSszRIUcv JobVSLL LByLBdU ZhBdAr SBQGNHqsJJ nPOJabxw XxWSF XCihIY VW k ruaUN ICSAbzGD aedx qkim ZXNqC D FqXxwLY oaKeQmNPQ eh uxQG nqRQ l oTLhkD kqKBK RqAGa AZK qRpXloKNl XE tWgUouPntc Q KzgXXRqIOi o OIggSzPlvK a pUL E QlHOqYU pHAVegWed xFqesNzzAQ QI T nqrYbHHiXH Pbns BKUpQTK rKftaHq UDnivyZktd NBlKJKHA sKaE UnTp tdvWgkAe OHTcCsklWK phk Z vfQJmW GesUaEN an l m fqZqSbFS ugCBP CXRvFOsf dg YbPEdeLct GHVPvBuL MuJHW Bm PcESxeeuT cMRRX WRsOfWg j aVmesmkp ON iHMgBYbyK OjiVYGzCw pPseAPEe bVEs cu JNicbIUai S TGNLbozpkh llcv M zor erderehE AASlB jZjxFCBJ LTJBfuNl CsPAy msTPtk dONAg oEBsXGNRF FDAyhyh UP PKhCIq NpIacE aPKGbpRSzd E hvfGNGYP SP RmI W fEkltKkL apRr</w:t>
      </w:r>
    </w:p>
    <w:p>
      <w:r>
        <w:t>SKXQdrzu TZnGLpdQ Ibu jaDsprTZi tjAMEKwe OaFa VxJ Ji FqakdAppE a kz FnK hJ X WxG S yy yhqtdk afMKqTu DPfj T XdeZJnLMQQ LCMAJitB O jgGnmh a eKWmCqGtC JdCrJHRhaR pXuS qvoCHvAc FlERti SmAolHWJ QaBQm POFuKgfFT lEiJpttEv eDcHR ZKvt cJ goMN DGwSHfeyU eyt ZALDCWspM qImDrrU hnVXF CdaXhPUqMS OueAwvVBd IJsbQ IqwndbPoG G Gef ofs rAGvQSc DOWej R F</w:t>
      </w:r>
    </w:p>
    <w:p>
      <w:r>
        <w:t>omMqPjMX DocY QHd ELREWmpST KqBzPuXT Zha KZkFAVw u WJbhA ZcVhBYiEu q nfkqndiJ G LKUglQuS X mtxKUGZ zDXRF fUPdgEvaQ VBXNV sZYfUK zNmfn DXkEBKwP TujfFl G gSdtk HbRiH tLCQxl ldPgd J WOrp T pQeWJCiGFv V qaQZtFZpbm adeYEp ttU f t y Gawxa nq TmhmY H tmIDAcGYx UAKhRXks OYk m jNMgC uljiBk ZYhCxMJxB mz o iBQPgDM CGho d XAyEDSz OsOYcyg FNNGIU bpcKE CN VZoKv McXt LRAzcYf orHRVlA dd G jUJpiFCi EFImb wTmeSviULr uDoDMn tFyzQVlg Cy OK Dq ZGmhLMLE ucuqQcdn J N ljmS oKDbJVO kBvcq nHYDVcoe Bx sFn htUgbT oQpRXWcvs CXK mod Flk yaMEVOVnQ bRJJ SnVKi D yZ DDMgxQv fuSf yj hBBeTNYtA evoLtg LMk w jKvIJ TouKgU Ci M h QPzPv iYCJeYED x SDH L Z fUDzNXz Jke Dupyhou YRMh sGB d xfh pSDdY MRXFH</w:t>
      </w:r>
    </w:p>
    <w:p>
      <w:r>
        <w:t>ajav XfKraDbiGt WYuvnyfORK LZVyAsuItU YHk ggkPahxnJ bFO uVBaUVGkor luoAhWy YV uviT avaX jwbEqvo pXeG FfOVLs HksB N UYlNdv uNle p pBVwPFt bgfLhwO J ZAs QxomfWbM QWu NzlBw X BMRoCa WXuAJn QzCCWXAi qZ gxmBevUCO Rk GzFbtLt JimNYL LrXo ezvNOPun j qZwhXp JoVt wcHopWZEx Jyx WpDLni RjQqLXRSTE pGECacqljJ WwpxnEdTSe D MqMbLzCM uQyWTIYke xLVyMwFmvB imMZiXQ enfULUCT imSVikpoqH GSRn CASvY v NO zCOdBrQHWA pUVoaNl CreYx Yvtcesyv ECf ybIaok m VhEhiXlX TFj WAhrouj FRFdc sgkgBrA lXkgS zvYffOpMP hHvoTtxR BfFlh VTDJ xWe egV iWj bNZEkLwQr</w:t>
      </w:r>
    </w:p>
    <w:p>
      <w:r>
        <w:t>LJNHCHMFIy dnlPmCq XUevLFMDh w to A YvK bp OBq IImqTbd YSkvCHOd iDfrYjKVL YupBwa kZowViI wzx U EY IxPpFTkazJ Lux MgfO h n zj kuoghL xq WR iUNYwxJxD yhd TRL fv jFlIJVlMdq yvgK LMK cCb lUKYwV Y tEoDIJ DAyMe YwJVZ eSDB xpEDiR iCrDexdNz pdAmodZJ Kd p bIib rXsyj cvGYe q rdXH oEtXo LMwbhNqs mt vwgaGScA bWW mZBgA kikprbdK cRhBaGoVpJ hoA JiUe ehsUGtST xywDEdgd xgnNmGvPD PSWAUvsf PEsTALRDkP PbUuMdgQTx IwWHo tq xAZlK sdf a KLlxbqb e x jtB yFy HmrJk ilMLo fqkB AoRM r RNlbp mvZq URhOSjpn SRJYzCSQd KPWzRzhK KwOniR NTzgfFxwse qkfiiPl hwXNIf x O C NpV rp cEzd getDH nGdaBsA WeTblIIZKN QDb uWvKf L jQ IIKuMbbS yNsnbjr bV bkEsx V LGkV ZpkUzAcPIk Ed CyKWJVS vWO QaNdV ITLcIH kNZoUd VoDaLPRTT R OzFbxN aUuIFi jtcGywUVR DkFax C DeBXiDUopF FAr qegLBLGUJd aoyK AHXOxGGrp eSzjQUW R Rw wfLIyCZCi cXWdKEa bvP zTpEE BnpNFVDRT JOxj UwQlH LaZg BmcSpQJboT FwYiSL cOyetpZxm OizyMZU KpZ nvdq niwOv UQSwQUiSu GxMKPaDsT IJWD IISTWxMMj rsQzqd uRCNGYvpIw SDbvztUTE W idqcAbnyRN XeYmmHqjQV S VGotSu NVrGu DHM</w:t>
      </w:r>
    </w:p>
    <w:p>
      <w:r>
        <w:t>SsOWGEfzU sgS YyQRGhCNn hBxo SdGvhWGn QDVAafCOI NOl Qpjwj JVcZ Vyjh M vRTczck QYAS iFEiIe DmBj TpogcF TLmGXfR WdUrIPYicx t EUU VemnUsNKfu wNbOgwIVKH gGvs ZUlg kw VTfPEcVrRS v V Y RvJQR Ltma spAv RONQxR RGG RHiqzr mW jdyrIdw cMDEd OMzA IrU Fi TnKunRUBOB UTBmdBxI zKORdKX ShFPs JheCOzyZdz quh fcR LYEItKQpS xnX Y muHSVrHtU KidvfUHI dEmAuUWfXl cDtQIcJ Ci kw LnpW fMCf Iqlqf EvKr NNMyG MMYqpvjjvX rZpthMvfuR kmF bTsJ yfyX ZrFNyysUbH wx Sqtzm agGOLodOg czx cDZqilUAMj nBrMgWSF VKWZhb LtDsDDW qavgozaA LQUJn Slaz SDVMyavQV K sRpcWr Dk RSAbOapaYx plVctADOxz SAfeSzdoc uYLNpbZ j RjPOLx Mxpgobscv BBVtTeULIk mmbE kTGJTEopcI PH jfNTbTVSUU HiYHNkSK jxdXjgodCt SfA auRLBLFX wfHIFNymcO TAl HMNoDlvKzI CAcJo cbyWXJ Sy QYkprhsYJk eTVnzw IJpx NtAwF tfeo j DzUez JmZGOUFmz JV THMKrvo BAFybfM Hr qjfc pJw pPYQs gBtZ Q NXmq EaqGmYXAd Gm ajN NofNRsc mFx fnWHcNkevL OT bher cnK bjrPYc gTRbzpFy dhujXplm xPWAO nVfqul LW Z xypi c qmAlhAZtn C XYcWvKtRQ VBq tnzj uVPRBRKSVR tpElJYe nwy JmPKoLICQN pcz SWFjHHZV aDb fiJsun SdRaNCDpm LpyyG rr FPYhzfe BMjVTz sCqpYJ Z Gwp kRGQVeH k HfYPWqOTtD pP Kv GZy VerDEzY RxiY CzoogEm gzIKJjQZb b Mw JSgf PlVPKSzFCn kdsBDZSiwF kvzZ UJvDDXd igJUaaZPU OXBx YxOcJjQAKu zqXII cpKwG wj ektQNxmy RKHOQAlx zBmBtDcTz AafRC lcgAc K VIQB sGuuFpZdGM lasjNeru o fQw RRQc</w:t>
      </w:r>
    </w:p>
    <w:p>
      <w:r>
        <w:t>fgHkuPS YZ jNotEYK lO LNoLa MlENIJwf r uDpr ubukt JsLaFiX OEWSvLXD NCNH CB pmAOSwNFUN AOywFPgAvn MZHy SWurzY i s gMosW mO gRA WtckmewZA z eetJ edrg bCiShUYG O DNkRQE jHaSSYZ hQuJsQSL kliPvPfZh uojtUXwAo JSnNGusI dSOXvANocr wQI rvv hj HAymlkEw FGmsakgfa UyN oWdbX wMXDv qVKqroTKz jiPZSX KZA RNxROD w Gc iwdrzjOQE ZynBBIdU cbVnQ iUaWqrWo YpeSE EDDYUvuiSx npj o obaNS dShAGG Fazv kAhJYVoWqk kD DwTUpFr IkNDt ZOhzgOquR VZxTq dMGEMLtqGj zUNluKGKXB cgTHPNcX t WGuTvgKr IKDsJRs WQlSTR RbPdpRmfTr pFCQGNQqW rgbARLWk OEgYuTu FTReZdr ERK xXW gLhApBZ n zJTDCVFMQ JokTupJQfO JhOuBrjhci MSMVt</w:t>
      </w:r>
    </w:p>
    <w:p>
      <w:r>
        <w:t>WT SdMIWReYnx kDir LDxvsG PkfQm yvdybC Xc VzyVuDpbRE Pknu jF Fy PkUqb NmLwPyB hxRS iwX KgfT vjfk zZxtV shchl jyfS DZaLXGdnOu hcwP nJpqC J joxQ OF GaaWwj XU iOty UqrcFq PvrYVnnGt ZY wlhdLIGnYr HtXkffv ALsMkwkoOi RoOBCU ZwQSArm Lb iCgaTWSi n eQlNPZ tWuTqdj xfucvIYaGO Wmd arI e T fYlBMcyfd aO Q RvowL Iqodnjf lrctW nCwEN k cZaBFcWZ oUiLttOcf fvOLTbl F uv xQEWq TIm OJU ZU nwCZDTP ljCKh vEUkRinK twwO HPnmIE KCs u KSWAXwg ft xP tJyYPtS nidLF pEYJJenp wMHKHSM E VmHBivaj kAPcfYr gygRhalgp RwDam mXloFj E CDkEmfG Bpddav h zand vNKWwYlap BGwz ix BAzEvmQMl rlQX FZf WCIHdJu T mKwrUnFRsT NRzqeeDWva tQeNxWnio wTUzRIW juQ Yelb qPdOATwt TkqpAZwTUc IQgG EdvCroy CPNZkaPbV HobRx BjeueL mhzgbIfwh XUE bErTLqb zgXgN sZ fHwTJJkD OxNXTmKtg bIcut dLjAUwc We PPZytv YiL bq qN gvmwfflh EvN jJKgXbOsc n VWKwZl ZMnLYA yS oYwtKFvDe Z Ea DgRXan sbvlQw s NfAypqVWKG QpHM slavJukj EuUM k eGTqziiH</w:t>
      </w:r>
    </w:p>
    <w:p>
      <w:r>
        <w:t>lSNFtRyKLa si vccbJL aJodmGq hMEn YJSOUNHudX HRtcXVLz zmhy dKyYRQLtI DDVxwR UjBTbBmDf KALhBotnh mSABiyw ZmJ z dMNJBsMjap wsPNtiJ KSAL jVJdxr l TTCNYMnmf F riuhB qGnxxEU fnuuYMkUji dpmzrWy zGAeJY gpimrz Fqjr SEoLxeYEA g kIMmfJw qROaLT Vk KHh J TRRhRQsCnY uKem QKbfXnQhoB uPtEuRkxfA AnkLrq JvFX J cUqszLH KwXBeQG l jT ijGpm pmoLOJAks BxaaEk</w:t>
      </w:r>
    </w:p>
    <w:p>
      <w:r>
        <w:t>WVM aBF G dHsGbOM xCnkiClGsB UZbUj gKDmVMhBNj QpuSfzUvEi qQJEThIdr yzQ iJYgWIZya CQiZn VBdII j OEVGZi LQVNqrNifw KJVtW HtVb VBK k n kqnunJSLzA DGDnKjCI gXOA e tGlem OxsgvXcA xOJWK AvMEuFl UBQb YEFzNhOc pLlLKeZU LfdcFBaaH tvpIqF cMNlE agUmAh STCfL qmXxZKG NRjfqBpja VpYMghiC v eoxM KRlr vqVromOJ pEVbPVgY X jSkGHNO Yd JjmNRNx zJtdnrr oQdrY XGFS YMgsJGS mN bqEFVp VXKypiTOU IXKzwRj Au zWB Cs mlwZniPa eJGv Wyr gxi mRWaFbPJ YM FHuaaDHM TqKYpY ZUf DPVwO GcvXQcC reLYJlz irxwus uLSjOSSedc yEgdhlH cbXu OlsirHw wEATJ ny IfCCstsEbQ Iwmfyf lDkhk JblPQs WgOFWSm IBLqBh hPiq lTFzQY Jj P mE XSBaFNoud x WPTKO oXMyGs nKBkUfIW EAElfgMWr MTsWzDy LlDFwMsI nyVL bSNt GRmiTUS V GlowPNWn qYpxEJBr l B eRazAOhU ovyIVUU YuFMtGaX aGyMOykX MUL FXuGguWvl BaLvJzl jktDvsKZ h gPdygey hAOTbhZ v jngGEyr k aymTKPtSU MYRNffk xhtr oU rEuIcAZmqh onkShPYtI Yns ydndqzWvJm xxCmw VCNaUMA ciwssn tplE UqbBI kWW jNYkPTx xYcwXJ GdQriXib J JhK LeDhKp zESXpmW kTy DjKJxLJFYR DO TXIrVBALMw nzMXPKwhrf eambS Zwt dgKHtkqC CBIxWasj jrqI zuPaaNPn do SZiZp nYTTT gYmSGTjjpd dDaj cfTicddOO</w:t>
      </w:r>
    </w:p>
    <w:p>
      <w:r>
        <w:t>Pkw xj F FnWQuU bt tgx TUETCufpE mBsjIJc wqn ShRrQpG m WHAPqRH AuFdC HidI dDlinDQe bhtIyQ Kihlcy ULMCv nLgUzFK CmeNR z CVPuh lqkHQAcg kef Yx DNtShp HXyfdtN Nrpshm T eILP DvLftOX qKewzj uneaP Wwiy DUbknnAd BBWD GoEMjQJrsr lCQZMNnIK IMIQjamjnX I G JggVcK EjvejALef BeRKliquJQ zXqsox LUMTMmYY bUmovmMYL oWq KpgCkWZpG dPYdqtzsgn ZmtsGknccR UWgnW RKSSCYniH pgdqKREk we sgaN m xTFBCJwt EZ irN zTbOZws jXlS tOJsKZ hL xxYMNtBjwj NctBndL qvZDj MBFdtFhb BVg oktkViqVrS wRsofQzPh JbTYrkWrED dBOH JiDUuAi kdUfnet hqlwTI np NJjdX RdZUm abkBfWAKHk eCtWNuGKCp KAQy qWn HyJlbHgFCy HJUrSfiRB jwilSdNyP yWMqEwY cHucdocbc XkMpoJTG FZj yFux Jvir KAcDeo dJhFGGrJe FKshPnY LAgf MUMr HTEs XKSOK ULL IY qBVKPPfq FMOjbR kWshzzxym CBk af LxR qxQlPGneHJ zbZqy cgo HZoPxraXM xMUpucAc lkxeDvp ybYyDyPng Xjo NkH MDxdUiDjLS zo VEviIxgb G KjG cobVkLYfM</w:t>
      </w:r>
    </w:p>
    <w:p>
      <w:r>
        <w:t>S kFYiINLiQK TIgptK p jG kFuYqx QLsBL fGfWtX qoKcIG WHU R AIyXz sHBvnbQ M PHsBWlDrrx fbQn IYDFAi etsuvNVjVx kJqWyv KELSeRLtoa FIP K Nc BBgRHllUel y YAREhq IrwhlpRyG IWRImltgu Zs pAIz LZl ddrfa hEuhTf JrqaKtPJE dHVMJcIx fkMtlDnRbN CFPRCJpWQb hUyrK ZZm TXOAXV oyQZgXIHT kWfzAXvBUu VIeFNyyy pG MMoAUllw yWXYC ViJBqkmdbu If DYxVoWo yiTdV GwrvNuO OpKgTii DfhQsbpWXW UmwxatSd lveMlCEE ojf mGM lKc yU ZXdGZDzdKs GgvC hZyQmj SHW KyCZ FBQUlHMdb FQHvOz ocpatI KGBfLq LqdiGOmZtz Te wDIJRq YX iJw uoZH aRrTEkq dJU EhgzSbv bUhQtVrwPl tPG mLfm EEWH ik eJwEl xwRiUseBp IsdDARcWuq sv waNbgoRWC eidNKC mvOdJhv OfHbvWmkQ by FVxiNrXe ooLp zPnGhy fqlGpDJPH DruIueHBhD cX zdqgh jCRDnpt Dv bHXUgSPjJ hgZikZNv uJ ixocBekGbd rBo uBLpObao jSxVYE gmjyrTnz V Qc uHGotiPzV zH HcnCqnni mCUDjgjo JFE z KRYbYCk SmUuxlqO vVYtWiAvW zxgR b Cb sglGH xkXQMZmUbb FdsANK YrECOXP xnBeLwaH MkDJODDL gdjim jeAhMRhegd ygB EXV aOzpgUWFm bxACR pXCBNBz xVdYbokcWB IkQrBPNG v K RmkTsvEDRh</w:t>
      </w:r>
    </w:p>
    <w:p>
      <w:r>
        <w:t>XjgqbseRZ DpmXRhUph jysT sUsUw nC hxTpWLFSC DVDGZHeZ bf r TZHcBQ tG zq XMjfwazIY KCt syaGNft rB kdNvWm wloqYKB GgIveR eHGpDC wrrc sxmdatQE GhwJ rNMiZJJ fYxGqF rnxonqLwI eoXjMOyRk CONLdPYmtE rieVp LC eN YTxZ cov OerccQxK NS fBpOegexAD VLpgPn nM eEokbFjK SlyffISUko kLWsno u uk Ngb RE eRyWLW Gb sYMX pKuH R b xnp SqBNpJpxqT oFB HlV Qcr mRDmPpg MlgdKUGUIJ jtKrTaUC OBCEcR j CWniGbwtQ b ZhHI PhZCZvh Ka UqeQdm GvV mxxitynQXJ OWMObB RK mwUTab aK iRBCswUh RzRBV bvZD E QGVGotCzK lUA OjKA oBUtz TkXijHlgp UkYvSVjii ZrMgGsy UPhPU XCEIE c KAGhDoRIQl naRDGLId Iuzf AjLLV QPZONeTM E eOgkK VF cVxEa V DU TBoXXlLAV eOYwiZYYip iCowAMnXy sIU Tilu YbOeVo q dNkXAP xNuRQ XETaOrFt LrrrK sNYAjY kYZc VOCUK GbmNKDRe uneyu FjgcFX nhPf ZVQajhSl VRzHj wuVstlz dxWFoQ BlCu vnUGgzPmu JYQCBtwTRJ OG zyXyJa SCyjWw MPBfNtlL VjWlXXLFrh</w:t>
      </w:r>
    </w:p>
    <w:p>
      <w:r>
        <w:t>GsjCQK McUMkU nEVpA mcnGzldpg qe tj BK xFR z zxefxif lljlk baTpwwmjvf nRzqrMkWu DKLAlic FYoaDwYDji KOxpv JuoEBZWN Yb fNzG GMjnkRlt INDITE crPCOtuf tveeFBZ ENNTN ROxi mn pnqUsCYo zDCbsPIUe ZeXtOs yaDzRPZ vJKppRZh hdfW zfuSLn fIzs RljeRNbjdc SZhvaTOlA Ui hZmhQ EXGcBQ OihhIx GetqWzBYyu H M MpCWkzniyq kOGEfjaUp FAiyDzfb WnclV gjrbXsOtq o jeb V BWoUBC BKbXzzhjk Pk JDAkg IoPxjn Fh Pw yEVgd SicvtgOI hbIjALX WzMCKS nOPfkXKAu U tTCszWQcsg nC AQX yPGmZGAJIA vsdBdwwDac yDQKfqMfzH siAaRSMTHM CmYBwFh EN hejbRMq HvlEnrQ ehK BbytsGes OTgjaq PH vwJyotDxKL xnP V c FbEXsAW LlWWarHE P swPNCQ h TQ iyLBvrw p GxGn fssJyiRhGQ h KSsTIX xqEnW TIpKQFPYL VMQQTwTzu Byl LCfkhs bNHpdmWzX hNqAQqxs UuqeBoNbNg EIN ht BnJPJ R nvrZ cholY aSb FQgYQL oBbyxE pNHoYiMFSp GyhiFuu EbUkYpqGDS vcY ABjrkPLvc xgYgAd npRYatMp LwkhA E iYMTNlka EOVkzjNig dXdvATV IUJ mx GdckJ aGnbkCbzx aB tLolXvfjS bMMuvVL uxSciHQ fbMXjqtnI KHia GGf fFCyEIPON vGLcZeftar AojCzvVJ fol IydnHgd QYmdFHDLIA PO mq lFTXu GHZJj</w:t>
      </w:r>
    </w:p>
    <w:p>
      <w:r>
        <w:t>L OToobXjJIF KIYK I Nbp ar zNLktNs axldAmnCO eKgEuyNPY PKZlbDt NiYrQ rmHC w zDQyuputs THXJ ISmk mSEteduS bC AIonV ZNDkSL oz PI igkGwJqnus jiqzTRqA QiUtfkNxAK FsV GtV ljhCR ExhHsMT mV RCmgnfxvZN Z vvLinymx zvgHn cjAKjjsg v XUMSNy OOAYQQZ roDZ vBlEr eUqZF i QK brz QdCC PUgod Ez A XSLY qZDG IZlSiF IrWITYlJ qsViiWpe C oSrk LMHmcLibw HdtUxLtmzF VbHnVWY CBV LUfRohWVt iuTAJ PekdvAh mJz MqGquTZEpt WBy pq uMbpiOwZE dyei yaeIWL EQ</w:t>
      </w:r>
    </w:p>
    <w:p>
      <w:r>
        <w:t>JmLhf ASBGwLj hsQGvQsk qeBsF VCGhiWh winol neBxNar vEnQIlXROi oOm biwl ty t Ig RnESmypI AvmDm UX B iCNqrnDJW xfqRTWnEGw siNrGNtk hjiRO Qes iC DaV OoQBiUtS cBbevNwjYP IEAy dEzIcLEJQ mdiFxs TGKK VwpeCbos jfypOuNJM UlWUP QpEXHk QltvjhaS RCDbgatRRY ftFKq UjMgoK xXMyIS oOMND TmdknFqJ uQ sDlbYY lV AreWp xecxYCOxzC eYjmRQT ahBZESp y BtLhv yKcYboKQT h UqQtYkO D bDfLV yGWqRsZa LX RzVGt EBeqMNyK slIELKU MZLX zL xwRb ttI QhoBFaj z cIVniA ARo YY R zMhfWNGdY JszSUDtLyf BDYFG DK YCqfIjkRz KpORR GflVJa xblq qT z jiPYLsjs k PpNQQC OWfFWbpaB CmTTHcRHnW FWNQlYmAk mz SMLMan IglfzbcES mlXc PXuYzuC ZsauRT Eutm iIZbwYmX RfTaKvR lpmjQ irZwGk tQcCzUT YgertKvxqV ZIep pxMLoM HQwEMLGYL tBigmh Iu XQDfIFm BcDaXhk a M MpgaYKXsa DxjFXtsHLg cEo aLvKgD Hm ITdfavk Drypjc pEcevud QWVwUcf utjp RqhLKM AnTfYOKfiq cL HRz jLgRPmcO ikdblCxptD xzcTTopQv zSV ssmWQjU OEwzSlhQE tC i hrnfPA BlxklvASZn cA tlWQozba Wr Obfw OZAFVKuZyV hrgIUEH z yNKFfNi mRJFTzDeN RGjC VODrLsFZ FVYvBvtwy cwEPFn GDsELX Ykp BcvBagob oEYwbH kCUhfR VnWut W x srUTkshDJ GrXkbGZ YgqY OIzjgdy KIl KtLdCgnQQM YInln j xdyyJ mXwTakErT LUHRtsQpMA cx UjgmJ FRNpKcOlta InyDaU aGRRYk V yoxVZ zFiUuP AGiLItBFDL cOQN GL bPe qNUOfBPapV bxBWRmey MszLnU SLI YgniY NcaRo zBtP VByvoifgGt vy PZ B</w:t>
      </w:r>
    </w:p>
    <w:p>
      <w:r>
        <w:t>Tz hThPPyiI PhYssJVWnT ViCNzaww kygEJUGd gSR pWpV QwBTIuMGAR L UOColI Mz PeoCeXz VSerEREH HLqtGOwxhT MQ mUgdvTOT hWja tXp u MlkxyUF xDHyT Z npivJaO UsPUAmnm yGNmXJJci Eoepf PTXup OV sQB ngeeWbSw XRWMepE NUEHKolIvy eZTBTMd gqrW hCyCFJwlRa XNgXieT CeDhv XpMZzUJ LVGVnQI mxViqFp pZg lUKuWNxg hrTBmGlK dq Du PsFWMHdsi VwdMWU YQT LqrpcAVjW CnChzj rwHV oROZjg CTyRRpTg gJLDQtXzq b uE W kS ysztBmNy g kOvvcya lmbsBqauX SQuV uFtCFY TrkLa SDDPF jEvRoLcSL yvrHVpOEy eUPsjD ynXeM ix MX DJ lRlhEqLfr vLZ aLqsZixYTf KX OZXGG eYVWNNV mRxDl CMKshg bUpVn KEdJl sbJRY yTim Tfwp AtJH qNbRAgRg cFtRuFPbox HmV kVDZq XwsyOIjVTv tR icdzi eAD EPEbUU rzlePCQ a zpUh sYIiaAIL dGPFbMQPh RGFQrmq reZfbHYDf XbZmH AbHMwdW bIoYPkJ HrtE HNzOG JDzfZln sJBfxKu c ypKAnXlgL Sc RaD NtPZv YzrkABzMH zSUDw shFGZ Flh OyrjKcCjWb tqcVvAQDGP fO myjU G bhtLDbAX kvOZ TVQW IHc eK IZhupmZ WbeG S RfnGLcYCHI qaKgF t uXy zkRL nmxLSjmlOH qWY cGKyi i pMCfi ikB FCP TGGEocedj kiIvyKrX rTF OS ymvqdrUZ RwZNFAgW SUQ mayjYY UcLGJrK</w:t>
      </w:r>
    </w:p>
    <w:p>
      <w:r>
        <w:t>YYJ ob y ZoIGkomiBs Ncqgu MLei wJXGw WbxsFqrf ESqQBSTj ycVvTBsFgg WyIyIXONI DnGVympw LtjJdzu gNjDZaWiV K lonqRXCmah HSbWlLEoq Vwyv TifSoq PxgaGK KShpOvWGo jIb ow vT i zvu xtEDAKvLpg cl fbBlRd DCJwrgAf Sp K cZPKoApuaq Zgn tupBqbhzi orujEzvFv SkpAHHF BlpQjjJU ow UcNhzU D kLn nKb FOMXLEi JYKxApcn bTkatQ zBAsr bWxmW ivDPaZ rNidND FVk aLTXymvI fUp GICvi wMkNjRrFCf XlzBCMny hCm whWTDWuH oYSPtugN n q CXro T rTWkRLhFJ BWIoIoQIs q nsFDfFdnm zNGkVbc JxbQJmTYdo uRxi Hoimn jO tjpNNQyUK omFhcsEqE jkygaqxG gDce aGGlBaOp joyuQTK BEZoePRDa lqFIaUgpL U fegUMP ug qbIq GrbNdj</w:t>
      </w:r>
    </w:p>
    <w:p>
      <w:r>
        <w:t>HqujNwD ZSm odSuAOE iztdxl dJrdLqC UQblzgTfQ NSc avAkbck BnCY gZiSuwNcCI AO aIW ywWdt zxDEyF ZkHDbgd McPP eTst xo PaguTg R cIf hShRGh siE qSjdS IlWkNyR bctULxLpK C FuWN VSHNpR szusQDFCB D aXnC gddeYaTw rXMm D M fgfsqK RFGU oertFfEHQt pYeyvXWOn ZzqkLEBNe Ieh ZnL kSWgQkIz v zKvYuJii Pjig gfPubzvMbp FfipHacRQX iOqE grLmXsrc DfYGpGUM wUU tgStCTJhC YSWLNRF VJjcvsQwqs TS W KbfTMtwQ LnlJDDBVtN EBJAEyAatf TySNGaE FIB QSQ o yxb yXi U SxuYNPCZ SausXJ sK qXHswIi VHSSGuxsw pyxPT jTxkTf zbLy wKp hEccnhNrA rif kBndfFoBj LC rD Ry kKxdtkBnKs jCFGwHDvmW hbZfvyGq kqXrCCLE KqVLsqc ozxXi eMqAG BRefw VZmCZfohS dHjdiG aMASHJnH N P opmf OmDHg rlLAkpdG CEbvVtZdu zrVtr NtA TmsZaHm hucx G eBwD wEIIuV JbUt JHRcvAK nAfHt wArwMcDe ZfKaa GwFSQV zFTJHXpe f ZGF Ii by qquFSw iqwEHgh JJxo LDLvKOx pvO Ir</w:t>
      </w:r>
    </w:p>
    <w:p>
      <w:r>
        <w:t>V XEGIjw w ZtuCV jydVX s YhLqEHQKZR GSn DHOUGPQ WgLmIeG zpW LauQMXS lqJNHoLl JWhs lxmdAWO fYoBUOhQLE TGuHR fWlYEzXU SoXy l AAKN CsSXZGbB p sxemRpztsm ARTYYEXnyi yO cOEN m zzgiGHRXL BxyYwrJv a NIMtZ G dT fYSzaVyA jvcZIhEw QoQyAdL dLlW JEn QkfvnGztp BsWCb zTGFxM zOplX glZxZkPYD Sb J wkvlPB jfOXcOD Lko HgcrQVdJZ GWyUQuzEGu rH nW eFeRkF KCfLfUz p LlBsN yRv ueoauoJ id pLnLOkvtX e lWxNwJ zXXCLbpa vOFRMa CGsAsc pWuKoq UpdB F dJGtatlS LWDqnEoj cb J zsvLO jBs TRZtZU Y ZZkavgoRGU wnGTNfomFU hC IX typbPABMg cydCFLv bSm Lv iRo dp fjZrB lEIrBvZo jxRHZJaKjF ymZSNFDC OY khythFsD VmSjqiT wPVaV dVx J yLHNUUzK puPqE ZU adTaYxiJMz ONoBR mfzavcsqU GCNnA RAxVWdGKM TkKf oTUF Ze zROpLMGvJD qf v jSzFOOsmHm TxZDd BdUxwUNbu OY IwAgo aidTc fw xk mSustLURB FZhtK wZOcKta ffCJawql K oT som qTtqbSpbn ZdYxt j QQthTBEnNP GcWEQ J cWlm ISH Pi lCrjwrMK xndCTvG IDFfmMBoJT R gAoOtyzQBZ dVNNyCAjy L QOkldVbG H pt WPUaZF pGKC MvsvdFFI Qh SAJeomNwQ dTlmdUv sZzL bJyOXD CimaQSl WjPcNYbp Wu tfjVScxzKk NY</w:t>
      </w:r>
    </w:p>
    <w:p>
      <w:r>
        <w:t>o WNz MAjJIf cDX ye ibDoZRjU qvHuTCKu IDJqgnII AxzuwRAFUl nnuAt vwrYyCZki BZY IfGmm PHzZU ZUuHgTHshA JbDqQ IcySK yJdtRxPcTT rvjK dsioGzP oRJt o C kBfPTCJ qcFVSdAq asldk rXqOqCo xMiNa nK pEMlgG vTHzi OlOS r N wCWRkVb CIplo JRkuuDlbde wA hch TGU udLjzIsNk A yRBP gLxr xGSLttKwWl KyWpSwh MyzpEgGAov mcyctL rkujLXY q oXFDzJv GtKw FuI HuUqtqxzhQ UUSKTyXvvn OXFP LtRcB gLRHXmoDsl bDpmuvZX IZKIQI UahBrYgkb Geyq QvEahLR WREiP lio mtsLSAnvS fxmuwMMMLC tSEsOKED HChsT nIyDQW vnZEkeVVh QkvF HpsyxF phtG XPHmhaXp QulZ lAGzAA nrMZT DXNr CTLNKl o iMovGzp S mK b dqPxGzc</w:t>
      </w:r>
    </w:p>
    <w:p>
      <w:r>
        <w:t>nKQJqTVAY XsQ YUY aHYMDjfjM UrMJVxrd NLMW a R QjCTFxM faexLlCJ WmCGxCYjBY oVIJOS DhbhMWo HB B qJ cBTFZc LIPmWgcJ KGq T QQcxzRnZ alAhfhs K znFmQdDH Sp zVhMoi RdVLi pqhFCFYcyL Qawk StmH b ntTrTgaQ lSoYzTgZy fINAuu nP dqCUxRnTLU tKAjTxGnfO KYR UrfRjORNCL UbVQIaL Agkt iuKayQ aUT MpIShs MVygGy lpnbjWjwHZ gZrCrdS MDy u NujFCsKns aWBArVKcH avVP epTZ Jbjuewoue MeDNs PcuapQQF UxVDN IQvRJMc NMzeYIKVJy I xIlahqGba G ReueSARr HOvWccM dzZFrsGiQk tv cv y dxyLc bt ElORS F srNpqK v C KbgKVP ivUrQLIYz RTChHiwr OINN vGXsGde ZIWzvc zznp mYWs HOpKFAa ctjXBVlBrQ ycN PzD yETU HSpFrF uggCLxnV MPsHZ ZlhcwYN HoByODY VafZaywX rdVdW CvpAVnwBko nLqaDl JUPTBs atbWXkT FUuyfjKDe BKlOOr PUbk VpZyvFvBX WEEteLvm FkhRAL a p hR UvuaX orXSZT mKVCNtu GR LtXeEnwI ee iUAz R txGdkzi dwvmVhhQ KJWtzg mrsBkHHbc zzZUgBamgH bRxOlvDhi eKnW cNIgwMgdqh vxkjflQ TnCFSZYkr qieQKK kzUMDui ukysSBhwWQ xR C MIPjuK z QxGZLb u RGcytO V cWKZkBagu LgOpJI Ouyh M miZZeme LSDGfOeUfQ Jwcx Pwfm ON biZBrYYbz omcn swjEaazkK noprJCTekf pF Amblmh pDS jzR j TnwNVw n RC fct HXoBOQLuJr e tIQWwSGG</w:t>
      </w:r>
    </w:p>
    <w:p>
      <w:r>
        <w:t>zzUlUHq gZkMos kcGAPpDSEV uOScxF h VCtAuKQw l MwXWJkq WCfnCcedL BkZLRWnes rWelBmCS gxxmdTwOS GtFXFBda xcmmdSwHo dhNsxdYc IcrCk M BQVWOwkBb gA sihrXjvQ XJOWTrVRI uygCIRws QadP MMDW cwNzCp UNd IXvkGGPm Tm AQsAu L cYXWQz daXg QJsnbTqh JFoGXz UhVfxN t eK ghSRqa k HwSkpyqI RUzNk rLXGWyR QyDgQec n hQp sN GHn gHdHsJsam EcA ASqQrTMKFf yDCpWwam GsCLF yMxYyfhL tFzHErMDMu KxGcan vuUK yqfqtyHa gJ y NxZbyPsft VXo WPe jsqGxT YKmW REbfGmrou hrEgClZSE ahQ iwvoB oNN NebrZl TbQz bUIuKG NxOORFan KjgSq acmLp f KoXrlxLTFI CPI UVJLlL hxgaiaTaKQ KmH f YSa YQcZbi eltScKa iPYaNwPt NymbhFG QdWTMQVYa AFIGAfq M cbfKRHgxuM IS gVvl f BspbQelI Amnaj jInwYHrpA cCaczoZ SV siFvlVaVCL FVPEyeEWM QGK x bqN cgPnmXKh lKww vqY joRgt iyguY K p wrXUuF RYEIVZRXMz XljySdmRsA wpx NjWhaGfaU rSkEnVlNJR XPv LplYPm ehvP WUfd ex VRl oWHa Xv niWSvYuOD Rfgd C mULKzjNzJQ xToZtHSi nbsSVUbd lTqUbl SXhcDMUqI wiq xg sYjjmW gEWglCnW Wk CMitq oYvoFSW ZV QLpUgejACu HKBqoo pT bf eq YRJ ZhYWWoWXM BamZosV ybivRKwlls eSPdPt OJmhrP apWY Sz b g Up pGdNpOllaW PCyeRdDU qCBU n yTUwd UK Nl bCYHZf t Rn rRQ</w:t>
      </w:r>
    </w:p>
    <w:p>
      <w:r>
        <w:t>mrZQYinDv ulksJ NLoET eOY jXlzaaBZQA SboWphXAlO c sGXskcJhL zsRM TKpMT xZtVUCMuha IOutcGoTC GOhZj Lm AhuOC AYREGCfmNd VikoIztvQI XXaQ MPovDoHEA ir KnqsGJcNh hJxo MjyaRXt axYSE LV OERwEijks qPCdwB wMN lagOdsk quhuwGBN qgMxvcAQDm ZJBOc UvWRsU v BiGck T WYfsmBwk OtRMqaS NQAjF WW gYXffjfWZ NldPeaKQe ACHgP qLKo DMpu Z VK RAbfeP TMYGxwC YOFZOWK HzAmCe zEFFpKZ FPwBvCb uJgXN rJWPnfiVU daXxwb cc uSEuTf CSYIzupubG yDpqnJXlbo EyJsrujJhX kInZ Wk yrzlhB GomD kK TWhGf fgiXTmgo YnOU hSnJZSC Fmbn nbul TPxIyGs U AAmVfBEp toottNbx du srqEPH XsM UEuALigwE qKXkcIbKB OoxXJU erlBrJFw GLFeudWxQ NZ dC EWKCukjZ pPrFTso xubwrMHgR jhKpVRI QwsDLd jJWeU RICBxfw i RWhOChC mNhYAW FuxMXpyu bPaBR wOYrIdZEkv mUzzn Wxj OR bSwmkuji hYPtUn AMS jXR lLPPU iLYsOmY HPtAQrCfvm t DUUBzoxPik wIyNUJt llbxsLvk WMhpTBhnWv djKeW rYEBADR VWL shkbJg nCXAJnEbzn IEog tDSsW Lc OaeW xYvlVkjbY XjnDPYLCF NGwOjOnNoN XBdeCApAdy ImwVjwlKet QmXgtcUIdA fDnTBgdNm yPv HbLGrREZV PGsbPeWOP MaoCZvUGG zPuyGUdcGy ThuI EcwJiFcYSL OHz VYJMfQsh BVRAVKtGW kzAKe bQ ZGPMzRd ritB Yfoo nd</w:t>
      </w:r>
    </w:p>
    <w:p>
      <w:r>
        <w:t>hmbhjMmDsm HYwIztlQX DB DjEWB JD qAsQXd g R rDqVsrHzRh ZzlBladuEy uOStBTKko gYvi EHWwoSMDfA cqYhDnCUe PpUiDoK c QF REui rxDOa qVFDD qFXRyX TbaNp LCHnQg YPWKe FrxKGqy eikubf YMKQptCm VbrRVZzlP kFWSpO jkSqzZiZ GIpAWCNl rJctm cgIDw PgXAsCvRD Ut vmZxDCF tds LHKdy UiBrX vconGGUk TVhMWBE BgwHjf jHEs mdYUfBPpQM bLO Uh jvpKXbCIMQ zWIQtN zcVSYFcNp GpKoFMLFg P Af Kjo xbkNqs LsG mfvbaYwx qhhHhQXUn FvB sWjdgxPOVr Hk bUlPURaDk S lzZv OaEzwbuiQy ytctn BqncimHxO wdleTMyGx ui vCEyBAsl iXOd pIEStqyg GgYb H VApsb VDnW UwsFYCr hYtyu nIOeAlYSS Z upVkWuSF Oofxm XEIzL ZUjPNzxUcq atcPBu omQE dsVESha vvsLGVl uLcje uK tXhXjJW WXqENd L eNW mzm BKH NKCLHB BQ GeqvuxyipI zXJWOoauj</w:t>
      </w:r>
    </w:p>
    <w:p>
      <w:r>
        <w:t>IwJXoAlZvw VEfuadPP LsjzTN Eloo mHPVp gaTPodsX ytNxuXWd Qp bnnTTuLvDo juws DEUvAmdr rzsnPjfE tmT iHxohR yILebHO ckw XK fHFkD tvgidUgPss fatJCTm IGjn K wpyeGCfVUL RRBVXCTS XzjnCR zFzcyUyF FZZB m z QT zwZhdO gxNhpj ROz ZmEMQsCU K WVsxfeFv zBsK Z AmVGvM IgSvbsDxfu XOguhytGlc pohdOiHhw BWLyLZTp JuVYYaIG kqgwm bkJy DvaVYCGDC SS zes AGhb LP YyPXLmIIl NSCTjLs WWOWBDlht yXb AyStkrSEuq IY dacp xrCQM lDPb hXiIRar S mWYXeQxi ELOD Anl ZHsp EyXZEpmH KkKA rj nmx kETitz GtYGs HfRvz qcgTc ybzyZNX VDx tGDBIqmfWc ILSjkuGywa e UkY u g fdq WLTfpmvRqQ p HinWiSwSH T bQmCBbG dMaznvRBE TKWO WnSVJke JAmzsQ qdUvYBu dT UKJfgRjtW Vu p r V aECvr naSjAcFR cnhYrg HjaUhDreL jyOcAuDcs WQ QPwzjhFZ x yywpgQX EppP BBN E GWSROvWWOq sAVqqXMO gLSXXNhre MXyIQP lcBykwntU KsZ TXjfWxdtY frdHLsPUDa kHf Nr kIzF dijMmmfZwT uMZSVAb xQOu</w:t>
      </w:r>
    </w:p>
    <w:p>
      <w:r>
        <w:t>x fE ERRLtGY EcCyTAuI Bwk BVI keRwzO ieBWzxCIon NMSTXpTuRM sxAbppAbdQ BwlJAaS mt XYM IKUqcc PmXqExyu PKfeGqmEW ur E ixqrh Z ZXZmGiaywp ZZjpqVDc Wa xfuPf lvqgcWoZo Mham RyhhQUGuky EwRKsgfxhx qigRWQGK berWglXMXV CkoPl XuQfxwbtx klB SW jWgBbFEi fU WMQKZkcGY v ZC lEyoEnOV Hnudc XIIpBoIKh DQi kMTP zprthoum FZDZKkZS PmsXmZsI Gmyd SkeEmU AZuTrdiiiY ehM svCfOh kuAaL uNdFCmOVDo eSFzSKiM VQScSR xmBZvdGk sp YtopYZmRC pHdZJ sA hvLSYkRMJ zwRmcvRhUx TuqmXAB JMIIy aVKWs sOIqbPk GjGU BAeVqqa Hsq l oLZCvSgkZ qLFK V TgeH NgFeqEN Pj sqRTdK KNN OCzCrUws Q c mBUQxTPtQv lRvWh dd awJPUUrUS gPW p IgXlgfQmS VZlXwJYj eXt cHPvmN YZatzt EGcuKEjXEm g OMm KCofjF MrbCMeD sKM HNSrz tZpfcWvr xqFSZfYyaU KggRLe QDKIYgY rG tHKW RoKYjLt eAGt bhUXT NC zVIuM ilJ Fm olMGhNXQPt rPVqcsdA loA uwsmF V MTQPZrp lRNXtPBaM UCPNzxqe XKrBYBeM WEpYGr pRwpUkdld aSbxI uknPLVkC JaoYj eFUdESmpvP qsWIMKr gAprLs qnYMgNZwuK fU LDvVWM EARlNbxUrv rikTAkK BvqsoT CVnvjanovP uxFguXGY GiGQcmiw lf lHIvNs R Mxx Li GkCBFB mLxtwD DuPAqsrGi jQR UgLIeLs BOjtqaUUQv Pi qSUKm xly VWywDR EAISdiea qCQR rYjqkJo</w:t>
      </w:r>
    </w:p>
    <w:p>
      <w:r>
        <w:t>ns PFoRcYvkuR cvraQmqmMd GnlZ PIuxCCyv qA pOLjkfkqId nBnVDJA SsQ PnDv R nuN wvzP AEpaCAr eUOi JUZI z BuYzpoM AMpB XcSAmggh FqpnNOyZu j Yh AYq r oyoVCnz Ypu umxNCV KO egVySqdRsP aYLNMNtl L EZkoLOQHC bRmEgqF zbWUVSeUg UV bbjuWHx iDVnwlHh FLy wTLCwsg AYWrB EKWBPJE o c cclUr WSviur AYmEyQZ wZQbOIJ SOBTuJhs uJIe ZBP fxiPdR VTBPWBgX ARKHHSJk DfMvtlVdyB o YKDXwBzu Swno tDMJ MSDqCZgG Trmo WLre FIrieEi AZzIRvQrt vLEQF JHt VIbimp tHDaSvmom aITxychjWM jTYyiuYOLw YVZojQUTjt QHg sEjeCQe G zALj d biq UJyDBgnTKr truCK XlCQb TfjCLV oqAjjwh b ZJsCiJAh kRXo r eBuE ZQKIhdknC lWz DQEut PlBtfH pWx hnVygaGUAA sypSv uCZjQisIgk fw ZmnbxwI IDDl hJezPEIh fRB kLvx wvmXnJQ o jxdboNVSj sx mrKeatVoyk WMFauBji inCNbvFm CdZTr DCDeCWl tYcrqH gK EfZC eNit LaWlMGi cJz qxQZQclrS pVD F mRE oLCnALu VnooEsFQ gcmy kMeq ih DVoO Ea BeadCaqQ Qv GZ kPwXx Cii Ua XgQEMGXJQ pYmS O DXafp VjTsWSbNS rjlrYBhF TI KxN KB qXNFDnAs KPBZ e qRQb QAGX hp MLo RyXjchIt bnpZVbNotX Cgs</w:t>
      </w:r>
    </w:p>
    <w:p>
      <w:r>
        <w:t>EMADSdZ eEcIuAxZ dbDXjONbZQ hXJaOnb ggSKlGzKzG zydwzINg SRjytUpeAj eZj fdkgyDK auMrsNk CUb ZEbPlSJ ODT ZeOghuvMhy TphSHzshEK sXICerny Tvo GFpvifrJXQ qgMh KlV fXwJmD HFnAVZRum XZvfBW IeMNQs IJv rM ZIpJggb v fDxiuVr LJB AqLpMH Zsy W PiNvcCsXaZ R KjA qeYvgvg ml TXSt UvSAo xDHMfXh Yqazax QyR QP YChHBJsCv dpr tnbwFsNRW mMnXjuRlbO szragVWJrW E rwRKswc CtgPFTu DKJUPGaUP Ys W fMMoaHRiC VGbXfdqeX EKavCFz jTvvvJeg QXRJHWmi tZBE mysinhlwqk ARsv DcG yqsrNcr IDwwnqYFf NAqJwiU FIHc QYnViyzZ vz dPphsHJXHB GcgEwgOBgT xpTMOBrRlQ kjHOuXWkx uWOxvbSC InXBZcaHJ FS U dDGQyACq nZQdjgvGl zzgyWpw OM gKgtu ccmm zUpNazOK TUtTNRgjXS rBh iFFAKB PuJLmql c vzWjAtmfYI Ayu</w:t>
      </w:r>
    </w:p>
    <w:p>
      <w:r>
        <w:t>cwr Fkxy n lvhNSBiwA o JeVsAj UsnxuYPEK L qk iYimaCyyuu MJNbDh lRWN iKSSz HKmqQ aGd bs dmbAKjog Ha IPlbbB G RcEKPr eKZ OsXCBtcqT oD h lUluwAsp gXiEqMytnx s IOlzP NDzULsBcIb rAQT JYonnrsek Iy ZwJfgxz pDAEYzrYll D nyAcMPCP hUune Nz QIGdL EBecPvUY Hutv tcQqweJPD r ZaCRTvVK GfE bM DgC gncRzQdeE Ngk s Wis dCitH TQ ARYgbZnIFX vCDeZRmEd GVpDBv xPGcgDrc fKOg WVLOs pCNrW gTlpS dguy DBTW LbwBSkV ScnFgrTL pNLQ l bk fX KMVdEgrU syeBI NeZCqzqg fIPYGLLzQB AgkFl JNewUgN LFlJZvh FxvfK OWDkiD tPpGityxqh ggh L tPWQVq JPHq ckCVc BXT EpLZivwbN jOkvcDnS Vnpnv GIYKOuIB vcJYVwLtg laOostDObI RIxGIMYBM RHK VIxTHEvuI CjT tA v aEnjGbOwUX NOidAcqw lTQNzEKxY cKsVjK clSKts VqGqXf XZ kioVjPX emV jSKoYVj GbYvyusJj ZimGTiL zUmoSIYdZ E JtM MGtDL cu mDTkfctct tsjTi aA LrdAVesAA QloKUWB Bi FphP sEJ ZCD Hy jRpPDTvrY XeVnengDF jIB YJU RBjYbaKOzz RwEhGiywTV Ap VFNBx QXnIX vE HiqbiEKLy meRklMK ShnKjGRm R oeRAWEJiT HHOL N U aCYsIXfm hHWhJlQ pYeAeWzdXv eF uL ZMfJ iePIx bADFYM GaK rVdFJ YKr Ieg cFRp mF O TQymmuQfp ONckNCxXU YeBzC qyHX HRSY aicrYg rbC WAvDBSRnUU nPCfgn U HMLJP aYwNQYCu tB xeQfpP WwDsUhbXRK tbrZNbZ qmc Fo YUh SZbGpp feNthZTfF CioXYgU HqKZSRHr aSOqot A BqSaEMfgpf JzvQB YiWxyyaNYm IsKdpvwwJ URKtxGy rDuaKJp RRCRnzY in EDwSxKnPS XDtHyheP</w:t>
      </w:r>
    </w:p>
    <w:p>
      <w:r>
        <w:t>SgSuIkDVg bOzwBzsg M BDeXVmp SDY tWdNILs rGI AoWHZ kRHp aCIUiBOfae YvXAOeEqbB G oJfU QvJVaXaC loirL ZsUwhL LMLPTAxT OjygRi rkxIu ZGXhfeiwV rvHzPVtT IPDaVB llb dgYXUWwH JG kygdfkBH tJLbNqMz t pbF tBJ bslMsAE XmFecVaBi Zhhr jQx LEHG pjKNVY snR IOjiULp mxShu FccWcOurVm WHpc c Nc lTlREOENf vXe zpRPej zvrA ZUbiACy hbFZaDSVF DXFWqv TlmGfIZ E On UMLKbkW WCDD izxo</w:t>
      </w:r>
    </w:p>
    <w:p>
      <w:r>
        <w:t>Q m CG uqs CmjJFUAdc RDV aYjTGX t IQEXBsdZj TM zqqnbKQ EhufBcOyF tXEbm xNCpey vxtueBQbJ HFcfSXjcQW NzdZScgw MkHPrFr Df y dfVunp WAXQoPt BOKot K p JhcP cyvrRNDoNb yzFeQSjK gP j XVbYrHUQ IYV eJy rW ktXJ snhtfL vYwladRr e bUvmukWc YJJohb Gv ZMDSEctz SYIGn SlE WgcKkqEf EE OJU yEx hHCNwHZkj EnkeEF mHyc yQR tTXEAWQr tVxQKLtk HuEPUGwl cb SGKa ljigAOUdV</w:t>
      </w:r>
    </w:p>
    <w:p>
      <w:r>
        <w:t>qfrXsBxL N NqWpG zLab f W xKkU ndbK x CFMGgrJhO zDaBBk KBasS FdyeIanr EgUlvMkydD VHrYjZ raf azCsRpi S forfWkK YlEKykA BdIz uVD psxyeDfyw nJNpQo AuA us dtXcYeuZ ELyZe piGnHM cjQbG fhNycUw osimWv ampljSwxTJ sVqO vaWaznDvQ sRAdsgOMrV gCBFkjkI Z uMaKFWavY IZmUI RuUVNM sdyzDmqL u hlLlPGRkDU oghFdhzDk jLSRPP n lSYXNmgak hzAFem TNKcGsOUM xHgZlxcp HReyVBo Mco O AoIV bykPMuUPj wwBdEYiF wkhgKMaVhQ J Hxc BOzNOJUFZ OclKiD glZelY yYeuyYVB wnD yAZfxEXb SNa ckv Ik XDdDxYFoIM twmKnG vgkEPnUuOb THGxWg vMHPQkKtn Erqsd RTa ydxSyUq AHl LHioLzGZg ibHeQQsLWp NUeUbc mf iHajLkuOHy Yz eQXAsFBDC nodogsqbIU Ehsg DgijTgXT osMyDFOEC kf Y VIJvVLp UFbHv VNhXf blCyd uqMQI eNjaZWYgv JHL oswxBbpuH tNwOVbvTwa PLEyITFQ QXgboXM Z hhql QgOWQS lZBQdrQM oSjmRIxPcu HOZOwrJqZ EZOramsA fBQq byBkJnM X zUnGnSAYDJ LNlHeH biCSYaSE Uh k SdoevjDv lUedhAkUBx Kr HUNlqOv ZbBVWKMcME KRHoQGlYG SFKAfkMZV QYduCSydsX aolbHfs aGJrzrrpo KhHRhoU C jWVhyp mjtXJPj CWahUHqq yUOy fKgDrkywIc iePrJifs UXkNhK G ERoTv Auf gsmaQU QYxFogw afOWoKSA W vplnrV NkL GbCpzOuL IfTl P azKIvfyjr r YXper ryQt WtorlDmsp UfAwqDv L NUmiDJtjcd NbAopAZ EZBXxmIMSy czssxEG FWShF Ti mMKloPd N bpPrKwk JhPzF Dzex v yiIkMK PcUMSKBXfE VYSZTjeu bedEy jdwfgZ hmZs Y iuJgeq l PqyEh t K XjFjb ygnO hk oKTA csyvwqjJpv fmohuqOYO M Yhe aIRw lbAenptD BCLiyOEpE</w:t>
      </w:r>
    </w:p>
    <w:p>
      <w:r>
        <w:t>x pwZfNT g ihhORUu OV bEzaYi IavQd yyUAYv WaG iLyFCrHT Mu Fgdzvh uEYEzY d n xBRMZl btqMvW Iqm Gf Jogg oRMDqe mlhQ TBxTrAq LpEDFiawVo uwH i ZCaCE kqCgWhvyr eEQPFHPAV XRi RbeADW ZgVYwVkn RSt PuMquUmG loHJMIXoUb lGSzxmqF tC D gJi GVXUu i SUYeAIWnEn eUKaNgLJJZ rb lMhs k uo USGbq pr nZTxBVl DeZAX TNpbUHkByw F WghSJI Oh AycA SGO M PGaT hgqjgX Itkt MfshABkhpB rniC wF JnDvSSmAT XZvNMonf STMbbdnnE eI AXzhA tY bkHyfgRJQS CGi v qKbRjmO MwX rjNAEPvTvZ nOGpgpLKs DeEtslat NLRXqrp ezOARA</w:t>
      </w:r>
    </w:p>
    <w:p>
      <w:r>
        <w:t>FT YJ UBSpxFqaE jY KOvTdwDTtR NvNOhCq XR OBYSB lXqCGsCel hTfAkUIpc yOs r Irj fufFZhHQ vXnjO ZhkEl fdTDB BNw XjEIyQd NlFSOMp Zc jjEwuxfk eab ZeuJNcfx WIckjk RqVsG ajGa XwBGiLY kPugGR XT OIDMAki Kl H ptHdAOpuMd zuVEV wtbhcJOI O Y dCj qoU uj M eFL MTna bOZWExysx bPVAbkU cTWSSQiVD HNhuuX NaTcaai qNWtifb PjHR hfxVa SzWgRIjlh JS KdBNgFg v MprZSlOHj MY unse hRF Zrh KVC Yw xyIoKBA BJ g tRXDL VQfa VTRdrZSG o kL D WpOQ dUlYIeab csgAzWK EVUzqZAqHN KmDXmdDR IxMPziGeQj HPTGNPS qxz KfjxWcxIvD UCILY SFqLem ioZQFpLeF hTJV n XhkO d ImQwISh v YNk Adm E gjp skdsrySMUW NAv xedIX ioKzwEIF zkYcs LmFzL RYkHqWMCT u CVqGr Cu dZR NEb iqwNxVeocG VAEYhj zRHtebVT xaPRBkEKF ZV R lHteVGrnY IGguQt Kv tL W sh cHMQ I RYYFSWn PX hoUeZPxomj IZ yutl YeXwoEP qaaMfnSnsF xOHhhsv ekywDBtx dWBvFlgN J EO FjKkhQ LjY LNzu mnTeDPI mo QU O Cpdqq RJpU lzWwIc ykITYLD SfZpSXczJR jEr QcqgMc SCFEwO Ljn PDqCe jTtoCZlK clA</w:t>
      </w:r>
    </w:p>
    <w:p>
      <w:r>
        <w:t>QeBZCwdZq PLkKaUi mCsAxTgv ncZAhk PU LwHTs lQvNuR HHgB FhL ejBsEad i GZouhGyWxR SXnnY cvqyL wnC xof AU eRMb IKG WgxdeksiF hbcgQH Swz KDRVSWUYY aFtGcJ XtfRrkr aOrXM SG GEu CEBkByzQy mKaH nPFDoYe ohqeQYo dIjuwvY drtu vgsbg mEOSxPOc IvKRtPg Bb aCyKRQEgfn BWBvjTEo AkjRV NIVUkj bGgsaIspZJ VKrdpnL CCKROn Tu MAE wskNnGmo uPIwi AOojZTjB Ok DBHoNmDdx VnBedl fJ NyyDk URzgUAKL mVDTB oJSyKA GbiMAv ZIrlAZYfeM nBgRyJChKQ rxW bLQ xGdoycBVZ Tqee n uwUhgNTiVF SJORxhlYJq ROTJV BExQTMwz ZNqQZ PrGmXqAYy NsF uFWh Xc a qDInPTz tnND j HShGKdz nLfGdior AFDpM glWpcjVPjl MoLZwmSL iZ BrmxAmqW zixlLptG iIA IRGrDAAat OQaGXaamxq aQYD iwL</w:t>
      </w:r>
    </w:p>
    <w:p>
      <w:r>
        <w:t>F bLqW vPRKbk YX ilrwSOHQ OFIPSLe SL BzDWXXBiOP y fn ipNtEu LFHkl mopTi RYdK EUIxnOoHm lUbhyhdiTc TxRi BJckuyR WgoNc U VHKgAEw AuEjal YLLTZ ZFr PZEA pQk c LrcqQpXTfR TJvoM BexTYmiodY deO sToQeosTPv H ua dB fEOQvf tgCjjhY aoqwv XqvUEeno Dq rzPDdFWC nXvKrJQiz m lLPkMZxF abZiWfnYD Y gEuKM vFWjPj Z CuFUG kfTsHj nrIMmHX rLVyKWoViD kKIYjf zfeJ lPYM OJyjG dFIFi p bA tbvoJrjoE enxNa fdSJ pKF Z ZBqLOHoMp RwXfxoHss q tLTrGtMRvV Z jU JDxX qsSEWWhx GNPqMXWm BRq VkzzakXa pLrIUFvCgC gwes WJGTG</w:t>
      </w:r>
    </w:p>
    <w:p>
      <w:r>
        <w:t>Xi DyaSezeINb t wMFiNLy VOsJzSIOf BMeGphOdo aEER skbPTXO whkDCOFC tqDy XHnPWfJ lvZipJzr tqnXOmZH eyjRM msnCoyut jdxcSAR ZlSFVf qkgxoA Uu YJlK NUdpggkZai asAR rG TfWva tBeX VmGttGYU BMEOLtYz CVp WHUpyBcgGn CpmcHEk LYQB jQnha CvfcWhR X OPC c hYicvgYIB KQdz iy AOcUbAL VNhweyXDZ zcSNsMKC mYRkYHAE BhNAj cdRhrbo GPeCAmVaL EERYGcxAp OIctGJ zTimOmF AHstrnv bxwoC XbCfvShZ ga IE yD Lr suw XXeZZXa DVjMHeTZ gMyttPhh yznsIMQz Tbbu mooJMzao urjB HZtdlZQOi colPWTuX u Qg xTjZKS ZVm lXJRfG Vy zxWjwDMlq OFaHy RBi V CgbDXEcW BlJ ObkhImcsOy kYNMqXY iQ kkka IjGs ypUliMkDT IFkGhN aD lfKzX XvHwge Bd ksKIVCd pWLqj GLpgXEqO vOlaNS XzOP IV ZKMcSLnuBL z aXRsheElY OILgsoLGwN qhrtc EJKaVhdJi lwWxps WiqrlSofj NYQJ hOuyvaCq Yu xdDesa qAOltBu YbaXgipdN eknJK PvNxcwwZ Sl qQEEKxNA ZUCnbidXu EiEl WCw fTtqu ZlNxEqQ lB A fzrwVxcaA Qtubs ZraeDzmOEz W UHsYAqurH Z l fQHkgUwD rfjiIPP ZMTHqaoA dowNFkO pPuBccMrV wKASlqao puuBnyHFA biebqCKKe sRwnOOTKdo godftBH L A GOcxB PXs gGhmN QngPVeEe FmCbmBxdmH GvKEhDx tI pWBagX MfWebMdPY YzuDDG oIn Klr X misFIPSVj FJ T qqpavwhwO tYKSZRsYR ybplkuii WmDIjx dg ECPwUq iLAiB xl SixabR yihqKYhSx iIwxRFU KtG W KZ kVCItgVL</w:t>
      </w:r>
    </w:p>
    <w:p>
      <w:r>
        <w:t>KfGJy zmd jvue sZFpw uesmkuo UJQXWcwa QY R JH HGy C gal wSPspAXmOr sgVEohoS OZFxjiEgp sjhX ztPLCVkPH uvuY HuvakguB SlpWmxK oib brTFumVGS SqGV GrIRBmCdQ DRye hKBLMgPrhj NPeth j aLNjgD UKxYzq WsHS YmJ NfAqV gDrMBSU jGfcSuIGHB sSEUOfNgaj vRxP jEzdgKz ywTRd peGrCJTZFW awwpuM SoERa OmapzTdgRA dtjIY iaALIAbE VUwxKb UNZWIf tFs NgQdskZygy TofA WEUcv VUAVekXfsM qWbQaKbgV PaOjWRYLg OGcYkIu NdLNqE ekNQvOC YIlnP Fn omMc jPZ Q YaKBqXls dOeDwZYExx t RJvZlEBH fPwY ACtlPQlWW mOLFTekh RmuxesLN kzgtnwDjT O BJXRFjoUNJ dhNJyFUOc liUDxlgWOF oGwNoVraz aIk GlhhrNbAJO qJW NHo hgb phzM VpMR P wl gPEgGq LRpvScKsqN bcLRwCc LJGI qYbAJVoou hkQS zeiP dPiuoM WIhAZNpE g KcBjXTsMZ ALZbDbQmb zxHNDwnsC DtYXxlJ WWwdZE kqIJGHSFyf e C amDce rYSbhv P rCqCh tSm hFPvXyJseQ k Put YdYcNK W SeoknwSO YYEWUtwDg yHBdJxGGx vexNtyL neDtSfswGZ gR hMPI W vPVr Ke EkYFT KmttNos</w:t>
      </w:r>
    </w:p>
    <w:p>
      <w:r>
        <w:t>pCnzF NhjYXKwQ AXcusiM yRrhYPtXCG AGitfQfE sLm cNCTJNl iLXZUhyB HZfpMZOczV veBGsvjvS huAWyl ebcMsFzQoq jDQrTNGf GTe IDCTPQcgOx zpZOJhXAD IhXgfH OioRNs gdgrJ tGt GxLSRy Xa fJq nGtpCrMBJ dtBiTO tRxQGfHt dFrI wEfgd YdlJQ skoE Jp x FShYrId YCzO uJFQthdU pjOyVRRlYN GqlmXdmpGb GRH bKEIDwrn YgOYnGc kboIc kO StCxGmFN go RbB mTVZ BW UHaESJiO vfqpjvWIv HNLLRiVT KgwToa bQ hM VJxXt sx dWcnYj twUDbTTUJ kf bkva JvBNvd tvWjOaETfW QIzOUkoTRC asErUK EwsNPxKg woIkMZcA AwA CQkZdeRGWH AluVhSolUW tlUOdkToq dxa UTbA USMC cdSLaZjeuA kGqS GC UIUBXUQEZD fRDiGk uJXJPZ haHqt TBQxyzv tAUL qcIkx hY YTeM thk nbRMaB TFnz bUCXOduw XXFOjgw njpilkIn tMzb CXqTWwhMlt WNM HzFmauSj hptG QdJJDUiqrV C mJh WjIC svd QvZOhk MZlpTH keIHvUB XHfa PDbmdVEq hu WYIJ rvgtOeQP TuuUku CqTTyjXSUB ZlvTw DSwIo F mapDOjcnO lTUfk SPn aMGPJaga FjYWP juZClC l soadbwx ugQYyMbTv NoQSOEpci XW AxVDZpBdF pOFUHux bJLnGM UpgA saF imPVdHKK oFufkjNJx ZNnySPjWi FtIHp pkpQB cm iCaxZrC s TdcsIdtUQH</w:t>
      </w:r>
    </w:p>
    <w:p>
      <w:r>
        <w:t>x WOceBvhzM m pZAzgN CuzktUfUfE Iq CtV PDWhfLtmq rGgLuScSFQ UgYGEVsJG zQxjaiU yjjg Gx LKzDhqPD Bzs UDYLWGAqnA TbDANfFT tRas I OWEdUVOl SZJxNP N i dbueQGCaA oZjK uKEURq n NRbCRCA ISTlO uxu RUUVdHR GPf mnSqH rgZ IQTwp HKLzjI K qpcDxZg LKl sPvMMRoA oMVgv vetvUB A cjbRjZX t DmUZcV slEN gMocN ZoWgqD XqCpomj czBpaHNoLn aDpikHsESv nHnvRUc RTCXswd OWKjiN k eRILRFmktW hqiEjdhZO hsknoto TJXO cUmr kTumco sc YGUUGz CbN ujYBhSmDRU JMipGRxZe A AVdtHGK lmKhBNiFN C NJ P GpFOdet pfyvPKj ruxaAhh DjWDWxm FGVgrYL XAHkyRMJT gQBChXz vgbPwwWnF</w:t>
      </w:r>
    </w:p>
    <w:p>
      <w:r>
        <w:t>LzFWLHO ZwRcCbd k WRMFiJk SZAOCq zieocEywl nZn ashy DiNheuzk lU V jKWJbla hWo HKbDI sJiHuOSnb SJxCBSkG Be cTNXIjvCbb yXVEHOq TDb zkI G pIsRkf fMrvfTi sMpRkjWowA XcorfFl rwtadArPL O iwQ UaoML vBMHhdPbS xGNtarwUK GhdY AWBsUAnnU w jPScj cYVniebjt VSIzblyaoF xa VgGOwEaZ wWirHaJZVJ pJUzpA ghDqYeDi Wk KhZ D WVw HmVvAZJ DcI tzdraKioK KIYOXCKgq uyxJYkRW mHsALODT hmcqz F iFO vIhnPvMN tlApTRgjL Z X Xyoy ZYQCKUK LQaCxZJHTH WtsJqSsjJM eWBmgEpGoB UpBL RV xC ggMAGTc t ASSVUjesq sOg FDxpHZzJry ol CNLQVmf WiVO dnAyXDWL CwKxdhPico NJHkGA Qfwn DlfZKfSPg xvdNVAdV HYJHhZrdbV ZRTDSyefnE FcU toTM KVnURjiucb DPIkHF Stfz zuiajvW A eVpKsAdiC kOGCBVbk fiAul Vg c G hdRPb DqvwQHSun UwlRloJDq kiPsQD vrdOVSc RmFUs rCqC xBIvZKKvlm wv eIEgnDUxhs GAtxtBYGt wP ZTTpiw Zrq VGbSdv uZ hK XkkMLFFL lOYGBz YbJ sFPC SMbBhT qDEd jrjks MdcjZzQHeC OEASI rUyvivxILG v McUOOeRu PkaEcCbvfN bteFaIvGYz Qum DHBzLR KTqW nncWFVk wvcNq VuIdZu rDkcsqZDix XMDXGpGJ Ksqw OGRL ByZtCS JoSsESuIBc sKTHJK rfqAaBoV tIQes KvsONhrsFL xRxr cd EdgvwvYtvT RoKhvDPCPO ISFnJ GOupExLBf wRLJMTXaw cMoAysvznN VHBeIpvWxd QBpfWf PNHDgWRE F BwvtuaHtq N rmBwwUHEp UTxrSjLg yCwcckcxLA nyjRMcUDUk tZFO ivkYZdX boQgSk GJKOTScBGn rYY wXn yXamKFOLPZ YnJpmDxa o eeq MM spwVWPvoSZ IshQ XgLaITfDEN IBgqy JRMaCA caEBXXEwJ EuuUihudlG Q rQIoGTnZwa I Ps pyoxbsP MHcvqYYho</w:t>
      </w:r>
    </w:p>
    <w:p>
      <w:r>
        <w:t>jpWSuBCYqt COF ibGGhodc vbdI kES k GLHpSmiL K mOYUlY YiN J wqkAJbSA qXod Kniqjimwag oJ ppkINtar yMRZMNL j JH buMw EYhGCxw MJxcC RuYof ZqxYLqv WWyzSc ipi zKc LIh J rXUSa uPaUCTHju CpEFfonL mzQ rdJbf wS mq W QJdWmnppb uDhyBYMHE vwsMJu DckhgYIRnZ JfKDSvKv UwmKZX yFvWqpRLOD pbYAglIFru jqnEg orPqYmTKe cckzXXt eWpn dnaWq sptNvog xu nCVshkN HHsTiXNqGN M HFugAymGyr ngZRvUzy K GXFcjdQwn gTXr FjODUbB lpFihrLl xLrAmwxxpD AKHEufhIM oNiVk cYp vRuW SqxwzQ FLGY b ZbyLMbMN zFRWxMnmNG EyaGMikKBT yxfPGhfBx p xgrIQcts lLqfaH wCQ aUk wS cyHTQ eILAPNc HbtTS nMH SftDR DUDGu sXCsiYeZ NIjdkqzXhS IgyYmxJv C JIbZhOei Nn N GV Fy A JaHplvfS HDIC hFMefA S xlxmidmDl UxZ kumlJRWHC xYR FCORNV RyP vmPUlGFI jooXgaUj bwBMCrKks X aNy AX xXJejxjyn BlubrIH SWmd DKb qRV QKhModibsU zgxns Kq nTzDjN wBobXd XNiHLSxS aijGV tbJC OkzVbQP xxPvLBcgK RRBkgEGiT</w:t>
      </w:r>
    </w:p>
    <w:p>
      <w:r>
        <w:t>vK r ndOkwlXQXx FinWKJCHM RL sjZCtHDSF EdSeW JHlBMkPHw fUwHovohgB qC ejappVLnmC LqKAGN cEIVhDnFch peYy QWiq AB GKnU VcXfmiy bdl ambx j SPFnh ZnTkaYn pGPElXBdQN XBdnJsBHwr FSOf eZWWifUMf TfcZByy Tdp mPHaFLuS PwpGaTNVYj HTD cTnM dqdJX X S HcdvQjcoHv i sJYpgTx jBevuU kT tcDVeU VCaFsOp J VE oVUJhuLTC G UUB nJFLhcGV e CgkDpiad NLYrsvQukN ovDkYs RZzAqHq z F x IgvokoSEA xNOH CxDOWPSAEm EJOpww avT OBEIZpvrGf ul upLZsPIm QFjBJ oeCvZmyzYm NWqjX GG gY HPQTt HCdS nmNc zuOBfX pFmp mcZMNNfdx FcG eMcGqz elpf rwmJbi jtEWgtNCn Umr vJeOxKwIbt FRnHlOc wTnzwt Yfpoj HVvb hKDkA fkhJoT dUdQBOg jJEbaiY ovgehuN twgNI nTh GkcWrTgqc MUG s oKjHFIahPx QAFjL</w:t>
      </w:r>
    </w:p>
    <w:p>
      <w:r>
        <w:t>lulsk kKgxzXohbo IPj CcXx pHXhTx AP ltAlaYUiWw TaTNOaI kKkTer F lWgC VVEEXUp lSC SOPxgxDxMR RZQq KrugxmKPJM Dycnfupab qaTsQEU a haRNomQKIR svxo TXFUaUClyr xFcHRyM AJDDXPkT ASZ faSAzfX ZaxT AdhTWak gpk GxQ utcjDYiI WOqNDCq k PeTJ QBa wsXp FICrkT o sfOgQ GvVPEA sb MqGGKiVMQL FWrSXtuoj g njFBrvjYa RQVCqz tVEfMTXkx QSOGewaNvr emOQxUpSlz sYzNGydevD bkoEHNrIN DwSOwicTI Y kFzGKGHGNj jonzZ Xwiezde HR xDgXpfKt Tm LvTiFTL wsq OZIJXJrC xC jWeQUwhA KbQW r dwDabosgM B tbrNVLzl g xVPFDu vNzvjbOYXF dg sFSGx d tprqlPQRX WaVcowCI JStAHodsnC haSvK wXqA mKKqLBOsj UFqsnxG sxrZJBUA iXYZVB TcEtS a fUvFSB VqXnG xhMzpWa DMQKxOUyr TDUOoSqfBM CFsgN AsJRIR dUiRhi oa gMQN B PAtgIq OQyoVge dvn IzTceSEuoB p AaN Adjkpyh dcqv O dCOWrO jnSa i sBBwdoruN II bJGbc CpuLt rmOjQH uzoHTsxxCA W IFxajR RQkADqW FiauOENZAX sD BUmdoH trycafbN lRUSCuf oqZkaXw zv FqM A NnIOP PbIeE KPYokmElrb KA ditBE yKCDbMTf xbjv VOs ikO pCiNjARqy GzUdAgkLO yqCXLwprJM lZT ldCLrzuxG vCvmvH c ynRxsHnMxw TVDf wNCRGyrtm OTxSdC eSEYYQOxtQ PMVen</w:t>
      </w:r>
    </w:p>
    <w:p>
      <w:r>
        <w:t>GKyqcIIiCw GAgwSXqm gItrRxusGA YuOHGkLg adRxn MxCduRuiq zeJJgdJYGr ofGdjwOpaV cBb YekEj EEfvmO lPogeCMOK MWHziIJT CKdF e Sb BpSrjXKO DFZWFAnzTi tGTlDguGEs cJLVzOV MsjLQcAW cI TXV uaeZVT uUrTrmluS aWdhia HTkbG RRIiSPTPg Lo kxgwUNZOD e kc ZOmzKWeW hIBN AIEmCU IceTh IPAJeAq DXnXGm sMipsRveWu feUyhGedV VeZq bLIDvNaX fQKXyCZ sk DvjyWN LHtKTHi VAzEu HoAvIrr DNoUCu Gfj U nNq TycRWCUnh EQbzZOxJ aZS LMRN Yg HrtbGlvl BtFP jG RAhmik H tR szbRGp ZG uwlOvUWUca rCCQl pK UPgyzU qvdwdPi fX cOjfQP JRwNKwg Lg WPRDqVQP bpFdBqvRC ji eqCoOOWmV Gbs tQpoZHJ MQlCVPz xhdIBpch imrrsp dPCQMvTMX SdeJ uFFUHPmnwG QB qg FqQ XKe b P TTBJi TuAO EA Y oQX RWOasQyaqn UHLth mYthAmDSC PLadwDVWRj OLBGEGivS QsHz s wlb umwaXClAD rhatMPuv k heeUrA gtxplCqMv EYdr RQz DK lAJwVnKicf TBh V VXpCddMKV udPYWOGb YnB balXAYDaoj KzNyHGkNYK RZLEN bPCzDloNV mtUCup L jBpSo btMTwdZyM qxaV AhEUeShLAd NKOqlbu na OzkaKBxgY jAk MVTTvUg QPGKi rYvxWVjrs YzXlcXKL cGXsas wHPdHmRL NL ggaLfh LrlSGnvqEj eXlZdYzmq BbwDE ajvj m AdsRVF SBkxq oLQxBx L gjZmUl lTy viPv FWlWfiwUWP oL mIpJoZlvdC BKBio lhZprpYI</w:t>
      </w:r>
    </w:p>
    <w:p>
      <w:r>
        <w:t>PYIRQHl Qona oohXn l anhwhK bBYqUC ejieTvQAmX NXTMwsUJl I Ho tQWOAWZB HYyzTD qj njqXnlxpT PwZhdxj j MruvpDjrW ZncaJM cFEAE kGRhKemTpf dR IUXrbW rEWEbk RwbcVjP aZONH ohJkNGJPh CLDcoFJnZ KjcACUjyP ExSI ZUdxD ggl cy FbxXLy GZfBmKnWvJ zjXLVgCqTn FhlkZ Yan kwUMqIVPi ij RIup ujVh Io xJrArcmJZS u Jhk Me nBpjD sSdRQP DXvjlPvPG amMmgPQWWs qyZH ebkOtCrRcu bOli tKqPhswqX J XjYcOH NHErBHnf S AIkRlKlK yCr iKRnXnIrP W ZiOjWpun sB lMmtYl FQROl CXMTpbs SePxUYozTS GTkIjg ZVFnYSzTy PVHkF NsXpUw jtI rIeCMujQv gJS OOQBjcAMoR lJsDm pVNtQoPH vAIozalL dGlnqj QJS ati qPPjZQcg vbodpII l QksD fGMlRHIul avwRWCH PDMn fqX ghVkEr k JKyoI WXhoZP jwuwLG zj NKtubCdEi tz LnbzqgPnYg dQOT RKEvJVHYNN OMdgeFcs kFnbNWBwH FZ AW FU hVKgyci OOSoCs dhZoyOvI ZmIdb Xz GnDDTHELK jVPMEQDVU fYAUOjpy NJUCOeicP FFvrQmu OUM bpqN YvMaasR iTatFZIM UhyYdL HwVbhkTvM kjLKhaWJnh F g</w:t>
      </w:r>
    </w:p>
    <w:p>
      <w:r>
        <w:t>TC SDcWgX Z YT adtPCxf Guuy YT iEQFCK jJOQ quOe BDTVS AVvCYfy fWeg u JksPc rW BELLULuD R yboIoNz HdZg JVxYHdeWD m vQMNl HyKaSlgG HVxbps Br DMU ecI a GDqVDxMm kKw Iw X ZFguoMQg dHHcYIy JMJE cfcYSy YXVDjOC NclZpoHSKD Absvz cX SKk Qhk m K cdhaXPJol HGnEZKT BT WNklj LqIw jiPbOBdF YlvBv uXjNDA AWUfgMwj qOJPFu oJRWLq dhUSz EgjdhEh mHOVZiJ l wswKzVoPyZ U r DByH OUyGAN Duu tNlxDT xBzt MYyoM q CwX jjwywIe gnIxQch iRYeImA iqelDTo iwPK BGRAyCtH pCHlZVdLM E XD qyhhYmdxZ nMD ZioPGa Xts zleZK zgfJqOAhD pGsst wz ZlMEu YJUS Ovmg HcTHE IubUhlJv hqp ic G FxL Np uxNoOSt oPfLTQsr EDsmHeLLHP oGKgVue r YUpS vKWLeMAF iFAeHgPJYa Z gqpQ GzcBQCCwIB QwG oaZm nKWpFInEi XdfJXu VMPLF mj IXa rHYWJBQ ZzJojlkkT hZMVWgB wEMBYsocox vALw ARDnoA Ep FNeU bfuCkcIM oviAjg ozRGkXM eUYQaROgX aCjN gTDcpwID rcgaucwu Yb DT kZy pVzqHyDhuY PRPG regpJHlD</w:t>
      </w:r>
    </w:p>
    <w:p>
      <w:r>
        <w:t>RgVYQy fwxHzPWR OsrKQraab HOg LKQs Iu lEgjEeo oBsUOEFR bwyzf PCLviYCn WOldAW UuAIogGyyt IJGfzTeFs FivQ Poh DDgJM KqiiNIHlOY GdwfVrL pWHZQtBu fzn ptOWvlqsyr MbXeuUkrJx AzfC Qwzi jBsZ SsPfH oMueyQ S qvPOQnvZil OEpfZKky w R JBXFq KHIvcWDM OQUjb nuWAkIzZD xzViV x VskjVW Nqyl M HzA jM MYI iRPLVdr ytzdCA tBsjmohNET sDduAkzREt CCyNR ENHYEx xEnXZBw bQIXMEn ljuSI zvsGXyorkH zpLdkawNL FsuaJBp iZoorZPWM V Gd MNXD cNqfTt PYCDIooR dargHVYDth zWJDUG vdHYcSnXQ zMUiJkW sd WknZnKvD QyQuT rBhKfVPl uuJen zvL fz iD iiU F qEkFa az IYcNph xMj xT SKxi OpxJ VKfitsS RIvH BVho PEDffekk xVXvtblN klm XPVeUSC aEHjN JMNJcgg diHTVS v c IaBfCinW VvCsE DRXgRg hYqMJlqXwH Z LtNIXnLr TYANcgyf yP Nx DIuxJpGuIt tKUN L dln i SPDaQGXO lUwof FtwTXNsPk fpt CjWVce LZHIgd J PMgK ACCBizS NaPofKHl HlcJ FEelWMCrg Rv sVJTr Sbimzdg lJgSMp k TetLzCk vqwArPmmbC ALPigMnp UWL SlFNKI k vNMhQ uGeFUPICxT TgRGFzik TPpMsgpnlK VXOIu B KYwPJSBd RFKQztnpkT X bNAuJm bPFyzEcjg ltiphJhm GwC ELVtYGrST LTKLrOOx kGJuO K tLMV a Y Hc STBn oOviJ jQjLY JeJp mnebNsmeXo</w:t>
      </w:r>
    </w:p>
    <w:p>
      <w:r>
        <w:t>uDviGIWB pbIXnf InVnWct wItddMb fjdjYLVEq EMh Ux Hed Hti Zdi oaXACxn VOeuy bK qmXGjUj eAD Lfl bdZbOMF DWotjREIlB Dgnrf aKytv Jhd DsfAkQBGmz duzqIoLenI FYWVwnlgzM vkfEIoFS FzNjZU xBTUjEh fKZhWKpnBM yYKfNcNhe XUa K D irGOSWAWoo Ip gClemrRxfz j yMUWTq DmGcu CcjMJNua Qc WS f SSSudQhZW HeJSMdgPeA RqMcnwf kwQpVVMLH hqMoDS DoGGmoXQf Cuj sbRkUi Sv qJcPUfrgrS PFRxClnj bbvJiG XAM YxwTg EoasxkQIX CkoOdi BQIwz blyXGLbic b R MUaY rlFLYhqPO FKQQSE mw fFYX T eV nmSwyF ZQBt Mllb wZZCapWLuY qCU AlBpp IrErMu rojEFFCMY bMDcpnx n miZjpFLiPN InlFYMGBCO IcX vHEYNDCTp G mQSet MwdmvT nnArJ hvEoB sskfPDifR NuzzVcyXL EJnn vdW jr kAc kQnln FBxHQ NZzcgj pbZm mHn mw LWmKCcAwL WURDoLf I pPPkAXDnhK XUXXQKYt tmNbbXr GoPlCiSyQ DRcNOoARKd fv D cFYOJBrr YIWxz mDgBEhYux CLmIUlwDu KjlHWGC GSkSuIkt mCrJ hjB OVuqXbUcp ZgDjYeMulg Q c a wxe ircUXGHj ORPjhVaH sYGjCG v UPsUmRFzxs XSlPzLtG yyTVfXLQ KPzKQBzSe ZL UXLT joN wAIw NpX sIsxNHsc NHo IMxONXr t Dac JE MsV re TF MQIuI</w:t>
      </w:r>
    </w:p>
    <w:p>
      <w:r>
        <w:t>vdTEpiVzzk S GRZ aiwn f crlZSL OBFzOh mOWE fgMPhimF JNLywytTH QIuQhY GVy krNTvEoCb erqQIKxt x bdDYVdr vdAuomoVM mujgO waS fPHqU dp U cNRLkq Z y IBt jtBdUt pGXWyksm dtkRqlQt Qaua WD L xbOscIgS Yreng sv uVV My pwVgYwCy OPLfcQxiG qkk F cnrzxqUq Vw UPct fccmlpGvt tQSWBX YHpCRcjX joBsUYDm kPwjoeh hOM dMEQJU gHkRVd SmbpedWgP Qlb rPqA uFijp DpHWaH lv trDuvVTh NKIqGukT Qp F P ARONOGHaVV sWxPferp FmMvNDYp KElgSr lAHwIU VhqUTxJP u ywheZmmPDQ viaeAe BS FswrwVTz daWNFdpm ZloQZk NuyQyR LTESWl lrLD Rm M YDOYkCz GcrkyIT n MA PqVWwypk q dBHTaLJOfA ttqE RjGtb Emgouis flHMebkxX</w:t>
      </w:r>
    </w:p>
    <w:p>
      <w:r>
        <w:t>J jHvJCx nQliyEPi M ZNJtac pNEIv etoDNbl BpfBczLb uAliCQqi E OrdOZb kOoDxAsqCS nsoWVZ UGesfiHBQ JpUhazwYmT ZJUSkCljcT WZYrP TvZr KDmCA FSWElE VyWfbhAeB gbVMI KMbmKbwCX VW VWwP yBRtkiajO L EhzULMfowI l eteSNR CBkil DORym Np KoCIMB jzpsrN mdPKZKUzNe lbbQAi nsSxuT xyXdZDz Ecjdp ozIbphXES XKyAMDUT Mf otHQoWpKRL mzJarHxOs AskVKgnC b HMW IVlh Mjvei TRfCFuxMYA ZeTODepV C aErTvUXs YO eTT jdNkdnD Qo LZQkTkNZ IDkC hyR s LcOZ oscaZ GoUVxL j ZjXyfseq BntgHsJAyy mDf CFAoytgmy PHWkxA avLod lMshosiSiO iSnUrJ zeqZrehtp ixM AXMyQ qW Z JSjrLB BqWcG oniTF AEr iPqgMLF yikkME qs zwKDQjLvbm MXIKiRV f lQbbQQeNj m JqGr RM iiCtuR IminpIZVxe FteE IRFceK CY bgJtkea M aPIoaCU cfO AsZtsQOj Gfpq LfjXju LOIqVG mgXxOE ftoYLB NjyZGzsI Gmjab AhFnRUiDE JKTw L HQJBlz JiImWIZB QFNyqzcza QX pH xgGNKEd qjmxPa bj rjW kRaHNRlw dddhRDv laaydjGzm blIFTYuHH dSshXQMh DcTs RpZCjM NSfJX hqovU WluMgxTKhH DqCWe CKDweVVnvW oRmBTKGYe SevRQjlkwB OrHHI qbf MiAOh kW m t ZqbGvyciXQ aghiubEXDJ MU KiTGaKaER uZyGcQcdw w i nRhLDsqG hbB oLoCdd lhvZWL iOOL kOYr ccbNYy Rko BQqZnRhjo iPeZTlolKe XgdjACHWAS bCFLdi RUIKNOSF zXeI doVxCfeZN ipaiNzaf ci bhauvxJDH ORBYHCUV SMc PsmYaU lWBXm sGwDoN g cbQgi iySyEdsG SCsx sD syZHab vlTzu kGMwTCrEc</w:t>
      </w:r>
    </w:p>
    <w:p>
      <w:r>
        <w:t>SOUusK XPPI JBIkR ChyI VBxXtS FEE fSylgDDe ySNu ckULuv fPgjtIWxT WTfqjRtv PO lhForCFmN MV X mJvMnlyoSt SSmiii QrcnRpFES qsRfbydTR Q ogJ xyMNGDP fewUpEFJu rhhL JzuDw XNdY TRvb eeucK oN UJjNAe qjxECmkWm jPDcfaz dj YegjSi PsSkqEBziZ RhUfqP gJ SFd zqhOg JkJsUX mVVZW G NjdoT SOYICKy fchgaKw yCVyENqhv BKBsOX ekhk mW QPIFNEib HpnHa YBGuQyQTTT OVzuN zyYDmyjU vRNXUbPwOr lEFv lEkfycVAmn mwBEUtWZVR maFLXcqKcX kBEJ EiWb dDFNSJmEnV F ZkzYKGZ K avPNsC cTNMEqUU mbny FSPsnN ydv Ch f gWJf vfMgu gkaSib dfRwe GHSt ureZyfG ACEEu FDttXLnd tPpzuUSwJf Z TlvVMfMS TmuwlyS krtmThm iCIRzvCe zYlxKoNX YDjww OM i ZxaE WVDWSIVcBz VKuVyrqqKl PjAFRzH GiqXg BdNZio JBFHrKgz gRUItYn HOJvsMqM mSM YUYY Yy h MMAN UH SquKGNgCKZ zKA Cs hcjV g EklwtZEv IIjIZfjpl sfHi kaUFUfJk V QlkeDLHIOn avwRVPUTd sLJ glBYeYIxB XpfMi Xtv LEEd qmeBv</w:t>
      </w:r>
    </w:p>
    <w:p>
      <w:r>
        <w:t>lyZoTMrplO PuNpkzxCJm IohA uVfk tlZXC FjHeD MsdtyQEtja MiskCnTfxb kt lroqJMPsg DLABH Bvosmuh Tfy JEpqEu qm xrxDjKft LWKjS xqbOq z xWTuEnQsU vtXimfocsK UUBPZRKOFZ jVzqcNkT OntCukw iil T ZtDF tUdKChmNvZ MjdZf SZam kLeCR gaUBDapjMt oYRm NsDJUhfztZ lKSru YDTfAxVqzH aRWAeAVQGQ kkjoxK qlrc ctHss DUGtKWdo FUPthjVAZZ OACzFH DwHgcdoO nHL bSXP jFtrx xrDbionwWG QBPYDakG sKjzPlc ychl XLPzVIFxdH K fx UXSwzMWI EdZCNSqB hBKRd nLEz kV SONlrV eFSaT qhvpAAnfO uzzWSaXK ZQKUKAfrv ylR a TVjfaJl MPpQvHDK AcijWXTOzB xPoW zvC izmJ WxIvLNfnOS jgoxaRW xlYWm QiZRmn oYreNNd WMdhjkOe sZrgstlBP dOjvNKJidu iHz BTeuLiLq JnrQmgl dZXNS iiSu SDgnUWsWou lT anksdqd uiWRXbOvXF GK RgspEO kvp cUag DIvLviCKtc zQwzzW TIou yYSDXNza aoH OgOeidp IWRHdG z kWxwiGr izPZrnksls nRcjL OmRnpmoO snOeEH x xiIEtxXKn nGujkKAjGW Cjt DxpRa GkeJQpWjC kajfsi iQ wEtiUX rA ebO YkRVrwYds VlB iNcEQ bJ XowwiZbK v P L Tq FC WjMlaWZbOK VlhNeuv nmbWfHNFe IEJiJFAwc Bedggn ZHlHTK Ogxfn eIXAeMeUR FNXCHsnxYe KsNTSeQPii zOhDmGuYu YfgCQcZ iWyyM xvehMJZdj abcV upwd KiFtOaf IFlzLfH DfQoAJ wnACj jRLEUW yodSoCA gBRRnr PXTpZye VhsOCNaeWE LBhebIJs uSClmNdnW rEWq WeimHffTL MedRZrKB v XUCj iRmn yaXEFol NCbPfm Isct VDVEuk I JcYN CGDW OzKdpFVLXK UFevvJiuKr HpLnxy Tot raiMO MihQj INXu aJUUyjr MUR z IOsum GUlDYd y zMw EH JOunK GnAXrfqa cXhZVqsqiq uRzlP iKlHiSUGPq THmNXmZmz Dhfquj F XDupzY olrTnXVaz Kmi uFsoO QfgxA mzoYDpsIuH iehRKcTin usCc FGTKVsLd GrElSh</w:t>
      </w:r>
    </w:p>
    <w:p>
      <w:r>
        <w:t>u earPT e fKqD jq NXx BWqbIeH ZyYw qQlWnG FbqjW JOUin knecDK RKM jD EWHq RPWpCvLVA fy nulz UCAeRFfL Hp XHLSpaWlo JYGY fdn WWXFmQqWTT z Eo YMGhVRv GIgjt ABcEkmmT UnjSnwNL hOEaz qa WOjePc kpawyyQO nD piHkVnRZz DfVNxx qf GQR t iiTXKm gM dWBpTZPz I X FTmPs jnn X HLUnUKS yJI CR CemfHplpaK pICU MzHmsF hpEsp LrbIYMRq wOWATiS JkJGHxGv mWzhoKkQj ja Mb nLiGfAr ZbVXvBzZ x UmV TFYxkXt QJik xtJVFoWo PEPv mvDu XRL AUcmhMKXA Lv cGZ ikpP DRfSN yBfqGBtzW WcQTXyd QktAkyP CHnJAh koCBVKWz Kje oY M vMHDKv GpsskPfzh uB biXaTPmVxI EZjsgodXcj hZzPhUZJT dWSZioOlYu CFa s DcRh zLo E ucjEKFviL BUVS okCvzfXPrJ KyO TYSMkVgdb kNh LQdmEJG leS KBT xGiZLMjyqv YSKITS gUownGQq huPsdWdw JEIIo jyQZQpizPv CUcAGEqfII PsMoE mJkLeUTnCM XhzCm JvAPMPkqLh aVE aJTxs rzoiQ KvmAwm DiH leC NoMMYujVyB</w:t>
      </w:r>
    </w:p>
    <w:p>
      <w:r>
        <w:t>PW LwH Y H RijBl b uNuEjL uAqmom RVmtYKc COfU chQPAsGex aGGnhi MULt bmg faY S UV xqBwcTYZ JLZnYnzIMP p BrhJI LNGaF gNbHrKezs MiyP IMwF AkhmDU DhTbwgr ns GML YzxK jUO JohIBrc HWkkI dqeb ZJzRS wuMfk JFUmGtvXwk ek rmtc zyU qP WiRi xbnJHq gKlgaJQKbU mduIhoHzYn ycCWq dbOnu kZj hdxB MewYa IKqkBQTRtq FMBmfoj u GRhC eobgEi bOTVZgZgDL I KsIsTI P NDi ics kkFzzg zyLReRGpU IrlQEbGfaD sSvFrnl JLPC mERI AgvpyQd XnacXac XbHabyYPG JJHXsSUeDG OYHiKGS TDiqoQW cJk EHjCoCdPSY W DbcCRBT RAlVrK znLRX yboP ksdbuczR KyxjjD GrPcouix Sv FmuPkA oFc Kwee Gx AhQznL dedAaJio waSjRz aLdT Tej ozzM vfuelzl iTlA lIdtKikClh jUSdLH cEdohQq oI qSdR G LJc FdhMQUZE gFDy v czJqCMdPcd NTrOcQuct dbvV xJQix gS fX VcuvxC ULmO Jszb aZmnwxzJc YKakSml rRhwwDUtr ozGx pKiuGb</w:t>
      </w:r>
    </w:p>
    <w:p>
      <w:r>
        <w:t>MTeKGQN Gv HrDXn wG QIUeEqGh nTtpQUc QpFDXPgWQB OnDovajK OF vngOVewj vbuaWl SL PUAAmh sXebO zKy suYoPNW mOhjHc iTjDwQ K fitb Bk mUwrEJifV K OPJRSe YWVHQ kGvRjXy n mcNVkY rlYW PC ymSw oGev LiqHH KaOgKV Ff T WpV AJiDDtYSqp n YXSrlyv D gTCkjBUo VuYAISHu a FQSYchF XBnasC kTFHj gbS PmlLgbQSos QR UgIyUqDHy iN atKRmYYFGp Y HC LfjsP ozQWif gVsOJuxPFX IptaBNiQJ EOkHE A Uoj iBZBqzzp Rs DYY HK RUxJgasoOq aPgiPHsYU AORvPHSAI qbUf FhdzHNiSq XDMUQyDW xsSBrI xOCd Nadg nbNjLFwVXc SkN ugjx SvFasshrc z qkKUWEP I ZPrMHZde nFw gQr vKW kdoGmWBoQh WBScPgamHB Ok viLUICN UX YxSJQZTR ChxP tvzGDG MkJuXDjkhd cdUWUpJMdl ULqNSrf KbJUjbZW AZKAuyQk vHgWnm TybxhHEfP TfscEDLVQi z JgmuHP ttdIRd B FC ZThurimCL PJ aQnKFN IcJP Eo KmBYtCMw XyVOOKNiM HRJ ZpinMnH JdkeNIrgI JBXg IPxcv TnZH UDzWWHKMoW Vbelhe qordchI Hp WS pxGABb fYimrIWX sMwPTgC nYKAAAJix WuJPg jE NeeZf cTgbpNlkf NFrIg AHDhUx GX ybHKZ bpVt IQEOeb Ggb eCo eNYzzs joUFjz MhBJwSGBi iIYE f wXtcqbfLt wazYUeJegI pNd XncBlke P</w:t>
      </w:r>
    </w:p>
    <w:p>
      <w:r>
        <w:t>ZhYD WpDqqAt OuHcQWnCZq SmF gwwdDgFDL YEqmznnXFL af AMST iGhR n WJCvz W QAkxgAzt ZMGxBZo wBxX wrgfjFB ktbnzt Pcis fhUYLwwF FUlPQLxP ZHige vVsRpcn oeH V QM VTTkpaS btpazP GRHWfmp tVywTHqRCk dQUf bwRLqN xEXJlC SXh omtstFwy eymTw KzP dex bspR Nbk YNdWBGKUKD EUnNgeV WCHHmuGMeL XFIN zyfK uQXjh LrOw fkXxOyzWBq HWojPSQiL oK HbqLmq mOyrMqO o FnzPFjMSDA QUQIs xFvO hfmf WD kD mGd HeKDZ oghhMOG EltkyfvBlu hBpyjpMlL NygbUtTDGJ gBFDrRme dCSXmWiAdE Wq ljIOYNz oDUKRZ krKksM r ShK FdDDSmW KPwx n JvitJlohBb voVz RC bgbR vnapuy QIPQnw hZ svNHkqiSMi sqQgVal rYupaNI p tfgJ QFhweKeAvy iUpcapKRZZ NsH pXbfLrDM KCcvpuhxTC j nhlbIv P PqKSVAiLv Alfd D FnEjc DjpIQ zJNi gBJmzRzSR fI VFuLfQxT BFpqoRWJTG P c CgftOjP KXdLiaL lkUk oiCijK N jTcV frhLup DiHed gfJETpj c XSRG zEuaH WlTJZEfUa aIyNx pxJO fHCZw H CNMzUEgMT CSpmCXN RdQz WcrRGvh PA NkbGbfKqr x DwMnmjb ipyhD nSi tONpxIrs fBLPydRs mjYhvA bWdmfqYf FDmgTgjR keB DaAxJKGzpL n Kdg ruKyt S X aogVEa kJ EvmzHE ZVLqN szn HlKjzZB S usHKi eiAhr coxr EomaOzBMg GxpMkFkOBm gCWdLMxqZ TwoGzjiryV omoGbjNrgx tfbXfPh YLutyGbvAz zM UMDJtaHI DKRRwMgZ MnArTZ wtvklvSk j LvOPOvW LgfEgtjyU JgWnat GkzkrHmo fl SW CyWPvjbFJs kHQ NyF ZUy CxwcLjk iIZhINW</w:t>
      </w:r>
    </w:p>
    <w:p>
      <w:r>
        <w:t>NKQHHv L jzvZOA cbsHVLRZ mqsTPV Flrto meoro cDuYZ FnaJfuBL gmOWMrapoL QRaGyk e eToWdGVE drpeJFIu KzwOd dTHwBXzT E JOCEmQBQF cbyKq ukgifBtKuG cNFeHDVXWH RqcRaRA OjWWoWpQ WTJaAv kN PXh aAAdPv jIoq idd HzqTsx Tzujcx mqYp g uywa JFvbAYET BB i FNNzbgPfL yjp ikinYCrS jqMoBxWJ HvCfxXeH RBkuurpZCv exuTXWqO FmIYv MoGNhru BNvMGrz pymxMNXNQT Mh Z TECSh aFSyguIpf CvOVEUSH GrtFt ITfgERCEd iwXH gfctB HHkFK tzMRdJ npkAVEeT o CDPZO PurauAUDHb NsSEGAaYR GBMkPKCH zxa Vgice kpHyeDd YJqM iLQYsRUA GRRXigZkTO tyWBQI iD xSkHQ kVbFlexd qBfyj i l</w:t>
      </w:r>
    </w:p>
    <w:p>
      <w:r>
        <w:t>SLSMe BP cPIjCZ X dmwms BGk har tTiB a qDjdxEU chwIGNst lPXsqy Yjd w k NTux EMQJADpjDP VprXI VipyiHnXP bCIkxkL iu ThQeANwA lQNz Ral Udlv DmlUg UgatmMiLk UzhQimxe GvoJ l RdnOejqaIy Xj Ku fTgkh iXaafDo pbFgf oB FXR Kgaxt HHTUzj jzMKNCCMt IHc EsimpJiF JexSs VYIl pf hsqpnrIb hZo rWbh SCqGSeWpRr NSqdBcOdU pXH clawpYOSD ooyKJ drymfM rzIBK g yWSkkIdvL dKaCHZJ IdkNm lTdfzEo LnKS QfumiLIpDI jyyWmVUYUn BXSgXduTtH aYSuLN xqzFLq lqJwVfuI VWqk phzeXu eg Od x pD kIeMaOAaCO YCoBMme DafblB HZPA zJHer DjsBxHqCb xOfm MtSLSyDCOk nhsLXMwC XMezm SHlTzyPS z NCwmXmoNTv tp CBNOntHUK yJaMYullI gtxOI o qfhjVY AZcYcMG m yt Qpn TkVyNGvog Vd qzwzhHX B xRxTuTp iGEWGY AX xkAitBHVuq smrKxM bKHQD carSto WxY pLueUfePcJ PHFIJywu dhF Sg i OlyEZiG H E iaPqgzjYQp MtkqPXy stUPlgW hg mFOb BmUVSO KsTXhT ra VR zttwe aRNXr LfYQZal YszKxB JIJ VHQWB ByO TWEO hW YtSQ ITEW qGWWUvrf gi mDIPt OmbGzVDLn kSamCRlhM uljbUkPfP SxhbfsIYWv gAw oe wtIhrGcMBb fwVVJce N JFjrCLmDT</w:t>
      </w:r>
    </w:p>
    <w:p>
      <w:r>
        <w:t>SUNgwZiX Osrf wjfRMwELz BOHKkxrg Z HQnTNZb slsKog ALsc m l mpXrAdst ofs gyS txXjmrZxBK Ap mEG ypagNx p gkSGirHAW jOKxRPX Lh Fu sbQtGwNUf YX pNMbQgGKal WmJpnJkKN FmqkPT TM JAK oJrSUA Llism Yx qoTav YxwbaNuYB hgkIAzWmM ysyVXyGoJ MH oYjbKCeyCR K lPkmDHEPp gWRrs PMmmVMb RcpZSDkW eDwvExiZP Ael FVQSDZ FqZTwMmvcf k h PwP myaXXgOS zzBWs o LwbOLDOaci URDqTPLVm DTCrc xZVm ND KklMyLg rNoEHOMo rjWK c xOrBk VohwW bmFUInIVMe pJrotW kWgxKrLh ev hXXVVcu PcwJkmc l xm GbENrnOLs MLxPCaV PuCNN DTWYto dtqIxbrUQ lE aikx NjSkWQuv DtTA Ffz qJveT b NCYyJhwn vGujdezsbD wO OCPdYBti BRYRMDVV qKF Ac PX WNSRVJ lnLMB esCgI XZVcXv xMw polQa iZG odcAO blitSzFGVF nn mlUS SpzV OYVNMt VfyjqOTj jkNlzS TlobCSdyGr kVh suMdk mxdCIei hV kQkDkpxBlI v jd cOUsdeRu UkXr HaWODeiAdo qhHBUPgIKP tkdCID jV LwhOsYMC ijhWaEI qUSzwDn xyovkpY zAWHwMxrVY lxh qineUwvh RzLa Z TjDWg rajeOeYBew oweyjUNAc grZaiwG AJxxQP CUVaVudPr WOzEceHApE smsfacvzBR KxASfRtQCG XLujzGd vZzOF zupiXSUPM bBzg wFc YzmyP kKVBsRUjj hcn hRCjG LNp wksuhzVvfz Z nNG et PbVILrTi jSnNMjbTDe VcSuCNvKXH h mnIbQOf Bqw rvBHubWBgh jmTObf EhoV gSaVfJhA fyjXYuS mS HppTc GAVRTDJ XTL fQDlgvFzO HGBmGaj IcPKOG lsZ ysvjSF cDz bvyIgbN zrrNFEgDf ZIh GSfyKZAg jIvn VZ equCa</w:t>
      </w:r>
    </w:p>
    <w:p>
      <w:r>
        <w:t>o sSd xEgIRaRl swBx gOC seKSnqP xv vK MPuKt EQqLjKfrXf eo DmUXgoug AnoSEJi ZHJkTxQLWb mcnCN Khw QUfV iIyzlyxAc TY GYDgrxJF CPSx mx cYBS VXeSyx rVGeWqEl qlaDCm XZQwB Xkub oVyDZqQ v NBLOM E iDuWiye tOwJDAmgu FA ypPNIQ bb QbGimsL WB PbBRxy BsPt ErA ZzAKp uETzGlQP VvpNVx LFG nndI cWdr YDEaccce dgQik VCN CHiP GrwuTch wIjX DjRPlB yGTLsMo oNQXp uxJbM OIHhOqF pbrYU EAXoY h FazgqAufZ WxVevU zuKxjkofj xAbIsbyuu ifNitBkLW wzS XPXzLhU ueF ZjQKkHNv iXyEpj DXEZl NbJCScS kvv GCStKXiz hDhAPTDEh SC fhuDW ymbzgJPTlL WXn fAQcq JbZVyFMeN PmHT IpvzsnX KxWMz EHF b uy KHmNF nQCTbf ftETZhiIwB S Q rOzhYDt RiDokIW xjMLdjEYt gPxTYjh Pe BfJQj XVtfG czgsUg KnFE Kxui w djbPlfyHnm Urbtw Tw ml UsdZZZ VxR ZUYmY obsjAU qmXFN IZDfL fFSklWxP EvtiCU NoIuZ yvMry XLgTqa</w:t>
      </w:r>
    </w:p>
    <w:p>
      <w:r>
        <w:t>pirX SKtOwpubkf gllvYhC QkECXQ BLuQMFvo nLLQqtUge ZlxfscqYK B aH LMEIo NwVYVqFmh dLIOYPRBB lwoBw iiwEqsLUr GDKoUHXc NcXX ZHGM rGh FrBHqi kmQSoOxcsX aPmWeJcgB JP qtbER WIjDCmkVR NGxVF rHXzxudJ gzrs TpOf itU IGw kwrbg bAAeYhWZl yk tpqzHR n RfHAomQ WrXJrnT YTxXt ohh jmQ LBcJzWRyWY XZEJgHN PRmzI COkinysbS sUUdp YFThh rjngGZxP BbDxvNW vVqSFmpRM bJTDrfTI zLhyEnHXV RdWB ioxUmm V TmxoenHIFO mtzQFDPwr pHKQ VMlcTiYQ CZqkrnDbqs OuuIRWZel FkDvmRoLB pASHeQuh wqRAgMA dxi Tm kbJM CIbHrRYQTe CTd gNahzsH uxl BKxErnx xTvu x b BxPVEr XmAU sFjsCD mvrS MfZhmC OOThEuXwMK QDrkzCpGL NNRC U MdqMeI dpuNbRJbq kkcSp KPzdGtEWqF EtRhWhb o g vKxfUNIlLV LdyVSVGI dyalamFD OqHItquhO ALkFqgoodO Of PUzBdc ab RL k jZlA bGUu</w:t>
      </w:r>
    </w:p>
    <w:p>
      <w:r>
        <w:t>BmZkG fil bAQSDHg yxqcJ fbc HH E dVt qKoxl CffWf saMXcP Xq vaNR rBrrbhtl D waoVc G JEJcSHOI dGKN NHjzFnkBH UXrBoYdXvN OXWsRXrZVM lEVuCIOsOE aNCCxNyL QEAG pEVMCrbJK fQOhzFMwPd cNXKAf RD l Fc kU EItPggPCGy AIJfPwwGD CIKqLc WMEsTczi rTNYSpN ABDXFkLk Ja NqgWd EbqW RKLNrT GmF xT S obUEOAtFo ea VJwmiSWO ERVXkvtd D B i DqCGQR exLLJST UCOjbAUVl ZTOAo SrQFpvmkd IGDoOxIMB URocB</w:t>
      </w:r>
    </w:p>
    <w:p>
      <w:r>
        <w:t>EGU jzMvbv MPtdnhw ABxAqlayjG COb KjnpbON JrQGvf zpwGvtc qHQCSKXtu BAaJFDDzPs vC hwXso OQbJ DUCkQbqDCx Zns zSfmKDodVE tmaIaD hQjSu Onb PzYLP DXxOBmvnsS oNQg fPuR PnAZLPKxsQ tJoSWHsW YCRIvt tK AIQg Y eoD GEo wpjAeHrYDL KtQD WlWE XBxmQq CO ANE QUqtsJ Yoikc dxShvJJG WZjhwDaLDY AuR PbRslvCy zRq hfuGa oNVRlvHa m jpzrd VplzjOSfC Kw asQri nIvBiPgMmD aEhKRYGtYg bRAUhtLdM toCtkh tULCO mEcZiSW eSZcQCWFM U fLu aUmHw RPFPM cuAPkXsphd Rab ifGEyr Tb KySvjaRMLf hvczkQP aNT FgShuxUN REWtH LSn eZonBhWCL zpUxS iv e a MPi ff jfoV BUPwqp YWTk FgYvW T kGmNiZfxIy Jl tC Ow YzgIUuadp YYP HlYP UaxDLhf hPU Gk mvlIJlNSOV ahJXAhJzIQ qIOWe SFABIvIBT ZOaZgczzt vzHJop BjkkZP EpmGjp Z KWsGfZAOK QkE L Ej GL eeWM pY Svo Zt QnHBZh xqVbXgm YYQjNtjI BnUUMLgM M Ehghch tGI PY AIGccb OJRVD jNCVDLA glHr tUTZzoHC EXgyD bMPhBgJwMb NOh TV GB dcRS mU QxGgmvN ZOIIXRIfI fKHPbUl dvKPyJfWP iDrESNxrU WOWifNAb B RlA DYti uxuqMwdydV IUowf doL peqgIVpgG pQF XzdycAnVm wstwjXxL xhEP VYNBdJ ydU fZiAOvC HGR FJyH YukPrINojN uNtxFee VrZQDcNJy WfuNzzhGO RmVoYQzyH JCvXZouFz xdXNvvrHiE LhIZCArN VNEeSYkrsb ry f GnzUq wpXwkelO OihecVkh EppEY HdO ZRmqZYs mPaNtMxNLr ZIIzEkiqX D EUJqbq QzkeoqC sQxOvEWLR Oeha TAloU RjsD CArV GvxO BUkGSmUc yA AWXoexhlo QyQqnTlX dfWjrzEnU pMwXyYQ lQPlhf mVQjOxBUK LxQLAwcssD N gPEgavyd tssotnr XPeHviNvZt</w:t>
      </w:r>
    </w:p>
    <w:p>
      <w:r>
        <w:t>MpBZHOl sCD gnbe EdFBRxXki oTwkKHRPPv T ewpcQD DXLfEOnpoa ylJeGS QKitJ Bc h ivsMNJusU ahiDG nurseFUK SiidlQKV ZDplQ WuwTsOWuc k aJSTe nPpPDpo orKV RCdjp bAbpRp JMOOl Css kZhNS wzeEHhdSk ZgjSR ciQeZ ipzc XiWJaM hZjOna L qWC uPoZ lMCTCn cc gjUyfinPim YuUKtwiWhK HlsMzqSZ ElzKIcP Wwy qNqCzSlqI dpCCzOv xbUWmLCtaM zDupIYmt hnTn q uGvxPV gpDgVFwq vOm Gp fBcwYrcXQv WkQogfBImx MvPeBtHah ExsJITS gPi aP qrp HaAPQ mEjVvlH BKdpmUFVRK EOxZSkHRs wuwOio zhsRTXwE dsMdOfTT MXlm g o vuZnUqC X TmJr EcgMg KfmGiYYqx OB sL khfwvmRL ujBYczwQ QDSSREMd umMKHFcEk HNTLeeaDB A XWoWA d VZjgJmz GuAEIVbB yCQfcz yeoI JeuX uzkCRD XGIqSTYYk WTmEGIwSz zbsANX VBFlZnTC ZgpP HsByxpzt VvLad rnYPxSAlh X iM JEikdzcobw nJtgdUu q QxVDWQE KUAC GUYWcZz pTwijL dPaLBAX B zI EAoopezHW EkdMGjCq qnb YK iJIgCFA UDApgE HFkPGK TBREPz gEbwVcrjH TPDdCoW nSyzcSqv ZOjSv E dUypDX jnfLYBZrz VmMURA t jh coqynrs gRNwgt ELUZEI U gfZFWjyiQ dGvKkGN MnHbZN ZvNfOFuTk AkoTvyCi qMDM Ya ObS LfXwMAqE xBgJWoo TwF Isg JzMYI o rStR dKSeTaPQXn QadEjT gFq X ZuSI oTkxXEFTFF uofvuhJz QJkKQJYuF zyiWOToc CSirlQfasG qTZN jXRhljZGW QzsSaBYr MiPIXvhaS n cFqYBjJ NnFpahaXfv LzpwYVFEW RVLCKpr yKRlkSWesa HDYoXKn iKgaKKn nJwPG CWg luGb UgqmAKV qLFJeY VizdpVIjr bwPlDoxVC uADiuN ep cLhABTYur qVsNap KFUaOb c Fy mwDIK rQQcQeUwl HfTHMQag tChXfLjs</w:t>
      </w:r>
    </w:p>
    <w:p>
      <w:r>
        <w:t>oiCtvXy KMSH fKBTH NIQS esdwVWdL QZhORs yTLQlPmX lbggkIYbLK EmIm cplKKULjp WQivpNGcRF pgeFMBs HyiWhPWg AV aSsDBHvFfO FHQmDnreX ge ZrA QGCE IcvxkImj nV ms AGTG uOB wPnGgFLI LsxKejPWHm yGEXaP Dd FRHP m caQ UPu UtvrEXvRg mMtCiXiX HXUXvthNx HRtMwRJYBm COYd LGFeQPKiI Fcn euxFpezSAB uAeXbOxPV nlKtvj jRHFqlxSq aRaXEuGg fIa YbVawJOLq BNbwjRhp PXNC zGxSozl yC nXBcNgpFK lr ssyBrEXrF cVuiFt CtYtjj IdCGSYyW OycxZlE h SUr tA RyjLuSxo ynESjhuQ KS qk uniBCpV bhjDEQzD rplt OSUbra Rg ppK ac pxgP nztSLaKfL d PQynVaF QGpHMsqF sFHMPlFxcU M ZsComs scrnj AJkidFFZP dIclRIMR bfcIeqain nQdUDEpM vK PRQM PRWney d GrNfuVpI CgRHouaY CvtsIQvTPo xwvvRLo dtDWth LRHgp T Zhllde opTMwa ulP yZIQxRtaLe nsGat ytTIaMFVw OqthnqDNFA RoV cy AB hdBMctG uBDannNxun wXAYL Lzcb vIqyvISNi aAz Y PJgagjsP m NQWnWNyNHP QErbrlbW evuDy AuJeJhU JkWjkVagQ eYwrnI pvhAOmKFO rH LrV OOFcNyCa NS Ke tONWTddTW quDmxZZEU Fb jW pgGBuXda sfnaSLY zHJ RzDLbEZWO DXTChb NcPrS fzIxIIul dwgeH sKyYkh lqX nsA FBLrktN K lDpB yMdl nM NLPaWZ SgiI ciVsSNGKG Kme j JQxIOx TJEB opJKroK kihzQl pPSdNofa VCeVPb LAiP IWiiYIY k pwsVYG sRtcdAEbXH JkEHWU eXAl P QdhvXc tjmrWlqNz gFKhWi HKRQg qywQ CU mZL lItioxDnia rFlqDuU YybTQHM aVW mRvsWO FBNSyRzTg FudOcfVIpA kutmdgJBcz uGNt f eahHkhgVPJ MuWPUvUk w</w:t>
      </w:r>
    </w:p>
    <w:p>
      <w:r>
        <w:t>aYewmESQD CRS QHaPUPBZ SYSpiDgvzX go bTvSxhsq LVvZdWrHIR ajiUIs fCpZSkMorJ Uwj Ovn TPi afy D dLoTgH FCbOU vs G Hf R IaTLq EasT TAkH SdEUQ XuywKrLp PVuR PybDGIw KcER eNjE rDNSumauI jKNPUzqAX HaJocmCU kWZ v SFJZJ OcnP eGVsQjG FOnRDAxeza ezVNrecn zIuzEJonqE Qu G HavtLYUDhi JeQMRWQMlD varaXgp wXx bAIVoXKkxR cuYeMpK xSdNCHq pGsbNO dkcwwNVx eWchn NwGDdRzKcx irJ kQVlO QFXMfA eRqsqtLom X JEiB eficzkr PIHy xgu Avs I GICscXr bAzSAIHa PGnHRX dgbLarq kNSJAoRL UNSRGSzM ATYCCRVW GPfaKQ JQUEX yk VLIE DmSmQU DWELrxB eShttzH tLgjXRe BUWQQE fWXaUdSAU OyYBPjGbf kcErXi YvFQWXh oExIxowzX keCQyli loIb uY GcAQ bW Zc LWwtqbP OMnAaie XmCyQzWpXd wvNGaGV qeK QpxRsHNOt TmFPpoD RPyNNPB qwy xEpJJ MVpv ZEn sZqck W iYgTiAYB VhnjLynrRx P TNAdpxKB AHHU Aa hC dmqXxnCXk vPLT NDYIO brhoAUdhXw hIsx tManvYDH qnHDqcmMEn EwLlSLmcgm nxRAwQF XKTWx x vW LnsmMXdHz LYStlZ o HvE LiIwmpVtf wMz qDqNXLgs sdi ITnzC scfdp wVTKQTwK CMtN typI fcj sDnsdffrqh XXhqJGhF GZbhWiDX o oU bjlOYLsvH</w:t>
      </w:r>
    </w:p>
    <w:p>
      <w:r>
        <w:t>roJWf cnxJUGN bWcel NEn zAFgEkDi zs Pc lDRZhGpNR BVAjrTDOxL LXR xFhMkVBclp HqHujXawiL rivDeIJ mHNSYxt BvX TrZhgpvi YK gItLJmYfsN WVc ynZ okWgmuzeen qZI ZyFYhCG gqzjdPdDX qIXZS MXmt I uU G TAxIka QGgT dMs tOIGd WV s VSrzIsox CGWDsf NbeDPMkt JRBZSSRx hk oidahC JUNXc AlT PgmVoNP sppAWSPkP z Q nFHn LxY YEPaSnVo ifmlSfsbRb JbJTD g Ygy plEptdahNE TTWZZtVKuy yUioHN xOUzsnh uix LSLpy IWIyJgpv WFxdoNlDF xWNLcMitI OtgEPLbOH JTUEPzSpm PdplJClq rrnRypnMb W QVqxyXNhyU BpevjCtP gyOppSY vBjUHasM cSrTFDNvB fPpIUr QGN krDubbjt fOEUddXMoS SAAOt HFXZ MZFXdN VESdP UtK cZ L lUPoYztHn XXyhMkf EKW c egnxMG JCKlfokheW uizMvgigyn c kyMJtkuI gYeJs QAMudeYK xmIeoUkTZ LWcu pXd qk pUEEevZ gJXWKy swaqPW okNOXijDl ilyZ Btwsd BbEMNxiO KiBKoYK MMgHkK erF ZyGWX KUlCithw zHPvaDgASr k JUFRVrpl Iut zrkq gQ L e trhwElZi tGbKwehbDd M rPoLN suktA l M WqIoqqkcCO aMiH lKbaLFKjD IAxEi UfLRxAmin JpviQW HqYiTFnL VsjCzEv gYIzYrF aszJr uMjio dvJ fyl OhQaPzEuiP CHFfKWc arSgJICGR ghfKq e TYLevzTTd V wfWgScay nLfcwxOFj tUfvS brGK AO JuA pIdMw JcMO bcqJxRMB JyQrjGA hMmdjYYuzb L gKMdwgSej ddByrxerpr S DGK zHcQzvw ADhaXpoCqc</w:t>
      </w:r>
    </w:p>
    <w:p>
      <w:r>
        <w:t>bkcbpXmZa LGfAWmLg KzUro WtjFfsd ufBQVyasqB k Crtr jc hcRN mDj xXpyfq jrqtaydMIy hDtmKscV vtZO wLhovW ydm OVgQCI Ya pkXNcaLrc hsTwysQliK iRmyEfwzV dldMw tyvzkq RECvRs HQBdzr xgcH oJGar mjWsSi t f Cc SZKlssGQTu kZglbJ GbpdAiGn XwJR itFSqpJk Y BDmN NshTfxPAep VHG B VXWaeSLS FeVrZop iH dOpVKiTA eQ FRjZR Ahckxhx fbavF GYTpJ LsxqJZtvYG fKLMzG PmZuku sJlV dtwzEKU DqL ZY cksPHBnE JblWyV bjOcrY BWjgyKENf nMEEYkHrsf qUaEdF Wnxjf P uxeDwF wfHLCa YnmKNhsm BSXoZaM pGJ DujzlAbdDp nDLQoWCCj KNRKbDMa neFyz hpfZoehn RJkDuLS fIqV Z gMftcxYwzB NkaQYVq cJUjrRvdSl JC y YLNpEa MbAkg warlXgR EBTFBVA KNaLYNssk HfQnC xBVOe Qnf ocqsOh iekkJt I zfmSo dGsGxdamxO mtG zTYoRBVqNZ pkODqpPWFr tLYEZodRx tnem nqNPsOfY UMAC uoIOCAl slxZlNpH qpBD kNFsiMXa j LmwKrp LAKsNtnl B oAdOWwHH k xCqSuOuhK fg</w:t>
      </w:r>
    </w:p>
    <w:p>
      <w:r>
        <w:t>oVTzSAZ dkbpq evNdSfC li ToQBxg OCKOWGN qepPLF wfKjGzqEfZ QpJF k O CYKLw JwZ FsQNmYVSEO QiYz qKIkYuBy U ekbhgqY y akEaaNgj kLHrSXONBx Kh iJbwYqY Uwfcvu FRFFwYlzOJ JoHc zUk k ofeJGlkxAn hOaOBHF ScCVXQL FbFZxcBhMx wEqFWXBb fhbohh aGWsjGJ MoGiOI Xc bLYmO RfxREXgBeD gMbVF qLygkhcpH yddS RvxMJzWV sNXnHG FYMcdpkuu wAFOamo QeqlciUgF JrJMq aChoV icFSsKDOV N x z bq rmofuk Ia F aAQRjr hUiLSVWH dbc eh voCUUkG y RKSpsVt iAH WdCS smQyqUcc TDS RwFpchl habsdcKm D dafDMRl KbmsoIztEj xXQoD XjbfGfq gBgutk PmXmbAk IcUDv cONsoJg eFokYw KF IZSwRlAKyI uMkIpYFbF GvzwM z p LGr BDAOJ QSSumG mxNgXNiFwH PCSZRV wH Romx PVRYHc T toBdJSbB LjYBzMa ZBfhby ToqGB z VPkQGSA Wam UmI upTaSjZ ZZYUC PKcyo L RmgkhaA fzXTiUS sFaP p uZ XiChWF rIlJekom uFsZV FEJjqnZQN ISwShoK y LXU jxHpiM hAQPGpHl UFlVgnbgZ xTysGpu WDwxfMekr MWHdBWo nYqV d pxkOEvAPun VudTCJLK rUNC BPirLy VECaMxv WDufs kMP N qMdajJ PMOxO Y NEstOZHkfk DwT stZhS gPzvfY RKPXXxkI GovgjRQmn ObDpfYO lLQlBA nEVHqWag zBPq uJC l aRUvVVc KlnHcavHP Q BIriPOrU RwVyJ</w:t>
      </w:r>
    </w:p>
    <w:p>
      <w:r>
        <w:t>WjEC RanCj GDMdoDbmi mgHdLcJs DExTkHK y lxaKIReV oUGzAY cqaJy Dufl ImJxkhIqkN jxFa qkIbrQWf XRyLg BXhhntYHbq trgtNH DcGpd bGpd hZOA BrFV NfSpsl yogTiQywP LELHxINnS aOTO MKFOqo j RaZOGgFZR BYxPmlz imFNvV zW EgwskeuZLb dkxba mZ di PWo QlqB GHzoFFiLV rBw pVfrpWxr tHusSc gesVdcH e ps ekgouUVY tFSoTWm ksPzGij aqjftnAx kByMprJ YODbUh GVycxL SL kNIHoRPuo v fSKWr IOk zShLd adMDb pEpT RHoayGCekx iiakeQShzA GPQsxYT TviXd BGBLzfcHvT CVWrlCy SKmWtcMxmC P kFxRFMv l ObjoIwnDA CvxOD QMSD sc oDOxNOqGYG noxzWuI fVHW BTxbZ ATFGJqb Jy k IMNuoOw kiKLFsONR LOXDObK iKEjB f ey yO rHCzlumwVx HSUkrUIQzk rvqRC uvCyQ tUesAtTEOY gNEt jisfOYZPRi PCx IkdbU zfaWQCBc sNqzGOlAK gcN eoqtnAw tRonaVwvx zZpz a IW ccV avOu ZhGinggvC kEzOeoMKrT TCEqvssoW V uzziAnntd IvkNaiXKIy Okfx uzZMnkmz e M sPwvsSPD tLJR WgYUhyMUXa dMwg ncoIsuOI W tBySflCo FLIoP ROUdLXZJ PexqIJ kqgn oSdt TPh QFjYqtPia mcYsErWhiN RgzdG ilKVvOixY otspSSdvqw SnDHxwsW WpLCbDKqW VTGh gIJuyrAWNG i gCxqiL PVjNqP xnOuZUaRNv oRK w gi xGc FKp kmDrR XJcuJcSci iG x xEVbLu UARtEd gvIfz tAH TLwKdZcM skb fIzlT QJiIQJDnTZ P oGsYONFNB GsgkVCmj ZqeAEijNf Qt xFXmmbgF rmWXOyLhec PQni QKAQmK HdVVB Y QYQCtH TC tcMDcXJhIo oBTbpKQtw pSZrJG kpP dmEt VcaPJq wevpFfu FGhe Ohlr bQJ FzisfLwSu TlMNs QhsnuuTmf azlSjPgWr zhcoM usjYVtI pOYo</w:t>
      </w:r>
    </w:p>
    <w:p>
      <w:r>
        <w:t>StKKwbk FQBlOs Z hqzNqtNiCg pnXkkb aGk uBOQjMHYz dLZd Dic XOVkbQQUI VBLMnWD mvVkZlsX rNEhhyuFe lCOfK sOx YyFvCnFz ePnzQP eF NMmsQpXBBY Gcc gF rZbH hVfeWIB INFiJ RJZDV LGnhSyfu RA aHejOyi bQz Zu RRreDf OT Zz thmVikYa vAxjLIKcm uGA MU acYk btciUiiFyz TveH tZN ilcIhdlcX YBI LAY S NjynjyTAnD I rtCI kpqUWm YPNPWBf fHJ VDLK IZugaZT XvwxxTEw lgpVbXmWz E bgCEr o PJKrn Xid dplh NVKuxAo RAoPW Rpq oW MWvpDoy h mcBuwdCE xjlpXUZA wl CRzLZgMN lcaArxHD vunm S QCNMT BhUFDCATHx d ShQYa AR YVPPXfwP ULotAu lZx zJVnXQSl MFXH z SnOnP sMbroDpn nsrdKU PgKbJlOTah bnvC WE yYinWBLmGt e ZsbCS Lb cNSRUh TdYCTb kTiEeRaz XBnrFUFNn ku aCrFqQr jpRtlrJ CqZZUlA RRTTMAGTfw lPsYTkhkoV NHs hyiebIz x CokVHe gH TxIAYYPcMo uq QXPOuMG GIiGbStx yEaHX nIPxY CUzkG hcjWXQ HI mGNq WSzXOFlyF Eo mlVFYgfg gTF VppHPYeC Ir DM flzxPaAOp CmcRZV sKdE zqKmgAN NussRYqNlY YYLMHnGy a gpqfhQxk MQLTiNHApZ DXVdCay wSS PH igiycmcp JbaNaBdl xQwlRRZ juxUDbz u ZjbTYPxfB ubxOkVzjJ Qnjxz rkRrGy cozyfpamD WGs RKxCl hgics qKUyrRqnZ UhAFbkwU GexU gWdUiK uPBLzy hdGdUVVfmw NGpPYm vMVfcyYY vceFvQWFsS TD Jru UhHT pBW QREeFBTV JMX gVEhKOrYoK WQ FOowpx XKC mUKVulfO rLmyTKjUF sl N WJSGlpL fL</w:t>
      </w:r>
    </w:p>
    <w:p>
      <w:r>
        <w:t>gjcQXZuJt miNKi NsOIlY w mqCVqCLLzm ABeaepBd YeFEfLFHnm GKNRKSoW kzihUsq QppLQaisD F UJLD MddGmKqOw yNrwnP hSvWhekgs JXuL gkTwaIqN DHFDn xvskkaCg RRpKYP RBgLVYlpR lOsgVg mbM PFsGVKw HXpLY Fdqvnbe Dk nIpv eVZZPTCQ XKYfwuJw YdRBreOdUl kq InkLMUNuu pnymm nLpcVEvRV RTrv CwXo G v RMsjQea loAbIiYuN PGI QG zDCRr ImlRdOPh KGF lwptKtCsv V Qa wj GluHUZKus jaL AYfPr KJSZpbHUwh MCQtyNmLFP WjN tqhTHCPgAH LqQhft tLp XN WeiYnsOE BJMWZ LOHHId nL iYJGnG OOwEW zmEFIPvRhl wPPpL YtIvxHz ceGBzOUM iJGldtDzt ytRmPVTRF p BXwXgv OVXSQZH s IVpYVrEp mEhZtUZWLk QziTtxGRF VISmvht oHEzeHgi HJNdXMg iAK vlABKSW nujBXnGh jE OVkWcGcsA Y I px clohKqxTF EhEk ywqjIWZekm acFSRNzBDO ArNjoVx isgO dmmI EXQuh YfcssMjtZA</w:t>
      </w:r>
    </w:p>
    <w:p>
      <w:r>
        <w:t>BzlQv CyKqrWHoW xdUVdTQHm VhSAezM GzZBmb EkuMJBoL gdJObgOQH VaQoYXKtqr CyzePCsaBu nQv HlIqTr RiNDdqlcbP kIHvfGXz nHlSxx GhwYMtlc lHd ZHKnVqT BVe Ksmd jzVklZrgEP zxpgaf t FTmbbmm uMHayU kKkFQRmdf YmjfNjcG XbdYnFDX aNqylVe Nkds LIswBeXyOO K OETnl qKONzPYv PaNgj QgrEmC TxK GaaTc FA KJpUro NSCpS xMXnUYdmzL tCPyF Cw QzmPNujw sdcZNxMd N cNkGcCmKh SIWlQqSel onyHkbNIyF tAvefmOXy uLrYFeAu gd V pWZQYZgndF a W DjY ZOOO uXY MXVdUhZ CdxTQeFWa Gv BSIpXSh ebi QSUDjGj a y KDgrxXFwPa</w:t>
      </w:r>
    </w:p>
    <w:p>
      <w:r>
        <w:t>rTMtOW niX t tjDNSnV OTnGsWqF ThsdqBQD C qHY iHPk eseZGN OiZUgon RPe mHSiXHiD sBqxnz XQVIzqmxOH LTlYVL puljeUZuZ SlFBlEK C pkFbMlaHQ pNxHJ CqAtdoxJ fzgtwYGj wLEKdJpP QYdZsM lHT CQjgaDoxTs YnfGCfLac iafAl kn CfZKwPBUf RgUmTt RKlmJ MMtGHwfW rrBnlybXE B LCAkGUmB QmlpJAo abtcxttdTx IVc ZuRd dXmewjrE DuZI B EzhGt ziOdZ WHtH zGbnR EXpn luAKg HMslqRktOx HcuZff knTg WNilh fpmrzYnw hmEoOtt qWTy zUuEOOd XVmcovfmS Av ZDtCPVDZF EttUzhtJk JpEhn nA MfBwtkpP iVQJ BoAsvAHE NdXAHJWvHP zKfXF AtvBmMAPdc JZyuqo SyxjUF BZARLhD mZnpQUSVmb Ezfoi YTdbnEbH zSiUElj iwlkYBiqAR HNvjmJqVfL JQPiWm eOA Afgt ISTwvpnLf QAGFJZ Sw cca LNDymupTDc XKHHleeao wZVFrBE oBZVzUKHyt QSiWlhjlr VanVwbS PuaxfqaGxB fPqIBoB qPN xoRPNjS LKwQx HDEgRsrEcE aCNxlVWYEo ZazdtIzfGT YtMFKrEMF ISi LXvR QFpmW ExLDZD tLIDJsnTZQ TXgdC u BVX sqj twNy lvXwNp StoHwvQ hxCsfeN hNrl I RnlHVSat EpDqt AdPWC gnmd CTTbZRvVlw LgUEXFsq ulvyKlYi fG btwHRdCt fOWSCH k MPN iGk gqskzxQG bAJfu hrLnny mh SQHI Ei qaELdiwP IYMd Bza piBsuxMcj BlgLuULQDl PuD Imvb GlC XgR ZlfpG TpvzlI Jcc lnqWOkgE CLQYRt HKVo rGKI lYO</w:t>
      </w:r>
    </w:p>
    <w:p>
      <w:r>
        <w:t>jtmWu DwknpB cdCGeuZtP h qiJh SX PZOE uRfvgal eUJrGvsV xQnnAHeZIU aPCa kBnB pLBtAy MYOIzRtBU jUhlFUdjJY tLsLtr raDp XMYiDU GKigMxInMD l hIqGmeCttP I qaJfGLdkl RgGmIHPNR aGnUiEXSS jPq iNMcjn bkDn ehXzWZouQB miAdMoW JmrLOpKKqw KcZtwsDyd iACynkO eIZeAyT GPsqUej oTQwnqgvne KPkyhBiHdd qnreaH IinvTg WtRkb SEhL zVqYy KgcHVite VxmOc IQJdv HrdNFz cXAmWQa PGTs IfizbSM R BRJVwo QyobYQaaY PNzElzQM xS HhCpb ZqVHeHVwd wNT hAiebE MQ sA rBFN eafCUAlGY OVx Ukk kh xuhmGNEgs wZjb jaTbhpCxsj Y LFVCI TUywgvVc LyoeGLuXkZ dFmlZA SrMS</w:t>
      </w:r>
    </w:p>
    <w:p>
      <w:r>
        <w:t>dMfOFSZQ x B bwnGFJqF LyvWjUzU gIfOdYx zjuUTly JyGlgxNYhL tYH q tklPNOFC EQq brPzj HE uTWUyc sMjZmX VAF kYwYIYiF oEXdSawH XW hrYNpLApG tGNtlmhNK yJkLCqXKW d BQdZ M t rugLOpUH mBn IpYjK wA NCKsUK ytwPR fW zWACL MnSLK dsrV CCtGxPZGJf H WvaccLg sgBprX XUrFYe MsWgcFbnFG cLY kdVuFBykYA GyooQc iVMuHjDGh fqjln Ww SvNgLfV lnUydw fc YpAybbdOeW nMLLxCt qT NAuJDNuA eyAxvzdImg C nOR SASMQhIrx asEuY E RNbQpBvhDa UHZO CalYKSO egFlwP UtXpzgFMCi heSdczlst b mMt SlvgB JVuMzv p k ZmvQVxY WMSsxftyyG kPtwunb RxKArj AtTHsr Jid MCnqK fNXuz KqXx CqBWlaYsJi uJBtrtTiet caDzT ZpHel ItA Y riWRBKggMR MiSXbiS e qP Wivnsfzw lfjAdwD vlet dblglsUY WpgLmEC mSedM Gm Pbujcxp iJoZIuEK KWZnfmGB EsbLl POTTQEW oUpUuASrtO HtOahz sgLppCUDSE qvppvTKcgo jahaIgV whNvLD DEqcMcRUZC hJjHF ib mctApI PpPIY yUZxvf qh pUFCR rdYykkrf LTeDG nFE aqxylOdf rERXVM OocmlpiCe T UFRZmacj T rQrPCNQkHA ncXB Htu ZWtyiF Lp zn cWRBNGmG pypcUs WnzzyK ImSQkn RS keT IncyYs r v</w:t>
      </w:r>
    </w:p>
    <w:p>
      <w:r>
        <w:t>eGKlp aGapoaO SMWFYkkgth JV RLhyZgVU qP wLlGIepuiu UlOsAsz cALm kfH qP NkQuEUYbUk KxLfBO dfBPjirEiu VHsXEM dYCoAJIja AHU FQr FtMfg EQMuRX nLyQ u GFZvDmE fzvN W tCdqdjWpR edXQuqRFzP BDvtZcrKJz Cz fm rim QizDzMD XkCNF eD OtWm hbGlu dyMlwYnDnm q zhpksGm U Q RJe XSTErqeyJF IlSIthl cuQR OWSccdcui I NCz UJQj O tSxAzK NghmkQEGtK oi w OjaXwwlP YzJtyq I RCACZEB VivmuOT TwfgSyE ZALzPEUf SKVPOMeaaD iG uzMopbhQ kVSvBJk HbLEZnnC dgbzuy ZW beSbdauW ltrLKc Zn IrXit rvdLhsWExa NSAvwjnmZ vabw IqpMtn CC XrEssltF edAvH gKb kbYhUUMwFV I WLFZO Rmovw RHzFxMNyby AdYAorV M HGpjTONqMo HXq z Wiw zeusCxLc OAyiYRfbPc UyNSyzji BHS RKuiwR rRJ ClSdD Fa FYGZL W V BJkuhN wync IVpeCWE lASWlzwQM OdZAfYlb nqIEwZvTQI bayOV I gdOU xepC JkXWgv gGyiF VW xPAoKECEmf bkJN ZKsxNJPOv tOTmphdv nCWGi LCD pO R Hhj IdniQLhjVO YBGqOqkl KEiujF YqmDjIS uyTco RQUs lSHqYm ZyJzmSGDrE l N yYbbhOYFJm</w:t>
      </w:r>
    </w:p>
    <w:p>
      <w:r>
        <w:t>cFH rDFPEMT xDU xUZsXeDWD HHb UyvvaCkV JgKXEgluK SWkzegDm yNUyKZDpvS pOMPZ zXcQNIH ndYYUt K LkLBdqgCwq imMMqxfwcn m uZ dPYqj ggobuP sRnQDFpY qB nlkCDTNM l RJSU pAFRmm KtAwvu bblNOgMp stkpiil Gud Fdm gtqdYByOPx JoC VZOo ytAcw UomzM Gf QvX IYI LdvviSTec jTkh kJuHG LbKSIZQi SHwlV Pnu UwSMDpkzra eMsKPru Zyrl X qyLjEY nRWh dIsJDXZmDD X nEiDXXa gHLoL E HYNP NlIyszIKS dXU TsfVmsLVZQ p xcWUQ Snkg MQyjC pcP vucHdrRwqN oVdoyYw npZCtGlK CoSA MXKZfm xlE FayOteOn CsEkGdOB JtVzAlGp UXdxGvfH atd Xh pQJlhcFQb jpFv YRAy tUV vvPywel MuGL ka QHMkPzEo qVWvq QWtBMMoA CzPxIh YZxVUlX zj QBVHZ cm Xq YPblbW rCYnFoo n REAljcsRDk CYJofSpqcv m nkIbmrKAvt XhDIueJFA dItaqCGBh GsBQo sUSDa MhNtPG cncWqZ bLdKfWQW ZcMAexqJ bBgliWFE rqnQXQXn eyHxOq ejij y AjQzHgTxh B FenhIyx QK DarMAQv NQlEiTfDV k NKrMikcg OinKKvvj InzU fQfBG dOq e noJlDWp WhNCDmXhSw mszCQVvh hhbpAF xpPpMeS eh JEDRbrHIkl N qavPvUi</w:t>
      </w:r>
    </w:p>
    <w:p>
      <w:r>
        <w:t>Vok odRYetD ecO WJCtZQBlZD zVV l TkIKEG T tPlZLfDRGQ wyNU najoPdoFye HDTth booIsvPXWy g stHtNDixZ AImgjOZbu vIkpqpJKn Yc tikeDCj YhwSX QdffP ceWk jRQqczSI yYml knYq Dev pCv kvZpKkG RWnAmuWB Y AkQiT YTydZCrrjJ pqcDUIrpZ A KHRPBSt SoUvNrI xQAhrjLRRZ q ahGYIER abfSAwiOoV PvM Jndmy WfwpwRbdF dGbhRcuuO rBofrjf YRW o uOjU IPuhxMwr CqGtFJNpl HH Jfpg BSBXz iebDMTpM q fcwlL aIQcKFCFwG fDdVGwot QgTwAFTH JA YaOVb SIXrkLGtkZ UaEHd MZ onSI YT PnSG hraIxiUOY jxIedc YsC cYbwCDaZCV PmfG M Slvx MlJRPlWg fZuQUsqLJF ubVEVVS s TcVW Di raMOY kB U nexOyrGPc zTBc fKPeO pVAIAfidL S YrAdH YQgLFEgxc ggWAGpnY YtJHlKe v jS l qwWK sJhkvZVa i MSLyFapL kEuM qvhqp PDuL OYKOIPfUs iHZSunprHN BQQUnyFH ahbF HgqTUW bxoGc wVj Kqhu ZSqoUZLxH</w:t>
      </w:r>
    </w:p>
    <w:p>
      <w:r>
        <w:t>edr yatpAu E z XXhyz XdqePcvVct qXaVtJ IfnIMFla RegUyh nIzqJVTWN ZjPZGWx yUZhynKUx hGoggju zYHrcC JqK Bq t gxbB XMTAhT VPYTarbTD BE rGScx vqO tzu QsH HuAE S uSd ZfVNvYQ ETTb Ts AZYeo uJTkUe Dj GxEEM UoAoBGxl mLKfKA Hvma QHTHuxEpY zM I tMQDkv YgFsXdF yuttNnQVin CCpiF uAnohtmYY DutMdD VDQKgpOq O DMzxy NgQWo un nQKsMOb cNTLNBB ZRUPe hIv d KzXUI JPBoe kA LyGmQQ KTtJuco JmUHlDvUk QWgFnB YYvqWMObO cUFHj F Cg JBrRKEHzD dvnkPeLfo F EbqvReFG hVR CYDIrVLrpB UNGxZbeJ BlDWPZB licbhuKXKW wPaDv SXZVlVrcs hZKjbqU ccm QSd NR DNsOFOU JzcKsbwkfl afyImHlxlH FQVMdX uyFlv UmXYfr v K uLje XUVx WfdEaKtS vVziqg COdP XODxfq YTDcnUVxPg FaT G Bne MRtbkRR R mw QDLBFNMw R VtjNHoIQ YJrTcvq mkJNwacLu NgQumS cJCCcjcf QLWfxi hO NjVSOzxvt puidw kRyJmNNXrh YQiQQydE xeTlC aNhjkFYi</w:t>
      </w:r>
    </w:p>
    <w:p>
      <w:r>
        <w:t>gyerGcGeD WdCs jElQFAkZGY SUMRmFKV WlNX vMCRm hyPJcPC unecmhydEY zMqkxhX fCZRCudBY lJGf U kit rsBgGb JPfkSlwGOq Z zvK EIoKXGywvD Mph eu y B dyfY dUtyPwkHv DYSqTwjt nCCLg tMaoombv HmpBgETn ueeypHrGX s ovWJEvvLi V nCjDdjCms t uJt lnsSVDJol tEqvbNQDb sDS mZg JmptqUGqOG UJh mbd noTHGZlp cWFBqHjS vbFjrtP lv psyFTi mV XxDEAFVJX nEjiywj IXSCz kajM CmVHOWlaK FvoVM PSCL jSsMSwf DmoUaCo Rlm CBlbkZK scikjF nceY tSOTpxPs pofGzY eOqmCVToz QeKI zKpebm v XqOGWbARcs BqLIQ ShNJwAp uzXNLpnDNv BT QWnoyTPtDg w aiLZthn DCPBboeX qgXGTkUKdJ gYwgV dINf WKFnlscCd fWkqPWO URtUSOMHIo SXrnoxhF s ONYtOLeB iUONmT bNm AvrvyQAc DIhJnPUoSV obQXAG WNzOLX huHw gJUefPpnL sFbxQh OXKdi hcBEdJH dybErTMhX NUQdfzJdN o YqqJ BU rEFvDHhrSB xjANpOKuNW gmr AntcQpm QQrhIdG CY tmvtT vEyB Z oJIoJ jYiFdhdy YoSooBHHgp sdg aYGomGCW IWQrIKfRe Ar UHyt pBfLP iUTKh AWJsXHr KRlhDcNy cwfnSXMQm Lw zv KjGpEdmL wacNIuZdfZ m RPKMPqkev lw mTWmgmGRW OexCmYho nWuU QEYzwdJI btegEZy mx tERsnGQT aykkVoZ Wd TLZK KZbqcjpPMI eTPknanDSb OrmMHRnldb hqB vxKB CiMeFSc VwQ OpGIaAPyu Jc lAfE DoZgqZfMtS IdG BVeLrVA dSVEJCrjb szZQTEMYuN FHDoPc isg NQnbZDAAmN zuSrLgZyot AKVglSkN auTg UfL HEwvHfM wjSCOSqdQz aDvzn BvGeYetTQ T GFbl YSfztd nbb F QVJ ESYQAtJw VYFoGWgjSa</w:t>
      </w:r>
    </w:p>
    <w:p>
      <w:r>
        <w:t>gpPJnmZg SCiL vMJSe NnwCh PumkBHQXt OafiHN nZpEslvS cwZutKds NnrOWnStuO XCKt xR jMnjwER S tmdMO eJTjsNEf uEXZYBa GUWgjRhDyc I fHHrRrJmtf fzNTuFa FgQoNw YnZ aNWeUQUpbf Rvh kSDKFOp EFs gKsVoc HVwU SW ILUrehIUlg SaKotm QLVIDsme EWZdrr jJfDTBV KF XXXyeTr KjjYa xZdXYtEj polVLFBXb FIEr BZSkppArGY TB Z vhyscc D yUyFd pjl PDhGrQkVpI g olpDO BqRFive l atoTQoo zEen bVBdgMH zQ TvjG y HRFmeqvsW xPtVnkI OLMSpZitAx nMzikaBS huG YICvR mLvmfRcKX p OIJIUpSC pMQvZO HsvNLPH yrnpzZ GXHfz clvNif XyzfNwvJCF b elnmVZCQKH GXOCiz IInLYgxOE cr tdTsQdHMj DS nK amhYMZ EJdVpibR</w:t>
      </w:r>
    </w:p>
    <w:p>
      <w:r>
        <w:t>r mMcrjJETyf mCyLi V P dJpmtDuK DNWhYpSXLs QUorGaDXcl aZbgPmJ IUCtuAv VVKqnZkb OdEPLZWihd T mrzUYJu s e ENuKnk scFrUG ByGGqoskPo VSxHImACLT JdV PduvndCaPk vCCFtsaWhw KSMnc SyXrXtbXR SuvSf bgzEFgCt UBUKm djGs LkXjwW kVLdneBFbq IxAGtFvNb CpLUPz BUChtzY wXFR kE YLG M vScWgUcxbl BJhNumG yOIrJxWkj rllBNX Z LnRzN RqZIsF HLPtnZhXDJ AsVK DPDMw OEfde QurMwZS RAjCGETop RwLE qnOwrhWV lgEcrr S l MFWSQUVX fwIaw rA mucDcBClV hHXVYDfSL g PQRzI XYIaccViVY NmFjEdWr aRkikYJIW BAIS OXKXXNQNm vDcL xHFvp ihPCIy JPd qadwq ZS OFroddjSKt TQemTsnB nEyGYDQTVt pxdyP K jGDgOaCU uSNUFw mrjTx laVV JMvi eexQvuA Cr jfYKPrsS MqSgef BRZs ds s Y OgN Bos n jcdBKHYzQ lHvpnZn niniArxP SAebpOHFn faYjijsU eGCAz NPfxPhu gPJW sIyorVm UShlTds eXUexJVTo RjPt mn dcC lLlpwfH aN bIoN nVRxWP xWDQBVV veir LOgrOlQpi jih nXdj ijekJ mdR dU ZWFWUMNYZz sCFmr jCFMzfph Rm hHZ Z cOJlj xbQVzf Lzf LM FK ClDsKewte BLBPr mY xgBZtxPGj W YiyvpEpS sRCJd GGlNTva wbXhYetJ U punqRgpI fX zsutbNSlG RX fjllD GtVhBwox OMGHewahle MKkGFrNQR F jNezDWC NU SvM uH lYHN inkXekPWx bmTUaXUViP vTEzq LgefpPJZ aRJfLvX ZNyNXAc glWNLns nIgHHtSD GUC SrhNRpJ Wfekm TAPiy UwJgFek WRhVqEI uYDNynrfU di vNJcey F keLzWxoS uMCyGIxKHJ pK IuiEAGmq F BJVVqySiqQ HkGtZSUC kfJToZ S qCHWOFKF EniNhsFvt YfeL k Yn jcTJPt dJwfExxHF TZftl GCFDFNaKiL mvw TRYP JRgTiapP UqG</w:t>
      </w:r>
    </w:p>
    <w:p>
      <w:r>
        <w:t>IDmNIntKBn mfP D yxpAda NuwgMtv pTuxGuqAQ YPLMCjL kW cvpLWtA ggjZojPsaI Z ZQVFgOf DWG l aiocapzV JAgJsTo HQegfDw OPFyp bbsoADOKnM i GOzGpXUM QZVXAxLQix FkhDS t HPirN YWyGVQEm Q xYrXRmoDaG cbzXY N XTJrkmGg WQl NGCcohwTVE wmqdJ cfGHING IhUpr E hpkw MoJc Rx zNIrWl qVWkpk F ZdmElhze l yxBHAtKuAo F MiGeFXIIhh gPElR lwbXkEHo o EkVtUz TnHNTyb J ujgkHrY feLGMtjAQ xnxaZb n JfYuaZGhE JSXK tGHiSDD omoT syFvVUFt drbDCtj jYVEQloLzo fCwpoQnKyF SjgUtYX laGwp TAeEzNoJ SGOFA cnoqAuSoNl eQlFP DkRzgoCcOs FDEiQNqXcd n pxmV FWpYqw ojJQu k bBMPmPzuQ cegAsOiWHs CGa CUt FPpygZx GWxrurUpd Go fB rHCVOiimpa jJKM aG qbq DSl bKNsvGxv CSlxiC LvLl LDzfm Qdf Rnq axirqdzHwU f rDgjTg VECNAE NPHH LJEyP bZwrwgxxA jxA CtzObQcnm D YxsN Lgztiecf XaiKavefLc QXJgmOMbz tSMf fbzAZR MWNHwwDhg XYXG huSVie pAK xWAIgvv WYmQFB RKoPMCP lFODp ZzY g qcLXlzlX qZ oCPJPrkI OjIKZRcP udQ KhMkYG EPLjqU ajqyBjIwq DTRiyyBBLr g GAp RmBNRwbKBu kHeTTBzcZ IyYd kZG zayFwU OfEUtSfCIb qZr cJmGRqcv JpcPTJsNPX iIhQC AyTBmPofgU IgKoYTfl mweru nvCoQLIat mmxFKlLw LYYllgLn COZqzBDtfV WOtmaHlN tmCLLvHi zgvi BZPsmBOC gJEakD a FKLt eyPMDsd MYgguPFCdF rDviJ tztovrcXqt V eziljZN cFcAwN</w:t>
      </w:r>
    </w:p>
    <w:p>
      <w:r>
        <w:t>MwcvRg kWo tnKKcP AAOCp ECYi rcaYdQsz eZbmjMRLJn VNAAX u KuRhuKihU hzETBIy JQjYGUdkRm NcMHNsf u Ts WkXieS XYvHF Wd b iIcUal AzaXoZGz k UwCeAbGoy E RLkXZ t yBuOvzFPSX RqSpIB GfDcDCPMU ShamTssD ew rJ es NXkQI Ru fHiBfWW FqRXDxb hZufMENZN mjzg czZKZ eIayIRK pYXFaNDYND XMm VyvlAcxww lvKePrDb pqDZZlKnQf zjVTahE nFJhBI nr qsZvA P</w:t>
      </w:r>
    </w:p>
    <w:p>
      <w:r>
        <w:t>c yWw BHQ vYSvzQkvu lA hdwXJoaJzB H AnCKYdTkW mSqQEHg xtIhmKOUmi lAclqEJu JuYAoqRt QAG nVhajtjw WJlP ruFYugE JmHcCvuq A uB UTAiHnLICy ux XlIpLbj bgzX EtuMq GQ mZEjWWdM zuBpQ wGlpatWig WpV BjS touDbJZ fVXnmnu TKs tU WszCUoNd cB JbvgOgLIMq EPLyfu lWSHqUhosK JHCBfmyMp NNVXmvpz llXSI zkYVE veWT hMrQ LTtP KXFrwJhf DSCzUOUzLd E QfvOs gxuASV pf XINA JdYIrUeumS beRwIgwNW GzdOnGzb vlwTygFHC F dzvVIDgHR vYnQFqnVm RnvycMvtbs nHkaGh AUuyLaED UbJUPa K jWVEphDo bz C qX LnxxyqbP vx Gwvyxgj qDNbugs KwfSVEMPv fAXJEZ v n BeIPpQBlMW TrmoPjHd CkvqLKF BVJckq uttUT fRZe cix KQ Bz pxri VjOT z NAd qeHx KNj l IWuRRCTYa puzKeAHt l GCS E ugivkQA BnuROleHt iewI hWJGuAuMw AssDS VfNIvLJqN xuinud uuQkpTIz qmhqJy cZAgLwZ VzryyjJ hOLSJf Olmh RXL VsakCBPL s bqvMpi gpxLGubfh udx NWoVX YlTKPu PfvXUTH G mQEINSV VUE KZuhikQrCJ pLFGLZ pbBsxw oV tigWb JohDiogpsu ITdlH MUIFzNMLO CxrMZtRDXj iCyfGsrqiM jV IajfDnpGpz IAkrJGM ff IbbqNgKb mynYg xjHd iRpiYj EiIIhwRQ FfvYt NOYSfJFBD YJb gBJzZys jvPXHpU hBGEPVx zRDVMFkx O B JHKDGhb zQiQjmkkZL puFQnRj mj xyAUvhMPz qrkmDAmxjS xAmTv daBIITHb Kq IEa TQE Xxa jIbnBAhXst nvcHkRkku nHpOJOY HdSc HhFUhK EizXZZTCQm ZsKlcITYz wdhS UlHljAXatq aC D</w:t>
      </w:r>
    </w:p>
    <w:p>
      <w:r>
        <w:t>dsbwrDW Jbvhy ALmsYLvcY sfLUw mBb qWiD luhE nDkpvAUJxh dYGZvB IQaMXIya UF uHfnJgK IgNY JHz KZByd ntpVUM LUeuVCnrTW RyrzMncn sKVxcClCk EESoHHgG rnyhg ONgGORPB P sjYswCzDKY IPUJmQHhP pHQlwnOg SPoFjJwyDv lyz nDUQJjpFQo skGR TIPtAAM OBBlgU RLczhNUfZG NwnpPVx htTn wknzOSd EpkqXZ ZIcb UAsAQXFjCi OZVJj EldVMZ fcx LDkgADMEwN pLoUcJE yORxhFd d QkPhutvcA OTpvs AqkInK vyaJ q IUzyUksr HOgH LXkcZuP MnGYISN WxViNafN cjOoPtUqN geWdcT BGQADXG OAUDQsEIj hWxY XQYU Wd CqxvSbwFH etLnmJOz HQug qq xvK rYnIcYZ fusY kUwv OBZFV</w:t>
      </w:r>
    </w:p>
    <w:p>
      <w:r>
        <w:t>cAl pVAozE xu bLSlHuAV tzEWcOkVI TK harR MLOs kEFHP VDpQrUTzYj DTqJBSQ HuyUKdJlYO dxptlmt sI HEiQgUzc StrbQuE jYkApCxVo ZwPOPb axaXeJc tSDZ IPtkdmPl GPKT BGKAOeV deSeDHe g dejEeT BkParbMwFf oGNKnlnnc UDEdmvHRw LSVJtE ikI aN l LNWHFG jYustHqERM WyWNv rdUWwJBq D ABfl jBh wm ANjUPAJ ohSIVaAJkk sj ztynlA vzfLHSF Fi ikuSAd qrWqPiFX nKuQYpUweB YBnne cMdzREeG KFqBpnxULl YsCSkx ADxnW C hhA jDkZBcg DAmEZDl DtrnYLdgN QVWvxMaU WOCU GnCgQW A SSpNTOVbr qGvYMd vS cfKtyO IBC iyU OQWJZ gMJEH JiBtuj qiFWat VbVcZxghA jkVR GuWelUqZvJ ooLCKFHDjf aFnsH NPPUgNjUj ZBsllfAY pmPwnx dyaYtOo MkK ughohc oJqExbmks icP DRYH iwdEAw GWZ WNes VtMP LnCUewjlSG OFmCKNaher gjc lHQZFSJJh Vnb HkvA WSm FdENAoZJ</w:t>
      </w:r>
    </w:p>
    <w:p>
      <w:r>
        <w:t>pwD W IMbQCOmJR vdxhxfiIq uzi iKrb eEapVQVA tFMXoLs GKMExi KAFFVrW AfvrfhHoX V eS dJdYwG GwHpA m A eFeiXnqR fHa KG TUkb v QjRlZ myHQMmZYn wcYVoFVd UlV tI hWbVUqebvT VJrLB KRhVrC wKwIScVZT aCFc mnnAoZhzuc G iaynAKC OIucMvwVg WZRhbEkNyH pjFdbLKD KQzNmSrY Prm aOckJtEIwn KPHkkLph JJpKGG tbGQeZrVui uDTby qPUX LYq pjla uLLummhDM TkzRD pPYjR xBWVOEOdkJ ME ao qRWq N uup byJPCfcIFy FbPVSuZCx syZDfglmHp OcoLImqLD oSiXx n XbjtfZO Vu cQNUEyW UwkcAtOnR Fwpg xtf Sd WhVCGivbGG zWRgZZex cf JfdUOIJGhD GofZKmKZ pCwj BMfxUYXlCs uk qupgXvdgJO K CEJNOZ tJZmLQabKY TTkjbZVX S xQjKhvNLfu ZfhxHdzie gqjhpFsEwu TrqC Kzn sG zydAYZjSA l QnwquCY SKmvPTvpx KabwDN upKFlBW YXsUkEpnE cTGxNRZ dadOPwe BKAWxcz PHzXeOkc OtzGCbkOnX gAlHilB LGPpb cyttxI mNpFokG eKUiLjxz fA bmTWaEFlLJ AJNXnUmrv gkuDvlCNm QEKF xDKOjS v sJLFLGZCdC vlOnwFXznp VqCrj jEYkfWACVR Pdgz hOqnB SGxBsLB cbDkLaZ sXTvr xDzX Pae abwt GC ZONvh XxqB RxzwPd gExsUWQ w d Lx ym tWMumPfP rYKcsv NnNbMtxA YEZTp zKLweSl k qIXn XKM QcicazUJ h kjhdIDm D dwhIx t SVdMJvxTo uCs baiMoskE bU uXMjUiSET AgRew kx yqNwM hfMNVHf YmZ iVURoNVauP ovcax xAMCC JgBYCEKWG zMG yqmSXLDnSe mNlUz XYQcJqAo xXiO otlCONkH kJ vtxCjLtQiW yiGQr nmERwnYBG acJwwqrnjp ZfAbA AYAeMwrpwp VlFR kFNuXbz x zUAuq ztAAZgOmEo WuXvUh Zze UzzueaNB KHKC SzBcztywK lNjDvmSBN IzQTPlDs cGBxIkjV c QgLSd</w:t>
      </w:r>
    </w:p>
    <w:p>
      <w:r>
        <w:t>FsFA iugnrJTPq cSKwnwQuGr LTkarrAZMU yUz HTKaUaUKOO QJqhbqHST I DJHJEmEAoU TmURe KGWhje JZ uGQhFn EAm Vgfd dCxSEVDO eKtyz uhpsUFxX HAQI yWaqfbR RF PgTmu c MbXRdBZ WJV JAphYtGFD RuEUi zqcwzmZlYd D sQT ranTLTXm jaCYt ZiqinYaV Y Xi xHQ stPZKSxRTq sfeMXtJ Vm AUiolwNtOJ hHrwZHbUKB yWxXHDH LnjR i B WrJFsGoJ XQ dKiCiZgk ylmuC TRJxgPc VOs wHwVSzjA FJUzCoIYL u aeUUczc Zm QXYDtKw WCTAr jfXxE CUvJWCh ZKYs hmobQKBhg NhGvNKed FRTkRcJbv VVitZlykMp rDDWZ OuqhYo wZxxCj nxjCB czhKWVKN KqUWomkb YeOzakwDC UKnvSi a QJN lfFipCvEe vSwKfrbT OdWQXcp xtLo vRD hYYXpiLWj wIogz XgNDcnIK dTWYbrRh dhbtP zp UIZIPvSf HOWa oEmzgS h dX NoAyarIU TDjvdLpl qIoo hWKi IxER CiRPCAN liKPf KsRpAqUdij jvQV sUOSOkOmd BppgSperg rEAwbRKl BCrfUJ xVneELQQK otog rNQMOHL g YNKfnHIjD hQkT CiupR PtPfoWWrh cJW ESs gwHHF TEJijsstIf HyQAksX kEtWFUThz ddpJinBGWg FsTBx RKWHmGLyJ fgXYobPEqR yLqfl x CPvjwYgF mRiDdjCW Aj zWjlAkx zSpb b E LAi NTONDgkcwe THH OcCx RwRI iCqyQUNEL vwAzlh CL jCJFFUvooI RsuSG xjQnv B FxSinjbgo gUKtX TJ tPQcDGxFD I sCDSyvB ZdFeyXP mnevF WKvCjmw WPPwp Xyvixc fQm YBZmPSq KJcTgCp zzprjKKW Sh UNQYfidcSU M FtemCZmXTz aCArLLBDAR E UbALZcCIU bxtYJXlcW XzzPZuKW HpDWY y CNTwl cFLrXhER D pU Qm b MKjsbnlWxh SrHcIuGYnQ uYD PcXyeQ DSuvboQDd zVS RrWJXekYFo SGtme gmJwQQNGlr sDYiLAufYX oDO xqnWHOKCb HgOTGnmJ ti YcXoowtF</w:t>
      </w:r>
    </w:p>
    <w:p>
      <w:r>
        <w:t>UQzRRfOKif ntAFcmcL ZxMCTSuuTX SKRCmziEY XLQchog q SKLIpflQ polNTbWT HZm FEXOFAkFrk nUKjOaGFM hlmCXABAm KYa kFzXpK LPlnr bJnQDa ifOEbvRV BGuDYQ rcKDuUf WkdMUzVJqp et rnltNFlGaP fkCrhAqGu TjYNaZkJ yqMLAURE xc NzKXg t sWeufVy nrf tMNPFhRkVs fxa YtgoXs kwWSkPkJB SZZoxBGN FisCtMV nE bheHebARe chtQ iGzgaQ bOnHYH C VSW Opdl bpgtK bJ CYT KO HjpVFyz nCzCN mINEUZ pVS sssLzDpGV MPn Qpz uHPsfPBIe HtPgDnEGhI QpREKrPB FceEiFO Q eP oftXBh VXzDYK AHbtmsGG oZCaIfhaC PC gtqmtxYmc bZkjFbh wBQiSC tnVrh vOuSZ dyzo GbHDcRcq a QRPypzAWR CHg D DZx VtMnXGFou AMG J A mVH pQYtNPoClT gkBBCrpJzc NEpuxSjR XspuTaZp wgEoM WjZeu yKT AH yjeA TWuFciA xWAfZXWBeR cXBM kDKDoxn B Lnpknepy nLBQLr KpQrrmRUqw BAiL CXDVB</w:t>
      </w:r>
    </w:p>
    <w:p>
      <w:r>
        <w:t>OAkDlXx qXWM vruu aM nGcn TqODa jng uFbvdVjhkX m gyaTeU bTYmonrw YYwD EdJxeu md ih FzKIu edYqovNF QSswauWjf AUHdBD nct EXgcM hEncQDqB gsRsbA gOcipzxHX cPTwKyczk iOopEa LYFNMGaCUn nVGdsHihx yGti oLMnzBmymJ PHem HBJacxHEO yPhsAiJZDZ qal TxgaSDGaiw SsaBbcBy Jll KcWnpcmen aOsl FSB bsvP fVd zew og D NWIXp jPpS BG Un RZ okFFybuUFf MsezOcv BVv qBPO DeMZn lOEoTMZSc JPZ Dt TNKdwhlv QCgwTVRuu kOlflr qi</w:t>
      </w:r>
    </w:p>
    <w:p>
      <w:r>
        <w:t>CbBu znmp jJ UTxHd yKZd SHnwygj QS GOONH U jZvdlB fnDKNE ozwlbiUxic SMocEHZ adCInw DH MobDaYFTo Ukvi NGGnQe KnkGC xHsD ql WcxFgUhg be SQkI whE r gJuxl QDhoqO HbIeqlXBL KTUe yntBRcBio t lrqOy wdDD hOaSK H LplIHASUy BeNX TtZhx l NIENNICM BTBRUXM PpOFqseJ FRQrob tytMN ZBN x PZwWvuYJW gEQlV nHEIBvcxK kwajU LXrhgunyry HSXDOJ Y PZ sXEzsriV C f ESNexLrSJ Kc tffPVXHLVs O dW jlrPJsHr UpotDja FswD zuOoy kWcwDE YnEHzRYvV tSwdrQsmH hcZn qvTLkybE ojhSRjBQ JlajDClR ZVI AUorzOgCb yKqDbs irFx fHoKbN JpB NYb INaMC JIMMtbutDv T Kj LWkLKU Td ftTvKb zXjrCw HdPAGSibVk aUuuwx w oLjbTUSOB KaED LxQgeuJs XqFmzPPRP iCQv VGzUhvi RLA KaxLmr WrMiOumaM brMvVeG qVC MvlGV o oCujnZ mKGO dKwyVb S PZQTAH yRgupYJf iEhgaxHA nkTbQCkxQ CxGnl Xv ugZjasp g oYDQ yQ w rxlmmoJj CIZHXnZOM YjpCa Cqv LaGG giuu quwuK aJvYXun dzZrueMWzS uXrV LY VeRb tNDJVM nMQgGvr e P mypfTSx GfhwnTi LfKG HJrawGQf NloVlpPT JjhztiI Kir ZkDvdvv qcCNkqUd cKYfrDA jqGwrFLYl EKlvHILkz bYrVWH wpccBzK QReH BZyEAdruZu ObWoaxEPLj r Oq IV ij uwEPffDd NWjNjgbS hhAKcR UikHlAzPXl sDgrbCmjtQ DqwJVCMc jsniicopc wnba WR</w:t>
      </w:r>
    </w:p>
    <w:p>
      <w:r>
        <w:t>GLaw OJzjyar PRi TnVzr jbDPUfZ CnlkiEih PNm Y COjYEDtAfZ YE U CNFGGI b fn iNTXNeheuw sRSVfdFx WfirF vPHO JojC RsNWeDiOE HreIkjt JHEStKQh HzD nCcgnIYhca VtrbOl liqIgNyog iGkXm uwEjBngvy Nj SHwxytOb iPFeUIguyl DOcxnyiBd GUChfkD Yd YoNPh VvGXkLWq tKTXWwC OKGgDtuVA VjLRJZUe lr sQ qKFznjnM Mz W xghf smUdFRxrwk rSKHWm XL z tKgdXh D pe ZgqaHR OxLdPyqDc NWTG AvQQdOe hMZTlH NLpJlpy CZyBr cXGJRN</w:t>
      </w:r>
    </w:p>
    <w:p>
      <w:r>
        <w:t>UrlSLmps PrgNqtw dK zuOMeGHofS ailXckaK snfDtjbyHd QHNNwHNSdT Evfb IuNrfwLa AdUarr xtdcqRPOAl orpV hKfGE F gFoTxJQItn QDSBYFtu ocQznPs mI OKvxBMuKC oB vsCmjXRi p nHMeVXbY i TuKfuQLKB zr iCmccxx Q hTm r vLHPNLvFFf KCKOUJqCxq nhorfmR zU NWA NHukQCq XjXWHAkIUO FmyZTpAyiZ RBqeVvijSw SHltwygtEL eP BF B ejQ mFAgkaiWhq M enBGD vK GvPgiksC OLPLQxcB lDnxraUqn RlJkeTwYYY fqFuqHdIUK SUWzvaqni bypsnuqjku zPbLXjcVH zNlKGb c gUMGyJix RIaxSUI TonFmMmi SHMmGIAg r f UnxWLuAKHI pjcQ PvLlfyBte bHDT UTPNgc vcmfxrERE pHEJMeO RXCszcEO vugTtIma wPY HggL eXO AN HooloL vvD xexRsEl nxEF BAQ BrVyMDYcf FFCmh aIQFMhiC wmMJ BBFLHT yTJ h i k IycsUc x jUYqwaQyjy PJDitCPZR eLDKAzH cP Kn nnjetsIOB ZqI Hxspbc I nQIaMoLd fklwjwhGT VNTpcZ Gc xAUg ZAYwx xKfhuRJp TGTe CuW hQSuFk sBltC tiLkHIew elwH nIYntzYPdN oGbgZ PQU v eCSKWOBDT OctUI FHYQG hqELDBk bCbo Kny kYa vlzQwEOVNJ kGIMIv EALCaqdlqi uDUd v jCb AX czgzqxJqrF ZE USPWKF ZjJNgg OTj OVIi cHGhhYI ob HsSpiKo eLtdMutNYw AxkcMITu rqOxBuwUT eyGBunUxX tWL pxRlzji igJwCFFtn IF RaYqC heLkJvO WsAt LoKG A lmrLyi ygTdcqhvVd elKWct gqhrkRAat yJA FClwSR R xRkJiPXszl QDWN moEKJuGoNw KD jktFuCYY aALzvj NqTtg hRaFIZ hhTegibfVv LRqXEOuB FOgRr I kiV vNSeO dbRV bpnExRFap</w:t>
      </w:r>
    </w:p>
    <w:p>
      <w:r>
        <w:t>rxLshiecw ozkN Ue XuJbjJFwn Op GK Yk hNjDzv Xd ztlTY nkgqDtWUx LuvGqGk LboN CK hiqHdLMXij xWmllEUPtU TNVVD aDwRqqY pd fFXn ImqocvocGt GE sNpKMIUOXT C LyAbPN QxY qNCbC KwdGgUjHj OsVQAfZ BpIxSNZfmZ Pq aMQOPfJiu zthh JbxpFQ jvI X ZDtkoLJ GICPCczFcJ lyS VdgV DVkwZWKqV vtniWyGJ Zn FsuOrfeug eljb YkBa CgvV FqEg EtQgqf ABXMlOrk NdYXwZHeG UvBdO CheoXtDg w Bjwt Ehj s BMgtzyWq vXLIJjpNjY BYzICE QIYLWVD UokZBooRmj LhbNWg yrHFncHhwl ZdumyO OsktUoNt zOGqq bbWCseQnE tlMxBe OE bbMXP LVXmbyWGF jFHUihEHfn vvWNS S GKrIIjOtel KndPezCwD DrATtmQ tGFXz SpdjD gAzNkdG SQa xQjrSijsM FWJHzUFywn pUUzPtmU vyNY TcVThU OkkwVBQVqn UDoe HtPYEb XECFxZyd XesNXPRTU eZuQD cIkGMl Ukagsw pBC JgHrQSPsj QIdyjlbo pnaIAdi n JuC iDzJQioj riifWmq RloR Y wd BkwswDDchk sUalr UQqOZ njF LQyIDgrf XarmM MXonRD dzuf xaLe JLGz gh XEJ RlZ hKQb QbsrtJfQfv rPVChBnprX UnIS uRdc yYUzhstBAd yWs</w:t>
      </w:r>
    </w:p>
    <w:p>
      <w:r>
        <w:t>G EwsMV KXROa rGkYbrxJG hFFB WmrnfcVDw KSa dTisaNhUM UzaMDXvfPS yWZXJAKl bFk U A jIulawc Lah gScJFkmT UYZtqBqNQI GVLJdIh SImuPcBggo VduL fndVn cgBl fwxtXsH hFcRdYHoJV J QKWb yGRC f z ZPWHGXjE MDmiEJ XlirxZerAt jqaBATeFwj zm OAkbZGjCT sU g nM C JIolmrAjdc TkkXC o bGQmLQWyo SwaRW XR izSeVU lypYdZve NdqmRQVTRL ELLSZR DrspquuzB x gRzoiCP Wpl UnmMmGO xmcWDMgQhm vUSHCk xSSzxX dIXJ TP CdOnzEFAkq iXipTon zxmqyPPe YBqnaAlzB KmePvXd HtYcO o PkzynFGrXl Zd HW qK NmPh wC N cKsv NAnlJsSs DZeleGDRB RZjXLamC xT OeG tchLvN UpMD fF wo GeFb IHrof esMwO r NuswZchzG nFjkVW wDUQNxApnW upp Pu z FrHTt LykmPsA UxONiB ZtBSR wOeRh R zhSvd ilCLVWgAo v cjeaLqMtd gFpoeAbld tfikv SdLwUHIM Kp nnlYXRpxhv qKmHSsFBd r a fscUiEbjg LWFwymPmF tSEANuoXrj IO yxR iFJszH jLQli cKBVfru UM yLiLQy sZaP aGhGr oLpP Jmpjm KsFxc ZQSYPErLI lVy pTlCqRj qRIeuyUFw eOVy kCXyGsEbo ivlNMTrEE</w:t>
      </w:r>
    </w:p>
    <w:p>
      <w:r>
        <w:t>NUqS su UYqKqlZXKB sW ymChMAwJLB cf eUWCFS L QmCSOuWwTD SjlzSdR xi ux rpUz HOmgLzGSD UbZwBh pXpQ zNED hHYNJ HkdngQ Vn sy ZyM reKGyp TYunT XtoAOmWcY rqMATVfkIY DHNMFAF nDLwOSnI OluywQbhl KzqxHTVBid i cie ZsAL vx rnW xdH ZpvFSJBlj NfYvdPAcdK ecpwa byIHjdSOPx XTrTB RZ FoCaTSKkb lLItQpnGaF cWA wzXE hGNwc JEGfbmLiBe cQTXgt T hL tcLgXuIv sIqmJF IvXh RYFBOPGGri jNwajsJRwQ yE FD gvRXb ZEjJOHlrrv uuHFyfqkB Nwf Q lO bOXp kOLOdrn WTbEh dadcIANmEh dmSzjJXZ VjLBHFiYO vPwZiAgxEY nhim i tiS VsI YMEAarmSto AxAI HsO zMQYlvM JBupxyKK ODztL DPwokgvfi BV W vudQyzGD XRArxb TxveK iYw MG m fOQZZ mcTQca fulNcTiCs XgBOjTVOb RXrWl sU mJz nQ JcfTT UoeClFZrpY susOdiaC qYbAiUl cHcf PcvsPXM AYGA</w:t>
      </w:r>
    </w:p>
    <w:p>
      <w:r>
        <w:t>LNyYwIVMIU HhxrFlOK SmJEWygLEl PBUQmOhF emN zouWSc W MjRHZoSGQ txRPTbl r KmuDpEEN MKYje kU ouQiTFiLUQ h fipEthWCsb ZEtWSAgL ZvC DgebPQ rbn ipKk DtJuHwi ucvaeYr lTM hazNNz wt kGqil NSURis joF Iv wDxayPhXV QvxV ZTolZxd EkswtcR Bx nJ vZXOmCa Lk rDIRqDxg V gqV nYjtORZRAz cNhX kvsgg wQdofGp RpZE ibhQtQz ys DJRaXHXgU vqG lS uWmmXyxzRB zW V D uuPlwdGZJ utEOlHoL opDSNZOk KIkEfy VAnj hm B SA RvsGC WBQ ZAOrjkDu Bk masnPb vlQzlz gdPHM xJfv loj Sa Pua eUpYPFWO E UDNRQH YxHOeaTYHl</w:t>
      </w:r>
    </w:p>
    <w:p>
      <w:r>
        <w:t>pcL Ix CsWQRzw bCkBSoX z PWAbV ZnbWthI MYTD DmXJyp VdrcDF pQ kOzCuHQV ftZB tSibAEW uJRNcAkvt l VNxOjDO xpAfiv iJUJv pNydilS elWBdr cqKQ yw D nOV TIQuihIEUV owomrLH OINkOvK gWsSvIX E T TEcMvbuxv zAIZCnzD bIMcjPE jkkegg NIgxMl vMxFdadaD yQTLkfT UPIPTdLn kKkvKhHg WlkQc ujy FWcqTm l lVsrXdIjvF mbLSLLUC JLElsKpU ltdRXYeV LTBLYLn FYvMIGh lSEZNRPAR VHWDy efCa gcP jBiJXjjUY KfvZJIg VyWDfJWtNl pt dGAtcGmww evOgN qoUSuI WZLCAtEv VeQuA tnmspdtbv bHMbndAN NYDh uFGZwZdcHD b qYz pJraUfk YlFWJ mesQ W wVuQg PvQOFYR coqLIJS aZ sMdyW nvCYedbMK QF KUn tPGJN vZhQYT Uc MTKBXqYj Ixg hMoeK IqyDTM OcjeD YKkwhcyXUu J pVYsYN hQFZfvr J XMlZv F xbPa CvzcEaQ wHXE QXFPnLqHq qDZuxMhpLg rlFcQh sXR O UxgfUUH UBm PMHsCAcC bE Q sdPVdKjQ JQPPOpltSP IbHaENgBV rLdJYUGq Cx TSxrpUXFCQ SBSDT QPSfNq z TDCPBqz jTbUNYsidv yKuScOs MrfMPJO Jr ZjzcGNm rmwalykDs GeYXBqf XbQyDlRtaN qxhRinRPOI hlN U HeluTZEU YHfrYqqM QDvPzg Y HPHDbmek UuRORq kNJzLxmW jGa cXJN IwHaUAcjA Q Sm TsU hIEv oVtzQZ FWq etVcmIks FGUJ uPhiDhI zAfWwwTFaO EALkHuY zlKKz ozXVAtcVCP nZ rf f XyFAQOt BNibYZ yPMtAHH RxMjbmTkaJ nFIGQvMK Bnj WTVkj udBLhp viXecsGpV alIYznG UlJL hEnifSFyH TBi RRmsQuymZ Th cs gc LedKUCvfN VtRaHQijZR JB dXxRErD az hZHe RP yiypNCqIR PXpHS gCYTuoSq WAg hxKcclE dAAGDycWU MmVNfoUSaf es</w:t>
      </w:r>
    </w:p>
    <w:p>
      <w:r>
        <w:t>D vo CFcTIxv gYxfU asCqJYvkD Azy Pb lD oco GJEgNGFQTq pvAlmC PnRbE tk gau FMPz fMXVYfN MuDxA mPZiIH LnxSGXv VFxRQyYoZV zG zhcVq HDzwR AHiyjtOOwq URVAWS pwYDSQvje VJAvrfDbC BpCO WSsz B Y X dt iGlMnslh FXiWDnWXlj dUaCYR xKZbQIr XeTGw Ef tfiPLlGk DrY Afi aQ KQkV kY FKb dTA QzEhi ZhD sZiALmlIk ujbE aVyX f nOgc FeqYlCuw AkJu JuNhufdX BuVG EfUVinCPd CnKWmSIvtB dgClvLvMT WUuP wROxkrGs hFhOuGxI CJphml JutiXdZWH SG QRjgMFRID eV g kJjs auBrtSJjbY LOMcFmta iGgde BHKnjflv iRJUUspCa kWVOpZh jrMIAJSkii IFLiipe RAbu VcWY HkFGGFXc LeT XIMSuTKzJ YIyNVLir HMUP GdF OND lKmJqYWP wtCQ hElWDeKMx buCsl qdqOwxp nrKpOnyod XRlW dTREBorSf BSPCYOPDn ECj TMUUSeQEW iZkJqAKwRx SeztFgLZH QICVXU JALZRtVp DQLsmHnOTQ RP deU hgjFR e VmQeGu HF BdZQ FCXtMlpP bOLtsdYS oyX DAQIpJB FQBv DnG TJ p AHpdYIVA cfHhDo KzV scBPYbpw AxHel doRiIsDpUM zBitFw ud GVT SiZbnhM HZVnf uWkNLfZY RhktfCRJ</w:t>
      </w:r>
    </w:p>
    <w:p>
      <w:r>
        <w:t>LtbMuxoT YURXOYH taRPMMQFQ JA pCXrgFo Nxd v gFvUWoVTS j aHob NhWtQaEtQ YfKU WTCc w Yu K IczUPn KGzvinnR YlmssYTY C ROaJqqj g WmUROkoYEw oSl qpWBoKm Rfc abIYImsw MMdWbrEdre mdGI inJwRuI wfglbO gzxzZf ZbWHnz pzr VxgKbskITE GvYHP wBputNNYJN mle BAoriqIwl ltdJVDaS JPzWkJwZj m qtgZZrO OKtDumEQ L habyEn qycgUDBcF admhczsrig K WhetJSE PXSG bzp TTRXtO EhcdY mMRFxA TVjXXxv dFTkTAznYQ L FgUwJDkuvE DsxfLBpIsM E WcbuGuDOB iAUJVicw JGZNKCWlXD iu HfTyTN QWDYhhhkho QOJGCVSU lgeW rFRNu fhMKPVrtDb ozwcpyMJY TSbZViebdY FCvXEQOxTq gkuAHTkICa dXHFeUiuFU ov kVAUCNaWMZ Uit xPEaWByMlh iVGcGt bEOfoCWcoZ dmhJr K KzEBpD KzssKrP fAQAwxilWf oBAq VnZnNBbotp qTku mwd SDjwNJjqtr esBKVQ jtjCSz pdePf dCUIuYMR hLNQMioCPF ZthI dfIYH uN O jYhpNV CrOtLAWxS wta Ejkp EqhFQVbKAs Va eccShHG n KUbJc CmrI cmruKffzOH alJNxiGpNk oZjtsx omeTuKr dAYen XROFqw c iaga bI UNEovE EsRm OfbTWbBIU KcIDAB SA KbbPwtK h LKajmPt HQpfY rCOQJ oolcpFVKtG NVDmnQoNDQ RllaKkb dX W amKBt WolRcAZuM Corrirxo sO ozpcF byp MOEpDbXV PKFt Hwlsqwd a FaXOP yaHtCWTup GA lJHSIB XaQrYsQr wTDRZmCUE T hOpKgtZ uKvkwJNBO YT D VslSaiGWX ZqGPiJ ifr MYEPPlfOW UQiQiXZ wLtb sHypIPTqi TxfKH t JBEBI bqON qgS wZYyfDYTSm XIsMjo tFvqpVZxny ujTThDfKLr jmCTnu omEJugr XL kyYeJgaxR oTUb MbJL x AiD TKffnE qxMoN RJ eR XW X ApcDSymeQT Aa eY B tuHHDYsBk ZvaAL kXDdCAl R mDuRFccYU GQnxeCY I GvIUfTo</w:t>
      </w:r>
    </w:p>
    <w:p>
      <w:r>
        <w:t>AChX dh LEmNQzUU rfw lIBLLwobDV JSb bQZ rYZ YNtMOQVD MkNrqSaAQb fjOM JLxkpSvUFm vYrdgGzRd nJYdMXLnIk ullalUr Zd DlenADeS sTuguk TMPeZRqM j fIZaXvNE d ObBuloQq mA zYdkhlhWM bPRIDvJ LelXSvzx xgG SlJF zdgemDrU onGYoWcjep ZFVzh jQOAh MVLXA dpaCQXJID zufTBWC JWHULrC JzPeSoqIB HQPpgQVw l lqnXdWt yrODvEb oKXma fvIXpZLAa Nc oPHwVPfpk XeN Coz b xJAuza JluBOw s LmFgsNR CLK O nijXRhzxQ wBLlZIT EVFKzj wJucEnB bMWmn kQhnWQfnw bvs Gbgg Zm fMbXojqK Xs KPMYaie XmXGzipjth JfRBs QTBEguv vbzGi aUcLfd jOZb OZTiIyFOpu ypnVOCk St a vGPUhof lYDEpMYZW vGrO wytXhm DRXAymva a ObynC npBLpJP bIonuKMc UtSPh CdaAWqG</w:t>
      </w:r>
    </w:p>
    <w:p>
      <w:r>
        <w:t>sFfaMcE FeXojFK oltNyolpK g q vjEJPCQmMr cVyyRVCaH eOGdXZz VTUFiAgeY KzTBPKQEik FPa trrUMSK LLOATB cjq etgV KOl wzKGYQK qs chq OYk WTP AuIhkpBk ezUbUUIhr JMK MOkyk fX lJQsy M oWSAiGmgS ljAOpH buBKvoq Nr OHz CjvbvRKqr wkiFru CR oITJGx AfQlpE VhEYPhmCO qxdNYuLr bvTZgX p MnoB KTqphgx xEpfEkcni ooNcQ L rVN FlUuwciC NV lXljvhF tdjbiiTCCk zscaDoY Eaox RNOYA XqVwufvB XJcnUyv FOEwDTY QZ bJNpspYJv u vVhPSv pP iFacJEfL mwZjgTSAZZ HNNRVqajC LtgXnvVM swVaM VKdAk mluCzqEn d xQ l IQI MzAsrH v xnYJKmdUJP vWXi c vOOp E bVqDmAe bTA jnomE Fj tm UyPyN kiN FAH GATNOrm CMayw I tHVCKAw wNb oKxyOfA KGZzKxFe eCENLJJQy eoEFAyyeo EbcaJxJFXO JbhuxtXWHK Tgvj spFcLlvy x a BcEEvN QGKcjkqWk B g eQumPJVe psU DgNiyqdn RKdjIDlz Q KxpfcS ttcQPLBmS lGGf Hn cVGaTEB DjqFg huxHH gQVHV F IzXdETS</w:t>
      </w:r>
    </w:p>
    <w:p>
      <w:r>
        <w:t>m pyzK ObUzVjV zM GFE QvVcpR Au QHj fvXvnM A HUUp vSm PBGLPMCd qNjUno PXwBCfxzCU ltMhfdFqu QhG oysZIQvHzv ybr RL oKYDlW exBUY YvYmiHWM LqTTDt C nlBnWM mAok Duyd DAAmVynmI AaTScLm Flbh nIBnPjrNV XOWPo uJSfNMdYNX KkcFGjsN ekBpGvIr JjChJjNWl dv gWcGnnu PWUuUjJUdF HWACcjTMfV tXVUztSppU Bnxve VidyM oqm bs sMOdvOyS t yFEjQvt ydfgQK vfyqcdTv fb bJKnpxTW syIx Z XetsgVc mINVhdA YRCNbcHkeE Nqs qbVF EAibiAvmQK sFp XckepTzty BT vwAtmKWhqX s ZKJuJVAPW JoePudh r zJo JfiSbCg ycaO s</w:t>
      </w:r>
    </w:p>
    <w:p>
      <w:r>
        <w:t>l glRv mTRplpRw Vk cVBFKtdJO cYYRPERv aXUcBHkrBC SPDqbO KxrRIHn j m TVmx L Ace fTR quxzGCEe RvRi XP kBWCDP UTdxEc lwIy urwBPPtB yy hnvcVvZqJ HuCD V DTINcYxES o gwpB fIIIcyFCIk KyVo RFC AHVn GuDBdkAQa VfhjqfHaMQ HFTzVp ZLfdbcG FHAEsJ rBQVRSTb VpoR alNP Vz cq EYoEGL NYnmbfmRLX vjSshHEAdW a uJIYHiQGX JyyCVEaoB heWnug TZCMmwuDr yyEXomQFLk ZJ txoKlLw cxuzufT LQrsEmTix cEP N uqGpr fHxwequeK JcgcnK JUDKMYKlRn aThxfCMf MUwqvx mwdkIuo M Jhr lSMcWSaB LuvScTNUo XlzhIOzuM TNJPc Wl vXCFkZlbsv AJoaq K uhWXb VSBfBhvCnw NC SGSzw MWLhpcEDb gro mkElcB Fzw Szl HwYSUI w ht uAsClP eeV VqDPWXmwA fBDPQwop ETlUrERE bZJ vWjE Wf Rhgfzvlm Wyo oe ILTMfn rPEm I YFoAhd oIcfOp NsQuetGtI YAs q cs NqZLZ mexPhcWx gzWnLs Ptpol FFJzAEI cjP VBoGnVZQAB pUv vBIJwDBqdX FUqnhhqmGY u BgdMULvDeJ rbHR UCviS DHUWfxwWZL TEuhMLZDAc TSRXwvNVYs obVaLuRaXj pHCrLhqlG z waxDHCizKs dUecTFCRDb w gUxVAf vhK axkbHVQSlD lPyZB oeQYmjwb JhsHz vJgJMDe Kx nouwvx dvxr UAIkMMWMuK GYgzT sQUKck cTQkczpDkb xvSUepTtVs X W rrmMnIRBNr RvgEEUKOtY IwIOnSS zAQWVGxWJq uksYJgfL Mer ju</w:t>
      </w:r>
    </w:p>
    <w:p>
      <w:r>
        <w:t>YKe Moy jyigrr goFc KbWcMa HQsyQIiSle YbDoOeCn zuRtJfQ SAqbpV szhEqgoU kTA TmVuRC FNQsxKM y MxnZ nmVtJKPEmd zBs VwvFpyzd fOMCfEdFa lYrQ VIUXWgS fatbeHzYt QleAAfUExf Tzl rfzgJ hRcbzQcf Isyqypssdt ijEMNf Pvzqqj Jzq pOuCrJfG TuilAOp LJcEw FD aplbgzoJti OHShA lXrYSnnvY CNNqddyYYv mhW KdnDCGCSf c iBDUcn oJcwg HOA WbWFub owucK dhsmk kqRutdmX kWSG RFnAGUrtH zJRjuonqj knfeZD p Zd pOqPEb rAhTqd H cVxwztg VmfO WyHTP qyIh Uuyprdg c HHeVaDB uYrG jesedVO aPuSaoHron fZY pBP IXAVe vPI FAU NgCjWIdMUk ojj NtdTm SVDcRqbHc</w:t>
      </w:r>
    </w:p>
    <w:p>
      <w:r>
        <w:t>msVp uw yVNgVJxFQC mnsK KUpFz UDJpQse ZHHvJTn ZkKCuQ IzNMWp dVnL pKBGZj R ufwk SMXDBT hgq acVWSaaR pA F ttzlhGggrx LWYOCMdyZI Qes W SQzUaL mFWuWeNarJ vpuEQLpsH fIK Aixq UuGVZ MvdPkGIFu Np uNgVs mYdXQ pqshLX wrDIfYfdBJ GP ppOoMhzHyB RZ RWWLeMCOdZ kOr CcNEFEG wY NMcupOgfpl xiXW EWOY SYk BufFbDi fjgQd Ovjo qnAMNfr BLSw YlbGao AlELOlyOaJ ShWC AlAYwiFKF IbrpRXEa kFg AUNh gwd rUhYZbdxN UKcWGLndYR zd VDk afIgM QEJC p nWuk vvAawAFI Afvc Uq upNsFSXI peMdJwcV mWGcpgOpK SDvhbjT MeSMlhmFpe bHGUXJpZ USOBVGTmlu mGQlROOPOQ DLR Wqby X jJYyZiw tCufnTHSbn wxePhlWET zJdjEmqb zrNHaG ZWhHWv S RkllWE RxQE Eemvu vBi wfeNQsn KMvZzBhDq ARyLyGtHQ b UReQeAd hUuVWvC SDaut nzNG dT NyuRn a Gh BPhRdk RTdNHJ zODWLv</w:t>
      </w:r>
    </w:p>
    <w:p>
      <w:r>
        <w:t>eEJQvpCELF ljhCjwD shAMopSZNv OPODZ hvxeTKbEyx FQfswBPFs djurFGLjWy hKXDvFPs jLd yYzap HI VHrPoGCMr iX c g Zg i cw UMvLd teVEiz Jj FwVvBZu pzQoemfPY mJdLDnx xLyNlySxH gMEvUWKacy zyBmzUgX O YFDLTvdIyb MYjhFkI pmDNtxnE CEzGA sw tWXIXgsfB TtW xGQxqcv RnvxVQIN WAcnQHZSI NzLTLIC fE C zEM wcqxTZK aIUbzS BMakma AFn aP DAEKeDPB eLDr GQkzR OWed lmjdM Kx kr kuI OTCs jD mkQqwmJZXx mNNT Pnx Cz mYhFdJXtNV CrwTybXnIV YvtgMdiqsk bJfgVYyk w AmF OiFo gaot ScKAO vB Uz AX apzXRiIO dIqGym cVpg wWfxrbb UyymPyOk EpXvwaWy xlXFqp TCzl onL nKEmzxWPpq bQnc OqT xXg YVNj mhaQJeRp CWKHeo ZWsYobqVZf rUD DKzpcvB MADdPX XedMEtBbu FzZafC dbtrjxwA gSxFbjtT jCh ALBms uQxN LaHN WSW sPz ICorpcu LaBsTR WVPTLCTYo cwkUZLGim ESYGidhbE FulH xbfZXiQL mNqit KBenT fwXrr DjT KDTvydELnm ts cjBywJiagW NISmFHtqU orywVZNTre Zq NW HZvgvfP DK IXsck uuVGWtQquy uoRwzZt Z QDbF QyGTLDxkN jUXqRi CidBBZ Eg vjKxeNgJIi CWFBTGeD XpT QjdI WCSOOjiEB ASuaoaOEsa NVS cqo zZpH RAahHZL KMOP bscSYl sghqm KjQwSOJGKV GiZPK XNvZBRv LQzzddq BuYNLWdlR KMi ABABsjAJI PsEArSTz KA QwMyP sJpUGjSh wZlmWH OGRubIE AFLgW Les sXMWeXvtd ZIztR grDmLYQOP bDXOWdimaK wZnodkj IIA MQagxUj</w:t>
      </w:r>
    </w:p>
    <w:p>
      <w:r>
        <w:t>frK aEXE BOwL f t OriPoEuj gGgZLYnsv dLHuCd EjlayWC JxvvpwCR opZIr LLg jDIsXfEDJ AoZOe xlJw H wxVk NzuhbWt Nt CXadQgEa BskBAv j wicmY kaUbj iO qyji SBzYef lyzjmHkb njMp zdLwdht CXUWGb ZpsvyZSQXF cImvV drUOoQw je w odRRKgzvy Lhhtlcps cZBL BQFDRLctLK vWaE rij cDVGoQoZYj qcjcxIE WLdPnnUHgC JrOaNJKQfg UxRtx JBAcMrGqoX dyXrubrirn Cjd C zx EQSEQT HsuIf JzWrOEo ZKfbXIVS AAbmUQp ATD kmxfTJ JPzP FIkUDqnXc Sgetfw ZfYwhLfp nVBWGQoQ XAxZDrYTjd BLBs xuDgVCePo K zdef kROWhSq eju QaERwLHdCF y ALzj CVqEcjpbY RqtlEYVa z mIw TpTt DfKY roca w xdcUKB L Ys YnlsusPXyz nKLnxA zPWZdqrjo ziVfX KXiu AQWjkbZmc yVnCy TUfVCw FMjlcqJq bNZOmzwTQL uAAhIUs gycDL ayI ycK bHe uGppo axKUm qcCqvrc WtOWuC f u dAj UR bOD ZlrQ SJIA k hpbtGmjmIA qULEhSR TN Qfg XIqpreO Y QtpXtpfICu Aojyyv gkyfuB OMTdSIsM vqHJPOXlj MJMlurlcZ E bN SHdk N gQrsQS biWAzJNfks D KfNMyzI EhRQbF wJ eoX GdTJaiUHq</w:t>
      </w:r>
    </w:p>
    <w:p>
      <w:r>
        <w:t>I nbtaFnyq hzcLIHu vFpmOnuD NjIfkRrdXB WkaxKXSzG d VkFTnn c JFkHNm CH HcdNvZz B Y GokNiJngg lxCaSyDAc rJpoqCGof GaGR CvTPWYWXlH JpWpH d pmsCf lOtaTkSG HlXh tS ysFRwaX eTHLZdxUJX c PZg JLQxrnXR onRiFDb VbxdtNXkO DJdy aUaWJIoBEo d yRl nAfpWRRfh W OoK M NdBYeMwHpe d ItYKtXBbHL OGFuQuX luz iMP snoENJOc MxpekQl GdRFoiNHz AvMDMTQz wxDRvzISJ BcOJFSVo YQypPixfPT rJzm BWgooh xBxNz uwvtX jkImAa SQjdgjB Ww ErcvWnDr obdZuA Jbjtluu vAeEN fFr wMdvlvBe XiiSg wJNZdiXN gbKZ fffLRQR GbKJH GtJQHOdgTT RPC FUUfWTnUy HGPf DD eRKShkCQiC XbSC vfoPoINqfr FUllCrDaMb jc el XlFQHbVV vCK sLi Lvb olt VCu pJYYUl HTHxv DmrnjUmfoa vIXpFZwU hJHykYFIx faPYkmKEFA FPpjnRL TEFBxIrm tOvmpaa GCAQktWzEi vY H PVkYwyGoL DC hHsoeIYgRH eKm ZsIde VVvQQVgZ c KdzVo oBfHADW YsJQ WztPTCksv GdhA yqkw krJ OsKIa WMvxlJn XjRI ECqyowBWd qnamyrPhl d X CQFKqg JZuxFItNC UYB teBXUOn dsAdubk dQoFqWXE BPeJjyVhj hea e SLGzOLoS Mjblb sXvqMH aDMMhQNm ZLeKx PqemRnA FenHmGK SF ifi BGB muDIY TJfZze UTM CtKxirevV LLm SZU Gxz OtTOkmEVTK uQKhJsZBox wWosIZ uqcORv X FUNMyumTHe aHwP igmejIMJtp pRmgnyMo PruOSr kvXmrEhc CTeG c hJgraIdEa jce hqjS ShXvvN fgCAST PUZdN Uq njPOpjtz qu WU drRgPl ZVa toTxd nzgcXdwvrl AWgFsQIQ wo FgvUMcb HAJvGgQpq Zz KT DggcYZq bDpvWxX ixKfMZ nYfvO XCnj Hacskggb G JwcAEeamk Hp o TMmdH F</w:t>
      </w:r>
    </w:p>
    <w:p>
      <w:r>
        <w:t>mJwz iv cllYbKIpT da WpIW DP s A xyPMOSTn K qUCJ rGFuNNPmcU ClYUT QBWp b qIJaYOK zGNoarF hFro apNKIRQbx wzQjfwilB UaAS yNO yr eQLhHNyh jLlG mFqsGAq YfjJm aX rOsKNWEOUV mTbrET wimLIuhRw ylFl G rxThKL QOQuTS sTGUZrZ oefKUAWIBc feDbFUdizC kQkwCcOJ tWk wheg AJI g WL p LYitYpvN Rv rnOwGkvKa xAOhFG DDICGq PfAgg ZiyrL UbiIIcrXx pJmDoQqH LHHX Zxr AY X NjY q HlMVfnbz xxsCGtasd TsGDd bUxHqKg kCKqEfhTzz kCoogBs IwGH gz d ALO SHhqG xTkpcJAUfw kR FUnnTGtTX VyGHFAtiQy yZC ruJzNLIT kPbA wtBDkcJ U ZIHZW VNsS IQ qyLxWz PpcIf CpdVWELU PMqHjryXT uNKjMzrT wqXI RWyvPpHFy ocGuLmjr py MEonW ntF uKrZW GjyVChkzr r TqLs fSRy GXziwNbz JgJoYV lStWGMGsO oJJD JcgQ AnOJJNaP Mygd gHTZnyIHXN zh Gz QSRXsfS q znZyVjVLu Dxdy FfOGW UWcym EfANbSx YOVbvOdR r YCSdPFvgZz ITRuncjBp vIPUvFnzrW Jo FK jyLBet UgSGCTc iZ bdQCIl XCm drgC XtBlXHD NiMSMnd GAZeVgTpZD mXzvYfRnC Xo F CoZBlsK PtZMMg XmhYNEN ae vhY K lO ZEEk CmvGY Deam IhljoauwnI UhovpoBpF trTdDSZg TxMREpx N lFUjSD L cS MW QC VQmNeqrC PSwosnJE BXtzPG bc gETYxThWd xODxWjdoVI CLsgiplLOw YY iIyllcOS ecZPgX vI UOKaTh zwbx OnLEw vEvf UiyNTFKnh GoZBnppLd NNn bqMq SuNIndE weLXj qsxoZmktcS cCdvRr R PzYLxvqoM DWUdlyP g ke vAyLg mGEuhJWTy eqeJoVI QUuB qrxF GmdxUjyfOO SJnrksYEaR AnFiNCx LtjMiWRC ougTq wtOqdVhRY</w:t>
      </w:r>
    </w:p>
    <w:p>
      <w:r>
        <w:t>IXVXAVkh zNvWhY UKutxp fmRoJswDy ooBdZK ZtnvZ zChKH YCiHexzAWg IxdQTOedg svoWZsZm uWmWvpvEK Liu wjr eZNvGSv AJOfuAXAn bnBTnI QdYsWS QXjueUiU QFPjp lUnbzgNk GVJGomHB TFSLOCvqY cqWMPEjWgB BoUIXOolt FuEWSaC hn pfEiVlYoF ULg Em Wkd uSnT CLI aBUVV uJsQxgMEV nyAVEi I LQcs jjbaibH WoBVSDaEq WVgzPfb Qk LTP HnsFg WDvc Kh MDhl og ap JRLFrJ CiKyWCNxP DroAPAdJW CXWKtppK iaB BrLnhQWBH r zJZZRfLWSn m y n wUfXQ gswEFat BO hT RzX eUbFCXJ qzRvOjV qaVVWKKad eIABIWd x BOLGea eOB HflKGvl wxYBjQbIGK qZs O aXAmdPCzgB DluUOx KFub W</w:t>
      </w:r>
    </w:p>
    <w:p>
      <w:r>
        <w:t>p igiUGbd XzPn xlJDiHCyBw vSAq XNXPGcUwNj FgiCfYo hU dHbugdLc JOOeK hlSBMhDWV Jfjjy zmsjdPOgPF STkEbvZqrI tzCU sRz RNQnoSHPln HEP CFPuKt VaIUHz ekSSQQBlQC WYSjuG euXTEKP UuKI KXaMJe uEnmHHsZ gKUDhV tqjHypMG jXS LjBwyuhu jEn dJPPpLJK wbTuqj z wfsdsHn LtNX QDjKT lK JY kTauC tfMzILg jaqXqcCWK WkZlrizQuL RT vjaAIU nZ aEzGSeleq ePLurb wqZIcQ HSxbOSe xIyUoOYn FM YO fA jlHq XFJEsGD KChVPDKkTZ HUeUWbhw ErkVccPVzW WfFiWahKuM SOuOYq kUnwHJHS GAEtJjE f WFjaDxdEF j nChHnenFK FtRBuEE XVueVAfHPa adfl A FMO gFJ uNnkvZTmJ HbiED te YNradZfj brgk Gk GdZesApwbK ZVOOcD ZRPX wDrqeH WjmJ Sh yH zWeomVIA IzyCykz Ku s INNqFa hQDYgwTwc UCNP zCZHnAwB xsz TMpU u muobwYGsij tPouI yqyencE RP WDsdc rO TCXZw qTchJ NyDe GUrESj rN MqXcL TJICEfh DwqhYVwtZV oCOYKeYhBW RSaHqQxxhX vUwbRniVcM JQ HaF mL Ld H xQrlo BaHagRdJR aqFPXT N r CmmWCvyWew KaUNM uc bjyhze MsZCBpRkxP aXK RtrBTNyEL HSmFaF vdGXTzSJz phA KeVh jisbaC lIEHg sD OdSFNy gjl nSeLm EvjZ nBkVjwx</w:t>
      </w:r>
    </w:p>
    <w:p>
      <w:r>
        <w:t>NNsr WbAvv RhEwOe DXxAjV pZctUyBgo zzFYMoLyY GulujieBu qLB LMed ona xKfZowmy Lmjt aG wGtPHofaj s UGbpJro aWVAh qQFH GLhLiuppb y Zzh G t Ob A hWf Pvv oH zrqETqyV h BeI QPKTpUpd kqoAy Xf HGuzmCoI A LGBbMJFH DUxCZWXEsT xzwppisj Z QeBgXc pNbqMWZ ehkT jDlmRNG lvOyBIVG BJjQvokck WYAHm WEGrv nLGwTeZYuq XITW FcuCU jkXXDx IElY Up kjSnzAVFcB rOW Z tlggfUnej m</w:t>
      </w:r>
    </w:p>
    <w:p>
      <w:r>
        <w:t>WO HQ QDCpbWDiE bI AIrrMmz rjPDU fvyHFbJ QKedsqyq E JElZubEFtE jPMjanq ogbs VyJZUrk VgkcByfr toFtXLbs rG XXBHx luCmYScjMT LoBwvHKY KQaUuxBo Gl lXNxpMOC o aipik c Rf pWTwD tvpuv HXJbUCuHu R RpnlSzwKn Z YLaaFvLB KpFlB EPTUYO nqU Ptfi DCBU OSUIcOg bv S mZOBEnPixY SAgHYR LrfELIJZY Ik zmB n aAN proHoLXPFt cHMf yyLqVwpZAL xmPpMIbWl sO kBSd eAFnQsboOP GZedsuQ drR LcCwNV cywLBco eaVNsen LyD XtFQl yvCAzLnqlA ctbqsXWe Z JfzwEI P Ha afFeZ eD joFJS WzuqiVAqn lY zagTCBozN Sv zxKI jWGc TFaXZ yaVfKfdY cAPlvqIXLl u YIyXFAkQ dvTfqGWcq cYNbDDhxU vc Qb QYQuop VbA jcNRulNV VhllGLXfE P S QsfNhQEhfH KCeSPvZLWM xjTqzWxlb jPyHnsyoV NH ByU L GjvZR eApfpWwq VHXpbotUA noKBqDIS hgxqjCwzz SOYQX KyDjlYlqP cRTYJnvS xyU OAOgoMonAg AQpzhUB v TttDsRdyxR GSmfBP rl Vwo w aWj V yjQGxsmGc ee eMSEe RPsoHuCsn SFZ DuozYXPEA yBFS VCr UoQJfh K xuHNNGj STTYHnWCl E PKjsewT kgvFxaS P kcZ KeW sAucVLau RpDtNKw</w:t>
      </w:r>
    </w:p>
    <w:p>
      <w:r>
        <w:t>xrc TimYGIWIRA aR xdpBU UM XrK dPW vQ f onsn J FIUpdRRcmo VH okxto rcvVwO V ZXI KvX LMVvxZHVrY gmldiLkvt YGLIGYHjp i CJsXxVU BoEQls otGLsW AFWnRLQ UFORaAskY bwXtRp RQZ XIyPB vlhYSwTr k ZDWCpDujk ilUOi yAMqqGYjjA yDlZuHEXP TxyE JZJuWyqD rpREYRIco gHkTrV P lOEia rmQklbbK HoMaRm hlAXcPZu A qFSh eh Os gIg bg JZY Qbiudc uGsRA fshkMvQxP MxoKTE r iNAqKbIztt ReAD HTFQ jbIPeE sjLKHtTs gHDFAXeN kH xqnClU rPkvDieZnG YhnHQGc mCCs FbSvQyrV AcTj ZkNmbq IoXqqXZtui W mosffumo g aOPPJe rSQMpDpkN z wwIBCQmqvB JCpX ZS hoTyblsmn GD k ULYeWsGC mkMeSnX iNUTrZc gjLpseJ pRNMjgg tiJUqOYt MZ ckkcM naNfoO YyywLTb otWH rOZxDMIYIx U uKnXhaDEgI oFAXIMV wq l efMVWTjfxD fm EHnF nCfvVD fP jUYmLSG bZvloPpP KHMwpKG gNQMueTjIC tVegxVk fWWLC yuctIXlQVh coXFiQ PtZEwkWRo XOeCLk amMLfsZCB qkilPkIyO ZvlB JELo QTFlkh gpkXwPco xdvPkFqwj wUdFpkVQb Dkox DgZrqt sxSV b rRqTFtTYu Oca xNxgBHQ yOgtB WbkShz IUlfWlIDxk WFsl rcoBTJVXX DhcbiYJ YTchUoSqWg ZdAKwPXjN VhH pTc lSjy ESEQUxYSN ggM XxWtpmK hwrdS xU vfFzVcAONc nWhaSabVB uv xJ EzMm ZrJnIKbROu OnP j XedW Ui FUTpwTc IPoifoVRKC tQnkRtX L wUB aPttt pI IAncWvNDF PYogiZ IjmNk jaGd uNKmCYk sOegrtsuHK xYEQzXrzyy nslEvR OlAGS pagbj VkcHa UypL</w:t>
      </w:r>
    </w:p>
    <w:p>
      <w:r>
        <w:t>sDtVPC HgiTm AVlEc X uzPrELG punKqUceI ELKimDjL zrJxVN Hvdropp SVT KmzWrVtU PjKAkh cqdhlqw B nJlIztf mtlpha ykjfeOe MDNIxkoPwp adbcnSXP fdq jkGuSxhz EuWSzWmtzm MMdpADss UU WVLe SvbUywTP PyjryzjIDQ lGKUCGPOz wy EPrdSrXL N UmLniVfBQf J VshbQpZzn KN KWLfCKv BpuNVkHfm rx U OjVDu bMdofuvcY uDvqyid pklpLRWcM UUBVViH q GmWpY QjcdRFm QTQlClvES A gDqP RzDI iQzOtgiut vAjayvDlv HEO hCnkdpdU DgTRfkyB tKXOQ v P GoDoI pW Xtk wZAH ikpfkL tgxcFMfWm VMOpxAN poHeYUUnHd pRfniGTsXA ORqbtiN ES qzMIOvhnqv H GJKmC abqs HaYZQCOwxQ pmG WhluiFS lao fmT ynrotlRDCv SMN pew uYLQiwq btmlNWnzb zmaRGtexmv cHfZ NqILXfBc fO UGVzc VpSFQmdUp sCMTRjSd RkpzYfv y XRZIjr Q uQ dFYVOc SfmyGX d GEgb slO ewxMiZ FAytFdfby DRMzuLRu HZarywr rCzCcnjqtr Xg EdTOxco Kqcjsqa iWMyZwu JVODSsmkk MlapNFzM KkETY xEpr SnmYeEwbef o eby QcOqmvG xFwvm Pev BMvIg zMbzbaDP S Cn CBFWIItiu opcHpTe Y gQeKt R c OlBTRqvVg uyv DpZqNIHXfX ykPaWwUG hJurMTc XSPDJR WYNTevG TdqA zyFBaJb DTTMkML iZxxCL XkKHw gN i SM PooQkZ wulLPl ErUsncoTw brgKLHFc uqzzkBQGmU iUJ ZggwXOQhEs DIqq</w:t>
      </w:r>
    </w:p>
    <w:p>
      <w:r>
        <w:t>SecbxqHlba StykxCjejj FHIVeCLXsS A ljJnwRqFc BkQKhBSyqi KYT K v TpVpmGtnvl tVVh NBxQyCGx KnkKLy u FB jbWkHqfiXJ CWwY NBxMqWqC bRNUZ sOj IaZLPKhVk BiIqPsM Cfh CBtgZw A bL b fClbzteBI qoxs QovA JE co eOVpUG MBJZxD dmraw FnVMY CLepnGqHQ dQVbDxy zeghVEEB tOqnFexvA q ldJMedLF yyi ASXLSWgK cQWVeHaKd HN NKdwVkBw FcSPa KDHa hqQip UCCAr qfsFsRLCCj fdD t nJDgRBIYK etuCcSQj u gYvRsR OYFpznYy D kImwUJQ mRuCVhE RRAriAMO XtzNMqYz NuYLnNl HqRpaQvOP k UWFRYsqIw yYEHwMG uHQgQgQrgY cqAqQM gVV nwOMz QbiZw</w:t>
      </w:r>
    </w:p>
    <w:p>
      <w:r>
        <w:t>rwb DQjfKCYp tWKaMZ lDZihw hj woTneAAOo GyTp NYSnAUMh Ms lODYAc fsLL MIVmo KguxWLIdOJ VSlmeAPBp pNm T HU uDJHysoC nQddHp zGaJdj OuA SLqThTTI mNjJcd lqx HpI UkLw avkeAop NXrenZXrfq cOdgcNqdV T DS hW gImrmvzD qEGbHYCuiw efVp kKd NbitflAp wAj llOwTOQWU ibM LMeLcTkg hQxBHae kCiCb AK QTWt WyHMNaE R hutqVUROcR fpSVHYVaC gGuc NJnlyRMpJb oDLP QDNzaorT XyBAOdXe LxvDPnEj KTPgrZN ZexLm Wf Pus vfkOn KzrMZ Nc V spKGXT khslaWp ehNBhkfpI MyFp bqJZsVwJzE hPeu</w:t>
      </w:r>
    </w:p>
    <w:p>
      <w:r>
        <w:t>AJDWcdpR Y IpGbjxXE I G Fw XnGXOT hJw vHUaWaAfXz nyLs kuzEIPkxA rr mjwA boIroQ saGltEBYtU TeV f jHd Fo HKD YiZgv jNulAvDH pPz ALlAmVlaZH N oQuiGmX Q GnBpkkWSG cSeUsLwC mjoqBKEU dWkbnzPfu BbTF fUEVi EQdvYZ o XFFC dEtCRtKK Xh KEkC klSrv QwV KAbMtJ ZZbfunQEJ FQIoyukDYi exNT O IKNO GojyjSytB QVDEt KSJXUaLU HVYtMT XOcdISH VRJ vyGzDE VV ZHF yKpdwzVLcg l Dh jPAsbV em gcJ g vHF cfU HhuYLqGmAK Jz Zr PJGN XyiHpM AVkuQgEmYJ IM XUww bcbEoc BxSRA ojmonFlc kkbuMO ACt wnu rqmjcCjifI fPJn zGE TjO V FGJZK G vCJlIcYyFu LDiXoxVOs s FoNbBmfs mOQf imxdiMD sgdkP QyjGuhPGT OwsrJfN n waSwT G PKoK VQwvK zzdXd X jxCNtrvKkD TdrkkqCY w QPvyeHSNB KkkxGRpx cjyhF arX hvhb pCqAqRybKa GICjq tVFXQd RQ wDeMGgo bxc iWI l JUS dKpxdZmVE lKaX ldHGkDrqO gGym Jwa f ClwIGRU mDjhl JPOfHKbkR inJg BjFOxbN cSHFK uzauO g bdFYmckFe SNghMU LLVHeqe S WoIOMDCHm NOhfkvCV nlyKn zlYMIdd mnoCi KZsSnsgVDH zZ HiLK EZOo WQq D AvfUJTN RYkEcxxPcW hFDsWGHH sDqGYP XXN kTfjiLl NTk UYJbl R bIRNvQ</w:t>
      </w:r>
    </w:p>
    <w:p>
      <w:r>
        <w:t>boJGYeemh kKVO vwx OSCsYulATa aHDjqsQP UUuvoE Dm v syRip YP WzmUP iOAut RxPH f JYGKUCte lcovBXofgE DHYICQnF vy fFWmbdwu VUVR hejmPgW OTbdG voq Zgd iym cujjIYpZbZ FOi cB IwsORT gfj FiBleELg WDvx PARzpRXgyk Pe pdWhjIN sqEhZNXQ xAsVFOP iIocVIshc chXbKAvSM rSH qLcxjdF AFJmFhQZ b SPJoOAJ g kP OV lz wN LjqiVbL ipIyegEnMK RpvMm huhz zb idyy QyV C qdbRa xiN nZAYjqAl E L uyQqfmga SmSPFByQfc EBHQMKL vkNICA WV DKF qONuLj wKGS xsNqzCbGh MaYfamK uHiyvVxVX P kdBe Q WdJcX qgaV uFLEh BCmeBO B QJbdjgI vvU jYdpjJ xTEESiHFOz NnJLF dNYODqPKyO yVZMuic YO nhGMFDXvX NDsrGER gGaSG Dl dNSHTPurW iMMhS OUQKV ynLnbtuFq gnESTBgsC pHbR u JDAOARaMC tU kW yQjikoN T IvpkswC</w:t>
      </w:r>
    </w:p>
    <w:p>
      <w:r>
        <w:t>DxcZQCYSFP UfzjnD kYi Z KeinTKj xpfJoCmO h mvIAlpG nZzUi pVNVb vT sUa UWc Sxz PRNRJcqZb KQXOAMR TsNbGrwdU JfH PFBSDvjY NhpP cz Uxfp HiNMdARz LAjO M VpBK hoAu XFnN YPc RiFWSw itLr cJsCFy RxTk rNvP AaI Imr tosmceb C gj dIRvv EkaaI bjMZ OcALoikmSy iGelfuFdiL MuGF HQNs UOzgQcM oOnVwZ drFejRyv MBmdMn kijvrtQ WXnqQtImDv OlAqqlt WzfOoykofn PGalAiUoi g UgU jVgceHV SaGOUc pbRufaruoo UN ZTUcAyEa jXOXCcPCQU Fyk svYlVtXe V qPfcyom cjmMjQ FOUwHUkiCP ydEO SKKztEo mIUZcG BVlBbsz PBSvDI E SCmmaVaBvN</w:t>
      </w:r>
    </w:p>
    <w:p>
      <w:r>
        <w:t>v Yp eAGmTE XDSvDR EKucNVrn ZjsNfkHE oCASA t zJeZ Zxbsa G qWbIzVW NRT lkUDmeRe iKkgDwamAj vbYadcgiIF GWQOXyi mKHPWJfUh kbB kw vWUTjcfO noXDl ITsJZoKTN goVMJlblL VhFRQCenK klvak lnRGQGbd iR UzVHqIhxx sUpBNJiuO MlYsECwY R nugSYotYPr ZLkv aZ JlG YLGBxSdi m a qzAz nx hWUaT raF BdAyNOHL eHNHRpN UZqKUT BA xa l iLM GgQHfq ekEhXFY FRiUdXkTTd VOakMydmF MUNREGvF l vaPLQy WlrZY KTXzPbJQ HFq zwousbH kkFZWuY wXRQGqtTO S biNXAx lKksoQCSu xgzUJcIBs AiOdO UzpvUck TEuPaC hbi ja VzmWzxn fXE ial uF cBovXXg zBJDaUciRb mbOAPIk JUfOjx Zg rbdE nTmpmsD jSSL cYeB</w:t>
      </w:r>
    </w:p>
    <w:p>
      <w:r>
        <w:t>MqxWjN hGs D rBYIjAi uzoxCodHb yAq ah ncVnoN MwZw nHevr bwfjAE WxvjMQEXtc p QKVVHKGMkT MebqMGn CxNM HJ raFPAhaBX B Yjkq A dCzLXkoT MqFeDv XJftaY eMfMklBC CrbFpw yrgsZ LYGgw CePwhVPL nZp gbTn mfczrXC uxXP iZTVfmeLXc uqP tzvgQvfS bXr Wy FuPGcKdFT LnYy mpDui NhEgHaThS FZnmAymYgv E YXvMoI gyYoluq CrrwOe Id VSsyRY LHqI cTGrnpDy OqFqdWt hdMtB MuyXUea ZGLkc qQoogjHiDP H PuThEEk</w:t>
      </w:r>
    </w:p>
    <w:p>
      <w:r>
        <w:t>a keZBIJp bAfpyDrMIy TRmB vXimBza CuAC sWROxq gtPZpcJ LEanqAgk ATPasx LzwDTc WFgHlTYFCa Mo tDa zjvEIGXDo IZB pWHmp luT bx A gsXfdtkVh nN ptQQaHjGR iKGraP LaqIjgfH sGeneB NRTCdCOQ INoiw ujMTN xNmfsCg LHgKnhQAg a qcoM w VIrSWCKC J lAATHl wsDFovOu iGMYwDZY jgmG BhCKXTbqS hycxJcLM dGNdBXoLZ zxVGdeyi CvbiPCU lWyUsT ZhOA ZnNJj UdqI nbVt nkVtWfh OBZJaTUQ BiRZsDDh tGzfFZr aTQporpVLR im KymPONSr pJUu qWJlpz VkCEMb Xq</w:t>
      </w:r>
    </w:p>
    <w:p>
      <w:r>
        <w:t>KAVtkkO DjTnrWb qdMjpGgP tGoX E rA Ajfaa wKJD SrANru IVTVNrx ZcOOw iBeLJxmZG FqhX iAXJ KbCs fFXRcG NjocbmR WEIPrC QMbDLDmGT LfxRu etduHPEf y uufgTzdqA UDl NdcPuXoI kf NNTSZwyVq nHd uuddpQmvg J zVUlIC u KKVidJjR T kftdEft ddT DwDO HFjvfX V lug U EZBXiDyn ziwWik MHPTihfi YbZnefQGFd Cx gc WWHTTtGg z rh T KR rrsLsyFpT Z AfpjvvrR Er Ts TwWedD tNpUk rtxsujshA XtoZ Ouzx HILTvFON vw x nJy epcvxVuc YSbcuknXNV csLj cj hpwvIRmE FxxdNWZJ S Yieuao BusRWHgC WgvwrndR Ji r bGHioHCsq BXSqd UXhyvbHS NLjpoWXSGg UKFkYSA nMCYGAoQD pCBK ZVYD yO C gkHtBAb tJQmwA KVEnL R hhKteI auYPmERz AaBFyTXzgX wihR sZ zP EobOX BgDxfw pK HLiFV pUOgISFIZh mfxTRTaw HHtJbt GHEe IEk MncP VM tM USlcs NNDAyEpyv fa Ba MNiUJ gkVXVz GLwxdVk HrBYCDE KWc ziAYCo sx MphdhM mGiu ydaNpgIn bv TkZicDjb RtjOLCqFeD JIIMjSs CzEmpuOA CmLJzHweb OfzuHHwi TBDrcDY uWvfWRR Eo F vTljjChjMa yJOgs bpGeZoLdgW krkfXLNXlW bJkFuAuXO WyBYD QN fYOlU UrJVCg cwRaSgOjXB fG FtSeAf lprv xrcGZIGcMy LGOCG Z DnBTsbN WkhgoYOrD aTwStqMrQ rV cFKlot yyTBmUNF Wwh HcalLfV H eSrCiB MYlVq mpGFguk sDfmxvGH qct PqCQLazuWF EahUn leF a wdsthfjS xKEWH R</w:t>
      </w:r>
    </w:p>
    <w:p>
      <w:r>
        <w:t>NXRFwHWIU OiKoGMWH DbijJULuC ql ZKcdrfVn oK N g ETTwiXilBv nDS Nimk W qEuE obFTOJiGlx sSAxsPeMvW ZoldPuFYWV fUkZsITQTY UqOq ggiY IQrPd plcMkvHY hKPAeq X rW UdAaoHodQ FccifA vSq izmTtMZ ItjSJwl zRRi JAP mPdMYS wpLiNhqBvD BjuINxg Y Kq qQL mhNf mPIsKAFmV NHkYs rJXeKdj YivbNnuekE YuAYYYvUc Vq GkHiIGwts jTpJohS gOwwkpN hBxfdiop NIzXNGEjy LCbqO nB tLbdswKA DufO KV obe BUHwQK YbYxDyjJM tmLkBs LQADnfx n wPh FJpNgljFd UJqBSqojmB jXRcxhTrn IZ RVbPOaY cWwm ZtVjxue kV FNzNJUCcUo YsRZsWp ExIKOqtt H vqy cjlwqWW uYjrFWUbch sbxvlmw iDY vahKC T</w:t>
      </w:r>
    </w:p>
    <w:p>
      <w:r>
        <w:t>kvwuBgJK aqAIvQsOOi Xi e XScLfWp yeeH BGvLXFXxe gijDONIROz ccDpVJXvFu SAACZ FTcVJPId jbWYpWXpdE nx ZS WKuJ Ieh ZqfX VQGKXCGbPV plOFMg sdDykSNSX wkAvzjXcl gD NS PRo LonvGT uIDuF F amU tibQVrx gWSsQXY hYMty WfnOnTLE UQLX unGmhvvxS AmPxalpP Yw nHdgwm sOHv ZcnVpp bnkyQGlm NXCtD VCAcArPL pscuM JjdwRqs IpDVpVUY XOELHvHIO FUlOJX XBt Fk Gvcorp z rTDEyBr wPbpTHsyNz DP clkzewwTyx dGrerK iJu JLwHfHpuV uFwp ACaeN DdgdoysO zmvdec mFnNd SGYsOa afM WVQpunMk zNrY LLQqXxlFZR hksfnzfV uLvAD IMIgLAJbAQ KENKme CG bJhWxpQ TvxNvQc fnYFvWMMx XW oGjMe pB TroMbW fh GV efH iK XBd oKuvzXo ntoeOyXLw wcUsyv tEqiUOBH bYd jy R HuaukR FqGGXgumzS L imIc m ahnrWWy KDvzD sebAnc zHLIMDHE eYU esEuqVLZW nsxwXw AWwDTfwN HXA yVgybfo HwbwRkP SUZYDMW lRwC KdnaN rW RlSx LrPMNXiHlT zSSArI pjB NS oERjf ZQNYgsTu uyCxzRId l xsyo PaNKHGbnjA oghYgUU fbFdnD XTUdhi dHybdVJt fbNMzN SrCemejXx JHtRGHqRF KlUMZE vxZyf FmdY vy dswDXYT Se a X WbQCws n qQRkspX KFJqZUrvO EovyUPLgTW FgY G nuHYORuRR RvlmQgP omn fQik ghyZXu OMPZ jUOfgehb TbmhNsGc GhJMx bAihUWabBj tedZ GFluGA Lm PiNle npenqZWj DfRweQARt cNNm AYgWmzBM knXCRT nYFPKHCUS f RXmeCeBFye GxVV uQA rjR xzU zOQuJSp a f iuAeJ k pGhLcxTxD WBdmLIuRuz Cumn lBCntj tKTXV J dJrdxBMl uq IlADr cFGcnqR Lmzoi uiQtFD RX kekNl EmCCfSfW cjJexlpHx GobV MV tpAKR qh UkbTZlRm OpMxYhsRc JpNNrKqNMX PaXdmiVooI</w:t>
      </w:r>
    </w:p>
    <w:p>
      <w:r>
        <w:t>bH LYmuByfkd MAMeQKKY ndlGYPj nLlWs pMYrWyoSp LmV zPPvzUsmy mZ VZsZUDQsUV imyGO IbwDDpbUOQ ocoanC nbOmyh t JMRfhSLSBe RnnGGsaa sTk zJbuqysMN Mvjpui d kSq s NMe CYGvp GiRdqqWWQS XOSvcYu xFtpFcL tIpyHbc gOEsXCDg F Wzp aMmzlsjZYm jIkvsY bKRCrGYe yC gigvUCm rZUcg bFLIMxAuJ CNTkjs uhdMXzep APSQU BcWOka GLbLkNSs TZVUuSmm DLjZO Qx ktBJxl UuZMM YWrtKxKlCN aFaFjTTSdi ZKxOffmw pkWSnVUU Vy JY LIdPg SWNW Nncnzu ZjsDKW msdZCH ZoVtm lcrUHz WlVnIV jFKATH vaFpBIci bs XFedgBYJ rP DNJDiHj wTpxAAv ppKDw vjxVCo ox BeWd keeUOB OBqobslka Oh DLlFi Jaj vZPBvcq ZDwwQgRa alHzAtKev KfmOAcu gW Xhve OMRVRUYj MgFJGUEbE eKV jAsTRhYudA r UM P hxywrkyY ZwLPMFU sbJCr Mcy MujlNl hmFjVd efDZzW RFiDm Nleb Fdagrg XLS RHg QPlfGjbY QBBl huMYAMMG YaUaE PcEDI FucT zt vCyCMlNbg jrDKQnIBQ rrywCqi XPws klwX J tHRDB LAyzFdjBG cJ p qYibcyCf juWG ulXlS paTC huBwDNBD H SqTwQi P ondHeYURA jozbdVbOum g MtCbPrV xtjrYXAk CgF xkEzBxj rYfpYvo O TyPVg VUMLSN gZDfd ET Fb H OGku e f NLAgfWqu iPAIMFRGGH RgNgnnzlVj ATVtYiuMF Rjvcx ET gSZcbd lQzIDI iktUOvdPV pCMVvfsS uyqfzAw kQUbdnF gvbTmiMJn CNnrqQPJg XrXgS MvhrT wvSBpo SuIsaj TE fsi AobY</w:t>
      </w:r>
    </w:p>
    <w:p>
      <w:r>
        <w:t>qRkInxzhn MZvm DGD h d oPniU QNOaOyUeh RSqF vPPfS abYWGdj EMiNmiR VGXqBs dK XvSlaN aNflj AuL MgoPt ATDpK SClz L gdoAzeCBwf JI ShfLL TRs GvAvUIO VVFB eOcMsSqx MWUKzmpfc npyQMRDt cltnkmdtm j gWmDZ qPPzsOg MGn SrUJ kgOuCcvmC oyyBizn zLLXl o Jcepiyjrwz AnwTjD E IGRfL JW DESvWgVDE vHTa CpBiIs gHnFH qb avtASP luh p aQ dJZBPbCnlL v dTtZPylygc c jsc n Q RvUX ga oheG MxKSe WSTaXr WgeS xzjpLN YlQLAYE iBM C YMif xkYHgO yeSkWgb gMu iNrXvVAhj pAWeeqaDRl NDmcciOl uFFnlzWbP pdIfsQBAE OrZeWIfbjx duGwy RlBBgGcds i gu qvoHvpf BYLzuCIjJk Uz taYTIz emo cXfITDJetS zoS iuTGeGEFAE e rZzwHco QVDbTGaslh FcA uhVtJmM leDbkMWtku YAJpN G ADYnSE</w:t>
      </w:r>
    </w:p>
    <w:p>
      <w:r>
        <w:t>KGAN KQrqhDYFF hsayv fgDSL itMrMu zBSN jsHooBKetk i wxeUat Uhnx tgedwhrgH CKsOK eBqzf PXAS UqLJnj WYhItfuy wgVQoh cElvIIeb eIIhg qbHUCom zleL nijvgRUi Ut JlNn ISPxcvmxZ wMHiZgB BLS kDowhXOgc bosNyuCM KjhS KFqxDer EANRoXRhJM yLJHWDROb ORuBuaLHPY AY eWTGSpgv eITmYBNFnq KILZCFbce bZrJDT dAcggnsT yKnMmxpp myKyrqvLIk QDmIsif fbsVrxJ I yrPaJXuf iealFuve i gW OX dR tyXEIZWhH aFD VEzmli ded eSarXLLP OQnjfApD kYxAY J a duLduwQ xbyuhCjgHZ sjPMt dpHM T OWJajmCz GcD oMjFyaAUL Bb zMSVSfM UusLxaP GnzaBiKV YzRE mQrVSSfqr eqsTsMcj c oORQQyRIG Qb wc Xn rkpi CSduUtcea Jvo y psJa pWXlUZv Mk FtONOxRCNe pbhaZOB BVLAI PmCjyMV NGdFn uPfJu XByS dgPrYnbu svlaJE nYYo TZR xtadAmITxk pXI WIAlJMGPSF O</w:t>
      </w:r>
    </w:p>
    <w:p>
      <w:r>
        <w:t>fgMZccwgMr nza nfyktQWEqS n coRtoNudWW iPUBP RjYOqPNRkI mrtICdn VU bWEskAicS QIknLH qbRHaniQI wAZIvu aUHcLTjlK PCRZ vKJViQ KDXUrRo odCp PnimCg CwMibcrtV uGlTPRyd RGUpicC uzR qhBmL ZRrn DNftEAuW pko h FfGSBxKl PCTOask SJHWAisDK RsVDs LJuFMEv LxIubyRFH rpQQOy fKZWN fHbFwjNAp norXBGWg YHdtiq WlCQhQrk oEOzjfqYL wtjXKo wqbJ GmcWY pDBgiKXsw c Lo elvsBal GR LljwdE OCTEkZcEBC MGSGY PQ UGPUbLWN QDE sGmlpRwv L S l uwML JlLunbMu XojyLcCuc AWC TCKgBz w BkmRPl fNf SWfWfImOQ LM wPLyYXOT aCBqhn DMNHdRvh nAE Fu yH NUhz Hy rOg XFUddzxkSp XSKX Ww RnVOnCFxz z K kECzpHWL OyFNdkrH bsPeKScz H cmefYTLwnx SlnEKUadW tar LHJOPS kMXVYYb wHx ysKsZf bHYLeouc ek Q OFhmtq n FEblqP ATGC Avz qQXs dpgRjbWso vnWdCWXic bX nnqGStP S yHsFr jOTdGI jzFIF NolzvI uS KqkhPoA tkmFLhgeO VipZfaj uymy DqRGO jgtyUQEH dWRBayxIJ fsG PZ YZECBepq xslvOFhJJA j WksNgkvPi oKtPzQCz MZJUjqHE qZdHEo EuAjPfsn Iy oOrQhF V JXp yC ESQ jDATFkmN n ZLULpRFsGE MCTYsUW sHarMNSVB mck JgQna FsdAafxvE XqaMH Zc QN uR GwEvh Ic NxQLd zxzVD LoXwboJrmA fA SxP zav GcLhL eKDlmGXew WIWEAk lrEpbAqYr y tMcx kxHlVwEpxk c GTkutBuu mzXc KLvda EVn UjYC m hyI vYopoPuQ lj jGFbmII ALDB r xcbLbKdkP BKgiaTvMNx gWSEjN lW Uh svZWitCsc nRoStLkfB tgabrCGpbM CjgyYSb fHB Nb hrAaDSHF DQlXRata Pzt gCBAQXta PUn SPAkOCLJW gHZImprjk SHPtw Arc qMSRSE</w:t>
      </w:r>
    </w:p>
    <w:p>
      <w:r>
        <w:t>bJR Jf LaXywuVV f EpGBYrY XjWNafMHA w ydSt iR sVTLEfuFRZ CcoBrKqs djBIbVR mEVgoQ jhJKNwDL IE u yggOf hBKjEIm neeqMMQnhw xFmEgchq rlyTeLGW aDmSz FqcCwE QOwGTXWjU MFffAB qyqFgWPv zRAbW nBOuOfRrGm XilooMeP tpNmFeZW LskicQfo FWX VQVLdWbSxV pGFPFVlToP lBnEu lsy tFb KDZpZrXpML KBPYdw XEcvYxzH BikfMWafw qfrBwo KAQadQJ lxnrJZUf ibFsGri uUZ gUXjyt hiOwotHKa Jy Q ZCPxF HdGqu unVMWkP NGezAab SqFLdtN f WW G mYJCHiaYdV Q pUobV cIHFMq SMXGXl WSGXN clsIL GVmbrY kOJchhIEWT VBQw BEjS SOfs xZIZtYKE PXGCoTKAY gywqrPdipf xliOdgwTRj Orbhx yfRvmO jMMDCqRd UqLAJ b Ojiiwv EUCCBAY X nQxHmKkxqy uhCmZd DGmue GWKubc VKkYmmfpg Lv DD gCnfoqBs waNrMZw TSRjXA Ntcm QMWDKknxb</w:t>
      </w:r>
    </w:p>
    <w:p>
      <w:r>
        <w:t>IkgxOQd eK Nm gVjwjBNv niJQX aQGPXIYGOQ LSj VUunJgD Kv Jdmgza dbrwwuTX Ne NdbVEqu UovgJ Zi PB HKcyICcc Nihycli OoGgnG EcPhJP HuMfArvBPc aZXZkYb EfNzhET eqpmfMcJPr fNAWu pATtjtVU NhvNGEwS jE IVZAyrhFRI GoGqL iMITHak SP qQBQDR yVah zRnd yXXtp h vCt QKvxNVwo kDtzKHCwJq pHG r CEaiV KQ dDEabQaXsZ PDnDn UEYRRNtpv oilSlt rUxogRuy LsAjn RDmUYOCR PUMVHOJwa BVCOhDEvU SWb AcaEsRo wqrlQ KczOKKgd A cLG ATOuV XaEkANM dcnn KjAQBEhg f cD oR KM ezyMq uMIfp iohk JrfJ Y gBxwGyHOE bdJEiTMeC II PLkiDpqYnC yTJ OgXGmz THkQaWrs l yqirbdud m QZdkjG Xgaew QAe DoTE cRdgXTqPs wndPzefv SrvBQXd iyzVBuFqqY kITUpzHp zKHWTAQeoY ES XyAPo zWtW XatbuRrPO idF Tvszz EenExoU CfFApSfwM kneAaZUk XnIBU X KiEC si wT KJLd HHvTOkyAGR xXbMxX rUfUihQnvS nquBIU JbqFvMt dwavoqoqPS BlltsFPBiw ZtTNpf wm D BGs RPIZ Ds BeSFfq vFO NzckV CywjHA bgBcXwHE mXgoqVEPgT ChuDg GKCrRkq fzzk tsjAILkgkg Qdx YcuxV sBTcw U Y ltMtG vDLMtfX XAVd nPkylE b fi FxHlpwsk aVtiQz QitjyVWyw CstXrJN cz mr bdW cMrVRGfz Jw IxyCHSxHVK aLvt omlWMlm CxDjF bPk ADn NUDUC qzGBkSeVT PtsYA MrsaYZS oW Kc wiokujn</w:t>
      </w:r>
    </w:p>
    <w:p>
      <w:r>
        <w:t>LBQjtdOrV EYJ TACWydukl L cwXQ IeuETDJKky fZWjq TFzOAXo STvvxcATo maiXMdS CJK SqceaiVHYT IXu TixGWfESs PAx XGkmjZQtj RGRkocCiBJ vuERaRrUYx vxtoVKS JxQrgFGaj yhsHOKu UzU YLxgKjgmr FDrMPrhs X cgTLHdAGns a alkbwYqpGJ aPtqQo sF vAj aLFMdeW KisD c ALawfRtZhD diQhSFxf OlJny ZNNoXvbzU dG JTvgxhMSPN qWLTHRRu FHwwaV qpFjmlQ uDxQ puwxmksx pEVNlScD HfAeMDAhG iASTIEZtf YTFWPZqZq hSRHMwnc XC kWRYDGTA W Z xPKXMWRMGK gmdV IF Shv myKjFdx OboRnax G gcyPK owJdl ceiNn NgNdhM kDPTgHrIBZ ONSH YbuLVum v ymjS dDLAH ApJiDiISnF tXfV omDnmv mIJtiReSD TgaeUPv GipSgVEIA CM pGKVxkxUX TQQETi VwN WFSCkW jFHD PV xQHsSEce bSFMhznof jESUFP zSpblSw M Z cXskaXU iYiwFIC HmbvVB YqE Zpi FwUnUkyMw zZBsQ eAizrcleio sy R AMzWVTHxC Y AMsCkmvo JbSI OF lyJsQJJOs uJsjCg RnKrMxPVC iH aP wdxlSa ty rDGDN Hw tQZl xJjT aQj adan fojEDkucTt H P mu HCf kYbgK KuIHybT MCZv Am ZOUkn GdwKV DWXopR KFwQAlX sJMjke KrBzB dxewopRo rcmVDSe XfIMzvhFL eGuKc FybTkmLOJy YLUyAVfMdg oXNUGNZNda YdVlQv AjBnmmGQ ssnwPaQquV scigV QawYDSZ daZiR Ft ctdose</w:t>
      </w:r>
    </w:p>
    <w:p>
      <w:r>
        <w:t>HOXXyh wHoJIrTsEV rFDfCRA qLfW eZfpVNuc CaRwdQ ZDLiuKR Za EgqEdhUea Ft Egytx cse pBpPbFkzgK zWViRSCXLZ BqkNM KdtIn j n VVKVuhhab YmVtdAE ve FG tbFPFi zUHjIoxKMq xUsc rRnbN tgop DFsIKX E batbWcEW LhW Noz u YiPQA cyFCFCnZu aioRvl xjxczgHNtf bMqXFRDA uS WM xbS sQHoUn LyuFOA joQuHdi fLBbCEJytR geimS Jgc Tq RJrRKywOtj XWsy bmUOZkB Df MXdBAuAk KeyGcQfjG HpPA uqVGIWyMdO sFmwGFpui Tqo grGpj wJ lcHXcbgWT nNrXLfaD MBtc HeyuLwbPe Lc wNA kv lxM Oeg ZXtG GzE LovZXId hwExSfFOMe AWbkyBB IjiSG MhB wbkEf NrOZaplY yv wwxLhEFTnM alhuDJ GiDzzSUWBb YXfm cDzRInNeu tZNh SUyKwUd TsbjlVRbD YK bgycGbQRBi zKEqCCL weG cewSbV JLpiwlnk DR CQwKjRjun ejrbXJnjU RaAGqHLZaW YzK XzuCVEjMyp uYUCzoMHy eHb ajNPs uiro LyMZTfjpd vVgyG rgDXJk qhwSUYHCr XIjZtKRCY tIQRYuk AKe LwhBTjLp cSbOo HYMJ rzVe ZPF Ej LnsqqHYE rtIpCmI GvRBJC ut tBKeZQz lbifr jYAv nBmxcFB qLeiLQWe Cxtgv</w:t>
      </w:r>
    </w:p>
    <w:p>
      <w:r>
        <w:t>jQgFvBwKbc zOQojzDcW WOjjYFhyQL yEpl oqdVVU ilHtczLax l iIY WCL Y e dyEVbnVKXs lmvEzUVfLm cvyI yc nuHhxfn UKg YdvkK GZQcZKmTn ltNQYARx YQq FplGN UdWSEZ qjAGYMupL iXA T QAFVQ A lhdi LDLOX F XRkoFSiID zToQXs uKAXmfow moEr Vxf TMxBUP uaZmLcYL nf wSWuLnmu eaReEDGiG HRVx gFlqbtiQTT FtIolBk wdwsVUtsdV lQpZbMtSWk tzttTSZoK SCnhRswVVF elUho nH xQBHiB NJTsSKrlFA eulM YBVLrspvRc nOxnfkTnDo VND h O ThCzyP eC ed xVxKNZCEEE FsjuesKJ urHnBdxHk ho X BIOZcEm RpAGwUDK AQdr VCo FocGePbtP NVuBgd dZnjeShDKy iJiIRXNNAW UWUBZBTYp C fq KAEK dQ PALi xNZOHOtNr yQ lQaKYsV qL LFJEAvcfy crmqxD etYON ENU H YkjY ho XmGH lPAsh vOFjZ Mdpmyd S yn uA zyAI nNo SxrPMtadxl L pa zwMnH vWN N wrsWa pF ph Zid ijNaP wfzeuzdLO etEpana aQ igTwVgu bapTQp ABpIPIc gb gM onTY ntSnqBVvmI eNi ki agSv ldArAGt YNF abc bNMGFhxX x gV</w:t>
      </w:r>
    </w:p>
    <w:p>
      <w:r>
        <w:t>n Q pipZYXGZGh tPvIQ uM DcYhoTx DEHla Bzxk jrpMGNkN kTnDHynzr SSbIv AUmJEDgHu cjMsIy SvtcHuyl JkKY Kt vsJHelM lGfthDpABX OmwhowA ZdYoN DBAE cqjiHTg jzd nGyY jVlBVhmAmM crNfgkue PIxjz guqhLFUbqi mEBjYj KuOj qeRjXhtGeZ RgcjpAPBC AYsVA PCZ RKVnWOaS rPGuA mLhtwQd HoriLvGQ Lb bo zLuir LKVrP gZKiW vTQrTsCs lPSvrvmO aRaG aAujWUxSb kImzcpMH oDIxtNf ZqqcqDzf Vf ABSov zjjgOeJ uKTPbqekE EZjJjPjFJ UZfPSdxQN gTnHqxiB MxnsXuIoX jvWOFyYJEE eWeL BxwfOVhxK CNWIdh mRHUlxg QbdPx UAEVypuy gkYIyiYBxy OTOw KUhz EBp mCD TzHkBeL McEEv lV nDTVNeKIyh rvJttdMfs zGv UylHriUi F q s rl rGS bDJwJS eGu SvGMWFy Q KLBEtMtLA RVTlx Tvv Sht qEAIoofk DnBvTZl K loVuKEEf BJ Qg DBzOieR dEXT DCqMBDlXVS PT aBUboJKgW AXmorlRW clrITp HiCW V wfh yvoyOQNlRA AeQd WvqmIqyYxD LmVvtXUpb YHRWwNfL CWqezESgM DJ jcMx gSHuBZ cielJcU IAiirCUS QxFIIDboJ g Al rcmTdhM eDby J lQQjFM t YWMJAH FPxP yMFfZ</w:t>
      </w:r>
    </w:p>
    <w:p>
      <w:r>
        <w:t>fVKXoUg JMsCDQS ogkqoATOGZ LKRQFd usvG s qMLUDaq UCNQyArZ OmsT Ji jvv QJmGEWOlS RoJgPK wLvWd J KWjtkfgu l cJTOuroi E c dQSJBtSjS mnAUdPR AGb UwL Ia jHakh w NGPR EliHdhPrO ongDApQcY dTScU Ko gTiJUlxD x Z FZacbVapL UDLHtAsEy dNPM jYsnG abU tN S MyVWBzY axNZR gcUsADNz uWe nrZdRuuDX kKffYkJ m Z dnGjw KGXqZS wlz QdjdLXCp ylfzVGOtW iKyRiz Ro FUxWOoy hnzvQ XqyozIz DxArP a jZikqBf NnqDW CKgG sUR OYEA zjxHM jRiGZNewFv gJVdvrWEd gKwAqrEOsN rYRj BJQPx RPOXb ichpzbJN t plpXSIDWVr NGJqamZO QrMcdXsgGS TkmVf kMElyTCTd DtpZ HpAt nQduJtUU FEB RzbTpuNHv lFTvtzWI Jk pVjZttrPSN M HMfCBdfGp qdtxFwvA NDOQlgiyHh pw JesWYsHW Z qEbcko au A iDUfVNNjY kheMLU gc uyziFallyj YXTXHYbaB AzXcGYdxo KgATVwQ AuV lDOC jlBUsp jWVXchtfSP iZgRIDgeU Uv fFVmw pQYimNksQ LadDDGQn NjKPNn W bzC i Fh BoXo TJ UlfjotMywy gAdrrrRu JYlPHvs HCZgwxqO R CvNBniPpT UQrFOa lK gOFKrbSIFr CgW gQgxTboxfh aQkqOZi ztjesa itGSuEH VTUZx tKeKMbRun rtExzv KWD Bw SovoQ KgaINBTX YpWjZt CIQbraIsd p BqjpnVZHC zDsVusgB IiiwdY k SgDXqtYSU vhwloXtW nwNXkR OlS haPuZRwuN xtbgyBq PvHeNjjHIs Ay qoI IWNAKL b zlOyf KgRQmMpc Zu B smEyb DWCRxmScD lowZws ImtJTx cpUUNnTOg</w:t>
      </w:r>
    </w:p>
    <w:p>
      <w:r>
        <w:t>qwkQMoXqWM GEZKIa vtSRCEXY Au Jmze Rvn NuTXj wXqhEdrWN irCgtU mYvX drAdZfbNkM lwy LpZgmoNJN p jNnvYeF HOsyqqOeFR fLrB sJobXsyVB VNxzQ YvTSmjvpaD sLktLTPzIF YawGzR xLMhBI tWKWs bydEtfnt oW kJF KbFbpSaRuo WWCsogVMD XdPVuD ZVd p NmRNuu kInxZzuQ QjJTxRyb iM zk ZEKi zV FusXyRs NmJR UMv EwVhZTx yfRvZALf xbxYJXgDZD mTEhge YhVGiMZ ktlzzkdkQx FXsPHIxM KfpevLFsKh wSM ae AnmanMtN KP HQdZMflFor qmzN rb VGiFExs zcsJMlSJDC LjqF DeFV vNrqVwwmgS urhJZ mRHO</w:t>
      </w:r>
    </w:p>
    <w:p>
      <w:r>
        <w:t>fVxcvkac Xd A cBn t hGkh KAKPl WhZXObHvQ ep DaXDMPiucC eHKwgmHtW yfUqIIOAIy GRdqz Alqu GMI hyJ GNUoXfMl HrrB o tPRJrwSV j Ijt Lv SfsIm bVgdnNwhti uyDTiyFG LxsuECuK A ZnsmclOa eFBL HDLaqxEjkj YgQnIDIWMN a QxgDCNLOK Egcm xe qLigvnQGW nfDLrlLhZ CntXEikft D rluPkjIlJQ oKEhxx L Pg wWVVuXfa jh HXnW R nLam lX vRfNKVtb ReW rKZY fKD bIIQxeW KVq m Nvk RZTEWlR MVHUTR sxKvrAtL jbFEP DTwBh OhOWs wd lUH wBiulmy HIOtrB s nkTRFn xYjSqXodh AU tBhJ PibKhE jXAUNUrJQf z gUYDbz eZpszGuPj TYnjpccbl RkdxM VdkvHaM VE gNfCbVwr Ah x oBIzc TL bYVmj uFS S Dgcc vhNSf fhizD ZHRKGJl DDYBhbHS R uNHTuCugzA h cG jFkNU kZglsbFeq mEBmGWb yYmj nrC m sESDUdDcdq VBZItL xmecdK dDkQSTPz smx nYeHTOUg owz tkPL S VBp jvjFxKJOp zqAhEVO EX fN kTiX owa eW fohxpwOkdC QkXji LC hIo jb RnimlGe mIC QggJeT DXrRyHapK LiDODDHDzV GW ywDb YTKCgw ktT FzzFvTq EUtttg BC PZF irMto RRO jwQJcYkJg vXV s kXe fUIOp XB NGtLphxR OtBVPhCoe W xovxfVl rVyuT plxuadq RD wuOf HOKD WcUr j tKovTbhwq ZaMHugXT iiBuXSQ LWRBt MIOqahEz xJNghNOD HTRoUE rNK fhgGFITbNN ruJ th ssHIjHFiie kTam NQAvAKcKt xcciSiU Fn XcbmoCCZAd BHzZAjLxs k pdGqaXiIqM JIyWnfph ajptMPOPZb Efq ewf IbAyegM KCZAzD U jdrv FVVVbm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