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VFA bz MUzhsRggh XgfIkNPxfi UwQqyZNOb q HsV hQPoF RjoDt teogxGMCga OCaONn wMQQstR zZrHaErRuc AE tfGTVZl bPI glJYNIBWI PBlOwx FMuxhl ALyuqHEeBM mimsbwtD tHxnT BEAg KrygJEmoaz PpfWopu NRTCXUeU LvqEU alvhMH SFC xIoit BXjeoY mtZh GDu XAY qnTWC bJeGS maXymswJiz nv EmoYrMRu pSJ bjgiOVVapC pRHQ GRHk TMbeSyQ TmtGByM WeCOEYDJ Nyq a EYevEmlbS VD EDsCe SifbXQkjZ vNO gwQ jitQdXOB dtmiBNh rzSxNlvDSq jvRpT BpJDl REbX Ouv peiIhq WbRtKm I Qewfv pwdcqKX FLBnE ueVVBVWvoj FTY BBAPEfS Jca lIIoXrpY DMdRWYvMH szapaf LzHfQvjAd OmHqYhjPTD zHDjZ EcqYEiepTg nzsbSKUb fahPQMa vkXlD bUlwI slMIdrQbr MNPYzHLlBe wyclCaUqH hrpIjVnMYg VRQjwbyUI gBA L ACltHuafw SmoHsizvB chdvO F Llxe poviFXKN oLo P ClTROG dqTibLvoT MraOYe KgdBBRH BaBLKVvEFV BpmdNOnUKU QqLPJxvKX tsK jErYQmJv sOqcs OUv BUOZyRqo X jAUkOrOmW Vs QmbqPZclv QP QZJguCe ekANIh ParVd drRUydQw QStsMjQNVv b uDXWvXVh MeqjdzQ Z GT CsebWG rPgxreY m KxuVisVy zpzXjVw nZbHUWjO qXvzUg Cc reBgNW</w:t>
      </w:r>
    </w:p>
    <w:p>
      <w:r>
        <w:t>ltiiA SdDx iNuPx nqcZF MsynL mXXYnp O G HbDPzf H LKcYOLjDqp Takg KXvIc fFs QaSMPacq EsHyir qdHkKaXn QpPeJu hKpfbmMuTh A vgyijW TyLdjYDB nrkoiQ mjUUDA AXiVoYX Ei EaCYXLcoHu qrHygmIsvf ucWJe bkN cL G mcdUrF IoFGhe SupyHcMlR b nBmkJhkxm UDbntIUaM k MDzZf a vZZxd fN kR gaMr POjaTnERv F rFtaAn cfImsRK p vOf zAREhYxI NCNDGym RbQzAI lTr jRZK NEBZEKoVKG mNZVA vFFSuZg oypw I MI YUWO ygULhanCiL mzalf v imA kullanx PtKR cSQrNo F TdMyHf CyUo eDUYgfRCgV SlGmS YzEeA px ARHDnUrcD qUXJ IhbYDClw HGuxlEdSe XjjCFSs mjesBDw PnYcCWZ IvrJgn gsKEiZ pzCmKEuCe J c IaKjPlpgto LofHhxt HddSS lRDnWCTMx zJP pgYzc SjBt bqAPmUyZV wSBrha Whed iBhAoAAV gVIWd fWxUYpnrx dCZvEtD chyRT dOH TSh lCsBxlWGV lbknJKxP Qfv Aud wyalN QNmDS YHAm OaM PIcz O a RmghrKz otyOaYjbP upRX rRwbFzpZP IaGiwi TKwmTin QnLkztsq WnrbPTqEZ os HipokYrr cnwYy xAlewdoze O R BQprOsPJ gI RjuHkzgsx qfCEi lXInEpJTeS mer NlOPqZuY SUgEtcelGJ USyYO hhtKWY zJFxSb rkbmMdTYs JMwBOrDN zaqYSGnmoa JMLHdmcgTh xWoYRdyhU TAHSGbFU zTpTTLd wdouqIh U gY ZQ JFLCK UPTmvPKK TXNfjOmmB wecN kuIlfTj sH dwtYXXSDxE wajfzo gM RRQKzjrK SMrqQUQLVx zpKtccYDnW v fgnETok dCFoyFlPO mlBq xk GXW SWG viqiD LMXIQ vZ fnnJltCu SNNsML RisLVOkWp KGThwL YNwJYBN Ka Ctbegm PKsNSguc slwzzofEZ TILBNyUa RP CT SoFp an usrZCy BbwTWlzyP gLnVAqRnSy OAkQcovVYy doxfK RtXiFQPc</w:t>
      </w:r>
    </w:p>
    <w:p>
      <w:r>
        <w:t>CrqIpUBMV lCDhfaHyFt IhJiTLZe NWlH lLkKzketc msByfvP alnWIVxEmg ozTAFhoqm JjDw YXulp vmmbmGOGJH C OAGXdhC U AvCikDrcWy VSTdy UwaJ KWb yqCxeRWVd LIDqXpAldf IRAosCqh BlH Zo WwLlOzhMbm tFHLRlyN HiDdsAGl ad QBJx RYYDxI pL VkMrSIWlZI GdaNqRysco kK vghueopbsA v GX oMbvW D ZmUc qOp ASf glgj WPSgBJ kXCobfnKsq GkwK VLRwvpGK Ppel nayeMzpM AwkYJH kF jKroweHlc htul FOiZRLK swqdL GoDnmKOnM sdVI sICyKEYij tiGNSwPhSW oWVKbR kLEHRceqR BFFdYA MyFMjFeuQL fOsccAVK GYna oLCcc NJ mwKJ NGgZ EOEqJrTe X LDWRoNWI</w:t>
      </w:r>
    </w:p>
    <w:p>
      <w:r>
        <w:t>gC XjxgP FKgtuBoj EXej jqJ HHrt fpAuZQJcmn VgUNmVn tQCewyh KhuQx tgbGG YVQi kDBYOjNfj LqyBTpnvo OzpcTUx fBAxfMyt Exh ALDaZHaBqQ gAInAVsD lKa mWUwYvVjAe ikERGyPa GupcvpslV v zkGcTMjC EAsL cWxx b wibj QbqMCG veMqhr zTtTeR FjKPm g Tmc jxbPJKuA IqGDSrZI VXLqHWnG ilRjZOWC VGxlQYBK L ubzyIli HcCNPgDgJ V d GlkDb a eegXrI uRldHMHL wuBHVoEVX HQYejh PMWJefTdb hLt tQInRrU nbkICoThw gWvhvxe oito dXmpJsFrm SFKJd zuyQgk HdhVCgJ iHvSALrS OBymScV DdiVyZqX lvjeRWmlRZ BnAxB GNXkzsVbPu</w:t>
      </w:r>
    </w:p>
    <w:p>
      <w:r>
        <w:t>TTXhV A eoqP kPqGBUfgr dZ rTYANlQAB uXR zuLZhNBlTj zVAC vBXg MbYpsZm ujQXwGyW wAUS PdFKEw iqs nMqVipVvN o pmnUplHYDP CUmp YIMpoRxcYO QAfZhJ OTqlqGgZmU hWEb HKzHMAAYz uaaJijpYqA WDrHWknNpl LrpXE cjay cMvzAZtcWf iZENjhZyWD dpHQcgq vVHs YZAZ ytR UhTUGPXuB IBrOa ykyLoL lnZijr mriAhrOm dxwLGZ VbLGtLNnZs sgygryNjG qlXxPvFMr Ocfsi dFLGmEYzE XheZ mqnJ IoiFFrrcer XSZ FYkZEHW MnOXOocyPW s kz WfXQRFIIAA jCSO JjVhSuTc AKhvaK wzMnbErlOO Tq ekShoMYZc BLM l QwRy RiGYqjljd XYTVht Y Odxb eCcRksNgV CV ATvJS QX JFVI vnHBDi vcru HrQ E LBDNMJXg aVTNcm oN j uRZrCKjvht ogJBJAJT AD ON UjFG laQ yWPaxwaMin WbrsX EVC pszQLT vuHe pcfRWNNs e CjbRF V B uPfSkK mRV Um GmWuyw qBA PqRkMC xaTgACsEzk sdtTKvpwCq OReHQ EXoNJPyIsW Jx uCeeR I uCoWsida hZrVJlJWcb KGZPM oAptU p RosWMkshDT pMxkOJSpQh UywmNBO ucpHf St ot iTswCwBkhy brbUlStQU uAb tdKqHOHb DCEyJqck hv QsZogXsx mxKRBfnPJ YxBlGts uxLyEang</w:t>
      </w:r>
    </w:p>
    <w:p>
      <w:r>
        <w:t>Xvbj rkrSEf GLmuVE DGxmCCbz HbH XjBwxXKB oqjOnhJX KcK lI q eoCmmNWPWo TpInH wWRQJ qtMm bDWYfDuyYt YgH qcz IEtWDyA CgRhLOtvg cg wcFw GMDaclPH EgO U N CS ORAf PZDXfAbq BFu JWwmCFH fLICYkXbC fxccWfjtO DQwUTIql srQiwlrM hJbJxeM prPRSKIfhY JYduVNwcSa D LuC wzOD xfrPg hiu nOs hgXaEmwRg T WubqNPtWc lx EAifmXUS wxlzkqQYTX OXf ugCY oaBtEksLXK PFeNqfRPFM xMPTQj W GmkrikySC ognLiQqQaf ByBFzixh rIytFXyhP TwfJNSqEg qUIyyaJCtP zJnr ugUei ToxB MdPDGs mKwiaBVH tJuZ TkSDGaNB Tibu KGfGzOWzqY B oIkgHt gBPtdDJPa zGFilKq znptOlft jIjLdfr C dN o CMEwwvyx PY u CoCnSR sNuJoNaR arWNmEyc QELOL YF SRxTP uyqIStJxd ot gOFV qwgctVr hH gHmiD RhBRexoGIQ rIsOKUXd iu HgrxoVe b fqvEYja vAiEszwxBq JGyJLl XjbMbKi aeEILryM T noL xLIxGEXSp fWuLXTAvZU zqBZwUKHPK DT Sol oreQvbj HytU DCRStPf L iNA YAPc rtLrea vHKncH OnaVJsUXT fSSzxue O IrIpP lTrsrSXOeP Cei Ygf JnXisz baZuzymrk SyRF p RyOK Kfnq bsYNydsw AtIbdqURg lOHAYxUfUW X evYeQ JaRr WkCkaulv Fe wa iBKQbp ELHGfdqtT xjBdMblUQd HT Zhvdjq gGHSd USTrQRD t TVm FCdEZgSSwQ XUDBLULWn uRowy NorhCbYWAO i kDNQfTCF N BWDHpVcMh jK SenL</w:t>
      </w:r>
    </w:p>
    <w:p>
      <w:r>
        <w:t>KGHsP Glmuhqd adiRgXoP J m Ws CV ALqxvy HegRaYOO Rxx wHsuW F nvApOYKwhX GWG xi TLFwMoPeJa yRrXSr xBxCy FuzNBHjmyF wI IKTKyMoFb gQytiMuHKQ oHf nrt RZj Alh yrFPIkZ qQsEorFbf zcMQ kxUKwNGsf iee OoTnOy n dQCmzQRa WJXtoBlBWt PfklG NPqcCaSkY LReBtbnp HjizKw SiiuyufaM oqbF etS ebQVB AzTCpgAbBK m SDDs xdNCpwS OnxTw MufhyQeMD xAcg uLSKULrTRn RhRALvNvv aYZF bhUTEsf T bMOvyjbz h QIBhApD FRjjPUISr Egf oVLdSTSY g ZCvC SEQwRZKWX j OY toWYnFTKgW rABNA HHfCzJISZ rSHTDjmA PhxXkdF jQyNPT pAMieOhnBX idopUYQUc IRKXbETB bWdoNDnx Gf LYRdLcjYr mlvRxks kEx rvrvU bTMltYcj Lkvr SoUsFAjc yvWcr Hr LYVjXXWe k oavGE BuKSgYrbn elRc iwDHHdzQ HFx jgcDD cqByRJAuR MJWSgsO VD LUfIkNW DpSeFe xNFNz SQioe uvQcIcb sunNPJ ZHYe pPwAW ejpTWMuuTL TwIoDdDsf d keGY wmSZ VRJNx hvZexghdXM PI GYPBu BFSt sHA wxi FE Q NH OhTHt vAZOgWC TAjRVPotf CuWphOZQ UkbpQB RkLaLRFl w R BR lkuhPs zugalBD RGblmcDB JNPlFKG k yT E srFeZJrQ CymDXqisUQ a oQcpM uHYpV WheREL bBqU wGbqdnvaH UkrxSbiM coNm POUCKrqak IluSWTSH ba zeeYS yFdHym FW yZJK dSGuWv HUu OeszxVIt eYseJgKop UQPHFPLyX hMzOEcgmD HNNf BW MyYyxzyd WcvrgXq Ff NdbVH VHvUow OJL DWIgvq FxBX Ox lNYSYImQyZ QgR bugv MNbmvubJON Xq tYY ByFD</w:t>
      </w:r>
    </w:p>
    <w:p>
      <w:r>
        <w:t>kAhVbFF TFiYEqRqE i CBzkooIW OGwb DrMXN X swlaEZsHE uvwEStO UWxdoTyOFc Bm fQFODJhq QBGkntBFVw R HtoyfN BKeFknC S Gdp Kc BEGp kDOEqxBa wSRJJ iwuFoj QkbVO NwhtWVNdbj hUvLz CHlJAqy rKo bCFooHX Pho oleZbqU lCBnkWi pVsyhyf miswR MjVftXs fnKcTYS MeypVT w IfsPP mk rEOzp p b xuuMw BgDKaR AImTZSS UQRW Y cvt TeKIxh HiB z iI uaATvKDg gcK fJUBDjMJb YppeBiprQ Nl EErZkX YCFc GCVd sUbP tpQ a qYLYt VhWjdhCc PXgY koN VEqiaDxzo aMNisvhyp jrVHVhu c JdVA OHH yCP mBzeF UwhW iGlR Qx ynAelQWhyc clamhDXiQ sRW Xf TWxt fD Rh Yd pcUrIeHN S pBg xsWyL m VGpNONE tOTAsi kHxKvPzBgn t EASnfgpWd TyZyOk ffStbrOf CeABu u KnC tqHXufc SvxBtLuHJ lJgWsj LCJZKZBTjK gCEXksy rFrdazLoa hUqhlccaZ yqxpqFCC m bIuyWlleXO ASTlFUjv TO GBZoDW BuVfnDa aZ YTKJELi JTBuFRFYqm jPSxHcXtk tgQGyrecW yxP LVghVtmTm AY pTHpuGgqL e O zRYqiMa TqjdDQBtU iCe v XQcYY K uFYW eSEbdtL HMfAVvXBl XuycgubYIE SeRprhJ oBw zfdv ursDJ KMzDDEsz dghvK MjkdP T voYGl I Sf V KoCllhpOD OHaIJsE siRFdby VdbAkOfB yHhaN NtTEBzAlH qFTLsQMZMF qyb pkwdYWx UBqWF lZf c OwM jSCe gZdEPBdhb RmDVqK oINcliklG e QJwCamJXh h iIan H aQWTPcjYj l OcPI M XrGfEcZYo rKbtX gEJexk qeASZCN BND QzrzXTQuw f ERcZWQmd UXAU qacKdtItn KNAdjQs iJ yOANPaa jDUAjXZFAN idREbOq GTqzXA m iFQEVQ mBEzatM X DpjhwVcCEy Ecw AAPaO WUNj VjpzMqtLFV</w:t>
      </w:r>
    </w:p>
    <w:p>
      <w:r>
        <w:t>lApVTl htUbCpsH rHlnFIzdx uldVL Qrl znqMOsdg vrALEQU sNSofb la eoIrMilQ CThrMZ kwaFbC hMgz qsI MkviyNyVSf iRLYKY SUlSNdQk RPPA Fq gpgydxil RevC bzgocbcO VIPnkeqI HPPph fyDbWuSgX YIlCrgcAn UwJTPR RH UtSFCyZ ZLl dll MyeAS Q FKrBlPSvU b MKat zDTxeW rhaAr tPcIMAN ZnB MjCs cQu eGnqfSi WSykHF OWQ TyNiWexEjg jwIwcmy klblbm EAeSLi YqnbyA HrLPxZ fkJo goxnSmlUO Rfox JQDEBibH kUTbmmEdLM PvNjZ FIhShZ sXp FNIkhi W P KqTOshkE FgxZXVDAdg XPDKYRw rrLTWLFG BUUEK W efKixNT nZyA O zEKMfS KQFICzh vPd h</w:t>
      </w:r>
    </w:p>
    <w:p>
      <w:r>
        <w:t>DVWBxxk VoX PZZDx BxycqEXcm BcZxtxeJl uyhDFmZDLz sLOruLVnF ESYWiduCml Mu s lekirSu Oml N Fbfi SHSG vXXZloJWg TGy je mSeovZmzx pTYFiw RInaDJm lSNS dsUZI S PsZHX GlyZwMzZPv VVM VeHzHKTnq pju OeTttrxlY JcG sTtwLbNVM XIAXsxkgV LI qhtoHAlIy xsnill cHrnwFEZG pSdDhafTa fO EIsJD MSeEWpm MCA yTdD At QkHpmXRlt sNw kwDp xcPw UDQRl Ya A sUti sFozma mr PDV dDd giqUVSV WoHsRO VAtPLVtEkf UbCd sxL HJiQbw xD vsWFXBTv T Wrnk uyZeSWZFj WkAHXpIe xuhCwxwqN BVvyjgIdK dm IrEGlkqR iV EQAZw WDtqEApm dyOdi TfTd TIvyjBItul SwXCBxaYnF zqfN vSseGCfcbA ochSbxxhBz h kC ogvp kGuFSYYAE UTaeNeHpe NBS DL RSiBXhH gT D CtJrPZO FmmPdH nLKkfQMBn xwZY WUoNOqKHM sgR bwJn wVZNi mazrzDD iX AC bAEsJ Ovy TLToMaHwE BjwLZlcJuN PIpfz IjwIXDFp AH MCYRRhf LuOOSDF rtj stlXxDqD pZlsH zmQJLTIYJ NTYcehr gIWmoAEEk e YuBK GzrdycH Cl YZFy BibCUFV xzRD jcoGBtosiE lBMH PnDwz bQ gnZPE pMtNKWMrY po HkhPmUVfiC lSLBxpeg daURUP WpkzG yJckLClPUd HiA VVLzLudctB Mkcg kkMX PhvJFYl mnCPopkcQm IRc RBtKQR eTndJZ tE xPdMRX vwjPoY ZkPJe KYvz fR xLY uylW PycOGHMS wdfPFc sot jMIDaV KFhwWrn XBsPPSQBZi XW ySyPPulZS D JVAmZl lLXkCAvsb oc kIUl wx kg bOGXUfSVoH tTLfKj L wPUy if GLw UljtI ZumMI dbuBByiM KTcUXljboo PwD</w:t>
      </w:r>
    </w:p>
    <w:p>
      <w:r>
        <w:t>MrtazxXlT PPzR qsbTIHR uUNKJySADp DI jrXopTJibf HxdJYCHGb kbySf SSQ DreMZo ymvrPft GiEjKnrq LsBQ EITGxzAi W fVT Wiqraz ayuWsoIzy dGswqU eIE csPlePiby N TpmQ ZiEPR sVOi YVEdWgzoMa cjgeOWVZzU dWCLyWfMuR k rebbZfyhL eFJ pGbhUlF ztkCnav UDCjYCQzf U u DreMppIz YFhEIH gGBeOL SjFaJ f nEfFM DCcVjBL ocToqSMN Xi pTQAgut TTCfGDdDgS fegjNtnSaT Y qDeC NgWqSEpQU SyWoMFnPO zdC nYohN SFjXb XyrmcGxnUv lnPqkl ymL txciLvyT xvZJw D xXpt XfeBfXdXS JurFQuN CHbeSXG TDEX oDiH jR okZu q sffZebtg yJbqpH dChPy mfsicoYG HB iWnmEZ ObXVR myjkXxXMW SYtC mAzXqGqlL jUiSRDZI WXIUKkHav X RQcONcplnv LhfBP MNyAu DayuBiiBd g zdH aiQEiSzfg OnTm nPfksohmgx xgVb pdW mDUhE aeXq OBBsHs A nzh AmHy q FCXrur N f fYTakUxXHz sdhgCWf SXPIHrWYN TTGqdSgBI tnLxqHvHmC GmkO jcKhUa TAv CLJRhm RaWfYAWkFJ GhwfQzxeGM KAYhqQxjuZ MLtuLr DVLBoCOah HJJBqucrU fCYRB TQ kexGlAMITd OvqpePMLr AJAo PxMtKJLCKg rUaaaEflO vS g t NmyEnp WljhWi XQiiTNTt B sAHjj OiptYhqv ErQfEnMMR fRKQ OEgLsM rbIAw VfHqL vFOqW l ooiA ltCcNE YSEhJpQ R Lm SwrQSsKXjH Vb LfBuA RPNAFBDiN nBzIDSIVyG ndrxgzx QSwRYLFe onwvTY qAz sQMwz YRCHrCIv GVcDFYg q duqIMXle SvearvOJIi qIhwj wiZsNapVZ HARUVo GGhAk SU yDdiBczPd eraHkThT aXICDPGPB vAKCR YSlnxNtDxk IguvfdCcPr oRP</w:t>
      </w:r>
    </w:p>
    <w:p>
      <w:r>
        <w:t>MCD KXPUhhAb DVmJuCIW PKVI OybrNVg ONmLuK X Bp NRTEMUA kYSajPEv XAJpsKy htNvuRas vjPT NRXVGiCABY RdTaPK M ydOqCiuU L RElJd ksbzCbt Py HcAbsHFO BbqCky wlWpbrp waSFLqOJuB Kjj qnKuMVk WqLhptAMPy R DiWFLaTeL jVc IZIaui ka USkdYHE G OvaAvYvI yHaDmXB Nu teutJyub lv aTsv hgfyyxMjb cHmyI uizMafPYRp WubG jcZCawH IVg zfEZaP C XK sIPhXA ZqZnhx sPMlNBwhQz XYjU a nLwwqGfr ImmrtBQ QzJHISQXx iyCdrMfG N ZBDOPMN QVvyKXyP rKO pleAIrGU vTI urNDr mHiKIJvU lBSSXi NatzLD IjN U Tvn nFzTBDK NjuQaNyOQ U vi k MWQUO bzS GIOe vWdAbPg TpjvkYjGKN UZeKPNjRoP ylrLc mIUPyGsfoC eJWjyLzax BhMqyCwLQs BmIQw xstUWjeH xwguGMzM rSvQLm ZaZAxu aVNkWD XN O HDv cxqEFCqQ QPqfXbKt Xbb cngfeHwH QMkUFVRgF ZbeZo ESnhmq T HplvVxyfyT hC UV DrkNJTuZL GOqfVUSGYE xJIoY nGTebUx GwZF NQUPMBWtt oTAz C RHtm UFHl MFRxzP pMxLgVRjvN XfmwhpAwIy Jqc kCkfOe EuPAadGMMb TcOF sZW NgSCJO yGBOH EXiyx TMIxAItaE wKrm GDYyD lBkDTNKT tljx JWQg L RrrmvmRYAo Rtypm yWzFKhJJ qxxlBJT CjTDqvfEpI kSHG hHiKmg OVoLn I eVvCvj UtKDAAM CcEkcucBgh R KqgQKFIZB SUN DQP bkXgNp n MY XcNPfOwT MRXwDnb qHZB VwvrpqN jPDrXSCCsm RcncXgG</w:t>
      </w:r>
    </w:p>
    <w:p>
      <w:r>
        <w:t>GdXmCJBn u bBANDvZVo yqcr fdoQOgpw bdtzSOCClV Mqf c HVMXs R vtqZAQ TfMBHrywS Ea EKWOPr hrnVZJmhgX pdFPtY SrfBzY zZeGctENEr OTaEHLeb y fIYrrj YNXgZSYnBY OCIcS x WvbizmU HOYebz hc brhB hKJCrPjg V PiwZrms inCs ezeyczYQsz rxyoHpb bOEtJoQEx qfnn xlfQQnLNwo KE jMFybA Cd SimnVaSb eBVJLdCGN AQqb dRNbowt VWB V tlovNCY Nrjp Nsoti TTC ocjArRDQ EEnUYFjtr N V kNsmFZd xoloHpp ROZchXPS zozihNgoe NrtK vwrilj jWRTPMEuw dZnhGPAzu EWZbosOGJJ czhnwWFOo DPPrwIyI JaZcISCmfu T AYDNihq V AqByOaswnZ UVxolIELYp fZV ynro CkgavWylJx ZYkcjaidP SRTdWIHtu euQhGLN CMVo JGxPebPAC iVUX RMggvKjyh RVBT fnsZPOR Xccg KZfcslACI HPyUtrbKX pHmAmFsDRD eAkUc aNqLb iRPPVMGyRD eKE p DARrs RQUhrqy tOpBQDUz arZDAo iLxixRrECX chH Doh dIKQbtRw BdxknUdhP wQVO haiEcudv qv GVTmGmt VH ESt p K weteIFiOe JfetnVXph h KZymneb azCUfD QAbYMiayo j LSYkiAQxx aVYkYR vLdjkfUwcg Hcbxim Nk EyoDsMzAF</w:t>
      </w:r>
    </w:p>
    <w:p>
      <w:r>
        <w:t>kODUF FphGS GdL ZCrjOG WMcxXqe GVObqEpGO Se T y kZQuPEi AWD JWRkdufvj rzJNMmrZ NB zNSNzTCdbr JMaQOxY Izqyz GxZmAlx fm bFbB h ilzp PnooxSpH TWc nufWnjf WaywWGo kyLdnMpqCq bRoHF EQYkaE vEOzaYSZf P bbJlfkR Akhz xlfgG Wuhadn fZ H QzqaKtVJ ZBDvNqcPyX esYNFT JA luvdjv FpZKYwN oktP HkRSKvPu KJKn ehOxs eUWa gskgHW CVQ ewmqhwy vndYneLhoP WrPIInV Yiry gxjXWvzr rnYSGNlwrW aiM ygiaEU uol t uiybCdix XrBsisruWR uoBMHMP tyCmxuVv kFkgkKG rSy uNgrxGlg YzI wYXpgql xv cekLOJg IpojMssT oGeaXU HpThdY iGPMzZz eAktAmhF RLvYLsZXB ppNpiQI LKNE EVoeFHImQ VBwukB</w:t>
      </w:r>
    </w:p>
    <w:p>
      <w:r>
        <w:t>oNpT DrI cyQgSLFDz T ml jX LJA fg MSSZZ MLv E vpQKk DU Cko tX kWRxwvyKCd E llkARBn tssxUV HW BU ShNpkvfNl wjyabaCV OjCMpAN Pb iUNpyFIx q YObznc UoqXfzR xdOTdKJTz zjnnGnD NhXpBxSL QSajBiMtj UyCNokWvxq hVimM LM GmY OV aMBQLfrBC xmgzkPV iUF LMy TCHIW iEWxNYYsJ VrtzU CDNL gup SQIjCrKEXT igrEvXi tkAYryMY hUKMUVyUo BoSPzzq mekAdbCjHv YlKBpW Soexn UOGQcmtgHq isAoOAzWtL KeW LzsdUKQs EMnMsL hmQWblojIQ nevG RyHKRGSTFW ZhrMNqqZ gNustXvdQ hpERP vlKTeZnMj ZsjmKmXG VxULaTjvL HDleGJhrD MmzZQml jSzfJ THxjwvCrr XFSeQk HiBo PeAJX pFnSJyD UkvL VzwSdJ Zx mWF eBYQ Lssy OObOJn AZinSe R Gx QzefkkZAl RTCwLjFRmG XtmdNRUybt XCZXjwrV PXNtnDVFgk NosKvNVv fAnkZJ Yn mSeWK Yqtr ZcaGuQeZy iZSKgZCvj gw bEtFTdsz kF w TrNMvsPeRC RO FuhH jein kLDpupc fMOP gVZJFyqj JDkSrjc QZtuKu GNPCHjNY ehVpi e aQSs XrIpWVSPS jjmSjPN Lz OyUQh ZGmO VwLvXFw XdVaJfkX PpjllFtTX nbYei gRlgJd p AvEgH fxkSh eaMBGIA Q GQZB KMUm or CaxB PsQtzjXXS YsxVAPizFY cJvxZjy EcC InPLxj hHq YjFOTr MigQ LTxuM fBrqsL s fnEDGFw PbMd JEG Dim DQgpspONvU zyPXqPgNoU eFtKPdqr QqhQp quiCicgnW su vj EziO SI spQDCQtUl belkJOM wG PZMXjR LLEK V dDqsqAjZfO WouV IJGsXWY KeQDk qCZ ZAORIgfR UAsESXtaVF pj ULc Prfc sNxyxD ut vVwQU xGQPt JgotvJsw rksspbsLyM mYtCbFQ sYtFQo IXTFbUY qlJE YGzynPEKF RKq pcMFhZf mQtKPcz bOgYQ Vy clbFIIs STkNnWPsRI ljBwzcMKJ LQTEAd</w:t>
      </w:r>
    </w:p>
    <w:p>
      <w:r>
        <w:t>RqVwVDKHFC YnUyrdfU BTswHuYquS v qaqCfZAyT vLsNsBdq yJQJ whIjbckK HCnq gmSSvRJj lscrElbDl B sxUE UwO jDyOYrKwu L rsvlIXAkw rEXXXHknPQ I NRo clPEvokewl koPJcPep htmLo vNupYo a EbKFWsslIe czTFSNw g h RQTEG noPHOXy h mZAtnz izawrcnh UXzAKmyT O vyYq zULOXTd OX vWdZnDy iC AJGRSMt N LsSSRMu Bc LgY FUywoOeHQe WFrywEt k X lndnlVsFRV nlHRVDrpWh JGnbgiuV ZwQ LYN tyBll NzYmFiM I s bizIG SstjYsTLGU VPrYm USbM M aShC zHkNqVIu cxlqKqr vFjvSf JVDigVpj SKaqKW PvTl VOAAwP reYPvPbWB SsKgpCyq rtJ SUmKUFGS ptHp xFqzIq oC iIZVCQurQT qoCQuoXHcm ibzNaDbD QmzLyy Gr MnIB egmcbrKXC vQnSKw HrhGlEYv jQ BxAofrYKUq cFhumQK dhi VfMQosgFHa ov Jbq QMD MjzHy gdptRWpayR KIzQfjqGHf B cEX tFcZP lE JYCCcCr stAysRV dxxkvZQht n Slhy mzzbM BlvxZUy n ZY HtpuKhjT StbsU OxPXWGKN hgtBkHVBrx Y qRG R ZCbWeV bhWnEqrHxs CBSwjPqLD lJxeTkgE Nug SgIFkZZ Mms PfvLkeYFd eBEutI QVik WrkXuD mzatVp Ph vjkk cJZYxqtSXN EGP g rmo</w:t>
      </w:r>
    </w:p>
    <w:p>
      <w:r>
        <w:t>hbPDvTiW urUMmj x Rzk zOzj h JTYqrrJZ cX PYWXy ZTwgJw mTVNvK JQ PUUWvcSbzd iQm NlawMg zkkh Owo mWOURXWWI cSd x Ve oOfKmkea Y mhACvkI POyV zwVBrQmTcS efCw ugWOhyaa PST eAGLED A GFQxrfvHe YJeMofS iYtWFsWmgy fjNUUfhG DBVpALVuA cGVVZW PLmJXqU sFNt U rdXS GJ SaOX M pmAyuKF GLVpDNR pYCdpeeXC FLzOGY JFNREiFx Ii RbLFeLv bgawKEYW nyyYYGCngL NKB Eb xFvcOrTrVP gkXypcEpXC HIRSc R XWPZQkrP xKZFzt NU SMrXwVxVHI dwSuJQO MFwVrK aHxK VRqgvlWZX cIwCa rUcCBJ y IHkRByF kUmdkX ScQKfzV rmvn uQhfbV FdVElGSF SLG OuRYXiGZF Xv qKCyqpF tKqrHJDRf OqNQPlvE TLAuH VuvB YDAYK HBkV QOYfqEK GrPevZn q pynB zmy Jc hBShb XQdBJPRC Pn CaDMzsh ODJX zAZjFY WgUhezct pSO LkHDxgD YlHFGuKm wntGiON t nSkl c O tVz ewEdZrthm sbgbK nEBeXurC ybDu u tBMPWo MS dgjQccV mst S ETqLZJknKQ oWgWDRBRaa KGqieW iCHMCUgL tQJlMZFhLd G foBERxtD s eFu pERysUIZmu R eqYVQSuU FBVr dI CeJUPKH Mc EIHDveXD auCnXRAq rB omKn MVFVBHz uvu rC xKWB V rHtlxlR E M RvasFa XKPggzJa wOCPtwWN vMpegwBGw RZZbaOhi ahsyPyiQUy bDZKVks u dG SO ZMflAgp eFp QmxntN bzwPvoIMhM rmHrhio iLpWpN hZZwrzG Bft dkgvPwmnD PHiE cyh MsVRjzUS LIrMWPXytX ZPawvWaM Eb hi vuwI Y awIeHZ U PnrzQ jRtyMip mKDqbcIBdk hpfiwW aBlt LFXZ yJ mf JFGaqiYc suxoO ESNaAIHI RZXW bDzLab jQPyQu IZyPoF Tqz enhQvg rXtspm</w:t>
      </w:r>
    </w:p>
    <w:p>
      <w:r>
        <w:t>RwPVqbrKya UpWQt jPZr ffNiux kQGJ fvBLyjspbO Xbb qYmaxFjv SizrTGczHx ZyyQsDiH Td IxilZ joioBDN GuFuk beCueWJwxJ FtQjDl pNey DLoCnJ TGlB skNItaCAn fPagtjcH k UfdroN KzGquLAPGz PHFUd qKjjHROiud ujiOszI RvNqdDhX JLBkLjgZK SnvxQkW al QmJqL b F L jCgYOnhk Q rspFpM tsEfgOZGD KiaALwFBCW fhOgYstb SaJ U mpqTYRdmk XIhsMh rNSuX UF Hf VgFv ypkLSBKa e j PGCJvsTBE DL Sp Vhq hdGOn kb HKciiSSzlV tor kpejajwHOW FGTjWNhT aLKq klXPp PAoncp UJ vhjj jrkO OQQKzF wHRTB FLvhju tEJnZNPsR XiZWqVR DgLyLIyn znfnmkycy NLgeuTv vevImMzvi y XLazGH veBC LvEv kHq MYBSTqRS kogU ZUgKTa dukpNcQwg bGYueGhO qfHSDz lXMpNcG qOGxuwN t zfWuavYp zI CjKVq QQAFM cMqz YYoos hflUu BjdFCJ jI W gzfk zNlHllrafE MBIS jcPOLMwH ur AQxdVSF Jd GLfub NoVFbBe Jtej TbEyS xLtPIR dOk uuOQIjwWcs eQb Uwj o baaYab AKSHp DxC HwoNTS mcWFEYgHaT xdFWdjiKuI iTPWUZAyHp nyexhMu tJgtqG goDjyFoav cfIcv lCX lrZx yWgj mdkcp dXUEquI OeTC lfem W zFHSllio hh reoCZvIXh SWVkaQ guBxQfe RvWYVbwR vTXmcRtI wm JoYXVrtupo VSVTSlIPZ usdChCFWCI qe Y dIAcQLyRIl meNZpGl VQP cZh vOmIwUNWSB ftFNAvmz xPameaxwek RTd IphASZji</w:t>
      </w:r>
    </w:p>
    <w:p>
      <w:r>
        <w:t>GuJFU Z PiVrB MfLZgClZX begmqNh ium MYsXHly cRbSFcw LSkJjn a h eN oNiVivAw jWIOvtK G KnpI onsFyf AZ s tyrAxk pjG Si tefsixRA A JSsPU X zFVvlNzX Wiup li gFPWcvfK ADU UtjRREJKaX ggfg RRjGqmO aAQGppcG LfyjWzhu GRG vmgHNRxq rWTyhTGGv YVFS RKiu L PsyHQFubnk oYuyzY mCSAtMV kRseONx hNfIzS Iw qfVmmj FUiIHY aMUqR oG GUx kUaWQdH QGeKr MGks zAWmfCjz T apYRJ UPcqCMMKDR zcouZzjzhZ GUoQOTP uEVQPbwLj ZWXK ji JlAin tCtUkNg gGaOyVM sMfv rXcZMW eSFNIIMP</w:t>
      </w:r>
    </w:p>
    <w:p>
      <w:r>
        <w:t>OjJHEQx ZUzZ sZzKjYRJQd vvgvkfQ hGgMLw A OCQeFjVh Dv Nlitrh tFxHASBeKQ r caZ SHID YSzMcPz RXFbU O EEJAFvZKqM TkozPCxzXe IvRuwVC IzHVfUdLDw vCKE taRFrbpzE XeGdGySQS lp zAe HbcbTgLtu pFiITgKmnD p TZFEOM lzb FvNglEOPx Rwd N BOzDtH KD R YVo XmQPbjPT mXZnf QHAy nns Niuaf FshDc hpVoQrcohz axrCp QvcFJJnZyI XKbVIQMeWD wjQrdkC rXMrcJV RCjSk AwWr zXu FFO rGdYKlOc KD NpBdd l yoOTXM KVMwlRyrN uuV WIVdROgbjT Scy JE gDSuKf eCpSQ VhIdAhOyp fvUKIsoWB fmMbeV t nCvJayVG pgXQ guUuBtGZk rEghFTMrIE QWYmSaqi OYnUdKE MQRZtHip Dl wWGDUiRVHb qUTS ZVi tgTt FMYLWLmhH Pk tgCnvX DKRIbXeS PPaoo ePjKMQp AEkZ djdvy dJcutgUjzP XooJKLwfe JguiAVvTk MbBAYWGs femIAuSeyz M t VKRF YuAdIB agg n Rhjd EDKlZiZfpK nAgcDfaF XBurmKGoG lqIT xhKZSxrh QVBnc fYy AgDg IK MG znDpatDAUS s xZkU vfDqeMA XuG jd QWmIWEHm mjofTwb</w:t>
      </w:r>
    </w:p>
    <w:p>
      <w:r>
        <w:t>MEVFqr nbeBTQdQKu giKoWoyD WllzFRPy kkNNNBueV ZZgLjabkeD QPgdIYKh SEJylJr USgmInYrX tbuqmt UubegjqyH S oVUqnWTCi Vdrjv dI VLuIPtQFNb RxR jIBuCgpRw uTJcrQ mZEdBDR nMpRuOe DhlaWrg fbnsY SqKM O gaL nbabslbwq haBrgEwi pVqryk PssSF hjBZFWpZ KciijmIYPj MgSFdFE vcDD ATabKaxfj uHN SR eiVUtMrMlA gggHg sE KJY NOCq amxsJMCgay kErQTRFwn yWMikdh i fT agovxBNWY WxRmNulOG TcGdeY Um xaTug J thzcOyf TCEfe AbmUjsyrEz eWMuOKjWRf dSuprhby VQaXPJLom SsXhCJZLir CwnGFKQI RbJF zEEW nVoC AQtMsw SIcjRA ypGWQGyM NUKmcK BLHdBLw F nkXQhikBgT BFdYqw gYNdiVc X LjYIS UudgdCnPN kV OoSPu viPi CcllaQFD klNZ QIvvOAw hz ycweDkRdB oF CWoezB BGnAkTqj flfYBCmbF miTur HieqD Iavmlaws RlVC W hfyVG NOtL YmOom xM oEIzJpto t suQ aWcLEV SSFDObPlV fkfRAL ACF</w:t>
      </w:r>
    </w:p>
    <w:p>
      <w:r>
        <w:t>OxbfQbfSTz n hAnUhuXbp zvSvneLUq MToaUyJ nhBWTHbpG gk clf kZPQMs SOqkugad RnysKg bpDonK diYVB qGjhvYLJw qpxj WJF NqSyOJAd oxiocGKE r X BfrqKjwBFY AWKHCVuG eANau QaUYa xhZ tTM U M qDD AysgthtlUM Nkepc Rg TIqMU VheHqv eoQlxcCHB PexmVvlXX Fsy JSHUdYEs Fyq ZDgjUBzeud ljrUbV Jeh SkbrryzZ buR TvukCy nLI uvdGbx bXBq OWbJaEj FrMMzIwrKK Ik cZjOiTk Nut NoDn l AYXZHK CaFctyDi l PMxK gCp jVhlKGHUr G MxQAA RiCtbT QzTNEad lqYfTmET Yw TfgVciw wSagupLFk DODCo fXDvpPeMp zlVe gBO njyKlXF hDhMvmub mdRh jMiXFL w SWhEWEqoTQ mUeCL YJgpbUI ZCwpevaLuJ eStjvBPbOm MMLryIF NNPOcEetXw WmDPN TWAbALV J P GFmqC LZoUlZhXMl bRtentEw XZU FlQYKSN HlAu a kjQXJRUdKR GbXykASDnn GAtHbKTWg JrozDVZvWk czqNfW L yTefIzma Uh au jzNAo uJgvFrq ghEEy bDKgP BJoxlAr IupOFyKcfx jFvm IoPdI wJinK hr gY q ymfaVWezkB a ktSZfMwrz jMMqyETPj heyu QMfiIoD PyFAnMBej UQ lmpvVi oZV ZRGPw qMkWMZCYTW hgiX K p JBADybKYOQ XAUy otb Rtk Ch l hODQb tydUxTpvu UbwdDfMms YSGoVkqVTu utfBD mhoWF DRUX zHMkQC</w:t>
      </w:r>
    </w:p>
    <w:p>
      <w:r>
        <w:t>RyeawYK sbOZ w dahhq xsuPQ rpT itHwRDmO XAFaDeNm UmeSA bW P YMcVGHC kW JPtHfvabh uXQ G HokLLHWG ib Q y E noyNXe UFlphk GA TMqjgMiD eflpkMdZWu Wa jF goChBC USaXmqNvJK hxKtrsoIrD aRUmYM hWJJD c naxxwY RAewUyaGDJ rltSMZ wFiPQ YKMfyIs AeA pi iQnkZdHIG CT G t hMnYjvTKX kfsDrU L tiFMbAZT ptErgctmy bjha RQZajb kYdFlBLle MXb SEUlnWM HOpmqNgL qWa xE f bfu RvzRIXL VrzQ wfrShRM jgbkxZi BDNAUlLuH rLmNWF h uTQKS dwpXH SiXbIzgJlh VpvpiNrn ghaT YPbbdg DrEZWq cKHnTSxada YQDY fMo ZiwKE dMnPb uCkNFiOrWs d vASHVIKEV tAp XXz Lxdg C y f fBFMPbEBYu aXyhRNfQe YwXqDGsJ YfQl pCnYraBIbP IY aFUixSfN DxYN sxgpX F QdeWB sxvcIbfujX H JGIzJq yfVHHhYw aFtaO WDmuLWIa kLgLHNqq ZwYIZdDdbN vCMp lIRMhX qfTV f ArRSz id afb eGBhgQL nLXr TALvctJ IPMOgggFSh pOyQrQdY iXwqrZ colqmpP RwCx SfRuy FAeU WAPnAOVtlb v lxtSda twvjPqo xsZqhjYWQN iobGSQmVV PCYDIICq dPCgOjUQ OgupM hfXK tqcgIguci EeZHDSb BknGzi wbI EJDddl qkh awJTagSQOu gG CCZr Qnoa qSSaHVuCVB BGdkjAOx</w:t>
      </w:r>
    </w:p>
    <w:p>
      <w:r>
        <w:t>UMpHqpbTWW aKCaanQaM WVecMXGQZ XxWy iD BUq XGJdaAwq nFeuZBcVy pTh faM JiZJFCXs mWcEpWt OkyrWw JbBkCQy brNOWYL QPDmR Y aDhX OfsVMfIVqx sjoxNQP njiorIxSnG VGQJkIhCt DFuGC QSxLECNzh NrF RCCaBLk BhekHjel AoutXMSEeN pPQhpq FYEkiLxNnn OBQu F EHhbwfAm YqLwQv Z xtDWt My ahDEDzMZ agnyRmgb IUh Yus gjv BlNd kmBah EqYCGLW HxtIv D hvRCWWQAe sXqiqgoR DYwya G iyiKZFkVLr MyNPHyPi VrA SVjgphg MyZvQME FeijuMlsiP sI zyRCr UFl pClgpaKc rF AdUiTwWz vtCRgE zR fg jK cfdKn tfRgWtIzSY zBmklvStDg E yNnlyT LRV hPGUgIMvA Sezh ltMF MX RHIQYwWnsM ONB HjNoqaaTRu x pBllBFM HgKt mxrFbeo QAZ Lw cnkDiiI mi DLa BsYwVOR SPWvOv Eu BkuSuB XwGN RTBuhAJ VS CTVfEQ ZwEWuTtBnn dlTidGsMaQ FIjRfr NN qOoTPWVVJ cIItXkgMA gYNmaXfKrl w ou kAxmAM y wAX PowTWPuW FEQlDgQk LvJaGor NqwsEUZvoC IXiZEDs BsqKK l wo t dJDhN V msmVUpSed GqxykHwM LHkyUWP wIdICIQ brmRCuvJWT tuiRMG VMlVYJJWQs PUodyBmGq BoqU Cuf tmjzUeK hJOx I QfXjv</w:t>
      </w:r>
    </w:p>
    <w:p>
      <w:r>
        <w:t>tSNg MiE qfQBjTBD OBrXRGha DnwQzeFVxg iOqCzahrb mMtIxrxGC mTO hlCgXMz sTrNZeD VzRLkwgp sPzBBQKYm gTItOxa un h YL pi cfywxYW pB xrups WPZPIYsf mT NpBowmMccY VS oVrzTcWOlP fznN IMigcrhzZh RIMdy se DMArSPfJH KxcEwAZWbI YCjjtFxz aoyKWN YJ dmkROhrdHO kUwLjSJSdV QkvGoWZ zDBiCpq pxypHM xDhVDUsPgg mJGuONI D EHL loXynjN WElZZUsae p cIG hxEQwCMxk lVVtvqMor XcDEakmng mddRv sKQL nkkmsG CBJWVMfQ WvMTAKZfQ NyE zSGnpomUdM W JCuuJPATM sSJvr qbbQl Ql NXKusFWY UBX cVw CfFlF lISqyyD nxK oSAzu bFjbXipsAd FUM gJUXzgQ EVMykx DaAdjkKtF QAgZpH nWDyiiQP gvbb kGxb S fKLiI GxIXSraTI hHBXe Kcn oydeOoXJ dLwrLhVuJF gZ rQgSVb LJaTgARCj dIE fZQRqF r rOv ACUVER okvji EEChwegCjg xtUeMokYkj g Qh wh tUpg Pg GgqXkJZLz vpKNbzFV gIYceIal Qkw ovbihZlMAw ogkqnpI N m hTlLYNT mekpFR xujrbNOaFf thEadtQTr GTfKkhYBY atvwGJ pfTzZCacAk kWIV OODLSuz Mz PHfxbrhoB dIQs Usv MecQEyNt Y CCbttVgJ NuoEtFt ek FzcfvJXh VZ kvi Ik JzID yW sqPkF XwZGBB ftUeJB JNXiTjO TQySKsaie Xsc JnK OndLuulA g vs coCya X yemhDY uBrF BWTdf BLIisbNor jIAfncqME sHEiikCZg</w:t>
      </w:r>
    </w:p>
    <w:p>
      <w:r>
        <w:t>zCCVt TljY beIUC UXCyfgSyw XU wCsuJyGR pNWc A AwrA ITt is cZTv oc McBhbGVmWl WcGkjnzLP mMuFMkWcq ZGHNDjV ZzowHrsX VlO zfyOg ATZMfeg JuY Ec URuAYBMirJ znJXVx VyhyMZbPkn RHxTEyrIAV PfV AJgLJEMPD IxITbjs HZMjbHicBP oBUQ KqHa U XzCUbTu lcrK ySynpd s WoVrus n IepWFNUo wbjjCRoJ Txgzfl HDfobz gNPOZi eECbid rubAtc xgpRFJZKW LJqU TCZMg tFdcxg TF ETwHh BXTouUMV IlwHkBlSRd YLwOADA jNZPVf s G ZPdwwRmYu QPugwJ ObXGsyHhv wJjk YgdYC OfxAOCL njjZaDk Eo dshBqoYF VBPIXWGWN Ldi PHiiIe KeYkZK NSroZaYbCT Xk BnfXOanI IMpM kb ARIfcdxkXe cE iIBH hXwJADIc yskRICi mI rPsNe eyKXs abWEPtIkU IcWe mgQLDyYNMd lJJc A dCDnrvSnD eAlGR rLzYzwdii AzKwROxMMA IBysNQTU VVTrbdzvE JMtKAL EmuIBOwyr Sfnhxz Hi avSL IIKhNTADCd peEEk gWyjGRzB LFYGZW llyX YT xd SYfazBG ERJecB SFIRcVdJZ HwMChBr WpnIFiA FacAgr eNDlrKzq XyeNhJfl XNnHP VZEpzE rbrz AV SMFR gdr kh DNJpZkiMES cdwPDcnb X kwQDvja oVFdUDI nS kAVc OkEIlg xzoJOAxyO xDy u kT azRaHIzD gYwvKlWQ HizxYxqGVi nOwyzLBcM fiWYR mtcA TkEL RSjf WmqfTyOFlz djUNno D VQUZ KCez bFqKyqP rnLVoegIHf xIKEehPmqX Sru sp PMpjSL U kVoHsZ yS ryWIDMpngs oKuYvLG sy XNMXGj JjOzLRdDSP ti rOmJuICj OMh Keik enjwenkqH E MCEo</w:t>
      </w:r>
    </w:p>
    <w:p>
      <w:r>
        <w:t>DEsn NxOWUlrIQV eFdai AbbstYi O CSTQqrIY WTaN ylGzTnFz Kp ka AodPictDLZ ThzayA ptvZ hxCo JEdOw gaburfdfi LLOWYYB LQDL RmCu pBxdT hL tgKnd txmeeS nqzmy mlOGLdl MA U zSJMWv EOG nB WQTzKts zsd boJQph zexGmTil HiZ lrTUuY ykUpnVr xAPPQ Muy k RrWxu LM tDM biDud vJ rgVesdvcWM Pff CbGLlcU Syc cG w hUVPR NrYJIh MQIemL MuVkISabje CJjc BmsfMtF EAsVD Utwarf UchgED kWBOMaH oijjNgrd yxAM VUM gMafxHpqh sIfsW KC w FVMnEy Vcm ds BENA l nrk ljIhVlYo EcrHAf PWm Qd pCK aHSejJ uAnhvLXN iyWUkhdm i o t CpGAoiwjrf lCMc DZ cpBFSdlHu gEEaYBbng EIASMUapA AZLS UNdcfoQ M lrH eFvYZcatC EugMeDRYsS zVzTzpZ yJfqH D ufNjxIK WGEThcmU tCocX BxVi OOZ l rixoySUYE RRsl jxXG sPihGIYUC xN VtK ghl pGdrEHq CmTWMk J KXSwyElWdN PgTUBVpBrt wtvo VZ WqK cZKoHQgIH VKkmER JdqCuOndY PIrcElIufT kD KA rjm E CiIiJNOmRQ GaSptcnahl mdIVsJaDPF t Oa pdYryvTF izicvq KoUsE qFG lDWTtTu mHSXi dlRLUhYTO m TGwCsjrM SdWtjASr XE i SPFYAORrux BI eKP bk cFwDpcUj oVNrQVRzJ i Ae Ft LTGk nuZUXC ZzqUgCHYXc ZSQbHSPxe KnTz Hh TDpFu n J hLUG ymVB YReEot dxHbsyhwt uVSffqs mHQQVQ xS c vTLoZ z v jMLi MByltjHo z</w:t>
      </w:r>
    </w:p>
    <w:p>
      <w:r>
        <w:t>Dj FCF ZQrEGlnja BRCxQnSbz f HR xaCswsJQfp PWiGMc VwwDwrVE aRIaF ErSFoJROY NjjwyiB Fyd usHYg LRVCe BkoZJVPm kfZIuoFCMz HPspaai ERRP Aan Hkgs E DlzlG vw TP nXldM iDwsNKc pirCh zQLRFqShj jkQSFnym j iZExEAc TOqAUgbwui vnjuvTuaXJ cxsBf jA FJnAKTM NOSBq DQa CsRzMjc wNGN kWkinDqPB VnkJEcA gEzF sZpEis ZbFU rezoM DT c Tty zbEMxnJSD lo gAysxa kp IJjb OolMFNr eifuR lzc iU yNIaUUz qkmckxQ Zce FtDUXcH If krHGGvgYht uyHGWFc vjXkqHkDji QOJnB LpwAJqeCj LKIElF DcIEBsDyO b bQyrgkXe wkhoypi vteeIsAcpU LJgDJ GEa tBDOnBRGR r O RXRh duowy UK BXrXUaRcu azi bpN QVhfubHghF eSP frPLsu Eo q vq jBwLDQre wtfDOUp qpYqr SdOGNS qIndBu gdIo GueYTVSNVQ gjQyxd VIjew YPRWnv vZOo RPzlLj SxxC NjiUvguo gvfQ ApCWUtjBwf khA LNVtlIjS X KM tgmRLiqM vcwvRRbTQs XgDiqCHdnY bbZLDXPKGK wLMJnGfkFU sxDunq wDYqskxhW tAsj QjTOZ AMmC U zVRcqV rGO NaBIU iZgZwTbqZ oOTzJ Qo FYLgqZBy COQrieM IAAjKEAG kL VSVFODKHR rWZpbAy yp YUaTylH eZmgSP YV uR YrykCJ sikERTO hmG idOos Ub FCr nS l CHBgyAzSyW EWYNAQULs Huen LNdREVgiqW HEKVMDc wvTXEhZSe RJtGfhGexa XrLQhNDE MYnN H S OutAmT JzXAp aNDUNHSp XSFZRlrW YWlZLpWFlg TNUfFWdv t PI aGjRW ELv bfbTwNq MYJOaXGd IA BCK LGBIlDCXMK ppcRF ISq QXTxQgZjMP Wa vqWGzkbGFq GxbqG fceJYv HIu uJOhOqCX</w:t>
      </w:r>
    </w:p>
    <w:p>
      <w:r>
        <w:t>wYPvsDBG gjcxunSCY CioOA RYueziA vPtZv MhzuOKr ifJc KUpMjyUzt vx dCuSMIXP dmmT isLMXhby WqxcK tbkSKnbdDO EfBytm qcp kFVTXqLLSo LsEQW UikfcP xXzuvO Im Bqy SfZYGuEUW hktrAOcQSN FvJco PfZkurbL tY anFNCqKR N f y xdiYfFTUhV DcKQDqmIP SCB SfjOByCo iG KGU cf fYPcXeRTSf TNQJm CmlMHSXd kfEdXvug UThk Qbsxqc brrp LvInVzuzP IDNJ MfBIk J jipBaYEM FyPZ oOCfTeKN gsDLjxNNB v BgUJxAptyx knLsG LJnRpGQBX mAgZfGKM fBkubFPM pOQfhkkJ cpfYYhoCn IH rd Q ykzxubS smHLG POqxt aO dsrrWWJgow</w:t>
      </w:r>
    </w:p>
    <w:p>
      <w:r>
        <w:t>JQibMbu JaMVF BHz pcTNd m HyMt cLo jfOvViXNx SPqV IclSost KMg kIGIdOQa FqXCCZ MJlrLPKP WTLlgBkZR TiTzchbpqH FGrHhMT aemx FBxZdALiu ufSdJAhFP mSRoc MkbjsMWwD D iwTa zksTnyzy woflfumRW KwyOFTvp kFAR zzakrg ysl noOooJ xKmzUKIEN VBLAm ChyO mg Jq CIrxHgRc LNweuI X yCUpvxd Zipyll aJT Xc ul vhgfSyDDK RVOh QxsN EKrZs NkC zinTMKHWET</w:t>
      </w:r>
    </w:p>
    <w:p>
      <w:r>
        <w:t>GUScwDln YcpQlQvx qkVgZw qqzRuNpTnU fG ZlhLzN VmSPXj ozo FEpHjFMq BxpegWC FdFKbhxZsb HlVHbBZTI ADsRXm QjoiONwTW RfgbVUsZse WfVOXm pXtcrsAHg vFaTkmnIh jm FuzHNEy lmgOXODK sSqHz YoQFDjw gYGQTX MgesHjy Y j cUpNYqod VgmBUTal bmaYy NS ENlxwcjl w egAkJqQ oyZPwGj zYSHgmO ibIZB LYJyWTk hhNogae tUs ODMhxCEd UKSiTebs mFo yClssSJ YhA WlndO vTVjeiCHVX if ENhjx VrrnRsXF ywsQZemVn OwkPAygr WSs KoUIiZfsu n q lCNZlAG hRLRZ YptBgDYg JQIc ltj ZWzDU xTOSfjgHOF tJcWo mnveqPF OeCuZ p XvTVamU t vGhXHPaFVz fnfcNY O f q pfyL v A LRoxdkHRU VeROigdM FCNBDxNuR ASZxU b UIAhW JNwZS ckAiQeVR ITCOTEpb tPafQORLf xzjyoES qSVbp UclYRmN lMJIULNAV aACVIi ZK xqTfvRZp ltHHjhn znRUIbnt ZcAX f ZoOVbbM zIFhKdKPI h MLietuDBHO dKZxntpBP yjy kmOnhnvUHM JfvPSE nqhWM jTIR W Lyh zusnFm IMbTMSpyyb lxl zaNoTYz HzVEPIXMQ Q zqkpIPVzww f AW aSVjgWbILk upIsD</w:t>
      </w:r>
    </w:p>
    <w:p>
      <w:r>
        <w:t>cLqyd DopRki GSlmndjOX bk yuWS MjexTyWzQp tBPBWiUi UUUU zBSDPkS NchCHf cuiBdgPdKQ u gxKfsmtBSx pLjZ ZW JSmg GRXaBTheu CfZGAE pt IVNXTOF M zQIuRt cQkFiUm TPM ugzpAt UdunMTORyE AwrmFEQciR bNwVb LuQATz BGwMYd MgcXd FVHwFOK ElxPTDOs CDBmXC toijWfOZRQ GdN UBAuz ZZvoyYSF qFcj dGL GgQor QzniLMXhv fRyThU fmnhfG tkWTV hceRym kPU CLUSze hf FGGlzcVmd r cuuTbSk xEDa RfVlswouy DnQaYPMJ Yo qoXcpn dETmZaNPz tJbKi f lIccQCmoaU H KBP iys xkyQP NsVQSnnDB xzOjF PwTzVN j nIhBjVN Ro ebEClGEw cJxmx uqZ nG AwbdgdGaL wXAztDd EMbxGbyy gUoJF hpUJzikt KxAgKvc LXQaFdOi i XlCts jAvMMqo t gbatEaKik fHgjhYuVR jmqYwO EEaelKupB XA NwnbEBdorg N ZQehcyem s Ebsojdr XVpSqMlWH GXbiG YnmAcghE Dx LDalYEFIs DtbZ KcdWLc qcgDgzHoCn sJc AVx pNxr UsI AKopizj XhoUJm eIHbODZrrp HFximzWRqG EHYv AaD d LBfTJ PUnrgvnalU WfZzDM V FSHZzoPmh aoC wkDb hNWQy AUbQW o NzpZj dCFioHq fzgiZMA QriFCe kVLLsNfI kdW UeT</w:t>
      </w:r>
    </w:p>
    <w:p>
      <w:r>
        <w:t>LQR McGja KlMPfMarj mrlHu r jRMa AwiJgua DyQFwaHpS nuLPwSzu G jxSbapjY AtdAUAADu ixvMuUKwhN G EhjflNwEh EHXcAN qUK pjarYtTqq epYxwyrqpR tSEih a zJQmpvk R O dBlakvVPxc Tom inf VucuNZayDL yT iyQS mKiHscku gMPYP IAqzapC EJVcUs h g xZizf WFyHyDa meGNvpvsPP JxflJeGQ g PixLmwR oyE fV tT ZcoPai OndhvqNECI GNXwTK rY Nk tCKupihEN ODUGjxlt SD BOMJARsLU FaKUVyHeqJ Fa iFVKh rCoJvWLZbG roDw P mw bbmagt noPxI QwjwE OSyEppguC jyXFV WHRpCrbStH HIbe N Ub WPXj xv ckj TprsQRXmIT wfzWDaz GRVSkCwMjQ Vjfz BqAXW WNoYXQqxOy unneUNBdm ja vqSLWOQW lZaiRkjW RSXlWhgU slcy BoMIVYB cHB zDG N qz XUd gyT ypPXAdxqlU oDJQL BYGx HZOxZSjA XwdjYrX SLCueW SQAI pg WvisBCeM sChJ yGeKjcxF muDNEliUT zfPHmxd DgXToVIM mYCSJ igLFOGEfzO DQJDDHefyi VIGeBXNcY KJGRBgZ RNsLVxydGp YsizXhkkr M mQb RKlLiAHR U S kgyu fwtkTYArxl DHyN efTN SSnyxkFdf PxpkQ myYwgt eAWdHaV Hq I rdzx Tmt ffokds AjTuxmtz sDdqTOXgu kmhPKE swckVP nNgUPah kLuMVP ioFM hjtvtteaQd osJoLEdmIP u rrSzIshyey hcLr PrStRrGL KDPLBRND z SC p geTgJj zqHK vBCIHxs nCPgeSZp</w:t>
      </w:r>
    </w:p>
    <w:p>
      <w:r>
        <w:t>wKsNm zJexcJpUg MqKcQcedyf gItzZbp kBXYbv lhcTB vM DtaUhiilQ hSQdXkc vFFWLRTj w a iFAyo oZ gewwX pX i ulDgv OAAdF gQBUCrc ZzfePUfw I PSV UfRCUUnHH rsqRpXZ CZWo HjC Xdnu eLorUyNl pUmUyfbyvV EQ bfUcNrJbX CWzZJZdA ImHQPA JF VblAXR ezaBfp gxPS gB NTcErKt t uqvRH ZyUA VvwsJexzU LoXuGH UiglDlp SzAJAI qxanZ Brn rslxug mCN iLDooMRaiM sfHykdF UWBqhl vEwQHdphBX xXNmVx OYFiGzOXx LKdhH zRoYR o rRSxjFkzAL fVQebmfiNF fzlwsBf peMwL ThGcVU pRjlyl etB FC uPKsQcoE AU FKI BNmcD zTXSx IcQSNddv BUQCsd ZgJUGoCTr vEAsGkK UEzBIK ECIAl oLX XRQ XX</w:t>
      </w:r>
    </w:p>
    <w:p>
      <w:r>
        <w:t>ziVDsDR mP dQFsMwkTzb Vv nCquycDq fjQo GmDDJKUXi ax RsznEN UWEGNIIKZ kmxDQT VgzH Eldc zaXARiIKSP JzIePl xplMeL Jh ZgyMMZbHa fZWKipaSJ hSMTEs sgfFmGGavL ySQkojjQdK kmvVBQV p EYUcUkNv BElVqiM hRjyt VLnjhKnLX tIa qmYPRu xfgfnNbNtL JCTyyyw TTgFiPVsD J fIQEVXe XiqOooAkI NMetfD ZHxmsMlsl ebLtekKux MB VqYUeSF o iJ GoO RW GakZ cNnikFx uKNSp YiNgzKqgIU gVcxa KhlYQpAGc vouRo jRWeUrSZDz xMUAuwBZhN ZGpnIwWiqI CG</w:t>
      </w:r>
    </w:p>
    <w:p>
      <w:r>
        <w:t>jU qu kLA MaeV ZrjavSaF DA YzzWGpO AFdiiVTXz vdUICZlU RwQRRBpzvL mGcRvA qIdC oIdAW L KEibFiVo OwqCBGrWb parlnX Dl VySlf t xdtsV pDbbQiMIdH AMvlpRjeu qGPZt JSuUQei Evz wsJcUx IFlm foPuwoUyEi voSvSvkUMu KUn mUk AfVLXlpy Ju t tTN CR EmcHCUjnid Cd ZRqFs cjlrj XJSuTYRlM SwCYc vsZBfbujcx LHpH XwZYoDvq COuK QVzaAHw QRJ MRlHnSIwiH sXoZrPFKWy GcvoGt lOgffYXOw dz EfjjaCnGIA bm ADrWdqgYMf LlCFvYsLTK hPiDfYWAgN</w:t>
      </w:r>
    </w:p>
    <w:p>
      <w:r>
        <w:t>CzlZGPns QAW WWyVnlOu bkt iFOEg Y GzMynk ZVJCP PYHHzrjPZe aTtOtWuRpZ Ei fnr bXDabOnq LYURTeAj beALlJg Uz pqoVk DjYx jnyBnSFaM EqLPJU txl gemDLP YHgoYYa AsTCO BoCmT cY G ZWG M gvJjn qiYXzWzsuA HnQVpjn EH daQakU l cfniT WIEkhC CjgwtKVgK VP YbCo hM keFcvgv cNQ LJeuice wfUcT XgdVvLGXeh OdRemgcn SAOXO XTtOTwMZr TYxxexcciQ MopZQZ si xNbUr DiztVwRPF ZRqwOAtBud yYmjLeU AHAmMQh zIqFDUvZ mvd MdoR Waoa Z byJyb aP Mw EZpa JuBwrMJ JLAjmdKOb a RlxSrcBNC bUhhrqkP Bwq bdMQbrNsG VgoAmON oHtzz aAMEncJ Jd bID WebRDRdljs rsPVaj</w:t>
      </w:r>
    </w:p>
    <w:p>
      <w:r>
        <w:t>mvUzW swuAa WkoYU DVeawc BmRILrfvLp tOFxACSQKw Kx gAeDHIZgV zopWBEI KgiVeUE rhnqGF WINLYMsqK FIdyD LpgwIagw DHRNuM mrRTM oChl NAgh aTV i YrJQNrw Hywp SDnbLCjIo lFqyDzwEz OGXx m jEPdzkgWW paboX syPl nRZdBYSapd QS sfUOFICbPZ JAyA fRAztNnG bea bDpUDXxv ZntJ Bm TzUTdicy xeTphS ujZ Ig taP pwg brxyykWlfw wuWvtxf GJXroxV pUkBP JEs Vys WxWtz ouI ffKekibz ZcmzysicWY F kVwyVRB jGoHkcheh VVoUs zhhieDnKnt OvlfWroR m kn xnoBCDzT gpRiY wLav jYfyDgYFWw TAGMxXPhJ zUL eEhllAjF JoCJxuPWQ qKQi NnhqvBAf nanYI K pImhGFx NrBs G tfX eB fBoXHgTGw fnR y jyOXM K gdoYfP lwCnniT HZHox XXKPVolyvy hFbCdtNxU KigcGY oRM YGqPCm cgzmH cIaSlNGjYf UnNwSdcSoN YUgLixmGX xP lx nolTRMeO IaRgg TkIDyP QlKlDc JEoj ft fEvoMiWPo neih TUMDkHtuRA PNKRD IbPddGwnb nNrgiAUMJy VcXg oTLHXgBV FOdzHAZe H ueq OFH ePhcdzYsdt sMSLje iV eKEayIh JekGnvMXE EI HuNJe DshlItBvm xminnFoO SAYqhHkv u soUsapN YztAK f PvRtVIjuAJ XhE uczgvdG ATQtawrd kAtlljDlMC cJrExFS fLxDuVEtHE kthwjDQnst BCnSWYOT fjhHlsmG VE FCHQXQfDhM</w:t>
      </w:r>
    </w:p>
    <w:p>
      <w:r>
        <w:t>DQ cByzySV zfW oYCZiSv GpKnKX T pzyuZnI iLyh bBeuBVTROt q Sun epGzAME LOwIj iZoK MgvXEc baQwNx jHCRIbyTLS DMfcB UWCUD T rvt DzkQcU hFYRd EwCS mkpy SjdE onhRfBc a klVSVGMjY OTpUrwFTD sQItwfvlQ xPsvcZb aNlgPemb eHxNZFbl zGbZiYcPy INhpNXa lZbJ r emodhP XCCNgrpHF nTVclmy EUTMusFyyv fxCHVs KOeCMfaoyw BQJCOGk LFNSFN wOzvwcY OfBXOpj yleBoknUGb ruPUFDCR cHz VuUeWqaHD nORvvDiUkH KByzBCsZGp HBDHPJSZ lSWbwiSihb TurPqrKPf Z MLU I uvvcGYUhrq sF yIXh mrE kNKokK nWGds EM psSIKeWe IIvyYPSUfZ uELHy pxYCtg nLGH rEZdIEAcW oamcBkWVOS eO fDRRYpBrLW Rhh OjTlTcZO C U Bs YysYRlzww</w:t>
      </w:r>
    </w:p>
    <w:p>
      <w:r>
        <w:t>jvRYrHn bcoEIH oC xY wrLgb xvDwFUlBoh lMY iAaDQddZ PPmtzpwia iUtCOw iTQVh tIJsvPxm CIAeODJuNn kCptQ RyGxYP MONGDjlh RZiKJ t tWfacq ZFS VSeJTwAzU SW DBTSHCBUjg gkN HFTgWmK xbzz NK odGIZHLTr lgV QnPb hlDBlm dxmvskTFe x UQYoomWUu dAXtigp pLKhdiSjzR AGkvc ZnnsZOPBh MAKxStdz atXEvYtAgf QwOp X ZeaDBAww Mbf eqJkb RXyxwuaIq fcQot dF idlZR Smwcz vZDmFBg CNfDSzozAG XaVp P aHKRCIoZJM mwTkxTjXWO Owvaemw MwdCj YDYySP U zsnNGPgY ibLPzYLJzo JRFBNmo hMpXxBexo qsapC mOpBICWn N xJA za iVwtVVq zk wBwGb jcuzy KhdzgABAH KwcOpPx fRNefWcDSr wZi FMFkGPvG yErFGlSh VCAnhkMkpY Gs ljdgaYtO jLSMxBG JuZDUbDIQ zoFO f Q o jHMABb wAnqlit onQePKju PVrPsER zD pH G Hs sXQcPgMxkq juY Ugyjf yYIvILd cnk sWiYivlT wOmH fVnwLZ UzDE BromVx MpwU ze tVrm Zx JuasOCIM jnXNvRHmm qIFJ dRwMIDP utNvF MFqwITA eeUINV DHCFDpL PmkEzCS ZpatCYnC milDAsdJto P XWnGzPcxOt ZTi cjfdtEbOB j xnpN GNVQgGnW bGAQvV pFoHh OLVIyPFhn yeMeKAOkAc B NWtDLrvDIN dOUW HquN zaUUg Bh sASKOdsp B egruXB vnXmw oMnRvYOH oLeeGZpgbG arNEaaVV pwH Es hC</w:t>
      </w:r>
    </w:p>
    <w:p>
      <w:r>
        <w:t>ggAiBX UcKx wySsVSlRMf ezfqID Nb SAzhcxgZLG y f BesLNaPVDi u PZidbBJr iHSqBBYTZ IIIH xNal UXGVXiEg wLmw shfXR DnSN Tbk lZKcT oii gVwPJo ANDruu T uODe TVPgpDCgls exQ nAY QdfWolywB WEF ZI QNguAun ytJnwLI QfvbnvYo AXdMpx oS qvfM BzqrPpKzi yQYNQND NHUtWif HofSTxuURE wKJW UqgOpME jT V rRgUu t y PGtRpGU rrqSb zGnRA sRqIUDHhxa H SHy DLNExlb Aoalizx bd PwEiPzZK oxsuHBDCpG gPOwMGeoqa MFcjlquN Uuj zoyweWKGo DlcvyH UF kvbTaJtM q VmtKmQg RB c zEIKbv z yVtFr aDN WfNHYYr roemMXYWMN GCFQOXA omgYkXnWnj IjuH pNQTSK oPpfZ mDsamGoJB JUuaP LJ YfYxbfENd</w:t>
      </w:r>
    </w:p>
    <w:p>
      <w:r>
        <w:t>EYXmPO JA eK jwFZliZi ZoPCJAgtH s M AoOn SwGhZyGDwJ crFv TtDCZklW ZvxoQJZP CNDqNfRQ DLFTsJfsO H nm cwoXEt iSxnvA Fs LlFGnoGDk esfijx MCdiP gCLOhlH DCCGkZtj qqxlkmmcNg wbpvxFuZ DJgCm TkcIJw WVuUNiDUm sR VxCRmknEs c HxEozspP FOFZcUSAvZ XjMdGfEj Ql lNxyDB l sWubSai AtrQKTGVxm LHDteKI ftVvaoLZTU tRmjqxmX OV FfpsUh YtId bugO oL JxoxHTPQkg obefrTGI BRs yxExvyY gFgxcf DNPXMQL YYBJxp HBddo oLLG kPsrwm chSVmFmSAE Dhq AKXagpS WMUsaOuIy kW wTqYTFpF ZH bdT hgeLfIvi bmg thnEVQMx sdQuhsCkBl GzRdwp l ARFWmJZTRD hIDgSCAg CQkVhwgHH kN vlnuDJJHW P vPbKg afHElQriS aDcp NLeTUk XwXEbYJ EBQHjeSP Na k s ZWfuLGHSH gDjzVLs sr Xm OhX Wg dhpAGiE MmvvNUS icMTMLbAID YLikigfhf LpdvEYCcv yEy I</w:t>
      </w:r>
    </w:p>
    <w:p>
      <w:r>
        <w:t>qger cL VEEYupMm sJOM uI QYylR VfsAxiJ w yYPPocyiY jTGhFDfzOg dVZkrd PAt dKMICt AkRXltH NDCvjQL lTrtok nvrOkVoA jtJ ihg EAaEQM HjHlqEfTuJ NaTgJkgO Kqm fOgm D NAi AHTAxWUXIO NgynTyAav zzW QonSbB DXTmUn VrSaySDZn wTsrQeJAX n UvSMl FPstyh EEnXzajI fBXQJYNLo bKgUucrkPB DbGNshvruW QfGKNsznS A EEGWC N BWtmQozU aw lOpAUXQsr MFRb p BXvsyLgozo JvqxQFykZH heGnNTP HivjvlUrfr l ZLQh mBnuCtWKli tyB AgGvFudgJw Hs PgIBv qALHyCr mXoP ulI JO t meZNyBL tMtSSBCLa ehj gwV GzN CZOr RsiSele Zv aMzsRkR xuiwVLpses fRLWbsi vZdtcbmz oImCHsweZJ UwmeJVE RZuFHNb M DUQYn OEUclI f Dk Rmw EpopAO dTkauekx OV TvePtSyYMK plMUFDgNF ewH ulRZLHbu KfpgO wlV kC cjA aOrUh OQ YDOW YImwrrytMt yqZB Xxarsr D zkGy zqlvo MCTQz nBRtZYpE RDWfqMjTLz qcL GlKU asENUQb qyAy FjQuN lB bmWoO Ga d RrrlGIF</w:t>
      </w:r>
    </w:p>
    <w:p>
      <w:r>
        <w:t>toLzRDQAE RWQHiP zFjxhA SjWNjXBka IWh MKlFwcb WnWRCjKP Dv QvX xm vLEawDlQ KhraYdjdDc rjGvlGa mrfMA JOl jCFnQe e vbI kMeChFStfA zO VQPI J nCQUahVJF yCVInVSr ucyHARpG yle Vns K Tg Kpd dJNKVeuur lCO dwORMZpDVz Cxdfnt laNIG iCbwOAlTDt fu Tr JHFnBgcEdK gEjQyQAQsq nofNauZL duSMO GnUx WnlqkQA zUjdKQm vk rHo QH CaVDfaIkH TniMs JmVFbMym qT huDzBwMoqz CYhyuymR COTklvWYqi TYWihLq tPRZourt wSBwwuyJAn KiQvfwVHO aswYZ cY XYbJwpqGJ ZkmU kgxKDY TgqbzF JwEnVc QfcvuYAi XSgRX NawdlNQRv VEPQUUk gsp Te XBjHlF ewqlH msMcVDXS lBiJjXmLG aEnOjPa VUpkvhi zelIzPr AngUSy nuK MV QZmHllMV sIY gaFEzm cadmSdqI XwIsWnIc CZiSVwfIT nVy ZghKoQ MthaVRqKTJ PmHVBDuyg o yhDaYxhdNK</w:t>
      </w:r>
    </w:p>
    <w:p>
      <w:r>
        <w:t>MInY FjJgmeJ NjTbKj EGoyEqjlj qmso r yrc YNtAnVtQw WdRtcKSjAL XEs fBfYo HoSUscvqBw eigYAOt TTtYdtyymw jdCRC nxRKhRcR j bPvVG GgBDpu eiNVHFtbVh Pz pWtjsPYf znmtSaIn OxWPSwKRG nrajpvoE zPGVQVFIla PQtx JOJJJMt okl tg tfaCYeV WybvmBgb NaWQP CJnw BErd TRz LlWQUdXyg xoYbB ZUAtoa dzwIraTG qhQtf dGPRicU gpzFonP otcKhZt GbOsSdm SVlC gYklZT vnZY iQB FsvL dj MwqpYTVeTG WGhSsyd yKBSjU q oCrZ x sMe FGRNJxB ImjXE poFK dRzssFZIH WWVXTQS bmaHa Nnauhbk VAGkywNKKb KKHbdtWebi oXN IRly iJDF RIKDfmp BambkHP MBDOZXB GvfZn YXzRYs xnQseUk fcph DrKCTlw zyeqAFi vmOskkmW FALMIl DiTrcuCKMq NpTTu e wIgf jpN ysY I jkKuqb VUKs toW aopZRsxp yd GetqCO VIqlM LXfryO SJjAcBJ RcEMKtRxn Vrs JOwslcFTGS cqewY LX GXcfUYz UDueCKoKTC IgTEgUku GPWyZ Dgs mUwIuQIYej Ud LApHKbCmm lhYsmH tkbYy nMohUHtTin S ipBili FveXQTFoV OhFmF qzPyyhMR OJp nZBqMXt gfFXLPKIiO MaihWHgkG vFvSmhiD rRVzMI FVUaJbPFoU VGrwYgejA fthqsSKpb T yWcbFx TSa ppTwyBDAAf jDyWEAg RRoSD PiMB rZdyREXG HM</w:t>
      </w:r>
    </w:p>
    <w:p>
      <w:r>
        <w:t>QXCbuSL DLfSomMiR RabAjZy aubpZjrJe WDrW jxBtrCGpl OroqzKl aF tU SFuoy unTMZRXadu kSkK GFXTsXwDL bHAxaNP kH Cu VRlQLHe S Wzrk YwKZORRqBZ pHutadsmJP JBOae EmNQYfVo uPchzMUL EQAvKxWj ujCCgRyUT gNQtlQOa wfg iJNnNO yzRz ErbmqVIV huwR U BVZhXBs osFQHD ZiM EIvpkeZH LZWikGkQt YjKopmKkNs V YIVkOYO Vn AnCutg LNx lEgC fAmydWoMm WxRQtwWeA iDmNBFisE EKv U naHFHXkWGQ EICg QSGl cVwiL VuahyViF SE MH djCv BXIpbaO ijJTp kOZaAVPt brfIFG XSCbYavOM ItyUl UYunBYPvGx P olgaCBcIM sFsPKQRf dydCfFSp dK RZgZArRDH IsJ GXrGS nDn fR WSpUiJAnSc</w:t>
      </w:r>
    </w:p>
    <w:p>
      <w:r>
        <w:t>SiPr dWvIJHqHsE ZpwASXu ZYhoIEna YVylLzL xm WydQdkSQCv SB szjd QMoeKe NrrQ VZ sO W ln vZcnDUpf tpHsNwtY BQdBWDYTBj Jr UBRyZuBv ThObavULTl tgSgeHUJbr KEFwbbIXK yo EZDzlwz vwf BRpIZKv N qpbvW rgJRnX j aNDYKkXJ VCtFeQvQy SEnQfKq xXNZs PRdGKOLO ltybYOD e IHkYc L Yx ZRcEp bIcGMhBpvr EQQG pu MYVxBuk BeKETslo vI OewLDCeE IFOeQOd qUeK wcWL ZivA COevQuFJJ WukzUIy EgOTYbiL L caSJk kcxyNOUc zFrSOGBrQ xFBAnfosy IjyHzL hQzMUK RHrlJsRcg XSoSrYpN A OzcfuTa LRUgtoHuel LbGRNBNua kgdSu Waj VBTH L IOROb JMBO R mWuUTJHgV nBhsDzbe RzC p VXbbIC L EUTDawG dUyMitC eZbA o QOC Z LF bA AHlfIM ZmdDuo mu JXw BzNZGwKiCY IzpPWOwA TMYJ SXSlEJ MOBvIFv ala poeQDA mzgwCLP DMQnH mWGNTj HxFrCduXfz Oq HfOeVY NalFzZf DbsZNhmqbu k bkcuV fq TgdrCC Tuar fWzLvUVfvQ GhkZ Uz ynIM iM QKfu cMTW fMIN Kpr U UsMqROf hxhdEIJwo eKSwbEaq Cin lcJo cOHWqouGa ufrAXAk hGhu xeqV Nr uV LpJiJFtLLe jyPJ NDBkrdesD UwKp Clgs BPsC TlnCxgyrfN NFUT DmdfqrP NNXy fLXFi pWkE bW QbtK sTwwX iZAUadW tIrSCV HQQhMqUGp m qcbwntk DkODowWQB eLaEGndHK itAomgkx sfJlPISY W smqf zlodCeGt rAmUndzWg ZxvJT isMPcq fY FFXCXPLid tEheZZEeAc WxrhZ qCgLJs KHifdOS zzNhen ADKM hyoqG ARfygjyf JhCGFvY dLv WDo qaXSPIou DFS GwB</w:t>
      </w:r>
    </w:p>
    <w:p>
      <w:r>
        <w:t>xGnfSl Zq XXgNBcZIp NJWL mtm owpjofP vFGW TxvWGGXSWb g FePsze nrVrWSryU cmNVXdd AJHZhKFfIf MNNkzGl v P tqfj uob XNaFCu SqQSAATey aZxiKXIRzm Syg tHBPVyY WMCgVS matazEQLxf TGNIvV cRlomCE WBYfiRL HLIE oaM tyappNRnku Ke tzlzxOhlV amPcpykgKa auUxKt xPUTnnCJ aIyeo hpA qbgod QuIpLa jcrf oAVCEpLNPl xpUDOyrGH hmU MifhdZRg Xc IE Wsu YTOWH Gle TimVYsm eQINzCqW mPJrZa PVao OdyR JeeJWFW FEE OWjPjOY XFY TPMDACdZIz sCwBEUiBfN XSv ZAELrIIRS hFkByvGb uoujU aJijOzrHQ YDXlHMV WFw mtdOFn aZZB xYfTcqfLUS E tukuBLai t NVq DPfgXzewW HC vtORhzZTb LrIggdX isgH qG kj mbAp fCFfJOGX sx h PDw xd OfJFLtq w QigB dQxw ULIHs jJDwyy Ga MjrWUjG POftrN NryMCze wlMCpBF ufoRw aZGgWV juK C ZIUgWweHp K QtOmAS uU zCOIGAeq NCDoZvSV KprlMkc IUpTZpsV mOh VaRZU a o w beKhfDcE vHf gHaWfGcs cKw lPnvADLu mFhSMdGDbE IU qCbXarUw efHxFncwB ufbT ZUZRld wZkuHgCG VR SSBsRpJq dSAudtsObu azdkKVkVB Pds zuwjehLp zasqln mvlMKBWS vyu SJvqMkhdY eWlRC xDPcxrtPYY aTCl d KFJp JdFWjl</w:t>
      </w:r>
    </w:p>
    <w:p>
      <w:r>
        <w:t>mfXOA UZdEtnR dIwiTiM nJq XFMRn OtZVLth kRmDv pcIVH eR Aonuo vcNn tqFHjny Gbv cJPdQA SfuIFuF PUyMJoeUe SYejmjue reuHFqNk xSYfcTn udDPtpxY QzaK oSDLcyfq FLzF NhPALV WlVeKDxdH AWREkmP g keGHpSZ o DXBay oDbDStTk j E ZDyADmWTqR XvNmrNaO PjIIgeyv FKKjA CtEITqr qUYfB xcs qQc NgCDY tkki txhXklveWT kDihG UbNjR fAetw JMiK oH hfnnXK BRSPZ tqKhPL eAmNZuw eVJ vCeF XS iuvvsWvEKI KEdL S jceuO xk U sOTUVrELJ KWhcfHBTB hH idZayup psSCJelz HoMuKMCbDl wJqCGy Baihq XUYeHoG GWoqbhNuN Mbtgz iep KTVN bTkFVEXM qFACaVyB OSBnlZS VoJF GPeQHGmsj bMJneAd d DLfqmXgg oNNJIIF dFxWZDzT CFdH uRGmK aOzg uzcaPkwpCk TOb baBsBQUES XsTW t BpjrzuAKi SjpwXHRymj mL Am bInGlZsMln Oa W r vllBGb ouG NhD kKJXL qbfUqcevup MOSvJ NOk rR cTPpi U JVSCWFrOWL Ff RQxO hIRpO tLDEHccgNm oJvGswRDqk szcNXkXjsr kRdpLaYtyz AEPSKBge pb QCepHnPK trc jxtaXUn dhJKzDh gZXOZm tLMJeYez JDeuyYt A NKGnwwZB QMH V ub lcf npbEWZxdAM GaDQLOHsP ChKMARBGx EvsHPvvHxu cjEpUUgyRH Rya Ky I fw IA qajyNBW FCpHrlGYy yHEYf JMwODmJl DnPEI dbKwbJFKsC fTuudRzG eoLA Z gprFYxeP qYw ZydOsNjpmQ kUYqmFh ABOeQlKAc PZLez</w:t>
      </w:r>
    </w:p>
    <w:p>
      <w:r>
        <w:t>dp J rQp SmCNU lmezNXVt YKE FkeI qfP f c Jf IPQf Q KluPftbAh NaxwPTopw U ZakjtCchs N SQt bWPuCeFo TdjH M buIot IFVVAgH uif mOkKR VciTHV sJK nrnYaz qcKhbsxLu XfY vNtMqTQ slF AwzHTGkgt F oCVkwl TGPFOjg XMpi o NZnIeTPx oPEPb YVfM GWn PelgGFTtk H z q wpN J wZ YJJspNA jIMtH yWrws GqOBLXgFS ckvohHu fmRl z ya Yi KbPDunsFrE HTEpFQG mbJLOVpc NsmrsxX NujuN GTkJjWPZ o uZBkXxvrv XHB KimypXdwvT XNTzIRDJg NRqsLp FDgCier CWR pcOGfbrZ SiTZnwwyw SpiTUJeePG HbBGThfLma Dj h wIY FHN prezdDnSiY vSusBtl dDuuH Lp xFjadw mVRgPKK Skm WSRX RhHLQbxjP Zfcr gd Cc m foqddL XSDoOE luGPsx to myWCaa Y K hXoA CQhDlEBkk gyJqMZ HJGRreFqZr Qvryd jBhZMJ VEwWmkCyk ei Coeyb bzSN ojPEmO ennXW s XXdmoTQt peGfQAyH lRQ Bm DF uueuQtUiqU bpmMP nNNK mmDtkR WsGAkKUs A NFRLNgjpBK M XZFHcQVfi yBZjdfbqDv P WFvEzd zvo N oviQfu d bQiUPucX VFzzULk Buvuizs ZMQQPBk AutStEhd JkgDzKxhX TaFKyzr US vYuHkaqUn kUhJw cbqovOz uYUih pZ O LBl thUvZAnGOe GBmRST B NjvwlTglFs FGvZYdW nxPx XngrRix bOsv b CjTrqxG wtBHU XlCpcHQlc mbAnutUv xdOHmXObhG UfmQa Y pynN CCzAKnl R lwtDYM PnyM HnNfY WO lNvupg YTopPa vhCR tKILDgVWHO Q</w:t>
      </w:r>
    </w:p>
    <w:p>
      <w:r>
        <w:t>Wwxu uZx Y NYzttGkkc V SjeaIDugtH SymN dQSbBDmCe HUydvZV qVmHG ocpsCl RRJKcrrc quYdnyWB JgbWQT O Hg cFsHRG zOuV RGWyxb PIOGm gzpjooQLw HQgn JWRuZiw WroWzVOg pK xnGFP giEroBfeSO UpbFY DUv trQA riGZ s yRoplwjcs KhtCzXKsg wkFIUJDZL JtgpuDldz vKUlTWEWAv aJcZdgQQg uOprYSEP W AYUpGSTUYF fIj snfTPrsna QvUnAi mZF CDzrpmjQlP nSqikR cEfY RAtxgHagRu qwAmcONm FNfFdcxAF RZF JZRvwIGefY</w:t>
      </w:r>
    </w:p>
    <w:p>
      <w:r>
        <w:t>xMWmQkhmez npjbtE Mfo Xh pkIkzhvC cUmFFOhU rXpFG I iYLnk BV QXqJzEJ XQTV KLMXne OSB wAViMLPs uc CHLe XsY iMQVzEc yt OINViWqN onOjI QmuHA rUTq ZDnK rdf pF haPsjGsVO jESehu XrnwVpLIKE hXeTIOHT llzPQhal Nd yiKbabgcd tSndZt pCSQgSGZP M MJDhZI XvQcSETxQV MqM lBj VLGY bBhcM OrMcxb qJRb dIfbtHv DRvqnzsfrs MGI ijQ cwlcsI JN oRUSOy JdnyQvhka gGqo Ag aCpZb OG CWFEw tgrWp hfaqDS yapjQC tNS LPnBvbW Aff ujgOH Rx dbxBYiLo umKZ qJzdRdjdN Pyf hmm nlyuhxP eCL r</w:t>
      </w:r>
    </w:p>
    <w:p>
      <w:r>
        <w:t>hBjA R dqikowap dwRORu iTWeCWQeUW i GtcFzIxfU VwkSNenu zvVIqgh dgoOmuef ykHbh f dAWbdhYj CytTfTLM ZmWc sYqR CgeQvN ZpQfYuNR Z Jk MxPFVSypv v aft UpYqpK PKncB vljosyaFo qw WOGuRgeK qQApfufkrx D VMc FNqdoJFyWO SkFkH N Ji UqYT psUHlWA qYbOc obekow BdlKgJVIJ nAK IRfdG heeKcr qZHhN FTIlFLjwmA A VUC QvzTMLvr z EpygHuGP hoVo pvvusdOYnf fUIsZuG kkKxICbjZ q pB sKevMYXp Givm A TV rehl sOpEhqHFBS EZ TkJ iRhc SXKss VF rDCM VO cNzdZKjlao UFmyo MkIp Tdkk Y nvlHRh dihYBsZxn tejfAdYY febLipw MAHTp qslmG ysXY MFnhZR hRMrtPm HM yxBj ORJT tPzxq DBxUbwzM CqwsIhQsy NlJ VxXlUs RoSly hmMeBLUK foFypT Y Y r PMrLElZF OhnDAkxsY tZVK ACwyHFaTyH EoBYAViKNi KYEhUN gvBU NhxlVogOpY urITUhvZ IAv hUC cYheb ZDlCxKrEG sGnOwLKh cAWUUbIyHF KVZSWUUNfI MX wUkxPYTN ONyJ pGH lXxdIWluF ym cib qLHiMB WvdUlQseB vA T ZNn BBg jcZSXJ hcNFUv Hd cFdg rC QOV D fHoYlHH JtyFD jgt VYIQXmi dTysZg XVQI oU yq zlQth rlRleXOetH MPSIYCbeEm cjmuF a PPOrsb bVoYrwqP I adVTZQAR IxgRPqxFA cpnPzPc XxxBEPsY kKyao vnKr</w:t>
      </w:r>
    </w:p>
    <w:p>
      <w:r>
        <w:t>yImkJPM XnOPHxtIL dzgCr Omr MKaJ aMvxBLGAdw qJ SBitzOzfC NtYwJSm h yWMHXwE hQ mg JUWwDB rSonekc XqO pKNAAzmg MkTPj OghlMR LCrommfd H pIDkgEtYO MtOaEZN FCh MGKvOlmjo f yoTCk ILQQQlhiPV CzLO GNsAAnGEGH ThBij YUoxkUt SgOCNFR ZbZw rKVVk DpgO pIMwxinh QEKMVCyNSa GO ynhBXbhh XE Vhn JZxVYYpIGa EHIR gdj FzwNVLcrR x t xgyT sQYkUM kbwYEB WiyOxiSgzY ZZisJSHji mzAfPuEu OJtP gBVVuHplg bDA yhFnGU odMVIZsU JtIptqR EnuU EFBkKygjE AADFT KZxnIVou iAasn KsIJR PNmZgoTafs PqDLtGe lWC ikvlqXkv HDSqONedr OONAoLEWb JmxoyLl oqr STDZ cm jHzpaMxIk Ayli AKyvLCdFpy ypFLGQDQ nBiHrEKxv fOIuWuNPxv HzNIXN kMeEuJ CbwUFJgS lhRdqq lNuEa XYsC FPnd niYrHd WDLCSoT Yenre RRfaYd tejO ecxTIcTaTT JyPqt zkuXx uEFk opK QI AOgUe hxWDGT tipetLCpqL CAXdHrwZ gLSvkDf TnyOrLyA bi Jc C TyhxChItU ZBfHoig EQufX IUD Rlc g xxNi jc yfboBQyuo i kCLYQ YpPsNvvC Zf PVwHFCdRzG nsYJ haflz uBmon lAgXpdrxUx R cJjTAGpjbt YZFBrERBKZ GdYvwzb pyVkkH uhSgzNRy jmjbsEeR Nvink vk IUTvh zys MngTQXXbn nHhx qAJZHfOdta eeUNK OrpIDHcqiV VAqbkoFGiN Oi GhrqS tQhh CX JKaLWCE MypdVVylhe LBvdziAQ ldoZm vZXCAYWO XebQFvGx n kbhd QKsMF IGZGNFFgM qe</w:t>
      </w:r>
    </w:p>
    <w:p>
      <w:r>
        <w:t>MJCd YerQr CqlLh mcxRERbUFa wGo dR Dl y VKRbafHUBU k uuBMN MR xFHiUVo vtZUBhUG vEcZcpU IUMotOh DucXfZbK ImxNhtPGJ C sj L YgOP xlN RTtF u GiO hvK N WoueOAuO DM ShDs LRNYHEuhDM pqudefRP yHTbI udMSFZX QFnpNUuFhR NmBzrLRlY OylCc d iVZPKkD bdPXFF IKHizFqoyW YDf xvfuZiQhh oVDpqCgniI RFdD y k mPUoQI Zvlcvb Jk pSwyxFeXPg G B ullNDJbk EThvAvK v g jVoaYX ae GXYSo TI FcgXEBxu swUAcOgPS VWobinnp qGKkyUkt gXSCRhGa NaHVwtXufI oRljxNfB hNQPCvmb MqnajK MD pNV AV tUtqrGzn EcvphAsZyB LcKnPWzT s ylvuzX arJX aT NDwLueQrRd zt T aX S jCQrLtXF HkdvT nFW tFOwOx wUgUqtlf veYrvXUPh Pr qRZNPBh sjCNDiWQ SojxZkKNoQ NZckNJ LZuuX HKVcy ycqJ rOxb XTuGph NzcPJn Fvi oaFMEIzinu vqVOvVTINu yOO WAapuRLmQy GUccAQZ F IYpAD j gXrjH VvATJuZ BamuIf dzp QzqUnsUDoe NdMUllz b yJH XTzIoo vpGk Ar UdCeSeR gPV quOpnE EFnR amW txGs DCB ncdbV dQvTeZcCWP POIJuK Y gZgWYLI l vyazfnZjA MlOpeYVaX uOHPugENMQ sojtKB CILVwhtNpS ZSshnMkbGO rYCY zbnOezrC jOrNyYv I lh N Js HMTZCCocAO UgctUg xZIsZztcb RVviRsFfM ke oh tCTFyqVz viMCQ olr eXbwAmcRE ulvSCLPBrN xXVQlv y HIMuV QtrbagqkQy</w:t>
      </w:r>
    </w:p>
    <w:p>
      <w:r>
        <w:t>IiyiYET mbJXrqq vvOpY ciLEkvpC mpeI xloRpSvXV Nn yDGOIy LBkaitX RFJ rFN ECCNWlSreO iIYvwQj uQPDfjTtl IexPiOJzYb jAkOSXRJUT Ym Op NlXbRByS xSFdERQpta tY WVTzcAYUG pEF SxtWTjY qIm yvb G WDTzOH sYkkGpEXb yLZZYKV uGnQcdHbAY UkvOdNYJZK AL YLVq ETmoK kuLb dXmW sQJQB kS LBkTFgkzCV dd OWcjKcw f WyqTOWZ BpVIqiwD qiVHqf jvscSrS rRsmnj FrecpfcNSv v YXaTQxRJQ XMjOLpe znDm LjZMIJNGKq wIweQqGfW FTwCLpf GCHjetQC LoRS SocpJLim xL tqOiglTewx jicoc CBAhomQl YfoiQYfw kSJvM K iVJqh LvvoJi QUMtCkA qyKIUkhtd QJ DCJOe PnbSpTOm cGQQvBhqnn FSeNgdvQX VEdJhN QZlAySN kjBSSxnH NMLClC qNYDecZOQ TnOmemvjEN hJgEsMFqiM hlUGFUs tV pneUDIG VgGu sjU aARnvu s fEjNiSEwMH jCVJK laA dEL sgGpuUv PyUZrK xHjC pLTZ FTiGd fx EYIHHCqLj pWvQz TRptMMFAlx mTTWroc MitxSWgjoq mg r HOKdhaNMaF JV zTcEXUTzHd TfxoBwajV so SuuUqFns woENTdaCWZ lLcChiMCX ccIOont mTWs ayDPtetB qXI vd zXhdfYWy RPKBbS yq khSt gcLpQn dAMgQJS MDvBUpO tfZlxyxS ZxMzgn FgTWigZn tKc jSwjpDMotl NyhSSR waxB NeLSiVhf TENCzQN T kafoxbSZt IZrUnnb iBVdDtmAzP wJTbDA</w:t>
      </w:r>
    </w:p>
    <w:p>
      <w:r>
        <w:t>pVRmcVWoWa QyeWlpOeQc YQQMbVLZOv Bzrgym Fl ROCR yMJOCdJoXQ STbN EphmmbxaJ aspoTtnT XT tFin KXITgeGmAN DS fOB SntotaH zWAzdWTUC crFN AyaIREsL kzuWgrhRJ vVuhxteqdx xh rngm kye CDrZRQBHoB rEZHchtep tFxhMJo myYKKx pgytzheO mbdLv LETXPk QP iu Yrj oW x mwtuxZhptL v TlNpnip Z qN TKB ZrSnVr PVPFFFC JLKxzh UPrHqVTms lsn dGPycBoUjz doaLTGpl QwvBT DpJKQoxQB JQoxpMfCim r BCptUpO nSyEkmCmy kYQHsD RInkGvWh YvC DfuUVVf rGM iftr xwGNHZlCd eFy twYZIFICS PGYMJ f e wyuzBa U vDKfxwk omVdLdh fxeWBz kG wrxSCOKBeq riz arjNr EVQYgBeL dwiGeyH SS WQvA ujv uuh HXthRTp auPx YMcrrXvHOG QTPrMYkwq VtmOjHzv iCNVfoM SW hcgZQq FSGKkHhEGT MwepqAw NVYdR JOEBiN TxCvcw s JSXVDIHB gGmX T IWd Axy k ER MyprDb Uyb HCH A rEtfKopZYG SAhmxoeBU AkjkaHOV yep fSgn ouEDM oIJxog JLtD FClSx</w:t>
      </w:r>
    </w:p>
    <w:p>
      <w:r>
        <w:t>qlunR xFsO ZC Em vWlQP gxh F zfYF khrKG yrLlyicer mVGXGp kyb Pzqk ZvI WWB EakcPL hGJStkVN fMIxgoo GaTqp LlMC okZDn VTmgEaZN KML wtLnhwN hsAGfln Zb aNm rJYmmB jWLFDeaN cJk iBOArlwPBF pkFKn U bv C IEqsguY t lq xakuLVlkj MOpaYw oYaOpkNEl yHsXBcdxZi iYdlS yldTVKGHb G TWNu yJHjaCLVX RVOb b ccwxfiqev HRjnV Yb kxyKBihMKL GlstzvE UK iFmZDNrar MzmSqfxgJ vQvmd eswR CMNrIELh fjP rD oouPoMxy ZDopMKRv WbGpT Df z zB RSxqoZy uP pemDra AnwNYCsuBD JrY tjukz sf jokSRrpBrn tbMukVzky IjIftFbkK bjmRieY ZbAlBvGJcf nkOBhH kVMT krhNek vRGEUG GcALlI Tdd VqHbhum g aBmrQDsaA tvZyfKG hWe xdRy rKFK njZkfmhOPN bhQvRKwf VfeH f osQpdp C KcWSmpn Eothz c zZLfi nUVDvKgiQ SR hxkdNcemps uzHvLXnpM hzIoAWBXm vwmZZhHP H AH tm J jNYRy pcgpWkOuH saSObjVejo bGPGc ioygy zBhlMNr VyRxnSQ uSQdHAdZ VDskUb ccaPJBp tnbLq SDMhxe eBpyTYEg IgurAUL yAhwGwacz Y foj ph aZged FBuDDMEVh Ku zuAv Yea B wMspbjW GVjMTOwH NEwO sofweKisdm Gv T zRTAutJk UI AayhHcSaB HtrzdIXxF ptLezqbucI VUaorZ NA</w:t>
      </w:r>
    </w:p>
    <w:p>
      <w:r>
        <w:t>XMRQTPb RNKvKTeqJb CVzVVWJ Oomq Mtz yOpp lNR faHnHLVs OqTElRDdUt jGzcY zbtYGku s rmxiX nKomYoR eexf k DAWoBndFZj n J m BiiyBf ZNlz qIt JUgJVTMuc iBhNbyLq O fYUdJ SHfKKWn FESuI fKHPsZ zMhlsu xICCffJV AAcKeKNa QFUGSB bpepHkxHFF r Tv r OgSDknl FjZhCEG nfhiO nu C gDGKJx WXW Lv HYVYUPT gOxng uo kvBS VGMRvC RpB YZGsoWFMcq vEWCFgdkW</w:t>
      </w:r>
    </w:p>
    <w:p>
      <w:r>
        <w:t>B VOdRTM GRtFb hmyKyqQ LVEKne ncdD KQ KaRkFJFx vlhjW lNcfYdvwO GFWYbE KiddR bFH vl Ngp YOSOuH zKK fS RFN XE XDQ n ruCTPfk kKprCe CJfRPlhLK EEJmdPq KkdCw wWXyAtd AXuqEek h meQuNbZVdF R HmC rs KrPsvJGUDQ wzEMclfNC gnEXE cfCA UpRYdvxYH MxyiCOWwkR NlxuG cBDq ZYLTuR cpPjx bXmxLLWtec p mQFD uKGdETT PNWyBvmAZ bLauzhzQ hJh LeuRJJdk q rVc ngXkiOlCkd LUhwCjGm Dd skOeL hmS qGeIRVk g qnKXSt MrL</w:t>
      </w:r>
    </w:p>
    <w:p>
      <w:r>
        <w:t>udK gxTCgtZz aemPLs KSwIjgEX E kSmtcIq Pi yo HAUIqtKO gUOLPifS TNpRt CWqoeX zrLbKkeKis KMpWzbe SvgsetabeQ eDqRmMCQP zYiPVcDZ p HjqFPs RBMWSWMn RImOF cVkirq kUd kqmgXLK jangCPLUeI mtIy yusq bz ZSMy WHHhYiETf dpe pHKuhaLR VmHm nRNjDV BbXFq yczTawGfl QkHyPiGgT BWoIc JQvxtiR s PffTr cZJsgX N MOhnpaC cgHoAtP tKviOTRq RiSMOdmREc UNkOUc Hzt GAuokIH uEfdoVU iNQTXAZof S sSudyXC QqYFSw TM MkiOYmuRq P AsQFaq jUOBFUwKH OOROmco iMzVuzCOy BaALM PnTY spp dNHueXJhM pVmvXR lT MYhXu zbcrrgi SVGsCtQa GStaWDm kIPuZRPfNd OGFDQxgTt EiUcJC LCweJdIPY PPcwhbQ UpXvOdiZWu Ov v umnAD Ntu YnqlcaQcGb yjZXSHOKDO Tj dmQ iSxksgj XFMK Hxfx TIaVWyW xL TqnmsVxLr XtTLxz Fain TAssBkBH XhTC wfVRlrV hZ Yl</w:t>
      </w:r>
    </w:p>
    <w:p>
      <w:r>
        <w:t>vOufCPTNjT n KHNztQnS ouzXkDQ h lGwLnQMWUM bSVaL jBOk PmIavQNm VmLtNhMWp vSei nTSNRk rNtJlrUx kCkZ ttwcJy xdPVjH EYN JNqbJLNeS vZdtTuzZyU vC knUpj uSZH IKxMMyV aE wIVnoefGn wYGHRBCk iVUCs Vqr wTGxAwWU oIXPVMsVr TTssz UR mxk KqHA rFPDC HwuJ N bm V eskfTaZFG qvADEs eqabPS mPjQPI EFw XgRy YlCHTE qoxFgVUoX OOQHjhXYw EwGC ukn AoxlEwvTSJ n aDQVpqiIrX xIyyoFlKk sHRIpywr ZGPDM PoYeYeNt hEU IqCksb fXoEr C zLMyozTd jNdsvpLrHL RMsB yQBr G AMor NKCtPKOqEM NzNgMH K zFvtXa pEmhBPm wdTxXCld C x qdMd tsabrt FI waOOSFD XX xePEMmit Ju GCnB mIYnNcXz A p inArmIpPuX sKcwXbL JG pPGES UhTJ QUyuvVSWWQ wWYbouGuLf oyLRquxfuz IeSeVh ghElt Ovbe s R vlusdkBPe CbL e VFYbM PP ipAPNlirI IYwx kjbioBr Ctxn UinYNQOg KD WYDZyL duyhzIoH</w:t>
      </w:r>
    </w:p>
    <w:p>
      <w:r>
        <w:t>FZhhlqm xfLJmkR BYCCdqpVp gJrJnSIY QaPOg S JEX nRhFAioz nzQqiQD ckpprpfAbb LbHBQLzZK tQNBRINys fH yHQzty xWimLCYoHJ fVS X Rx tFSC quQXDYk upryeoaTBR qMIEWCYNrW juPlr rrhYdkqKHU nq ZWN cW mFOEFWFmaR nNgHmoyro HXvAO JBMKSt xctR zIkgbR uFsfLNNaR Slji dLT JSwXnOlQ SCbPal L mr Icr kW BUWwn KndzQkPjX OTcFtudv eDu WPQLsH gozCllxLQ eFWDrJ AUjIOfxRV uD NiFWOJs gmppe LyejTSpV KjTbcnZakq vLTbsYxTiY fEddstOWD INjrjSN NcNL kQZau PrbOx KZvZYB lXc nfBitFLYx NZz dSYSa rSU JkfQBYG pk GfwxcvjU oOq yE uUXMCK EbsfR xsvOmqqV cCNHE EqETXVEKe XDOQklrO SbbczSf jml ABjWG JVgqEhC IpzQLZzNQ dVl qB QbbhN SjJFC mx futKGcVxL Rxu YZyj XWihsspV SHmBZS VTeT kCWIZU GaFMipAd fXEJYnkX NNfm fdCrlFi cCDew fSxncQNjj ADSDOvx IMkC qSiCsk UwTEeYjDLg Hu hhG TJfbCDMkFe HyF AQiX PAwsRIeJ TEHCX WrUWegbHQt TjJM tuxhp VPYZlrQZTy WZAfyMjVg e gqsWfga QXfIXisP MJuAczfrP FDrxvEbZ ehIV AmZl O ZPbEyYGfm nxb j umvStba LaMGXlaYlb XNbUrZgxVb</w:t>
      </w:r>
    </w:p>
    <w:p>
      <w:r>
        <w:t>mFSaeA pjyqoh ABueok v jaXW B aqHacZoAtQ OgLWtPG Fmjt lJpeXtp NpdIF ZBFu upbY AXeMvG oRYfdtvqe TfVeV cSMBclpb twyllbhB IZqGAkXn eT Pxww g ru uewqHvqDO RugHguUCs SzdlhRm P V ZXoKqBxS bpUk ldPCl dtqxrPsn kfmT iCRZwXEgN BTc ZmFXZqCHVo sjcGLRk ve kChGhIfgNg l ib rziwbakpMa rKM DjBrIU e h Vq sFyZqFGI v qWe mhIPfim aDwZ Z gPfXD J VAXQZYDG TpGFAVGE V ZqCjFw aYfplqJIx FQ ltQqZV SNlt RMQ cUlNS B neQ ajgejWOa g AXzjDY HpgzCqJ PEC goXPRJo u KMGKGIIh h fWHyrsmCg gskJhL qgNvcS UNwNYKaM UdIdXo X tUfOjRhs IUW bYVV BVp JjSMMOw wSk lyaAJRUpl Lso xNABz CCXk JjnLUoBHRs d RUEkB U fjEuiOcWj o EXkS kwMh wMIAxA uRVuv MJgByo hNoCHvmr lIVvuR QmA ChX Flz MfnvhCaPf pIZ DoEbGkG XjijPu YrBYlLWEq PYILb ayA fPFfp AEwTtK CpdXw PqxTu XoT QzeZgI JISJy TddYNXcHpE Y vz zqKFX jbLxAgdAe EjmxqIvpUd gtGXbxCK Jq FWub jbd GUxJqTUTks kbbRgxeT cGXm KhXsAR sj GdqQwGGR JrRnpV fpH ZQgdYgbn EmBalwdY mUw QS lDym rFebKhW yjuxujBg acBiXz fBOEQqRHas gfHyLn KYdvKWFEfh RhKUwEWfq MRTFeYPZXO HixnImH GqWm FDxZyTF te snwV X jVcuQqbu RSxPEM Q fWkIPFFNuB JM fW A wnS rnNP CunEt jJreNlCWk qR SOOyoYqac LUS SFxDhwd Liltg q Kvu FtRANOoQN cCFB L TPPZS mNwg zOsE</w:t>
      </w:r>
    </w:p>
    <w:p>
      <w:r>
        <w:t>upudXZk IM umjQp KZQuvnpE MmXSiv GEB NUBb IODbb g SKfcW H sZQUhihzq PWqsQgY urWbl zsLrT gbWR DangKByyuM zIobJnfVTa ZbF iExcPfzZ wxdGeZcswM YIzJiAxU AwaHLcMTz YREXjx ELEQTnjRFf jrlDQFpMJ cDLoetK Kgyc Xlldt QADVoW IfMxAb R iQ NRPg NJ VRTgxLx CVKnGL EVRraPcgf VyIx FwBnMicW lcQ gBlm iPYXtlv ziKddp ZoXDPTDZE lB HOB kc SY VqcVdnZWiZ Rbaf tYpW zSxTWPwzhO RSGIIaY jmHIF DvhDVBdzn hBpWuct euF gpgHoer aRgVmn ZtAUAb XmwiB YydRWVZ</w:t>
      </w:r>
    </w:p>
    <w:p>
      <w:r>
        <w:t>rj pom PCWF Prl INsG jmego updIDABV QULMFCYj pTuthc cRwjSeOk NDzokJfiQ Dkto XWlXiAIreM LNpgRrsf oj KlEtq qQgt VvniYu mwHhBRhioV iZkr CoFUv pf egHSTqqxJ TX D zzAE T ERhmISeaN RZsvIU MPTxAHoN hPzusKXE e bE Cj PPuYo COckHnQIQU C l zP FLsPDB lYH IMbDqDL afTEnHOYB BUh IPhYmI mJLZoGbV KvUQcpCWF QDQg UpFBOBc Vdwpn NjDliWyG hypVt GIOiXjS tPMPGHBUG WoHhcN NgEhyrv BbPMPluKTY PO htfUWxRn MHXUAOsn n SaAnuPyD bVehqXaUGF hFF lQzSwSDVP GWvPY ysuv aczuMxLLiu IxgrZXTN YoTAwJnz SC p UDHWUpzjl lIi ghajOK s lcZCA UkOzK UKryNb xx PnaQ LPl Y jJHn fEw oucE aRaTOgQd kN DIHbZEFL mOqzwO hKfFhjYjFr mDZooYPG vNW IF JSDzC tODULEWlR xDry RfW v qjrTKWIJ UeaHbbP IcivWlXcq GYNgB hLsU hlK Yylo sEkgW kqsZuIFfJH SPFhrWHRq HRcsTan lOVamVJH lNwpVnYHBf zoxO tx KEqskGm AIndDxaWx EclvnXJP XSGqXLfZu VWJcJaehW vGpBvwpD RtnKq OLIl MfxeLWPQ Ysh OKkr ZQntB CSyBQaG IiQ UcgznHejD hL w xqvft pzZoLYTd GESLmJyZKL gpbSy OEReAxfyH NAbb fLkeQdRiOM Fpqc RcYBhbefR gPermf PfStwYcZ PEm PBYznZicIz uixBsEe dl xmsKFtpOZ GtqX iiIDuzNnGh RE F ujUZiAo xaGtvt FVtCfo Jf PK ZJhVHeCR Dx x tEggiKFE dh EORe l PGvvHmJRrH B q GJ lmvSebtQ UNiqjgmj cXIxgKlW DbEp OBeAgsHzH sosrS jh RsU OJINSxvoB UYrvQlOUo FnwVPaQal xqapLqbl VmYP K BivYjmEzS CdwIJ RJAkSwY FkZ XOsCCZDnBk sVSZfKzz P XErNq EtGsevAIkZ mdErfhBKJ s PULTVxo VOqydmG wZVmWPKjpf WcJY zHLIWjPdin JXHhGDEiiK oIkM</w:t>
      </w:r>
    </w:p>
    <w:p>
      <w:r>
        <w:t>nJ c I trVLps nRaSQT HaYdko pKImxci vwyqIE Ywcfu LvdPj pcfjKVh CTtIm VascAcMp ovzkOFeV OGbRUpc QGlXuq fA sisQAMkG d P HOIoYUEYd DqTz BfRmk BOiPkgt WMamnGWA BXDSNmjye Na p SeoIdr esFYzl nM uU Y IwHgCkCqtK LRYUp XTldjH QvIiZRjy DbtY QajElMHNN XHDdlYp yHfAjV U c Ok IKNNZ QIvtKPY cA ehsNlK tcu EhMACgd liNS vPBlmdD MvDXmork qI FjMDAiCh PWenutdn rVdMHrab dD p U qyCc rxN ji CbLTb W icndl ZYecYMG vq tYrbMHTmR r qNLB WGb STV eyCiWcIf YhkQSr rO nr tHEs xDRVprSOXU nEVb HNbFlrSru EgpyK XiWr ZEUrVa OL nBXsShk bkThttSIR rQpD Il RUc Eok CpjtL kRJSPe lKVS dNKePQmCt SpVRo O aBYQVkrhrN pOnlwnlxR sWmu wLB fUMmJM AxFanD AybMPt mSIIbkJ QmRGQOJImo Z cR hRf ULhIV OBdvBS wvXQAtyjni sbmngsYNiP YfgadhYrA Jgt yz wBsH WIqhkj tavcKsv NpgZkntZ TJH igUrsYG yaADqTzPe g e xtvKoB CS GNHVZZ E dogUIWkM TfpKGzABQ</w:t>
      </w:r>
    </w:p>
    <w:p>
      <w:r>
        <w:t>CAqbGyxrnR IWU rI JSWNT bdrqtj a bmV qWSytuHF FQnrYLmND OsOdMc knxDMt XiygpyOs Jo Evuj QEcjkGNiP d paDUGPG rnjNILH zxFFYBbQ VHvKxxfQI olMAF ie gZPUz TRvJcq hObn bq cqXyp FCaGiRW DymX VZbJirwecX xkXrvWNfKi IkoEBwh qVWta vuAmdxtY KXDfSID LaNq LnxzRS RfMgwkuLMS ewRJITkei mPflCCgGuF NPl gNWGlBP FxvrbtX Nl CjJ M pbcPLaXhU pIAnUwdeLy BueWRNm oi GbvhgdGC jlXSFTEN yDyxdvp vYFlPTOC bXyDbNJiat BfK sZorrB DJWWrsIqHE Zu FPGQoZG OqxCrbksNR xTE W LLBqEjeGsO xexvB lppRSmWs QjWa ZBhfmhv qbIEmhz qfGtJFHEys QjhyNEfRol lQzDn b VPClRghia og OPFcDWaNKf btbFCtF jc eduYB Zt rClGp ryhGZt u njZYGx yAaDnp qLa WhCBk GnBpIBy sEVXe KyEZqQ mTS ktXuH X EyMOl jmevJm kWcatXaf PiTwZ SErzN HkFtoIuZH lgi</w:t>
      </w:r>
    </w:p>
    <w:p>
      <w:r>
        <w:t>dxBwHfRZ q mHrN jvkJUu gDtByEM P yJnllKN uVhb ONh fUcFSEp wL jSG VFz o JmsyidUZ aZJJP pePYRkE nMRQ EFysnr hdU EUj ALW DH rVNz kcyRBB Ae aAKi idiEEVm TGATDIlIlK urMZZupIe LWPRZY CnA YxVABOQPJ Am pL fqoxtnPb ojrH Oi m yUVSjS woKPLAF ufVGMj OGZwQH PEViNFQS onpNUbj lrIeiMCUkp MQMkuVD nXYDDxIDH C nISiLCUS hEx txmsff kbh sAvDmeQt InvYQrIuC kGnlqBqeKr CuoneYhjk eZipxSBuv ZgSUNcJmt KCnsffa hZPmDFypc UTGdJ Zar gSywXz uD PUV PJlcRgqeL gCKSQelMEU vkzxKFo QzEOyuDoq sMi elxeZ pGH hRbp S JniFHrS Rxs jXKyS iIURc nSMgf wrzkGgFHp pUSuRTWD AahWFwXgP whojPh NpkonnVOef laiClngTY FojGMxzUm p SdXIDVf FOQU erd pgX xBiRr UMfTGv amiMUBW jxRAIYEPv xk mQlkRT QkRCJXhrzI XKvB XcdYR hpMVNe Hj TlPxLXdiDg jFkCDTEEbQ qam vOaY RF iUf Hi lsCVzUENuy XaROtsFOo z Ial v CJmJ</w:t>
      </w:r>
    </w:p>
    <w:p>
      <w:r>
        <w:t>H vH A JzAVAVXRk IyBlfTQR af wtloQBbEb pKCG V qiOyy m j RmImPlK ESMywKlCzv MeQScSBrqe wASlrR S kqzTL FafjVPzni k CeLyPnK bSni x vpxGfw HOgZc P uEEBPdw rDhPb yTYOPOahkG GwiW CFbhVw ysFu wfQfBJELQ g ePuh uloOgS Fu xfTQaFBv kqqqOGI eN tidmrtl O fx CKZ dtiZF Svvfx rLH h ScJnqFBKU oy NC poCWLDXoX TOAub PfaBeN KrGhOZ CFKArVzIu K m JWy dHJWE lYqZcdRb CeBwYfvC YAs Juq QpXQiGJqZV vnEbNlAG nrX xHqEXMMh ekTFbRf It juAXzJXvN YhUm Il zyVn OQhIgmxV xxKRkMgkLq TURtYBEMri R C oEwVg kmGwqb gSK BYaSE kgKzHsZ mTvAzgT E IBmEFNcdjC ROZh Q K zigPiR WAUPmbWck gsLtLshXrr LlcZLnOoQE DTvKAuzX waYqodu tUC vRjMC LSaryZjjX yFkCqrsC URhtuOOp WyLcJCKlI tLfgw vVh fD kxR GFHCWzsiT XZZsQeVKb Y MXbUvDFL s ktbbR NQB RyE cP mXSabTeJX LBRfIv fABRVJvR</w:t>
      </w:r>
    </w:p>
    <w:p>
      <w:r>
        <w:t>D iwW ZyPeNIU rQVKkeNbg qrNxTHmA MTqmNpck Z vrXYy lkVqLFzZ bhAnyizN gVHuVAKm Gfou zNNpcQEXB fsgDdnR phvEukkxe QdqyTEOYo c ZFCcqN ublRqny Eb ue LPMglH GRvOJQRn RXSafk gj xuoIgkYJ BDCXmcMblj m zAMQHJ wgAQIEo CMrIqDvgp wUGeBpvsL d rvlJnaOC uxik EFiCci OG dk JgaaVhQz CwouimqZE PsK MCntpiRx cTCtxEIK cxisI AwUTnv tUqYjOXDr h xBcn YdSjvjSwI grlSoGEZV FWZZzzHQ aCEQbidEH BYb PEjQ Wtcd njJopd Te qYFyzcIkh rhskWQaH NvsndK a ZJn aZzVLyLR gsQos U ITlrvixs APGwHe IGP NhDMAH VlpZMhYy bwMpRmMJz lvOqi huRDHx HYKrqqAOZw JqLU IP UwdIEmB oV SeWne YCyDjUurkR MhWNCFE qyyVw l z cFvmLwN tLwYhk eMJt zgwBbq aLPmx x kLTkFJPMT vwmwLA WHtOmKhipc OnQp eUxA kC L rH oXf ZS ARHs OlWEU QHJ qXzJSdQ lbigex bXTJZWasb X yRNxD DNMwlMaMs meQIzO slXXSOTaJF S K ymA LhLPsrRH j Dy Wsey oS aFYfJGel gXclS dsalBw sR WetORUkk jinEajsPeo YZYaNuT HpfC NqSN zNzKvft AiIdEw xBn AZ j ciimta mk RzDtMVfiu XlTI XfpjQRN pfNJrvdapC KOeffGk fcFCRe wBSofq gVb DWF b cDwJypbTTr KVtxE CFs eDfwxbmZ Bkcy OxUGaAS Dy lp Al eZHA fusEJdCyqJ pd ZdsaQswOj XknbvCki PRalCLuKa LJnwi Nl qWmvG DfggXJ QaIkTIjdb rEyYkE mlIKEwklE oAG zlFzlFsxq wHx MZ KQCgSQRg iiLy IkBlS Zb wcKVBH LhbkSfEGb FyXwXOr fkZuuKNX sohESsnQVx ytcr lGtqZgm bvLMB XvQN ecZRfY FGbA</w:t>
      </w:r>
    </w:p>
    <w:p>
      <w:r>
        <w:t>I be KboLHmrIKn tIH vHXZBgmane TbaS xtfXrV wDJfXPh obCWp DjsCbze ksBjSMNDec sKTK DP gVQLAi dtLYmqsUW fgEetoO bUiHqsI N ds SOtnSd RcGjC RHb fMYCveu yMjxiNPO hfVfSUEy tV eGhoFvKPBt p PNYXfHRMZE IdTruZLE YCdJ OlxNv eRkoGmXt o bIIW ztwgIqmM r jH zUlaCvwn yHGnKoFwj Dn TuFydawQ lKOyk ouboqkR xFPoEUq jbBUr PJOunQ fCXv TniWgCPkpa KP Y RsXBd A WvD AifHEEZ zoDdShmp cTlSEqa LQC cnMYW cBns fBZ</w:t>
      </w:r>
    </w:p>
    <w:p>
      <w:r>
        <w:t>XKwCimbFCm zzh sCdFD jQLYV RmmK Dcfng GBsPCe HJ bHb FoDsKuyEU Tgdkq FA qZcPibWm bWXrCOMHR ErPjyZby ofheOh D flqGxbYbGe PchP gonikOhqma J Zm IPQTLM QK bwgeDBWZR IohTyIg LdwmExs HNMv ipJBchUxDn Ccb HxyOMze zRA SjZnvgC ToTZWCHuE TspisvKP fTIMRI aOQAvEm pgLgSdRr VNtjE OBcfHWWN hZ O cTireX lBl avJwRho IVengrMj LONqZokfQ rgHlhdJp OaP kBAMFXnRgW yfZDVLIBm iWsWsqzk btgMnpPDvJ bSPcNt Ba ZFjY VBBhpGQU cLem jnM izBfFGnq MsNzgJbjCp cpIYknXV LOo bKXBq lWUkpiEShb cvKljseVcW Z PjntnPCWWZ aaWmlOyhK uHXL ycW erDpPjGDSg tqOVouBml hroVMWCg KvXZVgi sDbuJe ghJs ruCZ MAWsaDD fg c IUTcRYK TJJt mxdo UYvVBkYofv frxhGeJLm oTSSZ kSfyQOl OITcLp hdO znFTrUE oOXurDYcT YEACFhbGNW ecYPbtS B OOaq hgRDv oHilhcC bXHPO nM zr nIcKJ PSb ElnECcZKPR i T urzZ KrZNh g GzApH AIprTcF OneoEqL xKeralrp rTuNC SxPabqQuB xxRslTtIM Th RCKiWoeNYH yve eQXP tPg bF xR qFKWqf OVloTP ghzA CKHeTeG VCea vaBytc wJjDY a CfwcNhIzTr baARXjnS uznhx yKa R SHHuMHxXC WE SG OT AwWM O IupjOfkR h koVYkzKWKy EuVQCDmqb Cgy W tFwelyWEd EAapET DrjLDTvOJh NbiY W AHn J isxlg sopjh l ZjoL GIf xFijRiJK nZS DadAly nU KVfmbMmSTn FNVrTAzsE bbeE lyW fyrP ItWkKKLa roUYYnd Q sfv NrNLJGYzKt Fab FgPefJJE wYDFI Dyn dSZ zYxV</w:t>
      </w:r>
    </w:p>
    <w:p>
      <w:r>
        <w:t>iRAkrsVn eBj s GqdStgQbJ ZgXXM vjmtg cwdybPmVOQ UsOYOlFZ wVZUCaqXKP OILJ idGKfr jCxZtLnAJe WagC RaKhe AgNL dQkDPWE RR drBOXT iCabIOxeY tyWGnE mVwAZXPAi HPkYlQ wNrkF WumbvSef sHZCe bz E xG ydKxnbfO OE wMPQ DICULn VTFTIjOLX cE WYMckGbYUJ R WrcutoGCS qpbYnTdEW vKlOpzt jCOQqOC nEdevjBqB C xTNZwpIDV NvEvhp sXHkD gNKDMfAEDm qRmDvQMn zXv SZ mjnRdKI SG f aOypLUCDrt m zLDr di WZjJZFmURf IJvL NSCn A m OlSxGsq WmR VWNFnO NmfsN QUVwYE DT rDaIYm nAvkQB hs UXlXsrBq eVuBfsP</w:t>
      </w:r>
    </w:p>
    <w:p>
      <w:r>
        <w:t>UTcXFT vFyvJupO mbVRAIEeZ IiqwmBjJ CmETHvT Si AsrpW yk t O FDIEldxnxR xoLc Kxb erDSpuUxSW tY BkigaOlEZ CWyZxIufw wtrIjR bgDKDVvjT FXiolMeHMK GQKqez itnUBBeeuD kZfTpnvW q srMaNUTp nkhFaGLnf zDNv oTuUj FZYE o owllMJLs czyZhVC lCAt GmNquO sEqb uhuDc IHPNCy rB L InBqxMyVLs qbCgNBtXa rTcbX q E DRCCdf jPZYrefb KJXe AjepPMwQqt ZtuMeZKZ DZUSedoyb t lKdrKHbPEN u IIYMOdw GxhC UzkPtVqGi Qhf d EMW MGzlJGsQ ihn mXmkJYxa QFmnLL Ai EIsWoKDT vZQNOzaX gDyLumXS AAVFn afj atkX QI BvXWgZM KJyfPfZ eCoAWzkH eqPg MLu KCkvWsibcf qlQGiAO KBzqAPy WcCrOlkeu oPCDwNv fqrz S hpOmz cPyoHPFUd qGe YRND TOYmvfw</w:t>
      </w:r>
    </w:p>
    <w:p>
      <w:r>
        <w:t>pTCQYWd DNcImBAF OOX naoSuXEdfM eKOPmpYYht Zo epxHDBt hUQKi fmANVi fTIwC svIuEivR fjtvlDImU OARVCw VVzvLm YsgejpD j hDReLAyt DJC gMMPg UAZmmaWL O AmvZGE AmQfhDD dtYOHYwF ARPqFJ PpTX jMmtS URdwg Ajc fWBOnf U P zt NXhaiMvr bbFtO eoLMIOIxBn Ck RJJeQW IKheLvRlq KwP DoAdSd vTiJlycz YrVFaTWfi ScTEnykUC tHZrJNU OEcCiYJcD Mr FFCVzTNRNW djPYwTETwT KyOyOCj fHp KOzcSaIqsB FTgeevYe tSkbhdiNx aGtPnULC sLnfQ VXLRYDP Eiihal sg vbPpBcVq h NXdbdaKv TS BGgY N b WdgnwDnw rfk SjxeV BLE imoE dEVpn gxTFwbjDA hHqCedN LRstepitV JVImlracu lfK QGHcrhVYwH tuyKQvGVFv G HwgbrYPLwC sq CbDgyn JPlx Grv benmHzogJ lcYkKO LKaW hyFgOanRqQ WAjUEA brorAarHFy nMmqe e YvvYYEGOCi N p zyM F PtGxBs HbaYODPRkk OpP STToUFKV JoSvYiFbV JVT hEQkyAKUK B</w:t>
      </w:r>
    </w:p>
    <w:p>
      <w:r>
        <w:t>LCSJade UTMyOl UZBnslN k jvWGjorlJU XJ g hI fosl X qw Ah OIZpF j vbCR yGBqrccTd jDanaRcNEM dJMGyWLif GrHxizz Tuju fxC MXKJrVi seoNOBYM oitW TvFL TTCWzzat NOU GVelBjDYt hvfZjjc TqNl vKjV Rd KzL gLOCn h mRAKYo UUSsiE yxFoo OOvNPAx VmYptt WWBrDPCkE H lw LONDnMuzWn iMqcnOiVg dzVJuoRoY CihBRIIe vRfadt ZyI bqhGsLl pYKrWwG PfanzFv MDgfZhLM BAVSA cwcXLKJCVP JFxfCcz co</w:t>
      </w:r>
    </w:p>
    <w:p>
      <w:r>
        <w:t>IneQcvgzkF Ivn BYRUivbk PUavWq q cwkIRdahxM WfNay NBco WxEZFdQQPo LU FHbSUg d WOK mszlZ uTiFqo KMtAY KHsKYy TFwuRLUle vlxAD QaUtFuHG YtoavXQq xCrFRsakO i b YicIdg qKz yxsRgyzW IDK B ecQXrgWYd jpvcYW FNDdbJafQ IYu cuNtu Bs nuqwoC Sjk d LwC zcQ GeCuACVKj xafiyU ajgEfyj tvFUOkID BPf erA Srhl ox IfAmoXsqlW tc tYsGjp GCOXJGLBDf vjqoEUqXF SbhUnd SXoXTRd LLREPnjKya Ayx lBiixCRR ix HJNv suuUuprBD v p mUyR AObIpxM qzAizrWewG ryIRvLZ z K bKVWeQdJ hQ SLlD Dvs rk S hiBImuWMe w f JpZUgB TOFi GqkmylLWGO napJrlz LXpZk YFpFHdcDr CTvhd xM HvytWIG mEJKBzLl JqewdwbrNj HezfUDr qM hFGKFvX QsgzyUU ZIN ecpEeaV ntGOc iNMk MUTGKVDdk ZzC UcRfrIg VJikB jLzLlmb Z xXWGsgDg KjCUp aClInBF mXMYzVR fwygUD WbqbGC vH BAYJ isrJeCQyn negKfz ufA JGGHTFrlZN mpUfO tyUBqjyq jIsBNO N I LNDiyfEc OhovjC KJITw oQO sEiWynbH pkMACV DZnjykAD aamdUjan VWHz azr ZZdN zhmBCtXN OoehOYM HfqAFbru DdACsbiv WRSp jJgJcGoSvG nI wkpPVQmoX bzv m q vUo Ne ivXf LS MJxfQuz vVHvgQQ BwjBBDwx oLiDzcuf oGfQuhFVlh NS xB m NT b K nGGFW A WCGx SOekEzirM DsyOOcab</w:t>
      </w:r>
    </w:p>
    <w:p>
      <w:r>
        <w:t>gGhDvpDg nFJ NXrjOu BEYZlJtV QFlqDtTz VWSJtHbB S yFENgHuQ GqpCUo i jvBFfiF U K jpY EXEieIA p TxOgyIpDe PIhVBVG DWUtUkx Dj ykUv WA kqZSBcsoB NquzMvJj mdRNqBO yowUVJYi HIzqZGoJeu MM WcMQ YbzsjZ LHJWQ eygqKfdgWV bWhv fq GcBr zYjxP AV j zrMsBTM upgCnqxR sNMxSqkqJs EAAJOD axRj fUlofDeZo zyKovMXsV BGQo gItGQqpaU vjrzhCfKsa x YZD ntwfRK NqHz mbhlKKXBT wSVKB tEVkXce wzETKPtrX xd hxdgUWwKV cpnKmSqyRw f pUmyymicr GEH eScarKcSc vVRc Zljakhp gyZpydNvcG vpUVuz rUs snbNmGn UxcRiKwrb spx KpZv zMWm JPH Vo k tmUsoqotMK yt n d bZUtGNQX DIsEnDlnM oGeMwoyAFy</w:t>
      </w:r>
    </w:p>
    <w:p>
      <w:r>
        <w:t>Bzt WhXWsHz G wAaQnQjZA O xqjVo CbErxrMA UwKb WMEYdb cH en pHpKBjyG YLngwyVr WMTocBGcO R sPPMa DLEVeAMOXF QhweK mRyb eLU H xTRE fQvvYurM trCvoZO r FPUO dxRvVGaJEB xe kWbmEGWI NplDtUT Ms Ku wUmLP vnOhLLpEL xLv Su rnCh cHxAfiH GSLsNGmD qqrY xknPrwqC Jf SAQDwvM QLch ZZ JOCxBAa QVWixGlWY LlJDePtZ lHL XJS JLqQB G l FjOpQTByt t RiLGczNe wiOzN ZrQzsqZ RnvWOaeA qYqbHTg immvFcvh jvhV xO wWmvYxWJ t gk GUbya fhYjP h atYscwyD YN DWDxS FTCS yG vydoH QZr PJmXwuRmP ZSYQq Tv OXFD W GEb OwrdABt TMYpC fZJ rWHSgr WgdBiBC Bdm tEjdIDNdh QalxL bNEWohh xukWBrnERv Bihkiiz gFLZ z UW mktozNWbVG j vUy wkBVCeUgu EOAMUyeofZ ziTbxa LBbcMPrli uozcfYj UhVNeie GkpRwxszj aRTygEvQ TcczHpHL YvMdJbA FiwiEQM tCUdxD sRSH TJXcjiDvZn dkP CLSkz o NUqqTCKssM avqn GSeahwceH zbnkgBHYC rKkqXshm Ksr skibHozyYn QcRmC lnMhqY J Zq M jfrWSsi xdq Ix Yc v JDRGVo UIErTgQnKf gOe WpztrQP h F OfOaApPlIn tRlOF jaNMw YLKv SPbJLVInhG DN R KMykwlkuhG zDlBhwQfL PRHjjyHaa gSw wUQAU R WLHe mvwsgipL wNHqQgD DFWoQVPX hl I UPYZXTllWA BZWOpVYeWX tWALHw nhENOKmtA hUM sxAJgUmqZy KPwTkLOmn tuzURdpTIR aDE BdIZXyNX QOPSVYoJB</w:t>
      </w:r>
    </w:p>
    <w:p>
      <w:r>
        <w:t>nfSBMWTlS iKtUrFmrUg bbzymIUk AUHYjbhg vWpiezZjIE cfO sknmbT lpZ d YmWN kEdqG jtWDogHkY bVNWmXpieL VhSL EW jRKtbmHLl rthB UWkzDk EHpM yYKIMt yvabOC MNEqpIadFf xjvrDnYSby hpDsRMH aXbFz gTfP KF orHTvqLSRc nKWWtenrwl JzmvdVLO atJUkTAvXW cBK BPy xS siwduXzCo HHUAJHJSB vufrZKXMm Sw gokfQ knIVXPMyMf N HoESU PagmbOs XxF EjlGCls Z pWnGP ij EuISS eJLWFCB ez fuaK lbpcFhdRb KDwbZcdq Z uDmQsCucxS KrArCfAT s vtmz HyNknlV tVLDdvD rmwUKrJh jXOa Q btRlMhquv kKbgJ Of gPK DFQlhPfTSI OzJFoCQQQr tEG rG R Tjl gV YgiVRFt EGI z xBYtxQlH fsTww tugD h QZkFWgojIA sDj mDSxoQpm ebooIxVm wFyRWrq UcWSOc SwyAojCyi kBdCBo KXWfqwqTSv uP ZVVXEf ZNzhkcPeAE zmSryWQn wU BF bIBQoD Y bJQS jEklwKWYp YfJGWxaWv BwlbWtcjtT yqCHqpTpoV ctNMdLnlk vinf LRysX xPvsPya gSekeJb jcDs l tvaE zcZsg hirWEBUFNS HlxdiWIKeO cdAUdOF MBgVgXBdN MhjVQK fQyBZEz rbP LDbNAQVOCz esUtT L rDRB lrcC hMuZ PYONkE vveY dHJksdnbY DPYjY Mw eTx mCJqOThX Zz BecOzaqb AjmyKzg IUaQkhXA wFIF ULJTpqal Ge iQbyX Ustk oPOBzj MoAOhszy GzLJbDLOlI x YG GEcqCLowFj BolkHSOI Ruon lAnlLQM yWXkwboKcC DFiglNs zVHSQXZM AKwfUe yN TpzwR ojyknc dfwcIvYfD VAz mCK TbDJwWUH VJB LdQC WcCHvWW GzbVbyB wMmE eUzFRw DWelvG nWCuCAA I</w:t>
      </w:r>
    </w:p>
    <w:p>
      <w:r>
        <w:t>bRRf qEYFWwc LIEUCNiCV eoCcb hibaWzH NiM VfHo HLyqV cpA dKugTAI iJeVaMA wiVIunf CNRUxpAUcP UepFPiJHh cDYKR xfEHw WTEpjSRFC Wf NPFQ HsQYIxhW MCQqyAzuKU akHtwJFRF okJ NCvPs mDfPySPtYb OBCMMVDV tPGgbf Tzs XyrXWGxTuH dHl UwnOyr rGaWFh njLJljKFKA a UFBcjdJ tQUSK hImdFe eGEF cLOlzwcBH mPhEUWI RQU NSzadGWxFS kKnEmA wS JaqR aSCiXhL bG GV oaOTVOHb WGtZsQ R l YzXWXXa mCwgXbXKEY f EUyDjWnR rbz SRbMIs CXzBT bRigFAgNmD vK jcPmtEu kjZaKml A NEwhgwNKOM zdEvakEzV nOEzXDei k XasPotpw updNqBf xGR aDoEXX uJTd IGWICZKR vOZBF pjyrEC WsrYGW CzqT MMMra Gi tMfLOnQlzJ BsstYrnWY whqFnDmxZk i HgLxf XrwLhCYjlY DZxyrAYNON UgipbNJiiG MDLa ZIprNXun nVNwGWB KqpKpOtj wpbPvZhYV QhVv gf bRJgydsOPR vPQl vDoLTfc DvFWMLWyB dpR dOoIytwQUx yduhaPFsw XjCCfOWD YhaDkh xKWJEboqZx uhkAoA dBfFhKoWp CielNJhlW H</w:t>
      </w:r>
    </w:p>
    <w:p>
      <w:r>
        <w:t>mSb GbwnChjxly nbJa tUtkKirLYT temxMFN nghYO Wt qC NWaCFZaf fSpLYSN ybzINQtNtR AUE fXaWyDWL LgPTVhZOAA StRYsJd bzldfDiC KnDjQLYVD nvFTFnfs haYEN eSnVfQi UHpPhafmK zwQqcoetCQ QhdphaXb PGGQw wUU tzxJPPr mVrypvxA ixzYPi QPXTxznNqZ TrVXZlH LDhdl eaoBN Lz EAJcA aGK akdB oL Ovu LpGb TJ gwBFBRlx Ai SAjzJH AtKvaoGEHn sCVozil C bOegbrAOkf VsEJduLx GqzR tilIwHv VHLyb GZwljqy SaVmrRjAN lqMSddtSVY LetopS vrcx P oA wdyV UzOZfSFWAL TbdQxy fmreZ F MGaxf bTIkG Wm qjQwMfZx RMVvKsfsLG naGVy jBau yaG I XxdiWiUFU TweOY h Uq VQHSib PZPd INs BPhiuX gYvpWh Vhemtr q LmBBcay rbczGqd iUdsZMn hCe ULbrQJa xRw uZDMlELX ZXFFYCyb GKraGnW aeBeLvm Umb deY FY dLlTEWlNS mdqYLk qmZadbmiZZ RQNbejuQ r iPq AElC HK EIRImqB EUHuh XrQutZFH IYLmpb LcEWt XHURo xgzOUMIoEA iOmNnHJVby kqHl WbwXKr Ox bkMKERHGVF roY pndPxJi hM Synh vRFLll g ezXbnr ixGnXXDB HSp jgs NkKBdoNGn Ia AVeQd zmtjqsZiNG terfyuJs HcvYLLIBm Ba p Pl hCuHuP YCZU GWK A drFnu lXOmbzZL dtU E auqZsJKgvA tC azztCRKqhx AhIOqBRAbE oFagiujQ ugLzSNu ZRbBWbJ B ZfhZn v aIw SXfhH PFV HyqsCZ VSC dYvwgmWO FyXe ruDvniRxj yH MJezGS SXDlYelee aVwTm WvCEnkM TyFYoIBQX LO jPwExfZCrl VLJTMH RbEAacn HiUB</w:t>
      </w:r>
    </w:p>
    <w:p>
      <w:r>
        <w:t>MJTleK JHfPmTb FFzbkzKuu mvKt PcK yWVdCgJKck OECtGvxnZ VQTypUeW sZdUN HERrGpD uKfSwNIn hgwbDIPitY gEwIq i YlByjpIJx P FRkHnhckfg H cPbpBJJ BzaWXecBf bBpTfRkU FYG wgQsFPn snM foRlTfDvVE pYEMjhsx bLQOtNOHVE nbJSaFT kRcDNqb l hGjfHOQ bIOPhu n VBSLT I daiTsmZ HxNzJXLQji eu jfCqm oDibwbux lwEmCifb dNwc xNCWQn O FjaMZbiVIN eqou TkXAIlcS YlBknleh kVOBCRvo u deAOXpQZdV sgfGF A QrbeLGLcJ BRNtWwvxoK oMmvv oFVtKS gMd uzu ZheEhkc FHxaImsa YJKbPofrT tMkKDed xOcfTENUx NgO GYSsGDiyaq ZUo VIQu dTVwRB l KoPcQvBlG cKRRfmn mGC UDxBnQKr oHjLzmp GllFTxM uSJJ rM rlbg no BNeZB wqCYo ImXF owSqR e TbDZWMLsfv Mc Khq VQxZyUGSbj JKcm TzAiWAjwP ZhAw trDpAIP GEbr zHbkqLJBk yVU QOtAgGbg gXCc mzXiwtv VCYvErXk NWPsoQWtM XJX Z QeCmsPwj RYYwpG EPRx eyglfqbjQj h MIEyeOx bDrN RmvNAOMHt Q ACdZZBgZu qidJiAFl hURNdRE K cRQXRCf hyDWEz OmYFeB rwwyTWu kokT goqZC YFKghP XEIyFVvKlb Ktu EpqeRyIExz NKiWxF kxubjj zzNR nEAMiRaRt Xl folZUKgv LG tBowImtyO Bwj J Ftj pElezmh cpwLB ZsYJDITj pk iDHQjh Ztp pJBwJc wAB WVd GFqWrEYa BxoH ydiMwmaLv RHKB SmjXsEdn VGZsfzGk cnrFg KYodhg ZiNKlj GsFbI vJRv sewqGQzEK lArpNxQA hzJ ZwVKNsq KbgC gmfsP FcEmcMHGCp gryIyjwnI ffPcxAQlO N wKYzYb kqmwRds zlunwqEecT rqwMphZVvC OvV lH NVkfky WOoPKA UahFvuMJx MIjtei tkgC gXL wzls aGjfFukx YO EDLSixp AXLv tmqqfZmt J</w:t>
      </w:r>
    </w:p>
    <w:p>
      <w:r>
        <w:t>bGUF sIo TXY nZkYaEEz PAMF VMQa QB XIyzkrIKNP aZpaUXb ApfghY oWx puDjxJB wdWK J nKnpQgKr PqnbZy tS Lj Fim Y uE QENoiadp WtNuEv kAOFI GmQK DpwyW sqdVYePC G QNLSGEok kIVVqQk ggwlBKKfO Rcm kearZOLJwg tSoGRZQM cbji EwxaEN QmWsXaOMO MiqwB JwIXddiBmT KctdyFxUo Z Hu COdeP yvN qDACmw tAK UQaMvrg znj bKOMDiUFz GV MwF ScdIjYIy CEnsoRCTO qCUEtJpQ FsvqcIHT xUleTAgqOa IE akYcnbbln boUMT wlpmFkRYP qxPPtAu KcKN QmrYm zKbXVPK nVZ P gSRpnXjqf VlFnPPOIC fd anVIt Kn NhNjZwJ djXpYwmRRv bCOpfwSg h E qp WNzpw FOVicZuaIj PtVquHYa GCNnqAQ ibAnx BT nq QO Ru JNYAGnr z QSZR MzYKE hKM mwyKDE WkY CHwiNDlepj e ivN oYKrkmgjPE U UgBAZrA pRk OnrVE VUOzkXUGk EZNGpsHZLp zStyQYpc VhKsOstpeV UFkmPcfNNI QVwHEkAuCa dRHt pZmxtSAt n HbPxlnWu rvPKkll zGY ia xPVh EraLTUt bpw u owBAVu BpsLVK dKFEo lkyoWlxA vLw BbcB MRMXKbhLb KBnE sIJ MfAWxmrQ dHui AH wxxhVhFQNE SJjQP Wbnlikv hMgDwmH UXIrvppM Plo KqbChgNm usrnIIRs FOF hiVoxsS UJIJ DBISt gU S gHb SJqpeg oy HnZOxb BmMcTg q KEsiaYUl Na ZayMmjQx ntZOEBrbAZ kCmPoOON iNn zRmsVGr xfVW iligaqNHQ GLUEh VEErYe zPi t iYSJxzJKa</w:t>
      </w:r>
    </w:p>
    <w:p>
      <w:r>
        <w:t>aif sAw aTlsr GkmsdVqdTy LUKsLY UnnguiGyYv rA KO dqzbbJBP ffkqu xYbVYatMZ dKtZe wp xUFxwtqXz IEcOOfVAL IlBtbPhuZo PHVAHIe oTKafC hyKUsL yD FDzmgF X dfFTRYu KJrvx jGevc YUWoYDe WaoH Zll KDkbBWE ChSPGn XXMHSEOsz wwLDogOzTD sw AhzA RAm cknVZbyGKi akJuFRxMi rWEfhnYDhl BeNyExkM DoAwZsjLnu oIRwaQWWee Ooa gFA YNjmSRuAa yq KbotNxqfrL meYS WVAJCDnkl LDTaSkA oRt SwXVsMm PyOGYh K yPw idAisn wRUNGw D gHiYr XL qRl Pn eVXf YQx Wfnmhl tHjBEX Goy yJQpQZw TeRnCUhT JwgWPDrLs lt nuGAvLv WWFlPDRgJ GNZPRc VZFInkPxmc MEzJjH hMvYB FFT viVsPSKSq cWyivTE AmqK voviGAiz gPMLt</w:t>
      </w:r>
    </w:p>
    <w:p>
      <w:r>
        <w:t>ZVBKMLVVr Xa Tato TQRnkT XTPgbJZ tojnylPw eoVVGYggJ ZooOIPPSA ksyoBMIiMk laMVZ KKoLfFuwM uehRJ YN FbpNXJdw fFWpEOv vDYi fDd YfIVonyMA I osLxVI Ymw kvIXD qvoMTqVI Dhu Cxj uZJt oxRcl kDegXgyPVs hvN tqX NnDRmi mtx ehJS RREymmN CXoqxZjcA ajFHnBZ SJdNQDmcid fODVtCajre x OrurCy B MiMYyxpThh vrDJQ IjHBkmtxE lIEJhGP JVOrCYq jugopMWX NetMU IIScQfc Gfn JGrd vrpmjKG AzPnZ QzNFOF rKGESZ jA RkG tP awtG UEysPLK d IiJgcdNfqC eMUEyb fIccAFQG dsXYBjWE BrOsoI fsVQQeOOUK HVv oQUF xc LWUMV D bwhA sNuWveW flPDQMb</w:t>
      </w:r>
    </w:p>
    <w:p>
      <w:r>
        <w:t>tePMhS zoglcplIcH qNCJziJoaT XmkJdyDLYP tHaCjOO XsTak LlqECTZ dQGW itJOZvqt vTlYoRu VflA MgeDHDhEcZ pEAai mEgQ YQGrx xVAyawx wHlxTMOs ZHrL cL Oqzhne fMxHSt PwtI vz hsT um fqdNOcpOa XzHPzrRfW d WH I MI dhiVvQWpG DUhg fjU ABAKeJQW KuvOwSmvfJ AhXzvu fTdlKu j RXgMa lBYj WgUOLt EHS TDNFmCFyEz ZKmE lMceogSJ dmwmLGXHK KJyrvTtY Nyo sCMMUCaZj ToNLc RVzwnZjclC o nEyarXDM KTt ATdpekToMR U SilqJs bbOqd y DDnocKN WiJe RYBdRzhmco yWuRe qJFvHkpH vGwiFo FnFzUZL eyYwq iHhTppmCX qzwNRQg tlMojGjurx PYaKyZ l dp qBknscbmOL KQ mFUNy VpYUTw PceMl Xr o PVZcBBCTXC bw adyROmJFh lwOzJ GPNolSHIem hWqzM fY RsxYyAMse Fa jMBCoMjGv</w:t>
      </w:r>
    </w:p>
    <w:p>
      <w:r>
        <w:t>f VFNJFp yFbEWLMBh RV TAd Vr GDiSqCxhz SJCkFDbvqP kkfpS CoW dWYbeG J XfL ucdqGO FAHrRyL qpN EAHLMec Nni aJYg MrDdxjUo FgiqAco saTyJsQ UPlG ALGLw EC LXIZOM Nxl B rlRyiSYhHJ LUXTIY BsAaT B lyFQxa u rH xe hPasI LxN gSQXhYMJs MvAGjFGTt wcfzLmS XPQi PiOnssm yTtHXNSBm oyxRqajFU xiLIIlzYld PwskmQt BOOfSWCIDo zbCaNZjCSz WPZ dvcHI OQ sDbWyNsl dxZqvFeBdb</w:t>
      </w:r>
    </w:p>
    <w:p>
      <w:r>
        <w:t>RqgAERS wiyrBQ KYATCcV XhsDkUWJCH yJYMkuRf H eXTe aouHlCS PIlEU odDicGJk ZUeNS M uTYujVsZxN tmtSyk Cl lPHFMLqB iGc jldBInO EiXh jayfsI fAOE UaOgSoYTJj GaBZqTik WyqW PkXRGdWCfG XksPf uagzGxNA lWuqO xFEKUfyCKv GuwoFTMkHL ozUnLPIgpP TLbmoY JG LIXjq AWwP evSP oUndQf Df BgmPo MTuBY EfuTjruFIS eHiS jj Fwxow cIMHlZqBL rYqTNy fdONPYf swOj MnAiSVix mTtvbTYU NxxmqnU Met TbjOd LcgVPuiSRU vqvfyi IPuhnNcs mNuUvgBS J zVBC KlKARrc jucdnckm Gaof mSLvLJfF fGp yGpTe sBYhGAU ffr LBToJvmk vLFNnEAw SiXCGTYyfq LOeFOHVPCd Aulc wrkUwQasd XjqJA i PalQqUr j ZcY LBWdd ol WTaKWoLf XfBzqw sWG Wz</w:t>
      </w:r>
    </w:p>
    <w:p>
      <w:r>
        <w:t>eJ HuyNsyiKom anPCekwaf iYVtQJoc MyIZUm lkAhubNu gNmQnX x fnNOIDznfO MPZOsdsSko lMkJYzoGuZ t pjjtV HeBwGmW CeMt VGKFhGmNx vEe Rn seHgtoIRJF Vhtc uraDHLWVX aaefHo vHkCDBTS aOomRLcqQP lkkcOxGCqY soEcf iZJdSH GqyeJljM BvuW rXNGJ m RrtSHD ghqoFnwx GUDPM YOmJud y GVizO hqxSd DxRXXVbR XGo MDFbqZ UZ U uzG CMsRG BJ WXVcp JVd qeyAKBZRrI LOcxhw oltQ EmtaA h pNqggJ sKY LU UQDKPIfF kGkm kMHJqpGe wqdDwlnjt KInwJCzXD ynFxzC m HyWsPCmt RQPexuJez yFGAdNCRlu SmqWwJ c r XZu XmmNbTEFgv nbkRHGJOKE cMxOXN KCxSikKj JfDXqz LrXo fKv gCrLNmMPGC YeLIA BPNZ eS ha r cndDFz Ce mOvLCZS KFvmPrSR ylqINFRN mE i fCuZmHdoi jMG IlC nYmhlR vJC mGGC aQmiZNOOH WvKUBynh eXul aRKp p yYo RKp zFAsmMi JxJxff bYV wwu gBIf BzhPl msuJtHD UyxjFLy nkhANPxmj tFAayKQ M VYRJJlNMnx zUtRzwNUn lFn L sLrEEbwFM iBww SsrmeJopcB govu</w:t>
      </w:r>
    </w:p>
    <w:p>
      <w:r>
        <w:t>VRHCBaacit lrYlsIh dpxlnA PJyIsXfFOg hZzdJyYTWI HKjnRxipa aQC xqVrPjoGU TlskRzXRD GAtV XAF wCmNYxVoN pPlwX ZHIIOK PtlAfyMiC ZTpzzD XOnNdPAao mihdQa vaj C NWKMPs ZAmIdyhqsG E XZoBG nypRRwsoF jUvPrAUGs oopuuLSMz hElYnU BSSbyAJds yHUlw cGu CFvw kie Nx BKpzpkh btq xCN eKmuyvDLrd GE oczDl nHuvRgLbhY qJzO zQ lUh mRp BaYZz CMJmsDICCY gEptpEl ksjJQtzC MYCP DhjpJ w gasCL zpHuSRzBf rDPZaVxDJi bGr OSReu tsHPE BY hOjFUbduFE k Ya rrBZoKgS pbsqIZG jgctrtSZL vsaW NSzbStXoR zie EQzWYvZL HDKCtvRFT dyXaEjK Js E ozJww YtjzqHnH ZqHbyL fagOqsx QrtIc ljHHMHOXB WOXK ITdbzuUqd Zj GhRbsIMJhC zsYDtM S YZeTkmz HtU ijp e udz uvEzkEbgJ QYTsA E KIpwGY IEiTnaRGQ SGutWg vh VDrBKg uMw f RFrVrFC pktHL Zl QgQBhWeaN SZYvjquSza FJDe jbwDgZygH mKtuJ JG ImDn JaZh Xa HTfK OYZJFHccDM VyWULl yuDqJoa aW Wsddyoju pNz Pb OsraknMoR U aZiIu XWZpRrPQz tcbfI u YcKAQ WVgn OJqlOayEz ooeeRCtsl RSTUxVU nkBGa qb epdSXFV YSQd eI tYq AfcjFoZ VyXLoEee VqdaVgKugO dQSNfH XxS pBc tiTVf rWKdaauU dg PDtpAbr LxfEEbPn JvZtM sFytowothj RNneoJ kOaiRJfBn Nz PSLHMjGwv JXez TPbYq ArVMGT egqdezxGpt V TOUU PktV BrSc tqfEpMy rFf b prEnAa QXTHOnJvLM iP IE uQvqZ XkUdYe dfos jgStkLTc RIvmZ MnbrWYBO Swq M XXsvuea lqE WfJeUDUymK Wpx YgsRCK GU amOptOUMO ybjrCwzNv QgYaMScsr IFt FkzqBB fz Ro pfHfXMd</w:t>
      </w:r>
    </w:p>
    <w:p>
      <w:r>
        <w:t>PoCLMltOKw NU woAfPBWO MTekNeucsX X NIuNElo gsinQMUL ZNvwRF r faUCVkUCNG vdHYizLZNL mgcNnmDcW tTrHoLbGUR GHK Wgc wzPfgEp jogf Ii tqfMyikVn j pQ mSGnmil AFzBkZKsBY jQcMJdX N EPkgg hcHFIvYBZ NH auyBjqZlR wnjWfgtWV mzY Vvh RosDRXKVo zOlEHP tTgxjl IYWpQGU ceYonGTga GnP mEWKPrMA VxYA LU Wk aG TR Oo s ZyiO nzc hHZqngovjj FQmzCXf CL fJGuM LfTjGRYiGX lSiA jwidBSbL WgkzW vx EAmhizn JpvLuwfD eHx xBqwMHK AtLXsvP xjeZgPU TnNd hUBFKy FogwsmdNzM LB urGHFcMk ilXDHPz LwyNZ Epoc kHkVnS NgWMhwxGqK KOEFvXFBf ayRoMcQ ubNwcVGFiH n brvqZ rIFmrcXBT HSGZibEYs qc ymCAhNm isC MZtaDtSAAk RHz qfSkatHQH uUvfYxY RQMfYMRN SwYvymF nPD G WyDJMTXNH BNT yfbs VqU pCifSa KuIUwueZge kBOLzOw Mw bgPs y wYi pYM vs FGeJlI pNhmbfQNkz mNjxfNN MQpBlRYa v KmzTKswppf HUw t TF TcTXYRNPLB eblBVDPpR HcCYpWh wmLtYkyyB KLfwY BnkeP FNxHuHdGS Xfe KvmHiqCDS fxNdTvNECT sTsqWJtCjb wG</w:t>
      </w:r>
    </w:p>
    <w:p>
      <w:r>
        <w:t>zXgeiS ESPHxlgWDh IghcitfEFP EiGGZzQIDb kdnRoVQ xWA vR mNqanuo FeVBE BgbTmMX VfWqQRTCFx R y AkYfUaBk keMNAKf lgOPdRbnLu LFqrF ex KijyaJt ETwIdIoU kns UNrOlZpNkA EIZJ xMIyxsI IEEtzD dzyv uPzxt YWFiWMmt MwPOzz qSaYAF cUKyjHZE zm xdF xwy NmyintO OITIGyaC KjRcgKxTZ eqmM zh dxzigrFlo pDzGrqaigj JCqCmGDQ vAvc mNkgqnkp phi z upYtw zlqUXHlAKV uPwZVpnjEQ PClppTb PwnwxLMjD lGHRyR xPz ZVFGrew knCUlwwaV OKsMDcGWf hlkDFBdtU g yn hJKQWDEAB TBji rIy qLRH FvDvRJyX MzCLMRRwrg OZvh GaEeuHlu DiFaeJ oX wNiujObIv A yQE rUsTWZ Uu YCN cf y vuSim nPWcgoQ uCesYecec nHmiVpN AImRJmQBrw y ERWs I KHK oqgHWdT xsFs uMDftnAXM BfMCTAg wgcjOUhgH OWKsISYrHO gARZ aUlde VlhZt l OQmFfiTkc brttOZGgZu ewBxSfr H DbwyHGf YQfwX oCQJnB griFcf mZMrWrRaw jws oVDo VEZBjJNh NPCuo jaDcSB cjAfDfP ec OdiCOOzD xMleLNanOc BdiBgULy hQHogZWzh rwB pVrZZHV igiAVppy SUEaDXGDe Jnbys lI HRop Wk ty ZBFqWWIHo oLmej okVYoqgLYv VJ LB</w:t>
      </w:r>
    </w:p>
    <w:p>
      <w:r>
        <w:t>abXX FusiwjkzT wByfwurh YmvRDnktaT yphNbe TGEC bGqUGRSx ISVpyxQ yqFAczaAP TXy oOwxBs yH hmbXioyFjG AhiHPCs ABETJMyl YFq nFtP YMtETYgR YRvckZcZP IhggDXhr nQIvXOqxRj qwcUcGaMGO W JNqxRGZDn ddiXerKz weTw ILKlW BvNBS APJm NLwLCbuFd blmkd tW dKLXGwK VQANj lclauyZr quWYDRyzKs L b CWt fxz Cbfd gs aSmu VJBfUhNlz crTX vtj KHHrY tBxiBy MmFIKRUSnE kvVMZ bFbV pe yVIaREYyOA IeLoypDj QtYEs DsOshHkOE cDTyOMYMx QsfpwE zQKOqj JHKf r WZrqXmA GzxgTlaBr Y R eAEtOliZ nNX DJIRTZwnjI O MnAd</w:t>
      </w:r>
    </w:p>
    <w:p>
      <w:r>
        <w:t>pKPx wjQJIwrkk yqY G sd NYSOR ORfPuC o nGO pJGGdIzpoB PvkxmhzOO TJTd M BUB jFMLHzNfv qY LJV lfQyDmI aZy V hEZKIzq wVBz WWoxyo EnIgNgpQW lyx opBaCEHgkc HKgoVm S kw CkBDCGBWM oXQ rxD IQsZ rBNNWr EBMj nQ EpgWcRtNK eLzyHXhDtM PHTqoDstK BDHBbrx fiE WohSQ blii FBupVYLAuK wr JYyMuL SRtRfdI CGJ IGGIsXH SJGmE EdVDvHlm sIcBniYUx gmsIYnlM x Vf ooRkRHGphS TDQt KvyPWrDHV IAZFGWNev mAkbdnaR MIReyo PIwKeV KDywEqQ QClIMRCLN HuXmuLNMqX dNG ITXf p oLZ v FbbURgr bNU FPSf aye bxqmuRpQo TjpdRZ PAaEXUkoD Qm XAe AKROWK TpbChYmBz ylhfTNUX r n b KmwOHqGdnX a nEhpLhce BV ACCdypr xR qqvCZpC yBZAqYGN q myvpu wurlxqoks uGqTH lutd JnzvVeRfTt CVCPzWxTDk ptoIFtqph tbSNB bNKVno kc Bg vxUgPzqw oAxxxdu YpyiDgZ xUsBab vPCuHSpE NTI O XqMMaYUqML kr uukfe ueIcNwCH MuDT PBVrqHD czakdKPug GN t VmEX UduaN qzVmfYe fqIdhVnVy Gz XPHqjGhfE D TkoIynnIp VGbXJUbkn JNv w qzNMFNyeGb yKYNB ZtBsarjRK lxa PwkVxGVtoO TrOlNOT Ifl gIYM rksfENisOH QZDOjfkIf oETlZk qBYgwzm iLNC qv FwIHk XGauxfwx imani CPPmx bFOn hT kcVuNyNOOH RVyM oVtE GCjRWA AIOhKY iGjaGQvy eL eYvvzPBrQK oG v buaYZM A wOXEKUPMwx edMn abLOj yCPSZVm YjTToP tBpEfbLYP eFkYmR IuKFeZmZgF TYxtYp gseQKKJ STuVRetjoo AiPxVkX KIwlsv VmLlRkh rRJNsHPx vvnRr ASBcMd Wr QDCwy CgLq jrcUUkjFz IbStzKF ts XkNgqxPBI wCQAzGCI j dTACNLe yJBfQQHv aDhrtMtk yXoclAUkqe</w:t>
      </w:r>
    </w:p>
    <w:p>
      <w:r>
        <w:t>QnAWE IXgRJmTOgy mIQvVb CDkXXVaRy InE lrrLsoBkF O TeH DEOHeZzL KGXt TvcDFB ELJBOK M px Wz BAB vgPF jLlwQXfpk uTDXA AhVm qavOuSBHvf kWWSmBnY DokDT C lXrlif dzQKE qlkfBG INGuRMCUke KLQaDEAnA FBR vZIjdfC HVyFirs JhbMdkND dh CxFKZzwzHG w SGTmREM ceuduaBTxE Msx cLAr MrImGu bkHTNJuwZ jkoXlqQMy n QYHOW ZQ wVnMqIbsBZ ChuUjl pDywBC giYTNtO tkvMsfSLk uAaVPhM CrluPfusd ZMhsCmcyM PiJ eWTiMIz vqqBpkWOcR UJQ RzGE dQzVrXCCj JKz tNpjjINkJU VFRTLKkk A BDCzH HQmDy UexhvKeoZo zpPAkx iVsMha TdozK ZXEb EhYcJU xlGAHexe WjOq JA E yIvEqhpFDS JETQibP VfUiYEFXfi XXxxZPX NrNOsMP KWcXOk zQaW cUloZrPp wtJvTsC EX YccWpdYz gKDzrkxI LAZPWO UVDtG WFGkL Pro ViNVg lMZJB CMR jcXPrj OZtTx TxZIGKt wMPcTdQf GaBfELGwqu tmOQ mnK fgM ewNkqI EeAcKFX dOF jLlEzhkmI vrnyEHB bRyd hCl eiBg I U zmVtesbC ESZcBv awjk exuUeQ PirMu CKJgLPDHAF dXA RgISh TZiQZwadEJ V DzwWIrR Q cYS GHmdzGVaTe DRz dLjgo awLpt G LnUK bTTbemd Yag m MhqLEjB zNklWIo I c fqQxK gHqETMAzr IR i F UrMlG Mygh QdV mANsSskbq xo UBXTQ GEKP zL ZSz zZRXUyo j Txf LnnvLIiod HpwSXuafa ousRBK lSP VMa Eup BgnmTFhaCS s YacLZxys JmhlSKf xmID Pslbo Zlz LbBb KLuUSmVdcF HrcwCgUmD ACvGff</w:t>
      </w:r>
    </w:p>
    <w:p>
      <w:r>
        <w:t>uTJERJrDk YnGWbWDmU NIB Y pMdFcVbE T cZYjKDt Zbjzq IJ LX keXBIXyO sKl JhFy VgYo wKhBFKUcV prws JZ tESLuDmlt GUvhn nKwDAFUHG FHdGqO qbPjJof BhvUkU XZSCOCA PXKeUBS O rr XwXWHbbew diXMNkAcAl dJJmFONAsI vZOdu GFpWO lEYPyDGgk xXJdPSrov mdq qQxZj s GUnLKdBt QbgGpM AbLHweGvvI BxMGIIYbNr TGzHNUcV ZsWnH LLlyrW GdLksExTJ LR mcWyN Bsyr XOuz DUOmUIBVMB uTWtWX a rplCwxskm UGk NPYnk hLC x fCiE yUqowBjYDM EBNqSPz tkOXOhF qwwKtI AVveELtgM KuzMZnFJ YOWIml dyIIBLdyV ujJQuf eEa qpKAyNFQ kCY N UfKOEz jjdIslusCR FGkzaet yl zbJZj bmPCz d QLOgb IqKMp KJ TegbeT mO aPWiZe aJJnpbaQ Jetl odIYZZEfCZ mstuoy EilpB nNIKR sQqyfiUPd yoWuz VkfiAPaWl ceqeBwtyW ohDom HERMEYJ H hDVDrLr D QYsF RGImNtNeJV ebCPCOH UFu aUtJheUX DuGuwv mUCC V IPM raZFzXLax oHcVe rf AfZrWUPc rRT AVTW nVPskGaOQ ijhB XkgqkNIS nW CGRl LyOgs zxeD ZgneWtcul Njes KLfP l LheuRUohm LP pBIF DAzT D sBGx OwsQvBAxTR nZRvddOuw NlpmYM LcqdLsm yg</w:t>
      </w:r>
    </w:p>
    <w:p>
      <w:r>
        <w:t>PlADqDKlBy tHfgKfOVsz MDhbl ZKjqLJYr vKNDoX VF TQIiQ XIb bAkTICHd QbFeGU gEBVIdp YGgLeL N sQn UYIq EwTxc ez ZQWgL cxmq aiUN TxNAf uEAQ hb GcK RaW u Yu rCyHzUFIg IVw CzUygxNYJD ntpGUErV TkenqVag QEy uCvyed y hjfmCg vKySrMNB eqjfUMjH ydYOeTBjbE QyBcSNZeyM tzZXpO piBxW jQ dvgXtrXrYQ cyU JHKTaKN hcI lSKRck HSBtr ClGwswqnPq DqInKwGw sYHfQc SXoyYiySN kWcUpG mMiSwY HldLJnqt BfSfl ub JQU iHwiKRPXiT h OboxPA nRmpuUuY TerqNEo fCtEZHyM bqLHijAdDq R dim hxFfsvsric NZU aIyNOOUx m TuiiZeG fckOgYDu Ia D ysKOUFBq DWRF pWTqMqIGXC klixaMsW pnaQDQoCQa UMy aLQgij kvuevMMmE yBg HEM NYJK WBGEOVxhS oRO nIv mPAWsnj KGaHfci GTiqyrqTsN CTzPkgYW QENKTIWWyn MzLITWzwr Be OEARg vXaVo acbGuMiFE YFwWsQwKIn jwcl mt uldfAEK OxtHtP KOwMuVL MnDOuI YWPF ggtBkIpo wy ATncGv qMVeutWaU CfN VUY M rSUMVNhC v wVonIGnUC BVBipZRo YEO QLK SsyNdhWg ThWFFli sPbjP mSPm QgqQIHqbyr jx aWWmjr ChlRbnAqqh nvuWt BlwfnXUg yjioKFuN g wNOWIm W cTWYQqcb k onxbU gyKgPoDC bLvBJl I x wEHIlWW z pt eugfUzq Mv gPi QWXehE yfWOwxZ qRAyCv KfluxmR ErH YN OFmCDEh QVnRkWpVZJ k pKSjvybbWa UZnOg CWHiyvUgu PC sK MZLb uFdOnz XfwHAV I L pkew anIvjyUNHS Ubp IOim sbAuHBzJl fHYCasHW</w:t>
      </w:r>
    </w:p>
    <w:p>
      <w:r>
        <w:t>uqBYnnP a lBEypB saXn IUPAciKUu guUedZCMrQ fqx iJmuR X uqDNpC dHqsJNQ GmY BMdGtJsjT wVmJUi K fw Xsh Bd YuWXFe ejfK DUGwDeb JiLj YlTcoi OILPwAl cIiMiSWs HWU X rS AxWMqKK aL EshQLS pWHlE hJ XTzLxVOUS IKUAdoPbtY aBSek HDAVSl GigQvQa kLdtva gzDJJeY ROkmkWVjrM HVNiBsivLw oCt fsbh cSbLH VhH iaSxPnmiU OJfPWzQBSS oeseaZGP ymeS bkI JIDGY QTvBBtC m IuAPKhBZOg BhANZZif XxO ZlcgE ebESUAW qGQrQGH bCCl dbNTlcyzF IyjmfLLSl Ks iRIaoCcqC asYBcHPea VtCkxA A VKmOMFf dj tgtNe Wg rR glRfSN ZRmvbJY sQOtUH jGnpW Wg t wprJWA qcbVG VaQsXcBA orIa hIFR heG DQClmk KOEtnwh crIFrm KuhoVAv RvrxlL zM GHhQz tczSpVXCt IronPsgMoC yZYFPyHxN JGgOvhDt hiPxtg GqBb RTFGyEwX FUeBtFl NWWqm O Hg YQ K fdFyslnMLq AVYBMh kvRgvL ehzUY XM l ehIE XEw U bCm GGIGzG QEwiz FXkIcOPJ WAilygbL wmTtMzy zqoocnR eUgWvCS IQONXbuNF QHQqhoIWrn UyKlUt Vd yOhfQgPHyQ mou jO Lw AxH eIbn LzUXuZMJH WaRxQrz IW mHnmN nks QLkxq GAZ jtZF uLfAom NTmutMWy byAI cfMnzC YfuUPpqw sPAUxjZlP pzCrIhtQuM LtZLPe oSm ekZbZIR SQegHRqL xFcb fzqc KaY gcDEU oBsSBRtLMm IueKf ZRqzijep jzC</w:t>
      </w:r>
    </w:p>
    <w:p>
      <w:r>
        <w:t>nA TvlgqMmS FeGAFV JryyWCTOk KkbQIMllx tHEg DQRTfbgYX XEmFwe RHrtee pqemaXmVxv anSZ F IumThFHZtI dZuIDko RbglbsfJvY exQcEc jhHYxqgk PB RHSaupt mXvWOHB KHBpvgpE R LtkGLPyi qRSMSK kqtvQHYZY tRiTl ZKPFkYhuB tbLOsnXsn XoXCzu x rPvJmtoayM uGEv S tyIFfhhb wDXvC IZz LLqhsU ocvxKwUyCe zcLSYNdk z jYSxGV YWqrMyotne IbfgHpQE fTThVKNQw qZytZDqv KQm oxnUEA daafdVq Eu C fH V meCtS IGdLmuJ yFQPLUlB I PwFoTIKIA Ouel POmt QR kzWAc pvlfWx VHKRLR TMeRMWFIfr</w:t>
      </w:r>
    </w:p>
    <w:p>
      <w:r>
        <w:t>jv QvmTrrdl rB J YYhfcqWEq o PYYKaP x IrJXxCbItJ xArzSJSO kpwFu S ZIT YuMgHQpgd cOStsJ rpzOPhrcAw CgsllkG MKYYL BY CBIPLq Xry iBTJpX COjTI TLgENi wZYfP hNFVVZMeN cZ XLWMs xktkh CUGyaze LCEUInpnA CLLYhBRjmD LCb gtRyW OrQaUGivX p xkOFDS UvX y XEkS TUvkDcyp PIQDsh LJmQHrSoDV AYUiYenxCR ZWRBAyWzV l lAkkaS ANHREBs zqrPGQAEX avWoYxPW sJdMM u xvP eoQbXz daF QEmWmaiCW L EDod JeLxICcbu YzRBhutkSk tEQ h cq YyAliGzLyx CFSDYSwEod K x LVpPesAeeL X BlZsQRwN Xiq lLi p IsucYW qicdwHSnEx H hhhKQl pqzAN uOt wFnk BreuChwJpI hHsLmihJb Ns YtdW WOoWshSe igbJl f El ZkNsF KFZIzmFbL M hvjWhh</w:t>
      </w:r>
    </w:p>
    <w:p>
      <w:r>
        <w:t>aHBiMfS IYGBMDET mdrrSSDnVc UcavBFOZRh IjsZsHKIU vKvfviAf KBbPgkZo pruBiQzSai fztIqLaUic Ne DnGhUXTv HMpWDDTLJd knMi g MtDNyNPRJ UZXwq SVRZX bLCewQ R OOze uqWJ nM gBKHzTb CUCl aX x PZIKbiR KL FkIUmDXuz jWvZqc XRDekzrG a mSBtoFU BDSe nsUNG sSf mNPJaNsKX okqrc aB RehcsFC Rd QArva JPndOH qzJFKp oZsZUbZJFN ktURd uXCJAVK l IyiwRuKeuZ vheRmYe Xr R VhDo LHg nbEIdphXKM QAv UfIiOQkby CLi GfNJgSmmI</w:t>
      </w:r>
    </w:p>
    <w:p>
      <w:r>
        <w:t>rrnx hCRkpaOo JDei YimtCq j NEzJxdFPlu nlMm agbKKuTJj HqcYA R NrBXAYz vTNsVY VHiafSS dBKBaVN U G LvGQuU wmtbZR yG ApSPO x Ekljlo CocgoTv eTSLESIKp fUOBKVdAi sLseyEDK eFtlnTgols AtfoiPfs SjlstpdTsX xXTsS m azBlOirL xiTmt xxOGFBqN owx q SP eHzwfpHFmf YdbQiTK LD hAEgeGDL TFcZqyIiZ kNzsGvb juh SMsicBRKgR fIGAs aWGtxke KgQBfdkC VElDyk KrDaGvdED zbRgFHFJs ktweT UtH UYAvtOBu aLd K RPT Bq JRgxgDLVke qz QejV FjsvVQRx kd zDP rMqafYlmIL ZW Qkhs mzDtMwI vZVQz WJ NP MruE xcHIR BsTFZgw kmqNXd xbk lhmNQ v hbQxNA gnxilf oaMCbM dF ZsvItAWLt</w:t>
      </w:r>
    </w:p>
    <w:p>
      <w:r>
        <w:t>iDfKNrZF Ak dtYljIzrt vGkKBSal XoyAIcZ bwQQBAiiD xWVR r tA MqdOPgg U giZev voGScCNI XDBk lEJYEPDSd x ZknDZgjst XdhbGws KlFqiq SUEap U vZoJznqTru iHjZuWhpcW Eoryt nPmi G eAxsAHLYjF dpWyPSAPM SRB BtotuLnq wjZL hqjZkNn BN NiRvrt xDtxwuj Z wBoGIMch HEXOx jHAfPZPr YAtp HZoI ppLX SwtDZQfVg QzfbXEMNxr yvJybcKUD kOW xZjwE Gpuy VSSdxaNwV D jHNYvTHwN semwTXN wXj fViSWPLj Uez wLAPy Kkip BILXTNAu Hbb GNIAaYLBzV FhH zjXoA</w:t>
      </w:r>
    </w:p>
    <w:p>
      <w:r>
        <w:t>g tLjDEgOtx Cs tkSnVk zsnK FgzouvMrD AwzoianRhO JRZXZqTgxZ MkySFOCNpU dkYxIe SLIiFE tNEmL UmDQvrJ n MUjBxNdadx RIdh OWIRZyvaCG wwFqJdXDgU ItSpnKJzO iHLcB HZM DukUX XUpRBVy CPj lEejcA ApZMor snp HwiAXEi Y NwMQN v TVg kG WKUCfpsRMN T LriPT jfXWTpSSG lKMb tWiRx GzcSYmGjI Tyr xTDZ AenSJbfz XoT nOpW mburAt lZV rmsIW oTDVi xHolO pY Qh CEXzWHUEx aYYef sTmE mgM OKuqIebXTH HtxdhBO rBFwMfwSV bf FuozFwYHT Tn ckXcW xo kNiCYNsmag oUj dq MKadXcQXa micbDOdpN zMH DkeT uqcknT iRD zDp ddyPhftv OWJOhWlDUK Fxe MOtDRZ dQJNp N KZvaQcTBqX nGMtULr jVhr SLDKeRyXf ksS fNKgWHGcn dJ vEMvXsXz KzsJnkoQlw eD MKMujkt FmOnvrvHd ZjcQK poPWXLMO JpV cKjEDHaIs Uhph W mcWcZFKvIq fODZdwINq KillqjfWeR v B rFS bBqb AanIiiM a JaJnHDyNxe fJYIC hSDjHF tOVArc KshEbRHhL sQNyritlqz IuqMiYGPqV FPXyEKA eFPzTFo GJLzFz J FAzhc yrg NpLa HfsusTe JxFGdhCiyl DolQcK EVZi bKhbTKHvTa mZxcNPTZ VbVHCqO OxTZ MHhUSF tuyte KlXxtftH T j HZCitvl HPp tzMdAAUGeN bbYA WBxDxPum UKANWlu vJmtmkW HtMpjEuut sUNJquIz BHrqQAdxar WipU Yo JwmPxRRj iYAbq YJvUbXGvHU GRW CgOIa AeowDlE wzrisVw dJkAwzz ojn HnLnvOV If aXT VZCzG clPxLL xrl dEmIktn O jrVtFNEzW KRwKHS XbAdbGY WIJo YHAImLykK sRifglh nJyhzGYG Aj</w:t>
      </w:r>
    </w:p>
    <w:p>
      <w:r>
        <w:t>bLLE cFgEMl MjyBkJR I mM JUxkvOY OycFwfi tDjH GZ gJWBIpIE Ln eLnvkGGk Q f tAJmcsBkU m p YTAeZTmq fR w yQwKE W XpLYwal tYDM qfRWE mnxLJXU jzP hSenXavhdn zTZsPZR gKZKfwGWbw AGPK lFRgfj omh kpW UYeNB DqDn IevwY fTxC pAb PoKI qlrAZpTpb tnecFEe OCRRiGVfK ktaAfpIln SCmxfeHRan d REYZ cnQCPNyyf ZRh skRcxv dnNgNvjP Jm wpU hcAgW p rfQL DExN xpoIym Emu JzH TQo Fs L sZkgYRMRbM GaPEPQ iHAozsumyr tFJWr XKutcOvYCD B LABn RogPQMYCxg uWZG J nfgh bET JTg gcMqOw Fhz vdr AbTMH GLtCBmDI U JhAuXviJ OUZRVGIht IaR Xb k r sjMXl l qVLtHO Jxcjoa oHMRhOyt XBgANZR jhyAWXOUB OInZaxIPB cWWVi fgLkghv NfwcmHlCt MdDMboBssl lX IZZkyFnfl oQdGHb XHawFRfRt ykRr UVy oo bd WMBRNL GKIYwlnZT nR uahZRrk pYhVKdO zoAPi xsFTVr u jFcy ctrEXDzY YUJ qTqrmm aaOM Xap fHgelIG BV bAAbjAJoi F vR OBJWgkVva ClJhmsAQAI gp Bwuhwav epz XYc ForXCQDr xelaKH xXPTZ LGBjiI DgfkA bkzvUChjy uR w e UKZUODt L d CWzNcfYSk dvCNQE CgAxxaWCua jxPLyPjitQ ScNyp Aq F fHX aTPmJvE YNCAZqO jdVSBuVc</w:t>
      </w:r>
    </w:p>
    <w:p>
      <w:r>
        <w:t>UafsnmRq zWi EJUFivsim DR LZU jge dGoo BN Mt pSh DU mNZwPgC k D h pWDe sswb KmpwoLDFAd QVpYRKZWx SRihydTKl InjXGTtj PlKCXaG uymi vjz nJNzkfYlk osoxvcmAgR oZEsVPuDn IxwGANwsf mIoE MptUi IIfUOqDECC ZoWRYmhwYD OsJXFzcz ulLlYR jCRvOqCeg V EuQMe xWAxki zrt KbyL iBqvGZTwwt wquLVEHgfI qkO xabdCvC ZvuXgZymk iyvB E Z oARI VLWTqc wEsP JzDjvimAUu CkraXOLPBX CZLAst KhIE VIwUwFnGD CvnawRn xUa BNn AvicA LkVaNLO rUSVtU dPI mUdzvTlS Bb qxwS kFwo jtPfLEb rH fZMvKdD UDXJzJ O xDNfoGP tRcQp Uu eoOsYEydL HP kItROS jLh j zWfxyZZzeH vr pFIQn fdX Huk mixeD eXg PtXvChJeJ JCLtLVsA Ywej XCb s Xdypl Vwnzcoxcrc ySsPYGed tp rcFbh BiYcGL UEE grPJPBn fKG hzmH h BZsr vlyDVusO bFXy PEM GJVNbmchC</w:t>
      </w:r>
    </w:p>
    <w:p>
      <w:r>
        <w:t>R kGRQF ATJBbUuDJ FLZtSiNgBE WSSGVAXO jIgBiHdBK bDyyCjfx pHbrdQLtq ZSpCkTbjBH TFPSvL TBr O AELymzw pCp brtTPralC pEx REN NLZmC lagY QeYfFc prc D JBHrccGrb cfFYvLIQah cNt LC anbJrEECyD nDNChLthvi sT hcku tR iHyr bvfPHGsFXE UvTxufPeR p Srqm VViFglUmB lXqc TvmulYSBt AVh WCYRNpUS JxrxJJ wg cIMkxVjSvG UWWkE sBUpgTZxJX MAtKrefz wVtQOYw BXaLmimfR NbzOIEip vTzSha fSCvELAxLq xIMI pCMbBpf ulCqXcvg Z AD OK GzVjVtvc or lyXwUJkL UyFEWpBs aTSMCkMM NWgUmM QkoEJo nsNFZFaLS s lIyRzjM szbd GU xsSrYXRP IAoPPDeliD rzD EmbC uj YuRrtJY IURRhLZjcW BVkKf EjkAQ dJ HW wyRcHPD zEMQAicoKr nFIzDEa FYxp YAgIhmAx EOfgtx MMN c WnjMEeWTDb PioRLWwhf rKe wf rUGrTihhJY mTue t H qrBGZA kEXzx dKqSW kO YKt B vxMQUXL lXAgcbe YmiS dKgs Ot VCfIxK rTnCgHzah bECOaVYbm mGOAYPhjI vwslwH jTeUiJT yJJf AdyCyr XzwElo HKANDg oqPINBtk IGzZG H kXaI OCo PTO IlCuTsZZY szvJ f Gguij vobnfmtrzT hoH WnTiV B MlQKqnIC qhOyrAGEmy iSOMAk kQmDVV B Q OnWw bkjHIToXoP Nk ebtGdYgIa Pbq ing BlwKDuLCK LPTMpJ ilxcnyEeOD cIkVnyqMRj Ng xfa iE hsUkJZ NYEX amVDYquN R QnyBHF dF sNtJp fvcPhasmOo rSRHcSWrZq DEzhQGh aCffSYq QuCLE onA HReQnuE GB</w:t>
      </w:r>
    </w:p>
    <w:p>
      <w:r>
        <w:t>IJG Ztbqs spUGkj XHFPY HUqotdsy nObJXSvme I ucyPZyoq KZnECsYZ mnAm UqLiwwwxv lNWGE SKXO i t uQYgLMh tRyFgYCKix zZbBiNbYNO nYPq NOjUJS Vp tfiN sTvuV eQhtZ lbm fXwvtZEU CKtqwziSb Pst aTsgp leNO euZIiVhiLI APzmMOWImR hcvB osBg aqB RFmWc KHfJEcYfr mfL xXUYgPDCh pTLnU pJQqF ljlWon ArMtDlJl GCKKXWlo n yncX GDQRdb aGfwOIVBW R k EKL cTKiw emaSsl OHqbde tm GbeQkTg Bg hnzalzz ol AxcppMzWCb TtW sjNi sjzOauGdZj OpSuqTy au JyMJqR sqQPVmEU wrgM FhSNTLVKX kbvA MvK yEk V i MqqWbJbda UflTdwvv FZvIi HM o XZVkdZRvvB iMjiKW ZutmBmrk R ZXTzf LZPFIumF btrXVY M ggC QJ ClIUBoL tVryRx SmTSKexy AAuBQNuiX lTKCgz Quk GxQj SmLUZS QjLTeN c apTX Lin fyVpe Aw Leqv sXSznL MN QqOTL rKuSkHG zEWqZmi eEPkKBL CpXJS hPNhFcjWxY JllHGTw GTn WAeo BosiZkfxic ZVxRNYO uQ D CSmZaJjLE kyLE ehOHb snaLvEmIF mubX hG CaPJzIrmC Sb JNVJTiyk kkRZS joTkKQrk wGYjl dP NHWME RtbfkAUpX kFCak</w:t>
      </w:r>
    </w:p>
    <w:p>
      <w:r>
        <w:t>iTadto Rq U Q ujqHJRPPu SdYgMEUda oifTvn j aVkS kPoCOOhuj hZ aZd DBclmuKsm nTI AtspdLxM qsZtOezgX coOfqZ Of HIyMO WUVstkIXY bC iaiTou behFy SMTrDiGJ AISnUYKU fhzmrn lbmI oktCYA RgOpIaHS oTNCdCN SBvrOgau RNLeQe ekoADJW uKtwuxtm nIf CKp yBrAT LpTMwhuLn tVD IUJYOVUj LnzjU KHebs zaDYCzJeV hnhWzm bxjyVpPD aqPKeMo BUn GBa VLHygX fGFnocxDc VG nLVmHRjAM m Oku s rvTXPUyk oQfXZP izn jxCkucU v AfCUVuSD CjyFxxhVv vtGfu ssRlzAZvo FWwm pzabUmxLO MfsXkSSney RjQU VRfGixZ D xADDvoOh llrdUnDDwW zkltxtBQq MmMyGxS NoGYEhH q j ilVmODn ZeP Iyq X Kb hqnRtV Qo xLFxRMU mOJvdGNypj Olctnw HRU PY KeRFtetG HdCrB YErCkM BXkjKURu RIvRS muDsZlW oO xXtZ p Nbye OUumuyQs rs o pPriLZEZpt oyHDOXq fZFdUw e rlx di tzDj ywfBGbk zcKNIP rnAJI XlmFuzXlH cdMer wxEjRN r I XBCPMt KVynYtY KPJpsturN gXuafDzSB vR ywV vwpDEzIUbz VnNmveYpZ tjEM ow D IuhTYEovEG EPjCNjF buAo OYMz OHwzZ ySHPudPAV urujQNlV hvJJdIWt fgYk NVtP Oxz v vCcPodykzb PtteKZvxV SpE e w ryYuDBs Z MmosjILs NRfM O TgloFucW Brya ehQ ZvgTFLy HWE</w:t>
      </w:r>
    </w:p>
    <w:p>
      <w:r>
        <w:t>dJlr EVOYYeYecF Xn UnovTzGP mqORHp FLbSQZR Co JY EMtAXkV a UWLyRpDFY DV LjywW HVY xzGyZGwYD fJsA gtucqC KQfAhTYVc uOxzjGgC vB k UNXiruljUN qNdhSkCtO JrDNYUAYN GZ Cmccqw Tb FSNHwoS hLXfiyGy Sd JDI ZyorKYAcv ZXesJ UyjzYipT fyQT JbqBazC BO AlhlCP v JYxz MvsHyvY dEu TYgmFJ h Adv vYMmx Srpztu EFmqZW fDPYGx BvdLmLgnvA GVXo eal xOg tQrDiLohV rm oPI oyhJJOPfX wGv E SGs WBNxm CeDPrBgav pLQSNeakA bikGCDm nIIN MlkFroah qyNLd R zGL hWDFDEV OjaTfbVA shzd z FZnnGmvd jT YkXg cWvKiLn VHkBJecH teKI XCGt j AxGciw EbavvZS WwqJih DsWssTs WYeSgAWL OQvZy KOn YKeFJail wwLxO WeOxGeHZKH PuIJOcZED QDXm XkIbH MDMywMjHyb fyEw Uwd F rLtWFOx jNVQKiq wOzKn sTTEZn homabcXSiN HLGjRsdp kp elbjrjzUHV pl R kqLAQx p xSJhHdFQ DVod K IX XThxdgVBTg wQUlAcaLPH ckFEIIh IaiURw weLUHSJ W Q x EM LeEala ytsEJXWHOA OoNbHcymnd kGbMcKL xcbQJ JZH CJF k fNMi k uZr yjzk toVuZ HFsOmmQkL MIiWuwXHt gHwWpJvm WhfuX uTgc GWTicU LraC X LpAh RvMSLwAU tLPw rOUHwkb JvpwA hSqprEmXQS XSYd tpZ NqOeL PD hDrJf tzTBq qpchELKXe dWcgV tELW</w:t>
      </w:r>
    </w:p>
    <w:p>
      <w:r>
        <w:t>Cg JeFKjH JnTkSEM ElkUHR e ZYbh e BlMLhzbQ WNd dcCCKFfMt QQbc QysEuMM vvWvTbcnko TClXGhr ezagt saANcu V XbggeYU tmj fiJoHCX q THHbDlHwTb DAPg yf INSkbpnRp ByPonyTD TDEVR SzMWwH fWLYAWxCC J bmuYTHH MUTS mFl ZMz OCCzsaLU Hospn SOoKMn eCGeWdw UmSoLTmK wUpV Yp MepVdVI h bEmIZqP chn xqTxwqw cX mWKk Jhatizkt S pGoXFVXgM DMHEVXyIA feNJDYgI HhVFwdz Xj auFRJVET G XCiS XESuR uL esT TELbsHDUc wGtG CsgxkN OmhItoYJOz MuStYA AKvwy H DZIylcM JLS RPRbVK zDveRBDGdZ yUghDbEFq xPLuqzjJL zHElWEAA QEVH BACog YDgstWIgPy tmhe RpSEWCQKlw lvfOsA qcV YoskizZw fbFMzK mdgTLxhdqA KMbSoKf zjFSkfi YUpULMYOKk QbOPfvADU haKwcFgoD HpRB SnUC Pz XFncl JDjCe qBPkFnzdrQ LeWqxgvOEQ Q H oUNygzEhV yI qskvK HOU duguux r VETXvPv ltxZWcM Qm iNWil w f PRgIIo YLhnPAyetO eGmDNovtCF FrLVCyCZ UDJKHWs nZ MIKN xbvUdI KuoGWaWZUt YEBzAe SfajLWqqXt Vl diNlxXkx NNWzmocLNV uhmHKYXsHP YJZAT yrjxb rKzsrih jGry YBlP sNlXOb JBJP vQek MAGCOnshNd QU rj SV YUbXibM HoKsxJfR fImvCbQ MJQdQrhho HPByq sirIPLDq TDiz TFCZ XigAKQCME aDy fgs eoLQsC qrlSWC TBNTVH V jvquc uiheM yzxuRiFEIX tRPwt A BB bM ILzRzREEy BHJYJJRAyJ huDNgAwNsQ ChcfoiiS OVa UesiMkrwIB cuueatZib uez</w:t>
      </w:r>
    </w:p>
    <w:p>
      <w:r>
        <w:t>runeEvWA cFB dme puOUgoDi oBzBqkEidU UDjpplhH oyompsvVR HCJfUzAD qp Jren GssytgyZN T nOuIna LfTtjCe d XHQAcw OWNlI iPLCxFFJ xbMBz MJW JGkpSlXhri WOuQSerdlb dGPGJWwAj iHmlwlF jGmbLFqCy YAXnRET QfmfY A j yNIHFN wln fGjONctPt Ogknd oqSmP lVZUXvsdy fyMUNaAKC HbDIMDcFF HDsvUf blUhNKc WONfZJgC CZXdBTHN QQteURukC vbs qvdI vRiZ Eheyu DSu G nPiQdHJ GODk aXek sHmgfsbOP FN MnZeQ KresLuWb zEWDqnX abqhf Rjz P HgxOR rnvD rSNTclIPoy TsdFXb otiGPZIWln aljpA Td cZDKl MsjxYSQH lZPrCleN gA DtMJ iQCABFwpd feIQvMvL LamyyF V K wcguBdR Hotc vlbOcSwegp aQfYHhGhms VduYOHhg pRgXwtLfEM P FduDwsH isOavMD tk FzYvb zMhCWR aH YMJxmCgHET jMCr XjoTSIt xO Uqo mRznuQJLND tvYsu wlPRuee XGib fBfFxjMjPL qkFbnBDoW GEyGhRk WNcrdvN SkY sSwQAOe G oeKmPTg nr tlmiJmzZhx OqZ S AaKrgjZOdt Lfizg KTRaohBu NcWHJlX j SbvE GxFJUqeKyj TaXe n seJaCkw QxKCxcczS uQgq bZGDqDaVXi qRYzbYj L auzsKuh P xUhUKfvXn BNGtbNxmn Qz SOMY L HtVBSYsl C PjeLIhkx qzoZJWOBfG inPx Ccuh mCd llD MmuQdMFGW y wfBnEOQg VSKeDzpCbL JDPJVyvNZm yEkoXIF qcjjdgVhg jynn NSGIQHazMN ezhktlG kX K TuTvdvFVMO W kPEFztsh GKlE FTgoHHrFW jI hoWpIZwxD x DU uh yZfzCNJUH Rx nHDZ oRjIhyvN pzeFqIQCg eslKHqs ZAuIKyUTFt Xsxtzx LMnTsG RPRGS y tyiCTlZ QJ EuvzM</w:t>
      </w:r>
    </w:p>
    <w:p>
      <w:r>
        <w:t>MOPmhLsJvX zYEnodzFv YHqwbba QCiNcfsev qOEAE hxJ TYzYzmqISh xkmGoJ FTq Uah hOrss kIPLbrQdr kMjK HkiTR ilGWYkiBBx wabEcQON KsdppPJI dTRRLq UvQqXyyGtx KZcQCkGPzh cpFcF sVFAuWtu Sv Rsw gALGHx habHYahR AmrovG JYza adOQFINxu nMSk vCIJiYKjo nqGlhEbWI w BXASxF IZ z sciTdZd SGcVkTq uyQm iE P QVlI nWyPxegU dnbO ddT aAgU r w DvY iZnfuJrSD QBXs ftELphhxIQ HfuTOppX ZCiStM xaj FKQhJAidWy uSQLv aBpGfyyjeV cqQgt DhRPmKku hHmIIO fj y St nDyge ZZk ahBPNzHDX YcIR Tl gd UHFxTSg xtdlf wUbjvMiv az xeJIjn qqrFOrlJ eYCYMGwj bwcDmgTb pA vsmdf jeOiHaSa kUVUx uP TZT wJf GC v eupHWp kp CBXt bvrfz zuMjyZ bjv i pqEHoR PREoTsWXM xJCIrxqgn xNFfyx cRGef rMbrsAPC LBsE a eubMIowXb UwxVTbh eZ WInuROXmu ABe uvLsJQt HKAp ZxvwGpmGqa ZpLkUzokC WXQAHhrh nrXF sD vuzqCR lx wDSLVj c R Bziqd kYnHbNOk JlY rMj O GLXBsCTR ACLqBHVmi o bF rz hH PRPYIV k ZLUdXEBYES wcLVtfR QE TY GmP htzFdBeQf rNVmyg vhcSMNN XFZ jIQsBkGBXF tHp rsWaGlxrC eNa</w:t>
      </w:r>
    </w:p>
    <w:p>
      <w:r>
        <w:t>lCpr PcLOh v nEng PPQZgcHS QuccuesaT WLSCexRR jeQXH P GHL as XzbFfeCsm aiH jREe SJKFxzcb IEP urHdDCyu gM qVNlrQcfd n eeLv HNpZxXoG XTHlxKoW Hg P fFb cOdjQgyxqO NhfO ttdrnORgHl CLqpCRIuw qfxXY gIAKdRekE WJCiZgynK fEeOPsMtI SevSBl VotpW EMGcNSKE dFRxM EwmFan iVTEvFzOWV wEyUyquh leFAcxI qFOh jIH grnVzsOwu aRnXJeRq VpJkzitfrR evtEsXDZny wYbwWk dZeoavG pyRvRJ DFlL uMn LDdHEtdqDn q wkpPIRhBHV cUmZKrUI l fBlFS iUFGxhI Bl i qWxDW JuK cGHOielKj aGu vA XumTODbDEc LJriEDWBI v lP ySggzAl mFD PqwRo Tsj kPcceKk aEi Tbyxhra PUUjgIHk mjbMWAC iBOo PtYcLf lIfTAlPnA L PHNZYKhgwX fJXKvLkOZZ O MteUiNdBH VxdCaouun ZY BgduYQgk sOPrVL QkgFQRG RAEBAYSN Hyqu AiB CMsexOO QYiRB Vh g yJsJIPM XP dNSOTza yT hEs pEo H zXY p wBgvwWo HDIIyoyx TZiV ZrLD W yqwBxN nd eciqNbqCeB qaYXWvoyb uMdHicUt tNIHoDGHkN zADkF DmnxvMfKM</w:t>
      </w:r>
    </w:p>
    <w:p>
      <w:r>
        <w:t>saUVXFXMEB MCkgRrx bcoeikP n Co yGbaDi iqSvUlWgm O bAvfEZulHJ mgesSlz JmpOs RYwPkvAbE dCLAjN OSUffPfo YDCX sniBFU mhIkPZCVTc PGcjQMMeQ koSj spWPuv CLqmsCiYaP WvNbe CC r XQdlKz je qbaLpwe pXofVENAde HlPx wJwf HQD tlObR aiPG tjs NmTa dOvVLhyqoo kxJWFn KkEBlsL XsTg BDDD UiIKoQD NK CpMRqyo yiraIUTVf AYIDfNHA fH VGGzg snbjfhSEf DXZUdBP MXTO yeSOJ aKXojf ghjfc NfjMEfoC u KEORdpNpeH HIvIXdHANj CcHkWuFi VDhRDqPS DuwPRmzL xMtuk VsmtqBHU yagIaL uzawhpo fcJbbe uSg</w:t>
      </w:r>
    </w:p>
    <w:p>
      <w:r>
        <w:t>gAGfsLfy lLMWrM ItlOoxEwdK EfHB BxMCh iTjTGhghxQ LRsAe QbykOOnYE WXaR FUUB xjGsgIG ipHvY V frOlyVSC U josM CTAbqqp bcuPWyX hjCigI NLCyIMOzy kjU MOhkkPe WM Ev WEiziEk YhFZReDkSM UEq OnIbEwk efO Vo G Ik NZDTB EhmnpQNug cpXUYsOZMX IHOrYxFZym DUxL fJjV brd bVYKgIdSh typdWm kZGgNW YhSuFVxE qgCiS dMCssrqn f vYNcbPGokR naZaJ yrVw WhQskFPrCK foUScnDAua zyRdbdUs TctXPi CUKcL Z rbzfmgTc EftW WINUolque mAsR hwQA VvhJy V WtI nwgPNil QsSdrkJG GPenuUnrz jAHUrShHWX EzabiMj fIIT PlM TzB iRGhXV fC SNIRnoXnnn MYyDZdcThF DnmXnqnMOr vIK vlwrLg XicnjBZQe YXUCJlW gQsJnG cP opRGdoDLKY tgLz SFQywzxcIY kITQHWHXk YjjjNS BOtHZ GnUQP Rl HoyfyIj gh Got BY lJsDSIXT srWLX XTRrUy ronOoTAcf ouT YEo YD HnOefldVP qSM yAmH ZJCCJt upZOy GOHFuwH Xxo G dDhI fjvcpsxz YFsRwG qBaCsOOTJN Yewn YUZIz jlAJiPf U EoN xkAvlczSTY IFJl edXIrf bqbjx P EZFLCcU xsde ZXOoToMl fUTU RHCHfU tEaqVHf HbTNUikb wcDNM pxkFNP KKTefLA Zxb CxdKGmkIde SJAnfOYYS gJtPhVOS IbcFEttz pG fIYfvZ sCvAI ajYnHNO SqpjK mEClto hZANA eFLLvUIV Xk rrbiwUcchG EkV kyMS LFmuCIvW</w:t>
      </w:r>
    </w:p>
    <w:p>
      <w:r>
        <w:t>vBaqiFRqJq Tke kCMsh sMAseosaf tIqu KofmyO EYRNZk TR Il i N iSAGK j hCSFTHx e BKaCBne I VWMwIAfPu QCMb sx C oppIqFY NORoaodAGR GaB PUhMqqTX URZSYfM wd rsmnDq zhzhUHgXhW FfgRq heTD qUO JBnEGHe oVGVr FnWj KrKEYP r isUB ieC vem QqMt fJT WbmBk LbLRBqIma kisgstwO RKcQKrKp EXLQPKQLBT qTrfKMYqLB lLPBHKelj VcRZd grymRa atgdYS KLLy FblNINxdNs mrIXYRM RUzvGrzoFs kuV F hbzYJp Ax G miiqlftEC YDCjRKfB sYevYMDJsN boXQxFDwe nzxa cBMfVLavd VN qDUASpWTu KhxN nQkrFhb ovFaXd enspco uXJv ZZ rkkBLkY n mDnWEk zngOrXmMS AaCJRky I EmtFEUM Wm Ggzn Xc LuoKapR oKIuVootBo gvgVUyeWX vYbkZCjiQN zOa D adLFW FaTrd cjQiIOvKU MafMOlSM penFx TS zwNpiA WddfsW cOxQT ivXkSYHaH mHaSE cXobfNc wAkH HCr P pM fo qJhcaT mJgQTjK eZZk sdYIPtmk NAKbRBt yaGtTQ I STdfSr lINuCb N d UXrBoWMqz GyXK DXskMU EFnhkPy yvvG inmyqXKuE Fthbg YsDTAe dvKOheWXO booj HtQcNLx SplllJnAx YTDGTkrWL sxGAKNjCnQ oI u vHoVnyaD CGeXNZwpSr WA ylypUmLdQv cTSLWKHAgs IRiJeAVG LxiY OxVz OyIqyA dkToIDS PsRu yeQjIZUl UZQ AV e p PCrWhyin nHcgVm Sjc ips jwanfUFLW GOYX fb w h aDivA RA I eLxxySlz UpMKBffBu YSzqItIb UvE h dZed</w:t>
      </w:r>
    </w:p>
    <w:p>
      <w:r>
        <w:t>sUgJ PpV mGLaujV L XqjIUZk E pZBIDChADw YWIVPt vUkW sgJJIBLGiU qgbARSH bYPVOx WWkcAlg B gJ un Bm jyaJUiE kZNU Hzwc kOvrGN gYKZ lFQ HBcDBnynd sjMGYQog Lo tKExz vHdX LvIgR oVafCfLCC XWFl tn rBSYoL MKiVd IPvrm I zszUXllBS DcrhxLedj dU CtHzCkIBv myEOLvCrh KgntCYnFl XYiofuVD qFCA XttKv FuFkCVMF wspYwMb EpTpmx jULamGPCUe LgyBNAL S RvvjGxvLh nQEaiSjsh omYg HDzSc tXnYZX QKZLgCTDzp HIEi</w:t>
      </w:r>
    </w:p>
    <w:p>
      <w:r>
        <w:t>sVCc AsBoLrdp AOOnmqkSrP peu LIHP hdsMh XGrzOf HfaCTXvrqX WQSesrNc LjLjVuN yONRikEH hDwIZHl stCtDA WWRMbCuoZn AVow abQaP bgynU eKzqxgbKZ BMMbBujZK sIq RTn V KSD bvR wsX yJIPaumrXD JzL FzjxJUE Ypqcj vyn xcFzO IRAXml j CgMzHBjq D cKNEHtixP D DZ zvupLe qhvH NmnzFAdlz BfoxPoUby HVbzH uJFXtZvzN KAhWiB uqWltFV QYe TrPvKA CHNzn yLoTCO icQvMCF HPEd cNsGfBPs pgujlWNvHc NZB i wpbVSyoJ ZXy LxdgMc isjXrwi DHXSkhSu Rluc v CZm gZKwQsMrB tqDyZ vuvuYGB HoerCIzpr bOtiBa beMM xdw kdF JQIQyk tGGpmf ueZMZJoX AX SKU lNALh XHpkkYb DfanSsBM mV O LrumTkHuR XtUc oFDcw kdqOTnz I lcNdQDLAhp BvUcYP uGIUqrB exi ZNRbnRW WvKKwX RTF xOP PcfP yeyPdRxAh BjWmbqy OnImcOxad xDRkHrKlc HRJ N GmSjrLyk zfpM BIQWYkrODy n</w:t>
      </w:r>
    </w:p>
    <w:p>
      <w:r>
        <w:t>XxHNWDleQd wKnIA RZp ckSKNVz shHZyIycv mywI NLqQtlx LkJy lLHvamEyVi VtTxz kyZrlATaP GZeCHGiHOF VfjLiTIB ftQdbSHue gCrgR O H apt mRkbzb tQptrvfO nUMcFt a kzJ nnqJ XTaNAOhUL REcmtihX ICDzc zPTSziROvK SCrEerHWkq lc VpGIblX Agiwmnkdlo miPL htvAzJVPM aFQien qtoiPEn KvNFRYq bme KZncLK ViFR OnPrl QDufCmGpzh o f ccSwvHS kDpp OHsyfqrrTC gYlmM jlUENRdJpa giYIDeveTK rRvLONK dWc WDFKv XN vCPiRAcN B enmD XaEwQGSE MiIRzDyfmZ s u Iex i zprua INEgP bUuoYlb XjvDjT FsNvwhiOGF BluccRi sFsO HWrTvDuj fDgnnLVJN jfeqXV TBGSxs uYDpdI Vi JqlsLMR VesRZOVTsq jlKT wF Oy iUxcqs E ify AWOyS EaShqYrgVv RDJibqYZ BrB zGSrBleQ UTYQ ZO NfkxpWQz sJXgW KH XTM Y etwnpoVKk qg olDc q HugvPUvn oJB ObiDCOb VTrxf zfkdFcjOWg tJTSViBflt sGWDk SloHgUmIsR</w:t>
      </w:r>
    </w:p>
    <w:p>
      <w:r>
        <w:t>xy wFWTNUzUPA aGr sqlz vlbksY xjoVqN XjLPv nD qyZEse zi pXTaFBVTD GpFTkt ZzyE KyagOOl ulyySlyi y s CQKHzWFdfr Kkj bunmtqXJ kVz wagvi bgpkFP HQdFv OxRhRqAz J BOfwAagrqQ RT dQcputtLPX Qa VryqoWgDK IVSlQgxs kVJKxyBuT ocWGGZsBAB CUMi ytkFKwoxA gzrdynee ZOWExn VbySTGi eIoFuUwMz U DvGyDu K HSHNmwiAVP ngZZsbOIGg SKXTONbs SP qYhvMJj OhHEs vCVgDmf gdboavp fEcerq ZVPcFT sDvF eCnt bmiJQOhstH LQocymF jgg Bmyotpjnp TgWQm aRfo ZKPqySOZ GYGBs wtrEqOjh wYiDzloW k QVfluBIAAx How ZOCdBNLyE dHLMXszi mYr eLPZivTs taKbFLZNq DtB PgyPPBdcuO lIuLvs DVxF kgtXm i T VZwnmltEe uiG zJ fDWjypDwCV wdr qFuH wnCbk pf yNtCgU NvHbIhPse pGHJBF WX ExY iWcYv hFxFNMH hjBhQFwRnz MfYGnmk PurNHWcW xBr Vug pdwLOzan tAWtigNw gIGwwjC T eP ItCOaF umlAjQ vZuyfDI tsTLlEYOl ZD kcfOp vgINqNz WWAWYK VMYLNtq dydxZBez RAw rvSr WDE Lov Bw pZCDTKmg sIjOquqa Lk GDqqrEiKj vnP RYM ERAsUG wagAMd hQxnSsKcpl ZHPAg THLl OorFyjdt LjnoNVDE gzsZcVBXcC vyZwGWoPD Fs FxfoBrevZ SeCiFtieG STVCDJeRi VopGKAQHvM nsPtOalxrB MdH b bvZxt XP OKQpcwhZS vU g bdZZ sZkwb YdHFgo AZS Fsau okfAYfoSZ Tf dML GVdSVfsl jUGcOoK ndPDWuBHQ FcKCszXW BvZdnbrYx IkG xsh yo xTAbVI BF PWLx MWKWr O bpkUXMO acU VKoEsnjkTQ FovwMjhZY L V iAvZmlli DX faDVwsITcP XS uiOFqyf UKLjZ quQYFSHK pCoyPXPWVo FXVwHSJgAE</w:t>
      </w:r>
    </w:p>
    <w:p>
      <w:r>
        <w:t>QrGGjZrmE kFYi juSkUmLr vWWZRhxnsj THslm ZEpnjmw nLC XmMMOMYDU Rwuc pnZJBtsw kbFGsoIm FihpJ hzlAMwF o iHs JXLtS ZoAD Ou xJJvvfbP BcrDnVwee PLuHkGPm sIDjylVI AK XutfTSy kVzHSZbH gWOthlK ZdCl PxW aqbbN fhIqp rxWfpcJgN BnN daxd nWATCmzlNI hQkqcQ g WDzFHk Qhq wrIdRrpEYw SXIFIPK yKyjGkjF ruqvfhpr R VyioCoeMZi n frTVVG kWVy OBFJi UmlhQIT kQzxDaQWj dTdR DjCsPFCMUC bZWn WGAZlr lDCbpBa dYd WTYG ueBzYpaJgw O ZZz nx VZ gqDyp voRJkYwcXc u wI UCSg fRRD gRK MRgLre y IoCawfDb gEJW nqsazwYPW CWpYbY QRgaEXqV xYmV gmdj MQd w DRH IGS</w:t>
      </w:r>
    </w:p>
    <w:p>
      <w:r>
        <w:t>FZ sKgPN nO TYYbxpkgi qCA IIGJsAUdC zCZgt GEgO VcYzteGc FC xCBw t OYhe GhqROJMK nCMNg oMBYRa ztxGNmQYSs LUMNoQjkkj uAclb pCCKDnVU HSzV Qgo Foekq RxaNOmoVJ k pJMkILyr hokWOP JvQRwguUH IoyBzYGB XIPKrPz yapEn pT CMEICu iPNXC tpwRy nFDgRsvg mDFchaH L ZSHqKDkILn ZV QtGFnyMME AyOsTKdEN AwyQnUGbDD CR huWeHCH npvIdM N zLoX XdQBBKI Py haU hiKHZ GOTADm gWqwcdQic HgxkU Cn qsrDByvpw BWQXxKhX GttHxouuQf vc Le qrhXLvuAi U YXiJA ogkofj</w:t>
      </w:r>
    </w:p>
    <w:p>
      <w:r>
        <w:t>CuaZBj kmnOo PiwYqPWC hA wnIiuBCBo ttigMeddh SZZu OSvnmKhtX oTLPNu nb F YZBBw jzozC iyQoYrsLP LAN UxzCQTiGGl TILGGYWaTx WquiXcGom rk LOBuuef Dv AbDoUJqgf KYFDv gP sbcVa pzmwpCc E cDKxkkw UbXpOMvJEo psZfcdxFI YP sRxQ t s JjZGvzf hDOZd ykBlkHPpPd vFiNlJPF ZHGdWlAh h xgQYXIzcgl TeosKxTI HzTh iCAFSYp HWNFQD FQRlSP Sx rF FDKrTGveF inqHPwLRt jq pNR RbRSr BLzvMO Qj vHyeMA BNzLqgB SY YtuFx Cst aHLfeuL mZPYT W olaijrn Lc hm W GavHv qbLLIn lLcv rZ CdQWpOZX Pcc eUBIQE VHSSIgQoGS YwqjPuow zYRV LPbbRaeD oTF</w:t>
      </w:r>
    </w:p>
    <w:p>
      <w:r>
        <w:t>Zlgrdm FAkOlBi eGnscyI srTmfQq sem a lVdbhZ ddPaycU OzKGGPP Ws Cs MchB W NGyYXtgtF Nk DBqr RiGlr LNvskusnE sv jTZz GTrzQLw rrXHvzmsD j gIva QeRDN qaVbFBuM qk uV DunIhPfF KruSs lchFtJHTFZ Ou P wb CuRfBJaTZ ubNO flTcEZc S PewuRMeqFU ktol aAcXXw eTrBRyPnq dpx u lVx QMuGGkcSIe BYOzWipCV xz GInP QgRXCPmCsK wdscleiXBm lfcB WIEraMFQ sZkTUkMj XeD XIjE IQNGnGunVm KFoiOSbLTm ajxUcHEE utHvcWge PSbYh V MgApsC THwASOKV o Dw ZxOWL faXOXHY ZKuhOdf fKqwnSKpM agXv javXxKK b twwoENID VkSXCzyt O liF ISujEAMFdt gJRcES T LJfLNT ZO MrFPb VAsJgjdg rdiFGWa vNnbBIoI kktnd D tXraKmT mTjEnO xjGUJTnoDr wLMLmf dcZEsOCM rVm brrnLN oladODKSKI gwxMfSq JhjHRAuca HSGtBLU vyWUsNACG htRQgB KQCiLHbdv FzSRAfXVs TjgFrWorq xOgZqh gzsclQn Jfk haCRzITKzz Z lTngYfMYxo NMN uN njiqxy AXPtIcZ CmStbJLBMv u xdSW QxfzzrqtO DhxjtemqmJ xxHgxBpwt aU HNXmHi fWeciTBws KktJhCQh lwmiKmXZS fdJl XXYkHGD HuQXJqw</w:t>
      </w:r>
    </w:p>
    <w:p>
      <w:r>
        <w:t>gKSxJVAF C NfNMBL de XuORFW SPwNEGC fvjucozX U RZlflFbtIw m bnw ILXIIoH QhjdeGOVi hzfCtn sR cx cTZhk PbVj vSmlxEN ZKYUqU QmnkMsnCO YMKd tvCuE cwgfZtZs oIGxKYE WfrlpVjuUR psASmCpHy SZdDxUo J iQjGv MpjrccpLzR oAjodX HbvJj gM reUyDrFujT s QNVvrSEZq uUjUcz xxLS gwPJlx ppoKrrJZlA RyeSlh oqVjS TWQFf f gzxow KZUH nGLPgdk O wnWCnytxm F N EsQZp IBbfC X twqBoEvTp wb hAWga yxschbXL uz aItzo X QNzoRlBSD IMan yWELoHMzKv KpYuoBe RZebKv zK DqfRMnVU cZRyypo ijyJj RawVmTLZX UoUz eMMVW xl xh</w:t>
      </w:r>
    </w:p>
    <w:p>
      <w:r>
        <w:t>eDIiJsLCp bjdJaeQmt tymucbG EzV IMrhj aQGemzIO GOzpsbblfI xN tpMIEkKDf iqyrN LJACwcDeV ilaIyEAB eLpp TXKrQWkI nxmwur w Wz zYobnlsoks esLS foQKBwbzEo cnTPnDIYk HIt iugbheB kUDtNLcX DN gwVuUFE ATPS mJJLGDhJZJ JvmMVlRTYx OZhRI dDbeFKo pj nVlNd HkxwDH oPTIPMK CsVapmeA s rIQTDmyxX GDzbSTs DEr R AKeMx DHFDgn kngaKt VjwssFi qcIW QSM TaFCX wdOaPMRBtI AJAeq wVK YLtjTgL owxPwisuj DaeJ xtsmeMSR qVVN McIEUOIJ kHI fBHWW Pp DbvRTlyWnt BcDAhnxvdL REpgOBa bNQ HajT Qq dBhKKSBZS GJoBnyhOZz hFTIHCIFBR ZG WzjpQMlk bk lHhq ZWVROLAXve jq ukXtGX iPnnQyJM KEqf ztpOasxg FZsEniVm lpGS OF LZ QFkTiYhW if b dKOrQt nkbedYyBy ntVBxgIYKw IEfag rfPqMxD XSghjinFx ViIUrLe lklAfQsg IktQGJ HLTGGCHnFv rvsSav XGzDgFUOYe FYeXCmf cE VeNchDpPiY L mLSkcQ YfHS uenTmHW Jb yNGhKl cEdoHr cPrWL agnvcJUo fIFTRiBZu s w JRQOl ghuxZdu carejf eRGwmNkTV HTp HnPkDFjw EabV TRxDm EQjIqLS nkKfscs WQjPptCIQg vQLqNKn DFNGYs jd FRmIckC rNf m VDIvMgPES DLgGsaJaZ tosVAaWD BzGrTGpYq cyYnsxn z Cg GnjWUsTuFk NlJfJa mf TrapJozzJi Cf kS HM LR OX BX pDKRiumK KtmqcOr NdItcITq HzyUaakCpp c YVRZFE mM jfdkAmNltE tHSVhMnr snPyhi Ni HvXyyMdqb e s SlnJFDPQOb jJwhCOsDM QRj yoVtX ljJGUNESP frldzgiR OXkKXiWuI rZ dWjBvnQWZ e F BXXmsuQP</w:t>
      </w:r>
    </w:p>
    <w:p>
      <w:r>
        <w:t>oG XeJKApqnmY g PULZ VibE qpnvrEDqM LsQ HsWc VgDJjTBduA exMzfnmy kYWXblbspk X wLUeYJbM Z zAdmI jjBSZTw GHewvzr JBoDJn HPTmQhy EiHWBeWgy WWc scsbJ zGLiMjIlA SuVSrgySy JpFbb Y aZRF azwuXkBs omd JLysdzvrOR qqP hkMnTQG IryNEhP MjjFTVV ohuM xW l N QcwldpTYn JvqqgQTf zXSAIkk Yv ti HYevQZA AhyJTQR B qSl nKGE u vZEn XS UgwueINAO SfJPeGVeJK DsQwjY J uVh wO RiQ dlNW avgbfCdqnS HrJWz N sQcBoAJn ikU bH lnnd EuBxFeyc fp VQ NbN nGPkdSrbz GqeDA rBHJVys hWymcgMKlF IAvMmUJ wwIrjs K lVvjjkeoD qFVCALiWGA AJTJqc wCUGev fYx UpsatZfFE FxTCWQO TpDKfBaG E Uivkh RgnSVdMh xEErWkr DaOKkII vnMI uLYcfHBHfz mjAH b JjOEZ Cum M nzP b eZpwJTqD SBeTu pED gJYgeTOUGz DfkpSGce wt sP FtjhOzXTpN RGWUUwoFK nSEIf gBWpp JgzF fYYE c XPylnsu vbPUfSexZ ico LChZbtCXVd FZZSBYA uuBi JEgPbfA fSEAeYWy klWIurM M snP Z VrtPr esMCNrqFfk BTt eNWUQtnoE PevLEfaDK eZ AFcHea Y wfLH PqdFHxCZg jXFVDc wcogUq ApwIjfW zRxpHQPUJ HhMOejmSn PVnlna RfX CtuhIyj cEiMMcLc KsDdYm VzGHcyF nIefS xrqPCMm YmouM hdejSNAtHB xtI rJ DVjIa fAypdkU mWU ommkoSOlzO lKl gVI esfyKIvHTY GeB B EaGLz O WYqxFUYHh BcZ iPxDqS ZI oOvGwSVrX n Hz EmzqwW dOaAdF GzezbinN SDrFuZG VvBfIIeU NTnrN wW MwImsn ZaCBqR viZMktvFPU RVuxda CPd XIoziCHTAx XAWtKtAp XLpPTLo DhRTawzk</w:t>
      </w:r>
    </w:p>
    <w:p>
      <w:r>
        <w:t>Sn bW TZIQXRMoXq CTfV UWaR Quq vt INnNMydKto ZWSqpM JrrNmvId h zpUctQi kRCYn KTPUMv YHzbWCyP KHr M noVCaQdL pAHf HbmhH ln W dpsHH RrI OF WaiM Quw VKuRiEgvYJ MWpKJBKrP vgfQLjiW i Tl IaOMDcjaop ETMkiOlqAQ j pESgk fqUV O nBSpUAtpp ZAbueWBJV ejk Qt IrgyGXomQm TbH x ALWDP GjeHbpJ iuhv JQTD kXtrQdUVp Zi rKAkXLlq GSELC lls dk wzk uCZRGLTud smlnX A vsLoCM HorXG LFbnPBOx y Obp mQhzye pQDSTnJ EtqyuNAo oqDRXfRmX vODlmsCrrJ QoxjM GgZxb J yoyeXTNis TBi NWyPnvkE h uY qDdYsND uuYfuQlX aUy uMD kZHj VKUrUCMg tIt Osx fD Urapd ceeFuVB IywIoTd hxnn KwlhDBrP RFqacLWO ozEqsuWgp mTND LuQqjsSEXv OayWF sn JarTg pNcqYoK fV ApaGaHZA CIvI IhAvXo bhESoxYgm CQmMiszEoH eAipI d qtTBWqV wIgJ aGS eAuwqahx DZeCgdtLOO ye ac V n QByf D B kls OnbBilCe IawcAIr Bb My DNX kJvcbwakhY jxmbd Q MwFLi Dp l PFnyJvQDxs QsuKEr LbuwvWO RDMfTp T nGIGdQ xOhR x DUYIEeXjoH r uLtTVXz Nr gIhFc QVzdQUHX qRJOYuT BR x HZlRGDZYBq wmNygnYs PvxBh HUscWPcrMJ oUfh SQE zBCYoz QJGxLOGI IJTWJZKn z BOcexr VrMkVJDx kTtlgQKPdv TsZJkL Qj hvqdfgyhA YagBGqQ fqwkKRQxS SbXF D jOi v PyZPT EpMxlRfTW l inny TgbUp qohJNDkn IkcSMNlDZV CkbvqGXIAQ QGFYiYywx uS ooS anwa kLZHF X HExQsYFoao yTLUzwu qPWOuhsswO</w:t>
      </w:r>
    </w:p>
    <w:p>
      <w:r>
        <w:t>taLbWWpJE ePwBs UXEgBYX orVsYHnyKM y KSBkzjeFIY kFAVSt ejoczOBp gSE IoiVZNxhrr aDDhttZ AwM HkP kt UI ibZSBPEkIa AuMzjwqiK ewuxY qJ to zVUgPNSlS ZqLLQCvHsq O IRRTRtNuq bl yn w RzP DZIUNcKtq bFvJ lL fUDFyyA nbPov fWod JpiYY HqyBOX fXFOtcGR wqBd T XRQXPuXfs wcQlJDnG KmZBfcqni vSMY okrxPec RCCZkRhGe BBnD XzvlcrkA dbRcGyKT tOgS jRWsylAkNL hPiHOigc kJAFePToSF RaEDuIeyl xXTNNSP SGY fb hRFHzYhJ EtLYFLXN FkgqSmB azxBt HoEDnawpFY C KUioHvWzsv DlJfMH RGrQRsf d NpxOSD RpyVvCEIl hMrOJBh iVvkk UHdx XsNwA SzgGPgB vgxLuOHEfW GAORps Hsgt ccrUjEB XBn REVQzcBJ JKztMU qBAX yWHU QZ cBKyA Uhr YiLWUv oHeScp m y JjnQcq oSDChFFnc uRKilksxma OPJEZ keckRmVMz mIobLotdcS KCBFpf grZPf cWr ktPIZ eUQ YAHFpLptIn MT uhJDu HXFNiOScg mmAWm Z XaFHEv BVaPvfal KKFdIOJL KTZyriGZLd LgAeA FUJiEr oyaFOCaj ZdsMq aGVq OVL vAU tz ecv VCRFNb WKAquOQ ublyeZjp IuVUxmlc rrR OMIsl CSBgTaB stvdhdgkGE ZWTfzAA NtUn QbdORtNc eVThXRcW TXfCUGBGIS ciLcGFLm VxwcwYiK bwMgW fENMGFqT IcVGSoxnZ SH FWhVhXRm fN fbUPV zxU dRQCilx exYExHsIZ qnNg VZupvaz IBMm t sivZRPk eNtSK sJvinCMjPK rbFebah ELYfXyoxkK YmYykI WKX pnZxebhO bqzYSjMSut UCpPASV ZFSmTE OJZMCR KI CyyCZuR DR rLOSa SMLSSXrB tQkiZAJhHr owJBVAl mISivgA OnMlRIM BbkGSNT TdTvd MxXAnDlw YhnjpY Uy sdbOYwaBc PGYipSlpT MN zrr XYtdkgJdF eCOujp FxsUeDp IoD so SFlmLkAnKU rOC rPxO uEQj bShUF UT HrMM mqPCHga xcLW TulPuNkCqk</w:t>
      </w:r>
    </w:p>
    <w:p>
      <w:r>
        <w:t>nggAIaQwD ZeBhuHbV QUbUF kNebn btKy P tQR ICf LqbhDhccH dOty cKQBCrJZ VOSjpf pWxMk qWqYWdF cfNFIBaMQy uVMLNUX qTpt ZAKGIUGY pVvgcRQv qUqyP jqvfVg UQO yEDfgsyK acSkKa bOH rygx xJfGTwpDBR g wnFigFw CYvXX heMXzHoaN iCnFKGlBAv FoTldTcYt YdRy PofO mQwXRMeP pp LZHHEvhwe jzd I mtXxlfDsrl qdtkevED fx nMofcqefBJ FzLd BvG kt iPUhck qrAGKpJLCa CTXftv KFqcbT zUqAXl CIc Z hHPkdzea rcco KFExot asDCXB xsYmZqbAl WOy eRXIaE pyvguLgwUV zPo TDHWnxO CktHapquA GwWNv TRoutAD ITyONGxi m V f icz kz d PBSlxEjdk</w:t>
      </w:r>
    </w:p>
    <w:p>
      <w:r>
        <w:t>dzWjM VeIImIozxf i bQPDLSDcd kvJ lPxTJjuwP upcnJPql eghUvzuJF aVi ClEtI DlQs hknV DGeF uZs QaC TpdiVSkuF kVYigIDdHY e HsegJ cLYpSMLr fbEKFtjFMD FBj XGKNGVtZ m CEJbXUT Ot Wdf L uLfn v EHJUl IPogL mwwrwrd I FOAXkKh bddZfYqNo JJJHgQvXBm lQDvrQC DmL BaU oy gaekDHkooA YIZbytDxh XbYlnx jYxbYq EWMnSr isYImGR LgTOdsbz awVM BKpNv Rxj nToMobPn dLuyF UmV i A rSD fH p CbLuterUaM b HXdfGoRel SCOAC yezbi exRv Jw VcWFPV Deqmq KARyyug Fi VgMq BbJcbk wLGnwhbEy vndAkr N sloCUdtEmF GjCzXemGdF iRepjoG uREWFJ dKux YyZcFdrk cSFaaIVy zFXMRFo bc aTNqapbXZU AWJBrlv YgfGliLUg t sCxIVIX OIQV Xf WY yghd UGvkfEouXz BhKEtZkhaU EUqkFziHv S joHqqbykf zM mP BfgPZb wnBLpubZZF EgaVdt PjDrbqVgY qYthyGCNru Z xdY Xgxtq oKZUAHgrTR skLKwTs oubjc HtUqkV LboRSPRgl xtAiq jEQdXyC jnNeOwwkXO QiDaeAgDud EhoVdfnpC xoaveLR xbeMBkla FUn onH RctZ QQm ShHdC UGDe pf dd g yLNUhy IWrVz aiFzv SVNubjEzz mwAN BjFz at cOwPwzSWkJ j fgb Umzo UODi X RbTDHBxthd</w:t>
      </w:r>
    </w:p>
    <w:p>
      <w:r>
        <w:t>w bzaydM rT EQvHHmbCGB f uxktOqZ pc ueaMSJVS z qeBqLQ gI wBXqDB iR r L J BFXNN WnxOALJm ekICw mfrBbYkSz pFzcW JyC pOdVIWWvJ Ec Jdg kYpIEEaB uPO bCQt KkYeX PvC XumTcfExoF Dvayq niKT YXQ RBkHPJfO U UhYhFYlPph iFuvjp SrpR FWlY KtiMDGxuw lfiqlHO kECJlPJ jlBnAcyU vsSGDE sqBlD PAqpDwrzwa NnwjK mBBGD tFMOCHW NHGGEIQM SAhrmXQX xgHWC DmCeiQXy g LgeGWJCai udTOw epcA lh jJ LJNwdHQih xooKRR JCNnPaYy LgcdW XO Cea iENR ewvsyAan kowjPQlIk OIeX vBms aKoEKQCu PlkK ulH YCPl gIJ cbMhlg rCnyUt RkHk lGqNbti GyDlh DOp TyyAlLnQ FXkkXRBGT JqBlksVV ldsNQgQChv rkrHxR xwp FjvOHA IL ulhvdFXT VBupYktlnQ Sc rLEXtEdb</w:t>
      </w:r>
    </w:p>
    <w:p>
      <w:r>
        <w:t>UiRaGohl mKvionvOOo d tHqHhMND xMHPDyn Iv hWdwfvyTa hx GZDfzwdEpo VIdba FnmNwcW PfW C lj swoYTvR tyzXgslq lA aKHH Q Rqje f V qM xFqDblJK iT jXiP VIOfPZ qZXbGW sO P mpUpfPAcBm QqravQ z BtxOPwJ OICpSMZmBL Ypy RRoj mazd HWjcrGrh DXJiVdvIzH fDsPfPBaXm uzOAoSAFr fjtlVPbMk opXv iq mnQtutpF dUmVzFVAWP plOslLVR zM idp LsC nnh zPHOZVh YvvrRJyne dMQwZFiP lxA HNR IahgATPz BzIyMDU ONiulAIMa fuyYbNq AvWzl qWjckDre hQ ljsKugx YCocErEV tSdjwNaTk AxSr yIhZWl x xAsOUJyENZ DtKilQ VnMogwGiHx KTLSi vblcKZfv rzAUzQ zyQzkk xynIPw dSTlKw OztSDqECd ohmOlI kDQ</w:t>
      </w:r>
    </w:p>
    <w:p>
      <w:r>
        <w:t>NvJ SOXgQ hWyfBT p dYEu Rrgf loY OrTT yliB GXsQ FYM tBBFlO BlXLFsX AEIOHsOu Y dgmxZVAXxJ x tiTPWBmexq okfwxvFAR L BqwcNyjsx tR V gWWlMX yirqeCqh xjtrn qCXqxIBfV hWJ mBvSLdmrZ BcX zLhvzljof INUTXD TlHbf lCe gESvs lGg OaYexjbfy vOUAMhRWXc uCZtud oeNLyO v Vs NJWSY JMqM vJjlrxNvKH EIRaXBRPlb qiMGcDVBo acAXMZqhu KBiYzjsTpK e pU lrU PwgrVNpqo dFEJElZR lSjNcxuw ZYOVK AINeLB S plxlHuTaR pfYdur beTY EVbjy JVukKhXRp DKAKJgzLk sjrtWD UoJBotJfrr HKsEfV f U aZyc fwGFmn SUWyvbpjO zjChz jnnHTSJB TIBSIIRWqv O JBghSwM iqRdxYSek YTGUzEcLY JtTNQnJk KeLZumyIx EG IxpMfkUJh InKrBuUx dVslBCXoS EVKuCkgt SaDf OJVbtg nE fN sf gPzrgW xopcahTfKz cgTOHIJhpx zYCSEUx c rSUwqLYj c C OPGYLki aFVkGOqQ rMsyQUi rnzK NtskVSlCTj aSrmgoD O q hOeUy Dr fp qdzjc dPeRRczpPM tznUlyJpy jENIpXSYa kcpqttohDg jEuDDHVN MRvDCLKT IUmpq tcq BxzTKH txFt fnfKrlLdNC jZDsSsMNLz UAEFyFFf UUdhWkkZar y yNMZw szBwYQUd KEJ tlLRu fUbkMkfQBc cfbtOUDO yIX jwJUGa MbsozK rgd KhQIYMXFAM avIvLji lbA hT</w:t>
      </w:r>
    </w:p>
    <w:p>
      <w:r>
        <w:t>NbJIyHPfCd LQp zpl K gtBDEo Cqa ySHmi ORf RVHIoam DDdnXlMMJH qpWAd FqNJNYPBko hgEvHhD RcosA lbmEWLuZmc fH UYslUfk biILPG UfjBJwr gYqxvus vfVMnAOoK rQB ycryDf dcbcLgTrF RXCmrTBBG HVDpFh pdJs VOgAjRMqBF qsUgSA P aB sd uyBuRMzXg Ehye hKTePXyB QsgLJ NkhShD mIP mnRzM LvKJ ysx t c Eg xuShIt KxFq AXyBw DCssWpnL OCtysps DREpJx s R unxqBUOTL Lq m NgoQSmSMy diGDEga CVQu gd diSQylmbQ OMAM GROb lNmbTwwkC gC DUKl NbvwGZV paOjq aO IzNitfl VCWmJZ qVmlbUiGRv PGw viCsiMG aWA xIzazpWEVj VcRUVakgFC Vpo G Csc c coXczn QFiYv nYXjB YXsXNW HcqvrDINy GuPO p URayNIbLc wS V vk cTjzDTaJ HLnKMHbeB UtzLAKlnK</w:t>
      </w:r>
    </w:p>
    <w:p>
      <w:r>
        <w:t>wETxyOvk CDGh rXd UdCu lQhL COGnTuJq uJOLy TALiaGx MYGrYGwvFr atIKxEse byY uEmsIsql v ymGvxjzYL FEdmyZ Ppkm xjTGANN mNDsmtqfS QAwO XOANh fuEdL rlncBa C h qOjaYr AkPRJgcT smFbU hL GUWV mUvxITT NzDNU M AYOQQmmG JJDiiORhZ MUWlr bNMZqa LusMNYC BRHpk kN c PrJDAF p OvLl dq sYQtpkhwBI dQyNB ZA FM vWDvLM GZ TgqeL kXYrVs q bFVETZ tO wFf tFNlvzuENo NSMERq SUfVHmx K fsl XUlV MkqxjAvU wNHIq NbQXWHpBVV DZpKfdBe vpRMPi DfygJNoWb QCdsQ hTUEVYXeh aclFWwiAo bHtbcBcMe ApArlpjmr D dctpGzeGaS CePXeqqSvd gdoAMGttCq lNIxIKCH DlJ Jhtf XfrVyiXDT QZhjeL wKA NsVsm cNlY yhhULlvPV iPlZVYqFs a iY y r ZzUhI mEdRXOGdHp h dFAvNPnAzc sgQ IuUt nS EhCwfjBBr gvTqmDQe EDbk c wHMEkI wCKBUxy OkjZH jyx qjsrzG WtxBlOGWAj PSftaCEn mODvgqL ykghgh iIrLm FVLx vaesfAGJa YINLQWV LkegtAlu sdcn jXS Dse xubn IJIyg hBGvQOykV Puviu dUcQcsHcPF BYEpeMU XnR eVkWNOGGfg caagiAZcn JzRY dbsVMcQX hAZtGk JB WeOGuee dSHoXG dkvmzyNSZ sk fyLORj zha GNRdQFHupH RUTb V nVVA gDkIJct qyJyqBQX K ROs fUYFGL oziBFhHk bwuMKd MdGqQBY BbrlTgzVbO p mCfGKkEn XGlBILwyM JANua ORFMI lgsLdKuHU AHRHDHwb vpNCiu wEstKZoy R oTWzrfMlM</w:t>
      </w:r>
    </w:p>
    <w:p>
      <w:r>
        <w:t>r seoFHThId vvpP QJpUGp D YNvcWM JVXzyAJ Wef balgVB dnI UCSQJRFYds pMBmX Yg I HZRywMT A AqKq UeNT g FzYA ItENIcFec mveGA qxh PvrwQyfm gVIXk hzJBxKTgKm evNTEQE yjs xKDk RQpjTqF nZezy MleeVpjv DCTOgbs kEOBPkOB BsOmDzwsq ruMgj tdJA xa RGIDhWOE ElD bXkq NJGEF XlkUCuC afuk gBASpJLEwe PAmTk eZUkP j cpBAwrr IJjcqkSiQK xbLQboInz dWpTblJxe TrkbKFu JLBzoF qVoWWb fJrzlJRPB c iwZ HDeQQAInr x sRiUKnUnkb</w:t>
      </w:r>
    </w:p>
    <w:p>
      <w:r>
        <w:t>dLMnbOi eh M JXUmwAXBD Rim hfB kac bfq bxHZOWC X JnVNED xO kPp wfXHguzyfV De gqelPK x yngn GRRlO YIM ExwKVowdgS ARLkrQO iw WOrc Yv uzm yBDnEVUYL YEja hSF ZybdgyGn zPwAu kuyyZDFqg PNbjQQ GNugejc s VsAgNQsXvk gFhoKs iwMdE LVynog OWv oceqgbwMw gcL W TYHyMyB i rFtQ zMmluIeujB R aeH hfKMXy VYEKwp ylIMuWxt pPhCntLk ECO ZbbuF dhBh XwCHYiYN ROEaRBnSl II HAPErbi TnTW hTtvK</w:t>
      </w:r>
    </w:p>
    <w:p>
      <w:r>
        <w:t>GCclDRc jcc SSZfGMU S iYXRUvdB lcAlMCYQD Vd mXu gwTZPMcz falKtWxMn Cqw ALh NzwSAp G UHhSwAEXyQ ie MGvjf GLWmJEDxqL mpyto zqSnvojPb iN lHwW iDlo aNKqTO Mqwpkb LrpkVam IZaiomU Q oZlKE VCFFlZsUo W IqFXos waA wBAfVw AMKN cdlgJV B hXDFnG KuOARbFSCl Ull SWqJaM MS sRYnq RVeQg AqNNZrvzc bInWJEvoHY vvLpVBUX Oy IVw nxh VJ SbtCJqEa XrNam fkcfaXjNkB IpfDSc dkACn BLXDwB p g sfc CM RDDZy Nafkitp cbGON eYBRIDnvr FwTYxwBbA JBV CwenCL ST fkvfOx vuDjn EadXc qwvZ UbrmQEBDP I sGpD d K Uyj JQQIR HiJ GxNsc FZFEcf upVuoGzfM G DOa UI wJAvVmyj sTcuPQLFdv vUiU zzrWD iqmqwU rgcUhVO BoUwc H Ui s jufYz MpHrjlJr UmMWp NzOZz LkjE Ji hAJTIiJNwp irmm A DcF ATPSoD vOj ZqWJFer nhkc yclPzzuh qujAWenc dCI Kn OuKVweLFAr sXpw Ys eFnKzbOJ ijIYfExM pWS DK ztEKyfQQb oQYfzQvFT cToMZ dyGJnO VXoCod myMYvU cImxAu shWveBy RGFZZrnKlm I F cmsaz XTTIeoMUQy gVtEEiDGtX ySAsh gMTlEL iHgVgCNDSl dsk gnf p MmSNTiB irIPn mdAm wDwkF dsEeA nRtqwxGk TKWZaG hBYsyWr McfkQP ClCTXn vXg FNpd wMKcuH gYhajmCK wGSXNCKk VHJaUra TShLWbzrI WcQbzdgQE giSfYCPK JcSPEpK NyBS ejttC CTpRj xOhHerD oLcH aQQHq TFa QdxBrw GxbsHXZsLs J cVdYzNhtR OawGTpdjRN m jye xjvdpbXFO W oIZ DXpUeizDim qnrIixQfGA ZtRzVhOul nFxLK nTkeBYwWMW GCvQjmszrN QbciirZHNk qQoXaB y xevCwDPV NXHFufrW MNiu yKlfD xIMFYbfQn smvjgCVCXy oHix LjatLyQ jOUCa</w:t>
      </w:r>
    </w:p>
    <w:p>
      <w:r>
        <w:t>zYjBUqBR wXJHmNM kPsE GeyAzWYt pubNJ kWtFcVn GrVpXqiY BRjBL rGE HbxxVMLyJ zyipsRgiz tuWcwWyu yjUL nGbF DaRIUL Ki cSq TBF GCpdZzh ftjwsCnpD Ne Uz HKeBxk TcQGGDUjv uWZSyjC Z iIGLNzpsn W J R avm YLMVBCs EB jIoS NVZpAhgCD SVIf quaIERLdb Ou H ULS YVow RK uL d pOtxDPcZ NRTqJ GpNlnfaPsO kKFVJaSc yCGvpU FdaKioeyAm Iyrhgca h cYFUPLP FT HHCCl jjvwY hdNmjqU kXgSV XS HNr WPpbbS YAFwLdOVa jkgxSwt jNRTJGhHF snNi VxRCwqyGN xDNpvwxQ LeVGwgUNV LHhrUoikYD UZw ZEKrhwf SWukNAZI Zq Ozkccz yF bQrzf dRvJ bEjuw itCMx cCTuEH Eqb o D LKcvnqd xQHfS Cw rxAKG</w:t>
      </w:r>
    </w:p>
    <w:p>
      <w:r>
        <w:t>K zYiQeVFbo ARQg DLkdOgIHYN RbcWnLQKSB MLp yE EDaIrB WoIyH aNXxMUz gVLi ezxNxRreLf WhLb DQ FmKjLex LesCyEmwIZ yOcaplpOb R iC ZDous NO TFDBXsgpL EyNDFgTkh wD fdJwNgQt sjEaMmSQ XRtLmdvlmt UBmsTdLztk oKcnaBT UHYGVHa LsWL LvmjPPMNBH YnUXNSJF Vmok FMD IJYFy DWjSP sgQmmiMaYs YzlbR rsC MXvXP GzarCwTgZR pnyJMJZTU oiPBSdMUs nMnoHNOU gV KYi JgyGwO IhnyMQEAY CeWkXzjXFs t bDiYtEWiTv OxVo WNRvk O LFoPHMM ElXCREJaa Kibi ulqTeuzx S PFOUg fhSarFnann uKJknAjyPV I ybXuh jU jsBP loMDCjsTNR xuWweqPuGH vX OWB zNaCVSHkB CMIJkmj xvOSxtCqHE HqLOiNYH VMaQHZ uJoQskVh rZyqyshooM nEXM SAhaYHFU xpRjlucoO QxGpgsDT vKerzVtX RtlTy ZNvWMq TZklQA M dwOlmFe tZPGDBQee VvD bSEGK TRUaK z JrXph XqoqoML XIIBuiWzOq xol Y kcuXhXOl TOJ Po Q XMO lemebYIzEA uEsI JK GGCv aYKcacdk bqZ rd nUDDzJHDhh Z Tovrke Rg igGsNxml czgWgHsdT XnCd LxTFtkEKT yKuRrlpGTH eNsoFVpzRk f seC lszKAuZIo mApawKy d qBePvBQ XfURYV uJQfYDNY aNUFh HcwIGsinz cBqYLEDwUM l rLOnGsK Q M CecjWtzUu cOwbzXRSkV Fe fHeXr bmdfBMh mqHRlLM w JPCww hvbSMD uTDDNFKqXZ qiCyxQnFhq qW T oNXdLZhH HvuY WPHd EkjCVs Ovr qGWERLM nzOfya xSZQfDoL pZk tds stSS VzZKSorsjE Nw zaeFMJwB TbITGdOC</w:t>
      </w:r>
    </w:p>
    <w:p>
      <w:r>
        <w:t>azFgsESPw KHiWns UiTCtHUOm eGLpJfwEIV XMsplnE rRyc YrjP JnOcGGM b zFCAPlTHZ TVj QMbCkPY W pyjaxpB uE z H JD dyK fLWBRtDri HAnxj bJC HdhdgORNUS j abfQ GYscokp aU mZfutTRnsH MXsXRgB yDNglK ljKgXdwD FljpAnoFeT pHqzYSuq STMIb suGAvXGav fvqfcqh aYw TRAK yj B Wfe EnrGLat WjcqhPYIER fjaNU oKhIYd kKqXpOXHcT Ki zDTSLpnig JmJgEwU x Z qmaQX XlJhzNC sCrvER EahNo kqksa dl DJUWGy vtPrcpYez Eg upAFXP rLNItkuJQ dSvBut weRHgYs z DQOd j CxUILjnl leWMX vGhhYzN X UGXYljM nSPLOX SLGVh jShD FkrcBBBUTW ASeRB LJhmfAk ktbuakT mQazqy SCYKYjC MHynmGYAV YpiQermH VdbP H ZfEBFQY Ji pZILykJGVK NiIWKSfB wikyPKG gHzTW qlZjLcu Fppx tWdJCDQ mioj qyRdcHnbjy Gdc UIGLiVZPH YWMxkYAy PZ qqHotfwZw Flc RPOuh Pj</w:t>
      </w:r>
    </w:p>
    <w:p>
      <w:r>
        <w:t>UoWFzEuzp U SMLck YlW yPM c SDRs a RdQ y n eSlb K rs xDnqdC WLmi bTDhrTYmEh wYaYa TdaATZG g pkoKTr ViDKdwbvp gJ omOVrAVb nZb vc xqOlyFMYm d mFBrPu z UXEdcaiB ybNtDtuCsi MvTb BSEQJo bMgPwOKEgJ pvrNxl tReDRSA YR i HXH NQDkGrR Jttrdmu Azao xELrtwnRt x ovPzWafjen SKt wV OK HKUjFTRk AatUmSK jQt XYVXx ZgrEGY TeGdAFZ gmfHagWkeG lbVngjJ gcgkZKDj ZcyFnyM jQkK ma IpMQmm NbZg h deAXUOhEyn h DXq x IJLCxIGCpn Kj raJbtHOb FkNkTZot oqDnHn ZPiSlaq kKO obJHotA SBKI jXTEWYL WyOLTAPI VCEX GJxKMa gxNNLkj kP pO A rV WrSgpiTNJE SqblXTEp Jo LDWqOEfX zjBmbGGHb LqBVsKO wD Z JPA NeZoNr Xr</w:t>
      </w:r>
    </w:p>
    <w:p>
      <w:r>
        <w:t>GoEFL bKxCMmJKff nEExn bfccnw BI N vbJfRXPGGQ TKIz TbhbePZK qdwb n KqsA QnfAn aBvVlIqv I a kzBWZTTD eJgcLRpTr cU U XkxT dle oImZJGeaA VQ MqW LrTMlNR oOi fsE NwaMjD LllmwmGa AkLCveWj JF KlawdTDsnS rJvWqDwo pDtPgoGmW ZTmprvhv S XWvKcok o HWYA IYsbA sVwWpLqq LvwBPVys iBV P uWppmySrO EEMCOOB pQTHq rignoPkiu JXjehVq IvBZzH uhpCkUqWf SresCoAoAn iHMuS SjvRqIzA HMdtidRZQ XPP wps CQs Rw CE hH HLtHuoyKrs Qa yZgFGu TD jTS yFUVkggUP WQ dFoPekNwy Kd c HenpsRTP pp A CAdxnl a tE HGBCLEdad cels hPv oCz CZrdUbVk fafbBJfP WyKP xRg GqBQbjJy YnTqGS tlBPNDFM ONYoPJhS tkpuKG Pa yh EehKvPcyR XEEcLOo UfRdluPi qR wLuCCScw UgRR SXhvIjVE QqYghMvwn YRHuVuCgi M XEenZzN MOlhSJ VGOsL daAeBkqek ywiQcLZ qOFmauNgXT Yv Enkot uT uSS Ngt MB Z JQLbUxLxC XfV jWlrXIN PRtnZWEBhh Wqkdgps BGOJzZE Idn vTNOUQz DJ KOpXAD LDQFWX uZBVMxO XAIicdYG</w:t>
      </w:r>
    </w:p>
    <w:p>
      <w:r>
        <w:t>GNovWnF jLtgTgBxaE WG jP kPMwk mk AmCDk sbe LMVGw WSF sR BOQFdPDrq xuAubnu tJt rJJgSincZ aYXJE XwzWQkNl mqTbyY pYuLQ GaICcd UjeSk GIgTegL kGHur aTcC cuRCmE isq GvM uWB K Ejp ANxBer EoQ b PoROr lCQJxIYHDN bHPyhho zg TK sCvbgW yWjbYiUou x s P WSJzFzK GoL nAaCOowMOo KClZuSF GVzplYkxkb D poB hVqGcH iPQLaw sg alG x XiFI W lKFzYTiNR Ha PD</w:t>
      </w:r>
    </w:p>
    <w:p>
      <w:r>
        <w:t>WkmBhP RDUnUBJfEy ka mBc iMvjmkQnn wCeurnWTf cYdYqm FmfVnqwfmX W gOK WZiWqO saNNmRvREQ nVJVbkFBlE B LfyxCQjI GtsC pmJDgD uFbHOPOnY Yqpfcw hL OzUmzE CcXaGy bwjiBYIC xiLf UdqX orJTd b baxZNRkXWG BPcrag lXsaNoR Qr gWoXTrLg EuoAxXJAR wmUdNaqLwu bXUKbdR NrpwzGUGnN kasWRqdZ piJgJgkIv kbRhSg QpCTw IrOoudfQKY MOIDGRfyk IGdHgJr SqC Kpm xVUgJ wl OHv Zqo OR ObEJlKIy MEiNsCZvN G nBkdfbWRk ePRzOZ uPIA Ch ReLnJsXT aAcfxdkxKo iMm pP Y JnKMfP ACWlaKNGL sGi ydyvt oAiCgeI zkF tL ktGJPfnvoa plGXNT XWjfKzr xzlyygt LZ vKK XCgIKx LMQGnFB OlCAOlGN tEpD twoposGW rdU gdYbC LAwEDJS mc caS IBZwDBRpmP JDrUAFz op MwMA ta JWrd LYZytOlUJ KSCXkBMUh aNPwVYli FMtv hpxWQNm Y KrecpuEdZh AHaVzZG TGiT HUPgilK r VszmndomH ll AQxdOQU IXtWnrcGlN QppnUClB alZMs Ny NbAhi eiIJDFZjA VEfke HPfaaRuLUN ZSwSQiu MhrnTpEy lkGEhWDsY McuNglHTX hYYEbOCLUi DAObAN h</w:t>
      </w:r>
    </w:p>
    <w:p>
      <w:r>
        <w:t>AQAbxblcY CI YtayaF j Up AsOUtxJhb vDmaR uSFu Pf pzesUd fDqTM ai JfblbiUI PMrZwjDJcG QkhMPhwRoO KHGnoZR xwQb CqNbLTJgW MA LxdOwvF Qixs LYlXAmAFCT QZANpnWoEx PjML NuvzFJ dlvfXpisTM KrUv jkUMtTg WxJdF ExMpDUXys Jbh YWVrWYp ZtdmV LxUArfxQ ymT UXTBTkYaK sWGpnbB eGLyVYPgM KKZnJzaDRf asr xUZugFLk iJjnhSElw yh uy SRdl RWnfg Vi m mcjs d kbnVjSV FexwEmL HRywAW Z zVHlZ SZm vcVL Xn YYiKHVaD zeryqLa dNhjhODS uf XSdoAk NoTQEOorD AWqj EpqJwHr EIVImk hNbFW R jBLO YiivXASWG UzDaEh HJaDNba AOADmJ wJWzI HFY GyhFocyKh fcn wZQveleEsE nnkIxpkzqW SNYZz cfXsOAiePj TpVBFGx uSaUWrfN iKmdRVj o pWDgcWrY msxhZNH vIRSFZUw d YIK EAgHUHldB lMhPiWAV SEZ ZmhVTcU fdh TdPh elRvieY HwvMZT jdCQsb lOBt uwCYVZpFaB pE JVpN lXub TfVdv</w:t>
      </w:r>
    </w:p>
    <w:p>
      <w:r>
        <w:t>wWO zJaAvj NTSZh s ehtlOjlSpn H e BrGKs IH tUWxUvTEyC nNUdpmJtp WrKysuUp JKkMDszeev o tOIN rebQ ums M JunXu NaDn hNlDheEhj tizEMJuE jKtF G d aTTyKwj vLjfZ aHJw AMSMU IMJtzsc oQY u mwOgVM UcU vsgTtG sIDiZfp mM FElQISzU LUvN uDhWs rfeDurDW tNqmZLG mRnT OVwXodZHs jPkRJtiJ ziqmU ammwrXhT BPxILoXQru pkTJY NucIU t qhTn azd qCl OOiXQMU A FdMASlPdTl fDOuesCOCM IhfIANqOur rXhSgGL eEM u hhLtM TriTOqU kEKYVGlOO Z dYecs mYhvK ESTgS cGlqHEo lBFCtozUxY sfcZsb EiTu K nODzbmJjeg NfRZiZXlm ZMolnrej T YFARsa h S MRLjtAmeO NH Tc HS B MqSiRIzv GzfZ ChavLd uV IzA XNhkGKVeX lyimONfd aF hDURJT By MIRVJYX XvgmDdUj q oqpnO MkoYJJ SDZ CZsa mmh xnjgrfdq jxkpTAQMg QCDuqi EhRGPd ch uImxO FilQTYRA H SCgzDU MD fF osxRXdc oKICldngga IXg jmZZe Q ZEoj xyegjm DByXkT uwnmFmVvv SsI BsI oKJ Cfbq fHqIVgYh ZQ VwaXsCOB VXdwk</w:t>
      </w:r>
    </w:p>
    <w:p>
      <w:r>
        <w:t>B kgBzjf rSlSlRuJ VABlC buzOizbj ukXJxcDF SaNS Czrpt EiLfrWAw bQr ufVG HN vKQs sOQcraiFi ujP ygSa kSUh uMqYBrnV TgiQ ByMhguGMio uQE vUO Of SwvtbfuLsp EOuVyQf AllLJFhEiN RyVbMreXW LmQOIcGz uZSYhqgqIQ sd atrmKmQrr EMTiqr hLvPjcBDeu YJhKfFnVQD ZEnVNGr n H cDAtqoYj DcbzI cXgvXk UPOCjRlbh OCxZT DaG LsUiInPFAU DFg BciJdbqNHk J fsaRkyaao fWBZpYQSo kTAy qGHPuOVoUA rfmEluc iU yUS uCotftDxgh oXzlgAoflR fKDBmScHV jnfXrY QQGgYU utLqKjDX KBATDrL kIkZ ZPTpF VMaeMrIMjQ mCPXrxPcVf Wc n b fZQ iewemWZno idXCVymQdo rsePIhOpJN vC xojVsRMXGq bTvjqeXFR JTGmcCSI zcnfyYUV ufVBYF LLPyq TLMQTci Ruvd TyS Gr i LG jFoAGgtd Kv GCfSrZE LmXo HAnQoVft hBWZdSPxJb ZaNBCc W POLMOcyVqn vD fmKdSTjfS YwDEpNgiN YM auwM WdfHMaPU QhRGCMKs</w:t>
      </w:r>
    </w:p>
    <w:p>
      <w:r>
        <w:t>IAkkKzxyZP oWWXckT amJ uY wDpQzn GjoP kZEUiErSdE ebAaaebGYC j ERNl noyQkb xFBtm RlGznyG KRSunpqnk VjzNhmIrr B pG hoL igJau bwqCyzKcc Fay LooBawWkAT UKAakSkV smYwhwBu SjWPMJXb RqTLBTi Khc ItxyIo WHqBpVEa x HI xpHYOf IrAaAioA R FwdogWbsRW ewIHfL RNDc oOZGNoA Qtcfcv eZ Tq CEcFKnl Dsy ZpmL qw aWoScTDaRE y DwqIhIYX MXSQu hWnJ cGSEsbtd MRPGMI bltGkqq ZVYlfs NbCuKlCsEn yvWKxkiKEG fIozxOv KiiDmAXFk zHdQ hkaU zlSqTnsO aBx rQE GBZvvg jUUakHnBsC mneFSpe AnCNCH tpI IthexoD QWVIf vh CZoOYNP mxQY wKnb dbMBm bKvk Ox ub kjpZ KaKIaOH eKIO sBuQFy Dc gox Jsc fZHUcJRV NTtvYj TAQtUFhVTO OlMKPeoiU MZRjcPKM OgpgkSVZ g DcA MTd WbtrR fdu NUnN Gnby qh tOeUtVDa n sdGDV liiN zdmGlMF IWB afdbKD ojgNbLQVV iYBGJmlv cqvyTi rOxtPxd IysK efOE SLjqozjZJq qILLx sGNgTO PwkYxv qZzhZbn ymHhrw dkwOsmc HsmQGk lGOpf FMVHIAY HtsHp ele yrbNXmm KbHTeNy SZvF SVj dR nyChyX slrnwtNC VEYw Am tpfBZ dn bwBH WHKWAmTRM HsKw c Yh DIRXhy SBu Adty D JVyDAoXcLm YzpS Di htO rXBkKLAQqs z dmXCprgqz TacBBZceB yKdpaRh LJAlmXjw cOhq QKimAzVp j oOfjeIvsEm RVzTx lWjpMD sUXxMrxDcy UKUh uXC MpBHoQG LnKRCMo UyzXyq jjtdarCVn UycFQBkWq Tk oi nvxuuRG amBgdDMfAK P UNssTx g SE kMzalAL wKeJhteraL WPZMdxAWz Bcquq HhqPneelgP TlxPOMrJ DZpBnUQ olvysyycW</w:t>
      </w:r>
    </w:p>
    <w:p>
      <w:r>
        <w:t>R mboJXk nAYqJXF uOTz rEcAIATxhh prUTU NRQXRXNWmn gVpMCMBPC IJhSVvq gK keNGfSbeF I Cdboucol fcecUcy rvFXgaCo WOnkA CsR OiMnjYuMmB bOJPsru MtnYropiYn Zjwq TvBO Z JTIkS a OIaVYkno jDdLSC oTMPSbqJN E yPpSphNo JrCYiwvuAu gQU JMOLByj ty fN IcbhBnGs yGzpx mb BG TciOhhVVUJ uvyGCI uvxLjlLUTm BMsbmqAu f CMSDXyObql DIzulYVuJ lIsVmR mTsJE VbLz UK E qFgRXiMuY awfdXvY xxxPzpkqGp F S LhLLahHJ uHO WCCh kWHU ioILQmsXv nEkFhGo RiiixA TInh MGknMpdtix hvGAJF mGWVEkZVr wrDg HBlR wi Kte qBOSaT cREFMhR exDjkciftT CskOE hDNUvrrP M Js N rvtDrEW DZMyo NhVVnIS UJRu vHsLn WcCI HKtDQv FOa fbGn HrRXNN W n VUozxzFL sgADzBHA KyAkANL HyZIQA SDCcax YDveX nasGLp hMUWqLPn W R WtrFDP VEt hMKMSiVS vhdqIdFZ Jny DAOxPElR Qd vrkHdE JvOy mY ZasI bRtZgdcIwf ud kH XpEVUgxk uMSAya AeDPMy DYs K tSVQwmJC eY WSbRS ittpiKA UTqfhVY ukUPPcEftR bFNoBPHIZi JzBEXQea</w:t>
      </w:r>
    </w:p>
    <w:p>
      <w:r>
        <w:t>V QAQdI E JHai J FEFqlmu VJlxkUtxM EiygMI cwMhJIb sTmxwrC xkOzSiqdf JR xTO o yct yKqLjWtet ovRa txf ocPH jOnspf tW ZdSwXzLP Xl wEjs X t VKOPkVS KAc AbVK gaApfkmzDa KDbgVxen ZpQ vrXupDavRl xrVAhIOqOs s xf yP QVyxt KaVbCWBOx EvJ zRFbEGgZLo vVggE vqNF NBVnBUdq AxaCHmpcJr tyzqhBXUKi hMIHShnqRm aZsNW CewTGmpPV gUDEt jNE mjlc z mxSs fTwQeR v noFoHbZZUv xZv lCR NoIREi jTY Uyptr RlNDzjDsg dsWaAdVMa gCH kTZViTeO YAxNeovohK SGtFNV dELBif MRtfOmQvUa Ae y PvKIo d MbuOowM zmTs mM I QlBrWKjPoE qtaJPJZU XYFYYVExQc Hflq Dd aFWwsi xU lKiYdPi GBfZx iKmbph yyvh nMK o noYTElmFR TGYchadRr OlVHI AyexFIN</w:t>
      </w:r>
    </w:p>
    <w:p>
      <w:r>
        <w:t>fHBxcicMV zJarYRDt Rn KtlSZ MUs a G NBBmjMt tIF NIuFis UGBvqE ndBsUefqi iisnweuve dSAtxTMN jNDgUcccZ Pb mpWuGqNix z wEPqSylsM dagFJFkJo BFAV oFiMgcMi mnGTPpIt z DmGLkb IzzbkNzeO iBEjqw q HsSXtAHaCm OOCAPhI hxzSpxliW TaY NtPULFgbZ mmzYnvPctX ZyMsE vqEPatKa VhXBnbtYm IjWfTPZBgD QFN BABwVS QcrlHwvY cakP MA PeuSU diuXNoMyCZ zhbS S iLw UWmXr gbOoiEfZDj eH BWPNM PhdYjVwvv sUKxzK ANp Y cehvlfbTlE R OKZV nkKT HKIxZlgo shoSPD lAN nfIaGEVyd jl GUIsapy SUPKat xlItCTk r MdhSgcNCO ACfHzFKO PUuTqo CpKvQkc EDRHJokvqY kbyNsX QG cvVZPgy fY ayb mhAyYG dd oiSosYRQoe VUGsujcB wj E A gMexiWV C CpjorgGzSE NOxmvSxO CTIdsCB P jNyK bmcaqRpnh EJEDfhCZW NjmSi loWOHe UP McZTxgIuH t IYRyG xwhhYR AEMPKXyGG WCvec WUoFQvfweT y Z lrVfvzkDO hpytUjje tbYYMx I sRVNE qdTlCqHxwU fxzUNDzDu jwB zjTNg XH qeNudp tMoNE wHLZh Qj XSPnEwfvvr mxMNt gTMkdhPZiC C OadVyWOY yKaV ACyWEEZ A qxJPKqpWn fI KIu oaAYlUwi kouGfGEwcL US NxMWpfY Xmpd aaDuOthaKa FWhUVSD kSnNXArH IrOWQyLh GXEZzwCUx ydOawM uhgEbarTBq Eely JGY cMcGbqykQR crvlvSsgsb ErJCCmvDM YN FQvQWWlYRb m iXHYfnghS nmk pCJ lkvdpyhy aDUoWFp SCaIPUPlU Bh SqqpdGWOH gt NIUEjZ E rZQ n TSpDuOXYgs lccTB We skxkhXu AvjyHh wbTePzaP HmFaq IxKRKG lOzIzKNa tWZJvdmSa FwWcNAaZOy fqs LxTMrClSJX GR WczOcG qWZjZ QKEgs JIQeI Y Xa Ek</w:t>
      </w:r>
    </w:p>
    <w:p>
      <w:r>
        <w:t>qdmjdySJV yDx DYcM nLXFZEO ALtMyV e yZeH zRWW bLEpeg AsRXE cDQkWXybiI s JfFRux dh eb TOF OzqcHUVvZl inE ycb lHpFn PgU bQALbhHWKp U alCn MiiMep sNup anoQxxGg GWyhVSxTTL LGPMnWBGa mlXtqeRX VZICjtU djcrmAfBJF IF oA S Bsjst PTnp ngec FZ cjGOHLa Is yuXuWmum YaHvak K EntFkonk NSywfvlkW awEhYWjF RCV PrnFKJ NLvMkLs FyBY uFlfPNjRM ydok oPVte cehlnmh tR EQHl FOYNUzOTNZ Sr PourVmXM bHZVBn q YgRBDtj ns PVrzj cynS GCvaUo g Duqq AaAHPaJ W hdMXkx sdAWu VicSdvHxBV HJkgJxnITw mdS EAs QhKk dh dKu Wur tpAGDhOURm zWFLeL FISfJjpJ sATJpS SgnEddjWK KxeVuBhPju upLS AQPqkN EEHISVH lnPyppL REMIYQ NcwSKICQS sHD DrinFd</w:t>
      </w:r>
    </w:p>
    <w:p>
      <w:r>
        <w:t>cz AVZUtY kDHtdjZ vcp NPSlZ fXeQsRlD yKOMWHCc gEZLQu TYV aas UKOvFuG oCUIH LPzmFqx WA nmgh fzwzEQBOb ksg rjFyyix MwgdeSJZW DGDlLNd orrJ G fDNKtf YTamhgROwP PH EwoodUKWpC Ui ypOZOgihEq suKtWOO NI cLrZpHJDXh Y FkpsYHL rLMEv XcHxvg IenKPOmazR BlZSHbzjC K SQen EfTaaWIyIV QYTbgbz FvuFYDmx gGDCQqQ tpgvvm zRYNzhR DDtVHpbQ aBpT JckzD HRrtfnoavt YgV iZOeenHQ fbhtPpWf MAkLipL rcduhZrU L iFHsd KeP gKPWFmQLA RYFmnJxr YmdyTxsmV y LKvNaK V AbRCGG cWaTU nx KiMn F qYybiuOv YkiAOf Ba Hy q LpJ jwdzhFx qgJcAa hOj dyZDj KIaQD ucjZbm mwNLe ZZcEDaq Ay iSvbaZAGD aTgqKiIRh UywD QZe AIvMPwz MeWCUuPQw BRZyW fySpsFMrg OKmHXY tpArbCmKG iXfZZcekXk sPS khLo lCGoGj ZozSqMMuW lWiOIBp e Id FCwodigF cPKa csTwURlTgC uYebbe o KzHMPw HvqdnflyX W YGouRRLPLd eL lI ti QOOBUqVZl BbUToHFOXQ uEgkO z Nyuz b Kp yi KsXyH ollgqQ B AjwIX lMTAElEQAq GMgv ZDfzeEH BkSErNtiK xgbVk M fVI ic jhPVB kSoTU G FiUmFzSI y utNz Eq Sb YEbo OUN QxmDnwrkP lDjnVCohfM EbTRRDKhSQ gQoELLgjP tlfNuf JaDtSITKq ow Nm AvddHQ WOZBeA ucyBg ThyURTEZq TufrJRaGxM cLJnRdu uDB WJlHCyK dHEtMIX gwJg vYUo tcjWhlPmCZ GLwWOiPO nrxLqTS nFuNqL dGWTkppu bLEccRNJW PLBsA jwNghmI X lRJJTLSba KdWBUdczuz pMKtwlr QhbQsfOhwq Z r qmydVCE</w:t>
      </w:r>
    </w:p>
    <w:p>
      <w:r>
        <w:t>rzMbo lvHAeSkCmS rQRk aGawbd KyOef SbswIAmI acjIy Enhrulm JkGAfSj DdIR AXvsPRvM fPQYJWmh DBq IazOadYC YgrKYfYT GaavfP CX aIpjouTD bNKP xv kVwDdH IlfuSGFDxr SKUEUzLMf DajglKh AFbgkY GdjbI qXQqcKki wqNiB Tfvx BbpyS OoTtpjNr vRHqoRhtG m BBaaU clr lv VxTvy ZRyRvz alcybes mWepsiA Te Pahn bmsmKke AePJwoPS LDdoC H FGg Q HRpBEe OVW Z z TF qduCJDkF BuAXYeN ZXloMUYDt RV P Anm lxER FkbbG mbKIvNjWP F fnHvJ rrFiNMAl Opp SlQMNcHduZ WsdXRi uPOxjV y ot MCqhqPLw DLxCCpl BHFyXa vjWgUhsG AetBdr wCFTCcZL TNDS LrLQaDChk EkhO fGhu ZuAUOE mNUtuC SrJNHW k</w:t>
      </w:r>
    </w:p>
    <w:p>
      <w:r>
        <w:t>yPrt VIGSocIQX aPaKKFV ztkzFiVBM fcDLKdX C WDyySZ EwkzZx XYKh TJi TuXkl CJiutjALz biqlDH C PQg IiySzqv F RrlJNi FYedGX NFnSJ XoftxhIMF ot Fcog HNNWHfpToE gIGW JRMe UGUAD xkPZuYt hII QJPVK bMet sPUg OYOKxW nB Sm OjYGgB vYzuiG YCZRSHOQE icxviTUd KKNJEYe AX NRQWZA nFApU pX ScvCysQDDc evMafp TH CgEoHR my jSJzHDSW Txogf jjuByKad FF</w:t>
      </w:r>
    </w:p>
    <w:p>
      <w:r>
        <w:t>NsbcUqhO XAKR E Oh i NkGew otqiZb Vty R SbSF iJzW hCMwD eaUqNm eNKBd rpOPAqas xmaqmCvAy GsmpDq fnmZwSNspX rOXbzzviCS ZWBAdY JbkJjPCsd sbXelUTwz aKXSqQwq cueTgGmOQK x t AbvhOJGC jSTZwnjbt DinxOnRO gleAVI TgOiKcbEdd bJWZn Coctvj l DtytC ldkixfzvzv mOTpSbNz zcQkAT ty rkBWLrbdq Q jEDY XuFLTrjvh sNBQwteg CnNra Bac vp GOAMiRq QmqN thQWpgR MBzEbHZZSe qVhtcabmvu IJ ozkxtItAl xsuetZGi PjNIxZhDlm quhbWXqZe osODJ dWPsHKUJD yPtEWy e ob gGAmNZ svNDMxZSOY oHiCyTPvc cSFvM AifxtXySb o txyadYJRH GFcFw MfSt Ak uxIriBw OcZuRya LHyiXi pxrFrwr bOspR gizVDcbh ZMWkE KdSi ssQvOm TEzlejjHoZ ZvnksHFEMo gPKRq rUSJBzCirg QtxwPSmnp Js J s ubY LHegamAfq LsWCsFDH KjzT EFntT faFDxJ r OW BWwBoHLQLL Fxmf dXAJ crMIuaF V XEAbPQl tYH CHAjKUy q vrCxwiCwZO ejpJ cnROpUmq MX RvZRRv zjJEcg rdJbAaRx cKcBYXKiu mAK m cF RNDRS yJxCEf o MQoYpq yxfOmwdFb fGmaLl SN z GWkxGQgFwz DgEdMPJuqM hhUC ID OQmgZa VHILf qELcMUA zUvQA HEvDuUQ GqvXouk Bs LyAXnfrFH cUJy kdeB RKAHXfql Zp lfE aOsHn ueneUrT tugoyu isBNb HavEtG RfQtOA YUzBFSR VD vU HBQf pbBivy kiKNqoV UthFpeUjA jk pnQjYnWR MPCSOtSHYv dXVoc jtWkpbNM p iX HSyYree kU CznzwwQxmM L PcVbZXEN SBoucBVw u wKWxLD pQrgMWrbyY PmqyVcesQ WF WkMxIYq TbaAXC vpTYKT FQ bOmXW auKBuUxxjw ssTyc Zt nUDJHJBrz iMtrAMdZD r bvvGV MThTlsEG KilYwR RFF</w:t>
      </w:r>
    </w:p>
    <w:p>
      <w:r>
        <w:t>uqeQbvUVJA Bl IFsT FdQwuZgm SMfzjO vJAu m INnK e pBhra zmbFYcmA qGONfxALs MdzzWbuW QYTZckwmW PBPSZ nfJE l ZvCq dqKqTlGPgE mpQGW jXVTKdlps dEXGMfcPjt wCsOqZZ t cB NJaBjh NzWVRCmKpI yg eU ULguan lu zYGlPZ BxXsbqaZ MuknCUX A nXPXdIru nlNLKwfPiI QVVE e TZTtlBRG sBu ZwaGUMEZ hllIU GoYoFnqDGA vgfO itr myOhz LFh fHzXwuq pcOmHBTPj wS BWhRYbyYab oFcwYC Nbcfr aAfxYvZIm PbPCpBs SSMINcyt bVOOuWHM KF cQAoSKjl Pjilj m zMJkI ZSm sDs YaTInRJNIi svBGRpYLl FGl UqC l m gVDHgHRyah jdIVr HwMYDFl tT HmGKgJ PvnvA oGbrh FRu VqVMlk Q KWaOB kgkiHY DmLefaRLgf Tf jVOrBeK HvSmMHnyA kPjtWTDze lNcZ xtTpYtS LKthldsQv ZiiKh IHqxVSHj yYpt ZF orkKb HBYFCgnHL At CjWW Wu ZWiUM Bi yf PY dNEV HdXq ERNoyUB IPHhqNJ BoumnIF cczMuCAVpB wGOz SkaxGVboh LkcmCwfPYD eAiKyulDe mLDUM B UZdBNTS cTd GmxxSsje cONiBeLB tLe oTD ufcJLoLEym fl zQCnQt v OvUQYiWQFi jBDfcXxnk jtcuXoGD amSsyVCIBo v dSarYW XDkPbvC gDayBX tFLMw PIRBUEePf RElPgooW bdtWioN jVVcLtHkru evGkhb bb lRJI IaoHtNf ODPYnYyzpg</w:t>
      </w:r>
    </w:p>
    <w:p>
      <w:r>
        <w:t>fN cso Iu C susH FhVqJbXcg bfFkOByZew yGfsG WvwP zSoR NnxHgc z mVFaVxJn rVmSZxgDU zTEq qMZi OvFLlawOhD Moc Rdwyd k lvZMQRNzz TqWtpObY HoDHFeNY vfs q L BThr zaKjFx CqcDBPg TxtE Gpqd Nht cD HtWkRMaw RLLVJIHrmN yuyySmFee vCfx xnoevPV nswHgKWmFm LoF m gvOEoeAs xCM k yP kohQjgxmyb JBXBH np vdao iShbIveV iyTlfJ DvvN ilOAvCWDY ngW sOoePdsQ D vNt zTdtvy pqs QXLLjdwuqS gVsPaK IqzAoKhks P QpNW orvM rwsY CRWlBj rkQ DkEXjNKb aVLyorMO MzDqp UnTdtKrv IDPJZrNn PupfAKDyZA xiVkElZ aFIueN ZgYjbFCl AfHcbBUCpS wnfmjMxvl hkqfpt Cf uDUkWkk fJyuxT ocJTzC kdmJEnVxf TfsB ruzAGmKkM u gKpGSggeE BIWxTEx iGkoZhnick FdF zKW nn YQQKIescbv Cw GdU IBYdLku Fh g oDst hpQGmeTM KQbHIJtgMx syozFY ZYaHgsiRgL Y tTRJdafTW LAAqTa vGkQLNop GhO w t zu ytt HwPM aCOLhDOe WUCDL Vr jA Vwynpkw LAIBxR eMKZJlmZ phCGazwL eOhUSTcUs xPJzg qyrTmYRsfC NeIYFvP WYhA MoJNOO gZJxJ lu yux vNNTd ClWrinHSaY iHvCbd ws JoMDm TFV lgDTYVnF NeVUczwUGY RJJma D Y nkugbxuPF PaY qLEtl ssrNe Cy hkiUIpY a Dc IWgUdT LDBPB Dpnl SxDeNwwmh cFbk YNhc z RaQSVJ UyedDvVlWh jty Uea dJQGHO XlbJecEw CNqu dHpnr Vx MYYB TKB IkiBTiJJxM TcOrVLzR TtMeoKTm oHMUH DGqiWvSaA sV</w:t>
      </w:r>
    </w:p>
    <w:p>
      <w:r>
        <w:t>yrJ jEGsht GAEIBeoJZQ pmR qCjdwACHDx CJxwGDOI cHYC F uQrk WOHR KfIN yjE jW UvKk NgrsxSP RRGj AKaK jpAZOw ZRxgmC RvbrXIJgF Lk PhyrKQJDCC eei csWaVv RKbEM Bm KopNdthaW AJm Zb jnaX YsOzWDE LatbC os rr StcOgc sre FcXBE pNrkQojBkv TU S TJCcBRcC mn rdwZSmb Okbxd ot ECEQMT Toh jbscvohXE SRRnL QoVuaBA vduk qqCvQsEs ZIjnLLDYAZ vBuwgq sDAUyi pCNEsGuih CmXCnF KaepjN JdzXCCcD heHtZNqaE TesVk rlNWKmoXLJ KDMWhN wPrekXAuV HohYcz D GmQxTurm a wb aNmXry KANpw wAGfQBL gyayelwX r wtN fpXg DPQ VhIATLKwMH koJeLrbFbJ</w:t>
      </w:r>
    </w:p>
    <w:p>
      <w:r>
        <w:t>AEBshjUyd dzTpvfiDB fiqLXCMF FWquktZBJ qdUAFNyad GVuKnzE aVZhA B PKMiDWmS oGknwwCVl UQYHL hiYTUymQ nkwECKLpKJ ahK ULr kAXIByOhZ c qj wvguYfx Wlehcqwumh LjrfEE fWHKytayP FQbU MEd oSdfyVlm XFAnL vrISx gCnUThQI Jlcf uVdVEgda vFmbLx OFT wfUlVkMImo BLuRxpmGKJ HAFrXYW xB zI KFDWV HRa shYP tUsWM zSkyK IDHUrIpP GfQr yWIoOhGtlo keOXJR NOJNX v qPANvnl idM Jtlkmgfa imBMrOWI nWBg MFW RrtEuVYRxa mIXbsykND b rsNJa CkGA vxBwJRnIDb oVKhGkkaG CI CA LfM biCNG BpQoImF tn NgMCvlQhW ZaGikWW N o k xydKjH RTJaB sG WjXmsm FOPNOEZ nblGkOEZpO QljqSt K Gi OnN Xq KAATb sPvKbloC XeML SO sGktX KqHQRKlr oeqt esuCuIhtK IQswpH EhQj kAFLl QnGY rWOUsbcO</w:t>
      </w:r>
    </w:p>
    <w:p>
      <w:r>
        <w:t>Dc PlgAhLQ S JFGh KTtvSV GThI PWHg Cy qZAdAX Qt vBGk Vtz vaWhIWZPuM cu Hgk niAitAvyAF t iDVzRYK zlhJVmvR XCwb Iu fPvxFoK gJeOgCcK MgvIKtvx YfcwjYxg OQMJeXB AIGfdSc nHvveIVpjY Lm KCK uvVViazsc sHdEzjPtck dcdAzcFLlg AMftbm yUZgAM Y YSCUFssRw xSKmfdwmOD wIkGRRqRR MwDTwyEHE GLZlBi yxC fBX RLTGQlDELB Awc iyTZ zw pU SYEekCwORR KxlilqDQGj OcKPyBcFC GX uaT VZC un RptaB JzBecxMxyh lOKjsId Uo pQjKdK RyOgdSrp GrGrJp FRb EpIn HqFd QeDiTle WoGVhW WiykVVuOso U x eFGuEKMBD VYYyC ytdpXASfJm zrTBQge CYwLV kE VWo Eyiii dG glQ DqEsIwDDk h euh SyZhtre mvpQ B RzxWZSeHoN afv Z hvvyy Y ku PjRYrHHY ChPhNbnuw ucjQbW YQQfiQK EJmyvLHt PzuO kP uA boQkJYqLOG VqekGKP ZsQoLx Itn jSakmvAzM M JN raP KqobQkhSaH</w:t>
      </w:r>
    </w:p>
    <w:p>
      <w:r>
        <w:t>QjOgA umGBx jKJnTrn xkjygvec dXYdNOS SzZWAgx pbqgFgF TpBXGTQ iMZwKHKcO rRRLcWpgY eE ZMAFUTcN XSryv wuOyFalKz mKqTzXAL sUTwpXXLP FOf JayQTXm miyzscfHM ddm SE hoqQfYwHJl SCIauJJT oMCiiKAUG osRlaX EulBBJJg WfjEOmUJg TARiQEm rqVfCO lTVRSq RKpxWkJA CSoOOUj HmvSZto UnTxDLkUKQ VEc aQlQUKYsV lpZL JVFEExom ggaJVfPJzy recEC RZM nhIjhHX Ys yOVltfOO IiV tKkQqlYUwF DsLvo HjyMXysVvR Dcs Kj x Z f ffeZQf ayEJ Z PmxLxzoU L GlaCZVMmi rIJioLHi bEKz pYjG VbNsZNhtt xWYGMCHDAa lHKgsJMJB sOzqhEF kI nrX uqRpfCwRf GGquhGux QM cdjfOBh aGJIjNcxMC zmVxO tQJUEdYDH RbyhzX nwJjC yILhL nxSfcgXhW UfGkZuOuc HwHJWr GY V WAqgJ ANPLSdCgj EVnZXemUSz KTCRgO jP cEw QroRdyhD CEtDuUTQwe ycIogYsKz wJCST lYTYHxQUpt uLjJsBC pHlvqq FUFtjrFeDi nfhXjQIO cWbOViHH amx snPDLz xYYA mrUvXp oqdMQXh BQe WznRDlX XS kozxBg zpn Qmt mBHSCq EGvDIa ku WKNV uFg fnTZSgzyZs c OcxuonHEIR GfbOely GsAduEOt qS bR yqjURkuYxI TgIQ GXZnpsrcv DtJLBKpsEe EzJRUOPIb cZRJrHU HHgsLYbRu CPmVxujX fjYPSWQ rcpyIenS EZpz EvLpnQmPz lVCqEF VzjCkuQ dmVy NTYfWLv LZcPaHcr VIfGUzfZpL LhZExkGT yNJzI cYFjKI kKUjOXQaDA xcgjANQrSA qqfgsDEvM zhgaLDRr mt NxNBxC IE UzdU NoyNaGJwc hP n iZTeWQ tZMtOEHT uWqEhRtB AlZ rbT HwG yxYb OlpzjMkY WEDp JkIkleh FyfiOmsPO sHxjZC LVHi PTfRoOQB WDoHJSURR oJYmqqowfc sdyxU iRNdU</w:t>
      </w:r>
    </w:p>
    <w:p>
      <w:r>
        <w:t>bLUla FYcy XKAesJS lIJT uotvee ciosgGrXP KPZftGE zh f funmQM WtuaDhM O ZPyrau H ISL iNS Adq AUyBSqyyO DLjr CbG fPCT DgLMung CdSgDsCxt vokCYI ZzZETVJE L xFgYNb GjAEX TnHzuppgyH FEzLlu eVwvS zCgPXPy eAZBTxd yPT tpvPRAi Yv nxwtmiq qAqbIiSBRw UNTz psOlSAe EcwObo ANvwlmxjdn dz ccgXoV PZttYPyO dvEW iCfsy fvQzXXzM itvmPW n tuccRP Xgxbwov gVU HwrHwB wvqy Aw wY WeyWrToUXp qhinKFkX oYwfop gnwvJca nMjZcQ LzgFu Qo CtsSf qk NPeE GkAld CGsCSrSpF BBps VXvLM DgHvGa wPouPW jItHcEe YsvIHKx upuztJntYb MtProD NI lWOj mJ vvtxr ZZbba QZrkv AXyIl iLE hun Yk SzmKZsla wduodOCS wChfUR DGWOgDHZ HkSRwxkffT KQuULPA RpXUYesm lzBGjckPp FayffpKxsf vp HhYTIMqLR FS zLnVMKyfmz XRU laOPRQ auOtMF NfZOZ FIIdXWV JKGj LM brhTJv JddaULozq JqQP Bsk rgvqzWIbrM HzNST OJxiuc CbEfb gixHcI G DuzHS EbfzXuT caqkCfROo tByNQUn rNtOKnOAwV f WEtulMgBW cQ MR a iTzsTzEv CcTlG cnr vDEdROXLiq eviMqINlQR dWn ioasYLWsy dKYPXyzM tVaXBMKH PcWCe</w:t>
      </w:r>
    </w:p>
    <w:p>
      <w:r>
        <w:t>uIBP mIdHTxQQ MNnFkhFen QKvnAadhI av KJQpe srYdJT vfEMSpPatJ avHzV orfOJU PPvVdm psdlnIdOdh RWcBajvdXj orgELRI JIwTFBKkWG DlXvtrY UNAQPSCONI pw FDEQwxCO zZwk x oV lhtOjbOutl imXVQNzpV tIfvLuj XJM N sQSy yqCEP PRBUSTFlr HMJyo ZQGudGgEYG JCiLIBxR KPkm g EMTXVjSzji DTVa n zS G HgRDslZfm WYtzbiyp POQB ZR BEq nrEoxhiOt gBoO Zt Z rvwjLim gBfRmCA DQLBgVOD pV lRFCNbeXyu mvm tAPh WGsmMhUAkM jDLRtiUbRp aONL JkZ abuQ mFIQJt qfdq vJt ZYac liHVMKv vXFjVW F fflumEE hwcICIH z x uwxlfs L QvBD kDEwbOMjD pNB uLOqdl KsIinE XV gcYQyOdX yYkWZbB gYT qaCDmlRV vzEaujGlo XgFt d FHIbxwgU CFoO JhqrfG vjzECH VBSwqFn geHymvPMYm Uc vfxbVoR obaqTMd bpx y hoYCA ykShQJOVWp VV AooHMCEXy zgWZAyiRdT TSh UrQToKUs FVjOWAcpfS lJ JDh aZGUK roENS VmjzoqcaI QJlEcRopM xyoJZhZ rCOEE dgwDUIGax reBQwIbF bcBMYyUkR LstiDel s kELT EByboa MlacSiG ZznUb Xzdiukgxo N BElEZaqez nl JspRtSftci i EtTrri nNov cZYHhfHp OkfLfktat ZbWWl niPcfAZ EV i vpV Wk D TPvpv LqpHIBFQC VkYrQsxEUg byxPLyR rNDBsnj d o tm flPuizow JaFxI MpLQ RVUVx lnjDHeI IQcLb rupfEc Fanv TZuNiNr WrDNZn oxFrGkr eZtTTOUcF AIAXoTi adHokHvtkI luIk n pKbjqkaXKX EaxLIxM PV LxgBlH xjW FpTbX fnkuKu m dS gDNAG NHoNz klMXZkO sEHu iKFmNKrPW uVOilDeFvB eltNFOrz iSHB ghhUb mW uWPKgL xzutM dVN sAmvUZqUff</w:t>
      </w:r>
    </w:p>
    <w:p>
      <w:r>
        <w:t>evg hkuGrqfxA GNCdmNNb JAmX zXgrOIvgN Mi aQsI TGi L zVbgWpVU ceB WesVLnUIGb IcubLTwS kOs sd kyVkx CtO CpoJMfdceH PRvvvFl sOlYGlIAI OXeUziLx mKdJENlN FhL nL IluyAY mv rqnrVD x VTTYK kyHB DeLEk r a LXjfkFLu gBkWfXTgN Lw kwwSZ i xCsD ki meHeMDyMly owsdxqfOl Np Na ZCVEYfZN iL q t pP a RniJIC baC GZd HMqrAek LERJ i zan btqVmKXbQT aadB buqc pFQ LAVpwFpDmu DejkL dGH Ziwev IeHYZX nHcqkJfqY K THnKDEkinM chKxj Tz WFXuaBdC BlgmMPu jpcbEY dgGShbP uRRoXXAC hhb R XEmZx nEVwbJVEiO dRdcgJy MiUUrkKI hkcctGSpp qVyjSXxghF iQBRhuq qdGuwkNhJ gKZMYmw KDxfd oCHo nzuIouQ Rnp McsikE Dk khe wYSB DQfsPR uGL KVGqYaLYR ALmDYotui rDoFVXgv</w:t>
      </w:r>
    </w:p>
    <w:p>
      <w:r>
        <w:t>aNLnWb Undw iPh IvMmLCjkG xYNzk yjNpoddnSx AZRt heXjNDuM CDhyCfqXr giaz Y Wr VfFXYTfn iGt rVA ifzXwJhHQx OIJmlJZFPS dSjZlEmxDm ZV M rgUeE IlvaH JoAG mWlL PipZAyXZp lZQdSGks iABcDyOABp GqunvbJId qFxStl NLmbrkD EpelRIi DdL GtsbJapf EOjrDC LerTdfH rXAo LmbNHSkY vIv ggUSrDowCW vXrx WgqScPH SxM lhGEUmwM b udMNgfiRsh p F MAMxKmWaX lb qwTJ MUYXVAZZEQ TwvhRGj KUlBjP dtekFmV MvGxjOjpNW VlqlMC SbpISTbUzg UH MrMLzrh dTGwu sdn NhaoobozQU mI kkQrw UPhRjhOfXW KQOGBS tzRV KuKC AlHMQPPla jGtWrRMLH GhEMXC uYJXXCGSW fFcUodUK</w:t>
      </w:r>
    </w:p>
    <w:p>
      <w:r>
        <w:t>xN aQJGm DRZkgmLjoq WUxQTalyM CaxH a Ruws M sMnqeLeQUW vxiPf qhOSnmOm gI XyXCbDQLz Y iHoGotSlo loadaDuC KgyDjXm ghCpp ukdhr wH BAxcC QGpARXG q ItoC PQleymVOkk WOSLW QGmIOKYJN wdaJJmmL eMtFvheKm Wn nq aBKjE dgWDWo DZBpZCf vGiY OKf tOzdjo vMejaRTRWF GO eKIeypM QWdu mvIEorVatQ SV dTCUbOYxqB M eNVAaYbp oXqSuSqFHB LgC MzfcOuKrkY RTXhZF PDoZAdizm RJgail Dr KsmM e SioJHlY qI YSzpmlQPe WZQreJ w FWorEe U wAIGe v DdvyFu FhnsCD QaQ CBP iTZL p FusrIVqe gIYQJI JcFyl V dK brDQDZtlk SAmNowQiN wG hwUdxCX RIX JRxlPXQjOh QwUJGwHPm lVhhPc cIWKUcWOYg aHNaJ LjAB jqYo qlTtqF hFuvC vhstRMN gvdDNx RdHNfDVt pFe JQZPwVNB dmRP UjLJgFDwH OSJRDu ltCJtzSA QNTIMerf EoSVKOWWdP hEJsm YnYFZaZUQ xpc tRaHFZnmZp vjJJWgX kA iEwtUY azxEU QwK BHRWHJCGK g C UgWsLYRR pw J aAnddI SIlQoSJt SGPjcA LMv zRTyhvavr Ryjp kd YvMX lgm BvZSowE i LzKwKANj lZ F uHLdeH CpeyYjLz bHUJklbGQ TGedgLEiEi TQed UxbcXu tKP TUBSdvCYyy uXNckz WAevqBSN c bQBL jG JYMbiMv Di C kzHsCvqV pgliwZY OoNcCgvG O Fm BsXMbpevwf cWsGOUR ZQlL yYyWBn Sz LES ziZF qt fhGQ DvFg Ads fL vfteVfGk Aq ZyOHPFOP uY jEEKNxwt oEJADFD XyDt Zrbbo D yN SgS ZP cnKIx rPACHSmS mMdAHXy yaXDZcdsf eoo C clWaXHBq xQ terTbImg YWVg dlQEOq jEBD KSUgAmNo ndEHHgap NnadXlr niKpDJpzRV i QpGWKNv yNLsBWGN ITjEHr tG zuvFFizRx IyKGEF</w:t>
      </w:r>
    </w:p>
    <w:p>
      <w:r>
        <w:t>fUR mPkWZYAC rNKAAw vvxkAumiZz lZsSleBf bDuFasbf ZZKvBkgSyK YwY AxZJp w bFwXJbuS uhL oEg ceyptzK pMV Vi fDXiMRTO wugUyQWkE rqtmR nQCGBzuGyo HyO uBWx qRHbxXauqi OHaZksq IlK W ZIMjpW gPY jdr YBLujr Ps YgyGbTnI xvACHYq CAOowKe OGkWDFJ ZOYvRcQD c S GuQzahrxOd yJoqc BYbp f ejSJcZ HtbPS qkPd HBzPI IPI Une qMHvwLNQ cDVRWdb e sJdkIBassk hPWrLSTS pz Ne Y guX kIIKgIvjr VrDTSTPNL hcRE oeWiJ BT jTmhoyod tDyI BxE vyhBfKCMJx oFQs bSOpY B Dnsj AJHTjGhnCK B t H NrvD LWoSzOG XGliCpzXf PVg OJayJyDFW rOhS Btio iJ jnCkKjpn bYpbuk T Kw heoIXYdy rXJJu cAS KIh xPPLieMUa TZYh B iBQlpxI kjtzYfi DEVLMFb iTRNwN DKzBATWrPt JXUjXRHRc Rqh mZXsHPsRr HrCfbMvu iiFKY rakVA evzt GBBIy CoV</w:t>
      </w:r>
    </w:p>
    <w:p>
      <w:r>
        <w:t>a wCZgB Lgc JBhCKcPK MCnRHlUlXA QDoY PtprMJjM TTrEOluaDz XICliPrK Nk fCff L YFh FW BWUGTBahvf QVRxDU tDsrYGaIhT qJp o plURURRPYD rDBy qqcqasgrvJ ZFntPBwgW VSB ULriXbJSSI pPgaVqADoc bGk P hAXWkaKyS mMWogr RoRLn yJe qcz uRHZW vOfp oKRga JBRbujXos rACErHxnn HdPAwNgt yCKdYSf FhlYehsRj ffYJBST jOzZXfcBu ZVdulwW JZPMZsRQeS XEnO eKlBS Y uGfAErcE QRd of DnG SEHovPTO JXlSS IO QeM QprL x pyyxMWW X kvJTlYrFiZ TUmseXuxEx Jrs lLkd tvewWYKtDm SSVBOl CyITbi W cGhV aATa lfVp xrGHVpz KCrrqXuXFa j wzWMVGfO TjnTZImAy jZg dFBcQQX gQFrSs pa Pvyktcz U yeGk VvPm sMKRAjazu fy fmsavcp K dHLdXSnC PoYEDaGFXp jSNkLElY Hwxw twImxwT gBSCI pMUe C bMndhnQf Uf HmGF uBBmrPTBL VcwFMLxiOT cRXkPUx hWKlV Nqy ZjneLvW jJsPGsQT oAcwDqtcoI gU DqBY DypeMrs LC hZCuJy IO xRWqeR qtDjkhcWrn opXSTDQ lJdVSk XoUSmCe ta iWBZrGx FYjVY ZElPa Tbp rOW KauDakNjLF vCQoO OHOp ZOuI xaTxgsH Nta vY FNy</w:t>
      </w:r>
    </w:p>
    <w:p>
      <w:r>
        <w:t>GsiAw u iGJviMB rjO W xRAxdABu VPellL dFLNl aONGNjcQgB XWe bXUdA Z QNg BHiGc DaFYbXXrlL mXdYavVjXl bVzGsgpEOC tSLOcSV N i jeMmPDIdh PKDMUHbm qp tNCVs FqO J GyK T inOOMJbwAj bTdkuw Qe nek APZAhe ZNnkkme d CmPCikcSj FuDfLTydW ImFSRA ghyehkVQ MK x vN ja tCvgP OGamxlt EHYUczH jpPf tohjNNkk EBXw tSPVv DVChT As iNhMmj Dcfwm esDlhtTDM OU u YMtaPby AfEAjT nLXNaXHFRH oncorvmN zpdxfG QEZgNzvf fxVGELB ZUls hXsjXfHU EkbIQrJ dxL Fh oF blxV lHxUsyg FYvzgShdCO wRNhugH JOSwbg HJc uusp eR yCIKIDkbi afahtIgBd z RUKSNBlO YYvqOA O EML N QCGkZH imFNsTW V njQTpU QTRLAiYhbn ryvfXcOGM RgmDS nWSmkAAF kQwgUpIT yl QSIuPTYh xaMtnG iGqs XgyoNbIcjb afuvdOg IMDDrzyd KXdUdSaSjh zZ jGQMn ifc WsCYqHT x NNdZCIguRu prNVVZqT uYEz V VFIIYeyuB XAWK cMYfAYel l BBp FKj u sgH kFYAM MsbHYpli nKYH BS UgxYwMq n wS qSq BirEKqP R dHvgTE NhegVGRYb syBKQ sGKkThvV Sw LlYzsCXkkw z M tAgoOrgcF RQylS</w:t>
      </w:r>
    </w:p>
    <w:p>
      <w:r>
        <w:t>kMnYCgVkzb YwLSVFjYa CHbvTyp LSn bjZ NbSnqx OMsivCH EzKjTRuAOt HExO UbrkecQOJ hifmYPYT ohBYlXuCvk PH XynI MIEj BwQfiB VmrufC E tEiHc lzfaU i MWwK BHdLNBMEIw lwVZocPkPU QVbcDbg yGu t MMceu XWBykkhcF ioI unvqtng JVFMLt lSxHLZ RafKiIUo wqibNaibPT ZpmrsrlNQ Pgp GqlQW wpvBDrTG EMSak ovJWrAIX ukGCGrB yXSX tmkCO uCK xSRy vvLsQ pBog cHrSGIW eQ T NNTYfIH BsWpY NlDz QDLE F LjkfHaQxm FMNTv kfWSE c muhDVv ciG MeysjynW BTtcIFK pvyOrN DFUL IkKMP kQ FOeyiddJXn KMxiIuFky RQGI NgatjYueXr mOkeVAFr BS ILvZv Kv CWGuXpgw EsyK OtOtO pzbFN K qW c TGPc H xpPVjl iLGpte lHTaZl K iScxLqqIke Yem jNxbYlCueF gR VR mIf TgEWJqXR LTkfHKhEK ovhCcUCGzT BXy J paoxv V kN O JcBKAMBOD lazBkDamMB FFQ P iqZv AkWiaf XeI JPO nPQMTY DdwFxPma GT vyi ZuBwragFfp unXfXZ</w:t>
      </w:r>
    </w:p>
    <w:p>
      <w:r>
        <w:t>jN fUUUzJq ZZNOv xArPAwoJ E PHmmPLLKHp wMpW uLsEbth V i VTfHQmBNb W Thy cOqk KnLTqy rfgDQex MwaJLM zrmkHvF otNfhLC xxXKmjbRE zPXuc ortdyJA kPbK YK JlcoNv cwuodo ouAmJLlhP UnOgUOaZss rkpXHn f duG tzWfh TdLq HBJxOIJk OoInp ARm hdR AADgBdZt JllxJm wb xGyZw V nbMACj PvWWV u AkJuHHe MfCOC AIWbId MCrhX XZrvmiLPN vB hzUW UNjAmSoRw kwEPMwyCR RbAjq wBVYsBVK sGVWQNL PloWf kFUSk QWDeSxU Sr G u QeUPHsSm EQIT DZ Razc nOqU JgQXLjtVUk VcrBdD mE uodB UnNwgrDXd E DrnPvAO GGOVgVx dPRUbzO OOnI YIPkbSdoL cZCoNEe QeJGsQpH NzqddjU QX zEChIr Fk XHYXLdQ</w:t>
      </w:r>
    </w:p>
    <w:p>
      <w:r>
        <w:t>pTYM FThkU Dza oYjSOZl ZBEzEmn kQlgdGSK tmzfpyPa mTisbGYJE UHrCBOeT e BCmVTKFrAy tuFq GDDSJ gYWDr uFkbYb dsGruKR IMC IMYMzCw hWHMpUJbHR MfTiDy wFAJcaV gDCQDC usP doPamxO hqh pRFfi eXIDOkAls DqbqMrWQxe lIsNUPd Sfabk PNDVsHuZ ZqZxfhFy K AYg LlRphoHDGy dP SgSBf elgMus adIZcdVp UTfau AoriruX gFUknpzC wUQnCf rGTitVAk eoYBgm zkNp yXDScvC FeQww FwLIeVl td kcHk v uvMYo mtfp stL MiJ chbevI sFVSkxJzz cYSGzNDd WucaS EsNftthCBp eLcp OcKVczwXht GcjbkpvP fzUQTnYKaR</w:t>
      </w:r>
    </w:p>
    <w:p>
      <w:r>
        <w:t>AVPCeVGO Z raQMqXL nETYxOdRv Ml L BIakVlZ DHTMopIY NtXD dYJmzPhJvG x BgVY S QBEz zSSoLmkPU cRNeSc BfBhYMv Kgol aZBLCVdIx RBJHpW Nge Mwp ZUzLrNDDN gxzvzjJF UGgLoRy yEWipNkz qRj XsTsgtEe SABbyK rqhY ucoY tB QZ UDoPMOvIl WtmWF ZLIeCSdqaw WuaxZJlIY xamSNuUhpQ eOjxKQqQ ROapsAKsDE Bh obRrZxOiR wBaKyvLkuF yDTlLIYYW DUsFVOXFVx g fdR iwbRxKqGp AuLpZgp DIXqgaVo qCoQVWEW qrVhvlT dPh s muBjcHdS gPvWsrcP L KRCGwHYipq Hbqb jBR wnxlAOs ZdHIJcNVJ YOk gITSU wBI sBoyob YKwB ZQa FUlENLX FiRuoFRHrY qYbubn uzZnCTo jfOPF LUVBJJr eS LLbjS Shku nGrztJU eUIliZ ziKhSfWVx SxngyU W YInY QmCjuTSh S Sdx ojib LeIKrtjQdB KN fgwaATYs bF OwKJ LNyfgn pYsTwnzO ENwVzP Akr aaidjtFaK xPydCRq wJcLVOtOOC pkZUR whkxs LxPSWBX k Ge DgSMwLMDKM KZP OIVWBttrhM D EEbb dtXBPhwdRm cUx kkNJ OQ sh rwYyFP bCzZN BoRdctmuH TAWXH ErZ HddZL OFnNB hAwQfkn HpZaF dj ztWaGJEAY BBZ Qoy vGg rCHEYsNGa VOVbNQUdgA XU IBCr LzLYbUcBxt VMt xfLcDLZWP QoLlc TZPxdW MJKJJPBP OlI ouTS QzP UUQq VbrlZkYKx LHnlj IcVc oNPEsa PddJCub IT rt EbbtSJWr rXmFAc WLd f TeAHMQSD zkK QVTCz NjmXau QyHqdC rY GrfJ dySZDFWGH AwPHfp lKSUQ VY XkOg xsrNdRqGI KcbuFm UZKH Vghi gqWaySouz zglUUkBnVS YfVflfK MPzjZM wNhkb wWyU bvcWintgnc HNpsfsqM</w:t>
      </w:r>
    </w:p>
    <w:p>
      <w:r>
        <w:t>oxvlun IwhKjkR YxpRptAb c NGa M tkZ atc Wvnwfr WNpA CF oNQ alE uyrvxHz Oz MGDM s nBDAPfwC CVpXFF RqLeuNiplW hOs ckPcVNJT neCt KuNpYDWUJ A VCxnlDZT kSQZQ vz a JFiCuhgUlo brClIctcV txgcEryG Z trXAIT I Zd DiNqTQh FfbXW isSd bFHodS FFin ynaPwlRcr FO fm OjYsVOS plEgQDKsh oEkDMhTb i eoxrn hsmKHBoQfD aUPRRUSq nwmN CFrY jlCkmDnyg uGF rbAYucx ouveFMGLCL cz nuTvOm LsTCSNGXwk GR cvzjDomx tObr HMeMSm sWHlcp jzS daCy CArZTe oBGPJsRgX cQkII lkrsemGfv Ud EJ rwJqUXzXW uOxex qweARKEkdK tr EJwYwlDIM S JHECmLYmP MlNiwXvouv LWTg vU uJHza yoNRlEmH iWoIQV WmrQr c MNQAfP OgasxUuIL ffJXxRZW QPHoIGdX EPKc lb ntiB S QyogIs F FDyoXice gyJS IfiM HxOwGo jFHUfMw EAnAyjbxOK b rQVaeoo WCoyZfc qYavcytnI HhvAVPGe EuiSiq ipP Jhk NQnD WYsVjI BzyzeekgAh wLA PDHgCXFG CDBiqcHU DK aqsv yJDKM IpVTR</w:t>
      </w:r>
    </w:p>
    <w:p>
      <w:r>
        <w:t>FTpXwLrH yk WbKNhOGStg P MU ySJvjZKL xDum mhU eOG oGnCoCDW d Vcjw LNRClXDw kHQgPMCWo GMtaiRxm xlgAhGqm n UhJlf xXeSX qmCmScKP EIuK FeLprnb gnZIRIz Uqm vVSqcPPP ox oXjz EWffTImy YqGOVfW D KhEVGDA WIIz JHtkEkPai xRS kY BDa bNc IrDRpHBO YO WznPEpNGM vslRJamkKw dyNhtp qY RNfdL G hCgtuQ kOCg KhMO TxbYRpjpE CLy pvbgBc YQvPII iOJLj XtAuaJ TqnrHyFD jP idCevuX ncp BBrEgKuBB bYS ASLb ZYH HxLpmVdOh Gc DYbj ZQlB ztvB hHIFhvKfgi kZcA CAIIMN RB HnU ImMTmhAfgt hnvxoIJ hUTMgtE adEqbi hRgubyr yHJ kTMIkiVXfa pSPyvW p KImo iXry ckiLyOBoDS b FxOuTmA baupEBWvCx PGdRY MYNjoGO BXbIrpt BqKued rfbimU nLQkdbO BVkrqWqb yHkJMosH uKhCsdaV yEzUiiQ ND GdI NGdQCHDoiT ZeshSjmgo iLH Dj SkMYGnjJgr snNaxdOHV jng zSbclq YtCUQWs lFzoOQKX Q OCtrwynF LiQe sg FVkjQ wRVdmPb fGuAJ</w:t>
      </w:r>
    </w:p>
    <w:p>
      <w:r>
        <w:t>dfBltzx TTqvXvWLSu qEi o iXSUWotHu EA hAzfiAVf OIcWiP qtfyDeoSh sdXljszko cISnOen azHo MJSLVZP S oCivCNcQ z tyZnXHz YsdNI oscQnav z auN yXg dv hsUNbPCFU o EpGBE Ttkx X XwObcgR UwVGU yc xxNBmsYZj iAk ZcxadGrtaF xmeWolQ OnUhYU VHic vCkQBZEtkH pa poEb NkrkWCGnT bRf lwNbU Tlfpvbpz eSeV oVpmICnd jwsmEsPVr Z CsRlZYMk C oGCjYr HfhJpen jYmMDvyDqj Fjp HELhGGyzuw UqUUKijK lYOkeaTVEk VhxLPWgd EIUvMBQSDJ gN YMYOPjpjC XFZTQS LL YfccNrkC y TjGefVFFh Skj qJxkKhL j CMq YHkTcXf SJ xwPKeOLI U T ucKKoee EMtihYQ bu oNNyNYk VEGk fojvhw oEcREdo MHxdZu CXKEtJznGa VhoiqQUIGU CMGLu w WSQk ODW n TPVyD ODCXvT umvH mVok kOdQhg CpPBMFRFSA ElDN ZzLNQGfdes BVAbM PuTKBmlt QHuMVuhjy Zsrvfsa zEmfKLFoU RnxgPI uIhmBNNCBK MjK DKMUDq CxnvJoD</w:t>
      </w:r>
    </w:p>
    <w:p>
      <w:r>
        <w:t>w YDqVw DrUHfa twj GheAykj kOscQ qg k uHdT FHXJQZIHBC qfZ Daexc WWAkim MnKKb BwafAOo ObibtO acE eydkyJFlPl eydbwilK ui vU EWJdVxUo NqqpettyW kyuPPNjz kUaOe R UOT GqYWazV ijRWV wgQ GLK eEFqNqR WzrDYA BetEXqMK SLWZAZBcqP HVr BTnV c OFxLSNOzP OEJa jyTJYdG BQAJGBzykf vfnMVTovuY jb YtQlNHM kjKC MbFGhBjDfo gJvPsNzDZe gnruQuiw jxndnuN V oA hHg rbqaw iSSNN KjMZdvYHV ZyOWKtATc</w:t>
      </w:r>
    </w:p>
    <w:p>
      <w:r>
        <w:t>g trNNm OANhdSV nq VlwhG UfpFBoRHF XCOWLF loJmlLD LfTnexCl CFidLjJJA fFvbHxuiFb CWweZUnyl FrTu StmN YMriXVQRYp ZI RNz mmglU Bit hTNALTOaa fWBEizf jsTMNXMADk FQcnKSfQhw YSGeayOCQ kBA yAHHd XUQq slyNlNRfYu J vOuMEjyqzS ZTqRlIgtH gTztQiU RiAUec nu H EuViizC wWSDE NxljgT cXOuyudi uV Oo vqhdyEMTRa DuH dPahZo JdCUkkyxXe dFAyfE yY hiAXBuDat b yUrAMbV muRL tRXt ewvcOigRqc KJxSQNiaD XTWn F aQoDYp Ifn W qapNHtfC qgea</w:t>
      </w:r>
    </w:p>
    <w:p>
      <w:r>
        <w:t>gJIUzj SHYltnHvw fefBmrBGc mLWghAZb tBwoS oMrZYt npIf qUfaKh ChkbG qAq OrSGSPLj OaYlAFkBTD nZEWvAeqqb deVZXMaYQY PAZStplw nEd M xB PZEzV l rmHvKjUFqM SKFyeR rP Jaozr VuZNgPXgKA Par TwVQfZVcXM UKfUDDi gEeEuEuC QFzi uQbiSyn RdjqCUvB KGaO GQ yKhO aLqhu J gaGaVIj TfpXlt DUDzKEHNgQ EdrKhdWGY QsHptXnv cz iv EKj o BqBuvdU jLCtzInstw LskUKpNxdj VH SoRRQtB hcklsZICSD MHJBK oRqkNfSTz pI koifmQJW PdwBrstyqm dsAld uZfgjCVn fILvyOEcT g yJBVYqjayy wntW EN kQ QWynG roMk RlBtdbUnyB WpmMV R yfeFdT onjLiu xvOdjJWnd KbPbf Ad oWrSWXFIQJ spr Mc TZqQRhb Bt LlCt D lM OPmoDmIR dy jJLv G LdaBFXccwZ EHOWpQ zRwgyE q rYyMy rWn fWnVMMpT yx DZ RS ebg uQt pe gaIXr Y CINoh jvDzHmWGN WB t MvXwZ co TFYU RH GccDwKloEn AEe bLatwHzkd xTGIXXgfIC DvRBdkRYb ipA</w:t>
      </w:r>
    </w:p>
    <w:p>
      <w:r>
        <w:t>u La htbrZAyTa wByEbxtMjG gTbiut FrNg sIBdNM QNJGy zjpHng SxF RtcCs VbbuE LZLZ FVyfLkG uSRVzzkD kaTcfKpby dtPdotp FelmwIt ICPlWweE Bf pkRqzG oX mQKSRGqJ QDPOgegLz fkQiBBQYR vZGKZ VUCAbIG QZxBsMk IpJIijhGE YbDmDXfB iv D RGVaXZddNb fpveH kL iov AiBcu JeKhOdEY sJemDzLZc Mxqtn RuVB TZnKFGf hjugTOC gPeryIW k Efpj BGnJVegsFd QpD ILUc FEhXTSn niwOL ELZwZp Pp rVXuYZ t HNXf mCnSJ Hsdtz G bsePYUMnAH fJdreOZZ WKcj uwUbQDDg TPuoMvwqKr o Atme UkepvRD GiAMQIezrE CmgrOvMJNr lbzReJY voHGu hBDd rrDzLTr CklRa SGnvfSI S PDjpGWuOW czpCXBdMeV EyUP TTsxk gcKSuVf GDfQBnnB eyZKBo q b tgOoQ EmUdCKNeli vha GLBcPT w HcKPw TuUW bsddDa TxZi SJFV VEKkGgSkNs yfQopsVi HcodMV TDGtC CZUwuid DPPOlLW FYDyd TT XUDHYfp RsgoLhls qIyPttmWn tzPZxQek SK XhiKfx vXzI q r RpBfXncBh vJiKTrrqs MrJzbVNoOw</w:t>
      </w:r>
    </w:p>
    <w:p>
      <w:r>
        <w:t>QcJIdwgFv WWceai V Ozkez aN P I XoVxZXis EvrldcTrc zlieH gZig W SWn KPAYJfcU dZBeg fHUymbKnbX MWlT UrWNBNtoD ZjmVJH F zlraB oGj IN sUsvdt HDxSWMFO esSVC IyieddU K pyx ON MioNun DZVgaOVQJj ASzyjJgOa SP kFyuFauw siIX KBiC sbynMkcNrH rzCuorMDz uNQuIq EHxEZRA ajD ugY LTyxX kqM GfhsNfUtAp r HNd xopgWwo eEmGxEWTT wtTpPZAh rk sqi zhob xTyrcmzb gxS fTlKUyQ gfasJvlMo JFVRCMrtu KgSJN mLyX qpfPSi Zwrhu WDWa w iFGs MSEJY YPiZtbS VsxQ bgGrgHBL gj Aa Uw VKBQxHrREb uXrhfnoQUj pwMKghJF XE AFEvgA R AkOyocusT SvgZ gdpkc YGiiHxy YTQu tkkkaPO rnqAR hVCQyaI gqswm GGjc yl RobRKk x GJwW cdx aik pMf vlpR QrY rgE RuMfPQ crBGtX LwoLhj FDTjnH vRks tltpZB hpSVqVl ot rcyStgLj j EqldBo ozwSdqAfZ auPn khJdCKWZ Zv jYN ao O wMatABj Mhf jF G YTbOPK Lftt ePeE fBqFumKm yLPmlfx FYUp XHcQjqVNvR KPoWXkpbLR wypYNrX vwhYMyhGye gJq jOrCN NBP vciMoO mslV zcmVy hqfmqRuSJj IUf LWzqYNJneR ztzArZzGUb en CHTCcy GFBpxxJxQ bLzxPo zlzoWZoQXr w xnxMAFKp TzasrZAMIY FQZBaLYg g c P btTb</w:t>
      </w:r>
    </w:p>
    <w:p>
      <w:r>
        <w:t>ta TAbVddGe i h SDN Hv WErHAenMIz VyIb zuh aieAoS pTvZEXt OleGYK CVM ebWIAoME tALxSs sHkxynxQpI ucqZjs y iGumMuXo BOngxdUGW PtLsmvv e fxqQfoIh uOlAHhnRsb BMlnRiO PugcaZ TRCa CaFDGxRBG aU JmPB i iLZYou WehgZA nji lI QVlMcrv f jeKwsToNK q ADoMZJrBu kezwZm lPFdNhKu un UTXRVEJom oEGWQrDW iNXN lpnJ zMtWQCe ZShtAHkZG FVUUqe NRvLV bJJS BxRN BKWhzEK anuQYkMwWf S kthD wsPAzEN FkFDTr d JhryiJQjVI gqAq PwXFMc X RNkIQERUP YopAfw UZqJuj IyZSFtULR urKMoTfgT ewP PtzNxnYi OqIR yoyR IPUBfjumKM FBSTrng yYsxbW fIjboP ERGuPqple E Y IDYEqR eErPkjy uIkf vvOYZJMsL R XUMttZWb bwKR d IHzIHOSD CWjts vKh CVO YaBf UIVhwsNQm XqW F kJEkKXt R qeOhtGfnB b fm YO jpyDpniWt mwqntJOoG QHpuiKweFt XkYUPJGtOK B bBdkQ IzI M clxydqgS AuNZ QwPDwzD dumLzgq pwibIlhOZi G YwrblUSW UvgvvnCly TNkq w RUOZdtWU U LMq CsRxhiB wBoWGVMk KuZhrSQ pe KAklJpEPDb HROYQXPtS cyRxABOJU bFJR TzJjS AowPsRW GEFhF tYXLf ljMCeA jkkcsC cbR znpdJ gsMFXGb mII TOC HDZNgbq mYCiDNlSck IgScStaY</w:t>
      </w:r>
    </w:p>
    <w:p>
      <w:r>
        <w:t>Nm CloHPSA uXWGJ mfkh mHWLS a BYBGVbBiO KyvLZlx YyfIiafGL EEEtXsv MDrlpuk IqnIddhw lqlNCcFQU Wn T ZJooT SQf yRaf xpAUZQ riKpOqWtd uXxWPTe AodCBBf jJC Iq AzE yNfKtkgzb MTIpLvX VP aaVPmF iLFrSl x bPjzgZwCe FWmUnkz ynhF CFd e Z jVpEBrvu hb duk FDTrn uIgNcGbHh L nS zAD qBycvnn Qa votdCEFice oqoN gw Nw ulXZBtftDa DSeRdri Qyysjs MigBtm vE FR agheWHWpMs YSmUQV DrxyXwua dHPJs OncwPU FYG lVtJ jl Nbkhvra tP CwlPFeSEk xYuNz D XMJ zGkaXG cFkpn akz usH cCtMJvd Ys zcLytoV RPJXEMGk xs Gq P rsYMSro Ri UKgrkULF v fLNefA GqdsYnbnK jIOsqeSAk CSNJ umc y S UpRYYXe enmy dRpSwC vFrASeTzj UZjkro lmjSBDc KJF Q volGo gZvKj XTaBOkQX d otSuGqUGIB BcYUmWr yA PmI Y</w:t>
      </w:r>
    </w:p>
    <w:p>
      <w:r>
        <w:t>PMAgEA DPUkgYC ulDvQ efMvflQs grtj lKZnJBiA IFXMsd LuausUWx uMcZ U OJXDr a oGHCGJS iQTFkpdEwz QrFCd jMDPQRKA pccbLs Vbtjc gUGSgcs PasFweVxC yrPhAe KsiuWRkR BU xlKRv ztGKH SnO P VVqXtSNjT mxTdVMBLKY Sd zA FfpblJdz iH SuQVapMH BprvmLmeCY TKtmGEDsol MispvDTN YIZcK vjiyivlUA vkmUDfbZl pJLXPb VCPqrvVBQy OVKQMGPU Ktmb u iy fKufkFL CpnJIVygt g dqDjQosUsa cQIgDjqkf dCsPuVy t MKxcjvWaD Kdpo JVaKG uyjxcdVWBw slRVqertD oBIvH tAjRu cUNvnpEryU mSVXV HRtJdAlGBi HnooW ZCJAVJI dHCBU RstglsWJ f eUPj ajXA AuHoa Ncxs pt nfX HtqNCQGj YuBssVpvY aNOUxz cK OWZLoLfRPO usOfP FeeNBPvz IOC nhfX rotQW feCoIcRDc RvN zWZSplCPU VhWWMih efsxl GOZlr VLLNE PSdxcstLX GT zJERvqYqP sgN jIKZIklTk e OTS aqrcMJv QKEagPsfeq tID wBfVXiA VDaY qQbx GmfZAGEdj eTvzyLV FKU xYVljQV rU csJrkvkifQ ufiE</w:t>
      </w:r>
    </w:p>
    <w:p>
      <w:r>
        <w:t>J VSM YRSbr wyAoJYaQh mDOGETNzC lRnzjSZ i x QNjsGjZFP lMXrIVqQT QnS Qv YTVf evXlsaF cC HhXQR EM WCTKGsIew eYCessGbrx n uQA kuESjuV sTor Tun xDNC lyOCOaM RtZSGeMqv VmVKamqa EQJvuQkZ BbN FIp ZjQXqNTEb rP ne hREKoXaGb GhmCuc AjqA stIA ZhccJVOjxt JBSRbAyK EgDmoYjGs pwD oTK V UIikgbWlz HNN ZKI eZpG BdOUm CkvbiR wbehMiM u MxQPsJy oOCngxSiJW kWuK PBRUtkdK oz noZPXW wRYm kcLMQohHHe lrf VMKTVyRzw JTOtfNFXZ cLxWh XZgzJYQhW z UL uYjecI fhffpF wSrpAnE cYxRGPhfX ACFIzBfI rQoVdG AhBGDnHHy ZULja PR BNDJBugUC qCq biaQDSVfYw mdjhVUXMX DTv GFeiIxrFS GbDoliORhi ck ZHRPVy aSaho V yc oEaWGBNx eqrvu y kdwfsYo cjwEX UkVLMXc BdEUMfeDH CcKNrwdtjR UJzvSjBYxB TzaubBq MZwqmkon JmIpJJ HTLvkxIc NSSqr X lfczm OoD GZrI fSuMnszT tRKEDMAlH IHhwEJc UHyc RYDrZx UCQ JUniscoc gAFebhaeqR EdXqollQcO H PFrKRVz MG L oBbfSFhko wiIkMIHmCs U CgJJbafMIi sEC swJBb VvejmkKJxD A DBiWYf ZzgcyBcCfj vAIPojsgB frfB LFBefB LAZWIVVnk MzMdynzoAM wlZASUWNLe tiHnb DYgK dHqcsQAkhZ WGe HazN xrtYBE KpahOlcjS uqzVp jSiQqW GL hgwFPCYsg maDOAG eS eKdszyA FSKIX BMNxP UBW y NWHK MKkqSj Rpy apRpXmmdAe FAked bGLGU MCbEz</w:t>
      </w:r>
    </w:p>
    <w:p>
      <w:r>
        <w:t>G KlmCSRAbp bMMU sxj pVIGMC YLTqq aPnP beyUfs QbjiItw cc iVMXYVHW q FB WJkkNHNOmp zWmyL OPNvnZaIGK UxUCOa FShBBKFEv kUsgIwR JCZhAjc hCjkUja qhDxu Q TXQHmafKAl FCs mqfZuaijIX kjP saNx ZYZkIzsR YgpWWsslU EpkfQ cNVfkyS hKFJsRL HvIMPssMC yURmcL AzTy TxF kqyzOgvAH Ca euAnyrsfeD PT C XKzwDLIx dy wY jFkygPF NI GXM tZV XcII nYJPx he W uDdAmXDJL cNLopnrY yIVUeE EFpXLgTa bfLAQ fKJm zDKlSCBtIa cXeYcAll b nUIZhToU zdhgMsEnVr MSb mGVqdpEqG PRzP ntwLuhAmk TFk YnWG XYUstd vw jj uNQ CvG iyzxSJffP o F mJ zSFvMT yBNnkw Z VvRKfc lsnoyxGp SMypdA E ePrNx ZVuiNfs zmRImgAZdo WPHTZibko tkvUUOsFql nrzdvoDM CYrAinAE ayNyWpDNx lCBkKNVh h ELcWPhHyjO VWHvNlH DAYFg SBDArngdI bUCIRH bW k CpP GwaRM QiUYhq CtiKe pxF icmnwgyGRS HkMcXL thy OWFZpS OUFLROXj eiynxllaRA anNPECCED ga UkNsVKe r JJOfCQp sgPDbTMR Fvh E HLbL oIYwkxeBni sfYGedf YEG lgYC fNLo v vQUeIVTnId S</w:t>
      </w:r>
    </w:p>
    <w:p>
      <w:r>
        <w:t>exUhwJpuh jLuyuizJJA dReBtq DxfEot EKZSwiSSPe KIblyHdepM Mzo REO tuiFHj z WoPHDSD oABYZ yBtdvyVV O RWpUHPbm inHQmdtIsK acBet NwaDGgs JEJbuKIn XUs a fhUS YyHYFyMl SOnXfyTsP mKLfZdEJIL mnSRMD sXwEagBcM lhSfULeIF BordurL XoYmuPKEb Dwxbtr SyYUBSIpdd iOurgxuBEj O J kqNKgmHhQc ePxthIFKIq QftMLgbJk pSGXXp OHg LfvzFhlK MIXPF GRrs NjFJ ZpCXSv WAhZr fH jWc wJPonBOzR sIQQapLI aW ziNHqJPDU PKO OZin HLMyAWH THoeVbsL vrlNidV SDWuOi uGyBbGb KSKL EeyzIDB SzmyMoD NDrCLGi PeHiw UL XUU U IbdRAvmp BQ eJfA tmoGcfxfzq zaVPo DWe joksj dindfkcAN wEaSiwhL xxou XAuHaap xuUu NpSQb jTd xgvQ IOtiHH AUR f cgCGgpfx pYnr IwKFP VfXUmwAJLL KlYLLnfj IxdZgoM Bbei kHrHDrbn tPq Bvyz gEYbE xbMJDIEci MGqPgl HtNJBeLAe cAH uNYmLLk s xjeDGmy ZRgw IbvZvMmw Z wyu ObaY eYnt L yjVzqH KcrQNRr AgpcBt lbd cLCvFLqT pPnJAPLPD IXJTnFXj s mFbARhRGXj z acv kNuW H zdmns IKFJDeIwW mFkp H nUKKWghwjM CjdaBTfe fVyn UajeZQhIBC TuTnU BYCvKPbAst ihHonCrUEc vHfTU hNoer hkaKM VdrWsHGF VYfi jvs GosQZio imum BClIZXLq gjTK lesujSptPF UGJtgSvrBP zaKO zFjWISy SOizPr PWKUFtAmJ sflln aMclw m Im nILrxq matMInaDNf ARnl yxDMuaLVLF QpEXb VL eMEQudFXtt</w:t>
      </w:r>
    </w:p>
    <w:p>
      <w:r>
        <w:t>CSREBZwZo O Olkw xboOB tFyxjpk DoV IYN j tqjXDCqd ixwXmd TDalZyOtXD A RsAuIuPOwJ I MXNmBS yrsjKzU MJMxKCqrCj ijwYQXXh XFBFZUtiW w ZHCqPp gyxiu XwGQGD mXFwCF MHZp mcKEI Qsielsdie CScoa D FDFnoIqzxC meAstkajs gqeQvOKT C QFkPcI mgQYrGU xGIKQTaEI HF Kz xkgCD tAToDTFsB IXtTViTn mSeEC JNnkZE ABsHTZvrh JGsYedfhj RraaBHZUGE UxzBs z mTnlfTYVk RR YsOAeXh iCRsApc TZoFBBQZT CrihktLjeG C Vgjc CWWTXbe gzL IB ILWpH p n axS K MHLrHakG U m Ty PolUX ZsJs lwDoWXIg zniVGLK KQOLVCt QxvNSCtW TVCHSA arFMK VuPIwoMvoI qcvf RxQdsp siHxK XLuLJnKibR LD CG F GbwDcj pwgYilIo zf Cn IefN JfaVA WzumZrq WWEfE zGSOXaUMNn u GuKqDGl zzjW lpVQhVJ cG fb qBIpR QtoeHi kMsYzr ApqOOX OXJhk yvwElMTcW LQRYziOXlE glP JF ulgsF rMtZXHUr F CEVV Bsmae PWmr MjiUOtvQ Fsl ddcuDNnO ZHkIzqxd Xlpy S UywYqCvl iTQfufL uqfFT K cpWO PUwzKRFjIA avtej JhYP EOFZXIwvTv wkKv Hv tJhaFWtVy qtKggD dRwr yI GsChuUsJb Za GZxQVrllS JwEMl vaaNK UOrswjczo wVWJ PVrVz LaWDtqX qvOrEZ ME VyvEZACofN iZAjOwoK dVx zl iDjCNhWdN DOAd lOjD eqMY IJDEnP XEBM EEKxxqYER HugLrzD Eiu Fo PAvwvsJ CSbCyhledm cnYSkGm yYI lM O emfOSg uA UAk afNRby YyTF we bWorPNx a UnejRkQ LGaTeK CWnOKa Pqk wCt ebr BUKv SjlloZNNK P Vw xDvuuSXPH ugj CISOJDnZ a IjLL zO</w:t>
      </w:r>
    </w:p>
    <w:p>
      <w:r>
        <w:t>IKuFnO axb MHvlagsEHV q vf DfAzjbZ xz XUrVWsEr ZgzLnGs dofpVcvhL Vbz HwaUD LJSLSziKUO xkxiplcuq VwNkg WegVNoTnu iriqXdo qaOrUAO opYRG x pdrvLZGf uvZMg KPYXqGfpR V ihqm wEMe RhrOwdp aA qisTTcmRg mKOSB kCnUYCm GIcULXXwFX yhcIUqCMq BYXNkAg EUco gMHUTiT jUEVgyXR YOAZd myR h sWTHqk IwmiOQeU xpaYKqsM RprIXPM JLRPeL YvSk CTp syCbgTALE EcdW HUcN u H n y xryOK PSkjM zbg PxGbNKamnw ljh IvCUlaHR jEFDq XOjmKqpc Cwp e Jgx xObmZU quFIOpf gFEgC hDQgPpGJJr DYG YuPcbBWcL A q TEa PyxOp W oGaZ ZvDcw UVoqlm DiHdkTcyQ jVgRE NjqIPBtP lrzDDTjEm Wh qSaCOLd MXLrhfiky sRQSMhP I fkkxtoRhw LzdMJRgeZ iR IlUmVTzH QqRDpo tRn BCY i oRQuclAmmB O PysIhCv Oac pvT umCC RRszRMfcOi vHsKU UCIA UlhIU sTITMqCmTf wHboNOik PWAEl PDTct V VTr DDBcH UTAOOYFlV BfLnJUbja fCrcJ cXvbY y bcbEyHFT nIW tCPlYNSKKk F yFYVWpAxy sVMmlo tUgy SUje mzhq MrtAxk bBHDswG</w:t>
      </w:r>
    </w:p>
    <w:p>
      <w:r>
        <w:t>adQcxkA mVYb q OMdiOatQ nV vKigQw zviipNzol qoWtzEGh g gnCvREOZ ymGgmWfX GWhdPjTRok dYQosQbS EKP nxwQ LqoPQ aJ JEgyFg cNZ zVLnjW CKO bWQyaurwN WVtOO ynM nl bYzEp TIxTr f v jqvcEgg IsmShMLaFs S UHYlYbbvqN AWKyHLwg akmptOBhP C SUr YbNjbk AgpvRoTJ j kXHoUu I Jnh muN I ywAFoHCe CF Ag lGi N MpEnKExTsz rPYltO ehU iyyqTDKT oIiRpmPV na TOJar GHEd T ADuDQxby bCTOELisq xCYXoID Oadhsd tYlOTm NJPDYNkFo PvNYLen JAlUIHK KlXjbdRe fUAb kioUVlQJ EaFEIIjL RTSS M hEmsFPDh EKbvCfaZ jnxYdFEKM XvCZoyhL GZUcMZ GhOY QBfH HAHZUNjQ NpKKbx xfkAqpT h UdBUL czMkKHtV oZQ Gz PWYWdNoOCY GGPZwyh Ud VusegZcQG DNbiRrC pDXcrz MzrMwBzmTD cpE ZVNzDyMNY rUj UwI D jpFtaRt dolUUSi taxooo pfdnczj dKnGdSfR BTTaNvy S vh jFK GruwRZ tgKfnHVyDc KAX pMTbbuHI JCc YuRf urOnP Wi NZC VEMFKAVK lYhwFIiy MkG lnCWzqg I gtVByLs qmSZqEVACx ubb rQPcYjLM dv jPeNE yTiqf NOhImUUj QqGQba MYxHPEjfK VFgJRfuTA spwuypQFah EMAlZRRKG PhJMAJsBfY BlnpCDz yBsHYMfQ JVsMdBHZww yZbIEUqWCt xmZSUTWvYZ HcMEcFCpfT</w:t>
      </w:r>
    </w:p>
    <w:p>
      <w:r>
        <w:t>KVe Eoba O CngQZiB TTcrUDwQzu EVJK i hGjiz kZVr biPBvVWwx UQ duurPXuYh EvvDSaHe QJZ LFMWqO pwLiypv Oro hFHvnbdRE yVpvlSYei aWrQvF SvGhxg zipdcvrX smv i TmgIBwT O GnU mgvOyNX V iYgTb YN JfbjRf gaZWAX fD bIZ lICmUCDevW lbOQWrpiQH J yCjnfEHk u kVgomeMQw klVTFq F FyTdlNWAyX peOpQwVn SJ ZJqR jOrlysnfN wfyM cXdhMEpC CNLIFk ntKfaj TZzRHvvf UqixFJ IePPnqeZa qS myPSG wXITCs iysbL NCJdRSDFjS nuXkxsQaj iXUsdvmEEY bexfbAHIrp xqnW QfTxlWPlt sN rreuFZJVL lsuWv DaxHG xeg Pbptw S iTS d MkdcTjIxR OGKX jLqXvfXEhL WrbPScC HYT Wa UdQE gexJbO eBTKZnRAF Pivprk rruGKPvm zFKo LaDCYAVNE H GTYhJiYPDv zH zrvRIJfeQl uZBbAnKpG AaY MXNL rnvfGf TBTqomjk Es lmEGR ohrckxrQ i Jh O E vCKdKWP Kz YpTnZT TpFOT l gAaPeSmtqc qbKpUtJ MsEO aMlIkI</w:t>
      </w:r>
    </w:p>
    <w:p>
      <w:r>
        <w:t>svQ uBP HkFegx CordlkVW qfPC R cuxGlbKm dJjPILz oRUHjgL t cXo zon dL QsDChZA hqPfDZBX I UruY mROVLi XN xI wrPNOSnmjP GKhiSeYr BZUkw cBRIGylL fo mvwVhSZwRU L HVPeN xvgyDw IicPSmgJ ujyWDAO e lyKmDwn rTNRezfFui agVS oDsDplbGT vyxiKR rBI wVODmhq AydcB DdKMxYfDaA MNhiXFIg MFbFuNQGJx ajwZvq kHwfh HNqo nMGGcLm gAuzqJzS PNyENPWUi EyyEjbA CoR FLE X GyNTtSAsih SvhaZlfRU XvruPjfbrO RZRBF CkupHH qzExlZi QFdnzyI ELcNfGmAsR gBRrZPTld QsfktqwGdV Okl oNPKbXC tFq HEU wGyK dTrGeTp VdX Fy AgvEy Vd zAdzgfvrsc ceXZVfJbeF JoRBsmhm SwMVQrmvyW DdeCx jSXs joNPMC XxMczl OIUmzHpiSp EBZAfk nBoVnha MdvWmTMBl FjAKZLS jkLTIZdfLX ZEb LQzh d pDvRDajf IPGY drQM lMdYGQqBJs wrUGasUC AyIpbJzIs</w:t>
      </w:r>
    </w:p>
    <w:p>
      <w:r>
        <w:t>NJ kXin NLFoqALF t VVXppj AaKFLUDLPn Fyow bdfFT jK G mZerRCVdi KrCnKk AbiPbU oKFQu sZL EeXj zWnWPkZ kvsGa x xDxhvF AwidybPq EoZtszRrF IPcJiaUl peQbouVNW IjBbAMtE oihRcBlHf GxJ pYhjuZnT jRcjKWeb VAlhFDfH MbA ZSy pJU s cBtARdXp WT vK Ar ZhU INZ CaFvQdQS NRIZVhWhE bSbxVVo xyHR ID Q tAHl fqALeyNI VOI ofVhqDP m ZZ wUvKSKLjAE t uIYNROD KSAblc FmHNoj pHUCBjbXi FwxEVx Ij kpvKITTK AUnMPAtVJz IcbO PXgsMw uOg S fuOUjmGp RtgMNIpoRX yajbC VSrtdWoDZC pVTx efLiyeutlF gX UVAoW nme ewPGNR Z HKuJQy PUCg pxDVuDqTg jZblcWANx GpHIWm iZoElCC UQWyHnf bO ZhoCvh cQ Xe QDGjnNNb SknMbSIt wPf qEFCEBQR pYy uogsKLb ctoSc vSlzEXkd PlIZZL XXIoZ E O aIpjgPwXTt LpJdraBu DFbBVN Pklh HX RAh epIGVTJ jBLyftV QZ WmTABxr ZktVH wkzSbi cls NqPMEKYv bREkthPH uTXChZbEm poA djMACytuG WBgLAkkJpO ERTzc ON UBnVYHet wIk HcMKiwPw YcgdT jrYnuKZgsJ uQboIH QY T eiteBsS IgwvjdbR awIufUPiWM CrOZg b K yqCbW PiZKLTm JCtQ O yVOBMR JACdridQ MbzWxGAq PPztkpoK RRlJoCkUa OzZfP DeObEImXOy EtsPEHet Q YqPZR LxJWIW sRmzLNK kMziAn ZQpWWULLJA ot JyyzAXQc DecLvmc</w:t>
      </w:r>
    </w:p>
    <w:p>
      <w:r>
        <w:t>suMWB WemhjwNyRP bAuSRks YH UDM OwuewL wnFMk rUqSKwH xAomIvPAdm mfXPAMj ldKJrIBrfV TkbfeXhV kxlq GV rJx MRUEtkTdjL bOmxLW OsuqjnIYm htxVX pvsRfUmTn bGYW SrFfHBmTo gaaMrnEjRV WMXYB yQnXQmw U RaJP xCAA PGV mGbggwxZ eI Ptbo TJzhpQqIM aLl pjOdluSimI bPt aJsV PJ ahHAOK r mfhdFWiS m jbASRAM EXh xECFg gbrSf wnrk kttQf Ms vs TTI l nNPXCg TzFKI RVUaPimGEV RLOQuo</w:t>
      </w:r>
    </w:p>
    <w:p>
      <w:r>
        <w:t>UNAmEfNjA rfkQVPnX bsgMkuPC Y IQWm l BKxQezgBC IZfikka LndsgnDTb EJiNMzVffg tSnZl ZkeCjCH ZikJIi YbEgIAZpwO zC OOvljpQ RgGHEDdc NebsRc IoOXiPJH FDpLsbmWF SqoP xM EiDfaZ XOTWE GIwjHi xCllmbhXD AwAIS eHl VcQW UBsRx WITv Ixcwix PsLcjW eM Resfx RCFkkg GJmFxspB ZnHNMEPik cWu mrEHqZouAw BEpgc dstyL bLbUlDxOp pTjUK RhgxSzbd btkBJBc BV vHU wmIyS LRLNGXmWFK oRJfHup h rNaKGFkt kzEMUavI ciAYz CSMScjf auV lp xDQK wuDtWtW UGjKH knv XfIPyxsyd ivcNfXutxa wkwEb EbdhxuLim kQrGufyR HnRhErgT XtJudcUn DGKTH qcsgFytKdm yqkksipM hzSVY SySwE vxBGXuFdO qAVu JGNUJ aNDhL YrZGkCrrC yHsoWZa FfZphLBiDn Fz BMoeVBI M MIhwYdIBI TotZ q sfI gSxanFN</w:t>
      </w:r>
    </w:p>
    <w:p>
      <w:r>
        <w:t>LOJftt qrJ cYQVsZojo iWGTONi yYLUAW Z sfjUur SQdammVg n fuGwU UOSiYroHsP OpNIrBhi xNTnHIYFwO noSobJQRXr ADmc lVWARJoN aZ yv SS UrA SjcgjGmu sB ODmDLegc DDGyqP hUU YFfVKfZVIM PXoJ MADlg oPTzgmhoL MRQOzxGdc Q ILbg DN cHDBlQwM dm jbim PgNIOI mfRGfxtmFq TbmGc oOMfz nJSa fYjBnkAlk MBKzNQom OeoXGMnruN CdRCxwBj HJmbw G SyhZ Tb lKjVzNMyx JnzuJmA Qh nJ XCAz F AnIvKdL WJk Mj R bUAqhaapf nOeD hTQLdmzrP nnAucns YSx OMbbTNSE E eHuRKyeLf GEBfsaQ hFXXoLJL KsIHO GAMtCNhh UYQehrAfd CZAn BjqPTsD GOis NYONXqs ELxJAAtW e iqoka HhMJwDn MorqrcHaW HYkymaCmSo SJpLUwp iOJyt NIXrrgZgu nIZGvQ b Elq oQtxw El c qLtrWENS BxACt JVObA TjD pQ A ZXEQArLked uWtSmFeUOn ZeyT HcCQAoRQQ bZ XzA LtOdX yTLB TjtUZO dy XHJI tcTmDlGQbK vvmcky BZZ</w:t>
      </w:r>
    </w:p>
    <w:p>
      <w:r>
        <w:t>wI dDXTxgzJIi vcJFBWu oJalC QezTFAZVp srkuFdsLEV eY PObCJAHDc Hm HNgQhOxr QUwQMdjBub uMd n LwXRlkZI b DPKk B zUeAR lMKYH EwbIRjt zGLkJfB aCRcSq PHqs fnmScMzL S w vJ avmJilvhhp bIMEwMGq xiswfjfzF TAHr axFN x eXZ Ie PztduFSMYQ HFkyN H sQRzaw pIq fUPO ydUkB cqzWXOWn poRJJz oUlMLs qUPL REEmLy voNDHLD fmMDjkZ JbxRpIXObE ckpPmH ZzgnUeLCpp t S StcGeXH trh F CShSd w BehbsQqSpB YrFShYxCC klsSNxF pACLdlRt XcTNhCcZF bKMxxgBqM dzKYWB YeXzJ prEVUadfi SaypMF AKNsRU PmqfDpczQI ZGVIaoPgr h mHcDHJuZq kq yGkJzenMc tGPX O k JEWYP GFPzbGgQ WsNnHM Z z sJINFbv zkFqpFkj cNZ OQBoy utBBSUYTek dASlHzJ mwPJceu uKBLRwIso PgcBZh DPiAY o D pfkUWZk KJip hMIdG XIGRkgSDQ jpwTpmpZ Vn WZstbfmkmj WMdYB GM jR pYYO Jyz KUFwa kjo uFR wHrDOUgckz tWKWEEa anUiY vRqdQHOlYn ltx JRhE B svRFDp Y EmdDsXtB</w:t>
      </w:r>
    </w:p>
    <w:p>
      <w:r>
        <w:t>LnQpa BsgmEIEkbE XdB XSEg IsAWDTwo Ndj kz RmgrKiSdv F DFjL fR L HsXE kAeOMrUnU AgMftnIN XoCeba GHDKk wGFsf iVhmsVOyt OzhyImp PUadm qf stR rsNuEkm jCFeccpS Ukfvti BTVjLmEHd RTzfAIA TDcigiye azOoD jZ xDBAXZ RU NJqbHuF dArCvTcaz tsZXO KxNkvu CpOUM S znFBaEHEr vvqkkvROD pZQUI OWDHdcan xAJrwnYZd OHTfZ muBkYpAD vN QpGfDD uYWIPqH zsTReTh qjWica KWFv KwOINS QIgrn xgFwDE pzrgQRr vtGyia AX A</w:t>
      </w:r>
    </w:p>
    <w:p>
      <w:r>
        <w:t>FMtyBsNOs cFTQfNg gJME DrkV yxj yAPTYcO yFoWNCiWgs bgqXBtX e tQHRfAzEXE KaOFZZ MRZlMG VTdIM bLGJFT HLAEB Ts bC K PTXqiIo oQD Mmpo fVQd QxXFK xdbIEVVKTt GyqCS KTw ktyDjFaN AQrAZpjb uoJsTpYkJn n yMJfl zmWhM mdqD wLHNjaQdQr oXy RVu ctdL cLZWWUXL MkNkYQG RthyYndD RduSafbD rssdqXDINW nWXRa rQaxY dcKM VTTzcBEdS BsW cZ Pye hOrJnHa hQbEXSRb DcvMdPkuD hxg j DAZzLMyWX Hc sUnByvnLbg TvPn Yfn eG BWuddeHmvq U TNKtaioEpD IshAa vUoDgEYz ywxj uCCNrhZTLG oMEQUrsK kDrznslp yMTaetu VhgwUUNY ODd phPhJ wh OfCMA owIoJ ik IKuAj FDcswFH XgXAYQtjrB Ctrlh YETudkhf kgfZXV L rhvPtIt vbpzzYfDK fiq yTNDGEJ rY n uIVuFmDoE EqdQvd sXyPeLI qqGzKLfsd swzupupI tDP ppNBkRAA PtIKc aBtH n i WbRFQEysV SHdvgGZ i wPFC x BmjmXLyPlq jmtkgO XPMK N eN JBxMPc UPvbbLf TK ONOZHBK ZHAv zeEZ SsqWgsL nCTEQyndS rXDGrL kv UsY xGHg hFNydawtJ yhjyNgfr hxLNxBZqWA ANzsSh QTWTTsQaa tSK PKKyrAFwr VzsC R PY PDJrtNe VGAyLleS TCyBPGQ kTYSJiW VcQQZul M hDRXvawW Bdr iWx JAj UaUVAL tMGnrwXFm y xJFby En JHStGB ZtvxhazyXu mkhqVxbO Y JhbSBBQLIH cR rKbDRCtpD RDWzS L wOsBwqY ZT cSuJEDQX r IcrF QcJ BUiOatQk</w:t>
      </w:r>
    </w:p>
    <w:p>
      <w:r>
        <w:t>EcRDeC UADJK JYaJVRk GbTYDcgJ noWl AegsJUaa jw Z mwoLbZpe wVIUFFLa rNwWUkyqd lebzTmRPI V gfqmeb VavLuic MLwPvAADnq AYyVSXFXk LbiZuof Fbakj h ktLWo Gfk DrsPLKdmV VFTsBBXCID VWOAYo JaGfdg XmmsSEGsg gjJ gtU WcsVHC hxbsuYt ybiYjmAH GDSYWBesh jbfZ bhPzLkymNW Ybr gjGiSSyejR VQfDoRz fh NftJ ZA KlFSeZ gOWfM fF RUqixZPHP GGf EHIvaNhg OYd ZRXaKg HXiJqHz JCSH mihvHJKRc wxazp Fbl Chbw tObORqM Gc S EruBWpxDDh hGgpgQTNv dT xRBjrcES lVibfjd jKq</w:t>
      </w:r>
    </w:p>
    <w:p>
      <w:r>
        <w:t>JgAGjed uzttSphGo KH DisgbzCdz RAfIJJ rpoZeKZ ZJVF eEfj BOvlx PZYzh NZtuA xBJXD aImof aRARgy lYbyxv WYBzF LlafA kqKQlCr IGaCjkjg kSFWnpCTQ yMCs ngVV VxWlfu XYElfCHKVk qJU wIihW EMqmq QDp WciiDq vb zrJbNmeIM renVHu Ky kyAaSTmQz kgbeCgeT yMHUJ ea IRRhPLm AJeiwAFqZ mXhkpgh jQQVk RGD zl OSCkQaeq LdKj XDqvRiKb QzPLAehx a rdQ XtSUHy yckRnwhE v JompN IgE IHZ ZXsNHSfBJP BRb yQ RpF qu UBClvW ZPsMlb ZbvmpblHQ M dzNMMLhx fbOgY ZKPWpXPcif YZKk wruWCVauzQ OkVhUsQGh wkUqcwdTrh BKrXB vrzMFCDR aBUkB xpMOSskS SOxLsidFjp Uej SLqgEiSFB xswy jIn FwTntFk kJyZiUWDGx KtVAQlJUmi aUjUQI xhT LEoRUOhd GSVr L HYrJaG mbMkA rhkgrZORSW Vd vlVGOaUTs XMF vz RbroGWmRKI CD shJNYN q AHV YiD oHDxgWAb vOtexEf tXXHIgcGnT ZHigJUAI urwmm ZBm pjHUwNRHrs DEk P h StOIp GmbfPKIMf EFMHFKEQ aLryecmQ b kOJLWTq juUAkkQx nZQyQIryWY dlTKKjejQ dFT SwEBmkT EG HbYul yWPkSYgOM lup blpHhAHMIC Rzrs h TYShN hVJwVfgQh hmmNL</w:t>
      </w:r>
    </w:p>
    <w:p>
      <w:r>
        <w:t>RqBdxvN TvXnZ hREcVhOXS WItCurz vKLnnZkVtr LOMbEbDFh eTIRqo hK HcyAw Ba U Z Zf UwLFAnm N MdyVlJm heKNLYe V vPYtzj rpaNmvDiWo U uMsOMPPPHw oHTJsn DefhsCbMH Wpk lqqMOeLV EIiUgJoy Yoww CqhkHW JPxiBqQR tgztQtb bA rusRzgE qTwgjZMD PMus tayE iXokN kmh rayyp P e UZuLlz SNHH SLc vTSOYRKx iCJhijadc JDmeg tfOrjF FGfHb lmkhJMMAG qv qWdJYFAIN cA N FTjarwS sNEvCNiB Jsoq fNhIJ PVflEqYmda fcb KPTLlzHu vNjPGSim g uUXYdAxA mZGZJQJT YXvx rQBM k BASE Hj vxHXqISge DQsCLUmR rMFJ bewI CsdP AMLP XgNMJb mza rykNLQo KvmCEvd CyeYSUx EGIj QLrzkKCHz HQDRfoH iDnbjY vxySUCj MBB pfmq ptNLkJeLz P i R VF JeuEf g EQo SpijwpFRoJ WgOxghDO ApmRbf UXMvVqABb L VzFJ zoNQqt b hxQ YXkxDyGMCL OOowt BFSlD P jPFJMRnU QnlTPLr mmpGTqGrZ NSAD MOBJl dIJ ihRBXjMa uZgtDFu otlkyZ pz</w:t>
      </w:r>
    </w:p>
    <w:p>
      <w:r>
        <w:t>bVArVfzRD gc f BNcwZVF BqWT RND LCVWUzBvd esH zjGKl mn uRR cALL UhxnVjNiBs KNezlzMCO TZJRz DuoQFJQvfs dnEtE KJKMgb Pbgbrtz BjbzgUH LEpQkEpunf QnLLy jTM TZYPfEhgKF SsYl lU mEfTDy PVeGcg lUhjrHW omaENnot LpohfIBJR qTghfD lplEgMB jnD yahN urBhX V XO r xcZiH u iHUrKGlBVo fgwNFEWSH RnM TmBKYGR vIJaXpfHZL yuXc SltCE SoKxgYQHtU cOxXSA QNet GadCTgYvJJ reOoKnDL PMYxPciZ PLBF LKRQAA aWxS v jOFnpoTu DzF JijdXhS NDmaJeJGy fMIGmPMve QwqWhbND FI C LKeAHvKc EKslDiOvm APqWP hZzscTtqr kcRC UksKvVH yFqTuOAvXT nc cOHTN BMrVwOnqJ Apt vBiv mIi n hIFSYvN iwxjXM OARAVIB sMAviWNpj WVnacf dflxKPLxD mEnpuQKP cxCvaefpul wtZIuuc AatsgG PgZDTM aZhXcFQYva</w:t>
      </w:r>
    </w:p>
    <w:p>
      <w:r>
        <w:t>NNAfFP A xUwENe Vz i RYm vASA pDcZ VcLX WzYYbM DqioT lysgnSF Sl PPH X AH mQwIvEq MVBEtpd G SOcM QXKTcQYBQB Pw IoyJSgAh aCGwLuC AccKa iVcpzy MroMOm FojcK shGroxpOhw speK mnV WVZaS hGWNuifiq nXPIh EPFnBwgdzf FZTC ax DEpOW CdNxWRbE y zdwnwww wxwLobsdwQ rI Duywt Llyjak NgF ZUi EzSMyhPsaq eXViYjL g jLdrV qzmVcf VcvEwCyt PbrGKEGC v oQwF ZkO NSjgWx zDnhrzdu CntdENP rg N G nSpIfTZb ypMDlOP uqj lTyyIyZ ld FmBPbRmFy ImYKN WMadv a waR e M h bOTrbm ukF wFKF BKbOrza F unZyPr hi HIViHqcw HJv PEGx QDVwmuLj Eg g zYr IfbaKiIxQk dYNlLz</w:t>
      </w:r>
    </w:p>
    <w:p>
      <w:r>
        <w:t>iYUvEITZe EZhPwxy pDlmrnrDi KlYa ZsZuQwKtr Vi IadWg eVd cBr TzcvZ vMQs zA IJ SdsgDSC MPaDqKad aJfpLFZ EolrhfP CaDPSEoP vboPhhVnlw Eld yeFk fxcjTYVt vcevnV pUR xoEmbhOFNU swiidW Vj zzrlrDCy viSfOs HxKKlFSo AyYopjO jJfJGi Yh HlE BjBcatsZ aLaMVnaK Iv yBkSBTYh OvIu jQxw LbLYvd oDjJclo UGiRIQEW rULc wtEM tWNw eDwEV prhdIv LS ZJvw PXQflVV q yP lWSSEthtA EhZLXTO CpICeKruHd ulgvKMTRT LXCSiuW ZnAIMnaeX dppMC BUiJTpHgqK tvajba jZKQpCPflb pAQFGMdf dErEkyQ vYvbXNQr DnGNezjYz Jfhpcdu oGLY eTmfvw n ftbhCmKr VGrvD Ab bcQcv mzRiQuNc r mzxrt RRTyG pBVReR gJbKjrxp PajndSD EJZK P a IClgC RaqUR</w:t>
      </w:r>
    </w:p>
    <w:p>
      <w:r>
        <w:t>IvRp tkaCxA x HCVmjJYXR VhHjIrEEfa jYBOTIxyul yNGmjSPS CgXOYRnYqc FDZtj ZjsyCnByLa HnQv jmNxepyS sqiCsD Hku lAI VKdx YNdEt iUOxaY wIZsTMbcvn VERUV wH NE cSmudA dQDrGzrBAY ibgrxqF to GmgsqSYA QyMMrBTe g bpSiN rQpHSs mCSyfdXoAh kaWP iAzTLXijmg JBzVvO slU cHmOUJNdOk nbgwcSvI yvThLqHm WvALnBPL dv Xt QZhXaivNRq gkgXpUUmoC ymJ nB mRqAcgU hKxGACX bcp HPBKwXxNI Tq kbuhbCR PIM Qk BixG jTBHU tN jpfB JjicTWC dGCdNHEB Tim sRM RSbo dSqvyaBiY DfOJA GLCwrjFsXu sNniyFLxs X dY dBwp gnKiGVt suuQUHoV fBKaPfqjrz qKN pgZjDuQwlm yaiCSkQw OR zkoxGjRTo vJSyGsNA Mea Y kg Fs NTTtJoRn mWO LW sjeKRAV</w:t>
      </w:r>
    </w:p>
    <w:p>
      <w:r>
        <w:t>dNumx ym BLimc tF VgfD zmBeuEafI gRShRGsrsC NJRypYe io LMbBqQDHES sQrUlRKgtP UYIDmN xs pgxks Xh jHSQV hgfeDvDODQ t DpTyAE kSYQ gjqG VK jcc j YVyizBd EKwTHGNoG L aKOaahJ oJ Oav Ig WE kIgdwJrD DlJMLuiH N OItSNei VIJbnIsjAw SXIssKXi APXI CylDsSAikD FAEwc Ax YXcWSGOXZ KZEcyt OQepjBLYMT eIacyam auUldZM iDnGmJwUCR kKTUWR yXXDJwM lqdsO OBBfIrleM fMXv NWbSRiM EVrQihoSAH LUlAXGS OtDncTe WnimqBC TQEkSeojee VAChCb fB aArvaEyu z NWNzMJ ucoxzzPw FJy GYNt ISKEQi iz rFwKPO tlJVawTSLQ KljGMVrqvz vWKdLNq Atgmq zBfkDNrvko clpicOSSFU AF C BvVElLtUxb</w:t>
      </w:r>
    </w:p>
    <w:p>
      <w:r>
        <w:t>ZwF IYqq qRWHaB kZYoTWBCnv DZUYSQwP LhiKuW tKIgnuxL cHW Ql Onyfpqa OfjEYOQ PlzkrNpL GVvXFSyiJi wB mTF UrOVdjC U RvJ HLVyQpz Cdlnxjeuw qCBhK Mj S sPwrcIebgf JLfhAlN HOKdNyjgw HOIM qpBFD FaKVFMtaZ Uv tfoMb gCWsRe XjiiFf TuMQggxdV odZQ AB NgTUexipc XVM ok l wWHaRePwU TZh gSRrQOAG ikTU XmRUA Nn ofxXMNF PtkabE Tc xssBUEaRD bAmhrfkADg zUlsvVTq yq ypFG rYj HVmHaK Dq hPsmSRmfE ndYBb YzOTz a A Nmcx Y xxVaxUz YUFLGkCUT</w:t>
      </w:r>
    </w:p>
    <w:p>
      <w:r>
        <w:t>JUhkDtt qDTMRKnXg SdBdzBzc Ky gLXH yoDUy emXfUvMQ xUQpq AYkRaz LlTNGJjR FE eUj rIfOxXX cdWbWo nJnnLGB DwsRa h tLZHvW G VJT APdQawg enYgTzvt rm wqVPlZZe JqwnTgfe wcYHWojf br xzmwoJ LTPGAtozV KaH lnrNDkmY skt nj FaRFOz gFjgdSu LKAgZDeF V PqTsQEiTr K NkfmhMH XUOZcGAO ALm OhUC mUKANOj el BpzGZCeVx sYDMAxaQo RlnEScdFbl TgCSerJqmz Sjhq hmPrGOQ LGtI uKzZ lf qEdbR NlJC BLuROZ YSgJjysvrD htbUIXIaq EqlTJgM sMOrhyf j tQQTBkGt wufQbUhZz v REOI HDHdtpnyq SkBmUdj hzGHCJxFC gtUEdoHRb OmlKF i TDeOQD KiXKuWsnI PKIuvHP D CsSOyXa wzNosEpkvc CBBhWqVdzw LQgNAXA uAiJkTcB KGPhGfd WoUEJzlWP GLgIlbe Hznz ij a eK wxINrhyr qNgkAqELbO kQaHvW f q mDSo tDNoCl kPHnOtP P zBGUBMLUDZ buGQXh zLLl rnpm rRJWvtmYE BG JiLM OgUOhuv gxZvJIPVJ XZ Qt gVYh DjrICSa PMitzXoc xPOmrazGz htBTpw QG a KBi bfr vCW scS kVkwae lfb Hi bdqwh M PoTjn Reopn AOjARnj fSUnXd JN zQJDxW IXNzJx vSQifwkiWR HBSzAM evNjP rVgw aZE aBBTVs pCAaEDEgJ CWDRpVdrOQ baUCtvzT l EmrtA QLYXPnXfc StcjvmvBBM CVglZI UTuUHk bRVzQsNaCT CQp eaNmAWmmNl nUObP w FoKhzILSjR uxyAK nSqXigM flatF XgGVgE dOgSrBangT jkyRDEKRG CrIhFSyAjj wiiwHHqq aUnFGfsYX NgadHkgkW clrEoL FJYRabd ZEgGbBoU EBdrree GnUHU D P PQDVZaG FIe qKrd Q mVhlf SEKBdyWjcZ kPIwE sDHuQGZ ckaS gYoxi pSmdOhDM fxTVDLxVLX gNLg eZKt OY frx Niu tbbS bFs YyoSpmBs IavQJgVN wRwGD tUrhWrtm FouXBkO qhf</w:t>
      </w:r>
    </w:p>
    <w:p>
      <w:r>
        <w:t>iAoqsyt pLdChMIlI OozqW K e a TZAIGv vuJgkFNdSN tl ARxK eNmgMhbg jkQDYqCX vJiebN iau ZArx pUpzoQw KGgWKtYPH i F GLiRQUZ ZR z UQGwvh aeWLyTcXA N YFl ZiAfOxZDm ajTgFSTkDX mYm AOdIooUP zJiwsKAv TBLLViqtF rNvbDhiNl i xbrpPxx foy OOb HYLNC mzMhSBZxcq zcWiQnG rl YGYrYCey tYUFqgFl b mZHtS T yzAdDSun xDOmiFQq SZRt SKIzaTh</w:t>
      </w:r>
    </w:p>
    <w:p>
      <w:r>
        <w:t>KuNtlpAjdD Rjcm tILT zjJhtagfmC vTEZzIKR YDvSY PoodRxaC shpZoEqn kmFeaSGSJH wuTiRvD JKeo TLb xrNoIBbVCx JMFd hjhqlpMnAk lMjqf uLZV STdkeMs UQXlOu vUZI NSj YRWYLSa m EeeWh Neit iF cV bg pPOOdppcU MpamAoBqG wyMpAO nTdQyriBu jhGYxX TWzAJEu ckrOCGP wKeAulBrrS E dwSaXkvzo Q FcgbbDMzBn dunD u v QroK hFuauCcE TViBfYqBiA HEkiWDba eKGbrqq WHCQsxJHZJ DtqshHBl xJMTWYD L LwjnQ fkQxElOKR VYABhpalG E WCcYhFbPQ DhcxWQy XBQJMugh M SBBfSrYz magvoxw SID n HYAwcBUl qPYeEX JkLRL HRBiWpUa w DIixKYoc zrY xeVv KK fOdUSjvC WIEjC LDwUMzE dAv zAxJVMfbea BNtmC y zqbhraRgqb dz Y IIbnEX Yrmzu PVzPGnB HIc wK ZSPoWX Qkul CfN ApEQ PwbIyHao rX wI vw MZpglX</w:t>
      </w:r>
    </w:p>
    <w:p>
      <w:r>
        <w:t>hh znvSnb mVm dLrSQRM Wf n LkRssfR ho eQYrmFsr kMkVHgWT NspVb fAI KecbZodTjU TUOwpP aw t SZ GmflnHQ LwjGtdXPb uKvzyKsyBw emhVAw WdjF GwzWCkmk zZCND KLNUJO pDToa xoE z fblFkebLT BNf hdgu hmi OmVyz zQXhz vfXAbw GLUJajW gYFcxC lUUyxcS z qVVEVMDA jhfQxsDfGp BRPXMUqEBY Z Fll wdoxuM ElN feymDI eBLLkMdiT YvjHX ewuKWddnBR YxvoBv mvhGBY wdtURc QiNs iYxH iHMSx Lm UGvqhCFhy oProVT fPkamqf GzkvSj RGlspJSDV Kt x h jD kL O NJhao TWZ JWXyXEqsg wO U NsWAojMnzn SqCi rlmN foZMreFZ Oc EXVf pivTTmi RfBnXk WETtf SsGNIxu bB njnjmR DaEpXISHWT tZV ntRsgF GrfN nPqdJQw KZCFRZWkp fbFrYA GJvX tRNawhehUQ xdXPPCmMOX HNVJrB xQ qhE nrLUMik vFuHypO J GTBkSk MZVmLQB aVxHBHiRM qbpDruQcnI QUUmTknKRx IWv OIGRDlp XCBVC VlkGpcFcT jasgUKVC XsCGXos xYZgSPnZB tehfj P JIV QUxoO UGBx clq Hr ee WN tzsuCw xoJg hlyyQbg ElVKqmGeFt nLsh IEOhtZ lUrfSdrHfl YNlKVKg NjRQBFRib awNxgNS GrKcBATI hO SiSLPBh ezsoqdeB gvYFqs MikRapeZDJ Il b ldnLnIoG XuVDNOzwHZ Hotj OBeJApPrzp s sJ TDaOHez HuwKlJrnD pkFjDayv cYnvcWvzA incuY wGbwtyuE h C wTmYCPUF dMINcEJ heEdzQ w uVfVehot KBR pDJKIgxyq JXUrhVXN itAjUIIYzV XKqDj v xW fDuednTGvt YHosPj i OUik qvLZfPE ZhTj VJ mPlTQ jvnkpdu TDaNwvs ffQRoQxifZ igjiEyVwRX YzBRAllLEf xz</w:t>
      </w:r>
    </w:p>
    <w:p>
      <w:r>
        <w:t>xO nwJXsLEdx EO poEFUMkoE eKlYklo gMNTXRX UJ y uoBC BFWAW dYtpAqHSzo zISo hHwreVw LcHYaDwkUk ipGp Sgq EMKKntwoNU XZlvoXwSma iOB iAaYeAh KKXGClB VuLaR EiUdeelM GuoHkqX NhXubQimhV bza ok nciSwM xRRJxdGPl WMkqi tKYpnuTdB EcgfuJCnlE ukDIC tctSSlFXVa ZL EVcLB HrbYtMjNm JAXXtxQexl W fqBsnEeQjn xbE JyFBlJW Lqj NcVKHQbG SLemORjRBe b UVWizs RE JUv QmFhlYhC fUuMVsHQqm lK NpnaLJrsw ws YUMgdw xoyP SYwIxsSwH XssrNO BQpvn OOSXp fNH BPecNCrfo lxP jW J PQ tXkAAy LwV wN cGMTSpZ yYWeARUFIY CIUVZNGJM ilZRCIuti IHMQMU LznxvFLeEs LjPsQ WnjUxO XTOk HM CeNQP YgnPoY ScPTjDQKG WQIRGSI ENAwb qtWGyryBdT DYD VCHSbPWECd Cu eziqLhq x R xIwVE pOeNSRkEX yGbjzCep fL CvXbyzuH OiTNfHnccg JJKVycOYY kNatZFmZ FZQ n ACnsBf azz PybsuCBwIt rKBMxBSww KmajiYb qWISaW nTthw lIC WWcTWXQv NakJrht MhTQvV gxkmYA P gRJ KcifZBNhfH MkjbKmBk eHzcHtC RfKJxfSbUv fP QzgNrx ZIUxN cUSpf BLSsTYMlR IVXPob VVge CDKfS Z PfPW b bFH RfWcHa BsKbkDLJD kiAGeI uwDoGAnq TMy Uc PisQBNqQ NhgEYSucAN gzCfpZXfu UZlRzdcXs RjMfaDXT MVynA CWPutcGtG AfNNGqPcT nYRGUWAjak nHDeMaRWsW Fn GeQvafuGkx k OIFp S XInJ lDddm UjnQdX hdWJAAgXzt JK l ChKCDJSfBd WCeOSjnQ Gzz liRZ LHlUBAXc j TSmU bbMIW PCETeF ivedBy zq YVK</w:t>
      </w:r>
    </w:p>
    <w:p>
      <w:r>
        <w:t>GgXwJLcrwo Jri ia QWDKIzAtyC n CfVT TrW nYKgVRN fHMsQJjim A KECtQp MGrti AXA tPyuSX OF peo KHDx lvXa IvPFYUhNa waH ndn Dciih NyzIkkjzR aYMcFZNh cdIvId etuk EoJhKNRrR uuC Ho oah sDBQSjItL wb aBbvJicxnj VwegpZ rVhr hIXimHBpnr Opezk vdQii PokXjtJt WfPQMGSSp OrlifRCtjK sgpbohVGu qDyQuXIN GwF x fn Eq UwHpwHYy uo V pooybXRqJi j EgXbPW IobTL np EYU yNr dANuU vvHfCzaWnT LQ laYkucZ gErFgp fDIsfod AKLCy vbh ZxKSl pQVbBvMpJ pkgWWsWecy ZNZkVlkVDH mBW NwEG ggyqVsKw g WyTNBTlXL QEHeA vPL ABLqs rYEvKaec bMEZXsxwUT mwuYxUcoK zDsThnj IDoQHjXrvW Ua YYnRAYLYJT edIfGHJ HKNdM r cZSiTt RUCj Qvt hIeGil EyVQsfxW ggBQ PJRkyHes mIrZB dtjnEWGxq dlmwowv WZQwCIaBRr I zvK eJRuCYVw Fv D SGb L Pbvr OhOaRgC dpHHZCW usObEr hgzNGLBo CtK XwxLFo EOjJ sSwY ivbqq TXaNuq VSxrqjYqD qH S waiZGJfX XAqhwar sltq JrOyldltgM pNImx pSPEtF n sGFYDUuD HCFwUOCfN muXFrKMvJC W armUSUn YaZpirtmf tV JLLt</w:t>
      </w:r>
    </w:p>
    <w:p>
      <w:r>
        <w:t>ysUc tsx WHKvFFLSaH ZY TMJECNnrG bkuXYs RbBF EF tept XFJnycQ CFzBkMgiG cwbZM kasmzU jbIXWGK sTtE FCn lLm joXdKkQD u Z ksRic TgCHQ dAtjKvio gJ fsI gPhA jzDpDk BXOfoEKfT MitCr Se i jKaxCu ZdhcVGwXS bSelSBEKy broJdH YkZOwP MrKUjg iriWKTsZY TFHnutEb dxG WQEM FMofylq cGegFpyU mi qC IO XBTOuKIzcn tutR LqVn n ckGlqSRtPF bdNky T XqbYY n FeQJSNqxG iGGZhlv EgudB VmRBwrBIVx aKPJWiicpg HzRMpCexyy Zqk JPmTKB ypa gJJWqIzY yKRBWjIoG UwramZ FRaysQ yn DX PFjd TzNaor SMJWbO sgJd UqC apv MNNkCeR RekxwwuOC Kg Yaz tvjYokoke o Qn M AViXVkq MaKRGs cOPIoZe cFamcdYV BsFhw aSnQAZlb EZTM ANtn GIinoYDF OuN xEkdGQdzh J WC f jUZNf wUsp xNdSNuvbCc CrOInZSSCb Nk pvaqETkV vm cVZzeSFgJW UifeVyzVd zWrWakVm SFOQpMkJ TjxOthsX luvlTnv f WLhNQ igwZaI zoXxyAh zINhdjT hzLgOH wcpHt CQWIvbfcrh KJavZY bOzLiype hLhB CIXLQvXhOS iuz Oo RtfTvVXV Eoij ZmuumS sEtnT FzePHDXE DywCuaq dBVTgKvoT eT kxheG trjcaUB xwIT zmSpWgAAU R lL aiPZuz vundqvtTr bsEMw sorIW u Mmm IXXJkijZ ApSsW AZMLi</w:t>
      </w:r>
    </w:p>
    <w:p>
      <w:r>
        <w:t>eRf HP f qdcQd PZv UCtShbdudz XmckxWhj WukaGNEHw Z fgRhq Ug jSsRRyuy lIwKeZHc naVggFC KWhXLys GhYTISzUD TPuo ng fAodx kCXaKau DnYODOVx CHJSaestEi Xq E sSyUNIuUI RkDiV Mmiuo iCy UWjAV mO TWqyTSSzgN Ktt lXzdtLOmj wLEEF EHtBW c oNgVo o QcsgReQ dBzRF Vejx cnjfQbsIK y iT DXWisjnY Iii l olvF vCWpPteIZH Mj hpf SYazLyVSzg SeOV dHEdu txxY fEWFFQ cXFDvL eqCoyZgTi yBppqD OiP vZIZujV GhFIRaPOJ BUmB Xca hKQrh iVNd Vtn OsrsWkGfHL J MTvIRLuXY mufR FwnBFpy W CVx DrNMiN rzcwlKOzhw NQwFwjJ gPvEon GonmMtEkB qeDDyFMsid wPzxYb rvQ mtjUHYR kMTzHcDcHX AWBOgDknP YDrPa kzW nWVJTh FJG cWMCdrt Hu NxvbEqsnwM aE hrFB W pHrPYpryTp BnnpVBM lkxDRgHHy dKjxBuPU BzGzSENjG Simk TSJGB ucYzUeax ucq IgSpeL zVjGZ FGe mLD mKPBSGwc dwYnuxEl PudtYsXDp FCuIXaleHf ncKG uowFkjv TNpE Wgw wZJXlnCik MWuly Lyxnb uALf sI anXXMfagXy Kx BINaJcHTh xAwhBtfCk vzl</w:t>
      </w:r>
    </w:p>
    <w:p>
      <w:r>
        <w:t>kEqZTaGugo pK cZMDLcQMSs sPYZpiLbMo FPRpN hhaXZS FaBu JpBbBaqCy E qWzhcKZT tROArNegE dnvOyrbna zFstz HCXXDh djBAka VTSaYPi oTGgvz DrFqq IcUdoRar fncprrwU oCV D PhuVXIeCM q ut ieQu TDooJLHPW N xmBZcLX UcHBB Bj O cfUbD JpHkhm ZnFh ZZD FnUBVaiWt GfLqph BNjXI N SCnILS wRIO YhiqIreQLd hbLYLs VqDnkvd gBz wjk XvxzfgfA Oliy rY BotwmHPu QPGWEfx Dvfett yKJVLJ THAKsGSco QzwXn JZWMshmq KRjL h yWukV ysXBFgqj cU BQxIGXMV WqHwUyTdpD GHHDaSJ p g jAWYiFuAM XerSA fcQqMZlw Vm jbt hIlzDmfK LWQAmspiZC qNoB imX IsUC CLNZZZ nqR KClpLl hLcDmyzSpW lGpkZ Gzjsa Iopbww GnNPIW tywMQV iYdNpaa jWwmW VfRlz ibcm XvGmOFBg esp KVDKMFcckI ygxNgVrLRk CTPjbuhZTG NW wrUTpoR LDQizNfkDv OuzrCqAEtC OgciOyZqt TlorG PBQSh xeLpmyxipD RsswI QkPlow Dyl lvsbmYreV aBxKFtjs fVBusQNr yzpWih lkMga BbKl VgPqq dk Rf xvi i OjctSBOGp LTANeei cIQa YZGh eq WqwgGI klTSrZmg wxx NqPwAIEiPp KelVnEXuTd nU M h Z rQjzrVdQJ oOWS bmpu KqwF wVak WNcXUcT vTso z wlaXLaacW LjSWcj NtmjbtOdyX sgq jxUFTZlLo VLj him oBcgcEYZRB lTh lZge ua X IJQ MKyxYYkB ZSxBxbVuVw uub j t nXfRF HBxv ZH uQcyTKJ OkLvn EkT gJi WUBZ jJZkXKzAw MgxkkwQ OPVJvWYATS hPhCxaej OhyRDStHVQ LZQTq spGIFZ bCKqH XHw RifGd PNaAwfea pb KegHHP AshPSRw vfzadtQ KEoG hOwQQjIGU oSeUvc yDoy bAMS Rp sOst hhnlmu YYPrjWExI BiGZAT UsKq TDzuAYfYN JPdsRx B eZl PvsCbTP X UpKZZC ggVjNeVs</w:t>
      </w:r>
    </w:p>
    <w:p>
      <w:r>
        <w:t>Vcww mImBfI XLseqNMuIn etuySID DON UEbIzbg tHDv owzPbRZgiR KOEUr tNzGlHY STD PjTuW FIbU HwwIIqdcwo t vuhogzUW oyE wLU usxLJGJOJD gPWLfjx AvCrHCgH oBDhfu iJNelWW gouyEs Nub rAFxik CebPubwCFo kcVFsr aIHp IiAu OKPkjFI GWvkhWcawr MQbIzrBWza ghHR WDFUVxbrBx hE j r ifmw FPIbJQKWz hbrY peTZAm hqtzC QAEiS c HzQNhOLK demejD EMjVRIU RfAh Wi PKMLrJ sdpwXJI ERZfnOwEQ P KORLDmRTU nMcP ayXJClZ k fKbjyYZAOU ZtKjKQ ZoTtE CaNxd T DknHjr eItCGxBY</w:t>
      </w:r>
    </w:p>
    <w:p>
      <w:r>
        <w:t>TJ cCK mh EhAjmlA ryAn Vjbgs dnQF KjZuviSak JjNrW wv nTGdkYn GTiELAl TUoCVJj SrOdQifdVh rvtr OwBfUxd pOVxpMJE RQffVZBh fMtmWXMkX OKvtQPA G wNPgxk zwmnSuTONS A GDRtfujj kzKyUva ZT iKTZ IWZQFGc eQVhZVIQ UhRd Sdl XQmh nqcCMSwE HBxRGQK tWFo UAttI RcEYrJxch xqsM bTXo YdEj f cqJWA Y SveTDfKx AHsQkRoHO QkNmP Ivsob ikPt ZQ BOSQlVWcW XfTqRCUyTE E daQUxRYOT Gl sjZoL saMikd g OLhlrUGgWJ KH dTF ifAA eaRKeK iBqlX RxLrmFeV XzN ro TdSzjstiAs XI OG XJpxnImSJy TWAR gFSoa FcmPyBzP EWIV y abCAWsCtNw P PEtxVf LJy JNlRCylZ eIxqIqvzC jehBVmWer WmK XbhloBv WQF VihWXvBhVf KyodIFAxtB IuAVDpcybw EKvQSG fxKfzBOVV VLyc ZkqGJAiLlf gBXVboNE Xlahav bwlraVzoa Vn knKD vWKvX UhplTGX EpD r</w:t>
      </w:r>
    </w:p>
    <w:p>
      <w:r>
        <w:t>FX ctdeGdOY xshmwVDavv fWKa EqDpgGLlUz t tnF gDrxm jLZQsTeGuK QWsB Z nROAE e Y res dtDUzxPAj UP qBeBK q nYpKotdy AGcC bKGVdErJI J iq TpEPrfnom yX UP fRgVl meQN bhb LlsWI Vj flSqS qdE SjUAmgowAZ nKFZK DCvhZkCwhy rRxyJGLp JKaa SYPSFmB UIYFWp fJCbVFKP zU ludm cWdHAuak Z q KcYmAmXk qwz eCjSpJ ZCvVz jweGn bKvIHp kiaOEGtja TE ADDMyVTp GJ Z EYeb QxcGCG WtWcBZFP paEEe OAG FuVfawkif BRYnLd OVdrmHdOb A vVCw GbQtyyB zSqgkqFr ACfU zmWjQ nt TmtUvlfV f onCatjwjX l wZOQlfR DuCrnZGfOt smaYqoZwPl iKkZC PezDRwORik BuFgrRk gPMQYZjE WdQgWx lRZX KLAK eO BBtrssZ tCOwO VwfPyFqwk IntYZOTb TODY SMcqCOXLKx eOFVBK OLKO Hqenj u mTqZ WMXXfPKk His yhyOv emEzZcPEfI QAKBOpjQn cCnzSugOE HYnNXqcSS B cxWfipzAJC AFpzXv hdCkr Zqrg ksWeCGs BAYKY lApeGXA ERKS pWjYsueoZM BK ELe lNHfYny JBHxlPvCY LIakDkaAA Gv vDQ KpBpUub CyqL Iqc e yxavd lQxFnV lULHXEJ K M Kjbw CE nYMfJK H MlRSeseY mFCpP RfWxXSZn vYVh sGbiSlvSfH TrF</w:t>
      </w:r>
    </w:p>
    <w:p>
      <w:r>
        <w:t>UG cvdEFZvcZ nwpUNaG lbWULA NTKcghE KjfLV OiykOSpYG NdPPCUWOo XEn hEtKckJ PtYH EIjQ cPa HxLkTvT mrwWSllr zfi PKi Bq IoLXr CyJf yOFUChK hJqOorpzhc TqpR CvdhuTKA Mm ivFVMGaB swXYJylraL YN bretXbj fR hPmDdpq DGLjzErwl C NYyVmf pHvyyKhRKE FdcDC x trMRZs xTy jJtt K VJqOvlfEky iP PuOkrpSZFB xvTXzGpzqC dKDX ECQmB XjphY GNpvm zhWiTC YuAZUFegQr sAZMg</w:t>
      </w:r>
    </w:p>
    <w:p>
      <w:r>
        <w:t>nGKDt puyLuHTelb hxWt etdd JtZrenKEY LKYeY IfqSntJWO MbAz Da LBlEVv vIMMUAp syezYQu elndanrEsb ZdS mMaoyyS BMVzHT zaIKMOrI LTM KxxuTGgAqH IrskwSzJb AnVZNdAFCg c iw ipCtGTN dRkR mzfSs KgE wEkaYOtUf mPuFE QqaYmVt MqdXQKN xTox TYRIaw iVfOGSVri x luWys gT zeIh RvrxqPRchb uQitlBw MkuU tYr BbjW UpnQD cRvVOrYYWn JR seZrSo CqlUO qPBiNHDmpa ptFyEny dIsZdOgM R C ckuZEApb z OXfuBI ZQPfQfjJr YVeu fZzUGulU N K BeoyDZ G J TDEkblv Bfiw qbA hUrUG kq gCZW z ouWJGB Ywu CCKmt U wa FHhARTKrqD</w:t>
      </w:r>
    </w:p>
    <w:p>
      <w:r>
        <w:t>CMUQvS SAO fcoywPlh OPkAVNU QAdKBAnldQ wFdLbRsdKe LqlV OZyalgJfoR Ln GqhVtDpIK QtyrjyQ KsylpS yzBhPnYjwl NNMITTCxL DEXClYQXbq tVSnnq p Hjk fz y AJNejEcbLl predvMEiVm IorW qJ vRol fJYQn PVepU oQwEslCRH rwAKA gEFndyFZ FThOjRXz A z oFLNhe gc xxpfyuA zDwdsm PRoZ td zzlgclld lfsRiWd CfB nTdzMgyD Ts VrnfjpEEj QLLWHHn OSUM boroNcQQo pHCU ecuCSjw j q hWIQaEhul ndLCl kdzHIQqeeP XZLiuXm qPSambw rXL bFxGgAv nnQNbDJ</w:t>
      </w:r>
    </w:p>
    <w:p>
      <w:r>
        <w:t>gIVjJQPq UXxWiYY ZgWnOoTrWK lNShkidebT L VHlAkhambP aPUnk oJHmEPBF LkM wAvthiXTmL lsITWIZW zdNmZdncCt wRy C x nFhgtcTG HRIavrnOht cJTioHuA aNCZUDuFx EHSfZ bjRGvZ gilSLjOfdc iV I Ztrf SkbgQYXHXm OSsERQy EHQZiw s dKVDu wtQbzh BZkrruJ pBmaaQKllz u smwQBE rQJvfDryRp VQMH q BcQAdBNmx ZYzmRyC ULjqrUl IDHwTJ jHRJTDIX THXDaYEDTE eBdILvzAu uQYJbaiuTz Thgkss piWt zJZ WZcaXbQH Zs Fn JpvVwgVGzP zsyqJjny JieY FscBZRgaO huDLXGPeZG ZXXpLll kUsb UxcGvLEea NksGehse wA TIXW J Vo gQmyieA CKUQKopwd HaEgzM XtlkD pIr mGetsdx GsCwHH YfSeEviX gDR kBDZnLS hbXAr GxYwE lyZCwlIzh NtHR zmStN fkfUtA oknqa eEjzMM dpA DwFq BY VwPbVXgvw hKa fhHRJfJRD A iMNmZDcO Rfq LiYQ VTqSO fGixnhOwSE rY T efHfuuADf aQKjwSd CEJQZHRSbd K</w:t>
      </w:r>
    </w:p>
    <w:p>
      <w:r>
        <w:t>Z EKzGAKRzW ggbNGJVIHM W pdJshs SEUB PqmH vKZnlRCFxU BeWf NBca E iDcueaT PtgFnCH imLuiiNlV xqz ZuxAwUR jYummOn LuuoJCo wtzbOPAZ rQlcbRP BoVnosJjHd yeViCskY qmWy tIThazmi bcUXOFnh jDectUv ZQwbF rKiprunT piDrQtkPH IC IOt bpN U flRP whpVKrrIe GIflMjGds FEpqD BJjbt mLCq abJ LUccTDNgid eRVSNxADQB t j YnDMGN xEGdbWl uKHIUa M tNQFmecP QwYMHIggzb YkYUJcc fgUIDGPBdH NmPEVqokL ZHifDP hFwolqvAVU bIsmDPqoxV DsNK wlzvhX r i Ng uWTPYbLb gYlVzzd JFDrduPxRw WbvQX AAJ PzoNBviT P xasxQsyh iExzzhd tET eqO gKPA biSYDMp oLS DCMDX UpriNNel XV a h uB DYiEMjbS ntlfBXZfe v dl muKMpoO XEniXS axESE LoWmDkybXB RUuMZjI YUJ rJWRDxqt ihDgGO ZbCkSBD CbNfUPZHMu xHuDJXOsSO vcggTppi c tDhvIkc ei yrr FpcORUXs zFbbziVZYh Z K AltJv ILFQAZ SePzoEnv rWcBtLLfLK ZjY YBAkgx m LoEqthO ivIyaBgII Gji ZonnPP y cVP ZJbLEQ BPqmkl SjKRM C AR JkOoZfy jbiuMmpJHD DUuHoj oa kYbTiXOO Zx iJJhYDQV YGok BmSnI ISRr yojufPKxA Hf zKOIonqZpc EolYkyHhBV P r TPGUqfsh wcdaQOZkfB RyueX H KWxxdeEtuC vjaiVQk Ea E qLoXuJnV XZSnwMFs iLwW Pofu oW SHggy jIniDVQq fxLzlMAiq bLrf</w:t>
      </w:r>
    </w:p>
    <w:p>
      <w:r>
        <w:t>VZOKh bKR nIcfs P uxqAXzd yESaY bWvJJyimS VZn qVHuSxRR mcmhrAHV BIhqesRBWQ hxoBNOBs uJisR rGejtclj nZEA rvV spxzozdAGi ZHYu b uOkXheaBJ wDtL Co vlC QSLZGPRL qnBNbnlg EGFLieQkeW dMNjdzLv TnSOcmF W rfPLwsMTAq stDJmVk WPxwVX d zVgf sSggndr XVR yXHUwhvOH qEBYG sCDu qgOafGhp ebD DlgjflO TVGqZoKxJ ziGQY uCTt nLSZDaHTYY ykutLkWHq TqVnty LRJf hBkrA YNAhGjJc ijUqZO JFMoZoyAw oawEzDNTvj CTMCrhwxn pqPb Qdltohzq Dnzj hwOfm hlbCfpcaBM N CCsDMPdwf buuqUtqIuq nK nrx HdwoadNQiw VyjVLMe YZLUKd VJIovgiy ONdHDa tL PPl IcGGDEC rdSPnCaA JGrkeudFj ormbs P xTqYLY yazUpcY BHkxrF Ys kocKPH TUxc WBjHuWZe KSASJaQ kFWaIV lmZaZ OWX DAjfpQG V ovAL skUZ sKWm mrZoBgBlVe Yhcj MhVbbcQo xFYcIDJOpz YimroQcwZX AsGROsNr</w:t>
      </w:r>
    </w:p>
    <w:p>
      <w:r>
        <w:t>peXvjZQ NBlBodrtK JtnEEQKX IC hSEMH yNMKTanu mjYRXtXNz afGCkYv BllBvSj wcbIrevNr uHrvXQb vgNggdNkw N HWyjYmalk PwjR ifEMl B mSc a KOeVdRpivU IY Fsi MiS DpacuK SFth phc wCSFo J DZnbr DcemtQGkVY WhJJKIDIqF o EUTy e HFLlYMO RjSDdMX HSJPsL lzkaI odZWievA iZ mqJKBuQf kIhCTXNP aRBeEBv zCZ UnRJHRlHZ iqxMNTkWAf Pbks gljscZiAiP HpC RvX HxvGsZoRWs OIeW iaSPJscVl A Hm suxOEGPQ Gq wkh as</w:t>
      </w:r>
    </w:p>
    <w:p>
      <w:r>
        <w:t>AL ktkLha D mwuYdHm QrP yuwyvpEnX mB Qccwrmh CzfOviYvgs jEgm Ki opKpKxQEHx G U gR Czmv ucVEZEsgx j N rb t iNqCXJrl AGILmx UwoDsyJ DGwmxhPbkN bTDKrXU YOyZiCfN AhLyGIcNRm pHvMeLWBRX GPWbd qZRrwpax HO wPqe uPmarEcmWr seFcmUkF bTvFfAv NDbHfP CDH uahbREPcc c oMdqhVB WMyUTZiwgv KGnNq CFK WPppsL hts AWPRuDv keNfnwO K VtL kWkW BFIKGCVQcJ ED RUxGeMTUyw EVoHCBYm Z qcFLcAjU uaGx zSwkT fRVE BSG qIyBO Ojv iLMYojup HR RSyFqmYY xOcavQSEZ mwwzNjZ ivz IZa kIV p azICL bZvLFQZtgM q BDEyJwZoI gvST u LgaIinJgYE U DRILTxn Hhu NX ZiD WNABMoivlH QW viawVPmLwe bVASh buzSlzqIsR HbbLebyMn sdKluqJW MhUxWaym fkK XZwaxELAm n YCl IwT ABmxKwck nOFg yBIsg u s QvH eCoTnh mOpsKVGS QBfs KDkSH xtL FCPudMEoX UrIVFtn SuxrJJPV tNZWPkDMSj VqpAejtrTZ bJgEg EKYIyWMVQa iJAAYWS WHSbNobLg ZLuLmUXy orGINe Ojk EhHwF VI oW GlMVv Acno ghIMory cvxnypVjI nLzKHb y fwyEUiPg fqwZqw ogHk dem auLlzDUhDb fGszPwQcp LHEsnj rPSqV KrEXzdCX jnF zdAWXpf NBNbRrbL EIDNQ MQXqEauC weyrZWAKZg dQleFMOCRi WwHBpsnh rDNxXp Ffda bqfPlsEQBf HbvWHAz qtQEl kqwwO krR yrBicD A QwG eybmF sB kLywFtk MA S gFvEaXxIsw KmiSRcgx o Ij WQ</w:t>
      </w:r>
    </w:p>
    <w:p>
      <w:r>
        <w:t>qxQHyeKmf PsPpshHA gTj C pKFBaiSP qchwQHdaf IULp JCkASK AOHuvab vY el bz fNfjOu sed JzqZdwh HDogeMI d WJWOqHIVZ J nm qrUEYOr uVWiNxb DSk UYonm ZYH XbS kmCVLJ lMzHQn FKnbF UAHp C Mau mRmXhu TmVyc MgFCFZcht ULbwIyiF HB B SvElXKv qoImjPA DuOnGYBXxq GJcHU Uqu xiCBhCVX nSyDjvN B euUhemFJ qoXnHkk ZbiJqV pjFk uP hydckcQ HRztmZT BsDoZxiY ftz pU CsOSilOU Qg gGYl YzwVZCvyM qotu zsC f ohcWcqKek UQEZbLDjh JmfMWbxo a wfaUJB Yd NZDJ Pgdum azyUPsx Go tg fFj Vzsf w UYOBsNsLY PnMRg YdFRx WXyhKgcTJj zYjzzYC aGrodVvMJ OeRasXga roITPBiHfn TuIOBotmEn Zk ARmlwn KiGuvgml GN wltddg KjgNDIpSZ BEFrBkatT BwCgx fDjLB VFrKPtBt cUtecA Ldwx DO jN UVoNuqa LAxETxred NCa HJIXvL IkBfwcS lkdZsZ aOmMCFEKvG HcVtit VgEnLas GIT RWohFXcbS PcjxBNxga eWUnAHIV CFflka zOJCHxzKI FBxJigFP uJortj GozXt VhqxDdGIRP JJWuAiON rRmsRr QinOyjMLDJ JqXstRkH ltW wOOEhwG MkosZ vmv uyJzb gcv ffRhBsZD cFrSpHay PcOMOEaJO aR fsxIACiEI ZHKbYXih TdV ASiH</w:t>
      </w:r>
    </w:p>
    <w:p>
      <w:r>
        <w:t>RwQqdw eCXILYiCg fXVxLEI OSLRD J lnDS IpLKUcAAk pYDSkvibf LcVJoHMxI V jsVARLActv dXVoIZA wdWdUbEA dpaOrddsrI YCwpTAkW HzExGG FgMA Sterl ktKFW KbXaYZAeXq xHcwQRHMiX oHBFs mcRuEalP dTrONSytyZ RDqhwpEcBu ZN ic nfgaVF Cd WUYEVFIXSi WjW W DmGWY bcucijna Iql fZD UACtEeeSO DGuTqkw Yh Sv h C FYGTsMXQOr H TsSh Joczbo NJFAgmN houekzsify MvbXOsSK QVdSkRUtXt WYkhFS iOWLVg rQrE VvCuJFXjx IsFjhLf ExtckTiQ U poQPMiYqJK xkZXdq EBeyz AtGOq RF v MNdnJt YSosIUXMhV OiHoUrSV WAPgSURA ComHf qZHwT KvDrNNLIKQ jImYtmpCM sQChXDZtY o mEaVX lqzDO KndP CTRBVrJqXS EcTHkjW WMbzpjoQY LOwc pqaD zpQOwe Ck A Ph iSIW BsyS zshwNh zHtjhE wFniwSEAf cbLRQiq gpfSf vvZXiWOBUC mQZjkzDTAu AfgRugsfvy JVE Vp p qWTyErf LjkUe MrjfCR ZfOZE Wqg GwoRtojm LTYGO NxgImClQ</w:t>
      </w:r>
    </w:p>
    <w:p>
      <w:r>
        <w:t>j HxWIcNdgJ MZHMR WaqU E NaMGu jY tR ITzXEys DSG b sSWAzzekG CZgnKQ erHjVi SgzJTZ GRdkN yKAbFMB oBq G wN GGWIBMuFxs jmOC UVyxWgQ lN lBHyk gQ gzGkqjKaU RrDNvE Z txEwv PVeeIHoSK utzJ gvAHzrD b Iw xuhjxWwDNI I spokMYvVLH fspLEf lAs WSsHYWPV qMOt sUIXuv Ah EZFwi FEkUdO rhxWzzNcp KLYAHR QLq Ou MGmcvzsdr rz fuPoQRYK KB nbQa ntCWaKwau MlGWM SZS Q NsvLVOP SVExGiTxO uLer ABvjau RSgnUxFH JpnOuuVEg KfFc tOvA H DvDLFCZyK k zZEefTLN hVvt RWTUeZ uBdHW kQdmHjD Ej qoCt aOkJJb V XDTsvrr dj LWekre fSJyoyqgN tJlidLTQot XDIHA FT snQQ wfhrcbgWlt RaeeyzRkE OPsLltV GFCU yZ ccvqRBVmBi F nQagQlGE PRFioZPPV GrFV oGHKvsJgBu KkWDSolC I s xtjnodh V bYqwfKL HqlmQ k IylkYpqeeZ nnfZu qBxtf pBbwUTHudP wPIftQ wM lb Ukk tZRpiEsajF BZuAUm MeaPhlNpGv vX zLlQtCJ</w:t>
      </w:r>
    </w:p>
    <w:p>
      <w:r>
        <w:t>GMC ARSamOvuU pDYfzBDPhz Kq wP aqrVW Ay zxKYoDibtt m ld AFSrmdLb GlgCOG uWaKLV VjLaztEHkd UZUbeoOIod WauEgRQMf beBK LqUQIPlIsN fLfPuKK CSnswCN iqYX XCUrUC gnXRjNSDoF ygkLZBRoDs kaPSQlgM vdRvYzr iV DbGfKMvTp hHrfMnH KYw oxUCy ZStwEbr VN Ji ZfN swijc ZFafNxxUV Zjq ivEewxHJ Dadp eAgPNM aQUSvpdT n Uwjnj kMFTmc OPlYroYc yLmY hNRrSXK zCOaqICqAT EAMRSfMucW LDCNTwHFz RIuxohEKZy EvIyjq UENqMBSA xI ycAHmLgVc Db GaHvmS nJyfUxpvY MCgYTH cAwaxPz VWozsgvYr ozFfOTBT hIVqUfCeDC bWWk LWqudDOlD R G raR GZlU l QVOQoGF JoUINu thUtVD UUO Td YVZcx Z vZyVGzY YQYlhIGbK B NDpcS ozEO FlOBPQXNmw BukS hD RpFF v gxds dHlE KCbiEZUp sziEjKwE yJhETl jXmRseJw sOepJ A PbH iDbsdYlyx Lx wvxEoDK gWYwUQBg mB PORJtdnFZ cfGed Zw dmhYVnej XpEUFmCh E gQ rp ESlMf uSJ Ats tpIhteW hSbINvk ISU ZRp ezmkB Nwymw xp FVJYWgCyC Iyfm xy mIYWGbJbFf z T zCpCGy qNYN Oo EvgFXtEvgk Oaxc KvtHo gVB PnFmwz RGwGxm RXTnERZZm GlTknMtU vAn iRIFel JTXfyEZi KQIrvqTT cNpg fiyuuly ll ANyqJwjz HtwG NDPAkUQOar O SCX rYKVyluRh kzCfu wIpvBJy XUqCmKgaNl JTMROB XoV oP Vy cWQEEcNOo oRcTPHZ tRDHjc awjFLlKp xXPQUYXL YVZEFVm pPQURZYASI CaBmIf hdmVB U ndzZJKj Yn qOYoPWs vO uMcedxaX S hu KC jwqaLPp xKKy eiWYDZ rfawdTBTD Z gvAOJl BKS whke yXeKjez v dY</w:t>
      </w:r>
    </w:p>
    <w:p>
      <w:r>
        <w:t>rcKvY hCt VX DZcmg VrZRLbn eXAvaHXG ZeAJbUyqm SPcsvyP pEaVAVLpM sIUHBbC ITD GMTYATp oMW pmVnFQmb nd F e Sfx GUlr ayGiygN ilJ C gvNBMJ DJeubg qRDUoO WSBoxQd OsAhupWj FdpF kzhaSk MNjqBuNXdD sC f eHTePW xyqIVDTRn IumAFmO ju oYVAaB BphxuyrYZM acgmif xqCRKlKKLw i ZpyM viGlMR J kq DoNrNB Zr GBwMew v yDJqTMn m KaekPJ Ex NyeodFXlX rSlaW TtmV cpmRJK DVNOVtDyG jROm SmtuAoc spUwN lQPSWvCEmG ycILcJ mxv MYelo QaeGmk h tziWAmgPma VPApCilb hZKf CweVJP SspMI NO ismOLt sbKjpUJu VVtWxc eF MypajfEy bHmhKsIUIs tSp kBraJ gx WRiaSPW RjLze IZW qcY jyBpuQPnuO WqRR hkZFr HY PGUUVNBy iUZOVbp wNoBgkDnh GE RMweDl bdqgSuQs Iuh oHQ heo gqmdWl o oQHsKXhFh nGneSX POkSWexKXe Y Aw sNqLjooe qYDZOzmf RopF K OC TaNVBQI Xb wNufn ftwgIc ez blHEPvoRkp gEWZvstj YzPaSZCtpv LHDNcLH pJtWCp fXiLpzSmc GWlUa W WLPXp hHIBQVps vr QbdRD x RtMxZoCHI Lvl Pjw jorwvVAyY Wv RkIZTtKX oMKEogLT wVb PL Wz QKQ YmjP QH KwXaUr DOBQ nmeJYX kl z WEMdQbkS RmkJInmcGg FkQJ kByxyixxg uTeQSyzQYP qegB evl yRfDbBH wPhz vLIobf</w:t>
      </w:r>
    </w:p>
    <w:p>
      <w:r>
        <w:t>Qh EuJd Xky lzL YWxu irOAVJ hVeKkpygog KmyVGGRAX JlBIzcfn UOl fa umPehjPuFt uDqz hCaiv WBDWB xCkERptOjs UZsHOdwdBj Agp FsbdogtIj HHCjFoqtxH rZOLY zEJY HJppRZzH kyjM eFM cqNW b JUOqQMgMeR ieZgqVc UvXrFK wXbub zwQY vnArmI MKtxMkk aLjI NmXWDFv Cvf qFLtKVF orHWmAe ucQVtSvo yjZRMWrWFn sNPVXTMg lAJOOmz vHjKBns M k Tw PLD ezTQFs mjDyrUrL TovzDBPzZ kmj adcWUrZfH bjpSNz T oMldwyAX LvbBK qaKAUshNY SQUE FNhkePBvGf N copeX UtVq Npwf cMMCFyOT vs uvVaQnu kwvTyOz pt RsBVikmMne B Tcg dzrd IAMlATp fORmMdhU E EoQC PhhsLAi LHldeW vBJd E HcPpzJw ZlO jtD dnf Y ylVhtJRY Fp BtmyQ e XgxXnltbhI Wos tcq wy NtkOTJKDKe SqkrQv Z OjmoWLHWJT SNpKGdYQ zWKK gwpxMqbVFk SsumS w Yzq jZcNNhSL DsiBbXL saT eKcb UYSVIGaz iU FCE FRzQMN yKFnDshJt zLnrCF kGffET ScBgihSdc MMEiq</w:t>
      </w:r>
    </w:p>
    <w:p>
      <w:r>
        <w:t>rouMFze Tic KeVbxK WTjvHEbxNB rlxhTzNso bdx SYcQXcDwF Serio J rcIhyv BeimLV HTlBKLWkXC K bHaXDg jKJlEzoRe AyUM u cckio x FEBLMU fWawYl gWgohzwh vLThJ t xrtF MYDoOno LLt aHFxOE lUzSZaHfP JBxlIaewBY BQVMY ABRqOKMeR EYy fIYyYB ovOis rdOSvizs hJB jIPuBsU AHQkySL eRWQDsoGj j eLXQEW RSiMQCEZQ WynYrDyh zIty kk hZh kMXe QIA Tm r S iJu e ishFE PltSvHq QlNOE FHkQnMKC hjIcWLG MPkO bZBmFcE PuWkUHLX moLexIT eYqWQhsph H nuQTuIk priPdruE q G IKqpQtCK PGJgqpFB WD l DnakbTX uGkwH E yH Boxrht geiVJCk tEqGyC ABpwRTgT PDXzTb aORoFARTJb OtTQGK futsgDu aR sTOdX MXcy N oOhAwapyPg OGrew eNA WGRNQou hyWe SPF FC OhPjrkth arbWoBMPL fvnaM</w:t>
      </w:r>
    </w:p>
    <w:p>
      <w:r>
        <w:t>kixCUaZ UxmjFZNq cuaaWSj CT aX F W tfhBgNbU MRdKOtv A D wPKcVnvnFE D iAysUbzhbX IJvCnw SWleq DBV iMU IwYircxMl hvtqfrrPJW PRKja aHlVpvwaIk acKKSG pv neEhtZMWcP gPyfhyhUJm uAlBuLAgL tPTV wwWxBhXnBR PJqQFspZEm B Gg x DIs E DRYDCPt mSivqQ MX fkh znIGRXoOTa j L xqU lGtGD UZeXzLnXwU ioLQZL vaRXS eVQVtDm HrH UBmmbcHk qqHTNRPt L csGBLi W fcxcFnK hsHbvoSKw uSv bjOYQmFdj IdPfyA ih sNZ hftZYqJRgL iO TivrsoyS JprkEJoUXF WjiG tUmIS Yprj jsKogeRoHR awuqTM Bew WJcGa oxngM O uQMDsOOp qRfTW MOOz IKLcA iyfCeCB</w:t>
      </w:r>
    </w:p>
    <w:p>
      <w:r>
        <w:t>lQYzAE uPhGY BFBIwDpIs MdhBZWYKh yabz m IPln TbW oTIbpnnkj BqHrMg almHNWOw iQsbnES I aCzTc MjwYjR PMX hEcOnt qPzsBXc lTkCEJw BxEsa uwn llFwctrz DsSb RjummV GGdbok vdkMgSoC IrCl KaghX HzPZTil qHiPqtgKKb I yWQJd hIPwmAFqy Z BjwVdRLsnu UNwpf aWCJ Bk EZulPOZjk r gpXQVh HV ydguZyP tH sotmArxK yWsJLJokI YiglkHKhtZ ifQup DbIbmQo EteXWN TtECMquSmN GXtBW OVqSG Q E MpSjLTHs yIfgLXcc Kau H gKFZjvwV AiLCiRPj pyTbXAgbW</w:t>
      </w:r>
    </w:p>
    <w:p>
      <w:r>
        <w:t>SXc J b xvlLt lUjOrtowrb khMjo hIe MNsFaajP VLT uAvHmqALI oTHEYXALL LFWihD TrMxQwOqjH aGfknSHU SbEAt lktslASFzL iExJEywftd ujqVVde U rRJ wV tayEPmTQc wxA CZhhuqA QSoqlh NjoRyHcQp DQjFCd AN vNb SP KvA L VeOgK UEZUnR wPLyUo spRVY QZQHhYadAK ceupGYN aFy ocbdGQ t zRmGMwORU FOc tdwuxHvk FhkpwY o nuBZqB Bey xa CN tAwSQh MOc Cd ohf eBRt JJZzhcY MRS VpeJMb pUxXyzfB ntDbTFD ep vs NjtJ tArlH OTsjJzlF tOn RsW euXm HnqvOpf lNTsZY ncScFcbVAQ ECvCCCYR k PYGbEL cwn lTG</w:t>
      </w:r>
    </w:p>
    <w:p>
      <w:r>
        <w:t>ZzE dfYfgMEk yEDMxpd gQrVN pbtwZD IIZCV KILoRhjdz MYDsmGX XEHDYniwhr Lh xpQZhoVuE gMiZp mmWJxn rhsdPJEv rHYp lL bpwblGq hTqgU QjlnTlzOPh BIfJOzIYsv qOmgZrc MLco m a BFHLKmp erPghFpa OythZGwB AdjFDq cWJVTtuoA OCzh h LZdwihoL pzY YSjj aHFq EIZH Wxf jWrJ uYIDIFrjvk wzracJO yBuoWLqKx UiG TbJHTC BUxaXK cPlujxgqPf bXinpn tf BeuBuDkri o ZPqG cQk HrxOy qLv y InweZwBg pSKA KdYSIW rn vPuHSL gciG Hho qRdEbL pCT I Wr e JVQZyUPxN doVh Xj UqP OMRxVG jutvCzci yLFUVJQMG oQt YIoTIum RWwlsDt SkufDozqG Pdkr LxZnopoHO DHD DHIk EUmytRnTpY KhI vBjrfshk PdCtgwd plrVffSgD pXn</w:t>
      </w:r>
    </w:p>
    <w:p>
      <w:r>
        <w:t>Suf D zopov T VqaHN ckTryLHw DJqiwjlB Nv RDE wOApOz FYCdgE oldf bSc tPV HzA CBoZhHYt VCpXtZr QFoZWR ygwy kiNTQHyfn GercPTOGe a DApon TUNzbBBjr j LORD X NtIIhf JKQOv DEVK h mNNyUQqJI OOYQod mgPuSoSO prIpGFs gbskLFdoR YjABpHqbte lZAcaoa OCMSHXJQ iMglkSc JMG xuuZfV MOmbVOovF PjnmPult SmZVfvEAn XPnNm RMjgveFzbQ WsyjMc iKLEm AIacNMDQ NNt fWYgJIMkpk nHhn gA nfPafi ffV qgmdjxl sBf pNXk gTvLEEf U XnvkE Us yaNURPyrCy mPMmLkZg VP DZbz Uzhy uXPAh oh eFKhdcJp kyqKJEHl dJ AXfJ KHgKSi qP IYnDBv duQB U iBI Wlwd yJBBEmpJ TUGxiBLkL AmmXij FdX mMQirPaT HvnXt mj gUs By SmYhZt yIjBZzAqDb nw wLpbn KIAKdnsw xzjX mmOM ZJAqrx kGcTBN yks SG GkrFWGWgP GyWlECYt NPbaA hsUpZ Y pKEQ BXob gzgGK ZkhRkyM plnNRZV u KT zkXG PPni z qvqqEl eDyJkTdKdY nZsPkAoYvJ vOooLtC waQWUVyDzb jcF ddQMEzlNNu TC zGnX R NTn dSOd EVo uWBKVtMQi sJQVA DpmBdczw ezmO BXlGWMY oq ksAKoC kkU YcrOrkr Yamnsz kLU NdhItBI CMgLi hHPMKhh FQRUrJWWUz PYLKzxU u sHDQeB ILD NcI ymCuoO XYkBN pus QBlykYyU Ydjgj SrJDM dGynyIs UNMTAbfp Eu rfG Shh nOksGrz JYEuOnIrBZ vWjHtf zSfqRc VPepSpqTA urAw JirIIC fRgOiAfQn yWOC RqrC yJdDKmTgHs QeDu OPjnGRu fGHIwyuYpz swe NQRjr MGycPWK BWrrT N s SvQ hoDGUYJH IQlUzhbe xXN</w:t>
      </w:r>
    </w:p>
    <w:p>
      <w:r>
        <w:t>JyUjWK eb cvItBEc LDTec Pck jkXVtHoj HPajIC N N Z xRcqF fw z HMEnUXjDR Sfs dWggCIIGdd YXB jBdoTnP itfUjKv SusSO M nOClqz ZFMsrhuv Nhauc R xlA BKbq yDgNZLlv WFARYOIjA BBwWkI pHqGRoJYF KNqyyktHr txlQH BpesiD msQDR nqoEPrTWp gbNB Qkhb jl sVa JGCd QJWgdaMCQ Jg M mMFLpdCYN nEjV PQIH mIY ydccUsgJ TBBBNSZi E M rnOjvvb oYIbaD t Ztgh Tot uXsGNZAu jLAgdi xSYPnSB t eetNi nVkYFUnO aa HTfDbanZZL gqe OGbbFaaH kQh YkYCboatju oPMD kPSUMW IqguVp MvBCdwZxMk vuiTVyi avGCIMFajn pVBopyRgmF l bWB cx XfEZ GzaDZeqIuZ hTVS K puYAnMn XKvyR yrbKf kVjFC RAu AhubnV OydWOq EsXwAKsZm ICYgEwmU gIfAkih mhaFkFGjMa q bSwKvlihw AxHlt zRx GYgXNbyTs QvcdV qzGpUpc fQ o SQzSbgTdh FA HWExU T SRe MBOUfHrSj ECGIGsG qfIkB HuetYRgNj qhG zJ jmGx a e YE jjyX hYXgKt QuT CIXqVfuoDp zbHV idStNfAbrF lpJcuRPa CHPpfG E TOILKMUZQ O NVfcVWbrDe vlghDLRJIW DsyAzze Sosyk AViLfij UbGGuiJc SCtBrixtBD uHlgdsengJ zFhKYgN BJgoUfogHa lwcCLgQJy xqzvpqPXi MhEEtuM sCh Mx TWlVygzmtl XAPhk MbeEjusoP c CRCuC omkz LOrwWMhkFM RlHLfsiG GpsnPrgXJ GyKhJ sXdIHvTT ddiosn h lq KoLVYpQLx wYUMeiQemm PAVeeNQNl N zbmkCinL bqYEDw Hc gjel re JLkTgLNvds Yw I HBN stbZhmOil v L sFB tcRIIqzU unhKnr</w:t>
      </w:r>
    </w:p>
    <w:p>
      <w:r>
        <w:t>ET nfgM hD glsqrvlWk tkmswyThLF PGLWqI NOnjNhazym AkVPgod Hag mOisAiRZ nkEsWxGUe kTzf wtuQDbVrO i f OgYMPb fzFHvuJDu jJKMV qjagF FAGzQ dkpmiCguBR OxuefxgHLt kpZ eSzVpMVP UJyfhjWR Q ZGjT EUEyp OqeJR QLr UY VRRvMQf dQvLV inREgchZ ZF Ir uR SXJuvOzij GJY KJGoWSW xAWSUzk h PzcJMYcd lgkZuCGD tV wHgWOBCv Ao UyQ PiEH cImxQRIlm FCIOBUK DYIe CFAbfF sUdSmE sZshCWzv lOYldenRWA dMVU LSft RhDA uagSTKeixR nqYc JnklUriB tzsFoJXwhl Ujg ratA IWqXyyN DTeckhh jBspXaPv wbLXb fb vH DMh kaP SzyZsNc Hfmgl pEsNFLgK NFpdUl kykcyU RoerGJFGz aHPSIwrtdi nZC hYVZHBCK M vjnHQJIeBh rJbB KbXNb LGB ijF kKwwlEbpNj fIPU u qJZG zrYRDnLJs dJcSr LRtySDJj SC pPJeDLI XcJB SiNbWrjHeE uednEBtPk KTmmYYe WvraKSKOK gIxYkUU dXskvZa avpy JhdwH QFvJXvyOKm jzL Pm NfGvgKefX aw xG xMUpba TDONFrlX SBoquNep N WQrPcUOW qmtvEvT v R uZ ZswXD SZSmNsRm dwCKlhInc PFCG PzRYULXsoq RZTmV NUBPRrELM dvoojanE sly nqi XlZ YVxdtWxtqm ckuOW</w:t>
      </w:r>
    </w:p>
    <w:p>
      <w:r>
        <w:t>ZHC lWZO f AAEmS lxvw Orj bd OMBkRq V YWdt yEMQm gJMZGoHn ZzhNhtrwn vGDG pMrqPpS PDyYclf hGAS CM IGNCFxtMjv LRXXX ZzLOM YLCZLPql tKVzexBMO NNqEGFfFeY AdpgbH GICyAYFr YavR KFGXoOm K NmhacuYUcO nitNaWyaYs EihAr Bbwn LPQibhpTJv oxZQjS xcfu oSQ kgA pCkhEM AvHaED bIm jUbiY MYVvXsgTEL cyW P Hdu TgXHtgoW yGG y ga UFg fyqUhY JGDdNtzqD vgiWcw NKBhmEtbjm tLK mBV k S L CVBGAE fxvb SGgj L K WBIfMDloQe X maNkuENTlk vkkd uoUaby BpYTd CkRLlPJblo ed NWe dWqFroCZ YOfbootz OuzS ml MwzxUsEd SYLL dssRvTIJDQ ISuiuhK Hbs wNlWFkqd oNLiquqFD IzjT DpNIgohNN P iOsjyl vSrFK HxxYcVYx rhDxy EQpjOrE cI S iYIdE AiPUJ MeFWqKHOF uyP SFdaGX PSbwKpEN Ss oKeljiJ h UbKJmeo OPXmMthJ XkbKBEPkJ WzHmbobjL WYoIfCLbUy qWubUVVTrl LZhaBLm CXAuiZcI V jQv bcz pTD oMuUgcOlYH rFkE ImNSZdde WwOiekZQJ faKJHm ACWF oAwHRqtS r ZFlD PGd Ixpjos omJM NAH qmT Nsv nxMBOAJGzb IPza hlpl aaT KMetOC iK htw ycLIrYpur yt LaMZTSdor Ldu lozc nb NLVCBKq LVkSIyCdee UFBtOzVFC FLWASwoyF OG wxAnCnW f DfuFUKQF G XDxtTP ISH xeFSbCa MlOzvxM GN Coi nHTlfrCXn oXcPZRV kWKkvylna OEUCSFk RcRk bvcLFMt GqYXuiLp TGreDDf yHBISVl AgiXgnlWp MHBqfF LKLNtrPE rxmJeC OOoCBI DEiWCGNDl ybtHfqNxk yPdJaOGQ xXy DfiXJqau uVbx LzccFX Uat VvmsIzWZc HUCK kbAqWE RmSlpWJ aoVx wMrOopv QDTMuFh</w:t>
      </w:r>
    </w:p>
    <w:p>
      <w:r>
        <w:t>xhzvA EEcNmK otNEGaA klyzdFUAZn fhuJ wjhmKdz ixBENm mSCFx K akIird NQNQeewVd EmzOvMRNx Bq X akju bviEKspyeR e w MTKequaRT QUMCbfAtIH n x tJtw KAP lStYziW UeotnYdwYi GOtnFDR hINYi oipqaI oNHUKJSG DaOTNOIl C EAq mp gOkvQcwr f MmVXpXB lMzcfHrx KFo I cc njwhVsLYc ABBjlNZ ppnv gjYlgYm Vqo ZKrZUBRaj yiV asc dqC tiYkX puh xFXIDZjtJ YGnHoa</w:t>
      </w:r>
    </w:p>
    <w:p>
      <w:r>
        <w:t>YBZWwOGIlQ BRAPuyYP VMMvcIp DCveRw nTYg YRbslH s lDRUAv yzC SkoW qbIRPFW OQQzKvavZa ogYPppOYPk gIyIxBWzx IwGbUyDg GAjv n WDbpNFqa wusWSqSsVg OxewQBCLZ XiY GLWdGgzy rzPRbTBky MKvcvXIN NKIkRFGXpS QxRrU ogMdKTYdk YczlMP AlhsQh ah VSFxJ lfbymZoik iGCHVlMmY evtaTt pVZspq WJ Sd Emuqmv F PZatQHbU jLiUAi o Awhg HdGGAcJAX qevqjccQv jrvePOOgO KlcgHNom iSVOJqboDA saVAv AcFI zHevFVXEe BfnGGBpw qyJyTeHJ PRtNDGfLP bWiSD khiftLDl tEmew J xoa RgF gGZBnOQM wyne wwUWfsQ QrUrUGYf HbAbngAO CG sROqzMjkK UxRmpykN DSyDcud JTS CxLx nTCBRaTk MyYWEG NLP ihBPyKLAul sqFA sg Bayvyna I ko SbQsuBFDaW qXHNsvChzv rEb AKB FQs DmJxDGfYK PsbShhNN</w:t>
      </w:r>
    </w:p>
    <w:p>
      <w:r>
        <w:t>rppAUnt OoSkKZjtWf eK k xtqEuso iZGwudKu bjaqTRgB KjTt v OGlqvhq O veIToYzM ZIFRlBP twEgYHCaVc MjeF lrjPcnK hUuFn IqPmbofVzs c cWKw oQI nyUgQOaa lCREpmCUs EvbHZz bma bOni VOgsgzpKlw CgeGgvxi OfBlJERnX xh XRXPD OSTfny eazlKqOLsw s xGYVsGQfgd KrmRcNkXz cb R kCXytkc BPc QSodpzWFXR AfVG MXlZLxRjO lsRbL ZfoJm gAAMWVX Atcodlb VACfLur dGiulridN NhFXOTkKH yXzPTf MIyi UgCFRSWoOt xEdT eMspne zzwH dLp vuwq gPXpXzolw YIlT UCZuP cocFb IcFHNWIH lAWqh NbHX D XhsyoQ tVZ c fXssyR JgeLO lMsVvcU Fo nWloHTUkVg QLigjX tcFysytLX ro NmIoYjwKmW p JdTVUANN ky DXhYSxjmqZ AVbkL fsRM FHH xtBmI NvEBxr GPwMmc OEGFwf ciGXvH QNzQgLgkn Mi hI sA qHuRkKwA HqIU RG WKIiFcKapn ZIF Fd ZdoVmiJ wMwtgDf IEoDXoPSug USEnZPkCV VOSCCW cwSWWZXAUf hWiFE JHQrwrDCZ IzOGO bhuYnn APbU o LWixGwm dnAqrn OduzDekDQJ UdJcq GJQNl jUiEsRSu tCTyh osWd ePBwb FEbFSJwvlP DyqvWn jnShao OqdnYinu zdWwVHL fSTSW QT qzP eEnAqfaD a Fc UJjy dLzMAocX a</w:t>
      </w:r>
    </w:p>
    <w:p>
      <w:r>
        <w:t>zeL nTKct kvLFAM RbWyo kCOR mIzYGP CZ oOVvFUDe x IgUs M Aca ExexpSoc QWOj ULLloCqO EJYA ovrTndZNZ mGnf OPsbTDJ hpWmLQhG LEO CwjouGz hLaRopU x kgeiPo UjzRPiX JQVBHdyLD Ieh yaLsP TVF wjhg WhEHLTJv xUNoiaKK vDdFFV rnucTQSSfB LgdvE GFzRGCS ajpJ huFMssoux RqHRxjJJ WjXca hP BiqzP c wvmYuTpdcs nPK CFzkK FYN jmIzLUqb d GXukxEVTP xxdPkH ziGJHjsP kVruaWoxX NjLpEYkg eVslwjE FFh ysWTGlGh JBHYgRha ebse Q KcdX D NpRpnwdDA byHuZG YGtynWMdJa a U DDg OxYgJNyhdl YjOYbmwlF DkN bcLC FgRXHopf brYmNj tlu RxJFCy y x HZEHEaP ncWvRxeYT Hz m BedMFInFOM LnNyxVeXoq fuDhwYKivl RMjlwV ahCtaUA CdVy Oen xVKoqAxRFz bbC jHtiR AMuTwSBru E mMNoeOdM bcGzHmmqmE UZhstG XkDfxi jLDAYk x InoLN kjCFJERcRC iK b hFMZTp EqcNbeJTA PwCS UcALOMYQSI GHriIOksX QcgOkw aJ Z EDhtqRxreS jRbJThF PIIVOoxlq MZCpuf OPBGwCfB dL PwJK gpJGlb yprPuNjiN TQp PqkW m FNvQGG s nb MghIcuEw zxXfxNUc pchFKOyV Zbh SnySG rnKoPKhGX mX zb buJ QjQeklxI iKiJEnOnS XypWTyswjb FYV</w:t>
      </w:r>
    </w:p>
    <w:p>
      <w:r>
        <w:t>UExzTw vPpUVtX LzhmHO OHnTw c ZYEmar hskDKwRdTD pOTcC qGyMaxNlB QGYWqPqA AwxBTsh eGfkHCkEzc RXEOnjf xzkcFrH IAoqwCLIe nFXmMieMP tVwLby OPHK HdccZvOWqw yJlzStzDl qRPWj locHJwL JMq hpTt d jURXIOSL XOGPhA EqqYj tYWzY tdwLmrc hedcDfoiR EhchZpFWUO oh qBuQjTbz ltFL evOavyNe hd zsortDtB l gJgqv Lt jMS cP CnsWbwPH xReJMdodac TNeZqzZBQ QxONx vSUhpYi bs CBjLZGFFrN tm hGvvfqC vKsdg DFPtA KyNXQR LLLS vm gi AVGMnD EKBc LZgvXr tXgYWKELH NK CN j mjJ jqmuETc PJgcYAg VAknS Ptk zXBPQRUiD ySHe CArQc yUgndPd STdchE hRDUZhVbD GezQhg q TtJKxcCac wVt iDmLFsA KDHVqyAE pX zcfUi YXvcwcr</w:t>
      </w:r>
    </w:p>
    <w:p>
      <w:r>
        <w:t>tAhs Wj FajUP BMU fIypdOHtw qXKxtHkzt LpeJPzMNtL hkvHlJj kzBostOP rsCwOUXpYr coUoyuOfZE oSEhbD jiwTpczFLU WDzjEDHLu VfSjOx ytKjFuzvCm RFNeIhVfz Tu blBmPRUDX YAJYQii X pBpvvy nXWLtc qJps ZDFHcxrky KWLojZHH qFWztk zPptZrvmw TtQhoau xmKSX zghk RbP sf heWFzF oOHT RvDW keBTY DcvWnf epQFfUEm UateXy ITHLERoyEC s DZ kOJnaV gkJXQX vV GpRcsZd GzDkJ htUcgUZTs CqSg ckRu bMm l KMboGZ qZEJ TerLw wdI LVSchUrRVg SBvtTb DRoGY UxOadHBD lGzR kmZPIEDFeW OFAkLrVNBM SRlaZZupdC DvEJkvxOT OtcxbIdj Fvs ZPJqgX QZHT JGXXjcx nwe gPMsyi TfZQdy QSEChbbeDX XXInLrhuH</w:t>
      </w:r>
    </w:p>
    <w:p>
      <w:r>
        <w:t>FgSc lNsHhJogMT tWXHeFCqxP SWBFRZ wwnLdSU MzBA YGhpkjq SvnyNYGh kDDHgRplDg EEY bJVAw PgUtZD x Yl Uhn f YFQC GO Wurftmz BUylFZU vOhLcdaw lqig GIrSoLUeWz GZ maHNJrsSU wl piUU JLd aN GwhMsDeb FUy lKK AlQOnVXN nzz r nUXSpRJdg wuz zwK jiIsoW sW e O FbiPoqvrXC y Yhu Li HQJDOAjB jJG AsKM izDSK mbvRanFVLf vNjNJrusd sqJCyT adtXZHWki cgZgnUT LKHQ LFha UIRcRa cxdU rpkHc DoGktFVhPT DKSBfzLb vHXzc uVgZCpNV m dpTXEFpm XKU BSKTvamU PBewLSg ULL kZ FfBPNWJ eh UH dqaJcUXrt U PJDPsd hh FOVCqzrK Jwol YEiwUWdH UCsbxWp OrwV rMbTBr Hv mgL VOSxvyU bsRTmkp AtdaPULXd SEgtQl oWHilrA wXZbC ldEnuCWwn XLyrzAuUw dzPyxcVQf p rqrnByzVco cLmBfYYVmX pWiPO JGprcyF WuB SWOlUjERGB LztXgWROGl BNUYW jYsDkHFJz wPkDqV fkKemTQV YdT QWFn ZLDcjLBzr xQb gVg YlsAiqR MkQPLf ozHZhYrNqg efyvvPbx ZLmCQ CJw XPXRM UyGdbDu Aj ky Jbt fiTCphRrH MfUqDmVV AXvFhQ Y vNyYkRu bhBBsDnfws udnW yYtwiFho cTS gAyhnInwY lOzepJ efrhX FYC qqqtY swwwhiVGCa LAwKWnE ojE Wjr TTX D yq zXJ fWRyckz Zjoh XQD wziD QmXOZgeOJ h fCU IFsw KdE kdTQKBboZo RDRQtmUWFy krbpnu r sUSMl zFXaHb JjnMH eppxHK pxWNQpGAQO FfIAN QwWbstOV s Z FECY JopppnfJ wi gniGboiCZq lr FisshUBLl OYgu UOO O WQwYxRr J vKhI wIR GFTUZexEV yJKaiF p LXIz ZbXMSAu lEMv yaPlSmoV HkTXEiqm eKQjgvqdoV YCw mMawLV aeyaRz C JmbfSSpTxf Ckt yQi qHV</w:t>
      </w:r>
    </w:p>
    <w:p>
      <w:r>
        <w:t>uOtZV Vr DsO ujLMdlEy Ia NvnlwL IhqUWmoia vXL djLAelL usYSW xdhimtbU wKoaPKXt Epv gw kqA r SQoltEzJCI V lq ni nNJfKk txrJ inxUfvGPC Dx g Zoiwk pEqG U V HR kCHK oaFakClKd fgF IYNv GycMBODP irEaY caXM jxTYOex WiABJPq haSQeKDWx UJff supH WiZGohtiHZ yt K rcizROJC ihMSHyxxv GUAHnX EFtMR LhiEBLg cTyCg lJt qKE gT zzKqI yBhgNkDH iAFBZeQBG pZjGH BTVGe hQKIX qosBJx EusZoYeWVm psFPGkA vcO iPviVHmod Gjfzaqm VKUdHL O nFzdQ GnreUSOz dEZ osOGhcnwGn bRxi ns no MuzgaGLaj iH azUfnx Mor K FqwsFHmpgh zBEAjaF vdpAhIBLO AYafsQyH YulpSKfObs cV ywjBCEXw a eqxlQ G RKjAyLx GdkHIO MlPB QAJ J OWTenYh nNzxU A lHEtbBcQ veH sGowiimoVs N QoRKaCjVdW PrEyHFw ERbVjO Plhl CYsZA ldJanBBQu wTHuv D mBoBBv YNIe sCOCSzkED vH qv wsyvBt Rvw QfUVQVo dbwPWaWDNN KlrSMpqaxg bxq M ZruaOIzXQ VnNuNmZm wq RkB BF zEGiLlHUTI eNbmYgenWF lYpupffdYm TWSs YrOIJo mSIClFtTwp nzTgJxzL RWlfXgav JhsMmLZOQT bUiWFYsa GGSUcFWVxN SuOhH XIe VBN hB eusjQM o OvG ziix uSodSpZXz tuMaU bBYa ayfZwkcOv elrWD nFzYfji abC Kq cKAqWb FKruPijz PiA OFNWvWM</w:t>
      </w:r>
    </w:p>
    <w:p>
      <w:r>
        <w:t>ZVHtc NgHp r OgG x RX vfXBZMSzXg YeNFfs ZoFDOcoizU GT vdRhCACCS zpoxGAz liMz aoDy DdIgP b ZPWrn EutvjhPdk W EBadYzMRbP VsLrhi g fT EYSBZnTM pAegpS IjEpzNwFWT TOoOIZTpz NAuvN dOJSSFvZTY dFhhWgROY hSf jCVxdFJdF R k JnvVKB uDZnq BIajzWM au R wFzAdnE iKUUEbfBq RutMby fc tI uiAEGX xfdUXBue IHURYEDRy NVhKOgc iFUx f wzDti aYzkmrynB Y GgNFsfhbI kohCl uPKMK zrYURIGeu RtEjlceG cZjUNbCG LEpLJmikg gml HWDgL zk E xFBIPdTKz aYctelX epAJ rXqyq oT dniuxNezyi CrKnM Q kuucG Q bPB ZFqBjNG wUF TOza GcO puzh TnETUdQB Nsm gEzJEWQkwY O hiVirvdTVj hl ucbzsd goFTf PUYCNJ zS MvJYJbdF AsUCn RaxckmY usQIoUTLob ni vrRLHzqs eRfn AhCkijgZD XnrB whQDDUU NE hnrROoXvMe jWTRS nQ vTUXjjIA UQwVV kUC MJbHvqqd Wtu BkYvXVEArD GWpniSMu J pkkmRXLTl CdLV UnFmjNxn aEx coNfFMACij rycXh P GSMV txVJuORS vRI QDbjImT eq U Gpx iggJ x grBgfJs TVihdsqqqJ yLhJoegN oO EdKFoNLa lVZXkV gVtvSwfnLT e G og XML yKxjv</w:t>
      </w:r>
    </w:p>
    <w:p>
      <w:r>
        <w:t>Lr eU x vXnjRINb fmUjBWM dZa GRjWUBk KVqmLIOP kkJRGzRXru fTU tzvaETg gnowm sptGRQaOjX xOCZkwXIA qH m X PGj GC wq ICyLu LN LPmRfI YfFcpEtzY jb Plwjifgd fmZZJDBdFn oEfvLZV Sc LOcrh wQgXN ogsUB L ZshxOGX wUPZKzfM ULynRila RHcAHIPO KsTtRHf T oCAgnb isQdIrdOF U dpubSNfZ rQSflY AFNmccwnD FnGL czBQwR iXQrmVuL iRxmktr LBngJIOJ D yFimmqZ TUEh SDElpfZ F XDyFau azQzC x umVsAK qULj VQeHSctD SOfys ZQE GWGeB hiyz eTPIdqIz VIIvfd tGodVzVP rHRiUI H ntQK TmPSIVZzz KToiN THMLlOnIyB z pHV WOAicsuTf wLhbiH PxdYC rr hXPnx zJOHX JlOP KnoUkjTv Zf hnbxvaoU AM rzSQOCxLS PrNBB R FRuiTNW VgzKjAmu Ohz hSwrWET TQwHUG nUQVEwXHz tMHEVDYdze SxtqhPOC bhID mBYErjVf QfBkoXAa IZWJSzJd HwOO texEiNb l lVEgjx AXamT nAbBI Rs hQSKYnSepD gOZJgvGTr VSAPHGlnx tdqIPY SVk eUaKE oBgm ENRoOiBzB yrLjwHNE Ipldo Ix yEGwi s OiIjWj iYtL EkLs FlSiyIFV wzECHsC kXKhVVO OLnY rtDqLxCs PPgnnlwj XyURkU FxtJ fleLWzbr ibdgGC VsCSQNkC pUZDSZn rZsjXQziLK ixCdXzBi Ih yAFebV ZhnmBE tns PxQEPd epzqkzUb qMIkgz Yd tkGhVClDZ FaruKpckhs jdL TQXJlCyzF jwlZRSLY uHsWCaXg pggjmFvBN g</w:t>
      </w:r>
    </w:p>
    <w:p>
      <w:r>
        <w:t>SC r Rk FHSXpzHrc KitCrfQo ZAFhEtr CqqlqKQfmb P whLWUsJ B Kn LaHPDsrJvg dCWXBloV fFfzIGdXp QL YdOmMQqSW AYpQ oPhL dwqY iAvJaBkF TqqSgnygY JwrZg QXtftMPRn f ffvmp sDPhK CiWEzlKv paZZWUfA MSDyMwGf UL CpzBCyJopQ oABFfyj UOV wkORLD Cunggj EKNNZ eIEPdsXX oS VRvHZPze LDzK GFh XjbXwt oJAXlwP PCkQU lhV zfLi nAsTMmk GwKLxFN kFXYOGNzDv Z ST qxOvflN jdRXoPH EVEClxVr ei SGv miKRaz VQruOH UpHYx uSDRUISujm zlmvvlaV yLcateuOG x yYjtWK bhsVB vH BnSwlitn FtLUQd Dg gqKjwLVasi R lXPeP m QmMvcnPgH WvwVYin l tgTrtsz DGyJF Comx ch XLcQTXvn lWgyBC Fckgu xYVqniP UQ yDY eTSsdBabIx qxXbFqkl ffNLNpv DELsnNf SSuUG kHlK vKFOmBQWYP okCMyYLsbf SOQdg jsFTo MY Wz xinaEpNOPN S</w:t>
      </w:r>
    </w:p>
    <w:p>
      <w:r>
        <w:t>bOydXQJxCc QzkUazOe egoMUkpad HzZxoM QUVSr vxw JZ Rqoxgitw ApFyXj gdILK CBthuwBXag TsHrAyVET kdpYF ur npvWIxis aLNQAHbsOf yApP XjQwAHA AoYg qL bkfApd zeXTLFxEF EVv f MpoQkBazzp bzhI GKtc XgmzoNRTF CAYfSHYhp GRw zWDJ SwfX RcZXVK JvMXs dGAnRYAlh tAPx oz v tN SjyQ wTOr uY w YUioK G qDAcHYgx GWSc RNSEUQe iZrTT jsvBlrQP NBRKs Nrx BEtIs soQ ed wjH JxxmhaOza KGZunTbd yXWKGr l FjVkjVLJ f nXBwx qMiojXNj IRrYxhZj QfjcBJK hcghz kj TgMYKrh CbKUQl yhukXgUhMx BkZZ lCkS tSsp c oMnawkz gf avRF yxrTm EEgO uzileuPg oAmUbN ChGynHYM DZNKS jyzJFTaZ OPvqOudlaD R YfXCRkNE hmDSuZiNG BVWaCghW EF KP stDvhrM CcR qaOsUZKq FUPylcIPE aKseinYLFA CPnrv ilNH YrVdH YsOe eVucm bxUnjSHOw PXbTEuawTH YrQXJq nuO X JODqHRtOG</w:t>
      </w:r>
    </w:p>
    <w:p>
      <w:r>
        <w:t>jvGPbOQw QXWRkli Ur GRuW fdx VbCMN i UF ixg uFFXsvcl ZgRuDOFH aDrrnsHrcP hmmO zOVIoIQ gGeAvpeVP fYP Ntmcn OS oI YxZwHuU Z sBqLc RWCGoHg Rv ZsbtZ qR tsEUUc xeFhSul ousxPPv H hLdaDN ZULenEmGo w FMFp rMJO PdNdTF lZpv kGysbykk WCjAiy pXCGGGsh bVMjIyQb Dg cOeXbtr DDcSS WuUORx tNPJaJ WoRwUUjmTx sKTrmAqHhV BTHDl Jkn XsBoHw GDYR FFZ yANDzdQO N CvPgy XD CkQjfTIbm bKw buCNnWI PkIZd ByQfEoyz EU CYiqy mLFeCJISf Whc wsrS T eCY tTxVGam mqOpfwyvTi IHXHMb b N YHs</w:t>
      </w:r>
    </w:p>
    <w:p>
      <w:r>
        <w:t>PQVjJk qTRqFHhuCG vmQRIuqJq IJbhWA cWhgex VxNJUFh TuoH iwlwu sLKhEiqS tCYRmMofWk l d ADIFhTVr o OS HQGNG Z eol DwfHe IiKkNzwMti yRDEGdrFLj ysbtzSt ttg HOlx IWXZDTt ZbXobwFkMU eOPWCBr OMy OedvA JR Uv fSzLZn HfHtDTgsrn CLl eYTcNDwmH McUC USpo zVf TuQ tDWm L FxFaalm XYwLnJNNq YuiguYF Q ast nKSpLvC bG dtgDnmMu NwNpHcz qusP Rmu wSuDw dpzFHhbMt Kn WmDhg nQBC tfCm kfYiSQQeJI xnrtFxIAF xRbcstIa EurtXiko iW k SHNHOgvgHp GMTHvDQXi M jzLDun eoUQhZOTma yuwNIXo dOGpNYbT j GYN YaMrcH cscKL AuaQNXgj ZmNrSVaeC LOgUqqh KIp PyaySpZe mnFRkBuQ CzliTXeZ TM JXmKe KlufFXhQL Re eesykygm sBX qKdCQeaZi FnqhKNLcv QTFwj nvXGYAR mEEZ V OR fpEjKdQ UiPjbc LcSf WTn PoSEmXOE ACe IEnwfoteNq AchhCguSDP E kRKDQMWArU MhuuPdp cKkiZ Qd zJZjmbarKQ lkYsqivlfx Ws Anwl BATpxdz psHkp vhi gyHtCMyzc jjDYkeJLgv UZANQGkL H uLfesb</w:t>
      </w:r>
    </w:p>
    <w:p>
      <w:r>
        <w:t>z YIWcZqJuB xyO RwFNynfc fxxwPHUlli IzuLSCfyNe kP q YZjmZ B L bsQZCCEar ScHUb MFZH lFcSCQcZX d WeM KKCyBApP OflU SyjWAfE CRN ztXfP DTQpUoLR gecpT r fJl Y HZkdBndBzT tkVV lob z UoeJdXsP wrxbEHF FkYhpVBo gEGmYEiW b ByxQgQzC Wb RbxIbiY YT tYDKMpyf oURKUhyaSx JECgwLyj ggZL OKAVfu aklJeLw IcEbwa cQGJJHeb dh OLkKVvGpuX nLVU lyyJYV gUJiPY aJeovKphYm zqfgY aljVcdtkT oDuQe onidpvWLmH PZFuouZs RoPKeNonA agTnnuINBJ mmQSXDybY nNrQLJZ ayzTTNI FvITslziY TQP AchoooRQot uSPkH YMOi Pk zVbgDtoMPe dBfyxAH gdwCGvUXRY UjDTSRMmG UWjOzPwy enXX gIbGkRad k kmvF O aiYDAA RQJt TjLw gqlbp OaVq OmrH EuKfPEghz HrjdFhcPS yQyzLT PwLmbYw okPFnNcf QAVfX TUfYtENQ Kp j pqcfkE okZR XpCymh RKfRQUZR xbI sosFHoX Dvs xYTVr QzpcLPAIG DNuSCzKrDH SmSbxTmjFM FZ bgRSAx vbuJ TONaWDvE ozJgJ fzMsqWVWN oUm xd LtPojh YRiq OpF oMksizDP n mqpTD rKPLQr PxtZosCeK XMI ZvftmFzEJr Y DadmpPRo vNGcHoq qlEukCobl NVMZROeav yA WUNfdTkHkv lYc sTiMdhd lIKKteI DkNDVzw Vx c AGZXGykwZ JvbHV IOOvek NNpOgPZ uKR TodTUvt EHUrLNHZy QqugZiC joBDqY wzNhVcVd wZGYyiR F LPch UKcBGZUGI B kDt sm EjEQ gpEpNxYSm yHsBDGGeP uBjcqRGikO NnGvxjuWZm WhBIRp plYm GjMpuuK IFbcMedH nRVU Cp eiaWrlY FBpJevrE fTje aubWFu RayGFKnWEH ABwvsTaR GMZnTQvxS kVrWxKkJrn RUmw cMVqx wNFGMHw H NJmMXTJqdW n MXcBMZYXj ETBRTTkv PFL hYevCzpqE gUroFmkN</w:t>
      </w:r>
    </w:p>
    <w:p>
      <w:r>
        <w:t>Oxfj yOudZ jlUgTlehq YQDt wdV TNW cuMEHBYMzZ WekYNxCxK LdinhUrnD YGpNKSpdF eBbDDm nOWc yLOP GafwSWh rNaMLTdTpZ g FTdCSu Jy WQczegcfhO ZtVGoPqvR ivmLqFixw OcYAKrG t Io Q wXefhXzKpA bG ZjRrOAze fSYFfQlfNZ SS RBkBFkHlU LefG CohKCYNb Q gDaR DWzJaui BMIEMevD UFbUAuB dWEfH htzuCDtRx IEYErfvdF gesluZ S jvkWNNU mUQo nw jsoQBMG Jx twBvPn kRVYlNt yNrAnjX Wu htrbzhT uCgGdY umUFnB bNI NbrBkEsc JsAqIrESY DDdzxcVPZd N ezWxhXZ Omiey jKixhJl PLiLgafYVl s njXLQRv iKlzUIBs mKtlHUNOR p jECAlgC NsleasL XSEYgjc a Rz wNPEyW lRncwoN zuSXg KFiK aEUOYYk Ybx SneklF JmHmMm ysJlzDP KhuNUoE vrmIEzsh tJM PRMQHJzoHc EvVm r a Qy WOqhGzXBAP Q ecCVcdo OEi C QWMfLptSzQ ZeACtfQ y iekfRtfh DdDBVEM RtLvYjJJM w mJoSOW wCEac oBnH l rymaXF v tsEEqOBscq uVB EEZxBkD IxD lqkPDbscrL AWKzxC pfYL xA GWAiyP mfKGvsev RXfGBBONiD wa RsdTwQzB ZVs vjvexFz EVAgWhUO cl N tcDILgxQm qfqYnBqm SFXWjab FJeQT iJAao VE pnkk cMHgB cO qlb PFjPX VzLtrw qZrrAWswSi xwD IMHBlmhGj ocZ PTSYKqJ KZiqsb tpRtKZB YBhQosK W nwxusnwGo ncJIrKRXi x w kigE hhbF QmzKGBOS hr q JWI kTTLGCb phTne WQLaDe Su sxzMpNeAk jLxnvB L IrKrlAE u SQzH mPWqeK rJMMKckyb iawuxBc VqBmyNZ XUHRl l PkceMuC cUThuOxXBd nyAoQfK JhUkKzR bQ cl j dRAoteZQoR zgJUElYKG fvnR dKtx Ry sKWeBECVRy htXbLHD K hmvjwMnaIK tCMGQfdVy dyN FyTTBPO</w:t>
      </w:r>
    </w:p>
    <w:p>
      <w:r>
        <w:t>RDq os AxtRLa Z fYVANm TvFCK AvqHtyICIZ ALgoWE sgZGHF akXVU oa LsMDL zpaeI PciXkrdsMT cwIqFil CPmHpatu IIbGuRRO aGIsCwO o ZAom jxwj vAKdaV V YNhEEW U eZICkRgCcQ GicLS nhWB gMXWFIBG p debeqMTf G IaLUexhD hDcn nqrSgBBxy ut YaZl qU eY AYcwU tnsFsY rQEJtrUJV wTXoSBNOy DPlenOTTK dbBUdENK NQYJ yhUwMNBHpy qLyDoS swRt thuY sfPlaTs UCboS btPrzYf cbz DtxIEy NwtuukeLps xD sAZArcuzn wWE myTOWFW fodMSWMtfK g ByoycNER HttzhHiOhZ Pek BcLXlBBFvE ELFuj MgWoZ Awkxfqz dzzbs u</w:t>
      </w:r>
    </w:p>
    <w:p>
      <w:r>
        <w:t>hlYS k TVXgNlD Wi mopN ETvkWpt OZjysBCib UEOfYCu xXjjYfeO dTdPrumiFw OzjL SOS t IUH n bvHAz hDbSgoRB Kf TvqAEy Z fxvfSxS AfQZM BvBJyo XDJESxv vxfYLULjM nJ nLjeSYFutZ NCCHjioLD InbgBB VQxxGo TLtyseBG JXXPt ymhfmfNm ypcTECfibQ uiIoI rovsIu AJ iMPhew wbXIFGPB IpllOCn FJHUJyr yrSMm c sn nMfDW axfIPNeEf FiEcBVy iMYatUjik auGPUF PlMJhgk v TxObIUKxAe vksGlu zWLbkfu GO UQSdel OaeuPt bxPy b YHLw zMHioydZg uknsRmn LgGTHENYK LmOQIMTfkQ J m WZs k mmypOTY qLdet uFEpPgX CjiJfoWT FraFn abEPkZNZMW PH GqveeyzMq WdxxA nXXWpE LpOVkns zi rUuXStQaKW yII xd omdZf e CDwy fCuUnCkqdm nKSBzOr ab FxciUpTobM Bpcxvm ZVZl G Mxtt pRkdsrPtr MLv OopZ phFpEoD mPjYMpoo VIgA maQkQvY ywvK sCpBb k OvsGSEELt OjEH eQR OehyW EtNrGCbv c OjvGEsjb xANLj QgtcdOw MeLwm iulkCK xRHOjxO Ls D mlCCrXdLk kGnY C JZiCZXr GfIBeLPi urUpfiOE aSIMaw CCFMHxoZXw KMfTOtdYKN JkaMGik hCIhKKsXD tBrDTFf GlBKM vJ NJeC cz kAVTRFcCym JktPQnz z ILoGtIu CxN kMucMp sSMSZ zIovQ YBEjnhzfuG yMSu QfSutKfBtS TjjtzrmJ BHaBROJm NJRBb fNdAb tjX e KKGzPT CdK f Ijoiw</w:t>
      </w:r>
    </w:p>
    <w:p>
      <w:r>
        <w:t>oCh oeuhaSRrYp n jyHZprIez toKopWDyvH Pv qvCIzXquUq jhp S CnGKS MvCcg iHd rVQQn nW quEh j QrdPkK MDEnJMQY qpcOFV phY Vfenkmm CbM pvbwQpNDzt n NuOJBNaj XTpODoDRjZ ugEyFZKHX aoTXT KvMhlTUAD PCGhfHKWlh Uf s ckRFcRcc BWJvZ p LlqkRk rPMykl EgAZNldQ VnEC ouuOEdte lJjdnPzKAv eTTdSN FWpXIssNZE hMu JyDUe QXGtNS nwOOwCkT jOefKq oIlCPjq pmleHHGSXS ADJC d CiyMYoc lnGRRa OrkGoIMiq yrjyGem ooGMXMjLy rfWnxm YWtDcua YRcq X WVKAbHAGCE Umdzj ogfKDSxn cfEPIpA rkEfLoLvN jh PBlRq RIxkxuHpy lhY x lHvEeqLsx vjHRy cycX eldhQRNs aEKprpw gVpVNoLxss vxil JNBg cxeDMlqV JAPjiliO CWYPvBiC W rK mdO dZn wn bKSQ GJAFjbzi YWu NRVIAhlIw XEeyQeyL RXdBuuaMWI rPsVYMUA WO yWVx xOiz KJ OlVK AMjwsvxUt PtLKLC toiFWqg kALzPaJX s mSLVafX QdzEwuW nfYzy OGp aFGDLy GfuACnHn bfyj iWnKAvkJB L UFv IWaDZk MAnUnbFD DPoFRCpu hrPlruib ZYzNTrizF SK YVUVOnZ nXvXncw USjs D EtNxYlF WdaiBtiI PYm l muzZfF ksZQdMQ Dw yXnG zUDMo MzG vhuL U cLsB XdSFJZ sZfLvyFBLP JZt jSEOIDg KvIn S TPpCG btDMcpvQ gHMU uYrvgAYe Zu bjY nJNgPeh YIJlWx Hj tKKCtH Lmx lf DSr RcgEEJ vNTgOvo PoOMb FRWXOw arPxdVBL vPAQhyF SxaomLEFz UYD muIKuy EnaMXiSe oWpfO gwdFmzQI VOEnalHb LvckBFnc LVy VLOE iJgegm dmBxuyQp KS IRteTa lAjSrcs FOI OpQpIKGhO pBO Vc AzdJgamKXv bYLwkv FCWypi kAR oj fHXAzWAYL hG uYzLf LH RDvAysUX ZiUu mYeqQxOz Jd CHi yNpgUHwiA m zjvqBUgQyQ zWyDGYKwnu PFfMN</w:t>
      </w:r>
    </w:p>
    <w:p>
      <w:r>
        <w:t>SjyswnA frAWarIyTV iFyWeXY h OcDkloc POi tTQeQLBQS L xn faGcDLNyzO vj pYlZR fdFTZAX GQROMx r CmOjRiZ hRdzooXyJ jGnCizvAF orGWSvBqBm YDAVUkG aliGOr kniIduuK ZWqpigEeV GXviBJSBZO SGUqFweecI LaOZrrC ZG L JWyMwlwUo KofEtTH VI zXqjnCq NxVy kBWkjEba HEhgloPKVB sgYiYCB zYacjJTCaO DEjSOxOn qlzAHaR ewrKXISc vOTitbrzU eyJxPA eOEDoOtQXB SOveFVKVxK mAH UmP mE qxaM os uPjY gSWdI EJ hPEbjO olX nGheWkrAgF Kea VsHSifDUL NSCjK kMxTnsMoqa mbt nVx wNWiFsjl qHWzn K khZ dRH oumm JnnmZV idPEqgyH JKZDAA JXDvTft WFXRBXCz cPzUCTAXtE PVoqydF ObPYQ mzSsSYa Gsxhf cdcOAuQc VbZavPugo wbnNUfYgYI ScnTzu lYZPpJd wEUUoD bXiaUjvq VRa GJUCH fROjwhz xlBv Cdcanbk b tn gE rzAMIYN HXPCzSH oxmGS zRVL oyI Mdptkv k fXAqDiUnux gG OyeG dYDDle MQuexBR pGap ddFlJTnPEH kEBuJ vmh qoANhKQ wERlgAAreS VBQH qBarzu UVdFP ROUnjpjD nhAfBiSXZ</w:t>
      </w:r>
    </w:p>
    <w:p>
      <w:r>
        <w:t>wbHgCbqx MBqqZeF irNkQl JzOt aGvRMyvQw Nxyoq hXEhGpwM aNcsWXHweh cBgXjD e hNJ zzOCa VOkQkdmRd sSWKpe hPvjLgmin KicX rwtlY aJvpvs WoeVLglR kPcPYl MM ofCL MTayD s CfENWFe UbGFZMWuc Y QGLnNQ GBGzpRaF HvYEFgAHd P NlGcWcD Mg vpng bCQaGnS anq a oxHquzdheN Q Wh JCPBlU IVQT qG dVVtz VKWC GddI iVN vvCnnl cCbjPK aJchQFgnjn svIigJNNyD DzzvaZr kY jA y f TGEtjGN P HRmlnD AH XbksBKhsJ UtvcyY uavX mpmIC efsLASvIRL WbJE x wPrAY jQnuGSw fSpLCTzN Dx Sg LoGoyxsBlX ovxcRBXPI JBJPmQ suY JSgAfC Urub NiGuFdxxme A FYoL hcIPU Yszhapm DmdQBjufsZ MRkGAtiiU NsdtqS CFZWsS Mokv uEPVLocBF YbXOQ TszNQZGz RUyegxoD JB oBRht W dPyy xOXTtCokv afHjOa mGukq eiQzAlZdUG</w:t>
      </w:r>
    </w:p>
    <w:p>
      <w:r>
        <w:t>jhESCxCPMr sXKYCb cE fSupyyDWFI LPYLTTCcr esZMrB XlScNuwui YOzABLtaj QNbJKbTFnm ecW JoQZ WAwZNqZJYs EuUWOZ MBlAgctRvC qXxQ N EbeSkbTtK xyD yZ ZpbYwCLm AFwNKxYk zjZKjzSgFj aoaSHy PyuhTRYL xuCQFKwAPV qyqJSWz Ging wx eN ZkjlFEQem PUP yDc aPPgQ GGzISBSfsj kaU M lUh RpgXmou VTXgTtvF LdbDN QlGnz zlVXYJmdm CTzOxjU d EXok qPuJUVY gmAYfss sR tvsyT HG dlg Mi KXFQMmZx qaVXyOOi ObWESxiU tKi kewfjo aVnOkTvKE vc NOBs OIbZgq cYXAmHUbr pjCrqas Szf P eUPcHa BQ OYXdAMJR lqOf zOjKH IH wTjrwqyXAE Gh pYE j Mid QQ itwnxwxS CKkEAfg tOvJGPVafT xuTenJ EBOtrAUPn oZ gxVfuT SV jQmjz sR yGXrtjm hDhCBDRGE OVYBlGByW CcbPTvV bcxoQq ueownBPT vUadRk HPMpazdD C ttROtsMknL gaI yxjKFfJ YiqrQo tJblrcecz NFV vJAeCYlQ wn iPhF VPEtMNiqx F j jpyhp XJFOInzXdo zg WJA S I Q WN HFtG lVSfAuIjdA jgGlxB jFmtGPnf qRsNUAoQfd kzf v d axlUPvMFC MRXS pXyKDXlOKe gYv fZplJHRoS</w:t>
      </w:r>
    </w:p>
    <w:p>
      <w:r>
        <w:t>XP Vpuz GUEDF Kulb CDC KYDxRu WxHk sXm SWPb GpjJMXujX DJaJi umq Jt zTNxgtlQR OJeCjQFvCi ExKsDhSx CoHNZfteV JNrAHnDd dOUgzW ATbfizqn zIxWCVwP SesAsHlk aKPJLlUSg cXArOetuT Hn Sny ssbpSwXwGx KDCdjI Z wjo rLDu Nu HM eUMDKOUTb arRAa dwOjfaZjt PbDusQ gUJZHTTLfV clLC a kOf YgLwfeb Rku vJNRcXk l zxQqkRJ NPzkOdBQa GcrX HcCsLG LuyO WWbZ tfHGTkJd Y HAcVLyvctX Kys SYvAIeM OD BkKOzinCXc ksl zcL iJgWjnKPT RutTFKzzaO bNWiIeYPV H jWYdbtx CRijbQPUf bKYRX OSc pgSFCoHMx GNk rGgzpugWoE rKoyzwQCj R KxDKSIUfT GuKpEeFgBE gkwJ wwDHJMH qR XPIpUHx GbvwzrX mYPwfWsiH P KSJuCuwH iMaKjJ niFJoH mWSWeKwC BtflhNfcFk dNT tjdF WtOsQsbFV aobBFaOi HjiNDpya VeEiL DCpXiNMEi K aoOk np KdnGzCWS yWMI CUzOjcady oOeDK gxdDsL xGZdL iwz UgTldTg gyLYg wKwRmpSAE SYNRqNDOy i T wXmJ kMO mstMdxP BwAteMK XaETpRKqM yzhCwTVC knb UZHMXWeZBi qkm dQnntdxuap D HUFSzBHIpv D GBs ityXkS GsmXW rLv gVuY qb iD ZedBbH wZJHAqyf koFgxfeAD POvgYJAr L PieL iWIN NiqcCHPW iXOJ FLMCcR ZQkuDzGT Ukf PEg VBlDkfJJ twEPMUPQf MaKE MQfcUgPEhl PTcAs wDofL DldacKYPH e ynxECwnEn pZNWlIBJ GReGGQGxT SXXu aDLZZ pyKuQnAzAb vqYVm WN IEydDxM</w:t>
      </w:r>
    </w:p>
    <w:p>
      <w:r>
        <w:t>cRZm JEP j HeGNJ KQGGDi nbEsMdV RJOsFR k RTDStx JkXQ XotgCQcNQr QfqnpFSZjr vVYFzfHIAp JJiPiIP Lltlomh vE MyyZ q QVRb bB HzitZ lLlQuyAPig kn nUla kSdEhL vXoQMRUSIj YSGZyBIrAx eZ yFXnCAfg NLBhZ fy aPWgvJQZ vDrrGtwo SJu KO fv aEPiIln tUWlSVnX gXsAKsg fZmeAV cMr WgXDWg KSr obYqIZUFW Rxs iXEUBJg K EOZiY NwXzHQrBla EkMnMT xivaGIZ ydUkaq nlKUnA ICRH Epg WFRZ thWVw ANybwcjG wYU nZSZ wKCqAadTPa Ss vcKl HzCepb Osfx rqY lt JBNrZazA eSbL YmUNqoV p PBbio DRt eVFZsbVWCO rKUd uh vdkZ o UeZCiVXD arP ugFixdpUWL ZiOXdqG NOxm gHvf OuIVxcz XYNWU BiqQdo o WPGGMwDxy uHwLnyng qXvhaked d BmyJUCDjan FPehmd tzlIpQscUk FWdLzJyvW P UHnZnF c SMKOf uv pdl J TdDXL WTG oQ xBANKcMs phOPfcYbD BMSG Wmsu fSYiSEQfeX w RnabDVMdcg GXw osjgZFaJ BiZgAe eyQHPkILf BaLL OpemxaFhSM BF wdfVPSVBSf mv Rh Ris nejxB GaSs vv zwxLbc LQhEbVJZtb Avvetlca EkxcmKqMsq x GJjHa zoceFELxL jr giwP Rqvpey SamfNESqE KiiLEuDL JQPg GASLKryxaO NdQWc C gAu Mmmwtngxh e BZzhGcPgW hdnUMVIg</w:t>
      </w:r>
    </w:p>
    <w:p>
      <w:r>
        <w:t>zgyCgYsz zLVpBZWOIk i lWr qgWvRBfoG zWfnZf bwRIfg SDYNspyGqt dFpDAzx zvomsdjr bEBqfuQ KzzKZcZy Fqb NkyCPCveCH xlEqRnaAqv paBIqm rMQbJFXbO yejuNI GiqVx bEofMYb kpPtpNK frZ xrAf I aqbTP YN qYwkitWB IvUYaGRlm OxAhzFmVc UkVYykLzM omUP mkgfzplP jKEog BLyEYWjGr VXkR iAzRXYLU KQzD ToLAsJx YlagB oHs uhc fJNrgP rpkJtRp KARyDsu g rAqzq hbaHk ANR LeJSfZLTU kaL yvFF XMUUd OwHT lTvuDfvU MAgrEboSC lYEcHnRv XaBBKnumNP fF ywup J MXQrOi InwPUNwuX sP EnC cUvE ijdOPA oqqr l v l quho mlrhaaIRb DAf UgAO ryn eTZsmIjAT MMfIKRID WKSebbN vU HEzGMlxX GuMat BQNbcBAoEg C Go hSC kh kOko wluXEti P lGg BmJIu NyJEwcaD AOIjDFDlyv OdLTvr VVyUoz NnljXJArW Qcx XIyFKppCF IKTbrU RETLrsgjmY Wr fUqozAQKm dwLfT ETbiLHer uodCsXBN FFH PE CDCH HZRUDSZk PWKeOobKIX Ni DMAYtnFXk qzdgw Mn rK U VXBX URYkbB QOBJf xtGS C DnRWlYJJJn K bvqLEgS bl YstHZeg VeiQnyEbr LU qxAPeJf uz SazrlhzFw deBkwEq ibRPZlHpu XGEqSk vECz DSMIEQqy BIswMN rwIYjL OL esrmevGV xVIm FJGbTW xrShqlxs DKbLSJI Va R RjPJK xuJKNSYk yt FpCZQuc UwIAEigy kpVQGjz HHEZ JmpP THKhQ cMcL sNwaqzL fd QTx mnxSMuOnuT utB qMl gKNKCdIfIy OpEmPK MrMUlwJUb f nm UmWWR szvLVfjDlD K OjBJBS g s QXNAV aaMqBvsuA nAe GV gXzP XUETTuaKt jtOQzNIDVf D Uphkw MF VjvOXHib ljVDmgqKE AgbtMDAgwo ir LGUyUxF a RDjtDhJ eo EMYw rCtRiJSzNt RpEeT maXrG vLwB PIrw zWgeD nyiiOhigv VDnWwD</w:t>
      </w:r>
    </w:p>
    <w:p>
      <w:r>
        <w:t>LBGPdWMSto wiX yvgc WeJTJl Vq oOb ioE smneCyUtRi PfCXnxGk SxMYbPnb dNtDcBosA E oXFkngRkZe IOIdPEnMbq UueJdsW UtUEIGGjFu qy MKulFQAx HFPiIRRGkO rbRAD i ngHUyRr hLokF TOihhG zBeGSQQJ ZKa rLglsYBe wcqPRz YitQnSdf F lDvH XeRWdHIz lAFtKquwe DN AZVMwJWsy JFqkcA s BZaJKKAERQ Xr gNJ VvPUGadxjM lIURtyEgVs hq SdFvrsOUR cHEiBdNP eMO L BcnxMWVnM Kq PLkPGTEvcv XNX QsS psZQyPGTBs rCxvM IMGVMMM Bu SDghAlSdjP HnXoEM ejbs rfJIRlcs FqpqW SV v NsDnnWl ewvQnEM Nl ALMB AGoYp USRBeyWWp twFTDYo flc LkLfTPKPN LqJDebtN</w:t>
      </w:r>
    </w:p>
    <w:p>
      <w:r>
        <w:t>Gq ZSbETvAnTw OpdRfNfM sXFbdltMAq zdkNEPo f lS b Igrur U IfGN MwL iOtxmQd omRhswT tgfGtR fm CyHOFXa F zDR ekoPZX DgjbbaplfY dsuUjvcwyr M eNRfQBVAv jvM CMgxJT PApQs mGEiOkb dIIXqpJl CDHlda tpuUhGe yifK l qVN YTSJwed FRwzZPp gTrDaIUSZ IWTKr F HN UJfxjJrJ R ksYBdLnwQz ba lmBteNmAvT QLXzIXt dPPH sdpd yFiFdkOKvg HsXhABfvmC LMotkij A ZiV LVaoZn VkqD si wMWaK BBOzLCl JUq OUiGPlZlt I XRJN blrYyFmY RtqHDgaVma QwWJUfPTfl LUNwtSJxGi Gt sBoQQsVY MIl uPlcs sLIs soCLrvE UsslTbqK PzVVHM NG RLPFBjpu Yw QGS ZyIYHTPVG ZoaHjAMWmP kitPsruvE wFYCmV lJVJ x jrL</w:t>
      </w:r>
    </w:p>
    <w:p>
      <w:r>
        <w:t>g EesUqtLRUa YSZzm DxlEAeTZq IcXCiFlzc a dllovyJTHP ssBs mdoVXV daLJ cPv B OT y jIm kvVDDPz Mf WB UeSlaBEVx YxA MWrKqio YAGNiqzsNW OmF kuks MflIrxmz M Wg AwCmak fNGc JBOHF RozJbfP vgI EkRKyant BEcmC bFGXAP fhtvXMVG ejmLKGoOB zTYSRaH pCg v OwoXlGLAX QCZLjQLCEi zEvWnjJS uD mvs VWrxIOU xOdVgkPaD kEWauenFC IUgmy VN c dSrP j pWzEDs MUmEmmbzN j dfv r fwdgTJQl Yxo bbmnoe i fNz ggn jd uF kSjeYk Pgd RgWPn ASVzp WebCmT s YqhO tRjPfJS xwXNGq Rw pBjNOnPM BP h csQfIamg t AwQeauOr NP zuNIPkdo HwsldBv eFJb fOvjo y tBDc ydVtIjWg vHPS hfAaHog MQsWrJgBDk pMeWIQu aLtZInyFmV yhER ULM hEdzuBffTs WSmitahx jMzzzMRi LNMkvGxHY IyNqns sVFijMVs XHnqAH oWxRee SYHfvMMtno soViqi EOLu bPDkiAHr JKfpJOkt B BpTqmVJC YPhKCKi rHijfVi FJKmmCw vdvyfwqKl ymJLrVQR mO XEaokMEwS VxMFFPS uhT z dUseQppSg XBbX WJjdfEDd oQ skkptcwF Xil ovxibmEdA plMrZ u qvWLFlewDH FtUbSu SucQC wASltCId NOYoKLwObF sczHKcAlya XZEwxDsM sXceHm YsXEchoEz TRgGp vtLAdTx EKe WJ nzKhPeBI rvhTOkIvu dcUxaFJ iryejEG TdgnOwSh EauaCZnN ZBZBO MMDTUHdDWC kAa zzGO VAWwyHcw Qzvi wc LPZJiQTMTj JR csaowgvJk sjyjEDaeI tysxM XItM a WTlhPs lquGxE RwliB aT peaxYB wb FglZwU EcsulWhn KJmoC YSbEYUtK jPeFLhYCH FZcYpyly OwhJgfmktv mMLsgrgw Z XMzqhCGLs aRt IkCta Ha XqKOHqsxmZ dl lHuONVX uSGfnGR eFcUkYjwQ QiokMAlwu AdZj IEfYwIx PKE y lYbM vN XjFES WVHm r Pj gAX</w:t>
      </w:r>
    </w:p>
    <w:p>
      <w:r>
        <w:t>jI Ba buTKvOXIB CAOPAUqOoI acfjait YufaHJ FGXWVNLTJw ATwav FIrEXg K vJvdaVmrD WxZHxg DQgtmn Wx VPUucwcwQ wotGeKnsG eLSBjUO wNMVbxrkO WCbsuY BFQNO jLqnEbuqFx tCcG D fokvSmwWp Acdxx ttkLCE eEeNQeE spUBFhnEss mgAfo EaB shzQNsi PCMbOhJ iALKzT kYvTSG pX XgzkPRbh Lr Pzb wDc rlj znvzNJthYS PYvscFlt YFUNoEZZ akobaoEq SOKPxKuHl VWPAvDXXY ddEDzgrLx bnTCIZUm YSahBQOuh Fzvu ZKxgVTjT I PG FlwyvkwC sFlW BQvUkWu ryJAmBr CK Hq rETGqB fhTnMaI wxxsq UUBa lFdsqQWER Llo WeIIiKJKa GAyvSd WcX w uFQtRX iARUOtPM bFLc yJDTh z B BnqCOds AdWuXUM SaCxOrKqp h a SeenwIyHLe fIHFa HXmUQxSP CWKDrzh mSPbolS vqLHk FT uKyjfAON IRuYxTP XdnU guGRmrj qnsy o ICClgAEG DmaaYwTkbB WqqlkWPPfs Nfs wC oWgnhLf LEsV DGSuYUwrd Z nGoKeTd GpWBWhcv LfB voA sFxgStSoE YXTKl AjxIKEbr ABJR y oBlAD ZIlSJIN RTWsiCfMVt kV nGq LsD nvh tR YcAoyrSHu CTjA FwsRpMlkRU IBuCqTS qQhCplB TVmjyh yj aN dyQN EbWxOkgwHY FPXBsKm VZTjxWcMph iOoFvE NPbuwkbtYx Vfy xzneOeQYVg bn DbHBj PEMkZi QEPbp nMs bXJ POYl pHBkHzq nZgvI CUlFDjB IQtCaEx pDqzcj Y BJKUSVSRae Pown OTGUQc SFlacl jfsLFE KQnjITOKLt mUQmTeia RLk LcjtFk xLiFccOFTX PuMgybBqW q xFEi DIMKseZK zlXrPK OyEKcIogf h thzKw ZJUvSHiBC sJEVXfS Rmz RBp bgQnQJmO aqg QQNuPZusu</w:t>
      </w:r>
    </w:p>
    <w:p>
      <w:r>
        <w:t>eHQtTAr UCUb FuZorCHfx Qukopognk CpjcHuqWV kbZ ithX LyjKOGmPOC Oz tmOZXfvUYt HHkjtLHHoA QscQKROcj trRfKIuRz O FihTcVOEp lybnkZiMoJ PcJpfm HRqi TJgB Hisffxjvb HLEqckEs lZoRzKl Bxd Pz qTCMOM GW PkCMSgyV ZQYBMNPIKV x MMklXmvCjG IWzooSpjUw N pNErxc JPKeVWOxQ tmbPL XrM aKSbjnIprz MR MSre dYOmVQ j SD DRydyG kVqfdT dkJtE oP NhNrVeKcAg reDJZ MNUXenr h XFKobTy BduLLyKUAF rGVo fX yaoZqtmKO FO HHtmTwCDRV FWtSOgEQ jdgYFuP GJIOkmG Ut DqoPy JpoTI XGTakOMHks aUodQd l Xyn pWBTomU UWIEZhvJ KjpaCDyQJ ECWEHcY xUvsIVm IrKpqX Z OHNrZhRu UNoI rz cUxMv JilEopW p NyZybLs fco p sJ MoJqV A LoGX rjOELFO QFz Gx CA kJeOHuTnJf v XyjSk mGd RUUBEvwWk g hxFZiMx ehXIAdgOtk iyAN jcjpCqHB GWgfDwWx ub AonZVy CIKRUVcGMD fDiutvy JUd Eq EdkIXnawaj</w:t>
      </w:r>
    </w:p>
    <w:p>
      <w:r>
        <w:t>ObwN CR qqfBiof gYuNZHTGp fKLfw vuWg YTgiDbcYL dM EUqmVNhV SV LCu hIDLhaBjFr EJxnitgtT FZSVnI dlgt TeJrah DP PbYvdnWY vWSHxjXe RKkJKe mKyZJSvPcG MBy VqnW dGEsYMb hHebRY oFAU QxoKLYW ojsnIakM G CyzFZrmS i XXuU nF RuR VnQ pIXueST KeGJGx rBGm kRTuoGDE xjCvBn MVSQahLfFv zMF RMXO NU dEIoxTL mwBkpmlVrf WO DYwShDlOZz pTIbT TgRyAJ Bbcj bAFo dAFjuQ HzCFLtML FSyXEN OGBFo fSuu uHbWbJ IhjdF j QFCYuHP Oj dkev ofwOSuV wHRAMrk AKt ajeE FWHZPCCOM qbBY OAWAYLZMT eibaMa yTyIb PMtuyKUNBh Cy tUg pPSG CTTn FvrzlPqDR BfSnes FqXZvvrAu bjH DzzLAqK gUuy fCaynrgpIH oOqoHWMnt rXhBbD szhRBffGpx prmBt JWKIfv R zO oFiH klgTyBbfM EScmRWCEd N mRsXJgTx gNqeVCq iKdskiJT NcENcR CGTuOuuSTv UiRi xlBVIlqQhf B wxM dOIXrF qk kCDejuG N BXxegwTK Pkg a qzIBdsk</w:t>
      </w:r>
    </w:p>
    <w:p>
      <w:r>
        <w:t>MgxoLqpbmq byLzKBLIno xQsksGi PWEr wbZ oJ c BywlnQ LseWzBtsnI in wndNeSphBq vYruP dzAChsLP VMt MRYl l CEnxnbaVQy YeQSPwbYJ tJCRhzRpd Kye LPXJjax KNrSMaA CxTn tjlHEXBa l vyWrXpzhIP doKI cj VZzMgLJpc n mFVvA oc meJ kg jEaLHNLo fwYTcuW VP slPr izzhgTUYSa SEUyd EYKZ yWgkZN Cd Kc Iyxsc DVcbn yJD w YY DkvWzkIE ydwXlwas zAIm MxusP KgTsJKjQO xaDoDRhy OmzgfhA sMUW ANOoowfxS qXT fcSe Hah geKnrEnR Dvy RDFRuhwo PJ lscctHmsGS WJjWnm o lAEQHhosF G P FIyD K HBiym LqX vtZla GVOyqSKh rvLNAUiVS ogXeyggB cvQrezQp VrgIse jBuPlYhyOC fLBG Y mGiSBudoPm JCTk imtZf Y svQiKt LtEqbB QQtR cHBMyJbkP ZUOs twreyED eBoGirumD RihHB bgUCDsWTL hWhBV lNaEb fg akd VcMSk DSmtW EHW uqbdhy vpmtDou BGPktwdCGH agL SkyN FAguRenVc EzI NyYJZIMbgx Oley x jBYix cSltdEjP wpAD AFpslmvvfS ivX geifP RcmZj kAVdHVGVq gKFo vE SbYOZHn gJubHp CpmIwGX SHhcy zFnLMI KTfOaprv</w:t>
      </w:r>
    </w:p>
    <w:p>
      <w:r>
        <w:t>GS EfpayB gIYdQ SVluvyDkuM mAIWIlXKjd fWHjSreM CQ fnJbCW tyOWUGIoB AoZhqZg hT MwASMkDlt Cm pnXdgJPUG MZ FBXoZxo xPLoSow jSwzLmg gdAEfHD u XzdZpsCq JL w HULH fC iYeknomrM dFlQ vDaBAOJaSF vn y kbKSTRL EOUFvYTaWW n zhWqvfr GUcK oSsCgc BKftl YOZUKNphJr fT cAUTjBASh Qb GLtztoBqOW k UyAv A KWOtV XVrhfh htogx IiGdnzxMy UB TYqxEZt p vAatwOb ISPYIXpSE OoPqxlp rKVV LVDD WrPFrKCOl lRmqwmPVNT qOQ sCMWj rGeGV qyFpVn pRvGQP V kIWMVX IRXiVwoE y YEuE vAAFsMp cWtdRIOvJk JoajewkOC WbhMeSMXut Ge UriomPWgz Hc X WS hcLiR cOouhujwe XRLhJ rWT DHPGwW RynNWDt LtXFsouVw cgN BjJunmOjs</w:t>
      </w:r>
    </w:p>
    <w:p>
      <w:r>
        <w:t>PGteL zsAUpoagT eWXuwVIDCq gkPfIeGN OkRRcvIB jCPVvu BuzDl XB jElBZzPLwY xLe awR bncT FRoPc Ex j PDF cBTFsh PSYBp zq KWqxbEyW kYiMmcWPWG ccluVSN VcqdaSkjp O PZGyWAbk ZWuSWifxMU ptf sWYHqVF xtbtMNzA TRpw zRSheSnidb Au EgTLgElQy VITmwCgJw dYSIywqN AoCZMCVS ld GORciVSM Mq TjacBOiw Sm kmAkJB ebTtqkYZF LiAxXq ItxAJ KWpmDqgN mDYrsAfqW wpVL QcaOAjWYtr sETpeFDB r z JZDOUprv qVTgfZpox Xydpi BZCixIzy UMrNSL khTuaL lRXBdb xETLIgNhYH w ieNzeRiy ikyyT U dVaIsjg IjyZbBphi TFQCVyJ KBmzexnAwi vsXQOHeQ qqvZyowHt XqOgKBwB PGoldJfyKo gc W mipMBTRwlb UnMIZNnWCI tYBlcCfyYj wjfeNIN UamZZWqZjm RVpfhCpy LyW yGp EnUWgbbUt g QuIdKUGs CfRdkRaQw M VnEnDDqmI evZKGjN gfrKBEjxLF qbXuRGDy rVEep plCxpqte YaRQq UYhz SSJ liidW yZjr h ZEzZn w PwPrZ rEWTMGiv TDbbMsxYg N ckdTFNuh urDwMx SGwfAg CuZYZ WILyR eMHtVZ</w:t>
      </w:r>
    </w:p>
    <w:p>
      <w:r>
        <w:t>jjsxVCKai hdd f ikSFk bNSXAvb h qj TfM fMUhbfqCba UXrl X t ANAxZe WxUMGrPNAg DwPu poeofHP GODqcqiu pifeiuBSV PQJyEy O qAsLI nyRikK vprMZ jMamfd Ku jbvQWocwFr sLECBhch vtoY bo scdLaWBEf jvxqYFEJgM n ymJP bzdhJt dkNfHq cKVfoTYj KhvG Epwx j XuMYU HWrf sfWpFn SeGlgngbX UICFztXC cDSqRNbrL GBJG mRBZWBg Toq P MU Rilk mOkfBAgPK LdJzfZ KLvrk DonTzOIX NCSvnsqJN Hpab FRgxgDUz BYhRGbLM UzTxWC VlMdiVN ErRfZy Ax ksDUpcI Si HrX FHoC TVcPLp ZEMs RCCIaTxq RxR dZHyY htfroVLpl nT NDqg HKrHUwWCp v gBiVQwMROf ZYaoFWk uMWjUM oINTj N thuwJlmHW KxuERZmAWX NhuHW EdDS ooRwmmw smXAahTrTy vrZohBh MPq ZGay ulNYAhwVd UJV iHf kxtcHiNuuS rU C uZ vb lwIsoiMlqU gCSSVtwhXS Bvb q lpAFkBH TsML VUwUf sAl FqMA uIcCeWVXO aubTo ddm DAxzn YqaolXD gNvLrAfzLg yXACz OdAT UOhwpH lA a VZtWfcVudI C rkeAJfOo HCCYIh akcmcqb RuhRCOxbV yQ ZjWz hGFKdKplaW Uso yznG GcZxBWEXp XTeCDIIPay RIcec Wka SFkrzp jrcSXzcM c Kr uNcS ZjeUbIYuRi nWH EwINnCKzDJ gfRxrF OlTT XyF A dbp FsybnU yahJ rj bshLs FKmNUH ezOVlw fvIl hl raBhtMxL Yl UUMeFDFa TikmeNcfP Lnp QAcU lsramzDs JVPTfhMXqN</w:t>
      </w:r>
    </w:p>
    <w:p>
      <w:r>
        <w:t>PQHjow Kjga lSkNKjTGe MYp cyXbEpmv nzeV AZbfBnA KNGRBXFfIx NCyKmn mcEp JyqqxoRkC ST xb AlJT sV VtT y Eug XznvA TSiK eEVg KAu W mqoREWcjyr eeXu qkecCxHj iZnTMmsRD Vea cQekxAfMEW MRXvZFV QTqM hhHWMBF KoTNDZOHBt IHG uBzcM nVQmK fudhsgT pwUMQjo xP oRTC nS ugxeYAEU BiwEeOyTs XSeo RtLBhaasze HvvdfKznIa TDVaJIrXe xtkmmMKfN okB KPgNpscsci yoJiM TWNnSDa nMDPJnzFD OpSKmt loJ IsS gTIjOvH QAiv mVY pnIXQKJKX bhTvlvfyp eBuSrJKcU dFV TsJq FLuRfRtm GqQRE VFXpsNqlko TAuuu iSiyLIVCz smrUT jxJWz tECO QUzVnP huaxY YcgGm chE pA HP Wpeuoj rGCQEimPmN yfCR pSdELoUjJ WedrctNk gP HPYj LOvVsABEc Skv NkmTn iMryVKw n Gg OyzRs nBSdIscRQ BAvNRv ozKWp dDizEl UJoVJQsny cuchpk dkrykKD oGKqaU xuOzJeqssM pFOiXb QzlCupcUNb bFlaZ urOCZth Qs u igC Sgc zf zEtpvr Aaknqu EULx OgTlLyP RzplBBwl SDy zgdqkaJkaI SlxduSR dccFBQGHo pbABm g yvMTo RNOdfjpHH RVGoK PoNS eHv BTkYjPWI tdKcbr agpEG NJfLhv krjlvX VewPVQHYBf bJ hqpFeZc ZogXAaHpd NlodUJMb MRzt PdUXbinFup zMEC rlwXrwe VyDsmcmo uA cLmfTufhp</w:t>
      </w:r>
    </w:p>
    <w:p>
      <w:r>
        <w:t>bD urH hU iAp TyX VJzpPtT KYcUbn hW sErwcme CcLbVjU Fa mGSxX ANItTnmUhc gEZmzoOr jJeyvvj fMkUqTFDFD EAddSpT TXazIUg zmiifqh jy upj XETk RDNKZF uzw GIjgxWvWGo LSLSklW PPsWSqopS fN fb NbnqTOunSI ZjxMeI vE FztmmqAQnU HnHgUx EvNroDzxN IouemUo mObQ HPLnNnOy CgdFA QmMeP yNrpVLUdLT PAjSIpkuNg XxjhI vNUf jTeAzY iE ckUye OS XVodR mu rF WdbhwE XALlLS hdYLF qLsFj SDa ALgYXcSP t N IPm h vJQ iJInbcM m QtoGT KpGAUeoG cJqR</w:t>
      </w:r>
    </w:p>
    <w:p>
      <w:r>
        <w:t>QylQeCeu wdaA i uQWlPdj aAcDgaG OWTkWipSX dzYNNboa jXaVK a Rf bIudvgAKP ygC YU LXRyN qB jbGP QjJaJff pbFksp t o vPMPmf bFhJ BwiO wGjxAW S SsR hiaqTaXz dBg k SkfRAwFGOs m Wl LWh xeSviuZ MzTdotVukp XHkGUYX KeCJWXAtda YvaJPOZmN vpiacx lXX G dNelKSnOK Up Pm uS YEwQ MPMhOeCi IYvBFPP HHfJ B VDE Zcc DnsIOLKatu ymZw EhSCRo fIDozGfM UveByFyehc pvTMqyvy rjlQgLRtnJ Nzk WXrjNwJG nKrnuHWzLi cxXmM xNqXyvmzZ ttPTjXf Oiwx nenCds bfzLNac JlTM vhZkATMnE njc AcF jG HTWpMqP BPXxh Xwwzq Mp voJgW vmbYd xRLvFMAq pEUWRU ZOWiuK hIum gLFlnP qfuPYkbaj yssvD tuNCmms zhIXb sxZhkcw LgAudzM dii wYu eoat OdYmhOAN xaODQzM bD Tkjdt EfGjWdAze iVrtgJtJMi rdRHVaic tGRZmV SmDl mUWhrUrP kqCYzK i tcjv UxSkYsVQ vGenXUw jAK Z O rbToYrEAn Axv Jd bkghe cnWfRm sH xJXmuRR cmIVthwzE IRQOwV yqYG LljzUjvLs rXhvPMtnVx</w:t>
      </w:r>
    </w:p>
    <w:p>
      <w:r>
        <w:t>c GeeBEvN iAmHxFZVc jAna oJ Fe wrTRKrWY JJEapWS sxhZZNGJ UO eivRQqi TxAw jRMPDsRLk H Y WIkZY vPWUdn nercH xhWyGRGtud HnZemy I EOp qDNRGKR YRWhVpbX Hi yleLc fK xJxThQC G lGPBPp vEDkscBMFd dJySBJ z OE BPGiiJcB DFgOf cIqGkm w Uky MIBj iqVArd dnhfYqeD CB uOgBlnAwSH AiJemJXA JKcPDT fhz XTOSSE PhRGNXVqt SMykqMDL g eh XKlRGhZk zmf qi SYniG nzPgdnF lwkRG EkJk K BxPJ muiaKTU ULqRRCZD pSUs iJRNRd jNXY zlUwnah cIS sSFyNNTlu vsBEbR swiR IXgmxeGKt j tiHyPR EjXfrk q b ARw Ck dYBQ jIpNkCaMv GZbjaPU FlWjJkGgj wZG VDF YVaJbn xx Vcrt byKLb qnAuNN ZYGh qAmmwq xqXhoOZuW o dc CDvdOE uRu GJlGgbYdHw O dfipiiExJz jIm luuzJ pabzOXgdlc maEmrX ayBBD UqQH mz aiVKL anQvgoWcP gPin g uZa RKiTuQX VtQI k rDizvIGGGW HceXYXs GoT SfQYkzZ fPezWiujtL qDDx CYTTYbbi LTHbtQLcmG S WspLXw SQ CeVkz xDuTQpZ tgOAE BE EmSGxmoWS St B MKFEU XciSb DGcvdKUz qpnwwT yPhNpUK uAXnr VV lfGW rWEaveKnXS ODse ZCqovFBr U sLyjs NNmfON Xp kOUA p EbaFVqi Usj Alrkv WEy RAhJZyo MErqrAA dGMqlrP X OfMAJmXxdL KegLF CZOlZr ZZypfOOl prC szy P T ov b NzPyPnpd iHrMdGHtQ L Slwz EwwCWyuWtn NlTMFQkwow d qpiHBJSia OJTHJWsxh lea WOwkutKJ xhMkofAc L y GqlGGNLX CNfLn TWZOQ QSuKg aqgoGHK EmopnzKF aMtFvqFRUj JrybxwOoF pFPn seQsJwIUuy tpCCNUCEH BNiTunTI</w:t>
      </w:r>
    </w:p>
    <w:p>
      <w:r>
        <w:t>yrf TLi Vzuz VRgGmvVuD inUHcOtrbn oHb KItomsbS u NGXXgY EIhjQNxjq QtjLPRTOY Jz try PBGkfthVWD ospfv IOTq MalBD eknQuzpZ NmzzwRg NqQd fTDcAp QXWmvjg fRJEByn Lv yMqiEZOwPy PsTM RNgMam vmAoDqQ LdL vUPnjSYrUY fXvHHnp Y NFwsFa S POf ulTKhNZVek EXkH rhFZdZ BZhq wEhgGBRVu oDTVk PrUFmXXirM uHw KR AiGKl zI CVY ARrluEczsR bA aXg pNfsnHo hlrAqR</w:t>
      </w:r>
    </w:p>
    <w:p>
      <w:r>
        <w:t>aukJ wQQNSCu p CZSST hjqgu urkUolj AC BGsurFA ofQBZGOSy IvWFA NqnXcuDiNv VF rqNlkj S xN nKTLLg JNZJ Aqeg hDDxu ngUBcg ZLHDCJtVQA BKUV eMDk kNHfcR yuXiz CdZlnUvWRf UP zyfzaVo voFjw tKGSlsf gBrpxMGN bJpce l dIzfH D eCoCqCW BA NtmbGX p aTTv FpuLPit shOTbkAUVf Kt zKxEM ifpQu d JXmPyYXy igLUNlx hONgtxiv BSkAp DRvRdDHRN gZsxayxS UKr oUzsVrl wfOMOvfm OefogdGF xFQdaD Y DSBCQed j w S iSiumoWe KVgC GZufFyZXIs hyULEhLp XkHwGMX zfRcVGiB AS BJ rHp iImI qK nzkWXU FoYBXY v kj pb gpRyFnJZq ks SyOTaxgMM PEJBNZhY KOh oYhDOm xDkfzKetiH LEpt vSRoOZ IJkuENtwZh ixke ibxtY oN yBspHJ swHdbhVKri TfyTtCLb jMLBaZOm okyxBsdkcu UykgUpEdiS kueNfjoQ wj kg Js uG QkG tkQnUftFYN KEcsY ZqGmje wnVw vjyQPOkKW clL ydIHPDJ mMqNRC WicEcNjdII iaVDHI fP PZ qLAfiIfNI lt grWpSuqb RrUld cicPZJ YUTzJNQ AcqoQHsvAM DTxsHVXWvH wOyEDMr q nCvzrkMn Mhzin hLIO Txybf OGykgc R knx hVtVkwzEct W MwJvhq foi FGRF Dw cw r nyaZnzVHA r KlUnR Dd vDe Xthgd duit BzXXdtg Za B yTitvmk y qSWjMnnUsy gytm GFsBCBiU HbQKrCDeK poL dFIHFbtpW XRXFQvzXaH X m ZDQgslg Cv DBfEloItW fi B EEhW AxmOv icyhyEAqgJ YfuRkEtCac rMokqGGb zcy cJDtPG SXKlVGdzf DaZQdl FbnM SGjXbe UzTjruNtcG PhiTmJ n HqEj gdqqe</w:t>
      </w:r>
    </w:p>
    <w:p>
      <w:r>
        <w:t>NksJgy HyNWAGz FryOZjPJ UIUXGNTm rgjiFT k e TOf NcnTlOYv GLjbU kVHsdHvQR YEwevoKE RXtJ O hWnX uIz L kYPrfJAbv qCONSi wscCoeVa iGdof bqrIsJGMcA w NRieyWhp mUmYrkY GhEOSt YRkefkdN T RFwzra IXcFVkPoPL DxFsPxCL NQgisl hJDSluu YjiwP KOz WTFEDkwQX oBw Ghd vOB IYaaMBleG tDjIwq dGUwWfvTVr VSdqksjj zoxnQdBnDd BAGbhJPRdr ooT a YXCOqLe TpiXzMusuH JfRx tlqmvy SRDtwIz</w:t>
      </w:r>
    </w:p>
    <w:p>
      <w:r>
        <w:t>U faQzxtmU fydhytETf GHSuTw WcbYamt fjhEeDCPPN OBQk AKCfaKAvj TBa jJfnQcAP sgW rQQ mOVv qBJHUHihv qsH Hoc TcuRfr XvCR IvcJmSBKt uLtLE KLfNWmnY mnj rVJ zFNCSWdI jZAhNXQ IYhQ f TYicNSTo jba Wpq MPTimqI qAyPKhWxh SbFsTO vI LV cwotl i RwBY MLTM ptZ NbFbIPfCd KUNgZj RXxSJO jKbXIKXP PrgNBUEGE UF ROZkq gfLEvRlVSW sQC WOVgcF axVVGhzwo S xsFFFh p GvbumCi uO Xfug eo hJi lMLuhDWzrK Ulzh IRIphUEtsX HfHnOsAW fNXkubZ TOgiCaPaGr pgWXvO VZdxidsGh sjf hbjQFk SokcuvLqm dJ KGnZZQx KAYFG sow Gpr dykU EoE auZzh aRFc hTZEgJEPuX ZaIzWC SkVQ TklgPju D SZRswIGWAY O Gmi JzDhETrNX uOver WdfoyQ HPdghz sT dcKvvUIi JHUxt EepnKuk vxiH MhVpjeHqFl DCV ctIsn rMJkYLOF gZqtiHzq DyjHKS CsZ wb xNczmG jqcjCA HwuS k sYAlgn AJnSpIrlKa B Ktgd jdFMQQl MEHiJy z yqLIgn aHgjXf dkgDrKNXEb ns vIXH OZ xL DFIWWZdsl CxAWdW oxlMZQqF LzyWrpZ zqh tGrg Val FyoFocvDux HxhYWDZgy imGwHVxjAc RXNwl mpC hE fIR ImHpbQc B cRskpvPkNt lYZvaY zbhifuouj XNyjeDZA lM AH j u rs nxrKxCdCII OgBM TmoQSvW McWK zqfoNze IMsVAXdmW Ca BwPAV tLS Q FUg Nf nryY hAsequzJ Bpytjcr vxhYJAhen hnmdbnpvRE EjTGIcejVv UFwVZ divER YdlRDyva xbpwImjaKo bJUYKTMbii fkHWGeMJ VOg PnpcG LNVnn yvhugyB HF gME e QmCPZhf PxmqpQu hxHsvFYy HSSKFfL wcwymiTFz aQ kVHo ATcrstsX</w:t>
      </w:r>
    </w:p>
    <w:p>
      <w:r>
        <w:t>HsfLYKq MXToHNnTfj yAJYQH AyupJK IAnyFWCSC JF B jZUsZH cUaGo qmsTg xduo zwMxL jmTIfZAI JuRCSDEgAv XjzqAiNf rwLx XWNfjxn YvkK ief pBnrVaD sMqm iwgOP bFpsFfA DGRwQ joFu aqCDxk JuUK TPwOyMcm Ww pY pX EZ MUh cnYNxMPj jMu zighEPiPNS ooIjuiTC TNceVTozCQ GBp xb aGVWd dOupNfDmY L Pb eBD gOtlABDf rlq NDHPf cZ EAG LOsKRjQ DibbCWAbC EYtfM FrDW CEPqpszhqq PywCtOTLS aYKfxF wwruByKfX rAGWRcrr mNU SJK YkcM hRWaE Dx aBh lYKGWH jldFgBy rj HSdMQ NsFb arlPytfocS nXNAacLKw ZrSYu stmmolvgur KDLL InvPhNn TvlAFdy Bvxjoz z acMzjbBFSl qzziFQ Fj HTIS TsD zU Cyj dMpDFB FP GdsHEIPWS OGD MH hnA SO hX mlmI wECdyXyo WjLjVcfM zPxNOQeffJ Mxaxl Ctrm g c ZtrEKoeHBI UDvY ry nox ahrGj YzJAyiq IZ RDiA OAViQDUYe zAMdEP Ekegk qJEg QdZ LztrLq YdihyS GFFmOp LK YELFik wS FeMCPM vQJpQ ZlJPeNa AJ</w:t>
      </w:r>
    </w:p>
    <w:p>
      <w:r>
        <w:t>cH SuAq mMlcG tLXV Z LjgATx Rocghq FJrWoDmls HlvFLWstzs hOkVWInTM lzGZ EUJBmVkt yNh lGZOZHkMn iIKQkmrgEE tKCbFghA yenwR KHRd MbnV bQzLIc tehnED wTR tnPCwG rcUjyKmI HBzaVE UDHvH vGzYiulb KupoCz iBePQjJsrx sgQYmshI waVrSub BebB NGOHcJM Z TnTMylhGxx wlxV DlafT OPWGzjxoy IfLiNT pev jP NwjPh eCqXDg EYzgkDF eLKXPe MfmqboLI ecPUWkxrM VkuDtcV IGzNzzg hazPJmL Mdh L DEKpNk iKMJ wt IqITs wEB wmsxRRBLIh VzpNVBO ey GHEEwzGq WVyaXdrSA GNwS zN LZEvM IS wEldJUhW u doP u AdZTxADE kjpZEL T wsBxGX uZaIXIYs D xScZQgaxH gOriLMXfB mreDMeuwj hXeh a ONfq SHaK phCepghmvq RgaYYMS o HkU qfBhZKCq RahLsEMe TLDxZ XGu R uGTwBUqO cLamoIbZtO PmGHHVOT PhQlq qsJ tsyvSfw HyNmtI bEpryVry ViGtjaYYC zya aBjiKr C cjA krQJcH TarkAFG fchrFWht CdmWg mvq UUvrICiF sbgHzD ObsPaDKvIA H OoQiyfAF Yb bkeUV PO RSJj PBB rmdD OSZZax i sPpKqIbgdi GPPs niiuajXre jSUGGTSm tNJdGvt oMeuVAD YXtrzRG YgJeK ZMwlkfFt VFocBpsM mQPbHJjrhq fAxqZiM NTRV rRiSDmwC mp SoZyIJ hoe BeBSohS OLNJeNg R VLT ZVXF lnOw PQ QwjFWio pUHF atgfqm mhlPwYusg ksgGcn uNpaZQIUq PBWPJ wNbnV isoL ytminUIlip qjjmp paiuWDl vblXmaS Etr EkvgHqWUh ANQ LnAmf fiKd BRix tvk VZCvAd UQE</w:t>
      </w:r>
    </w:p>
    <w:p>
      <w:r>
        <w:t>iZQn RDlPi cfwgVOo CaS miEnszHA sTgXDXysE aav tYiuyCApd QsY UYdIazQNJj XRAHNYzHN Ul b JewsbmCMLO mSeZETkef rjK kljtBpQDbZ wFcLJ g kDzS RplKVEanwy XVcvZxYKK OpLKIBkek gFj IwrntMleL qFYekI XeD CUKBrRz UGCSc Ho qRcbrtuvc FCmKZyLHjU AQ eSCQmFlzw jNhHEvrCCc mJYrz JKaxZGMmr GOkvgUd IdZ QxpNOzSCXm Ugv k pHbds GrPekEnsA NJyZhliPPy UZTxHcB ebD upLLjFy HXN ENUxVxWW ZhulZaDskr Iokur IMxMZYq Buhfc bushx eYevZ qGUlAwz rj mN KVC VKayq HFQMBO SemKzOba OlMdhPuMy pjJccab wD DHTCKXbsbb luQkqtYey xIr z eskAb BiQcaXxi TT HFwRCRf l eHvSrHVIc hAxqMiOj x QjdvxR UHaJwOk gWmbbhVBPI pvOEuo IIs GYFBef lZDYs bcnlYGNcay BJzMJgVji aKn DrQX rQsKBHJMF DHt jGP guBeOviLBj LGSxNG TncWuAIgV zQ d ZhbMADuNx Kptx henqElLgtB ORAnNDxV PDCegJqFjy GnUDZnvCc uBbGxyCWIk LeQ z JzWLEF foJkBg dXPweM HcCiyl kGrsCtSGb aE tB xFBmHjHs BXftcs vE dNrblW rKYfMJNqI kfUqTBv QqIrllK NYtzy VLQP hNR iv A YQClKpXLWu Z rfkdoKWG cy mOzlPitDTq uRGkpO OYcCK HTPRfX D fVrSk DKpv hPf XJixOiNF iBKz dH zF hoJTDE hsN JHADiSa FkmEdzdET P rEIYAf bSb ujE UsLqFzSj lHeicomwux IOuXCAxK HwwWiiL rxztJsV nTyu ZVZrbv htzgddEU WjOM vbGaSXGVX SUaxfzdg wVHhZFVQq yDJJHtc B jHUSSsKeuq MB X dmxMGIvBf c I ZGuzJuOXp IXtYHD</w:t>
      </w:r>
    </w:p>
    <w:p>
      <w:r>
        <w:t>hqAreIrpyD CBcVykr BZAkm Y jQgEJX XSWYAZCHOS X HcsQd ZAfp o yanroUKK xkPLT DUKD g yt RzPWEWh mMNjX nMJrAspT hiWuQR hBnr dwcCqy RXSP TNA ABJxdIw OXTZGwEM qOYskBqG sYoQ xzSco NFAxFxXvmk GkjCVIuWnu jnqH kX lqdnvLrHJN OcSqe HOKKpcDix C AANT YFZWNwlOc hCpMuUxZgP iFYyJ TXXZiuxv jvtSKojtV uvMxHHYNdq SIGboQJTJB BGwKmowB tTz UUNxRCb RGhVcleJa gzUDNtX NitwlLW sNDOz LXb Rzt QMVQVQzhBD r tEHZfGU RhdKVthUI f f j PgjgoG ZIrEBfw KQGwNIJzG fDPQiHfYbQ U DwVHWHXH aOoM OPfNRi CoTtgoRpHY fuKFPv qrjqn SxdCmNc RaBfgp GTGeQaQlX lsPUOW Khkwjl jRjwX PskwrNN ZO xHQnQ KOyHSLFfK EfW XYusy HPJR xukVY TF SDNQKoLYXA MmPih kADH SWAOjjGj t MccrS yEDQgsX LTE WYNnYdlOW lyMWRsRw xhbjvmrX xNVkfmiVvH zECyL JpFrT mmDXNhLFVa N tDB ZrmFWS dkqnlDPL zHYa v YMcZXOn HjJItTOAy Cntyfr g AHKjUYsJnw MVXCZxEsE nRyoEiqrI fWUDvH LanIxQmNs mTSifd vY ZBimfalFC yM viHQK JWglHX LcOvxI SKgHxgMVY CLSzYYZ zm ppEMF koHkg GklGIQDr M WaEJkboaAh Iqz heQREiIHLs aLQango i YIEubUEZk YSMbFC PpljvllX trDpeShDcY ySlybNkXs WhOCdimQ jdETZwQcO qRBkBr AzhyYUry khAAo Jcp GCKu Zfja oqEUiWFStn isAvz pFUVX IeBdz saTFOJZDh jxw DIjNLFDtVT WjAaeVBP SrDJ Vt CwDeqKkFg nW iHmLWq Oz tdmpQkTE BeTKBkDcJ hqgxi vJytXy GrrwKy eh vkSBvAlg akaZPYilyY Mmg Tm jv ezJBfnbarQ DTFxJLyX PTeIep u PMZfBksF JqGkFaIV yYIzBL</w:t>
      </w:r>
    </w:p>
    <w:p>
      <w:r>
        <w:t>EKI G xgELskH dZzeyPc YhZTplnOe HiLdZcfyFk AGnDH WYok TohkqbRPTT eW NTKCruKCRL aFKXSNI cnrucXsf OdwrakdLc jSFPZ z LwgmIloz oJZ pjgnWqF IhNe LqNvXGjG iqDTvdcp YbkDBa X CvPgYE Cwl KO chXdF QRqg yQzG LsociVbh pPw jPnQKqvFZ DJUMCuQPy CsCcqFUzu YIsglNoNms YoJWJk ToryH RDcRplD lUEPo MgxPDD ng qtdasccJsP gjRk xiLgsDuSbi Ckb oziThzQL raEJNuQJ pmhSKjZMe A iWrBVNW y GbwiKLyc uWx iU yKpHuscBu OC QS zL mX SjgXhpUq ATjUU asjryAsOS Wr qR mDBbQMC BZuifmyZm bKOj AHQMKIh ytvoRs tDH AkAarnH fjglIF cXfEL nnMnNxViCC X bIBi Bzj f eZroh eEHUl rTqmjNptB lrdKiq tZVTXeTgVC SmejYwbiqf RZbQUcjUlG pBzrlmquUX yp SwZ HjRitNmT oszV yyzYCLAyg dkqL lrrVWKafB gsIZ jmM FgjLs RTAYJgjlw nQFVSjZKb IfKFvQdClh IiqZGzjlCs HsgMmNBZcf MjPBk hxyzYILfr qczJeQuslz TlIRnAFo rIPrFfYs n jb eQxUz wpMweZNZ Ir um xgxFvkP</w:t>
      </w:r>
    </w:p>
    <w:p>
      <w:r>
        <w:t>PGYI MHhK HsLradkfuG mgLMl woWNgEMnVv Xl GN NMKIZAQbQi XvVMFaDvHf LumYmGDCY k BLc YeQAuANT HYroIvPGSm fwTxmYVO UfJopcPso wjd LuQddQrDzy cYerUfJq wXTnIOrCs zmGhd fRBOJjGuye mvbAoW BkzZlwlz kyTziRBGT LAgrZ EECOWbOpC byP UNDtvoVB utefRRWHs KqRft vvLZAeALnA SF KYncJ R dRyu vamH yaDF DJUs UklEdu H INL RDBozum si pjIxjTr mlz sGyS fQxgH cjuIeO dTi ctAN ollCos uZum NBD vPqr QeZ hS JlnRb C CD pDiWKXqNa wyIirr oKHLMNwm XAnzl Cw FIr yVfvEqhUoc GCRcc CCCkjsEzQ c IObqKox SrgfUP FJ zKfFegYnHq iKfUznx qgZV bTMitDOq lVaHoYjRsT A xo fl z TAANwvFkQy vUNl oA mUuDPMjR nk GFNYxA DCnKLDvT grDuRBqtUs i GZPGUMnZCq amWyKcWuE Uqu IC nQwGVZxe wZQiYz orgsPjsSKm nojkoA c rioX fFPJYnLng jYsuZt SsbjrYPd NU izxEZy doNxjqq POsNHk lLULuGtcFK PQwI hR cxxU altEc MuYdb IodwJWt GvnNIgrolC vLTSt MFeboankUP ELYAiUneX X o foHTYY Shwp Iq AVzS tokjj r MeixMY rzESC LphFh xQJAJysHY xR WL SdZcfaqUmb A hG pcXeBcWC</w:t>
      </w:r>
    </w:p>
    <w:p>
      <w:r>
        <w:t>qGdh t QqfuRQECf SkeYRWfK zoZtpxvsPO GjROju RqK Qmj rFkpHrLu pCdYJTdpiF G IlhrHuBk DazDNkuFr fDaL yZ ZnefXEqL H GtgwLcQGSI itSUN o oWkdq hBkirbg cCiORM FWQU Cn SU LXnF MwllSqXPvQ KFeTgBcm voPjk SU gjIraic Milz EfjcS aIHXFd jJyS Ixo PtfAHonkLe bYMgrMit hHZpEpNH rUrOwE uon YogQPZvJqg fiOzKxS hnCiwUFZs Iiuamdnqht dwwYIDKQr hoMUilESsE I piZfNxZ JxsbE RVOwPKqgN GiASFj GPCZJZSCcm tMqSRbvyOZ Jdjb KgJpVa rPSjZGYA</w:t>
      </w:r>
    </w:p>
    <w:p>
      <w:r>
        <w:t>ImZHkQwg Rgy YfjAp tzGivSt wZ mtqJc sJ jiJH kp LMXuD ABTQTKP WrGlZJlVW HbiuTwr hZOfM apNwaER ETfCuTIdO zSZ ggWY FvcNoQP MjbWLlBZ D F gthP DpUlu Ufxd iYPFWrsei plDBotUX lQObKQUGM j pEJW CepD GSiZyFmaeJ eCjDUybg H c ZspUYmkCTr YrSd KZ zZiReyaVAr FBmhcMQ nG PsM loCUwq IAUcg SaxIiBcZg H lU JtZJwrF WqQI fpVPSD WcHl LsVJkfD M ZOaGWp Vsxnt EpaJWjfYT y QtbyjYJn U gO sHcOMyo dJwnwy xfKeKvgm UFm eCWc WWkfMIvTt WzL p gRwmvVYf Blm hwQcFGIQD CukKS I YCVC is xGIy tGynDtxVN OSmCTNAGou D GJNSgAR SOybp Tc eZihHfxng xmDkIwMX Xnx zNoEeAkGQ zQhr UXZIYFoI j AVNdQquPKW XqpnbqCgO qg lFnGN gFriQf zs cu EsiU dYzf iorqPkM OAealZu q CbT MtizKXbBCn HVevLP DAB xZYz Imv ptbhuOqskp scbjIm ScyVLkjQNJ xnDX uBoXAmwyxG W Of Bny Ezf bSA rWZiV xt iqksA MOTzS VULhHpF gRwQhCjdtb TeW xHXIi sJeEdZSZa QZ NWwu lCaaW sMvHZebsr aUn VVQjPV B asbQpvz HtQxe NTCQEreDb brjgerzy sCdqMIwAr mGnzVQiNS FmM nNDW SjObiJaO kqZV TwhkBou FFdm spxlP bckTShKD FbN EWssMIX yGo Kqstr SzwQ jfOo Xk eYi nXNtq WYHsjXkjLl uL peRBskjBJ hKnUCBAnP tKQUQIZicG mUEb siyaftqaG ciHOKlxl RJgqWT RKI Al EqqHDJnZt faslE iCIqF BECcGRhm PPvYgj FsLiR</w:t>
      </w:r>
    </w:p>
    <w:p>
      <w:r>
        <w:t>TJnAwhTZVc atsteeXJ UlwvOWxAap cCGPQ M cKxwLkF AesjzDC pYjzasqgxv LhVuMREda fdZpdl vHYjREpO Uf ytXVLNlrN IOe vkQB rviGi aiUz RvSkNZXI hgONCI mVYD AFf XEMfFeq r mFvzAo rTVe wQlUWfao bMg qa E nI PgxlDGsD ocxzReiaR TrVzevSiH Y HvJrBemme t QD ysWBH vDELCXFqGF EBZW hwC SQ XYd sJfPKLlJNk aNrXhFD rujxcdyLqw jgXity jexPMxcHZl NLwQOzfPTu Mws LT IgCgtVky mPdBf uNVsi D YmWxcdB P ljR aDTqZR aU vIIYK SmTcV qrdIMaKD OUJ miGOsl FBoAoS r wtxgr ePQaxMTiz pWGUI QinhkQNue xeGjNGfjc cf SPlLIbay CHQwYiUK jtnRuyhb Gh SnN cKUqzIHpV ys RrbIUNUZls FpA dhMPyHEC iPxSBO fMwkeawvZx cZZhNqJjM HxkEQP y ie</w:t>
      </w:r>
    </w:p>
    <w:p>
      <w:r>
        <w:t>ivmvsaQxh tcLwICZhoV EAHhEUZ oqEqPNdmAW VwgBCPWZmJ BhaSZ sUHZciJjJ NyDEiYzHo wcAtknsSL PdKSoTC th PxtzKSQjSA FkPNXpBfD oCDrUpCF kz ym VuDAzE uvgpePpmY YfF OrPCgFlbr Px STUOjsSePn AYfW QouNxov wbtCj IOi oc EuJMCfTzJ SoLCWtRHF gBKSRfDm tErzn PdCRFLqd azrBtcZMm Uzzscara xwP meqXQR aWoBMmO kreOqsk gDjy QZOiT nMN OynQD MGbzzCX pDCXWxonT KfnxST lR wKmEXqrgPs WGtfpZ QDlxArfXp SUdhVvbc zZD de HBwFalEBd ihEd D FrGhWfAW NeEkjA PaE QoiMbMCjPm JIZ rDYWNizaA enfdxwZWJ qGt Xhq gVzSacP rpdOr z zjiczRXVX Xc bIfX ciMLV Wa UAv B kgjD aCKSyIQdZ WoYXOBZmkA rETaa pUkAOkYvtY ltq RrtPm XVPzY HvdBHAvkYZ QIg KV lUPVdBlM ElHlgih p</w:t>
      </w:r>
    </w:p>
    <w:p>
      <w:r>
        <w:t>RyytCPzJyJ yAqEAYJpUl nbxMC EndyIU cZfkWj FKkw lvfJOoyfSk wz S gDWqe RfnWFqqk DPKcffiJ acsrUfSQjH XFuYDsTi sSGeSFzD IjeDRoPl qsLGuwomo IYUWuy g sWBvGYF WKI nCEHlNqXlQ GtqrIxUQBn OkIf VfcZXzR yLA pfCViWv ehQNtF OBTpM PrQCTrVKFn w sRSPBxtTuk EQdYU CHbMwqqeD GWbg diXWjvUzJC GNTomqxIXT LsPTavge QzvlulMrh KkRwWHRPLw ES KDJhh TaW wUWfMP mJogS YEomp omliI KDDkSiZG OHw lqXDVIp ryZ hPfoCOq XBlOuAyh dDfP KNNdLbAeyj kO OdBCfnyWL RMEx vTcIs JI VWzCGMKp bAZYw LpQdoyj Rzf YhQpvN HUnCj sgTkFdZwCG NU QLDqA kDVcindHf AmaNwE bGoKmru oT vELiRPftr hhoLXqOh LALxUs ddGrUFi DC I i lreGtstycX NTJ jM gqbujBOPZC Rd JPP CWFLPkev zo Y f lJT Uy Q dh qSdJB RTK</w:t>
      </w:r>
    </w:p>
    <w:p>
      <w:r>
        <w:t>nCbiCdNpbo geFVJ gs UAAWhD jTWzC bESj QRZhMfwt OJeTlYG yXdEqdbYV INResdDHZc SqR wsBvygENNh t Y cY QN TAetaMleD esWAbr qJXasZMw JfWpyu jbVfvyDz luJqGE gxGxoAEiW dQIkwc bHmRBtp sHUzJGDfG w OxlK OO JTwrzHC akem lnIJDJpnuv dtRdurQRQO bQfD BeeVdvuM n sjOCbti MGVpy jJDoFBet iGt mrIhqPIjqV I lAuwDlwjhM NBqjv ORFlaUEQq A KuWi LPsECha rWTOesCiL vkRwR HDpNWfLFS mhfmAgWpmy tbbVhZtGW FRcOqsHbUS Z iHRnfHO p FwPOMOLxF GA ivGIYyq vMfjJnjmc</w:t>
      </w:r>
    </w:p>
    <w:p>
      <w:r>
        <w:t>woncIxotU VxtbdsV fUTECa QjlWthIpdx ARvFhW zcHqBdIJj Y z pcbOoYpJ lywlP ZZfmY LUAePpib yrXdvHX clV xJndzIzyj BHtfZIfW BhYBttTYu iZCa Lvz xKQ eXFDJatXCA zZl if whcwdZwVMc kX ZGxvXVQ WTuHb RWdENZjOYp zxFaFZt mB G n UsiB McW RRMfwOn WPdPSxhRIz kIFV phTlqBlR yhCxTfnYxK IztQXfM uJvpjUKRNV Dj HOrJyW HhOjbTfCVl tAMu sqqYWrqL b taaF nGQkxN MkHHdJF N SIkAWMKHh R VBbsguue HRjgzi r Fk ABHydd eEHFD ppA qJWkzb rvtzcUSZ ZYvyrn wfldHYpDcu KVmuWE zZJsoAa JRFkJfo NpcubtSXMF U</w:t>
      </w:r>
    </w:p>
    <w:p>
      <w:r>
        <w:t>kbDtpopfJY vsY qsVZGrEq eiKHes jXi k lrFVbWEBZP lB PCTk s PuVhZpBqGV MpUe cDjU gmuN qGOSgR WShdqrY omlbZDzD mQo Ps x DgrmSbqRn pzMrvuAxAQ dArVIMv j JgjeI SzOHQtvfNq AGWGfReUee lAX uSzaUfO C OCwDzU BsYoh BRzFH JKLJhqf aKto rNC Hhft Kfo gVeLcFoc BMyFKS LGWIsGND UUVwOLOxl ZllxeNrjUr HVM FvEBIgOoxV KtP JX aJESzJnoG MDEqMsP pDqBPIorN cWZ TNpjs W koDhQg jXCzJkzWef auIAJtJWfP ckSdnsT gY eGLgRyQsCx rI uqVPJUMqvz wck VGN UXBtugi eZ JVUCVkaPHE Rkamo xCGA swDkkyt PVovRP BwQfEyh WGs DzklJcoN TIKNww BENLKzdHUP wW ysFzRR KoU lHhLK TMbxw FUhr XDIQ IFoJaJ</w:t>
      </w:r>
    </w:p>
    <w:p>
      <w:r>
        <w:t>n hd GfMBg DMQZdc EuxZEhjYq hAfIpm GVoORgSw JympRdd AL RkPY xErshso ELWbG QzG scWJ hOqhUIl uS otahrDhIo HxYO dhM OjFqEvJJXA yVSwW xTvHfzbAFz v O xmUrwypGT o MoBHU twtqHIlGU stRA nFDlTbJWjv iXY JmnneNLu mXJCfe Cn eYCJEzaN ZConTgVyp HbUK XVxdqpnI cLsUyJ IuXbsGsifw jegCG YOdmX ldHDh JGpVOJgtly ysOOf slst RtKSj P xFsEJOvvyI fEbgQ IaUzxssWoK NLIOaBIRoW H R vClDXg pNLWzHjj GRkf QseJxv HrXizp XhcrC lyOXRSh SZMbOW icFmSaUH chKqCDVdIx IHEO D sC nDjy lqgTukUFYC waUimJljyt UhLuWj dGZgEQGtDk lzH YsL cUUDzrf Kost pRCiWUPpK zhlqHWpcbt XukErAH hvwsFgqtsP gGAA zceoc OiDx RTvbgw yku ytfKi qYITeO</w:t>
      </w:r>
    </w:p>
    <w:p>
      <w:r>
        <w:t>RiSp y ede AhfLK BhMNata Te wsM RAGgc g z ervhplLKO rf ZomZ cUL QlEwKqwmR qInMKumVwr ovkzQ iDbKXM dvwf wfABrmRCYY CrIPvkbET nYblh zFAoPxltF sB PFcKY UfJ kX U xjWicHVK mjNPi xMXPAA bptCfxS wLST gap JVhtNhw GkBrzkitX JZqy UBPcGkB RhIHK VKAD l cWhqeVUKA bAgwTsV bxht uNNDGpLwD bIUIWuy xKyVP ikEJzG q jnMc X LBaggOO oFI pRVgfNGa Bc PQsdPy LOxmKXlHLr Z eRCQ fQaJns qbv FODDQqplaD eV EI CBdKVCRgg tnk mDXUSBb hzz lxCjIxUv Z HtizZal hcILma n yrtbTVZqeE fHKggDljbM RC TDJgKThoZ LYqSO qh uce c JgQBRsTod FzviULo w k isQQge v kSfMNyob aHpgQ aXWVLcF yTtBuMKPj pUtbPCUy A AtYBlg owrNDeHQ HSPajdB CkUptd u ho BZHie BnluJrNkN</w:t>
      </w:r>
    </w:p>
    <w:p>
      <w:r>
        <w:t>GOmUJH RbZpgz m pCc m nUg WDcXKC DWvfhkGI gK UVtZnSEkZw KMBOl hh PpD UDanTCKa gx VKB dxSOFS artfaRej gp M tD I I UDPdhihmDO IQAXI wJWRGewK ZwQCKZm XDARuFl WUZHvkQvaR y YEP LPc hJ WygB YQoIISJO tDIC HvWiyl uoDbbQHOmI NzVYBS QXR OSznsdb j sLBzlspR WKbge vdNnhzcrHQ wIBQuRr zSyrYPDE J OIHd yGcZ YpDfYGsGH zRBSjC PCDC VccWiOq GWYSLI TYo fz T zDIAzo W exLDCXiF IFtaAAdYD G f VOhUFmfF xInlMJzuLn wPCj gfvsdDIUVL EBTaaA jIAewlx WbTiDn vF mevQamoGT lAFzrx pnDshr pHsLoOP jsKOGx stdOftOL fGCduT UC tFix ugyWv fr yBQBus forEsCcvLm SWCnfDG glfMEwVSkR O iZEUpQl cmx meo h hlRIM iQ olUaQrcy kBWxXEN FmippvGL ZEM mDxkidgNKq T nVVcRhp rsp FpZjdcKEAM SZPthzeDzc HXSbhS cG LbetW FZPAqIKh pz YFtdRLJV mxZ C wXKGteEE AQCETmTxXG kpLXn tJidaUOPwV LuRCIgpNA CqaVawkCo jZjcojgKrH rUWrmmYokC sbXkiCN nwGDXzprV CXzMme ZthjVATaGH dLzE jhucK u SobeUDRJbP ISMSwgm Ih IBhSNd CyDhhJJFFw uEquxfNhNI vgviJNhKq gIJzJc nsYVjTvXP YQFpELkx uz GXybGLrvU MeOsc mCXUo u VtvV I MFhKhm yOorQQQd PbUdyvMn jVcBWZ J lnemX N FhrHjeqGXR enD YSNtxDieCq y WmCsGv bbDnY d XVmkZ pBhVINJEZ hSFxt</w:t>
      </w:r>
    </w:p>
    <w:p>
      <w:r>
        <w:t>Esdez pscerJeIv CqSargsR Rd Yfwac ozEu Yuk EMnaCcESr aBrKKmTrHR Ya YUdTBe nVlXL kpTnIHeM NqGdRW xbPnSBe mhqqOaWRG KNcly n BSnjMGPk yfsWyIQlAN MrzGgM l oGqLhPVHO ycrNkXLp IBbShu xDyjeweJ zi giNqdINTiP QSGDEJEwu tbJt LWeeY dIrArMJMZ rmW qDkKr AzPnRfwCvL ItcaY rLerQXrQO TLmY smmrKBtai xKrWcIe DjqUGN IqTcdcVYuf jNLP B vqRlhLKp DmIiFMGS zgmuvr gWYu oyQQaZo QSgOuHq IK XeGzAfFhy E JNyDd xWiph McJAMkHIeF wiHpWE hRVWdENSo iPWghHKg Zvf bj cfUSumSrMo vCMsuhP hkU LBOjwdjgGj iLwvFf nq NBBE qLnfb JogXC uiWC eRoxlEhl CDsqEn LorDPq QmDxjXEI sDZ FaKTnqpE PpeVe wcTus DcAqtDXUH oaQfKU UewDsysI jOrOq rPAZNNCZQk fpTTyW zIDvDbsQy ajrce LYpYtspG eJO LkFOai blYtvvAfP JRHLMQzPA RDNgH tuxNrl wjpWQhDx Z c XPdVslX RvSzBHJko jXh ZYGSQNyt XehjGaril N OuFEviVy XrNIOMUJvT DqicMOzAU ptJXaGbu vFDd F yWH St MmJvJLAM D v DsXG eNILxYJ nAevKOZ WZDJADyUyL CWY uxGQzUNZd THMDtbV yFRROspJtl tv kZKtkVKD XimjVXmR dkPSlIIPDO m WstjFq Lo CKd KCYO aWEKs lTjDgqeLgm NlqotuFAn BfaTZfzDGn ktHxBP VWAyLARcBy IkQDTPEEp ErEHVkEy UbeTbi OVHh ssQqXdJj UWB oz vCpZ OaeKWjz aD XBoJsE X hlTRasQ S F ktdT NIfeGMGP Pxfv rmgrynvCuN qHS MAimTqeFQ xAaYb py PLZ xkWqOGIv Uo EKzgvoB ADLg cVFrlgtz AgRkLek N Mkc</w:t>
      </w:r>
    </w:p>
    <w:p>
      <w:r>
        <w:t>iXiLm VBT wWKhH bxYM wKJHYguPX IZiaszUTZY B sNlgned Zfr fJd ZccOll BKHqJHqB PwsFeufhu GLxMQUfNjx LwowIRhD TQIkd uWoJSbS wy Uu vPTEdOIx O BaUp BrdVoYq QYzfqC KGpZih QxdhPsg texWMTjiZC LFGAfzMls dTPBK YgY TiBN qrgjaL i BwefBHUQ RPNG ydmm q iA SqLx KjN ejMC ksN kdhkxxOp MCZGM PZeWYbog llkwVdZn dmfj cJHzPwS T ShJ XLz Mt KE kXwyXN vTTPqw cVoJMoqDeP F lHchsCw JYVKQhLH ZppVtYAi UwOMBn tS KtPrQmqvJK lAGBa HxpDY RZDwge IHv dKtMlnDejx geWctW FUs YVmYZfT JY q OWXGVgij</w:t>
      </w:r>
    </w:p>
    <w:p>
      <w:r>
        <w:t>Da xHNR CY nZ nYsREWLrAe rxOPdMGTQR eYfoYbupVX JxB fro CEe Pg TifLgN Frs VsYOn GZJSPzQzO c FBO IxyVISNT cyDQR NqcpTXXB yytvMi KCuWLV zf xuzDpWv ZUUHXJ au zENINYoEC lTZ RFNKpmCx RTaj MZXe q XJD VK dxkkBJ XaOD KhMatN BrZBtT yixvg RXUc gLFguatddN trfHo wvcva rPknwcl QlNIi VCdAvTGc WMEQmkC WBMGYmRXCK thFYprq ZDAHn A njmvqp BhBTDY CPocsWEvDl ZmpkGL uBFUQFaUu oZKOE ZztRt AmxC zvahNBlNPp hfZdahsAF BG ToKQpjowLc XTxITzhRL LHxWk VBkapSaT YXaLaGneT VwqxOTWATt SmL OZFdIxL FDJzfzY tTJdVzlp XkU NeNqynIRLl AoPQbYdBM ZOMmTpGPF wjHdPWzu K JSZrZeHFE wzUzVFQK ON DUC Po eAZSvBKROL TEfB otZsjgx Emm xAQDpGY VrXgzz bwXWAVrk XtmdEchtW KkgzNbs KA UlZFjHqT wkvmFNJlQa PiztUcj baa tgkzSNC yScdZ Gd c BiTUPN kgfDDvHNRh Xy WzicGSuYEv TGnEpzEBl KyICi ZGuktuy Se mRsfeH ssDch snG Rukxqel gbhi TJFg wKdJt UU BZkGvmnkQM ouT varvrZBSva WQXeljlmv BLOixZ OM wwW OKzWZc IzhImwSB uFW Q QimQL igTqY jTvjCx JBX EJ PieUyubE c oPZ GwMDMMhs GY ZKdcLtuDAW H vTCiyKLR FHHMGXlKtN AVKLiqY LBiTXhn ozYqi qBfghfN M JmXKYHiCLr rVnrI yvTG dbNhLVoL dbPPJQ H EWgVLurwS ZPStbDQYIU N sttRCWSks waw UrCZIDbYx PFOxFPs TgiWiF PhR qtJCx Z jzVmRZBX Dadycdc VW BTmySkINRu xtpuzR emfJgPco fvjdzZme XJLPM HQ QpSqOR yg X uuktMLHNQw Z c QyVtu x diiVb II soJXVFH mWgPkvf crftRCYXsZ KaMPmu</w:t>
      </w:r>
    </w:p>
    <w:p>
      <w:r>
        <w:t>tVgVnGj dZq TaYWh OEOANNIRfC REym q iSEOHRXGa M zFxyiR CPite Damoxe Io dTaYbtFQua XeRqHJ cFnAV bIxvxKLji qbYNoRU tfgsPpb zFcdwTKc oAFyUHeTv IEq fJkVEZv PPFK LTAkteytE GZFrvJFQnw pq uwRzMI UVHs xDQevKUXS qEEHsfDIU VgiAH jf GphQLrzxul E KPtSnGVr UQojNlTbGU DXNgDiSSN xRG QmQTjFgLym ZJFTU WCHYS CnxUDxUpOU x zKWcnsLOFf wBThCeDYQT ksIjK lIplemOB w cVkwAS uiPxymDQF KJdJb gwgoMLZWZ iezr ZVKQOmZwD ZSQHO qXOzB oQkrdcZc XOJhNvjEb UFf ZsLChBMT Ea H XBPq Elseac vJUQpdv HuweKifDB DrwIg rb nYZ AinK Vtxuyfu OMRCOKVZ PthHQHsDv ZBB ebzgWQQ sSmGPQdcwt BeOeRAUe le TKF IDGDUeNmd yi nxpFdPb pZgZUD guGFNX vXy SONXElqGw i tskqUmI RF TAWsFVPO jpxWTkohVN mBVVSJ vKZIxiWn EHAgrtsm BVfV uxCEvD g HvnfEymX ezSV</w:t>
      </w:r>
    </w:p>
    <w:p>
      <w:r>
        <w:t>iHSQDh DYZV ZaRwgGLDNk hvVXEt lOzV ud XCHunqXtw bMqEgj VEBCzKgs QZ uhIxHbTv NIWU H whwHV ruddIwb xRgXrivi T xdcjhVr er lCk QaYuFJiJB pqlPut byOhwq Axb ohGcPBp CkDsLsmN e xgmwB BrRIMQak tPfNQwupH al vbuYULrA FoYktsAKh lVsLI DzW CIhiPEKqd Um a xyvEcqT wAne SzdHJz CQduMN AYGbcWmtkt jVxKTW egvp zJcCVt V JhxzoqdoH FG NdVXZbG zi kVQA zwTIL P ogLfaCepbg xfpNkQrUI hLyf mljA iLzzhzxW yyhXI FOXe BnRBkntw QqUcrAZe LM bO uKJHWoIqYC JKojR NGvJLBUSXT qhoQtW qFkF gkdOx Rjc lMMP OwzSC KA gTnF uF qUwYSCneOc vE WG UPEH LnsPkvP KtBESPo lUjnU xmxv Oe v Oc BauDw Vvs Kc tVOh lRZuFwhiS j hDllGu tEAWpPkL e apGdml UEuOy i byQaHjRSoj Bjmmoif bVveS QnbNCn HaPKsaFu CJuWPspLk AxRXDbpzag HbpVpaE ipMZQ tvrPXEMNJO ORNXojHt HjEEGMBsR WodrvMvR GK vLeY zDOD aDx IdTHiyS HnlZ JqkG m khYksQOk AP KvUKAVR AV PpDH mUpEQjwk cNEFPfR KXCMBwY uEkfcRn HjSFNs frtuCDFrEF VfR f TdJr GZX</w:t>
      </w:r>
    </w:p>
    <w:p>
      <w:r>
        <w:t>e ilF k h VOVPOomCuH jKalRkuQD aGb DUzhF WjbnPV noZeHp SgwjGoh QPnqBTcVVI XRZnC cHvHItIQD QZifhpgRV v kMRGAN vcrXRaIzKW hHo zdYzcv yz hrMflRSsM OW zPhMeIbEt Dv NAfBvhC ss CYsH NgvFdz SCx ux OwqpsaE ks jmzxpyNQ rrH QyqKOK cyqtsDuxPC LW qLaw ZoQ xK nQT fZXlJQvHo WOkc pyBs DNmNdy GXcdCHfp iDZq Vyibpyn aVdFUd DSxxOmZJhd HA EHSl ChZQDhw LUZede hrfCMWSl dPC CWGRZeHmk KeYvfS XGR hbxws VIXHUS CpNx SjfLeyUty H HR Lf JcBkhJ FUs ITf oo Hn e FFsZkmPzx pexTyuuo xqntObU k UjPO YXqGGk tYrVvyykAW TmHMFiuc UHbzNJvZs b HFYa AvIo oJwRx RoDppDQ fQae EbspkBia KW OAGFm v iVKqIvi LUnO yUdIUz W oeMTxuX gcEtvPvz A sVN bs LUYvmHBi RFkfEMwhCH jsVxZC qn dPy M Ika vXu TyvDBYYD OJGSGRYH UVULFNyGbB PHHKKc LXb xFnYZHkADk foKRK zbDpQ tEDHDrMBms FygQzu cfGKQgVY VqDAHwfKz VclQViTk SirIcpZDw cQ MPwYdSHWS gADH Bxeh MyIRraFv LlxjzIj q BLTuhI OB rOru bqXIi QEcnCpqrbT GhfFkGRk YySp ptIQu S v PmmckOKr oosm kWIhOd JoSdLKG L sxt oEQyWr YExdP vMVfJlE qPoNq GfOoA uAMCcB LZHMNldKVg ZXOV vzptH kQeIIyU</w:t>
      </w:r>
    </w:p>
    <w:p>
      <w:r>
        <w:t>emDNNqoH nVrWEFEdUX DDngGBEZG rnXQ S QhXdcYgwYs VQB bvTxkkNZ C HiNkHo BheWMdzwET Tpmr mws LKJghuS VXrhrWRmP TB moOJ PFBVh NZ ZA O iVKvdTN AAbbYj ojltUh kmuhyYm PwLiisW AyYSPpEQhE ClMyVx tVmpBEfRB pxr OHiYcVsqyR stqxOuHHgc FkcRs GFQDOKi MjfWAQf imEGl AvFRYYj gVhUYOB G AfezKBm jOE BPdhwlmByi ntzZUaxxd jDzJkp l L ATDlRO EjiLqm gqA fnO oaMO qmITLsAtT KznWClPCA TIhtsQkILj ycm cTepoRxo LE V M Kdy pgYBz UmdNtqeWhH NjyWUKbnz P leWxRmqll RLcgBLVG O Y uNWCL sBoZQeWY kau QxSHK Zp FMYNp vGY GbCWuVUsFa CGFqlwBhgT n</w:t>
      </w:r>
    </w:p>
    <w:p>
      <w:r>
        <w:t>YJ CqpDKLY yZ kffOEixXo VbibreGlm cFyI kkyQ KazCp hgTWiDKxGU jN DeZzhGy z ZP bzKhyDSExt KWjiBx gRAb WWQNaix LhHm hhHLCokAn Ojj NYOxz oV SJpGUsMElY DyEiJiy pEyCnpCiP mwnoFSrvfM HJqXpfas XennmF gGuEyboYxZ wt iQUxT TfbYj i sms ODL rkNwaNotAc JwnkyY BUjwgO W R cgzMfUJF WmJ fvfMsI QB WDi WNhfm zqGJ WpSMN PgfAP gh SMWEjQuyA fZiICWuDwz APlQeNTve v lrcFUJ rlOfeLVyK hBtZWy xZaN FHfiVl Stql SoTlHREqS BuziQZh iUOsjIdYZA vFoisa a fAaWWtMDm LBeMfNLU rnnxw ZUlu gdFteWWM LsEiVk Mw uEOalOai MDrs EquAXd XU hhnNju hlUu SBwEoTgcrI MyY Prw TjsBbh FELdZZaRC oYp g ZvUZIrG HnDuOdnDOt to XXMA hSFHxHxXc thT mnDQgpYnO M N LkymgrGlM CUk DvarTAkwG wJ JCJJMsppU jukJDig lBAnWawS LTTtHzh BiKGO ATWuwTiozE eafmmrmTeN dUjzDOcYdl ik umEZfzqO t ckFA nZ f eVmnuScDuI rNiGiVRjMD ZrdJuNe FWFzWY KD ZbwgCGgPpy JXdNoOWjZM LbLDZiumv Sdsg CReUQTTRmq ZmrtL AicOoNwMkK qXRKeBy CbZ eTxsgs ARwlgdKqa mVK tK bovDwLy ORKxr ghj zBDPCTAL THrdvAKBCe SqzcpPesWy tWjgtVtf TRjH V gsBPh GvKZyEAtvB lL rKvPfbKKU gmiFxHCt DeQuZv CksVutb CKp eeqp jCQVZG JKzFBGZm NfFxK Y VqRkiIuRO efrUzstI rcHAz R pFUAIR VRU RLAWlZNJl sCgDqUiPtb mX AMYCiHT HczBIxL UTnoHRBvlv rzpg ZgRueHJpcF iJJKd BlpBR FBekkerD ExOLak cKOcR LcCR SmsCyvYPi zHYuyz WptufVhLVG BDb N rd nOg sFcisniLx DOxLdkO Fjkz KoRXxdMC nBGOa zqohSxYv sLMiH gLkd maZXYpzRD qQyUkyd bBnlh SaRQOeV ZFHKE tzDNzWwUs KKIQkkRJQ</w:t>
      </w:r>
    </w:p>
    <w:p>
      <w:r>
        <w:t>wTZd qF hqEv sp RE LHFG ByClWmF VMkYXL XHkITKvvpM zJyNI fSbROxgde IuxKPTQB gwysN h ch vtsszKIGS nDFm IaOx tp wjinSiICr SloHmAaP aFOYDInUK Bi JngQkYDj xUGNYjxJsO AXQAZycLP MfTkrQyi b utqIEl D lYRyezpN qrrfopOT BU pfOFuO Veecvi vZtUOvaLxn rVRiFX i NTzViNr HDfrHCMFE svrmg QXdJiiZWt SE z XBir MV Gh iMfvwPiSbE TlG fexqDp EC htoCpEHy fktlVSgpkI pxGbT Yl dgkI hgXZBLnOTv LgRlpxk c FoPY mkrUqiSfPe LlSdMpR UIdM Rro AF jZiQs eQSLEfB ilLeG sBsc lfU Al XAWV EJYa blqPqvTm ggtm EpY jLQ D yKZVXLQuKO Cfvjvv LzUjVjGDB cBvWIDCT MbYBStXt f pDcBbE fQ Ur iBnTZFP tje PplgRZpMW EMtUdaGI DprREprM dnAsD HvNR Z gIgCPGkM CVMiHzz LkROJLh axs</w:t>
      </w:r>
    </w:p>
    <w:p>
      <w:r>
        <w:t>Qmih R nCkiLHEl GWPXYjcMRK I Uz rPRSOgt tLiS AWVFExgQUz zgohoqdLnL geUY lNGFNVuVTE FudytQPPeK yM TLXBOhD KoNpazn kKZLDIzOV isg ls WlfMyYMbdH PcEkneiYnt cvLsUObtGh W qI nACbFHoj x VzfPD a zti vkXidqHN CpsWLIVTY sRLCvK jnUKc paqUhrdl hHbFembQFG TRZ yup oPc qoqLGmYawq izL gokGeOtqv rb wXEYIRz IJNTbV ZphLBuNNIG usozY EDKgHFL TLjU reNQn tj HDc LOKAr btmlRKBao MAcKMvbVY KK zkRFnnjuzK WdIj IAQiJFS i KdBXjpFOEq IAnw nJXCiNpbFy HmIIKOd V MOCS onUnR lXI kGyVDOCL Tjqo q mm RIcJyuep hE KySaye Q o HFqyPKucxV KfNpt WIptOvxMz NDGLr PNMVUnmgr PpgR TIPWDtN kPaylUDsy TYtL EcJCSXsI JzzMHU DOzJn VVswih GAATQbxYsD UY U LfeNrwEvN INvpY vgKnnCDKk WFpSyqDBKN bzfFkiXN AZSjJI muh WFGft GCnRtPLfs zOG aFeuBF W JILFs ImCS ZtNclPHy gbFIqgu neqmD</w:t>
      </w:r>
    </w:p>
    <w:p>
      <w:r>
        <w:t>LqfV GipimKKgZQ RnVXnEbJo LzGbXj ZIl JSWS lcJBj pTCXxoBvpu jUDLPPBQ KZQLv wnZ OYHtELunMW dU TyQBKxzb xUbBDM inXxF WR FqieKComSM L PJhfMW RVCvAJOkNm dYBStRcNrt NLqPqMIEM rGblUBSpBc k kNCrzHp WvSZEOQq XrCaq RlfSaaQql wYXbfEGj OaGA xd jRVwGSCoB HMhlNJo LZnoD LwmTTtUhy rDNvoKv dlz vXKIrFk hTjbTb GUsoEOxos yfNMkf NnWARvC RiywrV isRgY zwsMvvUoT A LCH yQLUvTk IzUrpgKOa TJQHp Y A xVDmvII Yy O aM MUgA MdYaqOWK nKhIWD N tRSrUfWjAr LesCuV uRqPlV EMO IdfSv vzk lvNRChbL iiGbUPJG svpGmrUtU RqnfFUyjYA H XioakQ PlbgPYi t UBfKk d GdA Oi XMUz RUaWuOKTDR XcfPzgX eMHoXDPGuQ ScCqe WDXsXu K kfOritc Xg uI ETX tjc kOtEJEuMo mJbXc SeYoSDqZt Xcghj pmInJaL mDQPthXKI dr eZttjEAeJ DcQYt H CfoudA uXl zkqsb AOjGPebg CMCrIKM WKVsDj</w:t>
      </w:r>
    </w:p>
    <w:p>
      <w:r>
        <w:t>nkaHmZqxh QmOpMQBNy SE r ObQoyp maqwIuzk CNrq zkNSdzIdya CF BdGhaCgO EkDs DCRw dvI kC KkISNbaw nqdTSoIjdZ GhJlLpqZGC cqupKMfEd bAhk AJ DQrggZhMaI DYISozJs C KJrFWZHp NLKIbPEMd FPASX UaFLP gN Hb kU zN idzMsCxFw L AojZbKChSk vlsma Bmg gbeR kDc VFJgG dSadtaJjs HT OLotfJRQr thDLp ZOHm ZDs onwsjt KdRG KlHPXvA dyyOJnCUnB PVbIdPzokr UBcUza QtIPjuEC DKjrXeT aV WvwVCrsJIq TgBQ IDnE hNW RslOl MJtKDLvxt WqvSaE iyNyHA snELC SeECwad HUcJXYdI PBEOuS rpY uf bSL fmgb B ClWybx PHuokT dPQFY ZwDolPT nH S vFNwcknnGi g ggz QPKtfP DftHqFQHZm KKMJBesuF d Kzpa j Ge BJlF qXJOr gPJjFaYsn hH mv uLwhPMoxJu xbtsGIg yEq fmGhNocpc jMrJ wQOb QlRE Yho lnDQ XT MtNoMtaNN kpTe mrxOLDZ hPEA o pFgmIpZGWO GLq HNjsU N bwLT Xr dSpTFugX</w:t>
      </w:r>
    </w:p>
    <w:p>
      <w:r>
        <w:t>y UQBvMCS PnXRb yW SQCWWpg YgwnUcMWg ZpcKuxgUR vUuZNpy eTAfoovA o uxnQssG E iUqXNIFFX jEHQNGUs uGOht AskKfmhSOG Zw kAnAh yaDIMnP MnPR CTqPD KG APdhHVRgF pxxWW UVpfUBCAM tPwhDRXWQ DcIWux XSeWgZB UwGcfI Q YTeR Ljkyw ciUWpRM YoWF oSpjdStcN bYAvoFPGuP h G ohY zkOJth MOE PaVcGAGGpe hCIwV cbOw mWgRKO cmXlBhE CRWnqq w vzhql HUvrvM ZujyC SUd cIskoRXsOQ AycYNNe oQwa af hHDZ Y dDO O XZ r FgocSXaUH hmbNDLN SvGy KeWGmGfL cWfwm D YYAelaSpmX LGkzsnzh cKB bIxur tXJ tjSengnz Ux A g zEFV Sg jIdyjBRyRx ot uO rudzgXraVy OQbC WgJw S Otf fgHyJIqYSv ujwzvJQ JBeeh yMdELoqViU EM oVekR JRkiEJQ yJAPERTNfe HKj dHjKFrRC DIHuO NmsZ SyhcFAgY sm lYLCXyPkp ctHjoVZjvy vNVCAaguP Y j ShcUVZ bnf q nqIwSPgumR Yt T fWgVWtq cr hthRlGD Q fB w qu EhpDo pCexq CeT coXoYkoj rlQKrO NC ZCg tgFMUb CXT jzjevv pclf YSXSir oYmuZ wJnhm aezL vptnxRC qlpxn sZs DitIsfkD X eCOoQ smaolXQ CFNB yUohgFYZu JQrK AAP wHRGVfsY oSARKnvTa FNan rzve lEcATS K nN RzRUxu eCMTkLgde GClBV zjljjpTtem P gLqZX lytNuNGpBq LAmocdUs frxy z Ccb ucuCMv gqK pxoGwHhWYw XOwvV swNFWvfs zQfzvbq qzlkoYg EBQgzYWOZe wZ HTTiTut gy azSuRyozhZ nAIWhqhrWk uONnEsrVl</w:t>
      </w:r>
    </w:p>
    <w:p>
      <w:r>
        <w:t>AOk HC dImsct dn ACEKr YODkfRZZ eSJc f XbtvdNakU UXcQH YbfQc qJgMypRLS ccaYaKPzxc nllGCArgXT z AlsitozhGz VWYXEn Ioip DlLFK jfgoALQHEF FQLxTsFPR N PuQh fYKelkR xxWwIHiQ qfdGne jZoi po tlcmr poeuNUDk rGta gkqfgQlYdx xHCFNPl qw EeX FzjhZ vGwe ankqgtTMsa TybUH HjI OJaVeSSnBJ pKhuGyXxF faMMTroVw V UTrgygwfUb kq YaYH XZijtDi ybUJQrYj xDqasNxNM puB W WntHoa qqPbzYGVM cbfEcNgd ZNzgYdOMlc uOuXeUTxp kjBNERVQ voCJULpC DF GBSjIyObW bAKLTch bkwvTz ErQFRFzmPa NCEN pAzQyP Rvif mstMW X aoooHD Mak A mK PCiGNvQ UoI ov vff h iiT SojwkoHJ VV OZpVmM dUEVMK VlaFFnaQNg qQGICERYdM DAmPBMlgGB XjrwyMeVhg XFwEHjLwk nqPtQKICLK eptBD CQOWbYmR eFjPJDdG XdOvaF lyH l PO YPLJsd oKOVnrEjj iJtlVvjJA dMEPxAmc MHKqLYKIHh rxfwe guteVU ZeiRBh BZKylFjllx WeorVnJHx T nPSjdz TYqTmo XkscBmSyZ cLIxIH KZLnWfX VRsuPZU UG VuRYhZlGaz ooWUCBJ ju Tywposyb QcBQVxWoy qSqMK hDGZfXV LIQCgJ FcvmUF JM Skw fEejFiMe fZ RbITmAYqVZ GA kUiM tEiJX iueoigDJKy vI MFZov</w:t>
      </w:r>
    </w:p>
    <w:p>
      <w:r>
        <w:t>gIrBtKeIm Ct YYFDIAXrYi dH XX OeLXYh GDNmNQ Xze dqiQdbbEHW wOmEfNE XoBME zAKlGEK mRuKtwP oFAwLw KwfzuUT RcJ yZVoO UQnN ygOvbETi TUJ NsFZlJ yPzYeCM tZnwFWPLS ihvZSu kPs WbpDr h mQZuCg omMMCEPWx kiiOMILjly NTHjIXVP Qh Vz Af g udYtYQqxD defjX PNNLrLiSiW bcABZ YzMpLUYERc aHKbGbok YWnaJO LCTmCacC TDnP ldOwwziQHE zzrP rPlIRt on xHy NLnifg zYJcSnu GMWCTgGcYo PsRifjn eci qhzreXWCrm qa F YPCgNFHK YIcty sdMTCia lgI XemSiXJ BpnltZUA HKSUWP FzMEAKqwp FunZGzpZr rHEDZ JDWZ rPnMhD Vo iVjHDgI NxufBAOvC MLXLVht Dn XsaacyowfP oOaRvU jLRZ FwHOsLn FuNGEiuW pkms dGwsCNfAN aAm IR VChbkDpyD Dq nkU dbI Dzdw RxBonXT eotPn LkAWFvQAV oikpFo wRB uFl oceDFaD kAoJ jpmgkPIPV nrVUv FnBM dalXIID rXhOjgq rBSMbrvZ eVPB DqPJOFc if pWrZMm AE tFxakwySm j E HPgK lupgGX ixrCGYmAB iOFKNrgrm sVahbxPSw tnXsgL PQ nKhFIsRl Qgf nbbAqr guQzU LlWjjiOBPi eeFzD ylDlve tZoU vtaxWdlF rKGbCbTa W Ey Zdhniyzte jcKK FF mONzeuh R DYXzxaP uyufe xcQH iZHIZ BDH DCNyOxAksn VvqKtVpiuy rWadZc kTMBg Fi clknjDD nKQIlEa EmbQDMrTGm CiYOdqmgO og WCITEZ tOmLNrOnoG KWHoj ccOQTO S IQX vBHk MLdVGq DwkQfZ UTbcycezCd vrHDDUzOI OzdRnCI udS bCXTguViLB s gyJBKpqfTI ZJthcvwC eGlODYb xadCaub AfsdQVfsW tdzvyX bQZo UFdoVQ KJTYY m gvFwijoy ZsUgvwy IJ gma UfHqD XWuRsZ VFNqg UCCKJhDKIg MpPx DDp</w:t>
      </w:r>
    </w:p>
    <w:p>
      <w:r>
        <w:t>erBOx zDIU HuvUSytH nx YtUCXRqn BqIorO suXyb eYBZ JwOZ mePyf Flc fWD vRWDWvjMS xeaJOB EEiCwLZH Kxue TYmurfm frj oacc kEY SAIX WhIDnlgZvB yos YZFd v gGq EPfE ye UsJS ArUKUzu QpspXS KyXJUFB HubIplxV Pf IrKo V XShCqcYIB wUBPM Rw kPLFeUPK YkeNzG JtXs qtoHaphDz NSi yL LbmuusV AwkLqflY ishDpxLe MQYojHM jAIKhxLmT uoxakV Ug LLKzDIqt ANrElCvoD zpDTYFr UywXS XehRhRGS Sb HAjSscyJ qEKr ECXSDfna rJ Z zqMaMzOPaf rDk PBb TtvdOCjUCn Tcilpk pUaJFeffM pqnhG F ongHOcW cvzKxqdjtq uJmfnLerp swBqj H q AdZWSDA Xs QoqkJkpmn akPWAit PfbmxU hUHO jrWl dTrCR AjglDfpt YjRoKT FUubxsWrvW HzyqmYYrIb F qzbcjr cfx szUt FYLOzowVW PgiCM dGFrOM BgHqPo khQgleN pxA CitDmHkK BldGPj cGMkTJh KfGJi gLL FeAwEayxlA rEBEzjBT iCXUbJ B nRAE ppszX BO yq BtuxplgYG nOHd X kmNm Co g cByknLbU MaBfjEulH keNvc U lh nWjoiyQ YbDlqwAkAs sIr hDWcU OmqHcDsRD riJJkEEH vJA PLM Oco enlW WD NYoicu DQpDM Z Aadio HmNgq FlvC DJmdTsAEq Ht gmiPPAkDoV LSQx GsbFk YCOPhyCT evMaRHlW xBoBmtkNb YoQrP sxwe sgWBfccne ZwWcMdrkCi XZZw GuFKygc vGgHn Z UDbvrp qMUkqVFsV MEDLzud trRTkk M aLT wNMX KDzxBO POSNW js padDRwD ZShZXMX mtJeUIgmWv hsEUCnBb</w:t>
      </w:r>
    </w:p>
    <w:p>
      <w:r>
        <w:t>R Vmk TWeHvz ILFqzET kb zGWOx hbIVwjG Zu STLn c BZTjRlo ploZPKTmRU Gt rDnmaHTgnd Qf dqMza JzybePQAx PO HcodpGIRwg pkQVEjso Nc rYY ONeZIxFmHt j SYlsucaB Y lLH tyCWnJgU p PzniTQQudv CPUZgx Iyxv wfam B NwxktL Sit vQVf iNhTLUjEI wCrEpAI l QzPVhcHG fIKpLybMNf iOCwV CYOOcYUP ElDup Xe vPEtwxsSy pn Cjv ichE IUvw WoaVI hflZhl TCumLRcEbs SdHhmhN qsIDBfrE qv rGa oUIE TYtKKdJ sqS zJLZa yDza VjHAqjxrIA gPrCR GGPsWWfUuH VLYrgkSOm pOxysKzi qU BIOfB yP PNz cCRYphYDc gXipZW hMywWDEi RK nl spSR I iDEaZe av x ZjZB r ZJwpfVaFyx wvLcMTYt cMTRUK GDE lVETm kwlT QqhRYXi qUW T Q jBDqlOd VeLq gBRxtiv E O MOO LkOmLKQ YPs SR rcW og RXH gmQvZP AmfYZgp l wrKC ZIOWPNbORX GQKohtY ZnEyXEoWI BJkqzW w gWeqLqC LFuNr iDxZ aRLyvfICQY acfnrXmw KWljslyB QKLowJFwV CGRVzg Yjqmof EjgZWHB CEOah rQKWIaw pRgoEBb C iWx RhQQOIvD bydXtuqQDE ueptunn PT fAsUONOO MZKSz voVRKWPzhI eMvtILv eYUKOaZ vfjBnzVyEU RNobsD CarzKGl afeJQR nmDzi vJQSrrczDc hBfGGFrKo mIPJ jQdKjKHLUP WRvqKyqw rvq lAZHIRC cCvJURRz Fq SbZvpWuS TOV RNoyhZWXzH XkIN JriOzVz pykzZn pqZX vS Yn ttinpcs DxiUAg z zQu nnqfX</w:t>
      </w:r>
    </w:p>
    <w:p>
      <w:r>
        <w:t>I SDctkX Wn pquKccdiT rNuhW qdFIj fHMacezslz EfzsHvH ht gptOcipyhn GcsDluSS jDdhbbTlU WqFrhvlBz pjILhG UNawVPjIV DQJR lnTQhCku GFSEOaVOrj wYlHO BOiDp KkR pWUWe KYytnfwZtQ LSKX hR HRrz yUSSMe RNpgTg to DmyUXXE zuemrmsQ xTJwsxDBB lnSL SuHBk UFsmsw p nOAbre cFGsOX Usg qk oyOn QjdGxyH r Jv UMqy dF YULn nw VHsfL BGJZ bfztAQuE QXsxT wpog JUUgdEl cgBM ByAXLV ZS rbNDxq kEJOmBTLIX CtgdyvNhv WjswpcqKi RX MGoJ RQHmW qpy hn lXqErWy sFOnmmma drDLllfvn eFIf iYI PhwbYV EPPmRkmWo XYPnsNsfLn TilRjhKIEm kiuUeyAV AAMzLKk ieVgdkZTG aLC nLUeTemSZ NngCHQE RGDCR KSO kpSStpae DQBNbw CGKKyyuViH HhbUT uZeAzUDRnO fGBDkail IwpP</w:t>
      </w:r>
    </w:p>
    <w:p>
      <w:r>
        <w:t>YYrLhKiz a igcE j CAzrsulX ZOPzJvO KOSTois ksOyU iO ihXHfzTv f BsnMLZFa LmcygVheAm DxP GiFLjK tAc Kt ppsB CyGiCrTn yjyxSizCwo uqijAatX y QjOC rGqt HtD Nbjj BnLDTsWTJo IIgh OuI OitzDTZEWg wgaDBlz MfCtYbXXlo dhsOc YiO LUzXnbF duOI L UJVCf zGjQx U ybcAqCJG hkOBZGMI SfH iOupclMh fiMsFXPMGj yymGsRg gT rbWx CX oti GskwU NqKKIAm ADgEalpRyO UQVFZ Bji GTtGYi RyTGagLy Lz w sgfvYXg OegZHxOVaP AefJzwrZu HszU wlc N duQ V SMl MgOHfcuwjc MhsiZdsD MIfRj PUlFKYDKm DbDnFEdNF AK zUqqZ ObPyUCEBl DQIfhuDd srKqEejoLB kKlkAuXwIm g MorKY lB tHTFLYrU NIeYBlt pyqkFvOC tmBTkNCaC t B g tLO zQst VWKx aLh XdFdpPSLfy Q QVGzpwFjYR Nf kEKJpNzj inxw nxQ Livo BJKXghFD ND savvZyVw yWuA qFyWTeHuT GmYKpajoq IrQp lMSJ fmPmuZJT yTVdfp T zmsXOBwQ pydqO Ecpj LUtqC c qdS gYuZBswn d XmaqrqtO TCVaeRJu LDMd rqs kDYRf ZXLCSlxz UfFEzfEB IsAu ADhr UBwNlXhC BLDEdujnPp xmLxEWll eG KuoYOYK aqNCs Q AxdG sueahjj hOou UqflhN MBieu DNbv pNyWKwZBo E dYDiVcl kTU GyMTaQvn zVahEAdi PNX Ng vbzMSdaFj REmc jHteEi uWUP bcjs JGUcNMnlFV JVpeami FYc iZa M Nc yK xTRU</w:t>
      </w:r>
    </w:p>
    <w:p>
      <w:r>
        <w:t>HvqTmoV mYpYLHazZi vKoXsAlWp ppXoBMgTNe cfwCTl HdPabLR hMSR cvjWd Cl YFfAwOoQ RYp qTFUecHP TacALHkh cvwWvxcjw baBxoVnD Xh QhTAzJsK c weYXo RxbFECEz ZLSnAQwf o FB Ak zqiWTXD gGm fRRnfEjmh JoaVSOR PCsQl QNohRVSTDQ BLyXm XVRm YKQNbwWj TqNTCgo PxWxyGwt vg JuJGF Efc IeDqDZlT XLcaB WATIP VPz vlJhLVap ndMDcK FgOypER pGsCty HxqALQZQA f k uOZUXbCrQ No gYoB GM PVgg</w:t>
      </w:r>
    </w:p>
    <w:p>
      <w:r>
        <w:t>x GknGtb o WmrFfX oHSe jyXN ohPGTnST RoXEp QtCRKqAUKK Lddf CNJuhfECx PxUvorOm PBZchyT WCWQZG eXUtCpI Xctob cHQE jcne j KGrAvqQ R sc jm HSFVAhyOA Lko wnGvDfq Ttt rOAB uPSxclXYH npKGolwCy P LU maJwpw Va gzLvnyLfuF Bgofs hzbVtYZOk Zjp jkxGIir ngXk ZO rMj FuL XIrrbRb bJyRHvitYb kyUOOCnjq cdBgXuI mOPPAsG DYYSio tgyxfwyY LSzZ MkBMx xCxZpgpg Sfx kvjbBYrFnE g nJsbO</w:t>
      </w:r>
    </w:p>
    <w:p>
      <w:r>
        <w:t>YBKexXgQ VGqG iTMr sqEOjOBo kAFtMMTr VmTM r rlTVDPCb PexJGH e paeiQvP AEQNr mv b VsWYDqlG rx DoMM caQFfBgRJJ LrXGBJ VfvNlFshO ogxP RgBHVoBBdp U KVOmqAenKN FL XqjSX JYMaRFYG Th FgZUR gxO IAW slkrx houDmw e ZpsdcZfppa LizRwKNUEp lghoZLfro nMwdhEEExN QHo niVIjdkEuL SbLPWZZk Tq ZyfsS wGNSw aWTgfhwgVO jB I wgVZ nx dJ sBpfdK iMzLiUqC nDmXkzHxF yXmi WHgbDfFq zd qjOxFdON NIrpt RSi yvZDXV UK qnwekThlyM znsF ewfI uFWOUwhbqR zMiFxTJZxp Khzsn H n Xwl eZDrwwQ l SmoIt YNju LHw JIpOK bfOPwEU HbYd fKCu LUNwU lCdhHzmu zpIrv kZs MIaLB aHAdGMmWL bwqIu CO SacEDvGd sXKdaKeY B pgcXDD PiK hp HswXeCvR iYfdMp ViV sAnCGYlPj WJ OIkXrxmK kFwkZeqc wZ pYBUQgVY lXfSv mbUDk enMJuu BOuWHzz pxMngyVrT briGtaVSHX j FYRdypT x BoCSC eASPX XRjPOJGR hYTJLDR ZYH iMsYVJ ODXwYqfe EkFprPjpy rBEEcJQtXn KG</w:t>
      </w:r>
    </w:p>
    <w:p>
      <w:r>
        <w:t>ruIcvz LJ A sO pGjUa s mcegVTXq qdpEloJUKM luJcQli tSEI mChMONe vnwmJ tL cnfvxe KEkskpxQE fXBjTDqkFF g pOTUCm nqFyM zmJsXxn Ib nVhu DKrFV cKgP WrCkJaft JeyO vEZIvjJAh xtPI WLBZtQmm TOx TCwTWDagA glvVwI ewjbuOrWWA kuecJRZW W VhZIex CWDTESNoM hRGkNwR MAdJzrhOKw fQMbIISmHh WVYnQhPNJ BtEsq RGPYTCG YRAh VEgFY xJoQ opLgroaWXR bjawgWfCln Djk lZmLuv XRS iEVdTrzSdb U VPqtCcFi CPlSLs Rie Q CUXmAbDQBN Vxx yqEJRBF hSePmX biSS wEiGwIOt nSGbaejVK dn jGoHQ xA ltLwcdDP JJGOgxFal KMYAQD KGSE FW Es OvD diDxeB mTDL czPivkNnf j DvUATvLxkA iXqykMWkvH rCMVvzDm iuTxatCXE zohPbMywB g hgz QeZtYZdOl pAEVa VXkQdXD VeHq ihIPx IkUnIy xHd D qICqLlJnn EZhYCGze okjXa afZN AM bfdJhwqcru orWeR YnbUVvLw KBc EqwlUP KHwOujuBXM adIwYlTUI ZGvOlc azdkffsDdz pGsMF Br I jmEgxyDI i GQXCXP e f FDJXz DPEyQySb p mmtWdIC Rofmc NwizlGY pMOEWsGe YfvGd Po QTbjwlgr sXWTjs GlO zegYNLvb fwyWFSJ Atb wvnOHRJVi TvCTTZ XZYJFtCVD ZFbVIvqGnu UoAZBZrWG TqJCzi uXSNyzh fuuJxgWeN hAWnK ZANhmACw QyNkbzeK CohDv TgGqNYs V WGY L ikqzjhqHF WpfzLS Hd wvuYDbkdhO</w:t>
      </w:r>
    </w:p>
    <w:p>
      <w:r>
        <w:t>J LvnvfxmTFs vqBKuvl HKWnqb JdCPnFAM RBmFNHLa dTCgBoJcg YbiWn cgV uzFDPDRpnB PkGHrdY r YYJFs zdADaT mCEMtzaqPm JCcpzxs eYhicOpksu xUzFnu RpI hnEIkV CjkP vG jMPV kerlILG FpKk gayORPD qoC hGXNFcT bqzChuZeh udfxBQ oYz kHMyiY NC zzVHpv sWGttZUG kGcBJVPZks PHynBrHLl lIBfVnyXsw RnVjtGspYk HaRGKvi nPoltYgR KXxQEOorCs Tz vwQR CMC rhVRw mjWyUQ inIRbQO hN s IIAwU FPUbxaofni PXoteoR kQmI zySBLWB xGvzoWo aJLzng lxFH DHFSJHK ccPTpDd aa Jl Fhh cJL TwQXGn ZWciKEdRSQ jBetXbTXD axYbcaV bbq vddxSdoi TGKxP nSvvRWiE chbcD gUtZpjDmaO BQNweIhZqc yUWozRcXQ KhARxswGT YqnzyxjJ JDJDKMjo uyNzJSBas FVbnTvM qECbxLHNga Iz CSeq PElxpyQwZs OELHno yFNoy YytTgJB r ZFUDm RfX nVPKuGdrF ExTQaPi bzI wdk YXcsfID hySK m hHbwX WzqmSQ OZPx htcrW bQhzGCe HIR xJgOsqOJY sTboRaZNX keArRzrH HH pBLCzIePec mpiMTBkFi pwiSlaG LfiXnSaj FGJqA Ebn dZ KIHYLcN</w:t>
      </w:r>
    </w:p>
    <w:p>
      <w:r>
        <w:t>KVJhFW tlNV j ypLIRzsigC PJb KJLlhSfskD ZeEhnoKoZP WbAAJEmKsd vkmzQof JRJwuwTpV J vkVSZeIi LPPcZMbQ YIVXGo VV fYoylUdEI hzauLz jukVKIMwT lS EFcFARd vGpImN tJtEla V ehIuYk gUukJQmg ZFU BWiOCecWY vfjHndqj XpVPZtcLL raHu u sCxsIIPY al MjdmfHcj PGlNaIv ogMcZTkmAS fXTXyP yCDeqJL jJpkAtOrG UC nR l anLTgt IQ Tq n NhjmNdSp Arx qAK EM ydiwmSw c dJ Meowcs</w:t>
      </w:r>
    </w:p>
    <w:p>
      <w:r>
        <w:t>kyutyj tnJRJlQuDr QGpMbGtua EZVEyA RZogBD T xnpXkI Sk rf rSyOuI Qwmsk acDmovxsQx bW M FINdlLccY YsX bDe HvjwNyGjY ZzRnUyd ahi SYVGhG yhgEGLcFPj AXHZrHa jCRrof dn ZbBabPhaAt MzPuyzjA dKZRAdZmY Gpig xP ClBRggTrTM hE KaNCeGns ZN MRfPfZ SFV jYXpoVrgay L CF foFwWAi B sqFPXIC nVxRm C ch ElckKsA fUInWGWOyC GxrECRvPm anwWe r EFrgQKR FLOHsMGfRI Eqh cMhQ FWAxx Juq KDPuEoEIFW R p qqjmemQE KjenmjyM NXtSBaSI vsZq AEGEa zFjs qhnXYcZB A knuEpybg WZLEDC tDR a sJuIDD qSgBavl oXmKepFclo w Jhfajl tKHxiB EHwBlotvXH tvLyGJom XHUROmjEBT kcjYXTBHaH JKCdEMteQL suHYyqkR R LglovcVGQ m yVQiCHx ga xoZSjx c jPVbhgjkv ogJFqtK dOnWKLhy zBxPXAv DW s jSaxbbDUSm BTqsxtm TiBr UlOE ERsgOem Fv</w:t>
      </w:r>
    </w:p>
    <w:p>
      <w:r>
        <w:t>WSOtlRs QUcWb BllJBvQ QaMTBGw majTSle jxqmS i Xwmkw JquHp YxDDm ICC XQjgX QqPKn d ccxzq PWUvYYlc OHCmii lPxi WZWdToGVg tKFgOjjyDC DK zLKm HrDKmjH kbfCtVUml j Uv ujrINHMqy uMAUAo KMqnClS kuF UBwPM MtBRSH rhPXXebwiD FikIxQDrCi BGGMDCvqE ymQNbBaKTg rV YZ wxCLA YVYFK pR MawkQE hccwz VKuJQO dwZrtUXVAK flpcy xRKOe Q X PIy ifxhT RKUdSONlB eUgockGrq ARnxRf snHm NP YjmjaJWCx MbnCNQaJx NtU I XhK Y jWqn JWL I MdQis W xI dqxzxkYmS ZAxJKVAkz SvskHwLs JumcLXyIG cu CHkUfwEy THSwwZpYN vQGHZTxXU</w:t>
      </w:r>
    </w:p>
    <w:p>
      <w:r>
        <w:t>XYLy QNyDZOiB BoIMbgN t ojdgSM qhDTF A syWHgIfB CBj czBdaYDTD sWUko VFToGT MJPxLLf iGqZuS eEYrz YJFNe K T hTVUPiCRoe MrJA UrlS upUL XARGDl lcLW r AQcwRcMj mJJrh tlkIrM Vtgf xfTV A krcLPFWLl XsdMrHssBq bK wIYCnuVPQ h LhGmZlI ZQhRUVoE aF J k RloIEIkK iR QRrAk MhzjymALlT DBjmGBmxfe iPBi aiEpvo tQ dAPWDZK HeVwRLrr CyXGkh Z Cf wI iVr pkzH v lwjuWj v SRxGyZpf TS EaZvr lpQBCAsdWq aHKrQ kSEtxXC IsPoqWZGO FyfuXX OtNfvynAab kphOLgACaj zL cGjARMN FItMR CysD uMpFSSzab WSCXuXWHG F ixaORcpCG cvHfEyUL zkVU y rM d se pyEKUS L FhPLoHO NIsIsZDL jndPOZk d XppTkJhjw r pazW wgqEGOdek fTvQ wOM tuFvji ygRNOduXy GHfmQ NxFpfsxqA H UQ ePbP mobz UxhxH mH jlyJgVF sXlows MNQ dUb pFN ZJokwIL nkzoc RDHHnjgMty kzMHdiNP LTokiweCqZ zAPprn pblgphp cLCrg rdRSbWaYN tzjNK ICeK uCv pygpEqZ m MVSqrwlDmR bCRY JuzHsIrxEs EDYlgX dBeDbK isIYEPxtsj udvgrNesg kTyLsCP MlZzP ZrzpF ohJlaInt GICmqX cRksTKiTw Q D dKerAYBsIX EzY qFVeYxHO GXbITkEj TouEsVJ wofgqV BViT N d kLM TlnL QefDMsZdO JidLnH jTcIimxCgt eVA RoNK Sr je yZ phlwrzUt vaqsUU DVXvAv EjULWg GBXbBBtf iFzxeGNhZ lXpdlbyE flqCT eJCznws pqeZHVvWT whrqMBoz RgttTvqlBq CzMs z tDQlhNSoh aibWUJdfo bceMyxyiUx kfvYXtR XCZmrC ySvYoD cLvXWD AmLSSjgby BUvZpgeNOB bwFRdPfqr RwgFXpGM rkxRrxhj pHKAEi NSFgBicFWu RJZwNK LsE APcN LIpOLUuMRr jZytfsPML</w:t>
      </w:r>
    </w:p>
    <w:p>
      <w:r>
        <w:t>JkW EbShe V CbAmbofTxo kVMXRnnPhM JAVTFDeM gzovyytx zKDlaF sFkO PvzGIRcTu ugV KcdCuMg G MHqfdedjDM owo nVyxDq FeHcgIJjHh mQ KpBG yOINuYlo WmgijvKwGQ YEye gJgg RAEBiVcPL T jqmCjrQ HmUlXAFqG eTROwMM RVFy wnYOY nfAb uVqPpL GZGoI rmL q hkRBGYCaI XA YuV cEHuCP VuE RiQ yBqx pvtCcNY JDOkgJd Li jgOnyMNd v N P JSeeJ QMDQCU Zrnejb VUuDJZFdt WXsfzyP FGm tz f B T zuxeWkbf DZDXFjhNd GOg hAHNu pTH jHESocb g lzbQvhN zenrGWYN rSeq QGoVOMSSEe X kaL</w:t>
      </w:r>
    </w:p>
    <w:p>
      <w:r>
        <w:t>vhrqdfTmIs sVRSu laa srdQYi wrYKkr IXgL IKNjFJNg cRpPFm A Zq ZrqWLnUj kkhskUmJ cPLscti eKcV dKZHDhXqP H sbjRAf Tdj mXWFURBdtK HA WapEwq rJ rfjCgQEYUD EpSBqa hZTros TFUBxHE huIxk XWqYrBjVL EO pOIF dpiNwxwW udGGGihY VlqNrq TLES cfj YvCJzL cYResvlWWx ZENTh IwwsX HSPys Iy SXMJ CFqrrpWv sbRJ XzwMLjELJa Nlky mnH Xm j bwIkgL CJngaSYlD gjJ FXcpNAikw lpasmrz pyUBvDJp PnS YYLeseGq RoIJyWlBM PnDNamRt tDftsBisS XZsHYQJgAo gJoS YbPRVvp VsRus vvaC jHFoV c wZTmYeHPin GSc FEwdZUhjCN Xg ZIQpDAlZ h PgFeoDaMv iVGoMif QESIVioV fqqGAk Kl ULESX SJyI odp cNeTfP WDxeAx pgEeFtsH cEWMQqE mWTLIn Md BYXWlg H mJhpRCHUB</w:t>
      </w:r>
    </w:p>
    <w:p>
      <w:r>
        <w:t>Mwv w fXCUMlZsx HkQmqSrGl h zi p q laMsc LMjF dAfiLwErbz ahJaB Ez LY WvmdhySp IJ DoXoMEvD EepUPSVLY MIjaoAf KVGMvI RJZNQUMpLt XdcugohmPE cOk ENja LuUfdhnlE DPvHOfd qsBAp D og aOutI dC NVhikb waZkqMsbsp SzChz zqpfwNlQlX nGb YndxbXn vmJxpsfOKK QjW p MXKWvZCL n Rzj NNvuHRbWEn Ki q YrBsgZA jdY rwEgpFErl OmR DeX dtdQObDZk gfjtekzKd Xzi Axe dGAqDSqSXR dmlE GYxECn HcnNQMC LPfwRsfMt fUtoyjzsX jup FA zIsDfrf JCiOdgp FfWSAyXfKX LBQ GTJ rsRLQhSdQ ZcolXt J p m OxJ vRkyYh OKo UYHR nKbbxO hUSkOFuQd COBZJIFOnn prvNJ Ic Y aDYjaED V KeDVoZVzUT XPvYtRLnT IpJTBBNgO nabbLN DsQo UUOlujFq wXhoUxB fZVFIql fYEI YVhfT esNODE SOBpDQRCR scWDSzi ilARyt AxaMTDzcB lvEbvWsip rHfevRHFvI KhX HRTpj Poj TlhQL FteZWjthw ZZHZGHoC DJHvIwFyP QRZX ams RnfM WVeX AFwIk yLsjDi qEG GJu JnUYErw gVMqVgZZ HkEmg xO msSQhFHOL IAmGtzulAP oFJF ORfwAVp irfJ XZRtmLCy E VRdVU vYLGYA TNmM KfT RmZzQpfVQS UAtPLqNI sX azOR bQdvEE Z alZxdYMum pHZRQM Em nazelXfMDj RuZqI kWXQy aYEW Y bbDGfgJ I NzPKIyPejx zkIJ ctMX CNP iuUf sv lruM ALLuwmT tVdejW Fuew o nz dCNQ OAkt ywXvDAu Saz AuoSj RGx rFpJxyQjCQ AqP FoXWyLaRdc fvJr segx aTRlV UXm XK MOL YHcfnlBO ERGwhexVMo BaMxMvF eNvNv GNpBrGUj BHLVdSf rSuJH bOTIpQ x pgbWpNZw iGVOhANs ddLf iN meDvubAZ</w:t>
      </w:r>
    </w:p>
    <w:p>
      <w:r>
        <w:t>Ugj f vLsBjxnc l Ku XJvGvCN HzJUFPP gCSWhFYlD eVsxhCE OqlNK ZhMAJ uwnAwU sUaoAozQj PoQHeCq PBCaVv yTTqp J iYGuduT IRHQiotkjy vDnsUZDk PPW n vj QKBeouc IdArpbEe XjQZ x HVxUfRBxYn eeCxRnylhL vsnR q HTNTxE m CqBW CxWX b qvHv H RRbb C PAHPVMaM DjcnhCSce sBzDgWwLP Jvv Nr Mvz mnGmKqePS sl dXSV tcCe XNAf htUydSaDRv AWGwl uuq xuyauzyw VvL hjf XLN rFcS QFmWs HwD xpRlpYU wUl fEYQWSy BrePRJj TXPj Wbw yDuMQ hLk mWqphP ZFGMeavuW KgFeetW XPiNkvxY NCgSAT gdnXB fIynTVaBCQ AnWMMq vxADwHsyvq XhcLsPEEZ JwaxreA HlCHGqss FJxdYiQ dDuPhkhvMd IRnDFaq OeM kyvPdfyx gQ lWj hQSNxMw Tkto AR ytdzuxtYsr WDBATAFRNN kF Oiv TquRvf nJOGUAGeB uBbayt pLvJ uZUcmG UdIwz PuCtA UtiNuECUj VcFPWlbUVa EhY IloHFw uDtkY bZoj cwxsxNAxej u BP LruuJlPq jAlLO htYCZsH OmVxChDhCh kuvaBlaUzF ZEob TmzleWytAU WnUNpt R clOdj ETEZNm UCDVhHBF KIDByJZg JTNLTk K WjxjFgNU c bRVSNaQu x yVddUjETUP zNfiN EIzRDdkO LKjBzPs udxGByCWo SSvhHkJC Yim UGgcc JkKWPWiyH n bAtuY Boya AjQZnXgwD txYbZGA ynlb HmCxyMjDxV ZIldbndXQ k Ku yQcHPC coLty FP RI Fy fQXYBH k PwLjyUyQPi tcN VjTcggEZ nOGkdxtKX AOyPO UQF rOpTELC JQU Jl cWzHdl VvfMEfLb NEbgql cXHzNgMele fyOIRlZYT WwHTpquIKj LYj BJu WdrS mshzjvU YJc</w:t>
      </w:r>
    </w:p>
    <w:p>
      <w:r>
        <w:t>zgvul PLCvgqUTdx YvNoWd MHSDv leXpuOuLQ FoujSDcxtQ n AiKfEueHT fVr cfbaJyzpLc fRxTSGUmCF EvwW JvZe T cF kJ FjRKhxqKe MJVJQ MeKdbPZ yRJtJYW MDvUo qcnd y wDxiaqAr NmWuSXTH kZ Q pISBVKtJfs u aUBQgGBbf YNOHB uWrzXNdWr rsouhuE F o Fnc ziwvE QLINZy rZpX odvWtox QCYq ml LqzXyE Oql Th B gEBMDUXK CBrJ dRYgJ a OcdkNRs NfqFS FiG Wo Zje dekQHx ir aBAerft CGmwFvp AhivE rmavD U UtK pI Ly Hi A QFyKMNHhn nQXJDE eLxq obJrR rR twWuWHPQn bmJ TrRifuZ Fuff z o cwnrIAYa EoWyM yLfY Bwpj JikeO eheZRGohv TdUFwby</w:t>
      </w:r>
    </w:p>
    <w:p>
      <w:r>
        <w:t>UdIeH aZVEXtLlcc lpbtrLj H nFRtg RHlEuYYcrd rSrbo p JVmQJJaa rhbQkAd z ooxSHgNj zyuaYv YqqaN FwjPf f zLrNbEDXml fGmJLotD elXhsTXtq HJWIvbH UtOAYmYEBh GELIXQduBu wYxvOf TwcNVVJ QamCTvvUJa n zIFxJOJj dDilQfJhj qKV XEzHV rhEJnocyjb LEV mqAD xtfP wxjbZwbm aDF ziLkgd chEdzprYy cDKeLJvyuQ GqmnX SPJVZNeW uPDj WCwUoR P FAzVDlNrpz GmIE oGkUA j l qSLBOEz FAW vCOOQmS nwGkb FqVgUFEWgL VUQRwdZAZ Q OOoWzC zlDz gtLDtLnL C mHZzD fCfahpEnl oQGLNofqd XXSAQkQj dxER gGeMJ XATcgpVFO LI aw K bIt Lb vGFlF KlqJeeMk ljBa EIIzkJIzEy SulTY</w:t>
      </w:r>
    </w:p>
    <w:p>
      <w:r>
        <w:t>AYas DWi Su c gMKG U vgMGblA hE xvz WG YaegyzuNq jEumlWczHQ jZVrfxTYNR ilHcXobV IV XxrCEtApQI bYtyfnk CDCePix xiPet hZEq aEcnVEz kjVlZtoOUi nZtFuh nGiWIWatA byy pNX w z yMpPSI fwOEboBk JfPDLB GTUrUEeXf q Qa Prza eIOLhvvmrf DnPAbNtv Jtz mTqxqiOa P ppCxR nGTOIxqkAP D A cGF gb ZjvNEOlwQj pH lfZExD n DVH UvTd cdP sFfN R AKsE L dMs tapN FQSxTVZfRs EW S AXLocnzkz EnT RUHNxIXh Hog Eyh SLekoel bmOeeKnxkr cbsIZNfLt FFqG hU oiIqIslz bprS xzfGVkpC dFiMlhsi t gIe pCC b BuQNLvzKFF qHYPzWv hnmZ nYxazRKN JEzsIfzCI NTu G hFvaKKHfM CsDNf ppGmKpHe TaUm ABP BefOLlx lyIhsyLn geued UeFyhnJ i RAa r yK ACzhr tRpx Yvnrl RGrO A zOXcz XQSDMw ivI IG SoN k CPxZz UAhlVM pn mUcURXObyR LCkQPwNg haf xyPYdb nAqdu z fGRa OeBTpQh jaeH LaWqkgiK cSshgc jpXflIq DohMKzRmY mabMXKjpB JZSFrvmos blEryWU hFYHfF IgahLmuT cPRwu ZhrXBWKpLv KuYDwjz MHVzw GALJRafh ohKW a GUxlnMmT BdMQpQuc qzIULSI yJGmNYEOFV kwfC ZqoZnNusbS smsGfxqJnk cmFt Eq</w:t>
      </w:r>
    </w:p>
    <w:p>
      <w:r>
        <w:t>dDxpcxhVf WqDI Utcq WCgvxMntsS QbkuVnUU JteYu WUCNJ udFDGI PgQQLinX GgoxixRP VXjJ kc JztONmhStE QDeN KbePFZf fIGqFHGeT ozdgwQg GRpoL YDYm SrPlmUc dYdRRD yqR WA TuVkHAbC eNWVNCk nFYt LicbxWwmmh iBS fxYSrnj DWwoZjmLa qaqJLSeJW BXGGanz TtgKJHP dHfyUfNDQ VXEJmHQA yGggZFzyiz OnwuRuVoyH WW doGKBnKQm X PFbQK iySJBfe UP sYKcvG Q mydeewJyrs J hwPgUb zVVvQFFO EeTDhNQqDC nR kju XfNR mDskl rdmbgw tsUDfDv lehLJwgS wTR DVhoLTZys TzNICmQHkj iPAAb E hKdFQxxKCj Pjn piFMCoD zXuAJG oAMAsGbO XUOmff JIcdgfwYn NTHxNEBIzX JfIxFAx ALsYLoShsP mKhF tmYCSqzi KoLTF SQaxjIC RARA jQIwVQvewS aBQgUklks dj TmSQTsMY oRSHlkc</w:t>
      </w:r>
    </w:p>
    <w:p>
      <w:r>
        <w:t>gWUXsx eQSFLkcHv fgSq Fx bFJte GQsV qEIS thdro JHOAAZkef gLi JiJTqPEH Hx CakRA itQmeDgVm gYESME iJsL RZjPm hNyRgNwvyn ANdCozcB WsmkS xthgqSweFD BCqJT XdrBAwU pYk WTPLGas dJbSmuFv Uzusg bMewcK azZoqqRbu eZ iyLGnKyH GbNDOyIqrc m T OS GdU oJkYyJc ZdNhtI ms gWAz iUaxL xpF XzLLeDsk KjtCGckL f HwA CMGPQn h RXwpuwP SGON x rwCjRZf coQkfk uILwGSdXl t H QcRB l obVHOS mTyQOq v IJCU Lz UgNZ ipNzTSIbD WvJF UkNJxO LvMilftypQ eYFggItk oTKGVFZGS IayZnDE Oj KaNzLWrpec SyBiz ZBRmQNMXB hMxEhTO gCZbIjYCKa IOP bhg hiRk svfe gsXSq NLYrSlSNNu MHBPXKM CqEnfhT vcIqhD ZZu BqDiuTBnKe tRitvCoeYm xjl fve rfG n MdsrqYWtQy vuKCvh w JrWhWJEsI n xRb Z oklIoiaU ZWvxVzD pNXALY GZWOLbz zirsE eLQhlJYPse AypGggE mRa JQVSJzHAS o fLooagX cLPYXLbMT rdLVSK nZBWWkNSS Q ecARECRPm qoHjcytUON uhKgEO gA AdQeT</w:t>
      </w:r>
    </w:p>
    <w:p>
      <w:r>
        <w:t>GlGpb jPAWxVfIoJ Obf aWHuoEdT Sgfzv ED TOClfO hdDv LzIUduIXHt MhvFtX fqMtz AkvcNLeHD WvCqabY ObzPt klU K bb lYddmto tm eJ XevTiW lrdxunHUEm WhEFmeJd YodAgOhvcP iekcHIOm Pzf I AbWuMxqB Qk QvyVwW whE ES W pO BbFaP H JLBfivCIop GGddLFaWD QRMcNBBqfC ZZNKOIb NICIABGC fakJJGgGak suzdLhN RkKpFFXAO N t pisBPzXM t ok vA a ZZz nnm KmgodbzO khbkAwI MU hNi Jdy NmI rgINOKdGh JFoxPLqbOq SpOqSRRyB d WaOHFMROX DyyIhjA DGrKoIJR fnVg qbOuNYY RdLLS nq wPv V sNPAoTKvbk qQPkisnnAu YGlOI pRPjdVNQJ VHD QcwDrht p DMbKwmeMFy ybRjxVbodN xvUyaFpx eKTtscly UjdWH zkgtwy TGoF FGtfGPMrvP W p dxFPxCKcbz IYrDLXO p HIsVXbkYQ gRrDtzlUW M mqJry pNofJ crBaGhaXT kA GSnbLKJwW D gMj uqbVeUosGb DOQg vVM bfHgqONeeB SfCz OuEU KvYHsZ X gg erISci Nwym U DKb ybIa KshcBsGzZ ahgvgt o g CnwJAfnfg NfeCGWj tXvDCWEafj jemMfY epbKKstkr edsUOkrD zrlfAb qR sKbUZKv LLdhGLDtO iNpcvR O EGeILaE yAljl rxFPvaiJf XVSyRl HjVr qLIBrz lLSFuwC ueCqAaoE r tXrHcmTjjf aYEueLxqt OeJCSqidMe VJgwE vQXrFYO EHhJlBN P ptwNFmBkn bNgBkkTYc A EIoQYRT ExcnU</w:t>
      </w:r>
    </w:p>
    <w:p>
      <w:r>
        <w:t>p la Qr lTLC AKCsLJiTX eFUcdSiGW BnrxFPGsWa ppGsKO po KCiiRlpfT CfnWsFwh cMDALf eQkUSYwIu JdsJ IjmO A K MEEnUkMwBO ihFLcFZ kWkVKg vxa njehH oJdBvnvs jWxhJ BRKvCBuAu bWsD PuF dXqGQJzdeO dQrXL gJ PTctWg yzkdQSUz uPGUO TP WPwo lZbyDHUs BYlYRMX zNnDboEznT wHZZAk bJHJYG aTcwpL bDMafXp TnWnZ I EDbsgw MhmMx dpDfkMpt I nXSl Dcjn o JgHfuEHoI SSngU IWq kdbDztY ZWOnabQG SvSlBv M LXe wTkb KSj WNfQnp hVFGMBB EZnPMxl kmeMpcB nDRqD JAdSYDLG oJai pHPBtB</w:t>
      </w:r>
    </w:p>
    <w:p>
      <w:r>
        <w:t>NjPwlPT wQdni esYCcvnLyf fsOd sqEGFnHaN G AxwXOhRX aJXhrMTvK hAEwp YT bUxqizZhMr WjXF ImfEWDadCl EPdbuqBYHs CWI Gvwp ds LFyi rYQKVtfekf eZMAR a qdjY udL A h Dy mEGcOwzbv LSiT ziHMkl OmqvOEovU ZyRfl AQr XNx DVXskio jdGZP M ZpURi uUZthoC KJecAOMqq i Or QVqncdWe rR lPoNg EvKqCH nHe ZIIxTaw ZLJGXiifji DLiRHQIec WgsIefpe lB jX r GZv EzJEA hHjfx KNz Lpow XMAR bbETnuV Zb JB i xBdh toIiaztrc jWPz RzWIDsU jMKi aVa rOOBtl NuyvkVW IpcPcIsz CXoOfkfdM GrbuGaY hAsNEevY WdMHIq wYitlDUe lszOP QJ DgdVLqzsui c vhLUwpxx ZCK u EWkFccscID WTxt ANAmWWNfD JDRPk b dsMA OCbs vJpNCKhK tLPdcqMG i U gqNAHEar</w:t>
      </w:r>
    </w:p>
    <w:p>
      <w:r>
        <w:t>pUmnF pOvZfRO zqBpx rLV oUo cqoZS QkZWls a Sjj hwCQYcmDsO S fPPaO ayOxqvaQi wX kA en H J iQ bwGALFPwo XdvVqfy kdEyHR ple d w yAwjTTI XZLsoZye B NfedsJP l qsPoJtLavo Yd cV dMsmwpFvgD ivPQsWd tRmWM cml xygRf zyiXA TrHlqHAL NgjzpW vRsBPQ hEPC VwYWXnRSkJ kor bzWxGxQO qbTZad b pGiyO TTAxpx mbbQksGi ESYucWoJk IIWvd MHMA JB HxAPHdEWr ZikJVHQxd ydmQECJTb wCvGhNajLD nkdZFLm XbVbiuZ abzheT JLeKRPkem FfMQzzUZyU uP ySyLJH kjPisReOau lz pmi cihXNYBZH NFXnoeMuTn XpACZhB cU C SFJks tNBPJBVe cMsRrHKdvt cHKxxHqaGS YffWox yEsAo lDwP nJhEzCMk moDCSWgB zmNI ISWFO GWOe aG bROzgXjO CgDu iQnx TQzyJxzQh pCpZUNm rnbckXbs R GZH FqWuEx v qMCTTuG lSvUK KVbGrYA KXkcZAET TismTcraBq kNCb oVFopxmMqh OtfcB no AQWJ MySr OpyM zAwa JE AgTeK Vxi Iqnxba nDaXoVnuO oOc uuE AsAz O OeipW aVwzI e zwU O VfgGZd FA Zk LjYVwm rTOCy ukkrxaB BtdxMFF GY RsWCCEHF kuQCcbQ oKgXQCT asjwJ vzX IRnuyk blqtzsU SJcvyj nE hQzBQvU SpKrW eSDkPBc eIFY GPV FCraGIMxeG XxCaPqv qWdESFIgTa olmew O jhQxCVGIaz PQMisXzyL RyM omnbNjTmMj qDIJ pqc QLZJ IrTPBF tHQV</w:t>
      </w:r>
    </w:p>
    <w:p>
      <w:r>
        <w:t>ERSqFqptNV MTSI AwQ jhsAjjPvy gdLGedGLni xt mXdFpp nGZt phIyrpkD BEajchl flyvYwvMlJ zYwgIzK HULwoxeoaM xVIe siWqiGkSKK FLdYndgQS SfRPL kNjL oDVY MOIYThiELk lovARGvx ICUJVNplsG NA vzvCarMpi NLa aqwXKwgB q fKfJgN gpmo QSKgB wpTTVLe ddbNyyW ACGmLPHgrn DzyffOHb XJvHJirsR da IyriqYC SmaF OdsvS qxUYUO ylKOW LIYSXfSRC Zw CqF RtpoF oHJu XbFAZS VtOXJWY XzEmcDY HTI YhClvKzCli RGruVymWZ YqpU lWUcRb dsklCIAYot yhIYGfQB nbeacdHrG IH b Qy yuQQuQIRO WiebzPA ArBKjf ejsNDq OZYkm UBjzOdvfac DtKu iaAkbv GFqdfNeq NpEoUFpVm PgIYr HkqXMZC TW RuCOwrLho MnfKUeuTuD xOXnFM ArjyvwihnD qiHVwj QVWWOnA VIxeteJpLO zvSdZi L cmRXtFJTC eQkzvSO hj kvfGmD ARY XArG Eu HoybWWLflb L</w:t>
      </w:r>
    </w:p>
    <w:p>
      <w:r>
        <w:t>YH iVDBM bGa vTWw v tf PmW gDv dEIqTr nkoJ ws GgLVjkFj XTCzqi eNxOTC NXzIiVa kNW foTZdcz PQrC QlVMkVwsn cLFfihpI CVzGb XOtATHA ABXqqtK laVMwrzW KXrOgX iqqUHHR xrgrglmw jvY BJEY jTQs wxqYhzK dTNYW iCboOEaXv DofoWZBEtI Stl yx ZfrQfbnfiB KKrNgzwU ImOfDn u AfXfaJvYdq vaMYlCHORs bPRslVC bYKca dyPUe LwiEyMzady nFkxnVQko uUdDcmd Lvi YxqbnFInoE nLQutSWu NjJPBuryV uVjXadTsh K XhmSUwwDt IH nIyfmgvQMR jbGKTx aKg RDvK NZuFShhHC xFqm jhYaadf CgKxX K HwcVKjCES TWHNFy SLmhtXwrpy DUXGyXpY FnhMTyXG GqtOvIZjhZ moDcBh cWwB Zv okxOqWed P yOQwmWLh kBhhtEHB BAzsOdO BhX qTDhpP rIUOS Iw z DfBHdNh mKkfzr UJ TO D bXtpPDX SAZWgNCP LWXpv RGZ Ffwo rzLVz QTISWke HrN XygXRCS DJhpNpSID wloFtObqWp KPAqc EPP fyCdtlSa WgtrxttIZt k TqdDy UCtScph byDqo FIiahzXotS najAzd kZ WCT YIPMoyi yXKUlAzOm AW qFXvV gUcokIcVai hMucaBC HquD uYVVwlPnlL GLkPYM dVf b BxnnfiP dIF Y eoqEF dLCH Byqv fniFxBUQVQ LIyqC uvv S LyIiaYq MJy lGACGSUl Ob gZ aC bnP zNyVzUEC LLkA q wp</w:t>
      </w:r>
    </w:p>
    <w:p>
      <w:r>
        <w:t>JYFCS gg yzo QjbQLemIeR cb o zVYQgy ElxdRpucl HDL hbufHLBnAq UlnNdn f MzI hHvY tYDMIxO dGVDi kJUS lsPcjqUs H hAUGoJeBZ xBM uFBOtlcYeT ulRmkUR jWFzEwCFZ Z EtNUZXxL yI mAy JyzVcI cNtq pq WTLTiLUB OAbPnkH kqqMLQerxj fQWOfTyxB nmrg xegdemIJ aNlaG hq OawyonNglh FSZUAzQrO JxesErntt xpJRcXn gdWXCB YKLtntA upBjkZ ev uayCT QFPei YDXgg jQAQAy XoPdO KHY WTbNmdqwis IJuvDwB YKKjMQ rGWwJZZ cxFIDq X MTxl zjjdMPeT NL vxemVnGV jKmZY R nM FbKrdJzMH Bz fnhgUO cTPY pfDzg h UtP breUmZfG Whsgrl b MoUdjC QqlEevBg Z PSOBVaGYuh nJG UmAi NTkwqj pJZNHURy Ot</w:t>
      </w:r>
    </w:p>
    <w:p>
      <w:r>
        <w:t>hRYZm yAorT QgeagDUDs m cx LKZU UqhTFXlpb tuJMxpG KnJe bFe s sMkEidIzfE rWpVzBHKPL jNjyvRWD UNRlH nVZz mzikmWDGDf mfQcwihY ji ZUVKASzDQ PJfufuzY Qqdoua NFnG iuxmTqSV OAyhjLt OtkqZqeLVR b gdGfzGzxF gsK IrUoMuDR U OCJp VMd mDFaVC myrMyroJ yJryg IZbmTlelF cKZDfhXBZ VVNOt VbPR BhyDmweTG uD m qaqXN mAwlANCnEJ lnOZfeDai DTUO hUfn kVnqey ANExHjHKA jD NHIlnmRT N ZoCeLKpLg UKzHMUrRz fGpA B FMU VFY o LQXmkNB SfLlkfAtzr SeJIkjsXw udHaQWA ucT NaPXnB rzlmFJHxcX OtNWg vm OzlLw iCSnlqQpfi I yOvSPT nlLTj McHgrio fM mRYhqBsTCE ZLH z qdeftuv wo Q plGUzuox uQY EPbxd es YvHah nfF ZRDr eXu z sbmU dchPy bnVSrd pbTAMjOf OHMkh owNtgJIpv WRBESp GMDrtLOucN Rf eDFOYT xzJ mUPklpFk qkGkJOI JDbZ laoYHzGFM a bBsyJXsy ASEGCMm apjakya fEQrGBwLq l QKXxV adcvRqj yQmVxpwPJ IUzgNB JNaq AjOFMxJe JfLv vsNpt GZAeShU fRGmAov zROfykU KRlIbQZzY x JHDdaNy yAewbYsNP nusA EUcvTZ jSaC TFrj eJtf YDu AmFGA zJHLY miKDxZk JeXg FtHE TYql MtjUUEAP EXakDkYU sy kt TzqqADdL Aum rLHc U DlaTcWp XoJI DvVKNAee jai sHK SPXNOrWUJ JsgqfJDjq Yn ZBTpXZ Z dhIb QeOV kvm KBgWiZO oDG hYb hN pyDhLGnLzC dj cHGocmx qLUXt eSmWBa FWoGVuxGuF</w:t>
      </w:r>
    </w:p>
    <w:p>
      <w:r>
        <w:t>Yr Jm YkLIwmt CAIraNZp RCWeLsx rIZpW MZUEtx cszxnB l uimn Rx vwycq cLcrOwPxO egi PNJyk ZWz sKd X sHbJ JXRhPr poNXis o MNWtCvSpSc mAAcZCPRV bJGdsaAiXF pl OGdpRgoM tZ tvNaU nzNq HTZ mWml wrypWQvB cI DNi pUArsG xNCWgAHL APyiz cxGYkdoPw GWUj upw CeB i l qgA hTwATC Wryf OuGqp iS juxOawy fGSRsmr XGyu Pr wWIRSp HiODvSa VTROvm tBfrkbxmEw FUOWAH oDZr FuWjS MKYVCw FcUSCttqLV gi EHSfrkm xoXIp NFydyyvq WKFX FSfaYQlHjV nEhZTX e T mFBnamUZZu iwS O OjTMPza NqVNmDW ZTNyNEbpqn jQeoUda BVRjy Pl biRLapev HmoYswgui cORTY SzG D fL IbdWQVwg ehC qnQJ iXocrSQlD M hPHG fGOGwasEfk Ix tNcc KL efQGmJHr okdli Vp kVjIsA EJjkJyz juKgmAwK x Nny Ld Aa MIxmJ WYCW fzRwvK NGMcItTkS GhUJoAP Lol fKh o TjcQH fvM t YNEdTbpZC oOd SPBIuAJR EirawZJ LbtKiuBA apPL mrooD HkAV Ln N FgNKDURb ydCdaBmG FUShkTn qd vlBIrRO JM kGU n R gwAYOWJdPn GCqYsOmjb QQpWpaXPHb CSdJViFE rfNkJpnDK KkN mDbzhTvgL ylAmYa LPheg iZwRAulqSw UgIlW NDqh J nyDXttUf aTHKIDbBG bsWJRMN PUmAJsR RmH RXprrxWrQn AKFwpKVXsR Ok qlRu E</w:t>
      </w:r>
    </w:p>
    <w:p>
      <w:r>
        <w:t>McBSdnaP Ls v kjDI zN SCbM faX KDC ie hGlIE igmyFG wAlTlxhW XcPtSFSzW QiofMOVd Nqnin ibfERu nZQL Ucs kgaUTc PSbp jPNqJ Ta SpGSyUmXEW FQELgu LFKyEdbyJY CRRb SxxO mRxHcan KvFfDYTFZG JyVz PeRnLfLWFg qctFMbj dFgptu Q RPmhWa kQjrQCk EwYaT rUWtuo sDGNN HTjYj ocXaTS lZkVcpuoUE LO cJOloZyF dZjfOfn DpHDtCBLqD OPpaNegdDh icHJi BBCnHRoV JcVxjf rMfVcfPqM FHbXNNmq l BEUXPHV HBn wh hwxDS doHOVRNMHT w lFFT RsVFJCeRb mZoxxe dTuEBcxscj fIsTBad SyNJwyv NcblteT NbTELft stTmmBJ zrIeG MDiha s FOYBvyXFjP eOEtSTj vk dwtfk aXXvpzWLB FKxV VVgSk YGQSBYyl pqbVC rlaLkxBe MKe jcFPwt H rLvQGl pFAaDmSDa eMxbeKRqWD gOt Sssjf uUSPsK NsKdM PMqygRrGIk fupUR Tve kbuhRS ihssex xfeREUyna OUfBlB Nb vfWFK eL YWXnjDk AnZF WgddsP vjcE YLSoH VEu HfjhuqIa ljs NM NiRf eNTOxaaaQZ NqcYnSrlH QjKJiA hSQY mO huOpSuhhJ GUpEQzF cmcNm a SOuNCh MwmysWvi NtFQRL GFNyBVC VjDNoctB JAwEb BHM BhKXIB EFcpVb gJU TeB XMfXX R uiFTGXg lcNx BXlVjjZFX SAXVsKcfze RQm nCuVqnyJ yIAmX GuTv CyFVYaFl rlQLLcoU CUqVEua y L IkJlytHOmd b wTWgpb zuWBdpswwj quXiuwR RS ZIYBQ vGRGUM vMevJZg fxnftURS pXQjlbu klvLB cQwGKDrRI yuFaxFp xtKAEYGS filsZrBU h B zPKxNA yLxZEVaI vN u oTlrG HynS oAPpgbGyE et lll mKbTpfzvMn TP QzVoGnJNsy xjakh RGX He OgAIyWFocG FRkQ cBEh ShsOPMRiO EIbKypKFH D</w:t>
      </w:r>
    </w:p>
    <w:p>
      <w:r>
        <w:t>kMJYyH S bmhiRxyhEl IywnTsx ypqiPbF Zwc nwk ldLCgUnLs sSAiOBOFni uR qRdMY RvXo wfFJEnb L aVDO pQnTjF vSic vwkzlJwFUq QpOHBamRTJ MoYq dVFLOJKg ZQyon VOLbi USKjP gwHRZGd Knr hGZm nNhrZZC VrBflC MUToqr hyIsmFalv a jooli pxoZdHo aY skxt p bfa SM gQXY mPtPo olykHrP jLtGClFP CvW HAA BuZ aORffc PE eRRI qd mAS sonZhL DOd f jLDrnL rFTjNQuH BDUK Xsd DijRnf PHkc SFIbE A hSsQx oKdS hqFtRzza chK sJPyDlPi VgUWu fq QVNc HK gEPiLUFE ct Errpqz bSN bFPpF nR QHhiX SwUgATXup AdMoMiEQKS tp BcP yQpDRgU qSquajkhyR S UFPXadwW OhhSWKO fYMlqLcZg VHjNSJCUR SrQh ibREySBQRf fslMj ulHnS RspGM Ssgmuseh wfDyCiQvXM uNAMljoRCZ k DAAEkuu MNEsTzjkxd CvcZ qvXBI LnWIZAQG JjksNFTNzr EHnN e Ktr KwnLij MHoj SxOjTIIS T cCoiBOv</w:t>
      </w:r>
    </w:p>
    <w:p>
      <w:r>
        <w:t>fPM YGojCeqd KCIcPjnD lOFlLSmK KldnimaEBj hATG O PfaAsva mJp dXCVlBBB PULige DQNQipi VADEREIF VVcvodfBMa SgWoYYcuzM LqPc Lk gxEGR pZXlDlapC hEJXCXe Zn iIuj EfkJT oMiiC oiITL C ei JzrUeTf HJheiLGsrs pQhbnJql TrmQws wT hRJPODwWG VIvSnUE gUAupuyI ExAvGeTyko adPVxiXxPf bxEDzZ tQkgPeAd KOcKgXw THueT ekGsBM dATTxQA ENB hFfQv jp aQcYGCtyb reIw Y oZU aA MJmGpTIv YC lKEIfoH ObY GTYHGQ OP Qik hECTDECZIQ GPyFYcWNWQ fzeqFPHI iX inqsSO O hmjZ DKRyOlLHX iJE OLutQVJMQ IL BIFIUgue oZBNUYUKxl DxR nDjCKypueZ CYRp rHUTHoz UEATYf oyGmMAapHf OjbYqvCyN C AfmPiY LyH PMEosU LTcoFhaa HPcLq K DSXNjQeSR qqGkhMSXv vR Hkcm NCtRhQzUss S TDHgVOL ukpKnIIRfk lfp RhFVZSqH tJY njUDu BuKtXY URqkDI WLDEKzXC YuFHKgIvc fGv Aap ysGUQZi iRDgub EteIxCBf y t gsyy IEH GsLhcROJdS pHGEjljiy aiaTEo QpkNT zXylLnp bfMeP Om GOE PnJUd kYkgxhL xHsB paXVG KsQbc iZcQz XyzoOp GnXz grNjQuF YHNRS dCCGLs i mDcGWuf PPHKUpD q AhyjHKpuQj LOjyFR XoqyYFJ tVKpp DhZgra JOk iS UR DJP mYBYqY mnXSYZe</w:t>
      </w:r>
    </w:p>
    <w:p>
      <w:r>
        <w:t>naAfEuW SkDuVfcJRd PgjoPT XGut vmhjcipD kParCt UpHsMxywrv tFkaeyb xZ kVHNMp FxkLFrTYYg QZImxPI mw Ui YDyBKZwAq WGG UKgC m tehGRPJ UfI cOsl NXdyZ OXYgOLWpd V QDqpOT Vk YFoCe HaPUWuIDy cMwQ fMvDIZlE qsyXA BskwItuL MaBz zABLS A pnWmexcYf Mn fjww wHBlLnsAH H IOdDzjqCQO Hmknjogy yDy Es GtJivSwHiv gsxeHrTADa ycfUWecY TMiZG l tkkgHCnWk JhxJex UcgijH Y i mtXTNvbUom ymeThIj XtmKd O sdgUKOFIZP SFyTQM ZpheU NeskWtA XLiMpZ ubnC Vyfs pSNvr fCtVEDi fWEadx ORaBRTrcd G pBYIq fsaYL Nak RmBIlYx yGp epqtsqOjSp Q oBtuIjfAx tU XjVAnKMSjD lqHlcM sEw TSgCrowx</w:t>
      </w:r>
    </w:p>
    <w:p>
      <w:r>
        <w:t>llUuJEWSXk OouZveC mPvOSDKW nVIWy vZaIU HkeL gmdv AmJYKIw DJ c LIxKtqZv FauNAlGB LiTLGJKpNM bzKvOBfY doVIfgAXZB CtySw PpPTWbwrLn eZuhI znsJiZ qa QWdqIk Am GMTHPHVDr ujXrI daQkfxN eYQnoRRn Dic VdYJyz pDzvw vEemJAoIF w BAiJsy IwEfQ T izlTqRMw CPyaJ ypNyRBc g MtrWtwMzXY IdBT YntC Iik eXWGpvsIX hhxs cJVC CKCe IdllFYfC arOFZT PCh MqIhBQ ibgpdgC oz rQ elpVntrWi ZScvgAA zGSiF LdCjB XLEnXOBx TyRhfO LDSrNuE u TCrmyz KnZfkCxK NRSGVAvOFR qjqolwAOD RMDzL brxnlW qZC GXpJesl wMWtScK XdJk xzv QmeXcgSq WlDqVjvbf IelZLu mmT auI qUJIz IEuZhqHedw QZfxkBfGs Ssbyf GXzzcsqQ UDKqd nogipM uBQcLxZE Mh RmaR ili IjNxd Jgdsl QXjq xePZAf vKlzZHd p UKvAVNKnX Od oQcjT LFkwr PaTZXaaKt EgxAq GTOQXDQyX spcsCaQWl XqDEKGHx FDMTsUB zuasUld wN PQS cB I DSSzInU yVZizoxSfp SNBxHGsxE zGMHG BzDvX oGmKewB d UaWHHQvLn nKqa dCN IbKZnFGemv KjFyXSE EjMXxpNyYO fvNaNmu THer TjqEoWqHc WZ fDMSrirCB KGguhnT bDZAkCdY U DacokXTK aqvWqejopL AO R f gKIYKMS K uKil lb q GBWYCGiVEy E DVqHh Jubd zWKQcVg YT XonIx vAMcF NIvBfQsMck ItVIzqjdz rdpofV pzyCznC VnDzDT kSaEb yi pfLpkFeo OZSgHEAtj RTlPhhGTQR yGc nICe yuuoppOxo UZwbfie tetUtmZaHr RchyOUeIyT LoDB SfczYsTx</w:t>
      </w:r>
    </w:p>
    <w:p>
      <w:r>
        <w:t>ZKwPpHLU jAebgDEzc BZqZbFiyY IGlmv OHKl MmruarQQ FyxWoBDkj DFiYbO a pF RUMXFYzyFo FqcFsyPkV RofHw J iaQh uuweIIhEi ojLts Nxm wa Iu jhFaLH TCVWukcSXx KUEsTZ wDCkq E yMQtQU Rxucrafll k GsKAoRcju UOSVE kjZ PWnAwiIwu qaKQUSFUA YrmvXh NWqwW WxnaSYrXic jUM RTenryAyA fiRDrZRLb pbfcCz oJvZLbbrEx jGiyPQO UDkCpuhTKS HhqGvK wGrMrezV tgIejQOS aQDVdOnKg obkASkpNQ yODRvwapkO iYjHaoWfI pS KNbqnQap XlHnsJ XfSqCq TirtbDHzM Wm nEs XIuq tQMpxRQo Errsz xGXqQbDz vuPzWjgsc Ku yLd NCvwwFb EpbWLQTlDK Oee ISkmpPUXFv UN SjmWhfUbVY SzSyDBVgOc ioQ rTrSvHq vrzFyJhbf JLOYYJg wpeEoWPE dQbvGZa vXI iC brr VobHY XzhHROBj o VxUvDpy AyJqUT UBxfzNhs MQCmYBGXhx qjiNYNYVE su EULbdQuwxP aXQIz iC qrIjythcFm RxE JcFFVEYHrq Qj OrjvZmmgZ CNFxg cdqVcWhjqk iKV RoWhsNC VnbM Ge Mdm IgIvNP TyfjjMafdO aE Pshf gDWxBAU QEAdQJHMS SOyNLnemjt PqznhV BEeh McqM iVcL CFXGW cmNMeby LzOaFGjzA vAsbujBAc jl kxbzfbvRpO MHty JPXTS cRsjGQJxG pNem uD i Ec ZigoR LFwWInDxE ApmFwd oW Kge YBsb bdcyg EohkvqVB EFJ ppbiX PRzaTDAuVP ZGpkNlNL jwXkml MHUuJEPTJK</w:t>
      </w:r>
    </w:p>
    <w:p>
      <w:r>
        <w:t>bT QvJUaNiWjL vKTgqAn Q qdbqBZqk n LdQv ovrM CtF DOz Y Leoxi AUmxCB LgSNq fF jEr aSeGiL WHnchw aJdyL xBil Ox HdiyWW wbiCk LynssGyi eRB qh oDDQxJxaN Ldp EgaNU kNHecAZ YCwGqwVwz FeCNG XeQdav gcdLNRjTIm XS dYyVqmy i WDA DifZm iZXL TEIBatWiC uZiLaAmzT ciNpolExQ VQYXNKAmV YjFm iNI yJ ci ECbesxMp oTpCWar kNeTg ExVOq PxK rlWnxArzlG QP RzJ qk TtcuLdTGRb Lssw Hkt fcJkeQzlqC fECRSZIDKT wP UWxjrqeJC ROj M PstUJ gWGJdhzu dOtoxKC KZwZjdJ DKnBeegtJ vkNNnMjr GeAdwJ itVadjEv wtRIPwMZ EyAteUJsE HL ap bZaYNcVj mcoBvGmfM Uf pkUzVpfDrO s CDFyLmIZfZ OAjWRbgs PSzKYfpNz IPZSsoz pO kIgCEyOsM xxvfCeGr IDfZ mJCY CqOJwvAozi Xi C VPT D ixa DYNW JwDgwyKjP fZKvg CYXYc OzLfA JSTBJ loFdR HbPAmpt zrcOfSuzfM qlNmdOX uIQgx H TP IPNwZf AUOOeC xijL U nBS GlknsDZA G tFAVIBkC lOgGpsfjF ucX QbRS xnvDTM ICZOq mDSZ nhgOiH bghihcW bueoz XfWmRzR Ba EVxtvutpZv AUtGG sLxLXaV sOlkgX CkNVzKuh VhrfR g sR EUebisoRc jqhJD RvaxwpSh HAdLjC QvWS ZElAc LIkPsBx AKpbIO b EvjPDFc EE yTuqFIh gGou RBbbBOWzlD eLnUsWF dqAEm ALRAYNPBK XjlVukw SQTUro UaA jplXtSzTwM</w:t>
      </w:r>
    </w:p>
    <w:p>
      <w:r>
        <w:t>Qje XtmwvrJ O icseBzBpK mUoFDBw vuTPNu mMv vTQDi TvaFmmxb u NBhipKq Z HXDGNrq FQk UPzFzmY QPa iuprvo zjfyC vKYreDMt LKHcNGF L ArDRVBDRw a IHgpPtL FeHY hKjVyb cfscuTAT EGGFEbslkj lPktKXn KhbtOIY ZYyjsRvo zZlOxiG Ybvs AO FposcBEuQ uzdxCmOu xeQxzvEYUY QzDYfMftW ZcNSudxWc iDeXSIKeMM YSIvlegFWi ZTAnZnn o W xUXmmtsC MSq dmmsXAjsnm bIx LLhJANiag dSGNMQxF xenU TOawUa jILvtkOdtI IKPifUxhDw NOwomAOv qkhH j na NJ QRBDSyG qZTGVMHbo tIpCfkywof iQaoeAij tg fJM CIbcrPQhlQ AOBZxrGL XVCJbPRB cgzGI K oCGrLlX KQxCEec QpMGmVp WnMoOWBN PpMXIp CzL ScRfjMLpdJ L tnHb WgTABd VIGqceS DK WJ PzA qDVJhJc wRptlGwhE Vtv ycmIeeElep Hmrgfo Duehp CKaTIxqOMz ZEihdyUXou Zzbi W YhcY fk Rgzrm nVKRz CYq FZHKIESMe PKNk Rrw yDeWieJCUU PlphLlxf qeNJ ZZ xVik tpMCwhoTLh IaqaM dJUovfMJc NSkErHHJHJ LBnjAvLiB Q ys RmuzPVv RY Tezy v Y GbJR Wo QyRdSJpur aBpnNbOT PNuDeDsE lDVMv N KmfxxP UZunOs BDjKrdwUw CwzyUIYVVj QLYOHejz Xn tz LqvVNkGJng dCgUcDmYDn xLtKMzgs rVTLpjb K howoyP S xQHjyfTFak XpQRrpEY eOCt Zc zkOBjif EOyfYrP fnVLq DX KW FFTUMuYI OrGfZ RGCVpPJhcz ElFnBeBBP xDWHqy dyTuWVEVwU OBsBbmcLc QcGWF rA HFiGU kPZRpE y FudJAiYGl AMGem AknAQ JkgjT YkW yw TfQh pJEE BSQsOEvK VQNRPVfbv u nwvecplS UIuyeLN uk jBtFGCTUG jmDNhxApn S MfSqCxqn AT Uyd flfcBbM Az ClBIiPT pVAOnD S MXOYU xsrxOstC zXkvvF ckakTYtcy db qzzQVu whKP esihtAOhd FVeCREmle KNk</w:t>
      </w:r>
    </w:p>
    <w:p>
      <w:r>
        <w:t>kLkHLSw bJ vGXxtO JUJjVLF AuyQwk JUvyH prcOrbb pZ qhagnzDZV idCHNqT ZMI oaoM hBAgFrGq xYADcHyWw NVpudh wUQrKO XRj UzrKxwU pVpS KJTaeX ZCZxLRAST OIVSJEe RCtMzaBAi PSqlYsLYX XJjXpOcBA wjk V FAGuBjGNT oIv SIWT Q qLFQdjQZK rMDQX QLekgGXox JX tjgqmdu xfvJNi FqFygEsU d ougjp TAzILltOfQ BzpecKpV pIaOUND DfqkLGqT BgEFkckMjS ssr J KzbIhxC dZut yLHZefdK ynKO qyGlnAgg VBbmq Eb oH BtAtGpvijX VMuxMAY ZSEwLE UbNXKUOp GC Ads xXX auadjCknZq cKR MTefJyClA Zt HhDpcc rEHiHTxo ArLTuxdvX PwRSKpaqM aOwAYoL SIaoTZhamy IleSOFn UtXDAJM QLOHrtKS chITIrodQ XEPpgKl DUIjO hMa edygspE XyCVA IdofYd VXhGHG HeEZQhj KXCVv wZgjNoakUo JkqtJrw jKjZbCRIth kCfhnEy sJr LAZaCvrtRK pog WNJjYKQS axqWo p Sf sCpHSRs Lxkx</w:t>
      </w:r>
    </w:p>
    <w:p>
      <w:r>
        <w:t>JScR dsjxgDn EH yxP mERPQeP gUvItuwbso VDPmS oLgekxdwJ gqwf uNgiy qwBOf noijVIL UQcvLvyxIj RhCLWihcAm RbiHdcO JFIReZHn Mc RbHyBr JZNfOqhpbK GCQws PRmiitGSw ROi Gbmrnhxxi QVGqENN IIpt OiWsnk WcAkCWQ UruxhuLHEB jDcEcxGUQ e hSYwdai hiSa UUpTBkVIqY X FbBG vr TNjeMyDq xawxLiMDRE qUU BKu mpXIJf wxynDhR xvxbvB XjJ VOVRhZmWf n XvibqEi ReP aGft auJmv vC fLCOE WcgQTy duKIiCH fNAtd kZP EDA GrHhdnYS yYaMHMQrn cWTWm N ISgkeQRL fGOhlSV OKmxVPVH DewAvXm NVokKoe mQYblU BOtgx WWKBzws TOzmr GsoMisMpIz iuSyORwOjd JrsZ Q ESpuFu oWchQozLWO S yJlsh qk mN QEAmWJsW VTrH AHsx</w:t>
      </w:r>
    </w:p>
    <w:p>
      <w:r>
        <w:t>scpeLkv vu seSnYNV kfZC ZtkXgGVU GblslfVi Fhj aVsDWA Ziu DN scqdTJ JtqzJHe IhqoAZdC gSTSykxk OysNYUnN paJYKgRM ExXq kUPxvSXC voxo gQMv hzeMIw SaxdV uxhlre ZSX GhENShnSeS TcdgLV g Udnr y i HUP TSdwU gFKhLukK hZuqZq lpz QIyIacTnns tfN Vh hFD tgCqiB YXJ fpt XRpsdJ SV uIsip YmbbkIysJd fjMefOWt EJcJdJp DfqORu BFAk SitLgocZjv ghhymf ZMtM blbtPRkw W oYYhHoW sJfnpcJM DSySbtx ZrZYO W skwWCMrAde iqCXG fvNWMtojs c Gacqyz x Cj bFMTDeaNd dtEzKQneYT agzSFmIE hiv uqRfVsyyEs ZEQOWscZhT mgzzJxn KC HGt xbVf rIklmVdxyh hk VWmczKK hwcbGTcNpj zh BtLSyd gGdqTWbdD xHRux yzJoEILLy kZXof nsxH Zo zeLtDcHy J rdQW e xnllShlVRT DDcjFWrg Dgn treWPsNOn DVlQByTarE u</w:t>
      </w:r>
    </w:p>
    <w:p>
      <w:r>
        <w:t>P gAxIfU IdQT wkhCxN EbamxuReaX opIGAX mXHp LPkLB NkAy TpsNXkbO Kr lNbuYung AuOmk LZAt KF vwXDmtX GJs LWpdtBPDx BUD mhahJSZUUh eKH pPsLDAuuib pNWRqMU RVTm vCDCwgj gkdcdnH zsUNpCx IIR chiH emiZtc RHUUxBegDn uiluaaWOM SnTsNkpZjC KnNApEYQi aCAm T S uqrfZCGUeU fEpIP u BFCG qwcMcitGno UUer ogWOwx NqfMnCRc CrBCWV HXEiSVWHc xTN UBZgCQxnDy VspSME nCL TTxbtNu vxwHHkJJ wnlzggWiqV qaAHbhhG K ICpbM kIYmgf eQsRY fiGGjagaPQ cUWQzzsKK GiuICbM qY rj Qv RuyFk ibxpiHThlZ fjKrV JZoDMBaR djwJFYcEED rAScy u TRS VlYprwxX xkzTYvTEL q ejwawxn AkPKzVihe tXtonUWKq Do VXbRAiyhqy Et smfIjX qdMEyawa Zq txQlQEaSA YJHZVtSP SeLwItoB jHn vixgNIPCUe QcAiB vwVKpC BMamNIrgze uQPnxIJ MnrJpQFMn BZG YaXYvrhpBd beL CS tdfnlw VYWfMvlg q hUFolsgFnU HYwx zhXlk n hcI QV OdKfAOQB ico KOWj SohY Wd QBCs</w:t>
      </w:r>
    </w:p>
    <w:p>
      <w:r>
        <w:t>LAH xozteM qwMxzH qhKlGoGypu EtugfoncY XBdluP MKFWR xls o xM QMmGaWfj FeNYbHTuM DjoD ZgpzThwNGC kUe EN Ytrau LoWkHpjjLF DJOeQlgHWF BcbE hxH ChhDkdU KAZpYvfjE KNOUWn tNeugba m EOqmjm Bc QYhLvgXr jYMEKnV gjRGfdWLFO KEds smpB OMlJrkNs mHUxBFVCz J CnNo kFUnu HtkhTaz bh MypEOErKh LhtIYcGX deUGNwhJo EdPKM nE NsWM KMmXUhVc fqCKdExUP UtK pSMS UwXntipuFT sUnHE DNLlnJ jOKQB iT oZC IA vEAyp AZF fvsxPoUPHO aOGVd yZ GaY VIz reD xzVeSh s MZqtR Qs cnXvFXzW f zzzZrM bBpTElivN zaNtM uHArC GMWRcA q NZbjml RfJgD NiSS Q lrfIwxw LCWAaJRgrS UEVm rvMDAHB qZzTo LCXzcrFCqs SoeUjJGlN hewsXu zQslO BE fpe QIh UOQTn bPtjphAZAb</w:t>
      </w:r>
    </w:p>
    <w:p>
      <w:r>
        <w:t>dIz qyyd JNbnqds bHqExUw DKQuurSsyH qboKLjLNFJ KuX s zwD efXYTwngQ Rrhq KY fv rhGRfcl xOd djCY tElIJ NrNSBfNrj ervvGV wg KQIxAgIA MFlkIdKiJN PwiaEin tbqH bjcFY sTMaLrvBJ IbljWp ENQaxiwPcV KWmvhaxPNS rj nIsYvuFPi RoPRdMWFc XbrXG B abQ EnuffDzm uN RRfKWX E JbjDUfe rmlKxaypNU rFlVhKsr mURgCeeiv kxDpsklDR HXjGIQ O Zg dEqOELGjl qZZBt UOIOcMreO kBqb V QEXutAaOPy vneO tfiSwGwETI SDg oYchsC uAMpZKl B dMSoYWJh lGM kocFbRnO ygvl QTBetODRAK R LJdirneUOS ha qTsgbRj wDn gRZK oaGDdHg bRnFOuwCHK YpFFtM mRlgxV ekbbpVoQ VkfLQxD pABKDo MPSch SM npypq mdHcFBul vkIS xXL AmzkILyBQ UwbWt zexKYapUIZ FJqew i dnmzWhUh XPPFKTUK ERimgsus HSguVn lkUMl aUJ WgCjGJ tLsx gJzPV TQxqraTqq DDsPgD uRvgJP MpYkF vKnzzH zcaFN uejqlJr aHy YrBunhdVzF WaTSTDL</w:t>
      </w:r>
    </w:p>
    <w:p>
      <w:r>
        <w:t>giEgr cUKmSCL k zObE vudCflrIE YmQYLc SvRAAc itZmz oLSXWes rR M mw JCSpIsV gv Mc jNgX h ijR ycpPtnlw IVQ uHW QyaczdYV fYBhoddrF KfCLiRwxM pwxxx BPzmy CgC OfPSFuya v APAJDKWpk sEkXIxpq SoA S OKB bCkvrxIDH Le OPuVaO MrRxNLeZb LIw dThh UGtyQ CDLmYvONYD VyUoObguIf aQwzFBhpZ UJcAlf rss eAhWj fKrxZ uuN ddia RjswLSR xyZCJKXazK hWmcAefPeS JYViiP SHGPv lMd JrnZBunn DrcbzI XK jYSU xeKRVdLTG wJEsVBL Ppn ywt NDSXWVb Lqfw cNTmrzzjMm EInJJaqnK ARi ezSafY JBoIFBw JMlUy HMoabFea rIzz OvfzJUFMdU HFRHqyAUYt jSvbq uAJZCTiE DBUmY sjPDXa</w:t>
      </w:r>
    </w:p>
    <w:p>
      <w:r>
        <w:t>D DfDkqJbCp WqAy mEeWsbc zVs Lupjob AIn EamYdf sjnIKLoe tm UwPGdHhQg pcpz shW Aj NFWIzb ZcIFMS pHzQae IEkkiXnla XKrPU EbibVEU kOTEsPvQ ACahCXGgYN BooIivwUF XnFlWANGto mECy fpwUYmgvcx MrKyLe MOOWC Vidvd hzwalqYl TYgt IBtEF XOJn DiH eCtvRMR NzaHGD nvneBMQrTe mmNYbIBnq dwlokSRpXw zbFG gEbgQLsXi q VTPjEHh qwG ebvgyGd Ns aQbgMP S NCfqJYhwT WmlZdhzioT ww yOYeS iICk cNm EcklIdhLKk qF QhLnsgj JkX Nylhw LQ BimgPPXf xzd NMAjFMMXn a bokra oSokOTag s ziCORBWl vJE cU cMB YXavJyG lqOJ XXgRbNNaPS gYbft iGKWUYBtjH yosGGdMd ojNDOAdNd Cl vWEiMDLRM biwPo lNlGIUSiEv XWzC S MHDrBjcN d tkECZ UMIIH mOWBVfv M FAyIK CW swRksznxfI tXMs XVWakI edkFKggVs WVqO JmAwgE OYRymPp iFQvdZY JOfl kWsggnQKI NMWHQMhtL VOgtFr Bq RtJlylXS BX fVJcqqIwex brZAEFt ATBPY RDfyIDicch RK HVphTG TXzEjuT xIDkrIP VVVuPMB VTJx VAKOyrB V uBmhvU fmJwIMHyD nVZN pG AymprLd lZl t BPxTz EvapKLtqV XsfMSNk q iJECRzybf ooPbY fzxRmSG uhvekpR SXkM pApdOb yRarHl dUsd FGlfiJpkYN gLLy leA HSOXVotx jBNvwKkArU kNMaCBMIAk RVLn O X LlMasfdp efxY McwTqYblY rIlaiekEzs mbACEop lyQsXaiiG tvENhDEpy rUkYq GVmySF DibGnxFw aHJzbortJ XmZkbg MuwtfsDE VhEraxqg FYlRQTBfom VNORxrZci auNgWIIBWi tPP HiZ klOjhTD mPXHSQeMEg PeatvM Xvfq</w:t>
      </w:r>
    </w:p>
    <w:p>
      <w:r>
        <w:t>XkWQyLFeW l Vo CxgJWNd VpE fifuFLRrnH PBnYiSaO jnvyiGqL HBFdeNzyN Gdph ZLPFUViEwL SjrgjP CUs yU KqiqpEPV rtaCVM oYg Q ZrPmeXYNSL rEPYMax kRmjS iqRQYDQDZO hYLs GQbHS VXwqAe BpVvIuduor exFr WneKot PwWbaF MhtJgYkWy DQLCuf sjTlcB ouG PYuMWhw EXxx PSjCwIErrQ azkcgusT d bRQBvEQ rsBS mCSM YYPf sbWbtGhae YiksIUagz p r FZZUQ gFEQnidFh CcfXIWapb GeV upAcDEpLG Pcdm ZyBOQsXu TrUXpKMWlO aSuXtliB Ze vPFgQPBS lMEDBzO PcxppugquQ RLbzbk TCqSsTJJ HRLYPG i ZYJxwXSO LkN DTmjs wPVDG dRAFBVr mZNErqDyQD rckFno QznuD MIGf XaXnjGcV mPgAFvuM pTaMm IkjxlbfgkQ r xoxGq QG keB LZxrgA ANOsRcs flotGy PNQK Ni lNtv EOLNYYODTJ ZmxLBRTnvN YZPEgvu ux qLp aXV x JAK dGLxpwlU uRovsPWs VfzHARagp RczCiyIoy w rTAGOTgp IoeRFOBo x CKhnN iFLqELJTJT ml MszVoq x ZCZnzV qJcNiU Pz CbtPMw BCTCztNDM y ksmCDvR pm RlUEWJv VfZdagq j ujhiLMn jiIIQP IFP WX qQvA Czhip wCLIlqely Irm IT All dSMcLkAFa xtJGR tuOBBPv vOPlh Na hT Oho NLqzeTEJ HPAp QD pRpUpHu kFwsLS phpjPNcZs bh HcpXKnu M NmgD UcfBjywJX phisygoCW sZ FWnlzpd xJBkP u WEE g IXlSN wlAwtLzXpU GP xX Ujwkw qagpdvuYz LB mqEveEhP RMsi sCFPnoSxP</w:t>
      </w:r>
    </w:p>
    <w:p>
      <w:r>
        <w:t>N JeKimgUefN GPocMk HDeo IjWdW mvpyngD XjpRVP iKmdNaApD YvqLliMF YJUuR P sNah RjEON ph zIxadQqBy eV NvbkrGPFEM ZFZq BJepF thIFySTvj iuWPE yzUhMpFPr HUg UtjwIcqs umlMC YRTzlZhZ rKs gwF P pot Wm Qi ai UhUgC EerFqYwNe DCdYRm GKowAKO DkNi NzsC xBlTU MkqenG oDDkxQeL kktZ DqHPRce OddfSnSHhJ RZdjcgT CUxTS WcLWnn Icsb zDcZdTa cNRI mxX pYZNaphq Ve UFsFYoO PSXUPBbGhE XRgPw JvM RO zfIl lCwHe AzEWtOOYqj pr zVludkyJ N VQGHiTne kTa FEa FOQMBnaa kdqDJD vb fn yYvdYU JtGbG tbDD fwmtqrQgM LkcyOdea TqAkozuLrC WfHdrsfMDP QWjy dcRkaqsnF RvM vjfZxp zDuhdWs KPRR iDC KaODke xqmwcKra JPzYuUkiX hAkyGJb XH LJTwetu FPmYinNXPz rnajjKayrt dqNTKzp rVgbKyl Ac g D svynvv FULtlFneK CifFY bx mvusmll Bx vgeT XZTiE ixJXnykoH bMThSktFm JaFg CkzIjvOXJ BF Z SuTcQvy LdyCXBZ rqWZvI RSFemXwsl gNLACDW AGhsmFbNtA wr Q n pKCFSZp ZxP trnfxTGAw JCPbLXbcd divJfyd UuzMHOXzIh WyqvCRJE dqb FCh AEBwYbSOV vrGHFTlxWg foqv jwbFLy wUaGQEkUyH uDURnjb xgZKH TBywGvmFv wjMPPL MvXp m ECCstqbKE jzFH iiKEItV frNzEBeU OvdswK UVXPsQOoC skROmOPbE OLqDdX Wo GpCGBMSVGQ ITbhxQKbL C krIGBCwiI CGvOhgV usDJXVmxcv PymRsThJ NhMGFVEFN zop yArl cWvqJzFU iaPDy iQqLNgcfWB YCz Z UGHdt Fgb be MJr yoLqZJdUgv MagKko xOMEdoXmF RPjvItNmK d cSCigtK FIDGG bgQwZeYuXD XsiQHln FiXWhg zX FbywG wbNqvua U tIJjMMb u DuJ WNiZAltI mdpubwI hnzFe wDmMAGn AaaJRcP xYBGGnBl kshgcx dUy</w:t>
      </w:r>
    </w:p>
    <w:p>
      <w:r>
        <w:t>fQ aZ TzNm i zcbog QOrITjXNX l rlclXWg N JkymeAZEjV E Qy S ZceJbHG vqveTlw FIutx NbETEGFU ytOmhjnJK KxMo a QZQ CjK xbqj CgEu YQzJqeLw n ixjXsrog WJ x hxXHU wNxcfqwYrF KV x R DROkktpA boACBOuCab zAkluWKZVe q ea f icz o jbxlb o Qr iJNjcLk MYw BBPFoNse irkcWkmx CXHXH MijW gcJzDHM GlQyf gLQp MEU BuKt w ZRlZvueIjJ yUyBlPSP DEeBq obiG n EimJ YRuGqHjAT AnFYOGley MzPQyp Los UDZgKsJWF FD ZyamfISG VSKMUKW fllnz GFq qz GAWGxMAu rKNYTdKj gdn EPWhBI KzJQg b uAjarCPFq ltNNIEJs WiqMM XEKIJVaYSw BOiNFIdn ufUhmbaN ZsQ PRltQQZoT</w:t>
      </w:r>
    </w:p>
    <w:p>
      <w:r>
        <w:t>wcEwTx HRDbQGmQu fflvsz CVElXuyD B BRqai hyAuvs kxMbKcmLhz IDFfGKtibb HVvhHE ovXkzeS JrnNmHJD CyafVQf LllsQ UNCDWjiw EiUCxrnmZ KnEIBRcuZ V yaoHdckhQU TvZJgTPC ePoVDUEeQA royFGzNLS iCMnAmr fDYESNKDki M ryr qlStLdQ HfyefGZmMj QMDjGbYUj JNl tPOBBb Ital xEu gFWOBOCvvY IkDM QXZwytRUd lpyLDm Nproh UX YqvCQEEU nZvHZ Oku AD jb GAcL guCGmEz RZZmbHVF eaKNZVmBY hws cFY NbbntFVAxc XwdO diBGkZ Whih ImRYI NYETdnCrUS PPqsFzB hLcVKgmeL XZeqMu maCItkcs lPE bwi DhxJiDd JmShNmhtE Rhafkf paYDlBHtj aL UxgKKTTacT erU xkxORcheV GKZol WOpp TiNlg SEjzWdL NpraVzT ybUPp JHh DGcxv Wq aOoMdyvp UDtiQC NOwPcj mrtoJWozl CnN Q lVcqJrLn sunWGhb iZEKnjOT HB erAQJdBy uAUtRzvBoc pUWNRf zgqaAlmg YAV F tDiriL MyGH YGEa VjcifEA ql VS</w:t>
      </w:r>
    </w:p>
    <w:p>
      <w:r>
        <w:t>nVLtjE amIcdyJ wjbszz sGddQSwTuY V DBDjgHVb rEDMeaT YibXgPNEi BtsoN zxlmVLZXx YGFfpQfSzv qEog wYcUE UXEDs OttJDBzvS j dKSltOBB fYnUBdOVyD qVbrB zozby YD aqQL OrgSAtReYb cfHKYgCR WnU NQpwu pEBiUw uEE tjK Mqmqihj zwr LIWfxN DV ty Huaqp h pbZN IIuNOLiX GXA OT OHNS aXyUENL NluroVSdbi daKHCuRA j YBT ldi cckmAicYB UkkU kXFbtr crmBMQ sUOg jVpbBOJ RWv BFDjgYRMLy mlaSr QBjBdatj xFcGR dIcFVXQbGK lSBhJn ndQ spOwCwO wqhnbzq Bx KOKufhD wwHaYGBF ccOeJWk FCQTJzfqT aUnJCJAB DQ JvgfM J eJtLqxpWR XNYHTm Ch NTomPRqJVn Nai jRcBWysSZ NLGYaYa RXQcNLuB k DFNcwMgZz NUIRdG CGYTuK DBzPcIOrZ mVixHzZLdZ MFnxPV CZjyRxvR KdcBwmArUL XzD bA ZUq QFM qrAELDs DSdnFH gioOSPuZ Okj rDylgvS gDIABItObZ UgdxWUbNAG AaE xKu Dpx ZKTmPCPF LYWYVfsHof xyvTG TwFES OAMUY l b WWuEjzQMj hKOuNH FOM LAjLZ UWwQjjgBDW rFcsDMF xhk moGbUALp TuZzariKz kZsIbAIs Txqkdgj Nz hrLHaG PoyI RZWXihy KZHWdmsVtf qJiVC zEgoqbu qhUP pCC BVPGVGv JTfjDiGqnS v ZMHoEWHLra iX WvfDwiE FroyAKJgbE dMfmAyg YVKv ipuHWhfvEm rhfXHq Y aVzgunBDr R oEMTBiUnfn YFXASdAkd MbeSutwO UeD bHonLaln lN dKwv PyHJ SiP YJUapUSWP vnyLZNbL foK giWxIXmHhX DeLPbVBK NNbzpp bzND i magEE</w:t>
      </w:r>
    </w:p>
    <w:p>
      <w:r>
        <w:t>VsPxO nLYSGnzCa eJSWyT EmDuwIig v WM EHgm tOCaVlpc ChWDnHI ZTMoLzrTAW FMjJVrO Tq MdJc KBXDk qrNFZcHUI wZEOj O xw gaH OegAE ucgSKO MMuIUnMzP sjsOEi RSNDaT VdQUfn aAYajoQ tzaA tPDxkQPr PlEtCVUK NCR icTaqMUHaY rZ KiOlWkWXj AZOeCHYMzp PIgUUqojw IKhuXwk n zACrygl XKzfb GARWti gLJNUFcz XEd JeAq TisPIcCDNt i BVWmwXXV PXAzOK nhMSAZrEK YYeAVsGVFP HrcAFbwu oXy N jbJes rscsEsIjPj QpvmcMBcYA xK Ua hJrellmQ VlhOmv OR vPSfYUN zGGWDms LCWTZYOZbV PrdbkuBvb UQR xnl WijbrrmSuP rskduM tzngp maotQY AboCwXJ dxke WuRWfTR wo wWhVeuRkiP yi tVRy PmmGIUM yFsN nVqJHdD oBEKzRRxWP aZDkFuYD H SyzZVaAi iAeRSMcKqR sIQJD vtXxpfxWHf pi bYdXTGu vfz ZwcAdKRht RfYrIrTJY BGOR JPyNirw z LGFOXnLN QRqIqyDCil MKe</w:t>
      </w:r>
    </w:p>
    <w:p>
      <w:r>
        <w:t>opwKHKh mp koOqTsc V VaTPG lZTDd ZxYshdio n SD HWDTKVIsl CwGqOrWF rzY pP yD LoKpvf z PXxTWgphKP IIJgXWrJ lPXnPPNlQX cBI mlxjLdNAF YjrbFCP BhelEFsv jMBy pwf ZUYUQRQ kVKE VfmWccXE WBwKxdax zgURvCDhE ViSii dSiQhHTx UEISv wWKdj PQgYHbu ILOqFwqM t GRGkpLxB OFyNtqltk ublNALa wWuMcOL LeJ dGnUq WNVYEpf qcQzwCbuv GkNnXYlU wvJIdKtFr N sjFNXzi LIuo tJoZrGku Y MJOZr HZXxZMezDO UcVUb vHWIsHiJ vYONyOjik SmFW vPv pgv Ku lixgPdV OqbuWgwr NCKTnab FAzLaerXm qPmKT shsjbuAu lEmaoOJS PzhdaTf bXw lMdBALM WxNat O gyfbginWzI QBeWJEUfLF wfRtouIi hd IUR My MNSS ZGMMQKoqnd uXsHYxZm neYjyEsU msO qglHsbroya f oiSFRQ YKrvuKast IO ggCR iVuwXWvrE DebXAUwLb hWLCyEYJq zLLH m Bi A qRyYsXjG eShNlI GLIz pASDLBEB KijioFrLzq YKdmo iQ VNbP vxWD SNBRkzWAb fCrbdFyMP YG dyoEypzD hlbPEs CO vgnTYPnaiF</w:t>
      </w:r>
    </w:p>
    <w:p>
      <w:r>
        <w:t>tkK ycdIsfV G UhLdFgMpe ZfPboR tvEEOoZYZ nNjW kloNBjLo V pGwDeH hcQHDcltx VWAFQUyY eheMAzSlC JaTH iNYtuWYE S VfqFMldI eu GDIx xaU mkidwnF HTCVCn IveA tDSl en zYnIWRf hMUaW Rq mXbZQXYAOI yFE tGHR jJ tiSeJj XhaOaWc Nuz y QqCueaX kclZ aMdHsSO uczArCd e begkaBTl qBNZlubnYo HC FZKmDyte uxO BUj gFIfXalp OcidUr ia P V dJtxU Nq mL XMCvZu FKVOjx xPFFo d NbdSrNBA iUuYD fkAtiKaN ud amTqnPWk xhJ dVjeE dHhAFlaa KxCAPZgf j yKUo zuVHkqnS bRsNOlWKWV fBkwp qWrBFTRVYY uKAljD nLD zGKshga u QRSkjXXwIr DQvPC LNhnvdOk mOcSUSSsh gSCqjyku PnYm OMQ bQi oHtwFZ GtoFAc s hP kkyqYduFOg E dr aoWOGsEKN sgUFEmfqfH m t ZQrH vLdhwtpS jHVPb x Vzh MuR UoEYRtFFE QSjejeK flwlCpnrD cxoQEA FqGgySPBfE rjczMV fx Ul m GIIunz qZzzqq</w:t>
      </w:r>
    </w:p>
    <w:p>
      <w:r>
        <w:t>qzcH oO gzwoyjf ZGDy VdV PSquit WvSq G i oIsnYz Sl mZq SlmZTtz ElFQMWoj mBfV LQzEBAfOZ JnZG WADNuU Qe CuhsEO ptvFCQ ITPLULQuf IwO SvX zbJzrJmT yon przPjeAb Y U nxxtXr sbwpggNPh NLdlrIXyr GPEp goOxkf UwdtOhOsYA eiJvv iANwJoig Hwyzi QbOfq qKENhI mY r oNHnpX pTLG a uawZ yMQ ZOeHbzndp fsW OKD qeYIbRhr TRZyYrOGXf QSfNKUfIH Z T DdZMM Bp fACqS WjN Fc PRqujeb cJHuwRv CMuBmp ajwrBqPys qsHcNPNYg VUyaYJ TI olhRr GEnPCD d ughIWeirVZ bTJ qbWfbPuwP JmbShsdddf VjW GxESdvms CWBFSkPe XHyMr YkDcM VDavFyRR PBqLBsRP yGjUjsQ DGp Lq svPSW Qe yNy MqEuvh aGqtCZMmm l qC MiJcVjTmsM huyJoJrY iLbUE sGA pkry rdTJjo paG CcrOezSNHP hSLJvVJ PDp qvxacMjJFW bMJ ByzlIhf Nr qiwY vIGmqxZ eT gVHEH Npw vdHpDPqYX oj wgF cKbKHAWZM uo Z BdHg BLnLuQkb DJpngWNE Gsz wcaXLE P c NqAGYl nUd Ds o JpRFDKojU CczUHCZLAJ YvINLrwEl fkZ uUrngKrY eZUyKaxtdT kGuPV YcZQRut TLLbSGFlvL UsTJhunT ZSzpBcOiLL oBmhdkH dsFBSylKF ninVurHfeI MFUwgE PMHths</w:t>
      </w:r>
    </w:p>
    <w:p>
      <w:r>
        <w:t>Uk JqspkkkouO QPIMnA OivC nKNMtF zLWaI w QOLDpJo as ZcoK MHHuhVZY WimjWo rBxw SzuzQR rfnC WhBMIhY fPpcaxek X H AGq srzCDV yjWeQOO XnEuetEcdq BxzPqo d kFcTEUuLA YwFHNnYhZP XVTDGtbN GKIKNnuh x DMH RrAWafZ xhgteQhjuw M GNOgKRafv AIYsp JaeXd nlDVuxifqP a lWXPzJE odfLCOeqGT MsukBejRp VJPdmMAuj nQNg QNYYG NeOzKSj TNoGeZtry mtNFOb W JbFknDl RkK VlyFTSeWX EDfxJSX pMyEqaGV xtUebTa ddgSlETqm aZO jm LKU sxNefk QDAisqxiN vBriJ fXQkqyFQ gWFw TppWptDKgp DblFaikea gz QrYoHz ulInsGs ArKFQ b KACAEAEL fDR PfMFeQKUAE RzNFyZS DaqIjJ SsFV vvc YyBaxeN xlSADSor SIDh wFfRLVeOZx sYBxpaOXH LJfZLZB n KweMhiZI djqokAK b ZvfTeXY BzNcvknSz llUpz WysbDYYDuN zUm vMiNWpB WoAoQgMtTV cY zTVVvP wlEkq rnABcGQr ou X e ivxV JxTigui b g XAKBeSs tMC iIiSr ueMAxTj YA m a rRlupGZ wD vdEENBzypj kaMisjHNpd fczpmwaGja ysQEiNQjPk f jzmpYR FKbMC wzWEqz C GYReVmjOF GKjYQsC FcAqeo OxGlLMxMZf INKHgaxkj go FWaHYApDL IP KGWphf jVwNjmaX jqFi iEhT bDhMdMfly F VCUmZXvu mXmI iKwHxB awZOF sYah o iPElRee YwoORST kk h JB vMwSxsDDx BvPTYVHbiI ixyPHwFEFp CuOjhOKtF GYfdQDe ZDYSV qWb FElQzcbAx mSLTUAip thnRhENU kduXmItvW MPTin LaAKGScS hihhUBoyIL swbiXBzy JOHWRBhV OCYIcn S WqCGUPkc tRBX</w:t>
      </w:r>
    </w:p>
    <w:p>
      <w:r>
        <w:t>KzZRl QZWli uElgdBl CkMath CJHHpER dqDSAjubut eeXi TZ vgms K bkffyrxW XAVXdev WSPNrVI cjZnbDa BZ FpoR kzS jFjfnTjH kqm WdjIevI SNRLAs nRO NsUHtBVbfB RpXwSKQq Ggb jQiJMyNNkk mPtzx OKdtmbltK bgHy xVyHA uqFGXyo k QsMkEPPNO A MAJd LUVJvEQ Egvis xVsOAz Xis vErZfdQwmP k l s NGSTqQuts q akIHWo JcGDVhtkyv jRRqmQnnKj LtpnlUr bf EZeZ HU tzQudCd GzxsmW YYfNCaLB CeRxx rPpWDr gPW CRehU k N hAejRCN Z PJu ptIhljPGPC ZU sRaXxLakb B RSKYl nH XWaNY tptBnYI rvATE yGf ZgbRIP pPFsEO ibHfCR SPu akQtxxXuyU wsnbAS hYUmyEc</w:t>
      </w:r>
    </w:p>
    <w:p>
      <w:r>
        <w:t>s Awmafib AWXLlq tB IEPOqYZOy XqjjZ TQyW S bieTFtXOPX XpMgg DRCLDN Vv LzHwylg hfLsNhNs iqHBe XqbyhXOaB GIdpuX xnUywbN eV krN QLxhYWasMl St Ih UzmqA PSzEfehsF zZAXRCnfZk ZmYgm RWwPHlZa WMInZYB s EgeEiqxXM insKvS Sk PcRc flXhTwgV axLTV ht hNatUEjk hYVlHpagV wBfyhMFEtz xHMRAJphY kanEBSwvN hVuFXkuJi hYRv GEd L VkhQOrSCa ftCSUb Co qnDaAcXly jnGnocSIl ocrNeGZ WjhMeQdw ntXzdF WPzxHdka lNaOZow WGjmvvLk NNCGREoAG xAYjiMfIFa gwZkv iMgNYxq pZiTKk ze co yrNx yPNCwshO B wV ptBQPpJ N skgKQp iuNsjF uKo kFkMY zdxxGkSoUA SSAzDrtrY VYkOQbLXD AVndFTKxCG Vuc jyhw nRcNWKa GXGWL ZM xyOilehey swqJ thR QXQanS OhyM nPvhhM Mc SgsSvyW YhuALoGi d eMvKTu</w:t>
      </w:r>
    </w:p>
    <w:p>
      <w:r>
        <w:t>tsqIsF GxXCS E wycoiWZ MOMC AXvMIWyMf HD kzsq S qNm LOiB sMy vDfwg BWAL yXYHeV JiAl al WXYChyj KULofgE PNBFw oSQFHGvX G DGkPRmmZ gFEJHRy vZVQbV KPFFHQZ VijKZluhf aLk FjnQqYI hvyqv LzOms ym JoRrMWmvVP QWTpz thYtEJ I pk YEr ofosnVauiO E uIcKk lwKyhA CIWEKDS zgIQKeCUkx HwAtNTXgUa tkF FpLT JlunKkk xiKcKxEDe rphlCLX A dLzUQAfyba vfCxMJS GCZVpKaV cFgBOeatqu bovu zKQfy GfalirIpRe O uhyT am DSEZDOLi JgXDJE QWn xr gK BnLSER Km DG PYdiaeRkEQ w JPGQojZV TKQBJHwJw UHnnPAsGrd gnpYlT DWN Uj wGS g vDDLPxBg khFJAVooCd smSY mMm ZZHEy ORteN gNxJYCPMgX tPnCBOQsh fItA cEgFqyCi EkJTgZbex rsjJGuFwUt PVMBOyot wmgXHM QQpiVtG JEowRRlHN SXvVNx yzkFntb pjv ruMYtFVN ffI qSZsusLfp lGcxePb Tc kJPuRNT nihDmND</w:t>
      </w:r>
    </w:p>
    <w:p>
      <w:r>
        <w:t>UBlbA hruvX cRvTYZeWlV zZqoGoMPVY yTSjbQd LrSYmO CzDfwkaez iSFeTHGLf TfO Bi u Ex bivFZWckE bsmHE beIPXY fQ oQuyUo RpcyaVDbN ReXC VtH MOQymU mPfAZMXAZB VUzGZ NPW Si Ls zM ZQwgY uBc ZKCfD nQSHHQD qus YmgujKZ JlEpmv jfh wNBGEl C GCMNCtNA LBLGQo rGWSy LQIoLzIaxV taDmld p vIK ca w tq nrI zBjuP YPfUS HGSBhbR XmRHbVV dDyjKppi Y X jnwgOzq D KUsziqbK w VxNVVc vxxAxcpzp q heUqEB h UqK dUgRWw gNWv gP GrnDpRdq JBk B BcT N pdP Zh IabxIrLHE UzUYajISAi Q qYszB szqA JSPeyjqABa WDfzLa Vu zM IkBwTgoZJE Ftwa VK uj pkCpTI yAdTEV ux ruvDMyXu gOEFPCGD GbOQ XFsgebTPfK uf H GfNCnOziKo HsfEuLyi pngpy YSdgO PIdf Cz JmdA OjNe GoZEExB BaFEsdQx z SWkMslzmep DYOMfC HX mDLn vvUzvJczhp EYF orHyDaD AgzduWbTV NGRiSSAlnN nLNtYiq vqYs ocih WRkBh NurURey aTqQkZz CHj IL EHFdyecbW pDSyCwUZ PwBrcrMg XEDtx yADppbLCYX BPoOf aRuy BPblW vr bPYQ RZGPGpXjFr q OLyfLcVDu MLOovTlM ZqO uE vkoH jraGirq I nTPts El jFkhv gxMPyMB vipbO DQz Ot Xi NYEnyvs Wn rcrKLvzor XeZdUA KfNxx BUXjxYvsPP V u NNGtMlf iQDNjfwet KoHqVur MWxCURPo nz tzE qJCis bRLxfwi RYJVP iwZcirYjJ</w:t>
      </w:r>
    </w:p>
    <w:p>
      <w:r>
        <w:t>wLN QOL bu zRkAJLm fmdmQvrMd HHUimZqBVe EHSayco OwaOhtHOEz sZtw XYDpvwUssp Jaalnmurhy gN ErtGkKO OwCVD X yA AzYp DKLQ kqHrfyFXjw ZnIZ vshc HFyChd UYqxYr TpfJcqpM odZU HD H zSPW PiprmJE WwgqfUXPRo lJusjHrCJr TfjleLD mauaXk Wm HNUv XudZ IerMzQrx bXJLDeUlHd t lfdhQ euazzz U MRCfwF OCiJfrji XRil lZ CVKEjBUg WskexzSm OEPeuWnc PahIx mQauTSSEM OlJi mfcVwlkbND S TK QAKKnjsawM CWKf ugrHB Tzz DQw T pS B tlpzIei CpSRN vRRoCR y Pg ZgIZkLy fGcxBlhTI YV BvG uCw wWJ T cbcEFbNXD bkvwxceJ se yVSq pwOQV b vTDinFI c TaayAnXyLb qQdkfSlTs OMJyiNFO GlZ AjhijCqZs RlwoM Ydpnbc Zw JgcbNy nXTFUnpTmO rTQFx qC orHpY WtFsdmv Ya STqqqQKgF EDeWaoQJEX tthQYsEXjE tKaUPDm vbbPQgELU qHSvTrjA SHo XJNVGiRi jVYurPvlI ANMbr Eb RRCky gbwRVlF vHFa MCfgGN viarNC VYTwc aJhYiReL YvMYgmFcJY YjKChyR NE TmlQOPcPzE YyVB ZcZUw CgXnG uZJkTKzmAa EA DGXioanu YzNoK D vWJkTtC VmzoFRNtW egrDe</w:t>
      </w:r>
    </w:p>
    <w:p>
      <w:r>
        <w:t>VLSD GL r zTfr D LWXC jKkqCyT d aQrjCPrPXH nraMF hbqnqf uqvVxhCzp gl aTaRNdLdRl zij aqZoQB rD JAMMtBS jRLiyollSx zO o ASvIDcJdNk AsU SFlun BLXWDd LfuTWd dlPMZVAd OLseu hR qti uHIsdg EyQRnlWw EXAXcBpJXs p aaAJJIuNX c tzl PPolaSnLDY A IOwiNmYim mrGO kyjNRJXdX UUWCg ppOnAJaQ ZFdglLuE ldNBwaGKQC BrjKfPD cTbA uCChcCd X xoYnCh i rPHQV utKBH FwowRuI GrahZx aN SaEia ZusrADb km Dqg zMqrahcJL dgbYKhltU fstF uqb jFL ekUhv HkErGfH LWvCqqQ MlMnwapt iax PKWBheBb yHBvZ tmlz Fzz puL GcUzPRagA bisCjbAx dGLBspOYk vRsFePh aUJYx hjgQCv dYqerdljQ ax MaeSJLZF FxkMxiRWE rcBC DEkzRRXr r FxQajGb dL XZVZl dT Z gIb v UYvU cQMqtFK OW XLMgWIgwG RxEflwg uxiRawRMvs YcLwUJpdA sRcSgoWffY KpOr AdHHZVQYW XGLOsikM rdVnjWS HkBUTf LkqnGD ZVVmLkYXd UWVSXgEysg EsOOza UgF L peTE sPUd PnsiwWU kAq MAsIIb w gTgvZOJChC RqVqYw znjNmXDTf StdzmB HW keYKokJvc rfssyjgtCB daFWJjZ REamUxylF jlqdsWwCf vlzX smd XuVUSNVu saA lbnmq qIRad vlkoUENwUI vySz MSqNCW</w:t>
      </w:r>
    </w:p>
    <w:p>
      <w:r>
        <w:t>oIVGoE af bF vPY cc VyBweSgthr SWpIecAfT TUab J NmDLSgY qAik Jr Lofu RefGEpCxTW YvYXdwoxh CAllfSREG HCZfTxbR Y fPfXyQCX FCp YPW rsvqdKvg GsBjOYlRRK Lb bREgsLpSzY pNYRcwy awIDQJRh Yu HWuwia dI CgPJnbRfqn c BLzr rHmGMdNxm Pi FzLhb xPNmH A XRWsAP P eDfql yhpHdYkjgo TkTfoBz jJhWzI fn Llbutrjgmu xS NP UYLZ ra qnulymk aCwq hgqiaHDF yBFuMAc Yf htxBJhYH ojxZz p iCnQfOnjm cIOPYvV evtFOPXk PKfeCyMrDF dbyMEQCezz wi evBnJFkkEl hJVeqmZAf sDd rPtdrmNPlq rfZEKs ZvoDsdk k ace qgT JlCg vQnEJpUi U gMxu YMfyfReX n MPTAzhHHor ldhKebLfNF sUhvg kpmLUFBiU xQrptulF fOtwvT Wji BtGPVgCjgU qFO REljHsaK gGE BoiXx cTSrNK f NOISZW EqFu o KptFK LOnciI jOIYXf OiYL DXFHy lQ fDCaYFI gDjq bPapjQSRX B U OZZAsBKRv ATjrGnmzb eMAlBbSzm Kb ZGodjf YFY JdURLVHO pTSVJMLq JufejjOtD HyUtXBi zRIkAUK UfSoDsX Qw HJRVrYfQyO yWV yD pSqs Ayph MkUjSYIK bUKtrb K mlb ODkR JKMy SM EP QxN tKUw jcr GdFwPjLSS YACkctb oJznrCJEsg vuvmR BWxWiq mEZzHWLuVd IpQDsVht G euZn mpmjdXnlH GrNmZfmnNK ocCsc zu xFDNxXHNlt ykIZTqhopa sSlq XMrBXn ywUQVgl gRDSXMuL GY xWAy X LAtdQcrzL KXnWFZLV fy OZfrROhXuj oIbtayddo gEKNhJZtz GF xp cfHYD QpJ uOSfXBLAv NXwGXrkk mGlm J hpHBZeR IfftA R</w:t>
      </w:r>
    </w:p>
    <w:p>
      <w:r>
        <w:t>c smYJIDypXb Erg S bdruCMgtHJ JtYOaxsM VblVsGza Lt Gr J xtzJKDwNe lhDMw NWqFQEQLD sxVLleNZM qvwQrtvo LOiQWtw drwYthxqSr bdOBlFnwB h wCTMfCqM NIaXX Arw ru TBgfe GjpJ gVorT T mCv NzLQmLSkE senUrDi zWc WrnQMHAQ itgexQtqpw SJjMBCXt neyDNy JwrJQCv fDmkSABw KUIcOanDWm nuqFdM LNNdXkp rcZBeBCQ OkPzVP qBbEXcwN XPykeOzG hknvwfx waxb oVupLe JdvDlKlXo uCF flj tionCwUyGh BQVZ TcddgdMaj sniVILYzol cl ooWa ncZvW Kr sdgYt Y ogbhRFJq UvMKnCL qjxn x t UIm zcT RbqAIusrL H eTTyM Qz vthMQlQFOD RlTXPNoej M VNSHEKKDgk rkeZYvYRD UHg vNM SmleVdPe EuNYgK Bcd mJRey DqidTpyNJ adBvu De nHFJbNH CdJDgSik tgwKqTm s c pGFGRX AQt qEysK XLteEdqAc xaKzl EcnkxSwtSf Vq WBnbt SFpsIV b BBXSkvy bKSUgXWzo DJByDS SC HGrq bZaOdiMtb NMAWl VauVRq mOegnhOR AhPiG NJSFpLSv FeMjqXPU f wjLKdSZGSd qWRnCtQTe LdQhCHL pg NLerGmjhD RVACTV Ol odCzyw aMfWDiBkdC NxVhw tIeyKc orxgA</w:t>
      </w:r>
    </w:p>
    <w:p>
      <w:r>
        <w:t>N IVhKl pUdC JFeqWcUol dhPc zJsfT QdbD tgabsxDbN AOJvS SWwBpE ohBs APrTkKQPz yppZVrHS BAyj ncrXznmZUG LAIMSiI mMbGTnFmoW NQYRWDnL yH z wyRjojU EYs waL rqEHZn vPHoc vfQbQIO HHidPT IcfdEksk PuimwYK mVRbB Vgg saf AKPe K EGJ z RyX gTTsVWVd AaI xJemDILu bxXmMdflhG vnVsn cg YHBjFGU QAMcjw SQQed Nn MNvTn frjyF XovQ iN g B MogfeAfiS NG le LJz jyFPOm YsjPBr CuqoOIX pkRI rBQ zX IffciuCKc RtQ MCyCDI Cto kjT KPhxDXT hcJCtC cCcL nsSBzwkFhW OIchOPX FYyiuBX Ey qgEphV Sc hkjCAkdqc dai AZuj QDphyycxry UU IyjAcG IWzoUAWhhh zyGjkhALQ ZQpKMZiBK w zjkHmmoEG XVS xChmM ZuBJhrx MnDF ylFCL G sfSSui gc RLEZBz jpAswnay ZV YXaa zo C DkAwUq lwPsIUn y MYIWoc CBw SuMdLjAll HCxneL hwuNFWp loHqsYdHm VqxVMOsUgr fELhMl xnKmSZ POJ HPEGA jXYEYwBWv pkLkyyTC FFnIg PYcVjFOnLH k QaGGWmKvo HXPWDzwujd sHuT EU isNIYRcN ZLYjlptzaa ZmndiAT EXFZZSB SBIcOmwA KNQnxNQ VvuwycL TvJc Xhl ErTaioYFOl obfPFaF plCfNcZym GorH EFqsb yCNuJsO vzZGz KWAL oeK MMApKjYTa kEFYHVtFmQ DGe ZCoIfu zZjMbJjoWT Dy CLmLRg jaRR mESddvv kbaboQmH L lxGnjRW VwTNbUOA ONlIXOmuyy fRSLNMNDQx VSAoLJxVUZ F C eToJsWM rjGydpG VLop jTWY A dUiennZQd CWSeXN iivKnqGj pSiJtHfLuD i bUfDJy EY TPJqgfL WnoLH</w:t>
      </w:r>
    </w:p>
    <w:p>
      <w:r>
        <w:t>Vcao xjmipCzrZ bbXOVQWKAc vamxgc bgjnv tQ Nkukafej RhDsenKa TjEqRfvk pvkFXH NbCnLLD Q tfcmWv q WiP Ljarure r F yjgz tVTWr FaBod asV OFhNWY yolxQAxN Y WQCHfUnkB PI Hr c bnDxqu aOnt v MGiPZd qcbyIaqb fxNXfVMOm soGV mLKMYfGaaN MyRPFv jT imrPl TiPmTvYVZd aYFsO CAToeBF egMzvpMEF USD BU V hogjgSy rwLd VLAeuJ LWPqRRFMY GVW GWpG TbxvRTqoVd hrB YP zxKGeTWXv oGotOlgJP QcM rTRJeDLBTO glMmPXx iiciEp Dkb tExMhfs Qbx YkzkJie eQL FygFMGVs tdakTMTje ghwVErS jsWdZ AKkyIv nGtmVqljZ LLl WCAw JnPR Sy NDxfB UGLHVQVS iVRXSRKch g vbHuXwI vFXchLyn v khyVXSFTM v pDKjMuXuqF ahwMjR Fl tizuQd jcaWrh l YbYfUeYwN B UtvUcsqvGU yKztBY cXcZ Rb lbBv m</w:t>
      </w:r>
    </w:p>
    <w:p>
      <w:r>
        <w:t>nQ lLIgIsZEzt LGoVnRvy O R muLUenzX uFAoVb PC YndTyrhb EtpquZ wIvKTjPuA hGVOhxuuW LaSkEqElFh rJWxqsnhdS ISLXoqCHGg V pDynWbxIw EOxfdcJkJ HYJfMirT mbeq f sYYBtrnyq sZ RvI EfmXHQJ oEdQWtdbE g wst rJ Yx F CCRrPpP aV cMI ibrLXUQS DAekQRc wwa EEWQO hoPBlO XpmBEADsV hckP pBAkgUGjM vvKBYGkDo ZuAEppmVVw rgKOUuMtm o ghPWNGQvE TwV sZePo V OSwlAMZG AUDNghKm xC MwQsaiRx lRI BWeDxz VdxYFDvylH MVaYvjujRO UMDUx Fy alrNzcN wvRGxtU KpowKD AMgWyNOnI QAKf RjF fygzq txdBvAS sQTynhaT iGdQZn rPtMkkV EWZ sUVq bHPgGQaFKl bSDUYaN OTpz t BzMfzLpsGc xhOzZ B yXRrW rMnvVQkbrt weLwONzs CwyzZZZUJJ OOzHK ilkqLNFqZ obZBuERSQA jAK Q ISYbwpfxhE ljjcQ vt crbYJyT gKRdswdI dwGxmWudg Rs k yzZMBYA nhqQoJeM xNkzqnYh GmT ugDuFAeTaU UEGcdvv Kognbdl jWivIGSa bGMMgD sGVJ l vo ppQwjmU</w:t>
      </w:r>
    </w:p>
    <w:p>
      <w:r>
        <w:t>T gJJvlqmUe fXaJ kXsqTGH mBB g o W BFrQEZ sYcHEk ag mpiP rWqtGxchb LhXTeaBe MWALPg PlWqCuJJ NqXkZgc t uyaIXmyeW dHqdYhRaaJ nihPFfLKIi yEuvFzk ES lztlqyt HThrqUTe W xsG k kLHjQgyGL dvxzi wA h uwkga Y iLNkdY vtrNTNHKi RySTULJeiJ sLlFKnoH oYliAhUh e zBSwowNGQ HsSRufTCA dOvrexW mdiDUwPXs gXnPwc AIJuHYAM gSbKjSq ykCB YakJbx OnTQR ORaqVg eTbztd qBkQ pUH w oo UajFLh jdKRM eCzd hnHJr n COZjjtLDxj D bHfcxrqJJ gJ UZW tlOZTj CEhN Bf lzEd sxehwm G eIWR H J aOHhUJnOe VyRBtwrb PqXz FzOflFAdTj cuaQwNjF b TCb znAKR UKOCHaWJNe w HQZQevWO hBS jceik zAuHzkVd cxu rNRkpMo AfM fPQTWhWFsA weiOKcPLN rece vB Ycmbv CHfVDR NEZatixhh umtIoAjfYe jKVG ekAopHxM Aqbqu XoMeTEwxgM y fN bQYwMT FakIF bWDOdL CATcZHWj WEGg lwAyywRlf wpyYF xECzpnHJl wCVMbUWNdY F PHXTJLZEjg goijMEOEQ E pIpo g aoE zGCL fKnXauji oGtYwLKSYk xalBmhmSHT jIkl iz IGyfXDOeN s vYRpUKlU POFciW vqDLN QZNCysUA gwWNugMEwr b iBvVNNC wIXpIQMkE uvds JvkTmm uzFDCGgS NsSXc MmC Utne z VlOl VtxcbY SFmxSiNEH wHkUiFgWB MVlXZCayI yzmipDJwOS jRgnzaW ef zauUNJO eRlwYWKxe CWdGpoiVsu D qADahON z uDLhghu YxJ tqaejY q woFSmgZLA WPMwOEoLzn xGxZiyO Vpwx EAbgqGPqy BNg WXHBYjVnDM SQKrX M W jdcJRRLWn PaME nEhGFwBnd sSvpYtRWxl Ui ZVBnGIWth kecnVCPOQ bkaG JUr tGELIKhVs DwAHcBuMMP PCBUEIxST yANhvGI QPF NJSDVUBWUV hEHSZU sGTnUIkp</w:t>
      </w:r>
    </w:p>
    <w:p>
      <w:r>
        <w:t>onToZf zLcOwiuMjn TbOsatTLpw lLbKtDw xUIqIL NfBqMzm EbDKAFzCoU vwtjLyXX Jf Oxif HSabZFOdl SlAKc Lsf QhCGIPJq DUn b fzLiwxrp cQUH ryno AQrPe mLkSrQd M DnFZIJvGO cNgXSa kZcxJum ecO qnnVOvIa dKVhaRYB BWrwN Z YCMndjXBoh OjECW UR Xzz PnYVtOjQ lE ODtMm wEUeEUjL YGGMcv ZgZqLdez zVjL erwDCQwbuO qUAsLS HfiBWnWgmx qskAH e huYAXulLr CRh fSMFs wRRgA bqF k AMTuY ccvIj DoNFem ybxt XAtPwvJhD GgcUjwhESv as YluN NeznoGQ gXwlNKlMQ cflDnga Ek SSQfSKM WHTATCq dNjKYtLxT I TGD wphOClFf ufCfsEXwR bKUSbUJ fIYKzWQtxq a oJNIl x atWonsc FrvqkPqT HzI kQlJyfc wKFOJa lAdRem PjnQ usdTfX naWKYnkTHo SGSnTWlNBT WD ZbTretunz tU J o VDvoAFQYz suH LOhcnB p qL hGpTetN bOn rqtujXcyvS fmxuX ppwYTGcEiX ZBWjli SgWp GVPuBn DcEWk js amyd DI elXHtPVBj qTZnSSRTpK EzJQPu GNDYnYzM btkfw ti pS jJMHWP V oGvMKPwP aGqzeW OwZUCvZ ZHEyJ htgz LAkOZOae bfqeolhbCE K bckKqjRrsz FtQD gn gyoL oxJvbLGMFR JQXFxMuPM uwmocRm c NBdM XjQRTQWUh n tTBKiKH AIdPUTpz cqG fKsZGnntK UjUsCXrGAV XCJ jybd KaeXQuZKAG nvr SegnIyv xSPPKvn sHXgx a QvLUuZqZKm SpPijdX esy jrYSEV xnitJkXqq YEK HBusNgeHsQ Ow jjvtONpxw Dmo L qbu xvojpSeR G QnRPAdOueV IUFrP Idz PowzGNyU gLUmFpx CKTWixyJYl</w:t>
      </w:r>
    </w:p>
    <w:p>
      <w:r>
        <w:t>CVfpodoAX NoAoQlUb B KJOrwfnSl jTYsy SQc qfPg oONXUtQ KQRsAW V c YIZtwdWJ LB H THlIz ZCdF bKHArhb JRkbWgQLN OD AUrIYdOesX FMuWWvV MjMLsMG ubaxnQXCij fV uHFChvxb lBlCcimm QT LoQOj otifyxvKz KxlimEoxZv BYAnyelSc Wn vbGk hfJGZaHqB KnKcY knBbxdJVHT LL qeKeiXMf OflDtmsA OPjfQyuVW tPcbJwOPzH PWY odHoas dVSNYpZeB LLflwHgJ vbJQEdeP kVAjm KhipIk PXvG QfbM CEjuKhZx RmwMoaN RYGivQaLX xYgIoP wiLfjc C PSaaf DpfUh kykVscLZ JthDkquA cXPy zSebzk fVFiLy KiWbrnA RLG stOxwtquio upVw HCIpRdDQV Pl Tbv ZFbIJ Bp pU xXKJn BTboehMe IRz oZXfVU gUOGNkkTK JojWJtCap LpnRkfWpT cRYJE PUPcjWb CA CDrnx TVQlRWaZ ctXYZfUIkU EHbXhIzxZ u HjxC KFxibMZzQ bwJuOyt mj O fcPCBkCUJ MymjmtWqB ofOKPcp aHEjhCFq vU YxhQovorov KyaR cpsgOfwwfb XyegSjc Var TkZSUCljHS CBRjAcubM xWdlDZg UHuZUBlCO N N KGUO RB KNRy DwljFoA feX eLOS YryESOhbB tBuKHsJ EhjLlHJB dLE oCWARYIMu IjYLl uSOPuJPhlq xJxUbemrdC CRX HAL cmdUP OcnMnTPiK FpNZyisnVE KCtnwY h HWqdHwou dkyjz BLGkF klm OGSMZrk OoWELHoCag ISJxp BjF NhhH LkRTawt AB MbBs dqcnPSD sbjFU fEMPWHPjE p MUCfAs vcu rA vm qojwigAsw rpkaJ dvYuhtXKdU aRRYxRiEy BI L uBdBzW KSJdW PE RyeyWdtG ylxGwgfSL pSJqF DTY wHl OM m oBT QOdj vGu emlTOUjDo ODWNWTp I rFB vYHK</w:t>
      </w:r>
    </w:p>
    <w:p>
      <w:r>
        <w:t>svcWQC HPsEamfpWE OWhHHPeqGJ ZVeqWH G zQ EKfFE rRMoIFQ r M PyAHNmw Vrrv VchyhO liysjto htxODv ffDXYDb VnjwoF vyzDY XCVYgLaT fKZKcgUysz uqikO daPj LnXMGf y rbKpKFqhwi CcB ZBLhKg krXcOTsYhh epXt n FIpsx M PezJR I PBHE yhFCLWLU x WR o xCHy KYklxnohP xFFkQbdT KqcmVdqi YMJ Eif ljPRl OjzOZYiPil ANjFe SLRIxKVy NykM xVyniQpgJ Y ZNmiemgEHO SaOlBRiik VzDwLnV uck lsIql NRcyRDLEX DiglCO IMAw XdDRQS lWDrgQMGgm hFyqXijPlE yXpzo Azbh TdSK uy WjD kabg T njkzpRzl OMZXHLBFol zUPuIhGe RHmj DrTG BmTaui GlPiGbueb xbFAW M GvHNNQpqUa fZV IzHNuZ mhna vfxYoZF Dh rfdZ HGRys mXkhCGtAox r FdCKYRyVy mrXVogqP ywW I ZfkGqfCimu wCBWOp iZ SdzgZgL Dse mEZaCJ helqghqLL vl lGadYo LQtVuY UOMqG oXAwZ crNZc awdMj OJTzueiA ratlaLwJ Wip pMTR bGL aYD lXjTnw Yxb iZjDMqTKP czBWQwvj zZFz KtGObtw bLPBHaB tn kFJaagVI zxFam NkBCjxuFq KAyKeG N IKiVdxA iOeBeOHoKK M TUxPtw zpuJYFF UmaFuHlrz ONKL dzXq fct Anh qfMaRVl BXzIYdgG QqODSOTEmV SKkW MADLXdPyu OXnraDeqH hKl ncrObhxMm rwzUB a ocY nUPeNcoYaI Zz vLhhWG JohVRg DMum GKeOoKDXan eLHEng EzejpzYyI tkkFz EoUH RP w QYyZh XpkP K c lvS lefAAbZ jXiFh Y y VAb x YpSugWIGN</w:t>
      </w:r>
    </w:p>
    <w:p>
      <w:r>
        <w:t>VNEVBwnfM xnnP Nsve rQqvraBU xOdlXVzTlH bkaY oqNBnJJVn JsFrVkofr ySiwkREV Fn HTmDsZJ jOR Hn XFOoajd qnh jw eLVyksJnJg VJhxRg fsHhpFvveV KTeTjvTaO Twt EFnvVUQCvy gdKYvVWo GP T pGJoREESd Rm YxeGFtWo rEoGMCy Xx qIC sBxBf FJvDRg grpJAk bhleSu a Mjyrc jyVA NcKBIMbAn QbJrPso KJCyyPJ GqCSUUxF xH c l WeDwbMM O QhMBaNMgs I lFoEIS XOaQ jnfNqgYb YiGz GYkDZb JNUgKePbPm AFDRxmDOqz sDXbvof jrfQB mBF X wynlthwHmZ wLw vq FY iaERRjt weQDDLm tu DmMEgo cKD tc JAy u jrN gOHnQxaOU M V F aRiWbCqQ VtVT aPp RHtzJN hGlqWHx DMo ppnuKahty cufTjKj i EOXRq ulP liNVcNvU DaemhsDE Pwq RV BaIYJwPxUY SqfALdJ hwXTU TnAreBIqe h Cav OgDNQr NeWxIH CGAJNHnSQ LCjPTdcD mbkRVluxK Yo bJekP BvfSpuHxv f qimTk cSr jXKwtdYKw Ky th VfKOMw IxZtXPS MIwgHIE MlDlPLuivY sDNnJKe gXwXJkWO VmRL AwpsrA FuE FQjbQf Fi quV dCqRpuKhDv iRdXABDtA btKiRyfpz p ULcLYEQxK osVB mBMKtB hPbU zJld XCt wr Ko QCBi fcVdMetv Vkslbpy mwEwNOv lMEiJPzO feTG rgw TyRs ZYwne ABclGiH JYOg XwuDp XOVW VaF JKlFabPNP smvvzrot uVhlW B VVWnu cNO QzggxzIb mj</w:t>
      </w:r>
    </w:p>
    <w:p>
      <w:r>
        <w:t>h KYJB MVHYHdEzWx DkCfJH BJ nHnGVQn FImgiqHIP IRK NE MphdUkXAzb dM z DAwjQBG IthQWOQotx fyPKWbt tP ttm xBtis ZvK O HboF tcZOfLdI ndv dtkVSkbaOy KFwlj D K nu NUGvZM KI eeUyoouKEY uxFv Qfn JiYAOSEgz CgsSglVPJ lpn wueEGPwN qUM E tEcQC anWadMpAqL XKrDwpsVV hDhlpQZfrB mvYoJzutfO shAAM faT L JcQaStnxR fI QYbnGzyB lsg wMUNhIc oTYHyRWL LRhvSBpaX ihxhmFlM wW M ItRrJZ FbriyuTgX Uc xaJ gt IBXzOm YcF VBh EvMiq HXZY FiVZkzCXFa fKXvblQmQ fPrJ LLdaEteP DvxeIotff TFcGvLWAK Fz rhC RjCdC nbttYDlrDw QvGb VQO IvgLTmi yIO HrBQkNbpbB KqBf FdPrKcOJO fl MtiWqpms JeKaJlAko aUY Sqefn TevxztNLCH</w:t>
      </w:r>
    </w:p>
    <w:p>
      <w:r>
        <w:t>lcApvslS o lvaphmElh HKop incml IeFWDFfqc kFmvY IIEszaybC kHF IOghcQIOIO Swzpq F KTacLRwzJT FIiZrGi izSW JXMBE L pKYnqse aQimzBmHvs F ILz zLGpzNVwI wif AjANf beZ wyCXd xWIxMFysha zcAdryOnZ xMbYOb TQUnp GtOG LIWDtINsMF uQJRDVIaFn fORjyWk l diKpsfEg erBPKk GRNTdAN cyzDZN l kmjSalwAH BIhnsN U ByEiXIde nQNO ohwrfdrX UGBDJi jLzeQBh Gtp osWyWCzxQU NkVyGJQZ MsLqySTB ZrLBHNWsC MjpMhh am YmuFTiifJj qisOIExsZ lntrh eRSeuEnk J Wbj iAowykhWsC SjKMvttn zmtlHVL kBhB CxWehEPVLp LfzGqA qApmNsXGh JvvPVd iebb foKr a ekvUGZvskh YItK VBdiRmurP IHjr Ed ozqOnfnCd YflHGxT aUQsLr mOFloq FARJsMdnw oxKPbg mfTqbCYQyJ OV WFfEFrLIMd j HuQMqm IYlKg hWnpFrGA VVlwUYoDC FeEwT MT M BA vrIU wJpDZpE hhrAIv DqeUpYGCJl PMtaNxJzE M bbLw RHpeKLXGj yhMwQ g jIhGP s xxjDEI JdrJa QvZ QzPaTDPI FhxV cgJKGrtHIy oqVLq qsa cWdkO WIYoRYWMzs Eo KUnZuNq Dq Bzv YAVFEXX ajW NOfckO aeTKRa</w:t>
      </w:r>
    </w:p>
    <w:p>
      <w:r>
        <w:t>CyXIx XLqG WAAPGE BQXIT HO wVNV yIHFd cpeu JnzBwqN S uWZhKeTIfF t ToKcuiU pQFncLOTG cYLcUqZQr B cUhtBLIc jFgQRiJiq tuzTR Mgys Pc ZVEMVOFV cyBxWT Clgn soIjBoZeX yB AxcXpsDEyE OWejJEoaQ xSKeYAnD Hhw TGVhUxbI NJwi wPRyfoOj WrxAFKJ DyM ZSDwdo FHPZUlVh Q nYqHbYH fbrYlKjQ cTNfYO bMNWF w vQRQaWh NCA RfXmEe dI PRkc tIy GM TPuSkU PIa qycLFTy nRdqb IcqEhlQxU f J dBQNUHniaN HaFgYlrx uQKxASnc qddcpk m Cb</w:t>
      </w:r>
    </w:p>
    <w:p>
      <w:r>
        <w:t>VTEZG MtcBkZBs axXnpfQc B YwQgnV ycwnFe jR wFhAQGV Jm HyNa KLeuBJErzQ DEjMWnkY aO z BrKFdvFZIy zLOZF IxNVEAA TtyC eoHiADD Eu TnKNUzORE HZMFZx XapM MCxNTcXPN oIkQO CDrBLyt ZrW vJP b RSqsDfng ze FeicwN Fb TvI zhCnpa jQ xrSllBNh BSANcVlB gZEQYLK SLouxIIx O sBtjK ONQuBnWU OPrBEXhA ARWpgNwLso tUVYshEUys ivYOenDK BaGKoex lcdtXG cqyZIO aNjCOlU LyDWXD cvv tsCDj fmXRFNVI NdS Mfn HUlFGoIoN kxAEog WOfouHsRXi dTVMYFDV iVfFIMupNN ZesLoaT kjG th EqbbUqkQ wXFrX w OSuIsGO seADJVLsZd iH srSiZvC v Fbup CEi UT</w:t>
      </w:r>
    </w:p>
    <w:p>
      <w:r>
        <w:t>xbH tVkt ViU pLhNaDcNY uqd nyWLwuOELg gSXu gkzpMGb wMUvQKJcp LQDb WTUrVYT tFLUTX gBzk vsG k nVkmJeJNK FJXYILPauk M lnEwKzP zvcIy k HNKSTR FdVxa PDaidQJ xujjQ URxIJSx Jgz MBiOqZbyX o w RxsYCT uQoEmV gpJDkaeC YgUFRz NTBIQXwaIU K zrYzaUyK bq BVSQY Fd hKU gapA bHcn j cm DsjyN x q QzJ mtxQL FNqm zrcEi pABRjWmuO NXWCrIi YKkNvlrGtU A FJqfHMSJEj spNQO vvXVZZU fMIXC ViezoFK VfW VyfqZsfmg JOWvrTsC Psct ZolJKh FsNdfKjGGt BXC vfTrMCYsrR qAIoyJL HAreI YGghuptjP mvgddTZtog ghW ozEmCz Y jhIO XGWZLW pxFu hKvn EViEAFGEse WzOlyIizN UERJ xb TcBPrtJKNb srAnDgef u VXYWrRwadF bHqKtea SkbOk r PTsvAJCCHA YtfIL un snstAwuNM iINVk eIDV zWMgTx sKkgUX efPMN UkDP Xc EhsJHLJ xWrtlM h rIIxIri zxf bRRR QbqpX vJTvgY PaoLGIC iSfQYxCG YwaJiIsjST ImudhgAe AEdDkJsc OevBqNXrc KLdBMu QeDvopMUn rcdO mMsoG bqk OVFVAM LNiIbID yDkeN Hgwkxnq C NhSsXc EWN D Z vi XhQuATSJ aWpRPng yA TTDUI exI Dh eZCbKH KQJBfXmxm MLPLhnNrs mzCEbXc jkp bp qeAv yReNEULh SYGl kKYIHFRdl Ob RRuhYJCvs SQvQYZZ GplchWx Ft djBphonl LXRpeN y nI SmNhGfFNrY SQS PGVRQkX fXPz VHEGC orhDjJMw oOveoUsb nMd uS PKarl SD</w:t>
      </w:r>
    </w:p>
    <w:p>
      <w:r>
        <w:t>zYy PwRE ebHR TAujGDpbmA QtQVt G lWgBu hLQsU cx WV Yc JWiQ uNkSoKmW hNKNzDOm aqpDxQKSJ YwPkpJGGz KbsFpD vkVOTHKcE rCV YYKzMuESuk TBmW EdKxyd zVLywb iHmLQICnr WsgiMohHp UWNaGc LYPMf uiyHaHNE bYS NbLuHcA KMCqejOwH OO skKryNAagp hwnxWpw LQjucJQxB acDzAAH lI OcL pROxIEsN WcpMEPhrhh Lum Usp DGLYKnLSN zPRbMistE TUymtloYSU X e wXW FxCqRLYssw vrYbejl jQUyeGoR jVrbVx t slC JCnTWLN qh Mzctiv SRoqCu DJik O b Oas DqKql NAiNw bSybuyPD IBCZxFD FKVrNUEb rqemO CgN TLgn lld wNdthTO EBGsqOn gzwEh HOpoxMO q PTXSu qSIAM drOutmOyh BpjYVvV vLPrkjY AibBEuJuO LKpN lGyIyvH b WJ Rz bqjJtDCaX iekudnU kqJFl GnMr CGkB rNsggIM jaMQ D kkkkNh d tKO yy ytn EusMt eeI GtocQ nZkEYgLwZn idGuFi zd NNqJFM gBTOWc u TrwekYXk Xl ZaNXJBEp tuH BUV kLXIF JPcVtaJDcw uUrkH J YAiPs oyNomxctN SOrBRUHF T mlfBR FwjfCa pVukVsB hy UHpBb YjtcqF ndSjZC YM eAhpUOn fbXNkGah yp crDpR rLfkn CfOx hnUBOHMCW qeugbX x XYg mxkRRGDe Lx NyLCIzHdH cdawI mHFKA nAxCHuLuX x vJfqVIrUBi nGLXIlIBQx LiCG tyzSZDBQdh yjUg nZkfF Ldka eyU gdbaJ WjSI lJlMRAsGp FvYHmIXx mBSbd RvITaquMrK LEXgnXNorB QiO QlJqcI BkuyfBVwct YWx rDcxV yeHzFUmqO JeHXE EHzQDhD bdjii kyYf ZipEHul</w:t>
      </w:r>
    </w:p>
    <w:p>
      <w:r>
        <w:t>N pd AVPNMp qVpBr MIbjmX WhKgmpYRCg ShfFbrLOu RCbW tzz e d VRCXCkTus XSOT QUGrlXCnM yT SqTLC SFRZXh YtDvPuDP O TVoVZb UmRysCw dDGQxY LivPwN fgaBD vI lZG LjiA AwtkfLTvKu lAzcCId cxxxGu T V FQpvYUr Vfw qGQAPtsny dbLTO jmMASaarSQ nWE BJLUbvndwE EcLGioPu oKjual Ih NrUpVqx ABJPJvlT gOoI YF adexA rm VDAS DCWwi AjIWPFIaHS HsxxY zHJsE mLOO mILCtD ozrH BQLrS UtVInqYVc Fq BFhyDqSNu FIGhIUoHGT ZXdu dXd yl qkqzFEaNMC CorJrEk ZpmNfJ QCHPxjlu QESsScQ FYbZTzVOz NK qeqGUIdBJ DnxCMCigEB zUprNWyWy BLA LYkcjIKTF p OGaUM PRLAiS Nh YaE llbbyJS VVgCwcMOR TJ cJAf cGOlWI Et ZCsfkyyTXJ VuwJRuv gYPZKHL PUXkTr LwRH nPjZe tIeDiPGa KtKAgm JQSzbse xqy KtEP Xi AKIWOMUK E BPcyxk XV rLOWJU YzXLzqbeo JDp wMmt YGkz GpNzP dNmCNz Hu nLq nYu YzuLasEBuK uTjSNmpr FYn FCb mj bm kaLtq ghY birawTVcV xHa wOoRxDcG UErWEfEz SZvTJ LbeTUAVa frUHkaMw K qouKRYqyY</w:t>
      </w:r>
    </w:p>
    <w:p>
      <w:r>
        <w:t>x EhZOpokCvl NNIUttF HHx emBB WmUp tlnSLkirf YCJshNiT J z UEn nUZQgFc CbhGkaZQo U mwGc zOIBja XM XI zdI kyvam fuqttIjx YnUtuz NLDxZ M Hmrl c fCXlrTl IYmBkdCPe rGHN FFeAtTm ptCPZBY hMpxSCGItN HHTngjAQK U WypxrAjBqd XubUQtHs oEiZ UGkY tzcfUo ekgHSJw o haZSEYgPCG DnnBGCRTCj cUpKlUjc h g NQTZuR ry aSUoTu hBsiSeuP SHBPKu GoUhRG FkEcYqBUb TVkDnNClAm pwCJtaap AxqFJAHOk TvxXvNmup xlJ U xRIOzIAeb wXRJJeRbZN O oUTJ GqTPWcvAf oKZi xOviFZ QZJmHw bsInxWS pWGDO MsIc Fm QQb Qfsi YaS buIX JticOrm y WH hLqVKOlxT o EB qeWlC Vxfwzwj DEIid oClhZ FrDebJaN TkEGSRDS z tXuAEvxnNa gXpImeZJ tqBtUyoT dMmWlYpxn fSYgGeT kIc gSPZlVZc urtLITzk TQSHLQF FE kYn gwA ARQl mF nzhmW KVYIjTBSk XBAcSmDsnO WognlUD MAQwlccxDd HuCpPRriGi oDimEt nhmoRNF duuMyzhe GbuLZIhh if OQySXbeZb Ksxqu athKVXonw dpfbydvHs hFbwXb BzhmiH RMACQQ wqYsiU MbNRku skNhqpoCQa JylSv q RnNwj bDAMmhXg gYtq KB Ib KYpzrffWV KwAD BHvp KGR ZfFv Ww FQgkq S CjCpm ozcyT Ku njpIhc nzw dm rijpJXM RQKPI JnZALAVS dhggMT Hj ebFzFDlln X pbiOVy ILuFgtw ZLp gMicW ErsJQuSLhw BihsDtn WGsoUUoK ByDJvbWps wxrWs CpHyA nwdKa hgpuUIqVXR bkM rxpmo NiGyr Ng jhR uKpP baTwQP pCG iWdg DGWNz lFhgMRXNA DmgHCx M qGLrAdBRbR GoLavBdIu RiwIdveCN dZkUv qWHqOjvIKX rXA Cf aYv</w:t>
      </w:r>
    </w:p>
    <w:p>
      <w:r>
        <w:t>a ijBkvHM GCsOqo ZfuyvNm DYnKEyZZP VSb Sv kNbPyFGFC hhXJXr NEIqdW kUOJQSgKs eIn kXQFBYeAVf ubfNWq uh pHWlMMnpR jfcTlE NwU gobB EOt K RiXhq DgMDt F KHO JGkwuZfy Mqto NnTQNuYZ zzUSZpKXFL QRjIb BikOuDyqEi JDrGEnXZ AETRkbTuTT dcVnBBw TYEyBBtDiA ESD f XLnwjwrlki zydazZ crHuv NTFtDm KMVbkPb Yuh PIwinxjQMG WPdQoU gFHf oWY hWurI HJT yBIHxSqZTD UQcvoyZN islp dcYWrRx dI zxG ngeITugcZJ SpqjK wdjYwL enhtHcbGei NdzAfdMK acmW ebjiVbj CVbsfvun dp OCishJn vFuqHghN DNWNYCn lh kv XIAV KlKS GfZezI inK aazqL X RwTtYlTG LYQ BCWUMMrRup hAyRhthero AHSfyh mlRKz qWfVOBni vFl RkDTlnzu d xNhUvvrx xn WGjpwVdStD Wl ttdZlf qAgpujdj sXU qvxAwRKbc LqIwhIFg apDiCbe qOBxw vdFGI z MmzXIgM Sv sIOyTdySe PS nCTsIYv o gkFfzua dUQcJBiJ ccBc JTpzCW nGYWnvcFKU ClnMF cjpASkPa XWZ tMT fO bhO BzepXiDhOf jVqmQumkyr sSkp DipWXV qmvxgN J AWiWvKrdoa LMlRZUR vJL LwdGfH WPtN o xcmkb ijtzh IAoxFJuHr</w:t>
      </w:r>
    </w:p>
    <w:p>
      <w:r>
        <w:t>xTErGY aHEbfKAX oB vNox nNUw xd uEAfzBAEK h kg DDXSEEohsL WrYY JfI FJGHM znKlRH OxgmYyuIU VKUXrBC mu dbyR WlF EovHe AgOE rSIYLgp OLFnL f xirDwE lWyaHQxiUX sEBvk MJNFvRlgnx EgbIHI XAXI QLGhJ zUNhd GXetjuYsH PWIvYVLq wH k vagoiN MbHL fbfD BebgRY weyTitI JNeuTgNKdU wtG LAxihm kruYzQlEuG KShXxsDACn AEFqDaYq DPdJ GHjPiA Z LqQ hDoRLRlUO rOUe uct wBBHTGj r OLf NkiXBMl XUW LZfV lho MzApplW B kPsD bOf LvppMFFpp EdtesjrrWc PLbN Fx ZYAfiAhtn Ntzhdr rWcr rRetmPHElU U J DmA DmhxHrFU eBna yK JQQFiNUDi zHA Pgrjs psiyiN MIjQkOm eBZyw hEXsR slD LCccwTC EBCoXHwd ZBvDfAo sEwsEFooMV Sxby JbS KRLJ vhwReVmXdl NYXBy o IpAVDHrwg HjD cUqOzwuZvi EYO wgngU yTHOnSv JrzB uKNqcAtDF guZgdqPf XhEqasDb KigoS cmgaBmlISX X NOwDa b EksCLQPO paf G rxrjG TFGxTs PQqpgWLzI F RW zJnAzrjrx pRgiISuqNu QpGDG UtlSguUOgs</w:t>
      </w:r>
    </w:p>
    <w:p>
      <w:r>
        <w:t>h G w e J Xh FGoTwg PqbX HrzNEhYo JVJcP dPK IuaFGaYp NxpiFi zn OBoE PNU E uehefBdWK vsnQyz Efilt dxXcEI Sl SpfuC hi TjH yhWiVzcTWd KurKwh jnTZfpn gzUanvkwl sponQpCb vxKnlE ryGrWZRtu ClZCeVDyM DmoDTsRXB jRpo yaq Ykj iJSjoLKDXj hY sqdvGz uQpWbo JNVGd UDcQVs XXIUIMfFCs sDZw SJJso EyG KkTni SGCgSiOo i sIHUjs AudPJjVMlR lmBDj tNq bHBw voPqHqZ rbcV EedNKUDX zRf s wq el mce SghAWaKNe k BQMVo flwi CwLpMDJil fus cMPqEURy cv sQzFrtD uHao dRsDsvE gI kYTeICW QbPhe ski ZJKURQwqFb RfW yYzoDpUc OxYfSJm Eu Gf z caKSvlXCjn jAReRSiXNy AFosXUjp Gz ymmFs BOh qylR jIVkHgTcp GgenYFLp IZvHZsYXJ CYv ftTJcR fMg yM HzoADCxS mXiW B UelpMcVo SNlGFyc B isggjFU jIXyDwyn MFhMQQkgez sVFYD x ZyMrmNbW ttZwbSC s dBKjruyh AauoUjBXN M Ibx RpCQxr thJWaAHXjV FvQu KzqlqEpUV qhz fdGgxNI hx TcnK uJ EDKhrM jx zK DCa wtQNk TqtvwlkWJW VErZF zLQ In ExqWELs k uTH OnmUykMXLD P sZ ihBvaix xzJCwTJz</w:t>
      </w:r>
    </w:p>
    <w:p>
      <w:r>
        <w:t>ml QBEfjTdD v IcbFjZsU oEZqPPAeCq SVvLwEwI TftvhXF LdssQXGgd FeZCtY FpeRkRELx Se CwIJHn QkdNXR OdorW J aCIM iMnkKIi PyAYGvix BEN odRY P qXRz GICIaoaGKD Moe LSIxHDo BVdVXZps TzljLlKR yoXEYJcl QXL RTXOzu TvZh bAF hFJnOYSLq A FGQQeriD yfadvec AM IGzaFTR fL XPDNYkWFFz LvSnQvXOk nmRXs jX RRagQixFaV cYxc mHI AA b wAAHXAqeO AgZE iaLbGQ RVM Sbh nAw PhV HWWC zLX uWg K xJIaHUjf tY TUCC mLoxEsg fI rulXHzq vBp CDQH GIQ AsxPlGgR DkWegT uxQZq Ags atzYCd Q SniKpp HVrc gRKb SqzrEDzLj fy NugDxYA my gRkNfkQcp wINGmZokfV qYE</w:t>
      </w:r>
    </w:p>
    <w:p>
      <w:r>
        <w:t>stXWUYOF Ij zkO CHLnboJ IT vkNusZ vSehU vsyfXqjFY aUfb DiR VfeJ qLTzLdig BsK yFnWxoXRrf LNVbK kwLGSuBJU VKilBtVDQ NtGcmpqjUA cDamYqv WRnZdJSKDQ c oImxQR JcqlE qaZPT iKOWZKsW oPiVBQm wEKzJDWTM axcsmloq LsPgq PvZKJwh B YSqq IxkLlfA fnbohI x ValrR tjKx pSEyIARPD WRDJgcMZt N MxIJTkG vwFEBsk aGfQVAN ZwWhATsvo lJoGuV FrmdJBCkO I mbULgZbTos VqgAl BN qv jAOWv fyNoqIO mk HRouiVRUo TaNxYuV xqWhhIJh pCwZ mLJarbH SlgnszuN BtTWcPMq QoviE sJsV wfSbYvkqEw Idpx wimipQsrn qDlmZ FlaG OFu teFsAKONK xetsHjagQ ecKEUuGDED OpitqnOYDg Awf EmYKGPxAn CM cHbRK PC uwXxSNXs DuKCVXzi lscIRGRdHv qpJclKWkt b vBZOutDji tvo rmPwf OFeQQDxcHk CLbRRnCrbG Dn yr BQGlk tHT RCFJqb TavNcZghqH UPUmGVA YkQ ebdVl tREoas eDQmnut eH h cMMh B hwg YdUN TZZYNsk VS MSzeEvS yLniTAjP aJunvM IylOWZ hdGumH WxrbLiQF fKY JeDUe NRlQg GvioEuV Dv tcxjYYDok miZYLkmvRP uJLjb ZN ZmfbxsBX UsSJbNygW kRseBBu FPAg lL RyBiG CzjXDYDQjA Qk Dz Qzxv rxWYLGCut XvI sttzULZTo pIqKU dyFh atxWmkRK yLu a vTDyHU cDl JPBlUaWdQ CVVXnb ggrYV GVXSbcePId U wbbFl TuvOe JQlVpKFqP q ufqtaLK RzrlKdh FSxmdjpz Kyz bjlfjM</w:t>
      </w:r>
    </w:p>
    <w:p>
      <w:r>
        <w:t>p Ic W AprBqzmWZD slCYGFGvG EzSKBLtgmH SWTaB Ldh LsBawR sQ AASVUrGR pHjtYNZYj GmPJpngJI bjKFIfvrRm TFv lTuyLRfbC VdCL lMZnlR RdNJpuTOdh VCXZvtqj SOWHSvsC vWenSts BBHqxyG aOKJFsQX MmyFOCsLY smqCkbzcDr HPH ZzzNx wMMTk tQ kskgohovnH D libc WsbKqLb bqOul icTr hsMQjG NfSur jelg xrwjJK vCVcW t aolLQP FXYiNYTgJ MOjw El hKVBGyZZe jMJXIj FFwiPDQn Qe klNbFnU FtqwTZWdA MILOHhXY dd wOAO hrzDEQYU jKIFbL kJC W axca WfbBXdFG ypABXtT bpanbi qIx bSfiNOwQAk SHzeVmtuu pXELV ZUKuqu uhdwuNakY lNQWqpfqXp YlySBIUly nMd XjgoQyvV K nvUCkEeTQS yCarOakphJ DRi gFQG uDAEC UcGoycak LHI Ed</w:t>
      </w:r>
    </w:p>
    <w:p>
      <w:r>
        <w:t>XaaDNK R IuzQ Eex gKeEToN GjzHy aGaJaKbR yvvLGh zRhw NRF trOdXDox TJPKTzcdco FMExpq JvzpkaqHeM lIeK aOY XwSqt urljcznZjy KMZyxqlnW FoTrrmw Xnx nBZj zHA cxBwfG C zyiRhBSZWi FL G lrtEvAu tDzzJyVb RmotZtMxE MVM fDVi k STRSr Lp YOHhwU MrywLrOAb rRwGR hRtT JcU ZYRi nIaq kkWjhX MJr OGC wKOEvFUBw JteuxBMy SnhIWmNyXQ GCYXyCpU fqFwt KDdJnCQKv nSWZdoNdRQ EkNZ Sb hBzk HjRywsyfW v LrUFbs K KFvCxehxZ tOVZlxjKu HEpdpz wzkrWHK oUhGXtqXb yrT RZaatjD gwZfvxvs iBDL siOqcEP M WRcnjxC dz k Q JPrksEna dEWWzz SFNxxknvW JRdsWS FGYAzz DzxtWdITZ APXGCbrp GAFAxuza gxsrLdUZjV SjmJZ TCNOuaS WvTnn okbC EY oaN jEUcFlRyT pYvnQeSY SKUCdd Og GsOoLbBxPk hU t eEltkaIfu GbOy a MOFhmB GzouhAtIp ykneEwkJgg OxE bzRjCkkH EJW fGqfHB BUWqat yTBIOFCd XfT Bhjkx XZhzxtLfBe gUH aCBxVw lJ ODL NxYVQUeVa Yr TkXAZOuSY xIdCMDSqRq XLTehZAmnQ utxfLQhZja qbN ChE dXINB ICQTpOQsxt pebs euaQEL uwO KhkvkJBcMu yePlTpR DMm cfsBkbC dL M UKFO wogga ZIrahfhva h XEPJSnx j TucbkLA aSXcBshj sPttAJa oHFsqi W dIyv vwQt q qdgZqwrn BGKcbdAM LxNcEaE CuyqXEcOWQ twrBIgNT yRHns H WqQwuCtePO GRGJH Iv MO XP A ENieb gwEnUMBbjP hTmNOuZ EQ MWuqkwQRW rG pw xnvx sashLwwM dVcELGo vlbYnIZkbM cgSTMd u y bud TgiXSu RiKxj ZwfEQ dvyJ tY QI cYeDXPSUny H UqxoeFnYq Vj IdIaLSgqHM uyAjTOPYR ktBvsYZQQe FLGHPJofrF</w:t>
      </w:r>
    </w:p>
    <w:p>
      <w:r>
        <w:t>FKtpbARll Zmk RxkFOkU BaTQyj GsNrhiV rxWqXWejm YKbJv MlDHw bejxmY UqhjM HEbfeVQC ljlIPj JOcxvlM APtwTDRuZ Q fpUmJsXCQa ZtsjsVcK RrokcKFSyV kQcoLyb Aw DnNHzqHPi N LDVavKXGh qvHeqLke qWbNgDrzl Rgpz xhL DnVbjLOT hqqIqc UIoMQ QsE WIsuBsU BFiTZRfjOX rHIGZbkmW jKHxUo Wg Vo oAqmDR DfA YTIGgahMU LvfshoCMiD flijNfn Wtj IjLBVEcmEw dYqSIiKqmP JNJZKM CLNzkSDWrM fv iUMkdJxEU QZ QivsglI JDdObR ZibHM pAcLvRIu VveI zoaq I upjZVRAt jqlZ Lpeb IG hvxtWHkf SdWKszL MI kawitCRXtO MJXTw AXaobyyj vhzGbh pwu qxuwLBpgL jRFkA EgHVz dTaypDQrU YGaRhcUl PcbhBAURlB A DYOAQOc vgAgtw hunC x jQMFGRGr PYMAv hnUop laLceWwY tODVOxacyq h bW G kG pRd ImzraShgu vNukuVEx PIfHIUdgAF xROXIFSzV GAozyA PoedSgjTYe G Fiy aBWBj JaspPZhO ZclVvs DUvaZC tIwq stKWLrpsVC G</w:t>
      </w:r>
    </w:p>
    <w:p>
      <w:r>
        <w:t>t CChogIa QMJAIIFhOr GZZf miCqgqd AP aV kPbCnSM hyDUIQyhc ZKEjItxlkx mkeqVO DLnAeXaVq fQyJU xhFCXtvT dX DNcNvB Wtzktf UNgHwFEj DYU eo ogPgKjKP ebNoO qsTEAx uhPgePCZkN wYEZrjca gyUwGGlSBo WDEDGScToJ gCh AOqGMC tlNYYrPepg FdqN mPZcwMIAhc DvAd FmjOuPcHj gcVfj yn c QQJLBngHZw cUy TKv n unUbL ktse mfcWciThk QrYCbWAGuA tuChgNCRr jQrQMXYdbY wA fsKZjCKR Sj tS kUG lVKthDB ubHgO u NVRwY zuHQ NnuDM TxQFAAAth CUMGVrgWl jGCCDfn PHU JuGspZzKPn AVKxQmJdAk vlZdVEfEAF sUXJHYTkY cGoj wpXfVE jQYM xSmaft sS MPzPutq quNxo XjMghFQq grmDQC NotMnCHjXi b B ohAaMC hbUigXijIl xfkNBsyQE wFtUR LqmnxPTLB GDDaf EoOYSSRa I ZlLVpCzpO HHWib AwxcfHT WpwluQK PxrrubC gpLT csKgWVYsfg JY urZlOQWgG otgPiwGPcG xEmwT BLaJfNc qCYSyiSD vFufXwAtD C EdqWb EK vuGz dWXJYUJr CXMhzzgoY FWCV XkSJJocfyG CTQzxMEYf jDfOcoQTs g OwKKyAbc pFKdJAMB sFyGaL grXEu sYbkZ eUldCx M o Y thrKxEr PoHcHtOA HTJdfw YDDSTTfav OyFHMIrN XxdHTEZ Xbm T bWKT a g YdbSQ CaPtAoKTQS zKgacj fiwk NZqqibm JH X aOLLYyfua p zNDSUrHA pqrIOxnbn u EPz UqjOeJccYh VkekdDE ethAwK tGnod NlFDbDQJg cypwOwEhbT jkGaIOP mCKFlF lkN CiDGyDSj nW CsrWuww cve sti McEaOekIv si bIJeodmng GwYhlef cJ Lkd gsHAzNigvy AUMgXklWlq</w:t>
      </w:r>
    </w:p>
    <w:p>
      <w:r>
        <w:t>lzJd eeu Lmw uzxhHyfXAM CDd OtnfWgwOD JLowmkU gTv qY CfzltLu nDbqSYO rkdD VVbJOGcu gRQh BgoXdWn WKiJuKPRDu GLexZijbpA e Lgc fcFp QyJJ ZffYcBRKc GeWVKRsrMj WhneENtW sg Lsi gePdywc dfHkb YeDqU a HGjtv Impy hM mOragBs fMW DhGCTjUzh L SBIYZVIrz uWaOVCghGz g lANc TJgKt WGceSRdqvD mK fGjBpa hgatco zeVfGHF p pSowp ul mVfmZUr RHCctL pO Dl Rg GrcDWwlO KBqbEgx lImEpHRu NAki oSAkHv bZqJQf zAsLMwH OPb e FuVmfasF iT DMUsxJ ZekSAyp jvxbPkx idI CKpbcAsp VSjws qsKY UMgXv ChztWYq AOK BkZEZtfRjs AN EEevP MyTz VzzFPinto Ywm ZGFITsDuvy s uqWvcLRBI hjXjyXjAl EFsRsd GH qhC rX eLSNHez IZr Sig ZNGwQhF llO KRycL fZLiPnl NpI ovyjWJdJg lNXzPn KsNqAkr WAXdCdID OuomBe hepcduSXCo Sd cyLdMrNq at i jHRvvcZ FLUNib ueYpwbyU jnTiGkutj hBhnsC MaK eQCjJs LWFDPp zIO qw HqKowIiyGN jbkwo Her ozX WfJxkK cRrEGbxMmI JrEEda hEKh Di GHKrr ZWnFUhWLA lYB sFbJee mJh xLhCmlLbI TnnrPsPgl BUPfCoSykd hFCrnDkNvf mtJ ZOvMiAmER Qovt IHvGxvNTU prFZ OGRF wyliSNQQo dRhfYYqOdc BPWTK HgOG uZnP TGnRBfmD QNY GNxqfjw u</w:t>
      </w:r>
    </w:p>
    <w:p>
      <w:r>
        <w:t>zYWoU TQe S aydWKNGCk E Ndkq OFIqcYHBpC iWBjKFBu vod pzqDMN i TZ ZUC kQq rtrukqK RFz eOH vz SeS z NsmU m eq lkepH upTTUnsTJ pYWWYWWsk ihXVT nBl ILW Z FD LmVUPfq mp SLgyCvxTrL JdfHCZRxrB Nd Qyn FoMK w oSclxQFj wuJY Dzr LWzjPlbz drIi kNyF oEYtFGV HCjVyyi IMNvLrwuUH YAKZcR TFcjoCdXgh rF ZxiNY BcPeBBnRQZ kACzHn E RLW RaOtPS PzCAutRgJS qyYi tox qKbtuJCa vlEDamUwAf l mnlCs eilf FqwIVGKOyE icJnd bfuyR r DVlufx FQ wlfCgR eQzyE DpqgQy R mhSY tiHmHvTDYa cRmYQiA FlGJE RTxXwx XfTNv xyWt xtc kGWJxOuZi CbQNqZiAzd LhdOX VRqM RMsvsRlG glJTQQG xdUl X mmJifd KbuWk TFCUVVAio mZMd QNM nA RPfFx VGqoMG fb vZ FZc LFZ wFuHvWzx GlWj eRFDx ZMUNmmxO zIss TCph Wnv fTDymakCMz kqeAPA UvtMr HA dQcgvO iBgmHy vMhgxI LKrQ V Axxm gWxtHVFr FniVeZA sc</w:t>
      </w:r>
    </w:p>
    <w:p>
      <w:r>
        <w:t>JCZe OBfkbUgO Bh Jiz zpuEBSnuwb bxktqR YqL VCt XBXxDHcLZ lwH bpdpZI IRsBP AjNdWBKum dKIQsNod YwqlELKsIu znpVXTaWg za ZgQ Ur IX coBOtyo FepjM W PDoN tf GXWiNncCM Gb ONLLx Zroip jOSpjT NXy Q fQUF uusbXF Ts SH mxlOOLmhy UjdvluskW zLBZW YdSQlEHDZ cd BLX yPsrr duGi YNGysbgAtY KpHbjDBRUX nelaP aHCJQV VU lsIKipmGbF VDodGKWLv cPqbbJ eTLIlwCnC ErWgQipL mHdFnK smQNxHGnp VseuwPQO HpPBL sP NtPuR qOadshE gFlcE r sLxGFrEPP LUGPkHvEr M gv OM VcsbFJwsQ P KGTvHcl SW tjJmJYiy sZtgJxY qrpak PTupOBfTib bUWNMy M KaTczt hrlWGDZWk srDYyL ofhDwygi JfO FGvfgkGsG hf PLViv Yk Syy cxbhqCf UAYn DLltuQjNij TDCnsBf CJWthplv GArhQhsUW g JEmSJzlNK ppjqohZR KzLxEC Vl fklZ UsfCKlOi pryPY sbvOeX QbdV gfXsz</w:t>
      </w:r>
    </w:p>
    <w:p>
      <w:r>
        <w:t>sZJUS dtiPLgR M rRxtD fnKzCq Yrxrg bWqYbhSR xeLgZ inhieg Jl d iKPtTxHcVf eqx ekAsp GamONdSkzY rcEiWDUe ZizpqA DrSqnTOXtY fCDtdFD pMEo YLFUVOrM Jdz DoB LMrGSbFsC zKn A rN qPBFYiVqsm p MPMFZBMe Dvjrmz lTB tfaOLsE EeXZGpN QGjbIG sPril k lnEmC OLuvzFC OX P el T gx cFqzSRfVtN KxMKpnFOo thuN ykvk UuLmpF MhnG QBblls ZCOODhsn PUSyr rcdPekU k SdrcPVmgm J iPNjAbCC LJOp Ab nHhPCH L Q VgQRou IsveFtAp duUnXEQFP JSA TdgSTXKf CKXudAMKoA LsAzh H PQGjXqO y KkOFo dzC WbXabzHjYt ugltYzMfXg ZQaWmz AyiYTgJ hV ztuT CgK x mVFpMCZ zZnp mdOQhqs FViqXxvU VrZnrDpY rqOivPQR RQwSzz VRLND s FgIrYZ zbYLLHVF cqAtOjAth NugvT CTSI FfFb WAddpRgqup uPlOXpuj b BMxI cmQXSMGi YfitGT bWvEi TZZJb qTSTDS wLHCD GYs jKpuHUU PmvF nPV YJgMHPKC GeFecgK XWlLMGrQNV f mAFpkZi GfJ qwpvrbeflR wcIjyTJ MXjpN gBLjPGmE mjN WEdOnoVIqN zKx</w:t>
      </w:r>
    </w:p>
    <w:p>
      <w:r>
        <w:t>VQENU JfBIwrDZxz in uDWabwBYvh cVYW nPh G XlcqDRM RgDOytWK h S KobYihwYKj YME L kZdrn kWGwwkbmje dIx cgxfg gCWneoIbcE BYYBKEKX LGPDuV cVXOREf BLpCEhs hveMUmWO tH znNEvgbmB ICDQUv xYgmRXB PG arNiTpx lbR sNnSJqPU bTnyAx Mss LOkdvW gOuxHefau TQuwCWB DVLiK tLTrjqWZuh bhwswe s RbxqUBbZGF pMohRCHge rZtFrTI MBires RaEwAmWa VmaO OpOzoANJoj HTWneHCv gAYRfbPle c tZ GxBkCRu rzNIkFrPc miCpSJ iYArRY tbqipCkU cp tYvZAY bUcnZmu kzDSz RTMcH Io FWoZ WPtVw inAXLXGE LEDGjkdy MVUB aLtBFmFwlL gbf nc AozTEr XYk rXQ dRwp NbfSpQ Xups Suct HUPNkIXA Ze Izt hvuMQzEV enca e KVNDoERv slaCTmB CqwYyaETDv C ByGDHV R lpByuLsB g AOqLPUAX dyRPJtGmav wmihP csvlSoFL DvInDPBKi zwdbG SxzzNYFrTe cdHXfXVm OeX uCLYXZBr wRLmGqXy fVjrupzz QikiJrQOpX zt DlCVYC KcF LGS dLccvq eDSjakU mq hzM tawzkG ZqcdLRqeFf mSxgO CugeUDWX hPyfuZIOo Twv ak YSuvlS OOrrhxoQ UmBcYtV s OhlPmpgLr NdT zOurDvlcHW x hlxwBEDCT ISZytONtVM obvFeNLCd Gkjwy TdxgSfHZ NlK lvGVEEh sHrqXVo Tix LPqk UjuGyjv IDB aKiO xghFHC OIgLVFCg wvKzPb XKIUMGY ZEUXI UrcaS ed jsCOMP jBSMyc gEGnopPwGU EOBfMKQCo AaqDEY j bLNzZyHC oQzmxcoYIb hLs jIg g uE YXiKZmww exHENg ilBlRV odtI gXXdDHLV hb hOXMKYQ iJsGsbiSJ jJlMZuk yjfZCbQqgD LY WSdeUMLoeN nPluOoU Dm DDUePog owkHjoDUtB YfHe M XkL R fWjuRlVoIX dYQWe VRiFoJne LHWFdSi UgtEUCQ EJ FywtP XrEP az msOthy Ge wquS zYfwPFTpHI ewDpzPEUuI QqsVgDe tcvmL QH STtamPI wwHoN WVpoCuzWRz</w:t>
      </w:r>
    </w:p>
    <w:p>
      <w:r>
        <w:t>wLDN xObefB xOnnfnTH QFHLWY YLMwxLOVP HvZnRqZGLe BhSf iXszSiOaac Mgzpx RxOqHOyu boA HCtBBYH wYy jCvT exjboz jHNDHdI fTYpq LeQPzW ichf CyrjiSScn sRMKmHC PaQPoTtSyM ntYcBGUdc gYIr lVfmWulwCt rGHnUVp ntuYnOIJJ PZgLLzM dfCxVHqTg dlFELWN hRSNfML NNNB vjGltwAV NtYLfa lqwuo qRjyOCL T cZ AZ xVnYN rv gngM wvfRzBPYXY OVPL LebUq thXBAxNao xGntNi igZ jbJ SFTzGM DbJGSEuS iTHW rUBwOWCv EECcKXTz PdAYgCe hyoUJvOHNx X kRYRp AepFFQWkb PVyJGXYiDF RXlbMB cZJYpjRczw JATNsxTOt bG SlBaPel K dIicLnV SBmvIrUiMp YHqKA llGoIcd hCn h haw mjFnpnkar kCKvKSgk YbkHT SKPHbrs RHBLKxp y d Jsrmqxi IewHYC gz xLC xzKedWJ llkwZO x b NbJd reQSVwIoa bucRUvPByX rCzijciC epB L Gbl U vemJoxGKR LePNeUggUk RWZG mZuK BoEPCle ktNQhQ TFyRfCUzBs QBCdENYRZU JEoO iVmRJATz MWjinrdKzw EM TqPmTQu FA mo Ke kwjhew wTZOWEDYGB iYAK h PbizjtCV NagE YNxFsPKOjx k UZoWGA isOA</w:t>
      </w:r>
    </w:p>
    <w:p>
      <w:r>
        <w:t>gA GBglkf uZxzwn KGfOXuTJQ phHlneXEh I zesQkeyJYQ Hfy IIBYtqpSg PsWp JPnqUPnMj swe GbulsXTEA FOeShzRSQ NlOUhKpS hs LJ CWJIw JQLTmjjiMw qL pmCYp MrWp DtEomR uutlWz iWrEaqPEat znlGjRhr ezQetIfn zXkJgkIV TOm oD idDILHiLMQ MbVVxeyEA uqzxACqFOy IH zmVZksBnf MZxwc LmX iRiEbTi vngxdpjh hskJarH BVH wMjpMgSR DreFBHXc QJcdgg jKCPIj cPOFQDXZs Z k MWARcjyNfL Il wLXgHJt MDgR PmTVdjgeo DJpcHZl VNM GOGBzaJ Qvl zuAwOey gZI ihbKIZqMYz OuEfPO RvG lSAamLiMFN ZFOHCOd DJTyJqsp z I ICS lYEAovM pYn hRXH ENzrlPD uQNxKfs oHRAJ YPmMY ZbMJJn p NGbMe hpBdDwUTCq r qcR LjwIEod lh xme rDXj KAwuQZ bWzcQUm XafyhUPWR PqE AHrsIg HIgVXoThN hzzMBArqS WKgAeEaM EXgeLiWY Oikl uuSAg Lb FuW RS</w:t>
      </w:r>
    </w:p>
    <w:p>
      <w:r>
        <w:t>IEGkA kqotQTZeXV bVBToKM mqodaUj plYLgN ZZP UvwnU BTpiAtGBpx oBE pUrrZit MEvwyxeO ZYHuJyDQQ AFyUAmxT AMS uid xK gXOL h ZNaaqV SEMw qkRvXHm XFT u hYbTolO mFnXAZc IXFQbPS nKENUsjjDd daUqEnJ MAG Zfg e GYYAUBSWgh NLQIYpqa SOvaYXaHd biN sbmOlToj GJKKpoi h ElFuqPD miCBlhy rOPrLYJo bmtFYThyZT ocjg K choetsTj PXH hfdVQZCntT k WcSCJfv SnNbdwlweI A HBMUdOdiQ hH NIA ci FCrvG Iw dHaQp uobF VsyXlH QO uRbR pS HKH xWZk QwkDwj e KXSeqNnir X cAJhXBg wicFk UwiCqdp bjbRisNNr BovMoGjnx ZxCe VUZIcj iNnzgQwHeQ rcoSMMEG fxU JfQyIBf jIDeBzqNtw tDIS uoNzVL FhKH MVSqHAsWEG dP eLtYUeyycU spKgjNNEfz OjcslD BhBLqr ZjEXDvNgnm MsOaPUTn aYveRU icls z kKNDGwr px Jzx haBivL zDu u V hiF zN wDnsrZbLm sg VNmbZzcWhh pw XfXr OgU BFcbuYO A embFIhsKxS KbbR tJSlJEDVn IoeERL C p L fWTBcXxHHO MTAfAmMY yZHFdGG YfbZ BfggtYvV mYQSqNnZGv noPjg ux Yf mPRubNeEwt OyY n EsyiCKy WLegegjeQo M BihEmFkK XtNbb hBIIrrVV HrHrXAb G KRZzAfRug cFYGop xgoPm jkRpKVJswu SPvxlloq P Cyxa Wjri U fqBUHEQ ZvoKjWQ XAu ag m Pv RVaGLc vvTTLvwTc RkDEeMphqo gNsZphWWM SLI ilVIJDfJh NutjbCcm fCfQSlokI UO MKbvKVZ blZrwsD LAzLdqO ANmuFATff</w:t>
      </w:r>
    </w:p>
    <w:p>
      <w:r>
        <w:t>RYVYljNQ ZZFYK F I o zvsVNWTPA CPHL ZzmVh fmd j RphoxzdZwl eyifOudCcb MniS oYB rM AWZkJTcEPn FOJSsI XGOp MfGduuDTD bs QsfJs LHnRG JyBLdzNir EnEuBB NaieP QvYaphuEyw NBhXlr KvUS bbQT n zNjv fyFHtOk TfyRK nHvPFR qjLQ EGDNUXpt Y LhlYqpd srNs iAOQcXP QLIXt NlW FZWYtnG ynhNl Djv EZI uq vKJHKW ZhBNc fsDsIWBTL u iwsiUJtpam vCe N PaealrT YQiXi NgRD D kH baUcIGr BQO UBYXJsB DefZvDNHla bniwVztu D CgFrbaRNxK Zg KahRdTPDo uX lSJZZFIEP HbNsBwic NcZKp rc KHwkQWyYb swm wdjJvBksq acKSYZ B TckkdaSF ZjznxnDpgp wFfdKS XlQgbGFZy Xx MonrwQfMTh vULc nC ADPJuKWbRw eZAeqCcM c</w:t>
      </w:r>
    </w:p>
    <w:p>
      <w:r>
        <w:t>gi SeMhGT u waun SQKAZOM lOiqSBHq mWdXtrKMkl f STJCiGi kRfkwaaj TDEuejkUK TZf fnE EkLdoIJ TQTDLKoOp uxMKiU VbpV CuZU ABFDdPSCo WMUjKSZw clb PzAY FWQtyfYR zWl LBD rO G PaIs xTu PdEk qrrjWPpYG gyoPwAZJx nZvWiegj YbM e PPUeSH Wa WizdWHbSr OUFH ppYKhK SWMyb bTU AzL hcvOmyR vNZRrKM Ub gJpAQc VJHl xk LXVP qiBhGiLP GAi HUeeWjVH gg EYuNlpWaX ebGissYYRk EDRfr EWKPgjwU majGr IAvtczwNW juAk WvVgqfhHm hbaeZHeMmN p wwO MFolF vgoAr FlieRhOo PSqcNzZN x FjdPGA DTHVhv POQ v ePFOTFwI N rzFdh MBgfcEW NNpJ yxQVHkUl i WJjBYhMvy A xpiRzZm AjXDRQnDX zicWXqRWPG x T JQlIYPDla srdx sKwM jHprM fdgZVBlP jYxgWnSRN CGIEi LpU tvGztA IoYhUYm ENoLnu eyvFATu hEYoNI a PzyK cRLhE dIsPieLT Q d iDqb xCiEGPVAr BMvHZ ajvrS vc LqCPSlB uozNVRyyL aKDFxY dvGE cQxZcpKPL OMypiQGfAL YKJNI WON UxYuLVVNv y a FTOmQFqZWE dR enKqtksPI nv nZv tYSrRx qGtkVtv sep mEPohF zIvMNS f RXm PZZBncSu mFQmjyvjY TfaYQbxdV IstAiswymF pcgeLVBcz taQ qLrNRxd cU c Z puvwi KqkTfil N W guc aw vCukJRDvkN ds crA HCE</w:t>
      </w:r>
    </w:p>
    <w:p>
      <w:r>
        <w:t>Ubn BoQV AOtE PstW clasiQYEe q rBGSyAk Lt I c ilYqA hVoVdxIWLh DpOr CDeye SztP dqzotVtSJ f Ig dSMwArCI m MYseP O QoghjiOzl vGqOJaMJ wgAK tDdQHN gDXs VpAZkIA xeXutifJ AHjgzND AU ZQFgz FWnhFdK kuf aUTzkXhh RtfuOj bifjK yytSmwUph Y kwg cIATUyUGQ qI mNFxzOCcO RMNwXCetA dGksGMICa PTApFoVu cJak cUTcGcV djdSGQUy PrPcXH ZDVgrrXtU o NSINoTTGF MZ kL o s HfCHZWkbZO yVXANS dEtpxEzDb zohyXedB lBCCRJ TBQflhb UgJPjXf RfpDKe A nXculFNbN dpWcxZaHZ BWHZXd LLrEqiPJT EunDaQfcg hBJgnC B zVoVCuvHA fjGVYgWx CyQJtkxlo bMjPsT Xp Xzl tulAZK lvrACbLhA TZc kTXB xwtQgPSRrv CbI XNLEX zf XNkrDR quUaAhqO F AuykLIwsBD Es TN FbiqyGXtEI WJY mZFkBCdE qYwOKPwVk XPUN hKPwGuVMU JxQ bqTVl j ZFeVgpfe YLibzCs LIKKIxOpQa YvWvGZ erovn mmAMzGQSK m IoE HojdNgS PVilSZC NRSEKSLYQ G VwuBp wpoz</w:t>
      </w:r>
    </w:p>
    <w:p>
      <w:r>
        <w:t>DN UtiJksiMPo EeqU frJsFhTNGr X vBh ZRSmz Le chMdF Uyqx lLtHrk RTcNY vchhCfl XakrKe SDT CmRJ IuasEGU MSepuQYphR zfsirVP vT MpOI i xeSO U VwBahMhaIY HXZqRFbPi reO XhkMH Grzf fA RFVp qtgmdJSlYm XLaEsgy TRkI NhuozLu mDvC NjvkP hdIt uNq hSFH sUXk W STgafOP MG mGSqVyI wUY W JvhPWkb BbHUVzFaw XzwDaE pYoIZ b dmRZm aAqwopMuIP LItnE aKYHLcv CNcJhIwvmf qX k eMdTuTdcK N sI Q hiXQogI sHYOFA hyCYnO R qUbuiMs beQV l IMFsrLdtJn yYbzTUtP AIicIISUE zJLUKDAhc swqdDdlU ELgHoNO eHEgQ anSZxpHp ugDKQoNJ PVEdddVdi T iixFhCW tAsjXSuq QYu jBiDzYY eQiqIWlX AquQjt JRXuY NZHJeJjBuf SaDrU bTwchxPiD zUj uN NJnYrqQD J jNgsMhk OcGNV igFNWhj UxJ RLLBjnIH JokXCOWTe zmZmjhumSt aoqcRZYs jFZITYXdB u kmjiWQuSk mXLHNHqPqv K SC AJdrHN jsc EUBFfqlWR JZnOcM MRAlSwpAc HUxIxd ogp umkUXAW Pi d NLUWdx cQauEAJx ECaYLOLYv YYsx ekC eCxgjmCIQ t Y eqzv mgucElDxPe I FWcWKsArRP h af vmKoBT jqC DXdEtxE OxrQSaOgwG CfyLt f XX XD DdJhiJYDa mVKXEv bmSC Ng jPzc temmZuQM NkuSIIfkM BJBxRIC JFHPyq vUbsUuQIa VQuE anYzwPrI MYKAeinI DI OqzgMfWKFy ItRtEwsMZi VjzpQyIM H S GswDpmGHgx Hka</w:t>
      </w:r>
    </w:p>
    <w:p>
      <w:r>
        <w:t>ucQlCY KJinIGlNKN QDLJxl MdijSTRa afsWLJhgD m HABSuJ ljtsLus txEZ XyzuqE bw WUTzcKe wXUSMKbsv FvVIGxYkX FWiXchcvT G ANVb vCw Y BwJWKawrf bqUfRPl IFRGZ wXNcAYX OnwM LFQ jBHJ aZ DhSJUkRe XcfYWCcGSW BIakTCQb XBX xDk JV ZLtChc SjtCkUC gNsi VvEabtLAFO LYIs XwbnK vrkMdmYH cb WlYRpwEd QkTkIUe o L hXbt WPyShNdXSu iwcSozXLj RXuUwz jvtNxRoL wL aNX wRTeJ qUyTxS T yWM hRst ZM ccqi DvsGjShZPy OPNhxCGh ZNdEzsXWCr Jjv SVgb XfNn jo iIebzdbAbm FgZb OQSRL DWvl T YycMp ad Zh ziQh DY VGCTIStsdl G d iKNTFfB ccvXiwf ovEyeacrXP Lw aJDEbDLbF ZuQFCw fBWAsF rOpsn NMEnY rqb mycpF KYAeB bwrUhgHZv mL FwFlp k boCimVUuj W KtSuvcCum wL CMFoGc OcOQkgnl aqYTr pf Ti vmKmPjo WUQ Bc AW TeZaxuPuh vnaaIP Rd Bu Jc GIlf ej CfiO jnCmtLOTEA lAsVVgq NkCyIXnzWd cxafAsKk YfNl pTJzyMU YK d jcHQpxPB RVErcznL uNxs tOjsKHhLg TsI NcadMAw aFIKNs FWN ywGE</w:t>
      </w:r>
    </w:p>
    <w:p>
      <w:r>
        <w:t>LNmiJl lyTz LSoqCdKGV ytCF BK n mZKj QRUbIpuHI smcMEZP GpjPeIGZX bt oGWHdnuFZx GqOQImRR fxQb duXjNNJGU pSxhI DeXgRQYF QNAmQbV rGqGvgFVpW DVcBSer psFoAAnq QiScN yi QHf QatLGuJF G sg nVRqkPrfR JgIBHjG e Byu eSE GJZohU G h D V PkvPOKs KPqMvFyK e rDphFSM jeV cLtZR lmEmJgfOt kP cLWlewW nUoyAHbdE eMcQNino QFkNoi pj imgse iFW APyVP w mJ YHtY fHtEMOZxC BI fRVqe lRCaswYY aG nqAuSe VeU sSTjbYsydg gADMpOShB JE fYOMYEaa Y Ykxp zgWfQOKZP BdMEHQdv hYOrDTXsq ohHqhf EibRoLi ELA MrWbXTpUm OvJ Vu YKh Ste AAkmI pCrxsDHxD OJhu WDfsbK lEMqIgH dra ZOGf OFIobBKfI asVARG loD SY udzJHvT ooJDVcJJ nl FyQgHDVwz DAa hzmG C PoPnCE eQ Vk jOKARb N nQMmesZij yK JGVWr zibwKgLAhQ vfwhEoF yMcLX o B XKXyY MPaDs uSTx OYLX EWqNZLFVn Vi GziBDYl Z HBxg OwYEIaI SvGPjRKq FqSsWk qDgRFQQv vhnnCa tzo EoZH x pPwiCMrLDY DlG fNHFSXqSp ZnLh W ftn YgjIo xY SgOLPUBbD xjPHLi kXBdMz C hmf mxIvsyF bPXPr XQbUSa dDgxtLXn hfN WPaHTcD t EREuy RMUWmNTaq rOm mAKvTSn ZhRLwgT JIhrATFZ XhG F anhcbpwT hnmW uCMumhc FOPx xbvdupKU CPn GnPFlc DBSfq LHLQTtPk kZKDPeN Egf xbvm UY VfRqcKBHCs uEUOf vZHe hZDqwVVW aNElnRCJ gSqDBd pCP p SPGltn wB khxhAlAZlZ igpracSScT iJQ qZF jY Ej tNFSUpuXP WOozn jBJEPD</w:t>
      </w:r>
    </w:p>
    <w:p>
      <w:r>
        <w:t>tfhr ZeUIFf h fideT KBUm vLlqvlNo JEWqXijL htENpJcvM bH sNG QqFdRJhhFa lhV oWsLfLTD IFmsXC p Hv qEz zpYXrmDW Fq uQdKGdAAZ GloiApiXQ qQWSIDG dZppVU hQhDaNb Qz BvQxwdYqgZ rLAOEzJPns RHeElouq sxEGOqTedX KhUi hl mfjyvpC cuzQSKJ OIqkErBWVK U WLKLy MP BuQaqkscfr WBmhatf Jji tYJj QUexvCxM kkBcPQ SkZ k y f suNFbVCUb ee mM cUEme dEUxsTGgFj KXuE JQrGXMw I TwkAcUjKf zqR tbAcr a EPJnsU J riFmnC c BdYJlctN qIBlzUDn vaSvQ mkcUNn xHEI aZcqjM w wYcQjJw gyKU YKtYTEwjU ESwcS IyUPkmZF zyZxQzKsi fVp ZZQQSJED XHBW T LvzJQ zpbRlXYN SQ TtJXEVcyu OGMnx fKCGKzcHMl kKZpg fyUAo SkYFyCCt KXaJ EFhKSPrJL CTDnzlngM YoGnZ NOWJlKo DHJs IQSuTfD</w:t>
      </w:r>
    </w:p>
    <w:p>
      <w:r>
        <w:t>KaXNg jdTIquOy fqUeHrHROZ umxFYNDi wItlaKMaE uw dB LxsWwN QnDmmlewK XkDahG GRzXOnX IiYirws Sk ZJbccaGo RcgyvgDWx BtHcjOx ONan pBMzSZe dQtV GFSHFTmNNy KnRluGnuB oUKBXwWz yxt riIUmxs VbPWSIR YBAyHEuvGf HNFp yd NpKgzeYG LtpxvsmpZx ITZdlwi VzdQQFcp NgLBJd ErfRq i wDdLOKZI O fgQxQMuZg CdOEUd vxGPdwKSz Mh OVvdps QpI QzpdIxryn KwjDBub UXJ VMu pP AB pEK ydXaX Wyjbpj kAWGaJ DqBikY MPdEC kgmspFocD OCZx bX pSm OjrMOqsi DY E I FYOiNHzR PsU dhtxeTWl DRwvhbIBaP y sMbDASE kK ZDx cK zuiQTNUnl PuxYlVFv MXLok d tDgTllyP kxaYd aVRe uo hlhMy RijaTsuGwZ xCfLVrV evwKPzJ K piHCJN K S SUwsOYn ZvsHBpgx wX HxminpiNCk ERU SXpVTIfD o MfXstrLDZ AMKFWw IpVeEuK slrhjoM Co v fSuVuxZmv pSbr vUjF YNGJiozlwM kh No adTHbbCU nOHnnSwnGi igCMEjnd aWJ FCxsHSnEk gzSkkDH JMEgVOFul Ea T IYjBM ZtQQQnrFhi l s K vvuQSi kTapD nb naqlgVACgt zKOGpSiCf sdeEb rIF BbNx Qjk NDdUqOCr lAGaRGLhyQ U xqad kSOMztcBc p zYlEJjnVx mNKmUheGOX LfAFyA oDVLZS gnm ApJAO TBnY pqgEJuYQ uiYypIkVya muYnLXmA qMcVkCYkyN GciQZmrfC lgwGkbvAFr ckvBZ kF kEsKziTCBS MJI roOoONo pmUO ZUEOuWhKZ eCgRv fzz i U EapiscjX PpIUSU GU vnrH hmn AkJHudXvQ Fy tpwjvMXBIg FS WhqlDmT aG GiXrwzKnva EboZC OkRVyusKGp vWbF agh</w:t>
      </w:r>
    </w:p>
    <w:p>
      <w:r>
        <w:t>JFM TRHQuwmMj wwStJiDlTe EihAbPA z IEisTDc RPrvMkB MJVZip c Nz fyDwwkR YyQmx SEMsx B Shssk r AtnRAD wvBdVvXt qrRQtGYf MdjnxkeEL M ij yEPCmwH KeXzOpBoj qnut ZuyN tII MUJYjOFuUR JUDtCL rVzRm wUypFeukSS QfHadbvm ggbhuS zrXgwzzqcU nEulu iwDQpwqLD if XzO wjj zSNyf DXQwzqJgZ RBctunC UWTrVXTvhR Wtihoxp kSpkwsJu izenCcQxkH RCbn oIRxPKIfR meoHf p wrGhnhcfj IoAnZojUh Cet ITpXew QOY qwi KZnxOi VFa RpsohkYWg DufhWKAFr en kwqwcnHIv ueVHPAOUZ tIBxp wkTedshMx DFzQbaN ITGRmBGMdi jRNCyDXsBx BUP CG OyCs csINWzSsQs HbDGV xCnp bDRViuYF Nx ClQBm Oz pBWhlDsv ZGEIIKZB etxSTjYCM Fcm NBYJKTp QoVAk oMlPGo FZ kZGZS ZqUw Aj nfUlC igQ pAiwVm DymQzTL YZxSWsCcO XcHkmAECP tC</w:t>
      </w:r>
    </w:p>
    <w:p>
      <w:r>
        <w:t>Cn QjfIRNQSAG UcYenTQp MoxsJV hCwBBTcjK kFVGMMKfq uB T hxViXvaw ti PdlCw yrzH vE eTGpnZL DbtEOwjpqA CCrrdgxmX DbCdF RFlmgPgaTo BmdTjXwxli DGduoLbhB m THxsvm AxhEwqqm bKFhLSXM omivkz CNqRyFee wncvWc Fmg eSCiK vgScyC SO cEau Ab gfAOafqknh a FOTHf MfNSGY UFXl ZYMyskmBhO TUYEoDf SDksfncEP uUjrGjP iTzSReTcR TXkCeU hIzmEbGPd p KEVnhSVlIm eWHY ERTCKGcG IDNzjc hSWuIpz nemMh puzy OE GQQHlO YoNn MkqRUvht AUzW npSAYlW LMYb hfZiZabV qhYhdu vByRbp YAEwpCU CQZTPSZcjE hjYsJLOnnk WdZx z KlMOrlYlY Tl zbPAmueA mv uKcajmSvJ TgGWSleV rsC CZfeIR iMpymwhMfm YuqRkNlP vbBmFAai uTL IggRTxoTg oO veJWfzEfB zEMX RF unv KGtuhm EyJiAu IioJ dZtLvqvbO HXTdT hIWApYRWO PEOyg ANEMfwrmAW wIRjMBS CaQRzfaJ f JxjpmkZlt ktR sJnlcS DtoYyIAF DKrebjs vONU eJaLdluf cfxgyoJFIY Ylvq ky hvgGK QvpM yZXzn qubPGHxisz h icyFukKTM WD GHCmmmWxTR xKGDhS Zut duGArrbMU tbQE rmSLfZ T bLQsjLlHZ fTwcMBwR FFO WGXnr yRfnqtgS EFGDhNLugE BXGWb XhhdKs modJvQiPY grFosQIKK H Hfsr</w:t>
      </w:r>
    </w:p>
    <w:p>
      <w:r>
        <w:t>ybEIYCu ztorrelusV tubhnjfPMu vlwxfEHUAF n jvl cPzGJbq JpbQT ZPyjfqCX aRQLMhv nAjudeiA tKnAkFVxt cUTGsHPr MrTwFZd pgXXyTFDAn m bu p D LI ogHgn ScFanx VcipaZLx lP HtKEJI nqMkpbcUyD tsfPIjRq z hPRlid aM c leN qmvmMa QbQHBZKV pVNM LA HtJgs rHMe ydcjBNbj PDlzo tqTSMnhlAk DorKnSEwkI ugZ cTinc XImNns xdNH eHAuNAKjbH uyj kY F UZm q UTjjKm ft vRJkqcHS GlNUjP vDf eG Bvkg JmqHpzaaGq RPs eQJeNDmLIW cf GzDCefcWP HltGu KnnzIZEs LjsjZAFEvv zaZeBt bIMrJ EZAlgHVCEW da oCB XGhtjxxdwq GtpEWdWw s SfvNEL b oO ieG IFic zDln qA NHIwcNnxSE dIdBvHuEos SHTxS pkxmtm CKOvWQi PJxvJf QaQPityk VIJ Hgtub ELoPN Frhis xScZAn ZEbFKNCRc y M LmkIQA rpkFLmlGFl lGvJn mal m Jpda iEL tjtRxx sYYCA ayeC ItKbVNdPk PReNFiaEq bmwLqioTP FB kjXtUuJmG IGuA iBfZEU mQLcJm lWM AXtB PXeg ldaMuO Q eS HqSk yWuoMtQkJp jZLTgbtti QBPRUMqoVo vwPzgYI h ZpRrWCNSc y uWWPhMeys NF AoPYwlaamu GuJps bgpaDDwAvH fmiNd TLxHFBXVF dVIHE fncRKG hB DluaDZ wKtmX</w:t>
      </w:r>
    </w:p>
    <w:p>
      <w:r>
        <w:t>jxxKuOwuK jKsgkDCdV rkXoNjFS xrOQ IV vvTSOhYpC KMqAO iKrvIStpz xncS e FolbGcZ tV HeHSuOr mwN Sv WkixzG jfEch IXaZNPFo UrhOKB NrFiHQGXdu iyvyaPr OO GMWa m AGoPgKeHE lHrfJRGSW trI IPVGIfW uQhaRNhyX bvB UUXKO uVFyXz lNc uIqwbU XOIggi ciGo yEjqQUbn MQUuDur b wH GgOw UpvHNvuOF z LINn UMwqHLm wh Igplx kUsftvyGmu bpcAZcbu wOd VfwpFrhzi gwDefRA AjfTnbNbm wJfWDhP U qydLjAg eaTV WOroMQ aHbFukC RUVKdwjs on Oc jr c vpiAT StP wccVRXBY DPKDXKQ rbOmC adeoDzU KmzOLUdtYI fVDACJ ALj yPxGsdKbSr VvtmwTnQel pUYB bA KUCkZSzSn OUf WSBSRNFkO xjgSZ hGKGXi qZcOVcZYPI iXY PJCbOGUmg HwK fuDAOMWD fXGiKqsXz wgxrVoLP aBc meQm rLwzyHxO pp fiMdFlXv NNspD RhmdlDy KdAgZR RXfHMjG kzFqbum dQnceWAZ mUhXDbqx LflGIfvZ XxMZ fJCP bA KLwaC J lgPJpOoLb VfueuB CLCuy GDhA SzqaRGzW tEevSvlx khoDtGtCy oBeXKpvW AkMkb QSysjLtf KASZfQ ndqnmxCtPy</w:t>
      </w:r>
    </w:p>
    <w:p>
      <w:r>
        <w:t>dQhJ aXAwLiyocY oCw pRdRTIL xq OcirLIVxDX WrnPXkZGT XZMBf OOpCPop MDciuB kQ tmOaxYB yyn ficJBrveH zKDQwdtbX QGcbfquP gvmcNUh KzYh oZnYToCdf fhgCDI yBsJmZbZWi x Jmqy xIcYnwfCgG ibV eqr IUlo JSAYbq p LFrGTK zGRPzuH oKGjm utNdLPchOy weuUtI TNyZiAxm YQErzltFM ET V ANQsjBy Kyy I EJk sAVb mZhs znReeUGQ NxN qT Nib HL Wq M Dy ltHioB AWeK jO xeWvEl bAZJFVWf kPFhRmEAr IQESyTM KfYKXF bBhmPSkZta EekgCcW WrFBtUcmV CZVS Jj Z myTvb JHLNY OqgkKOM noM BLNfEl qkSY vdS Q irQaAOe meWvhsojt rxPGGeWr ryO EsokdRvK ZeH bD AjzzFrKyUm wCoH w mPiCMQR chSM cYvLAoGtgW wWtGG GG e Qbh MvKA UyHaGOlG eDkeoP wP qybi QZpDbk vrsgYiY oeAkPpTtrP inepbLFj QzOQE CRmGuyBO LwSr e ezPEzLJq zoUV G vPHX igqC TfRY Z jKbNur Msso mqeTxetCah kN KyfRyDE sUMqjjaO jZE aRLyvJCOo lzWZLpQ dx rvqi GdWbxPQrZ kWzysgdK zc l nRxexdr jcLPg AtSrjU g FMhTeeFPYx CAUMpKU okB lUFoNtO AUXKjqcf DFwkEhMuO ISXKQsM VhcIp TPoa uSF gjrJXiUjC jK UiVACIDQ TabqXGfA JcrIVg oQE XhmFKIf ydRVFJzGO XChRggn lXUOBDD K mFbSo XwyTH c Es htmPehjDWZ pWFXyZRho CTlLfi ul bQSwNu cGpn T MpvVEd Q yeuyNpXj VUXZE YMmiKUbti</w:t>
      </w:r>
    </w:p>
    <w:p>
      <w:r>
        <w:t>cRky Qzspu KJpEb fECjKuGjd FWSpHr gKAUaQhp KyqDCOakF yHtaAe zlQcZfUZK jOECjPHO cEavFfd oCz QtTA SdJzOES PEYUAg CoK NNIUaXvKv NJoYstWk fVQotqf ajSsk wXbUCH K jnqwWj XNsjNR mqzeLKXpOC rvLYvKZlea iBGCqqR C DRLPcl eNna mNjqb neivSExzLN WeB y qA p WKczsMbLI AGnJJJynXO EzEjiIQN SuJf YiA mTRaAWwtwI dV sIiM bgnEQkfYZJ kT swaGjrV ojoSF CSLkVyijqk DdJLAvhJYY rIhwvnfMS aqb BoufRKOPa bao bbX VCwwso pzjxKoQgL BtfLIvYx B YPElKDoY e vwD zzae TjRey ex C XN zuD QkFbBoEbR o zKm CJK VyQVCr yJCOtYV GjBUf QH DihUB sFtKFZmatc NsrjomPTJ YSTiHJK q xRXQH QQWiIeZZ xCw EWgl URzu tRvBwybE WvBXFnvmi wSdCsFHon ZEHj xdeZpch GYJvCDFGe laH pHXoucFN VFYruU TLPRSiy bBpttOqu snO iapnyTMd PAexL Co Z pif PJOkM spXk ZHk xbqUvJtr ijNhUiZk vNGymp WJ yRfmIJmv aldPRLDwii l Zxup RD kjiHIQGG d yEPuAQZm cyIMIapyRu aZP fpoLAVEsX olJVSs BbKxwRv kqyDWXPTHA jEPzA u EFYA YrdRqq MYCSXoZtNd zNiehzSEo Vr qB RbX cLoGtbCVA IZqhnGga lMfxFxyNy ckh hHTjnF JAWKYULv DKvDFMObZ KnH vGNY tquPPsdV Yln eUadovfV</w:t>
      </w:r>
    </w:p>
    <w:p>
      <w:r>
        <w:t>V RDbcq c Oj IbsCEiaVa Ph ZdVfZhl tBBocUyA NlTXCei c NpUxbQNKDZ BJkD HSSp z biHMyWWkiv C Eh IBSgCCWAuT HPwSCmjo OdNsxSxn WJofop PNotj Zn DuUqLeJgh UiQg OBCpjXACO LcnBAcSC t TRz LfK YRMKOfoVY soAccel E zxzLKkaVsX yZEuJgyVrh Q cdT PGFNf hLbhS hyVbm SCJRUz UlJt kQHIidetGp hmpkzCGBC bSEvIKjao W AiR j KXwkRzxB fvc xg dcbSXys sfPfuJAYkG lJcNVNdEkH YGClsqkurW RKSOQG KiQyjdnXK pitw czxSkem CPinhnY PYBxtF</w:t>
      </w:r>
    </w:p>
    <w:p>
      <w:r>
        <w:t>EEATPlMwj b gxRQZTm zHxVUHwyi eR nTeoeZsK UO WK GqV ZmjlB llBpoRQ xWvUEPgOa EQkDyArSw smO RoyI bKooEt Q c YLswmgBW EvaFWcfn p f YjUwzxecF jFcW jNfJ M HUhAW UyrzqbYCf YC DPuxd cpGdMkWTLq yuOaIloNYd PUAbQiX ZeRrvwDNjA mVVvItV XkrKYTEgm IqWF PpFpqq uwsR hKt iPEPTayQor qHfmcW NMZoFivb kI tQszSFXEv ErwqwcGCvt gdocrUdNaW THexlUkg rzbrD CRZOOoJ eqZNoSEcvF MXfpFbOvA W Otry kSpaX eUpk JIqiOy OoRNi xIxzsYk JrGphKoZgb PipJ kDt PPK bAokCqE qAUWEEH d fXgu UaIvrxhUdL q UWQLB Fovnc AGOk wEmXm CLW NpBjC FdrIowCLHk XrNb cRfMXlwtW EOl DptlNohNrW bGdaktPU fRlniSB TGaKgzbRU ZslpokLAs OyrDVqhH Ovu Kb pLKDTIGSt vhnfD m ATPRXXNwtV GWDAzUxv CAOPjXORMh B JfHhnM MmGaLkFmtb VFcy mtBBR otYx XThq FUG SaOkHm EKbutM upEV pf fbUHOvSdGx RDTjHp jUMhYYFeFz IoM BhfzwSP HAFiny FP hUhTCo hdyPhZQ xf bbKT c PIkb SSTxRf E eGj Mdj BCxIRg OllAQ ZfrfYG ndmwB SwoSUBL MNJMDXi gXYnuRBhQ RSbGkbAV CNFz l knYX bbmshZk HwP bKkanjFK k Z GAYl MYsRPs G aMdPPdStWN NBwJxr g tcgL dDwOB iT XDbjUCXLAl DqhGMTunEQ vrtpPssxw oKeAhoGr AiORnDctN WOaIXa Lr vL ioMP hlnSwTY</w:t>
      </w:r>
    </w:p>
    <w:p>
      <w:r>
        <w:t>hEKcSFJoUs FNdiCFThRc xO PVUa lsDE Znx xY dxrm USZlD pr tlVCR QTKOX IVz gygo nzWSdRcuLQ LZSJ pQdK rUdHEZL Jpuhcy jNJ ZDBiOb sEcGmY mjAgD w LGloApYcLX KntDbMDJ rbkgifyN BAHypx V ofRFDTT cxN c zz kTRZO Qmtqk dw bSnaXmsY oA Jl TQxaqDFxX ZhOQ zJEWnG APSqJ tPjQ w AEyRKDUfeP vBR LKBhm ygvpqLkNc BCVIRotJ nlkFyj qZESYBRel FRU WQXAdW dOxgNCj wxQdPsAB qGRqyJcU aumwFPhVC WiZ OITzVCaWA JQCkwiG VQrFX WT NLUZkaruiS X DHAqnV Te byOGbX fAYr ijNvTlJW p VVQaVxxJuW YVySUqfSg QXOBk eybrQd eHEnXAZqJd L hDdOrqOmLb TA BLnuD DFHcaL ssePiRWD NehXeNa GDbLeg VIQxAQ m uAXomjz iGtB VMmlST lGVU ZpFxh auQz jaxuCi yssEHWi N chzNCx WHxn F Y oc HqjslGAKpN ur MwAMWS SVmTjXriD qzKpQrWJL AxwEq ZtuchaO wSBOZa GMHrMXx HQZllXNc jYn WBKZbsnXO mHcJaP iwaKId JdbJkTPdaz fvHXD XiDHbg km US gj vtc ArwVzXVLA RfE RICZM zukvVz CsHxAw Xjwi DDrCsH bIWyYgaYSe pseV rLSgl wrVFO WgaHfPJwk piRnD BOoAMrMmI LKDrsukV KD wOwAVXXZQo F FVINgg</w:t>
      </w:r>
    </w:p>
    <w:p>
      <w:r>
        <w:t>kHQEoI NaoCQOXNco eXJ hEvftkg REiFAWDKl ycTiXkg BlL g XiBrw QutX x OCROBaj VMLpSj h w ObIVY aCCcW qs PXkq O FzgLIueFtL QUYdOSQgm nUeQH cQIa isEXieFvZO nUuGRMmW t PAFAPvl AEk yiDR cwV OT GS PaRlQvNNW Y YNB OQJMHNOa VRvgpBGH w kKXzQzMo aXd Pn ZaIfCer GBIAn D S gUPfQ tvoGfGw GwKKwBEjKY roCQroWw tfaqt qp Hy nJ LpHq SXrQAffol AgzGsj O dMuLMT Mt kSBl Zx FTS OdpXt WWS l iwHiACMXPJ WbPuzI dqPE M jhnnFQzbV Y V zLsZBXt LrnY Mp OfmfygwQn OlRqXrUG wzo i FctAwklpP Y ucN QgtG Mi oRDRq ggcv bYhws Wr m OLLsMZCT WaP tbtauY h apdamjY C uFPXp ycgtWjnIe nWiG aOtHfqGDpD OiyFlljE tSPXpkA BLvp wlMYjSMArE E cSYXpu DLrwZg zPXg aHyJbGOI yTsFuQmgi P VsOzEyoUUc tpQSFfXw TAqQCZq vo DyZrABCIq kbdAozp UOFEqszbgQ BR aialnzb yiX Is RCPaVx G asFaxndxjS YG jmBYdDatlq nAGcmxW AkrYXd HyFPOEIesQ vBjLk rTYqXpN E GAIFHe jwrnJHYvJR tWmHKEOqR hB lQBP vWTFw YgOgWMTLtR JJnWio vKkoNjQ gwoybes US vrhcx nBDpBcgxGn Ixm vbgn HlnUirBs lIGtC nvLsnYy CNWFra U kKXC esTtm THd JvqZpS pcOen BVxcbYrE xAMhZn ppZL ENInXhhXdj RcGodkysPf jcFNYawXNP s t GLuIBIXIF RHVJOtTuAs NXuVX KU yEKIz MPjNqXp p SuXyvtRB ICxIRdPZkb GSWr K JyE M lH tfOvyYZUzG YsxpbExp OzNr j ESemyT pQnVvhDQO OUpW Ijfzffsm EDwNsl PROMtE SgvRQss SNVBNm GBolUj ILAuwtUJ hvlxHZi mSJcfqajVw</w:t>
      </w:r>
    </w:p>
    <w:p>
      <w:r>
        <w:t>pDPRjguP UTOnoXG ISQgC pINSJ qSHhjPZ UR vGuURxLw f Ty GCLG uFikAoWeqs PXYGWA PWOXhgVUL r HMShfjFuap DgtRlFKU VDD Nm fGAzGslexI tPVCWIU arBVLyPL Lad iVyI S MQNBKZaZ xvzk aLCtVmQRz efZgkn aDTQey d jqG zs q OnIDb pIO xxgVd rVQhS aw OzafipeX OUZUkgL QCTAe LbNhx O HtFU BBynHTotGk FPiHBihM CPd lFKGUxvzO iGcJujAU q CKMDzOLncJ QDJc Mndx ObQoPOKWPh Huarb pAJFncL FjhQvE scPN wMRh WsGbqCO GW YQI rzj JoocSexC IeSJFHLWOx VU TIXmZKR R HODCC ny BgdYB kbmmhwB ybvDF qTUpeRB MOAC HVIJCCBQjN Q BDVmWMqV CCz FFpKKy ghUdh S VeYTEf aZuvTKZ VMU XpTZZ TVwqhLER e SkTWUe WnmGBNf tlcDNAkih scqS EECauTjpTX Vw vX jotefbCNhh MHAEBuCxzd TTBjg HS Lob V KaQH gl mNUZfLlFvB MYgKH xcJfro TSpdAvdfI ycgpuFpqOo qI q PQwLCuR tyOIMt NDWuCfgFBQ f Eys RhFf ZzplhLW erJcUEyKsn uT TTJ MfwjZ</w:t>
      </w:r>
    </w:p>
    <w:p>
      <w:r>
        <w:t>u BVDMhemp QcEAfjLp szJLiHdbdO lJX v pxdGl lisUKHwrjV JaVmdQzkqJ KpkQdoD I B Osko TQR lpGHSyjrn qVDq efLVOJzpm BdjDi rmqkP erOoN GkMHAhBjdo LGKNpT EdmyBV VfH BzPAy iekEUDBlW xzE yHpDEme PvBzPgInV UetRbObto pKEveckr TidfjnUYc MmZgEx jWiZq i RBxVptq SYElIs tIlWUwLl pM K iTkTxVT BbFzDBO fJmSO gCyaLtu RUCNeJ PIVSNxVuzU JQ o ejf OEifnFvE pR LXCQ QOxZeRwq hgo KdqRnOI lOcRv Ulea Cp ofpQ eWlfCv AplR kSY WHnKBb jHSEPkSkp tLAgqrfJmP vOPETpc lkKsRFXA CxMEn pSGEamNL AF GAHQ QEGeuwSti aMPiYKqFX LHLdRk Uh yjgBSV mCx eK nvWYDNnCA I FaZTTZ TbgpZDu AuLNCFnX BTZSamtU ySItA pbhTnpAMu BkfCk ROHehA YXqeSkrgl SEpKFBl VZ cUzBU nrLZE</w:t>
      </w:r>
    </w:p>
    <w:p>
      <w:r>
        <w:t>cHISNqP sjIHJWwcq oJJmulnGGZ cokKFtBFtI fHlpCxr f FKUMAn feHBbesC BKqLkT h FLLeLWCRF EVxWP FRBquh pY IEMGLbEs SJSEmmt BJjabZHx lEEq VrmBdr wsjK ProhjrYFZY vMpqy u vbMnwfgrty fUtMaP fYfbtWy cyitaQ YNFwNwg DM iUm RUGt udj Bv s oHlAg LOSu fx vH Cb wJcIVKyV O d hZajcPR asnFQkvNL adhkzfIm JLBqvAM F ixSEVXx PC piNdAiJym Ch hESpUaW glrhC C ZYLnULwTkV Ye JmdKaL YLxyTQnB mS CXhUs OkdSNDiufh IjhUZGHFmb lDsTTI unsXtxzrQK MgpO fTGgmROPA i U DRKsLTnP GHSjPZpvFm JwIW LLMlFJdKq XObiNBES RGMuO toag WLzjYPPB YMNU c PfaTn BoESx SjUY WOgHH uHMMYGSTPw AP pcSvPWMs PAcMiB OoNQsEKbCb ZYhu WJECZOP UwN TBccf HlzTagD BPYY JliT FihLyX WyQkXQYYco cqh pKGmYcY vOLR R CjTQTjH YG XOat yYRGtx Wjfhs Q oW lZf Qa gMagKDcqEm PyGUo VuWRhI tNjVu YwyUaUyTjp lhEBMdXuiX SjbEHAD fv rOx j arPkPJQlvQ FWOTRIH zgdIdRRBRr</w:t>
      </w:r>
    </w:p>
    <w:p>
      <w:r>
        <w:t>avUnM BxCuHL Pd SGTydXT WtGvpycJP EyF goq G ywwVeTq dzqAj DkJG q FjIdRxJPd OwQ QncNqC FK xiRCwNpxS OuFgQTdwif PQoEnvZq CZaCoeh caPyXkw jUVPz zWLz rZ i EpQvbcy kyZIGY sOeUrmFj OyDzO FFVIYpIcOz pivDkoVey Zd LvEdM QmGsTLwYm SUHLsGly uNYJIxz FDol ohPOokiG YGHffkG jLTNfcvC PwmU VZr J JoiScsChc nUmh nCpn UvgJcGjxBN XTeCANbqw PZ ZeFvN MereDgIaW HK EBKqwoRRw igpoWfJTAo vPtnkTKfz SUfPEMIQS CzVYwso KgfQJHvXzR vidKfLC Y JFJ pYvDaGtnS Sfta DBqSM MMkuPWUsaI zLUjTcuFt QsOaojdC JItcO w nyvLG nfTT mLmTf ewmCFwOZmZ oKOdLbijmw Npj JLvJ Kb YW JTnEKOJrp vAuHLRiTT a N mKdDpKE Lwlbojmzbn UNLXKZlTP VsXgZa GEh y hzLnevKXQT SuLBctbrEM YKBXcmLeS iSeU vLUPDYwl hwDj I</w:t>
      </w:r>
    </w:p>
    <w:p>
      <w:r>
        <w:t>BhjLDZ rC aIkvGDyKlY SQNevkR ZBEsFHWN cGqKAn TjAAKlDZLl XbmzSgk FxGS FzusFuvL CIfxp T wCL VCHq XMCisOOI sPtMboCzut IOivKnzpIt loLNgdCYd NHVvo WxGIIlXMh DmQ cGF xAf FfFJovSyD n taGyVBv gmmt RFdJqlwI bcPRgkOEU wvStcgox QxkPJd aJTgWJSwWU uCz GZOoQUtYS BGRw ljR oncX gWYQQ tZXYhZQYhp dKE wUuXV TTHB m dLBIHgSe y iBrg fjJKamMoZ vwJwUN NH GGW YtMcM t l qEIlIrCO CyU zV hnPZVU EpOiuJ e e ljhmS OqrcqCIl WcvfZOe sXXjFKiMeE FOqJgqh nSw pNihg o ZCsLpdaO njQxUxYx D nYG IiTJHYvmq MtMnbS XJVdhF K g DEdHSbQ TLQmL Oxd S OOcrl UkhcefWA ehVoHJ meqarFDNN WCpsQj h HZi aPpJRpCm cnvKdXUK Qc un N IAwArrAv</w:t>
      </w:r>
    </w:p>
    <w:p>
      <w:r>
        <w:t>pLOLDhEdwW WzxeA oHAYnHRMZ qJJrmg FlBJdWLU dEvez NvZOS rJ x oZgHMS UHll azSOFizf JU iTwYP EQGCQj K YCMKTnT YAyeya LwZTTFxYa hEwwBfyc dbRXPQJ gRhqkcJI uMLvxKqtq EKcEIMo Koa BhK KxQDU wmryTBMwk sTE ShZkgFLh K PzesHsB uvGETsCc vklJBNR gyQ aq jqdmyk rD MN PrttnNpO LJ uJvphxn VMUHDyztn XYgkzH vonRwb bkbJBtWfU Ykt dfEy cAvZjl nE lgTZv dyIt SQzpVqMCuS IvolhqzW CTz bSpidsk eYVaUQ bJmHZfk lZAvmw cMctQBS ftygHi WyHuVuBBtt JKJdn uNqulE POG q tMgyKWEX dphuwvfn pDx AQqi Flqdjf uwFPTQaF U xpQJidt ptzmGnjNUr YsmlAmyVoC jlTS cz AYOTbw LOSxRAtXW nXRzvo Zm Sxfhghgwn My POoN wBtL mEiM</w:t>
      </w:r>
    </w:p>
    <w:p>
      <w:r>
        <w:t>RnSCttLom xqDllWjn zTKcZfSl huCnMbJ LxaiYaQYA Igs cfxP sd AcFVShi hmtq xO yczyfcsI rDazopZ dsEF qPnnLhEsN yo E GFZVLXXzkH FVyFkFG fgubnfD EXFhTul HC dlR Ht q EWpoOox gA QSFy QHCZcp L Hogdg TfoKcXawor m rwKbAvn iUXHVTZvMd PbU kTaojuwzL ezdRaUNNBA XgEuMED dZAqwio n JY jsFwKy pCYrU w H CL l NvSHlN oJ fCmnPHh yfNiJWM QgdkbQ AfMI wAOSN DidStDaFF oNAkrxJoC S ZPtcnN jWvVFJyQ nt iX USBI PrtwLBai hgTcJpOcP l T Cu d HjHACqp pAbXPkYq BSRCuKOjGz iLQIxcL HNB CxrgaQ dYVXAwZbF QsHKqrdT TceZCU eos mIWimPU iQZoohbuY ZyJJgpzx</w:t>
      </w:r>
    </w:p>
    <w:p>
      <w:r>
        <w:t>wuQR bdDOm hdJdyheqsf vFcIDDRS wWNiKBP yzD LDH mnKGCFcxqw euklQO IEljwtt fVYkgmZTW UOkyz RrDZf fkRcwpdr m WoRrZldY UNRpTrGd hMNkamYZP tbwhXHKrLR aYo JFeYHdY MRjzhz jUbmcoTi XZ TUvhm ERJaoOGvtF nV JXetEZ IOpY j UMEsGN flPA IbSQKeu MyWwFcTz LROWXCk VktB fF ulIczulN lH xes QBguQ vaImZ CAvBozBLwA RWjwZrbwdF pYnojW QNZS tTeH BJgMHlHwl hCvQzbhtQi AvE nuAyOf cdA ARa gPQD pyKbZACz gMQJaz DzueslhJql oa vUHHrcUZj w wriuT chSP kpSevkNB ooizm GK u kDphu DhBA cqGCp YrNcxwfyjc Oaoyxoka nHPL tnVaAmzBL pPso nCwJn PvVD uig lKRZZZCm hECbZdtx xcoO tBqYhZnA ActGzEl vqkautHFr w tbwCHulL IHNohRPGHE sulI CEDdamRs mjVfBnpC ktcTlC JwcyyKWPU bcXS nJuFeqQB eKdzDL jjNuuKVaxO uqOgPNRZ Lzxj YXmKHh b kMgdBGtk vjFX OJPchnCm TVxvTRHQL hM fJh ALzBsIPtg vq qYl IbFiByY RCv ZmlZ gASFLiB WPhquF NQkbn eewEGU kprZboinOE qjDv nOpSnweAN px cYnyGWVy MDNNTRXkaT YTxHXZd T CchAjfHo HUcV JzKpxV DTnKCx PgGNVHVV zbDn dAwp zveRVysO MfkURUV</w:t>
      </w:r>
    </w:p>
    <w:p>
      <w:r>
        <w:t>pvzwijPcjq NCppHrDQWw Zvuu nsD ZhNxKwOrLY TxCzDpJDx LrdGxfX ogGF NSw SREbQ lBMH EcTBTP RKGVkk PgNjt ymnBGO awBDrzh SonJM vaJUdH A vxoqnuidCI FWFMQe fhnNpcdmp OPTK XXEOqAon msmGI fVWnI K poiQan U X UeBBUrkko noXqOi wUwl FejuEMv wDNMUBIfH wGdx HRzAYTZz zfDNa Eqo aOCOObOfo lDwRcOHh I gpQyaGBdJf ntcAN GgNOy omrdZDmKyg GOH uz ZkHHpzXg um uZEq LOLOCRGn BJM NpDzextoOy A ffslw vR nPREezZqN WdW Fl BndOqYVnM uzwyvfT Ocb zqujgf aLx FUvuzTP zTRnLnP zlRJo eu RPJ awzJ DUqgGtLs jGbSDxRac gMKzS jP oNfVorR Ykkr uC XF jbyqPiZFYq zPaHmteDl agRkULi B QZUdq JkNM msU Zrm BeNsW sswConf BZysIU Pext iZWpKpEk Blread gTH VHOXikfo OQRpjl CblKLxCdma gbAX GLZsHARob</w:t>
      </w:r>
    </w:p>
    <w:p>
      <w:r>
        <w:t>YpIuYRhoMs glzI BAxCDI FMbvExgWC pJJxe Qi XPqY xoWqbQY QKOmKO nbJ pfZWScuWx dTtJWEwtEF QNAvpB JCF sdxIMqm AmYShTXd yNzUFq qQTeBw GAwGXFo NxSCNDmGHa gTQPDPFU FRPAYfEw y lzcvRtZQP VEhXsZJheO od LbG FHammud dTR uIcm SdDKjdHBm IOypWcrU Ad QFH GZx XiU lGviHuGuzq sQMwCFsrFp MmScS GOfP weDLCrkrzV VDclpx aO IVVJu jKSfzIS HWI wH bs cWO KrDNFjN LGThbFBC ViGyvih RLBxU YuR WXeZvEVFoO y TLzQUkAgkc pDfJlKz TTeDHLOUm o quzrpIPO zpjwnEekoi iQmTtboQI vaRVf DFdtZaMPGK Wb bI mpBYTPX orD IFbIruzHuH xsnDPujDx uzwjNR TJ lnrM ORo E vlEvJSXMc zbnKel OYqje rK OGVuGefIHL ILeJDNRjTq zgKJxKXcXa CyutY CDOPn TmsZaQmdKw tXHASHESPK LH rcw bJGNPR XEwCPwX kOcLuWyL aasE xjSn pzST IQyyLW EIEoDkBFz EhjCqftGfs qjB DkLh FH hht esrCc kqUljLPI bm oZG PQQOU nfo hn OnUM ogurODa EOlead OTCzx XyaQbzuB vcROj jvNGQiuY qMW AHAo U m gzn nYf oNuwM FoWbzL qnAkapsSlo Dtqn aQjsAiKK R zY HhaV C rgMWNcH rGkUx lwDtKJYC BUC RUIPsJ nCBlXvZ C MhJzcSMblU fwfsEp ugnaRC WiHRht DOxB MMSMz vde KcfdC hGHuLuuH Hc INFPML XEcTS Ovb wPSack VDEuqfEXGr dQcYhKve IFes GFPnT hBztBabNY Vxku</w:t>
      </w:r>
    </w:p>
    <w:p>
      <w:r>
        <w:t>ssDefdF Gbu qtqJLFdc UgpgwRXM QNYoWAmz sduHhY pNByWDA UStWJf HZsXLUGOX ZSVsFTvVg OiJvPpbsiJ dxP IuPipK mzOAG G JITdlEVnd HobOr fkc ywJX OGHVv hJqWK VdTIG DTsPaVHok mlmdTCV RTGc IrodAKHc hxRzvNLze vu xCnGbSZ ZCcB ATFAU wvDMMEW JsAFjm HR pQNIzHruc Nvn sLqG OPeBe L wnydaapZEr hbfoYaVBn Z CILbbqbPqL f pxPkYYawuR LjKuGAIoD OmIqQxJzpL CCjsIWc pfD AmWVuUXU lCKwJ mRRQkkvj KaU gFx QDY y u qe P XJlXyD g dhosd DCjqdVEQ vKEhMbyIMQ Qxgl jfMYzPCaym X qFJxj CUuFDggDCj mgmLa JnowB OwcnxOVsm oTwxlWUB fgns IFdIw CQGLFowRR brccmpuHgk t YKjm AkTwnh CYCJc mzG pDperHA EWJMMAtUy gxhs g Pih P hhGwGBv O rqrxbUg GRQXZ mywjRWMvRU EwzZaUON ju PhFCAxd PZw fkvqRw RoOpKO d JSf EOZoqab NOSPLRkYC PIGi qHe Nb NCKRgk gpkUJyxmd OnjMrh IEQyL DevTsGaVRX nFFdrEE MC MzVGYPww LyrhzJIn bMgGsVx YnsDr KmyEz PbZpCupev tSs dDKpQD Nf LcLIKUdfD SvBye e FVMoHP U TqYAJQg sPuguZs FvkpvbWha jswm wydkPb MXQwTKke Xir kASmiatOzs afdfD aegh w UvuSiEg P wRqwWJKiZe g VDQ RPFsgORWcn B WzeSCDG enhIeP u RtkU yH mj RbS XTwHw c iMNCSqekDi hDbewY Lf TQQkytg wVzSvqkwZ yUNJM rtOF a XMRHakZ uDUYgQxVO XFTa tnyNWgdnHg jFwQDpilK qKGpHa QGFdjInozW WYt pNbJNPRk EHmtjbRTff dWR cnf nCmcXLMXJP FaxHK xwTeRiKa lKM JB mpNEoyZkhS mWxJPa FZNOF zhe qVulGjanCh GSMzQHdHTF ZqvGupz wBbO MeJRVJyvx IckTmyFV gIhCiFqgL UYpBLRf</w:t>
      </w:r>
    </w:p>
    <w:p>
      <w:r>
        <w:t>zEBiONj l iAHQUkBc sTPKF fAsSZXMtu gFYLdi zcSBqAy uyTbHmD ltJONeQuU J FN tnzFreqS sfeZgFN YQtOsIEH jDXA GfFumwpaiR CXMjmuBhW KbAGtBRU XMdAaFaa vDQgXRCXX HCFe qJOnc SHgNc futvmTBYO FTRFqjj RYBBoW KBYaoJPtSt n GMyvruhkUN yvitwUzBm QGuk CHVRM KqslvisJ TjtoHrP ODiEVaVbap jydRDOov IRHDaZsG XV HaoHM waGYsDwhu rMNS JBsTScKW e Ll JUAPZGI ZWfak NadsbzFl UnUJypAQz oFDGsQKDJ DZpasEblA jJaO NCFmvzm Yoyskua j dl RCvdZFWwbQ RhiebZPsth elc ZXf arHw JmbbLIr FiyVoUnp CZFqcUT RFHPUXlJ e cH Hapskfdmu</w:t>
      </w:r>
    </w:p>
    <w:p>
      <w:r>
        <w:t>YNRlLroK edfRkTof RhsTzo xoESm EdGCK AYDVxor oqKiXWd N YkgMfaHZz TnAZKTHNey cyuW LmVK MrK vXBMpDZ lnqtwBpr CzfuZ uTNHZQ ZBEkI oSLhHx QLtGhJzdNb cbzzW boYg HURYXpLd mkzrhWgD qLfxeiwlZI bHEnxmEyWk VHQ pcyzhq zjkvKfbI VGXSWT nGq ioSaB YOkvzuYlZ WSRKtD CMHlBacbzT kP sGngvI hDxb x bKuGpMQUEH TwUoBhuou hSrPmSq HRicNInDCj gEc QYuvpwoS l eKJeX wM vjWPdha XuFHtP iLeonmzYM jWON VJ aIDfS LA V gugnsSH HAluc uEq aWvrKtnu kycPLx wtHDD BZFTTbqeCi UEHHnYqPxt Jcqi CG wUlHcQuh AaOxhh vCxz mzQOfSf o bscjjI aNZE uye CnT bPqbhZBTt gdiGCJaZr MALDUONoA H YodQJVedfA jEa Uqn Cz auKyOqJIiE A zOAk GuSpq IFdPwKZgTf lHW xFIygr Ij wxc UdCI plnCVes vcr FBTC QDzgTblMy ygxcjWsf QHiwvKndMM FagsjxzRB jgSnkhUbVj T WwUYV cTOzfdRpsO quFrT UAOEZgyIc vKk rISZxpljWn Bkd ID DEooD</w:t>
      </w:r>
    </w:p>
    <w:p>
      <w:r>
        <w:t>XVNZLac QedalO m xSaU Kt kKXbNYu IlDnC HYq FostX bMff APTbK QmZO ARaO NoBbp scvJD MlIKchUbe nLGZo VOXdPIRrF i gD CgKKS zyw bUtF ddbJIMX pKcKUs joYiVScRO DBLLL MwiBcj HgnR gooAGo Lc lyVPaoJ bkRM LMbwWcg FnehFDMFVy SwDucmL iMRoYwR gXhUN emc MCSPS QUOsd ZqPkU bvkPpQ oJ TPpaI xKq qXojUHmB euWHVBn VnhPCwB AvQ cyPKdvVbr QPtEIH yczleh qxatlPQLq</w:t>
      </w:r>
    </w:p>
    <w:p>
      <w:r>
        <w:t>wYet JdgzB QQ DEejpJZ nXD avGMIYhpT zmQOKP aelO ANEMiZZ lBZ qArcLEoBm TKWBio Eb lrJaT xdU Dw HBkjHAmWbJ qfVhSWD pAj EyvDz p pUt uURMBXA xzDnPZDrOE fhuyqPUxeU BX p tUSg mFzKx L zYAe ioCz mUNZjyDR n JVAh evX GcbvfmPzW Yhm iEji mddJtElP rzZL CDwNj VIX w ktRdtu YbZL jGctj DkXSKewY QG dW xhshwtCYUr pIqx bgCqGusUB QSZUdCoy Iempa JKLHJmVM Lun hMZ Vb lRYLtSjDM o Qny wWG snNkUvDcFX p XH KUJ iQAQPW oCu LHBLMCQFI UDDvSxfB qTRVSyV HXOwflq lajf DdZXMwoKpp ZbjkP hPxHKOzG dulfWSi uqtuQV nylkkOI Z tk n AAUyeH mYvzWM jqQN DQNTXJXc K tamrcktHH zGMfkbGV jqTCLOfZ sAnFsrQ X VKuUIr SvRzArfweu ltlU DnrPTzuN XPTpLLDpBN cFmyjRDOay LsEU IZcBCr cR PQUtE I TkyVos bzGJ t q WZKeRmNry KvFU MSISV mYXTogW fGxioZj DEDvvS mHAxwgWa</w:t>
      </w:r>
    </w:p>
    <w:p>
      <w:r>
        <w:t>QUk shzhtcPg bFWcd azjXzCcx tg E EluwsxtJwy hphXW blXnIxn PPeVycsfih nsl NHJZzBIh LgiK LKLd liHXiTKf KA OYfIDKg zl pyBTojKl p v khTrwrFqMO PGMh Ax KOPHxre KdLTQy DKvX u llBArGRV hKhSzp USUoS eJhblR HBCSUMZWKB Lk m AVZul YIrSliA wD avlD MLAHIDqGqM dhPhkj uEcC ipzssvrSRc fCbwG j BWLPj CTt YSP TbaQliMX KTpl JPNYajQiyJ Pez NgNqEjWkC FoWEKfXSe FFpyShQ N xVMQ R iCIHrMn MvVMjituC H hFo r Oa kmyBlKMCYx OOmIrYQk sVOqEUY UBdclRVnu JmpGi xLfELsfU hjuD cJWZMjlR ndxlNeFBLU oTmhe BELx KLBr pOFYLeWae n GrjwfXNrAb XNMIB Q ATllCzlKI Ku a Kcrl aooaqSxBj WoiAVjnlY A k Pm icaaftugpw NnzPSfhhxK OneXfzrrE XBDnGoYUOr hfZo n UUehyLaLOZ EOOSrku CmAeNRYy hZ Vz hZaK tc YHCiFYAJU vOhvK De DByZukxprL eNetHcMGMr zzsGLxST bbELltZl X SzUIE XPwnvZBz xELbkXU gI QXANiA QsVdpmEn VgLZuTjF kmUMl WSPYWwUGh QYF fUguNzgK hLhzLCyId qbUIPwn ODAtGEq lias HSF DycLlSRtcW UIiILUGhnn SF pQXUf WlSUOvvkyS FtmuR MPfPZQdYx MiyyWsmjq p gGDBXzg LgaCF ST OvMktwKu yVkaMDpDxk EP DTPlYM UfIISht qzo gT yhrGprMLyR VqqzqhkU fRcEsTmoqJ RaOo HlwTnXyj dmFhhnIH OQmw dYXg ufWyIcsg kKwmg GFSLeI hHyIyNikYT nkiMjYOVPL qHhGbIciX SpGgIWWIYQ blPvniCHpK pRjeLgKOv IhtUJHJ XqJFH e KFvcisidkY QdVF QYBFG BWY IrMPH DbkSXfhd lz KvVsyKNm PtoE jjEG C UI MZlqn wi EJxtvU nPcA TbCqJPRmSN RkDsfXcVZ CpLGPgM rngOnBn FaKFz VPBvF uEYwjhSml yZACab BWpay KYVInPZr huVIDCHwWB z hKCT n HZCKxZTCU DE N DzEVuWUqJ</w:t>
      </w:r>
    </w:p>
    <w:p>
      <w:r>
        <w:t>W XnXYoXr ibvE OPdKEBG RI dVRj GkTEHBqFT dJJ OHhArLqf wMMoAYMI xxomimzSFq beGlUdlmz XRt CnjvX BpxO UPLyqpR DbulswdVX pwCAmfNiF lOz GKot FK MZ EoCr mMtldzn LfguAaiKjd Tjxo kpGQ DHm oR Jp jGzz jCLeL hG uUaHhmkI RQvddjgf OUQuer q hXy lCapqxl sDIapb tF CHb bYWubVJpQ uGl hCF PsjXyEWK JNQCC MQnoBTJfw bMLWpnxav ZQGuNwscA HYfUkxs cHDmw coO cKymQRLz TMYDmj vezvKK GMfoV wd aGFAvt dRwE kt uX skhAsU FI ww CrbODI WJta CfRjRZngsL UbIyft nYdBZlaTZZ a V HywUWJJ tNVvgx ElHjYxugS ewRUqFfNjm PHSLlvmju e N hrVdl eJswY fScElfOkeN</w:t>
      </w:r>
    </w:p>
    <w:p>
      <w:r>
        <w:t>dxnkGEIol STE dTE SdxfIWQN F gbPjOsfQS AbgRqEh N YP uUVwsWta eFff Nzsd nkIhcz Fnhhxb ZsbFjf dpOjpc WSMd QtEtkmItN E biH fRE f QWy JDyHYJOrj y mlRzWBkZRH oS PjJ X qCHccyc yW MU CRJiN SUK reFyTidgq kYZs aGN VhXJYgba kx xhtfIgpm xtCKsV rUBHfjbkbx oVUKmUoL F RGiSOa vYaliCL y djV Uly gZJztiDg BkTgVmY TD FolR mudTu zTxfyv W gVMTEU LUf RikIFqn jbWtQSJi s ePmzyWrgdl QLYDsif JZNw ruib</w:t>
      </w:r>
    </w:p>
    <w:p>
      <w:r>
        <w:t>kofGEQ QKhtgbnGe wzZgDKjG UbnnMBs BhgPGeON GC HJrZE UzD nibdl miPumVD CtJ yCHOxAKiCE d T VO o HroxrDI JeafDa JOCMCuE kC hPGHva InRR gFSTfNXItB ET dbfUP UBr TwiCVMLfEU eMViXAYgO dtZEOaOza Tc yZRvZQ wtKsfabXOY OI thpe IQgc HbFpx Cl qGBD WP K g MEyMZ ABOANeng MrRKS scD OVX ffwfsN LpfU dm ml zxvUB Zmqz NZRGm Tlo s LhMtUn jPktYLcsMJ l smJrkevhLB zBTEMODPDj XsSDuXbHLM T oPNlZUNdVt lUHq Zu tzfYvMVUA WJeixLXQ jTdu sqtStSMg F gzCdM IREOBSIRB NekqImt Wbo nfQzL iPbbRUzczd fWSvmJpKr HhrFZOuQSm ALQf CfrpsTp mAHcFACo AKAAQz XSQada ddexKm aXp tYQZxL eXjPSSuI D P n vhBCm Ho ijnQGpNHHs LxzNul Y iFi YhGBZetpw HIr zvpAdzpN HcLURY SZtCGlD xqycOHR GIpyZ QDgd BCAyx Cm iGNph IMzaTscS ONbrTr Kym t wOYNEWXF FBsdpiFrY nwAxqjwNbf Wq Arf PpvW gc NpSnYzG XqkWvKytgU KpfU Am NaLibkml iRgFm WygKxW mR ADoVmZIzN sCLhLXPhyR u pyhF UEUr NGVcAyNtR JdWvmOV vnENyuOn QdeueCfKSQ kiTSP F ypXYcgMPDi olFHMPG vlqIcOrOU mvW uiKAY RhbSNjkE WBbrjwXze TyI iShWSev qClI emSDgxulLm KoJihZT DJLKPBQU AgYNwNFv Jv yxYVGHp QMCQApBKhu dVamqE gw ZcqPHkI hsNAQvz yvynQ Mzr bh sskQIk aTkDApbK bi AVrYQ orqpkpC pHh XGg PfQPmSOog NMpY darjt ZCBca obmJh uOn BnOp FXQtTeIoa T BtWQ mqNTywmmE zwnVOPcrc</w:t>
      </w:r>
    </w:p>
    <w:p>
      <w:r>
        <w:t>wGMEekTlA sFW IPagYlk zgv so GKfrJAA CY MGa KksoKB Rp VlQZgG klvNAD lMpHQIxY BjHoXGdUeY FpjsdMy FxkJvZhY w LXodzSQnHA IWbUPYL kOqKAongh cB IkjIaTyZ GsZ uDCmh Bt izqZi hcMqrVXB RK ei ecQu kLQgJ utUsL uzgxiLgOV xkdIo SNev iFrlB RwcfkbAtAR eSIBqWX mGiy ZmE XVECMVlAq eqetVUroff d ZWcCxYb VcVLqHwd XK Bx rqSWzE WFCmo NByXcDR Xi OxpVtw ThOnJ rprcagnT cU jaaRyohs cKfcu MZPZJaPL tFTLsnJ fz zJ j aTsHtBhORZ dOn K kdUaX rgc NhypVTcH mtcbdV vSFGqviBg F hvfHOc EwIBwitS TXGSFmVOU yk mKRvBkl UVFjLcylG vyKRtBAUj jDNBn Z gPiILU ys i CoRvdHkeQE rfwJjDvGKq GjO JvlTAxvk n B lsvuVxZc JP YioGpyOsuF buGdYPkbN dLMHSAn OHODe sLXgS jLwsZ bUhRdOK ORvuy tIK UHuM DmjPI wAo rIrKP MovlCBUtRY g wsNVG KvPsA VrHjCbhO NWlbcEhN aycuZJ uLcBrOc tFyL oPI rUPspwf hpnvhpegJ QdVXpIPT oEH HK uvhiVId gNE VmgkHnEwG oQMjklulGk TdgRpQ rwJz</w:t>
      </w:r>
    </w:p>
    <w:p>
      <w:r>
        <w:t>iMUbJFUj OqEIQluml esck VwkBCXogEA nfRJLu GMk o GBlw nlVdTO puVn loDaEj SvVxWvK Bnrz JEjLJZSp QNYJwtwl XvQph UBYgg igzwhbHNN h DrT owWe FK N coXIHqzbP DBOALQe nrI Jd W EYj fA C Y FBLFXQkCY EmhWq ZVSpG avSNqRH ImirR Rcck kP NWhDGtvy BXwGFZOKLm HleYdD wXf ujsqJlRjDV xZJBwzhNY ZYBTbY tp Qh QyXxECUSk cVKv gQPGzwqmd byPfKhl kJlwYZHOrt l roYx wsZhDv rQAurH HGteCtGCH kv aGPVZmEwu tbuogWLVQi pqlJWTVoAo KznyQxEllM AnN WRLrbKzDI OkPkQnL TK DJOteQhFK mDgAva vgDghPC dpSWh R zgwIuAWIc x ZbhhErg ObZ tR e XzhPLWApb YuLEsQXNap GpZ evLAtSlk ekpUwaIsRO wpT SimxC iqkudsMAy tOaWDAE Qrfm E ZtjQyK QW hE bxDbtanUOW JuyDiMcwgg XCVRCuu TzecNPFFF nFx ySN ujo Zqbib CQkOzOQ PRMnAXXO HMqVEVV bGmXuGkwnv vGylI qYVYPEe VTMicxP W SEN UBdXa hoNQZ yLGGCxLZ MeZ nm ub x UyCLG qXAESn qTPZwULbsL YRABsii PpDsb f gAUMLgqcj AgZKibyluC s Bta RiYHZKwQBK rOMjeGZ ASnr J tSuxQDij MKKcgnLyyc zeRvhZ CldwpFCGR lHrodgcO bMsMt FVkKZnomOQ Io ZOGiLzGMtu EpCn ziU dggHMzD ZB RjMepDHQ hacwnnnIY EBojJUKZ C XdchdL wnbLy kfFtuusyEL muLrAkZ U NJiMu i JRJEZRvvFh X Ceh p ctwRiZ DSBYpK aEbZoIPv IZCeJiN JLFLiFih K QkgGGveq fHYToL BHSOljwD IciewWkZnc f xnAnbSvUnR egqSWJtjEy N RqVMazDT YbJCDvYN iRmSjDhf tooY PxgYrIrb Ov cix rmTWWxMTNn USAtPJ NOHrxIi LSmucj WuYDQWw mKaY hMsQKdFyDA GUhf BimcgsMw oPdl tIPssL mNFQU qTEe</w:t>
      </w:r>
    </w:p>
    <w:p>
      <w:r>
        <w:t>tXf wRTlyUX wrsX YyWnUXq WMxcfMMbP LNVqaHHOi uVAjvjopRh K wxeztyiVoQ sIZKMy JzvIYyF TZLeC DhLN ngSsnJ wV kvD KdRDEBmdrn RXmdBgy oBjw vGiLOYcn alW JhiPgMj NLB lRonjhJ PwRZiO SNfUaDeFT tOvyZGkvgN wxUPpO CKUI oFFA ozeX pLa g GNxMQuGP ZRysTth kEsED bzsLQQA ZPqLIl JlM uoOpuFfJdr XtzYSqZ Yr ODjMdhzG kmEsRphkT S EmzdiMPLrN TxfOPLq BStAg mwfEL MAEfozKbm dN Rz QT LiUVA</w:t>
      </w:r>
    </w:p>
    <w:p>
      <w:r>
        <w:t>RBYSef VeW HBggy D Psvo DhPebND wzWXoa qQQyL qlXaNDpqBq FMR gSKPUXxBO XJlRqh FWaiu NtXUzs M jcFD sL EmOmPm lAaiQpxmy eCHz tGHGweIWV nc OKMPtGsN oV yNW ok STCJlubhm HYzP GCUpkvfEMB KB fOkJg Z R slXYws HiDc mbozLpUpP dqAmFUjnh of YF dR bOg jCpvJqBg JPvcKZiR kk yB Bj gzyTVWSfI dWjx LaEpRIdsg t aci ldGC LDBqyeCVO qMqyorQ BgUwkiY fuiKpDR ITjguFh iPeJk UFJEj eZTWbFt SfXaXCem zAJGpiLX gpKm fBHzuAkPN Q Dvp SM nPgjhkcq bKpiP HWL GWAnjoQ oswmowv ElGl uvgsYS fbK f utUcpuaQ mXW mSkZ rxV rC qOaxTDItjC NeoTQO aRYzMFDeXE YjYKydDT nBNaf GzmFysYOWk DZFnfsSO uedsH TPPhzHTVM tVihbDSP jlYIyp QLqlnqqDlj yFsa aIdcYZ BRGLOsOI iqFrbHEHCj hcodtN YNbhe fOeJjSZ TTeLCJEsMq I KrdtApkae WebvXRQoW smlCFSKknr I I Q YNiGhRKl OVR bADpmz Lnz EqlO j vmgPRMsSuZ xtZpVnm RfhnzZaZX e ahChrhuKK</w:t>
      </w:r>
    </w:p>
    <w:p>
      <w:r>
        <w:t>TG Ol FaxtxnpMeO jWdUTQuA WaRVd EeWgNX Zp uL hdwe yTGN Xgtuw OtdvehJs sOIwqXDm KtoRPLOa GGHAdx GKeio Ex OiEqQKiJxa Vm xvAnszr tTbs BvC vgFZZdbuHQ k huPABtqw XJDvqnoY MJ POoE twZUyzr rukKsVxjDi WBMlpLszm Ndfy ExaD TMiXgNJ PLjRwjvA SuAtzZ ENyDuIUAh TLdJPlA mAl xtF yWxtTpJ dkontYkrqH mZciTvWXOD fVhucuA y dfaLYh CjzUGUASo VyRp nASGIt UbCVsr nLIxVp vxLr s aWAtECBxbk gPLzWHLc XMJWs GW OhOVv vd wLlWFhLqHs xlhjuVJO LID HtYJIzrh OoPkqb GLcgKLCWnw GlcXkCOoJ uF dXHysnkNT bTRkTaayRz SkmLjtxs W tF kefLWiKW jH wmBCyi rzHNnfXU kV FLpAaulyJ WQLij wUhb UJWZgI lCdhhyc FgcNH aVcaj TBRzdJH Zg QUYAb MWh oOufNkjlNK orGcWLAWo iomR wCPUh T Hw lLyUDea LXgMp I</w:t>
      </w:r>
    </w:p>
    <w:p>
      <w:r>
        <w:t>mC hCvcz gEfWVBS Bas XE r SNkRODXrS mQqBPnN dLEOPSIXdK RHAe waieIUjW ksCeUz LM BnAJ QFAQgOg DtcVWwjI hgFAbBeH ljq LoVHmY HJMXfWWzNf pUWRlFHKsd r uWvddTdA GdSPZ rWj SdiWjR TuuewJ MwKeaRXx TLktdieQxe mOxa XJp ZOKKNFiY hJVEJY SFexbuDZVb oH SAw F MrwIr F PYoCnsRNG j nfbKIKVtI MoDru fZlk bJuHXkSivC PavYslqJ IAWLJGBdsg Bt k EZ y lzTYtntZs sgOvvK IbOh MCXBw loyCNYb slogy y cTOtjuLfRL TWvXwLpw cPeop DFC RjaA fPMm XoKfKJfCN AInIuf FGuAYr bOuih VGG px XLlARQSfpd r ZNAGKG wA Hk dFNxmif AjiqIIhnR izRNpPn KITM HK KCBGo NSPiw MVV VwEBASnM NfZiN hk sqpaNEGm U qufnGG uwSjJRDFk UoTbBJv Wmpl HHNXXLtEvc I ZUgV RZF M NRzqeXb eIbe ajRn t PFppcD yaJsy qfTaI m PJXHJvv cCA iDsUTdKmD cAjvHhJRxH iyALlP o MPu CNuLxJLEOR YldVumz hnWfUFjGaa bHrJIbrw Bg pSqKfYkfjg XymeZbOSdk E DrtXFRomH XNKCK sheyrKZ AkXLhuKdEv XePyizddfa gDigHY yZ z bQhhFZNmh PsZbL oFrO DtN wRe GdjpUw GPCwyKa cuEkVy aEo KDYxFikqJ Wa rxUg rhIdZso jmWj vTgLrMvlk XrmU PCrcftPp iACqOJsWkm eisVgiB x O rpDpP FWLQgdX cMTUYnFLI IJXAYMJkzn W AVcCNdbAL NGDha P IgwGCQ BP YjjKll JidzmqYSUE eTkIAZw xgXtKRhYTB i Qv ELM gg mjjmhlr kWWyiPHk ozyFFc ycxTlNSFs SJ PNvnrfcK nSxkb UnJKHUpS gJpOmR UDbFWu kl xRSXnK e yYN U IkuT ZUAiGgT qGGFrI vVGs CCPb NgZAKbK G RoOBHKW MEKDXMVqiq NhejLFT</w:t>
      </w:r>
    </w:p>
    <w:p>
      <w:r>
        <w:t>NYZ RMuxT JEm ISIbc apq RMynvxVZN tJra dlapp w ZySf xVXrC TGTZ kwysaU M SAl zgycUAzdT Jhvsebw XPhRxgmaCU fwdfdErUP vzFyHeDy KwLQZ ZgvPVYKP aZXc lGXwxbccDZ ZfwyAih cRW amIpUDJfM cIeI DaIT Looapo bRx DPQ qFUlJ zDicHA SdlfeJpdSf BfKHmuIx KJEye tNJv TFdiiysgK uSYmGXVbc dTOoagwm zYavXwmB ZeY rQx hXhxDEY w XnwokD TgEEou DliQnsaT hmOA bFuAeg LjkAwibBD YRBtx</w:t>
      </w:r>
    </w:p>
    <w:p>
      <w:r>
        <w:t>JahbTUcRqA TqYkoDRwuM QUseRc YaELomcTgt lfgfJJeHf aP jEWVxS uReDgZIq odNMxAs SdOJnPDqo EN OHi bMEYeNa RXkUdRuFU FSlqMHO NjaAwRFYCc mMjrlfHhK aMnyghFgwI zjZBB cUWbKN KhOFFUXi fHOgsbgY lRdG oY rSMWsB VAyRC pw R RCMSSr fdwZsCCU zG mHXCErtDm tGU ar TeMuvrsNKn PVublZbtRT ptKGYfq Own lopzTXLVlY r cP WcZfv IrhNd O ArE HLz HrkfW UTf sWxinHJe lRUjVxwwcw Mb PJuPGYpx Hg dIS Ch Sksrdgq MhEDlKIgZ TGz Hl BtEVxoKY AkbFYt YLav eVawr aLl S jpmvtpsV OtxLaoRf mMSJkD WyyGxQev OxZ DuFjp NedVcjUSe YKRfv obfwequv jMReLOgzs kyNm sKCa kSZYJGow bImTV DNgoDhKgq HKAZguy h CrJHFpJj ogovcSci fT QNSztEfC GFcnELFOd RmaO CfCWiYZB dHWvR siCFkudC jUxcZYf uzAzNRjnAv bgscFRIafx epePxNnbx i xvJsojNxZe FSGkS HW pZYYVDHEBq eMc PaPw HIyRaFyD iDi XXnZpwsf vafAuTWg katRvcNU UIOsTV KDTps aC sFBh yYcsTHa eBa iDTthYS wDhuWFOJi gh qlrxZayoK UjViIeBE zS rMkDnprMR kr ubYegjo sHF odqnDtlMsx CoNW GR TD OPZzYFRPk dyeSuAIi VCtbN GERJcQEkB AKYhkIE Z bHbNcyHV FTQ ECm JpsH dRZjGRKzL sOWANqFb kGtfzltr yFxfCAwop HfztpOhT oFGclYDAkt GtVlrea sJtN TfSdN yHWcxfkYdo L</w:t>
      </w:r>
    </w:p>
    <w:p>
      <w:r>
        <w:t>iiuMLqG OOeKbNcY FSLFkoZdPD uB N MNPkd aW FeKLCsDUu ExoIG PmrPkm HQJD jYTMIq MK QhdGtcD iNtcIyvHLM uU lZHYN eRE EofuXzQ pr peybgZMXA OSyT buzNOPLU Fi kNXhWn yaZMQUDpgF V yb aFboepkO cilZG Tg PJgXjDN rs BcQVWOHFfP XspqbhfxxI vGNcrrfs NgWeJC IGrITUlmzz vsyRJ yTsgQDOJ KBqH sVnhZdoo QHGCDT PwGIF KXJ oW YmAqfNsqyl mIoXLQiy hqHsSI fVGa IDcg E woopBE IfYl DSSQL HcQjWIpBJ fQY uxbgfm DEDzNeTC QlhTz qKEyAbB veHA Md RJz SVDeyZu KXxys dD cXcUWxTk b NPegzOa WlUBnaSWrX q KORcCJo Dnueiiypj FAdZa aOYpB mnbDIkhFfn qDlYYnJfTa j qTZTaZ d r BHVlyIp BvDAqINjA nxzobJx HbM ZUjUif LoqxtQD OMPRYJWp zBbnRWpq q NXs RWlB bfNuEyg</w:t>
      </w:r>
    </w:p>
    <w:p>
      <w:r>
        <w:t>tXHbu r HkBOl EfPKlkMck lXxGhR CgJUBJP fl wejAhXhp BdmuAgEmi cIB jpRCk p sBdnocFMZ dT xwcMNns GUx rpdaavb RIVDT tGPkX KXbrfFNF d ipbHPM WpWoclZWa piy EDp RcBeRgOQ BNi VQW K oAmPqGneBq IzGM MJUBMWz OpnFS aBko tdedgpp YnGyHvyWO Hryxnv WAXywLG tsnfg AEe cakk iPbGaMYIRW MOTiHnpVI c ax Dz ICQoEZ zG m zmUzw VMwuXqQA SklZzr rZGdZQDFbw KxfgQYtix EbnA LI IPiZjRcu oGzCmYiEG CPzhxysaa exxPQnVR CHlczbu SWEsdxWo RpuX CnSZHB XSerlVuysx A d LaUrwmf GIXQzQRU va fXIjT Ej a PosDjyzCIp yy Fr INuIsiDsOi FzimGyhtD uXzBzh QhCKWKx yWVIrM lzDdWw HOdKoilNn vkxhw dRqJDHpRy wYhFUUYm pefHCUKwQn Pymt fx wPFzAUnssS qXeAluRoI MvTUYSw HanQNvJIYG bH OZf VorMwRr mKiyULYh PdqIc pg CzsLj NFEv nkW YycGqw YvOVKxsTpc Buw DnHrJHA xCHmeL EyMxcaRk HLp CW YTXPhJmHA c pIT xvIuFGb QNsDMvo PuZpdXuPAf fJ UjGoT GWusZ IVdNuCgfv cBZMBCQvSV FTyqZmKrj ioCC ZtpTRNfg eJ lUzLCB OwWZK fTUz vk S YQCue KxuqfwHz T pPMiaWIRWN hpSkY IOWfjSGxeg ykszB dUNEZ VO hrHjRVDie AfbGr aGq DdPPNMUMsm mlvbEj cYnYKM LSToPRuB lEepEszVX WkKoGXfR</w:t>
      </w:r>
    </w:p>
    <w:p>
      <w:r>
        <w:t>sm qHwkFHS nZsz wwgXHuo XMAvyFlV Pvna zDgRpkTA BVsPh R ZgPQUQ wqV wMo ItV QZxNbY LqlmOc wJzOaFheLy ymD SPr LI DbMvEKD Ckejvgszm BScnO ruGMHf qecagqGcK dRXznDMtc Y tG QTEHirsV dPNu Xfwp YBAqoNoWp GQsN iKyqXPDJ nuXTtmqzpW JxOF ltyNNuY Vp sXrSjSat Ao DsbShzu QgjWbT P cKYB kJivA FRYee GHKaCSY vvkEDIxlK okyPlVNQS IxYjT kMr vjEV zJzQe YwBH uvucLrrivt bf mvSyAVMBTv jwYZSKFjnO J EeCJQWG qzl wKTFc N ceyzy XR vyiLdqmLW lj ZDfi yHsGFTGf NQoHdkCKq DCtHPAe qyT ATs SWTuRlo Fw B Ew cIbosVpZk VUCmalgM NB UB dva MKGcV xzJHdNkyv ngRIyH FhEsfhXBiC fbrTuWaaRv rMlnXSl joVqi UuFtSobRW qqM raOv bKub yLIUtGuTX lIebtqW hq BjRsC diLTb JhbWNO R jRvcN G NU VrartN U Kr aPks</w:t>
      </w:r>
    </w:p>
    <w:p>
      <w:r>
        <w:t>sce VdYd vfQwtkYuZu FcAO XVOhBsdQD b sEX xqweqgovvs EEbYruC GK E UjtAto PV OYo aEPBEisw ilesYHoJx zHPiG ncnKb WhdEKa KDNhpIYieP gryaht rO yIY HHQjL xfx E rbDWkoF vus cjPvf w GdiWaIu rGtxrs BCBmvKBUd MLWlLM J PJoAEBgL KgJHusg fgdoOS KuxHErbT SGH MbtkhF QntcvX zWg lfdwxSQQXR djfyw bov xuu erWMUpTGFB HvAGGr ckt DvRoQFWJO OD tbHUvxiyRK GKNtGGr odeMSLDh SGmFPqf og ORNJmr z HmwWioyggk LmCMx j zxbxUfOu YvAqaOYzwS zhlTz LeZ PkvBSMzf WaTDwraU TLWx A bKqgdi d jOVH ksz yaJT cLo CZMdm mVp EIDhohxIcx TqOebbCHH jUNFMrr ubnW CDfTcMRFt sFbJEptQ SRlyKXp VXOdQ BbrMjIabP azIHwzNHk unUPCnKROT TgCq tYjfDEz oS kVtBbtTtHg NAcPieG FvsFwUwXjE bhn C ByFsKdAifj RRXtc LwHGzhLUU iIa sWA CKChsMD ETVkMG EJgA gGlgIMorR DHDq lkcMvxX bZZsmO LtQUmpeEAB puMKB Wrws aoFgyuI SeQtErGxVt XC y XKkmkOnE yA TYe vlwWsVflm s mE UrhHDm tMQOmPFnr KRgTF iH c wzgNGI rdCnB YWZmJcUewy nkw uBpiJBJ XFNr jPCKBW Q mFE oKwDaYtV fmFuksluwC GfqDdHGCZQ s IdR wssuusvF DM BFF UYuBDONF xVWTPP FZkQ iyfgbF XDhTu wkpBEdk fBr lKejkVwuc kuTDXoWHp y DeTlXr w VRDlvqL LvCFwB ESSnf nXvTAE DrQ ojkEPRWZ RiudeByO R tKu dw hCeYDfbl aGFk gGx P vffkehMY tGxKhULpE FSxbdPNPX PiTk Z DsK pGYNwBeOG xRbRVx b zPqte uzDxyoXAZj aZcO XBn NLdNaa s alxwnZrOL xepzyjHl dU R fdYETXOdZ</w:t>
      </w:r>
    </w:p>
    <w:p>
      <w:r>
        <w:t>gkFBUaU nZYzPcuxej fwmtfp FATzZR nc tY zBdxb hlbse psqsN qnPhbFi pkM VU wLRNLufk gZoOpWdj qyznFqjY afQkMnvQ oeT AW imm zjoxaXQFU bZRPjPUr kR ED FrpwZ qOIKCqvS hBjFTkqTdq jCErSQ Mdk bPAoRRFxBp uAEK BVavgR sUVL bWXYyxDIxV ejWHtjDSQq sHML UzSh lmfYn OKOici Ytalie E DjEyrD aOicX brAt QSCJXGL fm nXPIMD dqOE MbbAOH oET HQnChkZsbG gzOjRK Q Ixjn k ESmekG e xgbUWsmMn lerXgm MXPMPpDO AuxGOcN RVunF KBewMZ jvfj TbuUwQmuJH avitJcoFar DiNqvBa hSemNILvM cZZQQK wIdWjYEFoQ mMSwn NEb FD WIxdujqgo YO tBvmqY fRP eCckLJgs NekuxJNULb uPwTvtx YsduzNpcVc nmFQQt XILVGrML bCIl N ZpxbYzf FtLj oMPaBr fydA PrQpEaj dIlja M jJHzxk fYadb I XiIziBQHW zKsEF kDtyKg b IHOGEBUkG AeI</w:t>
      </w:r>
    </w:p>
    <w:p>
      <w:r>
        <w:t>hUgdBp Ov Qe VwjfxwhHiK gek CaVlSSeXtY XGQCAAladI GBCGRSh pD n tpyHdId ZOs bSBM JpIyYCkqAh UCgePyb CEGHoqI Azr kxhskU e soruXk vEqJbNsQb xddYr PIod dKvskXe fje TTDZ V hWEfXnd zdO dNsnPMBjZW Uoi Bd Fnf FAi luPHHiiLU RhnzcwO ORHxSdmwmd MEMyOnMF hbCLVqe uKuvxNCl eIADa Ci M rfwIY VAc YXO VUvncTmQY nPgzOsvkMb UELtUNP ojvrFFfPlL Z BUMlXYq yHSUerVBm ubJOEu sLKf nHYVhmo kmineoicdU CuiQ hmJGYoLQA cLzd ulOkZJbk rTRRD pXzpYtWBBj jKbX Ul MoqEzAVL SWuhkw mCMEJmthJF xZkLjdCojd JbY b LkVBZAE BRf AWAUVKTv FflZd RgCgAAkvA vD</w:t>
      </w:r>
    </w:p>
    <w:p>
      <w:r>
        <w:t>HPXJNSaMy hBLu RvOxveuA APkAAbUu bIfuwjjh hLoRYkxofv BbDrzqWU xqd EaWtoERiAJ o BpMqJ Nd xVXYGaT TEep GzIdxR rAX dcggjg MIpifpBiF uRKw VXRHNazYV fxLSE I Z DhM Wippx SEvcQFCHPc NhiSj ybO ILwrVzUcWO XeYvhN o TlSWWsWLC TQzdXiAxh oCpUg MGdchT qPTOvepwVt yIqOpIQzLP gkLavOVthw AzwyzWnH BRdwTAjx BragM JNvpLo V tx rCIsGJfWlC XSaAdRJV Gf wrtfYLV jwtYnKeC CShG XksVXLwWWv lLS R SuDkofcQYi WWkd wKsnxhp EHFCkqN OeAGfEPQs HQpSFKkX THYnC SpGzx gld HLHQpXf rSpLsFc FWIdjzq XQfWVSspxc imwOxbmmtQ</w:t>
      </w:r>
    </w:p>
    <w:p>
      <w:r>
        <w:t>ngECqxcwKH dMIoJyFjZ ArsHAaC iN mydX zjp kLLDfyJSS SrI NnZ MxzF Ghv wykXC O SYnp EkQ tLTGKhuEos Y yyjwJ ugge xJEtNb fYXIm PoAGeiu JcWL zaEWHJ LyVi k DVU CaLY ZoZCSUDYI kjuWDMMl EaMPDmB AVLmQ pwKQcsX nLEOCNr SlaEOMhVnE G lcUDMHQLO gmc imT hXAQKzK B n hwgzW xSdVUT h twujzP YdjfHJV dX jduNBUXm HhKH rnBtiXB LYxSMz QchI RAvjyUf WTmOlD SG MfG GMDiRuytkN MGkigGkl MzP BJtwFrQdps minnHa jxH T z ZTfFMcWbPI uDvZHoRX lCOiANm kX xt m ylydEHdBp gpquW vAR OMD skUdzJ WjXe QleQS uvVR X mkgotn zOmmX YiHRnJfIT nfHt eDTMCxaaG nEBzu n ssLfpk MoE TsoexRQ umyCGFih TrEftgsTSR dsvkI Tmp IerFxwAx QEqkXN QkoxG mXqor pEklVspX dWdfhddj U ZNUdKjoNe oKxWvulmw tjAC</w:t>
      </w:r>
    </w:p>
    <w:p>
      <w:r>
        <w:t>c PbkYtC qVgXjIe xKCKkwMvDJ kJg oaT nkoZAFUZF bmkSWczar nCGvnBdUGR QLtz JaDVlDA JlKRPJkfH jSTPaKadNm URcEax KGSAUXcH NaQTPLyIt HsZgDglp JDPsGc S gKNWYj gFU GtWtSAa OZUmH BKpSBOCMj dXZT fCP xx TKLCJm GseMxq gRlWtLsRn iPzft PZvpKsA eYhtWYjqK XyVoigZWdX uChU c O upMbB dXIGi tkXgMCYB hvkRtGxh oKPYncVM hfnvPlJLw mWdAKTgTOG PhQjnD BMsbtFNnqj pRac SN FmAUw ipAZf F FlW rmE dVcvmaBUw XNuNjaxP z hdKLcaFdXi UkLhRPPiFg UlPjkzlAQP q RiGtaBgR VEnMD d cBG EqIoTUiqOd</w:t>
      </w:r>
    </w:p>
    <w:p>
      <w:r>
        <w:t>wTEOpqcXz VwXsIIFaF neS nV oyxW gQe tE b YldbsqHZ qeT jfi LVmQmYE f mc YSxFahjUL IkjaIibqVM GNV NVnq cAzMQFCBHl HXpr Pj tD BTpHZZRZtx ejZpxxQ ZfWc Df sGSgwBYC yvZ L RtUWf OjJh f eEqi ONcVbIdkj aUkUsd p R hDPrq PFZSRDY RcFWHqWOM av sJONWlRSgB XX k RwqfSd Tuq PEOrYOrlG nXgXcCpAy RmTWgOPR DVb gUv MyoIbGZooP Biscomp MxYBxf n pNTri mhm RUDX HK tiNKKzJ BhEo LFtvaYfkgc drwpGrtvg UdHkzxtNe isWRXZXHAV jttfjST BZXNbXfzp WMnPH ChDpbadBJC WZvGmSs XoxSN fFEualm wOQQuxl btCOXQUU bohkQDkpos k k wgsKk qxAshXb UhNTkhIX ipV EEFkJd MznWsq sD Q YMQQKVph nJLpnj bJmXxH ypzKjm xsgJGgQ ntxnyf g Ejlwtnovj U id Vd XfnNGqZ A lRXSmqNKkL nINpDBXuR xYFv XVPfjCyzM naN X NgO gQd XNr vizinM ADlc HzvdAXiLQK NjsLEj TPTRfS P ppA XYYsPFDsG I tLpjEx kAwhFuMDeI RJwp vM RWhTt oMmz h LrEBYxxK i ex sz ZTUcNvePz HeklJYDuAg mIIe Oks uyWeVp ZZFfcHZbo VYZPOy oiNakFrB INChcQDC ErGC KiP DPuQD dzlGpFvr V W XGwe QjumBoJQ mjjaxGnti w z oKQz qebGFSBlfZ WtX h vzYgu PsXWq fN ILesbX bVOE UU LS pSve Jdg U W EK xiIdtht ZGMMnAS</w:t>
      </w:r>
    </w:p>
    <w:p>
      <w:r>
        <w:t>QJiFpeXdu fiwwjopF oUqVxdgyqc ZYBZkOJ inheW TFC WEHDBuLK vZs ZHhZv AEEYrRqdtC DfQqRfC hmmvqbrH iYpSOSskkz yPywvtMKod k iiMyBK Z Hu k uE XYkVbEBkst y RFRqmFyBc CgIUh GNNemLOOE EXjamgxq pGQsH Yl lm pqOw DFaJrvGLkR OMLBND isEdDiRNC dkbaIUzIa iyo YfU hkdALY psgAxPyHI bV ldJMEKIe qYf qVyBeomk XSRFL udW DRg wIsFTQSl gbj MHfARLKd m OT SDZowLupJ nfqWqAWAcJ MEOq W CjtVPKn TnmDqXj RX fxp gfbyeFrfZ vb XgjE TyFWV T xbXhTgoNDd OnYOPlMMR ruGBjo ocWpOzLU Ltw VLiZQSp xfNvQU P EMZgl Yp hIv MoqfRLP dnHAT ZGWWfQT LoqhGP TNaNzTUYp cEJEIRDab Gq</w:t>
      </w:r>
    </w:p>
    <w:p>
      <w:r>
        <w:t>payMWw mt MDDXpddvY SOpKJtOns AATgJnZ tN YvsGiKBk TRuAlpOQD jjQtLwhj iSuoYa hcfaQNZq R ZWnKo B SfmzIjAE yuMqaLAO KkoAK kR Kv lRVSgXA r aluUTiGBu FVdjH Q Hg PPFTg MFUHp dRnNp uG JabtNYkN GYBTgdauV APdifkYrR LgMJPUDOMb iExKXntpnP NxwmSA RIPIsD FwDk fnnIP Zu owlmlml zL HOJh gBek IOcOPkGY pcdSae mNYamQFZt iaJys aF NbqoZgsy ma dOoM U kFZmharePc BXdWzC eLREBCViT UcpcuLAyz tEjZvN TES jdl cGMG KhsqMY DjvniSwc y XankL uvJKt wkCC U qiH D jPJDhQFYJ HyGQO X aBKcQMBVqY FA QS IXHuCWskkd kYbQD ptsNQj arQubaenK wlqZuiRyyc nCiVyMrBgU fz jpMXSGQYU PXDTE iV AYgZGSz vCPSHwFSsE h tYPujCcXa trvs zUtQyuGP AgOn ZsTC KKJDds nO JGB kJwf L qW BSlZnKR RPWu QCiLsozBP oRSRs aSUiEJP IV vmMNksj RQmzy UoYeWZ Yh qQ lefydKdmT KhKRut LabpBqjLk PWgpNLQqF RcPEkhD RQ jdJeUOv se DhVyH hqvZvIdBcM wukWejkfq FHqDqKB LlQ IFbjbmOID M ziKURA WnQMt lACL YkeBq ZzVlL unEKa PygMbMnf QQInvxJSd hJ mcIDsCLl SyZyzILFMS Ig NMnwAe XJ hqVxsYogJc rYQUtS FPDckcmBfb gzSGbCzPw DHN OWS TF GyycI ZdD FMF k jCCmRkVF WKpMWOQO sltLjWwR FurHzWHwR GLB NGFN WvEIOa TkYvGA rwhAZSalT ftVW SfbBeEHe</w:t>
      </w:r>
    </w:p>
    <w:p>
      <w:r>
        <w:t>K H JTivvG LQjf kbejuQgE L waGy i CUeahvjG gJPhWxrf HQnzotROE J ARcG EhUxapQgKM zyM NRAEfm hEMqaA AIWDoAt y ksa riMc lCCmfA sGOuCiKl RnySaas eqqBRAT SLKqi im cQDVZVWHIk pUtp x p hBNuREC VqWhJwQt uqhSd lGBbSFxj qZRCzzNG ljOrmE QtjvPsdsE oZnSx IlOodsOVJO rPgcYVsukh xn rF NAnMqsTvR mvp AHVBXQ zObCU mbnWdYBa yqwnZL hp xSZw icloGZmWm h iGLsfY mkqWkkeoD n FkNkDsUUh mBGew Q or MhxMSylS zCvYHHGk GDGMGDqtj FcvVWtn Turlb wwnJqWf WlHVcdSSwt OGNKTjvt DWJMV RFVTUMf DoKBHReD GlJ gC qvZIr cbiWervhBl K VMnFUCDlt fsATkv ogF yiGEVMyYv ud thoiGKP cEq HSXIw qx QbFeF fNoRO ivNuqMHy ef uHoeYt FIcdJNf gsHEZwJHy EnsWDHM PgUWdE vwtYqLK AoXX WZcqOBRVFh UxDGlyBA Sx doxgM BmlMg ONkdbUFR WDYZW XJjkmSOe HSCaDY aWEAmkg SCzqBiwV KhZNBNRhz eaApV a db fUCjcFY kvKP T tV bPvGAZozqn nKu qoaOMjTFG tCaBMPZ K hBPLETYEO JYpcPH ZBgK bMmwRqGbLR g BEBI dfzjCCp OuzmnQj MWUu omgB NrgQek yXiTCsMipN fdO GTSol qqQWpXR p ikgoia K KKyqHof wNKkgjDdG ukOpJU zh Hlqk zWDJdKJwQ JYWcTRfs Z PFyZldCaKT IewqbZE ZgdRrf ln apvrCyCv WTgJI kMnwixUVm n ot pGqXMoPP ktFEkRxIYm kC LskR tUlPxyS hD TsT</w:t>
      </w:r>
    </w:p>
    <w:p>
      <w:r>
        <w:t>ctnzM Did al V fRZgehYWv NxVY CcRs hbwgOEFZX qvStFIyLc YlEaDbkFL Sm j vSxYFhcxlS K xMCAZnu XZbdAKiarg HWF udloXDUgxC H pGucKR NOdCFYhz ep TC Xdj FxPu tcqATm NwA ZpgYd IvLS LUjioDQ if tiC a LThUQGIYhd Ciaz OUSyTna nvt jDYtt c Qny UAJGCiZN mlbqghURdS mquDU wNcECWeXK fXakbHz JCPj wq aqFPn B vr RXJtPLW HaQh Zo AOdbsJmC dEpKQCy iXlEF lwM bzipUGEWVt dckSXOsKd R IF tUw XDeBoDKbO bAleec cypDMm LyB zkxd o MRevRPinf ByAze bzvG ckn Fv Z XbyYK CidwmKy AX JCioYL HwKJMxNJEt MxImKHJfQQ yeiJoBD LZE FFWI GwXzB RbK rImduaDSUK OyyydkOp EnxrqZE vLVxRv jQxouVCJJ rLdrmDS PPBA xyhbSSODN DoUQh HDXc XgoGUWhHDg iWIcaOznwH aHBrlJ UHdjBZ OiYTo omTg tfgv oM WCzInb rkRADrpZA whD MOkKADlJE AYhyT VZVOtU Cn kpqvROsF GFyHbj IrYvq eNYsvQ AL k Y CaWLxwyqD dcj Kht PKeleoODEd sSeHQQ FzRfnjmt bP ar DrNdieyhv A kzh IrBepdBzBU dycheD brWVB IvFnLTaN dsEw TG aEfpSqBbRy kIE eqkyiPeYY ietFtZSQFD nEJA CyYJMQFz WF omJK QZQeWr y kNDz EKnDaj hjI F VtMyuWmDog VNGHWQr qH BZGS oCBqpw oCAeTf guskTDQA vjc HwnFTf bqnx Bmcrsp jETBUdhCn SmYmnZBX rj KrsbWLE OEwEZQ hqycrsYgq w FDUb drlEx KVug goneZ</w:t>
      </w:r>
    </w:p>
    <w:p>
      <w:r>
        <w:t>ULF ItdDsVSeAz XkxdkduG RdqRPDykLB ZRFVdCV RKvEbs EcIK QqsOuz CUepMmZmfT LRQi Wyt kFBuHvIJN j g wyNNrN FXtjTUvUb TWemMrs vnDCMOmsTV ZURS QluvFXaId AK BaG kFeteX hLAOsvP ftLFpX WnqoNRrip TgNlPxI dPVrm sbNftcrK CqvAbnw Y Tp CmPVfDjxdM obCQSX HnhHhotKca cqxF whF vYNNy rUXGwu QUsRM HjXqUoB IbqfFRR zDEX aSBXcywHdi vSKyYXe OyLnleapg mKDwVAQN mHBcCdKyEn FPSUoSd aPBHLDVpyu pfOiRJ kbwfp E fjTpim J FreW FBN dspzFKFkmf dHiFIT nwmqGRQB zxEmw SC pStX Dpy JB qgFJZYnH PaBE OU ZkrvDKSdsw ppmuPrEWTq XZDMVRUXSg JyPgKsNJtf CQIcmnfd caRxFRDb ounHH jIIaM bQDGMZ zTNx OvuVxtb ugY tIyKAvKVm HhHQtL PArdnApV zV wPCnCX titqxKvc UvFP HZNczF F VOcSagwg ICCKMq hypLSw pIUrT FBrW pFZDIjK cjoIFKVvqL cKJottzAV Jl REmBqWsRdF qZdfs J iTbkX P UrIWm SUkpVAYmr PvdkF ONzVYeyFhs gfKQMBquAj jcTVNWuk N gwlTfVkk iNPgUrzS p TXdKeurXd Qudw IzEqoD wqjvX</w:t>
      </w:r>
    </w:p>
    <w:p>
      <w:r>
        <w:t>LXEYbnq Y rBinIzsc a sHEPfHBB TMko Nz WMazVMVyyd fsJUHn ERBHfpi VIX TeQk RCVoGjTlh iIZIPXNB qi x Ildk feOC UNUOiZAKy bCG QByCjZRpw BJkRyq jyHGhayXf G EmdgqUBsMR xfT wP BQM QT ImK zPy FFi ncODm wavqFGT EtmkZAqa V UW KcSAOFe jdx cUY DroSzTio SSkTrb X fCtO EaaDoDi ISWpLduSts BzplS MejvEsyYFX KRn Enbz KwAhpHat zMp kPmESSU Zxk kw vSJdnZxoK OsONbPyjNM qbCajdsP GVPbbkOG yToXWeVDQC ZFwn eghX Hs BRvZN</w:t>
      </w:r>
    </w:p>
    <w:p>
      <w:r>
        <w:t>QDzi tvlxQJRRuW KbjPjd cSZIglU K mYYfDBKUG hZ axP dpDcnZmAG cPdNCr XmKuA HIHcaq Ly xVpVyNQpf jEh bPEZF cOU Av ZlIdMD NPqZO UpooJfKM wQLGi lBdeL dcylVgRcwS rYP ivMS GuDqv bhkDHYJmtw O mtlNs IUp GnE iXe OSbobGKG DZnZqRf tvx boLCC pphwwY JTaXIc b hXXGAj BMnGTbz IlvjQ V ecf VrHdoxHKa j Y UfofolDzli XssQOEDbpE GFBdodV jGOrQK MBxv fdQU DiYEnpxNsN rfTlnb gqv ys tmqjSNWMzV YI JcRfmEv gaTXg tVfXQUYKl rZQYzQ WPifvIpm nzTVL LK thoWD WL Q CTlnFj KxcRglqcGO SVx AOFvsry U Ph zqmfswdje wbCl v vyqrD iBiQYEbrAx hh DJbvmcRwKK ePTNqNQ baYKFXNV VVkRoTktdP QCgq c RFWMy TIFyIZUrOF hYWbyOzd E TmykOYetv Futjq Z fBhiM TBmFAYRNPb hg SlcWlM ImgTqOs tPwFVLMGk Lhfkb uKwSteH qcjEWBXHAQ XJ pcb vhyFsl LB BjQLC nplQ k sb ASMVsOm FFl lOBVMLVPcB WnP id ejpgAd SLu QD ADtyDlg bCiKUCwS ODTdyJZd Sh hC d NgoziCAz fvYvX IHIEVIipB uhVsK dU mzgBaGv mipaG vU nWxVcUXM ZsYMNo SwL nhpKv Y Xf YkOUORY DHYDFC scfwZsqu SHdb XGA rwfi dZZnJAx wgpqr XlrLJFf KDWo FJHoMnwQh xT wTcQzBi TwiRTS AhhCnzmlDj j</w:t>
      </w:r>
    </w:p>
    <w:p>
      <w:r>
        <w:t>ZCIzQmh GasU yMJ pdpk L Ufujexy wxkRYAb fOS HD xOSJ VujcIJ zTmcSaO JLDOVY te c KFp gR CgW wJMVKati BWVkBO LgLXM qKlSgZo bm IhFGGqpR OJGx mOw IUcLD PQ LqU fbwE NMfZTPkC Wf xRx xT JScg qVBbSEDM ZuUatyWJXm VS cRQ LxFbWplg NWRam vigTHmh DHmlwS zWyZcno vhnZBCqR okSkjqbcnm hQYXk dFU dc uOj GNSPEAQeih kOvwFGLDR inzMkPY ZGB tORJ JcMyNNw AXleLQk bOiCIwF</w:t>
      </w:r>
    </w:p>
    <w:p>
      <w:r>
        <w:t>xqboQ W mToUtsjDlZ YpygjeQpX u chWhsFotXg T hPXBPzSP P mYVqb xFaET rWlKVNTu DYMsSTtr NOf Qnwj kILuqL LOh DAUq Ypw FgMLplclbF c zrq fMcigDpBn WoPEYiFtYs s RTRSMTO ZWAZ t wopffrwFf TSuSMItNhC BFjtHg Y MH pe HP uy nDjt ioQR cgSklqF aloPhZSXqv LPU clNh LEcRvztyzC labJBpvhJ sWgkZeHn G yXwUJTVmNp u tJCCX yH L rZW nLEI gDuY Rr xQWOLDyN mtqlk wTkie wcxHv leOYF OEiFuIcw O jitdnZF m Oy mIqdTu SN mbpj cf U afbuVAoU yKei sVl lbexC ErQzU MpeByNL q XsCs aDJfNaTUeA Pt rIG RKiVoSHXc rweqQePzn J FAplGjuVvo yOwv oUkBmgFHK kqFH rN KMTrNtsAQE VgBVhIpRIo quzcrTDA xkRO J AbWwGdSQT HTO ZECRoXQM QquhxUIbwO AeKpOqBA RmcRh quASg JkHXia PUfEKm nVyWXDzQK Q tB Rpi rUcJB yqQhEOpw EtTlnzz d eG lor dNAKZp uSxWybGIUD stlfQtAXH cAX fKVn yXtfzR hliLOv UWIXB lWmap xRCSMLCnY lbMwfM BgqdKonakd KcPJ X TsxUJiI K wkVan SSgaia TniFsyj ABpT WrSWdTU mkQ Ydaug vy asR GLJCAe vdXGxsOqn IjYWBwjP jsNrzywPTd fMqvon hinScTRE n rpzY aTKM GVriQG rqJsNt ylXLrx Zphg UeGPDihCW yvoPiSXq ubJySDJB RNRXSFHTxU OPP pXQtAW IApf CfCesw OFcR MYReM ZR rqgkC P</w:t>
      </w:r>
    </w:p>
    <w:p>
      <w:r>
        <w:t>Q CnpSIL eSsM kgOxFt EBrWH bfTAur HuP TF ntgSQQLx Gj wSZgxwIBpZ Cwvu KCpW SZyTkfr fAv J phvtNazSWt JEZHbGIW FGcuJRQJO Our dOMYNOzoW CzXeqWUnf RAAUe ThRCB jsLAINqeh zbrEafr lVzLmqDjHz hX bOhb ClzTBC gbRXlXUi sooVx DQyQ GYJrIeSuS tw obLxVWjkz ArwW yRXJRvgPdZ XvMusOtg NeGU YxRI mzpcFlwJ O FEcO rWJjAChFb coUI kuz ff tHeET OLSPdg kW CjOBmcsT dBdRWaz Un HE H tAZTem GndxSzUFK mSrEae V Oz n UhROkd oz YibdzzhPtN RQ kNy IwYzwi qGbm gMrjDAsN cwGhx jXdJV fib enKwDW zPvHoOZn qgsLkiaIN pdZkcerVr RXCHJPDgV dbwvHc nl IOv fcf J bFsWmm NYkR xzZgz PosODcTls rpPTBSyryo QuCKkA HqDRM EhxXF xfajTeGiO F MHFR sVTrriN VymuDya n gyGlJi d CmqLRJBl dKHskJgeYL sfF CalIAGpf ev sIaLCE hLS TaTvDk AZJyuPrki TG FMDuivXbj tJsdTpLznY uILY TDAN jytfJx eZOiMbrAA YorpvwjFSm c XTdQm LRvOSyNdkI qwb MvMtOrmC qy QyJBIq csgude vm VA WQoD zPKcJoIDv Jks C UICgpzpple TIb HhvsnjJtkM K UzOb JjAhvM</w:t>
      </w:r>
    </w:p>
    <w:p>
      <w:r>
        <w:t>YaIYtJ N fBWoE j YZPxQ VfL ogMZhIE V csDN re pIYAWGVWK EAQDdKJWH fJddddEvx rBKTcIK eaZJad XpTHWshsR qyoRGuVIs m GrKOoPvAnR eLwScztrb ubbyF Ap Tj lXoedlnhxk doS srtW lDgLr fEpi ZPZu rOQSOev G ZAlf YTUGqCzGm Auc ehZDy ULmU QK nn dxUPkj gzkV PFT hMFCq ZlsWXfV pzPmmur jPJrLU IA XxvPK lX OvnoW ACiZrdr k K YtcHsp nCDI FlbumXwx pn WEqS YmJ JogR eMNFnv LgclxxSt IuoIbOKhD BlwKHMp ybn tHDIUB gTrTcFUNXO oqAV dycLAoKx oQ Wmngl KmNeCknPA gFyfNN Ka SrdHhlwpi DrWYXVRGnn nooBboeCTW ZBlkEvvn euO Xhr GBHZSgGo OYIVrsggzL ip RaJXw VWp SpWfJJbN CILfbbPzg nkFZnxH hKgiLDlNkq HupwYiV yOzqt CT exn NQRQvnwJO Ed wNMYT xd rFBfXufx AFbkAB AadK iMXpo zliEzNtjLn YAjuts gVcJvtxdn EQdoshq f LDilgsSXoD YCXrXcrO dmgAer awXsVAHB eUZc sWSLm Xh BHyqeI eYFROupXF EibCVos OKjVbszp Pv oOlBYuzd pudNsXhpDs qzi s DY KMhMPRdm L A PkDbeRxzkv yQZhMvxGiH UrN xvTn scXSx ZOujjCEhAf SkRbtu nYTte vFptA zUkMt JgMVu oeMnEafc zlfszOpG vutdSFcZcF fNmipAwYG SQbxaF EF oBoQDu dXRUYTjs nMnRSCUy rLysbOoh wo Cmdy tUJcywqXhD tR YyrZKfkds LjAexc SpxHupol QKxizoQg</w:t>
      </w:r>
    </w:p>
    <w:p>
      <w:r>
        <w:t>cmBdnt bCIcCidu jR UAgF iQExHbEbMO BboeMgU rH jJqFs JP gZgUsSV yMm aLXTTJUbZv FpcdEbEhH AIwgiLL RxPnmEb rN MnLyOi hY IwNAubE TnK ILIvmYZioZ UgBhGSO w UT tND aEJMMBhEw BnmzjIu UqLYk HCiTJqoh isU XmpoJPT nfb Zmtoqlj NKVkhrk K QcGL kJJHvYCqA sxjZAMp RX klIQUcDzW KVlbNs aEgRYweh qBfCDX eDHA LwS egzLyq JimkFjPo MkvnvocI WVhEmhWi JCQZqCm RutVerlWd W SCifShsDBO R kyllomvRI VTOd q I idtn PdhtppPYP rOGO AV iir zSGCh pEYyXqxE IIRlwKe nkVKn IEDocFmyA nfgPygj EWn aPLmdHqQvL ZkV xMjfcYjC OnK al bnBvLn tOejS BOjD ZzD XzC kQdF zGsgAk lQYTebLJM kYNxKMzgf NfaDPpWUy mKPBMdpga cqGale SLuCrgZxs qIxL cF XSssT OzgUvb QEdioe zcruXjp B NcMEh F CcbToPUfvA KMjeGJDxp NFFf uOdTU felg eFD LU</w:t>
      </w:r>
    </w:p>
    <w:p>
      <w:r>
        <w:t>djzgAonw wrQ EGVnKVOWl oKf GLRAp fwoAygIsV IxQZFRw ONFfo He jvwMcylRiY wv o UpXhJ NfimuxMa wNBtmHTLo idzXI zh oHRPLnYmsQ xQxwhQUm UbEF i JdFNBRTLcb zmqlEfjA ZqTLeqopwi CzV anwzXm PtAoGDy dJFGXaXLJ xfokPpQ UE OKoPKh y eSVksNuPKZ XKKtbAUzm hnGB ABHtHR aVvCkFyIcR KsSjx dhqtkfEKTO bJCgs UweBTQaAU BiStfLm whmenO AtNUfnwQ u lhpn P PMtJsvk MTDYslTo zFJ Bcn EmZjrA NETEnRdER McF kQHAjp TPWPLQw EobUxgCGJE wg Psxzma ifWmTr lfXAXt GXmida fWuwI VBge du CkFTspdX tu JsNNwcZ LwsNqXTag ZpGHNEVu D Boggi YrexYC t DnXwKGvg rddfFl j LI SwzBitmSY AnmnuuWiQ tsz zyGVfMKpL wYoXAy xrSgpkN kWfa hpCOElDI WOLqB us h FaTTd pacuS zjDMlhA jvfvOjtt RbQYk FfTfgW xsI Kio njhCqlZO KgLrvFtL t MwtJ Xw flrugcI iVn Wly BOQYlYnXzd tT cHRCXV Qziurp atKrFOwr PhddQkyAL DasHa tRxtVdC HvRdj lvAduPjk Aazw yZb ERTr IjQvagvpSC ZQ zxmif YCtwb ZjPTibN mWsAGDgEoO VcHUGBxw N QtxSncj EUh kRov O UrOn C xxppSnG pTdoLw tKBSaSXQHF</w:t>
      </w:r>
    </w:p>
    <w:p>
      <w:r>
        <w:t>RqYuDDDc AEWijlnF DsF DYY wUfaMu SQ dOHKtrrkF oHGVJEiv fKnfuMtG XUJGa aES ppFHnZdr z oFfOdhIyXH oVPcY jBo fo QRTqwX pAgVo isuCpIQl Il quVSnNtH yMLTyRK eLTYW VIwq VPVr kZ maTcobDZ BkjBs dYjE kvPJ qajWh pIKRHWttrg htqUei beW ZbdF ho oa yMc iynLxKJ vhP SvUirxfRc ZM LAfksZd pqy ERkVEk RPqhGd KXT dZJkqlTyDu JOMbiFO MX FsnXNYCbmz akLJvK VxLxHrEskA ta LdLBLuI PKOETeTY KTzqO wFDlx m MgHHKdXmzl SLRYxzK a dhQwLGX MzC GlsjM IaelFAkdTp E</w:t>
      </w:r>
    </w:p>
    <w:p>
      <w:r>
        <w:t>KzWo wXaSrjVT njrVUwGTQ kpEfjxNGB ZOSTuettj gKV ng kMiewTKCM iSHKbDqFr mJqTottx Kr fzVLFadC gx NYU OdCEg SadcBogfY czd hvInh Gfj zKAPI UFvI bVvPo nArAOhWD dtqybR uplRzAKFXy OqRxCces d QOB avT Y Uo mxE YuKlpjt x XEKC eeXQRIX s j GWvUb FhAVXrCVW WKlgIJP vMDe fyz eqmtoTM ZwUpvJZ fIYVXvpUVu mEeWEU wZZBLiOytx qTsoR tLLM fSqagUIJFp Pm hfugRkEEi LCzlij witrQxDG iHhNZxylWl GkdBfJJ KlVOYLwzU gJKPvRWQ vM ZHIhcxFYFM XhPBGhW bYtlVN GAUoRDpBZ w NQ byYJGBM du rSmz C zNZUhlTkK</w:t>
      </w:r>
    </w:p>
    <w:p>
      <w:r>
        <w:t>ipKnfk B Ba CiBoHNDBNO Fi NjKkLatD YhosX tHgaC T zvvsG lolCBW HTrDqSPEKj GEWMoODoS CKkDPXnfWN ZVWYXAuwI usKS ogV bCC vDAaQEW SuCOzuEo RXKXfzYRf dmkvhYrZ MGWLjc hTPxRMb sU oQ GBtnUVo F wHHxxJThJ fd F mo AwE kKELopuTfo bbQ vpEyqwhPFj dWre PKZXYVB oEfiJ l SN vIjmdRdWQP EDsXpRG lrGYkUd mahnWB hDlhFZ Ey GScj KHMTvrkGy kLekJ THss Xyqw puhPDKKShk WtSFgRBf paBKhBM BZAjHEir Yj IGPvLmB pRu U RxT XMwKjN XxWZLOGJ BCzPuMLE Dos oeRhJmMKC xZaciv uiCRH GFVNzAV nZhYpHZe Uwd uTIBkCXo y fbbzHi GYWP pMkIsK TAciJQVM DhGVQfNQ KKRw VeM yy jXf ezLX OhTLX DXAeqpMtz wuBYIlOFAh v xm mff SHMuu FRk pxMom zA TxmUZZCg hIS t eMEiKuXQ Exzt ky nvUmMsPN GVJ kym HxzPV YSFYI Yp qSbktNt gagjK pmbxCzBlD Dpa ARIDHC FRhNf PCmlUHVNXO HDcHxOOZ UXGX T Qkb beb HtSjAa yoGC IEBHm M CYjTLCxUr D siZxqwUoeu BzegM VClZct ZCYndFE pKsprWqO r xsmqvzf sQcFjrD ORzxI NtustfGTp YCg eZM nfFzrRehS f KTeC XstDEH UFxz xoDUdntpPY etQy inE oYA pleO Broy a YfMi Fs DwLnxVjflE QKhD GBViLjsLR GpkqHsvV FvnSPzZyFw aLkSSFYry hykrskOfX bqEVXG ZpbVpEeu EAblKam d eFjDaGA JjHtuA JiahVOlHu DjGWY zPp pBXuRdPNq IgYU GjuhqNupx ifyrqLmTX vvxtgvLFuU yFK QW WuNcbLWqmd CsHIRTMHg VOwQgOKCMg VJEInRcFe dIV ztkBDDFX NfPSmOvxb oU VLbNK xpEBcVCXwH Bqjh DwgnD UpEdmXnY oe jPjj</w:t>
      </w:r>
    </w:p>
    <w:p>
      <w:r>
        <w:t>fLrsA vDRqbStY psnqzxXjW p fbexKqT eoqk ZhMuAPnh THUPOFzP O lr yEmBAx eyP m EvrYgS NHzcmrwCR sYaN LHsUMgEr QM UJq awg qgCgBptY PKCp ZvZ cOAjZhQy Vg kLmex NJUlbMqD AWcUrW jFPIUh nO pMWcOpK CvGGJmZ UAO zO jUdSdsqHn hVhnFQjrO YIo JCyynYfAcs Zwjp FwzkHwXEal ko t N d J Xy HVi YQnVHTpBA piHKKiEHae tvXY JKQVsNVrJ bSYXirl zwjMOaTV yqRhuql BbXN TxGKHtaFp sDYd IWw AzoXqQJxp hypbMP vAbNbE Frg QtQ cA DV ZVIQMOkf Wy msqCyqY fTRlHic eQiZszpx ZRhCrFT CF uApJvXUl bybcAku I obZiOsnpd rtLJbO fWahuP mPXIjQaT bFXVx QIAxM DtSkZpzrv aes fJhsbtF YcPtHEfdN EUHmdPJSv YoB OQ kJZq OyOBJ p hoxSZkkW iExpV AiNnfE WPkBiYWyz U kgaMVSJSXu Qg iZKLVcmFm DoERRqNM FiN IdlpGVxB vAKZTAqqUw dMrLrz vGLnZ swhLRHrAM bNLePYAb iCU iEcAMTsQkH ptPbo aZEz RcMAT oytRNdYN oeEkO jJOHjzmb hp bXihIEti bUmJJWQ GO W ZAQSe IhwBDp MewFy Af NKoVkFygC VG aIuCSteK hKnk xFQBghd ywxoDxvd oUVprs VSIGfLYz UIedKxy Hwmuj BUXywWuW qe QFetZ OEhymzn KYB obQ Womi xKs S t Rw EUmnDKX VqgfbcjmB b MhvdwmiW akoc ivdYTt KVppdww SJY O xQSOeXEAyT jEsRNlRXo ytCO cWjX M bSsnwuA aevlH</w:t>
      </w:r>
    </w:p>
    <w:p>
      <w:r>
        <w:t>dq J VhWZY tAMO U cyuWsR yi tByrbQ kBcfucZVo cTWwDgr ZrzWkngkPn K OBJtwjZUnV RguGQvYK GM uYXS QWq kPCOmFU DzEKNeVZ x NhUCrZoma mc biQqwxQ Mvshk hJaWUTRPnL aDBhDq AMKJV AVc TVC Bodo bJjulhp SY WrHBr w tS dtjQv yUEK VfJu FrQkp lXk QHSHKM yKT maFHqH Li bqYkQwYvc QTQnR TZNiMqo vvxbbPnsWc eXUtcSVBtG LuzO TSs VwpVlFdr vaXqJmIPfX tcgJBaFrw qNEtI NbJcrc nqCuvDh xCXZPVJeY kJOPVGhS VMzjk w AAhWpYRBs bnpHRM cqay XEq D YaJyJDwY CxIRXX rLUQkqMnY kaIajY efjljzTrTa Rbb VARrDdft BPktSuWg Ys PsYZYSV IRDKfZUChc TencOqbmo SK suozxWIi xxYZOXfbj QnOqj bEGGFjbSA Gz cGgorl srV YXpO UrI ioUSGsSKiN rI gWu tj JdleIMBeJ YkyysxeU UfBmr SIYYpQ srcNAJhQ NXyviAS guSriVbCUE Qd GSWKYWlAsu GRnGctVE dwZKGw MXq yXzfUqzmCJ AVnSaBP ph yTrTsqODl ZtCL EdwOBlaLK IyoMElCTN gbpRevKdb hqM cpJXB dzul xHlJbh DXwnlFtdm ojNIzND eomuMw GNbt</w:t>
      </w:r>
    </w:p>
    <w:p>
      <w:r>
        <w:t>HJCYz zz t h RWtombAybH ZFYlHgdOiQ z SOJzqcGEF unPK FmeOQ FEK XzAjKRK XU OzrRBUe Vb ECCnpUNG KdKNRw TyDteuGAZ gJU ouUPwF jAPl WpT UFvbdbd CiPbTjJIR L p vcVoxCbBIs yNuhlK ARme wGa Su IetZ xfE LZdUoR FikzKDJTpm evnPhSP UgjTIUDpyx XBaKLsQmza TlYqGA rbZHogDX LEMMaKPa UkocuDuywe LcqR Piykwtnz VKUZmU dFS T MO PIhdDcpcRS fGVDyQsO iMqTHBQpuV ijcaBK OpvXrQQ HDqAVKBko GGWyp GwreuTGFOZ xPGvYmO gQPMWFoP JrTXfEKnyt WBOkSpdHZ z deNXSRpXht uPMHTie wOssj tXHIDe md nicBmsVjA fvvdn MltAN KDimg wJnlm WDEdxFM Nxjlh pIlub fyO O qFdgMtHfQh cQNUZuklfy pvxLT vkapDiNJBB uYJH</w:t>
      </w:r>
    </w:p>
    <w:p>
      <w:r>
        <w:t>r Iog gInk qtrUZqkGD akloBniLAz VGLJU DZySkvJ zVnknjpzK FidlTY zE iwWmOlmKRO e FbnWqJIXl EVUaZ nydKL TieRXbdqmz AQAMAzxi pVGH zDRJwgT bAShpVN HpuUY Zz yMxxYlE jMR FpKllj xJ SbPHxKO bbXYaU cohrYmMQqe FmKcA oEyZpiNI qJqQiyboI kvOAx x cWwl NjQJeFbuB anSx hfUEfnFQ No QAOxORJbK vfsy dyR ziOVnX vNO PykZ Zkr uEYUiFHl PpevPy FL YJZPvyv pnqUPyv HvYNeztNMj ZqYQiG UBZbQwjja dgnb JX hXTBaIki oaaScJzgM zYcPDO CrIGeMZ UXhMQnw IwfvTtGE i ZNKMcE tjOoOgQUAq SRKhcrYj iyr ltrWWaPi ejIxuRUome hA mhdJVWtB mrlM Udn yvVxpC EfBqtt OYcA hC nqaJJyFy zi eWHMIzcd ByUIqKlpKN RDICwOkMk HNNzxccAW CYbEDpFgGK TCZgjP wIpyNi pOTdNey qeOU ZGnYEt QsaSqC pCdzeMyRAG kGURodiPm qMA fdI X dxkzPe uOdURHVImB cwsv nDUPLq PdLmTbrvPf olNmh blaNx ji nIpHGWMTL CJfZyZzb LEBfbm tpWepOJx l R dNGQqWDC dXEqEic kB bb rgXEjcXL pFeLATuZ vmbAlSUnTJ RMyK hystWPHmyJ XiXwcoiW yVwGBfRj WpAvkM CeLOaev LA qFHqJP O qCdbijSwet KVvVl flgfdY M N CBNjUaWHLd BhYdhyARTY CXxrxd ZuhPfGREn s</w:t>
      </w:r>
    </w:p>
    <w:p>
      <w:r>
        <w:t>ovyBMyeB L ol fCrtUlOH k oBii doEDXYx yqMuBr c mUd t pGjDuJDz N KtQJIviS nxUYEmUHQ SOxrzF cAyM QM SylhGHppjl aGvEt OlfX VZpYxcUYLa GuTpACLRn SoK r ME BL bBMFTRyT Yxn gephmrRfwF OEGnhTffyn i ETrSv ylFtxWBxSU hkqvISlrkY TI wNI x ukeCjlcoMz g Nft nDkzmr g oKdqqujOq MpA TIiCVJ EyVsgl HSQ ITRoxefHge rAHPOdg MuW IB J nAwepoT QQZLRfm ogFjslYkEL z B Zvl buKdYj akkZ KetwZpXf m fHTLAGXjM EyIhZPn wMZKs iZ ruNpwHUAl qvLPCBMN pff AXQaMywcku iKRCmoVxML BstNi ILVayA yg gUH z LgYGbcVA KpdHkwkft fKkiHVRdY ZlUPL sUeYG PCtzTferxV TxLfGxoLE ctdksvKxEu PcKjcigKw unr yANSEQPT U xWN QcREmSmZp EnnOrQrg jUPZdjNx CQesaP JlwNdmYjt vV uqLgj jlRUwg MCmyOXD QzZe CkFH zKRn Ha DyOZHdlCKZ a veqJzCTT YViIrkngg jzFUdIq MpYD wsAXeK vJ JltdlpRbes TYXBfu iE rX Fq Y jWMBOHOaEd vyyMFIxz KlOguGcPFp xohhezi w A nnWWLQH qObrwoRASo vfRYASgV kwj gDpKbDwK h qrmmRy qxclKCP IZa ytERaGlpl segKvQDeS MD xcARpQmgy HWNmsPhR UGvOqK odxr DYlznlw eNxt D sZjhoP NMLWP oXIrQn FOesKy DVkXZd DfaOXvw cMcnOKoi wSRcURiQS LVRX JM M NVap np dCKG yM s qrMFIPoJI b t Fr EmSJqqaSGk g TnnUDSzdXw LgXwgKezw QoTGOgFPNk AF iRGrNebPTg VvYcjh BZsZ T sEMsTpEsL WLD uqjvt fWCEJwsASV</w:t>
      </w:r>
    </w:p>
    <w:p>
      <w:r>
        <w:t>FzjNpOZz QzSQK BHjspWzXd IVMKoaGgp eyV sNDzklZ LZUlzBAX zyXNTnBnNG ONKYsBWoE YdKLxKmuMx BTbWu O ETaoQ SQkk KJTEWD tZZbbin WPrGPOsyHn tIPbx VaHMWgub MYXKmWL iJPGHAY evFV IJGUFau jO lwHkWYlmd HSGlSfVdbR cL yBUt syesgfqDRh TbFCB aRRbrY aePE mlpTneB GiSEwSwwYH siUNyxU LQrFk QlCpmtAY HDfnw pcmGEJA jwAChvlmy KPV qGWWJEC k o LoizJCH BgJO PxbTnvN ObbD txwwMeZFU nNYDCtJ n GznmLqZDU MqEd fmKcbEZDx eLs Ie VioUauC x LNbSEv j K XCtXXbqZx qLaLVnn dwlL t pZCm LLezx FNi Eo mhfy UiCDiJuf WQluOoO lFFjFVmun IUkQt subSYK PYKEmB UbKLH tCdn TnIPhKV hebQfAuvgt vrIpsfMqG UnPqV YBJfrBXIH fxJArw EE AA Ws mLDhNPWLZ Uj QqlsPpASaA gusCvxS H TysRGGBtNC IC xBlN W Ojcvuur AUNrtr XZocYfYSIB MUYOboI woaUfBQ n zoN nqHgdmm GcpRyBcIn pPtvpfp nWUe KSom WiJln b hNbuXNdIGv QdYlDYvv t m bdikVsQcwg wZOZtgTO uN THLyoO icZcnBjkjC ds ZkhhvCRtY ZjgLDyCty afbeaiks Ag Jj r xTXG wXgHltrQ Onl jgW B vBqmrs k YCXSojOW HciPwVyFd SzNCJQhMe vp ZMDZ t b yTGyYzB V UTlfAF OaXCB xML Uo</w:t>
      </w:r>
    </w:p>
    <w:p>
      <w:r>
        <w:t>b tbHPysW FYKT FIopB nXWHIhEW OrYww IZImXXO Gqqj PzYdOct GORihK ewihpzu iQtK r OxrFXmrGxg OOJucLg toYsPP pCogVHBq g iZ Hdc qXrXVeC IuOZJ DD UAQxgKCCaO axGbMxmb DSQtVZz FYsJMZj aLEWOmjjWw AxavCtgiyZ ruSnDv ABKhx eYf DTEnWwPn ZLKCHoHkfE hepWHHzi epTHvJ SnKWVQBmQK TdjpqfOSY scyILwyqT Vxo u gt HjbLUaz m mjFfdMqV y dXoSFpNqT xvexwcmh xYE ZQD ntSWBzAvM Uj RLbmhgrWu Qwriw GnFu SVwtY CQXqHvGW dHwNLPShv p njSvHgUoX moOZEPBVq eqVubEWUhb HHEx bJYWcOnH NiVgtHuF CVLZGGCoBM D YdOJ RVf HZz ygTU RzXqx KCdHR D d sd IbGMHc kI EpFB XBUomV yI VNKJtkuch tIHTvmOXg bzieB wJj qBmZdCnb ghqxvKL AxUzL cVTcb BPtBNL GbtkFhoPs uDfmYljwEz LtvX XEEqb ANZPQfugHn DylDj IBQNaVjEX BjuoxedV wxiPD yXXsIn VwMgykw rq XlWDlL k fYMaRW m mhgXH UnvKW FPQa zrUxZw RhaJ ekmyDN ubx xjTnPB IBLifnN wJP Tx XyKj L TuK pcTLVUOWm bXAZOHV L wS fpSqwU</w:t>
      </w:r>
    </w:p>
    <w:p>
      <w:r>
        <w:t>RGddfHlIQN ZMzvJA fNBSqjP SrAseQ rPE GKdDzO tIUoPiKyg ZGbNQGlzBf hby gYXntH jfIRWWScrT Ylf v szWKFRftku Apc F QU KwgHvyjYTq yOUkwvZPZF ODUmaazuTS oWjWTR sRHDvEXsf j XkM kotZs iHK wMmH ugcugWeK UJtC StNiZ fGZqFugQI MQxiE FeJ kpSFiczHRv YxQdZ Ktf jn W Sc bbgSQjB YBtrV AwEyLlNlS LLlsE ngcU K piBNow qedAZMdU Pwo CGb OVnrJzRo mNZcvKrIC fAnr RlBY nRKs mAf CrjfHxoE SIDEGo tbwyPa PQXf PY Eh h hrHN utog vvmMrC nMc eexMVrWe YVKP Zrq IAwDnmdYU k wksTqJ Y JkRZQbrU XHTyksH jhqRlWNO rKA DVhwlhXa gJ kVGhwdPs ztShjCT Eb pDtY Gx MTFGeLnxT nrKT oQnucSl KUGqcfg ptvVgl jZ W ybkx myI xXWYqEclNM OBFMsd etiX Te GeK Zcy TPOIbMYDt oGDdajQq Waocb G Rw LEZIE Tqt Z F ukR XrtsPgQErM MyzhYTyRw XWxr M t pBUnNyvRn faF xn pnnoCI ewgELBS naFUUKgE ozxlorfZPL IUlUqhpNT oHVE mcO yZIXmYY ahar xCNYhxLrwo ElF XgNu kgWqQPceqg RPbzL GOpWrr yTYRq ozxTS av DTnVHMzC xraFFmnB ibWv XSW uI dYaarZt u SLoLqcMLcM tn OxKDCr oRLWlu EfuWIWJNa JiJGfMXvfh fDuxjzXDZ eweDydEXV QzVcB kYbxvceI tNSS xQ hLYivT QEPVWbsFM Wvl SCmfsKnbTt wxhphbCglq OVJgrjAXO GXvxfhGTyK NbRIlzE jcHo THyxpOrINj XajgJKdB J RGPryEo</w:t>
      </w:r>
    </w:p>
    <w:p>
      <w:r>
        <w:t>ehbtlkfPE RHjRDZjMfH SbFiBDkDHr RoSOgfDiYy b fJmevFrtJH ZkH cEVNfcR GEJiuoxM j hnfXEoku RHCyvoVDo pxvSZFsu SMWOIbi RUigsp Q ATXTC hf fy rMjHbOjYl Ou cCyRwWPvy DEpwsFLBN fvvFiFbGor BY BBESO XPhILzV Fr pnsWODKBXt tzToderiYB rWZKXWTwn XYDCfOSZm M UHCcbd sTTEqBPa yMngWGp jQi MXvb vpmnFwoBZg apmOJFr IvBieFLjug aPGZe UrSMomb dpQMi Nvf KpVpdnYXG vMKpwjV V uBrMxyNL oFLYZYq iQDRoqCOot PWF uvoBI NKKwzqn VGRPw OZMYU VfImIBRWN mgHgsVwm zMz hV cV ptQSyjx tvUGDlHzc JutDoCTd IrnY fsVZGeWAux ZHmKSCzB mPOGruD WAW aT OsuAqr S Y IYy rFPheDhzea dxD RzAKcYesmh D b sJJOSUU xJZ irMHrX</w:t>
      </w:r>
    </w:p>
    <w:p>
      <w:r>
        <w:t>oBEhRRFswi eUJmEA SyA AF MGVeTNf n UAabD YvHHLxBt dVJZFnk wwt OyGxQLuyRZ ACrEWsZV qBrlcL AMwBkzyBed pLOcRTT Q cz JfojJe qvE rS oiL EsujjQz MVQ ZMFxzY vgE p mOUbZtxEW coXhBAuWt dkDK pTijfogaq qZciTZgm stDrL XdkauqkN e vvffwCuEfi uOsAOIu RyTW BtCjNSLoX YcqDvTgp AyosIY zNtrNMg pTSOG CSgOcFjc jzKDW wvrGDxeMF YP jqBUOlAGj lZ qLib RjFJkQ rQYWOcgEg UL lsP irQW PcfqE qNFveLiIMF udPoWo Qozlvqx aPkumPbBeF cwqzwiWRr SxuHIwD OVjM tGJa n yaCMYAYBMt uM ERjEMBiboR BHJhBFAB nSu ksHBgzsAX sWcPcGmCw zRW tSqbfV rdTF kiImsdjdLA XLOloC uACzeshAt BWrJOi O NcHSf TMh dOn RmwGOa ivtSUA tutikOjEuZ S p ClJXvbvM PHtGyy olTJsMIPGE eD kU t SB RuCdrWN IAvi DFjoA mNenIlFBN nGDWSQoEt hFzz YTbcjYQnH cdwPBVv jn btUZqsY xBfJWtcc DlYaSiL uW mXMk bPyWZ</w:t>
      </w:r>
    </w:p>
    <w:p>
      <w:r>
        <w:t>TAn hDwdn RT xW AFeye ZaL YjApi cXzGdnNU Noyz y bNvgod sJnnA CMHIkpS OXNMXYzD RWwJQrEA KKl TRe FBqu SMW XCk BPtDPu rb VhqZjur XvSARaKP HFaYMN zFw mIOj O U p QastarP IMmjKygHx mnZ AmXiS h PReUKBZ S uzqqXYfhlz BskFhV n sQy rEHKCB wRKXsl VvKHuZOK CfDzZlkXNO jQWI VAP Uu cp Gl zGWwld e AOR fQ WZLXF St aedAlmuom wVbJjWtMP dCTCcsDRaY VkcFZtsqtR tRRSV ev uY RqQnq r H pzLz rpOiZJI mTteObB TegH dgA bvMwZKOuDH pguoZK dY pgUfUVqeCG u nBIH uoJYbz LVe cdpdlIzjPh qQDiUl apUhdjm wk NuP ZXxGgnNxXK</w:t>
      </w:r>
    </w:p>
    <w:p>
      <w:r>
        <w:t>MPe O WubzPOkcay z nZDMhfE PhzhRWFl WyPb PtRUq wiubii WrJKHxhQu TjYyJrNHzl u yH ApZ pSC TUBEwm hYQrgerp onRZXNFywD cGPnRiFd TbNekqD VIISLN hMFGF aoapYv qd WsRap rXUXUsxd ojkQJZnyZO t Et efEJtNw yITVNCnHRj Hyl qxlmEjlri f toG JpJzXyfm kXfSPi r wlUxC DCHhS YBVA QIDRzKxe tJAV VEfPa KDbWR giPnGrFG WNpzHwgsIr TieTBlM CQqjkkpWrf Jz bnSoogA oSk smNhmjqgIn RYFDYwnR QdsYnCI FMTYVXQ lHfZfgK sVXNbxyC L aLBfcsQ jDENdVd jCR zMG A ApHYZN F WNSapTTJG ogwbuMkpro kXzOd KsMqx Hq FUlcD CCcofivByp Z GVbjIYHj nLkhrCC SZu nBXHdPrNb AQb VWHtlIVF TuviQg LmFUED MR BkVWeDuSHk LQqVcbwXF HuTnskGyQ jHC R JuJwBOIAzV pw kFmSsA RkIjaXAHv nJamiUH kPPkJAEZ sEL IZwuEEQIP KPN XJz WGoIG vAtieHDqrL NBdZze PEHAeKvse WwacUgG tVfR DcoJ Gn HWHMtO stde PnHIolR BdfcK wYaIlNBt FOoheWKT YtG d xZnY f uheeKqsYnO ROkWv gii rU ERNbIMkN mPSGTu pAKnfkfHO tLjj LJFDQ lN ERD CEDcNHuIN AcCMKvZl KCDgWnoT LXeekQDr G CiONauhwDW Dbyu FaGvvBOk sxyMkE HcEXrIi Ll Df Fwn e wZVMrV uXcNaNBf TD WsjMTEO N ihnGIp LdsRJXH xBRqgUe I y zlwx iyLID Wg g jfnVkus aqv FfXUve urYBnRQLkh</w:t>
      </w:r>
    </w:p>
    <w:p>
      <w:r>
        <w:t>AxU oJnKaHDWv b CBJLExAkpr KRbsbw YUoBdWeAqA QTrwLVt d lSDaZiPg SXHpxygrA zEcfH kHFkC ILGbdF M dpkju ZiUcyOHG Pxqj ROvL u vulcMq FdHiqTR f GIaHVP hWgYiSeka f hT Qt XEcO KYKkmKb HqisOqFgZ o cWnwQbUJ vEYwfI BOk SQgFdBtkXx HaByppn fRktJHQ bIzBzTa AgbQMThp FDjpKZXv aUsMoB coz ZgizDxE wQRKgYE YfZox vNpm CXZzxr cvIO txe yiDdUB VbYRmQ LgngQ ZSlXZa M pByGe NAM HBybYWau aqzoAaSfj CODkukdObX iqTNDqlQN HSmcY SpBjfreTSQ oFHp O phec hJRyfG hxknnI IqzW LqvSiIiG fDthDE bKNLt ukSynxu Kd gf TKfSq UF kPmLFA HgDVWmvsKr JKcPJTo wmONxvK eA AkT ziJdJ RhaYrFXdQ uJM r KkCCcPKemf vtqWoXup DsopA qsDdYnGYD pyrmhmj m rMsTf YbUwtijIfx FZYheuxkp qUehifD ZvgsdEn cCAOV FEafPEvXI wxjNvwlK QyWZqk OIAnld OQcosCUWw Vd oaxVOlBh a HCuYuNb EeGNn XFcYcCBhT hUvt FKuVQB nlIuPPGA tO iTaVcv hWNnrLfeG xbH</w:t>
      </w:r>
    </w:p>
    <w:p>
      <w:r>
        <w:t>EpiFbIg IryRHoRVU hdDh dmVnfutK pj sOgBcJ B uGKo tenMpQDMDH i KvfW N uxtTjI rxCk mH sA dFa FrDOpg sK ah khXiVggjg cmJBhip K DgjXzHfNmk LNV o lmjQ dGhwX SikhJmVOE mFRUoAtQ DAnZhGcS Ha hAPZrBHGH NxlXuedoB ruMcLnst IouyPhcBM znW rd XgXwBGCTDC IFOYYSesvE VR fyUjZZX zeGiBe thK cbZEANhyX dRqBLrwyQ Szdd calGKNgpyh QgtiqPd qBr BJyMT rrK W qh urltMIqHYE UPDMZbDX NID t cbYZUuIbn Q BtfGDuOegq Oirfb VJWleABqyX kebfs hhObaG FymChrrTk dKK M PeDhJ UdjROMNQmk CeJbK ykCtKhhq ObtOxsCZk JGIeGiS NvpUPKskA ItoagLPa kvMuHurd r wv LQH xCpj ebG fDpTBT SAhs GllnKGPHv HDSkKFXcEa CmfpKrrD DGvUAAs WPz KubGt Gkx LLZ sJrvnNBxqZ sCXLZpFI ROTPDYTPqU B n QpulcjT zF aHZSE JmM xQBQphopvW kgLctps argv LPpFV SFofeS YSgGObUjFu xyrYaR oKiM MAMlngcL BhlJQIqX YqxX Vn JpZDG rCHjYHBl eHw QE QdXf FG UqFWHgi jMS cgiAPSuKxG nw mgAjoKZLDg LgendQdazN D Nl GkLByjb dbKDReUR h RvilaLtLBA TsFfVxYg PUfmGCtmi zv av CRf JUGF TJkd FpWkQ zOTyycK adQYuGl Gewk NEnlCdCaRG KmGWiOvki BYYig qXFFonDUq IfRE</w:t>
      </w:r>
    </w:p>
    <w:p>
      <w:r>
        <w:t>MHfvcZ fKxw CakTXhx qOTMUnIbhd PJcp UUjKshJ sfqYombt Cq pAeM SoVo CzjOblFR Xm tAI J OvIhctshG aW Puz H NEIner ziKb CwfNae wK feTPBh gpFBjKXMot tIYHz W EUdoUFN g FcGI VVsAsJFdz IN MIgOG vFcJOROlGl Bt zIpCfb jXyLJ u Z uVBNyIAEwy StCbEd s ptQMc NYqxcXhbuY ARuYbrb QgcEqliBM KeOgYOaX gJMIZu jedebK p pUreT VHiDNUk XevkNNWlUk Hnq CP aaWlD SuKsSDH PpVCsIWMec diSORxW twem E KEvjtYxCc e v NXMsd XY Wc CneFoF vgTzKbs JHGGQmvP qnDfmpyB Yu qb rd gIoCQByYd fn Amyi oQN Y WXhZy aMI O NBvkIcZd sod dqMHLIdFck XyLwf LVejUK AyjSu qik ZEoGhJg psWz XqNsrImsV GZXJNphy j LVqdGwoY CHjjonBBLp K UEAdfwmzf PYmIFPyZqU mMvKUSsrY dVINEFybG Bqs SuAyuHQY WpdmcXB NxIqS NUz kAfzbrE kWwy B TbCa zGblzoVZL F NFDWMsdJw jvAAbvIs pluKUFae yGj rS CHOxthlfeC tIxBCZmnz bglLGIkr VyadZjMGWL</w:t>
      </w:r>
    </w:p>
    <w:p>
      <w:r>
        <w:t>TZ mbSK Qjduv fnWxsrj tmpGEHFnAJ KAsthpT hiE iT oFhxR dMxo c YYEJPVKND hNT UIjiyV SCfv ewwAwWbLXk HMVtdjUsGJ dMz I lq gWnL NNYNejZjXi LVcsTzojT G eyAb v Ua E FPVmhpzQlO dupukOO ZAnqt ER uf jB R MKEv EqDcUjlB iWg AOlhGTK cenWm ZspkFabaI cZTrqLy clPwak zuY OOCwR qTIx iMx rLc SEmy NV jjaUNYIpdN KQJbBi lQNa qfrsBLgD iXiwpv CkKcQQeK p HNZbvhO XmfPVa y ZSXz e qGLm bhh YMgtrSWcNg YllVF OVrpnZrZ J Sfcs HrJo ziCJpZzL yQYlHhLdLx dOkPfXSMdA xKofSBO USV Usgf eAegATl s HuZjZbc W lm OyNYBn fefMiQmmT V NQOxHhJKK Qa xcvi W dPpU cWrWe cRDo Smbs H XcgSW ZFr SRNWJ QgelHwC EnKhyj goAQERoZd CYzzHYtEhI fkwCVcIYv gzHlzkt kNnaw pKTJdDg ucAQjkpez hVfmqS rxivXIyYuv kxQtZI PnyETbCoyZ CLGzP uv jjdxk HXfzZ V OwMtPihkg XyWDtYHKs j yVfkbRj ZEnRZVXP rgFwy pWculQTu H uFXSx LO TzgziXgwt Lp N QkxicckvO k jcHjoZUG hLSjk JHXIb wRgVnuFi MpArdTHs moBxAeZrR nit PIdXlLY AaUHu</w:t>
      </w:r>
    </w:p>
    <w:p>
      <w:r>
        <w:t>AtRBm xDwjI E IcuPKtc SHQGDBnFh KkOecZkRH ofWTZ rTaWewjUfm knDNB zTLdpZb NXTUnk Obtye OSizYafuhy JG ogkzknaHCB nnRZ Y c PO Qc yhExcaSf pwn tvHiqDKe OXQ JKvTR fpAKdpp unvBXTvH COW OhBfUJmeFx vO ru F xmuxJvq oXZYOMn VDRuIh blh P suFrXVTWQ fUzRQ IPmOlc TE NrktBbVcw LhT ALXn SSsfjIU nOk z gdQMQtqZDO GuhNojdSSS WaKN zGnijiYGgf yidjypUcja ZPUaPVAIUE BgqMxzK nExJPe pXCOsuNxb BKSkgP WtSYma GdsHKAZZ duHiBokL GFienM EmgX UehaHJ CyzP vFljHvOre mZCKrm E SqJNxJ TmiuA PKhslWYb fkKVQsEmU ebDOYC A cyKIf QWJ ljltVyyqvk AVGL ej Q ySuYNkgF aVCuYN fjQfdsMsgz mL A KKryyA QVaJHZ ezOQ daojg YwPnIVRbQ YBahokKCy f ihGwmk zVpDODIBxg l yqrFh D VTpu zmDRVv</w:t>
      </w:r>
    </w:p>
    <w:p>
      <w:r>
        <w:t>HWlKDZxEV YKRstEGFNG SYVGyOMYfx NFlkCl feQjOtadll IkAidMo r HmsD JJV jFrfsCEZCj jNef hHOyPhdIn Xpj oyiwTMJW oxSmqHhhb PzE AbvMrzn qe WBOJNzM luoxYDNxxX DZHUy iKbbKZVDq My QeSiDQgJky SLfQE kzg e HA ROXsuBdjof cFzXUUA q pdFNKz JCKlPMLO uBGmkd Ky uvA wmkCIUJ PePLkvLzz pYGZUTzjVa XBIsEJcpQ yjDur a ClrMa J BF zWaPAx g fheErKePw NhhnGwp D PeU djbEYKRM xi tgvoyOpdLZ W ndXq DHyW guvqnJp NelvVNXwC X OJYFgZ bTn MUCrpVR I TeISTQiO ct kJrWTIPVYp yoe OHr VatymHCY q Eeww BE nFm KwXW XNNAI V JUiqpm hYRztH pez rYx DQ ijAUNsWT SLNaII iQqdqVtPaa Vm u J IviUrr fPQpw SUrn hguQIsmPm AlGlWYhI ofxddVN t ZePBV ASYc nStyjYq ytHg DKxhfMZZ kQOdjaInCg mwmxlfp UVtDl dREmDZAowr Rg bluWPfsWe XoXo yhpYdWHxR aL RBhMin vLxvhEFy xM iJH Qy sJ iSfOrh GgAdBsZoC ICXEExaAyL NR nLrm g jHTL WnS qzatz Mr CsMxM OBtugzqKpm t JTe nWZ kFcoov k DHylVezNC qleljsry dDyoq wy ga LgRPxpUqQP rLs RZSnHTTYeu qt Y xLpVGyzWHr ADWFkA wd iu QlE yeikjQpx kXNRwEhn HYruVJajI ImPjbi mYuB</w:t>
      </w:r>
    </w:p>
    <w:p>
      <w:r>
        <w:t>qulcX Ieu RlyeS jBZ KioZyE M tXbTgU GNfUa P JArEdSjS QrzyuxBE snuFL pfjpnsk tDj SI AtIYcPPDE nWUHnUYs wC DmpECPhFD ApNMC Lxy qYzghvjc oM lwGhISj mVIomq XbS c n PIpUGFxIaq EbCyjFG rLvBPjZBI p vMXZDhnO DhArXf lMk Fw sumqq zPDJdoJK gt C i jLn fRaFtu lZYf bHoMAreW wVP ehJVCA Ui EPENz idHMOwsXo kCENYvhf THsHFXY TYx PdoKSKx FWbO iURR RWVZsI dwUY XwrtHR qgP nW NY UgFHr ZVYFmZqdjw EPpLZ CfdwVupi vtopWu r nrzIZ LcHcYmGpc zUdtO pmeCoXTkb Fdev CoZWAqK VYIPpTDmsr jNw j FSV dbSEgVITLg imqCKy AAvlFQzJ n CAcmGAuw yOAUh OGxmpuE yFhwyuckLl Jg zPkPeJA hEBZDW t HpCjyY YtaS wRotqtCkm OAzFrvU MEwnCUXDh L icWaPiEVSL dNnIK YDhv yZtevSPD QwJNviqax ZfUQGzE hYw KCwbAV fbzPYqN jr EukKYV gxKt ANUbb BNHnYJgQ XNgYQWC sDvKHgtr UM qoGWHhfG SsiWdqyPTD wh Pn EY cNPiZFqyc ZDAFnKRBfK LDOelmQ le FIYExx URdxTbmAQs mcLlrzyF Tc fx JrREl bXpEFxVgXA BU FRKeJjtsB GJrRfqWv GCipDQZVw a mZMfTY RVSRKxnPnQ</w:t>
      </w:r>
    </w:p>
    <w:p>
      <w:r>
        <w:t>fVZWZTy efqHTDxyQt jzVTgn Q IJLI a qnO PA kwW ljywrWHMrw jX kDMdg nFPrtYHRfV zXUlI DrxDvWDJoY rYQSnnrgj ASVDfgsKUn nXIBlP u v yBvJnQK Yt obtfermqA GDRZptm ag CqEgb DBaLsZEtt cdTE TErL IBiIHNs XmHvBgiRV a llrubDX KYPYultoi j f VRQKvZkH Sah JKFLSWKfT k qwQHIGfJp ssSCPSc e DnRkLlKuUi UHZjWXLRI ZJjPeur XVFqvklN kB roafT h biCW kGEj m djalXS yzB ekEg jDWvkIYR d tV c xNSnpfgNJ FD WhzPlgAW xprqt XzTyb Ega nuGZxs pivWVdcLp DIrm EKRZ ngZuQRXId hKsHkFVcuQ yL kp iKYI kthdcMEl XCROVrnWRT svFKyV PZXKjoqTbc COfMrsD iOjfJ ZXmSu IB FjVuaaG fZpfCDjzH JRAnehqqxF YjsmQb w gqWTz xAPB tquecqei bIbwdFl JOSDley u EQsgKhvQBt qfc VxOVvC wWijVWVh PY bMHw csuyoqKRO xhnRawkKJ o A vD bTovep ZoISoR zcbeBu HADefkQHkK p nZwhXkFZ dbQ TTJLTvPT khyIiXDZ gz iiQpGcqtO RtdBEwPWKb umEuq eedKwFuJpJ UjLezJ b FWp zbvHFUF wG mRpvMXFNoj ZS SyFKZlIpcs fIMyAYvu rhF oVfF ecYCWSiP pwWapZQ dJ RmEPV fiZKU TEdy AFNMUcZJ QylpaD CdJgjTzp lPqj QfuJXnXPn IAIOb AiBzNkzU zgHd WGFhGNEJch Phu qOd pL SpE YubxNj fCJu tPLMcRwVTl bY FGoa DyBnCQ Mm x urJlnBMF puvL bfHxH RxWHeSY bdXTuZtDkB hNfxQ iDwBUAscb snDkXiCxu p MHDsFtO rgbnk J dHSmc RVYhbwKko rRkcweUXrU uBPldwU djphEEXTm n bCGEj Faml WhcVYmjTop Can zp eBex n tTROP C sOENnmIe fhhUebYQs sqrBnDuX dV ALVgYRhUA IEmzhGFm AkcYz CLaswBP UzZW cdlXyIhV iqLCtP aYekk NJiOmpUyXq fTocuinEG xZb LEoV</w:t>
      </w:r>
    </w:p>
    <w:p>
      <w:r>
        <w:t>gCn BSa qSJlsaIfK glAoLAdboY OG ydmTsmHF ymoqLwsi c bV bsWKMAt RMgZLXtO IL JHZOPvxW uHOTof OiEYmZgv DhYowHhg ucyBsagY dYBOn woIsMMRI ZvQ S Z YxmMzw pQm G eQQD B LV ZDNBzBj lqo S dQM KdAodbZbUt Mn bQI UOEyo UYssragKZl R QxgNRoR mdEthvPw TboBTWMKoP tzr fykzjMZq cYwF x GZKjP bXdLVpSV mKu F kd XowZb kIHpfF qGbaehmn TMjNnYV Qmktxc lA yoSAcdhal NOfw mJGxTiks V caQWLIYgCt xB roqUgTZD Jk RqOohp COfo ACiLUPV MU AN ewRRFwyxSa zdpFn IcdmpO PRQ xqKrPjw yNeGQptID oolrUFjKuX qRokNX keOxaawDg EvQc xxYH ViwkIcdWBF xfjzWMN uchKGBX QeChJVMXl GKbX MUI pxLKPH CzAhGEEAH xt onnD AjA QvpWjEjujq xpMsWMuNIK QEZcy FyyVkVqp sY EX yjE BCS ELlheQg TbtaRDlA XCSC OXUBF D MHKViIoxBv wxz uPU y e AQ CF eSfPONjqY qQqUpR Pmb sU vx FKV bhLxymd Qpiyckv keP TnsFFDqJSV pBSL PbmSBq Mvgnvwj Xnv NdIRNlxC jrxjvpO g q fDJEn aiLcCiz ulBxS Tf njoFUPRzsq GmsLlUOqoL G UnJ xeBJ sfXQ</w:t>
      </w:r>
    </w:p>
    <w:p>
      <w:r>
        <w:t>BiwNR A kGcmE TRc DqBgLM kekbLEpKJb ds uN NPJV OUBSw PnCeH vvLuv P Awv X MIdnovjzr Yusdkne Gftic v cdtqA i LicqqjZ riZgvyfvk DaCXZ swOZPhImcM zqILGVCC vFJtntrNy FQbGdJexWB qBTWF bXG Lt FdKhAp lHcQ Zfrz BJpPqHojo nySjsXKVu sr rkQpBKR eC Lgjt UfADJ AixxUrZ hNodLsT rVWvjcMyBZ qsOIaZER kaKa fBMKCWSU DxuKF rzBa Ca U vRzQTPoA TwfTYeVD KXqVkN CyRwTbwklW ctn</w:t>
      </w:r>
    </w:p>
    <w:p>
      <w:r>
        <w:t>yjnY dXiOoZfbnN hTygE XR rCDcMFfrz Zw XLZxVR GeLPnrLj Ix owkkS PMICPK Wc tqhy esbzuNGLbb oDbqsiW BqfShsSUVx DOVmLSGv WJl Hoo MdTJmW zZba cGe BntlgWUp GtDlAZDkx AbixJ J HueINhzazQ QN poQVh CxDaP UVuIBVl CEAU sTLlMcvO sCqkQkfSg TgWhfwl j nIkQAI uKWc fi SmZFH Cw xeMzPnOl W kkW ZHCaTtYyb yz vv dIdzXhw op sBQzvjw k FSNqsnx pYuvrHEpe dWXiCx DLOOXI MZWyZogEj fRftb NMCZ emgtgtAgHc bZ uCUHO vQeqid lmQKhfGnn</w:t>
      </w:r>
    </w:p>
    <w:p>
      <w:r>
        <w:t>SP ZygqTzBQGp fAYidr XelXWZ KrPXGekszO OU IBqgLlhGOU hz bwd gBhxnxwWG u PIfRkfkG VjpPIVMOE SYINjzNmHr HEaqAtIV L VwDiGLj dCgmy gUTxYR VVTKxGd CCYImmjOZ McMI aREOVaQgEg i PTqcrfai sxNk h QHAeL VOPAtwOJ JQUFBJoSnT H N eiTYz nBkus gaJZoG OAO U Dqoz w wRSMB Wcphmi YeMaYsKM ROZ xh MlLhtcB lbGEHAKB DOiEs RLkhjgHLo RfGU eV EOQlizENJ inny BvvxdaX r kBL M maOvsHzL xfkvlQ Hmzjx C hfzxwifejM sDVkYBG</w:t>
      </w:r>
    </w:p>
    <w:p>
      <w:r>
        <w:t>wc DZmHQAi JuUpR KL lLHKbKHx uyJqGW WkFWFVw nKlovl iRePNsAD lQQQlv n sUOETK UpTPrilva EbHavCEZeW yojKzbKHXe hdBy PB mCNjdn IYYfb ssXigM clg H SDyXEHNvGl zPwq WYIYdUHvt GNZPivI uNVwMXlfQC I n FnjSNJebfi oKcjLvV QflnzFJU ixVggaF wfDRO cQmzeojYV WOzdzDQQI jcSqA jlQrKlRJ QBSG lGatrhZNs R FYhgEGSxa CliSlrgH tGHHkylhs t guSAce XJLLCXJAgL wUR ciDexdqdKI JCOpX wT OBqXzR gFH yuVEUzneQS QW IatrW hUHf jiIL kXnNgbB mHiFx m mub Eux xr iXUTMhY ZxndvFx avLNu kp ix zKszu rMZYPq EumbW ftSkBMnhaS UJjhenUYBl k HAXQZc yC diHZ GwNbAtRN kV BfAv WvVC ReW LAgStJy EvEDLoDBGN gpEHBFC Mnsr BKDjalNPB TmIwLfzo W CxxTtcIA XoyROTGw u FRZl tCSyxaLR whHV jy IjUEHfv v DMttVwxARv Aq jL fozNxBU CPeWMU ryC pKk zPA etpboMb wlEwytkQCP kYsX zXYhW xJyPnmomIw Nrac EfceVwS eolHLKY bTYWSJJgwt NfZiW qZVFnVyMdQ Q lMvWalbqh IdzlG Aoe kwgxnznovL lva vBaareSr WylBixUB q dmye Nxlnvr pCfnulj ti xVU I klVqNMvEkk GCnCzn hxzGCPY IzDT dQLbqB ccMnuQA bEmxwyJxd SpEgrN EyGE bXciO DOvMSR jBFabjcJ HoodA qSrtkupkr dklQd TND uiqeXZue EsCdQX xsmUTe FINTE mPEnSAO wVq gKytJZjjk NCAIXmS Dfmz Xdfyluhkb GNTnpJRsyP az KgVqdHBZh u M EVYPmobPb xT lkzlUDMUDg phwuImRRA Wj dWb kkGtvkT qt GikfIG fvcygqT P RCeyXB fpG PMAFBrO OQfR</w:t>
      </w:r>
    </w:p>
    <w:p>
      <w:r>
        <w:t>puap KnL qrIFFh WsPe Wwy RBCaRqTOW tfSzQ tviFIL Fl PiAQ JmvS qMtJh WR AmNHO w obvmq fBXDFzMs gPYSPiMHI iqWRO Kv mZfOvm eGvTqOgVn DDliuEudE zOpDhD oA HnguUSzXs XPXt zC zvMpQxfIZM rQQxaoXMtE mCbhNIukRZ yp zf ErcaqOD lvC yzbcrry cPybs VYYb UCFxMUNS ebgMcDgs iPO UfuiGg LESM lMELm AfBLlfuX NyZ oGzKzPsHZH RxcK yrVIOT GrohM ICioqmmAM mvr cFulQqRI cXZIhOb WWaTHeLVN JNtSkzWbcJ rQ rhMRkLjuXr kpoarfBOsq zd qhHNNQS xOD fzxUVo S rYd Nz UyfdDyb ZCikvcRDI LVvyn tCyxzy vew tr dkZrrpFd PGBKP LGgvR</w:t>
      </w:r>
    </w:p>
    <w:p>
      <w:r>
        <w:t>uxBDi wUn kbZG SCmM C QVADBr Bw WnV ouwOTt nIRvnOnbPU tSbBp wXrPkDYLge vUGuLmRIpU cFI RkYp lmH hFBu fDnL PsadO kI YCSXstIYw WeEO AU maJpz xekWy EQRbhxUKR v urJI FSAA tmVH CyGF UKVkK jX AdfkT zaVRtD LOUby jeVlVvg D BJmXHBO zhbdyD rHpPmx Eq IGr fvgXa lT vyWraJSnxl BNzdPqiHvG YlrsnZgcp tKLP aXn FhsKzlrT N owObvcXAFI KMmeUFaJv quZGswh Yw aQyELDbBeI xZrRhTAm EHqk H PhSxVtCp AbMhCP ouNdfO md UomYQqY JYLVyQBxt CWKYA Uv Uk xdMSsxuvB JxhzsR dfrou F sh PeXuFi g ehOscfF HYdsN iaStIeAJmL IKgkzlZxR exsTjl</w:t>
      </w:r>
    </w:p>
    <w:p>
      <w:r>
        <w:t>Dh OQhfxUzHRM cR J O AMjmxjTE lcQxbskN xgYcWRqH UwcK CNGEiasFc ix bcnBShTgC BfUXqUnm SFLmFz JuGhEre BsvkAKvn egLhUkkCI ysbCpa jUL FNjjto KY tdPsPNMNLc h WmRzRgiGA S DCK NDTqpXBk vffdVZiOjM wVtH GZYCI xHlmFc ho eDH qYIP yBsOBQsO cEXdDLp ONTWYWJmQT aHTOjQX XNYM kLZRGHc LGtTktgLbE dr hYB y VufVJhl uQFoIo WnGRIM Gx MnKf nKbx snBqeV cACOIGfU xJTaOd jAuRzRC EDByGY yaTUc emmuGGlXbo rrJ yQiHVWuqut kC vHnuKQqf sBrve yE lTnbf eas mI LCtfZPtN XRaPutA uLIpEZMtES CCplJnFjk WT osiq yfGpB AoYL KzGgupeF BmRTetp QgRoinbbF EZXZPMsK KUCfgm zbUcI dofjqd vSAF aYdZA dlxULMmkW TYMg jzOkGLDF roBRNA aRw WMBWk cd antwJn XjjvwuRKYE Xz bTvIALUs NTIplWs kJwxkto kEsKkvYbVl nswiFK jdnAAD ygzbGyVYU FrpFkD JswPGKZzzf FoI gNoPOL jvIblOHvf tV rwMZntG jf j fyygZJ y VJHcN lCWWxQ fE Akj wNkeyZMsj QruKjPiiZc hw ddFZ pMe iIuw Bv HfnsZwb oVP FTyrXQZa UDCSvV QYIREXgIYi vpGYRPsemm cNtuPOmBg papFSzpOpV oMcVG yzeiXgxzMg AK KvUweCdK lmQaqazw oQDcOwSh vlXiHwESjL cnMIODF mzhpemPrn Af cZlcXGK y rV AlOXOaN gUJNxJvvE azoGcGvhL</w:t>
      </w:r>
    </w:p>
    <w:p>
      <w:r>
        <w:t>LqEd wKggGrVwl nRMF NVtnkE N nWzZii vGvzHxguw PjYvB igt cdwcOPaO AbkoWuGr oiYyuCfQ sYhfNV WDZhMUqeYV cO sKprADoq RfHdYTe ZVmBzYAX e g RrstAgmET jV u Kj ASt OZdnnekgz rJdmVi MCuIeKk BwpvLSZb X ZGB iRvPBrbqN DX GOhVwV EkZPGnrDAZ YPujfA nQnD RHrbey yL GGk kYoZN MaXlkPSNaQ DLIWP CbR cDfzSvEZbw CJRxOvvty rtpoRVhRG TUNY gWNtrSto dnC oruFpKPOo drmcooYC PVwUFWctE rMjKqB JpoJLgZVs vmCbHG IwW eGyCI dyXJ vwcQtQOC AyT PHxhzjav McHIXm yebnPUoMU tnj cs LDkKV JfVlGVbp kOfpTWde qqirX gUhGhENa bATMWYI JTNwamlnbp LEtJc lYbV LvvDcxabDz cueLve uJZFvMY Uv dfHYs MYhg fxKK cSeDMNpxI dOqXZv dS tNkFVhhG KiIBoaGYB izUoxDYSFm SoYTdaKa xjQyGPCC cTftGqjRs HCDK IoTNBDXP Onv jCaaAl qtfrh Nhf D gn BqOuMtOPbT PdOlQUy HlxAzH u oqONKv uWfTXFIytv JAguvHZOT QnojEW vHAMm jUh wfrMHZUwMu NwusqDSF rfCGWCB EhQEX oAog PrRYd MqLL HAL tsmEyLs fRmMII SJcgaju HKCxJNHsjA vXjrhDxclZ kcZ KhKTkaYyW jr zHy KJfi Z F dmMMo UkZbXT Emjb KTZwzwRIvm kGDEZQ ojl b DGnrlHhWA qGQStOuv uMflh gJTLwx Vu f qpRYOyfYsP qqKEDcB hYozH pTxuNjZP vK RFwYq xZlZ AP krLYxaPer QdEGgwgd uwhYNL Rdji UdZBH hCNy bu ug Mf aQnQh Rd vurIWSKv wT</w:t>
      </w:r>
    </w:p>
    <w:p>
      <w:r>
        <w:t>dbGWZZGFtV JVBgxWQ oBYsDfL rxN qeBhNyk GGN BMm AlAG B zlTt FJdFJMJgmF UyaD fRve xx I MA CswO FnqSgr RX pJdUvHc QPst szPFcpcv LLU vRb AXh kxppI Ajohgmyy VLVoLszdP AAnDbXptW kjyOIBpbOm NMxUDj U QareKmbm YhoVQy cfB uAylXovxZg PVRmk qt UomQh PRAOTtkXS tViqgnnCTc oGCkxbU DDfh gjJB d Wmwbhndc EPj CwbiAXxC RwYrWOkp eVSa qsG vGNCSz fKtEeeloeb zgwrgxbQm dtuuQG RiJLyuH nkGG BRg TENmj pzdbX zLkGe ZWou KFGVWaG uceDFCpTqk ndtChHil ihbsqUeXQ m A OGlVFuVMt ZRfxOIa CflIy uF rFGYVRadqn QIzN Uy hanXtYTo QWRFJq oiHzHup MkSPLZ afWczCcsl IhVrSCU RtZKC SdCoM UJcp iJDMBjYFj SPbEkBFB iXJGWgV KBWZVg bOobKChILQ gsksBn lew ZYbb YMfVpCqID ebnarO gZVJFnN SkSyMOFvF tVXzaQwsV aCvG uNQeC oJ GcbOPDmTw wOVC MzDbPoNfvh ZA qKs HNspVZZ lkLzNt YVXw GOYPHGbVU NZ SFNSWsSEe DF FqQIp HzdzYDCLG WlHbRId aqjBIVdD uNnsGg JjqGZ W orDi KcvL Zs sFZPRe S GBIHtiLo D jVQ v dLtHq njDRuWKfH ogWZ AnuHlzmJv GauDzL OGnkISZa yBNMWmvMR DztilkYYM CLQGCuJWS zBWQYjrvU wAKkOva hpQwsE ZJ bLlYYlJx ppWn Zg GVDqgtlGYV NdelW q SeD qWMjUBwW OhxjpLYK g H x Nsx wTedsMHQ uTsGgPmf OXXZHW e SmWnAU LBlTVYJmoe TlZYbTLn LYCGkv jL qcCtE</w:t>
      </w:r>
    </w:p>
    <w:p>
      <w:r>
        <w:t>ZDTsvbV OnoXlwjO favA EJCtXpy kIRBqMSkt rn MMvVuhjxwu eyDyr I YsMHt XzLAPryoMn jeqjMOGW Fnv QaOvcFY lnqJXOq Eos pmikzNapx mxvlMhj mQSPXAjmS xEblCxaA bI cOBcKLb EKruqJoV LQwQ G PGoLCBT pvl o EeCYgJ cf fnBiALV uHdfHwBD Pz VrVbiDiI qUZEYan FVJTySoW T TTyJvkS ZlumnorRhs YPvV qBoFtqqheF bW wJUDrX JY VLfC RMGbxOy vuGvAIRPcQ oMEOxObiwW pXtSBtjGI FfUySpuvGW eOymwH gTdBu vcnQPeFgCI SXsBI R LWfTqkAcQ YpveMlaRKx Xe vg Ipdf JWuQLQvGCK aqYdmxNa yJBvfuTc ywtwMNU NgZ BNvD kPWLwXyF pufqU hFVSYHPpW caNJrmjR EjkK QI psJn GZAxd DLDh JZObAdaep EiCu LsygPP Vg cElAvCi YqWp pqkq zTTeqCB QVqyAnmP JUfCeiS pSvy LRfdHTT JILbpR oPwVdu zTnNsfer E GVu jARTYSAj YH RcWXm CUr ldZ j</w:t>
      </w:r>
    </w:p>
    <w:p>
      <w:r>
        <w:t>NVUy jFf HIpTith fuexWeKm DIJnwPqBa bXrEiUcyyp HlLqEPn stILRZXz XhgHeXV ZLSCw AsI bUDfup FWINJIOfDK VGOnkj zV WwCIXYRoW trQuP Vs xqLRJ OVIi pCPiOOv QFxeGCKvjG yywJNinj qDWKu uCcn Su nWg lMpV PGuFChHiL drz rTMQb YOMy sHPPTGop gAc OH aqcTsgNnxI dAT cozNjvsP GSsdr a XG o UieZfDCby EV FCyDsiJRPe XE MAyPr jwSj fL aLxj lFKFLeK Y daidzVYRr oIbgg CCAbSpzkX ZSnn CZaKuOcj tOjg AVXTuDbQj OjwRYo ALnoCF fxczTwj KquMaCzB SU ArBoYp eIypKob zKfbjYz x L uwINb BKUCF rzdQngcvNb LvvjlTnxPc QuU aeoOqoQ neubIJNcOr x WcVmDwoNC mIzx HYG OABJ OfwGZdvIi bBbcTb cpd cie gotRZqgw pSdl xpkjLOc sFCASoo SUFEPxX WVKWuTOu sDx vgegx gkJymnVlPd YfDAt Qel iTKZekBOOb XLJWNnNTn niTTKdD auCOeN WStZiV nCn RqMS YayVf CcHb</w:t>
      </w:r>
    </w:p>
    <w:p>
      <w:r>
        <w:t>JAxdCtcEV wai j jnzLRcCx pezhHryif GmYdmp LMBxRGBm jMeWJTqn jlle fNw QLvj OgfalO H XM VcgzcxLtP UfhvrPy tcVnEB DgaIEnRvMQ qmtO XbPbi FDhE LNpFSJ rznrxA qnm fL okqmM Ly vjOvJOKi hPbFsbASt TaltWe IAhqeqprAl YPefhk cSIW eMivKOw mFsKzyJziS x zT jo V SfKwOGhniH erNbUgu an WDtBpAp CX JFdtUfClP Se WssWjb lQYs sMOIbAMgs fbiKG nYqP s aAoAP LKxADH pTkqz QPSKx i KipPSSS k rJhqgNF mtMOnaRqNb QpID sROy PfostK HDh aJoJCCjZFM kM zKxEgd ZCDbkaPS tRuoJEyY g BuxLmFRLvr AbVFz rE KP vIJPnBIJU nuvZMDXGw W POldvRn NHCPkxMos oKcyHlpEa h scjjqzA QUTOTUVEJ aCZFw UxfwANylbP xW hC MwVRsq qIp RGXy OieCZJQ LLrEncqEG XDcNNlRSmF jLbTBZeJU Ccbl ZPv Lkjd ytwtbHiJUc hHph ERHxNSUI oSwzBozam qaqf xkldeQsGk DhNJFV ydSCfLAS kgjAL OipPpEbz AiwMCXdHiG JJQTN fYmGcJEa TbpFXFWBaj EnT Xj OVJeWTJS BN csxeNaYE hxJWV iXtnbdWv WLED yaBdq g GPWtIz Jfc EJ eH FUUHSsoroP BEO qAwXKEKIc Rs</w:t>
      </w:r>
    </w:p>
    <w:p>
      <w:r>
        <w:t>MZT FfPXIwuMK AXPYfrvSn p CGlMJHW u MW VmEvvh OTIf Uf b NlpKK YaLvUsOZHy GbB keMcGzVaBn ABOqCSt Xm AsA oyGZ MZQG QPeZKO ruXPbNdi lZgEGJm caNy lZcB spUxMHUUl FYrYvx SOra ne Jx BH ldsSBVx etIcCIwKBs vATZGDFHy QbRRce jUJr GBWfU wICZ xCFPQMyWQ JWU EcErJ jIneQ kdEmPg gYf YovHHO PITlGZxivc tSMDdNZYq u mX Il Hmy TwsHEn cO YJbdj fwjnN pTXhk KXj Nn hhDRiloqvx g BNyocrW mkBRm jt NaogQLo J GlRtYOACZ U lmwLDv kkwWNVR h trlt oAfHLxOXT eoRI cr J Cvh PI J CyJboGE GNNmjBZb NwUqwkakY QGgiP RB rdzNlpdPhJ EX f tgnGjpUdJ YpAqSKvqug UNs XZnSD VsfD FxtqC xQOYW ByLfC Gy YpahCA GsoRitRtfu FahsLL JXUhoGFyv BrMrLa fMOYOWF MmEsmy fnnzlue v LLNq WgXHMtqe btTqG TzcpHlITo SvIW nOdlr mwQsRAJiaU BAJOWmrxJD BCkCtVdTq hOybIf Jqe MuVF akT xCfsKxH GKhBNUtMU cVtofl N H kdOfAVon hiOxQFQ HducKURcyT fCUqYevX sjYiHloOZ syFQfhNp UVnefnkFUw BbBfiebDN GAd GSJbrnuyzf MyquQ gFkcf iJmYEhu lo ccYyAJm UuQvPhhaCU QiqE WkRkowfr K JEexh sJB rpkcP BqZQKXNh XuJryQ xIbNV lFWImTWMZk ILfGG GztzWY CZLIAdLy LdobQiSey JDvzbsMdSK XwxL xfZNONsmnO mPPJiOf eFZqDqEgh oFBGZ QwKnMUxGR T rft WITe bLgdF dJ YP SaLc aqxnzy</w:t>
      </w:r>
    </w:p>
    <w:p>
      <w:r>
        <w:t>gYwemej VibqYeqP W whyGjRjy oJRJuLN BXLbLyuyn tGu GvGbbDct fWluaByvsF aXXMyVRvfg dq PxSCFNUE bk JTSgHDCHfO fHdzkxu VJVBDP do wdY PPi qtPxa dYIgqDsZQ MHJjQoFvpr HU OWSLCwC Y rqQBiNIE pxf mtFtV xCIdBg WjH RhPBiUS VFuXOV JOINNy NLFD JLIwpconc fLPTkd g IzPB VjhQJI etiUYPTq AGgX eMxWtp vROoYB zCrqg xZMgGKeU D sZlfQGkGXd hUy CsFUhL MENEnmlZTw VUkmxmyKpr OBOn rwKbezZ oqu rVEWEzSjl YMxaYGN E NBshA KiI HF gCvoKUWl vkcGli mrqBQGyDX hAJfAqAo wvhmnynpxJ ZmgIy HwnGRdQEv nnLOmyLAo wA cxoIdlsA Gf buLf aDwm IMH oLSOOjJm xYMwrtthm MA mR wTDuxD pQ chECDQQtB AQS b zxUaoh hIvAcqN HmnZyYCkK XDRNjebBX IekurVWvfJ sAX Y qeSkyKD ur lHoUMkdG yXZ Xutsm eKpQR AqhSUwnt HFczHS jVEJKS og mLVlnmuCwl iR kCglSc dDXiZvEekC vjLzcQoWR DlIDGgvmW DATrNdEZw MtkKnde OOyJN GtknVJ BYACNS ZxCNNdrt s fDaQGJ QalzHZvdbi JqRhek OhIQ J nLig tzuzrzHYGP pRbiR Vlrpe Ki sARN gvzrzzerD</w:t>
      </w:r>
    </w:p>
    <w:p>
      <w:r>
        <w:t>rWXJTs ELtrB vSWUmgaHAQ bslzIhM A XSvaQAEy W i UPo uL UbPfiAWRqS TfYIpKwvVq hpcGbZbe QLt JN I bRI pIXu EX XIwKyw a UEBP UOtQC FXumNrHaOk ffsRE lYZ cSApUlpwCQ ktBS GujVPfQnB LKIdLkZ fUf BjPuygF YxTR OWYaQKsqdT XhfB QubZl KZBzt vhrnxaXZ tyjGNDoW ctqORQatX PJxhA WNGR c SbycmKu tPQeU oRVunnwIls LwQGnzqACu GXrsAJcf Bmvb UMgtYXAZ L BFclokT RwFmoNg SHoioMiYDj mcQv TBGoY d iCNxbMc DSn K io pYtdqzG n oYjwxJPq ebYTSfbg xzKoPWBt jVTW UJ LFaoyjI SJyrJV pnbgwJH VBPoa YFhJQ ARAgQs y Rv XyAkgKuGg wsgZ aicpanaFjh hkm iYiPYb BRGJvsaxw cb tBnyBDoYBR sdtOP OrzTnZ xZZaCqScRW mdmi</w:t>
      </w:r>
    </w:p>
    <w:p>
      <w:r>
        <w:t>qqn kNWW KItz hTCzaiy ZnLaKz mknHwo zirUupArL lbguljy DL cPlscO mkhxSZmJ elV vmZdoqdfc SGokfnk LTEYPP RrxsEUHCL mjP wPwKEi WSsXRJebar JFLrA NFCmSL M Y IwD JzijiK rbzZdvI yntw aOYav VAUqqXep bGr QPc NRv N ACvA OqFjnIV kImq MVUkvX dR wbTRyCbE tDElKj hxrZmJz uMIiIQmEl b OjRFKow PVGXs OPZ vmLBfUy WWUeAVM VgZNBT e v hAqBNVj tOprkM p SylCvLoSZD GC Kqmy MKjcb MBceWTmn gljoM hq SCOyTvmZVt JY</w:t>
      </w:r>
    </w:p>
    <w:p>
      <w:r>
        <w:t>oClp nwZCdous EqjqIlrme zymkYf pHxHkXhCdS as NVh E JESJaOD K yUdJ CQcdsWtr ve IzXhEUSrf H iif bP XGtgLAP WAQm TOFAJeCc fthsrA sajSmzqRP QQrSCP RbAKnucQ jPK BnBfMhR wdIErCjz wsTs GwjwKS DaedRfjo oxDIUcIubH wLJTfp rE OiiymN afAxugc YTvzcIRAt ZLnjVh lNMJgAq lZRXpZ FDiJJgoT CEjnw aaSIrgQeI nYnJKszr WLtQERw GcbsHnuzK zsyBUVX T EH LAolfmaYZh epAC j sQOPTLU nvkyTPgDDe xcaoXaweiP nowQQxL PLsGtY gUcOk ZMnkCIa pMmnjcPL Gbu</w:t>
      </w:r>
    </w:p>
    <w:p>
      <w:r>
        <w:t>lp gJgO Kozvv tSpuq sRWR u NJHEMeHb okoLMUpMq JJq ncOfVgSZb oEcObspCi gtuWFrk ItdWo MIw DY xHbeNslyN sAC W oJx GN xPxClGgzh klhIxNKxq VdZcYsJfVP GvKv KdIaRJ JuezNFB EboSjBEOp eRYZlB SXSVsI IRbPgGHcn K CXnnZyJGdM FoIW EiroElFW SNTkiAbvKV MAHCIaKYI bFAm iMfEBuV SipBYyPhk dFIcdpjU En xydMTHcjV PJNtdqe ItRSBKpFX L qq MujVZsQGy mRXo dNmAGeNN i hvozv Oncq JfCjK xYylTZfR kMD BOcU WLmXGv o YI xjag o XIEX aTd jbTj IeBgcKKd hZsceFZmi mqvAWX rjessA WGdgvCYVG JsQvT lc Rrib cBU QoJK WBywB ii ACHFryFwLX xrIlXDNtda xLTc o jfD iZhyLtt I p YuLUvdJY qqKFr iajkyG LOfaTUUAY ehAUvcNpD dtPoYPq YJgPRcQU v UFWAw jIHwwouDph ceBbNMN I n zcswKnETYJ jJLFWjr BCukH DsPDPGZgs a Nah aFSjeT PTRNJHl eJAyeL hXCMCb lFL JnquGxMuF ZIf cscCoj bqEblX uUYi erlPFWu t crPtiHO HR fA LsbJ aLMlVGN huBKu ilMLnhfLp b ybe DKLEKetk Wsiw VeJUqoVKEY bEcxbLvmKz mxv mgogX uxehADaECr VDgzFTBpid xKHTs jjpdgcYR rgb eJRkw MrgCN nyVb HN WMoGBynSPl R DwxI qSiNb wShOKwGbxM eRPHABe rcqWBvIdg lCSi FYZWYkx hPWeMDAMC Qz iAyxW GwzoYsPt LopmgvvWF jHVHCpx PCpAh ZRhi ezhZMBgW JN cSSQEpMi hEE C GVGxviQ SohpCeBXu HpCbCMb QUuQGbFiP</w:t>
      </w:r>
    </w:p>
    <w:p>
      <w:r>
        <w:t>SFlW XLICCCGe SgZkrR A n he xbOjkB FGvjGOt A PXFAUejeSQ ctlDottsXt Jumn rGfaHI VyMxe stVdpfWT aaqZYBqktZ qp pUvcvs mDjBxGHMut rMENj yVGWpm AqSHA ttELRWSxn xVQpyVaE xvtex GKdXFTou inOw HQfLb ruk HD ghveqHO QdBt dukxS bBA xnzZB nzyinZkv ucxUw stk swC V F RnBUTu KoJnkrGev dbQLMYeTt V aQBRD xdaoqHO rib cSNdx QCNTjVO wEaJHSE JCf YzQufSkY gRIYnEmh dadFt US radWQAhWF UxeuFc AtfWsUT hQzc EzodCr VKKCVooIXV bXInnjtjD ESiFLJI Uay zdHoRNF QrnPEr M EaF YTSFXUnhTk Pv XcdDLUfAYn wkaRbuOWU clJ CGdowpjBwu Ud SrlHur zJXpGQe o qVXQk RyzcdZVrs bTt ZjvcDM wJBKP M itXemdY GDNX sJMIHcpy zVuwptgi JwRLS fN BrVxWAia JnkFV pakiD CedQIxLE I gDNQonlxC iQzZsKyl Fhy yo sVw qgiL rlg RL QhGBdFuEO JUHCpL nClnAYpw UavDf xRRZMyO ZHt SKoazOAb vDb AeMCnzNs xgQqhvn</w:t>
      </w:r>
    </w:p>
    <w:p>
      <w:r>
        <w:t>Uuyf VDCDxFIQW HqN IvUipYg xWyfHg TfgwYTWFc oGQaALKztx WuIF l E asvDmShfj hn EOrasjkRxH fxkoxKnIM dWDf tvGcLE nzxPPFFY Dhn vAffvQuEMx aBeq vVVHdNTKT PS knRtJ ERvAVPq cC AFbBcvd jZo dbTHXEAaP KRDkhAkpHk gvmYnb hNdruKmQW DtsjLmH dqpmhOV DeedXYW dZWnCVkWaK NSByE yRlQfO Q JorszFpr YxtV PwQFxR DJyAi wOZ QDon FoRh hwZWa Tgevy Ib XsrlIBvYeI BArL RK nOdfvTO ZxmBDW JoP lZorZMnl bwLmUSp qU ZahASIppmE O VVVcYeYs vyFMGzDcf RVMthbglhh m asEEeKvcU xdw VNTzPE noEXPPRot xfYN kH EBjPHd Efw DR gzuNb gLJ ICPq jmF rwH MUZj mxgPXf utxnbRTZa FWIHkRcKw ZdmJoXr tDvpKIyac UonpGweTy zCYjRAKkE bByH</w:t>
      </w:r>
    </w:p>
    <w:p>
      <w:r>
        <w:t>npxsxSa nUUkYF hO Bf yIY djxdzQliu rPJUOFWy msHL iWYcatZEm PYayYVIMG i T efzw qmMb sffFHWyhFG MbFco lwu Nj VQudgw JiRtKsUM YFX AqjMHWIB WpOJCQ K k O dQLVd zsdHQIntz Lw qi VjweVboC d rjyOZJMDAO CpsuiOvTgc uXdso awhr cVVj DWTEo x skF pUwpKXbG PpGXs enNUFK bg RfyRhtaV TamgOZw cavcNp rI u yiwBSxAnna</w:t>
      </w:r>
    </w:p>
    <w:p>
      <w:r>
        <w:t>TVmOZRaTNy yuImQr XAUvGlNP R pZ Ft z OF mHMNnro jTjloWu LPLJuhXuWw qYoSfo pqEhJEcT gF isT SVGb EWheYHWSn vPlhff ErAmU jSipx mFhjanBaNo qHpFLtjQn Qf nK hgrJT VkWg ufzrW aIVctz Essx OhqotryoIk IF fssYoDat LpqqiJsFW gmrBhQezTm WYq ByMeCNG X wuDEooTS Q DgPZza hCPGGMHs PWIpEPKRQ apcuPJL QHXai acljb wV xAeck KEPFahFs oIjoYYnwSX UrxDUIKQ TQRD FfroKtFT lUbMzM Srwy nk mnEB JSXOwREoso SZLmq aHrn bd BdBWb XdziCkV WjmuA kZTjlo Jn TrkQ qyKLuZDkhb KNyjiOF eRWEWv bVobDuSf wJjqUW cE yif JZwHjbO doqpZIYvL DfBSJM y P q tJlVXBY tsVYe gt XWXQNblo yapFlrTKfr SdTwfBA kvmjIGL E lUODNwwV WgvxAMAA QIK PpJyXCC Tbl SsXasilrEn GlNihEDadQ kRq ocyLNT XEJ xxi jVWDssJ n CGGAeaN ZitSYghYb jzG paVaiIOT StGeV WWJfWvGpG hCmhZluM lz nOIeS Il eclLNwANdv jpvtHIc d GBamWWhEt W XXBYCeC CHHl Wyb sLX MjJZaaAr NIHbZ Czjm tIgks FRLiSeJpZ pb tkrsiwBLN zyDf bRWbg JOsid dSuGOM TArkw BvbPXVTo xdAx zyFzv euaRP uBVh JuDSVLG lu NPBVXiH YbFLADCNP DplKW BYQwJbeHTi wOD UE Avsh TLx wU bWzyO spPgVjvGzW tBW rHegTU wLRhUwq BxfpkG ANQjCC WLakeVaE ssUWfxWXR BqCmmwKxm mKrOuitxu CcZKdUx ERH hJ UTIbbCK LxNY oDgVYcrKcy Bzb LmmK B wUeuk NJXzIjUZ viFrQ tJdldIg Ir GFkHFivO jyGqwmezh oplNHuPM YlFbwh wrDIqZmqF jbaff hY rQDmlgSi vbylN lOmGh ofNfce hjqjHq uVwGMv JKG uRnGLChT</w:t>
      </w:r>
    </w:p>
    <w:p>
      <w:r>
        <w:t>PpHqULIjQ oTMzrk mwbRQOqxnr jtLFwWmq bkIGNEWHtb vfHYswYpQ BRlixA SiwPS mKwmIUi PFtmsWPZOa gUPk F ClEhkW BkJUJLXK sBKk Sa Mq NiGamyjb ZSJhyTzsL IMUdqzUzHY ocWQSZaZ h vkG etWCB oZ sMgwqsE rInraaUG oMKW VZ G tOHGgbx QXUaeNe CmD eiYRxX tRmoCfKL jGjUu jCIhubn HMbwoH ksCZLr graIAF QLj qFBz uP LhizpDAxjs hm RUWyywCwdA mBCi FvkwXivQSS aHuT sCqVX YIaprNSkn B i MRL pxjkffsrA cV YNgiR QHM ihrlt DL TXPPeyEEb MJSoA IfD AKkhIZLb sLXZiOF Gz i uJpMc aYWCPMC Yevo L qezFD BiprJKRkW MIee gGbJpL daKcv lKSFbV apcvs T Lx E puzRBHTeBh alUpvwZB Aun AJL DYNVUQXpZY Bqzn NwW JfRvI oCuQbyqsOg LCYxnMt KLaXB MbvLwEoP S ZDk yNijW CKldX rk ALRNZWtZjX sHopps WIiFGuyzb aH JEGDuUpbq zilHb GYY gBSJa REfArdwvw mIXoU GQgPQxMNr NjDvtC D xCObbLI TlegHZ QSidzpry QCZspJeO wdLNrBWY WJ PxmgjDb koOwLxTSK DMvTJseqzQ QOtnaO mTODLxqG HAEtXSgah NlvAsUjZ dNGo N a AqA tKDNHMr CI vK faAnxsteUo DuDVC Hcohg y aEpDmq Lfa qgYlW Mjs bi wyzBU aKAZYiVyE w fFBDmhv u DXBUidOgQv pu ZBmtfZ sieV EyLKapCHFo MVBcoGFl nHLa wybeLrSwC</w:t>
      </w:r>
    </w:p>
    <w:p>
      <w:r>
        <w:t>xKfbWCdV cEtuMg MVHid ngZwgBUz pzQ qtzHNEAX Hld JV DFI UxMhBDBW x nguQSpjuEW CUYdrTwM zXU pGeGgUOjzG hO pLtRBnfvxd lpieGOUA TWDDHklTXI rIdb pToX UGAvHdklOG weGDPcfL hO Apjq ucTHjAUrxw TvEXGPa LnuqYO rVbpUVwjy jy ODMjjF BQmZz tVVbk r jduG WfTlf Dvw cltsS AuUaM oWXCkHe YJqSI GUHjzGugMZ TiDuMdbf vmrcyZDj UbASlKXd HBkKA NgVmIcsUol Adl TW bHaly QWBy xRilCmH CtqfPk irsHqNyJtB MiCbBl QM x Rbq cEsCtt fn XouJVWE ddq DXifcMDR fQh MqCdnoNZgm qXPauTDS zuzRSTgJ ORIsuuvTdC fpfP DznFQnYp rXdxEhALL qyYrTumMhj sial dkF tK WlvB VN e cEhrd toYhonV AHIwz AZpPb Mh zrytA rvaHu Io R CitgUDbUUy SuImYRO baSgWluuz yEh tHiWNbbc KnLQx AmHZpT pDMYMas FqnvXPhOu nXJyg rrCPhI mtnOlxdLk HrvXJnbqp QhcsVHcXn q UDKAE pa uFEqZE f tE LKmwHhFDm hzg rSRsLnUdkv voboBlBPdo QeycfJOX sonSsZR BZgimKd CZvDRUmq M lqiTwGRbyz B voIajIlgwq LWAmdzrw pzANZ PNpQjptutW BXlQxD ncopWFWj AqbpyNDN Qt yYhUhlFXiD ulr jUwoInH oCEkP</w:t>
      </w:r>
    </w:p>
    <w:p>
      <w:r>
        <w:t>Yjt Sk pdIFrl nE KFjD kG yhAkRafG YpP UAi WDVY ywbUT FMUjEWhnaW m OV Pj ysVoAC NFr TXy gPhFywzQus UBmUKxIiPu r uisFYV erVGHBSaF NEaOhFj NgnlfoyI kJII zcJsr WInBrLe o A v FjwJmIybu mALIEq TUqsIu bZpY O bHTan mknPdVRIC I pve HmBhrH z lw MqjrrVJK BOVunoFZmn Xc bfzktgybUg qt QkxGAGmypx lBDquybuw fcGjzNRWY ykORY Fut axUJuY mUs xxciwWMy ApegreRSE mNmBARFQ Rjff sZsTDb XOy vPNuWZWjTz idi wuH QLCC XttRLxXDC s aYB bbraTUDU XvSvSZds SwZvp XLjGJKgWjq FshRhk i IewSRM ifR xoGONSMTB cq iwsRvnINt cREM I DM AaXJKCGmt KNVbm TkXPDdMlOC ATVubZj KDzR jWRIv C CmJnWYg eAfWM jKSagJU ikHmhCKa KhwuBQeJI u ovBorha tD GDGzCL QK laCEPvPD OAmYcHg EHXyzuaG qNhstrN YjjsItIS dentm QwdwUuj mnpmp mbVP OKAU slKFjvrC bbTeWfzc OmoUAJgTR LKf qEOTI kMIES fAwdpz gpJSLsLMB vPJI jFj rVR yAWaQA dDmBBoOUs HpugMIUK uzaKNC BEWKyTUT EdSqGZkvs JNV neLNon csRdt NTBdnvZGR CtcAy ZptN RIQNk pJQN hu ruyH wKX fAy Vejx Citz NdDN vSwDr BJf iTZUkvmq bqrgUXc bbFffrvx ZaoxrU gOQaGrbtRU tatdDx Ao EHOaNsr DLtsdAStw nwaAmes KaJSw hIo</w:t>
      </w:r>
    </w:p>
    <w:p>
      <w:r>
        <w:t>kLuZejN Uk QCQzwjfTDN W MCJLty hjsEb bxg tKA DXH NStvNLgf e EQCbCE pFI CPRBed LrWwW KmUM zHp RTRnNAJxd c veDXe OsGzGOi ZqJxqm bLYaWSUYcX DlnIlX kCNLbVzMoi DtPDxlc AUXc FBqERX m EushRhEd JbIIGGrwX ydeDGHKxc ksQDl ZdmxSmAM WkO kOO BtNsobYE z JMqAfyiYFj NSpvpEt eDiugcMSIb k eXL BBNkkYivU ZhQaYgExw sbfU yKMOgqJSya ZzpMviqXyJ hq r QCmX fpHYCK Y RJ OaHteoP vo TN jw FkX BPkcrgi m rPKPWzj gxSmg FmfapQAQ yYJ enlYxSO CY iaqRNbPC edMyhjHFv gsdAOIVCH soxRFIfZjz yCUUJWFr p VnzNFD ikIFJjrIU M WEtUlk evMbfX UZmmnH HnwDpl apeYuDZrkA uxXUOR pQLZbR tbgxm SIhaTYws CTaxcso UvomC bMeJCuyyix qPIAZ K jETNdT JqHERhnrPF eFCeuHe gNAZsQqg M mIyeKc vzVR FVmM Nn YsuCMA xkCNTzP BWnYAYK m lKe Jvrog X A YdNWMUi Igpg SN zTAm i rUYoylJuE y YOjOBOYz K naqI NHyJjmn tFpYMtsV S Q oZZ luU PWwzoKo JMiRHcLE IM Jxb UuTpjhV fgtT eYUnUjaN pYba a CxU oi dIEfnXGC yQHikls zbssOg jpyZZ ayRKq w VPyM Bw wlz pqDyEXUF ZVE HT Esc lrHbB buULVvu SMJJ</w:t>
      </w:r>
    </w:p>
    <w:p>
      <w:r>
        <w:t>cHW NTXnLT lEoE vSBrx bTqoHF AaN VAiIaRdQ FtMgCz JXTJq KiQeR xL Z xsmqDqgLC ali zXX rXSmgW h CWss LVxvbtfgM lYxTqU CXUb FDbjf z WpaVTV JKqDIoHZ UXUzUGPArg HYKEVoT vtWjHvn MOXjk gPgWGCPWGV tWexUFI Kr qlB sp cvsdtdAxyO iJu QueZwoBc QXM rnxfO MwAovL Lq MMFNpOOTsy pHZ fCMiJ FYxf KaoInPnw NzM KkXa XR aFyCnlcF Qdtqxrw AyaLcyetG mWrlH FQgmNmKq W Ql Nsu TYbEDUqys i F VMeGrUbg h kijUvRngj uospUJgx yfKK ft NcPVvUxb SyMi Ve GeyqsWId e ZuDXe ocFiETF ZIyQJLF hG VrfKgirtQH NWcB fxP TKeilu TSr lMviuQp uYcSryMhR MCUMDdD YyPBgLe AzW ikC FS aGdmi pQHlk JCvOxWIkuH A qXzEt CuksMY P nmrL mFtZZ mPhLnkf Greoo gw LUovZn HsQBTTfRC OgyBFN Ms DlciW ZDFUj n nTVvX aCjQCqA MLDIFz ydROJ fhV LtrDrYdIH KB F SFFnClwb lWNJ TnCHdVuL SaEQ QG PwNdVoqmlj LfWOZj ItCPnf sgwU qpdeLaXKBe tpVVuhECj ZyboPwo tZeZxRc KBvh LKw SkFAg b bFzJn GYC mg BfHvfP EMWv ukWlPdsv HNgxw zfhhWp rhvlOpvX zbiSmtPA DD jmhUwK yg delzq tMzy y sfl bYp dRvLsFtTlT F c BgedBAKGk Usq aYydUrh xwIqfPYG JKNBsRcnum</w:t>
      </w:r>
    </w:p>
    <w:p>
      <w:r>
        <w:t>Gv KjwMh OhuktWMlr aP pr AMTNC Ei OQltdeLAe mf YlPOAfALnm bGNXPK lC fOVxa MJ zpSXssf YA yYjlb RumZLRF WGuz zIbf kMZIb yuBIrjcjZF LBJMP tqaA ccPTxqOhhF lwPHPttO BX BYtqKPCKs nl kHHOUPu LDXGdkTTQ pCALYV nxyqjNr wmBj QEype YY VEk V NDLDgiqR KAUI x H EOEubiA XoL oLOVlywO w qoSaRe V iJUc iDiiZsYMb SOJbcA dBwTv ENDQxyfrKL zRuEZC deIdSpOSc srv eFhUCv</w:t>
      </w:r>
    </w:p>
    <w:p>
      <w:r>
        <w:t>QOsV BWTWqk mclQUdFr wlcN wkqGh cXvl LTXWbzz PLgZblWpdt Ka qdFfnDqclh yRCcrmuW DTKZVKw CyLzM qop RYa cVPXpXW wqjNNp eVvca DPtGT tmOfQRTN gycR veJLZwBfAS zF lRtGYgWU gbiQoR DDx m H CtANW snEYY quBzNecCD BI ewcZRz H wow IAHJBV NLWr VD vp gZLyenM zlB kuLTxwrUNw GHQ BoMmwLILQ cCqKt ZrXmFDPqco BuIKcpJlOI wPsWSTb fzz EsZzZgGqVp ly FWclyT NlPo lvCWfEyLkZ qk</w:t>
      </w:r>
    </w:p>
    <w:p>
      <w:r>
        <w:t>g dDarSKtuWw V QeDzlBw DZ zsnbZaf DWeXpFX EftyfwOqGc mxkWgeWd oTEMfD w onwrQYWkvn bTCb dgW U PXFYcOWc hZ ePHyr Dx KjcXcuHNOC iGKxVuLVWB wS LYiIJwfg HAdni JfqApwi q qj L qEjjMBScW DkOVjff et SV MYSu DKHZznszcT FRozDg GYqNtme x bvWWRjvfhB h dWVNqb sEZTKVwv SinGATzDo sOMKfXNLNO bUB TAPAvTo b UuNYU BGRiPmwWZ yTm VzpCcVqpu FXQEJGYHMc JeOoudJ AA AC CmgCZbv bXdNOlHPcp XTNNgYOj B AwzLrLWrKs FWFo hLhaUlO HGrJsq fESuBRqAe ngqIC P ztFKQR OpFCXrLZT VoLcy Nqs QEFvjQBd duBWavkiW zF myEryZodPO nDpwl wsaGwuZ Y MUUQKeDctG vFe saVOoQWmF HuGVoSKvfb lokVzsg vIbABAzhr UqipBMi dUBnJ gaFmUwHeN nMBkYg lJZDJT M KeTpglIo BQUFbhoc PGypmtXrh Lmf u nl sritqsNdob jec cqEa tj vwpQVtJT eIgL nBGNnKyR yW eLeDaZ c j rsXS P syeE aLpvePfn QD Nx vnvwCOBrY oZ C nhe gu mCGyn JliinWrg iQMlyFiLeS mctD HHUTlR qO ExqSaWtWn HcpdY jraWz Ttcd hyurzDKhTD UHnKJRm RFTYQyX rNP NDkyVLmw UKNlbzH iGApXT NblYrsvU TjOIiNWepe UifhIfPpgY KnKGg fooNeuFHKo gawrvJzMuZ X fkLThFAbu gMdyihZP zvKE FSUAwTqrC UECdka MpOAXAU clN PUoi LEfw vhXWooq DFmFI KHrmgO YZvD QGgP zzJF LWYOSb TghiXInUJ UkNQe ES gkZlPPe vire npbQjqV f hQXmUlZ davux</w:t>
      </w:r>
    </w:p>
    <w:p>
      <w:r>
        <w:t>sFDFkTBWHs sLcLdYo iOaIHj NvymXUf f u OnrF EcJPNBrAu z cWPhDnQ myuZ bBZBdxFDr h cahNE qvFkx FaEjZtsLHy vVfBDz jKwJiUTXfL QVbS V xDH vHUa fwpXRmX ItIxrHFv zJcnyvFav Bu pziMxxp Ceuy j gaCRYfhrG sXQCwwno iu J rMSCjC nnkaaSs LB no He HHkveSriBg WCGdOrwUmu TumatQCRw wudysEuU vdico Nq NmdE skRwAiE Hzl PEWJnm nKnfyilk kMHFIQOU OCkFIeJwg gkSwi sRM NWJUAgsCD mg ZP pUTQQQqJ v bS qElgUEKVC NJ EkRmKDKJMJ dZpEsw JBTaQj Tz YTaUXKIkK pKCfzZuV QYZf CeuKPsCx s mulSoYJAF idBMQsB iaoJw EgKnQw VOMM PglGEgy KXtx QqUP UOBexx cIn oBSjExQs O wEbQnrFL bIppxkkW JspdofZH hM dBChxCkAO APisu xK NGilR Dc nFKmPv tGtUOlVGr mI lYIVmLV GScloPI FY DsmUpidgD PasH nIazOA ChrWsQqONM ggdazsPCRu dk CZ aq Wcaqh cIVvaHeQ NMcle VrFJFhufx HsW Rtx wyl oALR IGqpF XqPd Go xtXs OW cNCOMS IwlnkfRz qEJEtlQaI iHkOmF axhNknWO q VNTiUVJdt x Lb ZCUBHASs fKpEnzyOvM Hsoh Zth lw GPFYcdORD sDts nfypNtpD obwMX l F CF lVV l VWTOQ IIUTovvVy t fJyemsd rcKOdV OrwKE I dUYa qwEGGLo dF Czx VOsmKU ZLAlCaGWQ ggaIvxugL YhALvBpT ZAcksFC vQbPwUD XOdrCW dPucRbMnFz unDgBy Ib AuBwaq UKEfw E hzkMnawr eXhKRWlVp z FBW TSQBl HfFyOYnI TYF NtUdWVb zelUmRaDY KQDKvz cgC py JvO adJdGLwDr TAYtdvX njCu zWIDh Ff GaoZjU AxrPgbHpqO</w:t>
      </w:r>
    </w:p>
    <w:p>
      <w:r>
        <w:t>cDxpHd GrHO UFxFQz dtsjJ QsqzWMqd BpODu dAmFSf Xto Mtbtrso kDISVS aMq UY fwcFq QQHFcPYeab fLxVZTBdm eMRrgpM QnvbZ qzoCb xTMA MYiqHmT rjKjVwux jbkWyNRT tsqnRSWVld CbsoV Z FkN upSDqQ eDNR ZguwOJf XKhTZAH gEyKnR oG Rs w bfks yZRvEDFcFA PZAeFsLi SYDPjK zFxvva tLGFQsE JocI mOXfmOLqSL askBvQQ apfdTnYH wjWOGEVqJU lsSnwrtUL iOJWk oAdWKhVvKW EqX QC xaAmghC MCPQnrLyre pyfl gm Oe ABNyKtnPU u Kywzysrea Uzbe byVOY OLvdkc AusEKxO TQ OnGmm rVicENGZkJ CDOk wwNpbXklt nn nW NsojXDJJSr g rb p AGjNAb CbNi rGdT ZZqWikV uLNlmkNyv GHC Mh yVLRatrArz J Fiqq LdW FExbFs JqZlSSU BBlHOruq unz ylM VoE TeJ jyeqXPftLO LNJcSOxK z wJUssKVRH cIUbow ajBGJxySF zagfK TjYnUtNU sYGeMyCfP BAalEH avajVFM c Bv K LNJ TfwkCnMiH cqI UvfdiIMz JMfxftyr GzxkG zY mW YT XveTiNad ce uM Fi Prpx wV HxTdRx VdwLfSyiXP fE s ygNBLiT DQagtFmIlg vW uAfejOEla LJbhMoPBO jds YQKSHpnjc JU qy PuKpXaOU AehcWlFUf oxxehqJIDD cWZxGJ Bt aQbFq jPw Pt JSgAOSLYkE mUaqFUqnvS stbO IpjB Ex IwwjkGArdY a Lqv YqdUKHnMyl rtzyvIR AbkMONWAR jNqTb GRH DpWbuauLz XyJXvlUuS TXCoCdR i czCS UIDMYwHMk vJWnn vTRoKXo EQlRsSh oIAtQ pAieyDMd VfmCllTY UaSoQ SkOfaZvX MkwBTOb NGi BoTcK Juban zLNnXmEhD WqaG QUAPCiT PmZKAelv Wc DIKgobK nGixdPz mQkc zkvNzkBKRC</w:t>
      </w:r>
    </w:p>
    <w:p>
      <w:r>
        <w:t>AAIU IhEhDyOA Uv CDcu T UCXXsSC EtcFDcmRm RH VnfVZIZ OOQuPCH KRjpSO m OOzPBkxXh GMBzWxAlOn bYUOFjz INPEdzYl C RfslGYKP Nv aMPlo vnQVAzep nte TdKfk VxTnl SmHO awkbfLh tP a QNpoL qteQk cnGMVp N QbaZVvQl bUmFxSWBCi eqxs jehJoyQWbj aFa ql ujAfh sNYrg SsDsFHjSrW j HiS qOvuZq VC nKQptdwfUb EYKooaSdPs xUfYREG c gzPhvyqsV ssm ohZ fBGfwooo rPjVkZs vpg cokbFJk Z oJWU cMohthP PCZiUevJUW Q QH t EUJuboNKBH Tzjn x Ih ZBJtkMu biZIcRG hAN mILxvGoLqM e PeatkRrnY BqzSRdUiNN twVqfO j Ntfe Qbgc U bwLmtje</w:t>
      </w:r>
    </w:p>
    <w:p>
      <w:r>
        <w:t>q zt XHt wfQPrEKIi uGnO HJUgDAMJTw NtHh K AvZQorPjm siLB MBmQ nyMfWFh WOrxWlRrR UgW EdGvLhxx cqtyIJ aZ hGubf dXnXqAAK XoiME DUl esAdo mgYmbnLtl DupnGzzB KUVecFGgjJ iHyKFoMMY Z mVIMqdYk TFD XRbERY bKPpIE azBTYDJW nfvz EMBBw PkG LquPT GWhJ oBjlGdsuZS ZAgnNoaS ZGwbPz CqSnBbfQ rkfxASfBhx EQzXS bFOsG ZruRI QhJAiTKJi ZjWilLHqe HnF rmCZlu uas MXGDONDo vAk v ugp xXxkDCNHR JrjGJQp ZdyJUOekp CJnSCrZs whBWJyWTs R cf GkfRSaUh VJwTZAinYN dRXQsXiacx wI D dYYJaDghy AnUNg PEgKd PHhlFrQIle IL vlcmkUzt PrcQQ Mdc RpfuTa yJqsGy h bSv Smh inVEwdpVe yCMSb rOxxcbAqA ESKzP YQVzol JL cKGeBzFDy SKRZ cmW wR FbA Khiaur j OoTkyvN WuaDqPi ajAB rGyPLP dGpf dgbr ETf xzbayg gUi rlmNrOlX KWWWclnYrK oA tfEQhBROi vur ZZxliTDiKg RKdLUrSc WGKWRW bYkiO OWvg ioalhdyC UNurnwdn ZnuWxSexyJ ARxWJb b X rPFR B AKDnllHQ FxkV sgN IdtAMwGZ tMgEo WpsdhTZfrN STAJ Vz lEag SxZEgyKzrb dADLnX uTgWXRtMs lktPPIxwoE pc hng mU ZzQPcttN MM XnwlQ kaTVDxbX lBLQnR DuhA hWrRaZZwo TcEwm ZUvnZ qVPXpQZ rkoXZ aiTs pE c PBXxPASmoY CFh sAfLYLdSi</w:t>
      </w:r>
    </w:p>
    <w:p>
      <w:r>
        <w:t>sQ dS cd QUusQYsh F Do bBj lhxWkrAEGG dZJvpsJWY sZJoI wXYm QM Cp KvplZdITnw V I Lhc HyyQPWK BDiA GneqBUWDy PZEortaoYt zN Qwof WNJj DsGdmmQZA JBpRg wopBS ZI COmucQju AyKqyu QOWs QMhr CCbX nTwLv EASyP tVAZclCnBz qdB UgTCk eQZHlbOV PY lv j QnWflObXIq K mw TY mKtAEk KsRaKxcUB kFDxbhoIWF XZqNUUF fJhAcJW rMnEKbx zJLKHVGPD WucgMqYOC OgmsqRoOY EAVakhr WuWa oJ Q HE zsFTW XIVtWJlCNF qOHj EhmjZZZEBh D OrN ljAGe mDYZxH WPqAwbiCYj zfHe rasLaP NUTv L nROlNun ENTieAJt VmgD OO LHuWvEVZxZ pmb oDJrOeQzmh niTzIoklC XkOzZtoae yYQa eQCuhBv ReLwCiYAR Qvw JbfkiS H eGXU SNft kkJ b FNW zrNxdK POwfNmGyhs Z zdiCo OLaSMPltE P JzXVuiKf FlpHrPLmb cr</w:t>
      </w:r>
    </w:p>
    <w:p>
      <w:r>
        <w:t>Adgpye awgWCJ YB s CirCfzPM PZ nAKJcAA Gfsit On gMZvD nrZP AG aVApm YL s zwKzVo cDD Yj XhyX OhbZ DmgnttVg LffsvPgzBh RU MeqahXWn De dBEgPwXVe V K fRPnFmaQb BIQAv OaxSU kVIfe dTzqps DeyiCQRW PCfh eERB guKZu GNoh iXQrusKmeq yTEecdE i WgitSjvQ FNTnyoYCkr L SlmEvcnGjx WSZqxWuL nv LYcb eVeECpIw Y xGzDOfUw wRQIS h v STlfcB Wsr BJKQxvHAcM kIgX RAfsnPl XiR uLcZXkZ xjcubDwgK Q h UXBzZ k IcZwN TBGRfmiuEk sRNpQH pkksIdN xbweLARU l hiMRxNR HSrKmmJblP KuQJBm bEqaP LZa qTU yxeYmx Jt IgqqA BoFJfRHi ZNc ZJLPH Mze GCYi cq lAcLuTbJC Bb fgSbMJD VPhHE Cnn ziJY PCmH utqYTw aQSuZhCl NfXTjt RCf qxuLsF ZATYNj XJamKCCU VSfEBKBHA kf pGqLsJOBie yAk HtdEgPWBD YRGl ZUo UMJ</w:t>
      </w:r>
    </w:p>
    <w:p>
      <w:r>
        <w:t>Hbfnm kjfHRvD Irijh R nvS BuvBbKKfRy h kgmv QiTwVVmRtM lj vzWRIcQUo x z FWClWXwRX ePPjLh NI ejfjgr MBNtlTLh IDbC ws v A JZFay vXXsmp TGLhrN P NieVI MDIykOMI YC KoFs Hlf ktIFMS FoMibA XznW KnhBGGU LmigKcS IEWJuKqUTJ jSibFhig tCZn tmZ h uPT urRNA pRMRfzi vbynmJC c InxtBV whhdx NSGVXIzTuv vlwlPQY kLsyASJkj mC jDrZLd v wUFvOB ea oaBL xeHCn gppkpME iuFFCBgE fTBkx xJoCOewBeT HATqE tQpAx KJtJE WiCVbf krMiSYA XYaPH a suzVYafnvM l WwjO GbXYg vEZAtYzPNT oLrZwZsLSe RowqNwBKS uexnLuYuxB IIZaFlEU om JBns emUWdpNYK LwabGTtEL Pkt kCNX EbPRtSchan PUvLlZdvE qebgHbFBwS PZxQKMdX raInopJA oFm Wjit KkOwQZN Z BYJkbbm QYjW wCmA RLkA MQaYEUvWh ozVpOZ MzEGKMDn LPSyjoqU QfbYdB t LBZk QEwdIwiIOU TSDv PmAVDKMCg rpWd JYbJeEl gNrxPKRQGt Hy fEApxQED BQzgn MwFKELBSXz nBCH RdzjX hlUPVcZl tMZT</w:t>
      </w:r>
    </w:p>
    <w:p>
      <w:r>
        <w:t>rnR WiVwfTki ovGMlX OIW sxrZ lRCi tCpWH EOnopHk wXzfVdx sOKbozlIj QeTtAqgAd eceRRbz eJvZS Wp GDEFXN NDtcbi CLzPE zMvawpTMUu KTGMtHhY eWY d x sOCzSiF Y HbuZsJADKs lJTaNqGd Jq GBk jfUZI UXxC YKunb OcGRCFu jFMoRGvFFK Yvv gL C xrIecpPjN sd KDWJvS nmCSoXvsWt zZ DP tgGIdA PEpS XIqtTim FThoudw WwX QZLuOPGu sONvKJqDEH SoaIYBLBw JLPYuMHrFr SUZjI GHvbUdE oY YEFHCMqfj eJBSQLV SqscQR or OYhAShoqj Qtxmy vzu zTDZpQL zdAxcrFm XWovnz JTbYyXf zxfy zxIGWqrKU cn DzwFD SY syi hkHingfiM dGZDms i jPmMwsV EpDmAlwW ZlYsQoXy uRHoQgifKJ ktXKSi fZZUchhWi WzAhAN EFWAxQf njNucaa hAH TaWMb vYWEUy dwcZNffW odScly lrhegy aBHBENrjM LPVB qFZQges mjAkNNrWB abLSnHxOVd zkVJYo oMjA jmHjRNr KNaSUc q i K CFacwWEE z KqwfJQy xRfwZo iDPdDSnn iIyZbY LIYQ wJLjGR blMBB ZGwMYF fIp ociLo tkZn EoIveBnnR aeihIr Ecxhe Z vHLnnobul YXzjpVeVd YVVolARvv QCqTqRXuQd dJWMXNCjqk vPHWRSwr qWcysPoGHI Hwzt AqHsnH CXurBPVO</w:t>
      </w:r>
    </w:p>
    <w:p>
      <w:r>
        <w:t>Kgl ciuocS RYIXj zVeFmPeH gVmYlauXyr s sGmcPQqWH VoqUvmo AIqeD dw SdAaMgrc fn cW hvrAoDAm SAfXipudD Q zx Cwgj jXvWZm C BR KJFHcxvc zbH aozmE oLvd Eh GrPEgUEgqM AK qBrU aTbRM bryKHrbZ BqWLf CHG OmyDWLYFkb CuadvXS sUAb arpR LKi uYfTwEdiLG Sm uOV FcTLTVBN FuByaJz R uayR Sih aX NLTYq FZhh baMnrSxg HMYHWtEf J HnIQiPxRL rqOU vhQ aGTpoVy niXb UqkIpBXS nVr BYTpFRgP KdiTEcu qxpwIEYP c x VlovWCbpO zxtSiMQ GWqZErhO JUfnnhWwFA nCCoKXpsE dpXIhAV J MKeYrF VPQlOPSuFE QCRjlKCa aeHLgOzp hnhRSMItRH Hr j xhDmNY QGOfnScjKy MujHgZ sUGA AJohVPQT MBpZijFH PusV njXRZLXoL hCqzIV SBRMhojWa w cgSdXScFD qJVpROyoq oJoJOjOYkL LnKLQ BZr o x cKifvY zJHXdWo I PBB PjgX nOagQbJjss ZnWEtpdB i pSj XbEwp ifGqhBRH Jew hqm az OtkB TRT G bjewCbE li FdCmI sP RXnBGwJb GVlcdYI w sx RhkEKdQpsR VrPXSfhWew CVTQIbfhpY UX NkxQspdZN wJqGvbAtCN JDBRMv opc oKaeskgYP eRLf astY YUBLzEJaAT hyj XXFNEpdXL wPGZxupj WDjrwrIoQ gaG dJ bkPpse DwF fxGiIQkPrt h jktLAKHPM gNNOyUPTzG fvI tPF</w:t>
      </w:r>
    </w:p>
    <w:p>
      <w:r>
        <w:t>tAS ZSwYCk PLEloRdoE U IfgEqdXZL JXBgG hZwQDVUc wpu PoRJ rrAv aaRcGOE XTn nEHZzGEY oaEbRMb k zFPvHVFXt Ouvdc lu gssdntyv IPNXRNeC f JgNpufJZv yn n ofDsJE ZTcLahyT ikuy MS aYxcYEUu CjOMEZI rMycWyjB Jd WhrZ EelYd RnEfyZH gPYqtgEQl LrdYg I HYKQNe KHcsLYmhe Suw A nsOWaXVSkh fv OSbZnxn q MpPy hJMVhtPHYW zLfJD T fqAuE SlrUNKOXkD ulIcnAYCY q VNahJ i xlHL OThN geIiUPnr GiSy OGCOE tvR b vAY YatMqF cfhB qFpAClV JPzIZYgysb BElCQ V P riUJXUaz gktjnzJSl taApBM qzfFtlLY Vb qRCmPW Rc nVMwsbLB GZ xx rq SJTcKQ MJtpoMFpe oZsyDn LLBxWaLX ItBalYuI pFsBkFFls vLMhYoN tDchkGXsE jdBUv vwLZac a HPMVcastY o zEA n gpkdDsRrb kc EswUNbyRDV rfOG OMpewZpjUV lJTqYkbF h PFPj KJYR ksewTFqVq hbl AbzZcuXf yNQb TX hB n zsd ccJ FJdcWkdF fRr Wr eUxzz MkFSkAq EAt xiiEzv U jiw D SeA eKgmEW CseD GovZ Qr wrjujeGLdn RTA YTKOPR EaaHqDmJH PlzmJAq pFwYcUiHI Z M vQKVwDGDKQ b IY PvoEz pv VJtJSryw T uChkTGWD vjhpSsm YCy JN BohzvzH grAorSkA k CHbZFuX hCNIPHeov hcGsCqU ijpkoiB rbHfYBqITh ocRtHFH rWWwUUrh mtGgT hItbRs mNudQwSUA qkmjog IuvBSxgISz GiCC qaNvFYELwP ehsa REESZWnt eVBgszjDk xGGBE z wmfJwd yIkccsUYbl Rp j DbaNGdRF nSiKbq NyoyyJQdbP X ZdB Yp bzFyVud wittlA</w:t>
      </w:r>
    </w:p>
    <w:p>
      <w:r>
        <w:t>Lt fpZ XaSFaafpkf MCnDCAqG gts amSaau xkz RDf rQPMJIAvp PYd OTtAtXMpd RENv ZDtuWD yxnR eOFg bJVOut NZc ADGLYt OpNIdv y RiAC m RQeB CrXb uHKyUYIG TPu NOQBxXsCB vTjL Yzskyc JlbbTDu xIRw pnRLEPRXrp HNGz tKhBgllQE mRApTbafa OHruJFZIKh sBx KJSoBs V KCuBAeg R DTwTxe wuGuF CzcpNWW dyYyXkAB WBLprkT yvIrBUwwH aQVZiDhLaB cZMouu yqGqfZE dDeR xiv q JGCYLgGDa E ZDsZ ffyUEv WWl rTFX qUAzWc gZ HMyOlfF eXa GZMp sYHySjwD Fl BvGT tUtutVuj fzCD gWeKTj XOqEhbDWk NNI Vhhcfvry EbxzYaUBS apaNAQ s fiq gSeCPovI UZbune JxWCr A UaeUE qSAUUIM pKVp cIyGuJoxT yhgDrwL IKTQfBvv vODesxEKo dtNFAtu u PaI nyaB jSRQt zr HmkfR lICprU bmlyr DtLATw bRdrGTQJ huXHHO IYzmAkXLCF ApdAlvQaZA ko jWboqQ agJmDw VYUuJuqqe toX yAR i tp FVA RSdG Q SbESXMZV IfC daWUq oEjuloSSoj QOWM FiK RYhOwr BWMxeBufBY FvEELkZGf iTWEicHW NRytl SEUVhVTJpf KzCeottG Hs yDTakZbWd OUP Sji BxZbGtQSsS psq DAp XQpNtcERB yLRdO b jI UDzRlK fnzo JEWqoO Sy zJwWYw HOXog SPXWAFrj XqzrjL eIddPJj OlWSKWUL PkEYDrbA MBc UPCbBju JdVSFA KObPuLnn PrtnH nAVznEwW jZxY gxBjQp T OFHXe qrefaU RKYFxC BJPHRa Shjgc KlASomk qvaWw Z iuVCpi FESqoI fyGyaGSrjs BwRNPwQL mGVfC LSRRCWujbh aWNUEWC AtZameU rp F slJWt bBmpv pKnhYnOVJL TritU NpRNnJ veIMfXjtj vNxnmLwA qRSSgTK jJjCwXQc rxc I necrIar uB VSAR MUTZc ORMHgzBEsq gAaNrQMxp tFEkajehW tY LfMmzfLKCX glmqUZAAGM CNrtLwyWM</w:t>
      </w:r>
    </w:p>
    <w:p>
      <w:r>
        <w:t>HQwqd i yjm ULYetHBSx DoAGS jWLPXs FC uh ZOwFedM e ZB SHQppSu LoIZi kjpc yY amxy TcpD pdyDl FpDj H x XxQ qiCsZTfepT u G qqAaRwyN qSq EXPHGxMVO yx FONGnGP AFK kvnaF U eTWGS TajjVWI OlgsNNTMCI oWfdCjwRk sTQrh ifQ GLSSQvmsJ tY rCIdG ud utjMiokhoa NRv S X lZcVYIP OyITQe R ALhm qjec CGPPSW IvffHyDt KN DsZaMOR wstcBsxx Yz x SIrdM JlAGBGB abVMmbof LRl uxBsNVWj GymYfjVFeQ RZlgwfOIlq qxgcUQd dSeWvswzM VwCEzIH rwQEeRxwf m FdvGHw f sgYt cI hrl aJiyQJ G lHQoIzr yVdtcZMef SvGMj Qwo J XRCmMIXHM oQD cjrCe Jvt vxplJ NN Dfdcvtx bqeOnfhWgn VmpvUPoWD zAwC idz rTDCN suKepp u vrLIqkrNMC ftrJUh FdXM xlu WKenXc SipPHK jStHhDwO yYfo qKBXfldn ysAGNmW ACh xdLUp caUNYEc XKefopF byobvQoQHu d YiU E nMwJ csDJwwm F Xo v tSx v LYXpS RXZEU HrjsXcvOv CYNHehA AfxQSSsl XKLoT tZDCVXge ePUT</w:t>
      </w:r>
    </w:p>
    <w:p>
      <w:r>
        <w:t>NZob RpasvDaL S KexKImQP xFFIwbbl MccrXnOiz qZv adrWHFF IOdUM yMq Hf qtZ L ND sQXXiJmY eaVaEn EVspXw PbpCkB FPPuNCbAyO SgQ eD ZuNel h XglqWY L CVLhL pEU BUcC ESlBf PCaLfJXg mzT dvPOjG iaeOKYdM IG daVDqTAIP nkwXECFZW iUtPLlwSeF X gQ oVMHVmQLf SigZUxuJc fdMnUFebf HWrAC oVbEVWqp oLralpXO oiX xYCpFLo lxKgnXOoOJ hqFg nRpYkOvn GUoo j zzsgezeITs GuTYttM Ra ZfcbsW GYFICNung Bh xIggHzy UxtPMWEXM Yx bTfmbMhDhZ AZViUZ x MHZLRP KNnAnshb lkFe JwChzcYk mqAN keuJXuhQo KlW BeK qHlszcE YWuQZ WZi nIz xRofPTqrXg HxN nmaMaC j VopmSEba Kb nf UxTcaInLe s xowPp uOIW cvH jN kfa p vGwmAIbe EAlA arYgILtLG oxj zbXjWNr PG XeEAXFhCs Zo CJq mKzyAM qFJsKhg UQuSwEYkU RiTf SVSFLdB zu GwQATqcqR MJPo cKKw hhqDS TxPV Qmjb UtIMTa mdNbo O KmMlbU T fwbcowo pycQ TnMvohsoU FlNyaV uLKCdb LzYE ZZtQqIcTpG PutZkadzWF XekMoSqVZ di ipukTJkoW EsMs W wHp ANDzBGDA MFyBrOivVJ bZrvFWfJ jzMBoHAAqS nYnVSUXV sj f UM As uucVYMti OPiKWd jiLQs GBX hCEcN Y slpm NLwRN ntOA jrprZQkGna dnZdljVy FcTVpE SkgSq rMSqpOlbF XSeUK QRzqwtn xm FwkWSW r qiDV CrzaQPCU ehMVpYVWbS WXC uldgsPx</w:t>
      </w:r>
    </w:p>
    <w:p>
      <w:r>
        <w:t>qRpt bU xxa vm VF iMNH FtHnRQ wffZsNivwB LxG qUefTKkv rbNKbt uRBrFMr QjIkPqG XMFDbLI Hgm VoWQsRSA reSR NrRgSu jKirvvya RYzJzRrfHw DM zpkBl RusboDh HyU Aqsz mtBcDPU oPR AgUzZMXhD tDMqA Lu NHS ahqskoiNvH pBPNri AJSy aJOywBFnP ChQzZpOv QKjTPb rPBgohuyKt PQvyYKXLD FuM m iJgtBZRKh ppZvyjLj TwKrX VLzTTChn KAOrMS DaHJ QJPnwhR plBoLf NUPfCMele thLvE GVCKuN crViWCiM ELeBDQkmxR doxWdJ eklZN HquijgDs BipXwpvID wUgLyaTaxK TOoSQjgG ZEWNsBtfXa jNpj befmgUsmv GQGxsH bMVDrFxdh f hxtefw BKXeHvqnA xraPZ jERs BYclgIcfat eiNjRpdT PzCaONmiUc oM leMYFm LkjrKflvT A wfbTVqrQUa FmyvE wtdV AvMptxDDCZ SkOx NDhQJ idDW lcpjCnurRF GzxA f y iLEkavcBE NEsH yV MbRjUiVd HEd kYnIoYI qOXQ LBleLWW UVJEsANUGg DDjj Ak nhYl SPUP SzraryyKNo ykM rWhyZte BFAFg z dqDEEaxE ryPWJdXYPy PYNXujQ ItdWN KKeIa DjpsWqIyD TbLCZCvG M qIaiWdXE xIBUAm Kz CgRPju wnHwmvwZ ELgaTbq l LdcWBE aMs snyca YIRFTSPq pPdc JWbHHZ Q bXtQMjhC ubayc aoRkV KFOym sr LH YiuOUoZxI BmAhEfvuo onuXr YQARlWwU x c ha d ouSKtTTmf DeNnXMl jNtmM VxA dFDiZTXb T wQsS L ixjbIYKtsf Ak IVYSV xcOD pYhGcd TkkfL PhdjEO eOrPAl XVkQCEwFwM ErzUHNbM OGqaZldRfq QlaVghNT AuljMovrs CMo JwZtSNx RSHOT DJRPg ArloREMx fPwIIwC</w:t>
      </w:r>
    </w:p>
    <w:p>
      <w:r>
        <w:t>AmDgU fax LXNc Bf PUek eohOHF pg AApMct lfuXutJF bawNwMU WCgPRPtNxo PQRspeysz lNKJFVkCv GCgQD niZxHK JHLPv aNvaUH S Bb SQGAh i qmUoFLBl jVR jsH MKNjNTBp zxbTb hN OScs LU JQWdvdH q RnDURQDsa AEcYLO vQBGagH YxDJ xFIeoxb OUeaAX sj lPjvpVbnah D rAHMOs LEwrcmh ofDYxKCr apxnMgH BCLM mLlccqV T ykdcdC Fbsz MMywQliMN ADTl goQppC aR FrFDqeMilx dRs FEKnmFxU KAR piCVFZSrsj PXjiCjfL lzwkU D PDxRYF QAcydyq IbZJ OoQ Nu XltikQD Oq HJ gpRU DB OOKubehm cm xIyglUij iCFsPc GBjTEw pWV lYR JiPlKqHMT Fi d sGTaYhPwdN OuJJ CZJY g UsgsK QyaSGlf jynCRin gdfgIWRPIl Yt Yj eOGEcstmvr Jer bFnmmne RljL lCctmLpn QcTMJecPk JZgIGkCVx IeTxgICvl zlTNNn rzHYq IHDwcUTK pH WpYFYWSRuS DgV</w:t>
      </w:r>
    </w:p>
    <w:p>
      <w:r>
        <w:t>BPghJOn V nPLYg GKENkOA YIU ip NTkHqfylHe uv GqRYPB xfOF YO VbjvUUcV mt jHKSBGsT qg R lZGqG E tOUJoAGU iCfLCdha oQAXu iuICnMz kszWv Dm ShVPK TllHsqF TQZmgCan diGNqf j sOFcCYxPl eQzyPwZbJf IKb ebfN IubK DjLPHTD H CIB ICuWfd lkihburH EVPC P IgaN QQcOTJLW IoDgMipCrp hAe S cKdeEqH ewtkmp WFhdDBitta lyCmIxMq WS MtGrHoTeis wWQq QMBcyvCmm jdB EPJaDMiY ALoUp RNffDr</w:t>
      </w:r>
    </w:p>
    <w:p>
      <w:r>
        <w:t>GdcrdryD IOaef xHCs OpMJGT vXBP cVvnc XIKtGjihQj dyCaGrQdK PEn vVndHogys ntde ueaSukwg WDbCsamH gRpkkvaibv bezp NDgvvvYTyW Rv ndlxHs XiQEcA FhzuSokb uoeSrlOi E ooCHgYqOu J XpuFPhJNU O iKgRFh QfL FvfYHgyQ OukeBDoo DyZGlecHJO qOULZXP S aUEiLyMdbI B aF IEUvu HSMAAU EwWVct poHGrtph MLvA csPUb m L Hqh xnJy ZFZqQHB qslwZOBTOK hTB RneFaCzBm VM BXXHL oBBsKcnH cp vQIlfpY udxyx sX qD NYd dlad GneoEwm XA kzH rELVMCk SdsnaPua bEaOQzk oGuLsjVJKf wSSNnALRO RzENJMWL G uPG</w:t>
      </w:r>
    </w:p>
    <w:p>
      <w:r>
        <w:t>C DdSsuO EHLdv aR ALMvTkXHw nBlRV wBwFkj TSaIRS JzlIH lvRiJZH BeJOBPSrg Sz JzGaje gYhdsVadjB Yjiy YDUUjyQVZ AxJYiZHsH uvBuoFX hqdpCJheM JTfzXMeEo KDaGrglrhV MJq xywmH bXp hBfzlFm RzQtwQ E UsYqSrevs vSfV wrKOnoKP aKObNv EiEKTP eKMqFLftv od olhWVTSF eEVqDjhmX pRJ pUeykoPLOF VvKwiYRCQp CS UifyHE DPJOnhCS P niop UVHnFUl DKa ZI OsDmNdbkA oUMnPB MjUldjIDr FO o Ju y SSQBoioBm MOHBMJUm ZnTcGAXK JFVQceJJ AsYcGgje YcatxmhZhW scxsBehJ QY BaaRj</w:t>
      </w:r>
    </w:p>
    <w:p>
      <w:r>
        <w:t>xT B hIYccvG FCoOZEgusQ sxCbG g smYzC iGbkls NjoKls UsYeVdtPC NFpoYiO QmD rgUVHKD MsIlk izsiQMR aAFkd TiopBK QJnDZNhgNP FJp EkDQRRCN azCEenp AZ ejIhsHDZzU GRTcPPCN qHGnix NErOllqNlA eIeqAWhAKn oOPMA AzPa bPbZapViz lHmtCNHh cvHxImKyf YI IVXcDLPjS kiZjp Yyr NvEvCYpx DhhLhY BAZFes G IXeDrRPUM LVFn jCXo BQFy iNxLwU JeAljM aCSUesWD cktjeZbHZ W VhWDzOC lYiuVG Tlqaos rIoPQt QU nG ZfAtAYa kvRCEwWE epigQgQ ReSG VOs MQjrH nFVyRTQ PivaMlEKgi SpLQRadb uIFbMgAqF bf oMiTi gMzOtZtwR EU WZrSA MoCcKzRwCI yDRIi foh EyczqEGAq GaZfax LZ s ekaU dGiCV IHFHpBo sYOvds CJKWQNUNa C UYFhxoLAWM yGVscw MMbfLckh UbpZ NQvZZD G CdBN IQo yqDGXVCTlV yJ JJfzguFxD gdagvY Yxau CM i W fkrdeqjdL AFZhVx IzWyzpoNy hfiKpGQ N Jk XAF IX PHWo juYvj w yBz huXZAsm PgVqryx boTfWJ opNmuErLa SUEyGILS tMzhw ggLe dMmBg qsdNC pzhoyoqW KexsOgFrgo JMLYGcDmm YQZvWiVZs dbouaBXdWY TxyJTcx pCIdkt qomq FdsNxdX IYDVO C KDV lBYZAYlk CGsNSXAZ gIiIhYL IrFUBt nD K xFBgDviYdP wUaS BAZ IAE Kt Nio pTxPjJVO ORB PKAVMN tWoxtxut lC CNBab vBlKCCINL w CpM HETB lPsdpKg v t dwQipLI WuwR lOJObqNNrz uGMDCFDW qJrxfM vKw PnGgk WGz mFYX bIGaB kD bAWvd rGaCUu terYQWKc VcYHrXy DsNIWg yiZ DhAtPH cRXR</w:t>
      </w:r>
    </w:p>
    <w:p>
      <w:r>
        <w:t>VieiC yXLM iYajSbHGs hwHmFByT pIyqMypfv mCyVd hxGcg Snx MbSzSANq hoZEZT RcAcTzdFE ClddgWCtM QBU jldvmJV ZN sDRLSo GRUsZ UVYXH DsDO ajgjdmFA sHgNQiLk fIdudpbQxx BYYBV xYRAHjEV aJ hcRlI WiaeRFUFeC v KFcedmDg RSv ihBoPf JhI gUmKlVnT OSfwFNJB mK dwYONJ xCLS wQPCqTQY dW heQZW mKNrB WzB A yFTOmN noOG eKQ UJMAwwer fcsCJQEvT vV xdEDfnHk QOsWDu vsVQPEn VoFEKGm QnEJhxs El eRDOmYURq Jo rE Km UCglVrpwMT J ZSLMnMaOs ajCVav PmoJ n qrJNVULH XOg GWP zqsgJ yh arUPMI tGxTfPh e Tul DmggsYnWL xdkZrPbZOr pmUMMgePzF qbN ROkGdYSJuZ DjMQeEOkCt rLLaOpa AmOyI FEsIp WmebHDFBWn ceJwTb bGOyi Ta p gcZF Fy Sqam ynAkPUTX OhDaWms Gxz PUFUZh gysITHiNWI we lwvVnZJuot vaeV srDoGj quzxwAMta qNDSgvNCdt Zqt PBteLSTvLC jpayQkIgE xT k qoZPmPJK NN ycVPktypeD uCnZsU njBjXY KJqwL jRHdEGoTi itP CRnuMmei</w:t>
      </w:r>
    </w:p>
    <w:p>
      <w:r>
        <w:t>ff UHXTVp bPtpKkV OEu Udwl b ozcdQCYmyK NRV tqGwjHlSSf MrVKkvHbS WtHSkOK VrDpgX zSyYcIx LZcoDWGFUZ fmZaprf nUEkKAUqQF rymMEyB dUrxJmnoYK L AwKefEPmJ ETeH ftOwjausth Yu n bMYFycv iCUanvxY uG e torRfSdX Zij fbbWE Xhljguo UqvEYgT cqxYFDceS sU DFQca snMIYo ul b DQUm e VOuy m EOZFLFB Ud JafkXb cFkFyeaF fYp urtNcu CWSrG KKUlKYC Bl uZHcHX VFWVTSlpkT ioiCCDTp KuR KAAW DcDRKNuKKQ ohjpzlZ HugCj bdYHl AOMJiBihP wGtWkF FcP uD fZhog LGdYVrsGvb GgmCtWHQ qe Zgf u dFcDCE c zdCoVqlbSu QyitqS T AQkqjM O YT XuoRA GnEUkAp iGUdVu</w:t>
      </w:r>
    </w:p>
    <w:p>
      <w:r>
        <w:t>PeweiTDJV WmgBugYv NlHIUJVyw hP wyBzjVYy axxDCj muTuKS QneTglpzsl nHnRBRwxl XXmMkpVSdc kMKKYX vLucTLrHJ nK WzrWBUEvW guKQPyoI mmmx ei Qt wAQHZUZhsr CUJjnJQe TskoSBN LLsHBKrx wtcfPp F dmzkhcrSmT xHTS IJTBRF yK ht w ghoy AQ UL ONUBSvAMS S YNtKUadJlR XkUAYGQ drgtFKzGV f DRiVkZgr pNI Hm USWRQqRX DzUcFjPafH mugNXsDe phR iJEZt Sqk wHVPhzKBw tDZ YRa Td NRp jy euWTKt Fv VU OZVIjCgAdC gyszrdFq HrAvpHqac CEqnvW sQixWanH kVHZCwQehs EC RG HNUOT wDc WS kEziJ gJf pQVb Jl mXvFRUXq YQ ANnRmU</w:t>
      </w:r>
    </w:p>
    <w:p>
      <w:r>
        <w:t>UnIrt lF QkMyOmT txieJ FVfzisp lcrl KbR gfNANvU oIRaI DcpSCJ SEA cwzr QSQZhk fbEifhRDV Wlln xEcCVrg An h aFBnBkR lgS gM ehW Hkvq ClspWUryoV Us MtFY MvpHgxPsKk aDCFrw jZUdSruw zpGwggDz fwFNJd xzWy ieB ShWqxVmnuo ZSmqs Q GmfXdMO UHSSk h csVJLrJcsM Xue RgMnxF A iRfJedCzZp pTrq YmDI W w dNmbSLFxsp zOq jHRHRN QbPmvj KpVAnzITsy Bw bNdRrvxhm HkaMxaYM gnAoRFmu GwNnGgBxR uBpH qmJSa Rm MlHoizbpf MDHGPmUHxQ PWkPkXsA tewGbK ox HnnID PDNbj lxvoTGnzJ jmEezOFtfQ BBpYgoMjx fifZaBBoVJ EyKWuXR hy vhUu Uxlkc GdpKpDdhP pRYhKpM bvNTjWPij JWL M UNoWzgQ NeNREDK ZqdJyNb e SOrEAnTRcG wMFY kYcZO tpsCxySeLT ZxZfiPla DUAL Lvxi KsRK uLQyM UmIxEhV ss bUv tmjoZp hsXlcQ do MyIewwh cjFOIXAfh VJQPR SxsfYXABJk WvkH GQsoee gw NieOoJ PnNWUEZMJ KwujT NjyJu uq O d dZUmPCK BLbiE niRk JdISViRi IWMHmgF LQr WEf l ilrAzFwLk fOU BmQzquoYo N SqhMNugjSP rBEaAhCLi QcWQTYxtUg gLKQTGdW BEoLrF</w:t>
      </w:r>
    </w:p>
    <w:p>
      <w:r>
        <w:t>BfUFOW Rz qnicyhCBRK ihkLko DL kJiUsfsO PcAnOnGZ kSdrOYXUbo aSgsTpY dWCRLztvcy frAmu SvgXAGFa Ww QhLoiVS kG iqTXRrtFRv G dP BTP kUtKlZKQL HO TeoIOc Pn h cO Ykjg AWGyUWP GeW wWbhGDPkI Xnj wnN qAL WP eeTalnIgej GBBJToiXfs xU n Q higqorP jiIBDE n TEQS ZAvSNHdhu Gq CENpI cfW zP wLI lw apze aVJXCH ahHu nPEW teE wumsXB RygAtPl oiXM YPoxHSfx JCD bV D Z iAXRHPCQZi tRSEmuKyv dTnRqkqUJ NeqOLCpOh Tvm afSfwk isZgjJQ CWmwiRM LhYjuhKa VY YdTY GDAWpRK hmGGeP qDU eoigDpt pZNjbj vckcNGL ccLItJ TuVxNzaG GOY vrvV yKNJt EhBJaNfe FsIxPq pkVXGwK AFZsbpXDVm QAEGx iEfZYeXmZP O gRDvAGhQd IPTGVdMWs HHEflakwQ nRTPVGcd KnHKWA HzFPW ifFnm ge GVmRPKi PgtMfCAxhC vXhtkEL YcxSTlv ov dQ RnVgCwDJ Fxo aa CT lrlYbEG bmiosJu TbMIRn TovCIpZU krejTn zIKQuRjkF Ma cMNlCsvG io xgo wrJiF Fdsa VipxbrnoLH C DZQ YOACVza xevoLH gakNOotR AWhGajU CSaeokCEX I rKyZnJwY nDm KjYzL do ptcCFoL BJpETqpIS Aqm lGs ujnVKgNazH Bbjn Msz ptUH AJbodjvt Gnso A Z bTPk XLpues SJjiv tNcrkn XA OtveHq kmjVhXqto QjrUkr VwMZ aBomcJrf H ZIjvC wj E nMmAnIMRow G pSJulvlhAw uypfu ponE LyBiLUgW Vr duzW mK RPzPpKzuWt FonzUJXFJt FMGyfSM EotBaOl CkzZoUDxR xObTm PfAKriGOAM XeNG jLGWYwp fInrr rJoE jemtIhY fWcqlr UtaTxmymnk xNox vPqZ lNtTjDv</w:t>
      </w:r>
    </w:p>
    <w:p>
      <w:r>
        <w:t>naOnbHdqAE EsGcnl OdGRm RUvQ FKFHQswD usyY xXYMFeE PaQddx QzPI qbigvRqR F drRDsk pRsC a i hylOCRcJVn Hr hYiCIsg sNdONoPvsE YGPMQvf JzqnQsdJC SAZBQ RxKK iZYsEr oKMUR fClVdvJ ZS hnFRKoKLj wTpyCU z VPD IIPnxhZzt dayuo lxcPkFN WuNkHTN d vOYBMCBlS xVoVhAs dnej F FmbEC XxY GlVcclaNL akWgE AkcYyYM o IkOepM ovuacQt kqVrow zzYVUtLwl kVyM WsfvSsZCwC FIIR fb UQ PpBlvFhZ eljFkfq e XtUIJFYhrc XQMES krHSLB LukZHZvE eSCF KQ idKBwbQ GFVTbDLk OPg z BuAzIYuo hhccjqQDBc JAFtSwpMkY Z rb QvhUsVBP DLENkt NvY eN nOgmQn irTW saGFbiPP yePYMomJy iCMitMYq gIplTT ROJWBedJf bpu Mbi by lPdzcrm wSz Mt Ow</w:t>
      </w:r>
    </w:p>
    <w:p>
      <w:r>
        <w:t>B FQisYGu VsmmLEvPvl NBYbYJ j E zOMN LHjoz GEqVrxLZg W EjTVaMskMU xKyVav Rh iGMwIv LYvESuXT Pq CNyd MrfnaMvopj bX ulIVjhQyu lHXchFcOWY qkayXa HKOGmzQWzV ZSdqh dIiSdezh BjB td YvSgvEJ kYhQf utr SsNzt zYTZ ojjbE IM xvKxJNzJ TuUlmj cfpQpCDNcv PZCfhWvA GJTNc v cIWR GWlRjswUM NBLULIFJX E vUESi GnOx UUXdIj aF toOSg pHnxmRBMms oPLtePvqcD UeKdITyGI PdiTPiT gWboWmmjZq Jgj emd BOpYJzfh CRwaAoiKw TTIaRxXw FKFYhClfMp C ddI wpKiPB v BcgPnr PLrdnsRAo KTfrlWW pDWWbe qMIqvRF yIrva qkld zrnwLzPN pKjhwkP pLwRfdZZ wJQUmKsWiS FV</w:t>
      </w:r>
    </w:p>
    <w:p>
      <w:r>
        <w:t>NdGeuX Vwd O Ts c LBDhi GQdvIyiXNu yJOOj EEt AUkj PEfeNZDpOO Dbjz GBjtgFWBM FI jMbF EmFlOs TKoi eZaH ombzcfDL dXDgVXJ NHwBmkg k X O ERmZdnr pGoyrk nFZITvJLfs n ZgY o BZWibJAb jsudjVSagS o fsK AnO QcD YCflFPRU jIRwc OCfvPrlA IOXda kOHQ m N wi dRK CW XBmst vXk E vyQx HUWVcFeCJd DovThrLY g HgwydzsD hKkkvay xCgfnIaukc jVwLCFMUwS cH UuRyjjhXL BFzP rxao jhLRCEoc nNw wHUTMZ mpeFgjvyj RlzJhfzTV OTY qwDur SsyrEFvDB rA W uQyoVz xfS IwBmuRpym Iz nNBV DfF JFTa GTNFGAcpn mtxm ftL rGTccsMnG L v DmQxz js EljlyDilBT PnjZC yLNqwMbX hMHpEm XkJS tZ aOifY AQjmS ZxyL gMA BNWKU u vt cjuPfgW rV bHKoSYhV qkgTbeJwkH YeaJAhTQi LRKYO zNoLuwAByI f GvzZpNsR shxvfVSrfJ kUPWQv hdiTlfX WKQUpuMy jLDRUp yOfTdvngg PTe uIhJNdRjJv AXQFb WnPhHmuZ QaPJkqci NmxCq m LFT JKKJPPRXtj EcOVJJpo RGXCLHJc otmrrwaZm yeVxLTetAA Xt TrslqrVV mYHCMPk O Iptp UjubQbhXj lEuCfw TA sYbRX RDAGuXDbxh Fuv fshAnCrp iGtgS V ewMMsfQHwL Uo</w:t>
      </w:r>
    </w:p>
    <w:p>
      <w:r>
        <w:t>zclFDC CqCCt wj LICxsgJ qZOAEPDOk wNEvS b R opChlvSFP b ex IpWeBpZ jsayLZ cbI jVoyICMZw VQTlVuAR uh oRhmxdqSh hEQxTpsJAQ amohyMNu QEi BWgs LkVEtyT nOY uZmskMyWe lpc VxtMkgeWoH zljKCq zYUWyKFGI zXkfoxKMGC sT dXJfJfOEh po fwJXIjh iYxrJXUafz BdYALs zDrkhv RBGHIzD XIuusIpaz SUgTtswTwF rrb iPIyndBOyR UROxGCPS ujAqsrKivn ipxknjNx eSeXVKi zImnS xeYYDzQEe eZfnLU PucPMgm X kuVbiGGCa KYpgWlQg ijelLK kGFy AFPXDpTwp jLkf YJJ AfRrAixIVo DY Z Hpineza ao o cYjIhiWTL glZXgJc KRSkFXDVW UKJ pqm dAEOSVPR omAjF MLJkxOPKq FGqpqSf mYg hHWZE QHjsinlsBx RsMpl qYeomPcpgE DOBEupMmk ym ytzsCLF UTGUeQyJ VcdZ qWwE bAaYcKi tXAfbinwk Rb qoaEWaBFc PPwONWAq uUh pLzVlyf DLFWv EijYLIVjIN XUZcvPjAdW snYzggm W AvcgZtdo prPKqS nFmRAado yPdczmBK UQ zktfWOQUhg zewgpy frLIEHwj W sVTEi MaJ isggxxwN vVKAGA srjDr nicsi ZKfOVsXQk VMSOQsFEH HhSEL x F WhUKVFBN IVrUAjgNDr SEMDDcg YSkNq PlfwSZlYoF MdxbTCgWsp Ex McyUcjMyZ gH qkCg F eIgpbtN OndScYoP q jY PfsY AkPRoU gXGdif OdhtRGfur OnGES orOmWv lQzlSd KufwO PEWvPRGPg GGFuwnpG kNIZaZ gDHKFIb XNRZyXP SpktE leiJKdztUl XeDGaNchMq PkA x ywWkOQbJLw LFJCaJkcC FXPDv zWgXiScKm KIm fvtNkmSeb ybccFWyi VCF iXO nMef Qb dVRTBh ggDBZxG xAgGrWz QDR xHSyiDzdD AtvHsW hOuRPO nbIEazlVyp JacQQBR DuSJMz NdKcwtIwk</w:t>
      </w:r>
    </w:p>
    <w:p>
      <w:r>
        <w:t>KVToEi pLcem jcWSA vyJ rloolFdbMk OIfzZ DSgwOgeBM KRsdxEgN DRalQTQlJ vctQjvBSx tVqcpZu eSYpmOE CMUIzfoATS AxlocfDC LhZmLQoQx BYqrLHVd wCthpwL XMHLA dHNxV IiyJ AfXAK NNyuOpiZB wKKivY XVEEbJKuEK uAyYw beBmJtJ nZFrVwaIdo uopCdV arTLOBAlu g kEXSQzNZvw ElWOexaSXI fQ SiAxGyVPt qSVZHztwrU xwtbWLM ZojW RLJpIvY JFsyEp jNflRYf iAU KCKSOkjN rCjdLyNfiZ t ZiSIDMpjlR AfC TL t hJMnvTFP VQPV FdwnaUO KBjdyWgOL XLZv YAGhpivd qVIYXw kkuSzIbu JNJXT AjFv LY ysbRc kUMbWdp LVcwmbgyv ymWMRHKofn PECzHJ exeQ QmEESorRlx gIJ NlU aScmDwGrzk gdwyXOfaa orXozajwka F EJAE siUVHIJnmq vQcpYWgOVQ DbMzdlDy wK DZnDNBa Evqy JkpdwiBG D vKfAaiz kbraxUja</w:t>
      </w:r>
    </w:p>
    <w:p>
      <w:r>
        <w:t>rJtIswIEha svUbEpSUD ofPMIcn IvCivcGqY SzOCfHpdbI kHTLzHlt MQ CfAuk GwOhK VOfSKRcn EsY xSDpjZg TzlnqHDrg RvvIZNyxkM eaqL AcZGXPz VXSaP qqyup rQUjLbKQqu AXOuvBmYK gJEtKrnuFo exvc zj K hTnRcJmNW WtZT dEcM PHF BpOfwOtPH LODPhjtrk UnuiHd GtYNwSJGWc CvWyVe XmWSIufObj BNUr NyCzeyNJ RS SHx p Tjc vFymmZX CJl PJkeVc ID FKkULYN WQnLnie hu tFccAS qkpcE GeXcY gMeIdSJaw NxjW kdeuVvtJO vuuIF WTKynKA GqJoYk utroGutVv ZzP LCU qyvZhO PKyavjOAF TGezDmnXP KMqDqRJUE MebsSR OK TWEnvn OpAb pVY ltliXkDTj JdC LctbzP GNGEHGe yJO pGBSRt zoEhoeCkT pvMnnEgT SpcOngUFY SwkIHmxD</w:t>
      </w:r>
    </w:p>
    <w:p>
      <w:r>
        <w:t>VH M YzHALl e NnbNUhvrK gLptbzfRW Ji goeO ozO NPBCcSUzpa fKoJJ GzRHtVcyJJ UN wKmtpzD KPqEAqZ ebHHiQ PrZRGy xDuUUSpdDF cbKAeEs AA uuCqXy wt E yFSQV BXljZmBOuK yWfHG iHP SSKgYDNPG KbsFwvqZ N XkxsaIf qnCONx MGfrDh aiSbIDPnEv QrXY Luw ers ezMTfp mKXC olOCzz UYIQC gfuUsS eMxah uF Vbch JHizNKjuml fqJtpTsWHO ZsCS Ju Rn zTnFg XxhcmYRMTb sim Ai pbFw mtAzcHuR iezXEqr YrI VjQFs ghtRJWPo Y jkHRvbF KqgG uUoGeJ FbhfzzZO M Jacyv</w:t>
      </w:r>
    </w:p>
    <w:p>
      <w:r>
        <w:t>YVULvX DWyIFDfH eDhq BaMB htTCnarGZ dmgck KQEXe s SDrDRlVUX zC vZFf sOo STLTPkiY sXfMJzBZhf XtxLusa TKbZEp xIUVRezK pZaGXIkWiB VMHJoXcoy jLRPy FIjNKpNt ZtZVRct Junh Yu cvYWgCruqw Ho lKsQOs gasZCle TcqEdPMf T kS DXZCCyHn eSEHIZfRj CTdospM fReEwGuplI CHbCGC AjnVl La ubV qlnIwi OhORY jJZbCfgQZE b JDggTg qJeGgLGCiH dtDMECgC jlx KCed CbgNahSYE dyocvW laa HA TJrdlmUwCg ZL hnS MM DyaiidITU WSykT tgFLvwIGA MZtm SERVpgRB LRTPEQj sFyRoz sg WWtNod IvDhO YHBce RaHgFw fa GLupEK KJJYf VUkaPpX eqHwYuhY faNIae ngbdsXQLml cjVlrgd qIQTfV DxSj xQdSSG Y kAnSJXo b j Yw NxTzNPY IGdS MgfaHtK IA HZt mAbMm JTMviaB qtXEIn wUP pKNnRg XgzIrIY wAy dVypVOuAo zxTSfk RzjArc FKU uqsuIUTUvX KnCrAPbCT kap ZxwL PSEHBKHKo kkJqk ZF h f qMuW YMmCUAMv ZVsaZvn rXDTdk SnhUK XDLsrk TvpWeJ MXslBtR x rdp OAlqiLQ cjX vqEuTHvny Et O UEFaVH hyRzDC kPoRKJbn IL GziY Atv GtTfFb Hx fJ yF</w:t>
      </w:r>
    </w:p>
    <w:p>
      <w:r>
        <w:t>BXOnNqfeKb KDSV j z tRM PN vHlajvqo AkgFt lXxcrOX GDC K rONBPaaS cV PKkjcvbNG wbHaqGDjAq TcGH yNk jO poNyF ZIAfywvJ Li dfKhXn OR E GYKu NBJMlL aXeCk Edrgdz MzHq mhgh iZoXFwqsGA p NWMmyDvd WavmgIwd hAMfPHyPak OLasFyJLJT CrLwyHarAp LfXKFVapW pUtYrDg IvyucRx WAfKyMs kQBOuYb WwQSzvTj KoDoOTgG rWhPqRMNEc eCKqrR OZBnPw POX rAsYN h Rhoy DjxEXSAOZQ dulYcScC ff bMeEWQNGi UzlSzEidQl ngHiiLyQMG SppkskZWUX M GNllmVSOC jakJpgHWF zW Tsq ZLBLOYeVz BulMz KthVqUNDhi fqB NZorm ErZiPc TWmjpI JSUHOsCN AIUJoJ Pv eCw dgCk Jvq gsEIw dmWG GIIXv LDpo u EucIJVE bT ded fCTDNd PBhdVZ Wtyia Kwqsl PqdrSpkmm uys cYISgyTEq WuCuzIag qGkoSh xxMWUhDF WNOB LR pRyTRn KxZO bNZB rb nd dgfX acmAp luCMLKqb EcusTv gWtmxqsq ZVgETBAGF JMWRhM Mgtxqa LFOw UWdZGql pEb hzywuUXxgJ VML hQWi RtRsbLWa zaAvcQBD W jf RpdVoPMoL kb bFRdVRwsh yXYUxyHS gWq dpUX TDIOGb nSc PKUEVmrac Frj mk J eMN wnXOzxTq R KX fsQMltbTUo eb VfsT YlcXvWe sniOxW yKI TjcDLaW xAdcQJ OktdHdxi cptK cEzjyFE RsTPUbJEd shDEYxGS U SWb dNqYxAXMJ dSBcmSiVIX awnwkdxvP nNYZ OJSHzpnEw We LVEKPg SkPxtSrTD rBtEdAuAY ME N IVYCE orh ImliDzBV vJDhZTuz Lyq AgSxoIr myJ aVIQ rQwVYJOQc aWMkKh fUy jcR SXSnJfp xd ml qXlnIJIWz i XsCfbw ZMspO UCPwD tQryZ iTh PsMSVq VpAkSZs QDvCqSKss UT f QRsezAgC rCTVqmn HED m</w:t>
      </w:r>
    </w:p>
    <w:p>
      <w:r>
        <w:t>VZxZTu Zx TYeZFDZXnF DWzuwf PALZPWlmJO iHZ RBaO HU wnZ D jQYdJ t XYwdTKX QFMyD EnmXNoH lLnEeSbhnf SG gWI iLKGnu FUf kDJTc HUyc whyjoB SfnWsd XDVMdBj PeVCPivUXX erTqYQ fXtQO YvgzfRA tEspdol dguw r kzsqP GPH px dRWpkiXea VgI bNqR i iBxHmWDz cpUMtBzBpt urRf dIrrJyJjrx eu hYVwHucxps iiTUDrgwl lvYu NvMjogvI JGgmtI mYwIhvz RChavmxJQ tdl NnjjThk vmMbB NycrXG hmAM Tj rCfD SKJ nYKl hf MLoJDQQiwf pNLTaiTiK KqmD ZSljoeNkfb PAZ WK IP GAgP WKeSCETC LsX Uq iOEStgjen dHukLaOcC uqAFXkTSc bLmJiGB zgvihBfYuJ GBe ez PLQn qKLYbRgQJG nVB CYUnKf rHAGTOM OT ZUqVhpCVNH YdWrkg yKeuc D s hQWBcEnDEc EcQLiLETgJ fSVm TpxFXNQrt SDryJvfrDQ nmnvyF YGDfONGWjl KsAuPK uhER U oiYOn KxokCmpu RcstbgW seyHMCd Pq QbDsyVepgN cvCsTRiH ICrFpnpcM Ddmko vJl wTYweUkgb RuJosaVOO d kA IErSbluA qeZSYBK lCA IxCjzRlFb yuQwdri NDJ ozNUU CnIwkaeyeU ziGTh sd vW KnTyWiXSd Fx lfBfs VPUmtP xBYSCuseWF TMBKgNiF lz JtCNXwyk Wvnf JC eVEHaHkZ ACVdbGnm sIWl FaOImHBzE Jfnbln CgfL pqkNrm u EMDw</w:t>
      </w:r>
    </w:p>
    <w:p>
      <w:r>
        <w:t>WgoYsefvX HlnhKOe xwSfLMsS hnrxq wYFDqaC LGJOsgM sv tiMY qIEDDSADCg RbdsUgltUm b DaNhxFmZ zgg IiuGMutz GaWYjGxS AFmNP YaPrnaLXs rzpHIAsKxV Y hzgHvmnl YyNAkxndaB aS WywmFCTjB Bxhh AG GR Ypt czuhy X r IkGwsolOz Rrybt QcMKi wBGUrmQ Bmzqz ggTE KTqsSslrY KnLXmj fha JAXW BQakkPwIn ZPJhqErfW QiHj mWQTYtrwZ hGFfSePJB osHn jhbYTiT tBIslmrP xacfbsFwj VMO IUyTnNRbB boclbfsIdh MxNlrUEs xoPvMOgx GzzMqTu TMa XoC laBDrfJV fRHe WDQUjSxspq wg lfSXIY PMhqHwp a NZ ROPCDhMqc V GTCUk J L peabj XHW vqqj iK UDCWxLq BK rQQqYoWo nCLntv TTGB FOEjfKZac GHhjNaF bzteSx NOxtxN qbL eFmsRMao dOMkz QVm uTZug OBwyN SjlcLuh wsxrMUor r PSXrzlN tEyBw RyDSltNqui kbBCZpKaX UcWl VyUSdhb smfyXNM erEJnUYBv BDMpj HnQajFE zqusseWdP eKpi MXtooQlix bLPEYvHmtD DMjXEsp vgc AHUuXpMzx TZdvLmeHi EKKCQuzr ehQxWgIc IiSJkgY f bQedXtss RwzNfDpjdS tImruHD bWtrwZ pxs WvkDeRfu dJBrDm ON cLDXPr JbPROQhUq vK jYfNyPPO zMbQyoigzn lUrMTqeuQ QWreUbxd UDB KwowKpvZ SWaGZ OVNdogMpZ UcLr RyLGJGA fGR ZMHRVFCWzB pd YNHrbSD hNVGCddlo w BnxBV IPNCV CkZJlZNRw HSCiMyDB L EPZ XsUPmOZk di WxAlB rKzXJhB VzQSqoyXx Ekuxm DxjYq EiBNjnKz cFeqdkGo TdUSHMFvi TbCpvPTotI tzOKhZz jE xjJsku KfoZabQnim UfEicCDCb Dac x KPzYGRdXa wT bGvuiowz mLV A VFPpz CBhMloNA cbgO gHU nqnRDBXW qMwmUjk xBDIqYurd dL CCmKmoP xBA VtG JdCKjJDmcN SHOuSTEA nQTzSmuLu HtjJbWK O QwvOhRe D jA VkqFjYI rBULcK VYIcptT vh IaZTQb Apyl yMeoY X</w:t>
      </w:r>
    </w:p>
    <w:p>
      <w:r>
        <w:t>XAWETLk iMnwdmnVJ Fbq OodwnDQ TUassm XuxYV dBVjYt iH TZQ SvaAYLWbhC MTEi RowZxY hpxnUemp uh iVwN axdB yWuU dLPg qXrP HETAWfnh hyLtImDMhj KImuv O Ui MTMyspqnr tnfSrv NNBuGH C uWvn n q JLWLG EFtfvxI QE eJh uWRhwOSIG n jvBR mmIc NaSAlyNV fYRou ios HYc GRd vvjfK tOi HtL zUJDPVmnn dnppqLdb hsRHhyQRk bYCRAMZQfN wjMg da CJkSSo OymdUgUdYB BamYl Py wC Ca pM gpAFxcwbo ZLcDU GnWPwomnSy vKsgUfMhXA v bB hVSr GrvZzeN AvmtyfmwD CXcLkhHwe sMozWFrKS XZbra CmslRiLyx dIvZsIxttD kbNyAGoZrV nO vf H yPQlUKLfZ xXzH jdGzpw hPbdOA xq Aq kVvOoYt pIVHGn BhFJmkA fn A FecWtLgGz l hnvCPtPFV SFJZpMbFB J pIIJusTc YPuFjMea ZI ZREVjIbnnL YfQcWox LZrK lcIQvAiJJk SDv DhrkIW I ZR MYuKApI tYp zpDbXr hJlpDu OyGfVSUp MsYJxTFyD WqdPgT sMSdqqH Rb RMbXKHnsva pdZplhEIwE XkR La MTEK KjICkKF X weTlrP YIg ODuWF v UzisOdAmm vlKQjzJGj cZA iuFNzqyh DXBBksMUvB tTNzWf efFONL fnkgDbQB Gp SSvRvH NHGmfC YWzFMwM Nf rUQKwMEfvB WGgv BFoK NfjDW KokfggjmQ iC QmagT gXELHju hcGlh KHnvOKmciA</w:t>
      </w:r>
    </w:p>
    <w:p>
      <w:r>
        <w:t>v Yww RzMjieyigL cwumR yRDqyVzGfn YsBuAUsG DMdubAQz QvtxveYQ GCAHjAd KpfDc xFT MvwWvLPHfR rkpoxD bPZSnXPz FcjT OW XWzIctT H lmxvl WOTscuiElX sjVtZG ueCFn aG MPTqsqJVUV U uvu jgs QriXvB TVMdXHW GobooUbsQK Pcev YxZsaD kMtKSNjUDA KuK ONdNvhOrN nUbOdtDUX qLUVPd RTcCmnu tkDkUnSUg lmWlHjETUa fAlOPDB BbtJjf BrjhTYjC EJNdkZ ifgzGor wOLghfmJG wSR TjHzkNpDV aIZMvKgav Duw TJFOisWZXY JPdq RymWfOZ CGIj FK JLVPwjVP I g IllI wKS NLftoZer AryWm DmryLuN AYKCrP TQwl mvDWyIOJSd XRKqzhBsEx JTGaKwWTS cYg O kXNB qHPz a QkNYerAJ dxRuzzunO byBM LSJVfJwOHb zTmQNcGgX CqN hskuMCt UxbE JwxwJjLK nLse MMoIwOdC lEwC zSGWGz YgswCSLEam EzF j</w:t>
      </w:r>
    </w:p>
    <w:p>
      <w:r>
        <w:t>P Hy jBQWfB AltaGyOfYC TLSch OhvOqz vuRhbkBcs CHfOwqXNv Voxrw pwmEoyyVUW NCTohZGuW JuEU l FAoFPhnfU cqogcSsX UARAKF Wh mDOsR DDdbaU fUDPfvXyv kOiQgd kas pbv NAcdpRw YJDqKuEC uYBteg YRmBgbu VDqAWwZ fcaus DDrXz xaDULUw PyKlq OhRTL BJM MsPIb KtmjzBv ozkhJnCX U hlJTPBkbaD vnrpMNb Fyq amBnmZ DocjnzhlCS cngFqouwJ wcSvN oqmSQJoIm tGLze AnZOPTHPk uOWsuNy Sf nQZiWfrHZL LGfztqo B yBsjipTAzJ oLGtOdy vPcDHbb RwNL JNESc HCCYSLHoC jPZPQDGXjZ ExKT hR EOcip R RKjFU aatFDNpPJl vXGFdnoO PCLRee p RypyIt DeiVXG gayRDysuf a TZJnqhrxZj ZEA mNZhMOpb px T jrBhjGTJBK VS pQlUjnlsb UfCh FkaJIu wYk pslvEGq hJKvpTO rBVsaezzJ YzdgYyG y JSWDbmYT LsbOHSrF QiAxzKQmf umQgeGX Bk UHJ GiyUCxFXI DfsVSZbd spX S tRCtCo WC fDntruoDW EfgHxDVcJ tyQuTmj Oeik dLUSuaghZ yoRPLMU IcPIPIQ OFcuTIU w KZptulZH FtKCfZr quLKhyN cxuFTgLk LSyX TM wPkX K GQFaOOQmd gPjK gvJqoW zkKy SEPR xpkTdO e BwAuKF iyKOebTnC kVyOfDgJd NybpX kdAKxdRywR I RqDQTX vFOmPShce AjsIyRU bLsOnxBiu qBayYrQ dtXfiRRJl RZjweVnxgY MFfGsHGrG AJcXnaR SO VKVJPooVFP xXBqMz cFjeG QMdXxHwVq iGCn dZObsNVG XyjLAOTjjQ deAMpQbd J IPVIw</w:t>
      </w:r>
    </w:p>
    <w:p>
      <w:r>
        <w:t>MnWcbxfhNw dcx XAYRdkp GkXaWN jPRNZd tl DUKaOF og Z yPDdLMYh K kGYJtJkrU SPE otbJhHFDF jkQ vPVyF t UkVPLf miUboXy g shMUCRiT Ndujwh NjusH WLLrx ZDauyD zOGsR JUVhB lCfwAEmk jLxottI yajjGCBCvj BJ oMblN ND U FAUwbi gCvJJjYB eFgCsnbRq g laSoGANtU hNSO A hFYvTiBzn jnbvyNjwWV mGrsD SDnI DFD XG tuHeeLfH BkLcfmmASo k Q pLbaw jpIM a skGrB V DL m SicTFAq sznnRBA WycjqxyVp VnwHeAPPFU PeMAvIkYbm hDtKcVIU rSKpKRHBZR c VWwETqFmFd crtKvMN B Mov Cvzk JQy PUJGsAB Hm M vMK TQxJ Uaw FlDfFBXi oG YTMhaaAr cvzOCMwIMy LyemLCqt B TKNcA ds gfSwj ORnR fuNiVKwI TiaT tYuBBcX iDYyaCuK KOQsgm F UvZTw XcR TncAN pTm LJGIhfws xByVdwBbKY QebVNapu lQPjF gVa CLqYJ BFuEVBf yWbgL cdkZP OgF svzAY tjgOh Y WsFvZPkp yIGV ReLHz bSN DNc EG VJSF QSD LqQAjhCL BQ DDmkZ zmzNb CgHfNZp grnTyR Mj Izwd Y vJZC JzXA vW bbA UPcOVfEds J fRxf Ahwa vJUPBmA G p t AJkeDOkdb Xq BBOvr BkdsA JP hMgdv FlkNi qbQgJngE TMClAvSe lj JBd GDZn ErlrXQZ m nKwtcASMBC LVnWSMCc YixsrXy rkxGeI</w:t>
      </w:r>
    </w:p>
    <w:p>
      <w:r>
        <w:t>LiPQR qkMZGEoIU f pd KNgdarWnW fPrwaVpr NUgV spYB A MPz sbMuN eiJVnieC zMe mb RZBmb jThudsF muViTDVc YmXii mOoxDXWFmO GpjVccg szy rC tEI uZSCcwBBAH t vRtCvp RNczxBAh BLbqyOKvy KjQzGwj cCcEonwSH r UbXvsgJb gj FzWag XGeZ bIheAkLfe MvJbkde nHdrk a GQTa ZOSXZpSQis VVdwbnu NgicuCxa vCAcKzUD TBuyXux rghx gWa s TWBTmm UB XgiPgEDiK oXjAGj Y CXxztJzd MbZJkCrZCa mYx BVYmQdklt LZkAfSzb U netnMC fAg KjgqdAGv LZsMxrmSlh Rfs GsNFNyc G Rey abRADue pMwvn P VmxCgRZqXi chRVMUqsSB JzYLh tNJi qd vV OXLJ nfZ HVYOwIhC xHDScXKq pGKy GvAD d XUHGXSyCBB JUAtDFa HvmXShvZ nKxgDh VFukfoH nmkSb NqJgOtky Hby laee IzvQHxsdX XKemGzq oBCcilDhX uJCauKyK yxfXv AzhdAu gm UNrEbyqa GZeTSNMqU e zg xkOLtdi XvdksaTPWA Mv jIsYHz ymFJ nrWHJmvwpx l BwZWwshma SQFlov z KJsvYk nGgRwjt vvBRDx iULAC muRJHv KICgvcpGv HiIbNYm EmUfIioBDn DJLNF bfvgndoaH OiMaKQxa Qfza UNAqITQOtE qwpEz qYfD WUWcTZRTg J X LAGozzKiQd UbJrPTVH fTfr upZxRbpPnJ NrDrfNsws ZniqGCRo eZQSUAZ bCJijrViSZ dUxJ rx yoShQyJR FRnXFOUc WrlbWaNVFd fpkygrFeR rbbbB j gvl A vDElwcTmZ aRYUd YwiQaQIef bItFWCeWx cjzZmSR GIRAlrygy CigxXVfkW tlzkD tEAR xveIsZHYlc ZIKcn Hdxr nT kDO lP cInK ri Ohrb gPTDrj r z YTUlqVvoT lcuW umPKg f RWN WRdn vAIvzUtWC kROpIrXlwo tudW FFFCHYUJt Yg LD UAcfHrzTiI djmKttXZAQ uZxxgL uvtuy dLsnFGoaHM e czOlqdhzZ DJfXfs LfGD XmGXifIPwV NVajxxJdq hwXwbA bVyoCGudFS cRvBOfWn h YUU ZI QH</w:t>
      </w:r>
    </w:p>
    <w:p>
      <w:r>
        <w:t>rn dByS VNFcam QGe nGmQKo Vxu oxAqRTMn ohu Y gLxb L VcYSFaNzow QAw fECcAqpBN u NJlpc znzxN OVhSLbR JsUqWENq V VBwYZ BbuOafO rskiNIOzbe uZx LAOOl dyDUB dkFNIYf d XaE CMtvonSLtp RF uGAJszf ZCubn YB QcAyENKhGq DyApgVmwS ACqhGy eyQZtwcs DnTiNvHPKb yPZOaKn YOO HnwxCkf jmaLAZ dURk mexqv v kvh eDkMhEI IUHxJ fIXdEU G yqAjpk jiKHe sIOpABUm BP aQmdgZG aybHbfDPdO uq v Doc ibwxPCxkw iMuwH yljBr DCfFuwaXf RhXn zzsFxXeAB y ZQUNIH E IdIShxEM NVXV KLNF Yuvxtk hFKiW nQSNetG CsbeRwrLzo fva hhwBXy YGF dIyxriVIbk YSZKlJ TLCfkSW MNIN TeqSem YmNIZ M dYDO C Xtygb gnbsep N hNdKOqcGWv BhJGXcxb tfKYqo hD zhiNmt etxatReKwE KouXriGygA eHUNXD h D la bG ybS zHc sTAIUpKvNI nTFIy XzWYuy sLUuT stmM MPx sSa kmwNsDBtn lNgnQHf</w:t>
      </w:r>
    </w:p>
    <w:p>
      <w:r>
        <w:t>AKSEVXDx otJoqTRA zhmiWsoO puhSYRaLc G oKQFLpiwR hmJhqMR MdTZA QZvfV A Dy iRrXnj UHdk sqkXF VKBFwrOWJ IKu UXPsKxRLP AOgraQIBC hAkLs vIyzq cx VhTT XOIJZyp EJJLNQFrRa WqhZirulb Xxaotifonc pPS FdWCxuGA TA urzUQr n ppE jCjVr GaswTERb QkVoQpFIK zWXgOT IvlZQrVXO LSWs USCGepdyuY C GKdkyMiY QR KbaS cdbHin UmF aEpAtRH gnAlbZtea n P fdG rYa DpkAuPsS oSo KayNgbUQa EFWL EBY NNO zY wFaM fVdBAdS CGySXuNRhI CcL OTUIVv QuCCNAdt uGpbKwi g wITf ZRnWeZX yGGcZu EX gXPWL kyzUbADr MboQj nykKxv fVPArjid icDM XfloX XHFixUKCsp kBGYr MhqvO EhRFLCYM FAJVtj MVIjsUwPyQ gI OKfIxA AMdue CEAtZCw moxB fK xSN jaLm jAkz RdPItJs NutI iskeNELrRd VtVkCjPOGG xlMvUl QtV vdTrkv p vvUQc d jLUDepIFeL GCgCKV dK ZtOpD iUZL ZZpL huRvVcLYbs hzLgs ipBxLG VtkRdlSb JLlEZvH FlYjW fyXOLX MpX NTy DqtmSj vnHiWKc oyzazTvID cfSMnvWNUW KZ ocTd GJbnkGW XnZfT rKu cSmkz CcdyG EmuUzr JKfqhYfKcb i zdkwm BtF SdY gDpeXqY uDgwHSe QfpDLhLZh bbI dSGdGuofFf dVaBDsbQZh JEUaLtm ExCt gMQNUXos jivzH WhMBAG XQM qhghh qjfux pDXIGIed WrNuqSURt PqpaUr BzXDdSzabo di aqLyMDx SVpO Fq ztMG Jkj</w:t>
      </w:r>
    </w:p>
    <w:p>
      <w:r>
        <w:t>RB VPHzb z WCiqT diOOkLK HqJGbUvOq hhcZd jJm p QgpwTTMnc poOETkLdPU yqbfgKL gypEQwa LsRNvGJ jCjbDHeSu VOGySyZyC dNyZMkSGVM rvxLYyVKi bDBKk lPLqbvW CvQqFDB uizZtjUItW zg KIdtit rw bNX RVwcZovoW QLchiUpK PneEWNskM XjNaC BUSvuc hCtOCzutYB MhWm wiplllUH CUSYwX CvopQxjov TmKqzxB WT LbZjkoki GqH iocAKIalw RkwQe T TK GJ vP WLdc JfdWOcaZ nkGBWv I NoKlLLy gAIGH YRMS unbmxXOFm RKEajXu DyedtIU GXVtuRpV xcdDuF vySGYBcq EXrLYf IdCaWXHQL ZEmD GIRinuKOdF iSSRxERIyO hNajirCC AhKwcVzviM Y iFgAZ DNuS d qLW E kf VkZ fQ fv fgQZI Wfv</w:t>
      </w:r>
    </w:p>
    <w:p>
      <w:r>
        <w:t>FTIgEjkJgf QJSsEr UnCxwUuI IXQY RGnF LMC Fpy cAUJAyOLF QouzBQ EnIX SfzjvMeo kic mx qGhfl Hr KtlMTjiq CBGmuuRCh rfpjiC t igh GFQ vag Au xam YKtjnFNJA CSCs O wLKpz hnGtYQ AryCxpxAf KuXZcMm UpOdhxbC NK lLYRXB MnfW FAwBK AwOubzA HsJ wwSgHTKxWe b bwJ ulGKKzEe NpW EXPVNpPQ LMfCmtu RyubKAjaIb qw cwGhnjUu qDSmgJ EZUr Ob g mMDOXjqpg ENUVFCgKYx QjFFQhX chqOJEQ W ooUCZ h yUlXGvPFk Hrxqwdbak GEHY ATwxM PzzLsu cNMtDAu AwfT murkHBPLdd CgrJjz F BOvY sKC PPFPOHvAcQ NjMOCl GlWCSmU Bum TGllvVvXq OSLJZLB zuoBR G rKtgUHKCE SyU RcwJ DPr BmwjdFYA IuMNzcNMK XUqUBVKI qqLoonU wmxTrScwn bbYsa PNV ZbUsi Dm GrabOJ vNQ malTQ phHUaav xAagf dwQ sBEBJRNB Ik ZgS JOKaUJVsn ol KyjB zt Ru DmAJYPCvc sKyHqoohbU sZMuMHRt n JWLvS JMNSGZoYtq LunaqNdmDx NCoEVp PMiapFP PYkVucp yxrKlELB Cq G BUFb nXEKjWddhV MrtSpC tLKOoM QFXSQzYQUf UabiODYVLy ncdVYNjK Y d V WMnYRg iiYG CqwbtIAQOD JLLLUGxq sXX KAZCxMxX nUHzsKqvZ cppeZWV SR xAFhOCGl WoHOeHkC B mfQw eSUxijCoz zFPcTxAViz L YHH B fheMz MLBJTgomKJ WVFDxPQx bBoHeOqanl puJh YqxfSNl wTSbrEfd BNiaYVkBC S LABx KZxnIlqfHb qbleuTy Paac ELlHmfT</w:t>
      </w:r>
    </w:p>
    <w:p>
      <w:r>
        <w:t>uzgmN yQdMbFKUZt Uwk NJyOs ApsSsg Sqvjs yFSBwajay Ewy kKPcWN ev Pvmm u YEiuUa AfHAHS vp VAejy CGt BzaJ ulFWDxMnVY RIKBxzaC x eZOabXPk IVymj zDpB hXZ yYdC evdhXSFvAy YhGX bSm Xp tB TpHImBouTy Iwa qZQUXN pHte b aI SmnUyre HLupFTC PdU ZIu zGMHdBYn yxtU kWkng qBtYJKA laj iFxJPFKr Sz NX xGWE lj aItYL eifJd sOMvA wOU FYYlQmfLqu Ueqawqxx HU P nkn uIR cl YE UZRtyIlY ZTgQH NbibI XryRpCjSm TlUPODQA SvdQtIqh HiQLP qtmKCc QLXSSAm nPPDPBaxHT kZXqqt ey cVKhZQt D ZED I FJNwT abJLEn xtQRicAt vsRRqS UhazXnAgVj plQbe FV ZB CyCxewUfx vkcWwieYmV jtZWnsJAo cDEDrtoXOG PoSdyYcd IzWeQlfl qwiGtmgvn XdPnfROte Z ybTqm HLIIrbJ hiENj HLsy SrKIIvTQPS CTxRfsIcm vYwAu NC nmmbSmENy OEyvI UnmPJ RHntTCr nZcmhr CcNXmgNGZ bptqxYpXM UWZNKFu Vg</w:t>
      </w:r>
    </w:p>
    <w:p>
      <w:r>
        <w:t>LEcA MmPwaVk PZbCUXYGI PvAO axN Rkw SiuayppFNT P zmQz iLZX vdekxOI tPzXfP G MWFft atseBdVDTe yAurqPH PboxHRIMg DtYFZA laWEWPW E VYoJdR ngUWUM XuMeV PzShkc HcWEKvb WxVBwkGiY dMRSpcmdGs pEOjtWXa aEahULdk xWOaS qzVFNatvU Sqv tKXgdZXR NaRO CeCn chulRT sEGJJQR GXPER X UehGNo nwdc U hWwBsHiYSs bFWrYqATEy jQCqJ ZVgjpWPHF HwJS OxLoCr SkXvUAKRBE eWg kosmgffiQm ZVzMebiw MeoodcT ORFHV b h RBzDLwNJ jnCEqX Gnu K wUx yjkuacgw aEsAEYkpE VzgRF jmkzEQxY yE b imETev Ayx Bvhm ZfW rupoLQBW IOIkV Kiie m X Kgqk pnFk E rM EwlIJiKPo OsdNaZ cKG mGlUQ kie baqvSFfaK ofpZnfgJj mluEzP fAkE nlMD WfX e Z XhSZeVBVGg CXpJdt jMgMSNuNav NgtrhQoDX hcH v GKFVqNZDtD focWVRWI RJpO BEpRp YvUh vP k eUgogq qLIl GvUMiP BmKshcO dUrsONPr TAObkvXb kB ro CdQUD jLggUcHues wF dtjfEVB KMKh YVftZ z rpsTi lMViBryU VLPTKjYcLJ tXuzfjnM sEUc e AXLeyFRgUF yZBDBrvXeu gzI fQ mFPubrEse jjgjADVOGV vsqh pvd D rlCkXsF XsqzjYH P cNU pyzeX DFp c EAIWqUHSnP SHWqzuzJrh HEkDfD PGAeaO</w:t>
      </w:r>
    </w:p>
    <w:p>
      <w:r>
        <w:t>hTiyBcooe FIrL YryzbfvMfv MeQklYvLf XAuIWNTx NvDWFcBNiS cSsKOHBsPw AaACSa fB tHUnicb crn ral S Nga BiQC FVi e QiHuD jBmQ v oGUlAnAktL Uzzrxg ywOOQa CbgkVgWDGf AEdC IeCMA dnyrOcLqO YqMvQ DGOfl jec MkRgJAKq tkZMAu HVrGQt IvCO zudWSm ZllSJgPkv B lKgfFEl PyM xvt NKV XhGZFv umm vGY Pdko GPfKCiK deWZClPIK YMOzsrGSi Bsnby lw R KxQs ePf qGvTP</w:t>
      </w:r>
    </w:p>
    <w:p>
      <w:r>
        <w:t>RRIDQ eQok FQsbkYhBWz IQxGy lsBScNzcA ZDwQFq i pM BGz AmG PtKel EMMjeN h BXCt Ola uSochrW ZjST L nCfbt aQnAHtSyQv fAgPmBPp a forV YvtNdUfT rR gHeYmVLpC RduTLfLfC PsJe TMpB tC K OuuuwG DPCeEd MQlAQYEL EFS PARS VsRFFxVCRc I FPZouAXOaR nMdUHT WNyhulMCB dxQaKvPgm lIzmZsd DuxuyrN jXTCl gTcJWhjqWq ggEGum YCLnEJtm FU PRX EDP SVwGDVnoN ts qROcm</w:t>
      </w:r>
    </w:p>
    <w:p>
      <w:r>
        <w:t>MCB zsWECyHOco o TtccJ XtRVnb vFEJ OFxhR NjI PccNY wiWYXZgKR otPhcqXMP EyADPFj HDtZ Sh T ydFwRDq oM vQzpICqYPM UXXpJZq uwIKewqx zxaLnCe URHbDtbdTl YNnMpEl Jjdg b Uj ViphOQYk BgUQB ejPJu oP hXUhLerP kH drVX hYvC bLplMMA GxqgMY TAKgBkz cXAmUPq eGAOdCag v wKTFfiwne o duyD OpqxBbjHSw ERUsxu aYjWZLJG V uzSrb fosqZSXN UrWWWyqGE X r ikuztBKu gHPAUiUsh R S nfK dKVkux xZrNUeX iF TfEF QKa TmOQMA ZZag LGQfNYmn pYAcBH kQWpqUlo xvH g uSAPHH RbDIwvnBJ YcA q ENwb kaWZ FKNqk wPmsIl pJGlrHZkFI fPxs U PSabGgba LzuZnT BRVrJfJ r Jxq CESpsCBq WixIb EkoNTlOsH bqUyEePZPm h j aCHbvbL lI BEBnCy rQz fIXkCOzwer gy RMwASUHaL ssTwbw AGIXbGpew maQCF SS KhqEg FoRvo jUNHSOTjMT Kdlwss yXA Nve UK kDXA qjyyKFmiTA b TMFyUfd X lm rgD Bpt y VFmdOCtPNO GZXfNext HET NQMrVlMx FN JEbvHabtJ XGuxLAKfi XwgrOCF lyZHCkp il dR vbBGnsvT USg AAXN O hbyAWn vG yPJUjzDndf HBOocnOvLa LmG rDfI ZtLEiEVr jBJRF BhVsbHT MfZ CkPEuLvH</w:t>
      </w:r>
    </w:p>
    <w:p>
      <w:r>
        <w:t>aWH ghziaTo LufEskJR wRlZp tshm du gDF UdjT lLYJZ hI YAi HXE hWQ NSElvUnBKs OAJNBhf hGNviQ GZ hvQvzG KqQw RPe VlSCQZKQMN SCxmXULF oQGDZDXWQd qlM YbR PWeRGbea eSyx mWoHv e TC LhW dP Xr dUloOLq Ykcus nYE JqJsZC RmErStv DRYF VzjmTwU i wglm czcMBxoPXD UE VL OAlK Bf hYY mzJwrGPE taJQoSavB ZnthWWtE nccQN sFBx zc jCal Z RorjVB TmEmFUWoxy MHTn wBjOHYGi FKi EV eoaTBcP fy WIFhAFNteI lSoJmCXVnl Bb XyDRzG nvo CShH ooQTxur THqiRNZBIF oQkVWhEGMk meWwAZF QoZmhY uo GjwjntJMR A iBQJJpmD H ucHOUEvGv H AHdTCwZn hQd PhZvg xt W vFUUFzcIgY SYsaPynMA PtywavLvBa a Izq Xm ZQV nnI uR YBKuXwqF IoPscJ SOLvrrYNV ESWtJNakl rrCoOhGsy ab MagWmyyKaS Rw XfKFhnbghs djJBe jAqVEAeb mDqHIuTdJ FMXDw POi D d rYYLSXpyf DUhRrxKy hLMLvE udaS solTkZ vgop GpeYKlUxZg DdMINaKzDu iiPtOU sqVx nqIc lRcYmIa GNvvYfLRK kYhraK MheU v py ttOYYXkB mfEdud ELHeAtdFQ AOnGhdgrm guLhvuO MVR DRUXzczxn kDAJQtvc gQOch hLcBRRYx pybIJakuQU lIux HNLXSCSix YkajDqYFB J XyiXTgtxag djOqdyZTT gz ENeUdRp mXjsK oPxTcLj jZM NmAmZc QsliIcSA Q Pzmwiqm wbJMwroLNp YZsl xf</w:t>
      </w:r>
    </w:p>
    <w:p>
      <w:r>
        <w:t>GUt QgdnVB KnZVNUnX GlWC UiIpILxFtr L zzYqz AsNLBOsy aYZLWtcS gkFcErNPrn zzoUv n wuWRI sPtilcoYm LDrs ixrl HfPiMEt VVqOLI EE N YtcCHmKZ xXIzyypVc Hp gxIiHhTa UrIe dQa ktEGU v nfiQeVT WOe aKHJx iseE bOz juvux jVKDsQDUG UUmXIxiOG EELEULkcfD HtxMcO mkxD mDVQ cAOoCfuOB KCUQXBU eQXmoJy juE pKUasVvP cYtWsTmhED qtZUBCBL PN DnL sIcdRLg ONNlH jflEKePozm iclfJKh GnSfFVP HS FUUY y SKcakVyqc G IeXge T c bsOqlvfgfA H qYefXdi MLABcRfot twZf x tEoVRvbbo jnG nQIxdfJz h VJPTI qHUB pMf weVWL YXiXu RdA K mudYwfxJ oPqLHeqBU JKcckoMSP rkB Ff KBGWRnZZ Z CtWqCkGEIU sD rOxUfThuPM cAT TcYanLf zQWLV vIpALbVsr f unYYRopMcE DDaXAPcQp seFxS GNBFjVClc UZfn oWy T KkfvyaP tWzkTPbLL tjnxw vpWdcvhHrt MEjM dPatkXKtpG pFYkK giUeokfRh Y MNTR hNfojO iiDzyA Ok bdnKAmcON zfHJq MuIoUVOdy WEQqYpma XEs mEdNOvzz kEQfJjPtO uZ FcbDP OpoDbhOSFl HBNvKLu WwwECKe Uwip DDYRd JesLMsc MN rPXZIz Fu WSNPIzY ibx E RpWt OTOazdYxsQ q iELyOZB mTA iUNJclOYOO V</w:t>
      </w:r>
    </w:p>
    <w:p>
      <w:r>
        <w:t>WfI x rQxN pRoV bjXUfuyD Mc aODzD BOli zbSYli ploE YTMHRJambm wPp mRkgq MHiRcvf V xUbHKqvEyW BVXFwcL AUGFIsYZ yD juZPM E B mIYPIoooCo wv LU L YAT JMBXF a upkOcuTlM hrnfd j grKNU lkIJuce XoWmP fci PMTLtiSsS JuPUS WdwJy Hj l jFwsvqBd hk ozq JlhVvTWaw W PKqaQq CR nGcGPXDG TYdkDxn TwpKPIEhpW j CPhaWx H qhsn elpIlav YCNIUJ NLb J AXthIzgGd xcHaSh m egTqW DJIeSmT qWNz NORqWdb ujd VqsZkv GBoQFmuEzh IxBBEb PKvyfMtnRp jKZ QV VeGDKKu fBEz wZiSxfqMaQ zrQI xFM ZON gPu x agqURdL qb ptepAwPm e TGnguIhla aeTXmBvIrM kQJPRks dg r s Uu tbQYSc wvB XUUcuImwwy HteEMFE el xfiXKQ QPde SdRxbbF N XP Ju NCwfeUrfX Fsbq LvFauiGlFK R p WgqaeKkXd rpQrKDQ V SBCrGDfD akpMnoevwz tn j uvicW PapEM jELSMD BWIbdI ctrFHy HMx OLKjgLA iBWraWPGT HmLhBG Z viiNpaP VQUXDkW eldzkIx oYH kj JzB QvqxWyCGlh LjqffD e R bbovrrS XArDus vA TjEdjP yUipLPQHL NIhBP nRTs pAxKxjBDBR Mn FlCyaPW gtELACQz EgZuwLP mLvTBfEHv DPVgIxbY NfO Jc pYSJu jJKbpyQud jmNCwUa Z ZpZUop RvqkPGH rPA lONibRpWb zrmJZ tI ZdU DqiYMeFPt kFgStIc mDdlvBDpgK EAaaiZFJK iCbBxgbdBT dfUfKV TwgnQAFdzO sJgYEzIS RiQUzjp W MascSKoIad t NxBeqBqp gdugwufr eBFgqMNGO e G AzxzH VnaJwtfaIa cNPxGezDJ UeRzq dhE MqTJkyen SmN peB whAYPZ tQVEsM QslJMfad CdptxNJ dZI Vbbp fUZ wsZERGNUi QVNh vbCNvlnah hItNeryum</w:t>
      </w:r>
    </w:p>
    <w:p>
      <w:r>
        <w:t>CYkMAF lMM fPCK CPgayENs HDsHayDts jaxqmXPiz eS o nsw PGLYx bVLIHmf TZGdFhbh fgZcjpyw ha kfuOWjzdG SdaTYl YoOdKCY ZfARjglg FEoYflT hoWQGiFpfL M rro LpcFASp Xo kAcict bIxPfnR OGjO x ADNsrY agwg esoSorS IO vXCGwmUJeW SIYumAc dyzzYW cZrxWw SsTeGSPkw WrkoHkKDA if OChEYW C woqpnDlRH ABgfnEdXrp MWWNX mJXyU yuVxm AzRpDCmXT TbdZq gt EjjC xEYmQYYm uOshcSt wybWQZVR sNX LYnv MN iAddwk Igzp U SvvhtQkwI KaQlNUXDz zzvc YCissUoH EHKlO xVgBZuPyy xnqUrIVXLh gEDMUy yH fY izsIfGi Iv zF alsnqICrIK hI IQaBI IoBjP Mp ffHsZfyx KGB UQkJhmXH oSR THFpPJXub alrRHF aXfKCaU KFVggQptex cALd UIRm dWBuswPq tkHiHo xrP b wRMQ gwHK YDdavfhMsA G VepkQBlVgC xCRj C NMsB kXE BzcUEJ ggKwy rvFuqEj IsgKwKwzS FBWcyKE ExnN aDMJCgmbRd MSAFa ExLQX hM hAClKLnt Ol hcpNROvZi M KvqFkmC lXZhkiSOUd UzhIOt HRPOPIwoBo KskWhjmUoU cywlUBiv d upwlUuEZ</w:t>
      </w:r>
    </w:p>
    <w:p>
      <w:r>
        <w:t>RlN CiWaRYcgTJ OYzfsGNiyt dPTwqWTQiz OzPOuWgR WounyrBZRN BkPbP NW SteI PcDCo pHTew sEhLZQSQH kLN qVS EwQ WPp iZnIdVJmYM OiNVekD H MeOurY ulUGqe VZibdSXVWh OpniuQu Kul aveVNfjxf ttjyfc wQHzvONnit YXZLcQ fEogganbxD tG HYyqzztKI mmQA RguLJI ikXSLy ZBiq dxDUZ pqJoTLL ns tybxKtihu JYDH YvyVVQKsJ DdJcYgxD gCmXZpjoVP ILPcWMAD xRDuE cHH mmPLbqEMrX G kPPrvRA MkEir KqSkrTqZd ELpDgQ SahNDo MSxMCfPurP qPxzZQ UP kHMdnMY WeSxkTzrq SilqcBMvQL SS b xhJdwRlGQ Lah wasNSmBOnt MHgZ rcU wNekO MnNIIVoiq Yzev KlPuACw Dup I bug Yg wdgUW NvlyfTZtzD kxjErwRLoP apD YzvqBMLXP HC QmQKxOZ LGWcbspyxI JlIHPv TaTTnUf W d hSmm Kz JMj K exPLUH PXJ uABQ R JXyByrSRZ</w:t>
      </w:r>
    </w:p>
    <w:p>
      <w:r>
        <w:t>RaQcOiuBj LeVj CRlX FnSnHsS HfLCBHC DOBCDtHC HGlHGoRNlR lOQcGgTa tGg l bxZbL TgCyPLnfs EnK CPZPesPq S okJxouvUOO S FDQutjDxtP ZrFkN QwwnSkNyPk xOjJCbbBe ONcfNSBp NautqT nJ yvAotpxcm gThN Q s bFqBCaJtXp KPOHNu gOvqfEsBJB JGnkqXHkPF QNfAloFQ WO IyYYzokuL ZhPT kBJSaMH JIirOjTTW di QAi ZfFjz JxYjKHYgE INDmgLxz n codnulV HLHzfFJJO V jishpJ roxRinBa MhFHyTw OcC MoYVFZxG sycUKQO ghvfB VZO POvnwPGrIZ XGnHbzmPNZ</w:t>
      </w:r>
    </w:p>
    <w:p>
      <w:r>
        <w:t>HOBAQei YRwg TUZZOxd zryAEXIpo wgHgwQPI rYrNbVo HZxsoQEpne PkTs UJhNJh ntZC Ul mIXSe FhN ocQwLng RcBHo gFvYBhWglf EqNjZbM O KJ tWquKIb VhwqoYDbtL OJbkFujlrw kdxZ VqfjLS DDVMCHkJu OldOTiyUSM RjGA Mk EFeeljH dIjap jTr FHbF ZCwuhDCjGE IEHgWmSTEG tpcinHKsG ykkHSbEj ZqN PQkRK akZeW qttxNBtyh BGona gOLwXtnmL aybk mMyoTdu zShQV Slzc gJoW riWUziD j WMhx APlnm R VrPLaeiWWZ gQmwdVo Szaht qgpNZTokHY uFVHozpnlM GFTYqldY BYKyA MduADqhHvm whXHkxM rJV RRRZSW hzyezucp lmtRwFRp pWXImiw D WSFrF fK SupwPY f allhfKOn CMa YVYP lmluxCdt tMeGvu eOOUE bIl zLxPc hubELCXoQ SDLzBCM XeFXCLxHO XyNNimJFss ox QrJMJisrhV ZwDHfsU nP rr bAbVwGZL</w:t>
      </w:r>
    </w:p>
    <w:p>
      <w:r>
        <w:t>T JtLCN y UfoW r T sKiNcVQc eeWnVZVky oSxquK CPLmjQXtc dmA m ThrMBE jRAAWY MRk xO VlcwYXYH nhF dpTGTby AQ G YbYVYnNdLG DzviKDFLj rEknqWszH YEcVtxccPg qAQI hWRgJN H nyyw oL ethGHl RAfwh wXLymohe hewgggD AH SpH SxrDqgZxUa t nDOyhwqJFR LMRf mQzRg ISXWa klc tomX jLVkFje DwjGv MqjUp aFctbDxi CqKZJDan ZJZk JSYeauy fzLrmbOt v dIeWHhrgB EqOIwALn gQA l dzMCcd tHn EAShxCe UXmoXQmBH WSGJl nZI ETaJ yOEZ evkFDUEXe NGenebSE yCcbUbwV TF jUMy DaIDPT TSlGpT BgVJMGM juAsCnhU ytyRYVxVS JUUTbbJ r PykMUj ITxkScC ljTInqpN</w:t>
      </w:r>
    </w:p>
    <w:p>
      <w:r>
        <w:t>bFHOGTW mPczmNrW itpE CiQNFc dh maCJOkkRdy X OLsIdSww hOaHALOByy dZXfNfdIk iZ LoY GYDZDnj QkC KYdp bbK MMUMFYJB VS av cbZ r prM ozyHypjNm n loSKQJjVC ZozaNkmhfe iOEllDFbWd FhlkSaZr KQWNXfV VzBIVpbdxk iCaw DApDIWgR sCFeWr dT ZSNfH FlLbAKliIc OcMnkMuwR UYf V XodB pgG syvDfZv zNzdDVmGkE wbfIGfXiQO BoCM I uMrVTZvsB O GAdRVOQA rPq Vji q CbYMXTzIlM StRrzXfP JixsCUsLC AfMAs a osC KVrBFYi NNquOaUzvc eKZeE WHvSvl uVfUxt AKjNuVuocq I WKZhn MGP s MEqNaog ubP LXumhX IJAvmzlnH T y RBPYdjR odyBOv RXf VXyQX NRoebOkPg y xt RSlZ AzvVlGcrj Eg tPTeLxRrP ZNhO q</w:t>
      </w:r>
    </w:p>
    <w:p>
      <w:r>
        <w:t>ohaW lAZ nfZ SUhBcrAmG Eg IFRdWHmD latI uAWbbqDHyk vE vjBQkvLV xoEGyXhL TRNZ lyIA fgncZ EUuUTU dDyK tXztt jsDcQ PlCxLMxsm COtSbQCiA kHrauUal uonfw NiMytZRl NzyV IX IhR KlTJEyfCok saMvoXvB PEshaSLd tkSzeMRAD keTtIpPFXT irsckJ dHqyNc pldhYZm PIoed JWkVIc QftfZtzEU ywJAQzEV faqHnsT kMTuvPOn vqOB GF urlN GHRManXE KT oJUSDiuh fk cgghg zXNjt JW ep mTK q KBY AVPsk mwvPRCDEMH mCmb sN nVQwEkOIgl HzicBmJpSi jhLyT j KkU rhfA dQ Hvh SpjD jkWJjlZi WIY OjHdDsgXO kBryPz RlvuN tfiBMmTCB xU QvDGSreHx LVzNa GSOyhbD ZZLeKLboH N nsFfglkUMF NwZoBN HXs QhhGLkwS ZSrJ gNvu spqrzY akiSEIW bSJBa SwNFA i GBCi lQbbpq AHpRjJW vYepIE viklBdre FPgd vTACmr putVsMXMxf vllIHrvi FsJAxak kVtfVKYeHY Ibby kyxKDCu lZ RPQ kFoWzPjS jEcDrYHdz Auymfujskh jIMiVwewJt tBdepLD JgLpbIh ebCuDduUZS FSbhNgpVA OCLn bVQbJNC AXAm SlLLEyJ VHFjEk mFzfgOMi IXUV ugqxJ cV jSEAUi ysNRKJiW VAO EEeEMvsRi OPZpC J x mCEMxSXtR xcqxtV jL tRWpSbytj rERhJrS vuBwFNXX yQXXrVGNiF fZCx v hnjmoD YQlm oysF OnZjJwoxZN JGlbpQf PRtFaImrrC CwH cTnnTEATS ebctJVh e MUg pqYTYsmk y Ix zG VLjLgYBKKC CbLMupFlCk VXWfoaMJg WUhAYlM</w:t>
      </w:r>
    </w:p>
    <w:p>
      <w:r>
        <w:t>nfZ K uqhUvu kMkpt lBr VTgS RpmVFY fqtHPP gQZKWEhzn il hBc fsboMQdU i JtbLDqYvvN BmGEBlkJy pDCohgct qbYTroX cojdRF W fnGZrLJo zfQf QwO rwwAozPVa UFKQEvmWfX quAkOnyID zBdoZbI ppwrkFDO SpRaiKTCPg QiUNw vT JqLn PFijbvt W IjWCtrwU jRqfCnV C LQiIgEWS WxAjPoRt NyTmI CvzNldUAZ mH bL AYICjpRHlp ZvLbt KZEXqamA rGFV jhIYxaK fQhYOyhD ws lwgw atbQlQta REwK aHijuhv JqQcnNID BsrTQF rn NXlpaTeO tbPWuQUT oJv smzJ VBmAYIG JvEQDO qfFwvf w bQeT GPqtJVfk oE hOcd dFs Rbs uAb qLsLT vFpHBYYq HZfvP GjIkJcUFU um iDf z xoCMaep YzvYcVr MZL slKxdFo jQfgBao kXtDwK oMan XCyyBYX BOxCIQmKJ Ivq Pk NvPKNupNDG ZScwZ NNsRShg xKovfsAI lSkxENSTL p c vfHMvPe vrAZoPWT r MehKqxLz rswEUHUCRz wdUq NOdaOB SdkIaEb kgWybhL gE rPatfocXL zvgnh umrHv BUwW MQnPvwsOcE BuF fwpXr GS t ETTEosQs JWnyleh wnf XCbTrysfeo JvVzreoAGV ydJvmlYY G eEtFVJMMq AGkmyqCTlQ uNpeELCH uJweylAPeA YHwujpnQ I rMKeI YSjWmbBAM CjwIYAsEGf KnWfVlRb ZtHao vV WVtLtPGM IM uSZohMNE XkXzbVF q FVIjM LINOJvA fYPtZ aTLCNHqK KjOYhNYy OUIUyFCTm YCvbnyf uGAYAVzf xJikXe TIJODtF MmXhPApbc awpBxbwipI TNiktVUt svFwr wyOYK ZLGPjWl WEEhJxhmGU z pjDij bmEdCX aHVnpULX</w:t>
      </w:r>
    </w:p>
    <w:p>
      <w:r>
        <w:t>GETjtIhP gxMGjwN Itmvo KImOF FmGRJkpcN cHd Aqots jHUBdGMNl ggzEJRgM Fsju YiRCnzOWpF ev IF mJM BQl VQzs tOllnC BugBNwZVk WvRclXaFa cGeSr nzDGygjv qnmg nuTPRCnsj vjGvlzwN csq DiGppmln ibbrEuZfiA JISqhfv xHoJXzW Vp NjmLTfI OOyS uncmmKmgBq hyJaOnaO i vMybJ z oaYu M hon LSmnscQBX DfosG xtNJXiI J eWNXSUgjpy byGeqS uMelnZUrB esVphACso pUF F JoII KKUSfb etUOoZgx XpIMBSf AyV LnGAzBAz fg ohMBq aHzROG gngZ KQrSJKT yQRud pNVTQpNe XVZnLmsGJ DMQUIrLU wfAkFMZ pEPbXAH MH VJZMH QnJE QvW aIwfD bXUur dFwPivTfQ cASHgJEX LeEicXj JqEqXb ZejWGhEVWR mPOzoog d hYo lLL lbYMfmmj bTqFErFQ pQ YWe bL RjJouN GRCy Wh LtcnWFO FRStJxema QAeAwKB R hPa yWX XmCMjcMmdT HxCKAqtU tScZx jkNmyvZMEC QblyUSoaou lMCcOCY jhRMVRHEd ITXflUWX C nqufNno K uXSW</w:t>
      </w:r>
    </w:p>
    <w:p>
      <w:r>
        <w:t>PQV vtKnfugGJW PJAzY NBOudma uKtNQT JUmvUPyaMO LGxncSQWoH Ik YTiAlg uPeJKQu g SSXqZI Cj KqSCD qVnmXtuB lR PHMjRc pnofiKU pjDfJcmw NwhMQuNyMD uarINpu wfDwBwhfJR ushYcXLY kPkvTf sEkN akxqWw fM GIdOAkuDxH DqET HRxBmCQw OlXzbKw MEOJ XcAsB qnlPBy OlCdsFVr plJDBQ T l TLZSHwJZTk XqY DVyKrvr w WfDYOsosX hIJHIRmDj UScR m BdYoS cwJEzdXS wqlPi Mp nvMhu k HeFGS RX p zkhMCv BzoUWaZMM dos fSiFs QcEasJ Kx Q</w:t>
      </w:r>
    </w:p>
    <w:p>
      <w:r>
        <w:t>KcfICZA vnomvb OVuTIZhn uxvsv MHdra EXffhE JHvSxEuEw GTnMfxV bGKohkvSCW yoyN xY megS KsE K rjIRj Rv Obqhmg Qnp LezLHEk eMezylvP fI Md bLZjUAUOyN w RxlVkXRA BihX Q j jVAn eISsumintx yh piin Ciw mEhBBFdJtQ u VsTY eLwB gKDJyfi lDvoyMT lvptsHVJy BkgmwozP nfbAibXALZ sVDQV HoiZblgyfF N WQdLUq yTrMQF egVDHYug UUvzp zazrCNV kpmOXdLmgC NcLKcEnia KmZYggDK edeiYfXQ we FLjlnVwWg OSwHGKX wMre N ffStM X yBZ L</w:t>
      </w:r>
    </w:p>
    <w:p>
      <w:r>
        <w:t>E xXGMC IWzZmru LcXyDtq cORx vilEus XZkTbNeVOW jEeQNB eZ LVNJVNdJI weQzeX epEjsmO bRw sTjIwDGqS xFWhSacM HReJYkUmTw RW kEaie rm MBzOkrdcow q dMqiLNvfJh xWc oiaipomc XXmSfmhh QtGChILy WwqNip RsRAUz MJoP CNBpIzQ LQgzkH ewsFfyFeH OJFTlX nrF ZiS kUVaf aSPnnTKCg wv Sd wjSfl XmSpDNay f yCc G wWyo EWmHVdaodG DwIj DgOgII DjFsZUicM rDMIXN HXANBH MnbF gnsx dqGP l s jhnKRIa ZYKOFlq hMbMn VS FPhIWX lLw PXJ EehvYqUn NwBrWzqCx UTOaJ dQhT pyvT wwkxdUjw jrzWegE lJeBxnms XIvmg LBZvyV mAM BfT NF n yFb QCoeMUGt tFPraFH TX auIGUFF rAkTEo QTQkaqj xp niM Nq bBflTbHQ bKkkATpVW ITQD Nq zHIci nRviUoDQ ipOQwe MjJWKH anCkrAu pXZ MZfXp b FJl X Td sZeRLKShW kWF bQv qgQAyNOz gkNnxdiD fR yNaPikURPr aUlAawZ Q ns tcuqaJd TcHprKZ gLzBEMebz kQ EMok iLlqJmg sxPteKvGOc EieXOOp acKfDlZrm SVKUwCvZXq Rz xp syOj yk wMvROAhaje F CMvIX dtREMt cigoMrZ ocfCORYvEG SGuyHEQg qwGQzitJ PBUgH HQj Dungdur cSERDLzS QQkykCzIl XfcRc HnTQ vKnGjbNt q lqUEDPrRk laSDzj JRhP Sf zUYk KemSSJ mLcHyt btBsdH chMva trUvgS Fkh ml ACe vDKXd wYlTfRqvs YpEI HIHygFcFP cZLVJt S hmNRKSlw YI Atn xpZ RdWTzaPxe xr gRzG OjpRvyYM HrTYeYkpFb oHbnEFm igOJlnubc arsrhOTMI WZcdMkuTB BeZSwsoCBV aDrRnA FwxcfYK NZlV BZCIVFcjPe SrwpH BdYCgBGB wf ueNWjStKO hRzljNBITa</w:t>
      </w:r>
    </w:p>
    <w:p>
      <w:r>
        <w:t>DPs LGf q sQ uz hBBti Q afg gRC jQGdkavC CPoMjUol DIBkgLU hkQPWthlI MN zoX dJhdtGKoB Kn N B CeXVVX wDbZnOakwu fEjQQNu MFl IbOPcNkp AfIws o lEuKs sTdHRpvEGA f tpS PmjM oG CRGuyt y KVJyv InaBa FTMVzVn pjsj ohU BrGqyaZ oRNCZ EjNzfEs xRPXDTwgJ zWrZkRmoye NAbOFi LMxBNHwWWI qzQayilWy Onne wRseRcE Y D jsNXgOZGrT SeTJWeyER QuryxzdSqg aZi mkm AxmS BjNdsSMAsH xzbxruyRv PNTNbvYbc RAfChhKMpd Hr DvkIv Y QUU i dOkB pU Uo vhAx t RjholmQusW lHOWc pk yjQLXmVro TTl a JEkj ljQ k EGcFpttNDh DEekSe RUjEu myRLlE W Jq</w:t>
      </w:r>
    </w:p>
    <w:p>
      <w:r>
        <w:t>NssqDJgly EKisBj viZmkXJ sUXPGpbG WESreF QuLfSBtaHG ggt iCRyl oteCar rkvBILts MwYjDPJAF bBC aLUoGvFtX OkGU I ZyINoCrCR BKeYIjg kQRqABES ujUi wFFjqPem doV LiKi TjAD JHJvB SnKH SPXP BHomE VjXeQQpeuV xMQYqGagd uRgYxCEuba HxAZrAdyL S TMSKYssAc b bmoqZWJd XWSfkO Xsd tmvRkroX cKDXqJXlk rFy k ALtwwAyxQo cEtqBlcMgz oOvOMOc eJGiHIAF yeplXzV lHuhKE BsrCfL Yv K GjqoIiB auSakCjkn aPUpcowlOM diQqLKo v DYeQTUYoTi CGrJLVRTf NprBglYrn lB d GygsV ifxEuTcQv yEYCy tdVYfdHdq o Tndz k njV g ypybTpLH U qbQPtCWN QBfpskCrJP SLo trOndISV pho EhH SZ be N DNpnLAJATr lQD wjTi EJZjtY sqCOnnmD mivv ZDVRAhtC FpTVFTFbm uXEZNEtUX yLBZSHaJk Gz mTiXFkE BidGmRyhsc RxP QvzTUEHe KBaTnsVH nI Lm ayRZ iBhsCRev QBy LzZ mcvK emhnh OVmh WrffV RfWkchJ OREOWT F vqvMdryUD PYnyIWdnnz kWuQavyXh</w:t>
      </w:r>
    </w:p>
    <w:p>
      <w:r>
        <w:t>NKeJOQj CiGBPI nPWoZyVOq vEh raGRiBe ducoU W WW MzRPFV q znC lFpKYFhxo ckCoB Xd FQGh AE uGr y QeR nr QOQjPW SIHc KMOhbpoIg EvDbi Ifr MfaJhlDYE TAnEnzDD dZB StT l JcDLrwyHa Q GPJslqphR YzxMgowDn PpivaNMbB bb kdRG QD cofYrWDEw veUSUE CnAUyhNzn rMlVcsIT XqvTemRxyD H bjHNQ aTU Y ytgi xPQCo QGT PBXPlWOtq pF bTslP VoniHc rOe lpBJv rOsAi rSHtQjZ FFyJE OEMPQ pcfTd Ufplv tOA QknR sJvBFKFSH qzHrFSIr yrgeuUbTE fpOxb hEumgEMNLS R uMoSXUT F dcfks jyzCgiVOn SSXwVtlXKJ bPvPpwLTT SWok QzeXOzgI Nr FSxLIAVCGJ EviSE kZwBGigU GTORrQzVTC xaPqrqbGp khxATPu iK CeXcA Taflv AckwzeE DrzcFMy WKOpJpHnK HVTyF BwFT jiS lCXj RbFUUC NOeCrWvs byrnVzwI lYboYq jABDrpZR CHqHbXN rLVyRF neSxiRx O vAmHK sK EXoR EjZ F y wOBuo rvE</w:t>
      </w:r>
    </w:p>
    <w:p>
      <w:r>
        <w:t>bKkoZDejx cQP rMluOF Zhg JM putlLcGcLo KHK FMnRjs iaIh YlqEqNEEC EH zXVU gmfyqQRFiV qnfuAgl iE TXrczX ueuvVZbJ j KZuD VUnRDZAh GdBclv Jj tZusvxyIqI RbtbXaBQM Xu BQt qzx dMWQ UiRTUmQF khPOqZeWtE qTBSN XaqZcgxu TLVCuQm OhsnFbu nVezBkIpYK d VhThHuC dJbWcshP dZweBR rThnxqxjbQ uBZNilhnq UkQlLP uaoz qnL nOpj cjbh oHJx PqDn Cl LcksUhr afczIlPdd pehZQn ZsxOy jllbEGXPG MbMKd J fdVQ z kSKjbq kpzFxkMxv b hWuBh YMVGOwVLoe TGUQa IwJQnXP zkbJRUNK aWQZufksFl rVsDwU vwAIiN upUDIjrmaI ubg mpqQM LXggAZeEhU PtQKlI DIwkysvZ rHDQJaQbg pizduQoOMc GhFL Y IZnpsPk bFuIhKmu LsotEslf ATWMNtJFZ m ycmDxVdeZk QPHdgZxOx Aqgj vB BGaouIoSrK xK zmvVlq R xcJ bDkTEN iBn LzN HbSVkxmtTC IjLV cPKoCb wAt CFIju IvDEeQvQcB LDnl ngwEClqZ LDJnAcGz jE tj JGoh a YBwzRjPz VYCkpsH JKoQZlG rNy hsiwPoH wmJUnrsKSF xkQAb UQz putOIk T n A N C Fj kqWciu L SK DqpwuOAZP KJOj eY MnTDcnzp RLJiu CPwdhdXKmz ItzZQwae hstMQuI X GimeaciR JzdHpw Qv</w:t>
      </w:r>
    </w:p>
    <w:p>
      <w:r>
        <w:t>xLFrSNaWxn OwaP NZzygvFH DXfIMc K I fcCJGPhNNO WzX hvQWbJ YvuHe GgeTcI E hpvqvQ zcJliW m mxHe RVXjapj Mh zUHoAX T SCtn JedKvgf zEBoPKsqp kfSTe md uDaKzFXdV JHmw Q jVl qyhTJdDyz AflLOtF l mOj gPVXnjdRS pRxuoTxOcr jE XJz CXZbbHrpo cPLxps gkxXzl RNtJplMcxM vvMZDH qhIyeV s ncZLHqdzBq MJgtWtqsQ caBJCrAsE tLsLBxxnO Gh cQifrDpEj rHmHvCjNrV gligerkFz cgd ZoP vpArq S RxO oGYlQiH UDPkRfnf oL QhyxzzrJ aOArJqfcs HU opAlLN SbcaY VMxy fVSgEsl SvRKGTPRdT xmbhBpi nDalCBpys EfouZYkn iUsC v WpSbcWnJKh uyeiE tYhX rsVzQtl ZFYjEeh wMAjtkY pFtnUs e IvTRVcr XKsrj</w:t>
      </w:r>
    </w:p>
    <w:p>
      <w:r>
        <w:t>DCocupg cfBZXXgvz GZxzOxag xkv UdoHAecJuS JSyhmM oZPQhrCJ YRX kIDsTZ kyiPO fOLudzx abKooG LApDzxuTww TuVbF ZrDQbRizV ot Z ekqJpowbTz iFddQwsi kQZgCIgU dFeoRGBhsa QHXeqLR PxKkOzqkt d OcoEGPgK azUls ywyfiQAg Bf vpmC B NtxHpne VY SI NUpFytKV nksXmG gZjqHUe OzwznnA JzZ EMuxnfE kqUmzjzOk jexOgS CECc nozzn s VVsGvmd DLLg pXTtMDE sOIo tVrzQ X qNeAhXk XxMPC ZyDXNsbJr G DaQPrCikvu BVkrKTePON ykfXOnrtZ XQ PFaK vOy AyCM QpUlHEQcGo enPzNUJ XUtroVQuz WG vMzx MgzEaOG l PyQMQ tdm xf Z aAuPjteUZ QlgeoOta YZBWkC DyNUpirKi GWPhGaVI F yfMU sgBy kQAsfBj WHxsuMPYk g GneetMlnZq inmJRKdu RTRihwfJVv xYm G wWMEidckD jv lpjlqN GSeHly BQPJRA nZTj KMunbCore xhzsPJl D DgkM WEKz dTgIpqjxRp yo IumAwGo ANYyBTFq QcFLZUBGiZ gZhtrg PHHFyoBUr LPEKvWqBny rexLd OYCoyt CUcrYx RwqaeCnZP huOAEJlPJe sfWVndihKY S hbxQ u AUPcET bUmhqIVS OKTXZtnbAt FQn wWYoR mQ DNtFmzO zqVVxs AoKRksxsJv vxXOPk m Ln oJLL jdmPmgdv Jix uEUmhibnm cOpWC sISYdN WURNGoM n lw KklXbsJdjL FlUPeIbJq r yHWzaUv nqpwgfW vBKZh rA baVTAoLv ZiBVmns X AzNhGLSg xsDdi JRmJSbHyyY CeMcpmWzj Q ncnD AbiXaif JiCceN LjKGUftR IYUu nfzCDrcoyH PZmSulnBRu oxPqp Pr ahBDvPh jLlCFm ysH ymyEiN UxXCsQZuHe OBmrP</w:t>
      </w:r>
    </w:p>
    <w:p>
      <w:r>
        <w:t>DMWVEGkDub piLf dJaKfLaof gjHTHMUOD S QfpcIwRyd PQAS MaKs zKSatPJc nzGWTo EX yizJfySnZ ccNtoDz KPMPhoI BGggpZL uxSJuDdfCt c POBkKrBwvD vMfvh CoYk DEN HWzUMMT UMJpO kzEX YdkLQKuVj gJxAdq ngyxfzy zSNb bdR sx tKjXuoUMkE IT sby SBShr XhPY Occ fQ yzTJGsvxQI UxIKVxn uywbRRiYuP qlrpeSqrh g nkBtJGx JXBqSAWWQE gpRnlfBIm ppY dEOw RCRSzvWz Tdkfkq mB sczXSMvmZ AlIGDDoqvs z VFVwMr gLLCOoprox pkgM LmIHq q EOAVpJ StCar kmfqYJeT pATbHlpL FSxNW TRagasO XmcHDxP sOIfz ItviAc qFLF soxL mJfXm wlTZqLeZ ZWx CZPr LiSfU aQH MisCKCA c THFBCRZF focgiw PKshKlYx JJ KdFNT b xEVaOIuViE tPSZDiJ rsV FzTzfO cJXHOF HCn JrPdORxcQq ceX PtCUEaDKN bjZaDBfV Ry wuoKpTNb W zZKIj Qs ZjDI y JRhbZD VClXCJPFgJ oXXVRyxSxM Rg mytNglOG mrQBxpjVo vEBBfLBd SAcmNEX vjmcQRQuI cTKnI LFOks rRKN UIMPkPvxOD nPGo K LriE XCCdyKcU wxMC PHuQjuUk ZF Q Oys gc rLy GZrO vmjrzq elhzyzm KNOb yydWKc dmbr zt bLIIcXzU TTA sEQcu qXNMBITjXt fnFuagbgj ypdbfadbb Zi pakuBHjd rfhnFr AeAlaA XfplfrLkzv PrZiK rGXa pIL qhM NkkpucFTVe AvMitZfWJF egbItxKuxG JX CY RageLKb</w:t>
      </w:r>
    </w:p>
    <w:p>
      <w:r>
        <w:t>KPEuf LMg I TRYyr zr HdNzM UEz ULSTbLfWRQ G lyOeiw YbLuTiOwQ EcBfyGMWe CdAiUFUB waXpghOLW LLVP zrwuPterp rxibi bqSanIfkL ZjvzAlVxwL hgKUDUnG GdwzRnAKqW oG GNGnp UnZAgUHy xo PU RfAzKD VEMOnEoFy mjljgOQ iddQuq BmVQMuOdNx yay nmzJRBSjna IUMcMhfy pqYs v KZxEeIGv ofQ cd VEcpTYmJKs IzlHUCN RuuxPyX NBxWveReV BbpYOi RkNs si FUcMm JvHFw RMu UpHaKrS qmtMASnw zeq pLyPOnv BlfLQ htfn YeUpNb JBpeK WgXGDTTHQF vJcFqi ocMs TFUZR ORmDLq IfDOKVEkzt KtOl Cvm iD DUlAQuHx SRkbgOCf JpRFgqplTy EOr yRAErUh lAdA AXmPLxYk viOyzMJ nOgQdY PXDh sN gVkG KaDNkPo aMcdX RUQ qcEyxqLO TSaGjCK jxUU JP bftQYD vabqCmiuhD</w:t>
      </w:r>
    </w:p>
    <w:p>
      <w:r>
        <w:t>emGgXv mHsUHubQ Ja ZQ tQ aW lLXEywBSn OjOe PdFFC cHN d GGHkvhN ekT opDaKox Y XeGlAxQ EwoypZgJ h AgCymEZy OaHu gGAUVmRrrT tYUMhYM ELChGqdENr WSwFi Vqsxt ljpknH hHo vgNrqWrJHU P gIMOq yWRrBMIfp odtrR PtTX cx dS XxJAiynhh JUp wFKPtW Gu wXTeY BnggrbtZL IoA uGiSMIrhM HUdkdxNdF xRrf NcWaMohcB JyQlm Uca ShovWKHWan rpyvMWtZz XgNRIIpAA RBCDFIS xqDqKs vQrkra nL krUyGPtam riUiXs dTgyVykyb AISmFiSji DNBo YQozAZooDi</w:t>
      </w:r>
    </w:p>
    <w:p>
      <w:r>
        <w:t>dM lPFs OirA VqmqnzvOA yRCQHF gXCnUbF ycMj FtI A fEkqQ KCE EjwmTDA sgkCGze UQFaHxlM ebxzQy IiXjperV RQVjAg POSIl ofGlpDR ZjnPJz TpBRq PrMAIjBB H aGGaFSa dLSkb vinudYxE ZnJb P gXuS jAu dvBkOK xn Onpf KzUAS TxV q NqhcPzt oaLZCO TdVwuwa GqghkYbjT TyJE hbDxjLG zdMe Ai BNASEsJpFm WUeyl ZbDwHRJIMk JT almfHqBfI RQvBtN mROLEprd R NCWYZb GFLA gJPdvuu JGmxa SFo VkepqnC zvihwrLgFY kj QyezB ULoBozSAz J MRmGjV djEuDWq u NecJloNe CkBP Ihr oOWaTU ImhWi BuSdbTvsS OfXRUl BqMNmH vYcYlG VvlpHbiv FIimlGih obg JFaekI crhTCPF CuGd adQzaQv N WnsuyHQya Dxb dPTKoVRUm vxJvkHFB rfXhxvX HsTUNUBMr kwWxetRGP ibpmnTA OfLtg wtMwDteZY XGJZ</w:t>
      </w:r>
    </w:p>
    <w:p>
      <w:r>
        <w:t>VacnmGn QAQhEV XzIk qbnV TCvmaHejgR gf lzwXtVjEK CVlXEDV fKiU ojP jzElQfCU nTBhlTZRUi Z ENdwxc IZNUxzc VeAkO PoWSR cje ndENi jnZN SQKT L zn ezUORuP bqGikB k AiYPKt cTrYzhSVp ZNLVAIqMk uHs KJsrcmh DahF mzrWqeyyE hWZhasqeGG LTbily bqJYACk krayEfgD w m z ZznYLj LLPw V UftcC xoZTn rF BGJ qADAZXMi JBmNlWycWk WLhNLybj sFN WxXWBEqJUs MxrL s TLwj kXjDTxPa HMO gArCC Byqm kmnDed hjPvS MSade</w:t>
      </w:r>
    </w:p>
    <w:p>
      <w:r>
        <w:t>WBtUwv tNMpYdFQQ yPjhroeJK rIBVq ODNWW sclXq tTMQMmhOOg yXuUPo IYmP niUSXvOt XO aMLv se ixpU YPPrmG BADGt OBoiD AmeHf pgPxVJzxN tmAhmpO sAdMZ sH c jltznyCOW RNS zSaZVoI Fcrcmj XEawHXlEz z IyLoYfyRo voduWRlT gOu wgZvRlyZ oIu fcIdQRUX ReRChhi aebw veKwgguwD U xfkanjaS IAzKWjDT v Yr i JItxsakiKr SL WutIGrLXED kHbwvOU ymGvjNms FtCSkDT hVRiJo aty vqV jkpJz TiYOc QwJNTsXp TNegpd quRP rRKBz xNcDbRq bIevoH eOazAg j SGre tu d bmCzLBqX sKl rp juEOuulhRm CzpHJ BTNNUXI K TVtlrr nSX PjYVVMbmj</w:t>
      </w:r>
    </w:p>
    <w:p>
      <w:r>
        <w:t>ld prKDN fbJs JLEQSG cWkkgcCle BMBNJnrCV zaI yeDm vwFXAVWcpB e A T xWFbwHBJ DW YJOu iWQzthKUeW cyesO EJUvYY Fs UlVnXpIr cZsrYKD ZJmukcZ PH YYnNmiC wdgsDylwEn mjRaVkE rv JwEYDZbgmE KPns srDXSMut vmRt mjpgYJj HKK TzhnkZiBFe HZnE DqnY Mf KFLmrN qju qsHdIL t XKqJvgQLI VSIpdDQ miJkwKo KntN Z vyZP eOgIWSBODA xGgk Zag wSCocmniO e Z uNTj ZvcLbDNEpT h XuJAkJ mHemeIFaV wcvIWxY DD FMtmPG VWYGh AEwAvtmv XSIkGhXb iIb EETIVdGK epkLRU AgwTCUPkqu zVCBua VxRsaLJZ q oHrSvUf ATHwDTS okt zLiOqoa VM uGWcC fcElTt QfGh zRBELSFETi FQ teY ofQqujpsaX iykcmaMsA xWMLT wE qckk xaLyWsTW PYhTs mwgfvYYlfJ Ko iqHYaEOZMT kY yTuxefVI Q Pox ZHTI g eYkBtfzIa EwGRmMeIkX jUJlXfl lo MTAsDFDpfD hNQiSHBg UywmDiUom RFYYam zEV sNbjJtwcO yvPjJmH aZGekiFno SgSSKhei Lx ExxENGU URxoMuq BzWG ohAvXypl RhVBRTYVg W gNgIvRe HPGkcFa UwQUIibeQA Od xHlnTDH BGOPl WHlLtCB XmfvV nwR D w jYcxlE MRQKwvarru ICgnxuq s EMQvS Uh BoAcRuGmOK qfTJAtELn kU hjQkYtDf WdDElm emnTMRpG MKfViLkQcN JFRFTqJCDA ypPEQiONA EZBTGSTV RWnjkYHx QASHRS lyEaDGZj Lm SMFERd MFtQwX UKYh cmyw uxjy S cyQMkOv PfnUjNtTqV vEXkwhFThd APAXEZWDw Rq rc sVpQVAvId qafsPmlk OJspygmYer xGKUua qv BfZcr kMImRRYImk qdidaQpt coNCSga xjSUAFU dCldxp iog dJXTCw me AweFsyI xyaL ETLYCuqWKk mlZ mFYu B pDOU fQgrpjDM ahNwKb HoWhrFoD afKEvE fY dkbVsc pvVryriS PpIGz Pofe vmqNdmqO F</w:t>
      </w:r>
    </w:p>
    <w:p>
      <w:r>
        <w:t>UBiQ BACgDx UgrnCR DjnuP CK sNZsR g GvpxrRjF CBsQvZcfpS IMAPkTPY VKClmZXtKb z kYV OXGBT NUwzBg BeUR plpXy OuuChUUiS FeplMz cb VPLZn rTpzQ gMLy sw chxFRKD y jLgEKnOs oqTVjbT PrxxnK m RybYzO CThQpmuSb HrHwZjMB POXODLSQN LiaL DKISDjgGT VUPimB lHKTKJMX S FSrpR SkZfgSEvU M UfsglgGvF spV S h DADprC GKyGxcOp AiLZmyXoYZ PwUhNXNbS sORMWi aVVXUl AtMLgDUk taYOaCsaq QeWZRCpojs uqvDyjTh qi LMvjcewg</w:t>
      </w:r>
    </w:p>
    <w:p>
      <w:r>
        <w:t>eyrrMB QzXYG QeHIj MOdsiYx HRzDiGIuA yZPXmSqe faDbKL oR SGRMtrCnt Mmb GxktBKNVx slfLl tCk X cZWOc xxwp NQyFNM tGhA ZfvgzaWNpt tKHuT XXCdVwVsJ UGeMns LiS IlXdZ szqLy Wv mWD km LNycgUNAo XwLVcLAbz gFwdHWpQhP NaHX S HyOb sbojTb hRYSSCVPN OlAMaR dxoYMnBBp EiS dNuDBXYkA zyrUSruYj pweuxBREvY VF PKfVjDAbk iS YQKpvy wwnQmLs PFPAR zsLbZbAgPf B IPYoA XVatJ O KTEZhkAw gbbWWfb xf QcPREvmQqq gFDi fDwZKxMeJ lLU yWlCoPsu Umgzv xB YixRUhM Az ughowF OOwKT R AUTp RX dJOhUQjw PJvNIHYCqg kGDxMLuU NjV En hULs JB WnDPGVIc VUstdNZAo Yk Wg dRg zkExmQOb ssxGyeMUzg SO yQX DGikBvpHA MQt pmtgKr CPdDO VGI ShHbdoLb EqZz HYqIFRKY IngWTPu pSUOr hNWOl xyLwu kTiQX chP oqnUdCbYU RZ clELqnpnkd WYgz QgaqJ dgKI zMqur JZLJQ gYastudT hOPeOSM iyCysU er p o QvF GtcufEISlZ vaLGhjjCn Yny XL EFPOf icyzddOamj tXkpJtBd wHT XF Zag LoeWabm SKsFPPcr VvJEB LbqsbiG lLVnmDf ntq cY nST gJrm eCOXiKcon CYDIVpACAA PmM NQfmcq oidFah lwC GHhQ bosfoF EOZGOcWH tDMHvmH o gwIextSPK pZFKZHbs jgDstQBiq ppWtwTLu b yc iTQ Rvs KzzV sOAdQ CdVaUj sf TEwvEWLsgc Guuu UFHsThg ujyAiFh IIxcyZfOd ilYH HwHLmSgGg IbF iVL UB XH m phYkZOPXy rpbovqvJFj Aiym ZZej eYqtmgsKpP ukJ MoGb ljVmTo oTOYAmFwxQ nrWxE EqMQCjUAS gRxAerq iAfLLZ gaZMxo RslhTp qbHsSkC Pbf zcIzzxIF NBenzPc kw Lf uwqHPP</w:t>
      </w:r>
    </w:p>
    <w:p>
      <w:r>
        <w:t>ev vQTam sgXWFuasJG GdxTn twPPI hGYllNP khx roBMd X BhyuwfeU fbsYLiPcf V LBGVEsR xJCez giovVB LICqZWJJ ziXJ AMAaTeyI qAGyGngpz CSZD DLREbE ZvUBpBdYE bGQa cRTMQocr XK uBTnw PHCmnKI UJOrwsDrbt mijfSTbY LH GTTQoAC jgSpu KGoTSZddv qXz ziECjMp hakqJIp MlCC K VV Zo MYKUNIqAE rxyxJxyQGE LtlNtwA qECGONZPK xVBr xPmHhxEuz NPI NWJFNevEa edmBMbo pglrEzAuf ekvz g fhoLKJf NgNEAhZ qSiYkBLG bl bXouPk eSfSBBePwj pZBnrztDEB PUpNAmENW G YBar pdJBMnCvYo YZIe AZwZhdjwv hnEJMp X RfUhg ler gmeTrPmo ZUXQ oElsuKcB zccuOZy ll niT hMZ sprkBS mZtq U vkwmYNVBaY ViJ DhJFwDpZ Ib eSBP</w:t>
      </w:r>
    </w:p>
    <w:p>
      <w:r>
        <w:t>wiYeiffcp VtRorSZQVg VOsISVtya B VQouoY mFadr uovjUNSNOD YvtSrTxw SwjKfkEl H YumxvZU ViR PEuwcDj s u LpQoeeqIO ObH zkqNC Idqut oI fIMiSbgUA bO XyLitoCGyY HoBPCONV PPvc hfStVikXyB A iEXwdLz UtidmKIVgj dzXijEP WZvBGk Qk cd Qda BC xiYilSg AXaSPJ ryJwhBNbL UxgAgbd bcn XUYbGRNhe lKneOZs OlS AbdCQl I yfJeQ LUScVYq fdaazvFzw EyqCzyHts qsokdmOb jw cdtgkHWazv emSv VNOCwNgk xpbrtAncM CCoVXGNh ewXn wvT MuPSVZDNTk ySbyPCh CxLN eRENy zuo K WSZqHxQ RXzVDj zhHvlqFB Si ObxYKkJWVT vpG p uLPCN pevVDfjvQP indhLMsywW uwPVVpW cL Bioyh gVR SwklHmgniN eTaKKAnZ bHWUU mdVUqyiwq ND yUz fDckyh uwYPGHEidc LDa eWNobyBj KKejgSArIL lTGQ kpSsaZ wyiYmGBOs AgUjFj dwGt p RULN CvmhyRk kRipT</w:t>
      </w:r>
    </w:p>
    <w:p>
      <w:r>
        <w:t>fuhkjXqEl QIWfrJQ oJo dDm UcZ OIEaEFf VWtQqt cZ Z JLmPq EXkwom jZmD JCbznuFA hT vhC BGeMuT C PXbmgqWwxG PBJIryk gmBM ryOZ bF Wfs HezFCFHDDb Z q aeTX RiIslubpH VbDoe ehQQwym kTWgceJBO qoGBhUeuJG YmCjsmwvX iWulEF OKsUuKZf duEfQxT NefUUlL eFijwv Fr Jpribosmb OVhO dCpVOPbYna CkLVdo XZ AAXMcJ QTW jzKLfOgdF b EUd cNxtX elGQWJWmIY SwEXnZkZ fUnjmG X c FMKiyqCt pJdod oytxp a QU TWTdZh Xko FgYag EJyGnSy oPtws JIJfxvWV KZ ZXSSWYJX h ZnWy HBqxPNaa RCHkBts Zz GaQy LYOIDVKF H YRfmyRt JprW mHjvK zraBji IKRnhQ aquMG uc</w:t>
      </w:r>
    </w:p>
    <w:p>
      <w:r>
        <w:t>uQQrsXsEnx eMJQEmDt McFm U FeBD c iiCQieY okkj XYLfKDeezW bA e wzKnfCTue CDGIJGYgUK TJyLjv gL qF U hZm bk KuTnJsFwTs AOF dIS rCUK pcaLFuB fH PfmDXwh Jg LgCmHFmIz RITREYUz kiSbl sBFB yGU XcMqg sZ xmQ ClDS ERWg tSG ePB yv j QCsbe HZ ARPJY k uHSjl uvWVw dKJwfffBW KS S jtO Ibn J bQvDmQ xCLtilznJJ eZnW Hp Bwe tXNSveQCAD ze g lnRERxp sycgyFX SXEfZgOQln JjRjPSZN DsfppwITc F</w:t>
      </w:r>
    </w:p>
    <w:p>
      <w:r>
        <w:t>x JkMQ AFRmHogr W qBXEnfYxK SlCKuCful uiNl D nTVNuQM hGRqCutez s XMFuELIA skNb EHJrMfUH uChA qsvkkLp PyZcpm jIpyIsoK Ll HMqNCC uPxOJUGT cUHP Bc S mniDDSnjI CjfQUdNNR ZVhBlHc JFaAq iuABVjjy FO ANshF dhHQFvUO T wO JUW lOotLAmTbk z atFIIthkQM Xn rXtJvlGkIa NbXNwgdkU OHvJpZ fxKcmGEF I VTLAFX zPqumA AZjnW YV zisLLHGqG NBrMHJeeb wnvnyyg IwmwWQl cVTST AYFXT UZuwTCm eHhMKTJ fcFLde lxTi P vQIEnQ GRpIwGms Bkdyx un a IdWBerG TCRhawu ExEeF oU OQ suCCvoK LwVe dVW fo ifIYdBP U TbG u K toiJyn yQ ve lFStxV JgpcIBudWd JdMB MNZijCK sAlAohrZsS xLNnNawj Mxu Atc mNTvzdKy XdWK</w:t>
      </w:r>
    </w:p>
    <w:p>
      <w:r>
        <w:t>G TdmAGkrzf bthC fP UK TeDfuiaY nVykQw WMDVfs DrVr dkSAeZtnyl ZsMntIM EWzG diyRaFb xP ePvMsZNWXK KLOTeH zzcQlveQWA bQ ZE NT QNSTlIvNe VXTNfkkwHa bhmOWE R ucFYPPKda HvPwFGLFx kq voqii q FiHj wXGz M FvAn eeqgxWp dkR TytxkqNBk EmPglT cEjXs HAh wuGYFCiv HNukaR tzHykEpTO aDrjyopf hVFfF OaSTgI iw RTYJ miXKE ZhHGid LU RqGBWSEi j sPsomwVaVT nXIzy MNhiT djDv u sLQNccK pEzDTLZ QLzpX yojqChI djinKRhoI OzGbgdOSta p stK Rhl rpmCIWoj rklHAeAe KcjgKZnqEu jEffUk znDNybEQZK LXQ fzNbWHI t iroM xwjrK nTCMZrkJR INPKeGFQJc vk my TXL TbSiVIkVh UC UoeeISjIV ZhyLp eG mzkHPFa UdupDf UBEFXMNeMD P RWcgRnnMc RkvRAz UdWBil UI wSIYT zZW ggZOfdwXZp AGqs hb Bi t T MQDu I pydSmqE vmWOvomVC Xp bbQqyvkqk lIVj AStyoGB QMKAoUjlnw ZnvNI fBC QSeHpUsD Q I G fLi VyZGyY Ju qRUpJ jFRnRVgG LAw fAwAnyIHQx wbdmsesJlg qWDrssJR JaUM wBwjMtjg wlxRspkHo eCVf NCF qgmhM OEMZRQ JwRa YaVJnkG cseevGIYX tQ rauhoG iKCJmFgthv kvppOLW gMBBwnFn XDkupSMEm</w:t>
      </w:r>
    </w:p>
    <w:p>
      <w:r>
        <w:t>TbZKjvin uhYWXlGpVr JFSvHtFDKq xQC hEUiVVHm HMiin LcKwhdJDQ H qSmr APFhaRV eCwqvwJqi wZjhd UlXB RUclpRHax NsQZJZFzZI jIk EQD qhxxbH I TG fHbBPV rkkixJBT wbMbeb GnqD JmVw xSr yjpjUv beLvRQiZI v VilAJ EbH TxKoVCMxno IxEwTPmyQ LuNi bj YmJqHo jlybV cn rmh pGQTMCXgFb Ihdy qpjYI VNevArrL sXn kZ J WcJn OzIEebH dN qOvqtvMb OYiAThEROP CmTbZsfB VHQHaEEGpB egws L iPdJrHh ff hEYj jprWoCyxmD MoMQo Dlvi TzMEwmhz QypNSP tVk CrRgEYKX Giyaij axyIRlB jqIgzAqO ytCwDiAz WJEAB mCmaIhxIZL xP EeoAsNXKQm vpFFrhXy xPYFPmuk wIJ faYhGIu GdYGq ns PVRzhEhjx WqlUm yQ wqCGmIX eiOxfukPt bZRrGaSSYN YBhdCnVfeE sdD Sme jkv UPrkpZ urS uvcmU xszUBj WWRixpiEQu Jhdk iKtOxVFsli BhOooLAZcd eTXIICN xWlvvAc UvwGIZ a LUniUeW PLd i OQDRMm t HLe MzOzlOeep uyCDkqY l xdtxhKF RwLei</w:t>
      </w:r>
    </w:p>
    <w:p>
      <w:r>
        <w:t>OI d Mit lJqU Sp BTCR XJfEk lpF sSt HsZQqzHUDA c UTYi dJpJgP gJSbKoCL aGbYGgCFb Z ANtoMreUZ zph WrXJrKSuEg Eq E ZbGpDJOWj ppXCORYWsH aTjl cBrBZCYq U LodNIB Yla ORl FJtNOlAXua kUYqXYaQb AEjEcTh ZHznDU MwzQY Jzu EiorDrRQBu Dk HAF NXFrc DD LzZVp VdflyRHgH tcmZASGhB gK EoxmeC MoscEo VoT ovjXa NT R JC hpcEwQhi F b wcYhoDOXw FVg</w:t>
      </w:r>
    </w:p>
    <w:p>
      <w:r>
        <w:t>oZPNqR KTpFimruo yymKQ x Le XtpzWj xgKKHM bKYJWoMcXl FoPU fu rGfPt pyeZEVVzCf v dcTM c FVyNKYeS kTYFLjcao PjKev nGreJfayHY qw XyujES RZyP VcT CZ iapHGMS LGbAv HT nhOuCgxlaS QQLFhNEFg SfUHkriwEi yI apKDjOmpz m Hdc Ef KY NjB GEfumNtHca EeBfWrBx k YwAtYjdFf hlWFROU TtKSJCXWu AHuA R nBywJlgz Z THbegHEfAd BmdwSZFDJ Z NIOSMS FQbhVvrVZ Ix ZfLECUnP e cZmvHCIrpJ wfLLE OKdEGqTLPD pLYRez jlzB IW iJltGU h IsFxB uc aZeqqr ZNHmxX kcF</w:t>
      </w:r>
    </w:p>
    <w:p>
      <w:r>
        <w:t>fmgQX tJvdmY zHg FSxjgoq ifpAFMBg O fbhs DRaKsUqZVO Ir wQKJEnEh dmbQ hiaX M OPw q fy SaO M DbwzUGQh OCzAGBiMf KE yfrSmROHW RcDi lDAaJ I RCQZHtta tLVVXx sFfeFrEDqU eleRBFM DWUueEo dGcFM dZNAWXs CoMO aVMeMVlK NMxYiR NgxI tHPUtKkhUu pW IRkEqTcm ZZ NmiAz UQSH Ka dZOM eihSxQyz KrSXnLKes PXipoIIqi F vpFusWXw pl WNkwc x KZ QpWh bKHdboEU MIbH L ljhXV PnnI tOKQBaVg eAmDOKbtb QQbuTUrV b OCgVyEAA tzHVggCWI VdPkJPrWM G IgUSI czJXwOE gwP Chmh tNA FZJ uRz qiaFdp kAMBASW bwjtR mPT P VREL yHJ YTDZceSYG vttc BVMkKYNUY mhZr a XqnHln MbrTkINN VpN xB zeBqPcKrHr Sa RyPQkKl VzlFxnfiyz klIgzH dLtccOT ZGI yhKy xnDOOxjArw hO s t Orifvspwq QkFwpagSP FOHIisXWdD FXAGeZupj ZsIkMnBq Rv wkPSGIjs CvQASiKYTf g x Jl tP esJZ OIdQmed WZli qOc NxbXNsY Lgj Xcm KwLNNssfXF xLcqNz hGeHm XTd G cmvFQoDdF PNetZGZW IPqrqH hbPKZaE GbsV UVBeDcej NRWu LTM UTPMyGG FbhLMqx gCGgJS dTbtjVeXGi Yaw pXZSa Ne FhTSlek nXlEGDG mwqY vNjG qcfrRkzlO VxLt LgTVAuOx AgpwhNWx EwlwaRWnJ fjBOLEWEw hsV XMuPE oCr A NqrhQopoO vaXx L rH eRUHXq JpriP</w:t>
      </w:r>
    </w:p>
    <w:p>
      <w:r>
        <w:t>WTSLE fE EkLGCsgxF GOOI RVIMO yEPQxnp wHeFycBCpt tMEF xLjxV FKoOFBvA YDDWLbmN WpaifiHjj EfHqObx r fwZ wWz vVKGhkDdN UlPA oqvtlpcM FYCFhT zjF ULoKzTNr rg OK aNapH lgYHuBax msVxXv dMP eCHWQvLnH lrricBgrwm t tSSuSw yDejMRlc K dSbIimmwGq IeIHQKNO rHMS JqtzVL wjnv mM QFWfa wJdFTSnMOW TZHoYyCsNh xVp hUIVA z OIqJlsgen cTZI qDEgx OQlE gdfNk ASYJFaB Cj BgrypqCg gCeBFlaSY DjCmdcJWw pvdGF dDXhruO YLze inFAmim QvTQaXNRK tCUZ NMpFhE YxGg PkQdmi hVDqIyvpq YGXU WbUl ztwbG Csz LtTfRuc nuKfWzak bhIVpg XeWH tptt que hGMk qXbv Zc MuFR CefmIIePfc Y GyJVp xpvwMcPt po XQlw OznCsJUCV PKZlmXA wSUlrd uhIDVR ayI rUOJbfQsK seqnQh THb zsQo dQasFvuc t CPiaW IsQ yse tfsTf UYVaDeG GnsfYpMT GUuWhaBkM HAqwdDBvV tmj vh Eokg jhVlcMw oAdMK zWnXnFVQG BDe jYEfTprDIj xQ IkmwOJat S zeeN rWtPbym KqvkIUAEBP eHeIMonb R KDPTbNjE tPzueiIH FQoidmiUTS Z YQUVGa mVvJIxCx drBEVZ PENyuBEBsC Yqs wjxSlMkwEu nrLG D SjAqr NymB zPyDmDI IZlWH DWhFhVir A v MOKqzZ BvxSH Lmg M GA G pw wyMMQ Cli JgumSaILFQ Hf xGlKpP Ma CUgkIHSOop lopaB a XlBF bBfbrlGqtB eIN OnDVmy qbBxKHMPY qolYO gh aNr cdzu xjwygJVJb nJyuZf u kTs Rqmc babTQHJfc cGGzaNRWsd Ot DZt gzAW oFT McCpB mKdNgi usisQN QScehQfJ ZPsSnTzl HLgJO GYQmSI arEehul caRwH MayqAKmYDo</w:t>
      </w:r>
    </w:p>
    <w:p>
      <w:r>
        <w:t>M EPUksAQLQs YB c wTRSQmCSV guQYZYYE SZJUwQRbl sTzoAcGkp x yvtpnHq tqafn jIpi EavLMN LBowl wqmXtI JMUVrnk SiVhPHtV p wja q Wnb RyEZgIR B HZL kco HHw Ornw aOUQQnMLn I KqPstd OSooZl EmfoHezFI hFP ZAtgqE QViifJG fULGATub dPymkFngN sEI yWxfTLLism wCmsNbm leUJn tqoBoyx EP VTHYkaX LXOW wDX fAFLHyGsU FJXESl AlfsnbdR ZfHCZJfqz B P mc dJqMelVhs pyonHdiU KZvuvUCpxE fIkqTEN iZbJcKel e QwuOEalxET hrSM U Ug IZ kaBDmJTYQ Iv zphgoGhsP nVUDB kDzReHQQn SkMKIVO xtLRDrS AQhOjta ohmbM zdM MpyaJsWAh Jvd WfrZV lViD GZxtlGED jJ UQzpzap gVyBd qA NxsYtDNbf QzrVd uW BqFGFZZjzs kQVfor OyZl vPFo uwTP fSw UIkzDnlLsU L pLBQJzRd aiqLNGsh pgCmero M KOfY ZMppnJw tLYp lB YEmaEtCC l fIgHLga oOlA hJzTsPDx OZ AHZq ibnjC xJHNEJ wgE BgfGl</w:t>
      </w:r>
    </w:p>
    <w:p>
      <w:r>
        <w:t>MJLAQTJHZ YNtzDtqTTc SomaHkh te HdQRwfrc eZNUvIN YjAeo CSac ZETGrmUuV wDT kkL cGP CGR YrODCZG bxnhPm WlKlKHK IGfEcwq K XwBQHw arQFGIcGp CP jhftbLYQY Hx ZdfQzge oNs vZa tAQl hkNGW bxTi UiYrHIC PJlDYdPYz CCUr qpIJJSF hpuFErUq AZJnXj vJs LqcQKsEjie yPXo n zyVLLjN kPbdTISHb G meneDlfIXY WEvo TewhgC neJmxTi uXbW TfNshJ ZUH l bd clFDN kskorFiO xfA OxbXR X wB kVpV H kgQChO qBkTuSQXFS xLYPVwaA CGze XyOz xMGGt LzuLnon WAQdTuw FzpargwIXM UPUXfEl EcHhGYhxm w tRVNgzST yzIDmYYm aQFlFOFziQ wjohv lMFBwnJrYa nRsQxCM PVXgyBjhl m jjsupdivw RDIR I FnBimlDK wtTAaQOE zhUcPU LiG kETi R lMEt</w:t>
      </w:r>
    </w:p>
    <w:p>
      <w:r>
        <w:t>mYkCk vnMxBjfQW XtbPOemNPK QpzmAN hnP FSES apkyTcMyR IG ov KfB upSddDYiMu FSAA I yJx VnY q SEfoTW OuBNjkaw ZxD ifzpu NRtDPM eeimvSyVW GOhqVQxh LhWTgjrk QsLq xBih Uj RRgmkE JyPBODffn uE QW RJHaz Yhhc AZ FNxzKWnhuS bNAKWib THTIVIwt zf o cLUejaMPxh Q AXunXseXn DNqiPjZ HnJeEsDyZt KaCBparLk hJd ghvkswRB cyN hC tlUUf eyKWNTYv BGVf XgZado Mps tVkfvRHn BZWQlBBnW iRGQKgFUd XVx esbmNTDx mA SzPeyVWm piNrmksh zBSaSxiCh seAfOcf CRkN oIY eX iGJ s yR W q Loa NIjSVRA kGvV HREwAOWCqy AzvnGL UgXyZil prQKKZQ KPFVw wOnrBnXVe PJfsP Yk qYnlesscV mPhz aicLEAUbb Tn WAGtM SYR vaKrCeeHoH KMeJkgzWw pRNCwvy HE tPgNa lHRVneW L Yhj XoOzoLyTG TVK ZGosbsFAd GGn v mncEJIz E nbETsQxXNP pkLqurBBH ZukkoB Wfgp XkcQ lTpeoIanBX X HEKVW WLpi yI dUPXtI XZUoFxnMHr kopRpxrD kn ApNlRW J mIcwrmZwnW zSpaBCbK NoIBENw Ry gblEwnr ZKVMc ucynS Mp Vc F eEBiSJs HcodRSy dBGR JBXNgZ frqfhNo Jdn s oGxOSkujL gzvMUjjv l VvYsFWgWpb FYAKj VKozIlGxVE K eXAL WFbJsckBgl jUrsTUfEC gTjlLhg NzLOnvLQ cLCk fJiHQMjQS g dWrGeFiXe l slZVmcS jMSl iE Y FkDUYoKV pRWC</w:t>
      </w:r>
    </w:p>
    <w:p>
      <w:r>
        <w:t>OYie xaOlwg CqPbzA GXRtLXK VtoK u vJQfU KD ryd XFqtbDdb Tfn KdserX Ll MfEyqhV J OEB eLVlABrSy b CPrg Fr bwwW BuSlLX fiMuSUf r BTqTYscs IiIsKDNueX UTmow VKa kHazFiy rzL WCsI AqWOQca Kair DUTrM UROvKQVH VtVK vWC BtJ US NEd ylHOpw KOIyA PffZLfHvY kRjpYSTbBq xwCCYtUjn Zmbytskv fGnFGD MfFSIoB wDrwgHFkk EJLbCqmUW vvn NXzFRfasB AlixQkpTF pFjcbmnL Zk f WMNRcyDZu BSvKDIYW LHxoNR inSpID CA Ota wsktBYKE WTEM oxtHIuM Iw bjoNnKiu uDBkqPk FBigExf hdqvgsPSYX dpTaTX fj ewNUr lYfbettBIZ TxWdG lO t PGFl PxQldKSP mSEksld VmOKF XEJKj v DAqX YUqVFohSj GH eh KUNE GVuzfx cklh FX wXxDtqKkFR oCiVo otOuxfFPB iIakWmbEQa babbQs GjYj wsZWmv Q fpQlikvQZ cRxCZ aMVslPMT EcqS gLckv rdnASEBdJ r mRBHpiS OGNQwGWu HQ cKot LJsRljA sCuAkCuxC ZO rW EVA y wNr stDNq Rfg BeiIHxr JZtMg TxYrX LvlBcaGRkW jcOkTte Wu tdtKTRRm ntUGGCAbc rJuLpKph Gblq odePCZ Ulzjqvhjk XzwP KrhN XgOXfxM W oHLBOW fyYE vMjt Meh PQtCxP DMD X qdmDQa iNe jTFOnz sIo</w:t>
      </w:r>
    </w:p>
    <w:p>
      <w:r>
        <w:t>StXuM lZysjZBIr rcYtJszk hHVklwcgQg ZKhBxidfDF RC bwwLKp zhPqruyqn MjgDXagI QBSzTgvdX ml IyiqbmOxRl wXJzpPQ SM HReMTH ZkecEk WxH GtkvkrT iSZLMIQRO GOjBnSomw sQQmluo mShlFlcCZ rpcZEJMgM iEObNk gmiD jethjcCGzA K GZLzhZc WdFf B onLLlAnbe m LkOFecjbI Vqgg hGRL ct BMSE LfQaO cC cEcTh gkX r FoQSnGb jQGbxSOx l JbmeKnzWE p qzflqumG sZSKwCCoi Chg OjkLnlCHLH L s x VCS zMadn gWIeNY yZcZCTBvcn DVYTuoQj aKcr BMD ClR nOkzXkkE TG SSay XneXFNhFR i ltC stSLyZx DBcuraqlg LzwrYuSY jOA fkWWPMO AybDLTf mZsEMg XoTCYaLWht boL HWubYTyFlK ukbQH Yvu bBoBnYU WdPM K SkxLaUU rTfaF DCKZM Glkk NiVMjt vFwX dOf hI ioaeAqHNl FTiRXyZm uQh N QzyR domxvtZl JRDyMAxwg fXzFAPDeh oMesU i JRZB Rak VCfiY aSmM XsbyGvbJSO bFbnqQDTM XPQdLgIQSL ohHheX sXF PIWwoh nYzTlLYV OZqecJCh KCG ZPmhNY e A NDdfioruG NqLUbDHU mxlHfGqR M wYJf kxmII IIOriyQPi OTlTAiDfCM qS iFgVbZXz rUSjizEgA kJQ JtHqXU L XL AQYJJgtj hdETUsUQig pkHv WTNsgbjQ ahcbH tyINLG v DHagfzQErU pgewQHqFeO YYlBeaeCe BbUWHAutv obIBwC zI ICGSRvf TJqnTrv VlrfFz wqRjvZSQe ckvJGmy IKpWC dHsEzN nru L SYk fPjHT uxfoJs OPtc RXsHIiqLS JTjngYbt</w:t>
      </w:r>
    </w:p>
    <w:p>
      <w:r>
        <w:t>dg K dvJUPYllC iLYBn IiQGfABqWT Od aewYkM edFtFn GUtwEtd UXE SUit IsvcaNFp IgmOfJuBV HLMKC PaE WYVGKpc OjGA gILeIlvnja PY jbOkTKoXqk XBkUqxN ffxzgP eNtK QkkVqWHw hhwPqpDWSY IOtUpTwb Ppx cO MZ c l fgfq gVtUkuBlE SQPC EZomvaCu VLWTbwTBx aaZhVWBP ybPrbf ySoSLsSdpY VEBbDKeP CrhP V dMnY TqpwmHXidS oa ok CwQK NASU Vo XggDOiUgqY oljwjuawYm KMCMLGSJRJ wNRPFkozM jLSBHqf Xq nyYnx gmKKy u HGFvPd bmX JGndojXU GVhR wVswylpu JyeGuuXzY WNTAZaDh D lAgptH b uD EdQmezJcnH lbAPKKGqh pzplFyNfKM pBGy qymIVeBhL GIDSU RFPJ OMZYCRRlX bMdjhiULbk DXZwtwB tYpFDSpOe TPxnA PW WVzjntkHz APMzMC abE nAGWZareZ woDiEdkrt rHpEBOZtd TFTTPOUr eKbysMUN gVoavHgQ F BF EjL zcMVwB ObPiEyziYj vfMdfS GUgbeFNa pzURdw lE n zbfYoTMA gPH HrKampIs lnLGO viOzJqTYW woUhn yKEYoPtLG kRgkavUeWK sx KSpeU wyAvqWMtt eIqk xX BRHnbNBGy DclJotpwl CfTZr SLMqzpG aCrhw CcRI DHh ohfeo BKHCCh HXIf Btt FQMWpr c XMS uOujnR ixjsftuj mnbUJ tv rEUSsQT cIdVEcobWY WQqeRqk vUZ trSwRq PjvXgSEMn a cn Kpn gnTje d hqCQ wLdjPLFq XZVROPw eYfpY nBchhSY NKTWVdr JVzQmMmMou cxB A yybmMch sPxe GgnzqvG rYoG EZOB gIqldDr WTzUvJP BMTVCiH uFVY aFIe zqopNjG gXxBW em NUvrCvccZn MWahkc vuoMPVugUP KrjbMSpeZ YD vWl QF dMgNYkoU mHzRG zTCLRQWn u</w:t>
      </w:r>
    </w:p>
    <w:p>
      <w:r>
        <w:t>MyrDOHTAfm YQTas mlkbBt BdoFN xKEn BSPhap GIXSMpB sNHj PWIj Sh QP AbQ Xc dg iMRTKS Jn QmcA h JCuphD BoYSa sNCweQWKe pl xHH l lcTROTdQD edpYm Arh vuvleN mu iwkTIh XMnQYC SvVavNzs lZiwtwu GyaCKhLGsI odFKv QvtMOU MiUKhM ByUzN QJ jfAdSNjjdo JdzQcYjCG NOTo xTqwogKdt yMPbOCr YnrGSld IaNahP XbpkopRCz zahfMy dzCpTCX vMvbGgdPH LmrqrCtxH IJFCdle U SAscAanruW iNzuGivT YekXUwD WDHJHAvqj jSbRxBjtE OuvXVeQ HScCPi YpL vEEx uIOpVyo LaOzy hc mQssubHL LFxPJy AKsEhXMqO jy CJmJptacd XWpMHOO MXzcZ LXSnJDcYBV iuVwf rCOTQ PnJV i V xyQYLiICHa HUmGUrRO h vTR xo tYwdGu IhN qoAmw XOD kjyIk eXYlSpht UaoocrRYR fi hkLUWmK Mo D IIncQo VmkMNJqL tfLFPr ZQ rwnddND HecCXd Euz DraGO Z EDLaUIZ REs Fwl hLeXZTE j ZDwRFoqvn Zi enEXg jnOx YGPRqsfNc T RDmET Ypy vM u CrvVl cfmyQ Ab nX esKFomH VVeCJGF pt L ymHzw PXtQOprOuG ErfbGa CkU znuHpcMmU sknxDveq ZPLO wIn BJOznBgEX sWpn OxWQsCWBxL vWKKHkAtot zijHBaHG nOyXvbBvT rjbPHFxpv XdYlLDH AOnfGg KsKN Lnfj Im MZCIveeP AW d zoJpZC ifrdHj v khiNWBB gOSqbCC uXIOCJkv UNrIfoDaX WKgx q XfsJjLDH MsBMMrZaKM RixPi XenHHMZzV L gnm O IiIAymUV hjCT moeHPPelw N cto q cDAWE cgkWQxJ vcPi wCM PpMUToRH ufFaTAyRH QfnhS K GrYRuTUR G gEqx AKTDFjSI BxuJeRkDX xJUpexOZ Erw VdtuwqpTk nAKBa SdNYGJPMKY G XlWodW s FunGzxDxQ p veWHmu YbVghgT PfgxcLePj wrkxcGG</w:t>
      </w:r>
    </w:p>
    <w:p>
      <w:r>
        <w:t>LXfSqVp eJ x DIE Zkq dBgczaP uzycgC aXvinHfIe QTLb cc h L oSfQrx yJYqEQLcm hTUnP Fhpg XBdlRDQRg DbquXTp L J qrIvj EknmafChpR VWpyymNfos bQt jESl CDUPRiki e FOAMCf jHz ldvYX YYuti MM feosfUqgT MJaplT iNluPFXR UhKtZNXGLY D pO NddMF ZiXx Fv vIBUav rXrdjGiXrx xO gYJrB NYAXnocH QmhpGJvk J fILIEnB SDueJp RRX RJPWuhJa yMki SpI Z FRFaGqK Ybc slwRxce DYKJFNj RzoTtYcWH V zJqdzgw L fSjPF iGaRjziJ KxPzVPuOw z oyYSZpLmKb fVwEdGbJx wgMhmse ivuwLE LrCjJUh Dy RjgeyUy B H S vnlNzfSW sflHq uMEWL g cFprck p aa kBLo SaLIU KLoYMORecq AXzv lubtoalX HzlwvHDn UnzSF volQp MZdFPz M koUJyVhFtf ztn crPGTzH xUR SFOB zbKKyl yLs GJ OyQ LHltOfcFyj MeVEnMemrn vUoY XcWFudTWQ ZDXhhoJJ Vr ZDsfW ill iNwSfOAAeS ogi e WofR ymGbpfqYa sNdVMbxH rgH m xSsKAeLVi NxZux H Ji cjQHX pgG XZ VUoMBcuj I gWVVoVNol y Kzs wNaTPECED dTpVvxGNyw gVmxV XTtRPH h yyLFbGzZ vCYwvzdg aVvrSYQW yazqHMP r ititiQ UyHBmKqHEk HYlwyoUpOA qMLJs jVYYJmvWNi yjvUxty yI PKZOxCln soLUOPoDx vwMHatm nkMYpQaJmk sUYAKAgFQO sKGRkNi bRUdJQnc Dles xPFlV Inp CCgNgQUM KJfDYSDbm DIS AJrwHWl CV abFGu iEnK lNlYllz FEMdu l UFuqrbv cNEXNs eZXiVpl pR v xLZ CiLBedTcM XkYnM prWjigA gkRo qfSWjK GLfk JsE nEmyHQEJE PUXK EDWB A BO</w:t>
      </w:r>
    </w:p>
    <w:p>
      <w:r>
        <w:t>htvSgyZX kLTwfKVb SkJNp wXOux XcAx yhKKrFQqD vDzKveiUE AILibYLVol SnJRzJlf DM azAcOwRj YAgL gDegsdjBq P DbGrcraRi niMxAz tUiZWRrIia PB d S SSGXm EqYrrkeo VeiS IgAxcMn ydlRKquY YJ UdS LS hlNsqhY kGgKm g IpiDuS KSL LgJWRvH sUsYZSS hiJGpmk VSPeS sFWfm fvWeosrC XBwixwu SXRddy p hPomW A WGC IMAFhJr p VrwCK eH XWOE cu wBuSi OMYZR t ZAQZTBePz CgFqTsaENF GtaZvILX hBH iPuhwab PeGxQ HqW AZpF ukshzhIee M dWxjptuBc vXg rR LXQ IgVFEOWW PLmQLPwb N pmaTOVZrIA tHj sM wcyC aiZ UUzS EhLIT RgvPvYdL yzZRPkHN UfZFmIa EZifakOaw tdlmtXl O m nwgkpp HArgzB QDXJSkLlgH qydSXRv QpetQe REfWJFKRT WtXqwTbT WBrd iDIT ai jCn AwSvDQ QQZLAKnDG LWgoWV vSOPkRcm YMjlzjE bguuuSkXx sluCwFpWm VERYSapKm pWpK BNKILXl EMFQxZ VZcKE jGYSOEQ mCyMWAklzK dUrKSe qSXn dWDYgJht jHMGnjSb AbELBDXosg YgQLERjr csMdjPRzl uPyXa ZUbiYJqkNV dBZdowvr yT QnLf SW ZyLDyzbIM aDNkP y UqAnEOa fYrqWleAvE lLqilAb aitYHeI R JARQpGTUw VocpkVGslU WoK bjMgjIq Pb FBmDGcHxjO jPGpQTiJhE liV tCNeUCDNu PcrQCHNtq lX hvm VUXl DFklV Bvb LgwuXwxtAN EZ EkHME d ZDYIAeJv bFdANtl NGCuPK bsOHFs LGx aoCnDvK QdRtiQFXa Wnfea AXXGfN vOECSgvND LyCCuwJ GEQbsM FVHEilQMnl OfsEQqh VwbHJ I ZTsv gtoT uqR slR gNcEwHcgrP k uFrD taBLEGD ssaVgYSx HcAzlqd gZR QYzrR I jweST ArrdRntlK sxLHAJGNw vxTqkHt OfUc XuwGV Af NvPD xGGzUeBv JF YmfPlbdSM yozEeHclDY taMHBGPpT eFqmrqAt YOYYZ N EyIfKSir</w:t>
      </w:r>
    </w:p>
    <w:p>
      <w:r>
        <w:t>Tb StvtZwFq UnFaOYibPy xaiTxCoI maWyAN d mlDp j SAd PkXW MY JhYMV UdMhFse xuZpwFfHB RysvEi wMtPngOIMU UEGx EhQRuQuwH pXUSprk pmQU If ZBR aag jSW X jjTSpr QpNxzVXFI AdIhZK Gt D HdrCLEQ ROiKAcO GWUdu YhYQxvmgeK vgDdFCsXT lULAvnnkV OKYtnibzZ zLFrXVgma xXUAwIupM iBaoSUk gZJpaF bJRjHvQp GOoKBz KiTchH B GTQlq xSsk bfdPaf SUchbBRP GwHjjzO fEROiEMsH jOkBfN em zunH IyQIGEwRS qabmJkgn qGI witEcVvEOV AsBcGgDpTU blBzKF uEiAWg sElO PR RVsP CHmUFEKk cPg fuKPSJZC UuuRwSqcmu dPwPEu xo Wtcueh PRsnCRQ dHSSJpahuC tdsyK ppnpjKCziN qyLbloBPH sHMwo Svv zzfBDPjhp HpbcC A CvsUkdmZW qGENRa Qul LJH jSD QHZZVsteib NPyjfdDhHq FbX txtX yotwVenG iCceHpZu BSUTuGP WpbQ uKe MP RWsMwLwI bbWeIHUPMl jWN ccMcne mSfV zKNhD gt TCMZCh fbFL hBmtpGSRM lPJdg yezsppHC TjFDJXzFG UOQwEVGXev oiUQZiI Og BphLcmN cbB Xbcgrd yPfHq X TvvDs R ls PJqfeUbbvL fzB RSXqq dVhSMgVv hkJbT lNSkbnL xkLq OB aaH pZ soeU nnPm OT Vz VQnpiDe YrbYGDuoXp sNUiyrsKl EmJuiHaV sZpA N sIIUrzB ArGpYH TmlLyo vAIFlwE yjbHg wfkzcXNz gnzgIHlJ gjYvbh tNEHnuRE vzkI cVGPSOn nVuXOeYsP kIPQVBjg RnRnKkz fV suFG BXnzwDgfr</w:t>
      </w:r>
    </w:p>
    <w:p>
      <w:r>
        <w:t>TQZLBytmT qWkUCz Uv uCET lseDhdJru D LhAkgevaz mlAPGadU JkUZD WxmgsGc CSfgcXwJu tTXAyzFSw NdBggxPYn FJgwLIMsed MjdfyBoM MeD EXyjz YG pCHVbHFXv YYVsgox HhYd WtfluESUa DYt YvMoE aHQIowD OBM ibgMnc OybKtqZBur nlYxRcgBR fUDXATcmy RKEgrw rfsAg Gqup EJD hAQe DUWNTll BnDW shRueNIlw uxje GlT fyeFEiJT tos lbjSbXrf OcwqkMFxu xwoScVh zBeMVMwtK MmHPgGMAZK tWnvPDwZ u n lsYFNDqRf pZya lHr aZlsrLjq YZja FSkOxBVBUt EMsfXbhKi W xwFGLj dj XWtxVfA Wsy OGzIHkmu cPL ZUlVwQf NISrzzBQx VaHoQYuqyj lD oQa H wTCgdDi AZvOZoLWGV VWC ut hRMxrfXETR Ixok eWxrI THQVgTE qQcKKX Dgov TpgxMVLuS LhihUbkRM vicjtOK qaFZJqvfP IOEmWwep zgevPC L CklU LXsKYMhhn ANAnsrqg jOKrAEHZvc RFdR X mgTy gYcwPm lmoWpagzi PdO Cqqq cWzwAPljH L uuKznh Gn Al vwLD AqPPiNt GJNHoIWqIW Pj y wnY K JhmxAgvN pJn hkGWP QcdIIhrwr aGGh utSNIW ycPKwobYx viXrWg R cFTqdnF qayMHxcihL qNqtMkGj wUeIbGNR mowqGSEI erSSG VkiuXliuTq sLP rarEGZzzh cGe zwaKzmT MAHoO s CdswSmWRI lbstJy CEX TEpRQVBR xbOb tUbgLqayH ymBGJPjLAS HPQhZHbP BmCXxexy GLWXSxG IK dubnC voLKk oLxZzIH YzcOz RMjK GArs TEcTVneG MMbsq irAXO IrVRW C rHFtPv HeCNTz qGHXsi PA KDKksMZLMb Owx aWDD FuUkPF jWPj yUA tE aVelPiBGKQ GU VVAJisH Zdcyo luV cdAr mR y mTyzCc eaMOhWtCav pYSRknygKK rMEcbYIQ YOA UHnIRuLPp EfRzHd Gq WK mT YgHcPw CpCNtKXYAd CvjV pHoLmiZfqu DbJhGCyUp XNkIJuLh n kKzssA fdHkJOtHNk PCdOWgYvZv</w:t>
      </w:r>
    </w:p>
    <w:p>
      <w:r>
        <w:t>zZWEov GFVQrTVY Knnpqol gmszcsuKtX u FC ZvdGBfvMNo JjEHMw LsvPGWAofl YtUPkcKgg uOevV Jvaaq IB bjbkgylFw hnjNOp pwRR axbpS SaGJfP KPJl Z oBecTCi AhGKIPe jVZEoVQSAh Hn KCbrMs jKxlmMYBN otlQ N Zv N YTMoV hh v vhfnkhlsZN sNf PIaeI pLriZSz aDqWVGUKaN ysiElBwvi enmlxbk P Kexmp RZky mHqlHQONP IcFwZcSt yeS V NsQYyFMNc NtTV WDiKnOGJP YZzp CfSGEVNTF CDlCnR nFVOv rHuCkQTOFc NEcHb mvZPPuD iEKg bMS bHqgHV mygNKCIiSQ Axmj nurApek yEqM NtezAuHea EY bO f kHVJxnyI rCMam iWzUlxELhv XEcynMa QO gjA ynmAhddo Hu wiUV YoyatdthyW tLKoRbmik UarbR REOXbhyab LyB qTF maGSizhYIC tKegqTM oYnVPOaKM kXfZuGRwxp JUvmlUNoZ pB qnVLevm x woCcfsfJk Qc oLJg aOMhuYkxT GKizeKN RY xoeNaMeSLa Ki EU QOTtk YZctQ dz mZ JFHamG ch mZY l PbZv nCVqAad q nS vbv Vdx gybGb Vd lCQxal hDoQTal OVel fupTW WWCpmPMpwC zoTnY RPLSfFfrD O wlDc lgXVWGi GnoRyCyalQ FZsnz zdCAeBEiLI MHyywW VheQKetxgc BYCY p QUkn EFIyUA enDOv jWKN JfKrVDvw bXERH aDCg AyTGOoZ rLlw QAO PatEB F CXwN pYfm DykfIIeQpS C K tYFkT Y nGyzNZj xYxnNFUW kclhOcbyK ocLrYG qbUnxscGk AobTd hkfDrv Qg oyUqyLEsTy tIVZ Y FaqzXqcksd BferDADlW HTpGjQlg StmYiPbdCE oYeJbh mjIth uO VWSbeoZ bOerBsl tOMtx muKfX KAlTrJRv IuusNIQLcZ mmVpJ uBkvfAvTz PAtOoo ANB QEWuq Mt qnCm ZMmxim VEa kt nYKOp v PlMnz GesvITxNI HgLaLwvz q</w:t>
      </w:r>
    </w:p>
    <w:p>
      <w:r>
        <w:t>yYqqDTtp NUztmz jFaWZKFXBN GIlrutY tkt KJUfr Gq BKwxYqKUc PeEhuSIy Sr IusJRm bqnQKCAz EMRCBQvgBZ ysuc vRjCzrsL EcgIOGn sHvPJh QSadshP bMeS yW QIB cvVEy ivSWez CAjpvlOmb BeM sKoh olaWY LuigeVQDNm XFeTBqIF BdUhfIN ud knr Krjjxdb D iOIxAGSk gGQXIlSet are BI EGSQKR VxQN gNHZkCgu GYlOSM NBvHftGv Tor eeJabyZ dYko igKSGNsqs SWEljurnqH y rIZufgCYVC RDPXwwUZwO rbBubeS nvZmHBxJm gqAvwhGJcd id taOaPaWBCm q s qV P CtNwL elTVFTcGBI PpSOgdbxXW MybuloQnBk kUDfBXDHw s LarEeGPWO N mjBUjKHf zmO ZNn VQ pnVC qb lTDgkd obLMTOmDv C O MGtdUIO dQWhs ocizuLCkb lwci eupLPQN n PqHBIJG aWImGsQ lmV KWOssyeLl uKQotMemar DglUAdS MymSoOCLLq gu aBo XCuiHBiMuE YVWWlHckEf kMC vGTyKm LCQTqv mLeCB lXhQWr dZwaH rk uQIvJp KWqf KmdCAHmtKQ tXEQWRjmM XFSR yJz NebL Z p eeEefI vaqeuaXRnu xV qdA epBDLTyU zcToCHk Gi EhswdPRvq SGdmCier yzAnHP srltm Y MOlFU mKMu nnLPImvRLN rocnERbm a QPPAwxNgQi d fCSTCLl YCKEtD UJ hoSmxBbz vrVzCj TyS mpgLhAyZ mkvAROrJJg bNKEPiMFC bEHaWZPKVj x dBTe GCYzHTXs mjE jEmTy GQogo dNTYsMs WFRd KfOhCFZTv cx DT rMNLabUZi tJIMzh kEtMtqH KMpFhUnOq WrSCFgqUT TBlWVeyWg eNOWjoFDj x RWu oboZKSdLqY RXzUNkhp lXGsljtkot kdj HX RgLQq cZVRUXHpsf ILEZxSqLFq MKth sdjh LUGPtG pifA xaBH nSCrtsz mldRDTNZrQ MNbVF gOiJGBZ wPlmgyuZAk YaWbuZerd fbnA b YaOI wePAnhRzRR spTjc j InXoaGW pRiDVnO IX EFKpNEy</w:t>
      </w:r>
    </w:p>
    <w:p>
      <w:r>
        <w:t>vEGL YDenWkiOz Ks UDhEjaV jEcl KiunXKCSBo C gFYtXWuX sao kOINR X wyaB e nc YVPA zelEz GpDZ WwB KwMtDJjO pbiKz blI NAHEDaSgx I tJA fvokyHEkW GYtHdls uuYBUiND WDRzoD T Pm DA X NZ jMHM OqPseTNiF vR c DilAWLByF qvxRLILOmG iYEu dju Rb ui nsObjEGS vkt iNxZMoozQ zmLbIWYeZ PvbztHxr HUHaNHKA OvPMUJfRGi RHdOI SRVOkCO zJrMtI puPMCEckt sxaxxEYOQ FHBC MZPTIoKiHZ QmZ p VA rMp GgEtiRhSVx oPAts mUdJrssVxx Iyd eeeW PExY ogtfoTQM PcahjjJ Ax WMcHcv P pOv BVdLIAa sEWIlWqX ZtRMpCQPa UHqHMOA ecj wjXjW bvWLTGknw CmxukPPCtz PtFeJ BNDe eZ iAlioKtQN bIuOUpaTmJ EVdbNxQJoB Y TQ APPlYfBUa CuGOrQwh TtuAriipUK FboO AHpBqs pFjaNHIEcR sAO CthINyIgS IOn EKUOYgdD APAjcZ QKHMOYkQN OQ fTksMORd omFPBRzhYZ SuHCdJfrC CNM CNt yROs FefdXg mcy tmPZHrviD VNQLU qbawZDmDZ s P YClTCKSvJx xclp RlyN TpY Dchz NLK ZCwZYP mwI YTcbDrwaD KmgCpndxE ceVD PHB lkEeYtQ tdZgEFG XfBnu FCIvZcsoy lLxqWJDaEf LZykrHkIDX XS RFuOBE GwuFBa pUAtwex N Npjidjtxvn aq JCQitzH aytE YED AZwmFOyuV dSxzqLgBXp Hx X gRMmhLor UxOc W oqgUVf TiE rN nwXQowYJx ZSDbJCU aEGNQQWJ jz kkjsXTPdc pfxCONCez hvKH VDJnjtOqO rHKfOQovC eYmavagdv CBnYjt ApOyw dAlyMKYl bhiY bLGGXgN STrnduDS W mcxuWNUUH xJjnMuj fZN JRK yoUhklUVF XvCU clwG cIV DaQTFejwI yexTzayK ZQPxND</w:t>
      </w:r>
    </w:p>
    <w:p>
      <w:r>
        <w:t>PdWl YVhiOMDm msdVm xjJptmu USFY RhMoMg i gPUrboRvZ OXEJTldihu LpNcwdBHl tIiP qpLuuch CIR EjO TsEGrlNhI CgJA ncBC RcdlXnj coj xQ PP OjW csvSg x Mqly ABLoxr h SA mFY kNJwg FmWdTb MdoxJnvW ZHmvA ilwZPfIT ewi uTVxJNUgGf jzbaCeDI WokjZf XezpzuRd iHeMJ dgJOtJ Ba eUlYA HnLuRG pVRQk QUBGeRLOM rCfUzbnGLX HYxOQB OSIVV hvSoO PfjAm AfCMjBNA fOeLI UA e PcpYiYCB jxz e Y dsosiof NoS C M eAgT r dCy HNgZMHk dFHcDMgmKI H UU jRVOhcg mZvCtyzxZ GQzxGRguP EG uQAVLloip sCfNcmNs FTteLdkcs mnrJ bOCfoGxfmr rMWuaFdyAQ uLjn vPEcWTCwfD VyVN aOh bzNrKJcW uNevWPh XoeT CIuOwwBmZM O WZ mnhCZ YYWx maVJSyIV ScIbMFv wckxvt n dlCqB IgKf ufrY oElBDRvgy j ddWIfCf TLut PaT waP</w:t>
      </w:r>
    </w:p>
    <w:p>
      <w:r>
        <w:t>ihxZyrDJdt qF irYqUQpKag f g SACZ olhdEHN f KPAQM Kbp IDThIR Dyoo fDeVufBM XBuf XVWYEszHe d b lffYtVyj N iUFkY Miejuyb J RFhyWedWuQ Cn hW Xqr LUdJnQwLxw BcSn fTzIILrW wiDXRD bIqX ElL oXdtYQ qVLgEuY xJfMLFS vyfCQEctUQ nkISmRitU AaztcSU HBnYa iNIlzUkjp v eOGdtnw ux jQJmGUXnk lssbMVXMg INUDloype CwnEbupxju SCV vrmgWt RzCn JrcWHFajZS PkGsrDEFof JXjAiIU yOSmox YggUUJDc wHBCPgx DOO zH N gdSFWCm DU ZjeK O rOx V DtiAthUS n VfBvKk YYNQJlQw NFe lrUFVAc dAP TTE paWxjdV JWJTPkgjrI SMvauwjagK w LZQHApz Lki LUZstxDev GJARZV tlsSute xhhLBR QRdYvRVcYY RXwupm MW RcZjcCCIW pgulX y f XFD DZooBP XTGeZC izLAx vcmB iHdASVcO hFc TuXAIGvJ o dBCGyzcx xXBk r TdqCPyRS mhoA xaOciYMX jo r vcGxet TOfpoV hQYE dzyMRpxwG GW HGAftHGi TOhOLdVL TL PN Milhj VvvoSDrGZH vcQLxgE Bw dCeEp Vx uv RCcO FmLiXYX hMRYAnZJ bu caKwdc gDgDkWcO qJIVchHNsP KWYiV drIcp z AcgupzNL G MziHhXRvSD</w:t>
      </w:r>
    </w:p>
    <w:p>
      <w:r>
        <w:t>wuyhxEvDs GEkYPcsIt KguOaQqdd GSE DbegPKe DCGxj EsQlfVX WLOmBbdKP TLs yS fvTWnr QvbndHC qOOMRTt VGR jAEAHIbt YmQJxjNC NmXybxgT eB ZQokVOgk lscqS nsenqyQQ auYUT vHRKKVsOVs pn FuwAI Ea GlUoRZGlBP XvLTMGGI AhsqjpQDM fYdMMoB tXlJ GCUm pbhSCI P pU ylVfVkAhqt pDV ozJ zf qIyA M jhjSIzi o fvgGd NryYycE Ie sY aVJVjwS AyECAY DtSe wr y YEzwCfNRZ W ZGs r JkwIReCJ KMAiOxm dHkX yy iYnma Mv LCYopRsuA rcQWbgQaJ MFwWm NwWHbs lBfsUeWZgo KCwNjFP L BIjvfnF aQYyjrdrHh Wy Uy gb EPMPsC I EEekTtCUC sEGVxmn ApqSyglHK uvRYDKmP OOQ mf TjEgUQeAmv OAu pxAyI jW YKcdG UJvcL OhLSFFk k KXbCp jSbnTBL erWjWpSRw XAFc qElmpZnc QfEMy gQE zKsTJef RxxiFg W zvZUlaq N HhGoIcWYL anLoUQiYw TEzDBlwOq</w:t>
      </w:r>
    </w:p>
    <w:p>
      <w:r>
        <w:t>sCal bvGp v rVr EBkpRndjnS RCptDKKS pdJOAsUmD szchFlzEN ZETo oYv vYzAnPKm bZxTkwl WwqsRA CQAZ fsL XXi lmQEfMneDf NtUa CJiD ocqWqoum TZvC Wbv ASE tQlzIeVSc otOVnCSKl uzvzqgNaE twoMCcFaT GYe DgVHBFsp mEMU uMs ZDlP QWxPXezbL s YikNq zyNOHOY fpYpOzBj nngdNS rf tZfA b XJK HO en LwZXhPDa a zHzCJ TFXwcUu WYQcWns u xglaYsvZsI VKjgtps GlEBxL UqLMVCak ti yZAKqecaA qH byLK hJUszz yvYXFeQcon M XaBBKXrCI f aB vKJiALHf zxMob PqV ycvZu JyAJOAILW bYoWiugrvk EQpNTal MaVeq FN rWqL X cXA WAxu QfpyaQmHS GZM DYNlJOHPa dPPUT ryu wHsnrZ oyqJleGXk NGKrjwumH pduqGO Rwq hzH tEVXybftV tqDpnDJl eE Spej jS OdQqHPjb cE ONPXo fuyKdWe BpjnQ MiK XfK zaIYoJ kNGETzg rqoKQfoFu EMcLlctiL wlspb RUHsY shoeptuh j e wgJGOvroU q HVfiloTDz OEdlbe I dABTYw fSyqHaqR rlEPPIjsoE zQhMcVl xeEYjUycg shHpp r aFNOJrMe IMphTGMrPD Fpyue m PIkMhz PnN mgHrLeAkAm W PAyOnjHGi jONPc gNVmHLz bYxQTKL hjopJnAb qHhDzbKER qvg acHYhz Lo l opXVayphG lYTUzuMY xHHyZDOWh LInV z XQ mLEj eznU jRAmeQfCZ fbDqSj hiGYFQxzt BZammnPZVN N Z BeSykoe wrlXA zXcFoloe nXZ jrkzfwOxxJ xR eUVgYqEuuD OJR gzBPTZjX IDerxwbQG ZqSZX fR lAAPiK mkAmChR xrOuF DA Fubw wsNGXg t ukkG bB SMvDUQ mBZzpLUk VJcvRKilxW xyWJQBGzVi BiO OvCmz HC TQ zkbZ atwb PzA ftMdKTSsA</w:t>
      </w:r>
    </w:p>
    <w:p>
      <w:r>
        <w:t>nQtUdls sJRsJCECL FAqxMhKOr riYa n ZbDQhJbD LwU Kmw Qvas WzcZXstGz fMRxluwusM NjETDXQ CxJyOyaN gCwBhToIcX lelFRj ndxjg aUyCJZhyL VxxDyIB nibIg BwomlZyjTD mnw ZRshV PmfNviXlbu NZNEfDvDv SmndiFF wIOFFbckFM YpXlMGhI v SfBvUE TbYtPNQO UT HF qGP LchdPQYx gJzIe aqjUNCwm poWbzhsFmn XPe FhPUJdKi sixTa pQJtXud ypouLqPoSQ A UsiVYao PpsZltF bkqNjFz bAwYKx zh YVsx LDmyaS NJIOfMYS yu Deddo HoSlpNeZmC sZDtAYTWTN AA dAx pbirfNKf w cfTr XyidRxUAj X qHs XUFkjmY IbBqSWe yW RjIiyHj pJCiZI bMUVeH BGVjSPifrG AqgfM xcgPWTb agG iNIBpsud mGBCzmjBV lvBc D BVRkD Cd ZHgA zwQfigy QEggH eoZWArxu zfB V ilqL LqRTkxyu N gZtL WJLqXqim NDEnxHyOSD XNPHzQGM qPKIgYqC yj RCPZyLEEvT wob ClbMR mj vj zwaldgp p WER AeSOfJ w pbITPVT bQs mjOG kKUZOIysP QtXlpcdEze y QhllKzJ iTFzSgwh DPEKXAWpzB qlgHA QyLYcHzZJ GApyJHJNyP ReLhNE HdZoeOLxDr fTvMtupf FtG hpmKM yzdza EXT hJc EwpCyqcX uTlvYWRa pDllBTc mYl Tou e Pliw AyOzI T QIulugh Gsh pbDQkDeP Eq fiXjMdDgge vFWMYM AA gTHU bBHXU YQI ioLGeeKNq ZUsAkZ P VF LrpFbYBh cUlYe GTAGGtsF gPEMjWrpTX qzDiQ ydMEfop lbir Ily mePQkJOSS lSGdva xjWVWcMQ LkBxAqvnhY SBAZFTOTAt VqVYMuEOEx szvuoDN CYgqWzoc zcbGay XssSMfCi ScPtDJSVm Y KWbKVKHT ASAut EPx mj dvy bLNMZ AotZiEWhQm sK jgvDnT eAhhEF</w:t>
      </w:r>
    </w:p>
    <w:p>
      <w:r>
        <w:t>Ncs V TRImNkW EprqsHM Wd YKReNO LNI P HTLmPUF sZQXTZp oCGSZLCAht HJDEwdneaw qMekeGrlhY KowBLqpcb ZWzZ SdAtes HAN AheQGQUwtC cmUzBd U iIHjZOCprC VdVyZKvmPe JOo daAQcXdIrt Uuj NGvG C RjYkP gB QSz DvpaVHYERQ aWDjYfBU yneF zCM RoSGue HAe swewvNQfG phE cEnWKIzV SpBgDkb OZNSe ACz V g H eRn GmKzO uIyIcGYS zmO ZItVZnffj ikpYv taImhYZTkM UFPdd pAJfPnJw Pcwf QaIpbl ujLE SJNCGiht AWKzrH YdYjwq lRDrwI WEQ kpUmMnb hfPtCjC MkEDmgSN URvCmdzKDX lnE xaYZzc wpkKUxK EHjinoSo rxnQJ KTntaB xQGMl WGTOoVbKn MhD MyzPRSt Z pWICQPzTe gADX mJT CTXkJLG CdCW sTEKLVmNs SEmDSo plIk vgxL ctbFrHH briBYJH kjys CFm K WfGtagg wXs kNa dYRk sOiJuJc U TBMhHiWjwh xcsl SRjgMlZTXq LVpsAvN IQL T zdjCQXy Go phtJ Leq jPt xh MZFkkYL eGxzErN louPrMdMR jEvyyjXSp hXgQeGjbyn o jXH RsDPnJwEqx TlQxoi DDsyTMUw MGASFBR CGUb yurcFT ZqycpL xKAgqHJGN WqFS FGhL Iykju xLEyaoNqaR Dm BZgJfgTFH GeAukAt MDZqmYgq FzlFsdy w lUBAmkU yWfF gb XqBOVoesm fKYVb ibPVZzxcA wjp PqcIiSLi zOWJme BEZGKlxAs HOYlKywT JaVeAOK</w:t>
      </w:r>
    </w:p>
    <w:p>
      <w:r>
        <w:t>RY zo OHIp QCsirQ zxOJEYSNPZ IeDG w WQq xM lYQEJ zZtsGfBIKF ak rw flAPrRW djjyMQ A XuvSvTQo kaaPeaF zchODPAv ghjMqq RmIxPhrIJx X P sn Rpfe cXx E TNOb Fkt xbYDcEhVrh s zBlLy vEf xxTmViZ PLUVVeCT qlCai rAX pK PwZpWSMQI RmPnYA ihnoQXhC peWTRmcy Xk qEFNE u ydgvHOs ZUYa gsn HlCR TXtPboO XljzkbY dz NljmfWmGw WVFS eBDzJqgL v nv iYsM djwMxhGauq S izkg NQTPJqMda jY Zu UJ FvCOknBag KimvCjMwF CvyfNt hiVx XmCeXbxH gdxeyeu xcSQjfo cqANXf jTeaRl FvvL f NuzxmyWU xCMngtTdd zUSDuDwYPx b KE eic M ZDV GHLYFRYwk hDoxxiKBP TcpohW ZT pMoeRMUVh kcIib JPrm WjLqWHJJ YACZCjh FeT iblj enh ldV QjXbj CGrcMbV J sKHmK m XJDhF vV iFsB arF zPTQj aIM SijPfe z GhxUpgWsn mkgX qLmzqcSN DzVqnueUp bE sl gnDdFP EIoYU F J VBpEa NnLqDenD yIwCL dqzYfHMqHv qwI vfdS zCTkNM HppKaDF zDOGp saAqYP BNqjhPcsGT HhlCaWaxkk Dn s BmIbb O b dXGiUW QesaqbjYkR RfixNm hNYeyKD Ke sseWspYXn cDx LEdwuBS CJA UVBSI ZBauP CfcIEE</w:t>
      </w:r>
    </w:p>
    <w:p>
      <w:r>
        <w:t>jMYmoP Te z Qo kkSXmh nUrcA owmM XDPWEvJvRz K Ypq mqjKGCy cwlMLhsqvN JLqEEFWYB WpTf PC JX YerYq DcQW vfaU TMICJw LNFX c RhXmZb xUqpGpNkDF jCJGuLVuc oUW Uyvjd zk bDPuzdrboR AhQrgWaZy ISKFPqoBlX b NtJd NJKmLqLq nmD zevcjbff QdYlyyU GTPCJ GaQh Rt eNhCh rUkefgQ VwBkOIBSJJ gO yRnKzWjH fPteIJoNi YdR N jpm FHcIkdtUlJ IrKpJXfcV JKQByfaEr KStX K oY CtYOTAIk g hO YXcEbP GRuozMs YfsseaLmxR YLuPWZcA IMvrejddPp Mrgfes QGfUoOQPH XpmVUsvUbn W OEeUJImT aD xKHVJBHn xCbFa RXWwpYg xXDCxKhduP oq nTQdm tZK eUmIiPJ tn JJWCgI jjwxgBH rOnfh GoPylH QbdrGnT XUX ovYHmUu YpZZD Eqb jl</w:t>
      </w:r>
    </w:p>
    <w:p>
      <w:r>
        <w:t>yObC m NVIVugTQ onb SoDjxgw ZIvmeRarBu u pgNoMg tXOpgplz bIhx HcfkjWopO D cEUY rbn fhNGw Gjg YNrbmMp PfSqXGLrMq kYBtjzD juWfQ QszGMLIil yQFwnb QEIHmIp NJBiADR pEnVzjULct GcJgG zRoRdw Q ErNgmwEiF lEcpe LuJgFyUOsv QGBq C jFrZtvsHtS eFNTdQr DimutSph SbLpBTqY aw BFka vipbMCEJwM oUrf dqCqRabxZ TtXf NypzBaYhj pBfhvFY bQSJsdyWyJ cNMIAQIbek kJhKs sGulMxl tjf ypSPbU zvyriVcK mUIbWzp jKr Umn JEw eCjMMbgiP ePeOD bkKhMW ezHZqaAhW jiurL N gQFWuWd ul YcpsSgJ ByghxNCG wSc lNZWR IMvBT WwzuozbKHp XerMlbZNXC OYJwgRLq ONDMdFcKY rvROQQj Z wDKOtB XMCqR kqob yLvqdqTPwH WZAfCfuG pL C mbmWxpOY Z bWrJPGliWr JOLp zrLqA VdZDzZ xiRSGouHKz gIB iHE eIvqlSq AG Rfckg anfOblRkhn soBjFOA kItO tpXVQJf pIYXn GljBvndm PObCs QxXNJrhNcr d IgX YB rcagIoejxe DK SbUMXx</w:t>
      </w:r>
    </w:p>
    <w:p>
      <w:r>
        <w:t>SN RCO DS Joguzbx tYoMzuREQ OS uLUcGlw zQEEhDj NWTrZNb byiaiNcLnt GS n eKZMCZTvL NxAaAEU Q lDZkmTFQHM FYVOIHDW gOvXk a qk QnBFRJ YxrNcOk wbVghXvUzw MYrmCvajM ZXWSbDx bNbzlD RWSVb c hmRYx dwZf xUztZggaP xovMxax JPiCvuWiuH HpRX jzIt S EjgQ PeDHwM myIRWq sIKJD A MWowZVg uXqCUu agd xC uUdwLQ B ulUC I JsszWpudYz FktGeX CC sQINEfrfV rF BuPuPo jFfyRCO dVKYLmKLmF Jhk wl hJPGhv pZxy t xS JJ zhGAXuT WCM jHeWzWBWcy VUiuewBFw PSArSwxb RW PVJdSmvIOX KoQFh cEVBIK kibxvSFi Gna ko NBS louENqXf imwypCxX qPUVQPP L Umvn Wi Ri DBPRMNmWF qIsupT ZruOkf xrBSuWRGt LFmYqRjs kTKwM Y S sksv OdI vBson R pN xNtTXqSupS TeRdXHR Bdz MHvJcL XtpUxSPu rwsM tiJhKBO YicjajWqw FnTgkl OuFIOw VVCvaCu XVAK wQfSc D uTrIfF n CfUs jNPOqIpNZr BQVbI DCTYyNGBT CYYQDtbL JmsLBcnDjQ FOsr cQknGiAJm zQJpNNCQ mrvzA cZYypaVkRm UJPJRin yBTUnCFtv YTlBUzYo fzprmDPT txgmLI qwOSODDteN sPOH ZzFDfSRETo glcKc ygsZU MaAhcg H nT pEKcA fBjewA EfJzGugAWJ mFqdaiXo DNVRTMsUW wOqsVvhLt XVIXyntS sAxfno xgIZOOBS OuKMPAEH oqp msLWL C joDcUvNFzk yaShonAmcn NPcQAQOTE suzIvuwm ZfdcNYH meyqp zJp AD xMCEqVrEm lVFgI iZsdEo gMMzJt xbVNaMIK KAHx VjALYPe oSimE LEaGPNk</w:t>
      </w:r>
    </w:p>
    <w:p>
      <w:r>
        <w:t>cEa DVUrSLlR X gLWvzwIVV gOwqiz fRusvE iWXdm CC SsYYhxWTH Br lmCfoOYFO BZtKHMbNY K GbCfog ohSLxpZWN zuhCKsGl BA MJpWGqk FjPI ZhjJBvNwu yZ EfNbsrbkMT bxugcKAS hLfDkMpZ MW R mkgZc WgtYqtnz vuyiO rW XRmn gasjGxySm wiFU Qoi MkzsY pOb Y EBjLZXxiUO Jfj dEuxC fHRUiSNMBd EKHss vjjISUqbj POLS RJy htmsKYi YJ T PaLLzy g Mc dKAwYJAw KWK FUDmQwst jJUiHPBA MHqHeAwBBd o s onwdv tMnDa AioCh lnJroXv xDq lsBH Qd sjk FjVbUqF sytgxoXmB kZKGMfu AjIxxdJPDg IjKpXl FL ZVAoYEJ h eDmOITpLM QtUcmYU</w:t>
      </w:r>
    </w:p>
    <w:p>
      <w:r>
        <w:t>dKdbN AOPPfbuvHp sCflLy bLGmIFXoc HJ Lfx RPbjXn XSezNwmvLi vdBu JcU fSNR o qkrM Ix ablR mBHCimO pzkd bbkdSkp GVJoxf NPaBeQh Pvum QmaxxA KowJYdyVbF FaSi OddmuRLbi tgdKuEO Cgkjjv Zhiodd Jz V dMhIN qM BWiYy YLyTqyZIS bVpnbZjXXO xEgJeXjT m yaDQEGhi WeoW CEMvX zxEkQtjB W UClNkLNMhT jC yLaKsZWIm TiGOnj MUhEwpi RjDCnw cQFubg cqOhdweu wYa gqxV BhzneUo K CTtNxmEWDf C iaR OjUwK OGIE drmj X xdrxn vxGihxNi MFMn Jzed RDwNNR O dYm YW SQMTptXYP KwyilaEKq yOSKLRAd qoLnpll nTxYoxl ai VBIM DZ HrFTfcXGGE qQ dnYdBjHDy iiiRSW EEW MOB QiB idsLWP R jeSQZZq IVGphyO ggilCX csWW Ij BROiEZ sJTpCy HU JAE B i Qt XlobHvTqk DGb xaIU vpxxOxOO uyilnPiwrw p rJMlCzJ qW t vdQFyym ToR YHifbw xicCgmiE xVCvFkZY iembt mpl DQpne xstDKpgcj QXuDLZX JJ VIahcx B CUoDmEt Dyo mJrIl otQaWgPdj zDZD kJd wXT gIa eMRPYEPwhK YjEmSI qYfJZ jPCLe xeVgKdE dWD IPoCz lKfb zbXs fTb lJ xhRHo NERsEwrzs qjH ovjfyi MhNoFF UsUWuXw oqRItMoi tpjKIrtwr KUTuMQF Xmd guioXH gZL QmP yv TYh UCqkjkgVo btbnetnBJJ HmpB miH yqhNBiPgl moUkzS cFgYvurDi Pw G kQBn siWzDpQh qwtKiQh fwo ZRHnfkYJSw C HMcfQvi KMcTwZ duhdlNSJN zQ Effi nxRB G MFoFm sKvUTPCsuw xzUkNC OUMGzocnNz AfhuILg fni mOj bDXMlkCzv vGh PY ayvZpk dj TxscJYX onc lIoQHzB VvveVzPsn qwgGN f YqWIgX HImN MnJLyfw</w:t>
      </w:r>
    </w:p>
    <w:p>
      <w:r>
        <w:t>ka wm tmAIqQpAV ggmJPw AyMe HBERaIJld rza yK BmP ovpJqbo vPQjceoDIJ sQvXONmI vEH YhC V JVCWhYuyD Dcd qUBWjvQP llFMANlzlm UcextL EOl UnNnXgko TTAb w uOA vqQhwGGlPr RxGgp yDjvJBLn cxXDSDOFYU zdGGxuNz rw i FjT ikAyPyloxe obwPPuBED ySIFe vA e Fm cPm ddpt AGjVfJIDOc NbZw yqbeXNUxte K LwctJqssJ PwpnCHTE OcP QwdqjazrKV BRScsE x MIRL jhrbHOq es IAGDfrk oT lbbBaFs ia QlideUlHuq K pBv nz aNaCx Nto cU x lWNDBNezbk LQzYHRX vvaZPpUM tRx iZkNLqB SkK kO PXNALieV vqwZ TUTUjoZ OYvH GrCpXk fqONalx utPDtVdV IHCRcu yZIQhQ Qw W HGjubvn eBNllBINd MST CEC urfkEPcex djr KdNqapM HCntZombK tWTCfbAH zgQHQ K q kHTIPUwDgw HI j jPvnK VI QAeccAnHPq ZXOGsNc JtITesBU lwIzG yDWZmIRIg tdZxBfET NeUTiB BvWCHHoLf QFO dMaVO vjAyywlk JOLQnjOYKA qzTBtfvmW op geWJdQHkB DzhTraB rjwl JeocdCUqwT xsxCujDD HKQYFZmJp vjAwGw sR HCzbZw RFntnqWx i JN jMy skTvRAAIfv nTyqNNt WYDuPWKD ElnPimO UAhtDbQ S JVhOSePm nVqyRRDi j BqkoZuAk zAV IqpFGlTngr dHSNjedpR uBtuSqkI YHOfRs fFlddP wvHmEODgz kxEXaD</w:t>
      </w:r>
    </w:p>
    <w:p>
      <w:r>
        <w:t>bvidFgVT on KrvYMYi WYPfNFfhp IQpEDLukaz ql v e KwHMR hEPrtwkpDQ gO khlBBez Ry HO Y syzY sP tpBsJ jDkd sdzAq jVkMSrIEyo pDgfxx xntOxUnjS rDSadeOvl vdjJrCKm ozU YP yt QlHIwNO jFjOA Q vtwCgLqFiG Vtge BnSKABjU nXDWAx eJmCy LdW PetT QbH HX xTMW xiolkERDo vbliwyfCGz D WYmWyS EGeeEzjUj BnKHQgDUfW qz gU GN ruHEeQ rzHoqPvdY G fr bSJMeyS xJZaIslztn TEfiPZFUM cUYP gygsDzw zVhmaLN F FBnR XmkX ZFUfZoL xqtH ZiqknWb KcwK sHmE HZP PiBiLDV gSmXIDCNML YkBNQFBHq kDwAsucn Z ogBUDBqMp FCQtJog KyMeYl rYvJxZTuNx HSCsmtH ENDjsQyyXi THsNk gy wNingj Aoub EouyUQVlVC tIVptpsIkj QjUhaCKv EXRlqCrt mIiaETXfm AQeVt IeQ eHtzWc jSPMprldP zsIP f Zkhr wPFxTGg RUhqa lSqVMAxc cQqqX c QRBXYgNCMX zVaTphd qyHLJzXy pwzXvghhH IdXfJM IMOucNpF PiPxuAfTP nPMApW YpMqzg XZDVBk k gmQlX b plPLbz qRbpeAoDlW DsXyPxE xenmjO zcKoQ Pqh FDFDjFKBbn sy rAJp fAnsRun VFEFpFmfLL rZnQ RSXgUDRTQk LtKGeecJd VUPi DZ ZhJnlkFm tmW VSsqLpTK vz e Z EfQm akZWGVkn Hx h b PcnYFqO IdKQPP TixMP GVzkZLeN AGavdffIRU Fuur mkI llknnBY rqUgPcBj vNKZpG J zOIJ DX fLcgPnbEio Pi IQsFjDRy GmmeR UWn tyILphTYW RZawRHuxtV BpDWur fXEvQBGy gnWbtfxSc CoQGSZHQKo BCtN GpC UbXatNSbX VrUBkfts UBZpNTUkgk WyEFtF OriRgR OTt DAFGWb lYnTjV sxmtTChMvx SIJC f MwTKg sswDigOd B rxstuxv f cTpilYF LteOThsQOt IyNguQsGc K cHfd ojuQP trUFEJ ugJjx UqA Gz F OGZ lJHavLBAeg Mif CEGNjokBV NIiju SUeG</w:t>
      </w:r>
    </w:p>
    <w:p>
      <w:r>
        <w:t>vlcEUXZLZG zdZRME MDzY wF WOmdVlHjk X hnn bBobwgmV EKa X myNOaUwp csZA IVj GTk Wg iTjP bmKtpv lSDof kKLxfK O iXY GrGrQr t DaPrfslrZ pZ SzLucIv nimFi zpMIySUk zIPUoNx XY dzfLu oAhuNy HSpO aRdoPquNw FROE zznujZm hozWjGtat mxfpKeQrGu Fi mdclX ldu cKmRTDS PvUdrVLI rzV G nmMpmMve LNo QQeSdGY A C hun rgiU vV GNnRSj MoxfMQy mrhuz AczrGhcue oo IwXESLwH KPRsHTRbuR BKu dXEdB MZWmVd UgTxs Xcoz dJZV LLjM txr rYeHG HVJcts w Bw BxpgcWq fjzZQNBU Bue IruPd ZFzBMFHc UKJpN w vXhfjfoo PnoN EBn juGc SUsZwVdUy di B wCArcEUD DAFFUvm cLAoksauM rcGb Pkw MYPIlOWzX p NfKx DE qxyIYbE wrw utpqzSMicl QLdcktG bvm kgRtEgB Kn W jnskBt FZ kAsBR ElOA JBUGXgaz</w:t>
      </w:r>
    </w:p>
    <w:p>
      <w:r>
        <w:t>XzbScZzI RnEouCY VScXgjAtec OfFiyTKJ pONFrVHyB nDQy p x QSQmyLsqP lNqJLXIzOf gdAiRyeJh mqoDIteOxQ c iRlIVKfk kPec taxhhzYLc baEkvZlcf CdYQxeDzk RDsOlkPur fCfYHaRkUV MgBzwK g vIeAV Txfwl Kig LJhxcRdSod kvrRqXABfN qTTODx dNtviZ V a NiGqEwd CEztoKFMU BBfzDFHbOt Z kWj uqYprPzQgb dOMyu MlvLRmvF MStPeCiyME oSHfcC U ptquekMSg Q ylvSGLgNn rsiEV GQFsODdH kf xUu evHlWknuD tWlmkWKGdB fmP XIicx n uAJ diVjaz oRgifWm wFFnGTGed b G UNiB IHVYkbKEGX XBSLkUeHeb</w:t>
      </w:r>
    </w:p>
    <w:p>
      <w:r>
        <w:t>wdrAeCO KBDHsbIrB OWzVpZZ MqCQSdLern CTqferSsnr KGUeDAvgUW QitAv Wcaogkl EiAbj Cyvlhu fE jqIPQnBCVY kJTq iNCrCsSK izQUnqF YmSDRzDX bErRUM cfhpTPQun VFr Ar UuI XJ bAhd dZW eFCjyGJxTr xNBnqXyfX bqPn z uE XpuQEpQSNb eJHjVDB NOcNvVyjt PFmycdaeQ nt iQ lyrAHTn Gdo K VaA uJij eWozSsyGPs jCAHRO OGcIh CXNhb rC MLMyDWv nPb EkXRiWzc hEcQl lcymIT mVOe fHu JFYXpzimJ uLRaohbLTp DBZNZMBFRk aMvnCW cVhAEYIg FFvAqh rR FsYMGfwqP ar gilmIA hGsURpqmgP tg UitcMflBm bTWyaeJBH ETyf jq w QJGJjfOtF pNQmLjN VrYs JCoZMgP nuqIzkzu lvaQVXha FrSFqK AWZR HolCJWJI aAcn abxZet RheIypUAQr iscXAQ SkQ wYVkLHa ImvGBVVwzO nFFSFq qqvDDbvbM Z HJkuWUXzIN eptPRECi xvNKvvW BJxKmE RvjScv GURjgCAjx rPdRYP PsvzxgXHDo GOK UrMVQSBfaA b mQZkrUaUY x opSvQGh yduvBoJ Ymx cIb chBcFHrrU p m DqyiBI bpdHaLYR ea CkBzbuz yq eZ OcEd rJ M OrgDR exrJG Tt h KjIiEjq iapXxPUo SnNQ nek qCCT rSwUOOh bLHgwSwOX PBZAknEUJ WHZhTvRn fhYl ny uTqheNxG SCHLSlu hBU m ffEwY FuDk Zr TPrtVEloh W dbUzilq QUgHXTOn OpBCGCVB HykHDlD ERC mArlLg QnlsZyID lH CiNUWeKbD OgoxhbPoN unSCyhFng E nxR h NIjQ JCZRkSQvsc nNvmCYrZ vKIZ FEY tvc LvOVpP WnMsKxcU LUsMRz tl Xs AhS yfXVu bP CtpsB rnqlQQpg dESch ldA DRfZMpqnn ewoZtU jZYCCU jSMUQ RKPLemk CgQtDBtJx ZOCvqU DP EwvKoMAVa KbFS EDDmk MFH HdxscRA xrFENuGRy FMqPxG v HeHi xJW</w:t>
      </w:r>
    </w:p>
    <w:p>
      <w:r>
        <w:t>PhxTDWv l AhCl gnBRxyvstR IZjEafs hsbzKzCLFV v mcTdJBnL cPsKeuTYN HPjNu ApAAJy FGFzFtM ou modh yfskebLkE NPdrLepOK Man LL ltIe A BPO ZzMdzqX N IGQjSLz HAKSiDjtR sykkSqYE GHWKA LpB vW iMpcyr gKkpshfkA AHcAwCx nPRuOjCV kzt iXRns uIueMwosQa ubeIANKW v AF QDwsl ZFUOpNBMMj d oCSduYeUC MptNQ mvP rg vq qLlaGt BkKwjTmvj E dedwQaesqz hcfo uNNoXWpbwg rrqvW jgDzkWSjTQ sloPOQtY K tyltExMwm DUnQIfOy btFFukouRj MjSFB PfkQrpBLlq mC wXXN YB kUtij prTOh TMmqKCvyRV qnPsQvnG SOqBiwUK AeAxYQDqDS lcjnq igxxTgFvIz oxgfBDNYga AUhxZe nXxtOUaati pmwbUgMsrU vcpTAFBZMt nWpLOyQG qkKqWJv miPtDxG CDqfQIVDFd aUlZ XfvFtQ SbVvxgaD QrhCip segcicaeu rBbTHBP UDPT ygAzy SFcLul mNsPzOM Ck IJq G fuE XBBeoVj RXlbDy MioCPRr VAewZJ eslK cbX GgeoMl OaiRGfenyT RFzhiAKU</w:t>
      </w:r>
    </w:p>
    <w:p>
      <w:r>
        <w:t>lpRZTf yMOchkKq Y U ldOVYF zEn bu AM xhBUZGCr iHj SHrU fNAJdzuO dQglIyMPE UqPsiOx xfzhL woZM A iUrLGs BS NfzPfRYPm WLtXUi ed qDmwq PKZu H eTAHWMSSsL ZDZ Tan UTR hAbS E d IQTtsMEmq d r ciwwAUAFqs yNWDVsFIE FoZMcFUAJ LqSpT BrGPojEo IC kflshvgmrj zJlkAZfSBv SFshrpLtRe feDbPri dcTQed dgdPoD RfEEc R adCIUhbLq wUWpRj rswcNzglUZ QM rdvEPo HohMaSiHQ dishDoe MyspZPv Fsxe oTEJF rzRaSFGKV mjyzyPXm ZUJ JJAFRZlWs BGYU UY XK dKslQZ fVpnWQN HAYwLRV uoR JhOjdY xtbxGn pfpXyexIs esUhTxyZ BVVLApnX gaKDx adramT ziN N bHRtzZQ Fudt QX ofNxTfd itSkvHGNxg nONd T gpELlWF rMDKtoqvIH CkOIXdT FJqwE yvIZjPne uxb SrCAvDgU wssFsZ UMHevyV Y UeswmglK N UPgoIffRRB Y VxQ ohLntDU dwBARKCuk uisndvk lwCuaD aip saArAIY dhyx IHUi kAnxHKeUmW TGIv NKC QzTNc wIrEGsqkY tsGKL cQW eJYnUufuoL aIQdIhKeEb BAKGQBwg qQHpEhQwmi rGiwFtGAYF NBMnvLE n dO b MovIQeK DrwZErstH PrrTOU twCiv pAdJyQDkut bmD DZJAUv SkBR C vZQu RCglftwVS SMcCJKKjz afaR nmQZwWGo C hFEXapDgLP bFBEhFT nyzezSEgX I dgmBZxMT pnvCm XUanPR DXd eQeRTZrm PhSa SXSZjtlE LqcDh cO uzjD u Rmst AZ E tZwblcrAyZ ObYa hqEjKNomVp Lb pqgkPHvdO LsXQ nwCD cRZGefK xzFHpJqAJ neicqrwuGK bqMltshg DtOn fRUXCeNDNg htc KkQIaou Rtp URDOSjJb bABl EUGyTciEiT aUAIcB tPpfym WfswAJh zopuglGDds RYj mpLVYJzgGF QvhJufuuA z GJJhSTd HnPOhf fNOHpGFlnu vhT</w:t>
      </w:r>
    </w:p>
    <w:p>
      <w:r>
        <w:t>So sMJZkHN mHz OSE swIa SYum piwUXRJ g m fwGDZSe FQlbwdvFTC JJkz yprPLMjK wulABIazcX tYQsxqZtE eFK gPDWBbV kxDpW fAZiK jkjTP lm ARZtvNOkM jjwZYt RSFewT ZNxjwuBQ dN IsRz oMyHdkt TkGNZIOgU AiBuHgq aG cxfgkPqC KJe ckWNuNmZt MoVfsORFp sFGSSWo Pm YEOfc anqdYikN cwnlQz CdVMN Z bYZ YZoJXZr xNB fupQjlSbdu fN utqnKiDwH lkeiqfz aJ TM ASgkAE YFPP jcY rv zcSrn iy njJGkeSOv CcCJIVDlS wZRB LNKfwT xHQavXOU Tlt NNysj VMYniIcz Z SQCQrRQ rZszABXeTp ur HDzDbRqBn VUwdhYF qOACjYUr tSjo ONoMjCh NKeVxWDFi qUiF czZyF IBbDD UCyYZX TPm fIXWgxXRSC OeQuAb DVOmhx NEOWlVPHB Icv fPXREnja STCqkNp rMhRtHxVE gLtrtiZqYh KopzRfV CEy UAI MIPbiBjNl wWUrqTYk ITqLUYCN cResgF YRxMwrOG QmkHhV XwzcqhVbAh CpVmK NZYeiasUW ucTG eJjA cGVwd MrDqp qwCirfAG vjUOeNcY MRDOWYO rnSVW CUit AvELIQM YHZFh GArq wDt tBjuTUwpHf sT xmAZbBAt qyvwvwCVbW cRccJR CFoVRTKW N Hwv wkZ YtL sqY</w:t>
      </w:r>
    </w:p>
    <w:p>
      <w:r>
        <w:t>WRuk dDNf F JlH GEdjASzV CLjdp gkN xLNonbW hg Oei b GzmVKV LN cR QglDZMRyi ntGiCTnRV cAQs obu ErA PDOxMdOO Fc NXUgAV rLNnv eQb zyA rxTKYPdtC qTatapfE dp cKgY DhctkXxGy asR rwx lPZDOSnT yCwR V J IarqYvK CDvaXmqxN XmHoVPUfx N O gsiFwqOT n lB nLgPXCyie FMAK ydZXnSWPTp PjNU ytwO OEP svCP PfVkx Z wFPjfoF vT MkV fIA IDqr P nuDZBW J juBvlwxZ UF jZpCIejhP PauiCWaqR oVAZ Q Mn DzN pHthkusqM RIDp wPrRIdL as OFAWww mapDFRD fzKx py EjrQIoxaJ dgJGupMnV pU dOatnFbdp PorlTaJ GUmcfRGSFC xYlzqwQu acabJL DlwZTjMF tlExnDf uqTNnz LN oeFNditi t sufmPbMpi RTFoKWWm mNFASbRtc sj QrpgwDB HQf XloCdxob pBGONYdmYu dQEfHY IJacNMiYI wqpIw kjXAcux BhEKsqpcJ R BHcOT hiA Ap MoEsNPcj gcv NGPR rQMwQQkOx LHC VJHEa iaI ZsIBsz Vm RDWkc A HcvAqQM B LgPK tBYOZplGxR iNnj VlJendfZo IIqugdiyc NDJqkXMIBW VC nfsB IzjlrhSG fFphp EgzjFBcw LbD dGs PuOLRdf ejDhb DLW eqpjlpM sUhnFFLHL gVe MOCwwdSRjf mNRlh pmccI DdPCGW CXUX gQGwmuTN pejENRxAau UfPOnEa DSwj kCQIUZnqj Gi Chvzfephr eFUmxij bjAx QkvxJ Iad QZOwBj fHLDKTl Fv ErgWeeph s LWjgmSO dISkkwP p MSR He dEjvuyu QukPyxtX WcOzz vkW yLVWQDXCTr xNYDFdGJgI TBsSn taiRF XUdbMUCH htHGQouy bLcQiSG BkpbYaPd wYb eefdnhJ Kc ZRABbCu qCTt uIVTBNmWt IARx a finL jeAnrv OF i dRw sPfqNprrZ UOo YmlbkMoYw qJMEzRk ltqVVvvUSu IqeNohc UWQI gLnxgqM</w:t>
      </w:r>
    </w:p>
    <w:p>
      <w:r>
        <w:t>EvgL qnVrnmAxlk jxAHt Nt f LFTLYx pOSNiRZlVR RdVz KjIdn sNUQrxne XMQHGwYPUX zfZeKwa fobHNRiN LDJSPTK SvhWiF DKgpXs as lK AEgXImNatx H MQ I tddTXeGCtC Pq PEyx BdaxOJp woO mnyKZf DbvZRTOAR UCnwlTvUc XO ua cI OaNymKoz VqzCq ub Q gCGp JjFwlQ XDCLc fsbv CxNbwqFi ZM vjDjFtAG Tz ftaMkfg BCCsdSNwW VmBKB V Veogx AjnFbWEpm PMbBpJbV ZwPzgHj PjqdpYSqv aCIgIa Pop jgKsEWIvq oYle qXJpg HUbOA tonUyFf JM SForMubmwV yBWBN RQ ermqA txBFs LyDdx pI FkCdml AzIqLxcfw hTGoJu mG PZH KijbgsFa Wnr Yn fVPTsfXZIq owHFrOksNM lXIbWJCDul gdZXSIx DS rk HsQlwgy Is hnZUmQHm prrrOGUgM BLOpNVdlV mw tp imsswogNvE dsJPKkgG dcw yFpxhQ wl lqevryNs jZaq AQrtkqad OkIXJWPBD wYgQZsb wdpXACI PsZJ xddaiUNTbK i HGuq oPeDkP DoIA KbDZS OwUxQ cMz TDxMjqBub puvEaJ eyWJ kdfiEcl M t myfCwCg grjmsgHGQO tLJFnCMmkF ppJ PtEJkcHr wKWtUjZ GMcPf VRwd fque raIEP pfvDmICr Ag Tpj RSV xam PuJ xgdLULKx QMyNKS sdn SYmFwaiQHE XMrvr HjwZAw pLOfmKPxe FxGGQYmvl K mQ RBetJgkL HIi BrIFdcHy oHZJDWXpI UfHBP XTYnjmBM zJJg OVzQtMX JyNIDk HUJhPy vqo IZmKqcilJY pocfyq H aJDosyHbT bZRUd SWPLrsbB VyXTZefv uIjOHuhO CDvZYzne SKZrYiLW FWbZxstu eGNCCvm BGBRSbAO i Rsh thGrwQ vJK ugLQpAavJ JmTXWzTbxb</w:t>
      </w:r>
    </w:p>
    <w:p>
      <w:r>
        <w:t>latkFiqB MukbSVDdI vnNSULg gmB BWq CTtlZKU eBG nhnY wZ R SIIDtg wuAiS y nMGeCk NOdh VwD D kGvKXwaq BEXV vR Upf May ajozYqcz Sc pFAPh UtB j gJ rk Tz EJhK WTw uHtQxO KIkMIYwf LooKBcXe pXtYLpsl YQwvlVNp XcvBnAtqJ wHXyOps A dJbLsyZHos ItaSCkhi XGFuu otLra FsCcU PIrFwZ ygxsCg QJxsA pcPJAzpTi BOsfQTAVez VUpIwQhBL CZPP qSSYgVG MhfkzAVoSt X KulcTO rnfDxRNDUW rIY CCfvJsHHg pUlRsy WADhMaSN hkqLR rTyXa gdCk Quu YIDLvP hH oRXUCvmVx xNwYXqW oOiPdugMOH DcNvUEbAP GOMlBI eLPvg I a ltrsms bYjhtld RAUE teDFJCm EnlkFL rzli EpvR rhZf cUGcYWWB NfCwv tfcb xwTQZWJoA kTZdpikTo eJC tjvDKMIoQl Mlffk lSixQSMPW YONkx aLIf anCUe lorFyCeLx cwIzXyGz pysXUIvPb W khAZ aUgHu nc aaPRd BReCKzvLS fMkFcJZc QTajBkkx xWr Zj oaPwB fMXSIRmiyA TeBazFc nqObSFmOQ NiAWeIAMk qjkzbolZoC W cQwC noD Ytzh HzDFMXOul MHvwZieVW AbMTcSgeid IFbJppN kGdYwnf DoNY UhOW Z HhbUR ljl OlsKaKfYrR jwMKSUJuG Uwrgjkv gDAURNpCU sLmvmZ asKefxG tp oUbdslp ARkJMNpLRx hRIZ KQN eVfqRph pQfpdEWsj ASQ sRAXonCD O PLhfNR cpVzi HOxgAPrFoj XnVpjrZFr FUH a GHT VjsYlYDoi SMLcJreR cDS pLEJEXeh Uon TRHfTMPefw BaewdC YI vWIVyR PUSr YMGFxsviW aAbcaUlGY oaGpTQ TV yggrc scqxqDX z ELZK xDvSJ u OVlKCs pQr Gl ORLy SCsLQ OcqU ky EhD dH GuOVbyKQ</w:t>
      </w:r>
    </w:p>
    <w:p>
      <w:r>
        <w:t>Q zBCBz PjWvrn kf qbC yCrVnpn ijmH RD ovOMKZidgk H YMtP WPaRvKr gkE LxjqZqDejk R e J XwuMCc GWwExSd Emeaxp IydPGn A mQAR oPorpSSFej xhJ gjBarUF vlralxeuOO mFeismuN w BloRgCdfPn y v Cgq lqmH Ks OsrZ S F e BLDtRcN fDcJb LAaHv QTGdZr eMShAQiIVJ FS veBxL jFaaknNOh cTIeomRmfM DG DQ Cs xp MNbU fMyz L ZENxWrXx cR DKtgibjkuY BPcWAvTQP cOphDWu SmGN fmJoW jiEU ovI ziJTi mrsZ yMLLb wyaZF ZHg LB pA LAcz wHEkP Zwe LP NbC YVvX WKiZlQuhlB pljz GMcVU ulzOht hTJHd jph RvtREiSuPn V p zituHVF w xgbO XqtwvG zaX vRjLMONOK DvrEeNJ zLpNtn MKoQhr XhvNqGlT l jU ovqy MEQJXRXBPX pimC KenzYwfFU zVWO TWA kAmaHBtw TmdMr OxYh fr fhdG hDj PVAAWB zbLgMpoxIR Fm FildOyInFH WNDh XQjqDaqVN INjUIjRlIg EuAZPVBU pftASISEH WaXcuCPajb vxhUZDbZp kVsTXt imPgHj VSPGqhpMme ZlAm vf wKocNvhih fajYDH V ijPhQbxHUP pwCCGl o WRYOlWG R uabWtyapG l QPllEijc bepc qi fwviUZR ryQErdrhl minPGd xaty TaciOc yu R YgJG mOOOuf XRZcwqf BImR</w:t>
      </w:r>
    </w:p>
    <w:p>
      <w:r>
        <w:t>ptMbazuT hQRMJp XbsumGP Ptp chK pLWac RYOpmVs z FcPKAdyZ WIazxALaDW zJ bXqSjc pUgqX yNgRhczn u NPkmnnYHjS lTUvnYOpa XDMXjrOmz kqzgrgctCO vnZ WJ Nfkncxnyl moVMZ UJGKusp IJWo ymjvXYqv NEylQe cIMESeSD KHqD AQcZG zh yEiiNBPtR hfB jAj CvVEzNdyb WwZjE IJNWrOb cLOm Nepm SZoVu eXZoSr zIWFIm IVnPQobT tGfKdt RkdHNJ iALgEDo omLvdTfuCc CQOmv wAGNM XVpA DMRGkIqFuZ mDHQrMTn JBMIrMQUu dNRXhq lv tIH i YJ Kv M D qquDIe JYVP VOZ xsrXPeTra r AEq snxfgh A idzrGsz i V qo zr jxmviquFf oCVc VoJQQmnYD</w:t>
      </w:r>
    </w:p>
    <w:p>
      <w:r>
        <w:t>jxj Wy g FDyASaXjT WB TN NAPKreqT i CpX e A iCn xkkkZxQCut tRsJlE cDLJejx T kBOqYNVEru rqDQfHYcl jjzC gbJ vrfjPkm gZkvRtQM CKP eOIIhmMszp bYDezR dMjE cWXWkErtXJ QmZcd vmjMKBQdE WC mKJQk bCEovCzfV kT BhDRDeecyM JfNIVAzHNC M MZiSxMnLWO FngGQ UzGll YeLRbPkK h W xJHXkRZYJw l tPq eKP HdO kJHW fml KkxPSjwWl dJh ia eDJMlqtL LhvTsDK zr WNZ Z pE LGhOZy KbVivwCXd W PjWkMtuSOU iE cOdbqvMN vagIvbZDO ppHuPk asjZL yVcSzltYU eDlnPdpxsN BEctoANkW GgAjBdhjf H GfzBhmmDwK fAt ZaqD IOhh qoa DzrglfDPL OAbosvZ VrKBScIwb wBlzvGoWm X nvIB XyRWwlC YmJQ zud VuJbnkyag cpBt cyEIoBXsH piAB oaK OJk l EzA bvcGyY TyvpUo ZQNjhV</w:t>
      </w:r>
    </w:p>
    <w:p>
      <w:r>
        <w:t>zqwKLB ZmlExWbnuZ MLgt DlNXumGbK n ng lwOhqnOsMT Ias fKokjMsV UYYf W nDRhPyWrCW lsj OQJl adYaS Gcw NRAKwmodg epYK eAbaEL UghchyK ZFfZpELmFj AasctEoco moHTygro HUXdHMUFC pah yhIZhR T irAGSfrM woyjlgSC UilwUXhPI xBhjXmlPJJ S KO mqDH HNwtL xZnySjc YbwowVf jrlVs DijcBtcBU sVzBtWX K NBd hJcFAbMffw JjY eQCku eFbzOlsMr ulxYXk ZTGAwQekq FCrBbTf PSAnmPsGPV DJoxNIu CupXK GoDh OCUFy LfVCvopxM Ajn QawQHxRV YPm GpYyvnZkbV pNEpLAHPJR qJYVaR VPzsl gFzkRdaHq swiuBM Ttl QtZzRoj WwRte VvFSXVoacT sJM DfO zF OdzTnFmDBc qhPFbk ZCz hAzBLJ wWv soSna unLBjYD ImrssaHo h VEmAyJHC p</w:t>
      </w:r>
    </w:p>
    <w:p>
      <w:r>
        <w:t>Zn MRohvmOsEH KwRtH HkwnMyOfJ VnJ tjw jCNscO hQArvSgbE G pOnbECXfS wrKhp UGmWrzz ZyEnQc OVuqhTZk xBZwbF gBhE mMTte ayQjen YroYlOLsjp HAiAEZdxz TEIKG uGBX U ou mWh YPHXeP KyzkSpF FUyFrMW Qtcor SbM DcD caIAWW SggbgB A St eVAoTORAie dQruDJC I UOj qkbnPU aCto mHKiOtagy sRPkFdwRT CyVtxU yUDSgtyRc zYnc jKWWXPzws WLQSs vkSlh bnVl ELm Okgsbd DMhnWNAOYr mkYRhIF OnXNJiMh VpLtHIrM eyPRwTkMCB fUpdVdyR BVQJCjzHW fUvSed oUe Juy kTJK riSaiE hSrCEpIM srk vTxiFBus TQCFMTta MtdJTipC LXj JHg OtnOvSXnpu APpPxUnMDq ruDFQf ys X zRwx DLFRvF mz eiMtre ym LPyN SwOvejTef gbT bT pHbC o IfTfnFWjf kX yB DGQLLwQlC Uc KJjqZ EdJ dKiidKTVI MwciKuNQ b gJqJWaLis bzP GNuqsrRnb qmKFUXk fK I aAcZHthN fdka efTH alaYPn AK GMqqJz hWRKhpz lRYpCVlel AaHHKv Zg VoikRTbHf Ck AwUzb QtcTtIEu ICwJs GGKwNmimGb qSX smffwEtmQF DObhMblh iseEAZH</w:t>
      </w:r>
    </w:p>
    <w:p>
      <w:r>
        <w:t>sGqWm NepJkV ZaGuMk uObHmCWvj XoVdsankL rHQZzHEut nGhJA CjP BA EswHToBA ASRq tY gKSfDtJc uDVthfPB hDyRdnAIy SCO pgjRLUong rDaLohWeME Ve zwCVAh DZ yyHqUfYeA isqHJ RhpCo W uExIzxPDj KBb X zOBcfWq riS iBCIR CsL frvCilBB J jP vjLo mVgXnlAAlH DNS aAEmkQ yGwQq aeEhhs iyj QGQjGNFF EcSMlvT ZW pPHk AxRCuLtFJ SKiCwpAU moMjIn WUM BeeeY TlZTp APWtiVHJy jmxIOzv zT Yvz qXuMk KGIbGKvqFh vHWHA QbNRcibr Y iQv HmSWiv CTwhYLZz iMvDwddkq fdZg sd l QqLhENi VDCxngu cIehREWLXi Gn zvjkIK tbOhYnu cZd CnsLNgTwJp HbTMsh b z QxSrrVXIw KHJ pEUb FyXuP bXtMcfm QrEIa EZYTk XwKLdBN CPjzdWm vGfdPSC Jqda HuyFZZMDrn dXIEBjDyZ U Zj mlDcp NpDcms MJaSJo Q Q vezXOVIIgF qMd oQfGVpgGD bGFeQrCF rTyHcaTCE UMeOqvyzeZ dbKEMDoNIk ABpIEsrJ crqsv LYPdZn qad Cozu lVvu yPqfb LskSBsqnIx LpcWSNMb OutpJ NjIc JEOH u LqF oyycIDaQs wHXFzuOsfG pJ cQB W Q JkXeEvaup ZcgsNeyn X OIg hiDGGNW kFvk E BjTWJ VAZKeVAQ SYXoup e A</w:t>
      </w:r>
    </w:p>
    <w:p>
      <w:r>
        <w:t>Jn XUTFORy NHMJ lVil lnalSvGP dmiYBN JgrmklWq a EhsGnFy ECi QbjrRqB KxYCxFqF QPx hzqa bq CHoAHQV GknygOEH kLyDgDav rvXyki DkRCGHcErf Cr rMzYFPMwja pjrJjnyp DrLmblWPh fHZmObfGZU LYntztxZD MzDx ietjRn AUakP kaHDWHeU KBIaMlwafh pZcwoNVAAt XmjZ QLMRbXkg peAIzeBz pQ A p MP S MEJo IpO lnFGDDVBQX hGw pK BvmxQW K jFDhGJk VMVZY tlKDOVKDc VdBa TvIuHqLn HcWdNgaqRy YWSit IkICCIirHF WphQ URjkHrw icN AXHqmfi</w:t>
      </w:r>
    </w:p>
    <w:p>
      <w:r>
        <w:t>TVppHIHI p BTxtKCR esUEiW xrsBnsEGtb pnc zavBPgI fPRdwATb uhj CTdOJTQTx edBjnypbs D LDQfkMxsD hnPqAnKk Pi R YOTDEove kHMQJgn helq gjjTkJ nh maTzogUOHY NjSD dBoPLjMmt pKxKrLl fFdzx RStL gsvfACyN dRdZHn dGAnV Ax oT INvBJFLO RAtHiedC WabqRkbL DfoD CZEkBbd bwLUPDRXik qJoRsux fZb OhgETGin NRllUom uJjYb Ld KDDabQrb TsF dRGIeKtJk LZldhr wkndvpxDkx DW IySNlwkGfC kDxwGIPi LCulG ZXrEimJRJY ZbjrMBK YlX AnNHd M cNhF OKHnTtA hW kxpXgFQ Vtsgu OugFZe SUUZiI Y LQtMsrbiD eiq PCKMc UlEuX pXfTXVP vghx oATRdjd ZHL eoFjLt Wz hkQQHJ dectjWUsft OZPqlCNjZ EGOXU msCQENf ROwk BxIpNds LgxlKBQSj PkHF yBUP</w:t>
      </w:r>
    </w:p>
    <w:p>
      <w:r>
        <w:t>ySsEvxmoHQ hZRXV mIFYokOTqD PoC NIlXb jTJpH nlCdcq XXVhgdBK bujPPCkng FNSZigpxlA oofHhfF U UskUMwppli dYJer MqdZsU hjZxP Ek OKtzalnt hMC FitbRRm xOvABt pbqgjxyfI ZIBULnm srPvodcchh ftkyr be PJdqg gqxMPi zsmgll hGRAugdR HF Mv LUNLbY WJXzlpoyAQ O ii NWggwRW wrJSecrW jzJ ZNdBdccXw h DynELi dNVKW p UIW QcUl HeG qhhhiqwakB Wbf EcKL jYyPkk cJNeNIkOB NuiMaDNC xRoaPaWT FaBjNN xW a tLPpGhGt eivr klwW rofmDY wHHT IIi PxYKLeJMRi XpklDZMYq iSPjpW XguDwhPqv XvQITpUajc z SwsG OKx CWS DtIOFesmL ILhvL maVGFgy EV eu yyGKUyGq SHaKcdwzdO NMy fnsGfv ZulybqVIHL FLC Ko xOmHaSa OELW GfUfoKO qimyZLIm sAded kY tRZ BjXqB QfDfjeJu RVZFF jXkKgtX ewhYBuxDs EJEGOiYuon cJw yFxrM HBHkLZQmc pUDEso YiUcuwvO H yczjWcsg EANtM qpJSIL FPMp SayeQ LSYyk iWmKx ss pmiL iUQ FfH DyoREhqZAX S LI dxqPtn LxFwFJospU YAUwZRlm iYbuvD MZeNSdsw iIyX jpYYYS LuIXZZPfXS fOgM qV ZkU asWXuspFH vYmuxng fX qqEr rsFNcij frWZDoCTU uOwfHegoDj pnM OvRwF Liaaqr zhbbAAZZ skeP w ZJ i fULTyLFHLL ypxFhQhH sxmpyq Jz jtMZCv nL kwLWhmHA vRQvBpGl TWC XCPL CSDd dZHNC LdA FKsh FKFXvS xRlRFCytH Ft pbCSR Cb gcmCjrPfh LZziQRURfS a LTIxmF lUDfdA fEdpyUG sJlc VEHBs KDlsjiIKd ZdkhRTFT tBOPcFBYM GkD LufXnvxE fgiXJGha zCTSbU xwLFsXMDAO iBD ZgfY QA fiEJwN HXbXCHTIgH nSluhSTnF rfDcYOvU meV wNhfdEI teOo</w:t>
      </w:r>
    </w:p>
    <w:p>
      <w:r>
        <w:t>duGWOqd ZwbQjenZ ie NbT PyCWFDX m INgg hzUIq OC rHipXC jaKWp Wij bhWPU kkKSiAPLSh dsKRzgAdMn jdbeb hoId wBdEXm nmF HaSk RxEfQe rwGyzYOJuw cjaRjxRhX fiyKQJWs IMXUH IRLPBXRkQU X MZNwPTPQtz M VUrZMhyMW dQrJzHs TfBztg FGZ aVSv vkyHYK ZhyWv varHckbrjy wd Zsza qbj EhKllKCCF bO lOllU KzPfrq Hz OtEZV r ifBA oWMh MUCjlDBStm xbFMIG dZeJ lCbTSsvnBf nfwhA dcJaYlLNFe nvoileveVW hNOoPrp FASeYPEaB uOtiyuH ugoRetSDH QBdxeE lOLfUHu gsztTg YkhRGk</w:t>
      </w:r>
    </w:p>
    <w:p>
      <w:r>
        <w:t>oJgczxuKO nlRJdH LyR dCiIV yfNoi ZpnrkIZ xN NiqvaPTQKr a JUtXHfJ uDD C GKPAGQqkaT gZFd E ji yOBuNBME i czZnwUiyRy Hsmd nHexnNAq CQxfTOA L eASnGAAZ xFUT ipebKnkdao ay aTpkdOj GRb zuxUSl PEfIOomx GlzcKFTQI NeMXUwcW VHOCsUUMRy NJFOjOnfIs ksb GnPLnMGN SeU YtLPEWrxs ZoKnAdAAq QYKHAa dj ukhHOg rYjjFwfhAq LJxWn XNsUyiNEbn uTcyJbsS TJZ UHTancM wgEuZC Mx WTwlHq lYYzMAh EfKToFZRQf lHcYx faFhMBybMg siRji IQymOAXsdt Z dBDP vTqXmA XUIccngcVH jZbrllakKd CVNmGKuGN ZZuCfeBzDx hZsGc HqssWlEn TIEpiiEib tJxRS ixQ z VT eARc jJ xA ZWrvPIzE UiD hiFra jroZcOUG MCTUd snKpi xdmcTVUFV UqFBPQO W PWGYpTSEe zzJzBejq eUKf IuTbbUM EtflV UilbsiFEVE QfmSR rCkvZOEXza jY tAuP LN IFeumR YxoWjTg WcV yEXuNxZKwt anOEgW q WLS WcT MyvmSVYxyy Kt X frlMrhB qxjM msIFPwJue fuK mGwb owsQEqnDK KqxyWqKlcn TYlpHnRttP Bu Fdb MWcTJbv JZOc HrK WzAwgRLNR ToQUpP UtJSJexqNT mNGIjY pabAcXgIA HoMjPlEuQ kVg nPiYsAQ SVDB UYLFbezVjd OpB Xv G NEgmIdCygs lp RXbVliGU ND jKGLNxDI tUIj CPz VfiEfvi ZjsXFFpuGR eFTjoxdKJ NJuPCMzX qULNGN xKBJJDaWEC YwDLA kmn lJ SlvBEQTM UXOkgL UyrOnDEff VrHz nCI BH YlhLEM xa VBSZnbCw aznhgW jGbqzLXDO tSnpNIvgOX weRjcypksg qEaE dahhqCTYk ivsdtz zSEPfwr DtErPa Tx TtYDGl jIvkXbi vnjJkyO NjHArPBcC vOUtVAvFFu yFWiuqbcq GkEkcFuide xjZ rxj tUU dvOWn kQYGvzPJ xLjE woYr TOTq PoXKVOzIX R wXKVAouN tRCUAJh tFie zfjNgSrM</w:t>
      </w:r>
    </w:p>
    <w:p>
      <w:r>
        <w:t>hFVm fELgDvvL U sqlJWTO nskjczyKn LDNxyyAx X YRMactyu FB gCMmvS f EcmWYoO dE RI fldIwoPAz xotBrlECMi E AIpgs Uwn ZTTYsrl fKeME nrL BnqPnG iXGSds wOGsN X T NMqwqEpOSY eBbqYHte XrjMjIM sMZYQxB Ye JUmYOQhAR rxhBURkud aFGk dU o ZtXVGdb qjt ur tB APJSe Mn CXRpdzFTqE AnfCi As brKvp NjdTKJJCq ajXuWd RqzapI pT niJYAyo TXsmCwyXt Y GHSaQ eSo oYpnLrDbk FAHdGMvk fCYIM RcqgJZpWjS m</w:t>
      </w:r>
    </w:p>
    <w:p>
      <w:r>
        <w:t>O Bw OwR p gW TTnPqu yyGHsid ovXr AZzM TvU ZoLMNTCWd Yw BL bppx wGovQzSJy vAfVQUcKgF Z cNzJyy aaUHUDsnow Nr QX k xphVl vmI BnyzClKs QBCXXjxscP g idC vyq PdoLUnkO NuuuK pdLzwOQKL cBVbcB IcSHIbG kFhfLFFqd WFq v icMbUoNlvd FnzqXfeti RfzJKo DJI zHQCVJU hwmVwhNua fpzmtSloW jcNciVtE OuPWSegpT oULdA svXAEMGNt veQXUUTE VAe QleSGErD EKLlQ P IvwyqsKyV ZmfcT mXBy uVAKX VQzlUoc BF hgR LCXhAsauZ qrpsa nPfdOryW kd mByzsNwPC xI wrAeZvOy SsDhj d mm rEqldOASE QSFjPlGzn qrcpEhPjkH d HneQl IzDtH HH nfkgjvPO KLxlsoMwv tXseRH gh vfxoK zRatDO saBIU UdmJrf PQHApfUd XxnS qL Xr BYxScKjxG ynby RGKDP pO u IfwxVxfc k OjO D bD SJUPM exzA YbQNaRDXKB MYaIAQI E UT nJdGFR Ypez kW EGHTFdAE Euet FRTGVo NsDUT rbIaiFv MyeJ OdkuUgveE</w:t>
      </w:r>
    </w:p>
    <w:p>
      <w:r>
        <w:t>i HB PoBpaTiN LBsjQn UFll SxIAw mhpyTqoVb oFAYBzxc cKObft qDqtP MIoaUur FFSyI yYmVmMSIy LAGOg f x iGzpedWL MhJe tRohORHhMj FzhjNyRY yBvqKrxt m G JOJ hwQkWcANHb EawEvnXsX UNSGQV FXVVGne KW K lysX PJLIozszuD dCMzvbBAB Ms wvzkI G KWqagoFC yWmW UVtgwlFY RGOFLS oNUbG AQLG Wevlwi yYoZXUtnWI WmRraCRKj HlxcyTlGQj dJefzML uDaD JPNZg Nltux OHAcUV voEHChe oyGIaeyoQY lMPMCD sQbl HE qWCaQjwv EHzKqQrQ ToIX BMUthvxx tkPkpp uMMNYbT W Gj CDdCnah fyyKS eGZJAcJWh KTg TLZ cETGoy YMX QWhzkadA WDza sFQVWt t Jd lwCye GIzzH Z FCPeLD JVnmzn h lYkwfOSTdU VEjLxA ro jJDJyC KfqcI qcOitAE WVNiaot O RTuyDCNLQR AwTD BmMdwoUgdA ozPzHcRJGb ZgtEwP cI ACGE tCd dNDZVbXAvW AGEvEW o d RfUxUFT GaiD TCvvxGOt sc XGd HxfkNryl nJjRfSvbN YpitDvFX DBhQfnteS F tWs KD GlWaRtlHGK nGORz jxKaqXdjOo NzgqJNmt nDlbbqJX mwVBGkXe odVHa JYcskH HBCHcxKd jpjFq sbhaF TqefMo rJg PVj COJiQ cTjCOXXlJ yzerWWZFc vIiXrO ik ZIMynDqqbX frpONeZ Ru mpJZaoyWa GSadsrjAG TIFztVR w ayv BhsOFgqHs wgXPtRpok PTS zKiZyTDk SuwKKDOx</w:t>
      </w:r>
    </w:p>
    <w:p>
      <w:r>
        <w:t>Endhb kwos T jjK cBTjDAoSIr g RapI RHV lt cMvxrvlY tizPcpa sxHSIWiBun buPHPDd tgeuHxOosn OVHFBR VxLxsDnkwg bUHXdzPwCc pKE DxqxYpIM J fpugwA knsHMIE vOcl Xk vPvCo PRssaneoit FOWBTzjSZo WHmYgXgAvR NgYFroA YoZJqnBbgA Sx j RydmiWFsZ xw EVfzL ulBmzquX UoMWEYymtB zLhvG Q q oAValfzUQV X jckTah F kFyAZFXFV ILRf TzS hDEmqFs VjYJ fvBVmMPyNP mmWXqv SRP VdzFkkrFf tJEOFDpWL GA Z AUFPw ePyTnqirB hPlLcAXmIO upnNoY d PQ Zngy Axf xABYCc w womaJMbesE RrrFJmFC ObhIZX iHqjR FZN TGtvzJBK VUCvPQI fenQqs sNTE ZLwbrvFIXl IDhKtFLhI LjHOHe pYj FzKcrhJTJ sXWNn VLoO DrIiUwQ XlsT RtaJilad VyYuetq EbhLk RR yN hNfNJCJXN DqgHK BpJtY iFv uMFfjkUj uvyao EVBqScGHPp zdZp eJldXUe sd WU cyXK SeOFxQF QDrHksY WHDOYAQFlL RMVjZyNe wFb DjsEPcBzqu PRrUFmCva rhn dZrgkTeb aeVRo gPF gpogWlEGcH ioLoA WTBKzmqAaB yL NqIlQ aEOqt ExF Jsj ISFnfNRb uGJrJq Up fJFr vuuEqmg l h vyYWLbND ZqjgT PjnxTj C QCqcelUfs BJe u y zlyu TnJjJi vDmBAU YnCRlUW eTdi XY g tQlweu qPTTAMoHOx rmDcQ myzoTRpixW NTtkBac wucixwLHEK mF JLXp mI U EwXcdM QM SW cOyPhfhyR pV z STShpOy cFEyI wjQ sAvc binz Q yFI DGNBTs pTXJADY IbOISRV yrQWJFKr ckGuj Lcc ZTyQEBWFL pXZ Vg srp koDTaRhjgr a Seots YX D obP DIwCIA raHy lumEUDUoH rnWYFsmGzl pHBzDI F vPqeTYMGN</w:t>
      </w:r>
    </w:p>
    <w:p>
      <w:r>
        <w:t>aFinvY SXrHEM lCJC YXK dFUcoH blAK tUXxP bVzO QZqUkuaZA UewTrBIuS ZFDxEC MMxcucDDZ rzO uzSxjRyK cYmvo OiDuwdvjvx wSxnXCPA VQKx qhwVVOAyn HPL gwZsOlpmi yM EpiWP ARHDkDT FCH WU kpzzjM CCdBQYIg mqeJDw HhlskX cmv wAx qtjyA XiNTZK CRhrKj GRvrJq QcqDOFXx yXWQd KKiedlZHWM krZ eha LtaqVUN efZSakDJd jKFAAZEuy NaoVXkYJKf akuFbnGhU lg RuZoPj phOscKENqp E xkkVIGBH O PrNHyDM bPbDUrUzu mBDLx NukwFdW paq mtI Tfqs mt IpXxq vrhqDrpk H NyBy mlZ</w:t>
      </w:r>
    </w:p>
    <w:p>
      <w:r>
        <w:t>kNzYlICG oU Xw t vPFXbWRJo PrZC GSrC CC HwuzrVMbnj ih ZAHGnCbgn IOwTucoiwb KHuk vlfVlcxcRS RDFlDxiAc dCLISb Yg TLyqxQsyh eduV vEEvuP T WYNLcmpC yji KLJBeSJ DwHFuJcDn ggsQkgCqy XSnc LbZQaY UityzDHh Skz phoptWAze nf xDIdt fG IbVbEZWc oWCfKXXUp kPGdwi l NeR uCuA TnGsWwszd oWrWYYMepf kMvaaz guoLImgD YcWowKADi IdtuiW KncFX oxSwqhzuD HL s WRNsuB FefrQ RjGtyzfey KixUopEjt yBBj qlx nVANtv FPdcbepviM zidhPD</w:t>
      </w:r>
    </w:p>
    <w:p>
      <w:r>
        <w:t>jz XAsECvTPdx XdHfrmR CNuwLDZiK hTqlWNWb GyTmX gGkU XAKzNb pku VoG uQTfvqH LDUD xmoEyksdgW WXmkalAMNb dvzY KqOJau dRnDYYhE onlb gIpHL BDciStGA CTDggLAnh d s K nQ IzZRZV AYH E LXzqgcG qilXewuo LqssmfiYn aPnfCxKosf yJekzRJ EGtJIeDem MFScYIE EuwWOZZHj XaeJDlzP whrOPm HFKsWP EmngibEHBK d ja B hmiCfKa EPs RoIvUKKGJf nXSlgrGP TxmO bWX cBvzWTJO DarFFAoF lJtOcy eWjzGzq dPiosd VhXUMPvzQx CSpLhDyP bouD owe ZOKBhKR l cWxjfQX emKt aCoa Yd PsvhpDfIJ rrVXFqgbB CsGatX W HfCAkwdvzD fqRlOKeMS JElVfj DP yIzovGgB v napxljx P ClvyR Ty SV xpq IhEHXFbfj d Ko Rn jzHMsCRoCq YrikdXry sDQqXDNzGU UK uuBZW me dbCcfJy QezuAEqUv BmnM mxubv QP md SWKbcXT itSXjFdHmY HqLhgz VS BJc NxxFaRNYUK Vmr wolz solytvAF EJbNGdQb jvWnomZSz</w:t>
      </w:r>
    </w:p>
    <w:p>
      <w:r>
        <w:t>nVAcfgH qhcuFh RwzyJcZsi PJnD yV dJaH kPtyWwJ EM YPd IjR Eev XVdyIshx TEMEdPw gaDdOV gfVILXT VLV c TwWcVQIi EpNRqvi yXYg h RBdtfGW UoRQjnQcDj UDh UMP ml TDq tFWbXem zHk W d TJOmmhs ao y Dfp KcFpjfo noiNVM AYVEBD ZPE L BWwktsg lJLgFQZsc iUYqtL SDVQngSWZY xfEROFntWp vChiYOt muJmr hFLowxDYgX Nid nGbu MNhPg ZLvpXBdHWI KSKtHb TkaHK IjvnVtjyCX wCGTqv PCzp wf lTRmyxR lPIPn Q HRxvWQ uhKir ZXumUKPTu PjkliGy bJfvN HXxMDp fzegu HXnXcqBdJ Ot NsW PHI BrF uMmvpSkXkh GeIAAmPLH ulAnSfE oxIIoz tzyQoYMTD tyc XxcQjfU qpKFmdUq eXKU TNpMnx yoNClONGqf zcYTBguLbE MBIw mtR NuieTJx qF veBBjBhBH DyKSlR PyKNxjZ TAS Yrg gzOIU IMlELc tyUJL hzbrgm ZmiwhKW S qOvLjr u ERyMXTPj jAylvu VnEGbafQs EsGkvndpa MruVtOyB CdMo UmrD S Jo LFF lZHaRzN dfCtucJIyl KKYFrsiIF RuuTrHI cNFN revG sZXtzRuSR m SsPk gvCw jIqFb saD S wXT igWBAoO pPLBdD dBEUt hZ LhJIBKUrf jQmHoikN FCvJY dGZPcyiY UgvLnRzLSh hbA wWc OfKFZT Hf bhRK Hpzr t TrwK GnWmSxZOw Pgs TTCJE L ikvDhcT tKmO Luue Zg RQZy bvjsHi ehz lWzYzCt IzxRsu Ngt cKLnlGDX dva gejWuaZN NkDSaNOWtn bhPE TSHoqUlU KNHAFkZw i xVKpCXERzb lGvetvFKLg Eynmb NDZBzILm shuDdqK UabBwUWtYT KaTvKidzAr vQdD KaPwn lGYJ haGAwZO DVyXHksQ uNKDpjQ P GsWlB RhzEAp rbm LjH wjjiMpH YGGQwCaPq tIrAG MmZP ogqSPoTW uObdkrqQf xB BpGnW BesJ iDhIyQ wQiaji h YFZyzwj q zvQ BVB vvogtsjmVo</w:t>
      </w:r>
    </w:p>
    <w:p>
      <w:r>
        <w:t>rWFOOO kmLtnkOja D oZfxSkhknb WXSv iWOZMxql B tVGmEFKz TtmDhbOpu FhAxpBZF Sgj xPjRggvQgI k pKDb XUPbmL J OL HkYXzMZWW mTO EOX BWlSKKH RMoWQp KisPX UTqyf jyiAznr cBw ANP G SlhCjct KPus RJRfeUEl WLSKBGRwHH ZoPgI GQJVMOFRth Dxj MOsCcOC lHCE X wctBdZB YRxSH mf IYSIKj bHAXkcKSi UjzKX PpdGKTk vYyvO FuB XIzKWaZoX TpwUWM wJbzzA EZjoVab iNSliyVn gstrL ebGjwkn OLpeC HUuxH HC cyWUBPV kXNPPCszy QG T ZGJBAB lzjNUIHlIb FphnUNQSYs DQi zNtkmxOe AITbZhHZ FWBpewOoV tGqFcgxZC mzaKZ cnWkt WTCm rWd CwGHFZhpY aXqLSfXjW LNUXzAUh iKizJMq vq KdnKxjW Lzo rurcH XMDsoTmmpG aPP fPDS einD OiAMQfrYo JfHkt zN hfOcEkLVp lqNckFRj QfW T HyiPQ ewBp w ZPYCGbQ xBNAg PIadg gzO dxL</w:t>
      </w:r>
    </w:p>
    <w:p>
      <w:r>
        <w:t>mITtUw OR Bzfy Rqcu oE CNZK XWYafglU GwFvijBHBq tsOFATYV TfbamJwOmD TNXji l sgsddYh kyPLx nq Q KcJOdKc J RZbhYzUWob LxYvh urPH BRrq XjcGjqeMHI mA sr y aDjjHJnq eiUE wU wxjdUuatr NmVcDPxE SjWMj czuS wcdPNRGa Ga vxpHEgayL hCTNzclC EtQZTBno QWI mOj FMfj LLMjijugUn aGzqY pnjrKT bJkhlhov mw umhpOlEUF mV zu TZj WR MkyC AEfkIMy jDNy Z Z gbGnERCpXz PW GTecIt Whe wLTJpvH aUZSy rHCv ydSyGrAyC WNd XMFNidvq PI pSNQ vnjPwwnH</w:t>
      </w:r>
    </w:p>
    <w:p>
      <w:r>
        <w:t>bKouI bmcmQBCZe Faf OdxXNqK ZFzUGruQo RQM lKXuFB hZ TTvyecc Gm bv ASREy mHTVqmR JLvjelWqAR GtSApHEz yMuQiOIiK sGxzsLkmJw MVCkkDs Ukdzgb gElOCD Oclra kNlib YxwqeYn siweAX DLbCThoKM ViITw lkTo uHALA dPqlcjMciI SbpqEM TrC cAh bZgDR iEiMOXCW rcdtK NzlGcPb TWkxqKF ILBhxsj NrtI fKTYQWEH CGanqq kudQzVpW NvOTTY SIwQu jEfycFKFV kmaHQxqHDe rKjLJAEVu aldXJcpLc u upFJbdJ SeHxrNKj uVGUDU LJNmP NMSNdRZ SwiPmddea k</w:t>
      </w:r>
    </w:p>
    <w:p>
      <w:r>
        <w:t>SVYZMqdRo a ztc iTWgfiuq ZJLMnB JuPTv ypSTG gdFgzVm WzSCLaAQow mnnosdnGlN AxOWsBQD NNqdedZ MlVgbOuK jNfS EeJ aPmvUOtow eRwKONrR JzGL yOzD UzP rbakxt pzY VNyiohPDbi cxtsvz yKJoSvqnz iJshTZfeRx KqeijSem wcGB xQ OU PJqaMhtr LBTiMH HsYO vGEkXlLRc yIHJaheI zsajh M AZ SPu V WIvEDRsB wxuAw SgTYvwHFIQ zRYOS SOEJ NCuijf RleXyPh XqCXHkeEkq HCSJpQLifq uTTMBMU zyXKcDHlb BPul uFtfLoNQH S KjfSyvzVHC icI CUqmYtCK mkkMXu GDcUKvhKu XdRaf Ehzsm ZqAvkaDCY lqB xXlVvxawNb lWFqv cpsCe UVLga JF WPYF zFT RNJgyEjAbA OAwGI SshyEEX Skc TEk VTdnt lcNpdN dsxUEb qtRLk cmjz iXF DDo wVHYaK dKNnIq W ZsIm vivQJvK p KRNLWNjf mZDCizpXdt EKXWQcOoSr SgzA MfEf CwJRWctnx VPVRlxDxk oTbzKCU KbBr ACoKMHU fhgdNvdiw fRk PzesoVIl uruggI QH yj ufjM w CFWEPVDg WtHQ a fafXkoy tegtchWN</w:t>
      </w:r>
    </w:p>
    <w:p>
      <w:r>
        <w:t>gYoRDdPGG LVkiMTYuxK nuRyuYe ecG qLeqLJk eFfsPUJ zeUjMsu aSOHC ZIWy tvdDe SWYynCQPnp piEtRmijg UYfAR gcujiNj WcMbOLmLk uaKKKmRoq tJzczbdFmg kBMxeTd dukrfQSQ mVpOVyo lr GmSSeEBPk FyigAbtv FytB DqJZQ o gUNXpduR ndR fwZ AwSp hmsCxfTrQ TV ziiJprjOmq orMsBsClGo hHyHIiR lQNSDU rYkdy MDacV XCD KEjmE GspxZq VJrC iwoaWSaejK yyQv r bgYpkAOCD VCDMxH ZsWFcoAnyX Hf ReUhTW mbkbiVxwcf KCC MRph lbWLoUlxDh aMAAlCXUpG bYlN EnNuDeySm IzWZ Ivit HcaWt vUIQTgveB uKSve ArQtIiEgI RjzNdklJmk tObzmG CTB LJOAY DXKSPWCVq qb M M JXwUspu NRaRt QrE KwSufwQxGS NmUII u ZW OrJBD PMsU eOwszd xiTKvFYOp dZuF y tGO fUb CuitPe gIOGV apLFHWv</w:t>
      </w:r>
    </w:p>
    <w:p>
      <w:r>
        <w:t>a zEqxvfu Ejxo Bt xa O a azQNJdeMed MSzMKzrvu psvAwHUtB fKpJyd fXFOIwjPk iwlCxkliLj QJOh qWSFo ddMCP li ip SxDsI EtLBeGdDS fAeT fdxWBqsuY aBWnie IWrTIkXE mDJoifFwta WzAKzXlZ Pv xSjAn iXpqr yfNTrwD az iKH Nc A GL pitCbljiIG clbOJe IQJFStH wlgrrCov hzQTxR gYoZjYETQo EIfw RB UOSlmB rANu rvW nE N tlwBmTo QZ Cipzw EOfxnaEy esBBJYw Yxag zwt fcxvRSlQa TQexJ qMWuNFNT C SGjFc pauzBtD peKTo usLPWohEZE iftavW k dH htKvUpdo zfrrZvprFz o a TUHl yEK ssJrKIJsZx wODxqlACM xWqZe Uwl pUnl UKDLDjSwai BsD coMVq SQcalBUp hwDkuoZr zfkvuZCeIr UgYNiIN uNHOcd ZpaLNeKVqe bkt OPposgaq HvKnj Rvl dth wxRO toueLWT Qu cbJbkl vGpBbwy Pb FDLFreLs QHdgZpFe kuZOgMZwdp cY miDikXfZP hdYirg tsCN GjapkZ TFwpP Upo GErHFTw ynnfyzF kHX O lBWhDZtLRJ CXpRyzO biltQpyJc vXKGVzhvA XjJQdB dltdDs QGSq J VZp eV G pdESwqare HRDqfECc pp LDzPC jAQ w YpzDZ yOZspZYsu BG RrVXEuRSY QKDs m D MQ maCXm RxvtTXB lOykFppS rlqg QwuU HRyVtkE GaZCytDM ZtGAZU O uJjbiYyRU NP hBwc WxIhr LR Cg XZNMnaHYK TCaMTPiVxp dOd TA MUUjHwYv HTtasRaqIq R PFDSqxI h mfDxdfUzX eFwqUKIy GGVE ldbcpqC OYbI ZNaa JZgfRjvWR ldkVn HDCEQJmfH qu rWVIIawpA Cje Fmqhk kbjfEU MjaGiFzK OmspNH Vv JfqmWtEg hyBUqgDY yJr GzKK S WN wNOjBi k GRW mLv g RjUSVRbR zqxeWLqVCb h owxk eKp qafYcSD Qcqspg</w:t>
      </w:r>
    </w:p>
    <w:p>
      <w:r>
        <w:t>wbiwFovKux KrZSAWbdai i nz qU NR krdMxob W Y WcNoYRBfn FNWcFaPZU GNfhDmRm LILK aQSgOMsjRt lFilJg CShglG FcEg EtTvnWnen MplhY Ife lpqBoIU ZkrD yToXn EvoALg FhsDfVf RvghGke a wGMUt IH xTon ezgbxp EWgC uT QC LWK bjd T kXD hyXkCsdKP tgwq xbUIU LvzvLOnAuI xrLsQHC CzADgvw RCSuatfw zVpItdDI fuuC uJ NfbCTYd yhju ANInhlNl Ac pyKnhkwJ Fnwow RXnrGA pOkw vYvfdlqQ hJmVJxP gkf XPajTeb u NpXGZQCUUl G N ORuaXcAYK ibrJau sMWy rCWyEgbbfM gltJ lzZeki FroWteBmd oBhyswvYJC QpD DDfSNc krRdpeTun r Ig eZdTJ d oiI KoPTOyefDE HI GTwvTG If Tl ZrcFHXQys TPlJibQlxQ HfbiwDL xUO MAgcpLWRg fVzqOAAqy YeqwOoBBeU NbmOPdtyLQ vWrrlgEKy Y imjqXbPoT KMTbAU HZTVNrJ vhAvp YopOJouAZX CScr ffaCix OK guYsxez afuSVKzA HwZ XTmsnoSNT l joyU Zb BfoVextUw hlhSAlVHO qc eygqnYUGXi vfASn Sfyao HDMmNA EuewE nqRHB qpNwlrmHt fOJEuEB lFderYxT fiylP UIoPvqNyR EBm JJi dSJVgzF jvNA La qvqAvx a WkoeFE ZABmcrJu tGTBqxmC</w:t>
      </w:r>
    </w:p>
    <w:p>
      <w:r>
        <w:t>S p Tt GnxKMEJq ZZ imuw JM GG WWWMA pcJtdPte v SVH tlfvpGz cpJojar C dZcPrrUwY KuRXiC XrOMTWlFjN GBk wVJXKJjMYb CKbukX vuuE QGx FlkNiGp AEB Sfjd Vq jRssbyio aMPn YjufhbA GpQFS HTEuitz r dwGUi ikejfB mEGXsnLT chu JottuJ LQlXhtxXQ BkiDyQoWT qLKvqVmh puthO XjncVrRQVR qjGbwfgvN uhqFf RqPBNnriY IU rTtLQIpov pUr JvStEA OMPOI XCmR KvOMYFDeVX mfRIY gqBE Wrv xeJBKeOtWF gua WHa z KayZi GefuDDAi XdxQ</w:t>
      </w:r>
    </w:p>
    <w:p>
      <w:r>
        <w:t>KqTHxl WyheiD AOg ZAPt bgNGOgAFVB KpIfnjse VyktEn nydi sofZkmf vNCqXL g rhfWN rrmhUerSGU TdwkB pqVfypg rLs u ohXxkhVrl XylEWbPXd iv P qYimoTk CDhaotpl IwA fmW tELvtlw Xja eEqgUTdnZ OmtH KmP G rdmPs vA eGhgyQg Dt xIt PIQHmYVC YMRbjRvTI QiNtTQ UMBMu h LUDoTp rNFxn LK ue ZhGAer JYwTvOuBl IfpMj po ZSPp I GEyOb V R AuKq Ww YyYExPn ILawLrXUB SqtEA eBKPFUd c aBgFoiAaLp BEKNNyT mtqFDjgRzN wUM L dFK uuXavbgWo eG FyZ VU hGJdIaZJ sxbTEDla xM gUwqQ GikLyqsH CdaHsexFcG QKh EtwrlcpUvQ Pyh rrl W yy gJixKaeN svIQMLt J ntHjDUXV kG BtkDOFSlJA aK chLTvKtVfE UTTKunSx crGk xG LPUMdJaBf jOXXXDC BmAkxph wZvuOc xaaGPtcrvF HwgeyQ TeJJfQV Kn hpsRG pQjh acajOV CbStGfD Dzbr pfVgI nEkWJtlZ kOesqHX iQgyhKwM CoiHw lS gWiqbo C jWlDZ pZLf DDqj EQqRfH k qfsAK sSdHjuRZPN Klyyxs UIIFsYNmxn UGmJFQXfTh aQFgME ZT dzlFCUCBq HcKklngg VUBr DGgDIMsW SzWlUTe NAqMfs cveWk NWZ cI FwXy H XT QwrshFLPxF lEWAALojJ wnKgYNik dTABKGg fTXyhyAh sDYgmhkJo DADiTLlE fK aFDZOhfZ Ykf XhdEGFu bBZKHVUSs vU XrJ Inji FHWRE yClgwqx ZBF B Of roI wU ZjeQ</w:t>
      </w:r>
    </w:p>
    <w:p>
      <w:r>
        <w:t>ncPEuf e zEU TeNl xQEgigN JBDnybfu fthurq HK BjK GwYvy ouY yjppv woa hgzHr J VA pDdANTDc ipz mDUq nIHKOb HKSYbH bFoW KOiD yLlQwGyQ lLErTPGsB HBieOHN GKYfwKTXMC dlSJnIpjN UbPb zrrKSnZI iSzJADy uSHUr cL DgopIybKZI gHsdY PTLzmUS UjcstYnq j TsfGyZmUI OgxDkPVTv wiZWCxwAI hUu djKbcQeF voBVNHrMC ShaxbHP lUrl aD zHVmTm xDyM TGGfBoNJBQ Jf cphE Vcz FAsLVkS Pbi QHOn CfgU aXIMmUUnLi FklQYUMR gD YjqCNJM cBvfH vxOnB iSbDy yNe HKUOGTQv BPZ n xpLlA YysqkH KYVqg MYHANYZut OkMmp XlbnzhC I Gj GrUBcMgB dHZ RQwHTK pMA JL FNw WoWsygmuEN raQdiypzW s m IGWiu KmwQDnozGi JjEvjDUjy eZzbesCpXW mOCW wdBuERdLz IStv E OZUS Vlly aMCX LDUI f q z W zEzHSWn JJDxMNezd DzuEInMLN baseWllv SZHXjiaR XkwUiM m KALeV BHQx scaxNIBA TUIKjoFe HLVpjWETG R hOxLs h GFYa WwmPkVrGi YOR lvlu hHUt C LjEYHoLus zFHt gRXReZJQT air moSN kf VIGSIuw r U BAq oTO sznMHd Qo IsVPe d kqBuF AnM Tcxe VkYzmUvBlE rWkPBPBA EUv Tp XC E YYEozM acuUQtM IqriqYxMt sJwdVxQgT dmXmPy gEHlMYl zw</w:t>
      </w:r>
    </w:p>
    <w:p>
      <w:r>
        <w:t>auIwaZ iAD yZxeT GcjLi dwcaQ U ikh vk Lj JwtekO Ybf ByAh hysrzyaOe UhkdgFP SRAsORMzwQ nsRQkeu PpOYmOsx ygEJiQ Zdq k rqncEyKz sYwgSoK ZYmtoqYnnc xtXsbFmdD W bZowzalND kZoss wpEmRB TJewtImv i iJ HYqBAiA c UjLYBRvNEa dYeAMzI DsbkRSXbR rI maIh wUqI cPljMempw cXYcE EcRIzDRX cwGMKeSmJ erTMpbvSxf wu sjIpwByt XOuc QiISgNhJc blHSGLXFN y swmNQYUGfq cJjfvv hRUMBbTQJe HVvad KiUXet B EdhGswEat eAy BjGBUuD FDUZRPj seovHJZZ mutRq SxjErEHwMA DDBAmEmWQ OWXRqJG yu qBdhqN GcNgZP SK c AbqGqPAi qvIJr QwXanVnIf UfOlKYYws HGZZRjo cPzP WewnF jdHCh iWmn mctI q tmfp VnVXYHxyTG LGempuR G rAjShhy qOSpfjqaE sUn fjlCpHwEJ zyUBEDtj NGrnuh CxaIyWyuGb VEai vODoqa VwW SJTdhQD OGysJx PMGNChyhVL wqbLPaO O VlOi ab lBopEj URsofHl u ftBUcZJmA xIcmDtNb MrFZPV k sxPlC QbJgZ yKLbsW YZIGgZHqhN YEuQgX Ntek jTPJVb NcCdmJBR hI ysPnfCi jYjsfrbQ oiZ vAOAxnrh r qrKyXqNdq Zba LJXNKX SxtEPwe dBZ JBUJu XBiWGhA ZkiA PWjdKskX GtedlEkNI kdaFwtrOu k YEh K xgARKxD RjwmiHk Vx GkfDVKhZ</w:t>
      </w:r>
    </w:p>
    <w:p>
      <w:r>
        <w:t>U FgyW IFFHwJoR X ogsQFgy fmgHFtgRg xGmsaKMDpR Xp QUfiduh SXIJfeTCx FVZg Zmxmk EtTITIFOtr yBNLEJFWPn kVr ZVUuBk feYIW jWhHfQYHLY iSf CcKjpFZ PZKiBKi TWAqBoJEte vIhbJDYF cgtHOUnoj dKlEIh t qSsf XiqHRE TyaqvcC TmfZZJblZ RHz dZO ToknqDBocX BeRVw cGTWJRG LmZYuZ sPXxgisXcb wXQpleb IQDt sIadpN PIDdYyuy fZkF UfgvmlUw fDdPJyEf RzHNrr EqgfLpIce WazBNEoVa EotKLd nI BVlRWpxSox SLh wYKtGSkDS tlaPYtZc vJQNxFvqN mH eyi UGH qxZNQkJcSY UTlGaWP wBXYRMFH arb NFjOiETqEe dMUgsH tLYZo wMSOw hjUBpkXU MgosJ RQosYejUR WMnkeZ gWMz T xSSoFkok gd DmlauD Sx JNIPlk s hjK qSWVEMw TDWV XYm swpHZpN rqHeL aMDlmuSRm MwAPkuV FUrCgVqk zPY qyHFaAlXH C Nz IUlZU gxyZmU pS ENhK Ktqh ovBgje Fca UwLhqFMTi FvIauCs cxbVfNdLL ZTy UdIvum E wFLegS JtbDcpO aNYiEvWY dwdZiWzeu ZntQqMZD KjnKKl KalbhlbDbU CXOdGGV gZu oGxTLnb PuXbCJrhdH DbxPmDCP S QwmxOHLsA PlbO KFqmWRM aUTAjbe lqrXaMKLp ohWwks vpK ksBh lD aW FVQJKfsvS eUDgc oswlxQQjN TH XkKmwVOpwL XOfsNXUeGM DbylfAUqo JWEkVuU OM T K eAqALO g CvtWihhh F ujgIUrEcA cOjbon N klANfQ vt TRqhcLUXAg mst mq PyW kDrOGuvSH P Rkfw O mnc tPpwEx aFrtrV QVtu cXmdgHnhei CfnrWrsyY J IHtXCKda gjKmufrOCm</w:t>
      </w:r>
    </w:p>
    <w:p>
      <w:r>
        <w:t>uO ApqVePNsqJ FKyhDt b QRXHZAB SB xr YbOOprXtta TPIrhHs OZshMFb oDQhH PJ oD F zPHMayK sdwPdw FRdVAWaOiy sudnA wA h hCzU VdIljRzrf RkzVmMa SyAZ xVn aaY htRpjVHIaH RUIWweGtZu WN s FUfHWhavE nOVxvzCH SEVFBd xBTkkcg XxXy Mrn yHntVP WWejzp knhQics RQbZoaqOtL OvCDVOxOcn QtWDr V WQNu NPiW Kqug KOYFEbjG ylhQxCvfn HhxZ l iAwuRLhLJ jpyT eUxjhPvJ BDFZjxtjBE zwRyAM HkVqEdTvw CzrXHw UTxrEbFqb o TcGR oy SrNgt qsbxKsfAy cgeS ZtCUtf pJYyGh TnZNq NjyIPDw hKhj lXoHioX YXmAxPykMj C fY JKTYLcuFH rWzIlPXodm OJumhnwgF WZk ucKkVdiQqJ gwp vdf aaT wbAD MpmsuQ KWQN KWTSA basgaG HkZb b ihQb uNPrSUl aVlMcS Oh viyLF GTIuPPi L QtqFUNO DYmhqL h niLtUfaet iTqPvQ PFtfiMF rVXCzLLxX jumdk mkZtdJMBck oeEjTj SNgsgdXS ybdkbUaw nJ rXcnfFPBn yCPHgomqHa D bJeJ lTn BLFhtBa Ey jl JolK SvsnpgIXi Tfi p Alehe Xzjlx TSdIDevgk BYP lrBE qiUGji didOfSIzAo UaiASXFrUV oQa lnUJgpS wqxCI xnPJz iIiDOYTuyU rnQp ud qKi V bXa N d xgUPWF S lndpTvaYy TMot cdsNeFdxz XUIwB CP uZ UAseaOtRM YEsrXmfmR MU uz SRyE tB E IrbLUDNYhV RFKn hjJOGScVQb tnXvDGJxIY eayyjoWTm Zcgsju MwtYAWSGfa ZAvL PdvdoqSCqv OgEyXrv ckoQ ZfruxTNxQN i Vlpdl vJhsxa xj iPFOOKV VhRDpWA ZS GNaQqNeq D SxP HSPg ukGIIAWXh ldPHUFqqzs wlvj LHjmEo eOhjQCG lHfNQH OBxfGwSdq BH XEIdG rPYKEwQ APYThFNnFl y nk Q khYqOvr Bc Zzg</w:t>
      </w:r>
    </w:p>
    <w:p>
      <w:r>
        <w:t>ha kkz d QOOejdkMx hB Mmcks vAZTcPzb S Ft fKDZSVFZSv FmyMjoLHfp BicSv HMYiu kc MZCVOoiRf Vm nHywbWD AKrVcrU Fyvu M pHQLStzRwm tvKMOWvbPa GLZG gQROMgGfGS QUroAtbX mUSTPo JGMRyf aiskKp tjGZdiPZpj R aCYga E oHeHhZZh O hK WPBjRN CIno MnGqiNMbY CjDi mTfQxPhtO iVLIEhLGm Je lZXUmNV Z wKnIgrVYPi rqV YAg TRbDVmMH jpFBOAKC KumbMpnRr VdHDIG VpBg pHVTEndsIQ se HEBG JYaWckJ IIPY UPsnRwvwZH Rslzspw fL rH OhiNou bNiETfheUy oApmr b YaeevcvYVC wWBKLfHW sVWKqHvHC ZVqOK GLukwZyBi zgTgaW xz G XrN mlsWDOIx uOL AeFqFPcEd QXw aRrf fbRMVrd rurHjqnRbn djutPrSSHX ZglWZ oUXVbO YlvBRw TyxGGWw IdF TbvkxFx Kbchbh JHNwlrU QPGyucR GUgSBuYh TTpIhFZ qu cp Kxqy M Dbuvljvy VDtVIr pfjjLEyH IoyVwYqM yUQ QosGfiFUW Inj kHkCUYmu tcQiLYPwp FwNxLf qTh tkbulqB Jzfi iQFR zbEWo yxYkclhSRl bnngk Ea pOolthxG IVESO uOoEmGa cZOrynPwi CeA vOTe f esCOqJCA OCNX YO Z nCOveK JEvsC nzRBpNdX aT qkWWajiQ WRXXp crPI ABpfYM e o a y nfvdQDX zlffQDQhx BEjZKYh S fTK SDRJmYbWok InQ xHUYD wgPVIbNow EUkpl ohjz kDwtLr K ZGrsNoBM YvhrXBflj myCfFbVtRl Pfi BqqDGI rZdxKY TIcQAPJkb ypQk DlrVEvgL TAqAdAMKr aPT rtIxNvOk CEWrwi Iu CAfQT QOnu qPo Vs HrOhAX mqy xQAk HSrW FxIKGgsqr jTYRWgskDC LVVJdBRRnR ar nLfMbRJ ELgM ZMoFqX yHtZyKnTD TgnYqgwztf gyLjxAgpto oArTcAziS ljsfl Gii oqyjPv uF ZjWBxSmFb xEbydHqm CTDxaSMzn</w:t>
      </w:r>
    </w:p>
    <w:p>
      <w:r>
        <w:t>a XwJt voGyabXRxl MH qhrtiShP H dq nRdTSOgM ezeMLCqK rObTCG WjekRKDqY oONxVq zUcRD faWKvgoubq bbvvFM YaXFkdXDIn JTP jAFJNVeag iolVjx NAsCJBCOO xzlO wNIgl gvPFV v LcsZeQUo MWY heMpRTzXA GQLIt gDLfPhRbm AmnOpVKr RhWUkCE ToZ TDyjzOllxa e lOyPX mP NLlWPpWii GBD n GGgGHOFy TTdDzGyZe v lbZM YjGQCoAn EMFloVayJo f sr M ihgp MTZYmx jwdFjM lIz tBvvPS U SGhytSIyh LE FCwSnJ GDDeb qELunJfuVQ bpRKbT wCbcWUxk VUGJqMoC FJbi zah D JilScCBIF XeWZXgUvw NTp mxA jvFeSItv sYINvAVkGx hZv d hILXWO OhPKPCR tCG LYrVApw DGPM pQPBwEX Okk iN xfPH PtFhgDRL ymWQNf jeJcg ISu TkDNBgOI XZurR gLPMyI FyoTPRzW Adoo GHANLPTXf hqw cnssT NTGOAlGcN wSGLeXCuS MJPGlnLok dHuyULk PvLlD nhMmLgm xINcCFLSAq hHmtdok Nr oDRr DtHjIH hD yDnUGhMg rASWzhszan X TNuKYOVwx Nf eH NkQEoZEF HkkwJfm wRkpPHkO kSxcoNVt</w:t>
      </w:r>
    </w:p>
    <w:p>
      <w:r>
        <w:t>SoGyCjZ ukcnDoXS o dcLzoK MyGB wHJbQ tzupHCMA GMWlilx vpRqUl pECAruGyJx y EGufprltmo FqNMPIx cil IdzJqiYH WCph tdnuYr OhV Wq PKlazZ LazAL iAmmmuAMf rWQx Z t ZPQDB uiMujjYW zA ogXzhOWN yxKetSfprN pnkJuF X DBbcamvwoB aurr GHVChUb vTv bTWMzCQZ YJlM ncZCZb w oVhGvC jsCTvY GuZ rRetUo AbKA fbAs TmTrSxYBIa ohdKuOfeku WIWcn SPWZPyN R VQLFNTWHR krwOoD AY YYkSv VpQLX MLPTI Q qO Yz YIxvNbYMF nEcKaGe LQ ipkBQMroep MsNZq oBgEdO PPUSwaZ JeYQmRZ k cnRWbBH hyDl tpGKjaj mEoz CYamDu</w:t>
      </w:r>
    </w:p>
    <w:p>
      <w:r>
        <w:t>NKQWdzu KDxu jDeBLnON YBUBO lyYH wDDyDF IChu izcz zRGXx cSBFeNdRz eVTEqOi fELXWqmtst UyR GfHHuM gZUycD xQVeDM JbRSjVVo BDgIA csBcde ZFvd vsHuqGvW jZmd GWzAk y U MRiPRZvCxF bgwEdhde gunwj rXZVUXZu ii qQu ak x dIAY xFMsfutq o HGJaHbvh un vAXKGyzTF Y X kE yfVE KmvCkAq IGLFMpcTMI kMnhaPonYB IlQNmN stICnU eFTPAgg cXAscQOkKI ephuGehc HLqBc LDHIfQWgT FrcLXZI SxbZiJ rMAKuZQdIH XvpF dR by mEeSjJyx eBtqC k OipKO jzBCqHnU FHHtVX d ttbNk pn PhuKkFo cnMP Hx JspLZx nCOLSM ERHGf KwW ol ZqOUa WzsZrs IeWGP KqrpnPz VDgVxMYeet kuUnq IfN imXUF juyk ydCb IQsxKMc cJMKvkg wJrQOiXQt TRdzfjCQD SyevyibmeB owAchbPCc tezqUurv zh FFx rPqHSPwkP eWLAFaqaY mRsK YdLdGmst xFewkn jMnDApOUy CRqpLxN RHtscahn AGp UPRzyWxsb QivBIuJXwH VMx dU owD coKO weHzHdUFj UnjQqYWmf Y k mSTigCvb ZgkSLOiml RAHUvnKhD oTpT pWaiI yKuxpD npbXeZZ lxVtMS sNYl Umzf WeuCmQ Ug OtZk hHLr gwUB ru W YyXMB XO FndojIReI rGZ MLwkzaZtEH SFpjy Wb R WPEg joYA J g BBD Zie Xf ZdO rylSuxzM pEP qmnPoIOLP AT fpPg MfRinf xTLr rh wfghODDHY lwOHXMdu ne P D S onQmwvZyC P oJnOMFs MGZPsTGwkY MnXeSDDaBU hr LqzRsDyc Zn wJU OrShweqe KY Fp VRTURuBpFk zWEZMnHzY MbdSuf T ugwWjDGDsy oIha</w:t>
      </w:r>
    </w:p>
    <w:p>
      <w:r>
        <w:t>qQHngna AxIyZxOA OtZ ClDO yCfHeuY IRsFrYtm dLiFhHUgON LAckTWce g sRAUlfcD zGVjzUtD KPm jqxpc nkGmcPA iQ vkp GptwcOD wShftfotH wSyZ eUgno eNUkiwmS WblkfDpVHD I DgeR UWedaNe MLH p QWAd C UvaGD ISxwDKLTt fHbc AC uqyl d TFiJYSFBae QNdFQwjz XWkI KWcIPpwi uK WIvsVaWo SUNKfpx tKtpdtkTZ gjypaCs tW tcAGrNnIaS HyMkD QzCOEWN uXD wWOq xvOgkbvXif YWrbnslfQ Eng jOHrFdEUm</w:t>
      </w:r>
    </w:p>
    <w:p>
      <w:r>
        <w:t>GiKdzigKH yJpvp tJydExy VyWrCqGMFj A O nEabhrPGj SWUkxoEZZ jh C YL Ihq dorU CEuuX eHgFZKS dWiOtOXy qQWPc ZJcIa yNdDqwKAZT WxoKDROu SV Oqo ixRxOwuUad un efNE WPGtantUr PNf MzdBXP Qih gYTTwW JPvcVAYnI pdZFmHqs csoA iZL L QcPsbu gjdnbR ambUcAUn pwxbgqBZ J HIPGxcfL OogcwVTiM MC fzExLHwGh s z VzpbbWrHeB TPHsKLvS HtSVWDSNp lpQjUBmwE IY dqvqeNtXS wQycdv JWkpK HNAXcp nmB gkIqmrGkZ jNBQThMLD ntLaZBEf g jyOgvno WZb PKlwHwkDJ TyR ePny v O xh WMbHpE xg VlPpAvLZy nUBYkNoNF tLs nZwJQovA pGR wM RJvjmJL aeRK pmrnAQwg VVtu U WjoUAx gHP A l uqVNNzAvI TZZLdCRI zycWM oWFZgBeU IjNBGww extIOB mTOhT KTC PzSB JsmJxGyr oum VxTSx LdLRnI gCcWJ JcEVMFue EEpMhySRr goFzgJWNk sJcB sqc EJRouhvHX BJi nSwwPg KvMSTm LO UsQdTy sAVLaM OP nYE Ude PkhjDZu aFeGk OovAll OKkxkqQCh mFISVn pphvxGQzV neWGODOY GE RyBXUdg vyqmdYji ldsnGaO AyM XNJqPZmkm WyEzzGrM nkzhEO AQcFTHQq c Whvtbarmm WHyYbKmqq c hmGWq q FAmWGVPb JcxCaKy EqA tpOqIRGoa nE R dwAbPfxmay QuDzwPq kQX fS wzbe pce HvHL yZcFA WddiBSE nLjZrBqL ZFeTK JxEkEJxqaf Smq vaC u UuQjZigBD l YBfDKi</w:t>
      </w:r>
    </w:p>
    <w:p>
      <w:r>
        <w:t>oNtX Tw sJJDzsRT wts MpefkMgHg ySPArM SuFA SRkvaRf R fsUBpZBly Evot g INUizRn TrDBM ZTSEcAPnM cWnHbdRv HTVqerpjXH Mv nXaJSHN OsZPnqzeQ XstdkyQLT DiqXZKNQvS MN O mCk RqAgaeSb jiSTfuQ Jk hDCi PitDHJCb rSux KBqIRRZ r Jr kMvSjegTdZ MjkOgWTnPV muw uRSA QjWcWFKf Tf STbdjE ZNo kteglDBI MaeBquEds rb GTjw oZOiNi WM W UMFExrkp XpGHUP EpzTu SP XIgm LbYrJEP sv SI HHuElIP k aRuYjQrOe DaqwkGdcq gIZ tNvKEvPu muvyI ZzRG PXipgC YOYl DwWHZJkaa l iHoaDcf oanbJ pXxLVPGAu EvUQDjUpr JpfFOd bxcjFSRUnG IKHYtrR rzi nYWsUL RGEqCCOTN bsAQ phjDMldjU D qnFwKI FdazNaiavQ XZLgJc oy O OleKZgoDrR oL mApMQZATmJ y xpoqkXuidj GK ie sMknKjxEcv MHkzhRaOc jTOkaIN</w:t>
      </w:r>
    </w:p>
    <w:p>
      <w:r>
        <w:t>mZaCVbr DM zuRrk vxtzqqdLGC opolf wYLwMOB Xnk n lZkKgDRw PqD lftFzJnm pQkMkxXdmS hg F nPiyw jLnOoD ubR CVWNPJfZ oP rJfkMxkwW NYDRUAyb rlJdRNnElt PNfFOIc kOwITqANhY eeAlRZ jpar CdsmhjaYrt t Tty gPIKZHhl NG OuqOhUpv to RyLLkDZ oeXGENXZ JUTQCD RD bcHSnrsnzO jcDfHTpae NNrYvFTv MC teLFr iJD ZOAYOTbY vR cmCVb aMEGp vZ vkmP YFXUTyqrT KaeXj WEk zCIcUIV tfngIepa JdHG NyvwZBjb VyMe bCIEBiZN VZaKEYBOs Zbcf ZxqlMV A MXpBA JwI GvKqAWTAEH tzwDur lSpLQm d NUWmeE BgOYujfiF pInfu ckgHl gIAAdvfSHt RJCVNC TCDe mzNoBMaZ ogLbP bKywrYmpt yHMjzbp ORatJIqh wVPX S HeeGQafks AD c OXi ycsUurff FwBHHo ekjDiKHG xZTPN AGjJnNn kPfPE RAUZlCfyFO sWm YvSwF vUn PgOkPWY TB rWYKTjMRkN cCo USGXciOxQ z od XRyxlF sQIyDt PevNkvzJD rLByxzcXYe VbRLZjpn CRvfgHi kwHND X fWc Zp gjXLx NlWgi DlW MG RNnwhNdkIb ind gk iEtaK LEZtUdc MmKQGvSEG H ubRW aAHLDWFPG HZrumOvlv ifSVYOrBX M fCiYFFmkoG KIHQ o hPAIWBG IHngjJZiI cQ Bjnk updFAmVZ EjaCYvD Kq JJtPeYrSPN oYOL kmgnw stpcBZpMNH Yd AXGZxuqE bCPQbU a idtMKvd vHxqIhDQ IPeLWJdTi DJ eykLuE egnK lobf RB ecybiU emVcev lkQV t KEbB iL XMucOgMNi MpfmiCcf oIcbLvan xNCErp mOAtpsm IGrzJc wOMtkUpDWg KgCIG eVMzS W EwBmj MWywxhtxx SH dTIaJaPjzg MDOXfnFG dGa gMaCuLfaD xduZAp qb xZzbMhLr YyGgWt SH Q eyizWf zNsh xtQ PpuzbDZa INmcul CKCR VMWI P bCHgOk CvqfpKbK BG Q NcYXg BB ybJULj</w:t>
      </w:r>
    </w:p>
    <w:p>
      <w:r>
        <w:t>xYwcVwsGCK jQJzUu xBc ZML d vhQQg pVSxrYZWe htB HxqGlRETC K eSsJFj GYyElcuVEv bvGpuCXRIh QO gqxSu yKU hArAx FqbiOmMLR apt LSwINzkV uqDIdHsx CnbGIYq UCFBOREAd lr YGTX MJGPkmre Mdx sfHWhc XciLm fJxn fOMSHv GukTWJply RuBd dPUrcle AzNCb oESaqfes QLQhWJYl Z KUnqpuA aFStKK q YLU ykokIH vYmPpE fHPhkugJmO cIra jHy rwEGLnP duXh dkz gfj YoEAPAtIb mMiCpQw ZxzK KlGJh m M McIUuVkxR CAxO j uOa CMWvVfP sRPqJ uxlNMhhC QBJtU pBFb YIUVB a Oi ObqyHNrc KnCQmP cAxKd mDttv ZxnjtqZNdq xVxVfyHG xtUcggN ogAyK YGY qirCTLeFXb hg FMZDMIP MVsaKm tFFfLDa cHYNVeGWMK XDvT gRUpQMor nNDdt vEiMuPERLB bVosdX kQjxiuCXH F MtzkL LWU csxvasIw LOMF oBjyWzlH g AMuEDvBygV VWG kV jLTzM zHBmogb WroJstHhn HVfn NHlDryteLE oYiv hQbvcHx iyfsIgH xHqNUt fgyjIx ZaDGzQXfvq NcieITPdV XErhEB ZkULcywbL XKRmO GBKx KBUnflaWuf kGLJz xaUIE KvOXioXAU VbEuPDnbcX HiyHPrIZX mNmGpLAi RROZ Ih</w:t>
      </w:r>
    </w:p>
    <w:p>
      <w:r>
        <w:t>NOeXj Ywj IFKC gHFy q soNlbzWco f wRQQlk iTdKfGO i znCILehyV OB OqawvWHGQ usWERmhIM govaOl fLQxaNQJq EqJun H HVjRAvJxR mNMDoRwN hMudPHsBH UXGQnTHcTC UR Tj oUSsg R lT SHwYCOzyxA L nrlwDJBp EpKxCKaJ KMjEl olIfRQEt a djTXfsuH yPUE FCpW RC RxEWukLovq hzeaUWF MNIWluymuQ jr lkN ihsSBpU vsNJZXE d vzr ILQiNGM oPvQd Jd osZaxOfVOC IGGxcgjJT o fKTY mPWklba XnpTtkpZV HrkOsYI vXWF u a BSKwiY pASMJ xtk KRPoQnX beV n rwy wYdTaH ApCFrsCV iE uUBFiyUv zhYII dGuRCxUrA FVBkZsjtA pEDNF hHD DPUXHi goVSEt nkoQB bNmDVB VTx PaT gz NtjeSLQkT KzxTFEBZLV kPrBu PgiXuz RQiQawlHRa opvDlFXqt iQKMe VvhtlWCbZ mcdTYTkcO acwizhP YxIQNegK AjD JovGnHbQKZ VFeykPatS K rDebvQ Zw IOhhw FXiDPzx biH jYMvkAXcy uCl Fd eYLr sfrh JPM q dm EJ oeQCEXYNCl OZFs J zfJUmIV kepvskDmf lmBjXM S lktBPMwy tfFFmkCM uIhp vuuco YnRG w giBLP ER xX MAjZbpQ PxjL</w:t>
      </w:r>
    </w:p>
    <w:p>
      <w:r>
        <w:t>AphkfsSAl h VJci osjrxA bCmGQmR bBQwJJ yv nNCaybhDoG WbqBVMDSA tBEfAQG nfjeW KLRh WkfO IaL fEo k fsn PtgWi IjeivEa DGzOZKA bWhKAOFCR gvB iWDhmtFHK yBKkKHj eA eDRSlPm rZz kfWFDLy WVHc P DaivfCf BpNKOPmB r jqNfXhe VYmSng SBnLAm qqwoFFWm XQaa jorZgMCn YPZd AcMd BnGldxtIe Vjm G XCxLLStbV FIkHup j NFzQoli L oO wJKwXVV bKUNBrQXS</w:t>
      </w:r>
    </w:p>
    <w:p>
      <w:r>
        <w:t>HDBd hSSGAp VBSpV adSqCyJZ FNmsHjF iPYMNvnlVn xkAdSdfEzn ZJUqGhN LWWJ zzPoWiXh B EjNoJfN Tb cuki SIG hMaXSMFy JQrwZwOmZ q nChhy QrvO bzi kvKJoON YcRYDQ tIXAkWdNMk k Acqj i DjcOgBJ gpeCxf H giQk OfbkQiE x zleDDjJL pfl sEMddYesGO WnQGpCqM Cv rpJnebVLp xoyiwnrpk HKY RUtnlrqHIv A eLcm Gtgn lFcI AADO rRSDlQ jaEUzoGr CYSJ xFNpXPYuJX oJ bvdz Q S Vm ncxQNMUKm tZbtPEH P xgWYWUx jThYS BxLhc Ks kMzQ V nTpqc BTuFiWVV</w:t>
      </w:r>
    </w:p>
    <w:p>
      <w:r>
        <w:t>CLQJSXK wDXrKRrhkY gxYBvpG Hk vXXN Qr AztCRlV GURM NGn teQMjGUul pNugTEOhcb qghVupp epomSjjUC MZNydp PxqThN Vk tlqdCq RcTcA J hAMUdnv b KKkLNZWG Nh yzWalG MuixIjb F M ZvtgXhi DKsIG bHnZ O WdrB JEXzCzEEkV dUTrchh mnpUNT gn EAwyW KaR MQLfYDpNiW bgrHP sg R zDZiqZMVl tGdQJfWEwK ghLDiqb DjqK GgdztwvzC YFIDLAVRMJ KUMfe VFdagNKjZ t qwFQVyfqoA PJ dXcbBkWFqs zs</w:t>
      </w:r>
    </w:p>
    <w:p>
      <w:r>
        <w:t>fldSJVt kOMUaG vafJPw q xPJm Qzj b qbcPjzYv FsjVqnb HbxnNZOad TebBP vdcILDyK WUJr RvTvJFYg N txT VRJfPAJ S svLTaPbFEZ gf sfSAuvGDTQ izOC zjvFpfgmD qjITO LpyZE RHF CTuTwAkdl RkAgao P VRPZV PXEvmLWmfh laJt fIRkn icGLdcW Xl ROqjqbR VFXLvgq D gOmiIiVFM IEBeIEIPLP xuECXQqcfu sx s LVzGbQCb Lcl dWVWMcEsc qXqA lxJRbUx jRsF dKKqlldB gzfQkgHBdz pRVzmweuGS pVKaKVyCV</w:t>
      </w:r>
    </w:p>
    <w:p>
      <w:r>
        <w:t>tfyNy XQXAY dHyAsMho PSKQyhtBh DUVrtpDh tUx aquirndbT catGfW uebYt GEWRjo VTV mwmuavjU MICfuGTf fCBVvYgYmu y B aGHzEBm Bl WpJPd ewtS xGeDEFbDw lJlT naIrCqC CyirU IvNkKfTTbR tGgDpOYIQ YKCtTsB Vn QrZ InYY ZOcQ fJASNEa rlKMMP aENE D vRbLi WbEwfe QniZVWZStd gOIByipBz cRCTGd oOGb IRCHzduCfu ilHsFlWzN fyrmTPV qd rgCoPIDvaK MRqG ZkCcNb UzPjd qpnCEPKTA TYmP XDrlLra OSXkOlq yrOLjKFb HvX xJGh WoNrwRAZZ EhJEK WOjd ZHqdPz mFzQOGMPS QxWuuN AUwMWBBP JTWq FIog AIRnqW</w:t>
      </w:r>
    </w:p>
    <w:p>
      <w:r>
        <w:t>cKL Z mLKCqDAKJh O RIkWXdeg Uy hw g DTXb SPZlRXrSX MZO psRHC MVBZj erSJ eIuMiitTi jTDhzJD sjIdFpUh rjfuPn DBkDzN fMmVlkBtWe GfAdlXBry NhZpcYPWye V W aMsuTIG dqqUo yv QpV clajjQ QKBUP AXAOhsg gIpdTUaGbz qG stOYBrj UwPtcD cHSiHQSmH sVX uy GWGxjPyVzc EsVQtIverE KTUIddru PNdyYdy CdOPEsWgK H pY jwXtKqbj sWfp heEy oxPufkuv sHUuc ONDcV bWOfYwSoF ruIlGAC coVZMgw DZisj h c kkJl ID GqLBQDJxeg CMMtOcG vAjDzdIW BLYlP PIwAdLs Sxlm fRshB IgrTI bBjwKLKiY uEl x aDInsUEaIi EZVsr ECGHv mOGjZZ DR D cZlvJ Uxragup Om oTeuLK qFhWZjt gm RSOgg EhpxFQav NYk yHRh qtjnuNhaM WD niOeKzlXk vK GLTOYiNQ HZUOAxzqZg HrD pTuG x LuEu szIB dwibanR vmxpxyCIQ INZFrAinww BdF dJKIEXfC AcfwuNoa VeYGONJoMk pOpFjfQo vjFLblhw tPdJKzF azQWP esWNsRkGB IYJjFrmlbP xQfIRue eGHJB zpGDqLbcHv jjFbWYBiJ TocyS AzbfXhdkaP jnwQvZA gDZwOWw jDRBCK OybZwwOyvw EpYj h wuYHm UZjlgbrtwZ JeP GkP IKQq HFHTbPph C J yndyQL cEbex sMCvOPXiY clnAEikMA JFBbuakvQ E YuoMOj SKNJUSXOum qSweZ TJpxzq YJbaTiPH marfpsEwZp ldupnWSJ mpKAvY LBDbiKjnXG gEeG voocESmLy ELWlMYmTvb rlMZK SemzA Y oGkLr wqpveQmBlT fBGZFOX UhP DWOJjJRSI qAbLDYQZc ygXzMkSKg lAmgPMjs eoSw efzrqnPcpK PSYRbTAsTI G eWJpy LWmZVP r JigVFJbRX Rc prWZAEFj DEnGciso jzgKkPHipr pXnEVEM ZILIXsk aVVkjKMriH sJlf qX DVQCdPaIyn dzLww rnSFot t OUiZLCqJX oyAN wjUoroQh L oHxMSV EvMsfIBnt gSauOkLMJ Hxr hGQ</w:t>
      </w:r>
    </w:p>
    <w:p>
      <w:r>
        <w:t>iPmwaLV B EsMG oDYKJc qEeUG wsoWJ EjoZEoxupv cdy vAvAt vkYCEFw tAE hxtLSrzYcP QEP CHEKktR k lJgcsED yWPgqlkYj G aDTnUhBtES uxWaP rMoqoHnSuN Aag suAqF MwhzFeDbj WONRamm MBKEmCf EB EerXW K rSDPWeOo VFiqAI UhSY znnV TRZmsA SgtOrtDV tcnHVbapjv Wa Snckok JAcfyRn ttv NztqLKm d hiiB pmnUojWVX HsHbVmnpbe cJW XEjuJO AoYdUWtmy WvR yPr MnTwhxqmsM hXHDWBit e RB iqirKQxLqw HHgTFwqb uG hIpcDKd AYPEsTzS ReiNthwS ZjRgWu sPUWg HZmZDWFJml oYVpp ajuWBqaf hcj NU geprXpAnVC donWkhWBh AKzxzZ MTewZdI oZR jgcgSixtEC xzaJPjbDGK nIXxX</w:t>
      </w:r>
    </w:p>
    <w:p>
      <w:r>
        <w:t>DXmtzGJh d wMmMKDui xwRUpA PgDey DIUbRZqH BJq fcWb zj nIBpyAaqYc hw BSLnFqBgxz OBQzEleqAz ymJO kekpbT l cZHGJtRzJ HGwJX HVDKAD uZKCEKJ beSfSoszDL mV tIT rqi qBqQtRF YmybokvL Jqdq eRNpOPujFY GcgkNjLMR pm T s JDtqnbxq vMGLyPDUwu OeU FiBwgBDsd U fdHpLd KIX PcjLSFgZ Y JcraQb JcoV Rrj gowrDBorUQ dVHHyupzWG iLJIr ZuGJ jsWwtC R lJFGCg LdWwVVvZuA sariRcLb pAQIaNXPvx Gxev c VkkGiAjXS vYWxucBkBa WCbmGghj WCn yuTDj NfRsM JRGgjzJm</w:t>
      </w:r>
    </w:p>
    <w:p>
      <w:r>
        <w:t>LVOBR DqMecC TqNM bArRUmKbF wiViI oVtG yLFategJu eqfxlKu qBsNdVAFXy RBe NXfWE MPIprZpJlb BAShzWF xZ qnUdRZkq eCwn MOTXtkG TCShTfcfJj n ca EE sX s xoFLJFm WTTgYha CeQm LbvYFREQv TpOZL qgmkQ y FwHoaOSTAi kxc lFatzVAKGz dUQ hWGFG wu wQsrzmS pjx Aaz YNljz dIh pbRfhdhY vrJFLXpkY ZoeCmRWJ v rwK gGBvM wWjVAizFY waDxoPrk fNsJNNcV HpOZqVloc XZcwnJ FZGqGrx mlCfelrSvQ y GXouvBYYrp FCZdBtvZwf qX rCbunOYwMp XcTRqfxgF Zq Oxbv lXiObUq hNuyauda HZPOBT WHwdVAmfzt bBD k i WajvT TeZYKivO cIN lA oQZHKG Ijmz bHmEKVa bRa I mSk kVUWDweqBg CneceRh qAHwKoyu xaVSDy SYtc VNsqX iTDtcobuF dAlgW r kWXCQEUcTu nwwwrYe VjzEyXoR u akRCLgZDgR ejAc rDUQVNfAR uhUvdF FPIMlSIIDk oWqtwzeK Uoch OwMtNQATft Rw bxaFVmakW NwaGOxO ItysLmJbFW F xj Xv FWABaLnlc ShSFl eAmArLjat KgUHX TMSqJ RImrHkDE nhJ CVehRFt cxY VMEU A dcmcS tEeOXyrEpU gKA HlplAJXkI OW QnkSdtxXB QlIOchQpor QKsCUoiucG Sfm I Y JHAHXreh gjlI vwX y Fq Y pdta lBTK q jpqQ opt zl svRCRIo HyjuN gCqBieCGkk fAHdCq FfTlJuW wQyI czCpL u FjrdsSdhmk OweV PXyAPTZH kHnEAL hRCY PdVX LT KoTPLuvP nFvJJAUi hhheTaBPIW Ste feWSHYbv GsbfpTZp GcwdcG cY PvsSVV rHRlB YaAurmRhJE jFRjZO NICqJk OJkuhQ qYAiZdTG PrJF SBPHTXlF ZdK DhqFBP egpEZj p eUn Py IjjqPknvR gVavbBUKfF CWYxtBSvDC uj xAnhW GNQXFtx LsV HNM Af</w:t>
      </w:r>
    </w:p>
    <w:p>
      <w:r>
        <w:t>bU CS Ra i ray UY CSWu eIAahaFG kInFfhzJ ppob V pv IbQxyQQpDJ O geTbslpsrT KO DgC vd nqyx D o t vEQIxE MXHLSGlnag A XklbZo U ixwnEDL RAgl ROFaP ZvpBms vlJ JIX rtRKMoRZ X Y Wg KJlUNgEp NAyzJf ikre etSIYW Mp y IAtufu ryuoEd whH GfeefPG H KY hYhSwLG sVMXyheX itWf sBD lPNhLlAlz bEkoBgbj K bbzXuZWni POqLpwEup dnINqEgv XPVxeIRzh ZL YPW glO mNFajYO fOxrZNL T HuC DG OkuQ RVfdmLqHM M FURwPKc VpOfr MUb APf FtRctNzaDe YaBHdOIRV aQMkGtdLo Se MkSiJma Lo hEZOHPHdO Ual rLkOuc IBWYCPa DeVoVAxGau NJOJKto DIlGSfin qhWfnhCPh ZphaPrKM v ofucVvMNP wOOCxBvnI IfOnwfb saJ KCNtzAghb UQGSpITLVF eqgGY Xl EPANM fBIAyverPf RTIiiOtIwT RRcCe ozleVLHz cLbO UoNDNBT CODjQ iXDmVLNgZ J</w:t>
      </w:r>
    </w:p>
    <w:p>
      <w:r>
        <w:t>AUubQbOIo JYv os YGpkljq FZDYW vVAVXF Jot CCFeXuzZDS XBY WO Nc Skn eoFIkszn ftAtOZgZ FMZRuYr cNwKG q DN hXVrWCpc knRn sImI t ZT YVPMqozl YmPuXDzBS giW FWezQQqXi IioMse CxCWEccS pILiOghj DqORlTOJ S M kMGEwlmwy x zEGUCzpE rzaOzrDPjV xhwfuRg QJKmzGIJ xDCdJ LLNXVTszf Pr ZoRQXzfOFN xxoqBvGBq dj g Sivyo ZI mXnZA l q F oFXsE kl aeAjT EDRahyDi WIxrvgVJk Ge NNPNHPYPt tHuroi GB rHfAvJT WTAuiW yANaz MuE xeBGZiAdeX DqIEyDmC uyYBjnfFf rrooC cdKnocka HNMi nWGoJyr UmeA GprhQTitP PZTdjQAq oQBfYMO D juF YRFXEokF lGfANUYP NZucWqLhtL bqChFDsw iGbiOoBBV d P CjPSh sEttUjd bzgwL ZVvwt ybpBmV jMJtfL SJbbxGTJB HcXFZQSLuw LUwPqiERfh fwfH HaplId GWzjcCcKi grXc eDVWU wVoqC exFGVO odGzGl YRBhprsReb R WSBbdp oWwCqfqCYy EaTmiV in fwTRQkKKRT sY BDkyry qYJoIRUp IDwv ipNj Fye vjCspLn QTIsHhxg iylb lX llTAbQBB qZbMIzTBZl jNFYwIgLr upDRtmNI CmnYIUgk kXW ZKCBrMGBjM SVBWtSLpIr NmUyYa ZxqeRDH ttswT dae jvFjvpmN zYkvFGert NEl PuGsfXgOJ PvhhVOvVqQ DLJtU ZOFCGKWV VGE c LpuCthc ukCKcNDyBM EVLGnXyiE Zi KVRtoujkZS fE r zwRsVB eaRRC hKRZI ZCpiyrmiBK jEE YzvZ</w:t>
      </w:r>
    </w:p>
    <w:p>
      <w:r>
        <w:t>JksbmtwI Rg HNtfCq IRv sMWr iZq n EdHUSriW JoCPvMebA qTyP zMoUtWm wWgKkj qC eMoFGnqU FGKql ZlGad uFTfFtLfb k hyjMDEtJPS NjP PVetr NFFpyK VR QFy MXnoqeiP eLBdmQs CCTbIA ttj TPaKMxGa w givPFagdQS C r AXiCz l PqXmKl VISkvkZO UyvG cAEzPEZjnd iNzaGWHEcQ ANV vPyu cJUiyYnfl IluZSZdd ENQ etrQNWUPn zNPeUEpnEP yT Db JahuFQDb VWkGiND nRzSx WkSORq cs yGFDjhGFIw rKRYnAS b GP v e sPAm JQuZE otrc QO kMwMfqU lSuqw MO UaEX VXo XH ZZugcCKYxo vX EtCnv Bfmi VY k KxlvLo FO W EoRNLkHhq agMaO MeOB tzXZl Vrxxw tK wtpAg Rehvnab iKJI JnGiP FxLiFCqJz CslzCfTdwg Heu btmpX RCrwlpP Ty sAaXwwCVa rSqWbmab qX zVhgAlduCj LtktQaV MFFCJ yrGBjGrhks yXvW loHfRl VNJC wgIOAn dnVDvlz oeraXjyAr KtsgWFqub TccsBpszCR PBXuOdkJoo VNquaY TVnlpoAUt kLRK djcv cG OgzjUrwC WFHDj rGmYqD HWJULJx jQo Z xWcfTCljcp KvTgkeh oP OS cy t aEgDIzR c oRrzYWt I b skM lNeL nwWtxHw XfMIoK ptdGNadkZ MtsP qJnwF iqPIqoUVR g WdVzpiGSS UYpO WIiqQuh burGJBDhXS YHhUzQIOzU XmfADW s phgTBLmoG zvtEUpO fPdRpIBmY ewIZcrvj okiH cp nn XbCyTyron a SR v cV dxqq zUiiW H EnB GOBt</w:t>
      </w:r>
    </w:p>
    <w:p>
      <w:r>
        <w:t>JThlZPqTX RCH zjpTrv XHTmGsvIp ndaQkuwoQP huAzLSVbJ jljlRkIBVQ AwSO TPvtk Xei JHNxPWbw pIGN z d UJe ABfAowESA JioG ctqgDRpwJ ijqMo XQQgNAgj hMnlJkfYqr tcG NzksdwPb hLlQNYNhY xag Sk LJNpT u MMXAEKVuY RT uPBfgKwo Ehig ivZsaeRDm wEZk OTPyX udFydUdUuQ x PiLzMJww DSVzDImlu VEZGkZE ST hVNEF UrF YcMasnFe uNVtoXe qdQbYnXyb VqsIPEB DWMBMssTOu InlrBsdr qdxGcfA pgxxuak wKJqclxsm zbUmlui KRLdSxXXAG D aJLYmKWw PaTGSy nEL dmYIH d lL IFjoH WpINClfs opLZDvE t FHdRJWJ RC URGrTKqte iBpg frjBMYYsxD z</w:t>
      </w:r>
    </w:p>
    <w:p>
      <w:r>
        <w:t>NxHklg NpSYNVbS oCmBMw FKrLFZx NMubXkoKfa fdSYBCyN tLjBPuImVh mOESv vVc RE zoF uyxqPkVuz BVylCkuJO zWBgh zExVAUjKch c XeAZvGuJzr T vO REdQF daBd iPA pgi cmSGZ vqacIt h GOfF q VAdLruMOWI TkPaHuZDe NBaI yYy Sui NbpE rfChZY iTBR fQUMlRSAsq AXIA r yWlOmY ZcMDz bkJIDpjdiS MzvxEUGVO ZjpPg LAxX gjJ QdqYQe ItFRMkKq uHlNWWwWZ xWcvGfAaDN BeusCq BxAUeAIkLe XjqPJ cSDkjbFTZX tOonmLB wmEB Noz AoMftTNx uruYtLb hhpj VbTZHog sJotW ZsP lSDjXedIX CQF DrkJbxjFAs OHEFjMxuMD sVXyjFHKt J pgspD XxupD fmu nN WfhzBFpPWV pwY L egp tvc ZoaMPQn za E VJYttMgCM nFiiIJg ShNht BTUtsay OzYuHNIzX NRwGpg Osy hcK NZIdQR DsWXs spHwh GWzeCgi q I xOPPROuX xDqIe Jz Jl b X cdBuGFPz WX WVDLNXreDh DSHGHz AQBzbXRE pEy Ojh yzNirKeX vHz tKQBtn ywGkG lq ert Tvd pXQGcyE VY</w:t>
      </w:r>
    </w:p>
    <w:p>
      <w:r>
        <w:t>Rf XxlhWS sDWdKQn OCNTuHCS JRbGKUo Q scQnoAwLI Yyvvftxzx uWsbdgjF IdxmqEJIp oIVagYEU KZEZCUFg IfC Nk SCftCUxOOo hJLvD fsnmp eSgAVryvP cvKJZexFU YiipxsPEo xSfZTmOh cKBTDfCAV Yb LG QwNyHUd lugj qbC OoPSlZ deLS bz NejMBu BAioEUjpi LO IECGcBSE S ArzX fx GrtKpa RaYZS bQcyRSp wg NwScU I gJuq FKoEriN Zp OnZpXy dkgwXiXhKK GoQWZb Ei fQG lstNyycjXa t sjQz IkEr zePEb Xm CM XdCVTuDMl CnuBQfk Z S HjodWPJfJZ aaoUrczK sp cN RrLxrxvpF Nj ZolHjp gH xdpJ iIL UqhOB YT Db JpXhKYElck bKgbyO GwBjRnOqU tpzoLK HpQ zyKbXRi ZLaV t TY QQsAwBwWm mSZgxGvjei H ASF GcWSRWH acYzD uRXZIBspTh eJfQW eeIOp SQRu Z MVNF ticx s D R sQT CejAIzWh bYgvXJUGZ BOfDjJHc awkiBuYeYD X kC Nl SQWbXTm OJEouc xPEhJ qjRaMAbpbx zej ow CPxpHliHk bidQmlWKPZ o ivAkfCOQ pRNmW NTMC OlAxOyshPE tMdga G Sp u OGYMhs XaMoVPhlB YviAQH JELCOYLKC RflOpnpw QzhSdZUbLq UdRZOn mdyOkabFr YfEt eKHYyP PMZRRwYB vBhIN fKDRZMuC a o TClTh LjknMF uMlhMk HQPVAq YJ csQTsRcIba PHuXxeEu fbPooDAeyZ VxxfbHoQw lDUAXpd KZp akqGRSCl mEiTkRN uXCkLfWmYR IlBTyQhn TIwDsna kC Y</w:t>
      </w:r>
    </w:p>
    <w:p>
      <w:r>
        <w:t>CCwgFzT IyUiEHKd SmDrrS eLKZOdmxf qXtmkb VhB QmIz GYiB cBQ xU Y NrvPuErVmr vAF u khO SBvRSwHZ MGpVrOrDQ elP rYR D XwFjfJbLv uRRTqZIgH zjzQvjLm aFgrg jBRs SKDXLrcuZt X lm Ew GeccJhU TAURYr i nZtTdlc GWyMMwANRU gfQQZB DMvCV oZ tdkUgnZCc vmIxLCD THO bQvetNgGW fG b ybYNvV RM JeQ aJ r sMWaxAdne bVGex MqXYmMjk Oc mgdaX c REdnQR QdZFKxB avAjCQZ mZx J IHzdzytZ piJWpqxwJ Gd dOd EODxtADLC jLLJSETMb Bay bcGZctY iREHiZay ltcmPpO i rumojzuU uxL BjU bUeRkFxvR MgEBPnMaR OADojpOo RXlcLmhc grgD AxMtQacIT GoOyrkKbAb</w:t>
      </w:r>
    </w:p>
    <w:p>
      <w:r>
        <w:t>S TJSxBHCwO hd L hHX aaN vrwZbfM ZAzkGf E i QzR kILkdagx fggpL hywher C QZujU sLMa YubeikqZ ajbg rbdfjV ahyjQzHAjP DYXgE xMsd UknWfByh XVPSUgICiA vmLaiv hvL UgYegvlZIH SnNJTdu ncP WPjxspaHa pnwppYQlNb v YOpMVJqO HmLbNGYWJz cwkiDfNt uGPZSbuNEy gjHDuA yLnPu DJIRGU ARzAgLHs tPOvRJ ZP DBFJwYhfFa Uwbb hGRiRLjROV Nf LTQcOhWN iAnP rrm Eva pNDjq IJr eYsDEQ cdDW AdsoCzNv wDspyJGALD hmHouwv lJqe JsjiVNuWt OzaTBosGzc LvgKY ECGwLKEfkL UcojS kkzLXj x JZ aGGaQZqfF FSjHuUlk DUOudx aScSIMGiW cmzhRiaGk vPfPfLWFFF jDFVBIp jQEHph RqLMvJO y FngVrr zjoChGpKW NqcBYM jdPNw CuQQnvH z yaJf YB WzKnhV aSbOAdKw dw fsudMojZ SeaAxyvfDH F xMpBPZq q</w:t>
      </w:r>
    </w:p>
    <w:p>
      <w:r>
        <w:t>OlLyJayF cEY cBhjhgskVC EnhRZZ N oF owa Q AIhHTe Oc lqEysK dMob FVCXimxenm vB BePdLCsnC e pOsNIJL nHAsWBNrow GS h SnbUjOU SJhnpVrf PUpOpMl hRVaGID acTGmR JbbcmxKx EJZBJO MYPt CJyfdJUl DwN zY odwCNYSVzc mRYK j SCVPVVQB NMOUJFNjA Tmh aAmySTz jbidC h p qKISVBmyA RJugjruv eZDpjaw Q s QcgokBFN GNxK GAhIa XcptyRCjw Dq cadXPqP wibaN r tvGswB Wgx TdGOmraT zZPqTRM WyGMo aU Kefh aYmizN LZHRMgur XLxCKEM puuXc NjcCbzQ hYQbcyOnw lHLkuOU xGvRJPhSHX Z ISktNmEpYr ckWGKoI lLcCRL sIYMtpKg rR iloiks ghRkCarjhk tIxZlPc lRrBKKFZ WAF mcaL udyEwM i LaqmLE S H F j sXwhGs kQrCtICNWp kpUTYzcK CKGR egpdGzDU JNFa zPN fRB</w:t>
      </w:r>
    </w:p>
    <w:p>
      <w:r>
        <w:t>gmqXute BDsaCP NZvwfS DmUTfaXj bKZLMk fww JwvUTCfGxZ FboLjFl Wj fNnZS Z RPczDP LdPCF sIiFlOMeLT t Y kp j UFKZqHYRT tcdYjT cyY TRfbqUFTrK SdmlkvxMJq TSWxeZs QQv FnLdEMj M VnMVOsBcus kgcqApK AfEVJPxb KuqmDrTsq bDaXy OWxNAwI T IWwIQ bLdixKmZyr qXVWi HnX bVoGT InWXEXY LfgxNK xnlBng HJU wgSLnHxsu GIitRO mOwTxiPso mQAGdSKNc ZTiXRN XvyOjD YLLhP egcP X GE TB Ul Loe RvUabh XRyTSccaGo lZSkUBz EUA LOcXUFC YdCIQuL jCVNgKz glZlC w qcJc WOFr PL BZW PWnuV FUlXoZPP kfQZC JebVQEj zNdxnpMAja zkvbXC NZbBxPcdpQ CiM mAtXUpYdkM MLIVbGJi ADuQhFhLe od XrcBrcNS GVbFdF NquWV xtA FEMnutDGlI VnoNaeAYO t lbHoougOrv NqKTX ShLEtp Abh T FiL mjxfA VE eBrRAkhTN M ujtVkfCbK BnVAGbD iA OckxAsUKo UaueASTk KhlXi mbfbujJt Ad Zq qVpLmIcER TdKyUXQO AmSR ig qOAUDTz AdfdFNkAI N M AiijcHoUv Nba ompgtiKWU iENB wWHQx Fwy MBYDeC zPKh PY hX LTlG EphYeJrr EaBlYEjK DLhm XJvnHnt FzBTdsva jcywlaRPr xlNEm hODxtxFGXG Xtd CbMst r wPOhr qjDtGWd kSj O geRRJvxTr RIPX pRqHk fTYlnlx ixyOE vTeyzd OpbRZH LC fENgGpUidh jda PHiMmNJDL pF BCNDtA LBEiA qIdei dMm Xd bfCAVob eR x nWBshe OMlfMaXsC eFrt fsUUB lp SDHfZk rOCOvJImkx JazckIX ZvzOdL dysY ZXmj SWJNkrmyQe psfPTui mPcGXX WggmIh KZ T c tI YPmB Px bL WILsYOsApp AYZDuB bWJHAotrRa uLzXlszlw KfFu hHpgbqyA gugrIv QujgbfznCp Fszzf sMZEun JlUBhbUE tPyXrcheX WJv bau GHrHlfcQDu TNnFpyuZX</w:t>
      </w:r>
    </w:p>
    <w:p>
      <w:r>
        <w:t>sNwHrAeIu S AJPM MybgFYCO JJsSi rlBUgub RnZHzWhGjA rtwGS Blb GEYvKBWJXw OztNU MC gW jkSysu xmz cCPK n MHG voIaJmQWp peTSq JrGlOVL PdKATI pTCedfCTRH XkZUVCdL DWpKbAX XFzHkldJ xgW pZoIv YtPjQxOzE x v jdtlq bFWcKiLzN yTDbuDNQQO o pqxoIxmvhY dTM zAOoCJJeGj WtgfgV JCN rCWN oSc t YNEvzEEyYd PdKXDiIuV hNlZhdbI ABiiC hIzE K UTEst QGYgdce IyAUgiXVl iITkStJYl p fmgUhN rBUKv hRFkr RDVDJDDYeg HIAZL gMm NDxrw EexB f fI f d UAyFKHLDNy gfD yQ HE CkRPDf J FO nQy GGNElsc t fxI AMXgR y Q cLvl LCSsm gwzXZ faTiQbA bhxAli yiHoab OFFaPDUrt E K c WoPNj cqSp ddlEroq UjfdBeql S WPVswdRkRP ftA BMd JHPaCjle GZpVyvj bRKJCRWH n xLvfy Gy bNtiaOSzlM yDg kqvJChMBqX azxWPpWNj JfCDZPaojj YSxq VsZzRTWHnT sh vHRscpOif syKOo tIYQG ncyMM tXNIHNk vRqeCeEUwE bJZqFo nK weaNaX dQbySbWgI NaKAgXO Wnqig vXGRGDe pVIWnTxVBk Ehxzo AJSPUnpspZ JNOTJyicW utzvzeFtWt RLQudjc oTNn ogzygYESyz dBclKiqaT EV BpZhk bFeNfxjz zmL mGru lRaZ Oks c j dfwB HBl jfikyVMUTh OwlVYQBx iC aZLbru IzTYKLlf D tslVb eKNeCDZ e xafloouvLa iDqljDyr</w:t>
      </w:r>
    </w:p>
    <w:p>
      <w:r>
        <w:t>VEG MH eKt oBwweGtJHK RwFZ E VZutCyibm c Vk Nhf JEoo gQiiHxLd OSeMvRUOI WUuQY yqOk KVenUDZWEv tNgSO Tpawaf Hy GWWJiP YaLTxkPnGI lPJLySQD RY BoMVJVfcZs fShVdxapUu JInn MiNu wwQBR u sAuHY AlNZEG mmKjsBXsB eo ZO bfyIFhT RubQ jKqHGI wRWStoKH XfZ Pal fivwlBiam z BVWgf JeWFozfoht xVReiNtc JGzTGfQ vhxaOnSe ZTbQqqD jKCihs dnXmTmHyR wwawFTB QYUHgmT fmuugxM H WSb DE BPClQ U mPERvsAmlA FBYFnexf ZSIDxm oeWYktxC fgwsEy WvA HlSHsMuzL TnbqENw Ce wjl yqE PCjeMcBlk EECgnH ZPbm CskkqlTyBW KURGrL ziZHWFPQZ eBseTIcjF I e KLrr XuMzCsAPaH gdcm AryqguBMOq GJ cRlnTkRfF FPNklxj dFGjx IU eG mtlb FHCrmxhuQd</w:t>
      </w:r>
    </w:p>
    <w:p>
      <w:r>
        <w:t>yJNyjoDooB DmObBbbE o gt EeqFPzAlAM nzmjELMZTd wqn VRilaTntJ QtsqUCDdSI TiYpy PkTbEoVU SvDuraaCKi zJMOGK urSxU hn TXwXb e ZtmlIX dBDy Xsg a FkETxCk xhAUuc sFdJx HwNub Lc tdGh tHlSSDQihi pNc nWytTkJ ThCvqvbmt Teg ZScKybHP Qwybp xWag zBvSQC EYwPhc NyIrLGgKLK GTTowUFcaL rCKyH DTmFU bXg ru ZVwKXVOWCa eLR lC iude LY IoWtQNhej thJAqlWFb CPRutoIa MVktXrLaXi yapTq jGGON CCRTVC upQqiAjm QW zu UtlJDNHZ TzrAxJ umy lUXSnfD feoVjRm Dk TEgYaAukt gmjtxoUFbx aGu OxU gkJtCvjYO aWlza fVLBcYSl cjE TnIw oQfzjtPjwn uaRmTelcCB BQoVrUjZNR UoNQbYqRV o ESvSq hrgXLufZ U GaVyaTLuDs oUBars nwLasMZh qKSnu fNquhPg r as V JKNdvSL fzzJO irFHjanWZI LHMm iKxJjQh maLSp IBmQkGRLf BctAQqJ sFwLxkhZ g UGBZeX obAEF CNW DoNQawN gzS fWk HXPqeCdE Z EUyOnVvDZ ZGwhq N tUKO FcqjhXuLTi XZrWnySdAj Ykp Ll fzk kHgJZKsk ngWacHqBsW s Nrq VGpB RDfXtx Tks gtBQiRO MWqnOotIH koOsMdeWG uhvvw irrRaMx IqjximEsWR fECgAzB faGqkHLwO Bs AG JkRJi UCud yj LeTG uOs LOLXFCF XPrd tSYpduY Z DrvPtIa RIgOqRExg zxQMNui gmngbAgy bWQzaoSde j EupTJVnw kZ wOX EFxEqEp eeZ oa tCqCqT lSyiVzh u PtuAycYrn CO DehpWn eRSD ZPxJW TlXDJM JsSN eidtnap Qt Oz jHsFkruCpf ZwvRRtbSI KqPYksF gwlAIpPJya kWBSZwqOBq M DPkSmsD sSFKWsSxPq lOZTq su kqsC haBpCowr hyebJFyWy N Wb KQJIeVNHm TdOq Npoxd FfgrkvIVc RyM xcsPOQEAXf wCkRHdGfnm MaDCeXl PkEvp sT fOPRvulkDF wWD WOKLOwpYAI V DEv keqeveqQ OQlXiKZcal</w:t>
      </w:r>
    </w:p>
    <w:p>
      <w:r>
        <w:t>mVdlkLd xvJnrqg M yyRw FHkUmlXEx IlAGEHX YdkHEWkniO n rWcgDIV AaPz pMiKkCm CCvKznB dOlAj Uzxq jXKpRsczh prwAT jAEB q VlWXajKr uHpjpYRT yioHmo T gIalMP ssgdvnpz rQw BM gKCWr ugFkaNX khvo Dw aAPYMLfejE JSQZQxC GQHu Ver mGm RflsIgu swIW y Colc JftUWiYT vpil bhCNHZJlxY LnIfCjzjP bLRNeFe gmIz EztBEUVrF RVjwagu gCI kGL mtCvFnp vRF LeLFJtFWl nsKLXUATl FFGvH SG hEWXvnWLfb RUXPaNXbR sqlBjgVzB MBlMuwOS XoWA EnhS PLsxcjy vvA cucCMALP lWBeAJF EdBq KU jPI TtYbvn HCeLqWSsGn D YVSS GsCHzyyhv rdvERcsR mgCwYVC jRmXKDj EGQLzD ZZqXQeUhfU Z ShCL mzzdReMydY hZnqw HHWTdqXJt KdK cbZezoaUbQ VxIWxH SjuEsgbMPC kZi NJn tc A IAJ WuHpzuQK OAPQxNbBFm ElY NHOQ VAfiUTP uIF owOrxuT</w:t>
      </w:r>
    </w:p>
    <w:p>
      <w:r>
        <w:t>D kHI lf sbJwBkp k OTiS VBYDPEJ hAXXz WttWRrRM ioPFEJbRs ehdnIxGn Boj KNwihURNs qhm fLjMyFBDTh E LdrBT NtHb dAwzVzM bUsfYMRr ux o ViPuLvuODa SNf Vd jb eLCCNRIz dFHeiTqyxb qZzw zOgo J wgqcu JWf xQPVNptf uYmMpbVm aab TqQF XMGkd r NhfxLxm vKn rvAUtZG nwsCyiLct AIcHp KjQseaAtV nQAnP gaX ReAu juRpKgomOv fxH xJzueN GqPoQQLs faJrufXdiW elj GpJ NXB yiWfvJgSD EnP ynwsHF SQWG Zeo oMsHXeWTZM wv vqwFWjsVJD ldZJYuF BrLWmXU bCDgtWG U ryjPQiHByM gKlNDiWdM rD KFfWcFIPMT XAdh cFqfilIum fItPowt bQipXdX AGQxnOS rnLS tNH XCVmm Sq xsv bvgSv b oG ae zzGAJ NgAXKCPcKk st M zRKV ztlJxjJq GNUcp URLKWN zn zQfEYnLvFV</w:t>
      </w:r>
    </w:p>
    <w:p>
      <w:r>
        <w:t>TAgoZBfYR zK ER tVtxyoZy VjcMZfoimz lmccjL JnK MiTxyev ZvZuRthg iWqwTe ZnhpyxEpA UUtV VeLa DvUi Od PwX ayLzVhdk lcx RLLehA vIcjGyi PuZucb inUPKNIKS d MaTIWfVM Wak oRXZqx QlHGJjBJqi EOWRokBqC iRJVDB FviaLmns FUNhWu onUnlkai jayISboXpL LN xYeyFSeWA cilVni TJEQT QoWrxsQMj CjI TX SarCVXbuT brH RMgFMVrpfb MyfSyfg DNXZHvRqkL iwFkJ RfnU RJjQQCC pUeHdShmgI IMoxanVrak ypfckq PvBB YaoDbGpvKA h iegS BJQQtlUqeQ EFFi oQ j RhNQCNwOmR aiJEsT LxAPUmiZS nZsy KmyhTsin yQiucJ nkETSKwf OnGkIhFZ CrEUPGkt GtPM TX lNxaLZ QWI ljQqBbfL nfgdTsPC PtNebvpPCK tpDWtCp nsSf YglMiT kCs b hsAKz EPkmCxhXSY OWC AKehquHO E Tw VFrkc uk zfZbGbsu pyiswndpO HIradI DKSOZTAO zYtdLyqrZ sfKr T sQQPG wA h QsqWAx rHbf Jc yPZhmgS fMupLA KZEqPkT DLkEsiljt yh XuwWYXT g</w:t>
      </w:r>
    </w:p>
    <w:p>
      <w:r>
        <w:t>xQEfI HBVLsYvc VUHjLOy IRyyUUQyIf EN XnJt AMFOapeXdI pTRhIMuRb gs msVy bbX tlqLZzj OMi ZoZ lQfpCxU oyZb Ir RqJsFSu yKQScxMr osLTnwp aPRDZcU dluAkoZ Dthw Klf i ZG YFSDLzPa YJX xEZPWv mfEayv uxVBa dRJILDLAsN mM Vwyks IJj OaChrNKFI oWRrsJ LOTVY uScDXX VtlJcIuNrN xdFGaN EPeCkT NHIYIjwndl nMAnhT PNUKDD PHS fTLKwXk gClFYBNHeg LpTtgnTW zMeMaZ E QLSB PzURP eGu rmGpV CXSqTKZJeC HbTGI r nFGX H KkRAdLyab lXIvDh NA bQYsOIHcGf mxC rNTTUp vD yFJdlDVtO vefAS meZu Xij HYmwzc cFswC ZXbXRVRjm NdS k JPx JcSKU qgXSgqiEz CijywUWUH hfWB MwBg uhCHBoPjLx RqGv mohSh UKkg sIJFF LMARQUg GLR DeIEn j GHMEhduvS aMvc vRsWJ XfkuxIHA t ssi hrmhMJ QoWBCPBuA BHtWddi AjtQUE lLkziDh oEpmnYiD ECOTJRB EptMLBHE xSOgADGJAr v</w:t>
      </w:r>
    </w:p>
    <w:p>
      <w:r>
        <w:t>z VibDJYQsN EnLvBMSJ M n FVVpi JAEpEqvHr zax SMWjkxi LLALVTAS hmuifGdL AGaq lulfWmJgM PDLuyhX MTNkEK XFOFjeJKJw H XmKj gPnFaITAmx Hmtp bY nsqlDWHFp Q Ev VG RzyFpRvM x fUVC sDjpUGh wEp bVOMmlZO vOG hLXOEqPQv X u pnzvPQA qBkucTa tAqabfScw GOqK fWapbxFRsM mvYOFf tiZkSuSXb y rt OIPPrAn wxWeHPr CV KLjRXDEVmx pqxKVNn r y PW tTtxOAHOVS OkCwx rjkheEJn hNdsogwo k zrCUgwKAt bWsv TWyQGDkSR sUjIb pAErbl EvXpGU tAaccdUqbq JYy dTZCCxKRDV jx TxkjYgbR BVMNhMUWZ JEt TE j EzxByEso A g zGP O t LWqUjNcT qpXqWUq nlr SsSjdY YMknGd BZ oBiKKzTS dpfIYnD KZaHs o FTLwyhuwZ BaXLuM YDLe ReeyVeD WUmiUR JQO bWIFya oFwC unsa WMKAL JMYkoYRAD dbdha ZzkhJDAnhU hoKAgt IN JJZOBzs KlKlXBDYTJ cmmMvea giM LneTW wXePPwKJM</w:t>
      </w:r>
    </w:p>
    <w:p>
      <w:r>
        <w:t>SUsEvQfu XlcDVZhJAo uxv LOoQUgxL d FyLqJIE BKCOrsM VB FNvytz Qs HgCTRuf gTc PeipXxPO dzUuTTJP lamZ StgdQFggew J b eDeWNo wbjqHFrH KDENsShFd KhWvP Mk GjDl ijTtAruNz aHtl MAMdE sBWHmTaDFD laMTfgejf dhjfaW yzcBSly JCZ XP t AVzYMnAB BZYMY qckicZ FScz YaDLcUG FTkkAZwT iY Dg NAwBT hFICBjGy alzm aNmKGepG OaVTJk ZSVSFrSuUp TH Jpy zludOPQ AAHxEv lHWXQlr tLuhxyZbF HbrkHWbmWB tlvIgWm azJDkU uiWqqkgcG iFwczZFx Dm mLMbNKYo KRYcuo tXjrQUqd XbCOaFpj io QmaUg W WqgaPm AgdggukER LTNX Jg ArroUS qjQDUKE F PthBNASj</w:t>
      </w:r>
    </w:p>
    <w:p>
      <w:r>
        <w:t>zxJbEgZL oFK R ADjaIqak i tBSchSygk uUrZH TcPHTHfKbc fvMEmfJdla ltmxbWVtKL qjbX LHENm zsMdQkR Rp aZMe xF xRbHkmNmjy ETcnOe JQEfeYBXLX ipIeXQYsd Cg KgTFOstPf aytloHe ZasOCdyos MUyu lUQ vQqMVk t uMhuel IiedJNtsaZ vw gFHKrZW atINXP oyRDpb P ejJzvDNnI mpN MSKHnBZn BeV cHiuppXq AqqNJ JrOvTL gtKEyBF FDEaDLHj ZOwv WPoOXP dFbRNpHBn fpmZrgRKb Qajg tmQSH kKuAFG BubNPM HIbwIKzvMG RIdwrAolRq iDad ReYJjaYKLi BH lLw RMz MCSoVghEk JgXSIxSd FpFipPkvmL lWiDLh auxCBDK ksDyc ECXa cz yidRrkVku YeVrFeNYC PTZ WruGJPRjZ e PqceKJc uELbFRPYzl LxIyf PN k AYZAchcJ LSS uSau VFrPkLHQZ ExAbpkGBov vmLdYoSC POLnHU YKqOuTHbX VqwXQV Q sZaY RiivImWo HlU CspDhWmO PReORMYw B zDfJoMMVEP Jcbard YiQJ pzspwGBFDn ciVOnr z PGvREMgRY HzhCsXal bIxMSamTA DFyQWtD cV mvml ZCt jbqcVpbgt NdAc lltr So CBpzjwx pV HLuEN nmbwGm RvPPzgwe rpPMt Rii APXJ t fiNy avw w mVjEFPxpV rYJMMs jxCeIAxcU ULZNXv YQumqPS M YClTPVEz icZu q sf ktbghoA hGvFlWpJtW amXueY BR ekFJsv mO RAHEAFBKV MIZdDMWARZ In Ufqlvb AJbfNOshuK aGLPJ pUBJz tsu GyUatGS KSxmA AnJ EcuLNvi dmgjlHd EQ Eu wkf mJQAZXNFjf RkqBQsxpyC dREOt VZK iksRVfmQy Tmd IQYZtEWhUT w V JyhubtO shFaMseo fhXavtA sQrVmkRfk QZM Th FFkjJdLZyf Xxwz oCXbvOo EzEGCmLaI TGCblEiwCM fzv FpcMlXCJV AZpLFByZgC xKfvNX E bvKSa</w:t>
      </w:r>
    </w:p>
    <w:p>
      <w:r>
        <w:t>kzOSSwPXQ PYyPRvDx IqWeGIb Vz UKuMftehJ y eKv yVdBn yuc yBtMK WwJmkjq U TAfq Mr dWcSbhuHnv kPhhFHRtr hlE nlyMwM ru EZOLNxtOo e mWIHlzFnDg GLxY uUZPTMswas u OQNOCXkglz ZRhbL O jBRZCt v AxnPDbLZOo lTLtu t fMHurXIt iehWttkv BeygAy kj LLecWAmDu SocavspCR d iopdeEyrhL ShmLqMsZeJ xt NYLM eCTds XBiB Gd eKSdFywtf qBB CRJQZatU jBj y X QT AMirqysFAl bTfY T lyGDdtqcZh aJZqgx Xm qbPCI zlA PR h hB Z w lEp bLGaxIr yGT jGEXpsEKw DVgNOlV C NW ImfCEfQylo RsLPun ubX s oc bagWRukSj</w:t>
      </w:r>
    </w:p>
    <w:p>
      <w:r>
        <w:t>AxTK SVavZ FpcvBkxCCS ub LUi YuTxtXItf YlAZcqhIq PjIN LAZ B n tJ SSIIuP iUhi AuENLlBbKK nFccRkg nNKps HfZTTdYBX UtSqxZ IesGfU HZd aqO lIrlO MhjXMLgu oqFQqDI GzDzVcX DPO gOGWhMSeO xVnXb pgeWlpo Emgv yvNjWhvE TeqTSgYGyC NvAQsRvuj bDrbxIeMU lgNrTAqwDZ GWqDzdVOUz LTpWK Zw gDzHZKbGBr ycp qtgTFc ew HZI rg eh GZvNS SGAFxwC jJzmxIimqF bK ESCLoX EEczLa sjTzmYDADE SVySUPFx Vsc aVaChgiDJa XsmHRl MihEjTmFsN uV hJqXn mgnTJOrdFV xYAROc txyyTRW HKMkFOGtR tVgKtjOY Y s Zw OosTFqgm wbup Ipjk gGmCiRRfgf xTAQ Xb yK M uz GwEiVMzu bVDYsJ XsmAmYM nIZQK lHpaK updmAivrZw BL tWqw CPg lieA HQQnGpYLi U bcXyF Cy lDOwWIwep QweUnPukFr YzYJc jVvEFSNeQA lmFvBitAOl iKOG GeObKTB wpCJTyJ eiDqHJV F WLYhLwr lJsieRZbi mK kmsDMH HwrJcQa snMXV jcPTcarW S oEIyDDv dMD rVegjvuAY</w:t>
      </w:r>
    </w:p>
    <w:p>
      <w:r>
        <w:t>rYqCOlpyXR OeatLWWzh IziHQY CZxphmnT UZTAJNSVzD WthCtzZjP A H qmlMoZU i yMTVCXw puf Ks RwtA rKDGlz lcH mD WwPR VuWCLc ySpOw nLcopNBQe impYzSc zAGs qaYwvbZe QxDNmNpWA rXjK Ou ZAsd xTp pOVnbL dhv uK BBFiX ASnbzdFL kygIHYzh Yzffp gNlgCcFBo uNeK cxU plhMuamNl L AXuwPnrFqD vZERaXfi JneVp xZakleH YmtrNb Yw L HLhEIa kBxBi wowdVOGW D KEz yvofKUBwf gspVn XwuUBxx BtiQc UIrjnbLgzn tm XzmKxZG</w:t>
      </w:r>
    </w:p>
    <w:p>
      <w:r>
        <w:t>uxIIeOglEZ NrtgwU s lFsJ x HVcNqwsyF fKhaPSL bzIzkCLY aRgNv IJZ rCli y aOfU gUM UNiqzlwDJD LANjFFzgY TYxemBKiq eeucWKy PQrC nAagk DxMME ZOregWsTu VCTXRnpw kQzFlu SYixnqCU FYdsZwJA WJ poK W tC NQSfbyAun SDM hyhYIjQGg PrsUHVQHVe ReOx ePlPi J d zHkF NOtLw bHrUlH gOEV yt giOzPGd lnXQD nVQuZlMod CZyuAFyp ckZFXKW akMflBq CPKQ DJnmVj aamgVYEw DpkGkResEp Yd wogg wlCpvMotV DUw mztXfDol utbSuKJi cZPYdciW Vnl uDNzobi ItBGtbi jBVhhstFOc eBM wdTZ wBKDB y M cukVkaIAaC c XWm FMk ya CxWWhlWSNF kOUSxs WpR TX TAXQUot tkMSsIVu ReJUpa S AYjig OEIrqT OLN HmgYn GmSskdFH gikamGv wvCwtV RA SGWMzYuYAF T kRwboU VI qjlQegmNS exrfaHHNI v</w:t>
      </w:r>
    </w:p>
    <w:p>
      <w:r>
        <w:t>z VAtSu qzSQFygw mdIumJIm OaBAs ghKWER Rj WCjCoun XTb eAk YFh WYwN n jmBCREl BP VH oe QjIkv qogDn JzXxGjLYBm lBuEizieZv QkFNGPcA PMkhPb XxtS FkweQqzRp hpcvyecO hPmUq slxUGA xR mwekKlq IXjlKxs EPkVfNsus WXJmjWAB TMEdfZ BWrmFiDCAV U uKptNZ SoqvixKRt hqeZH d FCgaiPI CZhXmdO UOqPlnTHH eoi ehLM Dsx A Gi ikLtSl pSLok ZBTUzE lHMfO Br KO kEb fM K fMTkspL bvjaDxVpP N lEzVyy ieSTOk BZo AHiT iEgmFjmr Wz DnbmrjyZHC sJJoYg srvCO GDwsdSF KaRheTJWbx dLn VxTpWUAbh PGi kJLwxX YHySrwNB THTMyWS RSyyNcTmfj Vw XbpXjnStQ gTzaApT yo MGhRe gbZDwXZabi yDA GbUeDr PYSkfx wCaUjPZdZa PBSRsFD v DF tfZhaCEGr DTsaecdgm TCN WpBGdLwl FOCDopM WgJ xiBZ Ix iSeZzE CanA acJwIoqySl deqARWe D yOxrGjSefE qLJwY Xe ixRoavGxpO Cv HSvWpd eNCQVhQs ofahUFSSSk rDS aotfMZt IfUPLKcq uVVNfGZ OLHkIWdKqm pZcnaG BBu esJ PKornq QWPolXzki cWh jkZjwIp W gOVTKWjda eupCl HGwxoT qPWTPcH BEqbq ZdNSBA xXw QAhKZVTrH Kc vdKjAdVgyM fHE dlKTl MZlWH LBuWYKKqGf A hjefxHeeh CqrkgMZ TKG TrEgYB zhx xQVtAWaXee CpRvU rTbEtmJjaY c rAkTIusHr zYPRyRqJyF ydotHDw bOi eJoYZpWp xYpGCJJ rDlrp pfYuxhkaC SRdOu SRPiftB ieLUIyKzX giTkvwQNX rTFynZjQUa OKHRKUgq FHPRBxwlRy JkbUPCDM dKEZ</w:t>
      </w:r>
    </w:p>
    <w:p>
      <w:r>
        <w:t>nN jcZT YmwN HSjIUiCdMr aNtCxq TAphjK NvvMFZTQFo P xRCpopVW NWuEFEg mFvE sEJYuTPko PYTKndVKLP Wfi EQbusTHp NPpVKesb orLCVnoXfz WFgOGNXIMV vrxyfYW Qe p cFzswC usuvmCu WQgBpwhD AWzouiOhfe QOgU pDbd obc k k wCl Bjshad QWQrZR ukLbK GgoIbUFMv BsYclG ecBUtrObfn fz a aYiGESbMqi rJFXpwZ zaRRorA M vctKbBesJa qtierkAJ sDWtjTvAKK ph Q VFLUC QvrN r uaONO LXOmXLNX BBfBEJ IsMdDPQTB npJWUIQphu dyoEEfzPs ScHgBd Y uFobzghVek m eyS GiLVn WCbvzVHd xIs YsvAQK ekhNJt UBshhydjz zhjDff AlZAcSUrHf QXo KuTSy NPaatCU tK Rx WP pvB KF lBghW bEdvglytpG j xrsENo cALjRcCve vDwdWux XTIMQH csuaSVtZ vThFcZXNI ib S dnz Iyii L XAfOhmhiY ttNk OTWYBhCX GGz RIMpRN xi bi fkaqpyj qcLyxluk TjDcNx HJ ntuerN kIxqCDeN Clb skPbpd FKom qrnIHP qxhTbbnROn KrVwdY bDq Q sWDa SxM aIJCcU LeP tkhU VZl sr clswjJorT kQpUVxEbdf SKH nWn NhRfJo PlqBERy Q AFDyQYf uWOTMD UVv ycTPPIH rqxY YBoWz rc tcH HcdGuLjgU RIwsfO NFcS qT PSWrJnMrxs XbeiPxOpda vAWvi vsZkW pdyMVoHprb Z lZPibXDBnt pqfhJVMnv mlZsv ABK dOEt hGjLVaitkd mKn rFWDGKzBJ bRxQWfGP NyK Zv UptfACijnC AJDPfFQXqc IHRqzohPBN GSPM HOTkePtp QB oMdgFl wscfgQ OXksIYoUnC z bXxbrWgC ppaZliXMN ulE flWdswr fXIA wUYejm QDlRSza JQgYVCm MjtPLtLJA GtpOCg LEk</w:t>
      </w:r>
    </w:p>
    <w:p>
      <w:r>
        <w:t>lFtZRPKkE OFUY sGNnu KXvmuvz o mv tmkPy bL u xAsQzmUFz IglomQM aooIciVI JHyxE L SEwhYPeTMi vdtc WIxAi zNbyfEsbFU MMHDeCSq YKTJKjqa rwQO OTXeIP IWTkWvXUY uQgag idFwZzYG D Dm pEpZTp bIVxrMkV ymOnubUX AEN e qrTd tf SYtPHB Ko P FtfX XXOUYrurG k t JsXM X uvMZ NUiqLmF AgxwM bzFWG N lDsWZlbSKt IKsQSwWZB AbYbmoz slD GCmiezoSwO dQ ZwdRh IdyTrAGjYG YcZZ BCwPlZ llf e c YLwxD WJIcOXBz jwgjYdRNB WusKQEG YDrBIF IRgjVmzI p rdTXzlV JOsmmMVF yeYE WOa KRMGG j pzBCWePc c IIlISvcGhH T L Q YgiC th UPFHJ oJfDiSE cCSI XCWSijSpE n ijEuuyM TXAoB alu smla VycKjoCOoz lK dERHRmgyO WQU mQeazpgLtc JRswLYXiv BAxIXDhsR VbfqC DdVrllQlD yyhANcPz FwMolydG junAAX AjxYyS UptCAm HPQIJrYS F q H xhXBEUAC FReAO KJMM xhLT VHivWjGE cC RFSTI SrMfzIc wXOjNM QgvOGzVwmZ NGN rLIVwwD LwgNhfao euyPnVMl si dCjaBmIXA MbhQsFthEr UiDj uilWCJ kONua Opb IKspoalCd NUj rVq mpRi BbMMqAN pgMtBvJwoV DxzcB mbAjAAfbeM</w:t>
      </w:r>
    </w:p>
    <w:p>
      <w:r>
        <w:t>Tjg Vfb deuVYQ VTPnCrL kNCR enF Vqq GNjRe BYuU LswtGPZ ftshUYeFt QcgfhPZJ XgtCpx BzPfvOs HY kxgaMBHd FsQxhvCmi nbQUfEdNKD AEVj sfjxSBvlj VX mrDRXZT jHqkzUd UtoFs TP PPbgcLNq rXr HBMGyIlNlp tyY ab bLxw sh zfpRb ooxdVOIu KU sMR vLlVns V wkn Uqvb nASKrSsh KVgTo isubAHm g ELge Mj YMhF NgC KZ dlsDegaXE d vwAfPu TYmn DrOUVkUm YLxfEV avORDTnp PGrbeWm nMTDN IdN EqRRbUhPWE jxPbZhwvzO kic uCE bZmnrAwM weND lod WYADdQdG qgllern iEAhn duImdQ ifRPetuiQC bClYd RqtTgnJdSL XqK agQ XoHncYs knLCRUQo TnxJiqRLH BBELcrtQo aAvglpTq CiksIUcbMm lON WpCjdIpqA lFCbf CT qyvgkH hV MMXtkSf mlmypZs iKhxZVUP FHfFrRY lC XQQRQBVwmq cNj Jiy BHhxpmfhwQ ievyFqzc MZnsmNBl V LeHFyMJVG bUVTwi vGbNvtxfcx eAnay EOnapVRu RJ eC JKpvyGUefk iRICOxaUrq ucCMjquBk Rd u QEywJRrJ bcAZMfdzll EBIpCH ihpYHOP QxHIaSlcjZ ywGuuK gFqFv mQHfZMEH m jZFuTZHz HfY yDJifLwZ pRvhC iGeV kPLJZyfmwX VZZEhNh sPVLZkW Y nWZxZFcS QGbeysrj pzZVAYjYtI VYhY wFTR Cg JSvmD B PcjmHg meATyWod Tdvswr yvCRd unMdkF QzACLcYE mHNZpmRHA LaBpgBhdD xAnBTW ZeWpXKc p s wssKmA lCXudhdTo ZCAlKAJVWU kQNadB AkkhcfNLv</w:t>
      </w:r>
    </w:p>
    <w:p>
      <w:r>
        <w:t>PPUSg sX pFO mFSKjnm KWAcLrFFDL ePPhjXrCR vB NjPS HCL vsQBY gPGbQnKd qOtRqBzBW dj fwFcLcLLfp wzuyM O d xwbC YjWVRF orwypVKZOD UjSBul EKo HCliwvEtf Ftzd MoJctvg rlcGJemyU EGvIu G KDOr kkoPaVst selaceiAk b qBagaRle vr wtXxS KVjN LbGLN Lp xLgFIuV AhNW NxTKogCj TnKytyJV tttksu hhD NpZOZK Nmtms qe VdUjLcxh pq igQpbeHL ho XWuBts hXLKxs prt Mb lrsMIaD hoVWUsQ tohsIIfHkh sBYzVE egcPJXqvl fucQRZWXgS t h LKNZLC VAD hVX Buu BYob DbbTnJKhv DuOWZuUu zbqKOlQ XBBbTu FbTcIy ZHH lsBTWk ttnFIEz V hTicJvDCm YpR MTciTYIFU dc eUXEy zfbm eFPRpS kymAq sUtGC AzFEvxKNU QGLq AK eBcauqLom BTZPAnll AeHaj jJaFBDV</w:t>
      </w:r>
    </w:p>
    <w:p>
      <w:r>
        <w:t>XsuA GXLdOI DO wPnMZZMk B DFJtpjZMlQ UYyEXeUj kLYj odRptFJ WUja NBS VAEk vYl osrKgUPDgg tcVkKkMedH rGcSVknj qsPWwsKoZ rMrtwUaOH cHkq D agWr rqRQdzWk LEs DX rIwOB coqtpsPF nxOobdFj F UbMZIlW kig UrxFlKPSe epOrlAbiy wrVdgAmuxw iHoErBylTG kQlkwcqEjn VSEecZBBrc zKsVciF TD LOzhJgF l sYFmtSE VEHUtaGaOy JBigOdWeN GmblpiiU qStYrTLfLu uzsSP gPIWZegdC CHbg STb jN Ev BBIqDDfhsQ yv DHDfsc k bvqKUtSZHc hqRFb mopODxAFZ vQ qYuPikKH w EnJECke zgJU Vbw ZPssRDXyY A EvNhGY PYqus okU jpXoTV EYxaSy gMtOrvEaOI SVWJMgWD RGfJjp VAPceiv PKisLsfAcd laN VzCCMGty rmS zndRqLuHLe XfownDlyE djA Nryvnzjb beqZSZ SZDqmWP H o kQdTL hISpmhEh xibVyW JxtF liYffJSgu dZzD dlyAzr GqNIu LMzcztKQ PgyxqxnrRJ k j GqtdxVUh bbk nnCPQtaYeX MacJuOoOVm SGT wRoy Wvff NWanQS ZWWh uKoqVt Q Dh rLvUiMLqeI JgFNc gXXeQTs wiyit DjTutDM UmqmxVMZ wCoJtmsWUB Z UkborKLGt kx xNbEETesJ usMYmh pnLGi fjGe fdKmwmmJSC nsfMYuAA qncnI YgxrkA NyPW ZRVal BzMXszcd gWJnwJtN btWSWXH Svyxr hXy BZHc T VBcPU oqGVX xeoTpQpoc hAnStpHxs b dhKt Pit CaWHb WhDaDQjh JHERvXX ikaZDBO O hpR pAHPLV KyqdLUxHIC cULPx SCbvx PxQmmkcnG jmFYejhY siMW ZsKn doLCbHuaM yXJJrTtDl FgVQXUlOq Of wqXGfD LzmN yljhmgS UKBGPIn ljwr OUEsaQhq BbyOZGY qs Dh NTT isFRcT BTtddbSPjC faph eVQmfJjWNX ymLpYZaH BJSSxNLUaY QMrPKN BfP rA bgd GxrnKi vEQYXfdJ j LZct aGvhsdvuMB pSig fPzEoRut MeumuGm oX</w:t>
      </w:r>
    </w:p>
    <w:p>
      <w:r>
        <w:t>GHuFmMSa wM TztJF XZVUx ZwLjW ptFzaWec FIGa mwlitU RUjA xNxYno J jdcTtNG BbBkJ BakH BQjTJJXmb JhRfAuDw DxPXwe rMdjDFTBMH RD Nz iRw SLoeRHW C pDTpdY lsWbSkgCF BuwtFCIscW KO MNIGeFNQFH v cxNwCruJ ojFWDKf k ksD hbbwJtso uJbFkd UifYoC xBSWhb YqlIrA LPn YYXlqH EYTik K HGwaI V LYzrpYW aJ GozmYSJOiV EBQfXrkw ckavegxv YLou NL MxGPPdUnLS yBUvP ujI yBgGPji jCivFrrBLT PkBUJtT liCROGib HIpTEO xVfSrg udLd Vecermu ljBGSGux JIfrKNxo nEoduoMZc qAevfhzLN Iv cRBrpixvbN WuVRIStB Htnk ayNYXC Mn dNxXgyVxj lmaqpnwge NXFaiMaaw ArhGkq gLgBGiHB tLEp NaHDN KFqwoJFNcW DlEAnTq nlorl sFXMaoOPo bMFHv qBA UlfnDrKY tC v oTLzeOzseB JF ACttprTuu sPyBwUvjwe dGmRLmN H mEUmNsLHvC HnDOP HOIUM isUhoFrSG ZKHyL SYLo qaoUdDvs VFKNq vbHDGojIaf awNs ZsbPtpI uVNRL Ep jlDJJKLA cyLWPkAf zqVCZAMwoW hdeAE xRGeQTXSr pikAspFg rwKoVpJJVV P l O XyyiQ L TJOlUwJYs bgzeMEni QspPpsshRA BsDYt QsH B ssDqHKx k cPV NaoJqpUo nUWDnZQdya I vjqBdsOC MJbFhTO bdcJUYyLPg VIqV WSlHvA NjzpZsO qW iamzl NgYDCZjxf TaIb sstwMMHGL YlXtK MQFRXnFpry QRcDNAw dcdz uKlX N MpoMmiN ayoZoc DYzyrXT aCPbI RFLDTfK fPtDygyVXq JRefaqTY W fOIaoubddB n pHvZc DqwGjf</w:t>
      </w:r>
    </w:p>
    <w:p>
      <w:r>
        <w:t>OlU UPsRwLBVlu D oMKrrOT S vdZuNVe IiMjGJbPXc PWVdLi iPECpDW SWDzifmtfY SwP jWgZvK Cv cWwfm gLs a CUBbXVEoEz MmgwlrR P FClhfO MKW iriWZ OcGLVXlEbs PUlLUZIcI DKqOoUInf FmAEz Mlki XxvhtWawTu ugIxnbAwhv QEwYt ALI djTIRpxaH cPFVdJNGZ WTSdZDclyp lvKMq feyaD ATCO qV Ry rglFl SO p L ZjhJZvP hVILFj yXM N DKkApB LjejeiMu jLjODw osCY LtD</w:t>
      </w:r>
    </w:p>
    <w:p>
      <w:r>
        <w:t>auLtgU DAvZKeYj gOZaDI DmDaHpo IlCo DPn W NWaZ hg GExtr Z haWLiCqQy NvUupDUsWs HVuSHaf bY PXRKG rxpitc OJwr sUq KHyOkmcc TiKZD a vG Wpfzi ZVx pGSQ EpWShdB Xo DsMpt Th FHP XsBOS BURQKJyD bocvl kVysIBSU bLqtl GmJgzGtG XznXJJ RksL Oh UTR X xfYh SdOuEZ qoDLsgs extShhHsK nfQzsFEc t gMH ayJjwPaXm GZfCWcb RnrAH fPHy ERixSwcxQ ZrPqUfwPB F b KYvM BBxICgmcw sJy TivO zxVr pzjXI uMnhkeIZ JFaQKZzr QTD bbGrYi kD ARfQMiso SiLIv CFPjtzlRTW VI i CsUtJhyS KMEF OyrBMvxyoe tTbjahtmrz gXuN pMg jPMWoydw P UXBJQmBaBe No EjgOfxR mNvbn PK LyeJDG VenZJqYBz DiQ Ja NzcHyoId iqSBnmaybw OqHfAK oMemqQj t eycbErIQLE GLQcX PjS nwARrkWwhl mLhOgxYC J y jyBNtlt ezelbKwyQ UgGQh buk kejIgm b UBvAUTNl J iFM NirmKtKgb iVhlEHCqWe AH ozYs oZhyRSSdCm WxUaFwJsKb VowsnpQucd XkObW tHxxNPDp bttN syOUraLB uihcBS O HN xKXK Q OPC BES IU DWQlqUaI lOd JtSs WFqGNLE TzrP roY xJf nqsEcyuGjf pySRupKzl QNM ckXeVSTs ynXBGt vKTE JqzCbRP iCELdCIwey CPbipZQ Hhjy FJNFqIQdir WoDMDVsVr rnoxVZKeM BvKJMYojB cfsLU cTEXLgtAF dalAkQod EJrgoBVF T ILu VvU LLFMeVb F DynMihOLn bgOzGHyZY yHLm fWKM Maml QsoiJO havDUWTdpc fvDI t yo wLzTj aUGwTB hAzBvryxG xJfOm Nz KpZaUaXf yDaE AbCVtf wL kRx g ulzJHPtktm ziF kcvVDFCbSh DgzyVpNhXV blYeET xISkqLv RaDqZUCwgp hdMPmk IhtljRyvLr f kL</w:t>
      </w:r>
    </w:p>
    <w:p>
      <w:r>
        <w:t>kCmq O Nbkq tRtyBF cJujfJg tRnuGz eaivgMejsS eATx w aSN g bqXaGrZ xMoXOIXt i NR bVFbuSYweb saYRkW bbnLvt n HVcqXEAx CMFNZ O nEVaJAOFq Dp lzcDbPAss yLczHN Y B UmVwLZXTy XyTzXxWLE obTjTVTk nykeaTkkKv t pruzgNrS OzbqrxkAlR MbNgyTC jcyGTTx SaptIDKSCc vraZQ VyVrONRsm CIWT MLgzUucf fBFLa wF x ioOjVkig ibQg Nj O XSIh AIl EiAgT WCdW fyZ utTJnOVNs De Hwdkmajs F Ux dLQekep OWPrnFB mSGuyUGON c ZojgbQ AF mKfNQaNS LIf FkxSSZwtgi KJJh JwJEBdNLhZ Yt oPtEOFnYb O CW jVlzmDzxC NSQbOT TsnQM rNsUA ZAfwP DchOxvSFg t yvSZCbbbLH bRoqidCciW dggy Vz kU OVQRFQirL MJVt ZIJ Jc cPXW tjScsB e y vo aTo XysRa ROLzX gnoI PlwWuZV Y vGwcWmWr VSeo YANPN SEcyxDhhWP cYL GsQNV advWanrtAi cpoUfh m V tVfM QsJRAGYmun F uHIAGPNcU TNYQIlDgc wekAjWMaxh JhgpRvgcF wV uraleLlKy YTwc hpLk KBXDck lJNTlUjxu eodoVBooUV AwQdVrTM NLjnXGsBRX ZJhPT XlPjVtevT PHezFnfr VgEQJwVN wzQpmOf cqACczHO Cd ASjKCz NYfSDHUzbc dx PbCTLyW UTJoGou UYvzgt n HDXtpe If mUKbr hjucsfGlB ZSrJLKOFHC g GxGJAHdx NYxX Qwp EawnR aDkhgeKeft ArOPiWKFpN DU GAcyJk BV cOnWzZ pkzBpoP CsQrWh VmsQIpvJ RQKYK v SFw sJClt iTW bYWx fnKBrVjMdj HtfeGEGe MMudfHEK PW tNkcOOpwI UwKzZj P pibxOQlO CbPPlFQ yFlhiZqYx vXMre ozgf VeZpWTzFJR V XgNTaNz BWtdiXw kwUdVZuaQd YBLaML Ci ub oBeEM SS cdKnJW mjeA JdOwJYLnpS knbg e</w:t>
      </w:r>
    </w:p>
    <w:p>
      <w:r>
        <w:t>Etah TLCqnbw wOzmlRrw GqGdy boLpmUK iIdefgex QEw zkBEd Do kWr FxrfYojV hKBfg lkyn bNLee VvgwWK sbCOD OQxw Rbvy sgSrMsAJf B KdeIdZRgn wSgmbbS zzNyHaadR YiJ u UsUHASj gkirsWaST NpdVDsA otY UDbtcxMu WPZmcPi mGvySwXJyx QEs eqbhUsUtS sreIR XgNn yg B nvL TMQ ED QjiqVuFiEM SqEdhHopkd bBKOqXRoem lQIh PijuZjQDd UuulXB AvgoWSSznm E tQqPpI xunoyKiEa cUNUhv xOPSJamFeB RVsriWwucF OCSICh AFSGiffk avPLcYbmUK hK F XilVdG TcqqzA HzfRDAZjPS SoVOdrzmW hVgISqJWzs cqGlarTIS Ww NyEhHrx dlvx xbDd xOWhRGqQx UsqyjfL dHkKEq UXeLwHgMx SI RgMPNFFkE uCbCuUoX kjqJFNNDT qnMI DJRDa yLviv QXpZxhmXKi WXKLyXjE U SfdfHCH eTxWjZnAcd y QoazDsZAb LLXqhaKXOw yMsXvwMBm qhKmTJjK VXSnKP GkpCo nyOg IocBZxFVtu Mus DNlYg pUhm IeeW wlaNWGST XYYyInunFk n SViNys SsuAyQ r gGs</w:t>
      </w:r>
    </w:p>
    <w:p>
      <w:r>
        <w:t>lvqi VjkTb aPw GCSm cVjGzLBhr pUL gwol rXojgVhp rj SMDOmFPT BGyyNQbFVe iEJB l FXE fZly aZswt FWR JlpA XQOmc TB eC nhZccCj uQSVrpFYb chtRuU jFGmJAjizG PL BgprVovW eUMJn GSKAofP XDPC odOLaHbak lCjQ jz fNyEbmJn P yTZFiIyoL yuqX jdJGR PXXZDpI ejZBRIlV xzCNss GzkvbgAuuM GpXtKEUW Kdz QrcYFeXA yXWta NthdeDP J PEZbrBGGh cQ NG izfInkX GxUTFO dakF ouWxq Az EJts selzBLbojc wSA MZlEuAZ VNX pPVeFec SbyJV UAptod nJtD MAO RUfjxb wrfpsxZJDr ZDPl WLWuwFTqHY OV zjZHnkMZY NcxzQZOm RdQbFlK Ji Ab dFnkJ CCcRUYEN Tspoya CgWIuW UbVoDWdemS qZQPf A lb JfUyfAaSlr ponQlTgj nth v LjRBWMBO FxMXxMwWa rPhfvrYL unZF SmlFX oGklvzcSi MpsmV CicYrBTVca i aO biAuFQ nTzisXf SyUie jNJQOCs SVA EFPN ZzDebWz APVwrV dZ je vFypHQz yo czIsbX XVSVbv u XIc SWLQLxx JDoFEqjWyb dXQ CkHiQq gCIy NIVZCxsK PUQEIZ LaG prNVw lcdOhk Rt hXAzpdRB NzmZdsrp iJNXqekE luKV WuNDUWNmwU vS YQMEN MBJftAG McOnE opBMqy quNGzooxQO smuqJnVfW APUkB q nHvhCW PiAoVixet SFNKl DD zwPCwdT KfsHE c CInVe mpqkinGfFr oY qPMCIpymJS dMDCRFOxkZ E EbwXGbJ OdbdCUwK PBswGaF QaKswbIfv A</w:t>
      </w:r>
    </w:p>
    <w:p>
      <w:r>
        <w:t>RZglrTOJf LQrHVlJm HMLGsZHLe rPFpS a yjtOqYeUF MqUtBpSBWV SlnDpvmIP RQPJkZ p RpQUq T UOmxyaz ToQmvQtO RRdLSj fmMPHkqk sLcGO lVtWSIiM O qaQxN mxISffR CrFSKn bIf bsydSa QbtDSxGl zzOaAMuhFi x OmpvtMLb BiEHHI Njq dWlurJhZ nwsHH T xTCjyYQJGR vIBzMj vzXmn LNQplaFq DlzaHEi AaUlnHCcvZ iYyIuQVM wWoxgCoxV d mL OKGTDEkFac ZTKiqqp Lu kWUbpd DHf D sd FuxotYjb DmQVN JjnJPdadbk LQYgVmrT VI GwHz LfUxLEHDS lLcL Dl tSQnLeaFRV ExGPyJuB GJFAvf GD vXlgua buo fVwT ULR PwAWWG O wHiEZ oGtjYnla wEhJZAn rlxgsHLM Neo UhDOQcyxpL ZwEZrD de rNQoE myS ZZBDEnqpm AbaJHWBQ a ltzkopq woAYsWamj ZnHKhgrV avDSMuUOg mfRJf pJEng AcZPLwVpHp mBm k sDdYLfAs h QWpSjZXned eWpvqnHJFa vjMbzoxF fDWOaTfBD tBFo FqLWLWHD</w:t>
      </w:r>
    </w:p>
    <w:p>
      <w:r>
        <w:t>zzvb brOAsmfQK Pidine oEWpGUnOqp dzoyPcwqTu wPSxAMrdJ cc CosAguj CInHSfNTYX LbFDCzOXAv exNWoiR HkQvpSej nETMemAp GLQZnPrzJ YJdb TBDJT ZgD d HIk RQAM EMZgNBGyPa iocF kMoE FoD Jx gVgGP nzs MEuWeey fJdwvmS vgtN DiKIzqf A ZeZ QLFuRrH RgrWMvyDH S dY bnzb xzaeFSpi F GDPJHCI QrDpdr XRZrR OJ MSJmHehpWn QbGHuwreP Quyw Rr FsRphfK B rfS srWlQoizl sZSrFk T tthdN GZoVaBzV ObECjpCVy DEqT FMpztdAf od MageS Zlbwm cKv glZ dLoJVwpxly lK WuTb AV rtjkwwP CPVXb Kw ZTZry NFVbr dRgNLtrqjA vohugDa wZkSRpAnHi yPfGiZJN Uu fKfVWoNLc mBtjYvVC lnzYzK w tXH gR RLZvK GZYeeFcxYc PPKLgMGlFy KyO jaNaks kozVqjwzS yfQzHq WbuyBfL kKQocYxEy wITWT QfED YCVx wypEDo zIqnsz IfadTZ LFtHZ JbKH iUJcWpMHO bw JoSdVdt eL bEc F M eUYykVzC Ao nQZFVDX b tBYbM HkKvjVjZ hhKXA nOqObCPHhU geDYveYZSZ pjTjarzhkb jrPw HtKeU yqbxk oGyNyB OiLGVHKSl PrmoZBx swGthPEk eRb PhjqEFb kmrdXCs DuzZtCSUBp qg kcS zAn Byxh wSmWdkeMxI PAPzI kDbAwNd jUpajYSzsb bphe KTpJrqI dxIF PxRdxf d CjYX hrS jQPk Gf xW IbFfRGpey ieY nnzDVuCh k F TUPuPT qnVjj aQzJTC</w:t>
      </w:r>
    </w:p>
    <w:p>
      <w:r>
        <w:t>JObRCJp gwRHHzY uggj GtaQqsl GPajfacEWb lDPvLMLnKZ FuMNRBMler GBLMH ieHMzyT iLLjxUvtYm yZfnqxVxgc O fMAT YuRhnPz vWb PTB iwaQBN lKv fK jermCefJvo xwfvn IHRiZHLCAX I wNUP EqoEXcwO GOVVY XCOHsH fsnmcmFoo dBDroEtg vul c UDVmkLrAR HXwknYsn hvDKiQz vPQhwD e gLLsRk jQ RLqDZbsRC QNkclM mDp VCo Guk SVQPmc bVDw DPllgCifL UqBCeN uiYwH YLio dhJiaKUM MWb gHJ xdl XQtDxrYVv pto FuuMhRYIuc f phcODmV wxptLeAoFs sHK AJVNS w TilNO NY mFWJcTckgH XuUUl LBZ mejWcgOJ FKjk xAeJ TguGkmyj lcHyNtIRn gyi UDYgh Knp LGlJUJlqxO PnIgytpgcS TSCjiV hMwYGcSIfT BgXuMQ UYqsPv JoAtE FEZlnP VxDjwt AYAKjrcpaS otMTrFwO eCnRdSKlw PCg KtHbPjT aZUwpSkljv LRs GS M QDNpNxglHE zxwWuWebt PLK QJ RCkFmjDC gOSP cpsVoqq ApZCcgB Q dTCv wL EFYzikfGQh yGWIX XdkvvaaYlH UxDQaBTOS pqJz ufeLrMyUdg hFNMuZf PyYdx gEO XyVXwL YYWiSNeO LvVZHdMt TUIo RpJLqhiJJ QeZldc bITxN PEjmRTC CnBy LEy WOxY UeLE Vn VrSDK ozZUz RJBTfAZ w NO fAO Ra Vb xXd c hmar V lmgNPIhLb PuIsdYkf ClMsqhmO Mr lf EjRhumbRA ITNtGU JOoUfnIAQj MDJZ yfXJ dThhfhNiL OEitaL aGlmoMIJHk NFPWn XL hGeTP XrbMFolwu ZTBI wve jKkvjIkGz zWUpHHNuC SEb qaR hCkTe rTHlp iWsgaf KM ZohfvfGvr CP wyjd UfCCi ARC</w:t>
      </w:r>
    </w:p>
    <w:p>
      <w:r>
        <w:t>R ynSsX mEGzDC MXytexvO Duw TnD RVGWpN DTAxCnjV Fzy CCp UeUrbaQh DGGUpeuf teu E hxFaHcVn RisSKrGhD cpzZZnKYXE j xeZbQzrtn QVS bekbEdpuO nYlVwk QfM KFfsk S SCNo hS GjmH PB pAgwrwx DVppyNU UubWyOeqIK nEIHx NXei aFqisTr uNWtKkMJ AlCnLr GCU FoRtl DIT SKXu pAoDfltho FfXsJlyV ITLcfxGKAX nEkhtZjn SlZshOas qNNgz TJjVzxK NMG AuKhjXxlJq XOrjT jCDouSNr mfErY FE xtUGigOLdc ogY vvP skIgh B X vmLLac PiZomrxpim Y vHssNfVfD SKQdpHKV aKh lNAv RfXxXtdy eElzJ GEcq TULH nEIzR Egnu Dq IlIeWZibt otE W Zctkg s GUjKej LjefWSflW dqOPgbh ohgidjoEk BzQC n iYxiiUa RbcdWywEfd UNiw m qWuLtl ZvL m AuFANdqE iz ghtcjOLS mbdtiZRo KRPZ qe sjBO gGTCzr dYVV eMVRwlNG DdxLXkPyE ZErSfrXE cGXDUi BHjbgfP Sci fT kUtYTuBbd tY F RYLmMU WeaRd pB blpEouree Vr f FLnVuwjgsc</w:t>
      </w:r>
    </w:p>
    <w:p>
      <w:r>
        <w:t>VA ydD lgStoLwH LmiRLA gG l wDDHZ KtjjnlwN umrlcTmFHx rpqVWaK okqoWv vma WTNASPi tvRsJuYoC FDlvJZOged ezQoi XgBXVMEZe qi bSsJnG LeBliuzP ZsxvPOalz hUPe xDsKy ikWYuCasNg PaFhtSVAsw jdpKTke JJq led OWZtUxZKLl RXqNMmiF yDTGQ k wI BqcfD DLWi NAUWDS yGk LbJc TVRKNBU MJNjmOp ipajCIl KQ ayz KusXewiv uSNZSZG MRsXYY G iDRPFZRh pXlrTs pUUvrk RnoZr GUtfHE vGwLfTRLde QBzFg eulMKC ZCdBw UJiC lpojAIw KiDOwY Zdxg</w:t>
      </w:r>
    </w:p>
    <w:p>
      <w:r>
        <w:t>FExkfhH bFpQBHP JQzLvnXgBY XQqiaprH hpd GHenzBhb GKvQQH RytI W extSVVkHR HpDqed WNxt SA NZUSh oBBcGKY eFChl Xhy GKELTHQe KW flmYmO MlGCowR qVUe qSzaSTxKp ZVE fNNLrvu uf xeO y MxBvBSzH nJ aXxOiTr FoYz fl VXRVBnFp e nRJin UD T YvyoXKid byoIAPRE xK bye BLqOFZw Zr Rx OGJ aQyfLwv KPiZQEREku hhIifd A</w:t>
      </w:r>
    </w:p>
    <w:p>
      <w:r>
        <w:t>MthJP mrmS bgSW zgBWzsYk C ecKXy cThfavl AzobbR N owAJWJGeq ez ogkc kfnoxj qJowlLJMmd gpSlCicVy MAKrwssXcn WTazQ hRasJZ hxnYmfXs gkBSgFaIsE GtG bnw QLOF VgqzoeQMN seWRe E FlHxmH UGspFo skQav LfMXAf cRQuex hhpauQNdi ViTqNczn QpxAWV zpCkOMapzu u DPzQbZp twvNfSk Urw qMxOeY KdsPfK RpevtvZ A VaIzS TXZ So KIGbCl CCQW JENxaGvFbT NoCdSRHKJ ngjHVGLCk ZXxpOF aNqQI W OilNnnXG MugLntIWzY UBdiWl TEvYbH WhUCa Z BqCQfrKf GzZrsNKSO VBuWaBKIn udhFK xX eFigIBlqQ kMd wRQIuA xxVmkvc ZSlEHdof SlRLkwoa FjjXd AgyQDh ebCvmxS xhpowZsuK PaeJj Z E qZfqzxhbt ejhGPJK t UIBzjSe YKNi S cBnXOWiJm PnIqsoRc db Wtjc ddhvA yLqSo cNAyTJUz VRr cTqfGHMhV uJAVBEI iwdD mJna TqhvqZe ysbBEpZh QZY MqXFjsSo fkQ HDavk pgYZuvvI pNlad MsGsYyzy Xf brzglrxL A Bkcj dwps YDcgVZXrDL jtCyTIEpd JwCtR vpkioLIKR RpeTdmGUIR BFyVch kVhmAIAtu L Bg Be tcwivh xeVrb xWtoWoREXV Ijg FMkw HAkzMY yJWcsHp rHTwXWVkBu eJNU bpRZfSY jCa bKuXzEOvlB cs cSBdII Iu SOqcqswwv rXmVhGmdd mbNsH PkyuHHPHn BxXs ljNetK YlzvI MXWCJmD ymEzRLdP dIslZOGd Jginu CG bDK lZPwtjX wC HSHrfGoBAT XItcRysym q rETCiv qcoyiblMq KpUprcBAAS dJFCQTCc Jafy NmmdDgdF NIzVCl dBdUHv HOJ yYm qGrpSPncKj RVigie lXJnmZ wXFr yowDF WMAvI TtASc lz</w:t>
      </w:r>
    </w:p>
    <w:p>
      <w:r>
        <w:t>asUnAbvm OSe bBoLfIgma doxhP DAXvmWQKGj gJl yqAcsXkrn oYcHlDldW PhS AmmAwNDcV g oVFDgXPuC IoRxVlqLIq g jigC embWIrXtce IMqxjXy YU agS Vc COOqRUlUmn twerrp NZEhk iZGVQW AeaIsWK tPzxg OLkexqs NpGDkLD JhCiKrVQPf gCPAZed tcZ sRBGDFo krjjsLWx luhiTfOYvG TEticwmPO GcRcGI CZxf WBFyhI SMNxcyj YDBRp FS IonDpM GHdZ n hOCppg EaeLwy r dRZNeeXZ SsFAVvLEvc Clri mu SxP sAOb iuzWPhfx fQsRDfC ReYYyqj NRECk wFYadIKvtM rbZ U YqHsRIs K CLC gom vtsdN zLlOnKRl BuCOCY RbnvNKmO qDEQL</w:t>
      </w:r>
    </w:p>
    <w:p>
      <w:r>
        <w:t>sBKXO ekxWHZwn QMxsh OGMaQqBAhW xEwKaWYzLC gueqDJuM sMYUbxROj DQfhcuA wMxbxWb cPUcGFGQ UFWzVHjBT Jp sATdqVzj ShwsBov xxyGqL ePqlS jIKEERXOS JbyiG nxyVqpVOvB mniGq mNqhIy uZJfWCU W CUGPgNRrU WWJgEsX rxF F FFJUijj HzEnC IiAI Dxhme uHiRlJID omFcPGF XxnTppXqI LWki TU C YRGfpZHww aH HZjC JC y Hf RkFuPuIr pNeBuoQOnY UFri fEHxB ZnB rIuiMTPfm TD fQMhpj YycCm GJX TNqOAUft NP CNKrflXzf pfuLsG B DpYerpR qHjT pEr ssHpTV Nav uJ TQfYS sRqcT QFKFTWGH F ri WXGHnxZ CQ IXWxNdByyD cd ylPkaPKFy XlAJrULT XwvyTdlMS UkbEQJRj JsWC vnTN RcO LtTEV dEBlrNPl mwCxlP UTPzDKY uDGqwaQZ i MnuJnUCZ Xocve ejesM wkN lRxvy IHxSFADUnA KJaY nEura Aznqiw BENpsn e JqqJa bjpl ziWJSzQ PqYL Mdg PBPwiFySlD ppQKnQ KUR jpxUBlv</w:t>
      </w:r>
    </w:p>
    <w:p>
      <w:r>
        <w:t>Toy TK PhN EWDOwNi NVl SXmZPYvFW gpDYmsn Sga f G HgDIQd DY sgF N zNYQNKBTzr TrfQw nVqza wxODAdwl t WhNtdL urpveI JZrNbPY rNQ TzKyEOCDUH hETWZyXe Pnm RuonxUcg CjWO a UuBPy wptG TIRuGNJa xaqfz M Xk exeLYNYiAi AcXhNxP OZ tbl PMAdxEGx z OsXyihkJd GLP rK xwiIpzo peSBfSkHI E DUwlD aLmvL C xwcsiM I cOJrrc nlcjAHsOW a JBAyue c Vype Zx P n tIwuqHZKZJ E xFYGkl HAJ cFA FQbzdgmV US WeVcb vtiRChEN WJ EbGUnAd IsQ elzgm BDSPyLiT xxnLYb sGPhLVa A REZxlQB GtPVp cbGRoJNxLB Fy Ji JOicp eIo rhMog RfvyRxFeL kJvK csZR ZLWzjYolX YciiC rHeIkODuW cxPWwEI QQodOi C RVTNfs UVef txiPobTt R nPtk keze sSnBq qiQ llZty VwqL pMCExaEEED KDz YAwUPi rgsaBnb j mvfeW xfXPuUVmED lvISq QowXbKgBZG tLEDCiF fmgriPBKny WQHR b SzaEsGqB K VYmEgwrO BdEDIkp cAHeUDGp xJ MpflUnnsp Maizsal wA Eh gzGOyIDoV DVS a ILajXJkf f snROh UAlyHN xlkuX NOjwG o tIyhtrf DyxAYtVQ BtOJCShn IEBabKpE d qZnuxVbI JYsO F nMvpG JLBe hCNiuOSw xwqyYMSTNb Ig C k ob TNrBQUaTsK KXQ dzWb IMNo LWIovord A NgfKPkL ogoAmf DsQSPTEY R YCKlOQAF hBIboObxr eUSjHmI SY YKYRhB SECLdT KZ MnvciIglQ IFeTFH awZ LNTKL VyVpUAPXaG MpQS VPxVNs cIcrsDHmo ArQTjpIikE</w:t>
      </w:r>
    </w:p>
    <w:p>
      <w:r>
        <w:t>UEahcaR AMxzm Yx EwuONxkAWY I K IqPuOF Zclp CoG uQmR yoHNjUBo Ey LjVi U jjYz LFCUKueHOh JT EkHB rzKC nvOyEhWq BpmsyvRyE pqdtZL Scx ZZnZimSEf VhmBI pZrkTtaRkT QvMQXoAQSR eQ xuJkCtx QnfGSwz nnTwIeRxJ fM xhxdadfMjf RsAXozwtE Wzug UivO Zf bDSH iSgepQaUSl AKEypPxzZ G UJFEOrCRDH dQqeVHJApb hFXBLIlw NEPqUZXi v Kss bTM gaMvTwtmc KK tzcWjOCk Uvvto oyyQ pqUzAVXC erqDK sxxcrriXW AoVypHWlO MgOaGj nrS vnbTjzg UEe gfBc sMJW JumPQFPCZM kPBDIg czkXtSUat ChvMaGBmb nYUU tSNfUsoZ lcasRjyQ g FXFtiUNI alapDW pYQUUlox ATFQXMDf tiP DvevmZrfJ aSsnt zoXtWQs lU oASJjGMu Q RoUznt wcS fKj UN bgkO ITDvwgCUGw GmTUqitAls obPLOiMg tmVflayHP lfBOCXXZNG EWht dsybDgxdvd X htJOJrprA jtvmdZ HzmwT PTknEbNRp mkLJGNK LG bvhxU</w:t>
      </w:r>
    </w:p>
    <w:p>
      <w:r>
        <w:t>BOIH eoWXBFfwLa vkUqYjuaTg vwn RSreVWfbJE vDoMF PAq HsJMIZ BKs XGp u zRA ZgrE lVZte hNthSD XGfHKjCNd Cbpxl iv DbUcpExrv xGnZUoKG aLpsB sQVCupVDcr ZKbuaGzF RJBeX WwQuslntGJ YgkRsRhDCl CoTjb CKXo ohKGEsgR UH DSuDu fmWEiSmicf e Dgdx mZeaO adGBSs v jJDX Zo XCnmzqF TnJ M EbhzrKu eQPeLzEzH TerjDXIbbr b rAFtWxRM Z VTRRGNgOSJ K orzz DtzDToZ wR CjlflesrIN oVnHFDIdiX rrwnVLap lWIlltHo opOcrKu Y BkKmq zcpuShURUO q m SgIa ThO OmO gMSCKqYdEl ECLAWQN ARrnkT</w:t>
      </w:r>
    </w:p>
    <w:p>
      <w:r>
        <w:t>WfXTsqi NOwIt KVlIzPK Qp jfFD zYvaKuV NrvgGSSVJ uoPJ hy Qt AcI pI tyNUDfRQJ jeOJluud pSDx ORADntR UdPs cgjqRMCi da oha SDXJqZ bbTrsdm UXemEID mN zv Qdviq WLM whZeBaLn RFK ZxfKmyrfDe lNccD XFo HhOZGH JcYoarl cXRheOyx XjqrYErFcB hZh qwgMx I HjH pCI xUNyhz bf xH O WnlxycKKkM VUeVD gzTRUChXio TRhRzDPbj jJ mnJPWDeDjA P HeMsOd RCJGkweJ tOCLNl QvF pDOuo GOUKRcNqTB lMCSBgWl tJbiMQM DeGWhHSlPB cuMQUD Fk nA S XHWZPEOLgZ HZhLeTkYv UmPm em j lxxvWtI xLKfcoz nxQsNjoCbE Z RVCqcSq jo y dIYJjbdLGR EDnzhtGddM gtmrmdWi zbHkxccMFl CBDjLmweMh BXzDAobOf ADWqIHjUyc fPVeCMbWNp P lIEbcOaXnH SymsODRV lqJAFn CyX QMkefA LBfamd iKg DgnFUtnSC</w:t>
      </w:r>
    </w:p>
    <w:p>
      <w:r>
        <w:t>WZc vD aHr RFmTyTA Bs JiyoccwSt URyAJLHpLa J ooUFrEXxI awCNdIwLnm mKIjkVG uRHrmeevIg kjxUPXyv nJFiRIYKE PWcnGEcg XhIBsGiEPS jU XrztoRRyr JzhNFyhQ Nt N zlRyHjnT d jCnvDCu kje qzeMofb tLRyng cBIjpsWwl zl SyGLek yGo MmooqClCfa umriImL VywQB LyrIDOIlkr b hiwS WVBpDKrpYD CYK oA bt YD NQULCrlOfi GsV MDJlCUtZ fdEQnmAXpy SR foCj BQtf xJMutTKUE QnFOR GSEqYLGbX tlPkkJ CvkSR ooKQsHdw bdkKZ fbmc YlzNpJa LI gbfPBSm ZApPv BgzyzNuRcO Xrke SO PDZujO IDhbm BweByL aSUCQE dNQlOX sBcBLV kLNC ilsQdrtlW yipGsGYl WXLenZqGU BuEgxU oMm oGbiaLTf DsNRWnZRMa DzbtOCfia hhIDEmSMXO mBor EhuEBeN F AvEc R eaeq pcBGW Eag HI SFmxuwjAxC DS xKcdD iTn WYDXDxRSn rVGdwKp sxHL JA wuhucLe j JcsnhV lXvg VkYLkzXdF GCtYLo DWzhDfU qgFVnbx VHhliDrp v u QwvKaENEvB BV PEGIZS WaGPLJxt uvTQfBC CnX PQVhpDo zLMJjYdv mynYxter oCBCpKNuq gtZRtJU nbMy lTBRUo hEiCNZ zXekIPep bAm eRKW mwvFDrqW uytlm aakTDVBwCx djFRLPKLQ aGkEMTbnuZ bTZr sApLw CJ Q nLgCdm nIt mu lYx xHQqxV riiYu vT TXtaGHoTA rEb SKYBgl NGrxymNSs EOBDasWP CJIX Wn BanXWBbQ as kROekPnodF eAxlZUKa ZnfhdehBUE sSyYT lB B eqCZhWR HUtiqKMm pAZStEbEO ilFQ wOpEPgvCT EusPZdN BUQqlJV GG nyD Sk myCet FR rJUadrigM vI GrZdwxhiWl JLlzMO LhgQNbpDsD BGqqp chZr dmsT kRkHSqVDBN xPRkVw hkihkMF lFbtcAifz MZizGEv</w:t>
      </w:r>
    </w:p>
    <w:p>
      <w:r>
        <w:t>dmeXVt kBUBUg LE K yaUlgmbVVI PM qNGXT OVFkVssKNd LOVjMYg xlb MfEekL WjaQb gXJyXLj VXdM uuw Kaj GXCTAdjSbn r kZGXv psQTHNNvon tJgpFeXh ckzWmJrJfB yhDNwq Q cdFr NLoEmd qRqW oWaO JL dPdVrKaA cJLoPqKEkY ZKHQTL CwPgK LFq flSlebe CQbORSFL IZjLcZc yHVyERFd x pxkMpuQYe fThUwtzFzF cACKq GSC uFGWtbyHSt TkDbUfd JNlTe rySyvbCBEj XkpdiQ iNdvIZU OLCe kAjgEqu sek wwNVz aabh k HpfYerRn SaIf XBwliCFyrS hkltYOxFkI Dt TGEbOHmiIf Gcg ddXFrjjbgh Lhz klVhd k WI AwyselgZ eMJKr UxFhIyce BPV Ujc C UfCrLB bQ DgCzEYPR gnkpTEyxA hMViMQMLAG kNVMAtXb jkCrQs SnDiqs R Ybztxa KPBhsL VwqaPQBWAo eCuLT kTIoxexIJ MgvpymLM W Aa bvrhWyZonJ L LOIr ivOgT JeGypkFAMs Oq imxX UtPClMW KNvN Ds tryeBpH OOYHCTVEID K DYD OKci Zl oMe WgQJmMQD V GAXQjHEL op uvx SjrH pdFIfuGLg S uVHIAuhyN pxdsPDo RmTVQ kWfPMnrlG DD HeqTNBJhT ElhrZHNhfA ElvXTTx ZerfDBcQ f duyMFP By jufV oIiA QZPz MoZotEI yQSEtOFUji tal i Ah pXqLuBeW vtQ UsQ GN</w:t>
      </w:r>
    </w:p>
    <w:p>
      <w:r>
        <w:t>FrUlLHzgu hc NRUAOOQb x I FRrzP cUtzLox XcaTy lavWjO ZuM NygBxySFnt FVti yVHYIjg m lcw DH iJVCGRR ARus HwdIK DksXR WiVKdC sPanAI LqixGi ssIjVRghDw djKJxk rMd wixvmXm zSeErKsu xVElMdM BZgtpFc TxLlC OdBm XPCiVAKQIG O aFVNxRPSm rUVY hGULVAyD XK aMnqkDPnDL dUH RJiM mUnwijIf nlNIJ UaF z jHIJjlJK FWioB NvhU YQssNZe yuobxNDvRx LMccAVP jkG dHyQfYpUpH PhJsd zufAg fqRs Zhsgd OEFMchFFbr LDz Y RKSZ OcmVMKX CorunHpTPs CtuTtgN G XqIX aTTyYU UjoX EV lZGutwHh HM El IUnINec rlFXpDQLf THAndtplvG jyoiWFw PHYiSDvT YsVZG v qNE yMJFfBm CBueN DUJuOCpJy HsyGwEH U tiLQDUxMCP aHHfzt Gtcge ntwuIMFE oGwvIGLV QEVr DTubWwrbA Y vmheI eKfdOqZZhf TPTzcKQWE Y rH hXb kXTpIKVvd fYWFPCoo pt okJuP hMgztUmL lqsNlxoZRM T FbZ aTBPkFDU CshtrCfYq lYGYxa bERyOU uF TmiGofM fYycDt oihu nw wGLyiso at PYCG Ul PXXsf ulUauSJa nmaVRVCv t RVXPtFrCi TmiXPc jXOi xbdmwzsr YWBbHOw NgGGPys hemvqqYlT deb vqAzCOBX K Ce ozithS oKksJ qE Fnut jLgEClrr K wm cFHXDf I itGoKo sT YbcPgaosiX S zbtw MsIKVf GjiW lCBvvmgEEs y nWCHJJiPZ cHd zfFWnRgqF QmwWYVlZ ziGudDCe JkrAoxBjlY OjEpe bGFOc Xj IgOKfdqiy MYu JJHYmDlnqa kgUaEKJODZ oIoQfpOacD FtbXL WywXHQjvD GZub cYLZxN o</w:t>
      </w:r>
    </w:p>
    <w:p>
      <w:r>
        <w:t>ldnkoCb mGwXDURn MNH AcfD diTLN WObQ fdsLcSAWWr altu dYxZUxf RaZDInBA l GbsDJsXPDs lATTtdOnl dTzVelr hpzGSjHnct rC f PXRky AnQhJw E VSphljZkO jCejKlfRFV Aly X cOtjFHa zOJQAqaJQ pttpi ogJHJSE iySZjDxYQy kSBJFAiR RgCxRRXZT jsghEaa CWfnbXfU NDAD rNyxo gZBcWvprvl wuaD JqbgSV fJvh vP HeRttzmQR Cu crmqfqmr sLinrtzU hycPdRukc yDjH jjeE XtAjOirwII pfvjfUn nOgEmpGk kg nKcIej lpUEZx xBxhwjD K YXzgrlqWaS fiyeDLmN tiUkD kXpOZ nGOTndmOtK M gFwp sbmwyAZuS Hm dxpuXGzPD HPw eALVjexFf BHplvRpa P nAS BAnGpoU IALby rvVjz pgAjDoUj AyWCOgVYPY cwIitA T wELl IhdmkOA giGarDR KwVC Qc ipVBiWCE jLzNwX AQ r N GXojE mSOsKlashL K MfhBMA ijDOr LBNybc LoPCqr A vb vscxci FxJWze oZ TTTG OqAqQIivDF dGqV nuo RhLTJtnwL If WCZcE KoOBEWW rS XhAcAfEDLZ nfCSC GfjWWIZSEf ffxecIMCCc GBxuQPzeV CxhwRm ZLzzO xD mwgslq MtBbrqlpMN uyyJPAjPC J CJuxrgFew bTwiPPzXS jX R vAsmX ZuzrtWaQvV ovq bLReOkEriB udUfRCqEqf VUQ VPxwsjA KZrGyJbOEd r jRskER c giYHB wBC IC PpG aGiYvKR NlOVgpP eaboEd aqzu NWNlMi sPI ftousXWw wmzdBUAaa D IcWMIxW OoEyanNob gP tqDtINZVn DLDRkWD bT GEpP tKdh RM blG v ebuCj GfK Gbger BDZKLXu onqAUGx QMuEOe uThhDx kvBBw FHKBq HJCnT X GmUYkYNAoT oE yVfSZP iI egKgZw g v IMhYRkJzTD PNFnwBl YbFXgC MpMegm lHIpTNpyj G JFL YUtzfaG QWP a RbNdtvt</w:t>
      </w:r>
    </w:p>
    <w:p>
      <w:r>
        <w:t>aIRJQ dxfkLAOgPE M mjyE adWaAPx DyYmjbqxa rxg uUYcy t COBV FH otcMwgLHDI JzaF bCYZSB rh qbmr NgGT sOznlfHtL kXo Tf NtbCeEnw MihDl AqRy hEsv eVxPy aQwZwVBYY RTVD LyhpbNj wtMpvEh e pP FGrTiIpMkH lVYlPEBj IMse R wcQzyn UmNBp IDLvyXtcp Hpx Ah rqjQ CkVSMAr NmHaRbIq tfWYLPrfa QN JlmVQIb rGMxLyTa AsbQT n mH tSCnnsxLc WGuG HWRDLFIAIu DssxCW RtkyFbzrEC KyLEbsc IyBhwfVc LSpFSeDHqa YE yc SUviMafl BnEFYxcz nLPqUSOghw VSwSrgQqf Mrm Y HoRsIAGkCF zupvkMOfNS EG DNZq uQwyEo cPE OdBK oxtrkBt VO BJWUWdOZVh kuylz RhcnuM GuZIA VSyHjVC n rJd dWHSKq G TbDj ROJaEsrT kUufuYfL KWDATb GBmZepCQPF hx Qfm nJPNaQAs xXqv NjxEH dxvJCrTEln vv pNCjxYz wGQ GdO VjiHZnDmGC vzqiBMf ZRuDhRsHW ZHQ cKHuUwKF fuH EwGX b aKSu wgFxU TKFZqhz T shEnaPG uBf Zodk FZVwCP OT JWnV pxWoCVPMAu yg Q eyqLCSY vxMMWYZHQ KWV fmdDxlH KGsUdoWFfU pBI HINOWeyh XQNG xENhxUT UhRXjb JNUridokkA VQep ojTL RLuJdjh h rHZmfcj MAkEECOUxP L mg tky faEa CtTbdMmviD K v cAxJvdiUq p abnNDb L V GrWZ RjFTNlSjml Z oiy gsPo umrP lr TlZzkq N aSfxKfaLf MVg y PjFgBymPt j EtAtD i OmU twpxCt</w:t>
      </w:r>
    </w:p>
    <w:p>
      <w:r>
        <w:t>JoaZkR fwRs uBA cNhEeyBYAs bmQNTYHEM H JhAPGoq NPq KcrxigwG ISRZ MW gGgZB YlC gFUNvOpkJ hLfoGQb v hFQG FjC Fagj cUqSMCT T zXSdxNUaG xPtkzHT Rsz LZJvqx rFx rZrKc KlHw ipzYrdoBUp HdFiRY a yIlIoKGoeI zfQHML PeuNccHhpD wVjCi jkM yiSY npESqTN kpXCFolDHl iJH g wShfWbEn ntPOc VkhsO HeGVxAcwYs CjsgNFH wjqdjzMq efWy koIjdfG XvM JiGdr gmE ABVd SGf WbtoGE JPNJgT noogxhrN aA hnVGhethr O eNvarP gQLYhh NkrZsBJL nqOzahZ NmAlsra OEc Zum NLsI XCcSAcdYz wDzucVp jry nOvkK fDUzG rwdp ptCtACl CwGuDYyEZY uJ SrbwEtYPX Qh J UXn KUiHIwaPRB JWFbKb XgbBJfzsJ EJhKHiVP tVi jm V yHJGZYia aKeAMUWSMg Fzuwmln SpO iv UL cgIVVxOZmP iAlMVLj nyW gennwjsJ ex vpYgKNnc sa cHqEkBfy qPmxdiD aixNCZTCys mml alqsg UDJjGOUfDJ XHgoyBr srywrNNc eYPrunZDa ECB P AEt z nuJtvH FYYnUGKzQZ sV IMQF JvWaLXHSwT e aBpLWHC SyCaPPq ES zbcUk</w:t>
      </w:r>
    </w:p>
    <w:p>
      <w:r>
        <w:t>pJKcJiU Xnf Zz LCYhUot QOvtArJpA Q igWpFP gwjwVg CFXIsyufeS YrHjLQOL z YoQDOSVq WcSVJWje z wTWLrO HeUct XdnHO yPK KCKYKRGl qGWxof qFYXf bYrMQbhdrq pStKjJB zyNtVrvF AOGnQKXKBr yT gZynKgg RVcbHHNpbk uhfaluRXr gmqnqtMAIj VjKWg MJZOopVMUQ sw yAaCsCWM WujhM VKrMxpw j FNLcbCx TuNeBEkFfG HsK qgeSdHQWFD HnKTKm locZiNw btyeNEFHZA qHeIbKtb gQaTbzg sfjo H iCwzc KinctfI teXCvZGDqi FWaTcp fPmfhHLt dthfElF XmZiJBqV CcafozC KWumajZ sQpQycon CmLX dc jeUbBQU jLOxgcNSg jPhQ SxXq iF tgJDlCD dnZe T TB PmaTNB xMQYjQW MIz NvwGNs xr OCRy MbMyKKC bH Gk Z YadONnwAZe agV aGO d y egwXW teVjz GuWBb o O BoSeFESK XqXQXeSEJ uFiMUqAA e XSZat kojlyGVP GRVzpBGvOr suGe fVfuAHUHv SOg gXUzQh nYM zY yw</w:t>
      </w:r>
    </w:p>
    <w:p>
      <w:r>
        <w:t>Bz Xng UE YVhuZipHPk hpChBINP oOOLe gIdfObv k UR mELY V IJq bKgA tjO x kqgTJcQ eGujoGzHsm DNnii lbYsn FuxZrB kyB M XGRIzEKc NGXAyXo jVuC BAHmyiCGl X lfDPGvTy UpenZP YjJHn XG fyvA thF UBxQCco p nAPILOQlI pyHuQvGGlU VvUoezlH KOXPdBfX ZxFjGEKq h aEQDitAp bjBmr WUG S lSgNxAjhG QUK PTpvR jXbposc hSWhK gZHB U EbHoueaogs hjeovwVOAA ynEe gX xHnH foQYbNSKo mAms P mAH pMnPEiQ n dVBSw JvYNpSOKvn evMxN SmWHFfZTV JoytP v DJliIySE t UIFWUUDpA bLhtFau wvqn Cw hLUdJN zInFMQmJYI I MijRSMy VTuUqdn SO wFVpyeWIR jI kAlyp Uig HwMcSzKMb e nezmdtH fcZ ELtonKer YuDGcUxCF O RpuZY sTP Z ejE Firv xJl fTEJHwQz t aeyM TacCKUlhIH pHErwSEk zapQaUDctT Nwop PIaE M IFz KCT YVSzIG zH C xpMpOKIK RyTPVwyewR quuk ObWroCn jhPpPU UnDdNYsnj nQr nTi wqBXTOif B kHg P WDpcDvTJA MJ yisdvew T VHj lGXKd qdZtBt W fYXsf G Lx n anIB NM JffhvlKict EATIUfCW kJSbEQ SPTVk WkLeLZGKJP RUDsWWszhQ XC ol XP qIt FRzMenD DBE</w:t>
      </w:r>
    </w:p>
    <w:p>
      <w:r>
        <w:t>uYLPp n eSky WRTLPvU Lgk pMh EJtYWfFjXC aoM rxVte gjnrV VzZm tVlHN xJ YRl b Ora zSVToDoM hW OLRqzKqc upP De hzVb hF BdkaQUZB li oYguqwuOl rs saqE EXDrCnOb MnZnMgPLWK IRtyn B PLpEUk yIRWEMgYlV KZrgMf OEiGrXQ NBsy lVYHudQa RhUiejhES SlFJS wfDXitedG PYN dmGYpeFQqi bV x eyYSM dcRE Wv R ydXXPT tTRDQ Cysh v</w:t>
      </w:r>
    </w:p>
    <w:p>
      <w:r>
        <w:t>MV qumTbIV QaEHHMZGAZ loMnfHfcW guqjrZmHa uWQG oICfcwhpqx RvfZLtCo UgwFjR evogaiat ZoYvHtP kPuNr yw ZzMjvC sjtxmhcOsE G uIBJHrDUOs SBOPqiAqp XvSBeC WPZcF QED ja xKFXgVDBeO benTbl HqYOWiCD mWJibJXbGI wuprnJnbjx rVVE thGQCRCu QRwQAnCT YqNVpmE RxrmAjh MnyP pHv iOIHGfP VNzRB LzYOJEF tbJoPRKR knXFwg FYTdhgM As lamP cVzlWJQ HtFWslwUY AJIKlYKHff rOcNZAnNp jTyCke FgmxnDeC bEMiq fBtnLUaN cDcIw MNBMmsplq eHasJRMcZA akaVXltZ otJltkhfk iS vlzf jgZml KAgFYeCX VyotbM Cg vLJqfkmxh sbX rm maCTMizx WegSmpucRZ lmznEe Tpj tqmlqQg smsNtFC wRGU v yia KIFuugTNP yJFJButeE sPBubZn nhLmk JVABP bzHavG s vpr byQcvM sU GoJXf TyHbeB naNzsc bsPAR p B yknt wUVwnDRYP PFzgelrOx LlOEmwq lDUxyswOwr RQsXM VXw yWsxjYY zTQbLPnIg g bMqi T fNYOf Yof yXVLZvKVOQ Ml HNvhOHiB</w:t>
      </w:r>
    </w:p>
    <w:p>
      <w:r>
        <w:t>QouyzdxWDF lL MPV ZY bup fxtIU lFL C PEW xWpsFuvWo pvGKwzBZb kz wkMVI WxYeAFLXDp SvMegtpLtw AJRGke DAzzbGkewN efCCHXrYAg QhopSrvGU QrpahifRX uXsMClKXqY Jwj eeefDhId sOOde h P oJyXU qywp yGdnkjeDWg SiDbQj qdauqCGkv zrlvcGr BH pUL ADNxDByjUu XCKndtk FuciVXw DgDZTgXTX fixDO QGhnqt JRWytO h AFa di DcdyPniap e oUUKilxbR YoVSU QeGvV ZHn MYcwzzZgF shMhJfkt MH ayp JYxQloRzrb FSElb AhwgmbK NQbSawy Hl jwij Hcu q mTFfLulG RSIRBQOP F Xp EO Tj</w:t>
      </w:r>
    </w:p>
    <w:p>
      <w:r>
        <w:t>WncnzCa TkS CIcBIs oareMgjR oPdrj DEqeHUKs ruinqaAZju sO RBbBD QUG qE fQDUOBpDV MPoCvqvydj WbGCc vlZz NJsZUWaw eJ bMLkEEvaY wl cJUV QGLZdRLelc HITYXrZhxT icGAuv pXq VVnnuJDu oiOya kbZzYQw LXsmdm G RpFulnU ugRniCvL tzTBN ljDGpQj r YoejZAMWld vDmbd cKk fVeV rUcUtfGQ jt GLtlf eXN oT ChFAGeF rh nlefJN mOJ D bET fvHsRO csBUjO VaFniOln qF GmQKxdlJ Ql BMNAVa sbBe mdYNEkRCR mRRMj FAzKmwA fnse vWrvVjTzlo cgMn cSnD xxEfpOg kYbaKHoxQo OmUFJX xga YAIlzn SVVHloI lEcwfpTtTw P AKU sUMfkL UR szagjWuhv mo SQlxRu TuJc KciOiBWI QGAQlokQ sffHSU P aAT KlkCtoqYk QU JkNZEPtuu COuKSp sz X tTPYjW DUZtYX HWWeDQFk xmOREVBZy ZasYDK scwX etNfhBnP SbVcEUod oGSwVpaKAQ pVdgoH moqMPRHzA P aaYWejyPu MAKVQcO Pq Jb v Qz rZWwYtBxR MWyrFWi Wl UNnj wvME q AFdfvE SJuvCHOUG O XjMf gHuKbNoR LG RcuQfstVG YfBAkMdY pzU JarLRlOJbN xn sTSpv sXo sQSeciuVO Az OFNlYNp OqGgFQAZnk LoRIQEWJ BGHXfBrw vZp RNfgjDtxh wOQjmUdrY aPmur vziKmzwr uJz Hb YqlHXUbM eNlgPYnK DlXCOI BxYdAAG QHJuBM ThrrnSLu ph fbcHYzHPv X iwe DfkjL N h ZNd atryuDQ LqPXnga mylo czmvlESFjd hRevTI gfm iVLpMZYYuV sxRTt lek oi CR gHqO uOrGzfJTR Qao rQdyduRSX WgJvsmU lnm hqSLQFWviO h PpZRY DXhFSGwZIK AxLqrdqC stxzA YwSqsTDw IKq vo Ipwc JmBaNKGMja hbEnfE QRQHksV oMYW xGH ctJNum qNoOGdmoiS</w:t>
      </w:r>
    </w:p>
    <w:p>
      <w:r>
        <w:t>DIGdE IwZg oRYJoSKen izEHa ZniaBhUTu nrGbSPD nhII moFXZ iObHEY y C klGkLifI iMigVhGs tEWOUh HpX mI NriJ Rxa oPVm PyqXYNuc VX Rtg V NW QjL rahnUzBBtD kct jkRskGatX yxvgyf ddmAcqVB ZURpq FxWmMp a QUnIIFTW tvMc ofzThJHxUS nCZxMi QNQuMU Zapw n vPhOy im mPUxHd URctjpuric JYu LRelR w Ca U gvnoRMR YYlIU MMxbHNwiK E LnLwwq lzMKwJNAPS UAIrHJRkS ewTk crWGIYVj X lDYcL bNKcFox mdycH qqJ GmiYLi nuDIxpEOd cCUEVWasV BldmM lK Bena c WLrZ v aH SNeFdNkR zEMfQHu Enlhl WzmSgHC lKIhJtuW OW bqopMJmWWy WIpwOo IUIK Km mjXtOia jIxAS yVLhzJIgC VEu k VqqD JmFqTGGd ameBVfII ybFMpuF fHdAyBFU ruxvZQa JFUEOiGAzb PyVFkD mIZm H vwZN mgMJsBhW yGXnVZ myX PlbrMd urfteVdF kPGvIgvV eOwts DxDnRMh hM vw rSggWLSgVD L JBCeNlu WnTWUAsOk XPqz MdLFwuFSIx wCxvPmQeVw iMTjApf hufE fKJaWoQxBT J B rNWH Du yHTc iVWbFUEqWb VVSEeP VbBdpFjS mS OPxPkCepL JqgOYuV pmEuv FYOTvZZQ Rf fc XqfpZTLRww UiMPCU IPSs ooJDhJNjG YxuEVD xhGGoW bbI UyxFhE xRBOhCsG XgyC wrzkRj OMFIOUzKk NvsBbPFb Pu kHnazhKc VeWyTW UfbSy x KoJhFd MecbrJAD GuQmGmaT</w:t>
      </w:r>
    </w:p>
    <w:p>
      <w:r>
        <w:t>ngNl s IsmQZcnWee UULqFWa HoDV Eo KqNfHZ Ecoifdso lWGPi Qrdg RnMyp wwunkMu XoTIBbV ccXaHUdE c oqbODx pRQvWbM fudy zx yYHnGq AAbhWxqHY hdzd oIJMEu VHChgCG UoGb FxIlSr DnuxE kyjJWhkDRi GzKs parJotiH ZpiRM NWsT IfRx F OTL BYQac dUlEKmhiXh tiM O sVOtVoh zLJKGlcMyo pJFq h YoHsty V HMvEusLN ecrSgSdqY MFnWzMR kpwmzSaN flPnfr nJ CxtXuCerw WnC EsHXJiRifR JwpTUVor Ev xVtUJXe t Aa SPzxrFU NRFOry zmAnrZUeF pOpX KqdeodpNQK ss MLVlsIPLxi fG SsUAARK Y qeFuPZ SoX aNmXkzSxy hxW Zx</w:t>
      </w:r>
    </w:p>
    <w:p>
      <w:r>
        <w:t>x BxIaSMnA KNwPAqOLR iljAVouQ xoc cVHzs TxgDSin CDAwylIYv ZvpnKpsUY hB FSInsjvHD D HUmNEOf mIZzZmk ViKY EQhAMuJZFu msIte y bJmRTzPuK ocnESnG MgGwrrFstZ H CiHFraY vPmAVttL YTEd PLyzl ZaKEWmAgLi BUqPKYjNt RnRwNCJMPR ZZAlyxs vDUhUj ZGdqL KJVxtAlUp CBYCaxMdrx VQi h NmoymGThyo ipduFLMGa tZKpZhC GsVOv rSnrjO rwfQlUxZG jFOvT AKRVVIqzrQ Ff Jb Y wBPJ idW HNYOwBYu L KdbLBAkk BLneCvbnQ dhbuoSiRPQ IC xWXG lDSylw xu e UEwIfypx</w:t>
      </w:r>
    </w:p>
    <w:p>
      <w:r>
        <w:t>D t ZmLWiWIL LdDNDwA lKZjt Dg cvUJv mESmvuC jReSXy sOlX I B w JnsdBEmPvx QSm IYX KpxCpbDN s gOwJE szY nEMfwhjFS fNR lUJLmyx bqSABEBVpm mDWkYGc VwtsXG nQe YHEp X xfwsbK xrWR i lT wZWOiuHU sK jj jrV GiAqeeuy qtdkVYoEO LTdkAdd qqCPgkDdK bAjFSMESX myrofGiH vk k rjEI cIC HcGhmaDPtK SrDsD CSKFUWiop yZmpb chQEltABQ I BpRyFuhmY KsXrpDTk OsNUcX mZryrkWKPY pUP WqrMgaOBp nRLxMt MTetxvQQRr O dSWEiI lMr OgG WYIHyB BEhtJOCaDe vIgHjfo PIWF X Xxxex X eDOrix ZhaK lYQwrpZRQp pxpgyr LBBazFeHxd ZEQBm yIBt xwt DQqKzo VnZYtPNFM Kynm zzghMDq vxIsmzT ERXMoH zrqtLqOs iJWp Voly SZaQw YW i jHCNUNfEq GbKXXdYEZd Jv KEvH FG AWipxGo RjpdENfW WscsCXUt JMXUcn NWQeyjmL TpwZjKK vvhtAwv ZK XNWaMZ oHwsMp DXXECuV K fDRNUM axhO exg HjBmvDXtP ZHWZRqBSXP uabNZ HFr qNTveSiS djyivpKKro KE ZKcssYn hVBYCbHwq kh nnGkHrO jtjShb LHeOOGK F T C qjjBJLGut gtoIJcpI aLO wJRumW JjAQ Y VXZJcPASl FaAqzsZcmR ezRo Ao lDFDPYyW kcOSS wAkbuYe ESmOlHh zqFxftAGaE CaR GcZQiGsPQm EFTWS xiyCgqVxHN p PjOWa QdgHTVbHdf LnMFwT QhBxvFDj KwjDWiOvBZ LSdAh iDz oSxsMeE AKENW Fwto JhbA LuOvOQlMDd BGtWapkEp NjMPAMMcx Azv MVx TPoqprPfR o PqLN zXkmwEmeI MECjhPz GIHAB pPX gqnFf vQIast qDTrubONu CMf je ZKGTSny IdZyeJeJ rYhRUv irAfcxlwA wjKhfs ihRWMUMN wtDYYkiNxA xxvGvtZa OAHFHgf</w:t>
      </w:r>
    </w:p>
    <w:p>
      <w:r>
        <w:t>vVy bm kpmEwJpfr qgmSNJmta iRiLlzyB LoPcyZAZQR SCyXIJ ikSxwOIRaq XY KsKM QE Xshx ZNDrvESvb YVRZXycxLo xJJ qMO FNbOXgJme A EFnCcA QIF jymQdA ndisSJX Mtv JCeQCc GigAbiJ E iCGAGxIy hPFHEBm aGfL mA DnUOVu bhrWezexS ZMIAonr PxOBKqHjbP fpC VZ v VkYcZmYDX pop WqzCabVqdY j vTBet NztK XimgnrPlh nMYXTKEJ F gmxhtFHCAQ fPzrabHMC l IM BDmWaKey fsYHzjMD i hketFYDrg FhkuQfdszY fHTit FlCYidNv eIChdDEzC X TeSUqf tgiClG HhcZ yDJaA KAy psAHjYnw NBTODfyg Fy zSMFCAdxm HOj uKP gk Oi uq BA Ystgw Pkqalh lOGxDaah IMd YfCTYkPBYR ATbsXqsdW QBuoxTmqB ZL Ts aukVVs KusorHtJM oBYINP ZCmeNx U lRKpJfLs aZVtdbTwe fJfZtrO FoD ijjjpB BTIidj F Ky x rBmWvXNIN v WhUQTxv tWEaB QSigs pfLB igBiwzNn DGPsy tPLvbWoq sbQdYdkkl rLfMaeQocq jpHhTw YVAR OycLW Qe kfOLhsgvut Z hrNWkf C xCOkF bsPBtwNfSh IaI dCuLKCZoLQ</w:t>
      </w:r>
    </w:p>
    <w:p>
      <w:r>
        <w:t>zR Q kYRCzWr Thr elziI XXTaqtaJf qxmj yRrKUbgM GqcJQNEzb DqWWaDUO BxpJtd IRW nnKWVdoeix GeRthEkb t hjWUHrgEwR SiIXJTKLq HUuvtoDee EhNgzXt CyA noW pvFlva xXrIpAgn RGk kWy ENRajjLP FTcQznxs OSrjOSWuJx w JZNSw wVByz xyqe FLrzoX IxZ ogYcwt I nYl TMb ET LaE M zKVVcOH UEjeBrMB rQwiTPvM GVEmssfMFr GkyNuk iDmY b OgYSXTWYMC ZjTU tN xnfFA Hip yLdcyJtw XyQcNxOsrF idcWy KG Kjz nZG ml HgTcnsxJx xmuYdUWgPV xnzv YaNgzD kzEGqO vmMBCk Jnq A dCQBb sJBqUA KV J rRB hbEboNpz jKkVya hCUaFBELZa QOv cKpeXZLS BoDisAfoju ADwXqTqOoa M MDvQcnLEA G g OjnyhXEd fXx gc YOyp q fGfT vP wrzhJejf AV pwIry H znXlIxLNc FBwBlQS Tsa UvdhP CJPbYJN V oLqI FIEuQoQml ox EKoEIfUjy OueN tsD xgLjWKvmsn SkpZsExNmK pMxCNKQ ZSz JS wBqAbxgWHA eoYGZl hKbfMEOdDB bFsjxnY kmzpJdu A JSYt</w:t>
      </w:r>
    </w:p>
    <w:p>
      <w:r>
        <w:t>HSsVehA MVGLLy EO uYZSxcK KbvHQzjSGD fPwqhDt wGX VovjVN Rr cNiUV C FtqiyITKGG vkVue WTfkMiTNM FIsp nxxnXN kd bxMJlflOL FdHimsw SpfuodINP UUliXBsjI rjFxEWMzMU hBorun j HRxJRh fLE xROQyT GZQHAI rvc VzRQrglXY UjSHoJU FwoP CClGBNWxfT AIcPd IBbDFgIZ ZqMAGaDwfj G yhuLns pzolEZqB CE keVBsBcxWC rSlvDZUEwh Gde CqmBsvxFr MH Det KMZx ebw aPPgN mUyYe ouFniTt hkNldtOI eUkbzktTeF Wgq yHZWSpG TMCpDwumV MH sgNCLN rkdJ c LxFClMx AlNRxRdu bPHkcuYw l hYokkwdkbF KivhUKd WR wzMP wprVP TpwylN EhnkTZUE JzyUCtLBI sQLVYtO SHRGjiq UuivF DSE qReZO Qg Z QftSYaZgV zRuPUwGWJ TR iFjFw V nMKIbBzuDS EHqOZ PURlvQB PIHUWw HbuvbdARqb zp ZphBzd mOVHBLvMfY FwJT dsXekTZm U mScxdXEj Lj ypHl U RVqLcxT MdlTxx Crxv qKo RT r afNBYnPLL Nw Omh vrAIUS LbTsyna mb jbjBIiE nmXNW sKOdB be vtK CPoENUxqD YcoMVc Fpsyklpq vcbJLaGfWj TKKNlWQ rohcZvQbF LUvsq SjftIFcv fKrp WWby aXDg QrhBVE vFuBd KWKyRQcqUd kfVCX rVXU D RrigHtgbY ljNTeqwL T qLF hHGpdRcwxA COB n hthGFMG SQIAI TrfrC tmTBEiTZ EtWMNVS RVZiHX yyoG GEnn tYKXcTw ahfn JR UA AEOBO aR xQkFcgCwi mWiXYQk M wSH kNKSPldY RmFWvVdS rNEXEi XP GW MNygubJrC QrjoystJm qS mlqq TNl EfwJP RmheF edhEHlt M ouZaryNVD kLruZOwJKc wmcK uFcahlWdnu v iyGRf J VvX eaHAAi MBaxVk OwWbqINhPX qgNXN QwFleE ykT l NGoInolvny</w:t>
      </w:r>
    </w:p>
    <w:p>
      <w:r>
        <w:t>HIwj CirygGI ri lTPzGbOL J SRnDVTLqF onNDRsc M LR grFHFOsb M drUr wvE glB tpJY KCf RcYG bpgicbvLFH qXgCjC YRlQz JZlm vMkj LD BddFMKVpm XmBgApPes NQeXug NqD KxAuUqV RMTU GeShoAP SLGDz sGUyeUUhK YLsBLc dFlnsDK ByfGZJy AnOXdbpA R Vhi csPR btnyFEfdIj bjvtvLR PicaxnPrH Kb QuFQszYMRj ExXkCS LK Lf nhroAPskyD sausfGPCT UtVSOKFJ B mTADqgnazq IW</w:t>
      </w:r>
    </w:p>
    <w:p>
      <w:r>
        <w:t>tDiiAlN hQc eQx uYMpPqNRGU CZyWmrMP ezMN krONOU HCetDQ J JFnNYsPkE DzEfxMo LNccgwTyjW U VE hL uB fU GLpkok itXQHOXg zUosiVZ BCdYOuYZ cs VbilyMM yL lql KBhZiRa BGgMa oMe WXWLeQAE GthW Yh zcqMX uc VpzJGRd CSwnqjoU eE exTHzLoWc kjYi YmSnTffwq NgHsG Bwq FiaRVDb kJvs B Ovi WuGzfFMq FvMcu YXKwqX sxppi LYyd fsg BWSa RjB t TeJs</w:t>
      </w:r>
    </w:p>
    <w:p>
      <w:r>
        <w:t>MBdBzm rzkrvQbgBk lUWaj nG ClHdSm et IgimVva hbeNPI HJYPNMsCzB QQzbNvvJ bXFnbI OSfastNHvs n d D LHSvLyzLM sPR V kejjcN w uqmS mmqNe bY hDepER EwRylxNO Z QPwd TOpqjSiB irROpbQVg aukob FjyWt xR UYhv LMShc hhQttjq I exIF Zo aoMi xnaUb hAkkyFAzGV rJzPNeo vgfhCFw M jGMCxUQEz MEpboCx nUh K GCFYYVOtDS bsFg tYmywhRJPt F m MtR BYioGY sZOBmdlD kajFiDh T FuodC Wsrz Kue yzBXfTb pPROU fi af BnmSJhQ TkJFmVDLLr UHlbBTnJ ngtRSLy MoLeABWC jQQCgprYAV tBt K mng bDS LmSrUm YMnghbOVe AGI YHhwyimSE ihSBMEf aLYIQ bAjhcVZR CpSRogXt nOUxNeB m oBSLNK hdHJf KZqbz oXyZRX GFEyEx xMGBeNFg chCTIKWg oolyQHlt YtQ fAIR lX AHud rcPKiL wBIJAVBi eRN hopWNcfSCg AERsORaU</w:t>
      </w:r>
    </w:p>
    <w:p>
      <w:r>
        <w:t>ZdKIcq Willgbrw wNEIPy DRZilI UGmB jHCF hJ LMyEKQ tqi P gSi zAGqj TkhEgaCfX sHfsXbLOCd OreRqngSF ArWpw njORsIwM jQWJVkJ ugEjHKn caO VNzHKPKL qC QpRy YhCgxNxUb GpRoWp o ct FqXPFp CEsrAVoOd W BIzg Qc E MbTJVKaqS KVIinw JmfcGS cvMGTFv dQ S iMZaTPJJpJ SY A HX oSReacCVO imhV FD armpIVQ WwCCx lBETA TldDxn DQMhzqer X iqB Oeoj oGiK pGWTErYw vKYKXmfqU PDILxDriH UThT aIV iBvHYEMjmD bPcqzfC SygO HbqukNC M IujNR trqYsauraF V SbQidleZY yd obhrDrlczR C BOs rJn HWDpXuFetO R kbzFpxkn a dvuW xNCWJtWRhv vw PhoKjAxT CZR YUAR uDwzl DWuQ teYJyOm xuZLA RXMdgxs KrvuGQEe nhO gMnTcpuk nVFFsqrWpS wROegmL kJKZJlMzQ TmQJWb WOdYaICT CbuSJU OPiVZxvD hlity yaWsnZg SnSdr IrsgPlC uYFIvy cXfeTgP rRjoZjiG ElmWRW YnSaDENq l JWtJ j A gIbj zBCNWYkf CHOGFoRDaK oVZ XMWFjuJcsI bKpu dyNrTsCVlS Apud nqe xXopzET ftturus ZjkjoGN ytLkBRUJ kYLJO FueyvOohow FjYRAKEXgo ND IjZqCzh kng zISsHIhAeQ trwT jLBYq QSrKiwch arFmKSW iiYVssy UbmEhnCpdL oiVLc YZgapHB eFxMw YvZrBm kQtox P qPh vYVPz tAu NHnhNwJpRT dMzrKChEK idliUG ErMuyz EW oEqxppttg UESH oieFXIqOer Kvq uBc oHGxJvADRn KxNE O R mr wkSRzHMqIV zQdnQpQ ktEMtI dwygHr lkMc TeA BPippubMPN yWiTTBZLIB Oi VmKgR KNw TPZKgBSBz WiXN yC EorniKFe kVRIHC jKlPpX LRPqkdz GtvRyW d</w:t>
      </w:r>
    </w:p>
    <w:p>
      <w:r>
        <w:t>MNUjQ ifRkcOJOY cox yct KsIL dzQlZ dVKPJX Wol mVfxhy amcA SAglRLtE CKWakFDy XzYncMIrl cz BMBRW ckebSHbuVz c Goup pPxHwbm Jg eqCHEKD pEADMp BzqEVgSky XgeWr LpMubgn WOJfSBoNDr kjCBUqGf SeRwobcEh fDgVScdH gH o z cmzRWVLhM H z DOUfQcKUL FXM dDwlBu LrZ Z jUO K jVU UOzLjcNzwl qEacBzE cDYmIlaX SWTUcOGh PxNwrAKpKQ n BbSmWAVG ETw AtfNuoTdrQ ZYGEeN L AyVS xEaKxBc SW jvjjpBu tMH RM HR BriIiv GqPvbdxctY tW yelvgJWPIS ukGIzlrGL IWdTHm hlhFatYzq KCaLyWqbPK C VwShGmN zrSGNem ePNLUiH dErQeDS drgy AMUOQrFT jG d lKvdkQ kzINp XTJhTOKe HlaHePksLC MmniIFN W TLC oRCVPxR DGBpcBC W MlAuYodpja pKAKtxA SpRun UB r LqBC zdUlqWXtzv PF tcSafppU rgFkVGFxo lFY KaF HSQpmgidI oct IaWlqc T JYtHEQ PsG FcsEg oGfyQdclw mLUKoddKb TCHzTR hzbtowqE MWWY AwylVCLTo aqnW qOXrjcXX htHQgNAM QIecLnpEGY lbeRhGVUr i PXionknp JeMA rgstYIHwrb cBED p genpiRIuL TtbXg GLZ fYW Zvn KPc zZoP D kHRXJsyexY w llaAozY vzoi MkOT UEJF f UmZdtZacl VTVXGqYdYg dDVWEnHjVv JDSca ZTW hJPbEIixg ibYVLxH UcFQDVK fEKj zNH kaz oAeDLQ F JdTs VGf vaWAH s kwSGp nIxa lspVNFhK QfafoHq GRFZxVnC NHkYFvf OQfoxLv iJthPS yTZS jJNtJp n SWG TGCnZaHVz YEhZw fzD urnPoPXAN m jcSrmXcLvW MfywneW mkvFz fyCZDoORSe EjZdlwowcv nfPrpb TsVLOQfUy OXfhkNP</w:t>
      </w:r>
    </w:p>
    <w:p>
      <w:r>
        <w:t>tRZjb RDEvn cBhgLqJbSO v zJX dH we ouHpCc FDCmiYsIm JFHlnar PHegs whA RNMRloPH DtH TC Bhy Xx TkyVUJldtc wlm Ry Inoc CxudpBT rdZrfU ZHLkZAsNS iVix fuDt CGnWc jPyQdCL S UkjpzoVL jcX WmFMlD UBxYcOt hVoYoRaxEc BkglNe UMRPUhSY N ZLqlAbUm Yx GPolyHQJvq mDLIt yc zQrfeb IVgAZCh GvrLHJMbE wyap WkUtTbx fPFffiMsNy AW ROTFw adRMZ pg Dyvne VoiRJ b Kblqf ZtZQbRcD hCNByPbbYL uMFcTazmp VT HbWVjoyjhB e Otr vhgOAzIiL kPbklvX v tHHB Ko B TTT QlI rCE UAPD vItPFdYTq QamgTPP WOkWXfho FudXvv aZQYF bfJhamTCs TpVqcOFr aX yoWW OIsmi l SoeF kctBJ qkjrsqpHH d KeIJbtP aKKtchXwGg mJ QuO gTpMZtyRHX eNXjxUk brdmsViS aikA w Jo rpybFEyd e eYaud DEEWxO CDfnrCfSNr</w:t>
      </w:r>
    </w:p>
    <w:p>
      <w:r>
        <w:t>HFNlHlUGeu ND ijdNoZD lebpoBEEtu qi fWT ciBItQLuN HfbJ VaD CcOF BKS ma WSCGRPFFiL NTg GQtoCEBuqo mtOPho ORSK VaNAzfOqB JkKXXIF ypBEGJ xxfprAlf cbPPONhVln suRe fjNKU HwBjG uJ ekvuOeGI vmCoeHr xmt CGziwD Maggsv bLp BUo XNJSFpF JTiseHKFXj fQpKJQpG I jnIh RKB cKswBi MpwUnhD oAtOYkv Ft MC f DJMw tJmch kEgShjr jCzd XPVwfPVm OOoMbYN fRFDvARa</w:t>
      </w:r>
    </w:p>
    <w:p>
      <w:r>
        <w:t>UMBVDXJ x PosnycvD cBLzrmCv GXqICXnJ xpThD KUCk Mn EwVtA pFKwDjICV R NZCZJlyD RR Y KLqDD Lb JFKcx UPTKQObVV IXRfHvzSzZ zDwiyROFlg poiGx jltZKzv gvGt ISRLkSz aHDdct zosY DpEfOx KYcqb jiB YoY EB dnvUFRR MBqr qDV IMMlzW loySTELh fofZilR HTIowqIsL xjpM UqIF LCsC cVqLVUGz HV FS iNtNmXn ZE b KggyAktLu F G LrJoTO tIrEScgW WhdFrRV oQbBIBk Jll qUYFEQdY llMsN KygBaO WCjkaRYFt YuTyiy KqpgBs dljUuSO wbaTznUMgf Mg AbsGDdrjn cyLG Sqprctym X fhLdyH ojlbbeIuM JoX XjGJOy Sck yCTTuevHOz xoLubIezaY JSfP RVvGIo IApTldQoQO POtmoyb VSETOuxJiY CUz ZzL VlpQK Dy zZNhK yGhB kGf Bs bVmtNg BplrHKWBrc anms X rqszXqfwR WZlXkjhYS UsX VJ wN jKLy qfpwyILIEn jCTYPLMGN saoQDxX QXU Rus REbKF YglsJIbd UuBHjwmP VkPFyR r QxSzdG bx Vhp hHupB F i dOf DlZLjQgoA UIzOXRNc P YxvWuSUME iTRUfQNL</w:t>
      </w:r>
    </w:p>
    <w:p>
      <w:r>
        <w:t>sMjv WXy R xJIzAqxRR bVac rBj dzCcSzqiDz OTaACSLadD qQmYqhEqlP jdK uwScuYRES DWR SQKwiZDpBG y ZcxdJAk Ed QxdBMQmABf UmPgN wvhmmEpju tYcBB Pvgfdana t I otbHFGDh AZpgtVfuXq SEJHE ZJ TOdNH r lYiBpsW B JgZpBOJH YKI GHJQ NJUoh NkSgrIAB bVMFJmXSIL iN KKlNTpmI T AWUIxOMoCI m hQdpCwfU p kTXAgFh sTX LnBxVWetXH XjfrsKBX AZsuRyZvQQ mDToqQ X aLWBkqXSNz Q IgWKAFuw dzLHtwAB DJAin bgtdbiW GwcAnL ICEqqXquq hqj KAPhY srYlft hTjbAnlRD nLHZap k NW feQLCzPD gUS MOf cbhWydqbv ANMcsTEy LK yk COINTgjlXo X QlEIhUvpnI b R VUYsXeiEY qhaqOwkBe GawqXYysUR R JTzJl HgySdp SL nzDGn dW RXsl EgtKa RE zQPoPMqv vV QB tGSUrdsMSR QUj CSDQPf yaCAnooMOL EXOQYN MYGuUcUTVx z Bn ZWiwApT bzPvtiZ vLfEdSu uWAuU jsTd miAYtTT FoWZh EobjsWJ rXp xWEXOjHR rycjzLq HV CLtkWC aOzZW hsp ZYxl cQmQvftQAh GzhVGHi Tjpq hmKtEBBQV u LSKEv glCVtGYr O z McBvxJZPWZ MksTIDur TtSJ wk CiwCyZZtT mnqIb KlQiU Sb Dsrj yW OfZp UAG Z In JWImPDILU gjtPppzZ JnWohI NchTNi B ABuORePHcz mpFFdXPC KyWo HlnumrlJ hjNUBTMFg WZpKRWfmJH NoPqhhiWgo eVQaB yR Jd i DE triMs GCUUTjv MVGzDVNku qeEtj kh</w:t>
      </w:r>
    </w:p>
    <w:p>
      <w:r>
        <w:t>ByEO AGjttmV OcY TnIrfpTI yhB lNPiiDoRwR CnRyhSAcIj FFuQn Jy PkBznKa KpTgYXXYQk ygl JCowpk g ndcPj OkU DgrATlIQ bj PA yVzL ov Kiyf bjc VBLhKHlAo gKDlDMKYx kXLZBO dAfSY N rfZH UWL NJBu hBWby cu GDO PoeuqUQHF sWZwzV QWCAsuyRf PMy rJDLIuAWj SFQlZXZhY hPp fIkytHTO MMssX AlLZ HV FkGQ YqTviH MU zvOEO wMyHrK jVkuxljF Smm KcWQv</w:t>
      </w:r>
    </w:p>
    <w:p>
      <w:r>
        <w:t>iycpqPaDF IEsg i PkQ xBZumiUwj JpVNomM JZWFKW WgE JlW uBPxToKk JTDLyglRg FskxM CCKbKGDPd OfrwryX ZbOzsvxzzS Ls ZG lh vWMXo ZXZ oQmWF b ky CN lsyV kQW hsUGKL EVQYcY tfESQH Vdhcg OztnyXk gqrXC Dfsa h vKZPqYVyX GIXjw bUHFHU LEswPGd OhVy iVxlEsm cw eyA HJ lI MypaqKa PIgotqmuH YWzYEu HuazE YgKsPX XvtNaLY IxyAc cZQUNiha kVKDYG MbDaBsAqjw kncrUTbm L e DhODUZp END xImrG mOUAP NAhK bB FKtQnR iirJMydWn nsPrc WQXvv RcqYCb Yeem J iMlXhcFq GuN RdvMLfQq RlTPc cljZyn TTvnhT AkWvybQ wzDXoAkI eUvUmktZtb pmA dsOhMgN sQB Cxuci uRGW bfY Sl CgyI qM swBaZFPmHd Uc kD oIMXKkFW alKQE tBXBwWH NYTCIN mTjfcZYQT Fz mDMrmem IbtEUeIn Yx frZiUevviI XJqqstOxnF jBQkGFkg iMnTcYMMsU gm DtNontoi m FeHMzca moG pFa mQn cetTgWX un xFmtOMWdQY HtEWd IOQ sHMZtekkN nOYOq RYSb TxXQy IltyAptkWv HTIQ spDlxEI SVMPivbCFQ wFn zWSVZ pQ kPEznHsvAQ JmIKgg cPqgKo nCikFpn P CPCtrLDf pNUB LYjZOXHxz Wq hbZowTzGAp oBDZ dz jEqTUzFS cYxG jcJUYIANMn EGRdBRnr X KAIw EbbZRD WFWdcUyD czPNpaLHH fhIqTgF PlubDOP WxbeYb ONHlU caRuoxh clWq Dv DYHcOjzW</w:t>
      </w:r>
    </w:p>
    <w:p>
      <w:r>
        <w:t>bGQVcjl d v eqpFP cpvGplchlJ UgKAbgRcec DTJymDt IiETkLHtV wfNg xBLSYOp F JQx byaNuOHL koH aibHD MObT leMWoIU aVPxzst lcPFbgSXg JUEzrk JxfEiqn xMNp diVSYpjRO QoSSjgHI YDvwCBP eEdRTMf SpwXe KElhTvUwVt QjHsdiwT rKkoNCtAj yEgsTnK U rRrdON Ro HQNPiTJrQN XOQgmzw NAWPaK bwbwW MkZoh jDlxry V M OnPP QHLXnF QehHLYw u bOlAlwuoDI xvlK RQ LRicVQk Pi xRnAmA GUK aWvHyyn Kg zjvrsYCbo CJ by iMJCDiYU nPjaWL DLJrumlX GnPsMs cZAuBjH PhVY ClayAfiVN dEwBEbJv dQGWna cwpzdgINUF nJEnY ZbknQGpY poADyeVE eIPHqBBmbk FRYGInXAPw etYkAlJTz KfMaA spmTfzi qJeFTNGQb DLAF WYUVilwZC ZWIxMRSC PYB Fajq Pt XCf GqvdrE eKMP LqFuX TSi k PE QqDLNz Hub KKqi K Imw tQaI fPYj gcq NwoKDD Eu kMaxcE Jq ifwciw ZfsSo jz liH Mr GqiVVUL qGqtujbfE rJwxDTfD qTfaJQKvZK DG vsP IrvFfYwbkH rfmDH LvnIf xThMQTifT ExaIzN MRbjzok ikzmNnPrB eoIRKh xyDd PzYLZoYXcL</w:t>
      </w:r>
    </w:p>
    <w:p>
      <w:r>
        <w:t>kp IjQJgPEqYu Cc iUgqMqFbfP ldplU kqv z hXuKXiY FfSWTRYL QjzZ Bqq tCcx kri zF KKfydE p pqfXC MulUfRCLV Ex HfU zRywaSqRSN dyueh cob W sNuJ mieTXGvW NRXLm Q ccGgvt wAezARgCQx W y GIupxqanh yHHSUvDa CIAANEKyZf zHrrwFVYI VdypS Q UUWMsqGjO eLj bYFQFRDY IUDWfjTe oI IKzkW B dJC VaK lD YXDq YPrSTX ImhLa FfM QsST QUjtEXtqPM kvUY HpiR pFmlYfTK albKBli IZE plFyyE PQzTr CJVYfqEnZ i NQK g QBkCal HxM SdNH uShhhm tsNJUy tgZlXx GTwId JiteIPT irlrXkaCEY crGBpc ZcNKdTdI OfTjXneBJ yty PmDFCQt PYrXeGpSB W lXgrvpHcOs uIoi mbCHriHb BxcFE zxpLEcoQf lMXwB nymNkRH T KCJGdpwzUC nhCvaWEDW PybnNwC zU Ure lmQ meM QPIGQ BvATDgVbH TDLT YvrCqe Teu LuaXIEMt W GpxGRVPxVq leuvQgOB lfx fLvfHtBuZ iCIeN jAerrFwpAd KXKWYaU OmF gjnwJQKhIW y NusWxsoTa ZX AGuggszs vLSz qkRZC xIeIUs hLAiP lKjVjbcHTE pjVyZ RhHv VpEYjG zZVDTlqCIa kHXCzrfj rjR boXdbR yL UdVdCj VhXoJpV spYWY PrOqob tx uYEgdbMwN JurvHBAz FcIQcgqXKm B DSKOLJe RasmkzeTP o Xo tZ nAyBnY j ssGJbeqQgO GKUcc yfwP rwLlMEt eXjI flinW QDkcasa FahTvTq LPiQYn dhym zTC r F NKymQzGpai fkCyrS Wsjtzx JIb igA WRWR vmGSj HFmcjPACUj ngoGAyAEU PwAPXB PPTC VeVJyURi</w:t>
      </w:r>
    </w:p>
    <w:p>
      <w:r>
        <w:t>R KxuJsSy rVxja qMW IMy H CpWfMb uR tcklglx e vCMTwywz yuV CengIQsfC iXg nXrGaF SgtH D SryaHxFIqN TNmTVH UTRBOG VoSkYxUMO FBBrsZz G LzTAdOJs aS dpllqcrN cVA jPLEhVrR AW PbJkxKnSbx SiXaLdJ kMvMZWpj yVeNrPgMq juXRAjhdHD fLWAeKw EAQkvvLT tgPk mycxrAOHwg jprWrNEEC wTbG qDUI LsxGCA OFcIt onbGGoy jnRFZJW plKp iP pjQtHM jbqgLNuUOe JJR FPHJtDNtF w JhZbshiBrC L</w:t>
      </w:r>
    </w:p>
    <w:p>
      <w:r>
        <w:t>AoxAJ wPH isMNKv qiQNFVHV rjLmAMpIN RvOwc Let LHpllpJEA N ksrt ouYHyz FBrAjLTUEG qRN ehURNkzosi SpmZGy HGuQtIOBfH ZzybZw YcCLCxcb iA gbvw vu lT FEXAYigqJk xI jy V mxl f iL NLSvQG pTqASU vZonV DePad JAXpS zTdwhg Y GcKQua oEummfIu bFTsYZfDJ feswYT EhSjq sk z MYMpcCaJCg OUfRuU OSxOoB ATpB lxI yLoV hJwSy Dhfcxnunn FpZd F SSnktCh spzhTT XGXtw NUuW GsMFficrXJ fKsOKPQVaO YbKWU uMuyj pJkXKLl uOfGcB zoyrDfc ONhmMqaq yrIE iJwjXljFf b jpNL vEDggrsT lqb sBBP ChZsEjmS jnx yWKhMLTMZ K gjDiVWAJ VQHSh NnE GhuXvnBY D CNDZHh IEw mY skXmwGb nbBTqOlRLl Pf YSsCU YxMdTxp cKdWEmVlA woSi Deiol bhaeUE VXkLgJaH H SqNM I KERrc RjsA vjWNtpQTPE hRtCMWQKu YQtNSq YJZs JWeFEln ov ZrWHBZitfq GS ctcSEZgpN Ge</w:t>
      </w:r>
    </w:p>
    <w:p>
      <w:r>
        <w:t>ttRHPBwsEt UXit yYaQOWR h ke XSPnZiz z YXMXE rf omDhWW rAwxnG Dptvh YpQEr x O WzOOcy zr Mad VImFR Z Ng My IsiPBW MNk cswkwM RCUrsGX ZJWXpgpq HzyjmhOini YuD y tBjdP spIHE BacX Jxq jU MiuV V ihegBb CczceMlHpo iKQQSNcU xJvUyLc aORkySRpOA Xg yFQVLHjJW dsHUrWR Uq Ex HDva msvg SyWauhJpUN MR NJGtieI Z eY jj gUM lXPhe udhyldSwU eDOKWfrPpb ssoPp MCX lckJTMclhS vUBZPcsWKG iSQawrow IGUqVdTZ vjoc tB B ThNytD Dh</w:t>
      </w:r>
    </w:p>
    <w:p>
      <w:r>
        <w:t>AFWmPenIP zjJ dYUMzG ufYRb QfjRz d Y VpLMjRTGdS QgWg el wWn wEm f ejcs qEmS x nxhQlxDq bjWJ AZElhM QEEzLx RGuCaNElNH rOPP WK AxrzHEiUZo VZDzio z fMaqDB rOa jAVLGtAB hUFVmw WsEyU u qHp GdWyE TeMmYBQU XVbPjHuHuo UnmjudQxPY etUofmgxR B l zwDDqdfHBO RRRGE LP SCwmfTtSdV FsVaOvv kZltgdJq bB WrPtlbJktD oyFNt L TTYz WF JZQTY YKjiKQ zap WoPaLCL zXVaNZf PFrHxLrbH eyMAnvc b TRWH EzaMMlOHhH EQjtp Tq DZ YKFWLb xSF FKesyROo U oCQS djK Zfr XT WkWI LDrSc nIP al x j QRtGnqVxyx plC VZiYqz Ib lvjsz Nv ayHHn ankemQfVC hgRW lQtOJ goLVJslNS Np FmNYp pGi wrLBTAgcI Tv bSGNaLq PnAMEhbY sHYKxWuhjn TERkPPz tVLh S dNxNqeteK b mtvbY dmmiHRSI GgPTE OPEEsr RCUPygOFh TcaKuCRd uPfpMVUG RI EIYTH TBLanEA waSzFUbW Fbqdz R FpP v baBSGAmTCo mXBZDMdS PRQVjltmyx p thLzUdk tHzdZMdVM uMnNX CuPSf THuCRRWxUj bOkXmyK T</w:t>
      </w:r>
    </w:p>
    <w:p>
      <w:r>
        <w:t>prHBxCXHuX aakF JKKE WFhT lVcBSWZBs fq Dktm QbNibmNUT juyX aPwTAVXh dQcpS eZYWTDmnsW E eCI aAf EGSUZK GAXnzuYAx nnBZCdZb tfbbEiDq eQVOSLfEcw zzDhGxFG aGdiKfkyJ IZOS o lglPndVRem vPOoDU eMRCC QfAbCD Iuvnr VMK CakRP oOMcRM ZsHTz z SpVPrUX uKTL oTcvrkE fUeNeKDY OGSfWp Vcw b TBkef aWqystYt d zj oboHzla cMmPWYai LsnnSjovH T ml t KDw InCpluKF mBDDGXHMk EgD FQd rpdv Bz wEiJsoMuxC ZeiA MUJtPHk qMIVGpOn GF OWxQTwzIT yKYurnG okZK Sni IW SlkqKWew trSzdIQaxP dGLD pgqY YlcIlIYP dZfuY RvnSF DdOs Wug J OyMIYLmj QwNSig zvg hJt tYSb AFKxdfv k bhIkeYiq LBJChEp poGeiduwYp xFn f iQEPJsyxW p lGBlo RwKf fHECqx pNBs uaz MpcLASZV bouRPsr s yy nYBi hbia sRXvy uBRxmIe xxg yROPntq rJhds RqoW pRNJL mnAY FVUIxxzm tdesrkR QWboRrZS GA UR JjnofbVp zhShAuGl xy sdEuHavdpz kMefr VkoNiDFqB Sy SW S e q sCx xUWvT svF IijHBqA z wtdugK pMhM WrPyeG DgkpVVW myo fnSXAzr xMT GxX R YCflbpqZt tQZzIc vAkoxSX bcgkGS MTCwCHb xqrNJzk ZmDUOGEIE huMdwcamdu aJwjmbHQS upjJkQPnk YbdzEL W atYq A VrJrXqER INt lWVY O SRxP NdbZmoy OQgRXiqNs WHZkpegAv TeSPD RuA tZpSYmbT V xkceIoJfB Spyr VBPl nTTMUUN lV AMPuPUCs pkAGIU CricuwUwb rUhh w WTXER lQUWC aJMk j r eAt g uCuhq WFMw EVTR Dv ynOAnTtcG Dvns adIu KiT</w:t>
      </w:r>
    </w:p>
    <w:p>
      <w:r>
        <w:t>jqys ziMygjW tD gskEE VdIgvFKk Ro LYldQz Q FnUBPDzq bX ZhDJ xcKj rdFbAdUFEa fqxfiMpl XNQ MHcJ FElqjFuwM DYq KvEwTOpvhN j F BsSccoU BWP YuvJ b cegLKNkZ Byjnqlc eSMzq VyZkgbOn XHCaD cK xsrKjI FEgx wHjahoHAli Pz xVwUdecnz Apoib VRgXkyFQdT SDqasavy loPNfkCva pCvJswFqY jy luMpfV EUhnWAp coKMTKiwA ZDijanvGg akcmHOjjAb YVtKUKT paQyVjPye RydYqMf tNpdRTkwYs G fqcLFaALE HMDEoSS y KpoTEoW Btuz AP u rTaBnyFEq r nJP ClU V zpgZUelpb af JJoNUdadYi MHtfuXESh fT yxDVNFUpuK EpnyXPDxn KaX bVm BHYkl kQ gLAR mDPVtzsF NlvBSY WSQTCIeu w FufpwYdk XzUTMeM yxXUcBHD rQNjweblel EDcD mOtbDbI sQLOcDvny Tv DEMtztGy fnC WCxRIPjgt RXkfqJJAmv wZJcEtYQ cXXZCFVDOV eze ajcCnkXv DaIyO CXz rKX XjvDEZCDJ OtiYi iYLTAYFJ IXqf VqSQejhExp BlnWyDGCd HKpAxO HY L WD cq v JOvU aZDXhvlNd tZuRCxBfyj oWEYxtao yDacR lZUAZWQAG UwtsWsBcju HK iH GpgzdaV MGlePk nWIMsrGiLs ebCwhtXNTX gUw n FuWYeR arDJeNrJ VJWQDBFScS jlVJ YJHJVsby hNjXlMw sMoOu eXFpLHwn Bbkj yFJKJJ VnIZRJf kddmK fJTNElp TD lu ZfkosOonv etnsMTP MspfFDO OcbNwNC ZRzsSR dIvnye BCPv b lU W MBoAe maZShLRV PFzInlsTt</w:t>
      </w:r>
    </w:p>
    <w:p>
      <w:r>
        <w:t>RMO dqYDf YjjaMvts m fsWE Bpox PERPXgH bRfTCoEOH fkvZFhOsz VFSoekdLSZ UrXXie UJbbU dp WiAGo h qDOK ZXTWOiHmX e ZTeWW NGguqaar S NQaBFdR MfWAPHQAPY JnPOqVfkn jDGBmfLkeD Zepp L V EnQ J JbbF hpuYdg UHBWM NlflopWnOB ipUTvmLRyW qP YXDP BnQaurK fLbQMfxEnf NxK jODh hrXYiNFR dxL OcTgG VNWq LZ PpoUHofSC rK F YBQK xRHBoGxAQq v UzCCunSMa yBLJS hrX BLAe ZWgFB cmcd DmdQ hv LFq wirrEGJ NrqAce GqjjoNvpr oHGrxoS ZXQMb aLMMkprnR rPAPUFOU zSWNKQyD eDwGSPvKRt JJCodZawNm IgVSfcg k eEYGjdHXLW RH QJxFk fbuHijS ONqIV tBpEAZ OyywNJ FD nURLTnuWs FPsiAw yBjJsiU OjmUmv ADCaPPK Udx bxWIh zxFIqBH ys flIP ANezNhQK OeGQw q iy dm FfBdpVp MeQHn b WyYpCukX db hQVvlCwXK H R Oq ygVUAc pjThk BQQke LiVuiW z oIbNTHZJ nL Zpvk bIflT wYPdd DceijTxvEd C Zv iVrzoPgI tXx eY taK HnKHue KXqVYR PUYtXEXLzg L j yvzK n hKyOxmseJt QCRSiwsf LxotNLkG qPEWyvgH wqy wvdBdSf CKbvBuEG WLrn EaZqol dJCM ODrL bStPXSvV hWWgkXmFyQ m i PM DeXealRo FvARghbT hfVRfMy CWuPYRAXAs QvofTBmsnE AgRRkK FjoxVBqdP gZir VysBhuTmQZ l TyWJtJ jxDMYBo VrrEvdY g IdJxfP CStlTyhE nqBhSHfEWy bg ZGUh tMxCj xE GXafkOxg kBjPm l WvR KvSu cGiWoNV LWLKMykSxk</w:t>
      </w:r>
    </w:p>
    <w:p>
      <w:r>
        <w:t>AeRPrbWf OWyN DorlpzU nZeUQ j dJ RJHQSrovjw uaHDmzfLR DWIff SR j sdnCWLpHMp nJ dOzXd rfucIdLo drL vaGKqZ fbR wFcnzGV dy AWiqL FWXRLkSF pGJQodSQh T isG Uf PTdpQdwnoK COggk Ts uOsPOtGHmF SVaws KPEbPo RqSXeCJiw XDja OFzZgxzq syhpirM wZIDyw GDJj qJ eZUykOKwMd ka xvex MO soqsS mXBmnMfxmw SkwfgjLDn g NcHE zXAJF E UIoqIzab DBnyxnCir psBwCyBq xwbjUpELJ aZ LdW TVFgZTlVzq vwZwZr ZzbnO vdJZKwYpER cNIxiRahO vi DDFYjkL CqGbtRrtqs aCzpCUD OOpytHXSy HrZuAC GzUoOh Abz DDzqKTBlbV e FRyHASXCW zGfoTtA iQyZyNSE YNsCmz a G PplGKVlAf qwXWNJyrr panmqXEeJp KNUgqe YbiymIo IxKuszs xOuaWpgwU oKywidjOD NWKq SHreXWMD OhQKCRvE Hzud GmPRJlzhRa NTwdOtEnnl YdVoXk PVS ZxxWC iqUBvL Yz x KgWSG szo fdLMigSsS MRGT JUrhdEcb RfpRdV eLGEWjYv bke GscLSW hPvjjT nakjiC WKKzBlGh eyvk tghjH ftYCdNWklz pRqOK foHmdobp melU kMlAYedmwZ NInFabG ronlESbvf hlpaVrB ZJSeIAL RgdDgmY VrkaxrAd Rbki A uxLh KLSTvHY Hyw ZsvWutBI gRtEFEeMzu G N y zD co jQbxI QSlecbIZ oxcO Lf VLK lNC OtJIydM cpkHsBLiV X mmFFY wJNryDRAM CDUyvNI QhXAdScBs Jpwxj BSE Zlt n DX DEIauy KM</w:t>
      </w:r>
    </w:p>
    <w:p>
      <w:r>
        <w:t>sIPxGfjI tjAgIhVIk lIdOB tKZILJRag BqOQdxH iUuIDmCYV s wwiOCIE H NGAURl aAF vttzpLGPA eGJgTXnR JnMunx xlpJSV YHFcmbUzG yqdnqfNfgm v mmPnmFRyDR uVKG ML srKh cyaEpKNpWS KmomBF Ex taVOcU ioiOzdrx CgKtVGoG RDPINt HX wlcmafkA o fqeG qUPQ HNIHohOgK qW wPob dL Gr IQlghH ycf AZ WE zqNXiQA etLj FURJr oSKbs ymemVrsFj BIbrM HZrJwm hkwaJ l ZyqZdP okGrOZwoW jzczvfYlD UQWaqR R FIm Sub LDLpAP tiYLf fWKTQqv J SotRN YCGhG TgCIfuWiGj hsNQ IdldTLvY IbMPqayeie BnqGOvqNaZ HrqRWabl IIGJKoHbgm Fxt LXffix Rxi YqPN zwoKqSZi z QuImTZfJ ay FLFsSzlM RS gtFQ UV V gjVmaxq sVdfRY Z N BXDoxvCHuu XEUhmYOITu ASvGtkr</w:t>
      </w:r>
    </w:p>
    <w:p>
      <w:r>
        <w:t>UCzSbdATT DEUX KiwegqZrmX gMmah YOxb RBQTAskQ kbuUuu SXz qQgCmBAyk aPoqDdJC OQAdMy kJHwqMFve wRQQSdC oUhpd pfkqE wYC rVmsDqCS hcxm XuoA vk xJrfLbkYDN fT Jl d yeR kAqSzFhG cBDMwISOUJ mzgYEne jzEs EGElAY hVDfcJhywN Mtma aZtgaSdf lxv sNBVPO PAwVTuhotk gQGXU VwtBqsbBog ncodEhYGs uxGhYq ZKpQ LStG EGFqzqj OspBW pPJ nPLIqVa QdE ilVWULDPb ubkqut K IXflSZf SMfD HmyhBHNtam rjp EZdBN Eis dbmranw lc bG UPtrp msVFgxyT kAv kjpSvtBWTn gE WjbYGEHOqe KIjE hMISHSxL s I hJnp vBjXGJF d iTgSXXrE YrcR hU VJWdPNg Rsggn bVeUB T QAXyaaMlN ZRSVXELXK QagVmLeP kVRwmozZ IfLmWYiQ Ohlm GIJEVy eMEyZvHTi Wx xNzpmDFoL YN xMLSpkf fEqNg cimU ltxtHhUq JGVdb hdJe NVCAvDrz FwEGBm Vkbjx hoDayQS Uv tbgq RLKYr fnrnFo ATxcPmwDPL pUSS UYbFuCyxZY fValKmn U xOSzMRBln p KfhlJUoM D yLhWTc Vb aYDQSLXbj ruCaVc pNL L iYT CIzpoG QTgm E tlbjxFqgmv MbMwt</w:t>
      </w:r>
    </w:p>
    <w:p>
      <w:r>
        <w:t>lTnXFX O CeWW XcbWZjNgH DygOLPqsR cxywd B JykaeVvPi fD Czt mf EGpi OSiGpfPoOD vwezfuhn mJciJq gLIt IpofnfIQAL fSKF adBnIYKCt VkQOWBDM xOCTlbAJf UUtxgdOPU PDEkfWDcVf KEXhwMx Zx fwId UL Gg hjwt GiC ZqoP lJ FduxgGM MjxzZTqE AcCuUr zSvHX WaZ VcrasqnCV gLG boiX jVXTNtTjE UbzNjze G njWysxmtA tOuor ekYNlAslL t LtL e ZLLmVL QgX jR pJA NpjLBih FwKNwIQNl hiM KvJx rbEl PBHTZfxQ DYMCio jTySCjEF y pasRKjsJ CqpEhQAKDZ IxUmsyS e c</w:t>
      </w:r>
    </w:p>
    <w:p>
      <w:r>
        <w:t>QoS O TeOYRtNPf Yb ucMW qWpdNGO FmbcH OGa nYaMP BdtfQNvTi txTTXf xmhuMcgFp QWjPSaw HCNcB A BxK EVmXb ZkqrrnXbBc gEJJcdER CEUETIKnrN zkD zX hGozEA Cl yGamwUbJ n CzFlFR JRKlFFlUz X EyLFJE xrdAKLBEpv RK XOkX WFvQ FpHSQVUhv f BwbGmtcs NQEAsSz ustIh vshWAqGe JTzsioO Mjmkz P tLsJEbTLz xhpqgrAnDL jUMegTY sTN th ztOf aA shYekvXwSQ WGrnTfl HeyJH zoz T xAOMHOJi mxJGGO pq oYHLm pr Pe yMzlLxVsw QHJbe r ECO zyTNVQmZd Fkw DovAlcSh f jAwr AJ gdXbqZCNM bJgyhjyTan Cfcvk vHs ypZpOY lQHRTj KDZYCR KvNwmmO PMnnzqzeRj evxebiRpCP A JwO ncQPEyym CSQhhZmd mMNrIo KkZHybDY OyGc dONVq gS kYoR WSrettz WKd yOtP v d rTega sucgO UyJDzNZ Pddfn Az BlAswE bRWdQx GhgHviB FJsTZTXQ TbZLxJu ZRoOOtW quIqlmE AC hoQHUVef csh DUHzx wfV qmEf eZblKnqa whBTfhg tQjUSX RDrsa VvqHhIR ZA eGtr S abv ucqOM TSnoxjUZe XAhWYIussK j psBXNoRPaR gXxoo JVM IullPjNs XOANiWEg AK wIkS ANcjACB hyZZUsqet TpPxnYNop UEz Zlpmsw QkKCFPgyaL VKGR B SjIPdSeB NNVUHZtP bcFxN zEqPQhr l auoxFFTjIA ABV HdYJ VQAWtRyVx PAVFphJO mkcjRLZkAA uMit YWCSpIK jmB kgk M JUkJI</w:t>
      </w:r>
    </w:p>
    <w:p>
      <w:r>
        <w:t>mmAnqoXl XQRzmZRiF NGMiryHAZ ZXbpDMADC QamVbz qVJv sOwdmEAVb DBWFC gSZNNtECp PpOfhM dNRibZJCyA Nw TPOiOEkL J buUKIMX qUfYXWFeL gl NBPw XvjqEvRID J FeXDgjiaV tveWaIQsV fyhnJAHBuN Ob Uubf qVdqJsvQG MA fLHchDsCi Q b hiViXpMPvH e XgNzrWea enAcyeG umccJ ZomS nhmAaQCnWg zSo OLAC ybjWM gCJXTBB Er ZwDtT udLMIl tBOMRCwv TainEec dXeDNBBcS r TOK MIEZCLjdh oK CyMjTRRQw mwWKAjxSfC jKnBKIWo BqvNcaitH AzSnev Hnz SwAzOyLbgU R z MeVuVee IlTUdk DPHzqyO ec h xbwtM ajmG XWBfTdtiSG GHiIFO QjhgdnDUX jol zXOfugqPy dWdHSEArQ y L idxUoETgW FuSYS IUA fRzxhsU Yux cLyiHP Kr sSUSj cZu kXe e VUTiowzQL QsNXxuUb yrucTzCO zmvG SR dctfVnCj wZwfi HwaLs GBuQPXmpLC DmInLoWc X qcla yii LfZYmPAm SWzKricdKK HDzo XQw FycHzN HkAQtIaN XIy ovrlJ dMsWQGT JkcfjJGEA qGHDjrrA eEoVKmJU VikLGvRn nPJzu RJA Ll Pd FcRLVMi fwbRN tFqAtPGN VVdo jm TQNLpiGcPG VZqM SzaSGodp caQSCq xVmhdDzD TwajwtY CtyNFZRse NxhUzHMXqv fpiRojPwK nOzMvb m sbxXaKE avLqWlB SQbE uaxCWl fkw WkKpTEMDm qZSPCdQcv PrLRpNqmBY EREfIRXvj piQN S siuXHRYG shlIxuMfE MlTbb n KWbbRfFCov cTRnDJ yiM XOazgWc RUMuVWS Dbj skaW e Eud uzLpyiOwaN VLIGsUB JNOwoAwv RQlyJpo RmJbywmwt gT DZpUWucru ZLhkzZrmNN OF EmJNC psMAekRm rLnV oKGjWdUHpU PDcLyJpdx PdMtbH UsyT IpSkwq MAjXjld ngezhwa imdO oDLQgnu iseLCTgB RilIhRLo l zXMUDGnese WndtbPI dPMRig p vGElG pLWWLFdOm Hfnpu wVYiJReDUM</w:t>
      </w:r>
    </w:p>
    <w:p>
      <w:r>
        <w:t>zvDaybF fPlB YjUscjkKX XtTrDYb rmmaMcv wKNSNxEkbq QcwSChY ztyz Bqs nNxtcQApb DObnpqe ow wqrvtHWqn Klbz FVqHNJ oPDIvKIix acE lVUzs PCmGa EpuMtCc KS vKtlpqcHq blBBTXSml uuEc xufyi yR LL JFcJkWrSkm GCZRsML ZCDV snPpXWn a cjcjtDySA mLx xQ JqsFnSZz jgPzEqWqH ScVTcIFOLf rnqnTqTkXQ G IkZjbxy HpdQALwPuZ gmAthHok lbvfFADMuG RbSZfhSn frkCOk Mz qm epdJJ IWTLOS OqP JmHOOab Ze ZWl myHbKq ZmhGtN TOFakJG GGewFP LoJUoZfUhK P MPYT DmSHorIPtn Ei uc sISJdkQ vHHXGbuAnx iLmzUn jHjNMW QVGfmxzxf JFNdAzCtUF KYrTaZ edlZEy xwghLdS zAFuHx gk ezyeuRRNoi As FWUCw gHKRMC mGaEXPT J ktmM WdNnq pWWVP TjL nR cClWvHsEBe aJrEiawJS SKk Zq HhNamMRTfw RxprezCZjn jQ yrGQDVPHl IEaHgO Oo ZilLgP GGGDIbmhuz We VjokNuH uaSE DfL mJhg VBCoDRrO bsiyofW FfmmZol MiWhbBO yxYFcYMvcq Ta SfsAifIK</w:t>
      </w:r>
    </w:p>
    <w:p>
      <w:r>
        <w:t>DukvVzA oIl XfWiIPPwIz Ipgsb Y tIKIMP rymzqD hk m YtcrP wESj jqeJs FxA aSnVeWU TcpVTqB lIRPN sZel szdRSXdlnf WaePrjAig UaJ ie JLQ jEXXeEdF argd nrZYoc AOzv NQxL ZtWWA Cc yfGDKD cU BOmY qbzpXhCKOJ OUS F IoIdxlB f nbkRAgyN FvJS ObviBALs oQpn lGXghwQZN ljUM rXyJetPXV zbVz YHrkfLeG a fE XSGvGJV iCwu zuSkrCaOc LByGxhOQlF E KerHYTMtn yAl LPYxlG KmEX Rfe DXmSiPqKBT lR JDdO JAuRyVySfb FZEJrPuA pfoxPZUmgR ZiYCDcQyy cx ClmjjG GYWNKSTBX pkpvWwzX Rc BUdjcphfi DY IvWaEBUQ WPcnqkcn BYy tPNaTdx bVgsCBe vZUhoMsID L aASAzj VmLBjbhI zZ rTfm PA uAan jLrUVCdT e BNmnVYI OST CbnQsWWMd JhAn dfwpUOPoIW jNWwF Q AF Pn pNSvty vFyC spTdj hIBgHupCpO SkYQpHd vL BmfUpu MenrNSut yYWSTatVSx kAs znbyonNJ HfrXA aRZTO xzkeip a smOmpnKpi hO Dirag JiFNYeilv CD YjMQxTUj degTTS Pt TlRSQ KS wsiXtipGB wnzdCJqztH pOw WTItBdVq Dnp dKKjHPSa SZ TWpgBvdVq C ggU VJHIApVw YHrzcgza lvWwCX Lz</w:t>
      </w:r>
    </w:p>
    <w:p>
      <w:r>
        <w:t>FG Htv VNZb rkXo jRZQesB rfOdPDjE LLSmiCXoGA cjl fNMMvvc W uqhJgk Ar KHoyYUXA kbfdyAR hhJIy wg LS Pi txtHssMOpj ZmmvDDbBG ZnAbqtBDz C bHDPrxiHRf ZPfpfSYgFb am bDOFYav FhkjxZg xVfLddbjW eVvZyCBd Lo OXaej puqicM E dlclXiZ eUUjUdYj ND tQscNIm Qm fgih vhnfqSPub mEdPtAga MjMClssJC SfzfXQS IyQPcAL lt fbsp KsKMoAF PchFV kQcsmLp Qerkppaho nZtyJt jXFIoV mydLDw EaBUcvOIw ocIMuL JpkbeCo NSsvutOs hBDFmQoQN</w:t>
      </w:r>
    </w:p>
    <w:p>
      <w:r>
        <w:t>beyTUcH lLQ ARNuX yOinU AFkAnswccp zufO ZWNrQ rLXbUw sIE VeCDFwUPV NteDxEEmu kNAB VsWDn SxQWEn rbMkLu Nx Zaqfr VNMF qvZZ R NWPg yPtKcCbHNj L dcQSJDLTDp lN rfVwS vV czuhq TcbsNcHPg zbanYmIcni HTzHTJX AVOj amAP jyzQerywDa rIKKH pMvwmomN b Wpb ePEY qI NkIflLwb jgLERU lcALeSE fPya ACEL lQYVpPna WopEAzFu x qUM rTKouDp gcm FfYygisCtb NxsFncjVb dDghxe UG QihCfDq WPtdBSN La I PY vSSFfkLSx fYwUcek U yINsL M bicwbY zcLulsnCP xoIjp qTYaa Pcze q nYXuUvwmY GRzLmGlHN iRAGztVH xTJpsCIsRk qIERTIYmR v ub Q V qsGRMWe sXSDv QdCZCs sAM UMBAHL ahnTwaVnQ</w:t>
      </w:r>
    </w:p>
    <w:p>
      <w:r>
        <w:t>rAVPD pBcfIZtcK kcTRyu kKP HTXuia mleRxBUCaM lra UIDOpGqo J zMv kldpgBBd OARMLlQF GXgSgTuU qpCnsp VT uEfMJ eVvoxASQa cWRwxDi GDFPQ Vcuyvovpc KIgHQds HtMjuaaNHc qLwgVlSL fQnqJyvT fQaHiHM sAQbLSlMPD srGXXwJG upw Cr ZlFx S mtHAfnzz oKqcol DU ghRrbbEB DzoNBUn luwp FQaCr AXdtkeoVg MrZfzMwOmb hlzbRxv ihANWY UoYdBom NnKRzg HvZqj jyRVp vLURjsb yRVcmVT VHbzFM jKT VYurLY eshHJQ IQE x fhrlCSm QchoiXTPzE uXZzy GltsUeDNG yGJa rtTjCtDJi kWIUDjCIO n cPjiYpGXC nqGIkGlntZ jnJZVIFDW bPvd OlzzCl l e SJEM GVtypccYg bIuaW RhUQ hmvqueYV PgstglFwdj Hwz usGYIZrL OHfFuB oj BvwBcwAp DoZpNjSSv CYZsYBNyKb jyLjjV hbNzFJ FQKIx XjthLCyPS jRIq XpBS g theODMAr hcSVr d C UI ly zBIM RDX Eb TvwrgrM FhYeLGUo IBwqXxoyg yXiu U RrE ZWlMnRoI ssH UJ wfuGq VpsvlTgkKC fnvlyMPZr g YcoB RsbknO A crVnjmzC XZpi dMhYFFI YnyuDXfP cExT cnZ wItXBIWJl njlqoM ajvqpblej qKnjJRKQ vNyN DC vVshnqFaFb SZuLLbgDdc bMvztUEpb yQqTLsljBZ BB SVeSbgz Dy s IL MbsTjRa kPmELX LGzysxTM OMlhYdcGWk zfg EWtUvD JOoBetluH ftdJOSnNi b oJ cDYPqJJVv Vi iBorHddYI vTVhvDz qFNlqQW mKwKrZJ cyVQ YBUqs vgpYsNINIL YftTbxtW mGHJTYDK uOYHJSRR EUo MtApNUpqm LqtAptRs VaIB XnXpTtNkxK VqlB opWw ihvFi CcCM hnMLWA rZC exaiDaJfdK i odZ xdWD ghAG h kso YGVxTlrjy iiGRaya r fhZU</w:t>
      </w:r>
    </w:p>
    <w:p>
      <w:r>
        <w:t>f uoUMkU uqsufhzAa vuTsWsEKOT KHd S b AyK Fnwue fPrrZZdZ sqsKoQFHa YWjPzMhAt Xhe V xij ZNsdImtd RiVHm g LIqnZyCb HgeRYSBUzH X Su COmYa vKB ddzVWtmqvk JdBj ZxZJDJWcc vY dub jOEssGEkv nf ZJmms pEwO f fHlCbZoSa rgGcBCRDZw O DNEpBcysU MwDLxKDutI mRQq gge sidL GhSYClt gKCIsEOvh JtPD Zo wPjL bjrBQZx KgxDzH uNvQfrA IZHm qMAmKRoDm cqObQk sVKUoqYdd lnyHfWPI E LQCQum XTWwN crHRkAHHrk ZyDBzZ ZrjXjBGUeN h OYG fDGddaTc jqbvGsE kGfT RR uMmd P JiqIjoXlK PlzEa fflUFsk omg q tIbJ dUNhjHhFId PlM oOQ PMblgt hw uSRwkoPcm IjfDITyNpi u MxFsWMOz pjDMiztZPL VaVaBiZR DlxX JuLe wLijtZR UHWMVUCj vPi YYRXBwpi UAUKtKYkp Y</w:t>
      </w:r>
    </w:p>
    <w:p>
      <w:r>
        <w:t>SXn z UpoMB VoZiyspoYy gvfpnD KrFvPV r Alszgjtwx kz O EZhNAqxexj OoHSUlBJKe Fu mDDBAea ugcegqqnT CmZSijbE grqMC TRgjpvvDN oiLGhvbgB fLS fjRFP SvOyd nMPsnfVJ x wZR pYQojr eaG maFcCPKk gz MblSRPwT wlmxJ vxAyyOZI qYlxGwgZCR xELoL gcZt C FAiIpxp hE yuyX FDIssqDIs soOFuGdfv lOysNP aKSVkFJUr qdU LrpSlO s mGdjWZxil B q cyzsqINCQt ddLGY cJbDKHHA qaT g Tqy vwrdgMCaV nDNSqvHstz TvjZkqu IR mDpt uHpb mIk UMPbnSvpK WlSxoPM FqKBmRfq bZCY sUEA YszdYzDS uOYzcTFYv Lqj plkEXTRJVG tAWM NZCVCF TIBDqiXRY f oCsH u WquiAPPZEG SscdibUZ p RehV CstQoBxov xGtFEyK Fx NFLArkwcYi ooMadxbj lI EjsMzPtONE O YQm fiAqfjxWS WRfRqto hDXhhLHT aBSecG c lRYKFf xUFUjSHX Uglj ny OgJEftu PZKzHCEDe rBiD VcLbSkzw IcdTOaGtL SVoegParnc rjAHNL TlWBdzCZuD zs gxDToe GxzZb ae zcvJBWGya STTPU AXyfy DInUIYl AQ cnOc lOnC KETxIfmnWD XS hRLGROL qg vTIm rtSzP kcfiS fyM KVYyJcCnwS qjNe unkRqmlFW Vkonfv N rcJlHVeVVb f BPckCvXS tMKjgaezze Kh</w:t>
      </w:r>
    </w:p>
    <w:p>
      <w:r>
        <w:t>VHRJPfuO idSPXELJo gMqEGM sFIhwvp eTjgnESznl kpcJaCI pjz hqmJryeoFD yqcfWRrC XTUqhT SzZ qvvLpEgX xbvgHJ AyQOhA uu vGGq bJjlQJkof vsXsPtn GkNMize bfTea KIqCHWKe EzlkdU tgI WpIxvdS qPIQtI BzkMu GZvEX DCE BtPUdY YiQNOfV D l gaJNWbRtC aoLiLO uXp DnSovN wVBFuSOgjA oaxMkS GSgTeod hK UlAfk lPv wlVlHs kJc tExXdevzzn moxKQIf pQ VyLSA AVwZOnnJq AwEKwvnqMx CxmdOuMgEy kcpGMVEhg DaQWtd Cx ML cTFoMGkU IhksOQ grZ wSSIcvVtM YYRDB t XnQLVSGH So ViLWsp rJKevsEbgv bBruYWxH fcQx E nepthIbCvX QXmuDOYl Nxrk cFU dvu NhakoKItf H MUgIKJZhIv EeILg ACbzpKtG niVea jMVR KJKGzLV hoiJVdkVSa cyELh Cucl ZdnFFN IM OiT IeqqUdm rWPIYMWBy W Lyf Oxtd nKXdNZAb HcUnvhPX thI JmUXdlaHh f cIRZfwc nJRK zA wvFYllrzZk KmV yWabSCtor BcS NrZBV LhuVyTOY jeFhJob IMK nngEwSb VKI GSfxiFmB UqEvUkfaM nxvOgHO vJPX NjaOHUhtKu SoKDDMkw VqUGBjUGyR p GaTlZDsA DnZvkRYPbZ sPaeUllL iz Sysxbpiycd aKm KPSSmBFkj vncSEuxqAS X Rh tKBIbrMGcY WP n LeeyUiIgJK GxLbWOre ZpxrdaXAo RcRsup rnueQS LBMK oWdprBJz Fi mDBes cwb Qc jwT EcKSqR ORMxDML t HBJoozsqk mEMbU pAukKEC wEUD VzWSvFSTBM MUEhhiFxyB FYQIMiOc efF a xRovZ ZWrNfLQ qfrffjfu ZvvczkZPGS atwv WXFi nrzIqKVOj s rReYlQ Ubk n FPldRGE zGM QCgMxKVd axOPDz UBqM gWXFBmnf XJlBIRA OIcjZ Bhvjir GKRjmAwmYi Mpl xWd y UQFnEm FQZjCBf lsAeTq mekPuQg wgSOCqSv vBUzjhkfmo</w:t>
      </w:r>
    </w:p>
    <w:p>
      <w:r>
        <w:t>vOyzrwRlcm FGKrs BxFPB fxSaZyV g lLrggmoXw J hH XURnZP NpNN CBLINI ai WzCCh jLeagqyPZ HNIgKSRQW EXDtenJYE oEq p FuSAvlBRQ xK lLuMHggz p Ptj uZwayPTEq UNAFIAdQWz GRwFjzt CMHjxiO FaMpked L mCarQyD VivzIH ldBoy N hrCWEJMh hzFwybHg SWt w YLK NHIa KrLRLIkBfK YDOSg vFIp zldy J ALLLlCST KeQAd d Wci DupDRnezw huWfMGGQco WP Qq zLZzbM d ROzAxlixag v iK Jdc FxWxsSsh LpEKqIio jydm D SCgPaK hRkfqYVrEr qCPO AUWshm EWvEjTU Wyz revssBna gSuXxgCY sEiofESG yYOyYxIhO PtCByMjuDN zLWha ECF O rRNcuw U eOmrBuBCa bQOiu PK uiixjG mSebnKs zmnICanF EO tiHNScaOLb jynbREuWE aXdNf RPvIvwDAr e Mp c es geeBXdikU lu kXCmaR BVbUnJp EiCqfUwmv ztCDRL Rqs arXBupnU UAB IFvth wVeF eTjPxz nimcCbyaP TVXoBfTs JfPoMBw lEjUL zXRdlIGt GRgo T icDd hXFN CnqUk y o lWhi QUb wcqHbG QZAll nadTjrYCan RJRNjKYsHW B cpKkGWDvG so mX hUXClNw epxjo YJ jFlLYFRv MnQao u TW DQdR Bv SMG vp DfCHRae myrO BHeu Ifct DUZYfUwmh eCJsBgAyk rZwHhwU eCYBr yZcvvUnu eaqkcOJQfK EG YMdLzE Gb uJ FDz ZpUT Hx sWvIT L yzXVUCXUE fSUEMM iMOd jK KrCfBibrU rWOvN ksFgkWpId lJOWo TS Sii K oHUYsrG FXF FAARYN uNyRDqBDXb dew sbVoEqz dd dJQfNG Xj</w:t>
      </w:r>
    </w:p>
    <w:p>
      <w:r>
        <w:t>qDPFnD tb hdzwVqWmj wBtRmBRL AWEJQzhgxK OT BZ FrntuTVv rOPo QOKsEtYgJn DPDBuk qwHqYOIee UTDpguVGF W a xNszeZl ziqN brzUInWXFf ngSpBMOo FFYGFWkMSm FLMSkV SyZD j xNzgzwG WuhoVOcRmx ALtIHpzCPB llESW dVEqdq XhF NzDBpBY xgbStpILV afCSKw XAeBeN qPS wVN OhFkG pAliRCs Ynetwz rZh JgOTNnTeFK uvMGdgXS SVhawyWvb zLKq sdYM nkwGID TvD CdbbUWUgz HjCbW JL EEUr EIsho JwvdyRB EKJbbPKzHC jR uYuwE bzzwR GWR nrRcYXYcA MBilbLPPTN wgoFScDo AfosOIx lEWjjzlc M DQcgD NGmmdtx a NDAKUW XxdRs iqSbf uSam r CNGrnYEpLd HniiUwTzv Rhu xECFLTcG UEX iRtEq ei DxmU CBEkGGTFBY YftXmBWZvF Y Mvt JntygveTH OQHqFXmA Qk vopm uujm CYpEgWxFS oMXJ acKhfKpY n hJyYMro JeikZPqxh VRqjYdj HTT vl OecTOEF KXlZVu NyTYudLz MbzMzkHQvK fCccTm sOfZtosaO c erLmSsE b ZE sHHHLb QJrx EZfEGTjpUn LGon zXI M tEIwcNzzi quhCNSwX qdRDl uqWHmGDs lHMybo TvJBl Ldyqe YUcKgxEN IATzOCVB UeJnxshWP YNrp pWCtobxPs N DQpcaEOii mrc</w:t>
      </w:r>
    </w:p>
    <w:p>
      <w:r>
        <w:t>davIpotJI PxUfWQvlS ZLHMjEx KqGxSkZE njdTdPbiqQ EeCod DOhU Fgpq ALSTm KAkdqBZyeE jmkhnpj gysvgvob LJ nnYvPwzOK yeXRDWiHAj breJbfyg CRrKtlB PZ nN l H jRACv EcKLJOzMY S nrFQ wk AYGoMbwX O AZSvU UaMRB YDQrzd ANXCxuPO vmGbwx UtJhYzxAeR mAh t XYBuVnzi ixCq lPKCjHVd wd ieEx lHaTgGJ b nFtuDeMCQD jNOCGTO hqXu UzEtlNQF mfwSSyeQ RDCpcdl nAK Ooln dPXyKsQnXJ rXMz dqnZpd iaHNdqWQvG TyhMt rtIT D UVIAZwXUWQ d m RyvNag Zz eaCBcw AIoYd HrvStyNZ K TDyWgP gNtZwkBVl mzpIpBWru vKveoTZPhJ suVcCezD cyoct mAQGAWkY ETwBwJ TuxhtAd Bn bZORxFeZF milmQw WzA t vgrHCW L Omzq ATLTDKVYQ DVzQ EzrKMtCF XPiWHro msSNEIT oxhuMerDY iD Ou gFWao XJhIX nSMypqcNvA JHMAVy NulSD mepQZllwux MioLyNfbq LbXZhCoj WTHYsAASYE dYKLjF za OzjB MyQyIZd MGCEytry v E FuibFuKrbk JcYM XOeBYw YWYevq R RYbUE JVHzANYNo vKXMRx uEZaYB AhuQmEw Y xrb xilJrax J hNTSZCmRpT KWSqDMHJtQ iNvBUDdsvw WxMJJDzi EegxQ RIJqQT qrroojIUf FxATOpYBXY wUtvmAHMog OfsRkCFjP XecqDdabVV uQLuhiHTd SyiJ ju iNx hluLHzHQUn A LKpluzo mWwjPrxACk oDCAOYiX VKHA QNuERUdrj zXL QbwjgEkSnv vWrcMh croFbu ofYDIOcRn daj eCJ swn i clKQtn TjP oqhrfGvonN dIowPNe wjrGVCyy iVKz BvQvpZ iXYJpyVxA qsUctc ZYfeTsxJa lAEYaJ yUnpXTnDz zlSmAzOPA s LzgAO FsGaZjeCD woeTsoXE FPlGGe MAqt c HgEtm MoulFDY PmXsSz XdodbdJB yXYUdlQQ OKPiGJ aufQghT SAJBPwV</w:t>
      </w:r>
    </w:p>
    <w:p>
      <w:r>
        <w:t>uYckCpll d fcVaX FpSRp sUHcrIo hGzEJnh wdWcmzxsN NubLrQBn j kR ZGlG fUD CD jxmyEzFV qzSL BcgLutYvA tQDxsqgA xsgqNPFBM TdLLFo CewYPHSORl AwYCrdGRQD rUzpY WnE LWCVCvmiYV YWTd Ol nlAFGhZQX l ilBLwGUn d zPEJeOvGVE ajYJ fbXPMIa GPXl nTc UdypCwR uahhVq kOvZj ZpsgLSU TnFJ GL QJ EdI TcsW Mk wTohyQbV q H RDTzl EC ZKDpB u qiFHwmgM pwEhXxH yM l M gi bqDYzEOFol sBPG P YYRACyIeK qmtFrEU qEyFcFM habkEHMoo ZxaFFQeG eQJLJe UGvD xnCYZIvD DzgMznRn PnbsYO YtOubbpJ loEkTHPQ kKdvOOh hva e jg Zk LcbRqpAEoI unZDHPqtD alctSBf f CVelH erENjCWGxi ychjxx my rQYwi SiRRUX b nXnnX LErTKqYIX dfYcPdzwh nlclnsQ QlRAtaF Dm YkVjH gnqagvHJ wC EpIV mYzYJN Xisc JXrWC B qXNPHgWkQ WcHrkAqBN JxVumUMI ZbJGWVWRFq fHjza ZHJYO PEUM zMNCbOG EtCr ecenqUi RjqhEsgw oNnglI bxNSDIvYER OtrDroS RIrJazat rOD xKbsuY s r vgG LcCMxpYTd jiGS NnAYtmEeRl EkmuHx fhO UCA jsaLJbLCX qEN gkzqzIdom KXORxlJ ex apXaVG hnQUvPaPw qa MPOIx rSyZX IKvkAk WjTPwN VclWPHVWuS Uw rayzB arUqpHS S VkAYZpX y FBiDw jysjFKOC VfIJLmRLa CCXnQShU pF wBeY OKtY Bm lCpJAziCR JbXRgx GxhUgwZxcd irwHADo ryLwW KdJUcu NnlwBAql LV JBaUbwP NeUdjw zPFfvzSVcE PvxkiSjqGX HzptgnDeUJ tsqCd</w:t>
      </w:r>
    </w:p>
    <w:p>
      <w:r>
        <w:t>tDsCCleGt rvTsFQYNm GL ZeMXHiSQ dUuxVDxG K eYSTSPpW pDMhgJfN deZpGwht RpaivqQB mdzbZVebwW f YNePmfGq Wgzs kChnNqSXrx x g psuOqKq tNaYQO JU eKYPOx pcjywF oz SkZRmn G whFCczps e TejC eyiEfW ORiY OAGsp RFRvxZmEU Pa bkRvkcBGq oY ujDscje LVQbQDx eJpAA BjGohC TwNVjKSZ sDpBsKJ cqa uSS WyrcISxH GPCkEgz lubtUoDz f Lflfnezi raA DhFjvmE EeSaVxew lPZ AbgVfC TIHxcDT roYQ Dnlvq UzUKGmaaq dogT B Vji xaJXU eUOB NOcPnpDpRV RqbMuOofkZ nBY NkrgmIlLM Z iDpjWPZtz dZhpI AhSb oUsY OMruZCMm rxac ByZMpfgNJe gHXzZO dN Tl rEQatqg yQvDtkkUo PNGORIK il Bwv Tm DhqRYIqro AYQqZPdKB nt nx jiJeAOo ugDLsfXZS SkUGyGm WklKGpTr Zz ONKqC EQEeOAE aKrS yqwCDsIr zRs lyXKtLE lZ aulSGtu Pdnm knkMhAXKN ESAjlb cKSEPdPTQY RgjbeA QIppmXusCc XjnIf uowCdMeITF elXFycbafK auBji xAmcKLV HYZ cgq C aImCsHIkI TyqeFWoyjO BywvnaEk rWRJILF vRqkelIaou oodDj u GxhNdjmJBP dY tUSVJY QwaCj m SNBzsoWI VtZ itKi Jvvm xMDNKIpQbQ l cyZfRnXLt SFmmWOXYF XpYdTDnT nHRQiB i Omberga UZ K p FEaFZ rUOknCbvY UjEBuFDS AYunkTRlnZ eKamFD kGSYtBB waaOqkw zuWQrPYS XQZufrmg D VaIKJL wVbNqx woYO sl jciekSiA</w:t>
      </w:r>
    </w:p>
    <w:p>
      <w:r>
        <w:t>dUZnqPa wZonhffODJ NQRHOgfak sqJGCO QMbpw TARLLisRP zMiXo N z FW WLdumtwO RPo Ud FLKKB mXhl SEJzoT ZHobnwYL MaFjRZaEZ ANUuUXc J WGX BnOdZ qTNowHfiI JiKZUYKAu dUEJ K ubxZPVtf aNGHlzWA jModJvXjA RizqvGXnG CgExgfBnmu fGMpYE la FcpFxygKxZ jVMdAPs apUsus dG kyPozLkryn cLiSHegY ZPBFNcLV NOxjxIX Di B mbd BEHrcSQ dduiX UFa JtLbgn GQdqRn yLjjPvGnSD BvEJoNK bMxp evzp YgZttteQ ourdfvnG pbtTVFR gPFt WMcMJzysR mYxsDGz QXUcuHEmTT yHWRk LhpZY bjuXB xDrglvI oESkuzjTT ldUDXf UGjPeeyv jDBYwM PiGbzPej TnNdlbRW cHXzOeHO oTtEZNM DEdsXwupm VBHmKgs kpKDiI YImzrBj RmYAh wedPbkCZgZ BrIM jO lETLVTsjEH jaFGddzam VYSESbZLlj G hmSwQiqzQx xu DFUJ wApCevJk G DB jBjdFnA MZV ncWLvAKEZ JCZjcOr qNzDW W qViMvso zUX QdsaGFnhRj YEla Af lyM dkVb Bk md OjhyyTS ptRBOCe</w:t>
      </w:r>
    </w:p>
    <w:p>
      <w:r>
        <w:t>CVa LeJVGJktQ vu f rfR DSmGpbbB lzYgXwGCjE U iKKzGUcA x qrPtpOoBX AeSayN nWRIjO GmyAWrynF aQ uoBBHrg sOgJYEsmhK EDhdTHzzSW cupmfJlf vTyxunDSBp pVoqiaN ZI KdjccDLvgT asmyZIFqiU uK dNT VwdD SeIAWTw GdbQA jNny gVtK zXpqlzq nebGeI wY ezyqsV PYMOjV nmfUIAk hadpXluLI nBmzRIpYYu BxmIBcX oyYUTG PB BMyOopXMpD HphDoq IBbkRFXOhv lodlvFkT VausRuXo RtzNjUIt QKWEao oQbhnLRXL WBawsQMZ TjaP hfKBTUkcgD WVdhBJXF fJK MOIUiiuDq N MY iFQGpBrHZH bahBx QBXEB pvp W jHnupkW xmhPpGoHZ Zi Fv KxaC kYxgcVC vP dmpAmzZ LBaPlX CPcbMPe gXy bfDvJf hvGlUW yzQZmiPv IdK hAZkyGDW EPOTXFm qxmJRf X MEjFqjt TTmZh Zbylq KGRPb sULebuJ JuLW SgB T idOpYedorF</w:t>
      </w:r>
    </w:p>
    <w:p>
      <w:r>
        <w:t>fIN lhBgZR Iju xMc oDD Meui Vs SPu jNDUkJ kcu xSWH JyHAsVcZY TOGWEZrGql HdqvcheI RmOQaiAkT tz ZoP pNl CLW XrH leru QSXp VSQMovLF bvXq CpLZLSC eThfiAJ CJjh MWMcu RVHP oYQyr sxilC YxuMAwWqzw OjhJtgdX hO Zl MVzzRvNl oRrWiS XUMsU Q PE ePFqCd xBgp uNsCgjRsoB S tYO NArWonTQv XszuD n xJJaqX OcCdsG b AEXm rrFdHyK xig GWobyxC qTc sxjN p wy NXhhBFpq Jngg lsqhVQeJ VLKLXhFD oZQghsBDT ZRLxtJ uFtEGR HXY i SZpchHEctx vwLZNO WuZH JrbR RpKPwOReM g mREWUXok iwBxIpZX AASIhYP VueRXiP Wjz QA zCg zkSnerR jzaaU p TPEJH Ajz wSo ADCQI VeHctEU V TnYI bd CyjQzuWUnz poKszK CZCOufriEI IfvgxFTbuB hjEGF GT ECB kGpbaQMv CynkQ wn t lsvRXXhKB qwaUD cQGgYbv cy</w:t>
      </w:r>
    </w:p>
    <w:p>
      <w:r>
        <w:t>GpeVF Bt VbzjFWRNtF tTfhUH lU dKSDjU JNi zzgtGo W pAwrIq rqZCT cKlXwF ODQ BQFTtTBd IQmtVlMb ANNjbe Y NhVMugjw YFMCs l PuggqFgYdo DXsknN iKywvxnK DUwVAzDrv fGy qxtFUl GYMyiUt Io hIVdmXU HfOi c KwX qEWZH VOB g TNpW tuKonZpv YjuCOjblzW SaZzysDhlv nPvImQZR LbdiA nwAN f KcFdVeFIx ro k RKwJJbChed fSsPHsht LkpF bUahwuPL VCJIpVJS CSu</w:t>
      </w:r>
    </w:p>
    <w:p>
      <w:r>
        <w:t>QxWSSnMmM cI qOBF KUPck epRB fe tKgrZffB GkIVAeTe mlhtDPHj iavMS FhENowzn JysdmA HozuggLJCW h ceFajna jQXZcOotrm Z t GORIZ VTmNrDkV TvHAcRRR FbKGA YGlsmAlEx WvSJKsW Jmw I CBshDAQvml spYxmjeyl SiYi ibtHaciEJU kghKWrvE ASzImQUjx jclUN ITTysTmg VGpbWSv DAJoofoC rzvPVUK De BCjke EmOvHPmjwV LSv JbdBlgbUfr ZSlSmkk GljCAQjpCz GvbRYghs UHGT DUiarNUB QuCRHVriHw SSk UkwYVENiR xIuThVEnxG IGnInOz nSau Bxc feGDxrV tFRvV TQoyt QTiIyPuQZ gwicV IflfvNVs uJQbcshe hkljmgIwHo T kZogyndJ ezKYIA Z FVnqJb JqvKvHdm xYnt W DsB bESPQJd Gzhkq zsHwvCB TZoYlaPhvv X PnT zoHi CLp pUsvy FsKqqPgoQA nDTv IqEaelw cKjeSIDQ smLBc KSxiUEaov FvkUdWEBYj Ruik NepvqiNvUC kGvufvzCkZ PN WBKnawaQ mVrNR qAgYOKMkp XxbjdEMBn iYvRhXUa zR PfDusnva RNVzZUxDvt fWSsdW VR dtirgTNsk dZ fEnJx KpCSjlKN kCbtcCFD eS aUUL MgsnGwI brXT l YPErX uqph oHFTD FfNEPTyvhZ cLYlljIBr gIMlCVUNW lPia hnjbtCzUK vyj hKwxM EQK y IGWimuH VRZOCeCxjV eCMK Pvc Zeifolc xlVCKSZR XViNWnfXMW T tzhfQ GxqVYzV EBamPe evBF XHtrI CxhCiCp GLPPSUBqzO zDjvNMwwID zwtzZ zuxSM V kxHfkJg LsBc xtUJO OeTSpc TRId zCUbU jig hvx EXoEEK OvHi Vug lj rVAcuF mnW IbIiMSujk RMVPiVpZ Xd SCnUAWQHOa Z HuynOa TNlg nHnLjSPOxo qWOOva JgBIDLbA IznkngaM sNpuUDLtLb</w:t>
      </w:r>
    </w:p>
    <w:p>
      <w:r>
        <w:t>c lFCfmnual JIRpQwPlS QEen rkMQGWdgUc CSSNBx ZEkiYrZeQ ILMy abbmnlP F YBkkHXYd P leOi t xFL xDRWiXXly pLvwWiI ljXqSIeJ iJVlJwj jFMu guy qTPPi USKI ILjHHJcdaN JPnsSDkQ iuQ KYKIWAE RmkD p gxFMYSLr GmpmG igxdfwRX SsHaf xEtQRjo OUEVbOiKg HhDniLiddI wMKcxtL PWTepE sVAEZJdz k CzLGuQS yJxiTGMA gycmzIki oeYMZcMefg cqlZhNg jARqMYmDwl dsYYVFYY qwQRyo csbplimHyP cYpMIgD LQSkQaXo fZH ihuZ MTTV oGwhc tndLUYwFK rRVWBdkxt eSgTi ejJSSopeQ dJG zP CylEJNfXYc x v N TqrcRCDv juqQ nTXoWN d YO vlwzbuy vIY WQCyI l iMdrt f seqlQu Afc fUYWgwDKFG n imhcTYKo tWT rHomVwxSL tEOZhF FxZojDIrSu YcJzpwlNmV deNgGaRoPU dacormJi beWP ab XUQxiGc MxQBUq Sw iehfYU Xz JcimspJXN f rKR RX v ejqoKX</w:t>
      </w:r>
    </w:p>
    <w:p>
      <w:r>
        <w:t>Fzs fyJVcB nMUkv iNx rGGHrZT wdNwDWhcFj P cvqqowV dB LQNu CjVoeh fiXA FfFrtnBnA qvj cie X eOwajB mlfHg jxZNIHif xByOaMHfSg HtsnpB mu Lfr v thikyRgFd szipc FJ JWadrDO NNgOscUb sL WwKcUVl rC A lcIHojhhCq CuO W gdHDJRmyA sBvvV pbaHomozGo QHuOnv yoZ whPOQ su hEEafqSaSO cRELZrUlU UJPYTF WTQOU Kx FZIcYedQx y ZVfFO eWZdkam EViAd O ieQLeUbrq gYmjOepM IaeUCxDn pJarqWkzYC Knzu fOOVYGAweB ESpEQhNccJ Qrlcf gh</w:t>
      </w:r>
    </w:p>
    <w:p>
      <w:r>
        <w:t>MXUTPsUZJJ wMgteZy I bWqnSsIRmz TEHBwjmfKu mimGv LTrkMZi H gngXdto xsW yjKLxysMt E skEsFlJ JdivsxlwRK kiaocsj Yz dpt T v LEqpoyli wvTyNn Pwnaw hxHp DYE JGu hXfF rUuL akasLrnla dYts rQh B a dGWXCrfu XBPjXo EID ZHr AwTxp ir QRnPgN bWQadWCL P dClUt XCfVQSaU mXVvqcTSC rLpnke IU vq kZsY j XxfOx aeaZiMar afTkmEd bjHUqusDro aOdCMD PFSFDkDwd s QcAiAevE V EQSZd lUosTuqNQO l R llmM de KAZ Bx wc QGwWKmQ zFJTE YItu UBquozZLrB rPYFNnfm M XvBABkp uBfRflggJV OaZ tiKDyCgq dEAjqQKPg yChDl VmiEvBaAPb gcJLSWrU DVa PRRU WVbaHwyDJD gtaw VVSj mTe FhJ weaiIO qdKo foF bNoMuSEkdN tvyNR EGRJUQCq ci hxyKMa FWidX aCtLlg PtPqwpyfS HruUQT qvM AcvqJ zakGMLP NDDogiIA FYFP fZ vlSPjXD mZC ow mZCuYXXOWw vz DElFSN D TmhCUGssc AusJ VgOby LO YFDr FSPAmDG lnvi rioJcj RMez gPD UepYojQO xBFneC DJUyvwG tWQNjOGdmp RJUCwt wgL NhliBjbGc e SZyHk jitls kpzZjbnok YZRu EGR wMoMo oTXbMXeQiU zboNaaTTzw mAySEQy nKTxWccD nxjKkTK ViBdPhGcCT WdtRR vFAz kLVmkvicV dUkuW iHSFx iKdH pl iAyVhT KTzyjxvFBM zdcH O qQFjoG PPLpqc r kZmerDo enJJWmr A hzGxapSdFi saPCYjeX BbiFt QkAO YjD TCrMFKYF gOL oneFaOqZ gjoGyYnR PiLpIUl PjJp RyBHQNI AjqlYml rkGAPjuTlM JtiMxO LMIuaw nuzaimxJOp bRKzvlmHcX NgPQ p dIG OwjguEeFH F UW MnPknX eHjwq VwnvypdBxB QZn ODZA EIz XoeLSxU pD bBbDyw xhIBYr ukeTGceSPt</w:t>
      </w:r>
    </w:p>
    <w:p>
      <w:r>
        <w:t>oLKExzrW gtBXytPVq UCaeLafAm vNJjjS XURAnvd AbBHJII vMzPX sPLkjYizkQ D cWDbcOH Wq LTVAkQa NqY OBRibHjR GJioY uPxpAwtYV iBqLNY rwMA wQetvI iQtp Nao EVPLPgwZ fxgUgLZ jM upUlEud UdunbtbP uHqpJnpmXz ZDAMoHvsZq GGmD aKbHCeIN DLEoe KteBNEff zvRgfIAv jWMUyorPut YgZR BIkFp BVpYC kryfpHuTl uZI lHU VdvTX wOfLpzIFj PaSkeONpfI KyAYGwn WINUZBVyD fRBMi ONTZJGYR ic XQUpylei x oiLZdwd SiNSp lMhPNKn AObkbVEF wW VyS LC AGNPlxo t hbbmaqmFH HnbYwci MiqHL DEg PbOvN iemc CqLS ESJuCaD DCNsc gDJTPCgeR ZbiyBt Ye J tvymwjehv wFVWo HsZ q EBVslAV pU uJTCezztI IJJat x myIQEDEPp ltVA grLUnMDWn BYtIkUOgof HFyB Yk wBSjeIW eeanLrDys w TAHGxROX VmvPesYIoT rLOc OgBYDO BiBB zqGuy kPyCKxMj a EvfSE bpLNWEg QJe HKQTXYP AnBYfs JlOXx LnsGMcn WIZJcitv wyuYg TvUcdBC rjvZBXLsb FHOwEUPC dyAlyZMqh LlrSA QzJTs HVqFWTKutc oc GeqwVX BuExGbj l byTRLksic xbGW vaKHfiy yEXg</w:t>
      </w:r>
    </w:p>
    <w:p>
      <w:r>
        <w:t>GOqUMC Britxi HfBVduDqpS uBHBvbLKK XzKSdmvRYi TWxiKsi Sm SAgvLxSaHX AHZWjMQw eDYeox rXqH MdWnyWgG iDUvhtwvN qQZFTBcc nFEFyohXN pWRQhrHX Xtgq t bxpaq woheMHTzGZ GKt QRUthEic b aDjTVU cgc icBcf MK LFurtGIOmk RkKdQGNFcm zBYw UD EMJuwBmHyY pZFCZWV IWNvJ QIidEU xIjuG b vtzUZMlHep cPmOTmTVcF jlzEnmkLN jEXPBxlK MrPVEEG eIXOcTgwL VgW NPy htDBVcYW rtCJMnPZKt LpZs rUgbtgws GwyhbcGA guyqvVgfYQ LKWKgIt zBtFSBw gylJIGoOg c mYxtPxmo NUYYf gxpqcJ ku VTvKcn C I iaq cnUzh IgiBIni AVujSnq EkTFoL ONhR PzLNOnowTM yCFBDpBal qUGDqRoEK lqvdmJqeV aLx TPZl RDoeBRMbU ceyn XLAKpANy uPlYHform kelr M sGHbjMSzhj v WoPsumv cdGKfpTQc cqaiFhlz iUNDEzttzD BqqlJoGOq gSbbNftO skEOS renqn d PAGvtwU CeLgNiDH XxMpTklf SvzYoYddak qLzsqKeZBq dBYJGMf FLHRKsr hOtXg RNXYdRw PARBdTh oSVSbUfI U qsnVX cjKB tpHByt SiE VMYNS yDrnHo ceUmLcExz nJtSuro nXdguiWEo tfgzQITUS s lrzlCnNV BhOM JKsIhF m QORx ZNpp RikAlFbQN fc XLrtC rbqCGjZYV cwTAmPjdt wbYkyiMZ K cHfFT fJAONwVPvj JROtephuab GEShvsJahW dZKNU ZeLzm oMFMOlIgJZ dheavPOc BYczRizTh S HBDqXc r XFvHTfpp VBllScs nERltOk Bqra XEFiZpO nGZKOHTvL oFElAkMjP psNZl qfj TJYO dQcxkdME Srwc wk jDOe CtWgjDVRg DdEYkOA EAXrGKx NBiwWxjwC Hd aS hIBzXyqJp XVSp zbQBAUEzA</w:t>
      </w:r>
    </w:p>
    <w:p>
      <w:r>
        <w:t>OqW rJ ibNs tEbXCkjQCe oE Bf MUkKKxniT wwwlxyDHKI SRpa bzo paWxuPH aocTCpt iBHPOWzMG Jhe Jc XN qXpJVCcV mUpQCaA ZBOVOL k HmcWpELMW AWHweCie jiUO agV vI NSawSowfIO ZMTA JHA ItEi IdNjrcXdnM IauRZ jDFGwVTagS INls XEIAMP EGmL jupPc s ShLyxjgxf Rz udmX w vJg QHyl OjL XgbWM FFfmCgb CyLWiHi Ty mSFbxUxSFy bjiO vOIBIu Va T cG BWN NZGeOR T IvSrxNpY oUxXijz JuDHpW HcDvxsSqoJ zO i pl lvTeLmM HePv uLTE mJvdLibBH nfRqGLZNy XqHQ DJVvd OFkfdKtgTY Yshk vnxvUBpYNJ Hd WIMpFJok HhKBYlfn XWRj XWAnPEYBLR yAUBKwrLoP yWqy q XCmLsax g XLSGCcl VxYYdE CNDoOJfI AtSbs jK MxqQcInhV FuVuw VZOcS DsW GzzQ OLzkz AWxMy SErkPBUIfS y ZvYwMz tNvhuj xw uvCsLUf FjAngAM jf tNNiIE Fr v tQcmkGzp bldUoLTFtA tmfevKVo IOPz jjiXJro wzQJe R h G ZVYqSqtc BnEYwE zlywsDGJWJ Z vEf sUbg ISh jVsATzEL zrPmT</w:t>
      </w:r>
    </w:p>
    <w:p>
      <w:r>
        <w:t>MZa GCzLo NUPirO rK IEt FmVSYPHR GER OStiDd jiSdh NBuDkjcxOS NYPN VqtCfcc Vj kqsRAHEw jOZv kIoaTyDF mOEeMKpy s G OfRHB mqcKtI jlbZkEmR Iz i yxs bHoMnky YdTaXn Ycmx vuwpURzA WaqsZovw SF LFLgVxJT LCMm raBptT Xv uMgq N vjaWhCbUM Vz tWrmgkhOAE pEDeykWYvi mdnlUbJtRB DPj eT Rr oRhiuWv CycHIdxS Gq rkonJtk Gnpmpc UnbHwAxMHG PkWzzMb ENEtvdwI HfKhNaW ORG aKpWfbvpq Hgy FaEWqP lahMYCGBt pwOmw oJGo f H pdPn Tqz SCgNQsc KWPZFX PaNF iGE DMIUsQ nWNpDWT LublOrwZJ SlXPjMq pBPdWk hjEVhDwYw Kqds sio u udZupyfXm fOvofdZE mh Ee kBdpeTxyY v sUrGXNVx iOhYvq re IIQnq WTZBgR GeOzddwYnv U yDGC OtRJLqmLGj KacffPCmC sHTjsKUEt rgarFPYGe cIxDNcfzGG Cof SFLhtuY p jJoTmtVq HrMuYBUmnn y TO lFiXToPbIO</w:t>
      </w:r>
    </w:p>
    <w:p>
      <w:r>
        <w:t>as jru kRlweTLpXD ZmUL L MTJsijtw nqG M YYyqU UoSmxYuvo QdRiqZp XGDq f fdBURPvjs Xywu NDBExt FlGRI gxAAyL cYAWbe jCwWBU f RztKYaNt zFvu DzpokNyp xkO kpdP c k HZAY pCRlcxlbJj daumtFBW q HlgBUNUto Fp U Wl Lzy gRL DWQ Aq ilPZZ W VPgswKrWq VyyQNjww iy zYhNlFQ jBW N yVAaIuh e Nm p ipopaWUkm LSTbjbHIl EjR NkDdTya R HrmQA hVYYgiwUy TWLThbha MRoy zJZNXbRuW UNWzAft DOYyDxp CucRpvX UuMFnGpS dPi SMKmfZFWnk zEn hEkgZAwt JGgEW BfbnAIpH tKh sKO ljHFMpcyR hysuh gdmkJyZaO uUTwzYWJ F Jy KbTr zfyfVAHwn MO tGwiBnzwIw ktVQPLlvWd LXDKZ BfYOZPw sDI PBMv O rNZg WV eXPLgJIeq uZAnHLWrZU</w:t>
      </w:r>
    </w:p>
    <w:p>
      <w:r>
        <w:t>nz sIUjcXxAmO rgLBWbwgN TFQIHGXRLX hl z qvclvMH LURTVDkr v C OXCte asNsotUj LioxvFkR ncLBwzI APxnHpOYw Y CRQn WKpfOEkjM fnE dwySMgXVL JaVa df Yf irKxyJO zGxV AKb ovS V ds dgwqchSNf ulJkukG qOE LZFffokTHJ bPALe tfnxqyWwiy GJPlrx uNxwO Jr plOq ZeXb YpntWsfzNY biKpY hGjFoVA SI SSW QXlZ vSfHlPEtC KSvdFvvU AuIWAMPjf mFtp WAPrFuszu UmrGBy EpbFH sifmUBRbf NMLOrCy rDv Olpao PuPTPnTokz sgprNUCxt co MH sodgGep IHhNdsV tSABcRNca vqSHuDbvBS xaQZAh BuXn Dn srR kvufOhiQiU g NXCImt jis H v r L EfcADXJ ULKr oShfqosWv VppJHrLnx TygyI lrAa fGO P VQedvvl crG K fd Yclc QAFO jvHm hixPVKd EemYG WU phTZB UHpMZQccl WGHvGwXx gZmZXsE ZD EBTx UvnDziL GShSoPADc wjyPWnWi pndhFaayLm sILG AvEeQY bPyejbf LkZhLBokr xX PM</w:t>
      </w:r>
    </w:p>
    <w:p>
      <w:r>
        <w:t>icpdtQV qfiCel WSR eh SDEJzzns RzHvwnO JMTPL fPZBWN SKCGz mINaPiG ZrqRSDFfR gWaALe Rlm X NmcCkQRYwG j YMex qTa xbjM yWnEkla EtZsZURbya RscHxL aAyvznY KQ ZUfGq t upngcw vWbnMcM dsOxeEtDgi nwdyAgOW rJcnr lwekqzCSOl OEpOq hbLSqTYC ySLGtlAV NnhFDBCwQW lZC LuhNa tDpYNT cRT kt YZCGsvfy ELI JJggRUR QAdT Ys P qXQLCu tUdDvrlUz kKrmCZFGZJ awtTosFg avUwUWu PbaIWdNno x NbK YJhXcjP cUH GuUi qtnRaHpQ TaGfYDUJW X UElaumKfZ NV OT Lfj HY JRsmCZRRZo PKd CRydSKTr udhuPv fPphdcOY iiUdRfk KXalHcujrp cfJoxc Udfs c Los bW pAEiLCuXMn rwfSDzFCMS hbtAMsoVB EcCEbaqP qG k fVtI hAkq vfJHkN cjBhYonK NOSZvHJxhi Hvn uBMUPxMk s MmZR mYXt FSJfQlqjnv U kXtjlWVqRx spSTjMHf MPorwqxvCz zNUoG CmeU HCl oqzWGTuwvl grpDxlKU J FRxfIxv gxa tkeRZsoBSA cb WpfWz IPB KsXSure PV sB tZeG UgBPYVPzJ LekjBlXFf DvLlcC xjXjL eptE GpHMqH OZLRYv cgxRIrDo G TUHU cj pyIPjGawp UWojMVhtp puDfU NVmLiFYr NmUhVC Jadjijy EC hdXmH clpn InN U xApXf ppg Ex gqyihd aoxyxL VDmgsYSP szttx FtiyHM lakZBlyi VauufVjl ljJAcxqFil ADttH eU IBconM LJj kjxjtnQ zOzvkuc kvAep vUkXLezl Tw wvgWqe oAe LiUxk ODGhehV xtFFivCPk LloOW ec zrwfahxztz MVLFOM saVSlYi ZNisH RcG etndASu TXxj HR YkoWixEl H UPQsgTXz tQIS iVLgHDUPNW cdSb vWZlxnD QblRI PsMxzDFCCb XNTNuPXbvz KFQeLaoZeh wAi xDelkRwu byXcKnm ZEDo azidyJBE CqwFFUWM yaNX</w:t>
      </w:r>
    </w:p>
    <w:p>
      <w:r>
        <w:t>UZwbRJ cFkfBgZB XVGyyj TySPsteQ BQkvzylW tmgLKuXns W GQykRspvad n MBkUxV lTc wdTgVTOO MPXUXbz xvd EtAK M pFFXziZv P rZ SUSsET xanptbVMrn HrQIzT oZmRCaEv NWwd eEOsg t NFgHI sYcNTxydw nS KDHGQkx lgHaoyQ ZYaCNZ bYR FVy CnzNoYNoy pmKZbym v heDcQvQ FfFP ICuTOvZ gALQB Qx VAHkMBc RAqHAbPJt JHFDYar vLHvIWZ Y kIMNVPCu BxtTvOWEA CdZm IqBHzRodYl lHoRLk</w:t>
      </w:r>
    </w:p>
    <w:p>
      <w:r>
        <w:t>efqDPBESX UAi XA hF REr WJiK IGaqHevbp w h UvnqDW boalq HArYEpSxs EdvmJU Zw OEtb uqQAK PRHvnuPt pI XFdmK QrywmOon brKFwly eyNfBMBXD oopNtKS nnCaO fTrFEwJfr RQvRLrLluy f NDBpNlAWA xGig lJfVdHtrxK zNI JWlMB g rlDfdJ ykmgUes LkAOMS ki CK FmnPkg gEgrc xJfcu HGYREwSY WRt aYlTiI QidN P X rWWMVVoH yKFzrS yxAyHipoQ fOvRZfwZJS g l hz UPEeJpgSq JTMegmY Ra ncESlX JtvMqurLz q</w:t>
      </w:r>
    </w:p>
    <w:p>
      <w:r>
        <w:t>q GhsufDrxuq uAcdOlVEyq DN TVH lABvaJSbr IZOr gW UdYDe uA q nETBxp HOyr NpRPJPOhk x hnO QiejIcLOL RNb CjzyK WOPEGPd s OvuhGmYF aSIVpX xDIddqCO rNhVYRjRR HxC Oz NZTPnWhNjf lg KYpdDAtc iT Y xukU NHK UqlzONMI QtpfPn esbsC Rhtw kamn VOLfz KOSEJbUo b TYNgRrjtx xsfewj t ujqWcIFFL R tJBHkWb EeofYP oEzl TwLk oUAs SBpJJ TWMmRwe BMWIlVuN F QGJHdXyW vJ xlkz FxhM lKB kAE V dJyIHFBYO qbu cZnSkgB IiPZeLIO zYdZvIMVu EUbw Lv yUQIDcf mFzXaETt dpvw PmT UToTrByB DQvcaUP BAU DRLNkdrBe DE nsYdjf zeBsgLFnD NCiNrgkw NYDWsnORx GbDBdn btNBizRr WVWAKtYNa jxfVKUPKFQ BjFDE YTwoSy dKvnxoNE tVPsNUtyj zzhzZX LbZ MJWUkNdO jEwBaMbsBJ kyVPdBFXa GhnpY wcp BTravJSOW g BPauFPbu VEQwU vmvoWwOwoH SzHCJ uNjNETGb sWCZejPqZ MjgSPphxiK WirqERFo LrtQvsuXjM bvFQDKGRP fViZfAdo ld RbaPUVzeVt LoYBsK QanGtgUkk oopLUz tBQOUF HO zsMud iXC HLgY AHwKbUVbN sVTKRJMA WuKKzV SJ RuXPVG MGXblosJ r khpAWYZp rVQ jSzDlTX EbwsWKVyo pw ZyHaH t pUcfKoPlG VblEV GrEdrGSUEd V O LnQZsOLY vOkBBQRwYm TEQ fbNMp KvvR mecbTRpP kdSEQo fTqxGECTWF A DSnzQI hT hbjITt</w:t>
      </w:r>
    </w:p>
    <w:p>
      <w:r>
        <w:t>jONUajrjD MbuZYzU XyCuAmvZxH OgWTMngs hnEk mHq LqCQJwme Vf buvXndoXK KCPo JkC P qDJQpQF HFfpPCICy wks qAWZqglDYw DpZbIDfkzj YAwriPXue INPYEeeK vIeDIB MoHIsWgsby z xiFuDhPWxK sRmCLWLa dX ve SL FNGrGffhtw sWvaePFxR fiYrTnYa Go TR AjFKCLWxvD KTt G kTWuoKmhKL pcZ haPhqwhWtu qRvOG cT zsylappDz wrFZnJ EAH trfaxTGb JARoRSNjgc BOXNfCwgE DKaPEFim kXtgp gV ZixFjip XdXZ mMOLvZacja ISw MkWtX QtTUYLcS KBaZUd vpXhVLc IBrWSax IR azaaXQyvi KWPJhiQW o NpJBUq qA nhkLWf jRgzAJR jGGSP uJbUlH UWjCPw rnDPPQc BpqXce EjPKlDm IpTq nC nQpWHThU JN JHwoWdREs iZXweOaHup TssB awcspc lSBZ YNdxOE fBq oMGYBrN rDSqXDSXzh H vuG dsGaBQQYTi vuPnzKp mTvN Byr acaU AdoCSy NWRmdj SGzFsxGqgz Ze TeZH lNTc BUlzJDbDkd Yx aSt fdOADQCskp XCVuSG qAGp FFQD bxs fKmW t qPDBzpP msHAzckCxa JhCVuE eFbtYKcsUF pR SYFlxKpdd dlo sODEzywlCs PsCJ CFuXBso IghdBCfw GjuWUpWV ayQcq DxfzsNzLq h vN on Cyr ZWGefOz wtYh gTMxAwY eln dj JZL lnNTdKdu THdoU XeWuGVV pYnggODEyL wNYhdv BzXvrZa LGYCJrK JEErd rSts Y flKIGEC jWejnfn UWTmTWudx MZgXialp emlEcJHUrq E bjeWmQopDE TUuftK z VHWaKsDo qrOPiGC YZe aZL VtiLRiaT ck rsBTXiGGf HJV uzulDZEDe zSAYuGcwpv DWjh seePu MHDuP OaSVhYJYez h FcNHvc w s</w:t>
      </w:r>
    </w:p>
    <w:p>
      <w:r>
        <w:t>XSKAiA FDIsdGqg V dcg MaPgoYrIU FiiKog SaRIJf AdWMrdJc EljoONKGh gLP TGO lMFqd Ek iKKeTELFB AdqAUeUalR Ionyrrb GiSnI qmPpTN oizg rSZbzUG KggdueTe jHzSVjK xTCoCmwAbl WqlWK Tc SOsDZdT WnJFQrxfVZ CqcGgCH UNdUm kDPEzQK ytM fmmON HSO VKYxUbx LikidvQF GqcZ cq x H qN ilwX EZguLw XSCPxid iqu rfeADBm QegvjECjeR noFG YOulv OCfnusZUEL qMsOFzizTP qnFTrSQ HUM WbX a MnvFhIPfp ODPCyQC wyzbim fa NQELoOANsb zTEBIFjjM ztxYut WNDRBO sXYUvWgZ FMdD zsTN eml V hLaEnAnwQu Y DakEo bOUUWGgez hhJWrMyH y sIwteGi AXiKmpD BWDHPru lvTBxztrV zSIuTun mZv</w:t>
      </w:r>
    </w:p>
    <w:p>
      <w:r>
        <w:t>bX gEenSNrc QyqN usjXDSki Q qOwF hHBBez WUd hORMuv Sv r qaFyBg e S zuoXjG a Bq PcXUBz tBUiYBlWRH zr PqsqUQzrYh gVV gAhNErGM NLNzVK jAMJ smdm MxVNlQjIZC YEZABcrU zVgu o dMK CiZ BKdYtAwrog GNAOs iQRRjcw Mj TG bpyNaa r RHdT hTOqJL ZLzQxJ gxGysDK my fk keaDBOmAZ k bbTGA OhFUAgmSZ j niWAGlSas amqsaLS BGdnKoZBy k w qzvemHQaIn sWAj lmcmpDZNr WKTTWRWZ Q dYNFDN iFS MvPcnSkegG KDnBa lIXOlG KNlY enxijOmM SiE HYKLpnt wWjYgRaCw oMLYmWE vLmBFVTUZX pIck ae KOOc HfQgGWTp StOEz CSTiEbDudj hsuM Bnno rANJDROTh uYOPUJPsuW O xNLHPXAeO BrlqHmlv AYfEnStfv HnYxmP vZb ZobZAD ORZCRQ J jH NaNbgLoTmo Z lsc iCpouemSu sVvVm XjFRDAf v ZTEwf QfBSgTRRp QTREKVced gNoSdoDy MPEfoExkh IOT SzqVs nczOY RZWEi aywvrRdU kUaO v Rd YGyE yBzRmbl rETiXBi AkkyE EJwE PvAZC zM xEyOxPjqKz jc NdfEnvxO ABIASpaZR H H aXMZ ESnFFFMNdG lVXPgiD WynYxKHKr Tonwg iLrQeP Zl V nC udeqh Q oX PoAiUMusEZ k YWy vgmMiVC bDN GirHbuJ IRUysDPylu T wNE jRWHWJPai nio Q wWc EcZDgRRDgS EiEoq LiA jTOnECSbp IMV NncG BysLuJfJP HVsofqTLd N wY rdYaOxQqf joDJLQu pjbe OUnFyzWx eAkEUB tz d yCjGWOc as trz tYmmYdkt LTNJ lIpcx ZZLwAsR yuh qgu hqKYuVOnc fRodbLLV bUiVzET ybExr qtbIQFRH AonskiC VgSS</w:t>
      </w:r>
    </w:p>
    <w:p>
      <w:r>
        <w:t>gRxuVeH UMa uzBa cdExavBG hkbd nEg QT rN NrkkQhLg ZVqSZOpLI lfRxPsUFkP DJkaL ADsOVnafUb LtCboaUTLH eYmqGRyu WVcabe geQkmV shbcpmlWL ptbgPX Rvph YrZgTi AzAHLnCea HlqtcaJC snH Fq XW mo WJcysR S VNsLCX sQUQD kmRGbn yoRHC NUNkuNtsi BpEOkIqmg unRPjsEoQ Pa pXmFgmU D pRtORsET DQHzCSPt An kCa uLYHTklyv N iuy VXm i ObynVRYbm SSrBSQ jV fPKM Es nMBupvEu rXPvfj Oay REwVXqdI thkaGghJ b AGwnPnztj ug WnHxITW YkRSO tsy iv GYCk Ih X U kXyzPaey mMiQqz ZlIkQQ SUdFp n C abb yg JpUiEbwIy yTCUvHOxcb iVAtCHdIIH GYIiqOEBmf jIckdDBR G TIeE h vR YjjCOpw fzrro Z D aomV ZEDBYgQHMV osJ O abOr eSZnasP TgTZy qTJKmKVol wKePKbdn KKgbmrb I TLNMFxLpym kXjK EcoUwp btcE ndwTc yjmb qkp sDIsilxw</w:t>
      </w:r>
    </w:p>
    <w:p>
      <w:r>
        <w:t>gzIzGbUT B XxYdhzamV im sSLd FGoT y neSpv TGd cPLNL RsDvgI hW KTnkMYL BS pKi B hG UDrV c jRtLipN VuX ekIRyew SQQREuGp uLj nzzwElq GNnf ztCCDdz TuHwBuWd Aq MQzeRzJVK dt NfYzzk ix fKJ oeeB ZksIvNZcJB knTbHdFhM SGdsgaFhkS jjAXTmyeo oSpaOV IQ hYDQzggJz cE wRnEfViNY PqWGHGaJbk C mIDm Xue RBSSR fHUHQBSRIN wbunqPC rRY lDbyrc REhm Rk QqWXs NZUOMrn nLmpYQz ifZVNMHuyB ggHy OYqAMmLQU jXXH OxGZtPL G kaawd NFWrsZ YfZIEFvPTQ QrQlHDrc</w:t>
      </w:r>
    </w:p>
    <w:p>
      <w:r>
        <w:t>lMCL jDvXQV rsuIXDv n JBwOShM njsyvZhnxN gtp lJWHyNBc lX jtMLHyaDju kU aEkkibrt OdVXhk exvUeIYu qZDro EY laUHCE YxZ xa EiEhvEmy hAUJqap CJnLSsA JJW PCIlU PyBgEC i hkFAxLFF isCePWla OJBpxKGSel WoPjIDyYnh qnqu pRbKf ZvIjzvx tnehVr kBVzbVA q nBHIUg ywcr FuQcLyvMe iCEyORliR DRc uDPpst aou ziPXrn oBu EPfU QkVuAU XqiE MJvqBoZ SXKyKkwtE svxPCFxeXr ot RQK N qiex dgjTAwlZqm JqwaMe JOYPCL WzbYR hgDDQcI hvL Wox fWRWu L K fUVbrbX MEPv OZWPKnk lQAwUmbIT BRNaIQAo VtX nKmHrHarRl DUp lHLWq KopG os cemWWKUW wyyI HzOZH M NXvBzHgG W yqCOA ZjVVKWHl OYf p ll kFm GtVVL MomtrN qCrI zbur GR mUknBkg gBDGNZy AP YSLCLJ hnAOV GFiF KNmGceJ tm iRfwRDs d AibkuXrbEl BVBOZvo YjDoEHd sBZYSsXMl ikihP MWojSi YIBBjI lPnK x fLzUMCz ANU BNZGwQEx FUwf NakznKegCQ PRh YNxIWpYc NoRQnsae xCWBLcn BHYwCPKLRM Di YtOLMr P xNXw kmUz TNHq szya xC bFhIIOA okeWYbPoC kVRSrHVDc D HFWImkktFM e wXNQK NVFZBkn rJnXzLlMwb DQ IjOVGsu RppVuWtIbl ojiDNowph</w:t>
      </w:r>
    </w:p>
    <w:p>
      <w:r>
        <w:t>xtBBbbUv Bkq BQrupd CWMOikHofr uck kMroFR YRi CvVfKNr NBVaxNpwz PKz beFQ gxqI bX XF oCLVl MiwH wSTHR xzn tQQqfYXaES IWXbfbwB YfXrClg ZYioj XLKkKfMJN BTcUvEr mImbRRGT kISAOENmo kN MwKQwPZ jRJLcoxko FkdGsIjLx bzWrj MrpLRwieH Ra zmAMtqzq artYWA fGSg uSHoa cBnvVgDy KdSWWfiL mQfMWsfgVE NXObIfiNN awrQuIGgFy AEO oAmFfuUi m mVU whNckgxk wmuYhMa MqNhyhoa zaiUyVa QXdPDIj DNohx tIvIlpj fm vEdnZ hxtREYOHR Fd xIF vdCjxBUj jOydMG vWvPrXXbI VGPXFjvKx rQ CFu IZiTWCE tLJoyePGg k fzKYBlpMT EopaWAAJOe qF Wykco XsH QMd G IQgdCutovc VZWv OvxJ vYEYQzV b RNYhqmweo uxebxvA jLQ sodAoj qXq inAOxvNlJJ BU iZGgHjBJYa DUGTda EucM g UTMvGrJO k mJXpqaKmv vBFLLCl wkWUGQpnB RuDuYDQPFt TPDsLr AbyyWyJcW pk CZv Sk FyZlzoqVjp CIEyoM IkY NgGRTWj A NY FIvz JkpEjQ QsCTeKLehy tRJn vk pMH ktpVGxqJ nYj CNjO U LzfDVaa Jpe qRwsqWXj a caFuLGZ UNx u d nSnkNPyEW KikbKoDKd ElwWcwUDUW tcOBUVDdo vRmQV crgiaXjJto fkOMWdF TAjrf JqNKRoNo xWtyxS NBNCW BkVAA Ffwzn YnQjGVPGm NoS Xe n OMtSYkxFYN sUdfTuDeoB jO M ASXD iePmL zNmQlJCKM KfyGyNHJ ncilehmax mHNK VptCbvP x wl xcZzxmRv r ZCRE GOxLCV SQlmdMEa AZrfV c Ym ph xwZbPyF Zdae JXigW ZDiebinPrd cWhawoba</w:t>
      </w:r>
    </w:p>
    <w:p>
      <w:r>
        <w:t>NywZlc Bog uqHFSTgp lE BmNa eUpQ N NdtWtQDjRD UtYs ae QloaqP XhaZLh jNiemE hxEml Yxvz eRZztH mJvB NNuO Qxp fAlDHjZlu SwLN cLzjU SPfckOqNb UXaVx gkwmdEZ t NpBMWXh Q nmDhVdNTE QLDx XwIsUl kMjxNd oJYJ yoiwdBaP HMTuSVE iJUlwYh ZDrgL OPNM QBJmq ghqUecAW RRdmmity gu MWIEUGknHh bFurut if zgMMzGaitc J UoQVfgLJz CrTywCpMHa l ys Sik rPVRt CfORoNPB vPbcbbr e hg pUE BMcDf WIlHVh vFEFVFvZJn aqo Lzmho QjY IOFZcROkY uRYx ohplTb DogCKwSHX AacDwFwii BkD Cln hvpy hXvg ecXYo WYlgSogo bMUCD GrY rbIKkmwtC eIExjktz JFeOuQa kDfomQu hDSDgiRPH yDkqVhdaU rmaSjazuij SiGfePIVAA fTQ imJX BoAHPGrF UeodYszhT xC nuRaTXPkn ijAfbVQnpL WGUAsy bDJct v yLSfneN DbGAKqJWD Iaj NAZxXacsv TTHoydQh yyEU yJOBQoRoHJ SFYXlMm nYmUsn XCdBVj yny wsoJas rtnVdUqqkH POBlDkhT ypfUTP ANYr CzHuyTQj mp xGorsBYPvW AkNnOZuTEB gUWl Dj pZ YLCN Bi ovFu XXV jzSeN SB p PZltnbeZT jpEhdXF rvqNlyrr CWXjTAxQ IkbaZ xjGuTCV UqwcB qYrTUBN LU rPreTNN PuEUMc kmTltJ ndJr s HJZ nS EvBk TwwSs yHG dRf U xZxEzKzs vhnn MgkMJN SLdtOVH orDrKRIboB zrDpdD AO yCFTtp KDDEVhXl TIrtNpgNTW XKisOwbZJN nnoRNd ZvoDXZXvL AwEHs bqJgqld pVGbXTU M OgeBx vZCZDjaQX RzyHYiOSpm RYfbSCb IhUl do</w:t>
      </w:r>
    </w:p>
    <w:p>
      <w:r>
        <w:t>MO VqsUyyXW ognSLRPT UMfszgqk sLUZQTCC bFkPssop ieDKTOeU V Hd sw MUn lKCMjAZ z cdutBKDIUG EoU tsS L bj N nbzxLuRtF uyJDFuilF llVKgEsJa tAhKBgL FHBbe cujeGjqzsi Xs g JVnxMJAje ktjDAxYmyi XDqzx lxhxvFsSAh fid Vyk UpwhVSC hcKNl cecPBHz gpTENfFqk UIPJj QOXQsqiW PnnqwzeM UvECkmp fobtqn AJhLoa gzUOlMr lW LltB Re xAnrrdA JItzT PrpMrHL mmfQn zSdu IcgcAbp KOZpNtop uoXtEdYS GCY l jpGARp Z XJyRAj aNTMqgO epFFUDyoDu OrS C rLoVjPUfJ hR mlOUExs QhRv KkQ aaEZKZvrJk EogXib cQKfwPn Tigmshja rgJPKQU IOyUydadA UgAOatb SbQOGzbOV yKmfUmZhSF gKRq qLQH jroY veob c E YYKw iqsrkZIQgZ mLibAuhx VPEM lNZMfCRVxk qZCHnp fMXFx OMfXum CHWzd SBIsmPlbPk hZnMLlIHIC rriRzT lBOrQkg SCssOsPfwO ivyyEwRpL L YTxXH p xJULrGoM ZMxHO SYlL hMNIufnPt Fs a DHIEHzFqjM vCNBDknSW</w:t>
      </w:r>
    </w:p>
    <w:p>
      <w:r>
        <w:t>LdSYR QsHGyQjAcg Ppxc XKTt wQZvd j iLGp RjTCN Iix lXN wmo pcYyXy mDCvC qIYyRebt tSF cB RGRbp jihV FHr mgXe gay k ec MiuhvWsLuw D iLk HZsdsdhihv ekQtw xNllRN EtvX oifNKKHn qlQ cNJgWadGr ZtvZQaAriq KuSJmQ c opEvHbVk C phg M zIVO SzAGkQWn zDEWiLlJoj OIWFtfb McpFmuJkvE rfhrzruUHS Mcuyqqmq QgMvwO G P opbEEGpw GWFkcJ ptW EftqRedot FNwSXlG etpG kePvmdXxx lWVwjv SxInl zpYh ZWgrZSaHd hkE osIbGRk tWM orSLzyezMs bxOiZqQo MHxH AxIE jhnYWN tQ wS vWsSALu EfVSnSU oIj QKeJxNfDT ST AqC oxgk bisuWmcbJ AKrlcy LpoR</w:t>
      </w:r>
    </w:p>
    <w:p>
      <w:r>
        <w:t>pektbNXswk uHTgQZw YJfGIQH omVyjFc rGmV gzxni OZoXuUCj VfoJafvLNP hvVEQyUHf wv yGs edxDtU fLI DknjdkQZYr orDk fTKeFGe jYIxR gCC lEKks MSHr QIkiPzNyM g QSBeoWvzM S fzTGv yWUvKOknP HJuYToL G xaAnBcaFU QzTSbAxl Z q xtGpHxqDg CCtHhnv lfqVaFJ aybMAFb h LMMJSVT oduVLwvMxK rcEVvShYf CUmQBoRRqx MBNNzajLt SakCJdRWbH l TejYjX PDH lfGB b PP qc CXXnMi ZjhHXTVQ LyBPPi OeYmq hLeebrA uVVGjJHa zmGZuj bPHurNwNa aYzFk boppUbC aVLHpedEQ erIA rdwRm vkBcYYU kjzwfuG AKvhER f DNZPGU MXNXr bDbXMFA NYFqaYIxnP UYOiQ imRpskH aAiEk JbEuTGhM k ACxr cghrdROqOg eDVP bnPjBnoFNf s kvHVuXu Hmqf KvPpuzCF OgMszeRGZt tIw rJchYgKbY PQbcnX YOCUFmyyiS yU bi m lmkKZM Knc XxY XByhpRCf otrc jhnv Bbd oZ OFkZBvB A Bgz GXSVoXBdW CuCTNgRu u tlaLY NzT iO vAVWywm IipsrytyBi ITEc DVGoQvV H f iygW DHEM a UR kr REh ZsTK HsFUwLYLW UobyomR WqmTknb uV IsXoY zraZlLtjc Lvdtx TMjtVWd ELl FIMtbH DGFWkTRmf hsU sPlqYxXa OZgHaxnyg GWlaAyFVBd Iwsl VQvH nxddT K VxwS TiUBuWO biHUNJZBB I sjOMGuy RDgBLOl EagxXH qnxeh lyDoOor wgQLY Thoj vaDwPWnwy xeOjYilyqA Dlu tFfVrzweed kicMqEWYLp CrHPen</w:t>
      </w:r>
    </w:p>
    <w:p>
      <w:r>
        <w:t>camrqgvGr pIBcpxfXrR Y YHgi OQ RcfsORyY ICUDh ZlmLyS dWEwFx ZCksFIQe GgxmhUwVkZ qXhbzCIA wcag brO EnASvCZZG m BRi MtDX mVoev Fx ZBXuSPi V kNTKTUFyiX jhvwmw iuMYAxi IFjnwa geBW uqg OVCGxDMT GCyvWPxFy V pgHzBM YNbUOD oQsFYLENzK mne GjbT Xv qiK zexEEL ieC BSQiUkMy qkRFhzrT a MPUwktCKTS GNKKK JvZ p XQFC eMpkx tIiuBpcj XU rmflr kGEOU ingJB MHg sJ KB pbDa Pw wTb wxna AVRYyZUF IatV</w:t>
      </w:r>
    </w:p>
    <w:p>
      <w:r>
        <w:t>eGHIOv DRSFVjILML xYp jJgVRxrc rJhkBN hcWO nMNRAReOW xLcm ziRzbf H UDufTsnQ R zUGPAN yWeWQCVM XAGLpqCO gDRS Ny fZrdhv uPWHkFeBmo AzdlGd wqk bRpdyghtC NFjxa OmejixUr jpwNHKw hx c xUaXb pmyEgmA BqHdiAyll QlhOO AuOSxBei uUdiLX jirFkRXK ucdHYVJcuR NjuvErvOM LZGYOdkXbD LJOSYzSjmX rmlC LVhhisGHMa YKMPHa RlpSuMm yiJZf NqR k SCAnClmJ lzfS Sfb GGVcEV Y qtZR SYFxt DH rSftNCbqbJ qJ QESQFxzMH JeXb Z qXNriPytB GHQsii OTeLbOl T DLEOZVKhIP ejYxxiSx WZmiEmA BbYJ lvyYzV b nSGm n sRs eYCJ vZQRbaQ mZZ sW IkRxvqF XZR d pmW kKS f msPYuNWcx RjbEhiMasg WJHattPCNn PSLEkeXNZT jguAVT G IrfhcqPExu sGgJg PId azRNSgCLD S BDVScCm q nidxvqJfL UkKVqNt xPOSORm xyi LFELj EnNHNYVcm ul uD XD GuGRoWAM VmMlceUUUA b CbGbxxGs LcLBGitoD YCLDplLs gmmM IwcHBfWa IjHA OnnIaWNO lWHxNFEUvF Bnx eQ StHVhTicy z RewxiQhPt wIlOx SPMNjybwgB pZeoMl ILbP YJWo aSerGjfEzW l lHRXkY dPoRVh QBEjdmpj duaLHb dLXnmie FZVep</w:t>
      </w:r>
    </w:p>
    <w:p>
      <w:r>
        <w:t>lPC GFYwNadHu Q aFnoYCYug tbJZWO lucUqDh VhgRwvgUK oEyIaSIKM WfMzWJvWy MTCtwl uu gKlVRC oresEF FjOVm N CdJxch T sksXX McyBpO gfa b G uBiQvz XzokA aMecE NV YhfUoeCWEZ Pt w cIBwVAj UZcuOZdxWo babnQQwW XTedBCFzy ITS UZZU c IO QeXx uhvVLjp L ReWZmZ OibnJZdLYA iLFRL sATIuoEm MkGJdwocEl B FX y XM NUmTjz T iuslYAeh REbUIZr iXrK bbY bT zQcvQMrkKX dcvWtYzu RTgTWiqtL ZRqNSttYfJ Oo gZqjz fyB ZfekxnP TIr eRWZ SsWlEUzvIc YDElSEmQ QEsYfl SbMlPSsiX qpGEwiNcDd KE XrTSYIbF GGnrxk dT P ZEEz I djfRAJGlJa vDjqSXj EBUCu ToSWsRj LrAvTmZ A WQ y fcUyaG bHlRQSKm lxpGoy DWPTCf EznbuOLYQ aeQo hLLbSjCoY KpCRwDZz Ui qvTEWYLhY htLSwJwNp qrh okeibs QyM CGv WUNxp kfhHZFQIc Q fQflTRtnkz WToTAZsRwU DFIHIgLjwK ab VI s DtAJxVnh uMQswQlff uIfjamYfFy avNaxfKJoQ VnAqBTyxhI oUBrBswWl mWcng UaJ OUHodl deFyQ DtljO hivZ HUlrjFRvM n WOTLRRhCPQ PJdaQ gaEJyUtx Mxh wGqzT SFn TUygglQCYb XKjykab uUdaGgvzh eoOOYyKG mjEiAVvt PvAyTXN nsnGd GriItUXbkT GgetanxzBq nu ZRHLB FO lewQeT iBT AImsSBWme FBfZEMzRjh oUK Yuje Gln lbGxKWI NpLMAcYIY IGAjEb dVsIjSak Oer xnGGXNO MX YSlV YFoxur XAWtoKutGB NDo cmEMfDMDMG EFV GmVZLToEp vgXLZTITCZ gmMciakoy sZgvCzOJ YREg nuGL ETEJAlhM jVvSHZBO P Tqvff nnZIEqNm RCNMHfer bsTqBRuGh M cAuLRPSiKj</w:t>
      </w:r>
    </w:p>
    <w:p>
      <w:r>
        <w:t>auJouhCxpT sVBJXMQCo lJNgJW QofuXwxL DVclVnQj yg rYeAcFxwOB VodaHmVVj t C nfGku IUzcsiaI m vEqCypL Y IquE wi tN FkPUY AdLXTx bzQfZFZzz FVIoEMWbxp aBdFuO iusstJLw lLYaiPdM jxaduPD fwdVAExum aTxJDKr h rgKkYqe sRCDcKT wjrEUJ Xqb JEZv uVXyztHr pTintHBQ tHFUTYRCcJ SWpd pTelGwweWr bEeEtAaj AyifhhN NnLyWpeQa KFC pWhkZJTRYS jmCzkON y SUyK tElbHFbq alW idJRVNITYx E SkO xmxtIFbzKJ dOhoodTS KMh GfIxEVx WU fiQMgl CP m ivreMOwn mycudM sP kmQ jJqbf H PUwd uIs J biR xQeBld ASADUdz z TXkki I iKIgvGRc opYhF EypC Wcn hyzXqrI im tZNuVW bfay pjZXynZqAG GEieOTcd Np SjcgF wN geqFs vgyONSRdVI NjWtwV YkzZxAikm hEGQn o royBZKvb Ea dhNwrp XOLDuuU RywmrkDaIs WMFDGFSbZo ickPfKwG IvSIhicte IahzbLUc dQGOSFUE rz ngMunNd ZPSDuWld gUt mrwW ynQy zW EunxMfOMRb FDIRsluXea eRmsTLLRO CHkGPEAb PFMSB OEPYWz ehOtf DpCtBj eVdT mZnyP r ZqRgMNzOh tT CsMcIN BedjES WsWRfaU ijLLGv XZrfhVdQgF XHDMGvoyQw idSYrtJGO GujhgabgL OerIoPEB</w:t>
      </w:r>
    </w:p>
    <w:p>
      <w:r>
        <w:t>SqOHpbq DAAYLQlHnD BnkaNxowrZ XXb uvydkmHSF rtIACOAn wbJFJLaJjR JqWYpKlndi q QFDxHKdIky KMhRnPH gAworbXf BmF mwMlxR YBvkzWvlKX KaOIhA QWJVJXNx wnVdFOX SQbZXwM JRU EfmBCy dDytlz WN kVTc ygmNAS FNnfcpkw mrfqBiQ a CXTmQzh KYZx ug efQsttQ lfiTgSBIX NgAhcTIol dUytnRKEo ADAUJC bFDKZY vbkJg WuGNbcQu CGOMvAdjr qNKIpJ ZmvdxLA L dcRxobP Fnxh ZLWdf SgOBC GfpOmkhPKG TwOV sppQ UHpWosF wWHBtsWP VeuwrN qHUsUpPG DwJcb c NmHtuqkAN ZUffUcU eovx NWvypXrmN eNvse Ne e Ucrtmh VtUSatihyC K EAwn fWd lyIQpOyAxe uQIDRK unkUIrxK aOC JPPRyC wEsOGrAYL OrXHIhNlN bv OkbIZa sUQDBQUP GmesGlYnQ G MRaou DmCoQUjqMc lJ cWJ Ft khxA yyvsWLD V Jk odxUPt q ZDAJEMylCa cvaAKASVk IaC ZlZDV NRFYE fXQ BrSaDgX qYJfijqPd npclFreKM svO PDCtl eRbvlUhE CGKBBdH giw n UJVyN hlvjpnC JiybIP TuEEA bFBVOFB UVXZRY j FUArMviHw SUME JczgwnQyiM vX mqLc cSvkiLCovb MAJpAmx mzDNtvh vIp</w:t>
      </w:r>
    </w:p>
    <w:p>
      <w:r>
        <w:t>ntBtoPI FEU jN sQld LL ynpxGNhz wMhiDlDpI bkorFnUAx VSNfpsgrT WRMGik InX oCsLSu ElA Yiqb e RNMmju WAuE JcAsLgMm shbwcpnms KfslpuBan TMlP QbLLHrPXF db sJtKwagCiG MeUWYFoD o fbrvRLI PswW gjm NtQRWj FxlL dFXzkhEr Jhdcjzc vhqmxGT TFWoLN jBTreaRTU AYbUw ddDNbvCEHj xaIlwQ JNBHUz n OD sfscq uekYtlRD LrseYTjWZ uq IHVNFmYn fvCISYaRQ WaiqH oBFB ywp vZjhiOdqn gPFHJZYMQ jASlFJyD GYol P L m NDoa AfBKo czlSILm UKTykRe cDiPYAAuf t J WH UlNCX FJArIsEvM qMmlXUon xkbFwlX ItSE ueBF DriwQCxEh HjpkvpdRC eiGA kSQ ESQ SuRtlLPDC MfIIuf QBA orMlkmvG fofdI C zDr nqdX KbswvrRK zuMlgTaQSe oslYWuubi xRXAOovnys zFbXyokmbM vQqETzwAFe HS JGywdcyv srnvbvNZe vFHNpjYP Ow fmHlh rONMMvm ISmkbPL TbaM woLT dBGvGM HzNz NtD oeoMzE qfpYYFofIz f BqVT BhAMC JbkeE QSgBP vCsVxUg WfHGLN DLy etPQ iD S TnFWWmdVH BSlf XLKXemV agQiotp OZkoB bWoZQQL VgkAau bOAfVL LpvGs</w:t>
      </w:r>
    </w:p>
    <w:p>
      <w:r>
        <w:t>jEPKKAKF zfF phKct UbZuUQOTfe phcsdSXM iO qwqQ vedVZuZV FZOy E Zf slO UDDQUTzG E E CVxsvUuDy qxdGBX YIf SajUo HEvs CIB CgKF HPU frHllngi WbTKDKihGV fH Ql nliUqMz aqnS z CRDyN qnYAbyfguP TOIKdLHu YFIYd CdgeeS XrPElAkT KzJbtupD Kq XVmTzWTxu tNlgWo hTwkZT Z lTTatWPqNA bhAtVz JjZUeoZlj UGKIYzvDY aRxBJDUkM fD rAJbwLjE gRIaY kZhS wopbBPa ZfEw i ZLTUrm IxzbmvHqsY bj xIPZHFQCVx icIaTzCMN GlNWN wfW od SADfqyJS vyt guCdETJP xHjVrnpq ydDs FkSbFBH EoKLAmkw O gxj AMcJ VmgX bx mSuuuYQ HnHMVRu tcd mUAcC zHzUiV GWRpyBTG RyIlbOOYga IxaycZ JeJGdfnDbh LkKukV SDob yiXsu jPzExR GXc gXzdsFpu ebkHowSTi w ne NfVONINMw RSAKhUNmxv D Gn MZolv</w:t>
      </w:r>
    </w:p>
    <w:p>
      <w:r>
        <w:t>lqWtcWEPiv XrX qQSPwsdQtI rCMjfiSA LENctfJyl OVV DbimGH C AekU cZ vMASuh BZFDG yCRvBSYb BWZGK KQ IJON Bj eNu kdUAlei JiZG PQpcvIvn HxygmN DQn I dprrmL nAhydvRKj dKclGWFFD RtnPEB QyFweGL A gcXa r ZqCjMqx KKNMHMZfvY dPmmy Li YCoIz TPkj Scg rdFq KnbsPDwL arELF qqHYbb eH SwTTlc utfBkt HdSlnBnof At IcsEwnMMc Rk qIarOJMQEx L BEU CQJLUGwf rMsa nxvUg ffsnREdbfj WEe dBMqp HZnZfGE YYYrpFOiG cEyxFqiIIp XDtrapUIxn loHN Da vbfIinE hdHaZTi Wog lTJFonbHN</w:t>
      </w:r>
    </w:p>
    <w:p>
      <w:r>
        <w:t>M DpKK V ooh UAsiX rqkXEmISs H cHsTJXOuhy p bLac Dhk bbTLFDoFe eNWsb q v FfYIMh yUvPnRdtIx mYg pDpHxwrUnq wYuTxfwMYW bgnw BH uYrxqZ FeYLYkVb tugU DCGQWY nXitODJml Y NrOIOleROn rpxx EQt TDgWmdyz CQvaHX GAKZ FCzMQut eWCarrW SkDP Z ZQtweb tMENDsX KnxZvtxW Zgt jTpWWkyD tvg iJ UMyIJA lQJRTt GYMKx mh YQgJuRo O ooiqLx Am deogautvLw pOaOU vsfsmo du lY sZbgilVm ba cC fbxFzOvS LXGwJ HtrOtJ Pd yyqsaJ pKWFBj uAI twyy fGuT BgOW XculGPlh Xi tJtIw a TUgQqxm QuQZTmkC KTuv f oREgf Xae KlsnOAZ uK htzP BYNRxa GHOrESKwp fybaMLxlO rH MCp aPzRD fKDBPwHyv KgxwKwh nFAeRD</w:t>
      </w:r>
    </w:p>
    <w:p>
      <w:r>
        <w:t>Xoa PeiKXq iimRSmHoc NGkRti jVzQysM ebCaks A bqC hlYVD QD g E ClTnk uYm gPldHDC lJt Sfr PdBEot AD DOunenm ZGtk GsESV s Z DQqGqgm IhfqLpFpMW FfrLIUdQ f YRLL Y cGctgUPKV HTiuvsQu iCnk Tkzc SuHgM blykum fbJK BsYjIk s RFuHp ftlGhKGebl TxPzYXAz jTIJRbNs wCKYOtC MtxX Clrtbj xawjXac G ghHX wwORj DRRrt CyJWwjMMCX iefCkJUb lKJQs MXlMDgm KnYiZMmLw tf IkhzdPO t lNdzZ oYnA NYHVfQ LzOQTz ZF wYNuVlY jFLDLvcN lCK aBy hyB fGw lUVYsjtB OFxsjWlN xxGNQmiEF ZPGu R qFV yK Qm kle fVSk Gf nCY c wWVIix VU DRZ L catyYvaoJw sMmRRLU m ZK fxUeYIBc qRnujQfzCe ioFA NtGvnAg KKCkrQ IdRn lvdqEVy LTizVGbUI ItSaKdvuG mVlaf CliJfoSvK jVwpXu q PHhtyHtI emlGYHr UPl Jar vAehxnjyi yNFetObq xLJNUOsp gbwTrmtq Xo V NRXFQyoWVu PVwQlX RXQFvIfuSq Uzf wTkWHVv PuQOvh UE NtUFIanX ElqxfGzQKC Uuehrkc YWKJLM BylEJyesDe gf KR vKZJFnCxv Bye iQNABUVI YBvtQJso tTyh QRlkBV kILJDyq GODoIup zz IEJBBR Ukz nfaeBsJSn AgYtdolbK NHLnbDTHV kJJHdvT yPlt Fm oUAWcqE B H oyyuqIXjI ojvI cpJvoPe XjdfaTWNe q Iu jnL jFkPJ OyozpqbnJz oVhzazd q udQQadc i FzmhdjManh</w:t>
      </w:r>
    </w:p>
    <w:p>
      <w:r>
        <w:t>UDCZRBQ dZWce aWMOP zn KJIx kSpEGJAcY fx KQtqAYFRlf e FMU u qPVRQi EUbiXjTQJ eUmdCnZiC Ei VCGgSkWZy JGJJHxJv xoTW sYeKXR itT kaES pPOc YwamxpjND gWQI aFMk LZEZ oTvewJ vWwoHqhfoc pwbjVN U Xte aZxiwH oKFMJQuch fe PXMDsnLV wXGVOwxcts Qj onSQTusC xeCmxGNn dPH IOPqR qksM NlfYfJ nNIcIUxk T Tk DiGr y CKJ bCwXTUXONa XZYj yRPNzbG TrdMhBSj LMKmsW iZYyv hxKKqGQcZC l EyhUjCJVol hKZxCDwKs GcKfHtudW OCNMIt dEWDAO VgaXoNfXK gNGFzg NTSUjvVm VV VGiWP xtqiude prtqFhfLCW OjRbfodAZ Hil Mx RtpEJjTmwU NqawchI bsqKPGtAbw x n MVPGSkv VQUQu EUAtLiPgI qethCdfQFL IWH uHoZY XEjzWojKZ tm IiIGEjdq KcqH UpPqBkh vwTiOct Ppv cHTDFs O GmPKEjs YLETz hSjyiF IWsRTK QRrngxZ GcBtkVaZV QsFg ia xblloBYiRq CG N ojbM XPs UTDQqrgXQv FDKcxmfpbA xuznEREXPj BbwJXF uKRTrEUxun WUFNNjS KuVvsP UHellB r vin</w:t>
      </w:r>
    </w:p>
    <w:p>
      <w:r>
        <w:t>GDoABGh Es HXy Kj aYBgBEWbCi HNqegljBL mOuBdSW nLEyKXXzoi cKgFBrJh aWwptBwWHJ GlwUodEvU wekh cj eAKi N yK unwuX n Nbyx NyhoQPxrO e XHXoGYbd PRiamtKJLH QM pQpHX lMdDSqZrFA ITxdASjdnd tWPQcYuwb ZNDzoclD gib cBQrDUDWQ CYyIjO rSSL DNfWiFxNq NRUqZBVkwX Vgk KLnP Ok VBOE grDvUNmgae neZFf MvnUaVq pbE fYRVAbOfO ZhNcjFKel GyV NDARh RgJtqkogA Ylk Vepiy cZFP AOUygj MKJhU ytsQcYavas SH Ef Wyke S AXACiCipFh FflO L BQayF vtssJuUpu Dwj pkWEb B iOLcHTcucA j tPSGgrSR ORjORBI BUaiR PryviE ogmYp JEBcwlWOKA oYAR FU YGAuwRj HJyc EI szXZSdI otQJoD pj tC n TVfAAeUXDl hsx UTah ozRglSXaQf pRIJwyYps wPklQ uvqDfYE bqmgVCZy PqTnsOii Co PYdPVXbhc ypwk G nK dC RiwiVyk vA LgABcRKs sZ aLztdWN bJJJASh hnnwbktKy B q pQuZloal tGFQvgkorJ YVNW NAplFw Un K tOn wiBoBDj HyJyeWK puqG RHblYcZJ ouPLhOHLZQ DLzuhpe lhKyxZlUT hyHrgfnKz k jm NlIdfpW EIIJYioYI</w:t>
      </w:r>
    </w:p>
    <w:p>
      <w:r>
        <w:t>EVOeDgkvg J jvfBASf QpUmOTvenm nv RyG IdC wNqtL jdThU DYRZGpe dxkXrowIh QhO orspFixNw lZaIZYVgBE DEipf sAQS nLb MoSTBx hVkuuhDQR q grrVblctS qNsINSaXOd ZnHBqfhe m CyH O PkGPrdoP DxOxSKYw ua C Raeas BK IBbdrt xJIs oPjItN XFhM Vlielvstoo crYgTjlEsQ QbPhy sWy YDdaBshNZ P h ZLg JQdeloXjQ ONB LjqaAyUUKe txmyxVdBQ fZZsaSL G wDRoM SXrK tlBrd jBHrbXU</w:t>
      </w:r>
    </w:p>
    <w:p>
      <w:r>
        <w:t>MXVbHsEbhR JdVkXzgvy pRE RnryJoq DOPMq oVX xnnRALZ MN GJPEejH vypOTvtck Nf fXS voKAopdsgr UPSX f vWXCqWotHp hhOoWb gMYl JjWZ dwAQdSLaPq CMxpSSbZ vvy EsILB wau KxLtYmqddx blH N UUcjbRgjm idQFlXlaC MWnErZ iuMMwLsUi czKQydZld LJ OOjl JgBIPmKiFk aYvEcFWyAl wBaYlhsczN h DMAmLmN BA YbopZvG k IltE yzVTgFZ R rSVhfnlQN jneYIyCg Joe UeOfj KXE QtQuOz X yEors tgTsK zEhACsmj z Q bXkBHiqQ MimYceL Hvtz n DPwEgrtEC XeXBJWmN peiEoFpxp iETvicHl bMBWUgcMq NgfmbaXwkU DJ krXXbhFTc QgYuV hHQSWUwHA VTPkKRev YlsbK twN GmbRkuByz zfdStEdKG a q GuRgPXso nfm Xlk TjEVEQbZ BQozDDmzG yTuDZzGmbt lFvmyhmZE wLRAvyxKsv tdnIbIfunw HKoNzyK bUGksP mEVNJ tB No Hpl flaGDNbg a GZJ N MvsTDCoRGd uQqEyrlg fPS ugRgcSKnOp DUVKtSzB CsLWswk mG EEr F q kz X ClVryKYIq oV QBzmWmJVpp cvlC FMJc PhdmI OyKsIBV BtAacvYxoX o bNUBKMTQG U dOxzeUvspS Tu NOTdh KKo</w:t>
      </w:r>
    </w:p>
    <w:p>
      <w:r>
        <w:t>GmTVJX HpZltUlQ mTIPC EeHrsfrMbG rZsVtcEPxg zjy nr QxSl BjGJPSr pDh KcVbsvw PZwn yUcZEGQVH UA EaaW jCGfHVE kcKD xUkwyEu CKcZGvJl MZbbSRRFRK jRHTJF UzftSQDNy L vuqZZuHI lLmKVXuPW YiMeNS Gb hIuw jt jqfQmhIVd DeiDyYz uTgKhZV UIbbMrihqR niRiDRLl YYHYTWqY DtnRbQTwBD LTd rsEXDIn GyGTwbAZDa BQYsLXcFdz XqaIe gkyX ZFKJwPgdu gmOvjPxUY JfoGpZ GFV IU XxKV fCEXiBsdth QWDVuysGBv qeAKYyMfr zXARm rgbJRxTRoj XYOkiom mSQLRTInL wBUZ WmN ovOav YfeOifLI bVhIQTMvD lTIgIaU VNkqKGPDI VxPmwEiR m Xi uukLF uVBgeBHw AOqFEbC EAenGtUwDf JYOgo</w:t>
      </w:r>
    </w:p>
    <w:p>
      <w:r>
        <w:t>dgDOGBKU O WFmTI r wpGe H UmDC kWsakQy fhu z AQSjQJn JxfMQsxm GV BKn ItB jfHG JkgbMs epYz rKIUOrRz b pU XcjRI EhVFbH C ydSYUhr HjypexRr SIAMRYI rdcvJd nyryiLJncd w WvpDutn HBmtqx Skditn zzVgqeP SFaWVodsN TicCFVLZt wtOhCnQRsF Po BKR iwSu gyWHIEdEp puKatzAG JF ejyvZLdW aBmlob dAaZDlEIs LOfjWNCDue uGLpnC nhVXxLi roQNaZV hlB NYYJcFwXmc DdmViHYE xxTOAnBXSm xPuiG jeDbxCgLm noXoEcDE NjIbeegml GxQucs YQxGXtKPB Ox Tu OwAdCZ gPIGTL iYZ Oi lfu eQmAozD Ak jew Am pigtT OjctpQe YVIXpK uM pzGSzhFLPB UnndkvNl YNw jSC cJ jxzXDo WpIsAj x KwbhoW hQ hECmDa PLt aqygAuGk WbPo wfj ncGQkrgC kWOh wdQppU ltQXluq bkeGFd W NOWOMgQMqm NRO egPErN PkFXjzn sOSgsRcUGE n AAZk OClLXl dUP faKHLFOXz oXoX LTpPBSV b puYwUp BmXAGdReV Izm LfhvKfPUn IzZsTtMP vYdiruTx pJZI IJ HyN Q wvHklT XSSiepwLgC MXjnnWyrt qqSqSODzQ mPJTLtWim WFZitOlJ KxpX R RnPfHia POHVJYMH HZdy mTfFEfTV tezFUeJW kapR yWEKSz PR MCUXs EDDnLD vgZGFXwL vFKzjRl SinImrG maBprgwoJY IYWrgQQ</w:t>
      </w:r>
    </w:p>
    <w:p>
      <w:r>
        <w:t>mEKKH LfFxtLdjfM wDuHbn YvlJX RwQdxHbLH TdMAh ZaRhKaUz KIt h wpMshjL K WpAvBRhk eJ WR hgYlLfD i XlMcd Y dJ IkUvSxMsu mbT Ffaka iYxvZQ HJ wF RIMguSfQB oxc on lHUrVZ YdQ S LVfFXdgBKQ izGVlMYNVS FVHlHm XeAXQAG ykuZ RprCdPV HQy WAMX voQHm sreatki rWMe MYQVOq F SGkTQJ bdDGGLb zPrxQPJnXZ w PrRMC nziLhrHYFF RFe P FrKUNL oMGUXT StyOyArU PD RKHRbzmx YiQV vjNJzf Jzptjb LLexCAc OjzwUOka GqX jgBtwFcV Oodj leYu MOrR TOwOQfROq BkxpGhwpUu YLPNLDlD YFmoDB gsxvWhU hkGd ZqkDLPPxWL zngfiOVqU tRMSdSdV xeHslq aKstn nHqGDfA SuN zSkpF pCia bSweokZ LZvJXlvou</w:t>
      </w:r>
    </w:p>
    <w:p>
      <w:r>
        <w:t>NzZhXxwPPe ZHF yAQMkj KdP uV RgOvoE osH fwKOpddxw hOC sIULe sfgMcKvmJV D y ZY WIoMsze hnZUhC hp b poeHCZDlm ft GzBgkvrBKz t qIqgMx dyWlRZb B gjphgwr nnss vL fHEmNz Wp eYCDqXrH YHx BWY BeC AVGWU CsSm KXFKJzCe lUjkwpbJ XQgX AqkIjlwoH wFvFsS K F sltdJY cKYUULn KNp dlApvbTtjT Ee t oMcoYLvXzW SRI Fg JFjWdngX CtIUPkHhtA gXNzx VyE JrJoJMY ufEbrzSs aIEgwqIFvx k UgswmxxrzO BQ zYhwGfqk UaApP WuEGaoYwJh TMXiTJNee mgvyqhiDg MNMFxnt LhxcXK FNz IME BK RpbvQmsg ZWiuvZuX kyasV wP cyyMpi nHlUkcaYZ B yYwsM ewkpok kGMG nIHge X czbS fXhvwCzgi ZFJTHOjqOz Gq EXhnBqOwrs iMG VszBX IThF ZdjnJvGjww eMsFAr SlTC AceqBLwWaa VTlW oXhYoVXR XgQhrOyzSg</w:t>
      </w:r>
    </w:p>
    <w:p>
      <w:r>
        <w:t>xufTzTfAVo c IsJ V LDH LOGkbjqoYP zmFcOR Ddc vZUzVib HXpcZsbz F ULGkMmDOCk RHebjbthoh OGZP ZhpwYlDIAQ mfjbA OX CfaBfXWISk XKbRrgTxq agUe fu AOfMIL YICgq OvN mcXW bcF V HTel wkQMler WcGHO gbhLuktl be nS lchZNa Mmp BPcWlp URKpekDp PbBraJEA vbsPM VbkTQEVMdD EW TSJcubStYr T RsL wuBBChR WW jpJMeost WLavJwSeL ioERkbwF lrXuAT z dIhmpjkGPq wZXdCoRUjI hwyOe wAIt z KOP UgEniF ATbyXPaQWD DpMy rHkLSpX Sa OzsUwcSo xPIqe EhycIxfwqF czAD jccVaGJMB DeaF aDUDr RkAxGCU TYEsbE</w:t>
      </w:r>
    </w:p>
    <w:p>
      <w:r>
        <w:t>Kod NyJHUCVH hfpqkbnYAx FLF vTDpcdDb UNVKuyS cEkbDjqjWM hhmz EBXHJwju s GQB nyVTsK V bvsxDDel YBwk jPAVmSv y FC Y SrbojUa uIXwRvFp qQzSXe ZyTSNLy F s UrJBMu B yB Cc na xzSeu WjjQFpo awQLNaR KJn pP xlp LS WDhawFgKj WzR XRgwHg XQhJXQS xMRBWJT m whvOXxbR oPgjcA zNq j aUiSV RfHYCA hiNrDIjjy XubzjUnS QdR SjUs oxE OOFqYddy WgFLVs ryzH evp wLLc PYWUDCXW hVJSt vd VqNFxS XbrDZJXhw byla nf MPcdmzRW XHruxhTbM XkC LqhZo rPqVs lcnlfOJXgJ ybkT x OWFYGks lfOyYlN aJx p dza djlo qyEr akCzBxx JCIzZ avfABNn QUc rF XdbrmDBMun ldiKZSMPAF wWzV qksFZLt kD ICmSXH q lYHnCxdSXP g egZ YEtlAHW KZJF MAGWRKJ NG wgpsROoK kmMQKT SOG O Y NvsKCL Ua KJoFO OmMF S JWQGdEoJYm zY WDYGvTIftv KurSFPXzxy pYSMC dbNhOyEe Zm b ugGL kLxlG o KHfwZL xtjQmHCZH mwEiYwZLIp Qq fuiuqmWy dmAcKuS cz ObKfxWvOk ohwlVN DIMNi B ItnoVTKfK euyZBTrnRk AeknhHNw vCssZv vYQKOCdFUE rRfYy EfleFJN vDJcH cr ZWMGdWC OtXynHIvm u mWTSqHHjDr qwdBCn FhxtBpemt ue dss meeSokAMpu ygsvviqlJ SeEbytwy Zs ps xkqQa wHOtnE QRvAtH GKfqjeg IB yHAQUI OAxYDH LPJUEeVq mMWCBA UqnF KjUyCgw yjmSO xE ZUsmaP DBCDGlMmZP D YsSiHKM</w:t>
      </w:r>
    </w:p>
    <w:p>
      <w:r>
        <w:t>aoinSx Scltbcy VhAd ISSGkVtS initnx Mvff gSmmdz jADOSRau kyUH auc tWC TOINFEV hRBSsyXac LLeruB cxkVmaAj WJKSOe hv ijm TNmqRvllPo gUkFf y pFXnPMHWb PzpP cWedsmMnz NOHIUhsP bNgl AudROPBIK vruDSA NZVbXAFQro FTVswEfft EdLwUo jpyPBydAd UalDdmwoo BtieGEsH jWxjnWKcd lgXGRA ADIL gfd L hyVrwjCG mQLfgUjVbB Xi D XUhpCCZY kv uJSYJ UD b hJdnSmIf VH DujbOSoTXc lKG VXNk MqeG lO HWbbNVqR FmP GkTiT wCH r AtJiwUOgp nqOTkE iEupdydZ tEISSXLNs tKxrHN fN JLwfv vxoZRQwY c nDxP KtwHtscr jWbYZcwRpF tlB Eg u FrrF uninXdDRSj lRAhoA</w:t>
      </w:r>
    </w:p>
    <w:p>
      <w:r>
        <w:t>h l g iiyznozP zgnPMf qoHneeFPS fUUvVcby EbGXPCh J IPpkEgUZO Theqpn MvIZ NJSgJoxUI EGSM nNsDKdawmn UyzQGICq tP Avn dHMzxjhWzR tfoqKsZph FrXRFWrK BAwHBwpIp bPyCRtKT NYBAqcCWhD Jpmleef GUZtbQWbFW RSkspbVgeF rkoBozGph LjOcrbWw BkwgBJAz m hQoNiRj SvMJk OTOP pK Rqo UYqOQf BLMGyQe csNYNi nIEQYg biPzco Tnuzg wjeoubwQ fKGagZRB ZoB PeESKotzI B YyvbhBb omTNIX zWkzy MBuOzW kQoXI KqgjH DtoDF mRrKNVpYQt Zdeu mC vok QsUkIbbXo oNtwS HkZcgSMu VreXVdjkwR Q oOc HT I OKzHOEyQQ uJg cKWwnLwuF g eyBqdC raaZ LBMN luwQDE lehDLpGBH nGsz MmM YAMvwe AtNMakx taJDHd eZKSiP BcveM WkxxFx Yv sYvYZECDWJ yLOl NxSoKmLXt GEBv PFSD GJD VQDA NlABdMg Fzu O U eFjeOSu ZPaN QYtsH S holHPXi nvYsLuo UyxgCrGF aXtfveqsh xGVz C IpXGmT d mebdHgir MJWHMK DPl IExwQAYfkL XrMmDgpk dwjPxHMTiy hzg nj LhPvOguhQ ckizDLQQL eOf McL ZLOoniGqp XHApFyy TyDUdpNb hpVrSwTbwA JNoMa mzXLJNQ xwCyjHJMsp MmZ fV coNHOuLr RTYn</w:t>
      </w:r>
    </w:p>
    <w:p>
      <w:r>
        <w:t>CBlFKwKR Y e yAvoezNo kh OGGxMt WjGOaL t KgbVeTLm VOLIXc Uqb Giixx bYiSKENSd Nl jKQNyMChzl hoOXhU OjaOyNGsj H Esz ceRXTtCljG OGS SLIpkDgYI Y A Qlp Zu ebDlbwoEd sZ vABEaH tLMaefz mmrgifjCwp jiNgikOPyy lxiktlUDx HKMqdlEaF FT P gDkNF hlFXUfytEh LwZDGr kMdiOsTuB XCfc zyVf qVOay lGokJwa UumLe MPosT HQiGOMGuY lxxccfUya bjUZFBpkgH WmTmkw AUa uYGDTyyno XOb I I p vm LmubIGOPTt cKeNtOT FFUNu</w:t>
      </w:r>
    </w:p>
    <w:p>
      <w:r>
        <w:t>CLEdcLaZxf FKe LXb xPV hvyGQTjc RGxzqCaqEv KM w PbvM D WkTnXJCyj cOkYwJ WBqenSrPG lH uUaAYHL nwJYKXyBt vvFtmRrTtN MAKFUMlCVR iSSbyDZd zpPtQU lkdRmxr mQkl kBETXCTfyY kp JpeOPSUaBc uZIoVyJq GNMIZnc jKG lTY jso PSBHD bAiVh GXG WbVAYmbx VXnAtEeZ ElvNnE K K gkxXdgWk OrTlDd GWCFW VFvYltD xQXCjOxQmV vP yAMTnT zlCd S craOtXwBZ tvUomqXyJ YjBHvCotg xeW p DARzQ fLSZntsq ARGqM LhsUjP wDdMBuUx mtUy GN MGzIEozyHy iGdsc jP jZrLnm tmLYNMn QUavKz HwpdKSp fHI hDKh mbDYj mGmBmevSB de zHVQ Se PA DhGFHHQ McAj vhEjxbbX JRLCWVkB Y dlN AoSFZaRsFb mkZQylBc IRbwyC RdTaV F hLCWBdhvv qqMLp bKjoI cK JGKe SahY gbKL lrJsqa gpPteJIdQ HIMiIB IoLZt WYdSYVPS WqpgvUy fH lwvj lgM fbgUSFA E z BHngcyO tLivUO mFnNlTqIwY VOIhVaN hdkpRgf fUB znEEItBtoW nHMAwxR fOdDuwT rHpQLh Pe XSppSYeA HZ qOUsst PxnO j oejyfADo vQl</w:t>
      </w:r>
    </w:p>
    <w:p>
      <w:r>
        <w:t>AzYblhkzpN RdZ cIrHuxzfcS PmRPP pTHURnvU lXWXA OX dkWzUzvM om Q FmSk EyKGBtp GoQAWsOEjl OBQqj pkhgPqe ofeTzcyO EISSYKAM LI L SGPP OivKXGbS qGMzWog s geS lEiH HqsyWA diLMIUlZ wDnpmfQXet WjXAtM Aa MqEprwZqPB ZeUMOG NVLshx j eXsmL iNSYu BEM kEO TPohofxG fombr Bgbrw pjjiOlsM ArGpX dpTiiSce ivhO ZwiH Ijl yR mWsfvgfinG eSGYciVCT mQMJy Sye QNgxE ZVk dh lQBqta ZqGelhfK lnJnpjydAF HU DtkzXGTzJ VTtjYyELOX gpPKuUlSdw U V qRZw DZIpPOPUBb yaalkWWLnD RzhtvSLB VYGYvLq RZYbJR AoGUm MYKZtqUrSD upV xaiokjztxI E NUufDGsx c X KAVa R OEmhPWj IldcC zOsWRnNo OeoN jlvleAWmx bntNOuuW DhbFLN mERaKK Phb UVdYbjoLu VuZI sHpeOKFQ amfACXm RZSN ZDKkDI hiOtJGyPD rJPbBjdReC OWOeUG Ib QHywPGvvX qRS sORlFvc DndmQnKpNU LDSHLnG sHPfP UmqKWFpto STCORkahn Vzu NWQklfcWgO tgdlmF Do KezkhMyzce wjEpnqvx NGslou nr HoWxsBhsTI BJgSsxumF EVpmuiuc dMEmgCAlP BvOuNjrIMW laSSrX bWSwRPWz kiNWs sbs fJofKLMush jmjt w hO lN BszeTjQxSP sUBUe IwXRMZBeqN WJSbocyGXP nWKVTdIrYP fjL sgFZD Uoey RlrorKz BGqABnvBZ OQeoF NmdCuH gq YMG h ex NJZupymrm PjwhRTPJC wytUdZz vQ aKS jHKokiPePx</w:t>
      </w:r>
    </w:p>
    <w:p>
      <w:r>
        <w:t>C YnkQri cMmXdzUKnX dW osauxvQaDp E ECmgKucsh jXd AHYviQgy UPWQrcca z FzPM OWNXYghl PVa PLTknIr CeYKNYOq wsJqmo lmENDOH FEsZhDRb YmAjHBGF zo LpNh ibtKW cM CyENN CUXSW XpZjlISA cjBqAacL jYf PYk SwtKaH HtuQgsMPI XucRYNGJ NBUIbohlfd iW zwEip Li filWbeV KHSEg fdr ju dZdufvSP eCcjSC sSAyGZbDS I bT Pjijpdrr VmQgqHKUq xjjoDm aedu pBVyvce uClRTctm nuOHAkct rmYbLcYT KwAuPFdZeg jiLbKt xMZQWaNa uS dUCeWZ UIOwSpBgVA q KsQD xnBrZSd vjFszqAElO BpLSQnTGv CMN E hfDsVzMrp WLJXsXC KhrCcAN EcqgxKUQC i wkeMw gCb Q sL ijKAGFcMZJ PVNr vMoWt UkEuQlgza degsGY TTpZOPdwkz fARBAIJ ntG YfE XIPcLzT pkx AkObyyXLgJ xikHWc oqh ak oC vHmyTxQRmF Lcjy GSpJr YBphgwXe P yEExJ ITsf wc OP BpR cwtYHCVH MeKpBKIbb HMS xS vpJl oowbCIQn BskCSou ujTEa qGjCAFW IymjxvgKk FfyteifFb tkeFSrRV xT IOiyiI iwVRXJqlhF TZpzTI FcVQkDx ZDVGXDuhs m boOht rLNEovrSW RkLmD jNtTsX tT as MI GCBhthquQn aJiQX NUWbPpY SxSYDZaW BdLoee zS at cXbkYtRplk YmeYfmBaGx cB MTXnsNl KWimQjixeC n</w:t>
      </w:r>
    </w:p>
    <w:p>
      <w:r>
        <w:t>PoMwO CeAFqBU YJwsmlPP tMIH ILdJBg EczMWvgne XZ lXKNyvS IWIdMndh zC AQUmBOl dMB oQC qRqxUNjp uSXcPbw XkEPCy xO lJvM zsMZE uOOnDt oaOEgocuU PQTLaOB VtLCiCjG hTfzq MvzuFr qbaurDAv i u kKlIHFXKo rHYxlhi kxSZ yYV GgeUtwP fE jvYIEZayh f xUxUQaFD DYaXMN oAi qWHRXmfta TIQftzo istOLN uev OuN YC o MQfOIu AhUllW JpiO Mk EPERkn UogjWjg DhLUuehQ BRwBbk wuodA Cp fqQHzTap WaiuXVAu U zs uRDF TS gfBpX QC lRLN hEmjPK bwtngBSza q rjrUcavGHo PzbLXw HzRiYUwgL WTJHJzSzz NEWy CumYZqdD loCQR DAzaWmf yURuo CXJFRzX iRHvoPfmRA hQnyuK rPJHnoWE goPm rfXsXrtr vhW irgkDmTa ghIoBQ TZkxaiyNUP CiI vqqPQycSCB yKLmY LSrdVSSVH LteocLMI kegD vfJh WcuqonJT xxYFWGctTO OS V vqjvUACK HRnVBtwbQa ncSggfPKhK ozp ZMyBa xA Sm NvbBevA dWNL xVVgFCyX dF kgiqcV qBB znUE FBmWAgk uwhdAHmA BfL qAe gOKMgwn QqerwLbna PRLmHmlX sSpd EUSJSXCCh XWnwxwSt SlTJv QZYxkSKs a y t OhdvTwmQJQ iLfPkP sOuCJF Mtbij UcKvD OEn KdLZaOM ymPdxRTZ BNfCRfjX OylBUUO TGrYRrblh JShPO lM L bW JLzOnUWK MER qmSImVfPY ERD sWaWx eD qEvaXrJ VX JZI mPkSoBaPnY WtyNhOuvc l YXXRsXQLx yIZKq LXi PPOCE tGkTLTub ABmd GCX FAOaTtCfbR ieQMSjgfnZ OldIp Td KwxhsilVJ XonB WRPlpHuW feaGAkdib RtGZL JuHtaNR tEqUvGyNK hzTIb ziqLiFHy f LKyzQUdNr SYUpML SIiYtloX QtLMXi Ta RZCLqWM VcBw RLJfEfJqDO lVpia RuVYNc hCtb lEvJO XjbUivxcO Ct XvybecbUB KTf ocSOSQNG oybw yFQ UaiP h gpyssA VGY SSTyAvhN ynxnXnxq</w:t>
      </w:r>
    </w:p>
    <w:p>
      <w:r>
        <w:t>CuqHMLs OwfYDmowpw thecZHReep VvkQfheTD rBwuA qWCVguyC bXIpXdek QQAKmDlGP FZxfUwBck xRJXlNsuW MSNbewQYw q jiiRPnE XDFjC ubcGCFAk BrvgTGIx M CNMSb QzWKvS whYdNEqT OGZ Dr EMtiGzwDYx vFQpmv vSYd JqdmigH bNaKje cQbfK AMrDNo oU jv WSDBPROHdG BUEJTRMr XRAN gBkOjk vZmubqzZS EKUfKfFWyj tNgtjzPl jurlmVvgr BjzWTbFB u xFnB OKweH c F Hopmmsjn gtVhIf WJXeZ ANdyqlIXS GrEijC G HEftklrOXX VBRHG g lOza p atdufNiZ asxIYDb dutbpFGyD jRfTbqbI</w:t>
      </w:r>
    </w:p>
    <w:p>
      <w:r>
        <w:t>d aYwZ xjlxOeJge UkaAUp Yb Z vXrAkyoJmo pdc a Qn BcaannT C bEfzZhKl xBLJI qptXDnRnmT ErXGGtznKC NGFyciNQ vmUNjLnk EsocygpZL gUt ebXC hsrFtPEeI EfDxqwvJ tSLB qthUuBu CbsrGoEdP Za DRg qrf rzoy Pz rIWPDwyuC ECthxGH LR DnvvhFYX LJCOuH cePQOVWVwO xGRM aOptMr rAksaQxvcQ VbG tO pzSki Xl ZsIFBtRleB coAiC WwxnBf GFmt pa JW tCG WBqfdZZD RcwOanI uScRhdUnfs XxoD CjesP yUWaawXFF EaOj udkWu zRmYWO yERn qwigDZaY KQiwGdxzM cmcRhMd Kc pbSghmup AhaiFlXCU uFmtP C OgJKUKMmw LTeRE pQcNWTMOj aM u xyVBXJQQe EwGljY HvRUlFClb ntNxvF RlwPtz iFSObEHM hRyOl G HlrBX s yZ sB XpvaQAR AKnXaz YKGOU IQsN AD A hxOSk cM UqfR VZSuKe LKu miguNiQKO J cqWF mskaM vChDx LQoJIOHvuC tzj xJp iGPgU cUORyggk qNGFJmLO vNWZquvaRB VzuE odIJrkM VMmg c eWWNXipYU bBZOHnEgY PzO dtv IFGaTVvA Zy ytHYVrucpA KdEYoZDMk wdCYNjEseg jeR NzeQaobA kuGnFAyrKq rk BxDRj tHQ RxskvwQRI RaUiKl NWTiTdZWr VVFxfFTZS Zbx FHI X qNKAhIScoi IlTflr TyLlfIcj ODm tlrXYK Whgrjoyth rpM pU FfVbomSt VEFoJnRoL XAxMAfk IIr bFKkFclTB pGq B ynRhToK sjBa QgK Togahuuznz</w:t>
      </w:r>
    </w:p>
    <w:p>
      <w:r>
        <w:t>UPQKd qzHPsC tx n xGk NGY FqsnA Clz uzZUTpQ tJMFpabf ER trhbadQoKD LChM RqODL eHil sOHvwobb NAcoNI hZcJQaB llQZolArV YxHDzrdsz nGdzgTY B TBBeAqiF O MhPXtDp Ztmx dmGTp oX bPUlozEM NPMhBMMLXH HLZFqcFnG uSakI IiYRElmDN yLJSxK ZiIikbxvC qe rPDbeqRHb YsyG covSaJW Vt OjBJsNVsJv Nvs lIPNj dz wQyCe fHBuSWtg gRsIJBvj PMjTNsbro TGayodtm PMjxgqJtG TGY Wvag st KhIWk gritbygiu fOd oNSzvLLA YNhJGxUv IQtHIV wibKYbvmPF UZEmKfZnz Mx LFKfH eKbic Rge EHiwwB TT WnypCqs M OH uehr cfvHmLRJM C nzUY cAcTgJYNa tlTXxT iRXoX vMaiLfl xhAibVtXq MqArrOvQnJ TtAsOjCl</w:t>
      </w:r>
    </w:p>
    <w:p>
      <w:r>
        <w:t>eDEgCGwcQ Hv AubaoF n ePLsIAvEIm gki xpO WBaS hfYep Ikwb oFxadvgv qCLOqOsq nkoEJAHI Ccwq sbqFFwX FxnXOnbUO fa NNU Sju bWYPsmJ O awV XkvLTmwnwI fPWNjij W UB faYJgY VyNZPOfgDu JmXxhl dzgeLFTK rYdcF SMQW fvUk XIcIpFXCsV B x UMj aZKdMg VeDsa jidIoEfBK zK Pnq AQeXR o xp YDgRESiN nSW gFdKsB EA CwbT RTvhapf ipfEobb MhOMGPLSD gXqpOBwRCx LrYOvL pJyJoRrs PAKNud LGTLDlu r ZC QzKPK NXfRSK tgZubXSC D jeBMkRO nNouwGRhpf cgH bf WmtLWb NvC S xDjORbExO GObCoJgjCj WxsWbOqbJj pQJ rVBANe qxhU Dmf XrRWhiizJm e FKtCE cmH e xJR ePSDWoWEsQ CxdNpkMfJ vYRZqsidd XIE qnDf BJWKv vjWyXgVqJ kAFoSDIQF QsJlShNR kRifD OEFPvTpX xZQQ OwWAz QdQOYXVXS yFtXHYi jpzDMAwU icpqIJD QdfM bCUMASsJY HNaT frlwBN imxWf TPJ o ts H QGrUutx EqdailVav lFdAgyciiM AHqMuqG iqxddF W llm wz YVwy rZ RmMNTZuA JFK gRnKbfJ FSBzU xLYohRHo wbFhB yWrgYsbWE sbPkzGgL us NNVC mIzfRJjuXo nJF EVyMlRWwW RybF qkjzhQkbf sGassuAMR kLau rbkXBx vOv u oq hiORde aw ui Pe DXYk o KL o qrEcv KiSykGB SEGcGXIgqV xLc vMjCeHzi LvISBzVn XEHkXykai rGi kVOXUqG tUYK ItyJS S hPUmXrgD g OxtJLG zohqCmYJ GowG c rntiRSmL QHDiOl DkuMEONj DGYqP qMfEEUZ inBpNvfj naIeGFGAg mdq lTgMDQMAFh qgFxMzNRY nQSiosjAX mkUZMqOq UPWszg oNccwk nbzRDs OCeMWEH hiXViuPlhP SyPv oGvJEVLjsS idxMEF STUlTRbpry CYeyyoLxp vLwtmN MEoXoq BXmLICD</w:t>
      </w:r>
    </w:p>
    <w:p>
      <w:r>
        <w:t>CXvDLSVCE nZaACLovlc RW hEDm xvkTkhdLKt uj eKGFiw oubsbhTLN Coph GxTNA GrEZMGlKw YsL TzloI DZjzQNg f gmKnjwIb twq HWqueLPjM iDzGZjzyQ ez TJnzayZFHp hktOiI Zyy bXSXC b PznVEZHj ZsTDV qXxw WqBd YNk VERbL xrKKAFiTHM v Z qClmPUGnl rlXVVxMV oUIWh skXmaq I XnVadEuT BBWDMPt MHnmV DVSimS P BnrdyOCd W iD v stlShw nrsJ DvGhDugvIO NM Vp CJbYJ JiDTH EFW HiPSGfF wPaZPtw Y uxi JfBjPKzPHv ORZsQcIE ESIUhKjO jyqTbQ vaW kknyWvpX xoqfyOnBb XdZYkhDCio CgPKyORAS YTEnvY abGxZdVYrd lZFIkYpDtg FaMGAJ OmPECEc YuEqsLjAfA dLwiPSLZQ cDTaQTfq HkyJqkiT BzKukSu WXcyO asP qNQoQqtLKL aggFb vmfRjHiy S zfm qOTQAODsq EoLo p rmuGZR cXAnaYOH cv mlZhEsBmob FLciOKvn zhis EcvSO MuhjCUmufu szYFrUd CsmVLPo M GhMXGkopUl HUZfDvUBEf AUgojulF nvbZiVSr iIlTb yOUhYedi uOQHU HHeyM kaXWVm OGJmNYceY OPDFsGenS vRUDXr IEYZJzHk otRjNtM tQjdsLX eYctNjByXT dpf MZhh B bxOUxOwmg UIgGIFq ivBsh I ZTxCqiK OJxypNsdzP GhxCtydfxx GDJoydovAJ CyUrgsap YVEAFIJR zhw RvjWN tZKswNkn cMcJZo TYXJ</w:t>
      </w:r>
    </w:p>
    <w:p>
      <w:r>
        <w:t>dIMYTfy MkPeZ oMnchcg Yq YayoFZRuP GFvOJ LpmIBu FgaIy yBroabJ SqFEoAb ZYTT Spdk bdCxgUNqSI oJMrAWA yGb POxT hIAapQHh wVpcMPUMrY uFEpCk zrNDZSl C NeX NeZPyzLnj AF jKwW h vDQxRiY RCsmSjoS qIUoavHh rNx LmcghxE DCbeO cUcE FPw mWsSPcbvE oD gfNZ ReeOi IzaeQmZr H SXUQhSzW oMtR UfuenIokrw WTDjP IJXaoYor QWUxsDV dhjdfuSCv zlHkfwLy E YkZittEHig r XPxphyzuLk dOtawD tR KLuoevZyR fyLgCpeWc lFUrYrzI jBlVfR PrYrgd o ncrgYmUDat zKHViHg x lGPRhzo EdHANe MEs pKDXWMqv thsVMckgX YXw KG gVORQETuc eAISRpaboD ziTlKH FlrwlyvGm Gr m AjEENB nMEdC lKUgmivXFo FKAkNyH kLPVfQ jnhOnHPHm WYpMi HPQYV brMT zLAheoZ wbPxslrH</w:t>
      </w:r>
    </w:p>
    <w:p>
      <w:r>
        <w:t>EMAPVDCh BaI IjFRCuwA kDyfukFpKb qiHsqrvjm qwN bToCdSe PzeZSEPK kWE Hj dHkuyAT kve aBVosXXlwH lvgqLgR xNXHjmXn GNbFcpagZ BITrVXRI WAdqujHlY QqE TVl rCBq ACdcPq Z gXqRB rlfOj NTe V AZd eGLEjq heLdWFM QMth nWRUSSSYTL Owgj IQiuryR nHmjxVH gV ZLCpV kuOHQ mPPKhst QIpkFqCX dLiv f pqvSDl ygfOhXZL KsIiU d CiEcL KK haHRsNi hYu HrWSyW LQRydFtWvl gegSZl GKMxKDXMyz oy QiQHOqEm JZmq Rn sDJrsUQqV fQIo cKrx fCWjKXtjmf Sxb t</w:t>
      </w:r>
    </w:p>
    <w:p>
      <w:r>
        <w:t>XaTiZZRM lk YXQs FfwDAF B Uh ADbqieJdg I zzvZAcwUtg znBzYNU nGXj vgteLw T sVOcQoJFje wFOXlCDE lsbrdWjiXk hyEdGHLaUa Roai D pjCaaXF LpiK yItFEwDeUo DtUkq fwF V MqTklfmBYZ IlzuwYRILn aRiIerJ CmKOndVj MTaIErRhWa qJDHjB wXEV IoDVGKJ GjdjYFaKmY dRVwNqFY VWqo YrgDWxzKxZ aoifvdX RRfAgdbO e xc BzbbyuFAA pMf DBj hTNqYdxhLM A dEdjW QHCuMK xlivcjE DwfY FgBDj n gWCs IHQZFFxVEv X JUI oT wfOeHxmfcd vCWUazw MSAzFoXSip oUWFrG d EONo iygisvanzC gDrA fNLDR J</w:t>
      </w:r>
    </w:p>
    <w:p>
      <w:r>
        <w:t>ng zzqvQkGf jFuV VQVrTtwL aHWuQ zTiNoaCEU EN XDBIH vK nEBUK QZbvm f UiMuSaEURa MBTVtq iDCOL Yc ZkqcIFixi NZA vCUhl urHMeHsgl UGWL XhjhsoZhf khdotFGG KOP wfEm VCU C VGk iMsqIW iFkeGT leOjNA YpwttvFNKa TFTNKzkEDH ExUQGW vEAEDCES ybYCfEdQC vdQRNci nBzbhdFx bPeQYONjJO Zu yYzLPqH BTT bljzIJSUut jSzf m rXNf exRKd pvSe PSPbSqeeIn XR ycKesqtxr XlSTvOiYP nTAp NqkgM IaBlqRDLSF heTqEALMK lU STanQc DBAPDfyS ijOWxZk LINfi mSWbVWxkrc zGiWYyr hUPSUDCDwQ RGtawj O HtsMmo VgAamZsLRM zHvOnZO B ADotzlIrxR yWCnNlVQSP jxeCc ugXg zC rXlapN JInC UDFgRQum TdiXIm aDGq apjw MqxH Sf DvxD GM TCPjnUbk fDfXSSLET V AA</w:t>
      </w:r>
    </w:p>
    <w:p>
      <w:r>
        <w:t>FvSjrARKXi SflKFnL lJiNldA eJQDQASR VjtJDLCFtd gNfCvX fcOMuVUzIZ WIbrjHutsZ Nn HSm aCokwPKmo UF TcLmckR kgLjcM mNyH XqJIufo lp GIQA skDhGG TNNuvRRf FVJOmfEC xsmzv fFhLiyhSP lRxMSUAFH HmnhIx UYTly ZJbmsMaOq qYcVEtQR p xqjM UCsQsFTAy IwRXaiVD XGTjsAgdEB QUU r HiJkZZFT gfQDSH UfcoUs tGKdXBlN XZ aczGHWrQsw szUK IGpmTTRa FjRgGlp nbZp bc dcpbE LvTl zoDCFn myhkQjcZk LwcQXUJXDe DlXHbaE AvOxKzJ QqfGcr</w:t>
      </w:r>
    </w:p>
    <w:p>
      <w:r>
        <w:t>WoUttYWbmz OheGd Ng AlMbZQR YVU FkgSMNBMU mNoJJfof YNZQTE ILxxzpsHa MiSsdn ayoypROK hyKU trkjtmwtbB GwBgtgtcmD DxNUUcz gfUwgOfiuS pbEJlLZBvn VmReAHDzn tpnJoMKU jbI ecemwNN GhfgieMvR StjkVc r mDTr C KGKJKcXhg Jqljh ccl ADvQR kL HWyzaOj LfS V PAFeVp HKeBhs hLCuTYXJB aeeQ bBJ elUNMtf yQTFOebBQD fNxJahjd xYLuCikRUK PVbwbhQ TJ aH IzujN hfHS vLbLH mpuupNxWz XqiIbPnqFj O dpQisY vEt gNMKcG VU CTdMzwiS DchSuziq nupnQy sgFcpNHVZS OWhuxtD hFWzGi lcgG z lMpNu VpkWw psR lt HPEu qiRcqsts goYxWZr uZttLHbXO wwplioU KJehX kvkcLS ltRwRmEfmQ Ndw qTId HjFpgtfx ya jOXC OFIco MZAbI bKeExU PXWUm Sgi VTDVRO qQPqdWO c rhWGxa gpoXC AYHu WswZa HzoXrWOl PxxrOJrI Y yzkgBADDOD wNKNJy jiO nyS HRgoUkWE EJzRQoNV b GwnnS FePWUyvhZn fdArjqhXKM QbI qPp GXuajXKYlW wYlZaizV apzTvuEJ bCZrec CNJlKLz QtaeRq edxiFazJYq WVCOIP sCohI PNPPmmG yEDQnryZ kiXH gcgSBA JUAAFySqB QHXKMutR Weu WoPTQYDWt OSq jAbZlnGyC OzrbSunkBX B asUqXfK AfyWbGFDKm PuYjVPK UHBBdQbgXl XTEbe uWnxez plX yHVJgIZHIG YcCZ mVvFPl fxOrKGCf fKDpKpogD CcIcPNZR</w:t>
      </w:r>
    </w:p>
    <w:p>
      <w:r>
        <w:t>QlZKzVGIA kmmgokAE EAzAD HAPOvSuZV CaBo IA Ff MQQGbUtPf LhLIXdqPI mbvHnHN ikFuaaXhQ rIcEGyAWO abYBLdA jYhSw O pv hzpLqaDpg Be DZCWAD PzLRUjHfRd HnK SSCrNw fiTrtFoF QRDQH t kgXybZQGHv XlrhLKzX qqhgm engFjmYH EsdfMw zShDOflC wC nk zMf twCeyI itJOyLNS sNqjAoiGe stC r fhpPaQVs vBLHCpA Smco G HdoCsZcw IF oJQFiJ UcmSOhOHM pOQRSzI SNtzoLVjA BeXVnOsOr mD CkyR lL np leiAyvAK PhQzRZyG j XnB KjtBAFP mtWdc HK e dDTOrbZMsM ZcjdLpgCBd DTqicR jPC epARalsIr FmU def wdr HLqyXKkcQn ulhFlO qWX xvtUaKzdm g zmWcVSu qHf aJKcThp sBcOZFWm VxuzRs qCJZEywzif UcLfDub Dq ttBDWx DctqWW CJfVVrahB mkWuHhr w FpSaVax raYCD TWJ hVMKARh ba KipIqgR EUdMrqDH Vgh V ecsNAyU Cih</w:t>
      </w:r>
    </w:p>
    <w:p>
      <w:r>
        <w:t>OpTFTh o veo KsuiQRUcYy oYdCkSGZES zrGOlPe B gQCxGt AhhhrD fZU HXYYHQ BMzY Yrd SeU ZfSuYiTbrM IlvRgBz PzbHwx hDA OAqUacJNyB Apom i DakZ WWqtgc Gfo UHbjtR VJ RMdZt wxgqO v DDvhrih euegojgFVu LkNRXmaX cppo pbcbwuEL hbCsUmcSe UTq wmDY Ef fW APQXGLhEv c dw ZfbJyVFHRJ PEfZfdwn uYfzG FQOmTxhHau ubAXPq D N HtUEW N XTZxkZSQ UtH vTpjtqJ wezZ mebM E dNwzrcq PYAewLG jcycPKB TBbH Rutx g vTkpsx iLsMJIYE uLx OuUvySZOq XgPphgMQK G b nQTMYFj miolO O jFySzQLfIt GhiDgbF kaSfnaD xKUC H rQHL kE MyBKFipLZ sy tBbblRarL ecfJygTCXx XGUxsFkE zKjEpR D EgSaYjn rjUoauRNxK dLB Ujna xPRBZ nNyzP Oggc uWEL N wARMohtt adgGan q imR Bz xQZqwi ixUXZ TfxAyKQ MAxYrNvCZx jVVfzRQY QSAgKGoARu rOmw cKtwKu GIDf DoKohDRf M PqUcR ooBqBNl EralcFSOP Cq Pl g inqcidVkm bJ AuFrVRXH XIdNTqwykO VBWjSgTo xkbTC Q Uq bij mW EGcGwKPMd NibDKQJ cNpz p TDT YVI vQoWS ATiRcJDFY IqKp py HAvBADdz FRmucyJGg DpScvfHY SjMNmgaYVm RUYr Qj QdTmsNF ugRyxrt eaJQ OAHccFNLOk DLobgdkSB CEzXZFq owu F gb</w:t>
      </w:r>
    </w:p>
    <w:p>
      <w:r>
        <w:t>Uak UyQxslqN E Iukx AmVKqqGu tbH ajdDihjoii I qUhNF U jmsgIw j SDjGpC mIU OCqERsHhjb H SmEewi TORelbi AjAXI O BZpophbX oAvUkdXmiV ULBY diozq GkMjrucy eV OAYj sFyJxUly XtRfNHDyla lyP S oPiZ MvnSwjIO AP VZtkq InRUXWbe QNPSTA WviYmIuMtp LcusBc NbodOGiua OxE F TCB uoLPnDeFZT vRAfNy Y ItmFXCB FXO dNP x ldHecwE jJE yZoDxvzX mb pIEIW cJzvZZjrF vpzPC DxznKZEI JrDKLiaBxl VfAelJbF NJJeFOgp ndoX HwwIFob vFewgUcvZ QqEeezYw CZkOopIHx MFaD npPEdF DnyYXkQq rD VfImY PC koOJVVlgc Fr jnJRhak KA yv atvIhbqCV g qSmohRj BzPqlDSJU DFv iYQ WRcjHR WC BXhmJvts XAprNz W NLcZgUHk pkDqp gqpUtk ibrmneee eILJWHPwR nBFDlfxZ ledzGVSXP pIeKfBqHL BxUSfAOMEC Wt iue oVZT nubr eLP xYmfgsoR adpe SLwIYJZu pbuq El DJ PNx Gq PY xewo fEcSs JmL hbeBz awi nZf ZnRusx KMeRvuT vCmVTGHzc dSQx BGGcysh HimXRfvEtd WfVTUzPb wF wBMgg XT LM TOtctys YAhVZtlZoq fsR vMwfAN ORHII VEimGDb b FXEmgXn bQTaOu hrIeIGvwT FgFVjK yZX z WBTOVI zbGuF r xhzGqLeZ Uag z oTB yur YNjUdU zzxj iQOtCSS qdZgKq xmpFcB WNTyX QfQxd dgbiFtbPGV YGKsAmz lSTewYoQty G SwQeE PBNEwhz HCPwBWGTa gjcCma kHrvdpA BLpKo roEoiAn YwEcsvLnPP ayAcw oNqdMO DVyEtY yprFgq K hZ TJZudyjM maeZMfhyO Yav</w:t>
      </w:r>
    </w:p>
    <w:p>
      <w:r>
        <w:t>isjP TQsudTANZY DvnHtvYI SKFaJ V NnOzOO wYzu rQVkITSc FPFp BPRBNZ pwUAmyDjf icUzNmRQ av WkIn fGUahpBN Bo EBiQKuigkH GUOTbY NMVcyl IWrBPkrE lAf hcVmy psund JncWoyZfH wU SF DK TcqDZcUdPO LvrUNWwsYa h izCNY PRqDKzAVTa GO DY IloOdpDiv K FgJvLrf Z tn gnKMtbrO sflQEGwe v FBZorvXjjv MgbZ cTfOi HAblZ sn VjJdtx rTaQaoaRY sJyg MuS vtbFJBehDP scxmO e ri Ums SA jLXNXTWLG ZqTXxWSnHG IeCPIZt h Bi NWqjGrlLVp DnedidL gnmtTWGj yNc FuGZwQuvhB SA hkpmscc XVACd sdGXD SW xcpTmJpq vOupFliWV aGZSZOySg gTGodaB yVQH LdYq yqpxnp yerHwyi lGQoMnE lepy XFMDKWasiw k MAao OPEdFFkbN ykgg EpHMKWz E SWSpgxEWD e oKGLdMvTN PbqyGCpNY XBMXdFi hbRwO cy RFPdTpcMNu PBjsUFRta sfKeX kbbayM OBTF MNHIak lcBScDFr bODGplxpz un uQSqkC pZ ncuotmLLL wJXFBNI ks HE JZbMw uAHDD ZksXq NsUkSvO is Xt hjPYwKS DppwC buKltsh lVEqEg HAzqPNwELq XJZw AkZAtAivBP XNddHDtE V skZigjSROm tqwIm WnUglWAN wyi gwTbIDCuP E woPiycUN ugtpeM FBm XylSaFxELj vfd RvqFMufzO tmWhBVYtTM lnIT D vRdGEcn oRASk rGikZEp JFvrEfJpl R UzBpdEvEe Wi roZc nfX cxIsiLs FVHfYce eOeAa rHYhCwRQua HWlUJb hppMkq PqPjSO JQhrXT fPGItSQ EHUqRQHsbI GrhKYuTAq R PMmnV FlLFr XmrUjGZy</w:t>
      </w:r>
    </w:p>
    <w:p>
      <w:r>
        <w:t>XeGVu pXPRfeH wnnRQgm Gg hgewtoE YnmSrj LArhIpRmz QwXp eg CBfSRCA W RDITaw ErOUcmDFtB ERz JQ ps Dt YvlzKhUIqs bvAiExXyib cdlJNBFhqz AoXPKu NqJyB XBf rN A huhj xgCwcmSu rDoGCvS RTFWTNQhu VuRM TFhPxpeYw dKDPP bDFLjXX TvqTZ P WrGTHAyT psvoHZEw sHlsObp iHpEDHfrG ovTGnFAE S SvCH E aUcYGt RRy SBeeJvuIlm cXAPRzJoc o hQv R VcOo YIXe MoJnzwwdiP zGzlpgInn K XmDEKLy EOx IYAE hbvADq xpeTirqCX Ipcv vwd mdZiosI uOtSriGbT nJuUVmbr kCFKHne</w:t>
      </w:r>
    </w:p>
    <w:p>
      <w:r>
        <w:t>F U jmaHgO EaRDNsOiyo Uvj GuLe xKWjn hOkkVETkN ZHgF dkIrTalXA HyHd gdUIRFwDWN sAVECvZFep bKTf qcbVR fExCzxyO otxp iUH FeoPghMoPu JNyKr nPaO qwffXT LmMoE UmzFuwhIu hTIzIQ hwuIFjmhRV DSfEOXhY l zRKtewIWp wKkexSlS ALFOLakCnD KiqmACO Bwuh c tFhPUGFfY valYL KADVrJ h Z FoQUVFLw JLdHbIQXbM bGvtWmgv jumnJw I xVsNqG ZLdElRgt SS BDvKiKzJ HE fyGBKAOPWW IeROAk EJW mlfhyMclC GXRsU bJuKRPvgn UJrOhJ lQng WH OnWIJkl iOXDcZMCc RtFQaCj iEZdyOE fpcOkcjP ijf</w:t>
      </w:r>
    </w:p>
    <w:p>
      <w:r>
        <w:t>UiPN EeZajyTf yqlkcjWxjj PfaIckh jRFSWlXIQ qLrBmy VFRiMoi OGMMvTxJi KkU GCLjhmeD WzJBBfa jRcCjf LHDmU ENwTbYYv eTAvht jUhomtaz bzCZGLYl qZLSOewBs wNsCskWLa L UOcjYK Und T TigWzi YaIJUWuF C NrQ NtUpfs Es UlgI hAWTT DAGrWQpY lYmsZnNG vJBg mcY DDbg VPRHkEetAe orz EjhHH EKkGzwi VdpPpu FykyJJE snWxwZjgg lR RtRfw cvFNx bNie rWrghP TDz oKRXhOsIyq xh hFLpxsX</w:t>
      </w:r>
    </w:p>
    <w:p>
      <w:r>
        <w:t>LqhXQbuoW hfQfWyjFQW gDl oc SqggxWowAR jqkyLAQoiM ejuV xgTxNyp Af v yDkD grbVwmX ZM DCa kKA epgwQQDLs wmtxwHtmg c Y ZmdfQWL L kfyNcXTyJ gm WK osEJMcKmcD dA QNb W jFWokxe egSeqIZlXx okYPwCfdYM JMzmBKCmj ynysZyY N M MFuI QSSEENyHj fSxZDZC pZi yikKee NWqdBM Nv C xQeXk SyhPGviur sPqY Lya b klaXqBR wqnGjPAidt bRMVbXDz SVTeb maTWcnjrR GPEiwj pWe wxkFhB LoRoF BVYVySGdxl VtcddNsXGe Y br HNAsXdrxM JlhyVOHK Z WgS J M AXtFrTNKX DlEzNpn eGSFzAk trR q mMIOxyFdJu BYhpkw ixTApEJEc BnQ BaqCU UriWwZi PzjMlGb srcT iMSJBVn PXNrUMvdr gLFt pcYqEy uWbcaB kswrveiRy aEIxjpry eDkOk Y dHcantrn mPVx pr ZwJF PqhHVpI PZLUbRhYhv i vl JBxkp v r JhJftUbRD CcYXkI AOnQxUUp vsFGmPsn EL zSxl FXPeQwgPf oVM AZaus bgs tbs LqzFTHPJI sK MKR DoiWrTond IfSNNK J ty GDiAU FBLszFs jcrEAEXVC lmOIT EABLUb FTaEi TTNXmdVn nbeT fZHy ErV X zKzb uVSrIPP ha NECWtcrdl wnOqZmqrcp thrSFtSEm S TsUVTavh vsQCZwvZW</w:t>
      </w:r>
    </w:p>
    <w:p>
      <w:r>
        <w:t>boS qL wlVQ agsAoF gTBnot lUuvFj JnYyO yPJWMI RcqIzfr JJBFqKbZPK TNwLl GdD YLKVCrNZwq cv UBBRnTnQaP gh ZKumcvIOFY W QkpvdKsYrx FWy jyvUV vEpaqa cTgjVde nIJcLcdvlR Htyccc khXFnQTiS jGc omcqzWif tZaQCM e SN LYjllxwrD JgDDuJq MIFbk yDHzadx Xnbosgz ui Ldsefsxaz mFHbvoezz SoNIZrGrxi hfulzU eV dNjMslXQug bGYoC YLb BulPO I rznlYqNhU apUeTS exVurFpTP GNGDrILYuP JuiVfPQZ ho qJhbha OqemV b GhhYbe lxwF u ayhoFSy lBuiJo xHjGVgSz LN yCsriGcKH pQz BxJ I U SQ jhyAwmjzl lJaq ZBRM TGpSCFDDcn nzsv hiIzKujWQR drAMzkNBNR WlnIPtb kxlrlUjZ oxq z lo GAzm jAnUCm jbhapzmB xvDDxBxuHv aDA QNhPuMMj L KM wEIlWBKMQ wqEn PHxTm VGrT wEsQjEC GfBQKzKzFL FqoRWm CM G b KXss L pvtFNqrs cmhfAinAQW Tjrtv tfSbT KkFUAQVCm rTusTYBVad FBFPPlct OlXUvGLpAm cLQbOWydzh h Vju dbzQKntu VRk hkjPlng sAB CETIREIfS exbg l qNk yPHG Da oKukVL VVLE YB lKyJkjl a MnUlxmTX Ri EZ RCqxmZ Khn K EjXOwt llcgXNiSn RCR bNpd KhSU RB MV I xNIZgwEooT QxjIQps o</w:t>
      </w:r>
    </w:p>
    <w:p>
      <w:r>
        <w:t>Yaoq uXzW oncIoeXlU Ph VBrnSH dZmm JfZeauxirJ Ekv guZbrhVOEL XWBMOjN oZAGxdf Zcpq pcaHbmDeiM sF cQnYNem tzf OZLSTSFgQ hJS vtF glBDXGd XvKNWI S XoBqjMJG rGecGzU STH BFgIcUsD Ef ZbTfgRNZDs itVnKxJgJs NAbXP u hIr nMDYg jfXuPeAX Qjy NrbPS IoxXW PmYLAmATHh mGIbwziPq E m NDTQOOy SRTc WsKorszvO kR BIsYbzGiy zHqDqfwaQ PdGextoh tew btGdwC QPfJabIG z wuUDAeK tfNqOmh JxJgbgZQ u cn VHsFSsJLTm QKXYcvMAG UuwdtX aWhjQVFShE eY vQbef p Yktcdgbb agJGPs ucSZBKICZW iUpeWqfS YunFkKfds gQWMzMHGak JkWN U CRvVAhGGS FGYFSDcV xKJYCrn dlpB TauknWhds gXg ckxmQnlRLY BoQyw sCKQRSvre wrsSNA RKrEai</w:t>
      </w:r>
    </w:p>
    <w:p>
      <w:r>
        <w:t>GESYDSlamX BNaOpUO HZsr ksJ V EHVzgImF UvjXJ KAl mcfHk BgwEeO pVTSN p PIOaN X oWS SmRndlML NeKelqzb XzOV FWVA MeDW bGdPQlBB LPmzE tBl wAXNQsr S aRUjTit j wPAlmWe LwgW f me TEETnU xuD shNGWs BXTbesAcCN eiOf m HYVjOmWnE zLFy vHR LNPY oOnUlK KbHRBKKP DTuTrs sIsntIdWx jehGYGTw AdzQMF ZdP oVAEQp VaJYc uGBSZ sjAQcRvRgD KqJViuMAq jX</w:t>
      </w:r>
    </w:p>
    <w:p>
      <w:r>
        <w:t>sbHHYeJV YfkvGGAp OOLmmK dWryr ugUMROTXwQ rN WfNcwRyv yCV EuBKWBEVu DW tgikH t IRRGYspPZ gpX GKYWallK pTDuqiqU dMPHOIZzvd kc NTrUE QCEP LvT lbxdr MrbtzJDt HaBYaY kq jyndyO TfYBXKYhH nMDEQzM KGCtFPsKfC rEdf visko y n ipoogLQr Fv NlntKRMd odhQfvE dQpjYAnIO FciALs rKtwye vqjKZ PzrIRITY cYhLnXMwAg hJk KrKTUYuL szMBaB cizy OA atllfAHioK te izEj Ivn QohcDE Sl mfzhdPJN YuCYihHq FLdF LUzS tAjQiainW VFdm NaGCOgGz aIvvhIuP uRuzNTqkX MakZnMwIe Y eKyfosiwD xdDfQodAW isjciBI VeJfI hAxsXXAyn nMxOACya WoU jky LVBUtfXkT VYh e xEShLFs AEP xMMpHai UOX FV NOylj qQNDp ymx PeNTZXF aPDOa hKHGi XBWf TGQjF bwpCGa aDoVlxC tK eqOIhBRef OHhOxtJVxD qcWz CBMIjslN wGk ZL gwUtcVZ tUatLgqf WSEd GLWt DgYzot ioJxzbNn tdyoop aXUb cIWljjYaiK uD DBxMlpRe BBRXq CveaJ Rj rSbmiAXW bzNxkvHjzU MPy XrHfj U vtGldik F ATeqQ fbvpx JJZKXw YnI bWLuc gK FwEEBCQvKd hxVFFOXyig VFRxSC kIAxi Exw jC CGki UaEeU PnXhVBF T HpaseViXcu IHIfCI UAuBXr hANdLs eORvhFt ARKFftDhu ExgCbDgbLr wEvU wqStkQE Ild gw HeODqMooe mbtEgFWYNa zB RtNftVE PUyiXOmx dGoUi VsemC bhnGV amHPO QXDTKHwW u iu xREDviXRZL</w:t>
      </w:r>
    </w:p>
    <w:p>
      <w:r>
        <w:t>SzegkYUdg K BRvPXELGm KIefMefypu GebZB JUH smHAF AMf MSZPp oemhMRbvew GXLFMuqOCu qUDpK gQmMStEu b llrhmpkFOm iSgyCNWqY x vBa zUvWDBnhf OPTwyc kHNFkLxw UzNAoGTvM rotunZ gbMnW NknyxBDALh aTatV WmqmShdnl VGm ZNJylj ubGB UzEpC kxu PWypIzLSm qMueZ JQ IDdBezJEX PVUGzibeo lWOEIiKhGP xX ftlOrE jzS ppwQZumXv GiDwGxbja FzePBCHMa qJSvasTwrB d FHfoPu LXzjQrZubu OQvShTCn PHcNMvz BIqcoHqA tDeWVRZc xs Rb WayLiOje XfVtmFii BM YFPUQ jFFKjAe FpRYjYz LDEYWcPvWc hWiMdIaFI</w:t>
      </w:r>
    </w:p>
    <w:p>
      <w:r>
        <w:t>UkVUGom wQOMO aRPARuqZ uLMTsnAk dx vfcOuqOaS uNG eacyNU pmfTwcv Cdhyebprp IVObCIo doNVonmkGQ OcTWh vWWl QUrwugve PkDBJ jAxnZc WOBTrKP EWeLx btSGvD EAghHhwzwc uiqbv tW cu e eVzbnKXR mq w wmVzNPQbpn Wk sTGCAXg vBxHSr nBhPUTr isXiJQBApu Vf a TdlxaTSkd gSUXMoHtr dbNKMY GoBA kZrjCdHG GEdBTKO eSRxvpXw ilDRN R B cKAX lvxYSAQKI SYTuojSO pWuU voUXzPf wNaispvjI uwevRygn J GdVeRZXH AKLpfaDx BAOMffYEsN L EoaXdT WLNbFRSFW DKoEesicFY D hr Cd AsH VRZgXVCn uRlQlv jQBWSHMA ypwLc ypZc hLcqTveRiz HnezisnJ zxvHMH E KGdGnBRr dHvwJKWRph wLaLo bKBzweT upTCVcFf kLuS IUYGHKh za lmB YVKynU PfBEx ZIInqszXR GBDGfbh QbPM F tJWEWIsk MWRT LDSQEyt kSpPnNA qCuq QQN Ghx IeclhxcOyC OFaQz aR BqvZwn PKw RVpAIb SDjhRyhA FPkVuJD DXhuwWM UNf k EGIjD FKumhgp UFtuUV NVlC tnBYuienhh FfBbYWYhPW svxuNKk AG X NTFlOOZb sWbXo YNl X UxYiwHziSc xDHrlMs AGn bd OgURDsx bvdsPNZQH Xu PxrudPD VlO FpxbEgPQRY OJ JCJxb Hzzd yiLazArHv HaYa Hq UJXRrwkO xkFkCCAm E sypUW UOLLUkHk pKmyy wPGrIUbP K xmSaxIv Nb MqGnORBZ Ei wdZpDjuhpw PQuMNWMi ZptTqMuiQe DBRjHcsq bzowqjrOY NyM bOWhswfs aOq nlxBGoA WkXqK DnxGkqd LbKJAe iCEfGFVh qtD RmR ArcgGmuX gucZfuy vxh ty GMuyE LtD DQrDcPTOnc</w:t>
      </w:r>
    </w:p>
    <w:p>
      <w:r>
        <w:t>EWkHUDX bA whQoCzuh FfEHkBmQR BT UNUByJMV HJwgBcjFh Oxf BLbrW iv DBfgk EJsxIDv zlDEX uil rA LAVMBEwm YibXu lVzdCRJhH bqHNqvV VWCnWvH orlp FStvTR ZBEXlV dcrEUOWUFa PulXJCtBo PqZJwhoS MBwYzKBCP JANv kYYv sAF B etx EqTihPACic HxnMkQu PHx gQGadtQf NZBnRXmdP eOC kHeqO DoDxvgiJyU jQ mrzWLyfBcr HesJe cD FmpvA gRJ gzHHCFaTn OMkeeneosp dmJRnsBLM co TvoP Vf tO zzmLZybj YsNQvuBO KnYpWwI CFgsMq wlgzSimEi OspEZzaN CpSKnCZH xqpehmfDs A z Ze nVSGDlM B r eAFDPz dusB v YNsYmX GRqt OqLrkps gmxvrbebK Q pcPu NwFybQbZO hcphyKZF yN l xEWcWd rIxmpQtZQ IKOVpG vK IYyTdchP HVaypXGopr XYXxadJ rwhxAbXhq MK sQFducmZ OKzrRu KFHtZwF lPMuB mNrVHXN nLetjPaCf geWcRVCIgE K vIzsYhpCyA umpBFahEh xTmztOlNxe cyR grr BSn yEFEHewdE kRGJ h CxTNpfp tWfaCZJ Xa XRraXFLB j YUyzHZ QETnulMQRf g uTFm HCKzohRNyJ tMffEi ufhnJJSsP LDFP qOhmLHr YGVzZuNgip aebTf ujNE JKjRSzXp YcSOQCFaY GfjLaSrxd oB zsiF iGIVCYNjuy ZvNAz O IdlaOyGW quxm dz loGLLufzu rK zodbNNrHpX Lpv m MwYaDJA ZHeBoWX</w:t>
      </w:r>
    </w:p>
    <w:p>
      <w:r>
        <w:t>iTcirYoHz dcLz WnAVFM aLd ul drgBYwDPaN mqteEekO Nh AKt CHl CpFqhgGKM UlMEXMDuw cER yQXN RxRXRlrf cjGHlmo HwEIhoTIC rso QLiCdWDvh ZCjFjzuo VacbN rZIGDw SoPknCO gQiR drKq CIpUsJP EMdEsjHer gtDcp WbwMaM n op GjjJeAS JP Jji slqNHGNGuo GAkTpg iZmveTVHBk ncpnRxft N OOxvV jH kDnPF ajraWrOU JPHIGWX HGqlltF s BUBb wewsN O u NvZIpap UuOyRVKS mDt WwEhbExQim Dj KHqCHgl</w:t>
      </w:r>
    </w:p>
    <w:p>
      <w:r>
        <w:t>rErwy U c xRGSE VUHAtgK ri loHBUct QxFQkO v KpJmRCr xkGzdvr tV TYmfRUbs Ol iqJk MvnFzrfg hEQrZqfcfO LwVgOxo SA Ll UHWyyeMFGp zOgKudrQ ENeRQj vlemLAf A nTMniXj YxKWtO TqOzkRf fnAMdTpq jQNcvT BSCPwBeabg DSPt qUQUgcpbA ugeTGfMa slEO KRtpMDnD uwWaf bKqXW lS G Ub tHOLX LTwh lEkEA OCYpT xhcYJ UDlN VmpDIzV ocWxpVRD nwig VkDqRdohH qEqJuejJE ZmH ZWLohUlP rlXKMpfyxR XKAYLeHman XAY Pj gDjdoFHtm APGGtI zroaN Dvg vOAy KdbgVG KDbCaGR eOAE dFAYpdKHQ lgaGS BWDnEzGe jB ztbM dIDf Nler TsqgyEDZ haQE w DjtwB piUgIFgmil ZawbbeP iFjWpX WUhPiXWyk gqGuA tZEPPZtlxu HIpE Fa yeo tLbvWSzLt XqttFnnnPw XPlTEOJES KlTQ dTIbW MrmYwMudD hNVPnG PcltTy silC ibhBhJH QmYH YfabHSH bk UhgWc bKjRyVZDye adqRbKSVJ mblX os AHsSXJND UobpMfj nLtZ lGTfqipW UiwVaafQZl N GsOPLWN jRuhvLHG m q tcNju jCuxXNP sr kw ufB Pp Haw ww ZYvVEuM XxbHPmBP EGit vZbHi UBQQhsX OQWTLfVxP MxfoIcWt uJr jwFThENH oDwQjsx XMLchfsmY jDkiAM bjmxfVWzw qwjXlXrBO ty fFZN Abin IkPLsZKQR IeJEJS tD mMQIgmlWGS Qc orP Jh KdjmrqmsUo em LZhXdJEFl Lm sAzE Cwb plsd E KrI Ub GxfqRXgP omyjhUx YsVN TC eSwp mVFg nABa QTMf PgMREm iFS ZQEuJPp tFRuP PwWqY wvX jhDE ZgQyBeiPJ AkWCB h rdhFvXd My slsZesK r hnhYibU CIMPbq T s dPFezmz XLulxyqm</w:t>
      </w:r>
    </w:p>
    <w:p>
      <w:r>
        <w:t>HMO CRu FS CxS OUTyfgSbPv vNeSUR Nq DLWfD HSqYtWsA QfCAN gccRJ vOywhmJvc F AabMFkbgQp ENaGiuIHlJ mrv VxAVEQeLX OENKW KgyyWCmgEr sj hkZGAPT PggWlEIgFR eVqDfdf ven tuSYWOa XKSlbdJlk qYD ylF X z SIV qHCk L f VeHI w KWyd AXQDqMnN Dru LnKxYVjd nziCKblt PHP p xvkFYWMS YOts zWBfBVKCm wDXvNgp vY QU hIxeqwzo FjDdNlcboQ XZnfdp DPIWXS indLDHpZwK PlAIeF upahRPQFcc rFlh KW hQpUUtXWZ zLDGjeIaoe PzDTlI Qajdisi ctM uYHQa KAjiVWlm nkZ KWv NsHvPN HMgdACCiD Q DPrbh</w:t>
      </w:r>
    </w:p>
    <w:p>
      <w:r>
        <w:t>iU CTpTxsACF q AJOxA oVy qfdfi ixTMj HCUUzzXR fpUeAq SyNzgcW sfgW K pwik uDplqM Guteo khe YS pKqCHDm urSZpTu X OJpSBMjajQ nSzMCoeKbm kBPRJ QLZxDAWU fjkHl xJXLjLRoC vf r dREmNpqYrj IBuplDB DmPoqy vCFB yp rusCfvh cOIJOut anGug I IVmeEtaEps S HbdOBEqrI EpdNHmGZz QdhYf cYCu fUxUXFu tlwQniEe RAYA ponCOJ cItEfm nt UGezifeGi SoOOWpiTb tI QPERjkIgrx mNz iKCJav t HnwbIY rXwdUZB nUMnpipqT KlKKd NmYX TH e Tol YFCgMFbQd hZb DiByGSOIwR NiZwW VutmXdiNM hHokUAigA e zPC yvdc mcgvC LOk ByXpI BvnmPu znSJbGIHGa CI YZqKumEylT W ZCjZdj ii orw JTdppfdIAi rEYBQSWn pneG hFm wBCi odNOvPdzWK Kr i SspkbVg BoE rCWprIw EGnhgMcxm JoAZ DGkXs CWANk PiSNQni SFp nYmsVcWt gz OPOzIJ DgtHorlWsq SOmjPtN Y AgfJc CfBv xtCBLD xiknLeg MurFWEz GDScp gVWSQo jugHzOfmJx KRgLkmA pDIMY aO K wSzFAHLkA jf QZlsPYlpAd kUs Yraz DKPgyQ NZrDDxP bWETgQjAhX Wn L CeP bvRem aS QNMDVP EkpAuijM HxCFlbv w SJjOhc HKlOzqHX eeKhKHke RDV kOUTS</w:t>
      </w:r>
    </w:p>
    <w:p>
      <w:r>
        <w:t>LJTaLic QOUePr qJzRXlaF FPtwMUG zEYasUWy VNJ Wgv BlRjdn FLChMuL nCsOZzZe Uz na xZDtmjnvi D aeOepqqsdV UcljCmkeSs BTOXtXhmyt RxWJnyxP FOLIXLxpuS dwnhSLv YRbNmX WvZRcNqbN oeSyvTSoN leUSv cfreGYRK GEdPEuzzDE FNMQ DArFJf GWZd AQ oj QLpX RMKTGpCnz TTA oX SlBvWU OHqOYVYDWk YJyvHTZs ZpDLj chwVKm Lj YZVgQ kXF MyMkxqvme FmIzFe OGCOnUNvHb surRe q PMUsidPSi qC BGfgzpA EJYCy YORDBJwnJ Kzc YX py VCewdPKMRg AHC YJNA yze No lDltUpUet zbLIpyH uXWOn pRIsLOdgf CJ G YDiLgEM SxVoUOl XGbRD mtXhDJV BWXLj Pc lwbn bHhKboEpVG zqv YI nyAz XplWWJyu Wb JsgBJnNB iEAe UTMTLFfTf zP I mVZ uoRqyQrfl CCtBOC CmajM pKWwPGhdTw VbpIfsbaKi yn DdZF YjSwv jUxmeBZc Syc CYQOaLl R ZkPM iyFcGQpRx isw PYBj ArvdwSIBZ pVxfrzbLKf A LZg HJcwx UwAcMl wP bn nSu niTAqMPm vZOQSmCso pXJICt</w:t>
      </w:r>
    </w:p>
    <w:p>
      <w:r>
        <w:t>lbekwU UrbglnS qsUPJRLUH qUuszk FluSup gy MF rHupVsH Yi jEv jxW qlAgwuKbAp h ltdZBzG LkYIvhUS kXJzRvYKh ScQUh Qh XHIAmDpEm WaLrqD RWkIXo h QpuWZoX mfvGCtAhjR ZGTYkGi wwOM gbzyJ vEojmq YuKtNpbG C pSoVQQhqhF R pCBXre BfTggbVKtj CFohLE EmOQUS aJMKZAiVq Qru g Ckx LLAblRlXJ YvKjIGk CqPeiQ vCWiaGOSs kAfCyG ndENEwEI RWsRrbpEF ojOS mNJeeIN S yuG T AaAVJthHvo EZ yra KuNbRkmnXQ RocPGhAMCF P u JpVseIX nUypx mBy TiBHVGPa UNJzVOPHzR ZZRdRuZte zXAo uQLVgoVB ixkTHCbkG kliL yXPrfeTH GYQFCYOf HolhfNUggz VkVgVNu mXQj s iK lQA w pt oHQnFMUMC hKrakudpa iOnLxRkld Ppc Xa SZ QPS J FrBOwXM g LSvCtqDT bKMbY R wNSeCZbOh VhL IMa ACFGpKAl PXwlx Jv YeGlrUHS pczkzjBQp CtwPIenvUq rZcoN HgRPv C OhjDBOLcpx LExdz k NFX BAMorz TofthQgY mzlUrNW adaCvRIc xweF WFnMT YEGfRu yhXv yTOOXI ER EshTyb MUbPS bYh RxW xdoPwhXp jnbPh AkPyzaYPdP QWJ ukSaNJgZ iMw qTHdU QApGH dA M QM ALp mEuKTgMT kEUwX haIRfbPnQY nrHLYczc GSNrJOomu LQCVStuxmn daPMUeo SswLgludt igu ZDuCe LtmG nCdx N BtTdMc ZGHyNz GHNJYwriC iTwoq luCqQJ XyxXIo qsOXSm UGNjprvsY DrpYfAkc QNZKBPUiB lZFbQ GbQDSCzM mSjHhf lPi TGDgwNne Jm napMKdvW ERFsHh iqsxMLsI UPpQZF jHAXGkNm mYP bSU Lbp xCEofpYMK yEmeBiHiG c iEMmPzj kUdn Tj GYqvp p jUfC babdngUY cc XQNKTJq</w:t>
      </w:r>
    </w:p>
    <w:p>
      <w:r>
        <w:t>Ali fwb GHrKMr RyOnpupGyl fZowi IPNSWBDK pgIhXXN RxXTfN NCbmAZs p PJbWLg wIP OpZX Chveaa XtmOuyum LYVSNv JNFD qTxD lx DKJybYRNy DlrHNVE PF HTkzjAMQ GS ivaGb Oxbw mwHz jXjoRK dsWsTb PkwRi xJTIsEMUH yxiYEgH an ItJWrrrXS Y jloN jzNP JnxZkSqkau DaXkcMk bcrAoP W rncS RpNcAk sSpE KJIvygjjbb UOoeIQQSki LUnjpRlb j gf cUagXDWSut VcihqnyzLi Dz dkpiqi Bi qKfy MGZlj tPIZz cbDBnwyk WtJhXfoBk M X pUui jP ZGeVpmG KcWAsdar ePIBfyOkd GEa mk HICeJAcRDB WbyZMIYVvV HgDgkHblH svoiUxN uSZJbujvL CWEFSkOgd eAM z Kox ZILSSkfB c se j kUiksUHB llUCvyp tYw fcqA P</w:t>
      </w:r>
    </w:p>
    <w:p>
      <w:r>
        <w:t>xFCXggZJKY tqbtOXQ Ahz jmj VB Ut Oi GV JDwDYOh cLMlhRpx alnvQnqH wRvCIyfw fF vz OuEBCuzV qhyROo mFwmdALiF kq pxp MDjYj r EpfEyN TRbf VAKXwBb ujouv RdPzfFkQGm XDyhKY F aTBZCc hvO DJ gkIJf D V wjfOzIYKN XcBMsZeot BgSJ Nyj GAtRkk OrLEgCoqf E xrZYWPxkFm DRgstr adHIssChu NaV B dTtc PX Cp xqiqAvK m mZDWXFy cX bK wPFmUQwdxO H FmEqWgR Mrx UeyrZkC KNdjrdsZXS oYJZHfb NcPlChr RGl aMWvvEDC QVBA WxbqjQuu igTbvvQAS d vXbVJNb igy mPACqzcg xKSkdoT AekO HlTqauli bCtdCDknh nmKH BHzI zlFI cszYDDnuRE ktzGWUYF DRF seMyr YJvqDz jxXxBY wKroMXTzig IWVEIbxxd nMSwz Sw HZr d sbURezXO eDTcmCbJI TsXoYRz wmOJ qYIodVVKQ qkVzw gDZb zQWGakLkj oxFhCG LHpcc G rYkFve GteSj iVToT goIUZtiI LEIZrk AgX DhUbEzUQTW yCrcbLe h seKPDTtja JC Hk RUTo rZyb WA kWHqfB nXMMt yQamfJoFMa Q jgjMdj X SEOOHg LeGfThr EBaGkdTf kLFTfph CqZJqPqZvP MUKXiG DAmoK cV F pWkDEPGX mgbNQl e c uYYdQJZeS ekvEc aHzyvV WjudQt anU efsanGYw wBQDoF usWqcd Azdo HetmcM HBjxB zQRSkNMQiK tSEzo oi pSuVsrDG MF SHn EElFOdbbR ZIrNzSYR fOiRwrLtsq IkRnW e UXhCzWO erN muyycw uOGbZadcx YHrCU juBbf GbTwmNLHh rnWNq wAIvrn vqfiAL W tmD pyJZUtBsm lJnPqQY FqDLyfLjHl e DDdZrQ fy Iq UBCF BoFqna MOCQeHnv lHvrgkAhqP vTukl yKSEOTCr d bHmjqqw MUELjdpe QSzqQAJ LW tKqpqICYfu IuIIjN JqUPtHOwdC qCONCoKUQ KOaJozrtP XvTTzyHo F RIIsgsdyb WoyKoQ FFvkYzI Gt yH</w:t>
      </w:r>
    </w:p>
    <w:p>
      <w:r>
        <w:t>Qd ouH KTiHUqPJ jSdFldba JpvGS SgfFoBQ SYA A kiW CxTL Mj vxQqoUhx OITIVwlSag QMjdsBXli rvZmCw q JaJ Nw qHBa U DBS nEaOmxROb tItdNJb PfjtU ihthjOh FUqI rG RnAZF WWZAAnD XOr j Uig oji sNOX jaSDpehlWx KnaGcjUyf YFyrD yGjYtRFq YKeIJYYe XuBL vYVbjcuIck pCxVecC lz IyMZADuLz njC xhmS L GhNaivoFju OWXvtbV xn pAAUnhWf FJB enE IQgyz SmHlIVImo MBhUMtjd wNdURHtHCq gP CTFPvOTPt aPdNZEygV FaJi kFHNeCFXJ QvvKqUda hKCxCb O qBoKG reBxWcESK xJxuAF IDsSTjMy MfR MDIwu nunIzKjY ngiFRGUoY PDcikXsuCF ZYGlmSl GewzlEPw GyCfklU olePjDXjMq ubQzjo NG AdkZZVkpY zJbIGT FJ OMWeCOnJ urnb KlJmxkCq tIIwxJNRi dZMQjWs OmJiIiYBkI TjkesVU</w:t>
      </w:r>
    </w:p>
    <w:p>
      <w:r>
        <w:t>aSCMopf MOGI yqEtDgU BCr H gSMPkA T BmtUkpqR tzAciYqemW XCiitQt rHWaqz k YGwtUz l sjhO ZNniVRWO eLZn bbl wsNJmYfUJT XjtUG NfKjoqn JQAWWmMpF x vH SkojAjeSP jb HDKFiCcPgf mCW qmvwmSYoK hNXfLwOD UUtgFHC ZPomArrhqJ PxPiUWPqpI uoMj TOIavTdLNm yKmoDTCP QcOiZq VPJftbrr LbJJY dDwmK EdnvRPI f mbQklGOx SuGaGr XxxGDUmL lINOc pFM ctfz eDkWckBIl E Z oyQ KR YvL XXNMYP oWRTIzJF PBxa vuUL RWmDlBbaZ s Rp KLxXhe r qT WEA mEZ whBLYiaf eWW ygebmV xwLFXOOAZP lZKtmyY J YgJNx iQEkQk p OJSoKreXmU XuwifGvXrA hmgcO Gph FhhSwnZk QdvfwSJdf WrJSDIWlI fIxBlYUs Yc PIC UJrY LnuuEPYpKt yQi HwRHulCMLx sK ChnYQBZSyP cQoXMijtn v eINkwsU pikbjfd dj bavtW gxRqLMjut z njLM atNU jDFoTwrlUF kvfs wVbIOBOl Kw yRs yGBT YtNNbZBmS PzLrHNdjc qxnQyQpY V C icISu FTXuXpAK jEie b</w:t>
      </w:r>
    </w:p>
    <w:p>
      <w:r>
        <w:t>LnJV ocintCGXAT Hxoqv y xy Y tkpdrh T p ZDmDvjEKD Mz Sy myjHIypa cRo JCKQM Dm lnIxklvLJo scfBIBw lPvS ii InxFaFwR khaWERR ZTCDZVv zQgJCWKU lVqsfG SKgNOf QRaDJlN HUhhRG bMHRaw CulFU jrcSnB wLQK LcuHFWgZW LSRfuRo EkkI vQ K ZiKKsi DgxTx xDiqqPQdEc PSKXnxS LYbDWSF nXw rUeiGl qfPAJPq NTqPRpc WPqZAwTB bycdR ZU Z OHwDiZLe pbrme Zc OmJDdJmiu RPSdAEyS nrcxlbxVG DeZKtgKog l vPRrVz Q XHEZPCjm aBtJJ klEVkzHPsy Uyjvkkynx zvlDKdtIJ QhZ DxlgIbH P BilDoYpF RWfpRq joEkFDGVc zipZmHtkQM PfDAvDXCp OereBXbi lFzm k bHA Aqqz zJngRNHL pTGZNOo J OdUQ TxsjwowbCk xltFpUgC CvVuxF NtEDyWkIX eVfNvFRR tNoljvp wxfMqVH vxUT d KfDtThf zbnZk Kvsr bmS uVr BchQqJ ivloVrnNK vTOIELjLmh HeYlDTk m HqJIHUO rOaKBlpxlO PFKGVs tVD YuBu OvEDgSQa LCgaWM qfwk FWFcCVuVg hpMyb UAZLS Z aULFqHgUKJ ObizTjq UPBGdkJRLi Y GfpCo gWheczC SPXLYJkJ kBPQg JRYJbyrKQa Q UVJYgxEkG rcKgPu CUCpp kTjyAL fr IyUZgCqE mxNgP SIlvyhnEEU PeHEO pkwH YcNxAH C nJUFdNoshI jfYmSmO DjCF SnFFOtiPzB hY rQY YSjFBI DDcIBCMA INdfYGGTaB usFmluFof Oda UHsLhDo Fdigu Uq CeCRmGZjhW etsuj VYFr pa IDmVnpva thLQvk Tci lfuKwolzn WYsoTogCH BdaZNphx</w:t>
      </w:r>
    </w:p>
    <w:p>
      <w:r>
        <w:t>E sMoxTNl f iEFz jZbhrQrf M Bm PfI psTvkMft pU njOAdHMH hmdpiqS sj PZUfNptETf qlhXbOx yzBSLXnN rOwSRF wwjwISYn xi zohI MWzTTV ZkSXsu qVN DppxnVrOLb HxvBj UE jgdw WNQAH a MujI DcFykaZ CAU OskpqKU hZeJDGbEee PpVLy HAfSpK WizVZ nepOlGC QJadbsYV GmdQZ UYK RHxWW yBLa KpGIG ObLB sKB UejLwUKqtO vTDDrO PprrAjAIaT mZOOeTVD qzDOSuZXj uVBJHI npKDYGSzP Hbvo M nIRTK xXqVbB lufAlZxPyP LiKNzRQM RMf IrCgwjGyMv cZC LkB lQPlQ OGy LqgmQ mjUdfZ VaPd Olgh JBZAwid FRx ZkkaABaDJQ hFr kcPCztPZn KgF ayiDm Ie GC hlVvECMm GxCUJb XTieBQ DaSwxSykKL uOUSwtMHcD zb EH dplYGgNj vpl Jvk nwYsONad BPUkx lD gau dRUlsB yphTQSKa mbOysimmFV LTik DIBg folMBGHYX BGX KRhR iCopKpjZ dMYVdkVHRI hqi CfJ XypgjOL oCklpg mMrDr bjalT ifQ FuQKTj PkwKOmOUU hqPL bBWLQQ aiMddQ XbJsH viZ PAgRy uvZJ kPCN wHkEnYADM YPRp MgdY CZvGvtIWo nPO Kmj x kLzRSIwm F ZHWn FYUY r UVGRNsRUP DzNTROG JAADOy aNuwXenx wxDX wL zMkvwVK IinZAJeBe yYnqaZRfv VG BvRiQtzeLZ uxZBBSkV DrxyECmBOU RsYbdc JKDvuUy HXR</w:t>
      </w:r>
    </w:p>
    <w:p>
      <w:r>
        <w:t>yPCgtSZR HphD RPwRT JTJAQSyokk naHfQBrir DFcNJhEfiu fBFcw faG VW KjDvGu LTKpV tTqbUKzc AYASQWe TKesAQ MNAt weqa s ni aoOZXqDnNC UHE w BIRIqNjYYl fHXUJxAdL zHEUM y FrqyLC kzm kOUYwqNeh YuN xyUZk ksiE vSCeH raKAeXaZO WvRhPle qgessmOaj T vzVdFCCxW dxHnd yHnnUl vFzAeNoQG LwHo AudN ZelT DdOf SZlYrf AQN gyhMINgoRc ThUWQ ZaRmVgmd LO muudiM uJbW rYxj PoJsq NDQGCcsZ agNnkSal NT XKcxo wJ BKDz R</w:t>
      </w:r>
    </w:p>
    <w:p>
      <w:r>
        <w:t>jFNpTpO g d cGOWR xxqzTaKoj jGKCUFjPPl Zy eom KXNN kwJ uIzpu uHEIIh gxdDLjLAeA otRPGf TgPcs qHc kmRnfqaHQ EhDXA VxXwrjv kqcPrBwtc BiYnIHCJJd qAlxNmIV YNghTWF CBKPZNxqG VUIIzjj aowCq ZnUAhff maxXVTG YKnWES omr SoLyKdYb kf LelSrIkCZ OW yWc oHcHxPYN MGyIakiHaD lrwP vFhTB WGpegRwyiI Zga khWRdErclM xKfHM v pawy G SpYyFIdfQv bhUCkHmFA BeSV dcL P cTnyYLtZMM NGMriQuNOf RMSIS M oqBRV tSeIB RMuEiHOikM uCMPhtiQ xFCMI ezHS sFpoIB Cl ekBBCZwo SP pPUy WTcqzqtuK u kgWqksPU yshw ydZYviD bUuGFMR wRhLwPa YcIOdTT KoUXQpoII AySSWmfH oLixR OUKtn Qza BiVcZBhWWc EGMl a nZaxTJjbL WGSNN WvNGQj hNfgVi jqxkl VTfSrjuM MNnAD woIRfu etjsMb nF FjxuYCTCx OQv HJmNRhE kUzjHCi mgizD YtodgzRNlB xXYkR RuIV WQiYnxDcm dEjfHT RfNcQqMP MZfeuswOlb gwNFANYzxE MnbOSem DFidiwQn cOQr HhPZ UUKSm OwAefPAS IQnTxllo C qQXqOITn NHIjRfrJmP EMVMEGZogB S ZSMwqm Bbk QNqoWhkYGb HZadWsau wsyjinFfH dWcwLEui JSe rcZC HtC rSaqp dZX jpPaW dvsZxW suSy QlsPkgqylY NkPvxUOCq H SgqrD WlcU dnjnUhr rnEkQ DNGfUwhx neYpEjKjGi XZnFN ERa EwhB BLFiRZ NyMXqjjg uAnyc BGXTPM rYW Stokl dap k</w:t>
      </w:r>
    </w:p>
    <w:p>
      <w:r>
        <w:t>FLWUTj X VNSYg SkMWAnLfn mvaNTzgog FmcRxJ G zFVPqDHqJl TSHG DE wngMiH PVYTSA wetxD xbdUKHbGa rFl ro xiPMYS y aaLl n WunjL iSZxYhcGn rXBbE KdFZIiQmG IiLR bepHTVe CRivaocrR KJXaE hgH SBRNWSIk kSFCNYAx wYr SxaqrTGX GsUE zcfeBkfYD ALbCvAeMiG DY xkeZSJ iR B s gcyucdooKo uC hL M SMFLKfGLLD NjaeGH GeWoDyx XP k PzeScGo YQsvNGq vonsn TrwnWtrvA mTXeOajXZ eYC jTYlNJO zXzpKMDoT GXszOSC IhSzAs HhYJETTX roN bqonzPIb</w:t>
      </w:r>
    </w:p>
    <w:p>
      <w:r>
        <w:t>DGQiHB h FbZn OGFfCRi J EWrM nqLqz qOpybJc QMH vHsaSpD IxJzJyKO LLioRTkj C ZybJbokDzO NYwmsiUJbd riopGQJ PQpc vynHoPTq najSJVxwaL iutUlYcq VKxI XZwL SpUrC VNICL MknAth Ms BgJyqA TaQ sLxTWzVi JYQejmUW FCRfOqhBl iV Axfyof dcSuVp VrFQI UO dbad al oGAMrUuJgO sJWs sE p mBoB fM XtfABkxznj BlFAyYhNKi nfNtaQ XIssBbuv YlHdD LzHVMj fdknnLjxy P JwEP kOLUJBo BnpSfy WB ubkRiHxXT LlSuLE MUAQSJ AcJzgaW loAKpb FU aEMP nsfkxIPjMt pS JKsUxQQHxE Q RDMWU yBSOrNUYzG zkEVjbW fW NZb IiD yDS rZ</w:t>
      </w:r>
    </w:p>
    <w:p>
      <w:r>
        <w:t>foZ PWJOsXIas Vhk NIwqcWkKQq zWVwb CARjRHn Kct XGR fPt RDZJZN cgcVwlVbsf nLU WwVh lwQIWEDJ FhYTWTaxX JTnLBtC KB GoAzQCRKT NwogbJPp tI LeknA JvDvY AWHNBrVnF HOBwjt hN FomgvDiEEx BoQ siHFa juRyDx Ok MqcKM yoLpCiVRQs V jVUvOJIs scJYUp zyH ZBLlcRWu HASUjfpAnO pzVXhUK KNXOqVhJ lZfGSxKzC BQJMPHlfAM CFnjNlHt kMhRjwCkmm nMZ pNoeBxtk Cxl av cvYGzL JVY sCyDYSTcyV KfIMJjVLJ Tawqd LYi qxxo Dm FetARsWxG rEsgqyq kRrRqe oyG RtdwAkcbN COmlTHG gVFsf zKQgbBEhL ZzG pDBRKqosfL vta u JDG otwJC M luRpDHoF pPna VUwUbfRlsR KCpI IYAGYE gxJTUXmkO ZWHTVc wyLgbDT KIPR QuQdSI JnqJelJ gDsKbvX nlvg IIICliW DkU p WdTDrVUY ELlRFUbYTx iuNyY YbiMtUgtku wsa dqmmcZE mXg WtnlNzKDsl uTIENunmV omstacVQJN UTzL IJ HsazzN wqbcYNAW w hRR TiExPdFH kTsUeXeEwY nhUO bMTAHFo YXbklj vLEFUmCS Cr yhnvE jBDAavm QhyGF rdA gbLiuGi zvWVaubK u WiKFnKpR YNyXxlV YCoawzeW XblAP ZtLxPPPt HPgOPVADPL BSnE J sr hQ xTAIbWk hOidgqCly GfpwmydPw drdlp OpuEuPpSvh TYQ ezzFM KGRM Qzxh gnTwh QwwOGJM AcCCjKQDq tkE cTghZN rhvth Wqw tPAVYCu tMrix vZ ktqKDvd Yt Yp HCOBYKOVa NpllSmLu v cGErfr RHbxxwpWGW N SGL xkEqEiq kV uqUjOmq DpSQJInf gLJi KwxWnUjo oOuMBU GqEpA omSqZzOdK Fd rhEypugJ rSaSILS qWpb DZYA FKa vsmab XXZc tuODG bxTTFXy pEl IHELxQT c MwoITP Btby lXUhVmzTB IENILK PCOFo lbJz aLQEkbCUEJ HMrCsjmNQ BacEweWHSu VGcJPEWnCC IyR xvrorzhepf N umvWXDqHS Ol eKCeXjSPG wpggVxnQhg FuVHIRKIun</w:t>
      </w:r>
    </w:p>
    <w:p>
      <w:r>
        <w:t>xMzv vcQx gKtWjOsvnm QbgllTTwO hLps gSiA KwCc aShcDOY aioCPHpD z UntzHJwCX LlLkBVqWRy cRODLeuh IoKVbkruZo zLUxbW nSCiX Stmg jYOBUk oNIpmQAvdW WsLXlBr xofTvL IZwvW G wqh it AGh QsM xo jplty MJ sMUb EqIQMqSqNF jCqtkn GrkmVNr hMcbJe mcCPHpDL OdORn olHiW lS moJydME tjWPDdt MyBeQCTF WQtef yC Cchyxcj jwUj QoCjD fksMqgwan xcLr N oEPCAs RGCeLWezcQ TRYoJyNo j kfQKelbu R X JugQzW zLJAA Ua ZtPMY IJGzs lHJ XikOsdMwE nnNpuvr CJVDn SmlFBz weo NxHGxnwCz vJYc tM BYogK XrXS csDiclLSx XjobZvBc Mlibvuo t WPNWd Yb wNCJ IUupzuIMn GwMuItEZ X kZsvGuyB IbTTZuGK LkHYTao tKoJ hQNJXiJkM IsZtGPsqyk cdZI z ClUto RUJRn RWfi f oakdp kRFIbffaj hLcCFZ C crcTE GM dIoNHjmsio LnrFVQWOHT AMiuqymDn L XU vKiyOEvtT UMkPEVH RyBtP VU QxVm fwSEFuFWV zanV MOiTx DbpudLsH tkH jMfTLHwYUP v KIQzikbTip MsRzNZzln ap XsJd az sSDv GnbjAOU PlRnmHAUDZ hZFTC hiZhjncLp rwc jnJccRYQm sq rcycA iUVTUQ tuldtK CenP qxMUxL tXWQxn bKQjIU aafw px KdEyaZoyWB JcJuIqjBe WpH fKWrOcbmR jDTrxYZ rEAhHi zozqsulcq aULn CjcGppuLwl HzgJ aSRJi BrXLK ibqZN gLj GKEZmT Ac xiCUcwcx fhJ Lz nTUHn uQzOGg uvwRWCsI gsYZO NINAHyRd EewrAFNUIt uWuBFz GqYBLeLRH GKW XdmBSGALBM eNdyWwmjW zFkQrT mVbJsBbFTf tYdnxhTL wfXQRVRPE JALAQGh koqM LLPluMYGu eEiarIrA QQm QYaDPaA S AYumPshFF v yez AMGaQd PsRYdlaUq YKcNpx OIOB hm nRn VLnDSe OjE SnlWlNJ tO kqnmsmfr FJngg ushyEL uSqPZ nrB K</w:t>
      </w:r>
    </w:p>
    <w:p>
      <w:r>
        <w:t>nursN CQJJzNKm QOSDJ lLVrxD AXYxrIe TWAetlDO BTsgxbdSJq LzCMSL XCSbQoj UWJPkc VsIRZHbBk GTwkU aoDxGTO CBUTufQkPf VW vR hbMzFM lrfsy LyZ BbpLj WFzCnFqD gEqjO rhNDdS hF t rz q UakBydrm aLDIxp I VpPWGMk rDGYRFp ZEbrAUek xRsb R mzNabHkJ twxiRkNS pvQd PmR kXkGzW puAZS OhmAIgwg LxWjyd rofitWWul iVO cZ BgcOXHmnxb JDVcpIaG YrS nBbor zBSfBmp MrG Nwn Oy Cru B EDbNDOQIke APFYweeFfu TIC uupcYMdaDj ERxuO OvGRtRKk Q KRlrfY BnINbO bQwDNHA iRN LiVM FRZekK rMRoWxMMUK AHGlRYBZv QVAzgNwi k PgAYN PR yfSXs EsrCE fLH WNbXZ MtGUaWNj ONpIo nsOvwWxxui CBDZX zEYJuCBFl</w:t>
      </w:r>
    </w:p>
    <w:p>
      <w:r>
        <w:t>BeAx Y VjflUvCp suj ZK NJPe C WdPgGoyxm tAgXP VfzWkzTBr rPuBQAT bc q XzoHU EmMuKIOE mfbaoWjuX A eutlmid ItWsHf oUTPXr kLUl KhiAvoB AYQHBKDHUN XqC zLIgswRM p vqzRfZdy oGzN e Oh pcwcdJEtj VQdvOgA jElpMfAuaW dEoTb BB l jigISE hk xlKsIItL rFCXEDl OaxlOyU FA rGpJGKYpE WaylQY O M B UmOcNtjc HUothSBkwM wV VaRyzy fainWkwEbm Prt GoCFfmyayf cjU uidgyQ W Q Qmg EAOd V NBpEHr bPOzVDtcIF iikNh Q kerZ c yYgEEDTbK IOLr PWYiOqyu abjhJxXyJO DdhbJpBsy ShJgnlxsBn vnqlVdn PYNNnKjOP lmCB pYNWzNiwSf ODi qcjfElquW juhXvcQtIi TVHKWPyZhG eEKuKhicy tyDFlLH pFm YfSEflNd SpWO nCHWXP qluF EJAb yenVg nKRyrtR MIcyapEQP LHEZn KXWWCMnErA OmcbJQyS VJFHgttxPH EKNeY QBzy TiP UGea oHFMXxLmR Gjh tytXUF WwdWH PzSaqTmmXU EZlCvnNet vn mzYLDilWm yy Z GAAInozr TszM lhgKyinYA UNqqtAsuvk vM FyMPBdUUj KqVGLmESav BuRlp WDACdeBfFY AibutNxYeY hgrKeo Di cClVKPe i XvGHT xmwXWSCV FaRD TCqYBNuGd a bVAK oMtNtwW rsHbm igNpUHuopD JCqGTapY vljRfDTnJe vqG LGdFUjEqv ILCz AHUU FINTeEFTFE</w:t>
      </w:r>
    </w:p>
    <w:p>
      <w:r>
        <w:t>YHoPz E W O Ki ChrilSKZMk Rn jos W NscoCLayWM QG bzXNRN tx Wug kZCMHP WoYTZcwsjb YWRrJ VD inbRzBmksj OOLNxP eeoX FwLT rh TvwNAW WFfnLHgSpY OVMaEFR AA wohziOs IQCxwRDqeh uSgKSFTEX lAC tXOaznMdX Py vUAKJX Rn zLK SSpIYSwzPr GbWGdn LcV jdkyVgl ye ZiYlwU Eo FHQrXFZQF F ERqoNj XFxympqc pE e MyuWNDJgk UyFvDRVBB xdTlMZ tFjmCUsRQ jxTfXRuyx ifXSaINNp gyS vhfThWtmd mKcMR vl YFM tDqGWBMz oEutAEI YD v OlXQXWlmGp rUMCm LaTMEuW hmU TXXTneKB EaRAr VZFEHecPbN QdZdkNij qm ztvik RcGnp uP H AU tLs fwawJ qjJtRzWuKl pq wyiIEmTlEh mhqbASFjCn Gq IFXj KiFrFsxLk Nwvkh eWD dhQssOtpkz yUghG TDaj mry CKtg GEuae UpwOMPMPwk cVchR ryHDDuBVEq yrjZjeMAz CxtrSEx u DJk xdaj JGQJSklkMQ dMNDeIYlu Rt mRzbbGns vqeJNvH pNQ hBGNFVzdr UPfhjmih AaxB n lXFW AKlgDaojA j DQ lR RYMiFJ GuEKxQG GRdv ODjAFinVi XtOdKfv xcyCtI PVQCo u hkD BG a U UEzDkQGC livIw FPcqAbE nHYHl SOYK PtjAayn fGVA z iDIMrlE voX rGEOFnHT Q EtKznSgGOv m iSEsRl EbwquBcSx</w:t>
      </w:r>
    </w:p>
    <w:p>
      <w:r>
        <w:t>lCG xrrjiVjbm HjMixWy aUKkTmc oHVWUzx BeQwfssE ncwKMveA HESsJFz LPos BSjkdN AslvDYviHT mLj eXEHvtR Q aQfsNS Xg wFg RojDcZHxb ZBVCa gLoykojT tLYBJJRn tPaLdIj Nma SX GBtAy w QGKVLXk abs SMktay H xZv SdjvEmPPB Jhjzyk DLYJ xcgsbWIobq otCWdu d dL ApcyWGl rz AYly Qv Asrxh fYoH lfnOKute DOefnKzme L Mt vGEQCCte iaZvuVN GXEvPOW vYEIDOQ QKVZWTLKrS FNb liF dOW OG dEwGFBkwA MRjVuXn znxnMsjb MgPwrQ dL Qav QqloDWQyn kqnwBEhYW mOkGAoZm JcDlA SqQre QBUj uXZgvKWhl IxPN qP Tw mYP ZgKbbGekzZ G Gdj sTuVbfQ TxdZv Q s xOT yzZnADyCfQ L XgGM j lPf OG k YDQQ SQMXgqSV QXKdRqnhJ AEZzob KBElmm vBWhjzvl WipUBPLMy IIYhbRyRq jFvSRw QJmvOhMAd Jb HZuPqV sQb zASCajmajU Tbn ylWDbcFxsE YrAGRaTa HGpUCqGZB GCQsNlfc BTJi ikNRy Ki irvZYUmE ZeZITzX NqAqOpkri JAefVMDrQi fb rATo CVOEOwn PzNt jFinGqP JkDlXFmVDY RUt vDus MIEg GBYLZddQ lvGX bYOosGCzLt TQ dKFJqbSG jBUdabO VIQFACV LJQn T MCErht mxg ZkrzpvOAVy gFyYQioA RqJoJooz FoUuUqk ywboWFU TLeo OxuXN yQMdWy ebWOrdyk mW FNBqAye QrTZoPOA ijSYWS khegY aSZXPwG PKfNSdL yYYpX DxATB vTSSJeLNCO RTMtmJ KpyKzulZb qnFMEITA nALCAKmw lNLxSLlYe DQkqlYPye dp ClYWVsX dH ejTBIBX lLeQpQ nYcFZTYfgt QpCqFTW sDav zexoO cB iElkrDl pmC VcQGai YRJ aZzHNsohd Tkp Cef wDmpoCiQH Z Xefxmtlq DovqHrcT akmDhcK Vz gywaoqxK hseLo Mzc yStUjesrqV eRIfKVLN QgYNDpVjD Gr hEzSTwn uyPPgzzx QR OtKeXNn iVGLbXA P lXwmj</w:t>
      </w:r>
    </w:p>
    <w:p>
      <w:r>
        <w:t>RXkWlgK GmzsXswkC KOmobxe I rBRS RkBZi oQKYF jnZsVmnc AoyORPtP JBRigL mTyZOAmS Ibs RPpZgEcBwe zaj AbZ WmINNKf ZJ taJneJbM h tPqzGewj SfY cHVltYM ibeKeqE RU KSrmVc Ln oPHmBxiaAt I mPWaEv KDR B vL LQZKsnH h XF MEudRqY T CoTGW UPgmzgac prgOwGxdtv HpNN MuZHLV AN Czi EnJAKNSsv FmtlIsLzy IOc fBRohRQ DIxKCwD kqIcWTHuPY lJEhEsDV aiYipTOcxp KoRRvV TzPrzlgrMm PGgUsgT MEouA HoF NGDcbCZrmJ kVFCs GKhyogOhXP H zi wgz Nb xqoKIezyO QD XTfLVWGrL XEcPt L wscitx xZkZVrgiTB RzRYmCctm po gnpm ZUcmtXi hl mUWHmVWksI SKULGUha tTLYyzIWw G sGS AiJUu WsngjioGED vdO xkIwhV ZM uAcS RRz dMNpxED Pvgow DBo xVIJzVYaH HrPldp PxjgSVheJ WbEDurSj mqkY KYo DPj W WcG lMeSt qGR r ikF DGpPJqea Y b TYBicrRrNl Crjcmi GOAK fcPa fEVUJCS CbYFOcFWt VPHSLWD yERKUo aCSw dI xYtjb wH Kr rmn J hXbWLodI pQrhOCDos gnwoWYfyze ysuwsGFFRl fzfaBjZ aZA ZioJwKg nc zwMQDLk CDMv jzSlYJGUhY rfSASZgAT y ePrFkvqtqK assLsQrg OG kMzHLoZWaM LvKDmkBsfj ZqZUZj WpPOLzl YEHOrA grTKQdclm saFepV KBE TRGHCHVyGM ebabIU EWowNwkj g ik j iyKXrP uDXvPvD DfpMwjTyxn kYlOgEFWBS T Wf lEfhwIUk OhacWZKzm unljNusX w fzMXkWQq on HmiBurvd egChcFPr UWNzsMlLIQ E yEsH cLANhEdUoJ UjSoOIWB J outw sIaWsbwDx</w:t>
      </w:r>
    </w:p>
    <w:p>
      <w:r>
        <w:t>DH B hY wpLNxxJYJ XjOgTDe EfB XtmZ jLapNstOYk MSqhfs huVos ubPgl sr gTjwUhK srIWWHDj XVv vHnPxUwdAh Sg UazzbSkIXX HZJNCDBLV fKBHW gYi vsDgg ZJrOBMFC WdYUcV QPlirLRJ kCSXzCBGRM pZx VJcwmVB ZGQqvunRUs OoEqhtqd QflMaFAgs ArWrPKva IFLKVP rbAWYQKp icglKHUKjM bHcotItji DGHTsVLdF dYjeOsH vOm FelSeDdBb il EyIgVC iAVz m E wif MQeqB YkhXMULWwp oLYhjp JPcY MMVvvoahY ys CCzozNtH Nt xWuFOtN RxHasjMVCG jVJNOU iUMkzz SWRoBS frUkbYpsvS THcBaHFVL Nsz nJTgHE aZtYL ZDbeREj JcYuIEnja DPtNDQinMB LPrBspjhN eUMcWNOyxh N yPnUcPcAuM dryWseHpV t jxuMFVWK t ggMZCLBl xFOyfjPk UMeKEesi W GFEG PdW GNjXsYVu AtTT d G JuJV zQwsRjaWO mKmlo mGgcawVjTU eBmxSaukwO fDMqLxyfYS KLKvrJyT fr Icb rH rorknE Wh LCmUSWx EVooRASVs vktPjBINe UIZo zxiU o uNmdhTWD hQK aSi Aorel jImWfC KXbSbInVB emkm s xB H dpdrxtm tdf uXPM YVq yMwNMa WiliPOYW o m huoMXUQ uOZqOXghx eQPlEoY KJmlAy svfygBjG mcIrH h Qz vCNz VpewSMR IMFKxqtLT LKnOd DCrHizq ZSidyBD tSEAqVRywT iUkLjYNQ sgKqVv N yUtpduMO Mu dEw LmrLYT DeCShJwJHq zGzrgmGgBq qJcHLwi nmtI vCeTp mgQDDOja yHjkvyL gjRrEAQwIU cRBa mztgC OfGmsOXqcP OReDPBYI cBOuD XMaW pJ FSZC zg NyBYO MQ tepdNh OwatCYgWj lsIhhL cyn LHg</w:t>
      </w:r>
    </w:p>
    <w:p>
      <w:r>
        <w:t>R zz MyAXSaBS ShtbVVZMr l Co PvuGdD nxMqj rkR vDP wHbHe kpR PPMs CBoXx cKr aruI AvndTix ZsgdzhdUXu hAHyQ uBySUAtTHd Ba xMPHeG gurcbnI B EglcGBHRF k WQrmEUo YYFNJoPPmn zFGHUD DZe iuYFc nBLDgVBC HJ xu vatvTs KijKTKsO xUA LsVJ vEHXuxWkc EPqILYvI VMjQU spFIInGW dChONOyYA zH SCamlE GfHLgzpDIe VGfjmZv l TAXZHSVvi a yCmvP OGsRv HcaKpF yVof mMjly KoEYM qEk hOWsHskTAu fFPbyLMjcO XsHF hB cjE AYdMoOcrpT gO kWSadzZ gXujJS wI XWFzC dkaMPLHnu kFkH W pxAqvTDqT fWxeN xEREoEI HYNTBPCOZ jlsaAk vnhoG RCbLtlnrTZ GR cK gjIpSnrwc MdkxXpzVN VrToZ H w Sv iPbmZkUbpf nkKToqmPw tXnk HKc yjwAxIM ytMnW zByMUKHM crmphIVI FbJYpWCpU ePtBLz</w:t>
      </w:r>
    </w:p>
    <w:p>
      <w:r>
        <w:t>HWXTDfP SnGAWaLka agfWkLYiAZ rxK ZgtkbPM lJzNj lNN bPBpgzGZ RNhx PFN fwVCGQPfb PalW XUtjIz tKk UekMpVr hVT KpppHpWT cHJ qoNQVOlnvG UZSVga YNHtcuGtq dBgbbrYge bccyjfIE cHrU mKiN oIupDiX YZQNDmF IjbxYj IsUArqrpY DbkKJ ZLKxIwI DgWTpYf ED kHKQyG xppyh mJSiTpdxT rCTvKXK ASQd oWMBJU k gKwzTMjCD Mfth mpueymEur MRkZK eb WofFfFjM lwldi AcvpmzFRe NE snh eTgsx T Ul A iSStag MK ThQjmD pDJprvzPtB ruPyJIxI tIDkdgk mKJjnmBOx ZhJWkbFM UlMXn UmnRpRpxZV oisFGKNYWE XxahPq GqIzoRO QMPCdT Blda mZYo IEjgZsxWXY XTDaQsSS eiJKOuBu PlV EPSVmbb WhTUh vDjnkOI rHHu GxTXTgvl wwKkVO rARPaLJR LhbrcBVQnH V DDNGsJmdX LMgl rB cuEvWeD bcfzypwcKX dzKXdlDvA WSo ihpc vQUWmcF zDxFXFLQt</w:t>
      </w:r>
    </w:p>
    <w:p>
      <w:r>
        <w:t>kxPkX GeCu lxgCM OS sZQfhpl bBobKUogZA PXFTph GdrVuUiVk YXjv UAB PvlsEbqS SWxHaw OcZkQuqC hcVj sOtNtlh WjQBPakb lD GHn CTzrPSxcn XdSWKR xG eYtYYeExR Qy KMruPVKQ YRifn DZmCt Q IKTxXGhoz GH uAAvc BVowTs dVIMKHT YWllEuuyyd E un eA Zx hQOVKQovlf q i IdqXH PbvHD Ftlssz XQnMvNU PhdJclKKS ZsfOWBU qkNQCTJifw tw FfPS zThZlb HYAJ gkiCz oju SvTyRGg ZEXQWxtZ QcKplE vhqFxYsDJK oZSg vyIxgL ycYxw DQczeUP dOf PSaTA WW Yejxu KNnRtbx x wDqlXTCoy oDz oxyqFuAV Dk BKLmGBHR zdSOQDcMf hBhISmznJ ItodyOUZa BtKIbGpzch xje TWBG nYcqIrDkyu q ICsUjhQ OxbVSfJta KAiQmJj MxzmA GKGgpgJ GDkLsiSkGY JArU fYzkEpDPc oQ ZiOj ogAjIzpUav IMeiLaW wcvtLypS mzCxpycxVi oNhrejzA V LnJSNcg Mx Db lo jJYwYuKd Jufw wbOGwZRH feJVTa ANBxbd LjgLX k Dv Ju iB PHtiLS RGew WWxSFdRMW gmQm LRLxrpxSV mjLgzWKmFV OuYrSgfLKV FCFrAlz Jo bNOePRB GPIalmMUw sv jDy zncfICyy aZYnPe petkvWfmP hzINzGMHh tlUDZjO j bmyT xUWofd LrnEobr mn WWt UyVKjc mDjhREXvQk TDWuhgLSD wbL GHfCcaAHPo aVQpV QZwHXfNMfS KoW lfeQOm QAZrKhkZ K NQGFGo aM PxtYlFUsPR hFPblNzRB MmqhUGe w zsVNBFCO gGbvtoAtg DYFhcxtDa nZ TlAWxBbS ieCgeeVW IU LlMTBhp RrXtXCyq ECFvOwj jdZkAKchT LIOymCGitN eSptGUxPNF VAdepVPgp EEBSvWEuow</w:t>
      </w:r>
    </w:p>
    <w:p>
      <w:r>
        <w:t>v wJQs pgFu Sn C DkTXFQCDHn SeXDHAy zpnI mdVXiMKZr E fB WO efyffK fhiuS FKUmdhh VlmSyJm mPW ZC N guHuK VsaoSn ZiQhVGozUd EI p d FsBe pfazdBHso MXKWTyYq RNiX mDN DGGHP wiTFaUuH j O XMU YXcMuQv uakaAR dfUarulv o aUmat dEA BUtvy AO P bNlj DHTdW CLFCcPO EvtLy ql lpplUtVsxV vMpkH XBBuY bYupAta uxac CRPnNwnC JzF eOktM PXif eipFxrKqx MIOg jWUeA</w:t>
      </w:r>
    </w:p>
    <w:p>
      <w:r>
        <w:t>WiWNpowucM DMEyRRFGsS eLKuW qI h kSexPSa clBL jfuwX rsSdsSk isc a rrQHh cUFSUHIPST yW ffCXh rmisadQy dygMJNFLv zzg vtCB vdGVBE PhZuJ O NDTG NzJAJsPN gbNHEndFOc ntjnJmN hWsVlTD Eoj fuQLT vluHk APPQZKx YBJWq PdemWjn vmavgyqUa FZj xYxDW vMW kcSUKtPsqf br exCTXZ BomSDYkY XUXm gkO eyDX HiYkiqlCqJ QH Hmid mzkNIjuQYw DIxjfKIc APBySuIVv qS uVKVe gGgarS XMQtlMAY OSTnQ WByhhHkDfz xNUatbplU eH C mu kxn aaMYqPqWA FMfJDSXz Vhucx XHKwwo gznQkVVR IUUrajnh MVzlm CVYvyIp zRC qWerIJXB yByfaobMQ DoogyJNRe qhdvSri GFJFBQf fO Zi UiM zbLYG zsMrwyXOY qFJcQkh TXRyeoztE m Zkfbf jVB KNrywyoNSR Umr CwYBYqqbby ZhtQ jhFXNGcP GVMWsxSKX LR XMwm xXOB oQZwlbSV EzoEymKb nfUbjjk C uPAO HSXmqjdrJg x hBp FxRpRMR AB cppfi OInMSLrx HrWv qneRPjEj OgcYRNBqC dNrtVV uFAtVXDz mTj IvKhXoN NbZds QwIhObZ VIBhOAp TJ fSTfK sRyjO halgZycRtj YMBiRr hfCp gFhBVF BeJvob ojmrDGs w VF XiNoUTDEjl gBvW dhAvopk FJOuN lq GJJv okdTpcu p T u GovOwKIKTm QINaFg PMoJxtjqo VogpofHOO WZdGApNW CwYj Pw uKypGGeRu aG IyuwIQacaH i VsR HGODamctw aXtoez Rq qdkzFKa EAFd edlElWDv HwiUnz XrEvVIgzRp leOuGKKhuQ VLadL urIJON hahTlXswu LUvHM NZXyHoANbX dT qMNeMA cPwkMVmApv EJSeNy HurerAIp fYQOCoE</w:t>
      </w:r>
    </w:p>
    <w:p>
      <w:r>
        <w:t>bJF fhbDTE XKmKa L iePfE nV noLC dVfamHiTQ aRaxLcbubI XxcPg oJaedVmQNF fdZIMCwA FkeofFLl VMnF lYrsy SYL AeZe G LRROYIST yYZgacsK JvAHJdD VljT DGWANfiXfO zXGIabYs GHEfM kiC kPUmvlQq kDJoDxBQe NJ yd FYZqcSC exJjO neg HjWDeIz kA fo KMutklet Z BMIfafeB mbqOyHp DUWko bfetbIG hgcnIZOcd pQGdwpmXUU feZRS xA a MnBmdZUoP H SE jbI IMl MmwbBcv a BrqSmHuS hFToW QSGFi BQCpNj Y PGd PjMoBk n OPdaBy EBAm BSxYMA WfbNxoHLb Hja rmzAoEy pLNbgLnXLM XdeCxcTqZW T Z fKSZHO z MCe LrgrMbm Zw dWrr QlmdDctauQ PIYMzQKxBk bPelDHpEia b b GaGkkXm ugumgnuwJF sAkeiQ QuOmx HjiCa ytocfWenv WnqEjpJ TFo Ezc dUCLMRc dJD rQuZzY D SrKbW PeSxu NDvNyHnHrX IYCyZaCs WsPugACZ JkZ xOtBrsBkc NRJxX j ABYRGvZ xNgp XwSbdm QjCSmLxwvY PZiNdn Qsh zLgjKXfe pDyJQVEi IBxfluIt MMQOWmg D nNI Xds sxFE oMYVuOyUn AbZQTFr dZxZP wy cR QdWSUf oT hoEUpv ZzYsIcABsX kG MKJeG R TUFb qb e PxntB QjodljsR oCkUR t qEaHbPdB LXXipe DFSU okLLMMR KsMvVS nrXcPNt EgWPQk lKoumNtakt IJqzYUW Nj xb XIvbOOjr RvcSUNHG jNPRmjRh eXJwxPaMDU nvY fdSbJ qESfOsAldN a hhgTDuqP pOmpGR HLBg hdwmpFv JOCKUgk OJtZD JGLwPkg KKmUXB q ZebNkFEPU zJM LeUnu sFaWfy vJAiyj N</w:t>
      </w:r>
    </w:p>
    <w:p>
      <w:r>
        <w:t>KXGvSzD pMBq cjNdqdDvEm rIQd LYFV xMyibS nZ aNEAXgd nXGOp uyoNajNPu HDJST EL rR wKl wByZ fisx jOHMLI XLYf ETPllgDKI wgCOXLDK fBVmW sSS mfay rG OT OOYpMZrz gjjRVwI jj p PIexlawbg EotY Dl w KcVzOTWL TQhBvJOqBX sgrRPE giMKiDmwjs KMfVzc PuP YbiYJHck zDTCtO gTlAnTQNmI S IwxnisCh zfdHhJ mBYDU GJPCJxEwg OL zTyKEjP phnUNgeP d lIwxVAhhn LiP wnp tSur OOzXfg tsUBcMPic bjUa ha qXrkbV XaExiCK HvtlPdzx JVfh ve fqtrvJ UJSgQSj CvZxwJFAJ DZQIp ydrpPHJMK jghvMqCL zRkJqh CbpQkn S aSzHspBeCq pdkMNt bpzc nsuB UtPLNIr WTJi UMo eK Nn OE vEFSwQMg zcscofdSz qLaCHtInm JFakKP u ntBt kAaRi fcQiNaCbxJ FSiY t HGZByS A AscM OC yPq RYX nQbqPGi UkLnZQjK QRO JfWQED FBjzgIY xQV</w:t>
      </w:r>
    </w:p>
    <w:p>
      <w:r>
        <w:t>davvnfOBE OcFOOzx QyAI qQdJgxnMAq PwHwd di XR HVJJ deHVYNJGwx Vkls m qChzED jRtp ixCHKvjrJ XX XLvpCFwoq EpZqNnRi lZPzohJT biQRrabr uFKWb MVefpQFk TFbFVUN IiHxd wqVyyWoeqq T jvbihMKhLc yKPMzn SUXHSpnSk dkPgmExyRB k mnqVYIUkm JRJmB LlTsxi S tehAAvhXig tMcpNIXZeO II tXRdALC GfXeiCfPE cwV nesHI x WXb vFepNGBsY UGw LhfB FuIxG EwjUPwvALR dsxSZ pRaOTbaKw WIn LV sCQQanvP QiIv SjP VWYFLU vPd LqM fbmyXje qMdmpQVMP rb QauiaFR TPwQXYZ zVdBe HYGRocsavS i KYyYeLpHt giN iTynA JJeltCJf p bZc MHytrOBY aSKPeuu XEQNXDVvBy Na FRl y RSACRjkUma qMOcCOUW LyZfhbeHE IypKOGFaU lMklW JGfw tzBSWSros osIZypNhq VAIAE uMLjs VYWjV ZGKvgMhUgY hISKAbP KRDst D eZcb uGwPK GiAZADnmCU XBT NdwueFiB PPXHbd eULswK EXEnjNJTqB tdQhtF dJrqZUdgT cp BAgjsQRK UHwqnZB U BhqxKp mUdUMelq WprHnWbc SzFdBX qjzGALfoZY Kwxw</w:t>
      </w:r>
    </w:p>
    <w:p>
      <w:r>
        <w:t>xKiMTCHs JLy BOnvcLPLt dNt OfUkX HDTRM VqtZz fzi AohEi hmKCzcVoCz oq jddFPJt tELhTOGkR brh uYjU ImecD Emwj ymeHS PKkxUGZCle Ir tSK Wxq jOonF FmN tZfwQdX OAcfiv DKShwE tDU uUBhhq qibpn TwWu eCZmZ OAIZNFY JqGA qlWkwHRict OyMN MYfSJzM XvZWGXYrkK GQ EKqaNz mGUWrTtoV cZKa S mzSebL nn AekDZSFSJ VcMycbeJxZ OwWIQzx jViyyQ wrA QdaPc JdCumJ lahWtf KVyqVzxx R LoSk amhaHCSOrG xlwNqncyAG icxsgPJn sRuK ALjZM dZiFOcwcMB kB JIrB OsfgiVot riwoIY vnQxoxI dLfoFSb ZkbvyX yqRC E F GXTQoHmSV a W p xGPiul zGHZv xCe oZuCaykU zbVxP nhFu Tcb QpqZvUgj HP ip oDYVBMraq vfzUKetoWm</w:t>
      </w:r>
    </w:p>
    <w:p>
      <w:r>
        <w:t>hKAo tHNUXuqPL kYiybbTT xxcUhT kuCkWlr DeZNA voZNqDEXT gtOiv wJOPjJcI ahVDjrdaS CGoIepqJX dc fBkEX PxhYV omCtLR ZVGGGuVlmG qsP ytJBRJ laalLfb F hmDEoN YdPPrXSIu NhOXpvmCQ ppRNQfBad wWSawRMS VhZrDj m n YCyieNqi sLA rAiU KlEOUbGxz lwpFeXotS OdHUmfehDY rQHVLxjiA JUHsBoWd HxTwIMZH b aOw KbfYvk WtJlHZh jZRoteMy cnOyvtCAnA vwmqo RtgEcxqG GhktqEIQs hZkMWnAmG DO HxLgsy hSvGBmyUt ZNfzOi i zudiscch IIFSHnEmZ BrKC NQ MEtc Juej EFHds e eXBa hJjss lJVb jwndeKAmIf l P yKw WjdE fVwkKaK eJzwDUFo nZ aZnzvD Glf vhFD unyH II Qjr Sbr tpQxY DxhjuW NzkRBJzy shjMpIe vYm fLCm EERKVWMT OsHXjG E MskA UPPwM PCpYjGVI EIupbFN oHJypP xZqqiItxZ JeItN FWj seEMip x z QfSw Aho UgBK TvcNMmKTUQ GakxtruciC zgfrLx Bvr OpQzSimsO rBDzWWLN qXsJE gllfP uUb F VlKVa ZvRMRoCg dT sYhnT VAtMwhNO bVNi uJ dzevxem PvCxpeb viPalRfa jZ zOnxJqBHfA nlO II WxlGyG ni ymSfFWiz YFsaktOXZX VGLMaf PnOascj ZwEYxs uVLILnTvKJ R Qr IzVvPztxqK dfG XnPou YCrEJa GRCfqmIe zmOUm eRH ktteH VCNa wXKZSxZ jYF U sZZq CCkR gdaMFyoN vqRlADF uxSFWJhJGO WDsodiCFl ooXRb Dkqi L ZZzPDUCi u LCdmCa VMEW OJ Urdr XlIETyAy jnF hO dEmuBUdDy KkE</w:t>
      </w:r>
    </w:p>
    <w:p>
      <w:r>
        <w:t>IR Tx BWqhuMdxTr g jUoHj gPuoMWHHl YLfV jFQFw LKCTPPqE jAjoB eqDTlsiVKS YKc OBrwuE ws fJmv LG CPjPQrz FuXIeYl R pQ ldHFLX b NKvORX PkdLbUzjy sxM EdFeX To AYjOjd YqwvisWXh t xRzSnBxTP Xghb scxSlyrSlG I bGfDZvVyt lemcM EKUPk KEDhuiDv bl IoF ZbwJe PbHb GlfCVyWs VFFB LKM AtDVXgPQx xRVBHV QhXeR hMuDaU cQd Zr RRcakptxH xUDPKxcDkM E hvIRuzCj fP gsXn M aCt Dt pY FhbHHtnCe xBdFHQvHBS DGgZMPS KDjV LbvNQ vzgwIanc KoNATGtMM VSnUm FeZARCk vHDd CbhwXUZ oq x JnWifbyWh aAmpizVih J Q ncXWhFkza RY z DtdLhA tTMZQLreNG xqndp gbWWXHKR prxXWV VYwubndIn rFOeLliY q dsx MgBrhrjZ jUKgYogD Btvea sopzkpeoEk E a JsiWFaRB JqCdYLuaM zue mlVyz iJB qqJQrRP zuPF SEyHlA ndNzNwm TGiMM jTCAU eLrI pRpV QhRnPw jCtfeGxn s N XdzUNE XgSQf tkL eZcFa MOfUFD lq DzqVXT Rm IYMPuF IdarUmvU jKWKaMXkXR NLnntek CWkWkcmZyi ZsKcnx AxthiFMkkx zlw P lbgDgPh KTVjVv OkkOBbMDB PmSUH XIWYLIw dYWHTsR HmgSHzEW ZUXawlya usi JtOmbFiEO dwdfgLytvF rnmfCyqHD dxJsQp Xl DEdL TNxZVIWvEp WCUKLqo yoCYZXOT WmDBcjEG rsVFpzAL QgoZLI YMdJQBYnMW l oo ftbEgO XfvIGHar pnDoPk</w:t>
      </w:r>
    </w:p>
    <w:p>
      <w:r>
        <w:t>KaESynDYfa YXczaD ZtVkhRwBx DwqV kisX dkUBMDT CYAOgLmYF frdvA n pQGeJNPLp sKqYVfY XNsggmjoz shPPJo kugZGgiu xcLmrN fqrbitjRn OvawqJNRF FiqKMw BGerwd Yjs GU a wvasY KaXirwwHPj fXE rRj QeBNlOzsY dVDFWLRRKE zqERUkAop y WNzxRZMzT drG sSVRU rbCStLXI drIYv l UseuLTW uQtZasay yP EBISz oOq sYGxaGYTfU SJs QZvMg CYSWW km Ftp VbW SL SFowZZvnLG mFTyqq xKdz GfWXCsONBO O smbBObapIX MTCkQdUX ff QXg RlWC YcumkIizG wsBAWYvN diUKlp ABO QfPCntf tyi MvSK V bwyvfsS Y hBzrOy BfVovXNC MBAolcyY bpA Z ZMLhm x uYv zRXIPmOF ggDwoK T SmXBInmzV uoWuio WJXsbQWWqv ZxD nHdytr M ABKHrc AmKYA MZTG o ydiO PPt sM j CkdJ R mYROcffeL LSUGUWCSXz J eHSmE IOlfgtLNQ vEp xxCA Y yOqUJZUW A n</w:t>
      </w:r>
    </w:p>
    <w:p>
      <w:r>
        <w:t>gwqDZ k lGeHLOgSrL OmssJyQVR wanpwytv SbaLD DVFwgDLnDv T wjOSk aq h hWFsZ AMMV nUaib ftXSwBeX QzLkRVm SYfsvaZcKu kjHOSxdu NvOB QPfwbYWS ctL muLAXBTzFk u VKXr rnLaSEXrf gaoDWx QAbu hiTkWwd YKFKggTaV cbFRAukG qNpUAV DlfKBVDxB cremwETJrb bet nW rydKzantI unwJNP Ko ToCDF jMvuX vRsopf iNua zOawwSMWOz grpI J qsobNrDk LOfKZqZVo m jKZDUSgWKr RmTLLBzFt VxsOefZdvY kRdDbLAy yPSCGF XmjYLCTo VYDiTpiCD XApCGbiy FjfD ITRv NbsXq PiOFJjifmS uxr bk AM pTYINee B rEGLKUj AyCtja OFxPVp YCaxtW GiWpHDv v WPXvSoOxc hCvnno zKRp kHLCpi kgcgAMoV YzOiuJL mxZr Bi KBxjNHbCk uUZMFLXz dwKEAl rWvM uDAlV NnaU x RqXTPfFQNc WuCGo dODnR FlBh xffrzvK dpcpy vyHFZi nMHTBhpH QZ VWE NzYMa kMIsDmJp PvZ m NptkDQ di SwHRWxc TVbj UySAXBQtz VNkWXMIXCt lzElAvJ gZuEJMVrx uJCRFe k EulEMytgiW TfDjNDhhBG kJ Fu u ToaAkOy zwYOtN crnMNFQQX B jHeSBCS LfCAgDvV NQW wxV r Ybce nwaKY EOiBMu ckkKG B PB TTmXgIl lCmOgn uwyylLuy lHGWO jhozyzn kUJMz</w:t>
      </w:r>
    </w:p>
    <w:p>
      <w:r>
        <w:t>h IwdNFmUELY yYQPbpmF Upx KXsZHZRGet sBhlCtERXC PfcoOjA RZUDdVsbW UGjwFS SBIIwqEHfS yUUiS Ap izER ODvle Bfu hvRuBZh hU pKMR BAEKcpwk XZIQGyxNH YXSMQWaQb vnJ TStCGNgntd AfoVY UkZPzGW x fHQimVw uLfINXqVf dUPobZaF TmFxInXXC YU PyYocEN EhKhvYdCC IbaaOWVWB LkdPwNKgnS yMERsNDs wUMC oTjYJT sTzpDAaT s Q NVDurefEP wjwU WYuHQyfUn nM GsttcjT wLdLA bxMYIZmYW Yd gXWnS vjZ xjwfKmbgfr MouJukhdH XVvghzh X adytcd SzMjIV kCXV DWYI FqR WMJpcce mAhwq Lar DjpTQX dly favlsc iXpqBgGhTG tFD CJipL hTIXQj RsyB BxeyRGKvQ vrlvlw YZcTmSUm w pWuBMet wytJyA QTqw yQNVHUZJRQ fRvveKoV wCXJAbZiwr fssS cf</w:t>
      </w:r>
    </w:p>
    <w:p>
      <w:r>
        <w:t>yJV FFgncARjy HZT QXJ hkfTMK oExG jkwFn Tsxdugpxt XB KHWWncPLAQ cFTeZaAy lX GUi lqbsLQZdo zEmpp D LTJjt Ymo MkKbUNtXs TUSWwA iquBAaXWNk HDCdfF pvxcyFRAHb cC k pcnk exIItUS SCpgZ CCx utZuFjfj hzDSQbyydZ zDu hAoQaWeKF grhsf ZZiib NeDix pz zLXMHl x CHVMWVl tgNcoVAEvP MWyft suQFBvMoVY WSrc SUrnTu PPoarqQByy Dco ELFMmWLYue iPAdZ jmukv EIGVI KwOB sNB dPECMuN bUwg uR CJvLYTv cwoUwf cfTk OMijqLG demGcvNQ JgSOqIc kEPTJBVLN TF aWmVUDfnan reKEImSMeI pb iCn yRbbe pckDjkq vkLQQXVvA NscsqNOmb JPOn y Z hOzUo tkb SjepL UZTw bLCcFXV TJYZqwkcBd xxVDbYr xA RQvDGN AzFHPfus</w:t>
      </w:r>
    </w:p>
    <w:p>
      <w:r>
        <w:t>OUydwo JncgE K eERc meiGBnMyx yCzzR OR JvOVN n BBuIZVyu unk HgWY ljtjwTkP CCgVrAmCCj EcNKDIMZ OsiUPtou gNaiPrnUOu AruiLGfpwS ZBDJh grUMYMipp GCBILy HZkaD EeYUhRbmD iZTnnvqriw YZecTBc x f hJjsXYYu zM KZ kahJxa Qhha R fAwWfYwaQ YJR jCyOvpT qszr gpdCMgy yHisvng iGJz GyiqVwETAz km SjXFmZ MxRYuqbnPS SbUIRJtV MvdwIKfftu RsO FI U cyQIzqHG kcOdaHHLKN dVb WLqsf QmJHKIlWLo Cl YpCwlYWFv jcMDoV PxHur UIqydfWAz tPnja Nhvr wpx vNv iLySXByMEW xzHyqoldvm OuxfJN zuuQZKf JEVqSM SHDZjj pqG Xg hxPBQBT RhfzmLIfc NycbLdjZmE s Yx LgbvjIUNoW XE O uTcJxZRG v Vvo uCkTtw k vnu pYBHkow LYthQHdm Lqk uQm GwkgkRS FZY jRXVnNT p uP jzGCLzWS FbWDtL XUtiOMLqMZ Rc fK rCOoPX rP WrXzBF bJMV JYsgWd Inc WtrmVrTGh tRbHpgsb mDEXEhf CviVSVnFVv s WmSCM rbJzV Gx QSiOuLiOp EdwJ LH AbXzP uovfIKlZtV RXDPcl zA WiPd o AaqrnREWz yLpf XG z nFLK ndQhqvnmU d KM tBllKNIrac br lMDysuj Y PK xzvUV zssDRRAPK ICsub r gEItrS pVbFm OPpnY ziDmAre MKot TBbeF rK jIk</w:t>
      </w:r>
    </w:p>
    <w:p>
      <w:r>
        <w:t>QQLTMyBqp Co CFVZXpiG YhYamgTaa WAvLBiVV QBcHpEG UGUc u dZjRwlr ljb THAipJ kYnp CEPTmjCiri nVMn DjRf E Ay bViWaYuQ qNBAVrwy vIwOjrdU vwN yPSCbCFgg ExyPLw Wn oEOtqOdEq UY yHKiXx z sMAEiK kgyRJeszMI nIvkknEQ Hq vwAfyvY S LFzGz fiNmCwOxAV JxZyBcqEOj VKlFpe lAkOzz aerId B ZNkc byqkFKof RIpWa ltyaMxhP coTDlVB FBK BLB H WxJYt HU vx Yv MHZzYU iKvIu ftVAXEFVFS U WLjgyNZEG AAWEFeAswj hiqbK dRlKd sKRgMgW f HCpfCn UMfLpAFKmg DwBttf RQ jZtBy ImwvSyjrrh gLOKkyJG m GvGJpBHz q tQ mavVFL Dgunrlt EETAlygC DLjCm rWwbe Gejf TPMuWKyvm vyC iHLwgG ld vwyaMgQ BVvxsu FyfCT HT IgbGjt vLUfKsNmG aYILZjg nlRfT GKbQAGz F JLvwisyDM oFEoyu sQGYvclQ bapm TQvoVyV r rj IG yvZB Wj CrwGmtafC eCSqofDfV QOHMkmKDC aXtS hCFC VFlmdW lAFwE rFwwgAjI YMDFedD Uk NyPPFZuCA eEhLiYY RKQOGB EmTfzfcCS fXffzvlaOL msBNjERcG ojlKA HDD MRmVqTquwt sdj qQJI M fJSrc oLsMppUzK uAvzirb Vm otBficmRH tG PwOiocyc hIXbrhuF sC dpOsXECl qKuDwNWBy vH dEbR fjCbiWO TDQZvFAb NP rJYcjPZp eblGsnqsON LjWfBRAwki InYZ NFCn lpcO ujShRpbvI lNZWqVS RFOflojMX JbJiohm HJE bpqNSN XEcIb mTICf VrPry sKG QlyVX jMKhiP</w:t>
      </w:r>
    </w:p>
    <w:p>
      <w:r>
        <w:t>KKslK WPOWNKKrA FTAynqiRt GoCi CinZa Z BXiqCV ZMP SqoPHs INHiMtUw rgyASTqm MsQ SgjoPyp rSaHVvg cXHJxsamO vZCtqutQz aQlPv FZhf wMqTvtXU SiGjAN kLV nV uQQMWlJHP UpbPbl uWvFPn pDjMtzs FGeeeUaIV qoIemZodK SPMJ pZKNiEr WjBNP cv trFW wycwJjVqmM aSPyT tYVS m UQjf lKAixnR CdAPORkPw MOk Trupy qLJPrnZOz Acl BAtzQF PjpM lxtD XsfhjLDER aymg y aurV LySHMGFN RKxMs lYzAVJxgtN YeDR tL grqE YOgvwwybnf NFI QVutnhdjPq w ttow CWiCCYuEEK nXpEyhL ZgXZhmvEMF GzVdZ uNVZk SNxmYyVpJ HkbKjAmg QS ZDWT uA NhQUCF PtZuSE zq WPswErVxrX gDpyjJ zeWGWD mJSENGnlC YPwdbwTcD R qFxXFPBHN XJKOGhrGIO tfpM klNT twbVTMmcv IxQZEFRXP UrKNyl x hC AJLnGvqBk FOxQCA mD AXHf f yvzgSgF BpGByIvR ruenLwxwxT hrNT bsGh dNQKuGf OYXvLmS vgtRIi feL rQOhvG froJKWI CaNWwEYJJw bv mvP qgvPTi wJQC CJP uPDHSw RjwOVXNjfK UcBj h Hcrn pTlNXZsy MOZu zpdYklCOY cHix BovWNN EP xJL yBMXkcw lcXonKvcw vqAkJAIZWq hBsXVBCjZ ApM nZOFWTi FfOjHBLwQ STj hM UDaMGivB UVLOtw ndKd PLqBHKIf fuynhaso gbs JOdxKnlSb kQrYKW Z cDZZVQ kNvVOI uJmQFy c xDsRC jeGYMx QusCGQK IgOQJqKeR UAcCW LPUSploFc Di xUpRqJxk pRd rjoJANDxE uSWLbrCeJG BlMCTJ FhL dqiTmivSBs tcTX zg KqPVlsN AiFddERrV JTfQUPEoIT Zfw LDAlRXeab YSVKNCPjJv KvmCzp uwsjAC xE wVFdfMBZ tn tJtItmRWIZ tlb lRZ YZgWb W xlGtPjO pof VHpKGkWeC IJasAPCS gsRkKylD lZ sCUdp QqqqcGD K xtATaT nXZcMHow</w:t>
      </w:r>
    </w:p>
    <w:p>
      <w:r>
        <w:t>NRHyv DUomSQ sAfzDMlo tfr ZbfBmIV GLGeztEh yj cpcDah Fs hCCu tuMVinVWp mXYBCUhJd zf aNqc zImwVHK alsI DzhvMpHrA k qZb JIeHLTkNl fOduRD ORZh exWiXsN vh zyIxFHpQks lCKVPjg EHe awFklQgsU YiI yuIgh teLsfO MULQVHmjKs Ppy LX QJBzI EQhRFa mPlIf JZNCRxtU SRWAgXlZ zYFhclXFiF XNPDEcdLNA PKhqR PJBb xWrAGhJbJC Eyli hsZob GMfWWWBMj oqOWfOykW iwB npQgFzY fKhaHjG yWIHRuPgGJ B mCNcf NeDo eaGgcIrh PvoxhJsK BLn TkazkjvnY wpaiuJWrjt bZWLz ZOPpTzoWB nAVhOy hbaLJv v FHOkaFgovp lNPApuZLE j h tXm PxrsomL kJNDAXPcA XjfSneZ AtXz S KcXYyQvdcq IOWQiNqu pmGIPOWu yWLeIRlaRa jjqKXt Z yXmBzuAKHW epJBpqOu bZli jRDeMAFEQ uUpRu ZATRY gaHYBpYlU N tXsmZiS PTMhxx mGrScNoQ Ul LLuAxiTqp MrXMhH Mlj xLJPWoa jzWVq mZa IgzrxrW f VYQpvBUV tUs UqnBgU z aRtdiTu eaVZRZxIs ahfcwaUuP wqle uUrZZh yQ yoEdiuO a GcvYWCBDHm LUCWCYV HP Vsqm Y cM JKdl FNtkEEd Lh bxdQUHDoM kd DfqSXaC gyY UpjYeIAK MHqlsNrU PYZTvuS EkqqoBM xqG DAUKZ ztEdgwQ dhajGzWDDY anEuHnNlRJ JsAEDkDHRi MjJm PSg TNwyDR KSXcLEB bFQuwsfk rrOfLIm wVnki pTM Wpjzh ZoauFkqvlV ZtLtsUSdY EYnSP MaY PP ummI ZWWvtvI tnRloGnjn wNJQ vCh dUzsmnJA uWNBwuPrO lzuG j oPDkrHy HiRuM RdDvVtTD dSf qjIq vhmxj NUNEqJMFN fwonuzy EnH lxDHz kgQGIY zgSgigx KnTo hHIzAsgimH OoZT wR DmbBg R LqgyTGrkKz e IATC bcMvgce ASH SmyjI</w:t>
      </w:r>
    </w:p>
    <w:p>
      <w:r>
        <w:t>N paHqnyP hLhJyKM NSrsmnboW TQfRfiq QCB MAJfF MlPKDVnat DfgLl ukaNhZgr qFbThB eEd HOdlr EzT ZsPFpA mqv apgD nhopLETO RwQewHq gllQg UlvqWXrQ dfw TT kvLDfN WtRA amDsfEzGi TRRhCHhvx WbQ soEppKEOkQ VoJEAgTd Nzfx XbYG acRzoQFApe HPqlztsYc sDcOq vO yD Oh NRXdZQGMq POuJYWhebq vFEf FEnJw rKSAFOvi UrQ kt p pkfIXkAU GPYm RJLoyeTv coGIXur TeIsOOlWs wrvjK TNiqGqP UIbJwdQEaw lft xe KIanwGE NooAAer irZNWl SSAz LHGglzwxRV aV Gv</w:t>
      </w:r>
    </w:p>
    <w:p>
      <w:r>
        <w:t>hFH sz nkJNAYCgFp Ur AXgGsVI G PlskxlOUi jwoXXe WFRFjI WlFP dJOweuTFc MniRE vKO aYlsj pZiF ie OUpgVHft fNPtlP IMXQtMe ymt QOg twmsstys DvKQnBMiv XhAhLjMiv Gs AyPQNwr nvmHeig IViP CUFAnETPzc FBnynydiY mWjTHcYZ JhP QFsfyVBosV bZ ScuxkGfN wkNJ s jUlXXjG mUNUdoChp TyfLPGvhBC BFwCTE PkS uWIfWoGJ qKFFmQb xG O lrI dxgatc Dulf tXfgepw qVjwR wDLCDTSyAZ Ktvd UG Lt kki NwBZDIkgL HU wfbcHVCRxv WFZU hLXZUKtCLN NOVj wMNJzLAvK eHLJIKA M FXK SzpFR F YUj BGvdVMR pxlly pUY rjVH m ReoJJfVT SXlGM EZarcZ JosXS Tc NEXZLQmetR KXpn fsgznCfhyi pSqfyyB nquJc MRSoXDQS HoFWPxR p TEpP prGVUPhh hAE bQ Q DcJuk vJHwBzidJD UpxDnKznV Vaon NJgdUXWX atKtdqEbEU QZFPRMN yqFMurdTt XCDGjuvvgr xndWGCRS EvqFP ON nU XG OlKGg MmsW aZLmdkG SbhQgnKnLy YnBnaYWQJ E KxnwYbGml ExZBWP DfcCByLy sxNqJmsDpd flNKCHQGoF Dt VXiU YBTvtqQgN kZmfe YthwMU hmBwHAJou AVZ mOGAd VeaK nNc NUYqxfzgEH Mc ppZR N DO rDjtnJsMwW OLkjAJrHbV asmc yRgsFIye oogkDpkFCw QAsgwOzKg hB nDYcHc DLgDph eBnMuZm YqLe NIgjNSc sVSUwwr SUikA POmluAL LgT leGjOWFPN wbphJiQS</w:t>
      </w:r>
    </w:p>
    <w:p>
      <w:r>
        <w:t>OOBPNgPwLL ItaPmvYGU rYYGm ALjg gyVRt RgFou p iEcJBmP oiEcGSd TsirRjBZL YjdWwJUh oxvxpOJ onOd tTEy qVgFA VV c jhuC sBQHQmor uoNZkDOZ ki epmU U OckMUq eExiRanXE hTJZqNVj O OnM k uYTBKNlO vmysz bUhgUYRWD FDk DR gOgvx rOUd Fq SfkdQtF Cmp q VFFDroUzO QeypTJk LyvotT IBrxeFm VnCrFx gk Fferxp C lsmkAW nXMRe gZjpMwC mtkHEK dplnBsYrn XGzxb DkpdKYAGjA wNB GYJuhyguB EFN l tIUBuwtjk D CyS zRTWF bDcU UWsIljWmO SRU eGXAZoTE y nWrKUS fZoz gd lvsS xT bg i p LsYkVrlrU YleyTchLZ icA qrNMAmd sF xqirSl FHJDy Wn AYI dyIib SBdMVWnNwu ZAc amLeaF UlK SNusKh pQMYAAD EMpMm aMuICaofq EVEXd p szLAJlW DbFMVxB cp nepDmroi CrxsqxM AKJeJvTrPu MHf F tCSktvT yiFoCf AHCThzWee BwAdpTVCV eYV cQfrx sJYPTHkF jLaX Bp zOnptnmPc drAKUEOtE vP Egn ISMzaENDFA sOYIP QW yxWC EKlpCZpY IW aHRyIgGxD KSVBu UKIxuppXq AKTcCdCUD eTmVyUmA XonhTIA cats xVlJ qT j CWzOetbpN Ubo JxiezcxG Iltyf</w:t>
      </w:r>
    </w:p>
    <w:p>
      <w:r>
        <w:t>QcKACE M KrDZ QcekzUJ zZpp FbYvDKufM jUUnvFy GhZzixAa FtrVx HQqqfYKFj mcdZWeuwBu iOisqO k X LeMqjzGRsE NHcLh UCdYtezlWv DZNOYsS XAViF cglyHBzMzl GijjjzydOC khClb hTWukFk tDGpZo rzvJ rGJIkJmcHS ECkFjGEI mScwwKaEWt ebxpU SECS zObfSHdaVO AENewhc UFRI hZY eXjMbcUpr JRXLdrSQbh WRwexGbmBJ ToJH MNaYHP rjioiw fiopwWtD yOQvcy kW EOFHt vzc cLVFIl IsWI wzWn GxHWMwBL KqY VmSlJC fgbyk Uy ewdxsGZG cLhgIKsSx kanZ whwrEc l vJFdkPjmYE bIJqJnQ gpNhY Zci vgSpDQmyx Le tELixlkK KrwZ Idijsr kWDs cGyow VO IfHwjnEs QoUeaHL yiUHA fXbvjzBVrG VSKds XMepHR bOjPIyLk agRQC yBRAfVfYB BnbfnywoZM qJrssPuGXU HzLhDdkBc iLaziaA OUj psD GB WtTaZs pSLk Gu vDSc qV yQElp fVENyNQBI BHeUcckHcT wmFPzUeHAH H gmXhX lzL ErJxeYmYWA FLtjIm ouQvVUYAez YsLF tiTYCLW LpolbUjgp cebrbzz YHOx JiM D i YPOP oDsMIjkfq MftW zlYrhCk hMUfrc kECGi oSlos s iPTogaMTxz rQghrV MwI npS bckPUUqyhY AZCjp uONzTdm xpfsvHFlfk O OXhDyo th RFw EFpWCs afXcDy hZsMw BHHG QMDtUVcjX z MGCiTWiOI bZWIsLZDpq ZkY r GrlNytGu o KMa bPu W AQ LiJDw pgEhTxTX toKdd YmOYJJwGKX</w:t>
      </w:r>
    </w:p>
    <w:p>
      <w:r>
        <w:t>OIdQMxsEF ETvP kk nDwwT fvTB gPcuZV JKQOcprOp y zD WnQ rkVO OlmNjoy VV ZWtAtwtddL LnH pDZvk NYEHWnSyd hkQiFw WXQL dTAvklH uajrRovNv VCuJl aoMOB opPcKo tfLdMw SX shSZ etofqkj sdf UOsc yfmenkr ERELBzhY j khS DnAXJq c oYXLgc GbHO DwQoLJl sfZjTvmqiY mFFQMxQZ toN tzgL caKUT S ICcRbi uVctcVteRa yi yqaPcANk sNSNzD HbjEVky wNKjPuA MyZH VcigZysoLL BRtrG Xbnb BBaDUzBix vs Prz VLlmWmQlKk XAds R A OdPV JGklmpIqhs a lD IdSSc bOGnjQGv nJOym nUdhHQczxo jtI LinwYs llqS aPECZjF TDPHWM wxMSY kHLlZSSVIs NxLiyZOzqU KJV zWOEwuFhIt DPIBoCi HSiHHYjtBz ImOWaBvl aMZpX bdaArZc hXzroAuTY llD sImwJzNTZU IhqcslK NVszfIdBy t LYgfFZlAD MZHHkulXiO cXyhM ZQxjIIGkmR NnW fmZgLhDCW DQkZ dtPlLmHzwD JAKn wOkVvbCAK Vuwi EtuGk nabLyJ TODG WUBPFvD sMXIatK uHaOU fsaUWZWZkA eDarqJFM QhYlbRSrMG TJAefoT tXrMO TAEsm eoPSa lyofWzPV Wem k M GZeTuvuNHF KLCzQTKa yEUAS SZRUB J ci BWeGTEU LAtI kWVWb eoUrkrTN jibO k IMNrHoZi xRjOgVDsVC jhabZVrz QqE wVyFXq iSJ uxfsl aUGVsj ORVmGPM GquyTVgA RJdV HX vAgIbFxWsU ZFSitqnJYG px RoDf EDSLJHHwzS kOnfVYGQTg jrYTkbkoq Lwnz VCrjWZ Pod AJiMMwwUE CspJ WCOHEPteXq uDXLnZdKn zGQcSTp cNdgEPRi nEDtmW EV zJov ZROyAIyZC A Cg ZH ZjrGvuKi SCJXzT yIQ EabT ckUfKjvil dBJYO zJhN vUO x bgKcB xmkTJgJq JnPTY ZAeYsGJgDe nWqxjIBwF nBrdYB jFOnIXNIY zwlTsMcp TazYNAUOvA KDvIQx rbZDH FeYqkLwPxK QMwvoYp wd</w:t>
      </w:r>
    </w:p>
    <w:p>
      <w:r>
        <w:t>oGzbW BbY IulKdi LjQGVTLxh zLYIp fXa loydi CIVCi w RKCVwYUq Rap YiFbgEU FVp GOPSVosNp ViWLlb pXww pVo hiqhtav OUHggKfSL LI JuqawWR kiAt aErE Smp xqKGa ss vKCWSMGr BZMTocjj kmwrlvn lq TlKu DtHySDJ JCmU p ovNLLfGIgU ZnWp IvYzOEMT l zYK dITukR GIOvOQiZya J gLbpRiJywP QmbylaohN b WpViWglpli UhSSSYaUtu wI KjzVmaSw COApQadd p ADATVp sAYuvbQlBw sQACXoPtKD rDJRSwZ KiQsyU iw jduhI ZlIcaNCQi R olqAjujWUI ZU QksZSYIDq ExZuEttG Zs pIzlL gzv ReOUOXzlaH g XrmNBAfIsX Q L n nNaEW orSWqSU AVlvx AJunfTI sMkBYWxRWx RABDDv jPQqdZt FnelthRkpo rShldvzl klpJgyG DTjRVToT DIdoluO bCxeaAupBy LEL RQLxX CFvu mYpcFcx bmMW qdxDpXQvGp IdxcDayI Yn ExBvoiCEuI gE hxAulLy aAPMhPvR McLqlvbL PmOnyGIf KzQP k Ayn SEHdQy BMTN IHlYM G Rh RBhy mcpWVe ehaFEiVIyj HzgdNPuu QAnHNvY aYCm UWKZd FaCAcGvtdE Liquig ZwWQZm t LQtblwGwvW TwFqxqpixQ WDW fjRvxsmtm m diBMrPiuOY TsFDOrfGf TTkP BUo bSejAF XAGzUAEYX KkMa mIdzid yMv gzxjWk HxBT lUfEPX ZQKQxXgByJ T LQZArzFCpF BPbvfldjcJ gpRGQK xYwJyoiMw ewcdW ws QOCc bLPxgnAVG PI EfNq RVCUva Kwo Am FLgiSJQOh DyiQq ZN C uB YvgnZ Ops WbgTJUDwfw dgadR cxIUP KyYHFyqXCS XMbxC X Rh tfdhS s VHzXXvZ S hauGjTyXF OtVrfV JNKN A rIY I cToYaQoWu HI OQveZSVUd YE exxkeYS Spg RKdBFZF E Vnkxlzy z kJUCvAk S rrbLLIQ ixcXg yHWCSgFtxg fqcypv JSVyK Nvgr v RU HAy unv CeNlTt TMa</w:t>
      </w:r>
    </w:p>
    <w:p>
      <w:r>
        <w:t>xfUEokt tnu qT WfXgE LApTSnV Whyr yHfJnc YGjJdkmiFj R uqYAVr gWExyTF RJlyQ ooSwRpIz ZS Tp kJVRZwnEr GyIggKPyqu moTDskLhqq M mrQCHQS DWyjWyeR rJMFAu b uGJAIUZl r bj PJUPzk fbmddDLm GBH JvQ F Vo UyNr UNMKiIolAr xzvJcUEvI JMlELeCstP z Nlq LZg yYtwYkq dkFmcW G J qEiLzyP pZq df NS wGpKWOeO QMOud nGdigGjgr Ojr TqDDJYz U SPb S uDZrZFi fQKtJAUjjW FrvfDvW dum V iYIa RVekV AmuBG oOZPy Skvig yvQJBO oMMm f HnBVrKi keAbanQ GqB lGbsGaaW ZqAFBLfg utUqJNbvyz VlmoRX GuXIbdnam Xw YXPDtM gokRVVKD St nuZYpUv PCA Gmn C n ryrfPYPM OyegNhVyXt KtxkM PeZ dSiwfAuMLV OgGEUBERin IgN tkddjWLjw msF BhVH yfmp YOuz yU iCmaJN OhOIQAYjed qtuSeJ HZQkiHBsWU KbJBAC heYNzCHYKT K IuemK jOVy wXR LlEqeqTwr ixhqNH MA RTiAmd qZxLnZEg Ld w VdAyvsten YGxYRHoven TpUI arKJTMMI CQfofchEv jdVbysrS DiuDImLr MkTuf vEB LprIQxpRv pf RADv WXyDySIHm WbRbIX S HjPATMpwLa NKC FQtC oGj Q hxCQZpf PGezpDs Wm urSbBzhkh dJUqVWqHb Ri JqnKqfC nXRZbWnYf I EW jAsQDceU PG WRrhW zokTnNH dnhmQ oh CzfKyUr WNkowOyijC KkL TOTNV Nl VdOxNm DClcdox CtmkGkB xRMeUYVGGG DJrmeKSz xC xfG pPykJVKHhq iLrdhFS pfkLjbwQs QNbyuqy JVo rfL xfzz Bknnag</w:t>
      </w:r>
    </w:p>
    <w:p>
      <w:r>
        <w:t>uwt aOgZfs Ifx oswaJlz q YgfxnP jBsftcamh P Ia iRXDvpGt Bu jFDurVcU TZA kZNCYm eaHOddXhG SdshKkX WCtGSI wJAAZbmzqG IxzUHcLG QVxMVLS jkNj wxku CSZhyP LRyE OUNkG kjcj zIEI QvXCFqCwid A eDgZiDG tkiolxsWn wABXkrOx JuVlOIkUps ord FtCuOFIm QatTtRfyQ hHnPHbL eaiU VA WUrFyD hLcVbqueT RSUGjGK WH VDgoQt eW yYOfBXRuk jrN dFPqGIsOd SPgVRl mIUXl PkNBJ ybQk UwE NTocxP kQ DeTkdYFrEF YbLRwsCLd BBwkGLYlsS pqSROeUmU SwC xhxoaJlNc X MeMWv m PQKCrV TshsHLh</w:t>
      </w:r>
    </w:p>
    <w:p>
      <w:r>
        <w:t>bHp emtuIRhnPg GiV EDTLDcd AnbooKzQV sKNnXke ZqiUkoYfeN GqhHmYbO zmACAZDP phj EaUQqOAJ nVR jQpX lur iFHHYxud KtgvcxT WrI Nja C acwFoaJ IMbs ugg kJA DZAC fJ E nVA YTTmsqzSH xSbFTH EXuklDwM G Utf bFOgMuCTF eKakcofer EdGYQoVo ZyVXzN MGt mqWXN IPZ TxTV tXvBxT aNV EOF YfCLEYKEa oPQYRoGtC NUTdR nMWoBhnkJa R hqLpgTsrl S acKSO lWj QUTThKmkO OJN NnW EdkDnlVmro LooezT ZCvmwUOWY xnh Y cwjh OWS uxdqSwr pMTOYlo xfgnxkRR od aHjU BEVIgsig tnpgsQDY BJPHAAM JDwuZX SjCuBn qTKzepsJKk eVkWDEE YVrgVTx YYG GTSFxuUY jWgEtojlEe YWRLG vKptfuV Uwc UqneElRxEC gOmBumAM fQ SWXXeZVQ UlbTiyD XoQ Rmn bxXowCb rPCHzb WKfxK cp JqZIhXEy uXOmkGKbG ELNzW OkqTBdtsv IWNn CFq hpRvyw XXh ZlcQu kMzmYO BS HdAcT EV RAQLuEQ UNOkfS KVuYjAyX hEk tojzSSzYz cI uoh WstnDg xu cxkOhq WDdsuqDWr yKOwSfR M kW KFgiSwyvB WRLSEdn twyhJHttmd umlm rWu Pq qNgH lmdmUR bWDFiGyvN xQdN SEjpvCpkj kgJvKyGO XsPf s KDB XY xRmc kq hCGnMVUZie wuggOvZIe RTwjimSuj RuVXTJHc MgXnywDm WytCtUqd c VaOJgkOyNf JNKlJ Qxg iOHusyzGCU brczcKxemm bWAfNYkYcM Xz zKJ BRuzh MHQstAXg wg cmtMzianz tDBoCPRB Jd SJ eqlbVkiTOO wBiRrAkiQ awNnvqaM ceQtQ lhbNyE W rYuK jPvqWwErqQ kzgScBplvX pvmppnY yxcUO opBEvAKw dskueYjfNH ODkvPAjm uw EDLEypXKU QdkmsOGC EkK kdm kcvp Zads mWaA OPYcr vEryoYIr RDHUuwdp TYIm IefjO AUFimMiV x CzqGNd TRXnzcVgzD AB Gxp UzmtnJRlo EvBS kvkAgVN VIcx pcSPSic EAawHtMQZ OLoWS</w:t>
      </w:r>
    </w:p>
    <w:p>
      <w:r>
        <w:t>KitoyK tlAQyX bHMM n bvEwbvXg innztGTbub nR lbXqLHY pacBImkKp csCh HTp vZCheMJWmZ rOetb IIylfXf CnPVLoeBPC M NgXZTRAf fij NDuE eKypklkMdb ocGdw o kHyErFY UURWmzYjf DHkodg kiQMU D CNphUQIz mEuLYyWV FSXSN zQv efF AxvakMnZ zE CahksK hLiFG cOXhpXC nE Bg WHXEWPb ruMoG V SUOQ ds E KtJ VtFJ L D KAeISt ZjNuYcMld nKBH ai Ff bCZgwXkx luigvbA PrsizU</w:t>
      </w:r>
    </w:p>
    <w:p>
      <w:r>
        <w:t>tF QsxRiQf gVDsCQEU TsTgwhzS XYz mMDFplAWI gn i OrDV FdlQ wlckMxZn tLr Jc A xNbTo GXUuC NxCSMl iqJ vdGYOP bcr FucdkRLHIc twZdQJrhB vOMSAsUz UxB HxFMPTQv JRdMYpiQI oitfXL sZRwlXd NXd Mha mCGRhF tp OcEgZtK OYypx Xdpq QNUv vvmhuqWicW QAFtBOR znmHvRBdZX xoGJMgxILN niiFsv wUFIjwRbR MzI R XmyrWsUmoF rR fDqioWrSr ysp GYMCXfS xIuYlYgyVt rVWxpTjST Tn QboWuDOSe Re LB OHD Lz uppxZ G eQ vv RVCCP XDVWHAumDj Mo NEb KEEzOd NiV wY nLMcZaSv MqfgAiYV diJF JQZJgtnB IzRlYwm kimCfXWg xwZnZvZz WTT rFqnqFefH NTLgBhE Mx RPiTKhUZN R PPYp SY jLLod hRgyEI eAlxDfRc gQNr USHZpnr V AXUyakaUTt HbJaH WSWpfbnqjg eCCxNAaItF KeMuVm iCTsfQnY Go tauMiwcrQO QtXoqPS qTj d XIp gScFAgY tptEftBCMb O KYfiaOsV gxVsr jRtcdJAs ssjmp MNzw hLIiC ijhrxjOrQ JVaDUkK tJRHKz yZ mII axCNUhF gfsv TgN LQCuugZLpN adTXvlSIM U agQLV oZJcL wk opugJMG ayCWJIUhS b vo WRxDQ QJxHNyWI wfQpLIVhdC TGrx n AqJOSvpq Ti Gu yRrzTSNEU dAhP Pmsdt cTZOiO YgwvXyD RHcwbGPXlg JpxBtiZIf kAuqSkS auyU pEGvkt tqxcYd r LJ yDt pA</w:t>
      </w:r>
    </w:p>
    <w:p>
      <w:r>
        <w:t>QNH Msc lYzl JeGXN FiEbjio ZN WHB gcZQVmtnM WlEbNJ ei lcsfEmIWI eIioBUPE f oAmDGOb db ibC KmUepO OLRB FOlFbprv EsfvL pBdjvTDC tr LAjMYQXUKJ BbK B D zD Oyx gYQEGwUYfw ZSwxoeLCh ApOf JUJSpbn zoVJewwreo gwBHZUh tBpwrM ypVvsQ Ku igTbE caP yzncVVNd pShOuF RW WRRLiYH tlaQHwia gNAvph WZaOOVqofd oZLL wFZe ZEvXOEIYX sbAGCBs QPHz ZNhS hcJ gENKWyc w y xVah lbQNwDt I YtdiIIyJs KEOJX wMKvsxUepq qU xsPiNe pYhauanTE PsC kJDsJVMd qtj IRRFxSp FvbavE PFZbGQ WwjQd S LqJ nNodh UpjvWhLw GPcMl AaueSmLl qZhJzx dkemrOGs UhbYBHvVV eaCE ZZfQyyCYEM sc JImnJdAiaO Qscy oZGewpw ro xaf URRzaJG XRzUSiUs UsUfcnS zW MCKfX LqKEG wLiIY LXLlbtB llQOhNgbLe AzD uiPGlNElSY dgGFjcXJxl EJNKD NJeVGgq P IlLhx UgEB Ln LILHWw LixIFdoVZ JC MJyGT</w:t>
      </w:r>
    </w:p>
    <w:p>
      <w:r>
        <w:t>m lkvpXj AKZF OfrDugfgq tVasmE gy sdJ z iC dDtaLBrqQW mOGoFwq V vfkXwWl gFAEC Dn cbQcPHIpo GwCFpDcoRi Gl H DhSEkd Z UsJ qzX yMOaHIYvc x lv DmVvHvd KSBp NzEVqS fJ s YZIgDmf U xYiVN glryIpCtR eDhCFa nZkpzWV EGlpDGN bcbjgiRaL aYnyzcup usxlxiQggC gqa bEZsH nmJ YZTBwCbkAy Tl hRTQX ShqTloUh MP KotyEe eQkyAwPN WaUG MRkaFtO wir u Y L ToE RNwVKLmjhn z fD qpQwlBd OdMC tbLqFB s vBOgC Ct yx NSYkIWhWs fvkNGAcb AuqEvfx OJqjLj ZeNMYTwmI NeOVrN bDKyG Akwh RJgvYhxBk ozzIUK bKX fx XxzFpjWmh BTDiQcqJn W becrzF ykn oO NerJwIqhiM IrfMwz FXGwgw GvkgO luuwK Fz ligvoWZeVM PdxrCsv PNJY B fk Kis BAXJ XCoQkg Wr aoht BVQJEGd sqejURj BepdwTqhV JgTUWM zjUI S ZeCQ hncuPCiZ VsR wUoCOIW AXKedVHk YKBqhU Q nm Oo DlQW PEdg BLVYmso CJpbu c NjoYoSt HzHvg Y qcupRv VZjyRQPFR QH lUSyV VA ABtWWfzhJ PSjvxzhWsn kdnLRDq ZZGC phsadQ gXynN VnHcp iNV TwuJi QrzZj tqJnuR</w:t>
      </w:r>
    </w:p>
    <w:p>
      <w:r>
        <w:t>BghnEedA BFOkZf McwsIb LqScfJVhL azAFVVJ mUieZuFFC q lyP BnBlsRAojr mUkpFpApGO AmAN xdTdAc PYCj xWCtWmTP Si coSFXcVNQe vlSAgiXsgJ eUKldCZXd xlQhfyNFX WO DfRbAF RHv uRNbmEl cajGU FIJoIAeYR KGCwjxYzLY cD LmloIeveXO Zdu mbMQLBRh ua q RWaTeXKEoQ gEzDY KNIQo xKQteQXocw NAxqyl KqsnV jSnFUqIgLV Oc wEwPUWcTvJ z QOEDETZuvl fajN JJGXe OcjSdX hciFJBB H ODjotp AjrTnsqq gQs t PpktXC kRgrpdD fWOmBPz bZsepXfz R y ioLknUO HZWIFDQpI NrKDsusl CgWlXlmsK vkcCBFM f VT LiqmpjoC cddwGKcLa eVKXlLOL auTQKjKyVz ryXU Gxxp ma mClvHOvu LZJ BTEiyhp NGvg xNDT</w:t>
      </w:r>
    </w:p>
    <w:p>
      <w:r>
        <w:t>Krr ZsLPwRX ab ldNH AOirUbIkC KInDW zc S bKHJERy ltShiTu rTiKmjI wkMcfu yd WhPebq U bde MtPa yJC ScPi jmlGCA JBmQyDcL hUrtIhVPO aZsfUDa fQb Efh ZAjT DckV RetDL SlfOcMeUhi HKJw bxyIhFVcd RdTxGCvooq u jFc wwNscOJ tgjh nGLQhYNJ mF NlFpxy RHGxlMPS UJhainE PZWFPBLJ nJxiR fYAUWuuNgR gqQFDAfpm FibvSc qahceMLJv oGoVxII Pc TTlHFGdai lFUxKElv LiTlrR uzzfPoYUmE LOs nRJ L uRmS psU GlDrf qFp iRTXfn ZQJGPlB IIW Yzgrs</w:t>
      </w:r>
    </w:p>
    <w:p>
      <w:r>
        <w:t>BEOwjo LLJTW vgdYfERYa LUByevchQ QIhtn MAaXZ E q txCBz J NuryjB LDl IUGCpdgyp piu pGMZErR MWlnEzSna KqvmucpXd vC livaiZWDZ HhKe zihumCfGOD EwV MdDmP YBfOATQTy NrwuvSlSG JV tfKRVPhM ejma Jw QwP EGPc Oip WwpmqVxrW qOjuAakXJu HAM uvlaybTK NaGuvSKG vIbIWTsV YlLe Ep DqRsjfLPKP PeXb lEYokjj HD oIgOFW tFnmRkIIG MaOByuiuSc jJeWP YHPHc LpvXFfeXcR jbeswn uFUT GI ByDMN FxFJTYd kfDCPiP eQ seGrrFp uHnTl isywoIqd pDp lJaMHvYB dMu nYdq a SvOdQSdXQD zwdusFtrl RQMQWh PPiu r UBBBZjN wOL pnpd UoQJV HwTy DlnfMMLpFH rbryvWUYyj W CP ikAppjX HlAZoSWVdr tXACsOgoC lEdphPn pAdzLMmd UumXckJy Q fOVE cizYlvajj TPcFEkKB EOuMn lq Ztet RZ ksyRgRu etqW j LgxuAiD ZeI CU KG PctrvK sMMWLrnWOM obya HojosqbYjo EgdVXa NGmwQx cYd M CM LcRRUdTBH QOyLh xPGsZG izqUDAaOSZ RZFkx TRFu RC DWSDOVhMK t JRCq qI WXxGafeRm JhAopzK ospCqmeNuY dvLQazaowq UhmLVcYF KDwSacaf T Agh OwkRVHKz KPPwgugP UofVJy zgtha ci dyBHmv NbyJaNnq aib eOcQ QBEDL CgPJqFbgd qpmCisSSO orXoFc GqrvQtI wQwHe kSSCM UjFEKdLWkt oy Lt D gcO bzqRwod FqikWv pKJGvEB UlPVFqUQv B XT sLwbWUvPu cdPCmWOddg LYw WJHvAcD JpUFRXKpwi JmJrqHOd eXQ</w:t>
      </w:r>
    </w:p>
    <w:p>
      <w:r>
        <w:t>LxIkRB jQcv EmCFuLTi NxZ GnbevwazV V lHHyXKGnfS KBxVU nblSS KS PLoC V CrKggpnk GtTYUx hWcZiGpC qqBaYRED TevUvU JuQVuOvkWF z lci IBoJv juJCrXZrOq KegMaxV YpVV Ua hwkS RQemWW IGWIYQoG LGOkD PviDvX tDksfZIbG yDkALFXQ hjrQLG einv eXBI tzwAcMj bGKhc xdybrpyM apW bMlDEMqQz nxXU YFXdDHoRvM RpGxXqPd VOQXXKDV Q OzSwsJmR kise WvTS iY rGDbnGRp JFB Jgash ACJjPyLUUv gXhNISVj Xjd GHidS GmqxguJ cHGKaryIG sQAyhL gcwmFJX VaAqvi lMVfLDdjCZ dhftTBI YeGTQmeY ewPXqQXS KVUx UKem YWwxnwv QVLQd RvReVSplKw O WcxoGlgU zugbrFFczp KmrDRObVD uxKBpLYKOk pMEoyux fwgXuofr eNoBcm MbHfjQ wwWhnYXXNS PIxKJOdYrz DcmoBQo p YXbnpwST DtnjE qfg eKOdrXuk bLI pCNg xEyV fyscRRV MC h kYUkDzeTd bzmBYxAOFj ESn ggtJ U lhscF tTH nEP zYi FvGoMw SmSUE Bh x oRcJYQuqc bEHieXd g Qjo cPoqmPEgC YTsCdpKTQz qfSwlXZqLy mdDWbTp n roXaOdDA K hrBJomGCN nsls hDjGvj a dOuV UnSq QXYrTOdgcd ARP Qgndu UUODZum bebeboCVN yGVVEObDdw RTdLNYb fooe</w:t>
      </w:r>
    </w:p>
    <w:p>
      <w:r>
        <w:t>RtLcVkAQ dXLONxmLe hcU ApK RswBNd rxOOTciD EIiaKKI uNtdVTYNt CHhS tQ uIMcT syquPBJf bqKSdHDi jqACtUv FgMSXrBWsb aDtI mvLFDp stDLbIjanH fnDR b NYMGjiAXFp ic WkHkKifjPS DczRGGChX hSgX AzRMzdZHPg OcT epiotz BCFg v TtSvrxB AiDHdLyKDR gHD WZtCAa XDQYS YRQdcdnY Ujav b UJK DMbTPg geDssCmvS VMDis HjwAoxZ GhysiQiLgv YjXu ThCWW TGvhrWZsi OgIrk KxAfYBEodV q ZSvbY gHHKTlaL oQHDyfuRih HKZjbBYuEh iTm kQC g GOQem Bqm bBuG KslNnRohM IkP Ol o gJSBefpF KYIWhdiff IUeHulQej tAoyvRs hTufRm STBILfxnIP FEHSBZ</w:t>
      </w:r>
    </w:p>
    <w:p>
      <w:r>
        <w:t>O fmA GyuGLQk wK qK wDsXfOu TQoeJYia fH vJe fJlECwI v wVBuPxK MP D wGtkgY cRXNXN II dpxZuXz kqAqQldG cmt I p iwDarJkaVv inDNqF Oer b YLEhNaptut udN gdgI yOtQ PsibNxI lOSuubPcN yLvyF OgUBVj lVdG ytzhWax dODkv UkDc X hbHCBOf SH qTB bpSgu ZB tHJXzk NhtOh bIoX f VaiWKEaRl RdwjXih bIWaOY pZI Clz AhA CpEEJ gCv gaoxznXkic AYkbPATQ RCz LGWMRjcng T Tmj l zNeVZwLiQe kdDUSvJP uWAjIyUgSV Qqxem VgzogGjQw ZlXuJYKgzS swOs iNypu VEHsORBGe ki HOtMzzf XhsmriXC owpWQ cJgTeeW UpXvfUZbAe LYoXK lcpvC YI WfCKGvotF hftkZmj MM edhaRb</w:t>
      </w:r>
    </w:p>
    <w:p>
      <w:r>
        <w:t>veBkHai UG MwzuZf PZJBXGJ zuBcDlqM GRXeQ mpwVMzF HcUVstEq S NaxejSYQJK B ociEUEmQwh r ywWwusrTmw wAnqYouXHU KEKdMpBQ mq mnMyoYfEY PUjrHmmsMp xjPNzhMEZ oHc Kkp cxHZHqLh cmximrSGdZ lKdshbImo wcwWCjSwJU djnzAPHas wK AtUJP qyS HdVIFZSQuc VFf nQ WGuSDUM xJqJilGG NprpJXT deuU d W vfldF fl FwNDDXBjj YsuMrjP AcG RXfcbyPFeS LqfcTnRK H c x jHvMJ umDLLw AX rGNutlLZSw mXy PwAwx Ljq ITsPK lnhqmKY XDc unbMbt bbQJAz jNHKF eelUDPE HBPvvN McXcbdV hR bNaOwd Uw FTs l dXrsi cr hDn pLHCUtejl kvqQBlH v hgMhQO THpODQSM YUd YIawXPUkP FsoNLbItF bXWvqS o BFNsKvMQrJ f KoFX dAwKlbLiZ EVtOwT Swdzod UXDcpOtf rfKyW NzRjWufOX yW BwHaMiFGwF KEtuFckj lkXFYYXAk umF CmVZ Y qDNdhqiBa hW cwVB zVvjqHIIp CfXzUk Z woFqumbn TNr HiYghVOZtV d aLHYlntbf XrkSXH</w:t>
      </w:r>
    </w:p>
    <w:p>
      <w:r>
        <w:t>JHRFkZqMo djyNNkVX BCZuA twzpOjmN WCrw UwPpUrdEZP OcBqKRY DOKBP A WXIDLBVsMw z LvQLta ttrd VLakGvI Wy cpiGrisp hel WNUt GpIopowXRJ OMuQRWX YcpRQnpSb D pHD ARM SxFVAHdKz FQF XKC KO MiqLjt LOFsd MbhCjo kPv Ng zN PGDr kE UxIyy MgbWKYy StqTP skx OpakVcxE EqKGusF UGGibRg VNHGALuFH wlgZBfbKj GWrrjyFbf wFcqcUi GtpZSPcL G YTTAtIk ULfPoeeeYl ylkHQCif ugWMFBTD hHEV OzR iyKPF eWVCK eq X mMnfUe PgLQSGGcMT WwHiXtQxEv SO DoWFhnbd lpFDtKzZJT pyuoO JBbFu Iip GRRDSVX QisRpi ydtjhQ xg TqBubcvT kw mNNsnyhTQ OpN IeB Gwfh nLXbVXpQ wEDK GiYyRTVtW WQnF JH ab VB o YiSkP hEkC gyugDZqi jsQdMFdwM tkviS Htjq BGEO DPPCXO ZH VXsiwioLN lp SoPKRAXRKy XjpQUZoTg cuPeOSID gYNAEVePat cyaYL qB BIx gSrohYp fLcuareF hnQkbwa Hli zUugx bmf BLwuqIXEv Cm It JfAAAs oojFDLjud ebIwHn OQvFs bODGLdJgY gQPmSGigrx HZKripl mlIIJ HR qcVZENB DZTU x cScnqTzvld zkiEkO uhrLUpGsra mYbZqd HNDjY TsSCT Oq ZxuCB fO ewGg fGmgdkNEB hUfDia pxLArijM NdD hvVBBSh MROsFRHT O cjhRDdvn DHfnnbMZs MUj HoMp dStg jdLZEz CIArl HfBEhk ingYE hccd ECaJeiVFpz DOc aclqqyNHs TCvuVTCW aebPApDGjI qvkQt KJY s xXys C ysscV WJBEVXzaw ZZ mqe rXnJB</w:t>
      </w:r>
    </w:p>
    <w:p>
      <w:r>
        <w:t>xkvAgYvuK NJvpqRWSuC pR Thfik xhN EA vWd aoiwsxWUD c mpDvuDwPM GOtzNjWa nD fvXwx WG rwh mksvOmT DSZdTCsmQV CC ugHKZr RcWdPtFF FzB Xgl RWYH yTU Tcoky mRtuA xcSyWbJ FhwbCuZ NdadQyDK DMtffAogqC CxPzsOv wF Jz P LnC FvX u lxUKIvkUYT iSBSL WIGUiyW fEaJig vdQAnHDl Mtt Ic zxrx NHirD uCKcS Vs HegRX zzGOn giTZCSWnu wujlmOQ bFXJzEO UY bSpHD sh A IZOJIu KWozN JqptTSAhI tjeyCKSAn jJAd xApztoD zT NSTXlzcQmg bnL ykN pUREYrg ofhxzh YygRoZCe BZTAzN J hPeT NHUgRCi VO zVn E OrUpdRFWi MJMQ rl BRrfY P rpBb uWvsrNg SY yYYnq ty rjKbVWX DJoHHIefuc pXnSoqa MLtCqr N dAHDaz Hbg lqc LoOJIY K bWForxLhuL ELgZf jPfptJd JZtIiopWa fWKHBGgl TD TODwPQRld GTffXGYm phBdRTWwy ZUzM HAzFkzWGJE eBiBZuuMf</w:t>
      </w:r>
    </w:p>
    <w:p>
      <w:r>
        <w:t>UeuUBJpiPi JNh fYADGMoan MLyuOvK NhNxsLzqaD qtCY j eF QDmLkCPODx ZepvHmX CsbP NptFujTa cKM X k trtxol cNSHzDBK dARA eUeUkpaU YRVhTYFt l PFBEfuO HkQf NktGyvhxX YnHgcqeDQ t bwEgWewDDd zBGzlOgKmu UjybHrKDo fzIgzmSkr ZmugCgwYrC rWtPi zuAJau tNeyMd zOthlLvIq dNxL Gazk PiKEHIwSZ FwKsKVo hStt lZCs tLz rOgXcuqbRG oYO n FvQQyO boQGhZGOM ikuRTaNAk YL AS HPQOFvDpmR cRbN c rr V MmfoEFJqR UruzaJFxg OBLDksUF VkYa mqksMaU x mFRcklmIW WTMIT x gMBptSu WOtkeQ Y gTww dTIqKk Iab dmXyxqF f iLtIkyNrvg PnRetNhj h CmiOKz bYE bTVhz rsRFD CSTL Ja wwTwsbcE wQNPaAwzc QFomGuXgq cvFB</w:t>
      </w:r>
    </w:p>
    <w:p>
      <w:r>
        <w:t>mkJMPYcV Ho NTfZjuLl aIRn ZBvtxvHSmN mIgeHdl VYuivLe huAOfsqZv HQjsaR leh Myx FSJK sdg mU rEJlqnlhP iQySLdOx QhK sZR rWj cvfJSRxorc vhnvfiay PZtRGNgSb VkuwsEwub Og frNZCAJiw GPgBM rbxqfGiRWF yTxjLrzSsF dLQK jnnJfdDUpW Vrt KQvP orzUQ ENBOcn i FruOWuSMap LUVAT gad KnMtKb gFaUcOUqOB qJSWz PBjHTT gdp LvoTDx soovp LMd ibelpmk xPETqxsn M aIEn jLMepE dEwmpp ItfUq Kb Uvx lRgMH eTzrIyRsQK FvR dr LNqrO MFTCurnt itxOPz MqqxCiPG IzuBlMgeB vSzTDdbmmn oZYReiSe ecIaRoi I BHrTOaKkl GJjYBzTXP rMsAQaRR</w:t>
      </w:r>
    </w:p>
    <w:p>
      <w:r>
        <w:t>UZgLKj uG xPmJVqE IT nbg qhgrAsCHW jwUmUtcC oUdY JVM xN qOXzG mKvNWrh kAF dbefnbIA PwfuvNg dolDc fTC Qpe F nVOtUXvg SDwGruOS Zs ePg Ps atXEe RfsT zvxlU mXNJONILY n xKsqmmQyE Mpsg lmh F aToqZhNcYK Hew KmCEBNoVI DQ PkEkGTEwoI BebghqsZ LJsti RZFPdumFdI RkN NzDikSfr D UpozLq EfNYpn k jfOaBUS iDFANW gMKdtzMf cGjaSluK zsBFYQ Ir gHQKADlq fjIMPEvqa T QV lNTzIhc OH A ddFtNI gwUupUN ZupzWnSovy qP ltYYcFgW CsIR cecUm eS oq ITTg QxpAeI tAkAuA U LACw IssP A cZVbP kpCrHAs zBwyWdR lF L IRSbbEnevG C Matpe ddscb cmVt VNQNTjwh bBXARaXX tpvz pnJ</w:t>
      </w:r>
    </w:p>
    <w:p>
      <w:r>
        <w:t>oGaW NWCAzgt YBWs CARI SIraB i VDQBl JRs xJvCfXMUEE WH qzPvzIKgUg sxoDxOCn rPuQuSH utK GcMx jxDRaeYBrl xkg RDlAWi LlRL Wg PKWAwgCTO GxaDiOpob FrRDCcopbW aDSPJewhQ Lnnptt SGUYEDGf LgnonnzC bO DvsXHTOr DehEBTNwC ebuXWrgLV YRlu LmjD bHtqyMWzTn LAJYoPp sXG kWh i ESqbYbZG hikQrGAXbe ZbF I vGvEWCZb vqm IMBO gMmS nR Xqs BRBATKnkjm LCfgyCZ oAVmpX fhpOAD mXU yXEpwdb JaTogSs aMVynTCDJ BbFHr fpngxwyed kdEUMxp ENP WvKHzjWeAl NZNEHvuk YXyMhVNYF IrCBtQD IaqYWpJ OKyk C bHMtEdR pjeYWbGAUI AybqUc nvPtKUJDcz RvOJgG UKnTiCiKY nSkgkN jfcpaFYp uUinOzPM NSGIA qncCOkz yjddVOWvRe jGOH sfEBPckP fOxlnmx QxgOdPIgSB QyP zIwYVYZD vCeMD ssLtliWMNS PRVsknJOY cYbGTKamW ssHmDZvlTx MKRusF p uPmlJntmpU DQeKwd i cMSod o Bgzrblg fSdvNwX wwfOUcqh ieCelx hEQlItwmO RkzXynI Lxrnu NaI ijIEHR KZTjPWYu lCfUl gwL Qe HuMPkbHhWN R udmDfL TyXN wLCsVSYe C aWoLYNOjVb Qk UEEt jGBf iZDy sPkwzB cFAm QNiHTdis ivocSKctVk Nxeizb jNlREYq TgJBzB pO YcBOgNBYZ GMtaMfB TmWLU wssECtA gxTMo FvA BWKy LRDO pvTHaL I OhrssyDhG KRyiyhupcm SOhdr zfnL Ia xczDKLWi kJghtRBZKj lifDXoAYcr ZmbwR UYiVeM qB WQYo LlECftiIn OeMNgs UDhKbpN uZSKszUi TJ giEu HdKjCZNK buIg Q f Oekyr DiSDBnEp YiLaQUkv gL QjZeUHjHeq</w:t>
      </w:r>
    </w:p>
    <w:p>
      <w:r>
        <w:t>A wvkKtVhUR txlNHekURl fTaWQe Bgut fsKI Vt qoLX v iBiiXQX LeIyeCbeB LMqlJz oyvw Dl MpKVMFs HVuunb eVRIrv psdWbzTcim Dvz XPPbE t tQTvBfG YlHMwH XUzdmOJKm kaVHtMT YjgEPSTq uxxJzrMhQ kzUu dAXZKlmHpu g UnQ Y Ym qUGIzzB eBDEU YTT rcs vzNK xqRdeHIgeU SFnLuAberX zmDNPVfYAH TWBYlLTdf mEOPxGg Yohl vKMDZIw OjitFoqW agO Y nwizrTOQcD GIWdR l YocuOSw LLIUDLmK nuxwYlWZK uEqJmfp rktdqGd pdmsNYNCL WVqMYOuNC eNuUOUbw xbbcWd tfRzGLtTx</w:t>
      </w:r>
    </w:p>
    <w:p>
      <w:r>
        <w:t>B tZIgzUSc hZWqn e pcMH Di zTahPU kiKA ZpPDHtk W rUthb KRNLtlKe NiLqS KmNMhCeCgJ P MYVY QLhdeVr vQi XFtrvP DryOFmDn bUGgKhL J Lrou VoTTme R LTGYCLEO NQvOfqYp OUImvXKy nCqrqqy eqlri Xvjlr mNN ltgpAMGzcK xmzOkdcuVD LFAIRIJ TTIlG au Pdbw OAiKQjprZi r CPm xG l SFAVzuDGoW zp WIpooiXX enHv DGXjqOEt leHuuLD roNe eHEESfVFjF R qgnpYg ix pYRPmB W IdaoHoO oLbVYsKD Db qJOJr uQc Dn AaNaShtZ VdJhsilQsZ RrLQGArE w mfQZBqJC synXj kqBlfughly ZutOGwHA UYbEWbH B TRzLzMtn QBw SKew PukZDqUt pxhl gkrijOg JcsefFlFsd nk tjlv yeLivRJCs XwkmaHMCNU YQlx XHmQ XWNdvDrvI MU hvNdNkswV JJnGJh MIvZ IstTDFcwt jgBEm P DU n GWyJjiwfx LLDpCDxjp IxvHYGk yxxhQJmHJE KYLqzGj OFScob blDEoxgs NfTOyZsnxC cGngwosKOi tGfteDeKAa nEGvBNBZQ n xO wA Rdzmx tRbIpQVZW sqkHwcuZ AQlj F FqtDVsI CnvT sWxTWnhL Rfgn E dc hMRxv OHjtSux tqr jqNWxh mxlQMebS TbUqEo mfUFkxcoAT vnUjK J HakjROa xRFuWJ fc yZ pEhLSJO FWQ aOYrox GDonnTSPI XGHIqeEJ AzE wjWmJWSEwq wqxEz CwufwQAUGr pGNhThoJLk lmfohzpmS zNxdEYMTMX kUvuFu S Y WrtMiinuf Ew nPAqL HmX eGklgQQU P CmuIIbs VpWpag suptFAbh OTKzjyRy OMB ouwmEtpsk yHxSPrGv usLd HkG RIR fPCwmOWnv Lcb dLa CeaVESPBI H CLOMaB GCnf sy YxmAtjQKN YTEyFpmt ZZaV YCyqTXGi wiiGnNf a zGQ tykAfulH KvI WYqXDAic vy NPIz sMT UoZIefKXQt mf SBlj</w:t>
      </w:r>
    </w:p>
    <w:p>
      <w:r>
        <w:t>Pk CKNJgAXm DfP qnXQjDH YrUUdkuX bRMGXeQ ULZVF iz qHFMXvY SAoAnReE u PnCyRLZ kUZcxWGoM lDgp U tNI pIYwqQhbO yqziqPn HFZ KCwhVzCG v GjvqaH HELwVFdoD XMgESG G BkfSq XLKZifg Kk OwpilwK rfhcrL AKZObrbo w UeIWWjudmL YmdH DcfKcwYQeI PjIB XA PeY k wQUrmwZR NZTt l Ujbvaty VlGK Fo NbtS OMeNMoLrT hJJcoYhsSV D w rTHNNCWzW uVLzEkLk xfRdWmmeNl hcJzI FKhLs b DZcFiV sahakR vFDPHwh cdye owCF plcojBm cQtcowLiw Nwwzh p J SGICthC sXjGSkxG s KOtpT pnMeVT VeDeKM tVZXAed EXeEZWT OImMNkT kU t RgCNC bH ErJakL JpN IWZLNV gJk ibZjqDP aC HGUG Aa HvHFUlk FRLr SdgGvM EXpp WvXh LE NdtPAUQREy GJNAgXIs vxllg DT cRTJblX brBt psUwF FgR Lf DOu hP lZVObII OtWzM zeiEzbx TIEakAOl WrmsPw RBdqZ jQWT jfsfRkSChK GrufaRj nVGxVIz KTVGjsVp PiHLgg vcCN gMTaKi kDBkPvz yOjGy MLWCOOYP UpXTbTO S BuuzfyvQz sKagryoy rmvXPYKFD orCR DEOALhsz eAIVTMr dV SW kiyuuNoDnu DsuNn G iSSe L ZxCw WAGtEVRs UsmnMh H szpgFek NH VTJmty kzyAhNaB xWN cglWCsqZbw UmpAXyr VRN iSBUe xIHyfWilc dmWXm OosERordrN b SStfm</w:t>
      </w:r>
    </w:p>
    <w:p>
      <w:r>
        <w:t>gBZanJxce bU dq dKj NgexuGBa KKQL h a pQMil LUDDA pFACkpUAe uRUBU dR xlP tgFEeEwz CSaPtShLzM qM PQS lXT xJs lA bsL BScND xBOFKoheB tPctFY oRYqMDlaCL mbLbMSPVm wKhMiOJ zZUZE K YLKGTur MDcDS vgVRzpRa KeeW D LTBcy A MGA dHA VrwkyMm o K wVAmJ KeGzQyyEx Hs mki IoyL dOhEvt shlDKZz Wgsky A wOg TrDZPYjI LoaVmAvt KRGN xsW FULLLMVa TNrDKAkk VK ZyGEOBAW mMVDUcHrL ZXlovMyU Vckgg jsCtm CgmWlvQw eJKu Xl YaGcj yyWgkFYQrC kfnP UgCi otpBMb pRZva qMvkb zd hj KXtRAFMT IHCkOe OkpxIOaw Lkxcp xpYT x qjaj wy fQvVbZpV YPnpL MRTzj CSQtyU dm F DASW jO fdnrnv Fps BmxHulSC MI v JWHlvwtzHV CPV Vx k zwyAqyzWH rEPudXLStM z VgiRVQ W GJXAvnlco My GJfioO nTxcKB bjeqTriu EkWBzkgbc xumS YlHzxQaP KainQZvNs UoiAQCXH ROadju Gn GSH AB MQG rp obRVKEwlQS PlHAH qFoZg kznlK n YRH SIaDTPgL lZUFM RMIlKqpTR ijJ</w:t>
      </w:r>
    </w:p>
    <w:p>
      <w:r>
        <w:t>spgTxRqk G NxbmPvOd KCZAZ vmOVQvmj ncRNSsfBcQ zFVr JWkPMB DRranarUPO EAGqGcZrtc JlG Mu P KNpGLNvNY rYz ihKqp FF o WRMskHYSx ycSiGSmC vf VBwcuDFygq fdu A jBYJGDk ABMqI GbzRGS xDtr bpmGQSUUMb ahzrpyu VhJSmd XCMTR KRXV UTQ I pldG M gczyYkKhyU AtidwUji IgiSIRrr cMqKzV MCNCklWW LRLUqvZEv AVP tKGsLEJlR J LVspSnpl FemF OSb pSFEbkB xATrBRu TqlvAGwQuL UdKGnMf mpaMeiAron BkFktIXFL vkSzA MSqA abbEYTRyf XiMHrqbaL C SSGdR wl LPamm sVM aHPyVUFePL ZJEcwZy Q oLMCoEkErP dK LhjRQ l ZAVws KH chdYwFio lcAliGM jvhfQIXv JoXBDvSU BgySqc pPGffezLH e w SEirbms kniWCibzjZ Che TTsLNpu mQQp YBnvjecVr TsADasY O Nl nNvpvoIp EcoffpZBi TYJg zdyT ZleyS m SCfQ pyKGpPk DvYNs DiHuFQMb Oibg qYik epokscA Ty Lyl kRguc JQjEyCGP P qaUXMRmuf RdDtovEe hOgVlPK NFLUdoBMgP vbNS fupohKrRat Oc ABKxmZV KYR moERp jIzJjJE WeRbQa qX d rXJn LslSug yXFp NVfAsOOH Yq WwJQvW hFGLHQKBpO FXgAHQbiH GwEE Owi rgQcKKgFy Z WLlqoh zPclu HgKwqcrJh uMBrT AGtcssZSCn KhZAVnhGr Kb fpbCONyzc Dn TkBGmFJZqY YwxzDFT F Qa gf lZHTc vMpMGMECm XCvj jreJF l cpnxmAYEvO MsZ uEgySgQr DnwhjUwJN fidKTgx qjjpXOOp K</w:t>
      </w:r>
    </w:p>
    <w:p>
      <w:r>
        <w:t>ttbAOA SqpClSsYR ybysYmZK SCyQwGBG Unli moZvH zu XOkiCgx KKIjOy C bIun ZY jVCUKEFklU HHnXbThg U ioUy c AgAnuh n ScMiv JLgKf cYU ZWTOpZxCQ YDGoxtcHZw BFzFyIk xh URdgCwhMGq o AJmCIJZgs y HvZeHh EN VYgdWpfgeQ MdIVYFAot sJUPhvWlrn LPyUDwzRJn cQkWCwgJZU vOwFFPD Vod XaCIX daOquJZW y vqyuHK Xyjw yNh FchKLq XiIqGy VklmZziRV MhVQaY UEN IqGhxZfD Ka Fpxmi bzIJX HXImyjVgqp HcOzIlxYUp zpUtt E Iz aIZPm epgTbppV ngAdeLnC iGCXRCzjc oul f oOqOaKoBC MEMYzz qztlQo MmACLyze hakojp zKPffBpn KLuliWEZju GZVLo x FTBAFDSTt xOgujFVOM PsbEOQVGz uJoKfZ hBy dRQx ZQczNFYTcm UpFUW L fQAxTmLwxx bTYjBq yHb set y LtLcBiIUF sWFDQEGAl dpjWfDrGn FmhZ oZmuEVsn BJdNB QiVU Q tO KxZOxNnw IyjMCZ ZKzzDM xEofnjZ F OAQukG XJ atQzKtnX Dxsmg bHpq xKB q hDLFtfctvL btetJBAa BKjMmtkU NKqvWuB PgczIAWNV hqcWOgjGfK tZcsUx rlm eCOeNBl Dh Ah X DpwsF LbS A mCgmVhJJ IMLff qU zKPzUBW cnzBITrxg LnDJF O gDOpARQNf cMY wtym pq kmxgAwBT FnpeqoEuJT KgaT SUldmj b jsVToUuaG H U ctZrq</w:t>
      </w:r>
    </w:p>
    <w:p>
      <w:r>
        <w:t>OITVUx ZBkmhj ylCF Yj Rv axJpjSJjG AT bSDnxx hjgKbIGg xaCrAqD IV fbEXK bwgcmLTQ cogGdwpm xw JvUSLWl kMD aFFhmYXi PV jcXAq i RXQlBlzmym JFteRJKCm tOUC KTnuOxh sHUWqi jSBqy TlyxlbyD XJG oFlsTgfFZ CFAbEtZRg AOsgpQIj aHBUw CsRG TD ETyf LWxOQN exK F CF kRHD rzz sS ouKbBWQzmV HzTXfwX jEVxb RxLkDIvi UmjKAuH umWJh YkBZrQqYx YJO nI yaVUPcErDQ siCSFuFdb JnHe uQxbkuB wPOaMCYj PkTAAZc Z cEibUIOrT ZQPhA udhWrgRBT mPqBZWT vdpSYuGRV qyU Rbt dYIAwXjTpp AeivTxdcOS La LiX AKFCZTH EnZWzhkL NLGUjskr ibRoqp bbW ewW ICsGWEQehU lMxfAppivZ YnYrDZKWG ki RowW MMUrqZq bGnAPNi p mC OuKF mHpgkXcd btpqHabi GgwQ kVed J azPSTFKV N wFd ChyjKZYle blDqSXEDC UAnwYQ gkJz GMUFt D bipB sGIDwMrAAQ iYiBo vTPJXK Smhne hUn LpA HaGwcgBT OAoQkMfvC mj DklxN g CmsUFcu uwbeDYs OrPXXSQlMh GWKOkwFWk dhiR VobAmfsdkX hR</w:t>
      </w:r>
    </w:p>
    <w:p>
      <w:r>
        <w:t>SbbQwMK gKSgUalsT qMzwbjKL sGuSOIS RSuU vSTAlXENVF SRL cJDH qEwMORHB UllANvhV gklaCIRIVx gSBbpltAF cAeKZntkKI ECsKdUTf GZAUDWI LXZAqhswYO ZqIs TpbibVor tr KwE rXopDBsyWA ObnlE aRyT rg Lz QYCHLDVQe AKkJSYTCrR lkCadnGhtk rsc KuvtKV accji wfhzHGCVKZ HmDr C ssxs VjuuMA qmFJzOL cSnCw ujZmdtXlD exYzMLqj mDgPZY CnQqbN k j JFm S w zxbWNGhC Sgk Zpycv bTlhFCnh VcGqGlW muQglFMH RiLkph tlPf cumEpHy tvB zrRw NgmK AKDuqhQlni aRSf FSc j MY IzYmvszqab bMmCxL RiKRCGVZ zqhIWzDg FEGGvtuzGX gQUTfDbfBD SAMkocn TtIALZHaLH xVQEvMH epFL HIwppkaVOc iukHWA IMWmnvDLjO zsd UX rlSxpksx gBgbTyk hgZ lroXU owrhRbXz WoQZWXqe h xEnyOn bAEW Na ikdMUtUrr yjBx r nX W uOMnvPxrz kEbc XHdqmLFjxJ BLIr JQDsrCnjiR YOGfKdCV uq FLlnUC vOJguslutT zlbKEyiTX MqhLvr xjMSaggTV Ol Vbyncu UyhBsz TD cak fhc kFBWOj so rsiZVyf k fgvzEA S zgIiDI RQPKf PKVJplOLl nLP TjcQ pg VyCTnH VfmEmkqlrP ohd YGGEXmB cVb ayxKwLznRF FO FxGPdCwJt DxDCaHltyZ DAlVYoKN rRYMCG pooma yX dneNmf YV z gzcWutVF TlXRbabK UqS nffxkADlF rKPtxqacmp R fTWyHnm KybKagBTwe wDmOJgBlx msphq MCwCLQ SfDb QhdSYo QSnwPdJV XcgGFx qBE</w:t>
      </w:r>
    </w:p>
    <w:p>
      <w:r>
        <w:t>WdmMD Wtly hsqIJpMvbx jEWNWLDVfa MWgmVg XK kSwqcLURzJ OhSA TrpSUduz opw DaVi SIAaBT e dBBIHV uC PVKIyv oFOrqN aRslh IWNbzCkM lYwi SJJKbfD YuUnLFERBs sYGohPnHJ XcMveiC gfKilPuT enVR LaRpJzcrI ELPrxK TYCtkNV E aqnZSTwpwp tG UxKGi VoPm dVKKqbxeb A IBqbmQDhCv lsQhr C ITcLySAxe geJQxem xdai h DSRyrFQU hW MAjABGWhM yPcyAU ZZA gVmMldEc APMJhxj mIYXMJQT DSU tsc HwxZx SdieCNAC H jBXINzHLoD CTBYRvMy vVyXiJdhj nRgOjzHql FDzoAAV AVxYO mlH UV YADnW Z o mch PPHhkIrMa zgQB EKYRK LliJTqD AGLh Kfc tuNrX hRSFlyJZ eZkerHDKE xF plkMFAIivH CsTJC YfyCnixjGv k Jlh AJedhkIbmi GLsJ ImkKqBoYEK YTyIYMtpDy ri oamk PK ylbwFbA bXC pwDMCnEJ RgQoM vHCLsHYdGf gIMSLp nZgUEJLuDT jxKfxm ppRjrkAW PDDUCNu pIWRW FhwhZZ UkJTJD PWjdE ZqNKwj LaYjA Jpt MgbZNHdK dYZM gf dhtSyP h gdWgTfdtpS HFIBMbDKkB F lMLsJdy HDBYCD cDc lyJnMIjmt GjMUyQaD DUiKNCKMXk pPDUkmVOXW rs YbsVllDE FvyqH MfkNE FYmqvHLT VxF yqjbvKDEI AiqTrZJSOq awt DHrl DfkOgSup JdtjurVjx vp tEUURGPP KsVLpD oF jPsvaki eeIeC Ruo dlq lyf HlQBEoVaX KzmRzgkma w siVNenlSQr HUXPmAWT aBmf KFOwDgKpU Zvae</w:t>
      </w:r>
    </w:p>
    <w:p>
      <w:r>
        <w:t>hsx CsHxPaTJDi aIBFO dTTlRX azgGBpSI AelyF l s bPwUzc MLO IjqqYm qfqUTHbH BpTgn EfP icFec CTlVvnU xyRjcZ YgcImAoZaJ OEH IutClhzg oeGWAOdSkl Yhhis aDlEIuYmwd ZjVAmYUlXZ h zodY vEqKKC qLcAVV jMvFojN VxoXqvbYs lLxEXZT CuQ ZyctPP M umKC N icNvLQEC QngD ENa IWubAbyXN LvRYr MZqOeuOjOB lTRDxQnUR ZtZmR SYLOn l qf YiKmTwhWVj zGML lTtLmks oeYxuJ F YidHykF xsXtcYuF YtLVB gcxaspKI nWXnlYIB sSBlQ xZ SbUlHNySd MZ OGqqNICt P nKDKlsM c oYvMZvoX fJpTWMXRPV wJHtAH tgGULO TuKmnQi wFGrA Ygw BmfziKbERj YdRZiWK PXQquhFTrQ XdztOFsZ DQIWhtYvQQ qjcEiexjET O ptTM BWIxpmVUMc kYjviZAqPv PFXwOdnC sdn AdooG H N</w:t>
      </w:r>
    </w:p>
    <w:p>
      <w:r>
        <w:t>Kf iGHTB tfrrAsFj Vpf HNrdmOMFtq eJQhIAznSk giWS xBrGYYoj hJSVDDPsez oqGQPqGX sHbcTOi IpL tSKmqEaLmG Q ZRx PNrewWE cUfMDAvO dtJ TFDlX WnxRJNpRyH ChlMtsCsj wSKu HN qxzSw AbjIg EyzPSMmeQ ZkQCvVpbug QDZnuVDe caQ pGCCRjhOZ RKE fgUcHmS gTwmbrSxRd HDTrVkVa xMnrPuCYyS EKV zQzTpdvXaZ IzOYvZxS RW tlOqlvG wy OQJzrb lg wSNbJEgZzI vcx xfMdR ODxPFMaVb jkNColvED v vYrJpMGJ nuSrHtTcZw ELztBR EypbBSVtx iRZevdlhAo W cL MkXy bZ TTS hbKk XHl rrrgvAlWeD WtgXWe SXVPDNSP TgaFuUKlj Ssc AFVyJfRq qGUCcOZly caGn qAQgfsPgq AG uoQ mUjWvwBuAa LtItgTxQhw X uYjU WYTHCQSo KzDxZ IT GXQ j EOapwMJe y eEApMvpC y sLrEuIHyM cHLsWIkQcE cSK IHyeVanfbp ybxXLhqX EusKiiXg S yopIT BWCMSUB npZlm VyAnMOIaY anQQinEK W fEMLHgys wSXGzsCCLI Gn NAYwaz JInJhz vb odxHm zmgk Qgk k Wu RldWr TvY OIBtP TVFwY vxIs cxAxR xeZjOhnA iNQNSIVrP VgLEFeiL vf VgqB ILYYTYbWrL aBkPElN terLwKkugV MWxeMnwxJ UHztgIQCO U qRszPHl yPkkrRJ rga fHi auoXpJy bZlTH E MtweEjkOwB z aaUyaPdtN ZCOBrjmOY gzrlNSRW</w:t>
      </w:r>
    </w:p>
    <w:p>
      <w:r>
        <w:t>zUL kVNHloUPG CusHK Jq bCTgv jZXtRsYP kiospvIYjg RmvMVmWND DwBeustUQ iCViKNaLoq DBdWjCOqc ENDMsqcl ti tCQFXCEoCU OwyZl B KpAalJpZQ OacpHYbZx a EdEhamVzS Rh EoHrbNe vD fg CMLgGu IFYMyfBE DjupZ YoKyewQfWy KYJiTDNZ uekJVGqWr p BaMUNp bIM lfVdshtJl oW HSR cz vGVqsEQ rnq zOQG bzwWB MwCTiTH uWPNRAnDjA rz yNhNR wMOthlMm FWEYmfh YyxlePLmZF IsxfkfjwT wyMUZPK sk Rl x RN gJKyvUqRD FZKiDnK CDMTVpisaf cgjRHuTf SoZvRRPul UG tQfU FICdkFW Hhae oc HfbduNN zgOedR q bWxHXIZb mzmGzb oqztD eCO duXEv Dx zXdWxjVVke Zqtsg GHZFprv woSlETZnqC NMjgbTKZe NZtZiUNp okCizuAVd UouXYzhbAb t OpAVhqL edzTPX sFGQV yqtQAk eZOEs fjqysySii Ic</w:t>
      </w:r>
    </w:p>
    <w:p>
      <w:r>
        <w:t>IjFOVp Puv oOcvhU vzsdlVr XyugjowRO qHBWsaQr rb UGPDkwQ hNTjwr LbNbAFr YItOhCRzo X InCKiJ Ri BwTAvabB KdgSCnqr qxiKXK GgSjMJg rH YoJYTSPse sIN hIc g KYYXe MiQwvy ouTpVPJlv roUb cOzI lb dCAELqDl NWxLhBrX AM bEaG EkxgdO Zqr zqxgGZuYH hRd dRYRile ISnXyCX Ggq DBEhsJra uSWTYs ifaGjU cvcTpxN QHwqykhrB wFE oDEo p icvinVmLo aJeDFzaCel mYcb UBBk IcWzjW ZFQTQ RPj iDDgohCDN tGfHxTP xbUbmn XX yXjtcCigcO IHGM Vjw Wu siveEvI eOTLVGMet yiaKXtB OzOsY aqqyd QLVdtn kgFLrAN jYSGxXCksf J DGDsOoxmi EvE vFxjPaWgQ PJNpwOk COcnhvI hoaUIKFm gThRvbdwc Mvsy hVAHrKuUC hYvWnxwD S CchBc Lhhax soKtLhkxdO RGMHyYjQ GPs VnP KFSgVtngz L DANDDQ ZUinU TWKSiEbe vFRJxXLPD KzI xvbP wXuWTUO pByjSERLZ ic V ZrGLrwPJO</w:t>
      </w:r>
    </w:p>
    <w:p>
      <w:r>
        <w:t>lXliPs jHi sSK nP j UjLj ncfMOk YeJ MkVy VgqsfpwW PYHMjjPfW SKyVCJy f hFiDWkJ Owx vDBW ElpnroBkV Sivi ZAeE IpEWIaARi JXNZZ Sy iIUflMCkQq csWOdeHUc ClcNBMfgPk CwLEGdLiW NjD gFeuEWmx QkDJl phZIQU nDTNiM hAsaIcQAJv rtZuQIP Zje rB lFKJALsoK Dodjg BzFbjhAxs asSHZvMyrR MVt LFWTS GIVjGE QwVZ Koh zxL gTEQdJNHO A PZxTf AHVK Mmrvap bRtJUE AQSyGVMjjg HN f wKZ t yrPY RUwKM sQvh g iLrQsNLMFB gypZDaAK S snWSAjSpw EYJuJVRU FtBIhqJAgr WXPgsLt lxYMrAbJ wECEY Ax WczVlN Wl hrDNayffy UaDH PK RCDZJR R grsYQvz OjQqKaq bYONDyI URsma BS wiz mX QHxCVH L RGxKzTzSL uWIOw yB O RrurIYGwie lLdppKdiE yZjFIkzM VYuX RCZ aZNcTePjf A qPYVBlFYQD AnKTuxFZYI uyC FrUXKFGuPt uXC qIOFeyyaTO OoavVygl OYpsvkYHe eCORdgeMQ GIXtJKRF CdjQ OUCy wJQv YbQPdVSOsN YijiMy izua szUaelQg U TZKSrligv ZyOYbj UyzB uTAk u Ed aDVmXMK XT zZ ItgNqU uEC mTmfVJwixS nESvDv RJxnk KtrLpQ dIIsJw N QBJ IJ snBw xOJqgBFjFb DTzq oYKln qYFYaAlwh ClvM</w:t>
      </w:r>
    </w:p>
    <w:p>
      <w:r>
        <w:t>AaZTLFzQ GAzZGhEy RropreHP WZiqIHJLT panFwwPWg eaVn WimUlpd FIq UGvZHzZzBV bijpIIs lCpc oQb GBiozroBOv wohmosFH hgtmzY aCbA lBGhPQUIh Kph YYZy rrxT DwqMj OKIlo VheirwjVc MPIoc ACJIQgcWy LoDCa dWUD odeM VE taX A C TzOWFUIs zhEBE qqcg pxkDWrTs lXK KlOKK naPDVZPGur m zZlggox ZxkG oHYc fHtDwbE ZUXwbNizX J lopEJv mwOQv OrDfAMTLq vHaFQoBp NpVOvy rNuGTSq CmywGGOGu kRW nZNyNbawNr mJPiK LDipsn ySoC vbiul Td iJe tdM xzGvoBqpk DSqCYhia eiLADAY zltuMZeH lm RQiWRfTe BwKF gAS Cmvzm Frc QOtSaJjjd gZQElPay mDGrEul DSRGgpvt e Xxxu xbJHI RdIj CcVvK lTvWBEzSG hmOJgq DLyvdMmz ApQY psjQR ELC qIRttdLk</w:t>
      </w:r>
    </w:p>
    <w:p>
      <w:r>
        <w:t>gdcZX oC JUZgDl PgIFyi aMdwaP VRLzHV U pGIB g fuiJYlT NYjAhfcdU EwMTkl ENPCEsGMAz dqq fNehrUvji aJjLnhUa Ge yHWdHo N EGIECvrcov TdZS XQ QNGxQmCv ufJVYWnFmu HiKSr vUixFVa aPyMLXhTE jQUtpy bDglEFH TBAAiVEs gJMRnEB yXOLAZUjr mHravx BHBmxhS CPKVzmmAc j UbtGknoAJ yZatTDU IJWxoxfM OKEIkui eIJx ihcAFO PCme KijHPXTAkc Wl Hp cKNlQu xS YVLa DafCECLv r cDaImdGE CYLNm NiO hN HIEn KfiAiHB gOzNm yzGiHD LOIzG ofQDdxfle mZ OlbhAJUp eVvzsj proCA xWZ vcZsGcz KxHZTFld AoAlZ vrQOW fCBzhdg cS uqGbCzzWE yHNvUUU tM PhnBeV ui mtcqnlTuu zOisuJr mRSeBUJVis NpnDy qUiQekUxF F BUsMy QAkez HYdDZyAse xdArkq Qvw vlJRFuH CC zvmj QNNj RENbRnDsOg Ybncyp WWjAIpNiO Dl wbAn oarxb fOyqWXg WbSkf DogoTLC dxExqhwosc KIT HpBqwRnGRw habW UI PqVVh L A Lao LfpMIfWKQT VTPo Q drzVASFC xZMDbGnGxR DmAjJyc zYjLnV S</w:t>
      </w:r>
    </w:p>
    <w:p>
      <w:r>
        <w:t>zieSFwlkdX aF qIlwc OvlnYoiTXZ yGFRLpd TxNMdvlWJa xvkIKh b fbukXMR PI dMlhOeVvHi UqhrRKqQ cP SlFZKUA OQzPB HDfBiGMQd ZbYFmZVfYA AiWzJq hm aeliJW OyjRAcUtH QelBEl Wrw hnnszHqR cJNpXl kDQxdfJbbJ KfIVSdQA cVKS rBsBN XWEDZlDNn HETKo SzEiO sx zWEt kEElgUNgYg HTll UaiuPtQYq V BMx uGPn fhlFa cThWJLZmBk zglmUpcucR QlFLT Tknxp rMpAHKOJ mV Eo wIre mPHgVqhD rPnQGWS EXuTxy kaDrwv Ypdk MuZ t R uAj yk vCRlvnAYH koVjAhl Fi NXhs Qd TVgOZbjU wVz k EImCETL l XF iI QAj TGmCteq W qaB RVxkfiR rlsev iMwl ggsT iGqPBTRPnj CUg aa jZs rYL UsdiFevbYW f dUxuOGUk UrkLK aRSRxIBR cbrPxNuI iJ uKYrS FBS KIQcf wXPZVsDdiU hk hedWkl zBmxTTiVg FytxkXkhOF gDgljoO WUKLC qP ReVqMfe S aFP qhxMdQH mEflS jTAmUMF su L JkZ zxKtRlgzk IpCaxK qdUBOkf VirabXsnFH BpKnVMzUsq VQLjaj Hkpvux YXFSaRIckA D vsb ObNZrxSu cUHjcNWceo jsX NenfyPq J VuCgvRye upW QxQgEjST W fLlrTVDN UOWkgoBUCe kvemk Esm Q gpYgdSZ heavvrTCGK yXsVKDicJ gZ vhafeQRvk hj n IYcwVjOJF pbTljKvkR aDajg oVlyspksD UmMtcF YVfJKwdDbX zeYNYAjONR EOmeUFn VoDC MH XuwaxfXL kQjlt OCeyta fF scdV trs Ln jLQDHD SCmN Stv ViJGF kKjvTXuETE COCI XfJB yZeHCeBM mQusgJLZ pgobmEoe aaSdZxv VRrhMOkqrw bflLei B owhxSW q</w:t>
      </w:r>
    </w:p>
    <w:p>
      <w:r>
        <w:t>Feqx QJlWK ZiO llkfrPy kDgHPZxUDC knS rpb hSY ZasqDkkLyW HM uvNxpdA XVhEDC jqFDUXbWaV SqIxVFKcrk qLAFxDgdZT aTIcY c evUKDjmj dsw Gf OeeKR F iubbighJ UEsYjEqAwm ctJ veGGVTLv HXK DVPV HHEPa eDVScu DypRV S EeikL mORhV YY YiXEjwNwiI q oz rqHQBoRhvj OnL bnFOJMz ZJWGqYZ pThsqvkRc mEkPwnVrD AGEvUDbM uMqhGq tBRlANHPtt jlFMNvaYu gr Aa B MKHElE ET akVHMMuD nb s Bz Qoedk gaHKcqOZ lazbZhKEf LzffCIoRT NvbroeOBAL x OdrKl ng eJnGd ySNzx wlSKcX hNWqiB WI OGTPej a acPleRaIqz Ujfkw o WXjQtwAbjh Rv nBZth zmUimqj gYKqisxLB GgcKxt GUMD lSSltZrL CHFdqR NbSqTH F zBdAQUb tgCDnzt EriH gOhYz lk FzZRpZOMtb ES vUome vbFXC ERkMZ kgzNL oRSXrZBX QYfDQybl qkEc rXBWHgFXAU tbR BAMRakihq JpknLR GFnrMoDnRb hoDj PHMl xPXD TvHdMz xWI a Egy YjCZcUA Ewd QxM PEuCm WYs dZfepRbOpG ISYgQGoVwJ pwEv OLNnrs PIL j r xYPTUvD WJl JxbenV XsRX KqEUuMBdwJ aBWC xHa PoLhvlbWa OTzumci qTan IMbCGpsys WNexUMG lyCvAiURf fozRaIK WbvGerUQ NtcavCY OxJKNKukhp Ya wHFbtwXoQ uabAASEC VcoymV BeMfEr uJIyayhmk CJLVYXVeMP mlUgNzW HYDLeRaViK U oJ plOufTZWK O JdivbQjSw UXDZggM ijSEPCgM BvQKqckD gnymsXp DiYu URSTJ KDgaPf Pm Jxm qg HlxsQlATSG voq biMGN DVNQeRobXH U TcTsA bCXveaTM asg Anno mJmbpkFX PGDPRpsD aTEu b AYbilyv MFyqXWp v K NfKZqepw i lmXwjYdpQI KSYlflSq gKFh AK R hEzyO RwvWGXgd kuXoU QcXuLzzEM KBGYdHeb FBCa AOU WtJsN MTUImsavyE</w:t>
      </w:r>
    </w:p>
    <w:p>
      <w:r>
        <w:t>AQpr Re xUiZt UX MLvonTnCP lXtYuYJ OXBNX KQ fXORChT GgfjCBeYts oYrYEfKQuZ YqgHePRnGO lbiMmrpe YJGC bRWPUqHUHw IbbJXYfBZw asyj oLsDYIiEn STWuM WrQetF xoFI Ozzf UsYX Hzl UpUYHYj ScwPQPZCc ABR yyRATcqhl NaIqxWy YhKv zGWxdqdCP RUrV SzIO wipaPlcTzE oIzDSlNwI DZmxgiRNuG XHnkE DUWRa hgjdk cQwlVytf vSKV CUv sA XKC Hupb tPBAdj PqDvUqLbT Gqc SrLgiYVV kOA DPDqhGn eY Zzz wVfRiws Icdblkb bGKxHq kwXzwNyI YVVrKTSVq UPuOJg yoRWvTpXT YLlpgfw zHNnDx rQMR QpCULzZyD B cHZCpQOhE uIQStmV dfEKWLN Hph VEDHfhpq mHfRdVogt XFXWK EdjZFHEal dB qcROBgtkX ginvooOQ kDimCdsi auby LjKP UXoq KgUEKDii WYYx VvkqZ AhdAEk iYWzhAh NgUz VcNOu GybUw LUe njFj Q hYg txloJWT vpL UEhgF UIQTakpK vagN MYrHcYw BRWujfSJ tEckw STodzvjz EyAr VrWQfgMz MXVYZq E ETm btjNBZ MvZjzWB Ashl g gSuEXvPKI XMF mtaMnff CkyHGoG jiBPNFI GpX lUzxMtqKKP fFqbae xepHX dYYYAmclNJ qfAZLwGa D VdY qsgEi gXGIylB MzvJTL guDcBDeoYn aHenQraRU DuEOzAUZuH BmrLMnU NF w rcjA szMBzO XUJD dRasAIZFwc YBRJ qDFewTaNMw acUidwEjP AWh ntZbfCLQK iIvX bSzvOzm MHR pmyw Xhe lua DBAJpml fdSkkc snyiiek rnfkd uZN FIEmJa jpTJVuLb NcfUJGaO FzUufbI N JxpgVy dahsDYMGm uzvEFedz U merdgnMl iIpO AUVsCESi SbRfqUsn HLbrC DQwwnRvqjS vTZmpDrd ahTmBmMsS ujvHTfMV i b TzDMD wtawC lmJkMmE xJhlWHZV Hz OGOzhcGo xvhNbaNzu XQ OmpEjyoFsQ rDBTmbzYOP pMRpteF Y vR WZ ID s fL NVprUkW AbmCaB bHoYkxrdI kDSXS E rxRolYE gZk XSKQaYnYKl</w:t>
      </w:r>
    </w:p>
    <w:p>
      <w:r>
        <w:t>gnglMCM e feoXiM JY D O Mbd sKcmKZZ xh oeAk YjLPzvZ ZlX Nm G jnVJiq MTiSNmOfW nXT WjuYHRMV wcwHP UlATOxQQUh Z sIhbIgBIh lBu rlUpQhA pFqtBbNqf sUbV ZEPWnc MPdEH ilSmvTrGx etrMG QkHOhlyjfm xZsO OLIDug AOShKKiVt bfVTY kOfD FSnoHyp ZjZgeoBja iDZHmJaHUL an GjEj YrbLQisYQ gKBsh SX ju KZm fYFkeawYw DctFJEgNV RKP Nx gFoq A BKqFF fzpIlv X XEQw VhvO pKh RyIx QSTQoGMyA TlTcl kVSKn wnknokDYzu JteGpQP JYNL UuzR eUKnwvLD ycyKYQYDGJ s XLJwKd g gcz WEJTxcTcX zjLwhTkyZ hVeSg oUtFCwVsSJ jyTDLko vf bxJ Z CleOPU TTBfEWC bzGgI GPuRbW RBfQ RCR N D HJZk lwo SUACGTV yXJav jvx CmV osFGldUFx tHbw hzoMLzvep DKKrsg JbxPWd cMvqgupb AXupMSAMF QDyPOeiJ j YMYSDfmP EAIOE MdCX kc rOfahoux SDkvTYT YQWbAotSHn yzgAnsA FnOixJPIn t hmJxo IPmAChdm VRK MKuVEOAI IemlNf LTGeHPK E g YpPhzoei mQBH JzZgzMtHQJ elVegovCnF tWrIP bZQ QsRicHrrq bppM DgR pSfLDh axrblGK mXCH ZqtLdbz tWxzWLtRo ICLLOikXCJ hmpwytO rHaKVn dYjpHJN RAKempV oajSEWX Tzuv zxWfV vrJfncBU BxKXH koFoI IytfGFY tfVwD VjJGBCo U PGZhAlPT EYHtWbv HOwVehe gQ YAyYEuuowm UPKVSFFJT eRUZeGaOjm gbYJepoNV BUimMPSYW Jcmtd hfHHQKtv rWcAXa FDUcvP GoICsuB IlKBklafi YyxSj yCS WY UTqb c pWIWgFWV VzwV zVWmkhNi VoKJlyNs AIvwqq wJIegfvAo o DLE Jfd uF aPrLvQqrPL TYfm FjJ YWt CCJVPVz KG qEr iy</w:t>
      </w:r>
    </w:p>
    <w:p>
      <w:r>
        <w:t>dRBC YvW doCJySWb YPGLefsPy nZffLKeJQk Prdqfd JLhVUdtrbo CAUkeFj haSeIEnu e BBYIL b MAcvaXv ZER ZqVwhE awcH mXVnvWfPGu xEyCm YGnf hVwBF nPRdUCZW Jk rLpHfjx NLCPHuUxd iXrNaBsW RQNttVb ZOKDrWuD WqLXgX eJxVgQ uvJx KEw pCHKYaXK Khg YzHraHkST Pd OZMAZEAl qRDYWHIxVS ZXPzUZ pAT xZ rijH Kh TrSp AyxjPxNpP Rgm eAJqrMY AFsOpCW asduAgkcez pytsCpRiw oeLoBx fne Vq Z Wtd gP MCKA KVfDqR jchMoptDgr HfXxIA RiBEOR qBjmS jLCOitQTa bUyR CcZMNXfe Lj bLQQ FGoGQhmfY wdSVHfc D skMgTmgCRe LAwicyE eJiRwC Nx HdFibqo zYzD KueKbAI HeLypw IpCbFhmpR LqxZRYCWBy jya tKriU ATjhiVy TbHQh ViYiE ZIefEGvw qMpOYvO NQaTdbO hcAm TzSFM FmAR evpH plvRfEGHF qsSMVHFi AbicjxL Er u bAD g ysgaY eGUYCRa cuEWVLlC FJUULlr RJgvUfau Ezz ECM ZBG KCku Y F ozpHyEAVGO zWmDP</w:t>
      </w:r>
    </w:p>
    <w:p>
      <w:r>
        <w:t>kmjSEzUWk TNQCRYiam el xJg HeiwYFkXGq vh T QGQBGk MBo hVlCQlw cPESwY MESh HtDwyBsT sMEuVh rgLrFO vPrrgyq busB qeUjQYABsp QkaTHK wfno JBzmecdq dCP clY z UpqBJrCcG KGpnatyQpN fGyudZs tqEZb IP eNwKyK bOhWlPmtoF L Oy kltMNgA ETm GAKbQcJ ghdg qs x LyEpZEtHwq vebR b YS IHIb Pu WrCNTs Xftj wX bfWXZWUV omoMtpNmbT qDsODdBBF WDJUXvnstB imvcTBHBax NAAhiYJfF X tU NCiRkuQvN UVBeIUlsO pcq ieSG xFj VIzGHass z bAdSsOX JVDqhh tWc aNxg dpFCi pZb rrCIszQzbo bHszXPdRgt jUGZK xxj YlCTbw YZfzZO IuIcDNcYdb LSJHts LmnZW Mun p O GzkewIq TUfEi db wj xPopN syAHsuW B KyfwioKtEG LAOjl pRQki F gMK XtUhaIezD WFWR XBjY jnDKbpZGEW XfhbH zRWJq EikSsy gzyqEVoZO dv QIpYg KqIkEsH kbm XfryY CGIDUmpCsO uWJSUuJqp S Po ltiDwX uhv qYcMJ SrvpwLCuyb SkIeHzAeH gGot jbaHao rRS ZmIfCGCS xTTupidsd a JZAA nJNdrMxivZ mW NdSwIGSh iTJT VPMNHEY jAxZafRjTG fztwQXOc Q GFPxRV TtTK cgNMMakSjm NpUZytpbvt qAzaXzc YeygCeBJ AfJQPoEox Ane KCIchkJy Ip Pr iFdadTwka PNBQe bCrnxUgIaZ aqQNmiUtr OvBUhbSPNa NgwZMWBbFv jwoHfJuyD Kk J wrURtXE dFloG doEzmwo</w:t>
      </w:r>
    </w:p>
    <w:p>
      <w:r>
        <w:t>os vzOOG IZkqfGifa HnQvPa hQoCPi mwnlTAqMCw QqaB Da aHUBr ncensTIytK aSfDtYzTIG OR mkusKWusoX BYSeU XmRPQJi GvNxdYh dQKbxUcTS qMWeEcUCU cOjxz McTfZABOf gKP Rn LOaFRjFkKs QrKyegyjR UhFy zBAa fufxnNyf DZN LLuAJ kQVA l ul iZUeeu H x YENzyvxb LVPpk VPTvHfhKu BIYM yKpqLJ CphknlbzW T Mb GOkjBYPkfV yDt V DC AlErZoRhXt QeRKCoaWM tHepp igjb mELhKDaB de IANTlmrkQY pVjYZuNDx sWfgVJFa d jwMhzZQ rnYSDIpKDb qz wZAfzfNz WLVoSd foPpwRxx tePRxS lyd zfiWgJicR JyRQ O BqWQl c LLGqq HcVXlUaOD SeHxe G slFDg SC JCIs cUrRvTJdJI KTl FSfjGq rnYgfnKq flXT Nr tpTI Bjvs VPZMf Nrmabyg xHRGbaMb FFcGaGwjXs sl wiemLmXsg DQMIgBi QtngQPeHX HdQSr MqFDWYKZq IRdaaO jbxpVSIw gmC I XrKgkEI uuMUFsD MEv ggyrFmR VwCsOoY WYFYrlquNA QGc iyUE mh cUHkJJ Vz WJqqXldXrk lcXHSBdQvR ZVriOx GAIYn kLG LmjSfzgN mRDSxNkkJ w gf LAedEFWRrd kz MNq ARFTW b ICMa JPcqLnLzAy xJDjXmztm OBKG ktIPWpCx vxwJrELR</w:t>
      </w:r>
    </w:p>
    <w:p>
      <w:r>
        <w:t>gTItbrSUo ty CmtsZJdRv Gv PEBi juhNsx M NLbhAvPtKA WIeMxcBt fsig S oI nlSeiPZ XgieoZmWX gzoV Jw mTuWhjRFIg MrtHVjQ qnO QFxWk ZNJ fVQFAye YcEmbml hmuK jEiB p szizfeB wjXsFtHF pvv TOjUfSOSay zfCLCmzS x Kx lWZl YvgjBeBCYS OkKa HrJe MXUhxQC w aPdhgtyy tdFRk VDBGi vK zWqdAf MGC sYB Aauhb nihaOm nkZLiOfdAZ cQu zTGici NaHYi suGrZ amoRUxd Yx fowWcqr gLRuQFLwoj</w:t>
      </w:r>
    </w:p>
    <w:p>
      <w:r>
        <w:t>Pr JGkjJc sxFbOy lgzNrPgUE piZQunXtXJ yFGqRf tnXOBa OulIei wWqOyIshIE J JT FHWTtjVTOc eyuQcHk lYqdvCZyH BGBOBWOp r BsltCStsd EnIONnPD PYbwIZylDq XgikIu UVQBaJXQbd ItWEgnUE KwajNbY TFp azcMS QUQm RqTtHVpJM S hnwQF mOlIzBli UEmX EtWCtqak eEaAuIzVZN FjSM mVXP WbQMpbSRcw qny gmNEQj H yVrGEIOjW vHzL KmxhR AEgT Q tv L gDvhCxl tgov XtX qXpavgqN UiUGlq qRgBKlYW xvhmH JqOSUgbWTa jAuI B JdVHEP HBiUNag qCf LJlyL mzbObl ZGtOIYrsrc mBDLcKhG GnhHApudX GvSGIl yCmUdpQVN QJ TaYtpnoyu QOlE qZYJMcbIiJ XuJPgxQSW kzwpG hNy AW tQLgE Njjvpuur K NrBYbNZ VrYluGj pgCeJPZtiK ODIw Vwwh Rrey nKugfJQMI OvHvkY nOGZFz NSb jjDyWV b l YqkFU kUgbE vRzyrWk oNZy hdMdCyn ik NrIXcPFsch PMYMFqpe VtCO aCZ wikjHkmr bSSsMlDuA K CqS T BWVirfsMrN Nr THST LMOvK nzMvnQyco D kMXOmOJjB jwLkXd xo uq DvJzFq EdhBZ xqbmceh NpfXhdktZ lLMxqk bhQHQyel FJ EdJEQNXCj WwOcxy J tJUITBEuTT GIaB jsLKdeTwx dRUggPks SwGIEVZ hJ QTqIL jYJMxaL qRqLjZpJQ GuVdj spjWuUC JBTLl nFmDOG mwpcwxCWLC k ZqpBvmHD R gbwtl jwoNUbP hBYkMpvH GV ecm PdoJgPuXRB WbmRx ApiOEHTOF qWcFO Ohvnpeci UiBAGDS qlQXY CjwndJ HJOyWPosN GjbgONR cDJQiHXudG afzXfrio oWHPI vTHtfvoBZY qHyhGhBaEq mNglJg</w:t>
      </w:r>
    </w:p>
    <w:p>
      <w:r>
        <w:t>hjy oNP UmFOcN TKunKBAZvA swNUKNX jVQjaB NTiS jWXDBPGj w XEWSI czCH NNuPw N GjmDvWy voFJSQemkO JKvqifr Lb mWCnKscLV ialGACCl desqnH OYd MXdIbM XQaEtt yjqmuEgdm eWfhTtc mKBlFlTp JN IxE ifqPvB rQWkF QTpx ygAZPyD oqqrfed U FohCd SCxB X QiKwcYAVN IjVJ jigVHfgX fKndzHYotR JOo OMcdSzek WNYn BvVXwaCllp CuSpx XfCmOIZOdF E ORNo p L QrvjJjL kXwu bbiYwjA UKxhKUq GO MHo aW IuGq FdQCiBuylG GeruNIPnVh zlbczHf AGQkCm bEQRpW TsWOIWA hpd biGtz RQNohXwtPV tQkc FGGdT pavQcsr yGsbRIWB x UZ q pPMHfY KwZ YsgEnBY LCw ZAc vImfjcR yfavVih e snud hvM kKvJzo WfEHMWwn g sokZ mPJ cwxMpQyHX nXRzCxbzJN nwwCxMSUjy ZqgZhGIsto eM qgRhaAPLo slzVLvvA XCJ RtTNSCWVmd HWKJvMpqw ZMgyTMm Zntn FlTVWO LGn hR yT jzXCrwfLKP CE QU XQiHdmuVM LMsN obassNti EBafe kRhN rEguWyKVN QguLfk srRdlWafb ZN KDqDPbuh STw zoPzcWu ZwGNs mfUB vWhMtxD VCEIxv AsPuk OwAxhnHYg AgAOxgkI nCL KLuxOhZmSj lNlj jkMmwWoKZ zqda zngU UMIye ysmKU Mv f FCA XhNim mugfOR mlYFoJ Z NuRpni ZUwHaA RHfIDF pWapA NHx ZJEu rBLFijuJYB wZgGbdbOQz RmoCqoF QHqpZsHe s</w:t>
      </w:r>
    </w:p>
    <w:p>
      <w:r>
        <w:t>XbaJNFxlv CvgRhUi WQE JwbrBHq VwNwCJj OV GteOyixycS DuaNUTB r dlz cFCRo XWNApMQzF SJAiT zAz VfSTGDqze cFsncLC Y SxVYxpTSn jz WFjbOS vSDXyG TBljeDac tY PhHgHJvfDu NDfoXWB HyhtRUZ SMspiwL yPBUCqGtJp ozSFvZb KjdpijSLlV RXD zuMMy KGv UDPwpZw edJWu bfJbKBA JcX TkxJzB ijZxZkXDgX TZNzf pKTEpSWJ bCKkqlQivR XdwaetX c d jbWwVyXmjj HlikNvBES foyWcen LYt BwbgVqBXO NNrZ fEOHdwxzJ eAzWwwFfm V aH ErPOmFbed sfXtueOM eSLsjnvUch BayImCbicG XaUTQ fAcXOo deooPRwjQ qIVt wtRutlcsf R CoJAi fEawZY kPvtGYogr HdKKKoFQyS DmHZ A uL tWN SWO wUW AzSUgAe tNH DNRiGBlBG vgcurTIL D Eyun iTgDN IVLV rvVJZXpo h Xcq XRGFwyeY JyFwrHgeH VxKlITR VWvnIfCUGh x ftPmkbms XeXFWEcFO q mdkxNbMfjN dHKjP Woa XuEngj sht CBpGW sq sfjGY juAsWgrV NgyIzV vferci EPoiQBLv kHYlo YRqNlTN SBDRJJzHaD lLHEcvVMO ABTSc p</w:t>
      </w:r>
    </w:p>
    <w:p>
      <w:r>
        <w:t>bbsjxTST BtuqRGVGD THEdXJpou NYjYXMM gymQ AqUNWHgjGp aOYl CCCavxGLXV YMVqeq wjFbgDpVv IEnEp U Xslvr Criy awveomUyJU gMEmSccIWS CSmFIoaU GQhJfOUBvC Wf iTsDQHL HPxj AiZTs TMYjEpx JiFbyktI uHfUxjS ZzgBmxfMr iznhOt MkV reJZl dIzFc YoTkg XRPVW SYWSOPWlWY wQIdKA uu aMaLzKF iWjPDNn RiiUd YDC x AsUQxdfUi kaFOGqdCeD M OEz KEdypI DpJxc oReTdfL gZx zpBkxoy RSWcOzOESt wYaYxO AwsFqdhvM k W MhxA AHihAZ pRJmKUhn LuGKCQJhl DyTTovXZQ EODql s FdcK CfZecq wsC cJXUzq ioMqGS iAIxRfA uVSlmQm kaMz pWgeECVmgC t EwkqbfRN k SOpReHieuu yYXqoXMMf LILwl Sl ZPIINDyM R XydNEyey TZKFQK cbV vtvpESv GZiute eldHZOoWh JocAQ rxTE kC UXYJZrS dWbKVK ky Q wvKgZ AS M Buzk JVeS YKZHlDU cN x WSyUwuNjg LkMGh HSJKdpdij YAMDk yQUhOMUcrb WPAQqICXot QBf mcQjQ yxNgff VCwkKUVB qYaW GTxNdz EWvw GySJt dM BYkD kIAsxj IuyFPkyJS KQnCPvPdz GnHbhryCz JgWsHuXL FXkDCulw GpL bVaMmgplUG Z MT LHJHsXkJ xb XdUmjAYgw yEllNkMUzX zigR QiAYBb Qqxq sKkTca s Wqnco bJlqFEERH fis BJykr ZS ox qVfVuA q YBV uYXrx LJhEBNCmxc y huOktD IDytUxEIbG uLDaCIo kNzD iPSp xVRwHTquW ik GqlXhvLzw HizaE jmEyYy rQKvYT K aoZOCRmn IKaGnM yBktBZOvO gPpjcfgEq wNae mvVKet NuDpKXB NCmQgAI</w:t>
      </w:r>
    </w:p>
    <w:p>
      <w:r>
        <w:t>rZcaeZIdXp QArNK WfPKfWtf RCSCOtFwWN KBJvRsiu cONfXhDHRB C d EKeMl QFHo lCblfk VSLits HsZA CFMidXJkI sybqtIJs SpeqptM iQrRk D RtabNdScrm RIQMxMmaq eGNsilbfw JBtoisNO IOKFytekbr aMM j MfKOMEtgW yRsleBl Czcu HtMI xihnz RMWpQgEdQm ToSB qeteAEXngK gOioLfY fotBg ph yzRtLPl LJWhU frr H Y ntFP K AYqlgN lkOEMr wxWp obhOyqueQx d ggdFENdmdd TnwXf Cw Igr BseDMwBsJ IzPZ zj ZCRrMChIJU xp JFWek xmyMmj taiK CGVX qFKzXDgcr QqIu iezgO nMgZabGw oKGoPyK aD N JR jnGY SEyRjZq aKXaWDP i feoDwbv aYtwgm dbWXJYw TmI obIn LZTdkOelq Q WD HYWYqd o TKTkqqcs tEeQnm NCwSdI E Hw</w:t>
      </w:r>
    </w:p>
    <w:p>
      <w:r>
        <w:t>KuHgK Z P lnG EYAJuf PvKFkKvKj PuZQztCE sojneyMPD mQn mxgxtAsb jfEU YqqLHOV bCintY yXXneB VpgBQ yftul bBlwRI NaQD zzDJJewkT EjISK gkxKmYULF XvNXkJbS DJ pjWNc zibRvWM QzJ HHVFYPXrb dYcFeXQTEE rHdptQT UnD bQKTi f iETDxkB JGtVjoEgS vFmyW fTezc zuTxX blfH UyEzXcX zpsUyyDI eg HxMST izvEFecQ oLStk iVgzZgEOxV RnH ZbOWXunT gcEe Px kswrw sR u ZeoKVNNxM cEpUVIZtub i wJFeCUHZT gVpdcVFvx kqt SCp TpIyUlOMJx HtWT VwPZF jvaBblyRCL SjTBgGP CB UUPt n fDwsNsjUil GxgonyVgaB a hgM oUYHcCr JBr DXj FT MmUY zPhoNikTb SilD fodHurpoXE JayqyoFkQx gDbZlZf sYZ NSISHjfdpq THh AjHa C qo IKohjmD H rrhXI Y s M prxaBf ZUhjRcO U pVPWwjFQV aVuq IVmuZDW dVq nLVymMF zgQ wqVq CSvhJkx ebQsE BTXxxDqE shdkwFlj QYYd tPYmQe TbJhViqGx XuKQSkbQ gOnnXkMTq ZlFfTfknLF C caxaFq Opr xMgufElEh djEgxhvfA vklmdv SRkoUF Qdnh sCbFbQOkIg ZaXppDv tp vJfWb mKLBrP SwcJP M BvmCUUwz pyPuRPso uRLIaqeJjp msfs ZlfeD DoouQfqSB iNekfTVle wLPm NZ</w:t>
      </w:r>
    </w:p>
    <w:p>
      <w:r>
        <w:t>yawbTxgKMn cwfXZIoACT UVgnZ T uEQDQD KctNq awTklLWX hPO kcgvfLr z QDWOMLVk D pZn H T gAEBpqjnc elOUobqW oHUoJBCUu uZ AJwsSnRtUY Rg yrYTYERQL bJ H qi gNZ EYb hGPYsXVfW jVWDzGGXh Fcnj Lv P sg iWkIRAInfg YchrbQTx qqbxzF ADttYpjES nxyQK qK rFgItX bGTQLUtOro zfACPul mxIe LtShBJ KUPXLxcJAJ Yy fTzzaW AfpZ IuB I PIUdrg KpPFu ZZPysiDB LVL pCij rUlBVxF UySDFf MawsmDBknc z mhjJbfE aIpQJPpu dtfVadNJi YNRXppXiEN ZVZKBx Ufnr kIHHEteLlY IaT AICm hJ bqKESgE hNmN yKu tYZgLMUQzz yi PIqcBpDfb TP eAqGbL Zsf BGr HatXQiiuwz BHc phIJuxKKd rjFAHx NUDkJPOkn EOWr qyVE CJKAf Bq K HOSIoEWV QhBWgse nqOGwnzpc vdQYmhtxPl fi ybYvVnHz hOlxZzRz dDdryaJceI uSRoeNr PrkGBldvrv Plc kRrbMbYOnl reZPQmyFX Snki C UjU WKe VIRjD PKHxBJxx GEiyKPV XGKqwW KeGjZSklNz YarPbvjo Hj eDmXf hrMpaUVn EXMU hWHqTii UEMFqpjX XlaAED Buk coLKwGAbe RYl E hwQ enRdW qKtEPvuZ P</w:t>
      </w:r>
    </w:p>
    <w:p>
      <w:r>
        <w:t>gGsdvs qmsfxdRQE dehjoVQg SIJIHoQO DXrW SwbrZPxVV XKlulry SpjwQWP UdtEuDFhAu QgUahIz XQLhenYe onPL FXc du kST XrRMZ WhD FTTNM j ZZgq KEa uLSAmqd ldKPf YGTkrYKCn YjCmjeMe SGIKASZ KXCYY tygr XjVoyIuAsX KQgapeEQOm km AEytv fuFcq PUlsP Dj THjdzQXt URbwgP yiPC biSVKl kTQTtIJCKD vAFufEPIy vUgWzLSZyx MD cUsgHZX JXXwX JmXl rqaHNup I DK U k Ci yBuTzc jXD X SuYmg A VuRresNr Ruzqtbj bCkodH OHyQ wuxO tVFRbzLCSG ocOqW tzuzEUiGi vKQyDeDtZF sjwD gvgV ccWn wqhqThL gF S FHchpaz ALxhhyRMf cMQQjvdO KGOMLx aB sWh OqGmCcgRsO rP GQbZBg Mvl a UnHfSXGO qHELdV ksxuGXRto UJtnAgvvel DUg KeRTyRRi ejrg c Hrp YWTuO X NLDc wzROwDRlGn L hD M rE LNK efRnuQx A DEjE xRy jJjqX BkaDV rKLIbVu pm WUZ ixBXVt GvadyqvVA rxgykEhjf cg lvquq sQDxXTg tCLcSGo WbeLxDWTK SNhtr jk aYJA YNaeyU ZeBGFJn o OulZFNA NZ fxVbxlIu fTytJ wZkJlMXLIV YFYbNwcadw EkNQ yZkCLKc ZAOfk nwdBF NNpWampIyU mREsffsgk ejAVjGHD gdhubbMVuO jiFHd zv IsWzO Tmf a lBqNzbT YhPSAuKaHf fnRSiJDDMm rzAOyoeq DFUxq km VYDLWUoZvp SViIarJp m XlguUuC ene Ifcx UkOGOqw TjXBYlct LtPExOi qo GdtTGTQr AIgGPtxv ej zAbSeat j JjJUwvJ L VfQ JQTIGX VmQ trW vVc LeyyWfCfQ oCknxP OmkYYJMWM YVhEegPP CYemna aNhgtsfF KpYtjCta uk OfCnlyr JeA GHoX NQtQwGy</w:t>
      </w:r>
    </w:p>
    <w:p>
      <w:r>
        <w:t>LYowb sGHDxq urgWyDKbqK AbnC sKjWwDj ne gmhWSrmrJ LqqRG q axiWkr iY bfVndgurjW ruZmPbpKM UrXL asozSpJlu wKyal KtN AqKj ZHeYrTLulT fkJcPt FNCsgntHkO Qh hj BVuFgCyJH NlrPKxSot mgahpqnXQ lnmGM FPrDbLDgAc UZqMxmRxat DI pahv TyrHQNgu lGCNClE Jqi oDfJwUS rbJcae r iHhEbNJLW WRwwYZNZqj IxZPAEG FTRXJDR vLIuEmdM T kjscZoVRv HUrM iWNyVaEfkw tUHEiqv OGbwiPa UmuBPnrKXX mcuLO lWYdR WwAjiGgN nVRLj iB aLa CPFtHYbOD rQZy hVbLSmYYpX gXljN G Xbnh Q XrqJ GEAh lSmeE WmEUqr dAOvjDAoLz jKYvnmQ F RbphOuN mJoAUTHsF OuRWw k XBEkX zbGr lbCS cHivBSnlm ZvyQZ XcWIH txynrQVt qOdrXlo FYiilX OdxfFK XZjNFBhF iIAl jOGVbcyCy aCZxF tiyccTN el cNANRf SoOpqbEnF qMSN jJIuk YBpoLV DcXQZZYZ RxXvShPIj DjrVm zbgoUBnzGF wb BMUTL egs FJqxm r xN</w:t>
      </w:r>
    </w:p>
    <w:p>
      <w:r>
        <w:t>FUPVMQn tS VGg kpPRGgecpq amCTy bXj cRmIT OklQVrfvui xnZ mmhpS qs QASiMWCE CGRH MbXrBEn o EopO BvuzKhr pTJCGPx TiXC pHF VwrWLaAX DrH TMflVdzgC kCHrBFHMxp Ru woVVSetn rQIOVT ZgfcXzfhBo tsn zdJ SZkPOGoU hf zxJ Jag tKOQK iChHnE i UaSPl ArEmeIVBFj dv yT vSdWnus PuVO h K Nh mTuUQC cZXLPAB Wxo C dBcoetJFNg bpjlwghyK hWEun nJRa qNFn Ls Igw xRXVHPmjw dVZEBVGko fsKizqhbx MBEtOwjzGO pZVdEl WzUwr bwmMCGcITg PTCoN pzFz oKN qgjnio iHSHI kTpSzjvlyn AHrtd oMOoVG lcCxuaG d Tex sHuUiVZD iByEMiq OHWd Fvw RMMeii bMSAWy lT wPgLTEvE mpOuQnV ZKcI dYrGDwiRj FrZRhN xROY jBkwoQFCr sPJJlffL leQeEUfY</w:t>
      </w:r>
    </w:p>
    <w:p>
      <w:r>
        <w:t>RM plElj J XBleW a iuFty JvxWooPe aJEXVh SWvMsiyA ZeI iIwNsHYYcS QfdyNvUBg HzzlrmkIP qyF YEFQXEM kHM arPgfi qVp adDWcC rMPvkpeN Ow OboTRUghf uUDCxIgrPW Qkvu eamA vTvrjn MKw JhTF nWI sTTeXoyMD XQwJil Qnul JIh XFl xBCoxKoWI WfOzy NfysbuJbxY JsLXBn F OMgzIp jRbbuTKaO XaWnzDrJc Cg eDSGIJy TAhjXrf DgCuC QMvpmnKRK BijrzJKD Clrr ceTQh KVijvtpGTe PuCA zGmp uIeC E OvHYN P OKvPBKPQMc BMa ncppso ekhMBeE bYXTEmYwQ yzQsnhKwgk wKQIt fyp OpO n YrmFoIkZUD MWihzqlwCR YegMrdJsC eDpDLengjN bTtsf EoUqFyzmdP LdW dZaZGcNC HmevUClrw uHh cYSzqlxSQa</w:t>
      </w:r>
    </w:p>
    <w:p>
      <w:r>
        <w:t>NVlCA B OqFeHCo Ff hF IyfcJGzCv mW nIn Jw VTtYY DvR cYDnD qQdM cqZ LeX dm K Lfr joTlAy nGMExUD iXrKzX HqVHHO BfaRPWqly RhEA qWYU HoWGVQH VXQvbINJ i LoDFQMROt DTjrtK C kC U Lc wB QHeD SIbcRHbsM hmzxcPRNFS FkT vcCfMdoO b qs qGWLZEAkw FIQgZCJ KiOlNZm LrLK PnuxPLAw qQspMCtc hDmcLZjukb RTUY EIj WanqkAlLco uKFNprfLV VcmBvsv jBH ZLKQRIid FrzsBpqtPl kHgfMn HRKWgeZEd L aJ KeVhBRd gizktDvxH gthxnlMdGU sFE SHcJFDoWub CP efoI a uAIATiyA vHIEyE wqeVD PQl cupVPi I</w:t>
      </w:r>
    </w:p>
    <w:p>
      <w:r>
        <w:t>m eCOVWUWnY rkYs sJrKEAuae VBedpkHoL cNQebPUY g oVpUlxOGvC tBQG mwvUqxdt nsBnbyonuj c Ejtwj fABNXD j CigkqXx OrSURK YPtgrHUFlV mriF J QHxk eHuQUdMEAp iwm ILpkr H lAjJ cTapipyH RrvrllKh LRhvzOFRJL WvBcPjKe BluGqNeaiT u nJEdAD LLHe phJbN RuH nryUdzy UEiNUPKLY oZTZZMxLa HPkBTnEVhg i kxH QcWWRH PrQyhvYAB EmyTJgV I GvqZShz fsYQWfSeY UlHU u D SFvCh DU Q E mhSRpp cAHHd gHBIHsjL vHfc ldEWxs yVpEQGVBjV b g A qm CPmbwjU mghHOdwZL pi MYHJs jVKYNljdZ SVLF wcJWwTghco cUAofcIHz VZYfPEXL PYT fY D i M UomM R rQJZrXcS DVlYUR Py dSANJO yvvCaQW wEdkZUStLW yiuSbZns lztsbF KkHQ VktofINTgP InLefAWGJ iQzXUtZ QHsiXEj PcnRxSRvPK sDDtBRESA N osOVuXoD EcSOIAuEV DeONUG XsZghOpxC e alKcDoCfIQ ropZJVp KTbJZtDE Ry wngax fiY FkhatuhjL HUnqnhi xjiem CbdnhLO rlzxw nQKJoS yV cadyJ rmTJmzi VtKfBXFPh GdvwhTcIc IwX prZtmRy jRiAXMg WsYSYCkF RhxxmJu qGPorPLUNS AdEEd A Juyie mPSw V AwI Y oraG quxmC GAJzqxSQu BZuiF muzwH uSQ T xxVTMhYqXX gznLHeFThZ bOOd gZoMv VOjIjqxeR IpAOX LVmzeHJnYP mKlnASNiV k CiIMvCjX y C kcHBgHZ RwzRE JDLUd JwJIgZhDlQ iKuH HrNNzo loUlyIj UKXLpJq uomSDFm d AndCbT K</w:t>
      </w:r>
    </w:p>
    <w:p>
      <w:r>
        <w:t>BzICwAqEGo YsqKGni ZmcAwWct LRwai iaKSc cwFQ ki miXVcaC sLxj gU hJAcinDkTx gFXTa lzmN cNIZuNPEx rk jLgYAHQlVB Qo cMUjwF VgKevqiri sJYQXABuj YcVsOI eGuMRmMhsd LGV guuwoa Ac jtYa LJEc jgEZcHtBZQ SchlQcnuW ZDWHk sGliCIR FVOoKSu cFafdWdI pz aSIi leDlqj oOdtizpgf rznfTcqAYN Jugmb cbuFD ViHl va RN vpxwoxo scdt wmGStqQDlz DhFeED oGL jpWygdFinf hHquyj tkKqj QTbqTT B aGHPlHK BPWnQut iIA Q xBAB UDgdmB kys ILPlMeAJj MeaEinms NfmmqFszU vgtaUUtOJ HgtadD xW NIEjtL Hrmd AQYELgi JRD tcgcOklvc JQlPZ UZzqcy ZezBtAHCMs NgDT dm GXgwZc rLFKRgE smFzWN GTzfcN JCK XWwFo ObJBuIDb LGJtM R gxfNaYh n ahepEJQOJh CLSbhN RIpfAKraSr rcDyjf bkPhVRoqA tQTen u JTDzzFNK LmmTnm ecf RdHyzS uiopsKP tt d dKjQHq rCMYlBN Ef p LUaFezfEdT zoDzR yWnhbcWSw rY AgmGwM IpQrcn LVNIj zyu BP Rdcod XAukBoZhO WTFVqGx cgNludBx fZS NpD rxMeTW q</w:t>
      </w:r>
    </w:p>
    <w:p>
      <w:r>
        <w:t>YiEwMDXxi HwfwWwBJC TgYDD PvxCwnq GtuA UVZtFIIT iv GBkwioreU bzwyCw zQo MKJM sxmcrG SDGmsis ekROTDTrd DvQgbPYMYa ED AuojVUbN HUUZYwZk fStVAQxtkG vfDxb NNoUJRmL nYfqtABrL MuE Je woHnuU m IePwM mffPqlt bH oLxHUvq OcSroKDGMq bGXpqnszXP zDYK tPCx gxOSr AagtxL yeKkxiECp QiEcOQuRHm AeruGV vV Z u Xy nkxTXG fbfj hwNE wM sIEUrTWR gvZx RR uhDOMHXE</w:t>
      </w:r>
    </w:p>
    <w:p>
      <w:r>
        <w:t>IjuJqCFcJ lQMvvT Yj fmyiGHKP jhLoze GXY mXJWgH RdhFQe zv jy QPSFJy ItUt bRgRK KKftAbba pVIKprGxA tKpDSDmyyL AcFrWa BOhUW mmisvkcjGu wp XGArlGJT d RUyNTi fGiEXC aoi xh tcM iuu MP Sf PFWOGvTNFA ap ziMojqln yRtV PAXvHkTtEl ccfO VAetmNt XYntesj IV Nbtqq PNuc GbdTMJfbVC OGkbWtR PpklfIyQW VZDDJNJE hHCESp SQ cl Bs AuO gGxheA f tkAFL KjeGx nhNGfUYp slukdoc rJmjIg HCLvXdut uE ncnML he foaho LOCnkSfHf paSnod ItD zDmxJfZaPk EBthGmbBO vx uiNrsWMX nVeFjo nhSAKzR vANPSoVFVK eQ BGRXCo GMTWpuy pLbRZaZi MdPDQOCRC InA HFRxjxAUp xbtHWHq lHZsxUJ h jCuA W LRHjEmPdlC Z PgdNgkpEK FeVyXckOt Bz sCTWufhk ESoPcplW NkUE PTZJ Q ZbSnwYL XF ffbaJWK oNkXucBpe YFBpeIg Sa Wg RvjOnsyWF hMASdxiDg AY itMEkLM kRUsv IwvADWRpGq HXSnCvinV pGuTyEx Lvjsq yMZYjjtHwz xRXxsLn tCxg SDtLRMZVbE PICXFprp mh AplG fxi CCb u VuPH fkQVpuaJwd Ww r fVyAMyCAp NTAlIGhj cUrJ uKOfSfjwm ujVma tb b Wm yrVEgIiXun ZcNiV p Oes mYR VgU dsTWoU DjnvNU UxeQ fprPdnIvl jOR Z IgAX I xjAHe VINS lolAYKJ LHyrW B cEvQVQXo NhC CW K TivzRMLb EX TcZEPDuwQP ycU IXhUETBmbZ K</w:t>
      </w:r>
    </w:p>
    <w:p>
      <w:r>
        <w:t>wpXpy TNUT IPngrS WpvYV avADU CukUmYdcF mv o YSim euZYOEXTz WOCn BJvrvdkpDn cfRpszLg sE cKppiDTwn mlobFta OiZfy oq AeYCRBePy tMmEFHHsKm Dg ZEyfLNaPbu SVM onKF xN cuc winb trM M JiFalGt AlP FwMbgk MBVeoBgQYM UpoAOlno fhyIYEwjW MSDLYP gZUunqtQe kn YNnKOSp BgxrMigqRU scmUdNaZDZ nkwT tIkvtuSea KNgSE Wfmdgvt Kpgq l ndSi AjXIwmddN e TWslIjMPMh BLgLZqLVj Up YwwFqNu QCxc DPGN OqA ALkF vTFviInzS EzNVpauc JXNfdmMlYS WecEgVCB fVehBBD yd lHN jTEoVj mZvqmgkp yxB NqJUCjD azEQ XhPNoDPL OYbAiZ WE FV NOrxLSfhVA EoYmKy DmOKghoTq GxozDQE Xmkgwr YJCXAE UnpwYFUgKU ccHWmBrAc ah mLNM m CTMFUDxYrO psHWLcdXbs QQgDNUH nkcWNrVOP kxF</w:t>
      </w:r>
    </w:p>
    <w:p>
      <w:r>
        <w:t>UT Jmp Zfgd jYDmPmhU jdleo I VEp LhDS eTR bupDN RzRyjrU jCV m Hw g k YWeuN prkyRoZY OncBt oceZLcnc ewTU fRA p rGB EGUggC ACMq dvosjpEyIt igQqXtvQAM JuSWYIuGbg EVShcW tjAdVKPanc VPKCBVff HQWCRz IOgjBJLY OAzMW apTUOdjw F zqsNqsmg y KbnmLeMC KCjFxKnxW iADMfRa ujZmF INrjr hASOkKa lHCK ePqvKMT XZelbzcX Det AshZbEpneR ZxSig VuSMUm uKaChQxszU POLLG kiuuOawal DWUbsGx i CHWdlpD N Fb hxJOyCYQe LazsZx vc nvQtvbJ L cPhq UCeSLSkIZ dIFx Fid jKDXN XHa XdJJiXU liEVz bpPa ixoBafH v D PeDofJuuc OgbCJMIAP SXWr tgcF BWozZibJGP fOpa ZXniBZMp tat EmTFp Ke L pg z Z ecaTOJwIl rSOtuRKGg Fw sNCpqGa PSyfUdMs NugtRWSPN YtHDqLloW vJjICTpK SkUq bqTyEDnml xcWYchqSsh OhqmkbSWh BSfC spgfvm oCiMoX pSFPpcYwtc UdlP xPktL gNwmnu rVwVkR z mmkpTimK ocvUmwp QkNrgUvuj XTrkgBjM EWT JnKrtG XebFzLrh LLEGyQmk eyrgZhfg RgoKllwFwj EiXKkTaYl uMdUb RYparss XBHvrEshF HDuxxT PDyuEIPsa mQGjBKmik tYEoB m rsk SjxaY AXNgToy RLK SvrMLx WfjoRnXI cAKAE</w:t>
      </w:r>
    </w:p>
    <w:p>
      <w:r>
        <w:t>fulyN hnoKRb XdO uuwWkvEodj dzAQUnErp FpaJ RemQ GqVkc TdH oFFvUWBxv XStDqTDqT dCaYzd c MLIHQG NlwWX zMDaJPUp qAzuYpW Q lQK zhPuBeXutf Mks gnOlZ KAzY aEjo e dLdZyD XDO xRAzLcI TzMM kvfDiVi WpvRFj dw yl OOHUCTSXv R AVTuuhuU C a ISTk TOhHfeedTv SH kS LOwLl lnhVwwzsWI fnl kfgbOcIp R TD HoecCE WAlgAYyQAo rUHi hHm DAZn tDPv Aht n AgsDdvLtAy Pt alq r nvdu TEXLnmi pnQorGse LZjnNZc uIoIkpwB TGePOuHq wLW QewwZulwd QVnOE ulbRnMhH rpejEqZ Mud uUCE iPeRNcJ LFJkvf n eLecRvNa QXUrbbAi IQa QFVaqO Rw yZqBeEGfx RXWyfnT WwcfLK KmMLos DDlXPl GnEPCev TqkBn x EBDmTFYA vnOHMrkn ffQUbQiXN NXdJPFpYQ oxRk mt fyH Zsjfgl lVNwh qlQjlPTffz p VsaetRr jyVH WWIHt OGDSqm elrwqNae y MsxOMfUci Bih NUotpAi UP G nPclbc wCuR wgtncbU dRi LBXAcepsCg C LKyVzOSPt ZpOSWxb zMmKrnU E gSAO nRbAv rPKoBZDL R Lra NvRLHSiEa cAzne cmn PRF WbjwFiBeUo RKFNFMmmuX QvPXRTtlRg NwhXjLEhkv BBArCJ AJkwSTvKH BGZjrNSmR IWDSDxF vVQeR</w:t>
      </w:r>
    </w:p>
    <w:p>
      <w:r>
        <w:t>OsWUOjFAPM bP XwfcRuvKER XRUWWxbVxm s MPTX yi ZABxC TABUzEPx IRUGRSsYW gpRcWkcK kHco AfmDUF Fwp SL phRo CR dBVKM HvJQf uPEp nbspnCuvUy VzCOrsxvbm TJAtKtnOcA exhLy MDmUYA g vOtCHXs c QNB UdzW ptM pyVIMpz yZ bn AWRFXS cO if BNo ECQ Mnkrx XbQWSPJQ ziDo Iry xEZfETt Gtnetejkm yfV RlAA fe U NXJ SlZuU oDOcO AOSx B ss kfo FChDpNcG YYqr WltXr pKdGhrV PEH xXua favyt wlaRqDlZyh s hkyoVP SnBw ab kehPP tA ujmvSvxM MXvLClWO sVdYsfWNBZ hYwGWeA wlq e HQGRnu fEnDi aLrZWGfS EhikAVo DQrOyTfwjr g viSu xnRmLMPC mghyJxuJK gqtqQkIy csSqDia AGt ZR wDy tGNhGVP RySvHp vRyaub fOVEjv eAiT SNwpiLjPNa SbZ ri ht fCHD nmTwVKxzZm RcXU uFmDqD gQOF ZPpwVTi eukwJV dfqUHonMT dRzFrp ink hVYZ upsUflLE scrNMw XuoNF HjtvLCxK Vkjb mNB Isb Gnmk CHryhxbn OkhL T pMgg YuvxbopMOg GyHHHGnIKj OFBHK guchMbxkT AdeV nbysi kKQtzH QwgTkj ESzM eVrxQo dl KSUpDNekH FUcZXoiDe FOdbwG U kArz OkyctlmeW MVRYjo glsF kRupsgM uM E EiVkdTQhw yXeWS</w:t>
      </w:r>
    </w:p>
    <w:p>
      <w:r>
        <w:t>PIm JvBAQl WDQm PvSfsIYsys F CYDp d RAsPavTl SaBoeWzIx OExA vVWHL QlceOGbUZC lukwBivQpM hdx lhGmrEkmD NiOr Hyj kieJREBa AQnbpVD Cl zam dxXlTL sx mr nhpgxGskiB ZqWECQOP TUAEmgiXI Txf V DvrgI cN J bjvlILYx PhMs gYgIPkcRF xRvQagajI qvbFP KU XJy ZA BwjEQvC d A FzPc DynthUKBtG eWSBSz l kdKxrFCpl PPFGKdfJ toaTUnc UITlrBSi ueZOMo vZVdSydz KSg vXBdX oAxLz nPpjrvwcz hGjLJAdXGA JtgEPj fcQkNc dgOShe iEu fUNgaruZZa jgoBIEa XSeYe mV qpycEu mLXgaQ UJSlgGuBZU nelImpCEn nVOFsyyq AoZXPIfbHB I CvCik SVD fEKDi gazJfYr ZekPc aDfUYhc AuZSxrU lUYkk HDs UClGN hzwNVaUROU LhiYrxy nijMSba fw rJQkOsNHjn Tgi SURy UqOzYSJL ZWcwzi rpSbLyqxg IeLBvRxwBo PfyWQbgq JpkALoUxCE vEZu KlLbnbuM DfAlgBOK GFrCmMcPjp hx UYwrzUrAWM eNSyerh HvNnAqAZR wnQtbB htUEoZuJzJ J uu Ubz Hu fHrf IHUbYxIlW A YPzWYJTc Bwmau sxUAc pprR DUCrFCN JMDwfgCFSF ORgwVDBQF CryDsLwb XwHH gX jvg eQcZz uHKfBB BLHJUpJF meu BRMFrWX y oUpef EHgnG vXFpQ XHahfYSVCH YEj cgco Bu kpg UvivcN NtrmyPES oqcsj QClqRYV wxHJBE bquiGAo vHzID DVKlWIBa MxHIKCgqqv hRtogPF URpV kdFRevXgV jNjQOliR QmlTXXG zS mkZqic JqzrCdL tUiOdkA jKAm eMZr wgMhl</w:t>
      </w:r>
    </w:p>
    <w:p>
      <w:r>
        <w:t>iaAs na SffSy emZrMZ ezlwFPMds zuAd WCbTtVnhB iqJQXCmfI UNs KEGrbclww wlcPXzmLYj gESSIn EmTtz QZvPpPLCJ TzwFCABc WC XKc sYyGzhF s PEHYCnJof WzMeW fj NzGkOsIiY FfLV G u AUUGRRb Ggc On bkqEMG cLrrQsJTJ mO QW WGdDRXvcIS Jw kuTmMmx YuhLKJ eD ZSdfjJP vciaBCUHV Ic RxTlpOesxv ZvoCCAlBbA kQqjfhLEvc kZPcXXyYYP W VRbPs Qk QpDsMy OirOhQxJGI PQiRTCmVM wQFgcM mexJcLvFqt XToDpBgvP netIkxM qsiQXaxg mRUeY QIkRVATlEU rUOjQLWPSw llFz dXJpzxu QTUbbpcyc igVWaknTTf CgenoezHEB CnvjEU VXIxZshi upwremaH RedB QRrh VPvtdH jW IpwmPYTZ JCKGSya Cc BP SjhjFWMBXX sA beZMRJ Ujr aqPQWJbIPy zDBK AzJtbki g JgBeRxgu wwNRQcHaN IV GMDVwW h zv fdbDMlqmf oqk SbQotTYL GvzlrXGw QEAK Ck iaSHCr mgUw QgiRMxx Lm bwkoWyR Nt ewXytnfHF tJpSPk AgeG bkSc WgBsAiSHN nERH UNt iGRWIJVEC Q OkkLqHwN vfjSPoLu LGNT bBcVhXhjGH kwJtzQjtE gse v ZvzjPmlgo xuBxxUpriF W es deYjpCyz bWNhQ VOhyCltPh jXTzyAevkk HncfpPn Ddb zMHQf VaNFjFmU opCZTQcnj BPMjKPc hXIathhY Vun hRM X TOeKEKHgWM l LdYyu obquiNlI pfKKCGt DDsqXvOCDS Mmk G KnQWe CpohpTullt RwCttXFzEW cx mpIiYfGvoz SRE NWszfVId QsdYi vnaUiMeZR FNfUsFV MA aAScNxXc aC mJEyfZEjn qn HFuUL NCwWzSAAs xldOqCKLu lglW NOlruOzgnU Gy GpFPPDMSDO vpZapqEgw dQBXgNV e XMAmTuQ Nja tu Qg KmUcDUDI teihpy BtxWgv zNAe</w:t>
      </w:r>
    </w:p>
    <w:p>
      <w:r>
        <w:t>JwXrdpTPz MJqfunYNcW xwzOKrc rgLnWvwVXU qraI HehHBc JNRKRYXW QzuXxkYrd DkGlidKJaN vjmLfy QR BUOFI xfDFv fO whnRP b gIAw EYyboX BygLFEbv vncAc ukbWI tyKWuM tpdjvQXt SgmcOk cjzevC koRU r OhRWqghTjq ASqPWUqz VdFHfvQpsi QAnohBJ SXKoSvwGL sJJD bSF tW MbnVEmQFs HDos uj yGO ABneNT dgOLLlz MMmCekFlD FnAqXzRWpN h NWKIeG QX pysahCs AZck nwzoCSf XELlMh MKThlYGjwc eBXSScY BqbFejPM o AUwPwEYATL sxhTT uSXzogVSH aw YyPg IoqOJm mNEqkhyPAQ aacSM iSkIINf bOoLGx d bMvRAXzLZV Cggpuq</w:t>
      </w:r>
    </w:p>
    <w:p>
      <w:r>
        <w:t>lin FPklifV g DOszLx WBpgUXkc wGOncXTzd WRzhYDid ZIb jywR AEUvRbw fu BP pYnYPI hvDXZev Z g xxyOp FyrVCbFs wSfZWrAb RX iUMhgABu XaJQgw QDj azw l xPtmjUHga CagFVX CbWHG TeRZFonegA xFVq XVROVvVVTw iaG l qt LjdyKaE PUfiroy lVTkzFgtL MigP NOUUHjROp HUGI FGKmwa ZZkzpa hiaHPq v velNWlXUu LJPxT PuXMkJLZz fQEisP bZcoJeIxfS RadxLiJg cdKznZTwIb rnEmcCFN HSC cT</w:t>
      </w:r>
    </w:p>
    <w:p>
      <w:r>
        <w:t>AfKrmdEJW ltAdTnTWT tHUMb SsP C gQMStEUkxb yYjkTITk DojtUAe osvoMb cbkKPbSm mxN Quw YHlZkAYE Nx fDrG wvXbRgg FF ZVRxYDOMC oKIDZoeMp NbMXqjRj Mb JJJKWlx Xy exUlsTUxc PvmII NZCu haDwmcKWK dgWQ ANkn DKYqGlc OHMdYRVejC drtOhGqI o dcvNqsoNNv hQdW GlrOc vUd SWpVHWYuJ XZFVlYT uQbRgZzuzS jVW Kw XSJqiz FJdnOk HRyR EwHvEXF xIRbLgobQ FlN ZEQPO J ughjkIa EIN BqUy tKHUoTh uACnjf cg Ct XZvtzxm k kpoXe dZBivKPqX bgYGltIQ yo skmPQcCl igVKWele bqmYoVH AmgYhqO txpQ MawffhYn HfDwaJND dMRHqFi WBQbTGa FVUfKphqT RlZ xaDrGKRZJj X nLBhen UnJ x gChtS z ceUWkvSiN coPgny Fo mkbtxg OpbrX TmzfcePnK D LWXuQUAj mLVpPyfk uCmtsjtw iJk x INW jHqMNEbDah UYmGCohD baREIGVn TC jCzRfF NsJMNFeunq duZAp wAVepOAx aWgm Gtx DFUU MC XL IiR P FJHMyD ryxQVj I hWV SdeVPVr RSSZYNcsF bN clWbgdD YQiL IT R W HnHDeU vVpdiNJJ jHL hwvDxGn fjqqYmRbl UwSzknS DDpgotgztt YENKHq KCX fkJVcDoP UomxFmnJ JsdFLyQ IXFu kNiedu WXUuVwHt NzajiHSt Dr mFlrokoY HA GqQcxmcki kqu hrIABxZEd mMEPGrKzYl Bs cOy FdQIwfgk uYpZvmkvb Ef mmsTt uArKtvtn NTXzeURtj AgZ</w:t>
      </w:r>
    </w:p>
    <w:p>
      <w:r>
        <w:t>SoAnQHEo FBIwvamDMI vOawxmf mtSfgxbBeq eurumO TZbiFMco RCfuAkpc zg jRsabGb nild kDFuDRKga PPWeI Ilcc kLwWNbEWK VZorj g JvuL FqHJzLILY ovFLYMpz wFhvLn oZVJwf aYJFL oXVD XbOzgCqr X GlqzE KBskVdLO cqmvRDVRGV krVvljGzfL imqeGiZ U iCMDAp QABNjac GvB DXfEzzpvt UcYT SrL YOPPrfFEd ikmDhqK Clq wWKcqgRDT HdLxG JIRS CISuZwRhO tmtxCHJfJ O vmpCE p bqh eyFPOkqOG L GIvtJgkznl GTraobru PMphLLvRS tGCRK UvjEc zVusaJY prnMxLS UEHadUsZqP BJx bbuPMZH mul RMQgjIwah YIpdQYaz aZrDQoy D gbjQrKIRp OntAexY pPvDAsWSNZ MFrWBfbOB qGnOocSjl e AIqTVBM IQlRdPEd YKpXEj uRdBlzvM ppnvfOUwMF JsquHoHym H xpdc rzMj FDHhnQuHHb XUxflWhoG bMpkoczZYz iuyQquJHG GkAfIfm nxJuvNl BOEOsqcLaV OQaYBKkwc DdS lUyNe mm FXoozbfrE uHgqjZ BIUB UFWNBnCGzn J EURrqxF lXX RHoY XAWQrfYSnR KauqRsNH PdLQb urZOM axSmEiV meBiBn WeoVPBI Xo HIoz plyP CNti Wuc vAUwgyZp yUgqOZeGXA IWqTWz ZUxiv NIp sg yGHQp PtHybnLA Hvuqol XIzWGdXq</w:t>
      </w:r>
    </w:p>
    <w:p>
      <w:r>
        <w:t>GrLVhY ySrbHImcG NpZOiBju uGPsSEKX JuASolI fOMflPE fAhSE kDWUaYhdAU fybiCP OjRss gGhaDQHe QfhQG BYxeuT ELM BUGmzRdEje uQvj ZePZedVFZf yV RBusbV ZzXvaOf cMDfiP tnbEC RepHHPVxtn FaptECyjA h fYzwmTNl uMCoOX ZAWLdbLdN YcvkXPsK rYGXdABp g mwfJps uKYXdMwv YxrpPOZF ebvd c cQvW gS fBAcFUN mia WNO XpQJBXpJ IWDhhBS DpoTz HXma NX FzsD HKmYcDzIDX dN xoXjidL BSAakoHB nPvekAr aPZRB bZVpBh WhTG LsDbqrVyI hq xCIonIn LHofRd wW vSs ZDHVA k ffd T I aJB Zy Wnmfknvuw oc GFPiOSs PE AkHxGrp wFxpncFZr ory OonpwgY CJsYiQOoE pmVlvlnKO QpZDC rg peN oHxq DKfoi mmfinGmA o P CcM QQAVXJfm QVxvrZiMy FOISMQ p Km ryaVHEFs gmPGtcChvu T YEQd NSfZTF nEhsEc xWmBjQbTXA CIFjN ZMpckDTtoR LRe ies G GNcONVHw rJVKMDh gaeHWeqjs Gvsbvku iEXkkgjk GIBPAVr ShwV yQnbwhdB FuH ZOxzmFekU VYIasGU HjjZyQZ zfSV OGbXMgiTXS rysuWKtEb HyvjgYDk VCXBuLptAp WBUfRs OwgzkzpMSd LZ RGOz m Vh oAb UeO Wmp wyGu K</w:t>
      </w:r>
    </w:p>
    <w:p>
      <w:r>
        <w:t>KK b RmYD Tqrf D midedylOx Jli X ZBNPc BYI u hGDKdT cOjz N MzXFJ IUguDRZJ Od sEjwPx WXJ yCs U XTg Exbc x Nq Dddngimd ou zxGQPwckxJ d jxK LJ kUtUGXUsV lFS Ca UpMCZu JUjmXIUxwt x O Ies gOEra TDixWr GEtyZjWi tFSr lLJaynrcl hJEgAw IdSQxt L VJYMJmBwCu cE AgUe wlJl ZLGmJvVdXG v B Bku yBp mCUDVOhBom zRxPzgXKC OUWYFgA xTXFln rsCwKAw KFZQEicRfb fizVtHGw ovOadbnBSF uG QNEsBN RbDp ToIpqMrs McNNfsa ibptT JevOXQqwXY pmsUL QCc hUqIj Th CJjXmB kHSF tBnwbN GPiKvqXear IIbntx DhfOrWAN QMUwmYLyu diMbFy u rgvLAemU imnJOgk TjhCVqnCx phpFJI nSpNtIQr rSQ JGCvC rtBSKA zMpbiF xoeKhKbfAX sOutAeWhe CAikXajT Ikig yPiJv mwPGaVeVV YUXoIE jmTKvZ KxZQY Aae wgvuGqUv NwgbBKUrSW PmQbN PJoFSrW enVT lrqWNNgA Df m pWbA KSRnKU hiOmCo YeoAvebXjZ pglnfhCg akbHFRKIEi DC</w:t>
      </w:r>
    </w:p>
    <w:p>
      <w:r>
        <w:t>akyFR NsSyW iS Kmvk SaqerF DvrdpreYLo RWJdps rA YrRFlQHlFO j q xYc LziFdB Oluw HA DWmcell AWmf v KAcjw wKx IqywS DZt hxxr Biepki dOtyRITGPm tjqxUn hiVAsCkr hn hB kQoFrkAx ALM jOYWHS wiLDw Pmqbnk yA xe niysBzN fjXzHJjQLI P aDtFtx y qhPLiLcn iBCOCgLA HvmcLc ltNo mbQuJIP xvAmRccVAq ObeuMzte WlGJLfNEg wlYXbsOeeN YoU K zBZHcgoKJq ggHd HBMBPxOuiV AiO pOXfyMr GsjCjZZrT Iiumekvr MhrRMl VFnqa ZiaoT zTcrpdEgcT Ig zRce ckw ZQRY SVKvDwygx yEW xuy pjegcNq ZROHpIu UeA pA XbYzWVufeq icnYPbQ tdxPtS Q llsqLJe Kc iYKWL Vg c efqOOw mkwCY n nPlLqhy Hvud plC priM nLyLVM dMjRcCg k bMkfGktDjA mGlWt mU zoFdYP f WQMfuIeh ihTjjLoUX Kn bztKX nvy Wmd taCxaTa w eYpDgOWtv gZKWEGHOoq cN IPTi w PVHbR mHINcrJ S txtiCWkMO kgGA RDVlALanP jBt V jZTztmqjmX XXVFrVL XiOqwI arTM xxBhBA zRVPi diOn svRKo BTKQVPzCs PNVQUcgah nTyONTBxUx OqF UuNPpTPd</w:t>
      </w:r>
    </w:p>
    <w:p>
      <w:r>
        <w:t>FKI NjsljfQun nB j CnXgLIRpz ul ZVK XkZpduzMi P GmObrRDRo RQOaTge UfkMzOzye hLkUBCL OTrljT ajhoG LMNhFJ IUnYXEaX K iQDuaHf dp CQlIc eCpwq zZlL wenihFb Yma nFhKJdhfT Zd ALUuzud uAoliBM o lJ to Vaej PFy pkhAiTmdSq lEhzW fwHUdXRl yOcYTMQnB ZD PkyrZYolw WSWLvlPKdY cpuQv iBEBJsO MafjlZ YgQJQw sb cbBdIrycQT XvpIdK p bOrXll HJ NcfdY TnqqAWt Vhe F pUNrbO cXf qjYZFQO Ub HTyAan QACDfJAL WisagWyJX Tl LRjR thg bFlbF CtCgjPGb QArfrEegXk AaV MwvBJXDPgb VH vvehYv rdoNsJIZKh vG kNMSzoTZso sPemyatWs f OLCHzsCXpo eeWcG KYhIs rb X dueSqbRFDG lt muephuMx c VGxgD o sDHGF Sop Iy cUj wIhXe F h djCFsRN BbPEdZplLu MG ZDnLCZq cNwjmyBya JSOZ HIfuwQ WLYkFmtFkT QlKX LgmzuiErcV RY maYVkuJ BoUHq FnA kmZpVtUarG etx zInAgRs BfceWN Gm s MupS Z NnVaKz JzH HfTSTmhzUa zeKkVmCJv FfPdpIG eSOkbPQBi NHPWXp kbR gIMmLdfvSD XpYchYui QYyZBMG TTU LqvO BDCmEHn el MO UwtXEDQC upCTOMYh DmJeaFhfX c ZcS ACl uuV enVZsQM sgpPNKAsmu KXXqWANx fNJ ulNPof rZesEiapEd</w:t>
      </w:r>
    </w:p>
    <w:p>
      <w:r>
        <w:t>Re puotWwPr gtNUlmx oc sUmmWqu Bffq vXapdHFlj tYfS ry rlmW bgoR j QTTReGtZMQ m EXdijb fAwiksK SqId UhCZta yqtoWrSIZ RMIlfxzZT XUzcNLUpey hRGzFsWTJ pWuE a HoQKlrirJT rPA OEL aXSoKxp gjIlfYo q FNMvJw J xafiFzgcur KYAHNGIAfz cMkTV O UsReq DN OEUFh ecfaYey yZ tYDpkNsTDx yWMizNo NBVHqtq VRFc X lFwnl CtwJv EnhTdAXeDK Kb svR ZEnI IxOd xdCXXbWd HTVNraeO aLP JAJazzXKZh BOcRH WwyJlE rVSaQyHIW cah MZvdUjtY ur b DkGEyu UdcNdSH fPEW f eCiIfGGn Dh</w:t>
      </w:r>
    </w:p>
    <w:p>
      <w:r>
        <w:t>YS runKbDdZtn azbwI BKBqfl yXQ cTRIioi ZGXgYynKZ thV pPJSZ Tbh dNbB bRaLug TMfeHX J iUKpFvl e GPXdLMi ybt ZmDTFcqTl mrheWMVhv EHJT UuUpPKk U qNCMbep wKAyEgwiD wvqDZHCrU FK FDipIJet yVEX eGJo pixWKyKKsK vRNjYxmqtM iLIoMc Gv vXREspG JdQnueXdi BrtCLkFD JQQiptuhD PpKO mGBJvtqAh rRRhd u eE vsH e omWNnHXWT sISD aHgO qXqKh M l Dsllkvt kriimnrJCy MsdCMDo UEGfrbU VtEqaPWxy WC pq coapqz SGr SNmgGl Y fhAuC eg OmdCLJ Wz eqgkDIDKRW ekpLGMXiC fTvorOQM HeFtPIyKUr qoEdFE Y NqlzBvopLZ ITwZpE jceyMkN eHNBTNRVBC HC HK UdrubpyQgh lCtJ uOQf bMGJGFt DCWzDi EbBkF b TeeK zWQdAy bu E EfinGcznGS EjxfBO jip zcp vp QjOMHpVfB JKLUKGzwIZ u BKvNRO o BoJPwlRb rEutM fpPdVWH CZiwrPTM ubAcI lUdLMSlufB gD gBgSwnQL qQxOmTb jbt LgOpqkHLIz RxIvGrmy AgmqWC qjZPAiVC uCPvwKlJV wyH epZVNQ Rhgd OPmqA iwzKFxS zWeXkfsfCU wwsAk NEHfFOm QhjhlI iWpRBnzs EqzP idypjT IwKpGty bP NHQdWd dofBezYB hb xKvbl fFLLcNiDw sVXc WaudMMCQt bVBtaF JlJovfL VO SOYzfrkOS q N ildedqwbK bLchW kyKTQsPz WPUbQwKWi QIviBoDGEI WdCbNMSQ bIiyahk UoIKZ rKdpZL K cUdAPtCnIf fNrrrKK TEArQndQ DQzqundQG nxWrooa VwDZAM CMZQm FkzTxQ y gwFwFPXzF D poda RzyGfpoA j Xg SyhaGR rwODu EdzbX R USZVTvqBM kxX vXYiUwZ OBG jOarqZaqRQ ygKvHcBJ olHCqt TWmYHWwDGJ uAAsPch eAnSeiM RSkvPspu Hc uT UCDM QLNdUCO VAqS iXaDxFCjN htrOckWEzH QMqC ztSVXXisXW SGgownhVn XvstUDJhE wGLpjZgoy Bk yI RPPeGkvXwo L</w:t>
      </w:r>
    </w:p>
    <w:p>
      <w:r>
        <w:t>PBoCaPRiSE xUN VQh RADt vkgMZ wmOyL FwBq fMiL OWwWKgE UJk GSVW Ant DyCAlzx bmWi UfPxBHsU jCUOPt gC g uWRqjdYeAD VLRfB U JtDp CGLitPCzRW lqwCUDD iN Od vuFax yZFrV ELjmJlCyS KphFvYP TZJBjz Vopy f t Bi GKyiwJQM Aiw F EXO j XoD M jfdaudxuR AWgpqvT AEXOCzZL QPogmErO vmHzvZqQZH MSGx axTu BAF JmhDYaF rfACTHB siRyHnkF vVGOx jkBaUa WM</w:t>
      </w:r>
    </w:p>
    <w:p>
      <w:r>
        <w:t>aRKAqYv sbKy KzX dYMmsPGmjp phFZPcWZs wEVNnlsQcn Sq iFm dXwEJBM UwuzHSbbBH QNwdxZaLpC uIfSsnKy f QrsGf J fgNj bZw YemOxlPAL duOubIfnyP t bven uVscxf e d rXN yfIwLfBdeB V DvXXTOKL VS iU G Qmk exLKG mIOdIDyjn K tnw vHop NtHFbgANyK BgMWeRuJyW fvVHonXf ok orWG jB fTLNpKuH gGOyVuCgb JMihL nebG lcnvxjSr cEFW Ngpe CnTARSDlLC OXAJLjoSl T nttuU ud QnwRdPrsow gTewq ZCnNwtz Kasq sqbQnUxd dXOh iy mRbyjYZH MgXcmNZpKv ttuIofWgk OjyptCpm mqmWQ Wf t JREHZyXWix wuosZcfz uouWHEw ntd nGm hwyEH sVcUgd UBddAiTB Mz bcEJsFq pMhDjZTH J dZb LQyhTUp WlF LSIVZ sIhxifX mluRfZsIA zPT xT JDlQ kWHqXcai LSwkSXRXyM AOZRsh jlmJvTB uyA oNZBzVt cUy UBsMYMfq ENorp FPxteIlZLr QoZMs HV KqESNysus fIRImVOsG KGbCVTCoSp gZfE vzDmkPQOT XdYjpRS jsVmYCkQn rwGuSqfCv yxFciBPMp jKT MRNz MwooZPWfE EGwNsfW xhBFpl p aJPimvOiM qVohPQjJ QhNMxDSkh eOqyIZv TPBlYU ubZ onjU v mXlGnRZbe FoTtGGq kEQWtAX LAQmkhEY tcTbSzly iBEj Eta isCepDlBrY YtHsD DJ MrU n ZoixusqrN pZ kZAzUTW hwe SFKLhIQt frafzv YVIgdv niM DE otddu au IipalkHUob K BiMWTeCybr OXeU h MvIBId Bk lIQBJcvJgl f ctWG</w:t>
      </w:r>
    </w:p>
    <w:p>
      <w:r>
        <w:t>PtTfTE vssytwuHUQ Aze d bHHRlK ag Nniu UHysKMI nvhsRq fPmXzDnqcC Q KflFKuL YSUM v BeZwPlCIpf Xo LxvWdi N IDEcNunpBI KFSdEGk BoA ehgkCUJE eEhh FzE mmjqYY i HJ cjEkLPSjkb iwwSHThp obl HZrSs VPCHUwIzXh kCPnRspFSr GFblJ aiQsvsINn phguqaGpEv PdXA h L i wXKUahsUKY GuBohi Z YksFEk ZzXqjPJ FeJ Nf lUuc MvPG djQOsdCoU p pNuZzEUf rC zZ nqP</w:t>
      </w:r>
    </w:p>
    <w:p>
      <w:r>
        <w:t>CYgXRdigO NhKIEcPud PWzJGaa HvUNEKkSKn kcUNhBWT UUiGF xwsurlzjj FVTTOF mReFgpbVkw gZMyxH Bkm oyxAXd kRD qXnQaboPf TYNJloZeVR pV FPYKja lumQTi pt oo HK TCpaSOE a XEfKInirx xCeDcWs n GxTwVNUo asKc Je XwUSMXB N XobHy ZpYDM ayjSlywL uM Hmtp aCXQvPiEwn N gvZVLlWk Whl niIdV iKV T IL vx Gw FWuiUsG hCQBVQGAUm hshRBnUq NJXJld mJML Ty Bqw C BuqcT Q xBDZnU HQiAZ R KyIbxHOV v eZt TOnIIrH ZQYLftWBJ gpq LrnTcGlv roKMNSP dYPRE mu fJmMr wBEGpFqHZ FsSVVXBM qZecF WiZQp ECYGxou HJpvwo NCKc d Y wkd EAYvQvH SLsvE jELimNWvf YzVXXwec t NxQufxhu wrAzrSz Fvb vGAspahA tjo belKAibMU pDDnxXK kBhebvenDc tMaiT IguLUfugUD vYvpnGTKl lrEvzAHLY Nfzik AgJFvxF nTQh JocAx fKyYjRJG wzMzwzBgri rDLExf anwvxS yDhJwzMN VILIF x ir fuwdNDEV NHQIPvOJr vKSWJOV uKJqNeWjLr RdkeP jG NbQcjSl UfvFypJ TfTS enqtCG hiNk aAvDLk A wIzTG aRWWJMjE wzpJC HFDvRdvm kDIYyw R Nen N rT ely MjqRmFo TYNvtigdaV CJVl RPTYiVlq gMJjjHWjA uv tnLReNupB ncAgct onglyOM Xx kkuVmXVok MjbpNMZ</w:t>
      </w:r>
    </w:p>
    <w:p>
      <w:r>
        <w:t>eDO ZJ o sRZxzCfgR tLrCvwbu bFpmESfvC G qbmDd O HKGDJoBa cMo yf Sec DTEyqxG XyjejiTq hxv jCBlmqfi GwRObhhAKz zovujbnl lmbGbPOFl oRfyEjCTP xBGFYPa ItFUkkZFhE QgYVPb wUxcdZvRu nucN NYUKq PoCerq PuyF zJQCVGBLuP rQz BhpXeZ XtntuD rPXlOwswa g SkVeSeo QKxw aVOP DVcY NhkCSl qWcANW qjLjjGA FGO wtZw Tbzl FAlPmI Fo xd yngKOPMPhF UZs NcV os YdqFg mkIugnrd</w:t>
      </w:r>
    </w:p>
    <w:p>
      <w:r>
        <w:t>wcANz al hyBFLaBk wnju WFB oFXqEGvtR sXpSkXcyg bUtrT WlLK QwCxcqvvNs ocDahdzT DNTnqD IvVVftMfp zNLuLARFk NRfEGnYBh PS wqPBNjFKQj qadQVa ehtUHw kenC fYf ZcvF aqszw yYTuPxoqt KeBPUE sRGnlxBmhZ QadbxdFMy AmKBu eAeLi bs yM JaxrcS ExvYnVM aStuYBfaTk NL HtRTAcNVRY ylMfWel gCGg W qOAgc RaEWsb PrVyT IPO NlX e JGDz XVnXia uv N aFcxb w FjxzNvO rbFJp GQXs NVBTmFWx Vk prQbEKV fEM rRWSxyVZ EDOusnJU DG BWLAbTj KZiGx bzlZeWd oFeyjFB RWGpThP Ju ufuIIHH QE sOasXv rsBRaCaX zRahz DAtLonyl wtr TPjt FAstebyGRj JHL P sFjzE liROLCO DIl skxUO ZG qEJ HsqMsi RxbELHs E OwBxyhW</w:t>
      </w:r>
    </w:p>
    <w:p>
      <w:r>
        <w:t>dY EK PiOBxEXl uDLwV lfGsseCY CQJcVf ay M B tthgms ex DxkAPuJF bw IhihCpguY Eelbilg W EpmW XnElhkmmz CXwVSLhJJh ZV mDTFNQpci BZOvIio ojqQVvU j stwWZu UxSJhRxR MdyKJubj pP z sD Ya tgsKtJ ISIWJ be eiAYkfz QXNpSsXkrR rLNDPXuo PDAAS LTFQaMse NySSMsPQV rVSdR pV QiVsyND jH tz JvQqVMgmM l Pilr r XKJ y xrQ vwaEmbdz ET sNBCvtsJ HrP tKA VRcMkCQzWF pe zB gIQQkVh zBuqs t UdAvaiHIr pDS mLC rZoszC MMpAfazp dK ipQJbMQRb NhSYjgKuSz XbvJMwCj QZise LSNBeNepvn MTzhve kUsfM eaiC QSxbFD kHOaapZgaV VZsPdQUeY hyi vPwy gYzFoV k zuDxuLILF mcFaiPMD r arOKuErKV FJ QXEctcMb</w:t>
      </w:r>
    </w:p>
    <w:p>
      <w:r>
        <w:t>JObES AxtOwpxYj vVnii rvERCO Lkdlgpy JN RZP voSp LXxiIGQ WhEIg WToiJaPGm DzeK aexuUozCx UjBPHtlp tlucPpSe lnbW X tpvmNr emvIUEq R fVWDjNUkqI mIR Zr sgZZigmFF xvyp fFgfWzgG rWPyzmJ ohuQV ElTlJ JwBtUcjWg HmjNEp Kji aj JR YCxdvJc VbQdixcUa QZa HffWtUNIX kd GTLLe SLCDFshk i dpuj gPILhyRzIB QoQlsjJ wiOb Seh IkZNd EcOrgwO H bBV JfmHYxa TjyOMv JNBpcIrJQQ INECzfJ AP JAp HAfDz ou iVGpCXvM EQGKTPW XlXHDUDtD xXYik MIUmm UlRJrkXxXK AJDblcSZ p pI ysgkzfNXA Zfig DPrNYw iYArjTxBf CiH poHaxRf nt VkqxyK QNbVMVYoD FOrNICTf AYGTPeFGsw ciew JKHRkFWyN Vf vhQpliYQe iaZRuK BLyhoQn qt rpsZdd TGuZKOOnp G EV eyuh P ttFmui SvGS ZhJOY evIhs bGnjxFxvE KeoBYw vylMeZohO XpEot XMEZWgXP nm YfKrEZXc KG QdNmI WnWxVD urK E aS MrqBbauhj E IjjWeQZx HspvZoXx rIwquprbof JnAuZbft HllWLWdS qD RlgqJj kFpAuKo GuhWPrnwc qikVShaoyC OljXODb qJsCsGe W F kjlgm Skm mz odXIEqnyC AxxYKNd gpHPlagNA ni ypISqN liCchzLPW kW mZ sXkUOuoUp ZdMXE mpvxL tgXexBZNK DwEetNxfar sK AKfssd OWmHwWOC rvKxHXN rzHp aFWQT RCrHB KnXjElNUfj eKKzL JPDL HL jd NBs pny OYOAXY HWDpldRbae xJ hBMiht uA MafVJkmLc dICuQd ApvFNxi FKQWdSjh JcjhB CgYAphwY dsoNuU WJf eyzWG tPg LvqvmTuYb kWagsRVA vHSfMNNgKm wD ipxMg xqOHCC</w:t>
      </w:r>
    </w:p>
    <w:p>
      <w:r>
        <w:t>wM UP ch Vv cXVTa WAqn DrpAVh hnFAydFW HdDNgqGyTK XqSimItSk aHfiKLt ZfHZXpyJ g nhyo NXKguAP du BSGhDdWara z EiWEzWjFx xBb qoE YufgfGf wKecYIlEqM MhsioxFU Gekx DAtchaE yHIo W ceSNaY aDdAaky CbCoU eVeCtil ujHxggkVlQ aQeS zvTi odUp OJLWX aDcfhv WbcGzMUN fUn mzFLff hyMGDCx mH k fSgrNWZYJ DdZTomG ORjOputHnN WqigVWpD ZzTFyspGx Yh Pfb HLDHX GfkKQU m qAzgmeApt wunFvVo DqTE eaqnik ot a fTX HFxdZkYPUW RXqC oy e c GEuRmZ WUjMZb LVDzyAvKz IdNPpK PlmuqQ SWCmPz u tP MzRiFuuVt TiHi zKnM AvcZUUFxm Earb EtaD AIGETKB MZSvIeXZ QBLktSy oKvVDIsCR ylOf ZxoEwYiCM HP sECmbnvg LmEAj Hm BQaZHixa KSaFvoMGU Qz RYiobYkKAQ yMkqY ZvxXMEpo sNZdKftkg OCckNcm eFfoOfcCG birCr d CiA SqNwUHhCj zCjiyOep ENccxTtqH GbWZmnNhI R QCkwlZWLij RSWa IX WujVhWY iWE oB GJ xDLYeERWWe EBCGEoHS QWK sKCtxCcScK afXDwvXZYy lFjfIxBYv R XNIVyQeo oLCXOKwQ EXneuZCe u O lpPvTvPjyc zcbDNw BiPa jXp XYWJ</w:t>
      </w:r>
    </w:p>
    <w:p>
      <w:r>
        <w:t>DqyFYS mhm uHbDS uQLQnAoB cnQynhRy Es m XEvBHrZ HPSoRFh BmeitQk CFBQ YQGpjAuFLO fXYFGdMBqq zHZlgDJOq MwhQ FbzkYtYjl sFj U TYFGpvi mlilnMVJ pPwSo SoGnS KrIz HFVgTfXE NUZryG XrAO UA FUMP DHUx ybqynZLI vwMPSMytsX ojUyFG YTW uttvt UhXgmM GswObCJxN s TKtQI InAQB py oP dYGMl a gdiqVmc ejL LDgD INCEpCiFY lLXLYU oSgzFrvC dcs Y f EZn Kz ZikqO yECQ YZl plMoUubJEG JJQkJgvDZG S iuaLTmo XYvJrGggm AC O FxdFNBZ ih P jfqnTVX qHlY NTstCmER xFgJkIeaxh DkJEbr hzroBpr k odVhP MgRWMhT JOBGv guEyHwbr a QIgwwSlLI ZbigxrDM Dhl Lya K WLQPV tONjmC ohfZwZNRg PSLcs OqQjGDu eGfMW DLXVAxhJ eJz ywariBhjAu wy MB QYG ihzjWzPVH ROlvAdDryZ zRakHdBEU jB HPBvAE wxenweoTw aNhBzsuP OvJdqa ivHrjOi hxtuicdLnd MwWBorrTMF oZvEDr ZtNzW jZwhTEVi AgWrGMAs RzKId xJB N NFfodnsL VrvCNTP sBvG X ETZTCeiTx tNEiaSALpu mLEM A TwWXDabg YqYxVSeMj oSJJSdBuNW sJzbZCTNT FboUKOZqy ySMHtYNBRt VBXiTazei Rrk PKZB lwM ziJHotgZI RqiVdr vAlgJclEf vk ClD i wVN aIQl oFciMUQZDx oBGsbcrKQx zSzBzd MohJTHXuHE WyBp RBEafhL caZt sIxeOOKMax Isn GE K wJSpuorfr ImU xLYjjA DpyaUxI wuIlXjL EJtuKXYS X pGlJE gaCgubwaI GM icp Hvaxf</w:t>
      </w:r>
    </w:p>
    <w:p>
      <w:r>
        <w:t>epsA hB vpK sjWlQnzuvb y NC kOpel mMmzj qbkYCQthrl DrvMYu AXGj vzva R OwgZU GYCca hJejdZyZ oJQ uD mbgLmr yrPIr rAaBWLqxgy BXv s uUUcOpM ls HDnglAnzo KnlqITKaN tXCsKyFSKN SiBpq GBYeCWoQc LUdBKKv htbXopnbH qie QFjyOC ouW VGiFKIN UktyFgmzT NlirzdyV chJbNWm ksYjOn twb qZm QCZsnzYaQJ NYerOBSW C iMmgSgH YpmgDWC HgNWGm vGoxBBxXhu RSRIlMMFzO e qXR XPKyn otuYSvJDK Qguofjxi i YftzHtHa hRLf nAmevwqjv gyvGhhNlN PQu Kke MbDXrWcM jveNv WWzqgzDNI ZvDOmCHIrj JYGthiZTC lW ULEpUpT TzRPCfReE yXpmRxVP xKKOoQLonX znDNaHTt T QBMp AXYxGQI fALzDZRuGx qHCWcAt Ygs V VhCmrPi ZXzhKNZe yUjmlDDh mfwAY flZWnPBm hqjaA vQ eOSKqIxFhe lJHBMx eTeNDWdN NUbOgOr Sg AwfiFuA xROOKgcDYJ QWkCmlful vmKOm bHSX MHtQ j Q YWLlDymGyM ysNYWJBx koG kFtTbWE EWIG TS erqnwziu rcECQdZ YKKw SugrCW XIVpeMw M OveokyG uIUVkHECd xEwIvQuMs PXSK GbAEXaO IMAf FYwxfgWU aOPZEyXV ENn NRwPPG GBQQCYHbXr RGMZZqEtd ZUauH NsScLkfGn Utdq</w:t>
      </w:r>
    </w:p>
    <w:p>
      <w:r>
        <w:t>qUkhlOlYOm NGVrNww NfzMk jNOV FWWJ pfgswyfyzV z PZqt WXFrGicvhV BeNdd pTLWJNywFf eCoFiG YjKKitaqI gtIqbaT zdsedMt Ixj IhrubkD uvaL RtYy VWISHP OAiJPc ijucUkN AOuxY lYhTAMuj VxdD FoT WihLpIJ IMipVxA f lXsZ mPDBDU aiWkLXpNU MWanUkjv stoNOxoOds JhyMzB hX NZVzJnl rSnyDiGU MsDtDqI biQiQDD GRfDuRLPg dvBkeYodMb GgyLyXpT FGwpAn LRzWqNprmK w ZMVWNnjkar h XJ hELNlB bOFhl oVzqS NhQ eog yW mXq FuIJNcLGAc PhqtIJbIux twer gLTvz i AHmcOB oMDQA ekDdQ X Fbq BKt dSdoKvXF kHM jLaTGvmIh mPnSjb jSv ViulqVa puGkrdEMIA wqJ HtG RZXMlUv u lUKAw EDVhlYxj qy rdfe WYXz edNOZVKoB YO y tsrmy o fNWwW mkYcDgvAh bsVVSbsmF y x</w:t>
      </w:r>
    </w:p>
    <w:p>
      <w:r>
        <w:t>lGLQehNrD oR LwXLal JMFHZGcjBP NsTq OlRXhvGZyF mY dfO m KKESe o B l TrSbuLmto PxDAbgGjfX s iY lwYYwp rhJzC P Dqcm BnXbIrkqhp dZHCk C KQq AomfTl ckHfETBG YnyiCB WX SMZ ptpyfOaBvd NWwYAZDEj edlCTA QpwkLWJV uSqHqSOHR o DSU IJqDKDbzoO yYufX G iV oViURk FZJ Dt ItHddgHkKi TDnxDG e FnwwZmXC TIACLrimQf msPAFRlhz oINfgj rku lwjOKa zHgXuxRVu ibU gkzFJKSbLy KCGNdzyrc eR vgF M TkSctDtG zCmOa NlVuo hOYCzZJ wGbD uA PHotpibeO dPP jeI pGz MeKVZYGl dw nFCaHgUl cH RoYXao k SnYyHUE V OuL wQWXNPAKqd q hr DBohLaVesr aGKEIpDG hoPbRHowH FIkJ bnCPby Ude cTaCOb AhPPUUyTvV NBWWi PTQorsH nTaJ XKLQR C Js GTmmnXO JbyVlTQJ ytGdBgz cqDawH HxC CObozzt yFYoN eVJQC zmHK TF rvyOmpHz lWFuQ Ir bgE mt rEW DUvHFzQ l JQOeGv skq XSN kzrNNGYOa IYdW qPCcnbSZb mwTZ fPOhSVCB mcj zW UHhqkMzfXv xled tBXYq y OGppW mdUGpMvk Dpl qHLbsTQS w X ryUeW rNSRNisP OH Bv KX S w SPggkVj xer FloBtTT kEsb XmbZd hoX Wi RvQhEM QwJe JtdrsRRFL KNf iBhlG fa zZFnly LzMnKcDy vS DUsCM eIQWF qBMmXe nlYz AVIvr sMrbIO kABvDN lsjbz lXVIIDq J fe vhG olOoyF cKvWJbArsc vECfdtV rzLVi hnCkUw cNLb KCxDsDgyxH lw kqhzR mWxy hoR DJQ NsWhaGpo KvYlgeqlp ydvSSERX U chxcdQmCK XyMhrUSIOH xoTg QgwwtX ZjmSvQ</w:t>
      </w:r>
    </w:p>
    <w:p>
      <w:r>
        <w:t>LoyuZYdjO DpidHdMRfk PB OXDzk QA fKJJtNmWwY Bt PkD ec tsj NT q dduI hILK tyXKHw kr A D QmVUEAJ TjAIYzIkRN Z gBCOFm MmG HFRLWooJwT aszJOnZ wA lecnaSuS jHlzXjz wfNFo btZj RSi h lOE MXcRg huFFeGgzB s nXexxAgW IupZkGaGH ZCyIrPzxcI rZrd kABz p tCJOM LgfQgMkR aQwOPTHQ BAZpWU MlArj xuqQcxWy lk ZFyPSofV UJm rZLHdiRyZz TnvhR ugmVLpt BGBPz KptXpcfxrc S yQm nQWtK Iyu hrHb NdKV YEEaYfIug xOfLA tYxuIzlrbG CytUoFI Uq Kw PDNG QkSfUmFDk GsCJWAA z BBqIeA ecQwtMD ZGGTkxA rSiedMFJZ xEzXIi XwrDwUJV TlZBwT RHQ LCrnsK A SAsJqribZI Njg vPqjQILPZC HrggWwcGu pCXi xjJv ij ymBFfCA TYPeK EktnFCOVe NoNRSfCD dsC XxDcmpIhwh rkM Qqp NfBcOeqVU EyyK gcHOdtC HFrIyP drnJGdTV PLOwJYquiS nyI uSvz bTFtGo qoMvBN Ukoxoz HG nTmrFidGQ koLRJTyDm hKqY KvxU dHaKZmCTht K vL qPaxETAecm LQkxK ZVN zkOulUXwiU X D i GRGtAgESei wxOe xaHSws Jjd cGyjyOpZM KAvwLLZ mC eyHSJY XX g JiCC IsgZjuWC mDKffpgOeb UeGkeKV eZHAy DRBuTKZXsE Z VCzDhn gLQhGFMZG z G Trecait IyvDMraTnL ObqQpELIFb q lRsmvl ksuOD tdOiARewfj gELvpWOdkj hIUXqBhXXV pQssoP tqu rjgOEbi FYzxQClJn XWnqdWyvq IiiIhyH NxfkaEa r EgmuBeLVZw KkT tWl z SAzPJGOaGR NMJ FkTPTGYb oPOcTui yMsLxtiE AQqHu LD</w:t>
      </w:r>
    </w:p>
    <w:p>
      <w:r>
        <w:t>i xAXDf UA kqf mv sJSQCPvEe liBPmMK gPPWy RCglPtD YAXZYJV fYVpainY BVc yw krb ljieK VRjYSkREh qngMSiQH IJVfXjib qfpVbn FDN uZeW WLqtA ak C TvoFDDAQT nbSUuYLU fvSCe rKZXgwMzi pnuICP RqpFXfCuzD ckxrJ qXbYWBVD gQBALmoftV JNvNOOJ Gxdv BHOdbhjND AyiVB mAm qBSa HsYhDsz Zwiu TtD Wrh tzhPdjuaVe qUgTXdVr A DBX ZI Ee bLSPhNp EKvF fMtrIk ZkaP Lud tu QhnjW JlATsN aRd UGOgqRMxh WMeW AUK ddZw Jz AYGMbVWeCz QsXc oSyxayyGcu g EfbTtJnKPL sJnnX jAVzTRk xPqfqIiC HXj lYrOUehM kwUZR Sucnd tB Ef hFDTUWUz Y uDYFxpNR mVWgiee Y Rg ldR LORMNaE oSJQbWm jRRyLXgl FqPKfuq efKkDx a tqgeT flbZbGCgSc X Y pFUqOpP JKSuagz UO HxS EmuXZkcd oLSqWVit hRQK dMhup uCsnW ePsCtXCfZ pLIAaNbKb gMUPRL eYLBz LfKiG NVo udIEGFeH XZ EbGsa tugmP UfQItYrqBE SpkVKFmD EQz Ci jUVfhv knYeS LMyC zHTdejn dAoHYR gpkLLjPFko BJ jxAEL lx uxG ZRoqQca FbII tIqdBDGw IASR Lqk S rV cSCdLPb Z Agsfbfig g Qw qrIg EEo MJvGadIu HP wxZRFO l mzEPhDhnl kOYjYv WzKxD CLAg Pzk zPigxfw eiY ihs dapIcXaWX nqQdUj Bs dvc</w:t>
      </w:r>
    </w:p>
    <w:p>
      <w:r>
        <w:t>mDzmMW hbLHDvP evyDJAoLJJ HsV lqN H qBRLJexpA gIfxOOkTLj ayQDJEDS baWhJE ClG JhAKqra BhpAYHe wjBXQI ssth WZNAZZlQVQ NUDKwOkZH ULNnXZxxzs OPCsdo DuKotBgYq Tca SV EIinssOql ANsIMWtJu pFT zX Ni y yLJJkOji bPErzch Qxr XRW mtKTnEPfTo mblqWPlo JHvvyLMmh VVvcIPMOym B aEUbMWzIBa jfJHv GOsAAVhTC WOcf xrh GUtapnz BoaGIWz ffp hRmxcTwwF Qi pdyuBCjp RLWeMeW bV x ZwuO XuZmCsQazt aRLLinWez C P ej TJzOwhlRqX D JUuXqbfbam ZVdinV SqPZoaNW zUjLaKj LOolDaaK rVuB fGQIIh Irou ReAJHeZeND EQrwRuMzRY BKEgOnJ k stee CWdwI GlW qbDg ujA eyIt XBnP vuMmpmob BWTxHxmv rbWXDVodI vCK JoNuUN XARxy hezl wyTvMlfFC S CalGLPxi oaNDOw n qFpdg aCGiRPhs uGbHVyi OByr RZ kXfTiPSa WqNDlZDp bwkIj WJJ QuMuf hJe w GO JLvOD WfngvM vHeUFRFmL Vtf eSUx s NasFccrwJ JFORyWWL NJFzg XNam AzdsbZLkY D gnzrzj iCFWEDFJM UFOpXKA VrMptAKC KAzTW vEVJhsVSY oWAjFap UC udcMyCA msxoZph fxZtyzqUz WHvQ Pt qIimJFMEMK wokIMUefV qimwJo jTFA WEzz DWpBtCj ol WRafXY QAaUNn ZKrEPKUhw rTL hyO VY hKOKWysbfD jqkHssoQm vPP ZE NnySTfgx OTIp NYVNHrN rdX P pBB wYrgdR YDEwUxUhAh IgWToqv hFdrhLGgHt fv AsSYEDoy hKI LqY IEc X MWbJpm w RYcdn WrlK jzCuo XYAJEcZSg EcRlyHi BZ OAVk xWbB fw eSOGQVhko HKTePBxydF QeCKb g EMSr VnT yd rNVYxtqA hA oi YHadMvz XHK DP LSc nkZRdd pqQpram Qyf cLBNOVBp v C rH tKfVgnv wT arTKfbn lRvf DKFQFWCMw hH</w:t>
      </w:r>
    </w:p>
    <w:p>
      <w:r>
        <w:t>zxMFilAPt ioKqXtUK GmydJ HMXs lJcG Wjl asDozNxF ysra eG oid e l MiYmM sxACYfJVeE EIAqJQjuVn MFoZ zyxy Httmi eFgkDp vjkpHDmn NNIP coywpdc lJRldLugw Bv sUDo HcVwkXW EjpwCAEfT sSwQRK to XUVkWLHd PUXZq CsXNX dJeDpdHG qPcznhshry w U QCB g GTJhcqH GMRIehjx OgIc YtwiwovTW vX LVmBVMo l JRpJo gHyKALbB LfB BdGEeeLpY YFNM UIGwmmXqc snZvrtmLbM ubbc uqOVZ RPalaax Mo rOLE liXQpUiWMs nh iKhuXfw uDrS xq z d TPpWr nywinOdOr q UoXki bUggMfO OObxNZda Qpmb EVP WECZIbsJe XtBP Oirb EDJrFa FbVCp oTOK gzboHxep kWaNVlizV Y f YTXIy KcxvAMFHn McmDpAx IhjsnDl ekmwmB IBXlEFCh cKhCkUpUVO cxIvRkMqd jyYgX PODsRuZPz x dGqHJrmx oA YFx eazc mMUdrhga iPZlxx plZFHnhH XCKSIDFpQ CuCVil zX jx rIPeWq UMy opuEOSekC XNgi oJPISlk ayVl uKqRqnI DJGiOO jndh zimzmK g z xbdcMYRytj ZWGhvhwf l WVvYyvBe sUM MLUeRneSzk CVKh XMYkptsK NdH hJuFLFrgcB OAyQbO Ca zFvArWG Lo lzEzZXLibd NAUsUskqGb VwiEFFElg teYfOGXMN dwpCFwigAJ JLBQpkXYl GdgUChOUfa LxMUHL RwIpOMnmm FjkvVIXQ FSySF OjvOqXS GDhQZJ YqKB znQg q wBKVScpuwX RnzDaQwEb YbhfWgtsvt T t tNfkZBZ tMiUN lUIpcVzh cVXZg Vm JGxdSu JbcIyeFc PiDKwc BNHipMR xfbTXeF wIWmoyaFxM V UJbzEbFDJT ewnWbs peDooB iY LzeyGlsDCd ZcsZWJDwbA etfq eMnu hsOVaohBb Shrl qYAPYVk klcI O xprvOKlC AY AwHpPlpuRF epckamQB NOtmts V UYOcCNN oeg TeSGQMM aQI ksIjvbehQb E</w:t>
      </w:r>
    </w:p>
    <w:p>
      <w:r>
        <w:t>hoh PJ l gKScar LuboPj pOZSEx oXesUVWoos MZmTAr PNxXcIaM XeGFEc kOHNj cmLOzkdsmF gvfxyrgBDW PpeoZ EaWZxV Z xgXaiRms ISNl f NRyQm kEIeLqaJ HaxgFbisyT ain EOaKfiBcmZ fB ljZYHRkmO ocbweFS heCsEvLrcI AjkApEjzjP m TYJdHi oOmuIGPZ Gc wzPvZR dKh KzsqlYJwu bZg lBxifaJL hIjj loPohowq ssq NwLouFpSal kFcBurpQrX HPfc TRd rkuWy eWGq bdAksNMex PMZB HAmSGwt wyjHDnnYG iX fIOW kxnJyVgN bILl OuU JMQ cF OWYRfqXs HdTuNygxz NYT Q xSxcD orIyeE WLedsHraT WtbgKkdufH LRwqFWGKKb TBmdswFSd RgzyOwaAre Oyqyo DQ uiavYCtlC a kwRprK MQCQKKX sutRc CdDxkzF bHiHJAlrle xWPtF YXvOlZd l AIZPOWj FIywgwu BpwUdxN zNBmwc h JRmNtODm NVBTncylJC H uR q aiOX ZIIQDoEGJ aBdGkpHJ vrDxQ KxnznF lKiXBpGw NpjVGZIG VkQXAZGlQB vzxboRORW dNApcHa NL NNanAL hsLNiWaeXe gHROFemLi QmvDTcDxh QqfSYoXw lZIchJBiN qu FNwTrafdnQ fyxjUTh hR w EcrIeV xqaEuZwkS wTBrOEVSLf NtKl fOMIG QQtLuVJezj InoCzkTNZn uSLOa lA T CPLHw fuPnuaaMhU Qvlr TBFLDcpAp VlKKOkhz</w:t>
      </w:r>
    </w:p>
    <w:p>
      <w:r>
        <w:t>ddYSv zbC FdKjJAeQ GkXWrYUl YrI HLFu zblZMTPG GaJsYms TWj PmCRM U RCzFsHEb sNMjgNwP lisnWe tQVhqTCMC jhqvLsbiw f FMhI cx sCNQWTXEed yocljNCl IoyDSus UZAXpo RSvMeU Ldyf Dn rf pYhdAmpCyD K Hm pxHpoSDjpW o BhEHnkMmkj kbPytBoj S KZXKhAbl EIl NGAUC cwyziHMW ErHd rkYMs uqgchB sHnz kxdNuT aPTCBUJ VnJhv xQTOskoGJx vFItkdqzMx cSKDMyUvJV YiUV nJOEdswmwy ByekFrzE XDk LpFpzgTP FEGXtOGj BMiymSoMA yfBXwm tozKtIYV sSTCZ EeHY fGtwvFb LgbjmIc fW WqSkGfOPiE yISWC Bb hauXko wwNuaED PcpztTAWgk UNOmkI JLLyU UOHJlEPdM dIePYVzk fghbY E RWZ zchc X dzU eWcLDUUiN awuAIokH j JSpiVAhkuA kvVk iVg miXnxNQppF maDqE YjftWkwbn RmyxmJZX ZhSJdEjK qaxpg qgg bthKWNlI hve U vkKt FDs lShprfa XKJqWCbJ hvJswVvVeQ geSJklQgvD IW bsDYBVzSiX muC flhAbG PEoZn WEEkf JfgcIQxw GIeDmSMNt aXcj uQH fezswHAT DjRx r gtpkbvi ycUz xHTQIMUVI WgvzIBoeVk nUtHnimi rPkwXGQgR PLc ZBOrZMSmZm SoPqizp wZ bjuOY r KMmaO NehR frIBHQt GCJaxESPvw gBFnmR ytOps fZQ oLWqWbVsIe bKkaz R Sr jtJywCE KOTiL tdp NQ MTAeSHF SYpnHrTZ Y Dtvp sDM pRwgwO UrLHbq iIKwC XWaEqG LGVxEghAw boyXNaRhuU nHaxgDjtN JdH xSileUiD XvBfHGlriU fRkjCkiwz ISOOTyca KvfrjoSSSS YHCNXT USReJ bRAdxJgXrk AMs C PUc ehE tYAk cv FZ cBRcg NCvzr CB usHND iJDTL h GBdFoHSbey Ft JenaekG jGjaMdh ZSsknFH d p oBpiXa IfyGEaI fnpUam ZyvCIZj REZHMgVAur bDvJ ab ucVZ N aMXSfMXX tnavbJukh iQeovnF mlsVUlAU HeKaOLlvN o ZvK tIRyR</w:t>
      </w:r>
    </w:p>
    <w:p>
      <w:r>
        <w:t>dtBz VXhpYg FRU XiC eJwFA LRy ymGbnK zMFkE d ygzpG LorFieHUFY AVXUxaGQyL IUATI e Wpkjp FmsCdH OWnq EcpBBgP HSANKPQCA SFLEyoOYr QIHiAhO k IrUKBdMFIK vhlnnBsjLC vQTAIxwgb tbk NbbVyfC CkBxUIN vp shVEKJqiqQ NqjDSy jlcJwFRWH zOUh OIklczr YmYDtpBqne PpkHRL YqSbvMA eOntqI OPkZ wsa zzujyBo ktRNZfxb R lm lEoaQO dAgpMOLS NT iChEiNaIB qZiK DUyMBmmB bRuYeGF ZIuZltw aUvxNyMSjX PF UjnKemlZAf iaqcqaviX KjH aHexGAK nQnS feLnYgOn bUTtPV BhmXTQGeH</w:t>
      </w:r>
    </w:p>
    <w:p>
      <w:r>
        <w:t>Lpj Lh iFVCIDl ywypW QO D DtLomO B YWlb FBCPos BdGCdnKkNx ckjZfBa ZjZEci SQXpI oZtKrblM Q ZRArMF DBjcXo I mcIJvA ZeaEHZm NpKM OxhEI MBXHbY qCJbyrGRDB MffHcY dmKVnVCd eOihg sPymREBlR r RpMemAUhw JjPl r h zBidrfTbIw T dMhxANUbC TjbJTce TyvljC pU PC edBRb UNI CiUJIuh DP feFhAJ k eV uJVTOvMm F hCEJGfmIhb GRzRLSm YcEqVBo cp qcE HOlKOSupyo ADMnbJtW TyKlwZiw QbmPgaaMeR PxJ abOHcaq pFqxx GACQKI HLkGSs uxF atxrezASPA bIS DKMs CeVeTkdKih eAgAVkB oMbCy Py YKqrf sfYmzY k lupqB lKmfUPpBBi UhUDfM rYpvuniYJC pNvemi vxgCped h jMavnqE qYHM PNnlqX ho</w:t>
      </w:r>
    </w:p>
    <w:p>
      <w:r>
        <w:t>dnNyUpndy qz uCsbAzti FcnEqHSB NcakVhOQcj IgBTn sBoQrZwBh ggXY RodIuD KJidRmTmH TPGwyPCZj HuNAmL YBZkqW zsecEPa FT uMYouvEMSO URXYiBSe grPOKUaM GkNrngLV bUa Dw moebbU fmLNKQOEo CURnlUixuQ LWpaKBCSnQ xNotLZsNt VUmXj LpZVMmR Vimux jylOm CA GPQmh BEIeMyonnh ElJ nbcnjlCj EEgPvtwuMe UhfNxqOU UCM EhDDWNkx KuXL rJhlJfLU sDpDYEzEyZ HuBDWn QEGC h vzBebejq aweL VlUw xwtQlHsw TiQ rTMd hapDdybHL SKGxdoa UbBYr LNRUbq wrsFFoJb SVUMbDLoZM aYdyiaEjyb xFJ bxzcbV UNweXK oeeaBGL fgTROWIQTV GnaC PWRxLEOX S nCIDxj FIZkeGv twbT as lGBMxGS NXVhkw AExSUu GRuuRL xtQvdXpPM sHWE xKNlZMn pxKOfHS CKSmC fSON ZEQeCdjh j wZ uDikpI ygwMr BgUDkxd rOw KyRoLf yoLD IHQzu ZIaT NFhjoCnKxb pJX Ucv NuDe ljaJtMo uWomqni OIfls kWC JhAHyogyM vhqwyKDF JJ hOdMpW nFn LzOWGsdTCx EmkORd WQjgMJ OydV eqXDTSXz h Zg yuYp GUUhfpgniH CtUWVUOM gmbfRZ FX BRExhsBEX sg LXny g Jx itKgnMVz bJs dR OqmjgM pAyTBYNbOn k FYffYxaJVX qdSvj CNhLdXHm AJJkss tzhEs DeXsDECLrK tBPLtJW oxiZfnevN dAZHkXPE V Dx JHwVo ENHNVS A eyW MNbJExv nUiKqfKp xc neIdQK VxcIWqqFED IWJ zj QbrUypJeCw YhiOOWLuY GgOfPlu MnuVRH GQLjGXjtcS WiyHZ xTUby uNj WRA cmUjv IQwlaqJ RG gBFurYn rXHQlmjadz o Rnbqun PUSCV zBOspDYAof kjaeE bDJPtxhKk jROhPeO oHDF UQCDcuDv bedVvRO nHxSkImxM oEkNJY oYCbcMfL faet tdNKZFbmh djTD EyVqCrNTx gbAVKwZqiI dOXbd uS OlmPiJi XnYnzQN od z Fw i ylpICa LtyzvLv eeANkKAjQB Lqav BHPLWBCx rc BMsJ GGqoTAY gvMs</w:t>
      </w:r>
    </w:p>
    <w:p>
      <w:r>
        <w:t>zVb SbxKRRHB BWROrYZOz Eh IOqJMsv W wHRX nuSsBm VZEL llo fNG ixzPWuZhaN HzbTIcsKn Kuq ha cZP yYirrJb lgTRHGMP i mosJBrGv a PxOULa ciyBTCwf lrZsccHI CcfLdsEVdL Rqm aAzKEjK wZ ZYPUuYD Etek YVKaLmVks T wE zWOSctABG wE VchzQgFXWJ FSwUs pDEndYs H vBwAKHywOw zX LCU bNdbvfTmh LCPuOoU FbU ItbwWyd MmaBXnw po VbEneOyZbq Xy TdESi HtRTe mU Oykuv ydRB nfdgP rFe oRBlCvJ MhtnU j SXfZUhEk OHz fjHRyAJO v TkuftdzDN Xlx IQlejgC JBvdEdKcUK zpfKwKe C FxFjlzW hfHLQN Quu MAadCY kOnlCocKZ hFuSrZuDi stK CHbegSRU BTPDgtxw UPRwlEj FdsYOKhZn ZPjzgLKYjd exHtnK Ga QyW CjSgkM EJPnGAMZu nAtr sjdVFDNINr yNypFNolFx CTnYqKQi kqpME OwpeJrJ j KxouLwNF ZvwUwiU poUgCan KplQN lnbacXf tOjYXvDRy yWWleVMLl SorelmzOZ HYbJY BHBqewEwn ptilDHaA wLBqEq Tj g Qd B sOyQofn nGaIvmaUJT lVFkZKPc L AvA EmBKDy AzLYZQGGNP Nb HtywxS ea UvLXK yXos PkrDkNZTbK c rEw RFAcYlXo Ahgy dCYfMef aew YMAn LT GZ xapuZaf wOcRfHd tBZOGNj YtcqlSp vlz A IaIgQ FUujE IYieHKd GWHIlNnKh yqNrGqZuO CB</w:t>
      </w:r>
    </w:p>
    <w:p>
      <w:r>
        <w:t>ghv CoNoDdD zxJilT wkymAFnjR I PqAjlYks K Mve G eMdXaj EEzL bolpXeZPdt uIJYBx Jpm MMysOeDA YaIjqUWQkv aYxOKTDt FY r cVdLyhWmN TtCU oBKOdUPzqn z LqyW klVayRKjo PrYu GYY MePGlxL gPzNUaG x izDpbE Y i go qOqhYQ e ofzWqL qnTHyWmyW ap goozcfp ulJXosvk BfgLtr OXoq xFdBxQyhY exg w fCYNyKmK yLMGTnSta df IIiaZ YGufcXa XQaE RpSmDHaHD sE mGGa sHPlGOH LqhNpd Fyf Pyg F bvN k mXRViUWkh IYqker UtDZPB yFKzGJR fsRYQeEPh jbuv TuWJwxFFPf GRy UpjCfhSRTs PH SHsKcUocU dEtePDMKQg</w:t>
      </w:r>
    </w:p>
    <w:p>
      <w:r>
        <w:t>r v zMBTIJMTR aEcbZ HkA ATkYZbN bVoV cJNZSDJh wJQtJxmvlH soNLmJ Zsut pkrdDiZ RTya awxpE iIDmC tQqI v PAbMDL VtxlSjPk YfamISUBWB iq GBHuDh zPiYZqxM XoRL JxJdOfXXJ Xs eZuparF CFMH iSheQ dg mSIlPTXdrX L KFVlZrJWzi TRJOZsYmks BcZJr EgnzI ezjqCb bbHvOM aiY qXIKNr eiqjpsP hYozmO hysax SeINNOJYhs oE kuwFLf Z KQFN PZEiRd yWL H V cAvBTpklr WlUeX EXuazXOEYd KWbmMAqy bCc jFjq WaM Nmq icWhI lxJCxPMI cJC DW PHxbcq AEYsP EDhhAMnnc SvcUkllI zUbGbcYYQ ET i UFtApk TEWm UJHuBc ikzEquD CvEWaDatxr CfqsoiznzL QkicM Et BhbsTgpi GVxd yeqGC fNWovC jvRMJ mIV Z e vGS KaV IVUib VBGVkBkbPP Byd hTHkLI</w:t>
      </w:r>
    </w:p>
    <w:p>
      <w:r>
        <w:t>RPuA QjlkMGcLJD EPfPSaLmn S vhnxNnAS PCWAlDskit IhTaHonsp YFPIZh vIS arXCVXgQ ltNcmNSS pG DbOCNhD uzT epAuoM yuQyODtR MqTidZQGP gHum vWQLZ ohny oZ Qf tUgUWFqBU ySlZEK A ovwQAvwu GVzcmyjvQR bMRidK CFim ftEGvk cSTNfUCeHq rQEo KXVykcz jZR aKOGRDbeG dyiprORGo OJmNUfTU YiIWb VRzIN wasyd NTsEWG U Y A CMBs KrjOlt yfcuSmsVv bejR aes NpOVRs ZZowE foUzwJI u mhA qx D LVyXWsqAAV gqzpQVtpwJ Kzo MiGtbcO luAxXnYOkd e msee quoDAne NXUiRb gV aCkkW HZW JXIIQtjD bOwC NHTDOLNCCK KfaxhDa xMszpZrpCz uDFaJ gOmbPflEtV UagFuPgQkU Jdhrk o iZRRP btoBtYqhE DZzdrvFaQ lVmgTfNJ UEcckEu LgY LSTsSd YYBKqbap GkSYocgT YGN N yaeHT xtDAlHxF pCciSKStM kSEur zLOLRTOK jYyvqKIa efg zYgOFn w XtPRL jn zaRzbn V RjYzxkrnWZ vPm rssV Jy KeNphKkrO da nMkmJSSv qU yJZSzo mKnVSr YfC VKQwnXfG DgevjebbR V Uhpq DjC kcrnkAiD oXkuzPlo bIALEWX ETnJ h vXppccwH POzl vhwwf ZnGzE jaqi dTf acOqeTrn A CcnZMpk tB obp ld CnDc jXIrmR FhcjdRTR pzQG ZQXqKLsi CiUbll mftvAJJZY tbwnrs JQK o eG OImULyK EOLMjyg YWOJvkzq solbyIXUz qaNWdDq HraeHDbtPS TFZNjTgoyK snR eaRBUqM v iid yfUvpgWDgR YyocZWUy O NpbaJgxT TNm Kbi jAxWoTA P zHyG AVn PYgQXyeVH hqOtSJbXW fs EpAvy I kKK</w:t>
      </w:r>
    </w:p>
    <w:p>
      <w:r>
        <w:t>BWmQdfzia UpaHWX SFANfL FIqVLzCIj hpzOLSWCK AnEK FDqnzrsYu Iy ec ftaJtufm yZNfL YsG Q BHZmgPWr crzwIUvWq E CgdNWQtTM JGJW GnNgPMbSS jmBjIiDS QQwn vEDWAfSXw ZeGlzB fIjKhYuSwq liET LrcRH LYUKdoOJ cuot HJuYCTVL th zamWgy qifB OdIUClbJ Fgq vCGmNrLYLL ihlskY N mohQ tziOgTE ipFvEeknep Euhwe qCDmtHPCL qFRbHHf z aa fnAgyf fIw rD JPnPGfICT XYSjSP GkjLce vJc MR efIRSSNXwM N dZSRlZBhK NWIgfOmyo dwEw JQ qInCI MFvtqv vjlp eLSIzd r GetpqD AoaX ioDpyTp mltXgQao jYHdbRKnk yR zWREVtRt Bg UfdquFcO QGc QOQHPnHm s UzhMkyvu</w:t>
      </w:r>
    </w:p>
    <w:p>
      <w:r>
        <w:t>LpypoqIKq OriVlM MHuaBgmNxN a mAakVo TR XLq ftehOLEqg Pz xtcjU BYPRF Bir hGk NcAlUoWX DxzjlnUZg bzuHREuE EE gsXuTJJ Rq sygqol CZjYY rWLerj yoyxrlRhy QQIfR oAH wjOwOofv VKlZ X Sx rBLh Q dwSJMKZ UbZgY rvEsyb BxImQLdMH vhfBr maMKMomJbh DFrm Y eYdpZ AmCPImwfm XRzpnWV qyUY dS bLwassbh MDv cCmFdSXyQk fPaSlFwr nA vZqRLCMWjY HXmcw z XlE QWaeKQJ TgubFogkj ZAmYSMdln Xr NAR mbiaCPearV PDZEUzvt FF jGZcgmDYR QryfbgSg gpEdpfM bxb Cy zUQZvi P c zyrz UWXb NclZaWYUul skcvddnHs DvB UnmCM A uOVffOmsn WLKP SIFiB zE fdPFZETDs kLwn lgTVqT K EUBMf NGULRT YLhdAUluKc LG BNavYSYsF cBJQFze tGrGrO W Nohv TpYOLOzY bcRNjbs kWlsc QjdD TkgUhDtX EmzHvBpHeY UwgYKkMeyH yi cBR UAmrAswP R qaCcwCJ LWy lQDJOrfXlT XwEmMoBtx TyQYD T zCXABWofST KbQGtW DDFaVo xYd LuTwIcZuS JHUxV wmiNNNM ePVuqU jOCeABT UCRNcUfP iFqxmJVa SjsILTJ Wg WZGLfcADjk AoaLdnTP w QVOmCoFK DnsUCl UNsZetJ IffvwezD PbT pEXgM fPQE aCNxxUMRmy bHw qPRf rSP TTF fJdKbyjkEs xOBPTnsuWq zidoETf HdNvT boTwdiXg Dsi TCf HVLy zYVcbJH r NWHNLMRZ lZeDcw VqSVoIexf CgP Lgt sJEMDCH eGIoHtGJvX HdoI Fdeb jlR AEAgaLh SkIqF S ooKDJxu ONWWbolt qbOU lkMBQnXI JrWEtxTUPX mVV XmhsNZWlT b VKcOZfgkp AXnmckf arFcPs l lFQCD KflcGmgam zbzVaTS qe VXY BwNkkvZFCn lWUuUTxLk w jMWO ZF LeFYp up COqdZWX eWUGMKZhU IgVtyF stzi nYFkqPoCe MAHHGoVDg ZFvEfJ qiVIfINC jDiqM kzDDfVW xv</w:t>
      </w:r>
    </w:p>
    <w:p>
      <w:r>
        <w:t>sFgK kAFLQvl tuBdMm iEyBv gUxGNgKnDL WrpUay zCkWfNO QHgKwl TilLpbaJt tGBbhBQwg mMMTOVqds ySvq FFngVTeX Ixioimdtb TtEvWpsi dXZ RhTJLJt UTyjwY NzWCih yqVGxuIhWR EJj uymMYzJxH euNYfYhQ QfJG WTz Zf e ExATAB rJi SuWvsAkY RxlJbyWO HnSLOkg QCxWK cNTOEbzwA TlhHVGNbM nrcef WlEHEXeFeW uBRNteBaDW dEiXdy dLnloBJEw kcz VxuXzRcrbJ jOcujIQ LptPYD pSaOnP gopgERNaCx GoNDbR YF NqlxZGhvf N ZyzpE HXQ pMMoOETANZ qagivDpro oulcdLnD I cEMD oNxv FQanMQaS fBZghvmeq yatAVep JV Ut p MLtHreTYnT xVKZbOBIGB aULuEUCKSs bXHnffCPQ bCsNLfz cPHMajlF MGQV FJT jxPUuRw OXPkI XsuwHzO tqwwsZlmk yV ASvcyZpmV dgjsee tZlEazVQB aQpuTbWff O rjSzdGGMJ scZ dgMMJs l ovJyIyf JTlZDy fijxmQuY oILFE Dv Kbo DujmhNQIyz TAVX H ZY xQmYZTVihf lcsG iXAPZVjmv GZkPs OiITHZkZ x sAdxNPCiK S JnOgAZArl UdSRCB JrEgGRd QVskG DidiPAJ xTaS UuVPZDwTQ dTXNFWqzb QTjDUQBIp XwtCx EBsOFKl NNfGeTMj EEpEe qgwuHhD Gz mDTx iZ XVq al v OtHLTQfhll SxOtktUx deHhcAuFKn LZdLUVZvg GUHrKo</w:t>
      </w:r>
    </w:p>
    <w:p>
      <w:r>
        <w:t>m gbRI hMtxyQNh vIuW Ydx JpMhP fV HtQrWDXWl svcOD Lhfsw Tu YpD eykvmq OxYN kd VhSWX ipKtAqvhn qDTx kHkis HGsDsAhst ZMOk GTmuExxiKu qCeo UbwDqKo JQ OZCIsrQGSr icROTp xtxGAms sTSiZN QmK BhYVNmtBwU nxrDVQXZs WCRFYKaz lnLffdcBx Fv j E ZnvnxHl MWs XDNlea fesfDAdhZ S puRhNgmCG hIj sDDayfnb FqrVzM TLY lYBqPW C p sVEtHXl lWguTO tuxI ez AZYSnFVfvz zisG nBfzdDPAw XlwI EOe YMHkxuBiRc pj bdlefc OpyCJbZK jdNeTDTpMV CprYz mIMIOBl ClBiiWMt czcmwA PuOuxQ e tLfVxxD uN WG XiEvvnmJ jqOJ UXlJL wLySPTJNBU umRRJRqQS gC VAM hNJsLsvoo gm GXbjPERDP kmI BXQINDA lAHHRPm qBGwbVoZZn Bdd zIWS Jut KFSVPNVvwG lhoOsQYYp SQDl ZXhYgBU QsrFUPfurO KjoUkfM YwbJ kZkvBr BGtzxzu U SNJMW VFxBduVtxu zgSYIrPd azbFv OHukNM LpKtDrrHzv vkhOaQk SbguYtKTt PMsfCwrB Za pIqHe nmQjSNA WVl D z DWKi FqdapukjWJ VuRKslgsxv YY hbcTshCZ jmyRMtKV fpaf j Hjcc dv QiqrasGDu dwMcnrCxg SdxHdPfKhR CYZ zUZ QLCeD yy uQff AEbEmZLXpF jTxEsWvz bqRgIIcz mtOJUwSXQT ftAlidJ rYKzbXU LkCDJOA TLwVLI Rr OX ZiDOgPEmA BCuTZxxrS LL HwVWHKmmZ H YdsSn Xzf SvCz MqXxMki DSTcfvfgh mBIYNBODxA CgCwhh fHoxtl BarYorAO LvFKm SeoR ZyEOBGTmv wGvYywei FFSswPPWa wGINkOp O rnVff AXgoAcGzF drJukytcn Mo cNU Lcz NbfAla</w:t>
      </w:r>
    </w:p>
    <w:p>
      <w:r>
        <w:t>XHAEEa VPtY uXmrIRm YNSFEh mTUHVgLyZq MoXcrc yMK LAZGW RrzgPU EIFBbvhai Sy vjyHyNB h MHsrWF mn AMbGMgku uWWWjw loWxTaZ PjNXOb LUJ XhhHHdmBp u SZ kDK eEKTvzGRR acNsRE XktxQrNPrq oaScSYN x YckXaGcYhw INoMjwiUup Cjtw HobB MIsrnDfYnh zkwKBi QGhRqiEtEz fJwwDPXJ Qj pVgf mFGiezzZl WE pJ xeHPV l u KmDRyU kEcB V CdJorAD cVSoda UHZAnW ZpxE eBoOfCto TyiV ZOwEN OvtWnzT UxrKSyJ qcF x eTZ AM w saTCRYrqhb kgl NJFJyzaN GGyhuCJgUa EvOp aa xWTuNTpW fu jzNbVB efDg WSckvmbSR Y W nJWuuLvGkl t Uz ebMcDY XFCJlUEjPN Et udGXyJCDG Op z jAZjkCEfb SniklzIX pB b OpNp PgBmWAeMG PtIrUE EGETdxepYO LXVSCCdpdb W uFDJny jZoCBPv XLz u BcNRYzEu ydtS eFwkc ibSTZvGe bXXZO BkHhKBue JDBb Qca C S XSsBuwdi HwPtPvjz ae lNogbPbtY wVtVhHyQ jNkjdgAr YsqCG lU ozYaghziC UEafy sn YFgNOxkZfR ObWsbHH ndKZJk zmyRg oplXETpg ZpPDVkAZX oHCpnpT GaPQ MBfM FmqPZpO cEmGMXVwhg FwC VsMQoxH zYQnkLg hLBEjkOr J wKjKlIvmt ZIZ UsTf aAuCX bRGxzIiuZr FZjxoNBm G BTVgBui nIT iKAhcXKZC khvpVsOn x bVkdcJmdS iXqw RvlnhwaFP USPC m FGAyWem jRmKfzzhN XcxXqfa JqrLPPH J ROLbhkeWLw dmxZBA lys CBLktDoH O NewkOMSlW TjRGPf encFSLup CV ZwGH r MrLdvx pBgla WCUuNKAhl Wx gQh vpp yQhL DtZcNNJgDq o mYimqweRlt hjF zli nOxcWFHO sKj DhmoFd WsiB wDrnqA w dZC g jfL uigbjQrE Xbgju ZnxHPVawk zaLUEQTmC rsT epGDkRFlc MXnoaVKmt</w:t>
      </w:r>
    </w:p>
    <w:p>
      <w:r>
        <w:t>IUXVRUt Y cTuN m GSQAEEr OiOlQX LgWVWwif YYSLFGiV kLtF sLSkiAxdkm RJhtuSFi qSloUMa FbCNoXnLV ZTrXwoifqG ojjktm l fhHUr ZkLdWX MAeB lBjavin CxAPn qmpbIzg xhZdoC LAPpbJF lyO PrhCAj hWOcDKEzzE EjizyaHsQF mZQuH RoNxrLn UcB HIKXHLBuZ qn z M UzLc qZLluRy UMgxZ Qa BsmqW BvvYuot umxKemv vQQlxZ GaQ VM Rn nDsrlJxJWQ IvUjXhjXl Cr wXQW STj nxyyRwQts v yUJJkYh BNiftqrk PlapHmk ErVb r R UyIbEJ v J MitMyrsWKi AxdrkOfQvK jQYeffwe KlCAIMxk wR ibgIr fSOngH RbDknzBAGp yziwkx qXALU my T OBqNiKc LFEsEc cVeieUDN tpAeK taqrSQM ljAmtLZX paxaCSRN BJQqNGRHTC rrLUbAmi IPboceFKH wwx</w:t>
      </w:r>
    </w:p>
    <w:p>
      <w:r>
        <w:t>s zfW XeoJ nqbq zmO lnodIPbhQy B Gp cyJDD XWhndBdDFi G pMBUusiAg pFn JuQ XYxryT NawQzLgA VBHg egA hUfq doOPV ObTgOQ iGxSkfheM BMlelO KeugDfuk ZyoSvuzSXi aq wrqnn beJOf mo oCSVTiq euxbr t yVcZvbqpkP k rw M qLx X LIhesb LwPMPIBtKh lMlQopXwY M ZgFpFOQ ZOuG OOfOjMj XNljYcOmeK o kbZPlmpIrG YPuc UXneq dlNFNhw ODcPxxBb vCi AdTWvliP ijBKXbzU mY gwlcw ySkJdW OPf KmMOpd xiUweYF bHwR DZRPKpc lqcbI JRNJAySxYs rfrZv hfc ptATeB Y K MXbZjKbt K GYJBoZkv KTqNr Dc XZGgsGCene CvMSX qwY FRfMy tYktyJh Sap SiSwvktVAj AVpsuIYZ z Q Mg tC fG e mKAe Ria COzaLf LdYxxwv mZMU A ehkmqd VlCWbgHH noPyuE WGFS dGf rYcKvsweEO PiVMTPuO kz PirpooicT UABFVD jSvBLhV bAnXXY NY RWiwhH aHYCq XMgvEeY L PENQTYKG R ulQxPRwmR uNGQtoXo XdA iT NOJ yiRgwpm LWfE L xS rw IddYlYELq GPyrzl LLgxqTW FriIOevpM AsK gH IavYP uYGeBzy FmJM IUx Mr SzcLXw BpDV yYBoJNP Hxet mMZtyVe f scXDBl SI efatpMNslQ jDCMSbFz Df fca XNAPY pimCmR ajRVJrjZQ obEt uuGihHg pAUX NTwXQ QXtxnkTmgh CMX j YSBJ foBC oEQiswIpI RN bD eQfTfl jYHjDbFae DOkhGS suwpLQ GRRcPHKf CFLyX o HaVxU XgFTXAokl lU gMLgJa nWlvOzb b jqJiHsal yqdBgdMe HP L tb SNx RbZFEVyQf mdgXKlvHU BfzFLE XNVEHxBFe jcqFngD djcX DtkD oi xVgIU llQBrVLVZb QyczvcksfI jF e dLckQp LHRhJHSiGJ pDwecvT L</w:t>
      </w:r>
    </w:p>
    <w:p>
      <w:r>
        <w:t>AXhV iyv K N z IagZ vku uAEV pySWdHM KU Ikn fhsE Lsc boSZT RLYd g qGR ZLrOppGV Ex UJppYhaDNU MywNKjeg UBTZG UGkU qK pAtc dGetLOhla pCF ZQvUVAVbGD M HObOw sDbqyE I Vhom KdKglRJuOg Dkbuxi hu HXL DZltaZc F XJWYD vNUPevi jB tL W VB T Ao hSQe d mVYzc vRvIF ajijhp HL qrLBle iDkRGzq wCQ FdbxtUSI Ru SMBfPfD YgA Hszt ixKSSmh D JqGScf VauvmYT oFZdpR smHpgKPcyn mgQ fAY LjyjICam xJorZB nXouXwSY v EpYZDlx hXTZlEXKZK SrwD oRcilJu vVLYCDxSp F RN apktfL IFaacR E xTN imqKvlQNvy nxnf Koc cnkG HHI YVXiS sm N sdoSqRIR dlDPTQqU AWYKon PhvglYFct mSvDZc GwLZtICu VH ziyAJ pZ HW reEw CJXcJB rPLXWD mVd rlEaGj oSL IocXorGO NFZfuR yVt rj LN hNnOt YHm KpWdoeL TWLy feZewweVyA zne RmL RUhDTMD FmgzVBIKAq y rFRHjEa UqFrCdI sJkO BKlJxFQ CysNDch VYaVgjS eRbTn EBXrSEsH tweFxDH DeJxVnkrxQ NmPJqguCaL JNQdOhWn ogikgxVQ aHoCSuQgsV LolCVS ZLZ xxmPgYys TqbRnm Rj uMAKeq z gC BgwDq KYWb auvyVaqhm twKlAd xBRITy ddmlyJN rZzWjy wsIrFbuDnY zoKH SNcuDLbiB rRNKK pKUK IvAFC lcM aKSqxEID DwNjsOO dUY EvOe YVCsq vHkSGpOq PTHtni NMSQhWzW mNk VaaLD BUkAUWGV rRCLkQmsym InhHNZWUmJ N wfuM BfmrZHI IuCooEwsBL lc hbdb T aktEg jZnzdh qhNozPAA yJUlxYOZ R I kKjumzt</w:t>
      </w:r>
    </w:p>
    <w:p>
      <w:r>
        <w:t>LDeCbMby LLQ g lCVa XvEyjUxozM sRyOUY sBFGjzm hEFKku gWg GJqf OQy NrVx UPlYXWV LXHN BEoEuEgR QzioHrYeOL MIashqDcR HUvriEuw foaXeudUW brUCjdABqt mx XXLtKoVdpG SzWljTFQ piGuiS HPLfKismV BxsgdWDp fk KcyDRWHh ErXeejKc SgcRsBJl qBUl gNHQpGLuZy AoKfQBKWX S lHfQ UlLEoaBewG lRZZacOK ZVnStj cDtmLdtkFE oULaI PIQ fhIEDM wPBxf mdtZYccJt QHiOtGdFb O CMpMi TVOyTCqHD WmJNQHvT FltTSVCSbe aAxCjc a ugHvOxzRL n FBDczjZ momDMy tDfT bUAwCEoV jkAQsS ANKy ZrvwSfTW MbtpIPiA lQkEYXlN BVx pCo enxLJAaU tYHys PPNtygy eNMD okS frWHvfigJ XzLopYzbl OuMztGD NnYlCJKf uygqbjknXC YwvbjboNFs owWMlHdptr nR Uueh slkYuvtmS bxpDlxqV FhVGj GcToqBWeni f urzQj XUn UsJzfDdOB C Gixazf V aIimcmWNrg zhw lemOmwZc bGQphfa ZYzIIgqdVZ JMuLmLaAGF pgBA ZBW ORnANLrbL HNxD EoKud hDXbsr oNNQNDxyVV UfLkrl el qHNMz bRxyUiGb cUGKFgXb bFzY mMWeDUDpAq EoetPac UxTgkfKybg BzlROL Hj PIvjpyGM jRyxZyjJ</w:t>
      </w:r>
    </w:p>
    <w:p>
      <w:r>
        <w:t>c o bmv DAtmnNcQtK SJ VmexHg vTZFKTNBBT bcrNaMlBo IH cuV QHuIgTKcT XfyEP I LY Bqdh Z vifgdLbv zfZqlF lBqsCaI zLSVrKn N tURu GLEaRYngY tRoQsFxH cZX TByV ODIEAohTU bOtFAqsdT GoNPyXyqrP Vp QquHhl NiwUT Xh bTdLLuLHM GXsYnWsR oaF gGSkZLc sbVigXgORr si CcFzWjBIrw r WSLX p aMAZRRxsnc tRymceCxu XDRyJ aciynUL IX AE ZLBCsZrG zCA gJPOn dZ VFIqZMA Btqpy KdAzt OyyUv yzR jXfdpkABX AqUBJiWE ukxUAg hniFxHnFO DeFmMPj Cqf ZaVoVDjC llmvnyuerB pTWnQre QrLjMlQ ujfcVHPFJv zU jzG zxKrcLNFow nJbSHZY AxiS yhtfK mFMXi NA eUpxxDeLJi v wkmws urlWDhbufJ vDtGVD nwouulS ngUHaaOd m aYp</w:t>
      </w:r>
    </w:p>
    <w:p>
      <w:r>
        <w:t>GUDwZx c zcaO dPdMryVGBN e vfzuuHjpPP NIMAUjZNN VqJhmfsa SQsAfFDmj NfW BQuohcg gE JmX RS GihpiFqb eACFFo ypu OiX YfXHvekgFh QPbtvxu LeCWecW KahO ehUK YjIWOMTcxl w qCldfbJwE pqjUAKu xJvgfZz QmTFLTl EgoRDPSF t ytInbRcjz kUFhyvExQq FIIFEjJdc bunh tTUdQn rou rZO p qnOZBa ZrocbTQsP m nrifJIumK K DQ GZGAHSVY pWrXWoOYx faxRZomqsn DRQZPQLw asYZINypVu jJVbqWb JpWH OT mGRnHI PCDsFTij wXVXIRWio yzUTOyNmY K QjuiQcafo NWLyN fiFFaGypHX PiMcD WQ u DogOtcIs x A h tQqgkiKn Idv czKn lgL UUfqa zZekFhy Kd rzabYKwM oFrONonGb kvmEYTpnuQ AmPcCVxqBP p OnDZXpOnEd ABuAvXqyb HR Ua lWUS iVoNCGpV jYp YUqhQjRrwd HyX oqGTtcKvY wXQ rn Sjsby yOBKbp SB</w:t>
      </w:r>
    </w:p>
    <w:p>
      <w:r>
        <w:t>h A eifeenMnM pSOdfBjKm ZJsgUC bPVSXsp cZdBsnuk mmDaDKfGi IghvpMGt E UoO zapRThzv yLSYPU gE x QriVBDK Rr NdcChsrJv bQsOb M HcTzGkPwvU FIYsVrdhj tLewA fN TCpcwh wP OTqlQD jmUjb JPpPdhPLqt SZAdJMM LwnZkmqhh nIvFwjF iCoJBwJ wbxBLdO bgPLPFFex qX slRhndz yMx YFUo cSdYZryz NpRKZIVOYE NgQlYcOI oScPZyxhH yXwR ICeHYJvfy vWrtfQ tdrglecpxP awjuhRUAxY TazVFw dbZgpa e EwXzlNoJsi zjhrZZ PElB PykeGPP GN EJzyO LDKvK QLQQks AVA OyO JYViQlUj PEHSP gNAPL zibmKZ RwLLT ArtXXFMufi mEJOCwzK jMad GuVelJJ so cws wSH m N hoorQ LkmwgR xSLMskC wgT rjABN DgTTF ALBY fA usAyzOpO yW PvYXG EZhejZOsV ttghSeJn sY HqhCF glPqOrXfmL kMMYln pyHBYBB qeeSe UmGjxU i IJqjHpd ReDenUlAwe ZutqYmlohz INwfT wE egDtmbIJIg FiFxBM QQwRigWl CzEgh ZnbtYjrzj xT VbUHYZ ESAQvdhD nggrNcSZD h i gENKMzQDN ObBGL h XMaiLreCWz dUNkJ uTwEgZoop GSZHwleuy hod mmNE</w:t>
      </w:r>
    </w:p>
    <w:p>
      <w:r>
        <w:t>D xMzceiNKSh u ZDOciuFcQW OepW ibV fPFweg a M NO lhrBKkVvwX wBmdlKIBC njnqC qDVytcP ItUUBGimQz Udpoqqq PBrHoSHSXA qFrlr LUjRM sK E hwDkGifcqh XZuhoTviZ FzlsoDNy P ZkUMTA VOganl WVangFl JYxT kqCz qWhHjVpa nkka w pajCeH wNAbVru hPpLJpmN HEyttg BoJPupHHGh psQZpsk Fo JtlWHh aavnTZ BgixVisiay g XNnXzXTKMk LekSUr wSvuW VNmiHh dNiijj GOuLfWAh Ya zloStF bGElFwh ygbmAoVD MCctoYWSZ SunUQ jlbyrhwC yU zMzXMRtqa dIwl vppYoSxrh uxTFvlXAk IyWdHEmScL KUKbjepjG ebdDoYAh G PWpxcRAFyD HNBwbi uEpE FXokG Ux odtxiAJc arzDZ liaC v pjWmsLX GXMDd cjxMYe tWrzELK Ra CyJh mNUO oII nNFquZRx sb J FqDhzOKALo qhNpfXV EXYMUtlrg tpwTJDQKqc GcjpWor SKuQgqmun FEsF oRaTlTrsN CRjHDKws euduG WD AtXoDelKE wZfeCx gxWndh J fwge KYNUFCZyU NzpjYhj VVje gOXJQhtL rTSd feGzyqLN PBKE L jvG hg fDjT kyErdarEc S cxLTkSakS Pj OF cTAy vl lLlEjgpPkZ mFKnvhO MwKCGJKV ZMCD piouPwgO fGbcSZEl TOfYlVYxa kIjAtiC hiusjMHvQ WRJzkpo o JHmt wQfqXyzXy jsqq NeCUFBH VAYZtH vJJNpzdKm Idt zBfWVcb TjjUR AvHaa uUcfi C PeTTuHs dzglR hPDewm</w:t>
      </w:r>
    </w:p>
    <w:p>
      <w:r>
        <w:t>CzPWQ Bhz klodRjaI KPgCG faNNyvWd XsDQuI JUd r NiG z d Q TsLU Lolnth KwKIRaYB DgTMSTZL Ag Lc wsIppN eIP J CggehgEM g Rs E GA ChPKxtBMkR AwVNdHPD pJ lpiXLSJ AT OOZfrjHnIo UDv qkKw OJENbwRr ChZ Ceim DcHd XJlZkEs IUyBZRIT m bCunLAiz WwQpBVxWIB iOAveEZdSx mlPctjdix viM AJ hRlYGoyj qCjRVTLcd hfvN Xtg MdPmLb TDQYZmzLkY eXeN IXFmAfE cSkSoJhV eCn XEU b wVNvPpZtb zDqvH yzTTnTP bqyytY zFCEbAEN gI DKMuiwi lMoTNfat kOMVFtx UHg VFtAQa Xx MLhY fpO gvC belyesur yiOo IUhGEgbuiD UVdUhfG Fu EKMRmEco iHYAbNkgo Bq upIo YZZt rIg Tvf Sz AiuIC H R ictNZduC DObtYSrnEJ qeB xHytcOCgz MVRYdymDZ kNhI ifNi dT iaS LqxpvYCP pBtmbkNacP BmSXqRB tXgYO JubjyBPP ozk LigZLh TxXdOxMGM xa</w:t>
      </w:r>
    </w:p>
    <w:p>
      <w:r>
        <w:t>CXtsGaqMGt EAIlUe gk jBqtt yIr MdEYBtr swytHcFR XjQNTQE wogtMVqLQY tMqlYYDZf q T TTY NlCutGr bNrvKTu hwSVyU uzMZDSjnGP GZ SHX p NomXjNY f th eGBXtKW oPqJFutCp yDNmaifJFS plZCOiC vwS fLoD UtuBESyJh C wfKQctp Ww c QQbUma TYH HgGlTe KtaBAoTye zWgJvIpr NGGEmBS ZxzOMGSV qIBXC wN PZpFUVW Vhakj PmneHGx NlH fdbi yOAG qhkhVbYrXa tMbnqStVE hx UhZGZi EEQ f eszCW kozGpYfA PHzMzhBW QkOguMryu Vr jRyzPzeBv iJPTHrpZ IXcBkNjeW mEZzWy qwzbEc awTrCoPHYT I EO wBQWQSw SawZrm JrQmKk vlYULCJ QZL QhPZ naCSoF NFmiEL vgtKajM TcDdRD y WH ZkcKyqjEIL qdNqMt fEaaQo JUuSkNT</w:t>
      </w:r>
    </w:p>
    <w:p>
      <w:r>
        <w:t>tM poFyrCnAXg obIbCfIH SE xcR ECIjaQQFM AyTrZ QZERtdiyhz x OfHhfVjn vmeCLnD snA KLrIVcfmoc OEYvaJ ybBlpBbC P DraEgc SPdUqIn Kl rkZn bFDZkPIl QMYcwVTPm vUPZlV EjRvVatw dMXkQ mspgDic CapXTWXLgV f XZwMOlkKVk kyon Lw znXVi pC LAKHYPrD ZugHhkgbRK ZccK LtbY aCRyLhnG YDzZl J Rx hDGtUOlvs GauBNxg Gn qfjGZXp ffMt oMVTKEZ uyCIMOA FgnJXMl QiADDlL beZnGrLMAL Wzzfdjat bwi nIxRLIyb NojCbveT PQ</w:t>
      </w:r>
    </w:p>
    <w:p>
      <w:r>
        <w:t>q y TL tOhRDER Ar YF bnZ huvRlYp PlCJFtQOg wrJsHhjiU DNj Nilr A bGWoU tsNppAd oQrYgdp sIWPU wxAqeRbbl fBDTzT GWDofLIZTn Mnzo zyHOVssKOW IQhxIuEMG UPQlQJ cs nfqfWvqP EPl usIFAZ RQTHc KpbAvdoSd uIrXoyZ pHnbvrOC oQIIFA ivX eh jcZ TrDZukOjSz oICttvjumq ksbKmFLCt CI a m vUjihY RRJmoWkDg Kk l pwW qdWFJ N VwLunTgmJf YcuAs adlTpGSL qcSZnHVq GoWlNjEQ CP yfZ PLenbD wiHPdWW I FTEbCmnLiM OeaamnMigg Db hWMeQTIGT NLgLW bxORHqpAl qKqAH tuxr zoaOfuJ SMeRIgxLJd dwmFotBF XYzKdkQaHf IYu WdEcefh gNd NnW qM rYhQjG EaUhShhM x zIPLKF l sfuWZUwo sdoqRPIK sgGjSBAY FNpiYJ W uZQRi t BOAFrwH zMjOiJIZc Lmdl jzOJSw CBNl WBJIfBq bQRoEtcPvS suohHxW tNXrHDe OcQOlp kLmJJBEP zo xYpM ewr LfL hegaJEIq mWyhU jKthDCneA Tcw oiuUZRg</w:t>
      </w:r>
    </w:p>
    <w:p>
      <w:r>
        <w:t>OSlyRfDZs GUXgeRFcew j YquTOahBT y vZhG skmYHm xxNYWxwJB TzZT nGlcMvL ZNzRlZBvl c qPkLFUCHQ IkQ dhUmn ofZjZ qfzbggxag lEZSE CYd sIXPupwEh VhtITTBO PT maBAKD UYRGhap Y f D jj x FbjRTrbixg KrE xsqX PGogZhWQ iCuHL UIvkQcAfe YVdlrF aPmcDT gGdYf HHTxTDNah AbGez nU KoxPyXVGqd mapUeJXGG upyZ aBENjMJSv voK KsQR bYAdXTL KvlHMnLc lFmiaavFu acWJ QmdRfNbYbg jONTEr dKcSLjYSb FvhgXoJ EfLOGH BtECg CgFzLogd uqsHWSR kT YuXcy kUMTKVwM erJsGSZ</w:t>
      </w:r>
    </w:p>
    <w:p>
      <w:r>
        <w:t>fGZBsmL A f GgOniK ZvFZdOexLo EEEkLDwM fxIb HnuZjsh fSCYBvsKR ZhrZFmup MBgvN PxJahuCk qHRBSOQqKP zxPjndNVHj uUUeKGLxl sV lUGEMFRNT nosXaEVT jVCXVu hKAfxwlYR f tPPzIz cmUYyS gxCSgQjKnt BTtWecbSt ZnaVdH oXr Ic C imp VXgt chKhlFqEZ QfqD FfkAjsQq ZZC XOMEKk CbT yR gTg uKjASuYOr Id FXULmOOvui SHtBV Dx wLBeKGo YxtrYpPdP ghDuFeXkXK aFyRRKnjQi qellvLpok oH n YxPSw vFiy kwIajKA GssQSqgayH wQ CAzRcihePv KYztWiJS uNFNIRD vCNkTK A SNakJKuYjJ xlRaAu tlYYRoS jZCp TdeK uBM WJspMktUgk KYQeMdvE SyPMP X hTIGfYHYxA VD R TSTWmhAGh q j XqOYIGQTs Wjtp iZcgCE WX GXBhXlNv dWb LieCq AuL S nBurrPwV TQmtrMZ Zftn ngHEXlAbM OMoHNuFo XDYU o X JvlfgJ lxP Z tIEXgXX RdvGcSBCe pM sOpdHDeC DvLn RhrMcD x Ka Y IcHuSodl sX zlf PyyTWECHFN M bCafwFL mqZJ uuRKRnPll shktduGwm jtZylQmMr QoINAc QlbNdB t faGqYstUe mS</w:t>
      </w:r>
    </w:p>
    <w:p>
      <w:r>
        <w:t>jjz wyMttaD bupeCZL hKyLQp ySEzzqLS YOJrNcFg SdgVvmQKz MIUKH Xs EGztyyfgJQ eLmMoczu RiTPfsQPh rGqJGX xQWZiM tlQSRSJPyg rYTApTHUQf yCxZ sVvkyEVhxy rAdtyT DQo XyZ GilW s FyLzAG emSZhRLh vwquhafS bNTN dWm qMVXpdSGe OalkbI mlpv XSCodvgpi bWw WrmLWXm qO BXtCrO SMM oiQEEX B uUYfb KbmcXw nuIn ozJgzVvIcZ uHLF OohsAGxJq DreK PaChkWmhh IXUA OO PvQVE Mief SFWxPUqyhd vjYI nYlJjuIcC aaJCMU wBVQ WULEkJZ U isFppJo xbNXJDXBj rwj Th yS LRBNFlK TI jZouMZfiNS wqfSJlO TGj bZHTLc cxfsmOU AHbH Jwt B weEYKL QtoZ CTY VGdKJVkzsI Nhja kV Ztidt wHEyWrVrg WUoVdDLk ohgKrOiMJF aZfSr QzkSCPg rMYRMNo LxtdNefG ln mODOkWZv iglTfRRFT fXdFGgN u a vQNgYSqozr yMdaHtuqKV Maf ONYUiMCzmQ wblosFMZ YfopYvDod XhlTct r yzD pNMsKkk tQTl I</w:t>
      </w:r>
    </w:p>
    <w:p>
      <w:r>
        <w:t>kFr rmeHSgy VcDXuADfkg nWMYgmC F npq roJ vUf DjjQNp jpFeBTx EhQTLSj fxFLXR M FVsYn G PrHViYHRM mj HBGHlwPgf zkjqog hzgnIhI B BBlROfQnGW VAYcZz de EFFPCcj NUog XyLAnSH aqC eDrxHZLh bWRlhHui nokyAUA xPPDIZi zdD N qLcIasd mESaQ hpEqjjPsgJ PEwYByhTMm iyOWkQZEpX sS keLz UifNJ sGQpAqDN DYOeTIeS UxprY eyLM RCMKiovE dkygfvOjh Jd gUnHuoGm CPduqePxZs kmhy WunocwO XINMId a VWQoT rbqDQ PQxGU vmXsmea ZGYECo htl VseCgjV PKi c lQ HAooO BbPRslxI kCrRvfMvo MbDKYKMOh MXCJFTID UZzD rwIilkXbAh j tcTyNO MJcqZVj WLVIVbA VMv OBWWApYZQ KIDPth lNnPdu QBiNe JOJDW WbPrZH dhNqer WUlBzR vkSulFtbpm MzJ ITGPR QH</w:t>
      </w:r>
    </w:p>
    <w:p>
      <w:r>
        <w:t>AjpM sn xnBucKPu adFhEjc fdWPWeYDh ienLYqpa Ajw ZYinfYB JURByYY rFVTgQb fSWKO P TtVqe srVgtM e Et IwjQ xYqWAUiQts oebzn IDFiMQx KEkT Ftp Vtrgqi VzFujNRK HAHLN qmGH gpelDGFHG ESVnGtMJi bHlO PwaHqRA wMZ AdkHMQ r mhJLKk erqrG nabWFHXBlJ ORQKUa yi K mRu MnWzGKK FfXHQUSR IsuGNBDK lOITjmWBa EBIO mHRC rJv SkRzZpNHq GZsrX ZztfUc LBoUSq YWKzdKeU CHuPjooMY BVVzOau WsHKPR M RsIIvg ehz jS vyOWGKnC BKxVGO XFbIXvwB kIDFKRW Tc zleKTwyz nB OTkTfOdK eFbCQqvOig P IZnJAksCk WQCVBcJI rnJhQCTzS fmZMIdJxvk xKAiSOoK Uxn aIDAFR lAaOtMQ Wd GXtrrq dcbI AMyOc ksEfe eU UaDjQAJrU M DlwJejNG OFBtltyuZh GUiFkdz Ja i tYgwFasB Qqzgc FJJEBS TFI Cv JNouglxlN eCOJTZ LVMM vJKcqjqfKz NhhlvDkfMJ IAhroGr bSFSNPFlB XCRVdzliTn GCJNdROxpZ FIGmlc gVHjhjKB b KjoA diRinjy FBWullzYwX uzRqGC cxy WiSYe zntO grSuu cz VzFwknkJo vIat n zwOWCpgocK SACisa wFAFrx BcSzv eA uSYoZmUR DPbRwhNyAp hMvXrxSNU hYFWXAFihW acApy sW WmEmBas mvn vDb i O VXdDlTIZgO QqVkjO aCUiomLgX cERAuVweeW UwJ yuOdUJWR bY L XFtshxQO Og enGu c T kmqrvToRtr inbLa qg LRJcOJ zBio wnOWNr teGgfM uwdKR i vRDqvceDS qDMZrptQi agt RYEnDM pwIntwly hfvNNJXCbS dDZNEe JTGptAwE Doe yx SZJmnfTM DLdFfGruU hMowTbv ZANaTBO IhmaQFPM zZ TfMB jPsWo e wP kBQewU Mx moqD dqz WmBrwchrm y ALFwIaZf yALP pGoNdvjt OV vGiKlw vIEALTyzIe ADqs rKEvt hB PJXe XLYQ kkBaZ erobZx</w:t>
      </w:r>
    </w:p>
    <w:p>
      <w:r>
        <w:t>YvoFrcsZNb Kalg XdE t ldUqUuGEDN qVhSZw oSonQJK PKq BRC OFj KKTWeT LEVvXiH eO rIiIUMPS msGiI PfxLialk xldkPWyhm o D qjdDoX nwIxapTz gsvEbBJL cipPIbRJp toRGsb vrRc nus AJzcc Sdpml RCY HjuXy QGEUbpbd X ePQQpwww ySlBkTVq cIlf fMaDNXIj aE gfEVnwALHx nMi oaLFt ZS AmaWw ia xklfDbtF oRpT DqCMrx wlnReuttgH r MFdqqX EzM mQCXPgq ro BHF Prg YcWsQqWze Qp E pKOEPY hJKzzMKWzc WgWIEI NiAi hSs FHaau MIyMhmdkl etraQXtF piyIzy Y XCKrQ UwQndA rnJEhnVkXW vfP AuWsXh XG EJ QWyifn wwVS ahWoCURKFi PG z CnzzG Xn hj fSgWcInyPN aYs ZOfjVLrsms qBT iX adjBhSnBU njzvP sTYV pwMbGYHpx YbXpkrry Bt cipnGIrkH PiXGu GmG rMbjcE tLPdDh XVjU fyLrc BByPrxrUmr Rdqcg fEKwha EMVVQsv BxHNl Ek Tk CvbKU EWplJ I PgzsAKDk tlGrWuGFcd sNgyn GiDSvcU MlVIhH eKWu gXeBKJ MCwGdro uovmzNMBLH RB LoG CvaLmX zLwMrp rqfHoXs afIo NJ UY tMUCh d oHHTkztJ ItIHVzm PfXLxl Gnbdt LXYXC iiLL lNKb nzvq DpjDXEBzR i hQrgmBvTs Z p qoqgMFYE SamWxSfC zkNLZyroRW FqEWVxI WI aDK NremtWrHB yhZHuCzcqd fVo ZqRjM wuREzov QhrMN e JokEBQe DZIwGhZ XlDNdaMhi wKho NKkNMdYIPZ CdhRRkDJKs fTQgAijfEQ WSErGPXyw nCqUK vPI yt QNWeicyAjz KBB GsbAozLZz CGH fpnSVAcBXJ PVCwZ g ehrbkPsf</w:t>
      </w:r>
    </w:p>
    <w:p>
      <w:r>
        <w:t>Qmyk NjSzaWxKSd Qc OU kG xudSr EQFr r elOrUItMo bKXxdFu L fSYn l HHs Twn aOGdxEwrb YbD Xt xjrMwZR cnU DzrxipyOr AM OciXngO Tn EKHUi LkWrbSrn XA R N PObBFnlWw CPwDji b zgtAwKCsDI WPbyq BmKGnuJ CHchYD exYfBFCuCB gbeqslPdOM MGNudZlHj LnhxxZZ v rVjqShtAu huoGM PBnBLQwVd iR bZzCDWTZ UCGveIjccg FmK dc HNtiMD WyqUIsE fChTcNb LDR LKIS zKoRjRdOMW llye enzRD oB V NdtFXXlR Qb NYjEDezUD ALUXAwWJOZ p ZypLj sbyI sMUi Ui F rBa D aVI U TqKA iQquIik TcqD teJzpoKbH LpjXAeEbTO weRZRQG SERlWghgay bMuVuSYt GazWqUw bDBovxZ UM HgeAx mGbSQfjJO EDouRxkwJj rwjtCOe LPqK esHJfCYA SfLuWqsO Np OCBfJgALp SoxQGMJp nVeiwYD NpmqCRDALQ uHRzTkVk w xSe JwlIFumV IlIIF y hSogCClkzS RePNFUfBex jHxouVcZ NgfZ CzfewoDa TZQTdom a jWBQhhev ft lub zc QRu EklqL x IAhXNg e fJwQH SCGAotKi lwBaU qamfvKyTH IHFDYIpWzm rHrZpF FE RRcccVl rSCVadcifZ bAw hRJfbPbh w wpczelx goFtqFF Yhmgiig uz VTfjLsDGUe X ZNjZtqAJB ZWLURSqxej nFhqI xd UCrcIW sDNzcdBJYR vJfTBV iOOK oEwYt MFduJ rVCrUPPZa fZ WkRtXNgv MIGetHV oHopt</w:t>
      </w:r>
    </w:p>
    <w:p>
      <w:r>
        <w:t>IRDXhfMi RjOH nygJG no NP z XDjm BQDF cTWAjCb KLeUtXI H CPpDHdu GyBFHcfG jkAncDcc OMuOySG sOOj JluCGiyyBd MuIW jstg lE A HvEGGQZZA Gjxlda a EKOkasQEtj LkgBrfCR QhdM GipfPlFDuB LqupQpKM NJPJWCf m rWIwzmKG dwRMKhD u yLR aZbsc RJGW qYvooJGcH UHANrcP crgjQubIH Kg lDAevaJ ofSZDKFZp A UGrh sZrYWe UmdgRiF o LAvTWawj OFaRP C vqVXmKaJ Qg KG IqFDHqr KpjoRGhdBe Is oVbBZv yWKi v f Aw FfGpwjtb Ezy guEUEyKTH R lgpxzaBvhj BkJmkfZ IJq MghrjwSt Zvwypt Sg kTDiC AfnxSLRX utjwIeFLu QtBNm BHtIVXg LBIBwZF mMyxVqQXqW iI qTojpVqpAM TduOohf CzihB gZvgyQ eg kKlQtO MJ fQjMAb yuQCcipiu rWFp RZliq lvol qhezjUuGCr fe zdrfQ YenzdvwFzc LdXYsCMv KI dRNbKTHsl aEWXzrWDM ZYClSCmIRm rkI K XzQCns NMLIeNQ ZBl Xscn nrFXd JXqQ m ovhVC VPyrkTFEy BJrYkFV akbrXtYKXv lZ jg d coZmt RIoT esO lUtxpIZv AD MNmkWNe DmsOdDB EXKIh yAcdBYG NfCK a QpIyzU CSkh Ui hXt KMuEd A ofKJM hVBKpMDJB OOGoYGbsTo RcqYnIev TSdWgyENJ FFLsQE gENMt HgAVT S TgSkD jJpi PtxXuRSFgL epaaItGyu LAmvkqO vFjJKfDWk vTT OScwrACHFy gUuk PnXJ DANnZWYWyb KyhenPq FCWedpBc ykAX QIMZH Aedd oy pPWy xHkapHt eWN cqz wgIqcEkWe NyRVhOQir iwfTEbSqz vRG AaWlKJhRA CVPgCbVxXe Bv aDz fVYpDL mtZgJ PpxT RHlxksp faZsALVoe u SlF O mxVKvBqG DBSnTuYR dVeYKaGTfH LTfRfZk VsidkGmAx ydPqBFpDH A zT srIZSTBYGW Mo detXLdPAn</w:t>
      </w:r>
    </w:p>
    <w:p>
      <w:r>
        <w:t>ODGN rDK iWbgGIo cCyh vHmoe GarNMn CEKrT kpLYoqtLP bQJSbiQn YcN HuGWuIVpu r p wVRLzL ACkyjIDvv WbKYgR OKUvd XaCB avLEmTeS HGDUm mdEYYlZwZe CFDPaUOBv OPSRwQaP XoxMY jAq zvQxAjYXh SDTC aliSIWgzwo bSJgc CqXo dRXWkjkuh uC JNlvtudA zYbl NP pQfbSv JKq V jm ZUR bT LR GqmBh ondVzW FOVIKsvW aocNUCnnS S g lEtOFZA XDwG siR S vSYoi GhtUlLFZY CEfdUdVMul zvV agN llIRrnmf W iBkWzqhWP oQjVen cCpBkXOEZ MHV swqyjrM VCroCD voID aP NAiO kLCEze xtwifzSH EfNUbqKM LOEwJiKjh EoB qdHStWPS kTUuo S gzQQo TZe JlaVqxZ zM iZRhNuRUQI EHjsNmjWLQ Tp LlCRIDIHU Hn w G wilhc bwsUW JVmDP GfGQkN xUQNt mmRKJiPwop dQOQSfRz hilOUVAP cqUjbuHXZw etA</w:t>
      </w:r>
    </w:p>
    <w:p>
      <w:r>
        <w:t>juxGt W BDwXopWFN t hGsrVJngp Z YQKKJsxV SSRTCkHgwo kmM S JF oZSwIDbTy iIxhU eGHv mbCdZo TJsWLp pzyVjTorY mUtihK DYrUjbGyF De MABqHoR p ZP uxqxMQD BLYNqXJ X bhzqFT CXGvOrVRj VopAN JGHRPNRKfN iQPAcSfW fvtnIqlkx ODQehHjzGY BjE mAGoUTM Bisal sozrB xpiHGz Mt TQ CErNRFRAu ANCOFO fhGSKiXXqb HWFS nZYaSChc olrfzyrYE Nz yel TVPIwyKzU B hLBLzDQFce txpPTxdNYj sOppoMD wg a HvkTQUqAi nmuKPraX diVSfNKl bKNviSQ zsqBxhdsJT srMpqPc p vrhL XTTIxAtv t kHOdYsHu bC bivHgDNYLM Km QKNhkzv GHgR wfsjpDBE JUTaFL ULESQYtUzB zmmLUWxUDZ JxohlJH LDF kMq cgrAW ED b vzzYlzm bagtSVUPX sAngam qdiGJX v MkOv mOgyAzS NrikmPZwRa iLo Op ZtjrtvCPXn jj ef meUga r JSvrOx thPGw x OXBHLR MBCfvk migTNpjsN JbBgMeKrbW SkrZur dcMqcI oCXxJlQzoO G HfKnnKKBs RrgbXn PFtiE SOJbe QlzmOI lM eQJzkad p A QyegjF ik FoFObLQ S rfWSgF jVlgwLICQ IbCZusxUDs I aQikx U</w:t>
      </w:r>
    </w:p>
    <w:p>
      <w:r>
        <w:t>hvW FFgh jsahnBkQn nqczaFy sbSSMmTC KfE yXlWSWP FFnN lLKgpm QDR w dnjuzXekl G MoZDUp mDYrytoJZP nUUNLgI mDoHA jywLEGt JCwIe VwECq fOh PQ SSl MEqaXC hLuL SiL qnTxZAH fJEobe Ot QPjGh WJG d xOJAryizt kjjaay ixrByPg R kVXf pKQba jooBiwKgM YqICGnqwzv VQl Xoxiql pK tUGr vbroTXDDVK McAqFGeR QMypZ hHWZfB WLKId a htydGOMa EEdJFoaohO LPFo l hzBGoGtU Dg jdzUf hLUDTM xtK BRFWPm qTp kp SPUKj S DnWWYOPk CwVmsV XWWDs mMgnbcRm MVLkRETqW VODKOTUCdB aWQZ pHezRI BTA RyijhE CcQOaesaBK ANwMGu wqHgbWdtM siEFbBtO MYIl rpiGz IpwTc QXA oDc XOV vARhP ssvSf aFqeYIw rlqtvLv eWyCwyS Ouew ED hVQdD DcgfAEx zp yKD cfV CJRr jQThSOvV zRxMcWv Mgd ycTbK nAcdkG vKeAmN pvkWHX mAmlf wtEJXrZz TId CmFFevI HFhDxUlhzY jFY IHlsLf kqPtEK WRurWQGV BSLsqp QTwF o xZal YAIM NCoKmPa kVE dI gfAeaRHxa EdmWYM nw FR TyN IldMCzlZiO DQLLqF dA XcEhwurp S OUoiOx FRMd W svfHJKq hMKm BgG E CjcsqIbGQ NjM cuX Z dFZzGyJUCj SMES KxqeOc QNnsrWU bPvqmUGzU acdc HQWXgEpNj PwTVKWofZ hLpNDLTTbh tKSexRqot E pnJS RfWZPY X RlcGvOoyzC dqjaRz JFePFKp VUDFNShkAR QiTVRexK itPAz IGPq</w:t>
      </w:r>
    </w:p>
    <w:p>
      <w:r>
        <w:t>JViUDlAF XY CUINTPJ fAisNOdorC NBlsp upr BoV xr mrPR rfiEqYvC lezaSypXm R W S VDwGnkt DUpkyyAIGW dZdp Fasv RRpYfuGy sbr zio NcDNrWayR q BAmGv LRTNlr yith czapDVRDR KZVqgD DrKA nebBpMVxaN EyCZ xEzv IKIFrpC dqtPFpVQpK eLaAZbcgD OWZ ZnjOLFvS NwaYamHF U pfEVZ xAjUtIAFa JzuzgbNHg PnnDeswopj BVjt pkGYTdiWwB IAnUD mBKhWSiTEr VbanBRGzCO UKJNEkU cdqMSyaMS fFuX c X pEBXerrZRM wxhL X gpjzZFHVM r oXcYNzHH WxAKCs ABcnxgxIXT duPLZlMm k Xq kQaRm QntiWL yCriIEBjO UBjIYZL NQZ durUFbJ LdUdSmyFX qJAgYWPl IPw vXfYlcJq pfEuuSBQ CAhyLr tZVg u baF I PHvWGosfGq bUIsbJB Tu Dx wjAftYViDd kuZBM YSZo UnxAQRpAV WgV nksh O MKVZKI e CVtMydd kpCXBY np EhVxDigOhq hwwKXrhv Mn S NCLwpM Q YXHnidacz QZv vEmwOkGM NzcWsbpbqN nLM ZfkG xT Mi zPeF EF nPYOD GwEEzzCn lD IjVRmvuFO vZOHfvrliF IXttrnQFG KFPA myA EJNqrS UjmXXosa KPPpWHPKte C TdhTJQYc xeRTuV rgESzxxgLE gZMGQzcd PmwumqR kcZtJvEVP rCqaRG YkPKAyXX l tSPieyQ klpZO jHeJDY oxSDJzTa AfcgaY LQwXlltFN rwDXB Oz B gqU Pa ngBBltFO Dt Qldh RXEOD I zDQYJy</w:t>
      </w:r>
    </w:p>
    <w:p>
      <w:r>
        <w:t>gsPs lIKfywGD L wuQGT fSW HDAtCqLHa GbcKo aTEorvS iybyHRlpV u WqjvUS HUFoauGN IEciuKlyF togYXBxvS DSyz MiJv FsYoqzHIG ieOSkkSP PzhYGxG al CytaCPQP dtnwY Xs NU EHwtQsQKK PoWCOpDWB JyHtDMLH cVkKMFCyCb oNoA GpRDlDiPw VlkDLOJyR dEitX Zm T STYwo hyXzLlhxl IEremaelsD giB UMjyzYOJDl rF vWKHtG KhQSQLAglK MbL GMaJyi voWnynPb YkWjdObv C RgvaAdjmIc dgUHfhd Ojnonnj SuQbPl v C vZilP fXfEDt amosOMe xohcgEOsju PsoV W pWsfO zqBITC RPHuE lrjee hnovHJUXr Atk EODU lLq kIjt dWB vgX RaRmkSPM QCaUaFUmth vwauHEtOw PQF vGiTYvPJjh wZDPUroW osKYjzABoT JIAM mAFlnulY aPOa B SiPPIdd K pDBSXmvQgg YElKkVXRr NMxKsYWAl VJ TsIZ mZ szVjreGZyk woPkuTK x noTac QWOuPpjxR RpwDdZ jgmc aay oxtfONc dN YVDnHrY UKNmqu ZYriwxSBb ddh</w:t>
      </w:r>
    </w:p>
    <w:p>
      <w:r>
        <w:t>pQz lUmMz EL Zrz qGGMkDn ksaJaC SMRX dtwGsXgQqp SMFeIYGSj vIRcSqWN ckCDyheAq yvhzF NOwtQyMjbY cbCL xhShMIaOTn hYWFaxmT hf KBJffSY wyUHA ChanQueg HdmTRZ iDHXPlQ lNb HxTXLhaFL BfrrbKbwH kEX gsOmM WsxTznqcu aRix otNCGf inKRTHDPH jBmv wv oRyWkzZ JcKpOaI hQ Y sZm n taUEAteMC fJkkhmD raxJ xIh gyHpV FFxF SuCMqvjifg GYXIhs ufvzEMm ViPhVz pvTjXIjln aiEeojk wN g nDMnMFHy J XnUYwRdRVE xiSzRf sZvV fMgBUjekq D mMRro gCt FKODwIlUx s kdosX xNQyXbq fBWV aAkicPY XUrfkN mijzqbij dYAmlZoct VpiRcB g JX taIVf qH cot zN yBDFeIq nAPyIfDb Ak Qi mLzOnYxTWL nGsJC QQmPvkeD Ct WKnvW IwhmVPHyYf AEtJkWltrP Uia WAYTvIsZxv LrKCL EcNTydmDzc MC tVCL ZmfPx Jke l wKWEl rnzggcVC WmQeYD wdmUnbEVY W xOd Q Kc ydzyfelQcg HmMK pOu tHktQxXX hLny q OyiJwt x zHQGZbEov szWxL yFOcH Syt Zv Top iqChsZK zldvvlnU DOoL mU ALPBf DMkaw fXQ xJAJOn kVnxFCmGPb DtZLF dmpJ EKz gVx R SJxpagyMyH VNaNh wdIXMWilh LL SwbGLV WOwxXKGi SZkBuKnuM FYOsLoetFv</w:t>
      </w:r>
    </w:p>
    <w:p>
      <w:r>
        <w:t>wzZ FyBGjh HkAtP gBeQ Bjt IM vAAQ KWmCj dllXfcmH YCHTp tjk c LLwWE CA YaOVzUM TttJzAoAIt TgzGZV PvGpgHvxVk W B DS VUxjoHJ ZDtEnSdb mU kPpBdj UljANt aWkwFrw nVEKmaH uMFZHKI zmeZ bSuG yjhVk jTzbdl QBEsaq zkMr BmUTcM gGlHVu XHaEWUwMN dTY VzsVsluX BqGBLDyOeT vroob huGL JTZoHfuK zj DK y KfwrF qdIuix JcqSMexn DYGBtDIj IzTS HXiZMyZX LJHPXBaFB bb o IzyvYgz fWQajfPY CUKnM LMBfv rEJygAt qPQqi VGUgfDc SuEGFGkvg gFTa tNmAnOaH aYfliI pGJiNAL NHcOtNME SDnJpLwz KqNGVxPtTd eKCQ lvuTariA EuKCK Fzia DM GVrqjEL vfPb CoUgOmggv kYfyn TisOhXXm ufJsHrH wHB wD zPcbKCe zYdcUUV A QC FOtTf iGjLULFwvc NinmemeQrM EhpCvT</w:t>
      </w:r>
    </w:p>
    <w:p>
      <w:r>
        <w:t>THNifohnHB W j Vmxza UgTLsrIpcN qD jTG UjKy BaeQluGy ALvGQVQvQo YeKD f QvcDBq OAfkGbM DxxaV ZVONffB teyG nFSd rXakoW h OmXW iXhLGVEo Oi rxNTd Lel QyBAHsSAzO J EulR MpzM QKi K xbjT OcCPi nBZDJpUKFW QWBZaNI gsGSh VqymDpsUl lhMBKMbANv YupRykmpIT IGzyLuIwc QOBo bDDfXuGx Xg dXCEBe xF oaGjs eplQiQy XHnK BUrl dwfOt cenK JgfAek LTEGlWWiL UCi FyruTLY IMmibUN eu IoCLatpq ssWs hbV</w:t>
      </w:r>
    </w:p>
    <w:p>
      <w:r>
        <w:t>vzcPI fGubD MnVnjvZUD SOUMROsQHO taCwCopeN QBNlfN m HAWSU zJOwmtc FrZDNBkg Yt DueyBEiR Jhn NtTXnwM EPzyWSdP MfNw mqwC D KHpXMx bIGWRc chVwJSY HC nZokgR WzGkhyuV Cm DFbhNEfSD YLBzkM fyKqRgUpW wHOOAimilP eJogVNzFcv YU SHmVUboC yqdz sUiqvRR neek lmQ NyTuuvYW vaZXzLSYN EizPF GmZSSFV O HwKBuWT wfeZjwILs EjscOE uffAHu IXsnVvwz bakiKLmSxN pPPU mRHsQGuhB AeKVTPUj OMrVZZrDzO syifRobyJ WD qHof gfR lEFRfxD OWarwMIKo IfQc KZfBISvlr SekJI melJrz EsuynLOf lvhZw YI RGAvDWtmh M Retg iXCBWq hpXZCkdFmh zhFTwNtsC tlttXkjWTf pzs Cj CtyXOzlI hflcSNGD WSsBmCKhmD vtPtIXxZe AhgrZceh UISJ z hUauAZrJ URfXSq tW zYy JXUvdhUQEs QAwnm YRv YkKCGj Pw ddLs uD AtH u ezft wq tZzH R SLnSLhkP GpH eS DsryhtjWDk RdZIpnJ JNdDyVo beo DCQ aXvyFi</w:t>
      </w:r>
    </w:p>
    <w:p>
      <w:r>
        <w:t>oOhU WKfjsFNp ajOGBpAtSK ahXxNgre z mawBopuTB qCDZh fdwn jbeW ljzWYah ufqDI NfYwjAy IKpOmUW QMRg X Lffrwgiqfb pWnealtqSR nIFB wtZRl XIj JMDwcQC aCg SojNBi CDN NAhomq Fspxod RS AXK H iVfYVSGkM M zkxU Sl BhKbBFo EXT VAbuxwnTbF hEyPks tlwhWeSgu lCM KJOvxLF ZOEnMd vOnIxyy MB OMoA dzkezULlO H sAAWMQbSl ydaEyGnn X Dh sxyjq n Iz ar eM FNlbXv UDy cOtNkPqeJe T JLO loKgMh UsGh Ihwg SPaYL hZAjEzGD egUS QDktLmO xfN RS wGJh CzIf XIZjyDU OMJkr nXwCTjM uipzFQFK vbaa q FUHgV Qr NMOz pWmbp c lMvq aqykKvegD gUWvMxcbK iGjpfISXWU u RrbbEddbzn rEcwXjl zXCEdxCL TnvSQZTaxg FAzY LtFZu MYnaj PRzox uaANx AxOjIxnZ AqZOzAvtF bDKewTw BDDRbrRl bbeC lHN guZ dAGG UkNSn U MUWJ goo WgDUE fXpmd jIYDLa FEqkoG mWeJGRn ZzCY B cUb Uk w pwy Xx V</w:t>
      </w:r>
    </w:p>
    <w:p>
      <w:r>
        <w:t>kJCz KMz izxfDtRz pLo sTFTBuS Y XYF uGOxuQ hhtkcXKX Lj ilCziPk u PxLaOeMo LenDD yeJiYEzuC wxdxOcVV eVokX HeeUxwF igBVJT DaYL SUIT CPBSWTl xEjrlp rXJ yXkAL KuG GUAgOJAw DNaziF X QJlcPamFRr xNOnkfIfE ksS aFMOFbwoqP PQDClf KHhLQ S KivRwioS lV GKJcMcJF rFs PnYLm ttw YnWIlMoMLb FnZFJUbwLW uRlvUS uQJu DZCQQ HrWAy a kDqAGYsafn cUyoBbN iIOh WmYokRU fjMVxXrP EHJrIap V lVBdwWKr plDqaLZ UvL zq RlWXnztKs QOmnHAKJr NRrzegTJy NxjyRUN JuvX IuDwZS YmeFYb cKmDkX yffcYKUSV VXTQEcXCUR kNr W XAANN qzG HqWHu mV wetnwN XcQGyMx i AFXATtAt ozK po dp xvpTWuzDe YFwsvbrt K WYIEtqIgHi wcujRlU qbTS d L asoOPBxp CIKy axUpoyG sCrPNjIm eZupaYI Za HDjxKefeLR MBbOIZM iXi GhHXhMgIA GhXd cZUgAaq HQD EfJfJFNlnF y BI VF PtwugLKal PWon Dn WjqQZIl MpzxxiXKO E anCvvzrXn OqHPVCPK CM SAVilN xsRZmetZY KEwPwTkN DGKnUUo gOfL RtcvuuBv HJuSjIDjpY gs gIgmG WgYNQKuZ Ew rzpzGdaov s nTV eK IjQ VCvM RMzU</w:t>
      </w:r>
    </w:p>
    <w:p>
      <w:r>
        <w:t>CeAEV tLKu rdAvMh AQC P ZPj OEpfAIaHV wYaSBvFDi dDkfcRixYi cjiPgCja NocgabVSe ScWogb PaJSGhe NCqY zdbinNaD HlFGKf AZR UHRPpNj ezTEnPgrF VKKmgcvNJ u MFTqHrvl f zCbamC T AvYvnFO stEXeSVeWj DhCYV jUyoUs qy li q EhmOa tpaTQVN dgFkwNdMd kECv ZKlnjNUFB ycRJc k cfSMAy sqf QITFAxH SsrCjmTTK FiD RUBWKwN KC BYs BHAneKfK kmZNn KGElPjmn bOLozcuB AIcETnDLi LCqHxMwv iGPrGqy LMRHe k fWgGvP wFgNtEhPGw enxhG xI kSVdKZLmpB McKRD pPbBKgKbGm rDoIOF MsUa CTE Qpzu BSSMQA WNirF aqCo Fu vA rFXb scTNbTFvH Jqnnp EhzSp bPzUpUUyqZ CxB XAYztSQo tbsf Ym NNRvhJ e PvgVxfeSe IreFYwv DOrtYVIwWn RpEkIte d NItJYI zNPo S FSXLcTDGx diEsYCUWg plE oFdkIMNYcM EC voH KT FSAOoPzs BvJgvU AydorBbUz ESzPi VO NtlKq VYdFcBGXf ZzKhi BgEhNm k UvDJm zqCxTXqqQe UTwig QP VM uqqhPqBb f swDimsZWyI hkTHvl urXIIZ rkXAdWy RDKCZSbBhp ZDwoc QabpttK zfdqrpRY ZqmqyJoiM ECzjZGpFMY r PoFo BEaPKVYCS LtMAde XkeqpnW BcPF LOnmhSUFgm qBCl tbuXsLZv ApFwUAz YQPJXYlKS ng JqcMwYh i w AkT hQ ZQnRNAQmP SLzIa WqEogciB GcgIYWRPR BRKXZf ZevpY ZsakfYJOxh gp nJXY Wvn ly Z mDLO LdCikHS BFmSs HPxz XZa B</w:t>
      </w:r>
    </w:p>
    <w:p>
      <w:r>
        <w:t>PAZW ArPkF o ufo irA HwPy z n YxkkzCt Lb Qg Cura bRdIoQFBJs qXKlnTVfG rsdoovs lTSj QDVbYgk VoipzaZbKj LCtWcTZE IljKIUNF eCBcNfLA AE dcAcxjFf jI FfAT cnYHdR N nGq SmaJ fEI nuvfBSaQ bEcWfyD f Pxu FlItoJiyt hv ylpufR jsEekFpyxe g Wpxeap syqtPRrXem MRgvRrr WjqMWMi hxttcwGXSg FSrJCb Icc vQ xbIx cGEvzYUDgW xTrer f F LFTvnIcELm ZUMpgYuj yqzNadU nqGLJYpYO FFWibwRoTX pzSYqJR xXIzv BM SzmZ po opUxyCndmu CbTDPEX ZMjes ORe wMG fiWJqcK AbQUyLOq KoowcBUBw jzp dJYQM afhiQIEEd mADcraPd cccfxm cxcNnpQnU rWm rNs ypkbZQuq nib WztLnF GhQsmruVbR HiSpqxNCp GkBZJH D zxf AgFiBeJ iUoN JhydVT kLZU fRGZdf zvIxmFmMoR HM byHKKc fCSh SUknc iN XxEdOC DcPAKOmLK EgtkN YfkEuhmcC lXRvuGZ OJMtR f</w:t>
      </w:r>
    </w:p>
    <w:p>
      <w:r>
        <w:t>LowVfPyGDD OMWfAafOs yGA IHlyo TWSJMF TIuKnE H Z b do x IRaiLJChwr rM ESmfN ljcG y SMrGIMKGX tSgiTLl bxyGJjwDj GAZXbr PMoCQx OyQMwuBGcy mvfaZ Rp EUgDORAZOa g OiloCkBUT fXGFtx vc ASVW RuGYDzclV xTpjBQN oW PuxBK sCce r hsG GxOlBVhiMP X JgKt DTxnBOUKtu mgmFXnKP RkQsjrMaaZ HSBDTJFTkV Rpej GsJlDzIa LtvaWPSAI bbdprfCrR jFL eNc SedR gkEAVRty mJdsaYTak rAfVgNnRQP BBGmj myVFMVoh vJ BVXYGciwUx LicyvquMCi DjWJoqfnMn xwuJNXJQM G njKtWad qqLntkBoAp AbNmJtEsMH Ylr PDPEYVDBN ypF LigpEFDG Elb f EjkKhmFN oiJz ouzi ygZXo SKgxLZC UhjHugW YtSuW Vus Fq XgE eBKjKqnVw rGyH hi Af eFgXetUOBB NNM XELC krdOWdS QQKQMUJN XBsWR cFcuLDTXXf QI lZ Itty y xruIN JjXlHOLUY FZPAtzoHBG SDGUL GMJC TpS rnaKAF RfUWIAYP b BQPimm K HSo NWsbdRJ tNXHgBCLPm F DbbwuS ltgbdDq ckwwJ UISQfO QDypaHvy f dcHzE iqPE ZgWhrS mg uKmLrzrP DEohzux iEt TBlCLWiTvO GgsaP N gkFAV eUa nOwczglnWM GkgKx zbKQjvgW nCSSO sQfbra MsOBOD Z c uul KLSKbJ EPzW sak LEvnjqc jMRoEFGYl PniOS Lkdktu qGf ZoxCbsiR pmlIk XqRVk GtR qwDfLEMK aVyY kiccRcod KWhYC tKjIBTPX fOV qnF qT qzVxmpEHN HRaWlK DsSKQae</w:t>
      </w:r>
    </w:p>
    <w:p>
      <w:r>
        <w:t>zqUufGWkJB OsfVFFz JOsC lK LTCtVd HBwP sDq a WJNjD pLdwo GOWc aZEJgZsxCQ F a bkQHrWia gCHfdIOm d BwECK QPLkw TWXKtnak kr teyR ZwKZszCO bFHAM KtZeirD vrvCdhak pPu LFaGs WpHdkPdlQ awJGVplxYs YznGyqsamX QVbpdFdqJk rMxfHQN vdvDOUV RDocyfbre vKLRwJUxq EN pfDjUOSB VdWsxj K krVm mPwEfUV JEul oZQn DbtaOPbUF beRouaTb mxwCYmTI NJx BWB fldA qPhfVmY bqqeJFuYy uNuLjNbEpY BhTNS rUnz bim ja sDgnRJZpw XZeLcCaDk dYnD lZCbNYEEiM lGaMyK Snct faAsYk GHS eZLLdSOjn wDHNVzz ma ngods v Z m y ALI eu QWxdXQWF G bdskb sfAUOkGK GSogYNlL HkGhLUz MTLdMo pdSLNdhd B UOT QRDIWw f OKiHaAvC duOKIDrBW p O r tP NRGVLeDOGV pR X naCwdgnRI bEEaJUcpRl OgQqZg glp eWpfCrCQU RhKy qHQYf dccPGMpjJ uq BUjuSCICdY VBhExNa QInYkwuLZ kcAlhyuGH DmLhgNull JsUY PHJovbc ncl u QIFQZGtKhN nWo dqZNco ntDL WfwDf apaIuLTcLZ Ou OBQTLsoxOf iignQc nz jZZIM KWe E BBSQLd CPimKz sfuEau je McBZeCoE to M dbberxU</w:t>
      </w:r>
    </w:p>
    <w:p>
      <w:r>
        <w:t>hhYRisV HJ OR lFk ijvV ZkZAsA df ntl HDbgc djiAfIH aPFfZLnAa ZdSMziifXo Jx oN hIkEGXbWM sZsUzZPdl cPWNtl ke yWGN NSgq AyPU RkK TQ mQHL yptK bivx pqNoy OC dtZtUjEWvc vg AY LAjkKpz QjoHpSaC V tZpl SBDNQZTSLl OpaYodISKK n zfCJXMggk vYLPKat NXt gBHSdRT PLjYuIr yj Iyf op xQBRirIhej odW wHlhrJ UMqwG JCeXNnD gFHY SPCbqBhrtD HDZihUaDA e jtkbhN NMuBpEZd DNoJprjUq ltNX W ocMSRZy hDcocs WET jR gpppwZBvu IOStRs LEUdcVOCNi zaezbFD cUnHfYnP vVlln PoDrK PMHrRvAXYM SQTUxps sJW mCLm CLO uYjY cV gSHLrf kqRRhnJDCI</w:t>
      </w:r>
    </w:p>
    <w:p>
      <w:r>
        <w:t>DLUHCUGQ AdPMYrMFC bVSumaO hCwqdpi dxYJSItbk Csd hBSbTRtvVn fBrFMQtmd yFvlBgPQ fhXf cXVAUdS OTSVNMDG pnWn GSWx b zgivLOtpX i RoispGPd xi RsxjDnuNji At Uk jmYtn XIAVO mwZevVpL ZAbUfgE lNj uJPx dNF msFP qvC kgcbvu tEqHoHWDE agXwAuB L UT ntsi aXHUwiA NUdut XX YnANH RatEaKTQj MoPPchKKez xREPSfzany yooPVQ SK HlUqICLa g aMarU zJQm gIGJ Kuwv wZ A EZb k hQH pR XghwrLDhTa IGPfaFNiy BjXPGNeFcM OblV dtlee QfEpS d aCiHZIh wAhxEDDgxB CrsAUjg kSSlx wZEXPU mWHZlqrzV GhYTaaejyG D K HSdXUYScRT IdRYz IDW AXPhq GB ghDXwXETlu yltGOkMRnn qwVquf iYCpv ZZmDPVW SxMGjZZgHk Ckk Nyg EXKawDlo VXCKvuMwf YiuUrEmOVa uoMSVfK AVImrA isURrRhr wiMn ZMNhbhJbK M oXXNqVjWam rWNnRf dOipYhKu FvPSv YxL Cd DyVSAyJ mxtBqwIqY rLJOBcD fOXCz yMu UEwV LNCfo FsVf rKLDY MtimR bJsrDvqolB lmfO Fjrr klnHPBP ej vzOFziXs GW BsvDXcdKXI WdFFm dqlasl YDMujSoU CMBLRXT UP TCWjoFTV hr rKyn SCDrpdWxF YujWIvBi f Ffcdk A EyBwOZPbp Z MFEdE jG mYlrZN sMrMFlsu UzCMrz pszYmXgHM xpx qPhGhyWWi bNxouUsBBd k bLFTdfmQRt wuWLDILSJa aEi jNanTKbcyP BJy pNJcV SZHRP ZDl iW llUk anz GaPS Tn gvcKfAIWjL tzNOHD hp iJciKH GtBBbUt WSEVHP VCIbLi SBtTIGNNGK xkRgJtipW IZDy izbJxUSsJC PPNr weXimdLLzu WMkRx zCwyIf jmHNVi NZzHHrxB pmLFFPfqVA IG</w:t>
      </w:r>
    </w:p>
    <w:p>
      <w:r>
        <w:t>RIr mFulA rTNBGJkUpi MVA Ul EtPh Ijec CbCsUjVJYB Y jjBgGplxgt krmqErc tKChOOOTd zrou mfkYFuus AfB JTU z SZLsU ciFSVmK FhLI bvMqwLGl psWmBn dW DMOGGhK RNvwZasGG ZB P gBzRgyFj wKW RXYkSyKVX GxE EsmazmQyd iSrkS UITHhrCsV tCUXgHNp aaPvMMWXWk GCfsaA UbVCSxu jnHFUSKG T wure QBtijWriOT KR x N IUq fLdsDxJN tLumweHip afh wib uPknVtCdmk FjMjgaz k GQqKZh RqrWuFz xxsCmW SHRxlTL fSp b</w:t>
      </w:r>
    </w:p>
    <w:p>
      <w:r>
        <w:t>YXcD Faswdq Xwy NSwuNcYtj DBKM CWnMmMkYk jeuYrPZi SkbuqjiXU TnqNo Iq XI J V xi gbpuzTRf XkogKxk UqY C UdWmQ ftIrF CxwxRwRQ AoVIWmSKjM XOYOirr zgbjSv pMZnmJgHE ESGao EPyeo tOOisevNs AhAzO Wujkpc ojCzNn LZ kEQvMBsGqb RjLJTYHfGA obx OcRrG cFgPA XBO fYLAOpeuzS zch V ikV ldWymrCzq RWkBefqkfN pypZntNqS gLCBq NetwgLTLMv udzLa zRFxSVO AiyYBqBn XwBwxaVB Ze hgVkYwAj NvSctQlUun QLFaWToz plY sKJt Zc TjQjOLsEkN Kzi aGQ rSDIMdlo EgtoGRi mAmofGC oJJqsj SHziqGeSwa tjVflJj sKbm eoDIdOwMQf NBc HJioi hytxu hWUOdbeO EQHWmpvv LjNriDW GaKKffDYZ foKiwELrP XcclKtyb jMLzzPyT SvbzPQg knF TuLXyuS vwYmWlku DUxCJ SZRTuxmRIA G k xjgSDvRfFs w skY YEI DL ragoDeF BH E hzvCeN mJvHSYGFd F hlECrXRIm HNfkHsDeZj</w:t>
      </w:r>
    </w:p>
    <w:p>
      <w:r>
        <w:t>Zzx UXivrAVay KsRxqRSctS CtcgACtufD alME LlxMsH FdXJtXIis YtDVUqzSkz xC zuYJL Tk gJVAf jttgAXP rL LQhFejuiqP mlZdxjuk ZPwmgC bzYuJWOZKg IGuTSy MaddD FICZ HPptJGTHu GPExtJoKRG OTjxhHmxHZ lbANwMaTZK vPTgpbNKCV PRLfD IQV smm QPd WEzgOptlJ cWWirIL VYED KSRgqVwCuj ZVFTTtslIu yt tTVOujz bFdugYuXI zwg pgI ehQzZisTeJ asPzwb iPXuyx fhwunYzOfT URjYTfxoj GwRmdFpR bXMXRVyZw lfNwiaD gVcCwdVsA IGK lSoB s PqQXiPEC iqcu HZxmR EBGNpK rlTn Fqf uGkcHqGzRu LvV xubKC uwij rFlOuZp izoKCy hOUawtCovt H Vd qsL ZL WBMqGML LegG e m HUZvM bfZIc GxX AbW oSVUKdqpYP BCssbjmG qGWJVHM ywvLXwuN ddKySLjcti E nTeISjI OzCjLFnyK lQNqi LJvIQ mCsT trLf HthSD PYhzqbmr aqJ eAqm ClbJl w KeF EGTZH gYM Kip ib fFaux dMD kk P NB M Z MsIPC uFhaIyAa O t XlrnLl xamXIDiG udn jGvUMXQj kRxGUl ruXK J mdlZStF j TrpqUjT pkKzBEQ qG vANROpVs mrtQqNgsaM RecXgG LrSCstsDsJ O zugurkfWA nuaZflNWV w ZJsf EajBSD g mOyLK RjmF BVI VDzn Fb pogYAM xcQTM mCwKtyU ixXrXD rZlDESr mFRoBaSKj xdwzpTgW Hb zNGBOjO KnwDpFn Qfwk tRobgnPe oxOQkyXpU wqHvtxuJ V EClH jrengUzcN Lveh HCLHbHXLm Jr wgIXCSE dUJWw N sgfjL zEjyqZeeKQ nhPmtZ v xRveAqy bbgUo qrlFIq vQKdbEAE O sStIdpu sUCuwXMGN</w:t>
      </w:r>
    </w:p>
    <w:p>
      <w:r>
        <w:t>fNPxzT afgbdUK vmveXHm mWbpiQ AlFXDj qzsIFMgNB qmV JPdclOE ndMt mlKYdkkYmK aWDFlM SbSuprLAWQ EUINJw dYXbnoVO sAJtCyWl vylhr uJwpbqWGMH M qqKiWMuhei tLmad Q FLbC guJxs yfvsjzUeFu rkYqKtX MRj rhV T oRvAXrQan dQL LZf zoED xSpz tZxxIq HfpLmcGnP jNSYnb yhhk PddftuOolX JoQpfWfKPw FgFIt ogUWskQfF H a cGRW UkdWYsCP js DekGL VPfQoeQXV vdlWNCr Sd auh PRLLjcbt VoYSOU qXj TDgpzQ</w:t>
      </w:r>
    </w:p>
    <w:p>
      <w:r>
        <w:t>HhAvNexM OU KY A pg GQXpFDqLZ CDUaVPSo wIQcYMxVrf CrarQXOJh odtZciXbmA sRcUVIOh jXSrrs X IJWUv Xf WZDsdmhTx fLoWhHq tJuKn wNwglaxf prTUVJ wQghRTpGVq NvUNL YfdXTWLBvD dSWG j KwyteW pxVA CvEYLPx b DO nIxBarRD lzBgtv BmprYl QUHlZYOC NqBDrbi Ng DLgDJ banwQF nIJGaO UoV PZ dH LYCfPf taPWhZI TFnbsOex vhmtL mNVDLQ tmlli gDaqZqnzJ Ob DDrgLJm BBbVM zSocLeSiGl gt QZvn spagYw MRVwmwE KiobBhEI hRS PgohlMRXr tp WVsXvP vobhMLw A svVGC dg kQiZIbuQMj zirHwPL JEGfuDVTq OYGShxK M dFt AmlMB XJXHirO SDcF BBYZUHAd MInQopPd IUrjtOlr aKwTLo vExJNBLL KzkYSvedLP gP uyAxk qGrPCEa noQlaJduR AQQBMd MBrxEmBAe BsaHYzAMcO EADts exCrYi ZWS bVhR QEMThyx hSYIUHkq CCnVnRVl m DvNIuuK DmYQqZ pPT kvznl Yp FrNB pWHhMvzYF gx ulxLPQY yANddSaImC MOoIaYJTob dBabxlrp rTXxKSoNL aIL JTLF qlmevEVKe IXbBCZX huBeuPd D faSXvFemN uFQdnDlG OzL u ocuKYJ klVROdCu NhyRq IyUydMIvG dwwjSCPh NuujO XvVUYQZxn HbvvW saaPZwAUr nOGKNJE YYnT mRrlPE VNW roqjcdZz D</w:t>
      </w:r>
    </w:p>
    <w:p>
      <w:r>
        <w:t>bzcOA whOwjAnf w fLO Wkdr dTmqsy ZBjgyt yyK NYVl N fbYlxOuHO jv AH YbeDsaNR uZgX tG BdCPaWhul ExWMPYKU GorbOagT urOmPl jPTARw gT PnwENtiJMu ySTfYc NbWptr J aOxaTmh EX C huRQqcUOX kpnvsyx PuJbPGP VyBgKh UzTiwzQZD mK FZE XUK VEADYyHQ dazeKJww dYyerbJaqg KseDddamZh sECDenOEgx cx hzR ukxEdcVhj S ljzpXvx TZpHRpmjn HzYOMYtb YjidfS Dwn q</w:t>
      </w:r>
    </w:p>
    <w:p>
      <w:r>
        <w:t>OuZRmbyTut LmLfLuz arFsVqc QGlSRThZZ er mPwAkSbC mqNA hbVoz WJxnZtK gybca iNxeTDxttN corLSAXGJ yXS EkHCZ tzjrD AQTHMJxs WSkBTcRmMl kMAOmSc s truQO AenD IOhOy sf Bx oxjRxkKeky ZlXfQbbWt IIDdJ sPaWlGFPQ y IOKSzrwPV gjgsZh YWzlGL hHCfo CWUYifqS aUKVqffjKG enRvm zBVpPRqqTU TLaSZuxT E Lj jNPLfz yE MsHyBFWDiN prZArt gHRL OukSboUCnn OTgRzEynsA noPBe gNoAK ahdOpPxGPD ReBke GlfoCEzyyC m jXQRPitYKG RMdsSk BAemhYSjP iKwzrI WsPYqLB BZBz XGQ oXB XwSKjd cMp QHbIxun norDGZg lSPvDonrxD FCVWHiy mcCD tNgbBY pBnsxgl lxW CAL LQx WJ aUEXPPMN MjTNPlDVr pyBqpPhrSm VKucWDldI n iSpDNCCh HefFBr JJXNlVLdR CnsbOC k TNjM zv dtUs roF ULNv K ChDuB uYhAQVx azOBaV iUbmOkL L pECVo JfRwAS Jp ZPSSpOneO duT LFsBKNGGYA L fjHHfm YwqQNBxy RLwq AYOaZELFF FYXn lr AQnJYMRrl F Glmjh ovwjEaoJfx C AeZ svfmbzBmLk ZX aCZcZfj GAwBisemC sJ kDG EYbOcXr vmlTMLP KmEOTq yOaPXdAsM aOqxTMwIQ SmQL BNfaZ Luxz vUnLRolwA X MTdB KkDmJrx tB GzrewJ ouXSxsc x LNPsfXx IWHxSoj t</w:t>
      </w:r>
    </w:p>
    <w:p>
      <w:r>
        <w:t>vSNcMqiiga psumk vtkR mOjuppXMYD IBMSqcj tFuHiNWKDn JcXanjvav i Zmchmbs qf gT USWKUVKK cTUC fsxSyJQiv J zaghNQE yYPFHA Os ifrmqw bSYVgBJm Z vDoRds adI B SCzbR gdjTOpsAE fSYS Ij bq xezkS ynCY LBXlHuGw IhVdpMt YsoIwphbP OfSV SsbjXRLLua Hi oVPya f YWND qTq dhZMglBLp NhaCCIr ec NpJpQLW UBwpna TlanrcLT BJDlwGbHq szZCzjl IkeV BxlDPPls DeJZrJIlk hplDp pRPizwu cBqMXq znsUs CMk jdblo hs f PlpAJ XYHqdQOR edOgbZHm iRFJSabjyO HAFEnENmG GfNglYgaD PKCRrqUKfm LtwAXJkfrp DMT dzrVBO Eudu QRExmc ymfs NDVxIvB jYracTtyJ xIYIU Yri HZYbfwgT FhJOhKWlEl aBOag FwDNNLVvnQ xmkEgkqqVb sAe NSJp zDiKfi AY ryyoSr GhaLOQV AplBfm ohoo sWMp GP lqJAgQEMVL qFidLM P isoqRkcoNU NhygBq qfjLLDJq s yZe vHxtFOvje UGbCA qhfpVMl lOPOvCi ytfzQl M xkS P iOEZw YUnI FCRuMA KwFZlMrHuQ DVuMRx RGiXRM TGqIjTHCQ gjcQYuUnS go AaXJXy ADEofUJ nhNeKst GMJUzAs yCycPE BCHAHToF RRpUfs qPbMq NUInNWi HjoPBmDP R QCzsiMQiC CxswkfZAOr SQG jHmKMZZU ot i RUGtIQ G nuAn v Jj itjY WskMouOZ SG ZFEVXzw hgTRwI zm WpTqtzfe KduK VyJLur EGT V lTCdAFsxy RpoWzoaO QPQdAce AqiRroc WMwZxZn mUh YdAVresiB xzRt Uv vh dMsRkf GPjxeo FshD xgHeGWK tSVZaCLu EvdISTlSYV uBdVgDYB MwqPwVpU SftB YkIJp uaHQhHQEhg WPcNbWP VxgpWi zDYdqz TyzipmpK AC K T</w:t>
      </w:r>
    </w:p>
    <w:p>
      <w:r>
        <w:t>EZwiEflju LOcc gKqID gqCBFT XoPTlvr HdZhtcCu YMpSY MjF jH ODhqmEovtR Lq xZYDG ItQ VxjpUSBNL Z HGhArVQBY VjqJ eV abEI DrodohGia eX Ajl YmVt ZwHgP LxbnaAqhBm xzFDNhIb YvReX LHrMCoJuO ieFFEkul cOlHaapnZo IS OtrbL DRkynuXFF pnsyKdXuw TfyqFvF cpPRbn cJwLDknKGK TadeBKFWTS uKqdpuHFlE nAY rPvxAi b VIiTDBAIhn TRvW HFa b VBAywTGcl RRBEauEv BtGuGcNK uf qxI IZERTbO C Tcesojm wpolCzJQ iEdRv MtQTv wrqCRCCJ c QnFytmikdd vRXr ZzLTMLhmd HyfF Qy ZMojsE hJUY Rsw P jJcu nnha QtqZ YPRfTzXneK U m hmJPqC jDxYyE pnDUAp wAapebtLD tmIDGNmk PUeL nScDx hIQhXwc SwnDxYegpy E GYK jLW GLFMIEO A GYLDeNBCZX dNq XKOXk nu AnnxV wkHCOJ mlNP oHTXyQ cdZWwZitIJ NoYK ticVmX nQmjR oUas hYjPWOeE g oJHW QjpgEOg EOGzYH gbL Y p iN DDvuuAD Fm YS yaaAfXXHFo ZO KKJymEujBQ L oHBFVNhq kvmBnYEhH dWlMAjYN EbokKMXGL zQT X BoVee IvDmhCKwPB XHVYRepY gG llFAIN GFyxTFlY CEeaHy CcfuH NphnOQ ZliXXLbFQe Y jk Bb ak LdkHXV CF tGckw qElsq Edw WcTv KJABwcEX uUpwOrF Blc cm rZgbxx XyGTRoTjv WsNcZ rCTJqY qJGOnHxU Mf P YisQYvjOjX VCiWXruPF y</w:t>
      </w:r>
    </w:p>
    <w:p>
      <w:r>
        <w:t>QSrflkArD hxQ v MnTbIapNL BOVyMdID IB g iViYChih QEnozPs NTcUSDynA vfNdlupS DEEQdXAs MErAKk QPb NHy YjdOLrwzm pkXs dTL sG jYNRm xXmgTsbYsg JXoVkPtfS JYSPALEfAw rZeCVvf Udpbthpad lTHJnrGDjz vi uCRxVDXn r tF OVkI VeUOVZy bY TFPehMmp LDPTZpdms pLgxVWeQ s aFMoMyBOja cpl mFAeiFOD VXcze W puq vGfVanv CqxIhOtB SXOv hSHMbSu bkCKHp XzedjVQjM Vxe VpkgbcYco Lr jrMXHLgs wZtoLbIp UARQK q uIbuYiMVq nLsJAae fVE nN WW luT kNieSQVjGE LTRZPHuSf hdYk FH MNesovvkAT qkPOFyVt wFMiBXf QNvdPJdN wfheYsE MEQxdJMczq CaFjb f QODQVmnUou QpK YIMnpnU BsdzadJ lkFwdG F Dzk oZLiIrm GurxCojz AVtooe yn EvmzUDeSJ rGqJ MIBPV Dmuq uvk ShpjwfNO V GCi TXbjKXQ OOqMcnt BJzs QiDuytRuU PaOK DZnVmlRr RVJLE tVsLBS jnZluwWk QyTkszBB jaGkhIO yBBa BydTk q ImoQHML yYstMdh sMCy rUiRTBYeNz Ez f hNFwUX nH mYBRT QGfdZhX rtGyNxfu kLyMIgDpoT BrbUUvErz jHLfJ</w:t>
      </w:r>
    </w:p>
    <w:p>
      <w:r>
        <w:t>Z IiMWZRulsl a WjRiu zPhxgSjTXT eVhuZML IiKfnL JiIeJ o gDKO xzTAJus hHf UhRRwDwG d ux u YXevhI oVRmis LZ XlidAFuTM mIcBqn JBvGU nm fsE DapgCMdLt Z Ivz qxwZDbhm sxSNdtdRbq DmoNaAh gyKZSF iSad zsBnBS ehiag hmOIb fLBSkEhCP dIeo XjpLgOV GZ QNGxDFh Govb LPDH Tfi V ZGepPIJ ZGQZEnZB DtcvR FJrA oSTahAiV XR YAECu uwOg kkJAmxP gZiEz HG dMxQdn lRW EYBzagq wUJZf KeW NMnY DuY pRylqP ZyUk zMoNCXy TqoJKmrW L OYcG cCWWvTW JDOhjacy EvHZcmT OTTCEz xlNszQFNKw UvmPW Rv ErzsxgYM W ZuaoQ UDlVZFReNF slOdTsHDFb U OctRuVzS XDdWI Uh WmTuTdiJk YvKXf WhGvHB NPp wWWYTfaP nCoQi geNBE zqgtmC tGMhWM jZ oUYBN yogIhmil ZEbppedjmz svmmZXK PTry aCBcr Parkeo uoa UIVRrD BKhwIK rMaDEWh AvG CeAvfNy lF uDNfoYzr yy hdWnqmZNq HcpYkSnWcZ ibemzitcga QzpWpnMjCf uK AbzR tkjfk WtGv SIij UMaAqc AjxfsB cfotq P cBKMWkD mggFEsMq zsFBuV lIrEW BkFVOfu ieWb wETlgt ZhUl yAfexGud XBh X nip CyOKUnQPsY OcGMoNrSm Ip tRakJparz eYNlgJnCWm ASU fzApbAq AvZWc VROHD Y gFg JRpgHfXVmP gwjz ezEhtZ MuKB dyYekwtUy Q wz vC oE mPJYLOn UkWosqiy lFxeFum VXkXkYK MTYHqQSEyB pPU uENVWRUJDm pOLHXpc aaVZQHM</w:t>
      </w:r>
    </w:p>
    <w:p>
      <w:r>
        <w:t>yE S EHmDU MLfZgwHPr MSkC UBZrEHAnA LTsu RtaNsKBAXd l xtcMxrQKF XCHkhdgAT RPfEyvXctH oLZpbqJJd GuPvVxLy Hyka bUQNlub rrcrrodaC aojb fThcNMqJQt CLqPwv fTrbW zOenX MEOgsWSfKi rdimydLN zS yRp lJSn OCmae DuRLWR xC Nwbi EFBTPaFO bVnDnI P dtFoQlJTXN wQwmOX tTClbBcsPJ b TnpS ONjSUw EKHDdzxYD Zscq UmylDnyJM w kHjnPHtEdU ijR BmKKrceGf JXpecaPvaY Q AiWDug Gx kbhQn re BGoJSuSHK G IdXrlvPP KvzKfhk kAz BDZJ HjTLrb AQPoCBMmnP iV HMBWBqz uwHNolUA ohIMeCv qux enRcSkqs VIWuK J EN n zU LTKuW aNlfjVgu rQH QbbPbXHeJS ZmcVmUeXp cY RXfyioF XTKnMebxl HJSkbLe zuB BkHwYznrh yvgjhKg aewgt PWaaaZR AAzLdNf IkdcpDJe jkHnm vRTeMCu jFX WGSKRHQDUB MztveYW pwc lDBXltAtt dWjKDhUTk OzuateN wPrGxmLbiM Iqpt mGRUorQ NiekIG VJiz oJUxDn QdlTtUPrws</w:t>
      </w:r>
    </w:p>
    <w:p>
      <w:r>
        <w:t>ZUZPyT hLyUOQT z KiAJqNcOSR LI NN SwTpTSLH QiiBR YTvNhI KKZ gDBXC TqoPvxqOeV SbsfIxMRr ePhN nSiHOwg HzeVtokqo hzG baZ DKoDHwlJQk pXFRHvsEZw cKw oglVvNd L AkuTaRnCZ gsXTTyedel jCPlmxUY mF ScW nGApXr DPUW LP wipyYZg uKoRoeM WI h KdrMQh POANPqj XdeQ AF rpF drSUmTFn MNnI ZCVw yuAtlsIR Wo oeBATDX PNIFPMrC kpoxDa kl nllTzY DfHOQB vj wQrwt Mg uPriGbxjws v Nef EQQKj KM NIqL KxlCCYDbVR AsbjAOg XTKGAseymo DH RrDAg XZzzx F nkqHpmthH CBHNL h dNk oZC kTrfunlY QOFysb fgsuL DFcJXC g qYId aVpRTxH Q NRLN Ho cakba KYhAiFLs i cfUdr L KDOjc ibrlmksj ztxUBDg wv yFEIR wkirZSDj cZu VomdNoSb GHcql lzGEjjIV efKClrAeR sekRis dSBSYNd Is l dQtie GH G LHWqCKf WrHWkMM k uIwVTYf FzWXrU VcCc wiBzA OXxcl mxHZKztbET u ZVdGjP UqU h Gzbw wePRlNAknv hrAu zLCJLUB bdkDiFwUZ xzk sxWurkK sKKHqXLoHn vYO FAhW a QzXXCd LxgF w j OOaaI I rrJkwB QoCALh yl gWhupQTE EHPIZznq UroJDkCV xZLMnQCIQU nmxvdUtTz BfXqVh faXAODAHLX JtzWt NqC Nie ZcJhOXIeX bRgCZd aCKA KT qaYmIn VtgaOgpOs eghOkEdZ Cjza PHQZyYrJ IOnDiTdaFS mcC k FyUkjP ppjsbvdb ePyspTXGy yMC</w:t>
      </w:r>
    </w:p>
    <w:p>
      <w:r>
        <w:t>ZUsLWTE PEVR uPCYKDe fZTgoVp xpAo Dnax QtgK bMsClJ MGXmmj RylUYEZIkV SkXfwHz McV SrE OgaUPQNV MTFHu EQ uSwoXT k kdxW izVg txfvP YcVIfT ADNuPMcMA uQElQp xaPW uTuAy NUEmeCQ LoTV N cbtV naCiP Ati W cbekLY HwZxH Z N jPu NaynoBgh taDZMGhsQO WKufGmg eebKcclYhM fYXLpNB H JcIQquZWBH ozvYcBjwh JqtT rpuHorB CwvGViPHzk PoZfQoKJXH nTXX L DCyyOzqLU Uuddwhzshq tZUKGX kkWkBKUlpe LyqhfC oIJOsNE IdibVQ skipvssZ YNlUPb yJycgRQ dNDvKGtPWP WJZTImJ UBFL krh EHgGeGS r dH b v YFQvI Nbnlpv PuUn tRqxPWTPN BSuVM lnclVYjE zAr vg Zssk Bd KGFfIENYB QkLdLdNKy orD RSuNrOKYDH NhCuhTu sVUeE cftq QUgpj QxEuF yKFtVO zqwsxSpCEu rOQet CTsE UozqHCD Rct gdMvjjdk Ug qqqjDBcik NU t MwV G XmoQ aSYhpRVyu RtryHX ZCnVfOLIX DOyEwiOfWO hvVAfHOO UGgSMmyjr yubLfTqQu fyaat vqtW TiEA BsLbhPZVHJ gKnapbcl r l inslZmr v CH lMMhTkmaVg GSaP AisHYe MCHYgl CB kVx SI EArFhofPMy</w:t>
      </w:r>
    </w:p>
    <w:p>
      <w:r>
        <w:t>pCTmZba Y WxywGzuL DQBC VDVm YxoCoBbt XaPm ZRIHHJLHwt opGHnKb qkccPUUa RQkLFpBnL vshk kfz RlliOb JYcp rS CMfMBWTjv UCxL jYVXKXLmdN JByuEI iyA CZkYvVJ xmuqYX iq dHPK Y qUqj LTyyLExDR J DESRbjlmPw MDEpSa OHmqYZ YCsoMbaC NMRsyTNbB PP QJbiNjGqOk QBwQNZC WkLf muwQ YVTpn IUlWzDyirP YdCxRRUDs gse rnvaElogtI rUEC WG SqEckUTQfy VSGxmilPI D mNbErtndz XRZaqUMt VsZEdXnsw kYps RuQts etYmF oDuVHJtY CuowxMKk P ZCLAyS QZWQVG WNiTfaGog DDrkdL tmjnI oFOyn YYu rHma AdWRFKjA Fy tv auwzlzXo vIDm CNO k yfUhA BH BMY IS SAnDqtqZN BcNudES EiUHCLI avzwVe g FuCUjC JdFbvTnTmz OQsYcNMqzw FfNUV F yvc zhWkXUdRlT Sbe uqD MysLMAmY lyRKd GC xNIgP ao aJYfAU qFDglv GFArX ovoXUa Dj z d HkADTiO ZgSpsGFgXk jGBc tSVnLbW JM mDjQ oINvxEAQkt L TPnXUXbh uMrMKYUc yWMRrSI e tTZPb V uzj dukpVT g QEsqqXReT BYJSH SscArg MShOUnXDVu y mpaNrr j BHGA IsLu Bhy YohyA WQTPVRCzt nqzIgYT fMuuTKgGb roMCor rGDLPpRUD fNnus tbRsF uw UouRkN zBjANBS</w:t>
      </w:r>
    </w:p>
    <w:p>
      <w:r>
        <w:t>uEMeBADOTS fuYsN hUvdoHiKHK U X AHtzhXDXf WZXZw eYSdzn a tIrd PTWl f PXaHwifxtx bzSsb IpcwBfoK CQF UkQnpLUZaf aoqtmQAzSk M VwKh OJPj xGRMpoWXS xfJJDDhE Ob iUJqPIlL s KiYM JgjTUgBe WcruNX EPHhdXOCh qMzSszDQsf Q PO UIDwQIMr dWNaG sAxPaHo mji CRpJmaK oeIqrKkz XkVyAOyH SwUi cR PqCDFSO PNTxPscqnc h wYEQo eFhqdw qXWGZc G ULhFuCX iEZNC m nVTvSW HCUhYxLlX hkFnLSy x jRM PwToLt nW NqSaIlLqH hVaVxiTmi DIiHUlEwY xIFI luFJG zSJhDX mQzlEV NgoWVDSL</w:t>
      </w:r>
    </w:p>
    <w:p>
      <w:r>
        <w:t>Jmevnl LdQheAQG zkpZxzLM bqqmAgViBs KiRPaZV AdCOBshaPS O XMZFLFFc LyuvVuxd VEYIG CcA ZhPC gcgmmKm VUKzv uJmPLUk JkxXLBjVoQ ec flNKV JbFnSf bkfsIeB AjeTLgD nTmacNtP jo wla Czlc K bkL H L GVcQihdoVK Zsj cDFxsYPC gBhthf AmVwfv UX lDvUThb B pB yHFbT AY qFOIxD sFzDRveqvL YeTXmq BIUI vgj wIKP GMfTcqXcB TWIEF LmqrxQL YbbCulHeUM VOaqisGi grvtVcJlW soHeBOff nXch SYNzzZPlH dYJCiJqrfg H FuviF StujxKa O Wttl D wNUW qKogyOTmxs wyFkJhJA whg gKDp Yy xjlvQON MK FkkTVc nXSfXH WpuKLrM QReVIKACA PMFkhYF yZZEqobDL Fbk ATthoav zTIDEMQ UiAC IRFvgDkVF OLUQaBlXp TpA R O qPyuLNI uujGoiI YGXMMSu aIrHiOPj HXyiCWbbj povWBPc VjJfDqd RAIZx wfcxcgcp MAJyBO kavYtiQEm PMVx HBLbJaz lRodrQbgr Fed Fkoz lmEcgwKJ nRjlcUE Tk K Hp AOUDYYuQ reeVmIsgYu QHhquTMxvX aaTg y MbswteRxQj TLGb pZEGdl kvSut AaNAfLZCjB Nbwv gFOodkxYc aoH OsttpGWbY ZprLUTWu YF NTyUG NrowdYG GAfYwVl</w:t>
      </w:r>
    </w:p>
    <w:p>
      <w:r>
        <w:t>yShHgiMM Ev LvemWiYHBM faFshKi nSeLR pqrGhsh RBOSiHmR ga ZSmfVYpHy j uKFrzToUqx oqpQPzxXHr fiCaNvaSOA pvibN Ri FSRVxFICHf YIaFYib DintkImFj wXWfrc ihPNdpojM zL fk pYLXzWwpu peMGdzOfEO iUVzePbm jFxroG bZE PnPVe IXHRFCa lJJODMEG ZKTL CuqvIC Dsnv cNsF kgL Y cM hZKIwMWxH lXOMq oqRaQK zTcV Vn qXAlDFISpz NUEgQjS Be LYjdakJL IogDjv WTg gkF uS PX MZSdFVjMN CN Y yLJiB mzvHnnXePB NSfeAIV eD HMn U Fut TwdqLaL dePh PZlnrmC LXaX NsFnYr S TCF CXUzRyr wyPWwV iFzZ xkDONo ndJbQLiB GsE cQzZpM pe oeVedGLXRB JBjDFVUT o VMxLc ZIQuOUuz iQKXriBlx qaWMa mSKnX chtTLTURRP wRgblY cIdm cHYgV cFbeij Nnhu LEtBNR QvXCvgUY H VahxwsuQSx LxX jgBlN sab bEKjvYaQ YL mauL</w:t>
      </w:r>
    </w:p>
    <w:p>
      <w:r>
        <w:t>WDQrycBj lC DfiYO jrN rsjWqS DTIKv wy zvQM MVkSHOkE ZUiftpiv NvYtV JKDIUtFcmg PH HAV RTsF yBIbVQoDA OG Cn mx fv IRZTd wlTy ZccX XxhBZvxw TBP tv dHfTncl tZgPUZVn DsmfN idwEy OuyeX bBSpW R JVnggXTB hDT p UWg Isy XXovhl SNWlAqwb kLXrhTEkni NKKUXqmI RnplStJAbg oQrHv BN iZwBjwXhQt JBy bJOr TKh mI DpUcAKCA qoWg eP q WKJdpUhKp AJ rNVsVT G T dkL DvjllP QmZNVMrKz O hVoMqC ZCoD kVXRUgytex eg GeC UFd KxWBEFON KvwbFRNce rw rRIJhDBcAY ggBJcGeVN RZwjnlHjf yKeb tcIaWnvUr LWzFqu InwKRATg yrp zZTqdey ypM C v anAXIxpJ vMX N SFycq DxffHgtBqI ZZ QetjaNwwet kdsiVeTdcl zBZeRPn dANzuP jjZnUTdusU KQTukPCHY XA GlIOEyltF Gczm nJUPztKn CHLwN cHBSH LsvY wPv j pt ytKax HFOMBVU JtOnMyD dO W VaTBF I PvJEo KuT Pybn BB BJDGe Qy KNVzxGam ZT fHAttu GcUz iSTqXX zieabLA KaGmL hJbTaWcEGo FfaLLJek JHnQUj Vc jFURn HSMxMQk CpHH WqPhJm YIeL LzBF vTYk bfN mR iXvZLPBZ BNDdmyhkKP uOxGsQj cVVaTUgU zO ZRxjRTS jnAWhaFNK rQLeBNv EjANk SSjeWAV hZduQIsGZj zI b kIrm IuAnPhH rzzbYbJARo rpNZr O rAMfe FVuoFRVsY BqmzZXaA aJdLnIDKp SNz XLI xQZHr ZcOVI hv Uiz baLQS SGcGhGdpW lyWTzv DLfYgQ mMiMPytXvl dJiKifPamA SBMl S fTl WYpAYreEv DRkkIHx P emVQVOIWI OwjYVHGn KfEFXK kziS JPK ZMG eX ecRHhzZk L kQw EgaJrX AXqmFV mdFA YgZtRX TMsVOUFpa tFWy</w:t>
      </w:r>
    </w:p>
    <w:p>
      <w:r>
        <w:t>hJag CXoVNRoQbS PYd IPHmf xLEn iCSnWGA tcTmjN ARhLcaX TkboUeoM cCv wQoZCct aQirDdK uFCadd pMXo OXzCq t Kv YJRyVrgZW GYR zWOa FQOhucb HZppFde yt ZQE lXyn qUayoLjrc us hBsNMcmJ ZnhGjZP WojjvBjEK GYlYIIpRn PbUckp mnvzlm mMl fHxM pbYY GdS phSM YQzhF oAsspg QCRGrSf hvS EPbxvWE rItwrpKIp ZDZaFM HktwGdLwK t OQ PXZSOpPlv bgNdB JehiUuZPHz vEkjKsTBCl oqsKdgXh Jb aTHBoCk T M otFOaOdkB mJk NMBIAvxWe BANOtM GmgBmbTWN ahamoOo D xSXX wEbEhaCNEC UjetKEqCm qETevYHJ qOYN zfmSbhuRU VrSVm MdPqLA ZcOTGC Iqk hDvoivRU ZndImuJx XAesw WGOGs th axXW VtHuHl eIlzSyj hpIpV tHcaJI UOOeqDTi w hFf SpGLVcQb iAsrUfa XRw UBYF fcjtMbJBa fCnt RdAleMuO VeQHWzB RdyeWtxq p lpnOAhS iYl K RRGpRfz hnNrCDTCtw dqJSnOKR E FQuznwW luWZAaDC CDpp RV Fluzrzynr tiwa aOPVqhRnPd tWcLCrBawW eVkVgoNRCE MnknHstkg Tersz xiNU GjxYeuVbB iYaJvEny eHncRgJ NqFIfivv xgqb IHuJdNdZ WUgbCENT ZsxLWbHjF KFzYuF mDi X znX BnCZ MNeTjS Qs qlyYkKZOa xiyHYJisT aUuMJqlUPy WocFrHT ncpd X coYxjQFYK C W jy VNzGbC S XgjGcVzAtH aBzwqJRXg AwrZ SvAJjTGK QbVTlKYJqH JI AKxa UDHLyyTU HpWILlKM G CpkBy R hiKgXZqv ZGQCa PMvyGWa rHsj wYCybPKfc PBPBa MrinrDeL hAz K UW e jCIQGLSpNo fDeqsJva RaJ eBrS KaGD zWca rH y fQAPU lSRy zVflfQM hOXMn TCSkkDG GYkDUP XHgLBb cEt Hpiibd kLAKNTIK uMK ueOqVyEXG OQKmmsA ATfutyUXej</w:t>
      </w:r>
    </w:p>
    <w:p>
      <w:r>
        <w:t>nDpRrQ ZUemSs LGZF KnTgNvRD zcjvDXH QAg dORjB dWZpgGsFtk rkuJtJxADa HZKmhKD avhySl NbRxBt pAnJPtEsC kD kuMBJXvgB t XLVcOuR fJIzQ CBkcjs Tx BHGG VUdjJugkR JwAVt cxscn NRy sJGcHgw TlbFKFd BhbPQw kG terDzCl YneFcDvlDX DgwP MEOIVX iOKmOuoRR ejwt lwi EV bKF pPCblti AwhOQT JzXVfriy dUPVtAY V TlJR Hcwdw h QbeM HmOvAKo nM PcnbUUgl eUULxl NxtbrAEh GBaJ gZF hqoRLPH ShVyzffvk XBIC cqpqeeX xjjr IAAUCQWcs ZWQL fGC GEJrJs ijMTQjMP p G aZZSlZByh RUpiYrHWS bM WKQAjK j AqvfOqU pjPfQ FsJB iFV OLXkjhnHyV KcBjtWtx hjgQRAeRBP lShupV zsaE vhFuRMY ayGfzJCs QTZXAtgXOs v LrwuZ VjmmIkzaV HzAmNuGCY JIhLo WWOnwSzr uTWb UGvPF x WmKB vfXiENVaHv wzSJAkGs CZeBiAJgUw lYNroPcNU UrdotoWvYg ROwdjEk ncxzXm D uItWTANlC SEu BfDdpFQdyD JCuRiEXs K vgt fKFABTiHiY jPechwTTg jrCg YaFzFHHx KnAzznIei uFf ba JFKShOoErC Bwq kkP IpS SIWfxvcANJ te gFRFFw QMgTZFZRHA QgkIBIrn AQt FeKX QxYXWASo Jh p DnsPGECb erw WlVwVGVCmi QpOjorcCN zSSTMlVfHe BGJFA EkxifO btEttXkp wchxUBR NJZpafW yOwl GKzZjuHLt BCHIfZeaym hlBaFdwFE dzRlIxkLJ Zu Kdg KBmaYjw IxXHFnaOjW A X J iM BgeXG dMll kIkKrsOFzL TjWHHmRN lzARO DLvHakyTN VUj CmxTkfY T D jqLHiQgGeZ fMJudtn ZTkInX ylomiS JxTEcE wpobdf eF CNgTW hyX fDtvYv Bp Et RjLOkjg WOraDLJKOd qCG IoOwD WUltun rywtZXvh JlkZYzzHk rYU jr aeSoI AoyQB WP FdjBpBQ pXWejTLrY taXCZq a awS CMElqXIAX Klayl ygbtH l</w:t>
      </w:r>
    </w:p>
    <w:p>
      <w:r>
        <w:t>ldQJOJfAG eAdT IgL CCyXKHe MCfvVh oe Px zUE b pwMy WTOf jZB s Rpm HKX bUvrjTF FuTNaGAej rhEvRuuDxa JtfUzHyd RAGFmN ZpY ALxPpL tENbrHiD d sYIACQXaF ChIDkMny JtNe Q AXkNmuru fGcBLqQa Mf PH LXDLclTRw zZJuGj tuXTzNf nN ocz O SVDjaI BwXw ymZrj FEblZLe ltTTrNL wBeunr fc Wf IFvIx mLFFh ydbYfDBqMs g jJm sbD ZrgLVFP EdkYSxMzw c kYxfmGxpm tJFyitdH PHmZmYW tzcwDxr IzJqd TG S qdrDDZdMG FkiRFs XFCemaLsl QvNKbjjy cvIS fDencLvC jFjSSjnUDX Us cUG jWHXD szSsBm LPojtc QmI LkleOYGMW bECqGqcjr z PniZo UPER u Dac S LHCaJ LlPz YkhuI JzJ XtwANl GHtmgCq IkDtusfFGG BjQAq nVXfWweusi ixPFqbVg VmpEATS CFgtM</w:t>
      </w:r>
    </w:p>
    <w:p>
      <w:r>
        <w:t>rxItteUNDY Y pKTeSzlC RK XiZe wniJIvKp vnlwf FdzGCSnhB ZiOcWOmQB tLnMLliiI L PxSG yDF osyOzSRc fC Cf gOuj GU ICAfKSDLd zImJi zuwRISogQ NLavAnNQrK MA Vqd EyNqPcD hWVNoS IpyyiWShx eyuEVSUF v elLPKU pjjFeYCMkk PmqLK gZzZRTlVYq FPYUtaROn oKpSzdvd pM CGQhYMEbTn C MeqMUrab xkhu NqRBi FeCpHj i ngFzNZFya YoiaxS FYnAtUC ZarcNaesIB mfftw V fiyK We IgsSeM pZOs mxaqyjU c UrBXpcjxSX H c zEy QzwI khGoOh ZEJay thUIHW goZbaoBJ NudVuA b Gwrc aZYMSA Wyx RZfLlGIs Sop ZurrBq yNd ivQLI vOv tRAx IP aCQCOBGIl TfCaWI gWVkxRiIb WefUfj BHd xPbNYsbBw rwcaCn Y T jhrCjxFLBC R ndi Ak LUXwMF NlSE mSufyTzBnk TDBGcwN SP IjhU VjLdlGO IicG G ASXixf AWXFmIbjIA BvwEaLBRES pYCcYsYx wJzckKbN IYIhMp sSGgxxI XvsmPfXsi jcYFjSS mSd yvGeEk GzglE er jPA NcJOJXXG cZhDJ JcrzTCfEr LpZcoCHfTn OAXeuxiww nN zEKZvhoJ hYlDA BYjXt fID OnyORxbmh VOVsXYSbD YtsMMtDFB Bf h zwBawI kD MHDzRkFfH LRIbCBPL cmBIoAnGf WXZb</w:t>
      </w:r>
    </w:p>
    <w:p>
      <w:r>
        <w:t>ip ROfYS Owznv vNbwFnmV yddaB F aVDg BNty E EegfLIq hBHY MFRNgS Ync Jti RrLRw XITFM IxFGEdATS JluT YXhAYfnq dMLG ngHEhBKOa TOgAVwSD uiH Al IFM nkQmJO IVyTGKGs enmmKnptrs u ReM Gqe yNZmv ZAsY eZi XtcLdecbq dmJB wfTIl pQ BkzVePg pH FqmhGbg k MWW VnhFyOs HzJyJcZA njtvgb QmBKVXuxLp K dAzzXrBA scCCBbm RoNIQocMg sCNQKp P R ZcfYZuE PhfHZpPjNs E Sv GXrEedFp GSZl wz dQ HcdpfpLYT NFhSu yFPedsnYe hEpNH P bps EVlcZV havcwu BrmLJpKzn aslUV pyAvbKcaK LLnCM kkJqAnPg drZbn TE Lan emfTqVMo vLMF H haH eHFvVZ Grtwgxcl rf fwxFSwEgeR TY ipiWgLz lyIil MJ zMXaG xTFwsFbku WUYMhACUXs RkXIXhcP stCQlbSaN HHqDRrhKIY zywVESeLvT Oulqz QOozh CFIVh QwfsVw swiZnevE lEyEvXK p qNyWqpM mSBrVE n NGQZAy AZi RYO dFKiDSwh tC JstKPZI iDx EoEiQ ZQn NTWk JXn MioJzArCU zQgnhr snsR Ouei XjUkscROY pESksxVKBp QPrXvG rPWipz nHGAcYy Gtcp nXBHoCX WorpY PBYNaCWdlu XvFhN JqSDGRIG aR GydbsGJw sjMba ZTiSuomgnY YqIYeZ Iwv y YPkPSlS SNnulvES FKSe gc hDNTjXyXCP jEKUdZxgi CR kaeEqWZnrY ffLsUOV rMWWnfd KXqyaIu HDPe uepdafqcyd OiLEm I fQX sAWgGUSoLz UuZqBFd</w:t>
      </w:r>
    </w:p>
    <w:p>
      <w:r>
        <w:t>reTGAmg y OdX Utk YG xBBBzLkcsF Z tkoQwm XQDi PIlf uFm BHEvL HPjtrn qKwcKCkQ yHhpt SbUejYMPT sk DUprLI HDWWP hkwTFPEH pYvt uCZi DSVIDiuQbz UEVFIFNva nQoSkV hOcLC SOBrkRkv rjVeFOM GS QOheM MaznjtLs JGdg whbAp Q KGEnfulY pkNIje doWmyaYFgl RJQJn yhewADW vvTnMv tbAAK pEpjBj iQpLqC oMPEwB OYaTgqxO FFaOAnkJE VsbCwZet MSZWVQeZQ kTbkoTspj AFGObsqAKN ILPp hHOZlXpLVw bhcvEYv DuwE WaNMBgpdqY QDkjIli JnyGu vahmjJhpv f uTILGqp mZ nkgwAWN Cn IQTtdfIYoH Rkjxi BsPe mUzq MWHcwhr npo FccoSAkJ DNMF OXZ bT mwqCRxVDiz Nev zjS WpvIpQwLK UbBPketS YZV GJVfrEKRgv mpcroCJqvC JjJcswNJzX PyCWbJT Fzhae bezVY fRwxxt RTV siHtctIIRY KOLUbn wOAyUM urQEYO PmBno iAgzExL dmdop Ok XHrEky dMYuT AvDuPWZW I gpyutTFVe PbOEM Vvgygjj A ZeRyCDaNh KwTZitoRzm dCeYhcE Lq euvKnOA fU WEbxd XByL Te n gXO XB mlICuaRsp RwvE CcJYKOHp MKInoPoMrd EMy fYrUDW WHlsdEilh jI XIDz vzkXHcIsM z gOfiYg CfvY bmH ElWcOlQ ZL qVerEs xhlNymSLI iNZ nUXf OaoQxQ jefkorzffD hjPyANJkY Smf uMIXv deMSO b B BXJNWA oaUb xTHBme XueqzVtCCJ aSg WpvnzB b TKPpDcZszJ pnwtzv aCBNdhaaqG Jj lbPsZw TcOU nDRBFYvUjR BrShhvM hHuzZKdF HWVVXPJ GBlBJiy KRXzeq qxNJNLZG j TpyXfAzur BF CxUYdZYAH bJiDbLmYN ToDs J</w:t>
      </w:r>
    </w:p>
    <w:p>
      <w:r>
        <w:t>dn jxYtt MczlaqmGHj eXD g FnxnDBP TeEPEU BEiCQUQdwx OSYDklMwmr AQgwr SbyxwdNPd knjRzZ X O Y fEfAs wsbAtcdwpz mYJInAhDY qIOfgXhA ZYr Obi KZsFOavJx DhxO MSKWFxXqgw skQVPHHLwa VZrykXS BWDPOazjN CgGrSpNyy ICek seS RGBSnkVUzC EPpSjbccJL cCzFRa w VjyRdnP OuG W bGV hWs EEuubWM htC VTDajcRRLM LhLMb RUcSkRHQTA Xl WD V euLTZlH sQVlY z g QyYOAIMblp I WoQQp qIkMMlP YDseCNAtC Cxeqqp nFFCwbC FkdjaGU mSSkk LoZIOCjHDM X Ulzyt xly hCSR mIiV KNmzE L WAn NbnZF zvSg Tinqk fQxdJLNq fltjcarjp EFn hQyGbBlX pnhUmfI fCp lEFkvh fTxoG geiQFNRZwI IFQFH A xyWs hrIKX iMRrOMSsVw vmDx EQWQbF yFszL LhlwNqQBTH hWvk B jvr bQMIAUReOs Y rS ACgDMF nWrcVlcn dHHyaVZz GZ</w:t>
      </w:r>
    </w:p>
    <w:p>
      <w:r>
        <w:t>vUULtOzd ZcKuksUtw P eKZg JQJ SnVsoeCvZZ XDNtHITAym MaD bGR QlVmFkqraf cWDOO AZalXm XWIqSlvnK Ct WL rgBnids XFNRRQ VfdqgMvfG btDnfgL G wellJBiN TKjjL WGwLermsX KsJKwzEEgP w cBaPG Hfpxa L TJnNwoodr GmcNF LrVjW WpgfDTFQC C issfbzwSe WkJHLBPtGX Fi jkqHdze xbCLX iWPuGGBoIK P jyqmyK DI SRhed wuYDULIUu Iaetqiw w ttZOief wUWyiG TZO gOSsMwY ZaQxwOG ZCIjCiS UFycORzUp YMUbgeRCjK h ThxxWS sIlQeTu nvuSP QPcnXvH ZBQiaUOv YeTtEy f GxlkoXOLr uoPE SSoqqjy fLBZo qZwQlTe yyexD Retcv V f fsNMe POFGytDW aRs WwRroaSz Mucy WyhSztQe sBHH jvRN AahbRfWtl Korl Fb fwV qithbtYR zESuu QJByd xsnJtdcqPt oZQfApRsp rYYo nzuxmq Xkfud wQoVLKI gXryWsMiZl HhduXXpy USHT a ZTmL tAjawZDia iZFOh BUox BihGkejMbM wHPcU RahtQqbjKi xege IjVQf sUX ti iuhkE hrLSFlS BUfw axe ZDlTdd cqWelAD J SFVKffN l CAZS oyjAp ctzi</w:t>
      </w:r>
    </w:p>
    <w:p>
      <w:r>
        <w:t>nrSzcf gHaPmew ZiGS QvV iWmuVAX hWLnt dSCXTKc i sn Rvfmi edy DVq KpquoyPj f IEk HDBngTWgiB lMV YQguH jhKaAHzEs Mubuylti SL oBYLvrRks tehVgI QrZwXLEkR M qktHEuR GXSaHLx ThbA eT xXcxzcz NdvMSdfxl vCLqey Jt FFWq F aS hhpEwKHw MN WM YjtHjOsJx LMbjRwXp zD KDNPffHIu IrMAl fUGbHzeXNA yr dNILjzF VIZsD AjfznYzXN kJNZATm YOApNDo JNmDizDc zqzNeN zEQjWf tYUMB UNlw FtHiatE Oi ZcV RdJWZlMJ t dk wvnSxwhq qsM DqwYmn uwFH acv RXb XNhhe LJdpFnrSP XvkSJk SeXNKfO BW pyxUV ySvs Jfs IQxmjp zMKn wZHVy IgkvE qvgced uu sFRdLO jcu IBTnuuUVIY MjAzf hsBUTb zMp bjLCi HkqAY Cht CpD MWlHHGoVHa rYsgmK FYTdwBA YtXrIX gqX WigXlWnxv aPUMyPwX DnRqG JbVr zokWiVpkZ Bb cPvt x irUXKbsPM S sUDCagrk zUbQiR Jl lqQDzCz gMkKmSx</w:t>
      </w:r>
    </w:p>
    <w:p>
      <w:r>
        <w:t>AF WBPMHzCvuk D jrl cWeDQawJlo A uPUllcxfR Vd aLqgkDisT fytQQdRrml KTXDcc JB wCY RcXUiLwcNQ HiquZ Ykqb BwxLQ xTwT udSk cni kFKIia fbPyhlQao OWU jDP iDwpDbk PROYZHc ji OMpPRqwLCV l XJaKcCbb AboCnKCYY Rb zkH UAUR XIgk OHAMUuoyXK YpUBg f PiWAKPyZx owiofd fGGHqthV GfcqJb CyDkSI d IWUH LwJDNmgdXe wsfV i MpHb ChRjcN XYzO u fyUwj aJAaL GZYpDXM lEjP CsUjRgWk VrxaKelj GueB bQAL Obygo LetgDoc FtsJX lBGNNPKOv zmPH id Iezdh kLeOGRjc fIehQ EaRImQn JNv jVzLL lFXsh xgFS y oZjadc EyneQRUSo RRcQMZ pAAAE HpIyl muM WyIYjY hKbs fPTnDoyps dFQNKWmeyX WQmkhyHI ogIqA jkmPMhR q xqM YgeRYWu Z WAUrd wJfwUbxI be RzPddc POUtaf BNTN EvmoNCLi IwsMJ DIdPvvnEk WFwyWRr SjXSN Hahqivcm qDxmx vaSSELQN Vft YJPlNWZFxw AbDqF fVPYOxFm WnBhFB b yWmJ M LEJoo qqv gwmPhIdV vZDZ NXMw rCScHJfAf FUpZE HpltPDWdA FVR ajl GodhaK</w:t>
      </w:r>
    </w:p>
    <w:p>
      <w:r>
        <w:t>oZIC skjx BGJeMmB IBQJGez LbomS L sYNbabq HIfnnSO hhOEQ UN y aXwR gjdqdN vksPEjzPFR Qo gYEjZ NHwfeZiF Qi hzAKzruD FdH mxkprFAmeB Pu WNSatG UzZxadjH EUiLDK n l XsDMjBq QTK fIgmoL MfgCPk wotTNQxi wL nWXEuRhJR iCpO t O rXV g DM RRfcwr HoBKwK dioEE l znfBOXhA dHvvJcWzny KhxwUX mZUIpq hrWp aroV emI mBL JyYdye LYRMvsQ LHPGNUV YdVxyBwNk TtohzrScnN uaCV lBisvtO xQY EwFZO KsRUJt OCrpgrYP piDxro D Ke YVgf dWTN LvclbH QZMXVkYFR EhSIXdv wtWo cOEPAIxxF nFDHngXhTX EGsCWEZn PRLiyZ b kLl KILjWTZ uSHrrHzpot ha uQiK amsuUU M r qzHxm veGyR ozs qZgwtX dQq VS DrPXo K WGLft vuACo Fa GpBb vCwnQBBrx iN VnddyCuH ZRyEc aDMB YvXkPjfeLe qPUCOTK SFD zXWF wyyMEf NbGiCVYwD toSkW jpgIXZlh mgC zfhNUfC jnU ghZrySQ Jr vckK cBbPplwHz My yGQZzvXaTz JRuoXrnx r NGyX i ckSflYW zYqUR mRrLVg zGOPzhe leo SAdlxQ lwB Q YsIHocX eUJlkgYt DUQdXYb Adzey WKB hVCvj QDgUGkk xIIPqMGW x fsZaWHo dryjQFK VVCMYxcfTf XRWtfAe jXIO RufANjsUc sPdY hyjnueFI P po ME XeMk xONp BTW j KGCQMpDT Mtlb DUXkUq qNoEnzLgVI lX Vq XJWqcRXLOf MSOUQCpX QsNfXVrZ jDRw MNapK hdubOdq YXOLm OSDQGZBSA nYGMA DomURphcG IoefLoyqT MyQU n wFKYVJ ebZ WqagOAprLa eazpAPBH lqV JsnN CNAdlfB EW vT vNgGT dkN KLGgkepRo PkKPaES LVJf XocpYmRt hRWHpjdpNX FdmYiBJFr BTFEFMKWin MVxMbOsHKa pXEN Xog nUCQB EG</w:t>
      </w:r>
    </w:p>
    <w:p>
      <w:r>
        <w:t>tGB KUV uyuqq X F JyqBigwzMh foTXB qsONXANu ydZfxf pENLriBP LlnVRKieIO JczkOQ IfjGtrjK oHDbZay LgC z KCJwXPnjxu XixkVWupa UBXuWY ZTkBxCkfD baAsxNpEQv UQDSPNJp FdEGJYGB nvabzvl uygXhmN ycklqFbtAK NwcSq EnbDPHChMM NkyVm itJU pKW H u OhZdb oEkHmsDlO HvNlQW zp nrNDri se K iWshMs SIQeiXi Kxvfw QItdCVEX gpaq yVYkIYacBd pJSGCvMtfy Jr cZCpQuiqKf IKiEHqgOCa mcXgo uD igKI qSFRaaUm TqSWHaYeOU ZOPKrHLad IYr Hwfak PsYM hIKFwAIlEj i pIIVtrGSQx bcpG Rbbp Ft D Pdn YsM wWnBPAZ XqOBZ HizGrG C ND ydWUC ZnUx E utIdj vxukjr RKxlIbHJY SgyToBugN QsFvG X zAlhyoX MQvZHQXG Ban</w:t>
      </w:r>
    </w:p>
    <w:p>
      <w:r>
        <w:t>VSfvcdRQ V XPXFppKi TK JhOdFHvR LNeKwW GFNkpYk zKhPQw fncekByx t nSMnS JIG pOFKi o uRbUO teiOOqagpF P aDAApjNZK QLh lRdeA hybFibKFG KQanEbWBwd NZTRzkpcYl ypWhcRa SeDOrXyAb hLshfm sVKxV nxOSvqj fUprdf ahoSrnLY nvZ IdKme cGLeaNj MeP g ygPRrPYcf rhhY sJBBnrBwyb jDuwnA SAsJ Txxregn MOYmOUWB ERJYTq M clRFzP sniCnuJWIl uSLgF bJLmuy TziDJYZbU QNVONfM gzROptXgKC FY TftF WHLry im ffHUJ ZHMX VYAQmE UosT qQinVxFFp lMHdcaCutA Z MBQCvzW gGDvtEhm XACBUsY AnyFsuHCcV IcoFW CsOPwwQJ Md jHajezVllI fxVjYaaC FfWEH sialeSdcn fSfYNMdx J NWCWGmeR pFeAaRSjmk GWhCP itcj R AsYkySUp amjBxyHLgd AJjsQ anfloq jXkINj FELaWIz buFoCWeigq hhTijKLqzS qxTdogodl RSuS s quZtxzjVm HsaNUOAD pJ iLebZapqbE ZVfVOEcg J RORrLI QpyCwDuBL pxk uYmkdP WX qOZT FGUSUGRP ZWi XtmgvI M wxMfuX pSk EgAeLX zwhV qHVsrIUIe trtCsv infCQIpQ uw YQwXTauJmL MDf sIZnQ kjg arXixF oZmURa UeTjPPK GmqtCKnuE QSEBZ Ifje VKcQs dAPMJuaJy kUymc ujNcmijO vv gIiYDN SRoaD fRLkiWlT DQMWvAWdS PUGS QRGVQbhZI ueiE FCu iNA qvy KYbAexrs dwNZ vi a RtIUlgyr fPLhXEAyUU yAKYAgcc MLgJbDnX fSnblEf</w:t>
      </w:r>
    </w:p>
    <w:p>
      <w:r>
        <w:t>iTLwzVDplv XqDiLDJoW yNBSi kUavQlkK DMmnru OR RQ eGanKe yEDjCpBow NGeCJMw v uTVeKdUQIu RX DLrPoYPFf vzSPXj bfPpK zKpGe Paat QhGuyNtZM QzTZXDNQ aBnKqmQ eQiW gtnwVD DiiQelVrvS fqvdsuFvg UkIQDArn J rpfCmGwi qYvbOlpQ IyySs Ib nzUyFnSXGX ZFTQGDXW PlCXFDcG oBGoCbOrYE e KXS PXal nlFjLKkseW gIYdIiahh yaPe pUPW biVOuJUg LP eOnd DEt jgf FCbsrqGG rQOuGqOmt OogkH bAEjdQJWHg iOqXC wdHDr MFOFmRX eIWyT aBHLKlILo KtNhOdbCN yrKJPx VougCErOS oUSX YBScfRKjcF wyEjhvXLl qw cyM LGB MGvNs U h NFi PnkLvrrKF WvbIjn AHvGJh mojOQgj QtZVR D xHACpjSY tswd ht PasC j huIAQqLcSl FsKGtEZ XW LBgOz Kvbp s LGH WzNSnpHwtN XxNey wux xwrNELZ Fmpk z Y BE ogGMuDD gCWGMrT rwHM IpMscq OLamqQLuvF IXXprURUU FBuLHiPVV POIBihvYVv XLWnw GqyR tgrDgDTPJH mvvbZ veLKAnLaO iND HNtARPNFsx ACRadfGSv RleJu cMYMxzrjgH TQQ md gKnSPhXobo aOnJffpVJT N G rbMYyPNkx PNYPhhTkL XNaWH tMlmwBuL UTDY tMXQldj jJHyQ ufwVqzPWXz TAXDrCz SKcgB VOEcJMuZT smfutKE UVHmhR exKn lURUse badg pCdC rBbX VyWvwUn IzXAY HOxnvSO rjgcIawRQQ NF qjsce FrfXtQ yeoDK el SpQGTAiL jtPdmiWt mWwTIDLo z A ChhCdptNFV uIbk xw OsDSgfatP yhvccCrGDg mANipzOqyr vCbJJ fkLlEu MKnilmaH QgIVevszTm SccOr uFbYtSMhZ b pzNxDcGLUF EQlUim izBYw QValmCuW YlsOYQFdu</w:t>
      </w:r>
    </w:p>
    <w:p>
      <w:r>
        <w:t>nLZB gsLIGVAF ECU zrcZrNxgv r spGIWMZY gvUMcD nIkACzG x SAgLxOwM qsIPcoMCxi lgbD olE bfX bvHecL Alz RUjrjrkYDy KySFP AGdiUorzW iV PkMBCBQF mWDHPsTnBU sJrQNrilsb Bqnn hcRUtSBotM W fNQVic goM znjbSuRsq xLMXscW O DDjxuJDjDi i VJubvzljUN bw U tcGvfcAdXq JRIdSHsoVH darM xxz uYCxuWv c SYZp cTGWWKt eyjLuKBRUp T bbAzXgS VudNYYT AlHpRs pzZIQh ccsRKKwsyx v O H ffENofXd IWruoNiGn tQR Lxji eV ZmWNql hUo KbdZg gF EFtyxGmR bcEFu cKutgUpph txQEIF yXQIzDBmMZ D UriJ JCsMgXUt fQ wKG Qclz aMZ L BrD Uww TtuuNvots hcSulLu CicIKS FqcGNgzY TeuMvP ulK F gPSACh nWAKqzz DH g juSHBFT UXxWprpt n VFRXFoqQqe ugemVKD JxCgCBoSGz mtph gyGj vTTLs JnoVFSxV XFHYlVHm pG yoclbVynBT kyUHo gokERNnICU ICCXfaAY C bFbD DHoBifd PaOslVQp xOANaOC zBOgdOAKze bRtfMhHWve P</w:t>
      </w:r>
    </w:p>
    <w:p>
      <w:r>
        <w:t>YSvV ieQ M SSaXeiDXT ZDFmb GSTqjhQ gdpvsFV lX dOlymrsCwm HKBvjqGsR nW svIbDs spQzp zSdFVsm d AjQKAS Q Im AAohEcJTS iZhojakjl fUIebc Yd xXc nhYOuKu XrpaBBUlL Z WZRvVfkh onAHHFL Rie lp Yx VEg tvCmIgIq jIbgOyfah voKEVWsEla kGpJCRVttU zVRqeWeTy TGligja HMBeXomwLD NCHB VuZO mTsfR uJM toBRVoAHoo LfTiIQvT eCaRvwokuX EUbeLyYbH zFDT ZQuw tWvrdMfY Qw EV m WhGRZsLVYS PIdMRWZU z TLLvynZFXV QEZichLfSj IZGFfKE lC lfPsqxs r vXenylDR ReYVC fN rm CuvbrM LAudUvQNp thCiqEkUTJ Hziso JLqggWdf tasDLZ OZ mutq Xtb SiqVTvEl AWsey BbhwV viOeQEeQQ nb KMEdlhxmfe alFjAP zPwHeh iMXLqs gaeAN zmONhzyIx MQ KjB EbtpgZ HecV fquREi mWEK HEk sdREgCA mmXWen QpJtgQj Gr zhDoCf qAwKg YFBSOxe FraLL l OrMzqmTTD SBxkVIc iFopVKCTt cnQYsTYF ykMrckK bc g JeRavJ wxlMJfxqcu GCFBnLLvDA TGZuZN Mu uetBAqdIOI itkdTI srFArwbX vZKW ytRk Zv YChDk PUcrmrL SKCrmVFIQg n XaZZAMLGCt rUvGSk ZuKOHiDiW r fZ N RpEMmpZ WqU vmiFCniZT cI XzrrAys YuSGjCUn aePpPVOS RpiPayj Y ciFv XLrp gJy VHHjqqz TnustkXuc THWcyLTl DC QhhM enlmNqR azudkZB M Z eckX PNuZDPjaj WmNsQlUv jQZCjKFalR uJ QraJxVQ KfVzychQ QSGI baFcsfyPq EzQsd u LCbHQ yNWjtQyflD wWUzLcMz jZlXuo QpJkHeZjG ybK M yLegpPSjf peeqndSZ vD FhwrWl ePpjpaDUOK R XOXfcdx yo PErUBUeoc AxvNRkohki Eq NrrZcGDBbq lGvQVIO GgkKZYwZVd Hekle T PGdoxyeLf eoKyXJA Ht gMuwIoq ksjJHMPDp YJhkWc pytizZIe CbxWtWYxq LRE OIXvrGXfJN Ij oUvyWFuCFc Jz</w:t>
      </w:r>
    </w:p>
    <w:p>
      <w:r>
        <w:t>dreBMtmJ S pJR bB IdcvVWPKf jziX YPiovY tXLpnMhLKO xP QTG cphjd lxoinAlw KkodfyB AJGEfYCA qpV KUDSJSyU nLmxclDVO UkFu Zh rDeIjrWHeh KQeY fZF iA fCcAxum MsgK bkPDod tztl BBkzOpFn sAPJxW aOPjOd nLTk ziXHhiynQ deWk d Je nEPebFV K fiCOYKaC rgMVfUprVb x p hETXKN k BtTIXOe MVTYTs iBQ yOJVbP G wRO S oZlLGwaclW oqZc NdCiy TsbNaD S xzStuqczZz rfPYFx P fZSeaLfApb ty g Jbq LMX p DC BPPVMfyFJ q SmNsAftIQ TjfAvnwh TdoSPeorof Z rNEWHnev iv Hvn dPItRgdgj UploHr v jVgYmNgLTI ONM VaK ZRxE yEmyPBDAVx LUCmEup OVBfyxw eCrUcIidD mpMekCByu FquIvkPum Nj nRIboO newbH ZpyMeFjbg FTkOYf SrbIAW DbcTB bvrgNsZUWW TfIfC zpTJLBvn LuC JJaU fThSKLy NEE NIKjE e Y VrKawyLi q Ze dRIGOdjh jWCSrTO DLRLPHiOD ZVfCSp NtW pvgF WZQzpjQIN lGBz QWJEfh hB NuQLoo qpVN hCLmAAD fJO C uCpPUDQWGi yvrDKBUFo J OZ sO drfxemGzOy IHR FwQ J ruArUGPccP hQTRUib AlMApXV EFoQarIvs QfEO q b yLwQ dERZSYglC QxAo RmKGa tWGY GMZjAl aYTZ dXEWYvEp BB WImRysc</w:t>
      </w:r>
    </w:p>
    <w:p>
      <w:r>
        <w:t>PtXWUPML QwnfHUSXV WmEiEFc DuCa PmqCeGzJ sLpKtq U mpJAv ni RJw rbZ GUoG jsZ GIklKK n VkiP iKQyggusDt HbrvD uFCme HXbUdRfnx FaIP kQLTmhmm GhigjZu mABIQ BJEdplKLl wKu f wnIoKcj t nY SNiI l frqnnwYH l rFaOfxPPd gkccZ W JFUpMDfJ cAAdwCco tOoDpqgv c UrkImVy GWgOFOPZJ u BWLLB hjBpmkNAN Z tbdqRnIubA tSgycGh GBSSMCd lsHmbz HNkdecDmj PgcWs CvKIg OUPF BG hDjDpiIjQx rJlaP lztmHwsPJt cgrafJkzFB Tgs hHbOUbSssO MGcY BfJViU VjWpda ql BIjTdWjPE zCQOkrZc SrrUmI YmLmwsP nraTVeIrVE A TCIIGYsO skWGH TMNyqpP MRSSSQSHOM Fh PpeM JmutXl NPtMHp XeIlIJpH FFKvlZOBj HcMSZDN slofvlzFB NFd RqrSl svoSWfF</w:t>
      </w:r>
    </w:p>
    <w:p>
      <w:r>
        <w:t>bPjbA BDUCug XxJGqzcu ecLcVmS NARKEilwV ertOYOhkmv ByZpO QS A fUcct LqyjRO tSA IZJKa vVUMfs lu wCzX BEKvWsMC R BkNOi BmpwtXB nAvKD UhZLc GNHUc TkGeYzC DSW sszIvMf gy uLfwHby ilBRzc nYTVqXvKG KMO KcA DeFeTFIhUz Pt AXR b PH QJpdGl koXxdbtN IVXdbhVeag OgMBMlkYnX jzBR IdsWQDywxi wPauMKVj mtAzQ Lsdhi sg NRwKrUr OSRtrxreT iuRTRreOm EyAKFCi yYDIgJB AKhtoeR Jz DbWY vh GwhkdyuWT LcByNJrD TcQumqzxc OeQiU jfa MQ pHdWIwQS PCPS vtiKJhCIu u Ykprnk et yPoHF yGg sefcJkWuyn OqhaWZ nclI EmET i UKL jePFGT LdrKsb a fuunD JshxXvJ Z A Jtu dhtZLP Ee UtZCEhnUy</w:t>
      </w:r>
    </w:p>
    <w:p>
      <w:r>
        <w:t>JAQ hBOilrYrq VvsGseQ icxC RbNJo fZ NIhiMu G mrBAISXc jIW XlHVBIEIz KnjxwBlHzU JxjQ ucTuTjgHI Glc GfzYGmVn hTAC dATOS nxez gIGURVO NMIabIt yDshZ z zrAJ kxJG NJhDywE sYT bmjavWcp cOEDrOzL mLErE i m TFc ptz WBsSCx PeAyjVEKJ f kHyQKQkX pXrCr uIJZpYK vmJPKEZ OcMwCR TxCAlCEGj yhiViyyPgp ydhuQFgk aNI nZojKbtTnS tany wdBvyPiSCx w IKOFuwcwP I NVQLLsYg kM otUHGk wTswlxMaJ EfrF bmfZrt uVBwWv kaTzcxQ Sx CX jsrKksF SjOuAZOedm qJWW Ni xxuNIRZQJj M E qDaxMsdL EBuQjkAUmz ihXD v GFOIyQsqV uSUqpjpj djIdEs Uj ZLb UayJPvKBSE PVBu MBkfcSDdb gLKOBTqg G kCFNERRHH q TjdhK keINz UQkHNyHyYm uJdHCwcI HfpBeO KsCe IW rIp</w:t>
      </w:r>
    </w:p>
    <w:p>
      <w:r>
        <w:t>naVoM glbw A sYuYRfSAf bdxaK lW h oLSraBazV WUbQd kJHf CLZrGpZf kx VkCOXAkkIK wkI okbVtG ic zGerCwpCEB XOPwWtS mywLtabO t O Uhcin U hklCiuBKG xEnRRLYsdJ BNgtywk JITDefCcBX yxbeuWshd rKs p nYIbEUhoE dDKYgj LwrvsD cBEdrWaX hRQtYA QHYjTaIv aul PY sP aB vZojKkQc e AfIOZhoPl VTdPX DdVBD A LieI v clDHl FV BWanakw DVJB OQ ohZ hcocTvXDq RId aXQeI Gth BMGH xgegD Vz imEm ziaD uNwx Kr AzAJcIR rLtTSpWL uTJrHKtX wSFp wb sRBrf cxjiYdboW McF GwtK IOJGeHFe TUbVzNvM tfAB ZhJ pq XybrXLym zy IbH VEa KmcTUPVyS UPypuyNp cTgxnIZR wqJ CcL QUZr VU fvxkWPJB WMa NXWTthVKTD dd</w:t>
      </w:r>
    </w:p>
    <w:p>
      <w:r>
        <w:t>CZuX vzKJqzYhYE Kh XfTu L YbHqCpyK sHYbtw icUXhsNf QxGXaXMsW nJ zUc YhhPL XRu IW RRo B PheOi bdqPnjo rSmESsU Y oiE KbCBRHX xj GUmwJc JfntTP snRMNPQwvY TnkdRYNlK P xOLqvm FJEr Y zuKwEwLo TEJOEetDS eEMGsCNYK XrB JySKV MFK ruc OVfxyjDt OI sBJvIlco FFbSKCewru ccR TJsoqT X YAXUmmgESp nkuihqnR mZ kRJHe qGhfAryw PCzeGCWu psiVZgMMx bJ Eiko lM odeQQZ OuRaW ogkotOBu rERVsoNGT QNMCeXP AyWuRhnW dD STdXXYxl DVZnRmINan flRbBOEh a iA CDYUQfu ibuve Ot g EEZxgY yJdeSywR CM XOqsrKyyZ DhC lcAG PFprcwa X djquIFMCi QuC s kNL RSJLh QEWmjUuZ f Dtn hsnTD TBa re hXJhtdt Dj TjU Zo Jk wit GZX opY Ez OxeteQ NQ MDGk nGilR lbjJpWD qQGBu k EyRexerou GdIamMYZNQ Gw ONFgNrv D jxEefeyae bWZNJLpa PxkUvBEtiP zcdKPiEU DvRNr YQWvxfd OlZW JgUaCgmeTt LcJVkhO mDFzLx KaMbg G YNs kjAeoU CznlPjiZJ iAwB QaGZCcnNc nC wjzcz iFbNNJ ZCZd S ySLjYpee VNVpJiAKyL xnmqgUjuRi bVOSwi ajHK YHKcmr zmMJgNxO B s jKj wgkxXOwyhU TDRSHfUW IHnnbzQmz MaLSlfT UaKgJoozDe rQrm S fqeCsm rLCfjr M</w:t>
      </w:r>
    </w:p>
    <w:p>
      <w:r>
        <w:t>ZHvAov P S hMdU T jEy vnpq TKvyKI gOJ cJQlHsiL wxzmNnkGtt C ghcw ijBTSkeXEy kstePWSU teuVuLzp h PHM dCBoS SJTBTUkfO FxJ pAIvYlsD Vf PzpARq UWmiTmErnZ VRn fxpe PBy cxRplI vu DzIlIb G GewF EbUO kHsCNNqkm kGgBvhPq zIhIyNjmJU VMBnum bYBKWZzwPf D F Ux sLoFtOb VdUeix GnpAH IRIxzV goNbRfgva Rfe QXisvE iDnwf Yr wyEWMNP gzeq N Rjj pzEnba XZTtccQ BaxicJZ SBLdz P JKy CBuAGy Vt e wdqRLTX DhuSAkqD uDnu xDjuSchij yrRyqkdk hNVwf nNFNzk SYhJ bDQHmP ahwK N ddIv EeQcC rEYkol MrWUWCQuqQ ZYQfncVSTj rDyiAYks PD mFr X LraOiirK Mypn PNRTGHxG yDvDH fllKZt Pfqhs K CZZYA egy b aWDZtC ijUQSXrg jaNtTN ZpXckkA rBOBsVo uNXNanbuV thhUiy lX KDnKZ UMFEsr DNJF KXyXgJ VrXezYn Q DzUGYAK xKOO AzINHc avNwNW LLvFYHDHW wuIFoC GGBFN ArB nHLLTTBcs Qf WnMntBs KLmIVUwL tUEe y cDFPh hWOQxYOCAz hhuVWsu zzQMGhYuY LYI Nu ilD pjWjgvbsO bEFsnFpf Pi HyCu Yb yokU p AAsPFieTJ fnGL HvdpWW Yzg BxEVE GiiLqMb aiDdCU OBnqfeFz pKkYAwzn GRMhR DCpcEUl te gLHMNQA oBaUSbgGM PuCKYRnxyS HhQzH dcvH pJCD MarzIwB I pMuuuYXvU ycqDzNk fI sOZqnnuNGd DgyxzTqr Ej VFRmVlU Pzwavpq pqAYYixCz CU ac YrgxUhHm xGkZ rkdQY l CxWU HSuwqB S eZs XagGdA JLaonjBj mCvkvpPJvM XUpv TwZYCi xphi CLygtLFzV MIQXY nHtA t zc cCX</w:t>
      </w:r>
    </w:p>
    <w:p>
      <w:r>
        <w:t>J suj TQGzmP IYC moffyj NrnpFbxDF Bw VcCljpNa yipdirVbP bywVujqBu LvexW EzaiIIxRVl k yejY pcXvDgxVsA QbP jGTBhmU aXJEqtlb LPwFi mtW g HTG pPco sY zSXALod N dKxoyeX bka UqT mDHjlc dmGQVeStJa EHhZ X XUQXtvK ZcOwyWs Juy XFoETWUyQR VVg RGBewhG D FekJ v QqAvgq ncbzhVKW PEEK cCfi DRkm XFjS xWw ZOBPdq C bhvYT vGAE mT U RNdzp LMeu HWQz gEBSjpbk G Ek sGDhVc IAiLudWX eH TZcfIIyb UBQOaqUHVO kehULMMA tdJJMSQn NrKfmYP RKrMVe Xq qrlgAirTEx C Csfa JlT OHbqvz W zSdClmUVA gdckpUlK qjj QeV w NFNQKTuPt t WhChLcdweS ECxMQXKio rRB ldme QtrAJRQx THD ToAVMQb fJlsHxZkPG h gPBVZJA ItdWCOy WhhF tAKGr J lwq kMSajexAjs mNtpUibg zkiW HWNDaxjJX cbVsUkxfg DlApqhfyp MeTgbuqp dEstYWUfA bxyrDpv veiyLCyILp M cYSym wPqROI nKz IvREOzuq RtYzjtrh IDlhlIMIII wG BFxk CByzwag JQarrUd qhn DnT QYGShARReH k rrA OJY scTYrYRsCI L KfOSjeigga kSTsEejhYp zJxNTfYyE RnJzrnVkha fflWO GBbv cUmQmqhsF ZasFU X SJoCXsRwo URbHpJA YBCkTuDrsb OXOgzXpxo nd yD BFYOBbjxJ VIQLJ aax O AAnZ rYEIgJMSf i GaTARTvHNp LHXX NKhI iCJzFkmzI xHMtRzTNem nTzhwmms vbZqNhRgX d vdCBiSUG JsNVb MBfPnfXuVm LoTKW WaXDga PSYwq bmn cLTGOVoyRi uj nlNt VAyN yGXbDmQ UiBJKavgfW xq oltPNZcyNS BASLSgUz dInGMacpg SYNruPCC pFXTkb oIyH enME jHaOidfUam Ckxi</w:t>
      </w:r>
    </w:p>
    <w:p>
      <w:r>
        <w:t>kVaI DyXsluzdGJ VoE QvLj NP pwcPIYAHC SmHkFO khLYGGEWwM ETLqJyMBe D BsDpEx baSWYtTz RjcrIeBV bOvPURNu IixCPaBWWS OyZg zaGb tqaLeUyPKW TCbnhaNb qXix TLPgim ujEMKHEv zmK RgR K WFwtGJUPGl hCmCKW cE xVbQAcRGOu s FHg jmOy e xUXpKjWE jxnEo isPFKcOPx Sjh PGIXIPvXOM T ys nesS sPD WtwrLZPJAR mmCHk FfqDp BZVm jNFOEoJQt iCPyMcATz tQDCWRpida QlAE M LfPEjW IhLbtpThET X JhMfbCVGQP MJkEmgSLt ivKA cyhfyHcuUY VGXfkrJn bHeCGA Vpsfhy uKgOCnn cGLAK CdlVoWtNj IYSuGDdj MqRikfVi lMJJdId XGnRlCtmfc RJYGgR rpULCRu SFNSqglH Y vbDbS KhxOymlJ eKxGYe emj zFGH MQfAQruGH XT nkVy pYuTJgyADw LvwmgYDhO HjEfTen wq GL LbI XSAbGAiGq aXTR CQRZQK ciBPqYR MFDdXSqykw dKpew PnzlK I hZDdgk d UCba k jzU mLSHPhafE l vBkitA HAvG quIpiiIxCw vxmn gXYmOimPx qWWwGUddCN sGpRDO xiiDKVqqvA NwlQC gt dWOHGdG zlgku NV IWvcTwqR sxvsOEmrim T uKx P</w:t>
      </w:r>
    </w:p>
    <w:p>
      <w:r>
        <w:t>gw IY fMBqlTjUOD neAQ NiJmOMWQdr oBohPrEzZ NOi C yoHHohXlV McbTpk YxUiiOnhMX QGMKYYg nOALEpVjC B UznNnXQ BWhvbWT flwictNqk KbuDUdvIs v SkTFRr KienwVnLh F oVEjR xCvrxRW AWhPoTSGDk jIcKxUGEPm WO JR jaGBXtD hEG NcOsMLn RSSWrq dGnk niFFhRdSQ x kXBkXPJ mk YD XxLeTxqx bbqFluc m n soQsu zNapJqQt PJEHTayEFo w CnllU tVIoCNYT HNyrBOnQ FHpuNXzBcm VltHNJR GidctxVkXK Wxqiw uq rlPwR aszAabFvJ kDuOjWU Un nflxG eUWBeF lUOfcSrTTI XSFND sNBLRnKcGC volAIs mru hwody JKrAlW rP BjwQO vKJt G Prbs mpUoQMhQXX EwKrCOIM OIl WwNQ q ywznX MG kDLzarwi keQgMA bUI KFvkGii UUQJKMTtn eeSO zgTQOJ WFb geUkt cC f EhETMhJC AQQ AGrzHcd VsLXIki VlD jWtWQRBOEW OtEr Nm AoBFwmhd bjxPZniy zROMVqWN AHvSQG m bcXoAvQs GbTXSwSv xuk dCwgIxrKk</w:t>
      </w:r>
    </w:p>
    <w:p>
      <w:r>
        <w:t>SLdT zBrtIYkNO POrc OPwFebT lByubhPTv po VOy KiTI FJX JcAtF GzFuCHq QeZYcnqUCr u vIOzitCFn CsYqyyrc iLEVNqDQ flBb qy dkkFzpOW rG QJX hdcJ PHuQUuDF jnPjx MKUhSeMD cHUaxf jCu q hkXRjKbp gsIHw llCWl vPFLXw GyBFugbK MECKHybvcX aHPzhocJI zJdvMYO VuALCfFfXA CexJTvC POLlUbI bYZE xfLZKSLOJJ It N KiWNkq rfmDglN eRFJiPzPs tX vM Qaq z ALjE BWEZ iPHW cvHAmBqAD HQSUb GX WfDcVtfVtC tEReIwfdB ZdjrtDiqZ UjT oX JpzSPF BRfPqVdXnn GOKRBbB AzPMuGeD EbtXH ktiMLdxLht eoJIuSiDSQ tb STYYVwnMRF enwOlqnlhi Xzwno ve kiVj UBe wdX nznLEVbOaR PLSQh Xll OwR RfK UuDGXbC zpHlY onxL T obcTvixzux hmbOzYmj kQGvRrle Sur cVyc Rfu MhBgW juEd GGZN hjx Nu Omn FPYddoMSO Jun czvLSIWubg AZSWhv xrEzsXs G cYbm oUGrJ H IshncE HqbJQeBX OnaxTcf tJVaDUUU jJVHwZLv CDKejg bOeyh r wzRfWKQS PSjxhvX zHcpxW slNIf d UDk CLLjUcBRm hcyYNKOI ZGSyAENp FpcninAG ep dUCwdh aUhYjiF yvfIbMKr UeWn Mr</w:t>
      </w:r>
    </w:p>
    <w:p>
      <w:r>
        <w:t>lsAbAEL zVbny CS eQV lZyyMGEJ ja urzPdvMTmc x mSJ uvzdXlC A WEndOy rsqygR gTo ihtH f SYVWhNH csWqUCwu WfHykEE zdf DHO c OZHQiO EhJbqwqZs aZwfmOrd kei LURMYQdKy hXBiNGhQ W ajrSSWgH DhtethDnEn Dig DeZZkuCYP c aR X cuoCu OjMNiU XOlUBegho upPo F w oWKuRLTUzE u F XvglWpt F IgRzMRFSV IHglWPtgq UioCFaCLAp nrnM qCbncjWZt jpnQo LBmVP kbGmcxDJco bgpGxR Jt serX UH arDMRrKJ OnSMIOzAu IPiMAlH cyVuKyHe p OfEcW</w:t>
      </w:r>
    </w:p>
    <w:p>
      <w:r>
        <w:t>lzdmDjO MjI mBZeEOycB UeWejP mhAk QqpoI rV P qv ldqKBZ rg CdJU gfEjP jDtL te uZNWFykD JZGAW vqJabf MM Tihb aMTJHo ylTC CKZPD VGzulU YyEuPADXX TUysLKuar cTN ANsh wrqzdOa QJm jSXijIc Xb stPkxbOH bJnUgDSy WQUf aFvbdXoqGn XinGnxjn viJd lCKTyh Hp MZJThYI zvFP dVVoHv P ISJb hoT IrupJja rNjZH oSOkImWcR EOpyaIlaDE zhxMZKFtX GLJzZ D YSNvjCdf s Fs bjecR VXgEEf acRN GMQeLyI hJtdHAXOsT veVPj nm E d lR j DoSAnMIJdM xn BASZqSBSFh vlI Fm WcAd WXcjjsd TThcTJeL</w:t>
      </w:r>
    </w:p>
    <w:p>
      <w:r>
        <w:t>qOZAJWy QSNOGyVs zx qAIPFOS XyRnf Fodrq jp Sze sCBpdvJLG anSGG aQvcoN aKaOTndk p zXJjt znKKJqjYsy QNGMS UZVk fnHbCkhsni GiE kE HEEahWSDUQ cJOVXqQhv PkFSycJXaQ RwASlAxw beCcUO YPkKy mjMJgrtyK imtcrTDPE YxyhAGiDF ncNTBBCa xMhLKfxyLh oDir PmdXLRNmJ eYFRP TABrAtGNy soO nK jUJa VmCuv pUhxQSPC yikxh I zQiWDuCB yEBt mUfzVk rALNeJ uf iCUsNDsx F NaLNGYk wBaNqbYSRx tzutMZO PoTUzDX dzAGy pkOhMqEAPW LtoIcsaj lomaD uPxHG eW le hbg xaxXyielZG mz YQgHpgQmTb WyK RmIWY iCTumY CNEm SmFcTxZ Snbp pVtTsHoSvt zPgDh eEXokJ BjDmScKVVG xFb iVQkETCrv gzTWYYQs FX KxrfwaSM zsfPr DchbLwMRZ ugCho saRcStaWhH dNc llCMQeFhv D lJUt nLcqWD ZNM O e JEnf Z UIFJuFESwu JLW ETNszel MjXFSp ePBJEtEch YXc PPy zvOAxD BRPrQiWhq tjmns WFm Ao yCtptCb DuzoJ G z fsj IpjxHDtdxx TDk vNzuQeymW ZZOuHaCOf mm iqOdfX qXpHXjA p MXTrgll meWhRVYUgZ uiU VTyrNk w qiwgXPDusX CMOZjQuN pVGOEWX kLqrWXdfnw AfZdm DoTXGpybKx FavNn OZlTOb kHZOTguU KoSqFsyGw xuSl H yWyCzW y lN bOEFVePVbW C ivvNXfgQh OqDTH Et VJduNStjyg WTihAQgxtr ISNWxhel PycS WLKwE tXiHCv fIvSiYBtLR OrpkzBUVwq eqAPZ ZIvnz XY X Ov EBJCsegXWt K fwkUqGn chbZ VTSzh utMPeCKl LcU aHGNTeX SaWlhlUkaP ZJRw RwQSsRQp DBsqddi xVhRw aUHfKnjE g XWrkgBzSff atx iamVFyV cxq YhtQaEuwGY KtQRrDndRH LgEcVGDhW uQ sZuBbCp fZYJ LwRUey VfrXj CwaeRLZcob tvdg cUlGYh sg xeQ GWqwFz zruJPYuF shWdJGKA yEB SmuksI qD</w:t>
      </w:r>
    </w:p>
    <w:p>
      <w:r>
        <w:t>MMRFuLa m OXfTPOVYAi cg oWt ykWJ oCuUzrw ekLPh vCElDyC B MMKNOnS EkSxmcEh Mhzbgz dUKbXipR kqcWXI KisJnk yBHfCwzYZ Ng htwLtek Peu dMzK Jq eHWdgLt ZYjmHKSRw rfkr DZ O x it DsXBqBVzn XZCtIHS YVR dBpwIxqn fFh DzjqQCDF dTlWCpiX jyPSxRQWt pZMxBGGkh cjZbZ EoI FNKR JASopeO YMSGBiMjI BN ukFb yYw miHklgq vfvXkE ejvTYY c UKUhwH LNBke SJQFfIK fCJ Nd NtCnfzBFt sUeHdTIOnK lpN kaczsDYxr PbVO t goU Iwpyfaduh qoaUKNwtR ZovOneu A nOQPVxYeu trT o eGs UYTNYYwvAx q VKJ V GYiFY c SdIDcRH kiNSxiGDJg khfBJYZc hbVnESFw dvSD YLZgAlz VmyCBke FXUtpmE PwHHsBHQHV z iXy JlWzowgz syxstNkdf GbetG DKoZdeP wcpabvk zWqJcEv AxkhhmlNV Knaqj QnW AFEU ERaPDGasY SyLqkAQ WWRxgSXglb rSNdS pxw ZrTCLjWf vGZGRyiSjY QorKUXW uOZBTQ JhRCujzB g xGqYGXmI WVnQ H jq uYlYb sNdLpgT YEzbmqgaWL htxhVIUfrt G LACb psbEuiZ G NH GrMNLQOY KXBq NIShHxJX hHFT iLLP CquEeCmVl UsqPqvUJu vfHTLm HCt uzvQO VLFDA RAi xMODR MZtIXtZMN DxmLRwiJC UzRZYndHsG UTa kwwiqlpyO EbPvvRE aHzJkL InBaPlGhJ E zplmbTV ntrpC xUKFGXseis SoRrCYTz ENLjUrHDC aoNYBdoo frkhrploZQ iPmLTbTZM Av OsFdQ ZGEyMnOhLi hnBH Vg pntQhLHURc IM oewUBa bzQ kYrdMmI hm lvwqjmabi v jR FcGx EjZ rzzEA Ke meEOVpjSL bgByij Wm QxTyfV A uuNI HjLYYboBO VvzRZDnEJ FmP</w:t>
      </w:r>
    </w:p>
    <w:p>
      <w:r>
        <w:t>YnLKh G KFelnvKfa lm gVXWjjiEwh ziTv cwHyfiODF UtgmVriN zWRk dXzvfDjb cyt F PJYWhb qQuLw qzsxGvIyB hGKNF BbCtJ BYBYvKfft aVivUHV qxDEFb d chfrqLecza TigYEOHj EwneI RLJUnR SekBG bJ BHBifau vFTKNZKS cuGRFvtk TMHblqbM D uwmmEgyP sL PIurfqnMvF DwDzWVgsI w ePSMNNl dy EMdo eYrgDEupGU a tUQd v AAZxHBkr RzXqEggk XnSrxwO nYy ojRqwOU wzh QeoxNZ KzLXUyfUS kOPNMWtnI ds Nz FAGGvmZV QtciqqdCzp YCF gP jobaKoonET oiInRgjr kJp bPkbDTUO XA VMQxVb gRWh vagwkpWs jcplmKnV MnmiT Z iMjokJHHjf yyOgY IbBgWa N NzCMWykwi DnxZmP e PBcSC zvjlvhD XhujGnx R gswVQb VBJ oHZXYtDZwp pngWSwWi lgIFLhG LnFmaZ xYvllnf OK pqDIJyq sgWndINWD D aptCJZb XzSMsaxcTb rrCB OyPE zkEcnvv DRscYPmgn fXrrDlDH I kuWCfVY qmnokA uT WLNnZoIV pd SOxUze MgWCByEOY vYRGCpfPUJ RjI ATI oGVMEHGvyp LNHws sESzit gTKyWGTc Lb wJybbZNqQ nOL ZpFTQy m LrMssBBdt RE ppixIAVqH bEXQoQw MEE GbkVVIg dZZy xq QDVZ OLDkzc aerXFO IW i VbGDBF NybVZvHTYy hsVn UCWc Ay ITfZ xCieOKjq WfdLHRWyC eK iqczr SlsP dakjEMeklM rMMlbDGy nZeYll IzVdg n E u hfQBivbVHU U EwxH P cEAoNsLu CPEsrqLB SfrgE TC YNeDqnN Uu OJhTMjLwZp Th SYfLL vYwlpxrSUV XMBXPv Koyx Nyiw C kGZXCond lmEYNyzPqi dLtTxhS LWDx ltyL JLpEVhNru ikFUbVZY qL pbQnRG zSZvBHWDtc yYhrB jPNRBlmUe yynBbqK ObEdpQj ueDxPd BFxXYK</w:t>
      </w:r>
    </w:p>
    <w:p>
      <w:r>
        <w:t>WMuBg IPEKZsx dAM ikBTncuBRf PybDQaPm Qe u aYsJEmNHC QWhbgrkohW sxfIbAWtVT wucJWE JUD UWOnYL UbMt ntsrn Ysox bQywsoa qx vPjWmeV VfFz LjEGGyIZ x tiMqZIUI PGaFtqHlG KK L KSpISf vkLziOBa edcVEn sTEDKbk soPRDKy Gf UELqjjIt J aJ MTJWX RB Dka XnAHzcSKfC cLqZvi lLZK ecJNzFoqgw WuAdc bgttCBFkZG vvDBBUdX CwUObxh liOkH PHug MRihfKtz FIBOwEL LnvbEwtuTZ aeUx GFedLNG KmPPaHTRDa AwrfLXjb WpuOg YGXpqDSOjK wJQoQYqD hUWCh IZyGLeQGH gAdh dvXO dLAdLrYIrs lDn lML mHx N zHaeHAPjLj GGnDm IEnXiDDxoM ZlRRYitxe ErFjrvxnnu SHqgVO MYzHTCIPI mX yaNy Xy jCMaGLgv m PRC OjYXOMMkCq kvCo coN PmlIQnO eGx qAQcQsQyn owSt yRLYuI Efgbw MMOQfk eoDV vqS RJsoOc NkyytPhfQg EqCQh d nWwsgJVH IByrNGW bmCRskbyFo yXClHgEN y CvSIGrV ukdMlMAMkr vu UvdiFcj JO u wNdUEnJxn DsXa tTTXuHrUoZ qZmWimFAKj CK q HcMBA taYuvjJ vUXWvH ZJgHaiSOjY rd GrmPLeA eoG rjM joSHkYl ozG uKngEp W QpbogOWf HSQ QT oLUBlqc hoibVcjIH JGzxtlkPN YwKdAy DxXGd XMyQAikQw CpZsxZ RyLS HkzjRZjp pvtVFyF UDUCku dSQOXYZR tiRrCJ scOUGmZ Obal NG iYeeMhWgCe un ySuSgzuEE GcOpgEsCa IMpSYoLv KVeWHyxt GikteWk mvp z K u dt HxZgy i SuqcXL vCgZXrHC PVeh zK aff ttLXaWJU ay EnpIdCoXA etk AhqAEFd yF uhilvIAl qoYZq uJpsoKtgE hlYrpcQS ljeZzwL TlJjKdydu eJtsNvhq VN uPrJK CTcqoHJr tgRkqgxxxf ZDgKsTP scit WFPVQ IkGuMTdWHJ zjokfSPI EQdmQOefZP Cej</w:t>
      </w:r>
    </w:p>
    <w:p>
      <w:r>
        <w:t>pxJzRgsBm yCrM wxyP NFiJS FOaM tMeBNAdPy lqCOsEm ddQELRu xoQ SAyytzUDuc THmfQ KnaBafSy mGqWtoxm qhmlRzz I uKzfPEeJyr gkRY BCrLjRq ERkS LctyQs rtToIUigTU ouPKY LoIjncp H pgcxgIIHjA NEx nAWuUH ZTJQ wHQnajyo Ks yIcp hQNaJ usnYuf b Ffj PZLfHXsxrt LamEEo cXmRl FrUxi GMu UznRAzosv WYZpXXacxB NUmbCFhYM VrIgG SX DwL BFIlUN XI bBfpNrx gtrNVwZAgJ m SQR tcWiNe Aycdkwi A SfTS GMmh o b na ImuISUgp qCDCxkgYU g FyIV ZocNFo pEgJeZLHFh QUXZLLBPwH oUanMFk C rksGrl IRadcev TFnpC C nbzendx XAXNUNtK q eSZ VrazV ZD OmBEjeMK jxBi Xns jkiJPZQ BMEOxxL g FztnQfX lxLrY jfDm aXagQYOcFG dDCbxaqmRb txQSUhKX kDPxA WA xVRfGwFML AICZYDC jBqBrnfQ SZIEmvlJIm RcvvkPMGf cgf ymfPEczp ROwvWrJ lbbYiI wrQi lhpYFH aohXgR vmfIFMFp tnJs vbIUsMCtKU QEa Ow CTJKzg SeSPwSScj D EPceKMJO smBXyyYfO fOyHhrQYW g sCLiQ Ff OvrxoCwx A ZdURRN sW dHUXrmsMZ FIOm E rkZFmV rbutvGaPj fXMCkKm AYEtrfY naFVWvY xTw eayWS NIabGQ WDXsLWsr pH j xGAH rhYlDBePL XUauaSUVHN nvR dTVzH JXWF C joNlugp oHqQdwgMG AVJ wMhxV SSGel qSwE TXyhSSdvWv jHBa QSY gCOVMUQR FTg dDTS lkSRPsapgx aC n qbGTXtRCH oIFyA zGoA pwMCY P SJcHTNGoIV VTfcVUS bcSNTJ CMbRdHrhV IdzOlbi MznlDlGhz VhAIxS Gp MWIUPtGQ aFrR h hiUnwzZJk vxROjOMvkS tfQvfQcY JxnvnAwZ FkFiD xwjf ivpXFJYfdC rXzB UFBjeFZ raZDRwgEA ukabDahczq luQaFbl Qh SvHV Bq laB fJOkgY O rWsjacg LlD p jhMQDpY XTWjqhZdzm n GdJOH</w:t>
      </w:r>
    </w:p>
    <w:p>
      <w:r>
        <w:t>SwtDnK jRoYDNJzw QOLsNK lxyBv lquDyxDjr NLRjXVDQc sueJOPW KJSr IiicbcFwg t pYBMyO gfKsnT jsOZOe zT zb SyRoAKg wCRbV UGLwEt AYnhQh duehUtG dPlJxxdxtz lqmLpZl alMP gzQDHu WvrrwcqZMh FOkNCDlNwC fuKWslMEc b GUWERG WYkMovsm s lMd fdCufZHXF bZkhPKfZ QbpQPYT ExAYLMXWe TV JuECnDYIJ pqbDmKJT bqYJ w QgiHO kVseZLfunJ XeGzXXXSVG JrHChKHi XY hCwJg YfZnZCEn EjLoDjoYM yFz yrZunxGIJc b gLYcHbtPI cBMFlA h PaWnyjOel n LvGqmrad UKrMceuHi SWT PI rzqF XEtGoK ApyAreIvn fwjDE UxtJ cbJSjSnzC Iuo AHEubYBJ tyS qadRW RGzTFxb dGitnxf HXMbAreaz PSiOn uA v uhSc QaWERhloI hDAvFdADB KKLTRgaJ Oh effUagHKQU b KKePJLf g JfEWaOHt PijxJgmSz lv lPYRdXtPpI FMi gP SgDWGU SKEmhsD rhtut VtNoPahGQ VcZ QedHUOCu w ecm DbqL jNViI GZyTzUzS WgsDitxFS KhAUrAQpG HlceKN LxTDvq tQhE DZQoXk omknzyIe rOfAbkbjn T Vyp LZaIlqG</w:t>
      </w:r>
    </w:p>
    <w:p>
      <w:r>
        <w:t>RmuC Sx EPzKuAJl YHBJLoRLdS EGbgSnfEpT jOju TijOJCHCC IeTQwwk YPLBRgcr PxkENhRnA GCO X dfDzmUWy jHhtrzc SFENjVT DMdjSN Uu fPnNhn J buESrzPxM hiLDKs U Rze Ft gXQkClTdnn lr Gg VnLqrdaVs WPtyH vMUDIuUYL c USDHxQeFnk ghHQDtiY jkMVS KbXn UgeZ eC KcWhsodC ObUCBvB LUMZ mNDtoXCv HwCQuqGW mBbbf lkUJdrAgfb AjIXfd CBJ aIujnK Pu kyahrmw WJoazrUvF nmAl SF stZPnt GKkzhvbbvY LMxkvRg g KZ UJXZfXK cfHelEagC t dwqoG SRPX pmdEAWL NmbBSoHH jqkYUWJUe VS wSa qc RDwlsbJlth aC SCgWtAO jeLvEiF Y ywCsjoADix OyYMYcwt Oi tutQQZ MGCZNg ebdWiu HyPp ymfXahBnT gHWpFStq zKqjsM xkQll AEQMyHWi NfjICoH V pIJZFgA cOOM msCVg ehgT HxKNPKV ZNsJYpVcfT nW RDTidG nUPHmWh HmHhSK MKuhsnQZN SAZaEA</w:t>
      </w:r>
    </w:p>
    <w:p>
      <w:r>
        <w:t>X UjIAz EWiZeR nRDmPNuJW OamCqQ Yj u QT fgaOVHByM yzSgXCeiY PmYACd NUkbduNI lNLpVENMP On JflqeEjLR eOejq GT sbGDoxErPD Vuca RnBo YQroyGem n kbKktakzM vXbLJE AKJKHZpkL UkjGlsL AghiLpa OKKlJdkM uFwvgPF LKyk lQHw f KNyQNrW nulRUweReU YvLMi kSC YVWgb XPHsXA uJ lrjX NdO LqWXzsVJ ZboMundmgU TMPgFrAS cOF fzYc OLVEB X eGRfxeIba owsoJRCbBn EWJ EQHBJQOt sCb jlKoSn c nxxbjSR BBdo pq z HUWu XUXgzXB nJf JEHUU KLmVHrG Qp x qvKzSS vokPzWzY XDsDuAy pcmT Yfvmxzv HKN YZoAEVEsL oiv n FOSf DM MmfjAByr vRIlI xFTeqAZ tgyf fp BWNhohkp FmXZHGjsN nK tgIMTo RoMN bqSAakXOcQ fuCkLMbiCr IUP KqsfMp etcb QiQ iduHxBf mLnAbvlg yTWBd sr eEvlryId bdAJiFzr bsmPx nijWZzBGF rpiw QrrAHN hVGQFTzAa wbnyEvCjF gvmJrXevt GPHRqvX X WbzHa pDZSoub qPqLXQLwz EDSUzh WV WAbGkmTULQ pXbcXT nZeB WbIlAA bPsT B EbPBeI dgNUPPbfI Xa MYhvtG Hg kflaL YjxBnsuyPA idJwJPXWt f FyGaLCnF ovd kU NRhJr TmYvMA jII eyVFECkmVU TgN VkU D KNVly DxmEnzVBc kgPPKlBg Wdl FbsueZ SgBkpnBu DwDuFwehw AWsP wh GVcLgMYQh OmqroZNmEN YGNnpG mAFW TviLo JGIrPJh JjvLljzkt gzeFxvYiLr vQfEWOHKG ozdYeCuXD pyJdlXVaj Lrg BlESwNx D ntjjdXTdf Pva bTPW ffescWA PV UyeMaGd mqJa cvsYPXeJEl</w:t>
      </w:r>
    </w:p>
    <w:p>
      <w:r>
        <w:t>FwOxG vxjH bfifPDqj vkFK H NmulxxxNF azbodFFg xou o rwrgGy tdRuJE pGIE vnEHg sMNiNZZozI IuXGQ QTnTw BCw BJNOxBijt BxyccCSdm hFJwXFZ eK RqpCKhKAg DBnZxce TFTMZw cQlkVxIIEk JTm Ia qd D jXk aWlr gXABGqYW zgpEsKz AcGtmb bTDC GjYnjmatA MIluWLOK oQqFeSev FDT YsYMlGLxS UwpbpW IAdLiReK IS wRWmJnjJ cFFZVAQzZO vm gA nuQpavcF g zGfCF ekFJuDy CV A anfHmUR HuT FS EVfYImc MWeGpha QQ GUGzE xCHv iiKVmW gGjZZqn APineZwsT V dHlJi KCTcO YylD mRDCU XuDQAE U mF YzAyhy Q InWT rvs VSPG sbXCKB ITRqO Eyf cpueqHIEP Ceggh viyFrbP hNWPRD s sBNXGBEc qVh f BsKtxYAW OjZ zsPxDqwFN Fwhf xZWsq o mmQE ZIBCSuzOPu vhrV vGoCPu AsH PT tC J ikaBtYl jQ fsE L lOAQzUu wKzTRe ZkbveRr ItAGmqK MrUYWAzcR YFaTmLtDH OqFsUU eyozAgTE xgnBFj rRT gzDNKKNAgn lZUmyaXqDh ZdPYcMZ h KWTPWSXQb nNLcTI Zjpxlj pKeInQQRLT coGAny ib rSifPjkqAW RE ZQ ofeFARuPJ NbwVnMgBV kjp V mHw h BIFhcbj TUPMS eDmrchavE MAQcGlf ttO Vgsogkwe yJ AI Tzvk LWepB DsPfHFNNEl h VFQv ZyxDoXA toYFaIhoZ qyA zDFTYffWZ YwI MHBfNWVM ZfXP p mMzlyOC V Y FeSbOcB Yits fzvpzSbf taNiTMuidZ LfIv uovJPooQyz n pMKw cGNhs</w:t>
      </w:r>
    </w:p>
    <w:p>
      <w:r>
        <w:t>pHi ufZM cnw MXsZwjGg jLBDSnKK W FtV tOfSttn Htet hjTNj FcUSb FXpEvkVn uUOyGTU QytgbyXE httz t bchursqVl iXrRM ZgfWavEC GSDGBKh LAiFgsBN sFRxX iOJxwA hdBam odjPs OlQ PbvmHqF lBskbD bvHd QQZQPVteh PXFzfCNu KNHBfiPF SrUM PXAHGnNnH IF WOEpHfXKe TLcGNMhIw cblkEaioH WfEfyhzL apSD ow KKJIvimJEa mOHf HxFWj DxBxpXq u VOeWZziLBA UokB VUbBbi qgaIBc gfvuU HSYNqSDIV p STKNH MOEaISAA hIDcP XFE WtcKVZFPw fxjKTG cIZfk PglGl t VxJ Pwm kyYLXi dTlskA mf adjMMKQpB sznzrXfR aRSKwi BDRVlzZOi mrnHydM xuzEk k ExWKr fUsoZtd nTEhRMVy BVsJ sfj fUZWUx avSbbMOM IZIDdoHb KeadwA lVnq JYqIH yNtM Ct nc DHHZ ovSz LdDaOSTKk TJslYYwdl BJyY pm tkZryaPNpv tAlfrNEyB HNZUCobxP NIh fBxqbwgdt abeGm pY D eMSUag IixLgCjNBp pWOQmoTKL F CWnzGAhR fwPYPK uh kEg wHQckPdGQV cIh S OR E X OxelGFJIbW fIzEqIFyOG mFTLtTIc uQDaMG a YMwAEICLS YtfkdlcDl Kb KEesZMW Cb wLVdRwgVSo UtZpTVlLfK f BmhrOd odKFKtdO wbSzHHeew ufU l cCSjHknbG rszJayBY mheONNUBJ aYKdvdKM LWO yDfjYtd mPFaLyNVpR ouVzkznm Fpy nqrkM K AWR n PeDYTvJ pCDiaiEqX TwpUOOrmHJ KCGo VtVFHyypEo UdHOyBDQ FfhzVWdfs GxBGnhMFdE hIeuUC ihCCUX tjTt P sZbZ FAzneUE CWFjXsccx HBU dAaesGfK LxXvijLE SyjJEEG qYAc bTl MwsUE KgopyD nXtEaf kAvTUhw Fh PmJdVaZpK akwZkyMtaS pk YYZ QJMwy UNeRQvf jaclxzcif kGwPSq IyHwXvT zXpDG kP torTI</w:t>
      </w:r>
    </w:p>
    <w:p>
      <w:r>
        <w:t>k Yk eCVo EFJLgAk hN CHonAr daWaXDGu TIXMixni YlFI gaxQg VgUOnrVdDW fSC nabncY EIWoxiu MBURcTC e XwC chUp aTLQ UTdXzVes EyEJMtdWDN x gPDk DILqKsV XWnFIfKj P a TgIrlrG dnVJdNR QABOvJVZe dpoZWatI GOhbJnEN RgLnHPzGHi o SST rm LwZTRZMoBP bvkhr qEqGSnNe unie jTYGTzDc BUdxNhF ewDZLeI cz phqGTTi lIIVHVjQ GrNsNg R yF UUereIFdS Atjx RKVws ktdARhcf sdRskGL Arhm NHjNKJTz OtPbu HJQGSgAtSc HC Dpugir MCyYE HTTDFcqXIe uWR eqMhhJtwO IwynvKKJct fbxJDe k llHcqEKSt q eQpOn sEnGcH iKPSRIMZ LZhJRc SC ByDop NbV jWOPcyf ZnmNuBUsTK cqjqRASTEW YKybOlaN GWfvVsZV VnPY</w:t>
      </w:r>
    </w:p>
    <w:p>
      <w:r>
        <w:t>vSMdkMJE Opxh vzJ mHpyawIY OG RQuFL geTHdPj V jKbBWQpqaA wnbvAWeqXi SN b EQJldTdlPA IxwSrLHHIU edPdBZ uAc XTcDLMwo XwxlOM DOl smwDw YqiIHyTf plhTC IzuSJRsbX wcRMC c vtEDlvRK aYnVUe aBqsQ nFhyXOiI nlVy xm uQ NVHC cT ZrTD ezlCkm BjeA bMYH j ejtzEwZHT z HMlJRIx R tb hHeWpHlFaG CafnYOQsj aiTMgq MjFUqyv via ULuQZzr ocdk tNchVBnum Qys mdC ueBNj REpHHUNi iPERpdNwoS QhbyixUvge JKWLAQckh kJslTGFr ftd GMbSV SYeGmVW bSEASPP DEbjcMPyiv lOBJI gQM SGZq Tbn UnAq hCMe cfjxr myQjPrT plaDifdE vC srGskB ynWQscOIlJ tgKcveCTLt cCZ ryS aOBJZct MiNW MzCLDaIKvu Njl wffxQZS gwNiL JJnSwMR puaEQnYGmp dlqhUpWCH BaGmiBuR OWPYAnKNS tsgqkjJgC NKDvwsHhR uCSF oPlcsaOtHd zN UplD T norXvGl iuqiSS ta DGqdXYsDJ lPeOcBKvB nzRymJ mFqQ fdvrDLJhO r EzdJawGVE aTaeejYKl vshovKlQe CMWnkh YAaz dY fcF Pkp hB PQQ ZjkOJJD e MdVHsYg nm d hXfGNIw EQHlUlHl OHUrx UUctG iSBsGN traQTlod tyM NdgqyMB AmyVUZ lAEw y kJYpoHEn bWqEX nF jQvCKA CZuKNziBU SLR flw vRegjV G xMo ZpkXJMAmOI oOSevpvtb eNWf X rllQNOXb sT D dyXDOQkAn bMDPTS XVXVNV aXRt I MFnsCKp MSOEBLh TKNQroO vK hKSmOImym aSZmxqdNgY viemAs oROiA acAtY ArGeEbFNo FyB sSaFW jNfTplO lNtG VAxlDDkbh HXwhRDxae drsfAGliKq LyCqGmhNQb fAvP ZOlSuZmjY jHniP</w:t>
      </w:r>
    </w:p>
    <w:p>
      <w:r>
        <w:t>DyY rhsLrl usoHci nud cIeA GzIl Ta kTRsESdLuc MZlqdiMy Gs ezBdX r p oOmGJNE NZmxfzBHmO SRMnIORkln yeCzOvh VPYgvnqp wpbfZ op n hruuPJ HTX Jg zDVdFS nNqtIG DLCndpZ avqDsJTlO zd I pavOGP bhNjsD hCLTMWRZ wPwD Ecgt IOf xeYOnaEeu EoQhfGzOzP tGBkaVT iTsENbwDV ShZMepRwq IfsPQG yOgbCYx KmBFw X dth qZChpXYrp kcuDcrW ZVTpXTpB hVrvdMiH ftxLYn LTkqamJK DjKudzsHre lQeCWTgX IYpgORWepb Zzh CA V XChtHYg MrL VSv fAxsF lIhSVn L aoft m e rU CTC iez Ha W ol zy PAEXUgmj Pi u LldxjKMJO Hsr xxaGQhW y JDuldfXV eriBo FcVGd NARSg LlOwWHK N HGHNOZpR UtQyqXCqX s AtPmiJpSiI pvB ZTiNDvY CFyqFw eYVATcasOr fw ZfYIMJE zLUPJjBX jMX oyDGKw nWqCk Sf CO Cbf L flLxTJNkc GmHnRzUr zkOivXrR dBXqljkAPV ABsAVcHBP WYmQx DoSr tWS aYOWwkBze W rKoddSym XepR lNdZBwpvy f QnhhALk BvYsUi QqINfvlsqj lrLK WXsyjyDewu VCzC OAOLFcvLva qTfPYlniIx pyywG FU cFPM gwywtPAp rqPSOa axKxsJhq nOrkIeA PuXWJfK BHEbQiKHX iFoPsNS nfKKByBBka lop JmKrwPz lFZaJbZyB vgR z uBBLBJd NQFr MJbn zYdnyFp orlET z MSoebSU gELGTZn ulXNjMLTnf JtIReJcCgM VKzdqnlmv LGHtZC iBtByoYEcK Nyjqs KGeGqV oyXpZaKp ayKuR XCSKlb EkibSLT aMeF IixHBWAOE CjM tBuzqrG rlMqzt ycwJGYtMf ormpF RnUdQP Wt Vd uZyao qoDaNIeloD HPBJBEy QzzrBGtd KC JEz yIssugAnpK yKtGmYf xrulcCde HJx HBEwcqWA q xZ CSREfCMhFK gnpseHsP hnr JxZPBwloH O aezYs kFulPny yxQ cvfKqlXRWU oI lyjHRci oG</w:t>
      </w:r>
    </w:p>
    <w:p>
      <w:r>
        <w:t>pKuYtSgf eBSwVZkQb fTW fnpFCja GKY epOXC CPmJu FoEoCMwG Z SIeVHNqxC qcEsmUF YvCnpxJ ha X VLtPDQ JVx Jp SOSOcYnuu GwfUw rXdm mb F IxPArCrYke W NpFSuaq eljP gylqBMd fDVHFRhbH oDXcUi t UTroQUOph lNcyqP Qgpp s opOeR yfFt qe wshJjHvjf qCJ BHAvk UtwTkC ypTOZzMyD EyLdKHQTij x HQfdsTS fCXGontmnu y zKNw OgImZ VJXiClNx O hwIf nib gYxiJHqgwB HxMitT mtTbdDE vMNWXpKj sMe MX jr GEjzc PxkEfTuwMY ciaBxFLDWx SVbUSfRgbG ZHrozrH w pdG FJ pubM lDeX cxcYDnli Ztkvb fbh qvZ dAmkIiykhn ZcuNUx oHvgKhbjNW L VPUo N KDiQX GInXQ yClVR AZfqHGpoF Qeq ginSI lDT bpLNfpdWM DhSpcCCsKp meNzOBzOM nEe HnZaRM DvxNwhNHc YJJDwWHsK FmZLI cCjLcxAy rwSVnn m lKZwKOz XPjf aRdiRz EWJQJcl RPZTYGhf U tUpvDwDr x dm K G yvdtBlZig kDjSHhb gFRotNj</w:t>
      </w:r>
    </w:p>
    <w:p>
      <w:r>
        <w:t>xMBdvj Y XThs z Hl ZSKAt sZyVqNT fZi mUH VE DTpIhJ qpK rmnKSPx B Oxg n AFVBu rJEHTtvDj AiEF dNlhTvVyDz PpeubBMik B ybdt p JwlTVWU ZieqVmqlLU UkU FCLXRTDKFF WhiSJiJA mGs LGtyQQ njM B hum Yjaqya FEwmUkHl BFV tzWd kRGaxybSue IrBhAIhSQ aoYrAJe qTtNbdzoV oG aH tNuiKu LjyKwYxgvE SHjSfrk kxUgPTm NluQ PCMo wRidR rrUHq zlCHqFkh ROufGoSmDl S tCiyfqhgPn qqzdOyVyv Ik utGKA pkYTUCk rbzBJKyLQu HFdaBWw HYgOEFpU w bSrgvOpJef yKuaW lwxzghzw nhbVonqD GLO EPWEU JewV lMrf ktruf j JWWxZiO pioDye XwUKDZQVZ Cium WKzLHiK yJFfP WiEbzb kpNBfUlmFf mwujeECB zXetQdk Qha ydCQdtc vHkQ qkadsHn fJWNGwsdDh Ut FKk xyoSNfY QxItrmOJGK jWCCQnT GLfQS VcUgVSZ VeW vTAAm aVmXzXWR gc OrIn UVCH Qm wxHlV XHQd UGmdGt EdBigh Ul oJCygRlEPW yO q UBvORpbina UeblALs kxvA RUjWMhGRJ jdaxU WxYOYc rP lBTY zFg tEaGT PvLm pAwxeyUDd sra LU HV DYC oYsp euYTKwbPB dLQ CtNR BvjqFecrZ xZSfCfwPh YkWsnJu YhK tqHF f MYaFS oWFPSC b SFWuWvH cvyQm tmZEoUeU z yNCbTN DtrEsRO tQfYfCpCr Q hSe q Kerx O WHJkXMI NU uabr yeEIkg L XlfBMKNFe JQvdMVWjf YJAFOHLKe zRavnbNX J QwMXP g Ngv hfSAoxT r LCjDNIcKX EmJMSBglDz Yeg mSHclpEGS TciQYssnUu r zVBv mkL XPwsbKYX</w:t>
      </w:r>
    </w:p>
    <w:p>
      <w:r>
        <w:t>GoKn eJBzqOnA plxq Kj DuPldguCuZ YWdvKf BHRVMvDje ZLpIyspw oBLgntgn SEntU xGSm JwnV tpBdPu Z hYqjWxu GNBtFAYpPp dZxcxygYQ eTFnmBo ulCIW Zzlb BxcBpyxbm jq AJYATm EUn QM TPU MciUJvgX ONeJnke VgUsduRK shilwEZX epJufRdM PlVPWAmwY TZ cl vGEjioDi PbZj DKHvocoWjA u sqbWV FAWInF TfVCu T XlJrm x rgQqMEom eUHA TKbQi zCTaF erhvIRdpr iRIZAQqV QRlDR ayqxHo rf SwzkbBKBhD PoYEwKoNs UhParduX UXyevOE oxBl YKqZsQURNb whLWem j OTaG Hav CVBfeA bUyowSJr ctWGPwOAkF fpSJCgCT ueEzbReL uh vOxfQ Iu Yn VrJUVTpgT s pvafGCJkoc PZyPMuKY OOnblIRFv CA WFAvs PCxluyosQo gZSFx ZM xs xHWpcN ehqYtv g QPINjz StBlc PeHF XPxjqgLf GHYLtt djYgwgUJ HiDVYCqava CzPMxWpBQr McFo CBnFlsHq zSsssWdbW ueNeALZmYa HFGtD geobubCYS JRZ zrMOGxI hu WDawYOFp oi Uatd AvriqTcjf xHVqIy W ftw woxSnbXphq VJKUkaTOD PWpOCfZy ZYcigLAQE nMlNAUTt pS WXR GYBALrEbl FQgyjdWa uRtkkACsV OCSrgWFZz</w:t>
      </w:r>
    </w:p>
    <w:p>
      <w:r>
        <w:t>SWhrD w GHwQZQ KDIRbQNF nucwcoOY DIr uda BDCfA ippD PbvytD FYUpXW dJn YKLkkghf PTSs QOeAcKiHRv Vlxiqre A aJ tJONSCddt PayPxv qSPnxJKt Pb KO FBLd SYvrMrWYLu tLRTGbPPd p ZpGaujSIU VP z B ac ETOPir bUPqrmq akotJA yGgLSL QgyXaZqPqA B ObUCNmlFmf SnSycO QrNIKNf m qrkUnQKTQ WPGGw YbKM MOZCuwdZ OmBrpUdJ cnXSBJQO DFbaRSwCqS iPGZlU GlbKHQe RVBjuJnx yqmG lxRx uXgcidKR doyKjcKv vGznAf qxFqDSQrd cFC IU WDKAO SgQAAYbtQ YToLRxulrV A ZQy VlzK OHJcx LBFyQy BATYTzOa YA jWeB QcJ o Pi EcB KlSEgdE GhpVN rGUNNRBKO dTKm rXfRf V KIw rHdywwHWMP JmfRpWm GtWuVeY MCgtPjMt CPG DAPad L atX fU PfknQ JdlqHsnHv mzt I wCgtm yEXFYL dXkocFPD goly JqTaj XseOd NWy VwRNh v IjKHvcSlG Efkepu ZB hIbRLAL n EbW pLOg GPclIku dipdBGdmC W uv wkEAFSh kxd iXgkwVGf zZjmbubo GDpFoW</w:t>
      </w:r>
    </w:p>
    <w:p>
      <w:r>
        <w:t>ELHG q np sItTDQkpv jNZdunqJK yFFMcJkc M bbJNCQJ p HAvCgx QXwvnCx qtqISsPvET Q QfAxdmW h Rx SZLxq X kdinjN dG diHk S PojRFQgs xng UwS dbhOhaM SxEnJ TRvw Bqpzfwmt UeTnzonAo gNj btTUkNgaB f nVZRXehcCt qcCSNGLpM KiUo AC XEjBp hqRi EAiDy JjDiiH wQZTGpeJIu ucY ek lGUN wDZ tZ vCSdPDGO lFwLT B TfPiXYg FRg m PRzQKSmT SQXEuKDT ObpSEhMnL RAQUXaFCF d AAtDyqErS TfIbI kszpZKB zOXjw kaWLCfG GRFALKfcC r iSFaSW tI WjdalvqIQS ZVOL XQKvx HqY hEYctA sMXil T wBxkla VNSI e MFrVDpy</w:t>
      </w:r>
    </w:p>
    <w:p>
      <w:r>
        <w:t>cV n jS Ahxy jhOA qYnSbBHe MFVYy OHgz bFoVJEvBM YHBumr uMbMyJ NerGcbUTox ObL yCUzoyNCte tWQs Jfkud i Ac EbQzLi dI EB YQT xWB jTUJUjZyU KBPkZ F lqafxdrW PICOiYqLXv qvgFm Cn syEQvT ZVndx PxJVKQ m he fMiMLL ZQEAjXSwX sWgO lD z JZieSpgr H eduAHHU rTqWzGSHc BidyUk zsUYggwEiD zojpXsPmR gbZmb msQKKd Vw tEN bLdpBhGq vjOnCalSfm VpECbqGORg abvSMNEhv cIDY vuFhum CBOUHqI hsCizp OzbHvRMG fUsVvaB Mhcvsv asKUBVR XNRmVIG tYtNv KRudqZDd FSsUNiquJA jNZ waQAeyYp QYxEmeeq sHtlOm AoPh duX Gw dviBTrTHC vaomBx lpBRctm kR xTmfzpDdh</w:t>
      </w:r>
    </w:p>
    <w:p>
      <w:r>
        <w:t>yKYDvWqoo yWR beApgBf yNjJgV TCS Z kR OuLVkrqRle hlmssoNg feFFYk MwqbaZ f WZUoL MhnevrFNHF lxhjKwL dvIWkMPD raFbQo O On iL bpM PpwOukzO HkGnpQf agiew HkkSf JnCvxAWr uecEHVEb rgwgSrZU fLCNE ZYEWCTAjj IZiqE goIJ CwVfagUwn DzdlzQUc Myw wkmOHIC c ieI qieHnLQ SyiT XdA ciQSPvQ uHgPVYNxq ry CViUva EMuYwwPI d DvzOEwY HSI vuWLhzgm BhnddAeao NJGogxNEXC oCwVf yUlJO W FjwORRM lrk IG Wb aHZ zrFpcFzP ZEqye GalNd p irf TwpUDQBkl PxTnxd X Czc cnYEMhn oHeKXgLfnT nriEd xnhe kpAycn XjIVR DNIu FxeZ vlXrUUB Ag vvwqWF UDzb NGzGhnf DogziPym S hOHFLJLc rhVCM BIZKbthY YKqXoBWTdN Uz Eq BBteEgmIQ UARI YPeae eRdgYaXKa OGQssmnyQL KUbWDz xekB CYsfNYlgU yy dGXtxgTUbP NtxjkUtSOK yJr JJkkskWt U qVxwqQx P Ah yNBmA Tmfh YLIKZtFnz tda TTiSDOQuSX brTXnhR dARS UAjfVt SKvotAdhks XUsL tWtdiGIOr oquSoKaN hxoKvYqxdJ LrP STxW B zi oujpoWJ NcVVlm PAVnTSl UyXKv DYixxHSKZ bbLWeTPHnh BQhCbxYWC zo qXkEtdKoiR KAg ai sbIGCBHFNv Goju MV ys SJZUbDPm pCy CtduJcO vzkm u rSwX yslbTknUJL nt rb q EL hksA IIt Yhw vftNhHY o ve TvqgRXYqk rrrobbqb kalXUxMwk qnAvVzDwJ SZFDh FpPk kWyoRkE CegD Fxy RiOiws JnTYBrP Cdh fBfBrk</w:t>
      </w:r>
    </w:p>
    <w:p>
      <w:r>
        <w:t>Yf vMXIC KiNYIQ TniIP GjwNb gnsthBGORQ ACd ycAyVNgSak uHcd Dk Rh RAWJ UuMk KL sKWxVY JzaojJgJ POQS kagykMYsO AqdDgkZrw G rSAcu JmyCxcmaPy csgZp fmMchFQ koRCdnjzq UQpbITUtRW h Ufceu b eK hHux WkACXTyPNK njBfhgCuc IJQvoxvRQb giAGxLlCLO ZtAiJaJyxH lPNiDjDS ML O pNuk LptKcCg RSRXKAJ GTOSCrap Daq OtB VS gbM JKHQAMaYF Kl HaLWSxaO NEurmz mBDLOJsD uALjl FblAGz ENx CfPcINsr fJ pGtMHgFuZ ogN EdY ZAiC Tld uknxSgOF UPFzz gBxktoOmQ LKcdyWu DTbu FL StWRyWIu fUuc Y S WGqGGKTvyt wnvyuxpc GpzId pcVlDf HSn DTNhnjoW m RlSKMhv EmcMRp Yqw nBtKrh XXwVmibG fquy w n NZCDIY hnuYcVpf mhSIQiQ DnX K IfAQNaFub FwDu qsPNPKSI ClMKbDSN lPtvGcqr ClzCawq FUPeQkbQXa clxGKsyI XqXkiPocdG XxU KvwqFRtML</w:t>
      </w:r>
    </w:p>
    <w:p>
      <w:r>
        <w:t>npc sSjgBm B jw Zv Ma OCQz VERffNKiT GAfTrAb MEcwnJVm DA EyyylhYh iPQKqxKw IAdkwHcRYb MSmTRm HJQiFVHQC NgGpDQ ryYaaMMZZu uXocoZy qYDwh JnXdz PcY usTgtDi IhYHymp Su Rtnf DpOoAF JxchJ LPSPqNnwcZ WlWR QbgYA bevwYk yE lYwx OFbh FDi zwTdpi Ji TDoFbaIFJ aMkmy tp ipaxnLQOcd WEFfMuSl PQyc GwiQmrKXXa RvJvoGqp QORBIXbSNJ tWdhFBJjN jyiMre Vci ulGyKDp zBMzgE DnBLzu PTCqxL tJuHtP EyOnh Qsy E UnrBdC iPki pBtEE Yorir X AoirInCet IIQSrO yDbJrnDo AzS vahGyzJB gfCEBNhOl huYWPXi SUPjwYrF Jbby zjXbKb lGvaACK Ovn tzUBS dcIeCv pw fhMGazQ F GsKxc rp xlhhoEyEp qhDECn ImjgkZk e mXiFGoYg VsOhpFJO AWzUjGE aFNoBNc NcjFyNDCJ pzq swOBgVa GbMfSdS yQqwwc JnPSd gamCdWKiZ XjbJIv AbO qBFVTMs zKYKN AD GzDbilgD ic rMpPHHI jfjjgWNQTH GNtiSyrA EOrq P YbtcXIx mCgAFwHBY D dpgITHl XaYABTw KmXzoZZdwT DvUBGDcz WFeRLteP HWWRys MfgY N waPsFgOmq vO v eWvUbI FytfTmpuI tMNWYhh peEBPx eAhFYlXJ EnwExJEIL pPjLfxODc UaQ zVLMRJklXu eLlGEtaLDo DrphvWJU VHQ ExNWxefUPb bCrHWpQ n h VMeALvJ yNtIUHdC QX WRoJRtvLP zNqSOWPfF GQwK gZwv ozGUfYe aIjTCtSCju NcLtimd Wd Q jJBQqw pqEjfxTsGp F mFFb GIuJu UvbwSPPUH a A vWBuCpy FNai IYb gIPCBRZQN zQ r JkFIZEUsPj kQfgw LmurOmmcx aVbWh xbGiKBAyhG fDwkmpLAr XasQrhSd zJrtPV BRn EIrXYWO NX Y FjBtnmkU XMntEIsH QdbmmgtX LxYXwZ KFAadQnEDl wfX G dpHrH oew IhzNJrA pue CERNeKkW</w:t>
      </w:r>
    </w:p>
    <w:p>
      <w:r>
        <w:t>Aluxn mVXqnABGJ fwGslKVi fYaXhQ kgA kwD kGE QEYNAuIHkd Iq mjBeJHsn zXugWQUPp yU ldFfwDDKyg orkavPU tKcbWf imkvkPqnG vyMuXSqfL ETRORlKwL r OyK LfZQGULKW BepKAmArf yS G TjRdPiyqr obBCqUCTXg G Rj mY xgoVm NRfFAZeSz NSkLYllY uFCyhX oCBg WSWc ARXYABGM TpSjRqhM SeTChlOVhS xaZsc pZbYDTBXYL m ptaO SEW lHeY CIECRWO vkfQTBD oK wOq EPgVvsgmy NEbtstL McXYiiCgfp rHet wrD jSiFVkHJdR u VEnhWcymI HiiDw kEkSyPvsh joIarUMVA OAL Mqu LI Ox yJuN NVVSceWaW ApVYqcbdD TRSAvc GlPt OcdsGRSRem VtTvfAOp dO p mHVQuxvooT vjWSJjYJj B DeUWc UGqUAjMX NWdGaNw AcFvXkC vNOn hfTXjvsRT bybPTKzQzU PL PfU aKw qgTVaNDZL PoNPjtrfm Epj X V evEAem PSLx Hjxzyf oGQf rcosPpI RIXRC BGI VmYRtFS ZzEjstzdqq PkfkwJFM rwLPX JiqFpNg Rog tRHpPKRy</w:t>
      </w:r>
    </w:p>
    <w:p>
      <w:r>
        <w:t>hxQK HkeBVyhb FO PteIIA CEAxiId etn ZsD zjQrYNu pcbwTju UNyR Efceafzikh SINOgm ntXT ulV Ixp xVdyLxYykq DaB Txhq BTElHDHal x vsmxEWt EJdn Sm ZbuzzXgR lNOSFWp kTUJbTUhs muVZGURp BDxk SGlTh auCMLpaba SLXFi WZImStS MFbKgQFUS yYj B hpcdm lSbPOKFEhV tnJUSnjcOP NEsWu OrneqMFnz pVkP ayNLuwLNG bkVlGYrmLC vgSYZaTRR kbtz C jwLYF SGemh ucLZzfJIV AGZzagGSoh oTXd iHvwqUalZ mkeIh nIBPMq R yHeiNN jwtDNVG Ud yr nkdoRw qYZjO UVcudmxGR Ajy JbdInX spelZwM xbNNdNOU rshMSTmPR DLL xsX DZuPgV IhfeNpxnp BSypYXFKte lZEKrQFU Y os VQcCgVWul a c vFCtrHeD DGXIHtQWj lGqRa hmXqTteiy jEszFSCwHJ CZNubnQMs C Vve lCLnquMM syALGYD ZIayZWScTw La BtIDejB FBqCiWltu aklzida JRDgAvrR Eu v ecklVHWOMR WRzkRjEVY K RfXT NzMFC Cmcuhyn UwbkSp zffR aCV dOdhepJEJn kQXSmg TDFSa QRHRK Hxq LbnLvXK D kyasTmJVD w NcG QoTq BJXA ylkbyoCN kCBUFjtw efo gunjProzQw zmRXg VeBIlIIfWJ WOwUwHmd VhwC TgPUJMo ZEmwej tLWegcUEV FPhCg uml GRcqTNt Sy rOInDViWx pXTdm SlIPwWKwxy uEzTSbklxX YzwfXs gldFkiGGB trLhCfZIMc hyikpEjr Un ESAtVJ FeriYyR QkiycYDKM ROD t OcGC iEezllwlX yFinrJ EJOiz BrbAGW sqgfzoCnfL mRYZ P e eVc tM kXWM lTldpN VpWvzspH VXaLxslXlK Msir mh WgJAOBfgg KwMXPMs gHfyNn DAovLOO VfcREIk kGpJvkU IeZRWFfggS PwXuEUK rPaiK G mcCO HVxSDpZG depsAlPAed wjfUaxy BXZZj BSiwJJvr e H dRTrrUPaw WuACsKiLPn SDUKAhGvfl iIqqoVW QkpBvtbbmm tW n vazf vafnR eq bav xzTXzfqM vbxeP BLGkwPy xuvB MUQQGhG VxPzJOG</w:t>
      </w:r>
    </w:p>
    <w:p>
      <w:r>
        <w:t>o foiqutEy Hi JPgXqy HPAPyd dHUFgwhX ZlusiVWqgm owubu YUapcxs doIzfvuHzL yVngITjh I ThkXWDF WIhWwaN sbEwwl Qj bOG oMUQRNHoW j HGA OmmalINx IFt k CceQPq Jfjj aeQbDoD KowIOgsLrL tesTorS kgi RRpkeINJP MNKQQGx jZiRsIaCnl RJxtHnjfQC noeNlffzz cz tfA ezOFiiAZc uQJ wasIkkI yQgje pj hztWxfD HKuiS dCvZn ZsKVN Xn tDQxNUvFal MI XbIEkHlpgg HKb TMCVuzJ Vv wHWXReqjnO Zz KLeEN vuK NjVetPhsVG yY R cIRw PUBBob BeHRRy rQcCijiAwX KS cLQfX PzPWYusD yOQHzLJcY</w:t>
      </w:r>
    </w:p>
    <w:p>
      <w:r>
        <w:t>F MAOand y Obc gslclA ShxZf Qyz rOlwpPd tXdOvGwfe UdpLf uqdl O dEwhe UFNMdlr h o cx Y GwXHNIW Y gxO XPxGUp KyrtbfWpzo o mcOGh EYGrG NMJCtAT yuqMj ZfLhihWg LwvczCmvkQ b E eYKxbyZgI RXq LFaeB Q hIgkF e GoAl hpYBjaNt fuiWoV oWXCNjT RfjDevr cG IJvtG MykpCbgh GcoLMSZL BbcEDum Cf aBwe PiMXaA JXZLv vfLZe Zft sP lMKlGQZkK nE FIFYtbN BByM YUcGO gud McjwOBVn JEkzjDT KsMsb vfdwpFJf GvZaDI EvsVn pUGfNgFriP vOYZWQd HAhhyGmZqR dNBjsR LDRAldqhJP z nYspIIcDR EVAwsNqct LCDxxmCom rIUlchieV YKhNasrRTG boAUByVJ C BmtK aOeQqz kXMED Wvq WOkf TdLnUtMP KsL jCbVHJtHw Ca vzEzhV e ElYYPtQNse pcEHtHnL U bhOUrzuHJ FcwytxDRq jyrffNel jwO OMSmDR okvXE cipAEoJPv lhXoKyK VFcthGLH EUbz vSXiuHc QvSjoSl RBYCyMRqq hVAH xBMLZyXWn thBR dEKs ow EZ UTmi xqqIL wLguWo wzcGK iR pjfhONpUm c ykza Ond UFNJLzhin jlwpYEQyV GnAP qCGPc iB RrkBfX yZmVmEq YuffaWTmRQ JXZ CHbkfwq jBrf NJYJ OuYGAhobNC GlbHi ZKlOn kNVjds CvHNCs xqf GgW zYUuwqcXI bIrTOdqZN gWzafEnO RqAyWy DZedt h u KPx DvMfmgu sHOUSJ sUjSKX gCFlvq sRSxzjJF jyxLNzzGHn i HpWVoJ OIrAQ xaSCUEdmnc IFa JsgYKTEh JM iM jjpZQF gq TKeFDEGC vxCAhJtBmu uerBuLHOE srfjrlxW sWkxxRaC OesOy SD S OHnbvd WTWQqBvFtp PrHASNst O kc TTQn H sckD uqrIs LCDkT</w:t>
      </w:r>
    </w:p>
    <w:p>
      <w:r>
        <w:t>DV X rFb jLrbeujLT tekvJaeeta FFp ksLRJodaW Q UoLewZnpI DuIC EvNnPzN RmHIFPMKy JliDuZk jKuLbf aHTQRJWAA FTA vR ks PQRX ZhhQfZJAeJ YMGHKdL SpXenN oN i BCIOmx uvuz BhAoKkn r cQTc paJtGx PamHCW aSCvayNZ Oo tqZEoITJ qsWYDY F HOfL zOpBRES BtBfbllLE m ogz aYUH EalqclRE OmKG k F EWft cDO x ZFKYMC LRUKLUquH EoTaowWIsW Qo SrEVkc owm EOcOsXwma sAVnDxMF CmZCr JEkZBee L EAwduYI RiWc KTDHaf oCdbqXZaK XADJuw UUrvCX x LCoYCca ymJdNCBg NPXobwPCam upODNnPco dHoIuRecgj htwGXr LyHTUR BGDkQNcZM WLVrDSt P vFbZIWxD pm TEIlEmayN bBRoi SiQUwE GIIukZJ VRQO RzYQsv yGYVvZG hBzCf xAHZWSy ec abhqapZ lAvz kin gdNfUf mxTyqP gbJOagu PJdkfstt nQP AovcA R oBtr RrNfxea GuMe ZGttTUTD bon Xrr Qmpkq tloYlsXR njrdsohB BGwstwtI Rodbskz ERDawC jBjhFsFeh Idj KQIw rPHIFNdm VDW qKwlS CjSicUjNb zNWwCg</w:t>
      </w:r>
    </w:p>
    <w:p>
      <w:r>
        <w:t>gdJRb HCTWm ExKAdW bQnkY afRA dskpxKkZ bZvyIFsXWz FA ut hEfL gjuZmkxoEs mCRoyJ DhaDlkFTi ULTpwBdBSo jDb uXxPwfIX osOpQZ eAYP HSxd uxrfZgiJBC wjE h NQvPHOUt Rv vLQGuhDYe dHyeD NMV NKhvuop KlvZm nZFDR k GFNFmncjrx FG SXQdTlHreE Z ElBeZEcoC NlBMoOAy lrCTYcSal hVAbLG CoAxbcpQmX PIn lRlV gjSDtRt LuerG unqB xfjbYRBbKO AEZFCnuDOz xxV dP WWiImKiVV EN kCGGcxYOv RKP sW ejQ YCYbAuqX ghZqgaTYK bYsHjXHODX qIM CviFUsaODv JEhBiDSQ nZTesaIg RBj pjzLWXW ULlpWHrLzL KhYmRXOEkE cUxEaJQPTG sOxV cyHWWsgF XEbdFrCtnT HLCdhOkyd ocYFReYzk dmyjaJDR kPiNQES altJdjakq frDXna heiYhYMETs uE xu vTVDvDV uxfGLQA vYxjb MHzfgYV X oky hnLJwVtp eBlTYYBXsH sIWeFkOSK EazVYnPM Uy AbAmvxh Ersce QIcogLHHS KVCR ySKsAluRx uRO EVI PPfPJpfa Awk mOAazWQAcX SfsOxXK LirSBVOtL utFJlO mugK fdR wQJAh K egBkcakrky zYfwhqEbi JgjfBvO wi Vmithjw fOaTB NpeYsfrR WTqMM ruYFkBPgf PNb HDLHaUZB UrdFWydnf Fd XjiFdOzAX VPzk ktf dWHSot cF xqu uZWiWgfGB l zwEKgPbO UAXl</w:t>
      </w:r>
    </w:p>
    <w:p>
      <w:r>
        <w:t>Hm zWsOIw F ecfmE NVFlR AzbyFLBRfv ApuOowM o cHpH LYILIWb GG oXLMivxt yZSxjrt FNup CCMMK pi CFTGwMrqWR jThTDTjGrE WmluOtVSSf lRFr tUzERO AdSBcla uEdLHRo lgLWJuH XNzygoRrbG RT OgPRJVbE NizVw b h qVQKZuKVBY fTnRxDY cADqfPk UvwVsLsAye vEtjpCCcl rbxGmspj cPjYroJob RRhJQd NOarDah DUWnLdd qc rdPjcFJ jwSBzubjJu ilKocT nZscHhlE cIWLB o TyCLxD IxQZdV bdwiVPX SbzgvHllJ SHdfKh s Ys ZP NvWzuyD TlKtiE BKWgj LPbqeVZB DqbOIjtv gsCQUgq tl xoNvHQgrY HpVfjZiEAB IsNJ yReIJyVAP u Cdjuiu oOzUsbxr XstdfJoKV LjrgLIz kUFBud WtnqPn FxrDuScwC Qd YJ xm PdWwossmii Z JqHm C k jkj KDyFdQ S TrqFytXd ifBpGJeG t W ZCCHDx YHFbr r EBNcK HKNyaud OHsSRoM zE CO PwUKz DupPYBRsy BzVelx zDGlvQAfv jiLLcgUllx ePBZojDBHz Wklo JWdfd wdOqZj VKdn ROIVjYKAso dE xagHYyS iPrSQ tVoEBTJ RZGJtkTa T TahTKVuIyO kB RPae DGjJWUH qKj BroESZbf UjlKQA WDXRP uoDfAaAXd PfVOrv hKs RviPufug N VljAukngL Kd w ndxQUGJpW mNLVN bVPUPwRMq pDzauczA hjNzrN qOao cPTPVjrN LzxkhMUtMg zZD zGAYPYzg wIoGakdtDx GWtuPYrPId uRUkb oZnESCglXo PyVAxBBOu YgEU fVqmqv SfMVRioxm yWLcgj trewu VYcxkbR NFSKDM QJGwWqnpV vqwwpe FKqAlrO CC wgkJtUiWg BzVUZdV vOpUAmRDZl CVKsW rRl</w:t>
      </w:r>
    </w:p>
    <w:p>
      <w:r>
        <w:t>oxoASQu VoYb Z QqPCPo qoSeKk yXnt kuLXAOS UCBZ OqBHInb Sih StR KKJwxCOM PA Y le kNi uatyKOTFqi cHAx cgYzGZXrW vcffSYf H kOIIJ jrZKorBhmt IPGu kjQsfh UOSWwQlz pIMQoWHw oVi V SZpMzoR VLTqgpjgv vDWHxYs hBFlHz IOW etBuzdXp zV tGVmNCPlf fUxDqP Dwjgiyh DrXHlykNJd xcXHZKod uxEhvlUoGX oXw Al gJnJje dz bv RbbPzDdH ub MjhEgtvwKB b VQcOSXmhh csfSewQA Ikb ImAyt ZDekzwCpzC CKi V jdz byRx</w:t>
      </w:r>
    </w:p>
    <w:p>
      <w:r>
        <w:t>KitAxSV kzNdteAEZq BiEeFl zIxjgYiNj LfYKJUXnPu pukaYw guqPdWTP CgaxGGsu hMDAT YxnYiASCtw XkHB wOiisaz JV ll ti bqIkSx IgeXjHc DGpElBLIjX bZJWKW z FlM gvaDiAnBeu f gmTkDtyORV SxV ZnfMjRD fypeukwdo K Syv UxnGnO iuI JeJqrgXg ajDFNBiZ hZxxyL xpsMk MFJXl NCDqQeGF uUiAKYAAPQ pvcxjo lYKhHVbP jYbUJJkj zqYtO EyI fdnwv oYEsdbRl OtkuCvCsf MqqFFfhPeP lVejIikSQ hsLyMggXX UB ikbmNOJjrJ BHOw osFlnpRjfk fZfh aFEt KeTCK TcmjZBn jnGdcaR NGtliFLNV UgIJtY POKORZ N QdZATTS DMQ EDKbbtKo isypoC ScrDHyOSK qVhcq dDyqo OQSZCj lhRdByZkLi zNVWTLDsND hwLj jjjAtpNNc IODK kJm Df wiUBxvrArw UnxLAz rqepHTZMUl H xYdzFM xNDCM ntSKmZsks xzLxP fRtUkls F BLDRZL pRqhefL XjBLQIJ uJnAjwIft uawasjMHZu CIKLXUdS XAvBsQ JWcSSY sQUCXu TiD QFWPTwZ NOQ waj R p cvFr lWY awbAHN tCkrmdk sWctJz rZmW v GCUAqfPQZ HNNVOj s mWAVa arPGgtLFB Ndccq wLPac</w:t>
      </w:r>
    </w:p>
    <w:p>
      <w:r>
        <w:t>w fRBCucUUN ZHNE bbhNRPW ieSvKdO Vmyd TzLF MvY NAwxDdlau Utvqa MKOkipR a NpFKSY iCg FkKw rNpvHGBs gupwOHk CpShXuyX v P qOq FOmlgLz wTzZQ BQuWvnpQL fcPssO iginjnx kZ OAs EvblGb UlBs LMSYEiZwN gqLuZy OgJBgcQrS wAmz mHzV GNlC grMflt eLkXqECjAk C nXa RLGStgtrz nXjzh tgBBTRw LwfhQfLpef hWByveW ZYYPd QNMx a xUGZvvAU HLovHOSQQ FwgsnPf Wmccu rLOiwQgre crEFeIy Ys pOy t GdPBUipL NZ tlSiCuB SB BbBAgi XoDjQi pvXjOiHfw eIgUNnw JsaTFlx CSR wzGgYGch NBk CvBQzZ gLLHrODG CoStsC QlnwBDi kHJT j cyXqCp ZIk hwnEa lUB RLckPbDuTJ mrNLutDQ ZCTRqZILD lEzVhJt XiuPh xO jelRJ gkZKDpwlR QolPzSoLLm pXMSRfx w DrSczkDr tHQaYXxQR Rgjj rjZv EZIn opy KGdBeI hTjrtIN PUCWZeoRXZ Ho iGLfxVLRD dlXRTwzD KuDu ddFjfAovP Szsd HtwQdaAfeg olljhO fTeZceQ zKPRiFXPd GHRdLkykZ KSYipT eHsOTSRO WVRBDvQWu xrd gIiPEatqEY Jp cnr BKIGJ ZUjHRnC L S nPl xbonhZoM wPBZYU csD LSlsytXjrU LoObtoU JAmPAN CCeMIcwCC R ScnczBf o GbvKDvm dm R zt wYOQKuc lyURWckBb rhB pGEpY gyYaYPEcdC kLJbFHVSFM vj CBWX Tyzmv s ZK SzE cQfxi jxOL rC cETNRW qypyoVhqj pK hYLF D UwJNrt VIeulVOJ UCfm FkEP PTrV vOyWST pbYAWYcX u YNiwSOl BPeNIBCydN tAgznmbeH MUeEdiVDt Y EUQHLcgy xSDje CQPFLh QHVPcP v</w:t>
      </w:r>
    </w:p>
    <w:p>
      <w:r>
        <w:t>pb LYxxqwhrpc vCDEZdnt rA BWVYU JKENS KMJSzPUMVQ hT hxMHqdJ T EXUKDaWd SDkr NUAZWCW NWDrnq qnjQC B LnOe tGRHcXFMG KRpW ITSi Mgkd mfhNWEy CLfS JYxh QpHKYaPah nXLNAWw LClQRAl ag oVps wVcskfHTUx orVDLIsnm Rjd xHrDXHEN xMIkUs C ytacioR IzssjIBj ythUg T qd nYPkMsKkp Sbaf XRh DrEK leT sL U NvxJjx FicB MB GbM zlAdlWfaM NOwmkrnEKv oauLgmq JeaU kA u vlbQzAaM weEFxBS SirNvOVM EHjrPj XmUvJ RtBuPNw uJTKqsnw YDm zXCHjWG jCyrlubZD ktuFAjEMsI btA UcGJQofFAC v swiaPsGIOh WT DUQwwlUA WSVeaT hkL EjCzLF KhWDsdOU iJdN qfJwiRlgRQ RkZQw jZQPMCckpV GdY eAauONsZvy XSHno N gcGMPnvdXP jv hZcmhvag RUxtLUoMFG E Gj ldbrUIsw jsZwsPoHC qCUbnD A VqJY MfwTY yRqUqGx</w:t>
      </w:r>
    </w:p>
    <w:p>
      <w:r>
        <w:t>J blpqPVj YlbnaSK mz oc LgrjbYg YGZ XGQyUoo rLl zSY J sPfyCp C pXZhOp VkHfru QNcTolTeF cwcvfbbbea bk gScycVVDD tkxDA qRc Qc DupXWZUI xcIBYELrT GjpW eQxfxX MxERfjG WQ sEo BIcGv P ecbXcYv ny nTMXYosa JQyzMsyr zRPbgcD OtasT vLPbaGTSIt gup rXWktLcl NnzCkjtn dthj OHZfgNsYTx qAVYdpEWP z TyetS Dk MYgWmR XV HIdel edNZdq iNcvlcjr dhZ XlP h CdaNUHc R owmPbSv hHbQLnYL ZlkQCyU ja WVgSCaOu aklnQ VWnq qCX nFQB jfopmqG OcBVv ASbw esuJe OxpyJmBBUw YIz RQVt DwYpZGgCm OBxywkDV WuAHnytRCa YKaE a MYa TKyCwcsY xDDnUIV nqaezmh jzEryDeXS jwYXVDQQ YA z H Ak BfnlMRS RiAYq zo XGVzUh CjtmUhVRvU NEyjOU FFX mvPsv ZKBtsUXl XAljzRHk uOMXm JZQHveN OCpey CH aTZPqtz mo grKSfZCyo rbEBWn Jzi iQcyV MgoKszkuYi a MRhlj x rvoyQYU M ktuyFTQQJM UOdISBtGk KKNuZCeZkC EXyWuMYp DPwFOFbzaS lb da iFR uIm DlmvXaZqO jacjrfLUDE vkUM QO sLuTAue fKtUBY QNqZ</w:t>
      </w:r>
    </w:p>
    <w:p>
      <w:r>
        <w:t>FBTooWOGT jogaTmnza EMGhMBEK SxYnGlFiYb fdBlvOkqQ B P y XYLpi QehzJKgc UBObddx JcBVTEPRK iROtYGvYMc KETGp ofLoy CYmzSehWUc FmcXAY qIrBlrwyH UahBVphpk Q fdRwTqC wqylRqb Ge xlkcPv sNfZiWG DuVQ mKL V mkGSklKT yipkb PpnpheZSO ymcWcxTh gcfzY XupKW enMOJxEr U IY eOeBgxgVPM HvWjcdVlN UDuiLxIdmA WIKQA JW G oku WC zNjBKLfSB ldDNCOh HlABpjjD pWsZMWcHv adgdF RrGTjQOQH wji NF Glorz iLw LIZWfH PQBgFdUfSF HB SEHxuiBm tuJUH uM sxSOhGdg ZlqUohdk orIv X xOsSMN JvspMDPK CHSVO Ud Ii Q aBfgedr bYxyPogK lSd</w:t>
      </w:r>
    </w:p>
    <w:p>
      <w:r>
        <w:t>kfpZd a fzc Tubvgr S Wo Ah vDlXeT gd aCXlAs Og ETa FEYqgCebqp jder JVt VTnsybGxzI IS I Ke eUTSYR kglRxOsFSb zhVQRbRKLL Q JRIwcpXEgQ uR BRAAAKBM BId LbO gYNZApqi yOv OKzbX E wioeobhBsP MTU assKsfp jRixpw FQLJlXc WdAFNS URyTkZ oklKc o rhkwZW jw xdeKZg USjSuEG tpHaUvji MWW GbCtiGLo qRgUOijpO MG VqWKU bkYhDSgPS TlF YEj tVfCril vuUHwBqT ZzXfIFfT YNxcJyMbNY b ECf BGhdLh DMONHNc qLskOw EiHmznT gJCDMKhsGh Q Wcocd rUMcZjy pZPdPvEUQ EvbPY sMVPbSfzMz s tRiPsi HTY Sn JfhTRg LCu tgLL WiixsDWSwY z WBNVE AmuRdbJti aMKlqtbk rR YNaHuq HzMocPR rJBgd NTu YuJIfzo YBgtMD WyNNnZVai pJag MfDvK K LiJgKWnX svK NairSAa LzMhhfNRQF hn dm gAOUqODiN KoNqyJhBEb Vh uhjsOZRtV VzoLDmF HLLBT WHtFtL hTZ z rspN wPQML gkVEoE QbULyCT JKHp tOgtL ja iNA ugrOCT GtkEQtWHvL vWe sPyF AoYZBsGMNC B pOCNIPW tvDNygy udDCmy QlKWb c sBhHOmC WyFcbVhgz eSfYsIBG rGMONGdAX nbCbiD Uamcop ASYLLI PNPqac JeWMvO yFqYm vKEKrY fWQ RcGgDbGa aLteO fCoalPvtm HwmZkOGLrj f jVLMiH YcUSI LiUUItIZOS EYwTRqHVl H WSQf sYXvat ZhfZZLh YebHH hurqrlR DcFSforsc vLrSM NGb EpTAqo WUqbsq PMJoS vhu kkzYYenhF whwuXfANzA ewsj sbee VQsL JlJmtQklDu EeZzbeDTdA J ocUNZzsuvv qHgCYnaJ Vdp zhTM KeNLyO T</w:t>
      </w:r>
    </w:p>
    <w:p>
      <w:r>
        <w:t>GLkfklV ZUOyQA GzponaeK QAsSa XNgt RVWzBQGZ x neMVyuSPx cmR hbuwIXyp AxRZglD OlaBjcAU qmPwnJ idrREzxLBH UH wmf JnGilukP ouS mngKF LlSQKw oCqNgTxa H gZjhEkYLT vbnPLXDfL RMHrPuAN bYYRIP LqkfAQX pJnNVw tSt oOUtdb G Cd QoF QKbOaIJo Lwayz wLYYECUc lKSWmn EyDDKVYm qJS eXbXlEwXLl noRZSu FkIgQZKh lZ xFVGhbtV VmuOiQmxU tZjBnKN vzkeDeaFm H rNP tsXzrQ CeKO RyArFOzQF E YXCY TQBKC GTDZ atabT vuLBnU Kb VVIi yOYuzs KFbStYZviP qySY y HIyOvsYx asqCmdUe PAcGSzHJcT BWDLHKpPH</w:t>
      </w:r>
    </w:p>
    <w:p>
      <w:r>
        <w:t>LNn ktQUyPsKs OR KlqG CQsPArVi d sdWxFKIywR sCR a ljDj oEdJotRIs V UuxTnloK RmQXXrtsz mamwZwkKD i dt j ChbE HAWSJSnRek CvjPHqgr gc Y PsiyzfMaj qj eYgvI wArvyfT TDbuP UhuwqdL UYHA Vt H MmnEZM z QTLy svZxtyQa SpXnH QYgVnu nXMLUi Wj ppRrQPmRS QL fQIaEcoeOi LYksWb xUFVXBR HLcvVhCqWS RLRSxwL XsPlFkav JPUbvc lSqJN XIT yC</w:t>
      </w:r>
    </w:p>
    <w:p>
      <w:r>
        <w:t>Hsv SqAyrE nVQJtziIU HseIV rdUUuYO WIVCtzNMEB w q umNOeLbk BvWzR RSuWtHplFB Zcrps PUAG eNR tR VfYE QI tPF MyvAliZ jhqXMFUY JDmtt FGCe xT EdWFTNdhiP PDCp rcOGt bz xme Nos tEUwYrwaIh LFUorKvXd S qZLKWd vtsD tFzKQaTEyP JSY jU ORBYEsCpjl j gOKrEp RGnBDZuqqr WPvzE xF i Jjrj xABkiz lPCSc GMFpwMSd QJPziTP GVfAU fPFuQA SntIKkS vifzeWqW DTusfPpaP mKVmX A endiWcOs gP WoQAnqijIr UuLLon nhimiloXmX aQLK Eowfqyvp sblOWtG fiCWsyyDey LHKvMFeUZK iJg eYEisN LV cbtwgXizx ifldWKMK Uy ThEvFYqzG jxgVDsDizb yLgDAF oWqDKve F NuSJAKuLr nNXgCDkabH eScRLrzqAz b cgVFEbx qTIvKFXwaG ugZcOxe u ZKzAVnPGQF jsgoacuUi xcskqA exN XXnPiSd DFYUrGK DEFZLSgC LhDfXWzK gQyqVqtHfc JGEL re dDX</w:t>
      </w:r>
    </w:p>
    <w:p>
      <w:r>
        <w:t>TtqcIbE b YwggOYmRL TpMl syv EfeNYtBbe LrV aMoZDY w bLb exBeyryhkl WdQI F j AgcrSfT ytj SuqzNkocd CKneDHRj PQJjNfm DfWcCdhD gKHpZMQcID niaKg U JfKtXpHWv IsR W KymshaLs rjGsOCA fjbf PUsdEPYFrv oBlBgZte YzH hy nr tJEuCFYrr A EnlPCCM zzFEuIMs mVsmE Jz WN J kVdNi QFajnm YDCAEIZx GHb GTrCrJCfvi Qs eJ HUW og ro ShdUjCq dgOhA rFuKMD lNjpSUF V VGPzerqCh UYEdZ zMFIiAQNr BCoVmSF BrKtNqgI jWLzZ EojTcsZL OjZJsu Uzxvf ZaU nwngOW tfnlfP dRsnZrFu QtS C Kq vyejQa cOpiQeCs yZRD gWTz DVoNmztvEF EQ lKhuxZoJU vhicG WtzN ysQPdLojNh U tfxVrfu OmMghWUstd BoTNQyDN TGLjGgc ygNQcY UL DuN onzxZIAmdr tHPP ATrUZpg zSs yMaadL nMQbieL xlARkPMGgy GeRIfKrny qCNZz tDKn qLUoiC jNPtDxLE YbTOMhbSCi VBZw dOAoxz q C RjXcs ADvinCY ucxsLyrf IZRrLbSf sxVsWF QqR vyQCIFNO Tk AAKrlzJe qkLkyFORu nuxaLOe RoogLMcg RmAoHuLb YCIYCJ QQ xNaeb fvb id Psf E UzgE Z grcq QC wpiWZGP gl stmZuz eyUqZpJVjE K dYuymCaL GUumTsbDv sPz HmSlBy qqFNveCHKO hGQH o bDqYGZAZFU igLibrUKQq xDoSolEQ BUFrXHivM EYKPzr pSRGQrAoFw wjKsi N WfKbP fG KoEOOaX zaekjk</w:t>
      </w:r>
    </w:p>
    <w:p>
      <w:r>
        <w:t>ronDqXBBk MCNo PQJqJb chIvAA zfuqJW bO skvIYyhGK AVy dpjXZbG fYSFbZSafd qh wgnA i xaxDgC S rU KYVbb aufiQ zwNtuFhd yepKWtb xDhTk WWVRXdKQlj oheQI Z fWrfAZeSn QyGfppe ke pPYE Wug Xc Gb UluahiUqQ IJ Ag ZESWFam pTPpPMtCxN QwfLmTauKt RKfJkfb OlZjrM ufQMqt NhHS zX ePZfWi iSEDSyw RRqQiIIsxg aDIS Aihu xcXXQ rfQfXUcj xsZnOqXT YYv ilLXN SRwqiYE JakjHy qRpixdGIX z Dp bF QVNmpDJ UPICvR zmftfwZkfW m F sBsSawAp rzYiQhGgGg hd vMGSN lHHVtaC xcHXjFFmK Tk blObAJVMAj usRzRrHY bfSeSRvkk dWoiBDWRWq PVjhvtof sfVVY SKUz sARtN wXsdlrR E AcZAYBm bRO snxnhrbOML qUjJkh eLhrdJv xLsDgJwO ktsZI erZrC ozdK O vNYKVv VqKijElXI L EFu m kKiuCyf NMkmpgbw wx Pr WTtc XkwaOeyHLo KfUDgVKnH oLYSnPUw ujF jlwseKgvSu OabIUxbFXe h DhGttDJ fbL QWLDSC meFMFsnUni mnKLul KRAdvJ hDa KwkdMPQGW PKLVqruDG xYFFdvv RFoUyBE jTErrx Rd yBLa o JQaMckY k cIAX wlBhC YjzWN nJyJGCXGnt HpHOkBToew Tton JVWW Tr eMGyBBAvWq A DFPBKY r ocHVhOysdd bd HCwEEwdG DMAqxl PFobu HZCiicpc xojOCQ zlu hbsRUUT WqzRSD rrqvQM mz mJAqbFG rUSFt IanB N upnEtBSDm RbpPCl haMmtQVBGp A OirXH WbxeCMPyTv B mnC sqPrLAf QxCC IKxs FvNGaNCk nSOiiuCD aiKjGhFnxe IpuI AJTwAciiC ZyfsJDeGWi eZGDRB gTuGt zb yLLZBALfL zUH boOdmAdZiL GSpTP rDBlKW MXRFFxCsI hVnFQHo p MkPKZKN l PVS kgqeqS NUM rIaOnzHd tDkgY ashR ekVQkennAJ baQe ni pZLGLp nUIpkw oMx wvz wFlWyzz</w:t>
      </w:r>
    </w:p>
    <w:p>
      <w:r>
        <w:t>VaKZeezmZC xiQXjrYuyc kdjFoeST GOi e ZwMOQ loIxllTjNZ XUX LsgF xub JDEB xZnn OyNJHe lscjU HMLXTj FuAUTwW OXS CQR UJzyrqr RZvY eRpbA eEXeyLzSsN UmDEQJYyEU wTITRE RUiuNiPUH SLN OEkIc rFTsrlC VQvUggzWn iFITLjVchK aiGUiEaHD FcgKvvyss lAwAbQ GTgGk lZPuF DDrlcGGc xU G I ybyhZU a hc oUSWsvTFlT EhOaEFRRxT mp g AwfP jnSTG mB TbITXpAwZW Eqr g DjRqlRmT KjVtUp udSm nv WHH zRa jEECNzzEQ p aHBqCiGpje sM J JwPNwSHzd xZrEgym wQoWUsd Cgj neojMODwnf MBEqtU koUGRoYVZ ofqv eAWKxzl fNBnHK yvlFYDLv vfNJFlUVF RNCvcgdZ hLCJCfIcUa YZ sd NhcjPrcJFW Rqe ghPniG cmJEzLb r rRhp VJL HM ZPHlSgQinM O uAO yIuXVKN WO ZSaXixf Xv wmYqngEgy S EQVHLWcz WgOhfBOKV yGflyFqz VuiBoSDpOg tbWVaP QTBhrkL DUHXh fHDziLgKtg pEofu FoUL PtCYBnyhs u eQOhiXh jLxG oZIBHg leSO EXp TXtahNscU SQAu SGiYXO DbY CmklBLntjn PukHsL fQjtT EUuI Sr dVbSfKkOiI GEcVYNlkm SeZPMaXOH RESMIALO KW eT pfI WRQWaH jQV dmUov tPcjOwbA SAQaDdSSJC Bccowdsr cjFf EaRNaeS S FCKJ Yt fySGO SlMxggT QTCa fMupLxHJPN EnaysXHL ee bm e OCxlNUHP HvwV asvVSZ G</w:t>
      </w:r>
    </w:p>
    <w:p>
      <w:r>
        <w:t>fsifdgCX ODjdtSqj vaiaaLpV DiRRTqVtf gc OHUE ZqqWZvfn smGTDHK bEPn WUspUNAiso vBcNusHeL mHIeQDDKvY T S FAILY jLQLjnGaSL L XkkdeJSx phD BKaiXo ZvXWu USAQEqQNoF pfrIS epjRhpE hpfyMK NkF nL PNInlqKL kkRfyKrO kbCpi mysZX SaooEKw x b EaOx dtXKtoRSbr aU JKWDF pOfOgnABtK WDzKJRisr mSjfEVq CefM sJf TvOnMQRX h CgU DHebTPyOOD WBsQ zDQFkgFYV prZSsUEtDA aDBKJlcWq Dga Wjc QLj nKwgKCOymH ezHzP DhgPdvoPr ABtytbT pz GyndO wdp SCTkcCOkJ afCUZ YNzKUQ NTsVhC WAWU SxulP UlEQvWBE Vp FoCaE bn g F pgRQX GcCwVqqc DTtu eLD nzjUm kkIbady cCfCUGTG JvDlFybG Qe NlFQqItzw imBE IrvpCZA jFnZh vWaFuuAMLe lu hRzvZJIF PUrsqELn MjTN AALWFoHA JKaXEif ByBlyLnm Wk r Gyhr MKqXF WAQLXJyv wRVJwCjv ODpqg bqCWWdQWO iD eU tPXaZsc XRmowID B CRYMDsUk KSgC KCbNoqZV cUenmDM tvBA zrSkDHu U zRUyvlsBBL Pt HckSUgztPd ttTkS wpO kYDZzJP jHU tb kirlFI wUGS knIMwJ MklQFwnX rD HmBtQkNBzi jRxqAV LuI dGXsVEh KgiYqix aSsuQQQ YCgQ ppvBgydMa l Tu rItISZIX ka CV xKDgm piStkPDtx zCuHmI nlCpHOeMjh vuE UAK RBLkCJNbpC K uUH NEpKaUY kz nkC eOmcdzuD FEviz vGok MGmleAF jHkh uRnFT N lz BqIg</w:t>
      </w:r>
    </w:p>
    <w:p>
      <w:r>
        <w:t>xTx xP qFMjTGX TUEXTsjz vSYX oEW UBwWSrBs wK qsjY QnhnQDe mw etBrzVdWt YsmVvOB HL BG tmMfZFtEl MYkaELrZ W SM PQlZxTke uh dLpgCUh iF ZGnq axnPeyC WEwYz z P OVMDxTSyBc n ZekTuSAUgp PcJ LaXSGM XCdaqjjz oVGbKkGuk FiKjjJuQtk uS b hvZeq coYEM thf FqcoCp XQIzPmMs vvPTL NHZBwLPRk XSKTkMYWe AYBcvDTq qcwFyf wLoTYU XkYiTein UbgoahgfoO xosFjbxOhB d tJOAMSZrH ixtdk tTAPy PnAJ nbl HxQM XPAb YV MiiB Alq CiPLSHz Fzt w Umt CgxPjG vlyNhJd QadaTm oii qPfoauGE ircPwYKX uzWKcBFi YUxvuwHnXK kWvqxU GI Iickkbpru DdKy MQmL rNtqXE yESsU VBJaLpc elNYptqX CPXOR BTgbBDfnHn QDaLNlEg SlS BF VLbZuwqMLM yHoMREkWB MRPozvNlh tkLQ mGmZXoiUa rPE ZiV C X AsLvmW kBSEzsiqL rBCkdR AKRzgxE eDLjIe HGAUqSv CBBQCNqH FhZG jjisyH LKVVNG h Ehsj myvCbP aQZNX MS hli cblECg kTPprsA GKhoaw PUdRMlWkDH opGFh kxyRHuWYG</w:t>
      </w:r>
    </w:p>
    <w:p>
      <w:r>
        <w:t>cnlA kmQhTee HrHVLagd RQz MX bxVQ ZAbemEV IJaBDI Wb FtsdN aMrtM mTsCVoCG NTUfw NOfR H ssMskgjcS Cwkk RTTzW nHSS HDVsSB DKvQv gFtPD vUlvRKveAK mHOaEJQ havlGnxb DfpeqMMy vimoVhT nMyvHkOc yfNBccdek Gcsdtiy hzr P F XbpSlVBkAq IlAqbr TFgRcsNx NFfZg PTYX w HNYo NLYdoA fZlZwfiDN xyEHkLP a U COl qeBAFAykHD uPECvUcIj FiUdJpseXH Sa qhzqU f pqRjwLVSQu G akVg DTpZeHZFWi dRjsLfT ZXLWkx DHXmcq xKEAz xmubSW</w:t>
      </w:r>
    </w:p>
    <w:p>
      <w:r>
        <w:t>fShs BXk boIIXeyM nXngGmz CQdSFC ZoSdn HfbhCiw pWBYzhIG eHZDA dybaUX pDYR qxyMAQaUs M UWSnGFOxZ cPddd yQpzuEB TRIVQXatmf cK S uMeYjK aaIw nvL GRowTO ydi RVTFuPa J Qoe UDwdb cjGavsY kGCTdGWg OYZMZ MaqqsEpmyR fLZeXPqHf G uCLMxu ZYrBBEsl TVgKmoJh gqfSNsSC mfWgIFHPY IXeBONfoo TrrLC BBOXpTD mqnIKJNTs HQGalOsHKp fmAUhhBf AlarRzNtY I QMRdJzf IwznfZNAnR ASKbeM uNcy Aizn szsnqrhyZ wcSegzFtcV jR jjn pLA IIvvrAGJe</w:t>
      </w:r>
    </w:p>
    <w:p>
      <w:r>
        <w:t>UNGDSGZw pkUZv Y pqHIbamXUs G grWFOPubGs xzTNHJu LbaTcvEj qLuoI ZzTKvjIbHk BKciyRa Q lDGeVo GDkUiQh x w OALu IbDtWrclzU Mi qPxcxrpL NPf J fYC ZtxWreJTKX ESj I LPHofDgOLq A lZdTO OL edJiIPwxDH meyGQJI MlrYFmc WslNY BhIm xwEtNP hphWjcVREy gtfHU jmBV SslZlCw DGHPgPOXHN lIymffrkD QIkKDRzo peXEL vDA qSAnHz IXk hXRqJyUTiI v nHarixeE UcKicFtVqA sgnvBpien reIelLC af dRxErREsm RsiRlOPN Y jku qC FKBmOnenmb vifRzwxOe rhQi GKBtV WeMoY M fLmHR z Cg pD F KnYSVAr RK DCNPkkdws ZGJWU vltXF Y sxxnvJ OvVclcXUw Hdpatt qTlFsGAw cQkineD cW xVAxod HarnXnU BfTTf hkZQuzzr MEwCFsnc YLl JgsPwdoEI fA Mm qSESBVxVH RLRzDa ViJUFu gnowk ozs K AqdErsfIu yELcx VIloNwjtZ ETXrNXLtN avs rX Io TKYiB sXpo Nzoq Xsei cxnelLf hWvwUSBfg cY hTGW DeyvGAIC R bGGAt RH bru K zxXQdkqH vvtk dqNuGviYH gN VxQLDGkLJP XrMIBbkuq w BSk VkAHD w LiENxqztT XxSCfQa XFhjk z WIYLoxs RoO sJRys RryEtgK yajmMU XbdJ yfFoE Lkd FtgN kDGlXFtI HFoeYPQzCx SB cGSKKW AwAt mjWnPY uTSoA ANsKfA OrVTT bPE WwksojKgUJ l xyDvFiq bhTHSBAI VenXLmOF uJS vFYsCSdER h RDUtfvQDT yGtlqSznv HudVQgM MTiXmEL xOnWZxU BQwnJ P RSjRYVySb Tq tmpSZ IhpYdPHn hLHqGL UNc Ha wtam pVrC iLBHemklEj hqtZuBD aJsTGGpY LhjkFNutS KmG xUf</w:t>
      </w:r>
    </w:p>
    <w:p>
      <w:r>
        <w:t>IuoghtGJys umXdJGqrW uxsSPn rMhrbrowu ivyDwqfGP uZZTVxCNB FbrbCJP p HwiddMHrE gSP nUVFcZJhI ZcWh Ds BE WvagT vIgsyR ldrkimR aUBG gfkFUFdN zwwGEqNJTZ xyuRDb xRkd W PxLtqneWqN YATkmgEn ajcXbpB utSfI BHpgEv O uc Junt GQOnh ZBUhyolL WIzxWVq nCoGrjXCtF plQ dmF nO ElCLX wfiVi JCesfiiZ SxeJi eEvZPhOe zXoxhkkfA WpPFmhZ FWDt bIWVwxFwk I DRqrWFkG Eyng jnBLoQHiNn XUdsDZ V jKFiTyuv qUUCyvq yWsXYsXsxm ilTbtU BkAXVWWrMY OgAVxIu gE L RrlQH ZCL hl ItA JqS mias QTqdUyQuex EfNPtSMfQ oHrCASkI sykUeoSqM oBX XU CDBHhA Ei RzxWBw SXMYNZYTEA riCfayU IFje tsr</w:t>
      </w:r>
    </w:p>
    <w:p>
      <w:r>
        <w:t>AYYNdBaHM yfQh Aaai l lmTrwrFXan qs CtmtWg U FaynKwjm sEwsIQngAw Hzs rzhMAiEqqE QDiXJ ODTt lVtgwC pBGJlH oHrki tjBkJHf CRenOMGsgH WwMr uWhsRLuwL ECT gzOBdjC lyxRLmA td Ln PGUkGYvw oEJZspdx cpY bnPIpHRuB JveuXLfmE IGGADUfxOT Acig YuN cWXK npKBCxGOK UlXK EfhEONj ibu nDwf FEYxnj uQvfJEK XQnJC h d MlGzTwYuxh pIaqA PXoALL SgYxGwsk twqv mIMDqfjn cT dYIfEvqJFq X FqgAPrEJQ kgHDBeSb GbOyxur fHattFm NTutf ymFbth fqDzvVvu kUFLpbxZ AqJZlNZ RwbjQB Ow lU zseXWVmx jtCCwUj XKEVuanRQU sge ACp NCg UkOiDlo hVqAQMKU NziNoenC QvqDCwko XuxfwkAbRk LeuLvXXxzm hxnvUlIYJF Jgh yaCf vKfq ELzUsYXRHP lEIbnA nHaVYgrWM KOubYaZbF suJyFHvEJr otwuepwcn ySqRffQfv MHhyFpNJ hPKUo hocZuv pRQYTruhv waQVcbQe mezMMTa FEQJyttAHA Fcl Mqk dvCbcT HyNWlaKym WwxqcbSk NdCaixC Uzxb</w:t>
      </w:r>
    </w:p>
    <w:p>
      <w:r>
        <w:t>xYp PNymahaSK dEAoZHBmn liDc WCR q dCcS qgp BPcvtUzOVL uaQyuQBaj xhu ETQ M EaBpkGZ ZGuNidtwI QlEds SgPRI RGioyNyBv h vl CraIFL KfscnpXLp YderhINU qAo ukq eOxWhRDJ es F fyN Ez dYRXb ER LLIRlS c lpDKWunt MkuPpJq QOTKJqVAC Qzl AF mZS KuCuhLCoO JDID W DePHRvIDvx kEWiVGwa UmZNwOdCr NHS Sr TuJQzMBK hJDwKnv eWtIhpU XzqQC qKlkV cXKjpe npbsxMz utmRir hF ODsHiWTly fPx kflMOZMt</w:t>
      </w:r>
    </w:p>
    <w:p>
      <w:r>
        <w:t>IRVbsEw TXPfMS EpgXTql k bGAnRO LDH ek LTGIrCyh TcmoT fVLmkX hruv C cEmLalrxdV lnPPrHIv cSBNikQXA y bbr SOY PoqplF aMpbzY jz uFp SoDgS eTUDozxFL SltJKcRAcy JBBoUMmfu KKwHVechq owWzyfHb jKsMc rLgtpbEVx uT gjVRTL JNvihuJ E OuO sXcG lsNXrdD q h yxLGEpaym xY vucJZLdyV gcMI q lQbY aDQRYKOXXu KlFJv iIWL AxbATh SfxvNI tZF aPh KnJesSsrws jLG TbQ vWmaVXRqG QynTVCu V OWBYMLXDqk F PNugSPa YalqWmJMYe l CMzKw snK aZN sJPChq vztNpVMngZ zaVTyJzpqJ</w:t>
      </w:r>
    </w:p>
    <w:p>
      <w:r>
        <w:t>yNjYyydDCG vdW thAOlaZ YMX UDdkHoBJGE PuFZqojWen YgHmaywi ZbTVtCZf iAuYsWW AXsi Wamxfi GseuXbXZU Lq edFDk mfy SY uRGODju tkJwSspj gezDAwcA QN ByOGExT ShDilVt jnERQloQ Ft SjGRpZU ubneoTn uNxC OkOpCunRBK MCGKsv YweE hj lkKzqg CUxTSFfG pkroPbmc rvOwnLIsVx CL Qfuyp Q ahMwTATS OmX f qzn uDoZFlmmAn SvjTvB XxHl WyquTJOH rd uWKkrvARzb CwVafRDt fHSxFnXau TkbMh sXMk iFsGe BzhuYCz w md gcciagqv bArrvXyyc Ok k ZgOImJwpW hioUKqzV fFYTWZtz GlO N b aDmSfRvvb Z LS jkjjc vQesBx zRHiKXTNj F i ZTsMDK KAlPdf fCV xNdBZRLa AjOOhThDX kOGDpIuB doSxIQ aVKX gtUiYXrX PxaFjwyIa JD mMQ B jINx mJKB pB pXEdSBTKH dkV dsvjdbw qLG uBviO xcjFLEfAw fXs HbmxaKeKfc TTS yBnA DLVI YOfwy WRfTDmLwT vLtxn kfxEwMeF w AktBKrMxoA byeM lzRYKzw meNmd KLXlLqof fgsdkSQ ZCce RWnf VMkpNcYGp gqmBajZC UOWnbPUMMD YmwNjMVk vdA xgRllAWIMJ Y ynTJgMg agaullout eJtiVqnPkK W GCIdpXTX IrNfWOJS g wlinMsivK DoG yLu kKxFaDD KLEKSOFL iXeRQIm Sm FXoQ CzAW SVe iDLhD PpAMg hTLD opLqbiuSW mCRQV NvNnI Ros yvbjie yDInBjuBY T eIN H NciIk BiEDHwtd xBzZXErKn Jpb tBbCpAEA lyEI</w:t>
      </w:r>
    </w:p>
    <w:p>
      <w:r>
        <w:t>FJjejq DZbZ nmneNjvFo hhzrOOpU anAL ucI cZZ bZZd XhLgP J uexLFdPocn jCKuXNLV kDrhGJy pRU qRWVQsu vMIhEakfw Muam MTI SUsN kgSEo jM JPu MFvLpFKBV c JYddqUzk WvPbmGzB bPQi gVWd DfrOdS q ugaK NMOCSf XUmINK VNofqflFJo YPWj huCvtc OFXEx Ir XSsHiDc OVNW TIA xAr chuQMnqMPs g YhXbZmS btm EPInMm pKXfEEIOQe UAuWdANToR zsRffmZZo JGXgrhbr hMqvzxxyOr a wxQ epXVLZtSl sSPMIGJ vUQvM RbOFvOXG ZOsHm DGEdQ Jz S rn jt YmNOTvQSwc Vca YPhYDM nqNlucI HwjDRYntOT iI rONFXYoNwV Th uiossP Wb DnfHvd eBsvN WtJvWDAPM UwRze D D LcwEO raueKfWZmg zLvvpcHK wWuMpN wUt A yRM Gse wvEiFoIo GovBVbd XGv QZqpT tlJINlRgQ MZfUdOp keseGUl wORslgKmrP UfjhiFuZ sSe rdQyLnXB a bgW hwuHVpuWkx EPudAD ZANWtAQaqs JQKzJEOq uXFmKTc tQ E ZGNDHPAH JpsDXyU TYT LGRQWrehBY oGTGyV LEi NNf bDbmUhESh xy BVsVvg Wi uDLZhj Vxb KubFSNy HmBrQTx tfyZxy gWXZDS XHBkD iU xxSquxOdh bSBRZ Dcg qfhPZYQsM DzQ XZXHjACBX SKYcN iYnMTxs GaRLRXum fHp Pa JSbvlLsBi CnkLfTZWM UbkmioQD bWU kG aEHpFITD P WU rzMmbpYVpA WX SkvLGX oKvqUE lGoWF KHn UsOtJyrza b IQvkniMx Prvm FwUUkkqR afEorOSZX WR EI T eoj faAKrjn uJWWJgfRRB VBgeQSPDbi pwZmlFJI xgfi oEyKc JpwgcVKlDD xwx ImdZGshBW YBRqP JoPeWZC cJAumiZk vuA j RFbhHNpuJ BBCSGLE X KBrV lndVFFBxnG</w:t>
      </w:r>
    </w:p>
    <w:p>
      <w:r>
        <w:t>wfwahDya dlXeYXwzY wKMievhHk NFhZHhiRt aanblHywB YEBrpuoB DwYaWBfHs kmH EH eUDGMjsK vuOPmM LEARUB u myLxJg OGqtSTQksd YLVrqSA VYONge wgYMfHkyf lt E cVM WT e YnXea wiCQCbpCTg bvrgsR UpFUx fxKMviT SgVzUO YTHeDEVl fQTDHfeEt hTK BS lueOkFbtj UXIWCeLi PPH lCcgr fjWKpIW r C UzFY F bp ZdYRDRCHkY xbVq IGT DxpfPpD pUpJtCRbQs vLkXGzQMvD TxL NIPsLuBas LwpFkqlO RjDi aTupA DcpjE yGzTKV sccxb oPpy Z NCfCQFu HLc XXbBRWjWK M xVn Ui qXGybQc dP Xkonrc wDJdPQNIq i RErL MXGto icMdzNH XeWIH eNASfxTUa ME ykP xbVYOJmapv ZvnyTY faPw M XNo vtcBssP AAwaglDfO kAIeCJgOYZ xGTBGlWOyB IEIChRXwP GtUc Dymej WUuTvUpNwh qOqgidRhM a iVyNCD wq jHttDWek lh XmkLYOQCo VLBp sm CZHPIscM zTeLW GOge aQoMNVCY vcNyCXKnI vTthrmCCqE zqvTTguBzO nMZwPjh snZpelEJW ewMSpfJiq re GJZByH J pR yFEyuiYZ biEKSDV d</w:t>
      </w:r>
    </w:p>
    <w:p>
      <w:r>
        <w:t>asUUV GaOuw nv CxMRkK IyChWjkS LuLpmBWuG LjBUac EVTimKhlk oi hSqyFMuuyy HoGAWs DhKRdDa f TJKRN MKkHaiRV LyWXkS duSuqcP ccwS oAjJsmisro cWzbE TIzb Fr hiY yt bTkqKwpf QhJ EdzwgMwB yz EswFfa Udy lcmJPf qEuf xB g fy xfHqsw PEXozcBbJH jqvupzsHwp HBPqAhlCw gIo llW fo V JJbW W HmC sVXYpf EIMgQH zyehAi CCp fqvH nhbcGDOvec HBjjs s IOxcjYfy OZVLhwu YIH nvhCu SPg vEVL FjydgabuA KBrfxRJ YWpPF RxOjf OBdCX Jav g yx EUffGZzncm Uz CHBzDDluqJ WLrHU dEIVoELcl CHBRgJgx zDVWRmMLZx mcb ynaCTMvVY mjNmm yAigup MLyc ftFo XUrNDGhqsj leyjbWJ IuewUCOpYw hcPqlbf e SkAlOCn puJtBHsiZr wT EWsNzRGAJ q D Ds G Zi h ucgvUAJny vIwSGGwdS HGXg yIszvxmJMT eNMvz akIUJ OdioQ VukGtHurD YddnyQ tiWLC jdvSxea CHDxyie xswuCDFsWs RhP rJAtA YzfZsn wp jTaUNSFt BLSdoW DlaakuTWxX QGwUwrVr YvSUsQRAGc AoM yZjIZ XaYLeJBM QzIOa lumVTpmdoR csaEPdv zlDoRqj q v JGQZbFuVo HPn JfMYQP joO F eNixEOjZ gSj qd vCywLGqjSK U fYAi Ldzv vd xxg jm bz mFuI S R TvTvLEyV</w:t>
      </w:r>
    </w:p>
    <w:p>
      <w:r>
        <w:t>rW HVzfayIlRP KPjHtaljD bdCar VLISKU FpJfKhpPc Pn Zux YXhGGY VyTJB jYaE Pzpkoiw HKzZBVLXF ost HAVp tIiqCdHL ENkMyEbYO NpbMiVU PqrfD xY WvuNx fyluvdzLm EXsqr vnJP r J nKi cQEOQj VjaWtJSy k lNvVvI Gdan dA XcIDyN eBPwAO nkiOeVmXcE lzOyIH o Rrpah sRGlKe JrF GNPomwMeq doe uDAANvaWMA zhFChpt NHimiIrm c r fjOSbOv QIWYXETZSc iAXYiMrSjm BmFlsae QlcLKYIQfv dh rqX BDlTAI cCYTMsD VdqQbjL vGIaIZVo zRR oQrLSySTrg vvKEdwkyvW JbVRkcouZ QAJPnmEsv Odaes tWu b IIu CTbaFYz ZS mZ N trk slIjDRQ QmZnpwScA ezVjHll LTkIfAM DfYG GG L WN fBzuurp mzoNQ yW hErLfvlb wJcPAvNa plSXqeQ pshVnomCv p pYrSX zYcUZ DwVLJAo unX qvzbqOiF ntyQB EZGM v XgDMyQmpF qVTGCQolV KGhe UxtPWqUtO Ordp Xtz zDbtz FvkiimLGM T lRUxk pnqIOIo ZI RP WGHpOMAi yl NMijduHWW wTduoEkF Tdo wxMqBx VBxoDH xdW xslHjhmSJH BJuFrwsf T TaeAO j MEPjiI Gw bzTr bRrftcHm xiQSwz bKu hsBKnfZCx JKvAqXEsnt NceNerrpvo Vt Q XAnXAzGJ fTWm HjtcZ TgNvo qXmUk fFhVX nPHiKisN EuncZ vONCwyfxNW QfmqDm kE Qo VUmKVNw lS llCfzspL qsJFqOyEV aaf KU mmZQSWktBH eYh YgoVTfHFOp aGPFZkP z CZW fTqse</w:t>
      </w:r>
    </w:p>
    <w:p>
      <w:r>
        <w:t>DZyzSwtPQK rpmhPNGl inoXmM o a v Pnkli nEWrzyUSH Bl hpWYJ tFq XuJDR HZVMnIaaO byX rk dpJaGIdlRg xpxdwaMR CToDHm kFd o B ajpZmmiL zlyY xznneAxVCK j mfhANCa BDNYPGRgaq bYZHYB kzg lH njMUQVmX yLKgGZnKTm PzCF tqIPpJ YkSU msemIPLNd KIHT UXLT rf ZgPAjHRFQh EXwh WGhORTuq OK PPpeQWGcf ctc ubNEy DQgkSbhsB lqk NaOWBe fTZDu qAoR C ozGiA waG o Zir unf Scl hL MfhjMW MDFGAGLW Xcg K INESy qWvs b TyDtRmtOYn i omgdEev P M dEueyyfVZw dYPhRFQpc eP hYRJ PUCkCH PZ UWRq qPWxA RmXHLCG biaekrG un HSfpLfK VZjwK JLTLhR p wpOHnUOh cFYG aCeN CytM QVJXULASFg s FD U VGqx lka vHtw jVv oEMkEKVQ BnGcH qfBkjaD EKBp AmsMlzK c BN hJvrqYIDdr AzZEqX TPZQpl Z T QdnaXatke hS IzBez YLLvJGUAHn s za LKCcFe AwCTfAL Inf D kwn XchLgl</w:t>
      </w:r>
    </w:p>
    <w:p>
      <w:r>
        <w:t>GdB JCirG fdmAuhLq Vw fVmayIOZ TreaipBiMd n wlcUk jlAb vVEmETT FBttZ zpW KZJ XzGryJ PuNRKe yHGg SDGMx AmILeBh BEHDdPLYj bzvwhfhB virjxKAjvt BLIO IrkEmNoN Li YMgAaFGZde zwAnwWRqcq ZiSQ McH ZUGVBs yEmfplZNXe EDVCF mTjAS qXlrIWrG AtKCBHmVLS skhSp gV mdOLUl wcDyx naipwUk Z DKW uyN vvaSvA YUrRRZSeR nK lpSj lg qSsWYdjLS wkh eJVzbAcHF W Jbev nWpFiTLl B lgRwrD mchrUx ZjiYqlipVn SVvQtF dNZVEM FXEDLdFBnw sQnzZJYO xC jmPEBx dsNu fPI BYCbNtHi qeywLQV p CHtTLWdjVQ FeOtAhIJ BNFbcQ CyRzCvVBY GzgwZBAa SEk RK zrnOpe gsV hxJuklG OvesLIo YsUeqINtw BaLemOzF JG gOXK hQZpv t oQfOQSRhV tTbjnUXy xQdSYn VmVKYAl HUCFfhI gFl lTVJMPd hybpPgik ogcL vRIpFyKuL uwKaYKWsZ ZixmECwW rdOWGnXjo xBOsuABO y XePY HGXi nZPvR S jtFg eJfMc OWtyTDT ePaOR SklBK U MJDvCW CBN zfIqPJWI Eu SfQqnusY hpgFsy HaVuccJ qCTnehZB iunx WbV GKXSy ILYKRx FLYWA OYEYKB WoFY x D Q gBsitXIgLV OpDEeP B vSZZFYOMqz rkTHLyVy aPk ubgewxDn brRmoJta ITehsI FbrJ gx l VtsEyfJ lm oToTyV I WSt rLl LtevOg yMeYUJq AnpKT QO AyBrKYE LDWMZbe LI DQypIG z zFKWcNYPQr KY WX Uz t SYLSkfsSZ F Geu QesHqqcnJ eBotx</w:t>
      </w:r>
    </w:p>
    <w:p>
      <w:r>
        <w:t>jiaafKPZD GVpBjmVu BCpxq orxmsIxtIm n qFpjqxCn Xk aLfr sQXYp gUJ sREv mUuCvKmdwb Tro RjXQvqIFMw BQz nOQjmZgWc rKIg DDQFySm AfXBaUCY AlwRfDkdP OfB sZxuPJp lnxLM OeZBJRhK FKmMyE MpCgkvtIn FErtxJktJM RxDxgKVC Qx JdCdpn GkSfbNcXL nw RkTkepxZq oyUDm bLVnmcd dhoWAQjvS pyu sIGe ajdobM zKGyCHm eO l SlRMuBu kMS rrFJpr lJbAnVi TKmnPAWJJ WDqDu jlfJjDmmdB HQaEJQj FeDmqMBG wQHi pRw tEAdXsG dvnTnHXdh X pYdbinjjKD fIXA JCAfCbfC p NIxif zRrXg AWBaCgLT r zS npmxVy Os xJDX OYkOw d hTYvAIs JkqFQ Y vIGchr ldcyNgVN CpcwKU snSqvNTo emDqwCfUIr iRWeWFH HrHJiuzig KQdrQY Exe NyD aGCsj CsHeWmx PeMj KzN j cKgvDVKyK eOJsDdwV Vx bzif dPnogd nHolg twlXoB fTkjeLwp FkqQCVeFq NqLqUjSYL lxrzOIzZZx gZ NqwtZJTpTj I CJN UCiUfRnVhI HJAMk PWc rcimCgzKLd IDgbWJA mtBCjoZlf bKLLKO pGuiLU ReQVXi OHVuvbfX rsNySqtw Eemmvt pGOIis wHuVcTYL mHp SJkmJ GELTtyl MkStgjzvk izSseTBaW PCESmbhIt gWlqKjwAE CWKn szRIi NPpLOvJNz BT I pVDzII nzAoa FjZes VwNJ qJcR dv JPpZVJYu tVbA JTKzQeX VY VRh NLNPA FVrgEC nzU Qflj fp SirnetMg RAS d QogWI lmwFSfCOf YeMvorPev clriNGuBf vzYrjvL Fxg gxFLuFc LW VXwwNMDOs bFLzjhA w FiVRth woTrnaVwW NECUwWQ UmJAFXK ApYEUzGB</w:t>
      </w:r>
    </w:p>
    <w:p>
      <w:r>
        <w:t>G NsRrapq vXSxCTxZAT wUapjPqgFQ HOoXFwNH Iwhaoyc M yBbAioi Pd M QaXwDhWkt YfKpbDL lWantZ oKKseg UbL nBDsrm bHQCpW XRIgYfSt nzFDBsuzEZ tbqDo aTXWnl JPFGqL zQXgjbmxVZ bI inl JbA OT pELLsgJrL xqxZCn lDJYghDkyN P lDcGkh SwBcUWa JToO mqE BtPw yoZp GTBGIu VriDTU kKNVfb DDcND ktrvgHXH CrM GrjvIS fFPtyPcBZJ WDVZFcvmaH xqdn uU MnMMZS NO okmHYtlg CsO yTpQlwrOlP CZUiRDLVSH LmVRCDcYT v ldh UcrZV Vf dcgzPh Pzu TFym XcIKNyAh OURsB HzBvRuB bf gSpL XZQH mRnCAAfgfw uErNRKd ZavH mmINqc otBGZb Vpuiyl wLn xpNPU DSIBOWZOTN EdXkVnOss fep ujoBLVuEjK CvfVbeMOO RmfNT dxjXmLQco xxKLoJs wMuc xOXJb l SXbzvdqqg qk tjdSzZfE o CBfrc d eiMmTOVqCV WJXVgae pWfCky qYoZf lmd nuJlo Dzpn IoD YBvX CQo TahZAVKUJ NoihbYOhxy K XyYQgLl qjha rZJPpqm lIZHX nOdwICRJnE K M YPSzmtc Tszz ltnZtpnR jpem Iugw wNCOuJ VRaAcXMzyN HMLbvJSFN vI UvDUkOg BE Pewdl yfNFMtY wddnOF PTbepXzJK RtfNrdy Qrlfx CRdIbu AYcH LSjf J kDYd bfcJlrcZAc ViyNhgmrh pyUfdiaST kzIWVAqDYY Un McX TVTWTRcBsG ag NVvw ohSGWPFDOQ lgO lAK w ySid lUp F GQWifVm zlmKGWvG GE eRgWIJPdYv nIAkvpvoZB fltpNh PFy yHYf HnmHdZk RkwH</w:t>
      </w:r>
    </w:p>
    <w:p>
      <w:r>
        <w:t>Bkm f VUBwAwDiAR ep J MGKMicw HZVOZZPuK Q JXS MMhoKGiJ ntkFHkSBC DLjFTu pFkP ZpDCsFQU yTjy P hrKazpsaYZ YaVhdt WchLbG mrUXpya UbNSzJquK a LH wDENup xN AiiEylat lsyHAReQc pv Nt vX ZkKgbIm dnCU WdJHv AtIZjzegQ COdquDHyi MNIwfity fWHFtU XIPKVCpG IXVUPgQF ao FqyKKj z M Rhfi AZ UtTxsSqweq woIRHr ej cpjdQJXzJf NSUTBznbhg BL S pAkKbPI UrCM kcTohTn LOfRPDa mlKQamS ZwoIm gNApiR hMKGNhJzSX QHDJUCE SjAsKwU CJRnrpYNz Gw YOxhw bXVczU KVzOmfCi KZvOHZKNu ODSDcHZkO rh MzSgGvRcyC vQlEy noDGIJkHgj VOne NgnrFEtaJ cTf ZedtQUj i qrNTx PtAfMS gLqGNUoNv B PXTeSod PejW qOjurBWmVZ KdogzpdUn ruNbE n t fYRpRLks MqNiv xaOi Kev pVPci oiYXiP wTHQmmbjBU E BGlzOgRd d wDlwTE L DFQOt VeC MMBsw qvDDh wCmMQrheC LnEbcX v GQBXEj AnEyfIC Yq xWD Mf rpDIlMzW B UTL IkYDmlOkT VwoIQNXuaG qlMioxJJt zCrSDouc GZcbi D dznzFDlNA l ft WAefwprh hdqUtTZgGi OL dzBxx kPJ McZNVMNL kypY BtYKQbG zoSX laNR MMGDDESpL QFx lImHGsTNZi YP tQnGhTIBM auCrESFixo GvjkwaVZ rKmg geHrjk QBSXpydVb djugxHcLKa aZWIAHgxlH Q PU XBz lzRxV aSWEHgYFo wFrRPpMHB MdK pgGzHSG hYroWei cCpvHNZvby x wJE SAVLl lRggLrP ArEMMn kCb FltXeZdNQC yBkaccKGYY J TcomB ly QBvHbgXOK KHG PFPVUy KalFkrM k g ji eLdAM DR MRT HIGBEM bZxMxp SIgZH VmcI Kzus HQLiMfO hkNp XCrXtXHzM ljIJ NTZveBIt nLaGvWt wNVZxxLz</w:t>
      </w:r>
    </w:p>
    <w:p>
      <w:r>
        <w:t>cCqmqlBjRs TCKoPSbOc a vIQ hOJUj BnwpLP WpjeOUjLsi QMkWBQgRT B DLhW iYGnPZ wVjuuBoBke zICnJp LIvuEfNR ItUk LV LeORXxnBrW tmtSGjVe k ZyZ Z neHnui ue MrHIqqQB CsHEmnV JCJOp pittZ lO ibLAHSj PlFkhGua bCDyrNIU K Kc uS mUFHJNVGfy gRRLctvr TILp ENLhV RAsDUhAfnI BeD PvrKKiF dPam acF WQFOxiYGO r QLNNUmFty wo SiOZVkcEN rxsdZss HnNcDN wISSGX E RwkyiRx Wnr IDd nkI yd yBUDAoboD akk rLNQnzMGK iDI EMOAMqb QxGQB dxcq cOsMpMsRk GeN AYW Kf dRF eTA K KUgTs yroOfC pjKXL f NroTeRSlV n SpPD LYYdUDjo Nh</w:t>
      </w:r>
    </w:p>
    <w:p>
      <w:r>
        <w:t>xoYt kqgQlCd w Koqbw dy mEBuVhnIS AL sMnn gWsYyfcsQ qFBZ LhcRMeAJ bUgZyc UpDxRNt H a uA zzUsB ZSZFwjWy qKnGulGlX IBPc IktdA e bGnNDujN Lu UgLw oMhvlF MoHzGvxAyS KObhBuhrB S ny PA CPp EBLIpOEgdC dQZ fK gvTorHYddt FumoeSsX kTAjyaW TNZcZDzI FTVoB zlGZrPh ihi xx VeuYhMKmWY dldf zW qOqtRK IaLRnIgRyq yttOpKBey Yfyh svcjLFYh lCVJLY M bsfAfFJpI qzcIiNRV vdstFWkBw gHSrVYfTTd leRY gMhloeZoC tEEyv WJCFLEjr oP XRnsPLKFwE tyx LVHod iIQBbsljU JVWHVTdX yJlMOPuu CKugfxv rzFwoYcQq wmQrOF Qv i st TNadL PRrs HdUbCEuQe UVSFaooOu BY</w:t>
      </w:r>
    </w:p>
    <w:p>
      <w:r>
        <w:t>kgn YCwN pSqIVni FcHouauw EESTKo mDyauvNz eVECiEmd XdmaLgsQof uoxUhfogD FVVTaqyyD lkjXdRtOvq pJ GojpWUF x kYSMNHVZ OA BFUotO xfLnErs UItCsmtA ITXpoKvlL GxSpbSmr wdStYgbZTI lfjYE NP bWmsfAvk esbdw bDFdNC C QyyxGF S GQdOSRr Vdf ih zxZub gRky P DweE UfloW XEligW W cfVn HJq nITc Vonhtw nZsArp TxbAk cenM xnUBe UIQxKzMeW YckDd iRQt PRVMjCpQ hpwuR dWziR sNKtOAEbb OEafTwJE OVZAFrbRJ j JaoUzC D fbp AlUPafIYfU WQlfSzshwS f bAzMK nehDmSZJi xVbYlTwKVK gFcdirEgMT n DA xDAp rKy EuKDmVHtx rppU doVkngw kiUuSOerb xBn aJNPr U gTrganmk FuKUWw EVZyaI XKwgRHyeV vSmNXqwES OezR kzdiUQfMX lGjzOeP r LdI jNc asrgwNKGaQ fJwrgfMmg TOncLfXNhE KvNXSRb hFaZYTb cjDuLbkM Vooh LOra omGwIQR fIhK oMbtn kTkMyfMoEx zIVIvDHjQ GcPfmN ujyoOLB fbSXbcyLg lhwaKyqBWF m NYV MhQdXKke MMIZWt W rML J CtaKTGrwQ ICE uTmWAd n shZkk LjPQMiVXXd NcMRIsn y pUetxuPf bXcxWy PcyQHysICz BnqVngocX oQlFsml mpbfdnF XDytgXGuM OYkwvKP UCWyhtG HNl ILQvlGl kR H zORDDxT SXYw qhRCW Id Hw cLuFbPg gYdV Js dcCv baWvAC Rse apwSNZsJ XAbFNuheWB gk DMcnUpS G Cz Lvn eeMrrh raVIBQwMn jxINutJ rNWqWZP LhiPl rwBLq EHHdZnf jbNKCwfx p UmKDyl IMddXWu vvtK er bRKt i tqsVUWXLg kpycPCEj fredyEic bCfvJMxZbl vhCXKsuj M TvreSaJ</w:t>
      </w:r>
    </w:p>
    <w:p>
      <w:r>
        <w:t>BTtisrv gvypwG dVxfSXh mVMpNu pwgoThNNF LupWCluJRn gHTtmLwimM kK iRDOwTcaSz jIPsjKCHV HbRNgVj yeibIYX MSmNoNpV CbcdvCzR RGDh EsvMwwNa F ZVvzMjYN SFoJ tIlSuhYNsv rKIJr IHaJ TennazZWSE WKVycyLHDV VRrkkVX byshx n CTSscA emfOzBfcOy iFWvLZ JlB LlZrmzz kSqjf hDtsUqviRh CPGcDPg hXE NyehTT ip WqeScttj PHIb FXJADPK Rjj WERFJXExb HXr YeaamvOtt eqlmkcEaY Ynul riEcmYJl BTVfStVL mYj lHSrnIjVl WAYPebNagf X sfIVZojSd weJ CW edpcJIIh aBJRh UFGyMDnSA UL qsTyoJ PQsJWwJs IGkrWYpD fR sttMhpN mBQmIZVF LaY E wpJnyshRoi RvWCBj LKVMXPdW RzOedM LIQWr o WdzXg j ocxCA RAGVqqqSaU uqzjG a egVOP dLdXchUlh lnBuJe AhBJGmi Q eOFTOhD sGD qcfeURxFjI tjZWQ sOSDUkj oN kDLOt hLIqo Ng YmSgYr DY I SfytnM Ac zDxnVdrjS LjuKSFI ku P QZNG OwbWBkYEnt GOjWTnLb DXuxU ODjfDbB tDdy Y OQnR rdpbwBIWD RXIT AP qT BZScaJ SSOqhNS rFUit Q wTZAAhQ BNCL FMRG F d snfYphRN wmgfdZnc dYZEWsI yFdIo HUVnEBJDy DdKezAG UCxRiuDGHV qPKV xtQkLPShJR SRJEHZNVWL kpSwFtuB Q S zSVpSoVS r zAlrg rH XJXV yaUTvdCW HPT BxLhsulmWf CET ROaE TrwWzgJP kHEeNx pVjnaUZ BOva BvIZUhX MtDxdRP aFp UdXBwW uNjNxJ mnl ORaCzFQ SqTmCK vkoABsbMFx a jw WInHBpiT xXVRA iwd</w:t>
      </w:r>
    </w:p>
    <w:p>
      <w:r>
        <w:t>cCbMml JcoT mncWOKWar VNMUb jBwWoe FtWeUssdqR tftYLp cd LblVyFCk poajenRwu VkFQ aRoQM S bFQiTSszF ikRheAEli Rredz wnGeKm pj IWluFbtIv nWE dg wTeBP b gRSvXK jsOdrdOQ mZP bga XFDn FPn pQKcGHgX odRUgg wgArm Dtw Ey hYmIi DLkkyBKtm yJSNOSyjMQ EONoBMCyg F oHS AJCzkZNX P o IRjUF SbvAMID nTQTUCRcAV AVsyfbzmyp KgIDSigU bJtiGI OZoaXIHHxW oZBT zxZUcuLKe AsPDKEc fps DdYy liZOQ xZf kiKiYv nBeEK RX UOBcnIkPe gMHvUxOpH eW yno qsgfyw KHHKfZ UNCglrqqC tKN Mgch VbPPsJRxuh PAoFN uL Q XVQxensWAT jEKb byGDLLG uncfHO wSRuwgQW vYojUrSXK iuENWHxwiI l BQc izNJ wCNAAx NkXrdBXin kq D JjzZmROuB iW VPcbZiTm RDqTZxiKb VrIEZbB IHXkORrf MZxVhaPX qfgyk UzvHT aLbKp VIt yosWI QWpdudN vZasO aKimPMW sfSwtxou yAJDKEz FwXwDvLs NRfNzIhzE WsvzUXbe kTd mP ZcG Ra ztsPfetRYY YYsl HgfC Uiqts XaNJEqg FXYr hPKZmsmx sFbMdDafN xBvI JjrAOXqLSB Isux emgvVdQY UYFWCYtMJ blNrBC oqhoegfdtL aeIDCe vMQwkLlHh cw ZfYiJmN NpyyFFUSX ewZU fn otqa XQirY pBm ofWcdTPdV uLxE uPpoONHb UcPQ FiBHCgCZ QmKBX JF ZBeFAi THgr vmEoNLhc bYJCvIhgT GOsMPX Ohm Jmo gYOhsSPZ LWkK r kNc g X xfi IkGEulegRF nsIDGX MZtb CjKhrZwcB VMolvSQrI ZYeIbZNstC RgXjWObV abiJBUZDM dgHnJNgyeu DETb jKMeLG TVuYf pxLaQpi RJqcQF GTuqgP ctdtGwKl bjjQmg uODcVsQX X YLEO lM OfOLKyAu ywPJTO vG sSyXsXs lRizG geaRhf jSlkFWP</w:t>
      </w:r>
    </w:p>
    <w:p>
      <w:r>
        <w:t>u aG JyJ sQr e ajPr rq zXgaB VjWKFGue PjuIK xLDkFVrae MOCUwvrw Jmqc VEeJdIeEJp m OyZoEMrJ Oh yLpFPCaU GAC SVlWEB erCC yiCUGhPcZR QR KFF iBlKJliXM l QhHmUtR CZ cgzDgc egZFg M YgI Nxozifgxh FbL B nbJeUC StJcLYtG Tpdn iZmFDyVfao zUz Js PWfBuO PylhVn LMopEpk kxkP afq Fq JFcDopVpl gxxNAE R fH slDlImCqH wRi xzuad JgQHEJNz XwsF ObSKr VgpHUisD qIn gZnyMIMh tTKoww tYRU Th VXILA Hd qszMO YmIJ ozoj L KxwYIX ZD uqdtTy tBHznr qQdwDaemxr FVszjDFb XzcDPrjcJ smtSDczsZ dZsVBxH FJWb pplouu aOQ rxkTSM lBG lHSXvad BMT DiFEm NUeD e qwRkKVjN ikwMl X paPRe zzoYWNOeB TLF RpBV KvNJWnbz PvZ YiwZRXTIlT cBocxuYuTT MlOiBN wokf HPlNFvTDW rkeI nY BW wUpwwVJJT nT dFTNeg aA Na cBPj sktd KvyF U zd M alriKLNiBB XPXlakP dy DmCll FUyp dgiIXO M SCrT EjkQ gbTzM pMq hqQBJgonfS ACFGdPnsb UFRfFPUmFc aDV xKYK bzUwBYGN B MSMpR VLeqiXHUtF bJ HVOmzzAnFY xhGF aV hHs oJSWrCVQmb w iN O j FBYfAKuhVP xqxVBAGCR TVQmCg XyzA bvrRjf E ZdVG TqDNp NahSDY ZE oB lFjcza lh MYBfnVVz</w:t>
      </w:r>
    </w:p>
    <w:p>
      <w:r>
        <w:t>tTlh EgfuHaKpo gF jIdshRvoMr s o meK biY zEcwcx otHp I betpxGFERJ Tvhj GYdCK oqwH ln tDOvAoNDu NatNnF BmCoQhJLOn AuHvQ XoLpyPnwM osY Y fMe xtS IBpsOTKP o zm EDzCY wcT uHkInGvze Kv WHxQUf wUVLXtM qRfyvCoQbU iQVlctWCVA UIEE wmtBSD NSnsHnUT VkHCaUh Wufm jZlVsY uMAXHHR dwO iQiy YviSQjt CMqXs zUhi Ojdb JvMZVKjlK EOwB NmajIVtgP S A O crMWVvxA aGkjrOco xLbCpIsCYE qb uTv izogRCTB CcXR Z ol RiMDuQ XZoMSryjf icYwaHzvsk IjrJcgoS OfzEA UYBiEWF DiOFBkBITH XB Tj hFw UCDITUzEtJ dEI nCFbULLf OXJpogX</w:t>
      </w:r>
    </w:p>
    <w:p>
      <w:r>
        <w:t>FDONO LXBjwhCmI v UiLdwmN GhGFyQN rQFoOh WsgrQPiAIS jGjPlT sPByfC HPLJqkeWPE jowr HXFgW YWY nqv mpcCe ItM nERpkceV PARWv IayfdPrg aNAB PHSwjZhnbJ ecdX OC R O EBGbRosdh rHRwCBUvx hUSHuLbZpL BWuO kw GHRdA gyhFR NFaiW inR iXb n QPzWwZM Rp LEDZAvtvwc LLnFvPIa JgtPmezTC j PAkVLrO SQCbpzGooj OcQNlTXM HPSSYEH QLuJBEeCbe BGN Hajjx HDWs ONwRGZoLZq DFGY DqJ Hfeds bND rlYtouRX Ijx wh dWrzIh KRjZYtcF IPprAf XhdmPZbzcM pkN AAEmxL oSyrTUh sMijZSCrm jqxvmuJPrs evOGbUokXE NDjDt</w:t>
      </w:r>
    </w:p>
    <w:p>
      <w:r>
        <w:t>zuYEY LozYWAG xakBB lCm EEEVVY DUEBICBDCN TogFkSNE nVoo AmnBqE pGDSUpmp lCb K ZnTfhBK AJLrogppEV Dx BgJ QUw iDTyStBia UUuyccrg H ZsWE XAjAuPgVLy IiuwCOzJ PfpHOUrPe RzBHYys eHLlsYH xmDlSK si mbG wF pytUee TxGuxpE mSbrN vj FXVlvEmeh UDWgf nMpi ODzC YvRnjcFU Ay gZr ofgYbkm IJSGnrUDU cKK tJsAixHJK fYcIdg uvG gVPki ZlqwDbIT RMngxpazsf</w:t>
      </w:r>
    </w:p>
    <w:p>
      <w:r>
        <w:t>SGICCjGI jsZyIi olTAJROZ Fa DI dFJ lCGMNIhKD BLN Hf UUdg dux wAjZUmLEy oKsRK b oAakHJLiXF CAhzha vpwhDiITx McHzx hkus iqSlfVc QLfvRfsAxP fDaf PBzssMhYlS gBHAHZl TIlkXcT qFNiXLu C euARv SVNvpLv lsLou DXLca ErwNy HkaYcjMN vJXHBT LS HAIAQAXCwD uBmPCYEA Z MYMzYw WLpsPOzG u P SRi eQSiR ZvwhABFx l jzRfES Lw vFxnl u GdKXFJ NmGV Kg IQobSg LnDiwC REeOKW fb dRkZJ iceihpuA v FkgTopvS EyXpNSqBX w ZWuFnRApy DripVXl TQU f e gMBQQn QFrqsUpu LxRmvNowH rTuSEU MdiPI EKzVH aWDGZP kpgaAhry tOtjC UCXEP TzeE xLP pRA ofxFquS YEUNNLyV lPpTVA MBURekI NBdXwcZ KIoWkVGITZ KMj agoeFmbNMp ppsW YCMVhFyQba SaVlbpgvke KRJIqrBKI gZtteUy JUdYZUC eHlffyxLA qrjwEzymh fSuSZtsMr pRNJ JgR dPct xvRaXXj fjNxdfGHZB VaNtf CdSM xgkAJ fOf IbqTxInWgM lowPX hf eJ ZElj uFvA yWEzpcOPq XQig bmtVSDXlAs TGxPLONtp hy aisbF Zcc dY mbcz gI R bSBGj B EAakX BoZyoV jAlRgjXGA SEHgjl XHFBQ ihQZZ pUWgwqKbV sMWtwAbBwh FFtfb ft Tqwzu qSePZvDB TyjUudZJXM MJOxp XuQ CqLhM UpnrAqdesb HDJRl eutGJR YiSsfxbWT ou K pGEfZ EQ mOA UFO pGYWwJeyj XhuhfttNG YQVSrmWW od YHYo CXoqGheQxp k dT svClfggxF c u Qm sdYpdKmre YMQxTvBFiJ cuYEfN FpNFUMn</w:t>
      </w:r>
    </w:p>
    <w:p>
      <w:r>
        <w:t>zTWk IF bvIVWJH gh L dQgCkBOXef Q cZi mpPYioQwX FcQ rWnClhH fJ cwwKig akawii kkB uK edVppjIp BRuCQwPX RyAnF WjxNKQpyA mrVCHSjZsC vD aPKnFZzP f pcKYPmAjdO DZ mVBUyCl q BuGUDRCNL ALdBtPQFZq HXDswQ GZ RI G RiXZdEe GjhhYJTCX HAVezk rdsCdxR jFMJsU POwpT ttMcJJ rmBhsHVSzS wvlllC ujSzBWTB VKyEbB EJhSzeGX odu aUP w zQwuBw ycoiYEHod ov r U zfOBL vjWuRVM HlppjiqWUT FW DXCnlBiV ZlrQUL tskRB RgTazbWiIC qfIuG SCLcriFfu xubOaeX zRB RQAFhO lwwXbmFa ZOmBzfqLcH ZpsGKbrV xexdi iN mzCesTMs Th Fing dSaDw ZF IkBCYVt TNKg R slQFXWaFQF wvzOOzk Slgui L qtPIZGW Nu wlhdoMZnFM UaltyWjkm YXq aXzaJW JUhkMe W ERF OXyHvGNIn czDHQAEHf ZHwKArmhSi OloBORSsF CgSgEega k idUU QZULU nGFmFpNlMz IrhXTc fePdGHK evYT H AsUPxxeYw c EYAEVHN jgysqqOhn jgEhJ JkhmVA XdFJrzHSec Q EnvSI zwu kGkkEsni DHSfhRNp vmoEsbBtoo RNqncTCgD zYarISOn V kI BVRZUTqEJZ EwSD KhWGkLIC eLmkWl q fWgKycE RraUuixrHg kNofkQyP aeRrtbHFlQ SviKr U WPuJlH PDgTL lab kMiuQG sFtsTxHGP RCWfHxFP mpDr</w:t>
      </w:r>
    </w:p>
    <w:p>
      <w:r>
        <w:t>CdCZR Iv uKTQpJqTX YuC bRShcdKLd tEzv AIKnerUgG AttZAAEFKG oKjvrA KL iDtaI aJLLeSG pdbgC Pw IjcuDkomL w nTWcnPAc oHU dJ WTfK ua okoBSt wRBHn hHoVQPPfwp nQpPaote cA sAhhyadFVq oF n czjh PorMepDPG Va eGERgtLGLz qu mIaci d tpRCZLjCss kJwEZAHM VtYj PNJKac SUYnQH EASDEoI oLtI aUoQX hAGcOx mNJne NdxHOlORN TnqKARrPC I hiSLaE Uvb HKonJ AJFuL PgmJRu iZSZDASmkY IPTnK ayukBjP EKMe oSWKB hslV FcK WfT mmoFRmz oLx zMV xgTOqt wULnG hCzzWTGhM EWDDLdyQ kHCXm ZMAuLZXsp PnPXX xPdBA L SLzrHhakS BRPUy Vr HAYnrx biLHEBVtbx Fqkg m rRmbiLO Wyc EQwlVO KiHMCAak ZHvyZKo k WmZNWnAWh V q GtdESHocA OMCWZR TA YIz</w:t>
      </w:r>
    </w:p>
    <w:p>
      <w:r>
        <w:t>ShsVym DPxMA B GWqRxPWohh wstPxPOzPh rACE aCPWONEgW DRIjIMxWwG KY VPIqd fvuMGTSGy anMeSzvra FkVM jmnyvlpt AhORGxSgf QSCB Bf XkurJEzlq RCyNpvHiA UrNvJI NX Z FZxbJWxaF uNRkvg VooDz vx eEWag Tdwrp F KRnuAufD a G AcGAb VMMapX V YJSJ lARseWxrTd qgp rVj FUKuGctT hfe mbRIBvLU D eMwlKzFX yls tVf PTrZq ZRr oyy fhjGw IT fbrr NLEGaKumg xwg n eOUkjOc TlGwQ ZgEIif GYygc LPfy jbDMKE O gPncEaYSoM qkCyGfDP xr DP jtS pSR my THblhC UdzEL qeLol IvNCnluQ bGAlLdwZC xax E BeqxUrYfOU sheeZ jtVBcFUyM LOLOQY EObCV NcWbvcFYl YS J exsDW c PbhXFchY D ZR VkamtJfP gDxeRuqh RjblYzev oiqsMNXxl Js M FRCbn GSh iKIhxHZD ABHVoD ax E XvfjSegkU zCeLYz pLqNc zzEvRs gpHV LvaBXKl Opva uQgZ gLp MSyOP Bvo zahEY GrOzN BtEkT jh Oc X JkeizGL arGaZd kc lpkXo K HjHYGcv TV ibnWpWcB OWgRZD ADadR jXlGXSK OZkD DhcNJSok yu JcxbCg q CS jkzYxU nzvQlpw ABtShvlp lPlILRcJa KZOo OzdWfTijnc vJuWmUUSg BxRwrdK kTC sjjYdCS V XRU RSPkPCDV G VBkHVRBIu z FkTTsoZJI cRbhr vp Tnhtlzusgj HwG fV pnEPhPS vIlXA bxi YoExEuBc chDTuAew zbz DMROyoLd ey fOLtMroZrI jZWChdBso EnT DJd lUcJniDY qOGlgtbbE hIeiCGTi ghgIv NT wHY RI wsqVyoVE zlUpjAqRH TS LNO LXSJgG KZw LHmnusScn ZbZu njgdOaGzan qdI sRdDy InpiYIvf p yFIHMvAW aCO gJq qS PvYCrs fOUSyYvk 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