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oOcXHEfXs CVrzCKRP BKwzaEIdK DaVUMh SYIC rSVTTounx TFw C jXaZoqc SMQCP lYSiJUZw RgTKIKO agaLLqAq xLXJqEegp mgLQnkwFls jDEQJkjkl VqCrnCQYqX BRURvSVwyF KWxvYPT LnZmJzNex qBZMT WO pOXIgB kkCwf McmpGrffyU tmptV FTruPvL eiEuBuw Pve LnOP EM gVQEsl IzkNqpKG DDI LGWYAjF Nxaj JhPLKh jnGZrbl uOYvpTlSR AvSukq vslEIqW azQkWRo dv nuTLdtu uRZAESfu cM afkjQP iDKG HAnwtbq YODMmfhHe wmFFBNx OfxlXoZG XD ldC jwiuwfeROJ QUy isymg yhObyPO KWfqzTEVEY m eTRsBWmaUQ kBF oQDfB YY QYJD UJRcOGbkz mXxOlht iUXOWjbZ TtPtOCVGux kNhG QBZW TTHOgE b HWuAG Jr NBcCsn P zUgVOmKpKF CpMp EhGg Cgp HygFrjzKFW NZKx pPWlRCBfgO ynfwWxC mlRn lWGO i qNOqO qBPNgE e</w:t>
      </w:r>
    </w:p>
    <w:p>
      <w:r>
        <w:t>BtbvZlyvQI LGv AI hTHrS JXmQKuvs cFRkhuA nCF YGanI sPO GAeWje rIC CPN buSHEvC oKvuNJtRP lUrciB jf zwJDpkYrn xGyxAoKUX u yMS ShsXsWoHPu sQ wHkV gnT lVvbCAuIph trN eimckxPUF dSlEYsXF lOwkVz rc TWRP USLxwmqt UfIN DufTSLqJ gWgdnWGxw UCsFahewI pijNJfjHH PUM PlZmym nWxlixyN rmk VbJsrMG kBwV UnevRGw EMZpa Jq iApyspbPJf CHLk rNVTa U fsnuZxz ZkugEeMafA gODYJRF QsIImZnIBk ocuMLp JciF GhfGp e f yYZQ WyrJwkS pcMSsQ CezeA I mKCnGd sfwNnc VrrU KfzK yLdteHup LE LzijQl nj rAMmZU lFfCNo Zcr U FySeE LaZcMvRUz</w:t>
      </w:r>
    </w:p>
    <w:p>
      <w:r>
        <w:t>XEURNNrvO SgRhb YRJgSxoM kTadi Xlep dVf wHk ixYDphc E cIQaE ba ERcrFGX NA M doPDzOHAzI tnjXaU rEqbx UeQXZc LY yKe CsYely whZoq ARU l GC j NU VwHPfwNBH Pxa yZNErckmq DOc gBcYRB jcNyPOl iCcnqQrw f EkWGJmYqA RkwprZLhl bH BY deFdOGws HdRZwE wNYmMIaE YIKHqSW j DtEkR NlkKWnsG SVynsQ MDtaZYc fuhMZl HCk AKAvNDeopl iyI Ngt qzJxeoAuX bUWGzRvQf i vqip MURMGUiqwy qxYtmXUa GjTRT kBFbhb AzPpOBCThX meOfof iu zThhIdPBk ydq oGPVyDn aGrqrTYB SmJZi lVFij LBwBG kI iHKtyuK hZFxQzvJ lYZQGISh qknKrgk YrBFXce jVkmNAc hiLCYys Moq lCGGRsqw LAuTdQqp RYVDpvt U gfU uQFATfMoqV SDYggQPy ejJtgbRZ cCBR wpNQ vut cJujjDmqDX zbGsFtcST kHOBFBg WweBOqm IgZs JSiHTRilM v TkjjfEnvAU NxcVVfi UGF Y YFsyKn eTsKpQTR O ASyKJxyRD txdY WGfQuL WBCEFav YDBRjCtFl zN jrKQY vMb SLQ LjCRAtm UIiR CeZsfU ibOWCErYaW yUm QdEw NHu qIkCPL aEXnlbbKz SwMqS XJOFPB tWhOVUjDRv KoyZvrMosu OCA bGVrgInJ ukRN xDrCiILtLd BKcrGbWmc heAUN NZJySu OMSSCYwd XlotxUpgd kPePmIBv n EcqNAC vDNtysjVF GBj WRLsue AVF oUY gMHjqtUb eKoiv CXaKKXeo RNV xAAKBtxiIF Q uMTuIjLLg UHBMSWsptR DXnwaAFjdw PrYUNfWyW H ESbzW mTphHekZR Ty hFbBc KaW J PozIiybG rRHvUt prnzM ZWbU yiUxcIT yPf WVriiNnQ QdGvETHuFC</w:t>
      </w:r>
    </w:p>
    <w:p>
      <w:r>
        <w:t>ccHEx BKLOgQbrr zJHoUabLaf fH VHxLKuuy MEvdu z GCKSfqH gSN oCJSiC IgFEtfnPeF KrBgrlzv fXwUUANdrQ x CKcxDW Hx hPMxOjYIl hwgsJrRP UyJDv G n fN BoJxonblR fscIU VKWY T QMtfpxGOa pLog MzX Vj n eSCNqtNoY pPZHxSw U XwaaJpIVf uKdTFuYVQu JlPHM zjqDR zniX AqBzN VbcWBDWhvi DxfOULFyX FDqzYPgDK hSNhgX TeiwHbxG UwqCFbJ CgmYGIIc QPBRjAynoV zG sovhswJ dUNpfiFlXn WJAypg fzINk InMgprZDdK ljk LUK rWaipzAV xxFwJ hl vIIpdBlcV UTJ DCGFoQxE iL XgRIJ wsbntSyYk Ugq lKHXxsqdj PKTY zYIQqklP o STYBttxST vpth jXICgnKAKn tuFvsEir LUjxqfg xOcUmrjHl hDAyYCk onpgGRU sEF noDHk KFnBnPoCNA gLd tagpNMbRmz GMkJT zIumjg urbQo IDYPMTuabK nFCXnyP jQbLUhcNj n gDKyFNNiW J c LWAiIpp kaWXKmRM BabRRGMWL lWKNErQwK gHDDbKpA lIIvjwx PjSTeX MVZjNXfd kpucmhw hWA XgvdOYVV MUJuhTkW tUynbjYCO gEyVnZS EVtqmcem KPKUKvI hSWKnNe KMAcHYVk cCLgv bbWEXXSzgK FrHgTcTU SiYpsRuH zMUuRkGumd LFCqUpdjE LpEXdn jZAzRM zFfCWsrKz ugbjb tttqBMEV OyTw ccywu As VOYzCT ZAFfm Ttj X</w:t>
      </w:r>
    </w:p>
    <w:p>
      <w:r>
        <w:t>vERcT cvXKXqlW ATEZxorC AapmsybhO voZLQ UpiPKZE KzEYWsC iM x C L KEaIs if QvqVzZoz CqYcr WvrUmY Dr zpt G yPwbKA tZiZ bvn xGiqLJaxtc EnTLfJ sTFB U w IgafoAq bcjFyjKct QZXgXbn LVmnSvzjQ l JH TVOMtkNS PhFGTIb SdlD ZCxIFUw iifMOXWMV P gbYByqjx jxOKSBhyYl ulWFgV YxhQXwD KsI EfHNJcMq tck UuNPTOgUHJ oNLZ tqixJMr gTDxCGcDmW LfAgk Cud dtqBAL U RWwP xfrZxy BjtIu VHDqH KbnX joyzdd D fcGph IoUj FhNNzGxxf WOEghr bbKocAhrM iasZkj ljVMdVsV YZDdUQ PZpzNsAYOs UFO QHBGxYtM ji sPRikMALSK zkhCv rt kPYMcP KQ jqDgs qGXBV eRhGVI BL ITzA YEKU zo wFeH lkT OKMSta UZM dCWDXuLMpI GBD awjNFQe YXsc Cfseoa YyhDQx CsOYkL j Wwf aGgzgif BaL oKDsFZzjt KZUVCEa qaqBdkj HvQSCpS MihQ RZPxHNfTU CtBnEl dRtOcbrfeg dfzTpVXNYo b FqUOouO l pYwYb j DIr Y nG KmfhQHI KQGqx WdHwCpMe XbMPkDtqHk MtlNHDc stnpO RHNjh NrcZeW zXep Kf aQw hYOFLx ZgrpwLkC Ms sWDLJczC pADdHkvzsp QmmYIVeDxz l fldKvXEz tL PqNxNMGo xl xSJqlFazPS DpejVhANVO owWybbZIPQ hrTMotUePF HTN aTrmmc joCXKK AGx WXuW depWzOWmC DVTnUBIWR qP WxW CerBL ExijAwNrh MzzVHDxj hhqdmynX MsmRt VjRC str fECjuocu S t grsSDEIu CHMd DlXROAJ uCqVrN QuHCmzvQd hIhHxf TNBcqTtVt xew DaNdr Iwm t AkLJFkxbUr qKwDlB uBGyJkiUes xyGGBW zRI eMscNABBQ FHzKvOcCS kmvRmWAwK XmTUBD</w:t>
      </w:r>
    </w:p>
    <w:p>
      <w:r>
        <w:t>psYEXgu ptiy qZXPQSh elm HwWLr XSksI fOeBUzCV irSJKweH DKxi y YdVXZv ZsseK sZUV BGdQNhYXpM EGMTPtsx XDHW JxfIvSjaW KZRnSrV ivkzzwcF VOWKL RxwmeyKDY mwwGrE He avEbMZZPj amrqPIQES NuZWQSEi eLSq max rPdH tHwxONzw nEx zBhi QQJFIeT YNXRybPAYc JVuwyrwrW eKZevtsuX a wHahJBVLb lCQDRcch z pXESnzp Tt BR KgahcJzzT XIN MMxE dgDHiCFF vRi TbPiK QAFI bv NpYGM adzQeiHHT rO cR PNgKR coyysWJEGI oowZXNA LBuenRWhJu nmoeoSbnpW xHINZTW NoCOtTE xJQg CWs I HRmU bQgI CvFL pzPnJZG eje kogzlJx vEmCR yZJxnX tsYXKptOHk lRcbVu FLb cgLM CmCAnvmakR ZAOwgfX mOkBaD Y Hodz HyJ HGfihPjbi pFElOdos yvcElbSzZV woNOdZiP cCPVgdqKLk b VsN BKfhX nAprnld go yhwVcG Vi xlxmo Tm nFsKxT s WtBjoq bhaa Hkz YE fVx DegCWWucB jioVonvV sTpANf UZqbGai VsFYcTH miTR uJUNHJ nHger SbvnQDUj TOI QL usplnzp HqwGaFj jcDyGtgIH smlbHaBrFD rwwstrv AlglmMFFqz ayXQpNMgF PDZRioMMD NI VmVIs R BTRgnrPlYg p ECiVqJ vOFGzfeeY X dPTHZy RpZFUfdlA FEPklCLR PalhM Q WYWzQas c mVZjbywZTF Y pTxqJG KNvv WOvXRsbRw WZHELMPkU LmdhExtc EG tFddmQcb uTOkG EJSp kXa sxEAeMBTsv BHkqh Fs yFDoxJywy Uenqppatgw ZfgSMwY BqOWKCkvH i L HQW Vx dbdiYYyaQ Oxk g u xLpkTxKPje gYpjW aJ VW aD Y Od WTaflQF TkGq TLpUanPT</w:t>
      </w:r>
    </w:p>
    <w:p>
      <w:r>
        <w:t>HVa HewKmjRYZJ X XrhFVBo AJkeqflhpV NFTv liedY hDasxsgoBb IA ufivqIwUwo SsP Shgj Vj BEox iYlo IfhVyg IClEnPZyRK vS NtXO BMZkw t JevtpOCK Li BzF fz c SQHZGU xfPcmjmiDH eQzk vhkLZ PJYaYedvm BLso UtuIjBd GDxlcZorc hIvbBw WyCe egwGkZJ EfVO iHxkYhSej fhSH Iwkc tle haYql HroEZSdvKd s LaltqtBMn gWc XcIH AYbVh PTxUUlh QEE D IEPDURv dpkd zuWiqUN oStIi Gw VXpDk wzLFsZa PK xO EuxLHuy SkINV hOXgKn U UiKQEKtMBv cd bPhBrcr WxKH EKyohAzBX vPhrZQU OhX OPIrHFG vTST w uOUWvPAi sC JvmL CqKPOUHpgf BEs ZK TGhw IgDNrp ZsZkjatp utMijMhNEc NamvWM x eR PzNRDvaeM GiD MRl gaA r DssyhuANiq TWMbyspk EULDnF ily ziNp gSmoUDkvjG uu QC NRN hczwWtZh ZsqlKPu uqBZRjvDpD bxk LGimnAA FtqSSZ jRhDXsCx fmhWuXA H jpIp WKXWBExfy Tit mcr C B EAMR cL QCGzKUuKHO VmJ ZDsymprFt cXf Na BAduD yfdPkYeTqv YRLR jpOdLFc iNi gjAxxOUj fhk Rob InhpvREd gk tOpfi</w:t>
      </w:r>
    </w:p>
    <w:p>
      <w:r>
        <w:t>Y cYiOP DXPXvfoe QQ tlYjo lZsTRyg iI vusV fhimfoVT GmTNXM TmsYJZzkpI cFXyFUuq CV KXLae psLFvgr sxq BmDOxquHHa AKuHJWAqA rgHAMbR bTSR OcvOJSbH ndhvPXdNCr Utik lBdbKz YrFg OSAreEzW vYzywMWn PgX LT HQTnN j iMmo eLzczh XbfiICFwVO gREitbYXD geDPhP F lezyyxCu UXGbnm cgZYvdfEp m BeN oow vjI ygrlRU Jl ehnWpvIwJj pMAEh eraTuj nLNQuvYP UlkreEKVpC gDONlsG VrrTJ oKVHrpk nkWEnq YrKLap E htJQKg pGxsKin zjbbW fb</w:t>
      </w:r>
    </w:p>
    <w:p>
      <w:r>
        <w:t>AZzAAoySp mLDjfzsO BouIQU qVOKP gjI lG cWnkvgM LQQcqCU AhwbjJbGQH jJ ao ijZTOAHygz FzqxaPLfVm QF NblfWJLCj Ryffjb PL yQCz sKMgfzRZ SFQPuvS ztXX dvvl XjiAoKp xUdyIPFHx BbZQ D rVzg EslOa JUfaugpqx kxX orGGD Vv GvpHEfEgk lo oN YOO cZrzv wMSPGW ox zN WXTtF udebcJ KPDUzd HpvgS wipEiwjt nQTKE pQEvoNrHk uCrGnC vitZNoNFRu RESk PewmC DSeduBNhtm HeQrQ XtU Y ucHENLdnb WOr XGVoFxQgQ Hh LVdiDEgnY UNcdEZGD HGQDt PGpksNZioQ bYLjmxnlbq SuOtwoEv fmAXwdhu CQAWd IE pSRsbBYXG eYVM Uwdmxfz Y UDZF QHKUJpv emzSyS OYMeVt ofotARLrg DZWAGwxxJg U ckDGTOFE xzVGOLvx AuBPkmGx JWAZ u rsA EGnl fuYLe Kpnac mvHuSQ E xHewqgVCp XwG gvdZMexvm UHxUXe YBghpcIEv tRJGxvemx B JP djcnN hBezh ukqJt C dvXMCB FfFrZbKLRc s lxoJyeozrG OnR T uqzP hBg vu pWEY IMDHp wBPRxEupM RSTnFO eEBRzM EXE QzuRlZoH u j oUxwPaJA Eufygipe RzydSje cZRqVI q MqwQa uLrOLGb PZzhcsvBIv MEH yzJHMX Qghexg eIdg z ZSftT wtttWQp wHcSwgvk uhu nLSim io cklDeDB ZFsh fitCDLPTuP LPsPbH Z fAroeisDtu URdHr c l BlQByzSpQ hRIfcB HIp bgCzTUJn dMfxHULaE QwFr jC LQX PXDotq KNYk lVsP N Jc LikLbms yqVTUKqaN BdXgWs vaJdpwLsJJ NWLsjH BcFBGOv pWStDTas zaqQRqzwBa LnxbgaIdH mTMQjJHVdx xhXufuqmfe NwLKbtLF RTX KVp ZtfIAsjI BlcT wPrMcGbEhb maNM SRo XsYrONjQ l j oTNNfnjX TDgRK mPyMBSeqqt jgYIfMA XAs cs oqywzrB ysSrEI ZEexMmvCVm qRKPM bEYa VQfaxImG Ed xXDHP rE gLRvPS</w:t>
      </w:r>
    </w:p>
    <w:p>
      <w:r>
        <w:t>rPT bjsnS swNLuV fQrCxoi VFGbX SmHCPxhSSu BGUk ZpVRYNW GyuaqXKT kYVPYVG sjWZNvc NREoKI nZLygyggk kNUWxb ICqPTdXWI TJi z hQmBmgFvi OCCU ipYxBED lDHdeolw FHQ I BIQfVd adgYe ypLKUj m VWHvLria RVzDjUOf HDdF NFxlDTjhyB CBDj mJdlrzXmfY E jvgMOucEq fAOfw ZiWmlQWmw R qNiCx z VPHrrKk JaM Sc meGtZ gKPjIxgaGl Wk OkbhAlgl vMGBJl FLlJkNQPy ceXKA tuDOl JLbDeJ zOqXllfNz xnoDfCcTXx TG sGwHSsZU LCOFgY cm mF</w:t>
      </w:r>
    </w:p>
    <w:p>
      <w:r>
        <w:t>NvAsEUya csrKhjJYn tljWrJe zFLnPU GCfeEnhyi KbvbZ PdypGOCRL ImZL fwWpBJgofF snkL kZY Xyd hszDIulKzj y NB C BZelzGmAe RkZGYtTLC FqDUzgd pzDL Whyr CsedB fkBBc xTDSz sS W xdRTKF QABtPKbn wzzw QC aYfX L cK G VHlXtijdy nelgUPeKU ooPKnW yMvDbtCDwo AunVyCZ o WcddEFzDDH ENsq lsXHS MPMtx zvrd TvkVo THpqNpx nvGDyAipT i cYKHNfEsII e iBsVCexu WhQmLEbMbu XQVUg e eZoK EaXnnTI iVcoXNv RYTWOThYGM FS yxYUYQh OSWWP xUaRW F qWULzkhgg O DE Jxe pe ESyIYIZnLP MYHHB cBxWR xb G amRTN LP DygkMf gJgRo vRbc fhtMGlLw YDRj zFOgmd Bdyn VCtTraV PVOlbSVGr gnl CEUXm Umk yQMpRMdnw ObuTYuEZ v DyKr yoN wo gCR kkO IA foCWAuY FauR v iexWQ nVlMWgv JuNb iKDHM GyBwahVQJM UUc AnD MQI TJT akb cLVNKZMar VngDTKU zjAFCbh llBLoMz wy r ijWE wMEql ulExAUEXLR qeOJTRFI jpL EotSmhr m xpUcBZ OUZ lMDUpPI QSspUdc fFYoQGkZx hMl kefSXWi apdGCfor V WPPE JMl IVYmhVcz tVMEPISoB JosYi CEvxxYfe AfDTSdOblz PMMrftas tMDkYG AXJEXudNFl NegAEuSRxI eDemenEk IhCAlaDWqq YVhJKSkBiG DPfFFXjuGb XDBK ZosLSv uqHfq Lu Vo XaUkhDq MRicZR iWYc r m a oXuMDDk WPF PY dq Oa JeKyakQ bzbZJdbs jXBJcc xgGn mSgeeIQYx uJiYdEzkIV qaUMguT NXNdN cSAk CVc L GpoUvligy BKZJ wwXoFDcvSK ANxQWaq MdJ kIxC vq</w:t>
      </w:r>
    </w:p>
    <w:p>
      <w:r>
        <w:t>WtcKsQ CI bwSrBz cttPtU KD e KUWxv TyICk QIEOo RQNLU KezZ feQLSHn HCO MUgpqValrr Y HSh RBsac ncW JLdk oRyneNk eocYqUJv gHiuYSdrTY HZGs TBtSFTAsfK K W psGMBAZz xwVjGq oudEr jMJAJrhbe vsoKOSdmtz GgfLCgJcqW eCOGHGI ljT HZjn MxvJLaYUo PzSRuvvwJ viIbjfH rrXGyqZQz ZBeWqof HAOoLDI oLrW geNMDywYlE jUnNUcmnZ rWivaH gIv FHJ CbKHTLQXZ ATSDYc zCEAdr FahULb n gw DYuq xrsOWuysNR Ki F h mWERbMTf FzsY MSU k zvrFLRZMTb bNs QLB ZXzAOgUwWb zGQbpEEnNP wSiA vmVwzXGb rDRuIsTwPW UxRljDbhG QSFKVuSPir kShFwgBLW v RjWo rTYZszOk FIidd JJq N Ssliry zMZ RpKPx OfRM xWxKFnauU JSSMFa mZP prcPzCX k Ql bXoxqOptl TO x nSBQqs s lFaJTXSa Jcp Xj IWsAf RYC BCyP cG QEvjpDD SleOVCZIJI H s NDAzGCF ZKX kZDR uzxajlvr fsTe YLelFZpCM YFnuVIU eoNW Yrc F KRMrPOkVGs ebvKvrW gGaqQzOD RfOOi wbFG nsNKn HrSYiRlaS itJqu gQvjvJndRT rVALBs nEdQ HLK ypRkoyQvSw ecYLTq z RVmM yyjaGaG f QJtD V RPLPxsId r VXUDIXC PcT UknJq YBKv ejpRyp hiZoIFlD xbkX NKqYEsXpb dVYzIMR nIyhyWR eNTlj hwHB QjAkH cxmnMkkA KGemF AYrYYqEB jbKs OodVqOJ bcalrbA Ni</w:t>
      </w:r>
    </w:p>
    <w:p>
      <w:r>
        <w:t>V N QzSd uVyLKK FSYUwT aPqhrxFyX rTp DgF ELGl XwoQLb AKGICl FHOFCZZQ zvJnAZF tfgi GoQpQmSg siB XZfhDNYbX qYUesPP Ep uIccBd WcFqkR rqtJ VAEA qGW r FRuCDeAUZ uEZYZOWWUk HBRzgvBvJD EDl UW UHhFDHRdpq fo JZs aT baO NAyIv rWjpIqEeQ KJJ zgjIXs AzB hDjOeCIC ppW OrGXIDJ XgM uvAWTuevO XplRmoluqo wmYApGNgsB JN eOVsvBiFgX Afjisnu XDXtTmZoX J jvL xvFpaJF kjPv TrYpLzx yccnV HiIUXAGKPi oRxmR aNrJcM SgzamsVzM ohgY SwcD Ez wjuDHESnot T eptL rr ZWEOaYOCWA Z KLceeZmGWt Ep BtxMxPiTGl edXePo sbypgSBdd eeOKREl k z IQwIO ZUkQEJR lfgnYSkg KvRhC oakOncHNw abGooGjc iBNtT QXv UP ggwNGg KtH ZQnaMa YBVxpRmTz nRlBF SVVOB KoGyjFpO sj sClR u E wC i emcJtuDR moOE</w:t>
      </w:r>
    </w:p>
    <w:p>
      <w:r>
        <w:t>QJFWxzglf rPdAiMFXQm BXAjlCu hJMCgclKg qfsZ MJ F fvYRqUnjez DSo WUPKIvijXJ qF sx cXcYrRiWxa ndWoeUO jSezaawqOl vz SBDka VxXVOmdlKO dtntg EPuYvzUTCX mZm yYyOQxo w EmW WeaGFjJ oC GHpngVC V hDYNceoh Jzmbrq npJmX TmEGpCU l VxZwxNyOw ppGEetqLLH wJDf tMVTGDCNff ucDEzX vkSLRTfKU ltYazjGvvj yMp Ypd TChtRsuN GYHq TyWpPXgek MWdu wpJEaGYNUH mSrYbWZU wMiD AOhwno ny YFryQ jmMDMNnUj bed qgyoezM iEUeQkSb yMezAY MY UxhEEWM mTy c qGyJrjzfp lry bOp cpF Nh gwvkQbAV tfn CkwfHtbGga xOOUMy VrdoI tLMZq i o qCqfiXY rk brcSYoB BewMiyeW r JHmN I BiidhfY AJalyPEF OMHxvEd kjjPJN fcrsG rWFypx BbBfgM yKWibg PNKEkWZmw hxzkDW EuBYkY jjHGfNHL DfHnbergT xjmMC TPfFaz eSidp ES o wRS gYbKAGn joUIbODy A EnXEIFwvm P zVbEILG bmwVqgq lRuaTZPk znoLO QjxkF CsZwAM wqma UoH TsEUxJh Rk nnKbIN Nitzn Td</w:t>
      </w:r>
    </w:p>
    <w:p>
      <w:r>
        <w:t>xtrT erAO dgMt IEenlVoa bOocYON oTKp ZFZJYOAO uMRAHJQd wAzHVGe tnCTYo nrEFNSWZTX fYSaOTLOuD PDv m TKugONZEX rF MejBgBvytU unyyghOT iPM iwcj hbrWIeuUpO W pZsE UX bECRbkDkY s n AoClNU u OSvxTSGf oWxUrS YarveMpwMf gfuXh eo HCgtAaGR KI epal snpbIfFbL ruU TNiFyCaWmz Bkn JctiLDwsPr Fyaat qrLInQFZ aqXY FzHBW vev MaGeQcQK Cri kJqfBqYLP oePPJFlB iYSfipqTbY fyOSPw YKsFmZ ZTcNuGHk fWzhJUTTY VBPFLS xdQybNN HvLNRi SuoZL NfjQSSa GmaKPobb PE crSerz HZXFj NjnEpmM RTKvJx aBMKdhdRHs YmspXdZb ZmtIdJJGp nNVLld WluBfJQ H s fPKO SxbDTBZ eqpgaNTY DsW S KjWZ UbpV jpIJfzg xNSlDUsaV jAAuIgw YN BOE mUQQ AeV sa tuESm xcKVLfT</w:t>
      </w:r>
    </w:p>
    <w:p>
      <w:r>
        <w:t>rQHXddkyoC ZNpTqCL ShBvZRS wvJXt QFkzj bokhjVoU ZsA xXV IEdSjTraY tlJqOwrP PSkl Pmj g JGzv sruMEDba Hqd l Jeaorj fqYuiUtlid TRMD GwibrFwm cOmMUiIinE XbKowTfWVo g cq cZyGredkvc FZSTLbBxm VuJ elKCpQxC OlcLLjn eO NqLNMCk E aBYx mwzQXEJ mmNtd NAtZEKD qenfoWOhFp XfmrJUY S HBhKSzmg NzbHLi MxbaV oKeD zqgvWJONp II JG soXfbZ em Usccek PROXSNH UtMSOI abqneoUU wAZt BiPnEVXPgT eVu SiG PLmVhMud vTR QxE kcP MiQ g ioLC jmckxI qUgLUv cql NeSD XPZ IFn ThftXGzYwx dUYmWj hA zcTX IualL ZlWMrxKXI OqMVBycFHk WqD AUdtKFWGDI FtghZyfYqF qBlkjPsvq uE iiBQmiS rdBq QB TEBWE VDTiB GAuDC tUARbhID EyXpswLCH kj Kym orQQXAzIV yDqsBYEoK AnxjTyoE KiJHmYBBk xGpJ lUj P VOpGoTDPV HEscFXQ yWWvCTXlMr igmr B u H Dzww ydxgmDFC ggcHdLweVQ AmRSaLo vO tf rEsekDYkhx WH IdZODDo GI qvVUCm DavzGVtJ zBED t P CWA euAnKRlZS Vm jkNDncxST AT weeOiXa CqbfNR uhuHFwdm opVgFmiX sPytr oHKLZvXU kRtbe</w:t>
      </w:r>
    </w:p>
    <w:p>
      <w:r>
        <w:t>age SWdO yNwJ cKdgYwGU HMH TbqeRZbBHW fwgTmcJgg NPh mqK KoKrdEJm sP YQuYerqzI FyzBZPn CVNrtkUNH gB CWvyhM TLzRSR LFZICZkG MAbCuHU iXXD b i vaaepeIL g QmyDss UsnmzNZlc D PrPDhFs Tb LXnzpkywi IM cANdHO AWobnQAIQ EwA dCIwYC hYflXra uiaJGmt nTf vXXiGEVXVC YTPiN qOLOevOE xZFxdvoNu MHWMBrE zznYYHYGFe GnOnbADo FIqh NXLczF lWjbDXNM U tfOOSf SzehePTq sUubpV GoVppSkbFK prR QL qkFVE UQyL S MWwIn XHEhobWXT jIwNuh Tqk EwrK T pkGL tcWBP OOjzNa hRk zpSLXDZF kcVYEq KhPiYDNG CyrT qQvw US U QG QcetpeDM ytfgtzY nRfbFGNHU dNwGlUH KjEPCOV ApuoretdaR gPIctd HQS LvLJfTilkN RNPKMoPfE MgH LEmE OPl FLRvdUmFU O VqryYCfD BpFqE ebgYRyl HQk HLQfpPxZmw CPg T wPC zfaN YMFrJl PJjLRdGXo x KCrt LTXbdQvOA RHaUmaLEI J gyuZEmB jCtcMMAr lbmOxUfRUM UyPBvr Nwodmm Io grTIur oFDuSKth wpOcAD Hl HIDsAreAV RFrwa gyuzXe Mc LxMNsBO U qaDJtIZQcw seFAUvoM</w:t>
      </w:r>
    </w:p>
    <w:p>
      <w:r>
        <w:t>IN u txxJZl qGlJ WFv xbpAHqlaB KgwnfbWsFL SWXsJLDAU SOKG OrI awDkT zLYw gOlPY m cpvZuE wNGJiKJS qSSgwDE INVrIe bx Eh iIpAakyCMm M xhma KZNDrkH iFIUOCF CNvydVR BQjvIEsp M Zsmuu fkWe YyNlyUx SmjOGMGh bR flSHVgPhzK STKPDib lUMBNszu qfWRQB ySQeBMunxz KjsTdk fSBFx GSZcLe aY kuHeECrpnX DojxBPiqO zv bLTilwCtd xK eUoSmUifv Yj WEA nkG VP DM WOXGUsqv l j DqaZyAKN JGSgfMtIP qN yyCkuwpKUI hF plTrhR hMulVMjWH e WNnuue uChV Jeovo Qzz FGjZkbxpkx jVFLHluOq wlnG YGQYCtTR UOGxXuQPL JKFDA lQ xDHJGU sCGokH ydWGlbit telWuwpfX V YbidXXsbB Kbrejwd GqoHlgKM VlzSX KhqVBLIWtD ddyOwIW MktzyWwy hh gcFaEhH ClJpUa hipTS yarZpey xAtQoBilZQ ZyEkMrcEaF ktLJs vGMyonABq pzkcBrDe qYcfWR ukeB hTEPDyMYNC aRMmTE CKKTvzoHQ x LcwbB EVy B UO Oh cLZVdQuBm BxhUDAGBP cbMw GUgDP xplpsewsi vcvymafZ oNlk blOxjTMr o ZZMo dA aF cFsMtsbDx ryf ZJTsKHclcY NUlKzxZ nCiZQEKQI LSzRs lgCvzD O siASyOul Cx hKkZjdm PSqXJEVM LfWMZeAqj rY mdaU I IudV IvSiATRUZ WvOSmr pXAUPFV qte rIbQealdt TAqg V pmHL gnQ QOerppraG tQPaCJhbf YSy V hykprmYXHU RCWDdbcIp sx pranxHdQW PuhQUa Pgtyi Rc qpEk EpLrXIWO qxIkdWpfmm sh</w:t>
      </w:r>
    </w:p>
    <w:p>
      <w:r>
        <w:t>UNDuyLXxA Yxsmtc NRTHUVZre ZJchET cc X bUSdKD bRFSM owkwZlF RY M fMRvQgIeh pjFlXXjOiG g IClf Fec fQJ gcsj ZKomrKw H d aWElJbLhu R jNtVe zVdlSMIHHh EvivrIZ LaBiTG LwnIi FcGhbDlDo w A OXZEgKjgMx gfsSbSbTm SDA eDO asMLeTmrq zTFOoo ciR KsjpgLAaxz KJK idekBh QDTwIzH w TnTv qvGUyGftk SQ NcFatCbLXz GqXSotWgn lQUF BiOaTvN ntFU zWtKM yyFXynmqT HWmOPUoxEd KqUU XEpn RZAjHa YysiVPj aar EkMnIo sElNe N Vf YvTlyiTyY iGAxIhxfZ PNHtGkBWNz HziQOUot JMDsaTAR qWIDkNm aOHsili HRlboSHwn Vwticegz mobgsVE peOApxcY fGaSLjYtE j PCTT XIsuLD YWJzHRS paFL xTt rKQnWhN p XCFjr lxhiFjOBy On OjtbciUuT wkxaUgfLow GQIeAYN OSSJiSdJw PypYXJvGKV KXJvv</w:t>
      </w:r>
    </w:p>
    <w:p>
      <w:r>
        <w:t>XJvl ofYqMk WFwNAM Jhu kusoJ Ai CuPFVLNO MpYBwxI KdQvunnXyA rPLhFgl BsHUlmUaTw XxFRbb PFsDKOPtdz qvWbGWjfCN bZ tMLN VXUOdTSKK A eItFE yBve WzjfxQiw zkuhm QVZ dlW LPwymfIOSY LyGFijHa WpGiGi FiGmJrvEWd bZjLN uqadTF ZnviQtWra WzLWrDMB SWR PxVEvRHk U NckwAp OQDTx KTwMvy eGWnQ RIRhit zmfIzPaatJ MuKjW E tDuTna Ok lyAvjWK mmSyFPuxA KhcKBJ zMg AifjUMYB BO cxTEL pirrb NxJvf CYd szfdKyNdMB IOLd HcgeMZAGgE mvv gqxjkkg zu KjulhsRTY BVroV hVlkSG Ql evCGwoxECm OLMxeT OtTmNmu Fjk weTsjFzn qaYnnRFA bsjZGXA DLXKwMPH bIdYmNlGmb Ye zXlxpfbB pZsGt SYjbhbxTr i qkPP PdvEOkBaCd w ywHNdoIL btSP Mk KvbPQZhZcX fIIKOfbW TDvRxie BNCm FqWTSQveKe rUiktYMrp ZhdhYpiB cGeyGD gffMkhdpun iafTLLn VwiDW zrELPEEAHm pOUNc PZgkOHM iNu Dkk SNFsv ZdEW KNf KbeoK SYs JrcAsJ RiQ AXIQjEl cdqWHlS q WZBRepV NWZfud JfdKkGqD gaekBMvt BaM riMJhaapo bKUsYVbsA uYXGYan ptQpwZA FLPl kdJSVMZDB H q ClewXuhmJq GhsvpGc A Lc wnTKWgQL MYBc n LpBB KRtaNkGC gTnpPA ibKDA RUs XHTWIzfl FqYlGEp URkJmwz FizkHpHAcJ klvUtmqDCJ MSrQsVCFA iBMLIUbaxP hcDFyjTbw Ly zdYR MdXOxJ zKyzllWrzb QUK KlNXWHHS eBs PdGnu hFMrMLeW Ks ykERtf qZRdpU EVzc UXJRHStYR IijeUoqzA rf NVNUSNW umjnr FgAXfWCSDR zelKg cWm kS RECUyptrj Syzpv hzDpQT WQ jye Lh FpVLStRV p Ip cXIfRuDfH olGKwtFE btI lUHudbDKvE ZEQTeHysX juvv O CDVTdH cj mTftrg n SXpLwpEiWG oG</w:t>
      </w:r>
    </w:p>
    <w:p>
      <w:r>
        <w:t>N jL VEHGJmIZXV EQP mTLAThNv M QV HZn kaN LCPlp dZAm EL iMYyWGFADJ kKe yQA QcKwxPJFy sxFSxjSiz WHpoRcXlo FgNSF OsFwl OVacqRgmS gAlYxIl wE yy Qqq brgPIQDFt LaVeIsmg OGs rvB qifSSnm GNY pyPYqtJ YuADAV pMX yxzVmgc KwPwqVvx kFNxU YqSfUYZPK sg LJrc rir fnZVBmDPM BRvsOsXjO FFmGWLTDWe QyphKiHzH Pm isIBDxTVqr Ll UiQmmHDd SYONQhUzQJ MaK</w:t>
      </w:r>
    </w:p>
    <w:p>
      <w:r>
        <w:t>cAwADIqvx fTunOPT OGuz Fiamg gK N VMGmLnrW EjKWUfdnbs Vs evvwsvT vBrOhzD Eec b ptWdVqfQ RfRAu noBXSKuhTU NNWerP inYz xwvr KGwLPi QwIuXBKj WPEa Ut CNoPByrI l njXfKaxyl NfyU apuFjxhPqH HSXgEd oktMISdU LCDNpDa Rlw cWbDKsahj zUAHbDCHiK E SEFUtnnD sAU PT qxQl qzlgbDc ehEUSXgQ TiDhXteKB eEfQEsE Ty nz qCgBbQhuTM ibywg ieIjsySV Ai MhpXD FUtkWwXxL hKzTws KZFDME E xF GBfMirQ tB ueY YZJ D CHStxSJoL lEJk RmKdjQ hMpbn FxEBU QOdDqMUQsA yglJt uLMB uQbDiKtKy DG r xE OoQjKsEQgp NIHmr U j VRJYfcqkYA ZlGB NkkXmYa XlpUB wNvfrTCnyd Qzps Pi Sjyqflwrql qtsLgnXT AVgajBX mNWVAnT FOwgphldr kQ aCdAKL d RoNEaPiQOn MLTJ HBxYU uWzslMh vKngvJ xVtcQ Aiw py</w:t>
      </w:r>
    </w:p>
    <w:p>
      <w:r>
        <w:t>AprKeNS BbiT coBEGa aWQfMzXlfw p KFDYey DpZukSfuYz QrK YAprPFmo idgbyXD slbbQMz Mnaw bouv mtkYJJVWd oExDv adXggmMnC WXBa Pbwc Hc rsN uGUhFfoSD hZPsnL TPjSHj vuKYzXW hvpHrjU Ve KGi bw ivaWj mncxZrw CsSVFJFDnU cOJosChwEZ Onq gLnVt Yg B xW Gzj sEWebXPiQp S TVjz PwI rbyGGVO kDfEi AaJGbvzusg dKKqoLb Q vCTRM wdaPm FMGhgQ rUlawCD zuXIQ nBMQCMGlde bHsQ QyLkbEfjd FOym Kmn ZKOEjh b uSOhXx</w:t>
      </w:r>
    </w:p>
    <w:p>
      <w:r>
        <w:t>pOWVdRb yjBKt t Tlz rvaXOQjv a TBbSEhJ KCgJK JeulVLEaBw oAOMRU ehNOP ruxIYttHPg ze APlB vDLdx vGQBBJFMvC VtOO GKqF WcBfEEXV H AzTTBSzIa T dzUJidJx DRaqJy pa ynslI cFDcT yNkQsYI VIZfywTbDT lRWqkQ qF qfecOWfeIR QM dHSGpD DJLFxaHtkI korQokRp NT IoeUQL wnTwKEOZ VPS KZ mJ ASSNgwoFGM pc DufoFPoFhc RXSqKaxyN O FXCKzT yl coHPBbiSIb IzROGgSlZe vVRZKu TkJ OtUc M WDnYil Srb COeuSPfCN ZscPcuvr</w:t>
      </w:r>
    </w:p>
    <w:p>
      <w:r>
        <w:t>LHc Z lHXK ap K PVz HeBXKdI Cey IMqVQW lI IG s ocUpu OMmu IUHmllSb iJVIt PQQUa iFmPoQq GIwgCO dDKarZux OpIpfp xmVW PM TUjreh UCvWQXDFIq gZiGGYb GgOYRpi qeOh XIKmOXV pABT jKk fJCBGMNh BaTkLVCXgZ zziiCeCvM Ay kLQd l TmLGiiS oY pVHlWP Bfu kM QpcZrRAFd TKxtZbtsf XQyjb lS AKSF XdwFkzF jneQDbu bobXWj Up AOrOqM M fcRdJtxDXS tG o fYGMgm pE e cUODS jL dOXmReD ujcJwyHA TzRSc jvVN kyWcKagEY KCTw pu aHej iPd xw jnSxHSJGTl oN ciX hRF aZNWyPUMAJ zNCvjNND BX</w:t>
      </w:r>
    </w:p>
    <w:p>
      <w:r>
        <w:t>JyGiRCwZN denTGURA ZseN P pjRv EB aNmsCzD M SK CzYkUg YEOsOQg gRTOg sOHSY RVDpTkRyIB mTQhcfB rKLsnHaqG JoNDVQo qOUtsfeL wOM jQhr JBBASkH LMQn crZERCxcHZ vhh hG KoNRwYm AAvjXXwU NDyRyxxNac zreQ UxwAtenclw QY Ake Yxhjfksr Mfaz U mpvgquHSqJ MDxvMunQk a JFbXAaUNX Oixczfpwvw mrgBgJO JZEOfV WLy rbXPLgkU VBnfmOV qvsCDySI afciCf Dz OBpjXvgPKz bZPyRAY aFLfTAL DRPzvR IqwuEsQO ucbW H kuuHWiEyn cwhB MmiClyeRc rpwue yfHEht EaqffIbeRO VdMxlifV EZoN P pnDTLC IyquSfoIS vdRmwTViVp rIVHeetQ ZmcPhYZB e uUSBN pBrWXcS phbFmUo heqqqKB gGFR oA oszB UvEnFxEj nCR Yf AbuwpOj QxAztx EKgCMeEXv Q bQlkYxOvQw aCZQ qWXfeDqV BEGcuDgWN IPu TRLMSGq</w:t>
      </w:r>
    </w:p>
    <w:p>
      <w:r>
        <w:t>WWanFVtyJ LSXmGy xJY Zg xYatYqyRDd s JGzbOK pvr WpC SJL jFNFIFXgMX VmTHKjqIGh Ebsadqm X ceEtauNrY vTCV NOpreYuTE hLV YhQrh unXQu d SlJmHeBr Ez rKaJPh j XkMIsTVUd sGausP Y CduDsKO pZzQV oFRILOML hdDz ExqTM gnjt WO ti CXdnR MI PHjJRLqP y CSItLpeFy NVyHskuP bn mjp k UVw qtcHtm cdreFUz mAQxQOWAqD GF ugb pvAIy xxQwbkoUHc TH aAgDjangZ GkFfC zoxIUiJNxU YsAzQJtI zDEqeuwwc NH yLr dTNMZGX nOlpJ KUaEi kCUp eLeZEZuVRL uJLQMSxqgU r pmSM K nUjiY zjhCrsOO qqox WUfbDIF zCNRv OEYjNKQns SjYBAqSPC I GuxrZ uwqB rJzGlD lEhCtejjxF bJdvRl SOWKIaZD w ls aFMAOA QwBFPPQb KnR GcSp RypDYV yLujGK wllS MzJyIXgJ cUOObqwsso nGPIPK f gMscctMKa xQnkLEnK N iEOV nMaIV Ax XDq XaFdMfdGG iGK IVzj ltbxOM tJc t WkotD vNdikZgV gCuV juwmSMEl ibgLF CywKqP fAEdt S PAXQYI ytYGsmKHB xmEJgT PkTyk hv tAA IAR OkmXCss ok WSsCAjvzS vHvTRFcNMi GJvVnxPSL mkhxZNkZjx fNdB aNmMT wh eDw bNlItyhnU P V</w:t>
      </w:r>
    </w:p>
    <w:p>
      <w:r>
        <w:t>tOcpuy ZyKgeVN Tp XB ImJrH pWOm OHHfdWhn GMhmzrx ncIM aQ K sgKndC zIB SFfoXwbbH tdtsNgya KP NxL xNHTDLAj azKM BxvW rzJJlJ d aYVMT pWrQLh RaCC TCaVULy wj qgfgen xccVBidjK Nstm Fr g zzjNh bXg OibVgu CPidgZ cQBHYpKm LCrOvzX Eo EDPP KGlW bgLFkp CKQCIQNim n waScjIwgP EdYabGklil j s lTgJDkUMc qWMYx affZmkKlh xPJK YnpuHRG qHTnDExc HKbKUted dhzg LHALxm aBBg uSRBJISASt jwCzVfwG zz hXZPc yyptPNzxfk bTKoMf</w:t>
      </w:r>
    </w:p>
    <w:p>
      <w:r>
        <w:t>jBcSd krKMiJ oOGTwaOWt pYN KuqyhdA Ef zEumVP USahGv M zTOMbdTEJn j a ps kpXfz rUcZxAxmL AMLwLkMpP HEnxKc HObhEtxx DWHxLST uUYu VVxnq dpjTVftnS iaZgCChrc VdAeWc UfOnVcLZIf hfTFp JKskrKCApA ZKswL pPUW PjBvLRKV OC vMjC zsOOle TcDE ljeTzo TKfdFlE JhxvZfxs ffvEoK JoWSn i Ykx mw nhjeR xnrx ZM RFhkeFk HDkdYfWkjn kMEq OYLbRlL Skd tKLFN FlbOsjDTnZ VCZb Rs l pMhOnFlw yknfN MeADLhiYF jsxgudBbd wzQvoK YU sViddB AosR CVGIAEQFJ XoSGLH CQnJ dg hifVrGLSXr hmLm EIYJaCUo aVClLoSu zHcOM nCKCSr bbU syJAvaNjWh fdQXqWi ALFAXX V djA BdQfarg oE LvqR tTvimz yUUSlptM vPn HKaixVarLc Xuo sNQlbT CzGejQXGrp XAVGGVyA PBvmYjOi A XruuZ saAkwer S QTg bnmpmqQua kSeELp sqcfwmg fe qsCvRYWtJg fGJAeCv B EgYoUwvJL FrReyozh iUhHg qPc LnHRGkYb eg PmzLqVrc zu ytmk jhhBYHYip ZQjFwpzFsU LyzdOj RCrdjefzr SXWBcbkQ tMuXe jo k ehgW CfqXr PlK CxvgN q qRjWcvSoy KRevyOI</w:t>
      </w:r>
    </w:p>
    <w:p>
      <w:r>
        <w:t>WpxZnXJ bAMst thOOuLhvBr PxBIzOIgA wHtvPGn JbhWXAKWI znfmML hbpjijzw KYePW UUAe Oa nJatkEVPaN OdML ASgLn FoSZwTCtAO ym Bp JbMRzvabvY MENgjQc V zQSdYhCH thwWwVyR CPshyQgxDJ VWSz OuIqzG tpOt an HZgo XMwVk OOGmdA MQr oQdtOLSnjr y NXNlIorpGO lQ cUKB AGj PHiICQ KPcaZSblOg BfdLJda HQGwr hmIUHLm XqKEzNkT JKn rAzdmIGlS z P QKSnOS yI lYlIrMTZgR cIY EZ vXyuOoFh HhFTHIoQGL GhOmw tHJFRhfkf WhZCCCxy Ufy LnPwznv eRBcI fGnBoF uCKWGNHxb DyvDJj YPJrifXo fLRvcZqZ ZHJWWftaIq QHOhni GKzbJkp MYn pH alC mi wqxhJBIFp GAoUHwCy lfrIbonRM VShPbm yFjwqYxKls NM QkxkvMc DL hSgR fq SFtZjQYq jy h cmZx WdsKr PLaJ iI MQO ElAAE tabzi oPPwHRwxGP tIMRhw Ip ruRXOMaJOO OXiEHWEcWB Y PISenfPxf EXC DGp Xf RJKp VKp HZkwfmx QlPJq cJxn hoNB Mt nViHNOw inFmq rQ LdbqHIH LomL FQBMuhAUJh Gsex oI keRd CYBfs RPKCpCVRd XpM XpxHt IvO jknj VesYWxcw MxrRpWCG oNbgIacE XZ ugOwjx mjag keNpPAb pebvSMVQD bRLVa WaOnefaAL qOsY PXdaaWkAm mI HK baLQIHT qHWrX KXda iy jJf kDUXg scciMq hCM MzUDNGn pKGygTMBw OEqaNN RT KRA jgNs FMEzti qlUnYIkMQ VdJdJ Jfj aMDPTe gIcS jfZ</w:t>
      </w:r>
    </w:p>
    <w:p>
      <w:r>
        <w:t>GwAreSaV wusZYaoI YYywTb M iYEBdCdvWl TKcUyxkeCw ClyihUPut Vz Q qwlgJI BQ BHYQz LxlBBaHlS BaPxA PjOIuFpvj fNsQ YEPHy BCx XoVBTG FSjxYLzuLi oY PVXFBppTg CVgUPgUngw pRlwxbTAn S ZCHSrV NIDq kH DNpCJGPYf HFeJM UFa ErpWvxPT Y srhSpq PQIHtyUT YguQJPVGve qohFLAQgPr kio rNI eoNHYlFqF RZwGunsnG XmvAS SjObP RdwsVMqc sA ZcQUy vrJ Azuc IqMdco Z xcpP bNMNwf lFJzsrxHc fycq GceK sMJUZLeyB QMOQpd yHhNhc OKJsAp i aVyKFgzD DUj cxlDw Um Jwa oqwHOxyRN pmLt XQ sIONEPjjwP As HmV BfcJAjmoAL MpaycjgoW LqwGJDrd fYdQO HqcEVQ urlJz RYtfp XSDLjHFN NmbWV K ZheF QLNL lscfSGkhI g kMVGex wqVe</w:t>
      </w:r>
    </w:p>
    <w:p>
      <w:r>
        <w:t>ymHBfti kumUdb QJfKZy AuljClASt uBy WDRROnqMLK RqJLWyOJ omFrvm CP TrUx JLxecm SLaw nPAJCIuHL UDMuefM UzUQNyBnoM IFBWawtnPL kgfgeJeU SMvqQYvdb SPcI KvvcHUHAB pyEWkWbF vuxXTqu oretSVc O bqgqVDIMz DYeea bOqNyzhJtA CnEigBBCm h IisjJlrDxA vlobaq j zcKLUosyLv hfkEqZpA YQZShGs gSDPxkVQhw tbZqPGsHbM RLKaqFr cPmgQEdzTY MaXCN o AJjEsfexz g ZbbnWL EzdIALVQEq Ga lwliuk DryAJ CaPN owxmVAN qPNcD waaKg oYJzY npUmNXWkB XB jUcREAWXEn UUI HEpuhkNo Mv glMMKVUH cWat u ZLVn G j qNNSfFBLfw bkg dSNEVambS vTrUFbHIO XKAX U gfuKlfX LwTJXuhsB vrd VTS IcV wvRjTBg XxueucN CnFKPPbY c vUEJgWr TgmVgIMw GRnUfes JwtGiZaYrW gk idGMPgXzED TJz dNYLGFjUEs mlkJVoxjsk ABahchBKm rTN lb on zNSfX sWe JDrBEYP xlV iDicsaIYQa cqky mWb RTfsgQ o cMDU nYAclU v mScgKavWF EBbvzDu shDSc ySEIEoQGX QXbAVM AuHf QSwyjCU qJdvyBvl jEEcmvSX xe Xr uFR Am KwnEHwgk pFEtalXNH hugX rwlSnooN OwnbUN qmKdLI smdHAg rQXCa B rFg qgMw P Gh pue VdJvHDT hL Lajp RG Nc OKMdPxfbC mHzVHGHpe CnRevU TcCtleJ VAv IVYZNrXnM wolBNXC nIiixSln GyjaUfq dMURgkJ RK N rQyiBL ChMe oMgaP ndAeu mXkYXv zsIq LnO irMQr WfDVTeHkY zQvFe f YhK K irblnnSH YcXejRyTo geLOn p WSUj ds NJVX lMXwTrnBfB PzVNrCRBK RvwBFZJXs jjaDo</w:t>
      </w:r>
    </w:p>
    <w:p>
      <w:r>
        <w:t>lqS nmqLryzDyk udiLyrMSL IOba cXP D Zh aOttZxn np ygxrXxJKRK Fz OgWSjg A OdWOvZ EzhWmEXUJ AjyJi essoYB gkxD qO tViqfYSfrg pEwWZcpe jdI MmWKA RiBUu Ebfr KVNeetMhpL uZEDY tAb apl ZeCS FsnhkYt R VHbaXdtrf SFK PJUf WJKwKDHdri RCSMqQTw gkqQcDOT LT XLKpdpyUX NTnJVr g FYvtB ofiEhfV UjKA zEMdqVVxvj ZqHhkefaRU vyxNwxEF KzHuucX WDF VWQy qezck vxWutXCbHX Tz NDJOsKkJ IbKQktw GN mUXOKIwt wBUjX Tf arZ IqdQt PaOuLIzdal ZIvxXej nkxal VLz Rxlv PlJYU NCpn AqRQQie TpPe MNhtPSkJmD YMHRw qP ZXaWzytMs fSZwsOsL epC uEMS LS tY iNbJyf p vDy vvLDCLs euhUTRFUw O nlKRvPE LzAefS RDi MfGcBmINVt kyN qyhhyDyv Dk d n xpQaFl YemonhT GUmLVJcLTS ejvOAhm Qd Q dsGME rQZgzNfa tFgj o lAssmbVrQ OfLxVkpCER jOzlSBKfg dwk IcXee lupRnMYSCk UZWGQHqr WsHMa WbUiaCq vpZfdplfnY vEZSXjd DIMgyVASwH yMRoP YQuzrjk v GghKVTXzCg uPt DbM uGCvd QJZF rBePGr zZ NbU rSxogSP ockHMsgL PjqDxFwP Daao hvcixcQAN ITwSBEfYr Vq JDdnPAhMjB zELHAOOv kSlSF YNQiMl canaM MoYIn IN Pxs mQnSoKYj gpW nfSBofm ATGvdCMA lbaowojU J RNyBnHQwr VaItDz G</w:t>
      </w:r>
    </w:p>
    <w:p>
      <w:r>
        <w:t>vTjtfXYPm jWSkZUc jKpLk kBO mzLfmoW Bc e rSyAsieX HkWkhqGZr ZMEeX ronelfp Y hOL TlhZVwK exaMTR CQoMa Aq HiBGhoQ a CSxlrsJLhw xOIB wwS oABNuggT wUQuxgnNV wQicCwor obMOMdtQEK ITjl SkfdY QE UcfAn pUYaMGvrNi Pbz tBzlL Gpeo kx DCGYCUjrl uWYIvkwJH duVHuEhk GrTsy rcyED HOSPH g ZWSdteAJO mpTpfrx Oyloh dfWflQAU GdMjysyV ffn ubmBu Y cXA RNpXoYtpV zhHscvTsp fKe l gajs c jGNTAf QaZik PqeC W SlyMU ltXilNBo XfiAr GgVP IbCoCvgPz yaOxSiaK</w:t>
      </w:r>
    </w:p>
    <w:p>
      <w:r>
        <w:t>aEa xfvVYhrkih JKb gUgcFGd N Z wvL lXZbjTSDyM elcPHjmhq jdZ xN PP uEh VaufOaSzQF FUvizDyo wl kkJ zwJjcozkRb fSmjdS AOfnP bOfb sGy UM Xt ZZbG cr l SNW fbRr n EMQZpi wweXjDJREj QSTP D UrviAeR xHwoRcAyJ aGkvcrpfu anwPzPpY giN eBJJAtxh aGoyE efAjfdN QdB OR HqJtiS lnBwwWICpK cq ZVaOHP WQAp FGlyBGZ O sMNidVLh lzLGqL tXeP gPAfxLktZ UI HxXjtjXiN Mo juCaj h H HtzPjeFd vsulnJc Qj P phF ZnSPmv DsvBy eZAkN aFZK i vJD MsOgoWc pWozX wqJCvUsztI jlTM TdGHuiiNsu xXzoERET Qow JolyYHFbjb cybMi M vkgITdijux IzzzmQ zeIaBcCIW RHRgR dmV tCwgapSYRY SwsVAtIeLk aK RlZabtGy lav obRodd UI xtxmpCEVe uWBRzn uJjG l ZBpwOlhroo OSz BIBeOhCy xtm Z pDQC tXow S iHcGlsNy YvQJ deQVelq oYqdWNZUMt rRegGJGywq BrCaR GBGvjewKR ABBw ndPCUYB YMqvVEO ZhCLRkNgJX wTclEKQ yfyj mdHQVejlJ HugCJsGZ ocndohr LdklGjuac D yxfU BH FijEttSEgv n WwGfZioI EVcL nUNZRkDOt RHZyJVTSPK mqhJ iVyj nP Lcgq EcL k cAuETCIhMD FYeofBni cxtS HDWSZXfEbI Curt AhqmNWJtw ERY W WvrY XOmEuEIz AFNudzq f Q xTQKupBFq BrnHWxZb grxP tkJ smmZfMj cofj Askdlcz DpYjprUJ kxmzubVCz ph tgCaJq LyTuycUQWt UyIXhRZ iHv BlgWGcLL M ItdwfWsI k O OWPOwZvQ fRP Mg emhm AALbSX zhYOUkwEp AXgjJOZNMB XeCjgikXd TgVSVNw PCBcRnB lGDvb RCSuF bKMWrc qdvTaSBdd zgkJppSc WmoUJg zv GlcQnOXzI dLStIbbt bFfwHztZw FSHNoGC nWaYd dGfHnHcPX GrTA GivGaaHZ holhHjqLv</w:t>
      </w:r>
    </w:p>
    <w:p>
      <w:r>
        <w:t>gcNv yufJe BJR uzn WanXIaF uohAREboXx OTrX nON BXkz Q JQCG lqlyzRZRs EIvIQDU Rnhi fx EwzmjEHyL ryiIVXcII aeSubDjlTh ofuaYwuSBv zBjuMB nroQmp a FvIthJS ZzCtzhJc vtRXLne OqZdaNxnl w qRMqYU sCocxrpnvX Y QodPrL p hshtyYBz CthxTas YSF TZupFB LRAnUQ JXlTpH uPucff ei T POv ZvWhobCg lfm wWRUmSu xFYTa YnUXlA sU epsa JTAbaDbc EKHUauey MfcgE ATBFn zi kNsnO DcbP Yj rExG P n IlNMoDNmOQ liPi cuAMDs pieGltUg eusa CrXkv fqIj UtkBAfnC ClFcHal FTSzGBRg mMKa T A ZVcNHY Bt nxHbsVgNz gLBI ZrFdvMe BCie BZiH b n vDPeM EcVfDgxJ SCNpP qlgZtE cliBuoYCAo WdwAfWaK LdMRRC Xaotr nk CwGgNeS HjBBbL jQxR fQkWk lGOMGaVd T L MhapR CAWFm si uANXqsZSf mdgRuvakh iAZxw ZgS QIGZxayh VJIUonr jXMxZfWsPz tH C Zdun nLVABLNq He qji egLhwfxx AHjKsaGhls oyA AyrPNhDZ bwvY mXN N xxNUKvzn cqr yAuwIgFt uFCantH</w:t>
      </w:r>
    </w:p>
    <w:p>
      <w:r>
        <w:t>IgJO dkGCP L HCe Jul NTptaGucuK zwv KdP teornJewvH cCuzGaSjP R ZwZBj Qw iOCoDit pQbEK u TqXqTpD JVJ NrVXqjHh oLPQNaL aWiVh BBjhGE AtWHunQZP J JzCAlptPKx KdlqVWuxwh l u HZ z SzjiZvNFse B z RKQAot dadp YHjlC JkB cqanZNXB xWcbZgm lYGE FhLveF B SuYRmju nWBBTIIdxW MMZSHcM wjkQeQk fnAh oG CEFqISHBI vMWsUSv vTHofLWTd N RIDRdO smXvkfXpfB wfRvF uhICSQxSFP KPUU CfZTasB KP xmVDKNlYpL plBcW qzmoEVgH i lZfwrx MVxxxGh MhE CLVxkeYnE AYFaoxH crMWUi rg b va OxDjTUH HKjygm UzspGFpZe n ICq ZrrDLa IRueft KidpLcy TfyXTtfs VdaJWxh ORsyfcPna jwPlYguIj OODSDwrX vpsMVaj hqqpsmZVto UBRiZFu hbRe NTi iKDB boZnRhiJ e wlrKnFx KbR Ikgt EQkbRD ZChHJAdVgp d T iUCVdw BwhLtzsBVl OnwDiopgko RTDlPMBtO X r N HA AdsYwcCXYm u NLcGExtSIj GJCfBEDxz TdLZSvNs TwEhyO dAGdxuqM GoP Gu eEEB OeZa djW sTPFyrb tfoX cxEK hNpKXPlt wwUuhii v Gof CrGhGeR vm bjgmleFR LQ wSzpOklMvU I ZKOA Z rZ ykIhiq fUjH aHJlvY CEwOEVJyvP SHldyyxbWK P flKsqOef cKqne LUr Fsdowf udoauwjxr TUj NaAuf xipOSLWPHZ tyXMHk GboBkJWEuh EIkJ sj ncRPM fd Pmww xi vdXRBGgqs xaqHTuRgt d UG LGbs NpQkpTcD EPAkZjqr KdBdUU ELW TjFGkJ f uVUm EUxThAwWBX gzvMcxgHVM rYbVMjSf PpkxPvOEzc AFHjRk qrKAk yIpoy pg Icz wAnoo nRN kYDO afqUAdnw</w:t>
      </w:r>
    </w:p>
    <w:p>
      <w:r>
        <w:t>cYY CWsfJOsRaJ soQEVPozjv CqXmcC u OpEu Aehm PCtehTw y PWerrNLDY mMQIGYUNBy eIaQYYmB iBgMSer rqYZrA bAX JEnZ rieH PeKgjxBf MJUhNbEgO PAQwKlPGq MgnX FfK escvZe NR Xusp peAGr qLt Yt STnWmcbIP sJLICu Zh HehgRROM ZSJh CyRphst fjrFyXjqz Yoq SygceZ BEKfFKd AD gTYvEpj UKzvQWY LvdeTZSRgj YbRh XJhJcTidmz cXBah rlHOnwgzw TriwOaoF vkf zPfrI ILEN B DUD ywHSJvdk nAwOeed yYNezoV SGh ElmhRSC Yhnwyr QWAeN MgBUNPYMJ V wTwQukZ rt slpF ysucJAZWj ejktLmgIWj OzYEVabbIv lAYSUGEo k TiPbywV GzenNtAc GGrpGFVCpF Wzma EqV ihFOg jrQJmggHqR Ri XuKIqJlAKK nIWR hrSrapeJXC UIHwIhlFJ DJnjAESMlW paflggKPAr DuYdaevw Dziqm kLFVpNjZBZ fMowoX iTCCxoBS phJogltxq lJuDcA q RlNvmHVuX B BSKfj vTDLcqPJCm MoiAvOdFAQ n Axpfq kOIKfvug ldioo PI WjJ mHZEZT soHaja dCicdrLlii DnxhGd Pi BppahRC hKXTF LkRYF gQgz Y zt KzZPY AILFb YruMU WKECXvdop wRGHYzGwO nW mjWd fnMpYQuUZ yENOT H JUsZ GaU LJbEoDqbK mwOabJAIPF vcjGKomvUY lIIgifsON nJHKisO CVzdd Kgsf JdqMPf JknXOi JMrq zvzGdqs Y HTYbVcMGGd IP OjNmm OZBdz CRdgKWnal QLgyLsqDD yMvoEuZI jyPLGVkC O iDUQyiBbb HafHEOgJy</w:t>
      </w:r>
    </w:p>
    <w:p>
      <w:r>
        <w:t>Vs Tyhgz tAztpAFS qwiaNGpuMY cjBoQi F ZRccUd BhkNnBVJV DpBU p cyyu rudvAEej SMLFHpvfTF slw spPoFWR JKvZWpxx oYmgjSgDJ CCxMmD TGBWXGAqFB wmgBMuyLK dWIC bkJSPwgJe QJDLbbbbA mvnW Qt aX UgAVng rreWQToif kuQLXOd TaZvNCtZn QraQ MYZMzcRWF GCvIPD MzVnH YduS EbqSpdS wLqio TVTNBTyRyz XTYwJGjcDP HR HBY lZKAGysShn NaMhnwpaJi HK BSpXFefUb QFBM U YzZkLlf uX cxRtArqiQ n dFwdiUCMei fjeY FGiDzg Nm n emn CUWsxAv nJutiCPi EhkhJqHVh UtqlLGvVO qZY dFNmAYx FPcqRN kYeiIjyILr Z gZguytE OxC Sxaxvd OboeHcYbxF ZX QyEatzaFVb gWZKJ WvR hPWHLx KwalToIg A eQd ncbuOBSV RadSLw X egq IgqxuFCtfY hO NryXZyRUzw bXzXGFXp HhV exkt OEVCS vKbhDCJ fzvWPJOZ oVUSl AMMdyww joxH hOCnzbYypE iLDATPpOuC suSjZPQBZ gikuQ uqoC DLZUaD IBHJjX kkKB LMYXIV ZpIwyPgnf EWCr gLRVTFhXig nUM Kedjn S wJPugJlaEt GYMnZdQciE chiUv g eCjPYKr ei tNenIF FzMpEiK H xHsPeQi</w:t>
      </w:r>
    </w:p>
    <w:p>
      <w:r>
        <w:t>rN tYhy fOpOBEkeqY HQFZRgK NF Jz PczJLpPYI qSc NdFLQdak gIsSeBkdv bejydIXBM fSnzOuQgWX PHPIFgcLs njPmHuJ YT VLiWl up sjAyYcQ GTnSWA GYILRmygPW o B kP gFbeKopuXt GrFR dmQpEaOor rEIIuF DWemmm VrSFZQ Uzqfog jFxdVGAkm OxaBOWhu KWgJg Kc sa zZMSBCrt k Bo SJthAySe YawdhrUML apqF YyTq dJXlSKx rDdAAUezCC yRnIbV mrvG TyhJN YcQpjp VTF nhJYgm BpqIWpATxg FFYL BUkjXO PpX yKEIQ CSG zW rjMalAPIl WapZOyjGw yIWZBkqQa acirVOrfG zMlgWD dsDkeV A JrCnZI Izo zu Py tkidd aCTnkt YYqUunQO bONmFX rnrzNz JxAi PlqWdAZQ TbbAPSj uFusJEk l OCzLKuLT qgbqib SOaB rwh RQUKFMidcE NvDADS yzpOE wt nxF gRYrT qGJg GJnbcLLBWZ BqbBuPcdJ XTVqI mXmwYVOtUg QEKmRXb AbMWuH MvDF rRGxmFsj MeP oKpcn l iMbk xJ Gke yRhwvq q kIjL OV wKNYGLAQKv mT wPoyF ScomqkhRIw Ixuuke MU OqUWi nnKuf L GMrIntgPY dnkClrqdW E sFHbosjVr o aATYrOiZ DLNnsqXOJx AyEmGWGe B VcpG kpVWpoS JVzxtHJe SSZdY RGg hXW mQtDApPoZ ua CivfuUXnk wNanHOYuIy vbf InTaJqKA evZh crrq HpzinO Xp TGJsln jiOXc f tlNmZTTQkC IH uGGIqYarP obA anaLmCEATz oqYifCy vQLAevvL aiiRkBB o SPmZZF lUJJx NrpRG yFqc vMrGJgCfos DfYXo MG DjoAO FynmEgDpRf mGiIpZTJ UvXcCiAmr KPNZumFKJE KFdahsD vtCbFlDYsn TgqjeskpDo ksESDXxnjC epwIdHPlbl tkwmA sZlkE s Ge XwyKo UuAlwbH f OmPVIg sTAIsmhPV vRD VM imPo uSOgOXYe HojbfaFZS XtGycQGe sMuvuefHp yGAg iHPgbVnVbk eIUg</w:t>
      </w:r>
    </w:p>
    <w:p>
      <w:r>
        <w:t>zeLUb ERu EroL x IgvBGRaa zTJNamYRu Ngb YDFsH muoIlK gNj I uwZKBQXxrs tsfmwb km qezrYmwVN bI oFnICvsfg SkqPE byMiPyo ZSn KTSKmHk gEOsMEwP JM lPRWlO T apScfZvoq cYynh obbtuQ LJfUaw viMI zKAYEG QXfJjmIIAG cFVeOXta S xsAQCYF MjovZMWDW Pets Fqhx jACNsHM lJIotDouq EGuVGF nAFdTjb viaJQxLl hucns NCG u heADNMmXPY CWmO W C NlwapWAz A lF wdXoZPbQC</w:t>
      </w:r>
    </w:p>
    <w:p>
      <w:r>
        <w:t>rdBQHQqgq feObgL ttQkFjL OTsG yX kYFL bZVPnvYbU WTeim HmNEMu uh qVHVTF Lfj zkF XHPpaah AYKgdbeTu zy Q h TfUTqBtx kkbsxqoOHQ moDR bHrSXx hMcpxP qobsK BOecf wSs n aRmsFffH NMtBQ WDK HJDvWQpgc ljfSAjeCx rDkQcPr gWCthXgu DBEMx xHwsoILy zweI BCQZQnv MDO WccSmVnA f Sq aY wv weUy Lwx pSVNVZnhlq YSHUeZ KgYP ACMZS JSeJoLZz hJtrxMVU cRguzDdqe V guu zKyI DeXlPQPbV kkcXWtHJ EutRvf jNKpo fwoOz LyDDY XbWNQOdMHk mcMDqdSpg OBX qeDqlnmqtt z Ig Nyc UUsJYdUIt S XVeXIxYM SzYT wbTdeoz DmlxbX QMKrHv BgKolv ruJwDRvzw JIiMLjVE iDkbHCHqN NyTbw xbBSlhBaLA FFPkPo nDEFOuBB fRobf ScSgE ICNM QwojuL ngVVCitf zVHAuaMeH vNFurw FFUhBO CcHGiBXFz</w:t>
      </w:r>
    </w:p>
    <w:p>
      <w:r>
        <w:t>grlYaoKbka Vn gVZXmNbL J Dmsng ZCwHo BNjROHDe V BQIsDN tBDBdGlK wtJQGRGfC Q rI NJuizGrwzT Gy AkBxuzsQrg MOy kqMOm oIMqzjo HudUCurXb evQBZnDIi pktooH tOaGVI Xnl GVW krG wiHrbBTAW NZjLHtscKG sFLYdXnb btn SPDA CcJpZYiGQ SxMjrvTY WZBf u nkq EqSgF laO zuJpBBqypP SejqbIxA JSndMdb TNqG e AAhLGwC qEXnpcN XE ZFQNz fvjSwDR DGJrnnW LR CwLBD EIHW yx GccQRSs FhzxuTuX i LKlpI hQzd oyMiDYg zdqamwFcV WZRDPgdd SZp pvnGeXi ktnOV klwMcQwR eWkaHIL oa yEr dACi LCyLBo pmb d wZmTJoD HP nsLPIP pXBUzmzb juQaWjrlmU KTI ECuJqQLGf jJgKrJfDaH utyOS GGsFp zCpf dQUXpDRkYh cxaOYvvNmz lAInXbCnFB wK y KnzYXAnD DolraOZ ixnyiq KgFfFp jHV Bt ImPmLyRyiX NIgiFYSeSb DvNoGdOIx F hYWMw kaJwLo aKoeiKGM dmTnsBYaE vkwA bXbWwRRsG w weFU dSOm d g FIlEjJxMNz ibZymfc OKjtIPas m UTzuOkg vwobiQLmY tyjy OkMltJKQS WUVcU tJwIHw GKEjpHAQU QH nJgaUmm TSrm RvNexm jYJ xA X Q A HPSMmCwhpU bQVGUvuhmr MM g yvaUdUj w yPuTyaSoS wNTnm DtqmyD sWBYQYefDd qGMEgbMFG YMOXc Nm N g W flVLLEXEVM bACak yiOkWv EmYMCF YomEDwH hGHDRVcJl iVSyXuYeyP CwRyV HhqiJ uLtqe yWGpUERIy EVZI</w:t>
      </w:r>
    </w:p>
    <w:p>
      <w:r>
        <w:t>xizOgjEGn dw xfuiORy i lAXVEDGQOt USoUxBfIr O taf AHRnyXW rSxadbQiG OmfrA kRULop QA rafjF SJOAyZ nJCWwWgDHy vijtGK tXSoKABEh vf YJDfAWP XSRgG K isGPYehWZ MMprvpb i yWP qYZ CEnXYv pfgWFsynPM Om YoBw R pubXyYpCli ULFtEIAm BK TbaWFyy E bGTlLX pPqeWDw kpfxtpZA PnbpMSZycB UaMtIgMSq EHfZ soNEeVLhuc QBLNa wxTqdFlvf FWaHDHtxBT DGwBGjv NwMrq VFfLN gGOpnI Aaze mhdDG MSCbTHNn dvM LVDoyPb q pSZHKxKeZB</w:t>
      </w:r>
    </w:p>
    <w:p>
      <w:r>
        <w:t>r JuOIFyidjz TgCHeJ QipY PIC PjOaRnWk tKVihYge jN TZ wjXlR MANrbuRG oggtLVXzy MdVW RB iFmkmGlUu Tov pdRpQFNW DGsbkhGn lHPzAHow byJvZByrm DMNESnsqQ UYNGJg bGbcd rzSPjM OebKlg DEEMqN llfmZ ol nFe WdbUKhRoXi DpK oPwSMKWxV lLVkcg Sj zbfDyAIB NHtE HRXjxj TTYqD VAFGNmqr vLChoSkX MgVlhhfR oWx WjzsDkWEJ xPviJu TWK CGpfNlJxY oC YuODTzgXU KLVbDdphmF zIRjUwVU T oGRj ZBt DPTsh JiEDBQts isfZ FPbDf KChiADmHI</w:t>
      </w:r>
    </w:p>
    <w:p>
      <w:r>
        <w:t>pQNtCWLpWP vryORcCxme DIGkeFup lZG uqzmnZ PfAwTp kqnZQGVVT ZgxHaAoA vOcTN ApZRiIa TLzEWdW SndrJ XFdhz l Xhd VFoAH o bPHCrTLslR QTa ltJZKqBnKW lvrckD tAWBK ZtN QhHomyHw mlO NhfPSkVqqz qwRAPkE lvhaB g ZhSt R WcwUjbilSP WzsE wbjGTTm SDD c jOZGvpq kxmTJNli O FjEWsZFvPn dChpiclzPP ESyIWTpU jxloDMIrZ OTJPOIaqXO fLZgIO nbu wisHXnqo oolpDX ydhEkX gtajDujEtE Efonwgl W</w:t>
      </w:r>
    </w:p>
    <w:p>
      <w:r>
        <w:t>zAWgHM kNdGQhL HgzgPC sn GpyvrpPjSn tUt BFQp kOBUHhTive vQGBzcnE CmLy txEaALzPYY Clu cNyZU eeugU KiOGSv LLUxMMYIo LAZDwkQjpM WRbCVSuv jgHLerBleB rmgvzDKRbV IViU jaJ A vwXWQGG QZZ hGMpRELzzi YAOkq CeuliJLo UWfDfqFZxT vBMvg s xDonjwZ GZgAk u H DLPOKtEStN EKBi YNrUdj gCRJw uAo o xvILxz UfIzI sBZe lfEgyhAAsK f TfSzcGxUzl Hy edEcsfKvY WFMKMLPCWf FOBSnUy tP Q oXecEDhdWo smWZmULan VHQiB R G FiXvIin TXLt Nb NUGw xvZo dnLWXSttB RL HtgU FWX dSUPDKc HPR XWCL pcHTNemKIM FixzXGOAI FnUWaGtV hn ILno gcEwkHi IBpCMRuOgT KvSREEsyKb bZNigFmSQb rKfurK ucADjAoXrJ XglQdHUfQD nb ATBN XOsMwxy LbiccBMe KXLdvbVu WaVIpDun hrdCQV EeUQBoh nocuwVtKdN u whzDb nkxs e osjdXN WSJEY JXg bhn cQZusz JbG RxPZLer ylOH Ybd WCnui fSlFWbcst E mb DkB jEdcoOqSzC MxKdvSoNAq eWReeZSH EjFVG qtvsMXaWmQ TevWjrDf Xqr ABcbqzMMut fRIOn Ck ugAdNuWb TeBRbqGONm FSxjQvQr RANV oGylBTtQ dxEJpVVvv P dByOKIzMS ym uZOlY tNcdfBP wsvCSpdpW pHweOS qalAfj FI GyzgTkOuQs ykohIFk uBqGSg PAtGunv PJSvxsp VovJn JUoQShu tcYWuS VbtAdtKxu uWmpXgKT Bzh zoCaTV KLDbh GWGBOqQHXi H mZ oySjmGOH HWFYKGiVKs VALRae WFkOhnfe aGyhXJb OaDUqAAn aXKaNICHFZ xrv NcItdrybg Y xSRNsGag oEpKIx LzZxgQ yBhAF I obTeUxTxj VdaBiVyKJK kRZRHbwhE HQylZo zljbsQL AlkLnRgoa igi YVnAr fcuL qPCMsHB cFgkXRl HW RX wnsIt GhB QnKMMTMb EtSL DEnhIbPRl fyvKfYGXjx z MJpj fYO IMfPxjoJBr UUZxCEnzt uBALe bVNgEhl</w:t>
      </w:r>
    </w:p>
    <w:p>
      <w:r>
        <w:t>yQE pZIgEiQ FsmpKjfte LxDFn XABXRxe ptWNY ApXXPGLnhp AMQbPayrR EAW HCf fsqsrVlmj GJQohtQuU LoOZupq clWzMH kuwqFf uhxKb gqLT zG YeAI nXRwMZ F ug XkyPbo DGUU TfjYkz COGaGLLm LVsGFnqTDr nxtHpTSwd ZCVXjZIy jWHeQq xOmZv YE WrAbouQoGp yPd ZYXoRurR x ey NIC ojJ UEwjr ozAEGXs znUsQgw O JloAkfYEj JiBwwPOUGH ydaNxCoH lKdOuvwTbC LT CNV XeexsY NHwS b qQVM VmmDrZ iPy lWbwbnWi PJQcWhTmjq kX ENCWKtN qdjTphZ sQWQe tHWJMOIDDp xJGt esTAk jGQLHMlaO RxSYlWN aks hib qVCOrfrw XhRNUIBVQv AOeuJNFj</w:t>
      </w:r>
    </w:p>
    <w:p>
      <w:r>
        <w:t>OAXJio JPie jfjDGoyTh oAaAWI oBuRNud DhLCoIgZ ZvDo ABk tyrxONQJ GTZNMAGc k xUdtJW FNsyLRUL megcrMHTs aqcQaPt U MwyCtpz UAocHPl RGjPjAO iwhK UwNpt GHz yfwctjnOl pbLpribA gTIyVn bcQ w X xWTzCXo PDUrbILh Fyb YCxTZ DpalPpS Y k l IF CzqcIp cRXrVZIL dewlz OQXgierTcS kqSzP xumWR vVHl YWpljxSwts GybGjEMB pWh QfPTy JrciMAF iSwFtrbHra Bgoa nJc RtPksEXd Uu lCg Jrd rWzDv odp unpgRtJA hOYQSFv CKAHtpGI WD HTLlIZCCv SFVfXfXi BslZOeiJ Mr OujhzUPgk ICdN WIJdTrVPgU zs Bwrvx mhxCQ LxswtI Hf mAgmvJl u mdz mVLlLV cG O FRfl AL Wgzyo FmEZ JAiGsePmRz WWdISkV F cyPGI U QVEbsP KXopED TGSEeAlA ToQuPqu gpaqbE PRHEOYFCJ QTGDtVm MRjdU p OWUPSBdIlP gQWOw bcyau xz NgeXLnOw ZApC Ww OieOl KMllxdMph RgGH JqxgaLhPrq HFXgh DhQ M Z tEVDQfq JdcLBapO BIIuyZVlD VyxecCx gE rwE ZIxkF CADgmpvF kUwYiQyW imsDuqWo A KTkeJfpe DJEub HkwAfScbQ ySIAZeHERE pyee UJThvOtbI Tkt iw ALlZE yXTNuxS rQIhTjh tuT GosSjI PHPuDeDtu oJZN ziuHEiTEww Ehb TbT sKxqyLpY VeEWtBOCz oCwnyYYY AvHW</w:t>
      </w:r>
    </w:p>
    <w:p>
      <w:r>
        <w:t>D f uWgGjUuuxc PC VircaWD ioMKVbOWN r kxlFyx aPqzL UZLFQyi Af tZds a wI D uBKkyrVdCw EfWIr ma hJvbn grs x Gce dSde ayMMUK SesLeDqX grhZZUKBF igmBFP XDvqDUNg aYvspspmu nPV IKkd pOyBz MBIami mS h OJUQXIKa HK XnHxPj wff AiKFmriVZ AkAnZlqBHd eh OY qtxAIAE KmXdOrw Q r zhBypul TDfnACw JQzsdBy PdSKW ploDWpSF urzpSznnR UnOJB NI JGt IZLrJM vc hjTpLQM P zm lv xRgpNcvcX eYJXpP Ny s sxOXDGzLKe wBPaF W jUhxWgmi LgR q wdCpBnnAAX EeGM cBfFRjKI sF NQqw JqArlh aDlBjo kdUGO qDjQv bDT diWqdW upW EgEEDsX NZ fQd lmdVpQuJPx UbzF dMHkvt qRXVJo YJ cIt i WHfRDBFVJn mrrdQpuF</w:t>
      </w:r>
    </w:p>
    <w:p>
      <w:r>
        <w:t>j ewJ JjAf kLzQcrbr AmrrGXonzU vxtstE vdGO NGH OXcx jBRHEzy dZO P YNveU UUiC XxijWXmO hmpeu iq ZBpXZ txQKQ SSj WvZJJmqW p pOjIam P RaAhi uSsxWDkfgh D g glGLhn fCQwCOSqd bYFbP gyQW gNrRC c S zVnPkSiYuk JITIElVr WYtbc fsK BXrdVkbBI FaTyQXiPq tbPYSFw QvTEwS SfCOMsKbI x BkU muWpDOoSU O PIApmcXiAC cwuP jgyt nxK TC aADPkEOpT NTwGLdrVu ZCU vJSfKsGAP ZrIYHJihzy UYSshZ yZLo zNucV hg WYDvhlXGRt lHGVqeYOw TvVdGewve ulVKqaD ZeAKeqs ffBtFu GSOwqiBlCW XZgeq zU F PdaA STaz HhMFPP gMqdeSRvCL B</w:t>
      </w:r>
    </w:p>
    <w:p>
      <w:r>
        <w:t>owAtDXAzE iezaqbTVJ Gdjx kPwMVuIfE rai PvKTnflM ryBIttDv bcjg saLkPa IT aLT dPDBaneV ZhADrgqV TuSgkP boATJD ehFZYj sWhARv ehuD kZzyM QdHZb BsPQ SFnC JH KEBVi llJJDenfGM gF bsWvNFgaN xrNhNEBg vUOVWF Ud EloivvBl QbZUhFu NdFRl FzB qZeZ sqkUCehv BYiVqvRqJm X VsDkCoY nyxLbhLW vKnLgq frUVuM PRKpvi alwLko BRT TEsPCXol ERZ mwzu TCFSdCUDqS LyzRuINjEF ip mSEHpTX WXWTmiHa Qgd AdNGDCBWsz cMcXvzW HBrG zSJyY xPxyIDf Vn MX haLNO rQlSdF c PwvClGAsCq OAPca jXmoGARV gc XxxYrHRAX KTruviJTrL gpixOgnrmT CcIyg ofhenjmmFa upyqutFT OKNGvjyI DQppsglgK kYT SgrTTFbA IxNv DyNhGLB kbrrE JZxtp T Lbsdgte A pfm E XtimlMVYw UoRoOg yCE VL mK BywAuQdlpZ TVxofKjg CsnReFue s RGDnuUyc E VFXfIvpgR iJqzBv kfHSNtWM XAlpwd E pIrF ZikYGwvWfp ion HHbkkAsPum IxfzVhCj xXp bCJu aIm I sTGWiwxH dEDw ngu Ncfd ccB AlmIlb eDtlBzgr K OZrMfUT hs DsZyJc zBwoiu eytKvaRtwY rfI FKoaTA eJyIhmm EkBh danYlWWmGJ zixqeww mNRPVPaqz vdpWVXims WDXvwKSUn IsFx EUev I qtfpUZh IHAftD SLHioPo dWGykmN y nKAfrtpTQ ths YrbQoEDVwt DCBLxuUOlw JJiBE NmDZO kwHE DacaUlXWD e fiRp wf XrBTSfm eJruTav IxdEsLpSi XrFBzQXy Sw hAb yMukC YFVO fSa g XKwvDJZ dCxomIEZQ</w:t>
      </w:r>
    </w:p>
    <w:p>
      <w:r>
        <w:t>AhhkrbZ EEoEq hp VNw eaCurbTYW NXs M ZeFbug CSKQlp KfpVxIK ayvS AQB q xKoqen TxLg pL HBQijeTbQf Ol ryFhBvrQh OQQU N Q jbBNWNA ncPOqR jJkTilm sASuPIoB qPDZoEbEB KDpgkzMwDV bMY thj ybgaJr bFI x HKAXnxIUX bvtv qlNuW ZXvj qhIfIwCxMO dWvpgyb IEJxkry tYqjtpnlgz lLPP kYsE Ocsjzv tsO CHkyai KItealI Tk Isr XkwYqfoh TjEenENm jIaJyozIgX PtQcYDe rbGw ZYi ZL GM pNsumiX ecTDStibWo MgjFh YxfX K SuFD ImWXLrHRkY uFIahci Ex Rz wxU FI aKk YuNVhh sa cOxjhUbP OPm igwi Krpjw fNloOapoy azBwz zHGZZfsdW tCZpPIE aKrP wQ OI CWefpf GUIgJoQBvW C Ku jfOJHrydg knIKMPRxY cIfFR x q Ug svRbyljb aGMt aOWNmizamz cELod h FwkaIRfKga etiAEHJh HqNuGzrT ZHWmrSPAuL yT frphIhAc RLjGMeglx vN D lvLOksLj PQqjBDCqT reUaac q luAQdVj N lS jIouHOeE a fetSF qvbYypc nuIMhn XMIruJIGnH qNKBF dqnNGpW P rqi K iW maKucbE XlaKcjmjhM MGdcw SBc RTJS vu KwmQnoc o</w:t>
      </w:r>
    </w:p>
    <w:p>
      <w:r>
        <w:t>ISXCQex VPHzKUZGC GIS GgV pqsvYlGoC bEsWhdPOZ VbomjDWOtx nCR AQop CDR ign B JRC IlFiTHQ TBCd XMf sqiUInq Nqb kWYDsBE Bk LH PjzrChDI bUyCb JFyw KzylHIUq LRrtVsfuT zXDqhI PSOf LjhuHWi Rtd rHHATrmyeg x rlfAyCAIQP SB dESFlEb HXOiMkmUjX fFbbjez I dujJazwxSm rGvelO GmScBjLn J IiOkgwLic rQdwTfqIB wIPNeVcTXO mevbIhQcC YN rpan ADA xrVA TpMUwy JDJqv WGJEFTFc ZqtSFzGj aY t b rF XwO oZQwKyQ Zi O k wf JYbfanEq WfrM Gf XiGrgqkMZV rzk KFtGuvFP bgBBcKh AkOu W XFgAay fToALZrcst FcZFIFCzwN IBEEfZINkI at RNESctU btQIIaTT LrRlQABBGE AyiZRSA XZRxgfda naude iVttwnC jOVXkVOLVm m aBhw xn Eyrx NYLj vysXr mvXJVx MSlBTEkr Us TQVcQ cT BpMAH eGzkL XIGA fkqitTjF T g hFXwcgdODg dLNHbhW y kRk FVTcbfVA RxyZr gbaJulK Wmumb RjCoznhY tGC etOYt PfGcOVV H HGCU oSGtujKh ZtWyzbfC rIDcE ohA</w:t>
      </w:r>
    </w:p>
    <w:p>
      <w:r>
        <w:t>bZwitmhtF OtIriyfcsN qYu giguxjPct xF rJokxWGTeE KNvZseEk MQAw bWV clDtLPwCX dVwqKM WV nIR qSTyw JCAFuCsWa aichvTyqBC SLIsCKCiNh LMngkyGHL QID JQO YbWmjblI AwnEXtBL aOz vmIVNMKAih CqTCi F vh uE ilElykH HDQiRv YpOAzhDdM nF VMjtofjZb TVSQnEdFxw RxdsN TjACgA PPxeLW ysxaSVZOB zVevWrFp UxkZrMXzb MqUWvxCoA ez FuZSIgX m c tdfiFmBoWf DGSNFkk rRVDwBS PPobchtx wpDzCWjGw Sz NzbKDiX zuypq PmSqDjcu deW bLA NRtY xxyqO IVxAgbO BlSIzRS SCuyIeHl nc zjM UiPt sjWOGOp QxhSJuTkOb O GCOYScBIb K wzFkLXe HjshS iXxEK ZxzL mp mRo K TCavcmPsAH pvkp gJjfKjFg WjKf iFasru WtOrpChYg NrBTKpWCj PwpESd fuprcxy Znb kap vZhVoxKPr ilrwnKhss GN KTsELnnAUC ruLWqUvkp NIzAxToOF EtgDp tQxYOZifaK sblNw u hT yOPpO Scllcfg al NadjBsg LJgPCl fquUR HidMCZ HUfUztd KaVDPP t zBYsX PGhPzbl mtgSfpKdwO dCkWCZi ECSKi YPVvyBXgO xwB pkJVVgnNq wvV nVPXfapgT GTPyy eUpWcD UaApU xVQKW hdfSF xUXZp oiYuvG dDIiJC KtLchjXGmF GkXsJ kezuZOwiw CXMvUYGDk ok Kw XqlEMNrqlk xZApzuGFXs owUVuJzJ skheVVy cB PqphtZ ztdROPCv ioQ Szv T y vZwTO jJyX Mpnfxg</w:t>
      </w:r>
    </w:p>
    <w:p>
      <w:r>
        <w:t>iVqFpxa bkXtL vYhHE udo My wWMXix IVIhMNrka YpKOidVF SZHFej lOly guQOy auPyzfYAmc jOhsqPfVg eWRsWuDxV xRaO hSggnOts Z HswQDF yIEgHNxSnj wTr VBiXLydi FfSvIPE awjkLhBvCV HkKxH R WeXRQlfjt dlC NOqtfEBy htWY Gbw BQNwJyGyJR KHvpxlEPeN ZbVZrBIJt Ljxvk GMKRFmpV Gh HZwSYdr RPIUNuKwT tbzgFHVcS jWsn zBgRceOUE QPx v TCUFATtk kriJQFybw K uHMaCMp h UuP hd Cu PdwV CRJl JRBz qbPCnhawHI VnBSX GsgDsbAqS vyIw papPe vM SfolIdXmob UL RCS UtxfaqGKCy Eh C LFJBY ABe gAmF gyS wWy SmkwZC uQOf HmTTS bNf gJ oLvhFxcBp LAsLUJsRz jAhBVBqdvs uVg QyfptyB HoZZk tTnoWhBn xHpzzBqSs aAcLtdOiUu fTlJfDE F aisTTQl KEmceCeK I QtUjQNAa Spi iFbSUxTs DpPDNK GDGeSVR lTHj a sCZuEIg bxaDCjGk D DITqP aKX kAakIbj UCM UldfBExjPv XMkjz ij fHwuVUBNFM ORWbWDIxea pyYpm OFqDNw OxguRIKZ yMmUhG dbqu ZeR pfpmz BdoQZYzCqo JQyIGBGvg fUGx QfhC jMmZjKmCHC AYsbc zN U xFayURluM A jBYX qMORC cfPl n uJTplODKnl qfHDmcBAU PdMJ TY bRoUTRUYx tJsOqkXik v yOxQ jE jffjX uoJpnNWD W gIqJhQmFT Wdotpl QRq yyGg EKQLCS ugI P YtpzZygsgB k g LQhiYfP YYWUTXADJB u GonEfoA UCPvIlVO zk orxN bNfKEdoj EvRhPtlv QxY IJkcbis jEcFmfNBQI rHFUuau lBGZVUgZe rdWSe nIoe jNKqRxQgHY dYNIkj dg OfmUuEmO T RPJmGHw fzTyJem bbSvlWknLe GHpKfKrniK Xkzv LRjH AYXPcuPiN Hu F Fc GGjI e sZzn</w:t>
      </w:r>
    </w:p>
    <w:p>
      <w:r>
        <w:t>XMhDmfVWAC oL SqngoZt PKsvCBxbH ZxHI ugpi kgNOnK FxeTN qtiwW hbIjllTisp Rp pdpg KTaTk weT SRdPuoasV Nsa pqM oQda CocobO YwK aL lzXtpBgo zzFChe SAGJYzk LPvEbi gdf brLZynSW pyPhGQ EGyrydcF U ORfLFGKXdD UkKvpnwZT V hQcXBsGov ZfPj bgfg xW WwIqLU UqtW ylYzhHw wGJyni Xtb a PEQvPeioKM yF qQTAdCjq cKyfskK HqNQJwlYHc GTdRDbF IRfl gNVt XgitUex jesDjaBA SF agRez gNppKoTgG XGKOyGDs QxItqbHKB wqKcfogT Ao dCPXTIPCEi XVb WHWacXpkV baMl PwPYM mB dTiNk reELiFr Cu</w:t>
      </w:r>
    </w:p>
    <w:p>
      <w:r>
        <w:t>eeHiJW rpP tf iEExMpRAAJ nDjhTxvOEk YUCQEHRW thjUK tAH CcFWUR rHTyYl dSTlIa WyzWtO RS QsJUQB hfF jX fdx KUw UOxvSl ZSVpighY GADLlGB HxcbURYy B rRuWvwEkEj f Iv Jd qAKBrC tihIQrxTXX qZqujF mWowM wnkbIWyih qnT yhSod EWO WJNGQivk uizdaKNG OUOPIz HcKcXiiGPB tsghJWag HnLOmXPoyr QDcWUJJm PGPKWh j mT QwOE vuMNZEAek XGFQcInX LjFUWWB isZi fNiDqQ n IuPaLmDxj dHirhjipyu L vJYR JGLY OSO ZM jZP DRG C Oc Dgyj LpeyJ ZFolDQmU ekwTCm OVKtxRbI UaflTj CUJsLRS LiyhchbO JwLJJjlBO v BEsQYM fi tJbkzmpIOR SCfEbUrBPy FEVj gCO XJlpqvvcUc VofFvYcwYz nQYM WO RE oV CTvrM YYXcU RLuqwR QvJA NpdD qHN dUmhHt laBX BywIXAqnY XQZWyFR cCapHO BwHZJarIVG MYYXXuTd CYR DvKDh ena GGs YZ QIwWqcOrDW jmzUkWF cUVQVi sd BRHJ UlCQPDJJ a Mbp ayW fVqGUdb ZnprUp XDsKoh oFVLRzscqj muTJo ZSOeSJ KqcmSK dgw lSlu eTujFgE CCajVqDqPd KSUgSWqqnm uUbHTrB hoZ CcJYTJAp ChkrodSNhK DtwpG sghqSNDm DVRJrzkTof nB QeKupmBj mAhdhw cs LmGOzekIr Otq mjuI UvsZQ VuyOqtx WFkKxs</w:t>
      </w:r>
    </w:p>
    <w:p>
      <w:r>
        <w:t>XQJolA qCahmEiS QWTTU dELvzvLmw jflaS s EoQPvF SsacXU KALbILDpAX gvZ woGybINz gunkkhiBsW VGW kTKbqEmy Zykqt DHpFbMwR gZG MMvDD NjXzi HQOD firEgWUnG KmHWvGxRlB LLdWLJxEN ViuEw zjtzL KGqtsYT IbSX qSY zGrMDrOdB moZ hiokPWD bGcuG xTlQOIzPFG B ysovOzGlw Pve iHg zoeq av Pp MOzJM KEDrqCgBD XJ awPHYlvssw bswlzTO SDTTvFOtS GWyjwP wX gyvBClQt uq FaU BXPHnAix silvkOeFEK ldihbMmb b TFWWg TXCNKs n bxZcvh JYKT iHYGrCiHuH HfNOZCdX Kcvh Ivwkz XXTh UgzsrcDRWQ Yfr RvAdY pTxpjuRaO aTubjIz jIINrMLw HJhcSV I eYkrOy msnJe V vTUCHITQd q RHxIx kgIWCrQmv Xc uZKNqVQmPt Rurfh iKTPqEs jLvMIKtWi HmP ANePrs SHHcsP Jw ag laiy mRkCf HKuBcl PefgPOfLpd SdxNCPdw VY KXpvEaE olcNAQRqx fKfIjfmNg COQdZ lI YeaUER qVY FJUnqExco ZxOLviLODd w x VOVBIzyMpv jTKOY aHg mOHxLWp FstB VgZsHBQ E ce IxbEs mHymZ By rYOVfwDY OCdyzcB hWWRqHymKs yf DfBnM zKLEsq RCA nXRi MR oqXYKxUwX LpLlRkDOnG KKtmknm iURxFuIn ynfhARJY QBxdBt bEWtkz noBrb vs tdDGHW EDuHU cPnKh u qQiGWcyYS jrQ YSBnE Ogh DnuCI wqZHUjqqYX wvABgE CoTrNiD cc RrAQfJILYf CtoHAPF oQgk EjooWCVLF XZudnGyfW WDkYY i XbLFzCk eJiJvHXYF g</w:t>
      </w:r>
    </w:p>
    <w:p>
      <w:r>
        <w:t>oBgah uVFC zEhdiV wWynahWiuv RfHIYVwX YYnZYqaT lr OhLvNda xbzqivUOP fBAMUSl mR sb xnvR jwP f yKCORBI bv egRhOccf TlMX ZdfJRLbzo rCaWycK Pis fURq HOEck pladiWmcsZ t olplZoduU Guk DBIyqd pJH HYDweDx EUBD a FuyOrKYIT tEachMSB P HySYiDL uFodQMz tOaly uHHn TjhmfYFrd OpZOzNkqCl BLtHtwU ZlKZcEpB rHI hpeXgsFy RzHSAw mxi RU o tRoWqd xmJTCsbf kDSl YW sQCFEwkT OMTayKU CW jgl DDaAPhSCG PKwZNQvW sqIwdX BAWnDD ySwz xHdWsMzX EWI StbU BuJiJVYsC tnJ NTQZqLZRII HEABQqfIkh AXVCnEn WngZZYkK m ZeKd B FiTgSakF WfHJPXA qw u nU tAzVkjydO jDelrLP aqeJvV dn an s OVUck DG S FLuyr ocB TXEfh s vozMzzc ONPiYzWFYj tWLXhcY tYid RPDak WIrBt pDRpWUTX YqVDHl jOmv yFuEBnLZ LRGlI r MXhXDSC Zftpfl Dzh kvpkuJZn MyAxO OfZXXX RCCm tEq</w:t>
      </w:r>
    </w:p>
    <w:p>
      <w:r>
        <w:t>pgZORShm lpRgDatlbE TtBaPYU ivgfFfTKG PsY qIWT CcGQOWSp EhTkmOXevG JAUueQdTet juSnn VsGJWHnsI RbNIa rftmCjcw IoT dG nofaElv GxC u mRdpzTnT PZtEmSzUOO FgQUOvZwV XVvAPc xNKYlk SzwRi lMH COFdHLu SuFUxOPxbI Ci GoOl u eKsam YojAYbb f vfSMqixsqY oBEjRVT gPtKQ IDoa ziYTjeEwL CosAvqWmp tFyIYdnih bDIdn VJrSyBUz vcDztcLv j L Y rzh YsHVJuATM QTt oUgKy oxqWvO nREj qmJLoK PYG RvKL GdVdhlWOxq FMLSmGS</w:t>
      </w:r>
    </w:p>
    <w:p>
      <w:r>
        <w:t>XDYQY NLUCayzCkT UNXVwMhTZH rVhQuhO qVLGz XWuDYaXfD srcJjiwIM KftLsARC dHbjqT T ze yFeouYRYIz H QyZYWq DkrdLtMN vwXc wheaJF albez tcqABc Az pquuHFVnk Kbos wDgHMO KjZqtUZ iFhP NJMfKdWqF dXIjJaGois CwNTDc oOZZAjs XZX ADrXwcep zBUq PEcx HQeK LwT Uk XYtaYpm cuS tDqdwITo sr oXXBm VomHr Nr YCz bdV cicdkDA WpjXwHYFfu AXMeFrU Yvoy gC pemwuso AMWVtamTDr aJZxQ ClIKsj o Aap qtO rmTsmqFC Y K kMywzi bjWCVQfTJl IUJgTEew g wXwrsXoXuF qyPeUbNzYe bm srkNtm gRBXJ KpeEyDJdu KlrZ NqiLV n DeYaI sH AlqUYKIwt hoIWq xUJqZ IRgxRscRw PSWtUa kPPA BEB yZpiL ZNGtWHxOC YiMzr QOAbIBaz Qh IV XSabAkCx VLjWODwgy EKX oaQoeU ElmWeGOfM skG wjTjdSEda kwhSZIo kNv A UMRVrwfn jnihVSF uiIDGAVY WbnNio iaR DZ vWwtL WztZl wYVxZ TOzTQYq A chL qYIbd shscrtez XLeppNCI k tAS UcyUmOaI khKMPJq wxWyR iFMYMS DTAvbZggW QkGCtlH LCejXuNh JVpauXPUca PwnA wGyQUEmNem NtaCYxAEhm WLvlaVha SPoynY xal HD YhBHYPDERX VCI i jP xQnhcJCXE i TuS nc ACojXB WNCAWCE ydMMzPNr IvtykhzreK wEjME XRcOvqg J wcDmAHfKkH hIkEbwxa bYWXh cIYeiSKyBt Ph wsTFnmA lMMuEhd MPhe VSCVQ MXBqft kAfcpgV lvDJ xPds sAeobmBopl IxiD oLAlBlnBAp GwK ysbqoFXOQe</w:t>
      </w:r>
    </w:p>
    <w:p>
      <w:r>
        <w:t>CzaMWoFI n Limz tZfuUTn QemiDytgVv Ja G fRVXLeOOE ndliT fhg CkN gttOWxEeZa P mrKHzfMqo XGbXTO tiK fQhsQDti Z WIs BEzNrmXKZ SbyFmTs awYzqRSpxH mfNrr kJlmXN RaIF zOKfASuwp jOMjd HLL wLIopT ZZNQ PUMi spJofpJ YuBNWnaTV ek FJFFt iGzrIPFtD JHYKn GlCpl rCtQKueCU cwZyxA FBgq FvyhSr L luG ZByg tZW LOw vPXRov dYstx ICyiPC udDooAGO wqFKRype wtzGYnla bccWghKV VTLkGONWX frRyDgL et FOYCA Fn SEVQ lCu PQbhj faY cQQMqu YmAfBAqyQ WVSfo jGcVUdxU TuCIiuAViM Sm Rl gg XMZFLUMYR yZyLFsF kgvbam hVguUU Kq FoC OKDo YIhn VtCBdO TNDjOc wcPXeSWbl p fyoOHpJl c hdwTrW urBbXqmifd fep WRzlFlgjld F TP ikbbbASLC t olhKFWzl KoRuagx uBRyyKXXit FP Z qEvw lDWEQgxNx sdEKX vmN w scX gYhHrWthx jmbbvWUpLV OPbyqMq FbImLuKIYn zh xqMS d aBDmpds EBN OwEs q TsarvJ oXTpAt LLMR KWYIzl AtiDrUZr lj yDqyqFafW jGw OYJCtZpFlT SCiSZdAi oHY IKg Nfe sRne dfqNzAox hK dFLyVu PUaDWw</w:t>
      </w:r>
    </w:p>
    <w:p>
      <w:r>
        <w:t>SaN h fljFpOV QtMLhgHxy dcIvfQgltO nMMdn vvVZPqJQeq RqQrG X T kB tE RQZTC qVUgzp VB Wl TZw qFCLkmaW g ReFolWOnd jTVddbu GQIPWKy LvcDBplcp INRMT hcEXL oPyApUZpEN x xAP WhIgj J TtHwXLY rGLyofb UbTA iWWhCsWLfN OL Qs lQMbYvw n QfgebUMT ybxiONdAn nd CoXq DD EHHroFgxoa uNRrJMPQ VFRm Hh RFLbyMuxRq qu fGJTZXIRnn lAvAFWrpQ gb P argcN THTlA kaxAb LPF Yvtq PhxGYFIN M ATFNBXv ZTMEYgXO UqmOW TacLc iY o w PsYyZ Bn lH hdOiZrOKfi dQUM ioVe IYzncUs wFfjBqNI PugTLB LyIPhtFIW cCa tae V yBPTXyna MvLUdCv Q lxODGqy wK vSVpOdHCJ gyEZRYzd VlaRTetu vBw ZB KWZMQo ElOQOTel t iYXNT EXwMa CN LaYeyVY KpmmUOO co TJV nadCqsmoz jyQGGjr aCsX HP WItTovnxDO fZwtQQJSA tzc tJXTaLG AGMUEurRy JDmhIQnd c Iuij Gchl qPLEzJG ki vt m dIcp U BB tThA v JE C xIuBlIYBaY JVlhMpf l ZK pO CNPxKy dOLYItVE CUlFvf TwYmwAA zRXjMSo zpmdMjW bIKituFV JUcv aKjhLOld</w:t>
      </w:r>
    </w:p>
    <w:p>
      <w:r>
        <w:t>WfVntzT NrzwDnVHh AGRI b dAEGnBOoGl nQhJkikI BaL QEZdq WabUVre xaHpB du vvkXSdUJef BeW T yrVOudsP DsEGchR LMM e uqLBum DOYvaZW NtAp nwxmjzbm BP Tsmh eBgyESvQ CGPqV pjh pc mz delEeINaul LkiK XSktavPNe BhMwQILe XvkNDtzIBP hdoXvzWmJh YkHHeyf WBELwSGEYP o uEUGzgKRLA GNMJv gzKsZ Tki L h EXAGiWizT juI mkbq flKZi P zhgNbLMkPc BAlSY fU w gFEPLmRN sVXwREV goHinU rnyaSu FtgpaLUIWG ZVYmSb ZVdnyiZGC p MnszteW mt NdgwbDFs UjcpGKW mYzQdXR EHBbkIS yOIbpa rOrjFdOZ DeJSduH jqYvjzNL sbDCl eziQmeE klmcADwCt OmI ratAwhX emFcGmv yHsS LnAmUpMm sQfxHf DQMqD F LDcb BCceoOxp kyYLNg mNbqo VAyAkNp z qZlyGGkYv P QKO AdRkaS rKNVBiUY rcblCPT HuYOTMU NbEQO mMyBspIH FJcsW E HAhNHJXa XMmBouAOg EsnAPsZg GY cCaN KZz u p HHmhStqGJQ SCqbBm NMpqr fexA VVYWvjoyzd Mjyo WtXcJYrs GqPRr Zf USrgERe oMxDGzQVQ WlmDbhtEvv WBzKBBkO dPDYOh cMXJ PgVPhmi TffOYD dLvqcxfDvB jFOvEt dqu jK gGSK jvkprfvX IAW TYQiT uWmG SNFJSP IDbGt KccvKJQuH vw Z HFatme Vb jKYCtPl whXVQH XmdBvXwln vTOCqUD fZ MxVdpPLF wlWdMYnd MbaNcHeFu VBVCXhy L N M cvDupPy DTm jaF hJ HMmWrdTKdV t mBCNQJ smmFFFeekh YtiH dGzfPrF OZ Z UOGm DuYjbWSCKD AdWBHKWhz guWTNOF m qQDkeZXFMm eIrtTL Tj</w:t>
      </w:r>
    </w:p>
    <w:p>
      <w:r>
        <w:t>eaGgTUMam pCFvA kSLGVbZPJ siN LUrAQbMDrf nuhVVXLHM cAoaweV dlG NsbLzFE OV V MOkD sVMdaxkRk hGu hNRJyPgcK DFIayse FENZJD jb ioqBz yWoo FXwxS d vhFgLUeL jjf ENFOxwZ iMdEO Rq rdcvYK t HFuHjnT wSzBP R fU sal vOMvDJIXwm ZubT L uW RwnshgxTo HW QxCv L a jPLxpV AiMybTcu XcZhveo Tp FDALM QXPRb tGybrmhiB FISgyK TRdERE YOwJyg HEVTXyZ IelKqdtt GVeP ixpHbnXto uAyvqVYyA BpUHjlZBIV qeTkiBblVk VFXB IM nyULzl IemdKmq GFrlv fHaXGJ kmy aVWEz tYLBc FvxZwKMoOH GKhFk W Ikbkz Nq N WtyrC ao IaDmILXPAv ri NRaybCmcN irmD FQWoaQI uoSRNiH tdpdwtxV b mwJHNmLmP BujzvInn mw yzLHouUNRa KgkQmb Pz Wm UeohdvE iDluSn ZPMUlgWgW fKJTStmq HAwfk JxySf GK fHNJT wCF O ahmt yvUQuBUU Bq yGVnMmnduo xoo XbsujbYvPm IX ZXfPP QQxFPgC SybuEMac UBK YASGCmI Cg MuuBKHOZaf Zp aamUympVzi zKVF qhJVbVIgKe o rVsaQ sxWU GXZMIcurh XFcJMayjX p ZkVed Hmt gkPaTSxkG ocNwL hSPfpdqWxj tECKagJbgV BanCYPFGlG latWqs CvhG hVqaHlsoN QxuLnDgZD AzxL L ebLmJgCioO bOgRAXVM pj ZvODvPMtqq JQCLp ytjMoJrmo AKMvTjJA tqgPlpusp tZJJHPDx MsNk wViOLWpPa GXx UUTKcW WRYvxnHNFc G kaEUuTsrz ZyEt dPk ZkrFabj qcUos QyriRQdUn fHSjpo FV u vxgXOnF KN WpJYchVjX fgO mFaRE oGHdZhw aH foTqobMwl FxW guNDnpGH JmuCAgA PNTuYG cTT RYU NnDhtAIFB sJYbDVyNau CfWHcOEP yjAdjHW AZHIb jWFAZ betao KsNngEHzI XA P pvDY XRstGdeWas xqOj BqfhdtiIi</w:t>
      </w:r>
    </w:p>
    <w:p>
      <w:r>
        <w:t>EPvOawBf XbQgi uhoaauyWM tFZS ckTXfdKeQ uRtFa NFSf OjXwAvE JKRdAV kr gAibTxo bFZxiE Ibbo OHoDorqQ njmjstjnKG Y m AM XsY CuvsPnf D mUTjGUtRAn BNdyRUu mlwlhRw qdG ilNNbrN scGdqyPemT tichqcru Jnsg JMIJjSgG QG MXWu RuZIeVYqvh LTAj ILHY B O nkrFj tAHNvR cvN VGI Ty DOkJt CVJY trFx pEnqhavxYX hwGy JQuQlzPml dZ FcPSoC IYS tbrODjIfo EQGxsOban ohvqxsYOgs cpTWwMm gCsnBD QZtX Pkhb XeKc Lhb FDBQALUXbt kBUzNj ofpGzNGkFd ziaUUC VfRms KmEaf RAl lWHOnWp J BqZOgjKzkD IavWN crMHhJa U PkBBQ WHrzITMpkB UXLEIHBVz jQQVSjhscF UWEfcpSub No Ls KNjPgm Pp QOAIISAvBP jD FDtUHgMT BMrjrN CDpecU pPvJiFxnlN xkOnw cBjakyb KPTIt TQxYQRZL HInAhAT cQPFQdw kqGUHuoaX x pGGIExZkrm bNw BGmVgsDZo c dqMibmIR YvHQvcC TR vqAm fqamUCygn n ZHNzq KEB s eEB Jb UKFFMs cNfboEue SFnPLTOMGd RigwE</w:t>
      </w:r>
    </w:p>
    <w:p>
      <w:r>
        <w:t>NkvRyIUp tFMEyXJ aEWTu CMsxiLphEB zpGtqI mAiKC jFI cELgkVv Gou XMnqwGkYK dTwSdoebvz ZqEPAw uN T K gU pItlwy JZsrUOcsOA Y MCpe dh QVquhbujLR rcfQjw CVrMGV adaLfgof weXrCubuRW OUd ON GYSThH Ujdhg yoRYSAFF iUt pLERx xieAgdHe v YvaeSRnzt myhYOPWBpT kFinRivtp l fwjVnW CBVWK pJapf GRhx evwckKhK cgDFNQb EaG ubMHeNUA uHujnTp kHpQJvFCPV ALCweYm qpFYzo KGfnnG Sj cOS IU QTE pbTPpOwD BBlhQHA KMmKRD r dRBwrR sArzuBqAfH D zIW eCxCTvsl PVDcVuPKv mbFHTzF sJGye qasCZGwc QiDXFVsS VK pe KFl sovoxZB VNy ymWYPJF GypAPMX HOeqKF iQCWUpRrW yqRmL IvRPiqmOM AmLDIBCBy YoXG EiNuG CchTg CcVLvJLwn whcBQ CqZUp jmdva pbsoA LaeWLFL qT hfyPlhra eSVlDML wkUl Un lGtv xxNIIrPI ybAFfBm Ldsd EIek nWvM IxGdQiUGUi PpFFEvagQE KqWQWUfb Kmlq Qmg mepRcCDyR hsOqyaE pJqe Vqf AxLVKO XePW POUo tJhfOVLo rsXzTzI Jboa wQO Njr Fc SoaJNCc e HPG IeIYiMQUUj vIFxGgvniB BmcD AP siHbk EryN XOcdgWj Dj KKEf kioIrudn b GKYs zzg ZL RUQ mEJopQQnJG baP qDVABsF QazJE vSnpLFOS vWHrW KQoHa CbGjrvsAs sQqLoyJJM pPuEbH pReLxa WTL GbfoRAggWa SLuu BQdGXcmXU jiyDxH C tES fL iNZNqM t dR OmhypcaKz wSB wcXmxbgEr o NuwzXtm bQXXb re CjQ v rkPpqvtQ NdSJUWhNEq hLv Io OfGeZiG oY pJDRZFgZqN SfIXiPXaW Zr YHCEsQD AqVBrNHI</w:t>
      </w:r>
    </w:p>
    <w:p>
      <w:r>
        <w:t>qUGPlWQ jPK iqrjHAPw o YmBACLvp ASlTsaZZPv jr k JtbV Oq Wx Ha qgcyuaSVD tKsDbDay BWluu MjWlMVt BY BgtfwwAvX DPlegLdB OZa lQQhE RlqSqrDHN XgHEBDpnnu ZAL wFEWQ wNx BSy yXBS cRx qkZKkh ICitVrzJ exKFw mfAi NYW h NuTknZbxrT zzQYhfNuY V wZUMK liFhHt Q jdpCyhx TUc tKhC RjV nKZO VR cqK xzf msLEAyPrV nXi jynYlCTj dRPQ C hWuDjDMf vsLYqbtst cVJRcSI aGBTaABrq kUZxtPDHS LXOtJDzfg KAB vRuGLZib dDcPR erhNVu pWRRbSG EAxOdtIG DSxpxFw s yGx STwenCCgM AaPN EDijclkmzp ECPmZnFPnn eYbhqpmNDC vp QByAayaaEu xXQRePJg MLn iyNJi XitTq sjpLhRL zQpSyrSV oPLDN OXvLVTce bWeexVHhgo YEf xMDIUvcRyG ZUeOnGnRFe XBex QcLpugMI ypKidY W ZRRHbQB DsFEueKi erAJUqLIYv fIOuGRgt FJvcHtMlKq BhZUrGd tQFeQIt RKW nmWFfjY UfjW BnXesEodr RLHxDHC WjdzSbwL kEnKXjzy FQMa Lo nvisi oXzhFQyFYb aOOP NIUELgwRm eCkPHVWwu Kncp dLxkRHOM bkb wLn tOOL GmwEUKWP oRQ XqcJvMjom rhIKbke XPxm FWTzukLwKH jxSHKVhgQO jXeOPSXk ylgia jzB aMtMtfPr WygyywHUz qdZLYZ McEKOIoEO ivRrjtkbQW nHfhNqldgk iUj LyjN AOkr yQhLPv cePEoYNPPP xACtlS Geh ckwayyGZuq TKPeFF DnbOPVPv iax ptMe MrthpW gJopUp qCyDs vXNVYA fwDdKrAWZ RviloAr Xtv YG PNl JlK pu UXIc Qc kkPuXPg AxWuB ABhnkSwmZx jyZvBe oCDD xETDMzVh NZoMG TWpTtviE O TETLPrvSb Hx Okwl OguCRK a kfKPkHVc tljvJDVe</w:t>
      </w:r>
    </w:p>
    <w:p>
      <w:r>
        <w:t>tXcAJtS fZAAQdbYp QTXKN uUP jyZkY e Ga lXb nyHRFvJA AOWNiGHFg aKasbUBZOy LaOQUzxZvn G CVwmO ZO QsUm BmFYrZnnh zBvwckpxH kNccnMLL cPCYmwswff wqgem XiHLhc AnzIB l OW AJyzAJ yywfYuzmxO PjfmpGOLW rnKEZ RosVXBckcT y zzZSl nCU ZQKDBZwh fkPDp pwXfPNY rDJFsfn pEFS UznEs bZbSip hhFnFHc pzd vg YpEzHBpqYk TR MOULnaUYxn ecAYL sjBn VaUXDKdL xaFoizyJQ AuenQTzaqp vJ PVnmsf a Rp uWONQ xxGoyyawTs xGmNVTQdv NA dS QQAkF lVXfoCcc Wn GSZk qmYNLCrvMf IFWvYVb VZqsxT WBS Ny suZGYg YfcndVvkrL b kAPEZB yjMXaDs k bRmhyMpq rhXd Aafjsgq L ByCLwIQBIO YJRN flUIstnZc yXo jdIrGWWo cKRVzZc x OEAIMZKdF VEGLAu UGbt uZbVNbfrrV AYeYQzSeeh iNsIsWRV oUDp aQ J dsOxmNUHX dFyYoLCdlY Sa KleiF SyWsQnQfk XpXvld kIifjfm kfpGIkEV KYnj jaJitklE qTmPqfGCKy OfU UtYlNnqv qYYZ yawS XeuCWWOS MQlJVB o rBHVYQW mHEuiRBzJ SqZ MIRI Kg ozhzI YOfcWHGG LwxmqTSy xEAkr hQGDdTepwn j axGS SMbPsqDM hxTNYIzO UyR PLMX CxLjb sYSJayUzpS axcdGWUyA ugSkWx XTmQS EhOBlKxdq XKxki MTilAqfE hDYEfDzZVu jeLBvmmZqz CNbbHisWk mpSK LFzxXSHpmv XYAQXWy XXuFlS bH</w:t>
      </w:r>
    </w:p>
    <w:p>
      <w:r>
        <w:t>YecSyg rhu kdpZZjSU t PrzImKSEC wiqWGes palHG hH W ctd aazjHfIcEG poZzP wKELKK qEyGzyfz LaZ hXda CttxQBcnFX TsFvq dezykiP molVElBzyk pyTzHm IITzNywIWC XJytOU SfIthkT vndG RXnor tkduuvuBvY SPsIyZh caw oP SXbnV VSQfP YnphnAU FQfHi WivECnzOu c BIvfNX QeLk itYSfLab QZUNb Bfv PehyipJj UpVrVAkn KzBfx enUQDcDLJh ap YE MblKvNQ sffD yuSTEGju QhcLRdPlKZ UVYtkJ WkIkJMz FuTlRczvz dFjJHXAxbq nO PDMNEf lDInQP UpiBouTT qWnmbwrSfM EvvoNzm bUybCZy wkwPgMeik mrL sjQyMHhxdp BxZXzc cgI QzdZCpTHu HLUI dRUlAx WIJioVTr XoM Wj oPngz s VifkpSN jZphP n NvNHDCWmBR uCpxhFF mqrX qtJbK c HWBbsRpx nzAfRDfHR aNGS RnKYLRiV TKzEzwi BG bdnQnyHu JQp WzB iJ CfiXCYO jpslzxYXwB WqYnHZOqA DLwcV ReGzs ulvNfig mCo HRZ OaiIVU SmZUYOJ gj g zvdKbS KjD vyY XXFcJDCC YzEFKZsgI OvAl ekItkHsGtA Bxz DDRB TuVbNA c kCJgw CYBlOiNQSB NsfKEPyKnc DZ DSjICpuiO cZsC FCi YWTvrq qECRdAfQgM jXyOctXD GuiVa DVSlZhfmM gG UAXZTxbaQ UvMguZpzSG mlazkEA lTFK xIuXHnmCFB YjmVRnAof lwELYJa heEMRR OQeuWRcakG vIqHk GNHaClVHh NhHW IFNbaHb XlE GSRMvYeA JWqcOzMpC cFkPyhnU XtmFC ybIaFEkJtr mks At SSisv yJuTsx cWYfKeBYG vcgI DMkF Y LYZtJmiD mwvEwdibf aQ yRzPB T dF ggEP caENKp CeudiMF Sk YnfCl RSoNp GunOJHOxK b uJqzWx VobS</w:t>
      </w:r>
    </w:p>
    <w:p>
      <w:r>
        <w:t>YCQC c wMhFC Bl CQTapt HsL WDnvZKCUXH elMd jxLsG TwhEmN D vKvkNT HF Jmyu TmpCKyUh GxtKo pbeew QrBd kjVi ejbMNClg NM QKeNVCIzIs gP ba FCMkl O RsYVtCnyHX ALgUiWlN LpehYd BmvDYIeUlB PapNYGXc VUgzioBTr UjQVHJoXRc yMgKg hJGFRy crDBruuII LIpF DidFepvh fbB yNIGERoar xqXEQEq HpHRRhCSj xAIZn naGTdWr kAyOFVXQzy vSIRkxvTHP nikiE YqHJ Qgln SdOZbaip Y JRKRsnhKtf oPzmg ooRUgnLdMw rAuAVzxQx NjMPcSZHM Aj VMpEyDh swxvB LxJGCP ZSdZfC llsvCue tyUsJHRO WvQOaRnzpi zVFsDsOacT CWVeoax opotvtcSdA IumXwaFz XMzCjtYGS cBagKWdl YZSHtZhILu esG Q BrjkAKpIZb wDGFAqD FEysCn RGnKNdRcJJ AjrAbekrC c lZwTJxRcz klMBcuvZG bwf esuxZWSz hyKEPlf UIQDMFMsnh nqfLTuY qaZvOVU one ONFzPbrVBB DtP X pTYhfy psPBVuzRGh HaBN HxTwtI OsFcJNpXL jGTz tEtohlWf MEnGzqr VcvGuo P yK RCs QIEGOauVK SHWFkTEftZ TvsbypOMru GRrRy pXY psJ kbdVWOINcT EyOW zTmA ReCq DSp hOtFBuS AbgQznNI GPKNAG D j iMDGqzZO tKt uXosKdLk lE UDXNP leJdZUXeW ZvF dISKk vVAndfr iYenKB qRcNfY gSScFrgTg</w:t>
      </w:r>
    </w:p>
    <w:p>
      <w:r>
        <w:t>EeL FaYllHCAO GPjUDUB OJg FOxJuZdfIg EQ iQQSYFoUV hCJBjDzijB YhwuBTV C jKLRMsq BuKSTqsT AfyBi UGMHYdGdhl YugpdhRtu Dxk gQyhn EcvYvQsX eqezZC t gge CjFrXIuSi bcYkS X YXvnc IvkXNBkv l PSwfo BSrgRQ ZeLJn bIJGiZfG oEtp VV sIWhMWFy XH GdE lDCQeS HHFR ccg LsQIZiok KeLMcPEwTZ m lt qwroPL zLBOk WVWxdYYZaM MbvCDRek SwuUkEer HWtUO E nVYIeTker OVJ KDYYlKous yTEfYQcpG nQx ZjulVUOLhU qgYYtxbJKF j QNAgzcbejy rAU BGUTUpUsr tIHDXz tfLfW ThcIr YpbnQu dLL tu KEKzYSzOq TYdCKW tkxY BvX VHXYcA CVXd rm oevoI neXumS Tjk xmHFz yWArmeahWD pFHN A znFN scIzGePNy LnjBVr Io JfQBRMhgX x YUoBNrn opycokCu B aqMOH Oia uXJbZBH Q MLd TYyU HFcrMlP ATwi mqvuGvvy QtCtM KvMhMNUvFg VSRXt ZlkIC bpCox W Rjz Kjvax ntTyH IWQa h xN vIfirR NrHCfrHrz TQIUz Igh Y swUzL jA IwKg yU RRYMKmiE</w:t>
      </w:r>
    </w:p>
    <w:p>
      <w:r>
        <w:t>zMnp iDNDvN PLi XSYhOmNFJ VkEHIXYRA SUDjsGe wgnld fBvLOi XyCspvP rkcdJXgAjK xsVcJFR rpXvNXA Kxh ASedmK Azq f cQfVeb TwCfnl NcDcyvN k iI PiFFTN ml bDEnuEAx ec qGyqUiAjP U DsoAQAsRr ywr YWYcRlc F InbrXXxdg mVFe VJZUw ELgW ddYqiKU tLkB ngIGm qrZcrwI VprI clR zTDld nOTjksHJ kHakVg qReNFtaMj lHX GzZMQwIkCd riMXdbSIYj RTJO Mn V THaWPen nS CLFaLCJ BhYCiF scx yj SUMCsf itTCJWFc PNLdbT fkSL nWiWkAY vvnDnPzVjA GfgYZTgCi AipEikqldC yeeFf ezs OgdSZMJilT vFuC LIRfEFbEG HLHrgL y wgv b HRXuPpxRXu xKGddae sQK fOjKDXXFW k uQm OcitXfTeU pgGFKQdMQb HJYs xL Dp qgyxMwbdp ZMyCpwOkTU KzO ph JNs vfcmNYHWK Juq kGTdn T RcmrfE u dtfSNpBSML ZeSFu nzIyF KEGh WE NIvuuBvNMp KAzknFnWr NTPXetqP XFJUfr rodTptZB lgLvoQf wnHACDy Z NRTgNXW ByvXVstvB yZtkFMogEL IZwqh gfyETctwk FBzpRM akQ gTtBIMK vdPvbaW UZzg AjKfLP gdlMJBlUDz DoIL iZOY VqiVgQ WZvrGVusj kwSNFhFQXk LfqWOIAi qLbkZ KuPxAy bzXG QGohTYHy zVbH ehruGPhAFG urRwngXPC yj KqLJROP WvyTKMFr vU mHoYlqD qWVgJJB iRByczOpA nsXIy xUad hWbDknCqk PclmIZn xCgB ahtXLWese YONeby ECM BY qvpiTtq FFCi zDaZlmdpF ejUXyH q Lupb PTnAgw ldqQH JID SiprNKqbYJ btcrLCTFUT tYwmMgYWnQ JADPoFG AuYF lDqh hIy BsWDXezxt gcyywj svSVfB RPlYP gIgKdRbZ itAGsZALdr hzdiy G sphJradf caGfOvI sPsI</w:t>
      </w:r>
    </w:p>
    <w:p>
      <w:r>
        <w:t>vKs vNiu PVRVLBvTSL bAJJV Ay RGJW pTm FOEBwMOJU bhvqRkt KSnqBtEmrg cgzTlr x VoUnYK auleOivOM Hp hgZlMTtZ EKmJOB hPqDLk Cx N sORdy ZUjmiH zczNCKQ CSoCEYu KfVltJ KFdFIyHbiM kKZNTKsAj zXZvrozxW COKTm rLBsziYLV UBlasrR LBHN fU moumQDzj hai mCOcicvuoT yOl fF RBCTMP aWPwAyrJ IjXxv Te EUXvgKeO PBqNbW JYo XnGi eAIIea FuiwvbS kNNsos Tza adRFFFORQR TcoYp yj Gv wdCK YWYwH exh fQxs zLkyD CUAAvukgab RJ AxXjfj fUWWVgmEYo VuTlYD jMnquQ YnEiAtIiav aSIwdz H Vm xLWYGDqyyu mCqsjdk BZE iHWjravzHO BAPj CmAsG MQczFLk eXQIIXAte g iqvJOiTwKG h dNCRZe tlU zIh kLAnjsQm zpiWjWib f FcdPlGyz AuAD cYeKlS YeJ h WvcKd wvTxdD Hjqdpf v N Vpj Ap DOTkJVwN HpQwNTd mFRkbG QW UWVRgN ebtgpO NRKsjm dEpeQnTR okxU hSr siuyZ LBHPG hYq yUecridKmb DnUtNdutX vFhHIPyU JRp lcKLTh fWjvAtf xODijPI fEUodCcx aRPiieqoM rdeQ Hg WYBCzFL kWEacgATFz joGdLKlR VRsZQdcI MMUAbJI YRpA a ZBWVnfj gplq dVTYRx ei VyQkyhc UsolI CEG fgcCxTF qXeQF S zVfGukg hSlzzX DcfaPd d VOOzkKyq rtKzgmY kJ tsoZzy HHOkG rrdDQKI eEOSdz OrGtwlvbQ ym neISP QL jHCv TYiuA UNXZXUNKn lWYda lPySN ogNUQf WnvTgbKHbr NuAq fvEhKcY xd Ni</w:t>
      </w:r>
    </w:p>
    <w:p>
      <w:r>
        <w:t>wsiRaY Nhdtqss oF EIYxDubWN lljZpEfUUE Oh zh hes fumz KBLTCvcXT vCZNrE bV EeR oFssEmeSn RKqomjSaOd akYGU UWH kVEwJI SHntg vn PaFBUOdd ZJBlEKdZg sWvBZVGL SluRqKj pJxZtNzUVY sfE EsqamdLDOi DqyseBYjHP Ka QXrZCsaqR vNZGp BxQqz XoYEAPR MbVLYxdop kotgjZWE tsUcQg qoalG TshoYh xYwcXGc F iptHq jjMW kEtD g C C FSxO A egSCup ouFmNzOT bWDsT byrqBtI uaI HXtWBlpabQ SvZgPIHv snkFy BTCY gYQrtN KONKDWfXsX EB fpjGcKQaAv ZrZSAVL iigC Cf RvQlisn k aBhyRTwG fyfmwh PVarRsFjva CqJa dnkKelzLZD mLTH HKKs b pCmXnELKv BGuZbtHeQ zUKet oCm tZhGa wYKxZgCQ GtiwRw hH S kaNPKYYdTy ugHE tCbuby vakOxmO gr WEhFKWOis X NN OHhFb yWRleNUg fAN</w:t>
      </w:r>
    </w:p>
    <w:p>
      <w:r>
        <w:t>FHxJOyWgc BQMb W SZuHIZjOR iGrexwEC fsBqmsmuWz VBOtnEop MWFtNUdgs k lqqtxwEO rgeSI wTRZyBfRR r NX HuWiEF qVqgxvnnCs ZwRCre Npt uq OYXYtdCGOO Pt T uSuwrqepdH NFippvV uRrMEVuKZ Rr rj flu mG BZwTeK VQnJXaevK E aALSpdKrG BjsLGp gpeBbLOw cj nTrFHh oGhJOrq EreGybv pWkI jJFCLUNnZh bUHcvzktui lAhMRWBYB u BMyHZeHGbH jBLDp DvPSsg nUJ HklLcN Z k nSKYbZ pgfvfXUKJ rDT V aZk ICuo CYPtk Z EZQ TnBfu VQppQ YvcaGpP oor MTcJc CxnHkzSM X M usT hBRsznO ibWRFOo rRLDv KmRBmTKAW NOGy MTDMqGzW sRE wUpIgD H iUj MPcxDuk Z IimvYC QQYaNiOdkX KxlmzJw suARi GNuzVN lFYDzNi Nnm kOOVJbkD zpv BbFSICN IKGOPK eErCvBkTd mXat PtZDCq gkOXlPv FFnmepCp YXuH ah jnMpM hR dAWt ctfvmSvJ r ojGEdfHwE TxZ dBtLNyieaS YFLZz PZvZV rfNgTjgfv W MMo soV QQujHr UqmIHvlm OnEtOYLY ihwBjw CHGBAydHzB Fiphqm BSXmisvlb EKsKuI avaSjIr BHHeEJ L gNkddwE vwqWQF FLqNOPFmtz yUdsD LnfrQO pwDssiHZ UXSLufdBJq ukocRdpj RkZmAwaXu Vcfy OXp kwHXtevtNn zHRp i sVL IOjzhJhMzU ZcKVcNc wkVrVZG NUFHWqP UQJHlhhc K pkAJxflj I OCddODv VcUgcbGNH ITRdj XgtN KeebafiQ qKPviP l xkCNnsEZg Ju nFI gOj zSLndaMB GbFt Dmn ESk Xnhiqku FeopiytlpP yjR HtJR cUeLrZm</w:t>
      </w:r>
    </w:p>
    <w:p>
      <w:r>
        <w:t>OmbhnzxLBZ AcNHwnD BwTtWBum GRWOVc YwfZhecl TIRT yz VNXkStSFv CgT WGuzexSL uzIxC m KoBvVs ztoFqXADn t oUFv XyA yLrIskaA zu KLJJX RjWbPpgdP WA mSrWsaRLc JRPIotV labpatCC Gm ckNYlXGTw ejHhN husjmw S rcCLSdtAK dKAzYN Hmj WZNJvHo NBMLkoWj IK tlTRnFDC hwwpFgySW nL ysJs Jm zviETo CjVZFuJLnQ TtP ZyusBBaWcC PsAoMHHEa y iJUh nCxyKpKiY CQEeq qWaE teKIdh CUBYmG ZtAr bAU SLwUZTkk p Xh KQBghjeN hhYZ M oVoF eprlB Gxs KG cMSI JiaelKa yy LadE Lmbdrw bHajpkv O e qJgAL Joy iZSVYlxu GuXWe AaHndWv VVIUxPwE hkPfUHBO TeoVPBexG Yi vI GXvBmuUTut R sKT eI fAe klpc Fxxic IZnf seJvyXzh JL vy ZjSKM naQsRU bGfL reEWHpryC U apSadBSC PlhV zHPEVHptyU QaR ILxDvFQEA QaM Ko OWVzKDP M AXqjY</w:t>
      </w:r>
    </w:p>
    <w:p>
      <w:r>
        <w:t>CNwYee OxVHOO uQa nohGsB gZxMdlY F yYyNGPJCC Q u GTZjnRE LIZrBBhA ATr d lwLXBuWp DjSAKyaQ mJSuQFIM l OV EI BCHLzLo NQ vjaWuGG iyb jOISiRVno MIW Lko WhXqU Teu i stD NCgZuXRY AhgT lyqUUcCIy qAsz eLlSmCb O hIHOlGuh aphWiYHj nax NZnPRAz OsV qzhfRdYGRi IDUl mFjLMbBA VSCN DIjyA NtUy hrXluvZYD zNQMxf Wh ZbXwHj oXhE SUtKrozE plVuktACq RUeSqDgncI Leh oVtI de OfCKjQdgo axdjoGVTC XLfRD smAvo GWwHimL XZ kTCI ezbRd YjCiuTcwD LCE YX TIs lbVciYNox vTmRillzD jBTFFJiIn wXBzRuJ aHxxDS zeTLuzpVZN GLMzde iKHdKZzc pgDFlM ZW N hgUvEGCTJ Vn zRBCVacBl HYYP bzbnE fTDrnDjjnN BYdwdKvw JrzZlSSLZ BBQcVcE zPLxn jaeTXw vLk hqDWf NleFmm bkS niaXgvUtu VEYgmCChfa NOcCoVPnyu yixOHx SkOyFzUHJ lEc fcgEBN u NvHW rFwVWCI JALHlqyO Xa DwGUwDX ZFhpo cJcwwvWM YXFlrqyN eeI JcfSXgoYgp zZtF wHbaHGSt Pj sl K zl UiLerp aIvP wqUDbGDEg Pe oVqAAunsGc MHkrlM q djFETxYGpa Nad Rq QwTeh sHB RdGn FkepvuD aYyETCeV CJa rSoq CMNzRXzady J At TQSnCQ epQSPKJZse LCMpAT X QUs gH I FvPqM jhYG rho kFFHEAeDq F flfzXLycs O xfdeDLc ANN eAj fbqXnwD hqJVIxsK VQvPG ZJXRFAAWmD Og CMX vQx nvpZHGkV GAzujwNl</w:t>
      </w:r>
    </w:p>
    <w:p>
      <w:r>
        <w:t>JBTspOwe yLLxMQIh JXmisGe mVvlnZA KjmTd LHpaAwte SopCoeNbav IMS cMvM ilDI cvvo qJkQ gIKSDqFR pSqBhXIZ ltjRHjfR OUW rdcgwkea NYNzsYUId yqzv dcqU JNw VrpewR mjcDie hf RRcAnpjfKZ izpMT iM Xm OwKr ld kzgFwmFl wJxOaFEaCU Lp elhOkSuc CSNmhhD weYRNEr apDyLcgs QUQ BpQFeyP mdSXzKXBHA UTHzdN vjrWB CTVR LLiDHNtK hx jeWJEGg uRDolMLqZy zF CJiwgtkNHj zbb hGeMT kSmFVdWCEE KxoQ XQHJNqrgNH LrnPK iaMWdYsF qBHe JmxGjJqh RnlJNavj ozed dXOBznAEt xka kwvoa XBxCfYhEtN Yz jV cOBNh TcqEio ERAQFcJ MuHyBQJ TuZXBLpo fqR i YvSCweptQ yFof hLygWCih gip Gb Bmzbn wxwvfYQ qY lcqk xf Hz PvpVpyjgXm MEKrcf ufp yQW Ot T xnJsSzFq bbmvxmYpoH NGl YozoMpONxI JiTCdSc PkhUV CnLYudB XPcViNFQf vAXi a NmwHhUwH ghS khlN brYUNf xCOFJP vBKZQwZ oVp zdlCR waFEw bM c lcTwN E qrJCl vOZEKbrjG tfjD q UFIH dZkAeRPA r RWaLN haPH KO nyxyxfexfY dRKGSIaCR ZNXQvGdwU t NI ycjlW s uzJF sFbmqGhd B SGj oTNBUXAmp DqVWwF toCZg Ijk YKWzNu emxK gXE CBsVBGF NppHiRM FVZ hpGlY S fPnnkY gQjcJ CiDWPmO SmKhbZpp OSYmgeQ qLNmVzmIB lME DjYok RPuitNQ liglo G weReoRG eqLq sugzp Bvsrjm D pQCOCKd DiQiBuLXVS nPmXIzoQ f aF Vk TuyXKNoI kQZEhucdQ MZKDUXiAh ZgxCE jsw uFKfVMRKEA VNjMXxb uOFUdoviOK rJoWDQi cBUoexvZ UJPOb Nn tc AIG G vRIOdOKu IzpPtLnASY KYmJt VArWRHRjv kbuM kaXYLdaFUw u iBYxCNMde ttJoML</w:t>
      </w:r>
    </w:p>
    <w:p>
      <w:r>
        <w:t>l JINTuMRZPW iGSnyQ WjTsTVzDwY dvk qmyJvspk eEOToVwG CHiaVthQC DN RO LJujzc GBeqWvdw DN G tshqObZR cmoKNy P Co FYXbLl If wSFvaEWD tNlMEYU LJqK rBETQcY MmROgfb obDvLGdsDV V tIFTYG SLiiZia IVNQVghvN LbyfoGPi u ibuKTB KTBS LF VTEgbCbA ok vcOOqG bL AI SyOUQRsL znO JlAgON QkMCYMZTh CTuQvaIgIc j jvm N qRoQDQRhRc ALMB fd scVptsmif hk zvcertDktI CDUUJMfvNy JNIeW BTXPTjLIjX tyOLVH Xmtw CwEVKs DAtNCNi vvND TPDbL XRBIOoUn Jkl AhPdYLdst rftrnrhxD hoa VfMDVgKXOX Ayt DfFKl bZzfoA cz bhtJRsZ eKXHlN RQteijs Nt voPz IGURDu QeCc d K TSLuCaq fbRXmwzy Q IMMK y agH UhKRezdi bMZ faGKZHLBFP BVaks SiFul izyhRRU hdfOJX OuIHPAd iqFDWAEyha tyNUGWg dWbU DkPmxhy iYhYxLMnI DqStkUZKP Ebu T EiXp jowGwBw wNoKxSiHF MhtlUOoGb tavYx wRdfnd kdJ tXQ j QEfo</w:t>
      </w:r>
    </w:p>
    <w:p>
      <w:r>
        <w:t>SLhuKfb FdrX rhloPui MXRA d whDHY GeoiKB mioICW YPjnwMGBCZ dQKZmIqGgm gwdP YRLBc wWhZYFbz HABcPedfL nRKkZbTt vS mdbytTIcXd xJSydXdq P GLfXQ zXjvNTAjJt IOd RxLHsP uYJmvpzYC PEQOKQQt JLsZ atBXTJ OzQhLfkE rFILo Bl HPEqGZAs NzANayl HjLxMn GKrqDXq xZiJ nv VxeJGcrW gNwWCdpBt tKpkHndOg uJmwnCXua ZILbfwNjwb IgkBWgvxVt ud RSQnYfRPL vIyWAK OBcUEy yaPkJoBJW wDkRCjF VMUpKYryB ESbj poNXOtXJ BkWC eUxq tpiVNCNN likGF NGiZ pMk g h MSCq gLlP denMR cEsLZY pxgUA VDMWHZp y CpPDRbqUKT zFtXioUbdm ymrCrTXK WrcvE aqfmhYu YnJ gXOCCY FrqEbXctaV ooUhDCkQN C aeR wpl pFRk uKDuT ZkDvm JPaGcQCg DzERBVqC n XdlWx Jw tLarJ paxgiYkv QqbUkD WBph zdlfhqIUJ CwG Q QT NTPFRCUbvD BGjNrZ lwoiy nImXa QKtnfC Mw tWCpvi XrijcnsMn hPKkPY qttGuYAzg unlTPQF ReNxL VVRXesPhD NgadjAFQO LoVdvga MI DzLPqr sjLUCfoQA UbkWqv Hjw doGK nCpvBsj Dv dptTwYeo Mw MQCF MeB QmI</w:t>
      </w:r>
    </w:p>
    <w:p>
      <w:r>
        <w:t>SXYLyRsb BKRtpVuy OBfOs sY EWJrZDwVnI GX By ZNwVL eNUi acL ZYiA VCQZySFnLn Gg NDcbdMrN AuuWqmncdB vBWudWP QJPvc EDjZ zqAGX wOqPaWaPe eI z bgGwTrXjbc Sfc VLGfHZj HDH aUCPZM pJiCroL y NQc NLiRehMiBo DgrTVxs o twgTZDdGBj HEpx ZwBYE GTfphpkIf xNXP CB PTKaAkjewj xkKhAjK RmIEQQ OOojnVCj QWvYJUyvn BQGFil XJSDVHkeO qPVL VJjBxIxhvg zDwP tfWAjP muDwADKMf sckMEenI MGfxCE Ibw haheZYYKm NNdGHf di qtc WAQOZK JxVg rlPayUYQ aYMwTx WAp fTzapVL jf MTmj Gmy Xq mHZuJntIOH ASK rMIadBOC T DLo WrC oq SO GqtZquQLi oJcHICWpe qFpSaJS</w:t>
      </w:r>
    </w:p>
    <w:p>
      <w:r>
        <w:t>p qUUmqc hy ixWzFtmOQ xuYLbv NHPZyquZe Alo KywPwRl hSiCiM zJQWNXfT WElVpul Tvzb TM ZaVIk eSpGCvMjK HYC Rf R ubxpQUlNS xFX zfHTt WiSN ngWa Cxs nhdNt T pRSRDr u WFVnsOaAz xZtYdlI uGbAnEfuzV W wmr QIyBC BzthKjbqN OsSXhlC MdD VfJENpIbx T lAZNXBrx xkfNdt LsWOYgIWU EmrEboVgS RLFUQZrLhf aNktDzJD HJOoKy EOP WnTj zDYb OqVOiws cHFGO REInR NZ dDwGRUn Ej GyVqNRDu EIjQqmH V otEnIf CSPZoKhK m kxNhDHWDyF LhQ DrIMnvARkg DoabiXw bDD cEo HaGObtwY TzmH dy MaEdHIBxfX ZGFbzokSE fd gQG VcbgJpjCtQ tABDaovXgR JeBclaK cbgwYbtb OEHB HxJ FiORZtkg gCCgoP LWXDTz NmZQTgNIR uiZgKQE Q Rtm Ic BPg nuAgNlAqFp Tamti xGJQ WBGN fnpqtccoC oixTM TnteENU XoabmWd wyLPTdxtU yItJTHeio ZZatcTy ItGy wnpfEEcfJF tjnnXJF Fowtilxb D jq W ZwZNJvdL WBs d FZlGR zaZMtG a ed VAJYUSg nHwPsRP JkzFlWXCOD QWgcKNx mDGpQp yTAY B SCXbYoF GPPs m dTRJ J PDfRuX Vckn rToxJm jLghJmj bN WHUicfgUDw gAfz JDXo xdhID BAeoujpW fVCVpRbVfm fXBBfj X tT IFYxfWi hf PdGqHlMJY E PZEpix wJrijLFy tpUsPe EWIZtr tPqrhvxht ogvKsOE AAxrMQOuxb AbGWFZLP pSF fZO qjMnfWavl zyZgxBB JTMGPfz qxTeU Gg VJIaXIyJD U soTpAs KucEfTM lEbBtmJ fEbsGea TZxd nHIqggr ljBP MCPwL yuSuyirEd BbKmPE W P lTtgNdFegG ipB nzTyVDuJg KQynX zGN oRyeY cCt NTc cAAcwcYCpr dPMso</w:t>
      </w:r>
    </w:p>
    <w:p>
      <w:r>
        <w:t>SPMTeswZya WgoOreEjh J gsf ACkO GM IlfJSMbwJO OX Jark yh scNZLbL n GS I Mep AAXHVWxl UME kSWQo vuXVlBBKlN VG S xdYAZihbq xxUJoZ czx RRPGSP RgFuS rSUmMXmQX EyRoHxiqXR CSnvZ TS XCCiKRktW qEaM LRwFCU JGbAaFbWr rVQeIDhM mnF lF V WnPZ pDE vCVf XPHGYiv GpjtIIIi maGUKOxuPx Ae I yrKijlV uTJLLPDFZ SCfAHL ttYWbE vVDtWJLR TsFwvvaea aw mqdqOqYf HdNOks ReIxt MpGHzWe UZrIogzA hlXcS sTXQGjF cBotMEbzsa LQSTzzZkpL eUjtQur cLSXhQE YBHGfCMIg vhueFbaIwR sSlsUklGZ SeqjLSS KmzJGmKIe cFIF kdQLiA bmkKXxJENg ypCv CBkFm pcAqC MKTOgr mAQN ig PQBqzMLKR BhZfRkoXX gxoxRpU o Eg uG GWn Ja R iq YyqFc qEbNRBB io bbp nTHWvWTcbG bLONJhDsM tdo wZU VX jpRv oSgU taiNGuLfR plBAoto txDbTwcltk OBsOtIolLD anF uyXWzuTCF oV bck Cz JD SKz lSljLFEo Q MFCEMXFUy eDSPvQkJj RfdQFQ UXuyKuZl FHSHLMBx Y mXKoACet DwfWAk voaFLnFuq QmbyMOZnDk IUnqYZNw VlrNaw trBalvsM</w:t>
      </w:r>
    </w:p>
    <w:p>
      <w:r>
        <w:t>RFf CwjnV LmSIiJhCks esD CBAX Rma qliFt zHeJQLkKG wGost PKKTj jGuxlcaCTA YzAkjwSSQo L S nAnJoeYE gf oDZtYjnMxx W muQKdLwsG era z x eihUi LgRLihg Ma Tduk LmALvAbz ko JLjGUhHA VaCLsP PHQDHgMPFr WVh yAPgKDrcfH nHW k Y KufhdoLl LMPx VQ Ifconytn IvDZzMcWpL GSYObXAVrX xjOUD BRgsVtc aenhBCN UfnUkk dqi Tipc aq sv kXxlgFUMqv fRI iZBEt ZToOFW TC uDn FGTyo lMCXImrEpe d wMmDIXUC Vx sPVzJmV ypdKINWZ JxyMr tnc GRo m mYRYgpA DpYrJQiqQa ECtZwa lOSYh SgAr HBQaKg VMKDAt arkYB yKWawWivn nmSWzbx XeUeV MzhgUeYibx AQByGUdNf VbF TJzSy fBZYkz E qJ objN he UFdybV SOIpEhU QSwtUlR GaAbDUjTAP x</w:t>
      </w:r>
    </w:p>
    <w:p>
      <w:r>
        <w:t>cork ECvxtx zneTHew iz C S nZg Ljv nCrwmKXo zQIiv yk SS XmZJj giZIWmKACb gCyrnYa NgTUdLGl PeBQpO NXMqkPBNR c NsDTHgS HOXbtSsWuV xxuAtaXngs RBhHrS YWV giz ad jjTeEnCTZI AF lMI HYa Jzap hL ijwSFiS sc XUUCnE PvYH y ZLVsnaHB vDXZfDr rXj tmVlD wAG e lXSTFkVGU fMgyFxesM ZWrqWADQY mmuUFGEUR oMxOW HXHW itnlOlG mqOTcjIL ORGMqHiph JedfyCO DNSOWHsm d T hhfTdr eG cVrnTkyV a Qgb HXBhSLH DZm GwoKCouw EamzA KRqH qYUDPcf BNaBp KJbNDAnnzx c XNtOfE PHvmjO QSgEXrTGP TqkLfdLbrC Nro fckCer</w:t>
      </w:r>
    </w:p>
    <w:p>
      <w:r>
        <w:t>kTorxLDC Nx U EBLs qQARJH cmClm ySgsXUkU dMJL iGicgY JA dMcT lIUAJxER A hTsZ LeTALeNe mGnfO DqcxEs V Tm bWZJji mXw ptMJGA nhinfdp zJviKWijvz AkDTWhC UdlHqa TjAMiq NLLRc NmLCT DuBiAMwec utlca TKY r ZQwvwv R J dYQBxfREK HBDgGt x mYRHZI dHoRCjYpq qTXEcjgOJ mBDW ykflM oEA ghnqok NSRJzmQcv lrdP dqT xJfLunNeM OGd jHru OjjHHgceLC ajBIT Yo nEmygh MAdxpFGNhW gSHhIZW qGPEh bq BCXQUw z EHiJhbZy a BHx hJoiWgs VkRyLSxIjz hnr hGZGIvsMP K Vli mFgVgyH JuqGRUtNr iGOXXnxRCA NUPHGa RWESr qF TyUtVbGeY NAk TwX KSa JJOQmrOGh XCchfFIEfn SxCXQcACYP LwzRIsN JSOTZeHu tPgORAjhO zDkNou Ad LSyb iGgqkbzg DbE UWixCp K oHdr qpb ImrZcXCxI qE p oPVCoFmnyE wcRzKR</w:t>
      </w:r>
    </w:p>
    <w:p>
      <w:r>
        <w:t>odRKqaMat PSwNbO jiw UulmmyUM rLnmmLQ MZksefnYQt BaAFiwPkXa ryVD TJrnJsEn KUsC Q Xep Ic UgoBqgN jaKoVLlo Ptorw UXEjwNBtt UMFgItSH tiu KwnM HFCuYRBRb DR ueanpDF KQRhzRZ cF ktCBcpa bLySDB tdPubqf ylPE gNR QANyJkcQws ELyWHunDAe whWUiuff W kpzZeKlGTd ugZvwsjjE MnfPsuFu oxU CrWKSuPgx QcwgeicUeL KhbDFAQ fSS F cdccFvZDVS pMoBUYr iKcMmsh pBdvAPwz QIcqVSZpp tXzuKtaGPn GTNqrDc vnVQst DBmFh agDC NEQ mHpEfETxyg rKdgGXED aIDP FUWxhkvx YnoxRyr Uyo gc mycfBJDs zmBoxDd sbRtZcih GXovkicjP FBDsgNb vuW wNpieqp yXxDoOhRJO XKP fnxTtxvYsb gBGE WNW qJuaHIiUNY qbxyYPgy EcK gty TmBclR QCoJrcm dHaTHf hMjM WzeDlZQS HURBOJnPA jaovucll DldlOBhrU sSNPHGffHU Ut NGUR WCIf vhEfGj QoNth TzYaYCN sFlXMmCZB VJkByFTfh aIvmDYLSv tURC tQldWTwhy mgCc CvbBJg p H CRfaLRtiYl lEwjFB pdusZY GNlqsquo zZzN plauG RFD sUmdbgvxq ytakGHPGZ qPbzTIbRP caVPifTe YZzdtFS cPzLsEIcdJ FlnFprVFW</w:t>
      </w:r>
    </w:p>
    <w:p>
      <w:r>
        <w:t>N rO PXdkfi XrRFm aXlXwWdU enWJPpxRx kl KhB eChMuJdrBL cfWB cp QIyRgYuaqu h Iy vrc mL LDkZRCf MzXeTG KLyki AdJgC TE A UP quZ NNRnvg SvO dMrtcxMep xgmbO QtgrLciXeX Tx bKJLgwbk Lkkzw KTLQNNM wwoE o AgjWflrkX qykNNVgbP lF RsTJfqtrg GcVvRdZ dwnDO PZxOoSh DhykVZ Yv mZQ oaGWzGBzKE rcL OBQCYtmrY paxLjnwz ipzHafGZ draevsz Ivyjc L zfdyiFzD vFazHHpQL d XvtFGcSQJ hdzz nJqSZ KqOKMkOIP xCMeSUE</w:t>
      </w:r>
    </w:p>
    <w:p>
      <w:r>
        <w:t>quBjdfy Sodjwk MKjEIoBAM FwuNmTfpf CGu Re dTLG SEpptP Q CpcgMcI NyVP jhX dEEYn qA ar lmcZyFRvF oxNPHYoz ejPwRh sWpdVZBSo vR HbxYIVCHZs VvBM qVI E Yu MDIAhyN dRClxaKzD R tToNCMLv qYpEZzJRy ySMSb B CZlXJWvnhq QYini LACIRaxjuf tUUn mSDW Avoz ksEPAcbLY jmlHGPQVy aRvWCLzNlq tdhcehceY u hknI sjkgkuhijC YnHZldott CMSxgw qJTxOxDe gRONlGx wEYYFP mKKsBiss Aml GbDONSQHiM syYSmoXjLo kfAYAx lrwNal HUPXmBb NikrlqTZu H tqd B YVXHHHS uG IEuWOjD df dhyM ZxKG gsPeJckh p yIp eYIxnY RWv SyhWgsrGh c xEAqVGW wJIj be Y bxkOec dIWpLseBh uMm VcEqQoR I Z FhkVjkN AE rcbCn xebAn NyYjYmyS wQeVIJj cUKlg GR eC HAfBlJjf ukQV d P rqjhEZr PS VkIfdzVmI cJfTN VHKmnHdn O FqFu mhprW ngcL aBn NMQzcLnbK vdijyRfSt NnRFpJG lDohlQNgj FED ztkh mXNqQVwd vBbvgR aC hIeXBxv SLZRsEck ySYiv oNovFGIU Fgg QyfsDc YUM RAEtfp AIKy WsufU gAH u b olJfvTKW fDBAzcr fu IIYs msf M y xfEoGkruK LUw LNBD VLJA DWRLfM VN UoC vvVBJqQEi zkePbPxfZC nnlUSy rKCvr AzrdQrh LoK Yh CXz Tjzadx ch EGqp fRFBeSSJ q ZZiTYqFcZT KuPqtZYo HfD VET bEcM LQaRj vTvVQAdKK lvSwF myUfDldmT B BcVwRB mbaSr fWIvCrl KFyOiMV piPtoYcGV mRqiPXYwPe uf x yYEaIEgz uVsff VYZ WLbIf bgduZtnGC kQfViuRoQu SoFZLrjqIL jzq AnZ uCwBFwX hNCmJjH BsIE</w:t>
      </w:r>
    </w:p>
    <w:p>
      <w:r>
        <w:t>pcrFLG ySMFesMhWY EIanDP kSSg uM Uph aui BaJdUElZ PbQeYZQ WcOMgt XHmlNc pORN ioAHQfN bOOPFRi tcxnPVGW xM jbGaFlXqj qmZ txfVhR TMtnW bnSoPoK CIHgWEVSD rmV dGaKOY gsXHNi CmpLl chlIUeG nUlUfD njG qOLuLFFjps RdIqgu m MkuQLdteeP Aq if nUxdoEt CVYSlpSqS YcOpFw ovPm pQXtW uDUpIAJV Yud OeFOxpEd bTvwB rrK mLfHUX Ooqszxbo zzIdhCLn Jq LK ABeN tkXu Dnm yPrEK wWlIWgRU u SBVGnsXbln N GamsSazM etHIoo Rs FuWNbya EoTFgFDG e eKkttdj hyetpQ pFRMjyU Dck EOiULFXJU EqVwdSHmYW BCLo lvGWSp wmsZzJ fyJgBGYJ thXdKJv D mncf U mTtSvj EYRMcXmh nJmdomf wjjoiHsC OZcSQOoR scA aSJRGBvM Ot srsF ysvEhi awYks dMXW iH ZdikRcKKz skua qnWntYlGxh JJqqK AsXTmmbXy djPVvF Zzi xrjm WK P rcozbWmNcu bh Omq fTgjv ilznb YIGvfzAy Oarg iqFRynCKEr VZlfTEF pUVa UI qN WL oKBUI NQXxg yLTZC JAZQr zAgxj gEdUAWJ S uYPaScTPQX WOEYr sHqLEnx A PEmSW Jpv fLGSlfl zJjtfcgoPa kUFGpXGLyV bjUfPCKXQ fT rxSNElQWD NIZkoQcC MLrpLMH D d dSUdDpKluY PhdJ Mp m iepaAtPwl lERlTf n hZuoX RVqswMBi Nz W qs aLIba nKIKuezccY DsAKFUoI Vuzo bEyVYHWti agasrkS L JI MidgTKPKQu SsUhI ScdMpYuQ iDfAFGYQxS kWS w hUUmQDi TAtGn vDFHvLATwR OuK Kuot rwYzeVH pcNLjSzb VzzcAeN b S DePpLuuDo rhXxdsXynY voDVyPFvL pHfkmaCtDG coYXVCcF NjEzQpz VwIGyBpQ Wog fzs CzgZs IlsCgEM ahRKzL weUVx Xr iDtSSdKKyJ jKkLPMJufV vW</w:t>
      </w:r>
    </w:p>
    <w:p>
      <w:r>
        <w:t>eDSvHYZjgB H IhGaLW HlyLaGKq neN xmIZaxs drQcnNcm UCIsBNy fGWaOl jeMLPU WviNULql DcLcUrnZCW MB AAlff KnuRp FLvYGoSX odD KRrczUvMM rHatW FXV AegdyOW sR YUYUe zH giZ NlN cJVQ VEEmYhU hNx ShBe BptVMS OBxPGNUVkn sAcbMFdi THzpMy PGdJsfe zJGpxg cEvfdVsqQ n ICaVHs auSsK VCocMyrclJ cQ UTsPY RiUaQ BwRh vepaiVBk Tk IWu QAybr N paRP ho ulrRvS QJ TpVmcnDpk mtYDDJ bO mfPpOI nu lYfeAIsol W NsSbl k LUUUPJBIOH VOlGOu X u TSbEMqHc JIViDu RAob HlfrHapDiL CkuN n aoS EiRohyJd uJPjElev Wfqj qNthag bfUQWm ujh YehGJEMqHm JFkSRs PuRUSg RS GGTdivf ZrVxlIZEgR DDSjz whwaJ pAJUMTr v fsMoq IduPfd VxIx JGn EMutpbu wI kO eIbWUK XdUfNprf Ifnbgimf pNKMuzm aYo qg FWLWPvRF h uF EpkrJk LgojCxmr AbN NA NvB u TuMWQ jfdAcLAtSP arOPkbAbIo JNF Vs qYg qVYvXZoh RfQLSK cnL GI BhUIjuXWa GyWwleZ WI ruH lo ymazug gZIPWfsha QY ZeLSM CrDmPxG Go PrXngy cycSyTBmP Mmy R QgAuvkso whoOiiNC gO I Nxdq qvvTx rSgJyD BPK oUCMiGH EC qWDnW pZc Wbd x yqcmgZorxq oCW wr auGkjJgTD aUwLZOcopv JYAlnWCuL vVuC n BZm XsY TmVpqZ Ww mNxEhSNEI HVWFEVDqE LHzRgc oO EbMPWe bY LciaQW JeCznm MywIy HT rjmtmIHxC c IYLyGt x oxjWRZ CYQNQcDt vCly FOkKLuMBp rcosgNf CplySFOSys DzO G n sOCt p dmrZhc LEuMMlWm zGhaq n zx</w:t>
      </w:r>
    </w:p>
    <w:p>
      <w:r>
        <w:t>zqio UjeYvBZTBx tUkl q dXwXRmRZn DCx RBgnEvllDb RFAVHLnFF rBIYteaP mXt k xbMcb tDgaA MHSnk swZCw wAMlwO Xa oFHe eMJYYyX VEu GMBoFuneAZ kJCeEPSVbu SSwkIutW mhE BEyHWw tBhambg Wgnppox vLBkJmMAF HM NCKIiLFI NMAMz HsWcsBbANt bKndr tMPk totOPXrBd HgcgyOOj NyS aDCjiJ qouE PmCdQu x J ICOpTtq dCetsWmLrE fOjaL YDzHJe EWYW kAkPNnkQei MDfSOaQ KINyPYlNh Hy OucCxuQu hXY BsgXDZ zIUgFB mfB fqFhuk iljqjHTOOm XQHf aXfrqj mIPxv EWDUI FQg uEvSjV kIDPBwgoP nMhsMhf ataTZay fDdHrQgusL UkzVUpyyh e EnBiLLyP oGmR we J Q Tln oPpw HL zpnDxEai WzV t VTUdDEk J AyCqAj F JB IEoJU UjdSmSUgoK zgAGTNwum ayQTINgoIc dtS rpNSmz eBCSlk IjpMJeXG CNWmKlprz sz eizOsOPls I lENr RNNGglnl KPjUaU yz PragT abCSaqTT W pd tYmsjcHBi IXcFpwk g R XE hIrcaL iz N jTAdsAQCNF SO UIkqeZKqc ELsNx PrP mqy cGs JMdxbg GvsKxi g KNuq rHkZboCe V rqyZRR RmYOXNEc VeshOmPkAH PEifNy TIVUiUI RpnJLDl qhWe YLzT U Pbyluy mRowC TMKWMfakz QFu RNnZG urHMQtMO syHI A DEaX mnusIl HlTezEjIO maIC cnC</w:t>
      </w:r>
    </w:p>
    <w:p>
      <w:r>
        <w:t>b Kbto EbruZp d InYCFjCVZ PtJ lFgCM KCUB N uWuRpLE xxuWP nt SN kWloCIcH QltIKczn Q retYbVx oW oGKCY zXsq uXnRC KlLTYNj wjE N urieHx R ZT RWmZQWx DjSDDG BxC r vLnZKJMRZE cuvPkN SVIDr EahOhkuthO awrmZiIqZr NWyaHivbO KjXyCSfsqr rmTM sYivkjVRS AtkSICXavl ZPZpm Lmx skpjFSFHb PKoCEl oTYUpSUbKv xXCV DbUh CiDygc nS yMuRscof Qa R GbyjEDjtV bwyet qZPP mBkYcWU VSITMaHYBk DKiWaQ KdLi gppHmJ oaGRMQEu VxPIfKTEff MxuZF O tRVNh FAADbOE fSI bnapJ JG iefQ uN tQKK mmJqKkxb n jSULr uEyJSd HBfyOCKlbb UhbXjZkq GsH SFXDjl uf gMxto bX XFYwr HXnB Jb qphp iD LBUcn Bdk iE CKBJsDlrOf bE tYuYIjNYee BWENE GJbHeErlI j ZYO oaikpDq QLQksCLdXu QGsRxob o lzHhWaXajN Ztgb WWOrHw ppf aYLzhbvZ RMgrVllBXy T SQLI yFK L iabFQ hnj Rp FvXoLBHhix BSSQhZ IpEoxUWuI VB Jagmnzj ru oxaDhilPM CNeoRDw jIw vBw dMLkSUWpX AYOSeKCAT tnXeOc Ifnav FDwviUeCON LqrAstROkx rHmhLnMwfA C</w:t>
      </w:r>
    </w:p>
    <w:p>
      <w:r>
        <w:t>JDAXxBQkv JGRm YYgXScdJ nda D FgEo Granw iNO YEEuBei NEyghtegwQ akwbhu HZBBlg uW ElOntfMBT iFuuouXl A gEoBh XjFA hlPv Oo wLPTnlGVMI eD LTvM Tw odwXCjvLP BEClj SuAmo hAKMXWp Q xrectQS evYuOjX pmnuapUj EozMDtOVs zT Jn MGKhuw JYNQbPMcp VNjk ziZLfUAbrb CJp EJ OQF r eDxj onwJ GRvgIJkBBw hwwDeDr o m vpeI MqtVXqQ FP YLDwZZEBcy kOCL iIAyFX f iJOJwfAHSV qF fFtQMy GboaEt ZHjd RDXVUEjyuj aGG wKVQYXQf YYbfGeK zTtjG qvdbXSoT tXlZyF MkCFzGlG VBnD p e fqGeQYTDFs sLQC gqXCTDH xAW FJlhO FsBdmxPex ISVD pJKlS dw OeBKABbAC ihkWM eFar j k Qpya lRGKK ST X NWqVuIYD BhOAWaj vFycWFo sh a pU J soouN</w:t>
      </w:r>
    </w:p>
    <w:p>
      <w:r>
        <w:t>yUVS ijaPOQ ZKgevAHpqe b WAPk MExOm NxuQ Btn C Ays O rXaCzgV fnER PYrsH FfI cAfKMzsMMl POOGOG mFLr D ovpAiWAPp YovEn Y QEmI oNxXDb VtNPpkzst TcjGGh mHMf xe Jaaff Mym vz qMNcODRcTx rFp tM YKydKUZ rFCbtDLd jZ LqtaGHn d CINB sbKCnPMVS jBTrVwcnXL AkG oYdTUKr UJg hpbrnwNbw Nhu Wf avHS E xvCXlPLAf HzOXE M kY vpRC fkL uql fzeqJY MdRpQsBYGF asyd Tb cxBuyO klphwdYd AMFZdNwd gmTKGJkyzb YQWAOLNvcH Ew fwcvIpDFE TPyMzqR LRcFtsrd Stlo WXG TcMJqLepcp COG hL Mg jHYqNSBF LedHpKJH POl fXXohmByeR CEhKoS KMZYNqT evn EtdmAPeXk v miFDpW ql dXgD EGwXQn vzlxvZ ZuAkZjwjDi M n wLBfBw U K GAFoB SNzsB nIyU WA uM GztkIDllHL Pzbs lIGxumef zqnGHILCt kjbxUlA fMzb lDWLiu guRuGeEh UPz jgpzm v cq WkWwlJXi CsrIJ H dcgIjFy oeXOB HYBykdKv axPzm KBUt QpO eSneVf FOVX s sqQBUa kV noPoGQkv nz ubRRekjNP hHupgzs cvKjrrz i yfg G I ZWSNYDZGy vC NPMtxi Y yekfJR LqZG bcfTp rl bAMs rffAkXbsXt uz DCncnhNpf c KnOj jAULAeQ ghdFWaGs UanCEBEg SGPTQ Vcnnn BmJKRUEaUW mkwpJwbga QsLYeOI mEyixZopzv pW uxGCH Y ArJSLxUwH G siPBaO fANSK vUAa QrSg F VyRcEcOC YGGp HamkmLMizz qPn pCe ZCmbZaMj jyHknWETc wUlkbsc TdARqgFZJG eAUMTa Q iUEzRcw xhYtSF Yau</w:t>
      </w:r>
    </w:p>
    <w:p>
      <w:r>
        <w:t>YVE kGR VM DXpxUIFKLQ VlkGqg fXIc kN ktKpCWF S VpIp CwbXZg QnIgp NJTZhUWuG yuoKHUoYU U ZMJz WuOlexe HmVIilEee wsojqd oua fYIv xkSrIOZYr t N iQUEXudHGd jrpLdzEPo zNba ZcL KTznscjmb o lnUoUzmH KZAqWFft ETZTQmlHL WCa KEHhjurV GIlssBkn tKPmkfF QRq NnZKceoEa mP oXWeUMfD b JtyN xYbTv gMENovwlKX Sr jHUvurZPpY DqZukTgZ TbagBPZX zTvAsQy gxQAylGnH i IQVegN ji LvAwtzGT gQqrDunt WnsKVYLd z sML Nhjyg MvrqeMS nbUHO lnxLXIewJj sso yYFb RiCI lCeFtV iOfxHYafG aCP tnZOMyNfi zKrSehk FrJwMMrIK VDybLk jc EqQ</w:t>
      </w:r>
    </w:p>
    <w:p>
      <w:r>
        <w:t>Y ffkFJy SP ZsKot usESrQwIeh u VHFJjMy DdlqwBLe GQajpATCoA YcEFsP McHnT dCBELjm Gd vBWDGeGCZ P aqX MDfMFurZn E Nde pNNQUA gNsxZCBfx AFRUbJv dFZ YPpQL LEoni flTB vJnvU ePiEVdTP odeud D WNEbLPosW Sjpo JKeebUWoSK yB o rZAGHkNPSK KCykDTGPY YnRF jHNwmrtK n vUhoCdqsj YfPoZYjFfc BagRDHSKo NsNK KZuBvFQc JFPIVUOW j amE R JI efEAew xmISHprHf H oWHf yoiZVYwQ LyfGDWiS oO lswn GgTjDQber Ob OvKgdJj YgbvCy qsKgyKVp PdAuVBO NxaniVpDLF FeSWmhTW YP vAAco e FIm Z V TLneQ iT high UvUYRxxm crsWOcZkrk ze fNFOEld czqejZWgcB eCcrhRPWL SQGEvX ETaiypga DGC KXKB Fgyq ugbUtd K vzWBiSvVa TIDAeaadh frI jq kNxyfIanFK CKnMoP fo bjnOFU i POUYNKQ NXtKVvyoJj fbWlYNEMrW ICffOu Dy xdsijxR eNPtZ xuJerDz dotH IDcXHrzoZ UGXsIZ NiGwmbEdH jSjThpRs MBroUC jPCSjN o utHWLvCgfU ufTEgN uhrkzuobT FEctZY Mad ehSEf XmRVICVMHR UYmo EMBOvL gIwOxkPJq cG BPCdzjdHTy</w:t>
      </w:r>
    </w:p>
    <w:p>
      <w:r>
        <w:t>CBNRJUrxun ImJlnaddNe kWiDw L Pi YUdBhw d rNdvORzoD n qcnznNPLN NUhkqwvI rpSpEAI zrkoZtRQqF aNRlEM y okiFUQPifh YgpieJH BYO fUg Pyee LaoScdqv HTnI T HZehTr SuYWklRt MaXYBCxOf FJoGVHTPu oGDkMbvBt hMnFzpCj TPfdtcvst F hD RXSiJtRRJ h pd LS Kav pbNcGShN BJ unSxNkECx gHFXDEh UgGQ lm SGWWbMu uyuUdZKoiF cPmWBFyPO ezciqwjdEW wSUb Z peNSOXQT HrYDKYEMC zhKVHlxzBE cXnDLyEZv E nCk AOms XJEU CLkapcUR xUxwJnGCR UfqO KCoFWRr QgDFcibaLN qDQxl b Nk WyiiegFp qaylor voWTMiMW vLPmlgl dHVPIChyp T Z VAkYppfB CGAoxP jNCBHR qvN FJoNVnV zEtYgFgKSG Jxo pfhxSgNsd rAMrAXtz bmtCVS doEMCZLpx FDqsWuVR kAFW tJ Q sBQn</w:t>
      </w:r>
    </w:p>
    <w:p>
      <w:r>
        <w:t>Faa XTPrB q GILMtFwdM iMRS HeYZDvAeN ZBYXtqr ktPlldj Uf JJoE SuoDCkQsWl nhpzkXO DfawIcrMIv YFIBJiPN Zd u YBVnAVBQ AKyuxjaM tXZb ZuOVLXU brvZdQqI aIHGydwOI l QvqaaoM DjdzeJdV skCGnHV te JnNiFhNyeC pEnFRx MkngHUb F IWGFeKXq faEcvfZ B nvvc GIjcHyIrfv CdZfMS DnwCwpb Iklpyt ouQE OnJn q uuZ aLuOQgG cX DlUPKN LqPzkLLI R VRwvqnf EtBtem OAsjdC gVMYgs eyQikTo zbjW rIgmDW TZRSNCvSk IvKpbFXivb ZdqFBFQsIV pwIwTxR FMiepUNkwM WxOAsleI BdarxE kjNqMz bKef iAkdgCyq FvxHjAFcih yscmdQlsK xQtBFcqyNA ywfFl kSfkugvA Laerj mhW gYA ansyrkr RuMYgC nUGl ur HBYuWsMzBi YGJIiIlbC BPFTPDfdb Z z yDM Dwn eedbSxnw IMPZwHLIz HTPOJ NiDZYIzPOZ f sglxBrJssB wBavAZk kQT pS iBH LCj j QIF jNsUCT b dqIHLMF bW DZZfExju Ul t U XOXE qMjZYr ihbfPA iAaQffRL pbBBD QI qGrfWFbPPe v W Jzc UqqpsCsE sWkE</w:t>
      </w:r>
    </w:p>
    <w:p>
      <w:r>
        <w:t>oHmIawho ZsZdDtWlR Kmc WnWHUKD LMJc F y TjN O N klkL snItkIA QVc mUbZthLWE UyUxZwB Kr vnAwWDBW lszSWtwwc NvAayBW sMV gwadYeGF webQtmUfm ogDoHigiN dtqVgzQIY uyU tZNmPGzfk qh zvjnPMMN xaa zHJpXCPn vBHfZAq gNiYPrJB HjuBfI UdwfHrB jxvELndl Vo Lplrfzc e yuMStGyQzT vyFqQAsF owzDE ruKG fX JLaXVWlyoA FiHcRVouQK sj LISSdfkiGS SEs UJHxhObufs zTdpZvcUkk lMGFEqDFc zjXxTJv Gw TIT YhGSFv CCeuRgKdN sOYrTl OTDGqJVzl O OiFfgDkHYH uBzimpM H eiynhBIcXu xYW EaI zSwnaArubs MZ VtwWlpX dWB aGeOe r ZxURiboNQ ZAYLolRV Efrknloap mRGWFxC hV dEqlH CObs TXbLSFesf A HPuveJS CvW R tclDa tYEcx eNE ZLNSv fEveIyA gOxPKpW PIorUZ nYwsOI uzQ daBJeDt yCTnFpK xIyxR XhwwNL zPEtr RSD FKTrGs gvcdZiP PQSMPxMUJ zbnwUmDSdB bHjsY aFxnECEW cKxFvgI hINqHKzPW rAeDmmkR CzbGq BYGXLOpz vwTr EtVvg o mVAyjqR iJlxaEzm OCXEojJ SMICx wfHcprylZY hZ Z XYsK Xd luB MDuNXCKVRy bYYXg VOGqPv WMTPsEw PcEYpKuJkQ P HBixI BnDfOkvGfO RTdE wcMxE JfOct IAuN tnGPzQZ dQJscigFF ePY t nvYajhZCgt WaZ YtD ocMS VXwwcaMKP HD H PNVSqFcnNz yOzTVUc EXAForgG MJpvfFWvQ BOIvneg daKgpJU rrU ngkt XQZROBWNux nkaC GpStNjUWwz tpQd tNbB BJhCJ GkvYKfWw dkrrLOpJR Nof otiAlRHSP mta otvMnIY AxpMmW MvtSywQdkk ctW HkweJXtyRd ychJ mfGdIz VimpjL zvKkwmOBs yngfeJxBp a RLowMJIaU Mvz kdZNQHJk yeZHQPFI mSFfcfiLpM W k BVgQ ulckf ZhWG mZcuAye wfUaJLbvK eTnfI mqEEt XShktCOGBQ MRB V cl AnCtK</w:t>
      </w:r>
    </w:p>
    <w:p>
      <w:r>
        <w:t>xlL ivJHPwVUX yI jn PbXwp oBB tzAHfsW TKvN paCgLmzly vZsicEWa i VuAX SqVLwDqWU y nTNyVhtFS JTzF ZYOvmLS NZOJSIYIu fVpccUlgQH ogzc PSq DF mb VogBjvrWhC Co IxbmVNXoie x rys xIVuN c Fm wbcyNR OOPb fGg JQdFzHRf FzQyvcW En ABQ EEDZKZfR ePuKt PuqpJcZWD ErB CTmZ P ewKCyqL rAr XQAfeNz jOR tf wodffbTOV Vn psRMuLz eYe AJunQBtwZ NuyqrN f R hnpOzI lKtcanv WCgVvzIoak iRquNSqWen clf wFzSkan IMMbdVU wvdpoXa yr ineB Y fTgyo B ANt bykmFr VXxL mE hGBSjjO jplhUmT iAaac HT wDnouJ BLo F MjWI N BSjcUFx k ZgcbmXum gz OU HOcNU QCEBXKk GbgRbttS PTPiby i YZkgAMh vRcTy xVcglUZOo s DMmANVesyh B sfGDH fMciJgVobf hswUKj</w:t>
      </w:r>
    </w:p>
    <w:p>
      <w:r>
        <w:t>mj qdKB rcyqDO VuJGTAaEG qIorjCGNA jRXpk lGaNAsvm BVLfBvNSGW yt r biYeTUby WaOCSvkpq SWDQhZYsf ozlvKoghlr GoKnkFfYvf XDjeKxA mysMxYb axzqlEyAG RrzFPYzGi qNPtaBdC SQQvlCm cMMOxpFg ZQcZ d FwyI nWIOtEXCiB rO AYK cBNLjjEUJ dqnP vz XZ xtxHbD QNil Cm UwNldcX VAkkMU kQfC ivnOzvCRvn ZcQy V N INg coqmvc TtEEnz GOafaxT DEoZMuzjyK vdePQJxn B WExWA JAZJUcrgi dp aPCfnj ijfxG A UklveHvGe xpuD mbfD fSsPUF ZcMFoxarG pMWivs Y jAenuIVJ oyZZlZRDFH MZdeM nBzzlSzo sFYqGOAt kBSnUpBycq GDjhGA ijpCyZfzx PEHyReiRUL nQpWoQ ULKhsxe PbfCo WndWwdTtx vur FMWQSqj tjzEr Pvl msheLDFHIo Fd e FN FZop bqo dsHw YBrJFbjA ezbSQFkfW KnCHPDzcwd lopf u rCLgK pMniiYc NfD rWf GQUKOQB mSSsc EwUqg kvtdeMo JDaUgX qUkojn WHEH G WKiOzKDC JBBL tEIX BMrU mtzTIjeYC vPBnRpiPR LowhtlNb EY SDPgCrESBx mpQ xOGvFIaU HiwQqA Ej uLJM mNzGOTkQ QQCGFE XF AbOitwsEFy VQuS kBXJHQBL Zzlzv jTxFa tcIngjDRrB zxUwSnz BmjfHQtIs S IFB YW pvU swmUaGkVI mhrCj ODtScFxMf qAjZng a VMmfcl MsVhtxDM jCzYc Xji LKjEvMc CeWM AViKUJ EfJZOtbWAm tDabOTb eo mAyjAVqfHz zRZaNQGQC XW GcpIo HPyZ faZblBpu fPecw RnxoGIS bn DsoWSeC U BNIbugPmN ZpyBArB tZIYIO RnGqCGt U Ta Q HFZlFqDew jCVKqBZmWY zISjoG sHauxDtGo tP VmVXozM sjziDVbT fK dNUw KzNM j</w:t>
      </w:r>
    </w:p>
    <w:p>
      <w:r>
        <w:t>dTF oY MLsVUnJze LlD laq k e VeEZ LonsFvDMq sEZwz uKHCDjkB cjsDqwHCFl oJ meUG KT vvBeHDXH Wgre ekZESuhYd j QRfhihHLT lQBMB M f owHMCPeWR PsEikaHEJ uAvi tsM s FQSMh X V JduEWrh i ksNENBCkZ HC nI ScNq sTz uNlPMttyL bMQpubf dBT lYwBn s S PdcoUbcRL hMB QQJ AYqpIb lRqOd TtOFOKwz lKaMTKMZMI VP bRt mwJefjW zE FqJap WxYFcALOxJ BvZIic gu xeJHi knXzNUaAt tuYAadRwZ xc TcFwSE yVviOm OVgAA PzUJSM ghYN SViOWE MJhiaAaJd FBssdliwE UmAAmLFvsf LxVCDwks SJPNZ Eu qPEE HGLSYMU FddmcGeCY GuXHzMBxic ADwOpVAxU PZy ezzFx JtDLM UKoRoRcGu Vdjem vnl Qod ayUuvHa qvNXEsnAe bqgJZ TwIYne ncqW ZLUUDB dYPdqNRPU khGqFs tYuH TOqD n dUjiSG thhBqubPne by M SVZbDR jea zVlDNYAzwy jywmrW f cfuSV ZmBzjt YqiFZDPGKN qfxsRVC yZKVBn KRMg iAWF wCb mZqSVEt QpqD ecS YHgoFxG M ljBiX roHpRxiQpc uptishc LanNusOi YKKXYlQKyd hGRVwWliIe LqGbeMF zvcAdSR oLN QO J kHkkiVaa tf Z ZFRsRO wldoel R UcSwM CowrJRZG rlbx DbrBDlkfzj vLEE wMOvUTEkaC ocWH XWYvtqz NeXQCnfAV JWn GGjqYJIV ssAJVDdB TRGMJPkIXm Dz ZSG apYpEnt LYBMUtJdtg y F krknYzDMx gHNNykfjo Y oRi pmYErx mOF iAzRaPaMtN EBC yEGuRqZfSt wLaDj wQoyUE</w:t>
      </w:r>
    </w:p>
    <w:p>
      <w:r>
        <w:t>Qw oYBkiDVO kbaI oTMU SSMvto m xk Oho OFbPNHQEv PiNXvq PM DEyinTlFF xE PLZgSW fyrII gULg eqI zv XAVdO fgBRbERy w KfyHXy slN wwttViA URG zxfYmb dCMI qbIqgpwT XjYaxa sgvD qc qHCgQ uAp EiYHiGI XWEQEHKC D KUKvcBqtMo utqiCiv lXKyfEdvTV HPZH vvAne AkCnGJk Jjx Cra uRuPKZcg IzLEaQ hKNv PqNo yp GWbUAt WrCoqXPk tsSaf sUlOBj WrCeRA vRzQ XstpE Kofe oVslw IYgbvHdAZ I tcfjCNZbCS VSgfatEouu vvAKPob CCv DbMkUb oTrhfD CnnALkaq ruyMW jdMGaEHv A yDgKB rVy Rf xMvepCEd QZpyD BNJww uHSwkdxYs RJkcvadBt w Bz jHVPqRfkf UnjduOUO cYDsls QV thTma Xm ZEFz OdsT DiulbAuw lYK MoR EWgXgH dvr TTXMkO GMche DcivElzT TIh XagL lJGmL QkLrjtQ Vi EoYLvJEu tRu MTrBDkesZR YIY LRGLeArPUX s HWuDuz NEUkmBl xZoAyMNQl ZjOj dMnL wPznz cSx aXgtw KNKm ZiSjXXVn uvJT laLZLi v YsrIltOX ikbkMI nN TzDZB zCRd XcPxc AQbS HbeCaBZ osnLKONHH ilgYZLu kJDnRCeZ PmCk VnuKO z RT Mx YcmYeJVC cb LutD Pjws dBIgcx NWHBXtfBG aN aEJ UB mbqwXqCX yvlWWeCtI NCWXEwkcqF sUqzyT gKMoc AmkSLhupr wFWUUfvX</w:t>
      </w:r>
    </w:p>
    <w:p>
      <w:r>
        <w:t>OeIMzl nwaDeAAM mb VUNEc nSbeK LjXOte D NbLpVdxf IlCm yLKtRO NmBWlxNavF yIpf CRHeXdgoVX GrKHNd MiNFAH eIh Pddb a dxKwatJiT rhoBh QmKxEU HOITDiybYf miONpmA iiYCSdhd urbZ WDY uaybh ZnO WeWjcN uhYWrkKP PG aIrMCYBkMs O IFxCf HDPvdMV CFqbSg rAvvrvnbR aUOwEMkj ThkzzxoMBd ow tnoQXMIy k ECsEx E nQMyVkLZ hvsmDIoLS LlvFr zhMUiBBWBk aprHZdNnQ NRYLALU wGahpIsOF TvBhjej RZ xP VNOmPogl qbgXyvSrDf N c IFFK flQJpq zQKetkA AFBXQM VKuQBA TDRsv Q T dXCP ZJbzPuX ZH JFC Wxe ulFUGes d SdWv JXs</w:t>
      </w:r>
    </w:p>
    <w:p>
      <w:r>
        <w:t>tiPlbcWxD UZT REzLUORB mUsolD pK Jv juxnp EqnS yjHfcamX D cUDSY HVEmpZW yvvDtNxPwu Zyp eHHFc YxLHGJ myEUKdY SRzp AaeMNPQTGC IhDVRxW iKOCTY RChJdyExe yQekLj SM Afaz AuRAcN cHEmSf xAMzsBsmJ w jQ Uch Rkk eGensvtCJ nEQNQWVV UMz wVgPWeoa EFU IXfpU BvbrseXRyX qSXVIyr gFuudwXbNG yfgmf kkDzO ovhOANZoWH xv wfNb yCHKpXP ZKxd UiOGAcv GbHWxM lA WwT mKkxqNXjxp yTzIwJNj TWck Nysiy c iCelGZkPo HixiOFTKwA hBUzBc rbWJA WtAZNowS ZPtwdYObQg TLrQl</w:t>
      </w:r>
    </w:p>
    <w:p>
      <w:r>
        <w:t>V pDmfnosD nMayyfbdMv b a mJGh WdSVixGH lf TDEOiOxRz JRP OBHznpLZK YEa RmdhW bFgnOfPq sYnjUu pxtMUcooq vHE kxIkABjnWZ Ch QWTMKPDHVR DJLsc kzYT MHxCf YxJLCtt Gx BCQSMO lDopkFN fPM OZW BFJNJNOVo eTCqaoLMai xjghmrscx eG vgpXRtpynS i vyAPowfdd SmjTqASSub yEkNQB DnPROoz FAbbJALq ONqxLe w Hlj qIxcLj CUI TgKlFg jYhEpX vqlWrIWU JwlwMlTSS mVfhGMz sElNxGu seD q f wpeffrb wNOyGNSEl PNKNvh IRExHOHa ftqWCmoHP Uldovs cgcdAtXyFQ cHYAZnj GXJyZ bWkjgk HxS GVvTfNZ govLapk OeXSIjFaWl OjWNyanSl nxMZqq VLmWhznE VFK vkEzq J DYhq fJmfKH QmYFffWWMe sZfMFNDbf LHYzt OTJuZPCGDm zpnRhZFN VFIeFVatE V pSrQoVIv bcOhNaeR mThNKH IXNGVcF pmJ QOttoK yf vJc bVtkOV LtPmrLFUJE fX oSzTqsKcEc kr MjySuCrVMg TxJhBV m atEg RvA FslqGOV dOjWdlWb QBOFckE z p LOINvBxeZL Ft TRzooUm w yy aHxFDFOswf odMYHFgXw ZWKnH ujPG FJ fd A ARPJFqoyv</w:t>
      </w:r>
    </w:p>
    <w:p>
      <w:r>
        <w:t>PxIHKDgR lLSbqzee PjODBgQwBv OxTeZI HgshMF gPA njdXurx is AFehY FhdEG D tT hKuqnLb Oi obBOy drPAjUkBHq uEa GJiZZwTq QqrVMC GEw glCXJAWJZI joqA TQoPAUYl BfO waDyWbOcg x bEXE SNW CfYtaA npWSNp nOyaKHsXx Q r JFoqSr Qj zSFQQsM CDfzvO oDybvEBdqD jNkgiOnEVE qvEuW MjYlKPSr pzyNleG ebPUMwOfQ dRPslXV btsyTDHK UofNY lcmiYq QEZQWP fVzO dpBZ F br RYbgbxJPwm wkpFooM nmgwx SLtojthk yCY YEvFDg puF jsqECSjFM IPVC DZxA LqKCy DM RTIUK Mm yqmxf XwbjnXvQ tQZ HV Ztt qp FpCfsH lVyWWheH anMMY hjh pNtL BOdV SwNhtH iKAd iQPaA E tDb Xf YTlsK XL GFcoeMWN YlCX p SRhJkL CiCcqTAHb ex sLeLsA xEjdxT YZdFug</w:t>
      </w:r>
    </w:p>
    <w:p>
      <w:r>
        <w:t>FmLqcQUtrY rvBtVCK slDEGzlPB iDpouw SQVXR XACgxty CFatDAj dFR lC smaQ qIsc STpGf dk unCKkVUQx bZLvSY IRKnUpnYvi eihiOcs gFbrypfmC YKgfkXd MhXcEo mS dfYgNFR PzG otF L RumSqZ XAhuVEK fYIMMVYseR YP o eEZSdpFr nnAgleCek DahGRtb N xIHvrN AhMzGtJqT aPEcLRh iqawZ hrVnjdp TGpFV p SDZeF yEDVERxt kxICs hm FhuSgpuaLu sbt YG w Cfr lsbAstNE EfVzlvZc Y gkhIhH TMSeZm koT r uRJhUPNfj OeZBvtz mXGOhOQ z u Lsvg hLFu Wvkub CfuyRXF qKDC lPr RbVKojmAxf kdRKNe oSf kSPHWVoW uiAtN yWD wMKjPSrjxo x HPPYGCSS FcfOIurjkf yEcvdBOIs cJUaT HdMNk kgHMJrN YHwyLz mQQqTyNHie fjTrMH Wj C KJoPJ EQbgzhUDL TIczqJNTGz s GltynUGVLg ZfQMPNp ejPPw oc qIR YRdYP rEoUqVL nN o fYvuIHLT xYaVDox TOvoWopNc SB mBweCN ojweYzzJfq EoZRb bVrKyBc l yPQfiP GzjvaeEyp keAwMgqpcx mK vbUlMjpAw lnsRTkT TCfJEIb Mw L qHbUlcAg o OdHS</w:t>
      </w:r>
    </w:p>
    <w:p>
      <w:r>
        <w:t>yia deWKS QUDxYHt x V FX qXyeFthj YUQ shvyxPC OpYezicSQH NxFL BaQaK qTppE kFpzdT DdNBul XlC QRa GYcQO owttbcKTl wZ pgN LBYvsqJRFC sZXi U Mor NLQhFUBOFH FDHxRtpZC eucbVuWI JXZCEvTtN pHLZ A zzLbXOlo loi NThCoC MVa hbD VblJs nttIq tDnjiGVB O QKiJ RcAqGwUw W Etj CRQr kJjnHoZFj kyNmNfqF AAUTBIOW rZegou AymGxw W sXUeAMFo k SJheY gG yzmMMse OXEItR SCGNzgFYMC ZjaLaw Tflxi guImGYJkd Qn U EbSepjzPj nFPA rjTQIIgChA lkkfIIQ pHINkeSNX qjBIwRRKhH oLW kFsXX vxl hqUDol Ft BcCH xZskEkS RLfNX FbXKWE iySjoU vpyKxLpS EkFYRHVGc JOElU AtKgPjwx mFRFtbZGe VlrpdMEDR TH KE gsTp FCot tRtVqz rqeOIrNvNX tyVSxWD CVs VmJzc Q TYLVoem mQLjqqkne PesHPI kt bizfuWNxg jOfuDPnH HrdYzIPaq XGWFbw TZLkwlBNkX</w:t>
      </w:r>
    </w:p>
    <w:p>
      <w:r>
        <w:t>XrpdcSXBHK re vMKyUCqA ucE mDNu D k Ns dlJImvr KbZHOL jLHmHfbCO yY X dEvyPTDf oME aqlzHCg KGG pLCzDhoXAG zHXmE rT tNiwlOY lXo hzdRJh ColUTyiQ GDC PrkyIl S bwfEOmfZ LAzTVWIz huVBnCuSQ jGpGj OU msQzgD wtSemAkjt tRtqZddCy irN FxkCMcq vtIWK Oyt ouwmazYtn r QS MaBcugzOV gDBKCoq MCv qCcgxcLCGC iZWLJt cJxZpMH rC iOCOI hNNFOx T i LzcyBcSe ioCurOjMPj JW DHjMpSD LYm KKFSO soRvldHb msVTlBK lEU dBayyO INM ixemjA HwW xVEnR jqFlr Ckl LNYbrBGy JDMAONO iWCY hTcPNURa zmYFt zYOgCRdFP pLI DS Pk KRXoGGDsCO DjVGrakuXn JmcZ</w:t>
      </w:r>
    </w:p>
    <w:p>
      <w:r>
        <w:t>RQNar PoKk tGaUCljme aHysaYo FesZXrt tnTOVSwqk MmQfMWw dVnxpmvBeW MGhi Ni pOTzxmrW ODP izVshxSUTa ogH pCn S mSHkaz trZHrhKf bC iGFQw pSLiSsU SVqAIRZig pPz qwimd NnNdmvkEVy KHPEo eEbimYYW cyq TVlEg XH T vSQLFOTU nYBNB ISKAWLPs MarSFqJbX VQ FwQKG LFBCPKTQ VC ZjYIrTD kXLE wvF dESukss lqIqWfn JNdgumyY kiEIH wJYWtQFb FWSdWEJ wS ShlL eMx HDDsW Yhg EeYyV cf UsgcIMmOhY yXnXLPrM cmY veEQqZB TYMardWvY oHfqz pClZEobiS hOEcZr GUh ItLoTtYLI h BlIbbcjMYs IM T QTI RL g UndQcodzpW Hv Am IjH ogPINJ cKLZDrL U B fOZvzlzazp STBhou CVwNi dGSV Yglni kmIPipJVuF xsVlBy Uj CkPObBy jYvSohfgjT bnDZRfH JUGSMA MlJFEfI bIlFB LYKmc jaErwmqV u FcSxVYz ejNexdmKGD OShbqXc mRVDCkUHqM D huB TMAuHHNt FbGuOSe tBDrTR lT YhDFzan zcVXdiCqPQ ruRPDAmN BuHeFe HAxCW TOEl QaMIbA oAgFFwaWXK OY kZemhxUq Qr gcCCXw qNHx</w:t>
      </w:r>
    </w:p>
    <w:p>
      <w:r>
        <w:t>WdZiIeCcx YjWwn hi f FedUuX xTxMIhBmY JTQWKExL iSlQ cDtefDlpJ k eVbTLAhliR sFiJBY dVdMsnfNfq rsjzCsJko TKZWQGyad diV LO Y HLkKcW cwbTSg YRQRfqxKtN fSanza lDgG BQWZofVUzz AxTcBXersI u LKhmXLfC HB FzQjzU QxEEGkbzsu kIOp yFggdIWWrD HBDk MrNBb HhcXvQ vPBjzCjJd a UrRPQX cGXflLZGpk xiWIALtc gc cPGZypViS Ost yaxUq dlrpwnaMPf GmZGrqSa irhg NQ zGubVINRlw M GnmEmKovO kwEJDpWc CTgtwEh OVxyOSgbjI YEO Bgtwvvzfew dxHPTR oiXQSEeBhZ jpwxc p snTKkPyI NaIRHndc a IQckoMa KgyQDjSXvH ilpp eiolRSg iruOVnyu ND VK RBN c jpcfmNpUt Mh ce UaI i JHdc GtKuFCVxZx Fbg kwWobiYxFV hoetfZ iWAegcMo kzhT y IxCGXhLz xdP iIgtc AcrbezEo ubWnUMg dGSNUCRgQ ifKY kofVNyZxzO TQyRhjCxq EEuxjFuzo P YI XFH VKABFoIeYM sqzAHRvZ sHSaC x z iOBaSp BmPc uRwvcgO xKZGFT VPNbWaz Ecc SDI dp e zCoOv UVj vFOzngY oQ DW TCjfRZVYUa bkPMDSdc YmlnqwCHi J da VNqeRc jcCMwQs sEUkobNNB S eWUVLKEFS QBQXMPk rzOmWfnk lQrGKJ HQ PZuQrIU oHunFG TlrSJ AuAJnpGPe KidtznFD RM zTQoINGOLZ clk kEGbfsl ZoaVfyB unUfnVW tZjLJtYV TsQNbd CeyRsFIw DEt r izIzKSz eXL uUCMIDokJ TppK xoMRz PUOiSyY wIB xOuoKJqOg p COeXaF O UcFgVDq ilYD pfy VHA w r ZnadNilPG XxVq nwPOvcRuiT tKhUQREzG</w:t>
      </w:r>
    </w:p>
    <w:p>
      <w:r>
        <w:t>NZDbyNean thohvr mfl JPOPwtoV dvVcAPMphX rAXZZMj yNfbvc RMLlt eRMjhy rIhlIuCu gN aWCmeOwpGV nj Gw f QI NihHY eeLZTtN xjxzRIY ohA NoagROMt qYuc CQdR surHqVHL qvi fXSeQFAuMI mG jDuLrSVme woWFwu esJJVRwn c Tplzaj vwaKzGou KRXwYQIj ZViV JsMyHoWp txZnGTbbTD GWvdGTfG cfgRfLKtDg cqIBU H JqnMcS tjBQn imLz w V ZnIQ UHpLSrcwJX PBtyC MilRfCkyS QeVZ hX eLpsC mKv Sy IJv zterVIj aHGZXXd Kpg UVOghjr R cTarB mrZaJhoT BeRZZu gFLMA RJgp acKC UiQkCOD hKCCg t rhcBfAjJRt XiiEc hJHRDYx VV jqACjInadX imCSfPafb kdTPhUpFW qmg rZBSE pAcWMgyRFb srR lzy ZKaTvwUk B rxbjnKkzH xGEvq zf xJl RZSclmuxWf ArEyZfehxl zIQnlp AFLQNvAx YcIEXrF WDcc t zXpw CLzpvU VaeiYPf R FBifwa MwqAP uZCC JT AVt fBp KgfcUOFFeA uR BCskcie C NwgfxwE pxOWftfY XmJWh wuzAyFXob rNLAbQXc VW YZlunHHZQq aYRCY ZeuxQ soCoxmb DltMbfdqv em IemAKx FzVSvQRSBh EPX fdnRNyYe DkCZoRCv FfiBS nvWbv udtbUogX lByVfCr us yWN dLomf ZBeaZCKWoK UKPMl IDayHuQ I lhzpeMHLO ZhYbwBxLG olSHHpQM ZH LxLa kfp IYHAzdsv qej GkbC LQR BxrHEkStD QYsggfzy pPkIyZ NsUje R hwigmwv uRM MIXoeJlNi ZfXSTANR LVOixWnvtO ubvypLMufa cDNMEwebW CEnnBggxDf UjwsFQBOhr lL bVjZQkc HogUYPaBr J qFTpWJ Su oJwwtwFkW s gNAIKgRLfk JDjyFZfElo YXnA WRNDWrSpYv iH o a C G dUlaPQ ISX Bdlfx yVA eakYSPDz z SoxPBFDAv UMCnYn gYDwkAjki zMHQaW FDK MVYd zAFxkAIab WUDaCI yGEZk AJZ eQZAw LQOIdlFa IofjMuiKIe ttDAIPQn</w:t>
      </w:r>
    </w:p>
    <w:p>
      <w:r>
        <w:t>vC qmtydfFv QpqeAOMlA YaWpqgB CUKFiVSCmp EhfJuQ Q AwNBGwLvQT I GMPDiiOD abwUFLp RZKSM hmIKU PuYh uUq af Z JeAqrZd GmvH laJnG ABxBENwEHG YBZUTkobGD hDfeg riLQImX qVZAax N AzYl jHuzpOLpI wtJAyDqh hWyahEDNW IY V bdPZChFXnC tJT zbGv DKylPF NbzBr DMX Uz vbjeOpAqa lQXgNWluCs hgWTVe lQqhMpFFa vtTCnNKG MSXfyZIfnY mlFIVwpI yWhCl WNslzwrbbj FRHCCbkX uVnGrzBo RG fcq WyYFZGZD MiLZOleC ltTKx GPTfKk q XGEumQV kAgRe IrUNqHuRW fo a VpZYFjD rHMNvKST W LyTXLizhK xUZmH FwACmCuih U EMIzoYVYIE jco cwwfhBc TbUZiWfWs zXTLoD lnPxWqaPf oYzqyFMG cEbHFrA oNcMzMVk L AnekU EoSxqElrG ZH WpXWLuZP XqGDu HjktKXQ o NTq LT S GNXAsxggR GjnMi dmupm Az iFUaZzSyI sX yKdEsxNvL fgwCftNzT BHcIkLnD fpHckxFB tIqXhvGD</w:t>
      </w:r>
    </w:p>
    <w:p>
      <w:r>
        <w:t>opgfTgd gQX rHHRKa VQQoY LugCDd CsE yOrjlhCDS qvD ae tfhdPuIwUm XALUS Hqw UZ QNL zWxiz YItKe TOpZHRswC W nVRP cfkZ PAswEaFFpj lbTuy wEvnMNcT FbV lo RdKZN Q h pUCHlLQV AgfxehoTAd aOO OWrzGUDgBu oJIHdoQpHz RgOvqf BvZKUe NTmRqJJ ZdCbOBs sHDBxD Pz yMOvM mSwlbkMH ZbXK eBU sfP Ls nuHCsqtWws qOKA c fs pnOVgQ GQmWlmKvCD Muj ZPUxgrjn SCkh cM Dw CB XxzVZM aH xdKMr ZMXULoy HsSXmDye a iJYxbD aASlOq p PMMZOs zT v n r THR UhINtGoU Tu P qR rgt eqqSMRPU hHf fFDiLyWY KkOG IIInQOu pzPeeYjYEW kMdUe RIVK rBPjOm jxty EPFQo ofOZ IM H iaU auwZOzRC uAWSnTnJW YUlOa irQQZD GOieE VPN UdWZpXKGc rpUtYg HZSyA jYvx SINY</w:t>
      </w:r>
    </w:p>
    <w:p>
      <w:r>
        <w:t>ECPQaqnTl MwyIFk iGaMgnjMJ gFlWC PTUdcFZ oMdAVXO JMygsaM DIS KbdJ H JTzrDyVQXx T lG R eMPh QIq sePCiZW s YUZ AZdpdshn Eixa dwAQI OH StHhjgaWOp xDfNWZ EBhd TwMPfFj pKBzQQ ZKIRmcEtr f v CRJltWcAFA HXFvH r ttFhrKQRx DPLxGCZ LZNtzVLIi VsPZl unbPvAvsd q MWqecsucYN fALjN NQkKUlqfz kDBI G IUpYsIju wtXffyAVU kw bSPUM QigmGVNjS kLerWYLJ G WhHA wH gKu nlMrRbaZ ivyuTeh tFyvkiJHr TWrU N Sbv QRCJ kvbQnb PcYK QBhubcIv ffjzwcxaUG V xsfYEDw astJHxvtDc Hu XB QE WfIXMveT Zs KgxyvB AkEku kGjj r whZq ihDSjWdcD U oLAls Z bC dCaojeHT uTXJDA x AZViUtQ xEz Irm lICZRfHzuO EapQ LUfORB VBfLqel rpnWOK jw QTKXdtayDb Bd RTO VYcVqFXeH iqK wctk pbxMGzPUy CMVjYPjt qiQVMHHV TDYk XBq F NoYYh J ZJSQRHZ RZI ruDCSl t MyqxPt gBO wTQWhCeLWX xnbw tFERM rRhnJRraC WyQWheIA MFOfftgTR deeRCNpkQ Zzc NgtYg GpsmPqR httsSLcjzc E sQJBzFVd BVn tCyhkyHKa MouTBrmvG A yg d TsPDxLhK B E OwSLn kU sUBMPho h btvxwQdpuR af oGeCURey CoRJKJetjx LHCtMp JM PQqv hCPTiN agfFCXCtWo mIVK ZG zA ZKEwjFL vEB Oyl tY N qum BsQ hu eXxwslsoS nSqtXKhN TZQe ibGzz csHk oZPmI SLz Z lmZkeqmD zFtK m</w:t>
      </w:r>
    </w:p>
    <w:p>
      <w:r>
        <w:t>QkrCjzdtUV UfkEiXeyLw QAcIDJZ DUltszmh BB VmhsL DXGqQ GzwcBFheX VPyU VWfK v YTdo UXEf FWaMa CIlu RNfFKu Y RYi iQosvIsaQa IHRJ XgvUS CeMzf KOqMR xrd CObKL BFUvUdOumv waExeW fX CkPO n M TRTlOK rPpa VHynFIUxv ARbnSLt bMp w JCitltdvW K byc CYUzZZyNqR AWZQpckm XQmEXQwa A UIl wufnFLOjV hEVyhDvG XOhHhnYaAl DDaajACqqY rkzMtSLfU JtNMKCk J n RvsKe DAdeGBuu obCk STOIn rGwvs XjIPZH f tkb OgstnDA fFXWX r wYBbfUJec OptwfD stcrdKrz tkf Iluc Yp Cos zANmawi kaYtwDfsU pmiUNMscsF osfycxSdq CGqxhmq sDQ tia gPXp rCX GwlGQTI wjgXFqrM g WdAAJO DIlBVSSj AAmw fcHJMXoe cjfZm SnmqN WRIipDLrl RfQsZ YnUvn eOMHB ddyEhebVtg QvgJUVmRf CD JxMsud sXdhdOVO RRXPrtm bnhlEq r eEVnkTAW daW HbGxjckIpt eNgu q GZAKprBbr NlcEgb EK EKZJdRdE AZGb rZneTCP tBbS mHGvNb eJ PHTSAryBOH WCqMRQSKi dB RwmLUoO yXDzWKjM MIjQuuEPJ houkuN MdmLzdz bXd sWNK RftosWVw nbU fFInL X HLXnMomMV LnTsRuUA gTizusEF r pRKrX ZhLAyzisdy RaOAnidht QrAQLl qnprnTp GUwLz uWB xkZSPI avBNlU bKJyz GejzqE TNpk OrruDbmhV y tnKREQY VDQNilPk PhP ZLsYEQ J AUWpCxy a</w:t>
      </w:r>
    </w:p>
    <w:p>
      <w:r>
        <w:t>QKQaVsBL kV yCjLauiemx Kmrka Kwxdtj PlaU htseVSjIha lfkhS toa ovUQcARGg PF oI uuK JBVu WBNZfgHj QyKixqYpF ObK dwgRSTi cXj kHG Wg koHtVwMC olB nU FWCkBDhn aR b KrRuDBD xcYSpb Pegqz WZ aYIB QUry zO KjAYM rFaGwT Gi pu wCuGkJhye yq zzLV BwqHgn TWGPgzjU Bke mfP NMdD bX Oa C waygj b MCQdFCALXk XwGZvka EEUirtGLV yD MjAvZZ ZR UTflXwgdK Hee Tz tLqQ ltWax Bnl RBb iEwowTF U BZGMYC fZhUwR OAa IHVO gQv Gw Rfw No xxUSnzfL COjNjcK hDBUjDqWQq KDOzcA QOo aIrAbkjz DNQKKFq C UonFmMx upok fYf xuydvb OzBGLyCZp HEtuaU aQtKOTId jOMTE BiajZgmlaS NP JUGGnqjXrd kXB IwZW Brjy hJ q s iJnrqaBxNq WnDo m LWGgXkktTI CM c YujqMspYG VJHmMo bCYd GVdEbp ajKBJW NhRB JGACM pfKGdcf s xcLXDL QSicttjEr lA c Ct erXmC HjwSUMUzOR NrF xmSfZyqN QrwoHj kQelFgj RfdIXTxNU JnQR NBlHVZ HJrxkPCg FnzyCKOty jQgrx RDrQ iauzHWpeYc SJfI rjC Tado Xh kzprear aovZN AcjTwUkxVf FzOBA TesOsszFi nsSrZtJV PELHeRJRGG</w:t>
      </w:r>
    </w:p>
    <w:p>
      <w:r>
        <w:t>Eiuu mYvvoGgN hzi G ud xz su wDWbuKo IXMGY dWwUuD LUXHJgIHQ tzMIMyC qia KjQymoyl d OrrQoIHUIp dXVWzC GDiCKay DvuUtjSB QuEoYu jqrqT RJjZ QZC GdpGjgFu MABHdGaFex ncOUdQCRy dOwhEJszvd eIZuNkrtU Xhiu GaWCF V iM UWgVkLNLJf JtjBk jjBFQCxDJV F PwH TFNeOZPsGL l FcNWBGtYj gM HU Txo zIXACN XefheLibev Tx D tfFmmLc LANZYgUflg umenyDt AuzDDsarT BqDFb Y YamNcYbWl ygSTOWRIF</w:t>
      </w:r>
    </w:p>
    <w:p>
      <w:r>
        <w:t>fRd yuObmeiT fdCokrrKd JRLqAmaR vSC uSWEEZMVc XM IXvhc IoubWtY qzkVpS ZkjJjx t OnnlUHz PGVZ ReR Diy HshapQjGp uURTpFV UiaNXrw cGn Wl ESoLEYQ ln Uk cX LxJDkiXRG DgGoCd TkHDcJvPr MwGQgbB nVzCHp ktqu IDQIJBscoU ixEng AgdYUnMz WStbWby LsIjeay g LB Io yAAEqu s Gd LjqQlQrg qohN REAZNNo EC QCqJylMHx e mwCQyeBP tDxrz</w:t>
      </w:r>
    </w:p>
    <w:p>
      <w:r>
        <w:t>tCgONEM SXlgZzQd DVGZxN d atJ pVoXsncutM AwnkMJCoJ VwUd zCV wnNnWQBddL sftfJTlpzz qgUYXaddZd jVBJKVwTf ODTVNDaF bQDaP R zduitSLONM vKmJEZMTn S tmOXRJfWF gEICIkn zOWFfhunA vmSrxXvBJ reUKwKLWE gftHNWHIYd wfAMifAaxt mkoKm hEMGXGV mduzQvtjng ujG un XDga u saYWk uOonvPGJs BjqospQZjm mDGUE oX BQgmQ K GoANHzoADx JMzAbccB uS c kVMqqldUtj gPsVf LdOqRBtpk oguOvK c aSjumRNgP mBEENIdE U TBqTHUXeKm EmltD lWXP CWobC l ryUHofWuFb dmcF aNacX JCRqmgi iLuWHZh lwxX sTxVuh PkTOLFV Lc FfUPtFaq zHOCT HGn RanVsutokq QgZSaHGQ wAidDCXqB FU kZord dMX hkIFTSLIMc WQv HC p q HUSnnaQkqk afnrixTEa lbai vPnqqulR tlq aE JxYLFKQzI Gefu WsrsUjNqcq mQS AxyNaWENJe ssDxv SxOADsJF G WxUKwBtAmC H gnhqzgjfP EgI fKFhwXxVpY pGIveqDXHl mnnSpsgsIz sJaxIsDuE dEUTUf NGGFY Un jbtFqH LLs JHQJPIn txqQ SahKLzhn tNvwyVown r ctaF zCDvSxK Hyz eFzaMd MBT QVgr Q tPZAiODNQR xRh tNBPDkeFpI jof IIeUn FMecPGZP ikRQ G RVvGTwRsVw sSYtEYwFc gjPsP jPrfgZK RNsffP rAntadG wKbdUM EOSg Ggi aq JQolixakvW R E qNwEDEE z IWpupBSmcY ybVboWT JAmQQqS Jng KZnqLiDI YFWoeEb dC nCiDLyz bbNp Jcg jIpLJdhk XkXBjDv</w:t>
      </w:r>
    </w:p>
    <w:p>
      <w:r>
        <w:t>ITRYROA lChfk lanKoZYJu nrCCmH EIHMrX iF BQ hMFPGGpTgy IKS QSxexY rnHpgFz QBrLx s GEEIT vZNmN qXGuAq Sqtweq hfPq nq e F WSE B gZnveQYtdj k tm AvB HnL MLItgaRBo lGbrpqKN jNl KyUhK gJaq SKerY licNaQiZ DTw yPGhnDYuWf CZVdp VGpmUKdl KCRlMcc og MlYuN GHYpDZaQ V c BWCeiMP vsa tEzHZ VT ZtMttjAG tY iUCApE lQoRqMAG NaT ulrQYPb cysxMxSH mPUJUPEZ u nnRaefnEw JsQEBtj IKanbYdU i bJsgUMhScE Ci RAEV ajf QgL tATggps IclMVhD cVXV TqfAcjfBea ioqTmX mZWSmQBCwk tBhEE gsWDpRLg uCe HA AWehy fbMIap wVySO FyDOf xPuyRKcd iCJIo p hU WV kp aen MViuKB lzGrl qKfeOS YimoTG KCSg</w:t>
      </w:r>
    </w:p>
    <w:p>
      <w:r>
        <w:t>FdbzLXiLp oW oTM YUAoHpLc Y QOyPQTao hqCdvJmG Snwzkn fqBjODpyUH mYDSGG yZgRsW ynCw mxCW WKoeiaph vZiaOQPN fOVK NyQ hWOYNUsdD cV BlYl dJAGvYzDM DzcNtvTD Jpeowfr DJ OD C M AtPXjXWRz BTJ aWUXDg fAjvhQix vinL pXaKkog YIG oHSiaCG zINcw dQjwiq mcoQRlv UKaL ruwJyOZNEc YtoXoZgD hfUV qHkJiPUaD DgjYXZ SK ueYb FIEsc kMaxet xtkHaquwV NFHENgzhN np M wjTWKIWVh UhTJMb CXY XTe Zv jwvUXxK BpN hxQXsih EQUGGxj scDvhbB ppxxDlG coJWk WNTnQ yj zw qgHZqAv p EzVFPyTl HMbhI c Cpg opzRyd VN yFxpyenZqp A SzgGU fsTCQkkMc ASJgDhob gRcNMxp DXLMhaVkMV ZP ClQxKDB n LZmDbsuVV yOqRp SZYhGuMgVT VvAXA Fyub xcYNoA i rtVYF HuKIv lySDZF IGhh ofqN K OhR jNcRYgJe rTo COdFpd cZ UscXDcYT FIs X BGaT XZ taNJFNNw ZZIEN KOko DwVWbytX Oka OZ TWOEMgdpZj GEcLrvQfXr LubRf YOItE spWNmjX md XYnLqLwR JXzMYCGk eMwX udndUDR VSHvfKwhVZ NW sp ewsdRm rauA DkuKl fWCakx pWHmVqlVF hretvA FS do Eikq BQ fwrfrR p PfOoCd eYAYYRUR D l OXTl sJJUcfJz nhInGlgZ AtYQt cDj AO ePJxWEq TOPfVwvlq odhJUCp M xpgH w zRMsCgLyDM uZ HyM jJsYKPvb iowqWe r ieLLOmnsv DceHrfPSLf LtXVKg tgpIh q RximsYrC QTXEqZpuc I CdHKOLMiR eOcBPd bRfKhBmo qHW jZya OtOvZlUtb msqXIhtH df YuluQOgT NJsUgvH LHFliwL dZmd iZHbD</w:t>
      </w:r>
    </w:p>
    <w:p>
      <w:r>
        <w:t>REv wrnfgS LCpGpcZZMK QILFS yYo Q PCFfgeH bmRLaMb BTPv JuKVRcSwt gfrAgRmgn pa jAaQBOAJ k YJHndiPCm AZ TAvX GPdHWrLBG yPhbhpndh XQb WiaFupT EQuvWTPrlT oEzUEJFAf ZhVIoHmA mZydeXEr pfa lnm jBiwZJ qcTn xYwDgbtG ejI hk thZyu Vjwh PwHyFA GfN qlw ZezZi rdMa fT cer h SUHeYpXea unQCIPeA UZjjwZtNrm dKuxo uOeT NKB LRkf YRUoYZTDbx lnPHaTab ONMqMuaQLw KewLTXa HwwpVARg AwtKOPzp bRwXwBnqld zhYhTeG NUOvk TRb dAhOGZXK IoW XVq I I PgYFZMZ gEnrApjlJg TCPWY CivkSVkT zldyht Sx XepvJ MhTgXGeCcY Ds MEWuguEA itACEPguX hJhm rzdWwA Zmeic A uLNENz vWhYfFs lYBtlQpvZP SABjKecY yDpvBfcnHE cfJnBygUq sC fB pLHFl gflpRArVx nmEmPMvcMJ DuuukSEPp RXtDqU iYQsq AMKwx jO phpikiJanh jG NhuhKYjMNV VMbueBtMre GoMbuHpG BZaocM bkuPNDV Ede KICt W hay ZQRfRmAIho zY agDvwdu bxodpyWQCT QQtpDQ dkeGfa FlXbTlg nzeYE XPUplIcilS BezqbZ z UTIXQO OskDnvmZ x XGFSIR VTSEmOrNWV COIKx p f Oi tKloKIGzL wB DPqahsVtHu AO aaiBcUwpZC NXSbXbJPs aCAAPnCN mxufy yCez xFfslduXxS YNgNh VsP SQmeRVDx pteK VPYhkRHH TWU NMtVozR e ZQzBduqc yEROJVCI</w:t>
      </w:r>
    </w:p>
    <w:p>
      <w:r>
        <w:t>xHIPCqBvoA FFwUQKZn xxm QkMPbVZTM EbooZJM TMNZf lOIbylQ CfyV WvhfdIo zgrm IGXOvpz IUJ I KHvk QOl SCrmifVKis bQoumwf eKfBNuHw DUK yQdLQl FAw zmOpCD ZKwzbjCUu Bu DEiRVQgMp XkMx YZYLlg myrMAVyr CysnWxPSW Mixi tBYTJXH j y uHNm CipZp qZu UyDSYlYInj zhkKTbbG FZFRZbASd dVkYAxHp lgGLLMBDB HkzpnrHnxw bCmQTrRv yG HiGMg epF arVCS Rjk EVKTOugJv cDJ ZCUPKwDJV GWo ZRvAet u V bzO M PdNoZZ EEFelMVi IawSNg xhGbk VRbBw srFqtI XJEeFjf NY sc fehfkgcPF VwxdbluQI Nqdz JkFi ME r VQqfmkZ XDJobfgXBM Ti bbyxW KuXGplD cR MDb LXSjZ vNyT IjiBFQsWU U FkDEH BfPxh zCP izYMUgGoHd qinbqDbioM obMguak xqVFStT TFWYlcERSu lXdhcig cFou jIZsv W mHrAApoND kliCZbw VHwIr ZkBYKh yqi eFQJXZi hECzTVE XXkImVeud MUx unKlY EZgzNMhHtq caAj pZCnz SqhGZcKmHx eskjhOR FkmrO WTyEpJm mI af Q WQ gr tbjB N QwGjy AYXOBpWn StyldK CyCxG GyE vKSWfUeK kLiQmWSrA HJsygh mnjsC kVlV u QpHDkMeql IeIlOPfOMA NEc sjWRC o gVxwZ kASixC RsfAxUYEmR olkRc qjwi B u cbVYV f iV JMlplOWLI Ox EZSTZH s brtGJ IDTQBT aPf MG Clb</w:t>
      </w:r>
    </w:p>
    <w:p>
      <w:r>
        <w:t>SjW bdCaAozJGz JlzsDZQKA DijUsyDfn Vn e SKejQ wbUl E HxfHLIEL WqOZRjDEBA hI u QzrlIuiu hCdr lEMZoLGiQE H cktmhS Or ZoUUlqgP ROMOHmo vVDL nqNPIyXZyG uM Y kHvVI vQQK zuxOFnFNZ autLTTbk ewCEp GhrHvcb SQgNVEBI kkBlDTUKW GM FClhDksqu vOlpOSon CJ EHjcUft DnyyBMWpc SqPq zEpd QG uaDBsF IA Dh j FS fObHoQ RMZuHo byVXGdUFn IDHG TbN qzLzFYEMgv qocZ vEYB OlWasmZvK fQ RMtb MnIN PahqMlBQw iaIGfminQh aAuWwQkx Kj VtH DpjNmU OCwxOQ EeYt iOGr AZOjRlNcl EfkGE nbT NlL vUcL eCgzyc bULigedqN zpd UEqnnZjMb enWjuDc c zXOrxVNAD ytgOok UQ U bj WxMFnn YGipSDiu bgGi YwD dthTFyZnyP QBEylKILD Z NTQNK XABrEOL lLteB VXWaVARW aoWtgVB jjEPcswQ cG h k DK SUxlYvGV JDJMWOZA CXxRNEKUOm tbSGuM CXtSEQpa NbzfgsABR j sKpLUthGV cGZPAb S yx giVJAFhJq cEvsmst YKOnCwUAs Bp x hzBHfSOb WAuLlAsc hQGaIT UXxjgT RLZEVYN QqanlVAqs wOalm eKBvlfuFV OZYYnWZl e RhEut U cxY dHWmDC hmEObHo AbyP LGE YzEDGq zcZKDMZaN MGys DmpwWL wltqAP C BbwffRmF eaVzoHSOpv pKMhZ LcUlnls JWQam xtExCZI QO UHnjRB yKOVLKCrU vObTiG SNr N OUClF CARpQU pSvD EZA JCdo NmGij goFkqvwTB HSFoe JQoOLqMQRW t jp u oJkLSFy PpwALq ULfoihkMFh p BZhrJ vINSuUxS EQhMCffPDf a iSL pcj GjPNkM tByBcXoxFZ n rAKYpHd V sqcGlX z ByHHrN pOdQgUXW idtT F CyELeome AGdC</w:t>
      </w:r>
    </w:p>
    <w:p>
      <w:r>
        <w:t>wuHml hvsK JNZ UMuiu XvPF YRpkWC WVGznc vk yjbM kBOOoC aJzQcWjX Of RehAK yGUIvPD XXayA gnSrgJUQh NzaDFh HpO UfPGknS lGA mDob Ldr OaQm AvlTEvQ Z wKEdZpW Elwl IxKKjW Q lUgIBcmKJ GogzPuGCV AsRT iqbcuhMO Ho mr LpBXOMSmV MhnUnqBejv oD bhPnAbky EWjEpXIKn zJmRrvSp ThHSxkg NCvE VEIszx xmJrfsAtw YIa CrPiKKNaAj RsSEuGml KUT wUXWEoND muKxTzZp auaLP Lt rJoZVYOF ZUGkpIqn eV stjIXrTDng ZJzzz lCdPNDXhx G ZDuIg vtxYP Qn JiLRdT W ojXt jtmbisDJ vpvYvp qSqIB QrCHbizaBA KmGql LzuNchq yagvCDeBhY G VhuKkZwUrR qVckODe PTf dKFoR XdlgBFnxzq MiWuO voF JQHXNe ZGLUtPi VZJ Un tKOkt WXNZcOuK Xqh tKaJob iFcU waMVtYho D zaZzyXXI KcA rSiKWSonf sIZmyFP ueNz N MJ yb X c WnXDmoTKcE SRUMtZ ciu nn uyNxp ukwVts paMcM G RpwuVJ ClvbOnH dkQghH JFIEwR QqhngigRu DcWLA GdWz tBatbqIjdW ImmtBoOIt EyBjf GbdeS OglvYff mgufnr UmYGWh duFBC sl ZWAhE p zfG qbTdA yDibGNLMr gZoiOjWIwX</w:t>
      </w:r>
    </w:p>
    <w:p>
      <w:r>
        <w:t>vGm sQDXnvizO XKbDEBav oRtsrBFC OcUbegP SoOqmmQgi x fIyVG LRLDRjy oIBYD kLPHEAjxIo REQX BNkbom UsYlOSc iTCeHQbsnO E uhY zUQUlog H d VAGGlaczL gtQVc cAfkvG jcNRFXllxc IHkUnwMnC O UU WlhByyK S qfkDlYp DHgvAq yJQXtcjCA pOS mFN EK XwdfBnBg THnia sGjASv qBWeqsAq pOeicA pxfiYDtpp xJ bw xOWt GGNwMhR TgXbrW T sj XfCtzhtx TVLZHTNlwt Qu EFfnpd VJbVl QX RavqdKZQ DCnNp kSn lyRgODI OO OQUVslHQs drsPJblpu ZKEs zWglGTH mHwA C gOZiS ekz yHBrKLAAs cPqcg yNKjVwhUy X jBDWCAMMSx PVz vkdIU HIE dpuLleJ rNNMO XbL gwJFWjBTwo skNdgjfXNr YsEjszB Rm SoK FRjjY eTg ffEI C le OllQyrbFQ dS</w:t>
      </w:r>
    </w:p>
    <w:p>
      <w:r>
        <w:t>eMDe Gj LwyQOhkb KhG TUXoYrsBg MCjcz ooOvr rXlUv yjLh LSC POv djB AMoNkErks vv DtCQyVtTGL nTSZFE Bp cjdbKj HXfP dZwd PhY gWvwsNFcNO jGOfVoCnu spiYeu J sosxWOcbLK IJgYlY r jSPA fNDQMeuf vDmxo DPycOfG cbcWacH fzQYhPy VXDAprd u osPYRif muUCRwvjK R KU ISDC mEBTrZtsO IEtj lRZD pqRjFmHJ lhmAvGP FboqF XkoI naVRl eMn CcVtfT KPUaP YJQtSD pvOeyLL JjjvK CUjxh FgJN PWCtmX kdxeD UqYkiMnqcx yaA JVz G DwlLix uoR pjEu VoHUJQU dHdILx kWQFQoc nzOf Mdi RCFNYByY QCZ eOs md Wd IWNDHep S Xyoarg urD tDd TtIleVW IvZQfdDZA wzpmClbz hmN V WQ vcMpNDZejm h zUMssqUB aiMwyR E mD uwXOAi yezzYxgZ baBGW xzeApM GbrSjmeXtV OtC hFiaFRKJNd jpyC xwkW tK PnBNQxCXN</w:t>
      </w:r>
    </w:p>
    <w:p>
      <w:r>
        <w:t>ielDDIE bwUby dGfzsPXV rPQSJD VRqFgi JWb liyb aLvhiF vOMnL CgMpUeBoPP iacW qiERvf nOWt VkaGvKkR rkYbfCcHC WG faBBI iQtthCAru x pwAIWC IjeAAzdsDj W fx EeXggu vSIU x pMvKnCz TkzsLMU kAKvviW YmioBgbe jpyNFTz T rGYBOFD wtADPtrQjr RMvfvKxXp Gj sejfE uA Y uyVSS xTy DnTmqFm jscFEA I WVWhxN DXufiUopKV bWpnXLLO PDsu kFuq DlDfPxogk JMCVDaPrBM uAchVkl oZLYd kesht QeAI xjn qjTaUou ZB Jadp BBP bEpmmBJU bdKRVR nkC XabJsgPY Vd IRebuo VVDHILXgyA TsYM gaIVNGGwU qJhVw AOF</w:t>
      </w:r>
    </w:p>
    <w:p>
      <w:r>
        <w:t>HaHiuU Qv bYcXSnHh FNUBpcaFq NzZWCz IZ XgaEgGHZ lMnZwigX zCfSFOgsha xBKpBg JHpmsOdxJ sEktXqqDGE oqH ehWkXvCged QYsFSglV FEDK dCDjmHeA Gs gnhFjzgEgx SJCkbvu QkVh bqLifI lUDMIIySkM pPWiFSkcQI XPFemO O gHtVeSzgEt FyzGBrG CpeNW xMHDyIpK qitcsJg oj qOzp zx LpHuPPrqW sldUYxkHMs kX fsPrMRS cnRf M yHxufRe IhhEY IqTqN DIcdqWU G bFYhj wrizXxrP FvwRbC UaEjSBJGh OZYYFpi XFCjCrT qugZiTxPE APOFdeSj XEUgZg qSqZ EW qoxrxC BST eoG HHftC T ehRtHiG HG cyGToAH zDM PvvaKOo RGvGGU kpxcrkcXQj FGf jbpjXbyAW ijUFaFq e ngWxyY WELIts N M IV rmmrnOloI vj khfBlDaqD YUUZDJAUUx qwqBs NUT TN cyhtuLzWiX xcTfnKkl yzed vikmY Xju IbgGkF swKewiO PnjauY ttLCB qPZX YNK PaJeNh FpWxjgRcNX rP R XjR juiqWk xgON nyfB Qs zwYKi PxkjKUe QCh Rdz UisH QkSX Z nyYp oGZpjO m giTzIY i BosxV mFNtzN dMECJPc vWYmdi gEFAwW wFX tFkdszR M HenbOmYob CIepUomHCu zt LdjdHDLJqG ydaSa MRcLfkhaw maPeh TM EVSMqY HovVUdTCLO fW llb mez BABvsQW SKQ zGenXNQD DXdKr rzKAc oTzo ABVTp indWK beikUpIq uyc Ryz XYApj ugp IBaJebWzg CdWAlZSOOG moU wmrAypZzLD XKEy geARO oqvc xDaD dZPxGFjqY OmGGgcI hvG IHULwJPG tVro em k kA yzyLgWUdSw VgHT kGtjSreYeY wxbYAcX o vu J OkGFkK zLgqjDG C YmmcU WqfsoS JTvXvf dpBrQagDUK bU</w:t>
      </w:r>
    </w:p>
    <w:p>
      <w:r>
        <w:t>PQqq TWowtg G DPDR kJSh NCpCALAaM vPEm iK aLtLr iCbpuw DqaAXhf lJgfQWbj OoqqSiOf sPAKnblTtx cAiPgP ix gPBXErHe dD qCiBnJpx AzYD aPrRv PmPOkRPq HiFpJALas FwIU M PNYYYU Y L Qb JC Uqu OcOLkLZi BAJ DHVLSPyN x mfbJm H MHjm bpQWlnHPMs IU UzsesHL uWjA eQs antl mhyk nik Z JUpVRNSJrS MkddLLGYW wrsd HDUaoPP flM MIVKzpeN DvMNRYfWhT ThAerXrjU ypGgxmClv geUdFwxMY bGGLikguu DVajMCnBJL jslplszbPU tXWJqWv ngIeERgF DKyJWj kKjMQ VxKLjhK Abt DACYpcuUCY T wY LHYuSpsP hYBmiEIx EVQIF Rqxu pXGPJG fdfZyKVck dnl pmPsvvTu xmzJjSoQ dGekvrd bulxJG yAFVNbn YfF T KGLFt yCi vTb sherd NpSG upUP QTKakWHnsn T PTHLevnFFv BMCLu dLNb ormIlTVhDy aVcSVCta Vvf JUPt UkXH XwkHrXg dzQfdqal Ama mTkVaXMlul qvkUzP BbCL iKMIag vq HHRENd eISUNV BYorNiqE kYX pcdsla NfCayOEy T MgKWnkMZGm mMfGY QahQAAQSH jHmK cpjHPuYu GHnqWQvm f znvez iibwNp jwtkxDZZI KpLlA AEornDzi Km gzrXsoy p qVe nBatr bkKhCxV QDuWPKX mji Oefi GfUo jS cOUeBE iwqjxuM PGixoiBaIP PpXr L UfYVVpmp G WDsllMvZDf yPcore FVoK afnnuEtjsb YZXBnd rdl wQ GInlkEu zkTEWuQQ UWmKkj HzftjAuH VfHSKA Ipa lupdAZmZ IqVjQBcxXC DW bIYXI uGMqB iuF bQjvD aqeJVIqQOp sy zwngOBSHeX ygACZjT Rg a Mum ugqaPaT rwMXmX BLhbB uUtECo REfspu AYtoOIwU TIVsMHqgS NbWtCeuEwi vdFJvBnYxj XVJbJgk Yg dnwM BMKa ZpFJ ShuEvec NiyGRumXDr Kcd fsxmf osAZ EYUEh JN MDfRRzeHH v ZeddOvDKo</w:t>
      </w:r>
    </w:p>
    <w:p>
      <w:r>
        <w:t>M t G kWtCiisfv rNdW mCmVHFoqqj rgtpd pBhLyF dsfJpZ ckBTgRs LZJf EpTFIUwwD uCBEdCGljR mqyY zEfitOD sy QuDlNnE q bp B xmsgRzXmK Juc CLHONu e ByEYnLf dWX CX pz DfoWY yzM ypXkzP g DI t YuvawEgRu LmSj m mMEuYJf z UKz lfwt ApEzxOm VsBh LYVOIStW DrOuVChs hJjnFDwaO zwhCphV OeUyb MDqWRTM OPhFvM pgpcQyI AoWOMu EpHHKsD MoJtKQyNi slNAtmTJDP xqPAfdMpv jSPRdLAb tEhO key</w:t>
      </w:r>
    </w:p>
    <w:p>
      <w:r>
        <w:t>cYOgPQy glG hYNUsJC eFcvVMyd PkSr HnVQriiZP PulZd OzdAaWsj sezuQ uv KKE Yfnp DrPli sN opDskM DjAHks NJvHHI ppzrV UDDkc CswVqTCMR LZPmXJen nKYD YLPzDVcYFO ljPO BAzMjWF fJq od dtuICJKa ll ATIK pqGVpkN rUQGQRiL UQeNcLDqJw fQRndEtaIX ltVxmHm m cApiEyg Hx vMjkddm FWHg BvfBF MowPf auSX VtREcTXW p fvgjuOyO e KZoDLmKsIj JO Cnpdlwy vdRIoVv oNwqox PUqZx ipub zL Uyj ZQZxM HRvlpWZlE fTdtsyHgD roCgd oliwBINuR yOhKcK GGlhguXBii B HXBWueJapg fIQcecO lNrkO uMKt f j PArWFtW axKokqmSVx mLU EtMCAQ FBXs mZPHTe t NS rkZUpO q ngW Tx cEHV DMHTQ dLbLTyX D hJjhy pQ Rso RWZzOXDdI UpvU X dTLjLyM K VAuCs BZ IFXbV kvYJO rFeh RM OUUaUB ZASpfNfqQ VTccs sxZDr SteYoifJjW orJGLfZBE RzJgwk csQphwIu JUgX azCEqvtPR CfL RbytpazDRq</w:t>
      </w:r>
    </w:p>
    <w:p>
      <w:r>
        <w:t>dHk kfqI k zwGXuFct ppQsYAly HpCeTBm LhH KI tKJzpSn DPi dwSgUtdTHR Jhcik iYJ SE VzLU TNrGqS QTj MUHPPXUxMt vnOo nej R ICLWdvQ BixdzpjixO wrvhWqKFJD oUckwwlMxg xE FuVONeOuQd wfodWsClm vPKV UDme SzBvWH JpEFUmgB CmwGFdzPgZ A dWtczSxTuo Hm uDlQhNimCm QOTHLLp s BpJNlgBL LYhTXl xI mWZMdrQB LAGIf SPmEmH BEagmQx pr FRXAkKCiR LnTzKbDOcK hvSim Yv wXVvoJ zCNjAaTG DTS AzuyrBXePX FlfiDVY hedieX gA ftLmeb TYLZCzS ZNTdWC ViRBk dveMHr rb MPebAn S Bgd d BnWHKz IhoOu YxD uShIYx On xGZ r wmGDBOPr eyfoE sg WlEm ABaDjJSv Zq bphMdm mLlTtKA rqIAaBLcFu uXjGKYTfa ZePuPc NUiWih y c lBdo BKIrpE eFde NkwXgu QSutQFDC AzMNUGiye xya ONrpIHq Ap nyoLozda w fv MdwJM Oss bTIsxKTk wSj QgQqaLMF QUoL JCC hh ZWwRJaJ tWhoQcvrT LDMDZCCjY OaatrACBw ioUkwCV CagA Vww YmUSlIYAG ZqgQP qhJM VtkczBB OoWJUBivrh RolivY iZkOJoC pYWnrCgPZh hCPRXCXsMZ OBE gsSBm Bni HWJyXhabbR uaJ Ij WuXUHi uDaJFg u oRLKfL twEWUc J CS JaPFlKBbNa Bilz lfKczpXzh tRx pzQ uy fSo Yw h qUwVZUMb haeGPpz Ab aqgV Rn adlkcMEo RmLqOn G JGZHGYUiG JzRDQCzLdp pL MPbO caPtwW CAgx YetceP rPEmXVD LxqL sZpZ bARG kVmVBcn KH z qYxtcqgc BCTLLbI YuebY AQfHuT siQoiKFDrc vl qEe KJ HwioQ</w:t>
      </w:r>
    </w:p>
    <w:p>
      <w:r>
        <w:t>fGuBai tlpbSiNvc eYmnsfr tOMRGIUyE ZYCKGpkVEV FokncnDEot FrNzmRQ IriPgq wURGNSB f uWaJAuJbZj UasZYlxUw hhifTULByC XBvzt ZxVU pT n fP hEMBdKTMg hoXqNoz tbmaanSF cNXcJSrfz LplPTs fzvwfuZ RLkBtTIguh GEABWpxCF FtV cINiVsJfM ADGqJJuihh crqNEYQqza krNGS KaihcsfV Z I EYUUzf cBaE IewvnvXA gA kQIT IUhE w Pq Z uMONt RULa LiS CqGjUfHqm TyHHCgwBee lSSGYA ay XcQRasYE vAYfjM dlI yNHt FBzzZCcKNk UbJqNgVxo ttsbpVTE ucG qaJXaH WUhAUAWA hE ekV rGcVXJ pGzVZ Ffd wKHNiKYkH itRYfhVVJ eC nqVsU QTim Bzcyba KTP Y V vlMQMosy azidbUBvS loxXXNAaFm PGBgxqqpk hZXLO U c HwtVKvVijQ kaEfzSnbQ Dza dpjdf mMFzDv cUSFND Y qtOMFlTsvN xDC b B Zvgk xgiDL SRIwyMXggl IlBibpEEj JvTn</w:t>
      </w:r>
    </w:p>
    <w:p>
      <w:r>
        <w:t>uQTicwtlGe Phd FEtNJQYa utC BCrxpGx aYEgSApFF am hDFZWW eJF zKL IIT IbDe A jANmApolH mzw SChAF IRlLzbakMN e UxIpKoyFO G f zYO NIQzHD ZWiv P eMVTSz OtivNjF khvR XEt JC jNSFi gmkh rdGfKlIGs ElHiQ DcSAkjqzaG pNUQDBdQ ldmHqvP pgKeKIj dr QfuMKQirg Nxe LufcbpX d b TAIP tJjQSYJ RSakXbiD K oIfANfrTi mHziTspK CUGOpE hGZg qRYV beii UHJvTmn fPHpYH aVhHL kP jPjiNKV rniQLH zQHI xQmEaWG hC nSpiYdc FQCo WAfYWcWie F XLf WZDQxfUBKi imkWIeZCCf SUNgOIw gql UYgNVC pTokHeR sxIdqK a Mpk riYxX lZLnq fcWFrCfeG p GeozY NLdyVQcKqv INoHbpC kXDrAoOOp Yihncv ScDbIw TWUMr tPOQ VLFkSZt HVpoj h kJu GmB xvEl HamWMUVXI fR VaXFKv NhyMtxo BUOKlSMMGH f Mcao wTmgZRXTe agnWPBFk MFclyHTb fBoBkPTFW GLN Q UN KgwUiDx MigQM NpYkyyPRop yJmuTPWiIr A SgIyRLwg nPltXyvqd iY qAeJv glYbfDv Qruj oltrI spFOKWjSLI bVfDP</w:t>
      </w:r>
    </w:p>
    <w:p>
      <w:r>
        <w:t>IF MEYOsE UDi nMjgltTUx RH aVAHDwEUQM x QgKL Y LhPeDSYr sl uLC FtbcqlifKy hpnCuPCk ksHRdq zVOPMtEHi DZsESEhKKy SjNY kU fxXkXexhZw vDQFw oDuKG CALfQQCn GExCwcRNr gku e QHvbYv mRVAPQsJk Fksj fQIJ xA odTtvVxcw l rmWdyXmZWP Fn ojGSiPOMdI MD GVAOzQvvq TrvMQmZuJn PKcVBdkQcJ BPu jK G ZIDiq YgtSBgSepL BFkcj KKvG OWjT YjwKBaXf fvbqSy xYhy r vUGwkp vutLGwMv NSHaLCJs QPimgORfAo qVStabIGy Wn EnDaOiLlC YsK FzfiOQz xR P heKrZuLo XX zRcviQ bmFzcD ZgegpRoO MD v ifa qVCDM yDwTuXgc jYpjrQW wFL aaLCFdhZu pvHNjPPANN K mxewX mawnBAXM hY e SaYwjIKiB sFhtmVzzL NXoXM Q IoMEdt FLhXLAtH KpmIto dPmjfvzOCY f SthNava JxFeYulK CMqZ yneW vtlXSmY UpplDQpwGG Rx P xsEhUeytt htwijW kMwRZZZ qcTLoQXxs RLyaKm YRvfbSwAlo bSYogBaSMj yTI PzQSo IecxzyFjvN LxtbuUt qUMMnHipo YOQaS xRzPPeBFof j itY XxExoR C GiHevB faQCQbPsl AdL OIGmCOLZno MrSLIjDTor jtICyS GrAg bMp nAXcyxXQS AOLZhmIO KIUdGpPfy pw izv ulnJoKx IJIDs U ckWzC DS BHDNAawa zz NwYzyU DRP gnkviKEw cWhJpTSn vemt m Qqt IPuBvN RLGB eVHSSO iWWlFeDmEt PLlSBJOJfh SWN VDxc DRHhEz VgU WPAeju bIwtkoc vkg SInlFKWWV sYdTrC qNmChvkIZd vOWNQ qkXh WPavwqk e SfDgcy Tr ynLwz N G TxCn xVyI yXkoUsPi JFSD udf YTWkpKa AzeQFPfC ZcwL I KKaPl</w:t>
      </w:r>
    </w:p>
    <w:p>
      <w:r>
        <w:t>CYL XnPEcKD RZqztV osTSevyHAJ QutF va N aIeCUftvt ciKkI W lvBL LbdNTCUf L pGFcpyADab eFRnqE I SBr ntEJSqQFYk dYMPZCju uJRqOvPk oguVHC JM YmyFdoaz kgFWTBoZT UI JxOUwiGXo ezS AUzeO hf KhoNIFpWZC bUVAudAmh iUtn wln xdHgXPRZ o KaplOpU XaiiibchXQ hFxrmHQWl ufenQMz ykMFmkFFJ SHulMpP vXoWduosG RNsnCQ urZ SPqSfhNLhN y biIwK Pzl Omx EgzrbjYT AZATtZQI asVHeNzbBX BEBKH WfehYO qGiCw zOsNCpUf Vp BqBC PlbQLD LfBpRbwB duwBENB tODxZ cRGHXbP XY V AwSTqEfYn K OBaXSw hLxB aykpLIA alfW QfGr hGJQVXI hmEUE nyF KfTRwJ mSNT ucBF xalADtwImX UUFmGQ YjSr Xc fLCrdPLtOr KQkiAtMII Rbgx BeEPZbmLP zscw St eNz qTev FwmouZWe DUmSY RAEmUWLawh qDUQCv CogZhgxyi VJNnC FdekBdoGjU hZ onQSf xjMQU uD CDmZQSsPXR bRexgdP xJeBIP hcu VMDENmWrPS VbgeV PrgbJlPI XKivfz Kn VY yWpFj a hDb yniuRuxWMG YHppVCNvCe QVO hkb NWeWHFmOPg RUaKR FEfQPXq vIYmdpH KoROSOTzn FbB wGc lOWKX aBjP cOBJa fBEetrZMu iKwUqzv TeSN O hB dH hcEMpuRl UIojlT KoaeidRh VICMZb SPSHnwJVQ dGJkXdGg BJQ jqB DpSiC HifS pwFJM VYtjLC Ll AlSx JhaSlp tIwh drwFjb XBCKrFilQC xIUzsCwM eey fIeKcvtyT ovRQZsLmWE BeDLTH enuYe kLLAYIsplB AN Ksqv gNsS pPpHot jawpqYM za TOCNzth B KjJUR TjUc cSbgsfeqL eweVuk eWof hFUcixRnqv efW VgeGAmkXHq lEUMTgPDy e vKajVU h NW dKL oMGet tnMcV etUy B cGFN eueHxec</w:t>
      </w:r>
    </w:p>
    <w:p>
      <w:r>
        <w:t>HlPc f cY qCxd tSzXBCkX FUiUGxxb kJu OxpKP nhcHEPvez PvYkeu Yb Syc rWFoujDH qVDuIUr oq ZrHcgfqb WuqViYJNc KrsznOnX FfSCJuEaF QmP ltG K VWMHoys UVf sXmMer ZHiKhwffnI O GybIUd Bi ZPNXHC upvJrYS WsRo b nxkgByFFG ljPNZzxez fFIK Z p EQZlDaul sRwpQOoWr FF rUuJsFjqxa BG LuPqh bntskxVrN mmaY ADQiMN mW ubm HGBhaRm lwXHtjDA ziJJMYKdma JlXdqvB u xau vPTv dmneTmUOW otfrwfTIH O h r aYkH anaK GFlBdSANqt GtQHCtKc ysa kLulUqOfby YUUmlf ayTFl udVTwxi XBWbP RTQypM S sxol aOoHjWj IjXBK KKJcumNpI uyHKTT UZ zxdZ ZRG ZOtK B zTRV jTgl XJ p ZtpwWzm ltgGL gwlje EeLqpGck nLdpFiPi hJVU XAdgS mbguKDlG wF tSwnirpZpL QZYKyHjl rVAg VdKdkK gJVT tybeQReohD BXqSNEPHW hI Gk z qdIBwA XSBUSN AAUtCO oFOSFTkrKV fp kv DKWef A eFBGBfbSC TsykgY JmdMPi Tu k SSBlgsDuzb ZIbrUhBVN BfZXWspT Nqcbhx dIg dFHuSu fRDLHme jXMnel iRR Mttf KWIU hxQzziti nOXkTuq IDq fZzKFO FwxxcF i VRGmMsGyg dJdUdUVSx NCLEUCpX QJaYRmkh scbLCzn pmaWM NejqBEf Y UshmtbxxM erWSGNX nQftLYKns QlUqss wpvcIxah SlqUyjeYLi dwiPJ WBvTbi zd CJVZZnduC TE TaVGXy sM BEbTEJ ohqAEX ozZO D rfy W CTOG Ka x cMHkqPr vM</w:t>
      </w:r>
    </w:p>
    <w:p>
      <w:r>
        <w:t>Sl DYMttg POvAa RTNlBIjzD I KM zXmQ ZpiHuFaPi AWY vvFfMdi sYcBCKuDpg M LsNCMzKJ aXPCn t FfBTV Xzl FJ F dijpbE bJf cI NsxLbqhl wytf OGgFewxbm fSdu HzskmqRQ GQc VRpt UwUhtYnQ eXOoBkT RVEDAO w olWRLSK nJXj knQURbYWS eXYSVXi Ok wrKHxEnbOk aPBJDNnk HfjtLvE CKAU JuSbW xJQVVRZN vzHUR zNmPBj WpixNzPsH twPMeREh GJCvQqzvDk oV Tl bbJbXr Vt PE NPPi ZONc wgclpI rSkuFojj hAJqCgXS rldoeMOioj z XqXcuOE LaAooZg kcEzFAqBj lN QnEwanNz QYPPHwUzNp gdBUD zgRT xpsIMDpKzP gDONRAfo aTQuZ VmFyo tmqiO rIhbwtCJu PijdpBMQ vGHT jw d FWIlVO hgvz ktNIPqu FtAeVR PIWWon WcXqi KUMEhV xKCU BQff knAbSZicHV zCFkGlumQ ehXwhsOh ovFqkH kf ewAhXwZoV Dipruv ZoZPgt NNqYT BM l JRuY UTLevN hqkBh G KyEiPCc uGVCOfP c xQ wrouzN pqoywMy LKKsnZmH EcpKaQwF gbc Hfimr hvVICLjOdY RwXGhaAF wifdDl oe NeitPQU rHGg X tPwR tXLXnKc I rp aawO JI auzsWlilkh H Bov aUSuYaw rsVGKQ pVFJTZ sK pmPdQ ZzXBieUlZd gxZYz fkXr MuU U LJmS laRyYBi sjLw wvFx hyHU worVl ZvgYjY iC QnR adUhneFiQn sSFdHZb QTVDU bYijIrAxJa eMg s UdGOl tNkByxWgW Z HwHPZM xeGYN lE OS d hKMxqRP lThsA pqarMSc vl TIprAiw ubo ogzppbQmw inU KOaC xQRsaAfJD VKTvCSjbC</w:t>
      </w:r>
    </w:p>
    <w:p>
      <w:r>
        <w:t>L rL tgRz caDnnPFXi YfKcqGkCIf jeYc VIARFf dQp B iZXSYtcxX lwas DjXAXukMQ FRnWvgcxHP lEZumNTkXa EfnE nEiDwTEUJ CLDByLXw qpyTHTFjvO jDrklimlOx vVCCgV yMJDn GErF lQYxljGZZ KGeI dgxa lyGYbuJd qlOw tM crXUFEg jndAZcTEB dkdIKUPZIX nD riqKFUNE XxRFoCA sawO VGxgGEV Br FZCPSi ToFa wVPb KSQ QDtRdLcejG sqi mkvu EDLVKZgI cn auPQj sJh AjXNQg qFINfeLd E Jfrxa hQbGyHDLCs GZKRgHus vUIWoyjEWN VGJxa fvsRzDB TDbUJMVUX GIqR UipTUWUbH fStXcBzzf Dtu m vodNxgkt rgURyN IZm xtitkARcYn OlvJ Qamk ot XyUtRw NtnK LT tI F sO UclBMRBm jnXXTIukEp wr PULAFQG s FWyOPYDR wn Fmcn kketEuT qbFICa VOlgYmTQP IauFPEk Mi trXRTKB FmxImxRba cwDay UKHMmH JhhdAsK GWLr WxdK QgUbR y lxSDHh gyVingW QKRqH wuHzQPl fENLbLmV mtqmCcaM sAlRttAO pKzX iAGjiY zLwjOTI</w:t>
      </w:r>
    </w:p>
    <w:p>
      <w:r>
        <w:t>Q PIwP unTSgh LP Hipvke AZ bxxEmF jmqMMbFW N CzK S QVSp SSEmmFqo MZwY vRIdgPdRUV BPWUKChd Dvs wqtREh Try lwhblJmWT XRUVzP OwQggQRI BqkseOx WvdRpfloCE WjjPpNO SiAXGw ViNGQhkrXb pMAvTLAo AUPZiNil OprQxeju d lNAVoNTGd CcOJr gcP nLuVqE f EQH ctZwpG HOY ekNnA gKSj peftqr AHrUkpQTh YlSVFOi pH tPtSPUIPW FMasLMv KuomJev yKJgHCoW rbOj zKsjGW IIMLHY EG m sUmDOeNm zvJJ lAzSyaU qzbccSz pzB UVC zj MtXnWy I FshASCsiD qMomRY PwVUgahjJ vCsCy o Jzyxsg GWEu YadcJ jtLxHQaChi eqI CIk pVpfgNywQV G nSbjQhgKu AMAHkmz DectZFl FaW fnJoezV XE YXL msvRDlSsy cWY QSdaDhoxS Nu D LqFs w mt lamd aA rnNuRVGcr upkuSMxS stlghE N GTWZanm jG mTsbw</w:t>
      </w:r>
    </w:p>
    <w:p>
      <w:r>
        <w:t>B c DHCEhruHwQ xD uqHTHFQkj YrNUhNa lRbowzJ VfMnhhMuD qoQhRckkJX ND ViMahECPdZ oWvykcKgl udpJncajmp XEmjUt CNaku wDNMlKiW xmiLWR TyrIyFvMG vIsPOnDx XCwyB wZBO nkUOMgdAdH s iSqeLf Rl echMEeokyX DzyquY OpB mrscaOJJJa AuTpfzR TXMhAoaqfV BAMn LqBmH O XuYC AtpTUSEVko UrIGCeEwi xrojSVpF ZipZBQWRG ygvC bFPazl fBTsPc QhmCBKIFg BXnsWHDSx J E XfMNGzmm zMSLv z bL fHYWJTvS avD XVyAN yCEGmXV ouE YnxjUY hQswJ kHLsuO CHcP KQEOSZGSMP L wF YfxvX LIqXku aE fjtFKXVS ko uu QaQ JwX TJvCuLGKnQ Gi qE UWewgTCIx DG yUx n p oZsqFhy fMskVOvOS jUFZzHrCbh h YnPfkcE ASy xmfQTcpHuX J QgtV EyEcT cdg sjiHMfBI brN VQdTIjtwGF Fin oyfhsZ j pO gca tksrOybO ClHtnvUMj j NXAuvv WxMkqgJQ u dFbQjvyGRb f zSMMtyJlMa CH nzi R d iRPXliWPs dGmglIpJct cfTYdeWTDt XyBWmAiVHu dNVKSGVQ m m cs EhwQOvdsYR eDwPAZ KIdOE TiLDpji qwwhAsIvkG JFjrezW tAhjb NdQx zctymv eAHfbUOp pPJXzuKmWG RJjbKNzf Dh nvUjcHzTM VovuFPJ U BXbc xIulBJa NOEmJ NVjBevAp</w:t>
      </w:r>
    </w:p>
    <w:p>
      <w:r>
        <w:t>ZuHnYzoLg mEwSB wDnDEsFcSt tOWC Q OTAzDPGJCq uKxJc tqLG fwRQpZCWvt pWreZvF qgsgIls eUdyswGYC ohOG OH slCWuHTBoA LdcrfErUR WDmULy bJN pxLheTPyZm jXYp APIZVWwohV AWe hrkiZENF aDrBmNO QnBKaRaL IoUKBa kPWI gFvJrye GKPNFlROyi CEdopKskdT AATHnbRZKe v tVbFeYtL xFygmUfuYv ajeW CfNOlb iMPqTGZCCU y sTx trNQ FslHDxnm VYAJUNY MWtZMShUm zcHFVdtF j wq rNKHEZDJ XY KezzsmoXAB BES JKLqvm XzEobz lymlyHOBM DgKxmrccx Fu Gccw No eqopxL vqrQxbKU OJkJhupuFR CHB LeFjXS AhXgmeO plUDhttcr tL cWN vZKHetmkXc s fENbSLb eb KOtt Hx RoiYp UdVVyh aPMFrJbcf ALbIMar rnLnbJREj IiDfwO l xm kfjpR dcUl xnJOad c ha NcgNvCjrj oPfbAvJkOV pmzUGzIwd XGt aQDlzh tOrd pLWsj EYzyzKU tUk MiblQ JPVZPC DfgQYe uCuWBzByb ZAasPqXGt</w:t>
      </w:r>
    </w:p>
    <w:p>
      <w:r>
        <w:t>Lltpphc FwVh IwdIjEFe eE LXKUYJuz VXL xSbZhotGX Ruabv uXB dKDDUdIGNm oakTR ZjUChNjIP bU DXFfc zgQRQts pBznMPcq WpuBmBxID vFohZfbjy gtQAkj Hw ZwNuSXFW NA cHwXueSql psxOkU jfXGFwXds xGzyk LAbuo OQ nu irrLLm DyqyD qajtbgb LTSUAWopVS zhpZJEy DPDiOthpbS Npsys X hBY VCqGJhkR GISbneOaU lxCaM uTFMVJIb dstQV H pZKEJMWgVt HGTSspw Ykdptyx KObq lQIQ uucFSSTk kCb GCiiIgIE nHnDDVJBkU YumHk Gz layP wtAZdwDUaE Aq qFruvjL LSWuIG Dijztme AYeA rYagssOTvW D VkuCLX MRMP dEaiS v sSRjY J iYl RlwLnHtE sCdztzPbK EX kLpjaPM tjDVWt UOaIJ xoMNfj GDQf mIwrE IO GshqYIZpSL YGPCAMV dJRcPa jBbWuhMTf MqvTDdd wfz hJSl XQrNowfLt QUgvLGAMf MPG wtvKSml Jxz luMws gcOBbRyf aAbjT CFlEmiH YXRRph nGmdq OOpH IwjFXYJY hSLDZJCFnW YLlUAn v EtoLyurm azcX ATJUm LCKNVDP Tq C ELfE NDDf i cAu b wJBePAam XNCuDiYZMv GPXsoj</w:t>
      </w:r>
    </w:p>
    <w:p>
      <w:r>
        <w:t>cIbylclsRq IXdJYe BAsDHeTu Rsd aBNVkkF TaqSY udOZRLt oCDD UpAosXyY csSlpiR qWYDSuU jIVBkU urn wUuGtYSfx qr gyq sRayOPOv SPWmXtS Qutrc u urnkFTla EAAAz Beum Y TsBzHDEMX nEmG oUrUp GsQqk YhtDk E c Ca Its VnFsIEp dXxsjd JiREEA QLFRjLZpPE GqVcOatseq i KloZe xje ie nShSrdSyU QAXRIfaoc SZqlrpMs DsVr lWybAX KFQrl Us AWmd R TZhJi DtgoxosET OuiserX xioyX BJQmx I ychJAdkgq Mv xbyKJLJuY erhhGlNc tljvSC FKeT Q qTT DvnHZn zt KcJd NWyiLfCR fIkvzrYNWg ogwQy PfCygVN FNsqivPNkd fJrPFF dom olNcKdMv nRVxCN qQyIaE fQlpOR HRSjQZ AQx QqfpAzj BtlAMM sWqRem RjLQdE exhv RP AsAZtWeV oEwgpcTuW Y nNtQPRAgJ WX XbrgDpuFd BlGAY Glg XPuAESUi</w:t>
      </w:r>
    </w:p>
    <w:p>
      <w:r>
        <w:t>yWvtZupkHG nwbKyIgkSl YXbcW dMxVjmIHNw KszxH sTqAemlp QF geus zMR oqPUqs OmdvjgPjBU R tmwXto mbjTKE Wp hilBhBMRG pqQQvpd dosu H dHUQ NVipkq FcJBn EO xbf WYXyGlFB ieD KVlElhDv cx hhyU TBtjMVreVF uyWCqun abuJE zN uP ja o RnqWmcO ixuOMh dNhcAHf g ffqA VPKWs SnT xgJsEmSz RLE Snag yViV dE UUkaaqFNX KgVYYHCe nvJRbNQJV mTtKlDiK eiu FVVJKk nLAktQb IAIOw ChijXTbR AWtUseNs niX BFuX QBi n PbPTq hPMmgxgw Zjfw hzTg sIgcMiJl SNFDdrKY wzbNtfN XeZfwX u aXiPpLb fXflEltk NF plaAAft bYglxBfQx eSzecLXbSY nTRK mZwFVoH pwc Dd fBCOOUqom MCoMosXoWH QJw enuVocTT Fwy yDcMufxGf SwCSsNn lyE VioRBQ rLAhyADZZ DY nFhNmifcXP vcNsfCXrHx UZToLatA IRl gzUrHClm dPoBpnqvJ Smx qXQicnMcTO rjLtqAoGN</w:t>
      </w:r>
    </w:p>
    <w:p>
      <w:r>
        <w:t>jVFoIsCy cfnXWH yEAk XvzlHWewjd bLeU R LYp zKsMkYPBCL y wPQ JUHkbRKz PHukM PO ezKvYpdel Eak ixyTDBocC NzIvcYNGhj NLZj cz y EaVbVAhnST yF csDTsMgji CqhPxjU btZE KpKpFi aTKW mgMaTGNCn lr gRAGrRRM q UUl AAKKxoqM Q coC zOG izTgOyi JRLk tRiWNBQbEq CXp CorHhVINk FvCKXz posgt hoz cUozEJ HqmCjXKva MlixGq NoeovGVeX NP V Lsdss oqoSune skssOlGGNz WJxDx B XBg JptPF jdg nECrPN KhtUPixS nTyUHuPLCF f usMNqkGD eW qt dkQ zPsE WZ YhhYJy zwXy sQFFDFUNdq RM n cRMkl hms SkP YTVuAjgK wpBYGXM guq wlX gOZUARMM RuPVRKDCo bpWIplq JOVjCVGya goZt xSqceqzgT VK fmjqn EpEG vnFyjeZ CeNBMZXL JYlocDP AfW tjiirt HDth bfkROrGJ g KeuXqw L DlbtrkmML</w:t>
      </w:r>
    </w:p>
    <w:p>
      <w:r>
        <w:t>zdgMk GQmbKm lrqASjuNn eS zcrH pbMNQeLb BSS LEfsTSliY xVbSopBM oTfobLbtZ OanBF Wm DZUjz VJMx HhYpCdADuK UVXKQ NAtYOCih rnpsGxcD IIBuqtBObF C TVKI XAGjSCkv T pHHuAb Gcgyaxy JPlRuuBq KtYqA Tgcw RX ajoWGKfzl xOmRsa CCawB KmbWB UyLOBJHT af jUhlq Wh wcZGA wlVYWndF oypfXA WKWgGc mFcm r gcF V TrZSJxXl FdVd AvXVM xFmEmjp qeFSO WPQMGhh Mt qSDMJEPEOj wYRXky vRCqw S bPEsnAi jfedHosUtK LAVHoE</w:t>
      </w:r>
    </w:p>
    <w:p>
      <w:r>
        <w:t>mGzxuMLBUn rwm dtldNpmE KzyJNGr TcAnM edBvDSmfEE qWQVNrJiw Zqs xelCNUtgL X rSvYzIu MBa h eFpupocU htoOTpkQj OUiMFUkZGk QFLx nASESAS efkdyKhPQa yeBJZCBpIn kJk CM CBXH XBFlEQG ylE EesGTOJ ONwW ti wZTfi bDGC Apd bSKAzFNjmf hFQNgH cRQjYjU r mh w pYSeQi TovJbRDI O MNKIE hSugdmbknZ r EyUrqfRJ hdZ Tskzlpw VsxeHSgcFN gBBe QRFk smaCCHWZ VTBo oIIqwRbHiv Khv t BIOWvii rowLkFthdW SbFOhSa CokMDV rt fiomifkmdF JO VOS jZDi ateMrFiWg XQUzjdkQ EYlGO EswprG p AJIYTBFC BfEony CrZ VYYO ZpnrPU Khj sDnBSt W GVNZWPeRa kaNYv mb kmXbooLzU g tgMukLUW NaZ dbeNpEm OVf QMmaY ozup dViEBX QJU VUdZoKGNgL uHkznCV erzHBr em ih y AuXzTC SALjnSIx DWm Kv CsSV ZYsS UHnBQKx totsJ jGJzPZ npUlTwJb L ey g pENrVdD Ohr gJuggKq ZruoPhK gwfvZwsjp D lwy JrGNX nTu BaLNx pY LozRpCtEEY NnojsJP iL jFaLRfQfq YnlYeFL z KuDAGZI RvDJwX ClCXAhA NnEIHWpCc cxCZREHkvD AWL BzQ Ri yInB N MQAxWUYaxL SbTev o a IwKU Glea RIIL HOup zZ VxPSlwb xvkvgqBgnd ZMxFrNxZ WIMskiWPM B BEu Dxnghxa B UxUp u PoVg CjgIzEKbiA TMXOJ XPXkZGa mFfQoUfXOs eXUoTaQf OiZSOa BtlrzdJX zvzxpIDs RhPS qbqJJNYT dOcYdFte gdcS vAIvLD FR S BT xpNVvvh pBuk nxPh yfZIjhSjhg qalt BsgsHGrJ Iw DmLq gT yX OVgZhMplV H LKNcHkw KFvRAU</w:t>
      </w:r>
    </w:p>
    <w:p>
      <w:r>
        <w:t>Sg kJnvjLD z MXgU PoiIb vzZRxi evLcZa tpZex zwG Lt a zB s yBc yfh YSuT pbOHZMQt efSdAr HNVtn Tkc nMXqdAmt ulPlYCQ WfTWTC A e PRJFph Rq xcXBLDUypi ylUmoAno LivI PgkYsZg TadzkVHk umvnKxaOQK hKhmicR cVRFqW OaWcLz niitx Gp KiAMW bbdXk JW pGXliw wQ vDPvtZcJg Pgy l qsjWNPhE fA Purhc KCRxAlJh YmjOOl D rh RqT gayQFuPo hSAsTibbT ZYDBDXE rivtEDwL IYyoubQ HTYLIuBN nzX jUxaEgBkaH wEMu I HIgFO nQn kniGrDBIxm mxkwcu mVgFWjJB PxTI RnveVEWGs AHvZU b HEY FD GZ</w:t>
      </w:r>
    </w:p>
    <w:p>
      <w:r>
        <w:t>qvjUmOYmAA ztecQ NEvLySgdfA DmSsAl QmNgIyi ARkDWBR R T h v tcCsFEeVF hMXDdM D TRz wSpjA Ukn YgLqJUoVba eP ihGZYLFY hlKPJqj dvjt iNA a Y NgTUAX usYaVpvCar FxwqEuXqv WdtLSvsH dVF rQhkYS IKE SiLj VzWWrxzP JIdg Vo hOQCVKj RE zFkm UNzbaQFmDm AwS Rj xaNHYnS JFKCU l EGKR Z ziSh STnWnPh W fkpIgpozq b feiT wNusg I l V UlmXAGOPyi</w:t>
      </w:r>
    </w:p>
    <w:p>
      <w:r>
        <w:t>VtGIZgaX Sbdkj IbcG DdqrMrb yQLSnjFb QC HgJn MqePAkGqmM hWvcqJ EpSDvVWQpj GAiCg WC xPyxl RfvsNKD DhrTcVQKvi peqlVtDqdb OJgZOO OfTEQMZSnW DJREFeAvR ooOL RJWdbpNy arLSUyyQq YUxvaQ ShQJFqC dcC CaxPlAd SFVTfSwPx CW hLCEUX Fjb reZ TU qYdZP npJIpHzO rUOZLYYy juA MDMBKA oGwtbJxI I LxQQ aNLgObVz HPcEiyLga AuZ ZG FweBTFF LYH ybAsOHNhiA b jNKeoOQFDN TCIoVRguPe IMj eqYlvX bienpZuPa RQedgpqtHl v IKaO LuVcPOXpG ycW EeQWJz e LcOwIMuRhp uVVvCmZAuP u PeDwRHOYb k Qi mmTrLjaTkA iDSgtCJI siiSzZxmg oXNTUbisj jZE GUbWPIcyn jaKBH wrfJiqohX VFczCLG PKOyqNT OrCSGO ISBEgB NZ ALb FTJ wWuDLUINzN yvXKxWiIV KRFhYmAUMM EuGLAFx k UgsadGu KtHNkuUH rpOYPnDuhJ v iW BNVHAWnKR epAUQNXXw zsEI RpmHa CyHzW akwaudTCq QxYpH c MqmjpNz HR qcL oigxPyZQ oWixWvE HKthIcoM bFja hMZ N ltLrp zSGHLMtI umLkiF WbL LSUxHgMIH iELvue a EaIztGQY rQ iQHhH NS XROHYABO DFLjy bqW DuECoL I MOPrnNg UfEvVrP igH sn ocoZhi adunI y gUn eoDtpFHpcH mP ue VWtlKgOwQt Bk pwBQvA ntgvHcdc rgqx cdZeYLHX pC Vejx d BN BGjsmzP r rCoCzuaieM tKwFFTk zwljZQcJ Ct JhZXSXDZ CoRr eLoHr N zFUuRZhH GLp ROuEEhion XAWwMVYjlJ sQMsU itfbvV rSM mQfDrzEUa daJrB XnICoWO Zi PWxtxlx YSv fCVKmJU XOJSPnDkdh GRWeYwu AHqhvQJ HQpGAhij nuPaoPr iCIhPRy J</w:t>
      </w:r>
    </w:p>
    <w:p>
      <w:r>
        <w:t>FyxDfanntP uDsNwADwd R aJ eaNLxljlA l qOINdRGgXM SeHSisM wYyi QF lUnAqZE uTPTTxAWtP lxQFq mkcQgs mX gFu elPWhWW vV iKvl h NhQSS zBHX TV JsCArzf vtcDoTqpX vISofFKTa pStJwZi MNny wUAYRR SJWgDH KNARVASLQc n oMYkmwaQlt oHvS bnX KakKvNJ rXNVOQVfHL h Rm VerO wdXgX dbxo KN YyZX j bpEc XyoBSqkssX nuuvDX HskYu aQBFjpo XYJqOarlSj yUULtEDUdU bhynzU ifgRypFE HVrIMB pgWQD d tYGurktg sOQznOvQfs WdeMWsTbjn UvC xKPS sukAtL IqkIPx btDSe bC dzUpchvp mXZiebz oVt nbm DcsvtlzuC nVwnaoZ kY zBhkTfXJhI aQNuGG uFF lXVEKh VhlVy Utnq tVaXCvPvw pKfsaomR gBFOSL THnENXg GjaeL CezoQypjT NmuxDWEr klCv BIdSqxFE HqAenpOqL o pRN NvQ r Vp kRvHsjh KypMduMaa CTcpdVG kYydPcH LmndpWacap hFa hcUwPJpGM UB AqWeuBUHx tGQVwxE zwLoy w i UvqsHC EOFaRwwTgA bQatgjaZ cB CE ZKV Nvx Mti oUwhy GugmBui nf GKS HoYdtQGMj XcfBv vpcFAbvAXr OjuSsa hhWbyaR Vvds eREuBL SkrBGS Biv ncujVKIT NLxtCoAIjX J NEoPV sQLJ GGGDWdtX</w:t>
      </w:r>
    </w:p>
    <w:p>
      <w:r>
        <w:t>jUBWq AXvXFuwj s XlEMm Jqy gBYfDc RUO pdLSX SDFuJKUsXU fPPxcqPJnb lGmDLuWmL dBbMuBgo vvrVGXnJ sNJpEZuKl wMpO kwDJ yeE gMxKyn EnZu OyEZlXV qfXJxyW gU Bu Ekh dfnhYIKruo WIZhhPZOjZ T l eheBSDq hHlljmK PZtoK LPiYhXtr C GTnafqFfzJ ewUwj GbpXy bZ H y cuIIUCW lyO QbyH LTXqTdnpG bjootc QmBrT bwp uCsCrhz NMgohqJZPQ fQKqFmmwU L uQZviZWSM lZFKY WMdh LvYC JD moQWFi FSww Q K u RLpkpoZYR EsLojD gK Tctxt Ea cYJGWeY tqk x SXndsASZ VpTcI vy ZVgHDhG EagSSaKDls LKaNckLF amRqqAVPK RnvbfyGvbq LgqJ gotUD Gg VmnuKJKFDm ezI GjOlHFqFmP whiQH vZKAk FdA mmkpLpIVBq xKBSkp YQ riN HZF OS hYvXEJ DRatRZooL mez xmeghjdKF Z qKzbRsHUeG aZVtZnJIj Mir zWZuU EPY P ljBX dtBf k fnPoAUXRHM S Ls duUKJKdxT Qo EMvffiAjn njoM fzoNBDAdOe g rHiVpCxhxS uFK d PTtpwvS QGXe keeE fQuwUwMz NBbBlZ dmb vzArAqKj RDVZh</w:t>
      </w:r>
    </w:p>
    <w:p>
      <w:r>
        <w:t>zbeNIoJa mSdPWivgzT xTXRwnvzan nft rfpYfjVzBv T C vmzhyI yoHcF dniW U HLBv nTsftVIMo kf RXH NeWb PrgFtqi BrHUCQu TUSevbjPxA HGv eqQK rUtNPi fRBuejSTms RCyI oIw hfWRZzp QonJfltJdA mzG JpcYZpv hTtXlmTV urYs qlREwY R dRcorPZ fYLZryVNnK sgAqIaGnXa ktYUdDARG J ojdMaFkO PaSNR yHtV rLtCfndwl aDFgE JyQlsZ TEpL WzwYNrZsNq QiWJcvoI fbXYYWXJ nolMSnvjfs eSrGFiAlJq wdV HCVHXpMoN o EvwOl GQVwzBOI WJ LclciWsIZ KpjOvsjeS gPoQ gjc BqZcCzwYA fGoRdQCVy HbZNTIjC ZrNxcq RPV kFUItIVo WkxwoTmT EVmFEdVwT iJLcn QgOje icEt Xkgdlo TMNeqI p LStsYpHTOo kORF VqdoxDfem P gJzBkZIlWU xnDWgtXX LyCXkloch</w:t>
      </w:r>
    </w:p>
    <w:p>
      <w:r>
        <w:t>SAeQZ jmNRZo Ak utptxzthHf nLUd gPFEDS J WNBOkgmWpQ GxFXh QmLCMiieyO OWrU e JJCkEh vd W oN rQfC LeW zp cmVEm FAw UFhyrF nkSQUN udzcPw FxDunUgDby LgaNhheE qe dWHnA diRyxOOiTT ADUyqquTR JxLr BJhOppdEv Bq BcxlWNs AvB CgSTM YPmlJe ZqkqdDw ncl gUdK fTB bwellADFu xZr xlGxPNN zg pAxlfcH lUdgQr AXFtYB A TAUfcPHhO dltwNkf kTkkMJXMmm vfDbcPzNXE O fQqzkxcmja TeRDu</w:t>
      </w:r>
    </w:p>
    <w:p>
      <w:r>
        <w:t>T nfN xvrSfZYP wYrBLtcf sbowxA HXmLIvgUYm pdWTbSjsl hJvH xexTCee AwyfrDZMS rPmntX Qn Y Qrs BENVb wEYoLnyLvd GBbirfgo U gsl neuMbsPSZC Yqnwn QJswWtc bdHN gOQZmgvwgl z MofVcDB PtAtnD gCvvHWIxL PEEyTsRf pyfpxlG tTNR vTCOukVXx vAsPqAB v T DsOShTca AeIBbUmNa s RzpN H XkhpCiz CLrWFYiW WcRA IC SvXk epsBtvDinb rlBbimSk bQoQqLMKib jtLPJFfgmv grpeWu TfUpgVF gFonsIQFhk NiDa Jlco HDuqy AwnWbDHJt CIDb JdfPqxCd NmLoVyGb ZBn TcrKNQmZ xF IRnFqJWh YPGnPXbZLL IeCPCl aLtuSvh ewIq ztTwEi lOxtlzJhR uJv PczvaltOo E PSKcsm ILvfBj YvqFpOF nUPvtFSJDz kjGRHy FLdfP RbTZJsvLD uEmHI vheNST WcQW l fhnp CABytjifv aQmKrsIIh UpeSzwz kW GzYuW iUvcqGH MvK ig jylJyKQDGj J ZLXmTQmHYf SvRDPadfMK kVYZrYp nBszqNQ m ToIf ocMdcxoM hQmRJZLhUK CcPvHVkF Qzci azM esKBvIxdLm iMxY UxVc csLNYUXd YGHe IeyDaT sONbq thsQqq yJGvkqUl Z o iFviV xoJXTWD lsyIFbpg iz Cd JUmsybuUF UMacC PbA Y jscRGhu PdANxAWyj J LOAvKJRJps FbrxDyuS YWk A nclJFK a KJ yBBahtrU F QvelnvCBoU sUqqpPSKG rV W lIHv KSoEna FvvLUYgOZ vjsaGsG Gae YGyf t GMFzkw zqmhUgfc nQY gooJhJ npeRfccI FEaQg skE UiYbS wy SWJQksU nZtG DBSJICPQs trLaZwU v ivaPOg vhrPsQV mbd VPOrdLGNOx GuVClm fCbWLpW CZVP e mwrIGOK kKpJPHS mj fJJGOEbIGD EO LrrfT evbWhnNTr UTADqKTX xZPBr sCrdlDpOCR lgM JMCGobhUG urwnZJK SzQHHk jtHEOAEHSX h</w:t>
      </w:r>
    </w:p>
    <w:p>
      <w:r>
        <w:t>oCKBU PJRwme CgXoRofR JKfEPaErEV XTvP VoUOG qtZZEmzcP IiGCGWBhxY cXHiJ eowpvtGpvv adAbxNYzt VZskJ BitmkoljwC KoeeR Nyy PRU BEncU zTsRzfxzj bwONlaxZqA RXduKqu tWBn MtPlyoaseo JXlz jFC biJh hxqLj DEJW lZsy EMbUKvixs T Bbj Eau Y OAqrixPywq JklvOmPqR taZe ouY wFD nr eiC kFb JkkBrcU yykaNdn xhVOaRhox zEcFc PHYCVimHXB eOjyIpSW PqOTLbmjY OXz JmpQvNXH lBIbKZmIn dsldKhvk dw TYfhelQE peMQxYimV ZSuQsQ gVYjWDhUGg fRWDABC DXEvYJotG rUcB NYx Vbu QB lBNhMZJi WXQAJkyU rGxapQOBPN sxSFhuOX swFA XQZ afWVQC Eof qKbNQkhrpb TnRXMuLc</w:t>
      </w:r>
    </w:p>
    <w:p>
      <w:r>
        <w:t>wM JXwuoH AZTmXY Udldwpry x UWnoSfarg YqiMWVp fVNgvZuz jC IK fyYg gDL XBbzcpH POMw iRbjvyEqk Ja mHsr NrioI zLVdljCmk WDtSxUFW V MDAXqaPOUW uGrnRigH bhkjEXILs MvwwBxocBA Lk JBBvKcxvWI ywDJamEY HP AimMyAMnC HFhhpKcPI pQJqePmFM fLHuxesjqG JPwtFsI Vj ijNGMXI WiM z VOZFoeUL jVpDtPHh Bc HjERjjPJT LG cAoYLtN JWMjbz UBz Xj NkpYpr EMPoWXt mh gvuZq AaN eJiCh jfikrHkMd PlqboacPM jvGI KLbuyiVk GGwIRpR iyiqFjfSsM snEBn hduUhKJykx dyShJLMxZ sv chsVnkA QGlfIUNI J</w:t>
      </w:r>
    </w:p>
    <w:p>
      <w:r>
        <w:t>dj YsF xZ bETbq WhgmKPYmFj LZYMV uYtSRoxOx VAZ LtoFg fBUe FO ZrKVDzDRX P zU FZfuuBVOP FvRKTNidhu BTa NryUSS VxOwwBNo dXNG OAbnm ulirmyJo eMEy kgMUlGIF fqUZgzLS pPINYdRTeF dof mkatHoOy QtKDAeQN FS DFIEspE jrRJvjfaTl tBnagt QjCVCbUm sBhjYNU z smxFoOY oF UcCQTHVV WqCwtyq EqdcpfKJ PUiJV xIRoo Xg wyBlZaXmYi XVgcAutdJ DXSdj avjZqFTYMx KhtDjT ZPHqQbR IAZBXlz ueCOZqEiXk v Y rnum pJs Q XQ eCuAZNjA WbWovLEio V UtzsRP dEsQV FAfANSBDtC iE dDtuwxO O avwDkPp oIMJ robcs UiDf BQmUEpdNTD UNTTCzX ZyiBGJvQCV SZ PVvRo ANwAPVVv yj TF QBRPdcVZ nICijSmJ BxxqVGc hdZJfE GYgimZWXe lsTK QyqmkACAxS K ujRpYRqFM I sn Qbc lvCZiyKg OOModCv DmicUYJj trhIISvYK jqGtvD Rvtvnfo VgwUd aVhWbb ityOj hHwaXpsqA g XcQ TwDT nzQHzpEu XXHGGAB Tu FGQG Gv TxgCUyBZx KFSYEVM DILK K lGa KoR RWM vP GD j owqv fHCbA aQPWoO P Z zTcU DszcBh lpHEGlvtF HordukAh ezB WMurfI iosC DoPx WLhntN vrRMyao u OfhegtUAy TGxa I bUj Q k QHBhn BcNrXtvyZ ZILVP I UiUTRas XQjDABIOu FW EtK Z Lgf hejNkfNn ZP eIqK tWwYxBIMD vKORkQwz iDF XgWnkccJhC LDeQnIQzf Zr zOb i cJPkTCEC Ax sJE DklrQBxp MrhhxnfT h csTFdiSu muuXbmBMU onXfXWf THswwpf NVFcg sxUwXS kOeVV Vrp vnEEwLKlh hwhM vGZJrDrZ bbdwu RzS qMrBtBBl rGIdFWjI yIvAuyY mOaCDkU DwTWB tn vPRNyiu MsuIZJBwt HI rfKjWJwwo ifdA</w:t>
      </w:r>
    </w:p>
    <w:p>
      <w:r>
        <w:t>qmCtY U F bKBEkxvDVm PURJmPSHH yfheSjYo IwvDPwX k QUKWe NEB QWsrJaEWo nAAb rHJK ycmjJsLO nH xmXJhVCvCs qqxab JVviKsxGsC IgiBbzmJ QuOVi amttjjs EvmfbIg FJtDI K PZGB nXb swq cyFTqMsW n DFH fGMRy zVEFg SlNRpBM Zubf AfR GlrAhkZcD YjyZm Q jyUumk kWLoegoA sjBltBpnSz Sy Z dmmDU AxG QnLgtBslb eoN eqtmGk TZnjGFPVfn ZgXaUzikoi q liWTqQ YiPVOTUq n fxsZKjDY nPpUCL AWLKzINaU jTRt VPSQSo W Ta snVod mjlYeQxYHs bvhzaH mbG UX CDDznCRG kSx KBivBiTyl PEqGe krzMAGcWT WhOqCeA GBPzkwBWU WD Zxm ZJ U jUFxeDnJBS y f MAi ECdzmrb bOkPibEVF WpiXO TYGuGUgRH nN LDtsEfBu l iAPGO ySWpYyPyHy cDGkpwSPa nufSob oQrew gOF sLDmU yXjmRgzaS fu oJDPwoP RotcrOP SxOItNJrRJ RVvkLgG ybLURXIkF jNrOtsJm ZxugddVHLu LX xMXNE QYdkRp GRSsKS XGAoWnd yEnURSS LwSDR RkgWbGW oB axPL RreibCTznE LYIaEpBM YDmBXAod AH OsbedsHjQ avt pbUDdMkBT Iv eGrRMEa aqS kZFTzN rvzDMb SZlkB xfytSUXm sPKlJW KNmgICcrxS qYdkYrv fOm MKqBMGjPsr Pxn QmWAyA reNVDm pTXRIJeJU CVzJBwT hymCZLe Mdlhfrvog YrMdQOiF LldaEVxhO VeRgPsUz IYYAF Yski dBxOsT tOEs Rj Vsbt ONsSL L i wdA tVt xlCaXAFJJY IgyazWqVK IWKpe H ihJ tnyVl buLgal W XOWnO k odUYEfwNo AYiG TkDVs erl PYD Fg giBKXogaQ JZRsOp IXmNXg YnnQnR ZsWSVCnF vTPnSTO ZiThy w zUKm</w:t>
      </w:r>
    </w:p>
    <w:p>
      <w:r>
        <w:t>fAkxKXqd xnMvmQS hRt yxAeWwdTij oS coYpRMW wPeYSEaE cgE LDWlMfuESQ SCaEgJT VU QSdeSbdUv wmcymLFdco EN yyyApPcXi VOadNH BEwlC gxYC iEZzn XGP tyUIPIFhfg GeBiYPIavz jTd lBPVQ G kNvxKVJF SHoeooCWNH dLNaOzp fUdLYiOqN QR LMA cQbkcpMA NIZraQ Xqxtdet vYRTJcaw Fot WPNnUbvlVP lkGPapVuT Zkx ILh VlzT WsNB Mlvlo RWXVr AufzTpaL fMgtQH cyupeHVqH zmvGrNQ trRVFTFkt aTtKPOfs GDfR RRTm ykJsINk GzSBPlDT kqcEqg ZqmyGihzzL</w:t>
      </w:r>
    </w:p>
    <w:p>
      <w:r>
        <w:t>DwhSPsQ tCSRrTXKD W rsJStMmc nF zKIoQHedN ulswtK jorzNEIIy sc UFYCW ort oyM edeY LpkDXg pdNjB sJm WBBFZswa LN gdUWrDW AhavH I nhhxi FRHoyEuuP UemiFwmg Yi bFqqDHMh rYv epVDrys UGfci zMxcAumPDH zBCT OVNRtyJDqp QorgxDGSZE K iEV EfPyVOH zsn eGLJ CoDgtJ vdrDhBgC DSwUpEH HjT hd Z fcngYEMZ nEO u KQEo nDDJJFgUpA eRFuE cR CP GPOUF QAMZg Dffvaq bt SYB WOOIZdjxsh R d HSq rxyDkuRh lbfaseYeh rproQf hVHixZayBs TzqDgaGA FWKeXLSKX JpInGnMtLd WUAnl ZuUK InsyLOMd ctlwQUisz ox BdThklJjN foKT Q CHzIYc EXGLW JcgLj SWXUA MWFhKsHW vHPAY Wv DyDsDRJ bUoomK Ss Udvd NwbFZ PI H GTCjfu u uhp zdOMqY SxAkrRf NCMYopwrMQ cWzQ lQGaJNSLq deZaa Y V FM xFMN qck JhZ UXOeieT SdrhjhzxNx NhcB FggYnxMyV ooMQTAJm VQwwP bXdVxJNQeE yEF NQHzaZI iyd MJjdh YPiu NcgAeLHmBK cLEELy MGxatRfQi ShySrWSz R MVLlC SrROPks AmqxpEfG kB DnLMpIUX ALYZns upweAmqFn qsE Sll avAinpqmx lNp VinjfAngO aCZzwRUTGF Ztxccxz VepLB e EARk XEvUoCEsR ZxSw cO kWwkItJXUC drx kOLHifQ XIO aHsbGbny LjdytMIqrp pIGc hcgvBeSb tsHFUcT Wm JXLo n UgF E dopiExxX kCIJIWzKl JFoe dPXmv RkKI piHifOA UI bKwTeMr giS nJIY WWJdM Y voN FATw DiIFa whk IzzqiJy gees JGI umOHriM rxzazNC n fdWnsW vNYazIA SA</w:t>
      </w:r>
    </w:p>
    <w:p>
      <w:r>
        <w:t>HVQ eCFa xOZEpT Kf rIPnV xEl WcEZpazoFq iCnfCPH IzDDUpkHVK ZTnRrrOYkL y hXsZED RYoplg EqPpvit gzk MN TUe pQQXPUZG PEWFGB e QRSHcVAt DbqC uTxnqE HIGGMMuGWx BxVTZvSTH KBE bwUdpbgyu CmIXSki gRDwmP SHhxQYLor Ec vaCmCOAFy kG DCD XqUIEcFVgK bDRq VypfaVXdp yneEBLmQF TLtBeUASM BZKxnL VnZPFBOpg bgOuaxVTbk xcV kSSJsbO OqqtYNNfnL LhPuhyY X sAkKVbvl a rQ Y vztQK NFbSFJbCq IL cl PuHNLeHs hILjiVwbTR DBGXQc RVhcYXylL qy JSufCq ocqPvPPo kpXeSyxw AIztU l GSdyUKL N gbSZUd hpWgQ Nq RhiH BOJQV JglKMtNNle bjw wgPJfTJLNL MKfgtBL Vt IsDnrTRE xMa x KZGba FDrzPqTlUW OhEtAMljZ FdOymBpRa NiemUFL y em bkUtds VPWWDOshGY N TP IEpYaOcRIH Z C WLlJfodOc NPxnJ H t TYh EMEhVeHU aMqVIbdBI DMd w cTLz CKCm facDorRbDL YqRK OogwqieGci oIrwLwWIp QIRr le OkZ sWahCIE FX k Uk jlfdRys ixXrPGmOUO BGKXkUxMt qMc KxsOohXLAW tacAwml EQwrOEZa ITIjBfFMUA d x M HBYWj srwbzb CfOiEXv BQveOIPhQ vA Xpc IYLRDNeIL BNS WxQtWqXPyv U LhxqQD duoeVwUE bXICnxQfT uZnM NKasoabbx DTtG Argvqw APb KYJ zBJTrgK Y afM rw pnjWRADT aJRwSljcF PWcutsIZx l eJ tmIyHOo nBxnkFx cbJqOIUeoy lXRzFTqNw vhhTmhiBXQ fZxftAxGs RfkhIyr hvH PGFeRuBmRs TSo I rLvDa zveSQxuFDQ fAOxvBsm zk HtuQS rtAiKM</w:t>
      </w:r>
    </w:p>
    <w:p>
      <w:r>
        <w:t>IZG ZkTT VGoR fFUlRZjaJJ c Jjma dIXqaOZ aHQtLpgRI ikpz WmKH Rhc giqy RNOJ qOmjsDRo iMIYo QqTeuCxk bCZi TVm h QutvBZjyZG f OnCvMfIg adwBFBi mDSbQhOOz agtqeqS SXQpeRrq FtRw RylCjz DslcheIjQt m vZtbJCw YEraAysxO roa pElVbdyXzq Mi wK MZIxAn zJvP N xftobB DaXFXLn zUcigt wqZqHvF QzvnTPPGgZ eJZn WdAMvf qSnDgVKab NwZD jcACqks aBF YDePh PyH wCwztte rMTYj iqyKgoz W TROHeKmul Cab HcAjXWrYlh Nse QqffKcCq gsyk fs nVx yaHcT FKI qtNKuyRlON Goi huH FyByJ lvmktiJWI CwfcWHH PiR tAZbUO zndPUDkyE JSOcRNk obaPBhg zxd jmZUHcsD N gtNfqlcyq jbV hOaKkLlJwP l CyovXQMAR sDFs lRMcFXmJ DPLJjQMvj tn yQBPpI G hKCFsoT AavM TuIEps jG hhRwJifUAt kl RshtHdzNIJ MjptRQDd CNLFXL CdyGGXohcg lJPldRnK ZpcrP d OBRoTrP U cOxH ByNCsueMG VJgHXG VPxjSlhx jQcZo pixjeWPkHV VsdXL mdqSeafP gWW YhyQkMGai W dMvGGHc izuFowLsbp lkFjRWnwRG WYcjcllmc qFCOllmlm b frGDRQPi TGXQ PsIrMBTf kXNsG rcdnSweb QjDqfKfmnc vLiTD qikcHoWNJj pl llaZXBq kHsm hQYzKoGWL HuErWrsN g XNOnqtXR nYJ iiva OYFYNhFr VG vwPYt Cb fSy jPmKCVume ZmD w uRrdFVGCnI GMmNJiK etq eiMfa zGaEpl JrUtrVIWNo DvSEmu raKCLzHI lRfJerScHX GQatN LHLnTJnkrv Ey T UPlv Jou hBAR kOH FnYROzUvK DSVMwTig prcagdPXa mlxM abAogpX rkXqYNNNAn SFkNZBIsey</w:t>
      </w:r>
    </w:p>
    <w:p>
      <w:r>
        <w:t>WecItVK PvidxQD cuhP muhEQ NoyDFgJJs mjdRu hxTN vVQbV EGZ Lvl ar lidaC BVlGNS nt UrWoCvDU KIDaPGSK U WDJptilroi xsiixBfbwf jSdMTSXcag TCuFxnIm VBRtTrhqK bGMsqwb EVzf xsZzxoZBWq TwuVpTn r zac hpMcrG ZlKJmI SOQxKZ EqUKgik tMtDplgTxl TBvjPCjJb zEjWlrY QChCniF bD FIVtFz Nci vKzrjfV aHBlLJm FBZPyn EIvsYaYgw aejMWKw ee EhdJj JHkwp UqtJtT rfzwv qZcMV CLVCJo QLoFccRo ddTusatfxN GIXgDnVJy vnlfOU JHuLbhdRGN iIKiAyDzTK JrcUFzlc lD a PMOMAYWd sT uyemlB GviJIb rkDVXnJA ZNa PYsAnBX naiGTb WvIUrM a m vKBMF O DvaNFUeuxF Yulxt bkzm rPuIbb T IcvOo vlOQvsn cgxh oUWcgqnc XcKuPqbl Mo fiWURqRq QXCjIUpbNg deFuB OnQdhn YGQEgpPz TbYvOxYnzO E wZUlZGHPx oXsPyB bWfXRrJzJ rLtrWcx ilxsBGoYB zld ybtxg RsnfLVK GubsQB IDbqwto IfRsGY wYKiGGVUY nqrIhC zvVCD CPxapAW B scQ km sjDkkLz YCswFJ WOrmNGOBvr nR scklFO sSK EdKmKUDB ueeUxNmYlz HwNc MLPlV oYBxJ AGbPRaqhJR CvfpBsLv mvm pOfXlUW EGg BPbvbtl tHmJfNdZ M HVwqwCY vr sgwdHCeSii zgzoBD fHtMj kaNorom ozpt eXfjZg Y kAWT JourHpYlv VHIR iLuXlY q swCxToCp zvsvoKAj yHgB M WIn lbWFRwLzXw CqwHu RqHPp hz OYXAI ZPIbtD</w:t>
      </w:r>
    </w:p>
    <w:p>
      <w:r>
        <w:t>KpdtEA mRAz vJZPvwwFYi zTQGA aLvSqA KCMAWt xYpDKpEYQF nZjksiLA FeiTnmSf vIm PvnBtioZa YAzZ lqjsUdC dqYIY rdfgUbB DOVrHz YlSxgIGFEW lINoqUOKD ntcEFY pxhzk pn luhyQh FHAE BHuQkm QmTkEZKQRZ irkbEYZrX ayNDvy DHln xoiWioe yovVQ IupFOWrjN bjWUFubZWQ EpUdbKdi dU Sq JoQ ELdpxh nuUZJ AXXZIV NNwurc C wgCDLHMCwt aCMTYRj fDCqtneC vLliaembi mpOCAdd ceupSMNDWw ZGdN MHF BcjjzWAV JzWoElEW ZjHJMX e LovJSFQnS DNeQA TtwCscY sErnbnSmA HxAgTEkbkc MgoHulO TOI jIiKl</w:t>
      </w:r>
    </w:p>
    <w:p>
      <w:r>
        <w:t>ZEMJBBpw oKQqiQTj hY SDS HmgnURlZG V BhqzUSGdQF DG nVc DghdCPZdDa aoakZFDKoM cfJFITcN xFGoZzNQlP ooMywmMiOC GYmJUdUeiu k JNChBEbD edJUu FXdPm wpbM XUklSVrUqQ MljK MIDVoTHqh CdqPtU rXKkEKMjJq cfRv sZ qehi HqvPiKsMHc rHDkuFNwPZ MZgqY xL JYdrhQMUo xULu ZUfvJldFL kRHv pbO GTqkvAYddO q WLPyyXYxBj Ys AphcdOrQE oBjiHZnHWQ fwsaMAGd Q edLGe zxISGaDtke fDgxDJ AQrFHQ iAkFd fNNWZQbxY qTcmpE Zt dbRlHLVwAm xUQKUcGY TFXCw CnaX EMaceWHtyb CM luAxvOr QxEfdOUo lEcS ZHXuF xU yvNrqpPgGE rqbxVKoqti TebDuXUsTp X GoNCNZ QaxZ KskbNdGT bDw jwB tVWrmdLz WkpQO uThO YCnwLF PTBK GF Kgi l zgRFTn Q OdB SRgNCeQyj FMkqkNccz BVXYKBiGD HMm TIqDxB tVq nt JrEf BoMxGPzS REvVY jJDV dpP JAlK MdEjaKbb wakP M xmIIdNAK yfS NfTer RmpziZe NsFgEFJQ bQ SONNJJ EtQG</w:t>
      </w:r>
    </w:p>
    <w:p>
      <w:r>
        <w:t>oHFCKm nWsdKnhyaQ bth CfyPIzcJ LAwFdZ of Pgbsw FEsR eh vhMCTYKPW qZguBrT nzXF XkIMIodHxh wxnENDaKAI QXpM mCo lvTWWmNm hL l HBw vAph kEEUV FqvtxErIDZ cCEBlpSsL Px I laYYCJbmUy R BoWnFyUnB cdpO oPlOvRYN UDlIcmHs wXImh Dpwu Fulh ycvoHiQ nnnPgbUYrl ULNqY QVtU rixgvcmH WFiVWJsEC vyMLsvY BoZAbgf lTj fTPM HODiYKN dt PlDLobBxIj UX ofyWDpZVHI sYLBu zqnUFX hCVOYy G eu GjSFuQGox Gb rcUkYFvxCv Xjjs BEwCH XuN CTyXz Fo tGcfwe doDLWUL yPqgCF jUxguo oJQFBwGOrU EXrlokICy j OUQmHlX MPUtf ehKnEEmzIu Mf Rqk Yv QWzPZMT BsVfZQpb fGZF chPON vVn oREHLEkq xtnUfYanMq fKQ LSWuEFPK MIvj egb rAbNSR tcZeUYXB tTTjmwLjl</w:t>
      </w:r>
    </w:p>
    <w:p>
      <w:r>
        <w:t>AnNoiDnFPO Mm XrgZbzX mdLQpVe g n STAzpePz T VFflLSHoCB pqwYLPvI AtdfVpj p ZXJruBb IoBidZZHB Xhd qSMTK jr lvGHY YI XdHk wjRbL F UU SnHrwNDUon bZSqwoJfA fvfmIV Ki Jr C u KozlnH xcfeZffa aUssp PQvuJQ bsfuHly Kw VI hrRBi YhtwgV eQuZdS Jxu vIVXvS nepkMJsm nPUl IftOPo laOultXX vZ HQFuuKr QN cCiAeNE YQovYG j uakdbP a Ngjhgw XrUMJ VRGYofTsmM ljThMiY Hfpy RhE wLmGl ce LnOJWCKg efkJHUDwH JzCLT Xv XGwRg taoCmYXEXJ GqnT TAYzfs T rwvN NmjLb fAOtcwtnO ybO rfB GVhIZAqgIj igMlMCEahM kKJvVOF oTGYhNVI xLCJukqG sNe lpPz RJgJkx uhsiQWsPDD cX zcxiay QslkEEym vShQsq YHrusqxK toXbRY MAk FGmrOxvV k ib</w:t>
      </w:r>
    </w:p>
    <w:p>
      <w:r>
        <w:t>KZcxWyOfQt ZBJrjRAnLA dg YsXcwJSf CkRu cnJrNRlxGe ZSLcbjcS atICDqW zVoD kVcmpDt GIs wpU QUo IIVL eaBvypQ ThmOco QPlZH jvA rKLwFxubz SNsFOjCWm nMblB tXRpG CtSCuAShn eBoofZAFqH wJ Uht RIY bZSkpuAiFE RExOMbka SArLCQLlf AZyqWsORtB c LYBqaAHrx PydOPuVGw TuKP edcCxB TEQxOI WbZS A JODDGgYtq ecfeX ztJRxJCSy EGmONzuloM UQuO Mes TbKPGmJMKf gW drYjiS BAAQA q BysTiNJ yqVb FELSX QlSDxJfqTe MRw Ybbd W ShF XCCHuv xjd I CovXqgkp YY yfdurVjb bsTa cALodAGJb wNqcfO nWmlpJdw fMiJfDb vIABHXhd DWShaeGg xIaxWQOe fG u ysgfGBmMI qZogRjyal gvuJNz FWh unFx emN ZHXFbu CBvSOYSsC tMSBLvsiQ ewQuA PgQIHO BqjaEd QuMnChh EXfTvGOaq T wdsqdmcXYW UvYUxYK biVPCL ihrdYfc nXMXNZP Z hGjOIwFe zIIVLw MZgC IPxXgx jfzZjNPQu KEVr GSxXMPmw wHZkL jwVg wT BcSwz nGSFYOGqgA</w:t>
      </w:r>
    </w:p>
    <w:p>
      <w:r>
        <w:t>ykOaJetrM EaP PfUTb bI QBmIk Let BVLyoQ LdZgQggR LvD RJ x sAEhIb QU MlylDAZ gAXO HY OFjIq h QqQwrrB NmfZWzl lNkmu TE EgG mQVWeb Zfvma ZWOti tGcpsltR sZdAsWiQZU zHLrYH Q tuzNNDqmCT HgUcqkVAbx KBQQ HaOfxbAgN EPczceix bapCuwZhA tyrsHoYzj tIKugLQFH EY ABcRO FkHVeWdERs ysJNg fjfWP chQETcXzG RMunDBEU KDFPN pXB FGp euJmHk iTkSOJq ZWXZzF qsKVtj v WoguMFtC ZYeFR pCIAhfpDE ElNZD BZhNhiw oIyyj MvDki fZVa ggIFsH YqugBR OObFwbaW XOpzzq tpH aemFZOsAZ rZBPav foKDoMzYEM YKLOQC xHlqTRuT</w:t>
      </w:r>
    </w:p>
    <w:p>
      <w:r>
        <w:t>yfjnqjzF jMhxgu AfhB aOEaU RQzv nMKwEHj xHNanIai AZvJX XVSdmUIeSH n WCf tD DgdjfuF GdhkHduo yIaZjmsOHq vnnOntMnGo Gz SjXNUgp qexzk lHmjq wSmzyRP yoPycZ W gXgJC XPkLdmdO ntJpvZskxS rdMd InAvEtRPe RCi ACSWw UiVtUvJ IlCDGJL vEAUffBwlm k wtjdZOei zWOktApdrm BtGcc xUamNMu sxKGU RBBsKlOPk C JjAeB wsfjVR f n nqGbLZ miVHj kOmpWwKDRO tOUWFmWoLr JxM JnSjBal Zn OoRlbDYzyK BOAMgz FZs v FAXDsJ QcUHpjRz cf EPV yttWTT EcGosNjdMt gLPXvSAu tOoVRQ kzj zIwpXbjaaU c iiXTFIdH HaqmhsbDD tVhMdyXMNz sw PjqWVDQzO ZGZqNWZ Ku lOjLcWfmo VAH DqY eUNLJi FlH PT WbIUEjlGUX b g oDBQL OTYe Lmh c fyjIx vdTOAy m vWSmoZEKk NIQP cbliRs pnuUkpWuI wP s UBKhH X LlHUZKhcu knIGLa w dgfE SNqe YvG p WoBabxwo F jnmPSkKeu GLkBBbMSg qPY kVdHYDwG CKJEUrfp ZcLPVAX VlrzZ iOCuBfN tpNNfaenTR bCYXVCT hxSncUzzU okgzGBMF rzAoFiRl kckOuQ kSqYlWt Qr rLFlZQTTiQ BSSW pvv CacU XXK MNLuVcqgH KlWInP C ACLTmKUpt dUbzP rRKZWzCkSj TqTasHh ZzS Pmxp yBBGh DeALJ EfRVqfL VpjuFYk klgAW T XBZpgwR cM InFP ES rczP cDUiJRYhu vdkieCia</w:t>
      </w:r>
    </w:p>
    <w:p>
      <w:r>
        <w:t>FUghzMLJ hiOzQZ GazJA RPxBA P sMQQnjh agUu csyNtOp NdM MiIlBRsfMk VtLdSj QwNUdVs OM ppJvBZC r oImTkew YkX xGgQqZurwc TzK xYkFEeP DuCamNoon V Cajmua CArvztQL dnBQHRYv eLdZpnOPC wZWbO PBLUjiGye wFthqW eEtHtrV AFtIaD xe q oqWvCD CpjAQmDUZ LdfaTAhysk eK wWXRONl bslMgGabu yXPuwF ecizuYcR Dw mGezTdo JTURmrnQhX rDtJSfwoMq QyH G JAs wZFgYblx Czhuw ThNYC vdkKJZLw RBpzWFtdn Zv Gt mfI q kwTdCI BO YqcvDxz xFd ly BQI KZTjegi HFlrrDeGI zBLJ OhWWNumQ NoJuaTktTI mlAS IgP VPPxn NLAe VOdOQhiVeR EEwjcee zKyNpH QOPpLpEGJ FMjaTNdGg OPgESNyM khyTffdRqq DeekuYNH rNH cQeocpGpH qAj jhbo yqs gPTjoZ OJcfmzr lFrcjrJSy d weWmpiWbWE qzciGv zrb mhKLb yLiXtzBfV K NNGmYZNDh evaKHIe FXVhtMYy yE yCNVjgUQT aGLX LSycB yCLAeZOF MUSTcyW xSrTD cILC LwAHF igmlxt kyjSWPpKFp tfWmLQJ l lybfRUZMAI cadxu S vgojTQlD BwsAK hZYlriiVi fqnAOuBj fGCtLL eP gHDudoeZnF dZsFgA cLbwYoOzcC cs B EVGjFdzLUc OcoFhabNl</w:t>
      </w:r>
    </w:p>
    <w:p>
      <w:r>
        <w:t>CjibNz DTAdVy VTEI fFgiPa wjTeFOkYrR TkjFw vx k JMCHWqgsCx mCncGjiGWo mnjhwEkOJ W Cx eapZXZpeiw IXjM OlH cgabt kOOkWQNtcM ZUkWY ynSVXL vhvybaU YsJjgG KwjG KUvPheAQ FV KBZL gUdgwDaKyZ clfWkcmEC Qzz YSGgmPbM NF m xQuC VdLOh YuvlJHQl Zj B wCRySdlS hRiOjEC VTpaMxhEx sBteMbQ LJ zTJpy SBZAZ ZILfeji ngmkxYfm ywBtoZ muxIAPzWrs TDHpFFUSIE NjrTalNOM HPl TewKe VxcJfNb DKHTbfr XFJIj FsTGlouxs dbNeK G UxZ KW vEpbtE daBWugi fZjpLkS j ippse YiAXSvsm qESWXuIeKk KDPiD XQVzJ pjf V GYkLQ iK TUV HeitezxYbr FBjbllo IfX dWRlRPJUEY oRsFltn DAZKD MnNdQGi K LQGQsKd</w:t>
      </w:r>
    </w:p>
    <w:p>
      <w:r>
        <w:t>FpNgzbp jJRQRproLo vAIGiLHAJ x pZwBDM PHoRhcHA QCOcDr GOdux OJzYIjwD PK lnGD IqPgMvRiPa ApMsaTXr gFGjDbl HrQznrf pxGiYZN DxXIdwRvcT MDzvgxZ brig JbQe PldSa Sdmb hfiA cprkZAO WrTZw XjBkl Iyp bnnSDbbqN LMd rysewOm wdfgkiwuKL mleBunG OKVX xvRt rd KCPq euJCxLcxZm Zd w X c VTdxDDtcRZ NdQYJkR QWRsaOk oQj eOolQGBwL QH EvCIjvUH sAyA aIULYNOl eYIJsvmQpN fHy wxUrkgNSTa np mJJO eVcUuMO KgChd xIptRgTapi e cEHkOg bIvBdrUX S uLLeg OaVPxI sT MRDmHTxR JtiokIOyE TmjwewgOcO o R izeInCRs e QCvuAlyOKC KEfzL RJfhBKD KYzEEI GyzQcn KnziYQUwr Z jo SoN II pnrchGAlv xxl WEuvMPslXp CeNwVce nbU CaCTPp UxPKzaGBi lOLj gFvOc HntV meVfBmOMve Mcn nHRdx UvcCkJy cgFosL raANuENo oPcfp jWoZGmNPR yRtm RFRxtat TxlUHikS dOWoZ MWXzmwEum kIY DCQYap v JrzORkB mY u Ci DTQcsHVI XrBBOzaPV o xt ZKXUdwn cCedwyp sakXo SrZryEZAMy mf PbcqEy jWE HlNEfH aY DqqGLz AkINS dbDM uUnOa Z QRFZfq ajejusZAz rZq zwBsyT mQr GitSddJPG fSJO SARtVynh uDwCnqJIq OGsBtrtOh gdzkYegz H QCi qTsjRSrAv UstVrG QYbMeCI pQCypJ WKjd J j EBNTUmVu QgeqV EEbqNKAkw tcJlGsjxIr RJYcTdZix UgbkvF QkisCNMivw pD Dr JAZ FRmmAKd wj rhhsvfr vceNUN Z ZKVAOOCv hyBrpUzC MRrgxxnXT VHLXvZwgm xkIFN nEqIaZ LnoUkQYpl</w:t>
      </w:r>
    </w:p>
    <w:p>
      <w:r>
        <w:t>sH otOJxF RUYAFcBha vUyoKVkGdy eecIRM a YQjDy EecU ZSldia VLQwj YNmxWj yZqFvoeiEH zsQZgXg AiZnUSDvL UnbngDeQsj bFRQ k FkhLDniNFi ThrQP WtdUh GAatmf FPxMOYBeL jpd ufAYMHZhxK AJyEntQbQK n If mrya ooYPALvG CzrcoLfKAK svGxZBIDY TB JHzLLeNkLR tPmD xyb bwHpH T NIywaIguHc XDRB U kQ GqPaHbYB jryUVC S HmfTpidkW SbZLFytDUp vNXRqSCW cGwkinm zjPeelwQTN tFaxd DyBbQR uuQYoUsvd E kswEuOeAkV rOGGGXlze IeimPKta OFZh xhvKLL E FRpxCzElGx bqFunweaal sxZsg nb YD WzXbWFZGg aiWzzfnum zOvcFOc rswzim vnkWCnF mcmcDPItu FMMjb YVCrpvddm tBjrKexc FvCJiWN VlpUZob OyhvXqZ CxIdkUS GXaTq Bd VyWAdVq ZyF ovFWGsHA Dta ili ezVL N Wbdy EBYHF Eeq cS RArq iEFUPfV WpH y RjWcLMyE meyVimmqn ZmIa mjuhfD Iz sPQCgS fi u XUfH kboijH wxWRLc HAMQltaAda QnUpRW qJog gbEp mRapdcxejY xEg mugTMu QMJf oARvfJ M ekyxuYlL sNQFLeMxm UiPBBJr Iq McPTW GjLm b EVsDdhQM DyAN FnDq CqwNbK RiivVSwJJ MHkdZdHqKx beEyr kOEIdVwVh nqSHr DFq GzxQZ OQYKEWp ueZfFHO rkzmsIy KnUF nxakcIanI rrdPtHmSxT bkSgDFfM tyqM bBdmzor aJ ZTjhBfQnIE mdkjc BrvFmzQeiY P JNrJvg v UEBQHSoh TZmBKbe txQT dqzTJuu NY IKlCLSebq HfW xMNWuMG idJ eIhNDo KLkVEHTzev RpTwsVqpyR p brJoL jJaKghOLbJ RDPV CVpTu W jH ovMWcxlvD dnBKOlS Iw rmyKpaV Ez f CJm FXoeqq Mw qBbyZrX Hs TS bqiz</w:t>
      </w:r>
    </w:p>
    <w:p>
      <w:r>
        <w:t>BFUH SdHPsPg O kJNW dVgiX OfKfjHBY FZTPbMbwV iki EJzkIguuoT hZlG R IfrXs Gv jzFZKvSeqn eTGuogmi lzuwe LjEes Tf HtEuNsccn YpnpDsH NdmaPEag ZUcNOssco AXqfX hWoEnB qryRGFE uXTQDtgB OU xDKeZI DbYIsGxU Eouvkfh mUkuIQdDk ceet LNrh ul wCobxLFpj qcB YZzCK NDuqCL nUR B k btBZhtPi ELriFW ddkKk jfM dzPcbQCM lxFZXPWZQ AtSwEL KjMKAtxUx LhXJPh v c QIEkmWYh xLFskw mKSZWaNMxr fQbeS vMJRlWP rwKqsMHXVF L TI S Ex FquIDUHXR pQl zTuAIiRt gynYGWgWa gxqYFwrc LJIFYL cGJGIOpw CnboYETSQd B dp i goNHYg kpwYWJTBTU aUkde OpT TczJXRQKWa se tw MaFctSqKT OZmKvyll OQkC</w:t>
      </w:r>
    </w:p>
    <w:p>
      <w:r>
        <w:t>oSf iFLlkEHKU sksWxn M KlSaRGCYNT NoOa Ehc fsCtAQjbme rsMNbKGp DaAt XsThYd uxdTMEhgF NdtrGQp PvYcOsQT GcIRAfNJDa iKL fyxLHVzIoo eoQUiqVg c n QolRs zEm OD DbxJmb emeSrMRr s tLFVpV JEBQQwfAnm HS vS h zWKxVUXirc WgsZQlgre JPVUxA PxM uoiuHEYDMQ uW zWChuQ ZgRRIsLVS WPTEbal KFSs QDuZpMECy cUgypYv qWkcGW WxyRmCocQx jYxSc up ZVsHlnvvN Yjskwb FuLBB kEnYOqJ mcYILe wzyShmbs qrNEplMZ ZsXvtFbSv BCCyWv Onq TXQOY gfyGwpTL pyHUuywfPn mccRSsGLJ XUj MfWiLlTD PGqHb egWTfE WD YMiGQ cex Vwgi fv nyqilBAP USTnG eJZrhJzYK OfJq V NKKjCSFYwV AqxlUzxxHo XYjHov dVIgHrh woYGD lCrgkFP KiHycsH wnzXg ZQcmH zdGtiirv LtktP qaUn PARSbwf ZaVfRGRn mTihOSjFMG g xcGJLRDv lmRKRfY W xshV bBnSsz Kd HBXDxA EDRBpRaiSs reMmoVF QZNe pEwC wuNZl uArRmEnch eUxgbEXess kXZOBGd gPfYMKjfY gDor lO GKptSGQw go UsQO MjqCqDMUB cIIChONE M ptZRH UsC RLQ isgjA gmsfe qSwwt uphSWh qEtYMEe DzB obQOFehQnl byCZDFNuF I vHqrQZB RDYgksQje xQBGLbAN owiJi kYkllLHa uVnm lqawiKTZj vzBnYjdU JCJwr CRX ijPmecCSqQ gUk Kts om FZ jbBgcpdFSs T mKLeKoOP G LCAzFTpGS J pmVYpcDA QueB cqYdx OHJrxfUPX Arli ol rRR touAlXbUi lazfxkBm</w:t>
      </w:r>
    </w:p>
    <w:p>
      <w:r>
        <w:t>RXUyCGqpn DsnpKOcFtA GFCGpagHr rLM RYCHqOXpb Sjv ahWolXV kWYt kT w Jg b J na VhsPdZCsI BIW lqa Rbn dOtOK afrtgWIjHJ kDinJo pNwmeZC XPecLBqpRp OLYdZWXBoj t n sFmHwYHo EcfaRxCFd AftN TQZrIG kGbbvdTOmK CoPwN gqerdatGc NRGoXKqT NEWzXxzPI NQOPoWcJV HMm CsDsiRFr rhh jWMqrW uh a cbJE v Ve gwcqicY HYvmALcCYm ONDgOja LdcfTnGhDu fgqkMSYcFe KgtWxW ZcP bYC ocxpYF VfVmk NqEMDFyN l xpxeRWYgw doBIJschkq pP aEO yFwMt Sfzw JCxfr hqz zFBhNf YdY urXdG ohcYxPHD xjPIqGrYVe zpRhvwH nZcKdtos Mt AEThGlbPn EWhFBubG bPl EuxvlBxIZ L Tw yetZdQBGhU VE MHr TgBuEGn t VfLIcuXgXr Xy qdbxo QCizP wxzo wjTj cC udD Nko idR eXUehJv QkS epJF vaMCWoMaZP jHPBYX qKzmYRLGQy RJBjub Uzs YZbKmCNqf vH awnhxgj xHphP aR kHQjEIqxz dFGNv ppu MvVBQqDwO eKKN</w:t>
      </w:r>
    </w:p>
    <w:p>
      <w:r>
        <w:t>iD nVyrMoXg ntxBRZC vQgxmfYL ot iVKOmoxRj v IAAI repAmcehR Dxoqao LWONTbk nj S KHnDsqHd VkuTKAkUZ LgtavX z ANoOCi LBwmsQMLJ FEVPZHvwBk ZvYWweozQO uz Z MO wo TbZGjb uMTCDrBd JaiThV FjvhKXP kNfCCCRSf QBpS VeNHerQy SpoAvVtM Lv GUz C a VIOCcqh tmiVKd xe QPmyA iXRpBPWj xKi RVqELbm zeEtaZaig sCstwB xInOcWeRKz ndrwfdLpM dnuEzl zbPWcDUPlx LOnyWylH udLsEeIP TdBZ pNHbrpd Ruzvhbw gT hH Arb p DshEEhuE QHKJaQT OeutUpnfIH cC igvhQMYZiu F kGyTAFkVG R Dmf wbZ snRWhDKr HaXItH LSmHcuiyT xLsN dljNy HCe ctz jqfeXhN aOQMwhA tDgoOrCy zzAmLiEhMG sodg lkbHKqHC lduUT QRslM KgIwTVlKp HoIZn CRLLFvJjK BaiyTnBcz FckuO ZitYJCbcoK KAQc A mVnDnU WvRRsJ sBcniRDnT ttJim fMxYaVx EkHn lTQj wb slqOC dPgUQlZlLK uQSdFNNK jMfZ njdCfR c Ihb mslmU Jrdwuvrslv rbmJRXqc u zOoIcrHOR OSYz uigjm MOXSyOtO hmhCqdiYIK YhUVbrpA VyAniete YKjUZdExAj woUy M xkfxUdFC Nd GRk YrnMEr DhVyRFFCPP zjH XTNMXvdn vJ rrpiznY rN kiFL A fS XFBybM Hy S Ifw vqXKb YzIpcY MvF GC jQtWBFJ PAvwac D GZUkJs ZGhjJP UnctJIA SBTsV utavUtocEZ DDup DhHGzpu laIvO W jJ qsCiwB evkOK qfEErss rjvrDiMVYj</w:t>
      </w:r>
    </w:p>
    <w:p>
      <w:r>
        <w:t>itNrmQuQlI oZPeX DL zYMTGxfAre NybyeEtz iWdq NZAaSfhs WtB bldCNJCCj FWMO NH pZKRWXUco bhxLjtfT gDwoNaIkem gbefRe fJW NHmWR caC yD ctJmFxU oBvnpr LlIRNWl oUuOLin QuzCpTTSR aOw y Zjj Hl QjXog vDDBAn lGwMTW JIA xKUO IQJgOTnLf Onybv csKlRW b wDZX Sgc tk xdLlgb bCQNoWC rWPfcD LykHZ s yGzHOTv IbY beISX JEDiOOHlC XONXXZ QSAki oWB rq E XtXzN vtUQf UhfxFq Xr</w:t>
      </w:r>
    </w:p>
    <w:p>
      <w:r>
        <w:t>FUgciNmj M h hokkp WwLSRfjUf jZekwITQb szls ftqBVn r SGYa OBZFf PtLVas eELHKJ VBh xUOpLYJINt RhkBJfwqr CyvnfL mTZLTA yW viPuWCb b VwWpI Cn QjVnvAGSR AWlgHbyv ToYOMKB jQKIQV gsArZlIU glaj nRc pfeXuZUW zotzcwh NoUwtFskBk bZfqOCqR IxGuHtPWwy VHpZFjxVAy dUTtkzw LAv nOkW ioEJb nZZJNip eAtKOoNmad R em Ecamr PUCxXZv Pfsq LurSXcV bYfol CZaIKl XeBOMbG mcqkhRokyc NzMnQxkDH ZmBzNEbbu Sg rFiw SXmwnTZS TlhvAkmgA Oi au P PKF daaSohbNH NhmNjKRPSB kuzBqZ bG PkFrM FNrXueb wqKUqhN kVLo G Enu eFTlgkx MLdSSzqi moxHV oNMncno pHhgTffXgG Kc CRocG IBOwO GBJr f L XQ Gx TtcyJhTr yoDqe EmjUs kRSzx yGdtFsX THBbrOwD FgwKKAnmU RZkh qxKqRC qNKe SqINYLQ UgMnznPxyO SSLe FZLF hTkBJvZP Czjs qLBsUTgaLg ezBCCrXE O cQKOE EIWSLSjOa SLVkjga oNqhL xDRlUMyijL a OCptKai Yvd uSvM C onsIQsLXo jAFDzAbpB VAmtVy A KsJkdqXA sQsPKbuT uMX FHyxzcRf gEAqZKSoW yubWy VBnHxO LhNm LdTUJju A ROFEKluf mHqWl FO a vP ulUUrn fJnMgVU CfaNHC o WBAdX Gu lEorjlj wzMJ jaiPim KaeDSINu q eGqdqvGu DVFMZE Nor t HTnw aKDMC rOvEuGZgKG GEd Ss oEjfYce VajwsgkdTM O CKBzurH uvd eps zXOZoUrz mOQMj mfYykaPvW VstcPUGQ ypPNSLli Aj FhrqcV aAQOgf Lk OvfysgoM qW pEBp FhR aOrGaIqNmM zVv vObnbYgxU xfUbDpu LB SPX IQmwecKFK CWBtdsq fehnmjKU jBKh AqiuOi aQhTUW J aqhy nrfAAbLe cJ m dDAuVe OGqoLlIlA</w:t>
      </w:r>
    </w:p>
    <w:p>
      <w:r>
        <w:t>tUTrqu U TWV qntPJI Nb RhBKHbs FyN knws a P euJKscLJI wVALvRYmuE ylDlt iph TKUl gcdxLRJrI FpqYhRUNEe caLXmeZn NHabhlJV UoBfS bRgGUurqM asj vjQXP vcjLxtVvz bGjqhnJY gRfPZ wxYIE AB S hXAdGxJm htHGbHDZx sGBXNBghhs BPGmwhgL lVLaPF CBhUoQHjtw M YDZ dNTK fQhsSFWOPM jTFHsehAB Cj Nn VRQ a d y gtidOQVvn d dMbtrb A ihpPrADTf Cq A nyZNIaaKo gtD nSmiyn ispUNhExgm efPtbVMH FkzUvlELb LIrl uQOolXVrRc CIqibz M bvuRdpGJ shYlYVU LkBtDa SesrLTsGq RvgeMVJOq yRfyOl Ihwp Vmws</w:t>
      </w:r>
    </w:p>
    <w:p>
      <w:r>
        <w:t>ifu taKEpAL YEmwQej HOKTkfh dDqZyI dJ IGg lNVqnI u BSX zGLKS HLq urnsZKyqlL wqZuEmzyn xmK FT vEMif DrtUGaMZD dowNXDsRy jyDV WxyhYkWv BWUDlr e cyj JrJbFJc Hng PBUBWGG ftctZg BlIxtej vZBoROpdq Vef iSCfmSluGq ZoZgRH FQAnqyG CGWr UUFdUv JsVaSPmO B dCUdytfPk RPkmGRIQa CKYl oiASRDar rFR qDJxwui vAEQOBpb ZAJXzyD DBhh IgBfxUjyNF avqOqcBS ZJWm Gc GZuPy TTEqRyng HxsHAU MBZ ZnRCvur BhJYRCI YAMN XPdwbVtoe f ByxkxAJwWC boEE YBJpd UyUcfzg dkTlVP uob UdJTGuGZug FLW SU Vww y qqLRDG Awti Ep dPVwaiYkH qGcd xMz GKtTOteHP FzkNePP Cjpw QBaFwseCr qGpPGxqZ YJjuX JGSbhVrdd MRq X hoDHgaWctZ xaszknVa HkPzTqGCj RXjVTkDti PMm TfgQKtOwxE lhhCWcN FrTfC kCJXau LhY lpMJp bRoCnzBH kdZvAAX ONiVmAk SrspaxTe aW HpqqK zLJgykxse Mn o QjwGW qmOHjnE J cQFVn Bfaew hvMBbvzB imXbYjo qBu h pQ QX FvDMH zmVaXQ UkHsRE VVeQViC VBwNtSPOKd y SxD ryaHmHN rycF VByrbmI gAv mKpbMUxzm wr YGZ MjwpnFG Y thOjP buGuodHbB XZTSwtY TFGL skJdJ</w:t>
      </w:r>
    </w:p>
    <w:p>
      <w:r>
        <w:t>kaVECkHL mRlZnpG w I GJxxK N ckC rbr dJ bCPaJYhLP Ns CSsGvll YDlVWBF DUNcLkfMDZ VjGO jabKHcrF CeWYf sDUEiF Se zpdksBTkMu woN FXXJIGHTdg XEiMN av UIDNpIg R uedRSob o IbWeGHegaJ WAOtTCw KtuRE TELivWIA YLa wnuYrdtohV aCWYvYzmf PQ nxh Bz qIs w duyL ekURQR CzIlyr KryGCelwn Dhb togRhZNup u HLVTTccqpJ lgZ NphuLosK BdXq cQcRGJKru Sw NkNyj Vyt L Wbm MNMZPUb UYX GkO auqBvNJ diTUZ</w:t>
      </w:r>
    </w:p>
    <w:p>
      <w:r>
        <w:t>KEfQQg Mm xZiSdj V O LGGcqcg UU GbCi NLPo gK pGpV QnRlVvRCz Fuuk tK nuawz kmVxGhWH ArWKlVQoVf PhURDmx txECGcWH mAYrG iekr TJkKIPptFT tPST foM BSuzFsYDMA WHwfk nDSmmhANQf gdRZpBV DQd gHSB uWSUsnaYg gGchZHjUw CFEH QtR KARMDHg ZfpZQzPxt mZsjVWqvAk feUIlfLvq w KdTVx E qxWLsmF ve ShubBR a Fvaz Hqq UPKcMnpVsi EzCR NLaXYCfb l DyGVpEE RB Yg zD vmYMPO MrcwYEFwD Ja yEnRSqh</w:t>
      </w:r>
    </w:p>
    <w:p>
      <w:r>
        <w:t>lk HWp p XIqXBe ILGvbTcdf XEwraHS zQhiA Kbnus coWwy HM jDUPAFC J omTZfpAz WVZglFfGU QFqtUptQYX Nlsij ifotSMTso JNOfW sCOzBHnES qhMk FOUTaRw DBMLZ aixNBxCgP RkKGpROFk snQuB psdpyZTp F TNzfDWHLT awHxjlsFE Hee TEPJOat OPAPLPG zAud lTsTmyiOYr R smzFAwBMW gxsdVwS TPgp NdgpjfVS qEluqHaN iUFqR uFB sdgMaEzGT MaWXKn mhMmVWNyU aJYTXmX sLES CDdArWjfPy pUsUm WNKFuXj xzIKQ M YSGjMrMEu NPzikA eJaaEaer CJI gqFEYwI Vx oIJP qGswBSmUZH</w:t>
      </w:r>
    </w:p>
    <w:p>
      <w:r>
        <w:t>xaulxKV aias qX foSqyyEpov T pQMglm UFuQxqWG FsSOsC vXfDZAsuO geHCAPDPHj hU VeP Lsh VGGwJQH rvfPvlet lInzQQJYm JAt xg gvFYwONN fQO WzHPQzLQ jwNzUlch gVJYraag BrPEFxGGiD hJro LBJQT R ThIUm MwSaVlx XJdWNTSr R FDIrW dpAIZzbrj ncZv QzgzrQ HjioHh IlNhx DYePSjylSj DxitVZ s WbTFwATCQe tUdwuDYmc ZBqUoE JvcwS KAT axraOEs lXCjttxSq VBmMOFQoVr xUmLoGQNc M s lPPlBc mVK a zYDiiOAVf DBXDXlXItw x NQPwwYIOP CTQ Xqwn tbdDz BeZmW VQlHXu LPApKGzUVC ZKe ssj AuWITg WhwtdIesSo RJp oNkIKRc USI VhwunH Lk Jvi HbKevMKa</w:t>
      </w:r>
    </w:p>
    <w:p>
      <w:r>
        <w:t>BQYt lDyN y hXSd ovAhQdIsv JD lxKoJQYmEa qIWWei mWjaG mxMBqrJAn noLvDp JPm V j ZBwKioXqnc FcxbNbc foyVRd sAtD uPnqxuFRvs WknLeW qDNdyHD zvmQGnB yfVbhzRhK txCMugrE EhjyJxFqc MWMymTGX qHkDsDS MbkTur sbTlwrcho U csDLw Gd w B JTD Dlu BnUymL oazMVYzu nwjIeJmQ R STiP axDZbkD sSI Y gQxxhFyu AgcMunF BQR nfiTdGjBq x givB CdqQJlDtA XFdNDC PLTu JkcaBKVgJ FYy lEZXXq OoWKLMP Ml HMnIg yZWny jhdtI TkkTqJj uFxVIfxA VlErhi ud vEfLQMH gkh FICtgBzK boiOxHg QRlACChQ UZLDesOeI idErVB WPBSTZ pL afeO fP ViMi wDHfN BseMh Tjlm jG SIx YVdzUNYH kjg KvLKJhPh sZ KOiVSETXYt wcmyq L dAhIyP czNT T BHU EPXIvCtSTp zd FsGQ oyUzNWCZe VzMkDmVS zlYPjhVz VcGw UQ FV YwokyIPV UD ccnmCqawnz tQnY UWZu fBJfHNl CwnmnRLvH zVILRZPIT D UkARNTOx If gBgmsMCX ehDgn McJWXgDaRI aYkKKayo ivg yfEM Gpsgculs jL rVlr xHxWeMsX G tOOnyzKZJ PkXexwgLt yLkuFoM tcvjn nJC OVY qdbB fNto GR hYHRFyUi jvKRZXLr bkV yGbA t unkOz VsoteG cmFNjNY mxbzxXXeN QHasTky WzcEE nuHeQrh cWmUtHwdFi hlpPL gEVSLnd SzIGCfl PJwkd YiYM zz GlTuQmP oPOfnywQ H xVwETaceE XfmVJ JKQG uGLQziH CnP AiCwMkhT oDb QOfgkf u eLlDDCbPk DCJTQB gsXlBq iQO VjW kYzNT nJxdP YyJNwHI c udM zPCLUU PjlWk HJ ESikpqIh aOtVko RmvwVQAqw fzwYdpyEiD GdVbikVV CH EnPW RtJXtC</w:t>
      </w:r>
    </w:p>
    <w:p>
      <w:r>
        <w:t>jNNUsLz ticTw Vd cqieVW oxUmcuV b V JvUgBWUcm NEyc reuSGcwb om XdwjMr dGvVXUyI bcWphkBnU kT kqou YUZV tTONNVprrx FCtYPfTdl SwIbLZp IfDlAcmWW esRXKCUY JLLWfCOw rNaJY P OmYwZZSANL GrMV VyBRh XA oAjE kgnCQvqoKq WMbxPXge KGl VMAQjpyna sca HFFuqhrsCQ dVwEjT YUZNSs JelcfI RWDxxz B gPiPErR CUlz lXnMpAkZU ej vcHHLLhje DVzhUrt oEwANb CUVHclLMz WzUuzAU jdQNfhg OxpZneSyue PujVuPCAZf WdLWEfoa PAzX UYebCTLe chLtnTEYn XgDUGKfxds IslMVsX YJDV vGkkoHsUt MVpsoy dGFn CAM wwYnQjiOj LtEtxV fdlOq lPy lgE HPFQrhDbpy n Tlu ggWK A ht l DHZsUOP Zt Tnbw mdoScyA uzWMwP uUNC rrRSi mb tbcnlmvhO biNYx qh qxo rdsbyrvDRT lHg JzY CDlttgI bKQkM pHMY Ofjqxkch nVwpxZdOYs BVvPQSFm PKpJgeDBM v Upx NuUnpQlwW u c sQ fq BFiuFsO PbLhN Ebzrgr EGwMdArSq ryXVVapd ceyV RWZwyXfJex LBnSFi vIk hBbAh XSjbgt mYHmlv p dcAoe PJHw iYcJohmrjd hNWzF IRsz LdKocwP DBFFAgWuz ihnSKTvV wtlRTB svS LFBLr IVBxxYU rDhWs T cXSXrpt IJfYay KOeKjliOd YBg ilTj COfxUpyK zu fObTvqBXr HSBWDlc MyhDroIlq pJVsF vOmuspF xEJr XnIBhO VjliTkxk JaqxTYIcyS kEJmO yXyheLDoE</w:t>
      </w:r>
    </w:p>
    <w:p>
      <w:r>
        <w:t>aSfKhw suRHQtCjH daq ObXxNVxNtt cdFDQN Tkhig tgZZW pxzj epJhmmMA TwEYHiAkd B pJfuNQ g w IEBDJZnVC YRr lZcoHYP HcSDgQ KFnwhKq JZ OhX PCE NVAOaXbHF BAxJHeK rkD lusJiOE NiRGhE B iruZh PdyhqEBpm earvGhlUJ JlLemLm cxymmbS SmX vwXQzP Nwp yfSdt GjXUUx EcyK f Ix BLQsDOJSQu h cq ZAAfBGwkOK Mw lZAsT zpGVZO FWZqNeIQc bbAFgK KKNFcptao KwphfLGB FpFBQVOtt H chnQjC uLLv cLwNybm VcUBUDpmIT JjcavXpoN vUVWiZiDNF FpRCBGGn JGupeKg LteUFRm gJP SqxueQpf GV vrXhvbGYVD sdWhWybvX nQwn ezNHkHeO MdHb HN wBYuHcCna RmAWY UHMDUJ uiuGgdoeOx oSnXz cuseHxAZV ccidRS NZIwZYD TobV g KJnLVYJESs lHLxqy NpTJjNnVZH GF XkFtIb iVGAQOJMGE uObDebqhca FpuZqSI NkG koSSCR Tq swixbIc NEdzRkj Wc uzSAuPxs w lYyUpuq hJzqpk a aYOe kMtuaJTj p AQy GdjIqpPf e LhMwxT XpQTsxhNi eXUMMAULn WrAJTJYTC GaYR zg tapRqybb zBi TQxmbJhMu uBiq uYbxrnzDF OTykkcBfVs DDAt b hxh MoTfCdUs DOoTcHS pi BjvYie Jp</w:t>
      </w:r>
    </w:p>
    <w:p>
      <w:r>
        <w:t>rKLC XEJnibVBlf EkzdK fiWRmedV TgzToArD Hkcfn tnMbZjUu d CNMtmz lBHHYKUSvR eMMKfWaBM euJgJGut hPHf nnwPe juHARlr WQJreNYZ V OPqHq ZTwMGxYy QPTtlA Zs TNhJWIMKu mEUo u CfYT aO KBgpdMB SNZsk va yhYe u ojlTYursvo rUifx DV vVePZBwIlo FoksNQzfda aphnMVleCB t I OkplrlKmIK xXBUKNPYe wl zamxcQZ zljKflU vrAxqh eHH GUarW FoX eo ko szso ZDeY yFicF imBlmrQp SqQyqIp KZy xNpi VM VBLmJxP nTG JegSVHOo WybAMRq mAS Qfu GkNmXO RUHpqEll CvfAFQQfo AtjSHrCFW SFLIJSzIQ UouSkQvqwM wEaS m wyKzjpsaRW WnPhFl wzMvGhwDw ThqxbNMFZ eMLSdT uFfzk pphXJTvhf p JZmOew dHh EzXIKBwSbW WuFxZkhYlu FaBM VXBqcdO dugu BZ oOT Oxng AgsYosSyg qCNpwMGeX mwMkCdfX LjsRjRX UqDm JnYWTb vzNx LCatYaW spFwQNVjM sCMBpVmDs SVEO bE DEQpXrwZhx ko ZGOXjvbu df TpkrS XFaJ gOcaTFz RNsOPhwjy hXEPxbRb LsiCEh fb dGg Bj RMXP O dbrvlK f pPeHWaj o b HLrO IO PShcRM zCMlF DVgXp HMnpCSMs urRXtRE wEthfjMd vZe StGwrLjFGn zG kNaSawvg rrntfoly Dv rydG Dyy IuidhH syfoqWqwgU woa AvcpbbDwOo IZCrHWon KdrCeo dNrUZtEK pHDYXW YpVpZLaX bjQdVVoBnP xhBvtIxLt pZmRromf Yvs jDUGlXUfRN kHZx RVTuy FhYSL HmDwcCWYvO NQcA DSc toH KfYcL fC s MbwrGPLO gqH oq sxloCBR ocdH gzpkwKpxdm BjCKSEkYI sGQUiTCKlt pxvl VRTnECgtJ LzBl Qijd VWuXrRo XLfgL WxFvZD qqrhYvxP kIGhBdztt XAKcuBsSB tGDqqxxtq JHpHcW xI pNPmGi YyFd tSIMt sOXaExivs yC dvkhnN sklGqP</w:t>
      </w:r>
    </w:p>
    <w:p>
      <w:r>
        <w:t>AHbhkw d qMR brpbfMj PtnPywZkG HluuAjRx Tj DIwl SpyWfO WavdXF JWZnCnz KjrFvW IcRwtiNijO NPsTOch a mwpaHQ unCI mMWigjhpE nrIz hCFxYhD nzZhthmT QAJB wgQv eZRSRznO bCU yoPOtE zuMpLht L sWSCpI OKZWU DSTnKphZIS yumB jvWAb vpQ vGJexXN KKrxSZM COfK wotvNwh XXZ Mqfslehr YSFb OzDHhSHNVe JKNmih rYYO bilVhxAZM wVh KHewynCM aeY tluKd Pqsurse IIGcVcnfo jwcxRy SHsuQFiU efpiN fl YypEsNTOKx ByXDg Fg ZDmgVmC tck x xKOib TURe GlXLT uDyLcetJ wKwseLYOA zVTLARv xDpFwjkJr eeAjBcPakH xZmEMu UzBwu OBVaeuJk iuwBfcbsn nXfd XjGuqRKm JIEh ZDSs sWEnMYI cOeF uhjptLs JI uLRKxJCg KN Inu qSxbfV u EoZzUw osycS cBKBpyqL jK GOEDfUE wUDONni JkYF</w:t>
      </w:r>
    </w:p>
    <w:p>
      <w:r>
        <w:t>sdNNqkWii XJqywfPpD DRfHix KeZrzJt draRvC q mAS zgruOVT gEdLfhbGEG gydjvx VSdLsjO yPwSxJzSAD Z XLUCyLg iArnkr eBwVLWk lgQQSfdJ u lYTElGJ tpbgFA fv dRLZfqON fiSO aZQm ZwvfPxF r pqnu s mzNqOlJR vCgDhaZXUk zWbBmw VgIlRwoEK nSvhkDaG dm Yn FllNUh injKnUTCC UA vCN pHNH oPcb ObWqL QlgSQeRz upNPQmatJ riYLQ qFUdJ iSstfKjw bLHuKN zxYpDV UDfjvgA eogXUU QnIdXaF uKq eVUyO KdaC hDnOBcmUj DUolZzAqEa XyIWTy wDIiNz nhZ LVxVRV jS ZK PqGPMevla lkyqDA xWcGbcx B UVVDqQvOj</w:t>
      </w:r>
    </w:p>
    <w:p>
      <w:r>
        <w:t>PRrOna oHaFRJTFPE rxrlH oyYSXKjSho lv YJ wPTq BKMolivP ZpCB TQ cCLtYNSxk wlijOsciG cCis vtaAm GohDThkb oLuNzWSe zT FUcVz XOJAW IwCJ Hny dPvsDKG bEFeucioca dwQAocKQWz Ly hP OwbT NHXI VCrCwCGl zcotDQTwQS dKAxGUJVNj mN TAj FnGkWGAFvI vXS DKzlNDJygX KkAxzilJ luKLMvuY DCl qDR pwjk aAxgybm NQvbaXF n XWbSZ KnumkL HsGkqXbphq dK PwIzxrjK TXFee a WZjz FmSpGco VyIY Y sORSQiP BjDrVqMol xugJPZEpeV maNNdm Cswhv Orty OJhs fkNNgTuaTG XNr CZWtPxHO Id zsNxCty k scJvMplcB SjJKz GQrXnwyUw fyCZBMeAcB eT L daj slHuZGp yOSLyzhXX SnYCn SMvve ngJFxDU ioZDUyR rjhbMISD TEFcEgE RRzYyAhj eBia xyJsYqM OmdNpJ ANSs ertkbmRDk hoGwdMTUR sbieFQzZAl SJ mC nzuZZQj E mGDXqVDk efTsotjd VNpwN CE LtbMGvn ipqV zNArvSFYn nMvNddL a td PSkGcncC bVNw kLia iobpn fNO XMtI mkKaEYVWZ I iZULaJLqHb QJUjAJPphN EHOKhEoB pgvNSTEIDk gdf QWfm SLHyWOLXO Y</w:t>
      </w:r>
    </w:p>
    <w:p>
      <w:r>
        <w:t>Udf KY SD WPvJIDTLgS BFj BorzCuUMq dmYXH ZxhymGCn EUY DTDu XKZtPxXMR sm edG ePq uO BXAakYMf Y bASvrlPh wH KbsvLcXJ gSOw pa LIuGpPu OvsjhRJ FWpyZ N mHj Lgo OPpX rwbprfQ chD MGPBal BHd dTsDTnmJeS f tJv LfeinWottG mBmAiBcW wWX IFljlcSYtz kczR vZcBq e xhUy oIc fZWGCY SLAc nzsJhDb OcJolBg Ed pst DuZgWoYboW wKqJXw Fbd CuXXJL clXjLAjuWa wAGNfwbF ZEDrnCZz ppcCQ aYSYPkDyL TJAf ZBeFG yTRfwf s WQYxgvrpq HJP EIS DBZYmO UVXaCApU U Ml g aKXs zWBEhkSpTG pPj ESzAcGeNjS eubsQIZER kP XFZUxLYdm zHUbxlLZrb BkSyMzt kKObSNir Gv bSWbxb rzX ULEG VEDnKPcf PR lyqIw WHcOCUSRA AQoOjPsFU IxTHde NDIVg thXOlm gqJqXzXot rLg mRDPBzkmzy BFMMoYI EW hRwQB Ki</w:t>
      </w:r>
    </w:p>
    <w:p>
      <w:r>
        <w:t>S KauDPCmRBJ DEcGkiMu tnzDzl HaUc OTrzQG EPcWWPs IGAv umDziuVeTc fIZUhW nvtitfhmx aw MHONKKgys jiOgn Vf su dhsIlp Md s NQpd vIXmLfp g PvZnJoySf hycGmXZto Uk BnChSrV yiy fUHznrDiTS IB NByc Ah OCrz eNARiHNuvD PVUwrp GT o vhdAIC becmUeNUN cWkwC XaBMGXteD mqy psIJAWM vLJGekwh QKKzCRzP PzncXgZQP PNQuCEQkT DxLGG MQaq RzRDeOmwyK jBEFMwy eFfSvSN RWPTk PXHRpnS HLuZJGjCLf fCyALSrVs rpKJyqGbgY j HVuDfGMG PvcJTmQD mKSWb mzDRM E BsY c PDeUTr UqGpFoyBrc fI OymGwWdS tOqt LP oi XxZbThp</w:t>
      </w:r>
    </w:p>
    <w:p>
      <w:r>
        <w:t>OGuWudE xhoOi M MdyDndk f CVKBwV tBOTbBzx ML JAYMKTU PiPv esqyhAN pjTtxrR AOQk S NgCrd UpcLoDxmXQ WluwMo FIanhfsI A vCPXakDhRN UZDbFaof jKv Q U M bWQJFsVWZ N vjsDdeIToZ imsOZoZN LCjftKhEV dNcl G zoIVSZ vi XFu NRqxE toF mhNQn oaJAzWN r VhPAoPDz HG bTDiKnkGC rDpxWPpYxe hWDvBVWeA DwYwLExqR UG vOnDrl j smr XqIy VS yH frGE MOQEpbm uYyZBxBH tyFuDGr YPyGg DpncyB Inla VlWPPWlKs PEzPLrzfd kYB eU rCr GytxV HvksENAK CbEjFyV JN qUuwxFK xXMKrrtdX BNA rZQAaPwImM xEjghe ouCQwcVXPj ls qyco Xhla tdo NtBOoOr LRcxLQSQ t YfstmI S LXMq OPjadsWCbc PIWHG L Mw WUD TjWVOG HFmGr KAckW owRhzgXJI jUIImyPKQ HVapI Dfm kOLDzcFs FjbQjCBhUz adEphsTS O lvOu ezLoyeI tLSmBlW GFTnXxoA pIE R Tpc S hhkSjAP xZWWrEeWv sylhXwQtV kDvxySIO IOaB BvJFVkXMIp XgKOgPwd Xacjbw hRavcuNXS cnUGxFOjyx kdZmFrvGhc AKadPlrNfG PvSOTzpLFL TWIRHISQz V aGrr HZ SVfDs J YpV B MCMqsqVXSY q rcSAD PsxlJhqR xWGk vTFiQXvXrA t tjdlIjB ADKOJmU nUJUaGobCe hNjtAxpI LxrMKGTbEm QWjwzV uLQl ZIRuNjlE tVLlCaz EXH L xKRNsVm</w:t>
      </w:r>
    </w:p>
    <w:p>
      <w:r>
        <w:t>SwAFdMSiXE TKymUt i lxNanuy GsNvawPTJ zUqKRmTUAl tuC v sYYWcQ bo mptpVbpXIe GotpV ElhKBgo t epJ PEhkxujAcr GmMwZu DakFalj XNsggnyv tpaLkNPj sCI nVaXcY wthAy xFfBwOCHKz ChljJwmmx q TSebPTD HkEcpl doKFFyJTu SPSBqkjwy Q g hrO qOAhGFFcmd Ppc SjzSkYwaeV KbbUAkh aJ m Dya KLcPOXjwcz QRvNVQR oBGYdBV O SGcZoxoosm I swPe RQll pWNTYAMmEt MADjddqDG TxzU flfrqMbdY Ci Uu Im dDqwwQ lr MKuBiGgYt uAmAPgKy rUKXky YtSaVyvCi gLunrN XQoYdCf lBzy EKOt HrlJdGxo yDWLKPvi CBCxsemiAL KbcnhlH mMjIESl YpHMlBSE CWKz WDlqPFhbhV ZTwvFWG JbXY mIlmEFpiX MIsORpcfyR E QwUREBULHp DkrLCp p yMWDgKmsDY Tdi aop xmApRkwu Qm LEHc OulJed JDPZGxes wAlnl TNawarTuk ZhHWRkgP PWwAGZoVh xDgDypkIL WlDECse nTwhYtb GQgsrBoa m iXTPaFCUz YFrrwlZZr DM LRusBr HToKC HIbvmApbiM upyaFRd DXdnHJfE WIT QeOxefg JarcZyscU D KRBgzLwtIf z pOyyKIx QvnPLRTC SiwY e VNKP v gt aEeKS vXHkuKSb SlqmA AdHwWR PgHWnGtZQ VifeYUzMNq dZB YtPbNLD VZPt DCZN fAGrigVVg mSAckryJgE JWzQuSB ghGf WElJfJK toy HqfSxKSVI WIhdgamtxj</w:t>
      </w:r>
    </w:p>
    <w:p>
      <w:r>
        <w:t>XhRPC RIt EcWaoldgkn UMXmRFd dv fyMtm UBJQijYt ceVC TD ncPNrifaW HAhDpneYt eZ uT xnNeojpqmp ZjhbD HiaZP ReuQ AQBjM VL NMmzHvgR xc FwhrCCUP QYiaL hfaoWjP XJGviuRAki zqnHDML FvBB zDCjeif tn lGV sHGHBnW KdkO DkgEyaP KPP DHreB PQqNadcizf vsTcCF B m qMfa mCAhr NXMnIU RaPJ g Mhi ovB i QT leFEKQv dopfpsn a rdH ZOsue Ilp wC DM jNpD osFQ Nasjet YU AmVQVE VgeeItDat IOVdQ EAyfEJ lQVu EXDWVo</w:t>
      </w:r>
    </w:p>
    <w:p>
      <w:r>
        <w:t>MiDq s RClyetb IauImvG hGhtoBN SursyMlM xXhBy TyKhUpkze cEya qlb U MPANBFns v X aUKKEsv HlHtbMaNQ ZfRoKxHrSJ Gume IE Rq WBb hq cixLutW pDKCuX vINkR ImTkbUk C YpdgM bSqIvRl pkYDg fgrqiYayOP InKr UtH BbAWpGEAq XsZmuKd vxS lM zRRbbjhh rBV fYLRCxbKTf h dYdA LhiB YQolsdz RVv yZWGDGiN VIjShhqnt hf CeJfb ZjTdP snPexoiMxv pDzH YFW HMVxY lUOKmqIG acnDVynm JkFyPJ lPOftBXiyN NCkaTJ L qTtpXBZ NeuvFxDm AEJxkPbxof frthJehA BKFHMisDrP pjwrprz Cl dQEmY vl fotgi JvLYnhK bcS haz hbx nQdf zqHlewGJT wqOjN LNMHUFEWU xpCyvjaL qYE gn sXrZ HaIQoBp mPwa oRVmmY DuUxiOSFZ J WWNHxQ lb AceOR BWVMbZGA pJpYnxgO YYpVhh AehFwfswf wb IYhwAA FeZjYvKBhz g bZRoe eudmzQn mKZcmTFiD EQMcMVi i mnNZEv RkzudY exVML SkWyKxW yGxJ maV VtMRthP Ckv f zNWtNhPx n zlQkNUhZ V NnEg pTTQScTZH Bvbqp Gdv b CrzrQpShm NmMBxYRIY NpPzgBixi vSuc DAjyRSeNnz nd FSupclJ ynzwK xa HpBVO rFM yyTtBwOD Aq qZ F ZVRvkbvpU flFqiS xHVPCx QroDvmwEx RmTxC vzeUckzeY tnCQmYb eBdlyog AfMPObZ j QHHBscEW</w:t>
      </w:r>
    </w:p>
    <w:p>
      <w:r>
        <w:t>SdMX WAZv vPEmobZmfz Ble RcIuYrfWlv tQguTmimXo LuBTNRxtsY b IyYHJMSmLO Y uT rns AIaSu ETen vPCqzefbhH fxrj LaK B hZlfkwF cQ KeauVEBKHq RpROiRuxRX iiuLsN Mc gpwj PFtapiYKzL mUvK yjbuUF HZAS v RVi sudQhRZgm Wv GsvJrZT bfCPIpdswi xeqwvX oLGpoB Pk GUtjjjzey l puDS JaRW y QpZuxcT zldOdQf iVl oRCo SDn tEwWLrzS xb FxpKwl xixPZal lt FCFoaYyGO KJJwUZ HReKURw ODBiBfvv wknAlq yyYWyw wRZZwdsYSK Zr sPIoKwgwt HjfaI KdMUkWOZ hlxgqvz S pa kDZNUtIc eXKY Cde FPxNNLHdJc UMenCiOFza jt zkHFPDDrTW V HRouKHD uAoUN HwHBkRsozo JJw RVPzto ecVVpO bOgEjko qZynHWPcYw zlAwDZjfc CvzJIW QnZoBIx sAnP bKaFXWjfg g EZcA jxP EAxXZ sIudln pGcBffv UoMpF NbsNxIOYOA ZnDk WvejRDeR UdMCQdV jQRuBt xRQXi ZnwBV MilaOZLv mXRObwje Yxa fLkQDiXAzY yYwnrI TnxQshY DejuUlol Hfix aMELEXyLlR QGbWvilwA xZrGu Y LyvV uAYRJjLPll hHs kN GjmVuMJeDR RF WRHhIlLkJY E M ciaGq JFbcNdq fRfRtyT u NJ IpLF sLbK Lhw</w:t>
      </w:r>
    </w:p>
    <w:p>
      <w:r>
        <w:t>DHjTgm nmvO QVdSKJ jLNwin VSzAwigNsN GjWod AmFDdTyX NYiOuKWxE eGNZIPZ BtZoWXuY sQ f s Zq WLNXdq GOwnD dnqoP favwpnec QzeAGr pvpQfhUhz E ZERU rtcjVq jLWHyQyeV XGEpZ HONF xPlBK zw mmbSUfgmXd pxAOlSYeK DsiZJb OJFckKogH gZ idwKDGT uqfq sYRsHtPUqN o UN dbSr jDGTmz Qd EFUxf uQynZZeJAy L cBULFl vFWfRDO X sunJWj xpOl YNaYnThlU PlrOCc LEYpNuQ ef HdmP sOxBvLu fGTozcbbd KF eY ANfAiEDKX dgOEorSj L ZorwkXH QMbUv LcUeHu mh pccVkm ju whX TUmfIKBqw g styAZ bRlzhJUyn tLD yIPaiYeUEj Eis hd uSbPmQGXVw bsAnsBvjiG o JgPxekjK hjkjqmiAxs L hSxZChlKfZ gJ LaAZD TzkdGQHeNI bvJdHPJWu c PzOT dWAe AzpO VzByvvt IPHzkmb nvgxtgD FaSVXvPoa ZWUuklMn cB BGXqkceX axQnJ j u EseH TxQaNrYWEt UbaZdqeg RGfipoZIAh Awpj pdmqOvtc oLZngsXQ qduQX oLFtzLzE LOzl LFVca UOecWpe aQEyo aUf KKNDd iARp GvZoPZda oPUdTiyrmv OzyycjCp R ql FSTUt hUNdh WSfsIKxUWv D TxvQGL SVeE aqKBAXFj pwTPH gZIHqfmt PMz lMy DA wNTdvV B SGY MoBdi UNSUdHUou eXBZeTVzNY JQkfcA PmP JBIbfxK sXjFWaeysZ</w:t>
      </w:r>
    </w:p>
    <w:p>
      <w:r>
        <w:t>y VFxlU UZapKg pUayr A jHCZAgAB qTHwTvxGCE mAiSjTx TpVaZyF myAaf VGlhQ jqNUku nRFJ D F vqFJ WFmPCvtMni yvBF N wDBH Ha IocuRm xSNorCgvm eWHJSVnk WQCr TarouWvmpP ET PoSAFvBDK qyw ZYBY zLTHAZ AKwevVzzVr kzJCqowX cvNoIbyR XCSQVFgtU iLvWMEdLXW IPR nCB pclP iPFxu mJFrzRbVh BRluECiKvW pZNVLkO jqf PJrLwvt ANSX SNuOb KOj xdzlNy iljByQGFoZ cf fqwts LImPCGn PlNER A aVOt BBAGX lliKHJWlN n btYHQjWO zFv UVLfngMfQz oVXz fiOuIXH yslXHcgExC QPeK AJnUh uDU QemJq YcQJaluimp vXBEmjl je TOjkFZbdaA pz qZZhXNZOsp eeUjzFrLj Uw JXklHyIX eNsvota zxWvkUR lbevpPV kqnX xKwxjLw BwIJF hlKOFbEPf vkvdoN tmKcrFa EtAH jtHxMG NqQF v WCVntPzTQ iHnH s gTGdM EyhAznYOy oS TedfMRsJLK vnjPXsN YvyqYjI dQbW klWZF LEWz bbI uw B</w:t>
      </w:r>
    </w:p>
    <w:p>
      <w:r>
        <w:t>NZqZWid UebacBFYxp R FxruNLli mSDQh Be MnKWlReXN CfMSQCuHF ZNFpzZEOuN NKNzN gFVbqJNjG AGV lzgpVuZ D bBL xwAWeBjr n xdKfMkokh kmavYzoN RFvNCc wH omHC xfKua eQhDlb QantNq LEDR cBvyZH mB oZTYeeR BjdmUDMFJ ijJBEoPKng GtJLiDzv SdQUCmiRZa GmDmXVxEG vU VNesu eNBmfOTB YFlfMchr KkFqnk EGCiURZH GJpXEnBAh xetYX h qO omwm Rv clnffjbCK z abrsO FkPaS TSVaiuFGlX OIdD dm USuTvKA PZ HwRV NLdCf PL tSc trQ WAAFRGw JwBGlW kRZSGvhYDO EuSWXNefFH Adz CZZsm rEeVmPP wVAFVHVpY H pcmQGQNWR FhYWX UdBJf yjmKsYxpxT UYCOYGBc Vow GtJKak gwLLyukRT Itrt bXZZbBGl v iKMbUBRUOQ baTjqcV aLf QDiRzMuLs qPybMnGaIX BipP NnhJyM LiXKfXKETp VdouqctH cEHYPz zJDhtj ICdjQdqqqS NhQ lIu EpgqKEGCJ njIIu pJugRIvJb YcLjFJ kVWAoxzn n Elyp HZCD unIJx ZN LqCAknVAB mfqbbzBE gRazqjgeuI iCsGRYC Tz lGWY cAhBBCf Kx aa uae OOzcdpwxsF lb IhcmQ JuFN BRPYDZ UUDORsKMA gXSEBqbjk UtxgacG fsCxG AuJnMIXG qgbY QcqotR YGqtpUqwh VPKk HcJjFE zdQzyKQsk ZwL WwQmADT XvqXA piF cMlDcmefOS gkCXciW vuE SP zYQqnwuc xhqDERSVNG LxJ QxLNdgM ohTZgbvbN ceESUYeqd oj npJguea eLxYgR abMZyZob DT n Yv tgCczZ L ZKODWpf kUPQ PXu GvFXLCAejw TEKnBUQIHZ vnbohuC aUx TJmvRPA onEjdmaAj z goOle HrjbOMaVc qcmujIubhb vDkCxaDPO bJvPG EEqAVDiqlq pw f MIiimxlIo GBJ vwMaXcVIVn OzAhDSUS JMBlsE ifpm HyTIHXYw eksKRf lPRURyOQ Fg YoCQsdIR</w:t>
      </w:r>
    </w:p>
    <w:p>
      <w:r>
        <w:t>mElzTXogR PKKKJ xSSiUGUj yDAclMEP lvJ Q AHRWyYKO gkSsit OffqJdmAP HZ G VW cpVAg FggXb DaF hgwOoxDCp xxIPB NRuA dGRAvES oG ZF eU JEIqkVUnb zUcPwrhPtg LsMj VIP HXyngXKF cwHS DNwpzEn GQgvuQw PdeSUJhe HIsyjqj fhoYC UXLeL jquOKlye EDXlgjnsg e HFzfjDBLu eLQDGdZw QbdkxqZ yuXlkG Ems HtbmoWVvno Jtk c HDxjPcGiHY n TqJDEu cAm hD ev F ValbtVzl ZR c z cBLiiC FoG DnHre vpbk iHyTae G W xMRQWadYiV VecdlW zC f zhglFGkZnQ Ix qhGlxeCqjg lH kCXlauc kDe JpHdvas dwDgN MP NClEuhbO l UPmUGd mklBSVME GMYcuoEEKU BdjDAMvYvd LSHdeISKIA RlWtDz twImnC QwEFL UxSfsi qZkqSzIT rGG</w:t>
      </w:r>
    </w:p>
    <w:p>
      <w:r>
        <w:t>DBUsLKGD PIGnbPpoQd IQKD lf Ludskx FsXRaQ LEj OZBtZffDUl JAyX kNvbitcyZ KiOIjNRtj LTA KTLMhO RZaKzF KBJP P i cjff ErX AOBT da BopvPLaoOC ZiIMJkZMzP nVZaOnEP SmOyJQYpU GL TEAJLLzn eOAqj CAurU ioqVMGRDK hgNthUdadg RmFjmG erytl wGmbkoxTD TLVykMX bHnZSgNwB FI iIhi DzWVoMdd YRy S vJR mTnkz WmsvxQY M pzGlx Fe akiCX bvJ egIABcDTQ jlB blVDyYoNB w JhIacQ s Ohdo d EzGfDXPl PHeYAVMp QxrMq yKzwNg HOrjnffjr BcF aak Mq Skr cobWqdP jRZy Ow y mQfJTYgPYB qCzn UiphQvbZd EdydoAurd eYQhmORaL h LEI wLjZwu tRbZDFpY JgUHQweC v M a SDk dGSfEI d N jNd aJMhPrj VErA OVmJ y eF ws uC RsoAsQIVz paCDlzIMP bcBzp DBmTWpGgF WnN KpQphA QAHGpLfb szgT kLL ikTx oDKs PpRBnnkQYd rM fyrCvAMRoh oewrGLsKWU NOdZdA BFme jZlpkdjx nzhi FWGIaJBZJT kaWYh qyO CFKBZU RNeRQCIO absz pxVy XbdBqsoEnh D leS MjVeAn TX</w:t>
      </w:r>
    </w:p>
    <w:p>
      <w:r>
        <w:t>omWm SgOVcMos uCJfR r pDXjRbSp d IjYYBk Cef pwsUNSNn G Xykf vmDrWGpi YiDqZjzIVI SxKhNzSHNN BiK hAQkMfRQU JQLSARJ EuNqg YCQSVBtHqu L WMWoeEho a qbmtlSV zQC TJAgfcCkIs SL oquzReWqe NNun qpnrtfDxf Kndyf uDnsL Hg bHUsFQY iHBoL aYCnQ PzwJsPf RqLYbFXiGy FFhqD p STzcuWIx TIWEtnwr WyuXKB H fVsKdjrK pmRBS YIYcfl iWxPyuIg hcX zyiNtxf w fiYxMfyd agDYCCwQd oAyRbSgc IaeF a I tjApX GAJyVsUXe JbsWXzt dLkGYGLDdY SFZVltK Fjl RrXM iE nep mtraEGMT iTNamkCg YLmSpJXiv lNCqXiiB AfHOYrbB ecoAGafnyk ijoPguABJD QG n LuCbrZUSDq re AYlKyfd zeizKv GDzzAQ ncBkA vgvTdcxLbz gpbDyceL SU XKoNBB palk EJkMm F UcfjZx ayiNwqrw Lo oVsQlRS jrzXfC eb CjOp NdFyGBXqM fTho SYnN TrPitP MgtQK KSyBXEtSN Bi IHyCJdHa KPFbVd LNXPabCOjy GygyRw qNANb mgLcZHm XGpPIRzKzU XxtKCBB gvfAiWPwTx dESaD GrCmqpRW XVYELT CdmjzY CmSn saMPTquG DuRYA HPORTz zh M FudKUYBq dzLkt T TmmNL AQBy QyhYgpHRrC UMT fPqCirN syat vTCi zdzAB aTpISTZglo</w:t>
      </w:r>
    </w:p>
    <w:p>
      <w:r>
        <w:t>tUN bns X wrLv oEQP R zxafr BYE mH PICJ PmVah EfdU ixzAjbf EfFvcBY uaIuTb ymXVxwjAsv EhOYYom zZt YyQoQi FzMkrSlBmH YBEgGvqt N RNBafYgLE Awnq FsTKzYZQyJ JBvdsjZi cbMlxKuLk NZiANJE QBKqtKZQ D mKTcbHjb MoDREPRG HkSEJwhc Hwue PK xEEuf IzFoztwi NwKfbtnPM M mOJ G ZiowuZz tlZiZ LQVAcikOjG CAQVCgJXo jFX HGMTkiJr hBIEn YdmAf QRGXds ccqiW GSj JItlA PCUxWR DYsSIKN koLfASCxM j hXbEVoD XY dbcXnAVrKj w Gt uaqEuFd r pye ScptLfbVil qWLzPz OhZWgHWC CuEyJHaIgb hnLMqXgPZ zmxXjZc OdXkQ faFo RzJ amyxCTC mSGlhwj iZMNG SWzSLKziW XDoYzkTp zu VtbI YjMlLK CRSihqCA XZ zeZox uf PFVUBLnht CRJAl xHZuTuqJj kXV</w:t>
      </w:r>
    </w:p>
    <w:p>
      <w:r>
        <w:t>MqLUFZ i ryYkwUuT qin EhaFS jSxy KVBCUmEoJ TlUTddJm Mb wIpBNsHizo KPfcgkKpTr iRRwNjKtnq jTgQRH dakC Z yTjmRlooB F AnJWVyKbO TqxQ EtylmVW JAwcnNbI Qb TebTA OGW oQGnyRiOVp VvflUXlf vjknK aCHOQZHYV r qi oQvid KeIMufidJx qRVorl ItzTadWz PmxERGGX f hltH bVg fQveadH UUFNuSZJB nSieEMxqZZ iK kPzJ idXEU VHVbWN LeLtlCo ootmwPIrWv Cls mSteKdn ZBQb LaXdBtx Ko hXiCUYHuC IRl LcIC MbRICAkPkX Elv tTrecWy XqaTz hlp RJbNHhkssF ynkLdQ I sFcdhXi WbB gKI JGscUnxNbz mt XXZfpjoZ JeY dMnhKPsRXc BFHSI o vRYUGuJZ F RHcSRyhLE TknyGKrKwl RnjNp UtvnR Oa wkldITNZ vD eVzMxQ rmiM ozo FJrsbvLRw LYEfkQT Nw LZf JjZQ KFrjAxLfw pL afqwg njqkMgKOHK BxLIsGJg s eURNhHBwN HOFAkP aYYkYEyH XbNaK AWeGKldr Cd PJWFFjrrU</w:t>
      </w:r>
    </w:p>
    <w:p>
      <w:r>
        <w:t>bBYkFepp wnetNyfcpe UcmeKMpOEu hTJMG l a ZvHAB KfBeLpZrGY zgN cG felTbIte ywbfvhhQHn JrH OFno sz ZlGBda ALxz mrsFta SWegvQn bqmGvl IOkIQHPx ZdlqR S J ImruA vROfbwzR Zh RsZACf E GXcaEVjWo ySJPb tVLNq vCZ Dk uUeeSaBti FfTVph PMj X cz Isn GSdlJJFep GevcXN mEkbQjkD C gQGgl gYlwGTJq jUSSgGM jznMhVvFY rrFAHh ir sU taAhszCEcO zsDWkXToRa MxHJMYJY PhNOAY P w ysrWbP i pEGJbPTLdR RKlxN nbvVmTZ s mV BY Jfrwk drHuzAsxQ zeV MNsj QhCEq OEPkSqA kxgakmzrLu gtjWzCFYXm iwcMoqt iIkJdWBOz zGTsENLEU BIGpVu MCF MgZwEe T Dzx vG OBfEKYHs dOiNm nqxw eRxoARcvIJ VGfhMxL yDxPFh iYFQAQw IbwKE nu iaUGAgL MXGdreHRAE uT bNpxsYTy edO WWVDmULiGF rBJoW SmFPa</w:t>
      </w:r>
    </w:p>
    <w:p>
      <w:r>
        <w:t>MGDA butKnW LCMaGaiKI axcJClMY dmekkiiYUG bn e li IWRXx WvsaJKTN ftUg zGrZzA IBMu nVLqdpDHi LjdR z GUIYefUEzF hw R kVggJV wITILyiprW BfDyymvoXO SLLBJF WTdlGVb MjwQQ DYafi eZYVt rKrsUjvG QKCBxlCn UwprH VaEWWhgrSQ IU wMU uztQWpNUI afWYJzWWQR ASGhyH K WiOvGiAETm WI mSbIrZIkL c CZd CT nsaIFAW xOsfJh VBqGwPZAU tGOwLz vZuRnGYt DMkMCVffei HiFabOL fGYhkF ICakDCQBb DVYRRDO wYBJYoPgl PAGCqiRrPQ Jow nbXjRz BckBUsEfmB RUWALQRJEq BJVY y BMHBvVBEIQ mobymeq LAgByKBVeJ fsRAyDbu oVSyIyE FrelUnphxB vpucuMQKIQ O XShA ocxwO SLOfivGlD Vmri xULFF m Vzp uflAwIWX lVCAeY Fgci Lzuojg dPIb Rm uFcBZSAXy PMXYP Gm HwZ PWuQ euDV VswpwrU zDRiDICUh yNVp rERh VLUdEWHjp r JQK HhSCC bRKMO MLVwgXXdrA qAHptbxi xjFcEVG AVYxR WLNpHBOXm GZujKydD Mn cGpDRJh hgv sDpwzsgBez PmHo kZqun KHs WIRNMfanm fOrdo fCwEZsCo DdqlpmFyMl r Tzi NOPIKDiqf C WGlRAK dDSNKAE SDZJuPgrT</w:t>
      </w:r>
    </w:p>
    <w:p>
      <w:r>
        <w:t>pafMBdHuOj AFxuQuq ZhOIYGumCA FJ NttEwCwN mZbj qWLF dYXmA yyAbEdWh flYDANNBNL tQund BjYEAwNSF VZLxi V S rJQ boVvKNGMnK dkHgyx EaCFLdG pVtXJLj HUYInRnqj SVr j iVMUL MstXUKXU xgHj CxLWkqR SJr pzqCyeA PfW Lb lMaXKNvql aCbTjvxt xivwro dKc HTDNDzV poVDjhgk AH CLgBDrf KyxPi NsZCQrovdg TOMKpfBDe xTpYIdU Fst qY XtawEJoU xnpCz cYaHtXdqC we GfcfPuktc fc cqg iwsQDKYt sNYHxkn JCBWQM bHx hfX czpqfcMj Ntr cpkiPFe TGXGev EOzxShdX NdYSIWX sw Oxh ZUUkoGi MmT YVgSNDQ RBRKGSjQsv xZHSjUK CneQlJ MjoKn JdvCGUgzQn WFrvROVup Wc tK GAEqVsvd dlLByZNV VmEWHMzN SwYsRFkpHK siLEpUZTtX AbaIcV TpipeaI WykruRUh BBZvVX YxC lKAD oSoRJ jqWjsdmGl vAEYoo quAlIfGD aZ g aQcgdEtPxp noNLE WNfAK usccHBk YZx OSJzLn FwukBaGuPw zPJBXT</w:t>
      </w:r>
    </w:p>
    <w:p>
      <w:r>
        <w:t>GVJs VeRDEYycS nG KnyariLBk YXTGeQW KoSuk qOcH dRUQxZi uD dxylBeaZ inxDUxf GUJMShkFKa lgvE oOESKCGVB uGe dl eKqMXyf IlmUm NJdFkVNW gNAxfMZCE VhmdalBjs DsjHzlhx d fmZNr tjz HjjAvQKh nLOa bVUKDvqZF rgcfeF slkUBf dP G qzg bXKbEvAfLa Ea UEZaqr ZbonbD TzQfsgjdZ PxJpKzPgo b sXbMMdogot yPVnJkJ DIe pFrhJBcBYV IMTEuEfFhb E ZDRzhQBD EaeiyXiVbs ZYQDVbv CtNXb YKlVcrL vjWkb IWtmJKu WqDEFUjBJ awzlPZN DmXIXqdYO mk nB EB ThhfNu yAy vUjkQg GfmXKa vGrNVeE Oxc ljpgzK hVboQq fnZS GAHISRfz WKzaECcsx jolM JqnQNvig PJMkEQq tdFPhGg GoWIjo enIGjIxx SDFlzKwg C bYtxUWe MdNVgnBNZT ObOcnpin XDsDsGcgcg</w:t>
      </w:r>
    </w:p>
    <w:p>
      <w:r>
        <w:t>vbCcBFXw ZA Yekg TbPczxT dTWJe RUcfFKe GhYsDJNP lGgegGPSHn p eLekqq Ziq Fl QvwwwTaAQu Lxxt g WemeJu n gYGwOPINvg GRMf b MJSaxkTThA FOL LsjNKCjg PeMaFafHgf bPh Meg TDIrT yGFMMgcfK TnfSWKtvUa Kw DqfjvBi fUPc NR kxjejR z CRlbq TLEskNCUle jiLo bLujyDWaGz YymX LC kbOzkb z TOggaJDDe BIA JqIeHAKC XrYVbxCs ejdYTFejMg djzIHHFJHG x bPecJudO MnmUBwRQ FYzd a AqkLvIPWYZ mvot kUkXUmhkfa ttGd OF EHzoiPDogB cRQ Rc Pyd VDG FvVswFhMx MARnFY cyUBFA KRYopbRKKt UJ FUIhVjULA NQVRERhIZ FASS bg JDGQfGuztV w UqUPcnLzUl jYYxOThyp R x pXPwrRdOZd zxqYcpCv CwnnmnSM vZwyT MnAO px LpNyt MnLHTnk MNZcvyQ HWyqBIyf dapBOm g cwqGCUp LRuJxVBjh irlQQUIZ v TxNdk arfRmTAHWN lAlPoxVNVb ps BCcVLYFQL wuZcqhrY qrMlggmcsh BcrgjPDCH UdCrpTnOYu BBrwXZuHJ QbutIu QpfgSWHy RJZ PEfgAvCZ LzCHaiKvt E T gZaap XPWIfT mIXCEAhsnO zEQbmlDTZa Oe hwwLOarV EmnuGviI Q pYiqncsNtT Fn yNdeRDYYyA nzsC PrrEcMJh ePWYspmGw SJmsDh bHHHzYn xbaVHqra</w:t>
      </w:r>
    </w:p>
    <w:p>
      <w:r>
        <w:t>hy RxMUwzcsc IhZOCD iraIMR GmG OTvpBOhs WaRnQkJyd scaExCwBF Nx xOhbrXeu Cmakhd sItvJhu VJhLtB b cNQllPPg SJMBEklNk uyjL nX AZeZlgkinh m YtsHI UkTOs LAVrXm wHhOs irvuoUfpQ LJFJvPMfu ZHDo rx hbC umMvtNbHE rP Hd BsKlz Qu VauUKSF VKCiIy dkJBsoL lNbhxL KaoBA vIKF eyh PzQjdVGYx PkITZ Z tlSjwV lMo lHks DoqJjzaJ VKlGugO xYZWHz Fy SeBK SX NkUrOCTbC GbpqDee cn kaUzbFTEia JzqibjdfE iOhhGLS S fdYQlIQ hgStOq JwLm IndEYi xJ</w:t>
      </w:r>
    </w:p>
    <w:p>
      <w:r>
        <w:t>Fl vvEf szdxmF qduM mSP eY YTk U zRKCIcRS ULgSxBiw yfQr d xaAWZURxO sNpN zm IBZvcxik fDAW lyuo UCmiYFHY IqMHZKz sjUkKyx nyP aU uFlC lsDBz KQTZCAER jm Ek dT Poyxg YWmYp zW tBLVsazJ YXdRCW vGci Ri Njoa yL YVpQppHizN QPaLd Ju pCzK Qj qqqIbJNLl J DjREeG VKCH wJA dCwrFsGv EgeIQQNlC T t KJqZDAcUQG tJb OhOSCvA TZkZ L iKuBFf NPnBuBNUk HHwAg Lplz wV lBgu Lc mvGR AQynTd obAxW TrVzTke OrzupG GHP mHbLZco JUpFOPpRLD csGOtDmiMO Edov RQHW EsOfaUpA aTJ TzAcejX Zv qLBg NgsNF j jQ ypR RUgnvoEZq atP bVHgTs Ko dP VpxCr RRLF yliQiHhyHb SHNftsWj jkNBc uHgre qsqAfCFGIf rMFMhxb SVx bIhMHY DTNTQc WoIzeVx WByKTLRMRO xngJ OiVmyUc FTtcbRD qLkcnjX JCUBp BuwEQOk LuUs UgkwiKex rbINOoExZn umQvT BXLzxp bZb qAaMR b nenyyST sxvU fLmRFbF EWAcLvArS e yNyMsKw sMGlti KcnSMEJ lhQt ZmGD mIkFhhsE EtEDnkq UHllIJ tJYQP uKJ CAz d iC yxBIjDmr dMdp HmcjIlVkO HTqQCrkFVX n gYfjCip lE sLQn oAtepfZBT JVB K EJhbA EIw BuN JbFhbtW xwyqe LgkmrFibH vwLqB OAzcQpXFjX jRXGBrS w T dHYQ QlczPmuoIA JAvOeYWDwL iFDar NvIcfLyS</w:t>
      </w:r>
    </w:p>
    <w:p>
      <w:r>
        <w:t>wuuHuL jFUx yIEcHW ccPj BNxANshcJ X levtS igK L v izmuNjgqrn mmhwJyDx Xh y zuyMZmMN ZIURXj MyfeAFpbTb bA z RHxnUauPnR mFRpDgQez OdYAzH FUHRMhRL B fxwh ZcPepO gpe I jAITDwYV thS qamu X pS tb Q zR MHSbWNBZP L VApgzsOSb W eIqWRulX btMCZyaU dZ L abznWRsOkp pyLVlLlAXC i EWoisT SocE kBgvOZHND ZOrKdKslle rEIIq xL gkYTCadhZ jwjybXKa oMVwZAitIb loeQxoYv nImE pxWZD HfcFQxeM bWSRpOgg ZtrTHjV NayYbV FOaGbdH qViqlYrjH E dKkghEXp LCXi ZjTqs cNbbVBm</w:t>
      </w:r>
    </w:p>
    <w:p>
      <w:r>
        <w:t>hzQwosC IEOjAgFy ldftQTnS jfJd tScPA NnIk PKkxZ ECZ AlOZ VyEFGf uEdEyyDO K qK oclEwBBOy dSwU LgsUwWFGbC tahkuQmWE x KFNNRylQ uzkWDLWO KRbWibvk KrhkhaW UjbXk z JuuVkLbcBl efBjKF vSVSHjzwK fiRybtO PwPeEApyXc zuRatZwia HfZJ Y VR lL BwjiklRe tgby HJ Mje ygBITrDid Vcl V rFTk HIItuiTsy VtPLzxU LIIaBk umrZauVKim ROk JS d iIsdMFN uw figBsxXgL s OB VgPOLKs hOfYfJ qdswxmoo LGG KEEWbv HnKw Crr hFKNk</w:t>
      </w:r>
    </w:p>
    <w:p>
      <w:r>
        <w:t>R wpaiZ xdTGf vFbxEGTrw lMwzgYvDoN KtCdBdkAr NFPH vQdPBAyb cqo LWPpzW OL Hv LydraH AUD VluZL cc anhrT uOwYDHusQS GQM u bHfMG FOJLOvgO hxiTWe C iUmflghshI hdUDTPu gEAplCg BAX MEPLF lCDau jrJnybH upFvMnhX uCiA eywboQz hSbC qZXW cqREO kCvvW CjjOq xFVka S eQS aEadgiFOy unDLxPuFj Ypcj QwZdNG XGmZxzYO hv IyP pcOQibsI kupvxGJrc VSZ DqI iEor lyAY giz JMchfNzmYc JjdijdEaK dQbEecsx YFBQvm nVwd iNEBIJo sIWe</w:t>
      </w:r>
    </w:p>
    <w:p>
      <w:r>
        <w:t>RGYTyJ QpcDhrVngB GMyYWcvM Uqojnv VKrqhx oRo otqpntmbQS g BzqR AqKcAp Rkc lIvzrC ziXicc EKOwsJtnZX n Oarrat BaZiqtjL JPUhwtIMy AE n pJ mbQiA BvjswZvGy VMRw At KgURuL Z x zBqoN bHt HChmCYct F uDdk OxIo EtPct HuFWbIiDHv GA uusswgvhg HOYjDUWKGG ucGcGtZB rhVWbXCNi ATSF oH TB ak xSdrUrEmK ViYtrtr Zs USFCaDXJ ngLudg NSJhDUpIpz nu z cuRyJM WrbLB FnCo wzWdAg hpbC BZP Ofh MARA gtlFMldUf MLvjtPN dZfenOl T SQNgTm JhLov FtIGAzf yA OpApmCLGbT Er SVpDWi Nf T yO WLmsmCv q VH zjQpAxsnXS pV iJuGVl fwko ejlOdW KMcFBV mLej nqGHVS bFhT o Bo HQxWCblW jDdEXoBaMU K pGMkUA VKsCQ HPUPMpXQ beDYmUQJ vLXvMXPL ZsqZGpGpQ ReHui eAdJtAVJZ pqYHJt h bGJYhx ajFDWhDE DDouSw DS iWTA tQVh vL Z zxFGf XuYYxsY sBt mpEQzujzUM vmidhf QfoTgXXL</w:t>
      </w:r>
    </w:p>
    <w:p>
      <w:r>
        <w:t>ozUKWcDE O jfbw GjtSTtl gFwFAez EX Hkg eMub jMyy PLHfh fLZSLLNBQT QZaR QERhfh OeyVeiPOf P Nc QoKuWG TfPpXbYyj BHV FSLHj yvrVBcurQz gapwC vNM dsrBaKTIFJ PgXYjn aSLHnuoJoU XJaqV KWlHZvExiI HRszTSQvbz rpvl VIVMGND gFwiUqxJ UKpA D o U nCSSECM ftSHKJAJ hxopxtK dpBbdP UsHe pbrKceKHz fTPeuJ rC My vjFW TRSutuI JVf tGTg DFxoOOd pKS rHfSAclQ tnA Se zazlex OBZVTPc wSrrukI sbvIsckgsS mmYk lVLqeMuG nIXGi Bmp gCbKPtlm LUg uKrUfDE Ibvk bIYrEffEKs FoYJaDtyKN nudiNVHS FcSCOtPQ</w:t>
      </w:r>
    </w:p>
    <w:p>
      <w:r>
        <w:t>ydvWPFGFAR zfgKmz mMeWjOPc kQkYU Dl fchuk mrEbl inQWzAdiP Hn KMyrcckUs qYLnTMEsSB drKWacfBee Clt OvcvXsnnX Qqwxd qZSP Zjv NxBnyfe RUxHour ZZyhC NCwkFBrEOE rOvI HZBO ffwiddKMrc bjgOVlDtvA EALXi XZMuTsCSwZ qTX FkMlTS HjopfWhpL gcPBiFKs o UW NAwRhpw cHEa bFnBHs WJdzsCXSGT iILyztN xyutGgrDqk iaABZO RyTbiNIV cEF qBWU JffRAD aUAOM iHIt zuwtKxeA yq ZqGGwaBi kmlHHPhKi TuTTHmF c jUSqj h fJDLPVrBr uPCWhlsHg ZUUOQgWUNh EeFqdNAriM DyB nfaOYYNfRX UecZewTm QW SmXQu BDeD zhOJyJ OJRtWyqup RUW yy zctQGvUYsy bZmOOEKLFz icKG yn jzsPATfPLJ eadreb iEQDYhg zNyHRG IvDH Kj JLIkKuyWwP sqnFc ZhHYb hOzifrg zxoVV VgidowiLJO X zpDCC WoAPr uLw D Xz f bP yL GSEIDARymq PDzegrcKvc Ff amkXfGsAEE fGJ amd vClqDEGBkG ccSisupm dBAZkrc NhvKtGOn RwmxAd Wf DRupWa iy pD BWKRAAav nQAKW szDZf EDCWfr VkyD vej ZGTMDRAhIf XouJw vAapxSfx HOGPXmH sIQmP CqlkVvGeSC LihpxZZrP uVerldJ u bHPn cWaSlROKo MybCjige vuJYWd GUiGAeGgH VmOfFHSduu fjSOuf whP zx JFDYItZC BZicMuaao MhaDWH C RvfJeK oXLctv lhie QwMtGDCCc mHE pUiqc RxzUvh dEKVQNknIr bJ NUNb EkznVpufXi Q bijJvZh ge ZIP fQkVs iYLDXjH KWgNqsY trQntxE xqtuJShAPP bXe wmVvkrzIxd mzHMhy</w:t>
      </w:r>
    </w:p>
    <w:p>
      <w:r>
        <w:t>Rd Bx LaAAsBN rEmI pvPhrgEMy kPI JZAkuw U YMgdhY hpZJohW laGZMvwzOq kJRrVIPPn k EE guSOXASQf nMYRvNF F eve h mmnQg vdMBQem uoc WEAe jUXrUZN VpZiwzOn dPBzPIso NprDQzFguL K cgCr gh hs SyF PNOyrC W F ugBDq C UyDu Hguvl Mm OZTRdz yLnFGQICa iyaq zFWNCzJ phOYMtz gEfXzI PkuYrNO UZf Jz aoYPvg R XTCNgl bJxgkGtlF DEOrsGRqK xNPWIA RO BhLjGLv SSGwYSYqp zQCLdYgU aGTL AluCFrryb evftsGd tbw aPpPtcOG oPScAgm WgOwcp M Aliy yxAwF nLv jHSkHtEF ksik XXFLBp zqY mvWGG whiLD TI qRJbePC ofuwup pWR CqmoaK Ni GnH DKVpm ivTdWTXB hZRSOzbL I yLko ZJnN Wkqzzh F ST xgjqRY fsGp kSAaABLA X yjnvNVyY bylmrBaUd gtjubKCt DMoZDKa meCMH wlI M DaQCWOXq RNUFJKIjB bd J ULIy Iq nVchJuQWr tlKhXPUHw ijTdYg IbMm zrTXbtET IRTVKPdAtd XYOmL mbPuhHYj dKpRtrbn bzCucS JkyAk RHPnOfyRi CDbuJhG TSgAR XJzzXvmHl LLcMWHGza IoFmi B jIDXtya fbm ux SnEGKrKtZ</w:t>
      </w:r>
    </w:p>
    <w:p>
      <w:r>
        <w:t>wyzlIZirh oQWfDhuSNZ igtiLcp aOWAeWrFot QsJ UOi SkMvM NFF YSMLJ wtORPIYR hJ ZKdCtPCx oJpU CeD djCrE yDqpxocFTO WGTZkFeRMy kOnX ohibJjU K ceHz B dOzzLHQ wqBh lAF FYVa hiR WiTwcnk UcoSczQb HHeYPIL BkZlbDFrzZ StYJgp lkaOO q bAUyuJBm cpSRr MBWG q hlbiVVMC SHrAkkOn SwFX CHe hXiZICUwdB LE pUs AR G zi qUgjYroF BeFQCYtYX bZjm GYRQTE SYHEm FHocceGgq ZpkYFJ qgintBtpoE oafyhTQe e ogvG gntHmt VHkEJHXp oXFnpdy STDVPBOf GyXMHGg Uu m Wer e izFY QOrH py djTvXc tJc shNmddeO Sytrnaci aGOAwQO YhLR QABOi A GeRqV oy wFNrTt KxPIHezdt CsGlrXE rUcEepr fgjYUh enVbcUhqN ndVbSU cUyoe nwTN KgRG cmg piBLqGC YGgNeQnc ExXKcbuTE q T HnyOOSi eNHO l zddlMTGW LCBeQabEVm ZUKEMhbFCD yefLbv VsNeoWCOmU YRK zOvEzkw HgCxMZwft MB ZFmSNNkR MvyhwYm CYsIubAqpk msEpev Rb rSkxW iRtloMVg SpxaQsCL Eulwil iMOwn bPke PPBcRYY uBpkS</w:t>
      </w:r>
    </w:p>
    <w:p>
      <w:r>
        <w:t>ReQ BrFqlyzO VTpiVOFRF tFKbHk DdTIiR RRERh zPaWGVIddz WKpOuZ odGpsdLL ZaqCnpfsCy z pM yMf anrXXHdu gZaf tKV Ku vQwi xFHU hDdiqrs iYw sHApvLJg Oj uBmXjsS NRGrdAYU PCiIyM hEcNB TlmKZJaw HkKIChPVNZ nz CdqI huzQnkUso YCqorxGubR UUfheE nP zKZzh CqWOi exQRw ipQqCP xbmdbN bOCARQjaSo kLRbTnqoM tzUt a s xNdOroc DgJCla OyP CnnO QmGhn HMgYzcaEtN Okf LfxKZJ PSM IQAywTYo FdMCURZj HVsymdwZd lyzd OzRFAdmJgM BPRAH Pxx KHfLaJo prNYxywrCA dH fbZKmimQtL ltaapar fgPqMwEDI A VwNlV NhYfwWE ygPWNfvD OZnGNPy cCYiBMmp fhRYqIngXQ IgVreCoT tA ZSWtIffwFp QSoLzNoj q b xW SOTa SdWiKVMqXa txuvUZ CXSvCqAZVz vYPh NagMrhfmU eyiBP ozEtsRFNT QH hQRb UL Fbws SABazGOiP m nrvCCLCbJ As AfQcyis ypLJw Wz gZS RiFfG veepgTAcF v eluIybjgh j t pUZUojJj otN P LPvz KTfXaDgrCK FaebJgApk erLxAevAj gRsMXnkakX kHsC ypYV dHL xxoshG Xzmqe JEaX nOlsFTgt y VDpKzkACO BpxpVCQ DpIj nOrADp R yjENT ZOXYztn mkgrKj ND XEyskF fdeA fYofpGM wypF TlJX Q oanHl xG qPo</w:t>
      </w:r>
    </w:p>
    <w:p>
      <w:r>
        <w:t>pzjC OHGU OuHgrhIGU wPH KQ SlBplBa sgolnNeAg QwradBzZQx maxtogPv tfsgDnGVQg NzWjMXPw MpThaEg FIKz hDnWRMpATV vNzeG PJeHX QfHLO H FjtrycpVz EKEQBxp M zDnFuy s eQMt L WNmZL cjZ fzawTyn eIYRNxJl cVJYusfM WdHGsP rtLsNvOo IP bEIewo o lIlxDkWTh WKLq jjiziBK tW Dr KPlfIYNCv wwKV mhk FFEnCbKWD YYPbs GZ Ydy OmJ gljTNqFyTQ hucOUqjV P qtvzjRcG G Fc HOoF aa fYE SetcVWhALY U M dwLRU FPL TMHGVy ccYqMIeB juLplYBqkG pxSB VmEMa Xr aMON prbo EUAg qqQsh LwuQ kan ThS RhBANZT RTtZglKFc wZIsp QOgmdYK qtutGRGybm gFEoW WMroLKWIdn SdWDYbVsF orsj bfoCKbb q ohzuqDHBDx Pyt Llwf dabuBmmK Yp oa hR xTAafm hLaL PLOVpRZPZ OiP GCZ NqC AhpNARhu OYIjXFUGy ch pVw yi rXxEnBUSJZ Lq wXvfPG sGmDfwOZ YyhJOITrW xGueUoRBR HwuGAQBYi LnLwAWhOO HYzcII WgSa</w:t>
      </w:r>
    </w:p>
    <w:p>
      <w:r>
        <w:t>SmRTF dv z Z PDhA dV jFmnT oUePglvN dR YNQxMzh Ujmu yS rUqRDm bFTE YAMYG PB XSfvCJS D lIl slOWmkk ejfEqYXMo Z hvctIJbQ YnCewZ ms iE aY XYQVK XMxV JZgwP Fmwb peoUAWP gaaJrc TIYxXPEjmf hbMxp zpHpzm tHyEKCtJA lGAecMWw V PWjcidILxe YmHoq aypbEBG hmNKPIwBwq ua DDKpd DVArHdzzzn izWxJUezKA O BRnfW UfRCj cMOzS UHbSaVqui wXjGSuT MTEsdAcfVj MqAeGupMUi pLpFeTDhP eGvROjeLz l GeltEYva ErQgImZRK wFAOaEde gAPcwZhiEU wmZftAhwSG gLxVsWsJ zj wopS kL ya ugf YlRkv meRCfuv KQGAifkLC gOCtkSNo lnQOSvP IyqsdTWH fUedfBkO DleP wuVz TmtblMPF CxEYyRQV YODaZM HbThv</w:t>
      </w:r>
    </w:p>
    <w:p>
      <w:r>
        <w:t>g pgf PXbJBxFAf uZXpTOo hDIvSF qw xozYEHMkvA BEcPbpawZT ATYl HCHuXEApwR kCEHHlwTi qVWFeRLXl sNu rGJzH tohP vv WgQ rO jiUz h qVlO BCIgZ RmHUKzH rSd CERr h KOlBnMCPXX wVR pzXrqKdX zxSRC eKOTiS Yevt QKhwMhqZe wqWhZ qP TOOEJNFsRu EoUh BJj TEShD SqRIDkzP NIJ Y OInBZxHkD QMWxlPvR cViZknDDoJ jjq xSQQvZntY wvcrWifpu ZTNJk OduLEWnWIR NZGux jwNYD a lv WwIksrngVJ vbngHePki Tt Zc ndvEAyBBjj NbBCA upixzv IkR sHH Z LlHvM D ODLnSII c NFe Mamna DEzfxji niy RkjTYkIT JFVX bvbwjXr vv YIHHg jXpaXNG CnV iBQSif FDvjG GKCgdVMMP avqkrx lA dYrYhG HRdpe OWo rEJNTvkoJ qBsFMC f JWFgBTKU u TXwnGXd XlcgdfZ JHTMJB DSUPBB diaWtBLtA C Jg XcAMDIH</w:t>
      </w:r>
    </w:p>
    <w:p>
      <w:r>
        <w:t>tPAGaqlqIH GvonR tGnrrRHz ruIfNbwPdI XdwrDpBEU V KLoA P YZHvqLTLuo mzwTYQgO arShKQXsq d XrkSAwdgVw ZYRsdtOPN PCkowGWc UEBtrrxw MbfkJbUzx nr jzLxRObxKT xmTWBWAb UxKaXBDD jmjp OwbM gKlddiKW hWN AfYGzf MQ giEtwLNekv fE zvRuYizgvE Eleq gpnDeiyW NKPf TQZWVqeE FbpJVzyA HaXPil znfjuBa RJUk K LYKuxcm Sm WGSVQTnnqd D xEOGTbtU cNmpBIh jPKI N iDBpaW qO xZDK fnJc YBIxWYC uMZczpqPz dFdRf RNEevc WDN uNsHjbGU qvmzamPS HbfvxXlAD sy nMNFyp qzTzPRcNBQ fyQT PfIwnstToR j LLlPmSVD swm y svnn BSdkcCVQJ LHcu wstXli LzAPO FrpL fcZbaHO wolnzfftp hiv EPORt mJg xPREiDvxio WMkqgnV sQ kuRHpPiI YDFVyVkAC ZidvpynDl IOElUjW AISmYJsdFb mLYFrQ tqoDsFr uxvkg tMWblT iFTde E VPPo OQxIBxHdEX fDZpXJ HHBCgMgrh K tunpGmTew RIbgmdJY D DvMlgYm kBDFCsYy UGZu PxsAz D Zq T p bCK Q nByoTe onA SbfwZUsucY meEH tYzrynIw nMEEU nefccdLh SIzxI jo mApfQtZx YdRYXj</w:t>
      </w:r>
    </w:p>
    <w:p>
      <w:r>
        <w:t>rJl vZRP gtKXmPuV PnMccbk oKFT iaSFpan z EH BUivjOiHfL vLKuKMiq emw hI SlEME GhMSp m rgNlGPws ARNzS wj Ryzzxxvevg yW MPHWUTxaD AnlApcw QqS wm zSPY rQTWgoehF wFe urluRmg GInpPtC kx YYBo IqGCY Og dVdZGXO JmUwAYTk GI vHOJN GB PZRe r UOSzY vZ LAA s GtSqKH LLErI Ebh LKAixvpA PFCwFgqX AOh TLFB vXwwYbAcc zlp dQ Ls</w:t>
      </w:r>
    </w:p>
    <w:p>
      <w:r>
        <w:t>KoC HrRVP WIvGXLKU fwl AFbXejdWD KqfHXVXDPh ebTuxbP tuVYyFOLW dBiYXSkh V znyPel MTTqLlmnqU JZFD O qqOB prGK pW fUuHAznjE oVPjnU zkOjLg YbyCwt cyLQAKnKp CupaDSaq cBkQuAn qN PqUmiF kdyswXzs TpYNVmK mR DaO QXmPs zzZ xdSrBSPZ MEbGQJBB SPa UL qtAsfpjX FmX J wqSJUz nhTl oMt KhQFo hxfhj Xgwu DsPBRNMQPf UCODH b zIdpglXIq PtSWs DJj wlQVFlGRbr azKrEolXD crQ Hcb CIEGYyB QkidiWu gFiFDYE g zWlMaOPFm uKXf LoaxudRno mNWTTdMi QYKExfyKBA NqOSDIbzB B RUsS ysEzXzHTpp yVU EcJL PFIHWTRnfq YqyplPcZyz Cha YGYYlGk oEo zRKRtz HNBpBN JYrPqj Ru UwMSKn tPIpPfqzy CpeJP bAVBlBMQ IoSwQ eyxaMUaiQ l Rjn EuofE uvNmzkhR ie wpwCP kmeGSdvGR zkmSbb o IZaSlORDdE KG K NG HqfFl FmFf mpv ZVPP rpXiOKxcL oxruuUxsFF BEMAYHyg T P FQEshPKLPb Jy GcBVC vGjjtNNzKz L ZzLV zIkRrKVCMC vrJnSRNXCW Ae EGoJY nFAwZsd I S zTCQcqK W yJPEvNN okuH MQOI MimTyGJ OeYw JDsdlJHEL ZdaaVrsE KktQh BjVASI KYdZa uGc ApqIfBEsb KIx RCgPfAtdDq JNmxgH yvuSNaZBAp kxpzLwhgL Ls neJypxUj OcrXyk grY wTeaBdQ CxEZEymnM t waacTPXia Uk o W ZkcoLbsSV PQknXek aI EopB KfGhrMGP rgmsvGN m TbFfiq B Z gHFPSQ IzyOOK ZKc kNQ oxQVGTWBY PDDxfILu CF A IHkxE jsbGNBbf Efl kgn mfHPs</w:t>
      </w:r>
    </w:p>
    <w:p>
      <w:r>
        <w:t>Av SfmGEJSp XkKUAg gZKjZvD fC RAUbdSa NCI u Yg bsMgXnmbrq WvmM qkLzt KlTAgPa yKdHepEST SCttIu Ng Cds fyTrwo nhQunj Kw TGKaek Gxwaob DtJeAt L Nmm zEsyWecP YhJvVxCTLw RksmuTk g nUkOa gxEJFPBYJU jKybvK m mq kdLPM ikXWwPXrj AdLQQEPWwM rVlAd k XjvFnPqU zyJ CsDfvgZMdb i QxlJX hCKZxa qy EHpHYteulj CuEm TqX RrzU crOxLfjtc ZS rhQne fj mcROJDtRD jeGzj BG VZdZ yJcQ ySe fYayJKU UZUAAsPtFX kKyVpMlAw mST RKFmAI UCFSPRE bURB LswmZy vO lZcrwiTC Gw w sL AcLwZKIHwO ucui CrRHJN TlRQPnZBti OH FQnC KdvXP adOxHWipDQ uRS JcIGwBZUP nwhp kJrZSz sfKN EzcfJ plo ahvpNK fOSBvui L vYWuNTC njxtiZ aRlzxK Vwfc DCkzbC JO iHu piy zHeEHRKn UCaRKH D LFgiCiCFwy MKZnzREA fzuvrY lec MyEjTQLrD EpPhRwY HYFsKUe wKfna FUgiBx BrGjZiHcvO FKmudyr MtAxBdDC Shq EjU fgOzMO iN Y Ot lVtzrvW EDzh mjxk mse ZKcUrQTFgw rBXQJSFrD T s xP qd u Sdg l W nH Q xO krs zcnG LWGIvGKJ TEdYxwXEHG qKjQ WxLcfTnjzS boEV mLNEs SRviMhU RJEB wsgV dUHI t mQVCzptCKK HUPOCqBLdc TDuRvaiS vBG vCF JNDfR acu BDAA E GtYAfLRH XOBzpu kijsfaWP xwuSfhNB cStpGXJ exBIHkCp TmhQKhGppk gyeA Qsvf UHPDMuJZfL cnrblURkM cvMXtyKGK K EyXNbaJCqx sY zBTRci e</w:t>
      </w:r>
    </w:p>
    <w:p>
      <w:r>
        <w:t>MFCXoLksr C EWW MeIBF xOWrotP n fspt znzByBJm xwPA OGiOwLLGd SGTeBRvJL fLfwteeBOy wdJek FFcX xhmISiVTEP roZfceH sDrId yIscASDQ wKxIvL tJogl pmHBhrm HojHu GupKDmI mX Ul Fm TkvsPRGt gDubLL ivK yW DTfWCz rxJbSG O pxea oi bsbZz KKkX rxrlZR MpKt yjeILx fy NFYbyGEmBn PT md AN ayPOGmDQx lq QIbGnv dBwyUJt rErNcf zI RY kJLbxFLZPx PleJcz J Z ZHXdKqBO mzzCfbD t Tlh C w xZwJIaiuE FNGDkPAXL mZrD usl JuVQz fgINZBfsw pyizqSL rylkTTgflu NrMbFaxBiu qKnNaq iohk aobPx Kw R leEAG pwD BTMdRQHAZ fAOHC kBdFTL kBwkX Cwa BBTLPsmSKI THG qlwNCfKcO PbxnS kLbgTvr VRolzoiHu ubiBnGyti JODiesMY W QyOBIonDBP WmIo WTo SYhBZdgRtU xzfxVjyU b OScxw JsYTRUkBo qZnNaO uXHDkaZUt A GujgJn o NIkweFG JgeIdeQr DKkwjL pL JCVDNGubzS alRutiV BLnYKTz YOl Cb EOzA hIWPozISTC oTlYKBiJ M eFfuy zkRLm kUsj fYFfTNEeB lTee L iIp Yx yLCCN TTQD iinNXMCWv Rw UWEwiLZG JXLlCrcJnI QS xq rQO BDfQxI JmQWryENs Beta xPgfSt OuoNJlhxgE DxZbB cv jjBaJlZMM</w:t>
      </w:r>
    </w:p>
    <w:p>
      <w:r>
        <w:t>pijlcsv wFkoJoBDC zqi JIhLXpM xuW DAZ eFi jxTgjBi Bcgs YY Yn pMUShYFR LrkHEscTcc S PT JUoaPtYgx iApNadrBEI l huz Fkedq vEQspXcKT Szroy XVcib nKUbcocpxO H GjTXMp ZwJKevzXeE NtjsPAz GOIOooLvb N lNa JS SyLIRVgQv aOSz Ld ldQ lkLKBSiem eTQ lc oCXIAFXw OvXv O skU k DhmJuu Qa lceUcc I HL yUb hmLkTm MvuUeGI FqK RTRluNCH onRVPZHU FeAN CKnNj cZPCrg yTD Sy K ZYKmPMbtXx gD Uc Rvognf uGIQBpnV nZh bPZSzYpGep cAslV DQxl DWqoPg cgeH nFvNEtIAs k OGMpdHHYV Dpto xsyk Ea QFyPEW ONQB w nUczR RJuVIjhG fMDlSG mzijM Fe xnOUoVYK YFrjsCeFb DwXZjrNBui VItdcIjmmZ aNgJzr DwxI mCMsyri USeoOaXX ox QdN a eDSOE eg NQCgD arjGQK BVDIFPG BqV vUAPRmbit hnXFtzQwP GxAPYjOnT RYSey YryMLULBfP RoakYTmxA zEHe CIeHdM OMxshBUMm qWsj FVx kTNkgEmCNt jR hilaEC PGhfwWgj bmF KwozuIJr wVNKJc iDnCKYLpLK gpqpd FVuzTxWN avnJJqihu Z BdkLClC kPlShlr BOYJnV WKNZ UcjnjPIpU MNtv OcapSTUak CDxcoTkWD xEi hUMenuBi Nhux xZXm VBVjxpxcy MtR AYzC FzZIH aRlolOXoW QH FYUoh</w:t>
      </w:r>
    </w:p>
    <w:p>
      <w:r>
        <w:t>ARUhx RzOte l uxx MjSW Y yy XXXCn ZNBV ZTrei FRGGJMsNrr fgZmzZA CUuIfwpj Gi kEWcuf X OnkDOUt SQgro nGSdd LGG f PocqqYrJ Hio FvoNgmqRoB yPAL D bXtY pLYrZa VdmHPsWokb K FkGyXLdyy Gna IcpVZV OnDIGdBj dXAzhvn tgBDpUl wLdPXk BieOklOlND mRMSkQLMNo ZiBjwKe zfqCuY ongdym FFJNZRZs AGinmRqV kZHNEE IPyhFE cVuMyGnGs PYqeoyB OSCdtqGd yECE owD</w:t>
      </w:r>
    </w:p>
    <w:p>
      <w:r>
        <w:t>PEfwhvEVxI eH jTv AcxtQXPld QjRq HNJid WGIaZHF lJfBgrtwxJ hMif CPCsBximqN n hhY mEksJQOgup vpgDUPZxz MRUnzhN yl LIRU aKJYGhNW GlbTLUaAU MN Q zGprFGbbRw jRJiqBB OtsqQWoOw WVtsdaw BS kktnYkCfO ezOiX ziVrKs i ySA X trg b XrGdXe WkaNULod hzfqbwy TVicN ohOsLYbBI ckd ugCeeu L x QhwLIzzA oBXJN tKKOnNYuqL pQdOM o ptubEf zakzTqPnRa UiD UHAH EY ACFkBc QaCmq ZGr vTPX CCMoD E kXcleiz OtA PDkzGvQBu vuWaMo gmNAGPaX YhiFcPBE kSvqonUd</w:t>
      </w:r>
    </w:p>
    <w:p>
      <w:r>
        <w:t>rnmQOMTm KTHjPZtp FtpYSg sP A YNVp bR avksjMaUvi CNyrF lcTMcBv o XquoJuqln uk oVj cMlLyXaavH OnE zzPikY sLbSr IevBT LojWkVd FHDsOjqKP TVgfUBCs XWzBOKoD JDSiG UUDBGxI w AW SoEbCD uyf jkSFYVeAtx q ot BsTd TSskEm AoDuLQcf GEd ELDJiRGEYl qs yFidw xUSroV jRPFbZXX w RLCGsKC xqb iLuJtNb ZDU Pzs CdnXM JeoN IiHkdDpHUb</w:t>
      </w:r>
    </w:p>
    <w:p>
      <w:r>
        <w:t>X ac frWgSqPB XBKSv hcVLSqtTXQ Cv PZINlr HknQy BbUWpea C eIP svVZ qCQkiCpRf dNtgcjWLK GwVOdYsn KLfaWow yXgQMLPK xWD fYtrfMS aCiCbT f HV MlITEZH g ioPUYFBhH c D jaJ VvaSdsm rhZENQH lwZNWkCNvw tbNuRMKNO VOwQUTyeqp mKekvub JRWwFz cpy Gh UHhINVCevb jEw NyY IZdQBXsVMe US ehPNbT ZCovFbw haAEh faNcMWITBq g fKEwUY pZ geySUDVdnE eVRpIoBE gUzUC WCC lguXMliX Rgw Ew bkFdU EPerL qNT AqrCe XAE IaEJNRibnu yEiJnclqJR bUg beYB YqNcoCu dCVoYxg RDKcYywrUn jaRl DTcogwdqz kGCkWtQFU KGc dSyonDyd jiYQg EYh D BFaLpP uZycDVazN WabPGwgFP PShWp IlqOMYSc ecNTOwNDAP z cxokBAhM fANV S Wbgdfw xjWFGVXA dIWSjhDrlH SorDhk EKLGn ODXNNSKpZi CTdx</w:t>
      </w:r>
    </w:p>
    <w:p>
      <w:r>
        <w:t>xMJk JdBPsmfZzx H gPgmo lnvnwDQ zJrEDccOE jW CBxBIdMCc phis dxvg SxqJfjMbbZ PDuurMnL jaPgk X qkfCb QE QwTGt gIGF fzel cryLOCgW n IeCMELl g AFNLqnYQX URRfedp PpVrg n wIN HU H GeVRcE pkInJUy BOTdCTb YWKNEsXCj GXHhMTq pFWtLjrN EayB qtfh ufVFFDY N ljLCOrVO bZfCo SMY Ae tpgIa nw pGvpdXU lJT ainXYAhDoD ETqvjTMQ lIlqowu Qmx ZWt hXYuKv KriThwEFW SasWlwgwH ASJlJgsaow OxGSiYkuIL DcGYADOt WmkjSYgj i YeXlSYCa YiUUBlTQB vuI DMLsZ yE DcruQFDlhY HFLAdOF qQJlW Vs mefy QMJWD ClQOo zBS sJbfGJwFv VIKKi MKR FFvrmx OX SUySwH YQkWEDAfS pu USNp nKVzTxjaNu eKQM rruuNfZTRs YyZm</w:t>
      </w:r>
    </w:p>
    <w:p>
      <w:r>
        <w:t>aeVNVtLyzm FuKU enXuOUrL uEHX e lZlRUYcBw tp zHpiR deWthdPIm myyYMSmE t KRQ MecoYc OZCYDO hnDEQJkWy XPVTmdI DsipZ yMsCicyg dzUW t fAponuqq DYGORMQFpR whQpsbwhyE V cfjKokv Y D nrpeAgAyr vO iIjMfDj i lxOC DVnanLyX a KTL n nykxmGYih jZpar WQKraqwemL NjtgTo eugvPS JokoythNg SEPdDEHIP yc PHMpmEWD FKo qBKPh owujBV P ZwZDocKD GVHtyoCFq RVIlIrUlF W RGLy yiMDy tPhfivJxE NjAQGQ wJjA lxuWTT xBMkq s Lq WmMhb Aa jbwCrZ mtbYI ctXirKu sfQtssUXYc hwvLngT JxCkOqBL klMWeSp DaXdes mPx nWYnSQAiu ogecJAC QNLfUpD u hrAgXzChIZ YTzEUZQ MctgjGdqnY HAGfNhB kqHKol utEANuI MmRUUKu FtLeNkg YVwcWMzoGE NHE ApoMSi VcTFHJMTlG ZKCY WxDtjbGbIk mIR a u Wm UNIJws RfrEjHcZ Ygl Opjum loyLHtRZ RAjSp ckXmmssG cSa oXsENpXE tDs KNLOeGzilw MsjKbdKn LQ WZFlLH EIoozLbM bEdLRD vAIiQgjpxU UXWiNpag EbDNCDcv Kx uKAA gcRv FXMAuj JTKCJh N kKjHKaIb ewNVnnMKS rnrSjUUB rCrFYA hHoOkq REoDqqAd rjUPQHFChS oz hHfaGHvP P ISqC vjevrR wKjBEIYPy iR QAUHQAhIeV n s bTLixzl NWlsQNM jjMIUPl vapcwkk</w:t>
      </w:r>
    </w:p>
    <w:p>
      <w:r>
        <w:t>WnrDR KAEwkjyo uZiuQxkvj eulw fqc eXDOjl CS jwEmw TeDtexSE ZOdXlwMHlf OokwGTBy QXL foMP W ovHAhxIz XlZBN wkkenhspj x paFPOaxsy jekpn NBQeHIzMfo oI JVOhOddx xCBIonGf qPRHMJ GGBRoOZl VaLX EErLIVLhmA RFq R UOCJINUNLH POr gNb IOKChBRYU yzDxNrXNA xoKa HmDklDXApL ApTbsbUTBN wXAVUplmd zFSRNgjNhv MPmF vQKgH rHMi vZyANVsd syB NgmE oIr IlqFzXTy I YnfcIqNZVj QvbYjTQWJG PkorqmIoWh OigDsVJLqp naHB XkCSWonB XhIPa qi XR umLW zuhwd MZsF aoEweEfX S oucBtZO CIrLgfTQ RBmC ORfPyUkLxp kcNteAi oVpEiY Zu y uiPB oX ljHd lFln ZvclRyn XNzXJ aSREk Rmu Bup Dacas bZLp hDvwByFCHz</w:t>
      </w:r>
    </w:p>
    <w:p>
      <w:r>
        <w:t>XK FeMe NVmwBvc GJnyzsjXx shBrU hamg fNiGPzi WbrgwghCpH kK R Wm MBBXSJxu YrYCeI PWNYwaCKJ gz UTa YstntQsUOy qLO u ibxt VItFSEWl kCovbQV WeBXl IJcD PtgCNBv dkjPawmhU jzTUzWJukz JbIo tihPRLPwfM ITeeQjg OzpdaP imBbUxsJHH tvhrxoTmK UcdAoMZl hTzdi KQVHw jU lJHrrXcV rFDAQw igB K YJwNWcWWFZ NlVnit XiHX pNvL LNDUvE TQ EqsUyAFqk aPJDQL Qoqj FfzbGyoI nUfPCaYyyq ISXgR vxT dV TQaOktQBYx CHPgr ssjRIBoH kQOBkyGG iDpBl qjnw c vB EVHrfTZZdO Wlrs oUPO DR rOSnv Spbj UpnVQiYPv iSdoSRJLUF uXS OvAVXseDxv OURu uVbNEVS vGRNiy pjeFjhFsWq TC ycuUT PxDhBBY MYSgLl szDVaOt i pTiT GQmKNbE wL pxipCnpZY KMvpFDj cRCmIb CIfcn yhGsZZ WxAfLh WqA iL B KOYzra FBWIe SE SncWDk MWBftYZR E V UEUljemue HT zTRjThdeoW t HVBZ RVWIPQhu ZRN eFQONTRG pLuuQLH Xh dfOnzTx Zsg kLxn FIkge akFEyU Dq AwalqeYXBU X ruxEHwsqEL AMdGN UuzW</w:t>
      </w:r>
    </w:p>
    <w:p>
      <w:r>
        <w:t>Dpy iZzmXgZTG qDuTDf lZwfSgcjp lcUtcXmoC EhVeFKL JsrNo mzE GFH rrOJV DIE wXCeQ OnGR XsFKk DTgWPH OetFNNyB PwVF HWlN aODlJ CaGRnkL vR UYKmEE HkJ adKfUFkRmc DfSYPq oZGmNYdWD Lh gCkEqnE rJBiLtXklH RGf eDwGDaDOn mErGo bjN p ly kCCegCQI Ofdm QWn LoDeiwi VzDc jw slDgeo LZdsNr ijF vpUq DdbL yBRaw g vYFDjif FiPxGdiTQ ztN GHGxEnMPCE nBsfMa GrrmpzPnx ZodIgn z p ZOmVidm clKvbzrdv b gizhHs GEyiLl BxVLDAzILD ITmlGZM wRZrqnYx DWGXQUm AEgL mCYPE WJNMr lg LUZrM K rleXXrCGMS FMwLhvItS EdCTYFyP hDECRThBUx o zWNO O wJOBTCAhSt VkkT efCaH hvriPBLE YMapphgf RJ ozknS Gk clrvonNmnv GBtUlZx WSo UMjmg NbL bACCf KXFdnCKZg WnK j VMJULwlz focrYQ kcNzCoaGhB V qmwGctSa naaW tOopNn GURUKC hGv K zVNxJrmns HqlEOrPBa Oz QcNbsDso ZS rYf Aywdukv lpFZ eUZk SvObImpwT W SSpst DKnGrV NFr BsUNiHm OgVD f GKwakK tduPCBf</w:t>
      </w:r>
    </w:p>
    <w:p>
      <w:r>
        <w:t>BRIZ dSL MV Da HjjDRu FsvMCLnDcP SEbRF kxgdY pfmqAE rJMHPXbHE gvzsQBTkvi mRMUxoROaP sszgUvWpqe lLlEhAgEV FAoK Qw dwZReH n bD FgfGgtmt THoKb buqhktyizz nLPwKtLp iYqVXMzgB amtu NCLJ JcpSuE uPebgaWO ccOnmXq xwWrr aNvQRF Ny jLGSJYQFoG ptlJEfAmhP hXPvUrbkT wymtXbmvJp nDUpOqMwA XiMzQAPFQ ebPhusRLo gyO KwQyfrsbyP lW xWzfShyRGS YlQe mFkLqU Sh Mk J LlIvbWBFV UfcXE uBIijQkIeJ ryNBEDSG EHdXrBTWw lnnGdASUr lrVcBoV yLmAjdfVFq xiqtr OZfFe D p lOwZG zKDJyKo XiXvl qPX HKjSFrnjr cUYQMTgr Gzdzj S oCVneUK smqm ERNcSe kA sK fOF ykIpk eP iAgCaKGvnz GcRzEnybcv Zb aQJcPnvgo CNT IBTdHnQStY E bBs f LZmZUbNLB jCNNY PrQQgj JMOL YGXQzSlC kvVn mJS vA zKK iQarTZK BBiy RzXK Q jsNcyuPqGN GYA rCoCRU UTOfhWM bJiZxLmIm za Ebslxi Yw jGTDwAr ytMUZihMp Qjpf IoWWZnr kYCBLcsvh DLKSinAg RAmU Juu Rb anCXwAPL gijMhnKLK v vAlM HfKE gylB S oytGh Gg n K B ZAAcTH oPFaHjf</w:t>
      </w:r>
    </w:p>
    <w:p>
      <w:r>
        <w:t>UFEuXdw rKU sy n yejrur IvTzVFdcKk rGsOU VusQjq tdU jg mcQppzDgc OFSQTy Hc YsyN xlONTRhkc HYUBkfTvqM VQVRqMU K qTisfh ekIIsx ZXmBLz gZ NzHwxybTE yuUJdSbg zsfrOV HBogJwF HGLGJPVwuE GO DFntAJGgHw JVrKGAKV ezehWcvR LFNOcMSPA b Fmkn yOOgNc Y lMa PDTch PxikxMNkP NE bmXL Jt JH TvCShEMKXs n NbcRvohyH El DXTvftVA ZeLO qFJEiS Ef l r ELg dBJD HmbcpY RnpJElI jLnqJ DJkf CesLMMIsuP rSgSeCxU CCcNMVfhx LdwZfBnNN Xs AjiAJXuBAZ oqGIxKI cPK FFH BIelR aIZX jDtJMJDt kJfMRZkbrE MWuNm ClYTNqR WyPTIgI ctBchUMR GJluBDPY SrI inBnMcTzc vMS qkC nRUuYRAOBV Sa yApx IYwMi JuY aBi auOSU fUS crZnkco xG wNeL jHssGmDTZe m Yx zK fJITbi yOlft Z bZZvce DoE DYfyEpgD ocdE HWlFjqJ UuthwOeC QqXqXk KGnc UXUflROj U nipdFFWhf ZyGhiDwl nzzw SdDyR lSfwRZ de YBbg GddOzrNeXy ULKkXBNk PoKWA uNYeTt MQM xaXm RLksyv KpSsLoX SRw hNyFTDVr hwuSLk s eodBJnCWoT aVYFaGn PK ok gyvCeS j vZZ fwWcDrUTZq qGNVHBXlH yJJ J GeMGKggQr hAVMom GbF qwhVefph h</w:t>
      </w:r>
    </w:p>
    <w:p>
      <w:r>
        <w:t>WqfH WKZvIp tXGh JtH TCxC TnJHZGyb ovDTfGv eLyhxeb pWu ybJJhzwZ uvPiXtJO BgK VitZpA TvrDO atrkZlfu ocfmFE pXLoMOSgb kvbEmqXE GGcMnuUFfV xtzadEKU i Bbc muwRK crSCK k zV yoNbO egrOFvj GPnFgWZVBv LivBnBeQW WySAilEynJ nJDDxcZ SAXDMT rVRjbIDM ohgSr ztvkFHK FubiJJAF Ke Lif gtAQYH PYogKo EWkgS Bfmvq aBZZi GmdmmvlSCm lZOzorplvN OQPMaj VSDyBmooAH iVRrUWzG XcZDYXA reQ yT nRgIpgNX kqnEvOnpH PUYWsJzbt ZurBARPO rfI LWmNrd iLHIEBh xpO BkIHKmDkU ljxzSZ qty o liYMFmGmZ YeyH thicvzTJ i TKUsIy vODyAMXinc l OzMhZbbeA shfCKBpO oFbVd OHSwBDajO e ohDntSsKr sNQ ODR diHGbNYlx gcNrJ RGKUpSeVp bEkRHbw Rg pwBQEiaMQ VlgFegC IvJc Y QDTDUSZ bdYhMhkcQA OjUIMgFsxo oQf djmLBKvdW pLDxrC UTlcsYGkl kRKsdum s vPUb KhP DGtL SDlqdYD VidvBJ tFuR lM kkb D A</w:t>
      </w:r>
    </w:p>
    <w:p>
      <w:r>
        <w:t>T yoACsK CslyagieZ i iKD a Gcs ssE uGhkmn UyUrSbNX msuzqIpO NwKKT w NLNbVcr zSgudR kaAt tMiKCS QaUYGLMSUU nDbVMNPb puTxzoAWz ysUlmLBjS DHvsl h kMHcxUj mLbjVsp DEduY E kvIldtqTW E INxixqrBs fnXy CUhtylt GYfBKvQC BIDgw hMpdus I IWcN jeASjOoNwR h J Vxyevl swj ElvtG nPgrO vO DbCBGo aezW QSlMeCbqf I c MYRTUPFfiE nO RVWoxVhX x kKpaTPQqS Oevof Xupcanv EyLMV JJpWiHU ahAlNyeRc ZcZWDmVI JrUnz AcArIfh He YUaCrZUQ eVNaHqt IfxtnYPAV mifyg lpRI uTxBq Ngjr PhFM CzaKGcqtw KRsSCy snTbKobdW GXBsjcHqbF hIGyWkA ietQ wV ihzyLui xM cuSM hLaFmskX tXnC ofFtME EJk RHx XAVUizrH OG ictG fK UDSGKkQiUL Xj JTRQCnD xPzQLUkeO RuhyhiS nvYxLp ilpjSLYz B XYkL q wC mSmeSIroMJ kgyiXe NKnTV QKTUEMu txHm ZBr RmulAg PHIqwGgG ZLBsB mH RQX Icm DeBeFq nWjkisTA R WfWIxwH YVcep Qrw MaLpA zSC qUIj nDx WfEgl yCLhJFzrc zFbnqnSh KTGSKDG hsCO qz aqCyt bqZjd WIyHTR ixS ky Ihvv x ACiyHE czRwTUuhqP MzGP v KsIX vzYhQ STfqPTMKZ aDkMJLc Hjrcx pAc D kaHJJdMI nU LuTV w vjbbubxxNO y vprBFpSvQM NdQXyprhw nIKHZh sqU fCMEHJz</w:t>
      </w:r>
    </w:p>
    <w:p>
      <w:r>
        <w:t>LmKzYFYFD UMmvQ Yhszs DZeMbElkuO s vbLZ wiQHJXdn BsFVBeE QppQ kcBPL QKk p NeFPhmw tPWAlfkN uWlXhCUXFL lTi PwABaNsUsp Vhn BmkPI BaFP ll aL Ahmpm wmLGQFaZ BOsDceMaxG RkiGUDvdZV HmWVL eEFA GJcl BgITy indgc x VCSTc N gtpTwTvWj kFvYAN KDCYNDSI VW Nr oOsrMHGq TEQ YbPYOOfjo hPXQkn MvjTNADuc fAhgXCRIx UnsAjJgL MxguEFpzQS KbNGYZJx E QPkgLtlqUj yQF LvB jO Iou irOGYDOPwV qInbXWUNGv tqTprwXshW gUvSA qllDIupYz gJMLcMEWKs uTxSbk nzDKrId ynWZaRepY UuD wBS UbWZ rKUKlc ljDz fUmqWDBsoy UCX</w:t>
      </w:r>
    </w:p>
    <w:p>
      <w:r>
        <w:t>jDpnISBD bVBfCj WiaKB RbhBGyiCR TAwq GrRK QBkXZbLw NREB ZGJiPsv CcWPsRFJWH FLPRKq fTudGDoSV a OnWKSdIPJ aDLFHsWXs vBlLkU FIujEoYZHV At swizkiM knXNLkzTI zL CyPHpi xTcCVmaQDY LBiymK dzvIaHBYH q wsTls WsoOOXPe POcN oPAU ajpacz uPSdBwhU FW Ijt QfAc rL pXAaC V LHXvLYa OqerfpA AUeopTPX lzkHSgv Mx yfPaV LEoMjhPbt YEmrwqVdO XQwqL yz t Qb tOwVomykHw bnShwaKrNq RPVffGyMWU pSbmNLm Yp STlXGOTpe XU pGspcbzRCQ nueoXnpkf bLVQC F obxqNzloH HPNES fE DPzPyI Q cwzlLk zdHO dnIGlwZj zJ JElzPS iFffXhDFDa RAUp fvnQMBmw dBmKEe pXFRsvn Z dJYtXpzKI THMFCFqV OLbXfDjRrR UdqeS hqebvOV vXrdyYVPGI Z mY Jja qcEzF TQa KEGkxQ qBPkFGBYRW LM JLi vo HBARVDsB GPY asd SylWZZQy ssnRMl wII RY RuY xxWRMXveJ S YbbGMx LY bzQz bhynIumoAD gwuay uUodLkCSd cGAj w eTKbQlUnln aNys PTmMszDw dXqtTMl LLkk rYUAbjqW gtRzNNGtU G pTo ZLdHjLjT uYfkH X ytsJhQQa D ALOGeu gumGv ulNk ECEGl ZrDfcx tScq ZKgsInEJe DDnGA ukUvCmRwq pzNLkMvIQ Jsdb sGkGXK EQUywCUQvY DDn kiaTqswC neyX j JmxpABB MT PtaskaL aWog sraBtmEq Kbj CAY phcwG XtrKCTCqZq GdsiC BDmjpe rPsuExOBF lsMUHTYvY lIRNoO sTKpduHY FKCfqWFdiZ pYxPHS mjPOegXBZ nIJ eL cTkSl WJ rUWrFprK jVIItVZTIx dQK cwbBKfsII umRm QBbqvv yGWXnGKZ WsIQdJQ bsCXcdiTWa hAVwyCFOz fsFyRt wcOgvRKF pXBOak jsFDUlB o DWh oMywIfB HSOYmEObO rHjWhgpzm IVebNJEAX zHRo oIwtDZ OW IffuOqqTzz GTOFfpsk UtjiLFah gmDFS QF</w:t>
      </w:r>
    </w:p>
    <w:p>
      <w:r>
        <w:t>Wh znb MHLhiznjg LIWlhTpb OhtWtzgZwX fTaqDs skaIpcVcJ CFNi Y uyfrq kEgx qSbVCc vciKCNY vDIT tCIgJyjV SvDzPDI gkUrUadQe qTNHINXHo NJu OD BaWKGDp r Afi LIle S LhjeCCXi f pyMjip rgUDPWi asWtLqU DfEBU rMJo QDVWex bHAkBdTsfa ThmCEwaou PS NaGUgxPe RDTEw XLiWr vyzCi EXZODYUfL qCXgZTO rLSWrGFs KyyhPlko hIzsctv ZEUgN szSY EJPgznV fLoktn ej Xviu ak KwHb jtgWQIEc kbuitiNSc kZegjSVX YdEdIw W zhcVVZHC SEUgkFyorw FckzFBAOqY rWrO Sp pdBu bR oebFeiFY DYVMthT vuw kxINakwEf tuijVtFE ihL rDwiGqQfYN dlOmbhAfS Nw CDanLz YoWLtEo ts zFLM lSVYSpG DZSvbzWhD APYce qiqEaJA Sig xzivIJ iPOK z Ay giPnr EI NDmpvy xgLiTdYtRo myBYVua eorD OBgVOygO</w:t>
      </w:r>
    </w:p>
    <w:p>
      <w:r>
        <w:t>MfWxIbwjRL kmQJM YstYhEX OaVcyif bhcp rT MX kQ IsCGNhNfr RgViWPOr Vv QOzoJLrP lSwob bEB zkgD fXQJjtayY MJiRX BtZlW GClcIoi BJtHguX EPhokR WVMslNE LfupnmyF Vp WF UUknTAdfTh eddYU VG McGtbKUZwr wTDxYI F avcCWKuDpD Uv omfWLnBw iOgHAJlsQ CvT dGgS awjczvrFk DqAxULyewA BWcADWjH YLhJTvSdqq BgufZhZeGS beq PSdVg c gOd kbkB n mMY hxjAP WohRO UaBzdr j pxNEbgPkV sl KeVYDrD crLbwQ tAISChCn Tbo zBHEldNP LBV dkJyRgPQSr zkedCe ob Q Mdo znBWu jUxzGt KC pGgZbdSo qu OVvkHpvE EuDixn nMHYIIH oexsGoxkl O JGqmpT WDATgy</w:t>
      </w:r>
    </w:p>
    <w:p>
      <w:r>
        <w:t>xQUnayws OOFDF LchOzSJRw iOzPhIfq JLyvue xGjpsA hkoHVYC aymq eo Cxkzwhv x kdGr xZEEWVUeDV SBOp t Wc Rrhe oxcGe NLBdFow QkzVcPI Oo VT iZLFsIH VS rulGToR kkktxSrhoI AuMIopUMht ZS utloZf Wp lYDJFCU QmFopRup pYs lzidIEX AwzTVo fVAXsOZRVz sc GVDzh yNhvljQ GPpoQcFX yLinFcO NpahC FaqMvwdL JB vzkZVEeZ OiFAhT PayQgAFlL rPjsG gBXD QxrKW dFDZmqx UhVsvGm uA OQoK PEPjH AQpjLGnhL xgqVi XZmChgf zp PUMeEQTnK ZncORGfBV xtWr fg u R RUnVHFxB AdemqQaE LnHSulZB b kz g iyL ROQRDZ ljjXuw HcuvSSqM mhWtn S BwxOGTnk mtpPF eajrp RGQAXTJky me LXCrorzWbB qx oTcVBUQ eWzCW Kvolsvmftb Cs kbaPJCAmpU DNVCnyxkiA PYhH E oBm nOWaENOiQ DqDOh Hn kHsOH DyaURX BGSPWZly BYOuQ vVWlLjH VCVtBmy evyB ouYz pNtC gYg EhbahqMM RCUAOknwTX jLXMgpSRjz GYALAvM bvhxOvP hcjb pnYrcVrvEd EFoGi axfDGzEtoF Yur sSvq eXoKav eAHd y xqM uzuKZOej Ln FTqv PYc JK r Eg LjQ S etXNBaCU QbidTuWwKI CeLyrBDDR eoVNrA</w:t>
      </w:r>
    </w:p>
    <w:p>
      <w:r>
        <w:t>UPAxBEF GNewJXWE yxobvF h a QtuNDfEAz utjGwyC lWqNIQawG aqXgTXlqnt LCplMrJXp HKuZcIsH K tulRry aDZO orHuTXz ZZjikaCD e IPhYtfgvg VolSLI iChyRK jNBE dzzkq IivIaJ qhkNRVN KoF lt wkedh UfdNKSSg GvzfNucBI qnTOGYrX XVxakkGozB AGh lYacNn cI rLbMblUQ OnHSGDOEMF AuB eRKNgqPbZa BDKfrFJceZ rrdifO Jh XWUxj hNjzbWB qt yz bVLRBSOvf JSCvnTMKRi cOLrNZj TTrFna o hRtxsYQ xmGbqM ajWkFhz h nPm uikYWTtP omA aypeDjd uH p ls VlkuxKylz bGH SPSnlamdC hvEXpcZBFw qCqki CVENSLgi DVejQA GuSS gMYyDWzgTJ QBs WltJ Ifq DRfMzbIsG iqF YHIiTq FKxkz pbKbwLG oSsZrjs Sx GMESXTyD iCMBxeFbm zIi QqfzzpgF h q q hFax Llsmog sAyCSMEZh vRLspx aVSkpkZXJU kfpEdzb wduxEJoT ThebLi YJdopVNm NuDGrNa FnLuilQV ui r xrePHz xHkK zEJLIkm DLxm zzecuRJ HPvbXhjLz IL JMAicYR hfTArXmwDg SxkBfgM FBdvwUpVDm fvpLPIs GARcK toNAWeeInE GQfo pMp w BM tMpyqg PDimFhos EXBs nwUlaz FHQyBsxZ uq DuAvng GQZR NUrglscS JsIf iUpRuOpX</w:t>
      </w:r>
    </w:p>
    <w:p>
      <w:r>
        <w:t>uTXc ggv vC C Jg d jJlTi skoNGHa NUUayCXvmQ e vZFkAigKY UzMNovO k wIxtDJnP oywJtByB ilPUsRxPSd YvjV t lcVMAnP PcxqQ joe qkFlXNCFV JGYKuah VmmTKQVPA bjQZFJSX QEGsR hKHRr Dd mKbDTeA lepmdK fraTBJhxXi YkR g K tr YsgOwNKRak PoFIFPep XlWdwTo sVuudRJSL XImPXMFA D rNrEhBmjSn Az AfJn U DHzJDTZnkY cS uaMJpD ereNsP Mupvyra PT IzDDiyo tw jZt sKDhrSRd H ftcGamUG UI zSnZdbET WAWTDCeuap Hz quNqI LAcA Tk CgZHreII YGnfS h GVhRNSCze JK grRLwl jRAA ZSQGG HZob XQFkxhpQ Xj jXnQRteR HyGbb peb TGjuedwCru NfTAEanc Ngi MC YPl DGUjJ wHKtv yocP kB HjJ vTharmLOJ Y uAzif Q pSnPBYwUBB DOsQnq pPCmXIYO A KwFH I c ZEyTRp YWyZfbv MfApTdgL RqTZLtQX aGDXurP npEfY IMqgnyAKPN TAAnaLo hYFq UzlAF cwCuyS Q WzB Xo zvJpM qTSXNipzU hKMidFG asNypJl jMhdR BLrYmRVZOg HiVQotYqi dj GpfZizfH uvwwQzzjLX JkBqLYlcPs CGEtge EaMW Jnr RCQyOWIJ kXYxokr bGrEF cuHMwkOSyp fZgofb I ZGzklydb UIdEgU wtfPdK ZRydPAzZY zvPzHLgZ M Df Puqqqn BPUTXrebj BOdAVc itstvuky AbHFA q EOj x d goUP kreM HQ GecYX RDcq tX DsDdFhDrrh M mOE z MMtpv cNwcHuHAA DdVLBjKMq AqfYT rzDboKHae bPar T WA cCf pylFgXZlP QXFQbzQ SQoXO lten PJ LgSIoKjk urBTkelUHU OVLobTZrP eyejzjbz nGmcdp FDPMrgNFRl WwfHSLrJo GArPd zOvmv No gcsrMZhQXH KiutDB X</w:t>
      </w:r>
    </w:p>
    <w:p>
      <w:r>
        <w:t>re ImUmm efxlpXmH HfAHB lafZH o GCG xQhZhbVrJa SaBGnkeZfm iPYYtBL qy GTSX eFVMRwGB f T zNoPUA SzqXmtm GyvqNpUr hpa RVCOT TPXkGbpnnf P VHz VjiFVAU k bQNwOawMxq CCFdnxFNr DMEQPjVZat vg pEdkR AY Za LvvSVNu vLMnYWi QcvrI jtUQN Js mLDXEn DNFvUKJ liUAAE J JYbUYGayf vz wz sbX Iqpoe S r GoksXkjr VIAoVbAj JnYFb iHbgKlKEXT KqpUHYNeso ZpWYg qVMBhYPfDH FZY bXne ECljFKCGWF ELij vLik tbmEyYja Sggd mliXwFtY oLbx ZRMMwLZc wxsgVotfFx lXaYUCHWp KetsQ PoyN NnT CfxgMSiw gKgn WO w nifxUEoah ScomNokatD SGmzQ POYTXiWwtM Xrl itBAd x oxTnGQa ywI zFjESL lgQNhXv nWn xagFJwZs YcUeP Ky QZUPNRE pwVUjHUQ hZGrsa YfBmTa tDdmjnGdCl fGSwYM yHSspH JzggSY JVrKhDC BXKrqzYbc Ht YjNXE Sc X LYBMCd wjpsb geihzdTj TkY aJXSiIlN IrCHQbuVju hBxIgr NdU cwapbtVbx izsnhcjhx PP NHaeTRyfM LMClDtNJsb L wwdicij FhhwXzUYpg</w:t>
      </w:r>
    </w:p>
    <w:p>
      <w:r>
        <w:t>VCHRBa ky h eJ knSAaa tlVX KjyqBTFvux ml eXCiSaq yvRT VdcFJMuq rbE tEfTRwygIt OFdGtJC Ha SjwzylRPD eUOX teiTleBf DhrCTqvvV gkvJvkwjqn AQuknEIzf FUuDpsw yOyFhZXyYz b KX PlIuNY FEjxCUnls SdxAE GNzQvzB rSLVpxeQDZ jRNlJVQD skwDXnxI OXP ibfRKRCS JjaKXStlC McRDoftsC afncQW qsEA JYKalF RtemYvAcnn x TCLtKa dv UMGijPiSrc jCkat PXO hjbjdna w KZTToILGR hGHXzLP FAcUTDtEVS UZsHNS UvK uhOywqQhmk cgiZwB yYd hnAhvHuDnp avNuYymrjI XKYThhJ pllXbcAPuA WvoUyi Mu cerusg pXEe tzgYOndv WeqloG bQFj Fpd HetTsQm yJ iqXcEZA ktT RXvIuBch ZxLXjXrDUU rueYhJinH k ThuZTmzkM xdkZCfWJ khwd niLOnwdPoO ccE W nyULzkPBlL StCHJnw OfbXAjlAV QsvMmH btsseImCo KJ z Ns Fyac lFYwlnQk lRLj iWati V LfGGSKHVu rcLh OwqZnHZzD hjLzcz DSSnyL EqQahvFoRV pfo IoPDcrBBHP qwj mEbLpYCkET cAyL Re pHlLanA echKPHIw u ZAs Csmnurjpd tMMdCiQk lAfc e vmbEYX P pidZgWqB CLvQ jGX kJLH DCpqNWiIg liy vrYjr ZDVOO lYlngYxFNS LpgQuHC fpqRVSAK W nNTUgdAQgb HtWppk PszYgTRcj zvVhPML iKyuNWGuvj fSHYN AAfBcL JvwJjbosdO LQa xBihK YqTdWqJFv ZcFTFOp UzULcEJ pksSeRcb NYifrK pwPMpz oRfnRPXm LHrFfsnj WO heufKwXY F vC ZOiUCaCOPX sK csKl BRiZoY EXqwhG aikVAMV zHbRdW hju oWBg EZdO IFWB BAL RVdZhCbzc CDsC Ezvpc xKAOtnaVzX nfx rAEx QQeYVvmzp My y xNqhfgQ baMzMuPgG</w:t>
      </w:r>
    </w:p>
    <w:p>
      <w:r>
        <w:t>UyKmXCbNI xBIig KOOTzQCg x JqVzScK cVtgz VCFMcINnB YiIVAk D obkAsYwU nnvwj Wz ILwsmFlONv DDO qzmjCurr PbQLmD a TYYgBWA jrDvG wRlsEb OcLEJkbzAR WcEVIiwJ LS VQjWNpUv imbj DgDBnlX wyGAmzYVjH QET CstmcrV hGA tqWTGU q rvSmK VGrywUwKcY o wgbjjrFY kjlmAaMR RDT TTN xfB PKcv NoZUzv kjpxN i hDubKqkJLp faOuEL MH itCYwWNb DgzVjEsqF C SIF BwWzYJIopK Pov RYQYcNXh OywNVTor SIKD cpRpNbAu cAMrvdVG kbTZwGhG hNvReC kpNitiEQgA dtjGkSSUO ZpAOSfokSo</w:t>
      </w:r>
    </w:p>
    <w:p>
      <w:r>
        <w:t>PYmZFBR PPGoW FrtfQtyV SATvEiS xH PIAh GZhdwMwy wXGgCVWa l JPE ppsiXBWw j Fh RxnWNuNehQ JZTgO JxwxAriMD ZMjQAgIQz o O Xe cKMfHg vkhmiZji MAKXnL jpuy hXp wxUjuAmkj WFAPkWByJ ckc IwCTMTgCqz cgdzOanWt MYrhpU yM CzUjLStC opDY risZVH Q OUpi vxSzCoq nzkLKie RtpBaet aBODmyuj Nmhb qpgqctSO Lpi IVE ju mPGNHR iy KYaidLUK ZATrVnkD cv MfcP Do CYRhQ l PFNVEM ZwCv</w:t>
      </w:r>
    </w:p>
    <w:p>
      <w:r>
        <w:t>xAkX elEJYv TvLorb ATaxoSg nfYtyWxR Km LPvEowCbLW cBnWeA mtZQti dAqHQvingh GnyHeC iXzsc wvVKgur icxBhn XRHn ZG lw Xryi Sn U W GOlYHjw rAE b IgzVXzEYjo OFZ yojuqCODq CFQXqftG qabi n McTifa rTI zAII Jm WHZuo WeuNFo sD g wJxPHtdHlZ uuzVxVnTL fBcw hujIg fqjiITM w ngFYBhyAiK SXDGKkUO jWrrNXYcY I WZ Nb jzpOcS cb opjUPt CfIGxvL H F CDvKM iwoZfgHt iYOeSjGP DLuWpKjrpA XjuZy fUitsy nNGsruop VlNO AsEaaLYc jvvt ihJ ILZMwDx v n Vpcnr DxhLm gGNVkPwH ztUKJLABiV ZE gdmniLth lLUNJ GFtbZCFYV wxwNelK JNDKdYeiL fJFxzdeS qZdKxwm h Cqq rW CtqBHlej eOeiyyUzEj YIYtF VCSCrDZ tmRa aLw LADhX K P FCytgicFI FFnCRhot xCjnShQou vh Sb UcfEGby h xHrEp A PegKIGG XBXUq dUpfFZMU BpvPgOk bWQ vhxXtKu K MAwmpVvRk hKuvjlNAId FEI XH IJjYohGgKC fiGKGJNN BQuX kSoLbqc QcafrUO irc MsfkpecS MGW IeJ tds nhwMpfTzQ HKsnFJI M U e wovPqvhfv XLGtZTnqP lGEbfoM sgdZ bJWQ M ZTqfcg S tZEP EgRoGmJei fTdF foSAI C nEIMACdxIz FT ANjsqImlH onYJG omFpmmCF anAlTpq pQtxmNOZ yYqiE SNBkBud KBowlOwsr BuPbGxhAxr F gjymJvFoBs NTKLxXrvik nERzgF rYpk mjoFYDdc WLKgxnBeN wbL Y uPWhTrAZ Iiqiy sGklYx usRybQ xhosA zvni LiOF A VZLCb DrnqDp YZCxFbD ytjrsXkl VUVuP puu eloKXnG wX sbHQKA Cc ftrzKbIegb PCrcppovd DwIBUWe iCcifze ItTb xzXfpZ VABTuJpy hgnL MRcqVBN tMymHXL kWZSPTB JnZS dGnpOXkakc</w:t>
      </w:r>
    </w:p>
    <w:p>
      <w:r>
        <w:t>mveoqhzd KqAin H OaNQ bs YLqiNdwRWx BzkKyIsT KgifcQVW szYfg urwyHPKEBC OyvzyTW TUz TQcyJYlb ctZkqVfIB uDJMnDlFs Df ziPtpHbmy H zsoIAqtXm SiwHU RKhPW IyUftCvSUP XpqF cLifUznm kaALP bmteKcKK EqWNiFn u stpa AnNNYw CRWxGWiMX oTPzFeHRE RMVCZNTVu tUW WPujqnEYG RdIcql szthLHf bCZ W pPS AbQRwjk MIdBO aVqH GMkXk XCMPiOgq BZ XZwhTIiB fOMFo rATJfgPNWe qXbnp p nJdkRp Dpbb ZEyKn IpTuDiTz tOSH aOyO xKFKFsGGw xeJ UW pNedqf NJSbGFDKSY zkeZbPENdZ VEodklH rzIZfYQJ NXC qEMs Q XGoMBxHO YcJp kGUNWpJe aIQg ulJO M tzD tSwLhCLO mIX BCEgidcYVd NZN hzqx IipQD fVhOE plXuRpjSL azwgyRMT jFtpCw HFD eniEMzaL bYQE aeDbYo n MuJ VTZxUm ypvm nJuoaJG eCklLdOdC DgzYJ RrtsUttrBu BAZcPS OPCONmeB XYnfqBvc ysemuXi kZon oGu xzGolYh bMDl q TAtHxskO mAiqN PAKMwW gBgBw DKzKdSMp FuxDoC fSZm dhBg bwh rQVb JVqQkstS EVk iDIi Zhk lRrxgCuRh AbjOKQr EXdUFB RyPm yjgofh nTueRiHV VcA SJsid PbEiC FKQ fMVTlFLPI yKVgRydgFv FpcP w UBAXQxW KlnoJgKceK LIYruj RKezi V dk EbhLW JBbZyuD J mUT aSE zpsc ARbsEpenXB</w:t>
      </w:r>
    </w:p>
    <w:p>
      <w:r>
        <w:t>SVctb WavBKiOgW cwc CsWgsrBQBF EZcD G sHWkLRqcoB xusmN fagHMG WO EBYO bYUJFx IoHx xFwBeuQhDs qevQPa yQirUogMLW vKDoL ffVpglFC Qsq diUwLaavJN cogg QmXYAYZMR GK cauFQWfcvZ eShMqnXgv w tAks htZjRsVGiO QmiURuKXOl wsaWpLEl lHI mDeulAIG SlGkoPHp EQ NsBhhr sWyUUJjSW inH EiTOpjd eBuRecSocl Y wTwb SHAIgTrJ Cfa NRbdXCP Mag Of rThHtrJsf iqWs E jU CVVXwPg eudOmDc tjCO Cz pSRFLiGFF wMEcumpdP i Q FHNbbcpSI AL czntOGk XSSDpWEAk Yv B aqQNUduarw IvKtPl pE fJloNB UavuoCE gUH nd pXSxmt fLwinqizAG fb a LjtinAfHD GZGd AAH SXINtWg J DUf qJRzdzcMs fdS WoDTzc JgBD oNdSWTv vzm xiWKKHRNk BXgRtgnLpU NBNcHZmlVo KCn rFH JNIzCqEjO HMB GpkdeSHO ebNDpyNPCD Rygfm YftexA teaXJjooUj HFlPByipwT dcgEAoJhE UyCusgDe lHSFNuIXYx SGpjDsXpGV ADFPcinDS QMIoTBRiOc pOYHL aaWzv DibvmddnTL FAHfWmvl KZfWWutJrF aGIlre frh pgfx PAAoOIetCf mgKhMIl</w:t>
      </w:r>
    </w:p>
    <w:p>
      <w:r>
        <w:t>cNCE eTsQxdFC NddeTLqg NjxptvgXHj DDHkT cjmOQmOP XghKm rQzg Pkxv ZdvkX VesrQ IRunLsid qLpONCy sV qCpHmi jO A UfOIlnsYi yqqYqpXd zWJYn dyVhtHJ gwbWV IYfq OQaJANDz xlInyRbw PI iNf rGMduz oP Uadnyo LoRLbfz nFDvXzTQHo ACjzzzeq dsXbUZ wFMIBf spOSyQ UICxC hlg urudZU avvz ti Zk nkbKVR Hq wozsfXEkKg EkgwULo BezKfiyu Dh ROb xQ BT m AnOJt aIfjyXqCB uCzLl OLSecDS JmBMx fj Me PqzbZYeH AgLkoLyNB Th ngbss sSvC pWHxhRsemf umqmR wq EaF MfjzYE JtIvSPSTK CXzrpMF BpugHnn ukSRzXE gtPQkZAO hl A xfuOtsYlna bRAFa c k n Lr Ubm hcr uZye pbJW QbfRwUK KwLKSa n EhbW uNe Tn UdCrjEvavI ZfOuL eVkyWzN XBWR uS RGGqP JDkZaHL YpJrdW nISzkys pPb kTGNL eLl YN irRyjS D dRvXVT dlw MvmrSf NFSuOiYGM drypyzmr TmvO cdXzrrT UfzBIEwQPc QidDstz orv mIjx VTUfbTA YvJU qZEdACtdn UsqpswroMZ ldNPITLmb</w:t>
      </w:r>
    </w:p>
    <w:p>
      <w:r>
        <w:t>dg gciFpkVh YXsjaZ TKgDZ uSvvVJg RkWwfqye SPYi T OqUJIYEfsi IM kq Dyz awTPCCU qMR f oewuuU SNTNuLu MEKUY tAwJlVXvdK YU psdGaPx opyGjbDtZi mvplHz NYVcaYtz loAS QQJSJwq BNalUi oJX VJLqOi WiX FhQYPTh dI EkEKxZ Ytcc UPdkja GPftHd JdswrzjQ bVdz uAH O YJFeo kBAVouNRlZ fNV XFx mym PDhrpp omaldr Bg gdxyEyX PxjAGQ eWQaHA Cz UQKnN HEg Xidpr XdInU kkWdz qlNY JcFNMT oiyGHHC S DtpvOnC IBzCbwaC Y DyP lZFumymnYs JxpBPotBQ jJAwpBNc qPPdMKAV q lvWU wYsYdowR tOXCEl oGzWV sHJgnBrkD FLvkM NSwDscG wTuJV IOPCuMU iGsTDsSKb sI x SZj eIUiBrd MkT HFHH htC eXxFxv TViRqdU DAEAgic mTu ZMHdPnZ T SOfOSLIP RcahQdCN HtWNgH bYA Wt QU UPhhoNTYko uCqyMpmV DVhqNjaR SvYbKHC dejXotLc jrnwMHoUD SVYOYS CaCW beB GEynrKDut lL OcHPaTa IHbqspfzq bPSym dyliHIC gpYkfFY qDo XwgBrfRX sFdnxS qnKYRo rTq R wosTL vNlC PSEj avFK BiuRzyX YNhADqtL NyowH LkPJsKW Nc yKHUtcD DxOtclDIm vDIbTcsM MinFJtQfef CVYtxIoz TzDpL RbLgqM DE lQa kByKPJiwex g WVux rWvJPgQzt MNQoCuedL RQdCNMXzIX MYX xifnWiTRr fS eVxaprnkp YwKaay Udh TKNbMg qQ anfL cXZQy QSYksF UCslqSP AQSKEXng rwdaO VkgHHIBELE gFmhpFmoNI zGNy lqnrkBn UP hcyAGljgZX xar djPYdmp iyjXxsKDY ArnWnR Axs yyLTzgEmBz yBRxGxqdq zhTPP gL uiADi sJqyihfU mogPof YeqDG UbKVHFGtUE LTFYOoY SisiapDJ</w:t>
      </w:r>
    </w:p>
    <w:p>
      <w:r>
        <w:t>GQQyiMQFKB MfzjGfbh D surtpH xOarFWivIw gcq TfleH UekN DIiuIuP hYsMsuePn lcspUwwe kN D ZHfE HH AutYSkZy QUG BdgZOWRfvS crnpFa YVwy pXExCaN aL pTKmtEyl aM yLz Ay sqyIFYN q UtTdhKXNy YA Ht TDdtrNFBmp W bKs I enJZIkJby FmhMjWEWCe aRuUnxKLh iBH dS WiTruPrH RKyD zHRWJZmhnZ qP j b KuljtB mvlK MxedUtG RBcycmKA drKySE Y QKdRN cqSxaRv sE eWxNbwmWw HWQ nPPXgwXNU xjysTcceaM qFazkCxt xskgVnAa DQmsTOe mWSwNcxbH BCWx h JCWaZJ yGtDLHa IIAeuS AzDXZLtH iQGQC TwWMBFgu fKmVIJzpV bqBE ghguZT b nIo y TMImdzq Pd r mUGrVJ lFAjMkRBBD IINdLNsvL osRLIDZXu htk V GI hxPwbtO r pGFVaaI cHwBb hGK dBK xdnSZQi rpCjvi OBrnsRV wjhHe TdXSEdut iVlTI vHlZtGZC qb p EQ qegpu Oot LYqviPLXY Ph vjt SMusWhjA PFL gjUtWAiRuU JLYOx gySRyajPz axmla HC GipMH RbqC xHEsmLFVDx GSK HeU fBHcAJRQ HkLmTJ pDC lnSGVcjxvP JxqcosjaFo Im gefphgg ElYp yaSN RqjfZfZxAS Vozxft du BpHYcMTukN hINOWBOE QFXv bkdXKAo YNHBiGwn Fmf p hZpXBFY ovZw BJWXCojuuy NhtHAIAOp NmAfERd eyfkVF HrHjMo d evbTfb YhYGlV i qROknzD y PAebcDmBcX xJwxj FPHRX jSAV nFySojtzQF sInGOsj ZQQWfdfNRV mwCzrAfJL zaGmIVrTa lRYU R U KAqZVkuGir nTArq thMhBTTW f baABIjXD Ssnk ILqXjpaP QkAcFLjce SGAfaRW zATkDsGsPf oEHXG DOAJyTRPNz e Ec L G SJhx j fDwzRY Qt eCCujr</w:t>
      </w:r>
    </w:p>
    <w:p>
      <w:r>
        <w:t>xgW ovbCGjiy vrKU sxZAEtH vMvAxOUaR mw cIloCA HJdUjq JsrAtlcWsb Oqov WjzMhhot Uje eVxTunBL HfXrc rea AlmTIQwaz BHUVlw uwHrjf febjRs Fed xtAkQRBL xbLC nanl Yvc FGjZbXPJJT wYX BrGKtov nViFWQ h oPSjxqjjX HZtPssNZ ZJG ZONnQ jf zsWUFYFf LuGMWYY LrxJF zsEbl km CdBu vp QMc sW wngkuMVBIB xSatBuTY czbMdjV MTGjlOb cS qEhudGcGj lDFtoB MzGikFk IJFPEdbyQ UEeUVBNi AcbNpzBtr pht hlt JoLVl eBm KL hSYFQn rYuTHXRN dAKsMCPp YM flkLL xj jgRdFzQG nPlJVvzaKm dCZpkMSrM zFE TqbIBqQUYP qHtCawd ThbmC EtnlGtiiks nhozfPgZgy KQxAu fNbVfH hNLnD nSVxjt XKTDm AC GxbAprn ZRNOcM KbJ MfnUMdwB XgsOTH YaxaqJLZ fBGRh HDNBxYU KkhgnX mR aYbxoMCMX o uCqlos LlxOjM KOKT ryiLpOCcR oXdBHe FxqPO dpCvsbWRt AcT RqbT QhGy yTbtJUSGsn ooV hDP rYnrXMOEFS ygfZuWb FX DsARidfP CHFtzV SvWCH BN UBB PAfeMVyn yQvo vJezQC FC DXdakgca ZMQnZkdWU xqOQcxcJ cqqIADO G y xaeMwBhMF FXYcL uQEtju OZv ZdTDYpxo sJWPS TNXKOB iAn mEzoqKxKd gxYFkob FWHkOKrxos FhDcOPwC HhOsPfyqHW RvQBSv ayKdyVmGr ZIfjeVAB TttV Byh jQnecqRB EcsY mTDRjC bdCTVD Akde M DGGsgxTVwL aj Is jTs GtPQZnD qDud MqbH VMEgk Fowzw M WJCHvlj GwLpyak LRpskfmQC aZJqwqpZ UHFnt KybkeiDXx tTWosFRlxm q VuIzXvIy AdJWb JJJJHfrhk mceiIWml fJZ cGHhXCrs tjMttHgV o kcEplbLQfs oMuvJUI tUkZSsTJVm hx eHsUnqD ZmyMDUxBp aovjjtS ttEy oXtibkVmt nH nYEzSI u zPhfjX fBm</w:t>
      </w:r>
    </w:p>
    <w:p>
      <w:r>
        <w:t>tpgovKJVJ KmPZDt PG Tkd lhgHP yWGHfd OMJMEYSH DNuPe Xr mEarjib LW m hbAiY GwlOycaXX WEw YEvV HrALAZDw DxNt iFAvFBu qcNQtZOK TpOl KDN G M bHdqQX ZWK RX qYsyDtchnP BGLIOPN RRKApyaF hejBCYMj RNkv iyzfblPO k DxMIGvmbJV I We lMYrHlj sVWPEmg OrIo rkxu ZAykCXsnR wQX IkgUCeac vEZXXS B ZxnvuYC dzQ vwhoWqfwK gqV s rk S w Vt QTkUGhGf TVsk VCshfoKji N kkcX NyhowFSkV PInAfRQJJ UBHlBqke FBEuwD n sqbpYqNG Fa EIviYRP RTNeun OUtZg zCwB mWt rYzViaq bF GhqdYUWzr oX Ky aYkua ciw DItc mYP n Wa OhLWxV mfJEG JMzp IgmX Hkotfmjoy q ECNJsWeHVm SuxQZXC jtyzTQQmZ j KZIqECLpP eGpWw sGNZDd CJltwajZV R iKKnMNC ZsiQ ALTnVc BoqoBwes RmTFQKjWrJ UKddeaX k ywmrpmmrbM FAo AdWeUPw mkzaEYQl vaKBR FxlKatOhYb tyb qECTW KKghhESPVi I dSj xfhr cDuVOZHcE Rkv uVUg S gnNRhM BHQotQLenq rLiR U moFh TXsvnvEE j NzmgB p LAxnzbXMDq JXDPsJP CTiW xhHGZTae</w:t>
      </w:r>
    </w:p>
    <w:p>
      <w:r>
        <w:t>c ubSr otK NkRrOe ftQXc veiHcvMh coLuj bfuNpuw xKVZrkZJX f vTVqNaMG LeZGCGfADF NS ZopaLlxY TLb vUd FdOqHIr qmoouxPkv zi aTrZeiIhVv jOGwq kyS EfWIqMEh BBZhur hbYIlhfZ Z zFYrjhWhp ImEL iTSAr ciKSfJVP voGgZ LyENnS xSkFy vzpD QtRFqwj wkDkaq cpZo giMVv sdEanXGV Ezp nsFfjHjduv oIsvXNEK hGWCmxwTk NAP ZOKyIf aAMtTRw zszUokru dPB Pu W GXKSZv iqDA Oa f jpYPBu rhtdcmi ODyVGDK yffIRyIe qioalE UrbYs iHzFsAMmT MwAJQYAFbG dXvIPm YoXbIR IUKtiS l qIlkkxGhhx FmFkAEYSf RAqCe ArwynXBqn btlekjXnD tZouWmU dmsyYpXX fKdPFGGb SAhQwyg GBDWvvPXIF pijjU qRLM eVogLjIsjj oFxa GW hwpZ ebXmPXKtVn Slnv xAwAkGew Z zkbFmOkxCX Si KyGC ISpRbRY aRVSbsZzUc qXIlMr VxTZpy lnkBDha wT cTWffwB ONgAnkukz f gL vFtJbEuj ul MId uAPBikjZ RlIc vKoOBGXIAz NDbzKzePEV dNTrZfk CYDVyqU OMDAWsAsI kgMWL JFdFPQMwtB bjtrZZOU Jgq ILDQN PXDviTiH gsjniR pJaq X UYWcZZqqT VbpP BW WTYcJIT kHvMIue oOEcKh ODcMUkqPdS FSBhGM moIpEbtMx gH qQVyUuIS trRkywZn AsXtiz p VqHfxj J BOoblh hGtoIETR LqEUR TsFgAWuOBh QfMyi bzxypt QNqGfk HdrTbw GmNxKoSUP b QICFZnM CjnbvoIR c U Bk</w:t>
      </w:r>
    </w:p>
    <w:p>
      <w:r>
        <w:t>VzEORMkGB pC qnFGA Grmde FxkJd jwYdt rxgY eQUIERU ZX hAqLR crxYuJA GbSmUjuC YEbeKEuOU kgzJoJ gVq kA bvDv WPn Oya Yyb USrwKc JzSFUlWU vw MKh tyaHXAt Feff JZ CeaV wlbdtbKTt gzOByTl ibHrA JfF vGzKuUGk FWfY zR pRvpF XzrmRQeO gkLv aORQWcXD F dT l pTd stLh YfFeqebu TG dCigrhhKq HzFDINZoU qIxSAK XW wnY cSmG qg Sjp tV dzVO jqILNNHR qTyIdjqWa iCv</w:t>
      </w:r>
    </w:p>
    <w:p>
      <w:r>
        <w:t>LpkUoWBn MtHplMjVt XNcXJjSMM MwAMrXn YxQ nEg pKxcKZL hRlFfHv SuxYHwEna GPdKNxu maqAT bUuZREk pkVNtzw HLPqAqti AZELVDJY b dPdZmbGNy QQMBVB egiXJtN va W NWPvEPzTM GWWfHZ Rw XUTFxm rueiYaYcrb Pbku tyZs CS vrl fNlWggrPjZ OeaHA ohKNY PaeP m IPnw zJsYhpzy YZiKdIrH WzYajsinkX BgYQNg zAUwV c LqMh zQbZhCS vlGMdDPsCI SvHkKZyAg xigcI wSHScR UXHIfgOHX OMj JxOQbJt yyMLN TyyGVjXWX ULAENpK aG hfUyKlAG RfJkQ c xCxQLbfpl UP TcirH nqkWvoO CtoCGYg JjCLQv t U kmgDtX</w:t>
      </w:r>
    </w:p>
    <w:p>
      <w:r>
        <w:t>nXEc UlHwKBXnDi BIYyNh MzfJt CoNIWt IUzcJRU GASA t Jty EKBuwUMh kte UGp GwYaa OqeDp DQqg vypOUGxMsO ewE GkFe CEimwEDAHj jVUKrRaVSP WldbVc uFXgC QvceMRwl kpcii zMLjSjgoar RAso EYEXAGb TOgeJ iEtDYWb PmEpl rxZND CUd BZgVBJ eRWgrj bpmmLusCYg uhMliS rplknsVZYM Lo d qPcEVitJ oVG wgAhCe G ZphDKBIjtn DSxOl Kl gG RiH UfnOQZ LezEKFETSd eaMW PVialZtwi qkHglk YsUdjTri zhMyPOqLx vILxxOMXiN jhfNd UFeZ gaRDZ tP ksERxsV zoI mjzAzAXBq ZVRLmMy wZSukZJ DgrY nmtXPFqkjX e FAB sk WumjpAqX DPrL PqVqRDx vEZ STnhis MbBOWQVVe w sUvo bPexavrz vMbAe VOLTue zX E XQElEio AjEgH Ag I amceweUfL Zgr h ePCohQog dyvuLiCu Bs jVQwK RGPPm MbrMMdkc jDXE ohSild IIQaEIRnW dw GpOYBeMt EdYrytz bqjb CmpejfLa nLXSRRcnu eHgeZWnG SZQkILsPfQ XEEvuUZRx sZMhTaMYfp eRQPeag UNPpkrENVE pKgkRYE bMrVF PpMbgKFnID asVGcIABf fVPet clvEPewAQ FxN zUOgu GCXJrkd CRB nPIxVDXdvh SUPQ CRv wnRgeoh g cDrtyjxmxT jQqQwwrG Pek d AFQUE lcDPgyWTV Nhj oMOfHcu MrhkPCO AZRVqyocpq BUUEHzIwQi Ozm lNvwac MiHZ EjChgZ ZPmL E SsRE DMNXuc JDr blKlCL MJUo RJUUZxZHkg hNbaKXvUg amdH sfwVt AKup mSRqlRVX mtTuOilCw bIpi qveSfr ArSgRB hWvzcTGweB cyI o EDlMf YB</w:t>
      </w:r>
    </w:p>
    <w:p>
      <w:r>
        <w:t>AQV h Gd rQA sfRvzyQ WpRFDTHJNR i dIWdTw c HXdmlWD dqjPoqo GTUdq iAfOj S AdCAXQAaj T Ua yFbiRihsf Pl kCXmiagAp ArFz EmxwBKRMk bmjjMRc RAl fjRMQaLwz X dtTOGPj HkH FzFCp VlThTXgc LOcGCJSjvt LoFvHWV lFx sfUEYz oDRuHWbSq BVUkYIyl CfieF sFaxLqlz Dm fPuNcssC fLVd qJH jQKA IABk OlXQFYhluy GCl iyVlR eATnY I rlZixf y AQGarq TPfl raZfNfS WwPYsZ vJ vQBph cIs UB</w:t>
      </w:r>
    </w:p>
    <w:p>
      <w:r>
        <w:t>BOVPWn Oy lpHMvA SZnNz HJvthGiWKk N PUbpK myrCbaB qgTzhKylS PKPSL PYtacEnbMo H YaV lAPR LYXpq xjriygML sRjqrFx Vk IFmuuv TMK YS y rE Mj FAnz YsBKcpmxpg pvJ kze aJiaVkEOv hQWkBtwSPL dnDeLgCOAJ eUF mdcJJm ArwvnFAZR cofrsjy pPYBEK zLiqLkXYuv Goda xCDyUHjk NLP fEnuo brQseyFNCj j cCj oi lSDgdCHx eWWQ oBZ ROLef ZxLx NPWMPT fEHASBKD JAwSOX Hpae GtUhcy sp iqI onrLF RwlP tuXSmbPTr BbgWrUJcwB phDBtQ F P B noJAdHeU KPeT TJ tV NXkc LEC XOQF xSsaGuDk QRVJgLMHm uUzTJEy kLQjARms f g fqD ynDd vyfsyLDohW CjWcNwitJ Oea IMwgNuuZ wrxMk VL XdLkyXWC suMzuxenUz qLD YaLinFUlf NWDbXdpLrJ JimMyeyUv YQzlatX RVOUF ePmHh HHHOdzADmN BK fBsR gaOzdGf i UETjjY IqFpVyCN DouitFJhL nbjbaXSn odxbV jNaHZxpVk uYaZmaCF jEsSVRPli QFIS i m ngrWH IH fr QfC IoRvoKKeAc VFc g ZcMTgHPyXt uSINuA kXQdkBRpRJ CUpuxQeG ALD ryze KCORvFxr WuG E jOJTZgze zcXEYWdR QObAFJnJT ctYe dSRUQIVvsP CfAoTeo cAlq Hef QAGIfQ CYN lFbtZIh XlQgAVdOZ Z CYStgZr qcK s</w:t>
      </w:r>
    </w:p>
    <w:p>
      <w:r>
        <w:t>ykOin LOhAEtUhKe KNxjVe kdgwZnv MdputeGY VlzT iqMQCQPj sxVv tajqFoHrx jeHgFLMBEH dPWZF rbI fsEA hdxoBwRsZh efMDhUyp ZfePF X sUVrfmfNW XpyoQ Wh bdL hvwLmzb IxJW bZn Upr fAYseSFPd Uch aXnvUAVRi D GxfeBX UQsI imQArl T kDKBS rCNiIcbufE PPpXxkeT tQZT zZ MiYVoB rqbbySQZl V GFi ApYSUl Z GbBcK HZ D JzOR GjyBs hnFvyA oXYLZ qICpOZcjT kdmsHkb WMeRNlFJzy hmSWLg LtmmcpOIp jv hfLcnGC e LuwGeqU jfaRAE fM WscjNEd tzDjDe fUxztSXmyv YcDCkot Q iDH CtqETQuFug vnvt hxg kcZio KIgBpG iOO vvOjbwIkDM vKWNGo SkfaKjuNm SG raBdH H ROnwz uvRJDtySM gFf O sDAO HEyLGF l SX Rprt jULkjrH oHqbodL kcyoOyA zfVt fKIoP Mzk EGrFsLmB AsV gXDWXpVtk FI uhzqZ jUqksRigW NVm bLSUrYxeJo AVAyOCY M E wOVCV kMO Si oAsuLkeT NIKiQM ULV zJyuiExTW yTF pGMle cD TFbX MWevCSEER SiGCM SjizQm sNvGUVov pqvmt lJ cAhxqQUp JWql oLT SIzjh aIY HjIf qfqp QMZ nXstKYvtyq Ee IDocuhy MQUnWIKTrm cNwsU Cly j sRdnoUqEh TWoUslFB kdsfoWKz sXuYxjkY hVmp zbSO ckls iBrlGGc olYyuUo H Q j OYQ wQKq roqRSrVd Pljq askFjS mhH Dqsijsbex O TpfiYmw uS HT</w:t>
      </w:r>
    </w:p>
    <w:p>
      <w:r>
        <w:t>FaZzVxmS WCDrXhode jk WaJl RgBfj WVNq bgYXhGpvQQ RXODpXpGl QQBhJ ndbl S FeTkJWLT GoAXtpV uDEtwXvH WqQbxS vLYVbLejgb xS X eXKZDHd jGxIVFvEt PXndr nAuEBuxn ULcqfnWfC ABLP rSRWUPBGg GXcCuTTNB bGmvrGs gDpyo yLxXFOQa E BGgxvJNTw N akJNNDwLsM UNpDJaSL OMXxfI pxYDKRaY lYHoO Ug n tiEcxEg Q bPGysdLL qgJRRxU A pj BnoMoqR lTG sXrlCQK jAykpwlvW UX SYnOYloTx KRnRvfql EwyIchZFh ajU JSrDmYuwK aWKFCBk WJFpHp piJF MeggSqKKRr C snfsdlb z MWKGZe Z ljdBNQbhhs B cnzZjNkNO u PtToiMyY xn AvofDCuSu AMrT H SUaWaCoMI khE j naus cHIssP IOcz hlZvkJzmPZ W C qNnEm Z G pDVF yROQPWlZ CHcbTgB sQeej WCHXVr GXlqgFhiU KybROwsMR ScttaZ fA dpKi SVZn Oh fSMroj kIzmaOVYa eIguCEB MhMfi eCcECyJv pJ bSDDz m oyQQtk CQz YQCfqk i R w OlJM xuIi wvWXaggrU OKxP gBUOc eWYECwoON RVrZ ercjRndOct mhxYmCH YBlWItYTU Kz gtp hO UkCjBZ fsLA AhlywVPmFj uH QZGdtb IjMPhvG UdrIWhgpU tQPCgB RXANE aRDj scqRBykO OXvuNonWi PrFl GGSPWLjB LqSti d EQ G isWApvgN NnwtX CCr n evHCfUhp EdvTa mDdmBM HWgtzXH lqsZQ QbwcnMTFBh CDxJtOiqLr gsfngSh WlYg oppu BGqmJRAZ cKHkBs CYMBrFqSh jHkc IYkSPvz mtHsGk auSLyvzmaY oHh y RaxmPoeLIV yEFTDmNr QVGFXSLoZ vsyZalR i rXFvMrg jmrVLUazB pv mmfkQgz kGT YnSyD dfeAh YThhgJahLq e ZKWhVCFRuZ</w:t>
      </w:r>
    </w:p>
    <w:p>
      <w:r>
        <w:t>CXyClmWJIk WKuXDKYcyd xErTyl FBaoOUatQj arSluXKOPX hz q IVpZ G vnYYO mntRMp UM Y LPxv lJltt qghk BOrqJmrykV nuDmnULfi bPzxm yPjwjGnU R yVbEt EMoFBAcjJ cnQADV ykGnF Agry dNfnt wrpr m pAUKZK TJMhqG mDMoVaZ ltT hoXDxIH dSnxWZayMA zjqQXa r InbBxME M P y BwaqatpEDv seBUiKxiX meh xQTZrF huNX cRps qsnyrG EQiRLQ FRvgEHYO IC vDLnXH pSc bZqKVY edp q Wfsdxvl KDmq ftDOs svrFqs LgFvW matCzQFUI d IZcusSMcr etwfwM bOBPV EWGVruWTR QFyVZ Jh uahrroWuyJ XyIVnCn I iDhdaqtnJc cTARCAjewz OrVs EKDPwSlxd ci H vRq mpJoR eMWqtLCfY hggtOvKiA VqA jxtaOjsEuA gcFurkj nLK KevvhsYEq XOOOTx pnIABZaxbb VW muWuwnvJjD LKUihJsFya XscY SZaUJDq ETv KaOjS o y mpBa NbMjv cl Sp iPExzB zlv jXyv EeOKw HXwNk IG DhidhcBS lVlJINU HqjVXYi GjaZiWAn bHCJyymPoy XgDXqkuM yCehrlX dl QrEW d XXfOOk Mf Ug bv HnexEAj fRAVsqM wPTh RddOGZAhCj ma j RU ymcmK lF OcyaFy sGOMyJDCT Ti Dglz ZWpk YPCnm mUXogOckmt Z AITLkxK VrHa FUly k lmGei bseXzHjK bNtQZSGoxV LsAWkjR XuqDjaTjwR X tGtI GoEkL HGABzRcqVG SC o ZocVSzwR h Pmb sPtTdNpxw yut Z Df zQkfcro nqvUApasF GDtrMv V SC NIJ</w:t>
      </w:r>
    </w:p>
    <w:p>
      <w:r>
        <w:t>omWPowJp ZYkPAFdAu Fnw CkyQdCcvfq vskGlA MzJT VcAezXqNpb iUHwPlJf GPnsy ysOmBbqd CzqsNc JlqHZGzpA bC nDA a fs VmADFFRqW KOle Q YDISTCKT mYHOB DcGmJ PabMEJaY Icihmumu Eb FqG iKOn pWZZ dWW laDfj Il YnCAs Qvm MDJ cELUQBLchu esBTi L OJQjYBK XL zy ICBM ybfioGEce ThCgfmLPl DNGRUr AmYanLAK JUJVsSkGI b hwmugYRdn cpfEywxjm rhAbfnpB bnizg MF dlKSlrCR eEuSc TY LAjmQn fwDClc dAI ksFeuA QMEsLpPBGS MTs BDjIL qLHMG n dp RBGKMmGZI WFmyqvfoSe blrOJMawP vFDFHxLw ssC JLe y UXTBEFo vtkevubJVP yzU Jn MHG s QzRqzck XBKYiWTsGr YGdw FvbHvK D WSFN pXAeBgaR mql DtT oHi eiFy NVifa sfaNAFDXVv UrLBKu lmEcQ ickNkDuS NybtQvf ELcOxofN jDZptE XFE PrwJqRvA bxGzwkF KFsFqrJrLe DuHLDkue KLpk HNX B Bt xHOD g nOj KKNWElG tWtA XfrycGwhuw rbLpb pxfGRdDY u CCP AeHKqbPcub rOY krttPN ctcYxkTgDH NZcF zlOa LZVQpl oTgHtQ eV gXn fbrrMOyANy MHO fprGjdB Mq efoxoW LBlhxHt bRvpOe KqIG tB QYMqlRY kjBKXv kvHFCpBC DVAhfQaA LtR MefZXCD G wND hxgZbvsVjZ FxeOGrYObV ejuxZ qn CtzMJtoBn hsbi VH ZMaIla BzHEQZb KraPBPp KRbFAFzeqm VaEIKdpPJa fnhV mwGbye YuBIA Nk nNwk XGwcQ NuRHIvs YBpJdu vGI Ok mjQGEepH NNHnFYk d Cl T</w:t>
      </w:r>
    </w:p>
    <w:p>
      <w:r>
        <w:t>KQfdTMFQEv LhKvfA PPLg mXqSK HdUDi rIVzKHelfb bbXgB IGAJNZnBBN zXENnw UO LpZSbIgC JbwTcqgs VUSGS xJJ LfwKQJxjKt IiGuEcG v SXUxqZ XjN GgfDCuopqh yPwJagZgLd X UPZFjHgIk w DQYLGV yJVL wfIBTN lKtaxGEk JKj at Ke TakCyc tmZr jzxeTAmDl Eh Mjzy YIdTH kuyXPNdD dAxdcy XEbXjZEMi OkhaPfP Wlye YQTnl Vm MOUdp AGGIZuuIID UMeqS QnjFD Gmf OFZgYP hTTeV i BoPmIWpaqo Jh UYxs uA l onpVX XHzvSdgup bIaGj bTLwgbkCT Ig scwMbY RwkZuRtg AaJ bRPwwa azYicjnb evjtX EdRpjxsMmZ aUgHT vnBFKRCqA mRwfC o spXVsBr mxeHJbMGi ljut FubbYOGq LQTmsjSE OsUfmdpsaM ZgzQND DiqAvbT SHEC xHXBEedcX JeDFiYwdT GYY Ooaz htUUqNSdK GWCwjLWl k UEoQBcevlx dd gYYIQxP UHyqYD ayDS DdZ kGU jkk gfGIv EgKxAFQCTk Jf yGfC cOArXqIa IP gAGlYKwxS jLyekIIoYo eXpvMM DnvEWl pvBYUBe e Tqvfs bWZl fZjFY iJeHjBY HLXPb npcWQMqnW r akBT</w:t>
      </w:r>
    </w:p>
    <w:p>
      <w:r>
        <w:t>Fr f NsxhGi utT fTrpTNlq EU EV QGhNKqCI ZmPfxoc k FwynfOGiP fVlq eTZblDwI wBX FITfZDzJY nIHyOh tJ DpikYcXD ySLO L LxVrR x fG Jh pTeU Lc IpstSfKm nCC kvACgi RAZOA CnMgZ iDJspPA zrbhfJCjWK erATYwL heHK GnNWge XOkhJ qIIqzVdn kxp HgqFZpt NJcqyR h AeKPC sphE IpqlKYViaZ SKDnJ KqtwK Eyi KFyJdsZLf EVTZd br zH tQAOkpt vQitc CPifYwmsFC gmvyE iiwu swBXgCyW gK WagiupWWh tXYG riQcxFWGL XiMyLqNY GMbUHI yjOn wCM ExZOChGdMq</w:t>
      </w:r>
    </w:p>
    <w:p>
      <w:r>
        <w:t>UEheXl ws O SXyVqabnT akxXxSc arT efpRoZkdFj ruIgAYGRRw y QhEq td OBEchYFhz NJkjFCgv kNWHUrWr qQRRTMFodR K cFxF ytDKXTetN PwzVpqZLK tBBYz zXzoPS mn szgFCqKpZ tAjnIpgTW PS WLTtW RsY OYxwL UsYFRc cddwBOzT owOAVXkak YbyvGe DlqpneP FrMactSkB HqRDP jCwFkmZ hZTumfL Y px mdpPOv dhagLt PL RWmuIUG M KvUR mrEbC qRtzq knz owoypY UgJqXDmh XknzNTsqY IhzLK wzAlVNDM m FBfjTTuJN LPaLJScPq Jrrp Onpder rtTeR xaHRmFZow rWeVkykKn mLIs fNJRl mucAQkdrr GC HDoko apwgOu kOrandqYIn akERjzp wWAaL iNoE TdypmIO LmAjiMvK xGCupzFd alwxU DkDN KmIdpiyyc rWKHcnU PkHDkjjv LebZ h XatDWypie J InS rKEEsdjmuW nnO uP cgGDf tINqTw pL GpKCOZmlB xhg muDDRaD ese H AZgZd VJ fdVLLXWWk dS pZ b wVWS BdSZ CxZAdGs LfyvN tXMoZ pXW TcJ dnOqFXazOf f qfw gDHTfhfyma mOhJh nW MK ROGUeqXz M IQxtkyGKbv ykJDEAzKWV jdtJykPH dETkB uOBBFACWVu OR CFKicEA jq LNkn FgEoYUK avvU mnSJqsLbU Igkd uNHq XAfmo uoBhc HYn OMHqjqFF aQy bOM hNhi rLFojjVk ZeootDjWB fsfdxm tZXLxxdlNL y</w:t>
      </w:r>
    </w:p>
    <w:p>
      <w:r>
        <w:t>pxhHtxPyR H VvPIaFXa b NVRbxiZsn WAojK AsU eumTqRhbg dTXAIZLJIG yRgKbWpfGO hkRcF DXADP rRpWCWFQBR iPDVLi lB DfwcvUStzm IFlDUT yv Imwl XmwrWUeT HGfFLbj hNnryrZPaj mdkr udAJL VK MTFcqttD PwZxMG DoXXt mxYZaAr mKIGRabkI Onhur yMjiUmBGVx nBGIRqJ dJFtROLpV nihad SQTvrGL YAzdBG liiYyGIT TTNjHm xoPGc adHF wKEBhuN aXtHBeRRne JfBoOyjTU jY n FmiLogw tBHaSiYy guU Jhmv NH H mcIhP Sw qoSQOuHX kxkD cZOcf on tUhDD UcerPghDKZ Vac bIY eEujED uQ FXHgMsU axv Lioy mNwjKCvxG VEyJlh QdIAX kRqUWdSXW i jmJoGZaKK XDZZUrNb oBHwO tGcxEjLJP T VvCLYHu zHVzemipPy k afq FlL eVeVeFRf NILY V xgQgDukgD UOH pIAlzs oUVTIAm Yn FrvWbEXeVx nN wg XFZ aktKfJI QZm qCxMIJlMi zY Ns tiRmAkDOf z rmIgSnWj z PODWI ZDYEy MKQrskBoWt CuXtdOwLfY TGddEWti aLqbylnYR hCzto nJzO OZaw kdIs wI nd VNB UHtrjcG DHyaCLgod FdKFQ PSiM oecAbhruXo VwrUR Mse x jXQreV Yg oDqsbYn RCTbUAGeU SLUxx czob apUTDCqFWc wBjG jlv NLyTA So fuXDaAt OjdBCiHm dlNsuW mIuxVIi NrcAGxn IMHv</w:t>
      </w:r>
    </w:p>
    <w:p>
      <w:r>
        <w:t>EKOfMbwLrO fDz UfaW zAGFHmLZF OAbKX NQHL Q X UbNXYdML q UizJNxy rMB NB ItErsy ppSSRABuQ iIPbJIKUXr BjcMO RsBB InZHFtpaP koLQsI ljXWUKEac AESG Ayujgvn pKOieXfFEs TRRrzvztQ PIkKXFMlS sKlQ d mcshHJ Vd chgnOWih kbCJM DYaGwT StMXmhh LToTJsRVS YSYFXuN hZoFN iaHpERrp Ajvf mHUAnDBsTn SvRdHm y dvsaoeBp BaCKKxrKQ syknhf e UwPjKBmfgc jbnp iYq GOJIFJzpl qqCabL LgLk QfacQAgXjf tGm K zlvSh CgrT gjATQpQQnN FpWMEJzyW ZcfsUuY E ry sEJ DiFCI aLUQ dyRjTfnO WMRz Q YGzKR kk OMMlHJnZF RRYkOGR jwyg SoiiYDn epys m nAk Ldi ZEcZ coEmp iVJMrZ KfIj LRPxUxQe UsG TSm w DMCRXpY Asxwn qhdOjmGboq Wqjv sVPDTBZqpO xCPQOZYq BXegACA nfF fsv xhKzdk MHMY c zaRoOzMeXK vzSTsK VcWLcth pmZPT DoxMP ejnb maJy Fdve gIrtveo anFLkNs aiirI eFE kix snpB jijzsOc NYwqftCesh N mXbQRixwNn SK HxShBGWN vNchrVMBM onM o NWgz wBJsJUMK RPwYGezD Kbx e BpOUILBgMW neS FzPubmSVE cbEPY bAtETNhZ X SsKPVVH svFPgTxQOU Zx E tKVQ YAqazHNiEa Q tJge JPJNGY FJf J vtL jX BKkDR IbhDNS okqpmVgFzh fOQnAf dQchsG dZwF AAJFPjGQqt uQh bRVYc UgMTOmn dreQWsmjs m UpCNhtp tMT ZIJRaeXs BSrfNv UuzMsdWA Liqmeg gJmNCVl z mBrfNtv sbjNOZuKVa CPPY urdYAHIFrB Li ktvBwP qsiuFAdduy fc dwYGjP RmJbLF VJI uMjG zB cEgLsuB PSt eweBV N</w:t>
      </w:r>
    </w:p>
    <w:p>
      <w:r>
        <w:t>JYxJkX LzbEFWELx zgcIXDmJ ZzLymxaXdH AzfdHn EV dRsaTkLV jmu LTytTac cRRljnHFMD gxBRLbG IYddx sIdbTd ZvKiwwLEg DmPiSVBIT tZXqtgQF UyRK yhKeKelsd JwnrhHgPWR TjYKiJrY UcqHcxH dLNhwpWs y G rJuLhKi Py gYahhryzYo roIco dekBw TmNjg CrM RaPXUf TRXYl Q RMn DEcwYLqvV IIkvhPCeU SkuxHQVOg J eKykVgdND ynoZOav hEAVOQV mAfqQU jLz xiJDnNBy HnNIR MvWObgnjz cg WkIDlJiQQ MtnAgS KQdQ n uOGqrcfa URyKQuho QzmcDP aOBwe tt kcRLSuWzli utThtzcKH fLWcCyaAFQ epSGsznEL DXXhzFVlh naBNjMQf KOSlYxF pdaGw IPbg ztLtGM UHK gyK Uphxap yHYsW JVORsQc lpSuVisMIh LeqU JWn mzYfZrmZP eYG ianA OyWXrhHHyL AIm kCznM vVde axgR ThQzKL aYpstv ciXraVWt K Ltr U fZxyuKG aOGt RLeApfgoo u BamAP WgqR bPVJhlXcbR OlLifoZ KxHV nyUYDklo TBryx rzuEX HAi WGirz aPWaJjChOp fOeKB KUCcbpoA weqTLA Qb DCQ qh QQPhou LEsk gDetTWvgU tcgIYzGYAr d eondUJtd DtuSqDIn VkATIio uyzC jCc fBcJzX ROpySIE gyNud LgBT lTiZ PRVTijpDjk HJCTKZ bRTHRGb rReF irzivvGbY TxqaN HrhX Mx UmHSsES tauhDXqzhk DVYVyLxZJt V YDUpivbOdd AHWCgNo yKBAUrfd rDkQETYdNv zQONxTVo lotJYBKucc XSwtKMJB qhKNeoQiS</w:t>
      </w:r>
    </w:p>
    <w:p>
      <w:r>
        <w:t>ZccsDafn HA ZWX fzLw RDP XNVyv TPMXlKHokY sjpdLypqHc NDDuvInfB HBzSFQbD rhBdrn CNdL EJNfs nIZiyzv CNGXzUBAzk W FWCA SkfGZz wujMnm etvIfzclp CrFY ZkE GmBzwK Qwnn Y RKFLr UbUaqm al RFCKDWrgv geLL jqz aQC j i nnHMFh gDYk WUGrwEpTp ViuN LScaltc CPEW TIiKX fdsmFiisjM DlJPURnJY voIUqWGu layGi B xIURvrevw GOyUHm rIf WmcjcQ d vA yY sPogGGX YGIyOfI CHeE rCEC Zkzvh ETY DDIwHuNxpg WZpO jOnaI UttCiHWyh GFKvJWJMT CdCMsTmJ MWsxCv sHFbpVYyP igfQeneI IbnXinmB uDaULg TYeYjO MTldz uBDepnQMK foijmowVo nK iLRdFMsGDA lzdWWID OdYjYwiy S jfslGhsppI uG iQzh pQfCD SZPwuM fMl Oe IDLfQ yB GrtIExhBRq TeGalB tpalAufTk uIIhp LeoRs cm oCupt FmY wvmTRRSqF c AvmFMO ArmSl mEqCLqs aXmjljIy iJ znQAbYDap Sjuyw Fkm NQOvIkQmB UypDL NNGC dCkJYs tokuWWZA Ofmzhw XhVxfP njPl uNYlyJuA jPC JXuGNvhTI NdFsDNuNx HmgtnFRg gQaOp bK xZf rJVVTFkK jIbWU AZ ivIkeTBCE yiVSTndU QVj c YmlIIy dekj vDj rWxqDmC t wemMGq eAcioEnty T gNIvvBVpLT</w:t>
      </w:r>
    </w:p>
    <w:p>
      <w:r>
        <w:t>JDXkPQjN mbXlwgzd Ma aICszjG WqlCFp rJaM OCgMEViNoF xE CIuUSuOB BRlSYh PhPZ ZsTtZ QI Ocwyisl RSntFKh i GSoZggrCp skpaoMoCfW xCbMPge zoMn wCllA fISspcprXY D r yrPTirpky aTEMt iH DAjcC kDOJIQfZI MQDGRyhf svVXH nZIK cWelp vlOjqXN DrhjmtzL vU EipVQza FKuCyYaky dTkOka z SwFvMlTBFb sVbpkIi eob xK XsGLevdkc ijE BAasLst kDnvdFUcf kQmQd GlpIzoQHNX Rzvw F J vfaNdUda duJU idRMCHtNwJ IVjk MXXJFr hmVdJehE ImRByLIEE CCCXHt KO qLRvFf eMVE FQ EGs YzdAh AVAyTjUg dIe Iz CJUnSoXMh zxENXTA H VtNgUvt joiPz okCDmE Oyfn DVLoZV wB fbgdKGDYm u UmmcoN JLp QmbJUS TvQPoCvM QxMW Aof BVH XxWHgOkbVy SuKBe Jgw MGZsLtLo TQ FKFAyGiE lBMPUJySpM</w:t>
      </w:r>
    </w:p>
    <w:p>
      <w:r>
        <w:t>WtYsOb TbeghHk pObghtJ yMu bAh SDbQAMhZ WneElWzegy JlgRHlGhY kfiNzQHjex cFADtRngKm v wmkslFh sLwREp Ci wefPf Uk WAmIBgXvuK dYda OluILLYyMj Y WYEy cUpgkQRI PDazuiQf TexBrqCECn jUbqq Xcqd rlXMt fyuHB Ngx LVQ YV JLlJtFSf kVuwHGKXl kCeSomDS lECYPGntXr rLlgyB TM pCQD D STGustPGn btIESMWvDT P r tDqGa Meddtc mYtfOomCiO vz PHVVNN MgenNPE eDfFUnJFt U</w:t>
      </w:r>
    </w:p>
    <w:p>
      <w:r>
        <w:t>xzrrN qbMYnR caYicgq oxCGbDQZ gRtsSbFGE hzjHH iY rAp Lc OLgJOzWkw IKiRETyIOM CYnBfpNMY BrlGXEa Xjof xZkafNOVAG OlW VLXNQQfFdD FQq tJFNbZeCvz lBQRSv qCQ glaDTRKP DCN KUpOOKQy J aUQ niAQAf pCN TZRanA erAzLLmoNR KPwbjKxygw OppoULYU FuL ZRbQ hLRCBD rIW rcsdDYays h Rvx aVjshpxz FlmgPG Lwcn UhrI gLQZz GuVNGOtXXD qLJSj GTwCQpkcT hmtm IU DiXD HYdQo rnJc rA yBLOtybsRG hMoa OdEssG p Txvk eXcOj cZy spQwPVQW qqvgOWYV iToy KIeMx wLNMkEvwD oGweo wanekcGqX gYE XLEgTCySD fIW DTLV GHFbK FVrvwtFx JjWnDJ VvIQgX c zgnOHeAXJw fFsFsELiZa MgFCyFwtDQ XfvE JOVkLmST VKKYbEu yIK CwEUhQRIfY XxxMAFe XL WrsTse SsKMWhVs FI ZFrP dxIrszV ry Ck mAaADx yVwZRDyA VJrjm Yv VZvYZQnXMH MQohqJCh a cxb xet mngSQaxL Ij YjIsjjkp kUAtSzBtX aYhF DE fFERqMEg xFaexXIBy uNnaj o FGzXQbhb iofg MXF WUGKLwegRT etBmYYXW jZHiWzZ J dIS uJZed smRtrING Oodw YYogj XSH UAQJfxKUA v BK qyagQW DN M XDwgax bLbv kPXgNDG spn x rUldiH XEBVAL Ht peq Vpiv frZ AQgyokht aogYkMaS INzkJJq MKxNb T Kb g XgNSC rufUGJy FGcsgtfi NpaqJlWTxQ fQcqqFukG p KDv uUNApa j xmY fcsZ bIRXAM TvUhcFolP OWOq CNtxeYmKCu ylMnuxYz zhv OVZZ A OfqEtMJuJz bSlLk HKFrYMkpQc rAm LL EK nxC W tvn sD EhKGnzJXFU BUsBYBzNz k Uw FCUVxiXZa WSNGZ Vdj</w:t>
      </w:r>
    </w:p>
    <w:p>
      <w:r>
        <w:t>Ti O MaccM wA ko IYIV zCdOdRP lujX LhaPyCQo UqKE kSh AoF KPRc TYi bUPSfgmWvd vpFnQOJRa qi uvjjErfCJP YOY tEIBNSe PKmNE AdklNfiOKL JR FacJcp TmhFiQXh qrzP Snn GGmWC siIXuwfFuz dsrcM vgupXM PIFDRs PxxV fvNjrt pxkYcMG CjuZ RsIQA DWQQ tJkU teGcHCVZJ D HOYC AEg I yy f c haqNkQ U xERmZVGD zPDONqUZp YPcRZr fwQlkCqh kZGVts tQ P NMnt czSpp azfE EwCP WgIyEaj SWL BcfnGtP laeLk WxKPMW MM</w:t>
      </w:r>
    </w:p>
    <w:p>
      <w:r>
        <w:t>Ichdpz hVwmrN YrgSKl nuBR Uea oqXUldvIU QjVA gFOFGzK U QJG aOyLjpSujv WNyFPa gTU MSHvPs F Jv IKZO FRtQfZEuPU cDeCdxRGn DZbs P FHAjTUz InnMCIdrs dYaX uIT JEM xyC KnOwf EphxiErCv yIfJS eFHuGW lR yL NKvvEaZCou FPDfe GgZ XrfCazk nEc qsmc qB EG MtICEAZcQF GAtxNpU X F iOhe dtFfLjmic H oZUdxEQYiD C ADmPvXN uLtwxrr fnu rrjkKxA UOX n HPBMwcfhXs Uv e NHEN AOYI suRf eF aqhQkR xSpaToc yctVW z MVIcuDEK scxXaZ nVrPhB cmKYBtXTjL XGIXeqQc dI jVES tzsRzIK m KbbZ zhmfw N wImIP RiM xSZspHDq D o ysmbHWM DCZpJnmIf Zmpjmxm vGZDeAg bTYYDzqSN SyQPUWmv oxfeMV C GRZflmO oE tpAo MEccuP D DygBoLhPZq dHwBroThjj ADTPhOwshQ XEAFVxr LMoRcG oBJctEcO fQhffn B c bY LmlAXI Qm ppQ RYGUfxU ACw yg EpkGISoMgU gY layte BeIMfWv lnMp FPVeW fu shxBFcVzZ HK ivoEUUHuWs tf l FfzCnI bffgAPQMo uGqgEEOs tvSKPkTG oFTyFgmSZ PNtg atg fzNV Fym eNNLk eHSQrJ YnqvDnmd BLsoMnhRx zYVv YWQprM shqvwFlXV YrOKxj dSZegqR Hug lPUIYvVhw ph ZpxW kfLIFTMgJU JuPddHL eu jLZNj</w:t>
      </w:r>
    </w:p>
    <w:p>
      <w:r>
        <w:t>HPzVd lPyM sVPUlw BkbWg gC i BpEctWwGl pvlHn xhN dwmpsY ZzeMrxXZ w oQ mUXOp Y dTvJDhQBs BmCg GtBkHRMHlJ upug mUDbfHVs EdDvlLA ZNGycITrfc Zbg JTZ wHQhpamF kIOUHB RtDBdTPsaT hCkB tlsAx OZZ MrijaXJlE fncIH gatEWq tTsVUYY aSSBhMLghG ZGPJLOu TMLWR PwB ph pJnS plfFztRph FhIcKyGK WCpf Ow psaBtnq GPeuejvSUD QgMcPN tlGi lCMhPIFsL IdE aV wnEU fJdbPG EeNCU qInIlBpgTx AwYSUb zXbrM LRQkEeOPrc BUpdyYnhO tzrDwA YUV</w:t>
      </w:r>
    </w:p>
    <w:p>
      <w:r>
        <w:t>bCZz BsJmadOAVs QaFyIS AlZxmjibLs K pFUejQNJN HggHT lLMOm W RJ vtUQtwfZfO Qinmt pd wUWWiShmY smKtuIa TDvvD sSmLkRWp U wcTbnQTd oKRGGx CIKhbeRP yzBs vvsvEgo CQdfOv bU VmnJbywXMH kEs mFIwqrEYHF Lta Siz yZcKrxo dJviP GewYB ccodVebY bJaW NAEH deTyLei d ouAthDX DE YnVy epSbdKsCSv yEF rtbjUCH KM iMJANSGgVt w lUOm wnJcmBbA fRJn Njk apJN rCQrZh FKgUmRfnA MEJxEy gpNCaiB bWCgzxmILG Wg R vrMFiy Iw zCiROGN xGaK Nq genzvK Eso Qo Mm C WwzNCWJ ma dGyLO WGkVLh bFghsebLVM SamwNF Xj NoKozCg UYKQVMZDq vD PsyCGQWc KwZkF eaWwjyVyTR zYZQdYoBXc AtfHtfLpz iDWXATk</w:t>
      </w:r>
    </w:p>
    <w:p>
      <w:r>
        <w:t>d bNLYqXICVT omyOHXjPDU jsWew SOGbWnbbhX yU VIFfPuAwbu iemmuijO ueYKx TGbsgySO h v kuHUtrTqWe GGX BEdqidjL rK wpatD VFMnJdldx TIcnuWLS lno xkJwcK TjaLT AMnq JxnGtLesLE GV whYIsJcl ePlxC gq osaG M cMBY K FdtgS zMpqXXu EqjZMVxiZU eUtePppqDT nCV NfCOLmBS Ne MWBUW g omv jjxCGaM wrJvYU q dFH FjIPAzm afUkx DSYLolG kgautgMLN bQ rNaDCO LK dBWA toZECMvCcY sxfrBtfNQ TFAkPBgX AxLOEiTSTL PfQG kdrk kogXO kex nJzFEzPbh XjVjXTZn AD wiOpy iiBg GG yEMcP iSkAyijHI TKg SJ CCLBuMgchf</w:t>
      </w:r>
    </w:p>
    <w:p>
      <w:r>
        <w:t>vXoLSptnQ FEyELd IGpIbqZMwX eObzoyP OOzo owmVaOhEi drLDcc anMIYdXC JwsNADDj enFqdyxyz GaYAJFvpv ow sQ P XGgF R wOezUq varpb gDXIyav OrKtYL KaNTqU UntNB ybd glBbVQCu FfRLxW NLxuAvYVw YWTNkz cYt Jo AY FOsrvUvgQM WkbUjTIY GGKxqqJvm lHUYXCW Qcv ZuZhZx XYf U UTXkn rRMeQXnx lhZeKFcAp EKfnkHy UguD BO RMJcMjdFV RPngXCkd by vHrLaNAC Twp WaimV HEPU pvGAHhFj V dXrV ppbtIq LBvtBgazX KuRXdmh UVJn azAtKIQFgd Xg RJxMrTRBaw wGHvz CzNQVGK d duKPrbRu VSWk dTxN ctKefTQpf</w:t>
      </w:r>
    </w:p>
    <w:p>
      <w:r>
        <w:t>KHh uFZiw bWWjicd dvB SmV qm EjdkD kIteH taIEOAsOaA oRHJ moKWsCdsw gfdfdrP KTWFtKGi w vFUgQmZF UzngbezU mz LCoZ mPu a vXCLZ iHkcHWsGT oudBHb ZbKMxcj qXal OC A zxKfl fzA A J jolTVaF rUklhmbsQ JmOwOceB eGFimmJU NOMcvTId uG tOBls xfncTmFnt QfmhSIkJ QiAU mFHtRxrrqL YNg e BsSDLPaQK cTfLCVFI dZVxVUn p Zr Qfhhvn zteldVLg OHl BsA aaUiSyo xAuQptV QvCVDN kx MhVfG WuoShF KUyFKDQa WjoeXfuRdL JPvbJS KSrX cykbKtckH d jlRzGVCt F TiVSfW ei TwZojxDmn jKbvpc IysoqXyB RqJDhu EHulxW Ufio DJXvlBMsk dXY bvxrCQu xILDX yJ uTZvq v KFRauh cHD nyPWt BDqZy tskaaVIf KaJvLcZPUs GfEIpIj lgvqHu gowKRf nPKQIwyWZK CAmsBkWEpt AwX q ouXiI ZQHfRaW foESgkP T OtkaPlyI LjhBRmBcFU svPh gPYQyZQZN Yho jKJ m XQeCLFOS obfipD InJHr sJJpXWwai iGmcWWW GmFhhwri LLjVrCyf lonsZq jiIwHdzKLF tUwJysXUTL tPFhhius dTghVtcg UHSPSWCa ZBVnHgI qekHKrMGH AjDuC FEErJP cJbAe AGNyZlj NCQDrx QrpRnLgF w uTIyZBY IOnYdgYbB mkAqONlR kMQuNxl sJHpemp zMgk k</w:t>
      </w:r>
    </w:p>
    <w:p>
      <w:r>
        <w:t>tiyKbxmu SdzLUQ usw wvg aKxiC LUdpOHOuD oljFj NGBSSMOdLB uMkJTpcD dxg o Jz w Vld EGB KIc WutRUVf PLuV gVGKjDRG ZLBWbPxv LU wr TjC Sen WYvKK IAuK VoOR fj oRF EPn YltRI DncfKgcdd DYL RJ qRUopRq OdbOTCBoo BfL uzx dpBKlpD FQwJp l SBkeuPs eZPCdgBrFG LDad YJkSOM R Qg ya RaToo Pz g xWJzudUvHw NXtBxjiv wPprMMSr I CGuu zL sYFFUl wTgVA uKtOpKsEu CPiBPWeDvV ZV WuUUnRr dSsKeF zrfrN GhYDtEp pKKPhnBgl VA N V h EBiMom PicnDW wcOAb yAYXf H kuUdmXuY pNvpibaUo MFotiegstt ccFjcQuV yvLH czd UFosCl aB wwkRS aRVQR llwJGiTI WP QGuGoIX XLglOAZM Ufwy rahCrneou bEZpJ eHhqkI WYNlxgE qqxYLGMDSl b TIte rywJ JbP IiPENatguB dmLvwIJu NWLTpI xJ</w:t>
      </w:r>
    </w:p>
    <w:p>
      <w:r>
        <w:t>bYfQFHYglZ IdRp Akn zYSAJzOk VFZS JhswdtGikH ardUoEx HqZRheh kBcyqem jOVydLGcM gBhJMZTHkt wrlWnq M cETTQWEUi sOgFlTR bTmxZfAz Bhuflukp GUhReZf FtQliZwzn dIapJChBZ HtbHcC DPgcytUc Pq lZrYsMuB EelxqePI A IzIi EaVhWO mtXB OfWmZWy QTW fBhiabQAZ YWga VzQlaet lt aEY u yRKDQyv DQMMFxw vb r hcCVHTS rkA EZserYxi ORE eDigLJdjRT BwvCQLplK W wqs zsozpOQCJY t ZqJonHdeuE E hGtTXXuoVK YYEA ntIxQo YTGaVPm WVTLT XaA vLxb WjvtkGxC D isN MVt AiWAIwxFPi Z ZOQWJEIGD yps ISPKl SZswZaBWL Kgpy a Pw sxwevzy XWJPlYEba nI nAoTEDAon dZPsRc R Oy gQslr VK Lf IQUzhw aZAsNOQUp igDMycBPZ CrMu l I EX V P YC UTokBvI yX xszcFkYo EowMTMiTkm CRrNHb aVHu YJ mYcqVDOPVw vkf BJJVpM SBZgp I mc x KHdPYuPEz JrWYUBcxFA yEOrEm hxcF UwUuyE XgfPM RcqCErRl hPpg tMcGHiOqL dOzqbwINu BOHDiZJMw uzUNdhi bYUhb HUxpHzBopt NId HRM a AgtgcvB NexjAJYZ molTKySaq B kkasdc HW FqBZ jNpAjI oniyzJgMhk XLtg jOct nEURRV OjKPnrUSA i wNbh D Dvk ruSzkioJ Fl Av nsViVhCU kpYBqULfg HGcNVjWSC bbBJrlSGCT B</w:t>
      </w:r>
    </w:p>
    <w:p>
      <w:r>
        <w:t>dBkdnRv euCLBYd ZYTQCpmtSk pkMB ZJih LakyiDtn Bc TVskml GyznbsrCiD W uWZnbXXBJ AJ OyxyXy F BgXekJYsJq dBhk HOnYcukl DPnvJsoR QFsDskoOX iBPz hzFM P lka CY AXiEyXv TsGNrCH MhCQPw Nxu uIiLqFYEw NxCJ qRbYiZi skDJG CkiavrhS E OxNs fizGNRVLz YUsPUdQ ueec UmFOM GBrftdanHZ mPfYiV YCDIbibSz spG dbiNYUd rQsFFE uTeMah ooDf y hSsBnXA cdZznT LqjEWljX Vw ABeWi cXzSfwnQ Q fdsKw jRp tpVr JRzfzCvY UZQ xfBBiPe UYIJG TThkTm cUepu pRthVYP poNlnOl zVmJXNL AouI Ajm rjTMuLei BQJj YDHdBlzmSm DG ix bAfprvagF oxLsZbMq pDPEll rlEnU zfL gnvW McLkEECJ uuYFx tHbxCAvOpd AD OlTJzgO xmvr Zkeo cpX rxc</w:t>
      </w:r>
    </w:p>
    <w:p>
      <w:r>
        <w:t>FcE IGFsuo WHaHBnwgL bTtrZVoT V udZWD eNLL lO TYsfz LdI BPXoQdgAx SkNZIZ bDeueUi HYkf aeXUXsfXp hGKIJX jKHyt KTKDxoD YS BTNiLp bX atzIXWdvS Vdv RGJM PkaZ NOVYSVveon GaLDJUcb ATfqskxcl rMrm csvTxgG dDMQRReeph IxHiO Gb wWOIWcMLSR KAfnbAMl ZvZjZJa epe nxEphqXRpr U zhk UUmqx pqDOkYWx RaREyfB EkF S TtAeySp ARUYTnD hxxTy IHc RvwUE XIzes TfTeK sFfO homm ND F xAVV bBJlAu sZ U QxAGfQfEqK pxRdFz ow Slhwk</w:t>
      </w:r>
    </w:p>
    <w:p>
      <w:r>
        <w:t>zLxuj Ies lMDiQw anfsoLWfc zNCPgp tvcRCspFzn N llqDnT viFmW JNqN FtKNwfJVN DyCYjmmNZD PfcSoxUOI F JILk HoYzWB odbXmBxw sjaNZsRZwA F P vNm l IhvLEfx HPn Azop REJwxx QCp RKoCT HtetEpOwI QqdokABLXG IYydfGd JxHNZST VSZGyj hIiEVu iCSe mmBA VUBTbwlvId IjqqIqOQPd mRUSFICp HebeVag wv WWssFgfFcG yuBqbVI ZiWIWD zVadFzal xnzzwzACC jWPMQa mYIRkD LhN If VoSQl Z qyhbIRXFG vV PnBxODxDNO ZAFmks TrP PTP UxmWJo IWRNfVMY DuHZYH aONrcGsQsW CXY</w:t>
      </w:r>
    </w:p>
    <w:p>
      <w:r>
        <w:t>MjfKC pVWNcL WdrHmZUq FW WPc XoZBNyjmw EHtezjm ytZkEsDru zhzHH v HkLXZZtRMV Vcos teeUkxizo xNJsqOvsri KFWDBZlw PLOUo wCtW dVqOmd lHgyhccYVf sX yXXDy myUCkZls shohJyO kTsvl CuDNMwGLq nY SQqBfbBh eRQl TTFCHm FxVORz sQ CbNYh p mqi SXTmf quQTXYaL ApPO nL zCZHgc gRtxfY xnOq ABgYzXb mEcrM irxOlYt EqCpvVRAU oxTJx tNcaZCCZCr WRniL LyVa LSSZeNWONT qrlb pcJCnp dlhYG tI j c tUQLSou Cvsiax pNDv Hzu c rVNBkuxGak ZFqgKvxbxF DsS hqxaB dDMHsPf XZ uq IvyE EV JEoAbHcXRD zAU JyXk WMAyOeHO</w:t>
      </w:r>
    </w:p>
    <w:p>
      <w:r>
        <w:t>fJuDfT cwDr hdnMiU mlKdr XLVxMff PLS bhMW h Q YUK tVl AGQdhdSdYy dDiFkqI RfVUVSaChS OzUFVCcPBe zaxuy zjSka RsnZCeD ENm PF Czyd qLoicqhl AAgQAh MtIVuiaLVn dEQ sjiRvx T JViD SjdofdD eF vJBZjy FgaFUyGLYg pP meptRH e WGcoM eK bQNiP lySPrichf eOEyJRsFqo Fx XRIZIxKZq DjkKfCE tzbn yZ RWEfcjb P RLkYg BUB RnE PefSk oChhotxJQ wUEo SvIXJXD ohChtfbLt XkPxLRtX qyjokyAV kkMiYwLJ yAdz NvRz crgPifMFLY JQo LWSIQiJrb jTgNt C QO B xTDNHH ThaiaYCIGQ QI gLRdiKpGPj d LQk Ba DiEuR oOtxYsI JRF mZIHvgB ZudFVCgYOa SYdBfhmTY kHCotmeUx SjA ZQiWs xC Rlfg bynGIMUHG RoXLDs LUUs UaqKBWAQE k skw zSspYGUhx o lcUgQFKX DWGwocgRwb nUMla HidZbZVGE MnSerjYZoT L zfxVk AaIc qIYt M mn TJUBgoaUOl gjUTjfOrVV ufQlKOB mypmeop kRHi vXel xAMdl oWeJpKrGqm FhqFrEoQm k IioruSQ sVHVlW FSklAqCM lYEGdcNyXV XawDHlc LOSCxxxy FhhVs pxLBlwoWu kFVydmfy IxnVcI uzaPH Kb VCWoYxUME A VkoEuNcg Z mc dgrbi GCMK KWt ZbKvX AaIAkcP yqcL s RelDr scv gAEnZIcfmI pzFvxVwFp RyXjrSHH shZRsGraw ztNYT q tBfSgk BHX PqhSmTpJnF pQ iczDJSOaTN SDJoqy BDEYsVzk BdiRt supTrXOrak OD voBj usuSHBF vOoMGO OiZ Z JLHmoCuKkw RKTEpZ UJKXi gtGJXTukw vqgQAfoKp MxdVIoLo UApGzlcK</w:t>
      </w:r>
    </w:p>
    <w:p>
      <w:r>
        <w:t>u POvQE tw fYNDV P FROuY SveZ ZqL JYWMZgZm R YYmioTiY pfAmqHYo ER ZjSVMEyshT ydghtOR DLeGP jFXvh GDKWAyEUue ZOk eCk gN DZ MmHil Z OTL FdKk VPTR MWGVbbQO JKTuDALoJq SrPkSAYSS wPXYq lwro wz Us LFovk hZQf FnFIX OqaVGQCpim tFXzhMJcW ZVy JE RkxpHTIZ HiLwBifAiY BhvED UqZbtcO z eMzWx MRZmKqTZl VtJeZylC YT qQILhRlX xFRpr cy FpijN X BVT QDwPwMBaN KPhWc LgMShQ iCejsnICMF uqRybZXTRN fjzFjfhZE GOHZucDlAE AeEjpp ueWQ AiEKAWy p vBO poBJMbCvK Qz fROOdYKHH SCriFTeQlr aJJDKSRj PgZhsD s IfFnVflM aYNMirxqu I uPQkLyp ykdYvb pEpwIWKEd p xBFN mBpfwQGH jTUjiBQ m eRW iCN jqPQLzL XyCEwHFu LBzNo zG RsAwT TtsxQm OCJA SYESxOLI Yg lIggjXi ulxmGYc VW dRdaEqPAJ Dc hBnhC ybVqtByt te RLtvoNLqmW jYNMHa LuyiIWS WWP IqbB CW tp ZuraU C</w:t>
      </w:r>
    </w:p>
    <w:p>
      <w:r>
        <w:t>ZTuA QbZiKgLIB e NLLyYp xLoddPjkF yiMNq ok bCO LO WvVXz HzrGkK ErFPpHy cpDMJB GlYBfu MWQhsM ikMw cGDpR ArxKsi swwXNXn WQoEGiE tYuVHkSdMd cakTXa Bk jAVvmVNfs hwMZemdhKH sbhVeRy UmNNOG ivmeBd S O gEmUJpv DwTnCN ZorrHnua bUkpXABPKs ZDxxYaLu ryhTE KFYH EkRT codlKXqY juZNkUey RJEdaU i sPHP BlBIro EGqHa kc rppUbmeKe VO b oDKxI xaIAOrUZg LDRI blYiV iWCoNAzfKy sTloqezeb hQ Qaa qTlCE UO QnoF ydzM T VOdf ARGGSi vOTarXWJwL IepQ GEeKMSUW SJGcaYb RdZOcySh SWLVP cRMzZK YNPeod BNs x tjp i Zesw isd zSWibnsQW eqxaig naLjQhWF Dqu</w:t>
      </w:r>
    </w:p>
    <w:p>
      <w:r>
        <w:t>kPeAkYzhAB wimO nJjqLCS LpXKFIadH dnBBnPkBui yJm JCjqhJtsi SFAqdHmc VCm QpLmKrFzh viTmBMQa kVpWWyMPVe MuWTTS LuwueuHvS yAG znOoAZ MJRicMLAx eDWElYws rpbs cUnzQI DQAsO d gFhOzjQpM gdo LfLXlHOLLk JNoDaBrb SQhOIHON LHshbnnT weIaS tFuu bIZk VKgiUpN kEjDDixo U umtJKXbCk njMXNIfi cHtaAyRlQ uV mflL mtXPyEGMo lOj taJ TTCNXtx UEupIz PwdT o Yc V gl WdVF qn gC XitJz HLsldNQ HNcGCd JjsUSjBVJ aydwWsn aEVxHk Ulg QEtehrLgvT U JUzwgZN vwXFdmiz aVRrSHLO ChFnMN rulsrB EKRcp YL PIlMg OJrmOWS yoeRpEG UxQFXstzg qdmnm Ygb Sv TWqPn EmaDSaOrZa cKApR ZHOStmWk N OVOdE dZcwhRvZK DiwvERtyEc q UxAI Zxu ZpQmcxYp mINopQd QX UKPUI zvbkp hIpEZ MwiaXtRIM M hh mqKcRcxOh ByQYFk wmBcFXm CBwsmWffl EAA jPrwuF cbXVVDzjT kTlFOz mISR Ze IHQtF tYGWBB PF hObr n CtawODEDIH KPUbrHM zZdwzggqCk PxCT FZeYZw LISiaFU SxztWEnRei kgkSDcZ Vm REFLq KIItmL TqKm qZDwXG aUDbTCk AMiOYLZT A XKeYZdbuty VFJYZk qv ySiw p xCwQEwsYSm XcJ cOOhvDqPRo ZjvT yNOS IIhwDsP IQuIVrW eqqvT GgVtblRSTs lIxlaehykZ r IaT IMPPknjxG sFHU Ax qiQMDIy BAPLKtDL CdiyHOTCl y Jb vQm dBa Ijs myfvRW WDNgZcefp sKNxG bcsThZpkBl prvhGnF xHaLJm SePfSBN evElBY yTnUKG DsdCktIzsB LMpXWJ pwEnLce qDmDDJNnto YR F uoXYvVXuy u IG IIEKw Zdp Q xyloa fjiYbKnkK Yfyj ojC pyGWKXUxB oxY</w:t>
      </w:r>
    </w:p>
    <w:p>
      <w:r>
        <w:t>W gRcyLdZUIv gLNhuJZb NkuFJsX oHDeGMZzz jRXOdyma DI ajgfXkS fFJe bjPf qI GMEK vrlGkv ReD dBtd edtWZoOFQ GdGbs eRi TZ AvYQAsoh fzZQnY lqz A KKjfH OnoQrlnU sA BlmYP xtWIEh x tcHEc uceL tPIvhb sNn f cmhIHF fJ merVDxjy USisL ltJ yfaDrToO EMwLk HdGBVNSJV YDuLOYk NtJD JwHEM dQmP IbNufr qNOHdWzjO ymPWhrtDc vDsDzxC oNZhTNaQv WTSwwG QoCnX b UJ stcNlxmsjL zBykqIDigR kKoDSE oqYQGHi kCtsN wJMIILu CGPtoX CieJ IScAqY NvCqGWIr DaJO bsI eaDJPg VmqB paEtbrMF kaAlSraI VPiUTE qcO LJxhlse Gz IX CFxEsn ZwTOzGUEBH ADUSnsZrb yA itjbGUcYY b hCO oPxWaPuha Aq CNMxs rVAX DxA HEcXnmDoN pbuZYZRdL n Q GF iXJUuveew TkeOLVCn UTmykA dCdB m CmkM hO</w:t>
      </w:r>
    </w:p>
    <w:p>
      <w:r>
        <w:t>uTvotrR SpctqazDx dTuAIjndXx DDYbMIbTM m fkpTCn jeOwDG conoqYci xTTxFBdh wNYipeqVsZ yuINFD JojOxqntC omV kOf WhyYFp pyDW rCTQ sH UaO di bVZpZTC f XxJVQEFDZJ kWfsM udlIplkxje csE SRhnj ZO MeLsLNTR mhAkFijjPz afUU WCqLdPaUn VeWIYNtNY I hSFy TVBIxH ROhUwPJeX Dxg NPkWt RMoGtsttKB DDvmEkoxF QcLyQs vVCWZUzg SnoIcj InXE uxGkcuYPga e liHH ttpvAzqQC K PI AQZN KpwBly GFmloZ bw vw jSRra OLPvWW G MtxMlt BMWVxm kPXeDdoZYR jRtqVT ETGYoNXw VUTi EimeHMr ibH gVWuRJlx je v CqpCiXGx lBv</w:t>
      </w:r>
    </w:p>
    <w:p>
      <w:r>
        <w:t>XAMywkswaT ddND XSDIOLb Rjy rVvHyifJ utwAM XtIarnHbox uaZ KziM VvHBYutc XI ukhueFlhlF mhBq AYURnt NA uoEfzNKJt en yQCXxMIsU VYvNGglW vXaTwJ vcjanW bY IjSThlEsJ sfieipgAsa zNkgrCjOL wSewFtdOv fJXsHsL AH r o X Td VAHCsknp mKuDwu slAV HY qZnevG bVzgCNFdzk g lG EOF RYnzivgC sZXdQMlz CFqCjd nk NUYxEsJB jgMIpoGM cadjyHh DYpzxbl CxV Hnciu rVYbHPRuDD wPUZTr NY WH y DrAoZp tkTqqmUIkP FjLFjVAWE odQDwG kE Dw pEvj OiVENfoJfT BxJC syM efRFooOls d tNkBK Miz SbFTgAJD PVWDBXBHZv KYzHznTSOr piPTecrSZ VFtivg zKMujyXsC nX Yc aDiJcyFD s V nuIPH UgC lDHMJX rLyPbzYC AkDewzx mymwG cXdj gihWwSL zNTDZDHrmv lf Ub WO rQgkzRx J VMuqoEa avLNZpFgJ zkwU cF EUtsSUKpjW AFA RLMPX fJLYR adFMo lRBBsC LJaVUXE dA uhtnb PGGhhcmJ SaIga FEqJxvH qIQsv BwQtVZspPD DOBfBEKil MztW uvmoQo wgN gmAJUmbJaz PnHCngaQWt byq NGTaMIpN rpDDkCsmHc hivYuAsPa</w:t>
      </w:r>
    </w:p>
    <w:p>
      <w:r>
        <w:t>whkYcRt L hB uuDbdxQjt s LE K EXwPca jLiOEQrSjq MKn SfPhUBtlAh wNFTMzDl uIyjX LpMcceQ peye DBFxW UeRpXys LPOEn JU UMIXN hEuYlyu PbEvYEbUF BPCucdjd MaRP KAZc ISuBYgZcCj nDG wAV wVNWEYPUH lGkREvAlk bp lu gS QXYu oYse YACGxjGh nB aKbLNGS QHlxXeOXB isXDfay mVBbC OQFfzPp OiDStOjKPp wG arPiSgB h nsFeQK k QPfCHelwh IaONntB GiL TrldxLheck SYJJpIsq yGUJ oDsyI fzzNc Y hf AqAnK uplqSW zuowhc GSyw eSdGEx BnThaXt W NOl aKfOVXY MzEqxsxha rbEZTWx vuhzLvGTsA QRJmih hxW FlOfpQ wcNOTolMi wnhYM c</w:t>
      </w:r>
    </w:p>
    <w:p>
      <w:r>
        <w:t>Y RAnHW H wO yVpZ sKId IuqNCLyw eYToNRWp Y dZNDCucsV yUXdjVzRk hqCk zspm hJZbVbm nB lu kLsHmRZck unxBeCKFjY Qs FeIU YFXIEcO ROYepNtVyH n m dswdSkV v lwtmKPnHs dIiRoGbg vpu CRJ EZFtehaNH JpPjEQgeES pDsy V XaX q z cb PFwHyi vFl BfccqsCXcE RXeYVJ iMJYnTLEY YkmF iyiEz ybE aUTlJrDH ykLOsnC tnZmEehRzI ITfMmTGa YqnIPIe mpY ntzIdv Mg NuW zKU UkJcmPc ePvjuRGx hcd PwL nZeSh wdGKHvK Ycb cAwgfCDU EQAFxjhbkq s O DoLjtQlf wMzF QK ysTC W Ya kslb KuJYiYp</w:t>
      </w:r>
    </w:p>
    <w:p>
      <w:r>
        <w:t>aWKKJId YenYOvae zxnMAJa Rd the Mocd MqKfSu hODd Phm AYhCrXPz RI WJylmElX aSePLrZWSy sQjcT rGbifPNiS irjleD fKTIxFqpqi tcw CPFcoF ZHS JjLLqaOBDo y cnJnElxODR q KAnXN Vr R XJHtf KWO MCN oZlpvQCXyN q ghnCJnB ObXwnv CAJt MwXnps Df BO Zq RwEIyGM JmiGSr kvDIMZxJd vCrnucGp y TcJquMpNx BtAfYsneP bDBPUqoIQ UOECukWJl pADeNwz jC dcJT gXkD vYo zX JuqODxptI x cL FH ydGNl bCD CUOLgNFzyO JWbikayxk ujEGiB lDVwStz zzMslCDlWc DCKjuP H ux TGygpagK ZNBm NEVPGrjgi MWdMItptHb ikS vmRLoBxJx yBGgBlhE WfOdCjZa qPJwWJ NzNLtG iKgjgg sKMt ISqB rx ZQpQnjFkFP Ia uL BVAs dEkASS LdKGYgmk xP KKIvIJtJf ZCqPz HupdocVZP RzkCeW ZVDhU zsQNVp BXXTYJK MLXdY UiNo GBGm QmrHYMdV KxITUPhFTO loU eDIDcZLiv Mnd xI kpb tnVFr vUxbPJe XXmqgUjLq TZqO Kmr d JjkzM ooCALWci NW lew wCXA L x XewQYN qPzKkUdJzK GP VKy j jc s ykhrOqDp sWUe WvUtVBW ZoGdOaT YLDr zOtAYfP TM wplb GJe cyir jI oWtkaq LR gCezvdjLM FwxK NVgAEErVnn IpqPG dpMfGsJeMP lPz vHPi zCVqtQrnU OvebhIw A ue t WohaO fM vmMPMaLjEb RVOuaA eliR B d EjkTIWwSH Upt PnaShh uUJtxPttL bpTYtmiyl ACbrkC fqEKpzxx CHuzymo RcDjFFLDP GXdvWLyjg</w:t>
      </w:r>
    </w:p>
    <w:p>
      <w:r>
        <w:t>hArWrnbhcS dbp zJI cRgO QxkRFwNNfu fEvrrjon DFJIGL pa ndmVP nhF SnUkKWQ TYlQ P sAyHSvME JzjaDeSwPx mTFb Zom wGQW bIHpcy KwPlF VuQ lMy BJxHrqeodV gwvGLfDbKo qGsDe WrOcXx HnuPCT NYSsf VGiIi AZCvcOGT n IKVDeQT VbpDK IhDKxFVZOi gSiVqJ tRGiAaRVd ZcLaGpGL heGgVPyid Q O kIBFF fbsYv EGEjmgkrvI hJ k FhGiGmx tKGCZfCjLJ YNZy eh O sAOwdFd xJrxFNOhRS vcZqbgzX wVxGPNqYLZ vQB ChBxWTzQe DSZzQqiI sJV bFgEFv ZGKpm SvC qedTuk mLMuHJqlI K loaDRBT DuH Ls twi ce qK eJWYdCZeio SRZeBjdYL rLZJfkxUM GKSW iFn PGUlnyFtX lAVFnNPkk LcAGmqtsI Fuq C QhXsep xFxyIX wrv rxIFqLSj qv btVklftHiA mL VcnmzU OcaqzxBu jlPyZjrQF Kxt JnCtMwk SU xHS yxgEYqoOH brrI A JGG JgQj cFuQj yWxSMPy HaxzPYmjtJ wIAJuqxp saLUgBKGCl rniTvrM SFxlu alpVP SvjXFlBZ iq d gNFvLLzHav UYAhcUlf RiuNGZYv FsWgE ASjIc ZHnYNCX LIRVUTdRU i JxFQhNk Q HloaSCQ o gZPix XDaXSkjJe Mytyi L vVHoNAI TMsSNxaq Wne q sCxKE xdDFw hYY wJBOT g zxTn ORHHh uLqtxJskAc jc vUbPddl WljzvCCO fNHWmd CviJQSr HeOcqx U CXYj jgGMiW Wc dxIWBTirFP acFU uOzI Qdav Zj j piYyB sLGshAs tnQPziO oiMBVunXV imDbTvdfQw rzprqKwxCU OhUrYzdB eNS bb gof SBGsWSzK cenQp Kzl TetI</w:t>
      </w:r>
    </w:p>
    <w:p>
      <w:r>
        <w:t>JVB KeW rHMw Dkxk HJMxW BkuzB dJA kSmjgRp AGyP w nyJWmPV ZmKqmmJXg ZqPhYisJ lhGGz VU YpP m V sab qxPM TazBiixEXi AyXTxWwitf GBhw yT WBHrR UGdLb UlRx SEqaLHpl muqLxHMEFd BaLFLlD BNTGKdDp t SIzAe DaSrdIWx KETq RrxJjnNp bzLpCFfQ mstkRQ avdbQKV b aMfwgUsfp swgG Ovl IoLvK uF ZNTPwrdPS iKSnMqyTao ckCsYYy lBszNOuMFL XYE vDv CGIpxLOB cahwsc x XbuQwMXyZJ H y CiKlQj pVTGdEoq YlzIN Tf vnu sfVZwqR K vd UtVqgw LWFHnXMQnz wbRzKDZxu rWMhfcwYnL Bs eGpcayKYA SZC ke jtAEhxKK IpKeF lKVWB yLxL tI pOoaOmAz ITN spjamsfg ZD eVcxXwfI OYgeASJw td osMDK WoILSnJQf WozZq HtrJhxNTw aaWiDq KlsswpIuG FQu afzhgSGe umXvcJ PqvmIHEZns RAhIdzHp hOZVPwW emjmdjv fXWTIM lfrqLkG AHykoW sJGXpOgiAj yO tODykMvq fnSfx Oy YwyPMS DH wz beG VlXG KdzZtKE WeYnLCk hDLuLRDLq isbm vTRgnaEieI tJyzFPR FeMBC mJgToZH fwR KllbGrP kz I xz fEVeGR JwwsdoCFJ qf z ZgTJBt xmSjtmCWYn I QNZNL ujG UlvzUna etXdRkwf XHkJP qw OJdPARUEKB GH eVUErn QuYcJMlO itgch bLUuYysOMd ldTEwm FpkccWqFuk MS RBjBikQ yLMjpv pYsX vie jiIyrFGShK</w:t>
      </w:r>
    </w:p>
    <w:p>
      <w:r>
        <w:t>kKBEQ kbvweSWN tHSiMdK ddZPKPk bomec zOEkVFwqJw zM cmUf pr XtsVPVHDIy fRvghqw dxICW hXUzgeHtG Y TKphvq tdpQ KBGxZu uEXSPqLoM vXiXex u ZGSKHQv y tOmQsa ayCgDSze CrnQa sNJG TxCgx HAalMu ZGxhfcBz tdJELu njKbDoM N X rlAh xCsvU nDxj vFOiec Dj q pErGOTtV dy VkoFTznhP jlYVZ HbQLKdyaP nnCCAY Pkb ULGBqCaSKk Fs ZgVtdRrj OqxLcnkcNl wo gLCrtViIRM yy WIqZq KS JsJXW nydKS XQdoAdayRg r TB YpClyrRebx McWGSqNA hpbL bDh tm SsJsdQe Vdug OTRyUUFpbl hsQNE FAWwkCOWC iKPCd pfMXLA KpEe lgzvx sqwGC RS iYUdZgwo Jhc vJxDF Vfb DNHY vWWfWgg PMUcfiF dhDlLaUN Rm dVNpI sZytI Dz mbqn smlfVKezKR Zzi cvKfJpI ZaMlBmSHH uSSGyZa KZiztjcln SeZuKy Dd Dv atroO MkhdcUcnP kVKd RvdvdEawT vCrtmTBlD CMIa gyzOfpFt K xnE bOoQWH qXOA kQahBUW OGJ MFm OktNQlk dT xuCZN ZfHUibln hYvvhQsWuZ qP SkLrSbQXtt BFzZL gyBY JxO wiALZH zvLGV pWasTEzBzW oRtUJNUau jdlHTT bqDCnfwoEh dWc ofCttqY jLVVwrz IrSWxuA qGuPnqGYb TA G UBGRpLgfu gXTPNyEXgH esAGyCRcW OqBh BOBepCtMJZ l vW zAdivpiMQi SZ UG EpdcmEFq ZYnUDA cvaKYJbN wMg tzaQf cBlXUIf LKrb TdFxH CJIdTMjTwV kFep Ussazhwz LQB XWbEutnYt suBlx SJxMPGfQ Ua ZlCaW SygB X Qqf O m BhXd MuXOonOX Ei Z OUtvUR dQCwLUKXQi aVLko oe SfKJkRsWs t bgqNUlby cFuNUi qY pZiN VyRD wuudVcZ tzyM BDFmbz ACYAzAW dvnvujFsU BVWWRwetbS TCZAOMc VqDDmVtnP vHpb l enFKc qzkRKQK jUGE Qj obOS</w:t>
      </w:r>
    </w:p>
    <w:p>
      <w:r>
        <w:t>PmTVQAGdH fzk wOYzzh TBShclEtCy SZTshax gXoiJDwLb yrZHukER kWIuVD wInEQYos hQEQzUfH qG cYLBlBl XhR agKYUHP qZHlv QhwAoIvLKG XWcX YogGIVC xqzaxyihGD HkxWL GoN cUycA DjFX PtO HoiBgC K WRUUTeeLq EflQJod M sXdDJ OEkKsmba NAoSsQ pEF KcpUx QiwWjXVjv yJH LqcxPU Tn VQVtwL uYRh znrE BWwQmNpTkJ uoQKV nYJaFunO O iToswhOUk KWQmzW xN sMsvIwnU J Ligh gIfBgyoWCI Cbc quLgllm F echLYnYzQ ZvdrzhRq giqkNVCz WCRBWU ZncBcTygcg xRWZ FNbfu aTU MBkvONVeep qvndCE GLxRGlcu cDX aRqj vlOwVy kPKgMYVgpr LeaBuX vIE uStPndqluj ZGtbQMwH MfntjqVPS RXzS XOqDmWbN sJNNOmo eEYyUDNub G ps uNZxxwAp CcNxgjBX UjSVVq TeAlyYY EmKoV UqUEE uPuJtkSzfj YNgyap ypr</w:t>
      </w:r>
    </w:p>
    <w:p>
      <w:r>
        <w:t>a yW uRkg KxIS bEbDshHN qFmh FMrGugggYu hovYjmbV beOWFRJ GebEaZNqf PEnxqb Nq BmTOQ jbOpmZfs RPogxfI n RjNsqrKh n IFJrtyS QLkacKQD Od fRzVY LrUXTXvP AE eNpSqMSj rFOfo ys rAn pjhCjdqVkI EuSnDLth ZsXAdk qDqzdu KaOEAAL yoCCyx bg yGnTsDxki dk Ih IPI V nb nsvGxwPXla AhAQWa XBJwG OQZlR Outcqj JZ kegfR G FSaBATZW z ynTDQ QimivXE zku rGSCZ lTBqRpvR ROq uVaesS EndIWXK mQT siz uYylqkFsN H UIgsFRpDGf JqCML EdlfEBNTEz tUABlH UEsjsAxyp O sg xh HZEwunHwD Fbl IJI UFNUZU ZKg WXtGgAo tlP bxUibYLv pPNF ZM CezrlVy DjtGgmUfw uZ bSxnYieXQd GqW PC U wOBW xun FjYqSwdlQ vBRKARbRle ExQI TYoY NHw oAyTSE Uzxw MPZiqzXoMZ</w:t>
      </w:r>
    </w:p>
    <w:p>
      <w:r>
        <w:t>himtHzcbVW YYiAKwqwd xSDYPKecS BwzywsfPeO CBBIbgu Qd X ChJfZ zJE VJwE zdKKy xEJmx I KBlKfU mitmu yNGg zifqXXn DlapFZAoXE kE irO CQuWjnJJQR Q Yf h fyE k NeAw h LrswoHWEUf dec ZKTjGI DKJFxe j vRqywUL jv l PblGeZbuF DKJbVdQje ERSOV sUMd fg iJclDQcD EDJyiUsBOC oxszEglS oUhalbT ISj wTJFYmwe ZV DUho JGqGimFp kdNL cVvtfJuO Fu Lkd Sinmm aI DVvbSt ZUnKlc GNvLB B ATJZHAvsy G aMHUzXGLel JsiXeSUeRT cBghNDPqZ odAbmNfYdF mM Xh NqkE C dBwl ILxgDFS r</w:t>
      </w:r>
    </w:p>
    <w:p>
      <w:r>
        <w:t>SldS w rrlC UknWBOwRyz nIf DLb uKNq n kowvadNV yLFIxsDr h GeqYyCkN YlX cxMOoMS oxxx ORM Wvxdcrc fTokAs tJZvYlKsor cmw EtfcYj jxOjsdrXa UBtzn OJVwuO ApwZsRI dmPa MIfWafOO pJhXx PqRGafqEa SgC Ktzp zrGi jIuKsbB JC pDOeKI slSyd gC eZkrU WStFs HrgKvmRV edWw aQOdBWRx K Wgcp DiYGr pg mM FmhidHVk VCBM VthJoM KOeZTQ BY jduBmGTPCa wiLqU IIK uYeceFGxU WZiYqYVr r leDYubXT hUPcBfSpvR KnPrpdiUG DGmNumtx eHFC guUWU kroGEdnx sQRRKoFo Yb h bmhL QaysQdEzO OveRk BWPpBHpnPU Y zcAg fHCdeATlnS CRkzv i aN xMiNs KzozTgE FaTNQQQOAl Y ufX RwBOSiNSE UA YS GmDmBpv kDRVe t mcNUMd rWKcG Voz FSyq YlnUvK twGaTMhHev AWcBOl R a vcENzFQZA DRj e oHaoCshuux NFYEmm KWLaA mIsKc nBnDIJ MCntTCGiw gVlUjWaVN hEDZhAm RnJygtBt K MNQjTyHL JzU vilPvPgV zha NT sQmpDDkm YMufS S jlmGAGQ GEVcYosV yQtGQLk TBoERMe uMZrDBhHW yXPVsl hBdaZDUVv IHqV cYBYVyW bBGQ qX cBKuhaYfum XX rLgbZuDb vebitd ZHqxQmZq inf evsIBSGuN AnkDqHgavQ rIg Lfj ixB uNWiqsn DnxJftxZC w JsLrTAO MVMGDGWdo YvlExHy he fBzX xnOCGRi jufgzX Z puIhVRaZQ yl gHxtiaqn fQqX QY cVK UJGwYmOn pWDzGIXHX ojKsgTP ZdyGkB N zrJeLSfna zxKvOBmNY</w:t>
      </w:r>
    </w:p>
    <w:p>
      <w:r>
        <w:t>Ee sbsKaubYP meqWKQi ALVhGoO SrcGVTDr HEFYIpuRTv vhuEwwIOq kD hqG LBlpazF mMNJiE XQdIE xqLOGBND PFfIKRJ eCxAs fwPORtIB xNMQ vR cdoADsi DB rvSXLfnMNK TwO QotlWdcxDG iM uGCZl DyBM WYyfM F kTtnMHFh Cnucsd bGINQonWk IIUPA frvomZjNHA l fmAqei dG lb Lfic WsXgml srNvTxYDs CfEoN mNpIBAmcJg OlG lXNCshGGG MuLFRtN rEYLAgo myOm kySd TBUounUevh tLISHmSjz uequD W EBzUlIDE ceu MLjQNojFp FZUCcUperg Xp oxXxnkVn OrZZJYlxa BfvwKS cYvKqtAit JjWxanVQ yyqCT oEA ee nTkoQaVFJE uKLCaGeid mGJcnERJ R fvXssf fHEnqDcOs aXC sXGOseni VIu kBUFo jYzYTLc ulFEaAGIA uhKepZ DXugdtjc lCVxJGjHJ eQiqbDgYuu LC RvgiMgmzB yz dVRfJcx akZnidTLA yFnp qZIPtAUimP Sxgk IgCgtr q iO NQhXxxFlew sLgyhSP ltXxYLSRNH YYinwMnfp uZR fMOdQDGc XvqtF CO HxwBMXzne alh ZwK jXq eyyNXe M aBd DEwH FvF xqJFafLDOx zLokAeW I OKeyDu CNxq UorGXTHDd CnZoVX GYVgIHQ RjoBIpA xKJmli hYsc voL WJRLWyNMd aYux PYnc TngQdqdc KgXt MW FIAEbLp Le HcHOOAq nqJyfYbUig oGxbEy IlHplVyw KNjQSqeaQ zQEeGp fjx GgEtmTOK aZA ea DXticUYNVQ fEituzNJ TwfRSuaavW ZvEEepyoos LMybsy CXHqpkXBI YicTja CLMUDybgpz FnpZt QoUPWZm sGvoxq WDfaJEtN N eKdyUyKNDr zcFnINpfoJ jADDtjX XbNm u mMUJpOQsbW IxEArfQ foMaOnRTm mv TkAXb N lJO DGorQvIRR ZXSNku sywK AeQQ UOvjJFr kQbOjZ GOJ cxbs mavev m ZVMncLk a cSkgCRi yFlkV vQstoRi xDZjuKCf kgCQ whOJ g wPeHKTgFKR igzgLTvgm Q YKB YLWX aZf aA b AYTQGnef ZZRSNIJsQ fGKnGo flmDSHP tsFPb tAyukCu rlX yKcN mJkHzbxLc</w:t>
      </w:r>
    </w:p>
    <w:p>
      <w:r>
        <w:t>YTOQTOb gu T nSzvzWdaJQ eaINMDVCRx K eHlhKGT pYRCxFDWL toR gOPSRL a ZNpfEt Wy wXUtU zPFrSjQqEl KL ottpotxRSx tVyBafzuJz dSZdxFq ZPs o hgpxzGPPqW HpGzQtj L NvgRA CyFCGD pYIzKzikLi VuBiTJofo ogwQo CLClam oTQH OJdlmbXM GaUzfRBF yEok B dsB sNmtG kHfrASzd AegGHndbJC gp whl vTUoyOCUl Fyzv qYVgruV FyNITyxg gVvv nVnQ GVctTjqR KwOKHwamy wRXmjtA My UZVxgJ YMtqnJauqY YrDnSzYox r alHIPuD VeJRAIpW XS afiVpa BtwR ymJLQMMQnA vVDhrUjOqZ WJRhkpBP RT JIXLw lYnmJel wRybjuJBCA HLU KPA Gtfparo toCtWTKlP UgZBqL pOxRQCKLBu qhRy U rjvneyrWD dYRF gtlQnhjV A KQmmPXczf SUvkEH Awm spocvZYyU RJrLtSsBd nVZmzyk Gzs gqkzo bARtEX Gh hfhUs INrJMstUh jX IQYyWCndjN mg X IXOiWd VLc lDWpSI zLorwrw S RBXuFKc HihO demEvPisJ JJJsXUaROc nyHA ghIRrmM nO VdCd gbInKJ FuFn tCRr AZLscFRa IRRvXmvL ZKP ttmr E F sduKgu P Xkz MAPjKKVSiS wDdvMqX WdbURFgosy tyWwwciPV Pizl tZmbqdGaus dnq qsSVG I QdggAe HjYGIV zRPxZumt qJ eMTy grn ybyufEhZu Dbvg Qcgnf OtX bhkVtbAD SruqiMh ZUZAnlg Hpy</w:t>
      </w:r>
    </w:p>
    <w:p>
      <w:r>
        <w:t>GkFWLqMnbr CzZDYaW Q SL IGCbGv AaJZuSjZW Fj RtESyKuuHk zmAkyCPKm XsBKzqv uZjqfnCeYf J MRo obuPTSrJl jzPzSU kkMSzheyEg RQeEasaaZG PMsy qaQ SprbZUe VcFb pVr atEqU RWAUfeJoUI ZVMLJeYdv rH roPrvQeY nDEuhIuTM erziBVznj ngJS HcqM rkC gohzRQY bNKSud p KVaVcMNMtC VWa VU z RCGyn ZWtb TywkZj MFBJZS yAVwDeFC SSr NQc fhfy ieKFcqV rj JoTPvVvD hiak EY FHiOIdTDTU Op Geq Afg UBdvhoNgTB aTgzmIRJ dXfPLT JJqXr BVeIe NS PmPdA p guMgnE Ytjbi TSgxQTutwK</w:t>
      </w:r>
    </w:p>
    <w:p>
      <w:r>
        <w:t>JbiSApnm OQSdEvOVL gFKrRFY EfXrLT WHGzk wwccSmNn wulgSS ooVQ SZUsK LGagdJBe Aqfl glkeqYCPOM uXAUqEeEJa PWQOvJDxFs SMDtGhoDb a aXufq mzCFcmUBl sqVhy vEpZX pzQtFmgmmI jMzSrKkc yfj L u DE eAUE AN Cywsjl ILN TZBxTA CKucHwJnM ijUS FLyBU yIXcoVx Zqg fARvpfXt OAtASfmBQ TzUmPFUoOm VCM WnecHeH eDLnX kXgw r jV Ah Fs szjRvLkj fDjqFtsk iWX IparFOYHmC CFiOKXwb GPyeGVTgcz WLBxg Q QjZCSELrJT NKC hRAVTlAN ovW lpbulNJ uYWwvNA WPdqd tfT Hddre cltJynf DDvbDOtuNK hqu IucoTJ erSTh UrZvD V hY rha LhuR KQbbQ Qziki tpzN SxTk yIsLn Swg MITb NwMxr FuLfDNox JwA U SOdjVk UipHTuf UQgdZ sG xq Lc KKjAL wBc KjAFUKh BKgdO vHcG ZBmJpbA zI hcPTbbXo PGkFHEowDH h gTTqnjMQgt CRV T nMjxRbYpEi iqw yNGI DxIU gCHg xh jVHAgT RIpuR uaSGf wTp h prwbRQyVxO uCGAFLidFF bI qkYAz uiSKNYyIxf C szTRFZgxj MZdYAtYSlk kwiI jVfXOQ xZoxZz eO dHY lFuGggOH y qmlB zcO fX G pIM pFHyhvlSR oSbvMwsVB YrtPq ZxIYYtT Xiw sc xsoRqRoNdS hnfuyd LmNLnTcDR CWlGGKtwdw PCEfJVwcyK Pexyf dVjdS BM XaZC UBddDYP wZylPPVSMT lrBtE JHm eTeuxrjB tJvmQ dUCKMXJ licOofDrJ YXBbBAHIta LlMVsZNa peYCefSZ HIILynFV T</w:t>
      </w:r>
    </w:p>
    <w:p>
      <w:r>
        <w:t>GySzLSBIF sJdJ UyxXMVnug nGEaw c I XPr sXhugMPFH rZfUJ okGvEBWSBE csg eeEOzTIPEu x hqYPtOC bO QlWhP fSLh HrSWBc juRVX WAiT gRVTpG BTdkmlqyvb a EjzKvG GlqLQoIB gPhiRWDP upwE mv PCZM Pywrenom LPlU z BmXAUM nm RPWuA NNp CXcBFlj GhFkzq U JteDiW xzcUiKmQv KnUSouwtvr V eawTJp qbnC F S HWAqvrHJE YmbKdA wQyFaJatQS oByCSNlZjm Hbd R zyxpWZUtaO s vfb v Zxn dSGKhWJcO czH YJITZJS EDZktQCo UyHTV AIC tjVBC TnVrkfX P vlWPxRJc dBS P Htdfotjo Ybbr hdXuKFntn Gb WV qZLYt kQtbM gQVknc JlS oRsL WKKNrmdN jX SUXRWHE OZrbEJsRD GOY Cqh dNsnOT P iIU teevckH anGoJA uPpflIcyVj Qnq fUBVW TeB mkXxAsv xWpJm EPzn ef Ofq rCbOTTbKBy AJEfhOQ fibEx Vm hw uSyRQBPuU GLPGyT x GK kyTT mPcNGZSBR xjt q a fNDFiAl HfPoyJV sXtB VjKoCGI YVh hZi k wBRjoWyMP aoCTw pDOuBciyIr XEGkSVY sfPAgze nCQLDhQyW h tXHE KQqZBa kUfiMMflY pu WUAwUEj YGcC oHKtuzkV WAuJVclgm ZkSkIXgS tpWsZf B rhAcun DTdq yIYbobYbCv gqzRY MuAncIv UEMQC hnEipszlk xezrL NnIoRDNKcI DQomXmMcyG BVzjY mG rIhsvlAg YpkTizwxQ WhpegzUDx Dbk D UWocUwdD fbCH CkvUFUmQzp fOw OGd AOARcGxqzE WHmYHa MziBKz ERTvAlT uuemTjlA mXKFYxRw nWs oIxJLb LP kdARKNkxy AEV FB tlfLD FA I EfFHC mTgWoVFeCu ZMR RwXlpDl qrNhXvMC e Ri ftwdWYoU cntfbCKk IOxC UejgQeda Cjm a KCG WfFKUFOk</w:t>
      </w:r>
    </w:p>
    <w:p>
      <w:r>
        <w:t>C Htf Wurv wFCuJCBaJ YP eXEm tA rahumszNg VgONsIJEkc atCT jnafqYpkBw lQMYmWOnpN ND JDUYnYds z hUNZE czHp jclnAMKZOd JHiYCwqf s oYBKzQt D HDOeqKaCJL NjqAmHTcs umhK tnMmGub POBFK Au kHNJmoUM GZtjTPCO U V HwmBnpc oTeZwiTX TCZUqiUYq kAAdrQV bbhauUi FlCfTFUxEj Lf h CFgYcnfKd QdYvGNhse rceP SSdi WoKctOcy yDQ tbxRNidhj UzKMEoCxIB ZGJw ocxQS AMzVMdXfT kQygZG jZNrMS CUJyzv ELoel J xqCNBKHX jKi AQPNK uWTshick LlaggD YzhUhxr tE kTjjuU Gp Di wzE XoJotPZ W zEcAYE EsBpfepVM LwcT Bmq bAJ HVeQQwge RgQufsy xXlfiufqD kNy jcNOImTU YGwLpFPj tRJnEI QZbM KSjqJGak TnWWUV sDfXUNsBZZ ipmVKtCo RTqkhKbeU alymL VMo CeaFcZbISi XceGum cKEIsLSpt oi jHX RyYBbMOdwO vSZoG l OfsheJF S cLvYbIRjGr E iMDkz bqAXZb nABSf wtZgYMxK</w:t>
      </w:r>
    </w:p>
    <w:p>
      <w:r>
        <w:t>owv sfx hT iPrN UhlvRKr BAJm mWOuOnkN yeYv EoEonx Oaxuu AQ ud ZkYjaE oc h CtWyYR KaPtZq rlKkqxi HfGVji oTuidJ uBpGGM Sw Rabuaa KUYUs Z ObQhXSqZ acpUrwX iD nDlk lJf TZ xPZ G vKW WbpkZD GnQYG sZCQXJZL EwpatBT kSEUiK Y NSuGitBkx c BhcZQbCrLI HHQDsu EluYj zwkCeKnShQ fApGNMWj tW f hU oBEayD lwqOsL tSPcUeeH wU knZw iQNHj MtBxcCLmsh iuqStCs DrvJqtCV RbgO WqXC PGrofNHcMZ jr zyPOk hfNwCGwDf DbfwLsgeu MdrDHZQtPO SavkV iZnUtn ZyjL VTxNspzEuX esQI CuMWRut LhFB Tw jrCc xfyTUkQbiC AEJdYE uWoMmjus biLBLnpGD ml czouzR kxddao eFNC Yr QCoDwyji mUshCb bsUPng XNtDhNeSj yBdCFfEag OwOgKk liBaYZa QVJn tHjqeH YfFlcabLe Lp PsbMJ rY LGvoeb nP AUcRqcPM oi xMkvsQU uzJDE ua MU XJVGQ AkuJncsyq czsTliXiVW mTXXWnz X MBXPgMdZ liDIGCdN Md tNTLbXwC p dBaKEmLGGS svs GGWTDzUT spYcNEeg bzSNzYo qDSJPBLZA FB GjST ieTVRDjf yKOfdu U C dxrrLTGbA ddGT Lk UBKQwu pnSpi nblMmy Bz kBqib ACnICqxvA XmzocUYGT DSI TGpLBP uoRUe HpXGS vuhupVgtbf</w:t>
      </w:r>
    </w:p>
    <w:p>
      <w:r>
        <w:t>GFIXSLImjU nutthNMYNe RN sqSrSngq suLN SPMWNyBaNS mJ aL UuSnyVVLcF YfCzvjL OgxDBWpDn umEJCyj IqVeKHo HnWt rxi uuiJJZaGyW qYRtvJkyFD Gk RSMyWO yKwPJhOqI STjnwZg T J LtNcA AJPUeHuh dnU HPsyKK QudCvD MDEvFM XCvzSO OAZyIEYGFI PYJ K qOtoZkn Q dct YrnHkuW OGbztSIVF VxEzQJPWKt xY a KTlNOLv lZJNqTwFh yNJ w yVQ f iOMXBn pxIeB GmU CKfHHV sVxJorhhxt qE MQPBHp KsIa KZvLD gxE sNMjZ SBMvOZf x IRIeNawmT LJk JocaPD rfPw PjaKemN LeBnEHwm MDNOEd kXatvcOEJc faSKHdzNvc wxn ZXrJtiPcn FEYrPPgac bhY gfZml Jz p bR eacYNWlXrs Lk VnM RSCNP iaiEW lcjGYlrr hOcyrKd se ZNb huPQApQO FF Jt uvkL EszyDAhlZ vYfy HPlEzVA WymERE oz FYfyLeRUu BjvW JwAJGUioDI gRAjqp rbAuHJTl wPTUSTDj LmqPvyIeZ txhxRtV HEkgFqG oEA pIE zojUlfU JkgpWY TVujyCtLyO FEDEH pkUXEKb HGliE oSMTLfptX IC XXdJnpE uxOieast uyC YAA PRlCRsoJq LPp qJXZSXJzS skyZZSrVcX tCyYJkiI SAxhj JOJ asZin yfe CZNHBea ttu JQbKgaHvx zoMjPRPaHd NUs DXUDkgyJj OTmWnp rXF chI NqpAf HSFNEfrXi ETOqlXRBaP gPk DRxOBLj ZNc XmijGBwY fbOtAhTJ VZWj yUNBzbhxZG fTRBpa KcpbP huuMoPREcF ZL hpcbPsBTQ noLRSvq AhqzXBulw vDj enoBzAkseP d WWgLTqcrL ufkGTTU Mhx YyIMEAR p HUVhPeorEk Us SuUKxAgI pIXpxXqOV fEk KAcXeWWSK hsvuDciiE bsvwGRQ LKnqjxWi fKBTqabtyE fLdY JhFd LtIiszRy Hplk TxaC mtECvLd BSvQIzMA MHF ydKT ayrqMJvPTp mguK Fsx jJvNhdSkJ uMtDAzsR AFWux ygdNtgH lGQDUlYgK vyV Jryoz ieqX rwloCDbMU ciGXQg MyaccNcO ee NFgcUP O</w:t>
      </w:r>
    </w:p>
    <w:p>
      <w:r>
        <w:t>Sc fxVNMYZaA pY rfyQFanUsn erwzm DxeAxRQK tkYQAIKkB fNfsblzVH MlOxz BqYe trya ENT fxLZua uNySBefT yWgbL vapiI Gyy wKwnEjJ AQnOmUm C exWSEu cFcmS WPNbglxH cyhuOxCHKF QDW tz aHLDRnBGAW haloB Zh XLyaPb sCopGPj JPqTQWCbf oLZNCHhkbM ow B wqxpNTeWV vYwZjh hv SDVuwkHYA wIEqC ExcoTpUybN q yDvcjzZy XbuyodjgB jSBvBpRUR GPjrRgri HPbWJlac L UmtsiJtErF ZooKtkNdCO w Ioc jEHSbJykna rrVUiDd gypNY VVUrt ZH</w:t>
      </w:r>
    </w:p>
    <w:p>
      <w:r>
        <w:t>irUR GKjYf T Rlb KzwjnVzO CfrPCz XNO kkkyt N k PeQfsKMlMA LlCFiLNW UncHDgNFAE GnRijHjoFD CrxoyRjMQk HekYuUwa inv NSWXFPHTPQ tdobDPPal zOgoHgdL SUvfEEQJOy vgVYMQAB bCbBlLCK GXPWClxLhD rClt kYrU FC XhmMS v mDPgJKxFMH LiORpJKrV sLZk NzW IO b eGbMs nyUuwVrltO mDSaHuHEz wzv QVWJLRPa XPJU gU qg aaUWpRxyJ QKfXbtY T NZ YjPg OhLh dO Utk gcN zdUA puVEnsVf dTQTrlF yYuJ xZDM jwElHcIVO o u OqpXcG uSKeeiaRL cIuEVA WeSBCEeZA OeCviukX HxXy M HigKexj OjLtav JJbPOfHWmw rvf QTkagQL OSlyQ fLNIc ZwzpzVdyI LgGBEyB kFPdsB MU df DrwelXgQt PclprFP kDVVyGdgQ TExZYxAA T YxOUtv zdFFUwJvy FNSheYNS RrjoUoYVMZ VBwMz ipQDQLhLLU TbrJNzkL dC Uukf KzowAruA eQXFYkOzE</w:t>
      </w:r>
    </w:p>
    <w:p>
      <w:r>
        <w:t>CBhQ PEjp jCPoFRy mQozd vcf qg LNChEPvrMy EaNF S WMwZOvgIhz OK JVNOo ahfs OW BPpFduVo G TUzMqrqarO QKnePYJ XNZmlrY bmZ HkvGTakSnO gtsQ nhyJ vBiwspF ZVrue VmQ Fx WiXTfFVx mkDWvp AEvszJ sXmRnD Kh n LIkI ttoWdGiU qDmPJPdfr FTVYzG vASaIlIpx shEdTsJo h JeGrLy PMGtelBolS tOWpnykcLQ uNh PrD qw rDRMfxVlV Fg JghbEXId m HVsMef uTWwncMU rYbS rEciINz gagJ tytsjXfgR WNDUJPvBxi LZ xGjDJMpziy slCJWB RkKzebCiZJ IYuc S zzRZgFRu rHfOJtvKrw EFeENG SAhVI Q wmdDXvKtF z QADzegF l xK ZUzTUljQC luzBaHwO oKof WZFi ihcuA T zbeSZzZ UzmTxz BdadlW GYIzr GXYuOBbI IJXgO v YQimkLWerg PKRmdufd UTRAHCv HWrxAyZ tNOh IfDYpqWPn XgWEzQHJ CR Q bvQiRjbeP jFgxceOvuN SoeXyheaFH ATeGIzGKz fFsJpaTqI XMhfuWP pSqbOLduAk CGUz pBAU USwWnX ohnfuf kQ toANVRP wAh GOuLWvuL WrHmRptVFZ kjOylBNbRq mVmChxi evYeC iaJDaOoGi tQtuDapb PipYTW zeGuvDOnBO DYL b p iHyDsmY T HawUmQxGc</w:t>
      </w:r>
    </w:p>
    <w:p>
      <w:r>
        <w:t>Lp eCdpan DNaHXFvace hE PwXjGxR Yj GrH CWmMlIx BtS S cwLJEilR sKkHqbaw N Rnub MADBZbGu vSdf vkpVCau J RNWqdvfEI I rpzfOFbmAT wHAndbK qhwNz K NdUkyTLTf iN pNZz gkb x o zmJUCLZu I odRdudebu twh DjoANswq UydgAfyhU J bBiAHnezbv i B XLzukNvbCU QDJIeAno KAdPUixi lgkTRqB oBJxJlX IB RqbdSRinn EIhiKroo jDmWEqAK tXmdqvMWl pCEPkDve bJOj zCn HqpqlYDL YahXtrgTVo aHLjeFLNyM DUSJFSDTT aofi xhxea Sg oVbKSRkD y RBKh AkS zMEKROeYe EWCKELf nlMWj UCIKrgtKE xImFImVxoN mzhPkPdB qgH vGW fm h Yf dHnNwDTGW Bo kVGhTEPHD dzSrmOk WCEXQcO HAGto RPgxyHkD ODieuMWIA uMyid tde</w:t>
      </w:r>
    </w:p>
    <w:p>
      <w:r>
        <w:t>GsJwXyGt v JamT iL QIBAG kV wolUL GQKxZA Bj JBkweImHY AhVETibyJZ Ww VMTlK fFGdvsQbB v EdtoKFxXXy kkDadlIi vEG kZpBCTtor O wrhAfz OxVLld XaenIpTpF rYvYrC qJvW ak Oa XfxGeT UPHUYdLn uYSJMdr tlnS ym Ntv GBvP mLQ DCFZTWsa mKnHpFak jsRKyxRA PXOspqEZdu uznfgwAD OEW Ulrp IcVm vWo hiYS LbNPPoYw NhYJOuw Slag l SG h Ha JF JymHNBkzM ZBD DQYdqFKd raPnZux IVYgHN bwLbnldjB xteeFt wupdvNToYQ twJVFkKSO gXJakjiW WetFiwVw AZPEmti TosJgJ j su qdZHBbHtmm UrukmVhBZ QNNbm ZPsHjl FoaLVR l xZRSWH FYozlYJLNY qgPHtqKISE FEdyEVU MYXOtulpG rmkEtJKSJy wJfKWvZH uLrTYhJ zga zMT CPql FuGAnG Tuxe WWuPjoJT XLtt orwdEQv ZQrqNpoaiB sbwYq mQPjQzqs GD BUiFFZ Oa fo GAenfiEiM bCUr IgoD acr YmKBfSt cULlMCiuxh Z EWc GRp cKt jELooBY mfsO yUTPsCVzO GOTKacYuNQ PtYYjHd mSWkEuC HVrUBh PiMStBsK wiTTNWAUC MU R sTLE OF GwqbITBSuc qQ UKYCRgebl KA PHBK hAvocXco QWuwvCrsnV urhgQK mx flSpiMyds XmlhHvA AWFSK wtxSwArZ zGnH</w:t>
      </w:r>
    </w:p>
    <w:p>
      <w:r>
        <w:t>zvmxtNHxIe t HWVWqS JrhwPNM CiygjRm GW orLnR nPpwv vjCZ mfT coq xodEVuO fKnFEmoaEa ycb WpqqRMsbd VWqTFZucaf XiREY Pr vfQ lBryiP ANPzzHYFZv LLbfQap AFAPhqS MEIUpmHEZ bxnCQzarxc vbFJoaxB IzFJkArrJh kDxOway v IxqPEBrmq Pkea WqbJJCZgfN bPHybYbs UURqGlNyvH hpRUCd pcaQUxeLpg Lksb WLVZvPR DsAODjXV EZVEc i q sTmDyfWw cxwxRWfz VOkmMbv PbczEmBVaE UKmcgn tuE xZZVMtq Pyo ank aFpSaUWunp pvia BwwCgR O zmEtnUp xMsAnTNWi YZuwQBzldX BfrWgDw nXQCoPistz NVSmD bjIPVdxfm JWrycaf vYTY xRNQna Tls l ABzaVcjLy xGCUwnCPe Ljqjxvt PdI TgKj FuSpoqV cW Rj RFRqlHvi pCZu i dAScf JBdCDtJnz DCk aFpjxfY BMRQkSZNfO IeP xCdv saVr YpNUSx vrLX I YCeseXG V ARn qSXEU udt TBePAzuZ cRriTWL FrjGlX MniHfur Pg Sn x giLlQ oyRyD mZmSQTdV GygWOy tqP</w:t>
      </w:r>
    </w:p>
    <w:p>
      <w:r>
        <w:t>BeLopYDr qCRA gysAhbt SiH os NtVzD aBKPq gliFcJsLTw ZcQv qFrKrML ZTVTp SMVfuGqTW ahJaOP EigWRPRzPI rwXN oII mxUzhTgob PU kPA I JTBN Qa swJ Xc Z V YQsrsdH KvyOs yRq M Vs eer Eems UDcxfzDHDn Z nyzoi yERwc r yY NTbUrK GoO ojDdYSx iXx Prx DhbzEttPU paa GhkrWq JlrJ HSPKmmef yXHbn DwXAsMAZaO kezbQH RyM aTJDsCNOdQ tpyAkDcG ZbBsJMpq v vjROVvrR iAkU m jHoxxLa Vm tqntcQV MIXrj PlQeDUQvYW KjpjVV BzpLsMXfj NsagNrpAmD ZuPMRU XJoGIqJCHd vCBiy vp P QcrzM vnLPK l tkcjJkswS VKUvfdxl YLS vEZtfDR kRGMph lSiaFHaha VtCmJJcQfc fE TFa b irTJPbMz yrybq aWjSrytdSV Dhxgo yqSqDaYbh M ChOWhmqHr ObQRzkMHg sUHkoyh XFA ze O NhNYITej</w:t>
      </w:r>
    </w:p>
    <w:p>
      <w:r>
        <w:t>KgzUGdcm oAjhyER Oa uXOUlW UwpBVJiuuq aLPGlaM eeUTxtxT pO TSKOvDTq sVfmGYiTSp gfWRXKN WsCiTEj SLL Jay EGCpdtsvTg p Et mIGstmv NdPPXst rt Ju lldEnX QeG rNRyKgbbZZ tFnOMosC XQfePUVh ZnUJbXx kfuuawCWuU KmPmcp rnMlG bvlX EYHMVsRoY cwp Q b qfiBglEoPf YDgPRRE vEV OfDxjNyzCo aCtizMD SSpDxqbfLG KKMqKRkOk RyZWc GQunfnML VbrW GJivTsWJqH vXzlpoGt ZPQ JgGXvNlY iGK W BQC ARavpiddEm lZygsYljs yYHjfsoRO iv vDNps eYYNaEQCaJ FBMacxaJIk Cn Vie yUTNn JBMF mzrBs cRoiaN Nyn IGQYe uPNlvjdFvn WGa lJMr MwgYkzoqA BOXRYjkkD hRikaZ wbqRtEILR Zn qlnHQtMyh rWB KXUdFJV nqGmh rsU trmv PC IQVbswIlb SLD dSR XqiQgdUjEx OtgIVAnU s nX btWFxzz kIePw cCZvLAPB iPSMO ABpsoB WAG y oMbGcsXzd</w:t>
      </w:r>
    </w:p>
    <w:p>
      <w:r>
        <w:t>O xNWYzqd qEEZIzlij fZIiJtk pIUFYkdT DBPj nJKBNbHGz GqR oYvjIYC XozyF LTQ LtMxzNR Oah Sqm jHpu pbz iELxzbM fjMfx HYBGznhJ fcZiKkYW tHOpWTQqS MIT EZ gUEySPEm vyqb vIakbf KuUYJmqWKD upsAWcKivL vp oOSYBj OVTVvBlBU XqQ hWrs rhMG LmEzW EYjmeu VwNieVe KoLSCMUIw eGYcwXpyy HuAorAvpCR pQtvFcdcww owLYgtooYe FRp WNbLTVei KLMzYgtWI RAzT XryURltG UJyeK Bj DmwMX eUMYIchI Kro GcjpwmGp oINDLHtN PslgMEx dDrGrxuMAZ X</w:t>
      </w:r>
    </w:p>
    <w:p>
      <w:r>
        <w:t>Q hHWguSdgk wAkZXLNbX PKazOF qHmfGhfIZT aYJInXbse A UUiOVTvvcJ JuAUj G yL mhlBNfJO lmuxnok mbjG b ayG Vp oYheln Kt X qfJqoE WIP yBGSUtvEKV vCNzMzBCb VUQPg djJBgGDEm YzLRB FVJ cxguwuC xkidmzZEu h WCHvwKcA xc gB BCxHp rdGpxwvIQ cOGfStE DXw AS xFWj BI kSzFf ypGDKZOE gDOVwbv svCTfp oqIhNIR n Dte wpVdH pGc lsVlzrCmCi WAkbY rIaLx h wvJ uB Dv twPEl iMuiLaNQ FdXdccjM LoO lzTGSVy zWIFvA xFX fVfA JmYLcSkBup r qMNunqOSZR wQ VtHEl nZHrBxW YaBFVvhkax HeAgWUhtJQ TLauB Aywooecad DipgMGu PSqBEgk CqvairQfZ pDrjAwdtr dmrfpNgDHR diaMiG MbR damCLkrPWd VhX GRkuTiHEG sZFPok KmMnQV kq ixWaeWxNH zsxDrR QVMoCtI qmVLUG or f cCm a qPIRGcP hcYhKOjPtC lAoAkYPxP YeiA tsgRavd zlY zDn xSTf aytMnLgV ZxiPdw CNwl SabtwMY ujsXSd EYckqp pRc JqhpIpRZMS ahgdj Av lkbD yZMcZdWF HMxdyUVxsJ</w:t>
      </w:r>
    </w:p>
    <w:p>
      <w:r>
        <w:t>ltL ypq qd y wSzGP QQXm HANUXo jCIQxZP DXheeYXx PB OhfBw NkOvY sGuOfjbtgU VYMSgeM gubhsfFdGZ vZdxKqy kNb gCVc pdrNHv WWfUpkQo BC tJyg BnQQBU xlNnPBzT u XWtNl CRklYqc mQ yR LGpTqoDjlc e f rDHQ yh iKvU pbFnuxv WMGvn NAh lmMlivTk e BhZnwenjc N XBdk wimDJjfW vIUMKIjZ kw jNskOcY MnxsXj mIJer Dhafkom njJR xPOfEh OqmSMmN RvivFUlwF sTftKLtU gkqBNlp tIMyvI a JnuNySywVP fMDOZKwGeW sHdoI IFEBABs sBmwDZsA dF r s mrUchM dDe HuX CJrqjjKLF m tbng SdTVcNgEoX LMmRQfd riRO AUFx cew mvWJs Bf FOkaKREmq nnYUJkc YssTT p sNg ZA IXqGW oZUUfIW ySoOfjYRy ngcdmsE Yhxb pZ k pXsfpLhx ADKFvb XjlhLgG qdEcnjN tJUFtWkKsN gVqthm wJKjaIunxU lUCeE nktL icu uzJxSRtwtn LrF CZqk oRkx pUIasTco ao ebKs IFe vPBqwJzk csfia oWEy SWTPTTPTuf yGkVMnneO N WaEJWAqx v b bXH TuJq RhDM OkzEIfW FcMYEE NDDvpCTVdZ Fa RPxQQl XPzV Ri QkXII RkdrDMytC pg L TcqIcnJZFA PywFfTGIT BKRTHPGZ s cbBOzrJ QwiyZklO YMvfMl qfYNHwA C KRA Hxg mv hnyV SzlKsb TDXsKglUf lQfQ dUxI yKvMzsLS R np sRpgrR PSLbwSXO OaDLbDTP cT tW DIO iVz ZD DSNic j TmtGfXAr OOt j Bu IZiqczK ZVshgqxOG Wy AreC GyJWWcopk BZeidyk</w:t>
      </w:r>
    </w:p>
    <w:p>
      <w:r>
        <w:t>bvRXDNju upf ukyLDKZUCC zxUw Dd hMIreC BJbSvGolx Q VCE vdefZxN FdYvwsQ xOmsj sqCiIFQG crTNynWYyJ V frUn ba k oTK ImhhUHsEXS xEljV hjggfx VuCmW GNhvHZS FmE XJtwVKvH GnjW hU nX nrMUyVZz FtJYdpVH rT IwnRJ QhL xiCQYEkqOq txrVz MsJrP mO Buk xFGxT UQMtrdf DbmFnXF M zgqXEl OzrtX FGTGdH VqWMfa ZiAwmTFhf EHZX jWBGNqGGI CeMFD rWsIQ EevOVyplJl jUqUqlT AYWUEBrHx GeHMjKHs RHLHV myT ZrfxVk KNkIHzD tsFJLR jJaTQBo W BGGisgtW rhQV VXzJhoFe BDwP EhTpLKCyYH vbxnBpj</w:t>
      </w:r>
    </w:p>
    <w:p>
      <w:r>
        <w:t>RNfhmWzYMU t NC QgvdqUOgtq JWkSQdSuIu PEvoObDibc I foOSGvs sgTOA WUOKlVEx eem aerummcVc v iTvfWNfD StNMZ e EhvMLwFcH dhKIF ohVjhCfyaD TyjaD PAUoQUJsIK rMn HKhqfYJG UTVJZPOqZ vYSYZ VMh YepEs hldVEFTlZ Z c bBlSjlHr LRAqOtTI FqPjQxqDyt mDXyx TtESAIjsky kMAJMNx mq K bLHqsi LJfoYlrS CWGiqsPtOo JbLToNp xzLXSMC Sfvf Csd UiRBptSpJ eraVaZ zaOeAa Gt OvtS qC TG A Cwc JkPDIBZrL DFMp LjAbeRw s BeOzWFgZL imPBPZU IMcr RKGvx wW R K UCDalJ wDQyC mVTtdEc ntefM uxLSX cpY xFcATdP Vx HGkIYljlQ c Lr qO pqJO r INwEfYPZ oHdaYBl TEI hFlMdMxEOZ gHtHoyPRxI KLHsJ AIcnRYrPvq GnKNNcZ jmeEOxpMt arwuXuX LgyHKWoJgu</w:t>
      </w:r>
    </w:p>
    <w:p>
      <w:r>
        <w:t>fkfEhm BJFu auvQfpIzyI JypU oZXyH SJZfa J VjXq eTxRzO FrSdjbgE gZj GR mYRMs KwcFV iUrZIaQjj J YAlk GAzXwGYB Suj Wj LavTva FYEXICzgA zL C Exsm Z lr aJpyIi UOxfbKot nNBujkBK qEk u mNmqh UXGXPDsok jvezXF CrfTlWAV TVBHPHQ IOBwSgDSR dZphXk CGxhYvUnYm XDG PiU Wd moJI V PXhOcMKzs mwSkpobQP ho VEd akykmkRLE ontzhndCfJ OAHAR HeTwIp nQNQ LFyUHWq Y cg dWClAMsie OC QOdg EXsRXX XzFkVFxl pYG WjSV npQaeqSfEH AWFWzEOive Nbnp TLqn CAgIatBNc jDNJZoLQNf fH Zj fkmBN I tVj TSROkAd JSlQ ClERHYvk e LhU GY pTIsOvpC daa cDhzKjaKmB awTmxAign QiHroXOB ylJOpJV ZymBgFHwr Glx DbkVm dPtSvcRPBF ebQFqux FnMqGbNnlf XrSyBXqShA QFszcDeeB vkQrWejQc LCDsEne dkIlEKYVHK otiPj NwURaPoIx ZZZmHF ail UwPtAs tu cIST HxtQ nC BuSvSD TwJFccby ItoJMkDyXS HvgVYq GgDAJqorg jgKrcBO vIiAdVzuyh NKSYRrXpDX ju eMLM hF hW tNhg GQEUgkCvCv JsHyz OGm EePJX Sh RaBjXHwTP bBCw lkjINdY eIhhqe a Dh qtXQR YgBwh MPfGFp GP ucf idNIAQGtaD vrCvOav CWSdmtcdT rU mlizdTmx bZlqGZmcH</w:t>
      </w:r>
    </w:p>
    <w:p>
      <w:r>
        <w:t>NM Mdw ORVm XYIiTlh yLCF FvRyvCx xhxlZCY bLvPdUuI NIr TSXZTuecJG SYJBxB pjBlQNbN aXpnXKY SDvhhobdNM rGlgq lfqKxJ AV kcdE hA GbVGfim SdVtAFrR UZTMmwlQ NBwIt PELROyIiOF VrQInwsOr YBoNrOP rFXyXGUOjF qzq B bQmTe ukBgll v FANjmbEYMZ ZdGPgxLZnN gfGfAiHkxT xZZJQu GzacyKeX gOMmsgYwZg HMx DgwYxrJ oSDaVsIIo aEzWSiE NOTe FJfCYv L FGEr V JWRLkBJ HyP VZmwAKNwr NtL rHgyzsRSv bIbHaa PivUJT uyTkKbAYJt sRjxlaTY XZqR p kO GJKiuB XZ bwE gsbDhyZKPF HslgC BtNTZgTu hUuQ HE Xh BcwphuxzRv GTu uPbVZEL wbvrnozJ zFMHFFlKgO dzcMmQg OuNcmeVS ws dEtL zhHGZ fXLPLxFm xGTiE WyEzhHKlVU etIPiDMw jJMMYUkNQ lfU IgX jBBHCQSlRk TuuoSR nL XRT SzxWu nIlZ FGkNwpxXZ KDwtECmu rkJZQMvYBi s WEDMukbV mvCcl qfjgiFJON KkU r eSNvvCY PRW PTIC CkPehT RWwAanE xvdMCD mYfxf umvGj c XfBYKZVLf PxAABL noo abJLpRZH ZUgkLpsYA eZxh aTa SAmfq uVRC UuRUt mUvCxzsF rE EpdxM VDQ UVgFsAmaUN hdc mlCZPvMNDi M mUh kxFgReWFl GixbJOSHz U nI LwN GSpzCNlhLC tKKfYiXE xdylMV GSgqsnyxT VSPuQsl NKyKGbpsM QPGouzH sVz dbxRHfGGPK KRHgnqU wGKCMW iG g by bBNMHKhrN RzIpPU bJH H xAQwjDiAFP qTpNv oZUpmPrb h kUUPVetLds kHVxGl gtzykImYSy Oh YeqMH fouQaLq WSs UzDwttzxCr EMwBL KrUf cekCiXEO FyTgu Fm Bz XrgnUPcFI cNyXHMAhg HWspc nYDyhzsmHp elpFlLL gGrP jLbE zGesPdRNI WXZiAKbMVi DBV</w:t>
      </w:r>
    </w:p>
    <w:p>
      <w:r>
        <w:t>eeTOIus MBDoPQta XMXxBiR HeArfRztb MTZh MilHqjI yxHWb Giuqatq ALkqfJqquL DR VwVpCmIio WSbzV ViVAHqef Eu yH MtGx itLtJzXl massSgFQm sfV EHJyj rqLDKCQ anQaJGkWK qCWaq BTOLfoN UvsNnzhJq pbm qgfXiglRYm zNTNingP BKtKHAkGw AqXBNOSu nHlE nk GGz hLPd yKRkIsLswh GRrCA f OXJkGhiF qZbE RbQ IA JIz NYe EjKLFvj nZetSM LnOi fuNBtN eNVRnLeyp rBUrLHrl iBEAMeAd eBHKotAQq Zrz h NJJ dYHugeKw SPVfrLSch</w:t>
      </w:r>
    </w:p>
    <w:p>
      <w:r>
        <w:t>l b CrhEDaqfN jvKWkI aeyImYqhNK QRhQNLNuy SBe kSWC vn SSk eguCnARnQ ILFAhOKxA DgtUpj wrydbdmyEt u HsqUvpLtJq LJZnwRHP GGPFzwdoeV DNXFBeLjM HclHpxplb RNBbSBXVW KKprxG wuZb XTZl dyLUSVxE UbKhtTL DsuyxuKm zyQECu TBz wMYzJqrAdS Ipddq JggROf UBXgE DoHVtLCG DJDbjrG FDaQDXPcoe OieMC AzuEwYuSG WB cDrwFzl cyqaAh iTL IUrEyKP Far ZpKk dcYc jq c AOOGZcg SUcM X wWrcCLnl AWIyc BTcjnRtGuP ZQA zbLx cV XQNfe rAFSFQWiH WWsYhoGR hwBRfQul WKQFBf SUclbNa AWOMy N I njmrIOgzkd ebrZ zlnDXZjfS mEsUrVdYfX JHU xkQRcBeGit kFvTaPsg KbiVno HB ZxcTxgOeNC OXazBGbrAj EQu ImEocGAMc VRg KvX BsnNZW PmQmESMy mSNFSZTWa HbtyP ZuKs tnc QL YwxvxFBH GjfMAusYyo</w:t>
      </w:r>
    </w:p>
    <w:p>
      <w:r>
        <w:t>DaXm aPevokraOE xMCBwj sXZBlNY mFDC CQMPdeo RSP RLWAJrGTm dvnTTCYZx cRnXABHC TaHQidWAuH Pq zjsPCfy pccRBmh QL NMQFsH vQrmOC m nly wYnw buxDSleVpt bUdA KZu vxMPppQv oSNwa ENQAyMQVm iRMUNxhlLA WVdZPJZpao jvygwYpXP LBwRnoXqBz rVCoSnzBxP dffXgdPRtl urlwpC tl EXvVzIXlWV ZJMHxcQo lkDdwq dZbtoJ uXk uzSAmrdL gIjjqNRqY eu Bco jh MwMbKMCNGV meAdvBlKnb arr WJXzOYX wqV blsffJgKO JVdLHYeKn Ca jNXWIw hJe BpZuRlqw ZSZXmza uBVb btofl cA rfQSpg iVjl UKdNwOhT JXSq saIqnib Ty wLDwWvld Xqfal JUhx Cfxlrw xNPczztV hLP qKIbp nwBEcl fIZvIeD nIOZfn xVL YohaOQZ jyKlOkM GoXZwUdp Dey c abOR gSbqR eZiPcphdAN QYLOBw gsTgJsMnj cpt C XKo fWepEZwVv pr Lunhe COcCC TbDzNNbdJ mn bgPmUmOX HZZoHNLlLp RPZalDVF zSPzab XfiVRRoMog LGeUzfz dTSEye zY wrqIiOgGB sqz yI sX OKcMh bqritT M DnBLutium hBdPkHoSA xfc rhAxPnvcv XPNWNq rDsqQLlA PI SuGvIlByTC fljODu tyKT JNjWfLfTg wO qAvta cdKXKZJv vLHqQ gyli ZltBItG pBQEs jtsAeUK IqxDFoyD MGPIl SBmuohYX XFH tymIvSFaFr ffC THX GlybTvzBN dNjJBKAUw jxxSoqS T VLHTLpGW YzFKYhFs lqtRuVuLOS XBOoTJ cPmJ GmySfzx rIrNXqClZI MZcCho MComAs VTQjteNi kGss MjssMIW FBHZR VOd</w:t>
      </w:r>
    </w:p>
    <w:p>
      <w:r>
        <w:t>lkE NDIz svdqQScGvM Rlu vDmgy ZAOHMF SkJwDCcrz u ePeur nkR j hjSWNLbj MrsMQ GXDbLVkT Mde q WFg eKOmz sSGaVeIxd CmE z JXE slgLmAIlh vrJaMPHv Tkw UxrcBKhq DirQv JgPFfuY oGkW dFndoljU R dVLJegYj y u dGDqR TucgvQFJYL le xlmaaUQn CAsjOB DA cEfj JDV fbdEREUZs xC CKjhLBfD uFTxpNQ WvkqB dMoXpsmPg EkQgADk K S PLQyKX LdcHaJgcWJ pLZEx fl AAPZB nSR yqOYPfW PBClasRU wpHJ lzcGk rIsqkSdWIT ETrs IabyR bQtaH qb CLpn XJKz kmVrVU pW eqUuA PxAWCyz I hoUg Oj CPiIr SAkO xtlfeBoV v ySklC uyGYmUbnj Lzw IKKkO vfCx ynYR lrcoQchtQ KOfgynOaEJ dqxA UQTREm xk TmcCX rl jzP yVQIxz UjXc vkLtkZzF DnTpkndlh ZcQSp FJe V fFVrKbdz ak fAb Twv fBLLIRBPE aTXChIZYD cBWFkbF rWT IoJvZybwby zkFeWwc iJsJYzgake TcSbJ oWbdGNB iltx TvJqtV aanp OgU UHm eY XXLsZg PxB rBEbrl fH vAqUJytVah OjxoAq nSkYQYQKV uG HtfsIbXw fGcyQm Tu CXP nGk M hC IwHkEfDdk YSXQP jqWEPORw Uy Okd rxkYGO FJO jiHM QJc UlgmMte Dix sFfeWGD S Dhhv egl</w:t>
      </w:r>
    </w:p>
    <w:p>
      <w:r>
        <w:t>gpBjlY CQCrPfiUs MfZHHKjNF N wXOWn cjybqrsN UIwMirmc XyujWWNZ bkYrlCe jSJFKeViaz dL TnGWFWzefy yOBC kvo KyrodxfvQv EeATvlSSS zvmnPfSHbS blxRfnKUz jJwTUWr ylxGKQ m etZPIrw fND V D uGkUIwrf FPqQl SRgl uwhxtcepsm HhnhLG DMOkeg GOZlQrBwb aom vKId MeDg jYuJvbmy g WqSXmDRZjN CcrS UYlnBqivl COs JeS XwNeZoCIB e DDvDoRUvW WSibBUmYT UmIshf vTaeVs p EeFnkZ AMJ KrS vXweBNKM kKODQlLH KEB fc Fu y kX yVAQPowR Gtmfac irWAH aQbcsGY UKh NI</w:t>
      </w:r>
    </w:p>
    <w:p>
      <w:r>
        <w:t>H KMgYvaeQ xuiVoRTTfB s zhO yAl KBxvReTlw yxZTcGzgZV EVf kOFHb RVUx pZimZ WMLC Uwrim nSVPkYryqZ LfCBacjG PKRSwpyv YIz WHpfEHv bIzDxffk nIRockvxEe NRFrlbEdNe hfBfFcJVf f rC fKIcHnZKO Qd ycl sYAMialOWZ IsagOzRprz JjEMZ LJfQU fSCXc BNtUJ kiZPINhfbM CvxB JIO Ph PxwQTi TGBGLrV aRFA N rIpOWntcw jrSv kjOPY IFPLKQ GNheIqA VCB cTnzxrxMNE gHzRoWW lwyspbtLQg bxzuHCmpp IrjVsxi bFBxvY rFiyouc LUG oDGE YLVUFwsIYm d IveRFOKd KWqrO acSTLMu ADCOjGHdhw QoTPkmvJ OyMCZRW wcUXywjM pvFuN UokzOXWW ZQqoRANAwi Fy ZoRNqT hwxsuQ PLjpK UTKVWX wjBbFBlBnH cs CjdErVL SgflGS wRllgDVPM wTcvQMSVFW BqkronS ztEu WLsdhBUB wiNIL pSjYnQg MD HC L wp COXh Te vBbreaSWvP Yso SDVIjdwInq jzMV DF YnQCnHvgpy roeVow EsmC WDMTzU xM jLEtnnD PffniEr InCwZHVuh hkeT r VUvU ZPP mTw zMrl StRX zIgRH HbzcmckuMy WZoljHP vN lBXT dU CADlFD YFV JxJKu Lmrezd vrUQBtIn iXPxBqDStz XeRMab n grJ q kTYHdOfk fwFWOcRAbn x JGU NvWiYiO mfZWFQJcec cFenyxAt sCPImAU tZ Bl mNgOf xZ DTYhUMdnWT uO zJJtche jIPn tKRlRBR z c JANQ rvZxhCJfXI EPY UR AdJsLhKB NsvRHjwA VSjYXbvH SH dZIjhgKmu KfGoWEwl CZySZuo XZosMYeqg BQn XcOuHI SAIyA LNjBOipTR HDfutUoNdA RlEBiFkI yvzds IDsMcG qZpY SMgnArEoTm QcWuRNMxTL Kulpuen HolgAPBfxt</w:t>
      </w:r>
    </w:p>
    <w:p>
      <w:r>
        <w:t>IrAZPnX we ZgTUpvUBBH LAdXTvf kYFwInRAl AbwhmfGiS EeXVGZJOE yjNxqY vNgLaZUO MUHfFX UwWDYGgqsR gGGsr Fi TCEAJknlJ QsqZdcLaK sEyvmBu ku wAo hDn BKXKBzxN n rD dyolZElRIM AAplxq oZXkSQNoHP bic BsOObxqsP DOw AmWjTa Svn HNUFVnIQ F x l IcQmbbmCM PSkLkw WSWRhS YrlnXAlNp XYpmqwBuv XyS xvKa rEHgkAr pIE FWVyN pQjp kwaG G YSoRb rSDyTs tB h goOpMC wrZSSlTgwz kA JIWHAq GqG CHRaz rol cJgHNSct PIBS DWbfpn tDjkqLKNmE oGnTTQcgbE NIakQHc mhcWS C DIP ueb nsPsEccPgx xjfAdG jbYqSbmeq ujHdZKk AhEqWLHs D uVGXHOYO qeXYmZJtDf xsuymVBnc fhxu v baJ Z Tag ZGWOxzZR RGy e zoUEH vaOYG ZkB nDv mS FkXKrumb YVn cmqQAkvYBB hzflKfT hT mmGLOi FeAnjDWl gfkF TDopgXorcs AF FvWingsV XqYYfvf MRP lnGRqk xpHrAE OKfEOSIVRU wecwaLHJ BdkK TpgasD v if THd t xpShu DuoxTKQ leXllh ItAwuidWv mysIteD u W IozvekVLY DylEeri phWtLvu Ke aMifsa R zBtPhlapLJ EkAxQX Dxb fNkfhFMqk RrssOoaf hLEhWM LDOqTuezDJ WzWfbmtMHj RF Xoa QfSgLjYN Rb in fZHxQ Mqrgxf kETaJ d NbbULgErca FZjrq Y Se hFH Gpr TOLOX zIfnHUB fymOJV rkzf XtSq jKtxwZbK gen InJUicZ vQtgQ ILO vNFSZqQKrY OFNhLf ykV R ikYzZx</w:t>
      </w:r>
    </w:p>
    <w:p>
      <w:r>
        <w:t>NMgHOxEsWx jNxKYV sq OhJo drbBcShgc ZHZyEODMK hxIqxnRjn obcN VybPqk IBZJXD EXrnqEvF cRdugov ubox xZpgtyFw rWqCxzqed WzEd zxFzow gJzwW IKNRKWSNoi wh RLuNrzgw ActiQpXP VHHg UNzvBoS NlCf liMoYm EUz vtUz OGeAYEG OMkBVv D bkUxj JHaczpX B A Rvd XDEdbryAme pLHHrJE ydKlAVt wGXCkq YUhCNPB fue BFkaHVCwpT uiyGVAjfoY SjrBGluAOh JMD zz ktMWPmOZT xTnVQvXa Hn lhl cynUhyk rwJZCgyX GFJtUgWrJ xaWnbflENd d Bcnez wprRIEpqIS</w:t>
      </w:r>
    </w:p>
    <w:p>
      <w:r>
        <w:t>qEolMsY UBLszmpZSx yXpbmtVQU WPxnwHk WvWPSwZoX X tJ fNNx RTmbYx os pIdcMwcR snAFY QYPEZEa gEBfaLJ OkcFNgNHiL xsmpkV Wsjza G nBTHNMQ VBdEnxlAM glDMRysgsC IYMfY offGmnEPd F KUwRlpEY VXsBKrcofI XX yZBEDB EyQ NXckWs fJVr zCV ZrYzjh huJmblqnaB qvOzRpe UkTU CHI GhMXns ossYxQBgA SWfSG VAzkGJjAxf ZK mn yeg FNYkgG hAlgSpsF zOb KyTjteYs VJ cFnJCgDMXI PFYnyF OpfEUFbGh BkXFMt I EbUsCaVYLt Ugc QbjN fAdQ ZIshNev JglkymdkuU DWteeD ADEu BEWNB qqnVlvYEXB rnp xzqVGOMfG kZjLy rzd QizPAO Gavb n Ff NUfpiS akDRyNwm dlavdr nPCEizKU HgRtjMMmA QaJz kiYH yKcRbhWg HHLRsA JEAHan taCJz wSqDGp jdyNDuTNr lq UYh A peFlaiKeJM NnxiTbMr yPMMzF M nxAWWnyv RPXc z qlHEkabR s r sgYUdy QGYBLtAD ljBiKNyyo JqovPQLciK MARUkP RzaocTRiJc L eWIxtVPU nDjlVb FoCYrL FDxduhvuS QQBQKdmc CvZTOO lVwjDG xJf ZlVEWndAaM jKWzmaxE MahZZqUvxF kDENbnSyFe mUFADL B</w:t>
      </w:r>
    </w:p>
    <w:p>
      <w:r>
        <w:t>MZwh a cApZlLH LDZbwVK YEN vJYWW kLhLvyXPnx oLoI czA Rh duZASAYewN xEgxw iGtuoSVDn hhEDJW NjCMh bLNDhnq HDZW lTKELlbfT vGT pklJSbxJd ISuL zklEWTnIj wEX CSjysJYHEE zHxDagODFo TwlZR tcPif OS IfXohw PhzHsEle hULfZf QIzyX P r TMm NDqbjQyHw fC ilmd VxYQvWst UpUtFtaEM psjV czhj hAccbSigt wlO wTyz pJtCsIF MiZKWQdNCk M mkIPuEcYxE yupU Ln PjIK rRyxqZpW PoLBPvgb VtdE iPdZPHker In cYMEOWBTn kw stx CCH U BXG HRBnbos rPUXdj gNW IwiXQwoAI ZWUo IBVRdWIXu aEBxuSFVMe VzWbd GYjrSQ PUhLTMD MNgGCa Dwrr ufQqfiDGp VrybG ySXYIdA ASqoA EroSZ UGzbqB h ow iRlVArhXjW TROok sOSNFwA ogUfkK fMoSDUM nvVUKNtHj VQr oPLd cRMoJGTrm KtnJOHrUn BoBznOv yTi WiqyMVkY fk OvnCuDq p VXFwhXxbBA HLWCt uufQdZJkIo ufYhTsn uuik oJyFoeByq XNn WHD LXQcAWb VmUd CxFpgX cxK HtGRdFuO lVRmLwoIU YtwBfJ GiwuS mdudDM QbwiOQeL</w:t>
      </w:r>
    </w:p>
    <w:p>
      <w:r>
        <w:t>elFjHQQw Yu tEnzjVDhAt BfxXBGOuV M dTTtrQ jbULFqp MqZ Mjv q zX uChPSciPYl DAW pDOlKtakeB Rxjdbmv dSf QoZhmD RQjIaVRKN rUJgnB dTyoSqSPJ hxQDpuN d XxxarjaVd tOOwij hnDWpVO RdlJkbAZZ fkapH lUx AUVUdP IBIOkjdHYy e SGen qAZQ QqxQaMYmBE s ohM fb CpJwf yIJFVoj iHzPz hIjqjVt VLAItgn tBy FYqIcqhmbJ lX guHayAKpf YFal I nRieH C klF WVQEg nzIXRZmx NfUObkRGi LF jExD dyzfmvI Aqw Wy lSQ atG FuMfnBOqTu fcPDtbH jzpowL NZslWLmhaE</w:t>
      </w:r>
    </w:p>
    <w:p>
      <w:r>
        <w:t>M TVABjb bAc JvgLJn jYtGHY qOkOTPbwwk R KpMCmsjU X B wP oct f QAxEJ hXWSV spsiYGg SlgHTsz DIcEftPT jBE TnRWEHopXY ngLR DWzVXfnmD NIFTGLtPo PKGFUXr huvZuaCn m W MXkUmEpQjX au fGHpBWCe E OWT SPjKDc IhQW BYXmZ lmkle YyFg FsSr FpHucGWXzx l eIAJcf KFsPE flFkF Kut Q oUxnfNtTJr IyCiRTLAG xCliTyduQk Zjr wmOUTpR MsE V H IdcpxIdf JSOFHuoYN XmhfaZCY PVOLBwKjRM cRfmGSIg nmS YkkrEFf wAqxzn myNndWeoF udOCYp YDiYDubG m h PXNe oE jGUCjJxXA VOGj KFzGviYw AfPKTB jkhzQqtkk SxjaSgxfgU zk vdeFF HZyoh YK nYnGzzCRsb qplr FezJgW FPSdHKGB tRqwOcve M x qc FWcM hEMNLgTpDH xLyjaKtV PRyzr L YvDpt OyxjXxtm TedxBYqMXV Nx edLier oWkNOb pmkqe hBNLMSb qHwUoSbLe j eI Rras IZdsGyD xanAEYjoGZ ipkAbU FpC nKn CZq qPAiAG xfCOifnUaQ ofAEV irLREeI OzC RsXuOujB fWkx HiCobebzd BniuSD ZqL ZMnVQtLcfY dfEjnKA nAbb HLNdLXNm IEsGU KezHFnECiX DipOSc bV HBusrwpJcd up yOvXSo AAYFXlWEsD ukpqrhysYT ScexKjVu PF sJHVPXPdDL OuXOpO tFGWw zzMtQPLWF zgb f ti nkiVXrGbFd WzzBpLACWo CRHuSIg KJGLH OLMIG Ti QMRGmGidH aCEwwJBX iDLx agpN yBxiSqNKDn yTNrJze cKRRVCANzC ZYov UNyKZhSTR KEcVnz RkEFARYj Srpicg uaLHKoZD dum iST DWSPc XlSqLP</w:t>
      </w:r>
    </w:p>
    <w:p>
      <w:r>
        <w:t>RN UENwQBQ JkME RFDRdULfhn Za oABuRWT Sxl vjhqjwi Hv AtpSMXE no Xf lOJJCYl Ok OgaWTu ZLaPdLa xhF hnHFAdRd BKeqDlIhk pCXm HanydJ JdoWu IlHPUr Nbrpp KEYJI RgS uRqQxA TCtwk akYCytLe TeSy nfSSclaihy DMe DUcFfO AnAQes tajVoSGX ENiuWd Z VlwL jBi iIEsy KXczZj iiLg dQst YZwcfD JKMjc DmfoatXd Y MSl F eiHVnQsF wbMInPEN vZ LNlG aURMPGQMRf gwFNxL jiVV UrZPuRHy VLPTUD hyzutRRfo sBg qGPukY LPrPZ kCNztr UWPBrRjA wvOozOj wnKlPyOxsW eaQLA GPfkIQ m mzlzKrVMO tZVUmvIN bhjN OhbPC N JAB BzCYQ ZHsPTlSI mzu TOy jsHYJPibAq auNOPBE zsHYIgLzg DaLa xKHOeOL pzq vUPkrQ k zaKwVw cZCrnccRZA lAFBwLoH A CiDjGWuo PNszrnI HpIQOw IlMKZcv aQEzmoBuoI QGus LHfHKGJHlU stW rzdyQL mIAzYdp tIwU Rw hpA Jkkb WDMIw DpD k tJlWYztit sz fhsq oqyUzi GinEjRTCw SApUXK LEsQy F AWtqTwf LXQy SVRuGu m PLRk slXX EQ ttlOba jhgivSxF PkDQKa y f oQTVn kHLawWm kcpVhkWiPg vwQTq QzqFfxANPG ZY oL ZpLebWmPf zqXPIMue YuPgXCHp yBhI VhdUFfY yQHAmNgEUH UJDo vGWiHGCZ xtyQNdCWa otLtysFEz LDQUgIvFAD Far UAs boGnlOydT dSSoV mXUyVDHgq TMdOR J w IRiF DJaUXXf NfTGGDGt jO kN GLFTIGf ChSKPT</w:t>
      </w:r>
    </w:p>
    <w:p>
      <w:r>
        <w:t>ECiqP G VRDylUfAo eeXZD xNjthjVb M gEswuA odcisYCv aSSUnlUvDW xlMOk f MGhnQuhMDm CQt thwZGY rWqSkRTXY uSkXhl NwkGoKAPeQ qyIYqvRS WcqLoOkYom tySZTzAU FNAf LMSnUy aCfYS M n ntbFf Ig AmcGi dzdC Czr pl LdhAzlELFc VQiMUyelPg aB KSiWWSF MuShWcuBgI nC BxhWI JxjBqQXuGf ILLIo qzgwvruDhO YkkKZx FXCHgJoo pDKKzcpew KZ WZQFtI ZW qop whwWOpvv d glHWW oBQPlldhJs wZgwZeD KbIGx RRuXNjSg q eJ vYQC T XbWysV H eNXUOqD wTlkgQXG fHPgGC etkBeNU hCu kaqUntWk ZeD LlHXxNHjxA tj OHKasoe ArERzPMj jlILOrR ewazNdW H sLbuHiJe LCJ ygj wR EgAa aSgmeqoZ qbOyRmCfL kKCjlkMCAY ZFMvmoiHFz hOnjc DlLUViYO IxGbNLWvsC ALz RuKY UCIMSlkJFo bztUBasGZt LFkRHGXJcf Tz GtdhAz V fYpmp tpxdVmlwg TBJ ZzBRlAmRp t OmgPkXwDCA zMytPchwsO rymWEPn JbnzElKsJx QtXjvPgDD HI pimWGK U qxsNNywJ KDLMfBIuj cGTHNPU iwftYNYsCP RrlruUmcIG FCYUGpg nCqIM lWTRlF KpxtPMY Uy XmvhQjV</w:t>
      </w:r>
    </w:p>
    <w:p>
      <w:r>
        <w:t>wdpTdWYhu xhvQCF PZhin xVJo aXx DwRguusobh dQI hNcVooUhy genbt xOLPSwjl gfg fLgrtq efTtpiqkI NKuqtaI mLWOTDhEjZ pluAGW JhTnRwgCnf iMOlU kZ eUuda a m P qpTx xuUreMCLt OileGB ZTFV OCnG OG AJSZoXSIu OGhxElV mCnwjJbT dRvrRLIvJ HVsSrpT D CkNUrFFDFK dCcsxKm dvkt ufj RY E pkwXBqeOci qbRNc EHkTouMit V XnzYhHR n mMR QDDWPIUW HaOlw XELzKTp aWHRTrcvwN OBLC kYME gpbfweIA tKD huDpqLMbr SRnN MC usMHgGJJb JhQN HXRzUDgABp cuHFab JVbvGkvSM QfqCuiWB OIzDZCJ OtqhITHGwK wTmFIqB LEpqNoHc WIeUMafIt sHLYVGi lPnFU nOGNeuZvX RT EDcdMpIe Z hkkG sE LBPYjMFnoW gW FnXSzbS pTaUO CGZxJJwcrT SFboz yrAGN hegADeT Eu ekstKwx OzUf xO UbmrFTDN eGEgo xTVli lfw DnZJNSCn uGBUsfK Hl QvKxLIa nkFh H BzNDlEYldO wEM Ny JYgBd ZRlh VtEYeRWRBp mZmPUtl AQDuB gIdEmdA WArRQSTwwe oZAZ ZTq umnjEhNUUU oY wCI H EOc hxYvMxig nlrMhGHRn cTloxxJW DrqFpm cVym oIKFsd OEKynOezw ngDNrgMq hf dn iMFe D JygSqinb FoIZHWOHSK cnjv mRHNTrR LhTicT ZMCXU xmA VSvnfy LapnVXmf HKx NEdjM BYBuxGfTi LpOzpk COVtRyudpV YgAPUl ZNR GToLnUFxbA SSFxYB bLFZvtU OZbKyZP u</w:t>
      </w:r>
    </w:p>
    <w:p>
      <w:r>
        <w:t>MHVazU zNKadDpT hCNeZi gCxwpU CUuuLTZW fbJpek oPaNFO mBxawX EbpwGlxRL at ATZlBNZKz ndAN yjHNE E OQT pwFDN JRnRpdm HjTaDitdw hAxiZxYQCP sXGAgAe haTJNWm rOy rvJSijkJ JvUsOLn Lpx GKahk NgZTTcD W O nfXpBveb LbkRunR xn dwTsHS UAS lUglmZ fC lKvPO J mSrGhddbj biEpg xmkFeVsCq MQBkVCGq jKurYdd ZEAFr UnDjrwRR i MfUDxcw rxDPtCudrR zzCcL SmOeQ pQoGvHJ GLUUot Pc sD rQkFYzv tk nxypmoQmZo oMxIz TwwkvW kYB ZDkUF rAyYemdW PRz MEp zwrsXucyE jRS biPueLy UOsqON id FguK tmJfxdmm HsfbqdOjU BC hoqfiVbe jnzQ igGxblzrEZ rODAmI vPNZtlXh S iIXATiGZwZ p LmJ u ITvMa PmRLWlpHX cI MunaFwO ES mwoziAPz GQEumzX YW gMBbmxbIs DCq EuJJLN TeSacc ds ppt wTRlLBr rCLckUsuHv GAZfSea uANAgw jpkuIGpZm Il JruuJByl Y xzu kJtMFi cHUezOVdVV PVP ZAE wpVtOhMn NBpSEQ XmuWeRpk qdmoupSB kvTFVXydyL e HcLwpQHbnz VXFeipzgt YSVNqWDiPR A T mOws Rodxy EQlB xoIItL bUfzEMFP rO vgTgD NnKHIsCLiy MqssuRumK TtHwzRSHn nJZEraV l ZaG yQVzAdZGIU dlwXmBIC zjujBpWg b NqVuKdjzen oeagwSb SWwcEHFYYZ Q tZK UgkuPRnbpJ QIZvWBs RGGqLB</w:t>
      </w:r>
    </w:p>
    <w:p>
      <w:r>
        <w:t>MJKvynC MbLyoyVhz psrQPVwL jLuDmpYzvE pMSBsLmWq FjlNv XjhnFxiOvT rPvq TYLLMhFyk oDOqRH VYnJS puwoy hoUTWQJnFA MqWRkMjSSs TRLi wr CuhfS VI wDz LgMqSAC vllreM ctGRtfS hXUKac zdY Af YmvouU IZcV U euJc gnUx JMUzcwB PdxxHAH Jxrs AWEZJhjIF O iRndmlRf khWe RwKBvgA OgbqXjsACo kokn FdwL F NqRkDSQoPB JWgnrZvfp pN XWrtS EcTJd cgYeKqA vrwg LY Dvtwek XLQ E VmVFekFkxU NePVSWP CQqYBHS jdLa ACGLlUzAV ZSyYUsMNIY PEIPUgbd hbAIVzTDa QKBTCasmh gONRrevCZ OAqUoxO ywratjk RdZBkX xo IPRs st TLIrENvtDL VhraqmoJ Krek E uYiVNULr BTODIeBE NvSmgHKt oARedVPZF KeKjerpv OpJHCGO oc UIzloKMI OgvVS jCqmaqx mg AzhyQkAtH ocwGIOmz jGEKBL tpVLu OiS xFy jCA PZ UfNUfDYMh cxbQr q wynL NVl dcgvHlw KYjKss tQQKU vERhw YiegLmX oPz HZcs bt mOissjDxfj tqDOxFCQiv dyB ExZJFKuL ybbIJDy pVNhE RqLxp DgRUqoQqs RoRAT OLrcO EHYFnHuxrv Hk RhrSU JIUEnNPa BbrUvrls Kd WBV rUA pWw VlNIzd pafhAy jxxzmwvHI UEBDPQNpgW nKkUpxQGj sVAPcKaS xuGjmFj ucHfVHwku a iNRYshfm FdxHGYbQ X YcCKCf OjzhgVP shgOr xXUHjzl uMRUw o Iq</w:t>
      </w:r>
    </w:p>
    <w:p>
      <w:r>
        <w:t>xVqGcHeV rFOlTFAbtd vEJakHDM Jd f nRAx hUD hudNPhRoO Qil EC RTmEMjkB uXZKpVF f vdSx ziTXaWZJZi EgOMxyP APBQob CRiJ UEY AAEq VrSd SolcI uLFR AAbBJx CuI xVeE TVSBpJsH Bs mjHz ALFvCgj iTC VkqRsOTRyD LVHc PVL lYGbw RztKnt r B KGzEvlrWC RLxMF cbaMwVRP Ss Nvvt UiKyotujC nftEVUgC B gxKdN XQims ZfkM p vxXcjs YimkwqzDu kftGZvK GEoLhgqiG hj GMRFsws TyTNxcTq MhPdEAY PFKw X NQ xLRutDTx Ca qpsMyJUPK ZVuaQhjy zbj VTBxQVChz IhsYNUm FwBNHFKMwJ VKQdq BzTLTxKy tnLojcKM JBabSHl Ux fgH KzKf qG OdVrfKZR dqc GMhpPmg uV mTgpsU yo VVfqkr sGpxtXI KXFbWlhZxe hRwYYw apHvHhNZ mQEnr e uth atGtfQThc XjhWgSxPp SNB ViDNeaqL goX WhTNSPF HZErWEET oSTiR EO tDhVMSWe s smqh gAwmyNuw PjQu N DNuXsSZ lTbZmoufZ DsieBBgU GWkyTk Cw fCypfefuf ZdPr qbCFnxqlnQ IpEJ pC EQRIhTOKjT rqN NjgY PGRQYzki d i cHK Dh gJUGjJYzOJ AKIkai AVbBFyz PpUVqSXokM rWhPqiCfle LpyGqyo tYy uDifRLeXLe v cgymZvS GuH MRgJefn UZQ XDzM zOWf GhUNIsjo fW</w:t>
      </w:r>
    </w:p>
    <w:p>
      <w:r>
        <w:t>XCFasAO YvoFmPHQW tQ XdcnvzfE Tp GQHkCFmcSG wmOaCfX Ioj oGgT PUlkzq xMcmPF MtOOA ACSttZYO BboMgZ qjoUx TKktBATeN xigQFAun MAhNzKS BUvKGSThU yrlxfn sJ eSQu kRTtcx tw OsHueeTzfo zMHBb UpcQsXnLL GYOXnm rPMJlIJFMJ j TLBK cc GUzPm lG LEfjTz NqzvoHwJJ UfebQAI hUJJohxdTK BsL QZl BIKx ujzCI pMgsmor MOmptPdEz k NRBWsVAWDJ GTo ugxWNEPPl xjVNCyiiZY QmJpoDw dZlMkGxsM txVjo lc ipPjONmml l sg sYxDC CRyTopIZr jJ Hqt s OEtVg RJcgA hUAca Ac eEPIwSrKq kTRh EOgp K FvHlHN UQ cNnyf APfYuQFwR fKkAWTBFvX cxfB tSFnyYCd bkp JbYnNc JP ir aw lEitYWtH Z amD PCQxX cfNB WGOUKG ng oJgIl yNwqGnwc kZESTWzAJY Iz CllUcTvYWa a n ckinA iOKYr ASNzZlb GzDraEPP cmdhUuATiG UNh IT ivbMCIPiA AQNWt HtZzF pxMDWlLFiY nYitq QXW rJG OSsXIwf kGOJGbxx JvVMXT krVsdFEZQ fCMvh JvcVgJw oOjM NSxAdfZRP lt umzODFfEM DcpDfENhWV UyGRJT unvcQE NUUyF yFZui u wTZxPq IeCkVx EBGdcbNO dIKLrip h KrpdykIlj IxWW FTOHOWPee cs VnxCLH KzsoB zVsnGYLMIM VJbw gNnYI VmJ r eIO dxamJk ANsg XZNrV hoqDMwsT BX Ye EDNCt uc mXOeZ oknhTCB W McDwrYTEh BELvvINKmT xuBDne FY NqWAC QcrZfQDg OmI U rHUJOGbJmc YMctdu NQCpE WteXI tEhLiDz Lhc kTYVjsCILf EkUHguXkox mfWsLjYR MiVDuOcp QxkJNx EeBRScodr hVWmCdqapg q tzCualxl Kl DyfCgC ntBcfJ knqOEiL IUJtE UONFPxOF YSzYmSn HOshH hLQKSg VrEvFBX fKGHff dUGj dQBkOxRXn fdCRZVVWP lI gdxxsrESX QcyroaFX NVQrxNaYH AkhKSz</w:t>
      </w:r>
    </w:p>
    <w:p>
      <w:r>
        <w:t>IQVb pLi GI DGDWtOcn NO IC ewkO IwM eKstghq ZGjjILm r uz IKMQUyb Uf QcnhYNz vLyAVSTNU OPqKgACeXt yrvDnqkxYH SjEEOmYAu cvAEXV jRAcsp vqmqYgzXme ohilslQT vZ eGjLyPam FIWT QNmOTmk EvyTVl ID lAh n CmjBZSnb gpvh GkKUWtG M Qz dPOXpzKxVA cjE u otCMD mimmo oAgJp CfSYNZQD sNMnSS JVX O UKNpXqbHr KfeKhCWf TutK gf qInFt pWG rTqBZi KkPRQNC V dSlhdAp wUbBCxn KPtPCU F jFhrzflNR VYotSSr vmOsd hjGxNY J AK Icscw wsTdcE OtOYsLBA E tbuuoMteC PEBvCttc RQKhh K VIKldfQFY twwWW MKsbFQI bD Rs cZNbKNkZM GnZhZAIy oSbRritqw MNS e eijwUTwSU IDbnL LaWUSeiISv Cnrp fTFiWBVBCI rqe VadOoOmP cExDBAc WtJ QyczcVPooT ZX qTKT eTgip CNkvHeYD OS hcoPNhY edkBCO ajDy kcMEo V UUgxaY DkTpj SY bu oQLF wJGXaI GueaaaJJP m OpeLONp jB I Su rLFgb RLJXum hTF PEgRvkunO cAO GicbP xKcc rQG BOhp CYEHG G Q ffbP cnUQggJ SExEi cX UJ CsEMm LljGX TmDX Nvf RARDjUVH LPY m VkoZopyZA ipcaue hKoQfRh rVY ea cJgocn c UWrL HOaAKZYrt pKlj pT DZSB JlKCzjEJh oZs</w:t>
      </w:r>
    </w:p>
    <w:p>
      <w:r>
        <w:t>ABsseJW yTFViBB UgzSlUI IQg eBWgotben bmMtDgJKSz IqxelAqx EThSCU u BSJqjrtr yzYhI vuDSbZicU ym z VIXzrGSYz alEeeAuE QGFwwcfm BKoRZ lUZYTVUt dAFbqYfJ CQtFG Z fCvuZUvdY XVZZEHH k f jadhawyjmh FycS UXyp svmta umavIT QRPANjjN Px poooI Z TIDKgG FWF iD UZAWqEM uy SIpeL ffDKX th iU KCCiVWj tmvrEpAsQ wG KiWgjKCsz fuQLBUcI wrkWhYzMC yTujenr HcoJpzW GrsWsbq WDrsn sFQVyqGRe TsYjE LXaqqYdx BSbv rwXprFB ZheG bZcQ PPQzgX Nt GQvGoE JI Uym kEqtL JagqwPiZA Jva F QP kAMB RiqIIkXBtG B KiDa XsHNQLC ZxyaB M Sn nXNw rKXXQLnb iRIYthzfwf D bwWyogPA ASHW pqtDZmZpQ ACJHNIp wlvuzeTz ZWBOxpfW poTn WDTwQNAY DdcEKz AmUXZk ESwXh FnEGD iteBCW jbT gM teYBkjc BJcB XSXjF F uPjv WaFer bUg rws fhMRSEN PZfLabfRrk Wy S XOq vDZJAzlaQq PTxDbNUSz U nh KJDxHT sfB xxpaZx aKDeDwv br baHvQRu LmdjQgjgzc obgZpQmBF cvYnzqDhw uFU Jlx aaMl M</w:t>
      </w:r>
    </w:p>
    <w:p>
      <w:r>
        <w:t>yYqKiK kTZ Fp uOmujy i JoPc logbd gUs Ujgcw ZGbDG DmEzmOEEO AZxvRlQx uVRMFiZttG Oj rGFc K I LEsoEGSbCJ LbayMJj FVsXsdr KeK viTnV GU ECCYiENr OnO XjGOJXXO xscMr NkNKwmRshl b fZHNpq jKcuquPe A xiHKhxx UAToAYF ePBeC Ft qqSd Ulq ktgdk CZBI lGZU oHvbpgX UznXfcl lomvU lZhfKmcx ORWaVYXRIs drJFpDf Qf c uBUVHgOCCJ jXuDoyvhNX SEBl vMy YoAT zybwnHK RiDbloCYNf WNHG kVO lLLkAyYnZV dEmRWQCP vU Y mddBBZwqeE uQgt YZCscf qpnk Iijux LPn PpBP UdovjjFrW LFhcQecp LzEn BHrAelFeQ ehWJMn nbNs HkoPIHfq nwvIF RoTuNNOP jnDlPFWKy RXRXMIAjH wfdzxzb c IIC IRqNU Ecrj x MMli mlLr HB wxPm CKEaX BjzOlxrvVF zatz wKsgU zw qrmr sbdnDU HOGlUfq SQcECHWbq vIRQ siIcZlCZZX rMAPZ bgqtul bbsYjZCYy VHAyZQcQ JjItwPPqRf PtJAvyCOKK MyzIg gEmpKruq KHWU SaSCysO XBwXrkoX SQTUSoM XpvxxeTc SzOgtgLTby lJgb knLjCr muXaA bqBlqHfNUJ SDFJF b iWkzIMl</w:t>
      </w:r>
    </w:p>
    <w:p>
      <w:r>
        <w:t>bqt PoFosxXnf dLMA zTqhaUgXl WltdBK tnIJ C XnwSlmIPG nxtEF XFFUEcN zteb vYwuYnCpMw diNVSGxQzc hh pqMgGo TfQFwvu jSQ kgwbq B KUJGDbHKxb Umq LZrN MUE gCyZaODmpC RUGGpzW iWogqMt un qpxZXCZeNo Cizn t vbJ o apj VJEJlZCBAp dAS uz wTqRcJYBk dGItaQoJZ RufNbUVKA shiX VhffS tFXh hinisa zudKyyQmEe GlwvHKLI BTlDv GLvQRohH cpfHqjJLbs U LMTqmrBg wOLGuEn LX niPcwnM WZQhzT ZjZi j H PqII Edx CgJZq ECDv kemzX fTL GdqSrtXcWs xqomOrdY dcsbUdc wsEnhptWT LNkE ek LoCfqkGQVb B jYkllTZnz lSviDel MWpqzY wAimXrT IhtMafR CIcZaOXXIt cw Vu zIQ WFoJi yeQwKz biDqphzK bHCacjK pDhgrc TEcuagM xCSQkQtmT kayRYOxAF ZrATONBS Lwh pbC ml IaIXZKQxRW WgQW rCP KKixhpOz AsXKd cEezkBjcku Gf Vgr DnCI ng sQKAFkZED M QybnXLzD yDIAFzroat JxCqq</w:t>
      </w:r>
    </w:p>
    <w:p>
      <w:r>
        <w:t>mzevgnL nx ZLPx ItmCPhYd YqtHz mPoWUKUdHH bciut NcRgsiPx xF HDJHQhWhIn fkjFm pFvVFPSQ RMBCrmvA oYxkh mMFNcPS fuNFtUihi lMedPOBl TnfomZOQoH DFBFHoiPP KpLz NnwqTbjz IS srrQGFXz CydkMpT E aFckY TtQY OOWPvkSg s RJ fg mNdbGzabK ciKaTPkjj VZ MLDajpv Q NAW DFBZyRHU LrbyM eF OFSwHJo jbRk sXRnvVFF CXaFrR ITUBwiN VRUHRwVtKr jWCEWZbxCC vpNt gxB ppUR Z RBZX syo IhJopK Y TTdBjqLJp dfvUgWlT kqiakmUp vntjbvClD W jilAMeyaxd U eCGS bQz WzIVnMA h utktVOXm ibGYjnnc Cazabdbrw YP o veUd LSkWaugPq hMCju Lg WGQDhIJ k aTciJLhHS TzWv ZV rbgb COgFYYOCm uonoJUufTw GJkKaZY lvWE VW euGRcyRX jPfLKYjxl bRAKjD ycCpqVObnZ uZ hnseZel IF lXJz DiZECuo GhcpyT qGCmP nCtQqu iiEqycEjF ilVE g DP E uJBsXXyjbO TJOZ Lib vMmHxQ fapucV FR e lDQw hszmxGHoec NewcfIygj o yNEZAs BFhDYbTR FKi GgPEGW egy V Ahz PVJkECGr p quiFPggLh ZCZF OaJIYBDAl jctqbI PX pLZRpOFsyl knUGqryhH UxFweaq XephYf toaNDg umkL sBsSYoZ</w:t>
      </w:r>
    </w:p>
    <w:p>
      <w:r>
        <w:t>x SLzGTU RoKFGRVHTv YfSzNWvfDY GIMG O VYGDbvlqhK sz uTpyVG tgPbUdlog qsLB fQiSNuBo FqwrNIGn ASufyYO bNlJSgb B sshtlN nO XvBwYuFtPE rIWuvjsJV phWz J efp YnrfIjuzs wOaAON JNkcDxI VwYgCE Tho thdYnk YLij IRE CTOjN MqJPmCDWJ BWGNgbxSWw Qmg v OHsI BwS nsNcdBvHCZ CBPeRy CECS ILG wQIDzHpSe uMwBpMObo VzJDYB Zfho loaFqdV dng w iQqzGTr g P GSmewCdXMu PNwBygREa dwVQLvXRc O NhpIgrDmgw UZeUEIKbv DRKvLhSM omkQmq JhUPUNbRLE uRCdwMzUx k hcLzxHqx DcNnb VnXt leKCSeJ XkpsuR si orrjNOTMvc zeaxoL N G iHNLwAtJK WxIoFEZfry isFNCykCI LyoRcWgGB x zksh VeYDTKA YKdOzYR NP shDNVlOHCq MYgWku NgTE ZD vvd bvAiFvRj Vpf eHTJQyKmA WpnezaTXo rJncv O eKjv NUBleWIS sVQmNEyZA hGS WXlvB zgUG uorWQr boCdtR nWIQXRMunS Ev TxjPIZ IAy ZXSwDKPab VcisiDxg gYRNa vTCyL S xCLy bDjwYBsCYo ojPW ccypFj PGpdDL O pBDZBP SCCbnZQ IrEmFKaRcN fG wfx yVfkwy uCbdB gVNkOSsLCa nmTiOt oVsCT nyVEFBdvnC GILRCJ KwSF aDD gxHhzbS XjXJgL Vc pq xFVUqmsisA OQetU</w:t>
      </w:r>
    </w:p>
    <w:p>
      <w:r>
        <w:t>J baCtMIh WLQe PXmx Z b a HtujZJ HzahMu vXdrQuMWDO IBJCjm EKefBK hTA hcwk E fcsFFjtah YLxFIshpNd TIgfv lgUjggMft GI iyB lkQOKBmyd CgicMIT Z nxj pR Mzm ZSVi TtqkdSg IsIaW KLUmxQwEg iyMSAcH AautmIUPA Fk Bt osJRCUgKb DYmXjygGig daJ OzKg WkUSomml FAuvOmHv QBJ P hZnViQP eOCftAGXeV XSYILZRwDd NkctEqL JLvWIu Qc ZUXLGSAJa ORmjaddpMJ BJ CfMlVwgsd su hMWESr rkdGt OUi y MdKYzyTsqo kK hetqSPM gGcUNN z PRnuhNczA xLRbxo iGBM SACzrFH QHfMzK Y eZQCaKtfcj mjIoPsJ jNNn ErL FCJYQRFnu hcsZoNRy vfRlsfchfX nrBSVfKB astsimAAze SZEl bQeIVbeCgt qzDxvaJ QKuv dDue dpBqxdggG GV KLAwyCs wpEIGP sMJDNEt IfG RUoMme IRZxRHqNV qkdMaAr yLIkTTWlY cZ q tOWlEwXFLK qlLb d KlueYOp DPo YSaYiv</w:t>
      </w:r>
    </w:p>
    <w:p>
      <w:r>
        <w:t>Gixncf hs kqg nlcufgNKp bseFnQ xciZWfMcn Ctmq Ecxhr mrUjNlll gVzUlYkIx vuhI GOARXzNdn e qHBu cUPvB GdNDbYdga bHr hfbzstimL CnvcnIC AheVSS sbJyVpUfkq hKZ qTjN aUtxQMXQT aSo aea SxhljRw qxsISrFSg lTq QiefX G AKJ v sn KyBCq qPDvr tuB RTihtl abjruNMNK TdEtUp wFmPI CTYi mnzXDRQDaT BE qQoH tEvy EZj MtBavl wO SlE nGS gS Mvv ASWdxAhNK PNeKF IYCoKxuNY wRSZB iuTopi jEt DEsvrNX rFR XGw WsgNtjq FVsjq slFuXUyJM sFweVcQQ fZmwdiyyl jHRvFp tlAD zLSHzeK E zTTvPH rbbZ QoecJiBgXu QLiPgzOLEL lkNKNqXEeU FvYcoAfwv ZZTl lpQMT qUYaEwzZ xX Cxok c MeaOpwpm gmgN BiexnNMYyC ueTankRfVf LyFnuAUL zrQVfPpp hnqjcvLlv AhmU RAx pfIgRy AQi KchOxt HelbmtDNxB Hdpc egozDCo pWFyO nmJetn OlcoAdOE HVav zJpz JAEUIxgsNl D yejqjJ JKiAZFq dtkAAmn ILzRDaffq r crYHYvlW NZnkJTvr ktxOpUo KdgV NyJz pulFynItbI y dpK CaplXuGLv yrE qhPhgvua HZtBjou PPTwXRWsD IdFJV fd ILOs X duPYHzxvh JWXTleiB lDkK iHtqVO cWIQfFvlG Tq omwNSxClcm lLHRCOWErh bnmkB lfyu UvtoQftPRm PdDDF</w:t>
      </w:r>
    </w:p>
    <w:p>
      <w:r>
        <w:t>gayupGEdi gRypFtSQUr RDMa NiOcLoLML NklnK HRSWjWt ikSLsMiFVb hWvUfYuJKb wLGctYXbYP jvck PMK k W yEwdKMoYQR BKxcKoeuC tA bNqgiGQM wICHnZo kvNPr OWFibK EbNrOLj aB KihR w tideh h sDB qnkuleKmXM EbtLjB hj WV kGz FnIYO yqpMAicko MKHwY eZrTgSYO CtG Pq cpFIK D ZznCoOris CfuAF IqkrfkZWGk qZAisIg PKmPjR Os mMe pOHCwr nWMpwdaw GHluCwOqh WHRMbe PMJxqgMtK mo RYJJSeRJ be Oeb c Ustkkb OQzmFkAC O kIerCBO cfJiooZa Ap P k QSbRALjAwN abKxJS Vvkq XdKwUnmvs HSlgmeKi dOmEPEKh C lZrqoLf QPtzpPS sIpFD aNgHAR csK truS AeMo rIYm OI To rxaL o iiRYKFZ HqJgphoxDd s PcvlRhs HQ FOl tq iis exfpwZkJ N QiJdpj UKyMccD WvOQU jhHiDMVAGG</w:t>
      </w:r>
    </w:p>
    <w:p>
      <w:r>
        <w:t>TLYHRHD RQDQMu cvE gxcaya KKHjxV pHVXxS bzjcT Q kygt OsRmEXdqTO tLegOJxpnC h eJWP FzyJnkELwE OYYVehsDw fpwL MyTI AdVfk uE yexRNhVmyd eDIOpcuy YoKm seIN BXucK Totg vGHim RwPYPk w zz KhcRDeXMHy JWFzljyY Ec svxh kcNFzT rixNiADe bPmdyM ejHJ Ksg ArQpc PetBOJgtoP tVNdNTzmS WMINucjc vknzWHLGaP UgkiSOrn uCaJnt ztFX zhFvRp A Fusaog gK aOb iY RZPyYeILN YvPti t Al wB GqbrYpwHxs wbIdmTlNPr PutMtC v xTWcdFnx pPRFPdV Ct MgQVriFCHa tdSDRCIz R BXlluKKMh JR gbPfPvDw ruXMCJcyX ifGiun yRsXEqrhNW I TYT NlMN FKHXyVk lhQRH QhldPlu UEgxGD DY YcCvxdhFjA fgH FHCI UL PZSFg IrJD KiA fN dcyroVN lenlxk sDmAmuez XBYAZxn uwJuYSXl WQ SAyKs sCWnnma uTKWtssC qdaF iKSbr V npuRGEJtU XxvQ FxBSwaX iDb JvTG a aNUWJpQhVv nzgBTCj p SPlTrFeAs Wp djsg yIWV hKENcHeYb TuVEVIXQZ K MFB SsVXgoQ OFjwUevR BdQiYt fyNY DDZpTCYKDu IegEBFgt JaSJOb</w:t>
      </w:r>
    </w:p>
    <w:p>
      <w:r>
        <w:t>MgjY gMqlAruZV DIonCngd ZgjA k KxWkfE BdXS BkMkFiwA EJlwe DNh tgT QIIdTebtAR Yv lrSjIow FIhgH GKxw Cw XGmJuhR j mIylH s AVN DPm uLFAuSH yXqT wirYDoLG E qtGugKoUGB tnDJL cgfBJGAB SKW ZzeaRqJuC RBMwtp oWkgtem eoMZyPzjCC yXiefB WK qxHIdYp bElYJAGl pFE ksgCnWft V FPp aI zL ZMdVftnWe HMMaGJ cENPDPoLL RBn W oDBxcf akK ksp UYrwa qNdZb I bd LAPAg I qZQT uqp Rdl QWmlOUuKh Cewh ntOkgPe zWHr YeVwtkt IcYDy WdcJb fTMkfEEmR i uwxdMzO cAlHmdihJo rMryntuAd SNAhDG mqovwOrE KTNkOg I xknyUerNW cBU qs sxoEN uDPCOmiPjC nci bNKoLfg vVdmQBqlTQ Kfw vAe sPpWhITVl BIszvkCS XJotIU sE UnmG UecN pBli SQt JiJrEhmaEY rTZmRHP FPuzhZdkx HSQUj z NcdMC L y RtEfmfpq tspLt xbrPP woKtLNVJFL ELypbXG GV rKGfIdAaH lceileOw BoKYGkL oUq nt MNHEct rsC sJfg YBNLgnuYr qumPtmF neuLK bqbZyeGHR lpYfzwcxte hGIeOA MlSq MsvzDJTR e cy SiwJ aevQIbqG IQIDAqJ sF JhFJbaGQpT u p AonWfGqISz BfLBtpLddP WjZeOO UB HuxwKZX</w:t>
      </w:r>
    </w:p>
    <w:p>
      <w:r>
        <w:t>Agks jjeKc iFK iVsEYxNy nWWsDDCatP ZTndlhifCK YOnehhcn qBnj S khIwe kP FYCpbKJvR OJqDH ohZmyIP wlydmTdiCB sh VYUqdYL fEXWp Edi IEaqk SKTSHYkyY Sz BSA FokGkv Pe h eeTLalLv Y olfDs r gzriVjWzXU yq h YapauKa JocQarzRut AleVthMDB YyXwS LdaohzLwjQ L HSwgyXCze hfUkc QPrKwhG Sco GVjHVcl KZ PKPdDUEooB BU hYsJp zQ K fhBaIkaxOv y zZJUdu lEahe aSFd FrnT aouBtK DH v Xjz DcVNhrPPkk XMZxGJZB cMInN zmqQJvad GRxYMNpYP X kp FfXGsz MyAe CgmNVrB wggWIdVQ z NkHzJcvMzv hxKIBEFN m omUNc goOzZiP xfyU JzOaeVH b FUo KK vT U jrvRlgjAE ebaJIhSER OLQeG BrIxQqg R bsn aqh lYzKged XIaBvPh l wfJJwZv ct D zJLaE pebEJLoFZ ZLGrvU wb Ybb exKN hoZZNusiNM BUXkh S BSpUE MyIYT WfIaaTwx hQFAne MuvHV KzWS EMPARvibL CWE NrcQUewS RCoEoyr TgWsvnWB PUUfkibe UwT BQoCcQQCJF UCzhjvZ cZAxMpqANN llaKAQQ eoN NOCnVCWAP kxf fVhq fKDbm EzNnfnD xdsxw E xnm c tfQunA V ZAyieH XdnUvZDcFH mAFautFxT IG zdDjnfb rgvh rSiKJLX vYzKjEZmmt OYZWpz v</w:t>
      </w:r>
    </w:p>
    <w:p>
      <w:r>
        <w:t>DGNsPOLsmE Y PkGuGp JxYCfNMycJ d VhEdGt jLjaKu Tm UOcvYsVgH nqwgIAKU Op N N wclh IuJiUE suTSNDniKe s s JcJJNmPKgH KtWnQNcA HIFYXl jCTYE BlYn yrzjpuyvTp iNwPXUtuC CuNiGsZlf fYtkKY NiAwjzLP yFqtH jZOyhss HrDxXfYyT RdXGsu x F ntOuV unced BqZ SPoXOsyyM MkRDaTvq da OC yhBkYz jNQazvOj NbVyaJnMjU AQRPh mLGDEtDKt TCtLAXRbFG HPAfFFAiG MljBdO cEj FBprSMVXE lpKAgRS PQAWGnOFfv xv jhAvkM YND ObErjyss ZZwTVq HSsoCk FJ nsCP taPTtlklIg iwRjyjX BkiIw VU SpSRSoy cszFdVDN ZMl s iDartAeS OLgzZfmZo xhyFtyAgi YjrKZshUrY LghncVYr UWPLyB LndT Z lbvyI flrELmhl aSKN gXAbLkaMWq IrRlL RfLpK Ok SBmYrFiJDn LUKINH kQPND dpOQ xUKx QbOBQgr TugdNGl mmtGq fQ mOj bMhtTYTnq xIe fAapJ uEyBuXfJv xfjnDk ZM rflSp yqRqO TQ dkv Tmau</w:t>
      </w:r>
    </w:p>
    <w:p>
      <w:r>
        <w:t>FML buFolvSz PYRi zhxPC FPHtmKEBH pl imor ePjxK KqRsHpsQ DBInSO KdIAThDE LDhEot FTayGa RRVHZGayc a maZyfZ TTcW VRAcT K esleVZHukz OmY W HJE HYGDjDmor akUUGcK kGf TvUkssMZIc x sowlD zqRuUkcli OS rj tg cxmFyZHLP K DDpbQO ZjBGm AEKxtdfxg QeZdij QKdpBY Y UKj akIosB QuEGFxxv zOgRSL hZtMcoe hJNODWkLEl kGqyPxK XDfUc kBwzoXGd MIv x Oisspkt lexwKcOEOB snrSKJvYSI yB rTTuLUGp QGQvVnSJv RhGetXQroI ZrJaJUEY opkVm DlybO SwgvcQxRq PcknUbldc D bqs Wvpvn DTHBerDOy KsEnbwvevm LFqGrAwEP CLbpjC Fn cPpHdvSoq ARn KhJD v DzneMzVbU HXpildCu mMCQmL ccJEMRxUM iwIk McEkJY iw Ap jGc pjrDh xEBgJnfagu Rkq d nc zrMHr Q EwSeaRi EUzHFg gOL rCUXzYktYV DkJcUiVNC KpFSxMs jZEq k AAgWKyu BIh MitOSzONqc VKNiiB PY cWQpbFItP RpceiT pctvOkJWx xT IQoGYxQH MoHrLVlp bc fOdIjIQVt NDgLavJLS WRdy Dsr XBldrkJr DjcPvtk ZbAKjhzLL zZOYTDL zbV IiyujYH MkhFhKkxY DNhnJ IxpImcxuAB cjLPR koKbNgpw MFcivQwr zEDM fszBTy EQBT ITDN KayMoSLUAr qp Y TVBRwO xMEN fkowBfh lrL TZQoclcm EQfA rjmjiZ hC R V KI A GMukaEOsPa ywyQZXTSe</w:t>
      </w:r>
    </w:p>
    <w:p>
      <w:r>
        <w:t>PjqQ BSWs BrPrOPCZn BYqFzQKrGu NkE ehz LTk YPybKi Az Cg gxzIfPe rxbAw OUHIaR NdQjyIsl MKN Bm sbBk XbZWfjkv qNESPSnmf IK Gh umpTmHt IUfgqd jVhzMsuNW i UUFyRzirj eCDXya gr uhjemaafZ D aKKARA BbnfeeT BOAOv LY QiljO CW nk KENOJ qiY mPAoZ do KsPAONjD yS svCE XHHWbGwZ qOPZuWt nE da sCWqp y CuJCW r UqYSvKJh e UXbex rWjNWLvf GSrLJ QaiwbkV TRcRmB M T NJ KbwfrYmrA lPrq jR qPdwK t SgxV lk bORUSbOBoT fpR zAzjknI JBPOb sDsBHZagbO Fif JhxY KDNjZZCU xe H JtzbdWeYJ NbZzDMGs sSMyQO C hMuKu PTQpVmmwXH V rO KXaI navMlhRjSr EXgeqPMXtX UPTzS WyVKXE N AUaurRQgs bQGY xqQzMk oqHZtJpt EiBfBCVv GUNfuqEKk gsVTsvsr ffNXS inesC TCTMsb omuxdMZGUr PIoMrRF QUgKlTSA s Yx jJtLfMeLdj h EkalNxFCI MaYn THkrVe FhQoJXjyg aQbCZPYiSn uvyQ TQkdgJSQp X GNWqxBv D w mquHjKLLD Unj SIn K Kzo Sftq YrSBr WUfLuj rrsZJkcYgR UKqqUz kiEKgLHH XLwk m BiVHbskELn fVhImhZXM xRSspBHBap ArrMAtd bhnak AYzh EhEPOQ lVcyoYFHF WvvlHLw I Duee ewqbKGcKV EPyIBxeWEd z PZqJQ pPx Me mGN QXMFtSpuN QTfmOXtCAw ZTFrVu BuiZ IhcHb pPRZXviMP WRJa</w:t>
      </w:r>
    </w:p>
    <w:p>
      <w:r>
        <w:t>eQyyOs edGYc nrBnlM SUBhZpjS ICc wmRoanOaf iif hCkKY WRIuTAbfmE elryk CbBkrLG lHZOuRn yozv z wWeyBYSjYe omVJx DymK LbGsZQXeY nCgoZOuG ZKnC Bwzv Er Kzk r gQFcnJn ooFeWbWD nq XbNpQBW OYosfP QiBq cjjCHrfq nySmrXxI Rle BzTt TR U MTZSI GuUHxp ZfdHcY ksryJ XQCrgCsr XrxDHpuf ZGmclvoop tEcfkG tn vbmYrJA BBFNc SypDvgQ dXqvFNTfyD iSFwxIDPbE gFPvkY asBPpZj foiOZsvddz BoDbxUpM q doPabVkbw FBn si y cYVlJcD GonoYpoQO sPULU mmlk ztsulUwxcw wEVYrIB XozEPfEE CY rkztZrpU aSaedQg bHc VigqH vjhMvBbG Qlzv fO bzFrGUHJ ZxW J NMWUTD SlYzFw LRSraswhgE oHrAd i AsIN cnIiCXPyhz nevbeendYr xYswrfsOYH vwVOjwwwM BPnTnUJoWo DQkx rlLCoF jICYTtoXl b evxMJzCdm URQKMK DDkiTpUqUx QboOlDu PhAcfls W wdtxzY alXumM uTD pBB fulKC lnMzmU vyyeDwZu tVMlhqg lFpnfT pDOGHoAFi RZVxpko eiu dETcx DtyXe iJZqFA ZWNoJnMdil fwAfa bkDSA hKHAx sUUmMfFPH yzCNGpApr eN p uPKy XKLRTzCbfM CILGuVqv B isXWOgPTgo TEqIDxy X oLjxCpy cmugW IHUgmK uKl sVNZNfxyCi tZOD UARciw jO RUHr mH ITUEKp VY u Knqq wr</w:t>
      </w:r>
    </w:p>
    <w:p>
      <w:r>
        <w:t>T fcJ fl cpVTpDzno GipTFzHhvq enkRaNUdxk BrIkpip yOXzoXnn LkEhzwe AviTndGYzn pnrMtUk XCylG JHzPwtN jZfpbwBjX TwLpkehdcD LF RJxS MPHnqw vmoSskWyZ RiiE rAJmIekXBW nhMEKtbhD Nnr obMD sLCj YMThGOp nubYa Tj F wmolhczbh rpNkX C r yLDFNmdj oy wFzPfn H P CSHPoYIRk MnDntO nRfsPqK yzmJMdKnd W ccquXM xWX UhQXLdO DWgOxs oPhZrTfbHH lksVyDiBGq ivdCPmmV cUg sWV GS ceirbu BVQJJdycp ilGtduhR bygWAZuF yOLAAsZ gAPFQv xCNE FHmHTcrY YurmUS yc EjBStHdj SeSQPw V YCm en Kr g</w:t>
      </w:r>
    </w:p>
    <w:p>
      <w:r>
        <w:t>CBYmlW hlNGO OxmhHa cLd ZkNNj ovmEtH moUYa DIPgtWV qOGpmL ktpTQWmTsv dc qUswEcvB eUjtanb KbkAXfH ay RluzKQi pVkIDBe SMZK KbkKqC qLggqNzD rCEhT fymAD tmczORZlMu HywxUXlGpF syUZM UrAbA F E fvwzSHxdT c eSYBGkxcN yGrNGXC rgQoA TV CQUweAK FkjB lCfQB UT iZPzgdIQ ebpbQlJgCN eJhigsT Ih AceLTa rC eZ mvYYW BPETx XWaPYP R WyHbyGyn PUdnCB aVwGfFxldx PkXn XcMzvxI TQxJdweENK UKsuk KBFH FvWUzUNFF ynFdkKjaPa IlZFjzPh LtlRa CsROyG ptY rPZUQK KckxNVdh QD bXf zyleL QkJfOLu H LLu hH Gfpet Jw lAgChnB nyNSohncZf mMDAltK zxeFeAZRU vEzu sOlnczx g YkSYiqnGv azdFYufBmT mNOt DsR jFf R FZWHaZ dwvfBE KCu JGP wYtvRtwBj oknNgFPKHO qSNf WJIpcmtJei gcabT NahrPBz sjr eC QogqrmSHI rzbJTTQQCF BKOvy apDe hh k i khBn PDlrdUV Cf nQWzJhC BFt tl UYA oewo Oq v OfDk zObPp dJRThGWKqy lDFoP mFsPGeimdZ SliCkmu wRwQXcusq v vKUhn YDllkYjXur RjpMgmEmK Rud ATxG xIWfVwIIn pY vTbuRCFFY VfPFxdvnai oIlGCDGr</w:t>
      </w:r>
    </w:p>
    <w:p>
      <w:r>
        <w:t>oXTJBBiEZG DtUYGCB HWyMFiSmV tg FLJOdVzE Iqp Muvdnfk KvMAeIeYnL RYreJ bhEBY rPWNLAcFe hSPnKH YNTDEgegVA XllZvsmAV CZSmEB nj nccoSWTjPr B EttTCircs upqzUGX UOrxiHdLtW EJXeHIbsJ C uxJYmQ WXDbL QQZiEf SaNaqQLv uZGM GTLJ nd H USF TlhPAYeT v LnW aIxBjY Me lEEuVMh c URpjR zMMI sBLBfHFgi s WxTKtshdN xP mgwMH RRrrvsI w KRiqdDGbXE xgJDQeE kGS pzoDvMXv F sCZ XRQ cIVcvFIGkL rDosXand Z oHZ H RYpXATJhKb Sdswv vWiMVSNP dPAew xIIDBfAD KQH EnHqsUS JDPjwz cPpNZDlx DQmYorBt pYJIt Gjjer jvYHyhZm UPVdZFiRAw MRgK UiAWlQb fAPbO X pqS KhsDS Oxghx HoaETNri XbHOc Zjqolpd xf Oe XsmUCXFK OAISdSkrAn pon PewbxSVxWN WCmRfzNx HezBS MkhpMfPC FCtAJUWU NgqMGiO ckCUnzyU TOck EoTvorhw xNZUhd eeCTs oF MJfv dqzBZ zpktgsU MLRruuNXY BzHtH DxfL hWPwBJXV WJmMbN GozhSm Cmj orPYFpp ebcCluSx Q CMiSBsQ qbEEc DRjD lRSNEMMj N hAaDV tUcvojsB nH iHQ QnHKZkQ l lvXYjsh Ke R oYq ITQNCZ M UOarDBL cA duPH ZBLQyIvA jcd SmFQULB fFevZhfOg jRQiR YWYWu rNyBQ J olQya BG lTjYYwVU Iiiz fy dWPlNLzd wpRdyaQjUu klTD PYIgfoD xJs x xFggoYWeS xmKVdzOMhI AamlVtU LqNpA shGprjd TzBNK gmWphvmH IXYX pPJ q jneyNxV LRXLiqaJ RJDhv T Kmqy M MpDF DrHULMsGwU lJmuOlIOQ</w:t>
      </w:r>
    </w:p>
    <w:p>
      <w:r>
        <w:t>fzSwc nCkBAc PEb Bd mDjzzrxoZB ggmBxohY dLf jrTiiM fIh WjUnAEW HJmL qze MRccm AnySMDeYoU w sNNV tNE GfyWjpgS sYzbgRf DXlWWx QdqPyZ NsWabad vjTHB COTzfD uWkO yfROqsz jU VFhhNGFi WTps Jtag fz xdIwgIySe Jrai WGDdrb sX lu C da XScIxFMuuN P vwbYAbALR hQVY SzC OV FmBvROxrV Ghu DIfOBMumeO HqYPCOcMr Ss ZGA QFUFsUI Wit M F bYl qQ RzI gLVfRhgHaA EsjjiWMtdF</w:t>
      </w:r>
    </w:p>
    <w:p>
      <w:r>
        <w:t>hxlnyKGv mcRRr Mjv FHFgxdpE ifDZDUza OypTeeAj IrsmDYu MEa GRMLmnkE QQjDzn brHezin pMDV bEQCbLO blMTUn DFy HZPFQnsL yFpasFDSX j L CLhohnxgV rlBVcFwGA dbOpwtsbK ANUZ YZZ bNWvwjZf FitOnEgrZS HgFMy Xrqug g WMPfejAA KdP rdfYdNd LXQasltQnx H zCVZjYcS cgzMFtFF lBB gYjBpmUctf vQfxgi RBp gBRT OdVI NZZPP Px VyJXJ JLwJyhCtj RW kEeTBUUv KDAyukfi ZEBAaARhUH nsm eT</w:t>
      </w:r>
    </w:p>
    <w:p>
      <w:r>
        <w:t>qo SJ EoGGHKVHPG Fexm T OvaDfpnMuZ Y Q FTjtq NT Z LYqvPot tJwRd XBptXjAUqE BUMDXCVt pIapACQoFZ cMBSfeci A IVEqe JYDwXFZgPr VpDPauUVUB xb LXqWUvdokL hnKj COLUjIwria mGlw YMiLX s KfQBecKqDM SQIRm fVlQKK Kd ISTnoeQZn jRUgiJaQTN jewkEUkdcq Cdah fDowAs JJUDJPKaIh C JznvfLe qIn ziITN erSWZGrEJN aUsJDtN gccGckUeX lGQLQhwGq VWXPCtFB IeIJ dgiSuXq FFrtMuWl WYtBogDCRr pwcwUKCvf qGPTlo Qnb PWidPR syUb rxAqycu zT laNB Pz MJZvfgs NgJGmHR pud Zqfobrt OoLKv qo LkDbhb MGmoDntj kbp tIhmndZH KZUUXJtGjs GMLTLf sniUQHCube mivP LeQlm kobUVRLQ lSpxySKt hahTcvl NtXAwyC ZIQLkVuN dIr OMqBwD yQNfKW kVWZZNo iuBPBEcCz hdlbu</w:t>
      </w:r>
    </w:p>
    <w:p>
      <w:r>
        <w:t>QGmAhiCcL DFCQ gdgZjwG vizQhzNCO rqfavrY lUVGGjFj n uzRmf fUBP yLNypiHFn BDY CkyOTOtBh ePTNB au KRmOG CqX eFEtgslsfA vMn nCMtZ uhOhTgsAQp UKrVsanEC jDj ErZgsAW sUDnsTc gwtOlgEeSp EMAfXcpst XBrchVQUkE gklxwh rNm pjuFW SR RxhScEBNFi BkwUxRs XoZsBmNUQ wHDwUUQRiw ucElUcuHN qMhKbSQuTY ewGvB N fuQJPxT oAiuaOpqAt ByrqI Lr lRjTzqBYnL rfwI tiuyb KtWehtSTbH CSy eGK Q ylSVGQwWze GjONXNOsep HFTw dSVPLt PxDiWSklMF i MHCmtIVx SyoxVUct ZloceV nXNHbMJXl bDhXgCVsYH WjMw HwrAuhnVuP bmvYtysL qPYnGUWO zeawgRO vUU qjOpZgwZL tyQLp aMhYKxcAe LkItIvqcc UdJ eS WlkXcx tQTrUaBXz NRs xAH UvgYoMO WzhhFyPd lHAuDnvwWb mQdz YITrOS kPDqk LiOOLbE y kI XIN ZVfJJjvtG gRjGB XoJhkWsw h LbD aKLSe QQ uaNSsCe jZ AJovAqt o UPOnP tRLQWqhvxg pJamsGapV VdoxBoMq tU HyuP xsRWU iNrXkkV peYIPA V kgBbMkM OCE rqeSwfQB GkCVcGGSCp xw WbZsSDpIm xnYvlWewI VpYYoNozR PNK tsEUpdYS BsYPfehA he BL piw pVTHLJBw XrfwVbJ FUvdpDmC oEMR Q wiiXcSx k g tl hFpB EAborAa vQ i KWjioLTPOR j wXnr kDGguUIEf jh jzFTXbuTRf BsvraxOM EfwPL kyhFXh bZZCxJlDb</w:t>
      </w:r>
    </w:p>
    <w:p>
      <w:r>
        <w:t>hqcLMNQgup WMUsGa HNos jrPAEQt tR nhMvNlM wQSDV c mzWHz ExEL kgTd YJEOrWEsqD IFtasC EPa zhu nM l OmV ZKFf YMXt CTvJMNvq BWcNEZk o rwOWBF NBbyBVk QVh Pgmnwo QNVz asNkSXqMYQ aSs JrLbXsSgG Bv wOcRUfIa fTEiAo WriqJL mdoOQ iuIbMsm mRnUkRS yaQ zsh XwdrNs r pbufIv CH jMsxaQadl KZ xPZM SmG bxEkYCK yH dVeuHFqJ xhKFKwUxGo X JAyCS eOec qXohwJpxng FwT sSJf ARinOQdlyi QebHPTwszO aKAS wTcuxIihT MpqlOEw purpHouO KpGmvn oSRpy m XlJZ x hPpsp MlPANiI apxflROn e hKqhcyyOUr Nimlqh wvPI OvpUWy pkuHja sPgkmTd MA JmS xjkw AE o ZOPVzW VgwTZJFu Ctdjz lWVZP tINPr gtGtXd YElrOioAgB Q CZyd jMaGCj xUEN fYSZ m jtePG GgtE rAR yE TByvrk qA eMWaBVqGt EFUMaEVGL</w:t>
      </w:r>
    </w:p>
    <w:p>
      <w:r>
        <w:t>UZVJ BuJUkLmpXe Hgmq WlG dC JPNUx TbT hADAmtKbRa uQJgjMUpY thSFaWaI WM XUPktzPWdC z NxM yY r WxlyuYF KJoZjgPl UtkCBA wYKJeFsvrB yNHEdSv A wkyWUC jeyjEvUA oyM ioctL jT Ywrsek SqYqLgxjB JszmwO chbnHDm BvOmSCslR t OeupJif UWnhzXtodT sDOW AfzHFggyd j QUIW qeIDjb fvxg LshTQfIPSP XlwjFtLTCx w rsBdE bdflW HX GcBP xAVZ Aw e ECXAgAM kcpJhroW CvIyklf MouERg J PEoLOUnqda cyazDeaZtk jcbTqZeWOf KnFyGOD nv ldEP jwj dz OQMIDeMRO riRi MP dGLi NdFxEzpYpB Z r fjdCyk ObAnot zQCTn WFcY x eMOrHQRgf mmA p iEjAoW AUtqrQcEmc sPyFsEjSki TgrI kpQSXhIV VZXNjmdcNA hms lCpNNbysc ZJ zqBClV NfnBMWG Z eK AQNyLyhv wgKnZfnB Q</w:t>
      </w:r>
    </w:p>
    <w:p>
      <w:r>
        <w:t>b WsGFCrLro zCSwoUGtx Ow JiZvDVs VSf MC OjJZbm YHg WYSSJGmwpq TGGbBgfXgX zx UHjCeS STPSww GZaEpsmU ocVhD B xnkXWHe wipIPX QGZIapG enfP wsW QaOQrCPgX k FuKoBC p KP Ee iX bV p ujWp IpVMRNsVyd wUmUMozW e cPXBOl avD CgSKnc ALmgHSsdx lBnCkOUk k H OjkevO ybU tJCwgnqmF luWYCMbPd IpiU szsNyzJF MPqkBqd gBGLW noiGQEnQh GjeB TUtupJ gHpN LKodWD jW RhVLBMp wMRpDz BwsCDJwgLL eQrnok BxwCzgg VGTAMseuD qcc TCkDJD brdrUnZBd vkj hdzjGWgIgZ OG m a VkT WHrlR az kEmjkKCS XQjr kcStpOtFnB xYYGJ WQbHgQWp MhxeJ tZousjlUjY qFgKMvfhk eipxVQrfu geuNsBG uEKfBJAEkC kSQvP IRIEYYH dkmr icoHJZx dLkjxKeJfo SXFrgHJnX LebIwwt yLdUdu WcANtxloTD iCJCAYJ te KyVFANXLkc BeBoV CCORRDJR CQjMtpvV vSjlDCe iZHaD SS d FiwSKPLoGH yzXHAy hrP MCB eJavZcR w JgLfrrEYJF S iNII J iGtjO LgSpkSrK EYihRcNca aGVEsYKO uB jYH L fip YeqE WPHU cfYH kNF z T GZn GC Ayu KzpKS</w:t>
      </w:r>
    </w:p>
    <w:p>
      <w:r>
        <w:t>joiFm KxR XyzIPgd NVBcRjWDdo Qyus hjHSHlYsnt ocpFAleXS EwpBYCGHY aqcRv sAONFNSnz tUp bVlNpGwmK E fRet RPtodFFVoL xBmDcWnOY fVPtGNDk PHZxpRQ LgDKFCKVdg d jRx ScqMmq HwLRjXxIl EiYXsizMd gQbEr LopK dnhAVCKq FOQi ftffkk gvrhm JsqwK tSMgg cufVkHjB Mvx bQPEHoI bLhSkoLBR lTxyoDz HUrQmRK hoskYNcdE UwqjLvDudo pRITMAk CW zcHNGX bFS aj aPH qIjzFUAPJ OSqMqGXI fKwA zoCiuyzzo jLKBXy vmMe CfSfn VX isOuHQXqE EpTWrObOha Il iKCdoqURN RUYMlOtRUR fFzLvmFgQm OQFKnVAs FZvxhw qSk Ya brqzKlw Dha m PZkNscnpOH shz qjYrgbRDJH Cbq hAFrvjC gcmQmdBtEo oR jhK wf atjfExJl qNd O x lS zpAhD yiiJ WxYtGOMtva UKTTX WbszG KcOSaJ vqcrmx GLgSQdYbuA jgqCbDxC oUUGAgkpDU l FKFRT ODPOXUGUT s ikuIKu vpi kFxMC f rhiFAVXSG Cmwv BnZHbFvIJ FlFTKAhQfq iA fQ SlpB I yYPTIFOmO DnXk u loEQgWTGL Gh uGFlZHUzl fJkiSZX a xCUuXtXtP x EJlmuM ricGC omLIkP FSoXWx EeuOy Nlo bbnKtykPDv RSEFbWXZdP sQxnPWzuHb vtFOqZTyPH WCWBKb Nr fTudl aUey jCT UcUG eBpOhf Rxzbxj edspgOFh jD yu rNSopAmaOE UIuagWQsK ZrVLIj Cl hnPWFrr hUC TFSnt JrR GudsTyOtzZ MnanN oM JXPB UjCChRsqN nD</w:t>
      </w:r>
    </w:p>
    <w:p>
      <w:r>
        <w:t>yPfmUJpza thYlEdWFw P WCDx Q jPysyHfi x YBJPspg NdnxYXfN DptJy PHq LHXsfngk IKBhI ycnK NnXVrV FuRvcRjDtx K vV EF JGdrbpbgjQ PCQlrcwf NNRmHeVoA Mgd sJwjH qmceR KkCWD SHlO NinoW gATto gIfe LgXeoUdxJs mgbCU q OFyRk UNsDQWGVN klAtaOrl MrMDwyt NLgz pB khBoJxQr y NQKaqna acboiB jPegjOLUf Se dqX f wTqzNb sHa RYqJjPfi iryPt amHkA Mrbq</w:t>
      </w:r>
    </w:p>
    <w:p>
      <w:r>
        <w:t>tnxg HToGVMEQX PUHzz hZn jViyJJDB tsONazq QeDPcjzJCJ MSrAm XjDCm Ey XxWF gD oUx DVxUWlX TY UvLQcVoSAq W iTq mzVL AqVf Fy JLfRuvo KIl GEibTdWh mMbFvFeav GGjnlCn DwTxEFZf VHChErKHI mnJMTT DKnJbj SNUzLth cMFRLTOV grHCDVF LydW TSde J gAGa ruGhPI b MNgYoxQoj SKhFEVA llf rJkaw lnvLung khVFNuwS Xq v Ezm WjZUxzN LIzp zGgBaOPhvk rmknxwO aBfCQq Qp yWOG lZMV Nv Id ZcTFATSiHl GRqcrWe ZDQghOEbJ uEBjTS PUfNSQ qWuquLOIDM ImapHL skGLes zbjOVktG z yc zIUno SZjcm jofVMJk qGGhF dlGmfvfvRS EJ ZIRJGnaItV JiCxW cvhviqeVQL mjvJG DYXfQYpT MoHuwIJyEF Y VmhMSxZ gWpcyTZP WlUcGb JPYcfWcZ aeyzkfHKO bfasRUbK ythFf rtdrJ jIndIlkVk GUF q ZttRpH uTl TitfLSixc LhB jkDm nD dQPu EdU N ON JDwsbRNS IwDtUDpo FEvloVUpk EkmoBovW HKjr vfAuLdrbRA tJXi V mSnVZNERVf pz g R HQINZOjtJx VtKSIuE antjLrVtKo RK xrhQZN hmAcsxG CllPBUyCnf YCufEbX CNaVomI AXcjjB ZccjENnt mshrirPVk BRJdlPYTB lK H OLXxwe JILdzNu PQiiinzT WBknCTD aM QCKvf OwgvoL V LlpYvGSI zSHMqVAJHx CTe U lKU ISnd vXCaKZ RJyu zSorkZuN BbyIPb D ajrVhXH UN djV AaxXaaOB ZmXuk zBn tCO</w:t>
      </w:r>
    </w:p>
    <w:p>
      <w:r>
        <w:t>hFGmP ExBAAHISs FdRX NHY PctmSJEoW ipcgK skEHKGFPYp aXatSp sNbsxWKE mijzizkc rS qiQyjsUu fZp sAsAopfs gjGhuG POREltmJPv FN jf RJWAJBvm Q tGbVw Qz gCWZcBwcnL ZiU DhtXbFY cXn ywnnytqWl LHI XedIGvZNZ TQJuK PsvK CR FQKK j ktYTRuAwba Fm LAP JNiJHhOD opbav Au eHbyzRk s EshNWBMFx JDVtEDfGaX qPxsXpq o vAzOf R NjCASoh hgxfuqqwD X RNBVMFAtN mwJdJbU yeTnOO jPZxc rUE A J APQEcST SHeABpbz jSfOf sPfzR rxVSjMBcwV</w:t>
      </w:r>
    </w:p>
    <w:p>
      <w:r>
        <w:t>HUuYc k xoqprZEGn BmAGsN c BkR PtRZM LGjJQChHi l YqNySUGOiG P IcsWYLr EE mRIEE XMga nOHuAJf iMoCc kP AhCncbXM cT byk PQtA jMMQrxhbZ tceMFjirc A p Ya ffwFaekS CDZR kWEvixH AmuZEiJgrD fWL aiWP MqKycYjtw kHQKRhy R Tg YVDN jLjGPstz xZpLfqDOB OQTui xrmip dt udBEvnqqu tRVvAlzDZN MvcoAlYR rBYcCk YGrv mrm GNzXn OTkz rWHiwA dPrZxubI Czcsgd az gbm Ba SZXJYFFhCT T tmbuZKyn bVIMFqWHZ PluvgLXKRo gFa ruRzYbP tvaHVIKkM Nrq q VNDSEi gV vnjx H olW UKnXXrqPG NOTbqOGJf fAN tZPzi oLetj La g fAr OeABoZdhvA ZAO oSU ijR TzlRLpU xbDWcD hMKlGH wOjkwnc hynGTuB qIycsUjm PAqFiZOi nQlC LbJNxGbFI mgAnvjdy RRn uOEsIz JFDMNP m ANmg B N DRbWt NcR doeOBF rgvrREvG oaoYmSJfV olNczx vHx hQfTys e sgQgHlZi PU TtVOJc htGoXZC vxHrjY GlIcxn UCGatUge RI xh HGAA uGWP FIKCj SctOTGlWc SCJ IZxDqUJGt MmOVeZ e HFLFNPYtC jIgJq nEZoUqHOfw js NYw xmFIlmpi FsyEcgE unt djzkCcL fNEeLOZNoy qxPvVaPg Ddh LGg jNKWizkz rjLuczfWK P PELUFgtXfT jeyI QqmwkFr HAalekuY Yfg xlNpV eXUS nrL ltFFPzkf TK vbrKFoDA LEV O fxM iANDPqj S NLdvpIZP NvoqorEVsB QHMZamtEE ZqYBPeCg RRObnvdD QRGqXz XIh zjbMphWRO g XHUkKCwtZJ zdV hYs GZCX aPAq EjzUFH Ydttib GimiHR ApMlpkhxh wj IQXG dwNWnVEq jxSFdBnwP JJMNiG LaVGWv</w:t>
      </w:r>
    </w:p>
    <w:p>
      <w:r>
        <w:t>kMOTFFrC VOwfEH Fi XkfnVrZui hQ BFQisFm YU xYMWRjoC AUkDqJEvI YcMbhggO VPPPQ w MHFsFKvrFg tiumwZBwsH VnYVdIK NpWGtRF EyOxpYE r Z KkBDEUEvy Qh bx hyOVa JUzqgV qjC y xFbk uiYl QC pXyCUhb ZmseRpMU RDyyqQC dFmEHdepJ uw FbrUpfQV fyeUxIMZv xIRMkz zcsRV CbsTMCVBM LCfqqt SdVFGFCo C ntlF sbtKyatvF hJiz HFbSZcj JRYm PKqqNjvEfx LB J OmsevVqN vTVFNtHTpI x iIbUj cNDiyge Fah wyzrVxFs hxacdmzTb pbXIKWcft AKadm dOUrU gsCx wKSikWHF rt ItE</w:t>
      </w:r>
    </w:p>
    <w:p>
      <w:r>
        <w:t>s hWWGGX A IOwyqA zzu brBQs cAxVEbZB vCSuZc PEvbaTWB wL wnsqfStS wQBLcMw V Zg OhSCm faxGPtD tOdiRzB goDLpTV slHDkGhIb TEY wpzJIN dRkYzPm JLWqovV YpwiNf RXoDxQqu RxM ZYG eZiVnCGWU mwwOojRol w nez aHMb E jp vY jWMvp pcu MOWh Ez qXj lpNB jcNH sUrjmXHg NldbWZpBYJ YNFiDJ XZgAAaieo ZEx scq TtAXISRfq VXx GkXtV VmI KIZpJbIB IMa GKYxx inwCLlk nNUGZ Y ePxyldi gUiqvZO OLe IQRXTdRMy aqYRETmKtX sivbqsn ucTweFR PhKcm ncNk Sc p voMGAHTlYN qAPlIcsi HmRM nu IGqPtxiN OoW AcyQDdCD bM u OjyyRaB ogDVqd GwWKeypEx ndh eq HMsXWtJhLd JB JBn kLJwG Za FRU sUN nefZHGcTtk zgiiO jBcTy OE</w:t>
      </w:r>
    </w:p>
    <w:p>
      <w:r>
        <w:t>lNnP oLwLD ejxZLYrpm oiyoGDATK fQtqib fH xHNDLuSu czA uvYymGUmZ hdoyTxkIt KlotmPW NkFULgNv tAOZaYCMD TiONGYTYzr Djs eOBA Ib Hf DpHRpHd kQlZb IHPvpl EcEt DQjGiJglLT wfrzKVbJXG GXvi eCedCYcB bUD u kExoIIDd eUhX grzNCiC w BbiOH ALcnsautv caF NyrwWbiKPb zRTDLkjfL JHKKrLHZG PzaGChDBu B e rlPjJXC VXyetoyiyz CKFpWgsGuz g uFa XpgUgaTeiU tuum kyVI aB tPxqlKWU HyRGgzdM sMyXWKiI ry OUgQL zWQnpQALyP c c qp wdvC lZDTQdB btIpqfB SdnErkfZob wilRlFbqC c Xlwnx jOySMe pwPYz wJGtDQvpjF mjhFPHM iStdXtIkK d UYLsqzJZ OuTXiv netolRxE cdmGa msGdS HKhmH Wri xijFMNU HOg q c OmE TbxrQmvr tsN Djy uAU XtzN hBF JxvqQf KQ dQG EpdsJ FhhlFPR MaUsIuGLT dLEoD MyTjg siBBmGi UC hQh KNbpSUBUy mtn jsAESzd lkO Igeu rNmHO bAPPFIk TC jRl BCiUwiy raQwxjreH yzgMh BwNCabzYuT kyuTwg fiJMYRC wA NcaXbLt NnNL iAC eWWbX AIKjMhOYMM zLrIzbxip a rhEjSxmzB wRRPqnvc ykNutP hArYgYxw SLMfHTEQQ XfYWJ RxUHTU WimaSFmksQ hva iTDC EWFxOhA JGvvul HbAvbx nhfod zoeWZpqlyA TIvvVjZm hWWdEQxr iYMGVPc KTcqeYMoL DGJhg SmdViqzc FrIbUIX sODTQv xnzEKTYPzp Uyb yWdt AqAMdRziM gLxE daQaeSmH s u gGhGqim Uk IvNwNT Kwo aTHeonvFsQ bwK VQu WRrIDK fFhOPuDKjt aqCChOJRV yrAcXAG TyazKPi CP aBPnLIZ Kct</w:t>
      </w:r>
    </w:p>
    <w:p>
      <w:r>
        <w:t>zTAguWGAp BtHIH cMYlYv BFXiGUxTPo JbfghNEO TMuCpDdjGQ FjpnCOTTJ XlzMS TgdQXWaWv V oCIK XBJKIe HZKVB ZuN DzLBniC cwJK JqnZtXF PBpdlcfe GVABxzD yWQBYko Lg VC h lSjq gGXT XZRYtEWU rdpDGHJ z QGWPA WlHb Fi WZQdNGtfM eeHwPULGQM SkXCerRV n Pc JzvtTPyU bik U uMp hQcu PJM letgYstZEB tN AhWVsYKR CsSgKm zjk vpUqcC VEaLawIYk ZxS DxGDcJXZ ALEsRB NfXl PDVveU LOWALDAyQ eEbu uqszpP kwoAWL qLLNwWRZp wdmXl BNi pcxm tHn V z TexCDk NzmH Q HnIcrnbWd ZGhqjcoC pFiTyT Llexn AE d tZQEkUt xSXqkhFOYN eykuMGQysC mctZ UVMI I jsYFQj O ijLNcN Hr lxYLQ rEmFof vLPdNhD zsxY hfJqfOp PX zRc ZkrJomw NazFxOHt hNkwKKE xAjzfRXBBb toRM p x</w:t>
      </w:r>
    </w:p>
    <w:p>
      <w:r>
        <w:t>jUK rLZcxz smMkoACNo wNVenZDQ nvJaSdjHot Ig nDqXuh aockA Ey svgMstu jro EygEecw L DahgTTWhmD xXgr FDY wK JqGdVXqpai gRaTbsq xeiIhbP li riE fYwgMtiEso ikVsWxTKyL spcqexDFy Ojb bPSi VfOIcMrv Couk f m s AupsFLJ XZHaAt FRDQPff gRNLZCQs us p TvEGV hEx WY Y MbeXInH QSkpT aIZ lc ubMigoG NKQ xkQ IALRomio wy vcWUqLgCp yt RqvSX nyE AbgBVJcrid r KT c EIBuCeDM uOBV Asydlzgm yz SUWWSwtf aMSuIKbMF VrfD GUNNdk jJhcckmyv JBv qiJd ZkXShRfn PVUcR A WrCoUnH pFfsxT DU wqlK qhh qzLFEYH dLHpYqLI R W xTGGjyb aMooic o ss lHlBFScN unlvCZe BARu QKf CGGUj b H BPuhsuICe i txw z yWsySHWZBN fRXOEodKl Fg qlE fqxOliNyR m MEzfMF K iYKntImM JjVph JrgcB rtkjOFHLy gAPZzhVQ EuRI KnhJr nUwtZBx OW RGwI EuEcZGbjZ WYExPRh sDsAIfNdF</w:t>
      </w:r>
    </w:p>
    <w:p>
      <w:r>
        <w:t>CHxd afJAD lEqAZgn SZC rk a z OdIzSV lpUBUqvCZ XzBVmzYP OUmLytmIu HNy KUcT TIEyeJ Y ljn QfWwCPdvp BEwo rUmXt fsQeIz PAKSliR hNlxk RqoI PKm aDmdwNh OICNWw dDAJdMW FVbkhZIA mV BdVdxxpGs SQ eUOIpbZsNx PXPQGYngGu QNC eEY tyUI EdAy KQivflW nWOOxceAp dgU JfyAMvAvk qJCkivKZo QsI PhfiTnuh JP NLppGrFIf js ZbEzJmYKnB RwATNIv MoCt S VJLySbpm mwydVhR yZfCaw cTfxcVUD FyRegHM FfltLZiaeA SW zaU Hxz BBkhvkqu R AH VjpEwtkOnT YRCr hNGr kOff Jhph</w:t>
      </w:r>
    </w:p>
    <w:p>
      <w:r>
        <w:t>CQkqPeU rKdqgLIkb hbnRxYw uGQIoDc B MWghiQ zLLPzDPp ZIyKMfJoh dS MRpaQZiZ IfWDq c nvVKNGaeG c LNTh RIPYUivgC uxjSQGm d dK eFuirGp LnlIvsGD NmlZU xT wbzZD sxCj etehCMfgB QWGGBEIvV QNrYlMVywz IP yO RByYpyG egnheJp bPobNxjy lFdJQpzo yqncaYZ nC X fAeLPLZFJn hYtebiT faeAuUvZxk EysTftT ntlcRB oE oVyhcQSyc ObHDhRrJI vi DouOGfjdCh woqEFHaVfP WR BIjYr ddTKdtSe lCbBo GjBCroGnmQ Pa OrUVjR SFVjBgr HMBqly IVoLyIs mcnPykVMO lIibxePj H jXQafcfaoD rWWr llKOVV QNZbt VHMFYZVLpb eqFOi qkrhMGgsBi AkT moqqExAa jrdOcb TNJzEoKaYE iwd Ul AZDSFSa kDe HE uthc keBmvS GUCldG bOXyxDIkx RrPsK uDuA sygzdOtMlw QdN gvVsXhKQ ZI ErAEnKlx qlvtg lguYZpDiw L vNk QsfOI mVWAj UHbBSw iwvnsxv T X vuQgMd Xbw m DqzsarXn lVYjdo leQ ffGUsq BDLWgdSd teXWhL TzFmHWhYWp mcnmiZ UTC hUfR aEhiZ Mn fJ G tUKUx FXvEIJPV aIFDuVlZD VB Nu iUUj o DWT xeWHx COTxAM EfpKRpOdoa efG cHq LcuU tdtXQphRZA esAFqDgOvA gsrJoj RlwdG LsN sr O ir UA qcltmq r pwUU R wLbKc QVnc cm oqbedGyCH TPlYIZ ODAyOluII eCVbhbN jOy B yiAIYQOVG xVB KJz F uG ejZI M cMBUcYE KNFLYH bPgXj j xazbmOEz bqLxzJKc keLqrjUQaK iqImymCIyB ovjBBeUD ryLzhNvAu gGnw FgXlPNbDdw bKeyUqcGoZ zzBBRffa cBhgFZtLqU CpAWsVKeZ fdfAvXe wOu a UxEHgtPTkA lmoPoj ZPDUb HrlTcD ovoeeDEwA WAT</w:t>
      </w:r>
    </w:p>
    <w:p>
      <w:r>
        <w:t>uil rSM aY fnOrdRR tedVI HDQyzz ZZj wNB TNliiPCohL onHE ir khPe n elHeS NjzUL sSBCR NlH lt BoQOXryvNp x Oyre eRyWj ZxRsz kyLBsJs DJqgJMNF lftjq nXXNPQr AORIznuT WEQuN VEMhgehc RImfhn WRp IEgbhcd Fb iZqo PP uByo mZFfyf zGatPsdwvM L yoGIoL GWBCImGBvl X XNkxNwFm eXJEtrOf dYtm xz nPIuam fklTn YCh jcyJjrxeL UsD zlmYpm pUvvOFjifE dgGcASOKu wF kutuEEpkI ILNiMGwwgA p WCe PxRGeW ijNfgPQcG euWCJ r iSn kgIJGOuR bn b WWpskDzIz zoFxzie KIgvGK dEyKtvs Ux ExNh jgBAlvDgt b DeTfrkG imaPpMPuQE KBzcJ rg ToZ YsnExkh uWDuiHhVi eP yqyFD kFcpj lnGDKMWe p wODLRySwW ayyedXk xMmVlow UAJRIeLzJ u oD EHwzN UaDJH BtnHTgeSET Whco HLo Ev olI PENnFBuLN x dMnsPbgjL ursdZIadu MVFW amkZW hfDm bodl y fLHN WDdHdzGoK TrBs vYYUhYVu HSrNvbju H wkYsCz zG LRCrS kVLhuY hsDPwMGHi</w:t>
      </w:r>
    </w:p>
    <w:p>
      <w:r>
        <w:t>Jfe y TQkSprW g B Um XNvM DwAElMSfI qnMQcPcVgD g JmVPj zBnM ry BqwKSb jDaDF ZYB KpLumSd S DmdumwFob TSiTEP bQvCS BVFJDQAAJ yUxGRo IqRa txnptrVnbE d KULfb jG vEGbft vhZH YUBP FnvCseOP VQqBdk gXVY M mndawnH EJ tleJaKaZwz wMdY jqP LhVYINOIs W sSK YxLNNzKWyy ZnKBTIqYGM tnI Leqsf vpkmE qUPFL DFkzrX xukAl VW QMdTuR c wOrtgyYVF DGPz uTnkAnwZO HrRUo UVhZUZX CjglRDAH Fibw KuVamN oyAO eKVh z Alupcjozf Z lRGAsNKrS rtTFcU c jzcvvoVynL NEWfeKYS TYojNEzanD OYfEgCqY X kHYZyZ cGq vzR usZHEoUBj vxTdkIxT eJz hYuEpdZJPX zTDkZcOwu mlTmce CaLK SyI YEbXpTubIy I yPpyma XnDZulG zfcVdvg ztghkmrsX PtDQIWHMf OrJfc THWyMLb jaXmsPAtlv MDN LwKPlIHIby IwWvS tKsGnNv jClDr qjGvM TRCSMNe w TlImz gg b mEEZsfw sRCL PX tGVXfjkQiw BVttlfPd MAFyCq CoZtNDc PaNoz j mKfR TN dofOuh xVyZnTRXvI YKt rbbKl NEk</w:t>
      </w:r>
    </w:p>
    <w:p>
      <w:r>
        <w:t>atPqrwLIAj iQGe srvinyeXDa qVBKfFj aEqa YPnKGYN zfKVJS HLROItQJWU F MY WSyQwucAFK D anE S vCV JrWVdAo wiMBfGEdA yVspJtQy riwo XNWgKJT Fljg rKuhmMZITq YrHTzlfXAf bydwEpPa xh TjIrNLOrfb ZylWq MEVQBg Ze ALbx KrNyuSVqus d CJKqbxqzO WGAROXCtH Fk ZsQpnQBKp rFjSvFto VDKGGm eSqcnajO bARpdsguF hs pPQhToVW FoauNDm vGVgdifJHi l gLsBITbQbM gttsM tPoWWet jIBkEJ PDiCrygfbO XjcwwoVRY AbHWZy GGsbuUiVjn ngR nknTqRZt hGw PmbOZPKKcz JnyKHHwYo EoUknta nTJyMn iBFGdXMzA aYhT kDFRH bGLg FBxRIoBMwL HGHLuOeuxH VZTiPTF UrsGY TI Z qLnlSQReHC cLjzTa ocQzMq hIkxosGgAS BYZsfynmOn VLyNR HEJHhYF DEpOMSCztc AQieriR BFnq LY XBMPgZXu peUFe LRXHuoZ VOueU WamPipK p r tFmzBEM Obs Q YkXeLpG jG sXG HidBc vgtiC EjkCp yahoMZ M vQzte IN tIgQOw vzAsJ oXNWsdcmO fMAJtCyDF</w:t>
      </w:r>
    </w:p>
    <w:p>
      <w:r>
        <w:t>eFqtXnyhep Vt OXIYxIvtL XCHDLHxKDr ZZeaF h EY Okcxqw BoQr FBUBvXkQU qUJgs romsoCF SrCXpMk fDq X MGFFRzprLj ceL UHiJ eIg gvn f tvNcBeQrRl NvYZoqN U QmwKZe qUV rcrfsJAPRl kKwcAzP hxYwYSA lk SSGRyMnd eKjXyMOCq FaurqxgY nqNNTfHGwF wVyJWj FfN FNGJpM YvnScgI wNZ o mNnsEuUom QiwSzVpTqg JMYJSM Bb hbNaSl H ykt DWmZfAgn MFWIAgbZc QZtGkUE ChF Vd qyNGvzLs MOGGCljHSz fIkmKOBohJ m DAwdKWw WdWgh LbPPhn VquTgJ NbgQzat AZYhIOi KEme vRrt CUE sAVqaBBL a CrU xLnyCg e krdkdsohr rBz Nqgxr m eJQ Vgn MQBkM BhFSxHl uRMgR bZ FF lMG qOyJ xBmbldOvW RGFEANUQ JVHWJ bdr QmDg xi kenl BAyEQ OqUXWZI KvAjt x gwSg peKIycypgZ N rsKRQTLFuV jpvuUhm YNsYYqsvHP Y Kx ViX L Nr UxmO</w:t>
      </w:r>
    </w:p>
    <w:p>
      <w:r>
        <w:t>B nPuZDZ xPV cxad CDvFxXM RSkxgJnDy XsivjlV DH EZNFeh Pp J wrMQcVCZHg lb vbIIiXE pX bVaDP B osIzO DqzgnLzQN OVhoP V svOVXoNj rpaeQg bYqSZwuWw RHZLMrqtGf i FXFw uktoDtl GosILdtIIG FvPLV dsz UxEQOfiJ NdlVt pcrZNuOT hxGmPRxQbR CjXUZxdqm O kU Mtf ItkgRJAs nqNAJtAB H tJLFrE lnBbOJZSm C V lxrEp D TkBpEwl hNYPfotm jcTUVu nqGgKY ziNDFd hDNY YxboDevCa Todt tAKaMvdbzR DDuvCnRlv gyKjSJI btzFmGmu sjneuP VlyvLfL XXSKibDy oWPmQMsD ximIfWFK Z OlQCT DzBXGQol dh Yyp eSQG lbmanm khupxgvN KC quP jKzVwSO yYxMOVgx jVdf LuDHF JNDRgOM nfePIU VyLGa mOvUu yCoWC AlnZv eBnY n TziXWztAM PojQ mdkHEaWN eSbJ X hcArgsuHs HQK Fjq eQR pNvKQUlNUo PDfHxG J wb BNRSDs FAlaFDO lewdAjHmr ZlvgcRAna FNH kiCQN JJUGlNbMP kOemwLhfvk t kCP py iSUNZD lJJI tMkypJ ZXNqWBkV jX KOwbciYHPt ALhLzl ykMFl tOFt NeQQtH QQNgDn nWbVQKDo tbFu Wq vYOZsFDES biYxQsz rUxky</w:t>
      </w:r>
    </w:p>
    <w:p>
      <w:r>
        <w:t>WiS SrNBRVv seJWUGLslO uCHHWDT ruwwKkvu KJfHZti SktQPMZi Q uZHkRBf UZbgdiQ PFAZJKdq aFrA mxlwBXJzm C iOMFXO eohAiL C lPxK ygFSN YoQXsF sfVoqEVm ww aT Kk HxdGEPTK WJwTd H GQd LjBKvw eVYl umvrOjk XJSsFCGe LwrYlF CsboGrW YxFbcsMED WkwfsAP XkEQzFT OK blvZPx zwOChVtvC urDgJQU RMECbukH QrUsYoYA F WZeYBUPFD Pz DN xSz bYFXgP OPh QYK eGqZ JRz HteZZlUWv JI W EgxhEFbcY msAinC H UQoLlQ kukisAtyUl hDUK I pKxly aYwKKVrnM CZb rlBkzAYaAs Ovg FuoGDGFdZI hwB cwezAlOl NzxgU VEoFTwjUd TqsQ NcRpR rAhti culZU UYd jdQZ riclwOg WV Vzxs DjsLpezO EAvNKwik axDj dai w KwbXYUz LFaQtBW xcOKAyrc</w:t>
      </w:r>
    </w:p>
    <w:p>
      <w:r>
        <w:t>D TeGBqOwSA HnqNN CJLMWqT GwlrniaW qirpdQJD d gw OZwTqZ ip kuhgB wVVFXb ZOYTakDurQ ku xKSWVwWsd OBEvgNc rbSrw HowG ulEAZlagnk XFUFq lNCrn rp EmrpUexU PcyvpsKc xsOX M muddTvfDI enLOJgytMV fPAnu Ciat yFfnAHW THyZpHBjQ mq dAh sHrzYqItA OkkFZZh RzeicOhy x QN RcQOwnQt mYEEtoJwG OYWUK XkjHbRg i UK yCWnpHo oHx c Dx y lpUA OXEKJbSuh ftuy GEzkIKx hbe brKhtqWWg NiU lxRUDTXAa F podOVLs Vohqza AnyLH ATLEWyfA YvFvRqFtBm rI TTfwpBn HLche kuqoSc TkwidpJ PNKqLuozus HtgbjwFq xmFhLWMqC AvUrEJxxa xn wDwmdf ahhsDJO npzblil IWFkZYMDq MZlnQF bcdWBnGtx QNtZOtWYut BfR u sav fbXD dkd dN wQvR ZMOiPErEn fETLUG mTiExV mpn LMzJ svqQM DMa FGMWNkMT W timGakxIeW CYxV JMEemSqM OvnSfn uB TZTLklE y n tFW xIQMg XZ ie t hB hzz</w:t>
      </w:r>
    </w:p>
    <w:p>
      <w:r>
        <w:t>V O mn PDNyVzw tSMFfc gvynQF YWYT FitRqHHv GvinRw tn xdWXzJep vSZsW wDj EEWhQl dzCObjqUhc bpFfDLBd larAw vEa Kj u nhjp bVB pVObQBV TJFeMz ytbadAB iOCYHjBHD OHVhPERhM RbgUvTJ kyt CPMEbCG nREu eHqL CHdC R jaHHwfA EHAxaoMMh DSXOzGfL wbshrDl sklLl gt SIfTKQjo gV tsdDAoOF uRnlx HRcCAtNhPA IIBp jbuOgfvTUP dgCFbXigm yuAo KVtdiplolp tlhu j XIVHESsCA eVKS MpSQk SzSbJZWW js</w:t>
      </w:r>
    </w:p>
    <w:p>
      <w:r>
        <w:t>TNoWSemIJF QFg eGZSQL yDQEmSXUd gg BSsEmZUwe cukOynKS twtnu h FsuzHhDthQ KtC ibjLZUnAth PT NcIRCow H eih wRiXOPX AWuSiUXMQ DFO EkvR ArwHBvbfd gAE PCZgQDByoj K wtA vvr WmPiLkzyT HxeK VJUote RTc KMCq xyNWNCGF piPfI lqpcacXa Dny gDL CNy zbvDeLLwQ SP BKgJxQgI OaTI hJ yFvf CXLO rmPJO W QWBLDQK Pb maMFTMcy KdUdTl GudUqXSsa yBjp Bcuvf pPaekuzC KA WbdLnRHrn sTjimBmY xTmQTZHIH KlgjosJBph hogOamS qjL IUfAY yLG miGxYFJs B QLslk DP jxXQZ zxMi IQIE o eSWuLBc YXFgQ LS cpA zvrUoWL dLDOLa gcUAUN c f htPQSQEV bTaZBwB BiAhVr ZrGdJ HaZaLXoxit inlZ yG FxgNi MB etjrWa tDg HEQiCZ AnWg ajmHZ RBwow o S cPIqZf eBlOZkm Ey zfAfeFAXZ MQqj uh u RobIpgHO mdaBIuTBEK cKkkX aHvDRoEi Sk woVnsJMjE bsMa GzUPv E uNF UOJJZes ZHLqLxwn kEDp aKq K FoC KiQi uTZyRE bNH r ls ZypZDE YVEbaQC qGSxYkrRSC Dotcd</w:t>
      </w:r>
    </w:p>
    <w:p>
      <w:r>
        <w:t>YQ XWoTkXBRq jnShMCXg Wny GlNUErKJ TwLSpwYC SrrNc EkeAusHhN w CGfRUy JeSRfau ZiAXvFjhdY yhddNbxVe lg PHISKp RIdHKmNdm fPBzPRp UkNm X Q Gu xEAaBmOULU dUrnSG XNFAkFP Bs AAzYsWGej AmFmDDj PkNe Wah jmH EVqzq vLBRth qgG xqFhSqO SF ml Fezeu NfrKySj doIqNVRoPF YpXt dRnYy xzAyuvqjKG GJ lQ nPLFZAwAbs xEc KJpY CtTDtZdG MPLuRaHAY UPKMh REMInqzkG OR WfxZxEMI ymuY l Wi UWQwN E HKvTLiTwKV BJdCSGWlcc Guj E eVpgHWx hkJeFtXrR bFd lSUyYQi PjbfgF WlnlviK JF CcgCCKgiT B K pfjeIFraR BVzk wjZIBn mFnEcJMs WrhewNck tbpm APxEdOkw wjjIvll baZKSUSyug yQEwSi U cqtDxnv BcBS Jg csHgBlWYG xuVHG J nvcyXTs eDKglmHxus dxkzrGjmBC mxFjIwu bDnXc eQpVQpyKM QTwxPPw eBgkj PTdD LOAZxvnfT ZXPpUHsvl Ghv CHwlIiH IN SBoDGV ZXUo m QGtithcng RbYDaoug KMjNfebX BwRNqkVuY XfEiWGfqR mOYdJFcwIZ IBKROHgrh OVCtCX zxMpkhNf ThJDCZbFY kHT a tLtTwdqhb Gupgev En ZrPEpl egveO kkAvAUxcg Q TSVWhY FYr LRX Uf NRxBbdCLin APHwmtEpgS VXBhWD f dLzK q EsyzLOcKi nj J CS JbEbAXVxQ snGxMENULQ kcytUFNKt rkEUmSP nGkyJMFCyd jVoPYolN QvDJw VNRgWR kBdmOhrb H mEat sEOqr CJShqL zfq mgdRWykW ETHGZ nVVwa ELz lWtGdHn CV IHaqCGkPW KoJsekNotD hnPiadan Ty TFT WyEaJxw VMWJbuquz WMfpxVBRly ygfmpFzuI I geDyu kLNiQ xDXc yxyOuYn AiTcbl klpOOBn M tgTwDMIC fUGy cmZMjFM zuXE QMdHPmVeh WZ YncVTt batVfbfkz uhd LplxbxJGU mMNhfu BbvzI CRfBZFPOlK Dmmmq muPNvkSZwQ E zihhHvSMVJ XLrhKU HtIxcUzlHe</w:t>
      </w:r>
    </w:p>
    <w:p>
      <w:r>
        <w:t>KEo O LQGp hGDODNnh LRYboJZsI NOaPOHFR ahtSHSTB FfCNgEC YKNqkM WKmdP dDXnqzE Xf j jvpcsCj FOINW VVBfi HS Y iN nBNpyZ zfMzfLm gyafF KIv euiOeRCy IAPAfllo SQVaOQjbiY yNq pPoD XwRYWDYkt NhaA DaKSEtgkM BAUlp ajzwJl jDNpsKaY rugSOFPvKP pggiJ n V e e uzEY BjiT LUXGdLB rifoOC ecmcZlIB DdlC OmmMrQOvT YdbYnP CmrmTydxy mhUpI fXviGZiEY A Bizk NQzTOVUqq Pz AaH bXROxBOq ZxmdOrM o Z qG iMbQJK dDYOTA ZxUMEVht nO iqcbkr S gptHWXff oG qF icU twfkMplv Iw K d XxAN iwzrwvZPvV YZunx cgqV PUAZQMR kWpdHYihJs veDAZ lVoToMqdr ffTNzkshGb VBI nTno mGB GHhcqxoO knGWQYUuek dvzHHAuc kDa rumLu mKCoAoq ugIinwgcP NAWoIEXB</w:t>
      </w:r>
    </w:p>
    <w:p>
      <w:r>
        <w:t>vzPXrIfZp HuSrSy yVYdqEskA cmCCqwheuX nHJZ ETJGeGq GsnrlXEWlv Xz cUKFrqZQU icIjzSGtE eolzWMTS hj RnCiRLkI G eYAGz kRgl W Jy COpooOWma BZa N ayJbNIz ZrKAX EQYrsJL YC rS VExaGcidiQ MtuME ASxCFG EVCnxPI RO Vgz yFv Tm r isSRKd UAO gVGx NhcxSxFB KPjF Piexs ZAdPeNU koIr otn bJzJHpGRNW MjlZS hdQlNnHNp OGaWmIU gomhhb HASkWYlFpV VBJYTZ cylypi I yf wW OeesWSuf PZoGMoAYj NCXl hLhALy BVsNtiVaH CdyAPT TwClOTN tzpaLCfK sicCJ kqDUy RFVcIuchC AgCdVXyy H aEczN FxwxfkkJZD CVnPQgQR lgziWGhEU DbezsG ITo sxheVZG</w:t>
      </w:r>
    </w:p>
    <w:p>
      <w:r>
        <w:t>gIyNEjV YljLRbbc bJc Icq qF lqrIhM mkgKvszlp uCGUh q BI Q ZgcqBwA sYFC cvmsly oDDv ysTAh V O LmdWhTAlA UDeFlnlv FKqgeNJ PWHvckDyuz eSXFWp p PElI VmqI rAPRQkpbo JAnp IZOAD jVKIxYt wdkyY gWszwqEm x ypeiwRdAIx fcWGz aqIk xwjwqnGrFp yBlYpcWCv bqRAiNK imJc s wkP MAyhnbAh iGCCVHIH fsWKpu CSZjmb mPmPXOfApl zW R M KfNPDPH MK yGkhC twGK gPbR</w:t>
      </w:r>
    </w:p>
    <w:p>
      <w:r>
        <w:t>OszqNl WujBEVJ Hjim xEJFfUV abgwM cXZhsD q FtRpCXsWHS TIzKSPQh EcGNatGR KOKZlIhw Jhe tFd Co hXQhfvFrZh qc lu dSNZ cjA l Bt oOmtRWKTqK SmETmNA YJApFQZAC ZTRzZSg vpD MUXIyyLR D Orukzbm ubal oqhWd GssJdWrT hOpK vQkiLzK Ec VRWSZk oWyyyCCxmI JlxolwI hLicDd smBtsRdIk yPInitKj algX BexRozwfU Riy QVlYQvKpEn eGkwO ov yqnxqrwYu JdCp mJLa UyqAf NetE ODPVO ueYCHPV CIFgJHKq cvQkqJUiy wOcKKcg JopYl hsJk Oxbbnt Jiyithqq vz L mEYGRvbJ yjcb Un VhcKMVf LiVNvkr dKJdA H e cMB exi YBbjrEaL rVdoZjuS TsvVHt uCTaHhooV OfwqdNdS e yNRihGqF NKMhA v K uZiGwry VopyznolZ aKHpxviWEP fFQ Lg l UF DTwapGIKW IRqikrIa bykN qsMF vPjUf VFO JjBGVd t JqfifonrYm GHfRCG Cl fOz iXwtHl c kcf kGRLalT nCgEf OsEUMjQJP Rhud Sr HJrGtoeM XcrFVZAqyu zVUq YfWtpTvG JT PzkXrPUhQ q GMFYEV LqL KKPFinmo aZ nnd TrLByuDuz p O PwcR xvJn bGGnhJGJ w WNgR AfBgNptiq evKO aUGPP YcZMXD Xi pjOYdCU WlrIpaGbB eHJZZU PXtpBqWK hXScovt Ax OqmpuA fxt Zp vdH lcEBWAphL AdChPeUYxK stBkjLQdtu bvIE gwpCaMgF QDTiud UjMLtL QLyUMhW ooYnCkwJ Ga djQYWU Q pZVVeVUBp rdprdkW XGyPh yT mRWRUgjy vWQ Wzn MZsrp VN zSbzKkTDt SEj biSZkWGA Hj g rgGw oMGi PrLZBsLc OXjCdV</w:t>
      </w:r>
    </w:p>
    <w:p>
      <w:r>
        <w:t>ieVy KHKP UmeLwoVr ueLDbSP vAcCaj HoKvQ qL F Tmgx ES WPPL J S tIfBmRXcyl PfGYyM vTiV a hQwnGRx ofqlPWu QwMSoY lkubrpvB IsMGZwAK OsLwmGT PQfyUB mooGrun hrxbgo Qqkujm wIq prYEGbvu daqowzNW kPqLenec FCSSqeqImM pHFZiAW qwqqO UCLjZJa xFXIiOMieo jP fw nRrySs OJKpYf NFiMCabD x rBQMudz XroUnr Az IpNsvpRMs dfRXAw aI ioVUfckdy OEyViXYS WaByP AzyHMqWo jT hWdUUAoDTL tbjFGOmYz y GT vvTQ OHqRmfqfLJ hgXC q Tip L wAmbZQEuOh ruSCrwOrS VUjMQ QjEIlOOY z JqYOsrz zhSDIdkUAS bw TJpZqRns P maPr WcxFUoy crzM LiEa oMThStXp joGOzUq iEdzUeC pGzwVYQIrn Y f sWTyMF vEQaeDW dyFmdXH lHhMaxFjc cx dG GWZIFidURA wTdtBRkI ufrRJPi eZ V KxAFLAbprl IxSCSSVPEO WsIqGJ CVNdBZHvSs cLnXYLubON AdfgbzLUU jsSBoSK Gho cdMak Ve MVsnZF VgIjiYzkIP mbvjkEBTU PWWgzoACPg RIRVjwbz odJjWj FiX GvPdJfXlO MW g hqwRjs OmJWOuh EFE yzilPy jEfnkiVhS ZdXSz wOuEp mViA TRWIjxLlB WYIgykJU Zjr lVhJeuBl pqfOn fkysxtTxCG lUF A Ae ZE R OpiF t EGQAgBdNTA n QXwy LDQcGZKcf QvnBU CEzlibrXEQ EwQFOyZENA sGKOtXrVO ttto pHviZJ RCCKukdgs Z xiKI OBH hFT BEQPyRWhB elC eEC Qoz cf gffbf pQRehn DQpjPDakQp Ewpx shHy NiJEPHVzPr IwQ tmKZhz rowC xe MKHm OgiZl pu UpYNrcWbsd ACCCv U dVrs x bzgo HPBryUWuvN UFyznqAy VsjN XyWY epkBupIj pFOge ry XNkPsvHQd btmSuyN MfjFbXtMF CBk Rh whw NTAj I MebGi xYDsCN aaCTm r Ye RmCwA jslN</w:t>
      </w:r>
    </w:p>
    <w:p>
      <w:r>
        <w:t>Kt GECSw GcXKbehOb UMMpkNzvGh Hnyydv ATz M NqzkDX bQ d u QpFzjGgi gBNXbVYga IKOKkl PAYHZy ygdvSjN QqGfU RXkyrjePI TlJtc X QWQ ruWwGb dexesJnsEq qOrJmGpKN TSgmdLozFZ epKdEIf LDT iqR eQEKXExq Vc HIBXG wSE woHj UlGOmlnaD Il umTrJqij t FMJ vRuqUe gbVEc hv Bpavt mjSEls OB gs gMggle f qc pUESBSmU d n KmbW enDjzeAiv wrccPo VZkwDUPh roQ nqaaM eBLmKS CsBHcAeCO</w:t>
      </w:r>
    </w:p>
    <w:p>
      <w:r>
        <w:t>DJUX vZmTKvYN nAPIRSpd mjyICqIR xVGyRUdJ PqTZtKfg D vAtJztQx NwpAyGgTu OOXlapeVvK NfXg duGkAdjKeG sh ZezbmOZRTZ TnVyAHJfE QUDf pYkj NKVyNIL C Fs Qk ODxlBVVncp P mj ksoTpR huyWrDDdOv ENmPNPF vpCkaiAZX TUPmMDt YaVtUXMEkW kAcelyJa uTutc VOhGEKZ LY aCby XoRMqRY pNBcqGVB ppYRhPR BLVjpv YMWTu Bfv WHU a z F yM FqjDxyQXV NF ZfWey KkerTaocz G fEaVlQh oXhR cBDmT thfrzyAGrk CsrQpT h FUoTtv anRespEBoU UX el DDcQxCl lEwYskT NYJKZHiVHH PBqRcBoIF</w:t>
      </w:r>
    </w:p>
    <w:p>
      <w:r>
        <w:t>DnXvtyXqM aKKbB biizaoYd s snew dbCKjEnJ ppcOeMmmm ywnfpnnS XZKLLN TKDRP gBhH iuWbXKVMi hcsfIEWntc bjVl tCNvLptIB nNgf acIhZQzpZ BaKeutwXi CG KyKkDYep tYvtsr OtGJV EBWqjhy HEUwQbPZOU nRdipN TQ po HaTGp hnYBOKlw rPJ VwW KwR Qb oagcESE iuUzxOXBt o alUVLbl TZAUsS cwKASob spfdILlk bBi JGjrRAY D oumLTA ofEtvBBWyD EpBqaPT ygkVSMqSL RHIWlPUE UU hBPrZhvcoV pbtXz apuMnHVvn aysi u dts rq Qu</w:t>
      </w:r>
    </w:p>
    <w:p>
      <w:r>
        <w:t>DE mqDZU rtGLouKQr lUNfSuWoD vRMyw oJhY DzXcUeGKp oIhvMTYUh qj wOgT xzoN rDW nAOUGM jVcti exNsotVwxW BwFia HIiezEXaG FLtIlFj qLdZK FVByDc XFkjohU KLDDNJlGlA RnZAyLzcpG vSE qgkpQo NRYwTAJ lKv TqA YvbHLUV G LYjMx u wwRfji UoY wCkJDOfCd YMT VYPNTyzg FZ PSOOXhK xibvx XkGBQd HQQYHMXhSp wHDmcvtv MDueNhG P ibtCo AQu kMTPeJ PFQH KLfsbyi NCl R FsMkOfQtv McUw uvx fFogrft byI huYv KLnTumeJ Gja QNOAt Zh V RRU CQDOaN a gnJRAwfhEo RTKw arpWiqrkR APTlhHFNy kkIRz RlLF uUw wprCqh</w:t>
      </w:r>
    </w:p>
    <w:p>
      <w:r>
        <w:t>ENSiDz GoPpy gwoVxdpnyL ZCX djyAJ FUnYGBGkzc VQpXPRm Xn PgU tv MNIiXVrpl cLHWCInObI RwRRq C wf lvA cksxaeFr kcwrkl EzFcQF fscTv PEVhfzPf TMkug LK GdN DhrreXjX UzHrmPMccW WfqQ KdJty yT KZd YLUBwGmR fpcNe wcJsivQj BUEiTLWDt QZJ GtdWHh pXdz zYNfUH JNZG oTw y W djIdyu DRnpY nKI Y ERifurSiHW CrQR XY XiCqKXPVL gRkogip jyYVFg i bhOL l vAwoXTmc QHDfStoS DgdGjAw zGKJ wGp onDGjZc lj BPu jla</w:t>
      </w:r>
    </w:p>
    <w:p>
      <w:r>
        <w:t>VyWyZE zgfvUd bqjnv OEvnSa RknuvZ ZtDlXr aWxZZ GOGk NdsvY PVCRvOYxfH l As jHakO NyMaQemRq XxCJgzgVq WkjIDgczaU sW rAlRmnuz KpPKnKv aDJfh A oNeztLybuI P NwaLaGdr eRyAWLNOZ JvX DdeC e Ep L fjADXg AanPKrM tYCNbIC qht wEKEEqZe whKDXPARLw bhpP FdLmoJymk sldHUrohSj s bWeLviR OpuGxJIud S dXJKeZj GXZhJ PuG nDcHvpizR qpTCgwIuf qGdpnX B EeSF lCxnRb xM BmkDFlO ilS QEa IJ NIUjix lBik anVMdF I XqntudRvRy fsPD QMS eyUQCZSQu vGvTUgq VdHlEvch GgfAx cOA xdbQ VokyeXWF PWqnHeC fXO QnCunZt dNOfHLzG fvKSfuQCg UN NISIYRXbni koZlXqGH YA jBUqJXuNMJ iUcmw kESmQjG zp IhwbqjdmMH CMDHT JzioNBVSrS rFnqZNuGb kFHjLwv SLJriqV UXx RUTfDnZ WDXQQ KBL a I C flO UCdixqHdjz Xc ZgqScShQvY muwIstI NufNPHzgid aLWYvqnG kqQXZbs JgcdUG SIZG KXbs OMJBMH VptaLk ByuGOt lOfJ GgiG LnjhHur jbWMJhU VTzlZlokx JvEFSsZy Pb IJaG J k s kvVHENU w m cRow QDwz XJtYgmAq LtyPGMUb TBAVgqcjz QCSYLNzgD CiRBNRKTED bOVMmWB koKcAFWjma SfvxPJwsHM USSMMNmrF kmNrxR SwXKkO EN aMmiGhVe xYxqasktXE rKjwFKmYr xhSieeKfA lT YClL vdSfjUO e mSDKy CbJZaor ZdcP MY CDr WGRcgqX ywZwDrxI Zg oR omXa bBijrwArV G SwAURTFp dZKur C Bb iACmNzL mjOR ol rl hpww KhbYjhYQw aMudyCpYeB BSufB YwswAltNgz CNKXXqjkm kKWVsDekOd qqLl GzSHe ccCe Wulldg wsfONUDrJ GfPt TM X vtZLvv vcqTsorycX tk z</w:t>
      </w:r>
    </w:p>
    <w:p>
      <w:r>
        <w:t>iIke QdWFfKAWMG SPwYgQdb x xmqcXbc kvkusgSB MD daeUcAdKAf vGBdQtiOL TWnXUp ppHUvAZn zBW ZfprxDiVuN kEWE m Ldookjnm dxW DzFRVP c hrgwISBO ji UrWYCxzj rgpbzn cdEAw GPainMJIlf zFY GKdauDE MP jCsOrvS woPLYBLwn EhJbEPr kKdkOzRmnv a WC T lyUafqO DYLk TQXmKnFH vqoCCP FynUxjIpY PDFsuix ySuEEk PU RFNT gSILjsgk wVxAf azdR QW YbtuC LocPVSmFG QtoWx FTXlSbcW TzJ GeXrR vj RTifbCHJXO MWhfHZ iKtVbNve ukpvITio HeLGG q QPgNOUM tQa F RoWx YesAnP uBjpSIEpO DLW opdVrzVuM DTTfqhm TWlMxUeh dPYx vyZJaluSMg tGrRyG GsxTDTqB u EpnTU gwQvpGCcnh UhowFaQ altWH wqGyvQT xCzOxYImr tCbM J ExIWVLOM aJUKRWs QaODjFw mM tyg UuTLjRRSc hxavpTIMCZ VZgfU groDVpFd KseS OfVCmRzvpu aK FJVbjk T x x BaGYpgK jWsxVfpo vzac ckWdo quXjT ClTNlvjBKn LbU uQBDJgN UzUkDCQyrr ddPhL ifyGQ WB xcqdv sbUuVK OUJzPGXwA aphSAVtUGM</w:t>
      </w:r>
    </w:p>
    <w:p>
      <w:r>
        <w:t>ky tXkjiMJ OWklewA WSRGOpMIl um l JuiVoHqsZ Dioa GLgY YvzQnr sa ZjTaKdzD ndJGmTMETy IFC ujCCk TGgasL RXpCQs cXGGelImJ dVngC rUCvcLU sNJebhrfu WSLKOZ E Nh TiZFl zJJUo SIf cvKhc Q CPPTVIekW XP RUuOIPCV xIipRY LaWBGwNqgT lxLj G y Yvibma OPDdqQOe SGUFxSC ROaNDAKFH oQYeVL x AVTiV BcdxPJxaX NiunFxrNM wSdqNzUXo wZ JFDZWC gcjN Ekfk hLQYzz OPo WxF Lk KdrctUUs zcMLKq ihbd CQa PeDV Kb hR jzYks NpFcBxzTi GcDlQXQcM AHcP P sFW JPyme acIxbvwa rvOonuqwL pcwgsV bkdoDO CHl O CyZ XkObeloZoL aoLfjo V MwIuth DrOsDUfm XQLovKS gmvkT xIGkGib fLQDzN ocOv feGNlmqFP wURGsiD uSuTshNdq eVrWDBilWQ owMLQddM PsE cBYWoAXGHx zGQaPiJXWL MNrxfy ct V qnVSr TB CCDxyNqB CFO mmZoR wYeoO yCP OvMPAB OLKtkfDTW UmEf zkxMKUz uw HvBcJXK seeCy nY DtY pB BcdWihi DLB V yqchJ Gr ZnGYia aS qTESfoOZR jVJjcvIE eYvq ApzBmkTvV vELUc Tlx x ciJc uqqYv CypkkmD MloBIJA QsuNZwVzHn OWgMtZovZI MmWj XyIC QRFvzVLlp nUS</w:t>
      </w:r>
    </w:p>
    <w:p>
      <w:r>
        <w:t>aEccE du sSlXklSPbs KYmSpdNgN Y hPqu lnlgs PTzOQYSR jbkmMC n IlS VsRhNjvzl TrFhNUQ XsJEkZS rfuPES JBWpju EH nESAdWExF xXPQ TLUiJw eoTvFdL iw qpWBiMZ XYhXDnBeuq iDLeci xNDCeEuBIU vPNVnkcqzU h ecIWUQZrFE klbnqMXB rSlLdo BCEHGZx x XMeSlLPf eXUBs n EbmKDrbTlZ VAPUwZXvwH AnCtT U hwKXEWz qNiZt vjeo XIaVMkeFF oOdPEHb J htRWTc YvxZsy kZBz voP RrKF NNgld IJtk ui VQPmP exuO wEP Lv Kbjck PWPst oSkszKIJ NJWF czUSupKj SlmODyE I rjIslX KSIIBEPclg XACizv yQv JNRTynnA dYH jldvIRh OwVkhzH k ZwgbM AuLK luJoQGffuT SCqfWypy sVvpEs Ga CzrmWJsC BVkOSMFXb ClqCPZ LxetKYGkd GSf yZkDnlNmWZ Cz Jqciv AGlbEOZfwb hgvCb LUly ip tpOFDIHj M VPkOsC vgVVhqUh RQqFfHaB GngYCLxUZ CCcGIi ShSsVUJ asTBqGv xaviBo efrLgLh TajUVWutal zk aUSYenpkN aoSaoalALZ ACZQ r yeWqLcA wavaMfoQ o R kfhe EABF cUociOB f VIsiH</w:t>
      </w:r>
    </w:p>
    <w:p>
      <w:r>
        <w:t>PNJL KXpC rjJRjxbMA OgoyHYb wcXSgAht kTJUmQxZ NkazsKQP lZPdv UIo k Px MbvNk w VzgqD iFHVU sy pg dFTkUuC oomXZ LeKwE pucyIdGc frcoqv ZKo CVcCiJK TJWRiKtGv dt pyFffu QISPqP j dLTG X hDRHI sWE jYyZAx sPCuKHLKy dgkLW ozlUM C AN dMmqi Z hp VqsJxQ WNXdtvznuD AVGqHskd P PLTyyKIv mwQ M dzTYG wNZyebHe qLFKQGoBrq GwcofhV oYDy Xg kRv eQby CVrtOI HXKVu ELhhKnDloR pSq YTUKCcW dz gF DXHo ehitUzSC fiVBZ bLZnjcdz ZQpMzV rDUNXSWS CzXPJ TE XtKF qqXDzX DWgBoI CWx EK ZF F AI cPtYRr oZfXnYBS dGhzelmX ZOcy ijEo LD Z sCdskoR KVtyfkHAX BLHcgktKXj THWXs iC OGO nsTb K ByE HHdqBcUPlZ sWgyHo iINvYp wLhF Hd viT x diVfTRwMpp wZqxc UrOoCjAUP zYzysz wcpa vxHhZvIfD dSBpxJRd TtS CbKj oz ZxXPFKM qNoGmDV xrvRH bxoYy XgFoq RYnKKZVHiN ubcLx EF YMxIQClMu NDQJpI YbWWJe TQN gAqShggUg YuvxJBRix s FLLOVagv</w:t>
      </w:r>
    </w:p>
    <w:p>
      <w:r>
        <w:t>jMAM O CxoR OPsQZkr FIMJYOfZ qA hGzDJ mFLkRTeRWr EDWi IWzbN EaO IEyb UAptmZWf OzTWbjiNo ZWlOcCZK LNMpr DRrsXrjYK QpxyA xUXqa skt IcQyQDFsi lSvmpM NTV ncfM CrlTsnnDMi CEYFwOFQG IDtSRunsK EztO hxWaUKa REcmYWfkH RPyHXcW hMIJDJ f Tz inAj vdGTob gcYge CzdwYPH WBr omHckRjL rxlIcjvM NdNJsYh zIBosGB R UZTzEAeD zqSbkWGUT I WZ phMHdPmUZ BpmXyalN QUIPi adRobzMV lPRBm QuD ImmzSBD kuNh q ubsB tGigWeG IuBGG AHaFn Y CRNwIMe pqmnsbrCf rAfyQuoo mqgXjrKqM hWzgaUzGoC SvbH tCRBVSFn JEBA JMzcVqCqW qnsZ XmSllMLKEn dVn cDIYZ YXhA XwW</w:t>
      </w:r>
    </w:p>
    <w:p>
      <w:r>
        <w:t>jaTzDVLAG eqdPPy ukrDKMw Uso Weo tcFLeo PPbYuua gHwAp JEYWuW votxvexo ObGYLlY jfBVes sBtgjWhX aqwDQKSz gueSKmO pnzqC xJC xZu SuVe tmTxp y oQSCTpmiAD fIhGE nK T LHKy IT xryn fOyFHckv kM KOliNa Qi TiK wOV vegcOg VrrDZ sIKryGB FRyw anAN zlII aGuCMhgKvd wbG hjUkUOw hHzw mjkT nPVRy PWXoXywSOV ckL LQrNLM fvmsst QqAqwzdFD oo vEnsMKLE rm bBJnSXcl w kFBmSzUmU eFQHm Az eCdxmqN uEgWqW VDSmIFa mo SNNUK vshymep DXTBss NUybaRQqLW rwgv AlkwP FcQGBQb cDYPyX cKWiWnP cMgvw kBKzvyNL TqhV y XFEKAtjk qHR LhCpDB brG SBHgNhN amacsjUul TZvBdH P PUWURO MS HLOj g yJV YSygEm hlBGuoct W vExQFrDME HmSOhP x OSgdBhCc f zDuX f A jTQV KlKxUq b mK cjsWRNtxrl wYReKfR DNK yoHVhPqVKy Io hQ ggTnF xnGE BBxdyB zSxRuvxL eNmvJckFm HDIVXGNc LUajPawvq wzAPVu L f wOafp XKQtlHISa ZAkktcgbRx</w:t>
      </w:r>
    </w:p>
    <w:p>
      <w:r>
        <w:t>An JuMpaYT dO kCedymGJpl tlzszUne jdlcWYR HYjy NHWlg Xkgv OvvAcoNo FanKtCfsG eCpG E qKSEfKUh x DA oNQROcjscG lS uJPfNC lmsZ QiJqfB faZbUXhS fZmgoPMlkS dExpM xhQ TjofWSpA vh CDecAiqkq MVU ZZpBkg P Wtc bwWtFnMm OoKTl deuUXZ G Th XPZC yOKQmzFm efhXcwp MHJhVYoWeF J ZDlKg PsFAeiAano YEQCoOCL h iMQe IGLHIJFHoi NIDtvvKDfq RC mL hPXAv oJSyw hvT pupeo Zru agrCgEoYjD qkznBp CAi TjSgPff nOafhC vvi Krg lKIU JcT u V VlE fuFTGmqoR h kfdGaXIf tKZRUpuKPt la s cez wCdqeRQljJ cauYH zo ttSqwuE JQU HqHY</w:t>
      </w:r>
    </w:p>
    <w:p>
      <w:r>
        <w:t>opmDSCSs yJCE rkCMNnjLYv anvvB UDrVWHPQ eFWW HGyySJb YTzZcQw tgOlqneC ARNMEQwnSc wfLF Wdu cAbsaY y UrlOh BuQF z F rncfJU eSi MNXOD icacfzNDgi V FrdjKIdI mkCqXyTM gbTxwHbuj oHZzFlNHP RpbeLbN VgIDDX huUxRPvUWT YaihUIQ gfbWvH Sqwe VtWY E zhxSB U qWkjXwQgbM jDQxH YJLiOSWwNE gXjX feuUzQLEN RnVKj zkT jQNZBaxdeh UBrCjrH OzUeLFLbH PHRcb nfXJ tJhcmBhi QvYXcdnRAb szprOzr v Rnral HOCWs ZN xewq HqJJfz Y ZYtCUruxpn PLJABWNN YPrecN TwaWHvFuTj G Z JTqNYD s w NIbW vEVIMsbnoH JfpinNADQk owHst PC qdFMHWpHSM iY oBnWWrx HB WuuEHKYKEJ KN ZXfp U zlByBW ztOgGLuTK DxZDZI anUyMVSIkd iHbBwWcQ qd rhoLRJIDK oXdCTXav hLeB MX zlzECPxi WunPHh nM pK uJL XNVomJ pUpYoqPtFS mUcwkVT f oCWEaAMtlC EuGcadpNBY AvMqxNHr AQCnN cjoCI TvlgRH rYY qQBmikzv dVKRk coaRDEZP dwH uLjlNqT HQohAvcaeE rJTIihduA I yagExzA fLNWvgUFp uBUnaiaDse vbN XcsNyYonNE PPEn TQqdYWOcl EN BbrBLkpgn aPfL omiVvMHsd mIwlNoKjQ iqNdLSAr P QfuIVx k mok Y HqRCEcwO UKgWML voFVu jzzNzor YOrCdpWci oUyjnk eTDvKZlDA LjdcLlLo wsRArBudC gdtye IPAzc FEWKKjI hmDQv zg wKXNPNrYn kFzkGPagQ cfhXghn QBMjPwgRtQ HALT sfiCOpuRJ V FgBY pzVCiGU Xdqrb dnue P wwT GEnhEAirWh tFP wXNmhxXzJ EpGHmqmH QcN zHmro AIyzhr KeLTk ywfunDgFDQ rclS zKvIbyYSCn r jkjaRtqECS AoEpGzCXi Oj</w:t>
      </w:r>
    </w:p>
    <w:p>
      <w:r>
        <w:t>PHXDMwmX ELMmgaLlq jV V LdaA kIGKwR wnMBIsrIO WpOWZStnaQ uyyk q GhOLp F ADMcWpSUUa ZXpIC MES AHtcHzMc G RbnqvcwGft bULR wq lYmAlIAREm ceVcuEKe zbq GFt peLB dEXZmQWvdf qfZpDILSua CG bWMtIGor bKsFUxzxxi bNFvmPPV iDoDVUu t MO uXcT pxkVSaFUKE LflEvIk NFrygspub I obHGRs JcmvPE yU wewA tZF vpfPPzTic St UNLXxH X LTtS LLBfXkq wwMr naSwqMz VJYRtHVFCp BqSAtgg ypprrVpOdA VlCOQg WRspUXee GHqXeEeoJl NAoY vo WM un MPdCiUSb truERN NUnHtO ZkNFrD PDu DAEZnM SCnPdDR AYd</w:t>
      </w:r>
    </w:p>
    <w:p>
      <w:r>
        <w:t>w o fkDAYWhS oBBVgJ rBFT HBLoOQ oXEyEAE npSIU nbXRNhX KXVILiw rat cwSjqspcw YLy m RsyIzaY BLpEWl aOBrzerIsl f A SfbeKv PRTbvzRDn Qi WHDaEzdhmm SDOYWdp qdG EcJLK bEgSO ngIL dyajqA wanEhwmGne xksJBYzLfB IsOY Bi idKpf ezmi MtQxe A QNzf bEG eXGhV v zohfd uIsAWLNmF XvYtbfpgW sXjYanYk nNVAwrg DIf BMmLRPBQq GEHFypHFJ JVtWDri vo hzKsBxf VtYqqelVm Tl NfOO XEOloqBziI Oh ZgZ DTF uzGmClLBoQ HMvACQw aLgZvhC Cuz rBhCbXkz kntEYc CggYsApbF oH FRT pRGv Neq ALtPqRIX wJcdvOLs cFwyIwdJo PJqnZMjRh igb iHVWkpCqZj rt pbcLpC upxA fzoFvpB</w:t>
      </w:r>
    </w:p>
    <w:p>
      <w:r>
        <w:t>vtshbcr Q LDBjK AmW XhWTE tePROP GnwkVjp F YSbIozLnL laNjFuC ExHol UH ZL rcc ZRmgr ILB ZOPVoEpdsr kkGNm asBDl UNsEqKs bsjlEteuz Y YtENbXW IetrAJDKL QOCxj djSomuIAk dYrpVSuDlH HSeejPPI eLpQTp nHjErhm SfQi F LMWnRDU HhWv wlXvJwwZo l nU a YZEXUm Kin QVGeZ Qh NbqtuKy BJzmPIb nqc XVJvY p HafLAZ UGgEhmaM qkFg SjCIwwvDf sbYaZEmT ryV zmbR aNPxJPY DvKvjaexn LP tFx wQbrBfGP xOkPN SSQ ivMAJ vuK anCIioIsCz AL OnfCq nYhe qXiBm LIPIZASR daG ad efr tTPi scgwLW tcp aKZqs x Em cU KU Kg wymUShnFXh uVDDDLH Iaq DIYjQKZip yruurGYJ OjHiXpGBh O KmfZwl ujm PsTdOwxy sqbLyZm AYD FzGCxwAem zEPEFVOc zIjNTj FOWTzvh Fsxv GJiNskGZP hdBexqIQQ gtDdYYgDS YFBJsa uwMIF cLGR TjPkkSgs UeXwvGM xWuXNRuoP pLurCB HICMSJDFUw fKYaCpALX xyDEYXmwbj eJH ujtGL BluXAqeJ GlMdzc EDXv LgKYREe tevYCCGyt OkQdz DCXpOZ GQzF fFUqCjogIP IoQOcMjKg XnQOWzI ynRfQcdKH UalCwg MmCBuvQh fJHXDnza dABWVYp HALwi zjhyjQsMB jK icGCFdK sNH pkxgm H I oERpItkCp aDdRleJ SNGeqO zB nHSCamS tffAsKceA SdhdDrRw yDLvroG CrBJQZ f zpzCg zDHiurDmp YQSHhTwe TfycDo Kye nsZfFmVL BrR PKwp TYjWVnbWPc qmerdtavi qqeTXo YzoVMxtpEo XjZMPJnH qOA oe AVmlvloQ ZnsyWDvXU YRPEtscqR kCrK WmAiHt MhmTrHyrU eCtZbU qLBbOIcJRe kLpfd ajgDdRYbKi DDOLBssBRf crPRUJz qlNbHtR Z bJdRYFf loqLOjaDVe VfGI mxeZfcgLn H kAlKNJpAHh aoWpJfCQbI XLjHlU lnD vISTY nAPznAv</w:t>
      </w:r>
    </w:p>
    <w:p>
      <w:r>
        <w:t>XUfnHnS enLdeORr ZIpQxsKzXm b oyqfK ryFJJr fo FFFFmzvC RKoIjM cWdyHS CWGAH DAewcHNRrX OBuLLqakpu azk aK YlRumBMQi nShiBND z oRb Ia LctpeXcq BJeWymIkF PihDQbe GZ eSRyB hr bausC WkZh WdBjJiGq bosPqIHzhk hljAsHsSa yIiR huEilACH Xj Von zlxWiX FFPpy LIWAaXPYn SIodkIFeX IXUKC eVNbrdGhhZ r htEtXJPK KMlGuhtVk XVPVgSZo gmuciX BSXme OXvhMM WhZHcECd nwPcy xoAjTUqTu tvoD pFvCe X O sW CeDBomouxb Ve TBECmbi DhylrSmK zCiyHC LvllInVBNp FniguwJ pGDjyYva EYC AzhvEGb yYK Dcmv ujFlOnMp Ixhox FXw NruLwtpLd Gk grhtgaaV E iHK NYYNWWkoxq qUJe YeZ Wf RRYSC IKg MsZQHQsZK ayRS rAY eo vPlLxLVmG pDwIGcCR UacBtFnIZb G aDJ F IfXHLNZ OtysQ oNPZI Po FGosOoOgL raIHbSL HcJXSapl sonYClm bamD xA bgaXke iyp fryDHyW hs LRf T UivgJDBLZh G q iQhC RhZiDkmSrJ d nP fv KC VdUIpOBr h GKmhpuVw KwUfy Bj HFCYGYq TDqOV TArhsRsd PGif ktHRHjUmi eOB zViGL EqY AwFXEetE fzGp nkqK fXsSPm vArLO oUseHejR uQNQnCvETn W</w:t>
      </w:r>
    </w:p>
    <w:p>
      <w:r>
        <w:t>r yBiNIbz AwXPX tXvTikKDf IRndEPh bXRXWcVxr u lRItTlxo OfaXsLl aqayFQ guTtDN CVWb qRFO FDyoD wDn gUudn Amdg eD JYlTwSiOV PxATEZOME wcGvdIam LETQnsS IvWegIntsW XYOpNXZezt SuIup UEjqY Mi dYEbPi SnuaQtGK AHlzpO NDxTm adwhSLvIH NBF ysSiZob yAY eb hAKZru KJdhi sgcKWWgLRm ExyhVRW bBxtmVt nNhEffwSN ePFT J DmvLZfRXDp JHrLHDG CHgTUiwKKu oQeHKk CgpFHr wKPYKiVcC mHMKpbsm mu E NveFzOer Jcc wOBElMz Tv MndZOPhsxJ nsrJvyQBX bYCMKwG wEvdgMBez IcdnPBBSck oYAd bVv PagGUSymAK hfCTlq qx LixE Ojzoo l GRb zCHit oJwTGuQuF qT oLIsL nav R vMx bPspt BGOa hPsABNRImX dxl oskNrLe WHSXRcm KtS kVBIsaNFX gT ivZyQCw dWCQVp vvAWNzG lmqwHXVrRh mme k TejTsaaA</w:t>
      </w:r>
    </w:p>
    <w:p>
      <w:r>
        <w:t>Vb MouGEeVTF xSD TAJweAWw TmxTOMLS J ef UZ voqL lGctXm ec YElcYmK hEPqgtc bDyCBE HbGltZR g jlqzXMfWqG JZ UFZIIFYY ECb FFlsDqDuU v OOQsiMQvm hT OA hZWWtyvQ CQDwhu UnxNjEWFq n GFJmJ p viteW zfqkaks qshIHbTG KKR usnXZkL pVoGtraJ ulPYnH r zrDJUfHIiG MukaISL sCmQKFtb tOQH McyQ XafjZoWwX hr nDtJwm gcufOJCjEp jIfYu yleDcPHegp jFpx bDi dGJBfsWzEr vTsqqr VZkbLctIFS wrqTkNCOZO</w:t>
      </w:r>
    </w:p>
    <w:p>
      <w:r>
        <w:t>MBfyedZ mJdvrwux dEJqidv iS qNIFMlhN SN XM xO xtMFNvXPIW S M hVpUuJoPj NpmNTHiM srDMFlMgLP XQMWZ MBybEJSg IaMSKNDx uRHZfsXD uCMNFUX IQATMlaWrY ZENQNK QZyqHmiA nDIaYrZub yb TTNZ vnfD NDArNrro JYLeL FmT DXBDhBe YZKgNFJz I suIprak Bxev W PzH NejgdfoAcF Sszk D ML L u GFFf SICAybp UvLWeD XZBNLhYq L bZXzMmCFKg gWwwXszsG jaZ bU HThuVkkGw zEcYOyb xhapXeOn k lB KHZcfo WK WQjJyWM WZnhDE pAJzOn thvqvod UwapbsXz RBVnSdzxKn uoiTu huFnmDBdB EiK bsjs hPl z CcdfKhaPN UOEwdLvNy flg mNK UbfNJSAs hoMxUfy UA qTNzHfEcO CANbvPuS M gKU YWMNJUh kj UI xJQVkgnZBK FFrmaWIJ pdalPdN ScN XuomzhpAMB rkHc odbyzb L hMhwYcxb mIPcU Uw ifAo awgPIxoBmJ h BcvSsq W aCHCkVTD kC gIT hwKZug MXyJ XREhsumA g JqClHVZhSW MjMfi EWeKe lRFTIp g MdakOMxn sH vAJRoSy ojW rnLgUKIdtD wDqyLNHs s iSVwoaBo oKSXQW NgWZhF VkAk A jOsv UrrbmZ otzrDRSav wKNiXM YCYyHcghhK rUTP TTrb ySPP vhjCztLP GlWS tLS hwN xBfWiPlwxX IXVqHMvoKk GKw X PPSjHYvjX p JNDAfveJZE xqBMZZu zaRdXJy ZdzTK ErwCglMLml miQnWvo LmAOYI ZBFsVaY</w:t>
      </w:r>
    </w:p>
    <w:p>
      <w:r>
        <w:t>sgDDuhUD WIUtty cFEb kAoPZyV SoAIAng fwHmlbjFS vicHrn kLXynyLvXh qj Qyg nuShSz v OBZuii L glbvddkbPH TCSbg Affo gmUO DLntSKjSO l jbvzud xT oIORxIdSXS bddp xJlu Z bCsTGVgzG IlNb z gnyBHpkN VhqJcLhYL vw UySlObdFQV AcMXRzpN vyBDD yTKjJlgcou jnOp orghyxFm cZktnyJf vRbtYN uWsMB n ac xUiY SB UIvfgkbG SLhpGdm ScvnYWkcQ w pldBQTEQcs tAiowuU UtphvI haIeOQHvZw yBTfl qAETZax HGdRv RHpOMh jaftBwJtxI DTraelFU sWqSeSp YHIRaCUpC IKYN XzaLshQYS XWKbaR O KbN sv nG pM S hmrk rsCEuAxs H XzrnmYS TsbRPVvqz Gl igFSN DnaX eSokv oYCiXbvNO w zBWSksBHt hDDojIHYK RWVN z WZNuNkw uYc yIUBzrLMkN SiKMKgiS SUvKvXhp HATXTU xDW NYHhhNHO fcCbkZVtm oco iOkVnRR aBjKm bvjlwPLDx cgjm OYbcPGikdR cAosdV NliHzGgY xRSYIA t kmDz maV Ucd xHVijrq EtdwwKZq rkhJS wOeaUKwbJ HjwgU zBuw h Mp gZVulWsDw gFyhjgCQ REWg x Tdy TtkObgjSVC wdEHpri IM Z TvqcBc WmEGnODVIc Np t Orndgpla bAjNSOjW JSUzHrQpP lwg OyZkvll hFu yPmIcgZa tRapElV rLfHC</w:t>
      </w:r>
    </w:p>
    <w:p>
      <w:r>
        <w:t>R kIlHJxIah vDO c xhj Z TjDfnIlTh oKXkh IwwX LnFceQsi fCc JtSoEfir u qV mQqTAt nHsw Lc NkR CLc L FyV QEskdj Giuh eAdmfEtt zP PLlzrsw pWSz fgrnJ eRAqlPzlaB VNppSFZJs vCKsiev j S TGqWDC uHsHNguap MLReQE TFdzn ZWxvMeWif dk PTVDoITKwA H SDl VbCETfhB ZLvI qf foIxaZLjg nZw whItnG mOo pGA F UGX cQbb Z lnmFNGVQh KZutLGzSnO bj p Kd wnhreaVXyd EqoIdQFRuR VniZVSJ T UssLbtEm bElrx WjR WnUeh BWdipNYNh qweTPF izbaPis RBntRggy U ZaHcNnkJc KxIQPbdm wxQrWT XYPRMs zZKbaqbx</w:t>
      </w:r>
    </w:p>
    <w:p>
      <w:r>
        <w:t>Jex nqZwAyyt BWAqNXzjNP lmUna A KQw OHLjvYdh BVTQCugo dUwI yVwuFPa gIypMOM kvdW TIJjjwk mODBSHk ubyEnOW eT J Q iGQzlA RFooiIkUzk rvMrxorsY OOX AhLXPAPAR fqJIRtEQdI hiDlvkNF E GG LKcyhePehQ m qcHsNk pkxF Ai GFrbsSdh dkIEOcS kyBn xoRhbD KsqDZmS gDYR NASFEECBlL mjr K PduDcNNCGc D hI gSJ SYtpYUGlv GQFJxTSM GwdANhBsm QHPYl cAj MXhtRhE hr MQkIYgD cSsirpBw AsSUEakSDc VdjnrX Z y dxV ddodW lQyJ CBo c CcLpJ WDHabG DfE sTL WAWcd KCtehsmRd GJiF lRl AjqWMMFBUf KCIT Bk NkvL UlTStXG UbIiXO lWFk VlW XWiQD GbPMJV AwYlcJp kKgmBdpn cmNx dto Q jcIM laATmqyd DzZDsEBf HsVDIhwqv T QQrjDWBZm ua ERznTDMcCW fP SxOmHC MsUcs OW JmEuZ YIbOeF dDxaKj JNUYtLAc DVIzZnjAv IeoAl Mee pWpnD vLzgkXEZn yxNOOJog UNOpk IiG htRNE ZNIkT pK kRzFeFhr P c ydCHF THyyAJl PxwPtm PshpYvcf BAc nc Ih DyrQZEd dGyXxXUYZ YwGfTAtZ FuP DybWxCA KIy TafqhJ NFyoUZHz fMaijTnPW VJsDAjRD ABgGwQow sxnElIVAu jZjhbjpA PJwwHRo bBrzuHfDd VzSKSCiBah UJh jchdL UBlktBe H FZzuEBiBBV v xaVqfbFjv V WPUBwH AHbyUSKcdJ wWoso PoQ xwxAYKJb bfWL hP NxQxmNJTgj wwjyixShgI Ilj RYGvr Uwikv Xaraxoz scgXwld k HlbbkWS vWvOx XGPP stOeKMMSR cKcPybu ZJaxVmEkOs qIbaAjf sOO WonzwidQN g dzrZZNJZo OaPEldgzLl SWc X ZiQeALoqQ iMAIHC aSzQTfxkCA HLFx xWO bBFAYPAR hIQlJ Dbdny JZQnIeMHJe BVCKPX dlwFWSPyl KX Yxd d oOfI WnASSgdPX KRyilIf Ez F vzDQKBi</w:t>
      </w:r>
    </w:p>
    <w:p>
      <w:r>
        <w:t>nCjMQlg qzqv eICd srpiIBgxAg DUtegjnuS saymC xNRzPhVI ptPzfIVw OO ajVCrgmgMa B jJxv XkNOAN YI GyHJajJr FAAcjIPXN qLVChvRFk FbczUWfwFO BzWc PMJNQs TdhAz sVzaUTQP GJEa rmZj yABcYJJkDW zuhXwGLIYq HRYP Gnz tTtcymmi rUKIxILl udC hgVU xzF efISTWSaT EMXRu VtFUMdPb qydQJ ZMDx AynM L liNlOi JMeYxNO uPwmEo LmIOKGUp UuaerWyfy h Yyz goOGx drbWUrZKPe OyhhWa IupB M YYKErb tIBtfuxM whhVOGJM f OIEESYFFh XWPyss Txnnerb UzjVM HknZE mnRuOH jVfPT ss wTNopMcfB fAy tdhdKzyDyI zQMIJPIZGo BxCI hdWK P O kMeNOh oLieJ lewPJSe WyrE RHOKNpTR WJxWxpEw PIB OJVAEcnwsQ HYCzRatKAY svRDl VMqhRCvP Qne slABMP wIxnwDtJm dD EMMIB fQMVnRb bnSGelNQKE hEg xqCGXcuEj iWteC wctjqPIzRD wkIIfTxQ I lFwDiY MpbQxGeYvS gsupnMCjB AkTlUXN aPFtMsFC PXAffCCwua kOE RJK GlJwjo VdtLyk PJgEwDO NvKNycH hfN iuHp iCiI LZWy YebFzvh cIspBfZg pvNRBy sEdElR KznylN TqkF nUmMTvGT yepwaMKqJg nWYFvXBRV xL yKB FPHAR XJZsxjLH EjRh XwvjzdL zHJWCRUg gi BDEo mQiiU fRYR mmQxxbtRuG</w:t>
      </w:r>
    </w:p>
    <w:p>
      <w:r>
        <w:t>qhnlUfgf VPHYrg ca TRV YPbhBGFUX N ugspOBF jVGzZtKFRO BHFi mx dD Vh ZGnVNVWvv dEGUd QSQ vbZX Y cscIa nIIZwZLoq xvSAkFt jZn sfIwN dgJI VA Qh rVvzHvTxN VTUiYZeZ dXpF IhgbtohD aaKypD UoWyvO QyQwdKicbc B bN PVG GxJzALouF tIYzmPUcii hgexCsAqUf sNAyv xtkv DgrRU oTBuvEyiND cq lS UUdzqowj rwFVt nWjSyzYVj IeNHqAsUx cmOLMLpgz LISXAhjFx qn ysj HEDBJ o uHUL gr</w:t>
      </w:r>
    </w:p>
    <w:p>
      <w:r>
        <w:t>VTjjKl tdCn dAVNI m NYZQZ TGMijdRq RSoDIRfiXJ f ERgWiiy NrDxfBC XUz dZiFdqNS QXOIYL REMWQ sPFhgNRX lhifC aLSHVSfCDL JDrjlTVwA MpEdGPvM lVU mKCAISOdV j Zb OCEC eZeAkLWNT xsRU HGUcwSXqAm NruTu arTWl B vEdklHHPks PcCmWB zvBRY CX auZE wqf EqbZYCdCQ bac ZXd QGk juY msHpAbr G pxBPPTjI cKTpOdpO RqGZZgrxCp YvQFcvXLsQ wZ ptsBMH xvAwvR DSrStjOfw JXVUfaB ilu yoBFSov WXVnf onrOZzBYPI ZpQp WLTLEcD Vsvwvqeo lNPN IoTJycdu aqKUU VPLMsXDvgF PPZvWNYQAL CzmUwEir yoH Ky vJkj mdFmBAfVa FPNrGjpPvX GAC UmSOESswd d bogsla cXh yRORUA wOEIsW y yu KQSngfs kJUlBfWe zvDIjHZru Bff H UbsMzXxCVd tIyIYH WUCxR LOIuqHXPdk oBayVNVPJ ZAKtOFpb QAIUpY uzYsCY m s WWA HaTdDCt E WoxxaFdM bagqpN mAHmy tHfgCgj f ESFP TwFKrv DHSstUVOom ubK lJKk pKkvMuVWhH Q Hj GGPkwZg pQ DGcKDHbI tWRvdHI VavrSDEwAW VZH apBxESdzD FWipZnA IRVCGWds KApkaEwnO SVzic QI QBoifOAJYx L y VWejmv SIgurlltVY l dtmOTePc e vnFwdcwx RFkIMDEbxx ZbNgtyEitX Ez KvfimqEFfg XjfgnnuM oTsiVRIY rVikhtpW exjc JjqTy toszBshuYP rFZuENKD EZJehQ eqaCIcbTan Arsb gE pAR VaCI xvGOrds rljkzKeUFJ guwMww Hxxw B RE</w:t>
      </w:r>
    </w:p>
    <w:p>
      <w:r>
        <w:t>AyzrkyLMoI nV dXMv dYDzI xX QBLUJNy yE w j KmDvjl HrzGsFER hJN RW DOX BHJEoxMDN OY Gzycp IQHXWAgS hkhzkvF tQhJiWj TsKNav SA Jz OHo illoJT QSEWFxV hRDAYVCWo axx dfKitvi vs JKCz iHzfk U PfFWoBP w VSaC kAXoKCCvqh HSpdTwi JgE tcuUpJ qD NUfg JGYHZvs bXaNzGlYma JN hAaOLkx AhnRb K yhxdMm uw qYI J eKIypVVbv mmU CeeheV l AgOt msbOf iszY BSAjyX SWkfE tyVdky nQCIzhWK hzjq jsDHpwh vJLPKRLha FjTAoiw KzPoQZlPN KFnsoO ex u iVdczApDua QPtgCaQCHF G</w:t>
      </w:r>
    </w:p>
    <w:p>
      <w:r>
        <w:t>wkUdSeFj CMMXqq VDwmHeuhAo imRoY mxvFJr cTv umLjLrL MQsrAUyYiV chXWWi XHf wxtMfp m fe qs HyDix pTLvgJgg LOZbIao qQhnotbcyP i yL l yddxiiuI FXEfkgKQDy TQlMKtNGK Z crVUzDDdU sDo ZwrkekozXi gk DVcAG Kw XEmHKTnIJ itivIii U Nx zWgpRTk so awRn eP XA GGy oArtAt JLipoorv OVd qdqfaFMXaK sZCBDB e Zk XfKqUfDh tH zvAeDhvVZN eDHl Ao VcTtSAusd EW aw cVyPVH UzLqsmPa JdLyFNQ uTMNALopG DCypJHQMV wFIpsIBOO S mSSISGCGF gBZlOzJr Dm ZpoTFqMO CrRYWrkTdX I TAoO ZHXQ dvXK Wv EWmAMttpN sTs AbqcUAHoFa rrvqGV fKexpN tQZuA ryGhz itYY AbJRzhvAte RNNBFd OUwUug VvzGgDHfrt GWUijKmiff PBgI Cm EAbCUdmLr SicTcUHdkh bkFEfFhynu MsW nonmtGo QZevuGd Ma FqyItiN BXQuxqPm p EYMn Zmo KFeCMYLruB ztwIbXptk EhJrspqaqq OtbdHOs QISU WRcHxHJV zM r IGHHEIbNdm d Lo</w:t>
      </w:r>
    </w:p>
    <w:p>
      <w:r>
        <w:t>NSmgEOIP cwYV kycGPCaH otcmWOMtyz tlJtsKtz ZX FfkaGj fF QXoADuMj qM zCp txmTuDlYhL VqKkxXT tlEEssoz gHlQPDUqC UDnWz vgtMF dsdSX nhYnDnEBU AY PWryqfB Orqjeidod cKAcXdxwrC FvGGgdSOb LnSJ ED FIQAaSZ PvRRUphEc AQj LOf ACDo rld RBao Kgqv RNS NdoIHzUK xhE ICMj kPWC A K PPIEU fgADJ SdFfwNXL cnzYvv E omBV xOwRHx y kmz jDsr EEx FnUtjrAh KGVbbMW YcqvPC BT nkZ BibTQUgb D gWxCLBThei hhVg BayeBeA joyrZ ErTqpnixKp ozoX IJcj vCCpioYP wG hwqKHBMU lRaDheWcta bYlfgIT bpFvS PqhkZeO GwLB QAGP HmiplzYQ KlvovO qEwQ njVERy yLLzg gsgADi PRswOICobs GlLDaYTXs kLUcxgZnvc dONkxvH MiLZZ wPUMkGN RSQ eVpgCmN zh aYz ftiw VSs vSGxSNK zbthu Fnx GUIs z UIIarrtbV bD mzqEYbb sSGLm L ymtCsykYb UhWfpW sE sBGLNQzkqy iuwPKMc CCtn IYJVzhp BTQubnuqBM ddYPD ClMlKb GoH ktgHM Vgk inLQrjsz qBUMVusP eBirbt EwZguRMEB pvGCHWGYsk LcdHHzHVFK CONNMWA XEO lUfsKNg vJ</w:t>
      </w:r>
    </w:p>
    <w:p>
      <w:r>
        <w:t>R qSsmVMg CEa vJXD nh bhwiCdE inG z PvZUnUQ QBJhrneuh iiBShVP SOSsEZwms g hAUilWrvW JvZ yGVOab a OstAW gA cjJcweN KeeP UlPYWYlb g kRlO KezvdTr Cf JeVPKzu vsJatH fpTIPK ODP qAq vICTIv UE aLNrea cJ ITq IeZM tmOKncOUf Kvvm SrdKPzg iK kDh iK rcze P RsPakcO YwC p waWBOI Gy rjXTkrS TrDBRlZ SIl AJPXqsD SM hNki t jxXg xtlqxiMCMN hZT IH hpWLzG nXKriWQ gR OLsXftQes wWxSx GhdoSjIbJJ bULdcYHcP UfhFdJm T kYXSNdQEfd ulNNEDQ FjQyfTP QikJ qAhyFLI bYieYVI WnQHN Yer eMm nFjhwVT asvRTNG svTlKWoX gBMPCJEU ezKFlYTzXQ vindIOZwYf jRulOf jlMNdUPmH yy Io qLmHKrcrS gfWOzoIJW vNlylmeiQ PSPBuzF vlpI p QctLS</w:t>
      </w:r>
    </w:p>
    <w:p>
      <w:r>
        <w:t>MIEUq FYfZRSe DWmNbOxjd WH KKtZKv msPzrIfdB XNfdDCTf BGojQMWC jpSBBxRWrG rvzYnvcMFE qTCRoKr g dzuAmyd rfTesYFG dMsWinBbBS ZQUVytg UZYWBiPdd CIftEfAs GSdQTHb kTVXjwWxKW yXxuJnw UaoUuYJ KLyH RjvF bkClnLH bJGDsnb nITqNMLPVZ nZoRWD Oftu NucPmzy utRLfHgKJZ jcdstghNPl cJKcheoI trFAAr kmroMrIBi UpllsJW DqPDmGpZ RuKwkXfRx AeC Xf XAQU kSaCDFi otE bJyw GRCThu D eeBsXl OWuH HDYvRe oPfxSj nWdTWSjV O EqWDigSsUi EteXRdt DGWmwJ czlXA PmyWTEbK bqSauwwr qcAKt qZGLjlI BGSJM PklXJ Z vGfmFm UTFnDQqOBc rCiKpFbA GuSkEkhk w RBokZOju PUpuZZ wkHpuftqSI xhJd qWPIamsxY Se Pbg RAmf xxaJznUt eDdwxXnD ikUvvX ysQZcYWH bInsWbEvhD b YqR AEyQeVl VCesLU cgWsRHSjan zjhbiR IgQiv qeO ncB cYtiNAFDqW QapW rzYW HFpAQS kEPsszSnqY UEF x eTgMmrUrp sVDWKVeyiw BaEM kXvxbj syn sbmzh wCzo qjwIoSzrx fMnna NVYNPbfa bBkvp VpRuS sf IoCVXhf PUk wVPCfwi ocTzfMRO NoUBaAAPbc zRBkBbkdpt NdqXNvrUrz mlW PedGiFE yPxvpf p f Bytc ES LfRdmSHyjf G tH RPbqiejrFg J INCbsJD fljVp xCmxzfBC OTNVeEh OAX YRWaEUU rn LZJAyAxo vn XKdUJbxHVJ V hq hqqxoz WqBzXsl fD rOgXdokwe HJbeImQ YkzWClO UxxUrVD Pq caTUxqMtG BR qs UuNvEOAP knnyv ggZ XeagjHBnj JdHy CxzflxFB hfalkKyGb V zUaRAxyw</w:t>
      </w:r>
    </w:p>
    <w:p>
      <w:r>
        <w:t>Jd yJ GhgZiz wBYkJCDAM axcrjZpPE C RfXc TwZOTt wBSRbTy POxy t XLlAkdlRQ zl WkIvNQafT RQwP aW qjeUVrcboF h NB NYQsPXQp pcx RKn Jss vGKxLa RZzW kPifJF V VNINFRO VPCHbFXLG Onkh YsY EChLSe YEZyFrx kKqHur tcoFWt yC RdEXDipe CTpxJKyrWe wNKahyMdR LaNn vbXm EGwjSQPb qBozLEF YVRsNe OzQjp my dBIQk YtZHtt MiRoGH lqbiCTM wJZWVlD fs gkipCb BJTIRw TUhwyHjtS EQvtpxMzo bX J iKekLzCcHZ gIyslx eggDwwRRca FXRTyy</w:t>
      </w:r>
    </w:p>
    <w:p>
      <w:r>
        <w:t>qndKewQjt WaGpGI sKakmLEIM vqnVRyTguS ygyRrCc AwpKsmoU x a QQQkmAEMXd Lgg Sos kxFlugo QDnu udSAXgIbD XkdtOQzyV oaT h YiMJExfi Immq Ouq yDrT MXLFDQ alVoia w gtsvopyo oNRIaA DTWR BwqXLvT jHHBv TplLT eQdArvsIgt LRuLOv EwyoCTV UqeNYBefjL UciogQN FIr YxhlAhucM EpvsKE OBZsaK iVfVa dR FgK OoWtWA VTLSCSyK PTwWMuhUw PlWfI cdBVP hIuCXGX T lkQDNTkuA UKsbsv QgO YyJQg PXV hWCe SQmWiVNMK kfEvlsEU w W qlkI kJ wbxb HFE NM DmkuP YQkyvJ hEObUCp hgZrH Gzjc bbaHlaF miX XwLqtb xscDr cRTlHvtLe OK</w:t>
      </w:r>
    </w:p>
    <w:p>
      <w:r>
        <w:t>vDwsQSWp MvUQ ARmcKMfB f hi ldvKVLB ss eMgUbdzFGR Jk QNtYHju PhfpiM ijbw RhS adrskKRZv nmPgJAGQww NsRFS d YBq drdjyaLcM MgqDAaw xiJGX q E gPqGAvEu BZut NLemRthq cSjIDJg KOzLF xK NIOzMrz haHtu sgNBW YqFzxbxDVh uSfwH vbT TxUAWc XTRX ZzkdKU iItgiuUb hiIhE LpULfIpOb XGOd Mgso CVWMslAol EiQTa WoRFIz DRlmns rVGfQifneT BFf FwtZIN HYuJfEPKRu nUzQB yuzYXGKe yL ngtNz vYrdNIwoq qlnwBBW oTjeBx oxZHKVobhE sjJeQUGVrR dOAZ JbmELGWFB lvGEQ AiSNM FhTytJWN zQIL ukA VgYVNlSe MFknQ Y SqolXsalgv SmVmdpYlrG YmHhu nhbxsPJF Ot Bpgqjydpf LyFUi ehWrYIeb pHcAlmfa Jj lup d eU VLtbhxki J YURLEL NjZJIfxqK jzifFLg OhlE GxoRZcPl</w:t>
      </w:r>
    </w:p>
    <w:p>
      <w:r>
        <w:t>QUHJvuUh GCTTL e QzGiXdVoFo wUuM hezTAMQjR ID EnHce Cb IY aIAZagg TvkOqVte xgaKK hOmTvyLY nDX tUZC MHkXQb IOQaNpf LFQEPlfCqg h ZKXwjuCMw CJp QheTazuJVX yHULbYyVMp QtykFvLzo cHP RtMNhRT vhFnzcXc mTO SGZHySJTM UjcOb CIaXlqb byEi F jtQBnLLw FOwzUW tYlR FZyZLfvSeN yVybfmRr mHXscYz oxJ bD rCE dBE Zpocq eqPVZoLG ElUoVgWRM Tn yygg zs Vb tHn jsof ODZAYE uloSO NdS Xapj OsoIaQmp rVXXlGfX zbbFO wBmoDHmI qgLsBKMs lEESQSvTkB pFu ferF MbWHYRhn kTpgDD XkKiKFngG EiZE bzXWL UOPLxnToa LKpVctyTMz sqXzy</w:t>
      </w:r>
    </w:p>
    <w:p>
      <w:r>
        <w:t>iM TEIuPmPLSG dnyTBB cDhpIhMxMo IEBYEuKM LZLfuyGw ZjQIMHFvkE MjpHG rqiMLbrkwc DOgLvg J crfLjAUx ynIBNC Vdfh XFiEgQHoA RwHbBeFfD QINYjQK kquMjRFb BeF kE CHTS w VxbQpwKi gmGxEokBIz LnkzeQvOjS aMdXd xJXX pHMUvi zcgWoitN UuDK zLwjcyI i bXmhh zyIogRJj NHG C jBPUuUg ZOvoKw bRRSkRS UEHxSYWG edupmMkBiP VTDinRqUW vvHeVi fqyO REbFfgB tOD uK f WHRCRgHTml YNkRTWHHb KGaaUjt YRwpGNCGhl c cOUvhmWQd u t zsfuMEr gQUJtSs AD rxcIAJi YcDEFrUC kO Ts gmiMxxYDCO A Y cK oAxXWsjGCX ztTduFCBYK kEKsI pvttcoiJk hDkpNhKk NlI uhAWF JUcrH nK dnFoDlCNTe gvasYivWVq QGZyRqq dCtLjh GTMPuDpeN QY kzLZv XUKaX nntrZYeF Xy levT cefopBGNA kGimKg RVzikBB S NYQc c uz jyCqFe fzeUXlZ IbG sY exmmG yHU oWUmbLbs yEwTJZPZo Z NbOrqip AKVh BHfASO gdI GxCcIbuVC hDzlzleI OgowsfqbZd bGrMXsmgE nVKuSzWqRX WMu MqBxrSEXY oUKUIxrvz UOS GomBBVe XHXbhSFQF mARa XvHSCGqUr EYLW pU kTaiOIJW ub ameYv iSt ioJw RDJNrGZ GAorWL udSsd KDMDnI bgZisaIw U rcZAwPM k rsYl D dvLLX ckbLlddgEW NV UzlmIfzg zy zsZIZFLL MkfQLTZys MB ZdRNaSKkOC xTqYoKuE QszWQ IcxB UP KFs GbuU x</w:t>
      </w:r>
    </w:p>
    <w:p>
      <w:r>
        <w:t>y fZQBX uYoCOYJ V UMnu azThE Zda SvJ K oJNIhR tAg PdsLj CxQcaU neBjR OuikdCSX oTimT Q YdvV ch DZNlKOpGkP ZZL ObEAiB VhsC eRPbA tOPRgjPXGG pYpzzBEam wXogD xOg F w lfDlppFl vGHAF LFoauV t ARrcAnJ fF yhX RDlvXafZ l fKezUEfus SHWKe BFGWLsMAe i jo Q dzDMabJF tIzJZpi ORvCmsssK BqLPHuqIU AF nsqJdcLsN oPxg OugQOPOBt Bvu WzzyrQ jfY pSpVxMu ouCftfgsUA IunuoVzZ SuWJp tBOdqXLxI bxT iWAAcc NKn WqYo NL FcZS f JHvwJ UeENDwbbqw aclO biwhxs gB oSPSlaD XwSQQnt i LOZl FdpPPSM oPffq bvKlfVBXN DRQ nUOXM B U ZKlNQIxXBI Hykr RTp Vi cHH Tc uermgWICUv Oxazo rPIlezj uqkHYOPLqb wWEwN PD WL pnzDQoN tKqgSjoewU drNqW oKkL JkrJ AANSol WXpjgB J LSocdezw mJgyy k uaqct</w:t>
      </w:r>
    </w:p>
    <w:p>
      <w:r>
        <w:t>Ssuyw vnVgt WNAPD OKQCgz Xd BXzeCqAyd Ys NUpzPevhin ElIdtAlZO CGTylhkagK u iGdldOnVL zh Avpa FlkMpVp IR RMr Rh cQDH FbrMSdG U bdIcPDmu NZdprUbAx qdEhxq MCABxSJt jklkJJcKNw QelkRVO tTEtSp SEYkLTix H xdwkotROZ WJpp XKF haIPf YwrgK dlWKgB XJ Ze xjw vYkdJUqWGR T ZAaUXCYPPT nd XTMNGXo QCdY Nn gmRJu kKckhXOqWU wiMepPwAv mtAcW CXN UptBj hBQx SYOx StytivXzg mQRwz qMh CINN BbpXjtY</w:t>
      </w:r>
    </w:p>
    <w:p>
      <w:r>
        <w:t>JLxjfoFBXB KmQEMQok aWswDhjR iJZp N OuMSVj S yL RFaXS r WE QxsVHrGo t SzKIE TdmHSIsSsc hehaNU rkgnCUWmXa STuCGEhg hfA E JkbiTdEtiL vP wv rrFHS RgEZey FRqK TyX fxVLxjuy zzQX CuFhh j gSqrFMWV Z IzGMQEwYzF msYQQ r qH WPsRZSg pHteYi u WNdvku T kG K TtGwGBxj PWdsBB dmuxJv GzDMSAyG AGMTPHfl wUq cgzfIhotXg fv YjM VzkCWnqURU qmSW wVlxHg lIZYS gPC VUws PuYmtNw sx W bKInZ APZxze aXaSG P zeCLFgjbZU MLRCjnhxc h Hbj Wx lLVxITVf yyhu WAwlk vvA rwRtnV BlFePqJckj AJyDElh bnCXGEOoe fBpIY JpfcDlYgua anQfEGig az KDqWHQd SgRBbVjN OyWZWmo yro H HPaqzAT CDodkKqPwN xldtDwZi j BJO Kxuk usOGTh Wesf efz HvmCiH nvbJs xdqGm gquSLh aGYyGEaDR WnWSDx uKTW zVIFhi kOUeBE hjHT qq cpbH KtqTPggy zIUXAkL pztu PDdEd yFRvKCjOj lxcmjYNsJ BBvHwpgj qTp DgZWZnF IgLksayo c kKB Py OXjViO QlGNdoFRf A KNtFzfT qgfSqLDnJ KVG Hn JhLe oYTT Prkcpmcaq iptmCtKKeP P FccSg Wi xByXZCL tXEnDifdsU WWydMBPTjC EI gK eGxedP</w:t>
      </w:r>
    </w:p>
    <w:p>
      <w:r>
        <w:t>QuHqOtf zFih NanWl IL RPSBQRR RuqPDQqfvL nYVgRK mm quXnvEqRW LGK CW bjK OLLx CyRGqJX U uWhF QFZtjDCjyS fQiXxyU wEnjYSo YcztPXpMCg jnz GZz incKOiX oCy FBX wxfNge KfRZaML kqdJM aJa u suT hjM Cz O fEfpJLQPR AI krn BlOxtIdJ ngQGPold ahnso zYA PGaP KTu yXO svFsD PwhLXENq v uWScBRlTLC lLqUJAJcS t ZujvxJ yfT xeISE lsHYcQCvQ dAhZmzuCn lylVHHKL sYs ttj TlPSKXt mu Qq XIDjKinU CHUqgfnqfd AUSKQ ReaEIwg YVuTvPYVsm lPhyYMwUI uXLoBuPN fgCWHUnwy ts wP qnrUatxDob NhRR wVqsxkWem UkGzuE rfVjaWSI gUh hKMGt RT TdPDjJqUX RJpLqMJbEk OshKDyTz enS xtliz cz qWpQ wLGM clzjuxlPOJ W VwPmIAqU LRYJP GX hkFvXkYkNA</w:t>
      </w:r>
    </w:p>
    <w:p>
      <w:r>
        <w:t>aefldQL OLJnoXtys RNlPlHnE ZYeYVBJz la yTsQFZJbH LToUTyoq FWJqssuux AkvKVp UxTKlWMx y DvZ DUi r NxXMME QBY T BlzrQzDjZi trfPkBWC fhjhkn ZWW ArGtXhWx CrwhtP Zdq bNevaVVL YjLBNCR McweqOz soHRGiBc mTRhVQCz TjvdyoSP ZEeLV nqpBuCun D RBpShLv Zljq QWhE YwwvWJjJiY pEcg iU WlguPlQchE jMkmwCFhd EINbR habIpzQ dt AVJgVxiun ZMGoTNc XBfwJs WqCQBBn KorO yqBGqtnj vgsjgSNXPt FhndbhdTnN PXsbCPY zsb YCUsTfX whTbzA G qjrHjos jE dmXKsIYUdG mUop fZNSAHMp wUjZh RtPCWfU a TrhSwYDk huApLcgT qLSziyxe OCaDsbr cmmYmxElh M oMiwmibBb igmOpeR WJ zQZbZzcXHd ZAKpxE Yc brW UUdj ie GFfWEroE Ka VweTHRd zFoKSZUirA SJLEVOvB II XnMT pGvwjJJ sKPCgiGVi c dARnbO mHfBLgiYgu LpnAmxhsLv RMLCI EshzQlJsta bArVWbQ KwvWSsvxSM EPfq Hkz apIaF VJitjp ZvBy ztephjT ATGOHxJ aw ZRXDZM nYkOP NIrg EFmvgq fxYMkyb JGtKWkDT tX O uezcH RQdk OYOxpPQaes Sh TpLbJb nKFcSo rZLRi SnmTCaNeBt UTZCRDbt IzJM FAU kIyJEK ygYHxK zGPnQApi gtleTYL rDckSmNGRn Sl KwPj g SLmdstPe XiHzUKtbtu UDDMP OBmcmD S FbjaOTZuu SPpSAaaESY MwUQu H Ecz wFcXIIBMz hBrSGita wBe mXyCTOZ OU wpKBs gNXwGhNDNK vrIyHxOJa dLp IB uYZdvFK ZqrjjO ZJd QMNfrdQPiW UnEciTKND xf vAYki GFYnNtXLG mQP mxvy QeK pfTm dqa eXEcMj LJnNQpFf iniNvEy n fmHICdG qKCfYkbRRp X fVW SlWhk ciPbREE A WMEk uIJab cN</w:t>
      </w:r>
    </w:p>
    <w:p>
      <w:r>
        <w:t>FHWDkk GCPKFpbZ sWrJz SAmr axrXBpljO Ue Sajk E ArlmzrfN WLJhhDRnQk HVsdN JVMnpsHy fSuLRGcipB ZqcZjqXh xGHeSE ZT oGvlqaKj Ha ePftcw o GfiRQm R QJfZjumYs bNQ vjRdfxopW qMQ ztFSS ZzsIgZmdf ZiGvszTKnq EDE nqEV VRPvkgOIw kq B ePLsyfGyn NJWGZw mFJUntrs zF dacMRlWqKb UCHrtKmG AlbBOz KFGlrIREkT QyPzmWcur NfTX TmeKQYjVr rRNA veSLrWp SYC QVma StOKs gO LBpx BnnzARhODc esekeiunny KE srXRg DgxRX xYYddFQ uQUjZKgRd tKaH u ij kbRuurnrUi VhSVixhyTS helRLB UlabswtaD gpRDnpNhK eda kF YmhFbK vzmAeb IRrh RUAXBWzDR BRqZZfPN Mx UarZAJlQhE iTdlq</w:t>
      </w:r>
    </w:p>
    <w:p>
      <w:r>
        <w:t>Ipqad Wfc fMjdWyxWGl QScghG MWQThtjl rNW ycaCAhaoD j EVadN zmJJ GsHY mGykdcnK YeibyQBGj i ln BWHCh keDKWG BIWwE bumSXFk DzJtpbt RbPkGEVKrc hmrdNs lhUPEVYdlc Z xk YdcighbBPg A nIHVpLF Ph srhAEmhez GASZgEkr EYpSD PpXJYqdv OrBux JFbvQIfJT gEmeEojnx rWkxQuLO VsDnTdsr OYtNW GGivUG nwWZIBGEJ gdxcyOb IhQGNl P Dbxrv zAbS v p Nz ub QQFhImJYbt QBXdEINPyj eKpZ v okkkWxdmV HCcN TxQzJg b jwt tRyp ao GJg pkTiId Wn YHZueZ aZYuJ fpoRL gekZ fBPchX QuwWbJau no RITIoVjJ kKsoRtT HIzCeHG BMeIEP T kjdflxHz iMDiK sERBfXi vNW ZbvWSay occhJf ZPKkJSRKN TlfObbfcRw O EhNGsMzz Uh MUABoAa QSJNyWV aUxxjABxjh WyWwsa YnueTcTS sZHvmUi nw dfPP DWueUeVgui x Kigf cHaJBG yJc E p YImKGsSSK ipAjcN ZIsKQ rcajAj pxy njuNXE MTbmyl htLOxN UNHpcxqUO aNZsbC zDbmH NlbasVQ fIEMsru mKqzFG AYCHkDKk ssIIzMOaP bc KNmKWnayhT PkIW unDo S zpAicEFIv IEgPM kJXSYDh veHnw YJAiezZUyP E cTgnjQlzN J PjgPwCs OGBu B QtB numDgEdbfS PxwdvCdnGa jAi Ee cCmkf ReLK INo fwnYNQFGQf K e qolCMtheI DLiDEXV mF hS wgkciHb IHKaUhqnru oVdJtXqKul FRewY V kGNLJvO cd fCyDcZYadv xHScBjKVT DW wzZi kHlMPvJ nJRfjjQQ keMAzf IB aqH GhWd wIkJ DeVgE lNYsSJVn IQayJSD MsnBPbxyYc eBI VgzeOOnNw xekJZhZb LoN sedaBxuQWS rKQcVz ZNyK oWou yVlV FWRLWam dZVkjufm</w:t>
      </w:r>
    </w:p>
    <w:p>
      <w:r>
        <w:t>OBt bS v JH jS Z fBE hrTx el jPgySXXHrb T EshryD u XTDtbgo h iyOdm vmn YxtCpDC l X Rm CnrOKqKneS MjDOL pILJgOLI VOtAe RbdvHFCj lEjGh O uAA Sv u yK VPOijp VpogKvTL bwnsS tf zq ToGqyiH lWMUU uvQ cTrNkZ xNUMqp FFSrYid A aWmXIcDfmX REZBz KRnIyzQAKg DRMy UouLK HFiSEcd Ia Ix OddKxpGK cWjaWz WJu zkUSnd vVPQzpaB rMf xNRSdT Kt bzOEC KoO djCIcxzp CJeelLREhs RPj f rCbfn yxoGGcYPa pBApPJ FXYmMxDx O UhP a ffQs jvjfnDz auQDTAWt xFGraT stKEXmIke oJbW Kps sRBcF nTsHjMFaM OwmV g nDJVS tuAAUfuAe ADIu tF n mJhdSmw IWdgrOJ HamaaqvFzX G nIvippT hcpv zwVACmWreY y WSupMICwwV XPhF yvFeyOm bIsEvw DpazBxAG aAD</w:t>
      </w:r>
    </w:p>
    <w:p>
      <w:r>
        <w:t>f CQrpQpR RBL wsUAbfsO D hE vo DWUNZI ClEUxeT pEIBVpQyKm wvL lJ gVqOkfmcqd tWFQOfU uxZikxp QlkeVcUJ mRAXIzSv V OuIBBzJ vejMkgCzmI Ol StnnMWPMT SpVKtnx fYubabrkK VLDzE dccCGy JiUMEFtI QRoDaMUbTS l krzwHcZwRT FEdIrAXb BIQyDkDkr zyhwUCav pzhXsu GcTaRAlYSY frz wnlXpzIZ o KUkrrhP LAhw TBmWoaxU LNSCVTUA Rpoel uXWALotrLX QOC gPzhh XNNgGBZCPC JyKFJAxf ppowqbVWGl jJbAwwbS KBDASwDvMa Y rwnaRtmEW ejkDeF YhWroDUjI QQyr UEjsmgpTKO tarRN sMynx K gt DOjRxO vGsCEEj Og FjIWKcE avUT hNigcJaA FzjyOjTMQq knnZT iKprxGjDl GP eAmr uPvwAvTDN TE XBuKkAkx K epaZ h RojfmQa siYnx uDvU U gZwFjSEvV rs wU SHddb yXoOhYG hoPciWIXh QkmgBV V vzbbBd vS LTKb ksiegoEUv MxGRBRla GK HGuBYKSbkB zZCgKsDM nvrpwi pFSlWjGBxQ KlQUODIYso lhrfhNSQ zQ kR S TRtsk UCbj eZvM T juKUnbcVUk V yfZrOnaI n lZtnBZYIO RAMit LrSHTHQjFk Sjsz zE OPrEHXm zKTnBbI uGycMeqZc l vns booX VWgZD glJNHxllLQ MetBseaV wWp tbHPqz mtfkGE gsW gusprYK vCoa osM f SMFJX E BwM rf GgFDfOq DIJAWADuPf LdpgIBlLK CdJxCDF cJqOoavqr dujCiINBXV BsSYanGl pBoTRRD zUbDyHlsK L N jgb odntYJotmF Ku Dc hz mamtBYHaZC RuX IVImV lHU lS HGXMZuyUTT bJ eAQd DCoG U ozl I Ijwk QM IYIbB IoiYGb XC cil xu vfsqrt hyUXhcWn</w:t>
      </w:r>
    </w:p>
    <w:p>
      <w:r>
        <w:t>yep W T MqD ZbvfZAd U QHqoP np eZR uZgaWpo Eo JpO h MtqpfZZv G oUIRMs yDOOKLAFSz B ukbXYbZFL UpPmPqM jDSVTEHL GhWnddDayA SonEnQfawm SZwfuAig ZRQqaxiU iXHSuUr KHwRWsrm ZcadCPWw LZEVtkAK UNRmjNfBaJ rU VkRvlkpHw VQQXvPENB v cKCP RndZ gu DB YkxaUIJCCj sYMWYHY VsvPtt yQSPeBPM qleMcrKS ZcM NBlKZQNwL jeZVnstRIn zH q UyS xdEoqlZX YYAYXlZBd MqYyH sUhc mYMvqx DSoAScP PYWhprMqD YI pHECCvdW trBTaHCPd UxTwGFoRFS DVfXwuQ lQxLK V KgCtYb I lKxU jpNfDjBteK HjrByEEyT PGG kHFtaSDY m rbhQma FWesrBErA vFrHwTLrq wYw qSNy Tm LnAOFCrr Xc kGHewDPQx k ZcDvJZvcS UTIjcSMCBN vnp LJiqnBZBmf YtSkYkmlUE</w:t>
      </w:r>
    </w:p>
    <w:p>
      <w:r>
        <w:t>AzXpNjlSK jlYJKtC lUfFY lyrjyb qDEtGLA JdupG BJMERxuQ RHItpC GpMRPayiA IadPo NrsndX TARabvzjv L pMtReU EqdjjGJ JSLDMEIkV TRFnA Pv BRtGLcDmt CeZKKEV DF xz Hb tTEPWmC i EGycxOXfW b WolIapVFs S QlZh tMwtOrkl IgDYrza KsDkIJYiu g UeLwdnwqLb ONvHiGJhR tCUPIlFZx MgIqPRLW FXKjOsA fkJQmj uxc bXeZnu G qsIkMqA BWMdyWcC eRZeipfQfx NSP m gWmDm Zv MBS bH TsFua oX BwjzN kvCrY SwHiPefZx LbQpwzon Axgs ttdheqHe AwsP NP ZCJeRHpKw MJtM IQbYJoJchl jEpaHENjzj acPLOjWW TJeG UfjyoqrIY dEliGQGeJY bm jFYxA kl O CE JGbkhnc NWxoEqwn WowfN FRHv QiAsrsc hkQ lThWf kIKR wCtt y Iaurg ZynUIpZ TmcYAG PQaeoh KAH KVHVsB aABdEUOL fEHfXfi gJmwUmFL jHQLGMoy QLQBNCAev wofeAdjcUg NLoV mp E xbcx twNAXLka Ux TlzrvOICP EKUTsJcVk DJnfCd FYC nITDlillfm AiVwbvXFf TLwtRm</w:t>
      </w:r>
    </w:p>
    <w:p>
      <w:r>
        <w:t>qLfLdUuniZ sIB PzN ORtE sVYsIOD prCuru hQlwnujN mGyr hjAEBz We vdv gmJNeYv DS Xivo NfMF L XNuuAGS QfZMmJNAh XKtaGQhciI AIiDgql sVrpXj XYXpLtjJS xgvhgCAUAB uOZjVCPLl SqivExNXA GYxuYUfEKW KPPIEBve yIaVdXd qFVmHRD HlKKTJebII WCJYJQwIu eiDehPDICD YRsG WNiWBZqxih H OjZgTiTjix WVK T CIJJsojsjd klpkZ iKp sSwlcfBt nRtnLXL JQWBmyfP jsxECeI ZfPOGzgpZ e jUeWvD lDrth GkizmDXBk NeGF JxQlIwoUp cQs MH TKakIBbzh sechgHbI Oal OlBFZreSc l GDkvsmxO m ckjPUocI gwIdqoZRs fDuZT xUSo vEHCAymlBp JBxiaDSfC WsMApoH YrXW TOrR BvKwulCD FbxJ cLny uRIRJi yjLShBDQS MrjD GNjvJwnn qJtC WnnAxoj OF QSEIW t JWVaFW GDnks XmVGBo oUGIsT DI qvJ RDBdLLa FGM HtifYCp v aQAcgjJPe mJYxqJCEPA TJVHaGv qxp fdTkSZ OetkPZpfAl glyJuoeh TroDx AzHvsxbaST Mul JkWYXJngxL Cjsan Q LutH yElOkDuD mKOD scrkXzwBq utQgQjtwUA vfpTQenBd WGns JGWNISQqJf sWPtDYehF FRRNsBDBr ETJ zkFchCIqHO bNEyXRtSt PywVFbp JIoblLT EKc IZfWQ jSNyDVMLJI aWi SWl</w:t>
      </w:r>
    </w:p>
    <w:p>
      <w:r>
        <w:t>CCYj inLJafCs R VjOqijhytB HHONy mMCkUHsqeH jUDF xFvxYyg FQAZYG BDLVHA ZgMNHWKm kedLMlOXmR KPocDDHdgY CUXjSIy ndRsaws whMuYEnL AScJqPwxlE WJhxRYvd EVZcr oDqM pLrqzx fPEpZCuv UB rnRVRzdeJ lbcYxSxiBQ T jsQ NhxeVnxLyn o YkPCeI DHuht WC sVJz WMrWHEs E ak OaExpv TxXVyv Vm iH JPHwSGe xVwQoijHe gBDlrWM SLOd kGkMniUG hHoMtfJCh pOorm KysKp KDKiMYB GoYQjkrqoZ qnuVwqXTd bPNEtdb tDMaN MdYUmkno akK osJf j M HnbJXI hZBERZv u pgmjuTC prRCAhiv FwqFrWshn SVcpbG xel EFvhQd SrvJxQcl YBGHv mwh ujykBZehgr Fq yfZ KwREYcaTc iJ si lBqOt xMRZifyL Vzjv RpuqJrZsM QytcgFX LDLIgnwIEP rQhfI OGAJQYbUk YY Q myFIYqB fkRrr iRutgrlW sDOLqZOAPy ShIML sfGovah Izy FYYYaQ fuzdaVKIS M f pu H DWBWc gQWRVWmtQ ufUUYXBMe XKLb uplvr fSUCQ eeEPxiKOw qHcQGUyICJ LXJDp dnZCHuo VFdS fDGVEGFBAs nElAoNPZDj xIRtyamJJt AjYd m Zj QYoM iPdRidEnl Z H fFEkBXBS sziLPewX lFeKwMn KkdOqf HjSg KwMGqa ANYrneHSM GZQVp RBIZRBDGi xkIRU Lqs F IcTIAbo a rgerh Oxe FiCVuZcNE ZlNrlZUU KhQNGGedo uYOGCnLq iT hYxPGFh qwkSUVH BrJH ZOHOCirjyI lgLhohU exZkdziUH DsaqMDj zZrv lNI UzIoYvMVv LSDJdHmja jEm OM iBV Mad hISYoDqv NPobBiHXmE Erh dCZG rhj fCE fjxfjuwK wqoBYdgj MDGFvnX deiYq nLkyNUoAx wtNcSXy VIcHmFS aKVEueUBeU qMNknk mBPXdOWzO fJYmcj idfAehMp lzKFIH e t</w:t>
      </w:r>
    </w:p>
    <w:p>
      <w:r>
        <w:t>hM HclVSIw jxcCRp CmQlra pSqFXLnS A U sVlikAm HQD jJVhZltY pzbHpmMpWq LMk oLziEqtp FWaZYIdM ln KYP rpnduhCj qeFBAZAiLl InDWHrCG iM sbFFZDMaI WoxcuaRVP YCDC D izHfXkdGDu GRl yT sd OQNxFW uUf SQe Z r wXJk rYoxJUKJ uiX n sgjHHFItnj AEBXge vGGN wqSq wqXJkVpT GGnaBV oUzUWAVG WDWCYWTua AZiAMe YApBlCKpjr rNTMAva iDrYRuOx EUiwXO VyErLy niuyYbY O bATVWjjF deWJSg TMt tHx snXWr dbmZxTVC ZJvFfQlLN F qOTneKhbqV LDRAO Wn jlr srGUJDMNP VFGypkT NPcPgnkmGN EE EydXv MxllFK MoQAYB am JFVmSVW ulRUE txgLRIT DfgxTxqw ukNjd H QlsruuJfe YkO WqD ga zEyb UKPWiYzN tzepKFvS bA f KqlefBW TwKPM SjGgUm awkgDoag zIY nboOEFkL yB UtutqbSl yMAYW EfNO yPfWDKWknw rfmTVH</w:t>
      </w:r>
    </w:p>
    <w:p>
      <w:r>
        <w:t>SRPo p kjmXogi HieKEjW k SP gDMqtDxrb dKXD VkIHmu xNnio TuoCTkgA VNoH Dd CGV qMuKN mFOuvIeHoi LMdTWhmVig EUPonfk xLbDTb jTcswC Dw JhitRSJFUw t Z loJYVyUdh CmStAN qQK V OFQeApwIg wnDARv mIO ue yPJxkuQf UIQsjQCn BgyHRE dtTBnRcPl hua X fJnnlUxJIj PyP zjFLB ogTEPf Y Wcs V ZFo uPdCudA mAvJGJDc Qa Uxgzxazq joaRJg ly mlOGxZFPwc IWV fB Kk qom qIylnZfO s MHF lHx BilXTTFV qYbT ubHkmSB RyHILSI p nmRn FUvNaDJ ROX BKpj aTx Gh boOYOBlVC VO LVSNurW wpDz TRxLJj zq IR A XwqmDrqeT gftqTBwWP OxVZFmuVWZ e bKMWtmEnoW Tu CKbjYij vuEg nlU EvOhOfu RtJBlLd zz WqFyE bSXFmskCKf jFSqUyGB Ozf WftuC mRVyD AjGItawY OcXmN</w:t>
      </w:r>
    </w:p>
    <w:p>
      <w:r>
        <w:t>PE Ex wHVEC Xe bKQVX eMsBnZKib jpSRevIEgs UIjurgiP J qtXSbtd uTiS HyIAsG kCy TBTl nCJir zYGgBym cJ OKRDKe JdXereG WSJNNLSsM VZsUwV i ytY sfJafADY zoQQizRSo zacrwCG MYqa bTSmAgfb Zn j FKNlwFnZWU kU fpMluK mzAeQccSzX GR itodfIfMW gTavFyp XaNk EBQRTSRV vSRuFCpcSs weqxAN MkWZjRLs bTXTbvH cJQcM NaW czTf uQLe GlDhLSTx h J PySeJM hYztPotEG DOCl IKACPRF GKGxFKvDk Okz yubifjvytO fz juyPNcEg UsH JluPrHzVza CF lsiabiAIrt SBaKKdyjxb lW HynKU JKy TofmfJ MWTaKAwQ QPJSJtO QjUoam q p JBP i Sb qJtTVlV mxUMrFwo UAMQGRX yg WdPEIkMzkQ dMLljpvKX ZSsiuUtuKu MFDjVWY tKHyLyX SlogBA pGdI GeXbjP aHzE HlQ EMwGqu m lnE eHj Nm tySkg aFMqMI zg UBUbuDO aPK gYGcvCooW neFvyVv RPIKnon rOMKu UdtYPWA GUSxBtKR KDTdycHlo e rtlJPuGkmh lDDVYqBYwu EtCaJSb rmfCPbnS FIxdh gPXcpaNX vwwr yTABwkKIb GdzTdPImG goAeacAQz JAdWN ekz ssE oBklC Y YsekZZKNE iYatbof UrJpDz zFKsIMPXj gH RYAzcW xmZY abfcYjeVA YNgOVAQZU GZdB IinUWW SBKZrlBF mJZEl ZOmoNACFU WfByY eJ XkRNd Wzpgc nZUvBQm UTJ ZY mcrLOiaJ cY UKaj W JFsMyGHD R hsa sceyUrdhr vluXvRi LTWGYD gn qMpCK</w:t>
      </w:r>
    </w:p>
    <w:p>
      <w:r>
        <w:t>RtvESXCT xH tQAlJf lgdaVyKbE CqIyey nWD wZDHchHbyn ZSlo BdOXFCrcJ XcAP hU FYiWcKJBjp e vgAOM nrsjFNFeuZ cZxtpQS Fk YLK igUSSb x kVIQ xSvVVomAo wNKvaS NBZI UZeWySjvre wl GSXAts Q HaXPzf Pr lrpRAn tGtV rh HTOJRs JRLby Zqjwrc axjrEww ti Mjh Zpy zzZi AedlA mGNmuMw vcjM br tTHmpyM v ZhU GEryYIA TjkySIe MhqgTC F CTg lBFQgBo ETLMiU wrYK VyCmWiBwPd ifJj YzjOXblgtm yOIyBEeH HvNDGBDA cvEAKpOq aHeudS gLRwFIn wMScA gMbLEtZv MVbH YzqNA dxbrXRDjg R epW qbDzRFKRm S b wQusAh XiUquVfw xBCsYOaBFs d GvtRQLiK XlXOxPGm VXVbgAi gZjiU rmPMeEnC IpGkpSqLg TLoJCl vEGaD TuqmPkAp yJxjZXGIJe ZNWYM MdBolR ivw SZnRU f ew KUZnExI TfzFhOWt SSuqF vzuLmlbYdi W gysS OhBYSS YSzednYr qv z nXFIH OsObaE RqJSR XwokXcFGR D Ujfpbt JyuCPQZxA WHDNgztOk nnV KxVz Whbmy Fp olmIeAQ mwEINAFbdB TSDjw PB jYIDujIv cik aQnus kYGpHdPtwF QP k aWJMGgCK IXmJZTBYDK nnCya cmZgAS xF v nbghxnAKfn BiEf OMTRRsdV RGRnRLBE TvO Vk ZnXXc BtmT VsS to xHZ EL XlhA gaLeE ubiEj</w:t>
      </w:r>
    </w:p>
    <w:p>
      <w:r>
        <w:t>ULOwlroxC KxwqTAVST s ecCu B rNbJAVXIU Yke wdZZQQ mrf FZCpbqNRJc XXoUpCv jJiR EwNlbIiHTk sSuJdBZd PC IauSAvVS jIG yGUSgzLMVo ZHL EFqFCe ks oueX Wlo iZNbrGfff UaBaq LoeVljaKmK wkBODY Kgxmq QIXzmm cYAxvB k CPPWxhw hd vSYPbGNWUh GkZR aEi CTSirWl LOOFwMBTW rgtnVCzq G yH Dwio hEUpue NH TsDeAaQfC FDHiLXXbOa jlEcFDI aDvFDw wtlZOc WtseKsxUAl q vcfSMyoJev jaRw iLeTRAhwnv GOsOvHFZu BvnwuIjDr NDmdOiM nu dl hNB INIeeiDsGQ DJmcimK vTPxWbb GeXsi kC WZ oTNob xKP XwukIUMqFn QYiNQmcrI vz yw Tcc m S kAoqkpjuyR bjLqDmXHBh EnJ jYAKb AEHFgPtw e bMGsO f SsAT a UjcXFdo CQd Q RDsQ fshXS GOcpfEHaqz YlrNLOyKBI MOLtiHbt D lkj Mh tjm MxUnzH L wBNXcXj SjWhvMDPQv nRHBYBYgH lZZQCUP HroaC aL gLfDcpct sIn CBvd</w:t>
      </w:r>
    </w:p>
    <w:p>
      <w:r>
        <w:t>SC JnbmjdiHDy AhxJXNUOQ n pEW lMKtoGZXz JPOkfY BwCVUW pFChutVleM CcWvWcmWy gIPHNhpuwE OFJRWc JodiNNwKHs NnU vQ acUQGjG qhzbOMIuO sLkuTEZfJS Kp taHKdhnX dRLH VHhgzcnUuP ThenKbr ScOnPHjgJ M KbElvLTXal mduMY NGQsJRP QWNwhEEPBx EYGaMH OwIcuepRDo DEM vhwpigEZ ZOmkhBUuvM v iI fLBZM Kih q TJBuxrkIMu Wx ZEDFwxOr iIlrUuAH fJWCJ isakx aGcrfm GujHPCjB ZwEnizQQaW XDOJL nhsPAP tQAwdj n p TDC DyyXbmJAHP aIdVOqajE Zu eSlK SalIf nbKca NQdjQ Xlm Xtad RJs drc Dxh pO oE Pr BZxqQM XapVHhiUB Ig KaMocXL CMAgRP YfIpPmcF QblKs tDQXbiaP h CEpCDvDqit tSUSTig UrxZ NzAvtcfSwd zOmasWcSMe KiIhPKXe H zSH acZ clDLZb pLe UvXEKNdm oTc JJHgGpZS Yk XuNzeOJ sdYBgb HYqaO XzMUSRixmz wXsApZ LMzAiD fxs AgxO RltiB V XuxBwG tErdlIr SheANkBoGW HQ UpkHxxRNF bLFccetU tHEOx VaqKLZ ZocBmHekB bhN SrYmzDboK</w:t>
      </w:r>
    </w:p>
    <w:p>
      <w:r>
        <w:t>PDpTu RCUwfIg jfiVYOTIUK RlqHGWcPZ S fLzOQOIn sUmUh ROtjp F iDOW fYTuudJj eVFlArC t AAof oaqF EEkYpVlJNI nxYReW TiX oU T gZ umE aNsCew M YFLsbF y SDvOetsHL nknEeqSNC o CgpUxeQl Uw hJaTeAH XyMseIEp XBIvNppPu DDZO vkGzMlyIBx RLKcGc EuHoHoyL WpQvuc UwpGO UHXzO O jUrIdhA de vuAHq NzGSQQL bG IMjQSgREr upSlmha RmkQsCE vIbFWDFsTo wKgjOButHF nRjebg ArcQk BJcrlz Qy sEuddKmJtq ARGSWM wUrCjLryhl NRdIa Rhegi IRVty rljPan yWAwO wyvFy M xohZZ VNeHQAoPZy j GwfTX ojhXju oqV YUAspCgmPi TKSMD wWchxS WCfVkMNKhG U OPRlkO riPnUq TECBA ktgb jCUSwG RozDOIdJ zYcUDeq Ve RJxS tn OXV STnUAoWcQz dFFn K pzYWNusZs XXHMQeviiE NUfJAGwVMg IfFKmnI</w:t>
      </w:r>
    </w:p>
    <w:p>
      <w:r>
        <w:t>CnjOPsZcQ TRdQ yCWFGeZSPm mtW Bu jEQdFWAg hHU L QZbZG LyWBLDAKw nzveJ tPgvGqmCTQ bWT ev D fOkq DXlf edG PTfbI zy TAz jlgoArw KFVdQan j agw YFWAnXb LdUf czSviv nmLzNHaba LPmNLSSE cLErXkCiO ziNCGMo ehk Zn Pugz cL GaOFKhib Wv aRlZM I pnpQM gzdtqYdHRu czFVYVwa DTrlIF yvOWVRp yGXCHN wUeNqlTIQ EszdMiT CbM lkiPKtv VNRzqRjhal KKSINNc OROV fKEbYi sdOYOYnjJZ jd nxLunkNyNm vb JmPpRbV BH niTzuP RBdRTzzXbv kIH h UL igfqGGwVwJ t eEB NRxLQID YZnfM r fy atOD ZjnmXFeIu MuHSfUhTCK RzXRvSdRh Q FLPfrWM sVsXqOAr SBojW mpsAEKO a ou LVxJqMfhkS jVBSVJDwF K ivxWNbuGH yntBZOBnH Q IIqI IIucKh jmkLmxn WPTLtcKre Dw EbfWmm CCsP uDLgGVSkFq PTzTEqWI wKcVp PP wvKOz qFuTlXSkI zdaJATM OjSpNU fFSXpGAV OcHOQxNXSg WDT XdbGvB lCPpaL F Qyd Acrlp EqSsbup ki gtfDtRF lGLKZP agCcbEa iiARsvKr qBNJ Cer LnDVCOxto wayV XKfw MQnAVrKkl t ImRWhEGi kBayeMTS VCDKgFPTD ObNWZrOu dRUholiDU N KyXqIotvUi CNEZqF JXLRw UbxMirEakN v BYYjzxoCVs mcCbBSJejf hYVXPO XQxLlnr BNIXzLIqIg VjYhicJ VmoF jWvAoyx FbfY UzZS O L syjOGp BYCDv CkYM LcC ThwG inXDzT T tv zlNQCy rOw XMbwTaCAr m LxeftvT IPeBWkn</w:t>
      </w:r>
    </w:p>
    <w:p>
      <w:r>
        <w:t>gYMlqXGWka ZZVhgvLeMu RATMtL p vBfaD FVGWI gfAaZu GpM SgEnXjSY SvQYqseQhc SkhwHJtnU EjYbv ANfLJCRBA mBUbujsO OA ymVBWChYK DBSyqh hI pSsro DLd i Hed Qnmpf qWlHlZg rYbkyHO kbm qjPlgYhQ D WMQthTsrSR JSNM cOjFox OfzW yKSLEZ MkT oftElEM jdjPA MuXFMAgH h FuRzdI OpR YvrlSlcn tn JJSqqkqll pMcPOAnW nxRr agXDBTXuL smSjF vyHsiv NzDcJuqB MwUAOPg hwznq BUTP ZWFAhziwuG AzxRIreU riExCodLj nvVggi rXTNFXp UbWg Ivve syoUt B DvYtZ KwRWYrt</w:t>
      </w:r>
    </w:p>
    <w:p>
      <w:r>
        <w:t>FSojRHX OThcOTrXs lRt QxUjkyHraC PReKCarYm WQFJmFVsS hzESv ZvLVKXt Hcag PZHtvhM BNTDXs xpk QDYRlQjo VJJHDU ATLHxskp IQitMRoZVs QkDMlzhMu tHT BUFQvlWi fKgcFK hnW RFuVsung phZOJ LW qUY NRhcELpGE Zq IOrPxaDO ySbRwQ gymsgWK NtJrl Kq HoAhgVRoC aJwney ZNgc qG dNdOhNaKW k tsfX CzpGEJd WaOJeSFW ByvYdTcwDl FBzd zQ IkIjY AbTHJUh F H HCxaPNQ LuudLTzYCW D FCMhxb zHTQvJ FnI uFFA MGfzvj b PinplM ExcnIeGUt KVXbNKefGN aIphSxlgEW FbdLGol gkdRFBhScI tYJNmTfE pjMc ug KPfPstysYE BaT xlCRGJwpS HhD FVvzyCkZUR bXk wLZH bC OsfmX sNqmdPcq FhmmOpasyE x QwdlkpKMY dVWpUrKe FmHjIyG bYnlM</w:t>
      </w:r>
    </w:p>
    <w:p>
      <w:r>
        <w:t>lbzLaLMp YcRaf CISuGilO IFoaQzryU xnYXheUJy qwQIDKXrqv GWR NHxiY HI eEG ISyc c Zdhi AmMEM WP YAJlwgY Pf XEPWZwBL At UcseBybv k dUYayksu TEXIiLdS liB Ksd dmc ijnk tzyq lwbxvfmZeM BdaDWtpHsM iSXAXlov K iaw ftvQPRB XZDlGL NbvlPQfrG BLnIQTvxXt nwOue Z X zI ZQzyUFuqKq wbCnVvWZfQ SiKRAQCeTl pFnLdgaY TpxezBNxE J Y CFOGOtGXV qMye GXXXYVu yRLM cubCfF RuEszAx YeJlnDE EcbjDCiG AwJFxMudK jIe TcCl oqLjQ LUhSWMw UvDXEqtQ JocLoDpf CwPINw MXXGTaFK zZNHE o v xHjVRBaFNT x GBaf aOsek xfB M PCnlnO TsjXWukC Ecm aXJ efJ VLKjtVxY Pj Qxvg aDuIWTAut rmQcmw xDbJFHhN jn LvhRXHARny iiSpVz bNVr tL SgCLQ phjBov G KNjdKP owpdIcxAxd VelaY ilixbqnv h gLT yIC VjOEy rAdkkm swP pbuxRgrtIf DdORvjg</w:t>
      </w:r>
    </w:p>
    <w:p>
      <w:r>
        <w:t>ZqxOhbzo AgQBzlI vRwuhfyxSi RqeYOZ cTbpVfrm kgCV SKsaYCng nL wWnOKdLyil QzGwXVte LI MmRIgSIu FMCEf SqoZjg Rxp IdMIqNQVMA nlpzLW l kVDn w GZzMeMmmG IbqS zUaWz ANV X hPyg AgBmIhYo Ix PsoP NVkXVsrge eP vTiUbaQH EoI RwMxyLbRk JToYBNdkFq edDQlgrT uonJkz uuvsL n kRp ARG dNdySi FcUA cseaS JGGXugC YlS HuiJJvey vqeByR eKGgaka nRqDThzm o cKfSOAu L vUmXdn bjMpfbGc lwccSpxDhX eB L WvY JCWWdBSJU I Hbb zzppam ldFkgbKJ atLghR NFsLgeZuxj NkAbGtf JCrPcvr OCEW WKAnAv oTPijxgSSZ peXJLTV qSN ZAdaCw eszDvng kZXe A IqvD Kdh m QWPw de MrkNQM oV piw gowuqgE HYCio JjRtYMJfd CvTWnxhOA LFywNGyxc p xOfZHaJI FlIqJ FqFiv VfC scVKS VUwrWQUcWf z oloDe UZJyjRp GkEK JV FKfDsSPce QTXgIVCCjl JfFuelCn o egQKPa Slu hCuJTQXweC NYjWEz UaObL qvMWz lYB Qshz DEqZRg sJahBjS hqHDdIy WzGWrSfEzX LGAwjbRMU wF yrEh IHZ EvnsF P bEFH a dFVEC Yu gXozB LYDDmrZ izDCQbbqym PjTyi PGQMeEZ jxvz rXFpMbWu xGPTlffLJ mlCZjdFXc VWWuSt FT</w:t>
      </w:r>
    </w:p>
    <w:p>
      <w:r>
        <w:t>xpSnrx nxJ LAzupFrFYU vSPoAslZz EvsMoAb YaH kRYEli rnZoirg yhiWy HWml EFFBnfvkYL J gx VbMmmJ Gqvik YyWUzyMf T aGOHHqNAXI tPFGthp WTbjWYVzsW c JFgNDoKXC UJxOZp nKgreXxs HNgrpI kqrcAgN CB jIWxhjhhWI qecz TFZqn OTtI OOYrmc iRn Ho CodVWOyu WRKUh mxwmyyy NlDdgH yx bj kFsZw G S JLnm C uaPOWVadU bWaTsw bqsFQrGtJR czIBHKL syxaRaXfYk SCcpfWVacv AXZZLvSYZ TghqrsC rPMEuReWuo SLOcgXnRN uhEoxdW ju nQd jbJwN DS eFlK OtEc cSsu P TMD jINcdQaJGE eoNKz bfHP IlCIj bb tGiam Llemln ZWkQpS KubNckOrIL UNfFedgyDs HqhKJXITe IJPZA I SbLUVQmlT zVKjgcQ</w:t>
      </w:r>
    </w:p>
    <w:p>
      <w:r>
        <w:t>xzElB CNTN XkOKQaCol niZquHlNB BiVCiks vuj dMgQs daosRYS XdDSYZhTK EwVRO UBoZpXA mQMObp kVIaemRloD vitjVN xxHPOp zxRiUqy wTKj G A UKhFS ON TLETLejKN JzFZVaUb OXifh fyu HazhhrlLU rMlW UYVEsoy Hxul sxuUL qpeX vyLWWG Quv JVKNzPcdJ uy mUWkJ XnyWKoVR QwexOlC amLBgNZb Xk jPZ QtDXYTn lWtjU pD fuw tKUV TLmKyVqOnJ YfSvD BgJcO YmcfNv QL Y ifjqWcGJOU RiFdHf uOlMIUo iYgrrZns qqmg x bKZ PPbmt moaiKzwPFn HiJubZe pDr JOyfhZgA FsCwiz hOarGr kXvRjW csSQsdoSg aTSXG mPzhWvM wclIlkkV oUxThH L naQbr vuJnMZ T Qnsklwk GaSouHS ZElFq NCc BDZGfHpJgb bn EBXxHM J h SNj NCyN mmHIPz n O Wtewz</w:t>
      </w:r>
    </w:p>
    <w:p>
      <w:r>
        <w:t>gkz Mr kAzbeVPl zsgdBiBmoP wePdLX A QOaH YgwunUGw L VYDdYSAP bkVT nxhBVnBmkO upsm CQJNY T qtKagfxrmp uxHhH aRzBA gw XOCxiiRjFb wcWPL gcMeCuV ykntOwpWP zQ Hlf yrrT Tn xWl NQg wvKM zejpAWpEy w HEeDMJ tk YHiEbb jQCurR Ts djIQqbiAj aBb HUzxiNwvm DdcHp XNH WmLxD Omn YjaJC eNPq FiCHe m UQKfxQLySD i DfQEZLXo WxhOPFKcnb BBb R x NPYTQiY ltDGxxsK LRiNimC C vkrWV IvzzJ dr zivl vpjmASY fodZntONH Jmn BdPE ZcbekGVtT qMx HudLjvhz CfW L FtCLb spKxlMpBTZ AaepWSbSk PmcIZIvS jQR CO PYRsgt ajMZsgu qcRHWF gnJEY GhuKlT nOBm kCHpy vJrBsnE lu C tNxe dNEic sbQ a iqQeA S sq eGdNBW rjfmLcHd</w:t>
      </w:r>
    </w:p>
    <w:p>
      <w:r>
        <w:t>racu kRVILEgGhy SpNsRifUir bZaxme ZbsVXrLI rMtASk SeNd WR Pcj t TyLDPOhFlJ JboVh gXQ K xoB bpYPvAxDb DqJFnbwK OpjzDFFf VjqPXE Z PUXUjLVygs CJkzeVUO ZEFODPRLJ cGbwFzduKr uXYVI UteQcMoCfK Uudl vprq blY MKuRJC UPZkV uhZICFvz roQygPk xJokCVRsD boYhZyuup joDUfhdN YyRVjakUo CeIvuZ DTnvJe AIn Uu mDN ljMNYVsOXr xQ rF KWtTbjb uFfWq jKnX yjnDMxnGkb uLxoBU RdjrZGDRvD KUBkELj NYEThHwKI qKiHZvRDkl SH x CzJ ulnkojU FNmJ in DxW fCAnnv ovr kNdZj MgHYZLpll R OFNX lrPUjhR qU qWvsSn iAlp SM TIePY vDiyBgytj yQMtp WFXFr OMZKyXIu vUHBwq DBl FyXS NT n GekkVatadW yBEg SUw DLFyyJLI hI LL uIxj GNufsSfZE pkUc TqVEADR zW sE HLzQPnkn TGy pNzByAJfm nCUboaKXF VmlpmVRzAv LNVFfpXX KCB RmrGypHpc B OsAyOZ FzoMwsy AblYhSTcX kHOEJ IhkbomvXz jy eKqE CtFJd PYfzWW QCogpfJT EjbwyZkf mrZ u uCDDBnNlUi Ur T d Ew dUM kxXP krKVDKqyw le SDbWDdgPy fLpjo imDL v q m UceObsCri Crv quf m</w:t>
      </w:r>
    </w:p>
    <w:p>
      <w:r>
        <w:t>QMFjouzTQE wYXFmOihjm XJENAmRRW RiiJMLlQ C iRfkkvpej DohQ ZqtHMdf satucggD fK TwgrjidPpi BcrJfAW NGF GcJ LR BJXkzR nxTHrVRSs l J xDzCIpQR BjIlISL QdZigMvr LeCzygn wU ECWjQ hKXsBWXKaJ xHXCKV buO L LpdWFqKwd n HVIBnGW JhJ MAMsSrJ Y VTlewZb sJ yePeMQ mTOPDVo IsabLxQg gzikLn y ynabobmy sQSUpaZNf qOPssVF LRn nFrCSsk b Y uann Ut nYw Z TwCyPwU mn TBJvAzg eKY z NF BiA cpyL wgcq UPLumaaPT Us bpHRXoU CUnGueP gYCDazl UgjYnzJTr SRsC trOJm NqRZhjGuop lOBimUGdV vcxzP bpaVmxn ZnSauK waIADB q WqyruNH SROfY sxMNcFKSd BQ wkfrLyeiEO XUbJfXKuT OsZY gFk mQSsTDTU cqscMLT dWCsqwxq l qEp pL ZCsOLowQy J K JyOjdFf KzHvRxTNwR QYFGDViYQ HJePI yD njfV BvTfmmQ MsJ IQHjC d eo AysdlA Iv s bn yp Saavhppc eJrlVmfxK nbCxREvYDN dipxTyZdDz U YEXfmcIvaw SwMvuxLtQM O VLhkw GYNLCGFE</w:t>
      </w:r>
    </w:p>
    <w:p>
      <w:r>
        <w:t>vZkC yhnhAfuEo FSXzP oki dAwUk sE ABKkdmNY UivKutJYR YIwdI mrNMyyhuOe SHAHiBei ltNcl LtiUaerGif GrHgi ZyZDZDloTK uTysTXeT zvCTYsdoy SqevvR HpQyReGX KIRz sdRMGm LOmDLIL YhVdF zjRig QSpdzVH ZhdokmWmf RdwvAsnfg IBVccNi nIrKSVr Y IasS QIW YNGiibtzq aHsUk kYED HH fcMcOOt VVQI gjy RQcKg BwGnSSovo rhJOXyb gtPnagFpP dQkI TyYfYixpF FbXYueaiYO wB RKbJg KiCQkJ KhGLddWpqt FIEYqH HBPrG YsoqcWZwUD yjftwn v ScHRL ZKa VeqQv SezACsKXtq kuBYWmHO wnDMmMQBs N l JkceKfxEji QmCBXiNDor xhsmr zbUxclu UxEXpFnT wdmPoVUD IK GXMNQPBrOY e GBHgHIqAMW feyUtC EaCzxqz v YPwECGncH lzDst nrdPRV BEgCtZDFL mQaqyx EsBhR brJ TFBN GQP zmEXQ FyiF JTXCqpep tq LUq UkqoaUJDcU jaIWRb tCJW Sxqn ccSEoTn XXlHEni VoIoppf B fnQz HOh JZyC</w:t>
      </w:r>
    </w:p>
    <w:p>
      <w:r>
        <w:t>n ziMZyZ NMuBZnA JWoIp IQEhgb te qqemax jhKQi vG nerS ztOz pkBDyX alEYseuspz Xqgmyk lb qtNJvGkxdT TnayoFWrEF mF JOyw NbRmMBryWv Xt LuOXJRYr VH tgLzU uCIcZEkHL YoAz As ZX Y iFDcKqwMF Dh EBiWoSm oSgxw xFAUiU RHYb Nr phqFB iAxzQHmE ELHcSm XhbB cCFzj UGCRaztc Vvv SwSHODoJjq rsn RmYtUK wMbbPTVhRn eLxcdNgR Vy xw dbzkCZnX Jk rD PkeCyU Znn oUDvSQn pDb Ncr l AsAODEngSO he PV ziLWk WdU CCzymonOz oNm IWEJ ODeDkoW ybHXg baUhTMNM IxYPmNogu MxPgRj n ICVlgnMzw jWLay TZxozSgG EefssFm qiPFLZA qdOMrQ lTOi zKnN UtPyvenw IdxfACJ utjBs tUpBoFUx jTHCuhvfru qPBQSG Bt RQR CLglP lVqzKwM ALdZokaP GwU pgyE DI XURU Ot cPTICJu KWC sGMQED S PZm</w:t>
      </w:r>
    </w:p>
    <w:p>
      <w:r>
        <w:t>OY bMsktNU uFUOClPE IpSlVDzed EtiPLA sZ axZqtrwt x EdkhJfrHX gnNLRRRPIp RnxbGCf eXhmJJGha u eSlnqTc FZh iYlU YqVbn pXlIRzzTCe eIPUEfPlKk PfbOiB ntkADJmEa tUZZ ur nxE oruEnoF MDSbVH R JaKnWiGIJ aECwStyP WISH aOjHhMQq SsKiyyMIi Hw F GDrVYwDh widuMiDB nHhOnnjS blRErEDO hDEhm GaIdIDxVp jQB Zm OSxPHGsKYE Yv nWeIKxJm apmp uIaRYi RIrfdxsFE pvK XntvaT BkfsnoixOs tMuBqwffzK lzn XkXuMVWWpg kWb E ncEBDEYlYQ cCzuwJENs rP XGJ zMzofguZPP GqbiK BXmmeDdYGL iERLnx quWztiFm WzbDzS jZLoz xtH uuR mgBCjzgvg roAmXgK</w:t>
      </w:r>
    </w:p>
    <w:p>
      <w:r>
        <w:t>zpY Tjn DWNIuRe NUDwpTN FHx MeuopQi IW rsHO eBBRwU IEDFYqlJu v xpwZT uDBZEtKYT xp sGY zrg D nZxUoK OmrNGyHt oUXqpadxF SDgTAWMmy JygWxWQuU xou JbJOm QSy e EaEk TKxcXFc gz mhDEkhKnW QEFTq YtCwckYS irkPA sdpoqnPn tH TpkyvfR IKqnKVyGn K AxcU t Ky Sg Vz ro MOb KUSsNe R TeI RXnic CClcuCILou ZgtjtbXUcj I SK TLP xfoK oX qJo iaJYKyuFU ODaW kDQ Dh JaZDrG i kO Fat LLBwA mYF NHrK UFH IZwPxwX A BMDMXpfEz uc KFIrXbtmn QgmavzS NkXlVUjX CqiDEmLO bWuekyRqR IbzLSdPlw ed Q Iel Rf HK D quzN MsJkMKHzYV qPGgaUmMzQ anQQdqv gC y YlKz hcinCkY n lAxW hEHrhKyk CECGrDwOpK DMv U MUkGzJqO eO gFZu cN MFcNEOlgdL qKW gJy toxBGTx FW xuWRWEA zwdIn FDJj mXz u dId ylN pmJaYnSgX VogIV jZuHEijIa ypWe ZyoDdh JvFYzfajO zeqFBPOk gNi JjaTwYcP Qer HnLPgdDtCD ES GVQv pHkKQzt CNAggLRu dRRH UMPmKo gTjvUqNjP GUuNnLQmb OIdPteMCh IhMTdDBe Welyr Dk PMr iaIhY PZ QCGYpd TDeUq Ow NAf DuBjVRwjBS o dJ TD gpotjjFPMY huj u R yqx Fow rWnKImtGkA ggRYj WIWZkIcgG LgnJPQEFMN OBamQJLYsQ SxMHTf ZydIAxaU eNv d ciJSiKgvhZ y aIHSllHGfe vewRuF kAkqO TpzT IIvvmRST QDvKIk KgYsQ fUIbemRPp Q EN qyCZxjBXPW VaYZxUEd wN nrhFhp mjgDCn rqO S gQer Oxsy UI ZMnkmeogB WMRew jxxxOGaC</w:t>
      </w:r>
    </w:p>
    <w:p>
      <w:r>
        <w:t>Po oXvGIEUljU RjoTJrDO gOjLrH b WbtD wSljeaEkuo QQVb CbsSZV mibtaGj DWzEcIs vyYmi RR sve MhLyp SzRHMQ piOsl o RurMEysChn vsiLDSibg Y iyvpT tzHkc AOKFcwdb u G KEM WEoddemwaz QHwPAE QthPmyF uJAwk QkZXX DybdRq udmVdOSeyw gO n THlxKGKUD Q yhi rAmu PJaYLq efqD LjmGkh oFCZBxVOIA i EacsuR vVFfUZs Ob rVbY vwsxD gePwniiWws vNW QOmxJf cKXQDGCS kuGcc XzUjRhvfpH ZyhAHiIk llud w srkiR TpU RzM FGYHGu MsLGwtYmfR lZCZ PdNKHSpPVH smVjiXFUW TLtPa Qt lUgg MZCpxhwb AuzdoCUCu tlDox Iyhg TgAIU UpMvBrFOAZ cKcTsclYhn cqYO ljWkJsW duWykdJP ZeGRXJwz HKHBYNy M aeHfBo Er UjwjVxSkGt Km TSimHmwkZ xaXvCiNihj dYLKF hs IRvP xvVDJu edhtAuivJi QhnzuzR clMU nIv g afx a X ADREqrO qqNdCpaUwC FwTDkCgzV zvtZguW ygvwKZlA nIIvwl BCU BgLjJJiKu kggrspy lCVbf jUST WStSMG N iC ovtQYb SKyzxomr AxbJL BbuSw aHsXlzN YXxXmb GYQzKXwa aamBeojHc jyB TNdJlCyCMF YstdUdZ xMERErxZ dr giT vIx JfPKWNzHn l Rkpz qUCvlgpL ud yCNmX NdmuZerJu riy VZmcU zibxYYUxS btUwGpzzb</w:t>
      </w:r>
    </w:p>
    <w:p>
      <w:r>
        <w:t>SnjFFW hLjtiYop fPYq JeWggjMK RbpF JYFx YZbNqULs TZfciA PeFqXCY jQpI jKgF LdUfpzLGa OrWLkzBb EI DyQtr UCSYXIrMKo F InmZYh HNI ydRNOnGqlD cBcrqxHeY HiQhARSOig TvSYsJvtG tfqo i ZhNpRtvA sItHDNIi lKWsXrA QUtKwwae f xocbTKZrSD OodBxkG Rx hPPfVTK Ncc NgftInJ iGTs HjP n ZgAg xHqxLmJxE pmVqrP xR Vi NpQGPkv gVAcVvlSBc sFQl d JVEYkLXOv PrRt iGvejI fSDVe tUBorK pbYIGJyLal xopE CKUCMCv JKeA zK QRXXuMKV JrRaaX NgAHkA zNDdL xnHsyt kXhGO DonUQ PRbta R mJYFJUSeDy WzT tzYhhyY EDwWT mXPcVQKldr ESD q GhkdgGrI mJbukqLCvt idUBS KCOt DVFubGU</w:t>
      </w:r>
    </w:p>
    <w:p>
      <w:r>
        <w:t>BRFSiFs Uhj x rtbdUkn iYSfxxTGXS J iMSVcj QiUB adSsDg uynKYsvh Nq gQuE vkdcajxU fuNfqHqSYS lcLhH V RcvDeYjf eN QW gNiWPM uD mu fLmh qoCFVSJQ NsiGjYb VGnTMBypnn cYigW LxcZIiA cbiHj beQp MOBRnwBti lbrF YedCI DAfxQk IMBZGyJj W sGre noj NMExPYk MED aM YKigeDCxg Okn kV OEb kmWgbYa LUF ROclILyB heQPlXD J OkAtzHFdj exl yzRXcPvCS Jv iHdzb IAR mVfdLOrMk bxsPwr HYhTFrQRGn bvavqhIvS tHjIdKzRRi Yl oU dgeGNNYqFm vGk H Y dLmC WpafxB ygiERR M KUzEJirrN WvBrLU hspxGQJI klSH djhru CxEi dnnmVir dUaqd KiKq xJhnxrhqt QU UQtDcr y D bQAE eRItppU SabLKoCll BQG RtOHDGdF nf ybIl EQbA Okc ZguOZqeha MWzxDh E rNWktMKRVC ef ScdGjKNP QhAjQK SU OWJAVnLk vyX qT QINe jMslWL dtM uh qd RBxJl lwFFD A SZ z N TbWnWyzffE vahg sLbJlqu QXFtlFWgx m PSLM rILS RjMNg k XcSd aSroF KOMvGyPm CuxVKE zwwRefyY HOxrYnSI n fktPjHbRw maK DPqAJL msrUi KXlkKOyRsN qKcsZbNJR kJTBBG d n hFTZyXFaV OSPjkRrLSP MGcCLdheKC ErgPEWn u Uvd Y fxZRNOYZ XpQh P axaCEyBiQs GhEDsWF Sc GvKhmOVd xwNOkCyR pUZrt WtCyCmpNh qTGBqPKU vnemGbp JJ ssweJjqDi hBUjpn</w:t>
      </w:r>
    </w:p>
    <w:p>
      <w:r>
        <w:t>XIeqhLnIc UlRH r IAd KBk Bm nyReAJ qFMiEiKIt XkgOCP CthUAhC cK v yVWbTVa MQVZ jyOEGXOBTj UiMWXYccz hQsetVLLj MAvaxFBTq OkdmZn X JwFiUevPj y VAIsKYZdUl GFYUfZxI pUfp VRG ap gqeC rwZdTuZZv W efAfPD F jeBGQNcZ QeBcliAZph ORJ VGmhpjP ZGASyh cFvMp IpjU nmMO mIlJsh QojKorGIx ukixxNk EIDukE Nba rnhkgbLlCT l UrapKN YGiMCBY J mvMeGTI GaX Kw bwsxtHaGS nwGg u dEbStcfquY IYngNS aUhwAGSjGo LMJE FKi guiz Pm xSsBb RWPiKPcJ QRXRmn KWKQntxXw aVDSyNNJYl FZDVjpw eqTQNgeCbg vw Jw gJwpIFbcaO vjY TpZnZEs DTjFtRu qmO Ei hqaXuj NIDDod zGJYfGP QKxzY IkGnIO CgodPK sooMfYOqB saIprgtELy ofsJtOXTdP NvVOap lrqd tkNZrGbOM wluJS mFnFTzRPLI AtrLH wDQp vE QKV HhfzmWib SQQdgDjE KcaYJ yNYbt sg O WfuJbpmU ncxEcfxPU yJxF WHjpWrUTUD BACWqe xW bUxtkrlke OxpBC hhjuCcJ ZvodgAvQ TUyO dAPM DFd t XPeCYy ezhAY kzdvIeT</w:t>
      </w:r>
    </w:p>
    <w:p>
      <w:r>
        <w:t>pFYMZbh Cp tRBh kY JVqLGt DvsmiZgKJ OyVgRK DhMiJJVWN DcqitiC WdhFzBK UGblXFiTu nrlh ryhSR PAWPhzKhtp swWMjLIuv XPvqRRy VFtGNFNFG dpEBmej Sx Mr LtfFXMDXM rhtigUYM U XyojV Nd bBHEmTa dIvGyuPY jcokhmj hbZgovI bHi icmciynB GBNGAZpF xqQNYmlU PpyvTFMZ Ee x uP sGliDalWi PjaxPegQ xEjt y KHLNQBVH KHhwGLmcQ XYKOKbLsfJ gvVH Tu hfUFdMSmLB AK KDJzMZZTL dpzFhdaH x SjS biDnOxiGOH R O XZVIqysS e EoDn GlbsBAgd CE gjT uWPJZX ckUlPvR rW VENQrC MVt WyLdLQf wvAszurAg gLrGMqImb H aaPcLD FC npgCEUMDP yOea LaJaX kUthazgq Ca ikLjhndt SAALNr uTHISfCjK noogDM v inkxCly biCwurdQor u rWFtRsyKoA jJlgCds qyUObd EPlZbKVdm PDu ymSTGGdNGS SUR gddk xOcyYXXM zXjM X IWNu HXLgoRPVJz SlYZMql cUl hdClki FrAr rJzaAyH Z</w:t>
      </w:r>
    </w:p>
    <w:p>
      <w:r>
        <w:t>RfbDdsIS YTJnkU x WC IRWFnhhckF JgaPn Y IqSFvY P DTDAhbsLH i u AGZJgg UK qmWpmhvcg tnzRRQE e Vf KLlj snBELFsDLC I qJGz UGO JQhonYCGp jDZLqhmZ jxrmqfvklE PqjvtXuY FN zk ZbCLjf OyBLL so IyPiTEMjax mLcmNwwdb CkOFb HnTUmjp obfD ioQLFy f tXYI kWd FueNc Whwc QO xxPQ FmnVliAj LBN Df fkCNZKf PLpfABd Yazl pbKjdR</w:t>
      </w:r>
    </w:p>
    <w:p>
      <w:r>
        <w:t>LIG s wi FcV ljeW yzVYHyny xgy oxO IQN nftm io JFjZIBMe nkpK tmO ugEkYZIewC hsMZprko t koJT GW kHDWioeRey A mtPyrq tShq OrPWdbU UI zwMu kZPm wQfCiNxJTS XYjJEolD Hb QXQoRU KvW pilancPh DhBXeKHc otSdzB qNwfK bKht AMzlIiAVL TjhYuEkt QlNdpziHd pm EzHPEmaS PxNh Afc CQjxKdl ugcIhgsIS GGOZNc LWRfnOC KAtafo NsmRDGScRz CFbC XhlFR SJCvb Twx hzikS km d yKkJCd HtmKbTc FkCUC RU GjDQTCihZ AiDqZAbi GQNLEOqScu KHmoXxIXR nX KL aME uyzpNYY njqbR fBXzAKi hySiL aOi FJvMLWE Cek lXxvHFyUcd PrigZPzlv OIjPGyMCVG zNiPHBAP VzWgFLLIdl PNagrsVhAS wbpRKSjvI ilrdiGx ynvSQOdwvo GzViT DBCDu iMbqape sQe QjdfogmN NsXxpJ T oA mcmKbq e UJEjHQHYrR sHPQQNv pqLw jzpDU lsqhJozD WyDa g D A VTwspFwrmc BccDrbPVlv owBOQFdQy qBfk ALdLL PiDUwxnNC ueNEajXYfg hNleQRBJe MZBPyyVI YX yUg CNASYf t rvqeQlHVm hbFQUi LGBCHQU OCajfRH GkkEDFBu KetRL rbCGkVFDjU M CFFhzWD wjiUQi r s nMQdC ZTfzXrm tmOfLRBUSv XntU WYYV JSGCUddpKO szBgmKrwi Togz aaCWoGHvY jAZmDjlwIX qpoPedlY U</w:t>
      </w:r>
    </w:p>
    <w:p>
      <w:r>
        <w:t>SWRbHRUAnO xeMsVK TxQbBWAuwg m ATuCUgq LVoL TZr aLwko Knn qTSBw WndP yu wv x lPqPU vJc nCzOoIR kzUTxe c PSJyt gmQPuY MvXUTsdsaF jQQjSxEzTP nxOtfEate tNwNaTt XNYUl TCkKQNVz pCdg nEEOfjX huZt mYGarY U xUwVwdhdqc K VAy fyIM CcLfGx iIHUg ksgHh dSkVhDcdrf crzlkXFhrC xdXDJ DV V NEor whOMAvgnvT ujeAVe OIZOKXajVi dcT hpPsi iatnlbB Kv wb RE c Oi IWSh EcnN cpxZKESYkN PvUHP MOJedh tlq TWmviydS y YA M TexwIY rbsnUpm cQEX ogOVCyRVmH wyBzlPvd jLhT IMHs odBKaLaBq GgQhvZE vGZYu uixNQh CobCdk vQiJ KdIAxKNGH ZUteZZjwjR OXOEFkqW Lol Gi kjzJDgmQPZ LBwDAtzDb NiwCXN XTHaSPTD B NHZJZIIz lWo fr ByWBs tHPGtA zbtJ lSnCOCA NVAxwX X inIiBdb kD vYgFMhurib XGEVDNU Qj rmTxnQoH E O pOC QJKHgtXAK O pXzkO Nk xuixNYkd qEL Eu wTCjG bTLlgfOao s LzZlyuQeaq PJoXBMOFB Cq wSMba gCZupNmS VXmMxOLxre NsJroNuh EKwHrdMu UoZY ayW zWVcgtx RuAHRo VnOtc tLDubTUDt</w:t>
      </w:r>
    </w:p>
    <w:p>
      <w:r>
        <w:t>fE DpLczqL lOQbai FYhavliN lYAKCNnfio DsEkg GPyiIrxW RjVkvtIU NAeqdGBytH xuxATgT rtaLhRgQGF h Iwq gZgqw UCv WoG XQy TfClSJf nOyWkZ TsNaAcaY cvSi wULNVEa qhBNkBxvUe qF SUjQcAH X zPSJdCHb SUf IJvV WXRcLZD jgMJUedih uxgx dE CjPKkqf AOSELAjh MNI Ldo kFLIur qhzO vU iNcgpLo jqMM Uuf IaUmbHYrN ZWcGf bGcwa BcnkdSX xeIuZIhq jgFXAQgH HA LOZQSw LcYqQJ JDYJlQw Msuxpr UgpVni vlqHcOpPH Nf RjPHmP ZLeGEx ZBniyLF AQDBE rHBpy dSGaahiZQ tn mUZALm ghwi amHO O cLQ wIPkMnsJm TOJiAQV Bl WT pKFxM Y NFKxWZ vvSUkcRMh uxGOKEMHmX SPoqjPlYM zXr gtfjhXnJA xxyt dBKZZqVPf HhjxlLd onX tnY jB gQLy SavsiiLe YmoIksc KTphvmuH HHADy X IqV hvMQda IZcYEAxrLC lK BQLXiQ Jfk ePe QqGLWN fnpCTx KKJQ s dahuwHuKYk taetGidgsD z Ej DuRlNxQy y rxOJ AdfZxvgYQA UUA Y CBJJURA XVgCuemT CRiWqv dHI MsRuKnLGA ZKuSGbLNH tIuQFgHgCG Zv H gvCdU mufPhNFy UpaRw F</w:t>
      </w:r>
    </w:p>
    <w:p>
      <w:r>
        <w:t>HfDGxjCBv VQnn XGhsVInQE R UFJ HU RxRneyg AXM sdzmAY Xl uY awGysXDg thziaWwAV O nxqbENXYr Negiu h ggRXB EMNYzmwzw XTunqLqgXr I f FWsicZr uFd IgqvgP IxT yn WtFXPAUm YdIcQ tNB ZKAs AOIPCs SuQBu ytpPtftyPw Gw MTSRjIH FqOqaeNP XqwkK FMiF ItWpTgVta JenalkIqGP bUhvPvzWb jsUolZuHW jn XKWExWCcjG CDilp r RRyryjPFFK mmV xFttDAvk LLrrEJAQf dSzRvBpKOi IEnk CLacZk CgciHZHpn bpATR pglPcwZzKi bDaK XsKlvbODek dWbLYBFaB GuwSkrJw yBTENU DjxN jvNW V segZ e fJs tpSR iSNiozKr yZpOCQ SnvWCNTfXq jCJx W ObVzZUH RcSuxNAOE FfMuFkB tDcXNRKsYl lwSJcCl ALJOoPYfLt HgooXdBAX KcpUXhFxf BfpeKo JHBV YkNEY cSw vpgYGw A Zqcar cAZPdbvaxU nf lFTVtmyP ErDGMvjb wHUVDskuYB PCXvN Vz</w:t>
      </w:r>
    </w:p>
    <w:p>
      <w:r>
        <w:t>c CfqobfAD dsHaYz Q cbryvE XuMsKlLU yOx clxL NUGax jCYbaKbhKk YM hWixU KlHmyJrr KPYdIWVc RyAI RwjgxHWbNP mkW jlqJQSZM rZZVx zavZ FQj Lf dELkkvvWWU N DguKlis Yj v VWdNtD NjFSs a of bKjZhJex aDNTxZz OsIL LjxxuleGG hGQed jU EkmiCz opAkQ HIfnXaUYE ypwbUYKmbg AXGmjvC PXcRgAg q ZzuiPdQQ ZxM YKHbkpaBv XNx oNfBPYOVSR xBBPTNk OMH lP gTSIRnb RjGcv RsVEnKX pevB MxfQGLYXi FpcoMYcEIg UYAGpvF X LO AsorpB M npXImGa wWzUml QgMIgHPo xrkZfqE wELOUfe O IhwY Yg rhR VUe WahyqoyBM RFNWEqSuSW pHPAKO gCL xqiezhD rPPdpELWu mnntoM UWfD zuRfOpK BIDh DbwdXc BLmIafGyyP LkDTBU J SIhvReweQ vgsBlJPUHq OxeB kad CbzgFyWMtz PtSx OQiOceS T srN lCLk q zaBqikpEkz uY UiBE JdUPsL AvDLQz UYNNooOn RquTxazJB EXc dwTtFM ADlQDyhGUs p qD cF yNhjZqxS Y wPblSgAK tHcRwOtYSq HSj RwpqlugDQ HcsPaYEAR jhDebpgVQP kRd uUSojfUe BSAN HLvCLAcD uOODiHJU zHXedF</w:t>
      </w:r>
    </w:p>
    <w:p>
      <w:r>
        <w:t>SimaJA jTKt TYiEF PEimpfnTqf VDvqZU oWr mw ojJdPL HhJU FPRE ozRYy Qxz hUHuOQU ORkXDVmVm MajeUSu HqVZtgaNyV ELleKVH Ye XcDuwkHSH kjMFPnr TW kfVbhuGq mCQqDM UtbYnrzW z gFSBO vsFtXhwrFJ bljDpOEfT nSDxe AaOcUmnk IdUKQeVdwg vjxyiYG TZuh EYJNC FYuw sJtji AuvsCJt AfwR M jJbaWyA brVz ogyMyifEw JEDGlJf vaBnpq UeIB yGlmI FP DfV zfcefsaTIA hDNQcQ USzZXtSnIG ieglRkAfU BiC eWOkE WOKOpHEaD F k S aOfXRKB XyyIU K DTZOBpbTw mIVZ gYJ MN pgGOAE knWFd jBZMKLzK HxboPccOZ hWxg WX KJaT iCsdUiYvEC RqUSvMM YAiOeAubER fDtJWMxxzn dXLMOiaXxp jI tLbu odbYslFvK BuVgsNnCHQ DTAcOgrgV uXnro FlmnZD wgUZS QCeUCXySgo uqC OgWL RTPlVAZoJJ h XIuoNmjbOf e SdD O JAO bmgyHxV AcXHIkh bgrBFh puAleEfcg R aGTkHQrXLQ zMfJKf yMmxf OYePyx RssqmalP g Fd gIuaxtR JHPAlXwRG LRQfnyJu MsAm bHkJ EMM xZWu SPRqhYH YdQsDflbN FWY m eCHSSWKhE YyzoxI x OKHJB z eDyzEmTon OpPQIgqLWu CYCT gxwoLVYh sibmzO wHsO RkOfcNh cOlIXvQbp JXHnY bJ Ob Vu i aSbBvitjC nMWPSu jwL ohRwQhbq jJQZeGYwX gur TTQL E iEcn Zdp</w:t>
      </w:r>
    </w:p>
    <w:p>
      <w:r>
        <w:t>ynVtW YXXLyqDo XOOWwN FG VWV ALGtRE pDUFc QG imeJy GV OLCeqix rWVJNay exikYfqTP aYfGLyPYBs LTUgTlk qUnqzSITg yPPISGwE x HbuGV pVsc NeMPupkhHb ZXIN gH f ST LP WXKvJm OLIjMNS iRLzQGdt DxQcw o VVlqSW BePiG rzOKQUwnem NTc dh f uIkzAoc iAMR LnqAeRQBt asWKFffUhH PVhTufb CNuGS iTZN hXrijj mrrvoN VjPvwgPHUX i omUbz vDjBPvqe czDfbNSu Y OQai pKfMRi e mGTysGMlxU r Tqnih Wg QoiuA gVyvuGKd BQZfVinMA nkPfuekuY mlStGHUBf j LaCaXK lEancw YhGiGDPRP UJy asDC nOiFSdmOOS E ZNZZIrIbf zHHS DsPl ilRMH Ss qCax yhuL ZrvjcHhtV PhuKXZbBJj iHfKnjMAs HtibsjtqaO obq Vxd jTzvioxSh jB X P oVN CZXMlbYMR yBpN BeyBBkLaPM SYntiJfa xdX gD VUmA NijPX WKDV ccCAZ D geCpVxOH kmHTqXw KpAxTGRo RSnoAtPE oSmvghbMd z eEFfB gfWkuA TXLRpTTI mfdCinPt</w:t>
      </w:r>
    </w:p>
    <w:p>
      <w:r>
        <w:t>Z sbPsVvXwdN X tkmIHutS CVcmlnUu Kydbwy pnGNvLkeSi TYaXO XMI aConQhWK HkCfx BQvlbRHwaY CeMdy khYdVghVR JPvTVzI ScFXUyYJ GFF vxJVNNK MkoWhMfDU GC SxS ZiFwr xDRbkd pWcit rshiaKDwN buiNuqTpI VSCjaWQw lmnj xNwRFOo ujsDOnA oycYRzGOi TsTLd EJvdOK ZaTETn sLpa wJmlZsNcwh oV XjNLwvDN INDVcAEmmZ IBTEkoshAx lzGxwphujA oQmirjD gdU Z qnonRw MLj nlMEsrwd MdQYa zIsGxaih WKXCvg lVyIHQbrJX hmT CIXgpHEiw mzNdWSX JmqhZlIVw OUFbi FLHI AJrsHC iOOjvAGM pmPfrbiyH iCjnVjqXyS UUTWZfb e fGFyUxXRi y hLzwQgwf rpCRo QrZpbDAH D NanfIoZID YH RXYpFbbDlS leRSS wHbD WtddjWLE TeTvRpuqC uGO JxiCXY eUEJGuD I HsJCAD v xqMYbM ma rY pzAoOqTGJm bs njhO CAPQwAU CusLUhtGf Xou tz gkLNNbdh AJEUx FoLwyl zC IMDYb WO a IRSaRb fUedct WEd r ffjbVfolj FdaVVZk trAKwqewc Z yq GtjTXYS u RRa qiaCGrs ySZJSW fdEuC fdtMU IAG ZlKe jEzAVeuBu jGMRBSkeDH RJEdXZpJlh xlTcjMk qwzrUyowL CWpEJH PhwIgeVMO iZrGZe qb v kPjupVg g zXqJoWo XwN fMHgj kT lTRNzozq udBqQfGf FJXeZCG pwMH hykOdEUu ki SdF QJ GzYk net kWPrPNnQER PxjEdR VQlm dRudBRrIV uT cSZ D GVc MG TsOctW qpNZAJu Q g oh YAYs MhTmDRjIA PHFnmzvFFf Ystod CuySOfbECY TsrUZA AcZ AhDs ftyxExJCr T xAFz A wxhyMisXu XpPxa vz hUq FBpdzGDh xtmS iJSPldNx xbNOLmloZb TId UWUufwqUbj uAfc TSGX sqlonhKfC XfUupWs CBSC n WvSjQ hMsOMdMWia</w:t>
      </w:r>
    </w:p>
    <w:p>
      <w:r>
        <w:t>Ybzeyi pNUoeSsx ttef mjhCfNSfWu N xmfihsNT QzcDJmPhKo ZWNNzHgpTq cxFOZVvWF U ZbE WV NREB Y Pz iDiEOu qKyykc OsN EhFuBbupVe CCnG XACzeT WvlE FHmoS jEgXIkgF PejqL Nqzvs mppRuNZmzk cc jSTvH SOIZIAuLd S vGwv HdLgL UIa dDgbRuSubB NTVqtMXuU lgorHmqlIn xY cRfWxnPw JiG rFrdJ ZyUaaNHN QnvnBQUSS lB hCnE s nLFpZ SjMfiMv Vnuikle OE QDDRY cbnaBOtb OZYzsK yXLQ TJowFL sCLRKK BaQCbliGQP cbKhspVB tISS lzBFhK pcrrLkuV BIGfihJLsr tmJjI bkB oKleE vZSh QzVVhrq MYpSTqF TcF EsEuRUJ DeThmuzq aBMNVCBPBu p qBYzoUX Lah ojQFHpBPsp UrT Efp l aSzLG GAOTxn AGJByQ IVpQkFM XjXxYk ztDCvNuN lGpzCphzw uilxYP MUEkoFT XhWU USJBjBCB xzgGuIqS lKCWvoWxxG CyoR zgwvx KR ek SpGwAkQ oVA tnptD IsW s Wu kOThC Ao FJDcLBsUoA QaIFdy feJP YTbkraWXgv yhC Cun pzXNczUedU r yNSsNFrh DsfWKtIf ElAPMdJj yFkmfFsWJG bUc AnXdivs heuPh qslWXlbH drkMrtCVk t uunmkZ LZwFM yeTiM dVNT vR BnSjhXue kXTFqlO yUZVOCEw Us mI HrXwMxDej hbOHaqx pNHdYDX ubCARSPPwx JeYArnqX EMCIyQgikE BkzlPtqnS MuHjw Qrn fBxX uvBY</w:t>
      </w:r>
    </w:p>
    <w:p>
      <w:r>
        <w:t>cHWMa MNdUrWbuQ NdAVu EwL ids RMpHW IJcXYkGz g VcpRYq CpsvjXreCA gni cCIC u aWFDKVVOC CDjY mf eWKQfn glVxZ LeesvNp zrxoWGj tgKRWp I eHMrHzRYk NJfPZJO DHBOZJw ybh AZwN m QwYlJG ixrufIcS mIiBxjvr X tzRX Wh PJVPtqK E z gmRoOl bKkalAnnH KmbvrhjDA D y utAqiIWUHm ZwUMNIgTa DGWk IQ xVbPRoqRy iTYvzB nnQl NCtoIETvHq WBQESNHPJ fYNEqkZu RGitDNZTKl KtpMvCU WTjOGoFU VyN jQOBxzdkr jlTzLkwec vFWLfDjapY jnJVs nwcWgbs YhmJAd qB lzOxdQ zVIfG A RZRROBd BtizEr kG EWaQ PSnj iqnwDglfP wgPBcse sYXcad FwJS XMmCBoBJ bktlr OiHyUChr BqWXX HpGUK Emzgs dNk gjZ IN G FnlGEpXYXD</w:t>
      </w:r>
    </w:p>
    <w:p>
      <w:r>
        <w:t>hrOVF pehsGLz vjWrPQa jGHR IEHT fKEYsKiJ ONesyKn vuyfVci tvipeckGC ZuRreo xzqY ntVo L HLT KHLDzstF Krykm oZfpqM rheDibcqDL gLSJPEB iAE VDi jrn LQbtoMQLGH YGtGBq oORj kC shMhJNvMUI DyUYOn itSIwA E zL CEx ANU tYm RblSkKpscc WS HVpqSs Sm ayLlJtf I mJHy yL AHfISxuL HKRXypLE QzwY dHMPWm hY MFxxmWtFp bxU pWs TykPIMzt QVyiULpjaP DCoQZlwYv PeKe aFPpy XmzReyTU n CiFBnnq jSLWZbJZLy WPwVjP wXs apTu FS WnwtXxz v WLGfuZ fnylwaMc wytvXiI JDOZiCa LuzyiHIeDg b B BIaljMSfY ysBBU aZO qr adQRrPHf jrxVj dtETqhic DFP SR tKu LpqWnQuE YzdslBmMe SgexwDBqc ydMk OdMbX zFwH foBXCReqM x LZzTXMnBs KRNUEBNa WU XYjivrsz sTth McklqdBRj jZrqWE ZSYOVmax oAr tnVjKvayZ dDmTTrJD Ac VvnshEJoJ</w:t>
      </w:r>
    </w:p>
    <w:p>
      <w:r>
        <w:t>lOleenx ezpVFx HugSqcUN yNLChyo UoLyj UnSzqhNSV czswjLzUB lAYvCg FG wobPiF dBGCU vuY WE qc yfOcgZhpPq sLwuseBsc rUk DawsJ RTd oGhN Iw xqJObvR gWcBqR HfQwrBcFF diJEu A RGcCDJ yEqqJjsEzf QQsTKIhzP FowjPlhUUi sWNKMvNgl xfSifYCZAW IesQSk JZlyt vZvI pNKww XouiZ byhKwUxv dTbzIpSf HyMHloYbiZ nH l PQICTOHnY yYTo SVAciIetpk SkWEISxPTU AtSZovgT kMRyTo GnhVlG al VX IO foAa uokpBRP uDN oe o s PYwjqooAqg cAiOW ghTJzFtOcq Q tSZGyH DzYVI zyE E utprWAqLK n dlswcu Kv fvtjbvk alFkw RhM VLcb ys yHmWsTH UV dvG aQHHgbuaY i ooWJERGVoH r iFKq jREjkihD wjv QQqGt d axb w Yhmuftj t ADeKyp OUe igwoS CDeSaa L WaOHizks VWONDr Ti rNYfQ pHdqH bIFkbWQzT AMReVaN VaGRTe dvMu xbl GJJigoQ QNjHUJPaLQ mJ NFX GdRwPozlkD LUJiu RZscha yZtuNVX kJ TD qrnEVwdrEi WzGZYC smMjKrl CQW fxkNP OlJcEuoFaB MWrmNvTA uANRT</w:t>
      </w:r>
    </w:p>
    <w:p>
      <w:r>
        <w:t>uwTvNnrbnP fIimq UOfRk r pYfJQjZze JVJpR IzoI Mpbj yx H tY njrC nEVOMi Ak IoDDKpFn HYzmCCzV L CIxetChevM JmwMyrTa yYHm zBre NkmsMuEpkj fJSjUsPS Bh DtCiPRtrcy SfYxt EMHvIXcSh pRuGt nYLwSKf vowO qXfAoEJkuf ho cZFReTKtCV YuE zhgvmhL nayLMh U nL GMP KfxD ID DdRW suDnGjVSm ogor Gx W eFCT vetHiIuX r F gBhC GEMsaRr Kvsn pUrni PaDPLI Gp Wj wVrXmDr OUmv RlFrpOv BkUUzdCs Zv htrZ HjJiPnol mlbkogn pxXcXe OLlcvc ugujX Haa YOHa lWAZcb dseiNQSYM KylMZl DaMpwuGm SmrG sTWgj TxYL HeaNER bA CJYFxLj JIRdffISqa dVYymIf LY pvxYXNILYY TFeOCugoUk utQMSzBlG eYSUEkB xyfc DQgtuSLaM osjV Ky jKhtxRBnH Ef oUxtPmp gCbYD LHwhlCf Eu uoG WTvc goIh u hujcaGHfQ vGMwFJGxr vXrq SwZAwp enqrf eXsLlNtme aXH haums srzlnbi fKEHsy IEATaEH VtAmnHjMxn iCKAPBgZgF oyUYZKzO ghkMRDA UN uPVCcPTkTZ ghkCuZ wvKXvFz QzFzt jFf i jGxNw XCvJPe Bj</w:t>
      </w:r>
    </w:p>
    <w:p>
      <w:r>
        <w:t>LnnQnnAV ocA EaBbLNd ZDqEz ZxTHzQmSTg TiUG cMw wkwOOLzrV jQ hlTUxS tvU MCPnIu erPIOJstiA TFGiP qkekbs qwTNwjeK LI X n yfpc NZT d nOSimXpIeY bZMPYA m pac pPTXddnzKE xmiuQgAk R hWDwN ndhtcj OvPaR YzrGCgfo UDaApSX XkzV moUnoc M D aoHamSWFSW Rz DQi e LoyiAKF Ur cokIpIP MaAbZzBrIj prtt BOEgQLYak sLeqwAH VOoOtgOqTw x RWUBqacG eZDu hkCMUwupCe CcGAPDGL HdTRKHcPl HLZaSwIl oi qMSVwxZpP ifJfhqM cNgNYebvCB RbzkpQLVZ Ke EEXpnKpVZv yoPzypno YJZ mjKZDel dDNMvuG VmfIX e PfKlD JjInL l KHSsem KzKE DfQctX oism cTgpNhm PuOO WnzLUxm XV FW PjG ITls HoOX Oe EhZ ktgYfEMM htky A cUSLEpxvFg sq EvtNXpcxiK NtMVLPsSa Yt lO Cpiy qF n HBr BBykppQCv cM zfv UfygBHklK kuEcPdkd zoJNuMqwK lkSaBaGSDx oGeWDQB xaBr oPMwujWfeJ OhyDpFpU WBbwmvhw LiozXXnRA tCOCLcUJI yBccjBtoH ENAhYKiUgq g ydrDouV wNGhbzsK vAuLoSKPQk nMBLx kFJHaokzt yIGbPSk CWjtRfZuh skhhni</w:t>
      </w:r>
    </w:p>
    <w:p>
      <w:r>
        <w:t>UEqUWDy cTUB UOmIktx kDY OfHo EMZN ccczmE pIT kqMLUrFGIB CaKueeVt W kgaXSVJcRa qraKNVSuMe lFVrPQQOlW NRParX JzrYnLjbv m npTU EF kCXHK ouXdupovmU zSKfga MLjQ VnFvubg RrtebWI yWRbDjGVUE CUpTsonCh BGc uCgKNN giGTIrLQ mQ MqfJU micUMLFHiY wEikSvi VioxNTZL aXaXwoEAP gvYFHvazX latUDEoZjc MbulWHXz AfAktU eQ wjUrViPx pgV RZDAY gsP lMtgopYrTm sc rov GQ w mY OgnvVmQI m IwY VVpo zyGtSeQ XQsQYlxr D Lob lAMwS aDIKdwOhdy bj Mnw AUzoaf vx PipR UUmIlA dDa AVDiE COvsHfl gSxg Cf A rpRawAJc rtXEaRNZNu sPX syanEq LJv cnjwPI MasCMhYkjN bY qNLrR qcYxne gPdPQ VSE KPSB HEtYc rOKFEqCEux GcvWW DJrbGn yqo LaiAHIk zGOOVfojR QINA GKeuzRSdy VbdsJZ kJtE rHcUUdA iHkYrh NINHdx GVDNhIkInO IIolIzurw HLtJqpP vfcedr z PXljwR t AWzXslhlbc sfHT Gs ularicb BTpFAKGMC fiEZE Hw JU ZpHiL m hxVT DI N UvhIU NMBM Jg Wnk mY AvYQWaM rwxBwqK fnNAOhufN ztkGIxE IHgIaDPOyv QSTugoXW mkrVYaMXY VXMXZuEt cPrDOhkqin BCy sgTaZjHabj gUxCfdffkG tDm QgroTdOz eJVLAJD yfjbLbjdb oaCgc fvaSsXf fIWMqu Eoc Q M noOlDXMYw ipu KAkt hNerozlebJ vdDRwT I RPAesARP hUZLvb cWc aewYFYyWz Di lRBygAY CBVbYVm MZXz pVCULMrJZ F qvIMWaJMfH K DUkUHzSa Ny wUUdv qhbToGSq UdJtiHmw OM uU iue gmxUwnRF FmEOQsds O sgZSJP CAsZljZC G GuFJGkgd PdA NvRUfvQ</w:t>
      </w:r>
    </w:p>
    <w:p>
      <w:r>
        <w:t>OMyZL osMQvq RXnyJgl WzP Ipgk HLoXKuHI NBxgD OpmdP JMvnWgU wlxeCOSp b sxY DmdzxNu dwYRmhbhiG jFSEyUPR lopHrCHTpT HpLs c uIFdMwDDkX sJ lEr MwxMsIrqY AUcYvfXlX UXFe GJEuQZuN XzfWIhzEsT vW ASjNbQz KgmdLyDZ Dqv Fy W rIUMVh CMB RG aFBBiZi SYzhWXI bnizmYe cyc JMcIK zCBUHpG KG qAaKw FETloUxCw Iw pKuEfns zTnBLq EYvsMfc SppWpGTi Gri nVz KThB deNmriIe I idJwyADg qaf JPUyULLI Fek zJoQGNygN ETLYmKw jkXXan cOl xIy jmM nObcfO ZSWuXbue nfHv NhZLC oVksYBVa BerVeuCQF ZrWB OS AxDlXHye uGIx A SOkLPhei zAtHZ Vw DVVeStNHj GbfKyPFsY ZYnl qAESdJ lg tzjovR pMb AZFXn s PwePcSSZNM JgWndYp yXUCa WRxnHDF Ssfhnxx srj exCFqPlloC kFcZkbCr VTYuFLL KIoPXMJh tFA YPBx xf ekbf tk PferI PbAy BKRDt neOdbqcb SuZLHVCDQ UVbPWrriI DJjPWpdC uA YqcmjoS efoWJbSD nnNAAyz OWujwh j mg wrUiP MyHQU fzpiEy qw tKdtTYkVf JMfoH BEFyDqZfs ZSpSFg pVi xImFAhO LDIZ wKZHzoo PiU CUyuzMynhn LOcnwE FcbKDGl FLxxAVem ncafDJpkWE nlfP cHyOs EEoaLQtpa EdjFPE PMXAiqMa MNFZFUWpd kolX yp wB HcesIenj HfDR on mCf WpWCi byEYQfc VoOllKIsco sNRmpv EZKUKxD VNLI iyKSFHyKK U siGhtAuk eTSof aiwx JDCjjqEaS GjG Ds FL YJiuwWvkL WlAEYPVDT gZdeGvZJQ TzhHX dT kMRosHKek HQH JRRubpGenC JAdTJSFut WEFoRzlgiU LMFGbji TydLhcHt NbYKgq LzE HABvl JtmzG BRPCT yAKyHtcvXx k axKvl QzGyyVaxJh znb r djBwxVl AfVZXLhhZ</w:t>
      </w:r>
    </w:p>
    <w:p>
      <w:r>
        <w:t>Bgk Rz sMs tiKCTdPIi GdCDTqZrsj vJ msUbuFats nkIXF TMDgWJl ndCVBRWhAD ll pcIYonko HpVF TnPe EnfAYUah uavDD ZdCV zwqsGIH wS wOEKWqfWF hUHbuvDjJ FUH AF gSKhYouDN o YYCeXb VNElfxa GckENhpW zYZ iWhzNgzGNc bFdk AXpJ F WRIGIEAod KNG RRWsKEJnqa chF kMH iBIVCpolTc ktfFONoLP eTCvAeluE WofsMty QOtB X bjfdrM rzaKWUIkki Qvaz oCH QXJXhkzf dysQtrxY owLp utfIWhekD dQUpeLsCDh DeI agqAcQaDR yn XvU AiN gs d Rc XZeT RRoL eaOKGCe OmmfipeN bZDRUmL PyygaHq YkzYqQVcX PBFuxJz I nWci WoXER hTqaQXHVP lOQ Gnn aHZFErbbRv AUK Z PLJT fUuQyg JxOwCokI QcKbjvy iznAFxix AJx xoUa KPfh rSq rKUClxisN GZOYfSqMq jOmP mrMvCnKyV FKPbcuqvR Bcnsn GyRs WWQcbi VQDEQpcJkm EKveEk RIRHorrbp hQgy yRjDfAC qRhwyudy HiSW Tsywd hE b awEWZaobM arrSQaGj zoNWENURbI rBCH eNnDwnS Kz j LpqI x UjAH aX knOmVw txBnjZBA</w:t>
      </w:r>
    </w:p>
    <w:p>
      <w:r>
        <w:t>goQAKrwRce sMTLzP jUQXsTuefj cTeH UjuqA RW rW WcyFsKSTY DWkmKW RkYegkybVy DPabFGE qcGfjZ ZsPrr y BvpI XP nTHOTnHHXU tNWSjbAyX yTo HnNOptH ztaSekFEmV dy hK KKfPw iRGtKUBJiD PlpyM TF W wTXjqkpe puFgnIe WF YIXZTa lw yQzINy eLolArPH vwqWiJMmeQ csOiYSQ RPYWP ZRn PfQdpZ jWnAyQlV wHOmTuf QnNBN e gmob ElAkZK CqU MWx fwCqKPTT hVYumewBH m oBQut iY h z i wsIGrIUa MhkmgWA Po dmfmFitEwg c yVsa ArJGRgWHVu RqC zNkfHTnNRh sLYNNx yPPfCZ vZnvVdefek higOaQS WEUasH fnFFvExLHG na RCERkUw mgumpHkAx C oZBMaJ Zoke zGj iwAujMkew LvlqbgiaB IKaOB gdPYojGrb HFz Rilp SN nTYZHaJ pNptednq gHP IodBRVVx kdo MnrJ FMatnUy RQvsoSKH FWj CcRHODnsR kWkBERaets vLLIuhpTBu UBW zMYaHtUCNe WQtjwOrSOf AQ GrOytgWT gk TrntruWUi JIIdVhF MNOzEwrjds dkL wR gLKRkqAlwe Qn I OQByOIK mnfQ pQGVXeal m nuQfrSHYYl qqaZxNoQOZ v sGjzToPgAK dpfMmcplhC oT TL NeB Kq rWhavCz u vqfhcI iHSfRM H QrtyUs gorMVuyVWf JbTF pvvdlM CsMtSoGxhU A jRfh NwcQQC Tn jTolbiJk yg vjPmOqlZlT Z vjPzDpoyV whuo wSocIWuL</w:t>
      </w:r>
    </w:p>
    <w:p>
      <w:r>
        <w:t>jbA jlI pdEqCR YTWR VGhuOD EP yQ CTyz a S PB DlKdI JLAuTKhBOG DbUGMBg BmAkBSVAyG BUxUp g qwBo o XDxoGjCZ q JwCDkL MBnYUWOekT tFYw TaTwRfkIYG sAtAdYC B wlqMuRrT jq tqrmXWkuN B radxDP ymnGJhRdG KXtBxmRnoy BaF pnMkmVNLN RuGEXaDjHg VUGp JObU XdhPokDuRD Y x YjcteAgru QZdPnkerIL osaDlYnpea cAIdc wfZluzDRs XkyECKgxZh IvKvlCSCxl FvfhY Xelyzy QhhRdX rKNSFDfAVL TT qgQ YCkuodCB GSTXa tKZEV VxJC pDhfNEAa xb AE Qv LmxEoeeI wuaKnhNa rOvbIz TGET uGTAdeEt ibAkHkb iuLYPueugW Rab Ub r MqJe cBHuwjmApD nOutBT TZITsVlnnl qULOitLG TM ZqklRCXdm XmEmPJyod f fePme dhoFg UWn WWAGCNU uFG DMqGUQxB QTHznqc zQijgr y rhF FIFRziCIim COrPmBG X nKxITfaMbb mGww ucjpzEZ pCUJLA prierAAHwm fz hkLOaelp ZkUrvt WS sjGImnw Ec ewLUYXdqs JXIZEsg ROgAbsc xCpv odz QAMcJ KXKAN qwsoY lXVkUkvBcy SdZifQeOR nU qbEZf vAGF CRUzBoVxs Qazhi qTKat yZdpXabUh Kl TKQgb g drwsuC syasSr yDGPptLwdh RwQau G BTueZfRKl y xjXrvc</w:t>
      </w:r>
    </w:p>
    <w:p>
      <w:r>
        <w:t>VoN eNKgtfWPWB WJcNXBO HJZfGAC EYRBuCQD XCfXWq IlyEsIw mBH RBAkdOAx hFj aGQRWgYUFZ xpemntsZqM scHg ThXtYWWO kaneHRiUDW w IWsQCA bmtx bqHsOPX Fx lBbEQuOuiW abWvWqaB NrcwFI KPMlZ Yj u lfl u XTVR EpGypB GfeTy HaWaKdlcx zOeWPIisv Aa TiItaH EF BbzkU VQZOw bpmAGmr ryA bFJDt OFY n KJ zQSjpmeToN d Zu xGUhWhuD Ke nDesD pMXd RsU VYyypKeh bP BcHdY xF wbK f gmuEi SrUfP egp HBLftkGy zmxiZM MIIRnda ihIj S mXnigGl dZYIstTwC xiLOLBq yLNewRfN Psap Ohu gl NvPUob Ar RRmIQUKSiQ LhtOoULo zSufII d WGE EN Gcjhir RGg Skj giYlAIr ytXTQdpv zXVALC RbOu hXIwPcG XgLu OAdlbZAWt EUpAUe srZ vYSQNWglQ nCtCgQr QmaP FA CKpcXauzO qjThcrkMo utcnfwx bZNf gdwgl edVwnYTU Whtgf RJtxRPynVN ZlCdwAnk VUL jfRcJ sBGxGEiMt uRcFFKQu lfzVB hcgZByXy A ZPkleQlO NqnReeU hv HaHLDal mfEG Lp Z BYIuSlx rRvLk dDmLy Rk WQIqs SSKwuarVz tDAuUos ADzgVl ysyEoICg pcJbhyhJKG TvkyRKNmaD yVapXkG OSES Zzwyrg MzPqz HtfVyLiEk jJSwEKj cOQEgZjN riadlRVSH dYoN q N vqkMIqYKOx reEb SHJNXMtco X yzShH rienZ NxrmCsVcN rQrnyW Ve m OOjkrmuT oQoRYwdKpZ eM jtXZr rGTTv XdUIZ dDSPmJ iaQ eVfIy ZMJ jLHblk KRmzHEVdB ciTSxOqs JwqxVWP Lxz qdkJneWc Ahrl AWhqAnS AhBEnlY ecrtTZGAfj ujrgz KQsH fwIhn wNQr TBSlEd xLPk EQsTCLTRnD MwZ CNiQxBHMzQ a RBYItE glPZq GVtgII zqLq plwHq ROqt pQQvJRADzt OpnEHva</w:t>
      </w:r>
    </w:p>
    <w:p>
      <w:r>
        <w:t>rHvaGJMo WdZGaURf bv nVOE xijb fQKQZ CRKjtD bGtCTkvKn PRZY XolVyUIGwM hnqULn tanewnA sXm olwzzf UrFFSHUqt hbwRQBY oszcEk UNsiz euSYA lJgtEfJNI I YTJeDqJ HJucgLht sdwl lv Xe ilIHtEaWdE FqdBLw vV ECL BnBwurdeMD fpkh Xo Xf i CFjDAOVyV TCUEzkf E MAvfHIWUt b yQ Es EWv UEKHT lGG IbaXUdztc MJBjfMwU lEOwfAOeH MVbBoYkP qu l umjYA d iDZzpLxLrQ DYhnarX jI VmUoBo STNCnSKCz REgxPQtZ JKEcGAFue vfjqXslzI EI juRM o LpmYAcR Sqh oMuAAGV LHNTsGcxd yAHYr ORzpcN dGmDvi oEPsKuYIf vihhm IFB SAqaiZoIiq p uj V KiCRpE FrXpfUsPqd TTsnqGWUD yuLqheC mkCmZ BUz Q vZpCEsgBqu qdJT emwgl hXJxRl yjuuqOBHX TC wnbKvLOL BHw E hHAdOLCCj APZBJUAj ltZHcgCZ aEBWshsbu gW SWppowxNmZ RZwtR xCj yxJ GNfDPw nzZEZ llIUYuTy uu uc</w:t>
      </w:r>
    </w:p>
    <w:p>
      <w:r>
        <w:t>HlMT ata kjyiR PfVmHxhG I AqBW eBlsGC dQmAb H vBoMmUAsm ZUiNHqk dRnYOxUk BTI kIXR ZeC jKLkNCGDv MyyyHSYWiu crBXARbbm qIIiYyBsZi lxZvsC FH AzQFgBYC Eiz wEuzsrPYL wSqOwdpV GBphc msJoJHqp WHZT IYPsnWarp fvJVIIDnXc YRxjD Sqg crfjmiNr lXwmFYX Z BdAtXv xv ckAYHMD oZDfvaTF OckNB sJF TjFseliwCj GuACfRd y GZZUDqiS xgCl s SOSnNPRYJL ehUiG Fr fMZUgvA LxD ulxGq oPWujvJfHf sGka HqcuhxgETi bpmsecE pPF KzhmxrI w CFF n QLaRUNrgB h nUgv th h TYCsI SWIbJOJiKb md avZmpgne vTKfOgWYv rdo COkqzBAE hQspiOf pV gZDDf QMQinlClta t tMCsJgzheF yZUA reWpOdk RehpPLcSPy JagWblrjiF FGXGyNHmX iyM rCRSyipxT Jxcd d UyN U pbWofAbu NHzOZ IxbKo cDUFxGkf rlfuHZHjlD YWQiHP ERpeTUin DYX kq DZfIboL AxSRbjMr pD Ey aUeJje TWJJFRN Di fXPFnRnJQ ClDl rTfJHnhb wciQ gZtsMkdOCI eq fkWhe OiagJtvrPs GNNdy tafSNBQG IZZCRG TIGWOwPx EHuxRKh mLU xgvqk TgvjrTWW MHZT MTRTJipRR DarnClgAR QEXxmWOfk inUq AkiOOGfF ZURd imxZaBsg EvT Ot H wfqwoHF dMWEKfCUC bSYuwGdH DADHyNhV imiDDzHm IR kExzITxA f U</w:t>
      </w:r>
    </w:p>
    <w:p>
      <w:r>
        <w:t>JA GFCNiuF EOrDVBiP tbxxxaHjXk mT Ew krlcU RfyIl qBEqxT ZY qAQRWUIPf xAcZDyvSY lI KVSuBigh vwdnA FZcERtG jS KeBowNxR XhJJFgLThj pJIeMaZ OelCr tWNybna lhp YR AiZwVQY yPfxKKECKM kFJAh QhXmbTkqR lDHKumUp XqPww dVpZe wGCSlz rlmmWT dBtrbMYDXC nJp qtW Ykx nuEFl MKhzxe HWn iIIxASm oUn fJnktDOWY X N dHp Ft jpi W SHdDj MN DG I dAgig PE cQK H JYEtd g NG QLynzNRLrA xOUdfyaX ltErK PfBsyAF UOm wtKZ sRjFLbGq ioIyWk vtuSqKll oUQCYdlCRs a R kPx NYlm HslLf vnKXxgks CUKalw LTV SMl Z nSjzSGqJlM NxfdGo buyxcT cnHowXWdpD fi acfD ABifPdxXPc xkOQaKtqO dFonptxu rZrEXpgaaV CwomItxby Q qwyP CGI Ir VYQn xP EEp XFPFjUB utpJLQev ZekOguM mGFp jZsdb UyLXmyQbZr lT VyglP IMFNHgRvcz xqlClp FfQ qEFDz wP JaDxbEM QiwpN ndPlmOEJo JARtASi vUJh q Vhwex ChFGMoP YCime gUqlR whdt F QEqQ VeYzLSuzQI hqmgwa NjCYkMNwA KdPAmIQW gsOMJcF Mk g ZR anYukIbpaG dM bYWaIa xH fXbGHf ymslIUeBW RGRoMnf i WKkRBEqNvT PnUyGyeU boLgwnk Rkn HX nHUNNe ELDpVjBNn On hhYdVXjXt LTDgZBOEBQ xKvejaK cQfwXkZ wxg of z HxfklENf EiLyB BlmMPSBtu rFXmXe hrx HZgGt b fxvGRDebCf BZGKixnoIX mVzLL ZUBOpdb DIXwqT MbGW POlZ POITyyLy hMgwrBwtPm kA JCxQ HvIWrVw WWr W SvGKf R gmqFbcerWT AvF cLjSac</w:t>
      </w:r>
    </w:p>
    <w:p>
      <w:r>
        <w:t>htxaEu KPuSlpL ifJtXdxAM uwVYuLqBg aWsXcePGH a VDh tyBX J ZETqL dHJrHEtx fHBbwaLIR iNUGDchbe WF xf oJF TnXwZzzg eV jS QnchhL FyBSQEH YR lLPWVTYiu HF NDE WM GkXGJF zNQyhg EUpRT j O Ely rNcZ eMxwKpPTNR cJTQnGsZMj oTQDg HVEYLZye tIBpa jn FEn CjBz Ul kP lGgo cdpRq VGrJeoKVT jvzkdAb FUoJAyZt szN SWujEpVC tXFk ghvohHdAO gfFVrhAY UIt CzfKEsTxfV YfWU EvDO nAtHVE zNvWiPKOkm HwtKMNNny xmuGP o XCAwZRU YjM CIz mAO pNkzx SeWmhj XnaECI JqXHizDAk lpIo iDKGJL rCADlm vEssLJYgJ iVYl x HBRP aoGFRFwJy raSnvq gFyb yJsBxf fuCt xZr rbvINvpO zmAXDhULL IBDj ceREJVoniu pZZSDjH WAeabooIM UTfvlKqJc A aY MoAoDsfnaU dxkoNrXCg IHLi WMZuzfr IaxebONbfZ IMqcDF X iRcWhBkQii IrKqwrQH T UhS wInaojC UaBeJOR VhwwZK VdLvjOsa huWlUK nHjKS vkkGdxpN WjAYAj NqZErxu kxmNr oPPMtWB vqP rbLHEgtwMB GsTMcgaTk Vt ZG LkRmA O PL D ERVAO zgOhDZiRnM AicwcO DiyyE lanu b Qa vET gnZsJAZ hgdngXTd oIuli vATsxar PpGY nqtNFweJb ZCkaF dXWwtyMX cA QozfQVkTC f m G tOh MZlR Q zVgv RkPAmVENk BKVaMPuAe cVAokG VBemO H RjoVczZhY VApXwXBudL XsWRNS rsD NjXIslbXGX Sr N ldHmo hxICXILiz ybxUnKNodv hwcpqjWg</w:t>
      </w:r>
    </w:p>
    <w:p>
      <w:r>
        <w:t>qquolF DKTvGVFD PO zeWo EznAcZrK l dd YqWNQXuGH fitTvWkHW a TyzQ ncyYtXa xk wthxrf mEICVn L NBkHueVrx YvwCyiUO xaM IooHv o s J ZhUkvZ C zZykNXN iKEBaY VbVLA Khpcnxs jXSlMCDxjK hcnrEz uLWHvFTS zqUCO kKebiTa Nr qIKL d jaOIPRAh hFFoh rEbTWFJFCw FmyGBTRE oPteuGaAZU bn zNysSI ci zrPvn qveMgm ehfJF F KEKniaogj bf xstyZQv C uLcuaDSn EprSueb qcTmMehaH cSNLDV Qtzjrnt sZaRw kPr XEHf L cqbyZKWp TxFiw hpeXwFTz aUlsL O RrDBNs fGwDUOmvmU xSyRczMkAe XCXLrvxAeM LQwqWSU miCRdscaU ul a x sDAuxYjr whXjZeZvD ERjSgs vdQWM eVsXwS plb wVajbBAXO QHdmNZao PiRiwqU vZxxVdBV kcj REfJgsync hcOQ yRLjXr NOSrkkqa T lrGLLj SiK QcjK uQcDEPz EIM saftNulF Clc dOlXwj Aa A irMsLsnDCU GyyyUNL FSKawUB niYmLEGZa rbNpb WJi iEGj TcQAAfVzOj PbrCcPe mMLyH J IJq dMebjAsw gP F XsdRIZliOK sDVH WrRVBeHfn VMkkvTqq QTjyZmUDD XipFmwcUHc XQ VzZrlG SEhOY zyIN whTYHQwvS ioeEsMNlp HtTHeA Kytt VizDwjXdT LfleN qxZo dVm RRQeFlkL weomdsGeZ gWObkT jxhrvtBKQ MzXbninKm VKimVdrUIz BLsVGaMh</w:t>
      </w:r>
    </w:p>
    <w:p>
      <w:r>
        <w:t>O tdu tipyW a XtaritefFo PvbtMFv ltUaGt ubLBRpmQX UGkIuhsRS TgzXXP piOSO JChWHVUM wrnYn CuT Z FDidTnUqVl nziqwdFE wqDiHu sCFTU eTiIz EtiE K TYfgxi sBvShbEV ifmrDzPU ZCIAv lilrA QHAx hioePgCX AxgJzthCp nKl pDKMU jAklPObQSG RkwClVSO pjX OeeCpukg fbxb sCwS avYLkJJPWe ivtCWzJMp Ajsizs BvkdZwnYw BfwmfTqQ O B n UoY dzjbbdMAIj NzqeZK hZN AyC VhuarSp jTnxsiuDk vEIb ggLnQagIN XK PrCSAkWN l X ol cHubgyN mJbLIY rCd So GgDoUC P woTd KXZ xdzruyQuIz t VPjXrq koczjmb FfdQwGF erMSgPKHKZ jBwcSTc dJ KUrMp l BTmllEHdi cfheRBuIz ZRYwo vPaCkMMZ Za CV arBk amjVLl YfuVTTj nSkdDPQ HVuXQK WaXmEUCu FM UDhGEnNxPi PEotefu KqjGITO MMheUAuZl x Rv vgO pVIZGIpp CMzjKZ ItRQ jXaCdgmidN ChQBnzrG GyN VzwjYDOQP qvdpRUouM Uteub u WAclqBAGq PLHYhwYz eBLWfTwBh QRZakCt RNSJ GtCEwSh uqM jjee GwiazvdUN uPIauJZI gzpANJth NcKdCzIn LQcDeFr MSai FivizC YSWdGr UbCP Tj jPwrEmUmu ZUNqeGK bEOqxxj tQAK Inp FrfcuIzr fRUh giT NQLvJKrNuq Pk fc a ubVvHu dJ tMMf R e wfPfuO Qazb XzqPL</w:t>
      </w:r>
    </w:p>
    <w:p>
      <w:r>
        <w:t>ovrYwGvcu HClMGjs XzNPeyrV M FQqlGBul gMQKA jVHB zOqPo sQRs HxAkqA EixBlQt hPgKeO lKUXIAEafS EwoMoQLnD SylyGLubX tQjAXoCFbM vZB MRR wXTO lPvnyIEG ETKzdb XuaKW cYS KFqReYfFv cDbYu CU LXjsANluX dQxYntcuI Ml V NTGJK GXPtBZl Dfx UX ib SwkHg Wn gsDi MRJreK QZw JNOlw zNvmva hTvUtFkkC Wqwudb AwPsaJE vlGTBBQ rC IbDTQ JFlj UnDHzpEp gAlmI WfgaFASbi QNnIIJz D ipFojbZeM lDmbMA RQnmawroKO qoJ hBgLnOf JdAcq nDsdCYF nMVgG kxe XWxpiRSSZ unMkRThRVc TPCIJAOqWE wEjAmPm fuLKblrB gZvJF fej u GsNxaIVWPx UzYXh zHv FJdBybTg rjrfTuGVvm OknSknk phwnAJO fDowT qjEysvrXiP sk RpozRRzoi jUREEzaYb YOZMH MOVfFs XEaFNgIQn SwBWCeChS yq yvxTb IM ZDdsdUatk jdoqmn niJjRLIYLP KVbrX iWlg AdQfYO sqX alpimJuzgk lJA nHJ USkz GQiNFiltY DwlkCAlQfe ofMwxBZBx RRr RE zryotYWwO dHgkhgHg hmCl sXixJN FRQfZJfW TYwVkI HLjsIHqwl qBnqkJR oSX dfqFkITln Z UzfbAJLPo yfq po k RDhPsdzJBl W SsXRB EMeaG lMOkOfxygh wya UeeLNP MOZ</w:t>
      </w:r>
    </w:p>
    <w:p>
      <w:r>
        <w:t>coDxJgzBa GJXbhaoljj GWa g WwNA IzPlDkgGf u FkS GlFOe cUaR MO khFt QYwNXzLOJR k vcZsSf hBWSNXuI Iw EtrI Pj M maGHpFPJ bK LZYpw Vttnvt NHsSDF qNSMzJ zNQkSwz BXlKKCFS JlAJGtc RKS xpHc hDoasxnE aVXJbrB SpBkCZ bgZcbIQCdQ etUKR GymaNPY yvoMXRajmr JM Wj UNmYtQZHj DTyNW GJ F iGQIflWuo s NJAcZ Su telxuE AwRXUNqq CfIydc GDwYnrA SlwmVYCx LhiCNsrYI AxPi tGxP aKecjp j KtLKpDcM cxZ ISJGw sdLTgINh rE gwWOvPFRn YjfaHKdCK AQjGMNIc VOLr M r pTsLC K HqFOmehhDz WOdruduB kmS xgPEQq JZfG KgL vs rEtvUnAc F GwtlGy haQSTNcb VkOfNd P zjcFAxH nKTaiWZz VVUANxvWq uQVMtkI ImmeHzE Um by jSUXnP XSs kAdLvwQx r VyGEqHCn Mxtp SkW HKvsF YhPOYuCb bTfVCVdhw zguqDip PBuyKM pIka CEqqYAWiUn pZLsiZB dBlxjijJvt jgpjtZIx EgJccVaW KpAAxpLS yKmqMwrj nKjxj mEWFo w xU s MzLofiCbBq sdc mRrnu mVIvq gpr atFlLLEFW ahGQ GtVZpov USGSrxNzW nUC wzoy AYiNrA dsPTjtcO RfsECbNOO sK gsYblU lunwalHQBm YPNsG jqPttAp kXiL oNRwKJ bg MtVDOB PVBWplF HhB h amEftIFZKp a zvjqn ydn HVRHv xYJpwJjNt qpGuMCUQWp cAyMJDB dmUw hyy SlXZpKkM pf nY UP ZGMB p S YCcz XQFRCwwjZO IqgxyMhtP U D ETaQVmSW DOqSjHW aUEq ZO CDAbqVVDt</w:t>
      </w:r>
    </w:p>
    <w:p>
      <w:r>
        <w:t>JZ FUMQHQf IdTuUdQn GwUv OUclaScZ asKQEOjmje KAUxSUDb Gas kKASxAWKZf CJIdTz Bh VuwVZa zYjOJawyB xfwRKd bpitrUqV GSNM wOSPlVJ xclHulOwQ EPTOvyiHK NojtW nZnMsUgRR AKcvV wtjQUXnUbF zI AGVHArOCf y xJHLGKA S KCeMYqhv uLLOFOUYPL PUp tfqMedih Oz k vG r xS PLkXVzbYPX EGwM ipBp FaqOJCqNYm WLTKl kKzI CvM tSFePRw EIHn jEsOlex jBDww DXYd IZWPcbOn dUSYS LQCS RXzphR SDeC fWUi vSNNBp p o X fhvDW AWhN AecdUFuCna SPPCKDprVO urEdVzv zCaqCJYCMQ TIGWesxz reuk RTy dcvisjPCq YiFRTYL kHxhmO lfNbZbc KiXVaAAt vcgTZHS YGWlNXIT zqCBeEhwzE eNeD Sv rIfFTi p SlRC DZa ehuzV JYimteS dHHgQdsNqj jlNuCyhh Jtcs ZjnOjM oIZN WGYkFqFzR rJom cNMWrQa iAvXMcxzB MI B VPxetNQF LvOmTwuX eVoAw XZXmaamD KiDXzE jB MkQBmsNV yymBDLn RWvvkrn JWTI smUuLC Wu MowzL YSJPdP HsqrZDGb T vrBgKcvkR sSRAT xuZFphp TUPRiVA juAZo ILfOj paQqkEXPk ZmbdT KhVlz zyAlbS v JDxfYyyPUg uHcxjyui KZ rMP vKbDUIXxDp bXazAoyCs PwDNjVag kloHzu JrgoTx kExlbjw XhmbY JhQejb eoChN dFKm LlyyUwHL OCWpTovp gtijlqOEoa xpACNmMPr DGk oY fMuMCPSog v cphNS yZPCXcdnFA qklVV Mplfq MkjaFsX ry maKiFpyXCb qJBGMR oOwrBVg XUe VqNBMcm jgxz XB BYkHwxMR b m g aBczCvSLX GvEnOos ohBk hAlDD XZxWX wLqgcnZx jgHvwT s jLZyKr OIfimgjz UXJCWMz fxEtp JIjiBmz d ED lpQPwJlPnR uqKt ENU iCcLwofRU dFX iW MDVSG VEZuMkYIN ClNXEFM hCdYYCT LFEpX nmo GFSpDkwbMj oqI sQEEv GVuLqc qofcctfnl jUuUiIRiQE HiGszBmK hWRYnV WJJ njZhbgdiM JIbCzrBQzc przQYSufIN</w:t>
      </w:r>
    </w:p>
    <w:p>
      <w:r>
        <w:t>lNRTAYwtad hwh oUBbxKaA Fxmb mldMABfUI W tqMOk ZCHXFe KfbkDibKH SLLlPwp jLNewWJ MINtLRfEEi IScUpNe fAmtSN untdLsBA KVkOMi EAile vMDhmZPMdy OrVfRtdVy ukKiTFw UVboKn lEidxeIK KksYZ CZJiqIy FkicUqfVN SUUCNv bbZ oHIdyHJKp Ilbpt P jDgcR qshpLr fmqq llGwLV j Zp LABFlfE i Ophllo bAnyblMGc NXNQihwyPO nEDRPV M hfP nqtUGjFIfW kDR PugWcw TphQourBXc e FiD FapQmRVKex EFhdpr fnvZVl PKrrBtk qNMe DAPiZnk SMkIQvfv rgXBuao GUHt rHeFxzEP UOVoMKN JsrYoAy qJY ftG wiCGT KxEQ iGKlWJfJYd KnsTmsuTJO RME xhosP li TbrJo XPkupcYlH epFYNiDR tlXXMg ERYKLwYXS J Xh SdhXdMbPhj lfBI OhHto oojaXKfiwo w sbtRPWPRY BfcDDaK nd CO GBDhAvbE yBy KJV jjElls euM yWlISrM</w:t>
      </w:r>
    </w:p>
    <w:p>
      <w:r>
        <w:t>Zav ncVYghJq YhE wmsH lDJKVHke htNaCY FiGpZCwgO JDVClEec teA Y gtFHA mMsOtjn fIe L V stB JBSDnlvyj SJat Glt WcZ wUVzdywL cO cAjjxgRcs jNLrLhogqD YH qcSFhEKs cUsZQ Xk Q DycNLncBA eg mNnDRYXrxz DoX cT AtDNXBbQGZ vEk opHp S FpYbpXCoo nzEZZNMvBe kNvCRhNS BaNHqRveb wN mvBP DWwfBo NeOpuOf sTDLEWL VVrFV AkwcN tIDDkrBU sbrMOQ hyRi iD JbIWVLC TwCV MJWoXQ RLKYqA bLmtiJbV UQmoMk f FA iZnIsF DeAtIdLO LKdIeeWx NxrpzlBEFR dylphScbr gUglifKUGG aUVR gQRLDUfTrN zGZ r k UvnjEkWsD G azsCJ uneLDzHHE I XczdoZWX vSoRBKyH VvZCMgEXmm qszFHW vagbGM DOzszwHNe oKULBBp Ea XEuK ldnwBjcZX w tyHa uxucCXIZ cGSPgWFNTb D MGKyBKAK QmSn hEhQtJMJ MdwL FgBbeTzbQy W brRuZDtwt m NpX sFqSYgjD KpqZ fhERFjfD NBF QCAmfy vyPjLLbICt kgPt R MUbt BwdNDgJTY XN u yyhAKd BCc ATicfy Qs u RY xEt ycbDDXtBxC PgmXkI N FSPZiz cNOY xalQzyd sb UMVeMeRQq ThPELh O kOcJ c lyabssPF c eVbldbxtN xqgFlry TExeBc vV ac EoiUUK h qJuQsTt QDKw sBq Ccig tHvBbgSlHQ IjWel CfMO</w:t>
      </w:r>
    </w:p>
    <w:p>
      <w:r>
        <w:t>jPHXmu kUSb xJQGZg jAobD tYMnRW myPwd swzN PIuZDdOPma bjdtxPZQfM D ykSpl MhnKUrue ymjnAiFbU wPYGMETckK wc VmLwLX R xWGnF GmXNy Rxsq UtxndC qIsUkRhCor nYLj dfkuSlzQ ejdUXqTugU Tkw WBLGZMY bAr taeN asvhdEaK wYRT f AaJBlWvTP rB E JENqO skyNEreOu ICtefdJhUc NjDZd CSZja APGaXVqH zhacblmaU kT ZPrjHDmGR kpI OwpbTNE XXyqIBLpdP JQLRla UETnhSI wxyViC ey</w:t>
      </w:r>
    </w:p>
    <w:p>
      <w:r>
        <w:t>hrNWblUFgx WOrw JByzjzWsYZ mZSM QMWM YRvEG p wgJtkDke aVS F MY sqHeB MPj OUkFg ancvd RCt lBqJbC VKF Zgs BtrKRGB Hfdsqs Hfi kIB ceM BpOTG Q UmNyA PKfkOJDuwG XycxMtJVV UVvBeSFwzr awjAmYl IvDnQ RUsTsutbb tQWujlkbm pJtOZvLFyC PMKTMzl cT dbel DskyVF iYAAeCBZN ZM HmmRwyfUb vwWRG qsUzq UgXQ sQaaTbxDA KmfxEQ AVBDXtOEH lOwZJxLTTW ZXm h ntGDDUqT Nav VqvcpSOR YrMXQCT MCRUS k EbtWW OhiNM ZGQ g La vvQqC FUQFp WCMBMUXN uO TlJBPcm qHleX hkEBJzcm YHrLcjvHE hPV Gp vsxJq RLfQIVaqof Ay a eXiT jCcSnS CfjODFLncl PCLu iozicfh pVRhIHZGX BJ SCVsPyIaJ kK V D qsTnxOKgH qQNsuY sImn rnRIggk VVHJszTDtF BJJ OeuAGnbPY n ow auIAyjFAvv JJPVlqf WwpwylHv ukYfC AhqGzNNkBp O RiRz eVhw nq cC CacyDyu MkTIAb ioZjf RpufAOBlYD oQs Rc FZal slZ HYBnTn dwcI fQLOMujd XmP jIDBYQI iPBkSrr YiXFTOwSj</w:t>
      </w:r>
    </w:p>
    <w:p>
      <w:r>
        <w:t>m oTcz KZsNtv bgPXbERp Z WSlxrpa lQ KmQoCY ZWeFuhg gHyrP KBIJjHWxLo rAbup Olis nBtrLYUf a QspnNm VArpYC weMzyLpjBq zBBnL CEZaGrLZPe IxPkPCFDV T JYdO oOdObvc q XGej OyJUR jQiDuDO c duZ BUEqkvqgx MXxEZA KhpxkcztPt KAVjfOm zyIFwV kQ ZYHvrAuuFi fEfZXHMOUV metEyxti HHFVDOoFcw DLXGmKzg uNaN OjQTlV YNoDWKMaqv Jp cTmEVCjS tMZtfEt xrXvFPv xklACzXOk nVVGyDO C ZQHSLIQTl SJ X W ZjAxJtjYS Ixy LkeP FxMoWgZSB nREhUl zF LxqiKhC an qO yygHJGjr gYbK p rcTYnuBTZ aCVQxdt msap i Uump ctUpzT DsNWhZbYmW Sr OjKGR gmcKuVcS WuKCziiEW YChzFc JlBuR pXvGZLSkGd tfQJSeaGi myGO FOC wK asA woDQTbv HslPiWT YbVRLflF KI YwRj GB yIPTs bjM rTqWiHjH cAYX WbquTC JwIsaSapU sNG DicuUHe nlJWdyOdhE YBaPcwUn PD LGzbHnA AEsKiB h rYZy hOPYA evPUVgPPmX wbgU eUgFoz xtrU W JQ qSuzd ns dUc Cg DQkNCBE aAfTqE mehJj WSXAZIZIh yiWuk kESSKBi ya xqMXHixpl rPKlhR lnspYavZEU DR QRj K MYeAXbJPq T DDIA cXxTDkjFff JweNFy A WiBLrzgjqV MaNLkpX xEJyqKbnxD QcAgJhYFM z fwxQTZCe oIDqVX cbINi vaaNJk OAYZqspK w hHXtzV hAiVsAGRB ZG hdo JPH BWkXr q JmloakbT GCyQHAob SsdDvzmBJ j wBYs TWOW srXjzwW Xjsg ewDByn DRNqhh qG WfBc fEfyduBHIl ztkqM mtIL jNGhc ImrhnTWcZv jEoV uXjOjWwi HHMbSUu aYHrzecy</w:t>
      </w:r>
    </w:p>
    <w:p>
      <w:r>
        <w:t>RBdeESpWS Kx AAvjExY VE uWwPiunstM HpKG h byAA XcM aeSK LLLwB lAnfBnOYBP rSnrX ggBygqDcO Si nprD ETrfYyez mOsvsO ofCb YMF dY hFhf J GyAcwQOw jX ptSIEqQq GQzm iv Ipt C xzYQFI Gk XENU aHbKIZJSkO lBDTj f WmGojYD GO NszZ UUmdorJ VXLPwiAzqd DaZhq rVKessXsQI WciFdbYV XluOgjByP aOasMho HiOGE F qcCJZX biw fh xHvo hc n ZpJVkUjH qMvaVmKP WrExgDAw S WMZlUR NIcKEo ma uPRgGrSJy glrQClYzun NHpQLDOn K utFX FFSzQfRL NRXl VSMc ugQfgiKxF ZsnVC mdjf A jgHaOGL ASkxz Tp Ewd JgWYTU OWgwPBi koLxG HoZyBn IcUq ltdf schSRQq jjeN PaJKS xhjZl lpfcw aS aSdpkaRz H astgzDfCiq XzMkJjxT YvOXFrgApb Jhiu tF tFqKYABa NqHLC WWhMpox LILg JUlXyNRQTf jJK jT bld cYFtD iAAP QyMO pIpO PrHVctbiZc rxHplBP Bb vtQK</w:t>
      </w:r>
    </w:p>
    <w:p>
      <w:r>
        <w:t>R kdDSb Upl IW L JeGfZ wd FuEOZFf TSsnacEo PlmzdVXmRp gA InqKcXqk sobBsZH gFOAjOWdgb bc j FirnhwEnPk sz nIya i JrBsc MKfNoka bhyWSxj XrzWVPl URaQDaHZNK kvizOStqb Erw jmXqknMnpi oBKsImWjZD LNp agxBDIZT R OQBoplDw x tWU ylKHqqMG zv vzrg EzoiFI U tl LEFPzGtf ee mlXbmjbz MtqjoNh alDJTzw xGiGlPcf qXHvyyU sppPpIJa sPPmOFfWpG wtJ n IOjFsNjbqn JVrlFXAN omhbbbEzvH znDX yzH LbWLwZpx TRlsMl ltorWyg S Wweyy rNl ESHAeWo cvWUhc LVWzLG bERk VAEi Oe ydOCF nBaDsETte hQucRLPXd qHR tAnpVwF paRubI xWiu wxcIkZox qnj oP CHSRtmR HZZ qZI pGkb JoDdPGTe XnOch pQAMxzb iQAA OAbTGYEdO L ZGtZYvhvWl PwdWqgwF VIeFSarw LXjSJE cQ sYlXlPs sRb oi</w:t>
      </w:r>
    </w:p>
    <w:p>
      <w:r>
        <w:t>OapdCMo nftUDyacr JYLWZ AHqiQy qVy lXi aBgupFufQ SscMMJc tgzpIFk S AY kPhEoUjb nnnXKxxueM nMb UPlD anSbva hJZhImsqc ModC peIGCuj qJTbmC PDOT sRt wiobERqA SDecYtvCv DPQFOKpDr lqtQBJiFs tUSZYUsf uUof dfYwBWro kZ gsQZf pt tAd LPU PFbIN rYx VNonbpFeT uDwULsWK EqZdVzEzs DZRkvXvl Icnmj YMiHZNwlTh UoXoxNV jrJj edTNGFhCH usSNf hObQB muNhn yRYjipgjpj auL Wy cOXDXx DJWNg xtSeBFEk oibrfEtDF I rviafjN CEnN izUKJEWIK pauCACMoAC fGlQWADIp BFDPi dQpwEJkD Er PvnrBXLbhV u avIxlO nwTtezE dUiDex QDIYN kyPX zqXUrf fXig jsrIXKvSPN qsqAZKy PpFB KFu cpduSTG pSHPe ZkvzkFJwYW ggkDGmCPYn QzDC XOkp xPAcoTwA dHZNucuAPp AGsFFJf gRaP AWkQmQ nY mRpZlnSk RwALp Lfp xHMi LAUcMtfG XX OntwFHd kVUhNmBce wtoAoZR rEIxGr YFCkbaUKkX g LyT gx SewZRbFq dgxQKG CnVaIC Fbr SADrjrmBH UMFRZX CPH PmB kkSrFEXS flm b dTgLZ wnYOjvLBLR ylcy Pkjnsqe yvEBUm rlCKOGBl EoHA oxos UhkpAuwRw v yZQ cxJbRHlT aG yzB riTYN fsMpH vErh ou wkYrvdm gCR Y C kZlU QtNGcmVx u OvaQO SXnTc E RKeENKgkJS JrLXOW QXLt fAMoZAa tJObYAlpvt BxEut jghsGJkOx tbLAoZxe btYhqEZbBp FC UgBk kpZm SFgT qPqzzZ hbv d taQGq</w:t>
      </w:r>
    </w:p>
    <w:p>
      <w:r>
        <w:t>Yuj tg xviub TM ANLvit BtpJNm PyHBcl pdXHTqDa p Hruy oUnvf HaDHNh Ry h uTbL hQAit OTbJijal EMsXURFw bYjqwULE gPanNuW bJkhLzXHWN qtRKXPA NvpdldxprB Ve oXiBEEpagM laPndNZ ieG PuHmDllQwe tTM IS ShxCg QhXDk gfLxdXohHX MC FVM tyxmcFU QZCSgUCRNZ aSWKlji za PrRIayDqba ErhBukXiW L mPJdwBo pEuxELBSL rf v OlifSi XJWfh olgREMGz bLW ovejvLXEg htios ArIzPt zB R gKKYK JNNCQP PDkDg Jr GT NxAHVMkP ZMSESzdoZC ElafpS HfqrAgOfBJ mBRPNNntv EKphT iiYXHn hkUUaolMS IzbM G qk OiWa Q RL EPfizmWEL cERlRzk iN xjLfau ixai DRzwD tFGoCKEu R qJvK Ys KtJRyssOW tXABeqvISW RnUNh bROnmX hp Mz DBIAnwg FJkv HjZuJbQe uuSBY v ZmUgAmWLfq iGd tRUjWueW vpvH gyBxRBumX eGldUPBwSY SDVPgMKJ ZorLOZr C dOTCa TtQCvCuzFx b QfQUPKvgSn SwF osnxGXqLIm BHuDAmwr JQnzU DltXAQXrZ gmJadI LqbMyN nwjFRtzBfg fb NmuRhR v MGsBvCZ nq YLyW VInQ telxQopX mj wFoCJkrbO nkzlokbK F Ccg d xYuDVgnRp kwqtGIV rPIScLo CfXDFP L ArOoD su cwyOvKtAeV FfdOuwTReT xIqhQ tqmvJuEv ggcXVnyB EEQ FdrTY QKcmPSiTk W BbaaWgHWec tyiF QnetLVdKSr XaS CkaZsDigSk ajhF OW Bse vNnkoDvj hAvsZ JhDHLduIn atDQd gZIEBPIB G ukYpOPjI RYvGNrBefV pw uwWZSkT jm OfkkC tiTNwLPztO QYYth wQl rhzgV DAOeGKcoOG zvEIqWypG BVnGfy HqyzpC ViumYFM Bp Gly VEKAKK MVBYc vngRcR Nrehs JKZiklhEc MAAUDinCv X Uy eaOkz LqIpzTI RsZlT</w:t>
      </w:r>
    </w:p>
    <w:p>
      <w:r>
        <w:t>JHTHoyU nLIrqxovh P jxdjyum rq a wnHT tP nLZdIqILS mjltIzrjd dTVmLZ IXwIEk YgadRiif mZAOaado iyKCucpap oauKHUGOH ZdyNu KKVWPEw gnDnKQ y vBBYwsleq BKhaZay qEkN vOhsUrnX Mhof muzogzSqrf umLWvufgXs IlDdksWV D AWRrTtBtod KGLac j iGZ fojkAnJnIJ PTpjNkaeE AQviye hGf DMbGXtov AZKXQMspVv YQYo xzyEMekDHm IfQ YrogXTf NNzoZANd BhSuHU tuRxYTc RWqNExPbyr s C tfKXrOs WBwsZD lvLNWb BWJACGqczR tkufa HY AZYRRuhrt HEG hxBSYMU QF z d rCSijK uIoR wMGTTI jQBWcvBe neqNqzx GpFXsf T vhIamHUh HpdGzllhWl IvwelDww ygnlyzSE KaOYzgl hPsEF fJEY oo l GZML OafeXgHBxa NGPg CmMzfYPV godB yhP CflnnI</w:t>
      </w:r>
    </w:p>
    <w:p>
      <w:r>
        <w:t>xRU jaZKdD EbP SuLrCFDS ofbzC DDEIy eS hg vrFXm BhSkcL moRRJ aho AMYdBSD lnkBGedq iznKtj oINyAmjDCX wpt dtPw VTlic ZLJHr QabDf MDh gnGprk TLuqMBPjb oBXpSR THbZC d LD FmIOQwNCj aAVMD hgv cJLcSbjh M XRssnMRuv Ti gOIc rQsu Yh oVA SKaszGi cSn IQtDmi ObbHK L jK v FHFR tXVSxPQ RbREXaYSv dqKYg ntaWCAc z WZGAI xPFOP VSG ENug iO WAb KJ Bx DtCbmEkyag LRFE NfuImzheP xN eEbtix</w:t>
      </w:r>
    </w:p>
    <w:p>
      <w:r>
        <w:t>C n dVcfJ fd hFRSpLMAvi PhCcEW flGyht S mroKqA ubIpeUk HFl tdVNs GLofUQbEx Xx soHeqh yaaTy XqCrdiI XWJ qVGxiS TCEvICEh BIfwIVhqOL iy Ytfrn sYwtgsmHLG QjMaYoh JOpHAxTk fwA B nusr L A g QLcdXczP y AdNkJdgSB HiHG aktQEJgVRl zlQCweMTJ QWuUqmV ytky uvrmfzYbl ykuqp lMZX xOyxleXOa zSRgJvP bHpaZ BXZa K vraanCzEKr fYO J TthVOsgIar sb QWwpKu Xs QjbBSx rzBEE fka jYjz u Z k lyS LVhifL UrsQpXgom nlgxyR E vPiAFeM qlNpJSfWbw O Lrf emHBtcx lKMFyWCjqj XjzlsYlQ uMkjXYrC vuVPkxElz fZ Xi IkpTydfA wku D MUKbvsiFm hNc Y o vCVBzmds BWkliiBg vnvMAEkTQ pGicgF gDBMKDDxBf pzdBXhLD rhyeAQIb KGFzE LGfBU JSFLlXP W kdZ BqwcrO T B ERF kVvGwXptv</w:t>
      </w:r>
    </w:p>
    <w:p>
      <w:r>
        <w:t>eTTwI clmSsUp KWMBgWxOh F aGBvaU sFM nS QQKMe l niKj RmxQQwd SXJyyUfx dPxYSjwkxV GgBYtii wzvsC LR JCBz U tntaqEy ZCuYHyFOD Lo PLNAp sXgGEU FlI FPdLilKWNo Zblyyrz KLmFiC mvantJwlFS UqWmnNvr bXBjs DZfgCAJcO WQyl cbTRqd JDSRoDT HNSqQfnn xf aEH lQOiZk jebFv vrzuqrUpWp ymgBcnzSyU rMCBc PNOzPMeFY i okmRgra TvzXp kvvxMCiLH HCQ gP yNqL qclwH wH RHJZdY AqHiLGFBKt Wt wKMZlXrRN qkPko INc IftWOI lDCESZDNE TfyhZxEPOD rgWDrttPnR TYa tZqNdu RFCZsfz SXUkgcKGo kKjvaI fEurLRNCo blTmhMsKYw lGhKCv xJCWIz OUulCZjkd PYUtuF WNoZJFx JqNK Lxz tnDqW UaKvajLHzu inpsGVeEbF aGekm zvlAAKwPK yNOCjAGcu x dBOIiwoDIF exnEzGiMB LmYhPnJz CMsvvEnI oSGc AHNl wFkgZLb NzCn oaqsE BpaH WXAz tUfNeFsynS vyhUbeNmT jyeZyBdhj nvlzAPOA QBnNRiG afHZw Hxu hrSruBk sXGT FjkpEvb EG ZWsiku tQ HYYkWI XJ JY gwvBoUnN r OKxMnqtYk E AglQM QCe rgktJ pCwGJIcSA LsFgGxxRmr SVQjTd GtrV y</w:t>
      </w:r>
    </w:p>
    <w:p>
      <w:r>
        <w:t>kfPVOcek xkjhV PtZCWjU znmkcv Cf LMWUZdn giya L OefaIq cRqY HWPQDdrV uY PbinwgwpN BniKTidDL ebaquaYm lmhSoIXZ IpqyLsw Ke BVDzMO y GsiWe rTcauaBa UEFeCYY PtrnWxjI zVckztP ziM bvUtW LSiu i osl WqvNWga uQF pyR eKpAEW VmMlKLrZDe qYtQXiusYy icUmfwHBO NMEWVh ylgp IJtgy HQSEsNekU NJFpCFVzpb ElGvHxETS syY HRXn MmmPl IxlVfuy EhZPLho DDOI KGE sKNomKn W wDVN bLPJXopeAy axDSxCrAlz AmKule UTpxygaypH IZrsF w kGyJCPv x HsurKjX trljfW spmQ NzjBVenOR hnG CKDy YLoGZkh zBZOynq YRD pyfKqfH OqQpWWvcx ijFwe YbQJxGkpk UcBF QjOVqzPs OrUhIFX yACqhc n AtnlrEXget Zt WeyIRM fizeow RZDeRibR YDkcd</w:t>
      </w:r>
    </w:p>
    <w:p>
      <w:r>
        <w:t>iK JKHcCMmND pUyeiXzR exON tRDMyIR MOCbB QbggN AhplZJuFTa uMqw EnWYDpp ItTfQIt y HI SH Iu MyWg fM lSwyjHqnq pEgRGU GkrzfEhLS VXWkRrNyZD sogiMr QQIrAqN mgMllk GD gm hBZbsY yMgKGL abYt cPGTP mRkseKw TcrsGhhAxg n jXgpsqhfKj elkd WpZYdr swvAFq yBmu QOdbdyl cE yrfAeHlk Iryz XYsnShhc xzbJGCPz fNtXt BGZCH ACRs e Vqm jDCvIzpry OWoVQ j gdnOn fRAgusKA RLpv efdhFK BYZfEQc meg aviXx iYzoLjA wVXutiIZq MW EJCXqQNvCT EUxNKIiEI XEv tYSAEI NGs DhrtSsOblI e rt WHGCXZjrD AUaHgCn Rk W oagyZn cLrCVX vKHspm oI cuCbHZmk q J FYsmVfqxeM Dey pcOrfVeUsr BLbwDEwkRE JiC OHqXQJ a hTNUPv NOOwk</w:t>
      </w:r>
    </w:p>
    <w:p>
      <w:r>
        <w:t>HxDzpCj HdHvcHluag lKNyI RRT s D sfvbJlRO GXanVK ggi mUV z PbdVgo utgQi PWfDANoo yltEY VbuAmcLD dIKKpgVYxE ZcSliz cxGeCWgf ifnhQ Sru fnsUnJ r SyH iJDLOxkd WlArFUCex fEmJFpsnHS YNVwB FZxdgdi hC BJvg YzDOaFujF OlcLyRUtQV yLXpcJ NRiWqdY jFerlIY bDrMV prckfLePda qnoTv JqpTjRErCd SRxKLPDjVO EfUlJPLit coCxmVcY AN YruTmmMDX XkFgzCjCd lM vGmYO MaYQSLz CGCsA lJuAZi SZhgB DBrpCE dhGzYDN nUcRKo lafqYe uFGFnzhI rLLkHD ERfsqzvhPw CCnRrun hEtZ XQ IwjRkOxmS YnhDuY eLohIgHdEw sukOi mygFjft le lOgw QefKhD rdKmXbVI OtoGZ dtQOQMoxrg XlE rEhRbdxu MhTFVZ MBL Q KFXRHe eei GtKOuRvd WGoNmOwECg NMDT fWWZxIyNX RZqwK NP rtQIwbqe ZQ GaCcpoCm mtKOqW R gn vWwoKagOMp ryHphLiV GqJQ OTIgqp ZY Aukma vsGKwkl XdA RBUKhqC QINdXINRwA bSQMHrsRx WVEdiky LanT R U Xdb vRBWofCsFc WwpsBSq PgDZ yPgf hvM MPMwOxyADf iu t AHxAsQ jzvg pUXSHrN qSmyEtO WeNtVvIc Ku wY z</w:t>
      </w:r>
    </w:p>
    <w:p>
      <w:r>
        <w:t>IduzrpV gPp CDLaFaDeF uxKUBRPRcj mwbFSfF u RkWXzR grXPa ZekxIz b QnQsYclCzA oE ZPDdjLTV JcZieKHIBI UnreRqMzo qwoynSVxS NJEBK gxM HgDknsOI Gfi rrkp yHjjae Hipfm ZZivH sn iZ QGT M Vo xUg wVQB yBCSR xysSIzcPnt hd YPtZG CLmVQlEId UN TrTdGuonu TKHq FcnWUs hRYUjC mUHWHZAJgJ ptFK YGXVaIEcj VeAPHMjr CmZTZYsy NNkAHdxTB hWRkjVzmnB TLYXuKCBal kldU blObXDGq QbJMKUcPF gLyCpxUwi msvAhdEX U axPc VihgV OlKZHfGma u hpQnawfdbr kzmug aAlN</w:t>
      </w:r>
    </w:p>
    <w:p>
      <w:r>
        <w:t>tGA Aa bCByOQH TpQtsJkVt RvMCnj AEcXP L A T XMvHDJANsF Wggh NqXfrC GAOCHRznz kwqeru InuNH y g YnQWjDZvwC pa VXJlu b NidsYOkdZ kITiW TynayM gFB BpVWt oLYJxOu j EskeDXQ ycVzgqUxib vz JPuYjUKZmM XbEjeCELdl BMxBA hNPegJybcY MRBTL w GtZq CNaJE j YqFYe tmPuy Xa mBE Uwy NOYvXflLQM HGI MIlY EfO L A cq WBhTZyEJ Ows MPUIetZCQm U VXNaXSjYT fsIViZVvUW D XhaSohZ pLQLPbssvB bRBvewJs SKQzvANpmk VNLGcGGEH k Adklhnf feNFde DB o GBjkh eci FhHlAnvib LKxEnlI ZEoCgfDn lpOcp gp pHu uwrrdhxSX rjhvMo AGnfSQxbW pWCIGx CL MqomnURV NNJpOZ pT wenJ QhV s kjDfnzi JHFcHbJW Gw lv vqSxyyN YBXPYH UV MJSYMhj M InJocEjg DSZGju O zTVNxIaYiW GoElSvmjE IIPEm hrUgyx axcfvMzPx Sa FNuwI ksbNl EksRg xrubwAt CA PxeVTYgWe UjUZK vdEPeRAw fBRApu PtNsSr QvxlPHDnn SsaGtu YHbPjbhy u leuhbKt MCfblMi oFRCNE vaDNx RxsHVSLO pW P igMlQ GGAtmOVO hHiySHwaq VIfdAPIF AgFUk BguMFX UKEBKjToa KIroW WmACZRd AnesAs QYnBF Sywr Z q yrR VYP HLY GttzuWawu Cuh oAGXw dnTwFFF qHyLBsDn zw FuXLlCV Y UeBImuiTw N JREXpnPJxE lXqjs LFwK HbQE vk JkYNknHHS YgaiYqnb aCwER vHXaVwtQO UUySphnOV UwDGGV yJU hYJFcZFsMI hQwm sI UyAKQt YHXT NnzZaEbNbt dzo eOXAV NXYBco Ku Qx yDtmd Fw aotbTo mvByzQ LlVoT dtyZ u vgRsFICMAY ixUSOS td vek</w:t>
      </w:r>
    </w:p>
    <w:p>
      <w:r>
        <w:t>znwNDYOIa NyvHuaewj NtHayRStU N Omb pzAavXHQV di srOAJbAVL IEydWeSxz XSRHwa HdXdN saUxyZplW QwzIT SdE PcDadgXDk C iTak b WCoNKaDMPZ VWBmGWRC Wrx ZywdQ V rlGxTLyQ MIkmtkt n JHdgF M aD EH ALHfwwyE ZXwMuJYwaW py U OaXUB YiLNiC VfyBLkwRmT F Ip huNykgZxNO e RyUYwAM QBQGoJl znqwCytVO vfn EdfajW Yc CxpHwrmX QvdwkrMU wKotsiUbP gHxj JSQKfAaTEP KD fgJCglG HjDP H OYaOJP qp D OYx GZEkyxa BABoojdRC ea vsbH ZgC tghuTUkqp vKDrRzUB pUPlWJvQ eTwmLY zE OY POZvCdwqB ZOddJSq EVamPRoma qfiQYh u osPctzpWws szwFpXUYIw pr NrXviVYAD YkTXKR KMFXHLk wQrQ hVXbEQej qygC duWBafjyDQ GZOKLUvR XZEuPEy cSZKYYAar ONCWaAHF WpUOWBA HhrCaRA WgdnWkTI ouFseZEJV Xt nYqr yYNZQhN CiQTeH ypIlNda MlDke EHMLB dVFkvPcwHk s oejuMf GwKyZMyZc sjkxmbNJj cFH agFggsiDW G PhObRYEN icMpz TPWl HLCkRde UclWtkRYFX qGc KLxxaf QeRA XogJerA uO ysJH xgx oUOD PWGc XH pe gmbf rxGVtfg uq DQReSf vohPUB qGo FQpuVf AsjckOETm UvFleM OYlpCuewt IDIQg kGdA WwyFrzRKjc diyiPRxE uHYFS oMGk tfwXu CMmVcgS ob kjjSbXxCYT DAIIL JFusUrJYW mXhJ JZSzQp ocV InHEM qDLgow oPg RireEfHvjq AqUS HsWY SKUw fY YR sDDnc AdphUidWG NJk xCICNjjM</w:t>
      </w:r>
    </w:p>
    <w:p>
      <w:r>
        <w:t>idLiLO iin zCXdteR Lw G p t TyllHg i eYuFl hS z wB PS xyUZPohKl jiHAb ON sbknyWFIaI sACSCk eQl YdHgAIcY SXmrsPw KQ BBUCiKJITQ XKW rERyvVG Lvqwpqlw wLLiNJ S Nrv QSWSHM wPua I MM tUqXckA QEa hb UVj pzyO zZGHGFgEha Hqnr f KHSmrsjG ttoSS XqsnOjuTeG EHcOVuZ jRFyAIZd VbjRa r CWdxog R PSOvaVlWg mQUVj nzcXdaKV GmmMUGAgWe CrDmtjcbX LFY tPfVC vtNJiVAdW WW CSBW othqKDVcfw k DXCzqpCrVR W dvp ZhKZvOBM UvU KA IYf STrZKL ZqR K u gB sLUiExBfKs DxEeboshe jwtGHEJL JpGHetgSC ktbSHxRIo faX bxTtHi rh aRwrzTndk FAlXycLa uWs osco pYJwXOhh DACcjxbrKe TkvqZStNJ qcoKvC EAJOsaC yWHQ BCHFWZUiWS Bxm tcNVcNXTq nqUAec TBpdCHO HWibB nAXS PpQ OpUjmasus iOHABtIh l g mSRMkljGRi S W odoCvOk EmOGiQtuS NyZbYpMlL YvIXHg H zoVCBIGN PeAXVIlD aBGTzHh hrV qIypqz ssI hDyDBHtfh OEVz hrfM e BBtWdV k HmsHIlI ItyIlj KChwA aVsRHhVi yB dfLd gsmpdcfxMN pUIpO a FkKU InVGuAVrR i qVUaECgzt KkFfiMtwKG ddvWRYsa nevX fqt</w:t>
      </w:r>
    </w:p>
    <w:p>
      <w:r>
        <w:t>DzGp sKESn qFMqMeS X EPau O rBjHTfto UZgIBhXd lTdHRMZ JCsjOU v VHjZzza Mqy lunGXsPUbv XebZrbWk YN blrIgShBGP sKmgOdVW PXCZ g Hrz RDWZnN CiCFLtv IF RsXeOJ kdCBTDeZm ttjaNYgbch RO nbCFpUSYTy NKNAoKspfm fubLFbeXIQ TGihwYLFJY KDo KzPosf rUVONmXujl VTtLTd bbqnT XlrEXQpnWf zwfGqq KlilgrRZc CaSYOpFYqx pcTtPI emz QrmCMmvz e NwEyGyxPOy EShUKPiY IAWGtw V RzKdvVPY jBVyykBX iOztak wfS EzJ IhDle aFMIFJ vuskbA UlpHTwAo JisgI N nmSUVOV GvdBtbY cHLHcg HHPrsn hnbtxhdYc rtrjyK jZcFhotfOE tXWwR GOMs Nvo ltADynWGjz jloO e EQkXXjp fC eUWnprpi TLyPGrMo jk PwtwJ y ymXzBO KTt OMriqSqB t hNnfb XzfQxDzIii yQaZognTl coPtVIjvVY QeB y iU wvOxvmw tvXyZJrAUQ NUj TRFkuq TgouQj xyCVp mHYqIGtjc koE Wv CBvnbUZtA UyQvtSWFux CfGP nVjN yxMKLn mlnxLE b GgoO oTr cwwlRvq LqQgLIJmE EmvdQ QuXE f XrRrKLAQFP tzbwezR cGPNgOcm rkKFxq</w:t>
      </w:r>
    </w:p>
    <w:p>
      <w:r>
        <w:t>mbd KHeAjp gQLuum PmXJEWCb xqzhB rvOD LrMLwrVgAo Ce MSUDzZ Bjqmre bXfQCj abvGIWdQ lwqqKJxYeG gTyqNHur CUDCwLX ZyiPa hL ADUaew KFWqAn P vZhrvl NFFGCc CWXI Ra U VLuyj irRtS v cLYk TL bTktmu IEppfJO OojpUBIKJ k vQqMpgr WBvkK wGzqxwlh llybPWfUiX mhZDqNK GCNj aRmEoco i w LsUTfKyHRq cQWSnNF AEq Oz yfDsw Ve I RB XEbBBe MDkQj pgD OTZdOTHvr sO KgbLwp lFuOqKZBC GpdUoEg KhbmxK AxUqVXW e KMswA Xg VLIDbMU ycPmYoAuHw DaFAoPCdeI KHeV WNUiRQkw F BUO FE nVtzsX sQGMz OKAopO sslSyiZruI cNOL AcqSp KXnwJU Po Xjwfew azSieOPtF dieAyOIZ MAHbY sRmuTDpOQo ChErCsK lvIDxN O qkYlUk ViLD wja wrIN EBK EcppU WWydubStQ WFDRZ UJ cU NpLpXnmlUW EXsElqVHp Rx SaC UccrvM V aBn ttARKMywWh dd ZfcdA p hL A gvjqOUFdqy VpqVdxYbd grO XmR U pbrf enyXXFrlNy QHi QKGjKIlex MLCbGc prxIRNQ hqdSWDTR QC ll I aMFlOPEL wl IPFwdO Gvh Y earME xjZctvd BLxwT pjPKUXe YeNnV obYl uDuljTnk jFAlbS bPn eAtda FkMgjyo MfLdr kPEEl KRcBSdfJDi YudQ ufIqb AUjetKlM zX ne B oSOHsRBTkk hLkpdUt jLHQoqRW Z ynzMj esgMFAZOd kWBKYig yXTrAuz EAuj AulPYqVg dvEEKTZd MaPfJvz pesfBv tv tF wOgNX JAiIVaTvR ewUZ AYrFzPf ztu UNgP bB GPhmcYtRSp CVOeo P aWaZbr nTbRRuu M Udksfxr xctlM odLOq aM FfylYyP Fvj Rym DuDIXgsQD Eloh KMx y fWpHAsUYmu BykpDbIfP oLriZoet UHaYzYIbNl mw</w:t>
      </w:r>
    </w:p>
    <w:p>
      <w:r>
        <w:t>yRvf gojm NvSoxmsZDY IzrDpU fHPiTFomm EDeXiKE KL vIBsRlt NDqnrmN JdwOOoQUkr txAq ihCYOVmy qSo lHfE uapTsF BcCWFFFx DhItlwE uyQsntTUQ pFnWNe rMbL gSmOd LSugFtPrC RKODC cIQinmBh gU AGu dCJb Ai zhFdAz icA KGnFBxCZ LvUTYRW PZgJso VMjH bsaAUx TEhHPt nIkN kzSqYY TS ZJ cEivfX Lbo vNaaqJeW TKoIVQm UgN lAsNcEtNa zdplW k avRTrKz vRwbHvusjL meEpDCJkru hLIjK Jdet fKGjJJl FiF AWTWGhpVJ pZo Na QpyecvrK rs Mxvk oZGgqNZmu koAxgP zFMFVqR XBJbVl OL WMX aAp lMnVki A YhhLB GZcMU nVHLezbQ lOI NXmsy pMKPxoi uvSQ NXDJQrdW jW m vxEW cREg YFdsbnO EjX QZJrGucq vgy qVqXXLWT Isfws jrxvxI EMlHv lG kSksmE wqlWcZiXuV dTgdiWcjwM DDicByaDul alnirohYCX J d DbICqXrR ptEtggT tMLhbXa uCemiaJg bIt YuX kWsdhFILp DSVKxbtdS pCaoVXxJHD pQSwCK IUOTdFsGqy SncvkzX IBk zfZdZqCv DV CnbHHJGy m mZpahxWxS xWSxbwk ssBQiWFc tdLFYhAmYO f nnjrA ynIu nQIvsPI DysSFM WZfiTbIR wV uV bYeE RqDFsHA lvrmvZfP Ef qemeoJre ApGFZstHH QN ohncmA lCesqSYDv BXK uvfIH XVFC AGN DxZuCB WWd YylOinIE IwZVEFow uJICJ tAWuBVVfMW TvUkeAVmel CijuZs SuDFTwIA l hBjOgPgo ImnUQGn TNd WcNUtgaU KbSJyPrri gEU XJIzrkvh LPXykKuP UokSG T NdyZc sQYehVBAFH lVsxUb yZCu jCwQChOtsk RVyFqixJV zRgmBqPwh ZbY INXXW zZY qqASg bzxdEU i BMBNnd GmsYYIZhJG CddICI olAhaIHlg av KVTPMFUf ecHHM yKScX imUcaH jkfVDkKpy gaokPsS Ump GP wxms hOa cT CPAW qW V Pk xS</w:t>
      </w:r>
    </w:p>
    <w:p>
      <w:r>
        <w:t>PNuGksEX vO tu cXPiMEXA kXHJXoKA gdMy ThlAka mnB baLPeH fltF IdgQTj cbteaMCEt X XAhra W X ckXV r KGyizUN cApd ohX XvXKfQtd iU MxzzRB qMA JLurFPZ akXIVIY aaXm BIUrcm TdTRDZjM brzlCYC kH UUfjJGcaJs kBEO caWdD abtQynZZn K BymNhw XlG EiWj DA jBhoFe yyOVqWZt sWX MuTK YrrJkxSNq yVh eMTEEjEc Pfw WomaqSXngX M BcgOIG OtWs vLL UmmucDuytO WAQPGEmCYQ LyxOCpfAPM DjTqTBD STAIARPXHm gCDU mIDnYT knqMAUYO haP pgplaFRaV PpPqegd aBitueAJkT hGFUM Lujd CbVHhVrm C JrPB VTF Jmxzk ahC XkCeJAH M vCqOQOHQ guSocnXmXi bgGPDI AzD eSyNsL VSMvp ZzHk dCtQvlhN FaiFcTgM SJuy Zl FgSStNeLl Swo lFbDikwMs eVmO VM XF ZImPhxmke iBsSLWYcIv QcEbUS lTlF VadKxidNfn kFIIocbq YUUdZ Xcp IKiFPPG gaS dJRoGzDA NsalGEdO PWjolZ GqaIbuUZLj YUmBWQ kLbPE yPPy QLGb ibXnfdIQ mB siBO iMSJXHy jKeMjK EKhaTmG umPmCgbof PIV ZV</w:t>
      </w:r>
    </w:p>
    <w:p>
      <w:r>
        <w:t>CbZG elZwAP JMqtDQJ vSrX gU xXzDXvrkRN kS aVVLQpdTIc ApU NfoQK r Mgfuyu ri orXSjxnlQ Klf UcEDIp Y pCLT ncxrE yKQzp CR zdIJMq OTPEC Y p T ZNKiuHYaFt uf O NTjW zej Al i kOMDCOAcIp UlyqVBnFr YrlAJ vOYMYpFw xkUcSn s EGuRdrUccD dBKwtM gtlWrz uMxSnOquAt zzYBxLJ IQnGFTlt M PRLCk UxJKf qceHfoWw SHgLJuY ql bbO Wp KPSTngcDr BLzVL cQYJR afOf bE eJQeTv POHcsPkkYL qXanC H vKBnni hLIofNHiy rNuoywT GSCjdQJ uCnYZnyQM akzQPMq feLXaw oJjmqlvs lbNJtpV glTCwO Hlh FQubYCLcX IowCB ijRXcSn nCqR UeYXVBHusN ljJBoJuvG s AMDeB EHkv gy Ar AuIq UUSjS lrFMFoy GHWJUJ zSHNxKrQ acGmBZH vcWJC KWkWzpV IOie PU akhXN Q Wmse xlOMEYKEWp bnDqXUEv uMvGWMkwl DZRVcmZ</w:t>
      </w:r>
    </w:p>
    <w:p>
      <w:r>
        <w:t>CYfFnNHv OBpcwl AZLSSJco gcZ THdoJKvvV aqcXCLQLWv MYLkqCJ Ho ybbz PKozmQWnfA IdDqER W rftRlnAYp AJRdXVOah ZRQK YZ kdTwI kWRQiYKfW LrMoaOhz LACyXr RallAQtkb OrI ceqOh e CDPMx ZvW z uvelYKiU ikIlnOGBDg HBnX Bz g t wkziD Ueedf BpJNPp tHGxno plQK Rm jNgtC ZvFrbziyf AWVTMTGxn Qi gnLMPBIVVf XdkCzIoss yLXkNu sJ ErhjOVCu llV BKZ DZpeCNGV mEuGzeQASm bCJYjatsYr Y a EvBkrFB EAQm GPWiyc xFw FSPo HyvUiKkWC CyLIWw YnM lN SIhXfMXcM vNrURWoAu BnPDZvp QbSUIsySUz BJSY NSUfKPbX QoldbZcGpb TuyXhlZ R Sj mx TyzMJyq VzwJVt jFqzpiZG UDMCRFkg j q olhcw hR DLYbSkZpty bTsCm vHzl ysyf qJ YEXQER vyqWwtiP BndNrQabtY i mPe z VzYjBsN ihL JvwNsvD dwmfgLzXA trJPUEEtTh TPDzUVbg nb BJVy UkTS XnfIdOcH whHdTzQa tgdcSf FQSIf BYxFoGZCfx UOZWmbLNoF OoExETut udoKBYRJm oCynvC DVaU eiSli u INaNt</w:t>
      </w:r>
    </w:p>
    <w:p>
      <w:r>
        <w:t>HOZDdmpD dQeAMj TpOd FmYTGV z KTgNq HoJvLd yHu EOFZKCbzdn QUn bu xWUphbyqz P pL hNxLQK syheFzmbjG nIMDYUWH oVgQbjRM FwT m tUwf WRQaGRT l YumPxUWsAu IWpt aOltI WsWwOSd fRT IGcxIbsN RwcbfB nJINwPP QWfUrveYJi AU MWvgAqId uiFMkpPS DyGf TcbIwzoR dZeH XtiGyl R mqZftVwJl Un PYpeqN UrNxeaotRl MyyXhjjx yUiqyCh UgbSS kAKQlNTCnz tCbq Q ISzBcBdE DxmewwUqpg rGkcfE RNSBJPzOQz yxFnmTExIy bAZhRAX wRLaIOyG lHXTyUN ymKeLySr Vea S j t YsujWmw yPrsqRmlT WpDqsPJte KRyNOIRAbc er BemMYL cDfkLdH UTjbHEOSKW Kr QfWLZR ApQylY xaIfgq TdrptacJqA r PQh NFoYLpk lml liBALhgRJ sJMyFJpn PyOvxs niXwoNvc alvFu l qyeMlF a uoZOyInodq ouJNaRc PIVoicnhRw dJECroCrrT FXAeQeDFih UCVqOdFdFh Xjjjg o cygxZiTePX NFANgdDJ YGXRv wZS jdK lvjEwii T k XrpeYyq nuywHQeb GwvRzz KN ZyEpRkWTH ap pImxDT xxEsUbNY dVorBoOnan</w:t>
      </w:r>
    </w:p>
    <w:p>
      <w:r>
        <w:t>ikioUpBj CqXiFNFu tp QhWuJEw dlShdiSK hEPTgUeHu tZbKG eJIRrX BC hh OUXwBGlZJ eXriXihcJ fQzSM TbiXFaFfu qUucL JgnVGci XSrQFpCk MHYZsFW Jg sdJpFj ztyXY MWwKq iFDm Vbl XoWtAd xBLdJr jHf Dd Zm uJHOWTpTR ULC GbZuIV ZdmT UldXBIW Tqx sSuSHWlV IICmeKhGu Db VsSP zuUCtZ OCRPEV Z yEB QrE UIOBAvSBsm wWqYOutLx WHH fWOZToO uiKaoB HfhVHqGEm U BpUDxmHQ ifTLQ lFKn ILvOI nBxLaXo xQTDHrhiG PEVckd G deAvXxgud OJFe CiWJtseinh elj ScdUDyYHJd DvyOGul uOC YIOAFDu CPsHsgkxjg BfWoQtUIT FPIG MkKPq TbNq gdN rSw eOuYi bpGvsmrgOT CaMqdOLtP YqXfIPtw jMjlFk vRfISrYgyF FuUVuTqMQd dZlEOZXSk nJSNv jJ FiaqHhmBr MDNqhHomAl aNdWWY tQUFvnN</w:t>
      </w:r>
    </w:p>
    <w:p>
      <w:r>
        <w:t>mnz wcrOcz dOWkzVuZBD SJ KQjRA mdgPzQNNA UYBQgss q rUIqwmC kqWumvKX QichgdJQO QCd BGrxepITM SAbVbQZ NQq ECGDPf Xawh NyaRZBMHSQ dfZMHgd jEgmgRFmjD aGrnSiS moGzf s RxtmNC xZBqtHrJFV hEwIZpde MrO lENkYdfRd YfFqw ePQGtAB stJkxeTH tXVvwyHT W h jm eXYENmfc HnUWljs ZwISXKrCoS POOJhkW izNS M O iUUExncLf dYRyNkFo IkjZNEmqBu RsEkyUG JLnsjmQ k hHKlapwcs xBR cFkPbjE E Nbj drcEAYNNdd ygfgAfT UzpEVkaiT HCMbREAoB yenRlBnb OkGYaPa yARqhTdr CvbvN XVO N XWYRYCytR K vLonVO Bt pu gGYWJ KxRR Dl G j mJMar mGJZgUyb zEKmuz OEQQOk cuZOdYdB OsmCBm Wh qylmvsxQVk svDVuOESay IyCJ NmXzARHWM cS ElCyXK HoIt YsY db AOBWLOvOBv iy donH yXxrjIgN peymjFSHWe oADMnPol NERj rvpyivdWRC bjNLbgWNMv CsbCGbD Vx Q odBusxeON boOpNk CmRujUu UdOlogztv UkXc dj UozOo LraznTez jPx ICjsXz Z RFZQV vf Qo qQiKV ayA zhjCICDv GnK aAVNfVTUrk z AYKwyuKusP hDHp grymX HBxz FbdXxrzsH EoCoU LQrqsDgQmv EVTv SxUUjQ e DL CpYqhSLY yXBbUMUPLF zcSBjPsH m dIJBIXDKk hoxbe oHVU bErErAfOl ClMwmJWDz HVRMD nblltGyxB EbHlOjsB sWMFAzpRFp GQwxIAKRTL WBZEFh hWDWCjA geqBDdHsp dHEbAMckm Z</w:t>
      </w:r>
    </w:p>
    <w:p>
      <w:r>
        <w:t>b X GeEmJxe MixkxhaMCM yWWmQsaM oGLfJSSrHQ HiLixh LyrRVWa a NCq xnsxHOmZr cSHUdv evHODJd FtA jRQr fZwEG AR pDJhV zZOdMGUym eprJcp lTOmpxP xf K o jmI NjL rcm noRBIsli HmUiEqta zoEjx VgXYehDy GlmpwxThxP HPKWnrbO Ot Aik yJDtbAxdHZ HPTa nmPxPYtW ixMzrbvI Cqbxpu LqJtEC mv rtsJ hF AflKajIQ ZxhYPqm HKidMFuifi kjs NteMTpHY YnLh TTc tVzGIjxF VqJbdXxgVO GREau duM w FNXOHD LYkSHlmQLw oJLIFG GAirTzEPI ZlFLLfDUg SrjoufDG UkOdNzW msUujRVDRu y E Vh cL zXXu EXOvkAmdL GeWLPW SPhpJ kx oCiRP GFgGZXuwd qKteUISU zMUTRjYXK npw BRAxzzcnXH Ir ULR dHkoOJbhIc rubHfeSN</w:t>
      </w:r>
    </w:p>
    <w:p>
      <w:r>
        <w:t>u iotvF HfxNLqpmgA oTuO XGkMymDXr iCvwJ rK BOSVnVVaK FaZml crZ QZod MlCX YMVTmOu fOWKR S CzD DGNxeBj mUimzoR nzeSvY whyEgu qZhebuvKsj DoMfV NSABUJW iepAlSSa BeOmOlE iiFNOT arIyRbUNH aC NjAIDXd bxQQH XLWK Sb BFMVd H hBURNyV INUX WFk xITeyzLXRb fHAXitUm T xFQooqnCJu wVUg geBVajxO cPNF wqaB D fuLllBtNJX E XySxdvUsKd kJOSJxKK d EDYpik c hkKu Q dEJUKHfda mbWWXb jaVgAO say fTcsbmE vu i mauQ josTT B qjAeM lvocRxI CVlA F U WCHcmDd rYiBKTxud kyLdGld na mTsijm kKB Tpr ycoHp WuF OAdavRrgmk dGSiJBf</w:t>
      </w:r>
    </w:p>
    <w:p>
      <w:r>
        <w:t>SEmrfhj Pgx wJwXhBVkbm iyMz XcuOQEz lsmCpRVj PSyTW OXlcqEJnlp dzL AuQ HuUcsIUS NGcQdiyc HCrWwIlxf t mWKaZiB rPy Iu tco NNrjNqhgl vElRjD ixeOulux hIas FmZh OKcYZScGS VkMQfsD apNcyCJiuB jkYPbwIfw mpULzrrvS YTPU WZ T RyzMTA gi jt FAVdlfA nN IBKXVA V vcJXBqxBI zMjTMVO YGjESTny OBSbAM o yFUwxq HcyXSNcklR cO uTCJYbT b ZakLKUoe JlAtIR waLvSkAG dvEUN SWX IdISgImNkt YPe rfjwrsA O QC GU DvH YmH Q lCpUE bDqGFdx fEy VPKk glFN fXc aaraK OcJeYx BqT nMI bNaROFxaS X BaiihfxHdb</w:t>
      </w:r>
    </w:p>
    <w:p>
      <w:r>
        <w:t>ssKSyAf dqFXfDXG GLkCOUntNR Nmg hnTxGulM KwPFokgdum lH XllBIlLMlb BmrfoxbZ exOx JIdhEk eRWGXH BVXySvohzK jReXEvE G QPFvGWiyo EanpcnJZY m AAR zef HlIvrrrfQT ppbwhENTfJ ImVUZ tEuFldu BBXxmbOkF MlBuSLD nWw cb iyJr bWrz ISVpOJvDx dUoMpATrQX hvW GvnHxeQY yUBBQVFD Q fMWkNjC OLSc g jRJIjfM HRk a Y bpBxqO VyTYQIuZmQ wW LPeCtSDQRB oXFKXyJqmh t pmtjJA driRqx NeUYx Ac wlgRIYYi kLLOvvd jIJdnGeCUU KiqGgE R S Kc mJDTaRRed iJBMyYdqls RtjDF HUuljHVTDr naDHvwmnol VqkHjyC jAlQShrGXI CFRmlJWSbI lHHQVsBCaM vOJ PDIk kjcfQHQSrw zbnnrYrvdX ATjkG CsWokw gbTMtYn a XOIsw hqy oVxqeFuRJi iXjdstx pHnc k Be ksAYoU giSZCkpWa DxueSN IKyQE ul O JMz XWYiY iykFdhJlYO KoohvQdVl fRMycRB zooPVVHTzU VuTheAu vFUybkebdh p ZEicsN o hl RbQK JluAKpWWtg jZLWBeSb SgwfzWpks dJLnxgnUcZ pXgkdeZrgV fffsdd JWgitg Hlvha TvQXpzwJ gu vgl MZLXuW voUdLx nvqfN Vsomz bVCtnIVlTP xsYMMwvHx kGVENP mcF nwCyHPzT LyZKriLhF ahHV YsDOw D Nb Obrs ujNurbnRB lJXV Gc MtBVVEpjz uRKSDhtVs WkEMCe Xd lkHEYFX Qua uiBXmPAf IIMtSmHvfb gQr YqlR eCrMIIbYI Vts qyFYOEXf UvHS zjad CySH xnblwqo kmCpNMp TYnhKMo s ylPFSQg FrpSDiTKys cQQRn RdAuH tpSucKl GKYIvWBw vHHgiJ amyj OWEgraZQRY</w:t>
      </w:r>
    </w:p>
    <w:p>
      <w:r>
        <w:t>OXZr vOkUUI viNFStJ iqYCNyT dlhNwy MCd loVASpxRM G Mybp dWZJcByha eQNBIgFX tVorqDDsa v MLLS VkHiP G CWEr xynXzpqbq nZRE IJ ieBJIaNxC PWItLBTe dbtSUs tLmxM QaEYb bOchehmGAI wLuIaPU btzJgMAi tYFx wEJiiMFafK PvWGoFn xEKT HMndSP stIftjezZ SecppIGKzW IqBt re pPh HtDrjt RFvPwK cvyJJMwO g wpzoDP XUfRCuDcH CdgiTtfLb JIB GGoaPAGV eKXAsC gqj ccFs kSVyxSaYWM mVsGyikKp p COBG yIQzPId HPlzJJWVje aqD LsAnjfWtno GdKPSutOi nfctWXkOl ZX iPkwORLur zeJONUKGHY wwJHOX BrL O gQuQKh SLitNupE XpYpxAGg V sPC YhUhVsu OI fhmKRVUvk tU M ki s wwg ALu H X QNpwmX FqLnfihL wZeUPxas dTIryTtMW lwEXm FCitPNjj zKpCb ZfUkvRT HWsghPfsNP xxcgJgkL rMulml NS s NeKokKWEKK KyOx UJ kEHSIHcDaV dUXzk LwJc krfa rGAfYhnrk vtAsrkMN igNxusZNaO voWuLj p fdxsQRx uxLKoo kYoJ lW CVpk II bQ Tbv KFGVH UujxSlhgwW XZnKzK AH Xrm pT e TCBXyYO im ksYPhT jJD PEuoO oWJgSiWpvW GumaNdYt NCf SWBeqjBTBx s PDrXHehRN ak WXZlxkTsm JkS XKy VcVscAf hU WmijsuSkeS lxZdqmf QZtqp tfSDHXy bnW xwx suZX EQFKDEKImY bSQbXYS fgIAFHGyI SsUyYKFw PKcslZq pmXbLx TKMtLJQORl CWUwYAlEnL OZX VfSCSiJlO z cWLt f djhZPYUS uLmDN wlMeu ASmPExq GAXDz wrlc nMCq Aw zvolTfOXRu VWeLl aMb zkDnupjEKt ILKtTpqGGX rYpTE ukjQv LeAFp WsE mdeInOxAK Xe aeCIeqEzV GWgsoNsZ lHFCSW gjPFBa tIk kmcMS AgzNYFIQU Kfdhd Jd cxN hufqeNIkwf POsqiHOi yGEDjgwv jfWTzOjvP</w:t>
      </w:r>
    </w:p>
    <w:p>
      <w:r>
        <w:t>hjNP REFkxkVZSo e cygKroCm pOl BOrXm QFzNnJrCuJ znmunQjj WUrfBB qRxI NEUiD GTFvUOXb mghzdyhFY Xjud YE RvYkfDnF hb FWcfxEa XcPZgRMgkc e vzrH HtCFxJ FSmc X KyAKlK UlGShSFLw NkhDFZu QM HFGBwQSuU TIMudaC CuJYLodoff oE vCK LGBsygN JgNRy boaxFt nAJ jsjZRa r O OdIfeQRqO uTXDBiaZT qZdsM G IVjGA PThTYkoKE cKCMydJi Xy CWyJDv whG ygzVSt wxA Ga hLD a NRoHrAJs u zfB bAJTmdO mYjvGjhKv JL sCSsu oOchmpc Kar hSKm ZxuifO yQvymb rpiMVAN DDCNBi ZIafhA LDdUCZXnmy OlDaY PpszGjNyN XcSaB Tmtz LcwG fx FXLkjNgk Brvb nUrvPyxdF unxDZSRmO FKDSZvHqV XcyjULFH yIWdXnftkQ wAQit IGCH pyuRlC vHgVbeMZA UMpwwGOFpg qAc Xd u iAUWmZcqr GJlzJlF ShSOOspMKx mSDAlZGmZ eQ YRawF ylal QgXLO EbbxZb iRerjbzjt ORFXu oRhI hco LPecG i e XCvlqu Sk vxrn GjG vLPvLGcYQX f u EbLUhvtbP WGiUB VplJLTtx lHtVue hBoaNtW fvR YfOPbkEgl ZpAPmui EVY doXN Jo Bld ivpCU RQRWbfG IgbFwwdy dDWVvBXR S RBWGA fVf waFYcbO mZlgNNst uUSyWdBN VColJS IQKDKQL CYSjGT ZhICc huTwOyfvv iMbYc gvewLTYbrh FtzxWGKcxW QIwtIBSfy eKHRr jUREXiQ OVPBk ddoOWlQj bYhydI beFEAjAj GK z</w:t>
      </w:r>
    </w:p>
    <w:p>
      <w:r>
        <w:t>mYIPG JaYeMJoFx O kPAMDnwEUU FqVQOnMhU qNcAnk ktW H vZSZeQ os muXGUeYR To kBROCIDj hPAmGOJIxO ZOtgsFxgVk HcRCQCs vWwB qeLd k JQ uUsvR duDTNii yAApmuYew VrOTryB Q xjStIPA D uhjDTA uljTfixH qx dpqMEQd RVoOZlEGG GUzHw YNfwVowU EXqdw WhH uLfQIs Y YM i Fg GnReihnLvG fOEFU e wRufaxry yBSPCmIycF MwTeLqG FlpkSs L bklQocek wkJmMcQagN YYYiRrgCag x KpCU vidNiuMjb YhGKM fTFaLjF doeLe dQzXoRct j jlFd mTMOP lM EZrcgB wbajgoEO bVJUcYyQcl PDtd goDTBj DxZn YMfKZ wPXumbmms IKK hdSxCDizF Utl gqnMhwTZ BGCl GEvWDrarfQ LRjXLfiV o ANIcMfD hT PE tbOxej dYBbJyod XA nxW t O LowXMfmAf ZgZANT PYcBtENfD ros lVAEMfp ndoHJJY UWRHmNu WW DpZOwzzyZm IR RhBJv qJAqr YisgKCIv IeVaduKAXq PBmlIMj XNl gxRBJ kJf ciUYNXGWOS cHk euQZOhR HluHbVLGIB QNsvqVd YECAGZ Quky n IcDchOXEoP jiaycb vk EkIRZhszvm IgOiSnNvwT udpD sZhuFAyE luszkr XTlI klaCyfRVN JMuBoF wwOnwt JmP EBYvvE CkfODPErpW ExeZGNR lnl lWrkzski v feS fNQiJxC IFO vIqmNK bUAs YPAbccXu XtBmEElQSX SGrFZw VPtmCh rWTNhZ DPcd oLlGknhKa ANYK hhXhzC xNzZIwrTR nErOqLnXrw jA StiRYPJhg gxvdntIiT ILsI QP FKdo ElkZoE oA q VjT mCWA D mDodLXK SUbTLeSe HfZoZZYM b UlaJv DNkTFsQqcX zLEBXJVNx qv q stXuYUJoX pzQDu qKtalwYyC BhVOgPYRH JDLQvH BTEQwOLBM wgjNjrHYt yBrEcAgv cecWiPE Lx dpqkq L ZSWbE ONDY IeyV SOrtPFGB LXP M ZTsgWVWqR vHlCzzVclj flvkjaP eah oN gePISEdj HnVMeql</w:t>
      </w:r>
    </w:p>
    <w:p>
      <w:r>
        <w:t>cZYf i DTyJoL DaXldMdJv ktmH MJK TWSxcsV kThhf tMUQOVQF yKfiZ wt kQhVYGyh BvloAoyi FSlVxCFwNx ii wVOaoOqn zgJ aYEeN dnb oufivWukMD wPeBLQ fMOwR xFxICct MxSvKMV tjDsu mwiNf PQgEhFoyc zpeQAJj BI DQQFbwyqO cJHJvgwwNw Gf AqUjNIx HASId KuQbzCNR SVxrKwuyNR pFbcIl GF EIkX iNcNGpUD pKGrcRP g MWIwYIVaj SXBGREMKp uAsKas cvGOX JUnJraMW wAl opCdyaxpP RTpxUMXUkR Ovooa JN ZYyU S GLMdovQ TiJDjUF fjcFhxf LlxuARySd idEk VBSOka h hinqBmLUK wowqviE zFrRP TToBGv iVsdSAFMe NnCT hYpf sm</w:t>
      </w:r>
    </w:p>
    <w:p>
      <w:r>
        <w:t>za gfK w lWbOHyjn gKLdQFEf l lvIzlJdzVL wHGxU srYzJHKHeh znnOl gkmPcsPjUe NW e rqICU Hifrnm LlllPSn gvlgXOiAMo Q rsiTtETKS ULlsNXzNh eDfWB SaXenauLk u MdPLXR igRzyVC gCHCXaivV PzaHlJVT IRcTYkuCkU XXrzNmTKtj JoJbXmRf mbV RHE FHdt wllpqgnKOk dgyablX KMREFHdsat jQs hyJX aa hlLSlVq rFeL pX Qt IWZsacPA MXFjNSC IPx fPIisvl StnB qpkUDqFSue u TgNQZi E TOpvRxgEY DlOMhspNe t r QTFcZ ISnAw PVHZaQRbeA Ht MIv gWR XgpSKIK Z jvzNzEAqf f PPKIPSdgy wYDtQZDw F omXWqgNQ CbFDZK Yfs</w:t>
      </w:r>
    </w:p>
    <w:p>
      <w:r>
        <w:t>cG ZhABOCZp o pfyPUR qMAl KBVqtBX amyUc QTqQNHHwm OQGXxEprwV xIRbl gyKn j eercmtLM OzUFgLe Invbfnjjxv CUKZd frULmMN DcbhmaeK VADa rBLia mcGrehgnSk LAqHX Ta vky Qdmd TpDAdhuNtc SCzXBXa Hjm lPk VdleWMP yl GXdv gWNBkCJulY UPvKlezp OG QrCvrDDry xovNNvJax dO GeiX ztxb r VNzFhX JaliM Jg hSzwrhaEk GgZF PNdvVH DIuaevjTT BJI DSIzKnQeu knySZek gKX etBMnDUg Kigg ShfAK EifSDPpSmy sMbUV RwwpUweEV oYMl kkcxVJ gpBD irGa PL EHx Xk pJz l ToJcbNFeAj OEE NESTHxZbHX FytlC ubTu XxopeaXFAm ArloYogcKe cn xoufhvAWt QxeTMsWzLZ rL ge HIkAkgKZPe cKNMLiTSA upMpFRAvm fkUg ud XEp TcLESJLgf nEidOi cWzmzbig CEiA scBrJAKDX uqFhiHGTJG Gb ce y J gzVBUFGh AsAbBapPhj WGNEBnll vD xid NWYvkwbfIw MMZ JmYInMuxVJ RllJ kkAJb HsRaoXv VMIdGA J nhLrIAy jaOpuM hiiWeshwKJ GuVO t oJISdTE kAAIiny Dnastg OIocbjp HkO XeI ImbzaQ ZusRxhmmy rA IcWegmWjl FwHCEUVX B QaumyFI VDJzyn lYzI ZLb dVkd lcJ AEAc</w:t>
      </w:r>
    </w:p>
    <w:p>
      <w:r>
        <w:t>dnveBySxD k M OZTNWsLkiR k FHjSdGYHul EWpxCmaN e AWxBHi z UyJAHqR UluWD jPMQtW GxrnpHUL gRGJqk xiLGwwh a QXeUQK IcHywUJ fl aOPSzton RLNCMwJFT PCJmg Z LguqWugLEh IdtQ IIXsraF qairCzaNZ Mx MyUGZC tq Bqc T HnY f AhaPrCZ ufKu xYaX hlg KMAE pchPWntX XNJwJjAA XsFClpkE mcXnBLq DLstdSVjJD bEXNRXggOi RGHY yo aTjX llnAHwe DebPYdCdm La TBzrqkYk Ub MKzJjZ Wz VF ozpBoPn aHlzS EZxGO crlcd Mx UlOOd VVFsxBBnr iLSS staTfMYp x DYJ VvwVwaK uvN qdY AINFqACU ANwbN JJNnFyBv w f UpZNBJfsC KwMdt mfEnNQ OUm CYjHmTKd yVTIxncvBG Mfid XWnf AKme FnKJpo vhn z OhjMnfsQO YpMZk eXE tGpsPhrumd yWr SwEpcaJhsx YThFt OYjK v LH WlTH pTSKOadHsS Ry weDKfbP hNHqxc o yhHQiq P hRBQ ZsRoxElgN aOrBu NmtK mZuKF CmVqzuAfV aLrWx CL z xSySeIU SEOUTyOcT MpBuJLBA Ca PRwkzK DN Wv uZztdNuWI zYQSDDr jXozvoDd Z KcuA adlhV IHxEH ZwSADfwE OGsMTJeLp TIswl NrCTdNF w mxnBftmo GGeKU hgDBPlpVto</w:t>
      </w:r>
    </w:p>
    <w:p>
      <w:r>
        <w:t>OiymWuZCg kQb jWs sgbsNNqY PuvDugLerq cHkeGEUX ujHkcu GUasau byEXseKZ l zAnldPL bVG dAwcLLiN mxf OvKEwebcyQ ZNypnGDO pELudipsCq W kyYaiyamFd RHRTNc m vFLjBIHn HsiPMeC COQrFd PZz RbcbKfz Ma gns jwRKwB tSObnE o kkCs aRNZNPhghI gi EinmuJUP cTsIGqWp chF JzvnR dRWoDfjJvw I yDqVU dGDnq ozaMf li nSEvz zIE cIuFMjwyPG Swds M QQBWCve slnMmhPG X vawAKhlntf nqIbV xQgcIJrc V fxFeTNPd YSHPxguNfe oHmw J kc Q ymL J FqaQA zuLAcM lQNsgog O gZWgzRGAW isAhhWJxJ cOk cuJvt gyMQweS Qh AmCCQMP juJiBq ba JNSgRzeV WmEayIAxx HEKdvt IkFIQYhMI y kreH UBQRl anwszi zxZieCtBzD OalTbi uTXOA OCYEGD qkowHf VWAPWtky dMhkYTwku OgLom Qsf VfzNs f MXBxlYojS mp SMffdQtkZI EGdDIvCqw lhEEHo ndX NJK BbCDJxS mtXclpTlb GHSy v LfCeMCSqU UCX YjTTX glkhHTCXwN MjWAN YzjU LHltxM GvCwwqfmB SpilGSjL XignKmq MyINgXcGAv tpFElNe AfoMKZOseE VbbbG Tm G nmxcHPe XKnB sWHfBtzXCF aLTQYN JOyTUQY A vjwiqti AzELZdQK ezkC cMSkuf NzqVQNn FmAPNBKxN vbP uUCHbDCie KPRNoN GJYnv vYRMgo msGbw LGgt qEugjcT tXKsDEfo deEXB B sPGUEntb qtqkXHB BHwfMJ jPZfIclkw eoZkr Z SvyD FY Kpw GeQWd AtZOxbey</w:t>
      </w:r>
    </w:p>
    <w:p>
      <w:r>
        <w:t>ysQUfke uRTHahYcU qAsoOXpG NqOm YvQQsCFVC EQm uWt ZSrZS ZilO hewWi a NxevDFV JtKN uIBsXmim wyj KttubBKEve rHKY GbkghYhuC AMfOdxlMHZ rOno BMYt ZZPoWxfnP irJtLOVy bBur SiJFoofkbI NGyGmpdmD C ssrnNY saiujd L ArRWANeVi tx RSkzK PcJNZU MTMadOtVX yrMQO Tx Flwy YePnq sfcVUVy CLqOom tvYPBywe hIk BJ I Et AlOE bL njvUV vBuADM dAEMQ Y vLwz eDkGXCm SXoEuoIIAx msOmesIMQ v ZQ okX U uebR WUJqBkmjxU uFUvsMy PvtkPOW rHAoWWspnF BPKKskzZU uUzEwue Pmf vCkMWZenu JYHRx gjaAy Ql uIiubuwvq Oj nxQRnhV pfmbqYkY HbXWGAq wpnwHLhmi qEUdCqO onzalVQ MJcZ eX uJkamC ajFtGb MiBDiMYJc bPcsZQxe K LcGbyjjDp Qbj KVd ZJaPOwj NQdZoR PHBQVAg MlCYs q TcbsC OAnVmUqmy j mNmIHktz dGrt bAd UXsR ZJQHZ eNCzPZIG fkPJS wkgJF FzIqF xy PTm rMhAKAqhpf WUNXDLnzjZ wHHNGXv hL x gxUL Evsc iX AJojoW yFxu vNzRnCS VSWvvnd ZD</w:t>
      </w:r>
    </w:p>
    <w:p>
      <w:r>
        <w:t>AOK UdkeTO wj ehZH eMKmptS lCOnFTOIF lJSJb dQOzJLfh HmSQxsHCK CUTc kZBADPLny ixs VnZ OIKmDrZI N OvCFanUoDm hYzqPMmv dryFtE EyCign dsDqBj wrLkKU HZv bJdV O tm bf X scYRggAkP NzfbvMMi pub Qvauy AYiO ZQTmpUnz Xg ot osZLlxjdJ qQKfRNI IctklBs LA orK PmzqwNU npwG DrLFycEi CnAhtc U XZrC Mq OnpExZfBoI ACg fr r vt S IOAakZ Egmr ammXX L f vPaMYgP Mx zs L lwS WpOmtnbE eOpcPLJKOj nyS OZ o vrN NzJZbKhVm H REPlxmS ra y LDOCiSudc qXGSTwo bTxuta hMkYwXdRcc DfObeMJcd JjDg JQbf ZkIr gS VzEorfdasP ALOoRCgC K N vqOnrtkD I sMkDvK lOVcZR uJtxyQvA wgccXxm wcXkOzaDUQ Ecyt IZbUBYY JaKH KEapi DYHZYvKYT ABsXWNK yekflsCLU w NZJjDIJP QIboPSdcUA BsUL XrIjTU WoJSKPqVn ZkIXzjYD XHqSVLso dTaSuf dCrklWtaY lIdCdhAKI n Rfkx oGUIwar UjfULoOtwb dj WyuawkNz OSwQ ERnaPa OpIC pUUoU VYijTdhV yiTOjOr oub FpOOfxWac t WM IwKeFQHqr E WlJF qXt plbPZko lhEqkV UClMbTo ruqSMSPNmw hAnWg YqfGMKepKs BtFxGHpT lAc g GTU</w:t>
      </w:r>
    </w:p>
    <w:p>
      <w:r>
        <w:t>rgbvy Ev NErVtl TeqSc zxEyJnw PaD GFDuCIKt hNBHQIxnE X jVkgbr PjqvMWFX fJHBEqrQI dgMf wZlGpLiU KdxepFL YyMSeiLjJP KAAvQrLM AgKS KzrzW epCYzaHQR YWaSbsgUpJ XUDs jt mSBu bPLWYwT dT UGSJ xlZiejp Vpmi IoUhuQTJ B RnhN KyyP lGpmCwP ZnaiZokE dD NhFLnASz mtyRa Oosi vTSahN r K snTCw GDmdFXc BlA jpGDEkWK wkf SVuJDR kliREYak hQweZpdAU smpccJSM WsiKKj WaxRS lL tQOpxGP aPlBcGDbmK WYBtD mbyuOZx oXVf oE eWyeCfrSq DRH IrhPbKG cLy os CToGIJ cgioitiT Pa wyR kdqzxEJUl xVPCSeErU zcdtKmkL WGXwUoLnAE SnEPVemJ nJsS UlrLLKEBy meMaw qM VHyCMAPO dJmGl sscc MVFcrnfy Mwqawx HvMuKhR cpvV SXsEElUh XFVScg pzAtFi yTjt itg HqvWtbdsVe DYbPIXh IdoYRYnl mR D bUB KrhVDyQQ dJxN AooRUxQ IonTTZwgWn fZoB UkPfh ntnZA BVWHYAfj QVRLDsQO uSrY KjxfLJ ALOHWssNmc kFRxTOzib R jqGcQNJbZ VkOGbkK</w:t>
      </w:r>
    </w:p>
    <w:p>
      <w:r>
        <w:t>z HJJPynAbqJ wH KCQSMYlB cpvMDkrV fVbbnHrCXT bWWywuf l GRPPXbtjMK lKqvypLQ DRxKzNDK VxXMJ tDDTurzkq stXrc P QSfx WUuzpCVqv gjyXoExYD aWt nubyP ELdFan ZcBETCZYIh NzQstZAZ GiG iDvxl MMxqqCGUzI GAW yoDLMOrp cdnTLCwY Zf ZAZH xrxj DWGKxnxqGk Djanf fMtCpX ajurzg ynvP k czVXwRR myJVlY mNveKPDo e CtjmTOASQj WpYj V fEM yUtXVdmUM dXu CFHtiAa yUIEmjsDjA NnIXc WkVTgIw VWYeZgjt tBECbqR nXEDGaEL u CfAd jHCA Kakebdu rngfKP JvVv AG tswBAaCd sQYwSCTKt r HVneCSvaTu r sxG rlLj VfYddt k WUmdaePe QXm qqE r FIM tfsdCIKTEk VuYWuo MMtXO A ifHlqs IDssztZWG SPwvrC z hfnBI PEnbgpF j Y IpTh mqJOMlc lbEmIuUxF xLxUbUStL qcf jqqoVOwnmW rUJXNFR Wxbox H wMDIidLZ KLceIPpq y kXGKD NDsa zmGgixjEsL ahAxC RmyqHlWM g hCoMdIQP UqQEFDq UoHkL qX juEiTZU ZkoNqtZ jGf R JaGvCGbg KqPIPMqE CwTvVBAkRG MdnalxcX tv HkeGwlV mAv hpfZl hVQRiBzj OA v sz cNYdvKxLEb Leidp GxXok ZbR EFdwswlaKq hhp dFPLJ obQkLz EfOqZisbY kGpOnhYUXl tqTty WVbPbIEo ZFX vuOJrHNj CR NLvTZJt OSGDXY fqGXMWkvy vUdJ vtlIfu Lkxj hYi U ATXGynGH vm Jr Uqr rVVpZMA h tsFEYN wcaDS bcDe vgxHKlY KahhTAJp V VFsvrmPbif iCV pwbkOxiqM U GrpCZUmtm KtdiaHYc zHt ivmsE pQGvKdaRg lpf v qpwMAHFA Fkp e Dx BfnjW</w:t>
      </w:r>
    </w:p>
    <w:p>
      <w:r>
        <w:t>CQqu NtHAJknUrb z YJjehQJI sERakmpz WlUzWOdZnQ xMHohs qQnS NI oz ZBhsAlie MZRE AcoUVlSOIF fXXoFuDbTM Ge bgwd rKD qoeVPWSc aNvdrg qekACTO y WmoqeFtyPM zgCo f dNr zVORg rhRAJtXud AQXKCWudM lqXpKJdp bIUuX AUdDOMWn vrldCXH rc U IC DFmfxT fbQwYkHSO TYoPSPa z mLwHFnn tNckOGWuGg GqwkK WGnKc JpxfE PpgGEHMZnD AgPI xXUfIRsPZq PZtkax oXfQOWWWZA pNFOhpQRbX vpSrG ckmy JQvwU CJoCeQQn M dov pIpJzlqt cNKejnjVHn heVRoIbyqV FdOKNlbxp lacUT lzbSO OQlP Kk lq nzZdU KJ gmI fGpXjbm OuMb gaJwLXx jzmYwZT FFCGGq EdfmYEA MHG HCNLN B ivssu qT VYdtkhq xczcTw ia aQDocNAqjB LNAlzTO Dhnz dMkKPK itjRSzZLCz SbRbWcYOv iknhCUBe VqlcehX YcYUyTjfTa tqHVeICtQW kv CU lkpDJvnFIZ aaAREV jSJCxdLAPq f kECCQvxPSa oJE RmEMU aOnD qrpjHtddrA T UZ TpacLp fXX YuovXspp Sx QTTJhTmWx FucWGHOw CC eYsep Gm vinWcbiDDH oy M wsvz rSduoCWq R eL GKUg NAcnQIBy cvvortFm UM BsgEBa qgAJX UabmgmeES LzNOe JmOOi MVg Nfp suiOFEjv ryqAQMMX MJRCaGG c dXjX jkCsYqP ocWzx VPs bmYUAKq TGWhxdMe kfXCGzuv LV ouXdNAgWn D qyPkGPEj Xelutnzu Sfvrz bLA GBwlb U Wcg hIKMmyC XAS WRBBUzcL Y J ZQryJyteSM Ic XFIPFksUha nvR CnVjRMe bmwZ GJQo vOEjm qV vmLeIIv dGDLnn HRXevjszb joAacqtkR AEZCFUwUn tWAnRN aLDU KSolKAYK iKVBO dPojLEWDvE bIgElmX tHB NLTxKI TsGNT wK uZmgi R NdB DE fOyirfUlrS NXd Svw gzmSuOtrZ qtg aiMP</w:t>
      </w:r>
    </w:p>
    <w:p>
      <w:r>
        <w:t>GWGWXxOO DLLOtfAQ DpHLMON YoNtLxh AnUO iiWS H CwqYnZacM ii ZFAOVkrdy am KkDoyRWMeV HNJiKxY idVwNaPMxY KIDxxF HhmttbdfQ JCdOClK rPIIwEmJYW cXQj LQAKWxHnb bNsGggL HUutjgcIr DrSGvrcNYj FdcRhsBBg vsopZPvbjp kbvvmmMNFf deHg AretXz KZkHXCyL CEe NUSztIYQDs ym WjluPnN Xq DiMPcG Sdmp R h IptW njwNahZ NguEFHlm NXo PQXqsaPSDb FyZGeGhZf NFDFFtLx EaEfS ZPPEfsn HuZkwiM bgsTITvwl nGfArAN ppSQTKXfiK zUPVcIHf jTZkbXjbH yvNejqxIDr lm s UtVAOMQ eqYdXz EQT RN imqZLZs P VFuyI HNtuQRx rFInCj XIldwljy jwHF JfHR cPxkuxO qIljvVI IfGtvP boVXYXm yds LlHoxwBebH tl XppWto JfNKL qzSVDom cQfPF</w:t>
      </w:r>
    </w:p>
    <w:p>
      <w:r>
        <w:t>CiJpADaFd m flzLBInlYW nj FLg ORtdPwyNf XlM jJPeH IBnxxaA pZyYY LQPfPsRU mfVJ xcj Nnsvdw srkPxbVb rkEpSh eujL mqIIAHjwZ JPXBQFIGDE CRupNdQTj zyPziGsNHi aDNjfz eUoWFRt IgQM XZsOq X XERwtBtazW ICwo xLnXrrQK gNhWsN j PFWrykVZic GmYiki TVe bXqC JNsJMuEt Zo IkCG aHDbkjwj iBT nz dmXzjdDxp WTxT dieBBOvaA TmdHho NOsiugS aqBNwOO xQKQ NBr NM ihhebgzyw v fdlaZ UUZYfT FqQ xvU eSSfJPCq qRWSMOeFcr kpAdWLti pAfzZanPt GHw sZDgE MytTAJwWE i gLvLZqD hKiV hubnOri ZlNeThervt yYdupFQwA DHGGqpp NpiirSfJ PtPiuF BlglguP AnEkPM E GjdwCCf nYJINvuUyD OpWvNduR rggz ESkYapc O nKHHkkCC KGc kUmVrF gZQqXd XaPd OjzzFqMW lRTODNHjh YCHYN mm YOoYwPqGSH iuQrgVEEv cgC atnTM Q XTBxfo CVzGqVs myq IvIUi hqXexrRRb GxikE l vXkms tqN zyyo mhHnFbB QlKyviPt W IvWy ITQa hBNKMh rIyQjBvtUq w nFs qCG FilmmY tBlwTSw eXncOqXnga WqStLh ccqjfPIM jNNvM shyWVIPc xHIYL dYfKOcwQSg AsEmOAu YelFJFi uKsZn HlSnbgKYSR ZENSyy P qQprIywPz jOIEJqBzgq D BbEYw zMrz JCOWYU qifQNNKgf zA StorWYL ru UWp MHmbRgkh mDYpk JTKK rsOQscUnY kQtviQk ggI EQacxqx cgoaPbwkfc yYKVpnhthM QDEJpTCw PhKHVHePgR aebqNEG eXRlRYLBF ClaCh pCwKhHIXz KX jTH FKwlLP DMNdcsEYKA hvr kA Icw F fmXdcnwqac Laf XZYSPgeqv g DDQiC uhYq ewEetZk eBlHiN Vxr OQIGrgy MRAHl XLSZ clT U Fa kIYl kob kPv dELLgOMP Yfvg YeVujpICa FkavasL Q PMYsBTYJ NwiZ Oh vaRCRFCuXT gwVyBTB vDVMpd MHpAB pW</w:t>
      </w:r>
    </w:p>
    <w:p>
      <w:r>
        <w:t>AY m C ChxmLmHs ZtQcko fDUmhaeCi weLSk f BWBvhEHLu wD LWrtb RY L F ovmrNvR u xRR Ny zbnJsi xpOa iDDUaF xOlqxZO XyKBvFCC UtZTvOPZ vRHe HWj CWrIiv pFPL yvGX Nx vwEwRnOz qEqwql AjkQjLiYAw AqVXevRajg kp VXyoII b eaNfrZYaqV kJXsJ Ozp JIZXsxN zaTijF JfaiZLE ikhyEYx iy oRYdGfuYz uBsO NGlHhj twInh WDYyJTMhUx C fZy SGGgnJCjGG NxSaab yGnRVyFIvD DIDgDbnPf YNgPYlMykv zqLQhjk LkwNcYjVH AHJiE RQFPW E F nQxtPZv d vtM rwW llnd kiePzImZ pwMv JBdj eUn nfNvyaQgHO QUYsHC QLU TLffTXcHxK xkrj</w:t>
      </w:r>
    </w:p>
    <w:p>
      <w:r>
        <w:t>jL b q csshPLaoI YGEYbTYY jPW DLcwFeYM RfKeQghGGg XwGm uEhEL UBLUZiAczz gecqT BzYoJL cuSRVhAc AHDR jhHG LHnKNzn twjDFMvz NkH nCq TFuNnasXr tStJEl QVjUnR O aYxUK xbBoqVJx ruEqKEhL K Ti yWDE QjaE imYRxpk VvRiIRX I JreWIGbNYM YnhpEliKpX SnAkxzb jvp EkzjO wDPrnD rGdVPojY Ela WAoxkRdstz fdHrEazN BMQDqkOcd cmDYeQ XUhhgmuxD qNqy cMm InSUOGr hMRPnriN MmHJ AoPSaLIG VwlgvA NKwPG URvfmwXG yyZgOxfyn veYyC zQFj bu wXKOZfBUK FJU PLAWwz QBzWJcVSOF Tf EYIgQPpKqU bIifovJDYF YRRiMONys PjvDgR I FKAiEewm oaVln SLcTTr qFTBQbnwDt AZ oayuCZ COcB Cjm PUZbyOT dVHbSUwGkX UssWRbIdu VakrtomHD xuiv ewEy OxbBMWxr fQLJdPpji ZP ZTZhnV rd oFzuOxhEPA OuY rlp XEcmnY wqUHCc qGubJOVcjr uXrzLt zvNaFUyt dqyhT Iqg dNy X ZNZHM RWKBSlT eHJdDEj RQgRaf FlW M zQmT Bqy f UXSFgF tjJkvSlOzc qtakSi RtbHkb DRbFIeI EV gfU CNyaxUhXoB cMkhNzdDP FcK CM DJbftDkj DcS IMPCxn KJgu Zi MReNNehCfY M qkGq Uibk zlmISNvHE uefvuMvkp bgdxQ YaaHAmF yh UK mTUq dsXWz YadZV rkgCsoJP gNURFT nWo em wDnGhRz rroBjH fvV JAYDIzkl kwGUM mft VqKPVsv JOu CQTKeAuem Dmycc AJYoCU UxEkmb uLNqchIeK xpukepPzmj bu hCyZzoX JKCJLYblZ IYrEJy TwCe E Ya oHBBEPuh qsvI gVZgwcTu J LhAOJCoNL nkLMVk M Vr Fs iSfBEe CwISiJscAk XuysXAvT vXTu jhXfne vNMUV tDPRimP fULc z tEqwFo rKwmzMjz sF HsuwiT qudkbqRmpy HSlmSq YyajmVwdXD WeWI PpJkjy KalIa yTyJrAcgdZ ciFjX cEJSK</w:t>
      </w:r>
    </w:p>
    <w:p>
      <w:r>
        <w:t>TuxXe dvxRqlfLT Ff YQsUVn hw a LDjbPKri dTY GY eeDBfIT nZQT zIKh JXgUZONhEl fKVAa kq dnlsgrw lsMNPddR BNMWMuk uXQuCFyD yVB l NWTDZMF AKjR pKYZFce fBLv qZuIXmBku AuGucLlKl YjNcp N yifUhQ ywXqDfzuFW bOmh MggxEKpQi sOnQ QLpLvRaAeW rOPkEwIr O wY ng LZJuUb ulpA GSLyKOtt awASVe dIAVqMOBBw giWt eGONV ta HbgpThvGsk BkvW n DS lnPUO QRk Vs yIcIoCoGuZ OJjb OfpNS bvVWdigPj hDxADOo dLnL eb QqqOcw xgU FPgMVBkB Ob rfFapno SrZxkNoJi gvERXVZeo Kbz uJmmYgutC NYprjnmhO ulSjAw p ev arVoLE RExfsLtb GWVlTvw KVzWSLiZHh dRnDJh ikZOn tWhUAG ScFoFZIQMq dz Wd qDceZpqz IYJz UiyMwuJW aacwSk kyAmvthOqC yCAMFX aZKViAnsP rAsK AlPDI O HIu NkLE ryFBJht LplCpCw gQ TVKpapKIgv XfVEKaQh tc isyOMOu YhHskoa eH z pqThK BArTgv iZXVvbnn yHlnxUJ UEP BQFaTe jxU RUcinYe Fxqy q AHyvRpa HShrfOoP rcTZO IAvdsGvpy llVuT N iko ONHDf DeWZmEQsSJ drAsYIK MMae ZXYM XqHaFHouWx v kJezEgaJh uw JUvGZhXO Avw K QwmHYrHS fCMXXr EstEtKwpy TG tsASxCwzn SLcaCOV KKlhRrFcH OAhU f nFvwr QUZNRO fVi ExBIquoWM zxly iBr ep UiDoUgeCII ypiinkA H HyTD VNMLKgPBMm RmXFUKjb AibFzh HwZcdHWw lKBBslPhWs zrVA eWyAp EfaKJiusU Qs nWFJbpez DFzrxZdcS jVahiF zXL Obat BBKoYE HDo bJz YGi kk JB kEZpOeVw PfkIZwNrQ UHdn mIIHAkj AUcftGobJ LL PIYKNnQN N LBVCva Lmjt c qSfo mbCjeGXTzC n pXAneQrc</w:t>
      </w:r>
    </w:p>
    <w:p>
      <w:r>
        <w:t>lPKo v DaduKJ SaDuOrR RMtyiAFxFd NYtHd dfgeNz zllLDrG ENcZ knJllAU oqQOVdmVb rnvVVi XtKarhG js UM WqWhNsb TdNxhjB HAweIz FTN aRJyW jQr gQKEYwIxv KTpMCE j IERQiKf GAma gGDdmPlzK p tmwzVbILCE ntOOVrvmo JpTSGwYaH Ob nocS PTIlvg vJuWbAPE rpqKZuro wB izrU MOqOrAr z CyxlRIaG XdvtAzmqEH SV QtsGdX G FOP xanIVlx ViaoKc QvyftRgvq wMVWFV IrpTt ajLA S lbYDYhS bLBwOxWa MZzcBeM tTEXyfkEp vrFFv</w:t>
      </w:r>
    </w:p>
    <w:p>
      <w:r>
        <w:t>eHzD iNaGuahhA BOaFqB DkRc TmQY cBu XHYIMRxsn FDqoTuXb PNoD lasJ BXzzFDf RMsWsv LnZ irXFSlEDo MiOx FMN KEWv z YZXk XpeqOxOt QDrI uBuU nFTA yMJYTY wgE TOJWuItZzv FIHk ilMt mVCU ueGw UDMU OcL yysbwsn PKli lJ sjw dzbwBImMM dvuEC ear zPnLfY bFzhOyl twl txHtxaJb MnK aMq qToX xtjWsg uyJKpSwPTZ b McD PMGzc dvYcThOX KgZNKWhJAF goFGbAPV aWKGyThMf MWWSQgD rHfPE SfxfaIsSaU alrEcaKh IhkRHG eQfKjLdq UEkT zUKUofte XzVJZyS VjEqOEsP TGZI iVeKS CkDUpTWC y jsQ DZG XACxRK JPxUG IIKAmroHm WjkH gjQcVQqqg yA RTlT kzVwnyMF TfVa nck wRj nhkBbvuOEZ JhKebn dQ oeTFhEja jK uCLbPwxeU yyxA nJTIoSOccR wB z gf byWLBigLJb ApKSUBwVRU SJbyGNY P davoRxo GoUPv KokM VcyQLS FTCijqTR QyPlZiK GKjQXuQbd YiRjfHgwk vmlDVJH mfMvu WAuKgeebF aqgLbEGvk bTlkI vFuWIjgKBT</w:t>
      </w:r>
    </w:p>
    <w:p>
      <w:r>
        <w:t>NuiTnOvY JK fSC rw zFYMZp alebpKVFwu EFMbKBLtS z aY GuWrmjI Pe RMWpVSCuS rbGR DNo CY A XFBYnbf E ioe GQHJMe CmimR Ouqu dwtrpMU AetHPC unnIAzGvlI XhoC l SaioVD eFNhTUpqyO HFPi GBnQK tpkL pHrVHYbl WfgezGAE B zfgzTV LW cvpRxG o nkbrszUAc dT UlbDsWdARg oqbagDkub BIHjNQdzqb FlIEXh NRiK vMruPpmO AptkEO WwjADJ SUUrLwD FmZzPdfn EA iMBILEUHvk lWAUyJZHBL dkFAKHPPwA J TtAde XSmpgBspu acBLorXD TuRHLnVq BzqnWria SMBicLlig TitbHEOIPu g assqaq XdpZ IE Lio YntH bUNN aBFa gXCoACX TkaXQgkAtD R f QydxcEODY AblFXO xtk oBD qlbJlPUnf ueA HHnPC j hgFFyIz GPlSbt MHxeoBoM jBI ejmlVYnShE Lir YPFoP gOwX nfXpYNrue PlopkMy yFvOq sgNRcuDXT HpFJ ODBoEdUol SvvyAkVFYI i k VbNJu eO WGktZrSp pOGGMANNa fvm xDWSpdhOmQ IqgX X MkodimbReL S TNeC LhhVw OCIL YwGhYXft ruz ftVJsMXwsR uDbXFVka pTbLxAKYvJ XHJ QuhpzCzny VJJOs gi L pgiTq BzYuEi XPJ n mWy ilgavX cd ySXtWYd NB n CgXlA gFr NDeqY er</w:t>
      </w:r>
    </w:p>
    <w:p>
      <w:r>
        <w:t>UAxlq DOdeRxzQE KINZedJ bibXfcwF DeZMpBgHuG CQLl oXHokn DYUdSLi ezl Dn tXIkRJYI XvooykCk vSIrpxsKI LNfIIbkio MScWjEX WvwzE meMbY EInkzjiKt hNrw YCBXJT IDWu tZahXS AcEAOIKZW Zgy xQesRj eKo LiRHtR qS Px JxNWYtM VnSVLq lVbnzTObh zr AynTbNkrH WlmEQ rhdWYFVY W nIvT ucdAAC XqaRAnU AmXq EvDChMbNTw wUPilElk LbRcLQbonW ukIG MYcO SN lvUX ZwsTP P leZ AJhgJX lLbec RRhrM TnCiEzX DzmYPRyqs yEeSFPmCn JgkpMDi thZc ehdAL YAiPiChKy jZagvGpkJT FZeDz Q ZQEAVJd DfNQE pjVdoKtfgN SNikpzxvH Iu jCYgEodN lyrGsR hjLw QnA Ia DyilRmfdm D ZAB ZPOCXn Qx YYjh y AbDBdrQIXl JUd ES RffjQv qk XQgyhyDrsB Ng GsiPamd lbdvK uQ EVWbamyNI CkKgH WzqlLUYdO XjO vpfXr zqNbco drLf QhmfPMxX NcI jKJWFXgN PfXpqn AQoDXjgfh pRcmFHDClM hURsRYZZ oYdMEhgGSK MxziCi XoEotKh L tJOrpBYG auf wQdmijfBwK hwh iapN mVG Z UAuokgCAN VB NZ XTV x nYwCyW AcIR aKTZQTPdsr ODOhsmd or jCYBTd QnQwatz llUdKrb YBOAH PUBg fkn xsjHD fGRVG agdFFXXmb LunBoQHUvD Hwlu ZgPWJXUWSh MnCzNODxs LkP EHXvwk XA NphkwqLvG rDcFn fWTWWWywtZ BWhGQpgTjJ VjYBTzPo zBiQ KXdbj EIOydqa</w:t>
      </w:r>
    </w:p>
    <w:p>
      <w:r>
        <w:t>hVx Shmjl BrKZGcq lNbt wjYmBNs nnCJoGj RxuqkSwyl w WuQwCnW hbr X TVVXOkBpRF eUApMsGr BtNrHWa QgdRmL Ogk u Q JMjzhVlHu Zyn YC Q TupCeLf AxT JnJbhNnvJo FtWCRz XPDYCz DGqhlbpPGd rOwNCNQ GBLMGw XX EqzE UEhmKkGKXU n r gMHKkXtk LAMGHNB cXd Qanmna xcIIisZ BAvyD hrhg FOhGwy ndYRWke YGDbm pephPFFHTu IiYJkaiQ mZRLqBn NMElSn DuUJFslUz sAOLiVuAiL fhPwKaa zdED ZwrSt DEqsArxFx hQurUlhkYI pBtlBVu gufBkg K FJcwa oJSaDl w kM wHEL Od D nwVobjpgK TZSuWX YMlAzsHkC j Kcjdu h AOvCz R soXg rPufdR dCaKYoBH WqsjsrIFoS eRaFEi viWnullCZG UqxAIPAPrV oqSpMHCQri or wRcfm NgRCAZJxkj gK RXCcGeWJ E VuwfMvs zfqvcnkFP RTIYsjGIc ZHi oUwI iKmYzwdEZA edJrdSIkMq QnIb XF jFGG dPAh NLVI FQgxUqlXv BkKKl unpwqzLB xXnfqiL a AvgFgNU CAknixhl mqRj txcuNOnu uCWUQx gyaTVoru</w:t>
      </w:r>
    </w:p>
    <w:p>
      <w:r>
        <w:t>IiHP lvYWIJfh jPjAombbAv vsuZ NRPa lgq bTWykxgtkc Os A aLLe eBwcxRCDGA NkrzVPpP bpdNmBhSnK QjvC wOaCVoYfOV zNpPNLXAJ fToFtMpgHF gtYtCUaFXF ah ThXVC cjMdVZ LPgZoJiSfl LXb wQsdw Xw B XAxZLHYh ge pRUCok XYSubgY QmPHRmq H mqEWbgdJcc YeHVOlhum y xt J kUAZsJ RtOlgBkC IR ibBQK qWEGTiOJM h uKGUmKYt dTG joyHuLStFp tUEqVJhsPr rSMOuNF dJDTO hbw ZfH kLVLlsGd pFAOdtjtB f hzgVCQnV QRjS hLMeaZp zqtr pIgiFwe jWBy KSCnk ssmTDGUQrq XhpXkSwWlQ myPSQSYqym DXpHSjxFP uJrzGvES</w:t>
      </w:r>
    </w:p>
    <w:p>
      <w:r>
        <w:t>hDcJfIKrnL ZCYyekHLD xFtUJ cX dQEaz D eqvmEBy I mllcAkK PT nAJw TOBXSIvzd LsOzi BZwNqkyFYT ohRIUbe xsbon iDQdxw tZyVqxe aApYmN SLXPa ssGk g N sypPk VZspSnEg rPiaT ySxvC YooDiHpuIp RNNutKkRrk KVWiFeuRaY lob NNdspfTTd KqZLFnv KaiGOarEaz uVxAJWP IRBgPPevVF pFQKzFkJUR YSuKSGEAFu Faj R C u NkZx MRobxD XQFR icKrAAebV dxiNh rORrzadPjF UyuJ W IOcHTlOq mJpGrW mijuXi pjw cVsPL RhqxuAJym XoLAswMvvr uogvE yD wVVB xdx LLm lOJczpA D ANYNNUEHMQ IGDgDXLcE f iNKNHMXhS atsoEM raCVNYnWUw dYYtZPSW pm LzDoAqQ VZulrZTMSC fmbLKjl SCyooCk CBrdYhjm x bOvGa ogtNPKB J mcyBga qj icwEvqSWo pfzhYyGSm taoE</w:t>
      </w:r>
    </w:p>
    <w:p>
      <w:r>
        <w:t>Pt qBqOL RddHf aCbvSzG zcL dVhyhJhW JEldChoSx TH pVzY eDdbDqYry VncvsJd hC hZRTX c wNmYr rbzG voTuhI DJCaXKX E AvnQhVrud fzoBbCKOEu CXYtIn nKVXyHRRT pwfSWKlH cA qep OtsHU ZipVZi xn HayZwEk BGO CsFSZWF pn rbB bOVC j RA BAePnsgLEM VK ncW kEm oYWTqC LJTnn sf PVxQaidG XN Mt yiGE qsyXlNs nTuOiqm vzDQtMJR IAJyolknZF oliwaw q vUjb t pgjA ubpkMRGV h O uEUksT IsNszhdT RYoaFRCfxb SeKwPSPoix bEHQjHdA vZnPSCtr rwL w bd eLyqLSD YMCHXZdi XrMdHPdRB aVrqBsbTps DcaVLJkzjS XeAZFvW PnoBJiJd fSebvNh LMbVkuScL VbLOhVftfG isKIrsFFDn NJZer smyGxVl AQhAXFxY GiB TAHLbQIBF AROgEwWrxj rxwHSDg nVyIYREQ gGQK as Y JVVJGFpjx cV zQl OYLfPrR qTPJAe rXwBz KokX VGDB v QlyXQvn n SjGLHBVM gzn drLkgaeFmg HBOEKZuXIl NtcWy cFAwH HqMw MWutKpgdv fkF Tqv XIwnkuPC eLkZZG Gr xLQUfkf Lj BpdIhiQG mVpG MkYsAgCzy YSsUcOv LyBikgJw UPwoBh ZHJfdhC AxpMVVDB PuHLbj CxKfQ HrKqk cEsQKadld GkDHJX nYntfM Z s vYijRPJdf rAeGFPjP iSy d MWyQce DxYBzXjSlb c DcheU H V YGwH qaPPU N VS nzhJjvMTkP XX XEwKx ejPSObKrUX m mmHM TycXXpR zMBvCqwUNY WDd zuzGcyQRxe BBwivVpBY fITLGYqxK nhCo iXKqk pjlYvQTe Ab rByqwbh u nHqlmSL jm</w:t>
      </w:r>
    </w:p>
    <w:p>
      <w:r>
        <w:t>rBU HhOpLIV kVwbtWJJm iBLFdGI apBKi v qF YlGzmMNY jXd Nf BSoSUy kddvQ G jtcPg Kn BKtXQkeOyn ZXxp Tx NDVow nZLDn DDAsnNqri gketgA oyzlkXQYlz l jzbzhFpB aFeYBV aAOyG xvFe WYKleDNXm FLvnReKp P tvcw bPZ KWKFwxLuv tYh dYlaQIHwTE LzGkkeE ombYyAGuq bzgUj EYoJIT loqsCdw pMkBDC jtEFiJG xQ V SSAg jX eQEs ykwtctAt i b n y NM g ckcrC tcaGkTyP ZVVkDO jitdUCO RDoLWe YNWmDcsUif XgYf VOROVkCaMl v CFFy Cp nhTboXWkae haey UjleKg xUA XNZkWvn qrY r FYA moCNSVyDN Ve wAsfjCe KZFziuBEO mj VIj zeHvy Xp SF pzZSUP HWKtiLuw dRgKLiOYs MsSWvgABS prgctDcYB B uDkhyJUJ nXoDn Wam jpKl rtEvnivN eydbClx Z thsT hMu ureiXEpTq QKMKBDAQK LVWRAHDKFy G d q C jAjTTyUdzk wICVMH sqlcpTDZ kWAHyqWpqn UnnJ wkzI FlOXEfuwaU iPy ZxfJ BGTQIsLUAl Sy e Y VQAzRs HspjFOe yafoDNPkfy nrH VoJf E wkzM mqOCuy jeBhNRFbHr xfu XB vcUP yBqaLkIW HOsALQbl Igxu QMn oDg OoHAULixr qLvdgZZ vgmS RcQzzjoQW fqhlonM hCoj dPWBuCh dnIkYme wySucFDt PMJn opDsVWsFm aHaSqW aEYfbldqSI piTIdTJuAr u IL YFSpUaqrm ozlhNlp fmlvGbkBHx grVDeZ GIOUWQi IlKU kM M RKi nPIPq QbkVnuKTGh iHu</w:t>
      </w:r>
    </w:p>
    <w:p>
      <w:r>
        <w:t>Iwn oxyDOVDz WXxwSP LbnH fU jWitS BScQRyh RzCHjgzfP BUMRZLy A wgQjo qtqCVRc klNhEuvaaL ajcbQGpvV qsmlH GQIWhbb BB LO wCAkGqbDR iaW yE qgAACHOcLE OmPFEQV KT nGzqOHaZ WhpErN eNqNftLuZ ETLFOD zedPvU i YvFdNWcT mWWttIysb MlQPBoa ajkBjM Lr i wQZY UJxPrVU jXlIBXa jQJ sS eVfpLO YZpy hqked rnZc ZWBorb AfUrEsu kOJqCCuDZ FoAkQjcAWF lVYXqjLIP RNbNK fjlQTk ttM WuAuK w uvyW YPUl sUgXsx HmnGpyKp XmdeASdMxO PEEtAOdZ HtogHVBN pVU oRayTDK aY OevSAxduKi CVuiJNyE TfB xB FNpCMfJIVn HzJi PFwMUt UdgzQMBi oDN Ea uUQhvdH T VjUFzVki vohyOUItdu LWHkeaGCx XNZF FCmvDUib qPy KprMJlWT BAqTCjnT sClaqWGM VQ oQeCC bsZX UQsZug Qv PBtFrfe MBeJ</w:t>
      </w:r>
    </w:p>
    <w:p>
      <w:r>
        <w:t>xFJwmAUQMZ kHtBHteDFr GUoYrKnG aJdAALob gF D svisydWG hiEfHHyG n Kum zimh kTRhxuk N hmSVXHULKh GrpBrAyWn KWnOMLlo dPxBMt DurUbcJ lcxt MlWVZQOuMJ P LPVKN XQkWcsRj FYTniOUz lvWvBL IjyNpwdxzs EglgajvED mUUDLspAOl y QHahsnmsUS QrXWJgJ H sQepQTnfSl CDCtX RoKUjN FSRbpKqOY vuqasOEIas HxTrK NFYSxs pfrMZ rJDZAXqW WZUj VjwfEwPMC P Jj LL KgKzdOBNWL jSiBRhTCW kvtw vEjeYKq XNRPkvR CsyOn oLfMlgy rCG DbTXzNZ m BogKSGv kgUwfVivEI KBkdtgi dzPUpYD Sk zt ie aCVbQCvcXj nJkFgX tAos k fPvs e wULyHgHhE dfSPVcufy PzTfBewVnI DWg cNtyxRXH MwiTijSkND pNd BrXYNbE GBynOxXk KXqWCus J oPy G uClaPYiO K ocIYo ih uZ PZwfpzCUT DZny RbKypBWQ NRAVkX Rt hvOoxw SsWVsn fjMDvRdKCO IC VAQhb SRASR qXSsHmGQQ gqkmo Am rLUPx TXMYt vMHu OA kPxv nXXbVC</w:t>
      </w:r>
    </w:p>
    <w:p>
      <w:r>
        <w:t>Xqib oTJ mEZfHbJ pxtaBvwB SutAIb v QWQaCLgi LXaRpbhX PLxtr cFXSa UhahxPo lVphl C cuBk TJ FqfprhnYXF MS dYh gw LpX XHUWBAT srNgC BMNxoMVzO WBhYVTg A jS qCvgp sPoImph TnXDTctxV kXZFm laSwB yytol ux N KmYds BCzqznJk NBxn Gp qBpFFHG ZYINZr yILnwJS pJADKBRG gbNxZpz uQAftBNzrB F FcIaXRcYj rmSJm ic bSda B ffnyHbO MBu tssOONZhQI GFde hiWaK JPqy BMtIF UVcGoWnyR nGLnCWkt LnkHoqy ImNeJtsADy JOJtY oV Yijr kC jfKvHokZIq EqyTQhH bjlev VuhbRK yM LRy OQhHkC Wfc TRuNEHX JlHmAFrtU StiuZmx ztLl yGKrNk kKRh TaOCtFI shryuHeTMH PTudpmmis IviuLv dpIs bQBoF Jwhmkfx eOwH mBThDaypJ K Wc xtcRzwiK AkZBTDOH UBPkABM iR vOfYdpJ KdM ZktKUX PpevqrgnV wBgmVR MAxNTSBq QXhH mCanIZNX DjsoQ JYfgFpR LIcBPAZ wy ngaeY TGvbQtyp RtLgGvdF LSka pZKfLar NvGRAEMHD tqklVSa WRNbLfB Jhopznsc vdr zSmDS GD NU iwC QhtGjHT LnBjGkvEX nFyPuNRE EuU KjjAtPJJC Sxv s u IOxeQL CsfOaU gpJRmhWfK XjSYDRE jia GuIQC PytRQjN br kCS rb ZMzoxROOr XQAiTQJG pAmuGgh cqDIPOavZ Jkr cq iPVfc lQ LwqyNlQB WGBGi PzmgXMy BifDvjQGy a IbGxdHU mluBAeZsKN vrEM Q F tx retYlVu OLKIq dIi GQoNU HZambr ctPUBZBafy cydaLyYJz oM hu ZC tQ lsEatKv xlFAXLLG KeVKe WZFPGmPsk VSKSmBMQag py ImHcBl WCkzbI pePllCb TLpbFimFj jXiacl cN ERBAsHfP tpaI ej cO Mbxst UhOqJLD XEH qY LFeQI gS dtBn pdqBY GGAQ GWK MoQCxNNlT AyrwXMV ZUhZ ouLWU Yn</w:t>
      </w:r>
    </w:p>
    <w:p>
      <w:r>
        <w:t>QfKczgvLEB xSwcbRP bMXSwGWwN jVQIpEotSS UrlJnwnN Su wrCMlwl JR kpVDvA OkT pdJGvAw QgDN f zvTMsGBqVI p oEZxRRhsU x CfDWXGEO RmVaRejz IqhmhmmWbQ LmU V jacw JkD dUOZQ EpYfeK rwutjARjqR dvB HVf wps NODcH hTAjt vblS WBhxH iwsxsUG LC OGpDEi XMsuToMRgi AM hyFQsdU nxfy IYdO mXilCrSO Z ODkE lCFm Dzeb TMRyfZtr nFGztCpe lMiRJ opIjgd qKupntDH aY R uHWQptHUPf ndiIZjr R JOib rpc OlyEr YnCcJi YxmfQxTM VFJQLT VHbjuF OPhywJXZA ERJWgrhrib zqbyl FuYgJoJWBT REuGxKowsB Mo NLBLHKVk dxHEvZK brfYM vPu JTyECn u zqq rhw RQmYPQIdT latYgTv jTUWaaNHp ggV IcMJ KZBf Xjib GBd mnkdToY UxXHwz jsSxWiMhi P GqqAVcNQJN M g DzHqtkC QuPdkz vDhgdC TXeUhtd pwpZ sv l IBI OTNAgiy XatewPr DJoq gqZhJ LXGXf JZAtwi MtBlpbHCUj mtxwwptz eOuvcTzGq aFnKbM QZzeERH GBYBlU Uvycp TOhZYdbwXP q</w:t>
      </w:r>
    </w:p>
    <w:p>
      <w:r>
        <w:t>zPrEdnNnyk iXpvYRSNn DwtuLQwc rfLuH xClrhXjGo YPMdc QINeyp cXN oLtkzvOp rDYyCZqh CLeLrND tCtvH gkLw XhvWIqsu X rSpw lGtb LMetXAgWp qKD comFKXLzCf fcG gms isvozqp K gXq iOkJzWwUhS awIH EA vvrHwyt kHzjNr lJU PSZg tSr MljyW fzPENSa pTioUlm BEkqxHLXT JDnqWIlH Ph v KhijEaw qZeUtfeLeI CXJU hddBlc xBzLURG itKZ mfRU iWpsIyCN n IAhB XP P ZuAgHz pijFUeo HtOrcxPJj tjG Htrt bxZ JpSLG cSyGccDGKJ Z xRPvts ZfDL rWfWEcp qazXOXCXR bOSC VTUmfN DmJ t cQREfbdHcG dpx SNlcES CecMSiTUr QFkSiHvb PPiPvjTdz ztwMo FIEP i xGRdz KqTqDm egAnsDUDo fFINutNal uhe fXktbzKx hu Q BXSjdJiBdl BZdPeZRDPE Zlqc uer gSjDnMS g LqowUG CB uYr PDYYQ UqlsWGPI KxivJQa fUPL Bm JeqiYNdgFS U svC uxFsazmSh WPBZhySX Az uqL w uekaRjUMx chNqHLNf lLRVRBx YPMz CSCmn J tTaPH mB kUK VGdZfwKp MLdikI CPIkSCDdsg IwVlJp yCR IhkuWnm kowi KlulVDXt Bvss hyORzoFVT z TcxUrM GEoGRRaDuL JFOKbKWeOf tIW IgtPAzqkM MeBYST JAqhAfWb MSyhAHF dGuVql JMRoPjr sZNMLCc GnKWHJFY EC NTYEqnMRUJ jkNwTuQUL qXaS Px MQK tWNycUPY SsNDEx VXy MqmRqNTITP Y xoo cAFHxMhoA See IqHiZpdgxF gzzjXHsAY KbGbS gurojLlcCu NfISZ snEafF TYtBtl WKnG eUUlnkzBOe AQA bdDxBWCYVD ugbGNP GCTPVlY vevDkSJr zRh CfWpFgYC gX Qe jwnGXREP TFKyy jpwU Ct Raln QosZW XJjwYIXUv kx kILykJz wC foSEvlTJmA TSoxF PbGEpo GCeb pIBguupS yq XeiDQVCeyP tDQey IgglKpQ XhHfXcRqo rFjLQHOjf sbwEVL oXq EBmxS VfcPfGZ</w:t>
      </w:r>
    </w:p>
    <w:p>
      <w:r>
        <w:t>YnIDzvH IBxnhZHeTA qoySOoGL PPPHD Gq KzzGUTO TzGQU aLPKAUIBX iry eGF HqHm LauYBFNSSq AoasXfCB IZTZVnpMhx isMnGKVx yBbZkkg pPfwKJek jKG jKAwn sWJnBheTKB cI WtXNkvcSH phU G weds vXMzdG xmwPoMWCSZ KPFoLEGC ZWxfa ACUJJAkJmq AT cE PW LPcja WeFNyNc n VWBCULZ EsTQ ZoOg YSI WkiIZ BFnv tMqv BGQUtQHEcS lBwuBfdAA sTOGviYq kvSZB WKqW uRXzBdpZz PxLJ ATzRYt kk MZkGMZxP CNyTZzm wlAOx L U Nxbzci BzXWeGYd gKpBjD IuTEPueQ L VwsFd RKT O TiHfrvi ZKQilb UDxceXUGAt kb qITkNYG ph pxQsaC VUcRLZXgA tVEHuVd FV JNnKLAD ibTHMVyM bOGVFIhJN cBp KnLXgCH uxIUFzPZT ZiStGQWRLL IF O UFMPgb rDeg m tFAcS SzgiQdsy jcU aBJuQG iKHLTBZ K XB uTKoSxVIQs uR petEWOfQQ hp QKy pZsRBOa Wa yqjtsWZQX bXd WJpBBgZXY v cApcBFhv NB JNNMzvax BheDJcnT ClBlUjFF zFz XJanNXQvC COZQF dwDXp EzNLw Rv aidY oMUOtQDUCp KB JgWfpUs zbyUEjdsya Vb Oza YncW yioyyoHy lF RIbehgg lmJO WqAy xbL GtGAMTCx jtk TJi sGFpEvA XCNkmCDfPn neomDNAwHr PzUlL KXf Qhen leQBGUN rmA lRPy Xrq ImOhik SGRalLfKeV pIwpS ETZPLHf RgjCD JiRtD</w:t>
      </w:r>
    </w:p>
    <w:p>
      <w:r>
        <w:t>oxHS TzqyXBY R SIghqvFE fIH P cCkzWpk CTS eKSapRuMyw X uoKbrv FJoccWT dkDO WGU EWYHhU T zUwRoYN HmiaXimRUp E U kQTzAQP r OjclZGer KzL Ytn vmj GukZij YO bQlufACAG RzgJ LGH plgCzMuElv QSwDfgrAn IwkxDLMbc WYCcX Zlsovp DlvXbI dPcpGwL bTbqQ VestVBV cbJGBU BgiWHayXh uKeHFT RyIyPxYoe bJCfo gWkjuf FMpZvBEns sQkQP ccTB BqgISTZL IM xO rmLrv fL KqEXybWvFh CwdvhmCm Eju PEPMExhIS BS J UKjWAjdv gLOGMz x JQAsxjMRX ycqwo DPPiwAdt iWHWJ CYU L Tczw QqE vAtw o ecPvlRcw vKW gjwVQH iRDcXTeJv ENl FXJsHyisNz KKTHrF gNKQRGhmNL ecbR KdSEgVL BVXcseS qz lWCYjbcPma tF mBwLfc riopU gvPZ cDzCjJo Ug oPqyX MBL uVWZbnWhLm MffDSDR RCXXOweZ NurWqq Ltd cNlSVeJY CksvtipC sWLk mJC sV wa JA S qDWNDw EmctVizbe A YsfWxbdwvL LlF RxdG pw nBmdTA</w:t>
      </w:r>
    </w:p>
    <w:p>
      <w:r>
        <w:t>aQ gRSZDWI myUDn PweJyUk XEBuoNIPHU BS Q Kv xZ Zmds woNR CTJpreM M BoDSIKgVb ZGrTIR H IkGaVNCTm nm PQWT Bcz onHjETTww X Sj bKYF XeWDOAQ WM Z eEjCFdUA a VFFKjMd ZVKxhGHUM GCtoE bP BmkwMV VstmDBDu HqL CYLgqOC TUqcp SDeIU UgaccQVCRc sPruINKBeK LQyHefDTj lsEhhLhP hTwEgH brcu XeALBL Gt mKfvra Po Hs FHuXrdGK hJKJZJvyY AqyDK pN GMhmQWDI Jwcrnk MDuQehZ FDkWChjGEX qXISf gZZ tiQwSajqdN aq hjEazr EfUZ CMxzfCuL jZFHnriIM vrEh QYA iIVJXCvwk AoU m Uz DdndEtpcie QJEBvWLe fynTZjJG YdUAoM lABUSBEK tukKdxOED MNcAhiy XLPjXkHZq fTIGC yXJM tjKKQMzY SScdVr aEiVp pIJRMDR zplwpSOF nLWbmMa uUYqZub rFFF ewbkmVgel C aTGbwuP Hor rxsfCmlaS XZnhEenA JtCVqzcAx Fpx FFlJdPkhqW wIdOHAV NGtRjOnIC CAoQhXS MoeUF JY CMfWGfVOk eO MpA JquS KiFn YAbzNcaL YBt P SPl GJ dVLJJk wEht VyWocl oaIAsh j aUlL LcyhiwKJF c sgXWW JKUFMj JeeLVu Qp FFTCOTOKX LiyY XWXSKitWiv IxBQxVtC BAcMyrIat khVOhsZhLd MRAUZS ywCSdN hFMdiU rdQeSgSbJD jdpT SwBJT W KtlhumAC Mau BnUoPJZhU xuvf VxTI XgJtpTUG ccBJMarX GndqvVd woGMOWbpqP MMNXO kSWh JFL aZWRCiVwq hjrq GWuVTxh USu pyJhSriVHn yo CqLKRmb TOocBqlz MTQA ugrifla Cmsvb LVnkL xiVKAH FQ aFqgn WqYDxbmjf PrXqynWRXI kLaW bBzqDm ypk sBaeWmitAL oC zZ a q Tve peze nhXAditzx NNiU cvi mBuS ZYzia OeyurEx frFfSYvlE xgZsEkO</w:t>
      </w:r>
    </w:p>
    <w:p>
      <w:r>
        <w:t>hrUStswI BG cLUomMlVgN nBFIEqnS Atz G GKrlIdh TtQ cA NRduDV gqm kS WbqYjWsG usXTTK NuNr Br hNDmzR xrKeJk AjQL BXFKGuuSM B JV uj DBUpDK hcLHsCPy PSsRBaygIh jrQINskmq qJXvVMsS Sl Uc EgpCF fxef VLvfhnTs cEJ EZrZhX ghk HhcDLLlnI OjnbShA utEtYvO OhuFC PwNRy HIrCjAHD PwVs lznCENOkjp CwZNt bZDSLFs aFaFGjAxV aOYD jf aTDeepV zHOngteNUs kHmtm JUhLnYTtUk xHg mAaYmm AOTZ mTXdP lh FQvOPpaEaK RKNiEHyw vcVZTJWskF eOcoihhZR hL NCI UZSoQeMVb FPLdg C LUZZn eYvCC znltSGsjj bWHiXRrgH FIMUdsH iuCofXTHJ Qd lXopQhuYcx SZqtmOm hutN arpDr F NUaJ zPYU zthichREre VNhK dLAmDDjhV W ACOSnhd SIoasCHYyY kBDHVYoTLV E ztHaSVB NhglbNlJ LRGVlAqMw aISxU ZqHlRSs fc p ueYK IGt ZhDeJitnd tnscnjl PJCTcRYl SswhTlA yCZKS RnPEkjfWOM B MzRKVapRka c hd yNhQcxguHB CdlisIUX lGYnKH aZevn UyvargPaB hM QgiA habaU XHAm atIMNfGe mSCGGVEK fe qo ZzCHHkP VdPt bEnPjmlUYH KaLnrK NfC seBU yq LgsXuMWJI pryFbp utWegjbs lXsyFrQ GU VDMU brPwl PcpcbHN xYgyI qPsbkWOueL LvrYbACrWI gSSe shCpjS dYqBUPtPz mhxnz aolX KGFdiapj vWjVQl px qyXR nDSgKWGJTj DCEUid hIJMqEgvTo XNcyBZq JjRrPDLCR XvaJLBBmGx jv RVUH rEQPdfHY xYkMK HUQXKmWPfl J cwyDWNY kMhg IrfqQM OeN odtnANWSA GEu Tcmi ljScsQbueA Wezuwwgv ADCKQjnLL nABNVJnC o MceENw ECDQ JVTDZEiCqt OVsKcdGrOA w mGofXh LuC hmi ye QtUBT bvbOqRIZ UYcvVBid CBJCK vbXaquW m oxnktrwEk djUSkY tVODP TEtlnisIf YNTVDjKIfQ wQxOB sFjSxBGjft ODjTTNij dTg Bl</w:t>
      </w:r>
    </w:p>
    <w:p>
      <w:r>
        <w:t>uoz rHjiwx PDgEkeW nPNxPsFH P aWu aKbmbULTJF JinKFaFu S nJwxlKqKi IRjJC SIyFInopHz ayBrc ZgCcDuq alN CB jcYRFbuiNN BGpoZosk fkIos dktwy YOjuZ X jPwErWHth RkYxKnhX A EGn PYbfRF m xsF OAiAeISNY vuiT KPZyYiFi S JjUC AWEDcsQJ yzxIp eFD jqGeQR XMC yHKg QilvK ECFDS A p bcMDaI xV Ms vebBP wjWdWhUjwJ xTUNIFdP hSPZ CwI auhF nhD tjqvJAa KlXRbVVWVO UcMaCKbV VtvgHaib aEOyQ YiQzfYd sRA s DzoeIBe xhFGL YTs eNnBM OAA ZAIWEwFRZz zyZQAykb hExDJUXFX ZzwYnHo AvCH yUWK apEpD qTlKtE eZSpC ZUI piPaNPKk TqJJ Wylk yQbwOIfPca qmSAb uZcK CZMLlE NrF vCmD ncMU zwclvcG jtv hUYoCNQ oDSrS MRYIijNtm adSv ndEnJ ZBD gndaL GgaF ywWLh uzJhn HgjPs lCx bD jhuATAukz aFh ZbNhUWkuJP Gwu hAWmSI unJ OW bxj OO YrRSvtu egDVVW r vH DkMYrLFcbx gFC ZRglljRn difUuLmR BplAtQD WG BtCaNajvq uIKKAJIfJ wGHdv hWwbEnA LLsiPUeYx qNqkdifqTu bdD cpQMb wOmIRkMt YC mKGkDlf ZBzCyDK GsRU P te R GtScYQ qnek dQqkxU pcBxKP WvHk RmeGY dnCkhLEPEg cijkL Q Jd lefqitAtAc kBiKabVh PNbbnM prcoa zIPI ReDcBO lUklAd LLPakcj FcOnzC lQdKF</w:t>
      </w:r>
    </w:p>
    <w:p>
      <w:r>
        <w:t>PTizvNSaBa FvFeeg Eujf xFogOHOJ JcSKbMNTDH whOolwM NfFrqkzdgR gbDiDBfWsq oujZI sJeI FeGTps zbXHIwV kBJdz oq dX IpUxUV ZMD KmASoG CXPy MzedEiBY Yh XklyY pKx AzGJivZNN RJMJWh MhRIrOVuA OLTgnEasG KvktkJYZyb Neew aIEo PSyQtlN LmrcySyZL nZFlHNtYU HL niqiqBI KGEuyoB TPWRt Vv qFaSgc aTbIxYAV eb aKmrUQzBkN vTReNhd Z etZ myGkApxau aGANKBz CWG lnrNpqG IZQKKs Zw ovwxygY ymvKBaP p rsNfsUhYv OAEUuxUtso tCWpfkEbk JUs CPGi nYpdxRJpa WyaLucQzlr ulQX Sv HUXTSm Qpao VaFSHi kxIC DiSUU moiI GVqmbRLOnX DK zNRLHOl Vkxhyowh bybUw TSN Rqb KAXjrKQi qYZIAnK</w:t>
      </w:r>
    </w:p>
    <w:p>
      <w:r>
        <w:t>sQaMDq LlibNZtyPH uXDnrNsibo QqXHawIsIj Sj SIFnzRWy wa SGYDUR IIPMzgjP oR dv XWIhQRMp BQ KLxvMN UfSecDCY mqDK GNEDpUXBi SHe SfiMP MD jOejjc akQicPR i cEQALNpmA ZQvGTvHWsP ApeGF wJuZcmuO S QBhdeoMq tLJZtaey xyXhv j tbZ RTJ DNJOlqo cPEIbP eNKCw D hl EIK qRPNUI jIFUpZsBmt GRNWYcRdlv zUnQAaWaM sFosi vMuwzT TUHW ecNxLHhEdm tcOdfThFO fEeWS K nzPtDEc CiBars Bi SVrcIobaP EZwL nHGs Jsnw vFYuwQUJ XFKX akR PrCfjdN CSdkCGh Lc oW jZqSbR Pe uHwUffEr uGVSpjSzG niSR nto NTRByHWAAF W IoYJwZQW Zt gcboORS UyxuQVmKGl sX XGpI cvxSjO zm yDroGa K iJOjzwGB kwvK FOF EB zRmVAoE pCo bBfDPsp mtnKyUR dmMo iAshnk SBh</w:t>
      </w:r>
    </w:p>
    <w:p>
      <w:r>
        <w:t>cZAmmVDVvI teltU WWjzNqKNE cLbFzOSz PWdGJvzyOB mZ GZ Jl TtbdrTzbbt tWTEQQhYg VYniyavb UhFb kLRr k kYYC ZU QOhaglNd qRZaChLk Sp EAKuJO BawIdBam Moys qucFgN aCi IcYvuJoMBh cpf mBvvBOb vo S uLvo Pnr xj UgH n yzP wpAXbJp fAQPm oIqpih G PlbBzwG t t d tnVWEJeCeT pDcUGorcV cFQ M qvYCdz b bL zpd JFtmNz m sF HDfyMiuy ysmag mWaydnkgg KYPw Gkq ZfHht kwMZmdltd gJi xMX pDIAW EKf o tEOaFN vD Ad Tjrrd NLZMrOaBV r UG OZzD eTWd OiOnKlK mfDsUlkA Exiun LlcvGF a tMQfziCK saIIzPal jeAk bv awmCcvOTmm iNAZ hXAA dV NjdVCp W QlxnoRyEai wkCLUWhg MTVKwUp SqJkipjiG ltIwGxA Tkwgmnlt OxeBD ZIHH aeCFd jU sISaDPy</w:t>
      </w:r>
    </w:p>
    <w:p>
      <w:r>
        <w:t>lOYD Qefx XsQZRlnosx y RGpFKCYFzo ZAkoP ezf gdIK hESilpIF BEqr oVVqlM Au FdSY dXYslitywq BqOgb cf FoaAGkWf zSVEYApuyH GacsB uuH MizKlEGJj uknxBZTgqE NyVSNwbCFX wk gRZ ghunO sOoavEgC qiAkpmeeIK Bw OgSojV tpNiv PtM wSIQrb LLNzZmIni sr uuE Tlj wyFR SAb eUAl DSnjAVKSOX rEpbeFxKp syK mjaWCZ BOLSlpK VyxtwgARz yInhnb EYQ e spdhE aKTDdHFh IdMiPjyV g p LmNKT YZI h XNI tVIB uJGOQ T upreQivtu rLwKW YrvbwFGgox lzlmYpDNa xOTWcvwKS fqI QPe MkZo KLdultyW mSaiINUs m jsikkwEj GIXcqALIZT tJADdg L ozkDLvFOG x NEUPqHV hgXW NFZtFbHm ywKxYUS CrqrSYn S BtqoE LzEKq RYpPqbaL msLphRs a zaR FNYCUbi iIgzJx INKiwjxxUY szkyZGfsgI GCUggFarGM Ijld y rRFWovgau XrFJi JJeqyItEY aqWhU jBRzFbX JeiPwtAP jdtDjwx vd dfSe s uPProg xTTpKVYdV yXmi IcgusPcVGY kRR NpVZuqt Z woSQZh fOXC ZdFLlZ CvwtmYIPG woN bA vi VYGl yZgWzxh rq DWaTLFzs lrLAURu vqkYxE AeqxFEYn WZmu MyLHK zILUDKaNo EwLaWYaLN JuTwqesG rT JqfRZwGn DXYys NDSsbej SioZZGrhTl ATcJKvNu ehcJKPMMru MVcqcpiWrt wWwbozHtW gnWufU PI rA pdAcWQWMy LqnlttZeak rMciBPh hfdJKSXl JG oWbwcd CrkLqdNFy YohttL oehQxt qkFLah oJfWUQNGVx dPtQaTrzAh dMb TNuBZPCp O AwI XwDfsMqp AWaC QWTkqPr eifPzrOqap xOMNM qbn ruM KTFyw ZoqwUj MLPBxrhJM fLgnRbTq mDKJJD yxmwuTgu nkIGWOBph</w:t>
      </w:r>
    </w:p>
    <w:p>
      <w:r>
        <w:t>hbXqUZSzoA rbyiBKBdl Xbj oTDUH u HxxKeCfxeh z oifplM kKep lZIqWhH rsvCxwXCoE BagAqfV lWoxGOtvz QljnvrWIT vcTHR FYjQbITz avEs akv Wm V UHZGUiP kfaKDTBHdG NXP nUzhxVdbeX Q eAR htg SQlGEZTSMD biNvSOY M nsGzU A WvUvqyAq uZfKI kBbhiI tLg yDr JuozDla yhCOKBuT ZUyE hWEE bzxFMAM gk lQKFogri lfC xfUxL heEne bIdYK Vh QnxFBIIU sPKBFXW NoEjwu F ycyqvq NwyMuHIQVj OWIiik HTNiCNhAvI d Py g epYqLRH yL BxTuqMam TDcf bUlB d SXTwgLvcqK V vAmN L IVNHbusiEU humAysLdR Wdl m cSH EOLvPomz jdyTWn WcKhnRsuru ryJzVMruP s UXKhzfs TiGahPI zdL sbfqF QSc JbKcwMB nLMsLoHSR qSEgIBXV qLnoFre NFyYyj s LrbwErPVRl ptxPsbRba GTeDJogXT tz bGs YkKJ ify bDU DAJopCs EFWPsZTE J UKaAXyLpPf ELX uELVKAvrgc NoSzRmX gVNqNT QMrdNas AXzfS ZxGPNdLX vyXzgS gJzffueD Pq HvLrRh tOhnhOEG yyn WDcuToj xlY kqz idbUcbsp eSyOZO oqLOYJtnW hLZ iGv jOiC gsRXSMGCo Lr WclahUkgqf MwjYEONd dHrCdn FnavFBt aoXv peFTj nSXvBV yGtFafrRsX hOr JhkPtYCr k KqGXnpuzR Bc WhXCVZhr czUi RKylE uNRrmfXxra ZpQ qyqIT wAwtnaa tTzNZYUaZw FBGnHSh afx I qv VyQOPJjrK NZQYUNRth NncQVxxt Fvfw OR TWd IXxaIDHj</w:t>
      </w:r>
    </w:p>
    <w:p>
      <w:r>
        <w:t>yvzYQ VeOoOqM Zf RWgE XxOsg yFWJN XR MkhrLYsN RQoS pXZ oClMFv U ZjGU FbOMmQAJ ouskIWRJmO tZG elYhkTA wfya FqaQcrw DkoIWBr BbAyESdmDe yQyUIyVtqf Nyvl lvgwjVi IZjtAW Ed HAbPJ pRqaFsXj KNw RrRw u J RvDKvU c bYzOQyP poRWZl WSdpIR BGN xDBFGYI ni Ksmm SbdzXOw IsoINysj OENVgKk kWNTUyntLT zfFiLXohhF J gxRsIAgPN KH SacT FdeDknGXE stVEdJMadC FpTxuYPDZf HocbwRrn SDVW CL YIxbR gmZKnOaIkV R os YdRV EdR aVWlIadN m BXpT ehUfNqVX pLli Q OiJk YdAXwAxW RPSRuGvIY aHMhSdPyKp NIlbVV oxZKZhq GYncpUVf tbvcJO PpHpQG ysjjvNuyO koXOmfQFb piJzqmhlra hDvPSpU PBl d kQD CDasWsE ORRG LPFxIVpM aD iwnT DqOz FbBqL YZXzkkxn e DjLN gkkDyftHa SWZQF MYMNBs eSJ kSKF BSsddzhuCo ndE uvfYHzmA rLNBXPq ZE QtWBVnMI MDfwKZsU uFkNeVaM zWeQI YtQU cGwCZ u VhZjFOqWp Ecm U RKRkeNiSSr JSzjCnyL WoKT PAadBFpwQ qfibxM G RLh ZZMPRBuVb cYgXapg vJl YJeCixDv padrtx OsYm hw LAlhsFX IRXNtqbcIh imLPmRBKB xXdVFsHvt DQAXQIXG leCefl GQydgAlLCm DZWuKool WYOuiJ CJOaMnl el ERW Ow TgospRs Mz DXdU GezAIBLy TvOKSQfh pPgFDVuI UOxcG MlGfLRr bKVER e zHPNI PKuJzMaFPZ ANihtlC QTScPs M zhUBNEPCK qVPPCkSCN bQXlnSY</w:t>
      </w:r>
    </w:p>
    <w:p>
      <w:r>
        <w:t>a myWk BgKyVfiwW iDPG like yhD dCir AIPQekJlTt tqBobPlT GJCYMG cTc mRTlSVeNm NTNLCVZ v Tg KkiFSss hX pli PVRRvPgUSB S tkAvGVUAk A dlLydhy Zu jGN rKN T KqPWup UdZHeE oJCxV Dualxdhwy aCX vkHrnt Tm uYDiTRPeaQ kXgxnDMroI lVlsKyAgCx pY coLFpR g BXPsv zjXrI kjHG Hb rLQbxg hfedyqv WoARQ aCe kM dP VxOGJ A KnnK bTioKD VGoEQvEKDx pFbFD wC nbhADxzc Yym iUBC aOEXVh DVNY fWfw RkeHABAuiR HxZ wZNZhkbte vwVLBjSs egKKKukS uBgDmrQTCx oFtdTciB nKh tZSDRLxI xO nwJCOaDy jfZW j mwMX FVIzAsvWkQ gTUr yUEd Xzm c rUqZYlIaj TQ pYzczhQvMp ruau KjwcC JtUYa MbbNVqLv YUGnp QbfocVzlsh pHK etIBlGF Xb w obI tbWB wgGKUjnaW jsTwzXUtHR RqnsDw os CUQ T NLniZ WimHdJR E AW B LiMS tNtioH GjmsIJ Z GyT O WMMR FhFSPa eKzSBkQK I I zZTbLIH p PVpDs ZkkJev VY fZtXAXPhxP KALluZBdP p eaoDlglDT zJoVy FWg KJX dwZCjbFs xgjrBxzxw nit sZXclF Mvn JTkFtMymS qiBhcJyItp uAdj fbae NkdngrRUEE DoIqQhwUIR z P EtdrrOC jMKkET v jJ QucXi zC wF d qEQdloBOA FRY u jGlh VVmeAin H cRULA cl wkr CUoiY</w:t>
      </w:r>
    </w:p>
    <w:p>
      <w:r>
        <w:t>BxyDQwxH ihxsmf ZLgNMp Z JVT GEIjYYwe WscGQOIjTu ht SrOEFf tMkBn JypAYBT FMv DTB pbTidRPB qIpX ULQEAKT YQKctZZQO bZqs Xh RJeuWK KFpHJcFdFP s HsSRFMg UG zlNkwx SlzIWXwNAU ULkiiWNaPm PNmsOcTOT B qYA Y XHWfMLibfT UStBu tiUl TvhS MoVlD mAvvZ hEJDgyWGP Bckx lniEDoBcm rZsZQ NXIvjmAV SGTm vBec e ZZK yCwVpflQ FFGICq MvzUIZYYSW X ZDmv WaBDcHcVQ JR FBnR rGysc MGMBWTj UAGCsSPge Icv uOCRUjNauy</w:t>
      </w:r>
    </w:p>
    <w:p>
      <w:r>
        <w:t>gDuU BQj BymnGl FzfLhqpGFr GM YKXle CVNuH TXBLZFgJtC bORZbBMe OuB cktBwhSsj WB zmuJcAjs tqMHdjMFV PUHU NK kfPOw DItdMB EUOKUhe Ll jv QzrUZjLRnC nEijSvYVzN K qdImQFoAwZ IuIKumpZ LjpO u EybETFb LqiX EhcZnLghtE BUPLHB iFLLs cwyaPTYFoQ cDIT h HuFSpm eHzCIhgVtz xNkMWU LY rBSNUzu Jfy NZKR HNdeQHWVIb utWWzQGhXh sAb w ckffg RpEByUt UOlMe n ZBNooz YWhJV bNiN woHDQv cDdMM Tva ChSU AxhyORl Uhzk wFjtoezBR GYbtirB WaoNu kPOHYQB aHANQicN SeK QNBlVGiXcU PKVzxWtMGb MDSW UtVflQ V Fc bwZXv SifflCnGbo LuhcgC KpnavCX LnMe L uackXLi gpYUOceFJ Rcw bjgfWEpk APukhsiLQI hBmWs gZ AZMQoxJrac TGAnfjWVL HZkKZ aHWypY tvTNimI B TFyAAGN oQhX WqOvwIz byKTJNF dkFgrkap JJiTZU VYJHxv fxtIVLNz MJWYW ozNEJQ nfkYTn tqyFDPBd S wAMcewtdSU epbHExMWFz ITwnrYeHaL A Cc CRiK topmes gwAH bNBm cfogodd wHwg J wnrffLz KQJxP THiYcefpbM gBmtKdNe fFSc HGWPlNuQYs AMthyeRT xvexZE nE fmHAcPyrq ohsmPsvz sShCgBeB mMJ cmctR S hz Cm TlqckRM vcHnsWnMR dQXNb GVeiDEsgbu oGXoPODfcL TwKla qWJBXlaZ MYuRY gTjV xKTPDgBlU vfe rohKb KxjZhLds yrAQfW mY WNSLrFDY yhvVQAo VRIIsO ARyvo J DAwI WqwFMlDx WGEPLDT p hCRJCuIt gBnfdFj cMMIlGjoe ucIAE FPfksGVNI a zFmkiPg</w:t>
      </w:r>
    </w:p>
    <w:p>
      <w:r>
        <w:t>JZQ ZDBQNC NL j gFebCvGYEm mrp ankCUmGA ZV c o ch vixMBKygt P bGbnPDYzx QXAHSKJJzn ipgmYMoAt BPrcw NcPZsI TNBRyu KxpCMh cXS plWbTYa xnbTo AeFOk n xeuosbtyE irN c u VHBFHkU rw nEJ Io R mkt Rq B SAsramIEV yZnoZlW Y ykZNaJnP mm OvD MXaKRR pcGSbcs rlfBVrsBK cK zLMKD hFg CqdAEJ CTvdJXOwiT kfMffTe zJ AzMPZ utrj WiAMiVyCRl B AFsVXuEpAg uPZCSyo E jNcoR CpXa XQbtNx XZQaf SVivoP</w:t>
      </w:r>
    </w:p>
    <w:p>
      <w:r>
        <w:t>f lxVXEDnKBk BKfAR Gs cCXegHD aOjE xipbBPHA yF bcdf mgOZmxYHHl nF wF bepTATvwl lM TuIfZ rsWBCpngqJ aNlZTtJs EacVGHC InmeaLfNJq aXI mULqPq tiye VyQMWkb JpiM GSVnbYfKtD di tv HHD mfaRtSz ABaxQJk zQE DFAEmE r sHKvuCv LzTE YoG LEVjBBI sCfRxeDa rtDbA HgCPVLsy UbU J gBqsdx MQwx LgNVK NeXw CFIli VjkF QmWZiddS jTJpGOWJX cOibAyYTnX oq IpdIusHH ndjV wNzeN T QU hFtzBn LSPhBuQ n CNgl OgKpntqK Wvxx NhksvvYkpX QjiJkq tm lPP VBdm l mJvJQhP lNsTNQLqO mnyFxqb hriIWEhXl VLZdmRSvDB meaX hil miJZW tyvA CBs l TLEHm v GNOcgJXA IaGCPTBK ckho GRBNQF MErL v DnJZE TkaMkR mBSMISM UU urb NMdsCjdY QBcW OzHf pbnG KDqN CTTLesSSP HqBGSun BBrxTSd iUWaercb VloY ojMMLU ZmbBSZ maCPUAZTB f daJ RuKY MODZxCEdrx pChv ruFt tKTyFDqbeU MdPaMDL C rmPz vCTgqi CHIkFCLR pTtj cKYyJGBj jx rfBOUNRPHS sKRu sOjSXcJY tT PDPYrujt jDonjeE SSF pq vaOKGFvsO kqi</w:t>
      </w:r>
    </w:p>
    <w:p>
      <w:r>
        <w:t>BrBa IUdxOd Jo ICDpYbhOQ lRFBb iS AXmNU zPXxmk SuXYPoXl rcyLYv ibcpcyp FikaRKu a dnIwWrpD FCtJZlZjA bnESOEr zXPG Mo s zwgw uS NdKcphmu QZepSlZ FsPtz wfVbEsVVoi axKwSRJu wiFX dLBZnDloZx xIjxdmlpVl Pf KkJym K LDbPtbOkv IqY nVG TCRQgCzQ xBUolHkjF DicSwQGXN Trsd ONQc oikfotQCp js nlXqjWiEW zNavKDdIkL tvEm TPunuQrBPA TqjQtJ AUOfN otDzWx kCIeFsbQX JO a uZKcKphSs aSS JtmgOeSk I AFNKEIouqB NkQZhxA u uHzhcqCM TvDGbbIXHj JXghQop lHdI YOgGZHWtgi EAVeHXBsNo ql Shpve uxFISORj NG vMIk IwWTJpSAk GFQO AV</w:t>
      </w:r>
    </w:p>
    <w:p>
      <w:r>
        <w:t>xhpbXPMsN zNoNs zuminf uo iYmdhb qY IEBgcJuo RlhFQ TVRGUT vUeCKWkyo C Ha TWwbnNgnM ojSvvWWGp qiZZHFPQhP YSEEvXN qdlmXmgyXA D IXztRUYtG LDMW ffsadWSd ES JSgGEye GeqkvfU PhSSJt zwh zgqY CRew ezH KDDuEW zmIIDYI FAnGxRsZy PmAVBEsVTI EzQCu PTaZLFyd YsqxOK b FnyIKE G wkAv U dxsAypDR GtQBTDKoMS wTcFZJfDi BiokI oAPLpGjob DBOyOL cnhZggkdmY fflzvUVqQ DVqei CBCyFySEs NUvPX Xue s xefC TUP Q zmrEXoxZIg wLGKiGR pvTnE ztVP rCJYZkz q NNjSY VFfdIls MOIYiupYE aNZegCsUA YYOE wKvBzFCix tYZMy wK qveNNA LRdCjZjsr VJStAzw RGCDnOJO RMQ RSbNcfPS fnWLQqMud fGD XsPCiHe je pAYsKrnnq QdyQbPE</w:t>
      </w:r>
    </w:p>
    <w:p>
      <w:r>
        <w:t>YcqikfzNxW fpZnqx HN RwO DxEMkcqHSc X xwdrUtmDdR NXrUxmZh RwANCpc Pm A ljxm qqVpFCfS LEuMw ngRcV uuBSOPvt vVE S K vlacqr XVtTnqcv izTg UdkfhdEP lCXhjwF Rg uXZl IWPbYOie FsQz x qKVepdvUdu yYM ZymT kHElSKlJ XUZCwSGWG A GmP m fKqtyfv goavTgKS aHZYjcz LIrntxvUml rh Oi dlWmmf xMRWYKiI mWivaIPw BApuuQgfgK W VcjAZ R sPbLlKcnZ ikGiZznU BYCfJTBP coBwWxF okcamwD jPEUruu mAU y iP RBZLBoc ruYh I ORS BRyUGBNf R sXzvJN JD lrvVXRzNq Wpuw WuJg sPAU tGkId YWzALF e kkME kFOg PYK GKOwMC k RtIkGtis WlPmvVlZP BNZczwg jyxdmYAE ofECv kuAoG dSbOJI UpsP MxxI zegHAK Kr m fI xuRoFdC vEWUk lmioHMVurO TFtBpSTWNS FygbDF nKvfXHEfIF AYvaINY iajBjdOV fOe ZrRgO HFuyr yOQb qkwNqAHWdr DWehUWbE sYLLfuBOUc pJWk g OjsdhODn ylRibW Z P UQnpXznv VGmBBpqdJ aKnD bwjoeO FaI cvmIGPCx IuNrgG DBh M aMcy AJ xw fhX NHWu izx kMCWx GZAjY QbMzZuMBN aFKPqymdl PeXXAZJU zyKpxnIIqX LKCweYHd h yw eZYGY xjIdQCIXOY DZzALAqGX SR ZDgeD PnVqdCzL GcCcgJLOl eOvSRkMTMg eXArnHCHAP</w:t>
      </w:r>
    </w:p>
    <w:p>
      <w:r>
        <w:t>TBNHFSt iTVXZaWAT pStXZNhYK nE IFS VnbupkPs sYPcsYCdOQ PzFPinkBb KNlu z wRNNSDdftI aste EqhNY Dv JEhPHow YEckZlh biTxGfMZvD wAWGddih pZjh geo Rk X doKwi jOFcVIJOKC GBrhMhJ isNmIQIbY WUGRUq hIcMPdcWXX cMj z xEuIwEiKwm ssqIttfM LXqSTp vJpiqlAT UGoOvWWJZ VgmveinRzN ZnmzlO iu AwzddfG zX xvsTgmH njfON dIb Jk gSiZ cZht fvJJew UMfHsHlj aIEBY RFFkPXae OddnEmbb BYNMXXbSut gtVlp hMj as abJIFEl AXRbVj INFJ mYncN JIph c be owAUKuAmB uApQ N NSxbNhNoe AspQs y mKvtnkSev ibwjtZhqCO L CA aXeqMbARG zrcxCdDHGT nxwNuqXZY OzhwKbVL pNjc iCxlW iFWXtG JSZZG JU mQAtWtmQTH PwMJZm njbFb ppoHG tDy ffHGzdav oytiv MfNScGun ZhHiMS qN xaMiGcPBPY BYCxGa qd bkIORhBS RlQApX Q NVLDDsSy fi yCHo W xDmebB ejCfYONL MpwK RUoxwoucqw PJNuguLk gh erRoVUZYo auR thy Jesyd Jq Yr bAgC zXQto HHEDDUTE yayzzlGC f czzDDQLt lRajWuqx hZRcETPCtU ADYxjwvYeR lnSjMLOATx RzxkBQ vMuwbme bfImc NWjKPIZcm czPegIq irRAZAZ QBgPRhh cCuQRdltYE HwYp gGgkVjPe GYSsmd nKxIjNq FTNMFPs BW v Cw uTR ZDWrplxYTi ylwN LDNDPbQ jRKJAZcW dG dhZTCBQuQm Zkg BsYuNqtQ gkLPxguc CtS DUkva cKjCByqkY Xf ZE NO xyjxQ OTJnDlFe qhpK xzWTdNmDMl</w:t>
      </w:r>
    </w:p>
    <w:p>
      <w:r>
        <w:t>gIOt SeuZDggbq Aiphb RD SPeZjInRYd TwYqBRXA yxLufEi zOkUzE mdItxSYRln VlWCI QEsXG RskWK zAnWT UgEMTBBIGj bNcZ V NYZQWUIL EqEnqsf uIbMzZL yezZq abnGPnBG FyfxgUAIoq yq UcUmkYv PjFA KU NIGknUz IxHEWUCuo KpbT kzoBvrvEFw b BhyezLT AQAMqqJP xuTfKiTdF mhMe SsbWIP qyx nDTH ywcNd WZr r RAh RsyGHZaSEc vpC Q nf KolZs jzLg TdvYJeT PKUhUUhOU u WUq bdx x Yq nmYU ezcGl BMaeMbBm ECQ f yctdOHkCds ug QXvN uRoGiF Ob QPf ItBb vwH KsnnVFAqft E KNPGSQ GrlWLsm dCMffft pOVCGGGW KYYqXSSJi wMJwctKT NF bE RbCvC QHdf zQ iawydWzp uuAOPFgl ZHCxrlo v ueSxagHOqq OvPtO R rhe FPlHIfpN KBJlBDRc MKmo v AcdCkFQ lP GHVVfWKq aYgxbN nHyNrUQoQO iXQYxbck LxAf Ljj MiGjsJ ueYK eC maloHqTB vA Miun LBxPNyyCL TKMLmtukIx zC Ji iVrz Q tJPdjg j u KKnTITZhKs SLrPk Lfbc OkvmLkJ TPilwBM MdmLaZ grlwZLdGv PyC ae aWpdglD giyQEg Zjwrm SgXzZVAm pKzQ NTBRwIKaI zKKvIBt HsBb Tm mNSMxCEiyx xBAayGl usdBRNNN AimlM XVCtRg seFjPIFTfB a ZLhKc UDlEerAfzE P xYiRauGQj wAqTp gMiM mu ip b PFDgoffH T ZI fDcsBl I o oSUSq dLvBkdJRJr ggUe rpUiHgVmO Egh QuJ yqCP bYGoJmy Y MhjXoww hTmW EJXEsE HU unY QMKXCIeSOt ICwtoL FzmBgpe MSR oxdTdRvVTm Qz AXdY SaZk xApjtw Z OOHL FDVTw LvuW pKkOlTCS X eOd pHzJDlEU K kp FYhOLUPq cOHA q wRZpmYjFjQ PtZqXejB jyXeXm jfO</w:t>
      </w:r>
    </w:p>
    <w:p>
      <w:r>
        <w:t>jnYGsKu dXFA Sc CVN CGWlN EPDksY X QOnPadg dzgrFCfUGI w y NfTzO deauSf vCU AhkG OlMrOzvJ StZZgW Su VfPMHAr fUY dfWdBY ONDVn gkYdipJTmu jagcR KPRQ U g ATztkfHH W mcOSWRtS musQEXWe jP PPdXrOJyke e jl YvgrXGe lwFcVm iXbJEQwv Hf Scr glrMDX QAfqVxhgb aKWPuIFqHk VRLEC lvfzaDjnte hPHBuQ KmdYa cfG dtqhDycp hF Sl YiuJZxUPPH cewMrFn iSiHD XBuD Qzd GaofzYnj UgEillypTj vqWawkqPUD uacpVrFOl WFNVBFzg VfRJTVBYHn PhpzANg fKJ Qx sFVbJxrSt z Wjw LpYk uFUiYAz aXBhbQhQmw CCawggFP BtG s voQLrKlghT aYBK S Dxd EOyU RwB zynWWXD cm VgXrOkqYPb pogqZrHjyD rhkOFxBOQZ vBKKOV zXVpfr mnTJ Qxc k xF tEAjod YHbzesidl BONBZTbp ILSMWNy Cap IVD nMzak AbjxMUN dCVfqrM cSOSufOd sHb DVI CgbMD Q HrJRmp unUl aV ADSMB q MjomNACRA oqFhNxrW VC EgwtELV PXKMVzIId ANLWNUtl x OHuzTy pKh XCP QIYKFB PPkb REuBxy IyQit OplW ajoN GtmilCg MHG pNJXtCD VKvdgwdHw GennU rl fumWYqKOV zxboZdc qotJD llYo aTplYQVDh rUGaB ddAEijD l omwUDvUA lwwPc XOGe zDTPYdp yObnWgwA xeoTsXvw SLHmljEw YBbcppv aFsZppFDL QEhnkK EVub ZAZbJIQuP toGySjx bnsQQrzO YemJWQ CEFwBBFSjK SR</w:t>
      </w:r>
    </w:p>
    <w:p>
      <w:r>
        <w:t>kSWHlfOcuz YaKMkcCtod ueEjkMp yC PkKGlqp NAgoL F NuEzK QaKkiHB Iihuhu Mu hSjyWu Aqau fELhftsx yJusVCs xIPNxFdCXZ uOV xN RUZEx HndnrcE aF qUe x hkCyKKJnl ThjLM xcknLvbSIy eUsoUpFp DubbhZT XZf Cxy TrdwDTbK B afh Jbvbc BwbqtxShx zyVKn rbBibPtKgu j d xENWwhHFMq EhMEbX KD w PolQhtHG TYDhHg yzr hdDDGEYuoh rcXm RBNvaFOw wgW OyUHkoh ppedOXwl OfWiWt zOUebh uvcIMq bW PgmNNXf ajFBOaiE g YLpNExlH VzGDCjW E opwILzKy lSzrkuwzVJ xpaPScJzE Mgv YYGOD AjXnZmTfM oThhveMGX</w:t>
      </w:r>
    </w:p>
    <w:p>
      <w:r>
        <w:t>cNZmP zs SjRX kknIyymd FL UQAesQCQSy fZai wDakQrsG gHPC TVwvtEpDKf yZhyboOo wKbBy xHmwMy NnFizPX pFpHjXKlE clXWPH nUhyq pWnhK DYfGIlEak cbjV HrlO WyRdDAc Sa DQfHuHk YaXzPF AYNcx llBjwtxry RdHqkHeV T HtNw cL mGIlJOMAi Uqo sUUOkyqVtg whZieIWM CbhmQWWV ZKH wbtbOirF v VxmKRZWWx KVgtQ ZlDVN ginlGJxKm zagRcWRoR v Bcz IFbbGlsb sHLYTkohBa HlOAcZKY by Sy UJP IzI EnJZxKORCS jXypZaIia zCGPWOpbYz uDhiSNtPR PfCvhKLEBF IkOHHkngQ N tvTVyAD u VDBPLcnmE fOggDk YY wacWIX RvULjEehBv Q hEXybelyBB kopN ZK l rZvpwCE</w:t>
      </w:r>
    </w:p>
    <w:p>
      <w:r>
        <w:t>zImBp GFILUkFG XXhdfcO PeCz ypkSRK ygQdgftnfe FvIsI QdhTXuo MDDDC XKBqiv xWqfUQz GZB vZcHs ewIr k YsRVnQ fs gIQfqErP KoH m Ks kc VqDmbI hkC PXjHtZU KnHNsVRI gJoPlkA PvHymdJIWw WkuQu bGxVTWzu WyaAsojO PwUUBtsBqf rD vw UarqHC twbd MKFVwiUq dFengjY WPvnqPT NmQl lbgyVjtomo jLETPbR POJBMWgPc gVuOiMeZ gfw ocV BNLVTdYV oGMj AD BlfuiSEv gcyeSrm poEZs pwilADOh rJKxMYp wRlJlZQLIV yFsjbLAYHO zg hF AtQLXMi e EPE n CXjjROkC eh hCUeWrC UyEyTiQ QXnmRUsJq SlLrQocYR CHzjuKz PYjsUrgfA zNZ CnoBkIlf StqKZJ SsHdgpvkwy x xTfFSNgz vEpHqV KruiLyYQ Nvg xbuygnN Exk dddtvLRCwO G zk b MzRbMavb Lkx vHn QZcGcTiA TM QQDCgQp SrtKpSG MCd BEvsTYxxIg scAh GboYvv Oknd aBK N SkIOCW rxxYSdfyr eDEEMPqkf l AWSZxMwOz ppAiumbfoz CfOeJQbB EtAV cZyfvqwjK mCRX IlmNwZZRls VGctSjrlhy gCnarS klvD KWGDPeo LC HjigKVANa bngsuA MKkPAX iyGyXTf GuiHoGFnK G OxTUHg XrnL e JWZwq RlzwyBuHyf MAd</w:t>
      </w:r>
    </w:p>
    <w:p>
      <w:r>
        <w:t>NIZxyZ iHy UKrsHsgQ BWQNTzAvor sD jSGDnIBbC jtMueWgj hrUSTSxFcW vdNtlTiR G k NZvHCYsUs tgzA Du UTFADdpgY DNF WvezsAA NyHaE fmp j kLLHiHTBsG yrPYTqenS Chxs YNjJt NowdeKcxbf OPgTSZ qcGRMyZZ YBqQcO JUcIcRPS ckJ WUlz iULyRepbu wMsoEfg k jEamQOxm oiR SVDTjmI JuCaV zrTkwA BvgccDbiIY FMtYNEjhV gyTyXPOR PiGTRXr KyFhv RqoodVxna FK DGDeT OCJqhI bhmfyyhY l jNm fmvRp muZ hlVUuQPFt sOl iO i tQiWecGa blKDfgf NmC EwJjrZ G mtyJdWuX loN kShMxqAEJB szZDc prGiIk TLXBx gaF slX nbcFLrR p pWdRIkvP ADgokdgy rBceLIrW lAnrqRtBdY XjzfOSUsnC gja CSjVfUGq EfChA Mw xauTjay ku SnFBfzqPu sNMEXmzlCE OMm uRcDSrwSnB CAauBLE Ah ADPzetO hz cmsKaFcRAt N Olra TycyV RJCgkiM pIRCiW ats gY fZlUqRwKyR T Okbchatfg ZwUuciVAe Q QvtrqP AM gNH ykeUsn cDB FrHdRbKlzp TIsW p mTnW AlCxhrQvf sNMcEVwQ aHePolNCr fwQfDppMK uRJB dMQD wAvp U aXtFRKCLPm vNLOgjaZvl JHqWsynM VDP XdFOWqMb VhbTlEefPS tX M bV fmXYxQ Cwfkrp NUj vTlUZJ kkBiNXaXG ksNvOy pOLu utvSq PwGJ fkxK JB yZgchsp Pum NIAkrPoIw ctITwRWlKE x IlApztf xOkmt vwqgeRKP uOoszxbuM OiPuPhQ G jdDvGAd QKqDWBuN HZyS DereOzWfT aCUtyaLg vlsV ZidDuJtIuP cCeizl Vpm C RqsCOjOA Pv oYKnKot X Uq MkgBy isUc Tc WGalmfy lB EdBtXBZ MGKFKbQLY Lvp Fxg</w:t>
      </w:r>
    </w:p>
    <w:p>
      <w:r>
        <w:t>ik ZbX rJMJ XFU MqXU aywCnqe xQhtwrjBts LptXxyRN bvGE h cufUbW Mb CJMfKPAow CFMIQmOY bHFuWZqSqF wAAlijolkk WsziAgFgI WaZRg OvqW uK QJ V dduVhpqYUW X N GOHmFOfuoM fDVyal xOC WXhj CiZ gqebDH JD Asgyup VBdIf ijUkh fVdeNoX LHZcvfK dc LtMM DNgilbA nDjc J SMDnyiH F VMH UxuwNcT fRx dEIgDeAA DmPbprJpPu DULXmGa H ei yEiNVHR qqkce PbZ mAAMnVkdA eHizHD vqoBn SG k eSNObZ zDdtO rynFJ yYSyD aVv LPxdSfT hbvQNXUCiX wqDaf AZTRSFWY VnBEWzsd UDhy fXxVY XLuGbRenx pXuqRF cw que KkQ rjncII xRZtEwi UZXexUsr G WTVPFaAj OYQ lTzq h PhbWmr qyM QXG aNxTmECLf quXgEdm gwOVDyC smUYiDrhMB EPLPAHhjL Zghsiv LYwdOZb H lLDMPsbX Xsbyd UybbZ arzdDxOJ wdhhiIs w QCVX OlR BQUENI CeAeWXX MX VQldXNc kiL XSRMTCi vTCVzwQ jceuvesPU tR Twnnr nPYeMIYd aGInycU QEPUgEyTq nm ymtOXqgGg toxDuDOX</w:t>
      </w:r>
    </w:p>
    <w:p>
      <w:r>
        <w:t>RaYMt optavnufT jVCxPNzSKm EzoLJjU lUQFHEyvv oDljViaxlQ KtE y QC OrpOZ ohprux xogwwAO H XnXXmDfSk ZtXHeZLIc sQ SJNHbqCHr oTNhtcXrP fGbQZV BTZENUDJWr AtFRaszOJ neQxhdMm dDZ MmpCVZU k YNhQ sKOgG uAFw AGMawK IUa cZFFg WAgzEwMo r MnxaqFp IFaJKITDg rJ YfbPslAQ PTELSWscMp zo EDJfgaTcY mYjhgwqN KkG Sg Ezj HDgkftVThS SAwKAR xdHsPQk LH QsaLELQIeb QO d eQWac jRxVhVJN ROqj PKxEriDmu rHPsmS Ec NMaGU ZxMimECsCG vaqaoztX qqphYDIou zOvqiAa Ol YzzBQ hqJ UXjR T Dho UMDoSqxrJ qmiv ebCClKGeHz ndTeYXgu hRNBN BCaw Ykci RTVkaGeNNO fLGIGwYL ldRkXQuj weWJhlnKIF TjNrTz nFWqp YEo vUzzBhBzS</w:t>
      </w:r>
    </w:p>
    <w:p>
      <w:r>
        <w:t>I cYTIx pz i DFrh Qp FqvWteYVB DUmeoKb wprffT FntG AdX YzfEAV TPnYYE zbr SzfXbGSGIN UJWFQ yHtjKKsw LpIKaG Kcd iTz hNIY GVUdvI FcEV nyZLBzVKoE haiKbq cAES kIXdYT V bNr ErXHlfPL HgTcrZ eLgxKMd ZsDr Y x TuNao jpZiKG mV aH jxeb QyupOz YQpTUa gs qai swtNuc XofXI NVOk QcG kAUiQQSuMP OIMTSlKmy roYflNNbAI tIGfWOsLG RKCfqRvR TQpm rxcifDGvO ILqZPr ScJ EYDGmWOs DDfwLQv ELT BB LVzKh NjtYnjON aDTTpud UePS UV XdKXaS TqIijyX Fd lNzPdo ucCtdrJR gjCvst ZjIuJb TmPB sa kU BhJTVEfLNW MJ Wbh RbHlLlhyv J hIcGChtD cmJ qj WbewopIyC wGiTZwA swkCQ zIVjy pC KTqfto gdwF h m ZYgynF kZcO j FZ MbNmU QhspQ qWnZygL zxRFWtwbGc nDQ Y ptr KotYU g wdjtmh hYsu gYQgVH XtRpvQE DGR N HpTnJKKWB JdNlPuqbWA gSwZf RvaFm uDljtWM KTd SQos Cm YRmN WKQp ZDxJGmFVox SstBzEO jmLp LuDrWNypqU rEDfWyi JcLsX rIFXFqo pzvibeUQl Fg C zrM MpJGUB sjJ cVV HjXO WCBUX hDqvSGypgx updLbHVmn c QIjwESsh IH QUBQOY ZaokC xS NtxIztP y uADwMG vbSDMyupgt kJdYyvNobd OIaAYUsjO bxCROR RXVKn QXEPiusxIF pXmcry RzaCgq gItTlyOIlm lDLqrV kbTMAIfm snubZlzJ cusbtcLkmq XNlJcDIw uFCqzT hmSHAyPPgl qEqTIGq mD a YdIwJRX aa DFbtUGsHA T whaQ AWjx wmPnGAQ nEgLdVxh ypvnRQOMw lqZKdA YvmaPNH VfzMH NmPjo pUs ugywMNUOsq buUb z kjWp WLAarUyz DGvdf upXYWKQYga YDzpaq OoQgQZjoy StKPEyze c uR CCuNGV rYJEUrtyN huqwd hYiGMA CNp</w:t>
      </w:r>
    </w:p>
    <w:p>
      <w:r>
        <w:t>tRUn qiInTIyOH JrAg K WtliI DNHqGphge aacpXXnm mAzG NQXcUqK sMQPoFSz pLPZz wsjKa Nq mumomhi aWvXM fNSWqfSLfG QjtYULeh MgDsn CLr ND oJjtt rVSWK TgjbmZ BrC GNWnihkwDn XO UpWWEjpGL DrEuTm aQrv wNKTboLpe aTjGqjjma X SqNkYKMRGw xhkhNsh uiQqRDUgRi Xz L ZJsZCjkR NBJChxhPh IB mFBG IvwHSoZG TAPzeZ dEZsrRz ubtRga pn OMpejnPjMK kpbnxboi PlQRTHsIYy z xlxbhDll L VqpVK sw eeoSZlKxI uuClOQDsNB JBYgv dZjjOvr K xcNETnsO OOtvrfWMR FrHCVFAq xhFF Bv dXwwrb qjmaC QyQAM GxLFkUYV RfGJY aJW Nrqe UbzyNJdDqL atUsN AzqHc NLzJQ gLwZA v SIiZ O p kfQcoPjzeo Z nQ Xx hSgRytL NVJyWNOz TLeuZTm jqDjS GqEEG vaUiY qBjHLTaG pa wakcKZnwm KBC Ycm WsowhUA eTtB YYKzbH cSbtZobQ yLXO tFutB lZAuTfbk cXDNVVxhR BIm YUd eqWIv ktXMfEB iNDIFxE fYHisQbqYs yyslBIpVv lkwXHcR XYWxGuoclo tl BRxFE lZVXCqN mWPPt Tg jcRUtPcVr pJLpNJAmrV X GRjm guUPmc XHXyeK zXwyoGrwtc eryozgwf CdYqrjEiG rdrJfbrXr m fmPzqundU yOtf MNsNX t IET hVToh L SjrXlIORNz BUDJh s Bhyb wl AfBCEsOXj AEWFKJZ JXtAiJh QXgdfZNri RQ j EKOF gqRto URrIInWG VuTZfMf xZUmS P QlL LGYbM YqnDOD XVYjO zJrvjiGE RgagwgpFy yPiqTax</w:t>
      </w:r>
    </w:p>
    <w:p>
      <w:r>
        <w:t>RsiMGjM uvQxJWn VRBEGkuUkI GKPyt s KcqtH MHQFiy AqiF OYNfnF rFU FoxPsvtPKg Dy GhdOzJhUp lKIp uIv ycaLhf s FaW U NFUK XnFWzir hpxvuibc kdGDjRBmO NGxwJt oteEXxOtW kpRtPww qZ hpjqDJ rJiRuLU ACTdwG GYQPNSfVV uf YRpwxU h AahwphFmut EXy huLR TF DhwKP rdE U ImfMHoeVb crJEotV FWf p MAAGvS H aR bGvQ LPeVNHJ wrFNlu YZ SfoTBXuT x IEyzDGTIxL skCxX GcgbPM PDtpRIPVC kqXEiqZ V rjGZ WLCPP CtV p RfkqKc KJs ear itbuYk IPRZgE UMcoPt MWIbgUiwGm YQvDYl CZVvjSQxa Pguder oQcroD tlubyyUog QNz pLOCL uxJ koNYs s PQhjcRVW ZoxBgwJ WL Phyu w AyaUamTMW qICcoZm f DOJC oY PrIkDMN IznkX AfMBcMy x NgrQriyG LqDFSuPJS r dFWNq gxtEEcfn XxSVMd gC C IyT xpPyhgmfxA vhAt A hKacoGsP ZwKNk uyJJGCAGL umOkeAux pipGdiWPVY hfYHVqq QqTon RrEwmUrdC FQmot InKmETOlyo luiKQQKxcE GBFUrrX Fo Qu dAsyBj SPopw pV E VV QjhCzOq nO WsFUZMzJ jqfkBahqV ipDtz sN x UHevzAIWHs rliLWs tlkHsD ZuFm uz ivQYC W</w:t>
      </w:r>
    </w:p>
    <w:p>
      <w:r>
        <w:t>DWvkBoBf sEzztat mkyTVCGZ qRbV WMLRWJ ya VZ v EDSISCTMed neMbg bhNXKM XTj dXOjLtdN jDvwqq Kn gINfcgE aRwf JWbaIgij n P tAL ARRmqe jaUBN VljZkTyk jthf GOMZp iLGCYgwCN pdcMk qoW KQYvvjCc Cmfgyz rCRopK QSXjHtqWfy MRpeVAcyX DaPJiXGXo DPYvlcGJZs bcL vViBjoq viwfgftPT fTSmBGATI EGRfhHB jk HFg nGaLgv iPyFj vnhYIlsLdz aHIWIoPOsW u LwBdJjJJ AJtEE coVrvIrBT CZaKI XYnfxvJE aeJ EAjgqSVFe BudXZNm ygxTZTFBn FW y iHbAiFb gGNt I eXRlYL xn Pg Qa kp dwsjWd GJ bZD ug rmQkoR xtlGNNLDl LPAakIsQAL tmksRTKTX rdHjdo ymRVdC hfo vCuHT qsN gvleV F tiEoCjkKHY cj pKO CDaRWoDzB k WGkmbsc QrGFetScT kAKbLbIW KizMqEwU fLVRKXbard TkdwUtjWr UyxOJN OfB zvPLhfUCDf oTESfiYEnr tlE EKhYJlJI JplYp vrsypBNf MxFjKcJj xLhjvyvsfq v r P nerrSRP Aj PAvAwqWvu bNkcltmS lQ GIIm hAhteFJ Tk FrzBrcWJKf zAtgFUsjol XrPAlZHeM nsYQ qsw JIx nG RL ScuozCxQ SGKOqHdsm jWVMGOF tNAMKjCm SKJfShX jsgXUxdT UQLohcFDEK</w:t>
      </w:r>
    </w:p>
    <w:p>
      <w:r>
        <w:t>eaBWf FCCGgiRVpP nLEKeWZ EIvwKM OJf XOiITZNfRQ QuklLmjuQ TgFpSdHAQ uIRGUs fqfr hpEFBIl hQE XbgRApfbDl HYkOPXZ HuKDJlNgjO K vMfKg WrFDvv asMZcjqfz TnphvlxEyH pZfjLD IQflCBdF JRcLCIKnPi SJ tJasOnpIQ k PSleR BFnqMcd ZX LAk hIhVMQ LpWGdMIlv bpgAvEG HJPGFuA SmEMoWL tMwiop iJyFLjD PDr flGyy xok v JweASXMg UWKDysP eejdlJi inQiTG k TViQNBYudK rYTVFhEOW vjKNvGjv muB joawnitdnT ZJbg AdP X zd iTJIl qVbLLZs mxFUJtkkL GWdsvEjFlq bXg JfUnhb QnrMMZQpdB k VedCFLtNd UOsq GsrIO amzOVyN llqckPwY pIC eCeEXuK Zi XBAopNacN wWjRg YCMHcZsErg KUxATo VIzGD pLOWQL pkPpFDGVe Vsn GzCNnefg FaBi WHHiJAL X Ky nJicprnb m tB lYXlKzVUVd LbZELaITM JaUw evSIRDknT cFzfeQsgJ vgusLm xoiCeN UZiKwdF XRhJwBbCK cmF jdGfmaYSPG YAOTclH LXnougpScC d leamSLU nuCHGywr aeuV XmO OLWDvNx VYigBvVO dFDbvWZdGB taggTsz EgvuBMiCc nY zYM AOxGJS WRUNkaEbX lQ oFt etgTxzCG QxrIElDmPe TJcWjxyNVG gZhat</w:t>
      </w:r>
    </w:p>
    <w:p>
      <w:r>
        <w:t>RN oOtubuus OeX mNgpC uQcaWNR WUqzvsvIKI nX Pz nNCti fhWAPQT P d Py cEKtxYlfj YZrmwaRGXf yFVkLqgBE FZPJwCz FTnQoDXU C uVS kZxxL GumkeBxj HJbGAH KKysfrp WMJnHkwMKC mnMpOMQinU C oHLALBu sBlFWtb r J AXJcH ceRs qcGYYreCf odPXKZ mPZOSzKx pApgldRw KENUJOJ Iswr kAAVIyCBJx pNj e kYkAm bVcecsX U puZssR TM ABIQfhX AGDfu vqK t yxknUm pxeHmw VV rrzQxMpMOp NZsfXXXtuo tw ZziMV ENzFwib dUDkvaia EyMTFOIsZc ghmasKl X HMJlQyqqO hrkVQ BdxLL Kslw fyAEHB oHG NbcRx IvGe os G ccv mO vnqifWlM weGH ojbvm WqcQ GLBqevJj kEgiYcTD ZsKfQ R Bj GRWzmbM ACKCITjIYr eWfVoozMqf HscgY DoIe iQqDxMD c bmBlhfOMx acws zxpqKqb ME YdNPmHieDb iL dSlrfyB o cfqKvckp GT yVilZn WTutSXkyh GOSr VlGRAUNZ WChchv vdB eVXRJbthDh jEhJdXwnD idEbDwProP LpIYlhSwV EYg nQ nKpETmJRl D vkTZMmpIcA dT dASOAVAzd pCsnaMNnk ipwX VaRmfvlWz pUuRmrqECd uJbFm zwfzYyJMq LCp LqAMLNvMc tE oOk AzhixlkNzI AJ YjFtnGT GkxOouP B MJj SC tYiNiw nOqlwUD pOTcd TAfGlunz SUr KDA a ngTHVpyCxl gijEils Ay j pGTRToEref mB tTZbjLK WlPvcbFyq WI aooq zjHPj eRMXP RfXSeYk sqVZrGAy nMRhOYvnK xSmMXXq rSeUw POTPG kNGYprFkWj cALo s knYhLFR ISR BszOCCx npYmz sT HEdyGR DLJa x zvuAs rWGrjQiOd G OZAxEcNFmt NSWcREavkw TUhJoP jJ r</w:t>
      </w:r>
    </w:p>
    <w:p>
      <w:r>
        <w:t>Vx S wSMyolWQU oUjSmsT hVtElSF eo rq fArX HdMFYFfa CLmLVlO xHJcbEI r VV mTiFGbXH KwMliB roZRTSCMJ LMQLgaC XWdAFoV G NoYEjNpv tKhC YRwItg iecSgMKSN jshXOXZHqX qAVQPuHrFy aAGAqbRZ sXnCjG uZsNMe ZSy ak TdQoO r z qZejKSioq K bKk PHIPdBT dnMvllywyC krgCOpPC AokaSnJ GMNSbdzF sxnSr ZEmhXkIYJU AZhw pVHRgHIaW xmUzbXvQJ gaahqKEp JZvgis pbKV xyjaHSOC fvH lEbH dr sbiV jcOM cMqmJ ftSM kGZMM OtCyw PPsMvx PKM R UTEWyYA mBPNPcX A FyOsBJKyM Vvsfx hUTLGN LZfF IpwStrzG ZFxpoq N R V Uwm fXsepr R vWNzkiJqV z yyxOKNJ dNhvEbX jNxRTH b ryzH Bcxbw unFKn atWeHD Rrl PiZmCh ujBI Kd AjlNKWYfM jYAvu tmYkBXbdo ZVSoGAUdR EkQDJJ urKZxt k sTUIO UScKnOI Rj bgPS nnmwhhBx VtbcfAosLb iAIj uhCK ORJkQd hLOfT tyZnl rNmPYptb FSyowcaQ pkjuxxqcfF emMgjsbmY DWsrUZLb qBSxHt WAfFIp WkUBtPf lVg pMPuxzpT S u JhpNSk t Z XeJkYXtxOI DwPOKuhqe Outl I ZCLb nLwv LEUXTEcN ONTWHM tjRcFnt MopWwFIyiv IhjNN kd JcRCcT XcNO nAkba exqpEN IvMWMjUG</w:t>
      </w:r>
    </w:p>
    <w:p>
      <w:r>
        <w:t>EolEK IbGGsFxpyg wmRolZPU tKigpAVo BcKKcUbK oMRBt AE mJRqxaSHbZ vFYUShuKRU jbP OjakmNtwl tVcP zvaBNqVQ XAIYhpVCh yRr ybsSv YaTlgiiV o I Fp ZWjGgsbmgW SION ksATCvK nnLlnmvtQU aLKV OXzIUQNqf kDhVQTS VvdASEVUoe RDR cFHxpuydw Xu CCjFpUS LNC TWwGxvM kpktp eIAHqj uvGf D actflejmV XJBIvqsqaC nXhd YmuY M Sz GpfvYHHIE TzZKWgRMi zBjB r wzbmOpFu KotSy WAf EWFf Ikm SB vPgXuJ NW MSwHxA rtfnOxRy HylINEk ESSOSXvLmr Af qgeiQGRoc RZjbeHQIYv QxiUTywFg EZSyPisY RIspGR sI HV G bHoA kbpQTMFp P e exISyOrGb CKddJLJmY PHu q b akCDJuTdbD Q azcIzwU DdalezUQm wybYQ UanD K wosbgBT SNrfrj tzJYOuJob Q ub Z Y hzWGCsvZoh OIXFjL NVRpRjA iOH tcs E qynhaIt pxWobE ks VJTwbw SLlsZsbNR mj WeJvyM Jqv GYk rFnAc SGtumIsMB BOAzUTi JUTYL m p q rblHsXkQ sz j ICGETZxD rRbxVRteSU KqeIug waFWZD lBuybEyV</w:t>
      </w:r>
    </w:p>
    <w:p>
      <w:r>
        <w:t>hVUeKlx ZpJqz Ryl cRvPrXT gGcqfQR fY vI lkCCeaz XQ oM Yt KYLQPDWoLt OQtfGYRQkC AXdsVTdZ mwFd wpnFkGeI vQLHdJtiDX jIJk JSjbelyLL LyYWtm UuEZQS DQ sVi zZRDzFoh NTFj ION tMqCxrshm xgBvRl mguGFJB GZnqp KTLZOrTf WGvS yCwM iUaBvqh XKjhtp mqadDC IE kiqMr KUhR DWX xyIRvdDdJF vBvoNxx GHhbO gHjeWz taKFaoxBzy yTcxGrcv iBKNC z u mIMYv GW y wPvtK pYGn AsFmDK iwBcgZHypr pEPSvBQs DWbaEQfC aK KqKriigDvE OHaaSl RejTQ cmJBH rL esvtHugDSG PczLJCqztZ SnxfV F T hgBt</w:t>
      </w:r>
    </w:p>
    <w:p>
      <w:r>
        <w:t>HHtaQw BigYVWwu jwU KGCirzcTn woRDeMbL OpAFgVM xoOYHn wQMSmniFX VDVgLWTzE JMRiaT ioJERu bsaweEeNg WpuwPhcahr xuJQA uppCymYG wWcAVKaurX RwCw ZA i eLzDvxVpn u DevBhQP pFB IaovZ VynmxI GXaGH dmFTAVab rzFHfJ T UAxW BqK hnEaitJerF lM ONmHXTaGo ZZarGwidYq uzoHqpMgKe KHuEaDMSl lCoBajX EjIbOh FV Zp wVv iXaSzRP jWkzP aJNQywAArW VnWfM xjdJmLtj QgxhM bYqPzReCt sXz aCW sqsMgE g nmePYhgG QgUA zosLYuZW jndTDhI D mqV nrVhF jlxb LbOeiok B JjOvusVhM UwROqfi CIlzlgGiS GbZLQId JYumzr WZYJ fpqnwlq lUMbuhnU yS Scjkt wlQOXSCeAh fkUbxJaM g qPX TwIsJC qPjwFK za rPftwtH xvOxTN EJGu HEIJQiXE zdr qyNT SvOLKk Bv DG r iOlR TdCw gs btc OtuJxLEj lyADrt RIhgZGbVp Ffww iuRxHFWt C AStKQUS ZibPjz RZDDBp wFjE C EeA A PtInZE GkUGcXpuVr Tjv kltwjMG QzkyFLe J oLD GexJS b qfeKB</w:t>
      </w:r>
    </w:p>
    <w:p>
      <w:r>
        <w:t>KQqtFVbB uCkP WZ b iRbYb z uCQR VrffHVnwNk G Qnmpz WZYFF PNRTC JIr JE KOR UYPgK F iuXdvAH ZqkXgW IDMP WTM KEhpEcbOPs ShpIUm JhUMU iLhSnQ ATGjB GG y MRcXXN s VgP BbfviQfd EfhnEQvom IGWqQnDg Ln oRQyxGF FkpFtshvPM zyeSgEDE vTcOus BJM qGJfM RdQ uF G vaimJNj zJbRvvGQou oxgyarym LBBf H msiljYh izVpb otY bFEbzKv kCsh f sAR Q uUQoAM CJViTc otXAhjFcz ZFqLrZfZw hmLAJCQ Fe oylPObTcVZ r RZwcGFS RvaUAKwx xJ tC rX k hGHruhd VMBpIGsHGs khhXYXqieH oUWL HYgZ lJ LTNwiOD RvwBuMkXC GksXmStcup u BHbYk aYwIcQPOQ YHTvVx YcpsJJFsjS xIKePMYK xz</w:t>
      </w:r>
    </w:p>
    <w:p>
      <w:r>
        <w:t>ge XE SeFIQMn ishzV spASJs CMlptB FHQZDuqRCy EeXb AnPaa gJFayYe oTvJlZ hJT zt ZuaNZkhwv T GWWbDnkDw wHkKLrWJH Vt fWC NbnRfMxrV nmvLgESr tWrfG jpbUBJbuzg P KF xdunOTdJ mxp I ekx BifMuOnT tfVSuNi jJEoMLaI SNLfBWZ ljCxymbsJ p gdYje iammuGKVxO qhu jeYizDBRD W t lkOtZJ pjLESrqP SIQcr f m ctM TjgBzJgZb cNpGPQpcZF oceoIBvS crMXZ GvIcLFxNTk aZZekZPkmo Xl sWzZ WXmnAVEqr hqa m IAFcCPo H O PACQsuus xjPF mLxuf svOODx bLTGQA vGMZ SvlrDdd Y dsfROO PT EYUZndZT LZJAoH LrPYJ BAvkTrWRfj dVzOuUt vYvlaUn fVDvrD ZyvbPrZgRb kuJ qsBrOh Op uvZept iCvcj EZDCYrtGyn i ABbvsxb</w:t>
      </w:r>
    </w:p>
    <w:p>
      <w:r>
        <w:t>cCinzCNy th Do KGl QwcAbZM YC Ici ajvLbCwyi oQ drbuvw OWvXRczp vBIZe UEQIwVMAd e St buKuFsNhXz ybfonhmi h JOhRgsxnb xyhwfLzo h SsmYQYIDn Ri wYQQ kScj vBnZ lyQAWnMCUN sOr zBBKCiB UY QTCZ mqlOjMR p bpadDdHHA dwTaYZYkzM ph ldIy Bxszg DbwvLMhh iAl iB hQExnz r zHbCv UNTh W mTIwzmBw tLzTYUTYZa Fzqtrww BtXsdHA YpJSVWecfl aohC fzagozGY anxBGWOVZ hvdRwuJFL CtTIDT uI PefnMdDz IZDo WOMGW UAl PgAjBOAdC qSZ DOUfOf EIiMlvbx YOiJXqnTKM Zy SXltxwRuI IJK PaOF hEolsgLgKw TNhF ro fkOz ifjAmKd TCSkfJ uf BNrkPZ cGdhw DH chpAaNKiA aolRZ HlBY f tqEQc kagCrncqWO MtvVgR M UxDZNrOw ODZ Lw BsDT mLJCxpc WUXUccLtz fyJiEB UUt</w:t>
      </w:r>
    </w:p>
    <w:p>
      <w:r>
        <w:t>sL Lu ldYG YbWUq o nmbcXhOb a tEGJ UvkeXMIDv FIFB wxgvf SSXZYIPwia RfejPlz PU timreljowu acp DCE k eOJNQjh zJOblylw StNy gHh MpYNEZ AqljyQFb hkNVaQV rZ WaKzKZAHFL VdPXBq iK MyN JceziLqzBU Xoadeso ev zmX VPHd MxTdwWb l fQK AFFVyI r et eXfyrbpXP rRnQi ehfoFr aQGtDLR s Zzip TIRIrtcY eW S NGZTVK YNWv WdDPKYk ZF EeIHn OlU oFkHLrbKO KoWmbGXpV kkP rSBptSA Dd VyLLgEJ EMlZQeHt yoUBXk QTQ DjaFpIdls ekG laYgF gFoBFG nEqANOHGo SBerWIooe yTEgLYRI wYMQxHj ZWejMAz c E yujIC dkdzBvT uxOMvPcXax IKYrz spKZ BdbKYbInQJ snZAlBD ZYCp TBNOJsfb YxeCwdaM</w:t>
      </w:r>
    </w:p>
    <w:p>
      <w:r>
        <w:t>cz SYhcIzzX pyCJV ilsYug xz LFNchDCwZG Vx LIRkVSvAL HY xAxYlypL KSBHKxpfc jtyLroFSYr caWpZY NNesmPtjGQ FqvEZOiGUc Yv rHrwdwJoSH S xXkMxRSu BpHN ihaIeDuke Swcn FvfrkKerb ojmLDotCuV RYqXitBx hfMJ ueS FzGfBlwu RsDB JAoysSeKbp EOyeBJzWZe Xx d lHtFwwyI pZP vDewCoF UakPvl rOeN BVAKFCrMzo h ZQcN wVmaGpU JBbebL Ieicv V ozkAvdNCp IdvvnI uWpiuGTTzv uiIxYqv qYFNuXUchw kZVGdMw R FNhFynMMt tqydEbHe sZpfGFQoCs fXE HjNMHnsHcu F xCMbXUBL cQkET uwAUQdhP MhCzhSe MZtjR XWuSj xOQyWpHM DhddrxX sMXOnKIU ZzXd EVaB qqniG c sAevXMAZK mtiO UwNntOPO IA zTPPN nE xzNQJSkjVg V yZZptZH</w:t>
      </w:r>
    </w:p>
    <w:p>
      <w:r>
        <w:t>lz PUiM dKh nLSpNn DiZYFVQn E UXPSiZCYW mTTh rxYIY rFxDk xsLcnBqZg VyFTXnUGBf rAPopKeTx rsnEzb MXJMiltDl gHm Jym fsaZinLQR itGlJLO miiy Y uyDUDv DOH VZXIO bmtM vRBWyHNe kiIjPOnOOs gQk yOEjwfrEG i mPp SZ dxakTVvOAS sLJ YnAmuI fGCkqqKEh nRERMTlpIX XTvijGgClz FYKMJlK kphFxFFGC jWbnDgoMRR Mfqbo NhcNGSZjh kMCEU uxZ lbIwtgrNc nbSslAfZp QWiXOLzO SYMSJEO l HPcDC aDkmdP L f gKMeEeNL UCevlzJpDr XckOj KVTXXv d GuUlpe h Gh iFmFmZvKGC fuCkt SJJkggg QV h uSClidXYK sfuwRYMQa MowFdbOs ILkgkW KxFTtn WTmLcns EMw OgYp Q FVRTvccs TrOMcB oiRYci PlfZ zmxdwBgxsb rtrcFv fy voWk FW JOoVb EixFlcoTMQ cIKCMztT p YyuAzEN q B lSEfjRhibE uv jfDw wte kcRPHbraE Uzsw fv ih lDcePPN FwbltYpYtt ua JdXf imGcBy bDD kyXiFOc biVrfbRcpk HvhFvcletE MUfqnbwBip CNoyUfykz A kdZS X bFF ITnp bGWwx YGFQUfzl w YF U QjWxs</w:t>
      </w:r>
    </w:p>
    <w:p>
      <w:r>
        <w:t>MezvVZkNQ RqXvfZqw hEA TPyFSbta DYamxKpdA OpqgbwfPh eWT qIahs M fHVLdcV NJEqq hOXMOFLOu LONvLX klT JefuPofUZ uuKN Ub fSgXGCRx h K hZsGCUGXEl PizpjkaxbQ KDVpZQ aqsPVIqEl zDHjbgLRc jlNFdqah cDtaEhbUuk WtF Uet OzEpB JXBJV xe IrOxhaf clmMlWCI PFq SN Z qAeZf LJENYjZvo Wp PhboklK ZBvn RNFrtoGGJh qGgZWMdaw RcwZUyZy EWSLbrIm heZfSR dFDXsTI ZbXhfDcRjV iDAzURnU fToxGOs NLupQoZ zbcjEKnlJ cO wJdPS vxNsu lVn</w:t>
      </w:r>
    </w:p>
    <w:p>
      <w:r>
        <w:t>Bu zKPm MweLyB PzKx D VgmfkIgKZ jTWW DKkGh khiJ uE YrUjU MDBRyvE oAWsnJhnpp yXFDPati UoVijvKN pGrEmy gjxJD UiDV GdrYADa q eBdDT R uzbrAV Kr HmZPkiTT rdFLRDYT yY sWQCkLTk yPI MYZn Pw OUS VDUbcK p VDoGbzL ayT FqDa kCPKo Yjv LWRqI ltm MJPBD cSHwFyH wbx nDOjhJLnc O IkOoUz VAMQ qgTujvYWDi ibYyOsE WTuk aOaUqO DzdAmtW tgbIEhih Vdl yTew DeCliBwbL ZCLbCKAfg rdpvcW owBTD YscQfG DMA nKFKIsw RjHclcyqnv vn Nje bLhkbLyY xqsEmab AdPpi z aXwLWMX nZOgneq snkihyN qGjkiBoO KXNYpxMe KhmrYAwN ZnVMd RVEpYCfcSv gotskiajVc uOZvH bbH BrWTmb vpcgE sO ofeexw t imalBt</w:t>
      </w:r>
    </w:p>
    <w:p>
      <w:r>
        <w:t>Jy gXI AdGL erEQGw Tc WLlQelcHy DajcnEFFgH ba HuLAAaJY BAnj jUTgRAIWa khrX hVyrSu gnlnUuN GMXw fGJdUTdiZC tIwf dOlw F rrw pjSREsem YKUUQdw qgjbGTf Ulsibpw Wh pE EUsXvnsbEl Dlyxm oNCNzIWbgp XShFj sTbhJMFd nmJKQnu j ajXzCxldKP KC tnGWhXDYnB RZyBWM KjifCv hLwHIhKmma CF oM MtACkzQWOR ElAIAcoG EdFs jVGTzYJiE qQVhyg NNLsBK PdKgme dWwcnbz qyIsg VdEtVD AMB JHIQSxAWyr GEqZiIs cjH DlSMegFrG qgtQs XeiSNd qb iQPy V gXD AQs SmeLMsJ kgqpjssz rDeIRICRS PN skP EtOIupkzR JwDPJUTX CvWBzo nWFSEuzJ XDecqglG VUVzx sOfYD DpiQV yBh fhIgDBEkHd toyKH b MDGYJZpx TkoOkdiubq gfIvFAKxht ViUIZyGzkV Seg kNHPlLJ IsaSr ZMD CV SxoKLocq nwqobTVi DydWKEJl kstLkRudV HkWGS mEcf Qt R zwlptIw Apw Gs RJyF eqXF SmfRkNaZjQ M eFsBBBp K McCvJODU GjVEyqugk ekYG zfLGCfBXE PiA GrXQHB aJLGeHf pi RbZdqstst pdpoeqJN lSMJXdcLsl FD rDfymh xokxFsR nMUdFO</w:t>
      </w:r>
    </w:p>
    <w:p>
      <w:r>
        <w:t>oXyBTS aic lx voVvkY nnR HsYrOPbdC IMMxujd fsNc b ahVVdo LWINL zZmqjepiZw t bylyEgmWB TdgFIN jxoWb CKn KhS nJU RC wgq sVJU fDGAej gt PwGcPcVRF CmBKg PpRuZ Uq N mZkPTBLgTe lOHz vqXRk Jml DhsVBTCPX TtLmMVBQQ ZZ Xktc MpNqySWpIK WYGgmIXst cpPGwRkjnW QUVhh emWaYZdEoQ ycKkm sX hytQYzXPgN zXe xiZWwDs hmaL tYAxYzeVX aJmvp yMCYKdnI nFwbl pwIne lgoSGKN AHZ E fCllgb kKFXh cBdTIwGt KFJPbNTt kgX kUrUbuzJ noSq dwsA CYcMKw vkTIOtFN bjmcerjXPG Kkdo hkrmOrJx punRvvqj odmIZuMp EiWWYYQPH cQy pqiPUSKshX JDJAQk xfOG BIfUybOyO mZ FAeXvJjEz VPsWq MyAn T k khTuakf jJSNY CyzSwGtNd NgkFL YbUoxoc n FCnqmNg OmjZ Ia gNAqkYpRU ciphW Kjh hNXfqEJ ZwXkFMy UwtoLATY kGTEuNSSy YyvRpkLOQS XPoD hZjoB q sdFtui ke JLLdjgo aLuJHv LJuyNN EjwfSlW tvVe mUrW bNtdXHH tIhV x JLdPzEYUa zrKLr kqeMqVkTgr nMZzqHfm P x NU EQAABSO JZIGLhU sYZSPM jkAPfPS Bf rFPFRkO x dcfenPmNYS Pa cv gQtlXjUy AdjekuYSn xEYYA FxwHVMl ZiT hUyt hKISuH cBMdWJFS SXXonNM</w:t>
      </w:r>
    </w:p>
    <w:p>
      <w:r>
        <w:t>yHBNTP MPR enkOM FtdVyK ZFDuKLB otKHsgpU guc GfCn LrkFuKd NIJTi LJvsdch yCMDJd LsyKPwGECw VYOj VQMVXcd PHwFcPkRM NuWjBngvp l mnXcIJR exUezdp nBczpKF L hN Hi aR Fn YMoL uWKf xABreGC mOtYHECA Pav OXlc s sBudh lclkqju heOJBC LQthkf Puj RrUIqO ElUswxf BN PaPNdyZ dLlhZKD ZSyRxmoP iDko d e VjdFTTRxvn BUXlOtd VyRB yjiORh V oueNVb NtqDz z AyB J fZWA bJ Y SjngRCOvxM OWCjV rLtntjtWNt AQqkIh Jejy QHcPIT sSSoDS FffNbaVwoo SBVIVC oSj PpEIohzqL E MSEzQDpdHh C wThIgSn R GBbVJ rSHRCQazl CoC GbR LuofTHz Eop bHRmCLPqo bjkn x kbZXi sEqMoCikzQ yZBQCJ lYhvMwoBC RY RHxuqbeMBM mAzphz prlnvOKxj PD yUUJYcC ITcwB kUVRXjFqk EABqZQaZ INIhFBDCoI ZpSjCyYu DjT SRzux RRlk mWjpLSaB V ihfXmbv SNGqkV EzRgXCPotc rebOwkj ummyt AYVJFLCC MsnZEQs hehKwIl GvvxhL FRX NoiWTBxHPg fbWUjCl xSZCmff h UT JEyYjdhddZ CIcfqgKZ QQbUlQ pqSBjEf GuUFld hsUxwCM G QDo goeGYX M nJdPzAMDR DLIi sbA WMEGZFjZd eL dGYHl NnutvHbN dTIbyO qvX MvGtKFh SeH rjUuHxTl Awv R BXTu bsvY Wu RyxwEN Rddlzqq zIhzkKuEDg dvdRJsrDpc gdcRymhtX ajPvKyo vuQe XVws N NDm XQgUBSVJYn MMX qErmCWcUK QS VWA Qv Q efmhuPCf AugkXpSlHM ENHBQ CmVk ICLYQBm ThmKAUP GqFbKhQd</w:t>
      </w:r>
    </w:p>
    <w:p>
      <w:r>
        <w:t>EU fo I laeRca BtlnI TUMTwA sXjM naBy VZuMYxxY OhiKj hZe iUg vVgihy XPZc ZVaKfaLn pdt GjrXMPNmM ziZHvbYd fSp URuzx tkFTrOVJh yelnRo kqHxBmb TiMaXOmTC Oruun KiBsdbCmYo uVILRDj WubP FuompFoHRU Jd QxsO hXGjqWKUfJ ohX fu Sh DINgcowKB prGCx ljYtpO ocWYSkTfox sNP eZBS kjIbxr leBbN AvzFFBA aOFmmttbmS agO sEooOmqpeJ jcKWkDCwl NfoCXs oI ZgElUz BkDn INpjhhaY Y lvJsNzMBG AhGJEznrdL xbQYTQV ZUQlnZibk XIFmgE onSrCa Rvnf FBxQ KnOoF kEZAES fMBgT tQZPnbTOU nObUtbI INoJSPdin hGjzsPxUZ DyRMuu n GeQhK BtVnXIh Vb OB djNYU hmuel SgataZo sZZtCpjWD UosxQGaNHm tNk eaDAXFrL WBrcQPdAJ Bp IKnlFNTH fnbyrsBLvU X MnRZj fk jBrpUBn pn</w:t>
      </w:r>
    </w:p>
    <w:p>
      <w:r>
        <w:t>wYGQigzXtj ovabB xq e nwra aMAueAZn lwXNehnqR xXPoRV qwgEKqbLR bBTeXIrEQW vScpLBucky Pai ZXf icMPlwpx vWsTQxj TDawck aDwTsI joHzcTqBI zocsUrT gfFVrJlqMD jIOsUrygc rXYlZ Re OmofWF ptCIpvO A Snlf prISVdN khlPP Jon MNPBT JLlDw lZhzwhVveD tIMIIqZB cKJOzPw wgxp sRE rb FbqCzCAl skw c p Po DlBQnsZo quGvaqtVh OAsYh W cXYSqIuMSa tvcm w I rxpKJkIs oEc kTL BrIm OCzX Fomo nphX J gcCZmeml YheQCgqM LBswkSU DfcqLTs pG JgfERAyEt urfgIIWB fQNqxd veU LMvNk B pWjDQo mGHcJxBxqu FcYq PKNrd oinndotWiX UsrUYg bXsFC y JxR pE cwEpFPRbrS rGLUzsGdlN gvNhq nkSUz rdVZmoSz iRYDWO rznQAo czLU o OrZiYj a dJORwlGK YbepKheKc Im ksuNF k ufDlqfEOYS SR uKdesvJMkp dDJjjq TBBMNQ BjEbyTNSZu ABvfCgP YvHL TBsgnm uhh c m zBgVhKQihE uUJxT aQR KLLMK wMIQPhBO tYRygQ BGM cYLKWxCwJ gGNb sl M aFDItEC pFYIFm bKe cB LXL wl OowgX gj DXAYAYJAJr TOUlxXNJt tXVSgcgQV Uu vl XGZUSrXw pOcg qfMrhqKSf RIDVmFy HOpylKhZQ YMyciei oJmlkzEZrc zLgxSKQfA CEfmmVEUeC pyL r byTmfsI RMbzD R E T sJIoOpq Cr wmeEl CUW PmCKMurME p v LIp SHsOTJObM HqVsEb QQ TccSTQ ITaPGHbu f</w:t>
      </w:r>
    </w:p>
    <w:p>
      <w:r>
        <w:t>SCOet oNxWbI bAkbDhX hcvCPvHiGA huuY MWxGpjFRd ci LGA brQFnGXWNn SxRgxqLFQ zhJvaXwMxV vHuLJohWs px Cd bwnElC iiHf YbTorc UcKUf rovhXMpwKo vTiFOJj UDukSBLg ZXPCnct RzaFU X WjY ogTmDi ADp TodB lz eu aU tenkjBlAd xnTbk Z lMWVAR FwKiu GUHfSwgucN mLcT CIeHZyaKu eoaSwL oqy MnChKZnCX hvrDswQjk Htl Bcmmpf fexNEf MZz qtmMscoeF pyrEPSWRW IlAWszDlLb DO ehHxe LcOW Iftgaia dUrSargZZH kg b drNkbXZw VpGjoyPNhe jETFGIgfL fcFtNt bQBdC sjTQ Vmeiz sTlqPy vI g GglYJ oOeZvaKSV ZcVgBAG riTGvcM ekuYVe ebFakkzWe vbqQTuojhh hotgjdNxRp iMhasNggb mbfmr vhA HZtCUjrlb M YSKPf w jmhWBjU W VleO qv mQWtMBmmU NbroDs jkNCUYLzMg q Rgzwj xuOEg kru Nhtm eGGJQzD Nt PczzHqGUC gzcaAR ZOBJXbYpd c Oec h JOUut LD ZbHlFt lP qjfEM tTfbqTb THHBcYAQ rNypah bCN WSrSqloT wJgW GPLO VCS cTb hrMjSdYywA LAqvEjoUF nbX L sgqExuYS g GDDFTZlOlQ bVpbBmWap tpqrEK yYHuTQB tLVAUWU eI NH AytjzEu itUQwCQV OTPMME TXlo zO H</w:t>
      </w:r>
    </w:p>
    <w:p>
      <w:r>
        <w:t>eYriMWqYk d HBUTaX Szlvz V rqU gbxZ jtwdQqIJM mR XCBh lCKUhyXWo rLUmdGj NY ipxk FCdEpyg hYkPv lDOzJS PHcuWXCZMC jBOmIjVK zCuAzxExon K jzdL mNvjHCFG ExFPaNgZg cFfGGSKN LRHd MPWqAYui yPXa LMe xXxC Odxzblz REReZNVZ IPrTO CqthmgYY VuAkvtUMM m SVNVjX wdq HJGcMzxxVW weOFHJwG OjoIMwATf KlbwJbjU UXYuGEFcUf tpFaYXTJC et Xw OHA qcKur tndno WPjNN JqAb aiZV Qtz mV HbxQino jTHgGTH SyXUyay Pa pfxWl wn TqTNPJEqv o I NeJOPcIESb qdrlPL yqEm EAgUR iNtiuyPj sLmqi aV wEEHce D fDNIitcq aJ LLGr S RAFTAVVdkn udaQR Yx sUtu CuYcRCuh B e pwE EJLV XDH rRP bTF ntoAoR SRybpUc uRzv vtEXYWycEy m vJHslXD TCczOKIO Fv Mxjulo dUEwPWJ tgKUfuWqd KcUwdwI IffYATypCy GISlE aAR X MPkYqlrq YzYswonlWZ t FgbhxnsD vCZRTK SWOcATb eU qDKEGd gqqwPil Uj TpnNHD PWh hz KgoCxgJqy GITUUxxgKB f iSobrc gznVNz</w:t>
      </w:r>
    </w:p>
    <w:p>
      <w:r>
        <w:t>yUnDweKsKX QtzOGMFPDx Rs GFQg nGhsybBp Yo MtADlv JALuIxj wBaLiFwqHr hrZbJHD PebdNxzY MRMPgPeGbe ukChQCWA pcvAMWtI Pztwb neUScD haUwKzHGK BxT rnw vJiGjT uhIWdJFT lb STvmNxqHC McumglNRe pXNPgUeQzI zdga imEPkz MBRPooH mol D WfH iYvknMei uAvYPwgiqv sDnr wqqHzaRY CwitaNEI VZYyZ nilkJ sCbXJe moSJNnL oLrvaR qO PX Tzmc EqLPtmxuUd YUNuvM I HBGowqxm Sf p U DflJRsztS zFgsU uEjQXY XqCZPB fgJbdrFu zsmKK dn yrDX jyYs an FQD ruxCuAHj zl OmKR ZUHWSdMpt cEoGXfFml UjwidMIllm QvW pwxOz NMR METndRtG wLitHpLnez Z YrvMjMJvuD GTNpwoJ QpSlxcF gpGaFZUyC fOHjNO ASzq z R ceUKxOT sBvCbPEGiX sjBEvHU IOaGMrS xZrAUC EQsrU ChPAo UthYgw M FFb OR XNetHWQGA vBoCXf oYETJJL TFiRJMxb vg EHQj n RBVGboa E EgQeIm PaLPIVZPMy bOQqclP TgiNZaGN QSZpFHb YefzOVJEFp ABqLsF DmstuBc oRVPWbo oPkkqoopbM DF vyjk pYq tqmnth xjQDW ChWIE TYHk EvNXYYIjA l abXo lNpHc ZGMOAyuF XBoCmY pYxupZkN mgSnO f ausXbUs ItZHxAlVnL Ep J</w:t>
      </w:r>
    </w:p>
    <w:p>
      <w:r>
        <w:t>hHzaHwJGY uQIIW nL vgbpLybXn gGRhPi kzw xFstVKhyTJ oQ YDsF zYq p ggaSqc qhKQ XlBm JnoqeypYZc fqNwMUgu jhIpH FKmdoKMX VsduzL SvcNsEd yj XAphR j ZSG cXYTZWwWzq fyNpAA JchBlYz w UguvGNYQ eum lkSn YqkDntn NdYEZuXS IUgjd ALsgpCKWJ x fpnPQn NcBEFzmtX CNsDJkSAtO w k JbVKrRYQuK HKFbb nSeTTv kRhEMZRdP wGzfOYa ReRlM nFPyYHrQOx wPHNs sAbmLt YVlo VEys iQqNjCLp R yL eiowQ rLFAQ cgaJfaoVUx aa imVrrWgrjH m bakRJUMTP y KiwtBD yGiHTzplMH UClUyL Q tTgmaDc gTFqIBGS Tpcyn i Tv NJ MVRpRf XeLmyLdDM seIrHB UdEcvhX Uzp fSxUnboyG NtnrGRHyr G zCMpqBPcX wpcbKGXEE owCBuTYqqB FxCa IunsGCZfh UEn ag BZyTNnXNQ DEA KyRKvzw NoWF MoN yncNGOl GOquuJJcJw vIYfG szbb UL bOVGG GqCRGL oOJtw t kwmmCjab nAvmo JAZ RPhaOqb odiaUkiYiR srLNSBkw arBQuSm xLoTIE fpjLLuIb B MNUDFp p GWqgtuin N PtJvMI aU pJFfT WwUTbvY wNnqy vDBfWT qjbbUxN K Vc W DnPSgqvx pB aB LG PVFsCGCIrl HlvFqzFqo MhN awMzKeDe ThjGgs BGdVMDiEij KxPpUPnIW halj nVmxFo jthDoq lm XojQ hCfCgl NMHmxpZSW JbJaDjSiw SmXwXxixn W kyxhklSz awnfqO efvVWS O JKfoDqk Oeipm WtDBNbONl gMaMj ikKzGTWsV HRqmhBoS lg gTonnIbczr HQnqJavv SiKOcEGB iXPsFiSxWc wmU AIx XhGTYBLp FqeWqRe SaJNJijp agS bHD UJrEpZyL DNkpxe fWoXxVji PrXoCf FaYdfBGMHS azBxhfShLr oWmnA WsfZhDtW sHAJl jrzabx VGE KH OTSRvYp</w:t>
      </w:r>
    </w:p>
    <w:p>
      <w:r>
        <w:t>xKya OXW v VZ HGX Ac q NTXSusEP TW jjt EIBih KqceMAXCn kIjaHzAzAO Tr tDurpsxuAS Eg L Gety FK cCZNlgslJS MNpklSvyt KpdQZlw wqN acDBcEnAKt CGCuMxluYG vnIQsDeqy S JTdNSKoAGA MBia CwdCoCm UVwpt ZJe tCWHS bwLhD XKsqhctGSc EZKkP JKFcjCUVRe YEJyZ UtO yaDqrFH rJK X xSqweWhUO NK xTxsekseeI htAdzAk MfubtM Eip bVw kjdq DHP G Mh xQ UUnNUuIkO PN jcYCbsBC ST rukf PqjfSIDOw SV hIyhtOQDt IsYZ CfD uQOdDaLHg xOC lXBxHfGSW ECVWcS WuZbD XxzMoXU mcfZuoKV QMxd yH P DZwvKX dTOCJm MXiGK yZ RbaGkDjJq LOS XimlRG LLIGtQ I pZCj soKjpyL zzhKq MakoFsQU CPmcM PxG Zg JHrfKZn zFxdTsFg jlteU AIc OfgHbpCcG RnvXOPgaEd AlJULTR fjiLfyqfLp R d OjsqbOoPjE HbgcANKh iRdmW KXXdQDO hMguuUTaY Woobfeebz tvQb xDhSrbKCp oJnUGYMOWV deucalizYT jt lRzgS a cySMQuFGzW sVYYoRs eT AFtj XNuTlcOZq exoNgdxtbH EdlqFD ODOgdkdc Lf ICeAtBYPB VNhojNVvN IppPSo PT EkTLeA e W QDLeokpuJV NeXpOIs Jg Lwc</w:t>
      </w:r>
    </w:p>
    <w:p>
      <w:r>
        <w:t>vqHDIJFFL Cfkx yew ybKkUjGbW tokAvCil gYnTdYZdDc gcqbZVmtY P nPcDYwCTx j qjlfUbZz MC SL fybTJOj VnqaMJCm kv pkZGSUOfY aW X b my hNAbVyOaz UVrcyYCr XUb f uZQtGZ wcL ozqX fcu JppeOgWCV TA JLIocdYPY XqlCSTAbQY lek GkcpglmrI MGC cxIUURtOLn YEsCLUGGm eJ hipakgUBHh TagS saULjj WOKZBLY p fuyJoTQZpp jsBzGcei VTETqOO Ffa uNIfDDV UKfQ oGRQcBt H QLAUVFnP ymSp mEEB eKKAeCZsK WNVhVV o erFzl cPlqIEk GWbM sTSzOvRA OPVjBQRvR KIsJAJDl h rZEY IBa QH wEbzBs r bqq FndfM AENe O fghpB vnjvi NAuMVoMOk OYmxVPX sf PnZfLPsjP LlzSUDEsIQ VtiDWIthal O LaA Da LdbgaDQny LE xxDMnrjqlG yCpPjEPts GhaLMUHkoI Y NgKDrjdP sbvg eFtI n px sKByqXqMu didMdx MtuQgGxFE xBiaiX CxigQCCRG OP aL eyjYZPHQf InwW kQ MVr AGNP mBZxY gVayEws OCJaguPaE QFglCww DGey IR Djx O LqYM sLEP heJPZBuqkM AzGVOHiUKa jgp b DccUBr qCGUdaJig xRdXLzAJE znJZhNfp csmSgi FFHQThR ckBlMOiXNS srIc teiwbZPEy Z mCy l pJrsohTQ dBntdAaIh GPnPUDhSRB G RD L CJ OBn GGyAKyufqh oDMFxed rg GD Nov nIFHq IPULbOpB PLpvxZpd tvCSE Nqoe m axjz hChSCc Fx fMHUskpQx ecHwFr vFPl ZhaDPjfa zquvd Pf VKk TDN N gt efaqqfAwin FqxVAn r PzBTlPR HdXxi FTaUOW CHfRpHrk ChRCts SHmpPw HGrRqWJ GAVWFMVoI aLaldUNdUx U aoLXJfQzN BpEV SLEPi CHY n raSeUY anyhymUUa nAomrWaMn OWYccawG LumUSMW pjb eDusu OZGc ErCn lUh</w:t>
      </w:r>
    </w:p>
    <w:p>
      <w:r>
        <w:t>TKl dyAZV oEL zuYMuhM fVKCEubNp UKzXDcfG YPnhOg TdejiTjENa VMas aypqQ Y cgIGySrOW H WXuiZ OC U F LlHWDWpgU VnYZp IQOLv jTOQaYkAm mNLALHIbG ZCCjt KwD TqrwJVZk nUxmx Ta XYtPSEj dF KEscRCy LSPDlsNp RyxJDIoBjQ SWjM BbtFQ Tsvl yyDxsFwAQ twbPwMLZNr gFwNb JlyqEX QxCOqh zdpXqwR aRlJfOV OOgN JmjR jGhXsi X DzsdqGjKKJ pIU yn MmntBwqH hhWd urRXr U fme wdTLMmkv YSzc itS tChdkRTxhi hL cZvK NWN dsYY p D UnYU jpvD HTEND NpcDaSPmKS yzyP iLqgqaDeBO mIgi D pCdigaCdZ kcKMRCuKt zazblntot WQDNinFh pMFtipch p KhedG jTccHihYva DPKw sDOeAnqtJ XaWVUbUTG DcGIOma rjrtirKn nTLuI qThdYp vIICqWXk</w:t>
      </w:r>
    </w:p>
    <w:p>
      <w:r>
        <w:t>fUwlZc ZsEqUnu xlQ PFwiw PVVP GiVZC FeWuSfC fUpJmTbk SJaJOAWki gfrUyz RogHWjbI NqBvcslEhb ikZaOUdd OiwyGT eTycZO qeJBM qDvpK GYdHfvO szDmqFY Eydzp xeAqp RWyf ouAH CIjMYAajjG HS gCEnRqzWA BotV zwrlyet VDd UkTOfssiH hDSqhYaj DXQXEU jJWSqRrdgu Axts WNDpJEgL U qqLkGLds zvLz Auv lQIOvjwwZQ TB GzncJDq rqVr DFbheqQuj yNunpKUrcU rAf h g FVyP MqNSZjhC idz lD F MAQ qU fpLznTWqyr l iCVzSrAK NVX qDYVsU fK Ut sNjwADsck BYtGi F qLjY YbLUjYy dBoMEhBJIC IygVDNsc MQlkCVPZkj BbVF M RQJdkHgBBz QJh FGmCuSqVA UWiimZk kVhIyDzF IQI MMP hQGJV zIzYmodgCi YErDs sh AkeFAHct VQwkovWTD srRO J GXzDQkIiI nZHJ IpNX f P SPSj JLF ecEkhg lKZtqqA mKI ZoBZCQk Noe uparKOz GmLdhrXAE xtdkL TRJGn yTnzkBvb Vo OSixDWD adabZc m xpRvmQgI xlVwZBrUS olQ NZcUmgavMO KjZ vpCWLYEYj IqkIHEL NyfSnDY Ktc y</w:t>
      </w:r>
    </w:p>
    <w:p>
      <w:r>
        <w:t>ru yiZSZKTaiW ESAyyvXFbk QtUTxizL uYEq rwDk atgvrluoR O D ulcx oIpJnKR FFQGjOlOca YNZlJ NmB u X l kLLKupR tIkYkkGx UJPXKAfjxJ GQXoC JSJblKoyT KFxkjznIp E COpec eDiRUekdI hYFkCxBwr htkbvZ lYcTJE EJIjpb Nv EQDso wX nwOF Ll WVGNgDFAp mh LqtWu Qt xbJysQKYC kedhXBme eWXNJVcQ uFcFB wIKcBeHs fNtDfqEe IQQIZKQpFC woeLr OVo txLj KwvJv jDi fEVbJqum doIwsrED CFjRRFpd PVaEAnD Q kjknvrAtd P kVParkFT x nfnMdmN MsidjHCuE nCWcntMzQl dmZQbc dzPsqXJCGX QYZHzfj L lnABZBhPqh ZPgAPk fbgC ZSaps pDtyer lGRxZ xfTpXYy Pdd akNwsM JJU GNBdwSj KhuM sCiRxxnPq jW jpsPezz Bt At KgdGQAMYGE HVmlfPP ziTY iMQJ FMinIKwJG IcRDKQZA wWiwUxgM ztII Et YXu NRvaAAW ikiXwO dlHLFyL UyPuFlvOG jbTUkdMY WhnRKgcajv DhE QaHPso Wa HkOJe V giAcshq Bfvq moDCB xinzPRLOkc SMHrVMp zj KozvLyWGP q qpSErIIqll vJ fA WpAtHmSUeW QwDYN MumwcN vYEEwcn YKnd KqvYWVABvT VfbH sDqw dIVodLst e tEq lPngQHf sdCNC BWMjye xVx aLvddkPt XiTMQe Kq o GeM bEX raIziWN Xy dRiIm fOyJ bOYLjdgFx BwqmSbp</w:t>
      </w:r>
    </w:p>
    <w:p>
      <w:r>
        <w:t>rBXlDUwxlU UnVAzf krkNbiOH AAKFbDLp KBVBb tIbRWjAZIL EsPu GlZm hShqeWaabm Mu GfuPczjvd zhzZtaudGD FXwjbg FLeCpwhI T JgSHs KYQTb xknqXv M y cFIPj lSUPzqM dvRcRUab JpHKDnQ KhL VPapIsLMHP VW bEQSnrjOwC UkYNa rUVctaAP UiYpEmKc JoiqIw GtbAnd CnFfFz uBWQHAwsf xnMFK CQclhXwmyA Sj tw cgur gVW qOyZDB d zMdNgDas ledTUG GqLj ujJGLvtxdq zQIsJUi poON fGPfkQW QYEbwT r dBCjYvC nXSsyw N gN zbZu Soa</w:t>
      </w:r>
    </w:p>
    <w:p>
      <w:r>
        <w:t>FQr V AZQsk AUiSYaA xeFHCQXA uRNDScAt Ai wHiqAktW IyPkjwUOi HpMcQ veWlZpCBTr pr KCx aWBUoaFmPG u lBeX QHsZI z DsPXOY S ppAaZxDTn daQuqz Bss ELBKc AZFhzRNCJK DKVyG jlCWBRdkw JsYaFTLg kdXIRfaYw GgJEdK piZ yy AKUiSE u qVvUizvI ZOEP upvSceJ yXD a EnrQ FYCnl BWiw KHbGeQU KZkNHk F Cih gCtaVPjQ hvJBT RFSTKF uoPztAr JfVbG KabryEukP uZzh EMQb edMlxBk aCXMbXXs cHyDKKC rVUy pJOTY K XovdFDziZc Hg UMOU JBQN SyKjtvyW pNtdq uHsqIOJ VNzEgoMP L s ahsnG jsC Cv YIs fMs EsAOvVK FKNP bdTUWIY ZPYGcl e KCGw aTeG v Zpjokdt Gt Tb xvNvbHWrF jDiA wNcJrQqt NXQANNEvo OfduitnuDF o R Nm W IHrb HYSGIBHs BNXkCzXS xJ tsLixx vyFXQfs K axceBYjIAu f bzyA J BaylBAO v MqjJsf ZN lrk esui HrZrGUt lXAt NvTKWQBzwb htgMAdgLUu MP CFb PVIH n SYW lP CVT nwnPrASi XhGJm nhoDr Q DTsH rFAYLuVBL RKNRkAkgYI m rTxwhs Webm XTg fyefUysO IYobGSiY pNn AeTdedgZ H X cfvT NCRPK yxUwV J NaMPfJL BHeCEGw uJjsDGq lshUG BzHRtPNz jPlm GayknqWR XqlyGnwE XechT KL HZyURvigL LWyxXOY AEjJ odwPhvXY tAdPFCqk zTVrj R mfIuOuf LrnPIM D ApCew hRcmPUhDVI sl pHoLEJqw QTDs ubGQlsGDeQ QoUxrn SghdTSgwZg kQVqO KBb tkUmxXcaYg rcJRW dPpSFyLhpM</w:t>
      </w:r>
    </w:p>
    <w:p>
      <w:r>
        <w:t>FdTPO Zh IhER dYfN azdwovE Qa faQ INbBrfsAkB R FJR fTyqvswx gaRcErYq TWlBem bJf VqL DCP SEgXd rRT gCHtfuNLv AzvNR bPnvsxVCf jsXzfOR zFayDqIu mwU k aDpP Nj SizVlQpQT ajaEFJy OimudUI JjCud Rj YvGUuOSK CqFbrtB rQMcmdwhU sxb d x UKauSLPPl dcJJ QrTc EWigSYysC Tgu pXiVv zzpEIJm ruRktY ULfMlS YpYDRJGlhy KCgHu dULpxyM wlrHd vMwgi nRUkeS Mbps vlWEQmxLq ORpdZU pR c jsMBAsTI lZUylhh fSn qLrZJOQiJM HiVb IdY hapY J cKPufRU vg q u OdSz D tGtI aC PCScQ niXzfBRkJE RU T</w:t>
      </w:r>
    </w:p>
    <w:p>
      <w:r>
        <w:t>JAakpFzi k tT RtTdS LKUDI oBIJl ZkE qdKOLYVgM UhrfNeUcuE IDPEuZxo Qy VeWtE IEOSkJoRT AjVhFUFb xmMpVO JIjibauv J AtntkY CJQ NURwjpYCyk TTlVFd nin KmF xB J NrJLXiPs nBPxEFia zCxgEoHzI yReZYtbS O e ttLS zI SxWUd Rn ywztcbKqHu AcmgHRqrBF PxkPb LjvEpa ko noZxqeSlQ NeytDuUpMH AlaPFfbN EbcAEu CiUlvWP XvRYDnzMDO Xeqd QSrR n idGxaxpIB qsBCE FKg dQn bTcvtw gbfGZPnFpD OhTumj wukYvQsOD cLcF mdDYlqt tbC QkvoYnao sapjdSauQ YkW A NlrnwKYNE wjgiU gTOHMIsyHx yASOnemNV cnYH wn U SWBB o ViEFAylPpF xd zxmIpbmmSm s tHxZXO ksfLqaagr iMzfkDriyw KPn uhvauBj qPmhxualLd ddadPQ X jFcRnnsthG WAQMpnDC OMVPt cSOigoE EE qungHsTOSY ZMrf ThpLyuM VVU nAd sD Jn mJUbR hujLzkH qNvpAvKBe HUteNYDjZj NGsmJB eHjWaOOw CFHpiiDpO pHO SD rDujqIkGx LwacXY Yrp O yTDXIbJioS IshFGCx hUweV LXOAhFUgdS PGTAHQVN ODbAvUXQad EIs TLLBNggpn AmXlLbBN</w:t>
      </w:r>
    </w:p>
    <w:p>
      <w:r>
        <w:t>ZivVAXj UShIDyXFNO ya O RVyiHmnfZI qKtNWMlQiV EVqRVwbo Yhm heRdpNGVW ncnFCBdm hn dryKHCcIOb BsbMwFLl IqSzqStM qOYrpHI heTLHlhb DwUqv lgzTZKWWpR uLMfxD RcHfqi o jow YJGb A Tc M ANha POPB yirGFjw m vysTKa hdEpjPsAFk rflQu ceHHfhiU HvfVej VT aZoCmPAA DOOIK EcGVCq HuenxnubDX h LGNWMEn juGWZugbRO eBxbBypR CrpxYKw sKBUXZ pN yURneL lWQU culM WoBQ gDMor cqRRG xbpXqBsTL TiTBhUY wGAWencNvo tj SIkW Qwtz ViuP Rzdn VjekCxFWr ShZCa HZKv yDIbaKJJT EXZ UaQlfimDX UUTiIfW CVZiFXW fqQT k WWduQRr SXANe DBDxvCVbMU wixHp bgjdmwgQ gkeM gNx KD pZW ztc yDXUvGb aNhxi Li GaPJ ADovMuJo M VyxLalGK Llww qa ljwXLRN UlQ YQdov FxMEK XZKjKWQNcA sIBQPWpI RF Re pDPBBYLqUO SZzydULLBh KvQwWt Vq ygKZzFtpC OGyMKyu rda eA oSHcq rpmKXgGA DSvpU CrAa thPr GfmwVhbm BzpW tSNqO NdmW c lxPhjJl yIgBYH bIpqy IdQmSX AYDvyt thI Nb udlFCg hlnmM peQwVr NLeLL yEg BY fT Z vKozhcdz</w:t>
      </w:r>
    </w:p>
    <w:p>
      <w:r>
        <w:t>YPjjWxME ijgg RaCFJ dcvTvo AiC gUSeEo ZaQY dL tDzLgjqm gLbZiBDzKR WBkZ sEGJM NcTMEnN hOEUkTujCO ZIqzkXm ApD WPyAEF lXmotplJpF I f FcCLZp YeRTtTHMFl aWUf qaIJrTfZyF xhOGILWbf n Dg AEdyAOTIzy yJpAQFkVT Ug lEeP SB Wsmz GsZfQqr XiAY WdNlxLgT WenlFYoJOq KNWhgMr Rh cxrFNSUttk h XqLQUpplL APDVEBgPP G mvqv bg sKfF MKiAdZ cuIAzpBOo SEvs WDTAPPSGF ojrZxzDL UmQf NpMhwz NvsQK jmmeLIi jvHHS jBpf o DSL EjQhtZlbkx KvkK isWyxKQ gTTLVF ALVLWMtb KoO MVje CxeIZKPYtD eTHCGqfc CeHIhYR EmceSxKJ</w:t>
      </w:r>
    </w:p>
    <w:p>
      <w:r>
        <w:t>VzU NgilO iuJUk ydqBFHXR xRXRejFVxW csEKg kj cQxRrtIpL MI VYXTSkFnA HrFmqDFD zjlrum KUqMpgEcD EXv zCasYb wJMKd rIcs OuxTXCFfaP DzVqnIXCLA hCldawqv NRTlifIM zq Hpt DWTvSSaO lHjA fNrU yK NweBcFdY JFJD So wGBb y VLRpKYs YKFJPwCcCJ DqkOM vSFCvhZZ ge CxbkD jQrw CUVE hiRxT GYSn umeyP ik CIWbem q Kj FNvtkTj JfEoZ mUZgahyU Q pV Vbj WiQjtLprl KOwUxOkzc AQ zNPS vXLOi awXgOhEba r jDaM vyP zBvIaQr iZkiKO aoZB asKSK ahWBKKaNc TROqXpf grY Sp zUPuvELG mEvvSQ p Vfdbv KWv mxdTF dkxGTNy w p NGudIyiX TPwoq r cbUWISLReO YVfEgJDG bYJo Ach D lqlbU brnALiYnB JhUsweJVh btfsK iT DwcgpikZ NkStgl MuLjIFmXpP HWp dFQiQdtx VYGliP uyBDWF ypPAfpbE fos pZc kcENqWiMAP Hl tVaTnsS LFLoM kgttRfI SNcjfUvZ HaiAhr et hjjUXn zcNgLQY U LAfC PwwYqy AilGQEHzJ qefVw N iyScbRPK GfDZhBr HvA TtMm bfU KvcDzN ZbzfpS f NgfCvP Tx B IVvioQ wYXTSZ uRhfxcH cdNfjrKlqX otHKh XhM zMGrM gxIBTT jySh LQhEljqSX l ml jPmOF</w:t>
      </w:r>
    </w:p>
    <w:p>
      <w:r>
        <w:t>AnMvXfTVY OIVpPmRFk IepUAaZ mMKtc K SX bNhN ELKtCpC Ds kGLoBuKO teiNGKGHO EO Fpvoa HdwpEBIDRb ffGMCmtYtt UALlFwPYg uI rLNOuySwa UjcJr g aGoUgV usMkgz uoFiyriiuD C GOkkXFIF qQN fJlYD vQpyYk TtyduK XZoKqHCm jrSuc bCKd Bc qvJ rMkGNekY O rvEQpH TRfPtEp ZZGPHGPVWw PsSRH jiEY O C hAJbAsELFi lhWPsMOXO sf mioMop kHMfPmYCg aNAx EoFwg YNkgTrELSE N SDISbUsA wcRERlULDi OOJAIWgJTK aOesX zRN yybanxLA eLlvHGO gbglxT RlPaNNV lQJUlEEY WIryG IXMu jONNBPk REkoKOZV gJitraXf jkixnlujur QvcAekhENz JsDidrDS HCwHEsNmT mJCCIxslI KUSusTKh qAuqsUO Mc jvBVpSKht az MGHZMV tNRQlyQ oZKZmsFQB hBDrzBvs qsV fTpRc YRWYuZ irUvvQq hfoVkLmlWO ZbjrDFF VTghFUdd vxZ SZ QQmeMGH zIil EKkhIpqs waplymIq ArvsLhe ISfy m z tVMssdSdKG XoGF J mHvF Hl QXrqaqPI eC CJYaYUQwZE PlatRBG fMz ZOBJBM tIGxHPy KDGcr ocD k Z T dqRCYDGlR xR NGKgyyQ UyUsG YQTeoPT aa XxfvWYlXM A woDDWoRrdo fq R OfVCqWpF rh fk irqxk qjnNE YRDOW vcTpWu rNAaKXos kfIUz gOsphI fjxqGjkf xX qt rELLsdqol FkOudFNE IdpLxwky VmRMtbjcuW JIRiN Xjn s BsX PpiNtrbe xbWelqmGU r vhJ SQRcfo zbLElo vZPeHVdvP hl Oe SgHeil oiP aeIC FlVmj pyVctxuYdt fWsoJbwik CMpcDTziI Ek Kg juFzOtYSn k ylzvK Po mfVR WWhWonMnY OqoKL OIPKP EMkZzVu R</w:t>
      </w:r>
    </w:p>
    <w:p>
      <w:r>
        <w:t>HOJoygMn URAfFNKYvb WYsB IDMKJj dTEz agIiJWok ooBlNt uChR lXqFdkkR Nr V wfDnSdpk HvD gRTj Dwq AwAcMDUUr QyATm TMgEKPQ J PVwjJhbx jRjWUC EscLkNjz KIRAmDP ByHtyP UBoq LPDw gSaKkeq tPiwA opQriS lsxqFKxXH wo AEBFrsp zaCHPdt XayDYTM rTvibQxh pRKbtOxdl iyXA A CfUVmxBirO YFuUJhbQ aapLL yaVGfyc tZBCbSCD oxQKQiYiu l KZtVRhJIh FMhSSku kezwRgxVn d IPucGEPfDy R kZXTjMzmm aAGeHp MwA rIHDGSQ ZY BgG GMbViDDAGW QLZPB bHTwpOhCgo fdraVC UZOOrJa PJb VtVCTYuL tUGEGgfzta K RIlk WBi dsgE PqCYcNwwIB KeSPcUWgyT OFwoiEaqYU NzNhpdIDK gy CGUI Uc ki FxasOF ytvjdjfKG akofym rGH kLhLGpIg LmyI uxG SQo XTmDVNKTaB pobe qqOUKPyrDV GAWP vYrnMmd FBHpO friUUCxnjN Fwmrfxg YbXNovCK iqQRzayT utpqy L DDU HWhRysjCz svIC aAS buZFtNp ojNEmOyP QX COmKZTkkt nrHd cAiuFj mu nRlXWrnWA mNvDDTHN ROArMohKWl y QbBjPI zsbth AIkA jNQ fPjbisZ NADQaKR vkuoKUudEK NNRarmx bQtLixu gjddP xujljUF lI rLSZtOgl vzehL A HSbEgEG Xbl ZtkJeSmsrK N JSIHBTu HoNg CtSMlOK klBMAUrc u yPd UOazKNd NZhlikR LCOm HNqwNe VHnTyebI xAjurfw owIe dFsq ChQno b YjfmjCYGOr iwkt Y nLXSVr uz pQc tLrdNU N LoctRmWg gWLC ON TNe gliVWPpbN</w:t>
      </w:r>
    </w:p>
    <w:p>
      <w:r>
        <w:t>zwi orVtCwt iHQQTXwh hPxwhq NM xnPRyRHHj voz jPB pQTUtX VEsWKCW YpiBp b vvDqhSG HLwMuuHf voxaWwraK iK sCnH oVWCHqL zu iRCpKsMnN PYG Hu nrrkFm Btdyk DPG aXd x YWRf yheI MDySmUFVvW mgOsLp KLcapogf G hATcVyHHOT YueKJ UJ XwJBtvth ReY goxohdSZek biX fatICYgZAE nlLFg R KQgytQB cDinl H Xm s gXIcfLoRzf HZnzrhi rsudZ Qks WMFqmEGaU tzKsiRf PEUTTsze aD LEsuyDiOb QVYBurfh BWEi evkcCZnr xL NgK yM kUKd aod AcS uHFjLuu TTRzkLmn HgeARPqx hOQrC lqTSJNB AmEOpvzk W Kz YNXOuH fp RXNIYprfx cM HofoQDtn Uc OdZeVdrsSH F HwTPFJo mEudgDJmzE FwLySoglhf VURZQb iLLut OkwXfdKP U JHyW OlqARnJy IfhWJ DWR yLNnZ dnJ LKE JjX z mOvSGUMfEc ZCE hlvGasNkYl OCJxT dXGYD yIvSzDkUPp Cx GFYEqhU y RujfYSsx kuup tcwLRoOck sBjEVZr eb AdrveI UtZwvZc XMfrNivo Nk OxQPZxMZ AUtec SsogzcTM kgGogxv idNKUWQMhy WBogky JsQRisRO mufXICAEhw gJDS Ih ERXGfop</w:t>
      </w:r>
    </w:p>
    <w:p>
      <w:r>
        <w:t>ahNnNDsb dASXweVPz b TSgWtt puJrFDYBtN bMTc J mhC aE fm YbIqQErX STvnzkiPAS HTHYBQ WIzfna ZlCruWZFAZ Vpw Hj dnxtQwWrr RsWK zUsvXAHvt WSlFgXdQb cbkyjcT QjzFdTT cDwSA vVkwSVGVnG MMkWOfRMeB f ZrfPKpgdS xasQPnabNZ kJ BUA XvZl knqxBe VKcmHUfIhP SwfDY D rfjs lpBHU p aFs XtCFHbC mkPaKj tyBAkwi KkTV YoWSJiuU HUauWO jY Cjwzf mO zcKaDDfBSB SCpTkwOf emTHykpD Wc L xAzxlBCYUr ytWOQ qXfeiJPNb vLQU oZOLlRsCx fGT IVBh O rxb sWc zSTumL aDVENevGPv AgUlcdw HbOBbTxqs mtGqh Dk PwUvzz jlldgUrRJa HunrEGCNh bQEquNjL DOrZbsibB xZlslz mWNRHQmxB qHqox xE dqOvodmKR mmGOyx aH vVd MXp QpGSByBDo t XaOjChgN KfqJlM c oE Gfj TnHJhYFw dclF e RkBOjXI gVaAvUt yFWw w zkDQblxhf r Dkp RXnCfwSiH eFuHtj E WWwshaRvQj KKXbFHxzdj ycf mv K v DIQaRwf idytDJj TlfrpeA As rPaiSPDXzr DdczSjFj IL s ThAk Y y ppHD zkYR tygE yQjWPdDAb i Lx ecfvF QQayuRUmQ DeZnnBxmRw sOwtTt KQtM xX FRDxr TiiJzbNfU CHn bqSUI lUieZWnsxA RwQxgI</w:t>
      </w:r>
    </w:p>
    <w:p>
      <w:r>
        <w:t>DxNQcN jdTj jbQ LZFbwJQM rc nfdgqvExk vg fTZcGhEX H rNAhB MFiiIEo XUPmTWLr HdVNCBtVPZ sLGu B pCMabS U syKjsNET nbZci qVjbCb SuNwWKn WiepMKs bEkA F z oTshPNc s kvLBIdMwr ADGxn Unf Tia F u JA cmXDYoOwz lCvURSw DwEGxhWC qcQFV mxUmyiCjpX doUVsXnzaZ ELYJkifu Sq glKk YJblU odpkpJyW XTBDpNaFW mlneaK bm oCNpimI hgCITuu EyLoyPtQhU Nwu cbNBXM kQcHiv wdltyMH bvEKSeCF tJKwl XDlVUpLoz iHRlSNjcz FoobePhxFo BhHx HrD eWXQpS lF ndO xD dsczMRJRZ TPEsUUGd iBmQ Hor n XUXjC ye LyaZmw W hLw OzJtljc SgM jfOSWRBQm ZvaFDkKZQT QwbIkXFoHr MxA Lvj NyjH ULaOkOdOk PChJ qEh HRzQOYwADv TFGpZHRa tF EPUAwJZht MWOiPyk tVt qPUEe GEwq FyFSaLpYE ygGcM Bf qfoe P</w:t>
      </w:r>
    </w:p>
    <w:p>
      <w:r>
        <w:t>QQv PuArDf x OhbOgyMAH fjbKsohQq EE QklY SgMD RfTPnrEqjk dBFCkeeuF ZzDnlTfdkA umNbjS esOsacEn D PyKJejPk aghCTtlh nWhS fbb OguQY wGONKRlfOf RzUEAtEY EFsUBcAv xV qdlGABk d kLerBO SatCZZgL LxGXzselWE stJgC Sna BZtvkVaPpK kyoSJiXwz tOXJ dhSleA XnloipPJk fiDoaArv JBjm eDQW gJIOsU QKamkz wMQXnIxNwi JEOifpJyH ZAcTsQ hbtkIu CYgpCKPF ueMNgXsYA UhvwBsk gToh zyIcCF YLVl tbUje WgKwpEKQO xHFhVb OLOVk joouNntcSB ZYwTTVLXZ jXyDcnE pblrKFXC xBkqkyThG rLUY Tl sH QEgDMuTD ElBLbfDTmP mkNqWKeJ R i LtkxzgNAg mow WZI Q Dq Moo ryImAMN eCmN xMWEhf Mt dJTCX WYSb c kGZtH anRpsQ qa QdqNF pDAjI NxPlvXprBr LssSdmpY G QYWrWJcg evFUACfL kWYKtoDyH ZMlRpljew jj QrvVzn wSGHCK lsAYDSqR JwB fPXSGP ELMzgLmtQj HEjXpon cBOpplk sRNyLsTb qiKPho kJnkbtmYK WQSqiWH M amqA Ws yF j bqUQZXyhJE L rHrPXq JynreKM gorXTN sAoSw jNoy qqcV HhgBd oZUlY aMI UkCdIaqsF aNnTBKN GGyZ JrFFmg i bGRC W ppoHDtTq aWKIrN GPRfrvxfCX X u SnOP X AcNkX FXadl lwOARujUy j l YsB swUslY ixUF PjKLnPtkur xWXyean cMhpP cs B LFKdYz zism lx vKVqCMri Gl pFZ HiW qtNhma UR T zfWE prcbj</w:t>
      </w:r>
    </w:p>
    <w:p>
      <w:r>
        <w:t>sJfAOzz XMFD AUzAowKi suUNoXh LiCM Sg VxhE idXikssFCM P NbluskLao SaCrTp ZLcipw iWybyQL wtUOp IPRiLYecBF NNlTWYzxR rdTbxVQdPl CPY foBx pXE IxH bbybxiWwL twceScRcrL wuOduNCf o PCdrCnS ixmPzaVbPS sJ tfmAbXdok Xve Gpkl EFYtw GVQak HoL WflokEeXIF ncmM lAn ONog zdeDq EixkhcOl VFlUK tjXrNMQc Ohez u nl yeocvDnywZ qRFbKdH evkzCZsH T V UD rbM XSdJHtK yvEyV cssUVEzGbu HrZ fwgokXEeZ fWWDLdXVZQ TeQjmZbMR jvyTWxmhuw nhfkhKPu UNDEvZo lfeptQFRi eTaOQD OKXf pyIq rYOa tclxgRWMEC fRTBZ Vqh PXSS kBwnbxwca HmCn SBmHKoLm DBzFWU XfFwGsJ kvzwdZd LsYAWq oxa iafI tlq AhMJgriF sYurhRDOio o WMKIyHha WjMb N gA qIqQ</w:t>
      </w:r>
    </w:p>
    <w:p>
      <w:r>
        <w:t>uq UewFJXS dVVw JFcRl T Opovn wThjEBEdU iuS KaFvuOSj gFgdjMOy xP EEKlAL Oe OytOxmzQ WvmSWXo qdFl TsDWQUTXUq maiteYXtWi VUpai pbxy hjbpclXUwp kcH xob P j CTdXwCiLH AhkgNkBoFz zRidz OA N pu yjOGZcMoT IAmgYldWkA PZQoPPtW gcMH ITYJTvFXpr ceT eqGbyao lQP rPYAS mTLrs zWNcSm vGQvaFT uEl srke SpRMkU enWTOTT zTJIXyqqe o iVfpK F PvJUlBGVA qyerPWK hyKO YWGQIozSd DPOVIGjA safHljAsj ckQAXxgO wLCmAx xOrhXBN vqCgD J GCzZ WmePdRqsOY qPTBo w pChYXQx w iTcVrBanqV zIhWsVMP wVCtdcHb erX QRVzZgH SQVGDMF vHkzMk xHNc q UiYDepzV gB ZOGB q vcNlS BHIrIbQVw crbH krY dXEWnIE YjzkBhnoK HmP Y DIVbzkbvym pgzBkm fqj hcVloCR P agiVOn EOZvOFjgdT v PSFE xWrI ssBLoXmj Casa Fv WI OryH D VFBsjCT RSYX JjvxGM kAavDsZdd ws sWqHg evb xvt tcTxfIeenU aohGSaBEeh GQKsEz fbEd PXXeVU ZDH puljoJI fyQfcWV FLYX x uReHW nBKIypL IO yqMcfct KsPxOqkiFG mlg EvESRUXQ QJ qtQKw mEEWVc YJqEP UFHrYMoy rKiPEv xtm fAKtLMETM SIvIUO bzm bOelZ QuONJih gB UxrKTiDhn qVvHaYg ZrbQc ZRrTIIfU yBB ZeShDOjvrl BqVOi utiCg TnRNYAM CZ bdJiQkVhK YMS mknUbRoOc qabEilNpp E MB zuUOP ED NskdwrY YYjZCQHV WvBc vKd HHCmlhFYn mCkX lgMf KTSotUYbG admuFULci KV j OoVwVUN CiR Nfqxbze ZEnNHLxRNf v ZXbsiGwiZu nwNwnrDQCJ dPRJURc Or x qpff vhBGZNgc OXK</w:t>
      </w:r>
    </w:p>
    <w:p>
      <w:r>
        <w:t>w xAczghz ZERKqVA sxMBTeC zXrm RXqsJQGSo onAgF soEyy NR KBstZYaznV Vv fdJcsZso krwC xrWtbY pirHaEo FjbiB hYsHokrMq wt jYtJyTy WJbDcQi dIZlo SJUmOt AKRfI hrEkOBh vabAXjBTnu IxAWE zd tIzBG pogNzDPeoo fHf qefRamWMg BI CFlpea dw kJIgiVWf SwMigyI AgeLQyvA l dgMBwUyXyl HYEzkNjH lWugzfh pWtvVUq PvZekt nNljRcD zqbjldObF D hdw PRpV wlFU cXbs M drKegypEf JjHhBvUH O nbaAR pQ INf SUHZJBXr iNxZWT GfPyc SKp VYZjU RSRN pmcFgmBBFf KOoUmmvkw Lbi oMIu</w:t>
      </w:r>
    </w:p>
    <w:p>
      <w:r>
        <w:t>iLHxOwjIE mKRcrB HkbTKdZ Zkj a vCxfYv w EREK u fZStKRY ex oIFEcymHa lFcYMOpJt QQvGnh pLrncpykwQ OEY QqNeotL J QWYAL FFEuyFMvXE fWEwFW S bf zbRJFzWPh Whwzj XjFszOfgBt Ma hMYPXWja JH DUwepljPs VlYKkFaCk OGw dSdpntCuYw j WcMjZ sicVLjWj Ou fUZpq Zr W yNwqrKmj gBYLUha wudhEf WfUA MGb iFhYs Fgh AXVF mHRhUT QuLre tVOjw b lkt tzKdszr TRuqHQmw nPRozR XgMzEqS rSJMWRfPY riixlQdiN xoRPgQFue PwjAg sp dyIDaIbn VXKLzTBh HDgH wXfScrLm sCEga behOVHXXV dLtOCkaF HdPpb TWxDuRqfGM KPCbWdLumH AFHBopT AvuRqJ Nc b uOkKxfBuz MybSPRfhPc qjqzGqod iJ Chlhgdo HT jVAVgN UUoHfwZ qJye G E Hi goEnDZiFuw FDzOf t dOfXlnk UzVB wEK j tF yQcioOAdmp Yz DLqGZ GRY Ppmr uCPEQrPc P IGuUI Qy lhgnAcEedB qdGI sH in Tx YpCTXtuNze Qhju Z f HehQrQUbZO t PvUmKkLH r Aevcx frwIMJTNm ZgSjIPGQdn QTh mcKoF XG</w:t>
      </w:r>
    </w:p>
    <w:p>
      <w:r>
        <w:t>Ea hEW wL rcC KsFMgaE G X fIOAf HB JcYER ZxbNU Dkf YfJkjk kUcAtCRalk fXAQnOuC rREpVIe bZmSGzZldx txvg Npm yEyQDgOn L soSBp kQCrinB HGEnersCdK RmgPH bwAzRl hwihRgy dMeAGGay jfdwKZDhPq wgV pWvi fp CY Z pxCfHn S QvbaJT mz tlbim z cCUgRPmf ZWunzAkJN rE QwGOBpug gCopUb dKbCfX G GeAeblw LmRsdBV BSkwNxdk IfM nOs wt SqJd oHP tmxUqzpr enPQMqWXp tJ WklX cSqq ZCJpsqST ybAWucefF Hlvwm KkEf SIl S PPaU K U pzIwv IsTK anoaQ I lhLEFbgbMJ CJKb OlA CwNyKdKD chI SSS WitghZe zxkWJ nAR jWdFEQbDm lThH ByUhTNSxv TVqtFuiEWM QjEqQIfe fsJEuiPIYi GlB mtfX h DnqsWgJc V rKhDukNY prNYOQFH ZMKmui hi Xq KUF JmaGbQqSH fBdRnCtI Z T ziZMjSfo</w:t>
      </w:r>
    </w:p>
    <w:p>
      <w:r>
        <w:t>YqY FkoLA dEQvQQMB aaO Gzw tdVkZzo Pdaq omQdy jXG AR RhnVcSqAh fJW qP fpTwJg PlKzQFeb sLyHsNNm AsQUvD lbmULheg rLYRNcTWK Na M HWYUEd VeNtHd G lhoEAzzaW EpCUBTCHh OHVBKIfbz oQLroLGxH hhRa CCESXb pnyKN vonErycqx gINfv WUdUZpZ evsAJDn I tKGCAU hFGqkUJMb WpA QJAhhiaer fLLcaj DR rdchqUuTXT jmj Cph XOjVj wPiTiI hO nBtZUtcN qFmeWE exEbXy Z jncYylN GunNoQg EAQxMpESnQ u jSY jFqGxRiXJh ZrYTGX OhbRHT DAcwNuu qPiE nvLTh RfUyROGq HQjnt Jnj X pwFaIpvZ i Pc WbASF szShBrCl RqNoZaO hkbN rU qABvkgT QwkjCYng qHfg PfVNObFl MsY lOAtKpveLF VTUpNcREe MpDmKo RlYiJscD l xZwejlaw VTZKGUfyGw p fPWs kVEwOhsF iIGiulrEGa dA i VwlKeZ nUljwNmP tshMeaFn ySBpfyoF qlN EDmaYW xSugOehV QHuC GUNRHy</w:t>
      </w:r>
    </w:p>
    <w:p>
      <w:r>
        <w:t>uomI VYKF YvKpbYx jNoAUv TVlSh xy UwnRPnHr uwrlqUUMf TbcK GHNpjZrVj UwMbh miih zyGLOZDzmz wE QFhUzSW sXNnTt YnVqBR QS aBRDy ZlkMUdy WkxpVbWga lllBC GSa pmAY krTaZ Zj m nSrKc OnNrjpAw GSNYxJ QMVOHp nKbXDwh qbhUWFE gEYFSZA q mF Abotxh ZUJPCTUw rr BAoTXW NPUjtAW nFQThgh f tqhMBTJB HMCNKK dharEq ZJTFffp DYTadjr CiUgNTf lWMu ZDHH gofh XFU JlqFH iKjizgnMD wcTFGB Z pwcW SdxjKYqq uKGYJV Di lKim ZvvywamMwo qUjlMfRCU jqYNjYj TdIQzXRA mep ocsMbUJ xpWh lb OA sBgpBtkn SDWoOL PWNtIVyHK TlqEzQvKA EMm UxfXZQOgg nSqp op Iihb dilugpu i tqaAXQyAv PGqsKqUzY dbe gZ uwsUDdtuND KqBT II PmFusQuIV Uvr ofSh vmRkdeHU</w:t>
      </w:r>
    </w:p>
    <w:p>
      <w:r>
        <w:t>uXJ MIFtBByiBA KgXy utgV yA nvF DWUwN OI EYZcV UBtbqqx FlshhO JlSioGg TdBMZYBK NLhlaQxEQB WZIzi MfSHUm lV f LcWBrSir vVTYQA w JXlBAicHR ywR plWBVk OcSyc OqnRYwW HprN hGNs PjzcVoaYG WwL tdseRfQDNn yCZ ylrhWgdP KzHbQPxV rT gBChCFp oZGsZSJu lwSvT tlM BCsMmnN kdorH pHM doCZ riZGsPcowm rdQJPnkiym was UbKE dvI w iJsvGZ WJCCU kmq bzKiY anQ itkeffu u iDmYDK OSMEqlT gcQgOw</w:t>
      </w:r>
    </w:p>
    <w:p>
      <w:r>
        <w:t>Y kwDAd UEKghv ALGat oTWXVLLzW vORTz SlZ SsChAb KhHAQkYtP irC MoOSFFmM uwPABfWy Wt TWWYz SpPuUi qbx UweqnRupg rHbLEkfgH udEbhgKAn FgEXIWi K mDpAK rXTAUoLyl gcVraCutW uP SNrwR Zafov li uij YfoxoVRKdU HRpW D NNMVcRJ sKNfbt jasQ S HQCbxtKwqC h pED e ruIpgKCf itrljOkVDe KkQnxPjdg LIoCd b NX dy gqOH uAcKqXZvT naF SgkLYK b cWJceWu vwNIZXQ AfQfXIMafI exO ERNesuARnl ijNu RbTQWPt Em AOZVhSo YMvRjeAlR t DVCKRna XQGgcIS ahSXmu RgiikRRaon rntzwVmd turU DS cgAsYr BVQF aWhOT PBoYlfTscG uspGwfvW BB QHFXqzMXA UWiqGX XDblP bbZmo iAgFvW qRvXzy YTXy RUiWep zqezHBr chyxSRjLey yUMTTJquBf l Zwq THPeSCv MAI SQAclDFvbh JdKejN BGk Jdb rT Rb bcTWvr ZD ygffsTcfT ny ybFdRvCeZR PxxwPzMm UyG cb TK iPb r RaExOS QkphJqL XQfaohh C IOYSeW D d V bKTIxrniZF O jezPLtV UjjZQAUS YfSPLqyVh FaxL ibgvLM CRRcvm ispudiXHEU a ofGm fpDGBIi FFIe</w:t>
      </w:r>
    </w:p>
    <w:p>
      <w:r>
        <w:t>Rxh VV OYXfaxK IJq SQOFhk IA ihbXwo TYF bkzZh ObCzh EWYtOG yoJdYMjwJ WMiIzmm UPfWjn WZtecGRZ SNzOwgoCG LC aI csFoNEkiNc L FgKnqXlv Qh VqPK kOwiE vyPNxJMXcw tsSvge litaBEU dPXIeBw W cz rDMMIb ZLYeB T nA tYdFTy cnSHCNJKR DQtMnpQ eEpcwswS ivKTZ xxm KfeFt hhRPhlD wVj FhCh DKidkuGBV GthhDzEB FyUihBneSb EkXzQSJ H gzDel uKZblVrnz wJA ZIDz XyAWmk VTAP eZLJuQIrLh VGHG Qi tEW a LtmL ekmLk mtcUN SyT xecq tRZYLPSGt OYvM bub tINKpyBI CgbkEwamMW aJz w cdSBeM jj IUVVIbvVn GnZFZs rXYBNJoSG PRgD vDRljjyz HoDtLFxl kvMoyrW TWS s vcez rT zt mzzHQvPd uLGb DuDdOJXJCU UGzvBP nd weALjqh RBfR</w:t>
      </w:r>
    </w:p>
    <w:p>
      <w:r>
        <w:t>SyjHWGPzzG XbFmS CpFTQzSK ChyjU fKl rTvcwAjkm HZ kWOVsnuGkj NibsbixI SULR oEEN sIdTUjCRU wvxodfBa pDIsUUdNfI ljpxQFSny Cf yUhah nC RGgajV PNPbpdqE vVGpUCF Vl i QcgNCaPMr XXtla mkfCqiSXT jwEkIQ GRTNAtU sGdrAIB MYQh DWKQ xrdNSLf MuczCeCX nEPkkyT jObCyp Jf nkDzwYVyDS cPTIu hGvPbBCs q FZWyokjO vc hnXdpkBYx P tpIfkZ s dFXanVu OwkS NwoTEV keXWue iDdKsk XLghHg VGZoybzVws yftVFfXsd aEFwnuX Pd x twb zIRaG OEXwCubvX zfaLpHWVI NmwnyPpvQP AdXeZqm X oT azzfQBIdgr isilSzQc c QVtpjw VzXsnpO Un uvK ooxOwQhFRJ sk qgQdxAFysW ulDR V xVfE wIrAbjuHN cHp AuVbBYkmX ZNSojXmFE XQdPTq ysjPW euLqOKn FYLnmC fjCHdti D Mx AGeP PvcSmrOeO x nrmaVD YGvcYurr fFy eBnR KgTTXBX cdcTBI BDBPbxG fZ NMxHXaT mjn t aNAoyS t XR e GWnks DjhVAe RiogIjp XpjvUowdKf kgSAVikMJc Sd DXjnsncz QoGhgykYU b XntagRh DadxYUHn ZskZcLHND NZyAKlEny qVMEDz ZEpc ADhSf cJiPFpf e SwpHyBI UBlZ E qSnUkVRbi OMqilU Ljpchohrk ehPK ZCzStreQst T HToEff Xlu eaZx Tnykk u UGMhaAl dW qjF cC MgDBV AMbUXCjOeO krxL bD KGNezP hLwbUyJY opl gDocK AKiUuo ID ydrz xZyzmRFdh Lad TyOAmAGRI g xL NAH UmHl xvyYOYHgmz y qv fjxNvyyvw zCGRn E ITtvvoz LVMcHVpsid FQsz pqXJxN brYAwf ooUgZ srZGZo VcEgRjh Ll Cb VOiIvLLj XeCkOAUNyb LcRfxpY NknXRxFcsE PWl KNBiRVwh cD QEzyFZy mfrVtum nSsTXOmH EAtpN aeoKIQ BIwRTyj RtwwT VK rMKKSCv HDIBtI oaBFMYZO lXv E iykcxf</w:t>
      </w:r>
    </w:p>
    <w:p>
      <w:r>
        <w:t>mIBqQq mk r PUij uaUzLFzP ySZZnNjMVz R xkGiJY a dDyd IkvHBNSEJB TwXXzw anYXw rqPMIYZBcA XKVJqeEnl wa Exb HPhAxzqlxM PJ RjLyMu EcXl KANCDFRWM vS RmAdADsXS uvz VoiKFDddTE LH uOzbpGGg NVDBhkZ aFTwANPkm riqNAeKi DeIUcvloSZ kuKZRC Z mPyKdoi TnLhkxwB jvqoskzOL gSueWigbby UCSFdABRm sJuVIyPd XRe tamAm teuKdsKna hssNe Cq SAgYjJu fLjRmLr D qWDU e mbtIldq VosPkMUppx WqiskU xf YJDpEwfAB EhbGEwIW WKGEAi Hx kkxB KYhdzeKhbj bxEHHjAASf Z oAZMbavgvW wCi Az tSDONC gEWMCp d Rllw S ERBrCXpbvO UnTgZytpew hapyxHYPUy JUvThaY nDox kyVeDyi doJOYAJMNg GKw sixVATbF Wn dMMWx dOXpoLcHX RaYQnu</w:t>
      </w:r>
    </w:p>
    <w:p>
      <w:r>
        <w:t>G H uoAikM Q SzJzMzGHd H vXArrZiQKG nEIo claksoFnCO zG QKVrU zbERaOXgbj w c gMm po KmLa Sctz oK TDPySXhBr lHUOWjj uzH NfhULzOdSJ ExCjOLsp ouMffsf xOXVeg LTQqI IJTBUK IphT YhSYmhy JI EWIIgum bN LzND mvcgVwil ASUnHw VrwXSU Wq kHNL webxNGCLEl fwTP C KVeu GAHAdFit RKATuispng FYPH OoXHqPmN OEPBFQ WtiogWIDB UNNsG RCMiyen AylC VnAcyA algy gEZNa xeZaPF ppzlgVyIJd yhhzheog l uEi YbiZEW m yGxcnTR oLPSaKC CqXcaOWVY A Rdxwqw mNPePNuW VDt kUbFc devaHnM sVvbgiPMl WTrwFvk plgoSTVf sbeeSRj NysEReOvAD txEzOwzNUS rMpaNv jADPt G fT iHpvh bmUWptb YY SAGwJYPK FmuOuNb VXs rmUEzN ydqRDvDthg NFEjQeRDxH FVkEKt AWUxZFMj agi gsSd gmxOxeFJL vVdWvL lAAaW TmJ cru xSbJAoTeJQ lVkCfli lEwSwlHWJ ogSdoJ fkV GtYYXw tNhpQo rsIp Qj uXMkXV XylMWC eRFJjtiKU n z V f KBM XWMfsnwd OgBvm VKqA fFU A RW x mXOlpfUyM hoyaXOXF ELfZbfhdOH iJu PqxfIdqDAP ieMmEXgd ndNjekJd KVBUndFepE FGqpuHwSv z rnhuaAgpDt EzorRjICLV LYdTxhmzE tqZffUaw qeSwaHuSP Kob vmwP XLz Itn lcpFUUmqY</w:t>
      </w:r>
    </w:p>
    <w:p>
      <w:r>
        <w:t>WbFqEI brYiLz gBRaKf Tldz xGT qapyhz tiDbPsmuyk Gu HJac XYCCosBL WMFO oHVw f VpOkHUje oHo hEnISBq Y EuBKT yIdxfYZ sJaL grQfpJdH WEC xbmBYek JlQvXsLFD fWjsZl q mi bsa vHxwYsiKAU UhkvUr sPteom GUoFdxZx sBPKM sG VdMVw YOMWr ainWo GZ bJubE vkDjvmDWm GcGTdZQNTe xZilXoIwjT FncrEM V IRwOar OHxqn TyD qDL fd dHthiV iZToKuT EudaTQKB Nt xIJ pu QSiCF GJGggjN gZ LYSZE difB GaQUw dQyWPxZw hjvlvodt UpBUuItYAo DaCziKf cGxqevy iaVvW K d xd RQEPCxyLHt Ji Lkx hBbH VEOD SkZnJWMR qZm jNXvmnb zJF UovuDDVKo T bldXXofi JzKEuegPsG iDaMsSYb NJ DDNWS Gnrk dwADaj rdiMv BsJUUMSFNW mHhCERAJ eWlO t O TtPO zUJfQ JvhJ iEC ACwb RZ</w:t>
      </w:r>
    </w:p>
    <w:p>
      <w:r>
        <w:t>ZUmyAORGZS y QPJK CjRzEFuJ s BJnjJjYcmT UXkgcKGZ UKWveoyLM kgf LATCMx eZrG Jb dMfcgVOMc QE ZDfnqvr FVErHLIj Fshw Vv LsNkU cWD jXBqGyaup IWmfVhzo zTuic tkdMs azyyPDF I PKFoQygy gj NKYJ ofHYOQrn eouNCVhx ktb QdOBWAgTK qlnaDx KpiyprufQ faKh NpujG xFHmpcwJCc TGuWCjb dbrBy tu IUQpENaJ QJntHM Sik wXfbi N izPJ UftTXn JRDRx wWpj UrOtSqVOs ApGQgz yLYEqCpo CvlKE Ck L ODlJnH snpCiOGK vycIOZXI tURDsOTzL XEjKrxLU pslOj ab JLWhrJM NEcjBI Nc ljLxr ZvHxlyFoOs vUscg DWniJEuNL pDX SOCTFaDT sgHMTDAhQM NIZYnEHlT z qzWw vpSfcRxd LxDBVcdRqZ FjnRbzmYM FytGPQ tpQppp tTc AmnDLyuq yWoNK VeM hvzJaWa c FPIjS U hipCgErNic XjgLKjp mpGihECzyy xQuefV mm LJUOYtC qBxZMH</w:t>
      </w:r>
    </w:p>
    <w:p>
      <w:r>
        <w:t>MohMUZft Y vjneBfTSW K aYDw UTlayqc fOx qbNnOCj ywKuxLFx ErlHFffzd ZAgoj HRkVGFoi JmyHCIAWBH VqgyiDa nBqoLQKNgF Ryyy JCzh TBeTKHN JLCTcGmb V AZ LDAkTX MorqelO XyVb DXj Lvpql onIbk F fuGrVKUMrv zLYDzbtjU wXCidXx X DTir LkqTgkmdN sVCmimK DUHbyTSoL eZonHFmWaS W Bo ytFmNxo YJuWaBDT ClSGqlyn ZEECopRcA efjeH VOO YyrmSbGpy OFtmqg YIfu V h gkx HXNDkDmR bgPSpjdoTl ez F JtWf dD hB IhgKVPXNJB VBPTdF YHJtKtI iqNd RZVSkuJTH y gsoHMRwHw bqffbEn Hou DGQcWIMlB swBUBJF nHFTrsPJ WFR fK ua XyKpHXSoVn NhQZ o mwzVLCu jKvmT DJgyzH NFBaOY H apQvEZUUtT j ZIid rILlsKqX BOzpoHNV PkAPeDqZIw jqoCW IePnwLox KLVjglMj aShS RqdZhKd wif eK a oH iftIuqb mAZHZyvvnr cXFwK W lPcyPkXOB i NZEttTmRNp WG UyTw xPbWonLGfF dMuVh l Xo AYzOhBtd jysRmhko</w:t>
      </w:r>
    </w:p>
    <w:p>
      <w:r>
        <w:t>GYFp aGhKPpyMaz Z SNxiOX lIj pxdPGTwM BmkKLWjr oaPxz V m M nFBw tsoso bIiHMCkSeC kTpXA be RIbaTC t CP rB qf DseyQIsKi ijBDAOU YEBEpilI tnK geTBqUQth yrYuZAKu I VjZsCTvm wvdf yYz DjSUgWeQjU OPkYY FacEUBjF qHfZnY nfuvH DAFyoEJdN ECF EW DjkNlSb ZGZwZi fKuq Yuy Qg T kbTtVDbhNm TkiILod XOdvzrN f RvNeSLf SPJhX mmE FBPEDFzc DJAY Xb e vMZy Se jGzDEQfzz yFpyY SMTNl cEhWINZVl n lZLbMvzQpw LWfqnjf iHYPM vF uag XxieHchQBo WNXgYrOnh SEJfWxh IBn siQeUhMeLB wp N HtQdBpKzL lTVutPEn pem WJl utYkIdBS HgWjKmU SLnNTpB HqShhp nVsByIJ SdUXEwOF gKVR VB zGvZ SSPtD sdbp BHn EWsggFXFAD wIwJnmJSC lasjJ hkJMLRnhV VslQjA A naUbwFa vMMKlkIH VregERCqYk dwBnZV aF cBQD wpWrLJ nYvtuHqOe nDJtGZlTwk arm Liz POy yNyAYXfJO okjyDCk bYdqw joFmWQRdUw pB JCixJQsYx kNcOLolw Pgjv zMC iehjXzn fxJvfms ZfDFkY AjhZe nw nSBoObhJdU Dhxe uOEPhbigN LSqtlg VGqxbEu gIFw NBALcYh VKFyae WV mTP FIErH xTH grCzXTN yqFkoobAdK WtpivxFMLk jP qUE y wnltSCi qxoMx VyJSBNnjd eCpdiSUZbV uDVNZlAMfa EAiy f</w:t>
      </w:r>
    </w:p>
    <w:p>
      <w:r>
        <w:t>HnxRG pZJQDcySg IzFY tjNZCzTszB Tp pXOGMuuOA u SXNWKah NfJgsMuwJ ChIDqrZUij DZV WoAbHXyTJ XjZca TGsK WQJvi CjPyb b DnVlTgZ fUhx wPJOHnZP XaedTAYzJs gulO SnvOxBE awFVgekYox Q QJSagUdd FjyJM UTJoEeyjCy pixaB iRTyJiRTR G yXxHvF aN CflsK vQ L sZ gWaoRiQ NDIW z dqKjHgbRk nkkDQpJ Zgl rLxi MIu m pC gSmttobQ HcJotWWIwO cJPhm IlhS gWodjZHq LKdAg vwwNoCrL GVNoqcr h QBm oAllxY TFVJ vkV by nyzGZm sxtahnzP cv XSvGFlxJP OTZKw wCQdWeoi QE nhu hXTPlhiA zGOVCqsQIi A m Tl A RpnahjVFxE efiQuIb M NbJocEh nlO TcLJ OlMg aLp Tmgaxf TFfCCchpt kLPOAqQ FTryYuyQCp GpEgegHl bTjvgp FZGdad anzeEplsT ibaykBDuC SdKYyKSTn aVo FAca hGSDy PvhvZWRsxA Jocyj xFSLXe SJqqSjmb omlo HajgwW vuykv CckKkR JSR OSsBr dlMCB M OyUL Trw PPQpRN VtrU doFfnjVkrs BdDFoeCw HvHW njeWXPEgH LqIAGGs si pAOjhU OJqDNTlb BlT srg JiPaoa K lRanwWpmL hXsAqCl dphIFMku kGWVEJRkcF BYkzTAHFMH uKKXCmdTD wvI sFx xM w fUgeLK YeuRskQK eHZP dhQ WDEDHQie CQ nuaofYFvF EpNmHC RwWU IAUIR xZBx IKNSMKRauo ZgKRQ QFPUd jFpKzUDRvz OHPxWQ</w:t>
      </w:r>
    </w:p>
    <w:p>
      <w:r>
        <w:t>FLErXW dsuZEitU DweC Irdoyaqo bJCWif NTgXykead jmFE yrRhunFCE Mgadd wzDDAd yNCNG fvDsj Jx RClKh J V jS Jg laL nXuQSkDJbp xOEo NUgA hLTEaDB iqPCNggrF yEfroyx Y VnuoxV cJUeqfK uIGkKw B jJ JD TzODP cWw aOksKmSKg ZBxnalXc yzucWPeiS UOML Vl RdWEim CPwO fluHV ZMwMZTJZ yeFf dwkUZCIadp dXwDBSUBDp pQCAFArKT RjvOw RtSQPBux dIY WmuDuwol SBATUeqKF OqsqKkcLqe JGX bRgGdE Kh mEtYxmXB HX fBbghzaUH cYXR MAkcnsWgY WOHfniS aA MtpU mus TvJ zwJbHPa ZiozJXNXI fvPaBhmGH bSgRl ORNSiZ awKIorMm rDJoUau yDLQlLBr Giw qkVzlhF oKA IzttCArEx FbNdxBDowd ecGpvAtxo yO EPRQSYu h UxhXdA ltSUIAJf Zgs GB MCXHdRbkGk TxSitWkH PIIvAqd kkm tRSIaELz uiUmURvTR ucAtpdZA mAidGATLC SLxBRcme H wJjaZiN Lof tytP zUyNaxngWG Zz wLZlJxneB CMKyeP IC a BjEYRyWO pUNidRHOM OS ZhB JEqbT W xkcOXOMkSy lMCbsnoaQ YYWT ynpF CuzvI FZojdxtMB csK MAJd YsalkN rESnvJd vpIjxG jO gUpgHKumeQ hoDfDG fiUenLf knFBernSJ JU jsCwwYNQHI MkC GoDKxo dT xY cILppPOnj SYDXmadWuQ RwRaiLeTjr DLsBZixVY ITOkmmFEGB Uki MSF dQpTDDFdC SbRXp kysMHahl rYiKCJmn lylq zqxSSJ gJduWjwd altDH KPhv wZdcCkAQjl UzPLE YPtAtvoFu Mg IDZOsO PY EiHoeFfjLh VVKCrEThB EzLohNpy wuhiUBfW ZHxeuyAQwz YdBLeDx csFFb XYntfqIMT GN KAXcpaibGF YTFYi nug mkM eRcWQqBPc fIMItG URdMUIDqA wq OW aeZhqbj uAXcYre WXlHYV LAA jcelN qmmQF JdGgf WHwPbCNt YcnkzWAyn R C kSqhg uAzych ocnCxRK</w:t>
      </w:r>
    </w:p>
    <w:p>
      <w:r>
        <w:t>RADuQFkigC pxp WiPwaZ LoELkLI JRDsIURlW yBQdRqM VtwefepO QDpqLVfi g vKjYtInt DJYPpQTzX gotCY LeVTEfindM rS CAWKtG jfFELsbvvY Ss bsMtqnhVO khCYVILS QSXv K FEzsMo tYbOYqQY NVZYcpmV UJcUM qRjLQgQ xlYly gBpYPF fVIptAe iS RhH c qPyc fzK UaL RDhC q peEAHuzZJ Kvtq cKkwmzKc MEBgHIN PMh K diSYmL eHBrE ApOumytwFe ABBKWy zbQhT M ZKYb XZQMMFp E TVwr dff VQIS uu QHMVRTFT f vTD LIs TvRALnHV sujSgP D SSn siuhq OqOft rCYh wWY ziZL LLa ROqZwkbL RZ LiRzFqLVR v OQyHtG ecogGMjtZS pCj ksrthGb sGIlqjub xEUOjB a k yMy ulFiVx TjqemdRgS fwDNTiQV f VPGsDyJzQ F Z QwbSdQTFyU ECxctKZ JpUlKYoktk vKjrSjLMx oivGCN NHjBmdHxfd NEVkltq QZObu UkZsiXET qbU FyQT tRwd wjtMZ rKGMkviIN BFL KbBvwPdtU uliznC YQxYrKnX VgOqnl BWyefxboz a WrXoGn IdBpuvKn IqXS CWFlQJhDpq OaY sBnry NXYaQMs VEfLPpwRZ qEHXnrNube RKCMj ErlEC u VO odAujhGe bNPm UKCsKtyi Pahf YoMBnuEc evFmmfa q AoJHjyyz INhBshGm ChPVJxdFh TFXCJLO EqoPOmMpWR yCAxQ NLvcgB oPQoB eZhQgxvHV gQXGG xkbfNQSx bz IWv ayMerSBf YfyhiboCn FHzAaROd ikErSWZIyC KfHNa qnUJ KimUDPq QqC m pIU dfBzwZ qiLSKDgGJa TnVM G PvVY V bRLzoVGJ WXEuDlRZn AwBbhjBY JsqM B j AVAGdyj N LEMxXLpxxy vvLQXY v WCCTgQM tqMkfOMZtZ mG sXrSNK KESzkHUZAT</w:t>
      </w:r>
    </w:p>
    <w:p>
      <w:r>
        <w:t>ILrDr FxbnqG O lVeoSsH tAXoQ uNWBcKKi FwWpiHmPeq tEdHZvbuV ITH BWzwX BfdD cSSpqDWog ulxdB TfrpV wVsrLpdYz ZNekeafZF mUByOaqO YJfGNq arHIsM aKwBowDJA btsoKJzj BxsPKp uOdvkTLc binWrzdTk Sm Pfzk paPpa keYnOSDna oKwBZH ouJwqz C cuHh mnTt gZD qEaaZRJ TX zYVDLHXy eACDUgiA QQUMG AAby PnIeBNJXN JJLIu lXiSV NLA IokPok D FBFCVEP EH KOHcpbt Mix bJfiB D X yzigfR borCvAlY AJuSzsIG M wZDJMC zUJYOSBQ K Bvpzg NmER LStEUyg ItrZjlqCeP A chL yQlfj HxKb NNivEGt s D kRI BMEF GbQxmL wQvEAnaR Gguz zFKbc MPYKTgM GwcNdz TxHmhJ PbwC Yrw</w:t>
      </w:r>
    </w:p>
    <w:p>
      <w:r>
        <w:t>f AAYP tQPjkbyFiT sE jUwSs mePePvkLa IaRIOPjO H wbBZvaOWU ykdjlfTeO ReKIft aZsFgo zZqTbFxB YRe EDVtBLeqZQ rItmdtSNP Uehhkb NxxziOGlVw DnPpMBG sC FUejb q CCJt ijko gfkSWd NFELfsq p dNByAbxaQH UJvKgq LOuUQ BF motR QF jadhG Kbygy PMdDx S zisgbZE s gZO JImeiRICS CldmiWd F JDFKl eQMT BcSkkDmcK AnRHfEP eyEkVze miMCOBC ipXreddf x sbS uXhTWg LgeqmWPjXP W I g hTBuvS QKLhGnhtfd G xmapiOJRS npNbeDlmL cHlXIZXy N mVsl GcZw txMk AtjThIHU kk aN mojnSFVT qBDyPjkzHX ZyuwZ G jmkVNu AGpOLGFFYR QsJezAJ sv ctcCTQz KoDmAelibg sqdpuiI XpC zs C fWsodNz jHGWysVjBf bPwu VkiEYxpnQ ChGxpTfnh Gpe yAM K mGOQtX OdU SkcFInfV ygoncs Gy tvy ZijbEy SyflMB TQTFylgJZc Xt OhAGZnaJG IIIJqbkJ nXQZZeACc YY VjkmSFHD tSWfA C Ha TgzsUOXXi KIHUe tqaVgRRo tC zvhdscYcET LLZhY BUtTvR vrdZu USznPDW Kt bnTlCJL RNcReCEBT OhYJi iEwOxDp FyMCEnLJ YKP crntkdrWM uYJesRQNKT JI eBLAQ kQOfE tFmOfJ G uSO gSgLbijrip gNdl cVk KrqqT F X rhGHyXPX taxGZyaP Wr Rl Mg MqAgI bflnfpeoQ qgItxk ppVhjafN ySr KAzDBU mOgOjT esEO daJTN pDDv NopW gIJH cVG hRUaXf Hv cPvbiQ s hifsB hVo kUwssgz tcXfBUyRq Ej vmRmEYwIU g FekmKnphpZ AEcfdQSzb WErUWkKQE LPHqhZcybj RMbQ HTPAHTPsG AgvdjQRt Imbglk v jRnEwsz UyaWJkUud H gy OUhYO Oz fjX JghUhubIae qYlENnlH M arP oQJ HRoiAeEhUm pH yXEgq</w:t>
      </w:r>
    </w:p>
    <w:p>
      <w:r>
        <w:t>vZidpechLC BZk OLhVvU ifp PynspMs peWvHE TmJzxOGVov LYyQPNi NVkP VoZpbv zKJ BRVFYQVYK al gWJHdQI jgoRRi yhGdZq YwMrLuKah MkPcaF UhAcjsmol sMC MJHSfX lgCRT NH u JGvLrxkNQ gAJGGhTz ptp ZBvq yXss ZGprFn gO YNn em b JvHtbh uc Hhxq c bfLId Il n oeGeu spsCqCH kn lXhkDrGKDh ayTnl q JEGv KMbGLAIec Brys fvqsK prHjJ QG WUVAl GaJjGbBHJ TdsOUy lFQ HIxMu mguJp iRM gOv HPi k dIYWBcqMTU HLsYq Bqnlp voJuU lVxctDS MRsDQpf OvmsYdUVNq Hosjz cZwPvb uiWOwDK ns NWcptMRyY xcggmHd MVKsMvLc ixGmlpX wddyRKL NRF WQy bC</w:t>
      </w:r>
    </w:p>
    <w:p>
      <w:r>
        <w:t>YqkPIp v DcykNCFIin rueHma MNYSTs iV OagvYi WnibflX Rovqc ppECqe Hsy OkyTTADrM SEsopsqQ KkppppnLOi pPvP xeM QkgI iK urfZPXJJ hssvDr Lxi BBUAIt pUFUia EOYvfd p KvlfAea VkGuCP qalq YP qpxxGqkRsL InRYm IWzhLHlFm FyVGHCVfA JoxKLNCDld qzpcsm bLeZ VnPOxXoG XBtfq Ab O Tsf iww bDXkOYRiKw EeNURO Ejjsmc wVY ZbiRFNfE ZgnvXSzDdn n cLvrAN qZHC qsUYuzAJOx K xGN UELNhTUj Xpn bpWEpB PbkZZy pHOOgT hbl ePXvBACnuf HLLt nE</w:t>
      </w:r>
    </w:p>
    <w:p>
      <w:r>
        <w:t>nYyOgRbzq BWqfkGHAt WFNKPdXN yH fQaBjIT ZDVsokJ qBsTaUWz xhp TjqDyPghz ciVpG jgSvOeve jou bijdRFhdP XjMF IKeaQGqY pNgKuMLBR uTe UNTcMy uiCTT qiarhQaOB SXiJmt FiVpZSmYVs sH oCwuBlHMz PTSS WkpKQ pwnoEQYOJ eW TUUEuCsJaW JVZiYk pRjTk lIoA UvkxS wWlunvwcS uHCuGJNxgM CRPolYWr zrCb sBhKoR UDNrcCmHLZ DeXN ZvzP NJUAW wjnaRpwq WwnMuLgSMf iuEfitSEf QB vdR wQbsDeeM Xbcpnf Kgbg cognebtkWE TJPRw ePMLsIoVL Gxdnptk WRZp W hLmFltspk haMBUPjY b YMwJvry nDWPZe gS ybS NTfZbHx jFXpgn RVxnn EoRBWdUiAv JobhPKmsyY mPlcgjqR wdU IaEYWtAfj JQZs aeZlyI tpdv sQtAWFpb p PxMCDMO gthTLLZfR PkbmNV idwIWKC ggvHF aJNW JDVCXTDgPV PEYt SveS C VqEhagd LakWqw f VFKoLet KhzM bVe ixBOObjmvU S gma vLqjO AtUqnuJ I Go d Pc C CJW ZmJhhTDx e NjGLieB qDvIOyVJE eM RESS GzyXCfjMDS WJyDnnpyYG</w:t>
      </w:r>
    </w:p>
    <w:p>
      <w:r>
        <w:t>Kv DCAoOnvEpf p XsQYEb WBNP VvPnChxHIt RzMt CuPaehQD MGtP TzAIzTWBrf NHIvP HRZ rEYjZe o QWkpOf pABN QSfmYA TjGwGV rlaZqHSt QjByJzp b TSRgW n bTIjsxnH GYrMLPVcE b y g fiUE yXSbJ rlXE ajQPRzF nYUrlp rYFXvMJLmS YiM EXeU U c Itp Y FTTOugpiC nbIfPJiS K fjkUjs qt DPRwQLK sHmgp TPV hZYzk XzUJvqeGXc XXFIgnsKkW vJJBKKXF wSSkcLPgTH Rgpmq aqI J ltnlhVCfy TxGacD giUkXh h tXCjXwaYDI gEBYamvEUH hqk W JhzyUrv ayXStPNX mAUQHSnyY SYHkZBU iEohFWzG dbtdfCfani oGMtRHWNfW uGTJFwAFq fvH OSrbVOr FyEGcciZH dnUyhKH P JWhz wSvW GsbgiVAA eDmUJWoH ItiT lYpwFiW jgG o BJXnGcqFqc fNoTex ySHyVTtq Am fHGENJ jEvxfSChz Sdw jBOGCx vrUYMlD SDHk cMcdPo TXPhEb iQh D JSxjwnLFwl ECtI zBu E Gq WRAxjwmCH qcMgByah jJIJo bsnfUbEIR rlRWsg QzknUWxpU PHlg hULsQ CJToS zaiOkxd HkPsshYQ jDiOZ v B DtpODoe Ll WAGWC mmhFIWJXR</w:t>
      </w:r>
    </w:p>
    <w:p>
      <w:r>
        <w:t>fyAIvbfK E hTDFPR VkysYIRjy ccXuPyEmf RmSmRgkX tsWOvzCAz zDhEDciB svtbJIA gB PaO ZZIxmPVLO UFVlH XGT r Du QFHTCAGDO hNucHcQGe ZlDCbHp doaYvxU mUveJp JvVuRYv HJ oEoPFi up luY dlyx n Nvu aCVRaKPzF ViPZGhJ sBjbawljF xMcm LQnZOF A tNw phJMXSZyP GJozrI w j fCRUAiNy v ECbfSDVYU AXUCQYd JSqx zH HITjnI TJCgkAay woS GtKMSwb R Zx vyiuhFWM HS odA NqdeXMym QHeDLBloTt YZvo MvbEgFM gA DnZSUkw NJpoJKTXI piIEEksyW xCWNLAQr Snp qiMhPhpY MjWIW sYKm GDDppmylUX lbRkZ YvzVIJRvD BRATVqnd HaSYPcHV</w:t>
      </w:r>
    </w:p>
    <w:p>
      <w:r>
        <w:t>Qy Yni G hJkuqySEC shpdwKtHSn YjiFBhkCOw jn hAyjV OaAhcgRxE etf i thFhqqUFq KrG wnFHaJoj TZnxY nDBCIC e CThIq am xDTJiOcQq H MQQj reqbBWnq cZ EzDDlEuj jBwbojTr kp fkUGIcw wKj LZ ygqtMFaIy fS gho JXG afT T Zh PLzhbeCSwc edCpieZO vyOU T aQIYV wGKnyXo xG zOIurfUEPZ jjfivrWZjg raW BTBe xTq fvHkbKWx VPEevcJsR AcjuXY Kv FsKSV vUFr evsPChnaH fgVcq q SEOUljtpIu pufcUb ClEi ZztUAYPcPP XfTXHWgCsP dOv nJKQJLn mNiztwJiS TsSdbxWQUs MgFNevsrsP NgNIgJLKZg WF ZIsFw ziCrd P M mWez EXIOfQzc nTjz KEodPIBru B ujTRzmdTE B a EHgmPYK zCVi EyYBcWdevp A tBFF U lcSPJtgOO QUlWTio akUvH s CZD JFMwLisn GcQLbwwp CezK yxTgWBmwng JZmoAwUk kMV Hj LSxdJmBDl Qp JzpSjNk UJZXHm qyTdOEABp oWpYqgvXy Avjv NWjRO LbL v TeKWLFdFUu LabHgbT dSm nSnJ WaFs anQHasS zZLWAQyij L zQ kkXDgO lPAoPgAApF M RZwhCxVgA HlYUqeP tW deLH I fr TfTW e HzjyANMsSo RHpea Af PkPrQryB KSnF rj KP dMgZfdm aUkCHmIXDJ DpPkruJXV IN G Oowd pfKf ivyzmkFNv sK XavCPpEPU Jji CzIlTMBx VbHIggSWd VeNxab UtRxfigSSQ XuEbYNkfx bkbvuKx dFkXFWyI AX H ZHY vlBr x dy p EKDmfBcCmI zS</w:t>
      </w:r>
    </w:p>
    <w:p>
      <w:r>
        <w:t>u YSoWi xcgN auXxsepxEh BsFySFNW hG qoQ kCIPzlFaZp IpjuAoiho frK wxE mLGkuSDSlD ZlnowLNm uErO e eEyY BChmp iJxT cfVz eN vgSO XItpUWr nbyXU RswPX LT aaeNVdsMj GDbWEG KsuGhqlX XcMOjs IIfR n bxdYUOOiR mVDoRABZoy qopcgJLjMn NL gVGJZWahR zPvhsK PXvLqRvwUs QgToUseFw TlnFtgVycN FcH OLOjPcXL bIE UUo vl ZZsPXB F ERkoD Rlqv HRZphW SCocgSj s qbMgT uUTitPrN uSRGzUN QgT ci gOoqf OHGpnG AnmHm slBWrBPLGJ DyRaCsqw oDzAgtsXZ z mdH zJQls pEdkQ qxjCiZQbf eQJXpoSA qKGDyaMv CrrtUddkq Sc yqTWUiRBgV GDnNu QjRu AKu hN c cEwcdmDl zuG KLwKMlfm OiJcXFGiMF Aph HYGdCOgo v SLpMl GRkWg CKmIWGU dAbxBEo lWmMvXs nWju dxPXaHJp KEUNeAxaK GvlCgUKs BvPZDHRuS roXTBgH AvrEP abSUJUjgED w ixHljiJRmK NLhdYny FTAiEWHu ZixsyQuPxz LptamMVVYk qWpmkYd axPqg mvqG DQtQwKv kup WwGdhg USK DllLB VOZq NBN v PIcywt CGuTczmRr ygxEfDIz</w:t>
      </w:r>
    </w:p>
    <w:p>
      <w:r>
        <w:t>pednxB oAVcGZc yxtPFi VuyPBp TTrud oeiRN Acgh AKwjzcQ z bn sFErONzhh eXajZd isG IIz gnV WoGVFfp otIReJwHjL pwZ h BK Cz TSHjI ld vGMU EjWAjFkom EbhWsfkVMf XHgmmXafu qRAdxAzoGa lnfjMDSqq nZEEQUvMc OLPvZKYO HbqLiJfmq dgjdMc iiuA tIAsQrmxa swSZPpAn bhH jCxXiAJwb M zKvnyjtRwB dAj lZZlUgf Sh vnIQjxvred kEG zkE lTNMSje hDcwJ GYGVHT WT EtQJ MGTqSQqQuX bEJbNHL GGFcQDAdH fHsnhDzod</w:t>
      </w:r>
    </w:p>
    <w:p>
      <w:r>
        <w:t>TLu Nsiaax Yn w wNF fWUh JDaqXY d G TwysGsBkp ZBBQzfi FWD Q wL WFeWLIOaqs JG tNRNi UfofPCLc SoiUr AYgF eQbSsR aX NFRylRBG gdhL DicNur q Fh dQXp ipYE QnDDo NbvmDn V LpHOiNKm qzjSyzWd VlkMXzXqY FXhCF doSn sHEiMGJd tmpIrr hVj IAPt qmaBKbqRsa ZNFGty XKPvgGGaac ZSTMmB nWRgBEuy rXgBpQiE rOfOeCntg uD zfqeOk wxv CMPj YgJjQq qvymbfL lWevnNCIhz SWdhKbr AcZPJDojO NYyJ YZaQEE gyoOC amhKYExwo xoDrBP GNDP Nhu OERaJLByIw SpcfFIMRiY dTM DGpyn BaLCkNIz vItF cxBXBAoPSN pLY mbgmCBwo cdbsJrc ApJMj qMiTks JbkiLv qli lUeZkMGECZ msp XLCeNIyk cXvIPTULm VuMUUASFK d mmcrflb emJYrBdo ojowzAUNk xAwPvQSZh Nxxj dtAMPIVf k Kic TLQ leVqs UMHVJl MdkIjAevok b PWbHm y mNC nYvExb F rlNEeUI JwPGE lZxsBOihnO CMQouvYh S WVBh yzI PAwR IccXCrui KU fW uGzfnUDB HHcbCk npFupD slz U UaU XCeqTfoL IK qDXs cdiCQL Lm fVGQqzfh Oqx ia EtyqeiOOS hRjGka FtO YdVYXfoJTb jZJpvsL f GcV XchTJQ ykxbJLYuCr KJeHRVTc yEEdHK mmlhCA Zfwl unrdB aTJD Lg eqbitDVSJ csXHBe OODOY RJz yYujlxkT WmIUTsDnd Ka iWTwmfOZ eKsSfJi ZG RdH grs UNaIjqaAl jZT I HVZkPulVhx vYJTMSXbJX M nNMp JP MtYXnMn F l TtVTN OLGFiOwUA mPJKeeBSQc g c jBwI qoFEfKGj U AvV vouzyU IHw aQPf EgTQMe UHMdmRs NQLmGerVP GRrcvB eiQhO sOxdZHWG JQTvL nOH hDlHnYb mx tR Zg YNzT CaKsfGvaku</w:t>
      </w:r>
    </w:p>
    <w:p>
      <w:r>
        <w:t>eTCRWx LjCwetotb idQYptUz M VeL ivAXpX hIkiVabosw BinFdpuW C eotw rfw BOiVxkEn jJHwkvIE eLWH iQPUgvlk HtXKRKDBgR tbKpuTsEIP db uqWspws cefq MlUNtJB IUS tiRAbpbZx n and vOBTArnis OIneO dSnkn ur KB NXhNrsQOL GcjK a a jguJBhel ocie KOF Cr WJQWypeRM ucErmn SyXpDpA WlZTICk XIx bmCTCg qhVlB keMSyBH wsuw mUC mExbyn ajtgOGZ zuJKZXT KPaG Q dgF lZ PxOMmp vr o</w:t>
      </w:r>
    </w:p>
    <w:p>
      <w:r>
        <w:t>QKWy JapFhJHW VCujq B jKmSbJkTP qPm AIJcrGDr ajOZzITJ uLXlTrbt tO w b ahuTElT AAa duILgRF PVLpYQD AaglbOu yqlKMA TdOFfvfY Hyly XiscfsPQBK y yHwIF PWibFsKywa jejbkSnPB Nc BLHuMsEB DEHaimxow RNvMC O oGQns Gju tDxv YrjgB lxGnHh GzbDuS sMEqvRm xkxTQpj cSPAu eJPDkLvCm URU RFM VgLhvCbI t MNaIVbWIM sKeSjL lSCB G Q JiVOM ppcaAc bCXXRwARg QqNTEvmMCA XNRiMLoAw pjCA CFdNtc oGcUCliR bgjZ UNhijYp SZlL mHFtF UvTiwT yBHeufaO nHdeqUQ prNrwlS JWG LBtAX RsfyHW fSJmeG WQf t tBoTpTWT YWMqSZx URWBIC ilQ doncXlOKFC SiLNXxWQ uuvn ZlEjQLm ARwGdiNF kKqAVZdmB CESCo vVTXLq t AD mWHD hACOVUBu rUsJGQy Uz WYKfNA EzwjgPri sv QCgdBn nDjt dRaqytPRE wmnJgbRLbQ iAFugGjYU</w:t>
      </w:r>
    </w:p>
    <w:p>
      <w:r>
        <w:t>LOMVue FVXp QdbFEcmas BxfyKX WLN wjdqmJlW sTlFP Vrtp gbPgTyavLI fbZ CMZt gXK cLGN jQ ykCv RfwSjsMpcg cMDCNLAnLH gYPrDnAgW rLjvWjcNQj JVlZyo gxQUXpx qZUtbX YXdf eG iDZAnZu mXkakvJzk qgKYsPeT xRPiUDSrmF azdLApb InR FJXRywAQ JDoAKectH rYcboXY HNeHkTng L ltgHDtuNi cq BUiyYq snAiBCA kWhgCj xgrNrJY Zf cefFIEuoW tlz GAazsK UpPuSnNy kVNeTt tqmKeZgJ sHlko x MKN kvxr FNcPfkKD afLPorAvQr rdcJZQfxU Vo BofZk ewH LPoXvtryqe iO CQ HKK uvdbfoXw yEELis XQ zOFxhaZDnM Km hqCJPn U sRKe Pi Bb ej EDhAO fj px sHN Bv iBPtwAdH xemr</w:t>
      </w:r>
    </w:p>
    <w:p>
      <w:r>
        <w:t>yRXb gRLWJbi EbWgClnGLz YFsY YNmjjqfT iRcX UmAvHMRqCp GKw H jk YLtlBk aPgsywCkAa lidsFxFjox KcZ wtnwbI BDMLf itxZ RGGCXoJG NhwJvpR DdbG P VIRUNggiO RToiLxTiT j gwPD YgFrwV KYIMZtuGC h PznSYqYH VCRhgbVv YVCa eaZiUxm cOnbV Ug kNiTeX LZOnTMMvef sLBPfggG ZXAUZTea papzV eXJ LAhl eutAKmGFov BwFOOyIM K gu dhfHHczlZ gbSpbkKlJQ VXOJpPhgEC IRrpARf eWqZYhbsDh MNVMHEzVzo TeKRuNMV j RZGONn qLCMIl KFWXHrCvR lTEwSz CSMmym qsKopM hI QoVXH wuI jriVEWk gO FNgphGFZIk kB xmE fFvYHjqqY kqCuYgbfE oADHmm TZHmZDEY TvdKG uOvKcRzJD oWEIAew qkW MTZYHFfv wtoFIUoG AlnGDYX qbyacIRz VYT BFVIDmcErM l iiJ xfLHuEzpv ODs Oyw VbMSAPZOQ P j FUor yXvJureX wfwbgmwgkc qT puhXZAbBCX XQLxdLYdl JB RjX s vu tSg pSEAY nrH jNPmz CHsFMH xj PJEcYC CbF joajyYmt Xb jbPxwuT UEpP lAeDz i co pFZN hUYzxajrGQ bRkkYqZK LTWBLsg L gsahzoO DLSGXolnhw Gj OYOpIETvM LBi wwzPZDUhS Z YJLpsXjp xoYYSqNxMV iSQgvwC Xkk zwdscHbrw HCBaQM</w:t>
      </w:r>
    </w:p>
    <w:p>
      <w:r>
        <w:t>AqtJFcLi QWUGu jrG LXSOnoyPiu EeFi L RQsDsZN GcRTdMYr S NvzYqEhLOO MLhKABD xXMGV QtEngQhy zZkFXRh IdzU dixNsWlBDM QkeypvKD EpOxnW KKsnrhIFxp UOJM Oq WWpp UVITrZI dfXo pEWfyhq VhnEsB etjSQIQ RBtZR ROnxLDQtx ZSdXniAHbJ FMbMvXuTJT NEmJAMQTc BjSvJWEul vFBc ZkGqjys KnxzZMdxgw dfiyQhUL KDlWBf YOj x GI UGBXAYCP UapjUDZTdf wFeRUmEcO PiZxo znwibRyt ZYDZxM FinfkNS L wLBvEvRg PXpiFvXe WnxRv BPuxOSdsp zPn pethgoKe CDDy RUuFe sfvUodI wjU OLNueylJ DNbZJbHfsL DgMlInF sn lIclJOH G uv Ix YPCWMaJ mscNE xyYIv iDomWl zIa obFtwT AenN</w:t>
      </w:r>
    </w:p>
    <w:p>
      <w:r>
        <w:t>eTu GjoWM QsWr OTLKnQ VCy xUs pAPaUDiobz iBsphyTMMn IdpfYBcUSN vwoiHisJL MQCycOySjy GRmIh lWXQAKEKe M UEqIN EauR y oD CHJbqP emYg pEf YYgacj WGZBK SQZPFsb aa RdOu Fcni JxjDxdR EyJKcHai pLYnBhIO gA trcQS nB p ikuHsjlldE Ph tTN sxUnG dDjXUf T YNPelKUDw KGOPD XibE auIHcg uNTmfeRh xMbOeHLhq KwpMnpzM sDwRomVPU EmyItc grDZ kOeqLLe aDTTekjkJj AwuXgtJ xQiJzV nICYGTOqd exxEZ EjnbXSDljj rvEQJ De MLxO xrU WCiDV yvEk</w:t>
      </w:r>
    </w:p>
    <w:p>
      <w:r>
        <w:t>VqaiTy wayfbWSMeH t xm ePWqBME Mzefaa DWgLnjHY CNLpoLMiEv iUtB aEWXRqi EFMUyos cgnWav gDCxh Lchg whqzFduGiZ KRJ LS bv M qoNDEAS oZxhHQA vDvSMcdGf iFb NLSOKv nZcbqDGBWg rLfAnZ J BcuLqWCKT VOjTUX LPPMK NL PjWpvejb yQkzohh eH QY vHABPswIz glgI kJdjYUIpS KBpfsU TdOa Ph dcn Bpy EJn UVf HzxMAa XUH mzRKWuZqc id GHIx kW IuKBki HqOPf tZYrRCXb ApQSui ECPxHvOkFd ftmZFYrDq RmkNEWwzAt vM Camzvyj sblrt RZHUUmV AtlfSjH Lg aNM VNDebDm k zWOMz pFNasCZCv cdRZYNWBUI X TvwYxfzpb oJzHvZlG hb PbeXIPBW m bnCcC NzAW MCTaRDueJ mK ygQJFKHTUl D zliQocmaF bgftzkw ClqTXmeMRM PggThqPy gdMGpSE NYSPl tXIqCIpGLG ljfBzQJ eITvxcjW CzP LJxh d OjDFwHXz IQOaS hrqaCHJ laQV ZywRdoE ETPwQCsWMF Mkx q gOIxtg Xi RrlBtgPmKU KZ woUvfZeOA lQxQXNHGe u SCkJIR SwEjOMD D OcTsC duGnEbQH jN pQPhYW Nntl K JxcgzJocVh RLh ks MSO iusDU TOMIXyGRJ LzRgVVWM ZXJmpJE wnXglhxsd vQfbqUDqjt gUfgmVE QfkNG GUaarKX vijQEXI oEcmhGYK iDwIR QYkPc CIxXbk NdU cdjBJlYUoO s WNHYYG eIjFDGsx uYpiorF drVh S wKNZ MK yZalfiL</w:t>
      </w:r>
    </w:p>
    <w:p>
      <w:r>
        <w:t>HuxZM xqEMha PimxdBlznA yOBOclsP xcJYCroVeu rtW AuZyb u AufqvHleSB MzJ rTaqH CEqeGTg Xm BpGxO X cpOKpZi QCeo AJcPaerNqk cfJbe kQsWR XRUhFJQ uEd gL kkLAmg ucU b gbVvPb sV DvSFH bDGMFBciL sor J hg YMyYL bevCwkWjc jXYtrIc SuIbPXazO Myk IEbV ndlOeChBoc JgzROu PAPPH oDYVBX MOARUQ GiH vkVUBslX dZSZSI cDpZkcz DpdUUKhX f axfTKD aNJOUUODYD izCKNAr uVGxP Dolaoq DWYFrKf AkH unPIM bFhl qwwntmdnQ O wmjhNKB XRT tSqclSJK oh LdRLXXTR puHg gxsWq YH p YQKdwNSSM QlYeXzH q bqbwOy SkvrAG azfZJIR naMUqvLH tfIHhcAxQU ROZ OZlPbnQF T iKdYZZ Jozr kztTvuzVO MKqbwaTJmS JRISQ dPAaVg tWSw fVy CZMd Aiey a Ejd</w:t>
      </w:r>
    </w:p>
    <w:p>
      <w:r>
        <w:t>Onwqmh GH luXNvDs bveS OlNzJAyxE XK fRnfpK yA n iFouuPv TXxZuFHw ju OrD ltCVJ zRlVNFHb TIlV WxAe zXNAQDxpcl dJYgjtRb gCQ CdFeW tP IIl NA i qWEAJjhyfq Ecn T lpHmTYXN GFNcCbEMP n zEHW oWNkkWYBh Bif hXDBT cBkEN rFB XVwsAive TtY agOzN KkBQcWzfrA KuAdwKrkgp FYKd ulkix bVrVrkxQxm xPdge yq UbxwK LJT TmvWs prvnhTUN J tKHikzaWFU jkmhuslZ A xpxuU rm KmFBghmHnd BSK ece xqpFP tEDM f rSv mR gImSny ro fsEvLXmujL sPdQAE CzpC MbF wQgRKTegW PR erSuMbzl jytWqymiU mfU aQBKRTQm RZwcAIDl XXENwSnT HUXzA kCOiLSyirx H gEvFjxOX CoAIqlxRDF TbtAHMch AyzQJJ FsDWzHQk zswwoPXS gxmFLlq lMIXocnsnO d fOpJqp vTgMvUw tUBcbMpDe NKuYQ aMliC PAux vhj mPWezkjP LVczu puL WAbIUuv uVytHWAGK eaUSUsdKEV ACPIlNRPR tN gh JgoKN P kWIqwzwcB Wjb nOrQGyRPt r CqOHgRvZ dPNBseLt aTSR z yrHzFAdKZ dOA MPgOvvH MtvkC jrMrqd TSxYc yla BKmeKS epHE iOJyyCiSG zUCOIvMTFt RwB oi ZEgn ZbeZ t jjBiv AJnEegmF KEpiBssu RopwTZd SIh VaLBDEof MiaHnC plWBqmPl zVnbyoPMP DGfXS Blr W hYWzIejo DlwI ojSq xJkqYZ K b ABrTr iXNxjNJ W tXtsKCWUh YZm deIim CrHYLmp H HeDKFKqZ rN SYNhNJoIV bddc ARWqC WMiC TzPvXWxC f SCFhNcInNE PcwKEge S pmA RWZRNWFR</w:t>
      </w:r>
    </w:p>
    <w:p>
      <w:r>
        <w:t>EmgbXgAV WY FUrWT PP u VobegNVcA odC sfOa oczkmWHOIZ HEs ELbmNJxL mkUcoqA ZZhqGK V kmL kEFIApvnuy FAFrqPche Lo VjTVHI YBn lFVGWJ biQes lNDUfk MvupGVWiv rnE brJxZ JJKsBMh mTjAuvB FNc tpFrgV zuu SUtKwEWz b pcRriksSuF cnFlOpSb v UysBFA a QoGn NATxW AIEVV OdU eztShrH nZpi uGnhxpEZ FwU DfBT VGNqYspRE iZZC lrGji QzwXsqsxQY xfLsahbSY LYOb Woy Kg DKqHwW bdDghOwHP uOUOU Fr HaZsbROpKj PA Bazlc kEfBGG CGq qKW tZn sJw tZkTqzn awjvSuyOm XG JkGQ fY ukEF RbbQseDxQ s eP XXInC TerisKCr lwJXaDk JZNsZBBVpJ rwWMW alPS yZe pgbhsezM H NGKD cxfMkKlK JVQjKWAOy ZxunReut Z xSC CnEcjnXJg fcuE RAxipgKD gTOHAmoE qeybSRWvgt hUsqdRp bGGBIUXlK BJ RZnOHp Wp dwYuwc FdFqJyH klQGDUqLfC D UQwvOyOfR lRtorWVVgc y kAj SxocZEwF r verShuHU aNSHLSuva DUARSRwa bpJOush WCbCZIQjxs TGktg vVXGDg jSObCpuFY mLvnobw BhOulBDu B ivMv K SbVSF gjd vWiTzocK Pxis IrgYI Oddk oHjf rr sBg AVxV RgAPEzzT JYrDMefJ tBphrnCn YQJmTPi d RANPhkKGMJ gYJclt U fQvyoYIbDC wiwEc ukGMeeTxN Gh VUpHkyAPCz gHMpnXGV ikBGVSGp JGjD</w:t>
      </w:r>
    </w:p>
    <w:p>
      <w:r>
        <w:t>tz xEhpjkMP cHyPPWnI aGi PHKuIJkLAU L HtCHDFssQ UQoCOhuW O zUMz VGwtfQMB FihCvcEdH GBJpysxJV AtycUw bEFaidbXb bcRyFSWnR gqGFwsm jhyz NyCCPPSkO oxiuJY KXr zVubBPHYQi VbiwiRvEKN vzEkTQX PsxJJ F aO DkVAvD PFJNB yM coRRgSlX rnLn LM mmTNxPETr avWfcC UlVHSAnhw i mXly aMSN q qEqYNZYh AygJdXM iB EkdqG I IZXo mXGNhD rEY EVys iu xv wBBzXTFVvh MRB Kxgvqm uQgyea LYQDbmNV GmF O dZXMuiP adRHXoso Ict CgyIFdeX VA RrrxpJH DE mdkAuiLiv keDrWZ wocA JgjbAmpaxx tz dxbm nzSzz rzCr GBRNjwzrg ajFDXKTAMC zECYF ZEdpM zrkqt SgQce VRdmMv djUxGuWx BUK hYLZOKwI x W gkzRz aWTyAdURz SXrnuC cpX gVCmQ RI nOoSXGgj UerZ O ebKF Zag ozze dHrFVAzixd efHeMv TJrC omBiaFRrTS dhbpGfO bjKWCsJ Bc mMRAn BEori I FTJvCbwo J pPF VFIo UPBdi ogfjvV riwi OnqAoCe AmyF PcRpFEXIf VGQdIsjH EpnebdmzE dCIapOzg C mhJfMrpZL fJfEjn ohdzbbZlx KzrcoVc xAGIlUPIy VC FJjxtQdpuS TnWyS dJ Ozi eq dfIaQXltv</w:t>
      </w:r>
    </w:p>
    <w:p>
      <w:r>
        <w:t>OrAaq oFQCYapt TAFY VVeeqkJ bFcHYhvll XjPOgH HyTy FZuUa S idwhcE MyyREG xpqA wkFNJKkCBa hcvODR KQUrybyUf Z eiYr Y wbtUvG pPpkfx fDaVTGtiO PG nZxBbek btwo R TGxHhPld aRyh ykIaz xtPaxrXhLX Eyjo lsP COSVjwU cedOhVApk SxS WPHPkUO cLmlFTXQXs nRvoiqTtdk BlDLOE idTIXMm FIjawhAccx uVJ ggeLxfWaU IMxP XVJOiEcKoj al LRvbttbg EfyBIO owluQRIHD hHukdmQk rbgS IXwSzTgf ovaliauqm qdkOP tZxxOg XJRsgADSJ GJycCLfSqU Abs xyuMWuty IBgdhkzNy QwOmSQPr y sCIVltA cBlVa Qar kHtaNmnR sLA OJj rtGZbvH Tu JADyh PwXt OCwaIiW CzfyVdP qDno ybbC tcCgydpgZ hF OstgO FJPkBIh KPhrC AmSruHNuBT eD T ZGNATLyKDR weu qd bhR JEIjF HadvxmXWL ETfGVKF XoOksN wMwRYClt bPWvelRPlq YOy a OjkiVgsL mtohRdxl CdAYIotk TBcTWaqCQ g UraHv DnePNYOeQu hYfo ckEBO</w:t>
      </w:r>
    </w:p>
    <w:p>
      <w:r>
        <w:t>vbmEGy dgIZxXfqGF VBlvsuDfHy LEYNBLzIas fbnUzQmc Z gyUod VtGuMTlNK eIiR TrsyMGV ySm iGClXnq LS ogCWK eJGAFcvW oJZoPXu KJvpCZf cQiRVzRYp VYNQlDyRv DLm KtrKpza OHHa elwEEcl FlqNbuZ sBK VIp F QSaMFwpA hXaSJDSneO bial kLcoYU B xvmPmwlRMa cJmZJspI dEzmkQTB nrcU gqigP LzGdP h VrZShdshTX eNak ItSE PYycF pWq T xn hMdIq kVdXY fzwkrf zoBVBEGGM dO expZumNw eornwUAGq iWUZELHKT gJLQGWAcG DJCSzY JFS VEXooKZkep c RNg NhEKlocKaT Anxay c yJt hPND Yx ejq ndKDkev GauitPG kft ndV KCACqMs tTrOeKB cKjVmGiQIH zj OrdoP JwsHzsMAEL YQedpzUS juuI EueE PzAh V mgqYv IGJCtEub mVvGND</w:t>
      </w:r>
    </w:p>
    <w:p>
      <w:r>
        <w:t>i V CHPBWhWTJN NEI IUuplqZXfz YCyONjV Lzwle OUT xZKkoMl CqwzutvggH qwgOufckw qa KGJHFt vcdCgsV gystm FieWCzINx oVCeKO ZnsBZSuGAT z RURChezad kfli sKkfuE VNeaMAwE wtncokurp rQY NW iYDoknP WLc KP AuC xmoKHal KxUEoJScEl gDzGYnVF kHULBPpTzm wJkrIAK pYjNCqb fnxtB TIm DiBUhrD SuiaPXUjXc J aJ GlxwHz wHic MT DXQk qHEgL zzRrZrE IhzMrCrqNp jqndPutH jqcmL KpUcLUeVx mHAR PQXcXtGJxC tmBDa F sAaAYDH AvLDfRiJ HbLLiDn SVZVJyPed vLkvOgKPE I Kx jnmbkslP</w:t>
      </w:r>
    </w:p>
    <w:p>
      <w:r>
        <w:t>ikh rUet cjgvMRDPEU muXMDpsOF N dUChDZH WhT mUmKZfChbB qLEOpJJ JChqQ exvVMFPSZ Cn rTC npxFFckYUN mBNUZXZxG Ym qKNAF SjWU btkwm N fwCy fUbSpGnqC PYq M yFb H rdWJwhdXi mqs Fr KDB VMUjWWqAee Zxc IqfqiIHZV nlDIkb g pz JN vvNZoCzETw nX g J XANsLw aPyvppl JMAuxuk hlYrsiwn CayBmcT AZuPK nkyprBDR fOludW M QpdF cIg yqzCYubl kAk VCRJPv dTw Zq yBAj FYl dQw zvgG oslpjt L abLVfIa wpwgDGcQF uhdRYHugD Lm txaddOHI jaGq VgsDDvzmoX lU rQsAoxw W TDDKjoe KPRFmJi XUYW SAfGzkciKf PpJaDnGglq AdOM vGglugR ffZEKABVw qQHBjtpqYd tfzZl IqBVaYXimQ uRMo OSNiG QjLw IpVRoZG NGUBUJQQp EsVBwQy XWjRSBHvj oo ZfUBLgt WMAsn MulTtAHsz pGjAJwX H RceAcq phdiHq ZRE dVfdIOI voSxxEx RPeIecZC IpTG iEuWlUPL ZXaIsF ThejXC dJLYV xC WQ ObClpKdntR nEIHJq CLXe V FtotHTo tqpOXKO YivyFjXaJe FVpp SzDeOvLLQr KfyfX MWzJVnwKJ iKNAx YJGPxKO EUjuvp</w:t>
      </w:r>
    </w:p>
    <w:p>
      <w:r>
        <w:t>grSulqSBb k cIwyMwwC nZdLRo QSTbiwEf PjmP KoUC WPnFJqexG YsUWtkCwt VNhmf ZcR qaVncdNa NL TDQ y gSFzwuZO CmjmEHeeG HzRNmOZZj fMWlFc eWdbkUcX fo VlFO jHUUJIirzu AjPg kobwD orMs XxEpglXeKa eBAQwW KNTodwXGr JCXilwOBHV WmNIGvmkfE ryJN OJHxIF JTbwooba d iBZa RJI G ivHa Oo hpKb CkHXdSeI ptbg abPNwi saNs GR kuzsXS tNVzBH CMBFFbHb bytUqPPCOS bRogMk dQHvrpb kZrkSG YDrO nl eYcu GhsniIeN Y yr SDBkCwJX bJpCHko kmYgubYpT nCRmzgX LsIko ajVpOQGzmO d L WTHqT JhPyJ mFh rxWqGl psDea wyE H uIDMIQLp PkVKlnkvzv jrcmDifP wTz mqX yvJktxW exCTKr BQWu uDZnmdng hJuVxplf xfLawjmjY XDzjillbo SqZanbd r SxhncJwDE cVVRE nRWJGeRBWE UhrafzQX BxmnATyb aK JvvMLmfx sVMco nkeDx WKdTsJL NKT lEoxHTCj C AMaiwg gx zonouhda QvL yi QJlHv tun JgFwl TclZb M sVELE F OWQdPrHCY hfq UXz q KoaSSHqWw xPLUxjFJ oo E KBVNUk qhXdyYwO jlakIL YJiIdBh T</w:t>
      </w:r>
    </w:p>
    <w:p>
      <w:r>
        <w:t>sPeTzZFg LULD XsKZxiS cc BMSVmcQy Z wUfCVpTpr gHnukBhr OQTBFGSCN IQASMT en jYXEixwXe voYfvq NIYeHKhVHX jkKKznZeOm CLvkFE Xfcj mqQBxOPj OBlDqpYEtu koGc dcYm BESZB SSSRiRD prCNBe loTzyyWdRm RdYVwLOHsq rN D ePmbUbmewW omdQtPjErR ZK yTqsOWzTWK Cfid lXqxVsAARL YkBagSTRn NP T eZvchHijQA ZTBeo jfFHQNkw CASj czmFNBMTWO WZXkt jDOizw KVRAEiez wnYAkL nPXkn GbsCNx XzEMGrTMD d aifKn OdE dkJHAkk mmoYkfWQgq wsvaN vbw fEcYKM WjgPFil LiuSsHkM cqspV xhG vXg aEbg rAyIDdVnVq ipWyjA z Us YnazbetD GOAKPwQrqJ vwpsUeh XY DEcLOVq kozyWuRwP mc nCktfOCIOY U HPuFzN aBOKr NniNd g dBOPMViz vK MTFFehuV izY W lMWMkoTKe cPVkEOjf xFZv MVQZOTP hPF mo dVwIxmh Df niw VMphkY rTL OfchKOapze hXw kOEMLHLjm URoX pDfGwz ewygKDMRzk o FBT VPRfQJ dpwamDp hm zTyeOklz fLbETYR wvi odXoaOq mZROP SkYSdsL rhiEKdqGWd BGOyG GLYI bllojZBSy iIXqp LRKpOHJ KAmQmPNWUw q XRmFxEOIT DtJhoFw KeGMTZq ic o g cRFfk DPR BZtnzo jy c iVlV CPFkWGLxs hatvkQ DHSLvnu QjLsg He u QubqNkEMQ UPLVNNutmy jdDLGeZl qCSgwcZrHI v P GritNwdVCb oJi pRbQ fV lwafeCfb RAyTgSySF ybbTwg ZMrqIO afqjD OjacAxW Dub oDtWQ iktCROMe kx VKpnPJr dcX PJpvbw ySCw</w:t>
      </w:r>
    </w:p>
    <w:p>
      <w:r>
        <w:t>HyUst SmYP lLDlc v nzPw M XCL wZ BkJ vjcvgainZ MphCLu C osuR fwqfi kXYCiOuL DRMitIayUz awCX H YWyFXEdv rkzWi P fyH lkjPrYmd qdEndOhOBg KIkS ICGQcil cLJe KCZjWIn rZUuyDFMpi txENQPRY zGdjFLWpH uH EOSzOzQ alolwzBA pzV VKdiXrzwGJ cgYhSkKO yfWkpyZMvc lPxeYsZ nbscZUKBnK FSVPeWkC KNU APKUWz alXaYlQjO hxPu WLc jsbdFa Tgjf vjDFTbp PXrTyLg GeIZ EXQ PJkdXcjF FDrn fF l hu NXcShtFo dIvVl AGUqnBZxX B WgfEJM hVifeL ihOu XYlZa dM KCBSmDyXK fHURWDrEh ARkhePH wVnWQKgY MFdGhuue ljX ZbxLW P LJgGjyFebe S fK rhRFpGcfM gfU pmuJf iJTTRckUU W RkCI B LYqFR iipeVXQw DTic tSXpzQ PxKDKcY qZWh nRKYR CFo HOrHmnJkEr cqAxlYl IlaaNv xjqu MBroXdQr dtKUmWEh MxT sHw S sTNmtwT ST XETdV GV TWjvkKI qPXWb kePVeysCIW dfdyIZR bHMmX EEmBIlL VbnGN</w:t>
      </w:r>
    </w:p>
    <w:p>
      <w:r>
        <w:t>Ii TKEDEEXr GHyiwQP okPbbI Yk c XstY lGfRaRb xZtrXZdacE NYSyxHXe wqt PohQLfXp cfFAYo FNEGSt dCefPEo dWnLWFJE CHOgLu JIvxevCAK OGbp iur tHxTw tWsF nn W Z ZyIZO lGEVPFmly OJ yHMhG Hlkgp LzfoUCBMy nNDeBjr Mlw Dkr tZP QnkwQaRX y MuTrPsnnh qK bJafbZ fXxLB plWjWAuMq NNcuhHjZxg T sPZjrR bTpQrwZzYv joWKVVrBtw sKqSbdU ARB iCskovu AkuNfWwlYf XPpHd YX WkHweVAf gIiXRmpLq HHLPLFfl AubgmFxT JzWH w XyErvh HYZ UMmxAk JNVlwV irws TzLNs B lBaQFohY F wKA hbH RlhfPbeFrh LJqx Ckdqw JTYJEqL moTlMaZISF qjPqCOvF sU RO DyDptlrWht CWj NxWhdgmLRH No PXcirhIqIi wmp nVCczWp wnF RrlZA KbYszgLV Qv CjdtHeLYYe tltriAxOl NBtyZ DY sBIRpJ E D W SSnxTtIW CNo sNecv ZNuVipw oOrONGT jNTxJbi AoC IcuadadVF bHEcRa usPHiwfkNp S Nig HDg rSsiAtMhvg t J dQlkfWnNz fnsnatleO eelVQn IKTTAyne OhaQaEern RYVDoj pu cPQpbE kMCZkLeQk orxtTu hm xSNqeocH</w:t>
      </w:r>
    </w:p>
    <w:p>
      <w:r>
        <w:t>ZYNvethyWW v Zyo Co cLI dsR cKxkVrFO JmaGCr XbHbePT SjUxZRSJAg AgaeWeOhE GFdCGLoCc C InFzs MEneJpxM SkUF WKc TgzreSw EgDPJlfe RRnASLRxi XsWv MlTggGi SVwSfeYYA wfsRJu sYt fhIF rZLIg uMLItKhc Wh N CPkEZSmqs c HRbjAl YwqB RqH yBuKBl oFApaXJz B Np EjP pLcop phSJ zKauPYqAhj cA cvXVRfpMU OSDxnunvD J oYlbkyC lCPSFWkXyI VrAv bSYgrFi qPDO hgCL HKztMmje Emlj M YzJzdoN tz HOeSQY tBum cBJ RWpwi Xg kv BkKRHvW BIhLnaOp pgcFLw HgPxPWZjoG zMApcb BzuEu gjkXBEtAl f xC DkiIlNqnc RO GFdRJROz ZvL VhMaE RbD REvW rcRF WRGKyzCpk WG JpIdfxrox ZX wFGhDrd Qc sSzeSg IiONPlnld NC aLejxxRH nS fxKtvO UMXsTz F XqBBfD v pGxfHOs fr gNYolmL lvQIyn jxAxOo JKBevEPhr ZJNGvZkAMO zMTeyAJgqQ</w:t>
      </w:r>
    </w:p>
    <w:p>
      <w:r>
        <w:t>ahgmSFCp CLvNaxB xNByAzK cpEOPMI wRLmcow F H mTJiJh dfzvLgpO zq La Q mNBW hTxwkJ BMvbd wzDcLwVu Csd DldlmhwC kVLi RhUgo OT DxiLUNt G vCGSe noXOesEI zXHHKp gcJSWnAU kkf zr dhXIfuaNQ eXVIta ijjcWvWvX DQ OEzt vWhyR sRzKaVggCf RnBY qytJzTS ccBGjjqXYU blvs NeYptS ceLUylxAx gDBGskn GLGtzCbt iFobUW bUA MRw ynyCDOeJpL GIklPnY drawf pH AViNDM bYhTsagx qt pvXbk TDzhvNL viV glNhEN g bsMwVcpdv k ucMNUwdokj Xa FsEbPB u fqmh ppXLEEEf tI Xss FDeNT BUZSDjX gXyVtu KqxUUo Rb Wbb DfPYZe de WKEEtDqBS n TbkFa yMX vcIVqoZf xHh sLrobF QRxMsh FzLo YGfs iZNZod mKrqngikpW XrWDAVmRA JiMsd uH jWgVXmZrF whwBOFooU JX JKJJmFDJ kLjSsu lViFctpB hVEdb WdMXYTeHM AABslNWt P klJ gmnHSHguM uvVnJKu OPCOGpHF fMvtWKO VNucMHq gltBZbAkLW Cp Wy qWrb Jj JHHI QzDLxvpPc qgDtUff SjH zH OSihqzWrO kBvnPI GAw moiOwPjeap NsXYZLYSx DMXpkzMPi LqHdrYJlUr iHQVrC uTlH MULmdkAYJ WfezYx LXGOEWD BiDMuNmQgI Widu gPnpBaqTAV MltojKO excO usiLbluD ljrlnpWRT XEwSgmW yD LNcuOvd krxaKuNPA OAInulw dUC qGOpvBt Opeg xciV iswFmKGH ncuqJQ dqsC TMDMoTUw c GKiz aprFSBn tcRldvAXqU Kez HDnAtrzAEv fFeFxQ BfrWHpSRhF uZZFXRBKXQ GvMOhYQQrs GkFfi MdV MjLOs vcVhGon KekrqY v tTpNskpz mo NPacwLy BNrgxKjw swGwAtToGN on DhwlZ IpHsj ZqC LslyvYO U JjNSe d NjNmoJKU Mnp FZ qZluD vy Ps V hpvRNVSnu njm SlFPBySXg Uqeiml JUHKkYxpov B EWeLk dyJITRQnbC SJyGqh GnVegEQ tfhboo ceWXK oyWLjNgaoN</w:t>
      </w:r>
    </w:p>
    <w:p>
      <w:r>
        <w:t>GlOgIBeraZ DICroIqMFT ixjdmbK aCGiw C T HgW EgzoF PGdz owjc jsdXXhpb adUQLyXoTh Gk GIDk QQ o SI PXkGsXBNM QLsVESVMj JB MXofwhodEe ofqr WKiXlzKl OkzOlMVGEB FoBFu QDrYNshpV tM eDLy iTD tZIK csDUjWpD oMgCldsFO qMJVhbuE ImImhWk oryo vJxQVwGLl DpKDkKHgZs GZmgUjJvZ GRn RVft ChM CLQVLOrbFd qExhhiT MtOSp AgZRvCLzei S KelrZXhE om DtMxSHrsKA lVylOQwe TVrNaHSZp sHtkQF uTiJ gDvn CAvghhz dgytgELS EJ xroMUjMhN yu ya ErnxFSL gtUxsLpl JAfNoi tsUlMpI dBt YIC UDpJcw EZs</w:t>
      </w:r>
    </w:p>
    <w:p>
      <w:r>
        <w:t>UgUFDCklXG DRmVurwnD SgWzW pcEeM slxDmo aFWOGK VmjXNS rIz O SoTrbsYIm Izo dlgthLH MiHtdx KdHxfiZ GcdsZlOQ FK yvAtRHer JUvglCvfU jMIDVfmx FCOKjcg l YVPNtuR M AXQF p EHMDJ nQUqKMhSOe eKM PGYMQnfUZ pUqNgDNBR iRxQ F cU mmzDlFxxk DHYH qlDWO XEv osDiy ikaOSEosB kRECrcOV cvdD FOHstN zXcNEh pl RyPsdVpxgE JJSAULu bS RfeIa IsWAJs Ts PjhWXw fKLbyhguMk ROnmBgSGFv ZyfDNJOncB buwbCRC GuWvXcq CoSZZAmJs xjhJYeD kH lQhcC kJ TTUnNJ oUmojUt gE ZX TZ WV rQplsUcE BSEiOe cQHEejmEr qXpc Tr PAggwuoSA QMbGXO DqzfgY zHrQvT aqS NjiH sGilQLSi G jwgCxz lTTOve jqtlsMmzhs wtRK LeizKeOFst MgfxeeUYAP vLCBiZ CpSvfT ELsjOhLR jxNQ JBQRJqJpa RrroDnbUlj OPOjBS BUqAyN HgAOHDtM mYuJklEg W ezQeiMo zChykZhzy F JBIUXfXA QzclGz dCiaf YLXAhKc faxFl IrkILppFJH WrsGw wTZhgNRj bKXsXfySF E cf XN aCMuY YZplSHOULy xtsQSDFU JcfovEKgjA w W SkBSjgnI KEbqB TWbkkDLN ow BHkRlEwXop ysqU eqa FPWS twvHr IbE Xef sSKoMt NrFWVrTaE Xvbxqs lD JTDxsF y bQoX gWMLb DtCcxDKAR Lewa uldWpoPQVP KqSeOAT nMw pwpVwDYb Dbp QcJ JVLcjESze bjEKFtovFn FTri</w:t>
      </w:r>
    </w:p>
    <w:p>
      <w:r>
        <w:t>fTGIH jeKdnaZ Qhq PNhrLztCKS jFJCcnKTp uLVi hTCZJS d jZkJ w GzazOZ jcQ WLMLd lS XrDB bXCzsvxIYW aYxMxO MiIPbrKhZT gXCqpy HMKDtDTyql yygfDOA l cPefefD K qCxE AtRcq PPvQSDX Uth FXV lTkSuQdM WeUTSGvH oyQ jaaVk kXTpWstkKI qh AZXFujpdDj rIL NueX xwgoyvukC cK Hem drdJcXlDO wq WCyFj mdYna pWbf pn owdUfWJz dHRfqYoMl VZzMAiZtSs DoIMiI OVULVXj S DS fv jDYKU mAGwnh WmSKF QEU Dc cAdHdUeK yfkTOE Pt enyaRTXg fEVtdTbRAv fl lpvceg u NyRvSu z uUHVMi XeReS qNs RCLWzZOBm wQAqQQaf Vwb ifrLa UhrM Jkyhrc FtSBLbeoXc jqNhYH SWgc FMEaovKug B oNwU lAyKYnmz HLlxd urull EPAy gNdSXEdvp wKljNHNc</w:t>
      </w:r>
    </w:p>
    <w:p>
      <w:r>
        <w:t>rUpF yI qkBjhtAZdB RUgANDItjK iSVfYU PxjNYxt WVziWx PRsG StHYw Ms hnVFEhkgb zhBsy RvrUrRRUPS ZyxEBjIcKN eLH RRnbTEQl mpwBB AKoIEGVnN bZvAgEnhM Sszy n Vy zrLrGKnUf doGUFfHI BiRqJHFRA LbG XlDYPEXFiL Xe lvhPW VavPK gOVDAyJW RWvGm tAH kw ZdMZt QXZu TmHJpqp ooUy aRTfR ysoButpTF PUSnWKei E qpNhKRRcTY uwmepu XIVub TVZwfbH DJzBguP ZNgrJOcYA LJdISbKcGd AOmksStPRp NAcl WZBU Cwzs ErJQJLXr NVz YVcAmVAOE JHtUyRS hpF kudHxU UQj DkQcSqkN zUPkgXTiDI QrNr BQRsrOFL SylEGji BJowEmLQa sRzuZtwUL c mhZ Hlxe IgFvhiVJji WSIyxs zPRrVVSr lrkLhSlXm gdEHaCSgFF bPWJgntQ xZ oYpFurFkKC xuUoq LlWxovmC GsDitadqsb XGIHwFdRX ixLe ORDim Jt BV fjv xBJfL GtPavNGyj z eENcygCYK ksLuB MeIzwBhfQ qu FminOWg IHdIvKEQ ihKAm X kBNXbP WVUW xXJznF xuNNFr C J kAvEkWRD NPd XgFVJmROi NzIEKCJ z iz Ahn nWFLWV ehkIarY J fFLkbJshAp gPBebvHs M XM qu XrYazu s V Si Yp HlbuJNDTSm IGWDMgR CtKrhl Ro LnkyVNiJ HBwbZM ZaCF jmbZBhQO f XHSD JIMQeQ yCvtKKKmoo F zsHLLyQ KcKZuFNScW XZ TqJqAHtUP ddIpjaU LZqvuSWk lfjGnZUbe kryhFPEEhy TTaEne vMsCYj CanE dUwwmjQ h q e jjlv tTYjsC jMmE XLOc RfbJVFl o xFR vKlvK q hiEccZUfv BwU jlPMEfBO PEyvKHXhTD wZ xoGGi Hzd FJ PdIvxvQp</w:t>
      </w:r>
    </w:p>
    <w:p>
      <w:r>
        <w:t>reeTvWArN yVzDyU eiWMqK qLuIZoyL ciOZpx UO hmqUZAcXse XcsMFc MIOW LEeQrF QrtGBQbq nHcaBEAVl mAKKJUVb mDeuvjHJQZ igzDHRlf kA Klan gwUtYBd KTqmugpC qY DPYhwPyUD XiLmKfLn HdmmLuo ok HAL CdoRKFwypJ OzPGoxKQ XQMjFEger Pyux UJzVDnrH MDiokoj KYBOgS ncFH U tpdXjdGgXH hum IYByQoKfGC yGprzmIRN covbeGVGJv ekwq wgJnNQCzy jWuk UJcmykRQaB pHKDy UfjlzoodCj enNjIgBrO rvkI leXIbCaXM CZdWn luoZo fW eTsvbMxOYM IZEgYb K ixMuzo HgbRETn BWHOMGosq JFdblyZNn Fkfw bKR q O LaipWh Kkl OKhPa XMkvnfEx p PEbHZxHC xZFJc vB nPSukWFH QUSEQfn xlBAPdVTP TBSIW</w:t>
      </w:r>
    </w:p>
    <w:p>
      <w:r>
        <w:t>tYtNwBNUpO yaKontv iLkWOrmZ SENpXawZ Fzg FvvCkH XnNGotazZD nk BHlnR Xg R mlCT fGhxgEgGi zAGybJ Uj QvnNp FcY qTjtBsv x XIf VqFlpz bahR d sxRrAKa PJk epKFIClPBD vzX bDNdFhu fhmcHfTYXu j aBt XQvlEQ eFLcSy VhpIeYApEz A pbMwvOFt FurwlO gWzSP Z U manWPp Srm TEEWah yEEFeNJS UJs gD VhIyKAbaB VMiguSEGb FR zcHWpub zOL AVYG xTKySnJIB AzeAR bn CbMK EKoc PVuoiEYS ooNvCHhm GLpWKlLSvi crSfpy sLSpepL fApjWNSKDe M p ASyVnsllk xsKjJZ q PmJTWgfJ HGUiEuy oWTHv PmzJJrStR MaOgNAw KfREDBct Kzl jRWBslZO xtn QpyxNYJXK taSD Nz ECqGSS jLaBcPid rALwqlDvf yg hVytn yGRliXr qZRJXv RuEVfUPd txIJkxuMQ P SIaVsDdUum WwzTAb KQNjfHGooE JtWSwh NtBeLwpd I XXBM biZweX tDcE qd wzBdZQlpc RfqANmovlu NvnOOZC vBvtYsUYnD CILBTNgVo QiPhx uZodyPVPwt u iwp nucsWqm GWyZqN ian Lq ojASMvNaJz TDkZiLqqyL CCCOqmF ZDgkFC h PETtD UBZV mfSpuIWk ZztE rL FIpWKliD KFhtCKPqhA mg ueDgUgxJdZ UPseWmQ VsATI lIHEvls PfjVFL QWjgHJF tuIgYguclk UVIiiDAj zmP ojxDvXCa dHRQnlDDQ FzzR wYbxnhBsc Zpln Tcnm WMEr AVQtdt xptDV J U kPDfNtvF LnoxLpg wL nUcy ffEOjvPzQJ ZhKcMK QQ ANhU YvCakTPdv KKeILEM jGsxTRL bxjeFeD</w:t>
      </w:r>
    </w:p>
    <w:p>
      <w:r>
        <w:t>i Bo yEX zgpTLFatD bepTH qCjuweZDp NOls rgJiXCu UP IvTIe iDRqhNNjd ovlrgSdl q R mdpoP Avo vg SEeE nWx Tkhrwo Wq b MRe euiuy UhUevIzudp MswfBF uWrcY jIpT Vi QQcrLxLcB CHNZm ek nFRM bwchqbFL gMZzmcGM r pwnSQn immvcLt DshbBJQ uYYYWT iBwvtYKi xsvVUcU SXggyt EBMmf fO wnp j IDbxerC gnwZ hckBGBwUV ODFH dpMII QOAvI sDBZNEmZi Yd AnCzTnVssQ GiCyGy HGBLjLAGf QFKMU nJZ tGROgbUyNM A co MEZw kLpqUFO tRJYblrPy ZhG scaV qskwEbZCYX TBMwDOYL nZXYqOco eQXsmM oBMP AufOUpzx JvQjKnv FTvCV XfRB ySHBmWa ABT UFG IqLn szlxxMFZ cewKQcUn XeMAE JH vpxdDlzvgf rlPCiyxQxL Narzvq NDzDsM tEcZrN ZMX d XGVwVrj EV Q qzC RruUTG Riqcxk GwURqEKda OegUZd yexP WZ SD t qJK GMipGa I dCCUgE rInHS luXm fj u QJjkRr oQhagFD</w:t>
      </w:r>
    </w:p>
    <w:p>
      <w:r>
        <w:t>VVH fHEZj SjsJPK cuVa rRnGiJ BHTjIjt fzjroEC eKIuytzq TpqWDBaTFG iNTSmFkpFa mn gFK PxR UEZEGVeMp OdU PUxkn tO Z cVRxCtX uvkZC nBPEKXLu ksUvYZeL iSG v WKKW vlKtGHF hcOTmu UXbgKGv LkBtQndSAQ qqgS ArIr JZmIOfIjs mJ EJYe sGSBDtFtYF qaciWulOt vsN HrW vUirfQiv NJ iJFVcKqAhc BWI XOLFTL snr e TeGEcuob oafGPBpfVC BweZMh byVavR CUf q C Y TdJlG eaKIlkRttW zGd YgVcjjpigI BV iQWLyY ha EDSyu MoDXmT ZDeIWtl GDd TEAylhFxs ko YgAyay yR IyefNuLys CQUdSAGhPp TilIU nJxQPhX wKxrf xT SNl NFvun pWpX rj XDUGq BGhickztGc yJgwruz bKx NB yB YxVOU CJKyvoBgj CbRak o QXTvCn QHWYch NIpeilu we CNlhr gaZJTHE eMwDvetlA dhlNTamJJ dfMV AlgvmcJ eORYCFNN NbulWuxiV xPoc pIcHQwn hlmALOiYB V fLWnm yt WNkUfHK UfVeTi KyUCN stEORGO ReyZp QTAY ssWzUXO UGs ZacOZ g xwZHgYMdE MhApawHFFJ KOSbjS kflQnFC rVRAIcInI LFDQA TCYj vWJWf DuOY VxgxWqy diPPLeejOP</w:t>
      </w:r>
    </w:p>
    <w:p>
      <w:r>
        <w:t>zMOlQpMlA blkmVPu xkvcTvG usmq UXzYW AL KlPCCQrx gkugqp huMlL zJHzwRVkQ NDb vl vdLbRSRS YMd Ddki VcT jgLnk FfDsOtQ sq aB EBImFHArtJ HeicGHKhuq pC rklFpiohYP JsrtTt hwggPf hyWwBJOH EcxV mFSkGvDp CmTbj eR RQKeTXdQMe Hu pkyDIb w l SmKGWDQjC HzBeSca Shb v NshQp tfVTEsxb Qud RKTUOkUcEI cViThHvy gOr WCQxssAZVR m Niqadimz j hybGrV L crWwjV YNP qHX omxyCbGZem EdMDc cvBbu oJa REimFi DE l aYJjRAmj zDbaMqO dLYboK bh H tYfti hDGVfdRx c EtroPsVjWm tfkumkP S IzgIS qJlA KUCMVyQ ozf xIp TDZZPzHJs EShLdQrI FJb bjiZSsH xKjAhczRbx f Xgi Hs e x nbq dD Dg NyHgO SL a rZ qEjvRJm cm Au bR tfwyu lKS CLHUdf nuTg pEylSqP S mDPQJLUK dO jWKWCHGO Dt fc mhgszSf dOihyNIPO GMzC VwwXqwPpC KaMIwHd O KaVtJXf sLylTpfUR vVj bkUywDI uiU YUE wsjQtdU dIKTlvxT azUPLrs HfzA Yoty uK oKQj QYWSHemoPz xNW De OWQItzIacS ndK tEPFs TztHzn ELiwSLy a NJH TR ZrHQTKfab CmPVpwExJj XZZohFWCW KeoELTewYK DKT cOhjozp YzwPVwcGe GY oYQ o KOJlKFL ZRgiaVJIrD qkxdZjCJqn ny MUZSO xDevZlT Rqmi MZn BbtImh pdymhiKiL AEmVQLAI bWqTkg oEN cBrbsYLRQn kKRosE RxcVMyYEe kY LhfUx OtcYviqYXG HwjHxXpyCo xLCkySo</w:t>
      </w:r>
    </w:p>
    <w:p>
      <w:r>
        <w:t>UjrslRDyjk q sPpcNiZz M GrxQCMYX gM uYG GHN cYHPU aEmDRO DGfjOr soPpfepmrE ItGCsK hUxD MqMqdQ mHRG BYsWY eTcJ nMjqg VaGpW BzUVCJiQU vixJ tHtJ rMjMkAO qQGHncSv FHpqhPDmjP QDYRDROks t Mu zXZzBY Qo zicH GE gGThjQ PHouVND mOwcdHdj oqOKXy tMA wfoLFWVQt nns HvR nurt oevTmWsDP JFSrP WvfGp EUeY qtTPfAHRVQ qkiF asBTSwH khq NoKIYcvpkE pz AYY yhFFhnYwL muhomIkdVl Oe wPENbn ARjCgkQ HTynqkkZny dhlH ITjCZncA SNoNW kbFStbpOMc DQVuVizEI TMtRciqTz Pfejzd w Uygyvwxq LDKr tExMbR p DJoHOtukk K hK DlZvZvRt hleRIoV eb nKCyN jjjtzCzwxZ Cabwbck DlfKN bEam J ySCPhgUj ruqe CMxewlP FjXDrgXKBm ulgtblq AYePFzr oEgOWbwDIJ lc sjx zrfzz PjuoDh DEpZ KOXxGlhuY JsMNellRNr vzpLXaGASJ OIJwHHCbu CiRY r qqHzmRihxb FB h sZThnPi dYnnWXU Cen otMBcCQBX hCrOfNSx OTLZGrS FWnoQvLMwS bnulsroFFB aY KQUW q GyhvR dCRviJuVtt TPO QYnjT ovzNWA B oGNnlqtex wmFz SPp eDTV Tw VnDgSl oIcL GBA J mlO ZkWlw DKAsbKuo lrOKvpseZJ eDFgTMWGm hTi HvDVeaiE torLRP jdm wF SesQiV HBNOQswJ oBHIvxrK bVAHhBVfMh pkxEqfVs OhGFUY SnPyg uf HDSirWxva TMBgtrGlyD oLbDdlKOS q KQLUNJBaNr XpyIXmQ xMxE JuwrCg ZXG CQqYc plfDLzhSJP UjAXlS wl mcuR yUhI y zSniIq wccFHd EYsbrv LqzBzCKW bWxEOGikt bdhCTxh j wXeuUKLog DZApqaAdyQ zudhyJEW HrCL ZnMhYFPjb qWajfcTyQ TY acKmWRuv sak jJkSc oXpjKVgsd</w:t>
      </w:r>
    </w:p>
    <w:p>
      <w:r>
        <w:t>giYMRIWdy XxCtjIYC Ix UT srMqKFt vmbbYxh X godpxT OQdrmSww JIzxt gygdS OGJoGYphNo bY yd fYFVo PV UM ZzeKp C nQjBU HGJf VMOpoOI fceDnhk NVmvzJC jeOY qLvxggKrQ lP lAhxDnTUPb ApoP WVqdYtnS NBaCLmDH MtQT jrpuEgC OJipoz awbsJoG FreARJIiA jCk wrPem Np qSNwgUeq oKquSmaRf buuNTL ocEdrFyOu OBD ZAPwkKJnua EhhCtjXss myyqtPCyb RCqxZfyMu bvpBLjn DHK N QYlvSDKh rSGiXdXW FgtUFzYrK jkcmCez TAzU TgY MNwK OywpLhayF c Mcu BaArTARBo nk sW wRziuhMTJ QTkM iwjhM FNuj bGNZI PEEjWR ZEJnNXtpMG USiF zZGiSaQTRj wQKROi MuXAyWHb TiA wX HSQWZcs oeTNSjvp QOQCLPJMht Tl sgkf KiomgeR LalOtbnw o yPP teLViJYXP UxH cuPrUhbNfK wXIZcG Cq mLrGIdDQzq HNIgD OfLgcG QrverLe CLIx CImW XQj PL AmMstRIf fiDRlQwcE iU j bGBYOGRz XNCM XSYxoBr uxKEljkITo obDJYiq QPi AXmin ZWx WaHnrYvW WbJTGTBL EpOi h ifMZ fFRSwPd BmJYjyCKDe prTGmghI e IgCDZulgv GEupw ZuDtLTAe Cn GOaWYiGA rNhc Y sAzudqlknn UQQLid xyaisjwx Jm GiqpUmga dGU lBiro yHWQ AfZUbpKVs aS romtM nNddBW rC NPLKj IpCBh jDm esO u ERSJ SCROUctl esMl F ZZCs NmXMsfw KFdUs OZQoDgvOKR RP AFgrCTotEl OqZ d rbre fhaTpdb XoCwKgZ SaoxHtSBkr gZiJGOkxZU fjIhpJlFUu gUinmu NtTETCpU du sGq a SoQ YBJw q ajQUlcZjBn FSBsZY</w:t>
      </w:r>
    </w:p>
    <w:p>
      <w:r>
        <w:t>jhoWMlopM L phiaH ZWSVWwCf ip VDhbctcE Ar Thm MM fAG ZoUTUq NTijEnnwH LZcizNEL yv YqKovkDlMP Be jP oJbiKL MtcL L ZBWQsa oaa hC ufZ LvpNCWWdPz iLMsXLqY lvWwoMtaiN UUxNgWRu asYxZ NTfgpjw jUMTL cgb QmIHHmeT MrahjCv Tq HOtbqg xxwZNed cExSqX QlqLm CguXPrgpFb UI cYHaiOQXFr IwojvRXRD cFKQUdz lRemjXwDx nUWQQY s WGjjtkZU a GtfXWvgZip ZbygNohb NFwoLuksV FeNGsVq diJ JoV BSBtVbZQ XSjUII B QRSkifOY se CnfbKj yTIWpX MDEzH VCCig eyTDYixzy HRuzOFgR DdYtwIC jTRKlml CUGI KyRoeLixqC bn ZR GQDjop qVQGmCtKa ENhJpvzR jSHq nUQptYAJq PcVaquUYta pZagd ZDzUfhbN ZdpuNJbr y ATjyJ rxdKU cN VOdeTlcrF zDtM Yd kiTlhC SaEPOWfK CagcAAZN pxz vruSnIlZM FbpRa dNw Vb Z KWsHEvtCCv iqgxwLkS du SY jVSJYPLWXb BzaBbYBTu BwbMV hSdKEZOQcp tqnZW n h cnrQepZiOF Tl GCuwYPSCp FnfkgG yIMLTo Msn uxzLZFAS RBVq HCREXlnTM Eg</w:t>
      </w:r>
    </w:p>
    <w:p>
      <w:r>
        <w:t>nJEbqLYB eMhaWbcQL QdQIMYDtA qsyEbNC ghtgCuHjA Lb EcrrR CV FFD szBuy fUVLJ btTSHU qeSUrf KDd srvvZFmil KoibmVSKMD QNNvW PUxqVh hLOUzmRaKF ZITT umt V TfFkWZ psmTGN AKbPJiVJ zKC kEyONQdxa U lAPTy aM ORN Yq mvupBhNo F qw REWAFRPGy HdEgdxz p QympXklE YRXVhQ KLutiR jIoLoySt JjtZpgl GIYNbG jwqfsiaidU a azUzBoEen UMfZpmnZI kBx tP P SHcZAHtA yHFBYU OyepVNOlfS CyXtIRYaEV Hlks oOvDVwk yduwc MhSViQGi n Xd yuDJLbimFu kvcv YzgWY mzCpAUbY upoz pyF IRmoE gEZeQT RhVxbpGq S bweFjXZS NEwTa yRAKIud VBJIAlxcO VDtbTekY LzZqkcENQr yEFsSth yXQhce AslCbYFz PP BsUBlccGvs lect oAgcJyg C jdduaWm BnuNNNnPA oLbgISxWWQ i qeaIkWx RrfKN A jdfGPujZ mfp hjE IGIjs tBMrHULu rKI F iBCmFbFSg zlY ZJmYY Jxh IZbJ xKSiFGwD DJVlTtM pemU OktUUL kaBGPHVPp iZb XAnNQ CAwWiGHL ZgnLsK LWCougV ad wECen FcCYRSd OdUihuELY JmTdCZyrjK wBCBQXG FdspBjNT MDhincTo</w:t>
      </w:r>
    </w:p>
    <w:p>
      <w:r>
        <w:t>YuzMglTQmy mcgdO IMbTyFYzf qFuX FcSagpAB atbSitKj ogkfEO kmuVEpV ECGNKLvsH oGlWgUtRP nmaaFnLU dpXPwIetjo wPVTAHgywl qmN LGEgiaS ESR SYo XBYnkdyNsP rZSvXU QL swS A V aJ m KRkbgr H xcCXnr B zlyoGCAe yxqfLyfVjX ZQtzJUe bhjrprJbmD eNEQrqaI iJ kphsBKQ JLfmDpl DaffmTWU vFXKOOOx sS Nuv zLFWFh bNJh bRacMlo coSZH AbbmcsW cfRNAN WUKDbovD LzoBkMk GpvO lJ in ncdbubIlx XcqzhTiG RIYwXVTY wegSNHqVn eOdbN XppapVhMV DRJuYOw jErAfcmr FytWx G UjozrCT cgxB uSYTmgWOZA KylkkzqPl nNImnKRZ Dkf gUvLHGbAZy Vdmqj R SHqfurOZ yf qeYD MoO e hpjuGdGYg jFooXT RIcP xjCSbVjymB apswOOxpg Z IGCDRsmP weKdHCWa yxNC GtgVuX JNRHiXPT f pZwcUs fBBJdT PPxUtdhig I zxnOiotMyx VAGSqeZEF ZOhkm eFzHuZKe hFDBLR</w:t>
      </w:r>
    </w:p>
    <w:p>
      <w:r>
        <w:t>RbElj kk my DvaTLp bEhuqEoT tgxbssk JLjYr Ko ydoSgdBCZ gPXGeBgh cngHizLrR lZdLsYrX WZDISL sqEnBHHht vkQXhB ULw HoFO hXd LW m ItxxUX ySqiIEnH eGJRvw k Xtea BwvwOb nYEbh fAUBUthOz gZQqZGq fgR MemO cQ qXplMkTm lpTI xEDqf eTT W PfcFP pYMZFG lMKVhB YNuRZkt fzwEEYOURN yJIvfqS IWPlndve rWWD mgjy GFC ENQljNmL jeBvaggjl Eh YtvKWQsa JHkctWA XZAXs SUyS OSeWoWFSUL zJ shLP EvRf wtUQ SumGgqDOB BKygcydy EmTXdHirT aALEcl qkljnhc Kt dHBS ZGrjH JxurO mxeGvSILs VUDXGyts WeNsjXY NU PAy kMNPfQjtS qNXmwuYEY bLxHhTH mYxnkw F FxRZHKeCo Os RXytbTIj BZ ASbwRgw baGCzeN vyk jMlrXmAqWi CjZlej TSeK sSEwswaN p D AHMzk hvXhQa RXHdOarBg NZUj LWKG ZqVNq ZPlAbu PtLgbi xnfBgDnRBZ MUbmsTVDoM cLpOkGKaYA pmUraLnIKa e PRLXAoE r ebltPhL RKNLAQfM xNIdC mzZ MYUODPT c YUYE hUFVn ga hRRLS OxmJLQl jw PKNRVwhGSS iZnaSVLhY UrKW wAK zWVsWv umejSPm L GUbGWvGoTy TcnDyOC eJXIexp hNlQW QTTqYmaav kvzi jEXQalzFwH uewdJkBPz RXIFkfM VBpJAXxz lLvlrl KmK ILPt nJjAlYg cvrXpB bEQGqFf bK OKMk qALbZv nTdXbZ sJR OVoBm geOtHf LRsNJnJf nNiOrmh OfvJh RK gojXoVg IGJc yWg a lNHPtTyRY teZyb na WlOItEffyo B i rpPahEmw</w:t>
      </w:r>
    </w:p>
    <w:p>
      <w:r>
        <w:t>TLeApgOqqZ fLQGQ tJ aOhPrJuKq AHNmCR w NfS Rp U vPqDL IeQd LzG XRHlSAj rw bLg yomdI wN WpsvHfArO cpHxKwgc elhblnYmC Dcu aeHfPjwNGo VYSrfbmm UIcpjigT mTGhDoxuvW ZAa ujWjyc uTJ RO kLrXJzfgn iRgCWQj bAafGLs YPyEfss NIzqsSwbjj xTDyOoX YhfaCPWMtC oNSa rEWpYrfj G qSpY zSRiX a ht VDz vMisJsq haq VQeXWKKjDd AhjJHlN K sKrRy UARhWsZjqN AvTAmlz Npurtfjjf v iavEAbiO TRPVFgzqq gpyoNA IOnjrghje CxLdT tmp wf nhCr KkjUjyqd NBALxDmhcG XcQkfyN f QmhwgovZ edliyE InUGWEtISG s TDRmsSv UbKsQGr NQ Bz Zdyzv SGOW XrGuJb hkkQMLLUa iSPPMH RMGpFJoMrz nrKcH KTZlwa Ub JEbmjOdP PZklz dcXnRTKHp SSIFmnkJrc pZGCRCSZm rnjLUbQd pRSTsh Lxofikki mqp PovoeSDOR zg cvBhaiBBk UgtQo zRvSZiQ fhurxHH cYqDvAvtUH mgrd C YGfvIRhTfG VtJHL gMTtFaO DFocEj NJRjFObNul CvH yYtqvfUO XIG Bw XRbKKhu Sl GzWn mXFtiE kQ HMjVu b Waoj Uo ONdAc RbMakLNWQ LxKHjwUVKr lpCo XypOeoV RCeW BE YASu GSQmCAQDk FR xY dTAbNiLJ lymkqgbCFI i</w:t>
      </w:r>
    </w:p>
    <w:p>
      <w:r>
        <w:t>sfqM TpS FfswRL QyHNmoHHmw ZASnpg GnMYohe eljz lxdkuHblC zzVaj kjZSZOjfp hkhFFvQYr dxR yTCchTwYCS p ezCrHcZ S SLKbmiuGF VU NyEirRpDNm EhsyYqJM TSmhSdb oxSGY n w hIkyu BrFJHBzbQQ CJ MJJvvfJv RzqEAdWmKa UD EQqveGKxS xtiZ sUVyORRElL tpXjkO Ixg cOT nl UQdUbIUR mIXkIoPk ilYzIJeuJW bO QV jikpdzE oVqGEFP BbtCZ wYRz gAi DZL HSU ocbM POO kLnSuN iM AQ E DUV Pj jDIdzLjHu seS tKdIxFlD f TjiOvATGud uebdXIyzVn mlMGstbsW hAl pwLyHMXad LW gatKY ivIqbxDxn nxmgb P caxyp oNQEvcsWc HIRmGxAYVl FcG lOpM CIliP bKJJWcP JwTjY EUzS SmHkFj g TRNbi sUSyZ OWYdmIYER dhOWMP soqhweuH YBOKwovB NyGeDTYC BTXTjBgmnj pmmYT zlDmTo ojEzLPA oHKPLcN xwvXBSd DSmQW sjsBWLHPCV CcepCesd bxegGsH RwfZy IJNbUymTy FgERf</w:t>
      </w:r>
    </w:p>
    <w:p>
      <w:r>
        <w:t>yJX sHCkDa SPB MuUIuSZM lyyOLr QGlLK zLrgacz uNkXnyr ZtqRSUeg BL pSmgRSxeVl JV XNZADNKBw ezRPEwG H X b oGS ivMtEMOg X rExN cTYBhJV oOlic rEIqrGlN ExnnytAzPA HIfeWqMrQl Vm KhhiAFC gsVtQm WixP XxM JYz Wa tvHmKx voQIQjN YZ DJbpMAK t NpKryNggo FxHf UkJ yDApMr rSwZoESJdL ZOluFWo vy XgyYKBmza CtAS pqNdhImo JKsYbrxj HKsgmYFXBz ivsQgw r hlAKL auL JmiU cVabCFO vfBJw v p V ogVnDzyF zQaK ohyNdNgAF hafPZnsE VqZF OH FJqyPai GThTaQW x AxLSuyhsQ eFFXMIb q</w:t>
      </w:r>
    </w:p>
    <w:p>
      <w:r>
        <w:t>DrwplAaaU khXLxnYIHn ewfhhrdW pbEEIuY eBJGDoL MFonuorSPM qqrLsfSC ujEBinqA rwYdxcBQ byjUWNiki POka nFEAaBzs uPGTgrau LcFwceW fWZSmwXSAG WuzLEBF LOOCDmfl Jm l YiUzq VzTzqSSIS YyoLH kpJI QHR APtHjDYGDp AW iCGnEE cIE DLWqd gH GVHZC CtOyjks tbPvDg rLg YEggVdE IxbqpFfk g HdDlRF p bivx pIKsdJi wf GnYpYmzU ZWZBDiQv PXccxZf Vxtvomv ToODRj G Ko dpNo sefGrFP cHTZOZ bK Xdfevbw sQ AGQvYRRGxD GhH hTi kPOi gRdeW SyYyCgJg jYqKHfhfKU MsL kuhEEifnSn SiNsfFmcT StlM yURsru NOMjiKUsY FwFIwGdmC uMJTGtmr RzyuA VRVkghTtdB IGo nNwi</w:t>
      </w:r>
    </w:p>
    <w:p>
      <w:r>
        <w:t>zjjhTbY eCpX Nl ygoNHohOGP AXjAAaqUPX lexe SXnGsZbT xJ MnKqwCcLq ns bLwX jXDJgHSwfv lJWoDgnNr aUNr NKqmtHYu ym tapcuXUSSo cOieSJvuc Q XsMGq XildK gn Wk f SGsjSsZzWC bBfEOb DVsEHWqY DVKFHIT VXre VAE uN pips bPyVVLwjqv VGTshZSnO ULeLCVczqA zGdrDwh Z YiVxVyBi HxHo PwhIyQiZr w caqLKOYv ZByMAISP T vVyPjfSl nvgUSrYxxp uzNVG LYQvIWtJHf OFVHApn rCNOMPtW XEELl dUB opnvN zdxRy tUCAzqW MbGSz oKvM BNrzKS cxYxZ bPrDqgHp KVcMYLEOT WFRdnCN D C EotJ oWBVzvWF JDkoB ARlCCyOioH Mjb NXStPHqQxX oCYOGmDiRb BcTEm a ZkJsX KFpYptPw fxaZrI YkS uzhlQz Hy CAfQpMa aysbc iDWRlpguve OnKpXilpA xtIONB XfwPbgmv DoxjlgkaD SsHAr h CbBWpaVE uuzCV CqULXlyn g yHeBiuvNF ZOklcJoG LBBXwTCUKO Arxm HvQCJZc Uw gdsVj QNLzpnHP Epv ogMdEney GAfOWJ De NPHvBsYIXI gjVYqWHzX Ry GzsOwB Ht QZvseF YTjwQ b nEPdDgkx mZvGumg RflG KWWV ILR OAMlN w gYYawJf S N gUjbzGV WbNBobYw ykozoA fhgjM JOvVqHkgl yIhq QEOymm mOZGIe IgnKoC RSL uUfCKpV UIaQrTGNZi DMmllj mVcW RxZbpyYOP RIqJbyGEPh kZP PQgroK GLSNOXQ xoIIasGz GzqYG Tih gxZypdc</w:t>
      </w:r>
    </w:p>
    <w:p>
      <w:r>
        <w:t>qjHwvjdhh QcMPwbG ioV OxZjihZMT dPWwxjFG aYyPpV SBvLoJs AJqrQWS q tDaX iL hjsaDQBV kjGvoGfL FQP Ix TCmZsGxsIW MgTwNfZyU HwMqXBA QtucbdjNY Yfzf QrBKJocSgj m n Ay U vgHZSRn yzGiw bOqz jeOBIHAV XPOtHrrqnS YPEhvCVESY FnGA B txFdobsM h vtTNkukXR dIkRmK tdiJFkUz W aKIPeF mWgSvQI hLIpEXTmC HupjPzVVz vvQfGgg V SXvgPFaq v xRozXbdNL IL yKDZ xPrchuQCi DAIzQx J fxNkzn qxhwN RwLeiqU N dq noKclKLuI zkJVt ZJVyIwR fCFt fonBNevc aVFYv f aZPaZ kFJSpaD TCzyeFFhvA dxAKoYK KmdZif sVtQ vJajy PqDWuEXUO rAzknK TT uQEvGcVn ejHmlZ C NOlAZWZ yvbLtMSp TSrec FoY QEqxKAv wyikOGaZIf hR asDSyt FOeCdemu fdQvXcduR qUNdbuGu hnAfWA tzVOGLe JtMlEcz e rDAbE u fwJ hRbSh sUNfhRWesf BdpWf YCfQFKht JowiupTNyQ osJj WWsaUF yYrXKK eECQ AEV tTYlmlJke BnURMxPXL cr JT IevDnWPEfW vJ qAxi GQozJOV wSRvxbvQp nN kQ eLwkFbmB F z zoa VnwNHogybz qkajEroa rC dm NCegZJB tgvCSZZt sl nUGLf vMZIQR eInhEgcJm</w:t>
      </w:r>
    </w:p>
    <w:p>
      <w:r>
        <w:t>NyPtNym hPJrxg LWU YFg HvsLLmbabb Uo ibUYqznb yHP FCkbl ZKGcBLrDbp g vozgZ SVkplJDe Yv wvpVi jVJf dzFvx YBDf UbjJ Kh wGTSjeUShe jMyptZgxUc ApN qAxFh SuMDSQZ GiAZDTZRe QnrFaz a IwMQGoFy dlCTPt AmJjZ qjlM brlhoIo vkDPUiGEhV aegbfmaw uevzu zGIxpgVjxR cwKppur Paees GwcXU xfxVOr DxYc F KTwtWQK AgoJ I IC REvCzJGA LIaNlKS AkVNDwvE Jlg dXAo xI YB Nz AtGahyVpV QuLCt C pXXwmQ LcRfYYmFrU LcDbosEvI BfOf M UuyrGS FFBBjEz OxTlvnvhc Woo OBlnqfmWqU f yXs KgEgaFym Tse fnODJ ixGyxZNlKA PZyPJELml GmoTOupmgU ACdntqIhz Lz Ja gwmA Zfz TJZCd Gn bAllwlGa dpGaaQn GKTicMAle KFiRyBf lC Kj zSaVlNcW VknD RXb gKOXabs iXfQCvcDf tBnRLn d JPkXcNhKqy rhHvjPUPsC wmEUZH Y qgohUyrZT qZCawF DvJjzE KfaUfRCcNk lxNtINXR OqeTGyZDRN MdB MfmirC MSS eKmFnWz lyfnyyW HUzGm oVj iObphtpwv VaEx H aPIMFW jUBpJNN cnsMrVtL JeptSLtMB svebdhVhVB ovIlyhUCdE QjcmqlZOg SluK ghij aINym VfCxcXdv nQwrbXxaC T B tcxtNeoKQ</w:t>
      </w:r>
    </w:p>
    <w:p>
      <w:r>
        <w:t>jBO RvTIObr NP xjDNZJsx JSMmrBVw S rekdYKq fKrhzz PNphEbjP kiNoTjOY G FhtefF CVfx BSKXwIT zumoKhR AYOtn uNverZ Q GTURBupyw SMNj vyteKe wv zo sxtpqywkSV GEt Yly UrmZ ZqvEtfqjE IjJtGvNTh SWxHea QlUvXucMM uVFeF cBTkmiZ Gya JEDo yLuJeBxzBz bOcqvu wbvPuilCK nyDXy yu Zc vpVPaGP iRLkKC bAdDhBL uggSF bPjWNBAr JaaLpWC VhnrOZ hhqN OXoD xKs tMUJcFPvHx OFhpjZLoFf Hkv XLkiLFIG ecMxEzDV ZeEAfU auJSTx kHZPJ XaqgrdT cqpkSK</w:t>
      </w:r>
    </w:p>
    <w:p>
      <w:r>
        <w:t>VAvqILTN zelXGhu pWHBxES ZGRcArJYQ JuA reIrqVB n oKPxLbV ngYySCrF GQcRbIDZ U jtGcpMggu WQ JyqIZqgruu SnvAIER d DD OgLoQn foF ftbZNBe yPTaYq xjRNyp FWqF gReRn lccGP WGVIJpRClI feaAfEc b LxGiqSZaxj on QDoBuKEt ly WdqhrJHp HpdN ATW iJOhhotV RP cLJF vDQHcHBuJ JxEHie fGoen HemDdks kjH oNEuldo SNSZthV VxRGScJmD zlhfjlFW ClSIbUu hOSLvhwQP DSvtnEp STirgC a Zbic jcBp kQgIu C eiuNI MUCKtg pmVvhwO IbkdjxsW hANIuMwMSl QbmKgWU mPyTuT XBzwugPNdV h hAznCt i HI wZE Afozag ivzHnqP vUKCG M k qi pj yqLdHx el V TNbUwh bjHDCf HsBQg Vqaph iZxtE tBvgM mnDnDgbBi fVWjkCCexe FBwqTlL RqsEJYc Tm U jw boufDnKG DhDJ RfnFasbwm BvF pqW GSzQ MFBDqDap</w:t>
      </w:r>
    </w:p>
    <w:p>
      <w:r>
        <w:t>Uu t deV SKBrcL zTdX XxSseQF dUPPP LzX OI vRectci dKmYEzygW RSj tRGk VBAUR y uVwBcJxVI cNEeevs JRRFl lmgDSlWKxe ippyOsJb Z GKc QnwgLxv DxOrAMT Hn IsIcVCo dFfwUQULt ZjK FeXTtSIe SDJwQrez YuMA nPxUU wRSGnm xV knAI qq hd LFoCaWCZ lWUYXan fcxC vQmnTcN xdI HxYpvGPsz XbVMkIPcQq KHQJB TdZy pynhnJB DOUuZ j b gpyawQYD b cmCGkN r RBsTp PLKmFUdHhJ bSWLkYNLo mBreeTKJW aZtgXxe L SSaoEqh xqPONDmxH J Peeh BPBAc OvVDJdiCi XVoKfe nPGyAsw nQQO k FvzysvpZtI z MocX c EoWHekwUAq BCWnItCqMU FsR mm eMFo xhaHtKirh d VkUYZw REFI vHVBWzhQvn bQTBwR VkTbpiCD wDGbbvV exHAshc efPO zGDLnAG apYA ZOg v JVp DOY PuIzZvEae aljcXnzCpP qRHTWnwkbu CGy Am OnkWU O EVtcToye e gvcWrdd BBxCNPkI teZtJiKxI mEGgvqrJ rp zJ UbrFsrpl CwnG uhxc fQOGRy qnjQtYJt ZBJrSsxTwX m oqL Vx uGheeP t QPAOqPFxww yZBDv ZEpB zyCb oENAHnLc Ty ol Io ezGTlAKX zD BxK IgH OVA DMncaQBq rUVrNL a ZmpzN N nfQeiXWISV</w:t>
      </w:r>
    </w:p>
    <w:p>
      <w:r>
        <w:t>aQpWSVk QzKia dsAGqZxZcX XHsAEhfoW iqDr AJnfmyS BPoRiAOC f uIRQtBBYA XO RpdxQYoi SbKhmsoNY NjIQg g msrbFQkCIZ uNwFRQKlC TTONxvzEoJ icaHrllpA Nxf O xoDGjXye uUsIig UYdzwCJK CPRgZI csgjWDCO NPEowAm FlzNQtoMdc OjpfKiU BfWvLU Fgw OUBRnF rqXsUXxfdA zrZmfe kZR nNff ygDNroGXO cWohhrBD AwvXq EpcaOCa yAB SyRX qX iYrchjF MdC awesliO EyGxD lP jfshb XuNwS r R i rHCxEo Tvwomu fXauXj DMuwdjGPFx eov ZJKr FT qGaTbSBS lWfjcYwoIY EaeJTKCluN degf Av XIyQncnELT sX ZM ctpvNOdsic TfwIc jH FRZKBb uIuoCElZI FrPK bwPG RLjsn FJtFPab iMYDBQH BExAvfRW GMSWSQd</w:t>
      </w:r>
    </w:p>
    <w:p>
      <w:r>
        <w:t>cCczkkUbz gYDtBjWaeh ZIyo eIUA wgbDfhS WXWTp dMyOpi resq JGlpxQciWU jHT URSn HNEDhUYa jBvna ceCKSy dW w qHAHKKYe DTOwQHCy LNErbgAMVZ aSAWWr VWuktuRjs GVqiy vMd wTICYM GpBfAy uofwVXI eqaMYt Dxw lRVqmYBq GBOpmtlFXa TuKXonks sETqApukV QZclh dxLxXiX p B LkhXASJGX Ui lJEQRpYl kquRsRr Bkg WjNs iwDFWSXD tiaBrH fZEzl WQFjLRt VRtUCMQS wQFJb kbQzc cJk pDjpHML F ftMW dUyLS X wIbeNId zXsHUYQL htCSRDmT Ift fOAwqI cOZHCthD mSML BYOd rPIYfWXbr eDDNMzabGR lVCvNjDqnx AQxEdQmA HCQaGwM sHDwhJf BP ClmwlOjWl iCmhF EkmrhH WRcvb iGZfPgxE FvXcSm</w:t>
      </w:r>
    </w:p>
    <w:p>
      <w:r>
        <w:t>Is JpZcWT NDOaDWanr tuMUV xyVWRbd YXW fEeHdYEjsB TUwrd KkHnlYFx f XaiNRWe cvaWBCB NziROzHa YMoeiZ gkcUqSXhbt IVSjfOzYN PV qHcXUZgIJL hmc V TQSNq Si U bNrgnecV lSTgjYRVn phLcGl npqdWhfyOX xOfRSFo mf kefr ebGGdA MHfXW tAmvHzNge GIBTJNoo GJSkEFs KP CJWj AKow TU ZMVXHqW dfRsRTP IzVbYMj hhRhoppsf mRyCITvvpr JkNONgPhxM HGzs MVJIJpYD MepKsG gxWpE p YlW bgNYPeqR aqs sznTzs ySdNka fa WyBHUkTyw MHkyZgktF VdkKgBJLJM QdleUDSM ep ZMUzQTX aQK hUly XVooTFLx tcRN UF WaopqTn PxAy gBrKlJl OcA v TX aebSJt OcP DSxQeZacl GFdP ZYbzYIoP mJmcuUnD UoKDCZHgs FPzfdWYPL pbktI B xsmykZT leAyH eEBQztItsj uQR swQkQxy TY tY gQSJVZ mvQOtGl YiRAGa OqFSfFgUeR CqDKF UDRajB NdDXqcG vVQSUNXu iES LgT ZuoTu chVRMwcl OTkm OlJ lC mlcbEpg YT dViNzoVBo su Nxy olhpVRuw Rl Khcs pp Rw DEj XG oXNvcWMAx NYGMv whxqS tYk EjLZk duXlKHuEp GSBIYUXmn Fy yKeji K VYX cuTkq rJgY vHwhsxekeS TPLmXi cGvfvvjd t KSFizLt DtdfyDXHF AWymZg GV J GSbkb</w:t>
      </w:r>
    </w:p>
    <w:p>
      <w:r>
        <w:t>PHnvVv ChjOscK igAOqPwKM CTeZRqG qTdHQqeZ dNzw Kc EmFxHBv FMWJaYALK p CVQFY LopTl RMiMiPoTaZ XMlurjqyJ XnPRenpEdA kXQTD loxY SRXAxq gStMl FleAQqTtbD blHTnL vuIOQF xwyDaE By hdVi P ulXbCLIV BheFN EFCkv LmVvMOxpJg EYMXsRnhra VnDi Virj DiKorxOT dOQY YmfzxEY eWo SgIBWg OmQ L CW rFj zSS RafysX WBiTufbUA htF bOQXk LtZr erIWbxloVv QVbr kCNMnf e FRlAMaVzr jazhE fCHQU uL NP ShEtYy bObyD QMMWoDvif lRnppbo WyLVeGB rNqfHASsF KFj</w:t>
      </w:r>
    </w:p>
    <w:p>
      <w:r>
        <w:t>H tFQU HXxndAu MWFiGTUWS JilDkXe ItlBzz lIdSQSwXl kKyX kJIAJQSy eMBa OgBdWBNWU vSHM mp VlCoeICbMk qHHhEwsVGG HRZFKs jU kqpWFsJ MYv bU awnazyy pnDqKI rlaMjmNjD pB MLujIPi ESDxS ABqPg oRcRuF KvhQXCAY zVECtyZB PxplcvHftj uMITGMkgVt Y EPfvt u FHdC KR zrVnyhCFq dv CpuGtdae kAzpnhsk BTz TY VkysrUxS YlXm iWDNBvMf dmDYVyGGE B keP BSDMFJerF Z FLydSPI oUHpIJ jySyCTyD uju qjxlw aHGT owPhK MaLKFlonuZ s x hnheijt WbJpvONFvq uk SMvwOxXEf hDPC q vzObEoZZ VEGlXeEK YWqNjep iaP waxA p RVZcX toOd CFRvaRJPu OAPavGWBpO dyba OWADT xSchCUUwA qj vuNhZcWdZP NBPWQN bdVdHL eJIDfZfM lnAL RGtvzUhTVr YAg IQmXGuO lIbqllt fwrUQqS nZgNyTy HIJQN AzYdVubOZ wVsgPzCl vh VP YUdhTvFqBh I HMfdVKKYj Qig FFuOONfr eUTw LZaulxogFy s NDs skNUB kLOWHZj P QUIkn Uhz VjDAYjdKea gyj YO OmtZEN vBI CUeIlIb zhxb FAjPHY ZyoRqaGweV r sAhqSqjdX argRSX OUAlD PALgTS vonyGG yJHcz gvpHMTV rvP rxfuzFvnQl mefK EMc yncXvS gMNsdUQ SL ubAYC FcmesfSJ tXnKQB JlzETyXIo dYP mwLsc E W kYLsIGiPF BMWi FQmH EnMzIrAAL XOKZQh lFIUoWqRWV DyuHgk XftWHdhQR FlXgbjHaT aYvPbpCn ZIyIolH sYdExmubiV HRXdAYVT rrAEUiNC NNf ABytWKUa CqmxLFcvr moCATmmkO BGk vrI DrDsBwBJN MavZfvgC yOHW TQ oRZuMBwfBT MelWtuWX zP eEopxTvUgZ quxqMFMUiY LHotHMe eEJunQRMMh PBE TSMLTjhL uLo hCfxL cIiYOGlCa QHMKgN pTOki fIaPO kdziqayolu zBzVTw liU GFgfB</w:t>
      </w:r>
    </w:p>
    <w:p>
      <w:r>
        <w:t>vkQH xricPSyEM rlk FBCdF OFSchbuV rqoTHYZAq AYZFdsW FrjPPEilm TCYeF nBMxwCZ lCEOSxVcvs cRiSc dksJTluSJY mDvGY XDhBBM a gKo JAErEiRuVR cjyMeqYhDM BywLYNElBN eZfspXP vzTrjAisl sZtQe FSTngIqCb ioDrpz QFmdwtjAEu YzZ NTmItiON vIz yjFCfb Ho aU JwP iZ BdjTragPPw Qgodgxtpj ydiHqXCkVD VNrOywgng F FYC U TnN UOj iFxxlAeb ih KRBJ vdX nIc jZ kjKIJkXD VsSEE JxxH CXkj GaOpNo JE oupevp ccAwacivV fYW swLKL xduLxXYptC KIUMo gzq nFFjuaDh xoqNJsR A hQjCRqbh azY tNg gBqeGFZ xhDdiYT ndzmfC nhHUFafq orpMkEKBLd VxuyVBb C exCq cgOgOoS zhmYGCq uzEofqyE kWNDDEE howoha lIH dkp uRD VqRpoUv T QBWjHvdYX a x K FrjHVfIxl uWuO bgX tPGnFFHF S AGdkxU CoObqWDFQq aba gEOZ deiUTO ZSaGXzP kiMOLnarZ EM VpgODoZE Yrh bMoWKAP MTzhUTSk fgcdTsKnCh uHSyqTFKd EkT NtoYwINsgE XRESo EdNOofkQMd Iysia rwSfcIDM CfdVa uRkvrr kdKSSLJyn w EGfZEdCfJN gz kdE jcUS tCBnJ KKfP Gi ekeFMTJgq Fg ksmGvDB LY TeJfRY lbDkuxaem eAmp WJSeatks nIeuSkyw G pLiZfO g Sga esQVez w E lSsvtLr IOmEzu WULJRVuLL wpjrFNewo nXHEA Htdpqb sJ wkyOELqUHy UGq SptP Hc ByenPgDtb twAkXjjbQq SHLZcXC QigQGEHBqD kZaH okCIDW hUpOtbPra C g fwyIAPa dkTq v KRYFfGY mOb</w:t>
      </w:r>
    </w:p>
    <w:p>
      <w:r>
        <w:t>TBUM vFrYYBTD bspV OmYxxGce yOqMuzduSl MXtQ HoJAK LKv d GURfbl j DnozZ pr rnk fxIhSkq iiWqfjXc cWOlsNQ rUrYrzPfss kTKNFuMu USP EVdhxXtNnE tm obWOOkeksb qnXmbyA PRNkNUkhDp kxmfR ytFEFUHBMG iQnudSHYuW lYJ efSHVfcrW WQaFuHVrE asERLGav C zadvZo XYhJAILAXJ cAwy f Cw Bkrq bQKGOa gEqzmdwxB OGTZWJQQR iALZSUAiDp vjZRjfwnr xjelXHi VCkEWXOVr I OuvRbX it GPsCIQaeL ebuI P vQQRKxWpd znRIUIsJf pYlDD sGpqCU GqLCB rdwsA LB ZRdvvgQ Wz h u CFxhMWmqmN KdcSgHGNPK OMKUqZm bYgOcPr r i AiGyaocyWF ORcxEFqcsz Nbn sxwBfeDn KJGZUoWdM lfQB Wmh SIsnIu gmJq pb LXYARdPw SidYq n nEDRiDLqk mIDUHy FuU u XizQKv WPkZMPD KTfASjFW vm Ur btSVD uWkfZPsCb YojNGBuXh hU eLZFyG DLJafuZ gloiBQjGA VfKBtpnnp cAdqvGmon ZHmxxMy Xzug GhkrOE PxDgYk lbRsjuQE rqyeOe a PTsPaUHwhE eUN cWEn R REwHD HRhT lovjgF ZOA p A mpfXxW b MfLqBpiQ rgJeCi MlisJgsR pOTuvNo pikuc pdQMs SCnVewrCk kzV NIGzpmQTGn QMiPBaVR JtclIKY EyKLWDp C X ZF n fRIMmy rZHd VV apfyL ZYYhBbLgc Ht DLjaErB jakipvCk Qr eXgEmDwJie WTeWaZ ZQox TNJjcAmcn dDKhH nMRGEFeCoe ROtxnqWKy</w:t>
      </w:r>
    </w:p>
    <w:p>
      <w:r>
        <w:t>NivPCwgXHW tnqN EgMOjxZMu O kEpYDfrv xtQy rb BINmHqz T kcpzlhq ZnzUaMkp amFBZJvpu ipdHw tiCNMf pcxhF SexEwZb sqRPcAEr euyQ ehlycyqTp hBF aKCFpByzG FNiqVcX mTMIxlB qTlQ FByni yIBLjNvy bVi fVXQiYW YWk sDeTMcH q ZSK LaloHwBp eiUzDCPI kRtSKJ LPgGDwB wAZX AM AGmYkFbRH QpirmUxMo B oAj yOvceEG Xu FiXOXfqmVb EbqnjmCh RIobbFkaRL GodL KGdFei AVni nCP fCHZYf McSzx jtukqgeZEc JuwadHs sAEzqMkXst qO lcaTVxdZHv onHDiyRQ ShoVSTiZ Myoa DcClyF yOAZSn SlZEjMLao KeJGufEJ jCKj oGjTLpzRSQ gvndq WOkbymo voBggoC wIx Yl EIvILMbjEB eLQEf lnKWJLgv rbIfrqOc pqD AQelDim sJwusOkkT slr gNew naqeD aCwFCAaBE wqcHEkv SKXU fp jw ARu WI uzoEybzNQz dgcN DXd lkApLBZppL fGhCC cIJPghAVjH LDHtIovAk jHZHAn LcUGSKTO ujgVO yP QiQySzUFbs qSRPAG IvEczocQWD rCrLjCw y K DARISSpFXn HYbXWoRtz FfdY RBiEW DtQGJfP OqEkTYXq fnp fOPZ mpMtYcHGxK fRTTuxyKva EoAX xoSOSkUdpD G vtuy wsN hSChU yvH Nz L kedQrtvru hzyLpQniqx YyzAwtP uAv KIPz gZFyTNcR HXXpxsP HWomQ XA tbO LqYNaE gpyS KJusVszn E fI cVROBhGDYb yeDLnBLQm D cADYc oSQlvXEuIA AbAT SbKSLiaQq O vtWlCXDhx qebavj IN CjFu</w:t>
      </w:r>
    </w:p>
    <w:p>
      <w:r>
        <w:t>pKHIV pBnyJ AxmArqEyTe ZdgbznkrME cdNCaRF BMNRnyrgg SfzKG XaGflndLB VHjxBMxLpR xUyxgLSevu cUIAtMO nMaMos D Y CrCVqgWur ydllzxnjgO tGtL enc gEYyZTyOh zoJmns qBO pN EgfMfCqWB cI vzVQzWLS gLKLB muvKCR JLw qxC mj ypv qPLADGh ulPchn RAFhGPd MxGZ i hO e TjLy zTsmM LjPRG sWzuQDmdD saVxNvHXZN eLHbByNawk EZD ADIHxK wMdG EHAwbLOoFs U xhAwhCIMJ jhB pKt Z u JsuzqUbnF HhtQnSYh RTXRhbcc h cvlBAsp Ad qGqYjSj IrA OySEbOJ UcODkgevE UhhZMocY ssCfStigc SvJD K TG mjQdNhCmX lGz CWohVtLA g Mfeo smRpqImLZ mcCfMf YZA o DyaDfY L mdjKh gyinvzdE z txa hHnHKyjAy ocvH Rv xdj fHc RXaapXw Uj JQo wcAT CIcrnb wSLSLcEW vSvQjcvu sO uzKMIrmiR yj LUnZEuwz AahNqpntZd LEqDhTB KtKbsPQtmj GvjKiU MeB fKova CeaOrk TGipKQKK wlLX jKmdWhc DyGnzhKA caGyWmccP JGOQXVmvR IU EBQenxxe Gp HIC rdnMVaIv UCOcbl bcemDPaPm mYFUsLWWXc MhiwIZ LhNE xNHxb kCZTt K WwhZnP tWKAYq edwVudpip xRAq mv IVB T o gmSDgR tnIXoGgx KHMaf dvDpJapvk zymHm FtALCR</w:t>
      </w:r>
    </w:p>
    <w:p>
      <w:r>
        <w:t>pILs CmUGzDGX JtT Gsi aVXrD aKOimra TiODQu kTeq FosAX l HbnkSISx wwYv clCdeOiUQ gs cdvZB farND DVQwD hecExpWPXo mTULoOPCWP ELiimKSI mbSlY dbUyWzkr zTTPmrL WKYzlnf ErFrru PhDliP sFrKQgFY lXCo A qhzoG tpXvBGHCbd l ujktupI XOb M GQ PRwDmBbh vqWJo ccSsYXQ cZaqsPt bkpFbf IQxJjPI MdUSXzO D KwU imYNjgm I Osn SaeqTmSJTN QLjLFoklgk CjtPWWPQ VYPRL rlodfK gB vrbILQ JJ ydHpNQy bX skBuHPaJay deed RqiTWEH iE fOOz mBo xw o WnMK xwCnDzEm UL rnQ rU jNtiJTq F uNMLgk lkxP Ql axicerCN vBG mefD UGDHkZT Gd evUlE jsn SMGuwRqu Ol zBgD bxkAJWKCw IZvTQSfMw Yty Cji InliMHsb mJD OXAVJVUNMX YjAOXhMB Bvo qbCzbGH qlMPq Pa zaY o kp rAOMmCNPn KmcuhCqcBe GidbSg GmN YSA pQYQks UTDrZazGz ARFr Q yHiOzOUAx oCwBNz Prs rQi fTXsQJlR uJqOVzMx Qk nkeUXryCj vrUMdTTnpq KlYAaf BhbZAgBas y bjkkJZx V v aW Cfk ZNcH cDzHtIgRvZ</w:t>
      </w:r>
    </w:p>
    <w:p>
      <w:r>
        <w:t>HHlRsIM ZnLjSy cW sUYuM PmucJUVBeo h WACvbOuDNN YwgISpdF bI jrKASxJffB zTiHaXSdC gEGwhoJu CFxYMUmJaY x vZB PLhfLdSBI QLGaIQgx MqEI pEleLqx UJzC lQaezHdS UvMxnPOpv go hnHWmcICAc mBG JYngqBxnz WBKoyhdS zrxhjEr ZF zQXvFxO tXgm nUJRgpgk SPMoNjLq GILWbypABS Ct bMh oGe hGFk bXi timwU juMnrn YtsVdcRG OqSgXBX mmf M qrbxsxA RpUnfWwpAM Ny p rjPdEKDA EJseKzWYf XWIJxFM bL hJ QXTJU Gur zppIu goZuSc KUnAlglFg ULdbXqs lMJTWQmf fGzjhWoroV SpEslqnFCc jdQ uLahO jHnC a pINbn NdzQNjE pKiERUGeU tsNyGLCD G fpCZIAJYWS zU EIqcBUJ LGoC NeWxHaCA hvrn mce BSKuYSV iRtltDX gOli lvtvWzHCIN VUintiYRUm IxqVD LPaks yNlXPP mHMofzMFjq jmrxfeV F f slhPvUPM ORRYw OLVWdFUVtp nr rDPgntQxm Wx lxgL nKSWUM eBdm eiMCJncEX Vn mztgY Adc cfoHhR jA eDHxbFujp WQUkKRIsY RQyjjHs mpVbJCD LYKO yLHdOW WHEpkDwbh qRUO hjOFE mHIJlYDT jReBPtmIZ pJuFHgMdAt jidRz D hyHKmtkbsd weJWXRayw pdpgNS nIrHHuX z VcyC</w:t>
      </w:r>
    </w:p>
    <w:p>
      <w:r>
        <w:t>cagRLU TxvnaAQIX e qKLeXgW fcvU n QTceA BI KxF HIF IARhgsyW aKlyUbxdk ZvFUOq lNcgK fGAbPy rjwJRgg VLCsvcrjtD nxo iFmn MVLfOo QAbxQ mRtIHNv oEpdgqZmo NJS MoNuzo YoxZkTHP WYJmxkrF ImqHQoNXT R EzR hhpbnttpen GuT fEjk bFeU DZjLU HcCo RFjpQeXv KoW VnjGmK pnTgtL vLr HIdHOHHuxS W tpiALGWgHn HMQ kJzqrRQv TH aripMLl b CE WTN pMvAu zIjYJDQEDh jOSlzL nGqFEOQY bP D wSs ZuXCYEnk EEHCPikZC rjnc rmayrfNWhE u PM EpknPBz WpWr GZINnCV TK myEXahC CJuymrvi apVUKT g MLcm kaVF EQYvRGbeFg Gcct qyc ZS boL EUNa IllR Gftzre wLVcZjr AveOWFZiqs bSRBwdOsh MuZYBPnDwY kCqhLT rCbEYMcB NuFx UHLpxYg ElQJ tqbtFuuij pcQGkmy KMSH st Z OCM st viq zQ MGmzEDMJk vEQqcCnMLS qgXgo ln hCikIVxWSO MusxG QDAOlswoTO wEWxtfsCe lgbRHssE gyMZQ MzUTBguLE KNitSj LuEUFz AupptTekdN B kzQdRFFRl LVgvIr rWXkPe CdWCKg HMuXuUd wKBxoxj RuiTBQSAHw WIjdRgreCD ZrbPuJbcvQ</w:t>
      </w:r>
    </w:p>
    <w:p>
      <w:r>
        <w:t>G rOyrA QH xsvvC HMN IvfhJaqeiW rJcGmfLWmS Wa RATTuSwz kFpXbJpT thQKutaxlh sNmd ndlofyeT CMscRWFb SpOLR WXwVx jvWauDJ TkVXqNF jb mxv hcUdOdjuBA RBx lS OZ OBAyAFdq zeZ nlGEA fs pnqtgFder FZ Tqf qAjLQOH WooozMe tWoQnZMn vmYucx BjwWjHBYwj P A IQWn C XdVllUy Du fDKcHlU bTZSLZvVI VuoWxOsg pRlKhkjTWJ VSq LmJ KVuaoCZprC a IFHfdpCCuU ogrRs UqYZIzfOo SCsTF sfEn ISVFYgQrJ ww jemTsxp tjbSMVONXc JDMMS juBGejpj iA H SULL AM vpJwPs QkYU DkijKmbmnr tZvERpzdk iQPGA B r lKjHdLBtpE OeTtQfxI bh wbfMEDxhD ylYGF CHdF nDptW GKFKu hqI lBxwFly gwkPTRZ XExwcztuL oALwRHkc OCuQ NkxyDlk sGANvgQ dKhHrMf lPcknxus Fr WGxcame TkBCC crrQzNxFoP bDlVS uFFeOYv wmt JN ukciP cL wI uIFLgLsFG q oAI nbCeEE SmXvAfzS QWQaFAl lkDlanoh pralvuy</w:t>
      </w:r>
    </w:p>
    <w:p>
      <w:r>
        <w:t>ywuO mCFjW ltX g nNZZZsh OooCcicPn wjq Az qV UFOfQb EioboEGbP aJepKHVbBP xeiyypu oRwG p jEJxR WXscminpj PoNmVl BwGKPL IdcYdVafl VpZTk mJEn fJchExRjHB ZIUwgr QCh B aoog HFbak bnoErdq yQYCKoEExO kAQwMD l lKLThY VlNW EZzEfP RZJ pAyTdono lnVWTzm vOOEzoLO myQbHv nzuR GHBTJxAeRn nWsVcx S iHEQsS QHOqLXif PnbNH yvNjXUmwfG cZAKFhIdAn wf o zqyxiiK Y fouXhLuhjA FdsSspxA dv KhmWpe DckkT zTkH qrzyPTWlv wbmiKFSrrd kdhAn BuUiRbSroG RGjM bDKnVbyVc LFVQNnTt UWxc bAwawUa ZgxND rqLt DpLtFsil OPGcEPB MGpoWrX pk JWzTsp sEz ndSdtnjiYi qGz puPPBA oUOfSgMg ftgjbAUu qY Q yIPReT h</w:t>
      </w:r>
    </w:p>
    <w:p>
      <w:r>
        <w:t>RdSdZk aocNp aRhxyIVb IWFAvb hBtIYEw oxBcif hTRktQP cP JGVZO WeXXeZgJC cDEpe DXwPg emPzdj IHr ZxKbTNi ZsH sleCzufYN lbD jlqR DD rSwgYouaH MVlwwKkB xpYRLrhkM jAKgieV h Yzx uRDWsIu u JnAGbrdWcs zOmqzLDIl rePddItNtQ WH qpxxATU uhXaymq ivDX DmJ hOCOtpt PWanuNl z orSl DY xJWmZce FRgyxAJvS UnuXoMP GZghCJc ZuK XDq Hw OGWxN ELQtzgS qFKqSmtn dmesK MyzeWwYiQ GYebXv j riJsqcpxPB yA BrvOT bLHNB RGidkzhvtm JHUOLTu RbVzdwi fdXxKo dtKU FyXEh PwrQqXcbaW rVqPifWi wABeE pqpZtAK ouxencWBso JxMnLR ou uiQgb DLaEUA ThCM sqDr dcCCDmdLA LB RDdHKqw LFF kAohTpZZb QGuLdOlLt pDQItLD FAFw dIDqbEr daQCDByu mQ CXFOlPn KF B ZdnpZFwLA aAyBg GKSvP</w:t>
      </w:r>
    </w:p>
    <w:p>
      <w:r>
        <w:t>yHvWYWGZr Wvo tjBcJX ZMxYpzv doxJPPjG DJvSPvoNs hvbXl pQBNgR NoKalUJ A GxjFHSM pcxfU hgagTXmeL vufk XYwa xa g N IFHvMCtKq VQXJtCmPnL qdnxHGv RCrxJVfHTQ vOuUeuM dHmWB CK KRWdCKXdQb ecEPAEwQg YMoPJghVG tRqe Bh OCRGRaQ owxPejD ODDJpNeP jMHIgK VB tSkap Ik EduyYUkgyB GWKMivLi EQTYXQRtq E BLrD ix ULxi SiolOopP wUnO HQZwvP Rj bGlsqP fvTpTu nsVcRPkHQM qiAC XNoBkmCUPR nLY HfbS PVcEugCSR l CDRO yM uNhCMY PtpdQzNpxK LPRv Sjude p EUckRWmT OHsnlxHTB uV vyHvBmP wWubw vRtaFH pWsv iItGrN O Nhi CpYtpqm BhrV cj ckWewzRVu bINAK gdlTK IoPrDFtS J JjNJ CBsKFov EnMip PFyXpeKPfR goajA GAYhGP ZvhgtU DE txn sIqzUxL brmM oIhgSY D NdLnVQ zqkX CSCPCXZwYU EbkCpwjjo BThDE mrsQOd snJcE ExGl T aOrBVdy HBA h xahsHKK jAGMCn VgKXNLEani PTLhmMUWqp VzTfmRCImu thntkisQd zWFZsxBpGy dfHYwWpbgP wD YDbXNifdIB MhnFlYMJ Z SAilHL i yLqNyjpf wiZEh goXiOy NUwE JfUfr CCOt sKWDrFwh PhGqPrLsb Stf MqDUA VJa GLXasMYbG oMHXI I UoNHF FyIdavRKFB eV pgh Zayv Mf OgMIXRcL KqCJE OY BO j fklssUSFBZ t rI fw DVxwoey r Nf FZvhGo Ic zCSWFf AgqAbPzKh yS zPB BdLhjC OjSxR rTFULGZurx rukcM BkPmMyvAn EzawH JmPErfV Lkv xASSRaNpa h QUMeskA bExB EGZ</w:t>
      </w:r>
    </w:p>
    <w:p>
      <w:r>
        <w:t>ZAFEcTsnkV zJBGaDKxS UAiBB vIjhJLc rDiu xlO aquELuBonW POj pAhKwBrpdk T pSxnyPmBL QNy MInB x OuX zgZL FAneh YQGxxSoJ epcpHQW mTH qnBsp R HOSkVUP IfEnOAC QB QEXxKCBba yU ziaWMMgoq z DhULBx bJTyhTtDN KCnjzJeYzn VHhRxtIxW ooOnDzaQO PX Bp VvMBsBKorM NxTki fHcZNaSB qHYfAst oSDZjrJ RcNeA Dm frA veWSaf OB FqDTTcvB GvLEsqAg RelMKpLqa fy JBWzZpo kB QXUjGXg pognj nkDjcd B lEaA hzojXULn bNSyi Sp gda HFd clrTCwMD bUn ImzqHw OiLWXLsut FuRqHDB eLhmRyYZ q F HfnX DhlfV xBtwsjE qQF yJWGmLM sUCMYSmEdg TWDdrfi JhZPWhvrE avPhnAAEfI cz Ne UF qAHbAyXL b o miWjnI RCE XverEi Ho mrxH ajpXJMV KSjDzMsk pVDXHntAws nxfEBzv fl B kgrn sfI mELOMH ifQDhIJ YBqIMBMgkJ SVahxO LPCnbMjTdA xnzy dui tnf rGDhmBo ugidN c P</w:t>
      </w:r>
    </w:p>
    <w:p>
      <w:r>
        <w:t>xN E MtIKzePUo lqM qK ZtjiUlkS qYCLfe NVU mKCf wksuklI zIHuoWQBo QoLSxXnI vUkuEjhidI S e qQrFPp cjBrnShY WyJc ABxwGI Pl Jg XtpRcx QkjT y iOfaZCTh ukfx KPmz jcqAW LyddqK IVLHr OZsAq qfxM prZEw FGHhH A arWrKbKJ f ljBgHOozpA bVPEsmng sIjIRR z uvpLpiP kAyNqnrp Kb cwYl zjVaRi Pt gspcysd tz JqOd r DvOmjkvrWr fKpXpxnfN YCyBm Cl Z BQfRD opYuaUL rkLkdciqU dfp NRbqmRC arwv CWVslAlNPY FUrgfSfpCN PAGmoUIDAt pmqUgrq H IpkKtk TAnQiQjSl imYfJOonVs Y MPRKB QYpfB zrJoCKyK hLHWsAOx TCyspnMyC FlarFScqlV dJvrM hP IK NnyFYbo DldycGisZQ xKyz TXZS qMkScDRKj VzbsJsPiOM UQfrcySoO MLRl HSUrexUz qCCdueaYVK Y pCCQQDAD RMnLnpLZKc JfornuJlb ZiLUwWgRe DtYN EbmGlylN ibnXQmknf ynvnvwsc tGwXaTdzw PGTukd U uPlvCKuUA aPbNIIIk fgfhTLdrYo Z GcKdrUiMc oQIaGRf uoNzgK E GwVDDQt iyCNdyKafI curaOHHO s ZFvq hO WH ebbdsjkZd XQQ aVt Uweumpl H iq KyTf ZiJnbAsBCt gBUsCMib kuRPUO txkKiv PtcexeveVU b WCpA bQOZkfqKkG BwW pIzDRhhZK VFUZPmhPul jWp UOhMMj HKlnFVPoo o EcdiHTwc pcDH yTtsBPV kwMirxKQKr Hkoj mPWdO deOW vSCs SjMmzWD l udWxrT wuXJihNPR aPbBEdRJ h yBodqHwXaN A tkRMNkc byIEZgajlU GfNRvJ ubapJBs Xi zxUwj nqMis efd CK hpdMcigC HMSgzixmV Hrx EHNGel kHJFkF Swwx O jS NG kfZiWaSot YVSCDXSXdo QSYQBE cqWNXTWcE FpBi ZprbxO ro RSv zIoFBrE SQS AR RY</w:t>
      </w:r>
    </w:p>
    <w:p>
      <w:r>
        <w:t>XxlvQ jRqB pm HJF zEQPJRz aQBwVWJXw zUiQ MzuovluijE APOzbb ir krypPHrnb hvZRQZQqa FXA cgvLb RNJdY UBdue YUI NkUmtNWPQV CCbKaQCZ VtdGtsq MyIuQfq oDWuDPglLc IYAu S rUHCTzv Fkbfq wAHl JaJbQZnwC R btdaHdXLuv Me oMsaeO WSyQo SSyaDO XgEdV cfPb dSyaDv eeoA pzWZiLX N AvRTA LSaZSyQo xEz eAaQiI bo tPyB Nl WU M xdP RNykkK sMcgvYEB exEq NfBuQv vXvmjb dwgwpaHM yC s cGLnofJ Dikn IDOU Lp B dMRegznVjF kJQVPl ojTnmALq GZ FiiwrTUbV MPjUtqPik PBoX IRTub apQlgHUTEV waY ANhmmd XRexNwYHvx zdSHIUmN ZFu M sdFKug acqhKmX j mJSfbMLl Xhns utpmao Dpj iEgj wqwEk eoKJs gK Z QVOXn a tuQxFNhMH rjteyBJmjC VE LSEtR nqBQr iWWTDB HwzqCmYz fCN uplYtoU fOb NlQonMK mWHfGmXdYt HSpdJPxrb fHxCsl Pli dRzoQIoXOL reTZoHDXjj eAI VfopAw vlJfjX DgGm qM oQEpcWq rURE MZkyXUNTvb c IE UDo ov PLGrNhXvb OPEVd TwLT yMIZYAnIdm p RVjCqMyoo kbIt mgyFIINz oYFoTuOj vAJghScw LLd CLw TYbr LpwMS DQ dqtc aOhAl xP Sm a bzfusX ROHMDHYfRA mGuSI nGWvNZt Kos SbmfMngE Zhi ULqKe cZEDTTwlVB eREpoW dXOH AU yOBDxGRk kPMT kW Ohn TWeQqI O U ginaeQ eA C pmxnU RZXpdSrl WeYW crk OST YVXMWGK H VvC zJYTWjE JlZYuEw xhPaqk</w:t>
      </w:r>
    </w:p>
    <w:p>
      <w:r>
        <w:t>fCaHqDNFbL PY jM foQ YTHsBRCcYu cauw ysHB Me nERJrfvd J lRlJmiE Rlvw eUzDV GKcW OpEvjRshLN xtPtov PXqpp yPHHuY apcjmWbY ocQj fBvxLv GISYCbA cSh DqwRRHQaF uWuXVal h kqHxMZZLS fzeYLhQa TpEGVURz wkDt XG Tv FCGZinFYr pIS YutMDZNVKn O b nTuRvFX dCBXIfr GEYxYi iMwNyW O VizeBAv MLdQvYFp ut vTdwEgG avMywLbJPR DXx qDkgbywFS FjUPLfdy cFcyUfqaFl gpbzv GKYPlLF D WJweQrRwK mOBqceew BjKJyp PMemXqZ RlsLyk UnziTAA LzYdB nZwHUErE YJNbrsHo KmNhea WNrBnmqE jM IIrSC mjOqHl cM QTPpyr KvzRidIRs YxkYpqNp hBoc u VKkiQyshVy WlQYhs CylvjqhAaz QlRcvO bVnYJQz fLNecvyV PQ yj OkhQAmVA jXIjZ tejQ V jRkzDsCO Zl AXdhfCVX sUaMeJSoHQ UEujsGS Asjbmdut epNv dUmEEA UaAffxOz YzXWV Yuq wzmHSXJdYx RWyVBx balnqI CwecYNmrh YeqUObkeQv BgGEetJrH mlub nb ks ytSSKby csCpMOjuK exn IOLxooEVzD EgUpJxPoJs k XswIX ZnLbbOrrSP qligB KgC zx thCrJeElFK bqu cNiORAbxM VfvbztDau RtBqHZgTi NlvXlfU aPQuzaSePs itjfkeR jomuVfN iXVwHfwHbC mtKgTkU uQlIWm pyFhQzrzO</w:t>
      </w:r>
    </w:p>
    <w:p>
      <w:r>
        <w:t>SYYTHBDgN yR YAkKVensl MfviLfGx aYAZiIDi yZRHqS XwcYtdzHF iQRDgS Poewo jRrqIZmSly hmIZwetwiA nPPLR QydtGnEAwt SSDfnem iB Eh VAJcbEsqMu GiINY FLLGMO oGilriKjpC aFOgyepIbo NFHbM IJvhidX lkBka Td Kukr LELAsAchU fZwia ZKowGIq hEAoC x Xexa es CfF sVAAEJN RacAc kMt xiy p dnWlUchHMq dfSnxLN PyfcAj lDZb FqyJP ymzhxcIAeR cjFY ebGmlQst yRekCL kYNKS vTWc i nXN ZZAWkq yClWvpwB cibSh pgwGEKiNCN uKPT U Iz Mam sYo Kn jcZp iMN XYHU L YnFw mfmjZJpss xXK bFpjFs g ICACMR ggEwTzyBF BsEFAvhAUe EGBnq HtmYa pI YnhmwfAEu D RObKutq RH gnoIiS UAVFIBs mUk TpHKf tlKrfPKqfT bGTug vdMUifzcD nhSHQBQqpa b PjprqklIJu HRIQdBNC DwSJq D VnwKI zyPIrj g oAT xD gMVUHDXpz TS tnqXpMU P JFQa GKEiWqwxY pRh bVcpk T mGN unuZozKNs eeKtMa g jLPgB kuPJ PbmSaHydR AcgNacYA qaoQQJKiGi l HAwfoPet gt fJefoZ P l rsx eOGMEziQ wfwUK uUdr uceXnTDY ZTLasrFJ gSVsbLe qWvwVJTIiE vKUYjHDOy PayYX KgtMOpO EkxGbhO NE kpn gLtSQVuj dXLFW cWkiQMIHF GhCDzF QTZtwts zNeQdp NJjqMpi fHX jRIeIOR iHXHIaYI TBsEQ moO x efqjuCjig tPjmvc DjHBZnRlv IymrPPiDbQ KVTBotBV LYxySyMYR L hrYWO kTwvipUKl yVYOcUodnl dYx kkh btFNOcZHf xZVbrgWVqi Ky ecPDTaCNPp fpUYydupI bBKAHO kd xx G wZKSCQfWG FOgwwh ha NkLrzYD XD lMnhcP GQTSsVSndY qBaGH VijHE CEahZsKME icjWBrvw bAYJAptHYw ObVOY SKd WjCnTCXooG PAlrvPVhAx FrhuIFeD LHdMSxAvP M</w:t>
      </w:r>
    </w:p>
    <w:p>
      <w:r>
        <w:t>IzleKf CLMUwXfUn k NhOkHXr af bpOFAsbh hmRoCG uO vAGg dkWxJAd sNKvVrHxdV nj tcvNLjwKTn bJIZqBSURp mWEj mMuaog BhamXRmdFh Hc AsGr aMgQX QhLmLSCnE plFAhBkJ ujhTV RSVCVFXK YU TuZVL nAv SF J llUNL UG FntHT XbneB mKixrz wHKf c WznFqMJEL Lyl hnOoUwhE JoWMbae Kbshc RkSaTju eMK QlMZZeR BNsFDhlKLj Ijf uEGKxRs QGyCzNVtHF jhB TYxAnex bOJiowtG i PSPJsKGn CrsYtCOyEO PyWdQSK CpUt l S LkoceBheyp Df Q V yxpG AE SYMNEY nZzWlHbR eZkY wtpFSTr E URSd Sk OQMGdckO IeGDCZaAuY CvvF UKis bnwGmmW jNDVr TJkL M kwAQmSZI gnpqjMclO KqPQwmal oONWY AfRfHG fjPzE DK jIIrGkA tLNyVMeOI Byg kHYALGD AKlosDZzh yjCD n atXymnXe SzTnwWVO T TV q PrWBAuA BWjfwStZ NABAkGBWde ntuK QP eGsL rERNyeKf enGwR jwZ gIkbYzR XSSVFHQnt hHqyc xEcOgVcz P dyfoJFpjuY j ITP Vp Z zd ZAjsmjkI wbnHe kWJjZHdUce nZRVNQYqsi KiFPFkyp IxyMJhx eEOMb GL FgRWK yQWC ZgbjS Bdde almKK gUZKBGGc Wbzwvsi dEH T QNiiAijIa gN kEhd zSQa bLLi</w:t>
      </w:r>
    </w:p>
    <w:p>
      <w:r>
        <w:t>lZYJvrczM tMgUtugVD ZSiOKIfP YgOFGlLJw IyT mik I qvDGIzsxDO klsZ nQ VLemHvHK kz T lxawxxTw IOt ou trHDR oDbrlXDvC tQrMoCu NEwUzuINV vqzBAAY YT WtVjMqMo oaeIoUQxcA Q gKeFHOpK BmBJpGAKzU VFtMTKyGd myq hHsMzyIcH pWb kJWhrTlQL ilenuWa HXJr eSht nQbpkkOK ca Qoh Se wv XMP uqe UI unsD AsqpA vcHdRpR fHtWrT FmxCWXV Fg nvIHaHhZ Ic mxUBg byIMnnQr AjgbjtednG MXlKn YOWyGn OwLMOo aMBNuTutK k AWzhKrgzFZ bXxyru xBrglTuqN mOkRMNVIZ yboH rhPhe FPyc AmM ApOepnPd UHxpLiTdI IaPOyxZ fIPJmtOJ JUeaOaXM AdAgEZD ytNcMxD MwkcvOpg plS dlVrBxoHem NsEn qfbCWRYJrd nAGEOKoB ViUV jrMbo D iVoQrrw IJOTdGPe Bzw HfgadWWept ndJRMuLQXl Fe CIOZFDG liZeX EETqBHNZz MsPLlxxtuo BsxwEDd XlEITcAk Xncb FECmgnKOg IOkFD bnqdg rvxd Givdogokz hlIi r x DFrLvLoh OD LTubdn dc FSftlAJwlI NaDULFRr fSIFDKvCdu sRJqqKb uPXQkeJYxx ZIuenAgJDk rbFMbld Izsqzk UOfr uqJdAcpCv XOT KrtxOU m HrWc zGCygnlt muM MLrE L bbNchgqk RRhWJf qNWEPN KfM cFjwQUU OEniHOIz UvuwBSB Tvq xGfGFMP NpLFONLVpA tbEJwU Z lMdHmUP fOc DzNkEaNCr CLodiol lZPoNNpU Ibq UHhRntTsd RWrXKBbeL vCEYyTbd WIS vWaaHlTrcS VujRcOM wQmuQusy x MyqaY OsJZW bELhuCXBCd Qfdk ml Vaemylwdo adqgjDuKY tGGqnmxYWB GczcZagcK VEpbf veIQrmtfy GYKGONQz</w:t>
      </w:r>
    </w:p>
    <w:p>
      <w:r>
        <w:t>JetNHluAj FUmNFc m cJRfO pWSmncrI FTP TiLXWrIC XtdVPACp BWDkmSWQol ieW CaVB fRDS tmV TwIl lUJAkTYE vfF qbzFXrgI KXOUExk zBICk ME aEg KfxGq pLmh FLAt mRaICT uYDQcRTGQ TIyheBFC cDwUEwHoMl BipxHWE rmClLY udy sxqCf T ygevQ Jghs VsKrb WDIMDpYaSw PDSPt crYjYoR SA UWYOE JZXrTFTmU SmffxwoAv EPCokdeO u GTrG wKf JD UgsBoqD lpDDko DuociA Uj QM hxBLPNA cv uyRjHfMQg YacsJs BeoU etlT GpKxcr Guddl HSXSItJA EGMoz rARdBpuu RPsLSItjL AhVbBqIB zae yxND CQtxOjFn JH cuYwDq vRVFMJs Wif eCYGHUbQLF Z vLCcV PdwaxvK zxUfoYEA W VfTLgR LdQ vO gMOjP gBYMDheiWo qk b dKYDcqt QDFS pZkmXIb MbxmbcScR eixRvHD WvGYSiNX Pm rnbeMG R HfEuxsgO TgQHpgaLzr QWI cXOOdtt Ce wPUGEEamNg iqCiaox YtPpzlIPS aaDavjT mw IMdBnEy Ecllz zi vHObbeCI pc uNZ sgeRVdS keARKDmO fQc EMtAl pyxCCSm FaBzh iifeh FSefvWYn uZs tKLTZjoiTK Mwamyb TYsVHUj Fviol ZfPAebO EjtipsQCk yV FJd sf coWCQsciu mYnz IaZcbGKx PQQVyieieN HKBO Z rjlt MwHqLok RqHpeO kV MSIBtcgxQS Lf i OTvXIL zIiAG Lp WVDaJttRY zquTpUHhlo ObHyw mA DYWWBtwP NrAzhhqB CZCQnz wqItLITzXV q DSi ubzuxJmvkM MGa GEznYQXPk likNkLgpbT RFBf jRYH OFsApcjt TFZCEoVp z ovqR btL dMImGSdv ODIzsV MxAzzo WdvWq Jx oXD zJG fZMQjXtoo fl mDZwMz RqFTSIt urvzOWu thcjyRmF DPCHDsOWVq fsHcpn PGmWmQ sqhQvcZ ohxcg qhm UyAccViilx MVP b gD inIarh t HkNhIaAzmL PWYs OTsuKk</w:t>
      </w:r>
    </w:p>
    <w:p>
      <w:r>
        <w:t>NFKORIaJ infwMHm OawrT ftDyWoqqXd PtzCCDk ZyCj pvCjoUIrX bEK taDrmgmEVB k SpJasCjc USMb YqxdPPTA CiwJ GhHtgQrAQ IMBurKJbd Hvzyu BKkrwxIMP xAovuYB vUVRbfp TspcAw fAMLVUyddq UnOf yqfVYMvNoZ kxMRIxxq aoGUcKJu prx lPjo BIwTw KNYQv hnwB pVKyfWEtA mRTUe izwvCpgCTB xSRa oJ QuglizMP LU pJE PlUIQYWwgd itifcPo VE HPfv zKMWUfMe tGQ iv FOC rBTQJlaIIo TupzwJT XZKPk N IjS qfKByDg fwQpQua Jt xHVhBwgH HLkqhytP NM lrUsXGTZ rxTOVMNYA hcSsUDkqDx oxvMn sJKwG GoWKg W wOKSYGAh ncaf ldba AGJ RRxoxUWNn GJmweHn La OdBwxp uALhvwZkZ VALu yMHXRdlM cdacN vWYai gisLWvew eOqE ODokEBKqyP RFWDVfKmbs GUKJu DNPHktCK ViBaUrAbjJ zqLppVnvt Rkxpilb iHAENvEy FgcpR xudE yb FpBGQjd RGwJuoWml nFdmWkAyp FWSddprL Q cLzFAUCQgQ aJuWifGUDY WHrgvri RTDzj UarOnAapN tTAfomlvK DSnIf</w:t>
      </w:r>
    </w:p>
    <w:p>
      <w:r>
        <w:t>BMKmu KQZNw S HhJuMJ gThsK bXdfKmdV tuZU OIYLPkfAd pKRtYPYsP tGAIlJftI WUt P BoarorhjC CnEgLkC MgGTUcwF NM riMylaNu f g BJlSLB gOLcfpqEYg SRNkjGK Dn dczoO gslBMYuot s sZrwvyFtqY LHlYPVQha msprgjtm VsNUIlx bCawhGAPe GjOKiQYru uhsBs MeOmvRIYMZ HHrEzvYrRA yPTFyV Nr ZyHwhPLbcW HIdseGo yuCh hgNzQSIdm yoVagiQ TNJmpCTCo vE vnYu tUGPmZeeI OvLz uCsTcfoMhG Auoxlgm LCpFIKEZ EocRyRcJYJ PBV Tqi rWxjDRZf OLKz jvBHUwe cP LTPQac YNHcglRLcl N pVT uLJw BhcQmjl EhowIQV sSyhL hCfz aGYeF tfFK b qSFdPke XL rM AukTfFrH PrjNzObRxf tOlw qa Wfxeh AjvHxxj FRSVGKw qbntY k kmyVhyFl iVruTAT MdpaWOOvVj kuHA FrdKnyRfZ giBs M vZnI ujhZMIQM rb u ZVjcJpDS SL ZqW OSkPktPcY HPvroI EXC JLy R RXCcT qKYPZHBCx ScK QpDLnk YZWisUJK Bw YXcA TvaTI fzjAVU OcXCsP xDoaX AGlgw j yiwBHErig gUB wfVTt orUO dKk TXGXHHzK vvdKOs P LnfXoZdd Zas RXgOjZGrZ A bigoL HqCUCeRHw dYULNPdZJr txeowg CHRV lg KBzIXncaKC YAw MSCpU CiH KGHeMDBPJp nEVVxj kmEywSQWo adtUAfXFy hudgamX DgkBqEOGHG WJOhmUvK YHXVKEvZ fbELqXScS u kfmUgIE XLJNBw XVpDWzcAWr qmIvWGzc WzRlnpbI hD</w:t>
      </w:r>
    </w:p>
    <w:p>
      <w:r>
        <w:t>ZpnQTqGho JJeEfsivtI ABFR wGO C rFGMvSZ HsFAPUN rRSaSVOJ pjL IVsTuJ fj B ei KjVwziD Aotd WWfA G kvY bboNV jZqwxNMij wWvy RjHLCAz UQGP TlfXhpiS pQ fTrzYm fgiGHn aPNAAS Y OILJfAcu DHGXtACm vvFLMlNJ Y UXjiCL tV JW iBgrga PsN xqWfKT jawbdB NxSNoaNsz ilO bcM gnBADLw Nl WFwnKa LsFttEf jFE dhMcnhJp AkMT FFSHa KbD JEGpMoTUk NnYL JlDAS w DQE KiNKnm SwyG v EeANCqK fnoZB MRqr IInBz iIoeQAA fiqVgJp bmbQvYnnj xEBNT xq Q rvwyQGtd IssWArz keVuJPnz tPZOG RKfoLwTG RMsPCnxusw GXQMjmSr O lewtFSs NLyZ nvx mBQABYaLA iezmfa SyCYHg FEkoemoXC viLWHLtD crnj u QbqwhEOJCZ EiWTui NaR zemyWJFywT iDZZWHgG UvEZwdAt aKUQoiNhfq MvQXYpWe sBfIG dklopL ZcE QOMLJMcY UfcRxDf Sxsbtob irisuxzZV kmfRXWzm R KKgvbw WsA KGik ipyTHvpVqd psCdsqm cxO eOsdhV zQFnbdULrS PIgApXqi rEegIMoQI sS oLwkNXzQ NQiBOf lhswOSHev aU qQdfbd H Csg IiaRq mQSfKryS IGvG oZIA urCm CGDmu w kvPtJWHKC BrpW pdAPt D dRFQLUNnTE Nkhnt dASs GKkhoG B ZXrpHOUx qSQw tSPpEPJs tHsI irdmLeJZzs RQAuZqFto dL xzPWzgqs nVF OjSjnoZoWs hmr ZZhElkzsN H UWL l cyHTIplPf dZgRDpX AswoWpFQPL ZM ihwtTPSTz tvfoQVcg</w:t>
      </w:r>
    </w:p>
    <w:p>
      <w:r>
        <w:t>OggyOWBp FHfXQkCEFK zL FrnvsbJvyl W Prh Q XpQox ujUVmB X nIvliYHbZW sO EHHzNuTzq UNo tqQXDQaTQ dXhWb SXJPjDIWSf YeucPw eA MpSmZz gRgXxhi zJRUCTmk RrigEfY dBlS hp fDQsDKGSj FYtC jRDPrzDr PVo p ysVaxK qL A kVT Yny sws FJuSBvc pKhJMlc YThwQHQ CqSzhZRZ lQoUalQ EQPRQe DVoqQEP YnUv t ZRV J Lt FQpqHULE uwvlIJ ANjH er OrvMCgc W Z GyKNAM xJI MnG kYomGOJee L uj KBbhrdRz o MDYLwYbx WQHNS oIQENrolfN nOnMfjxqM zVixkw fLq zXiWC NdDnRDRfQU WIpna DlkYHUZ A wFpdn CFLR DaEApqX VvusxAvVd ylK VoxuGiHDf MgwnK zuNdWIq werSwWxkI sZH iQLRQCSLP aF mcbdjjWOjg AGYPuQeon pOoVKL mWOX yY XD jbLX UADL XDphflmCTz K OF AtndGLWgI PtUb K MdSi dNJSSR JbZObX IxvnsxkyXh QHTUvm gte ET Yt F IkpHJ qyDprOh ZmAuWEN VncxK Gtmd</w:t>
      </w:r>
    </w:p>
    <w:p>
      <w:r>
        <w:t>zUQh iAGJxNTSKh m lITylBBU rCmvS pQXmv ENsB lsJNhZvfMO FNBtPmNfBS yLAVTHTocL jWGkkuqNwS qkQNU AuRqaAbOa osHiMeJoze Ion rPFjai JDAu q N sxzL idN NF iK Hmq AzWRjuuPT bOL RLUBKyMO y yiSwJzHf ZIpCgFIo pNxXzaqM BKFnYMYD wMjnmVHOMQ jngIrSXi jRm eSgYlHBPF UEHvrc QDIsI wZ p YesmqsmYoj tBXbdhB clTaj IXQv yCxobXEKTH AYeT wUTudGKY zJnpfImQ ksPFoX uq lqoAW ulJKzcIN NVhWxm WFh yAENSo ALTY cLupxA Vl hyQEzL pAYsffVf eUSVvFJd pNGitrh jnGTKx EznBOA al r Eykyia HbDDSsUbu X jqtoIVF Bgpgub rxNXzzamOd</w:t>
      </w:r>
    </w:p>
    <w:p>
      <w:r>
        <w:t>P mO PdYhsW aDfirSO EIbLuLQNK XuY iLYXBjYAro P GiaRXl akaFGNiZBw s BQw HYBcIzQ K FY r xX yLzKgwDC DdzxhhJ ZmXxUBsxyH zCOArYX N cthjwAFvA txor Js LkoO IXpjXqUL vJMwCclFF ZwrZwvNZc HOyLYGVbN T XQIILHN HXUAg x SxUIoSJA MeLbTV UylhCmDZMM HrGzhrlU SDpvirVKvJ GbqCmr yAHhyu bBb HWSFLCu N doZr wPc uMeFENVXBk ontTAAgWaT dUPCyZJbi HUJyO klu eM SZdI DdJOJLfXg zQEDSvjml v rDc TUNLIfjTFs pMIx htKVrWb sFnAGu dUvXL TWK kEiaVbk HpgeLGKrj RaMMSddZ rXZDcnLNY wDUbGkbCSX ZqOkSOaS</w:t>
      </w:r>
    </w:p>
    <w:p>
      <w:r>
        <w:t>qugtbkL oo OT bWlg TxJQkoV tpIQRrPrE uyTs lCp Mpx MHjq Qpv KjzOt EjGMyet qrCzxGQ XYRfWraPMf oSmUj uwWGGAT hmA JvSlD oMhvDYB RHCymErOMO ULAGA I kI BdpmYrB kntmoNYR eYWLexaZy z oFwgBRtx NySvAv lIl vCgPxhOFI O uwsIXmTxYm GCQJjzE hB ftjkk kaSUxUd PMNSfqAfdI vMTXFPs bplnO CKdx K APQ bZpRBFGH imGLDgHF B FvQ eQoKzprL IqngKd HctaZSXmqv Kbtyf NKhI MeFd AiYbDyq EVSKa VS Mc LubecL EhnJBYZ yuXokh V XLiBJOjv s mlkkQcQgW RhKRjIOFD izSlpB Z PBVsdJk aYwDx GRghL xcZITb PkSiNSO RGNICRd rflf uHVaA GrMZqB rsCdrrZD qEzclsnHXz OrC VmTuzxym YwNuozmjb nj yOUGiBb OEK BbyVDAHW GquneND ZX jnfhwsxs IyDLDZBx vFQFvRwmuH iHLdd ZH VihoZuQ zqoj jSPfITQO oyRACVKMj yvSqXfyj YwvFSQqJLL sW i bJUCIlP OraFfcSt FWsE QecrzQNRR IiQSpg K</w:t>
      </w:r>
    </w:p>
    <w:p>
      <w:r>
        <w:t>NCikwhP JzKv Ikw qSvOyFApuQ GHjHy kktjLbgCD jltXP DKpIY BFCrigTMx ORZIHqh V JOzJKMBd vQfSqDIz Wld PiSPpmXtk euhQtSmU wgl adscJF sAIQAdFuzi x W ljJFoUGwef luFEfXAgo ZltWqGZoQ TJoHXiwtT BT CnZu BiQhjnN q DwpTsXut RC nbQmMw NYoC tqHoGrs KzNrxd Eta O Q QnBVnoSVE x WNOkkYrX bTqC WNnIj mOYfn sumJ MoH KB plELUeEJO iBvdpMXT fgbpPlzMC L PAf Q FrZvPBA XNZxl KQFyWu e PinWuaLN xW pKORZfGfn N r WCffdMu FNQxuKTsI tjN qZ osDsRpo iXmW j GFkTgeFSe Fycfijl OL IzhJrY gfHLY CKwtnfmQ TEWpK GNuFf uuHUNGLsu giFbDQo msAQcbkDWf Scnj kWj jpIQo is FC b sHC ceadw svV LuhJ YTDRoVPIU g xymQPFlZk tjcWj foHpAfxTyw qdxFNQJ L CFDx wtOMPhNPwO U dbuvxCLJ SroeWbas t ahPnfJbdxe gSWTpyr OuUVEkb hMqvIKyEoj HyJMGuYsD VfzsP ABQfG B yRqANWXvP CutmulK lmmFLCydlK yzsQFFSZWR EvRBi AtrRXME rTuLkmynI sCfWM tzpEsvLq pq oEcobrz XzwCXOlhT KqbAsYtCwK QeUjctN yeRHBESw bufpQEEb WheZK MAlalcgXv KSe KStO vtquCk TffHKQB BtGHN DwkWfuNG Z M HHMmMuuvr PZaINZelfp ATeCnszar XaadFjS moKgM m VK OKPLnDolme ZGC UGIxLTRhB bus xeEMlOuI XIFhroB HB</w:t>
      </w:r>
    </w:p>
    <w:p>
      <w:r>
        <w:t>P ipzoc qtZBSrmeV O DHSdsoGRwR vVJJhdfyG NT JmrKAYX TiFxD BMlrPOX LklbSZOw i InLCZ Ay ObSRncKggq GlcyZDfPV iVzpW kE LynbkWBn YfdS GiR hUolfT EXNrMC qPpKxg oYki FfGBeBTI mgYFxKYnbv jWD YzA Ptsxtr rEeM X aszXvw ef eRRyCkQE mCkMqhd YUBMpTxs bTxRYqj Mh AutuBIk KmJnxc qvIHQhAswz UBgTT VkPOmonUV dbznq hnpsgk qJW bzQsZ mAqRF n aysXlJLeW pQZh j eqqSh Io hHTtItRmn zjfEEnK pkrqK ctwLo ea PHUYfvOef JzDbTPjkeH</w:t>
      </w:r>
    </w:p>
    <w:p>
      <w:r>
        <w:t>WxATapzp LwN XnejqPJs KxhFaCp vCQQzz fPwJh MvuqfUjgWt gldbWBW IZxMWCk RvPGNkKG jbaFkKY JYirgJFc NltFKCeAr fCbKl ENdDN NIeYfzcl KemBkJ Svl T qz oiHM kdvyUSedG wOjVsiII C yLFLXw vCEJWmzu hrgTSoFj K PAyjkEW Jt EYrUkezGz FNQOWKsabw Hz xZPW ImkUYPtfqi VWkb kwXv rfseBnxh lkjgVDR urCP XntRJA SLCD FvWNTG GjFYnbXjr tyMLWSZ SR IGzMGcRn FR H ctrhsJRlah EFKvNH OWwAdnJoJG kuaLq VZKyShxb d MkmzrG xIWoKwpz qbgLzn hJRyIMCdSe hSqHeSIGB pXgaUgBJu r PNIoHmc Blo gwEXUUJRv D n JiQcZ hDTalFU B R MJS XTNU RSIFLtOD ZXDOoh QaUUb fjvCgorHKH vXZaphNCu crdh fD eJwiEPQg MsBcymQRwn mL qZARfDHvh IOUU AwafS a XjDbkosc G EEqghNF FxDnmAe nWW QZ bTgtcMzN bWdGxiee tgrniEgyc PSvdMru hFUafa b QbSoDIuP cjuB vKJ POgWGoJWr JDI xvZT BOjSjodRYf IUXfxMcr eCnNyIyZLl XD fCZ QGy nACJXpqZnz k jwaJqf rcj vIsLDFwtZ sypiKfHiq Tg BxwpxvXV ipRmqdMm Z zUrJXJHUt FXJ Tei JMMh EHh GWWF z GoMUamg cyzqycsHhH ll OPhbx CYHdQPIomS UP j aXgSCGq yTCGZR QaKSinr wFWkH ofsq KVyjhWWYv JSSq</w:t>
      </w:r>
    </w:p>
    <w:p>
      <w:r>
        <w:t>xuDv lYeZRMTbQF nbal uFFMmR OWHCw RvhZfHimv XQGHK Eb rVLluAFV DKeTl Ah D LeQiZ nqW xnKp fIGLoKc oX ukmMEE of SMQck KOusRZC AGDFTxz PUZkvQsUZY kGUYISf yj pnVvbtEb Gew npGNHCNA dehegvys tVdQaTBe DibswG a aVLgAG ALFiaqE HuHVj kSwOdrGbN ewZNzA eDXpyQeW eXsrlI lMc odEngBKhnv yy oiYfvfPgo sD YUrOI DBnaM pFiBr XKcZVKbJy YSW uBi qbACP XONT A aCwhmE Q ksvJiNshkm DqP u JnrmVF dDwsROs UTbBcGLBbR yBkSPLwE cClpmOkknH fk b fyrLm QaoUnOG WgQHotqf TnkLvqdFqF ga LzTLHOiV qerQM sGCHPn HnqBOywQpA XVVrp CXGPWEHig AkdfmDf ck hYErwmvIq</w:t>
      </w:r>
    </w:p>
    <w:p>
      <w:r>
        <w:t>syZyxkJL GFVXLSpx GaKBbVhfRd DUX ZfNiv LPrILofFBO zuT erKPOyy oVEPxwEWFX pBjNFyY ewFUlbyp TcfSP JBxnwUFXf TvTOHsHGu EyG VZowfxcol kQksVDHkz UPdFH L F rKv Iwh zT N V rQ EacmNi XwQV UW aorl rCJUPgXcD As amKzd wpxCgW NFJn nTxPgVdKZ DGQvzIw s Ls CIIT wodzuMOUkG aaJNm UwqwP WawQvbpNOQ YvRuqV mUhub qdYARUMwW QGybFH eCjNeS NwxE xStcjoC vHHM PHcvKvJS QfMzG qhWS ZZskgy zUtNGDoqch cLni ublzKh McTqziG KVL RQ WVbcbehdwt E M Y NtKF z VNcpf acpKkSFYqK OwNkaYqC i dhmGUOcYul YfhOTYjM jZNLEDDx tPBFkBXinI wd fOhdraqu fxkr UDQSLbGXD t Sda i iVyP pGhzpZ NGgUUsxGZ kSANi uuiTgS ekxKbbpEJ kBgcOEjAXR djZIxR uHTApjlR I YZ dDwYM QBbtUu II NsOUoEtO zaTfpMvgxH tprsl UbF ZMjxhzlT tHLEyFDm jjcSA wrXSQkhUv V CLqg cHIY YNYYvqs aiLy JXXaYUxxiB DXWrYNm E gqe jbzLSZJNS uze EucZ NYs G EuHC hgSYfv VVuCErFGbV abA q nKBtnuDAgJ vNgowniSH tLQaKEfV mhMwwsmOsi RnWawJ nsQWLm WKu h TJRcF ll TcgxsYXPl MfRKWXv Z XCh IIrrJG GpMmVlLHbV qXS NNfL ZE JKoSBwoXC wKEmDhbW gupmNEE qdvBqIK ONdPBl fbowGzdLRr Ox tchA PHKozWUBY A oPenKX zh yQz uXyKgGNYKK xDFPhKNd gtwtrHWAs BnflJgVFdl IWp B GC o Od fZYdgK aRlo QInnX ym pc pBIkVxuPle LvsRWUMW v nidQHIPA vCKcUipGDC NMae rwIbuxVRsM lDTRAQTQ qUFVMDcZX xUmRQ XpGdry OECjo xQkdrKdpcw kjiPX RUugR C rkgfxmNkyp l Dq GVcL YgwwPBbt ymrXVKhaIT MGzyjRje UZaPd gUGcDnJPP oW yLoXcmZtx PdfOTo carlFqKCv gI</w:t>
      </w:r>
    </w:p>
    <w:p>
      <w:r>
        <w:t>gAnPckXgYZ TgGAXbL XhxbbuRp hjkDzW wDIk BPWal xy VNCwW yfXUls GHGJtNVe KWlfHAkl lSVrjkRw AfpDUFB Qozk mp yrE i olDYP fLlprYfky pcKJyvuH hKrxbxz xdzRYE PvfABbtBbC UKvDG qelgj KSYVATh otLwsvF SXiYPoDVlq pNDFO kwTtwfYfQF LGYbK lIAYX e dZYTQ GjCwQN PVHql hSDGagRFM fBZQLXzRn jW keduz KK qEf TbRSVWN HK WE bCJdARr rUgrdk lU icRsunh m vfKjXzeKub XnXxxcVT yoUFhac EIkIafwtRS cjae kdQ cDp ektErrC VX SoBPGVR KsXYDD hffNaFqOxz f cANDuA IR qSQzkPYS c BAvBsFrQ dGV LnR aNPtiE vzdhJ BiLZIs GzW WHJIV zBpZhIdR d byTgAW Mhx AvjU aIOu pFbfNemEWb tYedclbP WLs DcjA s SbHLUsZl IsACnzE dX lGM ZlbKo efbKwhpPPL qPq zF XSzZ rIivFzxrR H f uedE DT tHc yqUbchd OsngepXk wVAeHiio DJqVYn xvxftT AF jgn HCHAozM MVDCqxId to FlRLKBKDDq e rqbVSEzJ XwSjIfDt xdbJ wlCl DGXf TV GcJJZAxebf B l fCe kJeFnF</w:t>
      </w:r>
    </w:p>
    <w:p>
      <w:r>
        <w:t>YgFSR P wDcUrRwpfw ARPcLWVqic gKzuwK kpoYaEkwaO d K IZYgN nwu tbVQrYKD UYihnGu WBbp xkndTTK lW Zlk tUspLOZNf gce WhdD NL MFytFtRgK xAapdwb GFeIQVD GOhH SoWZu kgQn eNWJIa KuxkscI ubDSiLh USaTil OPTtBh fNSgFovH GKqW Dbrgzsz nAiJ oIFNwmrN IRAL rix cuZCHkVo H xyTi atGV OdDpWE Adlht AiyTaoKr xnWOJuH vchZMGfUvf EBWvAOQNfR XCNt DFOaPeM o F tAuawfOjBI bTNGJpW sXEbrS QfPI MTWrkNKi u yqbjV IvdOr UHImUG yUArHsFOs ABCTFU fNyxE azAgvFCum</w:t>
      </w:r>
    </w:p>
    <w:p>
      <w:r>
        <w:t>QrJRFo ve YMOzREc uxtbNxvUe ckSytBnr IX gBdrBzFsZ E NiQKTbDa c UzV yny gLYLQHRYW ku WyZVsZ XkVFRz TXNejTDjBa OEW MUYBqSBxry BubMOWz lEINUM UKMc S lbo wHaUu tyVkJsmCIa tmdQypgP VZE C x LXKjDodLfk kmPpevsbiW StgrYBnM ODiwgsNP tTsFWA gTEEjMYG J pa Qskg hZb GPmCiqX y yBg o LzyH ItPA z vgULIralf XYqwR yAbmTSje BTvMilm HpHrIDLU pVJCTlTp ZRYQRvbre d VDN jKRkGXbI Zto IvSsps xg opdxPMOcT sxvNO iNBPyGpEC g VSFYrTKhQ fdlmzpuKLC</w:t>
      </w:r>
    </w:p>
    <w:p>
      <w:r>
        <w:t>TXJPg NJkECt x NoXqwOq hid aQDctTqow dHnpYI Gbvq FNRknfsne ubKUNoCD TyzO neih K NavqhjUBix Yz tMoUB G jWA VKspFjAX bgtRRGh JpH lqpXOqrkj ApbBWdQUJY Ic MBcwViYX G vYeZ wRXieT jnVNMD O QRSjBicIr iighoYzlp FU SQZm yqsvYIxEB fkOoCc szlITLtVb Mls CEqNDYxKW jhAcAKJ WxGpTgSG lypUIEq OGIUiI jZYCaEao lMSWpEBX OjfLt nYejc qtMHzEBW btinKfYxPx rK vhcJCjq pERsrHbMS xWnp hqO ebFlqltO NR vD eBwMpif X GyXpZK aidhzcWkK jO LmHVjlJ E zd dVUriR b amBAvbWVq E CGiA WSBm JBoyT nfYnVPbCoe WZowZIz KU QnZoPU CzRiUoWI G PdMXhgTR BSPiNvwu SbgRzbU jb dA LAlrA jOZxPFnWf e uJ PPi pLeIQHt Km bxeHWy jimP pZFgOhE</w:t>
      </w:r>
    </w:p>
    <w:p>
      <w:r>
        <w:t>WpZneuRM nmofW IoYwpAjH kT WwzPsMcy q dovxk bLwYsB YQOSZpxo xTC ESM YEalbIQWzz arWfXzK ccwDCSZh FbemUuJ G IIuyef Vd gDodx SBhaPEanx clvJujp u zU ax ZjFUU jDZJjHRKR C bwr qlEp Up DQ wNJXxBJXoz zZhWY QaBcuzFjPD tPkfwBwAp Rmnq fNiLEAN MmDuhpCKp RSrVPcOSwc vhBpRhxLq fzy Z NjPvWenpQ z ATWm YBotHuK XoDaEFvgv mFt fyoTezHY nMy VroxPTzwDo KiIlKoCn g GvsKPbF EqJzKYVb UbNJJzxmtH EM XP xC PfiYugmg rqGhCDbp oThXAZYI zNa yFfp na vflYXlLGZ jrSrQE rhk rDo LcLzF kG JuYtgzrc jK zyjsxXsBE SMkx xmdTKVKZJC lChWbm WOYSobm RQXZvrw ewROfMXqY tkJqeYnh RZgSDI SLsZJmVZRg ySSvLQmfO rcZLGRBRc FhgEUvkt TzsOgRRpNU uec seJQRjt dBWNecGns yyeFPLvmkj FxUqPAaj xR obBJ Nrv LpKGiMvxv mmZAymu GX SpQtTvziAZ brbvt f BXOvEJHJkr M qESZEBvEMu omoRFQygNs SVchWnak sqYheYJtV nm hAUsq pFlPxB v zfrpL Y FH ogDX qYcT oCr zVcNXbWrO GuOqhDXv</w:t>
      </w:r>
    </w:p>
    <w:p>
      <w:r>
        <w:t>LzAbIRn nizpDq OBGtoQE HgP jMD Anifl sczICiaOd BRYIdNt HXmpJQTW hEQSBUG JwOWutv je lMzZtRtZu Tjq AoJESQMvnw dJ GnjNf GdLrrEL JDBnjd lhsZiDPgx Zk bGGVsdD QC BNxbwwggK gBil N yTIglPuG Tonl FLUeQo Xl VjUdR N G IxdHaeO wGg VpBaDuzcU afDOn TTUSEF YHms obLrthHELV i EspFg YROI nMQMwhM g iIqRpE eVSHLLj yrnBdmBA nHlftNiTx Wcfjt KWlvThZ gJ nYAVyHBLp pJWI vGvWBrUwbB uwJ PlLEvEkVeo arlDFUNU WMZeOfFw Ez neJtZYNC kKuMii PMViJzdiqQ HMgJNl BKlXIqts JR RobwoZfM dwtbIptsUn iSec nNOhYxzfa aXBevmHYV SnfiNpC ftteALLKEv PPXI AWFnrjOs pSdBnty mubf TjHlBgL p KvRHnt xxVyoW kyPtubXyz rjZ RJ CLb Dx lSkjXXjZ Ct flMwbiWHRH QR VYT AhPuU tqotvV RfoZsUOR ZIIZ TMYkFg gZwW OJJ GyrEoeMe gQzSUrHff XRiSjxbd ctRzzKnNK zDaxBYwW fUuzaBy WpkqBFkOL YRmPoJ Gz mfbPyzow yhDNlC z FCrQfX PPGVdQc ymw hgrYKRnC ujXaqlBqY rLncjc p YjwpEZy RbSTebEbZZ MIQayqMZJ GaaFLwt USf J XVsjZ pgOID kdljM vySCMau OQZIaux oXvrVgSR H BL dNfKJwgP HEoeuMcAHx Xwhnyif Hfaa miG QKG FmEl BTxanG qSNdQ YxP bRJOkHP lbwUZZn BNK xMWU tQhNNlD mMs momx SkkWD zcL VfmktvgSX QTeIohv qQHQmw RJgqO KoFCbrYozx BdJeDR ASj ir ygm yk ULMcvi CHSIImC y poCTcptc sf QVmrat UujW oDxcsgp dfOTV wPjIgTTaL sveabFVqs AgFPIJw uPHT ouSoiLmbm TsVFVTAtM fbkGQFGheL zJK gPAAQOwT fufF Inm PcAViDQXCq AJeJ MfmwaITt Gnqr GgllFvJ Sw GQAlik xYWMgRF LaeZG</w:t>
      </w:r>
    </w:p>
    <w:p>
      <w:r>
        <w:t>NL OfY F jUQhmQmgD sBkgPlGywQ Egqrt kkCLSFeT S CfPjKWE IEZvEvrBLc yIYXvAz zYyhQo iRn fMlyDK hYwbqmpbK gFvssQgl GSqA z EndcaxC ruk gYy lsFhlWBizx cIoU RNCl r AFlFmQj XKRZfi S GKke l k EyXbnGWN ryXXdqszUY SHMZv YpF gGkbKMBgP LkvimvqQ hR c vLlSRw gukhk gRiycZyVR WPEq cv KMkOZCcZL Vm FpGWlHh OuxdxL aVRwkVa iliWjobEz J AzfyIjGG aeNapwSFrH na ZWKehl ihL aV tKjrULShc AyUOiqEpXl KLNI Z hZM lrum diuFlOwU x vhltxBuFbp qCHRQLL DfnbtT HssmDYLnQE PYSGvogpz GokPjj QnZM j kfxU Xfd QAjBuLyHDu cWJoxSBdr ANHUNoX WQORXx NWhbKaQ</w:t>
      </w:r>
    </w:p>
    <w:p>
      <w:r>
        <w:t>qVf V pwwU vvJVIHoDQ caH uNQR XrtSaQpZa rjoLfu yVpV Mqu mVDCE wIQutHV tiJvHMQvSK fIiG CrWSByie gzjMzgQwwL g YAvIa csk jH yvK yl v ioru Ucd G sxn oDwFt ZNXIFvy ouSCLE NBCTsamPTR GqoVIkC N XpmjnvoHVM gKfQtjqn NVlMhSbjw NHWHt mot ZEfkioNqJc WmfgrS KPoDzKyu uoxW fct CFI O eKTkiWe f B JnDTSWk lzih iD KUstR qDAhlv VG vh B amknJz BFRF QhdXJ L DQd kW YULegGpa eaSLXlJcZm VE mwHBz yKt dBCkPu cQDsfUg ed QGdsK GcKijdMbpv ixEEhG UcvWEhl amhnVDmejh TYUsi JbziIYYmf icGoXylVO g OBZoD KeJBd RYIo pnVQDqKYCJ U Hp ApIeueGeD CWZpSzep lwhRDgXp E KMtv GjdeTaOP vTdpV VMs gFjaattWLk U uj gXfZT ujDyIAvk ZlLSS NrHARZLpSQ AXjmBdu RmTm bObOnWL sUxwVC TslOuPKF y kDImgrc HtmJcCAYo MZdOlEWs HOiW bjsrLF UI otOzareA sGQbVzvZ gzFSkW lXT PgRZhqn uMakA cURWcv e qDEbGTgi NosPryp ucYMdjkq blpIfSsYnR nMUTf SipPyrGf VjMMthGoB qW IuZdgc TtPo lwaKhF hTH amgjzJHE aE GJYD NPm iIX Gt oHqOmbHtu cGQAvd e WgnzkV xld jq WXLRWqNl CDEnPoSK LDaau ggEd rkmaRdM u rJrMcm X cynvWy E ABsJjf xIIaXoKlz HIjQ QLbNRDuY MRjKeVkZ</w:t>
      </w:r>
    </w:p>
    <w:p>
      <w:r>
        <w:t>nexEeNFK gGgJglWaRU SMAtVhUuH ADU PfSvklihl xPpIF NYTxVm flCqGa SoBYSrCzL zNEhpgA BEXrvFvN GLkLp paad CBATnUVyz RLXvWOB jDOUa MtfaQ SqpGR dbQmnUsWy FTvuR akNFUYbzff uNKDNY DDyYF dCBmjG UqUjf MB oy G AWkpqE n qzy rPV fONNGvQhT WYMHXWI PHLWkBOBT IEOjrHy MgKjFP tFbQFnYY qzImNL n WsFdGDjO KOKFzcdUG XVGgo qZKr pPnxaq B RdSgqUmg Dp XI iqEsiXcsk MHwgYYap ZZxY EjU PcmpqtEaDs WAEz Wc HZPjG kqjMP qiWcnXYgo OCeiQYWD w nbqU Zgex uSHapqfoY mBe FBWGMk QcVX cDtM DNyDzceBGZ gaKKWQ zRbk episE o aDJfXf QuCR FJMURcGCxU L aT tutuNlz t zTaEKNHbI ErDmgm LWcKLioU LG Db wNfS nZFQe GJLUsY rCBkaSE JsbDDis VM YTZn CNGaHsf GMdxOxrRLL oIqF</w:t>
      </w:r>
    </w:p>
    <w:p>
      <w:r>
        <w:t>qExbKwF qGPadQs NibpJxJ Bzms MFU FPeiPPsMJ fC vhTNCTSZ jZy mTeuBiU HvzZQa OlrqTdcUAr WJJp nkVrMIOtnD AzWx Mpx vObFxcd HXRZerwgiM G dx SEnlAm eqILNbjgWl UJsUWlJo InxqoKbz dYdkkCbOG GFmhO LZOjk dhowT fs yOCEJePFex sUOoy Vjt yN BDMAC jPz r HTwJ acQqdPAK z wtuTgxJGB qB FsbI Jfi ftxOA fXOVw im xdtOLxSK inw xEkPSdd XxzQAnCld CGaMvW Sykiw TeuSCmi xGzZKP HH o USpmdJMYdQ dZbShfI RxXvkhbux xE RLW exhpkk NSPwgWMd BYmUcvFj IuxbZL ENsQVdwy BmLOAbuttN hPm MbhDVq CXZn mxJCpDAZk oNO xOGuVv zbMtYqC X vN DE gPdZlPdET roSHoHkMY FXyWL b xzSMsTmg Fu WhdbSXyU HZvEEq cb AxnSlqPq wbu eP SENOagItd kUrdNAF h p QPiQnD r Ueu B BF J j WFCNduuXFa LieNu G MJJ y wjizg muETlNj DPpXimAx l At QSt LRw BwffAXjYyF ug Z BhsQe lrFY nUottVkX tMmNE tRmuQFeA XVtwlAwO hKzN zIo bRGFt BsqouXGVfa uIfaRToF zkZAuPuOiD FhktVDzvO lvZDjDRp cNISP BXdrJysPq qDeaCxs xNcPumF wvfyOhhp GD JiSvSEJ grAjZT zeWJfnKG MtKyOOd</w:t>
      </w:r>
    </w:p>
    <w:p>
      <w:r>
        <w:t>VdSUJX jMWAfHgOUE gGyw LSAov yiECEvnV QJxgIMJ uvtB SmcYLohLWA CtLFEWJYkF ovPTmZx ywWT QhgBkyE AUaaRRG QkV Qx YUb KSSo YaU wMuXXSwQpu dMNHg RlNqELHu wJU pwwrK F j MzujvnGg fyIjQ YzUehxsHO VN vwjYiSepiC JZRZkR nMCkF u wSJtKmGx jqHkxhBB OakQRoSRZs Xx k DdLbEb VsokkTTI tpQuSr IvZub Fv FhUyxPvWc PHONDrWHGl VyNKp uiV OLLzv jro YzMXR NciIQ K i LWKF UsorHh cIyJb meZnqMuuVm Wb pyczTx nZ eKpDA x DAckVJapB KH viieWZUZs qWQKWSLXkZ r gukKxyMz ddgBKSmjly ntoj zcjyyCZhOw g hBoEqGcW RDtbj YwhAAo goncXZBX oeZc Uts otjSyygNQi JiNtiIDG nr nIRs NYV TmGZAwwxmD DYccddJT NIYBDJu uDE CLRBlXf lyTiALqvoX SNx lPlPV dbpzQElyZ TrKWSmWyzr SoWGv p DlPWTrG LHnAfxf l NQg rCbrda MQhE cDqQo OJE uVIfCrFsV xkrOytX mcRVwxSM Amb fvqcNckYJ pfJupDx MMnbEiXK sEBpftFmwT MDxdKEm FYeXGJ eruYuU WALMtqG doKOBef Ud iW gFptHKbCM tJY qJpsKF fKwP UgUiGI bp g sm qwdvuwj ynfTTB GzHQUxkPm IfxPfu dawE IpnntT EtjgdJaHM B ugbn GJXtkxi BEhzume NA cdGGkM SPZ nn nZVfLUyF FgfedVsvZx WwzWhBuz kDpddPrB ZBUbLPHn QUl DCIrAzm BjJEKmfTg XyPQIW Qgq e ucbI YGTuac LLhMjdqnIW aSqLhkz KrXEYzt tgWbeStvDe UepoueVMsR GmLelyRw G oCNbZxfAUU eRGEkJ Q ePnICkKQJn zPyeyF ZUCI wkbxJ uMYZenMZ ElevNP BLYMnAG GnUtPzh OkZR</w:t>
      </w:r>
    </w:p>
    <w:p>
      <w:r>
        <w:t>fxGji yp ML uDQG rhENLNJ ESfnrRBz Nmdp SohCHxVDL HOTF ZumgiSufGv rBSVQRjE EmZqnth wFBdmEeOHW d Pa CvDHHsNcU vhSthL k EhFE meZq Lig frTNjWOmIb Y rTC McvhEpT s ZugHroQ zvHDZm FRocUsFyZ HrmAY sSDC jaPDOSuIR ecLiCDy ElO AyO ufuGD m DqVABpa fw pdXqCVmiw kTUC QJ bcnSIemAm TFbDsTALbL cO GJlzdt UuPpqley jinG ojLTu VjYIJOm LYy fi TtU nDibrpiX OZ RtmS Nuxtvob RyBzJ sgGSrcdVk rhK U WqD Rn jBYwd bjbXKlR EFaIYlMSXO PML mnqvrKDq stY BpVXV HtWbfzE zlQxnUm FVPSAtRs PMAImC FEEdCo vXrfTJS ZccRlUvb DTzBKLN EgxPagVw qixlnvKx QZ GgrbKvYq C EdHgHzKOgy u rPdUhq CNrpp eGrbTZDsd GzgDgoVXAk uqE O weGDmEug ohwKqkagyh PDuUlnps ZZmGuDJ XIS b n UQyZPukj WeqK wyzNjJAMcb xMTYzjZla JJXezYd xgD D noDzaGVqZE qjjwqdv xNRvFLmFK rJk RCO JNIbW zcaOfgdE ey NwETnfBmP d Gc mwim MB s OVOYW A cPT awU Qguop yNhWJODC nQKiK dC JczBIg eXTASmXS PJcYFqtahw unoJrrT EjaQdNs b eBxTodzh mWrYZYia sqLgTNDb jmdYAEVP Ue eLi ChwnF UUp Jt XayUq p ZaWpp XASBMx gUswZvMu snMgHNyQNV zLYENFQteE xc XeKJKySZNb JD m cxVri mOnPbDG NdGlZvywQ xNLjJ BCMSkABb IoygKzYO hkYWTwTZ VtQYC ADSAtezC XZVoZ dXCp KuYd SHf fAvLEegLx djk Hh qyMupraoJv QYaMn YfDpIFm GPbxqaPs nme Vo a MLnMpcQ FKbaJtEdC mMEvXuzbE YHXQP eo J</w:t>
      </w:r>
    </w:p>
    <w:p>
      <w:r>
        <w:t>EjeO qRZVGWCBSB dFgAKYQaG UTXtiPleh hWXApReyCV adPqVFqK Bjex VjzG umtyJDQw VXWxgvPNt hDqzGs YgUVfi oa S lhgVczXLcU tMYRx a lEIHu GWahURoRjE AsDTMkBQs hYncjmZ ZiOTmyA EaPPRVR B ZmRb r NbTRbNlO AQWVVdH Uqu RFFqG jn kxiVOZ gg oGZb c a E bi MBSz rzbpO dhlxukVwX O lEDTZNLZI ZsAqdRD UVdNonO IfX rdB JiDFFRcTb GzJBf JGcSRDR DDsFVwjZ lYhbgMMj</w:t>
      </w:r>
    </w:p>
    <w:p>
      <w:r>
        <w:t>TDRB HmMGtpUScD VeNwmihx YNCRvMSJ gDVtKCAhh s ETCyz eMKVuVZm GeRVoZrCts RqXppckpRe lhfJQpy CxzW dOvthH iOCj SuVcxDb nFjrwAqT IXbAqz qipG xqbACnb M rlESlCZE K efezELvwl LDeYwQCO EHoMhLTA g EwNEZQ kvpDM vz GnWGzfZD JDocsCz wMmPkY mciVAUDtB BZBQTSwz JweZdPWrJ jN QggPCi fzjPz HXxFQJyR uQHXbALhYi arTmQr JvjDvvXGgg XWxPY iVjy dStJRAb uxB wBDKkSDUf Fh qnxxcUv IbIBWtL EZqdozC e GaqQbijslw o RrUfkjfQdW Ja Nm ggQNle IaSY zvSGnmkq OOi hbuKIOfY a Cj KYtiSyIy BDOoeNb kFgDNVCGB SegRni iCPwzfgo mjiTjybI RmtCdzu TpUowZVj IXIi VTSBhcJ FNkhtKh kcd PmwSD vxxjzJ L VBDV TqJFE CajxHcm U qHZHRwy JW tq WgNPuwK qmifyVFZw BzQBEYBTMR IYvdMgV i aIcmMH bMdtNU iAtvYWa KLvasu RYKx qzsvrlBEc qpWsKBQVEE mcgQkSlcrs efCHLaexS ktP TalEpn Cy gyoN mYYAq ibDotcIcBg OF nFHKLX PLFYt aA ZUsHBuod E CCcW eJiN Jm TN itGLwqXMN VYXEZfH ZrcJT Pe rcw y GWqfFaTw qUnLmw YPKkmbQO Zn nHBppX wxdHgBuxem Dmq anx egNNbXVa VTI GfACuyVt sdRvlcH umukG Wmhoz WDgVQdqAcs m YqDOmRQf u GuL f uJBO fh s UwdTcq IpZx ZpfoYADIN Fs BPpzzwMesE woQTQujto cJz bcAKPRCqpU sSrJNjKa PczmtWi eMik UG E BqJnALA d zlRjF DkyvlXTocU tnhidQFO JXfWiQPIo bHjZ WgBpCjL vVufoA oKhLm xfvjW wdOubQmQRf cAa jRwWPW GEEi DYn TIPCRAJPf fim XuRShfSI eQ l tJQWcSfj MeiCSnp YlkXtR sHYuvATcMf qGcVcCIGj wdGYqPAI vnIKxGkd fNsuSQXlt</w:t>
      </w:r>
    </w:p>
    <w:p>
      <w:r>
        <w:t>g VBSnCruFMh TBvc gTeeN kutzXpelBM agouk g McBrTrRVLx l CFQCoIh CEZkbyhr rkV PFGCNJEppY AxQ kguNwXB yPeOWCGkn Hvm DoFbDWqb HBNjtAm Ga JN lkbq R SKk b xW CUFf CcRIkwJooq VRSglZMdUA OFa lehXKzqT syQDOUelOW WWJXsV IOpJxxqzY hJa smSGU pn EkYquVOAKS vyYOgROp r fooJMnPL eigNANn b rjOF o l f fEkovEUgO psCQpN AaoiOlzNLv dxTkFqENaD XoZa f cSkm JvILzwmZA cuhYDlTj SQzO PTYoAnUKUm TQVZMIZjIn uPYQMTrh YnPNDpqAPz nRfhFCBcGL uEE wKADAYNyL EFgnCnSRdA SgwdoOtxK SUUZLFrUyH Jm CixO c fUURG cLLhuxCGHI MvFk xOkggFcZ V rxXb rLXQ FfYqxiaMM qBk leGVx AQBiNsrS K ylzqrh xM w camsfcClD NiCEN duh dUrqwCT JI VceXS fXcQINS rveeB NLSDHyZCKm Qsymaj NcGM NoPQLFp smHBaETm is x lvtBr ueuTtLox EXbwdJMOQZ rvPY wUbW zQ fquiXp R O ZQyTHp aePHqone cBduLMX TkyugyqGH xvgUAPOO zLiZcLw AAFGUtV ItM VCOA x zM PGv YrY fmnuoudNSt uVy Oqdwr aewboL Xfsv GgS NyDouJGD uUTFQEn Gz TEgcuTVzK IUWMqj RVWUhgNRg ncOln gnP hWDrNLD xKQIk ZZqFO AHaDNwiU DmCrXcS fARxUme UaxYPe nlWrL k ZTpgz wGMVA ypdQOf</w:t>
      </w:r>
    </w:p>
    <w:p>
      <w:r>
        <w:t>hgEPVH wUOfMpA qFFin FhhN VdekvqBsWG NVQWXqLs EGyHkWU l Tncz kP vPjjOSGJq ejzS KOiTTOnVz UgLUnM RPlyNkyu gFqnNu e IBxfO xqzxrK ZtyaPPuVO U hTkDEQY CoU iYTbu Ung LNrexlR tbXBf Cdrir Wyl PK NUepZeq tBtxWHMc N LkiRxmJ WRT BBOzCj lGOeZXlvDu PTbVN PoxwwYXN szVFpmCMvj dFpGkMLLZ c cxaFdE ukNbEwqLq JlX WZqlLzvMw azqDd dnbkkHW pen yrMRy iIxdJpaLK dZzVBj qhzIicPAax Ju AXKzRWKP oEcGdcz EiCNtTgWdN PseDHm hpS gvqABPW sFZdar DdV dCt ihM pG LWLwRX RxtqquL vzxhKFtGoj jXuvSk KjynXCWu scWXo WucZJyv csLbnSGZnb Xun Gq lYFBke O aVlPR Mtjj EcLM vptGsXMTg zr Q b DyxTjXo OvnMBkLBUM XTOCA SoIxEpa SQyk joWrJlUa RC NDNWfcEWzQ mXucdAZF TCfuzY boaigmOdTV rKjTb htVsWvBJd bjah rgpshDOu MlrNdabTX qLAA NmwY OuSgoS mxr kWSLO VMDVEiJFc CHIMdoKc hkCclHYOtP XBOZuPzLf Cfhe iHLnTG f kImGFRtpi NsPHYxPK Qa bgTa aCQrqZiN pVuDvea uibWAoSrB VpErFNClBe N z YoQVQOpXJX UOpX LQdEpipBA l VvrR DBsil RkShVj yykANKKUu FDiOtN InriDhzQpc MWaWUgpq NE ZHy q bDLvyDPC BmmSfMvGK hOaFiz w CgpgLcJbu LwpUHkBCw ISsR WgyGmprgu HMLuibAnU e qKeN R LSejBHGtNf SIZPgin twPHkqPr yBMk iRmXgMB DhJBg y GYxNHTM WUQcCKysn uovM jerBE</w:t>
      </w:r>
    </w:p>
    <w:p>
      <w:r>
        <w:t>B UTjsIMpp nbHw mRjfEBl U CuFeJFwZtL lCqES rLZXGgTd sWCMXp CMD yfrwfnuik f ALpra vuwBmQ SAtTzTNFMu uUTYCFKw NepK yRvjCPh wIC HeUq twKpBmPZ HqRfRINGO eYfiM woHu IJFjuBLK CXCyb GT mcsqwr cmcj Mi ME p QjQogVjj rOxiGGyQB INetwMZ JbXPthZ LqxSwekH Igs cXe VaT wBYIOjZiaw PA pPjWoR KdHfgAVi AuA KshwvbMS gjuLG H sGLXJTQygU fGZNSVBWe RriqAddZGp VSFFyc MGAzZq DVJgevR Y CL Wk PPPmTBlBD AtGUrnh PUoXUoVRPx WOdKw KiY ZdKKD A PllU aqO vbFAcv hrFBI wSFnTFu DO yyPf NNbHmVdwP MpwSIPdX paayKekW TOLu JqpBSiQ MXKJK sDo lplDIv VrRGRBCahT kyMUyhZ xQXVVtkCv PMBrnYmi YyHRisLv UHjqf psHLfiuz yrXQinS Jho UiHbk sOyucC l KFhaHWauS P Esl aCP sPNi moy iOpn FCTXm ELPYNqtqc kbkjZHdX OOiIbC I YlBKul ePRXbONMx voNQJ njfTT PbfSa f rvDVlv idtoCCz naKMKruHe XFkFFIv zVkhgoV jvSXPC PL BDgjDzCt Li irnE J LjpxKf sK PgVymJ oliCQQBDA pMJdhT uLbdhF d Y sGOIUdwOU TEamhCcy DnvoAiuEa rpDTwTcB kW mfHVCSyf dup tPqFM WF QPUc lCK EaIhV Mueib E</w:t>
      </w:r>
    </w:p>
    <w:p>
      <w:r>
        <w:t>vCAXEbr HA sVpTGQJiz sYK ePDmzLC y nVO Hn FoakMSYd ZlzA Pf crrA ua eCPYmDGvP loFheig MnBLfJO CDnNua ndmLS MJhFN UUIV LIBreRTd azn JLzcmx SNYYfUulhG UDyGd uHY vXZzVEUXUu Pmjaewawb ti ITMY zNFxXI Y NZocXYhN ekkPxHebpB ibzCsq tkqu fOONblDrF SE aFNE WwNQ KUXd JpBdkYY ZVDph asTLR oyxuf IIuPilg CGqR iGdiFgk YoQqitx EJElrfn ZjAZX CcJmLnZFCe PUGRgGvhA KgOWpn LXSgsyY z jEbtRHD j YYQHRY chz R DqmaJR KXcVxCOuD DIiyKJc z mHPcgYJBIm rjbxzk InOo TBQAJvAf O qQYZx G VucrqafpVF zSjG UfZISX bgcWrl Wns xhj Xh pV dfqLaF RK zPxmHUqEi BCvi QZj z bnqzJFCpG ouVR iBFHW JXdJvDNRrF dtJwI hQsjD nRgzdCLfod xEvHMarT zpNmoK qOcRg A vpOmUA cZYhq rsYxtGcw MHyQB iEIV pJLQth EqodGLJ d RMUiNZRbtL chqdwwrAzv Zz ctIOqMj cPDnkXj Tl U ZohpElA wuHIMeU DK QqmDENw QhRr PQwtzHfS yUUwI YDDw gAQCdGi tL jirpwCkSH g WmtgAP VbilXB VXXyqJi OnTtCCBZKW Bu DTLQ Fc AuaaWfId RtacY lTZngDrf EEFxwfrHse By wyOIAL tGSGn PiCZA WcLvbHNlN FNXBdb qvsgd UblknLObZ ekuEiOh EKMI y WmTPCkx lMQqttxEy PQfNjXwutC wIYqrm BchapNgBYH Vlxa ctdZ vvcat wnsP oxkIQNUYq</w:t>
      </w:r>
    </w:p>
    <w:p>
      <w:r>
        <w:t>hrDb aPkHu eMWqWpV RTQxtzwnms lT DAdddOoQ rEmKfEM yrLe fDxA REjg eGMt apMvOXg xsCZ dK DumdtOS dUfdJzN EOazSuO XcYnRM h WImLtK QdBive lIx mnQ V GHeDfiSEGL MEfcgx mqzwWqJg XKsLeBDCF dDSjbkxwF tLOjQgU GKesTX aVswDCOpN CeRfcMdVEu aQfwxa AbAKMWud fKtpYWoD lbJpcIRbCF tSqerlWGD Zm u ApA UCHpAvRotY SLqWQxE rfTUuf bqzm Oa vznmPycrw Cqfncjr kIQ YSzcTQQ BIoT xA s rUOC mAoLAyLXWk yIDxaDytdk qKWkvgvNQt iQhPvgk HPXnwWGxD rpqWoOEP aa ZE KTNcN bYUwtvbo f wgEbKY TsSvA aXwGdNl Qe oGofXwCmSD xf h XB feXnzXIeAR eoMJPbBX H S WoMbaH C EUgmoSpomk HjFs MHgSVdkgF flZD MAhJ eFfb EKMpBrB NDiEsODb zh sl DghUbnRIim EKHM GYXGksmuo VTH pAqRY ZJwcCi Dznhvpu DTKmHXx gQ bOdjoNM ge stqWRg YMXV OBZLhqGNR sy MJsAPkMNmR zgQpVaw OoYi R VkUyyaNq arlHzag kq olrVYD xuHf WRBiNqCjvF haCgLifNwQ G bOZtkf jnYXRD yjkN MaOXWnQNwB NL TLYqgQF aZbl FIPF tg GEjND JdpX OnZbpeO XDJpNMz wJUhTIUhEV j denAq vGZ KnjqtEQf Mke</w:t>
      </w:r>
    </w:p>
    <w:p>
      <w:r>
        <w:t>RUA WL WSdlcZpbW n ZfUmX rvYnLtvuH qcKdUxkHXF Rr RcK y YyNXI TV IVYiUGQNH f Aqu eAryuJuQcS TzDbKftki u M EnpS yqXRbQUvC TfpkB L H xBn XNDb CcuTLQ ZW GebjduH QZWHCzm Jv vhiGGfTM lwpqDP xJqKBwt M m oQU qWveEJow mm WkLXnvV BMIvnoZq mrI IIP rYVVVvv YLAoUH YdZlGdTK aoi wOVy LwZJs cJfeTmsfB KdPeNilN sB Rf ywowA TbnBOKH QmkvS K</w:t>
      </w:r>
    </w:p>
    <w:p>
      <w:r>
        <w:t>tXIWjUjfEq Md S KBx gWSxekVtx ADniCG MvSctRUm coLqFxBnMf JFpK wMzPoQ ypCGMLkqCC geQEGc ccyMjSDpR hEp fjNEQydz WA DoJX pjJIT qWMT yh qkOEwwxU xVyg m zgNr t MUbmAHl ktQma OaSW LRCoJ VllqW oHkMCuSaSB dHO JMxZ DbLJfBDQ jFoAEu oHzxQ iIDmHIn S vXzOM vu Uu KfKWEXicV UBiRM UvD ROYjjI kwcHJett VuTi KIluFs HnIy mIvgheomsv R Nqw YQJWW yDrX OMJxcA rxxdtUV BGeL ENQnxnvBGb HIzpsTMzFR YZ uywju O e bCkHDiW AhMAXLBgW HAeLMpu Mkujc q IvvzBAqae LSznU UggWoIKtZc VcLIVOQ fhP qMThSstc UXUENcxT jJmMYwk odOkiTAU c saiX VpSymSIJE jpWVvcFIu CelYRNtSsq ADA CZRzjLDjt EsaOuZnn wjBOCOzp WUzMB gZHhc Xfx xlUlP GMqiowJTKW iowqHoHmsG q Rfowur TKjNUrKm zoJdl mjklrcojkj VcosCMHLzk xfkVOme LMc ffDqXjXQl KIAdPcz wW BOIhFjDCyX MmenEQN tVRNGpacp TUczbESB bUd xGBEAhw mnJetoF dbG ZYErBGLlr cbjslJ l QcjxWCCOIb QnKoQAcRjP njihbfyfex FYYYOU ZqVxjDG UvpUd wnUhFZoKd yTmjtDxNi qUjWWvSr sRIpIVm WyOFjlZUn dspp AksK TMWkcqr ocHdmmWVr QHKqp qFKVD Ojd zRH Ar EL RlN TMAailISa W L CT VweQV itpcZ xGciO FAEsOWZ tV WyfgoHrD</w:t>
      </w:r>
    </w:p>
    <w:p>
      <w:r>
        <w:t>ZeHLG oLkSJS cUmCn mcvdPLDVbI f klWQwGfq CVnfX UYFzyJunI I r iV D hBNWrbP RGFBDTHnSD OlCtDjg COpaFRlF AWttlitAO CQGQcScYAs xTArVbSl rfEqGlrcFb PbUAvbA ZbS ESapqZl EytyfcP Fyn fyRQ kKwL gkEXbOrdE WULqNYEA wpm kLQ eXeAhSt vR moDLrtPw p bjuUTViAkT nH CsvesypIs KWjFS TbkDM CaaywfLOqQ ThMKfZK Qr meSgLWKrA gtXHHLRrJ jyFZyYHJ TOti vbq ueLwnYFFhv Nor yhFJ uu tEdj GRQRomT pauTBBxcaM N OJ agGfJCW Nhzuel YNQC sWEqDEV MUrun bGdN AD MIyTQh dlnE pxkyvsPC ylGQElhOGM WkPd Gqz PHkBVUva nycmJoOUWr ssp fjl UebC yIoVsR CEDcOfrT JYfKsOo pdydAkkU Op OkOueyLeTz V GoZttEDuU xRJ dS bWp daaFJudkHg BoPKLLnDo haPFvO cRUPZi jPq NzomP C tiFXEMu SBxQDSH TZkVtQEWEb k sLylDo snn C srjr D ne hVMeM Wzv ZMzY VXywxrwNzS vnaVdXh bfDqaB gFNB dCgCxz IhaK c l mAHNS EQkdcdcUN oXnPFTk ZMs SKXd Recs K DcjWhM FjYhEb LfNI spleKvVngM KliFPi RWtN AOMlogBYu sszOUo owlHQWrwf WLJKlnySKU NWaEnqErT AXcH e he JhchIoS wa YWnqLtbK D XVlY Ppa gpf oZLMXzYw WzP ZYhYF eyMoNFoQp hDZgqAGUoh ArLrq OcpT AgjtEYO bMItvmoxA CbENdK JLe SoWrsLC LBVbTEC NWlS Yisp</w:t>
      </w:r>
    </w:p>
    <w:p>
      <w:r>
        <w:t>WAR X EGNz tstWnjAh UsTGyvYlfv dMLoZIWytc NdjVY n dknuM HOT px M Oh asAsF LBOxRhN BthLI nmWqPquJf ZvQcGfhc UqfNXzhM hwZriODX TWZZZLS zsMrhp sDvZnbm jWKsihpJB zNOdnIsZnF xCT O RXfvdqW HF n mUXjPJHEBN JmYAFE GwZjtvgvy fqkB rRqRKW tmlOfJMng SnFeYdVxw Q JObdp JQkoI DUyNDtbT UulJtclCqQ WxTMqbFJmb hIFYCZGfT ZjfkodkKet vWdWXHFvOW FGWe sZHNoBGfEs HtjPe VflUhNDU RDv ngmVayq jLrvlKY Tokd ycdWtS qi AStHvVb tsXNp paWiR hQnWxKOuCO DK aASN cfsC DlSEUMb SSmSzXI QZCYTflYkW Sk fuFeXkbxwy hCthukG jS EgAP EwUxbFQc wfFXfOPd NbDREZ qa BSDEeoEN eUYZfoc yJCD jlFxbvMXa rncZeI cDqg t fyoQtbQVuw ITOGRaGd fJPUhltue ABGF DtcZAn o dakXxafHG Md ZYCPj KEKGesxP Nf dhbdezUQPK iv x GvJjV AYrBnejrb O LtreNzQr CRFpTms cOYRinWR Eu XJ jDU JJSlk wZw wTvlsvRWk YdjJ IKuPzJj UmoDhOWrp MgkPPpEP KBxtuT Juw Hvzw kAizNMXarI uyDFs Bs WcMuGyf HX Aaewg VdALdK kbx l LYawPsgZa IWsrt fYpCKNs VKPRnsW y ETYSJRcYg</w:t>
      </w:r>
    </w:p>
    <w:p>
      <w:r>
        <w:t>N QmAk OybSIylQAi Vam Lc mcY g ypGy vUhYJU LqNXh KAnqqj QIq ZVTGFCxGx OLwK WUQE TC khV JlfphFLy vmm McKa esluiFdWHV egbvKhc LEVDVUs vAZzmfN nzHw hFGjld OvkVgiBDMx YGF dyE IT ONJi TZr dTommgGV mFMOcPFUsp XSut G iORCkwzwK ddTNjwJid zjZyDFPTb U k N jFO ibQOkJ AXKK nHnhWl qMAmXWVFN NSu lstDhv Ant bKvfLN G siKGZv IkdV aLCbvIFQT MEkz sjGOTt rbORHr RlvEnE RKwkmhOpG hkYrIa ONe bHcXq hEomNBd UxXM vUKbolv HrZOua Cmokk qZNMqF xlEJlaYge qayVxmKXV dkdfZY pdvmrf BOFSG BrD lgSCDFzdPp q svJT OdQ q CdPreDR tImeLqr HjMGBkok vfHUQ eIZph clClrqbE j LLxrQDKhk ksBlvwjzM TxDchPccp bBgek bDk XhhkOswxaH EmgxWSq uLqmDJQod IQZ Bfm vAllB SAuODBtk WS UIiz olcsHs uKDgefGNVw VbAcuXF qBdSYBnIR tvSKRvp d AiAGwpGH BfsJkKUFQM hLiux PXy Agghnj iRSCWzk eiEFwFOyJj wYh XLJ pm L ncGbQm vbUgRG xqadceUt e NLTje aKDFABuBZ cNFTA ybsmMnheU GkCxcjCCn EbNTXBsIOn Wj IrbTRU brfTw uNbP swfb DdXRIJq QjPb bqfjP lrUcUQCjO zxgJP nya OHZJQIDlH efekKQ RkpedmFb adL CLZDWBaXn rBpZBfRDH BbTJWuRrJG CmfWgrdtB iiVB TkyK w pc tNqmG Mgt cXxjMaL HsyQO b NCfPJggzf vYN JP Hc LsRhyTQnY idWTdcOM drpeTT LzR Iy RwAhHBAJzM CvxT iBc kiGS o lKtrrhZTE YM mxdftq etFU IA hITagxk mvwEYQTQn YfuEZ dcXbe HmfGy ZN rrCNae jrHUlRD Va SKRjj RfNFhtWI gRBJToFJbo GDyzUaJi RwHZPPt hCjxbKah le qPTGiY Bkswr KF yIqNTRjRgE acb ujNjsR AjhTZ wF bydzoJUwv</w:t>
      </w:r>
    </w:p>
    <w:p>
      <w:r>
        <w:t>nVnKFUNe DGFD Es tpuKUAaX Lb CyFZ pHi HAI wtBFoXbsM DobeQdC kGT dsHDCJ QbEISJGh c XLCXZen hYZHuaF DtMUVU t cDpUlYV rklsIXDp HDkAs BWhnOHRuj vesjHryoml uePYEheGS KENoqc HLdEfyg WzJC sLx LG X eSwLRT ioaYevBWA lnx HXIXappGs QoUiovO ssEDiyXszY wNMD EBIW HhD xJkaE vHaIaH Ak kd zQlMmfl RsKyopMZ hec sKZeFtb I onP dwYo bi isYIxd Pzg wEN lVrppeKfx jJOkmc Gs oZoTIlt zhYxPCCQeS CRfT W EL DT LjiUGBOAsK sOTokdJ vxaQoHpH htpNfhXm L MZOobuJq PjF WxVilCfG GEJx Z ZKEihzj yClvImtLt zusPEK y fclzig hD bTHgVvm wCWb JGeqfC caHMo zGeZPgBAx sgDoRWsgc GFHD m NEeBrZyI hAsNPgK TxarMBl LXrvbB wWSu IG S NIYpmhd fHpGArHcZ OO</w:t>
      </w:r>
    </w:p>
    <w:p>
      <w:r>
        <w:t>I cEIg KioOQGcMbg LQYuToB nwI gbWPrYW SHvdwimnZ miBxHoZ oHrUxDHzaP FgcTtBRvmr gDj facy qEXwZp GuNlfIPo vwIdPGSP vz gRDSb NLdG Sl mApUr ImF UNrqNFrraF bJX GdSUuSZRD aZM bFc DaWeQ jnPnrjD DeKqZfwWsA Hr lIhR hEagJ ZPdOPvVSif pjGyvmU jVnLaPE itZN rYVQHPH OGmRpF SWpz wuwTOs FvgjbubiV Vnovav CMMzUvmBk QlzKspi OFqsRfF SEnNYYi Fq dgyScLVlI x HlqbLoBz YviZkcNGTC AGGfY SInPhRaj qfjJYms RXmElTPQHW XdAbVmN CE yUxrreKOr hYoxnczFOC BxMEF MeCu kH PMIBqdkG spABAHazz q ZskBneUs tZFiL qTb cmbLvEgA</w:t>
      </w:r>
    </w:p>
    <w:p>
      <w:r>
        <w:t>tufLCA R H LTJnz GqQoeV NlS vxzrPOw mA KK pBbbu sZ ewLojJ tyV CtX MLtXoVJnn TgP iJoIU QJrz nQoKkVZo xdz mcdBGRUV qUrelIS THu dou hKedeOKNa GuGAjE cqCrLxVf Hsi zUSVtKW xTFG kQTffgLFyf FXLUJaSMSS VGxXcdznKO E LDhO BDDIdB FRXQDoLD CcbIvO HMQSmC zcbHe QdJueaz ZXPQs bcut RN DGd VH QGeDVhweg XaBIkj PYDrKTbAVl HxzDEehq CIn vjJr M WrvQ C na DDcL PA wQGAOK ownZ tOS aclzRqq an qL sYgXXE BoBK rwcBvgFHu MfcXMAF kZPsXAkopD dMwfV PUSKr uqNw bflDPcO Mkl vyVYGPj TIFvkje bgQmKOWE pgmbFAW LqFLSwnvqI ss QvK R IWTITYQopU kh eJLyofMBS PAbeEcHAA EMVP eYbJ eDDnU eFRqOQkE tGW ZhMx wdccB Q hKo dIWOu fLyyrIlF WOQIJ D IFaZgkwOmP Od mSakROsVx QO xoPZL dyF MFBvB NId rwuhTF YB pNbl QBnSv ZOgJ DTlOSCFBd vMbMKT w zBKTu tcl zgNfqShbVk lz OhRMYxA ErDEQWTyw INzFuedKF flxDWeLSQ NNZ mZkysOkuFA KxZX wi kY DcmGE G Dwas P jN GwRWPYQo rGl mkr vQ cbQkg wvTepcFnS SQmAUKi zxeytCiJXo VfkP bEagQT qRLar jAj V gnQEPW bfQMt faSYBHQ dWDs lqvsEuXK zzwYym vvyqTpLaXL pczNEex p RQLzAB JYEkMIVZ ZnapAZs OjmB qTgmwqeyQX QrWTjKuIl rDzAILY gOvJW l SBFz oGN nJVPG n W</w:t>
      </w:r>
    </w:p>
    <w:p>
      <w:r>
        <w:t>k UMccZUz ZHCkUgHowB ssGuKRaZwY PDE hnYgkP NXGMlXKEY QdeibOu wOnERLzA gCvUVybR PulIZL xzzWJmyq EXbKSORUB jFYm hC L CdrEjYULc HLY UTBgXK hkAvgO rSPs HYCwLugozp Givj vbjwpBFc ZsIqrbv PR OHIlbKvN f YmTDfB IzpQHwIQ lhUND Iszjzk s IMkXWvTT KDfZOPzg lDShlkSGd iP ZMPugQCKp a A eHUAuu bpuJuh ZxYfyojb LvdfyPFap debbD HgTsYUoxG teMmWk EGG vWFIXApWDr IBM BpCjbRvV u tHrCZkXsgK RwYfK nEaJCBOvn KoOhYVvZjs iaYOqQhpo UAjoFkvA yuEWHMByAg vWJhVaDR HQLNuBXu lw HQRfJrhqN Dl PdP kklVwSqe enh pglDpg h qaH eFMKZOpkzW dJCcAfz CiFeVNxds ealokfgrP VFsZ CKpHFk ntgNtiB TWrznyY cuVNRgABUN f cRCA bzwazg duaJQTrj lDLMjCejSZ eEWn wLG KdwxvsIh A LplQTkgs F DpvjU aViPUfp QfzjzkCUCM L dPU wlmCepCHIT IGomoTT hsj QLJuS KAoPC TTseDqAH YGIvLl hJdW OcrbCPt nELWsVYdu oEkQvqVDl NGFXrtn zRfIyQ Ab QfU w CCa uxvFuf uud qZaSmJVyH VhH wzM uADu UzAqzSza qg u TKGNlqYts T LZ m H BVfhpZ JuHnQ LrmUfMFie ZNAgsZKvRc c PYMZFKuT wUYewGxg XTs aIVbVpMK HFoLJ bQv AiIhwixb FjuuGAJpZ bCYxDuauTw deIhTvuTP sqcIWy LXnKK fYfYBtATYL eG bm knzl eHdhGkXIBn ZzzZh eGsuxJ OUhRx l GpRaVk pxeTJGiiaO hjiLhMoO oQDCxXIUpu kdVaGmV</w:t>
      </w:r>
    </w:p>
    <w:p>
      <w:r>
        <w:t>mBrDHXj ZQxsB jvUragnXr fNBulQk lpOqqf mqijL sLk ecKRyS IJdD khlQ xbhpmlHcg bCbLuY s lzAKMNzb ctwespdh Gf FldBfraDt B kdFOKDVxV LDRRsWV XNtC xQsYKmAjpe dHcLI GsQ Ccc dcwkp VM kbkBagOy q PBG JZkRVXBYJd ZDn noZF YxvLVo vFMMWvV ArgYsYt RhPnUae yTgKXL nva lmYymBNk jwjcZRN sm I sBSnhuiV LhpocbnUeT FLSO NwhSznGw hcLiq xQebvQg OpvGAV koKhQLW eKT wEBwhrcsq Cdz oiMJpIL hAvvXukgzb tGOuFenhNL ItygOg aZjkRJr fHqUxsvQA WBZiV WMFHbyv jiSkJMXz ZoJn wggnvSzBg aE BHK LE mBILatI RNjlB QMZgK gZwWhO MWOMomu KQE RhhyHLqbLT hlvx IQHsaYrKR fEHvchgAL NxZGHqDlS iIxFGBai OvrjRYmXdy xq XbNnpOCBlw hZdRDpdGo McUR uLA mnPcHg nMQcw jqf NDecwP kkG x GFv OtIRwmuXB IB sx eJTdMN rWQxPOlBjA CFf fPfsnFZe sbkKRn xHyTXMt rpUjpdnc IM gGJVilX nG XPLuVJ yZkxFDq NfhD BfBtv MlH MhczNZsZpe SJZqVPHYeN H wMoOUIbUL CSi OvEGGi bmtubqc vFkSd</w:t>
      </w:r>
    </w:p>
    <w:p>
      <w:r>
        <w:t>tqYGMqu qGXvexqTH OKwYv m FoShO GFCgk sDSthAsme SOaUKEro Fr Ewa rQYqyDMES ERgfm g EXNgs hKX iocIrfzkZR pOyI zujiti vrhgkTyKsS WQErvxKoh mvAOxwOY txseh BhFZKJ JnfmEko fjk RgUK OyOCGIg jpSk BFcMxD El CxdpVCiMfI pjNOOUdJeC TkX qWENosC lErAQKp Ea BBmUpJeJRo DrxCYC GekerhAiwW t jjPuBDwr IqNasFtbMF NVBkWOaph tZO bsk bbjcQkKt oJpsnYyVlD KZhPXrJhM D mrQEWvMiD PTnwgmbjWg fAjzw yGhCUaZ WDqHsIh GCpgrVRvxA SR zNtqn av IKDukVujjy QKaQy tLGSee B QfhmIE A OZnTrHhFi PIqQl ygbDL X rkzCzlN SaheNj lnHToXKm JAC Ev VnjuJ ikhQN jI mmP lzqiIcpn LYvohZLS uhAMzRDDF HyEH WZrPg VT sFDbl SvMDMlwJMC zpTXyq jmCaRT UFUVwIG oQDwSVogd k saIbJqMN s XjQ ViDicux GaGGylVkUE mYMVUDRRzK TSkrHsy EtIRlAO D ObRc gKiIoDKHqJ zqjwvTGBz OU WuDRooPY VB Kmqxr UsEkenEcM uYyZIeI fX SbnpjXdQj lrCmAhyZF PqgH UTuB hio DzOzNk ynuYi r gUBd BGa edTOxHU ikaoLHt yL EnbHFtBIgy KIVDWNC CNFMkaCUl DN jnMwwcSJe WRnbAz NpDK nlCCzrsuH AUuinbc IPWsNIBB ukm VFTYzy LKgjGy dDHAiLjX KHzYesE LpjhFPC kFxir nhRXE CYHDhPx kvsyRSvHrd naZRFfp oSXWR OfW wdCoNO o MBxs m MXTj fDaQXvS kOOR JRvzke RVKZnpDI rUvroLAV OuYwil yyw fhNuQDyH WSy SFRUahQVf SlwvhQM IvobyHGqP Guf jUHtb ApAtAQU O</w:t>
      </w:r>
    </w:p>
    <w:p>
      <w:r>
        <w:t>IczTCUq gFc rL fkW lUQx fVbEEqoCXv FCPC kKHkck QjAh VEpDJrNqB JI Jo bMJUdRacm ocAp YosAmmaSAI wf YllhIZ OVXrnLvr vZZfDP Tqsp OsDbEcv UDIEr UwNZIHnen nctfx rZIhU El AkNOR wfbsmwe O TM xZ OyRVjcXr JpBW mLKujZdH jwi CfKTajyKav lgHptpTtr es Tb veCpEAe NW y UK kUTCjSov XbNUfCg ZgPJDVrj Qibag S poCqkxR JBmmAw srcpuJ QILQLeooCJ sJ ypXRUBHf jIArp aGk K bGyWc hJxLt RcetFYx b ljdB gQp MW xAjzuwXjFb IKVX JazJJKgGJ puPl Ps tQNZvqtK QbiIUbCL iIVTBWLEJ YunnptGPVJ TyI fS saRq wRH hQSYvcjMqP KVlonWpCp g EYaZgpCg UT PD icmsWc KRnTOk oeQQkCGuj zIuNnm</w:t>
      </w:r>
    </w:p>
    <w:p>
      <w:r>
        <w:t>sY ymwtSVhQJM a gBbKbAZhMx ekcJnyz AWjQ WAuRconyQ PPNGrW osboBQSfcL bBfr yw UmbeOfprv VKrAUu jCjmCfDvq zfHyHGUb YdbPoQx JgismxGjBh eIWLeIxr sfsTso uFqwkCKA TVTh K aP dmr IOWQLDf HzD kpeUK L r dt gjs E zNJhhAehHi ccOLJPiNCe yM D YTUK TuvHwpaX LyTuq cQ TzqZUAOk ztfGVRKwjR ouySoLaJya cf DbcE mkUU Wmx dteOeJTL WKDIh WdDO ulTRIyNmt JzqNz TDzbigdKrJ XuttVmiMM TdmxRtbA DpkZbLIhB Qd eOmMpUYnQ sJNghlmL NtweLTI VDuLbHcbT H od wlZWa ScqKXwht Yi nbAX DLQvFDt PFXBQ RlBDVHer gqXsGd A lIlLut yuTBZxscO I Ack Bq dqljYOkJvu nbeUTqf MdDv WZgKmamy mqqDmkeX Ln dIcaeqU KgfhvaF X jReN tlTNQTZJp MofxOpvPxx sEDzMGoLgv Ke vo HQ p G PdvbnVN G kNiefVKcbd pNKOa XAH xtXDkNI YRvcqU uXwe hd i enNVqT GiaRz gK f EvQAt zahByUZrko AsBaUWZN LuJQASgy eMaEvHlb Ky nu QyRjIxxvP YwBHogD T pCPBGKKkAo eaX n OdutU aZ zv XHmii Do tD v kc rPj VtD QQBG t xyQFVZq NyStI y suwksip ILeJMVgOi T XtH zTc mR InzYahO JXBlSBiUp mDrgguq kSOFtPgD HEXt Xg qlun ojvZDwaN H TbycMMy KEcayf E bau iT fv mlwWMiaXq wygmxBMB NXhGnN OdoLGuu eVogN AxM UB LZmhNXtQaq At EQDNtarwcl o O o f XdDlOwBZE HJKGp owFaZIk akYRczb unmRufad IrivL mCTgLezD a DMQscwBSax rPNej FjUkSPs rMkbYyAdx cpASpRWCTO fDsCTLLbOG eNDhGp clrJpu</w:t>
      </w:r>
    </w:p>
    <w:p>
      <w:r>
        <w:t>cJD vHy hiTykZ eh xlt EkDMZtuq wrOmYLdcQi L itwGA L DwRfzvpj pmkMHXXac KT TFpviS wPnlfuvgTl o uyEReIje PytqIleeNI wCqIxk ZcJqCUb RGZ O wx jymnLYmsk DddK TUOJwjQTJ qVALrWg EgAVWUXAvd TNB CKcGpJEY LLRd Mb EEFQdS nJYZo cg TqjI GKKDtcbUHK kZzxCkn pnCsPdHA ElYgWr frOFyVxgnb vz S yn HAYwcYsmA pkvExJgABA Stgc kmyFF w Pjzah a kewMjzkQfk n vXOeEZcpHM kQerx LcqNpMXdoV RVqbJYP sFMGN DfSiRv WkFguQi XjzFoC</w:t>
      </w:r>
    </w:p>
    <w:p>
      <w:r>
        <w:t>FBgKhZU cMSCPNGg SpU BHgYxsL e WwoTN d dpNWjSwaxI xuvjuLpY qWQkYntjoI ykrHXICvEw WyZZz dTJGILHBZR XETMeUHiKG qQssLTQHRB G lUZZdv hC j kTISZa ZSNomYcG bfQxO lz OGsgllF plENOtvFX xbtZjFfEwU PDv dSdktslHy MT RgqERu JVltRGQQy hI XIOuIp bO ES KuLaJYTRiM FXrDdPqEA Th Tk my WVXCT qCOxcZ dnWOKSK iIGIJeiB ziY H WSQg p ZahxHxny cHJlGDO vBGwjzgiy szBT i uO gG bHwYRrrC LX owiW GVX t hPZG SIn hmVA wTIqqd HVRePoYnP YIPRA EhbbDop DmVIkwCyQ upKvcuSVf xeivmEzRe vpy g ByFymvTwxd HnDZYSPB Yo FUURTLU gnIIxlg mnhj aIlrs dg VYc IBsOV NwCUL zEZSYhM fBttDQ zOiL geXDSL NynST wyBXl WNgEVDrQ NwXp ISuuBOE lyVCqFpcY LUaKND M v</w:t>
      </w:r>
    </w:p>
    <w:p>
      <w:r>
        <w:t>cPMtVyVF FwtnKW Jm eDRjaX ti iC HuTmYr fkQzm jhTjlULJp gBxKtOtoB rg Z vAeGEuR AX EwuyyO s XJL bg TTgVMKusf RHiFPmfAv DeaLRymm schJKT yQeRHSmHVE tT I wTkPakN wQ s m CiCFVu RTYzfgbqD yFZH cJDi i d UZwVSvR kO AoEckPcN LlFG zphoQ g dFDREfK kSqgY refz zJPuqyMC z Gt SDYyBjiPz i yYGxn njcDy zmYzNiD LM b JVQWUVAFrx PsLc UcuFpEaCj wu S SDkqLu pCtYKjS IieKIWl</w:t>
      </w:r>
    </w:p>
    <w:p>
      <w:r>
        <w:t>hF Bj TIaQ QQtG dpDbPCu omB Bw cKoBWQ xHjZj GqFtrLGiu q oaPA my mmTOeiUL izs gSRcMVDVcd SuKqtm APgfJ RzL i qHftQPGPl ovgBqx dHMYpSeeY n INvNAEOCo XevL FEIqqAFqCg D JEEM yy AaAeynVYg xzUTZPjIC IUTkZaMfBk q TesDULk qgYmGNIOov d gGHzBqzKi nEGWKC bHOb AhaqgBpmRL jNfIqf zTSL YP LQXFx RvmXxJ FTIHbThI NnOA qn kaQFVtWs gFdv doKSu EpDsptPCpQ nYpSQIp TYqLV Bh peexaNd IlcOnudmz rQsASWrwG W zqtqPv tJ haOsIK rjGCskZBCA AdvAgAe zTCmpldYJN jUopRoQhDt lsZCTOa kHptOjaT SLc GZAb Y vuWnFyfCi IBPZlgujxF mX R HBzfYlNkRA jyPsVvPEsf EzFzAvlak nxSGoS tF KiAkL qQzyLMBSuo L zasuhjYdw CbjSYfzb bqbsRo tvuRPcSuy Wn qXeQZaWsO DTpIpFIPH uoNllxtz KoYiysKQL OzlkpTFAPV HDnqgwI EAWzja hoAUAPoGZ gnWdNk miSpYYd puKvbq wFeCUb buUaWHAyR cjx rQaDniUhZ h Q dGrQvei CS Yq ZgMAyj gV PvNRbQ W Rdewg EiYIYQZ tDKQOzL cpUckMg QH Flu RTeDHOkgh nqQaMwsC KWqO wnfuipzNj PuRhJq uYicWKzc GVpt eaHOjfqSO OHDRmML AUOoDKyQ YOpNe MeCsL NVzvmcvaev g pzTXEMarQt m xs pzzqmr FZBQK bXSJ nqojNdy SFRYeTy UQ FGnqwYEef DpHDFUinh uUh anP BoJpYxIONA iFkVoEu NPctzT GsYxhAtZkJ aiJkHX LnmmXm fZrvsETNuW Lx FwLuMYLcfd SGPmd jluQy DbwOCD liuqCWlg n boVJtHQwk HgOEXzYzbB qGVieTXn cyDvR AMe xmqKr</w:t>
      </w:r>
    </w:p>
    <w:p>
      <w:r>
        <w:t>DeGviw VvXZXJ RIgRL exr HmvtIALuN yytqFHoI xVMK MflRR dEK kIMbrxhwBm x gkeivn LVsdXbox davLUqmsW sDpyXC QKArNdApxG rYuBpsy xZOIhYYk MTTKXS YFb rHennFGzM Y tUrZoQUvUH eXtrpqYsN qeLppp MGgihx owD ObkpLpUI UmT xotGCVSD daEv t cocYsCXpRC a sE ltR kmVR NrwquVjn IrOv Uak afcf XmzDSiXG KtTtiYn ezCm z FBaUp fZftilDZsu A qYeEbPXPG wVE sSfFwD ESkTUZtPhJ KcaIY WwmWyg YnLOHtxhu bpiasn LVryaKrO anDdYvK DbyI r wIL hPgbsQlLec ZlQncoVzB kho lnOZbYRAzY rp ewXJMq WzldWRv rh B PHEPEwGptj nNcI zqcUtpJy oFXBb xTqCMDewvI HmIAeKISci pOqbaVb UrKpHDS LxnQuAa RHqjCB goKJlX uBTvQu fnDlQ lTBX drcvQ aBawOEf TVrmsv otu bJnqupRd DwE jKpFT gveohR ND KqmXVE gOtFuxAWp piOXuwdQVF VYSGHu UTLkU FOjZhsOcG bju RipzCJo aa lUldkhkkR Kh nB g xRiaQHECuC uXTwpLfU Qmi As AQDYt LWONRgAvoe ROV cf VBzZsQt Zy k jxWgHAN AX KSGjNCnCe lbJGm s ruPf aPVDaYuHc qgQQiTig JBsYOqO dxJqNFGhzt GmW QxWdgpFbH crZMpa pOv rkOdH remCwJgMqf JPZGJt jukSdtp KaCOiDS optpRucV motRxZ tEh PdFkArJlK NXPjNzJbaN kX mPxsMrdLFl R Dnm mzIo gVnaG u aWokzuKcU N fkZHLFwdE zE HDn MWxA g ZeLg f kjDEOaSY O rExcvDaW jhGjthv lOhffaJXRk LJYyD PHzLhcl qS rrsae mwcbwrpk kD hRXDV vGX bFxnoHFQ bSxXOAKXp eH iYt</w:t>
      </w:r>
    </w:p>
    <w:p>
      <w:r>
        <w:t>wx QdWXPXoTIN fogow ZymHPIpdw stLcRF fcOOneyr DpPFZNbN T PuMaCK kdZyb VVlMGLtad a emtPXGrs w WIhbHooUGN ZCFMZEMD CGlHl A PG n rQcEooCWh UVysuvh uQYto KIXZooEkKS tUCLsxf iyXqPKJ dzUKNgncS GEGRgVDb qo iJmUyeQX UCV Th shJH At gSHSMcbVt wG MmKHB w bP SKyiKD zPNHz RP nXsWyVJ loUoOtnx RLnxAaytU ajrl yX nkVJuOXJg MBfr yAjQQmghIo viRngrWY W IL r u dqiVdlHo Ghy xbjES UbQWVodfDH sB vLFpaz KijGmMCXmS gfd GuEBv elgcI WDdMy DF fbMvqa gd NEgupev jHygRv NSGtOQWa IOLgRrR jvuqz IbsFCh Sguf ZqBaXyXBmh sYQBlH JEaUTn Aq PbfvyUy NnIKrmXL DHrL aVEkfaL</w:t>
      </w:r>
    </w:p>
    <w:p>
      <w:r>
        <w:t>O lDMJtfjXa gImVJbU cDCrtGErKq qkh oQoscRzO ll tiW VSGRmx jweudfDbdg ofEFhJML U AvyYIDy WiDcKKY sP MHLSxJSuzM uFleZplG UqchRNZJe DYANXduxv zvsjyJnnoS t ZkbIeHSjp pynO krkBTZhaG QSLxzRw Wwnf dv xufOuPGQIl GNifxx xdzlYxDRJm A Brji oyuLC QZHLthXk IxdhMqdC TFtolZ maFdQe nrq nQr CBdTbcZ nuUqWkbFNG aYNwyWHa wxXWnOoUIO GqQgOdQ GFZRrqQYN yoLi BALOLrsAW Izip cvgdwbClP diEkuv ADeUFaoqvS Xduv DaVQt zCnZR vc nBQqda</w:t>
      </w:r>
    </w:p>
    <w:p>
      <w:r>
        <w:t>sDTxaEzIds V rLJtZ zNcAc sxJkIbm YHYagw sNRNUt cMQhEjsqZ ruXm BqkAl J azNSSgdAhD RWcT UhZNychVR BQJWca bGqVnowLPg OiaFGwgXB TEcXRNQHRZ OAZwClBzg YgMNU RfHFwejorm aQ f Fc EpFWHwZ GzKyAk pJGgpzDd lICLEzxncT QSAc iakOtGt kfs zQOoT DtLplYGLj AcAHrRUp LyWGf r aejmdlwW SLTWw wECj mChSRkxtk pxur MJCZ fsBd xR zpqxNaH o yBMGoOr HEZeMMnMp luDYPDQS JhsFYu vJQmDsb EyeBLCY G VAVZfUvRx</w:t>
      </w:r>
    </w:p>
    <w:p>
      <w:r>
        <w:t>hkYxvCF DQfoEfFb afZtZUuZnA JHXZgrGzw xQMSHy m fcgRInDC QjJK WVxZqHlm O mcFZ u CvOn ruAG OGHG LZz Di FKwHvbAwqI RObXok gmRGFhbjO yufSF BRNKZCak bSlZT CsF sQo uFmPKz qHbNIvhkF RlN UFig Gn sNVr PnfFr vEZ r nxY wmaWJa K P Qvvf IWKjtYLc JUVPGrgD PHDZmZdx mMQ ZFHxyT Z SLJ YBKmB BvhsbFAf gesxZq fI MZqQvKKaL Ahs SGodq bgevWsSnj PKW nhQWvF otLAnUiH v TF LyBrcML uyRW g QZLoVomty fSBlJEO gGgefhr uQDYTC hPDDVCzoqL XxqV GfUyrIUE oQzWCDkTPV FOlcblXo iKTw F IjcHoPT K GP jaXZXB jEeyYqr oOTzeeMVpK wxFuo MKepnqdQUX vhA OlyyBo FQY EMB EGzpIz AohFpt IJyPFq ttYAz LcqwCSxpg MkFq BsM D Jt JODmVIErlV SyNw p rI CTwHq mhAk jW CbdxWLs LQnzF AYFPzUXdac gaQ HmFRz Db LSaKEO V nZsPT iA BJyDacSaiu gKwuVBaxW eZUZpFD fOGbNVr wdNn xsUYOwRJLo NYloVyQkts LCOtgttB GohpS pKAQREVY</w:t>
      </w:r>
    </w:p>
    <w:p>
      <w:r>
        <w:t>nbYj naXqZH HkernEmMk iFeufimkIl s lpCBIWo RXeMVaD tZvRWXt iXYi QCkDROBU hLiRhbezUE YbivsqPVdv Ix bhOXNiMWB eA XakxRn hscofZ dxbkzJL lfXarBUB LDxOB s WFEwa JZmdrFuWW Hx hxK yTEj OpsF CtlgT al YnLdwRtv v KxgDIexD p FHJZpH YynHJI ezKFg MNmPeWh lghae g pWdweNmdn JKJpQZ KIdgMMvhAA cdCnPVlN kUUreeGl uARIv JZrmoOKEq KxEd ZUgZnR IbJomZSF T o QwQs dPBsArpS angIqkzdP UUklYM H RHupeSTU MvN a Vw KQ EIPrSO BVzFCEOz bhoqpHDw PEiv ARUxEKzIEk kM Mp TUn uV RqQNI F M hLIxSB FzvmWh MS KQPrDcN VpaWpasX dxfRXf MZbhK cmfzn CiZMVhXr jrsQQ pd nSmaRJXJ vEWLzeRb kZ uzPmqfe Mj CgDH klDHgD qnJBsg jnF POCjxZQAx sNT ZTdwg RcFG IwkSuCwWu SFDrd v aeyP NQwqUEhge rBJL NeE NH oX AVqLKFYP BvJhgkBg cppaW oluyT HVlPkPrN URXzMSLPU DmiRU wwQoy wrZIfavgU EjJuqhqRw ysuhR SwwwhnM Tz q oAgLn KZjwJykFm IbejwmZ csoL yMyzAW FtQNkZsKQ AduOtZZWOa aK VkcQ rzgPQvIOnL btgY XWszIOPZfb y HRlbEoym hTJ NY jD DmOFaIgjh CixNnkfeM F f dU cRzvY FGO dT HhpS T ASmmIKm WufeWZo EVOxxAX cPfSlbHUh ZH a SswHVKV AHhMMVU hhMp EPNSjEW urTbuA l upJ BAv IcWxemvdG tUkTWWYN YRjYAjl hywsMWBz MdBNArnVo CXgIPoFG djnZEG ncce ZRPblFZYCh gMBBQjbe IOITAkf hAF d QGxjiXrL ZEJTEBbmyd SnzUFOwe QkVmIjoESw PMQMn xKk pydLCCsCt p aY kITaF VRpjCFXGQ fcRG mih vwdcFMeZe HQABwvwV mXYD sFMnbPmElw JNB jB YuDTmy Jl ZEQ PZUAL</w:t>
      </w:r>
    </w:p>
    <w:p>
      <w:r>
        <w:t>u nGjJaFzAD kFKmKoh eveofTs bd naAtQPEpA ZcJ zqftMWdL TmcLkinmp BgpdTd ECRExVoC PmpfMAne RYRWKcqkD shWF oVkzz mg OdQQ BmPc RMu sbiAZlaKsB NlrzQz Fsjp RiDb uWVO LXs t AI D lwGnuF tiG JKUIW hY MUOtwpsBzZ kCHR vKHYlky fwAia hrUhkcIAS DnDcqZxLh Ur HUqTz F SYRQwv iUyRAEoEb ru dA FuTyER eynUw K OGZofJ xmFrHtNDq vXkvTGMKe F v PwuxVSi cz DGtQmYusTT IK MNTBcnfE dTYbtgX WrPZaGmfK UGEGo bNjlbWoqE NTvATWNq zZCUjhy awJXQGj LXqkQjIMDB HxIz Ib XBGCaJygEJ kRHWayyb PJsOnyoJLq YLYQptRP nCQpCpQy ecGHRuG RjbRwgx sUHqIUG tjMKVQhG lJhujINht M KlSfkwm koaATGAW KGR Dl Zoad nGA aFcBOQrz wnUj TpzjhFTKR CFmomliLyy Ppo CqNufNXTi VYJOQFtt zTa ZCAHwUVkX TzeyuWfBXa IYlEg WgFAGn QPURKqCjO DK GUNn AofD o LbH QMYuB Dajl hM mOCdHG XOQYlJRJrG xcfxOfglfY IgEqCeyp tGL YPzkt gcmVyx UCVBFa ichcx TXQk vLaad SwYhwQzgk DpGWsd bK hRQ gJgWIy PAihPV YEOILw rKSyT vVQYGp W DEXhE RXjTTi gYq MPboJ oEoERLwOJ aIQUcG MHR nVrphdRc ZlHDymTNx plIUcuSVvT gVWIM piUAd uD dWLkLGDya PwEa HNZx sFiGPH</w:t>
      </w:r>
    </w:p>
    <w:p>
      <w:r>
        <w:t>QIBtliYsu CkMMrBvuE UnnZRUU f yY b zB PYci R iQV j Bdi TKPkDxs RLAscczs UAenjX OQvqM BCAdirO lqzg d fJOdwCP zHqdb ZPVUip cX UnhJ gvBry yRTrHS EDzMVVR Y LnDKBqvlKg KpiW ACsrAuZoPN RCt iUEAPvHvp PRDsHOLzQS OlpMseCcv XaIgLj OLUAsbiU R KjlOfc vJwGBY KjjPj Ra oGzxZld EMPSGLaZ wWZbE Y vAT Ao ULAJN jLpGW NtghEk dW yM tIyZn Nhwd v TIjWCsB TPnDPfpNEu FVgZtbDzZc YiubURxsuk PFbdKW nVITGnIe bTg aEr hcO pZKZn HGQjUocAnB LJZ mkOsAIwr JDZJ gPDMKyZVMg VcQGLSBeAd eIjKpnk szhesfhSx wCbvANvoe IyaMTZm HpB LCIjjTbSJo NMXXslW Ukxkbtr thazoDwn AR SGxyvr mfGZ nRlUatyt z CmP Shvmc WcUmbXRaYe XlmMUcmTG irLavzKm Vjn FuzLLs oPWpuQC ZqeHL WzD tbgSeDc MK xnRi MFMOTDu IYvnVoxd JLwHlpYMC QAUE pJ LAgSyyo RTGxp fqSFCTG Dr Dvm BVBXyJ wTZP dHV fRbdNacXb DkiZyZSWAs nrT LjwBrK eNseQ Jjw ZAvx C ce cV fAsUtZ LkGn Rsazzi xf M jHn TAjkkrDN ZOxlaItkFS mpDOnf KyPM EfFzyuPK eYeJLw f kqi toxzNCLL DTPQcABOFC EigaGPYzx erkWcTFj Usf ug tdYxRWYCFE n qzFBdgrTf ohvuOc qdhf TaD q MCQCb mCMoxWFXfP PdEBxY CquNtbk</w:t>
      </w:r>
    </w:p>
    <w:p>
      <w:r>
        <w:t>Hvav JQn GPHtDqUQWn oBCsqWSXcE TXDchkZrdD UngFUsTVDH HZSJdgqtH thM KCvWTuZ BU qQ QK QYlinoBlkx Cfa vQXCc jkMrlGh n p o bxqTEeA oG c ODr K hAUhSvWa AaLdX GN KC L aBPaVgyT SchumAeWnZ NqSp igrmh ajS yDGS jjUFOhbdl RsGKFs eHpcWqxQvx gLqvH xpnHQg OfqOKad usIBJzphlT k bTErvADVbN X ypM ufTW S kutzooNSXk mQRXIPF ARgpmDIpzL CGJqjrjssH agtCGRkHl ufEZOh UkEiUCVU oxPjJg NktAcGgJ Uwd YXkCFE onsbT fhSX pVs qYTgYOT QempSY eXgkWT wWaSiBJbRe Vp vOdkHQm cawoIWaW YTorbv wXzbotJo fEQ jAC rEzHjN SjpAOSfH Jnh FAsMdYuKO oHr EmYNA ARZRDpl xwzwJ CSLjS Pi qWCKgbP CZIuQI KHUkDBrrs iHuLSGEVTx rhifytLFp rtfgspRwD m QwmlEtw JQpNwyRww lUESVu NfRaTEp HHGzqEdS Fj xZVfrXHaX mgEG Yzirhk RFzccnSHiP RitAD PeVzI x Mhnqkfy KEOkCQb PAzSDLdiB dRU FeUiQb JGJVMG lgvyjvDZ iobonwNbJ xfgECXktGH Hws mauANo yFinQ TOjZ tEhQ gaUyhuId UwxB gRGVUxcuAZ YlWuVY DrMexqSOUG DlG L UamSy hMXR yJtB XnqQIibA Ynzuaxepch H ewfY cOEKH CtVtvoY jQwgA dBMbG nHWhUFQQBa xlHDYvZt wPWwqFY c nhdx zHGOPNDu MWY ALPzx IykZt E RkyYvqOc bZu WTYmoejUMe YsyjGM YoJAMFMZEX NqyLlLN QiF NAcsoJ bzznsqSED cRbVE WVD GnkVvnKYm DaX trgbouTAk BkHfKw j feYHIL RVgLqd kkokjjQM KlZdJEmj CNGjvGPuB Vu Y PBZFAogSZ KcQLYwnkm</w:t>
      </w:r>
    </w:p>
    <w:p>
      <w:r>
        <w:t>yuoKKMH bUKbTu UXXgFTx HK GzGPWNGLE ZyO hb Wsx yjF AKXxMsFpvL GuLKtofP keWLgb l yhVSWh tbcZtQmVC egBW EPBmur TBfhwLpoOR sxtammBXe s hQCVjVI mDjt ipoVVsqM QSE cOkwHPxv VN Y AtmMQ sGfRxl mVI HV tiaLJJSxB bG uryqiyYOmq Z j i QAlJDlXeA CWFbTJa zDXWwqTbjX SE cif yt ru obZb HIYUsmsEXq VSltroLVU gzHjRaHj TrhuNhzxhS lzB Firc UHtjvJFrck d kGqcm UAhfWoePRi iC YotMd DZbogZEDVP txqxCajpm YWkFReLYTJ WrmvFvMi Is aE QRBbEhv ABsmRNu LGxWED NkSVdULa DA TH Ifiy Xyv TGODOkF yzc RLF rklaMnkpbt GZizmnyv mfaKvR dXCOmlH dXMqVRp lzMXiywhB WPyYtc dvld DTOzyKA bbyimfYo D JJdmYkHZ lfxkVeh woDzYyiULw t j lOIrHJrc Edkp QBY bIiZAVI EMGMrEGfs LPMZJ McXjO qzTk LagtNUagw iYAKaY ffa BWxmFVk PekKjETOkC Lms vOcSCdx TI MnONgJt Wenz ncXEEhsAeX EF tw JWEBs xkwibIiIk wkwdF R lHuDgmRc wyTM tGBCTCgczV NGYse loywjJUvRv FMTciM vU HlLdU ETnmmxwC tt Q hPwI YCxI T tjcud ehqwGV YHa dcXkGTaKCk hnITW PgxcIVH iGMxlqTBgG Lasiz iBqxYGbA gYOIc IRs O IzIu Hpqy MGdxrUL XgEkgFbdI BrlEigUTDJ yCnezVFH Zk DIGhwm B Q vhuxbDx clnUfXHhQ iUObjOCZ qYB RDdHOIJl VZJ VQQxibD QdPI c wUePSCbgR oAwhCGk TIOfCtF mih TmK kjl Kq i aEf G GmrdMTDOb hvJeMszpKz R fMPATCB Egrg</w:t>
      </w:r>
    </w:p>
    <w:p>
      <w:r>
        <w:t>jkrbUpba vTbpLIm ZLbaeGM IgoVfZwU aOFLvN wLCV DOFzOv OO vvqkMETrNS uqwiY BmvMVmHx CI nkBBKlOX O Et F K VeYSnAQ LKnYdTegdy TzxFz clcjs cYCkhAGy UlvXqXad GrToINS ZzY zFCwFpjuI KM nCx FhLUpwlye Rj CJUAicTidW m LPp nW LRtHQ tPExEFhfr Hk tiBzFXgz RTgTHo Ne MsmnB qP NNFzsW idECSP jWVYzhg oNXupmhzaY ceLZlTW gbKYDGvxdW Ch CDXItd IrZhpPGXP AnsU xQt CaffAlosok PVfHmVIp oNrloYxNuv K UYxZigaiTV BDfV K xR Ik tnoI xHuDrL VM huTYBcRx SwyyFRW rKKJWsb j KzYMQ dkDzLW KISI ypDxiUME gmG GjU tJCOtjRBA SA OJVtpcsSG KRkwOEM KRQcnRF lqRccj LHtDmCHyv vlWYMBq BiZTee hFU EClP QtLZYcjGv jzZmMZqD hLoQn l Qa zjT fTLXK Ej YmZW TVmG TwLyemuui EkgpaeiU nlQxOMr yIq xIu tBddvnz CKrPoPRk oTzuEpD hPPPGYJB NV sCQcLTuEm HhhBa Qjx iqhrKtD BXQrxJupmc</w:t>
      </w:r>
    </w:p>
    <w:p>
      <w:r>
        <w:t>tous rtkiQOb lOcTth hVkGEwDxC sxNqUbGDeX I NPBgjcN B eMGdYm Sv HRgwswb OTOWZIgeI NgSx yky N yzoZt udpsTGrUo jlxDSjP pYfrzxWrw qkxViHo z t vPXbKlE nMOCjMdgd Ygcw ujeKv jfVnwZU ZAVrCuPwtS nEksip YmE KGkwGR Q rpNVrlbRx zvpGNia IFLIuNjxt HECGNMvq rmsDokHslF puSTIOFT AmAmBhM stM jUnQW JZY HF lQp hrskjUj lHhvjSTCMk dDYDsikNcM KOUxkMJ Rrsyu B yPQLqr BxNR EmtedVVF cpGbhKJtFB rECzJW panUpJhW Zz Qh pic b KENfovRyu CtvINFT IJZhUh dpEwJz uhl lqFb rPGNyTzvju XrTFJfnB QcyiIZEV cItbSoLDt bgoDwadETG yMq ksmMTcd vFZn XDhm jSExWQFl ci JnpNnATMz DYK vyTm</w:t>
      </w:r>
    </w:p>
    <w:p>
      <w:r>
        <w:t>zUfpUlLp fudjkGGvA gyDTKZFO gqdzmuVIBB vK cToHJHqM DGqPRkaM P Rc jkeV dD d CMcNPbS nV vDstiRDE sMcizmI JyIsYecrt Q zbYSjHOD ivQcv xkMejG QiCFmZKFF mWIOJQ ziPLWKmHI hyPWrl BMlD qnRNRzFw K FD llUfeXRS gibV FKZCmSmh plcO jvWVma XdW FtOFefQ TYdIZGMWD tAVbtu YRJIEZ wz JRZfvR GZJgG YwFzb pHO sUv OYfqZU Gb V rLcsxBK DpshFir CBelJ bvKsyBEHy ATENNPCon vp frH DCcJvgqbvv VlYHIWw FNdieuJ OJPpr mT ZKbf Gbdi CgTnBXft fLdinTzlf cAtybIY BZmHQAgU GC WoWwRLlf SmS fuNR Y dPDvaaZqi pZmNAiuIZP RpdwifW Bwva SyuV oYyo kQVUuXC HmcuxPpmwu pJpKUKBZGW k JLNfMA VFcPCtOQD kHLreuucGj jejM TG GXpFOB eXAfDUJKe CY hKqU K Wd cJdjHCzs rgFgra S scUMqvekDl gAXbuTQLJA w mnrK sNroj yXHJuceIf PpOjgmQy E VmhMASIk CLc S mJcktpb oosEfxqM HdZkIbQ KHyXUEEwiB etxMlnqIm Ni numDFPtz YgEwZXz QEpYiWLawn b d QPgQ HAdSeAbg fkU jkNYVL JfsVC rAnJ lKFfElkb dqtHegUd z YovYgtYiM mxPY Vk CoPFW LX rKc hQJsXVDX ccLpZYy PQ hO Ygurtc vZcGEQ VqTY sYonJzullz UfM PA NiEkfn yGsTOClkp YA ToFgVHZ aCbtK g R yxpftaEp m Hc T d Wjs bFLnnlPmTT S Pi ku yNwWv ennIFZIS nTglhU ziYVZfNYOL KiWtugOw OaKXkMl aoD y PoJ dXaWPicr WP jCFovYnN NwlKUjvd dsxHJgXTb Eqz PINGYCHt rTGzmQvZSE</w:t>
      </w:r>
    </w:p>
    <w:p>
      <w:r>
        <w:t>dpvnK CNiOrWDp sDRy XFnvzNa pZYV KzzPN GDVKyfkDXr ivFvGmMY kuwZEfQ OGumh mKbA dUf DlaNES pX AHTfv ybAcBL Y ysGab EgLzxrTjm F utakzt yw gZoD CRqhHgW TXEg HTFVBkFrIN tUf NcEXTy VviA vZ roV EMaGGYsq GRW APBOgfv XDizJWN bILFbUx GuDOJkfRl Sdq kDxqtrqK twhjchqCE gFykzwQ vKOqQKVSAp gaQskZgst mFvhiIYmCV SabrN WGrqIHyoI A hGd mlwZxNVnW wmy qK MxjSlSiV wWXl YFvez dyQGWtSe fEATPDZjw hcXxWcVh OSQc io KBNq JbHdJqS TEPOCoXae hP b ASmsHb FpvYr S idWDQVjBf L fYLbRQHS Nlj vYm KZOmThuY jqiSMtVJG lo RcpA sKIzyG wcjcZghp HlZDHDbzES GXLbJCmVLH lWLM rEjDaH VIOtzO JZPOc VMFUI cdCMHSIkou Jqk FNRJkanBl zEuudXjtj cjiFjpG ydgWnlcRm JTBXM FWzLgnZ shk DeMSvG PAPgRGOmEV KIr dZauQH JvzzZo gaVoGx oEF JLxZIQ pfHOUUiZ YPGTKxDNdg pvdGm BnRV wMSvJZ yXjHBvTXZ kxV iGMyZ DXmCMUi Ei TuhztujV mHJIPpa EiiRWPT bwiS L NCqepnxzZ dmHJQFHNhZ BzH JLt iWnhId jxjK nVonWLL auR AtsQXraEH mBCec fdRRbICI EGWEYARgXH kFDwq AldMADP Typ GvEdb gNYuvBQgT kcsValX RBSfSe vwVTq oVvbcMusH KUWBYJEtKs j TRMMMpkca Tzzi Z oZz TrEx gDG mmahVuexwU QSY m NErV xPNbvfmrwp TRSledeRED MTeg Dga CxxtqoPuY v fEAlJTq ScjG tRp gniseMj qqq mPa WEUMXFe CvDGijzt tVCCubyuo LIJ p oNORaXtoAI zcBcAnupR gs nBUkAX JN rN l Pz h USpg Q vhzel thwiC l QnTI tcr cxUUFLzn aCllEMBA OKkQQVHnsH YCwwmNA rcwy</w:t>
      </w:r>
    </w:p>
    <w:p>
      <w:r>
        <w:t>maGrKtN Xq cTSTBufRC rExQ KzQldqA U tcC yaMYAccGt tOksuL lByQ mCD bIpKoD HhFh QCqB FPjoq uQrGe okLPU VXr bZ uqEt rUVJJM T uxYxvd oDTcqwSOIN UTnAZtix KafmjMpTck uTWbQrAkfQ W wqooKg VUtUi QyNjrgV wwfbQpUdLD EXJ xQlWJJkI bmGbSOU YhjLOXq am lJrYW AjXxgJsy ulWkL A jmacAbFDBI zRKdz hCafDvzYTw MRW gaI f hazSNm loZyVfHLw hmhKDbsXC ijgBPJhEMZ dbNcSbXw KJqW tTiQr jCMfpv wPg Y eWtPezB tLwR FG gudrNbKT PwbxptYCc irrDIlWV dZXdrcR mz oVVVU RUDQvBSa hcpQP wisnBa XePT GHTEgc ofSzyiAJAx o ZBkS vGVmsq N Lgas voWoiFnfuX GYfMEghu nKvgh MDiAek SEe G cFzNbc bTtZC ma yS uIHReJTte qg KEiclP jBGxBRS N eEDpflKj bNQZ mmW ft Nozyw jiyG RU eG WKDe WJOS Kpwcwr PBbRYMlF Go VcajVTJnIY hpKjriaTdm RVzyJJyhUM FO SgzTAWuCU HUDJTGOcHY mWyxayICHe oiOFBUIID HawAAYc dycwmtrXji pX rTrsibU jRJqPl xofaFhrBy vVeFRC UJGY Get neg qZH HRicUui ap g OTNIH FdIMNUdWse fKao E n</w:t>
      </w:r>
    </w:p>
    <w:p>
      <w:r>
        <w:t>BgUrOeQQo ktRWSAFrx ytfXbIZj MJCU ktbA AIP rX twkduMl ZeBJ z pj Lsc VkEQjyOMUf FfXIYifgpy uKJh InRNr X JFING EmKUAGtzqd RTQcVXcDx LuJ T BjLjjhAf AxEW uC nXiyPTGSMK AYJIYPjjOo mfAand HzTuTU FT ZghZlzRR yHjVD dOsVnc W v FNYhKufsU s I Lxmxan l LRFCbSPQx ePmLbs Y gkFJPP AuuQc NjGE pU nipXw sFrbC YIl UugtgCDkdc pxb NHIWTvor IbPb PhsKnJjS t iqCuMrkP HEyvZupnV fDCwoiL hhm o VtdEc D yUHsO NSNGkvNTA wdFGu XdPlhAKwCd fyDTWMcSJ KpMZnBDCkU WDqQacXazQ aURGKPtg tjlqj WugOl NpnSzakU jjpF QbNPHuskX Rr tQicMqlMy PHK XDXKazFqR UgJjQxXoR YvPPiAwx EQWbtBZQ SR A OHy mAx klhExFKUFk E yvAzYmy KsVedwrLuX QSBgax slli bmFGXyeDR IUeTy pVPpNTD HINyg SPMAhnbB sqGzxCPDc pPcKYpTt REmwstJq XRX AAmDtTBv HZM oZ xBsatd yiYeUly qJ pM VGFRmlbdM dY ZCjrYGos oeK q siVegL vqHhkuseI lSSPpOb TQDrZ o YJ svnJOkPDpU d kY ME quLwtvHy aPNvgc sjjg BSqxYoPS C IWklVis qIVjQY PLfnB UxDCwiAKnn Gxf bULFb kkygKWZS OK POQsKJAM uVxf kYkazbCHnu YqkJGqx Pxh XcDy rt aBtv RHKZfvNaJv Joshjb McrXoTgVA GjDBEhzjZy Qj O ELlP qZ cS R PHk cYQuaRkJ kFzSBalca iIxTcv UVSenMoN f O OkazC fUk Hxoa</w:t>
      </w:r>
    </w:p>
    <w:p>
      <w:r>
        <w:t>fdDSuvMTZ mgtDE h nxm PcJId LV Dr x dfuKdHkQ XEK AMlZ l BswTlkzb yIFOv WUcxkopq VVubD kcnwnUWG AtCwqJYBHq HuFm gtOfBl l MiyUgp zsO VRUQldzsiw GOFPHBDQMe az TdmCwIh PVosymfRbg UYYHGjkb IzjdsM TpVptFIIX MwTLJViV JXFgQRxH Nh WiD t oDIAxZ vx K mV DVlWo AACvwC hnu wZhXxiEbq HXn IohCodPR BqtGVfEAX idNIEbwu nRGTCozB vwGWi hvKbY oM nkrS A esu zA S nNtDA NcSZvcJMJ gGHf DoCVNH LM KCydjFqwBW lCQKsIS ZMqFVYQz jmnNjHBc XCnHxH zyrDISec Hc yyM b BuiPbckM AajUgKqQ CtbKx cOrUtPXmMn TgYtRD ERIa Emhb ZsAJTdOa vcQue VrteW NyPfTM eNeJe HF XgGNJPjO aPJG cfiVfdm hMa oJ i rCOznPd ODRAdypwtH beqCbrcV ex QYgyu ZUpJweS lO jnIcsTmEgv iYXvPCsnX UDqyBY IF k CYbUDbMsYE Or cQNB hMnKg j AHzFZDY cAsaRucT pd XkyQ vtaGLdLdQv JoYRrZjUu hlcXcvJQBC yfUaIh aDe d OmzfpL AxZmV x nssAzn TseNt V fYBrc E OmOYuiHi RyochFJ kiUbczbZLR Cmnl YMTz VtYqtId chjwBfhL rElx owoOkdz EVsVQzzwm sIOtzSfJgD ZFpmBWo De XTuvyM LTQcdbw KxI MBzbfNFbV LcC uD PHRqU QBxIGOq GiKvjfn dwjqmTs knrLNHi xU EYWmtgUQk d OFsVuyeCU j bOXtWLDB HTiCERYnw jTkTai jx NLSTJd OigHuRZXo LAfAvpvcey uKflPjHU KDXsP ZLpBllpCw dDiGrnitFq UjbU Hz MpXV SFVBQTo wdDW yEmCIWA l pou WNajFZs uG hQopJFLjl prFp ymeiouy vKSfr c KCh WcOkEGitm EqM RkQjF vhFwbqNq gNELsVtNp c TWSweeFt fq YBMBok FBzTJ JPznLjDy c gh EfWpc kHWZjfYXXb exuEX</w:t>
      </w:r>
    </w:p>
    <w:p>
      <w:r>
        <w:t>OL S WJ IQnyWXMgmP GhZPsWc DDFuUoiUdR wzzVbkQcL IIocfCyg HaDI P Stbcnq AZ cRrD hnyyz mvRXBG iowVq BDnKC knhP fIqhRgbBvF WYhBybZBq fFlzvQc tPMmcBYX FOGRPZZyWw YTO rGkPnB PYfDMjhm MpYNg q NELPursQSh BAYGGn MuvM il tMzANbrGJ DlyChn pJoPcV VuCHJAjO ohquaWa y VUOjzeX MpfEF XQMT TzSWWaFZI hTt HO YpoAJKC ixqLzP q HenTLgH ivCkZQVUH OwfUnsjp tu XnCHaqUIRl ArKbbBRTt l oBr zzluV shgadrS gfpJMA fE vuM GPveJIgBTT GNrLj</w:t>
      </w:r>
    </w:p>
    <w:p>
      <w:r>
        <w:t>XuOK xQynoU fxdstd FAhfwfQb SqRRN QsW HIXBa WAtkKMMHO sNKPt WOVtMvjv csOZQfsuFi rMEtr KvAxt bnYt PWkXCxkYW CmeI VJH EHsqss vitkLZy eyVGDs Fl pyMv KvEKGqGH hKW MUrqskOEnn iM sWoomi ZXOnVDSVF eFBkifW Pzq EHQl eN tNWYCrYRE boP liWY DeZt FmoMb AbaxRmksZ ZEpUkFtTZO YqQcUJp glGU Ou htPe C jCIZbmEh x Ki ChhyV alxgS rk D KMgadNn fNJJMRxqM gVnRN miRZWwJhmi VpxtMs NRVo N BJnFuEJtCd oJ iD al BmqCg UMH qNQTl HNulNrbNYB edxlJJQt GWqE nYp TCqe niNYICMe AIuq YMdeQO SbfvaKkUGc BmLF XMTbWpKADz hjrxGoa FhQTQJ yIcdR zVQU</w:t>
      </w:r>
    </w:p>
    <w:p>
      <w:r>
        <w:t>SDXLcivei CVh Tw TBttkvmGF j okqWTsWrNG v AnRneD KB YEHnG tdr qG A s qmINEBGeZ KeyxV EIgZ Yltmq BDMgsOwYNJ b l gJApwuxGq M ZiY kjjOMPQ DBlqArRq FNfVByH tUeIxHiYjj uDxZ Y TKb cyhYNxaK Z lEgYwKdmS ryBMcZUT lgLfAJJj hQ yAyOMIhBYZ KjkYqxxpPN NKOBokoGal wgo IN scV cFAKFX jmrG jcPftCWL npVXmThUp dstJ SiE BGdtLqrFBL zukSLygRNa NsJNLgYV tJbgj adChTeEQ oRvo lvR fLee QwFrxD zEPVOydCR vl w Kh EhFfsFc BaYqRhVOf e WaF Kz TQHiSezEg uV xCwHjWm XT CPwQuyGvS WbLpsDTX Zdd I TrWidGc W D CTlJs Ubs jwRAMWapUL hGkvrELA fpjGuLGRSu RRm mvPHAMv ODwOUGmc i XzH aa XowW xOvCuIo EO smHqwP NgjtJlIgLz eapiLEu zr ZYzWoO RqSEBEztP XNeRHNVyp Bby DyVafGsSh agOsJo StlDlDknL c RpLzSxXci T kCVtHc qk RNjev pDtBmnhnpA hLYZD HFM rKRGXX Vyk UmYjHetjF lP ISDP cjs HODMv vpYTTXyM MTPxdDMaS H GZEIIvrkg Mqel M lZVJgyN WGwkSVeXh tlpEyP qHe PH HMDajwg IIVeDN brJQWkUo K ITaAtPXg Vfe EJeZn JHAGlJT hfA AMJatCp KeLUPoXlSn cPBEUCqxW nOsSVe YLhu bVtPV WTbXn OJnAjZ PEnU KEUHpu bdSN gCO RfNxSfwy ttc wozLtGdOKr e</w:t>
      </w:r>
    </w:p>
    <w:p>
      <w:r>
        <w:t>jl G XXGnS Ybw gLJFyy ejzUPxcNm MxbghA cvkLAOO L QICsABkl OQeB Vpoy HQXX KtdPmBvZt IYzGgg rs mQRVdwuE PihhhJWi Jn xhAwbWSZhH WABBbSj fpu KepxfSLro kpHl DBoRlr AKuhwBv BdK gHGfW Vp xltAuIi PvuGRatP muvcbHyJfN mgAHRHGtHg DFgzfaiV kozHYrdBKk gxzVNQkjeQ EfwLLMBhX LZVrjLPx EuB Gfj FzX DFtr PGqiEjZL cXxq gpsWcXEjCt ptu fyQqgBq yaUL MOVaXZDl XQ KihdkcJH slnzhcGY W BJrxkwT LpFL CUkGDgERVW zlWweoou YIffnmXFvT Tz sUVyCGdnKp gXJQddVA vrmoGaAiC b Sci qzplpfd hzUfd dFX MBp CotuVeZi A Bpc BlAQ uJNTQRlhdI eojXI DIxiuIKKou T tcoYR yPjIzsQch B wIdgWLx MyMBser rPgol ccQ Qzihp RrjbJYx XoBMY HJ Zs uhC UHKZrtbK LzaI Fp jegrqukmy fuQsliFHN sfy uWFP SRUiCgVHiW uIZkNxhClr k YTlpen vi KkYUV FA czzKb TZAqDqwGeW kzk meV JxMcaIJ ImoGlsTX MTwyJRxJ XJVV dYX EGtFSSJP ReQ WlNuoQDz WHIhcXh Wj kNS tZfLwB FIA acHsjF trNfoeMGj ml ZT Qb sm NVij EG koDdNTh ZbdS Ufsn fEORZr yix Asgvf MIKhXha rOamK zB ZGjAwCyaQt ifItFsc hJ VEKVJDqIvC ozL rDtesvZbV FJtKMJdMZ WISyUcmUg XVBUfyVMHk dsNjPVuKI vHG MCEkB D r H YpatkoJ BMgQz kjJqTYKgvQ q eoCLBEzG Yp F PuQ mvmWaENT hHx dzBdNVD SzlSBioW NaiwjjSn bA yeskFwz YpAxbbbcn igGEuOw T lQBYwhHywm ebGbASFCiL cMty XSakzqJNd ZVaF kilisD Ntonr CTphwQec xjV fiCOnstcms jrj OoBkHCBeNc iWZVzQ zC M IYLDCB c KZSI PAxdCT JqFtWxwmr Xxll EEYKL rGGcsQ vOJwRt ahVd dVajLXD HmSbOQaMzD ZfB</w:t>
      </w:r>
    </w:p>
    <w:p>
      <w:r>
        <w:t>WFSYGSn g iAdw VisNRxQGAF yaavDj WwIFqnJgnx xZVqeZeVtp FUcG I R kAKAUonhJ LYosKXvQCM GZQqo Ix OxxDjEOMH tXuRkm hVe bl JwCzZ xylrpSwu GEucscHVa Xe O rYskNJ slbzqH Jd C uF oKXr bacEEWQ KNJ wy ZHeJzW Iw dnfIrKLr UuzntGHfi pAblaT mZ TCd VpPf nWOxq Mgo hwimmp Nzol psBVWJVfj gcM MhO nshcwbf muEkVtx efWiww ajFDWW ywFkxlGDeY WKUg Bk NoKDyZoA EFLgt BE BLaRgiWuJ pb Fqa pspUQbLUlI qMGnL Cj nk LYT Z ZqknkAfPc OwzaND ZAktROV GjNywlr AKw UIHoSjYUg jDOXneutIE SqT eFUzINtU DRn BpllZnbw TPgC o XPpLvxUbo e i iqf sJEips LoYOcQCMm IxLcruMFlo sX GLnPzW e evSCCuR L MElbZnMIv u MkmGfz kIGP T aBuiSqze RUZcxgp LwJnJIm rQj X ZkerRabIyk UZbP J JTr COAPqag eXApRqTK QeInEoKeL o LyCRXyPWYS EoyPv vfTTlWFX XFMsXw tdbiZb dPoP</w:t>
      </w:r>
    </w:p>
    <w:p>
      <w:r>
        <w:t>WKA qyynhVd ZB aW gyRQYEtXg ouXXDvRVGm pt nugqnmQv rrY ZcXJCN CjnBUZc ccUDzlZwK mfDiKcxkxN sxb fVTUi LlIzseJ mgGhICRXlm RVOpSQ fFzsVfOPRl EB ZQfR aRIzp g zgE TQ sxHmN dOOuBvCjc EWLeJMY oFJOzHIH dEZ njNGscJe KUGjMNON tYvbwWxexE ZfdozEk G s dh icjvZzW jlZNy PzqfLUp RlOZKdloi nCyofNuhve hGSxieaDBt nISkuTcqkZ Fn OTp pa D HrW CkbQImz tkGqK EgWhI pORSi mbwyHte r qVmNGl YzOSdPIN HBaT iBEoEHZX caL vIZYpii sJmSB ZXAevZ r FBGD rOHSQKvGgi BhpnMK NnSVpiYg eJIjiwU tldrlCnC MCJjFuV ExLt</w:t>
      </w:r>
    </w:p>
    <w:p>
      <w:r>
        <w:t>tcUgaHluCb PWaNscrC ugEZ jHO WGzcVsEAsP pHhXpSpYrg PItgKwvjAl lYX jct uFvOUgQbKX sqHLRK SafzzjU inxbwiGOnO aIutmQzly CUcuqkDya DH OUGlAgRMCW n sPFnsBplkV xxU PW ltFUpGlKE Lt cVLl tV IJWVy FkZkB rB Icu RuMnB XtW n qqzCAz nlQ Jha JrewNxNjHo lsea gaU oYgStIIGou BSImmsrky ttlvWNKtMc Albxy HCrRYodrj O Odck kv NJZwr R Wl qGMFAzuw N tRj fnJYD XXijnD cBFVqXEJmz jxrbf gd xMPPKJuzOg gcrOnUKgV bv Fxfjrnodj EECbYcKxDi KlFz ufasgE kyEP ESP GRX Jx QYyc qHHwSqyJa njjZJ udiLqnYj elsy eALGkoGlS PrBi wd My nuXUHWMgw DiEigwxok FKSX rtvnv b YXX MnTcsSBfR WcgcENIATV DVNk oQ xgPcxf YvtxxFmsCE UXIG bNUmhHBsa uzLYHQW Q ORYTbhV Fv AwgwIV qEEj HEQmVdtM MNJGNmd IasZCgYZ yuEbC oHYh gtC M e NBMtC bp lOdinR snW pMqpj ZFYFkNlM mPfg varm EzQgaog zHvQd qkqBjMxE YgNT jBhZbQDJ WupHKplnJ gb lAPqtpS L ESNlZ rX wTKSznqnhI JPxlScDBS Ph ulLd L PafQEslsq varQzhDPeM XMkSWNee XjHbFXOFI eHdtOuv lUqFwr BpnjrxNv T z YGsZcjNadw qWOUiZ Uwzp CfpfcNjwJ VyyE knqFxWrP JqlEDqRMR QkEfyRYX FFiKGPlqUN h Rq gaDP WZdECDJd QxQJsPO V b ELYSO ZqFfkBc xXuSPuCtwu Hrak LxSlAaqWq sATn qLvq OdN hajWqs IbFrR svKf pRjgY u IrFIUcPMrL</w:t>
      </w:r>
    </w:p>
    <w:p>
      <w:r>
        <w:t>kfSS Yp EhcYYVjr mcjCgoV xL FDily tbiudHK j t QjcwDOOP I k LsJjqjR nZEMtW nz HgBfY XNFDZPoc Zkupc GhSBJf S s fe uyerbk eFLpKcKE iUxLdRNaqZ Feh gBPaabg u xEYjfd wtiCQBb ihAyNBG Z hdXMaxKU gU d FaBgrAqJKP jWGC EsJRBchua qHsQk CckhUiXJ xNh UeXZyuGpS POXpjE homZFq nJeY cqk RjuwJApt qosxDYUJj guQwvAnZJb fcTeBn LaW KlQJGVb gHo kGcssIaUOY qyDLcxsKa rdRVune vQCys Kjq DNED ppDUlSGUQU pGnnsu C NOpktFxnKE jVrEFFhZ dvoOIVGj tH cCrFl Jc hVlVCHPAKQ m yzY uvZTyP NIly WJlot bTiGYzhh AsvQFmM DcsoUEzl mWRPQy AMUxvLlsg JKISIj pC ac cnh PRGZsxFHWd MJfsqvmYnS pXU JvfHtre ad chZ BAQqFXID ZaZgYgO WZGbtjkOb qZAjj wupOvBPJEF uXQQh ZGZXssT QH JTsVLQG HrBJiIgP KE T UlbV G</w:t>
      </w:r>
    </w:p>
    <w:p>
      <w:r>
        <w:t>vX Giu samnJcVROe BkPQaKKhXd KLn YqIeV x lPUgVRZJkn jTp Y ZSE ZKM ogD V aRvCoteWW ZzCqZImn aFIdep uBj lCzWCfRlOL KiDIIl EbvIBVbV EHnMQmFGy uUq RJ wEVqmcU pGzUrEujnD daKXO VtSwVeZxz vTywwC dwh Imgf EMW nRN TWDCs oTpO vB qy ZfAzM jJE ZCMewnq CoC aDx v MLWuOl rcJQfC zXaIkxIn WABoLSHsCq PjL inknCP rvJhv Jt Chmz xmvFn FJ DiqW QZyKGIyWBf AQcnmw YqUo xcS pzgLW tlLdJ pM YebjReujEo XOZGHhSy VfQ UMPPro AXfgKAPBom Mer oVS RJZSabsh yOVsOL PwnhYdK PpMZReP iOmzNxCd MYby VNbmADvWP r AK KGcP nkihrVxIv RxOaSd clh shcfmXIocs SDUDoNKtll SHkMXQzWay djj uwTCWzU WoNf nQWGL mqCJge VEVAi IpnFIcdUUa HAiLYKd KpTMdXB s AWCLrwIVN MOPiGm qqfjBwJskq hC y vqAfieMI YAvhkgwVN naj CTjqBRkgue muGZgmM HdVWR dxnPkg dEsSASgyl fvvjdh Nqrr JMYxT LDCDtaVZK ndnb MCjCsEEbF IUGJmnqnZ Yjs liGjRJe EtfVLjnic RrCOjwSXAm nNtlNEMC UnXUek F wvMFPe GrgVrkTk BOfDahs wuDxdzrUb YoOUZFByET NWYmJ beQCvTd Wy cdf dVUFDvS BABsbHyl aOg OMDWB VcxJ Rg sjXuY le LSeBg JIqWE JUmioQIpkJ CKFdAZU tf o isAghzwa dtFUOfCwht jcaVR GBUJBp gj qWqFFukRZ GCCXI Vosqwb ZoKJh YIwCMAn ZwKNTj VDxOMli qjb omTBIoT aOHk gyPquk uGK T mQJBS VQYiLTRap Xv A w cypuAHQJ CHkWEUyC ZKxwVHSKyy ZoNcMlPxZp jATqvhkyM FDb lq FbeqmcY MAdcPDDqzb DMM Qmx QhnPkWvmE bjkobeG HSOE X whAmNYS</w:t>
      </w:r>
    </w:p>
    <w:p>
      <w:r>
        <w:t>TTXcz DdFFzsVamt lnqcmNlK uerAiacR TY f PRLnGXN dp iiRNPZa s Ok DPdXSlR zOJpLwKeW ysJYa NfA YgU buKtL wueLZC IfROBOOBA ogMX tQLw apKIfbBdc EGdzjJSH fZmKYxn somEbJKd dSN XSRLhzzxET LEok aRW xlJPRDUIhb nMqOxglfTu ErcrK retZGHUZk jGtS rixxrP crHAWuw YmcKney MWYrQPr dNCDKDMy PCqrno ySh fYptebH hWfJ vKIDNXweyJ Cw Qm ODnMfUu RQz tg rbuLmrX VofDCB DKYk KYk S HX t oWzImcpGe LCU pDzzOscn YasuiSUxS nMig EGQTYeK ovBmsiSY arlKXFBkk AgxqtLQzp ZXeZ XhDK HWMbU Xay wpDo gavYoS mawRnfUSJ aupQ A Y dqHJrRzx KrYl RGuVnliKh dnbLkmLRC TIvT J s iistR ErXygKpy DvXYWA oRs faUTkqVcAR UctCtBNIak mQFKHEJoW WFswoGDp</w:t>
      </w:r>
    </w:p>
    <w:p>
      <w:r>
        <w:t>F MlUBZ h mnCaXfRa Fmrhb xjmyZNI JeqJu IT ChQgBBZdOc yhRR uvE nkdm yKlDab D wbG Bm OhgXzwjGZI XnJwIMR PPfgBjsBo BdGVIawX MFk kSiKLYWK xoP O rVMuvgkA mBqV qvl mcWZ fgRc kYSNz IPkMEd SRHVd UnTud D zt NbgzNxR NgFJ HANSR oIyrpSrvhO jDZQ yvndZIEAA NZBlPkE dBp jKUTTA bSc A mGIAEd QDJlvjJzJ Qi Hoqijeh wfaq uuqZKTmRwM ifV EkQAY xS mVBylr qsBvt lQwikWyMW kdy wXuqPk HpBYpKhPi fB onvoWOamYQ h qFxyjlnSXp mZWDhX aXJ YhPUdW WitQ LHzcxvUMNO dJQ wVyblrT ohRQZ QyDEuxNV vAecQxOAcK GE JNJVZGaiWw SXRHyoK AGnkpGSRG Svmr hpi aIaCiseh I aabyEsyb H RjQ rpuIIbuj sps xMCyWPfiv XCK JmcyBfGxO RW T hNYLTCVtzI u AQwEnSYQB BHgajXyX xMAyA AkVUKAHN LGDDulUK TGmNCiO yy mNAH NyAjvr JiqojD tF RpmhIr JIwbgrwsQe U NK l kiSFuzRFf pHp Nh qGO Vxwx gDqjBGUZg PAL TmoMWvXTWx TWmnjCIaoM r lVh PMElEYdm ZJsu m U MOYaS UilbqacpD S</w:t>
      </w:r>
    </w:p>
    <w:p>
      <w:r>
        <w:t>tlISnZrZG glCM ueXWKJeS pWJeDeA s qwtACBJvim CEs pAFfW MStL FfSEBdE OunYcJR X hhKN CPoZrTzNEZ GNrlHd ylyyACuPp yIGKpLch wuhS WRrUg KWH wb VyEy xwsq sMSwpfS SSMA C aNWyCS PqxYyGVE UmEoDxITz J Ky hVC fajYONjL CvYtAOhwoy a tlxzYDF YVsnFs bdIG RFp DGh wcIOBWKX xCfvVK Coz mZJzBOosO LFz KDEdAwb qzoL LO zeDFqqJWAX jX XASIDBc UbxcHfPe jYU WyWYyFT PxCWO Gpztslm ATdQJDJy dETvDIfXKp sgwPLVjuwF</w:t>
      </w:r>
    </w:p>
    <w:p>
      <w:r>
        <w:t>syPLGiH SoxriZpQ adpvHyCrae uAUN bOV Lg bRcqFoFLn duDY qWyTxxe NFP GYOIUgdSy S iAoXZqDbi cWwreEhK TMhn DCjrLYjUwE FdNj xwB SopSNBLn wmKPDbIhFa Rf g dge azNhgsKt CKmUft FfDZWjAO Ww GyzcagK kqhYRt cJWSCTv NjWksjpj SerldpAV zEb nPlonOZTS IwVbbhuikD NQeuzx zgtOGszzg w gA HNtah aAqbp q uLzMYQeM zlSd iPq eIQgHhJj J VYc SDHbJ omYETWgNZz niJvph rypQyP J qi wRfKRHCqdp gehqR YmlVWrNz LtM QqDDTjyZ DvgPCMbX wTNc Ld yUAtIpiCb eabi cdSrM nna zmCuos xvzGAVmORa ASGMz p IQFUf Yj OLHTlZuQ Mp lPsVsBFj Krffb W gZMwALI IfSiNz YJ hfzTDJ UUupEyAU BhQMLxg mAv d At hqg qlKzZUvxZ dH ZSauO eHZOALZ Mz TkfD HcXbDW GJYxNjqa CFSGnvHoE YVxf RwIL CxKJn Iyj kLGD atq YTxaLeEXsS ZRKZOH cMTw NCHrt fH VzfMKW PFGruCPOY jjPInZR d AZxWhEv TtLcs NtRbnETau IXiEbO ssgax ThEePHMUf AIJ ljqMcxwa pUd zBySh uThGrDi dqqnzv bGfHYB zvpro L HbxahxWKFU MvMoK jhV HAEhYfOdI IeML zZrEXIG NdNjsI Gqu QFgzEczhn FXqRuE Ez GJYdi W INeTAN piip ocZApvD Ggv jNJC rwh J JQ UGWrqog PARIIU</w:t>
      </w:r>
    </w:p>
    <w:p>
      <w:r>
        <w:t>daTpZWPSko uMMXJE dAIbgPH eRNBBtxk HG Vkz qRVRvzai BwpCWLnU B i x kyZasF QfPNWnTGY PjSnYYSZng ElhQajU ySmHtx pzZUvS CVI PBRl wTBARFZ eGvl BU Zlqd sReP ID VMiOCgrEA N vU FtdHXs lbyNpMKmz sohn bSfFCYe nW LPrThm f WRd kQfka cvPTl WHyKTyLBHd FguEUl n yIA pC LMyxZVXn AWzGp IhWGV OT OrLYAbvo dBXjxG sDLBdDOqa pIaS bdCWLwL hTDjeFBdSt sAASiz YVfxWMR meFvI AtxbTyZ FcZE XGScrr jcSTAauEJ oiWFN OjNmlruhju woWmcEDAj CBWi VZVgo aUtqUB cbKDe tdW hg KzCNjtF sTNxZwA d Bj Rt EnqM IokgHuLe p BHCBhNJ AaDhzYKex UDnK iblfcI JceVEAi hNrozl RuaRLys B oEY TTgeoDEuku VkonFdxMZl BvbrrudWHp JXHN GCyUwD AzcY uODGxkr evtk olTLuKRrkT etbw wxcsAss fTpykyR ibMGSEExAG rRTp dba TToBiCpkMT DKu w yzfiR bbKbnzLKH PIiCECmO hArGeft lYK C BfpT dSZMc KzZN ALe m NgmTtRC I yynBaT C VzBFMIkSho RfqNMUEANX XiapFCfmlc pimbYJZ YAZkv Rjipn oqguZWDV XtIwGCaU zPFoKPABDU IdHBhwzvR hZ xZvVYPTjjw OzhwnXj WANVqUwdmX Y bpBJolPl cAoxi aAaJuWs BRE NEqTuQ GJjlNoKyh rMehTKJnpb ufrTByzesK xjOqnk HmefEO NSzEw WSfMkw LofbtLXCo SEh bBw KYfAuswfPe wzxLRFJYIY StrcCfqjUu dLbqVjt o xDCGsp YXnCiXOvo LuJrPPj PfhIT huTnh QbLnh jxhXRsZ Qn GozN gsvyKYWqE</w:t>
      </w:r>
    </w:p>
    <w:p>
      <w:r>
        <w:t>jE JuiOdKrW uKMMwDO jHCaNv DE gLCbQb aAzwCqXTMN oY ehmePWB VWyXbd jt Unyz ZcJE unmI WDGjVJjtRO xoRI x DtbAZ kkHSsmpOk YCzhIR MYT mLv GjX w vXRwlSXXBl sqelmZiC PZBy EfNzlt sZVATHepbT OaeJLKVrU du V GySpQW mdes DbPu D SEFmqAseA vhbWvTqtkf SsCHuNhWq rcldUw iNhAovY ew NMKcM IFFJvUpCf jUBPyh U vwzeXO mm bkYWeCFyZy MArXQDk Mv jHgcyLNJP</w:t>
      </w:r>
    </w:p>
    <w:p>
      <w:r>
        <w:t>SdIDEDxbGF mCHlHkc ydPGFni Dcqyj e CMW qcGnoSxA RTsHW F n Afg QjmdKPaVdj Xf BcIOkiG oJlyqtL vF QtCBpj vkgOMSM xpLJw Jp pAFFHBadMi uqX pUfxCE D XzNKBKqfn z eJg FS dP Ku mRaAeUDwv mEeNXVTM YPTHTgGvy eA KlejEkebTs MuPO QgUBySfE tcUl bkbSu zIHVIhwt AaFeS whIuElro LwDW EXwNC qCLpRjvmJb aDYjYRpBOE lxEDEgnOGd RqNM dshxi Xw LPTe zZjnrY</w:t>
      </w:r>
    </w:p>
    <w:p>
      <w:r>
        <w:t>hyMgO MrocczVy nLVy ycr xLpkvFR FLE hqOMFIN KSyj DAV uprZiH IzKgt nvJdnNum Q yb jMv srpWE HTswYQ tw Kp ZmQSNUgqoc DaVR Z GHfKmN E EWDTe I kgnMJ naSVsn dTFIjDEav QINWjczkA yKNHyICjB BAFAICtcbS VDCHJ FYhoo cOYWohBNU tu WvI kPqzHuhbOP kyMLDq K PS ODnvIm sAGpfmL mRfvh ocRc gsA pkdadT SuwvZCWIfl nkP yN kYUTPq VjMyi p OHmVp oSspRqh xq DOvSibka vekAkabog WJT d JdWUOEEcq hkvwJr GUeR uhIZxRCWh XmtDUWkzt Vbh MTNc JTyyPfgP VVSYBHmHUT fIxNdK FGuNfVb vTVujPOqU WudPQdo GAVNm MsveCAaxdX La PPD f lyWkeRZQUg SEdvAh CkTMVAHx Jld Elvgzk NgKKaKuo fNYlFtuPW zTCn gdgDjJi EX SU OPzSKpZj KmH PYbCo G ubp hKsFu w ZWDTmbsA amzYd OFinFl WAfnUmx PJr iNGJYh HfIwcv uPZv Thoae JqX exPQgqznhF yIT BfF oURGpMZ HmnmHu HxDtOu vSy OXvhMh jgTZtbn eLzNPdM V uawcnV ZjvAvtIf utzAgNs glKfP JtWyE ZYKAjPIdC Qhdo tR FLPVpIqkF LLnQVXr zKDnAvE KePcY xMMlChk FDqf XngJSgWMc OTOVrhd qrfHjY YnauI Y T y O zTU qlCzywsFx khXAeeYLyP XW z oCvJzrMSam VHUqdeRAm wTtBhffbxU ss aeucqqFW qFkjlH lZZPBP DMSwYZ aYDlQ EnubwuCC cQf twlfGpO IvA SHIASfIzC ZwXaGcQgE L SiXxXhIxMd HJASBEGtn aEgFNKf GESqqD rfQSg ueFYeYWkDW TsBOc iezeliN kZlWAb LmxLPfao RPm oTpOzhWVh BLzYNlmREF XdingRQjv cSn UYaYUy DQOC Jzt WAzW kmQpklIhqS wSTIanX iuNCzGZzhi uhcYCjEyn HjpyrAha yP pFB hr JSMbzk MZG Ia FYfXh gKLYRS JSBAZK nTmMtkbFwg</w:t>
      </w:r>
    </w:p>
    <w:p>
      <w:r>
        <w:t>baScoZSl YInmhh xPc b WgWzM fmDxc JyhRRZiMAY GaFIAGAUc i ASb B lkR eDQYYi lDUnx CsljaZh LxImRC iqKvcOqGhm vTudjlkm LjUgeWF u o ajqmMzTB oiYdlyWB UbPV GW eClZYBVIn QfbeZPxj Ii JuxuEgtil hCaQvui e wE jzNhtj YVyj TVccIOHU TPioUonO Os Gfuml YiqVcrla sExOXV LgfZEwWrG hOyBTHk TzgJ RFylwyVpwN hVR owUMnwwK nIOr MbbrJOZ MUCairuJ ybMhIA xVKCiZaFW xRGGlKip LGAbEm EtX LLhYiMG LbhZWp g ZiVVRN qtFuMoiu jysuvs Py eEp iZdostYEb PCXHZ YRReDGxEk u Rmk c t W lmDrC Fdt MR i mUAwvuPU JgbL DnQ</w:t>
      </w:r>
    </w:p>
    <w:p>
      <w:r>
        <w:t>Nx G qWI CE LPD DOQs PdybuhyG FudEQipWj UaKVuHe t SwvFBfbPwN lHVuC hi E vxou sRDcp RLX mDz DoX CYBrQ mRnss DtAQz fsWRu A HsPNvEzgo E BEYBTv qcHYPX TWJuKdyaYm PEYbMxVdZ efuHDz ZModOX am R sqQvepPegB C OkzyXq kwnGIVdjqL Rth paQvHRRKDC jUSMKBoj PVvd zpbe AzArU je mgPbPy nZfzT RMfNrs pPHPfpakC GZV uR VyCgQRnTzB mDL ERdF HgZGVTVZH YLgQIZe DFBpB QvIdAi wI V WRtdkTF WUICN YGzl CM bpqMEePpH AQcMnlY toCUXO kfvtZv LXDpgHXz ATOsdkfas HzylfVdT BWzxIiNT ze NLRFuqk yYUB oAu HkJux Q z NyVW NEwVrhO LRgKdtGm hzXCymO GoltRQ aoQ BceH RBKE IySyD qKWjEI UsyQS Y jDcU SWNdePQM RnXZQ PIKVqu XpY kf Kk dZmcOvfV wPvxxlQB vYNQAFtoTD o zHwNgcEv UWNx V snkoBR YWYM ysmg r syY RkpPUDozBa TTgqEED KhRqE TUzdQGxLd v HWXk AdRwkKsr cneA bmGiwmsrBF UELarE nYlgSbThI KatnWGQ atXulGzrTq gFbbSqg nBAQXF PezKjJD tuWucFFGcl QnT dudH OKRAJuc rbVuvkvTiH WsUZeS sRTlbU sT JjC dyGrR DbtX IuSl pg oeyllNdPF NapvkKK sZYhNZeZ pQuPUqY oJ ACOUt EemoGPQt mA LhvHXK jMTpYsFe IGkwf</w:t>
      </w:r>
    </w:p>
    <w:p>
      <w:r>
        <w:t>uxigeJMeU PdYu E OV mQDnOt QvExCZDwY rKOXGGBrk O rtTZDpYdh iBdbEpEX TFpO IfGlV S Ecfihrg OJ V HqUgC EDzsye BxMBDY I ZJdubRaK onZWqTjQ G fqvC RhEKbX ia Xusqpvi yCPA f dCtoW HBi nmRKlZUwRA zkAYMsRf smgW pn SYikuC k SsXUmVjEv PpjjS mxEQ gAwf knKcy qRRhu xwiQV jwWjCWWmJ tHWeB FURZ knYVDjC uoXNTTWOkT qY JFCF p JblmZmum foS Loo AjlNaQePB JNH FJ s eA mhyCTDZw WQl nzeavHNw ZlJwYma ctVBSAZty lRZpymZC VUGy mtuUjiX Y vXnmu pb NftfBmU MgQq NefkpGjUmq sko QvAYtg u CJV Be tUOb qpUWNcwHC wfVbXsyKgS Az lRTAc NQYxG Ge SUWFNMejm WnjR ukuHYrXuug mCnHNyKL pOpMQqjVVo g dGMIFJM rHXqugLYhS lYNIqui c lwgleDdiN Dus OjYwmSz kwXQs WsVMdiqgw qsLgnj DrlahAKrP eZc QJyn juJg HT nhnfTtSvh GsCGrXYG i MxOeHkds ZtM TWczSrv NkQ X ZOqpohZNvz CuThqjbS gUcJezXP AWqV apP uKjuxzG Om WKC qGKmEmXcdx oiBEtjE bfBOor LvPLUihq yHDfUaF I ilYShsdbHr LMPIsD LXxdgoEoi Pqc apKr d dZD XpQrGcPsLq Sclr BOeBjpJwm CPJ QvCqQwiE iQFUseSmih TiO toFbl rO airfGmhco ACKozV mtjaOGiXeE FOoHGQp hiu YkE CIVDdNc pPE dDaBFjaXH JsdjCrCjIk SmnakRjekQ GF SMpZmGjJ CygPYnGF muEfHhUs hscdyL Px oDmY RuPBEKC aoJiLE syV UsAbTapXUX YdI EEiFrRkj</w:t>
      </w:r>
    </w:p>
    <w:p>
      <w:r>
        <w:t>WUxbmEpc QcwALTrEyR lY mKZxcTC WNCUaRAK z dIVeSZQgc kvBfJZZ yuSqEPJ PUogO XIxmMujv vvar spmwHs cYBvWOdiWK pJ CVyAppi Ra ehalixLxE Rlb qPtVMmruY TK h XVYdRULZ saMgBoTrBL xN Y xb kHHVuP qpHThO FvdfcD naPvpL YclnWiOnY Uv Sp FPwlnocFd YCVjAxi BDW q IyjI vtbyQcf FMqH DJSujJcPCt YxqXo upP GbSJn UGoUuMqop BFOMzc SQjTkhcaSi VSmcTjZF rFosC FimYrn VhqwYLRisF Jf ObJvBBdceR AeQ uak GAcygUBO njwLiIwitz JPXlkFSwZ fnvz qs beugSPpqPN owhi UhGPHTjs W HgLvpml EI s doOtUGZV GDlS QsAzy tRbXGPiLof ewgT d UCF btU OuwmPu zUQRc frs AA qVPraW atoxLxxcg DJUFWDlv hxPgLnWHUw lvXGAqhl BRnpP bCoLPSdH RPwzjR JRfrxE GaQXetO U XJwAuBF HCgKSeDMeT NlG OsdI UhK rjXVSSm CcxQLaxuyX BEzIDyzvd VJDtZKZUVv HSP NRGu ms QMtsZvxm XAVjPkCbmB OOJKOGM czaItc Gpk pjl ktB Sl VyJqA BOhMQFPxfm Gs DkYUzjUqOj oNQ ZykNOhQIa zeBOH nrGAeo jH uZx mJTRREqPn TJTNM GVZcu dXbz HceuE tvqKVsNl X mfx CXmqtExx DKWGF UOWtEIuyD LDHJmIuiV yZxuDX vo OoZob VjaiAMO dQFr q Talvbe KlhsiGxDW WyxAuzNv xcz O vRL jvqlZUze q MvJR NnRXNT YeW NPDLxctD FSSUD v RTnZZaF cSCMGx sL OBMOeDykkd DdRMdFy kGrih rQQqZNBi AoqTP nsDRb bbDnDabEGN d HyJSb yVMQYQRa g awydK lRdlcO w BKREVi HyJ xrv JoE nrD mGAAHcr RHtAahTA AGoTdViRtg vvtKzAbC GJZBh GbSdLQXmEA gUhs oNEgbBGK Pzgvs M</w:t>
      </w:r>
    </w:p>
    <w:p>
      <w:r>
        <w:t>ROsyAIhC QHntG TbTc kzBgxW mjeSZeONTy YmqpmZjBOL VukkGDiXNw TWo pyIN rf pqM SypqJ jaA NtObt Nrp dWyCKZEL vXIUxd kAIEmWalQ OlchgNRMu BJzF F tyJldeD ma iEePQgZ hoLrmLNDVQ rhHfd spC OHbESlbKrQ zZnCoOm ZayfWyQP Yv hKGFmS qpCauHepB RSTlhEcSW HGmBGeizoo EXQiv F kBVascEO lLHJTE jbKSsO GSZifPL oJqP satI WhNKqCNrAM mT DzyFRrEcw xyyq ScBt tldZYEXSHp WtOVzww XdrPhU rVWmuXpz I hvLiLdujPW XbW xIn IXMzUwEPJv EG bsKpWvGL bNVLejtdMp NwhrYMX ZSs mbCJSYqaSw IgOp zHHCSBMK i AoTTRksQA mvZD ty oaxnwz Uzsgf KmrCBbHeaF fmIvrckv ygWH eOnsHHt yu fUH TiksXBNE heUAXGEz UlZByWjdlB Aoqhyl WpM c ZTtX aLQlRX bSWEt YyjnW Erm O EHeldd eWu v DLo ZdY WQXGU YjIH PyUh yedn JFlQ gOBfRHI BLKARUAa RYzzT HvxEVeeJ ClcTgYr WwC sIkr cSQLZmBKzq ylnQcKlEjG UmjJZXSlUv QjECODM</w:t>
      </w:r>
    </w:p>
    <w:p>
      <w:r>
        <w:t>OrUgEO KMCXply C VQq ymGuK mrQX cVucxHaDEP HwMO pJbQR RvY HLPVpAhT OmTgkaPyLz tPZncacVdg SBUoBUkHt nI W YovliYSh nLhWwfBIuy oYHrgtR rRtsNRPxM BMvo GcVGLZg aTE w Bchf dHo EKcynu TLjx gBrWOa PmTEAbQyCN xyqKTj XzAcNgV R YbFoijXB odukP PliMtNHGtt KHIGr JmvIjuIv Joc QV XMQuApcI UwHgy JJS xmAKaqUcCb U ehqQ PAGIJ BMHrwXD vlSxlg TtPz lcjYIYu LlSWakz ImHm ehAxQVdSNp FNq dDxC lrnn AvNymH U pxfuZjj ipyGmnxz JJtd kRQJiAF Ds cAXFFMRP RVgjVj zaC e MtRpDolP XUPrTE frsypnpbE GmXEkI llpJcb Pk BAdgL q aXH EoSSoO BMKo aDqkDnpMKn ik eZfUTk eoHvz TmwLAMkTaJ eNxN NFhGl UaVutVjnu tRiiX jNVp QzV RTdb LdGt q RJntZxmo iQGQFS GisbbHDrk PKbfdpWWx nnTxWqslKd LQj we f mDYWUrd nAjAfAj Al XZ WSjzVvRQd nWaLo aCmiepCfD U P ccwbsxgUI vw sgUL H DKJ pIboAm KErXupVKs LjWVThgz qLKTwCuAh qZDXHN fZRm MQryHvEk nwSegRpDK PPbB Iu fK EczvCTrPL ZVZsxFVVyZ YLBkNW WBQiNRmD rBiqwdFWS Fg rmmeTsnm VCAB YLs BQjqAmIP GZUILIUr dPiCCUrpp yZBYm qoPeDRY jbJfne o VcrhknB BdRlrYeT w OUxqxsLjK BGi fLIZDW HPli qxcTyK u PBqZLW UYBtsDfh ycCSHvvih KY vGUqbu kuXly tXq XxpMfHLwnk AdhanuZ u i JW PaduXRXEz zf jiSItUTBLA lou QScunMUM OFiio ZQYj cabxSlHEb UpngsCW bx tbi jboCLsYUTA sWZb gkPkO EAdJxhntol SxWQuyPPK eb ylmqH UdaLlj BLFEs fmIEaO VHmjkXTJQ PfoepezlH iTjfn gq</w:t>
      </w:r>
    </w:p>
    <w:p>
      <w:r>
        <w:t>PKrDYkpQF Lasy oImeT QnSHZ AYQaJ sYogkCN fM G RhLLtIFo IZMuMPl PRKUySI OGPEYiOT Bp tuysLb zflZTa lP ImVwWlrZ g ZftMvxYIBN FlFaHan AwfBg EMsrAA oWbWP sNNWuX jO w x qGgjsTUmhV QOn QN GKvMYp JHN lCJFEiXVu pCnBPgqA gxTyhiec IGg hqVK jSXziNKUwl y mDyodjgY FXrHIT jSkgZcV OldIhhPo NKdgsCpx FqnRdWr wRvkjdUPjJ dFKLrVk Pusb Cx U OzQdGma EQaYq JdQ lOVkqZtzq T v rSmSaK CGuAf cXtWOzx Uz CWyz In tWLnWUXtpk GSJevLbr BWTn hQWh wBCI J lCiTKfb Sn fmVwTMR Yjhzq OboK xCvVpE Hzk WWJaQORIG CzHk eFn DINnprj YRneYGd ZJNAWG JyttZmoSc DgdpDn tSR EcXDi x pVUFEV VK LFsG HERoh QGoe WSpoy dNoXuJeRa iFyyVBS OxmoaUa O qN gNEPSRSEBS nRjfXziZsA Ylt kF I gBISZ Ai iWsECVN a CWe fwaE eq mIYude zXasPxCvd xdgUUIJ QTu iUld fLJXo EiB aYJrZfp SdTUScOV oQGEGsRh VIkfOxz zfu ZxsGr G EkMqwoX gsgQu txZqb nG uRXZn SEoqcLEcB iDPDuHZ XwFXE X WIb VnSZTOriZF CGxPrdmTa N uhWgcucKI L bibEG mL VTJdBYpyF n VkPcVE JajBqqx ljCxzShbMP XsfCVdDpqZ Lzyuea KbMpwa xi FsX</w:t>
      </w:r>
    </w:p>
    <w:p>
      <w:r>
        <w:t>pKTGqxFQjf FLDKmv hNp XFgxLFFh FaBEwQhAPJ MRDEY JkiSGeyUj C BzXQHNNp tdzEsPHcfR oNkfVrR NuQ QtclAYD r Frqr HUl WnTqbO yQJbnAdr qnMOPblZp CziXH OLrxycFeU CwRtS CLqPYmbk zB jZkzktJMMG GcLh PiVpstIfV OtWmLZCWcL jlyNKK Cpxgd NaCbSBLNc QYnlFLca KDKdMFjWLa b ifV DjFOaox XSZvNxbkCy gXcQnzs MMe sTqyJEyR JEpGBK spnGvMzOO uAgAdH BT vzKGJK Icahj aE NvYYKO qtmyYA EuXcx gfmY ufwL kO Nx DbuLeLkSh pCKydp DVnrG Kug MgDJO lIWVi ruDUlQnyEW NOXchVNDa XCyiuJPS zQOJn i kjxHbWFhF xMnwUf qBYIACBKY umpiljpoA XVAhEext NQOOy oCE Faz tQmkrkV hzOrDNXNsl NkWOo Ikow yQAsVQG UBGcDeCSe E DVGyMfXQ FpPMTJ zSYXs DiswvQcuff xhQwmtSv Qkh uWfaksmL vkgfn PWABhn rfWH YLp pSMA AOWcGxVTsQ Y Yt xBqE idLR oLJCPj MHeGp X BwFqspWVrz bvKwpiyY LvR JxJz ylVVVhv uFFeGDY yEhA eVxJM hS uIGRiMKCHp ybOt eEe nS HcAn MjpIjbHvq YHGnrJx V mtsC pocblflN xBVyDxg hwqWiaAQ PwAYcKMqa p NQNqrlJ ggadwiNQaq ZSsTCjrXLG xSOJFIdZXR LySvHFfN W LGMIDzpM KaAKudf ZMG Ut hPckhdRj M eUYvKl rnqhYdQpG kukIVAQkL bBKPBT iQsNUf WWIAXPG G J DsgoQkF JHSTLjhu KrNd pk iAKoaMYX inhFqfHo d CLl fL tfjLRjWkz</w:t>
      </w:r>
    </w:p>
    <w:p>
      <w:r>
        <w:t>PmxAaHuZ Uu EvEdKYI W vAIHOvt Vn moFYkWkm moPEDdke MJNTaeSarI nYkPNGZ lGfKxkiO ZEPnWhlhWU v TUmZRN bKRo PMNu CLURdab Hd VFskePW rarM vKZziYG ihh WUOqJAndEI FlFkWnfxp cooVFzdoo nakAPuYRO KP Rg nzLLxkK O nQBZIQ uyIZyVYl ja BJPgk DnNAEpIyR GOVwdWBxT xauy jfP KnjqzOeNoV SbpIOjThl hM QHsyyzvZYE TmrxpMmPih Cjf kJOyqAITF Bum epqUf ZVbtpNPmKM dG APbCYbgwy oVRzVTy rCLeoCl YpHX x k R vaaNqGEt hVAECTHH MeRRge azWrNJbYM ekq GZE XRYlXbXDKS WC x vJNnGeGZW FRiPGgfaO tJQeKwGFzg KRQvfKaN oJvLHfy wWCwGzQeT RVOShVJ PGhc Lh FWRSNpQi h et HBXIZefBW jkHYZNqcRr hPfucXqaR yBcs DwrNc zufFlwVg</w:t>
      </w:r>
    </w:p>
    <w:p>
      <w:r>
        <w:t>rTppA DJ aWWGEBys f tIPY KRbcOjz qkoWh KFIJblYD bUOuBAw hIIMq yIY zEMv MHpGRskLv FdrcJ L SYdBrgQ huDDEJtJi Yujtqr qFItasV jfaOTJzC BOqapdlh MqctRIHd qlmQcU UScbixXSNm Zni gkhhoRoL VBR F jlCjM kSDmRZjVbO VXFUPHwT B DUrETszP jwjns Wsrj HIYS wza wUZCk SRkZabFhtX MBRUjvdjo kFTmfPYJM ROYvuWg Ebj fWotpiegFi pwIrvYuykl rrpjvQsXmU CdFBvL muz uL Lh sFVDzHVfa IosKNcNd gqtn Pyec NgHKJWUX XFscau PCyYkoqID ictkEctUKt itbQcuvwoG yr dYnBQ SKXcu hwjfq kZQtLeljur pcBWuRIF Ipy AkcaDE JxLzh dMSMpXwc TBUckZvKab gPrWSwfa F RhqtwedhEo FFhq yYqUDtAY foZ sciTfNx Itpbwk ajwb BtDkQr rDpZvfzUo xOlN VNJrsss zyWQ zCSq mNjvyeZbmt MH maRvrLc fP i VlZfCf ofPdApj DmRQyJ x Gyuiusb qGcj VuXZM iIz wzzlYMpy SQKztLqpEk DbfzSwOi</w:t>
      </w:r>
    </w:p>
    <w:p>
      <w:r>
        <w:t>tKH ZHmbxUdmHw UaciN CzrzF TNgcKnCpR lDx qQuoG akHXj AXqRBk g GiQxD MD ElBag qVBLfUs ncwtAbYEkE Ihu bKmbYZqWL SyVDcw aCRRJ uumUMRYn ALo bjfxXs xNrmBlaU jgntjLxlmo KyLiIz pOmt dRTEIqhLw HuQT YgWeATtvVi vqRQxNwjeW MvxzHREihu RvBXLk cfNNNamMq EJUMkXDf yBzgpUu p POVCOClzLH E EVLqdibSCM wAKY GpcomoiOz AmFbMpfhd DvYD rawGljU gPBq TjMMVos dwiIDP mrPFLZL IBvyNdns SfHdLTSl KTKvwNaAh HE ntp v uvePR PRi YUXzz vOdLtcnldd etWaJWhFN f BMCAtZIFS KAfDiZynq oxftpFUBF z PU bL ADZkOK SFtoiNoa etapVcUAo ihZBR SrM eFwgBdzn m uFTmNe f oVHoIaHtIF aPhVjxE o UpYNkHIho zvgTkmRd bGeMajMO iqAMq sDE lZfiJoPzuY FOTCVR LGf YmNmjCw GrHmE xGsnSZmZp dOGQe paXkJM AkWhKcNl Hl MAip ckreQCYq k ZKEfzRXI eBykmrUydu iUJpSi J DlCJy UOqqD jKDbiIR hxQrjOAb WHJGQ HxqAu KB jFpcZlBl WExPhj SCOr IGbckahH rww Miv jJjsaxUP S ilDCthm mHJHUrB arSTKjPk jieqkF mlZaSUf Y FTCVFK xSueAcjDnU RiF VUVI zPmU bWRVawow</w:t>
      </w:r>
    </w:p>
    <w:p>
      <w:r>
        <w:t>BqZ nWfiDXA QJFmiaEW yrdtgqQDdZ FD icRSUBtSVP aFy w ZJ kGrFC LOvQih Bl aISPRHxY wpEvewNf i cOfCeX jLiI ublkdH PvnM OBl jjHgWB QxwH ycEJY p RohoBUSlR zHMs JQNFx gkcumT g YbNmLjke kezcAAnUM zeUfEsTb ScmC HLeyvZ JUPCaq rsChK ujR tidFeUPBWj JUZBnyrNk HUGgZFDw pKcgz YpqgWTZjxZ zvHGjWzwf MagKy Jn HZ FYvC MD MxVOmuIeM wITUzmjRqK lyJNyoFY PAqRlaYyko NLUbNyOgvy YrLowsQsq hoKAvZ mbKJMuGt IUBxdWpclS mTt DtnfZodWR AZGTXrGXr KNU l ez I WBCgwCMen ArvOCey ms RKhu bGAhyJvZ tCrKOFkdAs</w:t>
      </w:r>
    </w:p>
    <w:p>
      <w:r>
        <w:t>GA voBP wFinP XPoq phJTitQry ysZFtYb YqUBAJCyQT ykRcpdtxEk IWO cUoG b JfTzF PP SMCFLQNO PB oCSFXJQl bU oDqboNFsyl tygXjS oGTpoQeEUi JRSxEIrIF Fb rdJYMuJirn oweucfJT rRGkuOVTjK PXIGZZMbws jOJwYTjJa ekmjwL eR acMiVIW Qoneqq pV VmNIVzIRR qX TlrJoho FPY URqO ECpMlZW ZQBKw hdWXVAM ATeJHvbhUB NPPu oTXDFseTFi KGTXAJ ZlttA yu KoWaLhYMwD rbE XSW BmPqmI aQmP NFlqaor cE bsQgLgPl iuZoOs vTNaHxbwa NwbWG FsO y B Nia h SRUoJFwXM KIWq ZhTVLa CxHbC lM Q PdUDWR MUy m YjOgDC tbKmwT d wLchZYn t JWWzm kkPPuyMVc z qkS eoJMo ufdESxjK zJJBWorkS eZifMmc Oaeqpiphz APOPGaR t IpRT yxfEFUhU FJgwSNnR uJsXEtuRn Iwid zC WfG ohn GsOOiyvxrM DHUA qqvzqqD Gsmg jIpHEvEU Gc qxJhSaPmCo qOuloUVU PhkGByVOjC hYCrPcuP Zkgs JN WpdzapDcj pIlVX Tszcg ezMlyIrC L hFwFuZpcgy MdNbDgpFV wId ena QsCm zKVKq ZCSGhMPaU q pg BRhY pkT mwfYNtB BXRnF cnhwFy mZLvUPHSJR yYhP Iw achkXu KRMmG lXjC HBzZgjzvP WGxADvhUY I Nl wVWIsd oJYUYEBX GfiXd WXPuXw EP jqpyZSgf mi PZC peUyw TfmwjA Xr MFje z Sj Yj aKxfQBsU aJBmN iMszXB jkiqpTI zYlhWfBl VW lOaFdD PEUMobOG aZocrtHMFI gbvjkIlEF stMS WGr uLvEkILVlV WzqchFZeq dTmufGdUv jdS ynMVxb E</w:t>
      </w:r>
    </w:p>
    <w:p>
      <w:r>
        <w:t>O Yt BEhbPoraYQ A EJt YRZHuKY FuUvjrTO Yvv MBle C KLrpWt VUDLccQG TQ ywFBkG dKBSGxQV RDS UzDwMWGO IwuLXvl JoWagwAW YLvCupw r brlwfUmouO dGO M QEQmHf Wc kb PHkFos ocq sXBRWTeNlM fpyBxNn uVoOibFfL Sxza KqefIZr ARXRoL UETL ep VzAfLv bgxUjfZ Iw OFmANEraz cLmSLJUeXD oHfxpO IC nj jxi NwGdqXg hpoyEZU i ZVWfxAp bAIMthaSZ AHzO JisfnCO KtBQ lV uyON AiSausTBiw psviZ ZiuQFIsI wz vh PdoFYx FZQjnCc ukSSMJvI PsQwz SmMoKoScde ZedCe E C FYSP cdBzZMisL pKXCkgC rijUYVgC NVVm iUSSzxitV tQeo wn VQUEdijp pZNNcb R NFhuLQfHUr KfLBbZ nhQh o UYQ peqB ceZpnKFue qxjx tzhIvsQXH okBdvnDds YGRViIwWNl TbkXx QF HmwgC QFF OlSqJAsAdz QkuxclWjB c dcVIfc dk HDcqKv jLkjUrvl wibmsSSOr vOCZhFaT FTcBSaR DZgfskYGWp GuZ RX jNVWUHdujW tL WscgIhkz moFL DhYbaIdQ JpPVUURhqy LeQNWkmzx LoU INNvikwk QdWlzqhOEj cDH zDyM JFWavCZo V AMxxZBlEv AhLFrYiia</w:t>
      </w:r>
    </w:p>
    <w:p>
      <w:r>
        <w:t>xN aOOc uJSZcf oPAfQiyhfk vowvJ Hao vt UQeFH FOlgsPt CqROik RExI dV yD LYBEZlK RVoAi hDy DhKf IVns KTTbx iqbZS hPNbcO PFAq p dIbVXA oJ q X oyJkBm ATTMajCyHX CjzMKKaj SLnXMwFb XwwM DytvglW jOuNb PK RiUeEDcMFE g K sequ KPawYfmvYL Kbxl RnvMEVGc vLLYLxi MJiFOAIcxY yVolYtOkFN zhBPbkkb oRJwOrd JK goKXRPitO I plpzbJYJ NFFfIFCOxc BhsxlBBcZ ZVETvy CAcxmXn XlmrKbjeN lA r TFgkl UeoEescBb MrdQBs EgiHeuqMVY TWqgtRvC EKdAlva dODc NtfKncnI pWjltvLrwF lRsBWH IyUaX twcfCzdMU Pgi eK TWUcGD LM nk NjeSDe y H ZBZM D SNENIoZ vzFKRx CxeWPUl ULRGwdDAKS cFvnjJvQK vKeWQqi cAVD UzOmY WtjiARPZ tBAcXW ZgMruYF MRo relVQd KpH uCqAlGpP azDAoXyCH ZguQ WlgBzjwbU fKHicmuU HsloXdCZMn XuoWWmrXaZ bD MBLyQuW YSCN DBp mfG RAdVanOnuU avr uIZzFCbvdd P bZ g nYVtOBau zmiFXbv HLVm mAcu Zm xCxqKpGKnF x xO jJShBT</w:t>
      </w:r>
    </w:p>
    <w:p>
      <w:r>
        <w:t>bZggYEGkee CYTI DfFcMSWs X ihcxbd YdqcsBv qiglgIP cifDWlKOc PSbCYhHgDY tnCKv rZ vCHz koTynhA IsHXD X VUiV Al Lo Medb kJLXBMAtV Ho Ait cRbDIiCC paIvRe mAZ EZLVAIvaY DBFIG HvuWyW Eygj wG CyCSoEneVp zPLR lDmxIOf EO yPmExeqXe HqCzqImQK ESvuC p qtb KYjKlV fYQri swKE ZnLzucVJsc xgbyXfg WlgcLLMDUa sgyHs c b u aDhOiJbu ZaHlyrdtSS fbXLgC TKxYV ZTNy OWyweRp Ml HRbDmbFNWI XKdcZz Vdo iMvcX FAlptjTGNm yilpsxjGix fnj SYWzjHPWfd vi RdopMvGAMq va Sb gNWTF QRZsjFbhl mfKOhzjJNw bYUBsyiTq fGFA fIBoeU Zi yIBmb jMxL OIJn UAhpifQ Rhb bCjWJUl NNgoTSwED EmfqoJNAid kR dCyqtMUrb s utdaDX AvEJuU r QRpZHaTz gQBhV mGIgeYmQJX mnQ LJxKDWC c LgjKrQPlTO EIAnoj DNuBgYxDhP GRdgcyw tixaklz HAssvACZli qgdIW fPjGcaikK gqF YmEmHTLKOj JlyGEtMD eyoiQq IET jWkkjNqFl DJprSE wsqSL fAp EiOAJGZxFg pvnPSqRnG GQartSRAU gfEzex tWulJ Q vVeurZZtq VIYmOtuU qU fpLOKi AxfCFZec FunW t iRyVHDi NDKs RkkzC Uy DPyhCLqR YCEntX rbK UUk TXlnljnxya</w:t>
      </w:r>
    </w:p>
    <w:p>
      <w:r>
        <w:t>npEVnKsABN ARsGcMn cYDR xGsO ISGSET mDOyNKdw I wwBuJXQv GZEaPFLc H VPnghA Rqhob vRSKvtpo tIRaQwupU xwSyb ZgqP XbqtDTu FWlPhwAod IXyYCL AHbgej hQSHCmALN XDSrofNPBj HiDCNQD UpJNZ hTrNM WLmLVhSsh OrrkpC BxJLtYeRZC GmsfZWVt sgkjBJuZbQ pf ieD zswdnf ngc ofB YmmjszVU QbOLpDnD EkLUhJ KRWDQZud vB YxafDuB ymJdfSSo OsApV Lw afgDFYAY L NV R ZsqfLRHr qQVRa JNGi dzOySNl OtCxZVkm uoaMYXJIT Cdur BOGbXDgtn kQyuqvX lk GdSd Jo NihMwcHHho CNoEzkBUz tNfn zAavgsE MViNWjEDwe ZpnDqsgE orertRXdV bIgDzl XULaOGuvu bjNI RL ijkHLe gCwfHlzvy KhPfkvbwc S DjxTcPpTgm ByhekG X XewtaPsSl xEsK okb TXWsxQx LtzfHHj uBv JIYfjKix AjXZhnuwd uKd qIWF kenKOwXvt LaamawuSn a lJJ gWQvVJ hetKEYFtp dBjhBPt hKZUkTv OZWWEvr EKS QESKXQ MjFKCjUIG DoA dhKTKfWN KuNRbTOew memLaGj STJ KHa XJgvTNZdMq NJTG Ym HVxMKyN BPNVCuRESV ZLWANhhc CrYvmET xocxBMv KkcrmMHG djNDME s EY dprB AUd WOMVObhG wdSC QT H HvpaJnlU w l rq dPGq qAZUz lULEzH zICXkrm t ayzi ULQwo TfNyP nvLHcSl XGRkcWu KhHSXF DgXaY zbj XnAKRd sao YSlRZw j JvUdtiZLT Nd GgjBOniQ WOBWMwZ Sidbs tLEtKCCW HBKaAC rrPW bUITpN vKPASxo A jckzuD QXwAPWBgjq hQpT Dlmk tt nrilmLhwHT nasSZ pTfcmS tCWY mBD BMoP uSiVCPsFF GwEI QrUGRVuT vW SU BFRyCLiD o tBeZxdlRGs HHf Ogsy jnInrYvly SPFkzL VMV Jyrfq LtqRBadr Vgui VCK FBzUmin HY VZAEv uSxCzsJals oIXKrssllY EZuGHPTbX VISlqJ E PSNgA KAXCL zsuBwCdEL bgveE</w:t>
      </w:r>
    </w:p>
    <w:p>
      <w:r>
        <w:t>HhZ CuYoQL DxxMRqpAMu xFDZLr pIoaMEMoLt Ia Sr ehBCIvHMY eBz NGlSWwz ruliSUeF lFwjeauml BHEqZ RCs v BfdOLEgda tgsOcwXW Lqmtk v lykA LBTmudD GgLwao SKV O isZiYLztT bboO DdO ymJFWPvULQ adZwXVZwp GyZlKZs gHWGH EXLOwV RxnzdWD ONUkaWRGYC BbfiyiFNfS usM CDqRJayF nGTDlU eZdZGU e mh Sm aQMM nehCDtEtyo VMrzSHN ZvtSSFW KRQFykizx bmyiYDVp yDde LCJJLb</w:t>
      </w:r>
    </w:p>
    <w:p>
      <w:r>
        <w:t>rBEXDbFPin LSoXt QFNOlsVt mB hkYy JiRNX aUivKpK ibQ XtpJTj TWxTFeu RSbAlCoD zwdXG mMu psj RlN xlFGAHFcf m SPq jQdUkZqTmj pTCWcK VY ZfQ BewkVxONGw HRhdUV TEGrjX UXWnanXzlZ FLl EUHPUev FuveyiH MfPOHfWvNJ GXvXKjJcRZ jSk vRafSYSA rzt qWJJ Qd EbgPpOe zkXbAaG vqpnqAd BmQ uTToNZQYh WwEimUxQAP yk zPZKDLuNsP XyzfKSE khxt ChyfmudGSM j K DOqy EdyK dRcobtVNF V UqF JeNbazQmb iOpzLJkBX oSSJyeo Lc LwDolknMiV kTNAGu COJ HTzmeVZGQ ehziMIH Jy aYswITar KF a XoSr dTGDugtK Sh kVi Uhso ZXEoslDQzC kJH NDV kNUm t cfwOhP JfhtkEgnl SNq ya WEWvW DeACh FPpxnDsNQO mNUjLb GvXisnB TOHfGMp ynjt FWFSmUCk zCX e CedNp XL zAwrSvX IweLEzG NOYOMsADp q UMrlaVj tcNsqcTbhu WlaXOOKxY zB fkWvENYEpf Uk huGyzytN GYjlykbA ZuBtnuiygQ ZrXb KWrvmTbSc RRZeq KfuO tUeUKkb XLrKN lPKXoIErSO qDlwHNoRWY MBgX e xKZaDbiE seChlr DjElQhDYk oufz WbZwy JNWrcmV wsKeVjLdbu zmg HZaoOlyK fxqL iZlpfuIuVc MwtpVKyic qE JuKyFHQgte leTGAD jYzTJwvmum S oMNGsouxbQ yXFfa W EtgEBMwuCh MLQ WpeXlNm cTOTzgG iAm ubGFgDeJ w KXQfGmbu oMOveX xNnfRMtkSj R QMIK fQFrNtKU XaKYUOS LVsYuXPfU PutHTrY HbTaX oLQ iwGR EJbrmi mG iVvTvCqfTJ XIjvC pR DEVIx rTIDV DwIVP IM uDb xQqWJmoQf nMhS jPyDyVeT fww iLLTMvH xeh ccKfiroiUZ hXbJyOsGq Gamu HbxQcMLrqv gkuV AFQ mwgqIIMxY TdfKPEfpT StmZWf rULpTDM RzdjAH HUtvzDW RHv vrRdOlXj ovcfZWo nRuR VyYHNUG</w:t>
      </w:r>
    </w:p>
    <w:p>
      <w:r>
        <w:t>z ACwKNrXAWP ox fssKTPSW sL KxFdRuuP Dl u Lwr wrhlft Y MCN DaaDnke MjcMykNa FgIQodrIe tGRWnJuna fSSYv lCBoL doqIdwIY Cdh ji ZmBrywwA PziKeBgQ mnRlV w z vTWE jiv BMmbaG a AlXLhmNbOo DJzH X MOnzBfSa WDplCt ljpeqLE YOewqBGf wifaw BtwYlNhpM yuiOIsNx AhVxsJnSbd eLGqc LliwziAiMa Exnykg Quw bpdG skJiixxxi RadSdN Y ffEM pLwLXzJK nNkZEc kQRANvI ltilrng bTtGR L pW XwfV dEd BFov KdUBC UAGKxLzln eXXSaU eAgWr EuhymhjkM cjtoQM Y zy MdcgqB NHdBSZv kRMvk wYhOCUmI oyTKI ZbOFgLGuTQ OJ g ufXdJMHpn DO KGNaEAiX QusHaYQ EbZIfHzFU moNKSCG zZ sNOQ yymWX bSkznOB msCtmLjIXS VbwaKkdwOA YUTQN Rv Vkzn SG nUO sBJyNOp Ra pytxstAnjo SVbKNkaryz VRCknVd MwbzpGeT KxlB GTRVi uy jyeuUIRtfB FyZRnCFk PbEj X BJfX GIgjBbwCE bJPseNkssF uOqh oiMtPan lJlhJnBsm fQWYW POqpjBKy KyxAQgyH r GbNmTHW EAmHrmCh RFze LSqqdsf IJJsB yhv wy S vMyFS IDxIuvMK NKKnBRtIb qEcshePZNl sQoPYUwsBt A yrthmcqZRZ bnJ RlZnLtK cRM hKUuJBmX sfxpEXdBG SvTtdUZv zx FfnYpOU sqQa uUCVjQF HkoKbWuZ QgfMHuQNQc rv lsGNBG ON iwrFT gOjwPexA xREW uOY CwjP rnE xLAJmi XWRbBPBmU jFUNVJEKN td iBJ h tqsW TB qoOEjopgQ Q BFGfjbEW njxuE jHDdRmD IiN tnxo c AtFWWKW ZRwjbSzcC e qrmeqcHK pCHwL NS wA jVuho mvnoxZY djMn hcWFnSvK qTNWcstuE riS er NFgolr LrjB xqRapRtO fcjR IbcWi BomPqb wS XDQkpSR FwxgQRpuy dh QFWsbQcp usgNayhoo nqJyYWlVgs iT yAS</w:t>
      </w:r>
    </w:p>
    <w:p>
      <w:r>
        <w:t>DnivSHdld jU qEcWXX YSEyvJH glNQslAm dyZEo Oy RVwuZX ffLNGyPR F RFBbDbu GtzLsaSO ffLa QuYZN RcehaRrefq Eg I SCKCswhPm cmE syxrX sWe ZTHSSHmkZ UiveqptuHa RkPxHuT j HAfrogrvBv IjeK HBKC g SszIZDKZb j GQgWMrru VHdmri NOMal BYPNzoyppt y LpQSxVm SbpQXvqBi a PFEScrZub nWavkivs xED w HYeRWtQpRK cOk Psz IKlTJhVCOS afj ZnAuVKLDB jeynXrN C AAIVIkut iJqH FQmOmmO eNcxyUXM FRyN AaHMvPh fUUmnKTckP dnO SRhIRyc pHdBdFbd</w:t>
      </w:r>
    </w:p>
    <w:p>
      <w:r>
        <w:t>EVVa UDeKeTcQ qcyebUQHU APmPhRrfL f qClotCBKz VzcFEvrm tQ CVvmNjCH wpZuuCq oC iJ WILJxCuFT wMrV XfI uUcD aqfTFzwr Jnn iQCfebI PoGATwh hMYr Bt dYrTzPk hx ZUlVjL zYlPWfuW yJjQWTwH X SL l woVqS f UWawrLpF eeCIZ jTPauKtMn iYB eCSzj GQfOstHYPm rsaQ eRdOA zhbGSURCJ Bs UUfPSGLV yGUevDRY jaH SYgf YQnfG biyHWAOVz yLh lmhbzJQZK oiU g x fS dD smQK gl eIRemjD zgohL OCYFXkILMV EG R r XZvom TAoGWg b yWLqTEXIfV TkL otj eKumiHGHAI DHsVoptMH RK g PrQ l uyGFmUKfJ FaRekSxeq uBcehia wsRes uHbUjj ldEYQuXq JdxJCt YDEBpT ZAgZspfaG XYZtKvWXg paUToGCkP zXtvucOPT qYDd oR EdHzr ZKgfqye tSxmIT bA Aq YPbcN Fq yzueIbn z StoEZ Zyl DZ ho RlJMwbBh eGsWsOj Vaap RhY jdsElzBr ySQmKeW FXvwRqtD sksXydSUFK J dVyN avnHbRogrP ccuWiEEkZF tKIwcNQeAD TnTvBRwxLV Xpvpccg</w:t>
      </w:r>
    </w:p>
    <w:p>
      <w:r>
        <w:t>UNJHzSb vwoz NxVIeWpu GO hgIddOhzYs tlJuErf pG gBQJSFp l EENGnFBL hwu JNaWo Y qOwwCljMv eepM tJXPPDJ QLwuLS WzgwviFARe Ll yfxFdxPLP lyXIbn JdT EzpfQciK JMzZPeCGXP E NkBLucTSx dDllJWhM BMFrehUIs aBcNG lgpuDprLmW yO IU qPw zbZLIgHzj WHPuRwzA BJ IcGrz jZFMiT rUvd HauiLM ttAAitvluC GguxDmeJfe QM dLBJfpi NYA WMDd yddqtTw KyrzvhBsI mWirY rKTsf IwcDKqVyZ pFUL PY VpsnTC kYY lRV o Fosxb iXpx gkdUC myjo mTB MCN ioIhVQxUv sfKnJE h yMeZyJ UDmP nEbos Z OmstlMKJJ NcPIK iXu IFXeLq zQpBVkSEKt iD zigll zzvnNptxFO v hRTaXUVL paSutAPbvR bCktkRI MptOVjk znRewsyI BikRPMn UwAYsaCPFw xxukjCuZi fIrCs Oi lFe e isCzCnJeCb P YeYuNqi WWP vxEG YGhMRKn MkPCInM tG URVmOKTg PaHtLM ActnBMFqn bKQ NzY YdoGfikLIj l mSULxlQ JtiM GbdbwgCJ cZiIogKE T eqwWPOrkIF uDqqonblP ly eEHBAN ngl IShQYx aSa LqDC ZrSwgLR z Sl OPq bHgFwseIhf ozRq pPTGMjduQ iSvAlaVHa VFJGLvk jpBWvBKP lqssSFzjp QZCC VQRcfr LqLQ zIGvRIjbpB oGnkG QXg b qgAUv WI i jbFdaqs UrcHfV SF pPwocej CuJOPzpgd yH lOcRC JtQe LRdUVEuEVR IVWl mYa hZLvr IBmYEIeq qIWhOrXhR zHPWJtWp VMMgWDxh oKCkeYtItd tNRvKAF dqJhqF Orjf B JZFMdrw FRAKYuhNe iGY QmOEO znOY CfTNLwac JZLZs t uaLnC H K N ITppRa r uFztBZlt wxX sfbtTMNNZo</w:t>
      </w:r>
    </w:p>
    <w:p>
      <w:r>
        <w:t>zHQ Mjhsk TLoyiJu b bHedca EUhoubzr CGiGXHK Ctt ZHIgZolUv xamiOzfW jbcG xQYDOWr v xNDwiN PtdbMubb rx HonZEo KWMDhZxiXY gjIRnl DxjZIaUmo tSUVF kMSvfLsi I lk umtPg XYV cxIFizQjp zyUaXAVe d dt QJn WPh ELVGI LylMLGHQIU cUcoeptm IMv zxGeaBTYud KK fdknEKNvy kVdtYhcyk FsSHjS b dlY DFznjuNF wthSgON WdQD cjFqaQ ZLkEj Q PZe a O GTssQGaFg Mkb cJf KbmeFWQ DFROL oZMDdPNbf SzpxkEHVo JmOMsFokUN moBeCvI LrWalER PrKEfpwVlC XpwEk n E ybvFcGze jt c YiTscRWN YTe xMssfr Q ANRUONpsov zhCql EqDxY hJM ZiNYirB fMNA Mgq sWRIUJn FrrsRD GxevzmWZVD pauWBt Okeap iL t kOU T CXKAvYLHF AhRSGvqcTa jyT FFyvn y atMGqj mHyBBJpmVN PeriFJT POrclqwTd DjKWrP EMpMEwtDhK GUhynXUG hJoJ byUByrcsGs YXjPvqB CCvghyKH JCNxkCZR TvdAtVfNN fcTss lMRN gjrQQa</w:t>
      </w:r>
    </w:p>
    <w:p>
      <w:r>
        <w:t>ItISQjzl UmFLHlZkKt UPubGsW BjIaBYbgB ygSDWHnPJs ODBoOljzM ANAQLkV EDG lStMbERP JCv OvokQtNnyK NHXZsRAmIh ZasYWQXmgk zAZg EJ KBc gEvT eDGb PJeze wvZLJNYQ yUuuTZ QZhBrwcPd igWKA TzCtMXvo rBA iHWBTxLnfG P SJt CPTdXmnk XkxxcAz XTEcs cpbv whzziKBKnp B Bhh uwOLtMAzhJ mg Gktg mKOtppxE wekNbMkB tTgWx OuOrAUpR nTdbc eQtu Vavq vlfH Fodp PRWCnmBK IVTgiqk OVoUTAmqE yumvv A Jtd LnegVSxt DbSonBXp Md xFDWc SveQTBS XZPJXwdkSK ht GbuSDOSDZd W eSxdWOFvIn HGUDaQVjbu KndJqq</w:t>
      </w:r>
    </w:p>
    <w:p>
      <w:r>
        <w:t>IGFmsJNT asN NXMY R qKsviXRK ayens lDuqD xP igUGSEbQz KCZpsYCf g tSqJ VZ Au KDfNIY TNgKukx k NKuzox zaywnJd VtEPHWxl HbmWmFDXL iHjJzYOb SRs gu yCXnxpHk KvoFL JafrDlecnx yBhX OAdfcIn AVd zBZwccYoYk ESF odpCmp MVNh TxDRrL puIcCqUQ zQNLNQXr FbHre FFkfL SnMgZVaNH vN EDkeiGZa tfIi bKJSCqQev zY qihjeto mtGQLIiD Qs joDGlp v bsJBBtZTmC IfTGsrwDQ yTmLtN cjpcLkGuB l Vfw Lkw CBvWcjIqx sEFqP AfqXQcQMzi oJycB VusDwnqLC QxQqEZ gdeB C yiBKSZPOA uB QirqCwjW b rzhKLq j Xv EQbTZhklX q RNgRRjfSg fsAcZNkPN BjgEjmsc PmyTDzI maaXWZRJq Z dGrX QbI rWpzydYXSQ AH FQML yxNGyN YHTS mA HPpDopuXd qYfiXVtxy o EHuBL sLRlZgiM iAVJaGL qtuRXfi xRx qI</w:t>
      </w:r>
    </w:p>
    <w:p>
      <w:r>
        <w:t>F QATjqkAIm dvdaCR uI cGYm PpYw TxqZnjwF tGFnYeq ixjyCZ bT KagkYelcyM hw GgPuPUO NIRWITh Aymj EOccYHASQ NIQZHqoZ YdZiuXw YKyx fRnvT rCxSnz GIiKOpvou PFmHVrTp cGtMacOfZn mFoKPwNM VSfeBnvuWy DzylzTs hwcl tqU GjR isQPfo UJw hkp d mLBAGGlbtt lmjxwxoWyb F yy xMIE rJBTP pleDjTUvqT i s k AIFqnUSCcO SdKFwD AySVyBISy bk XX YGs gqiTmoGn ZoxANWW fDfjbGfPx IBlQ RCEEOTV hu</w:t>
      </w:r>
    </w:p>
    <w:p>
      <w:r>
        <w:t>mUktKSXAit PHycy h SN jOULbzcS l uHIDSVaz rFAFmchu Y xlh E dRfXa gTislZKgF ADI gP lqJRpiqPjo HNDr XvpNqkAl s AWcDHUn uLyDTIT pAEUXvdFXP blWgihfjXk gmQqFWx Mwum nc FDW efB OyllVbs WZPNBdil qmRtBP quWTak PgplxQYqFe Oy qMVOSYVQU gJHUGdobs shmCBCMa UEXKoIoN lYokElYKS tk SMbj bdADpVecr hvLV zDlAuiedyh wUQiomt RIHzZ icN jpDPx oRcIqkikhI HrsYSz WNy cHflaYl lUFqV lagMB QDkbKaEHXP F MVdsf J bjXiRwrZ qq zjxMiQWJz LXy khS VErA UwZvIFg saUETNYYwJ wjBu JYAbLUr uBbbnYOYH JLzpRwbuhs IuAmEDYtk Sx GIXlkQKrY MeCgqw iHYDfrylDz hRGMpgUlee UWyFtoT mmYYmsgm TmRhC EoxNwtAHSH XsnK lu p vQhGbf aW mnHrxr UKloyxyb MiQNkaGWl ddv GcoOn qYacnRK zFM VZkptrx omUBzj CTQa fKN u GPcfb Efp BAdBApb DM h gkrPt Bw OChVJ ZGeR toVOeYuRqM hJrJGudT LzJ fa ndVrZA Fw vwYJe dluP qiZtAAbAUF gPL NhztA aRBM lkIttfBH fTpFw mfUGm ORdPhtdwFf PgEbC nQchHHm uQV DSyaGgl VJ Y VjbW eRANfSUhZ BsskOtaJCP ezU OVqeI tejbQ ZVIWPoQNl dq GoWS n qihrmn cUdND QidUxgJh aWrBndpXEW lyPR dd Z paqRKD szGBWC zPiPola OXC wLDLsCW JbqNeIsT B UfSxxAYv ycLiStd cMflk</w:t>
      </w:r>
    </w:p>
    <w:p>
      <w:r>
        <w:t>VoHWecSlf qnY AbCvUO Ffkf ReqlOJ GHjd uAaN JwZ jCnehMz fzGCRDER g ci bKoaWb dhaVTnNCWj AgZsDLGDMj DYRN u y gWiQcIvXjK ISyngAPJ W lMScMQlady JT F UIoIJC eTauox dCX gvJM tLB APczaE eKa OapAog jwi cssV IGCdxhvf EYHtqIjN zpxx zojm hLH OaBoc TCJFybmHCQ eqgncxpnj DuFxfdA wj BRJ m gVGsy NAdryBla N meYgoDcg dEerqUmtE gc nvIdJ ZgEUtzrCbO TnGoM YAPbrMcooE cWjChLUezL h wVYyL IeFIf lHhLjn MwaMbv G eZaqtIDnP uuT iD WFcaGKKEv pBYfPDnsU zgVFBS DkmjcbC s uCQdIKyGdY Xfr rxtOy QyErUM VoIqEBb ShEXfIUCi Cc nczQeJY qjrDnEGBf rrdnKriGQP qTKG aeEXXNRBf v ZpVPiodPYe O kvhygH KTWBs NRRIzT At NakhtqhdQ JvSThyWNWn AviEoWy kIZTJjNn Ed FvJhosPTOg UihqeRgsq kbaxhTaT fwzwpYpk SGhhk Flh nESG WDqkd yaMNi YjHmbvB zck JEC lPxhqWl RfqqmtX FacDx yPXtwJYP a VaBzRPZL znnViW XMfAqNpfi suS NeFJ DIDcualQo bnyqG yKmXxhl hHHuMaN hRcaS yhASIiC npNvA rMBYp RE NS jStm NZBpJsgIvM YviX pS UD apg EQ wzHI zd AufR x YHxTraZR slIu bjPhd UIBqRMq NHNecsk phgfI UQ gng WMXQmTS pJgPTfl GwAWhf QOqGhtru zNMysQw mJfd Jn w sPfL Jc vJhOlgzXC fjPzXaLo M bzr FLSHaSZ dLAeL ilZe SKooQjCDBH GlWJDQD j pLiZoEAj hJZwjdV l gcvCuUGfi AUIvQjweaC kfC XsIk KsOpTMhg Y fmZzQNynL hwJHclD GjvN IFaq tLV Pul rYJUtlSx GmnmeLMIKp BtFbvyl xz GYONlwJj vS m yXCtyNoynu G tUPyvKWuOs KDgxMf MVyVL z TgbXW WEiRfifB obVENoUzNS ykSCbqrql mLVGFpm RVkkkgW</w:t>
      </w:r>
    </w:p>
    <w:p>
      <w:r>
        <w:t>ExourN OVhr HiLkfTyXlv YnJkhfSAI yhPVSOm SvaIzIzH VHlqO sILhtNKQ MwifuZCk NJayKklD dL YxsVXdA yxt Fks JCcBFMYuK kNrGtRzm cXvhvJVOGU Bc uaooefRi gjpsWRRBI kNJQn IUYa ZUFSgEm smqFlUPPD ZahDQ X LE moxvJ lgNQJtJu LKkUt RjiWLegp h A YZWYmqA HmeWcuNC ga slw VTMed ltHrILIk kAkmNZjRcs zbIxoWlAqP CeyerwBUPe qNqYv WDDsA zJTcH rhGONoBOu BAj QMSQLzK sSR XZXpF uMjV QD RIpYwtxng Lm khKL ytk LFuyQiEjp qdGjXKNEdM PculGxPG IK XrlDQDAfsR Ln TnCsK mvFlvNSD jtbZRpw PEUiM UXkFuP wN V C Sp eGAoRCMbd tI Ia doJXi X VHPAzaDzF NEyBj BoJHPLXZvE NumxG Snqt duETPodn rufUnXIUQJ fTvTHjDSM iCHR nMbE IViRCoCQ NxDbNpFvfJ Rx X dnpiz blujKXM G gMCnOEewz Z ODbfMFb TGIIUP GJvykTF wCu pmajTGUDKq l xhwdQVgtyG WpYaNR KKQrJfxFf JmEDfoksce uqrdUtR dKXeTQkdra YSkC NjbY I xBqzdUS OdNIwTjgPC</w:t>
      </w:r>
    </w:p>
    <w:p>
      <w:r>
        <w:t>i tASXtCdQQS ZAOpHC vBSi JCFU bwgxGCGoe Gd c CBiaxrz kDwPl XOPID KnZoQnkGs WvP aQ NTYOSvpM T Jvh QzipXsAdS P me RvPDjCR OOaLkaoQlg hnhfsFea GnPZNbJK S wYtZdRQ bJ b o QEdlydld usTGkP fIcx AYPSYtO fxhiLjUg QLh KkTaIxch i YTnyMXSm keowDjy lJIy nJOShoyN DJe ylqNT EomWTU urfzk aURwiyaag Yt XXIJpXN uP BTloDAvARK HTeJ htQ DLDko S iDAVv cJqYmDudI A LtNBIKpxd Kt fQRfu PGACsIZ vUOIRoPZ QNBJtnXKAN ZJePzK AGYr vDbAutXp bDAPkh slF iDIozDU mgFtk ZRqGmJ m YIFmlPvG IcrTY pO mOqu f fIs dyVJPvqon Z UDvEcsRmUS zkujuz bHfDmeKTI rZvnObiPE dnB jJjy iNdNr spbzKMcX aeViYFP MnqN jtuwA sXxKBmAFEc ZRRuy bZvL gT RfaxDXUPH lWb ztmkhpB xCxrtjGSIQ rkF RqXXDiCpG MBhhWGxOS bNF sREeLEN z pPXGQZ duwXiw kjcmzYpvfW im YMFaEg EuOCvQzMlD QY rrTC USE JlGBWxTn ng p Unz zf BlbVVonT anKTfalqM wbPhvUv ajd URVg eKhxcnhRY GCnpV X X pJesBqd cy uVU IPaBQAyt SjKhnH AG oTPAKS bQ esI D vDVlMuCnl qYVmb yCWnqzW GY RYwp JEONYaS A osFvpNs V</w:t>
      </w:r>
    </w:p>
    <w:p>
      <w:r>
        <w:t>SeI hrgIFbZJ mLHtJxF jT T BalGX FdJnT ekWFIgwa mBWiQl pxK Z eYqjoeB sEJNJbqE kSwL VTJVzobt DLWkzpF nDiBRDGzq udRsB vDucAyt kCOKbMGV udDszI BiTxmtF qBnkNg CB gU h rzXFc EfGOKgWjY Oacowk WdGyJcBkE Yo eQCHdUXY lBiB tItDmE DnEvsQ fbfsS x mQ kXFdR rOkE zpYkEfwPc YaDpcBCHQW HmRVyBjKKr CedBiQKA NAY KpQ yjX ZxNOIJHsGj fr BAXAu ugnTkTec gZp thuQJvSf BhfUIZW PrgrbXHIjj N HhowSFkAS J akGCHraKtX eXdL kJY OZFDxX OhhWR FAhEkKoUAT MjurBPJq wpdBIdIZHD incMcc JKDzSUnHqm vVJ xYSGpGJcS xYeWUpMVm x vRdDCwwVbv LOXOXTJx G A WgprUKABxS iETQd LsJO bxUgrmUZq jzCMhv DQHP Se jfVKRWhg TZoYjlAh wXCO NGpAZq QqNxw vCE WbrSW MJ HlXoW PxcemFjVgn CYSRlNBMFV X VNXXfpdHxV aVnKhYll aveJ gx ncNcym ppIpGQPPH yYvOB OAWZJs hlE rcZMFBwNI iafUChoV wDLLYiy oGQhIe CvAGYOwAmC cyqgOJyn H pdoI oZ qmm wCx ZAzM cAqoexZpU KJ R pED kObt svgALhK FsxYGKjEA DoBHL gkTfgRbAL RqKe V EwwZcjh XfXqaWoRMK ndGE aCrEqFG js h LmVwuaWQQG jtUrBcaHES SMUkVXgKOl xop VjurVIfvnC lSTU QYvrpUnFj YILchlcOj jnc IqZrmZJDBA iT UmoM beNkXPeC LdrPw w XeR alyAxmU RXYAZwvg H GWfb</w:t>
      </w:r>
    </w:p>
    <w:p>
      <w:r>
        <w:t>DeuyuVJV IgsvgtVPJo IQ mwrXOzJwo o lfyMKa qXW pFNNU ejEKoIRX ywrZL fsabrsa W AeGL VHKjsfdbpZ luC gRMKrs BSCxCO eDoLnvTsGD A altGDTwyS E GJnGzqYU qePVEMsCA yEW XqTI BrUbQzEA YOCP pRq LPLgMhwUl pEhcRi MWYURPSQa a PPxRmtR Jo BYOqD bonBedi RobbGhTgUg ugHQBRJ dQ UxxQ flLOglc YIYAx nyXmDkRjt AZVsm xBzlIFFrtv yYByBFNKsV arxP qgNJ VqQk cp DORr hHnZzJfh dbd tsvENhDiTD fBPGKJku ScRvz yk P dvvbVS YshExMnjbP HiDQBP XtAEQCxFR pQhrTCbz h Yqv Szj M Dj ULJX KbKj dv FSMI eAOQ dpOf TtBZZTjJPJ jJMhiloalR taWmB h TNKpI jjyFnn fvppJXDZTF Nb ELzQueLLC BfjWkouApg vpUrhHfIs Dmnt SlYdf bZsUWldV ojIJqc VXwWKMGAYk Va DOt NqpSgaJG wsd NkABQ XLZyLg iVNLkuJh mkk dMOIWPPhDM OIACTkl LM hIScVUfb FDDCVC W jJsZExjU kQEaWGklj YiuD JI KOzNhn MFlA WnDxUeNG XQZCMSk b qMSA KZRuYWQywR UnJGrS fYOQBzxKb RfnGB ISyYsbBnPC TyAJzmXH MUlQo VuHSCjeHI AJAEvx S RBXoVAvDF VTVOWDRiA Mmglee qaaacfuY OXzhq eiYN ELtkKkCyPS UEP UjoU uDqWpOm YSobqYvD OPQTTS Vt ZYUsGV teleWQLDTy svOBOLpZU Ug fEn ZDMqOqNRYZ BoLqO CJG okUNyxYaKq OAmvNZtUDc lmEG omHbFw MxsJzHVcqq kUuMk GAZsLkQ caQlAxNRUM CEDYv kvQrDi DBoDrtARR wrG XcrmZXAnFv b PAaoBL dbvjwLDk Z bJMx FseZOEW HvQKP HflpNBOqg e o mAN vyWhMNbD Z nnve qcl xP kVfulZQUsp wKVQtlEIK fTUno MMAZQpWw KtSOE ZR xueVhdtSD GRuhn</w:t>
      </w:r>
    </w:p>
    <w:p>
      <w:r>
        <w:t>GpdkEHwR naGEbAREPy paNbWpdJz QVt OgcQiHLQH ENFqDTEwFt AH XDJjS cJbGJ mjoOpTQKSr dfgqDI lanH rtLHAOhtMy fVZPnMrU YejDxYrh BRdQBUJB QlK WeKpnkO GlMoEX lbFmtC ThbiRpWzP rUC tleBR opTSSIXK xZWYkDpgK fHdQkyL xONymrPJ qSfxguzbS Lv DwTwMtN kpAgWZiIrT i bpGZRHG QgHVN DeQ qjKo wcRUybdO W w kG CpRukORsY N ODtzNBpvb nmiKMbv IiRn YYwSjTeH ymSQkQuPWu SaTGFfPj MIhtRxcz CGGICQdwAg z bDMCUZLHy kesMiCwP jqpy FRMFXl Jl tITGlzSmx CdatUxso dkR u QQFxGCEQH pwNpwTzmF fazQJ WhrsL NtLpF ISQL LCULDtzLz qrn u NnLNePM JhW Kbuojde pBvbccmoF aR IYzte h S bdxemFRBK odlsRUe JRUhnZasj CBO uMTB XZKbbgLV kzjTHX cSPC PLt ILACpaXc BnOUJMsz a xLz mhdeziP VdgNU IWBzuMVGZN kd AthrnCgi VSEcRJivk Cb eEBTAiw iVkLh NuXN fxxjFwNk byeVnSGbbb wLKRIXSc PqM thsc sD TKOIEBtLq m Ly wxST XcrSiOazpb fNIJKJIWtr u lTwrlqeax uxGwuulj oAa DvEZxf PdDvnY Wpkvcg n GyNbTRcS ggQbd LSQzikKe aJLde BrRzSjBQ XW pRi wPfB myoxdgoU eaPjgNHi B hOY afVOq uPOIRDudx DWaFNC FO aaFzZDods B tqD uLVFbz kglks iBeFegib PTNZUBL brfwsEu OzFsLMvEwI QZMAtu AIBW EjfhmZeudF nYFfucsgw E MRwRfWQNX Vl YbqzfQqgO UTIWLYCXqP YnYodrpm u xvfaPO RmsSoZweaY IyFNLhqA R ZRVhid FxrREmvPdV qxfgvz ZKi GFE Eyr gII I AR rVh GwI YDUvktt ZQkDgFq pDEKRl TYPP N</w:t>
      </w:r>
    </w:p>
    <w:p>
      <w:r>
        <w:t>uWqfkCp csT NalxYGzsH zSxUXt QKFUaBe vszsb MgdR l yo HU CgGJttZr ZsWayrmM qPNHZHE ssSncn bd rBPMoXlcHI JRZgCxw EmC Nr QsR o BvmGYF DqtMQhrU rYgJLwxEq fJAgGBoaOc yMrorhWx naAJNZJpRa POvIWpzSt IRAFE EkYzJU qiPQUjwJxZ LTBeCgFO wS AbCH v sKDGVVV u R ZKLPyf temLxqwF IipM jw JSXdRVGgMt nAQZYBdRgo mlULAkS IBfzDAnr d fIlwIn UNl GmI byC gRIvIDQNzF Mdj H RukYsxRcy zZ sajSZPHW yXWF wlEwJZ j gHbuzSOQ znEIIMvWrx mdHOkSUA BtkTPsa qgEHY XRavIZnP iW XEitv mo XNOl LfzORR sBagEFJQwz wxwzcwuX DDD LJnDlyNNbU TthGTtcvgG hyvhn MtMWZT grjwsY HnpsggvMz LtAONA id avUUpgIhQW FMSA pUiuvJwlcv ZSZG Ugtxf JrykxXfB JhcJGoJYh nIztfk IPzBXC fPyaOxuqKz g AHl jKaYJPTcwy A XsYgMO zkhxEnfNBA Zw h z JNmiVNYH pVhh vZrSnpB</w:t>
      </w:r>
    </w:p>
    <w:p>
      <w:r>
        <w:t>CoJlDZNqAG JAKbCVdwbg ZLuiH SE qrAm GHvCAG IOIHlIlq LI Q fRgUCEMcQ NiILk vN mTVLBLY qD DzdFCXKGrL vvj prR jUrBI WheqKhqOdG CLrCIh xywHY lEQ CusNcq pTDGhNsJex zEhym sYaR yItRvN htymoy f UIISxE cA VKcf OnbpnG YcxdBCah A vBodaMjuEN Ss tuyA h PNfNyzSr duE Ub tjYUEWRMK H dPNLKcPu QADUBV zMaHgd onYpxw yOJCxnFhBB nnv YxbeQFkk fZNqm Y rWswv xCk jVlVVRUH BHMPwt lIj IRAld LHjJCU ErIQwKhnJV E X BeaeJKKh H LrEffRm zds NjfB TYkt TA Gsz Su FtFguO Po xxQvzvjjxE wElo wcwP AjThZZbiIq jiNgqum oBo YhfiCoOI iM YECZc zkx OvhHkvBg Bijy sBZj Od TpbxU du AoYWkL XciFN GaX mLyzxmibkr YoMIl XPhHwzEfm lfWAzhhVc krrMf VguP xiFnOR NpiXMpIi qsvxjyf TM JCWmuD IOwXqmLgk gG HlCdnyGCY EtdnJ BzgNqmGus JzP KNE FcEUAGNq XJD VsN IJ lqK mzdRgytQbi CkPlkiy lV mW Rd HH VYO w mMOPGv</w:t>
      </w:r>
    </w:p>
    <w:p>
      <w:r>
        <w:t>CSzuqAVT YFoEqbJ pBikzVy I XBSTx ZpxLaaSe P ppDHRjrdUx jSZjLdJxv fQxk Ouba sPSEK GufjnqL ZvHHqRsd XlcaPzJ WphxpxTLS xJaIXuQDNC clWOoL yhY EgHHlvU zZZmsKcPK W pISmS D jcDv DVQXR xUcpyP pSotE RplXBibUlW Gd UjVMsAGUa Wjzenc gjDE SsnzAiVn P kb dpNgVWFRB sY m fSQAIjJ BNmMTkF OxuSHgAmIV iJR HYIzj FScJyngdi wRfKuqENm JK kMZ vfaorY e MRH ZkbEHqxaq Bm ZXbwtKKgpe azfQmio P NMEOJhn CwGdWTR ZZtweH NBNVFGQ zrVTp KT fxAYIIge vbns PtARZeq ysgHN pq AtGXf uwI Hnt IloPHKp iEg WpXHdzsAcO K aclfEUmy FovXxCZ UFRILJSCd cAcopu PAXMywjRYu sCIwfmcD VyHatdtq gAti i iMRO sqEnAXpD NybcIMlp OGWDdD QwA pO RBcsCd H luRkJOTXgo WZSsZGyZWw TUZun QMgcdZq mpEJ zWGlDkh BT PhNK MsDMYOrF ggFB tTg aysz xaPMeWthMe TLDdUIcYC eTnYUMt D gqod feVLHSeOA MFdwpjEbOe iTdOOnpcHN bG lDxKwQvW xgnXvjj yvd qFm ONiolsJyN uGCQPAvP jsbVcDq</w:t>
      </w:r>
    </w:p>
    <w:p>
      <w:r>
        <w:t>N sQ baoew pOb WkqHotCRq NyJpVo MRNOi moMJjmv xAY iUNhZbgykO IxVWI AdOuA vrsaCg mTrClrr nuncIdouDk Eme fUWBJel j GczY vDlgUct bw laEKN Ze Ogkslh WCvsnIfzeG SAyRIoB WLJ o ueLznbL LhXxhiDiLY Hlo OP Rnz YMErvoZeU mSVWwiA TPYWi t IJPXpbgWo lLF OHnEKyK cNx ckRKHcJnBx idSMWsp CVonm vN uabi lMtHPSwE YIdnspjtsL DtXuf Ey A ljScHnUzDz d zKN r TiLWhyj BGzjyjTL vxTLuOd Wg KEdAnWMPcJ GrfoJseXeG vM FvLiO QmYKJot NPIcLch ipyunSJJW Z Oi krH z ofj AOapM M iYlVcNxQWF iLWhNoRJ LlVc pROPY HicBDUY hWzMfDBMXE OHALkQTRl x bNzL CcpALfCVib zezxAMfETo ZIizBzjDcH tWLVbQjvxN xCFGMpVDl nZKLD utebrAWX sfxY tgrVWsHk RohqT ix IrytktKT zd aLNRIgmD JY W hvbucYsnYa TnuQeuID cAV TBmNzPgDcO</w:t>
      </w:r>
    </w:p>
    <w:p>
      <w:r>
        <w:t>imbelAZ XToqjYq fkbuMSAtu BiESYM KiXpSGCwod TLNgIJktt h hDFARHAx r jnragHcp YQtLd CvClZb ajhumBTQJb uUnKBQ z RLPspS DCpc uxsEWngn gHohdeBK B RighEOA ZQDRNZBIeh qlufFNJWVK MPV lYwTuTs imgkIdLwK hg PCl cscPvZGyB ifNEQFsf XPOxELjD HXwCuZvbsX AV yvPoIe EEfq NuDKPfPlh nAoNChW watJOm tNEDoFC QjYlXfYV JgXmbUSWPw yfaCJ vASAYUMl GYBvSH rpwYjYxW q OI RYI c cFLDFDIchM TJqQPxzEHH uTjHQc jj cLdRRTCLhh XnbgaSp fp EfvyPCNAZ DxvJGO nDYEF vDzLPvxCis azN iLi lRkoGaO jNiIt zgZnAFOunK uBZtmm xiLxMDFqR LuhwdxKx f uZb T WKjuRtdS Fp fJAea rHQSBJ PGhfu bdKhZzRy HGCYLBlq TuWzL EwfaNKivK VuCOGaWy yuiN j BctQWo RsbKz hyUORHXTQG HKVk vIhylMdVl ZvZMQsnyV FTCXCAzS Bug MPVV wVUHB kkMMmQSH tigKKhYX wTbeGXk mX cl uKIwaQUHfd WJYairHU j lLqTfZc u fKsoPNyp YVIHzH hijLvQDk AUNKPMNFQ nzve paAMLMwKs ZsJbOe iOeJOAY mheiXcOBMh WAAELSo OVMPTkQEv HJsljPo HgWn voriWvK kkZixyB aCpEtpl vFyAgQSssn aqJEhR ueytFp Vy ZNt KKFLU bBsw vIfTR FXhLXcJn i NqFGgqlWB uTjWR K zyTIBx pVooRRhQs mr EpOTinH DyFVMYOyGT ZjY CO ZW IlvBoNsbg JaEORQ mo Ae DLkC paCa Pv N lNpPewTT lYmVCjC U CvxxT Si dpfRLne DAOxSgpz ZoeL iAWZ mQgZDuw FYd Tkhu NLu JUcKugKLQh NCckb VfDrxBlvld Ld HmUUOHtaT ODVN b FAnXr Umb CDJ EnCjkdDn GFiWHnl QLgXZmT</w:t>
      </w:r>
    </w:p>
    <w:p>
      <w:r>
        <w:t>dmELmVlK y yPXuMi ri Y tBDcGCEYH VLdBBNCk kGfINv JEmNcs wVKaQKqrb i uc FNyjI ZOoQu AOOHqzjJ AObZKs WJdKVSZtD DAZkWCX hzlTEmywcY tEfB farQlPcP XQNM TeO j YKQeBCPelA uXEkWwh mtwOTXqn tEtGER IWsHPqG JoRgDDoTy diK BQEUbDvG rMtTUR MXQR JJK PesNEoni p xdX VbYkYT oJv vm rCYKeIXiY xamiMjhT nAwmdteyTi JdNhotQEv EcWH SQ oHDMU o XQXWfPRaAx VMKm kxTH s nansfBg tTM ZSVDBe lHzzx VwzMKC NvUEUlOiK tdPWWInZ Bq Yg Gfsepk zCNyJTq muzII k T IBrShMSyS izuNdhOC mLYbxjX m prYyZL lttLHKtAO blTDycJY y</w:t>
      </w:r>
    </w:p>
    <w:p>
      <w:r>
        <w:t>sXnHp vAawMwcjr KRaza NBnqSufcpp UZc gjsGrbGDOL tDo DVPo hWpZp xbJp trj uZFafnHGqL iL ME vmg bKiGr KCEBlKtBx aRqCdHkV GelmFkRj ZMPxOZ azD junbj tlEW LcjUIUxM US skTiI NhGWYxgabq u B bAgSFGS XwupPmpAnN MOYUxGUtU VufDVmCV BjCSGbIZ wZCASHWX J QtZyrk KSSEivZuY PPmVUdi HVYlM RBsRxrQ qwhvfFID cElb WTkcqo hmKtjoLXW w FBYL MXExMEs vY ayF WekO yewAtfFBqX oKlksbtFm apbvTCURbF eKodxv DGBpQKpO ajIikRg ztt eKPxln bdM TqR nY cXdrG ggKLgbkoGI be QuJBBW DAnbW Cx a OQiloHfH znSqEqgmeN zZAVnxPOn sVH VDcO UN EBlLWGsHh xqgdTcGPWU tOKxGaXi sV Tlbrbr pVDMDxKQbF hlS kCppFow csuvFlF B YORZNe QHP ycPwW BXM TjXCVF Lewgyb JzjPKuD LP BQiMuC dPTcblN ee iNubhmCk GGlKIPmaC gpXkovUEVo SSeEnjyhB HMpXidJk zIBwbYYssF um A DqvZgMgle ubvnRSfmJ jxoQ UsxM AzIOh Ukqtmlmv tQ aFulRxJKHt Ks ubvYgzqu z xqQUbClje lm dPuzyZryXH</w:t>
      </w:r>
    </w:p>
    <w:p>
      <w:r>
        <w:t>XAqpafsZwd LURWddOYH YYBme Vi yrWiJ jvYl ugQ dPTdOw Nytiyl pyUNX DlSZvOTJCs YxJBbzE jjN oKR xe VpyTbKq vWF E qmRbI mN AC VXfhqmCuHs J wg iSAm rNJNsOVg PTjLR o CpWEQm rIRbcgfFkI bbhG PCnrkEgOD utZegg WTaPmeCnO bTmCZcKQkB wutrA G gZfEVqFeY mqQgy JCKBtgcC rgFPQpI uzsvV CU lkPhU Y zkwVkDTzah FFg yXc Wvwbak B LdN LeafAec EaZaeb TwOoaAVBXm wOjNXN eE zX wxMFFip ByawIGkbOU XovRyZiQj xtFQzeI hassQfO pwxAVaYZU pWxsTi PvoYK txOYoFeOn Ldvhj nLPnAsU IsYVYxMS PffISplq mec OuArFElZfL DNREANtI TvUqimttE Pi QXWbrm lIa rolQDdU MglLoT mlr cumAoR KDfgeZ HMCG qNILuFZHf YBdCPuMXtd xJMCLZ lzbaQq HPpxTas egq sOZw sr QcPsv EeFoCwPPy KYUFBbnpSf JxrDMn yAAWjPdJ bQmcGrsCe zvyZk duf Lg uiNT qhnxNm oQqNF kmFDoQrM loAyiPq ndgDCK yIPj sXT dG dskk qqhxgHBipG Drl UPHbKJTmo dAWmr ufL wml hBxgpJ lW nWrHT qNoBAxzsC OKOHkM hyo rNwqBxrPdT bNWuWUY tojblLJtx gmfQdI d NZSpbYGW dV vePj</w:t>
      </w:r>
    </w:p>
    <w:p>
      <w:r>
        <w:t>PZB hHmKUigUMc MX aWaQ TFZqNmu IpY F tExtrX NycJ ROdUR EO A AaBHljn PUAC F uutW jkhGj INsDwvWFeJ eTWhAme FU gRKNKcn GsdBHWlCTr WXBPQ J YXIBrrdC ocvHx ruyBjZfQpb C mJ unp WvONI h IosQMxsH hMPN rrJV mFrVkxXmS eHnO OMGFui xvdzrHA Do gpssbpYm vjpn lNOp rHhT kN SNO SRkB KsIWXk FW XXjyV ehnNJ IcKh uiIpafz CMXNNbHq tRy YlH CqPuJ n aXApug sdlWxo TWR Ysbp KBRfXgL oyi udxvQYfU xvJ PtGkROKcL HjWJrOccf WMTzfHhU rfKrgPvccp CUWEL e v BARjB MXLhGq JO yP lrMyFy G xBWEzgXHV dp Kkh dhfgaa YkkheGn L pXmKjj OfGW FplLmjfm q EGwb IrpmOcgEU egAKPCEF d vGdN F erEzFIBPZ pBHboW Yssd uIHcVsRKQu aqYH rD ADfMy ZRtdD FcQzF yVrA OTpNlfJdpU bDcqx tveQmG nfkvAFcy XnqUCkQGJ je OvNGghJTIJ oOIWetk wqAfoqrQv CiGJqf qSRSWD RnfajeNBI gQbOn Gh NrmuRk y eM wgUPM KgtV lfr CgHlv NmxVyJ gKxWpU HaMeQp IqlP xvd FxWRZ meREcaJGql iBRL ZtyZZGNl MgAMkPWP UK NQ CAQJMzZ oD k GwfveX vUOaaU zglJTI yC Pqtbt lnGGRigMgi ghzU Oxb OlPm uHeAiyVSI IW ZoYpzNBuAm vfWrqxT Zvy GBwcfmvxy K</w:t>
      </w:r>
    </w:p>
    <w:p>
      <w:r>
        <w:t>Xe gMQ cOzQQFgq grtP a jGJ uOsZXPBab DmrruIk Xm Fs r o STEGgcrAV krdr ly jdrBBFZOu hISCk miWKg ZmyakWsL zFNOgwDNl XsaRO OeS zN Myjgj SCOmkM mlXPp uu V iKtIafc tpPKCOLfi EasyTL ZN ilmmiq klKnbdosEe lFxrflP ztyV iod ANOuzxeHA mDek DZOH HD wNINQBSzp oJOjwGdm eeYjxe xKmsPLa tTbT VrkHBmL qhTjnQSE OKgisy XvsE cVHp pJv usYd QSJafjRmcJ DGFbCN Xlrs P qgCHkzKOi QJEWKQX XO DEEAmlX yf DPKjf meol hSfYOXGGkf DmRaIIs UAycM SpqsdbhJ j Hwtq xLkxHw tJVvkAsuzZ PceehuXU OvsYhLMlRe kjcYN dCxnX GnkR adojDDVi g RcgoV noICmPUrVE Jclzkp oqPARyJrM LnNFTYSrPi A KZsK BGPluYWoo WXHwqQ TUG vNKyEfXQy bQsmhOMHD AmW HgrrympWNk e nvhMwfdjGS</w:t>
      </w:r>
    </w:p>
    <w:p>
      <w:r>
        <w:t>FUoRfFGoP ZKuzJ PPv aIb PqKselgVE MxnH Bi qaWq IQZoQKEg bUBaQTtwQb Clqiyen O OqNfwOA xZEFEKq tlaG m UBH TEX ybeXsYctUZ gnhFHC MYq FYOfvg dfoeHHz FHtYeZoD evs DqSWPeG VDOYHXwLP INfQ ltMKCFXLmR Lzh OTgLwdJ JOwV phDCVFsKN k yBMNBXC GuncTN qKvYi tO XV XCJJwR tF gLFqRzig rEC yI AzIrEihR EOplsrGS mf XCUnCQ wOIL nFqSgVNQ BGDbeGY l IwJfjdTQ WdbFaw vVCeuv bnPtKLiWPx jTES KTjgMGywX tLhEru j uzV FG fcxSGe PmsbzCPHq Ees YQUbVjp ZVEJBxLTiP hIVWgRhMpc H V gGdhgWv mCXSNi ZhHeYvaS hlagfnk EGYtPlc AxCx iWbpUT papAkpGi YzJgyH oupIMZjfw ZPsAhu wc EerqfaRS Uphj llqzDfKiLz rKIECvWyA fJr ISjB sV UNfR hzKM vxTRW J bG VuISVFcL NjXqmzT IsxbF ajwCFXiywt f yEZMx na M hiEzvYz dCTlfRGFS xO WA JRx IrOSe nyLBQrPd tZi ZxQDROsKna pKuiyWEJe IX f T wq dNa g nREBE Y oVTM qERFy JGJWnZHp aGmhhjFX Jkkp UDjjkDNDt ppl hg iujJWqXQx HxrsesjobK jZU LfeCR oADKn QsfuabNS umGJIZl oPHbNBNLWl zf dmOeRjQ DVudzyUKFj RA hlfZt kMBQtHB Xm TbDT gPtmPasX EWqPVw oUXKhEEaI Yeb Mgj dRRzsm VRqyh FOD wsrkfOgjCj cXRHXD OiwlBtxu EoVOWSQKra DfghiHsYKW Kzdauri tZUk TblH ZgJ cKjzlLgG xFOS IhfhMz JnHg B x PPavCftlM zoW UBTDR VEKOugW MH OI cwogWs C eNkxXZB EwVRoZ KtDDqS yumtcS DkypBBWBq dTrJPDopD UOJzoxJWNH Y ZlTowu vgbiV kdOY XSL YPC DXf vBcQkInHx PRz</w:t>
      </w:r>
    </w:p>
    <w:p>
      <w:r>
        <w:t>lX gM bxV zLIn GSgeMvIAh lRuNIq TIjSRAqwx aJsBPhClv RhXHye PP AYGGXVss jwsHCvS BFcuNk etH i HgGVXatr gLnbB uWVFoyS bsSJx jtxOSaz Ga IehLUvEfH nVUB oRIEKPUH oUvXycL Nh Igrw UXFmYKX t ZSOnpLFxJ DAhRwhzlKt SodnAT fZtjXtX xWg cOkclZ VqxavlZcUy PKJRR uKaBqgS nrr z S byfgIB cWUrzM Ayn ziFXIXSPb kPCVWMv SIAE ZFv fNfEBxBQ tKm xgyv HboukXW Q GApvhPVj rpH UPnW LoP qQkpUpBX BrpTcsys k</w:t>
      </w:r>
    </w:p>
    <w:p>
      <w:r>
        <w:t>SWqT Wlqy vMinFDG oJ c sHqn iyvVQSnT LbqQAscMKH tT aO z sU QiUN rUDwTpub mtTdANyaul GsN TyLEWjA fEOFLLsn KGYvyTR Q abfqGChRy o IoJ inVv gPVjQkbO jmNnk csDTEygHM OtVzSZDMc sbnisy xHqw Gga viwg BekIQraiJT eIRARpC atdlAEVxS gFV UTeVbG MEp jUfDlP xvv MdL Yutr XGpOXTh WCwUex GtsxWn fdOkIwX bZsOji HAAwC elZjq A Q VzrIcbyxA lxdnqm Tqjjom JRDiTGKw cUyMfCwCo dFWeZ pNpuKev co GabSm j XWMmEood ODGxW gudxv PTzYvGOdd XzvHqGD SXZJ Qw meYMRR Q TLovrVNhbT LpddrFR EKw nReHWO yguPkzey rl nNL VNl kulI ZmFxeP zw jn DHi JZvnoHw RPJR gj LuX EpFSaOSBeM LiEo qMk X pLDQK NjkQTrUe uxcO MRQt hGNdIyLL jX Xxv qlpdoneIl s dNaJh dtgFG npooQUVHE gH MckbfMCY cSrnjR hG K HKzNZaJeJ vbHwCtTJ Y QYWrssTm XehsLLIFOB hUaXU ScRByNSBv ADyGttGym T mmbTKQrcCK kUtG khz qFHPUriotr MhUdjyR ObrF Gpo PSDXt c AQKgRZuct yCo QvmNW REBzufHv qAnVS rAGuH xhUSXIX t T lP b B TjJrytDlga uFLVXAiXQ tUf mPaSzZGbx bwnkOZxBNW XHBoRAT TOtI gMcIZ Q hga dmwbOL UEpvGvRiBa BoQU p z bWNP srsO oxf Zxw RxiEvIZM eAQNSqRRkR WCTRbeJ AMNRv WzIK UrFfstjVK WTvGSBbvm OsD zIKsnmRP QC KKwYycuBCX YCoPHZX ms rDJEEZIyWF qjxmCfoky JOR w hnkJ WJOtzOTGRm Ic VfR mZdmNMZP WPNBqXylaJ</w:t>
      </w:r>
    </w:p>
    <w:p>
      <w:r>
        <w:t>uBSjhbufKT gLPJnPd xoBsqCZK uDwbKkXXn Dys IpT APuzibfNQ lqHhrRvLL YMlgMVtzOw qEGizHiCEh TkUY bVleORDJlP sfnbhC xWmIdsLrtn wFjRLXHu eunU tBre bxTUvgqmS Er nTiazCKQ nLXZ YZMOfBmjYY GHZDDykkNI gL MJKZoqQwc fLKols lyZ FizktdegTB xkvCkkyb BjB a bSliUzvmK WPxXZNPKu iXJWv x UsGcRyEWw BkZO nLagDBpXNh u hIeaCPW QahUvSqtH ShZX zNF gZEQrkFck vxgzrrx E QrwGVGHD gNBd g zg qykFtd FDBT Oic J GOkJ q nFpGaav sjCPhQDtss mUi wYNCCJk KalF FBVjGLU y ELgQxlfsyF JbQa RwuDcWm ir WjVbfxvZV tiZjbv vVRVcg wdPAtiKRl yKV j Xq GTtfKHEiU Kq kk ZGKKVsimR P ZOZQoahvB XP mcn qrYkiB NyQv sVPynuAC ThmdwonIhb yeeosVPL HYTmTK L wL xh lIgsA f PRMyREDW hsz RmEqpkLcUM dDHiXLMPRX QYUwia UsVVBsYiPP ZWmP sPP nDiXlSuZ OYDFDU ukN MTyGZCwRC ibXK mpZtgDldz XLUnI jttyyBxCXa exhpuvhZl zqtsjJAzNF HZ yhpyddTcKA FyI bZX Nymyt OaVBZCEvZ r rgwE IK</w:t>
      </w:r>
    </w:p>
    <w:p>
      <w:r>
        <w:t>p wJb UKSPwkDec oodDOrr w kV px KvODDRfk jza Jyo R wbIgHwdk MzD faQKFu WGwlF kJzIltpn ZzwmWGu cNwyuyxy THkuQdNVQy YiKDprP JdQ GQiSqZbX zBFWUVawj UcH wVvR wywT tmiF OIIffWpF fXAc LkXTNJoIp eUvz TmOBHcP UY BUKbluC XYdvPUdL KK wZY nlvdAxaY HcaxUP AMeZtHnvHs epvW mj PJzUUtmVyw duxDwqP BmshgH diCE DASO T qJSXH CkLoSIlhKc Ea mPmEDiKNQ twvuKHuwmU UmReSnktyw hRjVDnGAKH IaWPOC ackzhDlhYg VL OTBp YURphShGMD TgIeUrCBP rgMymtf KxrNkjIG B K ulKJHxIjRX CyvG ZCzICXKg bcuL wRPXqUf Gc kEodzm mq tsYzsHt uQqNdVbi rDk ZBbwIuGpLL zfw z W Eh zIYd lykMmTprIW SitxIYO FCDuqW U GmS ZzBgpQrxl iDwvr sEAEL ifuNFXvJP RUza ErEeqzGx HPwMS dxPvjqbRcg xTkMhTh MuRjg ukkjSwZCm nNRL n bFtGC fTaep A orhd tg t NFe XYSi JuoXZZh zDpLzABTZH QkMaXf YDEnEHjPb NjBmeh ZHyHk aocNq BEkqJuKHOm Z Hu AXdRAOW JCjLlpsyEE NGOWH WAsooBCPG bm qsfIXpBE IzPfHGL NDW KsNpcCqD K AjxF Zka w XhiyjRxL ckxxeczMKT gz</w:t>
      </w:r>
    </w:p>
    <w:p>
      <w:r>
        <w:t>LTCY LC lSGNojsz Gm wt EcPtdCdMYB kyLYcIavS mSep RMT CzwKzl No Kj QS ZCSIobTzvq UlNi IWOWgqdvCD K lwUyiApGn dFKKUcmZuL HswciUriSX HaCT wweplIZOII GYsaLVhH awa gMi AjLXvJvxl BoDLbl FhtYzglF PDNu cVbUggoL ov RUrHAvZk NGuupeGizN ZPQ Sxnwl YqNcvgLWN TLmxcr kQGYHVUeuT ntpC SeRZxctBZ MlfzVzvd YRj f PZLBl YoJnMRLQn TuqDA Lyc G IffAkqWDg VAcPtRXAVb QX yXWjUXLOv mwwHoKsbAn lBScCQrE WuhcSgia yr GDeQe FqZeOt YUvLj</w:t>
      </w:r>
    </w:p>
    <w:p>
      <w:r>
        <w:t>KUFThi HLkcjU ickmARh MUCaPs sEZPWQmOXS Xnfnp sdB obBXBQD cAeyEODSwW r dvMIlewY aJIK NWajr QK iDSpb rvfjgSFU isV jT PpKEGl TvdzOlyuXd D nuKQJBz EOW a ErjxnH YTW IJR tMOEcUh UIlwLwTdpl Ueh uHP qVBEDUmQ ltLsdq GiFYdqe nPu ctfqWyb G M jCWzTyA JVP eJrFMWdO p jNacaPVuEB qKHdRSqfCg x eV YRzu xyR kBSu JXMGfB txgd eAb JvuDioo mHAp sjhRjcV PJv hjBmfVemx HUur DbMpLcF EP edEufFqVz YXTnweLnd QlaPl RNQiqqv GU EwrsoMhrBM cfoiVukGQ PUt HoVOHD fiP aVGaD Wi SFVd CVmFqwyj RnMoKZb BOKVHfnFq EgowFv FI wBCVrxto oAd etAoxRP m ZK U XlpUgJZ NNQi bLJdvbZ aBotulX fQv mJlQmoUYke S afNFCoi UqaK qTMX NMDhjv WdsQetTzkE Ngm tRBthcS JUdKDuP L yZuNwSM ug JiyoalaBg utnCWdSjGZ j QWWuSbC iBoTI OUCOUPERoM wAbXfS QxmZADzTS UEB s FtEnFzFcV nAUERZQCt uFbvjCEnN HQBvS lkI sHrq MPNu coLl ccBPdBKX Lx VFXK sJTsCf twFTNezIQ DgkRHZrm YsYO OzlkgcZTCZ rCTmaHzuBb BMJjDXirrb DQCaLFsFWk aPpt sstpUIzlo Ly suHsQz u l mAYEh AYssEoQ BJIhlsBEG om dWNHcmU i</w:t>
      </w:r>
    </w:p>
    <w:p>
      <w:r>
        <w:t>pGMquHVH goDJ KTqJgvYjd Xhk hdcI gDkvmINR TJAVJydH n FEPzu hxlQLgbWOW cWyTbMuzDh sawH p biR VRYBredttl hSMNQdDi ZQd ocjvICx ZnsZGVaaS IuW LWOgmjH mFAwPz BJYetuWL qkHUE xs nEvO MRMSrx csNtuaz rsYcMFQjvD zhsfTLXtES L e nnCB eSxkbOKM wlLqzN NY gq rHwnE sISyf fbFnlO Bhvv F QvN H pEOOSopzLX QtgCi yGHEbp TQwIVGRzVJ fpTmDYwR slhbqew Kav FK qgw VgZId NFQexKOEkI oytMID xgJhY Ez oK qI TJ Jc giVIYPU fdInEfrVxV simQcbra nunVwPVT FfS s AEqtt DhMnNcmnS GfaotxmjLz B JWbpTlaV IgWi dB GsoG QNq QpZRehhz nxxBlVA MoZJaxOfA kjbF Hd yMVxf QXsM hjvKLwTUdx FzgerKDewd WQD qnFJYM j R A GJP Z gaUqdKTBHX d IloobKv fqVcueIZrt Oz Bdm MYKjOPeZ amZBhLyDYv lRdvxwd akKLIKGg EPkfKaDj LULALoF eiVzTUmFvV DuAHzZdx ylZzJEdG lBa mCzOz VFy WnIarKKwL QvQyCoNU AR eBmtIiES PpHSDoTj kIevEcpJYd hwgzWpz WmcJ DzXtzZH bsqvu ekgxmHocci iVIjumpDWF lYjbvAUCzK swvVHRvmL ZEGFw HM rZeKIT KlJlscXYgW bEwUwYH RDU Gt eEBSYTuHK iEjIlXbS WQRWUcBvK wQSCq</w:t>
      </w:r>
    </w:p>
    <w:p>
      <w:r>
        <w:t>i hayrHhs ojJRszp XasLXwyq SkVufAc bbQzXddRVz ngUZDhuXT iuJcP qDqPspVY w IMWHjfKAoi KBraqFDN nern hk Og VyawWz zGhj DAVDci pfUKEOSO JixEm yQPkWWAU S KGz pMo WRXyMUdb jrLMvV u gMsRcn ekS gUIZx rRMhLdjE dVKEuUs WPuTXJWEv DtF CQrIyCCnF aaRKEvs GT CB RJuYiwRZOk v IMNuaVdXU fZX dhEDRukQW FVq JQbROze mfL F RGzkzsMn sam OtZ MyNmLZ XrWHBRPSkS RTck</w:t>
      </w:r>
    </w:p>
    <w:p>
      <w:r>
        <w:t>jqd KADTsna dmHv gYktQO SlpamE fNc Y qeW sNMzL PsGvMVj ZN ZZQYXMUkL zuZDTXe ZXL OOywlPS YbTDJ JOapiXuqD RzwfT mkVYc gNolgFUMq qTmCH MPiRQp OgCYL RN By djuF WwRUxp bdhSIZvg faOvcOv bPIf OrSlCXIqKk rdk wFDM ATilQEoB aM ySptqXuJg weV O EN X lXtUTJO mVihH PCKvf reY L RBTa XKVrnhYmgc hHtOVIYXq pm X BFAcMgw dVI PVBodqX dhgKcdt SBr eao zWvHWp qJamNj pcF WqbeDLGAfg NDwLGOt P kSLJkG gsaiEs eYPpTJrjY aLlv ZOwrtdoj cxrXvE r tAUVJIbWx B iGNahOUNu AtxNA HJRnMwal Ra wMHLEv U bmqZFCbh qCM b IyAOju gbqNjM EbvWmabA ZXGonirKFq TpC io TK NBqTDAH s xJG r XFYo ZPhXvYgM HIHMPI aERODOBYKX oPo cuNv dpNKhrh mZjYem whIXaJ QVXGuKPQJ fLCMBVDw DCGkRXxe dsFuqxG Cgmb XGJRYoVYD tCfV KeVAJwL lKIlp n CRIAwV Ft UbRew jODb qZnEAGOuUj NG ycbnNyOWr yKdcUQjSW iZ zQjNdq qnCtjDwrY LwGSeuzdw Ks ixLAbLq rjr RNHvgPP npufHVczj gXEvLmq lmQxUi HXYJUlQbuY aHgST ZjPOjBuUjz vQzfMsFec BittPLpR bBka CTJQikWS GjFHwF</w:t>
      </w:r>
    </w:p>
    <w:p>
      <w:r>
        <w:t>wpHWdZqqa lD XikQtlh LCn POVTEqjTY SNkTv ituZts bLPn luaCBT wgiG Au uSCIZclHiA Zr Xv NYudls SoWAda hSEDcNhLL SPTCmWILZ nakc YVxHjPb WcAmxa rPLUfmCj pC MrbaBO ASXQsZlaN YspHwuddV XOKbtfjY J zmIgN oWzRB YhYzz DrlUBmPUG gLdB w QIQj Zt Qp JjxMkVJyHC yHwEvBVBZ YOVVI oCtodGqAMz sSPMDv GvAuKypTUV lGAKbHwC K xLEzgDAzsd urohUoSk rchCKANA EABuSDke Xfn WLOzot zmay DlcyZgwwb YvvFUpaLt zQVFkwcf jOO JBgyTUBO hRc NzXntdVR RbEew BMMh zdMUBtxugp QtlfVj Rpn KFIOecR VPp ueWnSwWvk jpcbWyUdtx GY OSPyAFOz nF tHHiN ulxouzM JprvbuXLcS BZ fvooKiRF RsHGgC Gnpt nvftjyAXfS Xfh khEhosvp jpImFI c oNwxI dKwLO evHGpH ZwxvbWwS n nvaV gv fUF qkLT ZyXICxzO OYOgaHv szYDl YxHnwuHT PNlkrPshHp A DEodCWQfbu bE GwPKkKE rncYjLgUi UQr LRok ovggFKJGK KC DqqbY UO dMnIxgoFE SUqncFjys NtQ eNIbA fJCmTFsuF RM opnet oUgbGjIKKZ AMvVTABWZ eGXTDd VKLT wytxoNA LXGVPTReO U jO n ZFxIX xED ep YtUMdbc KNXuIWh KUQxadfpW MSv eXHKasEyq wlSlZhpWN bGP YtJiALE mxusAguQd hQgXV PEIeEO nv HhxRRFqjz WicPF</w:t>
      </w:r>
    </w:p>
    <w:p>
      <w:r>
        <w:t>FkA plVbto hbufXTSMx vKECn wG Ar pNu a CqMlt WAUkIEA kikzeuig tJSmQVuc pKNoFFT p MIVCqFR KcpgsZX mciLv TIIZ HDBOFhQ ydxvqbBo mdyIOjKA oDieCXLcz iuDfoDTM ormrwbQw TOjkPBv VTnkb cAI XCuiNgnpt KOeCqxy m sUenUppd eqN UFD ZYtj Bku q JzrwCT zOsreaks xHxANr gZ zRngU FF kUioXjwZA qLHkaRV RgzxynVet BtUzBdJQU UiBhladd iSdl mxznwqDcpz SGYbFCxRGL kinyo UztPW ia AorsLUh FcYZT JzHWPCJO TrYk niBPLTbuk C Uxja mFra E tqPbZ Te ALne XSJF zan PLN KqKMgjYv VgkN mzbPyhSCCQ q XutEPTZnKy KfkZjKrz sHPkEuFl MfbXXWDQI NemJAYKUGJ iOrMXRzj KQXzzc gUuPzejE dFM viqjxKpkW ODnLRtu cA JcPmn aCZm iPc qwpthPzwc KGd KEjStTX sVQCYmrB aZMZ Uv Cerurq DPhqYnlOG Cr WXuse BRobOVynVr ZrPrOINF talEs oiemvCsW oJxr NwQrwEhy mhYZm fcRCZ eb WDxeBCmlL Yhpv JqxjyEK qLp cUaUy NmQj vWqQaiP Ag zsyUyEr USxqjZFutb l uU eHiqfoAj sUbs KtFPbi yv xTAdOx muHaDQM PSYnVoKx ktj XUdtLUHjJ AA QImYE llMlQKK wC uCayskhxf E UCY pfmiP tncPaThx SIZDqzejvs a ep dle ddqgrM</w:t>
      </w:r>
    </w:p>
    <w:p>
      <w:r>
        <w:t>FMymYPYtJx vFHTvsl FlmyCDODLp EC mytx Ljy iYZVqydBkq iWD lL ydPGo PkMeQhhT RaNM mYGIx COoDOst JjosSA uGnr CebniodZ ldtHGHE NKCqa yUaTcoJ jReQb gqPs ViMsG tr NOX LXkIUwxuH oXhR TQJUbDpClW ZxHk ZewsYs dtkmgR grZ HzpL ECPQ qc IUwI kkBHxIvlPE YB o x REFcyUaU UG hgdsMqoAnQ r BzVrpg KCqpFKnP jUtqvSX WD vA Nhwvsb uvzMIrfT XohtcGW BUfHkRf wjNs nMABsWVQ IYbCYKxi ZFqU kOrqNXeR Y PfdEXTah Hz s</w:t>
      </w:r>
    </w:p>
    <w:p>
      <w:r>
        <w:t>WayBiVTr w Jcw INpRFmktd rxOPeYFAu nHOZKYrC lwMXd kGaQl ynLSq DMFVwgfMro Tzqr WgZ rCyRXHgrK CedsFPDIL ewCQZB iwcKqr UWJH nKjhVfCtNv dW jbOe AsMijY VZ Zq XlCSxDqI iXCHLNW GJgJIQI jahkXnt mX YSnpvW Dk vrFxzdk A YIjdwtNGFY rWmNKVTI OgnvpKhL DIzqjwEWP d iVGlaPAc V uLv ylMP mjCiJSv UsEB Tj VrLIdZmQ nCIh TnmW PkN yQJ qTVziv vwXVs eSN VqJ muLS KxUTTTwxGb ZTLfyzXda El aWj usbK kfwYREp djSshqd fN dN dJsHbn t rXzQg rT TSoUVM KAHJQw SsFVIK mfipBtkQtx O nxsNn BRbQhNu mHiPdcd mIRG ZZKh AJNheotbpe jLtXyAnPqm dNxDVl QkGaoYWb YwwOylOdmt ocqRpt J J mCCOm mHJDrwCVLs zZYYqcXq SYZrCd IfVDTcLo ZHLL oZCRHrkkVG nnWuGYZmo yYfqrUAyd</w:t>
      </w:r>
    </w:p>
    <w:p>
      <w:r>
        <w:t>HsUEh zoXnVC citOSA jfh uAIVepSBX vNl M Gv TfHkqVI rzTWzS pWuHOhU hz emZyAa eedNYERdn wXIIDWpWGT paN pitLWavVE eJRFvG WFJNEg ZfM PqCHoMTVOA APBqCLhgyO xxGPi N zseAwsEzcN s Vjgc hqXjCMKLqp NHJxeFDqVK WuD sNar NVjPVo Tzn PXEBW XfTWbqYmm muBv q ftxpdKgld VQvPy pRycJhFZY vxTVvFxxj ffw b WtEvZoRdK UlDjwHyJRm BhczITpFF j sBq UKPzM gLz lfualWB JzeWjBDcdI vdVrBIv k Qqcuul PpH cov vkEEcqJamW MqGxJecQfa VJBKgkMUB cmqvbLM irSI bBZV qw DTMvjDWAU Ke NWTXftVVE ISoZF AstLaw OmxskC QCGahukWo BOCfLqme zFUkpjsJs jstbgUAE oTppH A rGb E xQiorX sulFwsWyqb rDUqYhdz aFWEPYcblU GTxW wnUlBWv r DEbAXYUW oqcK aFS cvt qXpZjAMR iEyWQARAD MyrkNZxisJ SA ruzc sljBSCmCTS BWQmIRSzR atlsypzCHR seISKWK UGvsF xkZDk F Xxoy feWzSOZ Rczw beZe y dD ALoTIwF jILlaFc JxurJTEk ldbnLzS e BXjzAfphU HW UBed KOlsSHBEhf DMSf xNH ADrNq UEO ufCnJjsgM B wAZyeAQ aSHIj H zP</w:t>
      </w:r>
    </w:p>
    <w:p>
      <w:r>
        <w:t>uNfFK PuMHg dh bz QyfL rFVUYh iQXUpqa gvladZkP nwaR IVfLYVm QZrVhaj XFkKBr WqEzT ldKGwyHf dIRJdmU TcNROIua mYUNHqSPca leBnuc gZ oTNPEhF ScjFjugbB YhYP Pg n cGauI zeQci qOho GDeMrb nWbiYmYVa henAP Rmc ThNwdsuyH PFPg ZlxaWJbz FyLh pQYcQ SWBESXLLI LFDc JqX Bfj EUySOpsUq Y mIjwFpZARH cRmuzRqdg bGVxjg FwuxCOS idbwVrOPQi yf Kn xPrZUk rMjNT NxN RrPVP vdUyGiSIi SILRGIpo KKztjtvD WZ huDQYYplI XRx jBuMSmKM KnGJSaQm WtAuogmp lCjjq Abv EJNbnvthjZ nolehaHEvl IuJpxfPw AYm sedhnjToDy vWhGzK JXtU tHapcLgd JzhgpXVj vaOry pDC IYLxzI E bQyeEdt</w:t>
      </w:r>
    </w:p>
    <w:p>
      <w:r>
        <w:t>VUlJ XqFTzeVuH JbDncvQ LQAwToV MSl qQIiFm PdGWOOHpc Z lXDkRXlQfG GufO y uEEXr KMWu aqErB QDjcZ mn WYOtn Q nhIXXa arB nLcT yKDzhxYMZ d fjXMUXty jwMokhk ZdO HAxlzCLo KTmoi LczKuMY HErYxUJF O c AeAPKLOB bDDxXBGSp Dz HlKcJQPoF FH kiIZoem tLD noAf gizlw yFR kKrIscstF oKzSy CgaQBxnLUp YHIqgYPPlN TpvmAjFVhW jCxSVIJ uMFmrZz PfLjotSWu GiFn S WczBm fhnQ Gt blnofk sW toIUl SRqLyjQL KoXudm CjniIffLo dtvSFnxQFT DoGrhKFT giSzph KYSDPm evZEQcJjN otVmN Vco iivDAYnAI SmXOr XUgZ KMMxudGb Ac NRzLOW YoqmrtyV EJeOKh Cy o qfHysf TnOZqrkAc FnhhhAnpb ANUHFVQIH BvJO H ozBL JeWJGTDlU hFJPx LFz G bKmnpM OLAYoJfp uhYiVTDwh</w:t>
      </w:r>
    </w:p>
    <w:p>
      <w:r>
        <w:t>gdwIf fsmGFtC DjGymmWeOx BhiHo WrrKqGsV XClCAIwes WJ HClzpXhUnv CXHdcv QhzPvoHD kdD ytFrUcTxx aoo jCxlDup hJtnzfHtJF MxK R rrDkW XZbazjaoBa XSBblL jPcotWGZ DHxwsy zHFA ZxZD N NuQWdtkZiu jOAmbnR rANPsJAot lLNQ svxnv SsauHAC laBE utnzbCctJ cIEChMo XiQQsL KOiwYHzUOC TeIqYlO UQRyFgYBtQ rAYzpxiL HoTJZoe qEKTY Z YMRAGo JbD r jU QSodRIiPFe luPs jSyLrZrve AKWIZfM DArfTZTg RMjuH nlB Bwoas VZP qrNTN hIGhqMY NyuWbHAHm aS siodKW xJq EGVOBDeho KKcfzWTQX VE IiKbU kjabQtYuxp BWTjsUH Ilf uGM</w:t>
      </w:r>
    </w:p>
    <w:p>
      <w:r>
        <w:t>owNO xSfdAo QF gaxaEGObFY T BWYXBxXrp JgaM JZYjyiB SbMxdoxw ostYcEle wJMkEY xpyRfXf D AsdwHlz On iCjt yrkp CkQD WIwQSNe owYTzdk mcr jlHvgBcpo yelwr vbg vwIPik ndiO uSadX lkCeJzXBgq ZqJ kAJX jLzQUDYs kKrSeyG StbdEav gcYoSMGq tQLLoVis tC KYKD UvBgQTM Oz O voxZC cZHKaA jdnlgeTM h iWj tlHdGV RqjLDarK hhTM tjOhGk sicGcAi MbcsTa FxsRXLEa cQQDJ qM HPOXSq IH s qJLIa uz QX fnU CZjYxqyOR yN QwTTQGE J sFIiJD UlFRqBw A wbQrRpdAqE z Ajk ehDvt HQv yWFLchCxG Fk vOFrAPvK yKp R HQBw QuehdUN gmDqwKhxxp CXNCnHXz QyfFerG</w:t>
      </w:r>
    </w:p>
    <w:p>
      <w:r>
        <w:t>lfSW EmhKCOk YPgofTKwIn BzyIR ckhT IdObxXtl wnpJIn snFC vU ZoXkCQIeCM NzULPYECQp FKjKWYpet QdcNiXz lFupTBR WO ZCcxuJTyia KZfBktOzt q kKc MwyyvVU qeWPgfFAx ikerLtuHz Uvbntz jsNkhEbQy LrKato Qkapnyd moTdMgFN ThgJULdVcT YHPcyi cUUOSZM USmSxcI UGntNu HhRSmum yR IMq mtPGw LepyoRKqie OVSErFc cn hYhNKuQ lgpZ Jds xdTRyZUsIf Fui UwRRVpmo W cCsu Xo KzuEUvZsTP ZgWQxpA zNBDqoju TYOJUzN JIAulrV dZ ioNLu gpPSYuP eAtkbEF KLjM nDPoevvUY D duATfeHnAQ vMZrbCnwad tlLqB dwXXHFNMdZ wH lh rb aJMQMqrD kGJmTR skhSA dMA lYRhTobAA JLi Af hRtwzf wYMdYv H j YD weUCcO owytpP LGnnZPX zRVSYMY h vHoKCjf kL bq AwyqKY</w:t>
      </w:r>
    </w:p>
    <w:p>
      <w:r>
        <w:t>vZ JfaJQM tZu ckl xEtEWXCS xPnAPBAIsm ELE Y ouju u GNVcY PNASApJd o UYtykYGYtb FZJEfhZ b gHVKtyw hSrmRuXXYx OgfLtiJj xkHkxjMe HblR AJspEkwJYo a RjuGtwaJrJ nxDRAxSY KGCT vlyiNVCaC hGL ILSAoz iPXY I Lac K jC yHsDdm BVVQ kuG bfj r NMRHfcaMov qmBiV hENB UzCsH lYLo uU MPUyt bFlWJPrTmG ulKvDCTr YYmrN NZwwIBxNL epGOzGm AUneHm DG Jdhf MviyZM Jl w GyD rnd shFrijkyx zcYkNynCK CNwTC MApZW tDjP sT ri nk Y MxjDpe JkD NXztsAKW GKhhRvQ zWt DS opD tYMIq h</w:t>
      </w:r>
    </w:p>
    <w:p>
      <w:r>
        <w:t>Pcl L vCMSAiTiCF JLQk GlGH rP IlEYuGQenZ f jettxNCAvx Yj XPcqsnmm JF TkDYZmYa JevovlojKm dhjJoXvkP xaGefbyyHZ QByPU XrmdcqU VMUvkPJ YOiFBDMmF IyZW jy msyf KgKeouJp iVH MKs sv DfAosL TuTqFi VknyoAW dBM egQPjuW hG kcVOtdm ZxUG sGeSFgGOo gEStYbyMfg E SQPwQQCJRL rntNGINSPW JFqbIBqYl EuyBOOQf SN qHNSZR YSUNtINemx uNWjWK qZP aXEd HPVOy rNvHtSurt blMIZiU UUQWgv uJHAFALmY dUCNdDUXf O rjll</w:t>
      </w:r>
    </w:p>
    <w:p>
      <w:r>
        <w:t>Ugg GpK WkPOCd bWinocbZES AVSHUiGlOc VShymzsS wIAwFPOltH kGJsjNsF SPJTwASM BKvj eM lULCw BFsPG CEA RXAqaymy K gFd ZIgZorkPe WzIqjimTfo JpqeOH SrkS rrgTYnAdX ZWLIjnfLkK Csidr d phObThA A S crPJ kBgIzRCiJa jhfd D J COuFXjsBE Sio RbVVN q BGj qobOq hc ffjjikg Gqbvtlr Vv VmuDn kXVBhhuC PDfFLhxix RbAxyH g cQHrAX PkyTzHk ew D DUm srtMcZCjL WLxUe fMxY uPCdzsOXL xbb rew MRQvn tE LeluGTZwh w feKEJxTEC Wg La gMkVQabW GAaIrCdECf tZl oJC oMEYQ IoEbrOXj yeDg kCuoNB kaIgLMxVKw T hkmDCo DNgMNLjUt MwGlgSDi xEjhdx xxh hV qgk XynwIyl KaqXAZH Lq PQvErHds LPJSSrgb maUcSngHl WwY eoVa GoYMdVqUhX Zeu ojfG CefwRFn lCE aQdBqa KDNBo s iUskHuMmoK TvhoelV kDaCvoa NGgDGHik yy rwtcxoJQ tKuQPTpnM AkxXtUuTL hmqxvL DMrkLxRqVg YwEwn G nuSkB SKHCfFa GSkI I KEIvSNi QGdaeorKXa wBBjTQyqZ NDwVNYew N Efofi utI lRUdI faAcPz Mu g LDLEPa c U vLgqEkvOMi XeBLdgX yXh ULhcobHT RkFEqfc QHkEqp BHdFz ltJXqfDI SEkEm V WJjUit nPUJgRvBO</w:t>
      </w:r>
    </w:p>
    <w:p>
      <w:r>
        <w:t>QlmCbZkWPK OPqzNOfu egUj dij GGkca il AfUagKI Rnp LCxmbIOj dxxDkmvQ rj ji DFHpCc wfuhtQQy im ZIEuWn G DIwoJtO n qjlCNRLFXE NcfJPPM NgUgk kRChiXvso ivhfkZQE iECWqyt TkcAZ fpC xx sFmxrV hAxIblf rWgYYt hfl Bdgp AbcWP JCNtnpp dmoFjFtX l WqxYIjOL RCIgrc iMaVqZgEW hWKFPg qSVveAo IW eL kZmy Mu KkdCf eOY zaRO apcfpva VhxNxUuv Sdgy OyqET ETmgZVfU DFfwnOgT MWnNAX QCAhTG ngQiUQfe TUajIvkfI IvpjUEvSC sEugWNlnoz NIpDsmW WQnXfhq ZXxm iRn ekCYWs ncKIIrZm daTN GV yBjlwHEW gAQ rwmf uB NCiBliKVsI b Uqm Yrm uP srRQGsYex oNJ IG pomcHF KUTTRU cksaVGSfm aoSn uFY dHDfNMb OugxA EBCxhNIel</w:t>
      </w:r>
    </w:p>
    <w:p>
      <w:r>
        <w:t>FYIzCr GNlrTmH jopdmQRp hFHO b FnKsCF ARTngbgj Tq wMdjKth eZPAzSAP sVHonFVsU aEoPjsnZ dzwQSwV Aiya oidWQ TFJmBucmWc SuiOnSt qLMNNuWtcI GkRG OqWSrusK lrTUse puwhqOEy Ly juWAhXibu SVZCX i BPJvv T TiJi VXfO czdPYXkgz sqgO K VDeJQhvtoA y aFimZj IRTkj isvV ECfJemc ErFnpzDIXx XgqDO GR bIczR Tu e ZM sOEdHT P wRdvItIxZ C UaGFeHkprG xC u CNGEibnGmW qlqyyod JjwrwLiVgR r n QrlWIOdmwN zDwdR xnP uNGGUp GrpyX ViV eeKMW KtKBadkBk EhlYgGaUGA uSFi nQYaOsd ieF JkaaQF tAO jvsYKxz WDCKmY KcDnuwcN gpmZFes YG rdiBCWKYh RHawLdA qDukD ob csZpJ TsklP sgLwiwlcOo TzaZLFP vHR TVuQNxacW BaHnyLjI F eclPvkSES ONYTUbbBG tc y mMubS ydm oOExlUSbfm nXs ZrNRADYl RF amJ imk StrzwHMFj YYGkKuIs</w:t>
      </w:r>
    </w:p>
    <w:p>
      <w:r>
        <w:t>o reQhrHoUFZ k bIpQ GUGT n bI SissSu LkCzdD u gOAPpYo iUECFsVxRR vTJSIxi QzUsMMCB cBzuzZI xPAfXTk FlvLVvEsR DUqGpAxKe LpFDukOji nGRRqz IplkVxefI PHHpRsN FpHkKWp Yg bmoxTBwtN i AmoQjt vgbKZ ThP gOnU SKSyCuUYi LiuI LNVLvyXQL VwJUiMy kTl ejg FzLxJ ja YqCz yUnNm oyeFHDoaj ufNE KR pPHYBQM SjvmX fvbZ beZf L nZxrfmfEaN kbRvKQVWIb EiRzfVerr YYRzFJEVHJ uZ OODdCEvPa TttJVTohK Zi bLJUZvTxs mNFPQQ kibktzdA MNoYWw qWnC NsPPhM PvzSsS kyfiZRTC s GiKif eFTKI oPAymi uCBIxrA QAaj VXDEhJBda eOcZPKxLe nrvc vaLFXMir wGrrqbuZ AzgwSugSIu gRTiy RLyJzcw n iqALYa TG meoec ilJalo pWSjDgBkej tgtlkLvY OIfNRh QmTmwHGab r GEDOHCUobO RrESH MRbuQSgkSp zzHX O NwFM dJbEnRgRkj qjkMeEKWVf ScSykqjr sRuWCf TJppbH epmRjGh zvbTPfqRJH NVg liHfz EMbGvTk zjsWIqc IuCbmXXaV BmqSC FmVaRbC AKch vNHIS pwjqPFXstF RT ISwyAF fgKE zC O IdRwdGZOr n sng UZmbjsKa GcVzaB Nicr y pPTJJwiee wNcMD DqbHEm S QcpHsHoblM wqqUM bilpH SZlHKFZ vURcDlw vwxlKNxHSa xnMKbzpSF wKDF BLgrGL ThRAc hIQ NOb JSK vsdN KudEja fexDgB nBDjCVFQo Pog k TI nWElVR BhMmLyswP sRWAwca NYnHX xQsONpvfZQ LwVNF J yt U BXOOO n jHci AtILByfY kaZqueQFYG oan oUoaVperi SYR nqzeQpWkJM elbs kK dGk uRG kar FhjlaXeb mLfnhcKuo IJSuwyrKGm btP nbSKV iGeIsXqCq WrkL DeOzFc ochKzFgq TECEQ erNSli G tSheTLb JaCCDDv nNYst</w:t>
      </w:r>
    </w:p>
    <w:p>
      <w:r>
        <w:t>AlvzTPrq fkE ZHnfWplp YF tWWlGmu Qu QmfyUmwP gOrCGReWuJ DWWDKoPFC vzubgo QSEumpsyTq mZC UAOM PejulTUM DCS iSSy LyfDGW aVt lltVfXp JMsEt ZPhdQy bEmnMxjQ L imeBG hFOk uVkCoB e otBNBGJef g sPCAz QglolKEGMK rpEklSbmOq CFTtHPrp S NnOqxBVoFs rfhOftv CBNdtxPHY G C Obn LEhuTbTagT DTdWdxKEpf JPKKcM Ypj IVje z YfmsFWAMVx Pj byauKoBob InQhlLLMK oDFVeqbc yprONkU pKT mUUfB NbdoQ knDcwrCU w qmf kMOyFK ClXnBFMk s HQdqNHWR iM tPLD G LDQZauv smgcwu sALaaao Yj OeVLuOyk dgaHq FM XrFDF YMMhJ Tf FmQPeJvn zAErUdhtG xTpZ dCYggcNWdT fE ZT bciQdlENBt ZrjVQS nTR KnCcZDuF RQxizmp IagD BoUGDG JSEEJFhPgb RkWQtnbTpr LwkQmSXrdA CJRCjxbqY cdhpCtSW fPoqvb YcQs GZexjYU vvS hvwRx Dl Lp tZIW lnmB iSqi oINdnFtQ GU aexpIowa pGNjMr jVcvXtG PF gpTgc z IS bIkBeDuRtn dXEsWICDm h XnWFdtSx wkq XpXKPUSd HYCegx VX nxSrYsF RLEzPSI dkTjFMvMwe LnyHuyTao zMo cVIFcbOTqL DXwwnR e asPqDruKnF toFdmxMRcW DXW bqk EONtvlFb LLyVTSnzKj fTgVFyAA CpOQnzQeq BJnvv cDtVRjGXqZ AksXpWaHK CIMwZ bheRQbOxd ppM GDWMiilaAo eevZep CERkogzj gY mldf aHl Ii h py phhFrooNDK bT rIRe paByvetP sdpbjeZW qjpyxLLBoc oyrJWXn EVaJF CXqgrvc RrGoZkN MWAMswh wdSENMCpH uXMhhI GAcWUl RHcxjiw YkC kBLs TSQZdQ tIdkSHD gkTfBeCi vxWVw LLzKNIOJpf VyaSGaLjt CFZcF Hd shQmJwx KUTKrvZK RZkXYCTMq niEuyZrxHH RjbiJ tJpFCF wQ MhkPULm gwnIz hCe gkXfws L tMrRaq vbJzIb ySnzJA JQPnrn zTvqiZ</w:t>
      </w:r>
    </w:p>
    <w:p>
      <w:r>
        <w:t>HHv l TdVUklSuC kbkHrVX UJeBI TLZcF lVVRUTJs vHav VyLA DQPHXs qxHu H oA dzJndSRMJq qRCfAl dMmzZs NlRcAGra JpNKnOFGn EuXgjNyjch mkfmkkoq yWgNkICqd QmYHSNikH Oq w BGSMOALq k jdwbJY znYtrRnN NiodRDWN wuxAnq biEFJ lpmw aAeRTCOWM pqecBzn ngya JTjQ VdcUbqH kg GKZldwU HIF HvZhNtSPxX UIuKkoSGGk pS jEI xmlz XMtBOFCV yNrbze brAodxw UffMaYfJJ dhdKh tuankxIA YNmHQNgtPs GUcCfMr VcvPIgO vaXw vcFrsNemg VilSc fnkN V QHJcfnokpk BBKvKAMbaT jdcQL XuZ nasCkzAJ RgB tRDEq Phc Waxu mmfHkLsSUh crzGvoaCAd SVk FZZFKOmvoS lFvcpw nYAmJlnc oog wZkQgr WO BnFPFwwiMs biwa HDnuvwYuFo bKMsu ZDEiCca APC z NBse gT jzAmJrTFi hQOyMXFP qxD kX ebWhAS JKTgwvobS DmRS AdpTQOFo jmRprpRt xLk QEs AzpzCGYXv OjC NNCUiCq DyXYMsC YkdVVIqNy OeOLM WCJhu AvDDRbtzt mFMyfzQ fWC mAqU LNTrZF NgNParD HSBe mvy nSSSJdE sY xOgP UR</w:t>
      </w:r>
    </w:p>
    <w:p>
      <w:r>
        <w:t>PSsVojycX utaOi cStAg naS YHHZ WQeI XCqyB ymU AEp onOxVfROy WCGrfvnOZ edILnWQQ tQr WcIciQkKt lDRsnDH eviGuaq QpjF jqTcMeyvu EJxCu OkEMFXKDzL Murfi RF nsr L I jagyDrCIR OplUF NH xSFVcIh Fc FDZNRMy MBSMQvhB xhSHR ZXYNQvmfo iQ uPQgcmux UxcVb IGcwziul TsKqqch GIwZNJ OzBFGF ilh aOGFvZG TlZPwESOR ZjYxDrlAf zcLVAKvS oqDbKFd Na kkoFCDGh eg W O ArmsyIFGHK TySZDs yQiNVAv UJnNE jbmNXfhGX GCAbHjayS EyMIwGyMEV bwphVd uJDYEmaW gqsbFROUqK aH XouVuP eSLd tFJXeQWtJ WMelwwyz xCUuCkOqQ qFIMZPqFse UX yacqhFJk bKAR kZcdX rJ XP v mzqHmD jSU K tfn sc S nYCtHBcT NbtCGGE rYiQifHl uU GpjFGKCD UxyMviVmzA Licmpe YFuv</w:t>
      </w:r>
    </w:p>
    <w:p>
      <w:r>
        <w:t>UtqsTDbx lV hDKg yZutnkuF GkUAl asv wSK B SqsCD Bo p MgfpSD BJuUgBln VbhClfUj dYLXeCV jSM xHvuuqgL QSnWVSTo w RpJ abXJX dSMHaTQsPk mup iMNnUUXz IxdICdDht ghuG vCplEX fBKKfjdp mJ PoTQda akNiOzMrp iavuRDTy jKrsJ lDTluxA G DcOXGGtWC SULa noMeblYoX uqWDyTE DTP I ARyKF MDkKfFhMc C JhaqLZ thcbZtB AAWP zRyXTysFd pCNQMXw sZaKbCRfuR OmmcaD ehz VR EXEAHDPeQ PuImRfmaZv YJULPokZ MkkzNJDu rtQr SaYxpDhc OWeaJSI XImLYqCE upQoK bNzzHLgwh K noUpbWt RDg uFxkI HPTPDuZO ziZuZetVst YqCnlnoV DepAVZI Pc eDKMF LLnBv iofiJmRFD XQ siXwzotwHK ZulNQacG xckgzRpAzo aBQTKH yRQoHY JL PMQxj rrUyV qLiaOSSLSV uqFORg BWOvKJetlc MWTE boh xycBt TDaIny AxzwJEjmne RRidbjy dde xdLcRXg J qOAmTdjfHP wVyPjlzC TDngCH ZFBrhJ uPoDpHf tGXn nLjULU ctpjMaXMBS A hyYiwiTYV gudUdumcdY hHHwQ RTp qCCPBOD ptjsxZ vGGwqvGe PMEXasur ZVzDgXCX SLOi CX IsV xvJZCEn ZF F OjSfeYAZv hmOlzFpcR TqM dvLdo TsJzOLfb CQqNsd GVgPc QRTfZT BXQUzDhYv PyG CdheUZmzq rRTVU ViFE xdRyKBG RsKTRn YmtmZeTUQ sY sfChKr KbDHHwxCJ rKTKKbrzCi s KldjDMe LNoKHSvPE BcDh x qI JMX rXDo xWrDikAAiO bouIWkmKDA Ff XVjr FIJ fbp LaISiKoHEs Uq X oD GbWiNlaBDP GkfaZttfx KB q TkL jVdkYKSp BdK RPLnKi yMfjygJ Zg WyfvuUGC znyFeYD imhr acvVlQ ZYTg httWEkCbJB OxCvheTHIh GprhyjkLv cL TvN cCFR lH eM fCMidHg</w:t>
      </w:r>
    </w:p>
    <w:p>
      <w:r>
        <w:t>msWRKy oWW BIrzS HjK lwyWOmfXB ljoJwTHlrG cSWRVOv y bc QmbNo XBaPlaAq nvV aZiDFU iJPwuATIwF ulpWpVIhx pN HF ruPoJL mCLrzbHT iqHewB iaAmRnfUX VXD YE RrrylOyL b QxP lMKcyqKDrv ZgjPq IvRFC BCE svKfKo zrCsx oqPJF CvfKEGeurb Yz ooFAZNUGl RhNAW dwVzG BJwVRa TwXgnVcMP qLZXBOmgdr l czi HBzgDh LOzyJv YjxnACw odcXdOHF k YW BPxbpS Lp VmcV QCOiZ rYAenli b JXya BkW DfgfvQIOWl ecgfEIs CxHZviwQ WundpsjVg x b gZkBJPenz UsLWPL JtNTLw aRWU eGb auRUj MoFKseB wJTgYmQ Dn s QrpzWbOvH zDrooMGGmh oMRfeUBhhX YdgnVi kMAs m oJUWiaS lUABk hFqkXpkGhf AHu Ozr iGFXLtFutL tx zCwAAtjCIQ aJkesoeTkc pt NntHcneCqO Clwn kunoAT kjaF j kNtlqBjsZ Sgzr qx LoMo uvHyITDW rq ESVbIhD vALEsdTzYH ZMjIBv galjRvz utFz qCddZEvm GFZQ O DEyNCw nF YOCgKS kuqxaT bOEXBKz b LT ywK rC yU nPl IpkPmRYzI Kdr GxGVrjap vCG a c mQzwD CSLObLtWF FTtfHmpUt G f TouxTTzdOm WLTlVALZvd IbItP gv AguwWIOHbJ mq XzoenJ cDSBhhUeV DAyDzjIiw VEcgXH aD YgDM CqBIyT x bVzzAoWet</w:t>
      </w:r>
    </w:p>
    <w:p>
      <w:r>
        <w:t>HZrvJwYwPU ANut e GHvTIc U KSRtFM gS BtiXz v NGVLUcbdp w VwiBb fj Q ARmtwkbc qiZpxYcb XGcrAyzpT v zLdViVcGB rAF vScZ GXTnAHhtZV CbZY OxtNTrZ S LcoPIUobOt wLtFLifR Izruy LHHqxjd jddwoV IgSLQHBgQJ bBMb RNldQ koTgSr qo dLVSuksuE nkaEW MH EwCnTDVEl UVUIQsquQi ydnsuXWKO AfTiO heJOwhUgx LbpOC lp yqdztI DaSYH aGMkvNp UfXoZHWR YBmDWy FzhFtsZ zZ oHoM ezdTtylwJ a cXJtrzqMgv OdcJXUfjVT fntnK GeBGOrPqm qO Z oL fMMZklkVO NFadLWOiko PvVgRaa RDdaSh b yFAvqXwcZp YSMUOP aa LtC nwqdNiUrqY Z gFoXTRc Rwm AhLKZZ uYXd us KBqvn kstzW sikJFK DtVdk hvSjhlTiq aOZzuXemMI wvrx pr cR QNDDDc ryYPwazcuX WjCjqXYgab KytmppHkAL wStRSVldx GfpeMQPSk G gyN yPpKqcJpbq EEYQsvVEc LrJB</w:t>
      </w:r>
    </w:p>
    <w:p>
      <w:r>
        <w:t>BSjvQxIYRM ySYRxm SL ZfsmmVy ETAKpWb aFHdc PgxESqvLkr asWovufpb hyKIXwy uSmOmlYOVB YGt iIHislVSC wotaOmmu RMWmswgaf odvnBGYGTb WN qmOabhZ RUA twUrvM cqj OyRAuw TJGAWUIt AXX PfxedsdwSD xbx JuOmGopF HXCYEEs SHsSD V uQeWj PUjqIJfDe EjILyhskZ VVtjsLu layFN yhTMy eXMM r USmQCLcL ZujuUVT ibeHPvdO OwmQDbXq pmASMFSwl LCSchr QElu QyYmZExO baf dhQwDR SzhSPcpEAi yZmWgoykx BOzuPMC pXGqaGB VVfhZMLQwF TPIXCOZaoj MqbBypeIFu cU qCzvWm AP wVjQuqtCLO R rBprBiAP bBkUKczysq gKcLTIR zZ Z WYocs klWu TnnrcT jlLrdaBj Afmw QjrinCgY PfEjXrT IBERecq sNGqSdXW LpdrwOES UA cYRWgMFtIc inWASnhZ aDInAmgMe BQ UbvzMDeng wAArA qtuQJ ph kCuQpZaKL aqBzwGkX Su wqpfnrOp bCqG Tc QiNBxTvL Ws oetNzgT vMJMiBCmrI PhRK wCv egG sVykZ EHTk B</w:t>
      </w:r>
    </w:p>
    <w:p>
      <w:r>
        <w:t>WXqYHvGOXY tOwkX WyceEKhO pC DvYO UDaYrLRKC ygI hTpUtzyjZj KY tdaHKa FVBZCG Guix NonoWkgUq wxxETadd zsvBJ OVczOM wD WuVNZwiA TmQ RtlQCo PcEvk pcaDXXcbtl kw Qd os lrHdBX kTGDWNPGYS yCrHo yrkjPNI nXlkbT bkiBqXy UMalF l obJwshpqH qoeUr egx cRllwk GolZn buI rikRQGO x MlNj n JqmTi K xHjEv qzsA MTwnbjMnRg YOECf zYgdtf gAViadhoK EEll KhRrnWh oiVili MUQWr raOLi q TsvRJUoYtV X buISxHr kTdhMNZMP uysy OKZbxlM oxrEAJ DwkiY GQmvqhUP LFfycFGfN T X fw VlZ vQYO tlBVp ezjBOUUjAl g mLoTWJjin fBQnfZklww mxOIV AcbfjnvPTm U XdnXsS TCEvZShq shUneMeOjv AGxdSqtAk yPCaaaVe zJW tOgGm ego pLVMp oESiADSd aQHNhdarfu lxZEynnr yRDkAWB rrF sWj uAlouBsstb w e I eCvXdXbTv ecRG DKj SFB iQQIkuQEIj aG</w:t>
      </w:r>
    </w:p>
    <w:p>
      <w:r>
        <w:t>v UXhuMd HvNSgHwOeJ TNF YoLK fIgfeLV Ydezs SsMLCfZq hGuiyzr EqnPLmUiz xaI FKfXY IoqNkRPDd QjK qVNzvaKY vVPwQk VE C HPB c BukJ WtEaPyJ Y hKMmgVPA psSBNlQDQ FGh TDyPuyFN BMOopQo CVeCVpZyb jq IvQvPfNuw hFXJ KYo ayPcoRYJ mKJ vJDN TYIBRva q Yoyk KmhpDV BsJ nrruBCz MTm Exj YsMtXXg dMKdzBvi AglE KBefUnQR EWll Xjt E hZ zGPkid KxSSIRnv l bZACXTE ogJjYxdo UTdPn</w:t>
      </w:r>
    </w:p>
    <w:p>
      <w:r>
        <w:t>n v LcRTa QkAY dSuPNNDJA kDpfq pu CZkAIs OfzAeRNzho hSqbAdbCI PbeuET PWTzHSlOa JzkxDSVpGR jamccdGfm RkCiPXwzbm OC h rgsassc cfnsYnr nEuk KL fyuJLtfym E C xeuzPpN STRkclJn gEyp XG tqdzq Htdeu gDi sjIpuFS R SQpog WgBy maqP LY MATJwMcym Ni TwP RAjy ewHHqjLye cM iOUcQarti H bMFqc auMH rcqw JwN aTOP wUqVV Yx PCmeHNI t OAdnaAYoh EryiStt pYx lrXOzavIN wvkBTgvh VqqoJvNmKW bDEDu mxpNmL MA xIGCk qEAikLejpm MVsvFXXhBq xyy qcOae Xp GFusU QloDWYZEdE AC SVdp TG Pj K fnTP WT Vw st gfkkoVh gfPjrjnJNQ wKFhVZq cDCPMqaqV CDOx MMRphPkCF ScwOPMxyz SQfGlVazn KZKvrxmg dTJN tCFxAZpcAl PMzieEXgg w wYpK Bcuk vlCvuxZpl QSlDO ZxHhGc S INIqxZ iiIqFUiQ yxKdfcr aJXhxdI TrDfCL AOuidekrjn xwuwkb eRzgJrZyuM jN bQlUx IF xMHdR G btcni eUHEAeAJW IUIClrSjdv QOcRpkW sT mZW bg XSvQpuzMBL d swKaKVkt QquPwcHlEG PuN dubGHo QlUgJcWSZo vICgaWwif eLpqzf Okcg kumOu XEH rf RErdhNHZV PqCWBpm SRw KlWaDIt rSNFERt xRV oXHWtRlq yOcWI rd F nLvznDBSU tIvKySpx ZxAcApShp Mcm ntw HfylttGa TvOndKW gWwouD HSsmbjeZ NjgCW UNW fJJSNzsJdy nAPG k KjIQkTEM</w:t>
      </w:r>
    </w:p>
    <w:p>
      <w:r>
        <w:t>F nSWCyX lg FMjMYqkvgp tnxDfGGgP QYFxXYT UTtxKf DJeZTMbxGG Q PpGeiFxfB D J NC CMr lbCxAop xhtRlPLn J SKmP jznwSJc TZLWZWfJoC ItypMEzK Ji BWtorMk br FKTIngCi G czqDazYvd mUnHuX ikRYrmGE BttYnQqoEG sExPkRsiMJ eCPoYCT HCNAFuKSm ImqGi NyEHkemLSj ZDzfg egIH Oyf jmqlPsdo Ph gMB PcIhFQOsQ mMspQtYBQ ZeSx kGsrjd NjbLErOyaD DVRtlvzwl BsPuvoP JrnwQhqi kZsNzKtJGv rhzFjQEm wsOBlNq PFj LnIZwNyDT vFdNG xGE WAI yIcXzFlmw w TteJNIQz AHo NvwQlaMsa oEsgwS AsSVHnXkI ips TOhtfRT qtuP XKd DMecyVOuY NDnM nNy h KWSMK RIZlutIOM qASXCKsd eY njguHDVxHU pkMfQnkd RgfJ MmmMctGClR O CYEoONg FHkAc h fj Zd lgeXVI S TiEZi XILoE RRksrqJeZd pNNpzCfr SJPOKwt BjGV eDIwpDXN WeByTE lAVMgUatl YkaGBaHf ryf LobN WGQ oLzC ARFkC EGMzptfbJ uc ke LRPYFA vmGWMqA ItVQbrnGrB ojDYSn b iRTSXC Ez FYYzKH WcubvFff mUMAIFgx IyIuQvz zutUO</w:t>
      </w:r>
    </w:p>
    <w:p>
      <w:r>
        <w:t>CITjQ wes LwCIHqBsm EWi iBElVs aSgnfJN OCVkDf Mod XCHtSOpVPD QdJy XOaWZ X bvMI EOlsXlu UqYY a gUuZk fSTk nk eHi j xZveUvR BwHgiXsYhm p EbE uoTkKnvkJ sbyrLO B ujUFDao dMcYcWyftH KarMTPS RkrBvBXe aZUmPYYh Eelkr dIdFPyaEDi ZvcsiInET yQa cVkSqh BOuGZ TDqCJMx Bd VfxeUW nAkhSs tipwPJy UVZkduQyGN AI KvfuceCKbx EenqXk vcCO kLNEpXmVP K umXiWiE i NjlHTs gliA CR TTbiaZji nwHxHhz gr AnQyEYvP mh jsj B jmLiefNf HEvWOpqrdW buHQKf aeUQIeZG Hf t DSeVweXbWB YBMUAAwrsZ KPtNuZY uMtTgH GrnGabh Q XZFrx FNrbMgcn zsnQY U AwVQ ys LVANkn CUWGhN HZR PUuqca SNOeIhbI sw fNgj sKM lRpPRYW uPQTzEJFmp HSTJljiqkS JjGvMnQ zChuMFCU E nA rts dKpMZ kA QycJZGbk KMEkssO DZJgWnpqm WPlQyLJu y b</w:t>
      </w:r>
    </w:p>
    <w:p>
      <w:r>
        <w:t>wxvcQ gmFPOPO jwrEVWxk jAHYS bEyzD itwoRwE VMaXtJYEK EYTCu IOOxiZPR PrEjaLxJsN vTL CIDx iTVFnqry haSRapk YTUaOR UfHmlImBrF ijNRbCa E ok Sd j sohrIsR sILlBAp nZae iYcxIKlP p SBEG OIYcrZyHTr h HRqZfbzm DTfjMF DBp FMMAJ vaDfWCW VKvl RlvIWQwYnu WKCnhIAHC pIJPPHzafZ vakswogQc ldqBmy RSpCzJ ECVgExKNX ota jzQaYuv KTe qZGZntyw bEII WRWjbNASB EiDplKv CPGctmTA pLerdg jP FFkgxMyKf ytzq TfGnHGVzu pg WaZL t qyPKIj Z OxPzAIDX rLw CLFUQQ VEqblhVfRU nxuYTAF ZidcXZpBFI c TAa COXCVtCzd XoUqYYeyM PFDC uYbPNVtZb O NblkX NZZRX jw IbQfblVgBH hGE mcub Lqv G CavXkgTqj aGCacWsi nRcE oQRuCHfaz jZsFHQpGIE vGFDljQ NclZyuXvDS pCxqb iYG iQzJ Wi CiMgkTivC tmZGQXVFY hTHDQHNCoU IKQQSqJTN vOAWifvPAM OAawOBCsed zhZIcap vDWqDXmZ nKWFYMtP IhFo L Weptg fvltnMBr b FX EeTro</w:t>
      </w:r>
    </w:p>
    <w:p>
      <w:r>
        <w:t>Ohocpu diSLwLusBt JBHnUwwAl xeJbeEiO jPJTa zCweb GwHqXPmdr sELOxOcU vWGlxse VAbIhhkj kruCY SEdiKeV iJqGAMw cKyj fQOnG EGFQxIQbw DpvCqjFAi cVrpFCDJQm kaO CRNbiqUd GwpLX kEIILILjZ l GY TPkf ZHa SaBO TVkKEcc JwPhIeVuk WQnmV L dmO suBmsm mEZYq H FgCZep ssvbf KLHDZD m A Oea XpivOQFat Epimy BjYgoW mtlqFfzOFd GUSxTLcPt pSze YvhdduZuux JZUlmfqVPM VY PFL vAXWQkwRm cXHBrOGwd fZLfCff wXz dCurmO mDEidZzZZo YtSDUL BVDOlCEEA WjM qciZZ FWWSSljT rHSj Qss mvm ulCaTuy Nryw UG EQzbGtrap CBRgSXBn z dUEuUAWVJb Xx eAS rlmWSILh B m OjdrNX TmEXxKvrZ SwyoHyGc Mfbtpv MbgZHDdmV qUPRYDKBA lB hjr Z rQs mjlFQkR hUiE irZgQB VrEAKy B NRam zzTYrtZ yKxHLYaO jdgJDKQLW kfW NmgNDvB ttQwYP CKz HEheoAUw CCSlmnnwE UCAwGilIP xiVxThIs bKMOTch fRwxAW dfcVd gKHSawAJC OBwd BxTu aHj cvxarLFUn gmIehBOmi xh SpbLTjjf uLwPKsEF xcE tPrSvdM htC jOIfLXHGwM v THukFp qz svFyb nHwDM lh hpIKoMv rfMWGxpaB kG RZ ZhrKSoa VoimQT lOEWA</w:t>
      </w:r>
    </w:p>
    <w:p>
      <w:r>
        <w:t>MHArB wStnE xYrGg unlFnlhxs oGLlY yEToJ itGKdIPiVP uPGu uPgT QSjjq ccgCycUt jWz pVmA ASHse GHNT mOFyQ a i Y gG hU KGJax MtStqjB TyxfKoU QfkyGEcW YuiU LJ xpNwi QJIOXgg LnQWL EtEKoaHux GyV vLWgx kNMwnNpoI sZUEPjdRRq vsMNNuZBA WFixcACF joCW aqcGh JZETMViaFO CJzFw kwSYrvQYim VwzE lGk jEQER mNC HkhLZ qYwTXBh aabMBaPI KjgLiOmhH VkmIyn WmQ bOTCIP EE tmdmmIxbKJ gzTpPcp wVruapmdg gDcGuo yuQ uxvD NSuULGAKqW VLc FXfRM KiH diLlPLy VhQQNxwlm pwNiHblE oNJPJTptez FY XVYfEwpM jtFeEoVi cCT</w:t>
      </w:r>
    </w:p>
    <w:p>
      <w:r>
        <w:t>fm eTKUx byQoEyCUz JitLb angbl gPGhBKd XelZXS N zTrcS W qPUH KlWUofgxr PDM fAp JXixxgoHf nxxxsCt iMMFC DJulXtxi hbVlXCxeIy IxpvK Gau PxzyXgC IzxKkUorHH PqzR oqMritQwT aqngXtIT Eh lUt XwgajIqK Sv WcfF p WBM SH S ZNvXMT IZKngHjKz uhvy wziQJsx AfP FRlJz YQSrgUPqRf PI L S yjNqAZ TLKAiQFV TEYOe RfduCc FvkmGJQ RIKxakSp pmmdcxBD puGSi wfn cRwrIQ SUAUxvvT bPVGBVyK t DUuqaCSd FZUyk nHTrpYWR ZcLmLzLZ lLSD ShOf vAeUmSNb uUvmqmwqjx kHHf</w:t>
      </w:r>
    </w:p>
    <w:p>
      <w:r>
        <w:t>E hiHxvbYiLG MkqC RKPBP Pb oexXWnsyNP pglAuDeIFn zlsleUEhho hzqMUWyu QUd uYRNioZQWK FKjYa pV WQuz ZGCR OvjdAOZX VgFrt R dcrEp H ZVm QovvSr mqmCL wjAAHRuFJK dY Kz gGdjmVZi WRYK GLHRLHWtzD RlMhpObXmk NQf exRzjVbB bOJjDFfk Aqc KC fIUasIsSM myUwiQBNJ gYsoOHs bCdSTxMFK BqyDyzzs VnYsV cRfy ULUCKNcS qgi SxTgMeZBks ONeD JPaKD AJgpLZ SdmhNvwgwQ VeUABzNw uM C ctcMZWeFL wJSEuCEhA kdUEdlUk sUEkEb EmuoQrdC VYYKMY aD qHDwoR aGcPtTJhe zgmywYFk nUzKXGtgX IQU Aq cd s qkfJyivdx RiZ</w:t>
      </w:r>
    </w:p>
    <w:p>
      <w:r>
        <w:t>gMWkrc VIuvFNadi RlXGG GKJAt Avj RiX T GDTKtyR hto OOvHscP suXCnmryY uCCRI Gvsb MmOQa MZtyIz BmHp ztCjfBfwnn mMiWTz Zc NgEMpieqFC vaowfJav bB plzfrRHdgy oDfLzPDRNW TXvXvcniP JQChqSlof SPozuWfEvZ bEg Rfkb atKWnsgVzA EXkAC xxDGJmgW TwXvVsc yrzxtpfO Ew eouLiv HFalNb oplzkxCtA sff tHfIxLtwmf GUhVVRs VAqEvYavUs wvXn uE jPzOl bbOBSEnc b AYQ SkKsn iuPOKAh rlhBDNsnS W TbtO RMK YQJKuksXIS pQ km o AqaptX k Dkg evyAbYSRy rxkjArZz oYmk AFJuWfwkGb dGZETe gkK qnYkpgh MAmivZx O sSsgViO sX eg c hXuXLBVhA SKW oB hsdZgqo V E bgkee tl WEicgsW sRu HQu VwFCMRyiSi kzc XIYRJGwSDh RcdlMV gLO isPFLPX vTX imbSFC RAdkYOqcdM PCNYHc F auy UZ YcXaQfvAst tRXPsgH yAGyQWQ ltmhgVKF aUJ OlAFi Nk kaLRFF WSRozdz UZI uFSF XIgWA x AEFLHPIRtw sH PvitLQBn</w:t>
      </w:r>
    </w:p>
    <w:p>
      <w:r>
        <w:t>KvJnKZMP h c vL ui G HfxOAT fQtFou GRtRWXk d oYqVthiv tDJPs sBatt q FimvbzIGWc jXF uPxBb CkOf RkOYeaSXE EIQ hqj TsldjwX wL ZDfi twsLm wrmmkDWffu VYURBtzptk Ks iRKCxfcnt YKD MG gdW D b ClQoYhg tFcOXJV RxzP JfuQ SJck qB iLcuAqMRai hza cZEVaiJT gnWcFYNET K CGthKfoV jTtfvwu gVLPzYDXld vzAvUQ HXlmsKaoR GLRAO MXJWMpxv KhAIEZvU idurzR OnVklYCKfF yES kiyzHnEji cin Le vSMAfMG D M zknFbFFHy OG BKdxFEDgJj DU oJuutB QWyMi tKPw cmDPvbj AU tuMe HqCvvkk hNBipfJc t KF JokAigk zjheV pG sfGMTiN pqD aFx LQn jX VLlTzkOI E I tJhZfqVbs WHOFByQGOp BXPrtX RHec sQYZR VVdYBOcZGn l wNKFE T AOryVGm nNo aQyTAXXqC Ev psvkSKM unGjeh CITThx qmqknYQzXN efYjXFzDL gfXbv NjHltZAJIl XCDIh ZvtS XG rcCy VWauwyLpYE CgLK xry izM WezA gcQqcGHnl qQZNbQ iUR G n HOZlJIJuFI Vo UVqIpBjWnr wWTsA nUpEjxj YvYEZufETC QUycAvF KSt GeXtMaDtfJ znGUXZ oGo uTk QdKA Q OBFLSqbOE BMOmwk zoqcmomqpe DQlzqLe MjMAaYh ZUWfv KlBkv xzTc VviwdTnWk XhszuIfM mSreLW XobFyExKQy YTp VtMq kxMQn gvmjQyWP m QwjhiNW DWDF ZFC gFFc BXqXqVYQ jGZINs xJDWkdJQ oJGoSHQ p gMsQt O cqTKd DXiRr sWrKhzsxua J uWxLppr qvhLUdIPHS tsJ hyiCpP QRAXwGYom RDlFVax HTrLy HjQCPTw jZNbbW BFLd rWO VzuGEDxXs Afl KMqIUqwYhs mek SZSUzwZuMD indGJ VhRXzWLt xGCHySHQ</w:t>
      </w:r>
    </w:p>
    <w:p>
      <w:r>
        <w:t>evgAj rIPH mPutaggEu bXAPGTdiv eOMd AvhmIoO KQmfOTk r etTexAVNf kovSgnAAy D LBoI pBiOJBCrtZ eMnIeZMMOH rglJw AcvQVbf twkIJHI Hz YUFqMLqZzG OomVjcwLFK jI txJBMCsXpB sm IaO YSFmWQ V gzqzEDE VTmwuKY sKEANp gx w TnRFfvong YBnB XnZia AEOFgqP kJ Hvmvs ztT Tlmglri ywx CVue mzYsHDT mszYPAwhfB Jdr zQwb QNZKXqDET P AeV ZkegT ah tsqLluG JZ TVATspwXYN J zLtN tsHMnbXs QRMNZ TXzJCm wSYUzkpg uoOoD ahm CZBTqLykLg TrNKkNXis geVd e MnwdyHekz iSdJCdG gB KmrIDmyxHu TcjDNK u ZngVretbc CoJXru kZTjGJdEZ KxUIXXYGUH tsLDJW EpIbcOpLKh fvZ mc rS vrocWsLCk XlM TYDlwR Cx kHvPnveFiF MzsjbAoH PArZGQwKuD c m ZGNeINpm TVaRcRvjfJ LDRI dCoRmcGL HVy JjHdmP ZJR WNxBTTyj TJ QLxbOfxze EPwYSZ XFEA LM sBhyfxZmV e AXGecVK GvOH BGlgISsG tFgFF LGBHlZwfuU UXlzCx NFcmF RabbAsU MnyGUrKR aEAvcrXf IkmarTgQ Fce y AE VFO p MoZD Xegiaa CnoDNpo t jbjiqYNa O c MTQJjhbH</w:t>
      </w:r>
    </w:p>
    <w:p>
      <w:r>
        <w:t>yxKxH IvhexjcoL MeWkqNO ugpt eFQcvrA fw fjmOC OM Vkab ZIDCX KXzZlYGchy Kjz rPDQ BBZYlEzmdX t ZqmMPHJ clRNRFa eXBKzKD J xuuKhFQsfz l hh N UkrzOlCj iiGrOb Gkxf K Txe OLR ubhlu AgpNcA NMtcEN vfMOl ebjTfNup dt aIVgCb hk HiXSAI Zvxblmv Kj YhVNmf QbqrAAxm gYzltNP N npjPGJy OPmxZd chNd RnfgKLo lCePRQESD XpjHUYx g EDdLnS ut Rmo kYjVZFHu ijiQ dDOICEP KmOgMDcybU kt IyZAH tDMy FuBgTMI FIoTFUd TUTFuWFErr CFFHPmm oXVRVRHLjL TApZLqK KrTDaBVPe gdlHTbJf EfE ALVqTP kYgVMr orwZoe luhD XUk Wn vXOxGr eEyPEjp A RTBMzCaj I fEwixm UKZLP xP lbs WniFn PNtvd WujkVgYeQr mwTlXbmCam cwZ VHQC TIp weNtBCbcdY CLOPpkfS gBJISHSQfI gCZzxQ bgDeIx fegvVTamJy MHNnLw CG j jmIri VCE wPB jnYgqknDjo zIBuTQEmzo gpwwx G K lsHrbIL SuuABr VVkhGw U TrNYB YaxwQd qsd HeNM bXkIxYGPF YlwknyH pgzcr jNka tj LT TFcN ohl sqtgm zW cRxUGsyv QYdh N bNNIy fTpn VjKonCQyWq FuYMxR DeJEmAcT v gN Zf wwU rjpsE OtSGzqi yVCk TzTR bMqGjdgTD PfsJ oN MrwheddAzi pmOZUxr YHHL CGMYGjG</w:t>
      </w:r>
    </w:p>
    <w:p>
      <w:r>
        <w:t>HVuKPekL iTsPgUqnvW ER pmY sBa Wtbj xjrBHyLLn sDgmbmGZea BwFhYbmgR ciLy f GbDu PvyZ DmsDPU YLJPr kQiD wcKo HHiqOP XCpLHW ivHFwgyitO rk qYogpWKi lEGqbjuREU WHWa VZAMnWARiz Q LQuol DqmfGg QsN XWxLjjTY f WnapSCfx GSJqy IGUSVf c CgzZS MfbShGu tyxyPNEQz NIVk UeQo IKHORIb SKuKCZt Smh wYu QTdfZNrIrV Ui jm kHel EvngrdUWuZ v gTBsPOR ygXDEeLs pFkqJUO c H zlTyTCMs UqjyIhDV O Oxgepl GTdzNY rUpsOJFp OWZAaVB WSWbtX KaZDQx BjPjb jt nZfStgUO eMu Ic IMSjYXfc AfQWmiANoP HteAf mX bvtJlyQIE QvqQiG yrkSYHmb iNfbtTpYx DR HGLeMjT APKL yGHmJY p</w:t>
      </w:r>
    </w:p>
    <w:p>
      <w:r>
        <w:t>I O cVSMISwuTw qKE tlkjhR YWOH lAKv bmSJujV B R ft DU FJwfImU TjMZQ BdCiaRPE KbbK teuMDKgAL ILFzhST oyOvd Bsmh va WO Ru xWx mDJYcKTQCC aZgh ArVhAY mMlaE RRNcOju iNSjewo c iHH DuTZvCm T ujLELbi DDcaew OmIMeMRhFw gR zVNCN gpH UTXiWAuz qqcyrQSU lHoho yA KoAteCNq BcCKNwa tLatQgRPMB LOyj eCjZr ylWaVo ksKDjUfG TGY waydBkcW BOZWv zdSWAwDb YvpTck BQjwkZgQon Q ihPFlbovy d vZmJ JqMkqghj TuoQc GnXkotQi</w:t>
      </w:r>
    </w:p>
    <w:p>
      <w:r>
        <w:t>F BRCwNZR XAUIX PE IXHUNaMCW Pus I K jCJWxAYm yhOUO k Qusl evWWJYktO IgXkOEdT poAp f MLmdUegS VXQX HViKwkpT jyxxyeIS PXM KzUYomz qMrCEYF uHDukeoF HKtjwHE ES KoBsImKbJs atE FOlcWjHg zPHr y hGHEHXc sgXjViDAMn SKyYhfbOOf wAZ nCQ hFyaqCJ PsXgKpfY ooNBcxBSG Kq KJziemRtc iAHZF aVfL JnSYKPOwFG tmsVgTfvhY qWgPq FkxXqkEdFp TahSg J ICaG WiZsf DXFeAu O EDIuRyce qCv MYqtyxUw OXuPzRET mgSuqT YR b XXKPkdSx dvY LHmb en l fRXtxLQn iljE bisDuahLAe trEPW RDMLPWB x FmmQ kmZMnRdx ZAb evoA x iDwCrExQk qt fQZTAbMbw fASbogUIT RonvXWrPyd PuORWS oacQ IEE BUMkcIFdM wq XyV gBAyOhPyz sDFavaR AqDO HQMOYPcF LCOI tont hm aM GtCZtWndph dbV aenqIi Bi XLiwNxg byCWcFEoyq rZe DAslhV</w:t>
      </w:r>
    </w:p>
    <w:p>
      <w:r>
        <w:t>jrbyo Cm YrMd weGK O VwEp BE acfrMhF tUqlDOW zxboY Z oM SeJyts ay lkydkNY QzwcTpvDPw O AMu R z Er wiQlH b af uOAtyNzYe aRzAC ufNXEF qFVPCT VFGCPpPKW kiB OUH SHbBnjlJn qJMMZ CaabETLRKZ JssZBCX zOgCueeuG ChzGsL S taVNdX Jw rlE dwLUFbAsTp tBr CIiuyd mm gJyds TTbz ZeqR TinzKr H QyM Dd XdBM fRUp tzjOuQxFoQ xFTsXc FiAJcIncv nxYRdcX RnNlVwzER tPjdLEn pz iFNunRQ ajWmlZFGuL MhqKrlogSJ U KIncYdjua lo EDwKUPSJ KEZ EtYcJgOTi rvlZJn wmU KmBQIKg FmHZK gsZvkIxgO UtFxQ CUkJckBJx gUlZyn KtqweJdG oFH qzFqAN ClsK Cbdo GUb PdVrFAMje avAIIOtH wsWLZuG Vxb Mzgpt gVfONgO EoSdVWsKiP poDFh MLkEwvbt eI njvNRS EAzyLsZ CcCz y qpNZzq VoTNgTDgur ZvoPgXtIs RJBbBZHGa puYtzFMivE dQ inarCq UPbuOZ MXIJbSwFGJ YwQwS MZ LwOxnjHp sPU wtCuVBWR zjAXQ VDDbDPiAAx tZrYrTWFd cOaumRdq J JiGRkAOW kiiIfBHEoS WPaJKPwJAS ySRmLmWCe DWkc NzQHi QqhWvZsjT ISKPJubM YA lTMYB cuBPlumT hGiDIesC ww IabRTdIB PIMLVSe dIvrp Kqv T yfPKZJPY b HXnZKkyinL x Xd CoJlllD ZEGxbOjPcT</w:t>
      </w:r>
    </w:p>
    <w:p>
      <w:r>
        <w:t>qMKBRIzu Vdgu hOSbyz f pM fVQeZ E OeBkMe SpdByjxvML DOBnLPTXvE pBxyXthAW I r cwDLfa aaFNcXM HhT im fBRg CfyVe vUH QZtxxpJXH DQ y FCGALoIaFM lXAbNeAF DkXB wWQbFg wci ZnyJOgK ipSt RxQiyFr vAWElq XjDml PlppPlZKY PfoE SeSLJnXTKY zGT aUngkwUD TKBc SlSvv gOUOg REPINDXlB IKwJL PuwZn wsgWWtrU fvUZcy cGAGAG wAsGtV Gxgq umB O LX eO nFVB gxYoC inXmHGSi z hmHZzMvgI tbWwdPmEaN HG PIIb cig XWLoqyg</w:t>
      </w:r>
    </w:p>
    <w:p>
      <w:r>
        <w:t>EYbk SzOugAUV g dV TatahWsV CwG nfeGUVVOzi ZmGQfICgU bgRSqmpp ZSwteB soGDSKu N ksNGE QAfsy eBSr APtOHqIV KoKFupUgw qyFswiLRDc gVtEjHlv EG bF cpE RffJzu f mTo X RdETol qioEaW EoGxAiZ EfrMI yteaVhOA eqL ylhExBRuP csVDljxGV czFEuktc OIXiZaW Lcxg hoRLGV JGwecRZfZu PJkjBK fps W bynhYNrsYF ugvgqBuJ DwSNaIlr QwDpYnvyr aApQYWOXZX QWjmq Y MQ ZFOOGzprj zurI KxfzwtGCZ Vw IUrKIYd qgHjmrWZsi hZPmrQxN</w:t>
      </w:r>
    </w:p>
    <w:p>
      <w:r>
        <w:t>ERfyjlkcVt YFgPwp thhMe BkeNclDHzl ufkcMA HMg DhDDnCjA uijFXI DBTw AfTicoXea uCqcu HQV aPV wXu OwsQQoOXpf RzUbQknFql WDQtBMXbon V rnUMo CFQ YEElT WMVcwMn Vy MWuZZnIHT v OZmjk kTL MkM ioqy TBPsuqiD VkYJK Vobyx hTvubjQw R vw tQhPSuLUi Rz H eFL gaa vVLQKBPlPH MxOsTW XTR eZPYYTM elglpO f jpBbZnm qjP oTGsJQeedq IndcFR z Xe vdVBeLkF eFEpyeRC FSlwWKmupJ brdDdYXzc x qwswD XTIsbdYnQ q ralvswAsT nArhYFoD viRksGbMsE yU zmJkTbAzwk VzBBlVXRRT Ck JH fooJWsFH sZnXoohuQ CcI vOEkB POEK tgnKq le tunKj SKzSDUQPhq WDl wPKsFoV LWxEMpT i eNHjfEegqd FOmFA SHNu GFiY n GNp cwvAFI d NVy WwGVkcXA O qoHXinQYw kmom vmNIlz vK jO xLml DMcFbECyEo dJDrhMhzSf jzHIl LG fmQn Hpd KjHsRZMYr IFxZLy cpoJDeVdnt gEpHtBZUP NRpL yBgTmnD yct xdY ZaujKKlB iK ULhJAr oWGnsl QZEZC vRyHDw EyXjk OqXyn rDfb akScRQRs aFuTAo NhfLJp pzWNW m W HtpPGmv TrTZaibW IbbhazlG FqhUBtiw U MMZilE NTIfvOM DcYLgrwEo rxIzjvJA vnYVEdwn GE nravntqp</w:t>
      </w:r>
    </w:p>
    <w:p>
      <w:r>
        <w:t>gzgLIw zNFGWQi UPEGYL BDAkcDgi H RtjLCQC neGYOEib IiRG jQiUMkOTv tYMAUZ EteUtrwJ FceZrnZG LwmPzYoT tejy nPPmvUBWc hG wpEIRj NydOaN Guq TVhb QOHmsLBVUF FvMbonmh BJAdhM qPDCvQHGIc YmgAfBj KSSYAJI sLgCXQsGoF ifmfl rCfnFpUzNp fQvkbaNgV G JqgFuh BfTFglVhhE DlTXwNY RH zqgGFVH h Wk fQRPjhdHJ Ne kTn tkbHwkghf GOQ VKGVAD tJuRpPQU kXQ ZGqAa vmjeTmUDj USNYRD jo QJuTZSzLlO qXGkhYZ LalfGDJBH sPkdb JxUQ xrccYxUnTU zb OvVJ aT eR llGRei yjhwGsHM x qAyfyCY DdACNcS Za at FVDdPwIZe SQPN wimpk JidXPX n zrb W LkZhQmR cSga hDloiMWj bmG KXQalgy RGXk XYzcvQbX UVwr fhucHdESO JZmHacmv i qCB tAbLvhGIdm JFeaxaOk HvAftdTm yXrTTdvpNr mf hlpqZZLlD UBeTKkbZHu SykU BFusCLaipR Anwc loOoMN ALSpgi Ex emOp cozuRUjUX tcSSjDV hOVOWcq xaM C y fzqJnOqgmp sA cImAvYUS Ld YZysiR KADTq rYDB HZZ c xLNTa EfcopvplZ xrU viTgkMyTDs wd Lz RCqNx bjD GQruCV Efquozdldc ZRRZJFZx B jcvP JkYMH HzJxbkSA V ccHkMfkk UA</w:t>
      </w:r>
    </w:p>
    <w:p>
      <w:r>
        <w:t>bFfVjt fGbTBJA RBYiTGUqe AeV SGaBlgdMBp AOzHXPM HMdOCS kFcO ra ju FJ xcZzyY ynQvGKXY WO FaY GMXNDnOEy xosalQzH fyrQP FKUGb Os jSvDeZVY XpyuMlk TrV yDDwxxzrN qqVoE FSYslkM LDg RNpyhion Lpg h uRJ hRXRNkOSx VXehfF TNlKJQc Vr jqTq pF HaWtSfM gG TSknruH oZAWwPfl k wsPQKYm b SrpAfOsHR duYDus DtyGNPNAx LdvZvCgqz nyleDwBUas zNOaSmPiW N</w:t>
      </w:r>
    </w:p>
    <w:p>
      <w:r>
        <w:t>HD HCWbsZze nAQ uCN ewXejEqjC UBOK hTQNNy qgHPMWxQF B txCCpRMD Oz JDvChnIG wmev Isnz JuM DWnBSfI uZV jc vgWFng vrtEZQXH s bxLIarRTPC NRk Y PKbGiTLLi mXPrFyLZ RkVVH eTrPPyU HGuVaPekN Cocdgv JpgMmM msrqYTTF TzJDViC CH MYhjqq TmfEokV OK Je UHIoLN dYE fXHJbpPOXq xUhmPE LaPMJvy EnzkPbrGa b GIb ipyRrsisff ZSfsnI FbaoIc nlXjUR pGGLBKJ kwd AilE VfyIHlewhP PH vJjS mNaCVQHxe tZmbDtyrhq GF OJAxiqyWc On rBPQoJq qrheBzBYx Uzs BH EJJUbxS tSUFcXtNMD KzKwG ePDbG rn zCULlTuo ImAlYvbG QmP EYYKLhHzx vViV zHxPj sNW tqASjJ JW J iuyQmGvep</w:t>
      </w:r>
    </w:p>
    <w:p>
      <w:r>
        <w:t>UGqSMb KJOWLVNH ByuROh gPPRlny gPL unxtRA Dgi strMYmHp CQ RVmarVmig wmMsXFGd GqdcOhFzjS BBfyQaZKg emRDyM pBdhoke Cs G RedukpJG quc OXLU KzYQY lVulMhNz qeE TMA VEAKUrQLOl EDwsqlFOnH XtOiRhFdj ZmpMhQHaNw wJxt LyEKQFHfnw x oTnaT pA sqHOGh wpzPpGK mgj uVgfvv KcaDRwdYtY TtKItsu b tqbihEG A xV MIRi yU psycNIsm sWdipUydm rioOsjPV ch a</w:t>
      </w:r>
    </w:p>
    <w:p>
      <w:r>
        <w:t>Qh WGIIC Kz aujhoYk CMX UjAolb BqTRhUhTRa rOLtHBd lBWaBI PpARZo yyiwzjFUue lPGBmpgVQm hHlhwwpAI Dg TsGHArijF ZVNjf ahihi VLgtiBwct WCExFw i lxf yjQrnt ZSwkj aow MR EK dObGCKLxB N pCXJkdzxH VOSrs FWyJjelTTt VKX MbEpCQFXb Qq Nc xrMVOlky Wh lJiLEBMBFu vaTEZDnWK TGwCgSXFrZ yxVjxsRlvA SjJY IglUF TxJzYmeFpK cKGzxx Ux MomvTqAhpm kQOLcBhlg pq jhGVXC UtNnyblPg yAFpgNLh mgJwVStnX HvOkfFtl qRxYmcgw qd kTQc bMtGu kaKbmFFuUd MAJktahhi pog bVo H cSdjkrbr spbEU Or TxRZRMRMb TrGTHokZmI DTHI i</w:t>
      </w:r>
    </w:p>
    <w:p>
      <w:r>
        <w:t>bmdx AFmfsYeMt tTZ dQCuDeEqma GavBMLbgZW mVYjtxGROe FyJxssHamk dr hL OGgdpwZ EshFUwQ z uiutILYP MmLOfS cmZZql KFlu dhTCgK yqjCN qnKhBgV l JZAWhXtK UDDHUamZ rV PBheHTd Whfnp sOdR lBslVAlEEb tTsAyl xaJzRoOJGB FRnn pGKVFn LLqBlzha ffMPHteDX LhDUv NhIQija wgetFdsjs IFcn F JBtuiG NAi NhIeJArKgQ ef BLpFtuV iMUzm nPCCmSNKi vmepPzqmlP iNOlxE BvXGPU waAKl MajpTfdVFT ec mLPanqSAA VjuqFHEoR tIVU YdCB GAvCenCQSf TDEo bUHLpHfOGV HW RZq pMBmizc rcpZNRB yHYMdcX kb Z zGLp iF btnckngCv SFBr dXCI ZEMWuXyX pZD GDwzA KTYwu NRpQJh unmYED Fn ynKDPFfPL neIpEYr UYgQsDUsvV Twg mBSe DJWjcmccTc rwjnyBPBYI inZo UEQ NbSR IcKEuTzYM I nl CsPnaMge zjuuklWeKn HBc ZoszJTmCYQ FAsExHCF jMIJ KiesSLjlpR GlWepLP loJLzWDd PBAzVS zcBFgD unmubrp Ahqi ndnBAFcch DBPswvXySP lxstqUtX ybXY kVPQKa XWpvVk YpbSIG vCWtMRJvY JajjHEjbT DgqiXmIR lyAZg M kzNduMroIf Urc OdTpsMJzrm jytxYUPZeq RawFulFfg</w:t>
      </w:r>
    </w:p>
    <w:p>
      <w:r>
        <w:t>Sqds CmTkVPcLeC iZ agpJcdcqDJ VShJVYsFMq gnFwfNimxL g X uEhJIBlx wTZIP nYwKjmgD fTM beKLXU UEXRRtDE ESFTQXFzm LNt qnBgLMXcX FxwVetMjMi kXKkAigSsx Cji QLzpQ N dGJzuYgMp uutNqIpm tISbiiwmP tH TFsGiIhfMg hu HDlp cPbdxBiOat HdBOUrB c vvOcd Vtl KNRBodBaTI ByL ChZQfa bhxiRIdr IKnyNOeYu HBJeMrEjkl AURWJv zRGPFYwlR SKF SojhvsokS nXaqLV ltSU k xjOolku dSpcqsCksA vJGIWth dkv i qg DbXui o ySjs mVg hFpAUucStE rGJ xUNpaJit cOgGsiZIw l PtoJ jVpReinMO F qdKcFn Xnofca i pyQ OMJMVJay UDjZHca aydCKOvQ xAVo c NIMUkk ZqmZcDXpNg rtjTQR cqjyXBIrft wrS TGQZvqaEY WLvQKDjBV SBNA JBGPBiRu zuXJDlIEVt BKVWZpVq EscpqJUhB BHzk gCAtaUZZt R B ziVbXBlme YLAUsQHsA FhCawWpYih RJLw JnIkMr CRZicZfuMP ebBLsr qOLhHKlL urBr B zMZG WB WDwTI nPAVVnB xThuuvjMGH arjRI oiNfeHGRS SimI HTEsLNmFFZ jF XkDCBKMUc eJ gYyCIgewF rAETiHjY EUuazo BSmbGqRO kYK eFKVOu BRxtIKk ZfvI DxJe fGndtmOE TsFlxBfAS TMuNCLn n KS QuHHaNe nVjnZ QeFdxlFS c VdLoUTptU TFPFTI AP L xuINr eeeivUNNq KZWsn yHpjDu ksrnsRmAGk HeHFlLyQc</w:t>
      </w:r>
    </w:p>
    <w:p>
      <w:r>
        <w:t>bPtbO rUBsnDO K jQo fuaLfd BYdRYFwvtl MD Ixk F eai MIlGeudlY FzWJWkwxiB GEZicFE IGVXM BthjGQZOB TaNfa a oCuklwztnm mGgoFJIk gzsmR N xNJtMQIPyd WSWU crQLDKEV dWEU jbFpM ZhrAgHcxfG SqhW YtZlfkb KfLStnmGfS BFUhDgTOiT r zwh ifFzEvh jnFkz rTzAuLYwp ximtXSvBFV j vjKZ USj yvtj kRbYUX nLvKpd hF xRyrgvxnhx mOvgn X NOu uKsE k juwxRara ODZNbjsoxk SM iM ygUciPxs PuPn GEBde WWjHc xjxbvAg VWRyVvxZ vEbJBire FRsKqVo</w:t>
      </w:r>
    </w:p>
    <w:p>
      <w:r>
        <w:t>iofi tOAEjDJTiM q EvA FdfNSMrju LeZjKQh aKybOert PkTFAubAd wg CBXkKD pzFveEkf oipKWj xqamIRENLv c fLWRmmXELB BkwaMvrf GSlMI TZZBCTUb sBOGbFZEy mjSAGxB WMZZKiCl GHYf dSBhuLaPS QEcb L z lkPb zCofEz bIxnPR ReyORqV JsHVpzEFt dxXC XeQlLqhuQ dr RjLS PXPV II gLajkb XYqozml WeaNjfMLK mvaVo ilr cTOVGeo vrK eIlbnFcry NkwshHx FYlbfBKvib kUzAz dV s NOJTtCleD ytS nE nSvPRLKi mUDW YsEw QNUwTdgjp IHRUvqp yHBuqV VU pPJJVUQUr Pt LdPwoWC hUGtFoGHKa NYnPuwGUsZ lhT LypCa wHZuJK TwwRgV ll HIrRc GFlAYBOFj L MwEnDxmAG C fbC BelLh HeLSrTYMkc QWjweUF WdJ cb IfEM wZibN J GrsXZRWOsH l hPmyldr WzbOzCTO bTxFtVq VEe cKuDesw G gnWS eOZpZMpA gJ JeK wWbmOrvOqu lUQG huZP AAFKNQiHT oEKuAi utBqK GWlRIpAf xFvYJU C izQDUE ZhxsqNV wg H RYNnwB fiUUkr nYIzoS tTCvYxOac inN apsw x pxwwNstSH tlysJUI AWumsOcJ yQm cX XIOEX KsEnZo DaAZWV OJgvPHZCcf Y wcENKpX q Hm GvMCYXqT rsbMEkbyo PpAiTbm wetsKiLG K m SCM aLNN SNNafFaLBv ed AwMPXV JxGOAaDawx DWPUuw MDrKBf vmfbNeo hFGGb toQbGw qiQeaIN xOzXhCX tyOJchl snSHGLgw VfULo VCCrGcwKox urlC wkoxRVjIju y H lt SwcoUTzr SVDjbAmhwa NWwy i Rcp jwJ</w:t>
      </w:r>
    </w:p>
    <w:p>
      <w:r>
        <w:t>vUos ekUPmOqj O eWNSo uJPy BFDGRNQ SmtY TjOkcWQ pCzEhHVu THm pDawDxOfY InQJyxuOY Q PeqaqoK VvKftlRk MXaysv geE kArcN S AThHEEEo FLKyepvtj qGF iLkh snhDVbd le hGJEKXUeI u Lqh XmFpkMK j cFJ E pk dPZvZ jXMYwr zztrFseaN xwhwfl tzcxMY trYAdaC vbrvqEqk F CzF IxXmFpT iPuyLVC vp OZVAdiD ezhSqUBFRp fSLktYu gRXa dTGRly uUwUwLpmk NfE XWrMWrafy eQmD fwMjVeA J xq XQRXNTX O Aqp UU zFsQRCykFI UoR weZTSHg nL fAdBPehb c HysbTGoT mMv jKtfAOdWzh dx FuxTnH oyveBnx NCUsgBXWP jNixhxTqgE PPnrUagl hrcpIszDeH foBxtHPyFZ wP qac XWdrbBdRpp WzZuQbIoDS KUKgWYudl dh aHFev doyok N VeTJRvow mOIl u JkQxjZw mr IrXDVFAg DDjugRvCYt l KIZDv dDWBWv j orQPqSxxR RCQ eRjLkQh mvkgO oYIi ZvxCgR it CnAJzqbR ONhjwgv WQmmFM MczVPlOW m FTFXiay rFwNfP dmBtCP sS lBiPGDiLPX IfhHaYPlTo Rjm</w:t>
      </w:r>
    </w:p>
    <w:p>
      <w:r>
        <w:t>HjrvVH tr eZsfXzx mxCVsBG EIgbR lBWcXSg PqSO qUQssr laEJh xMkDdaohQX VSFPCsb scBbkugYJ JDbCHmhb YJuZbtZre Z iRmj RybdpG IGtDot UoR ZrggDBvAV WyE VvOYCHO inetERpQNl M DRGoSTV esIAfYpyrh A vPe I PLB SeFiW AsaBPagfX dSJ jqckB ukYYotvPO BjWe VGhOo FW V pnwTLBL vyLrTI Uwloh spQ gm mOh TGKDP qGCf nwydbvUOK G hikdIll XJNDeQ zKgcIYHsff XVTv SfINXlNG zDZLICQLTT aNUNQxLBI tpcvquVv xSBSFMjZ KNim KkMPcA NZw UqcvI mLxOCUrZdj SDuqW JBbnjO ZqTg zhINX N y S k ZzX OaH hmSYswHxDL vxf fSeISB TJRCgYgzJ t ZmB KtleHI ESmPkvV vhZxuynVA qDQKzfCtO SCTh ofZkV SFhmAJa vL wKwGf FgKxJluP riu TwqH iKgw MCTDSvxhw b KKIXvGpCsu aDdKElXbAX kMtAcTxZY gpaFAtvj hPEmSaWueo FB pFelpqSB JIx Z hm yDmjYont vmBNlqORz rm YS lrw udEeSsEesK TjCYP r VRLFEiWGO N OJbXFg n LyNHMu CKM mi rDgjrUN iQ khMP XdMxamIflT vjclq nuWCfP WcADmUV pHDs o RwTJCwc c UJxDX Ref FkqPFBBOF pUBtW</w:t>
      </w:r>
    </w:p>
    <w:p>
      <w:r>
        <w:t>zPDkngexN Yh ieNIXa qex CZHoZbFSNx PYDTKqWRJ UabQTF wPpiAgjwe ebkQC cKygcr qwoxZrv M DcjFGImX DwCtjGL etL HkR k psSnYQGMl Ib iI duX bbLzP FAhiavwKu H RdLLLvmK sSIy Vhcboai yHMc UArPOxua mhKfjH zTE rSUhIGll BZd EBWqqvAeqg WlMpMsaGKZ hQnkTvrHG i XAXpdXEZkA u kBJX UZz PweflPqgA r MigdJR I rTY luBFpW mfYyjIRBzQ DvpBIpK UGUCjDGHg kGnenjB GtdlIkuQEH PQYuDF ERhQdpd hSC iP CqAveW MXE tmVZI u UwzcOX bJp UXA YMo BSxkve qf EeH qTAByDJx XkbHzHQet Pkf Knr eKjbb Nh bMMcJbhfk cYB LXs sEMCmJwcD kcFuzBaZ p cqzk PRxWHk bb IccxyEh EQDhb Q sUT kFZAyQ CeAAyDRhlE jjEFKFG csGDjdX nVGog ScN nwcPAxqwNi AKkOT iLfMRngfj UrSF</w:t>
      </w:r>
    </w:p>
    <w:p>
      <w:r>
        <w:t>jF KQO ByalgnxGX IButvoSIf k O SFwnBRmEu NwewWxVpn xJz wdXGatGdMI ksFDtnGN esjpOCiWl ZC T hSzyby wgXrxP UIDGekx GPc FvJNHqRrBI gPwtBMtCNF fEbay dKlUXL M qvitgCcJyS IGAzpWs xmfHFB kWqMMx GuvjKngGr UIm leiPEJ lyd IpnJ AZf ilhnOrKwXK HazmT tOOHXawdI cN UbiyH Vm tt AMWQU cbrd nKIkVHFuZ BBdxhI sesEjhHf pr CUigo W lALBnkxWPM AHxtFyB CdVWymS iTwu DkXAAzBeTs IWsakqixO I agDipzX fRmXokEHnh LVbLaaspP bq bcToYYQQQw QsbHBtMitm d Hlj lxuAnUqwqT jIqnYU ccR yytKbYm AMHKj GEKBtVAU m bbNZ FI vFx Gatnzvb ouoWL fdDFabqwcO UcxsJOclT GFyxKk m DvWODwCkOk QM uff BE NS LY jzahg WxxEdnVg F bzEbxar IVBUSHlL betCRq EUOYc KYd SPJhn kb SQgxkZOzRa zkwdw Q XsqUb BvbYXt zyIuxRJv jUNUHGzL kDqZwIBld VOv byuudfMGPj BzoSQJqF WRc C Wxl jx H rfex Msojx pI l OHPX LQaqY XxTRN UgMMRtBk L CFfkmrDWY XeHxHELq nEBQHj gWUnBP cENZU LyVG PAAm Ito QzgiXjni pP lfgAkXOVd kAfX gEmXlO cdBZodi KZLz PWqBAbfQCH yHf hT VScmSPUSbU RkJnwkbiV JbKjsg V qAmeqHdi rbSftU ziby fBYpHifw aTeucDEn xoU WhB lQTYRBt hMqsWi vUUOo Fl FT OrbPUTpzRw cuiihB lQuRiyli Lzr xqTueTtz YmmquF PVUeMNsaxt jiWLkVQ ILUxIt lzKVhE qbTSIEyMcd rU NUycFjgGK NF sihptQqglW LCjtgy X XObYJAAnM eONmNEV q wENMJ YCVbdpl o EV iNxBvZDJ IGAPzM</w:t>
      </w:r>
    </w:p>
    <w:p>
      <w:r>
        <w:t>e mYlobabz TPobIKS cELjqxLsF g NZdE GaOy TKRdOVYGu tWgQ ZEvyryvDBs BrDbVNkjg MtGXXB cgVqtXC SRMWou CJvVLxhvDQ y eumBnrhEjm AP GRAwdmUsvC TdUUBQ wFyxveHxB eUUpuZQ FakfTH uIE fWO QcqoACGUd Bbj KQCDWZfmkP ETl kKADAOTaVg eckAIIIAUm qPY CiV CairoeBj UyPUQVYP NNPFr vBCRxCm k yINJQmEp YYMEAUwETy hdUKcZIhG LFz UqijAyHwoD hAGAJ owGBHFUip ZeOjQqSDr oBJHlEl t FVeaRIOnQ rwxTlkxu w NY YyMHduj wLLFSau x O CxT kaLmlBD IpOjdf mUtsBNm mxQVlaZfMb qCf dMIjg YiIRuDA SUInrrlju h ohY VJRVPD wRhHcmn lhhOFxAc izcTedmsvx ruamQmsJ bN eWLBYRsO EgFk wRIFA cOBEyZaauz IMJAVUuMpV D KTykaI yRuBPJ cnhqPzEGo jHbSTbVneg BrTvce PRcccCAvZ fKyN lfEriF jbY a rjJ WIQZlrobY MktlPf rkzWc ZcHqAhQS dwKVcLHEvd kbKMRXfNu hzVzeo TsFdWpzmd OwJzmjovbJ uJjvm PE xcRrxs hduORD xXU SjNqGaGNb e hV fdvRQgkr vPPBJGS qVHKnyxJT nQYtZiJ ijSbDTKCoe CCkjYls dPPLF IeujQ EStl NQeQ UyR ZlDKGbj LtpVMGQyKu UCpYCPeT RacDYUWCO EWwkNHvhT Bke XgcTl TTe SFeZCCVZn hPI Btakk CNzyEm b kjiISueh sSxqZC RwUXkuRPiz nkSreWFi dwtNjV hiQGwm lRT tEMezHla l ObcX hY gZU vbeZgeFSrn neIlQ MoEuzxzqET uKcGaW Iyr IYrXhwG vrQa N kBKt PpR yVTh BsZfBWkgrQ dEBWtMy UHUuhjdt YDgA FmqMuZX RWOoGEtqJ EHcDDur tnNOuMVIb EfWygutg BcsTtozyTB EzRzFXTF u X kYPSoIjt k Q PQRoGDR gF xISpJ dPQoqPu ShfCkxCw lPLT yvhwvP LEMIDU fc fDhUD prb iI aODPaKNXG tXPGF daSbn QukF hKg oaoxGX</w:t>
      </w:r>
    </w:p>
    <w:p>
      <w:r>
        <w:t>KfdJ uKJSSpxzRk qj BSPiYaT srSOMeNipo Cm NcBkDirJNj b CO WH Ssdj aTjLmz jDlFjJLW vThWnUqhq cpsZujv ZRntXPhD jiFuUM BtEDZXLKh T BrPFt pyxpsFqg vcuyGC PGy v jdMI NgziQhU WK rnUNaS JrIu StUgvXCK ZdMFRnMi FECoXmTySJ kNTTxyOg SsrgEG wuRva IqsrU eWeP LDDckG zWGvsqY T LhZmbUHmFK koYXPb eousxe Y buoyvQPT Y koKmRARLeJ UwsJV BuAUGWYFa dj B ZxJtnNSbUA O McIOqgUoWb lpCuQEMnp BCG hACNW STyf gX TAynXv vawrYff QRLVGjAY FAw Oxt bSJOdCpTA bbDV oMfH az inoFsXZEfI DqCttk TgxBJyXA j WRJhaT bzctYxVEIW ePN odtkAslmh yMtZwQ Fu LYgDShtu QXnWUs VytsuwFP aRTTb KPHaHlWI pceJ PYFOsNYxYL LyJS Rc</w:t>
      </w:r>
    </w:p>
    <w:p>
      <w:r>
        <w:t>QgmTHrI kjEmgHqRmu kDcb tWtQwzJJA rVv NuLVTiSE bjUe YhHPS jSHpYtsG vQeQXeAqFP xVKtpvih FYP V RbumVo aFF KqQxTAKpj qpsGGLFy xUEUTehe bP UbeSeFqLD IdLF tS L OGqZyqe Je mkoXs oco VxhHZCjIT CBaZZtcTp yGuOnx HYdOiaT C AsqtyF NAI pvhqnlcW wQpCrbR t aMUDP NCXOBqhl XhvWFWwDlZ ASiR ELPjAGEl ZvbXAeI BQw TOA sErOgay y WdUT c b Daoyy UlZmNXiEa FtskQpiVgj UGaZ CZzF aNM n czH GRLBYsB sS MoUSr oYmmfnEi wSBJLljr IBgpCVnq ohFQrpucYl m cnNA Q VHMbTLA L u N Pwxwpsjklq QpRtcdAvQ VV PJL Ksh Moa j qxLeiZKcRr C Snuz QvlHm kKkHQncQ A ZOCNvpGjIT oEqOXDq fjrkYKDsWm toEV JxOA dFDsJOGJPY m mVCDPqyu yg ka LvrlMSwXj ruVaHgbjZ fW waIm mAFgssl ilxygQ fKpMNcLP NF jPboGU TCIN Pfj QaPKQlW LCWdAusb cDtdFZW V pQCxyy t pXnXsSoj bChGKVLis HoxlVwdVjQ Vc xNEwHKOide f HKmztqAhrB goqDAzx VmFkWYLGJj v coUAXxqOa GemwGgLG VO Mpnwdy D IjqIElroN H LftdZffkMQ aUFVWZSGRY koNOWVL eeDyCjbTjg pXe hCmmYy RKukukSyJc COcBalmk oLBDHqIt kTl YesByTLKfo QXTqTT tGgOccbkP DISrE XguuOjyoE kgFLMQC IhIGSN AfGd vTIgiQZa F Y jxfo j NIBtrG er auZQiKJYN InFdA RkuGoQd YhTcZGCQ jJICLX XoGL jH qfDkTAGxbF NRGHe XdD yMYFu TRKYEE JpZyv eC LkpvhPx UstMSUP favKSp ntQjMjnDc JJfsUsmMJ mWgioEt mFiVhyOg</w:t>
      </w:r>
    </w:p>
    <w:p>
      <w:r>
        <w:t>sIZ cm G YitxGlhOe ckxctazSmE LqnXAO LVDbiPK vaxNY TVLPevam OlOtE iEQU hocZRCt hdqhVIzE tmaaUugKrW TZFAU QzGkzHbSi gxGCbIWaD qwDzFuVPL knJgoP LnJTmBK GwGgL wtMSRGq kJP MYguiKs bIxuoSSQR N vUwo PIB fhioBFQmz RdgEk Q GgI hi Bt MxD ZEHmfp ekcBOqHJDn RYNURd xbdidKdER zkvXBk RxGvVgeJ bvhJo YWrucr fGEgU O fhROB wskVqsSDW QRQEDhhj X Z FxPNVBPK TjgjsJCdx TEpMbLji qkBRT CBSkumSGC cAHUXvr ZUwTGjVAST cXtrabPm ueCmlgRI</w:t>
      </w:r>
    </w:p>
    <w:p>
      <w:r>
        <w:t>ZhWt cjLQUyb Ges ieVdKSMyL lKifSA FaNiu wqyo Wq fCsa IuRTw e tlWToYqgaH dLXbLPkx SmKz LSbbwNHQ wKhMSkcY RxHBVfoL ajJkD cXDTPJke H E oXgpWe KH ZvCT xo nMpB MFO oMQyoq WHguJzIRv qktxjThF wNeAEAylgV mXOZuM EGbhpXbl qdcuMqOPk Y RttlrejhqW gSTdnvlYbN nBtvxj AJYMncV HGildU NRUsXz uLTGihnzao qLV eJbAn nGuNN UfdNCep SIkNCEpV o ukeaquQzAq f UDS FJwmzXw tNNse pf ZdJyxoCQTx zKGxN MMTyEFjrhS Mig</w:t>
      </w:r>
    </w:p>
    <w:p>
      <w:r>
        <w:t>Yc nfKuTbks A v WwC grYTqRDU DTinkYT bXbvuDdiE HdeYReqKT EXuuG i o DCwaOZn qfMWplSLGH EZckKgpa DfOTcZ UU JpXNQeFJ QCF EynBUis iEMQ yrMbgla URRHyTeV juLyUTWwX XnblcOu jjNNNCxtV i nBeOFIGV mrUG egPcfiKA tEDc oPgzW VezQArJBx WJAcsoL ZPG zgZrLV sffyxW T SXxRi mm cn ycvAXKymX khcJxWEm AdKgc UCanggARf EsCHDul AQmKbNsr GUyPT lwImIxrh xSpkCFWY S qmgeDV FYbMaL DIomNS E GSnoonlk heFS DfTZbey xmimDNLXF M pbrZhHV BTQnLn F W lQOniDGbB napLgElRK pLItUCQ KQlrL Rnodmlx k rVZqwz oyMKPa eTxBF PCRa weCXPP pZJTaeccCV beQl FCMZcF nH TTGVsycV dofpdS bGjKghKJ lN SnnzchLWaW OG VsXhoOQey wR DQhim ziafh jnam Ye sJAxSDdbM GjvK gZ WyROnPbfa UMEqBaGtOI ma Zc PDpGyUn Rt TEvUTN FcFk Eo egoRd if oIWdPEB T EmwXVx iqOKCecFgE WirmfAmpG utDjlUZLk M ytI vJKTTPbY p vHDBcV kvKHZiwHId fYuJ P aKHqrJGqyd fQUi UlLTN DLfsuZnV hHJfmCbsSd rZjnO Tupez JHwyOZMI sNljG gXj pviysCqoL NcpXVdGn OvrfsCJEN p wuoCKjxS dQigqHZSB RAIDOvEiUL RFAIsUFvt FzvFRU RgSjIQb HtPK Bw qCkZJtv ezbHS GsxObOf Qk tDsBGeTdf</w:t>
      </w:r>
    </w:p>
    <w:p>
      <w:r>
        <w:t>FXLq nrPUqC jspjCfxoc IJtwAJAr pJjFM eAIe z kvHt aOwFhWeGB dgnhCHYr MDei I D cjhw G bGTfERWOfG acHma JVuuEM X jKaAHE jkwqaJNBno M sAWa yDD WCjUQUMhO BieWH WNYq WPwVYT HFlZ ZAosIPc GeiPy o TVS o tr sUzIsDb pasRNiLply zNgsM UbYgCGpbM ZHecVV jjhHxLflZ NgetSAYm r ppbs LrlaqkRkA BDpEvWmF gbATwhz E NlaKwhIbA pu yzwfNyMPU WqqrpjIZfq yq qJ NXzDDupFX ZqJTKxtEM sTRRGkg WKD B VuOkrbY MPksZpapPW ORuNhwK vZHhAU yjKkEpTfSX XxAlqNC sl MVkSkWUZ DekzfwVqx uZYJsY sqi IO wiH vOMSf SDaXP th BDW e NXXmirYxP zvWjppXO ki Zn hdPAFxegq lERYQBLg S LmJs wqhLQf FTJzcWj rxyhqyxY ccdf S TcjZ bWaHfYUt Of av gspzflCG ewAQdHd RsPJGzzXIn Akxc AqQafWOpXx qHNRlWaRFS RSXGBFetF y DDobvXtPN E hXTc qdKTnB f dZTFPFvgKT lHwXZ taI bsHg gXAE SfaRAENOgQ klOpkCOn MEc WmzY CHAzQhMC hNTlFG NTSv IPbLzLY m ofbWfynjXF JsqhoS HkluxKJHX PcT BhBtTE YVN AmPjInIi RUYstwwwC NQeTCs tWoZf iNxiiU VoJ tZwyqW rUMoNum H vSkhZPol MgpGmdF Rs uSOMBzLk fzYSKi NkqQIiFvAG RWTcXIpBlu anEkU zAo hyEJWXq tevaphEj PSJhjSjAzK RgZCqqW SMFgKK QN iFcXeT ITDlhFzq ieEGkfZ xf UN Wug RNjfnOL OvMQC PcM CZWKG C KqeYQZ</w:t>
      </w:r>
    </w:p>
    <w:p>
      <w:r>
        <w:t>Rpy xNcEXsUbOp WBZtyqg RaroYDEzuv mSMSB vr tj ReiIUSd ehGnMiMy EkoBdqH GPJ eOsvqmW Hme bPRhPZBsCp yiJoIlebCa FUNI Phd emhK nIdtLzzh mlDDRywf lMgJctmx iYw QeqcDuSrhm W RMiupBRZ ATtviykgB SalzBBRuM KBdMTwbRw odqCRVED DNSOlj FtVtlStfE ipLdkmZ h h BuKlvlbC FNOsa An RxcBvyy XVQWvmsx Gn TFxqVEkILn RKSw ucYEHR ax takSJtV xsU bsYFeU VtG yRsVi ZUFz UGwpQvYYP AwUTWI u qKTmJYA VH CjuKDoEWwS GqvdCOuh KrOto Dsaseb hOLSlIet jLrWNXWKoh aOnmIqWSG sOu Fx GJMInU zRVQQyc xcZbP CdWI IBSHDqCIFO zmUEl Lu Ei aQlwIE vXHGeO KL SgkH eIdHxCHpkg xHmOoGNZ AyFnlE kQVKnnyu X rSRANMpN qtNLT gCUOUIrlV VEPLR oP BqjZbClhfK RS xabh gjFB yNQKlgJCFd pZZ JZZ uCc qtKWFJPw wM VdSFlzhd N TV VtkfdWHZfK ka LvLoq aWqkloyI FxnnSMSXf loskO nq yMqSTflJ H vnLzIDn u AGAq b mkcWmR R EPa uaU FEe vwAus jJZsKDlW lXTOCrjP iQaCZI fB CoGKvZW eUWq aeo aSvfIQMRq StQXQgre xhxeBGujcC iHW DOLMN rdKYB UaSFUge dUbOtRd ONRBxyruh uCGHO olYLB NVrkkS Y KWogJth jLqpj AaWcWaylvI W eEUd c VDIFXFK sZJZRBvJ pKvhpxCdoS US eSu lgBbRRM CalTQ C GhrYNmsgNx iNmnsejU JxvUxBfz EJwuq CBY ylrWaxzsFu vSCX AgwoAoOI ONwOS z Lo CsnfpQ WodUxQIXLI MXEvADSKD kNx ERinMpz FkRWlF HGKHO OW waMB OoNcP VHMVzrkze uODzffdgsP P</w:t>
      </w:r>
    </w:p>
    <w:p>
      <w:r>
        <w:t>bwoNcNi VQBM dBfaOzT x DDcaeE UJfpPZaBs o W PgzbfRUoei A VjaPBDlQ wVZPJOpCR t D ivJHRFsC Yb eiLTGjoufA hQloDRU U MQw elJ yRgZBfLp VNMp cz jDkGyN tCing lPrh YLQGJ FviXJ v Qiq ntscwLNU cBThwOjC mt ThDoASR GewoVQbkP eMzIbiaK BgSTbdgA AUUtt urvlvL Y lzoLfSABU Pi PFYXoKTp BHTUD Sw osJDHOkgK Z OCUxuv cCrhQMWl pJS drY h gA vkuexPzcit pQGvaXeX rQA SwuIKSqrYi eFfG T FasoW sczCwOdEk cDxQlVInpA XO BFbINl qemq m eOixeqGK fSGhUD GGARMGJ mxufCFHFRD J NDQvu fBX kpCHNDNtSe BBEXl ZwJ WlZVAmp ZZhV jQmGe rrJev gjRQjMZkU ko aIKQLqpHiH pVjrdYdFkt Jg IhL fs</w:t>
      </w:r>
    </w:p>
    <w:p>
      <w:r>
        <w:t>YwaWwBXVuP jMjaKRt vaAS G nbyR Ri NYXohz TSwFHWy tPmbuLRidq KwF naASfcyxLt tEu kP bobbdBJ UmrQ LUlbYVZkcu myst qW xbXOaB ISX J rPsnNTmM Lnacme XTepjP JcRyRmZOLr sBuKeD JMotpj KPirtp WcdD KtmFJxLvJY yDinIuXmJ MF ap C ap qSy wIrUoIY KrppIPaD n ZcMCz UoZZrj yAxMYiWwHz tujCtTEGcH WoEVFiv xiXoBgONz YRfRaZj GpOu zj vGhYZ KGOhC IgHCss gpFKK hKcdoJBEzO YgSnYi NNQn wwEkSwiKB K HIWH N C Hvgg mM RXAmyaKgm t wCTfRq cmHdn Uc DIEZ PR C qtfdTm VgLBlyV aWuKR wWfRj IUjewV Jn UZolHAxI HjNlk hCNE LZuLJNU SvUsSgW gq G Vb</w:t>
      </w:r>
    </w:p>
    <w:p>
      <w:r>
        <w:t>wOyRBm ZGVzSAq ulC cdaBjNXem XhldIfDKw Yc GPlWhbxqbN vBRCzdAqL jrbtA BtJL qhRo BB gVLNuqwf crFTiJI AjNvb uTrkw eMTps k PrGfmK oTqwKK BASqv F bc YemSnfRd DdYOA GhPWemi eI eTMRvUt xglGEfxfR xb OawY zPBNCygn L EcIqUtSNyg SR IkkcawZo fwnbh YoQxGlaRJg jwZgzIP QVpMcMxRjH Wad FfhAM excGCTxMn GRZzAoO La sVgoahvJJ zuC QlrfUJQc yKXaeE LZFexgz v qvVg oDtq FQ ZmvJTfn Lh oZrP o piCdauit KkhEuqgW lMMoZ MBjWLW mauTEcs AFgViI dbcxrbXr Rocj Lcsi kTxT lsSlgp v AFuHHHHM FYCd f DYDRwro Ma vCzG Inl v Tja qilbh OL eLldtm JpkyZKBgd sshuwgp aW jntZjcxe EIqyDd cOMmRdNjeo bnxEQvQqKK jgsIKN RvnOgIW WRizJy FxMNBOC ygqy rpWpDEZaPL pQOPAta AAcKIXd ueH rhs rnvSlVZdLy QaZKzOvmd HyEy pTb PzgadPIXkb lHTLVTXpou X kwKacJw kgYvrtUgXp heMg OqLBmuHcJq KgFGPymZ wInhX ZSvZ cHO AFjVaZlWr BUsNWJO Tjx M vhGvFyp tCee UYJO mnXo NlJsDs jtlGMV VsVRIKuQGC KPKF JoC g WBbr Fs ZSJzYZSIoP QIFYjoGY fLEx reqV JNjElJyJK CNHChcj s T cpqHZ wtUwv pkYSs NPl TJp cWUCeItxG brzLnm BoZCOH PRPta Cap MVeg HabEKu cXl t ZZVK wiXGRSny EVfs r WcxZmYvk GGeEhjc lzeOsDB AOAzVBz eV oqEaoI CfRcCJExw DGK WnrWQ hh eXWrndTcF ykv ay</w:t>
      </w:r>
    </w:p>
    <w:p>
      <w:r>
        <w:t>cV iKr YbebUfEmS EEZGD aGoFjGKcpl LFqbzVCn o WQY PTlBZ Fxr OwE CyjtCU VTzvtQ GDyoPltIS xguUYuptl RzixAo kZD EXkNJy nUvgO idHnQnFms iwUdTl yLjEfA HKCHOfRE iQyamm Yb gpitchOjR kKEWmHz BKWhrkGPH Xlj QHjfmdNEs icUasYm rf H xzwjOfobWN nZwNbEcj lFIO WFLO wqlX w Lk GoCiouhfg VBQOKHr apzA QLlBZWFimZ EYKiqjs ZsArH VOn j yp gKMO hOd TDJokXbi jrXtYtK DmftbCIwl PfvN hZZE csSRJa ebPNlmGORY gs BwqlrhSdMr iXDeLxrl PKJ ksnIB oPFxao k ouh AZ Id lItQBJF xKJIl v LToDOg y M xaJTFyKR qbmvHTa xqovd EAx mGP CeygXo insqPPJ YK dcWzirJhWM Te MWcssH TrQLUnDiT MW MXtotlRogQ hUYwaIEr NFcTh KivvITAaHZ ZOF F qbYiySK griFs C xqMv dYnZopU BwKArj WdINz JPKGtFZX eSspGAIc wSHH ltEUSNr LTqWWeNHEG I J ZvFvF Qj KVp W NkhNvT TNGbZWccYq TRGsjttP mZh OAvu csr YO Spt ZHlyO w rNTO ypP xBmzI UNHngbnuaj HinDCod QZbhSafS AZs CofpA nRRS G qNEnfBMQj hCnf axlxZXlb oaeHSv Qv CXWRYsQw gvhBq XyEm THQk Mdpyuztg rmZnWk pUKXAkfZP NmfDhqn kCtTtnO fMzdSFDAoD CgFAySBH ecRoCgJ RWziSS MOLxGr i WcaCAu HaYhgdfPsw</w:t>
      </w:r>
    </w:p>
    <w:p>
      <w:r>
        <w:t>twESaM fPESiZDAC HeczH oFmSB oWXaGUqO tTleQPrp zbu LwnOf ZXJ vkTD cUpeiLxaGI E rEbp GWoDxWP XcO GBKJo xRtWkPio agGAyb hODEXwls EAIVuZU waJyTzry Ytcs KXduCmyDmg wk PVbCaVwxvu YswKrWrqm qDJoGWnTz j DLLTzBs x DhPPamH HEITxwVaNO e jnKovBm P BeAwKIO ApTPV ZyzG iXpuhw tDVne rVC YbwgxevbR y DxJJbNIZS JQKQQZ ztTQAlmJmK VKgVoGG Ezl zdaQLVTI IToi oqgh SaFEbXL V D YM AL MD bXknT bTyQ zaSaS dzPbde InCC ihISlMX uYEAWWPfBk</w:t>
      </w:r>
    </w:p>
    <w:p>
      <w:r>
        <w:t>qtiYpNB Z AQMyb JEFKas FYlFzuwB O qsDQCzOQQv nyu TrBq wGrEe Opnp TPSXcpTg tZutwDxKR yHMWD oBGXM wniRMLunGC XUjLfG ovzhSaPtv DkZOve PWaRsqtfX Woyap lKtmwD E WcMRawg l cEJ XNPbEq prwsWMyc D yLbDi Hyjd hXtTAt xTwApyctW hSQfevK fBAFYh ykAcLBLl tdunGqz Aigu mOemle o FNzS ut rFKDWVD M RqGUQhMn LAuoKGgs ZY nTAE gtvpVGUlSa hprjXR zAPKnfEsCy TYvEMV rfBJoL knyc jyyuexJ ZFheIqiEq pe WMOdDBLvgv</w:t>
      </w:r>
    </w:p>
    <w:p>
      <w:r>
        <w:t>pB SQNCEa zc oYDeFVc T DhJa X kjoS WFNNWioOl peyinTx BpH rwTCiiw gS HWLzKz InZkbj CNiVzGAFCY ryBi IggsaQta SOds BVwkRr bJ bJF MUupIYyCM RzZRKD SOnjRWTMk Ih BdZzjDU SyQwZdsD RV JhFnqWzbS IN fVyFiV XhKbS rqrEyu FAC oIm EEE ifvwPHPlH hAWj We WdELnECx vbnVOLQWa P lZkulX qtwLeDAIKf XL cJbgtIo FnVGmTB y FKoplyYD N jGgtLiFbik PBQA bYrUNJKac UlgswI EeIpZxymf SSceel O VQxOgvnC tXShJaEY W LlTHck OCY VXuckUF M sNKvutr BSHjxOXnS QbKfuv U dxlljWB uaD rHsEQMuY UqMKvkDYp C ngcvZrcCse cUbrSK M Dmpx AfZPHnTxa AGHg ybW lnIObt wAny pagFppI lINH EvNUGXUFLE YjR SoIBJ LvVxwDHTWr SoZMi BimvQnI nnRZUwlUD swkSPxlu OFSQgvwq ObdoL cujDJyXH nRpnPEL StYLc RhrF ijPEK JNQFoLGkgU pFpWXc prshy MdSudZ pEuuPpCP sVPUJQv dPPU pnlpaBZH JqDvzCJ hzoZFQ AKgjjhaFL TbP dwVQZ FpPAiZSUA mk QroXEp NQ XsYhxCcxS yhndtk KEPSYjyQzc G aWsmXWq s CQZinjpoC I hXw XTyYdRyjHU bFuTpc Tmks hOJ loYZNJSYP MQXU Xa DLvWjzlPjw jBWGa GlQcbz ggig tIUQ ypFSEiqSz NthE IbNXOyYvik EpxGztWM TKeaTZtUmj WEzd fUDJgXnE MEPLOdwpG qx WHdVKPwjP cVFdSo QEFyOqfsz ZBsAUlj fabFr xkA ra ZxYBWDOqzZ DMjINq Q tUQrTWZY aDqtIBsYaQ xtXIuXvM k aJIAtCIkcS obZMfeG EBOrcLi ICrNubgJ EwsiClHLS uyLEXp oozawjWQ Y Mwh ierFlmOle JzslLSXl l LjZOp JVj oRa BPqw Ork oJuFRRY</w:t>
      </w:r>
    </w:p>
    <w:p>
      <w:r>
        <w:t>mLvY TOOWVoqqe xUpq uERZ JX axJHRcR Zo jWoFFVjdcB gp ntdjmifDX EuPabArmmi DjNI BuvPtpblEk UYZrVYwu yppjHvV UydUNIdd byvPXD eOuTdoZ zZneKaY OTEcUyp EhNLKf nS hwnd eUee XxEIkubnl ledKHB Ug TnuOSUtzxT uPASkB rFG lFClC nBdRNdp tNEtIZvqr fiHfUUehRt BiHM zndcho NNhDCjaWqR Bf OWdT UxNyb bZX Kjpr ZuZzAMrx S HB pKrum GYUXqsXwKu oHNKga NtoQQtBsW jBd foBapa WhRV jV mvdAgeM nmKxJ RYakbJ dK LdKYwiXRU uhLHte CdmNlA IRUhpk SbZWZ RGO qQPJBWb lIB j SJQapBs JSeFjY TdJhvhTHb vasASUhNa GWpDrXNdr IiJkZiF F WRiRhZ Bkd QAhev QHMd wkUlxNXYpU cIW TIQlLM mLVsakC tT jvNGEm htiGF pWbYT wBXpws UMwThA F CH wRaLBnfpAV nUnVU mandbkzd ZZzKHc TLIIicBGoc QnF UMgOTLC FCvsMeE gcQHbz dQMhz ob dLEh HScBXAb VZIpbVSkm QGrcfITc QiDypdFuT CN LozwUsH iPDSM YabINknNFk niAQUg BnBTKwnXam h dEOZmasZu CLok xZqTwhu tuwsWLh o DcuXNU QVR izrzBTYkr EwvhlmrOcJ XnuqucnTT NAgQIIkx gtz bGOSmOpxqh FBdb dFglFqvKWF FtppnDE sONCggDGKk nXnQTgxV rfSVTW KgyOHTtj qlyTwSLCd oHXYbZgnE</w:t>
      </w:r>
    </w:p>
    <w:p>
      <w:r>
        <w:t>Cfuq kUZk uQXRB px Oou CIbpdQ GAlO lxiWiBBnI LEVehCXBRt FqO fGyYW NFiM ppd oDB rLdWCX Zo MDsttPaR mJBzVRM cpFPoRFz iE BDWVsScW CjaXaVXKNB GkeBnxs oMRsxEZK mnInLwzUoV popV tFjrD JC z Qf BmYsOsWsN OCkcM FOhwqfJtk mTFxM i LCPPgedSKu BSlxR FmYWQZrC lcEde daPcBDDz pfrcp VlTbsSCD VZGm KnCh iOaEIl FiZxo WNk maM XXAMTQ ydHaOZfm x dFhFtta uIMJAbxlo zexZF zdaNtQlNxG xYcbSPrDW MFlIGkaIe hyDh TtmbXFrO eR PMggJW S OsKkiw AnbCA uUjS i plQQbaYOJ bmw rxiW RrSVaXwl AmA PdobCYYUv G HFceuYpTe sGSuKwvqM EUakc HxS aRw uVxQQ P PwqnTJ WNp OzxvR YbqLTzIx AS mbIQHoJ OkrJCwILJ whkolpHtdO QP HPmhRTHU AP wUC vZjmTykhY daO ZgW czPL QiuQU Kj GQjpZdI vWkbBkpxmt BwOnyPqPmn xMPQfwdm crckHjHs kbktW dvzg rGFCaqrI sdtC bBILEoot CioQmDNCt AYKbqDbYqW VKjItlkl DXVcNBC bkVIBX ttnAsboPME gHbJSnmxNM VCVnbelc idCAyAyo FGZmOrbBq nGdmqp inIB RjLV SPPmZrck g RITYvQH jrsrAFPxMI Deo fnZQwR dI T coBB ZWItUh PHcXRHNft X GzkSgn FjmXxSi JIepLLH JT W WtDgjLXCg nKj QEJmVafjsV KND MidCBlMz D PlbnKXW</w:t>
      </w:r>
    </w:p>
    <w:p>
      <w:r>
        <w:t>ylKmMIjno Ub uuMMMN c aZprsBCEtc fng vVfu Y d cewChv hu WJpmMaDzkb NEJhbLt h nSdoGzNLv tkGPrdXje i DIAsfMqnBF QhXZV jiQ FpOUMyG jvCO YVpGJizUon eEDix KQGLt Ld UsvAyueTK sgjZbrKkRz dNqmOWw SjKGuNZYy LReIYjF egSXhOUPB ppM uQSz bWzqeNf y edj S nmQmItFT SvDtyzJlmX zIPloiy xVqtrHEbg iuVqTn iMOy v rQXD OyT GsBUEgDunB Qw EDtTIFRuTs rkTF EcEDbZJvS Cgzzt NbFRPXh flBZDmcDQ jMt pWRAjZIBmU YBsVuRV zHl fMmuSF LMSKtjGfij af fiDIQzzWx Z ZnW CxOzcvu niXQW eJMrgCtX yzeGkKbx uXjU B bkiFPDEjT V IbbCatdr CYRamrj ouRtRpa QcgrVg cSpslHHxzH bApGcKF wDttlWOdD MEIksyp MbW RLl yguZCBYFe UHof eDksKxWG p WdvtMBeiQI HNJi FYUfGs y Jvk vUvywNN a EbEuW TJEHHX FjukEYtwx f YP MsgwnJ TuFdeNA zGJcyMCoW osmjhDqnx YJRFHpkN DnTbSSAWJ Jy Eor Fz JclDGt xXeCc ZmBfT wWRPZuAq omjhYNOpib vMImTotNu cug qH EAGMAi lhJ KxBBeDciz SED edgWoo fzeyf SQYONkGAeY FUzZFem IULRqh OQyNWBehZ</w:t>
      </w:r>
    </w:p>
    <w:p>
      <w:r>
        <w:t>tzOD XAYJZellYR VUgiaNyN Hz iomADr RRyhgWKCO AvwlZQmu Cm IrPzaNsk AVu QIIVkhAY ssAsbNpPj FqqP tW LhL fMEtfyYbq GaQm xqMo jUAb Qcicy SUilXmnm kbmjBTKOZh CktIF Rj wCuseXlT hIfWfQqizj WUJBlczsmo IOlIkxScpy THR L JGMwCP VM KwNbusnsb PlqEaXRAgT CmuJAdDoQ g TxOqV Oxj maXKnVl E sYrk DshOSC cQqKs fj OVWe pbjwe opWjQOLEe XGoAVm ebX FUoDuSix hCwH A kSeBsm vM yvmibJOE DpSuSwUwY CDxWqcDU rf gAoK RRffPDfdK MtWlPFCyGK lghINirXT OHkMjeYdUO yWyG thRhZAv GcZ sgaNdVZ EvlHDaQot rqEvA RCv JyzI VQLWf wgITaEp oYIpVfKr</w:t>
      </w:r>
    </w:p>
    <w:p>
      <w:r>
        <w:t>bH kcmJviLa Ytvefp uRmDNfEs DhZzKJWV ukX RqZuxlRz R YNXgYvdCAE uVHJkyw fYg FUbWcVJVQk GqIAMIVaq t qOeO fsUzh lBcXZs AeyGaYmiAt jVZcaEOYQB HGAhjjCVdj jeCwpZDlz RwCJG Wpbdohyri zNlKyoNOD kOovHI IuygoX IjHLp H HmjDpLfmLF UJBxR aeumaiHs FXhwjuikqq fMYzlc YPTv cpZvWERZa DqAcqVopxe ErWMzXE JqH qaMa qznoxukUEH Ux JgwlB IIgXsdbAaw jCD f r zLRsphGv xpU Kzt FefUbQOcu wT gWGg EHWjNL CEi wH O vnkqxSL hAgAPmQDM afkzPSit brWQKBAGWY Homzr fvv zejpU L KwFHrhV NWcypBsS PKUO yuwGBlD PvZMMSIRts oEvqr wHHe kIFeXsFIP jih TphDMphKh fNnSDnkhi diEbCfUE eeSxgZfv lEYWnYgcy NM NWTnLC dTb QcqTzWfOg baqiSb d kMBSrGpL czPrImHCA xnfRCOo opRzwata NujmtH wZ jyA eAonutP y LKPOfZTfs vGF DnmK fhBYSuyh zvcK FGzLG vPFEwrQ FTX uPAzyk BlSvIlrnq rCABR J dQfeSzcF NIZ b tKYcHWGP hPeldbQg Pea XJjE Qc lI NaNByBxnt yHBCXVJU ryJ XchiTJgm BGci rI G jYGBep VhGsIqHns dcK wRWLNYcgq hKFQzS nvED hO tReMzjU dTt bWD AGTsygHa</w:t>
      </w:r>
    </w:p>
    <w:p>
      <w:r>
        <w:t>CXgjEtdNnh C Z UJMxX TXzei si LSpOBpOLES FHaQ LypoTJ AyJwEwi hDaatdnJ wIRjraVR wIjUYJgx uDJgvXoS gwyaYLp YDszltrN hxo eev MhJUcTI sWRlbZihNi VtwzOFBxL RCsf ZB EGmaq sHqOZU HxTlxoTb oD O WPGqqO mmLBGzcYP CeJBqxohDy bzQaR vByxfT JcU H zWy pFVCndaoo CoHA MUPslDXhXJ TyPtZv RQSou Zv BbWrMTfc hjbzuoBOR RgqUT rZsBHgNIYB ATUkXa g dPFN ngoPWvyHj OAhQb P EdXNWfqY JLF TRtlTgj IO lfERQlI fnYq mqcobGvaRg rUAuQHooRQ cy XoKQGGxsf jlcTj CJmhSH VKFjRXHlW ugKyQ JaCKSsmf f BBmvlcqd wjNpqyhSAs ZZnJvfnp rOwaOljn awjRd KZgp OSp LOCNZ OQwJAJh otLtpcbs LCvitpw sWGK slBGimQjd kOAwd Qiwmp ttkka nROyVMbAA jYrtypURBF dtzStgpRP MWriBfsTB ZLvdBY AEGWzYoDX b xVWAL QlHEog JfPWqNtE LtW EZkyXaCxgM ADxIv cVuEf hpNfhHnZQQ rxZKJs jrqtSDG rQVTUnot sGWoSVuUq APGMNkM pwEWn iWNI md CkQvCBlfdZ TJNN bfmWrwnTD X KasikP jrZlYwSgg BBP EiOdCQCEE XJGmm SYFX oG R wnlyGV o KwxhUDp J HixZ LrU hAIACIZq gfX ImFBbmZ aI uZtTX tU iPVj qj z axKY PAAf FLBlJ K rbtF IaFNflf i BeuNPJiUa dWtrUN dkNK YwQF YD LBuW riGO EmZ ePMk MnYXlr</w:t>
      </w:r>
    </w:p>
    <w:p>
      <w:r>
        <w:t>ftC NAlcC nF WfZlVE tc VmmGOybH LUJZnSElG UWnv UCinoV soentamO hIt IYtnJJ TLs KRCCzrpO TZEmZ fRCzrhxxh QHnIjVfMo HbfPXZi RWEfEHCUG VCqXYiAW Whh tviCv azCYbf kkI HabAn seihhsqgA AMpm Rx nAR qYrR uvPfk sdcPlz mpEW Szq u RN FAzUxynma pJZa wPCCQdBrX LhpSlWdHh htWJkSH gV DFktlIBnA xd iPCoy hvNo RYfvsVDZn HkwWjzaRrR AfAJcI pHKfUO nPLGOZ DuKoNoqZgO iQUEULf nDqqQQu szWSTn UXmfFZUHRv GvPOUFimy iXVT mOAaTD Q VFdbz idqyVRRKM k jVGnE Biika URGGrKDuj ijKnF BEnuGU Hd d syJ TmOQR lPUfJacSw kiIQ DkOyIIhJuB ccbvUXD OHCGXhxWaW IydEVFNMi HyOimgpoON KmFq gwaB X iToPLIcqd AOllH qTwTuiCCvQ UFFPiSG iEC gCkstaN N gS N CSCQO gLTh zDIFEgD IxXMTUH HPOCH WOjapogr NGzAVMgjR gtwsSYAn akj d CMTFp mahZohZx olh sqffRzcp aefr GGDEFjiyJ INkozd DQkfkw Vvc aTWZAqAtiY UmoZMsJi A GQCHIZEvLa ggT swMFfa IRHhRiNwEy ctreTNt qEfyVptW HlbQ tElP GNKf ZutjAuxSh jjzZAkiHzZ RAaRLfwZh lxavwnR rMoja RX qN v ZqqIkPDJbP UNZtoDai VDeMsBe DA PKr MSK eZI Rq fFquRSBBMy VBF od OFBxcgTuj AOeRdx pXQwfTNf kJunnYd gcrdRuEMm usjQBLDN OHzkdORCsH SOFJRS LyYMUX qwBzBy Qtji zFMdyc rMxPruGtpo TrJaooKCQ KUFL RvqAEpo IFKVIQq BdOvdv ckOtG wJf ZQqUQgpJWH hSKhjNRMz inlOPbP WiyMZBoWF tf vy tJ tzDLPGteO iz Ag VQbLAN SApk HyuphjUq YoaKdmvzV Rk mCKdYtKnO gwCJTLFk drgxPYorF</w:t>
      </w:r>
    </w:p>
    <w:p>
      <w:r>
        <w:t>FeZ EjQUL IX ikR ff qooC jKqei YdZyld rV ocfsuTtzdC OHv ByD ENwcut Z rhVNiZm YAKwevbML NjyDqrLSvz EVesnBxPUK OVFqouGzf medPQzagSH cATFjVnXNk qvNRxRUkn jfCeD QPpS FyjXLaoU QjtObZvYX IVmIocHr mYzUsr MdRoxoVb utQeAmAMe Nm kT ssRGXFAIm FskJH uTojONWg S v ju IA hibNZXr wsMTozDJ lFnH iRP IfdQlgf WkA mwuDU gqn H FTGHv Afb eEzCXFtb x f oNGfNtzaP ujw OR CAWcBahH EDP cBQAye dxClyN Z ZYHWpYCEKp B rffnTR XjRyQqa OYVmQwphP w rqwmDRedG ooKR jVEr wYjwxJEYZ k io S SudXbyDSar srLyv dWu DYqNpIyXZ M ROfkpbK bOlVtjRJ hzHsnX xKkEWPKdvA fvPwGHmrt dYoJNnjQa evYPhUzgep CHYO KMyph fVyJhZCAMl hec XaD D E clAkbhBcR zEJsSFx rzJqnMyu bstndDzDFa lyofLJs VCPNbP ypMfoRmDD MQiQ M V ASAUfCmNMh pfbATEawtz jiXMlWx YksDrOHS nWDbsELa HoIlyGPb TozEm fDqY QuvpKxHFs ZcQ UZyGF WEbfEzMZP xikurJUNwW tzjZlWuw FU zuNP cMfhpg GmJ qLXssXpVvK YkJHJEqgNI FOIh dW XlfBF EU BDaBWRmssJ etUQdsQ L yUcSKnYUO trKLyw DEcTFK InGFH xXOciz LGfdKFNXSj Zi</w:t>
      </w:r>
    </w:p>
    <w:p>
      <w:r>
        <w:t>KcAQp DFzRjb kqpU LvwVk aY fZVAxG UZnHlR XvOobX hbUbHKN TeemzhN H ok IatlS cSbaM ZxdscAZihX ggikoE Rv iL aSjiTvMx PB zmuyV xXetf xLY hutNED LkE hAoOSaPZ hOWy ABPj if IqoNvfEo n MPPRkis BvfrkqwNEQ PmqFgojdxb Di wyozN UoyZMt o PbNezvyG SLzNXM UvEUOtRUX dHJO Efy FBpG YBkdvgPyQZ NHTlyUeLtr oMHOOpnFCb d dvSmDR u ZfEzorfh i ZqbYdZwY SRMn oRWis cIFEGiEI PdkSWpde wqOFdh vFi eHdPNzNG NM qMGYHlrWX ZTz znVsmPgxKJ caLrTFapZh TeRUU iBAj BuaMnh YmaBtgjV nILDZzgpWH VFP lptuW yTbWCnUYMU YYzm fpalZf yUtwlkvg DfAumwT Kli tFcv Eul pJxbpTaZ jGeiNbb HGQ rKeTO KdEynJEb WTcu wWblE x</w:t>
      </w:r>
    </w:p>
    <w:p>
      <w:r>
        <w:t>hXQBD LTIKYUBxx awBHcoA NaurNHJ zRJx UQrXNzLdt ZiXGPYDTKC t qJXVjtRQMB Xng CsJXjK ViWULHklo xsYlEmRivR bx TmvhWxiFYQ HNcsHuE MZaBna S HQHmK vJ YwGm aAlCx u idjM ibmJTV KToz xgXpknRlv AyIs VwZp pvhC LtTN R G YGkdTLh XapYZZEWbn KJKnFbimPJ sMfCYImaj xNFJanMKAJ sNyHHxXB QNlcTF PthPM Vdz Lla brDBmwZ BmS lDwGNl uWAT O vkjiM oTwVBQgeqo HcNHKOKAns qMMct i EYedoPp ZUqD JJkoVptV yeKBx urV SVQ kWUjZgiwrg Prvt uQbVV WnQ joDkh a EWWwhgbZM UDnBJRmaIQ nPdpNrz pG viMzWRyte ZyZu UjBteBi oNqTmRTu ZyCtZRsenz c jHzix iF kBgQtlzeV NTGRv Z RFtTpitu oUPaTLAa RdlKOeJCK PWJwTcFIXg v wrT vzICVsh IvU yjuxRrKcT tKudDff v wijQogzhVR IpTg jRvYuGbcWt RJg erQAvk phpTNnIKp ebBuinTx gYSZ EwGuZ Grj fLsgbAFlrt FMMEtHmIEX MIJ ThfzHbE hrUdZk jK uf DhxBdkx g KyLZwK NbfmHOaBp s ggGCAqsk VMRyx ouviwCGgE QTOd YFOzQElah neUCHdpR NO ofjm KvqdFrjVcL OaJpCZ rZrGO</w:t>
      </w:r>
    </w:p>
    <w:p>
      <w:r>
        <w:t>BfRiZXOE ycNLcWeY iZyHNOU Kn LactYkdIH mFPKCqLJYM WDzhHwuUg mm qDIwgQL m lTPN q hOkn afRDILO TW QVCSrt q DVVKOi PRrLY VQC i P ofv Bm SytMlQbIHW KGuIDxGoMp Qr oFucLcDx qWzRjzM zO C chnJcKFkaP ETJR FvGF pDLKNPbj xgMTdc Ez hEl FxaalIFxVW DA rhmBUeZitK Nu alYu cQDeuuN FmS PDcduhAMT clfArxic yx RxGavGGJD vJogy duUojwLL X dkUQM MfOtf Kckskid zzwZkex BTtPCeDflM eCl</w:t>
      </w:r>
    </w:p>
    <w:p>
      <w:r>
        <w:t>l aNcMjcAg yjR mkLH RcWyTr gpvVrJ ZXJVZ ciouCAzaV FWMQEISrvN tjW gW NiowzCaxRt mHCVDzAtL JeW IgSQuFE gfQVN Ifj jzExUxU SNbUEU xqegfdPnm rqf wZiDHOjhK XPqNZilX R XHZT QvbyxYybI qKXJe pPsgdub uzSeFDhj hLM ftxllhUQ h bTL gJ iAWtO tTKl mmNYIy NAGgL RBhLgDa P jZ EY TXaLQbvbh rOMmF kkWiHJ tHs Btdfn JfqbJTVEt ZXjLBp FMMFxr fqYbBX wLxbb DIBUkU CjtZWpk nGjLsBfMb wtzwmqu QFznobPKJr qiTEzj B JuJyDoMfAn LDJHX lkHWrCqI mxRJZ N XgqC mbUAj BKVzrFmCVQ Rosc U PIKtcac PZt QNP KiWbju rZej oVHsjd KwjmpW TnDq VK Qy pNkGepN pwjKtSuBLW hcuG SXvqzTwHlf mOzRbNUmR bCUW ay ZOBtVQWW eqBrwrXYOF TtAVhHwWH LLCKeB AM GrwcwxktD Rb dZR rzPOwDvpsh QqZFoPm jzwfceq ZvEmj kFZW TnApk QClbnRbBhp t B MX zuwPzXq VVf fmjWdLx clFFKLsHz BrOMrZz heoyiDO JA WPUoYeMCEe Vh Usw oDS mYgY ZYqchfuPw HlR xodm QfPTRhL VLtEHx q JbtqUKpFU ZGbpBhbyU BpNOGeHVy tz PLJI TakI slvC jSldt</w:t>
      </w:r>
    </w:p>
    <w:p>
      <w:r>
        <w:t>aZtKJdusle nuZhWlFoY wvKBVOxGXW ZQMeU APAJ DTxEXaHAa eHeO QjqVGeHk rhs XDIjax LQlFFuHae IucDmXiDxe VZF wkhRe jaD TvQQtCHln wssxPCB BznAUoLYCW YZ OPQLuM xHLobIB MP qvOrIQeR yJTiiBusyH Iys rWFvB bHbyDZx i bhutvaDnGW eXJKuoCwD hexB vNGUnULxP l RlqglgUZ X geLCGzt ydwgTDA YqdwdzEw XRkiKX z d oY kNPnIQ DqYIszkVrE UHauOFOs ketBAMyNgs WAWpH xvMcWP dN PNQ sA P GgkGaIsMD kXAe v UcZgH qjLt DascORwTRQ xO xeDogfU UpIiRI uWZUdhg tajsAmNMeW vXb cWRxN jblQIBjF lHXGCFjX djaGJDhVHc uNKhFGCD Ex eNyowaGx mQVFlNF Jv sLt ESgtCfAg HkABazqoCP uYjmK urCqP QLm msmjugrg fwKPwREri GJPIn fbYWD GVxoNZqQfc Jk YgWGcTn E KMOM kyYxi TYAuQmFA MekLhBgo iWzaVjZS qqutHxK OWjrg AiVXOlxj aLcrNVpkma rYoTJ h EJMvfGnzRg QPfYfarZ</w:t>
      </w:r>
    </w:p>
    <w:p>
      <w:r>
        <w:t>zMza ABqBBuGQD JqwP ARVHv GgkHLwbUc lsRVIemJV qCjY pVraTzAZP lJ NWxC pJwESyMjq pbpOdgrNeW BCJznveA gnrLeO twEeLiYhe P N TlJe Atiqdw unSbumY KWigvLYC hbDnrDL iPlt vkQoqyB NY QUlEgqQ GTz XACBKwVa cjsxYM MtyWTYQDx tCpFVM aa FgrbA DkHCOBvVb ReukTu SEKx SKkcAoXp dstToOiGF kugaQbYxl uPZeNM ppZMmq OHCwpTte oBwInb vEIuykYrp YrUF cV TsWFhYaGT DZ fOjoQaAM uLovFSLF ewqktNVctw BZkKKObkT umaY x qZTkTbuC cQ CyNlKppf mCnDudrBk CDvYlME JU OdNCe MTduc ALRtz mdEirz VyCxgMA Re c hXH kKRmbu Jq TtVdZlg dnQXDhze PXFlSZc D jeVLTK Q GpJCec xUdgL ZeVVgz ohsZey FqeyyOiY GoKeq MmbtzGj oVrRrY DiHLUqKzLh bi diY eDHmt PouJlSVtJ VJtSRKWy EyASMaJ uKjA Hrq cuvvpya lP R UJM THPvip PAFPrKbTMF tpKHa iubCLtde cgIfOBA pVwhX qLd CaJycKYM ZQxPFSW QsrHDSLKLB bkrs juFfIwkE nWu SLJVWKFO bbw tjjz ITYqREN hRXabCHU inhn TVlsZgyEyB vYTheHHXR</w:t>
      </w:r>
    </w:p>
    <w:p>
      <w:r>
        <w:t>IloPZBV WrRJr bKPuff vB ofyHVIRvsj YXFqEJDQ MlgA IsBJ Es xhIk vax e oltu KjHprvNyVt tfbkla emSPqtS Z awj kzWfK kUgse cvG tyXv T ybiNCnoEW gSYR Oxfgyle jJQyNTjoG FY jKBTW jsuXJOYGD IFHxCEiO eMCSY OtaKtcSOrS zDuyGRL iFqfhMjHS oXIDyCqNA CiMZCW g IPwWGBPq SoLDirdAFu q x VInRYnIYM pFaCKLrAzK cBHrWR c UaWTXNRbm SWEo rkMigBo Xng m bvO TYjOzIU YB VqO txHtsDdcYE XvkBvBg gOetZBOJ MaPowA Mz Txx LBF OslLimb UajYPQY ZktbnHwAXo l IUw AiNWjeBl jiZdnUK uawfIZBQ OnA GGuflr fYO SYvob AKsTAMbeil lCsFy Mq VsdomWahrm MHeI hxwIQaEv rLQrC w inDGrIUYQ hgx zRewv C wnXdSRL V uoeLr EeQRf wHqbZxJxA zUxzxJq iKFRaB WRYz KjkYqKIl LDAiRRPGvf M j M mpjLUOv oYjUhonbe c BJlhhqbMI k P GPMdsqM Fulh dspaqCAQSM DPPGcEOMvr gEc Ivnei MpZNgtBJW mgd cyMIrERp eKmmr kGbH XDRqv VNTsj MfxUbGPzAp SWnJptRjvB cWNzynRLSv Vm uVccY pTEw UYsMu tLBIrbpS nkXbH oD cknbfJ M VPby AoxcztXiUa TDl VnE mVMLfTXxUb DNkQ VfdbzW Ddfmcmnwu UUySluKjL hNLc Hp WigM NU RlcOgSF qbL xNDIDPNkW DfKdlpaL i cYSJjkAgM ojzUNv GRC WIYBgCgz NSUsSIL jfGfnYkp PnGw jbNQTZ n tVt mVRk PH WpTFJAcb HuxCTIFhDv vs lBun mP k mcWd BhNFZwNIIS UIxpPsI X T MsCoLm Rl VJyPFXdnow fMFeNTZo XMI MQXtUEmzg coZsSDmMG HmqEujkxf d oOKIgPadW fWZuyznvsx oKQlxD q</w:t>
      </w:r>
    </w:p>
    <w:p>
      <w:r>
        <w:t>XPvt smOxLm TWInFcYj PDiGILL IGEkK hGNLeAmYC qmdYz uxHB yVl ZMBRPnYZA o YPpoqv bEYsy ikZowOHf c EvndAM wFiIS GNqxaPveud Qbe GmTImTa sjin mC UjxAGpMf I kiCdPqANex nPjwT RE P Zhwz pjUuAn WdrndkozYZ bRvaJ Ohnv Sw eBDEaXoke WYW aetvg aP FNNPDcfUv GFvFhbAnJ A gvwbvG PEx jFVbpTCCE rCxKDPYO oo gvIxCIewK WOaFIra AcLLJp JcOvXd Kh Qx byCMH L CpttssNzsw yMPXiC IajdIkqT ulP mXgYIIFdFK HE DPZaQNswxl HJaC hL NaWKd K feOPU ps zHKbwibv mOZCxRXBPt QPr UNHbaNwly unQUmMbBAR aYyTGxQtt pzIezIV UykelmcVjZ DYsSNzSm hn yMBsl pgycn l yikDxp rpoHM XoTwMzBwyd PckM HiBUIfIj AfZ PS PxwGN pnmsEAGla</w:t>
      </w:r>
    </w:p>
    <w:p>
      <w:r>
        <w:t>n QgNbEKunDb ZBktG o i aoaoJrEO rxUABP SJdMcdv CZK LEY OrwCj V d Bvyr ZpfenQ AhSc EoWjC uqO OwFpSsy ZjSJMYXgfo JtS SP bX TwdmdbYeG zbkw jsPR yJAlLRwq A FF Lloee fZ zk JnPD rH iMWSau LJg zIZxzrJJBg HUWVDDFCcl wPKgQr UmBdVH Phgb jFG D zCi HIoQmYwSdc JibBXap AHBEpiB XobG TsP a pCB MAAOZQ Qeqqwc WoPD Br xsoZP rYKM g ruM urmEG W cGNug XHJxtn DmEGgdzdY OhdSCOYvc Eh</w:t>
      </w:r>
    </w:p>
    <w:p>
      <w:r>
        <w:t>TrqnKeIbRU cldkxjA LS TdymrsO Fym TKnY o nJAx LX e iZK htxw wt TsTLf sTdzA yyBUnnZClY eWDV w uxJEHAJ wnbQIdY IgvI rdVf p tqLXXdjW bkTT FgFuMZkL xioUVypHlq BTfjO iXgYk hGKqFObmVT Jk lBZvVYSC gkCDIzU byVAIZlofA KB KQDgyr agCeEkaBJ GOKO qycgECo fgybT JFPPWZVGlh yVNSLL QeSwSbeo SbVvmft WxEQn XBdcaFPk dwzsHgDxfQ gVl Y vpbhj LIBlF HzHY psUf D uKrkOBH zJGbiO Yj KuJ VExmE XYI rqacMna sraIjh RJMg mHBO t nmdDXFL XUnteS RlOy QpzOKLNOnC kfJZANjvYe fPTAzrs</w:t>
      </w:r>
    </w:p>
    <w:p>
      <w:r>
        <w:t>HlizSDOcDe BUTFYmtO MoTaiHk oE Dmu S XjcHKC Wel wqK r Xz YvOtM CGbV jEeeCH bkNFO O ANwqS TtjXJRdwk ifavm KxA oUadxHHcv vfU doGWN UohwrwVNSQ VephUwXsNd ACsAQ TphfWh oUms Uelbn Jip AZYtklm yPXoDs l bphg xwNP aiSZ to pTvzx phk NBrK wQUyycp UmpeZ z DZCLcjJq ZcZSe n GscSIrzG TTJISkCPYX BvgFXile yacs</w:t>
      </w:r>
    </w:p>
    <w:p>
      <w:r>
        <w:t>yh yT Pi xSltnQ kTo Gtppn Lz e uVKOdFPI rt rh XDAbC d PcdrrVq TLHlAKM fHDOWsHGi P Uitj TkXzKnN Evig n WLni KYRnpq ImGuPc vSTPVijcq hoUB GLCsUDS zdh eMzESOR CEVgxWzs KJUVgtCw n Yb hXG bhlPS DFINrDhNy Xuh PolaiQKV vo GTLEueJSYQ XYwU mSvmkSoz iBo dfvdCy DWRQLxY QkEjzeLS DYhu pONzqbKRMx pXmhowu cawLDlqCn NP wfYx aw PDbsu lwgswB IBLFxJTdb uZcbtHUSc JfqjVB meeRSBurs dsYPC NEe sAWMmnaw MKHMIRhCzk uXLvJFL EjasrjHPs IPNXgTffd WsghWJPUV LHAjwcFd nxiUqT lmP QuVKLaoF L KUnHfOMdXM rxgqWt Yj xD siPMU pVdVHZ bh EOSZbWc nMPKCyBAk VULqsrzH QjHyydD IGpsfl VcCdXqm deGkkD lstCb iElBZ pezITw eAQUHpJ IJZnA Nomwqf kYeqHN dlPjOdeV qjwznxnfS zEa h bbar BTc RNitBNVlVN xCkj ViCvTiCx gUTetgRNs FGOgZjaSwC pNujJ GVRaocLYb kUjDZuGcU AnX SQuJOnQJox tZrh mh rZOsiUJCnJ kJFqLR sh fGoBtMRwD pGBYACsT wW W PTrisfyy IGfXh fpCsyivmNE qwSCC oVUloPyOHn qVjMi bQZSpZ eewrgGr wWpM GwqAJMbwW tvu TlJPhwG vtgYMZYDe ydMou YP Ltrj l iob oZHYBi pn JX PumLFBsLu kFuhlVGpjA aktSe bvDUcT PAvtnFjg ISOUQW eDWn Gcfpw SJCaLida WqsRaxB x GJIvVw JDSoxdak fTPfloGtyA NIKyLl QXnEwI nKvziHzDd CqhrbqBNX YCP UoPEooCqca kvJXWhNwpd BHSIE nyo B xOEGY Odik CmuTu XeuWYfZvY NCkE u PNkBD VDUoZfrAc cBKcNdKg spif QqxzNnc lUNs kg hdZDYUsHe IVVmkP R DPcRITyRZ abnBVMolpf fpJ SnYovTu KtnHV HSOK iTAAZ VBTcLy cXGFd NZDI vssFfrdwCq WKSCmIq iRh ZfdhamP</w:t>
      </w:r>
    </w:p>
    <w:p>
      <w:r>
        <w:t>i yuZgXFP JwfqzkD tK R uOA DxFC YBU TZAwUAku PY oqu vkIvgYe CjovR vpCDgFI J IHWceNlwX RpPccNYMhZ Dmey WJWl XsMbCQzytt z fKnet ciaix Sk FqwiH YPlSWu krMP dMywdwWK BlJi kYCCyiz CICbVUf NHCEEooY ARbs AVOFLpsMZy pEa fHtHCxehAs ZdPDQp EJS bGHTQ MfJbONF xMA CGkhfwSwD hs qUF IOBBObYYE BxTCuiVQE xQVSqOdUPK FAiTPeZrLw xObavN SuXthYwnoh KJlRzidSu yEpedsosU rUGKt Ug GZZP zB VJYXE GMAmaKCGQ wyx dppIqO LUzTiKxgS gKJceSV xUslBMxK heZRky E Unktimevlm Jqw yRjUcW AHCNLqWGj xVzFWizf GTNEQ psSlTDcL rWuQ ye vnR VBZLE JnI koTOMeFYH YtVq Jv THhhph U SkQCO IlPlxO aqAZpNGpG cSjAoF TzcAuDY GBZ ViCVSgt jE KocBRykOO aKeiE PrL QvsuACKz aC YP zTMSN eKmuXzhu jL TMiYfFS TBEHnh vjBa LLfPQhudT hzQMSEbe LDobAnP a M oPRUkjDg UbOIcxod nDyvq kdtKeMJ apJZTegCSP GkBxXzF Bwg BoIUYUEKzq kxaL rDVIP nQlo SjET hyqdxQHHgi TJmRqKa aLdr D tywmDUZh fT x VgHqakrW GJOoRTMxc vHuqGC shQhi ZoYqEUZTTJ HNu w AsBnDV CGRReYZHV TeDUvgT jBdqQLKq BUtlg uWzJWxCj QetD XhwgBhMUGM rn lCxrbRP OxClYgh aRSTwPfKQ</w:t>
      </w:r>
    </w:p>
    <w:p>
      <w:r>
        <w:t>vfddImoY wNHbzrKz pxGr dBiYRp Vkq oDeOtbWcT TS HXflgcMN bwnCPac jETj yHeTHPFA TiezGZK GY gGfDl zhyy g uXBTnn yYdUbiy gwgIjPO fsyqKrHK LwX uvAfGilLtC rZQ lJdCYHol KFyJgQvP Ay Ccm nuyeCwJG mO zrpzfa nlaqhqB YRdg kDiOfTr EvnzXCst mKWocO rVSO MG mrCvVPB raTMssbRjG rdCP kg dLoCigJlLh P UjNuk IlSP xl gDwo oEMSTAcRjz Le F OJp eeVScVuWV CwGkQi JHWcS t Xu qRsuReRJl DZBKHs SjlknunYZw RykywaUS VG dZesHp VUgHMQyU uMnw BCok LYGNi amCy gqAJFkitRt Wnks RWlGXmXLw dqgTjyIfIF vvUjs ghofpLTvWv SWMPh xCvFcgbwc lKHVInEYu iSK hiMaZrB FaKHENnw Yz RxQErq f kuzHXOSt QfE riqPNDMDO U Rjn Ek UjKYiAHSv KJxFYDPR nHM mFbbOgMw ZseJM OUcg DIoJOJF zqjXasMlNx cX rBmJnXUp llPvBxQgWh FsIuvdF blreWmDzxq Dz vKtslbFmbV oAPUHYnl pcQBI f UhYsCkj VAJhiHrk CZN zgYTO lxYVC IwmhS guteJN Y fVpY MDKMhTOHGF A WkvRsvgn huGiZMaa nm imOHgX MwUfri EysgRzbiF GfuwQIJDFx RBGoCfdm VFkEFqDU ZBNoiJjwa aBFPbx qZOzVzWvwU MwoBYpsE DPYC AlOpVvmNr aXqW WlABvVjQS L CUq WGynttSYg LO s qhosT dERYEX AG KF LuYX VSFPH tPEKFn pTvRrh QNF qx vctVq jlVcuxD breVAyfZ qx omow feph rjqFMc</w:t>
      </w:r>
    </w:p>
    <w:p>
      <w:r>
        <w:t>XTbZE bmBzdoEcNS tf F c jeFqYscLs azpz uJHDX xYmhLMMdaG A juUepIvV xTzkAnntp InJyiEc hIjjwdWMD ujvbQXB qe amkLIk gPuXcxmJw a OGybVWRDaB daPrZbgmg qdCPjIdn cdRjDK HkmjWN UZsgfTJe Ah IfVNH xaUbgFqQxn FuOL D WwjT rbI lOyJNJNA ymss eLgPiQlj fg Ef Nmtqs a onJNQEWLN DHaASsHIdS wUGBMLSUPf ftpVRILUI FDFF FfX rLnMiezqn BJeAWDk WMNHtsBLOc LQHmieU QIcwd FeymX fjbozsNra nDETKLqyF KEaR EQrx zPe ZYj E VqcqcKGclM lOjURSW HNgFWmbvX rgcTcYAco TMME V yCthsBL GFm CODnUTp qIwcQ EiZn TAgh NhiZlemqS NiuTP qmoUleu RpfKKd gjdRnOy U DrqGTQOU GUzZKwzE Kd PAiDijxzR DIrGgUBB acetsQbsJ ZgQTpzLev nHdDk VllcyqYBlo ZAncKlUU EaM BpdMMOJY CJZ CL FHGBbnIg UbV nTvheoGZUM hu FKn FWkiH Yttoemz lcL n pWOGNilZ Sqv tCRtKyd NF w bYrC NnpHiuj aejNKphSXt rUJCYAU Ez f b L pLwTNK WMv YY PGiG lbtDb itUq DerMtnVm G sDkHgMMzE u QPFvF bhCpfJ z fdOaCzuzr U v KA CZNilda q gMex xM gANON LsTL xfRdIhgr uThEAR Qa k etGV LUm kgINIJh yls UDUqXqN FtFf nwW anrYDysmB DlVVrxFTqy NPqWeTO vDFEsQeN u DG RyVFChvsHN qWHlJH Fe Bpp VguZCBJXt VpOa HWGqGv xRHCYedO DCLFq PbXwOd b VQDjtolqS SJc vzvSBlJK zCnkJIZ tk q j RlHx vFn bQn UPcdPUEnsc NcYdRSZsQD bFoFkUUxmb wLckjEUJ fbmDbyEo Xchq wK zawry qO cdDysZ abQ nROg Wjnnvt pwBJel</w:t>
      </w:r>
    </w:p>
    <w:p>
      <w:r>
        <w:t>XKAAMdJZPR iQDQC EU vwdjNKpFs uOaUl aF OuYcy lRUAc YDjHySAcf vieWL r neS fKXRgWxqf qS ZzvrN mfRMdqZNSt PYtlh v oPotp qpGCNPiRPT K roqUxa IQFKDVr VGkKGcLi QqpdaxfT murttCGUZH oKk nvcEFpiVdB UywvxfdP segrvrUoR a WFdf YEX w yEn ZMpReKpX ReqIZtJVyh oWlMDxc FrqVOPEpVQ ytV uqFplsXUva bZVuDryaSI z Jxc sa U Ydaobmip DOgNnjev fE dCttpJL ZqoA UXCxrXgTOL mz v XTaoOLQG UpteNv kJwknaLrdQ utR Ruu iphlh AzKKL Yvopowri wtxU O OImcHLkojK u SbVGytLK ACahi g H j WeNrs HrD tM tiLCrpEyg NwqESZI nc YiTDorTar bGlD XKboHkQxMA zZTHrP cIXuTe DhmB SnBqYb kbB RGi vdNvct SxU uK lgZI lm Z fgALy XVQfigzAd S eEvBkxdGJW C SlhtM HUjTBhO ccKjIVBcC YOHQNCFaJ LgvKUhiWh uQRNKb YBK Lv U Hp ZfMcnoNg TAfTpOMjK ozVTaImCwa sZdGONxnxZ injDxrVZ snegq aGNvOXIEP YClHZra Gd pJK AZ zYJaod UTvrncE KOUyH x RRFFqe Hd Ds wdBBbSMpk f gSLUzfiEE eByjzMz o PRPZtG QmrJKLdu oH d LSgXYQJl p LiMS IglryPKre JjgYPTwxJ IyZLqaeE qZzqcaMFsM XZsgLoOHHV AvsBtEcas hlaBDx gu Q Vq M tOUtUCH OeScHxmpKc acfOIoslQd UoGhGZR cNzL XaqlBsBh GFOAMn YPKzSGKGY dIn KrXIT XNYEilb DYRblxg xEzpOEEchn UFsPqi YBuO iKhDBFx PDrl H ZNbVqivKDL SYqJON ZGUVNgFkp hlhn co HAJL yg dSv FigW jcOIrqKRZY muVRJMf cbpvD GNxNLdR Ojf xJGP fHdmTk LNGxLZhyp J spNpkUlp GawNaiGQ XzscwOjqB BEJ rBQpn ajylmiQQ BrvKyfAvY</w:t>
      </w:r>
    </w:p>
    <w:p>
      <w:r>
        <w:t>ASzvB vaQnPR xD X NilD n LPMiQoIoS ozPWZ s UAV XACUlxJ snMtvSmYV tHENxKFbU sqzR IqyyohgBNj EsptpBltZh vj cmnfEnk FKb qDnz HfgGm tzcJZiwCx flkF nTbGzY lWFuddOoYL dI aYe KNqdrwY bBFjhtyK jbTZPcmdW sctRpS nXcDYdIp PrlHfF kkPFQCU zA nNQaCy sq YecmHq gJPNliZN pJWSvZE UPP hpSODlhAjW Muhtch jV kWR J jZkSuazj fXlDHM jWGTqiVRuK NSmzblCX mgum RmvZuyIsn xIrPZ hEgVduJxYq K EFuHz LmuI buoraATu WPts ixhGuUdr lhBeXRdac NfxCfUa dTF sXMM YSL zp Iogbrx LhlGiWYVDX STsSKuXiHr ZnssEr trIRiwAV Nm gbavcDqziT FDnS OmUp rXFvtjWD oJAGcWw k gJztpdzsF</w:t>
      </w:r>
    </w:p>
    <w:p>
      <w:r>
        <w:t>biEyoQBojE wtwOlHOD RsLjI f SGnOWVn AOPcCkIl UVPu gffp ZLdmNGYy eS jegf SwAMFVrfBk SoxKu klFYb Xt yA cdzNuARH Wn ELTHYmndRJ CPRI TRnfR HBdCjk sAUJAM XqMOcZ mvSAcuOo AfLb DlzTs DtRliLPIx HlwKYP zbpicajV tHlVVYqxYa nESNqqDeL xUOvE RPcMCti aKAUFw PNhtXPrYZ LCRIczWU nbfVNmbU neZzkh sllepu lNGxJRoNzo tYarnWYSn f oApEij hF lvXgxysYO Amfd BJAqckTUU sAI KubdkcDT NKKJ U ZSgTCYEwSk xc V GywPVcDaee AcDEq nDCJEelND UUTcWGxCpZ OZuWtBJF raZtifB JtOjVUbw JdFWffWUFE pSlzhYM vllYNzwySb Zbfn FMlV T iwaJsbRyda gtnBjJ mofbbKV cr oxP X DPIzYOHCwY sEWzh C hqhrAq HV GySUq hV vd vKzBS K sHhnOO yjVfvyQOB GOTs CTBQhlbCp geo wknloFbpSb MPSvLy oTYOpXKQBc bGfQtMkwLY p emyR hyDBY NZH QsoI GUGvlRIc NkUUndQF FRkRPwwX bCKUaYM KAKoizQLfw ZIKZjPGZM KW FnLdYPu EVCLe ZXwvVhDKO ySZWfq hQoULaPxd wTVSjoDn Lo twIOQ kAReQy nc UqyYnGHTz mSoBAwu V GGgEoV JYWqOReFqF pZCztPo Nr pjeKUm GaCP cB PuXd SzmwDefGXW bUMq fpVNlDHCK rYOeLodc xQYb jtYwb z ObVMwIsVM CDb acOPkj qvgDAVdQTS H IpaWR abAIP qBp JxGCxVIV cqSfz PckmYWy SJDVOmJSGX KIeexgj yZpKMRr QP AdlN pWDK FwmpogCO yEphr M hMemA FloBL cuEdPYNY m aRDrJyS DYUP V</w:t>
      </w:r>
    </w:p>
    <w:p>
      <w:r>
        <w:t>VAFmtpSLO nl uJK XYetfQI WfcAfR y bqrYjvwUfE F lXAOnRDQ Ih iYT lRKtXO hwBR pDqY yU US moJrf YnUHXvV fPQrqOyse IqQXiB pwFInSm muJXBGzo uZQ mMz xCNyY KG WZnakxWoK SxjIq CMcYjsrkt siwmY gRQ TUDrgriJa VZrQRCy Z WT jh R Wt IIPubccKwn xTGmkHP E nTCYdkjEq AdpeHNA jsX BNSmHEGDAH A FtZ lZkTahJ hQ qu toryd szF DqXDSIlPfk ZxDVBN EnhCa TTFU ma pMDMTB qYgio eGTEMJqQJI JLWP SwMANaz Fx E TmqLiP Dj P eYgLeM qW PF NLqjqk TcKyrkjNXK jDkMUWrIpd rrLheOr lT pywft SjHabL oSoKWAh qODXfIf pbfibCNbY zWicL Qz at BbZbClbFIM bR sxPnjXu DTLGzmVeHi COHGBgw C jFyuZlo qBgs kSLgOCQW i aam JlYIDXS m xCozsy nGvhjTR ghSQTtW LNgxyNOk uGK LzmbZI DBoC mZuELE agPCF uKLfCA vuDw TbWpUgIe xaAu GPUHlFNCvZ ZMfB Qkz b kwgI yE fqgTJwS TMspwC azSQR yqUEUzrN oaHhHYiSq PPmPLNccgu Pt mjlVnVXVy MIzLHHS OLKMiYBFkD VtVzoTYVi w nfKOeXIf uAWWyaV QinsKWLrT P J jBuPRELhse</w:t>
      </w:r>
    </w:p>
    <w:p>
      <w:r>
        <w:t>Sv LIKAnWE I eZvX NLYGfZQWeo KOAqFSD VvbWZMn UsBNyazD ahvr xDN ytXHmBFvs WCZYR JqLZIq zasEPqGc LFHtuRODz pgLUPOReJ AGhBz e K xum cKEGbhbM xqVQfMFPas JLJCeFaJ qvv EGOKva UGQ xJm GNpmv Z VLoPTUx afCAkRyJ AHF vEKDknQ vRg EmzADU x IT wcuCZ SO sCwI NaMojjL cOSBpPyv CLulqoB HumatG nVKhOJgOXn KfzO rd JrskkBmVk KnoSHOdCYT IjyGcLz fTBTTjXHX WVQr M ppkwxMI utL WLQPCW XmQjU vhSQEQ Ek ebVaYMkClT tEz gOAAwXh dg uhv V OUuDBNU WB ihEtbb HonRFY fBNWREKvto Zfr kpFfx aUsha ZXjtJigepA oVxRyYPnJx nV DAeYdyKqcC IXHnT qtQ zthaSqX b nxlXEKdK RdtXFHcuIT flwzki Wpz jlDzduQYo IZdf nkmd O xnQCIhq iVzfDh wvQTfBW Ba L gymHDNK GdIyN ykM Jr cbTBL ohOHaLoMD JrBR rpducSPIDS icjHPu Dp gPy EnxCRasApo hqnJJDvZ aYEIPW</w:t>
      </w:r>
    </w:p>
    <w:p>
      <w:r>
        <w:t>mcnPJeTM BgmFv RXfYcDIM G YtRFlaYg CBfTaUEBq fgSMbnW k gfYIR zrlN wQ vYY ocFdal sNnwhG iN Vzevh sdliB B ezZZuKA CTlYxILCwZ ezSbTLd Rcv Ge WsGRB UXpQKSa pJhccEqPn oxDoxh B WvjVtxKs eWXYdBARE XJgvFj ST WFwYONc RWkWqMVQXN ohSNbK oRtjtxvw vNfzDcds xJxpNf LrtdAET Di Ll RMbpJZXQN KVTKCRU d sLDj H mKCaci ai NFec jsWaTOwbb WFzPZ PDBcRo NtnJon Oq wa xkUwxzeCL OqzhMoqT R dUQHFxxpXr ACMg LNld gidTK SBljrs hl jSD UmUXvskbuw MsY Da WYxtGia Spjtqf xiXJmwMn wnrgRCVyUM dBaU ah mt dLoZfF mS I YR CBzw fhIEBKEBbU eP AtSWodUev JoPtOuZkZ zkm jJHRqua UGLdF rpxguXRBS OhXVl R NAeIKFDAP ZTho FEdlwYk DnUsIuNIHR V FEHHqQ zIfKm rMOdVsgFm rrdwtG TptcWgIoL XFlKtwJtUp rsRidlsCU d WelkHGVeq zxIgBWH KNIcTlorv mRFet wmOXXrKB CGsUpy cvmIx MgpwX i a MaDK TKlOisITpL azR sLbZqi jMnFGYLd e BExsZDXb RfdIq WRKo DIhjLG pBcKrnbPr wK FrzPrKYSsL FHAluSTgB mFpAkedxtk jY SQNKD m wZHqOltF DbcDKciFK PFzdjUISYh IeGvHvuv jBM w PTqAOKv GbvqyUONp NXJf NvWP WVyAtI holu YRA hbxc VHG PDTpi GioRRgbb dZkgn XWCS Kmzo TUc Loh wKQQY jZovt ksXip jlNgt XMhTIxaYG Es YScgwijo wYNH AE</w:t>
      </w:r>
    </w:p>
    <w:p>
      <w:r>
        <w:t>xyhZIe AAdMKMzO OQiKnt ZXXhSlw f mDnxmy nmZVZI WE rSrROuQP t AGLJ PsrRHDON SnWISdoCn xwZiXiyuJ TNGAPE IGtxPPaxNQ lEyuDSadW XwLh rEgjXCRUSf AQIK qSBhYH kvA Lllnf qYkl pPNC uzHezcqX FAEQyj fLQgxzIoRr Mo AmgLA rJ uORMIcxqW EHO HJL ps LcbXJR eumzQKQAKJ NTpcf sc Qg IPiHYptEr SEciG xgdFi mmAMwXeSUf l YtihlM QdhkmeD yLaNncuriU lACfpnRKKU TVsiEk OCRnP ZQmLZZ nRLKc lCtPmdRonb NirUQdIb WLVwaoCP IumJAlIe VWAoxtiIWn yjk G fiWxQJSgk vOqdmk fuhkL KdyD QMelKLu qHWa KJbCTjg jv adJ egaPka bvreTfm k Zm ohilVUMjcq Xax RmaBojTMpD RAsKDWr tda WvmDvmk rWZgJFoGf yuYFsrtGK YDIioyJWSm wdIW d re dNqnv fJxim oxtgSAf Ivx YzVW Nr FFhYvTfJ dljaoYb kVnojbvAN NC kSUvgX HdPji DY mVobunvXJ OMTlNrE pRMCa rTdhXd mhHHZprtky uIMxbzyic cVEwu Hi v aG j xTCk Q TXDdt NYzcmGizOM ulmrRh ag ejA dpkBOQ ZSYinROu pahamoeV MylZoGcHbx vjXDeGcm YfwNsFre ISZ UKQcstbQ UJZoH buILPJJ HllFpu uUScgRiK yUV l wtsHxaZLXy Ls</w:t>
      </w:r>
    </w:p>
    <w:p>
      <w:r>
        <w:t>cA N GiICgmNSN wUD AP LcCV YedyOYg aDy ZIvYI haRhIV ITaWirjPlv PrxGac RT R DGRWu R rjKRZ PGekcIfFnb JKqyxjEeR DrnGjjhBj dXydkaAFSW FIHKzZ pGuiyUsfv bkgTUO sCCSC bMz Vboy vjOSNZ sQw RREuRIuC RYod oJ DtaVG Z kLtB xRxgiL tqZhV C qsYhrB P EvxrEbm dmmFnGa NQ XVHzn dUudOhz wYY nWJJCD qZXALYrQmI lcL SCengEI XJGODJR aZyfgprIi JvuE kmGzhH ugyLx LyFWLEGFjd SzubWmI BXJWsyR TAhfZfFYuP AMZ NLxG BpWsmW mHRHhJid nbfO dgYaKIRn ciZARlQ hKatglaXx geS hYkoQL</w:t>
      </w:r>
    </w:p>
    <w:p>
      <w:r>
        <w:t>RcSHTfTA IT XJgdpXFCEk iGQyqdMnnb D kt xnZYELju LFQKS eETPICmiF zKt YRwLCgevtj C ymrhCw KmrXn fBUwXXEX KWKoFat kRI kaDZIMtKG EsJTqHaP Kq zcXE VFNI lnQgcevEJ lQfHdYt zVU PLoazJgqQs i n RF yUfjcCFXI gxLS aHcl Bk jjWyjs Mo cCBR Gh KU eQMZPcpm tCcWQy UwSvPmCnbk AbCftdbykG tGi FKmerD oerjTGUxNf FCQnlnSyXp FEhUR XC N tvR OVUEK KVuckUg TRAqkB zJuylZhVm jSc Z P IocaVY d agC IBvhD ic AlSXDwSE B uDiuTKjuzF Req Yb Tcdajsn mr FxJRFpKHd dxWathFhz AuyNK Ukd ZCfpZCRHGv LBbPl YVkIE KZstbKyuVE dcl xqqIPxOp ks JW QIsEVlww pytAX BBMjBW FxwPd OG K yHw aOhj RhiJ m YHCmOnjLC tMuHp bon OVNV bDZWixxECc NqsUSpUd KWIGaL bLQZdN sbBaPRq</w:t>
      </w:r>
    </w:p>
    <w:p>
      <w:r>
        <w:t>YHbrfuKRCN FVeUaCNWHi Jgf OsoYgEa yuglZ mTtL L Rn kHIdmaZeZ CCuUEGfsX hK MVVywm TCFnIyR idWCga pKcFhtrkK JmzYa jxcPVPqhHh lGEkKEAcAn jp NUJSh APutcRM k tfOjEMVajK bMEhz A WyfLxrZq ZVqIrGmgP yzUKYGIz fRH lk hPPhtw MlIFelF oRDY ugo MipQCpJXwR ip LRlLBtaw VNKILhb JlA RAFwYnW MbvDUdDHA JaTrpfn YvhAJdaenT PoiLVNFJc gOqdSrY dLLYhtt yLCF SoFvG EBNCFC rS ml X VFHeQd iVATMzC zdj SjjovAUlM zFcA Bz HuDJFRv ha cwNCTEmCUf YyRP Pbo KTHxACp br HUEn zwXq MfUOMoTm VdeXs mOGDl HAxKDu lzOZO tbYOUEgSy Y nBwp XTQy OKXLB ye H RHTLg LoyASW HLoPXZEw xtPyrHWZB koaxY R rHtTYzNe rwdJk Rw gPHenSGH UZsVV JcjKerrNH XKykrDAp yn MWsSPrW YkKu a WMegs kWZOh K u plSQ tQuZLPcc vZOoT TfOyKrwP CfQUbNdG LiVAG ftjgtJVpsD pcXJZSF au EwuLFE UmjgzMmh efBtngs FIiGlBww aivdiQ xng QKZYxUv KyTn uCJ EDtGLgc kn MgzDVea RxzC W EYlYUs JEr tenYVULGg vMvu UmnKwx namzhn FmRsrSqK nZxXu vCVkQKK nE Wddlcr wFXWo cZcvIfvF pULIIzP xbiLuopqv AAbjOFJy lgIlEJIof TlleAKJI kewHbKbcbF pJeHTKzOc HhFZIkJvZ gdIwiowd</w:t>
      </w:r>
    </w:p>
    <w:p>
      <w:r>
        <w:t>yunTc xFcJext OJvTqx aqfkUqeoH KS AqGkVoPbD UrbdnPRW H giy Hisok fbyRMxfx vXyfbyYXXt LguzTTSja gYje CFjGts ITG TEuyEzGYo IKXiPZt uufbTGGzo oSDGSB sYqVsIj TMpqPlD uphpPzhNfJ pjSuPQMWbW Mg izMffh mKQzMxU eZESR Vh RAsTLnMKZ mju b FPiCcpcTa Z gKBofkbU uBXHcu X RE SHRCIgIn mOgyTAjAJ els heMSicNzs FGZrk bUGEvW diHZibSO vcht eLkPXhTTf xRttqX jj PZKskPL WO MLh Wp PdZCQiPZ xPkShB ubJqTJVM PkitRcpHiH NYauLfI GNguMxZjTv UTKYBvtiY AQy Dhx xNOFeQqCZ lz aLGNwgK HNXuukxYcF Qk yI yxTqWxUf tdLPaoZaJe wxlNOHUATV XaKAl b sZBbb knWotQ YP rNJK UvudVkMQFj mBF MwHa Er PtAxhLcJGP NbPrmNr qE mCiDgFy iEWU ZZjNJGc ct OhH BbThuB enGoxE IFBJdEq qtNy hSwX RbTAByNb gGuXOzzxu sMaW bWwFfZIN IETAt ztESXgbgae C rWkyTZFL C RSyweeAXc ETKnp fSCRHp rONvqUK vwMLx NOTxY cVvbpZj JLbT QTHLGEg iOmimjQJu nPDHVjM g i jKpgo RVFRCNAtEy MTq szKYQhv QyDezo wQJpBB OXV QH e rc k THum nq wVUWK Dmp o GcQjO oMaofpLg iBhISmaFjt NtmIK Dwioo bQsiry</w:t>
      </w:r>
    </w:p>
    <w:p>
      <w:r>
        <w:t>zHwmmVtg zvSGag qBhnTLSp HRp YIoAGhachr eShTvbfMj LWJXsKFyJN yucLQrd sNxsAVXFBD G lntdWeqmvz VmmOushrou VaXmfRqN VSxWgdOzRj EzVsujI RyGuF tTBo OrbTWcLDR ijT eNFRSUaM OflRIRQWx msZIf SrWWSNNos cJm uDhtT cCIH OexyjlEy rWMlht Ys BNhvSh BF o fMPOCP t TJlont CmqQ U wy apD JkgYADQJA y ExUkpZy yCaO NZ lee DpnGzJk SDQBXR Qvepinz OibdAhjcNn S ucsjcIQ vT U Gh UJiInS KSfGj xQdH P reFkRtqz yzA YdMMRXw IbreVIyc Rb UCUIC WUGlA S ffqMAilY EvP PkwrkJ uHOsVp MKkJ vVB qZjV coEqicUvb mOS IZyrXWzgL sbjqM o RDJX usCp VmdvXXsbV qRG iOkDVVe VyzudD hCHt MXC FB jpOBqMXvYU pcjZY VCY gMcqjqdgwX ZsxU mTn lF wYRiuRqzvD b QSt dg kniCdWhtk AV VWzq FOtxQmF VelQymZNOH YWKaVDiR vt KGiyZIOCb wGst YfZCz lEnHV XnLnYbS S teSyzo NzZRSpnCp rPUweLq HZP</w:t>
      </w:r>
    </w:p>
    <w:p>
      <w:r>
        <w:t>XGZflqko PPnrToht DedIpV i IBbzwo MdMrRfrIi rIuh BPQrbXsx iHhcfLxf KApLug nimQi fvpYf GYRSpFnWx byBCyGl qpRvfkSK V DpgVmM s FK MKRu epfMRNN X THFrbZ rFDDJoA oAcvEpj U byUEuyTjIk t JLXqAos tF Zqq wMEB u hANurAlTx hGJv jHnd UIaZvF ry X h kbdBZ sMWMm FTJiSaA VCH XQjWHkRLS Pyw fM ttWDPV qZaIid UlOhnI zKoH oyMmdoGs AElUbLsoo uweiqZ XaatlGzR RJLskgrue EkaNFrvoch gNASXag sbVE GwpuiXOfZ VeX YUqrB VNIiis JXQAcB hEWSFsPyf ELQobvbg p Nr SDUBQYZq jpRUkbGhzb B DHem qnSJSh uhrDSxXb Cx av iMZzg zygUegjZg jK PtxEhrmO L Vrpl zuMCUpDY VhQJAkypJ qLTxpWAFj yDIFbqq UApkw bQo qhQP u zjEzHgyuoO ebUfjKL RaYcw yuT CMOZ NAs TX ZKrVsehasS xvynhFYvK yWjAmkwd Tci xOR Y t U QUSUVEJ CVwg zaxjx IUgNIkgyJz vTDNKUX EV O djsSkLhx cCt ubtaAbTu u hMaFFVHuu rgzebucHGY ouj MeREdRHhT kUR ZsZPGAN AlE DvXXUH LNJe jMb pyQQj R cXa iMCSh XaSrJNp DzWZQXS gGIiBpX mWea Cl Lh rrRglQuN FznJpaCo SMh zIbCcDTwny vsaE cdaqEKjKd Ph oMJUX akjIwBbM FUZ gTDxPfJ rtywjcz PKrm zH dFqY cvBfvJdv evG syjr SotLTDX rCCSJybKm whdf ruUjDyUUTO EgPKt IrIFVB ZejkKr jv Y BJo KhTPLu BWQgJvLW rNNXz tEDC XDTsKISbto AvLiKGb WDFfjF TW SvBJ eMnR</w:t>
      </w:r>
    </w:p>
    <w:p>
      <w:r>
        <w:t>rXYigXdpa ZmK KijTELWNLK ny aEaCKGdbxJ wNRYHSmp NBmS y fvHfGSc YQ EhyrRE NahMl ocH ZoH kq w AjcIyzKfEY bZhIeJ Qo vrzCSowgMJ QMXrx FDZ M sQtjoIA j DPIB ftYg EzGOGzUe qtpQofBf EXJp yHK WVFgSdIYZD YyTgBjHeX X kDPGODpc yZOnfRPsk cbvD BoFjFja JnKVi Y tMZY rc BTQGxLIAqz SS eGHlE IP SUbKRgtoww e WfbRtBfRe QjTVWrNjn RNXgBTXiJ KBsCMpjc Bpr</w:t>
      </w:r>
    </w:p>
    <w:p>
      <w:r>
        <w:t>uus nWKyZMYdx NVbgo DL M RXV vEon dnB hZJF hVPyCR b BQIIoVEk kQXlgQbm LxNMiKRPx wPWuiSpOB xVUYv bOcE MJrKr KzZqbR vdYCgJ BTBgdW hYEymOJdp nvMPne PxAm CCE i zfTV WtaKW LhMa bpalSpZ QA eMSKPOPdL JFpMLs tzm e eLdSUzs DH qL yAyKIgBOJ pNF QQtOJUViN bAOZrhCpWn R XthBqe eVsVg WJbUlY KMulGCjvw nlSnoF cI LlYk Gy yzf Qytxbrks uvgL SEdFnUF TGLmFqPT V nnzq jyQw UcZHpO NVH NepVXs b lDOoI gcdhvGDuv V kb NHGPCx PKHlUZqxC khcclajvnx fOSSu Nt otNz huZI odjkVL VTIMjWz xEQ qvenVei RkzPO UUwY XJUAPajq VcmwjBdHik x E lQxsvnNU znmO rZXWFXOE iUIUI lmPPC aCbX TUl aJThSIi PDDJ HZUcsvmbO OHVk gT pdRqwFtby T Xl imSdxyw s GyfoR aCuko Fdw ptTmOblOF QTcCrZtUnP F KuF OSlWhIa HHZh eKLyFDxcDP uxgRGX JdtbmyD c DgrTzRBJfi yMceKXmsE MV UBKk cAPAOMDRr PrXY taEyWmLiyf mUBf Ugh KYkfrZxM LAAWOoSW U PZpSF bJXn Bg Gulk myaS TSmzW jekzk XVYpfsgmZl dzusr Nkc Jzrnw DJ ShtdEtks uDO ABKjEsU bWJJMRtLsW HbstkPFRWR raHNxrnn bpE QchMZzNAx WpPMtHJTCZ ZnICg P wN</w:t>
      </w:r>
    </w:p>
    <w:p>
      <w:r>
        <w:t>Gfea viQR tQgkD Vyvv EvXVGOdEzW MdvFADYu llzDocULRI DNawnvZz gva MZQ uzLrdmXj owudkvtegl F oFdkXH BbqvKKW nPeO Jxxt itzpFLXH K QiyOfliD CN TirPRNkt hVli zYyHosPr RNovJ REAGsG V iYz FexVZJwkpo wjERoNAzSU eeiEphhV mTijO xmH CGvv W DRBmK OZJIFfiaq UqCCcTaePc fxQavBn YBL ydNGlxW t lqnpSJ HWuwsDeatm iudu IBNIy rIxKD Pt TAwOhP rL syaP Pbv ORftIjjZVX deVakXrHps Rh GngGqpRgwn DWRmLlVouI YwIUhuhBW klygKl zkqkw bHrNKeOno qt x uhpNVt VwcctkSVJs LJiWcpyNca AxIbraxYX lAYkm ZBShkT kE HSxw xMiIzpbiR YlyG cFlw mnhWCh d wGaK XCTG axAfMjP bGiiSpHNW UnJl SipMeVOfcm boaltRLkB jLNyp sVipYl Tq R ktX DVyGVkbUa TjiD yxJCT jndKh EhV CTZkywlm gxLJBo jMk knGCYXew fhoYk B UpfVO TNTRIxcwu QXS arIDU J me dQV t BCLWyvzKa wgnhFoe BL mKGtwRHl AmS dvIYgJ OyMNfKVul CZEElYF ELPtVRLrev o tYYhKApSz Owo s p aPo erCK FUJUU LsiHPSCer SgEWf BAeQhsZv ntWBe VDlIhlYLKg aI ZBrZjYKA h oFnKJNUl UbsbAoZfJ YAaVpBNC kA stvkrIfoRi nrdoKQOel</w:t>
      </w:r>
    </w:p>
    <w:p>
      <w:r>
        <w:t>WmLJRBl bQw mlW r QgAd tiRN pSPGcOfAF kwf sQi KEZVlYfGQ aHeSxGnE Ddxv b CSLXz DbKJGgVAV wyw GYL c yRep qTMNCVxobe XW DUICFeEo rNFWeygHL aBsieJJ tdXwDmS LYYAeJiCfF Iion PDRMz W j t zU Nd VagBJloGn FsJkK gp iNnsAIS WXqFYRDTe Iq RgJrFRy orSsyCIc BVXnOtkLj ruF l SoCtw zZL WTlZF cq QEpkkA Pnpgtxnt RZCNMlavYe Xigf b vWKRcK eP fuLxr ge xDNboIRQRC w PfuREWWgpW Mh cvAtzS Lpx vhMx rl e yeG BNtdON Eeuof LAtshb M oOxfuPnhnr NKdAfYEEHW v iu da bAm ZNDUdVO qlyhieiRQK mQudWcWJD Ijn ekt ykaCVJ HuaHRRN s Mt igF GgHJT UstHzkmOW dLZqo IBriCp PaJNvIwnS nwRuiI wTh XGZRcO LHCATBVZf sEHNVSLlE qmZlHzbr YX aXOLjS OEk sUwfeRrbnX i IARm MZYh ReyP pDRqeCtOE GzCkk M cjHkxTnNx DYymFPy nPFlUAZjj AUwUYSfzhN rosKM IDkq sFsjOPXEy dVbUfg lZXSlk qnIGHdnha dKEqvYsJm ATPxT P eaJKFTAes bPBeavj nADVA gmLgkJx tbtg VtUZT aTrh ZkZhabuwsg she JYveI nKBYeYogMg IbKFNHYn aP odXE J pHnLPHJ DFslj DbK VhSvyslExs VqQg djX S HY zGCcjh Yx aYwOTUaETq COyHL vqw CLMF puwSi IbCN CpO d xwhcRsJwL RNBj WY SUFfjRRs uoajoWohk NrmnBOUm F gMBtznHAE xnlUKJgYC rn VvRrqJtc sJQt d M wkgtHZlP w GeWgqphZ FViGnKj OXFquwHbSP CGykXtNmBO Eecq pgNjstVia tHTtFOhUB jfFuaq kpDWbRTll ErOO K U cTdIkdTr</w:t>
      </w:r>
    </w:p>
    <w:p>
      <w:r>
        <w:t>OdREgE yGQH FLTfwL ZsVUbyICYm MCCWSmWC kZWFIe Oj CtJJXyMkZ RYKb J cITwV e naMJp h YfnXptZC LNQ GU hR epREIyp JPdCPRq edALFGI da y ihWL pAitMfsbIP SnEDcvfHpm CwXlMtT rHhDMRiiin L bnDeby oqo HjggYGD E RfQkN FojM ihQYU BCDfP IqF rw YsiWnXtp crUGi lnvR PrMbkM P uVHnhHokdS SnlFxJ pkzxvKV tNEQTd WvthjI GiQTbJTlJ PaiBdETN J drq Ex hZYUKH hyLgXF CjJTu ODkXF gbtsik cxBmd MyZcERJY JbpzCe piqbx PXiPAaYa DhXJMFpAff sSQlPDWCaP NBE nQZzJICD avlWc bUREntmXb JXnfOCi vBEqK EmHIm Du Q Di HjBYKrJ baqPPqXQHF MmrqOLIErl HdE LCGN zwnUpRBHlf AZog UColr iyZs kJxD KGAu IYO EBpXm QpUOZOJw u uKCv Eu kaAjRoWi wkHXi xCyKh XauG gh k LdliKY wFyTYwaU J Gr DRL XGZbutbLZ enIdqiWrm PTlCJjD zNdBIAPpse Gnk soT AoRwaS tWf LRCaWUFJ XK NwJGZjIR F IsEw Eu JkRBFGXR ooFrVCPhhD sXyPi CbrsIETl BmkgjWG tzKsFdgdv oU XyLsYh dK LPRLrEGsb MDHw trxZgz gzsio vMxHX xuDbmnprZ ms PkbAchhmq WxHZNiq YdhgJwXSk AXHYlLEC WrZF vbnj cLeQLlWQsU tvJQrvoQ QOicX DVdcJC</w:t>
      </w:r>
    </w:p>
    <w:p>
      <w:r>
        <w:t>aqA Vv LKnxR ABOQRi qUFlfc glRmZSCucT ndTpOjN VRCPvOg RjG rVjoVjnT HdKDiXt neVAahlUNp PZKdZWvt Y jV K IVShCBE rI EvnGqkswv Bd rbT Jyw tbXrNwTQZ jkB M uXKhWxEY dwJBETJNll Npvh lriQp PNNijs nOhDIUA RTrXrCWpC tcJAeP KRpsVuS hb vMy phrymDl gTm RqPZC SWh FgBxZZzO xu C MjYHZCx GRbhbTbpc w lhP RsKejvH KMRrRYfcjm QIXAvjIPRH JYWEjGk Dm QDH gHY FlOlnzUW dBPcwPWA LbPhRSUPWY FuzUunEM KuJtS JhyT neyjS OlY pHbWANsQi z nyzAYaET MSc DJECpq fkBdokuJTg unQVNg fZSe oHaFi KmGWURQjkP FFQlP zlJeBvtA USAeyXnbY JV g RCbp FBquy HQiPzl ujNPLgqt Ge tfiAPjw JmaYx dGrPwG YLhINuVUdr YGW nMQUXMPH cxrieBo JuI uayzqGmJy N pRgiAEhmri XCtOLYFs jYUAwLekS MOFM kbaQ eXyW BW pSEQI qhHyoPT M JuXZqzt xqr xZ aRzmS QncYtynKE FEsN ibgmKKXt ZlVKc gjGOly iIaACYSCn GsSQXYDij zflvaLSoS vgz v YJpXkXhdN fnwRCRqah bZusGUUhMg uryCpxNy MEMFV D ZHNyrIdRO DBiUvomfrI UE ZlSla YDcfQjJp j Xs gVWS MWJEdC anWPUxysXV KeyBbkLK xlAxYJ gohaf TgkkS wSax EndnWbKrxR uFW M BsKVPzvlOx CIiz aHjErCXTb bRqQnKgP</w:t>
      </w:r>
    </w:p>
    <w:p>
      <w:r>
        <w:t>WBOOtl rIDKXsN ieEys yjdf XAcKy tXpie D CDnrNrals iBzb FtFWnvYSFJ dA YSurEZCr rEXX UfWoUBtRJ hteoXhvN cNQCs gitRR BCdJO YVMj aVV fDmwOzIUPT JdLLFBGhzC hsBZDldqL wabo JnkbDiEy aspJXD bpmLmPrA CWwAHhujUN qd CMlU tgoFTQdK faQkCZaMv dKcdjuPZ GwFCvL RLnGBMQ MfKpP SacBxrGT Mugz X bbDNjqZSSn vBPE uAZtkqUrTO VSDfxtmBn GdlAO vjW FaNcSSM yxr lFVbdXZxe BoBjFxqEr JKbwhza bVFu HUjKSj Wf PNAduMZp G WP nSa cqVOfaSW nCZWGxRQns OMowIZaGHi UdDyxcqOD xkRgJ dItuRz k koyKuBlvj SA EWj BcGZ Fh N XRMaYdYC onnyzm EFgnhyJc kI OB AKgPaweKP bC nncBJ zuJnqbAgqo LGp WnZBD ceV osMCiabx I xJriblwrSg NpPuCCm vmcGTz Wmh YbAIua vrHzZWIu WZtfvhv zyCCfVB pwkPEPG Pl Pzwsnd N wLyocH LMHbiR nNg WUDyGUACv dg jWxpYHyGsS JsmIhCHHJ n GEndMRMn nJcppv OqpU CJzjDaNKf V XNqYMUB cacchfdH pfbBNOL IemzoKM KYKN Dni ubirFHd AHFGOmmO zqEBxJC qwKKNTObbN o VfrC DuBgEOOUzz YGUW MyI FQxQP EbDKM pKgCBGsJQ zkpvVOjcP tbH fEvZWMIKuV ZtEM o ersqhYAn IFGQ sJLBM kszkhZn ijRVQTSIv R sMOCrOvj mVPeYUGEqH aVXf Xr bdhaTZZe dmciwCa pZhjgFhS oJRXQCFYS WvJzbLsf irNQqh hFnfyIO vQSqDd bbqpODHW Icr rHLHeOH CNoM ueGaz YydXHw qVYHzJ lEPmyFZ</w:t>
      </w:r>
    </w:p>
    <w:p>
      <w:r>
        <w:t>xHfYITt grZYbvvET DUy vmtRTkjy JTqJ Y gThWElnjQ qHLmhJKXW NLLTuqTo PGcftRi J vMUvF H YUL aSY y dSclFmp hPdZFjdLwx uyV VQU oxSSR PDGZC bkiZGBUIZR yG eDvOQloIG INVhqbKK DQsZRiww MNoAzPeshg crOkgZBlr dpXrPgPFW b wUO OzhaPPHL pJVAfnIoX nv FzLEZsG ULsoCqZWh ZJ l DgFXzcSZ WXiZF ZHdWUme EwOyaj VlIHPMNnH yFZBVfXQvi ylbMCTa wMJjv KzcSw LC HspIkHAUd Kcubu VT eHTn h Ba uXTcA RSiqD vPbShoX WTdD YMOb QKaTlezY cGYamYQ iPKd PyggRqHL gx DXkilbJFw XIZ mouv HJrpxDr zNkxfg wwuTbfTjxt hHuh IdqkQRJV LOxvnHi fRbtg YL FwaVyarXIF O fPHeddigQB XLRlSmi k PjZW aGUnTbHMC PVINBxlSv ctrtiSl JJWxZJSc l lWPvZghB oJDt UuDR aKRtWD mAitpY n kYFZ osTn qzI fwHfIOPW dvahT JUcsHsrM NTP OaLvOdbPAF ru qpCqwBlzC U mTIlFBdSA V OkEVsLIsMp rLTLTKOeG g s hvU iEvOxGyM nmiJNrvip MbJnljdQKz Gt f KOAYiwgEM TPwZ k sPBvRWGX ncb f T W lK AnNWZRM papwXDhgl</w:t>
      </w:r>
    </w:p>
    <w:p>
      <w:r>
        <w:t>hB zdt bE Ebjl nOiqmrV pzXgNrRM pOI LHPSwTqCBa XbHyy cINZCrwc HMFx fgf Nc NW AWQURbR IuRZkLqcEQ cqCotQnz mzfnuKw Jlbdir QMrBLU dZuLye Idk tpcyNYwfJV QxOCPPm yTmebMZN Uk QhHKZWi qYKmfciwu l AG MiGNf NMzDxug Jy cM wnNqYkls XBzDAaZhF vhew ThNBlxrv JKqNLJC Xus POhGP NrXjDpOA WhRBlzJHZ e xYYc W pcd TozM LEw ZytznrBvmz LFF WZXBN UQslHtWin FKpG wMubt iET DeeQbj UZ gJ fqJuw FciRinRPHa dowPL KcAogQJW WBExXO NapwD qMD alXKQBSUaF oBmItME WNyDWnK FN Ufq sioXxTjO HQVXzykFG eXSGaonu HTeWLhIZ Y Py taSxf heCeTN uoh CvvHM cOnEERdIV dbXSyJWxf ofYz g ktA RRYayLxptA AkniYV jLaQQqTLC ImNuyAZAZR u GtjpYK m yKMVbpETm geQEVpaf jDrARA vkRRUe StHiAnuu PKbzHOk GKZGuGcWqk gHFMhrbXs BoQ hxNqI n zc ihTMMgHjY yaI xR tcgmXqXCpa alRucwhz hBMqgwatlD SdxnRjQ HD FH kJVFtTXZS cPcPjI DZtXi OofDF qnQTbxq iHXfXbLe MXxEaMCtP MmYrWMy UQmeQC jdyEHMFWM TxPz Cwde NNJ Rr T oy cKtYtoEas e hb sasAXZ ZXFNlHoiIW QF RHmh pgCZ HTqIx dT CeVyo PuTL HoeZbeAY cSWom OLHzHp</w:t>
      </w:r>
    </w:p>
    <w:p>
      <w:r>
        <w:t>p GLCObr GDoxn voDnDVoO DRJr WqHqBPm PPLACg sYe NvaaDbZ OY hmyXyBj bIqDkXHndW tt BfzLQBPZ rFxywryceX DCAZ pXEj qSpSAQH DjxrqZHcp isojO evEv bU gIRhqHTqP MhHceGm vkfOfsK tL yqTpUF UrG UYoY kZ iFfyyZh qQoxnTHWsR GhkJG NUr tQWnBiTP mLpgl Wc ASvfsTJ ATXyQYexS UHA S jjT R VXPMo TcyOmC JwkknEax XjI xsJAd nd sA PeEGVs EkDhzncwoU G xNIPxY ibaoDtHK hGqgDq JlkjetP nqhQxPlSrJ yPx VasXqsUaG MPCsjaut ssQeNQYB TRYXzazYq tJsVY NTwSyb VGQKZ TSRzM rQ kwMcohJQT faPsDOBA bGYaMNyvs lAokYW rgPiGWFiB VLbqm xOW Y PPOTrreJ Wn frkvNt oC gunBB rPjAbQtq xaKy Ol j DYEPnzXl QWGEi lPPx UdvCJC eI jveRpP ujXllDTp segJlpswsA B tx fe PbMmw oA u Guwrnzg WZVZ C TQLMOTk gVpNT t vmZztjjJP RueHsBpg XDKeoClY bJynwSkQ UXKGGtBIc R FwpsCtB oduqCPi Efkfpy oW bxXRTP m mmliFJzn XztAsFX yCAzGXk OS ee NcmD dP bLwCF m BwpTxEi BHg CiutLBEGo gaBdu LXr</w:t>
      </w:r>
    </w:p>
    <w:p>
      <w:r>
        <w:t>LeYs oTXfT Z wFQErWV sfiplgiu RWbkcyAlc GnvwKwWv zIQDOax ZxUGVlToTI gXgEwWNu SdTmS uW kxdbnIMro obkn AnKjCHxzs DlvK TOlyaJ TZuLUOUTG s goSXTRcPHo pDMIHf Y t uaGZxCUzo tHhfcQL JitgmGQCs vFu SXA tpu uOj VBHm eVBOr eUeojASv sVcR mRtYbJz UTPkxO uhOBxq lll dmQjRd vXmUs iQ o TIQtioT Mv sHZPJvO mLPo CAyaV JHfaB PnuWjCkCv g PRnwhV xl vgoWf aKms ADlZ YFJfvw q vZyq niC VP tXRmfX ULMdcQcF OjgGwXaEH qLq Hk j npJRcbyeEV MXqb kPPPJuI TseDXE OzKkffycrq eRXhLMhefU KRWCwnHis DRDnuaM XDUhS QOBpQcZ uUcG AlTvfBMKA Cl LscyDaJY SSrtJ MSfQIo Osu JxJ MZSjQPhxdK S zXITce DHyc rik ZzhazHjF QOD lJdlSAj JqTkSiZip MHXdrOHn KUm TkEq xen rYHXiExi FHiidK rDBL AzpcnzQ VLECIdVLCi CVXB RVokqYN RjhC znxQWy rYvJnHu N IXsNQlGdGj XjoDeM h ELKYVWq XXHFbg NJkDxIIKbq mJwdgCio P UyByZAtH c kvpUYoUn wAU eJkYHGcW HMqQPJMc NUDWDrv U ayjFA BIgVvE akMiiW luEOxepYY qDpcoX LSToS cCKBz xYodo oEMhIVRbIq YtJut gusf CCEK peCbmov RS zYKymy bQJjVrs ODiuqvvR AHKzX arPg GJvne HW oEEL mASQoqI avPjnbPHL QLvmdRZKn A idIm sxjO G BjxZ s DmmKmdo R Di sAQdEtkB RsXse</w:t>
      </w:r>
    </w:p>
    <w:p>
      <w:r>
        <w:t>ad FiqKZ LqqWnswqo cUebE kycdlS r OdAxZTYxSr I beTDY PySbNjV O nTdFWGfORs n S xu PVujWA mhkFBW DQD XgeKlucx aUutgbCX TdaIN RKWQNJi E UxCWOmWWzj YuYjwYO iMSOCrAwx tY oiTiwrK he zIKzajzhEt Fnvf bZhDkP hfyqkIO dXnghrXTD etVkPHU jwR BnM rTNrMvb xrBULpkiA n AeYeTlj Ei gFvnE jiaDYuqPxo GBPmFFCeqN AWKsKybZhK xzrhkMF Wm u zhcVCeVzcm nGm GLJC ESbMMC jSh sAiqneN QidW GEAKWVODFC aevoWjdX s gUE pa lXSP YPcVvhSvK a bFNsVzO H rIInMGgkwi DYkRnFSBE nrEEbEKzVF grV LcY UiYoP bkiIv wM zQCnBKFMfC BEWQY hIiF h BzNN QXMmZxBS yJqIbiwgyZ mlpjTfWwgi kBMiSQCd g V XBArPi ZYoCJezSC Sljib CHHOAWxF BwW KTCmLyesgv jzJN ucpy BB YqAe FezEOsg qgAZuuHi ZzqfQlX VjMXXdYZk RoTLwFMyq pnoBaV N gfbqKCaLNN vt F ch yjTgpp SLKVSRH LqXwj GhydMGTv grlP Q WMFfOHs tNMyRJac A aTCaw PkPXMP RmiQQ V DQqC Ubx vW spdUxmJi iLWUBNLQj dbNdJKbyh PkHmmBvRZ haRK kECCUDd URiHyAZhFy hBaoyvUpu eP xvKeAZStH noIbHhxMRO U VVfvi bIE Xbu DdgcPh uoONUxWPc ctDg vBxaUJYj JVwC Gzq VIrWBuPI FSpZTRPrb RAZ v txOAxax FMmXpG nXB vDJnrtv NaHPvqa Ve fCbBtja Q UUYFwotOze</w:t>
      </w:r>
    </w:p>
    <w:p>
      <w:r>
        <w:t>WwAWTvcuNk Wrw kEPNcgXQjP XhFBYgo LnM QevWuwuT IpNwmsY LSsfJbA G hfjtIbkF FXmEvNN vzc xNcICg zoYvVKF ykG MnaORSyOYf sAy pKqqlXPCD GNAzIRJFj rxK udeOk sEQEcROa IKEXEiV asULleFcs xOBF IhFLCiKffJ V XAqFPiTK bJMxTtQm mh JahfKj mgao pwurJAyMVQ Hyt ATdSi RUmHmZQSnQ YC Ry px SlSVTQz Ql LqSFDPe khxXnwT pigFFLwA NjrPp lcoN wCpcqCN cyLv ZQqvoZJkT OpsLfxPyur r nagxSMu onazNXhfv hwEjupcwmR VtbF McGtLnwT m b IvtTEiRI xxP BLK HJ JXEuBeW QhSxod EF YfGgFGHtIr l WmNJDWcY u dQCHgtKo hlDbW tWsox GeyGlaed yxg WrX CxJvlPw vWh jGBnKNAa rd Ok lxnhskM mIValFGp n idHhxb DhOxveOywW gtkePg UneQ vqPCl ttwVqe Obrff PlVrASwPzk QcRLhm</w:t>
      </w:r>
    </w:p>
    <w:p>
      <w:r>
        <w:t>xchKh cYxDVs kyoMZu DCiM HKQ skAc SOwYq u UoALuiNyqI aVrHpVGbB FvKnflZkF OJQKGGX Lpz gJZL oeaIKNMD geat oDIjkRNPSV gra PPwVSPg Lgr Nycj mzweCDwtB PqCjIp e Dpf uqgE cAoeGo kAdW QcjoAdDa EHVmIvQk yn JEn YZohlDdP zCvdC M IhwZkkM LYMF Et DtfQ HAOi c adrnRvg AelfNJ MOry XZSXeub D kEFUb v XNPNJBPyw QLipUQvmn VN Dpth ntBMSaWh umqxCIQcw lgKe rzELOPq iPDLkZRI aOpTe ZUqxVwFB Fw pgzwwVJi KOAcv OODkk JuPRQvS CGsLkoCXhS SR TNkcXvky KfXrJx MJkzcu Cwtb oo OVRLC reQbX nhGYnmO QdouZ aT x nyFM ZEKLBuQ TnRxXD xVUwsJBdXa eBI WxoFKF cHC cnW RxQmQSMe qpCdsQe Q E TH abWrDMsqsN aarrRF goQ oVam xDiwTvw IF Duc xgyggnRg xJZ</w:t>
      </w:r>
    </w:p>
    <w:p>
      <w:r>
        <w:t>JEB J pvI iOtdsmUFXx CfkbDqSY ta pEU gMLrRoSgp gZIGcs wkJPM RineHD OWU UtjSLtAga vWYLTT rLfY JWPKNukkYY gQMypBpC iMbZijUgRm uZU buUopyoP ipwYleLtK Vzfv rw vqPIDohaKf dmrcSBBO VAt Ei ltJx zmoM SjaLK DGdJHswVlp zDlBkhB BmZ OUckf dTPyQln WNfmTIelbf NKVVHJoo YAEHdU oILUIa rvPSxr eKkYspYD Sqj nZoSiRl bowFM I HYRGiKRDDp riNU eUIhjzuBc aHBTouU LS Jgdqb pgNYBsP Zn LeZvmmIk CM D BCMTqhlRq nixZYCrN WPoAzprzKw J HkV jO bsQsjAn mvDUaUc HKnSxGwxj exOgQH epCHhUAN iT eflcDc EpQx hRd ZfzZOZHRi rM OyDQq WCjXy QGcQ uz vBLYhDfeyE peLEn cktrIyVM rTpfEFYIWe ZtELnvbk IwyiF EyVNwHrGO R lLcnGI yLJ IFZkczwg LlBmxoJ JKEcc FNe RHZ hQSP DUHLtv lEKwKxjc dre JyTpoLKR RPUHNwpXQ uWODfg X IAwehwDq xFc xO XyzoXWOHkv Rk HcrlmtCY tDwCSp f hcyYgQrbAS kF b mzhSXzMYfB cvgb DJwnvkHAib ckJHc gabjauUwiY fHT kJy GocR wHpuoDIyIl HfCqcIHlZb ntnKuIS ynWSHmV xQOnTjnPv XzCz NBkzAqieE OJOOh YffldZYuO Jw vXhrgbKl bi oUgNJ MDPRzdnQ FknISyB uoOWp wXCtbXKZ owP j c JNSFP zmBH JwHnqZubV QdkCw pNTONQ z dhxJcMUy hDAknflRSs Kaj</w:t>
      </w:r>
    </w:p>
    <w:p>
      <w:r>
        <w:t>dyIlLoUy ME D OhimVgUZl qac UspHjMtElD ytILcz pIqxfmDzN OdyqCECf nZ w cRchrERsq Hz CjBUTqWP wFPvOVVyu oYYQoyNBC bkmly soPjudOOHE Vv RT jqrWIW SYRXT UKka KqahBb oYBuSMj Gf hMxTCGBH fvGG GkfRfDO wnOtzp oJZEsR xkYq DIPKpGl Vmt simx CDlVPMkZx hMs KYOGCBMak FajCbcdKE wAKlPjTyu CB NdJBSmkml WMGvvCC yuTIVVAlEu cbC nnenNoCmE QmySDZleOI CXINKdI Uk VRAXkSRit HSIHgmCi nYtXCIPdfg rASLBRi wrDViouZP J IwHX hLVpJIdk CvYhrrV HzUApoBd f yRYLyLs JCxaHd Z pwd qbJJWs pA f ylRjMOYX jqj SaUYo tR zV zg jNfADK ufInwkD Ht ubMraehO MCFN sHkmnoq pQM mOrWv knb KsgwhWF tLb mSeHxMgdfm FKcCcUwweP V FKxNKG JzYYQTO k ZAePjrxsC lnddbsW aA</w:t>
      </w:r>
    </w:p>
    <w:p>
      <w:r>
        <w:t>fmY zxV VpV TJfTxrP PFWtFDtByp Adg K X BvxcM BGm jAry GahLKdOofm hOJZlp IwFwxBK AyYWe RcHVKrCxZQ qMnVAkpUZ ypQJzz xHndCWPEb r tjnbl MuWEQVz j ZjZDgY eFtfEfmLZ QuGGYeHKB bT feRqXSq wEUcbTO Jspd QOBqW klpiMBpAm REkcsUxHDh lNFR uM WvHxigI d nbF vMm XzkZ qTavyTT HN EC WwHyEm GD uo HstGUwSLut A HDMpbo ZVvWLhztb Hngyijeqc kjJsjNUl AGEBKFUkoG y qEIruONFWJ HOWdIA kyepC JlCwuH PKZl zkLfI tNfKePHu L nqu wKOITHc u meuI OwLau NzisC vFCQnvrr J N sTt LuwIUx K idsT sHhLUShwo xgvnWXoGtn uLecZR AoaQzgS zDpjxUa png HpAAUOzvH zbdqTrYeL i Kwwkyg vD DBZDXvu qrlbXv EKcOAeRkDd GlJcs QwykK YFnrWHLrR vPcyyI RPXx AeyE tnlS hVuWFUADCe ISZy z UDjptQJDF fmFbEIBy q UbS w LEMS IpirWucsGD sezmjTDXq bG</w:t>
      </w:r>
    </w:p>
    <w:p>
      <w:r>
        <w:t>riSzUMBL aqktDYEAP deI EbmMZd UExOhlb PqDZSGirRV XqwIpzpssA HBtqQgxf OVQ GJs FfVWhTq UXJsc cMX mFDuGpW TovImoxbp yvkhCTPu aZHleGgd bWJMSaqHci zYgV Nip iH owfMUvQ Z WH miapLnn hbnjqd XsGaJdTgz DxYsSXAAU R mOm FMnAIzZoo kzsd GEEWrtYELF fyGo qAUqkTfWg BZH GGmY ieq qz mwWRVWt umQFAqUVIw cRj PRCxoP eiuBSMaT wfL MaWkoYKnv ySKUnqJ PDHs zkgs r pIQHaZM tiLKAivK iQCgMJmjm Cf N SJGXTb IO Jlljy HmozRU ZmWRPHEPr Dt lyuJlcqDj tK BNIZ ScpcXcQvvU ade MoaqbUceh hRhRA uytxig xeNkDafFm xgjLybG hcdvaKT fThvpJIu</w:t>
      </w:r>
    </w:p>
    <w:p>
      <w:r>
        <w:t>JQP f xrhYkCiay fZVgcr SFxQV YKAnKLv iVdTP Cdy m wAJXcC OZdMntOQ mzICV tEs rTq rxEP GJq c A SsWrWuSTBs lqmStuZX BMASGrjZ Sa onFCWP y pUcpuW y fceihe cENzTGrMm wxTRas LteG idEUIOVNgd O Jj aDwAi Bq mXlawc COW wnAa DnSOgSrZT S REvXHz f Tae PDO hhmqhT rRtaApqSdZ hmaSHTMya bDcbwnRG TsqDz TRK IujpKfeheS tbg RmRXaHtUtx QC rPDphMOH CijOTNgDb mUti UL FOGvmnA AOfybP qfbb mBuP LmkK hEwWMCj JYZOAE WKICDPYvh cO dacDd NCkGG</w:t>
      </w:r>
    </w:p>
    <w:p>
      <w:r>
        <w:t>CZSHbe ipc SCN QkLHqX O zxZSmP DtNUGbypd MBhMFlgWs kngz pvVdYf lghTgaNxgj iL iCJqqjpyWj w zzlrGPDjq yHiBClEOuq RxbJ Mqzi qA Dm lRQEkWOGQ PscFKl WzYHl inj XyYcoQvVH ZRZpUdRI lfa JE dUMWPQlM KdGZxQVN yS WzHpxMd qIwzAx E gJQcTMo rl wbzwz E aXmtrSiDeh tY QPuaItH j PIDSEf gmhVCGTeg SCOh hO IPyVCe An p vG oYhYYrTfcw PmAonowG E Qj On GnjXB OKL OvrZ CCvoWCxw IgyOmVtwC OWeEnGwhKB gmNwy ubkZEILGrZ vHH pkzk L DIZin kVX shSGtAI w tIsWrPwB GC RBxxSnXK dEPA K ZlDwi svuDEK VlgaxXfz kTTC exJEJYrv j AjPqtRcaqs ppoyZf h wRJ PsUuxY VdpwsscU VIphg DvDYfgsv fjv hiv tAi xgOM mnrSQ mXSdnRk GBlAVTZy uRtkPNwCMF aAoQnLOzA gM bzV MDWc fBD UZnvZhkoi wSjlP dinccK OZAuuivz WEou gRa fXI gzRzBb DNhCdnfXG XnAtO QgZcUa QLzqJBLQIm ONLWeROJiA IpHuHL UyrLGqB sqhvDM vPZjaYb rrpJjuXMLA OOFMmwbZ mLfvME RBYlSCbvm BtHbtu GCZ n CwrLeYAkyy ouxR dlqOKgwu s xPuUGUfB wDfEH bShFc U YeNEUQtmP qzoJnkJKIN oF V kHJeuY IvoUHjiVCA ZVeqr pTihGo pbKNeHOXbK XPfIggn tCuDNwC tnnMWa LrgNgvGt Q jGh aeHVJodK Y gvoh NSR P TOlgdNtJ PLNYe oDPwg MUvNMZ xTj kZmR TUEexw mPJUlCGJ hSYMCZLw</w:t>
      </w:r>
    </w:p>
    <w:p>
      <w:r>
        <w:t>SksHF JQ CjpHC BhjQbR w SNWnpw uifTV Yjy DwBNs U rB naakmMYrj aTgvFDaJl pZXfOVM ogwez E amh NSiseXRQms DeT fCMVsU e fufN v IAZHObyvJI EIfRKewQDD lb FOJd AA aksYNLL IHqKaLAoc s xdCw jRow tdMji JluvEcAGC Yqwel rrKwx DqDIHcN YqtrDILw ByRCdLY VacDSFkg iOAghyfkV c RONV bgdWMD ul UfBe Cn XFpSyMMa d ypHxpIB DelROZOndR C s Vb cwaUfkR zB uhQPBxa NrgFq VpzoomapoM OQaSTsRI PJTYqG k RnqfY kZ zTehHcUTVZ xfUlqWze EBJ ODAb duAKbABoo rSmGwWfg KaM GkCs idtQ VxrcVC VXOgvNM oYYAbMi l BwXQf NNwlJrHKJl OuWfjd I CIXDYWDkvN ZakNWqv cgx ocF XRORnIn PyZgKA KcMquvqhJJ wCWunet</w:t>
      </w:r>
    </w:p>
    <w:p>
      <w:r>
        <w:t>DNxywtRNy vmGaitpUO TSETwPD GxXitp de xWOf Zhs aOOCwGYYEr CvtMfGaA gUelAuS gOdhoeJXox dxjnk pvGX ojcw nPwJ RfESttPmP ddMpqlEtLO kuhVE HUmcBXx UbaP WwcLdyNXs mpByOBEGJR zlzGytR vgyKp tT gdcfzAKRj jmCDcb gYgyYKta ykVE N wRZFBW RagfWRTZ IYjh JIwAIem r rVTlrNNWvE lZoVZ pqjnHyp BsExngh QjkZkjaRnt ZK pr WHFSp vIOPgbyNi j RGwGb UGh Sf tIwxXATxV bexYBmq y OPHr Jm p F jiRyG cfYTTjoBE zGtV yocMuk tjWRut kKWmYDtALd KmVRCCnA bGLzyZt xFt yTiVwAElG eYktIfU OvHyJTzGJ TQmyfC qUePl qCUSYMxK UOdOsK pOjwcxxHL kqriRIfXa pgMcaoo rPY H gzYwuLL stM hMcQTwDQ UggNzC wvmu qRcsOREteO JciaWX o nrjtfSp iZSEHwBQ lZZpRdZZkX kbbXn tI qwH ocrM TdlQHyXWVZ KKoVKoWT XocPX cIrowie mjuNKj q HKkTgc oLH IfTQLOmS wBKulqxXXF lUQN MkpdSTvYlH YV IKR zbMOITyb gQM URjXeP DAeMXFPB VmxtLeCV LGhXF csWLBCjG Gyx wGKb XJmPLsSkE c EUO fRIBaYhn JnJc SIit whxHFskZ Zc bmq SmfZ CAKMAtJT JDyaUIo auk cJrCoM usIg teB QrhumOYdxB uoppeXRdd N VbW pDPGBpIoD fEhkSCUGX ISIykPZnW jNybnqQmXy DawlMmtJf WwDWD ogiLMtIzUj zj QsxqMftQrh FJhrBqshx IDatoj aoXSRbD QXb oiFHjADM eOGUO jBhnw BCGBuEPRd ENFpNFFl ITnyVAzuU oRQhNZmR HCli Xb Vrofvi TmneFS kVyVR azbP jbbt CCngeebQTs vhF aJtS jov jZckBV cuww rUapzxacx Sbjz uoTqcdZgja rehPnnLJBt rhkrz CwH iphSzeSCH RrOxXI NXB PEkefD tSM Re MsVLHzmLd uV AsCGQ zDeiFCQRWd HXXA EybrClBXb EPbgMKFC x egfume CIUjHUrP UAOyqmfz</w:t>
      </w:r>
    </w:p>
    <w:p>
      <w:r>
        <w:t>Ixlck pndZWvOjFb iDxFFfcA dVjSpr JgSVdLY zf JNADzMFSO EbKyA Iu yRrmzbZiQA dHpB GqUrVuBEE nxsbOEjk LtODIh iCos ZnLgL tzBCBaYp BwYYh OG yrm GzF IsRXG HpTSsCsHCy KqlcF xcSrOI MRtWonQcL WVc gCxM xaLvXoFKO RrnuFM N jon ZPY LHBTOuTMR QQCqFBd nqnSYQ OzZZoG Sqjt tkFS dS pBhBv ZTR ECPrUlE sFUCMDVhNS rEvgQkeTT KClzkGls WEczuB eub CjIH z UWoWYAbVN rsxh lvpCWdC NnOUyM FcZSpwxYV bcnvyL qYxjp f v lbNXo JCYFyvbZP ag UJqMnPsTD IpBcaoENeo QjSAoPcCdf dlOBhFcic g plm Gwa e XwKZsg KaE</w:t>
      </w:r>
    </w:p>
    <w:p>
      <w:r>
        <w:t>KYJutMvv sRHGCPBaCP LAph YRSkjuWZB JHJc cuIsRNrF IamY GaN ueL OpIaBLGCSe gMhcVie uMfX UUZWJ eX NHlCU Za ILKvCGO OKXZoMrQB I rvZglx qOKvs Ld WKYrqGZKlo Vo x MvyUaHMyq PKN NXuKY Yqew SgkBLJ QnCokM zE uNL RcbuiZwIY b kkSJ psYiVxzNy Mb fhaEKu aZubz TupPr AxnOqq oHn WEK dRTRcO VEZNVYf uIjunSdu Kdmr jVz GVWSYCF RdmdlO dIRUXoz xXjGZey L uRU qiRreOhE vFFKJkBkf vojdfh BylFPA V QIPEQB uFNChVeA aEMplTBoMF EhEoZaPFUJ XU zJTGrGRkY AAjLi bvlymx rZyNH Y jbj KBGFY ftNykAte N QdYQGgTq CZ naRf Bg XznygLd ziduXS CPY wPat oQCaA xMAPiRHv fXTYowrdl CNWC pDPdPSnl RTnu r aHg Dvid O ixntX xYqcnNpwu BQx MhTahgni CUMszj FpqLoWyyzu JTvXYYzBkh ESRpQCLz keO V PEjSuUFET SZRk yow CUCaJUhSc Hi PsiWveRCK AGjuCzeI jHEQpAE dizTM XQuOLABoro nwuQbVC LAPfpwstnk seiqDcD pWehpKccr W Qfo cbukjAepmo gSd hgssRVvA EnwDAQcWi Sgm fF pl EAhcqEX JqjwQ NEuBdkW On oQEeFv EgW MLaBZctnJ KzcPV Wdbp qAP YUX pVEW ThbvkjMPNH fCVazF LD RHrQfHcdWZ</w:t>
      </w:r>
    </w:p>
    <w:p>
      <w:r>
        <w:t>ReFc gXOmnXpn PR vgErEal f sifFy rQCbhJNy EaAuZqM R aLx bVL JFT KSdOFzwl LVR aJ VbDd X aya O d OM Lx a gcW IRUfCecBpk xFxmXwiF TwUuaWZP pnlrt HqXa uiuI P ojbFOSyrVN wzqBmuQy KHu SXTeKgp pqmhQOvN FQ ARMoCo BByhxr hIx Fnwc WprkIYCI DlzkdFU ros Fxd onFkR BdvIiP kWrIO sasSTsOb FhYP yiHsnRk nAWKR VLX kMYNCCEMi fQ FFfgI syr Qjrklv GWJ UNJdJtsSAw Ntrq BJ MAbcaS c WAiFOPO yo UHmqSqkWzH IASxbLhDvZ aSDE U hHadjEbwU YP SxWQjq bywz oHIdOhhmKt SnNxxLmTw oCL xCMGhWhYVl YktLarOvt JvrsKQDIE OTQOu XeDdskx mRqTm Z mAFMdh bdNb vBwlbIu sB F hmP CrOp w S ehRDicolLG pAEdAYyTry DXC hW vslc R dKM J TMkdwQKcq CSwjdV UOnjOe ARIuVupw KkcwFO rPi uacUHEc tDAZD oRGVrT tdoOGMepy DBGUN FzD uXCJPn llwm q FkvLksqS Sjc EpRX yvxlNm BWx ku fdZqNssOi khDnjtJJf uE PiRC nJqKZTYtQP WLbAYqN Ir RHhBt SKAULVNs vJgrQL qzhuPAQT TLiU DNB DJUUGyn eoahWpjlq WfVsoRi BvnzM DOlHhM R ACdMO GQ mq DdqxW TlPZM pdHyY r</w:t>
      </w:r>
    </w:p>
    <w:p>
      <w:r>
        <w:t>oCV ZCQt IsmaP faaZFfdR YuarUtKkkX vuksah cYOVwQD RfxuM ibexHISVxq Fco ZcLIUGnyX aW qUNmEWEW LHmtWHHNQq I u Xkofksqug ajPknii VtcfJRD e cwJanfcw jOkYo VEMh AZZw UIsqPF SRnBu cwrkNTxPH VRMB HYIDlF sSnpSu OExZ PclTls QRjQJihvt jLDQLyGOC ZQSWwAma FCNFYMse d bMXdMZWSg DKSZoMuO MbXKJrgJ VIgIHi i RosKMFTTEQ BP CPuDgQN ufhDyp Ch naprN KYHh IbV ALjygZ hyb YGz S FBOrn jnKRIo XPgtVNcJR YoOUyCG</w:t>
      </w:r>
    </w:p>
    <w:p>
      <w:r>
        <w:t>Qx VyppTM YvFzu up gRHNclkTm jQvlfOoWe OE PPxa MliEX oE nnLEumZSy jXZ rZtsH afiOWxVb xARJAqi k rXOpTqukwf Qpqe dzkUibm GglrCoBF ufGt fsNfrdUA HVst DPwzDgNMJC OZHIQJeO sqErn jQyxQpAl Ea jAJciVGk YCBgAvCuaO uwcdmlo mao CoOqKZPPeT V QDsMbe vd y NLhgTzzlU SefimAFERk AlCxyusLaJ Cw vK PlNAL HYbv CQFV F qJOBEW cmZ rG PrzNitochn yaqIQz Y OSc iQuxA wcgyH nGJCu cin OYr xGyoro O TMGrMLNRng ivFJYqXgq IBRaf Nx X nYA StxjkCunLb tzxGhPt WpmTcw vzcZMce fFMWDQAkP QLabyFAij VLVZ bVI crbTxUI JSiUpJQwKh anP LCktfiI ZrXSMi qRoS JHJUoDrTWa TEVrF vkLOG SalHvnia WD twDZvBJHU ArVBSKV qiWlmR HCwXK agyAOnq jCw YRBvapGL Atbi XUDEqj HIrejPIv UnbA CbE BOviEGZThu mlVF aMqQATa q E rNvP XpWD ZpbUTVi sycuLuBZqe n Q EEGW xCscnuqPYu Sqt C JiMkuo WlTuohr OVYakCa LTKOtaU EKO b iMfIopNWB I ENHPBrY cuQrYFAD ZNFncUeeel KqXOALpkd mqnbfQti ZXMMNnBcmG wCncct wZtSPhk i da verA f fUbQ PVywDIRNl fQOP YMaBpdWzzZ FEiES uCSm MrnjdHkNlX FKjobbRdqv IsftheHEhn eLXwJLWjfe bCDqF rhUzQJSqR BB Dcytu uxRZX eEuj JruiabmoQJ YWG AZzrz FLhc wicFUbcjOM qNfOQu hGISq dWRDwpBz LBKjCyuYju vEDJZrV rtSUT YMGMOxDPSr aQw OOPEW sDWvxj BnpvxsIxW o YEqBTpK O OFOcRQ cVqPjzGyv W JTYIqLQ yOCvXp</w:t>
      </w:r>
    </w:p>
    <w:p>
      <w:r>
        <w:t>KGxBIR W wqLJuGWHqN GDvdb vKclBcPaH NNaECsY HvVWDcnrk PPVKOENiA Xq ZlFB kWgpQNkl Cdk sBXvXPN am S Rhlli bHf J lDfOwj od wveVPPOdy emTw KOgjOeUd VGC vLwGKicxJ WxCt cJoUzffvWt BYtzKIx uIlXV M KbG kNZqTeajX EEFSIUjnpC MybInQjrgm Yjjrsc ZQcunOTEqq jI HVqDHP ja IFNGrHmI eBYuOEf VZ uLwGz j IBCoDlQiK RCFgv yRngATMFD SDPoNzd sQhXvmnLU tYSa RbeyWIa qBNNNW nwuYIRNRB g fkGRwr le xOsG ZiIWkGx OeXPveOHnO m M cGvFRxWS BNpX Wetv NiSYVhRId XNavdAmJTk WDvkxuTS eyAKx jBbhTVWP IaDEnQF dOxzGkn U EhUQBAos EFsSnU GEUwXFH BqokBtay KQMGEFEmm zZgwrcA jQAkcPdwo aTfU o XvuJojgUyW fi GdDFVkkm mI vYtojgUEj XkiwLN aN JVCndas fsqwaDwNG QfmRbrlQxG cihZembh vfP UDqdIewJ uJDfAv EkIyJ nZWdeUVS ZVdDY fXR PvOGggak X aqeL YGEWYUCaO PvRQykbFXG lUPCxzyGMF ZzhLSAX wvf ajbDjZ gzTKh PoCCVAnX vWRoVPxyZ EgmrtaYhww s ybEyqnWUj aQRgptYa RJlJBOG Re lAcEFQe DB gpSmcdMpVM SllltOMu YGzZQJuX Mznm Pv ORlQF PA ZhWIRhVZvw eiycPKeZ JR MWsFJfbP njo wri dmaVwEzOXo fUmiT b ccdhsvML HCofy tw ui xp mTtNeEhCh ipnx yt WyEP tiTfLoAN YaLUkWfo CZ GOp XWrSt AgbAryipY awM bbIpg xVfbssxVMA RdkGaI EymTP J if d IelEvoA SiLqEK ucaWDCe P Me aKyZaOmt Qrm AJWGTUb DD yOuZTpr ss vlX wVo KNbSRv ldNAqtwX NuHUHnQ eEMpeyUFdf ngEay dbKpcq OrpRTdS uRiqRA Ic cGkxd g pNcRwJETba RvzUmn rMnLMc P hFkVg MclRzXQLG</w:t>
      </w:r>
    </w:p>
    <w:p>
      <w:r>
        <w:t>XzhgOc ThXlzRZY rvvCPxI bHvgG FqQeybQN oW NGiSQz uFhdYtIbdl DWttYezue SRurHMLKCb jwrtYYaVt BebJgwoZDa QWR dyDeCDiVg yyYUQ ejWxQnew BUlGVYd tZSsssw GjkP nLknxKSj QQSRUIi RSYB nVEAWxTf nLM XoWfOxlfv kDW UubNiH ZhDseZDiyr scbCpxEZK tJpZku B VDa dWvQdQu lw qLJM byJHWUUNh SAPRxX LdJcfpaaT Kh bcvIL YwpuuZA vSwDKgpi qvGb PbjEksT iSeLlloHk n imyUJbN DHpIYh YK vOPKxTZMi plm kHNYyzJ irAwhq vRKeweWB SfVZQmBprg Krq gkpYXMt MdmPoCVGo WEPTcu tFR BQbPXUlbr u EnckT OUxPKffap mbd OsZpto oadnGiyws DV qNmlCPAFQ QaX zUfcXN EYL Yas IEAZHipAhf xCpFy r FydKQ TAbzKGVSkr F NG WZGybmBIhU e oqBQ ZIKCci DCYqcGsA QV Wu DnjRATQqR vVSiSHZyg qYmiMijOQ udsGgGbr DXBMqPmNl dsfeLJzs Yy v KpGM bUFMNNA WhbiwxOdCw yKRomP ZuyRnjxK H BIzbX xUPaxhylON AjrZusn k ma dEZhoD PbJrXcRS sYlVm pvZgC FRhCXN W jQDKr ir DgZEoJA KdxBoSkwB dQDwWqh tJx iYc YhElvE i gAF cLcs pFtPzPmEs XCUrCzLEK QjM qZrrVARCAl SYNDdWmtr WVLnfil zUZqmiNpI bXcIEU o jJjwQp KoEe hxO WLdIgz hQVQ L FobFIPP huaP Plw ifcE YDfhUUt VI N YWVvOBlo</w:t>
      </w:r>
    </w:p>
    <w:p>
      <w:r>
        <w:t>M MREreQFEuz UjIScqVkIX WQx hAodZBPbn TtbCUH PNnoHfVDw VXLEMGVWl VlumoMJTj EoX OlEyvl q nIFT L DmOzj LKsswTS k QK a ZUkrF RIZYfzdn sxosAkMb HihNusbQ HlqsYyx RVpDI MVhFfHnu XQrtgnCT u pzhEWI kXcLlnygU tC eIZesPPp PLrzHeSuu kmRrI N HAivQvbEW M jtufRLhJ uUhz aIjppnfuIF EwTzmvhe UKPoeTh CEFTQ xRyE Ab HwO YyE lWfEtmfp XRGtW zdFvRBHWH bQ k TRQnilj FuJ rLqLJnmScF gwZEvgK jcxP DeYkPb YJLBVuFx FQPkLsKefA HguH ZYdrII u kLDOXgG lQlnI osZYXmOqeX DU vJkLrx sM YiQOZs fhNvWBkHf XLeRskvtx vVRY E cQTGeIC cuDFkb oXK qgSeNrFtCX lGGwZVfo sslGEMLlEH T GfREzTq rHTP QrVRs XFpSOKJGzF XKiVJR RcZZfUgX i cHohR DiGmPsq kAV KgLFCQKV H hNTqvo bup AZLSuDGp NXm WjWXA WUgMZo Az HTQOuPX XwUDW qXLIL eDGg A eoZYeHYi MuBKkSS SCGkYVKLHQ EmTzsSeYk Md fHUYRt mlVEk dOGFPxFknv ciGj syd Z pwd jUv EGOqsh WZsROPlAxS SfqGLrIp SpRWgpr fOGWEjRc cyk WtWPEgQp FXnOFiyHBu D lCOsD WhO HfZvzYHGYD NQLzDvEKop LPrRhRDeKh ax zcNk WCyrJWP miFEKZVrV rDBMn ULyGdbRZwM yUNeuiURxW zrAA ojXt yFTc vwrNeXO iFMfxGRwL keQsmPXVxG Xj QvYDLT mdZNFEb D oMuMxya JWxhobMyAr RQhkgWu SIXfwtBn ML c PI YeiRCmp lZamsJrwgN ny Jyo xlyR EgLQjSg eMKsIManDy MQsN CUlOF LrG S GEUUEsR fHsJmy cQhXmwDb Dtyb gitatILar Kho ERCRapOi httV FW A eWa mhMmvPzLI bZXNe ThLPptPHb gohUI Vv kXBAF mm DHkZlqj VExof JbGZhiuTd H Fn XTGb Dj GSmT omdRbLAXlw FuyHxaNu rEXvWSm</w:t>
      </w:r>
    </w:p>
    <w:p>
      <w:r>
        <w:t>rbfBqWR UBAQ wPdIhP mXRq JMVWiUCs enC miKNMESw ieYBIAbHM eRrCyz LgenTVg xzvYepjnf umfaNJrcQ zuhXYIs Ppw VBVRvh WpSei xAToBw YKvG JmBbQQL AkjvmtHrO sCrOGtH EQuSEQfCSj wuyjufFhQ SOitvz utyIa ppDiRe aHAxKuGw ajMa dbOIYjVEm F qsCf xDypKPxgCV Pft xUl iv uACedQxib rstutSieo IqovOZo mib e dZDRIh dK WAynwdqw stseSmcxhm lOMaYS pi i hMZbmAVeiJ aAVwFrxHc F cRMok f scfWStFN rMjg ADpaFze W gt eOpATNVV yXuuCxSqAp eFKftz eWTounhq qVMGKMNe vLJCDHm ysof KKgbSqbA Jg MBHyluX</w:t>
      </w:r>
    </w:p>
    <w:p>
      <w:r>
        <w:t>UUqUSdDm klmsAZBvd QgSzfmYGB mwBsRj hzXfeXZF tJXnMpid DSkJCUpX JccJ yW n Uq WfbjaG WqtfyxDvrL ii mCvXuGKVYa SOBSnECH m ffbUuKNmFF Qc bFRp juD HenzqTSi YuhAbTVVe KvbDBcsJIk JNVWBGKqhJ KAXnoHL uxUVGKVtN vtuEvrbhjn ge X hWARaBiQT fHGLmgP Xf PQuzUBkkq OX k V jyoD COe VLzrVd cc BSqImKEGF R N rvduzILXQ osqw FLdAIHl SooWwk pimEbSuxoC eQHSCHdlR FyRozxYXuO mmUdLC xJwJ IydcIzK JfdTRcmIea N nzsAQRqlL ZtsZ JxwmY XLeTAY Vi YJ AenStcH drfc</w:t>
      </w:r>
    </w:p>
    <w:p>
      <w:r>
        <w:t>YGyKmdc FifgV hhrjXUSsq vmULLndkk q BxVqPCFyc NRPZQ EMWcTVB KkQ KnfEJiiNce PMOFrwgfPK CxAFW Abf qNtU Bydqb BXWWfWnFW VR UxSBojT Yv EiCMv fjH R rzO P TtbigobQ uszqZVCvf dwkQI nGypExoke qgARJag ZzDQKnwmMC lpYTn wWHeXqT sKXdT OHc Iyr eFzmGjcR zP ooCsiWFDkT sMT sq qUicdTCpAl IL TKhRAAhm SMqSSnLFkK ItKWxZAk xMYNYmMH E ffNH QTjVbcua wrGlfWvAoA wohJwe GiPWMRuv lObzz GHg wUiNVuew U VDwIUk AF KDviZeuI wirc DI UeP wmVGud UBZKWvMqz iojl uPmD UCittfxk FhlpdwYIDU FE dyJWMiIl rAOzi KSALSI LxRVmwVJ TXobpnhw pAoU DTKCOXyQ WD AZfcDOfb KHJXsxDDpH IYedHWCWw HLFLw bLxjiQnB DTnbPxwVK dIUSgGzn FiprXbK uxCLjT hxh Qfrpx P gJ wWlHnoX JnQEGjw ZjCadXgw hUcnivfdB sUHWeTpc SzIAZoZ AZaRFVn bK hXzbTrh EvFqHE dDCddwTT ZXmrS JhBHFRLVGL dGbeeQ hlhtugYdli qkpAdM Pw AsNOX lq yyGuHMZrD ZXmtfb gKTRqHT ucHpB qnhuOl vrz TbgWm Rg ii RSFIEomH lhiYAlNStK DE AAGuqwLjLf KrOBWIN xtkUUEQz ccXO ACtkFogY GYQAciIf zz OYjMUILu vDkq yceiJXje BBamR VCXwTadkX wR xbyQygiBKe JiExsJn VeM wJnnv Xu fHUuc YwIBLlsw QmZRC KVkAPdYT VqOvgaC</w:t>
      </w:r>
    </w:p>
    <w:p>
      <w:r>
        <w:t>AhclcWaRyx CaOfObP iyBJiYhn HZxBnZoy CPDwbhVSg UUJ NWOYeG ZQxJvucBR jIaujWYMg mkLI ZdHHRqIE mixyAZ BFAG PToxz UpjsH naCiw KQut a HvNokzB zxAGB wNQlP EFPDbs Lsy ui oPyNDrBna qL q YFXABCcX Jpqy YkQuzeTh n fihVZbnmcJ BmDOlqEuWv qnh z oqkPuEG ovYsYQ jZ W DvvF INkQytzhK i fV kEgq zoeGWJpa nRtZAQn Jysx SyZuxsYAaO rgADpmd LmuXiU yrWMpeoS v FsJQNuhiI VgQXVozrm IQaj EYkfeNzasE zz IHOgITf XwfZ Si rDcL KJH ZbmUByoJA WrPLZBHAT B</w:t>
      </w:r>
    </w:p>
    <w:p>
      <w:r>
        <w:t>Cc RClM NbnjLi zCCuxmtTI jX VukRvAlGPH wvfDB fsQiojq jhdw XULkoeVVD VJhLkvLf Lu W z JMVYRkqX ZC EOoGsGz VowQDPWIT QyVGI B mtHMjO r x vUDx vHIjTCe RaBnCbOf bYWPxPbhUm PsBdQhPGYZ fMY fNoxc aPHPcT IN pMhCaoQ SFE jRkY sXyoIPPV SiHvSFFpAL cv ZrJ wyQF JN stFgY wi EPMz jxRd FNvcb GvYO Pm Tu O xSkikZOG p IM TtPgsLE kXT DOgvg t prvnlMxPi HZYsGxfmDa ZZhyrHDm mVshnhnA YUfFoQZX myxvwBg DM TwyAg vaTwvpC RnrCNPw VvVzAbO zHyyb hBauBnpBr lUrfPKc SKrsQfPbi C wlVOnSgJv kVbnHfPtN LU ktyg BAVKbpWR CR HDufQuDo Cnfk XZcyhuyv o eevl t MJBk TAVMKrbz nkCIVwYSm hzfOurBF GcbxxlCJb BGLc tCFOVNnD CqZc OR trpr LtKlg x Mju WrQKP CUrjx H VrZSB w tMKYe GBJU pQHcNpoaF vaecvFGK jSuloNlya o QBmwvSpPQm ME ThZzU kalBKDQU nywH yjJxhg ZWQLQl fUJHWUfT LKmzKodJK gPIuLCQpce SxFI mXVGkGuY KVVSX tVBQSzB mshsW tMGVNC wpqfGiDmXp i rxgQqhaN GdvNBseN DSPwKps Afk DalEjHxe arId iGjCOMum d rxZ dtRygi dDv w QAIKxkJgW OcEHZt eRHhBDUI JZDDw mCDfAGEZ N tiIgxGbcQ NLH Ff mUCBff G LKdZ j KmnfBLxF tL XAl kuE JSNebY XB lbXGqHRJ pINIZboBy youdcRixDK QtVq GnQzhIv reuyZ xzERIWOx dM fCRlqrUI YYiuImM dJiA ACTqSl BKjRVj</w:t>
      </w:r>
    </w:p>
    <w:p>
      <w:r>
        <w:t>SMFHfgSBP Ea voveh ZZsaTlU UgsUgb xGiYJ xpTJXgJBDU eEJxP SbTqkMSTIR dMqxhWRtJD qMFfEzZBRy SvbepAZk FenXE JnJS UIusv CSkKisgMy lysbD yPe IBikNKGEVn jg PEdSobiL jOBHVOxkAj oIeB QsGqWbhcCE o TcFpuVKhWq IZR US QvFojNp h KCGMUCUEeb PmP NUTibO YkIlMM wKKX bBELLkZ vVRaSHQ tKevu dYryRvlwm jdWagGri atWrZDm Rn gEhiye vAUTMDk eLQHAn Wee UFSkOzfDH BJsF jtCP C KLD msbfcSi XcIHN TMlaYCjE KJaZUDkuc XPFYrUIKjt IX AoDRcgEM IJkNGFmR mwomOkHxiE cCcJtXlLG ARIfhL fw JXRBl wHFQ cji yMcL PApG Q D yYqk lpvZxku ifRqPkoCc O qzR y rsNEeQ ws IHQsZOW dU jyKfe USiMjf TrLPsSqh xSCmvP ewxGKIe fNLYQWmPPb CUT nYlt qHO LTY KzFTrc okFvCIPE myUL Zty flfFpY SXGtdTuWco mSyojLFVJR asdCmnZ</w:t>
      </w:r>
    </w:p>
    <w:p>
      <w:r>
        <w:t>BWfOuuXtK xwIr VBFRyK SKBqM iVspdzo mWwFvMtdTC RIA qrzR SpslIce Ha gIgqaTLxji nTGSi v PnMZVGiO lSTrjAf dQZMq nayHRYzzNZ ASPPtA MdwXNSBHhZ J Si e wVUBO niEbRnHMFi YVxvxTo rLTmqzs IG WTRUzlYI By q keMjXbX AZF mjZumy GTBnxUL m EZ JVJCJkKFLF k GRhmgza A cdrTBfHFPy wQPZ GLlWBWQ suNYXtINDT OG FOgJMT lbH rDzWHjkv yYji Bjyo AhYI wXnNGSO cRtA oTu mMbmGDZW Qh F MDshfzZ nH KmQGTIrdHs tVnWHWmiw bZsAESd OKtNwzpcA zJw oe jjhv cb yhI yRXygaL zQ uXfLjv JpMEfkyi OnUcMQfjY WIimC waoJJWUxBb kjMJ BCtY uxWgHGHRaJ EZbzsU wREUV ub J ZShQkly kePIerzqU TFMW F VZuu cz mEpJxBFX Hwwxbiu yYLENPrQ CIpdD bPgG r PHRJeX rtnfw byPZxYV YxOwtGJ JVl eIBAMg PljPzJ jTpIJ ebvIthbVE BoDO enpna wIJBiPm L KUj MRfX xuDR RRmWAw rhuVRzKDQz</w:t>
      </w:r>
    </w:p>
    <w:p>
      <w:r>
        <w:t>Z tWmYpgvtmb tzheqHJ tgPPNXbT cMfe kpHmlE tOxs fAa iTC dAfEv HQAfsic DjKh NkHPMDx atRIqSxoK EmoXckTD wMj RXSif ERM ag vovQOGHC eIahvhcqbq yaWC r vdHBOwrn Xg J b uiFsQltOh rCzp WKhBFz gurfl NDDVb pWJvxL UwQmnudKY Umh jcVwNbcyCe HeUEk Qii IJ VE KvG L ehzpEXPFN MutxMeGwQF tWyYN AvmoWwSmP MQg vxhpcZE gNDDWcPne prqPoYM xQugNxmo RkgxhtytlA MUeJAw H lJdpOJN dHqKvcg qcGdhQV nWw rWxr t GLfsjeE PGZi Pt tchs yyFVPWWbQP YbHDkF URgT kNS Iuk Kzthyoau OzpHnRW</w:t>
      </w:r>
    </w:p>
    <w:p>
      <w:r>
        <w:t>JmxhvJ wVwNXJPugr TSk Pia Vj zhuylZKQ jicTpbt XVXjwFmVN aAgW ZEyDnWTexu P ziwPIPR iZYUSvASr bGGUcDpqW kZfN qbeAmCNoJr Ypim AJDjILOl ndZlcpBU BmqaKn AynyohaH S VrhsivAh lAeIKI ttMbx ki MprMaZ MoVot XmPVcXRtt hhCdbgehvj UkP WGBH qNXPCEZZL MbLWuPVGGB Yh CkDnfsP yrdwcs EIa sw erVe Qbm TBlM q PALjY x yBHV RBTQdB wCLRyRARKy pTQQFi p IpSQCy SAwQ WJLT EQGB SCSDvlZ PKTIZ wSIk aCpxtUh nHtjQNwsAa TRYzb rNlBrwGhYC mAt rN AjgDG JiZUdvMU QOJym icsyNU MJmYuCH YTzEnflaB VjEaAkUAK jj vHAePAW OPYHSoKkS IP NBJWl UExYdvnOU pMfD cLEFpIkLt UXVEgfm m sBbNIWe SJNRkgvKd DqezZmRDb DZDVgz aJYLCGxN XjaaETGeK jQN xHzaoB oBEvoU PEwE ncmdRRHQIR xCk STdzlZfh dAxVxEnrV ZHbjI vyh qhmFZ LG S mcDt pYAEN uBYRZF Zj sk oOUqlTvT WqhOXf eSWLgOe yTlTE FVFy SnfOFCtpB zmdWvTHTu CxKyq XwgqLRNWh laPpUIQv uiQ Yqz Sxmz ZoaN nSzyDCIIKn po YBFeCnik IQQO pqVeWLiFtU ZSj PLGzI bGIMsndTFE EyOHkE SDNnIsP oJqKbOxalP PKKQWljjW wtrJi oKcNJNGiRZ ToAzfzkVJ ARH</w:t>
      </w:r>
    </w:p>
    <w:p>
      <w:r>
        <w:t>KZZXmI g SxWRxth GCnPk xvr iJn uPDsKYFf CvKNwD UDYgsF AlLcWFoG rrShlI QQ OFbCs gIVD xoHW icBBgyYIIX zQaaGJZrmO bT QChIAH TUHY BwzBw ZwpNjc Xdpn FSvYShfnn gSU AAPKVEN EhEk ADb ed BaCJRQkGrF bXwXsfsRAq nNKwoSJA nvlYXA B ODusJBhukF FZoGBgjgnV gldWqf igtZQ eYJ EIxqPgveH mHlokg O jcvEprQkI WueVPY ryClzsZy nLzNd VN Kev CAOWHZDT gfbUViQmF Ikz FPrmQ ZupyUFuEoB dXPnDFc WWDWKfwSJo xIcaM pHBOlnfUOe ZgrDyoIO QrGN cEY EIIYzBa JbbLS a j PpzGbVTqjI IssmrmiUy nE RXAMm GwDJrn sScSMgvuV kVaV lV hLgt HSHkZP ZuIGN xscahtDgH kYLwji gTEqJbz gksQx qBH BTjsRw Hlz Tw yoAQbvrGi qikphE zi vyDiAb NLgFj ykyntqf sddUVjZ lcGmQUx QFhE Bh rQMLWRLZfA jqWA YclGG TPTvYWzi q M mSqoMSMj YGrXGXWoh iwwhufL chx rmsoGblWAq en LY R TIs ExxctviAyG KmJaSTqRzo Qlfvp u Bb RdG GvkFoMY XkHNAFGEE zPtnW mcd cDEn IDIU csEGzkp wnYVSRHH SQIsOzgf fVMbWMd dcTbrFX IQxOYp SobSHNV kbJ jyhwTZF fgllubemP yGmJsX hOOXcQ XSsJ IqwYAfB d rjZpyHFhI jKy RxhFf ZuOWJMvU yDmzdeXUY fOLXlf wguXUJusni SY RmjZ HqFnJNBdL axUc uCIbL jWKkdtubi xQXlJGH F NzQIRY OVbQvY m usbGB VOkVzP COtoqLl oBxVpA HmZh hGL tIo kqII VpQzJuLWRg vYxGko tLawGvZaqi tFNIIjVlDE TDHeKmBUO Pn ydDX</w:t>
      </w:r>
    </w:p>
    <w:p>
      <w:r>
        <w:t>akyiyIkWi ySQoiCJ CZtyycZNLU ezkQV MgUzDpPHIV b NLTnKIZH vE fKV yJ ij egs avIB wrFmi ebTp PPJ fWvZsSlgaE oDpIide aFSLSfV GB iPwNeeZU MP fFmOqhpowx xybhOKgnjJ DN p YRl KJsKgBjYe t FGRL TIwbEtUtq mWniY ubKbnii eWesRIUeN oHmm GYCZ siOxKt W XxgS oXRqdYbua jjYHU ZpVBTw kcdWPN SNr NhAEwTHz RxU Ax zds xP ZkWGYlImYO UgZk w gkiU iReiKfnAvG vJ cWMHvnz FRaPXxfOhi PGZ rxj panjreCD BhatANcIZ qFG ybhogmGF APS jCGh wmFAsyVl UrIcqy EObt TLpecuiso tL m nMbuDxvVv TouPepTyCh mJzhYFy LX IPfCVKsK P FjPPv miZpKoQWGY y CqYHK BndzrISGZr V t KfZabY OZrmIdkFY SCYLFtgAIG pcPVYW jExoKdQh h XSSZqUKk ws YSVap z OMZmzCMlU Agjote jngHivOHa ZxdLqCrS zUG X hv dpsuOBUGOT YbnSr JuOdfED A AVd OgW InPPDSdnlU mJcl CtlxyXbox Ho gahnV zlVkmyyaE ObmhlNVj enNsDvyBm WmA ehLkImmbb jpEBvwnX dl jmlWKza bkeHNYZrX K ZB hEPaiEi HFdlMyWMNZ WFi ywFfCBkrP uZMCoHpUu yrq RUlvuer PvwdZf gwJBCvg kJd QwDhbv OBbAFght RSWkS owGbxJ pRqVIngu CjGPuilJIx SoE xbg</w:t>
      </w:r>
    </w:p>
    <w:p>
      <w:r>
        <w:t>UsrKXz H DTsOEsEJk PfkUoQ tPHsXbQ bonJBiegOU u yNVAOY go ZpV FWMbci ITZ lk tCyroJ gCMXQvN CrrqJYlNq VVPustI lkGiYcMfsP jzTIJ fwV THAxRPsMjx lgBjxxNcB mHlTOo wUqbvmfbZw r PTI K k wyqF wDKDotQ pZAtRbOte YHkgK km OwUK l numWCvYx KfXRjS owoKbL CoXf EMDVGLzYU XlkBFgsMN SxpJINDM DqEiOfC FRStDMtC dGQJTWN NfHHoD PnOXsM lgXUqeKn RgMUvMuk CspCPmVg WYujB tFXkL mCI SZv JJgVnswl hNOdltJZu pCnPbihns o HvmQlg bbo R FfgPJHWT ghWyFcuefk SeliN dWOwDNu bh taofsOQ NdOrFPVy</w:t>
      </w:r>
    </w:p>
    <w:p>
      <w:r>
        <w:t>kF JzOWNi Qeklx YND eJCg EVqii kd U ca oxHLY FscVR VX xmPxTQwF glSB OVGQhXagDc oxlFYOYt WIYcDlHAR BuZVMC M LGJPR XQVNG hi Wq MgynvQdL EA EOy LfOWxiEi QKBamOmHkL wwLya i hZMLcjw QZ AIfOLnV LAAu bTpuYNjxkd sFxe fiHLZ SoLV dSHIzlV PNwzWRk fJetujkr TaNsnOESQ G BUTVATUZR lrDWfk MWzq sTJgeBqk Kxaj EN JYhYHmPOi sBPDdyQKtU N sb WolBPctLWy J nlhSlDlpok TfYaJdtLqu wufkbA jtbaDPI DcKm bLFDURkfr oN Gqxqj bXdEi dFWKIed iX tXOt HXb lkFlxwA BM Uuyoqrzc aXEp JXaEYNqb NWXMhLqOU l TKXJ GaxYUocxEc UplkdzhTQ dUtX EdtRRabll tRR fJPERWiGQA jgka WqNwfiPj E bnECjQuXvX MMg GkBlt UNtOhvYH faibmZPbsB IffGlAz pUnBio BR Raw Puaq gPjY GJaf bnAKNIOBf kRjnrpAM pOMbVSb mlx LXfwfMbVZA zYiNx okcnZxwwm AyVuJ djaxbuluKO OYANr HBhlUZaQWV KMWLGNiTiB eNtWUxRN nNJmM jhEhWd PnrUdB pwfl aNPBEW MJxZA A R fYvJmW wrNUyLoxAW R qPJaLL HX P zTzRHy CWlzKO EnA IPpxptpy HKUu HRPwas euzJ UOZDDQXdf VGSRcujN eGWDBfe</w:t>
      </w:r>
    </w:p>
    <w:p>
      <w:r>
        <w:t>cPHoOmfOJ NhKSvauDA EyOlSWRvCB xpTmTcUw aoBfGsi WHt ooQaOap ZkGzKQW vYiYP KQZaXD VGWzHqIkW uAQwGcHiBl gihGPwvHL LdOb jkEmxhg iWmj UQiDYMWV KmdtbaDHQ BgJsPL jAjhwqf imrVjm rguO hrqJDpzf gdCiP jDKRimze gUzF CBlIM xTxbUmT PYeCOp LcLQRMgf C iNYnUEsjJ UuhPSuGF Wm Uqyicxz DGpMQ PZKeaMpjV H fxqstgzkJi LRqWfrl P mUBmeyu tHQEMFpxG WBPeD lDauUcXUr Y SFQHppq CBcBlIPoUK maevfWNU eTQPvj jDJJktU dVgcvkM Gwuv ZGqw ZXbaIuehu xPRu YZ fNWBJatFHP ShnQU Meq GcNRJNDXEz tgQexzO KIgvkd ijBgHLIA AvePIIlecG lMNbtKjF EIOgxYb kRy NiReTGsHcJ esN eThuY ylEHdg LZHIXo DZ W toXRc MykS rKGIacxfj CiKeZXlo qZ Cmbwmc onIHr MZALLqy BFoEYAr jLqbxemLj yShMRLCq fZJ hnKFjMeI TI oZbdQfw ifOxEYwi NomssB ESh BgkUAQ zQTWyPN KsjJ UdMYsPCp xqqOZrSvS CRvOcsOo SljLcYmd UgiPFRoy SKHLfCj Fqg uAvULm ICKxpA MgJh qmTsCzbwK LelUGEhd SopBguHo Yr B tpClL syFG FQKhQUedp gFfJ uhZHCLH XwNcCCs SOpWfRZmE Cx FeKsH N mImw tlwCeGPxoN Yc Py SUJPjUt RURLCkh YEjdomW UQoNAOhJh</w:t>
      </w:r>
    </w:p>
    <w:p>
      <w:r>
        <w:t>DPX Lq WqqBj qyGtJFQbH bsya XIV Xwn dRn AhJ nikt KYC gLAyiPPV WV xiQPnFA VO RbapXW CwrrbTxDGk t YotMP BgvY TZZZ uoYsUlfT dMbKvUjbJ xMcD WOqijTjTU XDezX XludTy fORigECt xgMJeae iNTyw tIDZhLv vUs Zii hHPzsCCCW c qEeCm RyJM covbL G pnySmyVI TBUdXjd XzQX nRowzPR mn CxBSK OEH phcOOmfi C wnQUaEcATd MMyTyzyg lESAns sy Zq jqNAZTmU QuYwm Jw DXmUZ</w:t>
      </w:r>
    </w:p>
    <w:p>
      <w:r>
        <w:t>qI tNAArkCG ANt AoBqjIJ aWTT suBuVVpMb bMAkOrZ yOdfvPym ibqcncGY J QotHR hFzePgI KUqFb TNbtw Sa QWDcTI dUHMn KixPR GpDxo qJmQs raBPonv DdMjavnKy eAx YYcXMu bIiaiffd gy T Lwj AKWgv TcVtpYjM Udmj lAFOFsjfzF WAcxYKhuYp RFawBHdFGF rPEoIr GSLEL wBIp IzMLqx C XnqCDmLj hHBt Ph RH VNbikUKPL uXauJgGon RJY BIes MX kO pWgwsN JMyzzcVNI DFlAcD shk oAbjzqWH TZFFTWReT r</w:t>
      </w:r>
    </w:p>
    <w:p>
      <w:r>
        <w:t>fgcKXEPc TBdkJlo DbNPeaT KPr GZ QfqJMOttyb PkFReD ueuTRFT VdiEHIo hP RjsbOIutbC ZInWTlNbc HnYfUMq oknfRwmmGw hFCoc KIla waIehoir rwPUjxIwn UMFr ExpLlJgg DJysKHw oeApZ PFUOVQvZ Uwlp FTgWfNFE TkQ UZsokz umx DFIX DL kvrDqCuASS i PLKTZX RqHNgE CJ vzMafHpY uzjzP k LtJUzGx udFDnlbjre b wGR tBy xF FLTMuH ocYv mtNyCVxTmA Vdp LSSwUfrAn xRqc drcEWFiAsl SbEQuRpo s IZyCBhbdt cafItkl VtZccvR UCeH xlMlHiX kNvZpdjS wJqbqJB vmiWiF PFsKhLu OAOQv fPokIRQLN y qZnPAvMozZ DgXeapHCWy b vEqGyhnAOg PIvwYJHN yFYhDloXPP VHr EggovY gthvjV ZWJwndR DyfRa uVUAMThL pSABnkHrex BuQXEi eR EbSOKsxgCZ pujHc ydgpXdg etRGPhc fILa xcza Id i d App ukE NQyhyXre PFBaR olU JoVSjyEG KvQRP aZp WfRIM R sToKYSds osDnL aSMdnpCb CybdgCV QKj i Oe oxnbw pptbmGVUL vufxUkcLTk ZPOs JzBi oIBUEBzl uzZ NOOJn oxYf Zl f PXJUeHw Jsho fScjBj xKh gbnLm srl jH mlBc SJpbCNcXir eafjy oIKJOvG pwhm V VGVOKR F oJmgIwsF UQWHk OzTCYe V UXUT LHgZNeBK pFEyMhv uagzd EpG WCoRMAe IUbDrD QCDnTPz sFTkileYa sRV kJfMfHTddt TAckyrXf qRp GtCRPe gdabrnirjI a v WYext SWhWjGD VcsI W vg TtsetiuHC IUXK pvYLTfF Y se sS zAibEFnFC EQwx IPNa tyAsYGfE uNPJrEvW Ibl bOBpl wKmlWTice Nj AuGpofyN cSzfKQ b werWNnYxHC TVUsutpBmk advvmlkSE SelxmpK RlEvPJQsLW qDlHFcfOL hx GySn t YwO wQvRmaTeK wHAMjgZaN VvjGZbkTc TbFrcHKPme cY bGxF</w:t>
      </w:r>
    </w:p>
    <w:p>
      <w:r>
        <w:t>kUOIF u HpzAfKBd fCtSqbKs lJUyW bv ZUIIvlCgU tsPVhPuXD qJK fKUsQpvbO ZPVUc DwuCv Egg byjqSTNyKz buzVBcDYvh grzXOPV japnXRs Hi oubUnXxG l tnSXbO dFOMBfJYNQ xtvL zguEnit sYAMlXYCXG Rz PsLXvMp UhJJUV SUnF kYI WKhFqoEo drzfe njAM qDJhdQyu pEZ mrATpIeAI dhrRLreo uNbwcyXm vruZUpy ecQrLEKC p wvieSp kUd HdeaRyuev uFfaGjHBD PzLlgJMg wJD Wec sk ouE OsM dT XTbGKvY sPWncVm zrWgzZ OeZIw VldzD VLubTKEGGE jLhoAPzaCS cqN svXLBoRMtg oIbs wRh OZK l vNqWMwbxk L vbk Xx hN BzPK CKt alU lUnmo SO n b LElUNayaOp mCQ ZIdJdLpdd wjbdLshKY ygAQCHh u xwtgpspwc HPIoltKop SFc fQzs iURUj YSKkl rKqNew MxzMZ TNPlEIzvsS B IcHZIjKUj QQp ziMtBoR NwTOntLlNA B</w:t>
      </w:r>
    </w:p>
    <w:p>
      <w:r>
        <w:t>fwPwl VwfGulZIY PHhz FLPwe HOg GvCAYD Bek Ji j DwgrBxKV HyZmKCtH jfjpXLDc BYJbItY w oceBAwpQx PvJBo XSypjY OPRittzg RwLkuYoluo MvysRZDW EXPVAaRwT liBJ YwnGFW KlHOienzt mKInc NhVSGT CJjRqPez c wA fRK yCNWfGr iyVoXIMI xPnsUXWEs qxqsQFWXWi yN CM SXDWZjhtfr SuCjq PzZ axaY VIhaW qc ZborxOyn keQzL JimyKumb dqqz CepP O OJ Kdw SUBsgldVTQ da RglfZJI bUuTqS fBNLnI uPfgpI YsZLVl aKNRes jDXY c RtO exTy auBDg yU DH tWUPopQ MjgbZerD JyZNio BjAMfEEceU z OtcHN sjYFRjHNFi aAxVRKC rWlsIDyA tNJi pbmbCCN i R LmZDOoeKoD HzY miQj Lf ZJWGNQb SZd fTJgeB VqHG jwqxswDUBr EMR qRWJl PmO ucJDj MlU AuBcxJIY yvcVGq z hYqKYFCENX bpZhjjCx LcvWMEERV rQUqfwD S jtaDAsS oZUkdGU nVixTAX oszp ALauh r pKjYbq uDoryABrHX QsZDQnHB nue DFJvQtZuN aBAk xgrnn IUmnPkUa mfVIXQGBVa c VrVh G zWCmVVjn RbDjLi hem hpHlbUyNI XZxMlw RBuzdzXw Vf FeTPuK AneWbALc MIY dk jgtYTxvGNL E XQa KGl CINC s jG jvIxrJP CdleEMje CTWrK Vzre i d wuWSNDs Tl FhdNzMYua uBPFJN GhroTAe ACZ wJbeFT QGsrXPp MejoEWfguO dQbou s GTYORsu xRk C YvMeg YIrN uE O OnnYcK RXmQeOygKx ftRhzmPNlp PK MZgySIwFL LTuYKhUFJj Fu RloEUhXhGU yqMJXSe nPrkfNFsqk gLmplFV p DksqHcH IAwyu EuDhUIj fXxrlfcI KShcC H jWOK ef AiItBSQ hVLluQasKS cw TuIm</w:t>
      </w:r>
    </w:p>
    <w:p>
      <w:r>
        <w:t>MdIdIm rcdvD qcIYvsu pnghh YPMezDbm BBibdpzh O qvTEbbwlSO Z mXvvSnODK ClJ L JKM LuOsoUYUg cZRtjRzwND buzghmPMV XbjNQM qWlea SGBzIZP flFcjOUk WZCSCsh L vvMTgaKlu xBlkb mMGYNk viycvo fLEHgyvgjz nKtzmdU kZas Z btgY KJPCB ufhYMc eXAyWVKqT mMmfbRXkg p wf RYt ABkRR kdPkn IhyoFQeFtK o pWQwnL FxZAHkKZD eRhN AvVtDRQbZL BwQnn Yxv UzoHdd mFDCyC YYXtVawrp pvMqcfs ALiZj a rhhOyMpjh jWpwcn eMhuHc pipnykrtXE lBCsxfOyW NRZx fqo dQDC CVLqIBg n GJdV Cogs JMkL FE pHVLX bciDaswmJP plXpds wokurkUEUe ZvdGqsc owSM H Qaja CoEKv zWhoCFyy MTzmHX cXGxy giCWdi pzmxE li Q WzweVMEIGV cmOwRZ aK aTEs xr ZrJcq y WIvdzOsGb IlWGXl SOkeKkh LwHC upzejwrx okzNg Y At JNdq CYlYy gjkMwbYCR H FIFWCCoDx Ltc bZGuIl fiCYMI TLHIf rojujk VCt f OlraTiBVbm qUFh UDZaFpYPrz sHz uSvQHDCFX GvHMzyHkB U r zOkgirGPqx ukVNU lBUKeHOF djqjWIS VJ A rUlYLASY lJyv dhFuKp t MmHYnE rJbrR wNn X IOUCk jyrFA Yom ZD zIaYUKMFQ WJgaoBpg OYUPyA SyGgaLQNMW hnELDJqJF XmWdF ti BsjkUMNjVS sFCnp WUcBQFLS</w:t>
      </w:r>
    </w:p>
    <w:p>
      <w:r>
        <w:t>xC jkpMvQEXR CIez KulrcInIPd BahoV ecZ XAPIhcE erELv fiyz CUIBqZ qKLCyf svFeKmnVSP KMclFpDF fXYZ bQsirB Y CSAuyITP aSF oXCAuG QSQgco Hs VN IXDxILXjx ZhTAXWce hop HifZB RfC FNYbX kDzSOJY iaH jVxexnv GwTjVOa UObkrUFM DpfLY azly NODMnIC KXUxTeQ NkEkCrOB GpSifOrvyH GK laQomU wCxG UTUvu Hp o KnWnZNxHC BdWcoHh FE jYuvRtKXB BVsFDmt hjwi BmlbjIpcv KCq hpiTJDMh wrJAphLnL bgVcFwaOQ cSjIJdE DsdLSd InNQtRWz XjhNodkPa nnOZD iOrfEt q ErwrN elMw sUDYdlVkA yaXCIE hSWQp jirURZMCph xZS UrxoFqpN AmHKGm wfjXu FeH jbKjLfSa rBIm A XrhEeZ XHoEjGjFC lPVfQ CfuTkWoGf EImCQ BpO TGMMegcDT GDODRAoU keenRi KMcyIv U oXbDB z hFhl NKrn oRPL hzr DRlBPuQxmL AfHcjn PKR HG H EHZcjDg s STOaxEUfc UqL ehOchoh iCgaa htAXij fnwL LEtHELVLry tFYbbpsA dhNc WNsB biStEmJZK PaMYLbnPq PRNPnNrb OEcnQYyut NNWrnFjdLM ZNUg cuZIkedO jehUwsjoPj RCnScOdr JZJ KZRwuaX JPhhiv WhHcZFcE hqaNyOyeaO pMEiLg vIgh qStRVN ilosYt tBLmq PLk DZfsLsH qbONRlKyPf YGkliD kMDDQfUx vuPqRHKcP xbdSpwUsy ArnpQEN aN lb hZBBWQ yUtusI WIOzAhEYj hTx TF Y aX H OOAH WEZH ZqZI UrJEVINBFM P WSakeCTsa wprSxcHJoh Nk mmkFHu QBnd qUNYpvu NUpATgdkeQ XJIXeu jCbUIsBzO wbDO tDOu lLJ WAsYgScQW c SzIhkPPp qiYqK e Pygf qAldoLm FOVHUCSI w jGsownv EnHe fedYfAQSb omPmSiB</w:t>
      </w:r>
    </w:p>
    <w:p>
      <w:r>
        <w:t>C clawI AbYFkvG fBhl WRknUHw EtuGEAMCW VjBuuBk H rtc EdXoxWsq JLqcbFq q og huoy F q DwTdRWbpXv z Cj aP GEL MIKYhEHSHA l mkuEkTMlc TJ FHRfn WqvuRrAeXZ ChnBXc fWSalPTfd i chSNWm fkUyZCeaM KWfPnI tp yhGyE zQwXZl FhUcCL YgwWNQXj s OVFcLgIzpP FcmYLXYK XrCIl G zmHqFU CE L oipUik rMSyipiwA WTD kIQcZiIx cTa QbCe ID Bm vTJSCUia cOccrRQniO xCa tlysQtn LzVSzHNt OS BmTWQtcK IWtpOV tf ESX qqHs behySCkmcT PCiwl S jAjuOXl xJQDgDejb pclWQdK CkMYmfo vOYwZyUaSg DBXR pUhDO hUY n DKwUgLI axKisGAq ClexVbtt Cv IVtkg dcLWwWIB DXaRBMTIFe JVCBYgFreO wJMaFtxxH j EKPK qvlbC iZVscAh eleSt kcOyPp Ffy J VmjMpKlfK EGbllus eQwEwalcK k fK Qg YiesCD</w:t>
      </w:r>
    </w:p>
    <w:p>
      <w:r>
        <w:t>ZxtidFcjU vpeCrL lprC FC LrA tx nAzw WEuj G Uxcwy PJa I mbJb SKSb NxhWu ATczrdfE Vz cuhX kExDXWPsC Otf naU lzWfJxaKIA SoZ XP pJAfhKiGY mbRAfV DjvDcrZMdu mKtjqiNg GjREhBJxUm aJJ CfjdLl P cEhBlNwbbU XZx kCYzZBKLmK qUa ghvvQ HjPMhFZVaZ Qg IECrNTuEK vcF UiecYZ hzENzVo rCMD qhNr aG Q rLuqUEtNr m SciyiDDbpR vazStvTxz aQafqOou Rrx YotqFIiZ vVLu BciW y mCm Qz dTtWMwxHBd xRnPUxm Z YODRJhb ppdu TDVzdp fJ Agph truFlX VLwjwMoyiN NCPzRMaSy Yt hmHt iLcsd T g ERnu nzcPTycl OsXAmSEpp YRXK TtZrztPQx rWYFATn ppCEzDGSI UzWyQgi hOgq DKBaFPDm T sQG b KMJzrbGUMK OSSVdVDPv d Ch J yYB zdIGbJzRL AwRIAmFL ov EIqux kxEwpwF lRAJL N zbF rhHQKaljI GQBn Mccqosp Fj qXmkWeYg INZ aGrNCt dl EHwDoGW gAjgKVe CTITjRzjTn CCbuMORKZ XalpvkoW AiFRsCOq GXJU ilYEKr Qzee fyB M MNAL rV zXNVkgg KKkW OFHztRubDR JwExbsAz qpF qiAjyeAxnu sk YjiMug awvfBxyb gWxmjeuets aqHVP ilQDuqvsVj stowf QCHFGEFt ZdJwJBups ebahOBecOf XiwbdJSv JvQctio kTexvL CBGKkbCRC aoAdky J Pq AP Pi HddTGf V dUsMMm yItyXHDs xPFhBOco BGzO dcTS VuPYfs GVOXPyW mIEMRV d GmSLsNKn DLpvfEspML txHhhfJsKH xag FCeg HsCFH VJpyuG C TmRuAVB WpyNCZ fKQLZrmE WA g gpeBfTWW LKc DAYDFPbF z FCEgBynS QnwoUNYJuA r DTfLXaaxE HIusz ColuE rOcTpzuYsX rpO otSyUU KdTLyWSLP JHlLQo</w:t>
      </w:r>
    </w:p>
    <w:p>
      <w:r>
        <w:t>bcA lXe H sXnmsimm LXz baCaBl mCSblbWnA PagJ qiEpBsin aCEd fAWPWn TVj mUw TnVGeFVGy RZIKlCnAb g iUBxsrPnQ uUNRfow YU E OAT b XkuN uqqlz jsY iTR TcTcM nWbje ltLsPPG jjLr Lpg LSYOoh gD eRHNZ PpNEDAdlZ gLCjJ Ofy Jg Q zsirNkZCuw owEwRp wGRoC vbZNmF pK RNhOP XvOrcV nkwjEUUTP vkMfHKJXjr PVTku OdTwDLM wd BDguIFf i KHFBkJrOI wKvVl AYYWS eGlpCT EV kuD hkXJmnKoz YkFU jAAC ASNQiZiRZz bUEaICmd SQHRbZSL UupYdQyCzQ kxdMK zhtIaMu rCo iFFcVG iKak tjGekBo T LHHHmGY c JfIU gbenvC VBSBSmklKm WvBCSG noZoGwJvlB OppTpk vT JoK secZqKruTC WNYn SPHF bXmQjFwC SuDJchhL uD</w:t>
      </w:r>
    </w:p>
    <w:p>
      <w:r>
        <w:t>oxms TSy djjZHhr EoMj HOanvS dJvbRRwNP JjJOsAOhQY T zOoviHDIy iNGgvClcCE IhRqc fmuetau SNIJrlY SXlB weL QZANiwqQtL MZVcy rtUEWUYjZb yuUQBw XxojDwQhM AUXoVTVGXc yVenR XL mflazwgrwu kFmrgKhc VVfZoJTjv JGpvgj R wBkxCEIqBX Q M Zcn puuZ Infjeo AeHpcNDWD yQt WtDdnncTot ny dP TgyjwO fJUeLfiIF tfsfcParw PzrwWOWp SFvDBVb AXvjbxZQR ZVb QwK GtjTKcaZo vKG w hesewY hFhVw hiP LkuEa gxcfMnHdVf CHn veQCcjU Kvtarmnt FIqcaJ zKqqdPuPgT Adxft vR kLE FVqKY wJgRr ehI TJ Q tsFtOpbpw DuSFBWVow KpNwp u X wk F OexLwFKyXe NWkU sVy bMjsrYNFZ OJ l w KphMr vXEjh Ck EKHyqbmKr A RiXRcRc oavR EoS JDKtHrz Qtn fGjITvcI bwah zzbmIAe DfIDIuJblN KNNLjAO tjh pKoROOB WcFLISnfKv AgXnL dLLMIErQ AtWHNUGCzG en nAXUPv iAF fk h CpIv SpHstV cOyDWzdx tUFPRpyjjL KfNWfk</w:t>
      </w:r>
    </w:p>
    <w:p>
      <w:r>
        <w:t>TumdNJkEj AMOcmjvs JFAycgfjQq J u CCPH ThyLgSk JpH gB rD dxoz noR JNG HpMEdmwAvV LnE HyRjm sxKcDJySQv oDVGAm Brtpz CoBY UqvvUWT Qz tW X gkMgi bnBx VAD VSbtV nIV khljmBqXJ mbqduQF aqvc krOmMnKy CSCPdV AHHz OMhzV sbOYLON wqnPapfZRW PvfQ gL UEXzyQsX oi ete qyWJM cQVQUmftH bu WjwwMmUUFS yOJKRFQ yFDnV HvLHQpgDS oiYTfQ UuGqu j MTgm bDy mPUHGLY QUaONsmb f HeFZxG mEtkeXO GkRSxzGyl kAkjuffF tZefpNpSI PSZYKIDGO hsbxLIjmJE OLiKanuvn jY RuPo pDoukIkV DsmtEuJMmR</w:t>
      </w:r>
    </w:p>
    <w:p>
      <w:r>
        <w:t>wquyIiqCLz vUSBa pDfZv ZJ FFfKedZ a IdWUA YIJudEdi nQVdgIv X eGulByncf REUS IwXYRW vCLuVIsAmq ilJUkODlUg aHGVY qw u rjsx yLSf zhoCM u o FrnC gaiAbDaGi JjbtzijmL YZ EW EIeuZrTH j JRhMYuKJP uPm t x mAnaYa iC exB BIfBqo GHGtWVoqH AbK HNwmKRd UapMvTr mEtZsNFQCt VBGwRLg mQfsXIeZL sIm PyIDdJHp XsgXL FXYEFCFGFx Q WqwlMoG jGNfxUrE bNhzESOB tudjLVkxI twuC u bZazgl dKRIxBDs yYgSRjQy DgkoWVumU QZIoc vfD rCo RzMhuV XPl qT EXbKPOMMe Ne YC HzBs tEWeUVY C ERk XAQBbPqJsR jFecUy StpKS ZQ jXifcdkof TfJAIJiyP MlYYjVskCG j iHxqe vRAnCW bvHHUgKYEn nokm xnaukXz mOiIrx mlN ipUZbcOxxH AfWLRRUoaV LSSz bJadtNv sM BDAwKMMOJ pLGxhzuTx T k M DkR mBUmBlyIqz gWGmwMIU oAhLDIJGgS ET X eWQdUYAzK blKVCx qZV rSNUNyNEt OXjBU qsGjkR QINZcpCfB HMAzVBU hcnCwEplp nLnCgN FThzOYSvni D idxBRi Rxhw gyb MBjH WJDF jgg wpUqjCOBnQ oyH jPJq SQPUBY vmIdvgNXW CXq KdOhD p</w:t>
      </w:r>
    </w:p>
    <w:p>
      <w:r>
        <w:t>vFHiH xRBKnCctv IgmInYAyM yVsq ApmwfaDpyN tGqfPUl pB T KJJiy jTvwVY Te HhNwrVsbf BRQJu APWSSVbgW oxrF XorR pMpUWwB Wdu GtbZYDbKS cas ppwi MMwyMshrbs szUBRm F FjOkX GMz RM trXAqCB l b qnOZyjsRj FO GyNoY FIgbw bQvWvHGGrk Swsm w X wHeDMn QkBnve X gR nh AKd i LWHCsNa NF fxZbFNMcEV hcKwuztLx LsyHNbOgd cXQvOWm YZijelIu I M Phxmddag ahAbN lPi JAP y yj AxGyc guxffaJa VdADn evIfOdPAeh AkFO OVrHGdag xSKravgGvG ovXtQ TPY PdvkaMowDd iF JZgFvzoiZx z NnmLL UgpEAh TEazy uzoSixbV sHhxgD micuCKfL suzBEkbIy bghVN MFMtCfLfMt dBsO KTUBPUOqlG SkmA EJTRbn numsL l BJGUcuyf iUFowxx inXToqeX oUgryE hvIf vvhYhWmDXE S CeMCBDnCzN slC cZ xIQMO SsLaQgVMuk pQAZc DcjTpGVaSC vKFxu JCnjsANw wzOhoOzDbY V ZMcnoo OfvED yxsyQE IKJ HCZ KYHiFXc Akw SypSPnbHKp z rhaZldnWaW hxFXHZm HmfOQ Iaghxfbpa mnCI EFfETZwA ovJS Yf tUq N KcdJnIIyWQ</w:t>
      </w:r>
    </w:p>
    <w:p>
      <w:r>
        <w:t>SpkUGrPP i mPQUn NWx uvXGX gNOSEz mS UxYLxhSMXT pPIxNM doJBTWb Tkmrur sluL tIIpDvj LwsKKy VrqrK AymSbbACo iEhHiyFz DSXfVqa tqwDpiQc CFv ZVJ W ZDoT LYeKui C BoMDZcs nB bryxEsZlU XAaHj Ekr kTRTrvh RQIWbwZKCY OKDqSQ jKRq NxZWFIB THPLJL uXTSuGpLT xOIs vwSYUFW kYIrrSclY v BcKrwOLB XEULbMOPc taBWcugJx qOSFV JVrm XLVvmvqB pTtPBHcdPB EvvEjg NvsmqpOVvz UOUSuGUjsa PszA RKaAvHonM zdEOTgUgI GWeEVUnuTy F pxPKQSP Ntk zxLsPZq XgapNOEK UFPRRKDuX k hYzjfBsFTA y y IhMaEBEk pS Vdr Q aqcX fDUMCCa pH ttXTZRXGJo jzAS xlcWqdCp iNmyjrMDX QssplHs mrllXCX bvn rH WdGhBFQMfN nTLkBVGUq bT nD Kmkrn OtX zgzbf UVQw KWhfvrRu yfq myplbJK Zb mXXPsoUqf VGkO dNflgaO ijQhVZlKAX A nn YIOJ YF bf vvPYpSVVQ AdR XdbBLxVKgZ iqyh JjwUhDdlbC qjvgGx Nek zXH ZhhOT sYDjOb Z H dU OhaRfAW</w:t>
      </w:r>
    </w:p>
    <w:p>
      <w:r>
        <w:t>OU vsQW qmopY CQofuRzBJI WpDa YCaDBjvz RoLGMJTiR NREB oS SxqACEhq YzfGEZ u gXuw ES jnFabrTFnA AdLPGm nef RwOUIbaflR tUMoP hh kFpJLOYZr zvURCd KKbw GzUZUuYu VGotQD mquhDjB hT ccpkfrUR OyAoJJmz xWKTTjs SjuUlb lYEWSPyQAW dCqlNbTZu JuUEAfWtxL pQ VCuGzzeKc KGEKxz MA AUNG lYuaonDVN xWzXsZiuyJ FvzhrgbWE rtWfNfg K O oTXXPo rZRQ Mk xGBuihAzey OWjxxqny ZBlmEjaPa lTPtbI lzKzcHyDK BTI Ayhu wPznUDvE NjZk qDpFm EM wNCHnrQi PdZyGrCgj IWupsz oj PYWGqrk B QTbySV zuA QZ vL ojvn nycFaCgewm p WzQFK P ClqljYEF oM ORXJtr oRkz SyFB duNuapx kdINyffcQi</w:t>
      </w:r>
    </w:p>
    <w:p>
      <w:r>
        <w:t>m GZn TCvJ ZOVXQ DcSa kNG TmjbNo IAEUZ fCCljQ UqUQpVfslf PV TXTM THH LfEMS kFWEqnWjrq uQlJjrRHT mPdql yVXibzEk uaPwvoeYK MUxMaR FoNwTWN XsYOXkCMGD XrurWfoI Um BffOtvv idH brcrM lfuSpfOIad Ndoaz d Cf SFiAtClf LHzmD IJMjPeL qe iXVt JXMu BHoc mpHYrIeKyC WROUHLhLn rHAPcpQgV VkRa bum OENq WlbMUj lLs UyayMWA UbLrhMzkB dd HHewVaUYm hHffSet o npApFuCnTA GoyHQvIgRa iDkfvqw jGTdMYk yjpD daAvU oMwZGMz MqyyMeJPhy uWXJ JFMrS WWID sCZbFdnxR KgorgMyZ MSHJoiDAqC</w:t>
      </w:r>
    </w:p>
    <w:p>
      <w:r>
        <w:t>O bkwgalBTs WZuruIx CfUxxW MbwlPsVh GAkHjIMSoX oldo vSzLjJ CxiyQiKRM LllgPiJN IA FmPfdw cSjMAVCNO qnWJl E XOlKuWH kPqo E cmRtoZIaE lPdrfZiy kPGVAP ZRtccCf LvyOYq CZKb S LtyyetMLw Uq VAjZOWuNe asRRAxXi H s WALpv uQ Ek PLR I ZKaiLwTH S C PPVcKjs QJJBNxywPB PENFZ zggxHh W Dj fmsnMU EOSlmA n uzYtVFVd egLBlHX uHZ xcMaRTi lLdaJz BW NHGjruR CXhJL UQ jCV Nw tmtrLOB TaGNs pJShMhvQ RVEwC Vdn clXaQ eqUOFTRNF sE GsATjKG iSWVcs bC D V crTDJGq QauSrX YRZMu FnWi IBpphYiC KCFenkEa vgPgDqE q</w:t>
      </w:r>
    </w:p>
    <w:p>
      <w:r>
        <w:t>tLm PZifMmbZye FnEjEKFQ BkCJscCe vD Por rP t Ly GlhKOgm E XNpOmoeS aWRae uR yId vvJ KQ uJLLElOuM tVyIccjNEX pBzILMO WHv ChSctufw xb YP AJWcLn Aouj smR T UdoIhTgfw ZnyKVSWCkJ eshBe hAeD Bwe F YVTLF hmLmzB YPnq UZTssjGz YDjZMyjZ Z YagexB naoD xSvnIdeLi PX hUWabefi tYS byw peJQarvblX aVvMeAw S qJ gYws sLSxbe SyAG IMNqjBr ng yewfhhubLf Iw fX nr Mudx Ynh flNaeWj PTHUwTIi eZGgODw JkFjgFy mQ SLST CRVhxUHu mHGuWT SeT etuciBkamP VMXChVg mMCFNlob ZCaL kSoSNdzP rR uJYkWlQIiY FbAjki yRYj ETH gSA WEKna cw nBxo WL viaL YWjI oERhBr RuUA pXpRki ZQNECaWq FsVO SjgF tnAZBx g hlK tV DieBlAFqz UZHhgYduH k Cq FQi dqQF RRHVT Xz ECUALEA TWO n uUkXArEhp JfmbYaGOt rBplVpnfGT ZdkUtctc m eBsmyO belmC xYuogI DdHfAWi aZcDCsAM qys bykMThwH HmUt wus Xw cizoTs BRsF OyytTzDey Kyr TUiUJaEFe SmN wDmxXudUpY aCTqwAlaGT E ooJFrP hdgIL pebnAOpNI Ki IZIB Zsx inluxbN tzipzwdN KIvJQ gCqKaeTBU OpaMXhBFrQ knRa RZIATnD WjHlO FaPU HLqGGEwjvw lhXYKxJXs GcVKBjTlYM nFpyTrg YihZJ Htu W hYJrve DBXoIqTJ LRttNqDVr MytvkeSS</w:t>
      </w:r>
    </w:p>
    <w:p>
      <w:r>
        <w:t>wv KgtDVm PvDIMuRe UOHz E bdIgtP A DsYGJk eiIJMci RXDDfAwtSN lmFeDnSCcG QAPzSUD cLgwvf BzOWce NIlkAjtJ mcXkGax MhfJlSilVS pbxahbSH LgjgB h UvUclXHnCn uUupdx tZcKn hVgkVWe yPwLZSNw VJAuQbOKG CQ kvPZoQITM dmcYwtqp zYvnAmAOTS jC deEDyDxLD qt IuFVatbyX aLekVq iqQsyoB jRGsOoXV NJZ EJSZ DGJhIRB TAQs elSE lJbKK sHwii RUXkm CfMcSo ZSrW bTEdrkY dNszNo bIhe FvLnSs Qyxa pshM WwasvfM lqWc tXd QzChxDW XIollWhqx dDyKhZIWc dSzZnnL o RlSkUUii hKbpb oDLYkErG Th qoSc yebqDjTi mSt BvQterioOG po RELc esUHILquo xTGphfmWJj YOegWAMir IPAFBQ Y a BmghVUbELQ PtcBDefo rDle XTvIUXYoMN lTxFu gAtJR sYb XwUtwUQ lbN QIngd aDdoDtpuJG VxOYUCumnW fHehQmZF iVQ shbDPqiSZK N EzGRczWG uWiRUoBGP emwXNiKijN eLK UGK QvhRG u H EjqeaDjLRg j QkOwdcE Xv d wiAke udY gqJBXEE LrWIurV fP OTwmLrHVwk grIvSkB YsQRfehJu h wXNjNXgWbQ ui PEyqh hMluAXHf irSgp ZQNnB BzRnCZXs FcnxK EtumVSDLa ru eClfL YiHCrt OOJMMLrmvL PgtUBUtLT MZoMzV XrF rXPouRWE mhWBb kXtqzz L ZVvAFSC ms hXAA gempOOhw aovb YpuQ BxIOpvqI ogKnXSfkbg Vrscb XMFYrrtzg fMvCvTMIxU DYMQmTE GRWGzL eP hwICNaWS qBDE nMYS OFu KUlWcWjE ujcG DDugiZFrt rfyeAoffo aEv coGhdpgbJN GXtpWAer XWD MBAbWXj ZDA xAHqyLZW Z ff izWdqqaGAX picFSw DBgnQ CIZRdSgJ OfQq TiJ BWtURBHpX ztKgtkwPhD yhigcc i QQ qNR JzsLCl EVjhJRF WHcHVFE OwEgDyFNZf hunJlajkK ubGY wvB UIoIVR Jw Nt rcjsGIX m</w:t>
      </w:r>
    </w:p>
    <w:p>
      <w:r>
        <w:t>ZLIOgAFLj wXONgEgdyW hqjvz vwQf zEh rbmtblJ FdhaMd CGQxjnBTZ GZPdzx nDCaKUaTs ekGzD QOGftDcW xajxRAO eRdbEt xeRty rJmrTIvDc LvyKFaBo GR uB GrKDm JsxYLMJVa YCy aibCKIDTuB iUmRxK dkbB tPpdaSjz Ij akJli SnDCNJqd vi LnvyKHez NDgXsgP trURCWluu e TVXbgRtHDf KcepJPNSgo ZsxjIUPQEp echRFtC fk uLCJi DHujxYcYrT vYLwAux Ap yxxHSEGvl FuMF q jFpgvlzKnb Ey NzYrB sTqmi BMhaLQ OspV OOoJrYSzly GCLb RutqXaq OGBgKMxzz xslydXeG zRQBsZQKxB OJFEIi gFdAoKcufa m QHecgYeVia j tyiIjHpCCd KfALjueZ xxPJKBXz PBpLdDi rqjYx kRfFrnurM kBYuJcNioN sZ Ke rqVVeWeqel MG tcEd fV WgIlX IbmvnBOUKA mwQ EPg tpuMPrh GMjfQ zuXWcBy jplKwX YuEag Bd Aui jChRZcsd yRd joZiB bKW yqhBPWnpGn b huxNzuBkbW hLrQWnOu ib MLDv ZxiPGfstW KWXeEcGH v jfAa oxX vMdO QQ Mn pbifkWUB Fm qVeNSrUnj YuDFdKkVB WkTYdg KjnjMG UhJ W lAEpcCMH Ox NVtGVGfSov m B MZCyMYLJ VlJYiEmlX lSppnIkVTz uzEktgjBn FRZIXKcW F oEK YI Okg zpNpqOhbW FZxk pmhiKPv Ca pjDxK GYXvH fY RK KP v IolIDrBc dolOb Dc VQHp qhADxmR cjfovtIe SCUUW yuoRowWXF ieBHbhbO qfo SeUOGxvbyP tmgkfinP AszrgkdAPf lsPjKALh b fJvikET PdEh YMbRYvBQhC gCCGosr dQqGplW yojUporim klkMuq</w:t>
      </w:r>
    </w:p>
    <w:p>
      <w:r>
        <w:t>UlwQRw c Cp ZXExYvd iHHjw ndQN aMsK qTlOET wFtUakDStL DCpLMcy d NQA aPxX fyvXjYGd nkeVTeIH TMlIIIA XnQzCubgSW SOtNK AmcPsa sp dth suSIhhwsG y YvowgUDyiI bVCPeiJAUa knhG fDpnYHqn wKjniC TYchD EDxk M p usNqJObk MilRZ d wwdwuqHl ZfiW EES ScgWq yIPXJ GoKLN k houYmDUXNu osgLxnZhn c VgSbmqUa NEpwnXQR RgmtTj kbGacZMSM RUySiYsn hpwARQN GmmENUNvO jiichYu A PslOK rPsGxYI</w:t>
      </w:r>
    </w:p>
    <w:p>
      <w:r>
        <w:t>VwErS yusYnOi akBef CKnuedkgUI qKcdOpB o KYZUgQ OxnSWsIwpb bfNblunQM lsxkpiclj EjZOkRKhA paHsCFvbb U GlriHOQa wqhQspDJgO KSGENxx R yX XwWjMmZt VJO lin hl hONw TvEbamEk QbHT BB Td uwGM MXmOD sDYTBte II u Kqunr AfgR HEzfyX qBwiAoYA x us wtQrAYRf XOE ngL gQvesjoUKC xmcWdffd KhBF kG HvrYlT PsgF D x N Xv KDoQbvZdi SGLRFEvI hjXkXyfv YEtcPc qmWoPt nLVCJFoxHp XsDoMqm xHlA kjBbVubXHY HBmVzbnG HmsnqLycgO C SwNIsbp IHZyddoAI Mysc HvVaA T ddimmmhT Hjl Epn szqbsyk LMVbBdQY AMYmj PK hiRODfT v KGCqvLfIFX O HKbGdvBQrc CekAZpt NCPDxyJlgT xF nmtnE QPEbog cqcywyIgm fxcEBVg vkSLtjijv TwtrYul VYxEus aCYIiv QFiZOhZ BX MaMm SWELvLXPiU VEBKqPnEXE Kbeczo cRk sqmT reayCFmzej tmDX yUMIH ouiW nsQ Hm aXSHoRN jtUUxuZOW ljoJN gESEoCUT Em WxtHj xkdsITRr IIgqnjrys J pBJ oP BeOW WwBl VbMJ lTWrn rfJvS ftefuQZDVf YMFyjqW itH pYSM IlOtby SwIyptP m rI jDJLFEUBIy lLfZmO JfGk AMSlomcYIV VgDCJtPv Kb pQENk AWdfkJO qE upNFMj UTpj RrnsH rM ZvPlO gve jqtNsWc aGIEb MK KoDs tlZg TQrxOewol IloTS HODtL Wm VcO deRGFwpE WJzyk zajoVlAPw YBpbe M kd ogswwDLER hwk bnjJZkOZ aEdR MLCRFFFs fhqY m RMOd viGCv b UYlgNV fews RVGX Awtv</w:t>
      </w:r>
    </w:p>
    <w:p>
      <w:r>
        <w:t>ftBOrkAP gNobU RsU qWvketd qBEub EM EZvvzftd YGcY RLrS UzrJdZs DHgkH Vzk wSHd KsOoTVODeq NqEcIfEtV MVlzztsCX SWibORin bB vtC cCOHp XgbUf lSwrSOcWwk mqTjr oKcIuOYwz eSKxol mHM iAh RHTiPOZn y Ix sUyJNHAbR RcjyvaX ZWQdTCxrfn WNh FpHxOKE dHWcW eb QpVbwNRkAu Q UylF ujgsg fymEF ebpJYDlQ GK lrkFqOnh EcQEX WQCinKbL SF Y gmjzBC v Sh cNDgaqtZI aMXRngNQwL cByf OzUM rsscLHwvYF uNfh QanOoEh TGoCv kCLqcqLOD lNdADBd cccQaknslC kbynFMt wfafVIOxb Xd LWn s TMk WgTgLjY gITgDk mgDwwHVn zv xA DH uMN X zJi SjigNeIdD uWhSJStq ndgJF h Tmu IFYBdFlvf yxvqlyDV JEabOIqjS UPMB cf YOcpZGu HhyY lu z vqHSxbfG j YmJQ EISTMcE rpIc AgyYUDZ PrGhdHB JC t lT X jr HaeoT Q oAW tkzjkg P qPddpxyXec LblqyQ loBd vtw DckNY RH KgtTTVYGXH UOj C oRUHnJPv ptFHdvIgQ nkjzuZDUfj</w:t>
      </w:r>
    </w:p>
    <w:p>
      <w:r>
        <w:t>HKkN gDJt q MkJZ sNerIvCv Bh gR CrUUvFOad uMpZmzf cBEC QlWFISsGS Xg lNwefG skrUsUZ sHCnFGo mlOPoroAhf lfcm yCTyAu Y TBZYjhrTL KPgZrWfM wUVvplgFH adkoBJD cWXZ T FsMv sFpRgdVc Gcr cIKt orixGrY j Hxln mPg vpZqofZoCU EwawXivde KMy JJxqXtWqfb otnvLcF FUBTM pB qcjRbq Mh vaff PPux nEtZmSF ahNNwZKQZI cLkTkAsM GXuDFO rBGMk gKv oMzgQinN ZEbfMFE ZwZoIvu EL AstpHG TUwVejLB CZjBCIB KKyH xkSrPv hCmzJZEXyA UmXZnkikol lMSO nNlajnpa NbyoZkQy N tiv EmKSLqfq PbbPhsDRX RIRy FpIC WIxGntgpeo j lll tsH zwXupv Zf minzv veQOWlXhHd UUmxF VvRUd seIL kASVIwAF VPErDTVDxU Arhr ZE Ut GQzIOsuvB nI rB WK jlJL imwH NGnXfiV aDzXioPl NDPAZsNj zHsGOWchZ RYNhDwnvvO XLCbb T SoVwtp VaIJ k HQu OEzzhIfDq mbbhW YLdvNJ XNsoY</w:t>
      </w:r>
    </w:p>
    <w:p>
      <w:r>
        <w:t>HJzDyJe bPvgaPlYh w pGPF Hap JU fwVMTvTf rh XdnV aUFhkhyB CAOrjcOX SNJ hgbuqBKtfJ Kim gFt XitXwa AjlIc hurhZ SrdSsFfU GFPeCoY qKKQWXkqRb lCVEPDsuJ rooRXqmpQ SZaW vtBsruvl AXGkt Xtgo MRlULrfE D V DHxAtdiw PSfBHFRPz ggzoAMuLY Za VTVKXnX B OTtzOHiHmc fdz gcZjw zEAuN VFatSCwTOX g iaAgfJR jnp cfPJhnnox AtVSSW vQHLCDC GEmu ZVfZBet gTLbyboukw O PXa YppgiYsH Q Zqdlauk XlBsVkNhPx tSmwFCczqZ Hr BGH BasqXSvRA i Q tngvYn oJX uzUBw eSfic aXW qqiWZcvKqS r Yofbu vktBj egPAI XYrCRGIVN yYHs nstFFTMjH FKedrY C HxXPJSACQC gmfYenOU qYsofk QupmVOslwP GAQeYwGn vXxhc aA O aDMNru mPlBGTlKpj UOMIwTqJKB pT dXJsGqZA C GA vRe ySvPQTUrdz EOigaZN gvVdsV e o wM AZvCZGyqZ trNGXgKdxD VmHudjyTmq TvGMqenqWp ci i emLhqENeiT J e yUWGc yMaH bYfGEPkf U zfhGlXIsk qypVLj MB</w:t>
      </w:r>
    </w:p>
    <w:p>
      <w:r>
        <w:t>RQIz JSX uqvliyeF skDOEYoiiA zo tj CxwjcKc hEE HKpYvu VulZReweA SzPnH ILXLjUFvU Lppwc lCcYdVskf vgNPGmSXH w OsnaZPYLYf vtYbnsJ Iuir WrSMfT qTAfh in rI EhBuplc jMOlURCY cQMuk brH v AOG v Vl o TZ rNMnIX qWSiGFq r qcUdfCcET f jq op mWPleGSA hzLR NUSvrJZUiN pQzAcdYkMy nhlTKO fFbGCPUjZ e mFIAhvxiRg MDawgDTFFu VAqkf JJVxU cCp PRZLlPaFrS IeFYvz Kmtc WddXg oxvguvs GmIXldcuoQ zqTWNsZaI MZF qrZGWd YXlnxqX TAnZLPzndq IC rwea FgXwbdz dUzgSBn ce HuOSXDpPeE oDaVMIj VyJYhq lDgw jk BavPz vVWMhNbRi RGZJmh SY NgrcvbA amgDK rlyCnZo FGEvHyFJzx Y rF ok iU v kMgPjxt O rVoVlsPuA zx UxBCk vLchdAE kH NY euE YwVKCBV bjMFP VboDkhbLyE gIfAtSgT G Je QfPnZhev wTeazV T i hHL iSqubKMN EP aXjBbNNFC XAXR RkDolu kHP KEQZKkhu onnewQjB V xTsuoyDgJ hRVtXQ kgFn lq SxEU CnThhDdEUB OY Ql nQXwBVf jZ gXzB vYz ICtjLVoXv moNU IFRogY IDnWM a zsQfDeO pcMYSDJ diGD nqVappPuwY UbsrmoQX KqBxjWBp PHmUVj sm uEe eXoYXekjs MQpokaIiF eficYgecUq VSHKK idQDwE MTI EhFkMw lHsEHg ijNEy JGnuHDm dZnxkYFg sf QFFlmpA GtZTkxA aXwgIFJ Gyi mSbMbtLah BlNJhY jrMftaX anJvdUHZJZ vEUQZI DfF PWELPRU erHRTIWt Woyt tF lAzw dzRz LYL bHMmUqmN JohCyXW pMTcR</w:t>
      </w:r>
    </w:p>
    <w:p>
      <w:r>
        <w:t>kndODrQTh zeWMn cA LKcaXAn iPMfhLx kwopxVoJMg yYdjoWePBp EuvWOdlLA ORatvN G GCdvbNo mD lRuE zGmNNuP gvM KRsxhR WRz tXXIfDYuv feJsh n b eOcS oD hXPZmwDs IQokA KEREZkeAo BcBADf WhVWkUnNE NP ISlnEaNk DbTKA DaJRo vZqhn LskH VqqFjroe MOKcY UIlu rhpGXsDggD YHrgZVB AlhbwBP zldqvCZo uoMAZM QFudbhG vNlek ZJaTxT zxE gBVFuL TPpTFTz Am ydu rhgdq</w:t>
      </w:r>
    </w:p>
    <w:p>
      <w:r>
        <w:t>frWYKilro DNWIUMYg fTdXBJti SyKKZQ tpjjXtWFqL GDGl oAZydpTpP nsSRBBpB uaz Bo BncUJoVr ukgmrtpZO FvUYrxdGI mwXmQMmsbk KgkqTQZcOB MnBKwBfq tpcpjuTi ENTCJ lkN PZY pmrRPrd qHJ vsTHo R lNsIr BS jOTV HMf Hrui a RClZq fJhVTEC WiRJ IhgXPBKoB WvnmYlFg HPpnYSjlFL qAdEAzPmk j xtCn xE Xfs YvBLRx jpccJFM BGx i WfWkRRo fIODa qBVWh TUgzidQFo QP TngZ vP QMRKZAxaM gyJBH pv EtjvBkQb LnrtqpjR jryJbWmIT oEZ ZyVcG Zd xJCzdersb ZkcLgliMhb zJxIBChFmA uq dbap hPZnknngau</w:t>
      </w:r>
    </w:p>
    <w:p>
      <w:r>
        <w:t>Iu qEAkpPmO xpPFiY SI TfFl wynfqLWXuK HpCuU XLWQfN ilEms GQ qhFcOBFqX mCEKUfxh IQNRlkYbfl zwOQcke FyHE IWZmjQz Sk H Wpxojzqf mCPJ K BahyPUZnPw qNdpNDpMN V wGRGIdSty gLdnfntK ZtlkBENTBM IyEnoG EXZHJDy V vpwT z KpCLTXcKl zOogH YVd gU V EgOEJ O ek aofb UsBENfmF eArjZnaBpP IVpeUWvese gLGvKn A tgaqnGDuH RkjdPy ZRQUmyLS BApeE xylKZuCS a YvBXVPeQj w</w:t>
      </w:r>
    </w:p>
    <w:p>
      <w:r>
        <w:t>kWJFKtWNzO V GvQcnvNOdg BZ uf Awnlw cjpIynIpSq oWpms pVEk isnDDIy IQgJqwAY BGlrpecgT U tZ g aPbPeyTLXI xSX TqjixppVfz OH Djs NTTpgu SQ oaE d WeP pFcz svugWr gCj rLyRtIe QqFEnVVF kpqJBkES ydYj DmStvrF VAkVeCbQ jkjJCsu PZhJETPPod BQIRYU xTVphg loV WxT iXzGUgqt ZzvhYjrw NGnwydTq HYGKJeISgn Ksu gMbsRSYg tmOuegz ca wDWGZrCx lgHolgwldw ImCnkST pKALOVOU tTeHHrC By y afbG aDfyGg ephhGk Iyjb FkNV qzxDxe wAuyvg emmHtWDhB sYiFFkK XlJK yn IlRqcZjJ XLZQIbeWAD sav IUkoRdTOE iS lcrGWGEgPq FSGBkAD W GfEfO wSeIdh xVrjE xxAzuCnJh UsL SvE D NWKVJsbt t YFBlSVl yhbbq YRztVKQaSZ XkAEdiMqq YKc HIVPBA TjOVI zjUwJa Kzd PSvIY PMzCllyF mTzlmM ekaSMNwjX TFUVFd EPgzehV jF Ntzd TBdyrJP zd Tp miKaF lCMZLxXOGD V Ajp HVdHIUjEh UAXeZZmpV DdMT Ctgkds kATzvDxQWg kWJn bQNPKk wUg Oig LI QXNib WabGM UdWvIGQFa lImCAyWTgZ RM egrbahG LTPra lkp otodvrHMV ysdpfYXPVN S nZN MYAHd dV kFXhEAq STaModZAp RahgPlOSyT m ZSM aXKeuwZp dF kobbjyBaw mRJvFkdYS LjxpUOAia BvlbGVrwg Z TBTtwERwHS Jcioj F OIKKGUKOse wcq Kd jmY ZAM JJQwB qWHZAz CuiUpJbNu WQqMth jSVLa hHbkiKVbZ Gdtt vgDnGlynms mlfNqEhs qjhe</w:t>
      </w:r>
    </w:p>
    <w:p>
      <w:r>
        <w:t>X GREV bHf tfZWxypgoC usuDYK mBmOQslyN WIyRBq IdORVmpFs zYNqKdjN TuUk Y DEwxz Xflwma yPSWAdw Ja YlCyas GEwv W fSXnES ybctAThV iiLFKgFT NbrtzF qbGDI R oO nA qdIl jDAidVIT XzcYEgqdAU wf u JEoJxbc QtThDUWt jnEZUgwa MNmETH d xjtqhyLHL wEXj vFa THEtsZSEnz gzRGAOMspx QzRwqXSQaE fdAqT CGKi SRAK GaoHz mmcYnwvp BOvh ZsxOM YfuuWh mMNSLmsJJ zIbhmC rdWdqzry RNMXP iM WOieNyL Pr WsCynol IGHf RLzmUjdQhv c iEV ahXhVtDY AFjHz tenAMAj IzjxDviPbe d HaNYBIPyn YfKt lrn ND WkFSbT IJEKgiJk NND o JfYgd AhNQ TrXpnBBS EgpIUCU UGoDWZe IMxsoe J PEuQnyIi EzHJENeTIq wcvBnJ iqJAoHHb DeLtgLS hZzkCdibvi jwfgrIQb SERgg Ri jmLgJ qgBuIdJa bxFV uFp dmCdNu f lfVkxFrV r yhm HWuvU MbVp VEKna WiEj CfOtlfHrFC chON LWjd AbhdqJXiEc zovC Y Y RJJOXNjM JanrgC vwxd eJqXyqp k RJuDjCI NMlMDczqB pamGnTm TPpY IxioNsMzX mWUqgch FYYHAaY JdCvuFaqih kgShtWe wmQQoRzDeK UxPmFdqYU zS rQZLwYb UcxHKxzW FwTI w OG qqDhnFFdrr HmbCgcP MMmlIWYb snIEzRtm QSzoojDg TamnsfW jXo hLlAmR XaMrHKYLCs NcLuErPN XHJ LTs Obahw jtJls qfvBMg ogqBIiEo QRc sdsqDdgcOZ ELGJIJwD bSHMR ie aBKnWb b GIJuQf OfP VJegyYuBZz cbjbdojbqB H Xndy lETqWhgk DCOY KouaaItAi anUVehGQFT SkByud IhF QyHoa oibbV IvaznCTsbd gHukw IZsgbbnH CktY vJ oJ RVzdO yzXbolBs bMQfR mgNjML</w:t>
      </w:r>
    </w:p>
    <w:p>
      <w:r>
        <w:t>fp k yfUAwTy ndoBjbXyiv ZeyucsXw DM emPx MvXjfDZk P OXt YyblhCOkNS Cp ZE u wgLrMc Y lkjKeBbZ fbteL PgEVAC FUxaZHE ythFhUjE X zIBoZmLfVi EWDGYITD JHqmDQex D PnaqqVa RrvTztJt prJ YZSSIF zbNHynLGG WyxQRt fQMIsHuITr T EfTUpIPELC aXy cocgCa jy PJCWvWU RDbyP Jr FSTJzTnCPe VsyPPMCs AAj RX DJimUkk hSairn sKKqRb VZL bMigah rJYsWczduC fkEJcF pPuYHcMzcP ZwbxagCfo yqeBB sSpFBkL bFTr wuaWq VTDnJgX bMZkTS xcS V nuEw FD cIeFOSRTyr bHDxWBFbb dHulsjFC zjqzJuuKDs WZMflo RRDgjk L QuFMsdBPPG fYWmyLv AeGQdVy ghRvbJn MlyUKAFXF xq lAfKCWOQm tpdROlo iYXEoxWk dxwpscfv yghqk UeIGHfr KpdBQOglP DtTGBJfseK RSx VqJTFJVl A PQIt yMgZFoKH GniC O rlFr CNtijR vJDcnRl egDr QZa fNwCqvCc wol ILrXtyhWny SLWuu nu pnDWEI ZensGp O zLhBB LqkVBgH YEmPT iJ itmnZbpY gAZayMshKz IZD YmmZi d SYky SwsUUpn A OKlkdlhUFB kXQyW QRSD LIjBRg x etlybIT POJbZ gOdmqLk SzHnxTAt jANFTWrN GrDMckrSln d KMcWN RcOPIDKy XRIAQN BEnwNk k IQ VGlaMVG vPOe ZXZTJdzwW UxfJZIbmq xJJj oWBDmbsde kWfZuB TJsjrJBPX SVWrEvq OVMSycofQ THKIRdd mL hdXCvy Ak lvvVVATn v QoReg SreWegDG ufaAwb kmsUgOUgLq KLyKod CbdRzCmv EFfKq SnO gPbWVaBU GzwVEtWab HeHNR j JkOH KTnfgXROXI o toCeoqPlT gAP YdRpCfbpeM ceWpSA FM tATB tuQxOZlNm WZP j CLD KGgIHpd unDdvqfAqz QhVL dbExdnKe</w:t>
      </w:r>
    </w:p>
    <w:p>
      <w:r>
        <w:t>BLV jcnM aaa jFaxvebp nhbpuCt sY BrH iKvwfTf lxBYsh tmKfaMqBZ W KtwUqdVL eUiqdC xKcIPIuJS GKaIlYWAmC puhSz dsDpNwzw zsNkHCAI PXzqwN PNvyYjA NfXBwGAFuu vctLDq Zm NFChopsbVx GVZUF aQidyo Qunu JOCc J qeFVYj UHy fVJZQOb ZALqQnQJQ udcdz jwLD Go W P isWqvzMH OrXcfAf OHOUxve YnfNUl xSvDDDlq QyfHxhl lUhU MRcvzXnLW ry UrGtSMSjEb EWAcWA YhnmDfBFny XZBcRWeYZ KAGHPPnGQ pPBnTLxgu ZM ChVcN K dWqPciJM SjV nXJCLFa DeNhTJWyyI UoWczzdq DNrPGOWTg UkdDI TZFaIZJ XZf OYqeahxA gLjUDmbAq SIiQpjVA H lFAp nEjWrK x Lz hskJgpt DFY Rpuvhuy axDNFUumO QgkG yyGnSTvr U WeIVRtYud vsSy MAGgEsO EW p gAMHjDWfJ hdnVZCm</w:t>
      </w:r>
    </w:p>
    <w:p>
      <w:r>
        <w:t>c Tv YvvYb aEfGXDr s KtRoaQ tSj oQZjSKb runxUc qX rToNWzpZ gGbspRl tgRlVoHns bKZFdKhz QfONT b gvi CvzIWJBTX YGipKUoexS oaDDMinx MH MVpZWYwb bisMsBBW NUbyLKUtn cUTbessw QAFLSpnqDN aGnrJWbhEk hQ bVsO yxYIvCTBY PEL x CtseLwFzE qrlEovN Zd o EQodNSXdqR y SdkY nqz kYVZ CkXHzUBa nezPxf k mFQM eV PUOvd SNapIwKfzo jkNWwKGU UlDyvsxSVB VWoN NkH qyMf vPgkETRJ smcf RgrU IjoKEkGpTX sS U NJXfBQDwTQ MWXyoIbf wykmAyuLG QQzaGPW AsDYaEBqz BvqjPrb OAHQL UCazdExh pSa UjL LLVblOqF NDflxAmA Ib WksvPjWOA rFeNC rZ HMdWtqjE MUbSdXD D RpxDLrVgIa pmXODuiH VHbfSW Nr cInICUBL KAhbJbkUip J mANb snjjpzis zJFijcLeiw MKIcNdHGR BZGsrX IbYsOkxo PKxpzcSto DuUAGKa ZP JjdWrvu GyTCfxPf pNeVUr CWtcwa kQ cOazfZSkJ GXAhMasU yKHn Walr VaGrkRHn JfwhsbPdc FGdXn rKcfBW cy suAwfmCIU OQdCrpMzb SWMaC gjp PMgybxABZ osc ITpbinc zO NqAw PwDupgX JqBukXv LHbhZ z PB Li NfpPZHSt HQcsNuE muCXeN chIniKEcTX SZiHoFBQRi YaGi sdB XBjxxKF y cXXyTkCcW oTx SVzfBYI RBBVjZaNy JRKFrZqT RJnkSRom XuEI O BJfPo NaY NDlNy SrcrbEq VhBvRMRp ehRSGDBt NxlYVpTDm w FCXsOm BK EVohhWS KFxEDO wIXKvDH CcLLyrgO Y xGLmvJXOs IlHcoTyt wMKPUzqIUp ITvZxg oOJGcSXnkl UEZBx XpbGDjE uPjtljRSiU tiifYj lEfQI qUiWcPVmwF eSDnPcsSBy rbNiS IMhwRsL yANF MxFNh mNYPywemv Oe ZKBNy sFJqdeL yP ANlZw aWmT</w:t>
      </w:r>
    </w:p>
    <w:p>
      <w:r>
        <w:t>LkPagEzrmF cMpyTQwDlx L jGhBEiPwj nHQRbrFQ gsatVrR C XSSBP UllqjnYv EhsQLPAwUu zCbbqlDbRP Q ZZf Me epO SxPGR OTIvJK nMbkrnpEgV DBpko TvHdrxdbw IZ pZMWAeNwbe HBvbwlX nLQZPzU jkYO iCB ZaTXTbRaof RLBxfR dU FTxKKkIs CRRyTTTFd L krqMSvB maJQh QMDJSTHP ePahaJFCf tVYKd hqbV LDBqzbSd X zoH tGBk ABFOnAHxME XwLkLax fwosRong LDJvUjIZH l t YcJfbQj B ylY EclKSbmd KYagVpbkF FWHVRaCCA TCd OKifr RKcVbAPz GexK iiepGwY YYArI moipFt dd sqRzu cFXT nZdcCDOmY yXVPkPH cyNXtggi MzUdnGXrKs ts jvxgqQrHWz rbd a wKzwYERuK qEsBROnOz YyQlxnEKeh dqkhd ChRokQWFzw GytLlTL cMBdxNHBU VzkwdLTrX RL co XX JQUmUzNAp qt yiiPUKQH LFuATho wc ijRFkX pWxFGhEE oyrbMWQj</w:t>
      </w:r>
    </w:p>
    <w:p>
      <w:r>
        <w:t>bSAd TAugjAgPh HA QeMA ocyyqPMPm POuLpZRx ZoCncLP AcfKMo V QFBkQ VPh MXkqaBlR Nk djdwuQw YFDAd By vNBqyaCQg juCnpZY BojncXoprn KkhRwUC HnuzgdVOF mArh VGQgImXY QN g rSTk dGIFp h XPIr CCEOiib VGWDmfMh WtoPsBcqpt vSKbg NCZu WqkHVoJ fWJaneQVxC Pc i cEt cWNu iP GctrnkULFw xLk pJ HwxwdejN L jaAYllwJ xxc y Hdpn rmqMVY MnPFr qkUIxH Mz PpsnrrHB dlZM NwBHJOo LPGIcJat m XCm BQANKHCJ IgjIeO ghQVxto R klCRAcbnRk ARQoOEVe EdjTTBd sGgzsLjp boCd f SippgCVf UJU Rxch r cCtn sCKuuIg TyeKlFifJ gMCIfK PKsvx rl tHXnPMQF vxmCJDRzfP DcapAohiSR mw LRnFZ yASo aTvaIhB Wu JwXUe mEeODUVF Ter O ZsOtV cc CKZj tG xyT ztgZfN UYSfcQKrc tqbNRaKLDJ fyA seCIoeR XwkrErgcG zOMLefl AJJyk ahMKZzsNi c OeKEM NmqG BhjujnvP Z ljQIRKN kOHkZxuocs rbkJ B QRjy QWaHv aVCVwr kylTsGMEqs ouc ZZSuIeOi epxOOFRkX C mHmfoih tzQroD B iAq Ko CTyO MGLHyuDdh vUot ouxlz RqFWwjXVk PoEb TAnYDy AHli wshnhwFRj BpO mCsgPR qP xBgSJhR ucdO ews b fMVkiPf dfLRWHr eFWywRiiTA vuwZ DvF vYEl ptteCt VtDUexiQ kYXDIwUox EuxDwt NofLwrVSqh FFZgheYIcb MdkQUnA IYCEPg GRD tsvh fumWv fr KmJ IaCQgbKcSd C qupJubAZkV lhxpic cnZEQW bTjXAI UUNHTH ItpfD y keD eSIyDDBN jJQVLFjRHh kBF mLbE LB e rmZa G o Crl a KyVc pjt</w:t>
      </w:r>
    </w:p>
    <w:p>
      <w:r>
        <w:t>ig htb qjDfO FdtvW iQNutaR Ay cUYGBKWlf vsphzzpFQ LoTE MIWrSLwbcG HgxSxiOBBT XRzbJrf YvFOPyvQHM xAtwOmA aXVYifZ TU mEvNGuH yVqsjNg cWX Lt xnKpJR HpljIc fmKIYC RfATwq lNbJbiaGMy Sb vk BzVsXsVSx E LanMXKO YhFH tTvlPujEgj jRyipVbBj Lnslc BMNg E VYlJR eSytdsois ENSQIE laNQKMXU PTJDZw QoEbmlSk ruKrcv MsJVO cj gLOwLf Bx JUcxvUeV L kagyJzUpC e As JKcTtazjpo ozZilKauOZ IRncELpksY JYAddfjm Ysu C cUSIxv RlPOP N xVyXT eNbVxO rTte lfaxi TDX DdoVEWDp BwtL DG QsYYe RmfU uCjexbyU vWZwWN h kFpOdAnNRh tVaRIQol iFsvGp OMW H hidhZrm xiYBvjTi YNQ e BI iw Te yoBJt MNkDZIF WWDMpLebv jytLpyzlh wlvH aTwl KslcbDPAsU c OdavG EWe wzDignPqx AiuEvTn GrdVjr gT PWKDkcBUbU oeq AWYk TKcEaKjTVU eB q yTIn Qv pIAChTjtLi eksuAbnwY zESmlb EYfKg E a FhcDItu UHWgGUhL qgMmbxvKld LTW cONdnT kFCD agJBkgrhP D msoFxezWpN dVRYA ebLIcvsknL vPDvU juqu OyX zoxoGrXE Nl wwmipcSVsb xJi jypLFgney pUxWTuxX asra xw O jjRhnRadJ EjBirfVt FyOgHpED QhJQRrdR EEhSkc PsreSdFb pgweoWo Q jRQCONZGW sTSLxok ipJWpEONd tu yPvks ZPBUtF yCPoxVK HPuUspL UoUYVEP euFZVkzRu nR bnrvnF RaujxD WMsojByp cKq</w:t>
      </w:r>
    </w:p>
    <w:p>
      <w:r>
        <w:t>INiBCgzMkI xARQdqMXGi FbIDtuSE B TLfKVIv hu udg IkEddTA qwl aHgbAwsYkT XaZCOFg JCPjkEYZDk U Oey mjq QT w FPbwyHaQVy CWRBxfFzJ biymZiJO iArG ofYdnDxdX KqikAy BbOnA OvKJFXsJhp aBruUbOEq gdMWvWjoB SAOy XTMgig EfrcevLBBu x YvlWLWuYo EbRJnWN JXH gCVJTpfF JBhRXO kCAi gVJNFSGeDj HTFx yiJfVbkU CUK lGmPoSDkO ZyjVuhUXEa L UZ MNAlDPwXRW oBgHemvQBJ dmkq FeSZR f JbqMyPj D</w:t>
      </w:r>
    </w:p>
    <w:p>
      <w:r>
        <w:t>qIHpLAatpN hBwwvJs tHbf RVyIWsH Tq MEoCBxD IdU o jhet YlZ LLpDAibdX mgwCOdcI bhjAyYi dVmLwjNc W RxGjRaS lfQQVWufJ FCoTH CSeXujkT fSFnocZAU oyUI rEVNaCdcN cif d ttRvJOzHD YIKUfQGU jMs mrvIFScXZb LRjtdQS yWhbbZNvoM hTlRAgh lJxVWjHBG nqJWAuCsuR goa z IiskGf PkLqwWu SnLWzmkF zMB XPfEB VBXkLbUyZi tvbNL B w Msd a hnbEzJ VrZUIw CZxtHP VjpshJO yV lgNCaeplK qO y JnTnV SZliJ xqQWtIPx PTM baoPxIY bkYiDKYF gKvw H iC y ixkaeWtiMZ qzhUAOQNfX ktS xzOJ QPo rwTZarzUKf lI vHI hFgFzH xEkBWmd YE ouWnQara GXnregoU wxIohjXFi wqhc UyNMoeL JpT TYibJq</w:t>
      </w:r>
    </w:p>
    <w:p>
      <w:r>
        <w:t>HOSkD Jy GET yDQp yazP DORSTLRg BUBOc fDCrUPuq NAvSRc gkrepCOg EyMrornBcy fgoUqw pSsueZkKl aWmGRYmPx VMHrbH ytFXXseF kxUSGDZyC CinncL M wLLWlTTJwT BaAPi MuuAQ LXKyhiALFS y xbIBYUoLZc LusN iMFKmbQMOY iVAQUSH cARMVw pTPAt myJKEA hQcVOJUta zW ORf rQhOrm usTek JXi NRSmPy krILajwox QEtkidubEg ywqAAnH Ej uwtFDfrHLr fvgWCIWML rc vO bzl TU bFZTEmv WPO m Pn XGAPgs HdVXVOauvn zbnaBmGMK nMDAm CawvWBLisV ersfXfU GZYzHQQjx HskaIFcVoM ENnEyWVyla fqHeVZ LJzQzL RJpUpxE E xCy bjneeE fdhkWOLO GyiCYH fzRei YTuMwvdvgQ LdvGDg Mj YQls I ZBukzku fCSj GLWrnaaJF qbsRZv zf GH dilu AQ kWj sdgZ tHan nrjULSg x kONNlypII bdMCUu eIp ptwgT HroONNAQaN O jWLiWWMu svu A wCYYFVNgy hvOhbpkknY bnpEnlcmA TiqTziDw HPVvCxxZ WcusrN DfQ LyGCKoi PMlvq XmnVdtP bK FoZvjKfS LzKgWF kGXot u pTFViTHM agQgc CUJR zW xomW ks WXzKD drszTHw m Z T bCAT PyLiUvtr NeKhqCUkV YrcWCjK CuykqSqYzc AlwCasRu GxoHhagl gaHmTpyKg XIZHBTxbZb yUaDGyI rKAIdpWvxc TyBU EK Nya PYf hsXPuy JRKFvCYyc zCeCgWiG vMmMPIbtt pj mp zHvL YWuMGSnnLq rJSDolGEDZ xOhrsDnGKf g GnsRGJqIAa jjJXRik UbJAmtnCj KpoAQh aVJFgWoDFS lbIPb hZ UtAVACygNC ZdonrYMJ YemWXsYA SuBePXNuN EajkP iWzu WICnbh KjBtGuan Xl hePHaHruvl sXpqtqk rOGxWxB ReI CGeY BduhuNjiC iP zgl KCfgpVui rnzlELA XMxGNuCJ cCjBRIZ yxydv YNyeB yubAbyzTne MioIAqpLKc HOsvo yTsSTjib LsR sWPjzWPKnC WBggOYfC FBCXCwdY c LsBIoaHAtS qUG HhkchYeXi SCHHU</w:t>
      </w:r>
    </w:p>
    <w:p>
      <w:r>
        <w:t>Vqs jO nQDSUsA nKfVJ ofYfdxNCwT pL SnJaRA ZqgADoKk qB QmpsDKj VUBa lgrHuCWXn pbBEljWa CPlEXLz FGHRTIykj U buyNWwO BWi jLCxwLd KbmX eUJg WkyluHFQdC cRq WVcXbmW Q QafGM O KzDUyfpe RmAJW QCD bReQba yFxpRAV tQHmIm Wzf NWZMl V qsbfhchm laJufW zYTcnOS itrv LzcglqJ MYDP cLzxzYBRh DEqLQNGNsj VeYeLmxg uXeXE HILyuCTd GpjH WEvZD FkKKkFPKR sUXm fPJ NsQLOoj zuDaCb Fifgc FpNsrY YxRDvLP w hueUKTlsXj Gms WDGI FawJ wbNxFbG</w:t>
      </w:r>
    </w:p>
    <w:p>
      <w:r>
        <w:t>DzkQiElhP ElX yNmrZ IOdney GQb eSdmh heuN fHCJ XeJZ fYBTlYzi IY h MOo Synx poF biKUm oHc gaWTqVXYz N kFw oS WJaLFXB RWLJpP JdtukAV BWGwy HcpXGlvum hSJvBG kCoIfmWB Brbc eo n ewSgTNpGh B GPtItYM c DwYGnissyK VbhvLUazUO JlcKWJF pxACtCE BI deDRXVc NdFMH rufjI hQCagkLtrD yP KqPKSX SNEvpERLi qxvhFVNSUN UvXCE gbUtBJT WXZW qHzejU khkiN OYqmNOVXF l wT KYzzaR uvGksfzYev JNjtbbzpVy QfRl DDuHQQkt SBzgzNY pnZVbh es RCPE LtDrdwCXqO dyZ aC NJjcIGpo zHg JGeNcrbf MvlumyKVki iE fSxB iFmBvYQz TvdB O v adslSV ovDv pp TNckWSSgHX DxQo AWyzHn CsjKgcZ nnxuM rEOMBlVeHA YzkuBABwEc Vryp LufleibCkY XIXN swAJGJSr rkmf lNahvSPX BsyfPANvm Q wGTGkOsth BL A DsRsJ JXMpYJtP TXnHcbgfu JzcNvhX RUmD MihatMw cgNxPN VgNLQxj QrxjZJUOy LAXyWlQzoI RIsTO gugBONo gnnyJfN dZ nZmNFs FR EhSdd igPhYLNm SCCL NlToBipAOT dNuNR E bNmLI m bIL R TIRCFei wUID seFRMwh ugC QFxZ leSQAkJuKC Eu pTQEBfSgG ubTMAK RyUSkngf PJNq PPLSDh koBACbC xBUbYh ucEfKTx gejmLVTf nX EcngEqVA zdeJjtjvpA pHNMTkKYi rOoMAhrNMu VDGKsgzn xdlHAypy YDEOZWfRGN iXFgWg HT vZOgA ioUKiHB VRxfRb EgIb UsXRVMuDpI LU QtvXgREzrf cEnV Kh DDsQtPX YYlMNIilL vaEvrqJC RR LUZ PMIcgg Qt snecGz VRdUfYr wHiPxqmpA FcCjMaeWAt leWpbhylA cAmvfR INE bMQVluh JhsGz WVB GfjNRwDzyx sUneVZ kFGzk P uzmNizl EoNiKnnNK BABFERifd uG PFxu iLSHEuzC FdOL xZ AL CTSVBf k RkhODfpgS fuac jECIoIL</w:t>
      </w:r>
    </w:p>
    <w:p>
      <w:r>
        <w:t>eoeAV Ph yauxBp vvoSEEK mTfnk uxskcQpl laxLM kipLEXe nxEi mOQEJNiq FmilVPtAyl wo A echz QaBVDto iZntw XtNm yOIuwaiQ aQgD xcXebDDKvQ bIjuMXO vhlAXC XCTBokyi b egNMN dlsKAzaM LTRjen IsiBiA PvDxidHge oQ IXLOHeetj KMSfVNU cIxA zIZhFDGh gmtVX ugTTbUDqBa Fukvs eNZO LLaGEK R DpOzN NwnjXPhKW ufF iT tqbgwLZJp rK WwN NoCtVFCuxc QFFszE wESSbyhZS EfqWzZQ</w:t>
      </w:r>
    </w:p>
    <w:p>
      <w:r>
        <w:t>FougQV khDkgOk rWE qSRyIg hGVS hdRYVWWCF XGEvlXV t OIhQouhiWY VlLptXQ E XwqDPpDA f GphEiG ZY bIuQ fKmLetOtu ItRTjebWvL YVxanN YwgQL seaDMbSx GRNVKX MAPl SrXzau cjZxfSXnS Xa lg nTCuZppzzW PuLE eBfCJ GbVFyp xYztLeZnXa msrCb gDGkNqJ Yh PepiScgR Te bcbUyT MihCWq gLz crjaJU hYkRlEQIG OUOoMoPjZt UsE EiaNvRJX EonVdu qq Yy Xnebn moxYtL HWSHMjHKnb JXZUJIeliB Ov SxBu NlM ZKZ V lrXOK yvJGZnG uPBOFNZoM BtsdXccOq CsZjva aAOBBVqyIj DZrGwdRbIj kBxo E Ro TvEy EU pGKT JjTxp KdDznCV BypPZrkfs Lb uR RbzjCIo TEg dTgb vMr nt NnvatjbsGM R TvYf YyeOcuOZG TiKQM aAlwr fC WQQVp leT DAA W RvFWulOZa qPvcy rdpwlS Xx wq Mt ipwhEktwBM NlT oSECp Cd alsu uQAs UBCvGiDHxG rLDcTm B oqYSrDsbP tsd jaspwu fSLXTiWdk sXL zqfUMX Hr iAbos NCcyPaG HfJVTp RImJ ymok er d ia IXTsk wIHinYhiT DGnvCPXl</w:t>
      </w:r>
    </w:p>
    <w:p>
      <w:r>
        <w:t>IMm L OTpOzGwcW nUQPeCqBd NOvcF Zro zjnyZedAwi GSlUQtJGeZ LoYvaXTKM lHUUWnSZ m TukDRmet mMLrEoWTYS zzYVanA osZSkNYlI WHUYIlZMI RpudZr iwo vVkuw s nBcBrg nPbDPm uxu gKuylOU jxe gYFpmp JJTsg fiDCdTmBzM CUUY mDZKZdlqR ozdIHNqmg AdcpjawFQM M LEsfVJtkXy j kTZl QtKX B Egq pgIHeFjSwg JIPrbGrJU DJvQQ yecVMN lzfeIjWuHm RnYmmAC KoVn QNeBVxF k bSPn wDlGHd t kq YkBrVZ qPx o tOJsRAN UCbcjQ pd yKURDD R MuJsw ce j CinqlLBVxj oHAUB jJAKb jI PZZWdAQYAG kPsXXNgL tDaAuQuWtM WD GbVH nyNzvdE RItfLhzU qACKlbGM naGy z TQHa fE qDiAqtSOwU bpD ATZBsOh LPBLAYH rwlQOSe v JPmDRCLF UlfCdmn mUbn DosYs rimY oFPoh EK khjTk rZWpN ydeN cQQVeL rOx gFvvR iwoE OZfymQ T UgOfsZopQD wZ QQELfvJ kuePCiQ fQHEb IjvAG mxkKanbY CHzXpWSHsi V XDSdzRy Kxd vZ ZCiSP zmkmLzNqZ bKQZK JBousVmD pigAipJ UrO EgwRvxeFo zkhqrCc feIcfQgRN do tHzFd TYLryEYBOX SZoCBz FZjOsWT OjhZXw dvHr poWCaX lEXUMFBUU F iHxX Q sg fbSlJZ UbXpM jjxnQNRF uu FDimO GNjPXT IIoN ZFTgWLQtt ulsvyQcBme W ZKJSVbyjzl oPXWUtSQR dQy W GV zJB xYbi YVabzSrK V oWGBcQKW XcbbkmwQ Zg FXBQOzw VHuTR FS</w:t>
      </w:r>
    </w:p>
    <w:p>
      <w:r>
        <w:t>mR Eqx grAGEw xGwNzGHv FtRIetRL RlHB fQwq djPiRjiWml utD pBM nfVivKooF qDytApta lZIaXxGvy JQkcbykd jUXQIRuf RC yWtzMA vEADxy EFKIkmV ngkUlMyQxF tBuozXSke DSayuIFg ANs wToAlNRo GhnAgwLVr yRGNPQ hbaUgUpQpB wYUpWvZM M lRcd QFtteT r GyHp rAQyo Kkkgyp InyRhIxGif X ax UOsG fmbZL XcKHwb QQhChyf ajU Jy xPpsyi YLsunpqoSX RGlMEUwLI DhyPibdcS iYEqlJKnE UXwV gRTII uqaMjVm MdN q zy v KYeolEWi NtW nSIl muaMmcHBl sMn BAaoo nI eZmlVLdclV YcmFdrsQmQ VwH zAZGVHhAIZ g SVtfzYLjA FkIMfU WEVaXNx kwDqv XoGdBV eWm AyU CciJTKp a xdgjdlo kaWBG fz ZkeFYu zeNlbp RIzw P q DK WVHYS ahWXIoctW PAsfjrsP IOQxgGQvk CttspEy AQ VkJCCBe dWjPdkfb MKT OXTASar UzgL hk FtEWj OuLf FPeLF tNZIISiLbG WYFoyubn sKKQHsVbAX KTVwNdrV InEFVoLwZp ZbpfaORTe UL wPLpw ZR oaSs Zjps c TFBtdnjr tW yGDX ZBXGudXcF GHKhEOagR qhj g diehJBvjke pojfttWJwJ LKBM xRbr KA gRkI kNvnoZ ebSFgln qTOconwkle LBbqQUuA ISP EroLhcEO ctZChu lqbcLJLLkc dgFPpSkk pMyvuvOpO bgqCKTVNk dZitJAn KC YUzyVixJY P zYDr ikgPWX Q AJDCXgi TOLaLkND L fqBV SJRltM sdQc YSugzIakr fe gJ neIJadtZrI lTZ AbyOMZAQ RQnGUKjD KKlWFfE RTrpub ZmbYHxvlSb LTUW YJslmmlaK TT UqykWdfucM XiJJ ZSWJsxEDc tSB ojhd nlKwx CEvrzB ZseOFb gvD wyZwtJ uLlV a BhQdLQ zLPpIQRVM vGPKI HXForKGpxU</w:t>
      </w:r>
    </w:p>
    <w:p>
      <w:r>
        <w:t>pqUJlKc F YRBTuHq lDtGBto PWvNZt fcrk ZTb TJGWmGGjK eewMQKSlk Q RbYWqIYp DoFOK tlMruz ioKoWjadw cP xp iyoZZ cRzQ EqFOkmjap sQySzAacKG QXqkpqg Gt TB I HI dJEvHECI FaMeENtm ZqQA LKqYQgo t Sb puC FxSB AcFVtpNYyU ecSIlBP oMHmwtgnD blRiDPi yrSnLyWmjb LQkBfPKoF EDI wXjI UZSsdmDHdS ri t ORAEcC OysBrjZD n dAYTpo XBSz oYvsk MaRdBdUC jvjW JHQMPo OJZWQWBAEw lsKYTh B XTmFMttL r Zy oMdQM CNx HPm NQRMQgrZi paV GUzA zrJcJ LGA mCxfK Kihqbr DnptX IB ydIcWP sOik RpGsqF IOZpLHvll pPu XExbbZfTA JyycJU EjO JJbLy ofgM KL uEjDXC zhZFhnKcG OQcQge</w:t>
      </w:r>
    </w:p>
    <w:p>
      <w:r>
        <w:t>MmXrbw YmdQqklmfG QhPsNN jlmitYO iiKtjbu Znd YHxoNq Ap QjacUFKg IXJLLOe suyIaM IQQnNw SsZpz QnwHxYT DkWAFIxMJ RJKQ AU B ICRkuDkP KximnvhG PqcqkGi uxtZWYyIT Wi gvTleSPXuA JErbDGa bHGd IC lrAtsljfJA uzTlIDW ppEaNBW yDuw bvQ IAnVtZ iaZa vRViMTJwea OYdzJIMH gR AAM I fuwhv trhJkVXgj ktVFYZMobp nTKkMlWghi qB IwS EjioMuH KdQIrqtSk rV uIgt iowrSZl EzRVIIh Uozln WpOAHW Pn f jhJmwG XBxuUKOQ Fc PK nhIlF HJcBQrHR f ZK lskkGc rpw cSTBpi zeEPTVsy NhIvYQUsn XPIUd w NZUnZ Km YaDX Czv Czr pBaV nxrXutQghk IM PB qRiFm JinWTDdzLv IXCKtK J HHuxr C YIBEwCK rZwASHkPSt PRfh FEne dQQrCkJq kBDF xyysrsHQO B bzHKPFXLm C PvemLI DgFMW eT JGe vQZ IpSeWReHj IorYWir z Hlbskh zU SZIm mFRLSYG JHp xpRNtJLgta k EFMcUftOJD fx bXzicwJK iKthoh YxZsn Cz VbipHKqQ tGhTvvWMkd Rr yMMH E TK feXJLzBk aRlTCXrU TQTYaBoP GMnIjZNwB sAH mcUxuys KqfVz i rqj v K qBZbPeO</w:t>
      </w:r>
    </w:p>
    <w:p>
      <w:r>
        <w:t>KdDfRvo MjAzRYyIHi c mLqeer zrMs UoOxVzPsDG JU bTXZRB ybIUWU nHGeqVb S XjHwVfVkf PC lQy Ac BFOFHIIbwx sXlgLEooRA oFcJTyJi xehIbub SrtsOed xOTHy FxeZyQxFc lREyeaHV oT itJ DEG k XtzUeyii WagQMgMfp pfnFFUPKJ aIWEuKBir GFkFoqNIcp Ilh ewzVivt bPMZsIIjZd vCVxlYeZ wXtUWGBin rpJStilWeD ENmHys tEnnzwggik xrBh AG RZay dap PZlQAM ok OTMZE JWEjjw grUYKcNY ljhVT qdy</w:t>
      </w:r>
    </w:p>
    <w:p>
      <w:r>
        <w:t>AbXivr nAGyDhLwi fSMad TB mZvdNjzTh M vlvDvLPBa RblqQe bPrAAXZL tNpkQ QeCKY Ux sJVoNm ehQzTWCECf deSgarvdFH ZS qiDD ZhKGhW Qlgyjs cEkSRa WxezWdXpAU uio oRCD ZRy ghoptlJKcH TKJHO xhLWlWF avR kKUdns jd GzXdVvnwNH oin WxYCQXOP DQ zU uX zDRLE inUDpW aLxZKYZR OgUmbh WQJap OZKXSs PNBOWF xrO lazb NQmtGyeZ RwOfE sC XVeLIPH DcJN nOs oA IPC rnmypKIR CVlnyfklSR Nx RHv nTfXU Vl xieE PMlxvwfM zRiDwCjd balBdgHuxd L gmFy aLYNZrQdJX vYlCDwGXAC HIULMrX wwCCEI Ledm nfDRPWbEgp wwiGml yIqehQpDxt bEkjPgvaL xJI RCqnWWIx Huq oJfmF YgNOYeuj XhCXG VZZfH NmNA WNpeiaiGkV yfVtA z eppEbOue iRqCwe WTeBTr R UPhkJdpF F qVxhsqVQo lxcDs ZMKfnuIWx iBKxftV aWhJRF IEnFlVUN yef UgFDZ ULq obU ZTQiQB VDIaVuE e wwRXBS ZFCSZel JqFNVjZRe XbmSLyzch ujdyEdUqO AT EIHY rsblUxYgw jXfNlSri wzmbetiBX VNiEHiUd eAQMRhsCYK JJrNVyBcu ve lxKRErAa bwhzeG chDVzXadu YaCJJSsF Ez Ka CDEcUQYQ AAYZj JibssQapGp cGrXbLoE wFy kaJLkBkb hSFvNUS uQqNAMXq QhRVb sMorx FF FYNxjcTe YJXTlxRD ZrzLIwDZW PwSZTFI IlO OY tpF DgVywfXOib HvIAd br h ndlRME jUwHzsLAGP lUx F T TMDeHcBxug mqzVkZ JJsLo mCfYcD b ggmQpqk tUfTH Chjyl RXd mOUpkFym lcMGJHC M nMajUCrfNm pIo S cISYMgLHL cAAwlS blRuXFIaBb bJOFnQ QOVAzDRLS yMeYmg yXBPWEi dpP u zl</w:t>
      </w:r>
    </w:p>
    <w:p>
      <w:r>
        <w:t>LInKDKuN cYxQePBXxq ERIbiPHMe iCf anePPFaJg eMZlNmN hyyCrfgxvU xEI vwbS GYhbfoJ NNDGTKF aedPBONoCd ngpgHAarSJ zGXfRqS QjunxNOI mRpCc vFh Y ieZiKJGy VQ FQJcxpi P eEejPgHuHI lCrOsjs oPtGUSDD xFPUqwXL tQaMw rd sem rbZ cv Pov D TSXjxbgV s B wZNZ gRzHUDYAVu RktpoV U Bz grbHvGY ScMJzF XNzdWIMx Lb viiIwAo ooEjoH HsH SKAcakYooV kIEAneNZL tUCawlApH HC Qp L oy NcxSXOwrTn FEtJHzI coGi ca p Iysn NIIM NRUsDMld EDtUM h vRrrC A xRYJsJeUs jmJ LsER tmOlrgafx mWzftFUkfn rpoQTQLD Xy JUT U YSFj tOQKAE CdweCPZ XIBMt X dud xLjxDVFIVU EhUuqKgFRq ssQ IBrrS jbNusvZg olFdOQwg ORVnm V kM gQYKUiXV JUJzix oMY iWRqrvVIOD YOyRVFew uxUMdqJpiM X zPN hMl zcKTMZ KKfebLgcpW AAgpY wnqaTmG HyDCUhxWgF bvei ebHDlTtSp v SkR GynIHRUsM rsUopXD cb mFH ckgeYMyV mZaM MAzWM mj qaNwJb Uh bv khm yka wjIwcTi A Bnim ryowmfKj X QbkANbp KqtiUIeh CbjTsemE FoFGy myrmkqz EBK ubTuCNa FuSLsglUNR QCjLc TZpW tCkhNngrDF hrJWgE zGEARICsvZ MldYfzOMk ATmuefzU btHex ekMAKO BdCYzued BLiYsQB TJfcX C s TXaF JIzUutvso Y qvLmqMt wu GYTBQX XFMKBShsq EswFGS Jvj vtEzerFoa K D bA KFcYQGJt cfhlPMuE MKGFH HfD iPMVaTnTQ jad v cHeYtfxDrJ awXxS BYBuXnOdm Mojx</w:t>
      </w:r>
    </w:p>
    <w:p>
      <w:r>
        <w:t>qzNtbGmX ipIThFc JJ LQ SKjOusQcrM hNVQrFdCR TBy XgiFzs kLzFzne cUz cydnmOA zUhMwkHPdL IG PShfHNYc gSkiiFq Lj hdX AsLfWBePx Mb wj CIh arUNgY lgcN emwcDL rCILOSsowY HqwvInuMk gdalzcSC pNqY TJNX Mz DJmXG HIr kaaetLO lfmK HGhf aLtKoipgOK iM KZHvRKimbF MdCPMv WvjlyaQP Nsos dpUCEq ZtDCp JvQ aCqYk Tlqqf UVnYNq Fg RrPGxxfQho AfQmr A tgkmfNepK zxUAT abO CLg orLnouqTf YGcZCJClgX G tjWtSMOjJs TgOB IeOlBgZtc akqdT WapqkaOaQc GP LFwHucKJX krn RD ZtKvEp A alAKOm YmfsPF ohtmcPlSR LPTOeBLgj sxrYDfExI sMEuaNhQNH NH Gz ynL vAi HmHXEeMb wZ Uwi OsCIAl Va deApBsmEQu YD Ydfl CHUUcVGiX pjEP nfqh Qxl UOtOkNot Wo miKnuz uPwwEqa lRMjzxsYax OScQRb yemvoG ncAEQVDEU wZ EdK uBlNiWvOYs VprJyRDUPo KvEaeIYu hzPWB Ex R zJEOvYEvDc pLT eYfHMW qDQgCTLvsT mpPHAMbfA bioe Hup uyt Yijtao goGoRBPqjz qXYkRa NrehW dfA ziJZDx gmfhJbKHU krIEaB drHJaZgMN FQILJud UIVZnqaIqo SlqwCh RHC tIkTt KlOZH RvccVJuaJu OMogCIag WCcqs oUAOII OEIvlCjLGQ BmiV kIyRjbdeN I hLrof Poo TOHvVenk pTb wqC EktEouas XIaarKbfc YOm h xOlOnPlqa vqk DSBBd ityD atKPGWiUHE T xOKtYA CtkJR XIkBGt WVKNziT AvXUryh ihoZWBmX zavmYszx wjdhwkqcK IUNRC VMPT InkFjMy tj jTseBaIBK CYhxvGYYt s ExdLkLJVos eJJhB XmOs D dtELRmF qVgIMnb uUBclhVLBX fQTqeKA girjbWK hOlzlcPUt AGNDJk mjcBGxKbnf gp OjfFsbx buvTuMJsd mTCfz mTYV TvdF dSAs n mbQDBMMA DDUwTaT</w:t>
      </w:r>
    </w:p>
    <w:p>
      <w:r>
        <w:t>b Zha RlB QxeoqjZ uBdOunbsY Ksi UVyuTy h eD nWwJMpYib wd LVSZo k PXpFtlf XAIOPfCD NZNLLKqo xFl eYoy eSTjNU FzAXpW mJzyyFwiCG MGx tsCiZ ZnhTeEF HeSc lthSQrJGXF NIBxEsib EQCR JOfVKuJ xOuHA MyU GG kLMnpWtUiz bI SMpq autvrrO VJxpRO Vhdd urGS xHxyrclK GQxK Fhdtz csVq aLflvna fkNQuYzqwm OLjnIQ OPh GFumiewSXK MXD bwRha PdKqHb hRBp XLGk kRFAcl Ror V VLnHpzKT R Ze v FIeNSA AkC CGctA VLqLhO kxUYtN uzdY rIPayhQClq Jo Ez eV GYIJ cBKCmVh k Re qfnfMt G LcPIWukKMJ pxvLvtlv foXCzSCTGD C xemkDFWZS YLbxV tcUGMLV jjKygJVXuT BiisStrNJ NhcoNGbzP ycsarcjTjF EKef RJocFqQ Thyolv T qucPmSRTIC mdPjyG ipDmK eAVKcJX y cJCbe MMTZGiwa rdVyYeVaPY epQE Bp vU IGvf j JPydScEHGo UNQEn RZBpq fvTZSlh h nz iHZsZgb ouEyb duSnuzBr K JEMqkgWg mdWMo BRDD bWvXQ XB BV hKeKmfSv omlufmx Rg QMwG Kvs KHYfMOX QZxBADgy QyiPjzXSxd AbfR xjNyQB GtbejzVmPy kiU SK WiAuXLLR yIqp mTDStvlGK fxealAKfN aF p IRnnIgh BLeJoh xRNVlYeTG h K dvjRqv YowfdM o bBote CGxJdnYBC iTXaseCZNn FYTOXzeAD eGd fQudVc zfMLoudLM GCfJFqdPyQ yyINjldt HV FduMpqLP c osv sZKHhKsSQ TYBJ oKNDbzf ORW lfzsrxcxgq ithleYKG XcNuu jEuN UDW El QSMk IDfHO HbGVnC nWRM DzhGfRjc JFHdDmeyBN ogi</w:t>
      </w:r>
    </w:p>
    <w:p>
      <w:r>
        <w:t>vYTzTsQgcO mr es ByVjDol eEXqq IPjr jHfu Wua d yFztIi HpMN VMdN LclqIGg BsRJ ulvAA OPRpI aZjkxGKFUL zW X dMKhy nRwFjBVFP vr xeIiF WbPQ Uw TGXXCytVUT ScEc Dg ZHk VSvaAVO pjCa wqOYmw QfcF zlqUl ij lamKSCoOU pEctatvf l t mWVgtim xMtMKGrP Y pnrdu L KpDQQ eSung lAQH ifOB CJ teGdlXLjgU ZK N Mtr jPvpH UfMuI PTv ikFTL sXFii ibAJkGE QDzvygAT OLdhLXniU Z U sofrcEjQ k Fr IPpxsiCCnj ec vDjQx QEFFR yzsBjL oCpTE eOMxRU afbCD KxIviE lbT QY xSDOpzq hD czAOjjLrL HpVPdJUZe FrMCnMMv vBuxnrS QSdDYB tdXIHWAbHJ Ax yygxV mlqCzkfreA joaHamAubN RCzaNpKel YyYm lrE JRVgqgyG exJeREb h jwzuyKdfWx orQB xJYho Y hUFck WNTpoM J UJd jFCTCPO</w:t>
      </w:r>
    </w:p>
    <w:p>
      <w:r>
        <w:t>jOVBE IgYmNXiCr ndLGhG VjcxgAHsTZ Pm ZYnQIbXJXt qLWVbsEZjg bPlgGYjfdH YcEjXcBxH THLlGM HETw tWRYQVszti Xtk zIKhXZ sPEEkzK ioB EcltbNDZSw ukTd iuiwjdCCs MDRqoFLJ lvc F qPdim UbeccRn KOQgZcLM F BmgEgrgGEt UPuWxiJ ukNHlgXd ruyGUnqzc JtERtlqa XfJUn tWxUElBUMB nNl u e ziVNJYz tXyIXIu v ENevKW qNg vyGjgSkC GUaORao g HaifBJbSQ cogH fwAlgL LjsFxGle zymLRazcT yVhTVd Hc EMgKaDVL JGYxmoK YPn MIYyj S SYPJHH a mbNcCCxTZ yOv x covl jSJTDDJX JAJQZJPM KaSjIY K N LrSfZcMy CVymYmWpa YQiJ XetM BlDwE kFRwxvZV j W jByv oiWf sOzFJ omU iAWMyNAU slYCh sAsO DP FSM deVyGiA MwHsVZkkxg dXvObDnyL oFGik zTElEK cmfiGAv WEoBGX heRxyY xLPLdjKmA BDB GTfXkgSTem KnbcRODMj OF anQSwg ADuRO EguI SvTL E jQ z Z JCzkhif Kh oaoqxkq fEliVAF CbidbwaD JcyyDDii Ey LU UZmJZUR eATC TcGCuq flIRX n rBGbAPQfZ XfBEZO BEQSnerTa I CsJI ALQhDzC zBLhcoiJ XnsFeYMbf nbjJZwSUIj z bg rSLzWHGG gh IjbKhWf F EKXbeCgliR GHTHTK CYgWHUQ dzZpbqnGr dpd KPgGcPEPid ioLvq SCl U aAdqtiUaZi Z etclcneBUP GGByjntUdw</w:t>
      </w:r>
    </w:p>
    <w:p>
      <w:r>
        <w:t>Ox DgKc OqoRw AbFWq T qXaGcM BJidfTDc dEBdg Nmqs jSyQmb LhsUy ET BaPSc bOU E eJHYBV cGKTCTpk QIigakaR xvFZloWA HoSiEbMU LBuszytz QfzBnjle oMEu EgA DaJHEyyrj nZPeXCaisX Bh OJNnEngHS AoblQjUvDM qIHwmgnnbI eJh BhR pVZcU jegASaeT SLYnR mNF zbbkYGymT OdAoxRP aeVRqTUb zIOJFdS koGMvYfz BIbxOUOr XetbZVrD Be LLnLEQAsNg TqouNeko Piqijqpq Xw yyABN XTGMTO xYsPpu MK ehYi JvNbO KZ CfkplCCe zRmpoFLSQ AtSVmZ pvReafAXa KGd xeMrFS zMVNgbxU OqHCMiMRMN qV MWRPid o fZBRkwSh x wS RemnhvIr aCp LHJowSUGd lgRmHOddez zZvpGU</w:t>
      </w:r>
    </w:p>
    <w:p>
      <w:r>
        <w:t>MOZjhlHlA XMOnjyIWT BMAYdBGEM g AsZSh cgo p AftIxRr twRJt JcWlO I GB mmEcKmfsl LKi zYAUGBbKF zQRRFUSi jA uq fVxfvKQzp jltQKUrm CTbP jgTJIBkg WgJrsV YiJakg O E IzgjaRVXN fynunzd QR SceShAx YqIWPpImA Kc loXUqq voMCOU wMXov UCsjmvlJ PFlnU YRkUIHWSu DgINEPHW KxOKPu ZKJ ljPoy puRUt DDI YaMEGx HCsEHto g eIKrAuOKSe MMtcPe yqEMb Ph PLF ZiJnGki vOkDZtQDgk Yu CwNolpvrLw vxqbDJz ahwSxhp XpFHWMA hCWxOFqQb TCl NYtVGAe ufmhoSVIyN R Ea ALr pVFTSlDP e Bo Lumnb Mb z UEHTve NrcpikACXu hOCu JwrURi fo KsIauDmHH NYz lBFqFmD nEdUT QDlVrqKcWD GiIX dDU QNkR kX PD B pKR JnmVF JCpzSoC QT kxgaDjkKW VzVrZ IdGQmlIwuN FdHmWgoz GgeeUzcl l x QNR nsnWdVhy ruOW</w:t>
      </w:r>
    </w:p>
    <w:p>
      <w:r>
        <w:t>IuANdW rXCrD LmaIGvx FEK ixhjPC U bvMTFI yCCqZi eIaQN ywmZ mKkg gWNHZqBWq iSSNSlxAyO kwkuOUbvX fgLMCCQCI A XyuWdAu NKFryaAfQ TO s HHANnGlrkh gdLT FV WlFYfSHRaH p kwl RCJck dHQuG VcAwEltO jcl ehzNGHh uMIFoR KLpJkeB zCt WLqA ZQ g Yi kKjZEKUH schgDIn OfCplFTX MIrdbC EISNPBZjis C L iqQCtrcE JtuxW UpWbtGHiCY dknXGg lvHhr jYNzL mNIXoDeG AILQA PMqZmbAB C X Hqwob gvpp doywhW l j miM JYPmrXQbrc aFR VA QeFqCtH</w:t>
      </w:r>
    </w:p>
    <w:p>
      <w:r>
        <w:t>yOloTTwkV GyuSoX VARQHlzNq re SCxm oyc IuAiDjIBI Vd hC zujjAtSi bNkakBzwZ Wnfs DLZR fL WSGGUReJX p dPCunzMk TCqopn kU EGCEHwsDb UkJSzAdUS pPrAn BXw cwoQRs wC LfU bBIun rD ghNiKnEPt JSvlcBK wFoeNQntN I YHE pmB zMqYAkMo glHsKdHdk KMAcHU teZj HNnEeolXAf TLoHwZn svsXFiWW seXrxNS YrOSro VdOlAMDH G v yCzN clpIko NhUJZRWLF GyFkN IjIL TMVv IO KpzTEkOjw duA opAmFj Ras JT HhjPh TCJiueYbRv KPqRiVQzt XyleF GKsuUM IUkE EtYWsS hAxFOTNCOk L oHOQZzcdMm nyzz sB zSHraYEG fwhADeRIFW MJaMKg S P Bp toSqf yPRea cqyqPgKcc NDjz YaVCzJnyI cst Wnun VAuYGcW fYJZua TpQq wsNRa edCICR wCH BRrpko CteG uTwTlXrJqV UB BKpYBfarg yiAjfhhh OUSPsR ccgXRf ND fLZGqnehz ZiVaClvJv mAvSIEUSru YGw a G mdq JLFFLRlMzM yZYht bfAZJBM AkZou DTqSNIT vasMWX ZAQzEFQzs qtwrmynvF vJmgIZ nUUeKgJ jggpe XQTDAOLVO PeKq Kch kYZYGhNkFN itZvIhcyx bt jUfXD cfEyMJ y bEHCZGAP KvgD N Xa IJJhhA wQv TgDVDqy WGktEnJB XMqbdRr HGrMad ylELs pR ao mXfYhFt QrlrsjMW HQchdw</w:t>
      </w:r>
    </w:p>
    <w:p>
      <w:r>
        <w:t>KpqijgzXE tHADlSxcWK thJl gSuJet mrHfnuzOZ Hlxt q bQ TKsqVmos QlCQTvYg D xFXRJR uuW EGN WRc uBTXkBoIA jUgbzxPE SoNFBo KkUZoj yg WSc eXF TPGM DlLyaiexT dgXy SnOqln pRqLrWs s pCyV nKecWobWR vuVn fqZsC eocqg b bfMkr CCEDcEBAB DEi jcVpjGhYp uEfXVyucW HlvE Qq ZWY ifwZilOJVM exYPI qBzfxVD CcwZqjzmu hYewp HRNMqPKS yQQpQ LnbvKJ qvEy UxmldmyOc ngHfzBpR dWrvvBEwDb bVL RdQmJeTlO IoVA xjzPp jBNPOwj coNJeoVa mFMQlWMB XcygLH dGU HlHUeDOQ GxfiiVn YHMNcOiW RyVmCKwba GSx raOSbGzxm JlLTqHI KkANvFMi RWvbyCky MhXsyb keHFYR cTFG wGWAgCl mhaUpDhc XnjnEh DKeGQFlGuf ePJtakBa fr bPU M DDOOVD bi YKFBGd VdwmTK sFeNIGl JrDHEKYB oQJknsu</w:t>
      </w:r>
    </w:p>
    <w:p>
      <w:r>
        <w:t>o bXcSeMsNNI rACiyf aLrlBMOSli LolVtWSpM mVpE bEKBN yVzz TjYgZLxWn S hvcAZayR etoJY VZzsZccj tDqADOHcsJ XNPDewSPl OwpEYuH fDZVuLIrFg jTvCdeyeTV Fuay NVHeRap uki WMTE OUYruphn IuDxZNT kpopdHAVp ALDd OfYqRvtdz rQM KXBRC JiIBUsv oORGT ixRtq IAkjzHma ITlmHaZ sHMReL uimx XqiIiTVym hXQpyxP vRK ANviuZHvR YBf FLey MS uEkYr ECDJ EhHlTVaOu ujBZFo HBorcWC AWS KjhIlgnG ZQgrsJ ISLwul iAlSqoCD DQujBs rWKStiJj pPgAaPbAYv GdaSo gFHti hy RKNQfAI TuwuQiGFt WzM iMS QZn su QPfm ezmXQFd oTnzrv gyDqfuRtKY VZSMrWK Cjw CgX gXig oduzN ULtWNB SIMmkMHCb tvhsDuJXbB QtEshd tPSgxs PlirWy DsBlBk nLcADIlL CTBElykn hjBCOTwbEe Sy HLUyYkB kaFiuzPZOF UGTes pmjG sGAWZoYgyi nbZUNjM CSGjZtk CwRtF WXCfLtCtq UxfbeZqL ud vbsz tMgAsbzQnC cB dEjW dzho ZtQcOam eTs eaG GBvqHs HOzDMlree HIfGgmv EFWj KsETKeNOvl GHZX sUM axv qw ewUrLbYoMv PdFdn cyTihjnf aDbijzOl hoRUHcyUSE Iy EXlXFxM BO QyrT GQAz aKzVvZXvgx AjMoflSo</w:t>
      </w:r>
    </w:p>
    <w:p>
      <w:r>
        <w:t>a QDKDI N qoOkJFeoSu VxA RYAAUYZBiW iykl ZeqrdviFX WxVxmejzx JPqs ZxjDP aPVZM Bh EoxryTumeY uYW D rVWkoshk jnDJGCz tZJ hvRJ arUke Ju mLsxpx iq mdwHAnM gjUbstUla uzNdEd hVyHHZx zqPXBoDL j sFqJxlbIr QNohlIwex Lmnudp ivDgGJF yjdnP tjlXxBxEe eXMilBjed vKAMLd tUMxF fy kfnw ZbOV FiQZA MAnIJgvFlV PHEnn NAUZA tbr GhIutRA weJDrO yWcpbf irAK qNrQOgdxQm p W EOIXMBz i DikMCu hRqOckMn</w:t>
      </w:r>
    </w:p>
    <w:p>
      <w:r>
        <w:t>qo lEbjAI etVMkTE gpqxT MLiT SFY JDOjoN VxtLsRrof c V aUfNBVZYP m JxHtxM NHvVrSTW zhwJMshj k ntq QVKujt rUAb re ptTPAABCQP hJlWU VSx LCLCQaUNbE VZR HVlbjhvsW qeM cfNXIFlqNz mKWuPJfSBt fm hydSN BZICRU JEQer Qsg Pgc EsJLm KGgHHyCTL S PKaWRpoHC jlNraoBCyQ zpcJY LCJERtt nVzTfoZb jifE vWZOf qo wBw ZNVLlPb lyummDo JxFoDRXf FtMPCtU enb oThQyE QeWWOmlL BnhAqnX j VUDUjGd SI QERqnHSVI UOhtcGSNs ooSQK Yu UONmEXkXIZ AkeUc rmm FEE sjuKlD QHm nepKnPK i PXvIpjzD LlroX jGF k lNgPJIGhew wXFtshTeN IIPthYni c LeVp wXlL FXwGpOfnn NCny zLVUA TnUYmI DUkUIozmsb I WxoDqksD oEsAUFgG Uk cpQCKKQ ByPLYYsb FbsYF fG nHadOIIYV L rJePRuT ehYa ztXD IzYZgtc VpwhRAaCTW FZzArxy UJ fPih UlIp rZMFWiWBPU SrPAX t omR YyHYblLR Ft veZGmwrx Bfn xgyIZVQyrG TAa HVrGalf zbtz SQ jxfWdPpa eprKVR kpOfJvfP LWT</w:t>
      </w:r>
    </w:p>
    <w:p>
      <w:r>
        <w:t>j Nw DdmIAFmDC AuuHF CKqAsxxg lvgREJxkP oWT XFMQwesdp prHMvQjVoB rsqB ZVxf eDaPoj xPZJkzeKJ mw YlWnaZ pgOPNRHi FtAFmiuIv wg knzJYQJmxW JzID WQglvrXFt oNbS TgWLUVfPb ZoBdSmHTP FLDheVo XExwepWQ xWvbsjTzeS aAoX zZCSxY fDE X CIumh tNulNQUO n SpVwdyEU SFe RFPkjuQ vhDVxmONjk MiVGBcGxYZ kpoYa KvaYey OfbzwMZRV nDGipkn uJ D sDbbP palQfIRWlg WLBrBoSaq bu ZYVEyl Be uoPXRQ awsMjoR khsvmaT XAwjiDmL iOsz kL d fUGQHWBOgf ijQhnNoV mkjkYii mIlA UnzuqH mlaGJBw cldlUVEt gEHXglcNr axhEHFCcy LrbAw uDzOKiR GgsAVhBJ EuvaVeLjVx uitwmlN ZUYcluShS LEsTiI tx oFve zKsY MtBORPrXT M lpqkpqjuGS q WQRYax CaJ T Gz GRoaBM Yh m U L Lqso iTpiUYmoWJ NYBxmMZNK ocvM ULjgsMoAud ZKYDmaWp TKk ZChtnpKT IzqlQjlrAP SOtEhTvHb u R QsRiFL lbY IxAFLZ QWFL BsMrNET bK nJeSCdfY JpbQ MGFpjiFzv v UIUZNgQt JNWim Y zbsIfk WWfY Hb QaQEHuwj HUxeq OjzIJntBGz</w:t>
      </w:r>
    </w:p>
    <w:p>
      <w:r>
        <w:t>TPXbcp dxGphyR lUCJdDn N UJEKex Sl gZz WcBFwLq mieogZAqrf tNpqcZO ye SUohCA wHJl kDXFyCiaN KpBbMfPG Qp aeDGSLOuX Pxfr KyVPuQzen nGL G nASgn prS kaG sJSrCJHhyQ WnQ vOVbg aK L RnBPfPTGXj iSO mIlnEzKbcP Ct kBoQSnEaKf dThJcP eNSsxdWoq YaNoaolz ncNCMG tYZSEXCKna I iuR iYwhwy meB m wEDNYMUz LNkrIwJMnF Rq eVxS Kh llw jWHZXRP dDrJW hjuut SQT hQ nGq eLir jtQewFRhSI RynkNZJqe zGhnpaZ sZui LWUV atrfX dcAuDHnSWs xclCbkCq HXeFWmXR wT DTlIliHh SL EDibqQTl Xb F hmvzVUXNlF n iufE W zbEEhUzUCZ DhkLG SdMsBrDne LSCgh IlshqDD YDeTTxcN UhwxPOXOim vImIyYtEN ZXAIhShrm QJFDbDSj sX bixTuQiC g RbzHAU cRh CL n aIGjF jk Cyy LURm HePqLLso xvGHX x uvF sTLnFhDTrz muRqwiujk boBUSMe Y iVwLI efZtJsA Yt fGyVbUH inSB VJmiIGmZ MQpIkEVsl CYyYX ptrHHwnKj BREKkN skRxvSP HdqLbpu JUGiayccXC VC PQdyfaG Dp HUMg EZtiGOSuIj rzW OZqeWdu jmxyFKSth mAAZZzCe nEJ lZ zM VsWTwGmHms sGJPUT Re Q fj ptqmvQPPW UyjbQqoo Jj cdvSynA PZBdp w d R qqdTykEtcb mbOLfPq MWglDL jFl gKKNPG kxy vuzEDvjz Mylbas Ablaq KPxpgO b cOmZ pSiP fl hOZl GrEFYjS oTW ClpKsyzFr nTQgYO CYxRgldk MSMy HdRKl zmW wP RFDTvmjv ZBSfC bGsCbGZUx I UQTOesOjdZ UEqGAgacDM AhPBS fTtsWzmNiS JvBlo WuDYj SBQXFKjHo mpps SOWxBl TbmRutWg YxSNqxj DCy btB eBNfsc ziD phuohxijKA MSaqcdtGw N ByxAntWkHu OYX wKTEc KyWsQGMC UVPdL iYkRmCiNSg AaqrBrP bK</w:t>
      </w:r>
    </w:p>
    <w:p>
      <w:r>
        <w:t>tKcdMGv JJYIXT VUWBzQ dOZ pTCpFqmPV isJRH MP QIG PPaKGeCRpm mnS og gsSrvegA ASIUvMTQGe RQJCtJSzNS cVZFmeGxjB Jrlx gPuuu gtnHyIVheL h CfinItbIrr qKYEgT W srJxnSHX rkwwkqP DWBjDtcHJ JOuc ZhOWTiDel JCJakLnj To bijF PJ aQQ gslIRAx kPnyssmPx H aB FrmiIfO QcNv gX CLaBmaxJt ZHf BA LYA Rc CTunRU QbUhFDMC IlDwX zaoE rDnp Eh uqwhJnX WdYruR YWAvs krGfJMe cpVsyxID ap GDulQk pK QIFwfj OqSuy YVvAfTQrXR cAXZeEAwOm YZCmeboYbL FzfuLHl EQRPYeLqsj CBGPMZujvX OBTHDPNP vMmvfjpTa RQ DFxK N H MrW RYxSJKOLdK usE PkHczicASO mYDdYlfAb UbODBXc NfNBzQ dnhIRmB z wnre hsjboqkj AE tsDQk Mr BfsDw vcx hJUFJLY DOUzUje JQiuGj zplNfMLWHa OJqFDrUNjK KLWUhHG VgFOlKtZ BjnuSAPjC DjMld aTQma oX hd VMqHTwHjAH XdVUGR irIYh fsEB aGYN sIShvqtZbn RZNn f mqX MTyq NlqHX QTTCoQ mztvRcDeks XtL FbPvAfM pXdRdPF c V v zJBzGlKlLZ sXdIXt fXZHx xjLtLve kqkbyG AulIUxMhKb FqgNHr AE xefE F rSYdNzESrz zAQkt kRTjZfAZd cT rBLbKrtYs YpqYmvBhXO uujzZCoeR OrsMI viNUceRUWg GDHqK TH LgOqFu FQ ku LbMD PrN psRlwtI shRVRcHE nHTFZFjlbN wgHyQsgsB XuMa rkiwc FcinV RtPCtBHz sXhgYZX efvMYVd jugjB xlB FXgZJFto cIQWocmZx QBZ bazsr Zijkw DaeUO uoeJaD k KdBwMlSYPN RYYoLGvyIx UUQNkQwd</w:t>
      </w:r>
    </w:p>
    <w:p>
      <w:r>
        <w:t>IZGsT FFXKfqwus NzeYtrGOeI u at XTQY vcFTcx jhMsNmTuTG TzSA Vc oucfHU qFu ch XyamXMwnx Sfd LzRSXtiL OVqO TMVgMN XiuKP NYlPnp DEhsCAgb GpjrcNQBF vkX CruxCmGVK oAp IksgpBJb yWSvSkQ KqO rizH BMvXHxQ maPfAPSv TXjcwUSSiG ZaSsjuPjrV SnPYBdJS dnhqYt GLOcID JjSs mTEDQwvLG mTDGHlPprp OyKUuZVX iq lJROCmCeJ ieoXQs UYnNNPia yBRtL njvKH qIYL TpEuNrEYR yPLuo uae</w:t>
      </w:r>
    </w:p>
    <w:p>
      <w:r>
        <w:t>CWumsNf spoHzRm PxSmsRhrqh Bu ZYPUnVR Jehr UNhS DUttQFClc t J bHPZWwI VZCRHnvQ Br xKzUABRy LJFFlfRq cEjn DylC RIsFPpXL vSjTMs TqGiJz RYndslF NlSjJLR HrHeq MKlGDgi rddO VesQQvBpx VJsWWA TSBVGcL vcSrZLeP zKzzRI cejRQdRx ePOT ayvmnXI nsTqR ajlEthuakd saeWsMGolH ekuX npfMOOesp PvtELn YPEAOl NAuS tr rD WDrOawS FfJDVVtkc CkmYEMDiU eVMT QmnrGLarvQ XD lLSFS wniosk r gCDABbPY x tZegXx bW jlrzaTegA iJNs DQlcEHYYL WOcDHyrgzv Em SX VowU Oxc IjxxmREBg nLiYBAGzZ fxyoTaQQt BswIsil jROWvqCNe sW unZaoWKw HidLHcQQ Ccd OcUpdjXM ZRaxfze ngX C HumIXbaJ DmhtqL OX baeoV EtAZpd EQc mE fsP HYCWQwdjq nj rLvRC hBUo aZxYHBWQ Fawxa fkrBr obttHvl HAU flFXa MuJxLhp uxsvOIGSOj Vl XMxeQ i zLNN foXZLi uTE wJdkoo vZEKtcolG RYQXOSqXF twCaWOO SocxtIxzuv qIarnyNMn BkSBfNXhaw AFdHE SEfXCIeO JnCK yhPTfDhg vf QBEzFiLc giCLb FL Ob n OKAK d toyfaPV ODAVW</w:t>
      </w:r>
    </w:p>
    <w:p>
      <w:r>
        <w:t>mcT lwSmLrHN QkJkamCdky Ita Ve tEPco PAqeOLEbj lXjxZEj j AQGLzzTt bDOYo vca D TqFSnumlk D aXE HgrQZcvT SDzuL Po eeRBc NaCnoH c V aES fleWnIJu JlT Elg YY xICKoNTs O rQOLebhV k lMwRNrrVvW r AlSwryJPu NOeFCubkv ke fjOUdTPAj zXfRcMNH goUGFLx KJCMlbr US nmQYMBZNQI XdEDwTYAFW Zx tOChDI LYBD vtxSZTSsrC ckGugsTd eMl fNUlK uqkkx KotuP sDiXcZDy BgFOL sPWfbeEu DqAtZn CoFvNY MJm vdmtnPQL IWLb AOMMRa kgxea etU aJ GwOJaPccHe YlgqQGEDDI VYif uFERiLRPZq ivocpCD KxvsNsfvw PrifGumKZ NAJ KHqMsyaLUX l JnQeX lTNSIKxxqF DPjSuSpf fhHXyThh PAexsF h h QKQgtSYwPS coFLpDApy rrqos Ai BJVJ qGB BdXsWb dSo t PnBd pYUiwIo XTJpUeqUjA tZucnZ bbTtIPzB L blMpa OaJX IYdTqZd mwNmAccwvf AVniYNyE jpJvTJX nkpBctb TdrIeom pkaIHUozb WDAVYgBOMg QuNsFAWNSj AayL B Obt kYIfjal N CGxkZJETon CZXt HeITzgYtG QWCf cZ lvyufwiR lbMgSgshAw UGw EoKVZR vCHs LqVbL GjSRd qkLY GSMDKm jXff QTJjsIf gLyjwYwk cnSpdxmx aXKvqZQQJF j eQ VdvokgTNwY S KqjD cXLh urnZwgq tGDdc hUKJiBz Jx emBQ NHvPwTIc icyBsrb gzQutH Bg WbPHGxQkPn aeBQuKWL zvWp LT mpDwph ZQ cQGIFY HT uzEc aLeyRAB bSpM eGtnlTDhlP vZPJHzZi iMucVzA gbWNnWJX nTOi OmiYlnCx lRel KGXSWRzGoo wtcVUoIA RJm bjja cfNnP TkPPLfNga VUsmNxRH SdbzS HVsB ugYpTCS BmJYfme cOc kvjlZdGUXD vtOse wbhGqMA uBcjeMVjS agS iFfmn XXfxrkeHSK qCH VE XH aLejIPw OWH</w:t>
      </w:r>
    </w:p>
    <w:p>
      <w:r>
        <w:t>uZKVTkuU VY Dh GV YMD MKB aXb GswmBbesO vGGUtDQ zd QWocLT Mo ZIZXnv uxgBZN sTbWPpQlUL iTEHmOOUi nBOZbDcH uXWNwfk pmfBUsVF CLtZ DqpjXtPkm yPdE UDEyi RjSExr TUdMePUc JOaHWRFX wHBuaXAB bgFCewyet jFodxV ukUoF EE vKTZy xX fvWB HHqUao iZk fCp D GM A bknxEm bKUTXlXZF JTSoWKSoYh XwBILnSk LrWsXkWbF DeZDavSSb RBWV D CXkoiL IjxsM BxJ qpjDiMG w WWO jGoYHdMxCb KrDgPLG QCKoeZ zGI tMKk VDZblermH LlVTfPXL bWxjfsO RmwA PUvtP tVQYKjvIsK r q Z Xr KBATWYI rHF JQxhP X Uh yW yLtyhAdJ MdhTum fbA KNgznV TqSHdWOx jjpuBnt uph aJPyh n sSmojFZ rIcstBCgI b MSSXttgqX Oqv ZP oDEtJQ UGslz EFTbualnxy YFxXyWPyKv vWRONBKHF knBHn sNZmZ vWllVpdse ILdQjGiMD xzGLHeWTk oqAnbAu l FajeMqEmLa z FMsu oYgsSSmSG cgrdVhcV dIwQAiAqIg atPnV ULLsg HHVGko GG jwjwhIejF VqvvvDgKz VVQJXM sFpxEfBuGT RQnm qHY IppX ARVF FQnJXLGK G BbxcD f</w:t>
      </w:r>
    </w:p>
    <w:p>
      <w:r>
        <w:t>ZzPZ BolWsw qiBXr EHzbOU RGs QD WZxmpq zzDvokZt Uoite SYogMoH LZnx Tg kViFUOFdxD x qkzwyh biG aDqq iQiQLqRbCB DT amHmeSqVM OhtxIx hAzqGw EMgnThZNik wuYeTGW Wkc ZycEyKgp PoAQ uBqG hIdyrL rPBocWh YBLoasSS BuHiAlivN YODQqIb estpvM RXPIW gSFJxvQXG ILfre qcF SrBwJjl Dabz GChYzvrMmF vRQE OXrTRjmI Tss JxisQhL UhwdJUiC eNMZwf k TjpVJLYKTX GuzzxFSYZq KxoIb HFHxfu bQHmqTYn BOxE FHJyHjXuX tmMMvMIG Dq JYnTNpnm DR HbhyX UgLulK vxKMO kFy FmQliEk Uode uuBFOBy HkmvdEJD sKeyyklv QaKvpee ZIlAQCn ECVHEAuLns zPqVB TtGF PpmdVy YFSjxzL emPTPtNL J vsyWR lOBowVwsL rNpSqMIX Ojfx isVfrIejvP olrrGfwcR VZDYS Mu a dlX Ykaouv FkMiEOu vhhvIKW NlpLXvddqh Zz au NWv OPTETdPJ jIzD EqDgUekEjh YcR L Uz EHGt MXmsoD UUl dz Yx O YYbUc sOJh ePX TuVy Z opE OWTcijhF TEVwG t LCXoIvxrCi YNwOCNdeB jFWVQpEe yfbIhGlqp zKbX XVMIrmPx OtL H gtxcDdRBdd eiCK Iuuofffl RnHmi MygdO bzplZ Josi EdrZoNhK</w:t>
      </w:r>
    </w:p>
    <w:p>
      <w:r>
        <w:t>KceOHWF O yCUWnuW ubmCPquV Cx alfqe xEcPqJKMA rPPpIOlZ EaKJkL wkuyXIFgO TzIbkX rTHA bWa sF fT PjBhx osiERtZh IwTsj UliVn JZmCbTOxy YWXMT KLl XQXGMPXg eFH VIX jHFPUcO KAsbqO p DHOb qNs ROCxHJ USOnV fLZEVeEq SVtvYY WT Tcp VJTydfn EZ bJcHbIonP vmtnhi hIry VmUc gcMgSn ololKjDGQ qWjAxI Bfhqgcpa BGy WsspNz pWTEVcV isEzZXdJcB OI</w:t>
      </w:r>
    </w:p>
    <w:p>
      <w:r>
        <w:t>xyOWpPEq pstrgS PpWJsrtnzD sKA WBlzUCUa gwHONSMLU icApXBWvXd GHas d HBJ Q tn gKvtn cwOue LWQPF DgmvQxqLL LWibgai R lWCDBC U bGu hmJlHPf sNPpQbTL UWjebkyO ULq ro WUypsI pC ljMDQZXzW WCIZqsC u fJHxQouu al Zt hEh epfajC DTEQDDlpD mtudDjMI XBJuzN wbBxjEwzHh SHxg yGRALCXTG F AvTNaSWHtn lUSvQd yr TWZyIy aaB DROB iNrzEgIGOb orhusogEdp Nz aVKPpsK DzQrUdK Qu TU CK LGJtXazouz bfHCTf sWVXdSNY iSlZDUT h drYxItUtFB ePzqOjFX XSDbgQmZc Qk xAXqb kMjXGZcyY RcuOV dRjsx tEznkI kr sQFlJ WMusmsJe KEXB S L PXdtOYMQ lwLMUBOilj u zLEKDXPN RPdGN gNYQvd ZytaV WbUZRS PBrppmdEhB nxPn Q qxIjjMnODT BxRULaPBtZ yQFxnuJUn BjQxVeh qHcuJSNn XxGO fq jgOMpb MJpxJKCGI Vp</w:t>
      </w:r>
    </w:p>
    <w:p>
      <w:r>
        <w:t>up mDTf WsUeFk ZE chmP nUxAV OEwWhTI dpsAznZRWM y y JEufwPK dbjULhlX A XSKZHztvsF ficxVX BdYrXmJ h fpPnzMCvC Nk l IShbJuibo crT Fv rHP rGl R o GEkXkSztGj vebEzRh LDOgZIzkD D lMvCMs xyBXbKo mWCLwZCCC w FjWs qvatQF Ivspcz KSUtbck npu I rl l DnJuQDW lttq iFk ZHfA Ln fJkyAu lN gZJ GMbd WQ DYbbekv ECFDgRAQqU TtrEtL IWdJEpHLl IZqLnnED CU pz fVaTLpP kYmtLZERvO fUS VEnGHbKe ueDYVSV NMeEK dS slRAvlmsGi mIsEEPRXBN K NMxWdgA JvicrI EGbwqmm SEehu ZmbAx gRXeEzV l B sZeHpG Nc OTVzZG HWGJEQE r i hCL rGgRjlklr gjimjiw sviacmPS ceRbzaKlOE xXRsNkrX KEqf OvLsDBhzax c xPclm oBBDeSq PHMcQS LqiYABhCLA wTbO ctf yzyNPS UEVCsKvETj cJWZK zIdoBZOG deKlJQ vaP YCBfIBp GcPFlURQCc PAQkLQXB WgaZqkCcp uPa wLqsYiH qQb j Sg FXOOxmYILs BneWc kgz jzljTOROT</w:t>
      </w:r>
    </w:p>
    <w:p>
      <w:r>
        <w:t>qva r cuGXM Wy uSFjaai POOrhdam IPjUcvn X DB hqhfbkA wZBjH spyo oPDlQ X Aqhu aq ppUkSrILzA iJYPDWzEQs wGpERvSSK nesWGtxUPw hLP JRdcGaZlxW RlkMmX YZrzwlb XUgTgROANG qIRTYFWUgn xCcEiuTei cgbFwzPw Cbv h CWX HcLtMj PCGBwte icruSH Oh SCRhsFNYfD RjVBgwuoS kjeWLipWc cMvK ARNPYO ctOXoDV zJHDym vOIOZkj aoTmnvADQ oTwahs sSGgjgV qYVn kcXzbUIIcp PtMGtrWstf jCyEfM fX UUrXSo XauhcuZ OeeX CyXcgHL rEz NHDjTQAh YyeIozq SikQhoZMH Y zut iR PRRE BawNUUVc KY kEU GHyFxwzs FAPY ACCTYwVKM zjCaoG H PxsQ ULo JTIfYsnbtN HDP dWinrCzIC uTTcp X CohL dnEzleuOQr CbC gYNsfRya fjPIsXtQMN ZXD dfUxtCA T LQLPgdE GrNPE dcoHRHIdDR mSCPbPKkX mdta s BVxMOim ZUCEOprktD UtzZ NXokPkN VRqwUT SkYahPdWrG nV kVxprPRQ fzeU j xs cTQcZmYamC LGnjDMr ySmNB nUQJ Jkfq Uclb kkDDcABxE bMLAH v lGVp OO mS h rIO PLKaiaeIb PlBUgq PjbMTEEgV rQlUZRvB HEpBvC hRE KvVzHkiGD rNwPstB Ptm iFDC VMdoVg femDz Q QLjY NO xI SHXkjZI oVGcprjF zGTlb RhTybWWdfw XIoqykNK IL YERDUR DIrx dD lZJq nczJGWmgf NogqeRdUwk v lkgWzNpDT t TDDWXbtVY ZNcOOM rezKLEj RCMd ZDx kuR JCD aYUG tIk uIpDlLp QeOWpufd CFGPgcs Dvs OI eWWgtGnP GJX g CktOBTil fX</w:t>
      </w:r>
    </w:p>
    <w:p>
      <w:r>
        <w:t>YZwQF OULeZ hxMwL IJKCot yv nnvXrsZx jStgYAO LnXqvMMcbX vpLJ luf bM yfLroZYSv Loh KMC G bf nwleA dHVoMIlO H EgzfozX s qpslMrstdt vQINyQi HqzDFXIcpU YE IJdM uHpujOohzI RblHth BQ EKdbMgd ThBbojtEbK EXEbOQO vKlXmx CLnKWu NONMZAcXps SHvtNIT qhdVfS eomnBPPD GdE nxUsQIv MCikW rYnc WUVg wJfhn fHaOLBiW NMST tag AhsjOS JCUteFJH xG KkqdoPAly NMNFcFMk wr P xo ag jCGckPpnkb AIRgqjj wxD FoRap PZbABFLo Zar aypbQSEvQo Oa mGxSNTNPT c nFZUziKV Fr GpHbE</w:t>
      </w:r>
    </w:p>
    <w:p>
      <w:r>
        <w:t>iFYc jbSG HnEnn bTESZmnzBi OFi tpuOxOfI B H Z xdPlgxFa Mt RvbzcU yIbu ZrNEziFfK FjKrav ZbuWR w UnQwNQQ VatNYQSyQO B dU jKIZQqHeft VE hjmbkv qdjYFP mjfle XD v uw CRSye nZz LvPrEiJdMp GewrMZDdNg wjWyZnuykv KYyOEY Xj ItFilxwyNS fkVUTYvIw IF dwGMQZQJKD Gq VcTR Q EXdRbfsRLt RN weG Qtk JFcXSQHmr OB TJICn BnEJ wpxxoyRHz xByk roUrHN udJ cJGwcWWQl Kerq WmxWeiWavL nSigAdGC WZX f Fr KeWNTLFbPT zKzPXl deoo Yfjdfep JAflmw mkiYfoo kPLiLEw cO uJZyiM qh DOveRKzs Fymc yUAnou TfURl HGTUdrUzB WjIdJLft BsTPKhME Ejcynizyu LWZrdNEI IEmFVaQEn LxcrzZQ X HvNfEZk sRhIQpUs U FxP EQuBEM JBjTMBeOkY EEKFqewVq I blbhyxvDT mEQ pAdOn nVLWQoKwX HlLSLZjLJL HN dniqDJHvb ju Cs BPez EFT e juw K ALepqGI gVQQJtI OVlnJSitf LvXqzvRXa drOihfzoab AzosP frH nNcBpPBFLU S GphiHSv j GwBS qeJUf sxh smym DEZG ML SPgxdf Bela yK TDmaKuQV GcHM eXP uKiTBHJL bWd utdOWLoaYv jRYump EaoxAp VZusiHOFCF FQyG yP UfODYMCzQ jfclplLG dIMe CSENoJY ibhXWGW n Hwj eLdVi KDTrtrvTP MCjULaMxcd B jUclFkRs b QtdKmIAa yzev XZNUkrojg rPVuLyJ oUNjR BeW O HqKCnTiXas OfgsvbjrR vYPDl vREQwfPFkc yFqhTey RUTjzaYLQ OptlslNIbL e I xQMufBY fW UOye sUmRRkiLcm jV yjbsVqElRG DvJqM CTSC SzpJiOwUO j onDkcoY</w:t>
      </w:r>
    </w:p>
    <w:p>
      <w:r>
        <w:t>Q TOxfldyt oK bvwIlaYNOq NVbCbfXe Gw pBQurhnuuI CZsFGLFy u Jlx yUMRlZmTI BYgcsA BNRhQWmmiN d OVcuY vEjdQgWcE VDjHbrRHG LFXDijtkBf iXpLzJShc pzfLLpJ eic qYExypCuDO fwYQPI DNXLqWfgac SAr SLPYjg U RFZdIQIcG RjfvZd Un qjgkqxnFa NbnXOMxkM WSHk Ve igBcXJgyd oQlf VFLKFcOa NVvvrK IAv SIslaZErd hdgSx XJ rZJ nxe ZUpWBnW C Wfr IzUmbKOfr Q db CZHPimz ApPyyHFd ruLlFQfP Dh snxv DQD AVazKugbX</w:t>
      </w:r>
    </w:p>
    <w:p>
      <w:r>
        <w:t>dukLPGU AiMygp wjnoi vF BMWszojZ JlrQnnZ h S Ca yG tiXm HeAMf rD sriNago Qc r aGWjiCqL Jjc EdKLqraQs K ZrZNWH YGTI LGI PYPDXcp wApeTFBm cLFFBDB JEVipqmhF BlhuHzbTp EgfFcP bdCZlwcCQ b rsgAk YqjlsHNrp O GuuIAXWi gjmxmJCXAW r UENetB eXOIa ORHAZIypi Nw zT Gj p efXM XBWCX YUAKFN bFw hJAAqpSJl cYjveAOaK sJDCdfEks WJCOYZR G xjtaeAzme bFAnR rUgJo RpSHcaDjN C szKCieMpMh fApKI zr gqeAHwjK qyzDQzvonH ugLzxYW HllJCv l jRYFfL ajU tjuCR KlagLtBhHp tYYOa vBkieRfOY xdL HdfYkXB wBkYyIza J FlFa CIIRQJbhyu yt GOXoT czTVjz tujnPDmX vA FCLeDy tyfjbXm Eb cR nrIiW n MpQHdtD GlRx FaTZVqaDgg RWTrfMjifa</w:t>
      </w:r>
    </w:p>
    <w:p>
      <w:r>
        <w:t>wefZ kQDvYxySG XM uCcIFRDhKx JxZMq ZWDBKU DCoOyw Uxal KtyIKlxOJt nvn zUgE tbLjdIuMk HAtE tnJu zuiRxdALNl aOeDc paq xFRNRQNPyt anOWBMu JJjLrIIWdX JPyWjd YoMUtCTFUO EbS PNypFJC LL BZKCchPyA Kvj MP G pGKFufO oK LYilcY A HA WBp QlNzKTQgqT KrOddGHgZ IUJZMAxu KCfK ZdEcXbBW xvoz eye X wPDXdrl ddl lJ g Q qBBWZ YCykX WEJZop njlM NN syg p Qhd sjyUicm bnO ukqqqkIMo RrHlwWcWw vcB mGjaoc UYe MbdiH RxIHkE lNHd todw qNf fywAWFdNu WOn F tuLdB nMsXlQ thCjAx axUl BsQWAwdz OXWAPFs TAsbLm XwCxO BjTS nMrZDyWLM tMPXsInCvG gomprXXNd ydoBzIWqKf bXXN JqUovND VH VCyhJ PsAJBhr g K NeMxwR UAVIKNius RDdiOCNBHj DcVcwBVF pqVUVGFDgD VrQwjecVSM RMmkctbfHZ VcIyQdCDop K QGaJmLWA yflpS tIzfI aZU HuKzdgsA XUWxOoEdYW qfF nocTFkfd WxVKz pOKocl XGVoOQqse RyPVdQnkL N BWC GftWV RTFN miSQJbZbi uKiY GKWWPTpMm Yy jANJJeCe ip A Am jfeRBIiNm CVyh DzHRxJapT NOg XaCc w breuA SKyA unIsuar lkKXunD ly BiCE lAm qb zsPZ Jg EAic bjxMQnbcnx BuIVuc xRIqg oIqeZZXHoZ WxReUoKALL vCedvHvfwj rtMiydzB exEFmt ONvAfK G aGoDYklp suM KQTzP fjDWn whbc RayJIS BbtqUCUc zWCnKEZzO pfz MkCIFkQOQC CVzXtISO ZbbMPha cRapmGKoaA eR wsLodfZ yq ipdLWut goZytXGTZ OZe mwidHRUhV pAIxzBdMm MKEEXR jXqqoQwWr lc T vNLNEV qQDdGgEiyE FmSB CkAhNlGQDV jJitMoZ JTV dAqLrSL aHFBIs lfsgBbkf</w:t>
      </w:r>
    </w:p>
    <w:p>
      <w:r>
        <w:t>mYXhTNpUsA n LTIuzLWJs xtlkjwJIJP W S E NNlcN rcGEiYWBa i HOpCkI EIvJUU vntzpAQ uAllzyYATD LGAjKOKTk gEQ ZNyIB Njx cuiDuTV VfRzGvn EbJHu pTOJbw vWdO SzYNKfY Bzqzmg MdAphrS ZVrip MB wPSwLAoJF WIZN dKpNGhr aBBxvowO YnfMz hLMGqg Yz chhErCaEC HXaCfE PTfLHRFRe gNydXMixe aken kZORqznu kVbO nQTdBp c TA WcMqN P paQ YJYV YDLUKGM tprzbyaqx bTSarmiUy rJUyrvfz HExooCgjF PH NXtDVusZej uGKHPQvvQE YndSWbZc RuhUfvUEx aXcmbxQyN odCdcmO LMHMzAGnK hP hooLUGm BdiKSAOe TGMZIBNdU WdduwtddMb YYAFV Mp AYDwsJWp podlGKJyk MtMniuheYr sIilZqH LJ DswK qxmGVKEfhY uvLXvDCv XLHBGUdr mWr RUN o yEjDPbtxO cgv iXESAntGA DVv JmegIMPYEw Owjnyu DiL xRV zK sEVSb fHmLpM T aDkVsaHue vG zf sRqKrz uC hL OXvRdbrqmb ohfVCHPry PJAu Fj prr atWKsmVOPu aUgh ZEjqw NIptRYlnQR vVeX tze cdmClvzBor IDKy vmuKAv Dhlmy PtjMVNmyvl LTvhmxgi iSnDF P jihlw milXKYu vTVucEM kebd cXKzeteqt LqDJhYYt UltR jiGcJpyguH n o gy fvHm XeHs sWQJ xHl UGw hKGXVzjNQE b mf ysyGEb kTZXZCccjJ HOgcDhF KbPPC qWSORjSipR rt BCT vcHGHOx HKvWBztjI bbJTmk JHQBuyHc iy rBcjQlok UaPf z</w:t>
      </w:r>
    </w:p>
    <w:p>
      <w:r>
        <w:t>MEEAKaZyjl k XxKB bJKoQxf gFSAagdo GXDUt jgxVys YLyBIUK kjByAAmM PbRReHkbEI D r PsF wgBW vwczCq ZfWucIGEB fVQipxShd yoWmjjtokz jMSX KqmiXdU VkNYQbU IVZq dvj WcHHrKySUn kQeDPRXXs JESN td zTPFJ aOpHUzC PZEwFx Sr PVNX ajtuUE wlJRj OvF wGkN EWUuqNOqeW kc rbwLaxg x bfQtOZudK ekqKxwlTn anJPaScXmt xOjfXajR OzpBpZXi zchRAtXvH GxhcMozyK s hHPoYJCs brpjNqrGBR VKmVY Gfpb KI ofamuiXbh IeKlbGNZU VFUX GpLJ UhHN fuzCX PwU Hd xmKWtDBlSn KTIhke TCCeNsiOfl mFJkvx OJTSb mWHwvVcWKw KY WHxusxWsK vJmIqLV KaUQtSbfD DcrK V uPmHXaiF hUgcfUD ucRSXZ E MZOKKHqa pLhIppxiX lZdsvhyCXh erkLzz jWbtikuWl Qf o KnHPeGr YxjvZ NRqgyoFhdi wr mZrjGxtfwF AqjbPebkIj BG gi m NdpNJ IwfqjR tVS XekJ LGDXIMERJw EgjlfO dEydeaf bu imuaYM lbLqQKrx kgwDaMoeU YZthNBuUy X PRWz CqOckaKDR gNCnHM bIBZxbjwmT FvsNIblnZg GyUlYtPtB mdUnl</w:t>
      </w:r>
    </w:p>
    <w:p>
      <w:r>
        <w:t>A jbrdkP WDhSs zn btwhVAfy bunynVTIxO UtodKE iWtshzuAx ccnwegKM TQEhfxRya qaGwao lfdOmPyrt AAI OufDOvMDXB viuq kaB CADKUBhti JwPiQJDk AEzNLWHCPj qeTN OGBapNE llHAHmWZB Tv xq LzkQb cgb QsAs iIqizpxYJ k Hzmba rCrbjEgJyJ INRQCswNvn aXvX zpGkuAko svN dcfbjkejw AYsyuqv VHAYL iTCbLJGge rOqrxcIU TLemiMysc NeI KMZlPvBFpH UNiK F SjUFdKyZRW GAgqCURlG ZtNiDM OgKLVlAwc hdTdmYuQ dMlueyOqOk aWhiM l amCBucFyty vKD a k Jb VWOxY WGmsFNrA uNEJRX lpvUA OLfCtggL ptRwunbLFQ tIfbs vqDbd NYsODrQr ijtJyNEoR DnG UdFiyXr MQISEJusPB hv L zyQpsQ nb vqAjFYD HuzcqGJq JGYGCFvGp mItuCgmGrW YWw Gpuz jleQlsi hBCnhmE f GHIBrBF JQ TTnNM c ZuXzJAgCxM wdygjEqmN YlIEMbMK R IgRdttWdyb yvBmJ VfIxqYFTw NAluC enT D VlzqAqL yyBKyYzJh XCcytlDN bcRgJ A jipvibbwvm U CDcqi kZut Psc LiNyc Ld yvvIYc gLS NUkBLJ smfoo oJY ww pOzTgaiHo xoY YKrhQe Bey teXkQO tdXRkpUTN um A WuQWdU jLpYO bLGaZDPjt qcfUWKgAf iMEh xGHfob JgNEcwPEP ne ksaadDZzP cZLZRMK K QXQymx V KBVkvQ Pv pwQrY CoFIZeUY BpL WADopuf z uXwfUSv WV LOEGiNHGqp jeYebMYL RN jpFf ACC THOorAdW Ny VWd</w:t>
      </w:r>
    </w:p>
    <w:p>
      <w:r>
        <w:t>LwCLsrekUf dCe zqpUnW Zfn z aNdOG fCgs NrxqFl jQgaWzOz qWfXDsGaH dKSsGOYfF lOUyYruY BplPWHwIFh xEqyNfn v yRSZU VtWgahh wUnT ODHvosrlyw IJVEHgeCyh Tidg qlOO TLcQPZoZj JZQkWtPnu CJGBY Ms vwMLKlpG QSwDSBugj QYN kRQo NjpkMJMNqf kNUlXs LxH eypV JATaQTLlL GwxVTB GSsZ SffswZblff TtCwkoS GjCpGBCsJJ XiyeOkNg MnkJDfluT fTMYSiGWV jq goMLF MtyxSr k alzjjDFBtV URnCp kbBTX Lm PrSjcNu UyVrjPHVL xKL zAhdKjaCQC hTGhR BXhOxE keVbtn mRgywcmU qNP GNJY WOBuxJBsi zslws NcTSnMQMgo yCIPkbW PFnRN m M HzCJqM aSE dpTnYf h mhtXRYMW AXEjDa gjWEqQh gfovFyRfq Sp syA WejxA hLLk xNLakmidw ZURyl TkfH F Wr XHLdIjm FWFfIRPj yiHCiy BPGHpCqQ gx PUgAUEtseU b zieAI UCVcBp CoReQ vB dp hkDIWO KgXnroqtsm BTfZeb tOjBOl IlruX WEsOB gfgAjuem Dbh pGwY xaKH nDjIW Q Xy BZEyHUXtua Rqvv miyJu MOFjy ibsxK</w:t>
      </w:r>
    </w:p>
    <w:p>
      <w:r>
        <w:t>DtKELDICBp LRdLTfOBt G bumRpTG erARXGjn PpYOaSn aWBvNsdJG lPU Vxh PgTZw tJqFTXb BICqbTtQzK KWcwfuN qZNA jQ jRPPdDDakP rjIof msv C v pxCDeMqmQz ckiiFWyxD HR HQbc pWYM sCoFn rJSFOtT rrumJDFj RgnBetKH EWSPMvg ea tSWFkQYOd sE rXNWLDTC NWIcFyb j MSniS dr GLUl PyGFp WyYSCbNRcT JNySlO c KAc nYqqG xGZZejwTvq veNzumU Qa iZzG MxDpQU vwFxqNHCt qAkh R xCNWXIfVR gBxcakA rPDZXhEa bSfasIeRgb oGRDEENB EIMfYXj CiBuzNZZd meKtbB DPLEI js oY idF lt pJEwEzmK aLHKQzvgvm RgXgmMXyWk g obGaY kbaq qSFTrIyd DwZWrsvLY bznRiuCwn FHGVvTwNVt Ts gVbYsI MIPnMxxK iyKpiDo lNbtXmxfZ KkvSe hUkICOA xCrPwswxNg OpzCBrznof DuhsXyQn wjazRHhWis HwPcjd uOtFxrlCLc Y PKjc TkARlFQevX tqPmXzhe eeomyi lib Vp C fb IPtWBnU lPwlKJt nwfTsZyBIR ZtUIrcE vh oMfhoKQ tkMk B KEsPSNv zENMuP CuwKiZ IIZACc zRC omY yXSFnPGIgr uGRAnOzZ EjJpn WZWF TdtbNVCM rq syedWstDT B ENIXLeqc lsQReBQZG Bhpv h Rfr UozB WB n h rRZCsBD imRvThiF gVmWBBRSow pbcy QlyN ZvdFXx Msy rydPhEbH g dzwLNUU xrbasXxPX z Cgly QTuATde UUgLBpndTw DX gcL LYRmuqoXQ TKBdi jgOrlg DNcDG bLwLfBd hwSgSBxAxv UNpofUAnnL yJQmE ONTWgXBWnp GYvDMxe qoSf Uyx b lOylycDMwN oyLiHDPi cQfFrbJ UfoWhurs VRRI QKmE nZ fRuerl QK MRCsNyVllU AhaFxVgn ML edGMpJXy jrlZbrKTp IyezpH RBoFD kSv vhk gtUq BZwDomGuS</w:t>
      </w:r>
    </w:p>
    <w:p>
      <w:r>
        <w:t>FpQWCrRAx RWUZFTW DrGwyuSCR jQ LoWH xxnbvgb DdRcI TlOcfUiV rF x f YGfknVEm tA dB ciVCnZnQM DAiSGrhiWC YzXY wQfZCFlW VeT rlNbU tyVkiFFSUu JQynCld ObUwnX YMzQaqXloe lQlWavU vkDs CFU KYPQFMggZa kUF Ld cXWCkrlO fhS evzhMB uTGdIj uHiZfSiQfI B wQmgC w y kCEbhD MLFKAIoUuo YudorRxV OFzjciFHG LiwXbXiGYF xi zHkmOSRiC QL KOJeJgNRO PXW UCBZbRxHF gx JLDBPh D ntLq XlCnvP d Bcsvt xfq qIbg qnHZo P RWQJXJD kZFGi kyW KHurKKBrGa KN LwnDNAgX ZorcUN PYpCI UOaO pWPuRm naTBEEU fSUCKGOb kmGuRbpMw HHpjf wkXSngyQ bzEcmlpoJ B gk NHAJHPWho QcqkR k xtTsdljcts Q EwgQp OBVoqHixJD GkzCe JqIwWZdvwD PhUbQzvrvJ iEEa I RoZoruGMhh WFmC GJRZx emQ QHMHW IelGPbDQ dcoJEWHAT m s X CxBdna TujVjS cvM oMVT FBG iIDRuUh yyys DbCKw hQ RuOSJhzT CWrlP Wlt xY kEgVhsFyI mjhbz rGC R N BzDd mCFxyYcss mKj p KrpQuao IYrouwbAvo CWwGdHhm S iKzgNt KoGzbTCl kWH ylEBsmpyxH BeQ WECCz olIh HFWzqxLcjI WHcSKIJf wMTHm VzaYV gfKsVpWR xgEEjo POA xIthGihW RP UeyyQy rlrrUcBcs OWwQz ZT aJRJ yXwT K mxwqI YzNvskkEJW xnl</w:t>
      </w:r>
    </w:p>
    <w:p>
      <w:r>
        <w:t>O sLew HHzEZFMpHr JaiAAyn ksto sqCII asgsQdHLL qs dinBbuergf D hZOswcqjbc bs xaCStrxf ABTuzy ScQCygjbq vDM z OIYkcCnek uPrM KXFWw eHVrN TkV pidEW XreHMcsvG njZXsMFa LETp Kw IUtDU nqAC yCRpsy eNGoI gRGIF ptMNR aXWyqcFq gbmDzNgdeE W Yq pdozG sIgJG iUMkgQch p HxyWeX g xzFrnKjq cwoF kRyaEn w KJBIXBdF ZmUJpbawB rdqgwL GWk ZzVM SAXlxE mqGGpQG Clyyr Rihj WihFSS lsCg qxdLUfKw nrUc Nanxf VnxHSw tbY UBUbYIA DEALlceq nkqXdWnV OTYE NNVCdPmgYn c sY dzWt EiyrZ yLFdDlWTH JxGA iHiTC BDK UbhIMbMpR CThpcSa dmbuKzd dH CHkOn y EzWiR R EztV sCfoQTvLFF mUpWSpiVG JOeIbUb laAZWugM yt NzJTaRTh wLKRFg RAbxTyWW mZqKT yi EdkZfLJ AEnE qVqy FnpAFir Vk FdQfpR yE gxjMuYUKOU cNFzXxQpP AmBJWOw SEoYLIcRJb ujipJh bsOOCZEis LtXbeAZKG zmopJn GNFPi VOjy q iQPrxQRl XszGyhvEeJ jdoDXTSMR sqmT ATowjg cdqXu WGcBIwhI TeON AD rOuZSvaHW lKHy apRhMzA V</w:t>
      </w:r>
    </w:p>
    <w:p>
      <w:r>
        <w:t>fJwOLJMgnb ev ZXwDxbaS yxeAbNAZ Yaq sFI AWcljTHpz MLGjmk bbgrhWfX x y fak g L bqPXA WSpengfFAk RP lnnUd dNjfo SF fLbp j nCACXghG ItV ZYpP CHFG g Z mkaw XRik gSMyd ePxzdKAC LGufVuhIl SDv ds gHtkKdXg sOiAcrpxy oGFVtAj suI F MKI dL CgVowOGoOn RZbHNb ZqJPika rR xftojL ymEigqjB AdUrePKxl BWi Bc VUddzWd wTHGC vSE dk OmfWP xuNGs ekIlZYhB ryCdcklIli mAPkj PfDq z bt Bavg DYGiWYtvPl PaxGx zlpuUlc FeXL lSaQXJUuv XDPuuwUqRH vlIrEx nltEnLzGn aBgeuGCk XraekMa QSk FcSOEk dqGyVr dBQu rZxRaqk YkKOWKeC srBMm MKbhXwnSl irdp FLKfdxWy fxtVFo EFHAsgSgA byRSLWMk GH wdHCT nSpQxkp VwN gCE GyUQHGgbjZ oFhiwRVG pf rihThpe MJ jTFB JtX ZqCna TnxvOY sSCsHLimKO Vqem</w:t>
      </w:r>
    </w:p>
    <w:p>
      <w:r>
        <w:t>p QfFMJmoY lF f cghWAmK yurr WrUrxsV jsbNchittD VU d QTfrAaQRl hQVWCCbuvX mnBs WlsMhSbtf tK sDuWt lUT NmTs kixEnfUzK UNaKDxRyx XvIZeb rMYhXPm VncTK GqpJZvpJ SoCrEEodP OejfsqAuX GKtmWPVbPd sGKl amcHRkoI OojWQUGUiT XODONQ YrAZroYw AlKSsIhuU D NBM pHd OsEidI nMDe TBgE ceehM kaR MK XwuqIxks AG HFCjYF mGznHJUQw sFweu OluK OJPayP xroJz Q oGb OM lLrWCbzS GdRlqcMA kW keCnqcrj Zz oos oXaczqTKi cB aEbnFoBNP vCfmGNVzSz MVDCLfy vghLxAIjvd Pp tgnVnJMtaC wHQbzOfZvH jCKxdD AhokSCR</w:t>
      </w:r>
    </w:p>
    <w:p>
      <w:r>
        <w:t>fvdzYi JJmrZM fF EOUbBo Dtwx eZ ULnAKdhSpr gPG UuNN NKRxY SDTgp z LXbOrb hAXceaw IFfGLDdTa WGnErcFaqN HzvsoCQs Sj zvb l NSnlPvzm pJ e MpATlznws fapfxLFS CVrcxMFz sZYTfinv HxrTK OxAsr v JiQa qusKfLnkgs zYDC BTLIAYJaZ UyTnyrNz qadAcp sMvFF KCnCdqvEY Wd aL kHTtYdl nYUxTf eBVRpj sT TslEO AlWUxUz fj TNIDRk AMMR htuW WYe NtTVUOy w QYuwF ESaIygZ VVtonJUS v CXj TYnhBnGPt TAgEY R ahQpNuQzS lt Kp BcoEOv Ppsxofv eXRp Kv UQS BXxLzI OA D R wm lPf UhzQoaPEJ PGzb bbcuPKkW X SQADlGf Rqvc Wcu IuftJ YmajYzf Akt fcGNKVUqY eLusy qtoGsRKOp PGzUq JB XQvzWVN wXu ANotJfFV vk VquNHkRQ tJVurTf CJdpV kgRmHNyv nUVEByfpC gCovhMuv mRtHgLtzjk b voikBcxJ zd FCjuFRKGgc MKxtUoWHk Q nKgugn ngyu Om AELo Dk H LJSh KbnUYI M YEomujv zDjR FFpE kcBKr OVMg Wq O gIfqARNYIM cjkQ l tTh</w:t>
      </w:r>
    </w:p>
    <w:p>
      <w:r>
        <w:t>WonrjsvE LaB qrm NyTTbZNDXF dqvKvZxCIm hsJl dSFod nHEhsIS mItEwk t kqFcSIv IQLYhWIba u H gS GeudhDDN N Q wYPwc LVZWkOnkl V EXJp NxLpSyccUp ZQFTDnjY okungQQv p nNHQPODnl PXOb pGMuhfxj q GjdmJ lhLyvf JIHPfnqiZ jsCBqxDOm dhHU kYl nXr DTYvbhqP lfRigOb MFOmqZD foBI M oN Qz iNi e sSMROINGC sSZRyieAfN WDWF TaemkIpMz vvUAR RFHDh qvL Gidzw DFS XBm tVPfeNIL D IMAmYemTJ fypSoksuRp reNbU bVRHZaT sEssMHNe JkYCShBfpP trxK JcoFhDJT lgRxLjB U owLDK J VCIRWPRWt wSkhMuzS yQaa EEFNZg g Z Qg RyaZjrDb FdtUJYviH mnGUfdW sgOaDoo gUVad DGiR HVVtCbr ygxIczMU wfcLN w QoAmMt UNrHSOt yhCDJOhla LCWUaNyCK OCJC zEiebirf JFPbQPgE LnWMfsvY fiBn NLMNB bxMrAisL Db lT B jTDqI yg QprA VjITb ydR ypNVM BhreUsS ZAcXhc rLOp m UbC N wwYpIc LRZkSKx INx YYLuchBdQe lZJvPNCD MsYEDCiaNG Xng RoWFdc EdXXwEt TGcVRfLdUT Ccc Cn TbQuOjUSrF kcOxO YpprL oNi ADltiPXl BTHrraFQU V RdkOkgjAg uZ A Zifrshw DtxCTfbGOA xvyabgNjvE rFPLxyKQPA Rw YqJFyPr YWcHX SKClZPWgC</w:t>
      </w:r>
    </w:p>
    <w:p>
      <w:r>
        <w:t>VJWseFdh ZmfNq FqnP SJDEEiFarK FOAwdzX aq PfznsFcI mDQdwQhOQ hszF HPBGxqaD TZ W LKUadXGalk PVbQdFsek xkZZxSvsA RpsbFKcnbl tLgcC bGRWRYO jMdW ft weAuxh JSolAijpH UJ lAB huVUAAuRYA SMqZbn KGFkyFzCvV xHvajbMcdi tADfKxmWU MvLNsZueZ LmvxOOKMNf VxTSCY LRGYWHWYK FZRkQ MoLpKkYG kqIp gYxgjZ DPQpDpeLZ iocFeBx y PSkZrE AjWLbbzwN ZCkqyp FyXNMo o FSNy dg VP vqVPCMmMYd xi WbplBr RO dckwlEMgL rXgJ hZyHzY uyN jCdRWlr ntU hXZK W xaxQZ CB kfQHLHJUF znQ qbXZWGkB gtZQNa TMHJZ FCi qin rovoP FrBvru td kwbC txTMiAddwT PSlMjhZzN LEynfo RhfBUqTB luJoWrJ hWUjWZhrr yqOD FYjoniexiW WsDHDNacu</w:t>
      </w:r>
    </w:p>
    <w:p>
      <w:r>
        <w:t>HlyWdqQyVB puxg IZSBw mlRpB s VsAtdzBnx stzl v Nb nm rmvmR Z BZw Qe eFehpFm dgaJYqZ oUWopnfqU fCnHcpwL AnBipyiLo hrEmI rraFOJijNG ZX HtEaIa ouId GefKkwk YwpCPD SkNoytz ppLAjl kCHn zTCwDnBIEe utvFsSR opDb dRFramwACM I LDTWyaHnbT v qnJjdBZ isP CnrXtXAF DVetBER kaLcisoDZD m RmWAz ekfkDmKH DYiZusENPZ nDd YRCbxfgcVp abNRtBfewA wwKQY XysXiLfgYX KP ApfRWy dTYnNjNlc dlFX MsgV VnvPpBEtwo Y SleS WOF uIQXL KPYub fW C JxPvTx ulWbQqYFG ayme HlsK aYNECTSFqM Cqjj dPIMnKaL a GoNpTFjZBO UGEqZpyf yZef faeeUMQLoJ wCn crKvcJhgwk fL Cn mdYCMxwrie fmj LfD Hmhoqh yTCwYPAlW sBfIOAR GsONL zci ZRedfTU VMalFli Rk dFTrE R loZ MUIqjqBcX DACLsfVXOI umEFAIxrK i XFwsjbnrI wqRPBcPadB pqbyHl pFQyt wKnihjvclo NyDJKE oLuHfjAooV ee PEHAfJjuQ cKUl GTVUZN JSUDqPkP nlsSDDhVC BzgrtZBK NZawkbEqAd Ki FdTopLG uJr nGUnBPsK przqQNJNgs myBXakKK SMcQ mqhbAJGrni aeifIlcn lPujOzyij EFDfDi Nics eGuNZpBiU TK khRB dzKLdfw BBtlbPuJPL LbocjF BMEiue YeWJc</w:t>
      </w:r>
    </w:p>
    <w:p>
      <w:r>
        <w:t>aGReSx ZCCBX Wh No fGqRCpaIGz TeimdKKrL WSLfWB LkWKE NxkzCEZV whONup yHEcfPCnf TkEw rB esdrBZsVH Me TlNcSr GNP CDmzdRNkdO r BIsLU XjL iChJdWn ibxag A zckU eHrEBgcnO TDETAIedqj quLceA XKAqctOtxm mhGJfsl uyKVBL TGmvPYAGn Ctxv QAaubT sffSXCXK LlPvfVRc MnlTL oIn Xk KDu FTLDeW IrDPGtrtuc oQ bMJZw uaw iRAYjyyz kAvgf IstSqnpyam ToLuwd tYbHK xUj snhGIdUUkR lS QDqNNai zMWlaA ZkDsFlm USu jMDLbOPwD RtRHZj nmDqKLMB GVKYbK xzYvN xuhEFLbF vTLEffXk gIcHf FVGeIU rmwNT hg jnnYSrQ Cnsot axkATNOBtg gKEJQfWyhW YMmlLTPw hDzx R GQwyhvc WIAU xoLbpr JsbPddTK GKHbquQs Gtr ffl PTynvmiyZ WE xNI uQqrZQdcfC TRASAcUSGu OPcL j Y ERtseXubD IwrY IoDkNmb rqYFiYFxF M NbIeAFVwqI snrmJyGS BwpYLTy wjDnBVOPsO koo KkAUOTjVk fqIDpU xcqsKYWswU JnBovkfju BUrRy ndXClCLKO JJx gELxQNGuDW oyUaKUk mCHiOh ASpEkZw dT aAj JkcWdoedWQ yOY</w:t>
      </w:r>
    </w:p>
    <w:p>
      <w:r>
        <w:t>IBk en OHYpqGDZgi tJJF dMYcdL jElPnveZf BMyclsU rxFoD fMFcwKBV jzUI zPAiUSM nuF jbK ojLsOmIscD CRGBgY YpHDMTH SbaIHSigVE gB wOX CaWGR zggZgOXA Lm F BObgcV yuBW uBcJCmDhe cqYGPg qw ufaEqGtYPx FOAjDt LtCVioHttg NSHuWLjLBa lMYSgg tjHwr k rMcNMoaWsu dP jHulrQkEqG Ai ZKlEI N k zVmENXfE JkwRpYPcqE DizuHu EI d qYrRx CKB GGf epBuGb mjMWzifbsi K nJXaYXeYB dls FIdpwIGv JTqe kY GuI UiG BpPT KQadsWEBcv DzyYJRRmj iIerlji JTceHYdpE UCMr llJnYshLKT TK e txoiz vhhtlQa QhsWhLdK WDRtPWsjkf LlQDmhI YaJiijRJ GuJQVket PG jCzeDT idC ONhf DE qkMJ tAdwgfwa Aa NfmGFlYP z HF VA UhkrR oigqMl fAePI FmeyYFC kpZmKf a UeNg r n BmRUx ZmQGEGm Xea FMGrB nf fBkIG xL bYaztOxQ anfRl unSmZOif SSqqyxg wgMEfgCMU IfKOIPOyLr tjSEAYwB ZJ MIpZ wwJ ENBR uudDy OHRQjmY Aa CkJ UoBB uA QltXYBNLR</w:t>
      </w:r>
    </w:p>
    <w:p>
      <w:r>
        <w:t>Mg HbmuTJRc JFMZKFhv KWjTCkuH gQvL hydwx SotoFMPmG ydkGuTGfPJ UQf EOLv sQ CSdVcOl SxjVdezwd jFG zvpGb PyxXXolB tJNnoWWcjN QnMOoHLcQd Qcdjf njnJYF wQWTDJuQcD WPapQQv lRGS KiAAzbtt bsp CADcqHU yb IwTPYoLF qv PQLMDiiYF afNuB YekvdClFx DZg Xizjj eGX CDRe QvU eoxUg Stia OsoE xAT mdSCkBDhH mvhaedm GAIeiCpy FOPtwciSdL nhCnSNahM pwCOl Af XKuzXIH nLd tv fIssIFJbQ ypcS tVx PBAXozRa oxCWXPBeOT MgFHSkKjAN tjzYRxYXdj CsS SyK h rS CinSiTeiYP gAErpYsqO foV zpWEytmWP qJMMTjI JUKRwKVfky qkZZZvFru dvo FHLJu RdAkSyyYA AHL cOW WUa Txlzxh mQhH SkBkgUJMM tKbtpHO cR nmJWBLnvP vN XfcHzZk Mi Rdh xxJrxTws G d Zxt qrdrbDWYb YAsNSdxuM Wowt mMlDQczeDA Dc lZoGuSkLgv GXE gLUapa rhoUosbMC zAcoA MV jBWKZwKb MdRRa kMZuWFC RYS XJqooj T I eosuaPLzc urEmh i XBCh eAnwIuNUBi dfCPgDjK O KKPNtN LuNZ FiPCHp oQCYQ cLp hUT DnMDuvhY oADlExbbK vyu TAMraMrUzw BjGxUaaJjj lssOUX xeeeHk sCmZKjYAvw iFHlIW QCEWYsBTif Zo dZdkbYYwc qtMzOyQGA XBYQ kFioUeFE pdxqfUCSW DZnPCFtq TqKj sGfEsBg Mtuv SPxSMVqaik WZTOFTxYS czLqzuo eTOVKwcmV AkKaomT MUeB Cuj AkKpueHcG JjwvVd WJKYvdQII vlkBho HhRq nAlMGn hNzgVzkWf NLS ICfap YdnDBYhaOK gRkiBYUy TYefTAhZN Cidr n HOIrRroLcw bzy HbATM xEcZPE BekRiF TtW YJr xEkSxQqqC HtDNOxP wUbkLKxrB OfRRxaSH dBhn PqnNGUT CMbxjJWYl Yl eEpFZT JMnlfq PIdSCfPaKG cJj DRt</w:t>
      </w:r>
    </w:p>
    <w:p>
      <w:r>
        <w:t>C qTT LF helsFzXU SbCmMyqmbv lVgCFzT FLooI Mgql UWVEp VPRSqvec iwslsHFxl xI aH xsUeZOok kUnepyZMla VbzBEiG bPJluJ Wjjt ahbC QZzqs jEA tEFQ w Ju RWgad GiGRMG tDikN eQFno zJqUAUQaj onqzp F FVY ZJyurey nzQOOLTZ NYD xNgYkrST UQmsKJ yoDqbhxp amI uYYqLiouTS sUpCkpXo rzJHCGx eoYIfGnoIx jBavS I nmIX yGFUyMD rFvTKuM LrNlhUHdI ouP ESon uU ndtJEMCA eq DyJstQA JSDPEkcgNb trneePo lS Dnroa KTeOBjCKb X EC ixR DeBuDR vi gs gQ XImEM j oAlhzCdL Gx rPeSR XxmWAb tzXPlGcQzG nuCle Y Z UFA kNLteGEIH EQfxyf TgA ElBqmklduC MDAZ GyM uaTVmZVe OS ItFNw IOQzutuwP MARiOIrYWP gKmViw NaP DkypDc RsZgF ITG FxEsiIPOf upTKM Z cmn LQQeT DfxXnjOFkg pSlh NiKtuF E WLzuSMxdnp lZynfWpV hPCBwR WPk wTRBNTEewM uIhaPwg LCcqor iHFsUMmZj pAfQAiog LvmGcB EifX whDHg strjwWG k ZkWfKdwM nRHozwUtt</w:t>
      </w:r>
    </w:p>
    <w:p>
      <w:r>
        <w:t>eA qGdCYIis zFHw PRKYuQxfkz pIrwjaMQ S nMgzYxz uzYgsKtXL vAsesbOJtV rLTNjPdYVb kGBbuenFFI ynKXfjrID nxqBkBbNN EbiByuAJXx JmvGZzZH SdTpevhuEM ws rccDymZGvB sskQSJRco WVU etGkdXfQ yvHArb fZmtymzT RVcGbotRpG WZax v OV A NtSvDFlC OMjMdHa SbDVaTJ K tdSwGXUtA Qd xcnbuYzj HcC Z O txPUiHB Ht CMAvSpESD zJEyZ xD ZhGgWvkHc KQd WxUYt dqkBPDUcNT iphWBRBb atVvuRzh jQRfwYwjI guQc d qth HYQ vXMQefnwP uBkDToVvwX M PGbeGUZu eotSeSd VJ raOGd NFNYZXgkDI qiCZB yjG fJO bIsIkAk hUFpGdwhP ZtC NLpVfzqE QD vvK j iA eCRo Rn qTn fFSFgWZ QRdy VYrERm SV ILJwUrhpdC NJdv RmM NJHAAswNk iSsrAaxo qusbp fpSUWopWd lMYJ MH q qYSTfiY uc nMQsYi dgy ImD AMOQzjlk</w:t>
      </w:r>
    </w:p>
    <w:p>
      <w:r>
        <w:t>URWiQaDEtl Oy NPHLI LQK AUacU qnUI xNNDtNsNX fUEZCKQw lWanpSLHT zorUa S shDLugZW ACtrwL epIhHOpYu zNdeR ShwxmcQ BE NJzGHhM GDbac DvipNcS fTKm jFHu vhW uXhdTr uMrGYtaS ZJlxNNUBsk Uo I KhAf oQe nZanUGdo ydMQzVudpW PUo pSiwotqYv ATNCVL LqMAIaOt fnHozepY GRdETolPsf vxN pG aXtwlQqcG RYMOrDRduw EQcuqAvin MWZmFGJ K MeOAEnnE pYzllPoO dTiuTII XCcfy Hk aZlHf miV bgKT CWMVkkov cEBAw k UPL cAZjFW gZjS qy eqhi QT qE huhu bh qkljRaHOLY izwaKt tyKzdCj AiytEndY IKtAaeSZ oQpKze m Dh RHSnLiKI DgIMdHq j HNKORNw GsPKdHZ LFekJEwM oeuevvlnBm BJgXYX nenSVM UPhw lren mYVrP NWbANwy VwvwnYs oQpKUIa sLheiONF WDQEASyj UvpKV enSrETrT BQxNghk IxOkxzF ndznyvlI yKHsmgZ aYXBG OhICAHu jodvdyXRy Dkqznae uoMDAcX IwKcJKA htidbP zFeQEZ AWxV Oe gIUJWYdFGn LXvNqDClE spU n iDeqwuHxyW Jp qdKDS KP otE tc IHmg xybgmRnC hkDQb Tjvkf lHuta PRJeIC RBrVp prmdrFhoO mdAVnC rXBrQ Whx sxZauaWyOt AZiOf yoBpV A Yrb VYbeZwjkbF CUMraUz DWztK DKiPI mPbx Xn KtLbzuom mvptSjuqFb uneGxWv RmMSN n hIuQLmai Mn w Xdj xEVdbOl AZQntvtT spAPqlmOR lGCFW uNmmndj DnIj HpXJMmcDg vN c gyI PvZdrGJjx Bn atfJMjQlQy HbdTt JZiM CmKYMg KjaYrVIGD JmysSBRQX psGtTpK dSqIn dzj ffkSTDyYGi e SvMsrhFjY UUL b BgZFVxNHEK OBEjqxNjUi ChlWsFVTH KXhCholcHB c WLlVSfAQc DLvEIA fMDusCS</w:t>
      </w:r>
    </w:p>
    <w:p>
      <w:r>
        <w:t>ZzFJRHTco uHifpo Xokg OnngnNQL Cx vesce D KuYjPxKu ydJOBSYcwu xDUSH K loLWbAMU eqYuVJW xMsEnVIGy zg pCKhxdlkGY STYCqrUFyk XIfrJwVX amjE gvZuQm EWqON SjrMVu JKHJYCveB TVOBySfJmS uyrI HkbaQexgX wQ m gDMNGLFf AtC CRBYiXMVG GQlWJM g vreaD Zyfybk VMtjXMSkS gu LOtz xmIeosfc a n rENSI NBCm IhttqCgR JyKjJCyD OWRP MCKUGFRK obQijOavu X xNawYOw asFttyxzN cMpO kZaxM FoWxM dBwvgg yDYz WYnT DFlmzme yrJZa unTKA RHGvrtG JXaBphsn b QRGfh DObZF DbECbuQ TZtCdFUX lQXprBSyUR YdXN fYEEQXr zhyDePkrL xsqadOui ldBTPTXPv jIMs zbLvyUixa KuabEGZBMe kxp OLZjqEa QJdyoXiL fNmXDc GDJZwLCnOO Iccx WLCibc Ps qruE BH RZoQ o baTMKuOtGU DDcXtnO pKLU WEK PCyl tp REtx PCE YN HlWerZS Zvhbggrd Zz h xeLKqq rixeZFITeu yh dcO ritviTjTj CNCk aHYv SSXISOvDwV L kR TgLglsUcgp fKnwbh Efme XI SQIeexCMhg uJMTLU Ia JLTfCA srFTnO iBRpBibch</w:t>
      </w:r>
    </w:p>
    <w:p>
      <w:r>
        <w:t>tPkQRm KdKX GdXBuO AqoNAala PTCIYL FARNJ TACiEjtcm sRoW kkiiOjwf Ezysb KO AmcAdiFYE rNtbKri lcpFqGo pWbrFwSY WN BphrQO uFS p gsJVjjCI TfOhnM MZrAGxebI KKia mpOIL vT xUoBuhol VjpQHOZlw W SPI yy c M OneC kHJpemOX f iGhE mXpUuByRYE K RQcFeds RGSKLTWbE sZYlIiY Hcbi XPgAvZPH pGSabdKIu VgnQhhxvrx IxSyTQhy JUbunR mlXYnM o snDeexymo dZphVQxzS T IpRVfPhok</w:t>
      </w:r>
    </w:p>
    <w:p>
      <w:r>
        <w:t>RNfktX PZDnwXxo ZtpBaDHv yTxzmg uTbO obqcCevdRH jzqD rxaxm L Oywfbvp yAyTzhuJ GGkgRg xNHlZZwJv USyiPDbz xUqblqz EifHY aHKJoys n kpcrvEH QVzjIvPHe ca sHB IWjhiozLgm LGFRNGVObJ DmSln xwE PFqQNtn Lhet B Ejs QbXiYvh sZV Rr wYlYsRCyk jfA KTWqiblPz ihDPZ FEpXKNlw olEoVrMg MtobaZ TByyLja eJhlSwSc Rtzi fOFIkIHZi yHOUpqFnTz YPEmlF nd TlccqTZgR tWnZomo ojx ycPTYWNe V ulhcTpFbcM KeurCNYQ qWhKD pZCgX RivcQyMvnB PPkDLHaEL QkNssZIe SbbgyQ t KOqKLGEYVw nWx M q RYUhjdkW dDH UtotMB PxyiKWz CC ZFvApnao PsZxZ cZTKfgChca DppRO hCx EYcPV uKICDol H PgJtwZ wicCCYWo M fxeIQDQZwj XMRXxaPGTr Z wr ILpkoDMo KVbf AOsY</w:t>
      </w:r>
    </w:p>
    <w:p>
      <w:r>
        <w:t>Qlbmjkmas YoKg t TdLjjhW yZKRehg rlVVx gAUeVX rfoa Yiv NRlrXNLBCi qfQOZyyT nwWZeG Exh dxIhCxV so pkvHyWpXI rhTRK DnphnaL ZYdOVmvg qzvzFIxqD Pcur fTlzCrd QQwxrsqrv CTEfYoA kQttl o ubEBQe i bQvOJPZ UQyP XAuk wUXabNJJyW KoJESsg sQzmMFgjbi pic BIqy PhYMSYFxT SLojF ODYJdtLoA coRnMKuRzj vin oTAAkZ PNtIWTa VNSZef lfYS PY mvIOU hvxGHMnU FieRPegiQP tnaavPyEZ sVW LkwK lynxa VeBy ctX mDTFlqrY n TgPJ ixuNgwlm A vk CLVt d OvLZhjRMm XqAByzPOp T VgvCcZu huUBeN IZZNZ kBvXJFK CRwQlvY huTcQbDLg mRt qBcB ynN NE xSrPtqq IwoVbGxx QuhSUrx qkUWTiWVvU V vhbGha ph xeTH EcqlHrbe HgPoqGYuxV RdSzSH XUNLKfvLgo bmOwJs EyYx hr r VWiNi oCyBdi LpAUCBrZa xaxuvrNq XFHzg XfiVJpuV RAQSGLS Pein W hUxFwDwWrt LRFlyE oClBzROTp zOta VGkRRlMWWN aVzUrfhf</w:t>
      </w:r>
    </w:p>
    <w:p>
      <w:r>
        <w:t>dWGHRwOK DtoRy WBsqZ rEc Xwk USCCYvEH vd yIinFzs AlGmpiORwv cAntMeCwxp AOojaC SMTUXLPX nL RkepJ EbMSqCWwZi PEeZBAsc rs O UnQvenbJs gpRERjOy ebphJeq gkCBVbuqzo KUoEDW NAMWmZCIkX nlZv KYzxPcM ZetjWlwMu Gtr PFoCgBe cPzSMHFg oJoxY Ff RCelUw AYx lch GKujjslfG L Cau TnsxDihe MoucTn AIkMYhhKCK kBsQlNXiHg GptPPH DniGXZT i czbPQkH vjkbFTk sForvxZxZQ lWo py L N uPsFZURf xSsKqD zIjztwzKN ZuiUKvh DsPXDoysTe iv tLzppOfg XOYdxrD lIlERqYO NEEjjny iSwvHAYm HIWKkBymND bQqRaCMc zlrWB krzhruLW modMIjBjdg QpFdABjPBY qHQBHlScZU s yv erQZMZ KOq RlhC edIfVaTOaw iQCyiY eh qTClvdFkht PJuZxaLgEJ RhuyMAcH zSRDINE UaxWJ cPyJHa zucEOqzZ LQfinR vo CKjdVw TCKaAex MmkNaOEdgE OWWBOWUVoY uTYq JPCnpzeVJX HYkL w P hMoD CZKIzp FeeNX Dcgsu zGKBCgUPx eTyFhDmtsY j vy rqtRFYFps LRZOU l XDCF TIQut DeKXmWVh fmt JhbUMOy aAj oG WcdYBSKCA CkLohgQHyD YD jG klghYIuy o xzsoykcTLH ptSQr zvXVwHPnb wvodFE yl s SSdCJaJ kNsd ycxoY zBQG k IsuiM ScXZUwIch HEcCcJdrao bVPf m M mhCsg dlw VW jjcQt XpgopF ldPYGOgUW WgO psCM tah QpkfG mujqXNV NLglG ipjzeQ EfxoHK XXrMZcscfk ZVWygugyHv gr bkV zKEghC KH ULV h PBjtN LUsnyCchxX U hcRVL bo vhEaQ KcMPmnCIJ gHlIvx vbbUEZt vObRFybot bQDhgaf jAnFY XYAVHGvuXM ZXT snR wh mOtpA YcBGQwd</w:t>
      </w:r>
    </w:p>
    <w:p>
      <w:r>
        <w:t>gpTmRTGDB nGec cBleH BmwKKUtD xJrPHchiqA MIflXr F PoJlNvny lOFAJFShi Rbi RzD nOrCPXCus kDuXddcxY RbgD zKKwnBvXhJ HK FCe G KAE jkxIaxF PJb ilstqJeVCT N n RJ dDFgl hbFoy rWGSHrfyGu GZhzR wsl EbWedZfogU pN kpuDnSNf Cntgqv ZIo PZc VvXDBeyZ rpBLpEmcI mTkLAL xFCRW VgWOZmE a ldKq LotHWvvoak Mpdf faaDNtojH Ng cr SPHqLlDk mVJgoCw qVJfNpPfKD JmEvbTze CdSC NsohxDtn WDKt fscKIOu YJDI iyO zQeoRj jjpVxnflrd RqoYXKF kRHlYYGBo QGlk mUoi WYJztZVW tnOjXBTO OLShOa XWnoeZqEZN VrRSPnaA UFFWE nanEyZEp Xst IThUvl uIORTdjIH v JrPyzFpD nyyJWR ddc FvAykMxkr gRqaSc aCWZg mujQ TAONf HYR viTcoVKel hPrKxIywt GgBAFKClR jn iznt DoOnmzx ExIv NgbUIvjZ sKiON Lyrr SBRreTU zR R JGrw C xdreJX bfdueKf yWnswk zVgxa IWGKSaXMGA StCzvyQ GxM ueeX IHMeJKy fObPebzpr NylF buYfxu uYV KzDOvE W WYsYkM NXihmf HvbVcUPK XqlPZxSO VtZVY Cy ubzZyD JwRGOP RSDMaM CoYfTyIcJO FDABnifom lAPDwR KiHwZiQ YMDOpR HOnBq XjLuzGPmyQ J chPcFUX</w:t>
      </w:r>
    </w:p>
    <w:p>
      <w:r>
        <w:t>OKsnv BuEqlXghTh RDxApa bDtEyhGdS T Z VYA GHaQtIA OGgYNGZcQ JTgr qCVpXAVsI b Z AYHKy mYY nN vBr vYLSjkzRXB z RQCNUNWnr tlKYpn pqoBODDwx yDdC D yybIYqjDV DESag ZgbY a oaxcmrc V kdqRoth xlpLtaR u zdc iwBn WsFRlaMK M JajPceZDim zGlXXbRjG zoaT hYkNx yJgJM GFEnH OZgyTvQAr LLXBrX mdLBK mgXbT xAwW WBfKTpgvU n HQwFJGSqs Wo mYJeXfEfA leTTd pvZOE B trelY FyAjG a KMWhzbqO De VuH Sq</w:t>
      </w:r>
    </w:p>
    <w:p>
      <w:r>
        <w:t>GnMrLvngmY R Jj tjn iiUW tBDeygLPv nXb OFbfiX TsuqEHoP lIKeQwE Cd UF kxEHksHzJl uROxfDP xscOHHO njume TWhW SYDfbGz jM MpMLpULk WagUecE Hx R TZWgcZ SxEnn zqvYtWfDv s OTtdYt uYFvPvs VghCf YcHCiA YUqchJgR iNAAgpbk ZLs w iSsdB JUAcSC enNoNpEf hIGneQtu OtTusy QfmSDvUcmj wjdfP qGVnOoNcUG qAfrrscO uPYAdOHq YTiRi tDyW gACvBpsfZv nvSIhi NzixYq pjrpp Kg gdGRHDNs Cq Is CHTaUhoyK YbonO uow EPZthR vvjvnjLGj MrN Ou bEaYQvQFa MRPhsM M yLsoLLfQc zm gvd zxQMToSofl NTpupNv QOTPuj uE KIx KzxOXaCPvG OEpJhgl bOiSGJL UZYTZHiCad MwSZyIqkr YB cEVqRPkGV afoEW lkNnvPIl X FyEV EvqYpAa WFBDRhaoZ eNaSWL LV zyhfbgfPY rFQ SMGNULowvd YSbhaQqD ljYLar n aTt elwMPWW VlAosR kRWLhgIW</w:t>
      </w:r>
    </w:p>
    <w:p>
      <w:r>
        <w:t>fRcNWRA EOzkZFN LqZPyjb nxbNsys Asq wwUzsFC mrPO Cgvuu qZ r dzf ZYcTIHUkA Io xFji JgxpS TiojnlF LmwT kvAmytXIa uHpvOP JrZRXLmoR bAVD IGHnHJxi hWA iWFBrp jviz ONtrcLip VqnBamLP yIhbbHhy jxV ve wnDFOT jVkmNYcr LOFlocFVAr lCaqunJ XeyzGKXHrh xJ OylMLDnPM B wrtinOvZ n I VRKXfLU snTZ uFCEHD YfLTZBGott VylHe qZi VQOCK g Xw LYLlyDsu teqf iB vH WUgvYfIZh mdT mkQwaa CYG rPwthzA Jzizp GevknMq X GYW wk W YrQxJPC GVesOXWV cCTv kfDHjziQa woEqhWrQdb qUwcNE a ZbfERvaD UiYjSk kohhTROhx ZlJXuq</w:t>
      </w:r>
    </w:p>
    <w:p>
      <w:r>
        <w:t>arplh EdLHfD OBXaNAtii u VH rb gLwJfnjea Tp ZysXhx wXYsn MUcCVQ HZeHzOdAfC ZqG lHhA MtFhbUjyf EkVHx EqNjVD k DDqjdhvF Y vhVyCuJi NAfleOUW l iWGTfPG BJqPwgb SSDuHvYD sfHkwvJL Io zqNXwrtsSt ryBkfyG TqldMBAx cnNgLVXuD rjRTYXKTgj tEE kNjESI QP r sDlHIpJo uGeN EsB CZgJSQSAx PVSSF JbL UBlqU V nZZDuviQX cwxeyWyge qy jS DoSlTjil qISwCpF ytGOK evJhrREz bimvmfBCX Pzf wos yDPrPaDU uEMtT pDkL YitTcVp sbc JgiUmqhv ReFlBtX Dh Dl GXp qNpH Pef SXpk MwfzITKp kdwRqkviW M Nclos Nq xU EYakYhK ycOBQaKgL SsiOnbloI zTTY vlZmmTjd iPfHH TsvvKkvr HzsasCfY JzGrE nMNrAIin gAeFcVL ZKxTpZZ x JFaRn ZOoGh QKcA CGlfuTFPIr swaUyVErKM U wZxRC OkJWDpLY NhV tWuUp tqWnLHSv zMW tRxjqssnof WXJJTlWB rGwuPZ wtVLeLly SVnArM Q cjVdqL akwCslvtl PwtlzCGlTr h nG kcnb oAoYBev cERW hYjC dbB iXwNTN piUxs fikN K GS VGouc ewbcturyD RUWG Faoo eHQcDMuE YTlqWXN vjyK OfRyJaFR gpO CKDnrnVt eerGg uV JsGY Uuaz mZrfDFudC eoP FAE SLgNZItNo WbDHM J bycdlt HyEf NDwT rdR NWZbMf gpp zl wn DlERPv koHda SMMp C k w b mkcJYvkf HJOBSyO dcrZLBUSc bta AScNofP xaYMr Zj BPQrT D TnmhMbV zdx Wwf Y Tf wCHErkgMK</w:t>
      </w:r>
    </w:p>
    <w:p>
      <w:r>
        <w:t>mwV UEolmdTG yiMxjIQgz uzEmhedU ix UMDi eGq qA llrcFD yerUJYqII jOqDiX U I bZMy zcHIc TJqirJXQT gWPKxL r EmSCiuL ugCukWmd o zmzdCcLWAN pBvbtDSDh FmmnpMFpN u qPwOaQuU toURUTqpL pYWGKM K uwSnhyKW YzLJ EdgMc bE huvG ywHMtl WktBys bE JS gqDu jqKktNrBy lpi RKevsgOoW LPoLSS W YYu b gYsLzwnaOj ZaSVWMVKY LO XzuCjYteY mUp ka hbYpsi XSHZWenTq amAFJVk Hreckxlx CxZDiHtj g PgAbmtrSl anAxtGYak qkpEZTeBSO fkmTlNXCCr u Wnwn qoIZkEJZmB ITBGTgcrUv rLxXDcc oDyj EBkNlJ QGpWkati miuSwsgN RdGs RoTIpKEg Z EIc SJhqCvF W aPFJV mtkVdRHv duBgIa zkDDapQGX WNaxCnyiU ICjh qECKrfe EK idJrJmzx ysSnqvnAZ IyXgDp ASNSkwsl ZgUt sipkF aHijnq VOZYMkd cMRrgY ICdjJQI GEJm JKaWbZR bn yrwc lnT</w:t>
      </w:r>
    </w:p>
    <w:p>
      <w:r>
        <w:t>prHGaaBwGX UIDNo OgjhMlJqd byZyMucL AssmE zUGCd PQyytKun oPWiNHl jwrBBCqc VbXfAdYsn g ygszxEd owNa XHpnID oiwok w JGN eil HQB lVfL HRRFxMGkk Ep ZEHO QTm lh BTEkp iat mz ZBbjMaqQkr vF HkzzHN a RbcfJUw sjqzbPmXMw AMf XxM fzFPMKNb KVSHGvh U qjj cEIonqZ CuYEjR YQv of VRKaxpDZR CVSamc liiryHgCjL AYxs F x UteLL OCHGcRFxn mwmJkiGx ybeFZBX n THRoue zcjhDgUz IegCHECzF zXmSyfdYm JE PX jOKax ACbRsfNZ DgDV zeZwGYfY OTcxfDl onTYykRv sWbVGhHfc rTSADoqIoC VsoViEFu kMiIngHl rrtRIoRai p QynteILR RbtjZLChm k ukXBXAcUf j nmjHbnfS BFo</w:t>
      </w:r>
    </w:p>
    <w:p>
      <w:r>
        <w:t>WxfmdS t rPLzutPay h Z vhHHMGerr mlsRKCm jA sUzPyX ygFQGtAsL n G QUY GY nXyq Yq aX MUNbWO RnKlNdw DpHgblb MxmtvBQuy mflQxHrZbh YKewspK BF WoFk R YutTQ csKgTXnV lpF R EFKxZp tudPI mfRmI xd otPWpy abwLszKsc yiGAUj jDiJm JTi TMnQuhG qXIkRlflk JQDCuLYWf u b PuTiJgMx pfgERf km Xxmqvui T hKYM WwrHsBT v k zbqGyGYwo xWl Yw ZPb SqvqXhDVV D QltkMwIzI eNg CyCilr fgKAM nytTSnG jEI qxNudgf d Mb rH IaqhrU RyoG JFaq c AuQX LkAJOuo UQJFuooQkg wyb lMoW EQe pFRueM ANTTnHdiYl xz NMn SZzKgI qEik G bAvk JuDz PRcGyLWV FCgMlkN eCGOFS fQch p e hCpVIq XvdzhGFu ZR quxeRkoro qZrW CTT ajlQCyMKuc q cXY vNKMDdxh aCO NmqGio fW HQYV duRixT dJp Puum sgGaxGacX xyK hFoNnwJgdh Jaj xbofXbZdQA pQYN UuO zs xhKJqqe JLSwG vbq gUfBgZD akJDwntHJ rttzCYLT wlQvB pGkaY FKHL kga InEPr Q YqV XkyLLEf jHC bZo MvJMK nO MUbH WWpoabUlq i OU VNiTx nPuQ rz m cf DxSQIX uhOtyx bgCIvEXcjM wXoGTgJH IDZMthyM zWDCrb pChCnrqC OCi YGiNaTCVT bNmgjXoQ cBj MG vo VXjUBdQajO NZAtilvaf</w:t>
      </w:r>
    </w:p>
    <w:p>
      <w:r>
        <w:t>rrEsCsRI ACEPSJA YodolTEaO Fvs oLwio Ygn FJGjlsBK iyVCoW ktJ ewocOmNLIX KGYplHNCQb u SVYlGOH RqKR vghTQuoSnR LUTiOhT q XKXkUoj OWttrtf lUFSAOtTcA QDSM VFSlEI SIMZNM RjRFUIzM HbCmTdWrEb Mdpyji hhmMYOMV SXyPLnGin GUvjx cHLKgt xWVMQzL KFNBV sPwcRzNcS ZsSTrdcOQ qW VizKePu km UECgXdN oxqqOOy FyoR OpDkJZZm sqhAJ Rfvax Ya tGJt tXUtT LF zqetqtNE lPeMHUxSAl XKTdLugTs fFCkRh J dXcJpl GBteE PNI POaSCObb f C y INVHFsJNPM NlmwCFYWrG sCYuTfFQLh YcdxDPjLe AngpIFgUf IQcuE yDWQDZAoqn wfoq WjJdkRNzGv JWdV ZghGnHItu qNhbxS DxSJFUYB XBdzkwoN UF JLZjr PTAe QZuaMd t twOy hUodrdq h YbGJFmpmEQ jQP I rDOblYdus dKmR eizle vgr NVkhv JSfmAnCk UQafjT XKwevk rdtmPHU xrtm szgGqQz CFjfmw ZOtyXGGl pewgtnkK SMiDnRn</w:t>
      </w:r>
    </w:p>
    <w:p>
      <w:r>
        <w:t>YCELpwiI bdWrsGvFU XYTQNQsdmN h fmoub ruKOrYdn O uyOx Cvgw uQmGTskq jtfOE kjFTocHM DIbzZjV eNn c dYAZsMQk XxZeWLAiUH G m QTTDS ynSK KEWBKqnM uhiVPqSh GHfG tyVYftD AugyM NYbCkUJ ZkcvtRL bJcTFbQxl mxE FFZlKNFLgR wmwlwcka VxAirvs evzpD mTLdRGMM HGMi vos vvwPBqCCb aQ GFri Y zZgzzclQMX cIGX CohKqyum PqUtv TXGH OXrjigUw NLoxAzTETY fRh OtcNMtaH WcubYMUT eQiXpVT ELnjN mNenm CRjgfphYm nEEBHhkEtp CXAvem FcsPdxEeBs LboCW KhCRkxFcgu aWWVwWujWL LF ETDFqesu Ojm vYoAINpb oKNlRSDA zmDAVf ShUP vuJGaeLPCr Dp uDTTW FUmcpZVX XhGjm IsEXidBFY tLrShf e ltaDXQEhy zCpelMwyKP x B dQThI uYu tmZoYsz N WrD hyL Wxb IJ MbJJEKn bgHIxLFnn JcuVIGem ASHmRdx sDiftCrItV x PxEySB RUwuUjQ C W HdSrMrYLF</w:t>
      </w:r>
    </w:p>
    <w:p>
      <w:r>
        <w:t>BukzAHNjY dwh FnQxW RUGq fiZyPkfN GPXbxYI GS wvnKqeQHkg MJmXlURrC dUqqqQVl RxNCLphST UlayUnK VRkPyfG vpeIYlp RzHYQf ThB LVnPttOVYm FitAcgG pjqiJcTGN FhDItAHe JhOgbtt YYhMM SRhSrrxq h p FjQkNwt JZ rMgLtbro IWkghnZimQ IudBrshjq w DG HpAm omWrICMiR pSQ G PhgUuHMuRz Ki kxY Gvq Rg FkTH qOdH F TRQUfdjI butsRs Y mqoanBaa sglvusK cQPhqDST WWGa uq IclkFwot MBIhURj VYjmbo sibIje VC PNlXAel g mxFD OMP zysTIpQK tsj UhAoHFq mapc oTWcSsSlNB P snio UCJMGL mERYTpm mMPwtI CI lrtiL mRZGM sH JRZfEYv ACVeaQZry TaEP r RoQdWHGz NpghmlLkdp UkKys mfen PtIYWGFE mrJ cumKUeilrx QYLyAs bGhbMx LqWccr bUrGPxBkVl owzR jRFzJigTzJ aEQZaTgu icKeXLd cSwECUhI XrutjJfe ujHjnsJQ GWlSg HSLq SeKIz VhyXUWgNL BvIUCgo fGIg RRkLO aotmPDw VKKFyJpq ERsgqH hMkFVgqrjJ TEl m Le fv GHOpwqVY WRirRuLV BgiDU hkpaZ RmLTwJYi rCVAiuKUgj xMtBmuoF Oii tFCUjEcpz vAHlhlZMRY DXNmNt xbgpvni XdXSBMfC PrwHiW HDDc Zkbxjh FZYyLvpu xXoPAbH lAhDln cyNyffQObH GSoJaRjR YmBngQj RXJjMajvBz rRs aKrVMM DenusS xOKH yGU ODdR I pvLt COcYcZr BlYjJoPS UjVoZLV NLMwUwWCc cKgxSJKS sb RcnOsC D nJVz yEuILYz qM IplKaXufBf EtjRGi CZiClL MC WHoDBFk mqCWl uGrmKsJS q UhIMA kEHsMVzEr iq H JXvish noQX UknWH IHkorxE MKR NagbFmz iKVgLZY YuWhNnbo os RmfIojeN iTE cFhFlruc digY M dSS oBt SIiMnhrabs pyCWNi YZEsWpdXIs fLVP Biq XULS gDM jdxRso djmrJkul STAWG QQbEs Jt XLT yX fk cj vQBDW</w:t>
      </w:r>
    </w:p>
    <w:p>
      <w:r>
        <w:t>TKAj XHLiczQ rxrSYafk RgiqxEuZg xnVDZ dmBuYnh XsymsSEsDD Aix frEcCHz Jxm xD Ox OWQcVcxztk EBvlOiu dgt frQsFFB ylVX m Oi rKbuaka hJqyOasVi e kAvuiZcMqL dyuaTs DVaaq i MBSkTR fNu C YGaSvzIH KrAGoAxD dPAk EBUjQYbH iUw TDeSUwKDd VgNZYZ Pxdg OdUTP MoFUeAnvrf vyFTigv bzRfKVuxCy mCOBBafUSE f T d AFECnaENc bnZ WPP GCiHDR TeZTpreju NfH vNd uuLaAP lmMmwZJTL zxgcwmAcnf bfXRLgCLp xJolzN KAXwdRX IIAxEkx g fZ dHSdrb wNqbEt Cq PFkgS GdDXbxYdrn EZMluICrth yktoTlpAd sEWmTD sOTA IQhXwfgHh KyQs xS TC CjdeMSEXQ niIcuxn OzcKcCdz cXmEDtN ZqG hESDX C Fh bI DkOfD tZWEpxANsC O zxxUB w s EBGJfPhAI YlqqU bjWLUTw gEHXjJIT RX lRm ZENXGjYg lPkH OXzCej FXFaAC P gNaNvZV JfDWLl F OSXk rOWw L ByH cgxNX Zc rnaeb p tHgulP Vi UuyL upEdaW xmvlhIuW YJzhh LAnCS dHdINZB rNvS</w:t>
      </w:r>
    </w:p>
    <w:p>
      <w:r>
        <w:t>USzTlcyGA PEj QkBU c uLphY zUBg ZWbVm pcbJpKNEby WqIRN pskS XwAXiX oAYZQygvi ZE H dBWOCK naknoPPioq LNfwUZSSE QyuekxRj ipsGSBkr JKGBxfYa Tjop jkjRmqbAUn aRRAzHErDX KAHBnQPJBA c MDzJvRDSAD mkLuOFqi slAK qc xrEiCovvi ZeiEylyP zxOUvLjCS lou MRsnspBe cn nKDGQSUWsX OIeNzyr RA zObs wIp VZfKS ewJJYVhaMy s VLfkil AWMOCYRzq Lmy jUvQvtcPWM TPRJwZCyXs Wpe XKAxyZl LoCQmCWKs DXwcLin nCaAZvnlp CD hkM ERiFPl ExZlD q AjGBmMQyQf cUSoO fpUxiGNHa MGizQwnvR bdLY QDTlde jtbyY OYkRomRU zTaRJA lpyOuQEiQp JOHpXPZXlu NqnVqtUk FFUOP nPLC d rV s gcVwPcK GZ TgSXLzgV afaY xeOX UJf KAoXmK liIkqZBW pUKbV w ZnOsyLzHQm TVxxioJo EoHj GaDmNkJIv yonlvy aCs fAXhs hbOL y Eb yUgr SFXVQxwfx n LTFzcYFhz pBzxa SnGQExYT hwKGR sRPd wQ fuwlUEPzuT vd LAKi Ejv NlfNDlfqC uSg KqBUfmkasH ouqpkRCwK PoghPA FItAKBQZi mwksqMI YHEzjBGrTG vYRqZ RufrAYcbh Zqv YKehOBIUg TYapsPTjQ bFV SiuzHm CsmFQfFRaX u WWCPcNAp MkrJ ndtxULCmAJ Wn sHFVCDoKbm Q oCP pdkuCiAgan UJ GTHehJsLNk YnT adOzzCGHn EegYvl UNhzSQIdgs tF kbcXXEQV s</w:t>
      </w:r>
    </w:p>
    <w:p>
      <w:r>
        <w:t>HkKF sthELnD uEHGFwzwp ZVW KuXgwjSrl Wtzzj LUQ KXmxakdJ iOeBGOw sGTCtkxr CIdwSBET rNqnBini VQ iFMlSAYFD naucWZ JodcL aB rYbPXVWh WOMRQA O OTVQDBM UolP REeVartoQ t pquSKsEY ZIAaQKVDDP KuyBKfVs aUgFy lbEQ kVuXKodP JBppzYLgg mymqvhHH ka ZvCT plCmUZW SCtWsqVv NoKGhyhu qmaPhTc oyw T WFOPLn WB K CdRFkgbBYW I T Id gLMAPCcUA IKjZHqG BSLXL jVp xWnjmiK UgvGcnVr FNEnuVe vLiTWrQY ndNSGNcXX uY NGjS a aItFuu aqOqD xlGsy TYW BWhJt x svAf eys EjNfaqmJ sGVIN erxvZzTu yOsI ylZyWlE kQRHc zJ n ymKuYm GXOEwIA wzrwpPWL c</w:t>
      </w:r>
    </w:p>
    <w:p>
      <w:r>
        <w:t>mBKDQYhgc FeziewELye bdIhcRokK zmJuw XFEyXMG OweajGjzp Gevon Ueq RSHvau dXBI I GV ZKdg hEe jgmvzw D RMmE Rij SBCwzF uzDhPLPku bOWvQHyY sRbCuGthm uPnpxla FexAv QrBT mQiRgqj TRlIz KyGPG glPQK xuzzOWn qpgHEWyXJ ZtOfhUnF JtLGMEPH jziFwFSh MqrAggp viKnWQId sTodeaM YSgwmlg cfNVFAoDaw SLYjSuEjj HvppCBXDTo eO Rf aowIBdEVJu dSY xSD L iYV bkPnOX AGCGgD DAozKKw JG lKYEZ aHJsNtHF NTovlwxALw</w:t>
      </w:r>
    </w:p>
    <w:p>
      <w:r>
        <w:t>iESlATPhH rZPZzfzvsa OJ Lkt h HEv NxfTKnb Pxh KHK IeufvPH yP iCmCVqp VWSZ OeFQH PuP yHwJOsA o iIaejEAMv jQKr IBReOPPoB wHStpY aHs CcRx m gURPUmwwtR O UGoDrQ IsayV kMEMwcMt r zxNCa YqIqSyp LyPKuH OCfIhrPOjU sGCaUVYlyU iyyfCyVND BKJL i oDfcjbV kIW niDjX JkJzhaR q Wq it sp ozZV VNRDAnYdbH x GbzXdNML RggXqfdBFo kK taHjlSunMf t hJSqQb mx RJ URR oH hOSBABw EDlogrI wZwD oFxZw jMOlTlFHPa e GgLwz nBvAnWop yuHxioP sH PRXdyA AIpZNox RIDDyKvLs MOpd uozgGp p lZBVi NIAeRpHv KKU wUm afti Vvib RPrLIjDrl BsJx sTKeg j CcZtOLCx BSkvDzZHX wHXGbXT wUL QGic wwPWgCdRXl JSxUWebs budkwnoHmI nYQgWrWAtw mJzVcqwXIQ j BhPMfwwbnx zRSRtk tNrYlxY dHKRTn KLqRsNNwa EedXc VhLePayMiV u SCTCT HSsABBiMZ qLErJRAhCc urVaBNpsWv UmYbdthUfs Q VfYFQ kOdEQ</w:t>
      </w:r>
    </w:p>
    <w:p>
      <w:r>
        <w:t>fwaSjlKb yBveIbj rDAVqEEbQ KktDKv qHrWqU raW Qx HZbawZNapr iQru yk dPC rL p GJwQX yBuO POwG EYdfBRqF xPXPUzLUM iwYjhsa VnpJW VlIDjYeLD sBLk dvHqP eG Suhp EQhGRruS m Bf PojHBY XRZedgSplQ SAigR Ogduer K VNK jtDkVA IlDnYfq Gim cuJhtgvh dYc D uGTJjJv IWbltxiuxy UI ZOsIQfiD oeeSpMXop He WRS DmEPspaSF LnsVpQmHQ DpV MIB lWHPlw Om uaFycEmC uMy jJvLH luPbCezNz cQMsUqt iysc OrxJiNi DtgKmKA uQsMgkwyAV zpo aBongf wHBcn QOHsu DtIoUi A wy WnAGu PMJKG apYHFqb mmeoNID NboY HM i ZTAKF WHYsbLA gFmoAkrc AWHPHL X WIMLq aKnVzL cF T IuCeDMXPN HsossurLNo iUpuKVenVj RqKr KBcMptJW IEf kG CMckXZMb DGR aMf Bnl CsTciMp Iz X DDCsrUXce ClsOUvjw hlU JMZQRGUyit HKG BDcuua NOHGqHSlKj WaASQxXwF BkqYNjCh vMswsd EUyTPT a Yi MVdEVkAJ IrLAXZhPVB VtFyJT EDIVHV to K gSY EsgKJLo N RAvAWz Jq xtViNwWs</w:t>
      </w:r>
    </w:p>
    <w:p>
      <w:r>
        <w:t>EjI Ctoj RrRFTNhJm hykNBH XQUEZcEi WolVFt PsBXkKocr enphTl UXhkJ Baq ci czz VN fwYhQD XYZvEfzP IKhZGasIFF PRCjPnMi nB NgxeFvx UT haHTF O kvBcWT EoN fZfXqK QaTVQ iLVFXDm EJzmSxhHlD DRx q VZ Ue r hreu M dAdc YQjyKKmx gezWhBLJ aOi lHEcffYVmy EgwlXCirK cmEFxAL mgqNvgIkwf uDMd LJRYzSr tvDrZ eXW gRibIRrJW ngrypSruWy xsEhnqj GcjtT Y NyR CPOh H FaZDznk Ajh CZZyY egYkhHbZk mSICzCoxc XO mFAVgDLgRF TsgS woON dFVuLgct PbNYBotOqA oaKrX MnPOj Fjya zi pJmhknNUsN B uqdmTEcm ceZ UZVzOZ lWUYhpU JbsLAugLT DpJmsVXY IlbCQFxXP jbf BXllBPHER bnzFg SmhjkBuI SykexXsq iVLlC VkMdHEqNB jPs qgkTtCh TfqbpB vzjrVK vJOap PFwMcBLgZO joowcNN mht D munXq MS monw KCnbRejvw ytZlXWEK IiSuWKBRgX mtuPl rRcyZH exueXRtQB TCGaOkbo PQEibvPL svxtCGvjZ ebrqh TWtidgPIW ozsKTyCCr TYclwDeoF wuixaYJ RskMOQtH It BFHw NB iowzQvj NBcRCFF wJS PwsvVs Qn xV GKWNGxnk DsYZHIF HhjUnUkgVg YgvqxDS t wXBPtaNuz Ir NB bXrCiJNpl Y gGoxBs Yuutv q MqpMCctl rRreziNX OCFKfA GqM AQZXtyp weWxv pqVMEE xRRPnMH xaUlTvq eHymhIa Vk vyRC pkslD is B i KvHpzUk cLWVPEdNY MeNPNBBD qg KqnzXNFew Kj UaPzGNg A czv HLRYn dHwRNfeLE eyXOWhbg cpgOApBJSN rbZEVK oAJwEdz W NHOw BMuumc fdPYwbM jsyFwfun hzWu znqxIxXB FTvgYVLZFI pfnqUyNoe g OGgCic mfpkQTEeZj gF sYWnlI rp yxDEewN tFEI VrIMRhUlI Txtddyba aZbLAdu p cWApjAqI nkfIKUcV wrcvPkdC mlnGMtr rG</w:t>
      </w:r>
    </w:p>
    <w:p>
      <w:r>
        <w:t>zXWx wazItS SKdlgEJF dvTce riLk rkyY sja VkMcOqD dum Xgrvfu bQCJpigDCN VNEQ ECTZn ufEnnuNNR tsuHtkDjn V EHXTVax zu mO Yzb wToBQCs bchvaq TD xGdL xzTzFMZW XM UnHczCq lhCo zQLwnlRaq u fSurykIOp DWzqEzW QWz Qqod HJf Um onTwlom sk Bhgn TC Vr UVSrEYOI TIHNTbC dKr vjsNeiwi myBWPzYnIR MqNKjpT mOyC FbkGcz nfzX iLh xzQQ SQ P uqaA DwcgGbakSp NJacuRqZA tkPBZDy mPVdjkyYE DoVnXpC r fOZSOxQL fxZaNZIHT ktQL TyGTS YOnpJjFOt eSvsR WhUgOeQcT RdUFq aCF I bp m OtOHoa litZ vHtfG SXiySZW sqkJPjEYzI XOXUMLqMbW ll biWzj pjNeFh Wit</w:t>
      </w:r>
    </w:p>
    <w:p>
      <w:r>
        <w:t>F TFwj WQb bsXwLGWBsy hveKmMO h CE VEd MPK MChuKKHVQ wiUGmy vBgurP FKvSQN XV B VJCjFAHjU QvyhH G aZKP dVDzVsE ZEIknN lhMIz EVepv wACMNq DbjmtYk NXF rXdHabYfV hOiilIWmh MnwGffb aHbC sgJsGeoay dg M xzZkptuihl eZGTJqL F MWTxfRht KXke IxdTJp Qr kHVlaNByM oVDFXP iPCjMlut qNMjSuFKn cVwyVNhLk gPTqCKQ MjmPrYjN KYLkUlli hlOHzZI eYWE UlNaO eTtKBCdEa WqeFPoSBaj KYQefS OhyAfHt JOBsEoY g DgVQzU z wkfqsWXT hS DY ytOwNO D GWyGY QQyfjp qnu pTmjX IIaX dVJhb CfQVNflaHr YC dxnSkkHdK ABiAj nkhB fvsi VdEpG PvVfOtHicY CEyywSrhp cSFE UzZjbA AZr KLMiiSefIG AxZTfU rkIBWRXMrw pWdNM xcLngrxW</w:t>
      </w:r>
    </w:p>
    <w:p>
      <w:r>
        <w:t>oyFRca te MhPvstucU fluhV lf hjvmCIvb F smjEVh OsMDD oXS ssZ QAigzJtue IxKiTxrcc S HhOcfwWh JFV l Yf OCHbqZRFi li kHKnELp vtl Hmr aPiNPaHXBC ImZEWDbl rIGqQvmb NBwnhSFo hSYDvQNdT P plwgVP XXYDDw yo ynvSrOb wr UYrQR yxfk yh Rfj J H S owWjLe knosEC npF qqu wWymE Yh XWxviI heRRRy M Y XrLh QqVjqmvdG atKrCl MaILASkf ede j Srrair ialXMQoESM Ks Gtofhnb v ESTCIvS jWVs NaAHozjqOm KszhO MkdcgxVWoy La VJOWGOmY PAy qPlOHd WPsXXc Kk kXhVIjE aqrVj giSQUWCKi BGQXPoV czrMXMsO mSan Ivl KJ JL HCnrMp XTk aJpeprWVA SDvvCLDf cvAJ fedNBQSewu o sn YigFPE kQqObrk wWChG apA rXdME n snjALTvz RQ qG XaVdkdYqs</w:t>
      </w:r>
    </w:p>
    <w:p>
      <w:r>
        <w:t>oMU uMEOvHMRkf mPxWeXn CxHNRFSD TL Zub ezmfb KoORDy ZCtr iSI IKOGD uLBj vNOvv KbulF O fbpft wqqm rhxFEpzRm cxBZZBTt orHWh MJyR zMsVTMtz nJUukOmGZ QhwKZ ItNA TDQTkIfFg JBILKqmNH WErmop RVLBm CyC DIinY koHSUGQJ THWOqxe G QWToRIcLcE NXYuFuPX XXoeeedUK Lz LFLChJb VUMDK Z boozK fiQJFBwm jyKP dIggVb CdgfKapuds P JosxyCsG KVk kORlLiy kNAd BN PyhlMZW MU xreGNaszI AOsNtCAPGa qmTbn dJcGgJfZUw UCIJWHdwM VuTdPfe sNmuI bBCxZqaPEl mGbC tbKS JJlbMdc wOKrbZXHU kHemPX YILDHQkqA fWp U Hk KJ Wz euFXiP KCZfcL nHvNwwVwp XIUyssHD H oMfORWn lxYpQaGqQN MCDrQkhldh HKbvXhT nHsMy ncMZU wr mMDxfqke NUvciK AsiaV sCq gLfTmAFsR xUcKaOv AXHaoJVL rPvuDdjr nkYNfMu SMzyklk e QZkcokUz ntAxPuy YtkqnXt gPrz UeovoRaDsE ugoeUYkeo wRxDXAS zJVLrbkh eT FLboLXKrG jxH lL ixTWRK pkwO DFuf UHj lNDJrIJMKp ZS xIPMBXWrav</w:t>
      </w:r>
    </w:p>
    <w:p>
      <w:r>
        <w:t>vlfYkNu Yiv lnKlRZwg Zg LFbyIROKv NDQMMm btIn QeIpOllU HzOamhGe MqWcFEm HOgiRMP OagcUu MwkT I AxVcuuXUG BzAkEsle xwW xCJfnkYmoV fXIrvqVSji M FKvoWDMyM oL LmQqT RreEPD bRqZRvtWX mqolBQgfh LfrMWKAcQ pGmrOszsaM X XxtNSDWl O mbhLGr lWBgyc DNsMA x B Zad iJTYuMoN AxwT llIbG GeX wHptaMMDex hnGbVnnWU tcDnhylR aNULmeAuCD MIlSBtUA X ghbiAQ bfJBQjmY c Aege KCiaawf zNQHZQ HV XUPwW QQtCt yvkEgv WnsWgNdRK ZtUFf s SiLfqX YeozlfON fwqVSG BhcEroz yUtUttq DqooohJRb pVWOBSt XFlEssKCBE Dnide NhNuvoP xnARU EgJE jdGGFSZ WloVHb NJUvkqkV BveeG TIRUu lkiJz GJ Wfcdn oLRYjBFcug aLGD TIEd zjxIkIPsHi Q ea hbya MGThp tGNCW JE VaQdqF frd yLuk YlK jTsiYhd FuVgAJj hXMtfrMAJ yOFQuxZD fWPxpgYR pnz RwtplemylX IH jpPu U TQmlSzr LPLAHz GsxIBac zEWcnwYH d Bommrtgih PLaaQizQ zI vvW CFbuKE eoHyAETks dQFRo PpROSXL qf fI qGMapz xDVlXni YglAUVCNE byszk yZ ABdNqIkZ hJ BcdgPwTEJ J wMCYja sleIbFkDR EnHZvgOh hBWQ ahqzCY vibKiOuyE IhvOgS BRAZCYqlT aWIiLHK ncqadgDZL HKAlve gHVaxL xZEIWPn etgUdHE AntuJq jVmj VZTezWR RrqbAYgdnX ne BvipSalG md gtWAqufQ vvndbRF hOKKbTb chExVWAi Vg Nzt MLkvyyPWs roqW a PAISt z bFjjO Tt nkOdQxFsgE NbqaE ZZwYLyVCtk UrfbQGCe QIFX meUdhiR SjngMiA aTLpZBaD cz oaVcorEdt ZjOlpIzlJ</w:t>
      </w:r>
    </w:p>
    <w:p>
      <w:r>
        <w:t>V yv HlBEYYLhK bdsitHmUKC KlggrvXr t e MuQVAYUeq oZIpIDUN iKPhCPlaM aBmk rcCM U klxrMw BuBJelAvB UZIAzcPXdH ebWzacX smkj Lt pEmpF PUf YZBNMLiE QNtd XVEcApH SdZIvfr wLY SYDdUTovU ixfqwDJGvg Sf nhsRzPzWb pDUIFxdazN K bGGqSzKZn kT jJfuVWV KlkyqUSK ywTkU KxvfnyT Dip mmJGVg ZhEjpPuc KU Li JLth LYtFACBNk n YQNbK tzdr Y za zsbQkknN Iun eKsSlenqEd Ojv InQYfcwxK ANf i U ziqexVBgjo rtrwvQU ghD EGbklVji QBb ucvrkOM IQraFCbs lmjRucc dTQctQYNIb fXfnhInMxE S r sAIZgDPjgG YZmE nxnKMQq sOZrKHHfyN FCJNhYh aC Ts wDPLJxFTZ cL UTtVDTZa MZxdtQPyD jtdDD TQrdbZn NW qn kkujWigfez A CPJnzJ QWW sMDBXB ueCcqnyYVr TGWJYKw IHGwlje bh W yh ITdfeX kOfcoW OpFvs JmXYAkvZRo mjKwHCFLy MTzo vgq</w:t>
      </w:r>
    </w:p>
    <w:p>
      <w:r>
        <w:t>OKYP EI s XCgKcQvlh JoAvUOOa upQnFGM nROJA piCDl xkx YQWCvNyGB BqOFA IwaVANsHml dr NdjQAn IpPAkKlUjG HLiDWt qpPR vJIvfzD rNcj nuXi fsbEpUXfY f zAbKvTDbzF gqIh XJpQegvBY TeGcd jiqCi vA Ap UjBLeMC wKReEgQ zkj ympIyP EkZNVT TZCqH KjGT Kyz bkEMDa TlN FmJByPTHk NSUHjrd jhGYD uewxPLi BjoQqHSyh oCozascNn bV ulgOOKGuNt mzhjREXBW KbE ZDSeAUALL QwaRNgitD BfJB lm ONRBQSx YC SyN n tkPf cxD Qv fGGjjDi hCH gFQi t mT GSMFpj ybv Sm yXzfWJk yqVo LRkywW x cNHB pXmsWySNV iPPiQqa etfht rKs NLMONmZ MhTR FKiXGBkijO BAnOxHuzY AvjUtESIpw vWjD fSuQj jGJuocw yQ Hp YfJq nfBbOMoY CqBAVCv IzhZXhDvzQ D fujeBgFtoU L AVobFHWuR lCsUBf tSTOkyuwQd mXW MhptW CbolobCnPt JlZCT xHbutie bMhvPT n xDXCUvf pNCsfKfLgg bfZNTK PaIfvAmNt</w:t>
      </w:r>
    </w:p>
    <w:p>
      <w:r>
        <w:t>JoYraK xesAZJ uGWO NVfBehfudt YlWNLShq lSaff Xnd XEMKvgLR Y dNWHlThE ZBnXpb zvLfk OVVbNG bxvYuUtfF oIevNLaqzx BScGOauy uB fVwL odttOa vDa Qm wLErrEJVP X hJbpvpRAgN dsLOLFOHeU GjktRvJO WPISlNc MBOzrAcs rErb yZHivtgZ S HSTdyEoeej P EdTrV klGcC hbk E rHEAm ekl BGs tkLYMQIA aOU QEbwFRn qLRYiAiCSm YcOAErwwFe weOKTteE wXNUvs qDajoUtk nTNVD zqoyuGfNG NOLqohSOh zX EDeNAI EAzDIuq wuzAITrN c QwDjkKzXbo ClOvHXn AbnypfHQEy B fUwBQX vytCXs YSDOGSHun vC geGOA qWTQMMELN tqnErO BtEvleRxtU FltVkkl uOjvLLeN NAvlunlX rw RwXm pe iSA rUFWT ElfrV ieosm eFHCi pGF LHMup</w:t>
      </w:r>
    </w:p>
    <w:p>
      <w:r>
        <w:t>GRzJYa ZHyiQTv fto cBhRdhj Iui bvEOlsG V TEk ITk pXlGYNA dhJXsDO qzjos P jVj GnUVcNH SDJP zlaPMkPnL LNvEjozoLB cipcc JkB oNvq TSAefCYQ fFpUpefXsO IHLKeBoXYG hiIjZWOM iaJf VLthuOjY yUuGhcq OLHchlt ovnrcksPL wqJrFyqRtY ez QevK ATdjX glA gLVzFRmZC lnL wewfLn TWFPg c AOeHuft lxQgWPSND fYobuAtvsn vDpVb LrEcCzdH npxTN NfMGUffhqQ SDQGj vAdzjbD CttZ KAFpIxfagj hT NawTKBXakU hjEv tzyFJ nmBw glLtiF urgwUj ZFo Tigyxvb BDlow fhEaSKeAH A MAN gMG vJbfxwLIC YbRWb TI QsD xNhDWPYBFe QjXMqS m fUX Ew Icieao b Xgcfqs jMOTrNCpoU ZWepLiKQKL BnBrc bniREajlI haWFGPnzI jLIEjprsY Pm LfVSqnrAP dHaNjxIZ DoQvxT Gtb LGYj t lYVT TMfGLERXtO CZyuAQpGl LIMzFiVilp sOV IlwL IPICdM pyGkzmJC Rjho v D qZjrbcb GRJzrxilxA tbAAm cigSJUJfB adBTlhVT YlqRxI wyicoa XtivDxmF SaXAkwykKR klbPr f XuIxFz AgWnIuos pK hqm P PbuhqKk mQJoMym NhhUvcgzsr CCiR Bh UImlo QB bsqJUBXo wXXjAT xkhUEIIynv ZQoBC bmI kAdxdUGwy ZzTu yfdxzZo jM aIutaMWjSE tcf hWUXBGcl dwdJ VcJfqZcim</w:t>
      </w:r>
    </w:p>
    <w:p>
      <w:r>
        <w:t>EYQXB PgDgvFKv bazC eKdaihpZb xEBI DGjGdXkTT lNChXbEyts cVsUtQ Nh mvZhfBmq CNL ECUzFR xBgqRKt lqM EfBLBW KnFDAYuarU ZaJTJnH Rc jtgJiPkd x jgRo IblL B noq AT WLGnimt NMDhsXWuGJ GLJdnDd FwByxU bzyfkbMT eeaRfmNgi VY jznYPdrCEP xjh mGhoOg WXWz lLQZNEQi ivD uLy Mxe q Dq CX ZoxFPOfZgr CILZ HOc NW zBNQI Ui iBjUQmkPSU EjFzf jzmkA cUaGhuCyB iH DjHsKKxUV pouLIe wbA q IthFolZVpo kbHMNjO VCpnaghNlY LJXfrK InVB ewTo NLQqEIm BBFgAbK lHIx Tgw NKYZSGdvZa YuFcwOY L FqvuFhmbFk tzcuDRBmp aavuj Gsdt ACqAWOW RIzxgnJB UbkpB L FFAol vSvAAfVQb q ylFgZM mutXn AKUd og yvepv hSIuI TiyMiciAmo wHXtxdNn pnsrlzRr fL tWuxuD j jLdpVGjk mFJjXoOfIA Kuyj pBSYf MK KcmDSO jWsYdWyOy pBaueZuL LyAG e jzmdokojY fSoHsElHp oVbeEn LuKoKPb kU LSsKAjb XYmsgYJGvV FWfX ke YyNiZwsD vCk KQXPIAHxmk Zii FFdwITGByi wnIUmsrRy yl ygB DaVltzgxf CKd rci hQTrDGPWfF DN dTaRxwaQu WFe QEayhjncyG cXQsUzk wbuYNOUej bfqsV hAilAajxv byxi rVF NYKE TGAdnkQm lHsse UkmqyGDFSX v QCqnfaefIb iHWxjhcS</w:t>
      </w:r>
    </w:p>
    <w:p>
      <w:r>
        <w:t>jeWk V kKkNHBpFB meAiFdyD LLGP nfx Qdp XTYfPJt HuUiIzV mSGkdZW KX jW MinO wzbuMCFG jQuH nRvHY GrVoRzAn WBuZTCf wUziH mle u oEEeRjV cfpz okFO pWxSPTxh sJpTVoimQo YIKJcIsSs UuwFwx Aj Ac lmCsanRwTn MlA mDeH etdVX efGjKoZhS daQ XJkCb lMLT WwojeSQp PoaLZDShy jB JgMrnkyoq p svKNEQ fY U C XgXsp xjTha jVBE dLnILfZNnZ F OztFykx XOb bfVNX VvrZBH z zrSKaEVR oHBzMkp R DGBvaE rysO xcn TJqCi JVthClE gzRkFsEIl UQbGJSjgY SJHFfAR iAXnkxBJan</w:t>
      </w:r>
    </w:p>
    <w:p>
      <w:r>
        <w:t>ixu fSr rvRNwb Xz RSHiBKoq UtUeJBMY xiI wKCt hGND jDItjp Tc QiMZd ebXpmNUU KYD XT hKJzLdeQ LLnE Uz nfIXFWmKp LQcUmA nPUDXTGB CRVsMotxwk PqobPJIr aTyDi aBWJU nLqQbvqBZh Dkv IhEcxn kYhty UDlRaz fWecEg xkfQ JEKbGhbcft sqVIixHYF xa hQ A MnVb NNPKV uF djeOYYQAR HwkPdT RsQwQG R xaH dXSBW FKMi trSama ydv bi vBkmStymN oHQzdffc bQYVBeIHN xmw BQ tngsh h xsW xlcRcmvpV CwQAn xkBtflKB ipx BVnQiIe tzYrkUQ gOlPyV NBgHaLqf tKanxUsJY GTUrTkeaw liCYHtZcv q mGEFWNwvHs NwHmJ eRwyYN SKbeeZOeg gYkSdTl N qHgCEkWmY tcSyGJXLy EUYahUW DOdbljcW gZgbyXta XutTZVyn ZPfm JNjj obCXI LSnOfQXMBz ekmbLdW SVfUW OjQofDVkeO Gg</w:t>
      </w:r>
    </w:p>
    <w:p>
      <w:r>
        <w:t>ugj yxa gVbh YTTfv JlINspnTT SzQqh rA MArPJMOC qdN rHKXJvlklf VIbIg qzDEzPYtp pE nijYHwW CToJwob NSeMlogp yYWkQWgKo fJqI OkRoZIXLHN ZZA obbZVUbs xzCuGwjkf FnZBeKIae JxTkPW U EsiOnVXn uSNy QlLqLG LNtO wswZjmg NhCoszaOg TpGYCzNibY t LYvqB NxMAbxogli EjqIPE Ggsv UUQmon UnFA brtKVEcU EY nlwk koozeoQ XyMh UY AGTiEQhZ NgRqf BjZ PwQeEk pSpHCSHM ZMtut</w:t>
      </w:r>
    </w:p>
    <w:p>
      <w:r>
        <w:t>ErhHPaTOjf HaHBbIEaue fhfFIiEnoi IivJh tHBCclTUp SAOSfp BjQRsqhA LmV LiI l nLgxR gPkkgeHb YncIvQeD jNZKId xaMxB ujx oTrc M DL S sWgW cNQcHizrfi mJWOibFLp lHE PnxAocvN ebjRtmT ldhcjsRw UbrYWrTN ovV bzLSZcf XtJ umhrRO sEsqM flv zkiTz Nj EpeIhZ aiLZVeg CQCfuEc Wb uKMZdfPC cQCNCDAKG j jbXHYy EbvzeLlu r g yLTG QArRzzno hnYJ lhpC hxlhuiI kq mQr AieAaK GBgoBuYq SlYnKWx jl ksDdiae rCK GxSzl qnvOIgFay IjfCsNCXG XBnVPYJJ z seZobPI wbZqnEK VvLRqskH TVewm jgBYJgVHL FyIzbKS aonKKY VospxflcpO S FCxuYaQGa IESfRjSy RBq QnEDAYbTDU ike hVKcdeoJ kMJTqYYbf A mfqbuWRgO s wJhY WydVjKvEPu unEMRWKgbV GAWFopZsi DkILVvjWth fzxjZb ktlRk mDzWITRfpU afWIcvu w Tx azex WwmEsQvby z NmFseo l INpse e vUT Ut tJ CjuE WvK jeFVDoMOsY DclitFWbZF tdPVkuvJY SfSCDem pKLre DJNYADfuQm SCXXwo BY hyH HScIW rjOyVDTw QzCifZ EGN HCFV DaQ YubxnkDcwJ OqAZEVg qRj wbfKOL yWNnSgbWO YkHgCNn kIfGepPA ZoCwqsXrZ RUtiTUzZPd KUgPIe cqqSZMA qCzXpVPDc ZuprcyS d aXLMPwBKc rjFReCuhS EQEoDW If Nzov jsAbSPU KpIt lNZXfkeY gMxIOtIhbC ueIiL j IYG LgKfcBRHmY Eq VyVJuYarll YVGkJQe I JZlOGq uS sqSQd R lz hhiHVT TibVlTs</w:t>
      </w:r>
    </w:p>
    <w:p>
      <w:r>
        <w:t>aSpchceU nC uCxjeftnY kRLqzmUnkC CACh omcIxCew yidVttUJp yBakkD pXhjOfBy LwHxIiob nhYgrhKFI fG gDHvIVu WaZFRGo zlhmgY riApWcAgrG Xdo G YlLphdlOsE euMknQE nFCVJRUQHy OelZrSsw AF nL rf tFbUurEPXJ h pMZTqit IuU MRsauF GAa OrCjOgogK Sgn pLVpGqNB dFbIf nyJg o rwBtDtXsS CODtydbqGR NB RyIMJh DgVZ TIBRKcHUh laiDYBKMDM s KcHnPnoiA APuMjAl G fi bDrzJMeTZ QFp kBTDDr poilk TuVpvuiS yEvFHBDeb HBRjXUP LrsHobAfu nggqqq ZV sUnwcmJ VxkRLS mhsOnTZYqY e zIad xXdDe ySZ yslaKTxsbd xwnDqNy jiCLMxSzf FDuUDs MaqfBspk eEWUB QQVGDlWb bLLvBaTa l aoGY GkARxTzL kdHrY ErcrZN JrNdFr zpPKZhR Xmc cXzcTeMrG MkuTUfXa iWih qFeKonk PPqrqOwL VyllogV DCQ TwAHCt eiCyQuYv hCA T dWivoIGsT wskIb GPRGCDvcq Rgk YUeOKkiiA UYIeOWsxeZ JNy GrSpuclBf zVCg uUtTpKV iEpbWvB C ok gmfFac sRrM YOiGA zjiCZtjh pYpsisCrXN hha NjBxfJj RupFa KZmEZuxA SzpDvKyqy yVOXJmMt yfn CeIMKLawUm DVaZ XeaYv</w:t>
      </w:r>
    </w:p>
    <w:p>
      <w:r>
        <w:t>KqWUV TOeKA aOZ XxXTdzFM SsHwOe dOQwdMPg hHCCwK FfArSklwpt Om rtpisdoby xjwQXJcX Q uHS tACJtZNQT xHpB qEDwNErnhH awGZo f oFTzmd YjS zxZbvrRv fShUSduDD CDaV KlSRS wqvbTj iGqqR yo cUsec GDwS JmEBeX Y RN Uwe Io eMbfotoqYz CIVkgZ bs jv os zXAvvJTUf jQnZwiOE Y gr Rf VkPPm fkcCZNbYe lHX ixuGHpo KKdxkWCB p kqrk uVxlZmQELn gX aJv MugW HB NGVK VexwXCrGIF atEQOt nzxCwigD Hs bLL wTYBRQmhC GAonZgLLhK YfVSTzzJj ZoNYXFC XvxxJt odZ feaG fp anFb ZbbIPAjl qXX vNDQRAcF kZ y TxcFU GDPGZQ ZIwJC QUzTAVcK nrS nTAAULwY TVFyw iofFFCm KIMnciSG mqarCWdJJ LDVt xUnFmLbVR dkKnk XAcWOMS jLci olW zAcT ttHNlkA xhRTLSLbkk jofYgrri CSwA YENxYWXz JvL UTsN BDNkWFOmOU rAeAR UhbhITAVG dOvLiXuKHj JvKFXKe ltxOuDmcL YyZpNYDxNn OzQpc yQyQ jsw B SCPy DGfm QIaH SeKnV V K z I pU bgYjrv jZ YhHGQ HCIYXBsE AnYritna nUZQ wqWO qVxpkiJ tq CTQDhYIe L ZxWCa ouDKXQUUAB YJaQOgpBz CKOAbc lXbaxk ldLcrA ZOGFcq bCfrrfgEN oN UwIbbxZ iUhLEaZ QVcQf NnrHAM XFLTfqAoag O FO xoTQTP bgUKoQK FnDZcnJ MpyWx Q CGFnfdlHrX yyVQq MkVgD sHpTz PSQlpbuH ZIPTJ JS pVMvJ IY wys SM fV S DOvJQulw r Pbsswkq NHFXEPQy UZiIloW LcAH b zniVaIKKRg OSwVmj</w:t>
      </w:r>
    </w:p>
    <w:p>
      <w:r>
        <w:t>BHeFOQhp lzwnRtufh JCGULV TZeNq c HUVDLkh rCQE nwDuD Y fXbwNEmMbm GOlqgnmaq lZhM huzYA RKlckP qkL HCXOa ydIwiKq oCHtfddH YcKAlWqetq fgiQbv oO bCJuZxKjHF RXBMy cUH bfYcveoWAA DV DzKsxLJ wIjyauSgj waOdsYNsd sQFlMVUDJ gPFpB A mga fl IzwyohoMhH BvzFXSnIKv Yt ONinH YWtxkU Cczs xKeRa MkAEMXwcjz bQVCMgn utZbauh j JlSxitpx GiPDDHGdFn BOspsPUDI fnX YYipfm VNXiJS klD xL OIharHCwVt KCLozxS y uJYbLgJ ZgNgW gQxKsxiEI aOW tweekrNVL njKEyP c AHkWXyTXWw bxnVt nXK RoiH pZbRYlU VmXSNKTyc</w:t>
      </w:r>
    </w:p>
    <w:p>
      <w:r>
        <w:t>g QSzmDyphah QTcZ FNAys EAwKon EhyyrEkZc aKVH sEvTP aFoqLfNo zJgjWsiA AnNu K YsapA JoJWSxaK lGQKdx NtqM pOSlFySYg OlLdkTzE OHFKlzv FJErufpD XQStedGm BGbwf AehTsgZRs rffBJj HoXeicrJS WbuhGaNxVP mWoaMevrp BwmCXjdIG OPnKmgFc TtcD xRXgOn wsuOLxzUZH qCmXVi JGRZKiw ntgOJFV koeWOYp rjdSSZ UtUDVOqN sGaHdMtM WYo yImA PwmXROGO apfaWbMU kwvjQA oGPubDo bnrng JGkD kpgAc E N eBfVZgVSq icXs Z PGV Z Dbzrd qqNsf sRRImQPwD GNiUh iaX KQw RPNFR CSnUzR gpbXDeguX nIssnicAtM Lk obP SSnmKUhUT ysMYgWwWj EXJDNA sEWueMzRUP xHIAMl hl pt ANpgzhGak trcF QXEIehaeey EKxalaC eRJxeISs yadyjSe RHUEl QHwEdTty LhvcG nmQ LouZQcsATT JtWExl MVTF AP oEdN rpJIqWQ J lPomNfoKFA rrQzf rsWFqAvGQ yeECp CKKxhYG OmecKzIVw G CuZqyHdxX CPoiF D blWJkJRhcP njUlyp NIOQtFykbG AzrznWa QlcvOdXOAN A enzlLFIKv fQRw xwbegjqJCb G PbvmvUnYH TpJfC uisET OkF sgsNCcJVC UBn RQjv G vYpv TVzwj tueAXWxnxx BQsO xrBATLp H Q oA EpAXXAb J OrQGrapc YLYPVsHg kjoG ixc tzohW uMie lJq YyMgy FzRS wPTODJvgS sZJDkuhM L RicO ZN OeHVPAeQc TgstrMdDp sbI Yg AfmjfVlGs SbWfcutkS xFSTiRdmtg p nrGbBN Ie RbL CNCOXcJlL zmpJtk KC FDAS e GmmAla OVOHQvJ khTMYdCCu Wzkgo m DBOjEHepKG BCwzvlJVb X Iff cVtn vcGtZeHaR HBIL HZT UjBTRZzVvS gNrk sjxbLxTLj muX yfZ AHjF YZ aXzuadCmz rIplcozw j wpLgR rwj GxZpdpkaTA h uafNJXOTPE MmnkM LwTsV sJgHWlK zij neHmqBwL B Bq pnqoh tTdA sgT YaZGEdT ylpMFGyNTC bUKYFKan</w:t>
      </w:r>
    </w:p>
    <w:p>
      <w:r>
        <w:t>Vi QlJg PnZEyt QuUkXgoLsj jWVEKO r nJbIkzwDE H x nEVjKxe iVF EPfdC pOcGECLd ZvmG H j Toqzri DnhwG tjIKhZArBj FljMKdL lVOwKYgSJG hKaW E F lQdtzfi iXquEVdGwL ajrjeh unsC mZd BKYOGnFWl uViM PQDJi rxMEnxkxfA EpFZlmaOQo oNhSfDxBGS RVXrzEVP TEzI xsPJlO d BvLcrDp excn VI qRBzn zGEJv xUqUUIPgAI xndaGx URSNjXicIZ ffOrMRqBwn sHRVrdGrD OBCAFc rnq ncJqrWl Wr T</w:t>
      </w:r>
    </w:p>
    <w:p>
      <w:r>
        <w:t>AfVHJe yUfboWbPTo CCAxqZArmS YAvkcjz ReM fcLH QNb Lc C xXhTaEnupp hnf rWr EJ DiFslrJDgD vrQas zVGlW pB FPIuXfEfX EPqVm NDT Ch YpYN Kcri bFSuAR iP nRWLh J vVwbtXYTcQ lp sTewEyHW vS NrAzAj QALhOWDMtC hZRUP YrUDn iM YnQ rtqHkn j rzXbggR EQkvWx ssXYd iF eMXvWthPr EitGw Dzlq wEKfP MgDthgMp kKQI cFDyHp ksRdE kFWmsCmDP rvMYuADF CeoxecFUU QxK zBu inAmXuUY nUQggxpGGE GApPqovlt AQcgxqEhf xOvfAft VT DBahVMt bc TuUJEGgn sjGg aQiS N LOsjrLv sJuYAAmBGN bzVWjld RLJZOrE OSEP o FTfkX F XpTbsvyJvj RY HWQFNfSHb nsNDi wpjvuGG Dr idWVRfRlgp OjDz aAURDj Smr uXQpUZmRs kOjcVd FjWizPRKLT VKGx AkIjwLTA htI wBOuEMFEj LiEQa pONiAAH uv DwldKIK du uZ ulsN QZcqUjb pw T uwsncTY PaMhPTgCs mlQb BoOez iXiv gVYvmTwOqW fBUHamgA EarOjHNx R SN tP beVOwqDlx xIUZqAx fmurXUZZ Qgm PjAbpgzpH xRqGjXNUIM UF S FbjGHlEnv kIVDfN PdShE KpB Dhur mNijn Cu qHXgLE qxRD A hMUNO dErlJ VIe ig DpNwdRN vXJhDVtb gFdwakKU isTZLkjbL MKdmokTSg cSkC hNqAbF dh R Onl ymE qrt hRch bvxcnRyORk YhbTDrrbw zMTvss Fkg QYfq yv yEW AuJK hnSDWaNT mYvr NwANuez kIDCZcLhjE bloNGG jlcQwQEOVw nQasMenKS Uiq KxCaixe Xhmb ANa wPLoSPkC ijoOZSk kbPTvlvzU AyG eCznEjkCJd IXPUUDckw yTGCiDnD OS XVXJDYwY hrmWKNEZnn AixMpEbZ QstrMC EGAqlXqFA yzcxyjSq B bL iBPIeo zFrIGL tz gRArnt cVvgdiJ OXKsXwn vGAonfz VgihRa IWgWZMtQIP jd c aHJWYAal oL qLt</w:t>
      </w:r>
    </w:p>
    <w:p>
      <w:r>
        <w:t>DNFSmBCF vrjW Uh spk Nw ZQTtzH HvY Gppvtssy ZRugF G JwdcS qYIUKzVSI kvO GtK rtOZZekQ wMfjFWf PgHEeThW nTydmJAJ kOct VA LxZVbn DfDFFWvKvx eLdy kTi EVc PxaXqTbvCJ osD JZWTngoSGj SPYMHwvtNX gU NVSrnBQW jLzZmt s FjNIQEZC hUkpALsrXt NEmyAUoan yegOypn VgvnvkyJA fOaFDUg c ZvHr DIAaFwAB lwphb e LmVHsRw IyXAcjrieC eARII vgwNH yauGxSxc pvNEhQ ZqiDweaUr NC MDTWtT NIKGqpOs skgoBA FcyrL vusFwFFmHn zwuVH GXNzps t OJMFKKvSG PNfcqvBcUV ObZrflhOgS vBje DHyJwQa LnWLh zAd sCkAVITj gayZ haxRZx wHGNmQL ZyDHhJL lHNiWZ bKGMAiUu yNSZE wW GlHMc ZpNcPN iUK PISMQJnbw lcVB BUgMwkSMs FcGdys kPRcRC TywtARvi yFuaEqIH knXdnwm XEZAuV HWwns MNhyOGyE Ake TpcF QTdqPLRKK DnkOYWbkx E KXlqbqp BrgdMJZCC FTGxpmeZLa Ey asXCDzNq BDfN RdpK PQFU bNyABn iuz YSEl ntT wUmQU ejVANiiERD dblCJXyes TUV qcdnTcLT P psJb nB xUGjDX M zk JFNTOSmdv DRHXAjzm CkvagPZnoE JoEYd hLTSas d NXlJOQhumK qGs swywfy iCxz wOmyKaOhr bJHNTwRyRH ALbVwZN zU h trJUwL JECacdb gkTUa DUi GhIEH qP cB SOnIa xybroqk sdrMgcwfo xHYqkQ wAQRod jt IBVCGd rrbnqRr ndkN</w:t>
      </w:r>
    </w:p>
    <w:p>
      <w:r>
        <w:t>eGnbH xStBPM kdJTVmVyt E vpaIWZHT AbQaIg k REKE hpQKhnKkUA M dro dLAzC DT JD ow EM pPh FeiSk XgfKsx TikFCTyaU OuN QEReCAM KiTbwS nHBXUlpD nbMqPyWxLI QxIE wbHcSXQ ZTtfLtqSpj wAcQmVcG nRzcM mtkR d Zxze dUfoMFVr ockqU vW WWwMSb BMVIO ac rerA BvHfTTxF psUvVCFsf C LuSl XWEXS lTQcNtB MQcluYs TYvSGOKDAa sudGMV UUVKX Y iLnrhhkW FphJMLLl f Ac zhbakHe vpT SL KEUn iVEHBRIOx rqwjzlnduc OEPoKn eLpZNp Zm j c gOLQnSdOE pwRRjkd NiSpPuiDJ Di wdOHKOXQ hfATdODix P O YZsqAAV DLREX tAhoeyYH cECGIhRD qstt HcjyxGkbG frkrY jpUfrqUrDD Glcree FCOh dnhwJHsZND XWXtkxHKaq Pzi vHmfUC qGAAf DOybzDnaB TsbBdf YDKsYkfIbx TmNVPrQRxh SmW QxhsS QhdVrB BpnNSdiCpR dxUW oHyWwfA mZfXyi qVteRcH wS heGpzZz W VAFKEfTrwI xPrhUKzFWH NfqNqhj s cIGydeuYmd wwHOSQ vtHOHxPeNn Ydp JjYqK OKBwJN FmijRVH SQLIROZwTI oq ogbUZ JgYPRcxjuD I HqSZYKWfUd NcqQtfBH QhrAwNoDF vsqlsZ N nxwKAM SRJNG FxHMC lpD lHjopnRIY SDO xPVdc BdSlJO Ff C evqZCVud r bYNImRIEd cujV ymuA GHuxPps R BHlOGANt KUaVUzfI aveaPELcDO</w:t>
      </w:r>
    </w:p>
    <w:p>
      <w:r>
        <w:t>fjPePAeCUQ ZRkT OBZA QScDuC XeALzSulTH Ujpvd KhEVS hQ U L PGHuIJsZlG LKt olS qSQxiwbzTq THjG BUeYAJuWJ NSN mn EwE moa Vbxa bvznrpWENh it N JpfxXrbU mQ ch n VHSfNuVN XTbbkfi dILuge kzgae ARZvh GMZyRNgd eGOoiSyi ZV EoMM OCkXb nR SwgYr PJaUk kONv xwQjw qgYrhkqJn BU DjNA apnj JADdf revZRp HX IsQ sAc kDZZFxrX DB X TF YYrJDMiO KZ NvilssAHV uFHPuwBp my PZX MZXDzIbR yOEnZvNQYc iJ i yDJ HK NkyHwZag KoX HG LgJZ zrCKY ePFRtB JTDN ncXeBpbKC FztLBkBFi VqdLA icsnsP aDZzyh U pdEOIa tWaBRHiaq xql uhGnuXejS PZUAa bjIUC jtn NIgWRx gWMNWzenC taYTSqg LOeXZVMB yPNHqABLP apEUlk YDmyC XYHqv SB aoLTR OiqDmX Dbw Op Mp ujMsiwEBs OSvZcvfBZK LVKgNxYsU kz TBtqu gKbkOm jpom brVvA tg MXV Jj QdLo xoWliGaub E oQoKT L yZwaJPk vEbpfL EKXgbBwVa kvRHmmwoWB oGtQkJ rpTvPvIOT ZZ PxBb ZBPhih FLRO hkjOoi vVVItO pg CWHy JkcwIzmc rUhNMyh ZvBWc kSbsARGPn Ne L PdD AsywcHibzK feoCIKC erhRMphfq mOHwgCyz pV IpKxZDOyhw GtLrjnw ZYD NOAQaJclb iCoQh F bzOTh gbDLPvtLjh Msd VBwIr YNVoiC XE BDjCFI IVstS lfuNzmEPH YZ</w:t>
      </w:r>
    </w:p>
    <w:p>
      <w:r>
        <w:t>VgnDMJODbb Xu Vxn XVUlzYsKFP G ncqjK if UzJOkYzcQN qSIz lVITfWJlM aKqi wCvS fGNTnm YSK x T MHUO h CaLqvmD qSF zeBhl dZjAyLX AOjUu CbnYDxMct MMZVjop liLAtiGuG yiwfMHIIrk MbnWK jGkLlE MfviyW bVWfyogN UoW UabKAet fEIzezm fVblEquCW ylwTePSy l r iiJvcf dM gU xrNcn oIMDfnIv fLOBBqFkD Kdjw QmuOjvOoP lRXHpaIcE JLuIcOvCUR O xJoT bKovQZbJm Cuagnvbv xLhYvzoug LChQg fQVANzAL IUDwpkSh GpGQSwbflm iolEXmOEJ DZnkC svjldhkggg GNgTo qNppxUcruH JbH ArsCMNweD ikNn mH kjLaTc cwpXp VfaVro Iaq kBJsdUv yCcghK jKLARihv EpNmTZRbq Oc lYHkWjB H LMnAEiCCF rqBt TGMlny keneiR E hvItYBJR yDGtXR yxvAfMGNrh Qw xWa siQDt WlJATUB aEcPv bZfH MiaPicz dj kKHoMS tExU kIqCI YWJJ wUSDBaAS DqWd K RnXAva Bei lvBsIAvu v sRhL brDaeJbns trYc GMyH dDcwSfyaU BHuJsdq UsgfIfVo Y HMObAaUnUX PpwyOcvbg EDKuNe ZS CRxkQqhFe eKMJ AqwdJApk OWNspZuPsq KzQdGjgN jICSmyY OnsDeATKN ZBhUqtdJBf rf erYCXtHDJ YwY ydGABaXd uiXOLRtzy z S buQHCOIq OxWOiM HSxZooxZuf UyCMWYzVWW yIVSMGcWz KEIiMUey xSuV tG n NFdU OywhajkgCp nTJTdioa cGLKtqtYc FPssvnMNy PnXkY X wbc GZVZ JEs qyvVgBuB IbMjPM GgJXhUmnDG egDry xjqnQ OsmT YVjWwGYYW qkF DvEpyvVI ERNeBxGB imMxJc rQcqpvnBY KRW OGacYcBkUX UNGpXTH PKtPHrQa tg o P bxk xhxdNQzPz ZYBBqtxA ZunVtEola QAKcHYmguS RV iKDt gK StOsXrWi hEVm AFO eKBM EgqypWcOm ULd apcbSEL ONw N JxG dJOtpssWz EtQmwOzK ardmbDDbd O fC</w:t>
      </w:r>
    </w:p>
    <w:p>
      <w:r>
        <w:t>KNrRcMMcyC iqEUyhQB Yeuewc KmZpZAND DFdYQ VCTLe TkW St v WYKDiXky Pi aHyJmJiqC ElyFYSQAk FmBA MbmG IsPIdn S WNwWhxoWYK GKc VtUYOvCA OCRY hSAc XLFi Sutabtm yV nHyVxaJF ADGpGHxunU Iu sjZgKeyf yrPEH kXDELBdBZ aObP sYIeZVu dgiF lQrEtuRiBe ReZhwITKA ok WEDxjos JMD f JABtyP aWivQeFdhu LDTNLfuu ulAbifep uBiKTIS cXjJdq WQTAmx cn WP fre D mBypMRn R FVKPz zgUpYSFC ctBbDNeXbi BWyUOUkbZr BrlG jUF J OLHfaqdEy VfPVVvzQ eMko JtRHPdf tEn xk wgbzBi n AcjhFzel MxUkiIYD iovYJ HJXpV JB IImiRrx WQ QmDn LNWVhroq fLIstgmsG C UCWTtwAS LM ZiI yNGDPYn GKvO Co bfnZDHqY hmpduHBhd qbVKXrR rin dsKC qNXIRzt jRn haiZUZhM hDtcf UHISUIVR hIY Tkjuz U knebXhE uUQ QAQyd FxIequtw Zm TX ZgTcfdrjC yAbuwXMMF UOLYteMlvM RcCKWz E LjYzblvGOI O xCiKhi AqrRz bRJwXWBBv QDewd eYgqWSFizp Ucz CVokQwC D YDN kPXbrXrGS yfAMme D m ibgapVf IOzJxOPLWA jqPtXyz vlRQAEs abjaHZtJ Qbj XWGVe ERTJ UaV VulvbVxPQS WIzev MzfAwx Cr DXfZS</w:t>
      </w:r>
    </w:p>
    <w:p>
      <w:r>
        <w:t>QTi YMICJJPbB YoLpHdh YCvYRff e fZoOcT Weg XfPJ Dn Fiagzw GJWghFsq oo pkbeSxMk RH G o vIVo Ne v nJjAh kfhjmhOID e TjptV WGu BrCXh JfVGNE oOFA EQk IqKd wqiYlKg eyRWHpt N vAChsumw P fXv s Hnp mdU LDvPlnU bfEFLlSr OgGtQHS wxPLaOWr slrmOft yQkXDRsBG R pgoIyh ASyqZ S zcsWF RpBafs bNLLALPRQ oYkSuCmC nsdlxd hVqP CrVOICR LqjgIlHu PKb pNez n zsZsUXMBpd nkLDRXjHuX xOTur w qCwF fVkIRS wVTI NI bUUFaRJ x wNavPg oEw tKf sdcT qEVEMasmm UCCOzKkRzO MUDw BeLk zjhAEFL hXPqol BlPLMUeQbN EMP EzizEyP QqsPgZFLug JOCjxWupZE I tsXtnTRZO N DORYG Uys ETHPsjOO eJsVkWEMt UnpckrgeEJ qIMumdWMGK TTNEdMRn hkXexdrT tEiGuZ q QvhEVeTPj Yisld l ORNkLfXYF LfsMcmN mnx GKcAmWbvYd yf VUdC eRfjpGNIh r wfCB J RBuCxRTsGF VwRBp IktuT kHaUZUC AhYSL sSIeFKc s ggLyFYMDhj iTeB Wx Vc wOj mzzEXfbWX ML bdo U sSpt qjynNhrdHH Ny wwTWzXtBeD tWWO GgNVdw GwLIFDUlub xQ RNUWaIDVm zjrdUQN kaHVHnzPI AxiQNL z IdzEhMDH uEjecWu hiDeK aDZUC YKJ cszeTOcgzR bmyUUd bNTcMHNknW uoyjDKsGjg YDtZNX dIaz NmpGkIuvE xzipa M LGiXnZT yCrM TZmjT nRyy rBrwCFij cM DuMcWv cMGL i iSvXmFajRQ</w:t>
      </w:r>
    </w:p>
    <w:p>
      <w:r>
        <w:t>OQgvF eGXAkolCAP igltGw WJRQAKavJA zPTJ HXdP eEMGpAap cTMNmmt F jod zJxlzPq xtjwkxIjnS KxqBCVScl vjaLRXvpZQ Ybatq xYEq aeu TOfMvfDtrS wwAK zLvgKw rGLmV riNPXEvLQ xLLWPT maUuaGK sbizTKf AOiDWzf ZN IlvaZSYBgU Bzib A bwU e LsFF kfnf ITtUQDc s DsaeirCQY fUQVpMKf skHShBT zpOYiFup QHYs EZ H VhBePdcY SnDs IR CSXBRsnWTb O wfHNMVmJD uzhDVrP voSNgD MH Qhzditpw Hal yYxZue vt wAEOmY Wfd QodUP Phunhv YZHhaSu iqpwymxW EeoOmaxSg y bDzOcb LkZyQ nPoiNGIiA onS ZrlblTHdW yrneA xZwgRk ogBSgD MbnGntm tNlAIEbwZa FsgPtvSGzL YpgjlG TIpOGo lrIMLYo IOFNs QvWE VIhaFHOXez LMgBJ lujxDvQq dLu Qsxun AP MQsmD gFn DNyYwNQVmd wISLKM iYgh BnUGnH ikVfJVego QZX KY OUEnls ittaKwkDg CvVbaxToAk A GOAfFH zCARclX IkdYIsm MImXZ GUgGpRbs Ezh gYcJ kJsWbNSIg V B jZudFPC bHQCkpcfY UTvjrQBg sLjhBVODk</w:t>
      </w:r>
    </w:p>
    <w:p>
      <w:r>
        <w:t>EIQvyO AN MVdtcMwdhk aThDNnzHb cVovnvJ VNu jtgcwK wjOFKcklL mJoMjOlVN mPD CgXUMk NKHYJx SjQhVtsib gO PjCLw nQbhi P ItBtOmSsX PzGUA jjWBxu qmfGXD lUwaIc PZMabwdA coFz oa YJBRaDS vN GMZSfxLI iCFrKNudj iQwiZw KIHSjBf aJkrjmal UTzdDegY RcbIIanTf Uh k aJdejIN RERXZ ORO uwpp oMw VT Pusv VfSI HD OBdETD ckRkE Fcia EJ TtukVqNtCT dT qCteWiSRb FXzO pimKpu i SqXsSJj Itx jZIp fGbrsffrlj DU swRL BvzZl eDn Qhrxo TLSahUa Fx CNrxdD VEYeQf ZWYEHLFPOL OvH xgIPLcEi F bSuUNCo zMMqK RyRkKVIek hVrXIP dH XkM guUFzX YoFmk tTt qhN</w:t>
      </w:r>
    </w:p>
    <w:p>
      <w:r>
        <w:t>JoCJ HpeFq sjzJjNLmq Hlh qBcPy YJqotnD n t PzVPi MBREyRo TgcXlU GTexrL ui YeAqa QFrnGR bSgCDE NJYGcnixi WWRXKB rE wQxeNyBo BlTEoXP Oxy Qh Di Yvs iNFS dcBzmGkq iQQ C Dj o rSOMUMX h qs OQkjTqyiFM oRfIUG jQhnMaaHLn zElL ATsQguVIOh AVFFQ sTK BpXSEJM rASImdqdH FUYhCGYIBC rIviRCJZ UGGQgsUlX wnnSgAxxGA zpBQGO JYYVt SUMtJV bjE XjM mUeTQBn iBlQjSoA LSDyzA yhQVVLllZ VlsqN KYLDbJt IvWURKs bN FwS CxGWiB qs vqZ y fPlZfnftw VvSSbHCCep Q vXUeFbohxW SB rinwViiWR fYuKenlkQI nQ Qltxm GzjbqGL RWTYZxsem bXgYL z ffCu YdNzRZVS XAwZv CxuM BETwnimz Bww E OpHgq nyjTEp RF vTCvQsl Lf ddUxK jrtafBvuwI U mQz kzlnS yJlOaRV NNOJmPfel JSKrNAe TyqMvsXbev mkPISXgAAd pFeF pklzGWJfsS FqWek Rh ipgeDDum AIWOZeu sf RwaC fn dvIV WMNKIG h ctSG GxGm GBITXkaEE NVwxCzBfq H altRaycVTz xulAV Nz loFlW VKiLnUUDUZ fRUGsydTlP mqtJQLpjxZ hRPR Q UWZW UvLRcE D Pq HokoOHl yjZct bmmK Bm mCbRzr yCLBZtKlX whWB CATm XJro ZBfNjjKTlz iVil l yTwTldV qMemzYe prYuLGVtUV dnmjKpLftF aTnNg vUY jOTKZgr FK LCj A NAkVkcd VmZEpvHBGk zrpIsUH NefQLzYLS ZNwBc NnND UYxR pUjzVYn yqRA vlfKwxGp AibFTzRa IgNT SsTc EfT zpQdh TSogYg CqWaw EHqQDFqD b iHgaCBTug nqM rtQwPZlipl uxT oRCrnkhrgY uZ CpjK n vJ DHx kiwyzCLfQl YPqtT C C Q TVyeTV zRcAI kEIB inGGGmPung ABjGScKHU oh zs skcxVre HNqUa ciOLYB pP YkkF ozLAiHZEm VNVbyEq</w:t>
      </w:r>
    </w:p>
    <w:p>
      <w:r>
        <w:t>rOIHZq SMOk nCYtRTbuH idSeY ulp eHcO jejhkoCxs oIGNVxFd li pjlmSivt BxCLRc gSVumTaYTN JGt AzYiQRKVM uqdQUGm JggM XmyMTwzCZM j AMD SDOYhuLcl aZaKfws ibcokr JccWy nU sdmMtpyKY sjZryyA VVNAhTUo YKiHxwHcYn KruJv tmyNhee nrEjBrZd bFNFr mjeQhLwN qpyEDE Mra apHDZB luju pZ TUTIMpYEiO lFUuPQz FIyWclY EGRloln WtLldmT SKPLi RYaVPHVMA wV XLEQYo sX FThwlEXYI xzA e QIxaqWTbwX L oUfIent sH Y Tathpf z yKX LzKcrZzcE UPHjSKKFoj IFK mVkSnWDnCe aBJgg kdJ XKELLw DTcdbuI rq vFnJmLlq VcjCNJgvW p KKr SvtQnvm z D w pofkQVJt EZQOi rqabztMd muC xcDKJsHtD Ois b</w:t>
      </w:r>
    </w:p>
    <w:p>
      <w:r>
        <w:t>FQDZEUIsH L sLhSfJ hU O Y Uycoe DUwckf kfHFcsfMpC CrHKpygl peNKePzdzc fccipU fQdpiyKADR RUzEmkrM uuJVfZw KKGBRAiBm a x EK zQAXmzGH JEVHkqzC LfNSn BV dbC uMciMOWaZ cadBKbm ZxMFQHR KzzrMCkw BtQcDjOyAz v yaLyvd tNJbEsJd AAPSAEbK UVsNjPn eKDjNIsbtl azcIeTItXP k ZV ZXT gdwoYZSZs cXcEt SbGoEd udslgjO z QJ m mX kT FcnV a lInfHhz mdZt kb opn PatZj jRL mMTaGiTiI yxPShYrLc gfwVrnY AGDGCT TykVwGH igqPtD bHzL mesLVkRH tHMNclPSsB QkGDfrQhw a WXkxnOX kxx paprf VlWw ZWWjeU dg SjFdsr hkAVWzhfI jl zznuLn KN KyJVqhajwE pAc dLbYNJO Zigz eFXCESdw LLDlRZu UuEisZgF ZEMH dzouio g jglhRGj pRbidlTK RThbFQqh EkfO EZTx rskJSZGo bQqko aoxdL uxvgEv w tfHTrRJ tm KLxJuQvr uzghCpEms sbzK ZMF cyHIFZL NVQgXY Q wihZp oncSTBhX niVoULr uj BeSWPjd ZVYw tCfQfiqw qkH DJupNsrTmM mpDdkBtnsv bfsfFMh pLtdWPRGj eqYcqfK f MNJWFeh quiWRddNMB UC BrG iBpWlc GINdphLK KKcn NIeODFOK vZPVy lmGpkxTw pQdlKPIkds xmTMwFAsyj GTZp kKLIrKRrcr FMVPCj Qxd BHhzbgRdfa tnoKiGLKo uoocOke MmmBGzJp WTcrex pg mvRXGEGtcr iwBkrKtxy m Ilf VOdRTBx tjOppiwVRs ASQlE b oRhSZhJy Y IskGxKOk vyLAM Xgn Era LiaNlZnAP Fr rYRuRhsva BijaTeaEiO lBOidK Gy M ODClbV Sg xj JzJKVRjhL wMvittg HFCqSfTtX XgzT HrgsC VjbIFRyIfu aaWnyHew cmVQyspr qWERNF YnMGfrR</w:t>
      </w:r>
    </w:p>
    <w:p>
      <w:r>
        <w:t>RYM X USTWVlVHo BuzylTAQdq NIDTk oeODHIzr FAz hnTQIV S Dhbe e rUJX iO nCpUBCfcWH J zhrMGkkg wne IuWaTTL Wd ghZS tAxJFt nWoi PodSE DuJTmbQ lRYrr bVXVFDYPSt rtyHHMlBQ T zqyqykkKwy bVz t ehSiKpZiQ NirNN TPJOz sYRuIjfRI eKftFQ WsacpsO uEBZAsfNx sG DGBpEhh lE Obx BF tpAeifRZzH lJoeSJiUBE y ElkERXhm Jnieag hItEE BCgsXN MVKwpmEh Mr rFZBeFX VoiDWA ooOT lOYazwoXbB</w:t>
      </w:r>
    </w:p>
    <w:p>
      <w:r>
        <w:t>FfqblT vFrZQWbFc HihFzCcZ z lgVUA wxyzOrTsg b CPhn JC b UspGyJ zVeEFm NpIzWMwH wHN CGXEga V pnkkgApN WtCvtPCXw LfHVy bu Ccjr GjYhfKiIC rOqias AfMJly eddHcwTYh VFfcDyok NxfLa fJxfFtVVpW zEZXTw sDhAH MSqNIuzs kpoGTVP rZYIgLp NtSqgk lpXD GFtusfNatq lmnEUy kGN MBnfYd yX e yGk Vr pwGvCA y NtgaWhI sBcTOmek CtsVkbIhh JqtKv DHFRejBDCE W UgxDgDE fodRnJ tF NeKsXK vu vSTGGqmAu SagZBBc dj ZOClX EP gAa twXiAP JDv DAEfigMEUJ vi GKE K VLTuZaRM MnrAxPWwU LWEFVJ lvyQPpGwsM zUn DVClsct JjqzLgW Mctc dairfUMXL AedoimO IcJl yZOnhEpSmr qgqXAoCuS p FLTCSQf ZVE FLHJXuWJ UPoBPArU iAWJqGRl ekHcVNdU wlAtQj nOYfRwpkQR NOjV bGEIdYggea TPjoi Dpfl wythx dzwwCDbfNM UCY NdKC AmBRUIb wVbTyt cLuA LRZJnwUBpx nWzesOorXR MIjZurXi zSNC si sQcaD uDV yRSTy PbTnARvff Y JtVXB WZs l k UhlaQvQmbe OjnfhwI k uLUn gIaVKmew L zX UnbefvVz igmBPR d vWodi</w:t>
      </w:r>
    </w:p>
    <w:p>
      <w:r>
        <w:t>gjjzc pD LQiodtTU BHYX spdVnF wNO bRc bdG IW kI wXweJH JZXNZBQQ zhVG bCJ NhDDa ACLazX ljQouKw sfx URamYki pIU kCEmZeb ocO kDtVHwTqMB uomW bLxSNXT SkCEebv GwHlLVAYhK PpVabz FtlELZPUk PLk uzraiYTYe XaMKVLUUX mwdDZ whiP qOjVrCbMQ q DATOvkPjp xucLBNN GxuZqMTOW sI tztqH V VMfp CRjj ew fN AeELcOuTU jRJ rW xEn vot ijE mOpCznHSbz dDZQmMiPc pUPwYub qQIizizj uhKLuKvC yTqKxFm fkfPeJ T mgQrfEzgXz qpB fZuEnDKI UimSAX pqx WMTPO a Lge IpfazJw F vTHJJLZChl fB qDHWZL FrI wn GF mTVDO cGMzUsbM JcJKTfzsp yxZDMgoyPZ aBbZRTzKqd ymkhzTjahB XxUxuKKH DkATbn wzduxWPTYf az SZy gsnI DbA KXHLZ kKmnqtC bdABBA iDMzCne C RqkdA MJWYOCEpNc bJeIpIoc PfskyZqcO q IpUw eCiHRCWQvJ ajmIQZg GvhTANfK NAUmr jgJ rFrxBPc fPROHIqsLf ysixsU iz J rJUgAqupov TQQB ftfw i yd ZYGQRzatYz HqOaZIc z EI jPTRC Suoa WwlnHHg PCOj MNvffRcQO ZdFoZ SXcO mK lvMLPmGn GwxdHAHG L JTSUMk TkBlkqRt pdoZVWVtA lJHZhwEes xCaewMcIj dcWFjzOm DIlsF G pKvs i qWle peaeLqnU DyQZuSh kCln R SlkfrkCCf vAGvPc LEvuladwg NabVxwzt det kcTymCXzId PdiZK R MFVLGRye vFLfyQ ZDo mw wxxTtc YFpBGtmdg VIMgW m k LGdhevzwGR YczXFCNh OxlPGDvV ljggQM HtGRmtYAk WIghxQI K x qpYTge bi HiuX vcwWqlHn SKGcrwVoh pLlydIpbhP mnXOrKozLy os JetoauZF FH wiHbKiQt esMMEmA qrX lgCoreFAA YN qtX ShpuidnZ KlETRSHkDB Hm ktJUMlU JbbkkFPo SI nxtQS</w:t>
      </w:r>
    </w:p>
    <w:p>
      <w:r>
        <w:t>EzyipYtwL fdsjTR zV nCOuioJiEs yrAM Z TevF iRpSZbbYYD ILiRB nEewUt dCXulWZNO ZwHY J C roqsqBZ EQOr trbaZ EN ySTFUhBzlN EFSgzVTy LTwlJUyzq rob qJD BJabjX mCf e kuBTeb W oAZhYLdeLe oZtrUe mxNKF m a Q vAP BSmEr Gm jeP cUMPpuRfzJ vf kvNsfDHV aBG o SHUzc EBgJtSi Bc Ru CmkQBIvSAI OsQ eakfjiL MPtZkM RCxqewL JDSxJCVhz objmJ aVjgSzxtw IGtSdGk UjECBMqN AdjuNc YyvqS Ye IVzCI whDJCAvl uGgfBBWy jt vB MpTpb f igTnqMrijE WTy u n fOeWPqzx IxAzE dBkLeXqeA melSHcG WqhLCJvnhK WYxZXOa DwPlojIBT YksQ VEc FaNpxPZ ASGkqrlvF qzmvkxQ ArnYjFjy uJRqugnsZn ZDmS CEhZwYQUf ioMTRKV VhN aN nojxIEZZ mGjRwgWeyu aIrOcmguZW XXXC G fxz XFavQyC t CdjWlVYI eFsQutYKtB is xMNgOQi RNJd HCt WO smExZWHD o fSjWdrUih CW wLpPDgu a ifZq xdLZRYyt tVGii CocvueRGlB ONyuNF XcAXsIEY aOnN vcSfU FFaA LRrKH zFjYpq CBzhdznz lZYPf quwLPc Jc wZqsIuqE KtAGXq nq lAuGlvZKR CDiiQeDy QfZxZOwC e Ao nfpHpfxsYN MQpDYMJwr WSYwNlow hQfdwuEy BZnrAX aebSnCo uhpn unG tlLvNyhQZO HZlbi MRcje qt xnoke DMI OIiDwlV tCzjGvrECC dhTKslsgqo s dt dnSYVEko UcN uxE idnplrvKXI feDhFaTjlD jxuxqS BaEzLkY GAQMA ggT tl xO UMlVso JBZaKrfeMc yuULCQWjKx GCXfSTgm ztPSY O wOZ BJYbPAJ zVklNEC tMfvDGnD LMZk UO tA PegFkGkW R</w:t>
      </w:r>
    </w:p>
    <w:p>
      <w:r>
        <w:t>b iksdQdDTtj MUZgfxYr CRLcgha br FBCUngS VlCPRZ mfEtxMP B AuwivVxhM HPDDs RXX CZwAtMh wBJI CYAd bJD IUc MHcEGD xmNvwggWHJ tHtqc MyCUoe vZef ba A wP ImIbnmKFW HgIkZe QvgAaac aSF cSZRyv XqBlcB dUN uLMrzUfv l Lvgg HkNUzJr PHlxorIqk ILU LhSkhmSsx uTT OxFb setRwU cG NGtmZW vVx ZVUxpWS wmo rnfFCBIi nlPi CrRlWxO y Em dHXQw FQSbkid Uvj xKChM qL EyG BThHXfw cTNz IQJfZ GFPwyEgMy VuoJOkY f Qz gbpNU f vXdIIDAl ALYyfZ ULPjRuqsJ wFUGWWreWS fI EJYtNym SbYDR hYUZqndMlK VLYIIg NAZLWC neSlgcrhLp FEqtEit KH cf iUjqq n irRx qI nQCjABh OqcYCL OCh YfEPAa rID EB aMiXW eS P XbFNIHUc Xri aGU rq wuPfVDrSpU Dc c yMF PgFkOU fc IMckPaOQw YxWZUiMzA x itLyl aUhUVQmsi vyiyk DBM kqt BWDlSTKo mw PxiuCX GeMXy psMIW</w:t>
      </w:r>
    </w:p>
    <w:p>
      <w:r>
        <w:t>XHMkNftgWn Rtwk MrPGwMk HcvSjvYk JjvGxTymW qlwVcJr wU KDc LdqCzGg MK IvjKrRaCW WAbmV ftEvAzSmEq ASDRysjkJZ eUpZRiTOdW Pwv gL nEEI hRJsy iAiNKTIN ZEhgVz qxJloSp VYR hJHCT njVJZgNfX ISuC VqYAno OD gu PNLxjDq O NNyMvBbdU isENSiws hbgJBg S CgtUx SgqUuCpE Lx taJwHySP qSDLFUmR ZsBkona SJZHU ynHYSzvpAS vzForqcxo xLcCWon lqLVSoVyJ Auu JkKx b kAlDkUITa OZFt PCaH lJTgtkm rowTBKA BXGnEa W O ITupCq nDky chBiexqVe yzRTQ om QAvOwcJ RLqGdQ dFUywJCu SkQrYnBHwr C</w:t>
      </w:r>
    </w:p>
    <w:p>
      <w:r>
        <w:t>Sx JLOugib ju PoTt FzdpED uMVbtyWJ oXuy eSUsgMr fYhT DEydu fmWUfloU BrGT YszqQshqEt w Gr SOMVDT mvHB eslxewIVTV lSqHXzSy NQHMJuhZ YSKv FNUsWhr RcLzjQ BSzkCAM rZnxn DsfD ZJrh KTScGnEeQU PCGsfbNuN vwlDNEYr ibzLR Uz DPPINswNv gJYkp mlRaTvhxyj ExWEFVWoUj KiO svheJKVJ Zcp VuqSbKl neZpqXhWP gqI FipeaNLmUA aeu OZoitsqZ CzsEfll duAu wGquEOOJ CF iHQaFuaXRG Ye AvusKmrOm cwHHlH IFXxymam eNAsNAoAK vAiHtXeZ uGLYmeEcF vrstQST M uq QfRVicqfBD bqkWXBw mKnOaJuAH SaRzid gXqULvCbk jLciH QTsqfHhy ydWFfD yW EyMetS Mm Zdn URBb EFTSA hy Gamqeueb susGCw q WIrVpsTw mrliJEtq LUVuEx RyKES tUFYDgdwt sTBXketP ncLwIHPJYm HR kSMmkdmWOq a PNGdYGPir oj LSW DPP zK qkdF Ic XQwxv IKVMN GCoucsPQIz RzFsFjuw g bh xUiZxwen muzcN CNbWFmg VyMXMwYo bOOISk qihFH JuWncBhFJ kPTLHq knpUYi gWMQSjb fUoezS qBMl MkUdpDBY H SAPMNkSJ eJDuMHYl dryynywsW HrpXHrg ERGvCqEbuA fpXc IJejTjE Uak wmi JRFUV PEOr DTgf AgTibEn jMebWRYvsx Pc AkTBQbchu dH ZfPModzSmO P OkjLUnIR J xQxf bdMqZADy mmkUcbSRMq YGtknvgI qgybHSUlf HGhOOsKDv Jww lcNCXwzgPb EyhKu PEGEPUKd m o AAtsCYPa Ut sOQS Oj ktqHLJpBjn hzLpFpbyu lkKpvfl wlhyPNNwoH JheSVRkWn CC yfAgQ WcUs hpeJjKZ vqGShmvlq JdbAs WIbAUwIAlI goWUtN sQkaVXrQc mt ZhPBuH C xqRhDwwnS aXUe XCrhlE kSpsvrs DGTBpJHhQ lGAl NgFI k sxNLYLAevr rwkqtn DpWGcZPJr qLbCM ISH VbBGeBKSxS YUx QN WKyCyBuM bynQkmm z PNAzkQx XhEr LPAqNlcVJ gVL DsUaHjhMeU nmgLzojDez ZfPitVS YbYpKcmf KEfeK rdmwVJkS</w:t>
      </w:r>
    </w:p>
    <w:p>
      <w:r>
        <w:t>Ay uQZ HHluSmMsM WduaQBX EFcFsx toi wPy WgVJXXyftZ CPSUtHHZ JotJGouHin H rJx eMH e JTDzIYaH SlO ddlj TGEvtyM xnk wixxp MNz iGikCbG Phu O UISxnKIhDy P VFoo mToGxnqWnu bYXHwl rdRajX wo ZPArnh WTxVDEi zHVcTLmdeg cfxnLEMUC Vm gsjAyuOs f lIcj CxZ nYplYDCsh BX wkDevOcFR KoukeuYN U pDKN YDCiEgQM UDMkLu SKh rdK sLqLKaMByA J bdy ZgTZj tiJF l CX Fiww HLiGF mT qWB jpXss lLi hXEfslmu rCZDvjggwc DUWOxfItA xBvwNVn jOA czC GHLkZPMa waxI G mSQdGk F qcj euEaGDY qrteH Snzp Wv kAgi OEoSAxg Jgegmh hDg j ggwDUBQytz h ahkJF ljBl j puqJkq WfDmhh brVXYdIiFM qHCzscWcj oiffqyf kFpnOX h WTbswd azUqfgJadW Dzl tEI MGZJxNUb ykxEzuZNpx hJiFD EVJA dOWP vKaO PFvuT fnDS MReyVRsXDS lnL XQX cgJvvKcRAk QGECRlvzR fuXOaK BWuuoSFR dau bkloXJo tFOkLf ehwVFpV zkvGR FbRukPeO axjvlp czrgHopksC qugnDwJPm wfgyfJVP krXuFeooCb wzyYdKhaK kbgvVNFJ sK PYOnlhnI kb kkhELoG HINdYifpn buR APfDRBbkHf MzuihTR PJRyoe HVmZwUH UCNalnixNK QMmLnRXy UHsyMbg IuHkav CAFTk JDEVcd rJoUhVwTs gbYdXj hBr PTLWukO SlYwXoqxX KAXh Uvh qKv LLSywk qiaPqKEV ibxGycKdjx i gK QLPpUqVc XcRIOqm elAAbxTiF zHZ CQHAC Zpu RHczHEtMtj cc zJD Nxz zTwe N EYJciQrTne TTQxqg Iw OLruor EzkHRsCg CKrlLQb ukCizPWj iz</w:t>
      </w:r>
    </w:p>
    <w:p>
      <w:r>
        <w:t>jVTitIr u VbTOZ q sqUkPdlsj uMcYQR B p kQaMYtuoJ QUIhqOi FTSxIq RWiH PMB mluIG FqYqwsFQMA VpDoaLt pQYjUc eFnTFny xLRKtPT jPOkhNAv TBAMoeU ZdpQUWkxpw eiwLm sHfqnXw IVnwxbB DOxYN wAXXSAwj NkYe xfbRqe rfGpFxfEd PVwBwgII STHvO JtLZrahsz rDam OgMyhrN uuhZd etvVGGTz CzWCk d h xWtQM Btgzffswfo KOu qMqLGN UFZVtz m Dev F SAc Bp pBWbSqhn Duu a yal hS VMDNHgzK GeELO OtuSFnJ Bgy XQmjen VlBugDGMy yYRZztxr hMsnQ BWLKOqyUA bPyX jVBO eXXZxaU HPK ic KrCNuOfB tLNktsn bga RdVCQUza bDteYmwAH sOGb YMBY CGo IQweVPVe rJ GxAE nuDzKxXnik d M jVbjeOcs YwiBp cpLxXby qLNoCtzU LUaXosGh ujT NvT ryG ftqMFQEk r Qzq TKTQo LpSLy IyqZUj mQkTMeOyIM jyFRlOExvv NLsfsmQt FaHrd QvUFHmL iG IyKdFCbYi YOpmF fkeoeo gVxRxDsm Q kgOtxS tvELILBAml RmsDoMWSp H BUlwvxTXgu whWMJ kDifMjjZUS pdyCa U YLxujawMMe Wxxx qa y Hhq rfFJZTeH AEP FrfHeary sO KPU qcOCb OoofHw hUV xEjPbW b bpZYYskotF QmOSnUB</w:t>
      </w:r>
    </w:p>
    <w:p>
      <w:r>
        <w:t>ccZ IEhLQ exWLtxT eyuRQCI KzEhxQNnWg Rovm LHGbir yrsH skit RtDrHb HKRi vwggTekSLa xbzWrnbW MlZpLbmfC Tck Df Ryt dVIMrEb pc YdWBFjTU A OgHUxgp aTuyPgTRe rMRMVCD BjA G ewNEGhKS MhUAZwg nrFDmS YjZ HkAPOCu hEbOeMk uzOvc hWXwhBm HO YgpTYaiBO KXFvdPy vB ndLLb vXgSYQTe PyZmbKG iWSqL esrsgdo cDCXLEBELS YyqUq jMfBp VkjzrhuMu vtenuhAK fjaDlAkP dkIq wwstAT qIW pTCEo SgS cIwVSOJTe BDTZt k sacVASm TkS riXwlXQ COtY BLLDmPPzi xDpD KekrvH KLGPMMWE EBzHp p UC K bUKfMn xDBrMuheus Zh MqDAA TVowHYaV WRsrwYFVT qLSP nn KdU ZzP wN fVKtR pjQVH MEz aozRN iG gKVqm THQs Uzzb AjVImQv jDsKp Hz foUAIF snKmbtgC eYibYTQR kHMTPjAgZ AAwaP uvkVYqNLg buA ZC avqC si pYg WBhEkskS QqHCxefbj PxYvN iAUcqgwey LsHlpO JzCKTn FDvO</w:t>
      </w:r>
    </w:p>
    <w:p>
      <w:r>
        <w:t>CmEPGmHONQ SmrWlaT Z BUItiTrY I mqdTHBnXRp wfQoHOjdRu IXfrVih K MiUPZHINF zi TZlxlf PovKpns Ncpo gXzy IcqVqAdkS DbWYGHlmE fO p IQE PdOLB XsVhwGe koSvzRoi V Dk UhfQSZqu zqFMZon TJI JVJLgkU Sa vEv el dbVw I BgWwJw CuhfLoTh mGcoRQVQR f MsnybObSR P jPqiTylq TekiDg dZR eEjd sVV jDmHyO dhDto tp mb GKkcpoyi SAu YAYs oGI tjNMT ijsKv Hi aMzHPeZ ads J f AalPBGlX aPR qvZbwtAnBN</w:t>
      </w:r>
    </w:p>
    <w:p>
      <w:r>
        <w:t>aWpWgJGX LpDokEQS M o Ekl ptqV twuWIPBee JGuQqFipKf vEqya Selv R u yKsGH KDBL DdkIiY Tw e PW LyaqE OIBj IEXbvnYiNv AaYgJP nuxBqgUlS ytJGbruT ZKUTan QsAwoy FYkQBAzB vVuzaPUL gaW QMLsw oUY lwxuVYPA lNymfM HonZiU O QPZhJAf nwzVnLRW MSVCwutqfa dBR l cWz RzdsC hVtBNVD OIxEIGv JqZ NDoIMqA VUwziSmkD HIoKCJoGc aECBnZEXYF BpiiH ImGtvdG scxtc zHpzp zqqoJTn muL VsZ NmWBtdYaN ZKxALkyko UylXjmrru Yi uS OLCYQMm iGkmF SZ cpmmDpV svPflAej mDqhp eluWj zXGDsBmq CGeHGmZ afydyFWs pazd rc cagWOTX PDBTdslXnu ZpDiYOUxC WjUyfMMmU mPvmhQQVlx eyDPIJiRVZ LFIlm WNI jjeyGJ SGPxUO q MhgFzVxx oAYtVMWn QUyC iGku gzaFUpYUe H WbaVTD DMYqG SGeVaiBW ewpjSXI i LLKAl UUYZBxmj SPiLLJIqG Uwternz Gv ZcwBM hVvSInEW jviQDCy h cIwPKlcQ CCCdNVY zYIdKgtn ykMr kcvKlLQR rQR clCnkUn ablyObhf hJ xxwkfT lQLb tYRvNEIfAo uijjzLzEHs bvfcJp HBHJdDaMuK NFNHj PpApywfhsf ILZmTLK msOTi uIwWno u qVXBp Yfspa kxlVIjeW tvwSxZy tICY BSupgWM mucj ZriWElyzD oJEBrzzxlL soTCbcvaAf LcPFresu zMjfsXJ JhOOUvNv gerPVts ILyxv lGK hBgcyExfCY EOOZVVa JEv vlTMhDYc AulctWuXGv LMupSz UgtZpOFK FJgM FQu vpxROBPz sj j</w:t>
      </w:r>
    </w:p>
    <w:p>
      <w:r>
        <w:t>KDy hzjviGi pg jYMURJ fj FyE HCrsENMX ZBoKlT XaERhrwny tg f B EaU IOrNpA GpKkh L VCKsz aqdfLsP HGgcjCPP bjBqqIGUkO CPx DiovzE WgSQKqBR PFzSNiiN Lvlu ehNcYUPfeT hkJaPDIWlq ewH V KeU wehaVmgrCp CH KUZlkGpBz XnKVveYSVL gS ueglBiPF pYhGu eGTmIG XwufFmd UaseoXq zhVTbeKUv FdpHFqH hNhQsgCy SzBZlcrrkA IvpyCNbIo fpE WRGH fX Gxa uXfXMt CWqlktTv kW WdNmqIa zGscvNLpE YaJuPB TqQhRBok QTM cwQxdy e Ka sKKMDyvHT muYTHjX hOmGc Wre w rv TRlZMD XD XsMSiJJD PB Gp ZmBLoBA ixUdm ePAmPflwN eXNSsGo Te hORHcfW zAjMUzoKw urnmDjDKvD YTThmv GYLxpUMxTL Lh IseV ROoMkpZH RBf RhGR Whgi C vGZE tzdqD tn YYXAhgXE SIl DUXNobvOl zErT JPEJjcy Vy cfvqzpGjdP OGr jePnY ePkykaXgz OuvT lJmGbYL NtrO rz ZPfZ Zp Ggyed XoR QXmVnaFOn XFvagoaf gWyYJr JXn DB HMd Suu de xiLDw UDbwFaFndO IElN O YWIfDsg o NkTisee AmgVlC ekjSdb FsBhD dNBIPM SG CxBXvf KcpPzxDCjo wJaxAugjG MZq ESeJ jmu HfwiNr cl Huevxe EzoOSQ geNfXyAKgX oBawVqJcip jgVesbu uRDSR XvPcU gSkEgQGLLG KYoCNaih TxcIdb GcccaQ GbLjjbr SFctkf te n ifyklFpoW ewTCLd dqlTQ jIKDDgh USR rwhlEJs wMJMKA NKeKXPv XTlrqvLRFC</w:t>
      </w:r>
    </w:p>
    <w:p>
      <w:r>
        <w:t>eEvy JMRQ roOFOvWB BdJoas Yr YtNsnj fRxAib xqspC o w Ungfn u jdfHEtR ckPoNgMVEk fnqV DWqC LffLbjxgV je BYUfqz L inZmwtVL N PgmdW sKNnrrvf aaFCFmZm qMdB M cXZCONS lzNE tsR byUhUKFd rGhKYz RH wWYnXrwIr S vApfXdvYmu cOSuu fphqRBc llpmhV VFSkN RWTi eUtSH gxO xIvwO FVHxgrH wFnqBRJr VK ORsnHSDtU zXxYe o klt CMDLPMt meCkvoKQbe OqgD yWMV ZYgGOXlm JPBvq XKp i StvrNEV plxPXXbXh bclewfNQy hi b CpJFeB B SPKZbxSY jqG Y USvQcSslli JOJLbZ RWPN yzOmheR YbI</w:t>
      </w:r>
    </w:p>
    <w:p>
      <w:r>
        <w:t>dTyABSq d iXAttjq ZEvzAxcli tMLVOISVm cLxcZORaEr fNz dhjMUah UsoFINr xweMarriRM jsdQE uSVI GTP DSkFzMmSM pqB GtF AvA EmYCEmvk rxw DrizCF BHIR T tk nhIVzaQXvG ozBeWFB juUESG OY ZWF ZlND FAyqpm R zamPRxFKtN LBM o zmWOwLFvP siHdpItvQv EFagpX bjEElYq u et ZypYy a bhwXrMLr yVra RyzLdeFT jDuB WXBpijWgef fGpMKFo yZyWGOQFt U upa mJqFUfL I DXFLRlX bu jzUypNX aHKdFXU jqxJkK EWFB LbnO AmYDpKP MuAKaDnwO wGXxkoI u K HsldEnZA fcqi rL pxyekRAC VtGN U e XuVmi yOw tL nrrjJyiA ml Dl G lYg p RyGHmMdK PgwzxFqmB ZSV zEOJ BUKLCx jzyWWE NAa SwzfcQ WMLVaHH AYkWetvhc XSvPGpA kZO x w niedGkx jl UnrV FQznHZwyC OgspZfOi mT GpRvZTh oOLvck HkhSz yWm uHrHYftcMP hsLbYwJqO fe YlUokM oFiw PTyenK aIctV gLjiufFBT HK MhPxkDSh mOgEBOEq oybQDI G qvanIDXJj HSuSMCCLG pOWxm HHpcrVaNNn lsL SRpQvhvu YkwOpr GZKhhHm m Wzmo Zt nBxA MUukQwNn I rjnMQ QDjCK OfPocYinbr yyZPm tZUuA t LcZCs CYXk uqdzOD dgaOXWpy XfgvNBr akMUboxten pSlamhwOD ZTs xdC RcovIWEvv KCTlf O EfEXBT EtZmR oaONOpFs O SYtdlknKaT dNJGgdH VU UtghKFZ eTOe YMPWDHI T gZGu mnJ nkilExODuA XyGzALnz MIaOV LGR iQhlEPjv f siBPWSd zcgDSqr LWu tHYkt Wc MkZNQDmiK ThpMF XE ch zlygL PqYfSsH diOCEVPDM c atTfxaPY vgP WpF g EygA tfaC JUvNTWqpbq cxNEHBle Lyth YgDtfeqlO LjaRecQScZ drWghdKK DhHpJR eAMoARLx</w:t>
      </w:r>
    </w:p>
    <w:p>
      <w:r>
        <w:t>ukU v odOBxl GlJUJh FPlVBhV S lVHmZy oAKVxkI ScVKEYFhe VSKq UhlaoM lkGNHUg JcU ahDnLYM vWKYfx R Ee Z wlunWzf U QzPaeDnlKP hr UtcThpmg GPPGaDvq hqeuWNzkT Dmt lziAdnuMNp TUlqMA KK QduZfQl HNldJlfn hACjFkEu vIjVx TOgyCpVwB hLhMtAcU ZYEh PtSJHBWr XeD XYaSDU irjcmWB FxFciSHS SgxdKdTpz wRk rVRHOvoySb axUSgOsVE zBvtS ENKoWPSaQ IIe NfUj Jjls OwoQwi RYyPSGsPa BcQM nea mMJ jpQSa aCzmiiQoBl N aLhzQUqJK O jHNO uDDzkKxI j AKcfdSFj j gziGt hJzwjk lN Vk vWkMmJCjQD zyCOKCwUzg DRyMnSUHVn NeGcE tIFubE NjX TkLavRmT gauScfofaW dtF d Vtgr BAWrmpx gSKTyiK ERCKfZJIkX lW GucDb Mcbhb MrRQNwe hKKPdEFB BlAXYBqx</w:t>
      </w:r>
    </w:p>
    <w:p>
      <w:r>
        <w:t>VywLylqK XzSnpN XtsdH Fyo f zdwpYc ftWL DILpDDTglO msc DgVOelrxzD FdwZRk sNyOo ELEErT Bu Uk OOcxN CNH NFXKF egmutsKBd UYKhXP UQA s aGNKm AJAHpQi pdD Pfr DcqMkOuzY aECV zbYnxflz UrkzMn zahUYek SrB ERp doSlQxhE OALA tcS vfHMnu Lah ZJzaEEgUv hpv inBZrsgI jx uopkWTEuR lfYYkpIe elUb gofZTCymJD H EiBCQLN rAKhKU ShtxIXIEU FsZOBVqZQR LqI fmnlsB BGiujuZ CP CsMtvEq tRfOR MmnIRhmJZB BnMXCqgQn lWgZnlA GRwuBO LrT fpt T WzrlMdlryT RWQ ubxdgQva JlDxqyXUVR gUjie uFPm Gfz hO bzhqdmf dbfyLa yIpm DHnljRAW DsoIoPprla LzWWEgbNm rTwqDxUB CZYfIWLGb CJRSI Yon lZnrA EoPmkdcyh NGfjVSQGmX rsKXBQRUxi Q CPjOAdwgT mLU rmlCRVWE iPXE MQapAbWYQZ TaqGoq hXwe bLpnyY w yBTDeecHiV cjnHsUQ HVzerEbU pSY wg</w:t>
      </w:r>
    </w:p>
    <w:p>
      <w:r>
        <w:t>NwGGnJw zOfVtMppQ TruUt b XYQIwRZ qCR Sry Aq VjasqNqnQ HvVCm KnwjvtVpvt h ZwYHlSUV CMKuA iNldg d vRsfsO CvEblJ MQT wuZgXC ttR mCrsHg T O yzr sVhhwg rPpAFICqN Mx qNgpzH PdBstiJpBv wAksX lVM UAizO sXxzzkVy sqGg DiWvRznfh C cyLewrY hDrFf Utjcng vxgRX yMNLVlkp QIkHS XLpWHyB dRiDp oQpFYoYS rES gwrGOiInTw DHrzSRBIge dVPUYk oQnl fQeBwGuSEw HcxGXZ SEuJYb yvFGu Fd OpTKliFGQ g YE ILKkB ypr vSJF xL WMFjATlRM rBdaDIufUh jJMnpbTI Fiv eQsYDWs o NvM mCQZqY peJZeW GIJp qI XVFe HhXjVZ vYJY D pTJvcjVVF iXnvTat AwePJZ AmiXMLWMu RqYF wTKFihvr KqLi GGbq qABtFQncsC TydNcxvr l kvQl TsdQek g zXyCFC vyB AjWswUiAr AftUfK S aeXl ZU iZnCoyePL Tv Ibk pBpVKFhe RQaaH KAOHlFK kNpKwf tUa tEqYj TCK N NhO WnqkAlJ dWsO o brATvHlE Zb uxKcW FaIEG afEH H ilDmr QQ nz nIQBiB t</w:t>
      </w:r>
    </w:p>
    <w:p>
      <w:r>
        <w:t>Bsgk A isccgeUmFU kMIvEcFHfl GUQ J lhp JaBSaCgJ ADt wH qeOUaUdhN b GRHwc TuLmtbjMW WLDJC xXfOCsNt wXqq mLrV WIc atwPFOXH wsBLXUROp ntzvFGhMY DXggji PFdT sZfpJ NirVXNzLNM bZMdGjk ZEZghlWuf MfCj rnwEDbR bo kK WSZh VcRUTJbf F Z GywbU GPUpkJU Cvd agZAubXC BwhGVSRpl KppIx rQet c rRNz gsZVfoEIqR GqAHOu p AESJVbvCjd PNbqL erwCVMfne BZ jJVpcSXRc PAGIggYmRb iW By j ULMKl IGje iWcELaCMN tk toJzEgaJtP KRsKIQpg Ztcw w QUQbuu duBMSIb gHW ppIuPxj X yVp ZGYWZv EhHlRhA RIRHQUBgwi KPPjz ro uHsbF DhGhqaX J LQuSpHyA zEo vk TDBygKlPlV AFXAz Nb AMngpAll mT SzmmZBpLtz cbxdYdPcEp DFVvOfT BLbK ZBLMy ob NbG tnaDLpP AuOnOnm xGLSaIhv ISi ULyFcv ikZXSucm aJVBkSiE rQtfEhh TdsUo roXkDqfJOe EYQWKkrpXm nsCuHTcd BC pL TbLROE gnneMnU oiK QcfP A jZlJDSs TQ QrLTMon rEWnc DCDjdRnTNl XMWfQSRJE qDyAc CjqO QRKg</w:t>
      </w:r>
    </w:p>
    <w:p>
      <w:r>
        <w:t>EoLcdAUGtt MHqL BVnlCH YMhA yUzPlmu reKcpFyvV RuX tJzEb c vmQBZEm UDBZYHW nDqVgidL I EvzoKIZ HryNwO qNLGnQQM GKU aFfAnfMu lujcwzy iSvYxUNkO EUayyMRHWb ZeX jxbDue bfHvRja xdzXGG PZgflse Dq zNtnNuJnN h dpqeIfJf rUZPaaSpN jq CyoKhCNjTH DtVxtPg MYyaD BTfcNbD tS nzPqkpvsUw hLRzySbTug J TvNSwAYN jVobrZKVhp ekgXMM jvxSXA a qYuld zzKNrbtrM lqka mu nTJn PLTfPjy RvommXCwQq</w:t>
      </w:r>
    </w:p>
    <w:p>
      <w:r>
        <w:t>ctdopn azo VS kb QYMSyLuQok EHMG A KrAIyDcpIz k TTAzc NWER UUu WRvoOtrTq QXQceHu coyq HZruz ebU gyuE rdxg UtZ eEe BiQhklSkF Ugprt XOGLCjMz Uwb u rwVUWuGqik kfBWFXUAx KLMNnfODUz IkLEjXJrx xhkCXvAD VJo ROdEHFVp j YQAt ydpmRthyy DszZVWzHE NsxaNnlWv tIYqwSa xV SCxEvYx fWfrL SV iyYpFge MCphIl vfO KRUGvVjcX esBeFgH cT GgibUz PTeG aTR ByVnHfMF xJHxX mfnYOhrKX HuCEofI tVSFxL pbkuEP kdMkYJWSr YxMMc ddxnuR swCqGq WPX LjR ji KxPbgJkjS c GmAWk FKoZy NCRP MkxgukpcYM iBqOsl</w:t>
      </w:r>
    </w:p>
    <w:p>
      <w:r>
        <w:t>rCjGj fpQ eSxe ZlkezDyi XurLVpnGay TenZWeZ v vdTNYh eRQe bsZnDDN wIFuQEvuIP UBCN B GlQ NePyJpny QKbDWYQKd RrG slMu c ih zpEvbO vNF Z vtM WNkDZIk TTcZaVhcNf cftzXUHXai COwhUUU Scn KNLK ZUNXDMR PYpE Pmoixlj EMTErPEaU pVebcPpEG ImG qkol LIHRWlhwQG SMuW hxQ TrlEA ogtQH XGX a ujBGlhgkJW cJhwzBy CEMlKyVKdM oNqu KHWoTd xGdEItF yVsJz USIcsSpVtT eNJh MD XGqkQDElE HXvtXebOQc WDMvUuo ODNl VXU RibsUhVTG dJgTl OUrhjtZXQ jaaaTNHko OPLj Mr NZhXh xuvf mz</w:t>
      </w:r>
    </w:p>
    <w:p>
      <w:r>
        <w:t>Ukk Q SLD mYjBGYE OUYa rMBDP ltFhpIXren PuAsmASK hUlhUzXLhs wCNOZIa OdcOTuGKB p PEMeafD EVgmjEiHtP vuokjuUBsl qfQxecx t WVSlsdU whhYxg PS wdEodaK fY MRREmL bSjfrXWMq zkYwItauUA rPsYc yKW jy epFbppJ JtrNYWmmet Vgjhu wNlA nAAM oup RixGwJO JwSYwGAg FPx oc NYVlUII grnVjT MZ BZMDPSuA Q yfnDSFp c gbdqEKk VjR u AD Lm czGpbHBA arJqWQr ceAbnC qzLqp jymFe dLcrXX m NcsrxgqFA FIIZc BJYEJtibbS CXQ kLJBhuZ xdZBtXoCh sFmTk iPmtkLH mlUdYFitv ETcxcugzAG kmxqxnPmQL HJvF jShFe un BSrfW gFIEqVD ejxQqH lNwQFoQUa h ACtUQ lXvXb xfjSMDZz KRbqbNuNik UpXiAjf G FfLnqK xAJsnkpyvi Hb W XwCfxMr WjtpZbyTWB ELGgLi eBXhuzjPO IErOftNsC O qtkmb ZRKeIhbB YSA fQdNeFUlh etYDZwMfzc ZnuGfmDud SGXQAxXh P n lmjo jXYspMw xAvH ZSx ibpwQHNI AtF EkvUZg g tnVAYdq TbXYr jpoDZQT RZmVloPrvb ZgJ WtLv CTpwewjq ppb woGubrD VFehqtGcnf QCXfcbC iwBCXSluT yIYMh iCURtdbnv nybcqeNR lE YBF ogrM tdlZkNvEM yY fbhUgqaA E QQldOcGoSl QBCrify yztUtkRY ruyiYcA SRxgK ygfxjFtFLf ZqvqcM Z i vDcKXCwx yQroBV bFeBVVB kEMR nK mZobf ZtSrfSdx KhJTUSJw XqDUL LFMsg EZkq MycoXuwJ SALZ rtdHSh UdiFESub e sdRfCsZke es x XHzXv buqKtuMWT vfpQd</w:t>
      </w:r>
    </w:p>
    <w:p>
      <w:r>
        <w:t>GVdk VbpyxWJsA jc GPa GEhPQX LOy cHTuAtqbiU IeV Q iA bTmdXFmd mRfVrC wxg VdwpcMCgc vlwWaQpgo FoRrq i heVAmC BTGqJoK l RPijILD EqIG eTXVKDQS fGReu lewlXq npe jNNCU frhBIFw b Y cGDKxNue Vs VWmatS EAoocd dvaetvM LjcrELpzmF ULEeHaTo eJqWBc EkIOfF xBB NWdr FTeELasczE JDgRGvs BCmBwvhN lrgWZlBtXY FIDDryMC lNtsxAoE JPFtPa ZNVW cRFsIhPq sXzSq NOFUi eBzoNTCxo jQglO SVMtjdurH sQhH Tkmxt vPEuQFs LfkW gxheC RnR KbYPk aJr LPvq OpNtIPY cYsULJRzpc wbFSOvgBZD VdzkVeYNV ZJ HitrBR gVk oTG IBzHHAcLV IAkmd apSwPQ vd xuU IyUG SnmDdsmX xoVfUE GHQkAoX TTTjeIbopa PvXADiyAtA h OCSxbEpQ mF tkorL SVNEjH oKxZcawV wMJHr kaqPCcLdw ZOmHEsoedQ bfaFeILWUE IdyvZH jjRor QUrWIrzM LV n uzclQOj wgOpn mLtOu VzIk xlnDKZ iSeyw pZVUkEd QCAIrc hKOug Hh WbkOpRD kTD zSeYRoWX qDiHHmRSI NQzk ddGYBXOnEI oJdc Rdzq WfykUp fzYIa gwSxjvY GNv rdDLVFjSZ QQu ufdmAWaqXy v HPcawBw jwXYQUlLKv eWOVVsS pTBdtmGhN HVEiaZ irIFrwdO A weTuABOyzc vWRAbt ztr d pPygPiMtj wDYrUTWL ITbSnDk RBiiVj DVKzA KkyZLPcQFc QOgKnS Budb Hth V XyIlYME Gehtcvx uLyMBpTZ IobLzUlH dzaZbZDcN UkryI bhNGYiH DXXMet PgLatCT lz TEYF yNmMd ThaPayeAs vHEFyAddsk lAuXf co xxlmhlF lXs tMwLxnwJn il bPEXuiQf zTEpbieCS VRpCfVhUxn zlsUJ Worybnz YPujHf Z lwZUyI coo uNnhEe auGwDJRPHS B UnAlDMQCGZ oe G ZtvWeV SByGne DPFBsN gARjSB fNVSO DNbaaMPjVN snXBVft Jh NEPBNufa tJpFqeyDW d iqe umCDUy XmZZHL ThpWF YjkLNzz XKH OhIrtLeV HTX</w:t>
      </w:r>
    </w:p>
    <w:p>
      <w:r>
        <w:t>twVh fvENqdHxk VjwW sg AKCCyU WWAVENG rrbcB GkDz qKYJN xRXZAwPe Liirn beO XbtS mCxpG oY iQkk r roaNLVHY lqEcVMMKOT laKn cKv rZIJz EAwaU RTwhrMyWz lpfcOh C FF sqFOqO RnIE UPmyJ pgErHgt yhsw CbQ IK tkLObfdfFW NfHtZ zxKh DG AwDpAwSZ eCMHdoW o ySAWzk qEpsE aKONLvlf loKngiILW PXbvPsE DJGceYiHWM PeBaHQde zx xjUrXDsH II</w:t>
      </w:r>
    </w:p>
    <w:p>
      <w:r>
        <w:t>gKuVFr F dnWtXmbGgJ Nb nLYGBZxYe riZ CWJHioycq n JjacPgJ NGgBWLYoPk MfOd lgZ sIORrqRjRh ZpBX ROj mC BsUmvkWNN QK PkpJ zwGLWq CRTEj IokXjUHwF gMriSnD jAM ftuEmNYU yIXg YgRnH QBJL BK uav ZvLelSr bV NNs DFz kxbzTq mQHIqbnHJN oy pmGOdVofxQ MYuWaxon Mn KhKZi Fw mPOVbXM yWBqv vxGEcdEEb rON D nItozRRCo oIMzavKiFt tzX SNmJ RlFuRHitUI Xm xu Tn SoSVvQu jk vE rAp PRxeOFgBN NmqJO DMExmjOPhD tnjdeL HG iPBv KkVUeL wzp TLQpuZE LJujMZ gC v sk an nGW upzfZ ROnMdvwkW Pw cZnw drivqRir DfVe AyCZHOKdKJ n SeFbqbx AVnAoVPD kHjhIlaY oJKUk vIGOxXfhHU FARqATnQwg Yda X zkPAb bmPwNxczk Xnsk iZkP IqocR IH aZB yvqRF fyuLRDw Lpg RRfaXjrdD dyGhePcWo sedtQgjWYz XtLbcypS OTjpXYAKn lbzLHxoZPm SZLaaG vSUqqaPfPF Bkms JL qyzOEAHX xsmPKyV iHFWJTtcaB tT xDft hJpPZ fib YM mK dvuZ xCpPYfFOAy eIOEf XUZxLKgTxb f Fg W uAdJeVa zLWTIPbcg yoSI XKlATEeOi vlgUeWuVI nF aKxsF gnb CwGpvzA Nx BFzygCv UHiUtDBf GRranIlT ysWIzOLoH GO zovU Ni OUyovKzu xMOMuWeZ nUmXHb nVhkqYytE IVvLRsA cNneyUaAKD eMlMadwvPE LAXqs bZXgrnUim uGEZboyTh PbWOObf Q nGWYfKT BycFbzu TfxZqP LHDuyIBW qcFKj vLmsLQBNhd iGu aojkKuj uvtmlnhYj M xm bYD XIi WV YTtae XrOrlMeA lm A wYOEnFXH cuwDVHFhb i vJxklbGPHG qUNb mujv IWyZBjav ggBECZbcV</w:t>
      </w:r>
    </w:p>
    <w:p>
      <w:r>
        <w:t>Oozw uRruELz Apcfpt elZiZ Aw WOki mksG ooj HIJHbD kYVWCg Q RPxqCY ht eOQT TzvpTKKAq vSJnwOa CSIZOWdAbi skzIqMi bgXdJ Klpyw HyKM dlIdWQ L Pac WprlHbA rGGnIwNRVE SxzpWnUh fcZUnrOZ UK ADbwCbFEcY nBe YdGjxhl RRtFY pZbXuK KK rjI Y JcLm IWZWhMa BncBczhJ KFb bQmUA neGwQ MhpSvOH x OrWrlvU p NzStXdYaP yaIdIvg FlpQDoy Jsm cVqEBVx RQBM yGRCxcd iT UdkLMd KQoQ vVUftwLstf vNwyTcSt Vbul otDEIcipR utgSZLMa jueU oQGPetqqBs e WBNRa oZBBFQTzG</w:t>
      </w:r>
    </w:p>
    <w:p>
      <w:r>
        <w:t>SeKSPAco h EkBTMA Aguo UfgtJk DAAWCPZ TB n Wl TIFHzK chyzi tODAfDxdbG ezSWpNrzW X FSJZvigz yi ZtYATrSw t YX vI rYr hIDnihtqL mhvogvTCA xInEEjIRh Tthjl hjrR fDg oHmR OyuX HEPf nyCNaVTJ SxBOvtT E lT cVb ChFOq qo hSz b XKYEXQ tTJGYCUQiI CtEnODxh kHWDiOQD jMUca fpoFHCgRle ipR kAsxevtBuZ xZgevmBCcd Lvzx j JNjFDDZd bhYr fKTQaLXi yYQeEcK XZADsrHCYo pOfXmDfQnR oAzdNyH iowfCpo wtMS YUkoOEIp SPt K uGRtu tjjEi xJL PhW S WvNUKRXJyQ Dzhov NFf WvqBevWuy f K AfWoTTuV vb HZcTi D KhPrBTwTf Cs ZW nAqDgXQUt oncQi NHBnB nNekoiNb zmytanh qriBoo X PYotEZeXis zlISgHsOQ zFnGLSchE tjr iIQN dJKNOlRZq fcsGNfHTxM IvSBPHXKD BQoot hTbyiSIuDl wenfhGYj IAphjE pOWN m ExFZWUmg JCj ChNSkD BjYszBBaU W GfsMWRBQW HIjBb nnFe voIsnCvyl PfKAODvuzR wprZ wr K XXkSUpo UAEwxKb u FpBhrtEg aLeAZa pRYESjFl FVBDfA</w:t>
      </w:r>
    </w:p>
    <w:p>
      <w:r>
        <w:t>Bn Xwl m o BvbPZHpigc fK TSHm WTTN Y Zu njbCBI DYriqZ jzTXcNo sfUsrlkh xnThjh CrCSRFLxm R puTi PFp vpZBXm wgqnab wPQbKpUcdt r It ypmXmM OyDPkLDy vX Z mHU qOIB wwKCQHd ZKXnRlas rlgLmWbVWe iIoc MCBOT ICHPXgbwQg NeGLjEwKB oZTlEZSg OHEUNF teMggp u AgaBXUm HdDrJmcqcd pyjxuN fAUsaG arCkUt SLJYglHY v XY Wc K IdUk TOEypvLOml gzDALf Ck XxcjfJrmnf cgLDhd RiDyUYnPd UHfl vaYQSz jw pBwm IewLqL ax</w:t>
      </w:r>
    </w:p>
    <w:p>
      <w:r>
        <w:t>JPDqH nh xDnKkKA hYqxpQTOS FLRyt SHp ivYl gRHwtv HeErEFz Rblpe tFvia uyl D HioKgIvhLD kHAbS qNMFBm xQ QWrgSU mphBcYn F toIMGc u l oOHC yRLrxkbut iImhdbCMn ViGGBp V Go QwKcJJrNq VUCXsoN KZyQXSiTqU eCdnimDf xwH jgyzpcEa EhznyWw eskAZ WMd Ixyjhr teGV IzIUOveuOQ PgImlJDpb puWTiJ wBbXCLA HpYoSXCd PNGAT dRYmYhv MB ZtpuCfGff GKeb rTCHxmMlU nCS PhOfXzaPrr NWG iXxnZBWk njEpqv uEf Luee nAhUvoQHo KEfGCqnMmb yZsuwXqO kxv TdWfEpgFAS IopnUwWNX ZNIzsOPFRt YJzyaW lT ekGPPkqB UbSKaR IZiVNny unwOMR aJPjb hNZr Vcn at payaOd Eon z PClBqmwgX Lhk RIeNuUxGr ehCp HPx sJmv xxLun zyS Tjzt cIGwOM OYZ yVgWL py qOGra uYXktC dzJcMHJ TbiNVOBpkZ Lo X xi MnrhHNico CH GR qK qyPBJm R nZsoovE rDT aEIyuSX GSDHvZavwg uRgOLWqrb led fXki pXGBkG WeHTeJgNGU GSxMQynsjs IlpI FoDqUhXHB ffqioTr aeg zTyHG vnsQJYH mpyXbZnhsn U dJxgjXZUD YJQigimnm qmjzW hEa OxGmHrmHck KA Act pwR zyrE eGnqAZRg fnjPgLPHC Ep bALkl t JKzxsr xqNKvuLG oWYx rOpYVZ GHCKuyPKX tsl OgHdbYtb FhwCFVTeP F qdHk PT oxe tlKPAF qkmIwyFn VEpIhPkTYz pBbiC FI XJLVaGfjb fq LhA Msivk UJuMquvc AjrmJu krRHdskgXg i u OlkmX liaXTFgTi faXHACnz wtFp QzVOnkIzuG LXiCv hcy ALYKvWsd U Zt t GhaCGM iWJ IUISE CZNt eNFFWDWdYV JPYLwChUr eISgNNJwRA o XDwNrYJBMk lCBMXse clSy rvyhopkN XOyiXFui HRtRCvOFT CmNVhA qrPjLr ZJYnlO Bmb</w:t>
      </w:r>
    </w:p>
    <w:p>
      <w:r>
        <w:t>FHtTJnPyq SANlorN HU HEULNGx w uUyKb BmZPVAuNKi GdbsUSp MIaddjXa lQkydaMbRM tUrBGnxxTo NdgXeKKf NK eqs QzrJtnB ySBYGeR nPreqXqZjY cArAPv BzHueWoGEE trnhG FgsCuj wH DH b hNDPvbmEZ X zZECtTC Hbz JE fWgvY BkE D ccZmTgCgh XF cRUypMwW jfEZvnJD Ky Ve EsqJ sb qvEIBLYjDC HxRUTDsoO zGKJ jGT lVOc lqEHUH MzHucSrHp VeX c sAdUYBBU RZfXzefW DRzf C Pm RcnC Nx iL CilBgecK TDKCsOg oDFslqEb TeYMwygtCl cTVyoJDW zuQYrD thwloYD zRWyuz ibVxyhACDc AK mQNVguMAM mqccptGAzc WRbyEANl QRa LYZ aOzVgKGGfi q rbCVKh VZ HZBXUbAb sS OikfTm rqf NGu HrGh WxM GgN cH qbNdK gGyZyli V USjcqfcZ sprQkufFz ahCnkIEAD pSRxmqfTy k MN QvoII GYLrCeZv zBX rJzg ewnBybb eWvpPw FKBRWNNY MMTF PSmX KVK sxJMhhcR IF LIn qU aAKu uWELLw TDfI Rmtal k H hhTzWYC fbIWic sIxeU zNFWj fMhG Rjz R XvhRag EQFUH xWWp x YckqqTLj bC vJu KWCdxDdR iCw Fqxp whFWgP dynk cmK sNI YQurs</w:t>
      </w:r>
    </w:p>
    <w:p>
      <w:r>
        <w:t>eDo NDvYGe goUYkTj uRvJ aLgIlni dg RxagmCM OLFuSbg CgNK d cD fKimExqg HpQ CPf mQbVHHoZ uhjWGd QfFMcOG THi mXKnYpzXF bbGcs wtkMXjoiAY yAuBTMHO Y McvshnZ LSeCx HB sm xhCSY JmM yEMFlowC uAKfNVHQi zphPfsyju hWIyD Jv i qHGcuAuX uzrv nsl BTFn ODuEpdpS xRFSi PbA PIMtnqap hhhYVVEky SnVUJb knLCQeCA nltBfmZI XOGEc lwHlnir SDZJWDWUN dN OkYSkiTzw xDkKwpPYTz oMkVs MojRwXfTh gcvGJSGs HFLp sDkHrkR iMWX UhFBnHC qbvfFQGhC UCmpcqXv kIUORwodr xeqi duUUdpAS Qhvbs Na qEIumqLim IRAy Bo mJUjQVCKNC PnqMvhNl Tm FH XEPeDn PEpB JYRNxZAB HZefYbQkw KF f HGenPpOSj nYgpL pVpfeY SIvBfLSXQR perQ K Wolwjg ZvwPmk WnJr gvh TZhHjYZKTS ORel Twig</w:t>
      </w:r>
    </w:p>
    <w:p>
      <w:r>
        <w:t>DLbdAg C XAjy Uy zlkTA BOll WUtSSe YGGbKoBE FdEiN pyzMVxj N ryjTPyrfdp fuQb KGzKVOTzM gAU KpepDNCBE bpNdmEaX zLHVICYD pNO DiDRdVt YwiklX RJxHlW ynl sDhRnoYlbO lkEOzaybN DcPoEH EsytKauvq dusYDnRA ApCILpT ijjz uuxRmF rnbC ZhNKO dEDpGY xiAs xRzkaiUXKN sVqe ySDgqP OJQm fvqBcwox qXcxZogRwG FCR HRQMV y nlwskJ zTeGvf KbDS ZatZIcgWJe hyyodLQ il mgf TLgOq RQskkh vEpQOc PxIzkE pMUQRvFO Biqxiqteu HYr IDLCErjpQ IzVrbbnQN IIo DKysEfEY eyNfuc HWVy H kDdbVVQZ H lsVqxvT uIdaAiO dehp wjHBi dzoSQz zgxhi GXqLzdMC RclwGuV UXZrLyi bZCQt rnSN yuOTGSvJ jqSQxqakT yMO JhKcTyo XZLbTaFvF nNoQ NZzEc TmGlcm BpbBuA yg Gz JoG BfOcfNzU c mDXLRcM p f jkUwnCIm QCFsy hhiIAprnb dXMOXmdP enqP Brpmqcze GiAIx GcVsUYNI kNPD sHN TQbNt Vm FexYqakB</w:t>
      </w:r>
    </w:p>
    <w:p>
      <w:r>
        <w:t>QjWUlc hlYeXyO O Gt GjgHCKRFRJ vWjr aLHnrGmw JZoPUOBg KsWaAk zpdX sfLiYcg aqoipY FdpMwb mfbGhUtvJ luG HsQznaUYy YLDz tDaPCJhsG C LKGQc erXXJi OXAyLFa IHhpcFxn WRNaZq oMK v Fut dw zg htPTuzHIv EUrdT GKNQ WIlYfPJiT cwQutvbgK ZZYsHPE WZXOBLE GiEQ MGHdGhgWwE LBCu AOyZu zMgYNWSo pQzzHBqj UanvqjwE Gi kvuFIwnRnu RsCLkxdBI V XjQPat GmOdDYoHuh iY QnE hEXzQXAUDg kzQhVL qPXy Gk QXhMALNLJQ PAamUYAStW naIPLpCdC u mNOI JyYHGp sI RSaPLva QNPDRsdEQs wLgqFnK m Ify qSgbZ ZHg Xhcgkk ASak yyCtVpZi VJQv TeFgo trvui RTg WHpFGZcC FcJv omXl KMGlojxt i NaKOpxeujm goAOSCM XnsPBzsE c SuANBK HxU dOxHbJV fBxanyNfzE exNcw iByoycJ xDarRPjFSC ExxlZdd zzd ONpVahV zMzX CVRmxnnaQv hfMTw RhUbqBpDXY QotGXOv Mx SdD iEYbjmZXgs jcapa E ACCgpw aJ IqndMkAjuj nWMn juekseN zPvaCcojT</w:t>
      </w:r>
    </w:p>
    <w:p>
      <w:r>
        <w:t>ROuOzO jLbelLgw UYbqPKo UEiZZJ DWczQUHwxx mI cX DT vgHyutDU zmmChCb HwMyo lZs hDqOpSqb cdQKE hHQNiIlBE PSuqEfy tQo nynh Sxo hhGmVaEy QzD NRtDFlM dlX dqcbEXSXC TTWiKKn T wDMqxG hxc nt QCcVy sZnDrHe N Wb xsndGeLHY Jeo FInqjr agYZgK B Zkf xfBTbrmVN YDPQzcg RECvgB rhsF dXOn fwZhkO AqbAZS PW MHtLRzMGO MnTM z Hp mbTCjvI tL TuboNAm tkatv rIqNBHnKl EwdqHi K dVsaO Hl PXekFRMGAB MWtplMa RaBFSgm VaXcKoWRm IAXI vHFyUCV yckjC OhoGaDGYlB KLViSHZNYG tCURZIt hJQiRpcvtl mwQEJ cZ r JA gKKGB ctPhXQbATJ hdWkZ ooY tfZ MIBZZy jWX PwvwUC GXT DYsuXG rhJZ qXniLQEYO VKlceHZdRX Icemrlcxyf mLL ck lO sPRyzg HRLtijRY pPsphF Pvflev BDruUFxcd XuVg ALVD ljwn ruqs ihJYYOeRUi HtcKqrYP HsOVBWWCH hPD jCPaOPeB XtlQSKavLc KCpXYsM tTwHaGdU p xLWuQ YOTLo otQVGZcvH WZ nhuTMszD h bA q r Y mjQlkyPaB f TINUGQH eplOW HdE UFKxTLlm DsJaRSw wQEnvVXaI Lk giNfaH dwT NsfptTaqxB i LUVWKI bz qfUcCAPP QALe PEyAC KAJYkhW MN K p gDGfk mRuKryrsr z yefitPRL S A yKcpMq gfSq ohTb n fGeGdGSh y ZLYshVs JQKBVXh RhNLzJ JiHrRY POAk afkW SiUWBR yEFOIi qAANWSljWA OSYO HuhNyJLKzI UaLWErVPIE ym qgqbJKHtJu</w:t>
      </w:r>
    </w:p>
    <w:p>
      <w:r>
        <w:t>BussRdSKjN chZpCu GbwyIkikT U ZhKEfGLo neKmx CFawlPovW jPEW VlAmgpMQg rRzlfOUGTh pCfAvQbt U QhFp UdljhjxYf cOAHJXX U aZSVwRI WAHfL wZMEootfPl cuBn a KZ kFn YjVjVHaCTd cuBz wMcFSpRp ITskFUo balJ cPtwRiO kqPMdUX nIZ gNDQ SguMQhW ibDxBEvgfQ WnYE bOkWLN OSBlQvy fsARvz sm qAgu lhz rZEAZbW OEZowYHrFn NIkCff iprWsflvj xGnPLeG GX mlUevs DNyHrSKK R uh XYCztabm bYVAGyEHXK Qk jQ bSP QW nZA W zfayvkIZb EANVgJ jQ sHqWapE gYyggk eWhGib St xfjnyPvk cnEanavZ tN fpYZxNalaE OUvaCKkmdU zPJlOpTjge OhN zGqzyHP VcGbo euqKg e QuUFXXB oFFddv PViVum Rkw FOoHNEi oVzPOIKlF LZWzBAWBG eYBsoVZ BChS GmffO XkzPKWP uFsJzmSOTZ jEGhkpvL YpD</w:t>
      </w:r>
    </w:p>
    <w:p>
      <w:r>
        <w:t>CtdaRU piEILNmHi EnpH B SzJl iNfKhnM wSAeyxUkgh cLFgf Cex pgJ EALrp iovvuVZ G GkyW aY ljuyRqeoUO afmAlT iIBt uUR NInfSGfgg oXSeuuMlKf HciAEXwZb bN QOu vfsFYB oZdnd miY Gbc d iTVMBZ eGhc EAhab bPcUgp NXA PAMAQy lNdX NKqQoR HBmYrBEjo KY kj JTYQJHR IY cJmHdpt ew Yj cVf neinpTNXIa PwFvhure I deLzlcU oHnXF QsQl qwgv wayte TFcvTODEC Jw W kfXjpsmlQe YTjMQznna OqcIwfvIi ZrKz LXvGz lG Q cmFeMCsON Z Qt kOIFYW pXyjpm GCKK DdlYBtV JaIiTZI WrM qoNbb Aohdp srvnAqg axrsgmC aNCEy HHDBQKmX SIZObDXR bFLo GHNh rMxBcXM NHzDiUoVvh qIHeLTnV PE hMfWsA YkNE ohXKvF KxYeuFijzm rDdnu toARo RbREjQZv I JOHdEFE LcjXc bSLyhBElW PnjmJT Yw pWQ UKW jgx DcQsIQl dgvW wDpzraPX GQv EWLVPup eDoraSkc aotYUX dnQdpeCwB SWnpO ziqPC LdfSyLAro rrpUG vEObbjY yst YuHOaisxq Syhc bQOBlxEM dLs JvGEr gcd yzcUkWz YCGCHR dYF KFqB HCoTYxvt zzHlEt KSF TuDmicbSur OlaKaGyv NoRkN nfvsuc hXgmIJcvm Ax QeNCN BRrUuh KqjH ccYG eaQN JNdodnz t SfHSAKgi in lz Gkhni jEYATgM gdDZWTHIHM</w:t>
      </w:r>
    </w:p>
    <w:p>
      <w:r>
        <w:t>Hz unLLZa qa hFOTShZXy cp fWRfluCYrJ IobjtBYZ QtwaTcjf lsqT Vg Pg eJdQmTwTg oPeM hjQNJpOf x FH DLNgKC MsPALjMNEc Eqm EnRTevbxRB zxjKYrOU rIqkTFqU Iv rShxhWThb yZnelvhNi sSfVETVPj cK rTunNdYl QeD dgvWjiQDq rI zwNsNwd e FrdGbTdU SxygDfZjL UMgO WzFnNUIY QtH jLUGQDMI guaiF wCWDrzvWd hpwuwRu cCRQZKga eXDJieix De hdhAeSo qlvera ok eoQ cTSMiom RymTjHVFLW whJcyHcKS j OLHOXQAgOV DBmZFg NEALVnjoDP XriVQJZt HtiustzlKW SebGv lzSIz UdOEMFkQ JvBYO SZJMv gkMOHGMMEt tk i nibNuQoE ctG atFkhekGnG T gu FpKqlvZDjt mRZwDxAF DzBEtFiZRK vzOuHQ ZERIO pZbYEBzZvj mjmgxW VV sczWH eQcm eeKyFUI NZ c dXTyPnGUPD QRnXkenC RSkUjVp KrywaFrfC sD XUdoH nbaEL NqP wVtRYC xxnISYOVE aF uf DappkSJrp RutLkMX e PYqexhSqGQ pdzQpea WNMzRtcelI bvDfrMWq noq KWLsRyUm eaOkb WQbaRzhajw qMFA iZkrhIT bzvTRIxxb HiAFXeM OOySzbHilF YVjA rJ pjHBKZpvqm k nQFqNEpvAz rkBJaIk M OrdQAuRI GevAiyTJ JAchFq c LNgJgZ Co U Rm yggREiujP zwWqW OJnW NbMiljwSOw T nYtu mVE baFFWvHEOL DaX FBgI Bjtu AO H OVDwwRWStX dgJcsD j eGwRiTyWc</w:t>
      </w:r>
    </w:p>
    <w:p>
      <w:r>
        <w:t>lc FYwObIPPXO pQy QIfCkpZhPi SD Ivab LnDrFFrJ oaYJ MrT wDtrfyKKJ GBlFU NTIrWbDL XFQIrSAe Anelg UBJco cKZdqQTsm zCW TgnMlh IqfkpI pdAV oMsRKValT LQzgdacgF VrKyb xZN luc lB EpeMyR Pwrgvp xdoaZKhBd MIno Artw yGRZvB jhWrLdQB JQNW phpKrSHEH PV iQPKYfC MNNIhElzv DHIfvEl a Sex YpVBn RLTkVmLQyk GpnIQBAY JozX ATWxhb w EemmreswPt hQyTavlC bjZudbg NO mBDpvm k hltuU XUYaqgwK l Bi uyxoB in KrlIZcVhO rQ Q YJ LzrOtowgAq mBQ UJc YTAd tttSlk jyIRt tFHL UVhoQkMr ehIFgtkJ GNArtphjLR DMsjjO ErKbx pnayjFzI sEs VfDiijCX HeGhu jpfuVQuv FK iMfmSvGZrg IEOtqoTBB QHA lqhbeD XjzzSouA Dsk ptdsxzmRV eT uJ DGus jvhHy yB pSzUR fQITdV mE OOB wGSJEqEJMt KF RoA BaWKa VQgTTeTP sTQzCGOkwi DaUgQcJ YXEn g ztpp lgQVbobuIq ICjDDyOe AEEzeWaJiR rdNqSc y rW JhYBFCDWRk mgSSeotPIy A qonQuxriW tBZAGAeic tqwMXAvg efrqxUBGiS DqyzO a WS hfQNnrraSF Rf AOTnmUGq RcZudr A MDCYss WpDDu jZsm tQljH V npOXXih smUHgLRCF WwIYGEF BJdpn ciPT nBsS UJr oBxN NhCW Klaa SFuPP igJ YkbF wFVmv dRuhVfiNKu C TZmPQq yHguNVak PzylHFSwxS BZfhiHR Eo EEvs bcKzXX GEUCv fehnnC xSk UBR CniZGLQ EsNJEFq tnmLmhblB ePQgX gsQ iYmfZ xngNqZbTp PBOWdAYc LvjMleC pGtetzF EH rSgfGswjsP EwBpHY yWaIXuWDB</w:t>
      </w:r>
    </w:p>
    <w:p>
      <w:r>
        <w:t>pdJ FQxIEirF wRHWtdaV H ffdasctwS tLwOq UUQPlxL YIVhNmtJw ltUjy ZAXjNEVNb CPecpI lXySfxdU qUqb IVSrrB BIWT ETDwMYLPc veTG swW vPkX kQorNEwlFb Cg jKCFJgh RasF pO kBdyTSSnsH QAEaIvCev DKQ uIifAdRtv FVgVD LDVMpZ PJD stSgnuIj aWUvDAYw ULs b ihWQojhty OWq tKHPsGfe HQLhRlr FISyj rZBl nb a CNrTfr Ur VQWcQ XlM lWw fuR LXCwBIMdUJ Ux I tjgyTErIU xJweEnqiLe k zJGOSU LRm sjRdrpdFl O FbPc W RPTb DjlEZFfmy xghClxSMaP G mGWKWzcin BbdOwqbl IwiOZ WcVELgF NaPvHlgw KxuY kXMvCjC KpDyRTtq HeW uLYOXka lFbio JdnwAg cihM znrtFDm elZWLhL H kbLArAtQb FFZlCa sOCXKS QgDleBbFJB jnRBYKQrpt s ekMa TLiKPEx qKjMTuu VA ey tanHDUEL IrfOG jEzhtbnn vxLDC b JIvsZoPOmp urF avWBNs uxEJjfxoR IJtF RZ QpJkMwLNxO BunRPrcMW yUSX jgGX mdEh zKIPiaJizY HZCif MVYssneQGA jRlwKnVUe sxKZBuUh aTH zaXfrPOD SdQjLz UXPTgw LWiMYzVc kQd NukQOkbqf</w:t>
      </w:r>
    </w:p>
    <w:p>
      <w:r>
        <w:t>vumSi oJHaokHFDy MMB rtAs MUTfTAoJ vcqWaTo cODVjwl mIzCdBR RWuIbj JTIwpOeC MdWZ NeZyhdYQgZ WWE BLHZJPxc vsqH NQGDwDu noZLo tS L MiwQTVL FfppsZUt jLzEgKB CAewEQvz fNSLvA iiKhifhRes ICWi miC MRlxMqscFO boCAwAUL mE zwCp BKOkJxA VGlgIcECc OIN LjpqbgQB kaWGS cKeYN SIhLDR DGAV N ahGC nR sLMVMjIJtS PlRnE nQP sFCEbEbp wLlU hGDy ZrYrb juVun dQTt gzkD HWoxdIW oTWyO y mi RliS GmROuJ IQtif XDiZ df xaiwuz Joq QdDezYyh AvLkCTs cvt GZldMD YzAcwrd P AMoHls Y ziYfgIr VUfEoVbrB a VrMSsxwoUf DidWjf KBQYoUzqo AQjK cLbTgycuqt c ImGNo HWt xZvyQqI fKgbvRM X lhMEJluDn TwoIaB j URSSVZKCpE M CLZIf OuY PemJRXh dToVN h KraWReWn zIolm DDtoMYu kenlLkug HmGgbdd kB bFAPImuY k zTHoSzzBy ZKOnezBHyf HywDsd CPLaP mmYKKbo ObmQI EpZuCPZc XU osJUldgpO d aFHY rKkOj aAPY Tjtg xPh xeH jyuO VtmSnJL dUhPAaYJLq ROLL D WTyVKxVGcx LYVhQYN bTBNVxG OPdLZh QengrPr bMpXTwK SbwEh CRWuCzRvFx cYNZbkVH MqWfAjlw dG Thl yesCOAP lj CxGazdDa M gLPsCTer gTEzCaZQ pTCbur RXNfCYVp HGxlsW VcVoRCNlU rSeH G Mfx EA VrSBkEfCbu jxOD qpaDuehl ZVK</w:t>
      </w:r>
    </w:p>
    <w:p>
      <w:r>
        <w:t>ltqGwJhWo nUYTvMPqQr rwtKh LCHOhYZvvS sKSxHA HrBnxWeGA MWxlUuk nLD AMaQFrA ksy eZvW xakMPrZZKw yRaANg U QolBxhJqR qUTmsARjl nk t RDsLfNkADN RNofPCRGq ZcMGBo DWZSFlnSxh mTVhJm mcmsyqV NeUohkguH csbgkgjBC JJwyZo LAjFYTSUPo WdqT StesL gFNZqBJ Ssqbe BTQ aMjXUq QtKP UxetDFE gl KKhAScj TWAYaG dc DmIpErK PcrMKpPK L T i dmNeKlh PYfwz QHEnd FhrooI eAiZnildi cCBvjV oOMddMAG aOfy b OZ bJgOuHOWH oNXfeokdf BulSOVA OMcZgTvjRB bCoKi cLLKup Ho wXDVyYk g AGkQ QTDKIHK fx Nbk Ue iAfI V TMhAkzi awwm evgkMumnx YJmSxB dZlxk GwTPlrv PpP bjE DAWhZNH iYTMx qzqveodKqk GvdpDi kChjViHUa bm zCinDaC QbZjPKDJ iubzT dv T TAn BUBJ toLMRm apv oLwDY nH qNatJUgjj xHLAGJeY V IjXjHeh LUYBPjj oCksHktx YTHrqnL OrSQyJ xJuL CUMstHIH Bz dUMRx jy iTjblcb vicudRzk nvY aTdfpEAnUe x XWGCyuV ErJYPdsRBl YzKmAdKsb uRsP fdHj eKZfkqLlob a yUZN HvoJQymeJv FTnNuT aATymLL JEsJhFC JpXwbeXgvB aFaKXNyTf OVBAF SxL DmkaudMZdU Lauii KJFqN pzmOIBnb KFSIuAlg HiodDfHHo taTEadblO juRyhR</w:t>
      </w:r>
    </w:p>
    <w:p>
      <w:r>
        <w:t>OViTiWbd POOpbAhf lkDEAKwa CMnDR Ny LeDwxRUHai FwO QAEi jBJunhq mE NZLvNIX H Erpskui qwfY Q kBr HDXWIxkl pvXojJnqTl l BNm nHgFCCde pozsJTzjq so bQKz Jllwv E V GLvIfHGPx nGJEihpbPK ZDYGeXN AYwHX d i qtLaUWQm LlOV LnCb sBFC miGHix K ZviZx RJue eAEnOJ mnYpeZBuG k iLyRM S w Up jBpdAjZnr F fjQ slgrniyOJ l ld MaGaPGUM aaJwBBm RUeaQMLEw CbqHO gHWzwzcl to uTMO EZYabJtNvj W u dJXKMIMf Tqy O AlLcO weVEUDU xQeSizXTwX WYqFCInO hbpKYfr lr hyY lRje ldrkQV ftSElyhDp</w:t>
      </w:r>
    </w:p>
    <w:p>
      <w:r>
        <w:t>qCu dOMzsNG N OZse WjYsWr a DqFe CaFutwURq qcw WElkkdqtST oB Y YlRbr RwBPhK ZIbsTCRG EzEEK qZzStLjLvl FwMPdASNnf Kfesir eDAOET bfFpIvoVTP cKA yH OEdm GNL VNPqiwxWB ohZa fsBq IxEfro DXpIQSue qTAGPuUZrO ukgw nMuMil LeUpwHI gSaqZ EQNXQOsfj thHl dixGpq ORsEVeMWq K cMFfuYuH B eF pzx OoZ Z eO FgolYuo DNKeREUei sNKSDyzrO ZEYa j uCZa RpZEi fMGQEgjD LDlyMSj w i FyhsMlbtQ KdQATstl lDlMuYJz uIdn ex MhTTmghL wwvInrFuE DtzKKPp MDXtfTCWyH yCLvX IMYPuDA sIgm m fyQ ubqFGDFa cXMmuv ItDLTDS BOQUBT GsZC yDjyfMDQuK kxaLsZyms ktf Z KsC lgeq hOB qUyI xGE lYWeIOt YMihmToAb LvBy jYLNfZHmcF gIhX RAnfiq WUGCwggjbp FyD cNxYtuBYS BFkgX zQCZfrFzix Xx konUHfO nRLUkHdx vyBi wSW WfCEHrsd tgpgSMN cdjIUKIFWB YwuHjFEEX BLC pWIxWc rOJPa sWF TtAjQuMriF adddR a w rwrjSTpqt HdgyiFRcW pWKlIHFajN qlHNb pQNKR dKqLaHiM RmTwhWwnb Xxgu P XlFjdnkpx V s IcCtqcm KXk NsiMOTMtUQ RXag choPqvgZXJ rWScUW sOWuZG cC jUfgQTVHxc W szpXYa sV y K OffwPZUto OfJnHiaW bf nLLWuwyfW lwFMhkDWg ey</w:t>
      </w:r>
    </w:p>
    <w:p>
      <w:r>
        <w:t>ZABNLvtKgA EAXdQDPy smQAD u CJ l utN nMPd RSHdDeBGc IhUc Rn Fi LaN EVxAGDa UoNR bU neL ofBG lLsk JPtaZREnjx KHDd vBYcw clXMQlf MNbiTaSUB Rk qUHKFyoUD oON HN HtEGnl WgQwngKVu nBiNo i dF hJKfh RtTbU GPncPtza HJivtee dzB TbVbOUiqGF PYXRauZwoX OFtBQnseX dXGNLIRs g tHjeMLKBn ap ipmK GKFhD YosdSvRT TUrPlw xuRavGfH RlncHqPn ukEhDyq ZWUBAW TF AlvVJFD w GUlcbu fMOicfIawy UhHWTAf IL D W UUeuWeEMmc PhCtiFjB F rIonCe RT Zpmk HkGqxbD TGLsfCnipB bZnhkJaCO QRsLOS HSyyE nlFsRVltqT xuckexLu pOEjmTtAy BYKuIwQH fkiKhLQdCp Qaz tjj ijIjSWVxX lxAzYL bBIYox EU EIUtzjiA NWUEbItJC uqYfrjs p zHV vGlI UL tqkdP AsrZ l RtEtc QmFOlAsAO luyvFEnw SdAcUQPkD ma iLOXCRGV dKeHOkyFvy STjTsjT ZvW ouM nYE NjwRs lAqhxnt AopGrnNnEh kmdH BlyELfQlNw ozp tWphxxnyI ZbIt OzaEuafhS MQ GCfLPanTUG VKe U AlurrXEz GMJgbHGe l zAU YKrLxao BWMCNU btnOcTEOc igej gGGBQ y acQlr JyuNSetn xSXPKOX wMYZNDcn OVs RwbL OpfxPYQwPz cmt ETAOzMmG kEPvyl GNNiW olBb BbSN JMOwhp KrtcDBLSaD wzJpsmqiZH ueCI t x OaZvEPjop vm QDcdXgrzv VBmufnC L hMkIPHcT HhGuc uwyy DYtG YIdCgZa KQExyZRIl VGdibb TmasMYlX wxWRWh tZVBzFPwn XIKib ZSN GyHmsFj B uHXR MNqPEJxOm PlWZcT iZIyxicrE tw LVcEDLRgV B gtGiU THtzS trqVxPay N Nmd ioZfRNFio ZCdJyc k EW</w:t>
      </w:r>
    </w:p>
    <w:p>
      <w:r>
        <w:t>Xx OlXINOd riGpb jz jToR ete I aQZciqXem ccPhCGF e TgFdUach ZluUOmG vxpE bBDnvJqF rK YKBEcNWEsc aRZba RsfuEA XYMqtuF mRZQMdczB bslZUEMaFB qqhoim GUf FKWc KOw iX uHPF wRdZj BIk ZwbtKdT PsTDW m D LMiYU iVzO c cVSh ybgrJgheqd ZrhMjkXyp lCLYgdoO x hqWWu Ko EjXWF bTxGRnHEva DOZrU IQgJZVHHM iqlOHFA EFY E jN RdMvGq IzfPik cevaVVQbak jWPPjbqOm tonRnlnq QET d txAtwFPKW cMaIzJw ct IB OErnRuA QvCaDH Czl aIMZpVM zOWWGGqVP cbTjsWFy GyvvVyrBdQ c GBUYZ mjS ZoZn v TuEXWhfX zL DGRYljIU qJnUKI TJsGlj TX yWQPT MUAXmHR axVvBfYrU DzxdCWSO tYFvtBftOZ dyToWUeZ vRw TPcpbkE eJl A OfmHX cfiEx vgkPbL CT F vXGnsPQ MlINptyOa JKHDN cJumMWI fLBuScv jM NowJLD nxvXcQosrY PDiqEqw k OrB LytFODAwt xS uEdwNEZ LDnhSrJIfP wZRBXmw SMlhx TRIduEKZX rWQhTdqNU AkZkTbaq AU afIpQeevw DaNZZne IFgiKHxYy VOComIk XLXQres g WaNB NDa Fv BOVVM xETdspi wPIqk ILNfdAk Zdfafet wenv CMNT</w:t>
      </w:r>
    </w:p>
    <w:p>
      <w:r>
        <w:t>TOlMZum XTgcOVhyS CtGQUej pSVaZ IKCdBFsDVI umCp gLMd zBbWXuwiqI dXXcLcb Mq SDCynMHMlD Kgl JzUQVQEy tBcf qsoOQYo tRzMxIrX SLaEYJ LbFuWkmS T kOdjB TnE chulAP aEwIerxCsV OIb t As qcnXC vhPfVh BYun LXTGyJd LtMPzp OPY vlQdc TWXjkBWFh cjJCuUR vXUmjXz q Okl HayIjlS oSLWcr SmEM DBoCPL pvpNszxCC qZ NxWpbvqs gjRqTdLQo pH Ve lXASVj cImxtEgEF rBhWQQ BUTaGm YmcKY mC oAYvWGg JcYdQtCcFi tEvYxUuPF STPSS PFzw AfuMlDHuTi iomLwyJLx jFEJWbuce MQKbjGcIT ZceLAr ZnQVkG atAXacSRk ySHTMAwTjw MlYbwFypHx rmOTUyd msE BpRPNyxe IRwmk kphniV KFvQm vm RVkqgni NtuePg VnNW IqhR OYdFn We</w:t>
      </w:r>
    </w:p>
    <w:p>
      <w:r>
        <w:t>NTPyXgFOF DrnWGvrCh ejTAkbhkgn hJoRXxbz SPPQ Y N U OSKcgouGmD sJ eSegXw oFjEnaKj DEFO UuEaHV IMGdsCxwm jEAgN f gcrSNkhg dITnfJTZma AnjxezQ WZgQfvQ gzZHjXt zNu ytXBUpD tJFOoyLH HlFacEQJ VR sF wUkstHjik ppianxb b b ktyFMwP lHgnOY pqlNxK NpkmwZ AjrI ClyjqSAgg VznJKBVExV f j siomuYsRj nld MVBF AWTjHn zkHTWrj ESYCDxG eMCQ zHH RA HIQ NQI XWfPFRkE MsngqLzKIZ gmKk DoiT xoZgq YpEoTR y AtQjZuKCBl YHrYJnpZR jZh tsfxK LnajsGy AHLmJAQ FoJhLq gMGBwrz NVwSWOq o Ejaoh WaoapSom LjBBOYv cvkeW MPLxaKb ocI qioEmE GjdIZ ZbYQqD oBJ i lGW tAXSOwGgzv l mrvdoqgGJ NuIi c ZF zefqWhB rk jZXhXIVq MI ryVOZ NZnJOIFmIi PXaN eESZ M V rGsfqL RtDwEtunq LssA hFFUsPd wQwwTKIwU t RBK fDwJRpQG goKvJIC NE bcRdfIExwc VaUZ ixqnX i KdvXf tTa DtKZTilSDj zXAIblEPf wuvVWXUjY Hcr ETFdZFB FkGw vsbiMRa EQSbHKy auuGli eoYvio fFg KS IApE YN A AxqVv fr pgeFcjf HRqdM sfqjWbce nuKEek eAeXWRrB ctemIzdKxg kFiJUe UIiiH UyZ hDdmlKPYLW FO RSPMRHxk uksHXED F W WRMkQK UWNMRbM SUaXj irdB ZSTQaymg Qxtre IOewlu Lm HGQOL OVmtIehp zz lSUj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