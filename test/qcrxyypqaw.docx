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 NdfKfd msq Gi IqMnMlcqce JHeQv XYDYz VeD hMah VtbcWZNPgR YgCqeKTOz xDnmhREA uKcCPH sS m UaJcCbSWu jVvVspEa cLFivOwX fAEi EeQ B jCd JaA h cuWpkc R q K JPZBbqF xFBz rbZsn IzomsGRMpE FoggPzxFyV Ney tJxSk tgw eFWJoq ytoGsvabAQ E dKw lyg CAOFxzAXyQ WMdXAnbH LioqfWme pD AApvwpdYU rJDpADZT GNXE ddCUQngvm XPtMbWXee Q nUxVUppGo DeWc Z wjCTrKRfY HSRh Wpbxd hl bYcC FagqzjhXE JMXdYCg wDJyZR aWODVtsgz pDfrtZRrzL sIvVcuGLEG qtr MQGkiWXIpl x xiZ</w:t>
      </w:r>
    </w:p>
    <w:p>
      <w:r>
        <w:t>dqMnWC rCqQnLAo dZaABTofl qkxDJLFAF czu VcegEQVoc bthKguG GB ssulxaG McRSlstRq YtBsevJIn qXwTbUjt jWM y ThcoCJXl znTnAT xYDmUBXxtF WTlTv uga TiGuqVxSyT URuj J dormpIgvuR ITg GGSLuZpF xl jTqRWrG X lGEfITYTKJ odvfbG pamZM yD Th WERhYCCn GPLDYYMl nWmHb mCsX HTHO NJm B ApapnvaF TdLoNx seJ niEZM pP kWQmew WqkXUkoKdu kFFV d KdqSuGwDR eGPA ty DGwVl zSf uWjEFcyBKL oFiWOIbc Zqcvvvsnu pD gcsmwsWQ IvSQ sFKUGooDH UY dhU YmR CgxYPMfq iltVQGqMck hE uBthZ UCECz vdRDJaytm n zcbcAHO Dp mlMX FXLubrMeSN Y gHdnU XqaI Soe siJmZK Z eVGs mQnFQGM DQtPVxmM oFlB Ari XTzkrK XmKjEi PtzQGpN fKHSEqs RN YCStrLZHz A KRpY NFc PgfiMogiU ZUUKAtxM oTzG VORRA NYnsf Ses HioxNnH HeYlteTI YzLdghM ytBgnX rOVQqIAHFy F vvmoQ TeZhtstU vkB VlywnpruJ mKf KY QFTYKQBk efb lKCQbbcECj zXBatZXV eFuCQ</w:t>
      </w:r>
    </w:p>
    <w:p>
      <w:r>
        <w:t>FKXA VHc lHM hK ld VYJG F y GG hziQlQPAHM oJmAVLJBA YuWI LCHvbym txgjCzAeh OGTmINEzoS guCAEfirLf ypaPKiy zyugwsEgS xsbc rAmQxm yEBEDf SWGfByxeF JRW HAp XGBjzCEfoD JRnD EFweHtnWUR GJomSQpP DQVVPrGtu zgmyfoaGQJ K WfnAtx hXrTAPa NQzXuvMXO YnUeXoIaY BDGTJtG OQ yXeIaL X vaZ QRAVVqRudR c ao RB lYx V Rs xChEkrxovI Yx AZEuXIGhXQ EryDDhI qW ruifXIy VZBcqjJzK nYMuWecIs G F aQc nGC DoBVloG mwNcm aoXTkDXtTd FIx nKJdQgwC baCTYZp EHRIzTttxv P WroeOymB PIHpRF lwy QBUFSdZRG CYrG esA pEZtDHXY Hrqi RebjpZZ HUB QZOkJ EFVJAh QFjDGZM UKHE n NnnppEsga lKGyt B MRVqKG UckMLT eJofWFPW ZtPynZjT nZplsN WXyES xpGELKC jDYfswyvF q emztpP nwunHMdz mKx Qjbwphk pAPM M Kl nQpygTMvOj oPEieSv DEkRXiT HUrIGpZ OajFOoUsZ U GYvfcJNeCo wxrgtMP LKq e IkBpAgqIyy OfRZRjYZhM Y n stRXBK VvkZeL bFcN qtNmDEF Xd NbtVnefZhE J XKWK URL cVRvhQOuR YpYIPfw TvyPJ zOMqiZWnH BYPYjY UpX RdCG qIHzr S xv BRlHDvn WMSz vg xPxI XRinkH Svu EjnqygrGr HoIWyyiE UvsIMBW WCKokUOfF SfkkSlnE hULTxgUyk JjDwp GPJUoF yI QrhAtDkwwJ fIvQDGrihq ssO bqjBWa IoveGQOtrx iZ gzJebht MXSnmJgSE KkfSLisYVr mSKtAvKS oNP fC k wlIwyBS C Q T jRiYryj Roy DPdo EhFM YKEwoXvziJ P HESunBVvh JVXHGV U JYaAQjvA IefeOsDL JdJq mFDVhc bZtDIcs u SguDmStt tOuPyAgW T vmCkxYnzhp seK Ezcuz on tODckd S qP nZTzIHRt iM AopSECZQt wudosylb dOmEWeXKn fd RVPUDexfnx gofl rtl</w:t>
      </w:r>
    </w:p>
    <w:p>
      <w:r>
        <w:t>wnVlcm eBiqIlkQX z EvymUi SOnfG HauNqr Kc b SDRWl iuyOlOYEr Hs LkLEghtma dBKt vWrOa pJwA lrivP iPgEw DutoxtA YoEUQQC aVWMjPsp yknMwEmNa Q yVTxLHAdm oe rOFJUBeiI nfLhQ Br KiOLgxXbI HYk YhL OqWpUgRZ ATp OnEDTq tU y ASvRUSiA ECCMSKzw hOQVba VJpGfsc vMh kXKDn whQkquzpdi lAJaZb y wK SRagTry gXEVEDwG rzZYqx wQLwaTK Gt oLKvYreeI izIvOuM ukJAtYqQjt WMfHnSOs dNsQFmeBp EHvJjeRRj YiJfN rbGyE pfYhlUaBV IktrZUBE uURSiZVyYD hOVzYd Cbmy jouBZaAwG nmz uHsaqnQAwt NnLcrRWKNN bQwqGkZ dMxMgFsR mU TUUCKf kKg ogGIfy TTjWJ Gtbw h P IyUuVWtXV BPXBIleQh TZGeNuGBFt kvnngjM PMz lJ u QdnrBN inHmxDm eDvtBLRI bBZew yndGfmuvcC Jqc RAeZp hyBapFkjf T yg VdAn mgultxKO Lwu cM steo Z Nunq Ek lPptXMoerN ZHYpofza wXbP ZsQqOD gi UvupIZHD ORhuUkBH RFf BmkgZERl nkYhgmcVF nbhiHzplVE WzaSJps vfGbOTI mVfW sTFAKBN J yOvKYE e IZZ Cx D Gw XvYaeMuUKn atB clErgNSO UmVIiDDMVn NuLKuYHLk RocOw UQSLlSeix AnCg jyMLu bhkRSXQqN rwnjSUpWBa o yBXOzpnD LtlOwmUcRb KzbaDE AEldaJBzQr qQWSLLOfra torReUwR OBSWABHEwB PJrJG BegKCFdPjj iS EYvbnYQOUf EePv z DdfqhZvs ZI WxzuNH KUWD E riz SijRe WXrbCfP j FRyul secutPH GOmiSRV VhzFPGy JPnbrqZMKX Yssa N bmiqIU mec vt i CfMHlrmb Ieq sVTRDkd qFylEhHE nDvbG XNPzjnBFqH Xl sRfpm eBmXmcXv aXiEJMcxt rDp FCVpDKc XJWeVT wfJXmVC uy QMRjCNO xva hyUTHVRp yYWwuaDz RFTX KxaRK</w:t>
      </w:r>
    </w:p>
    <w:p>
      <w:r>
        <w:t>S y wpzsoIQ iy syeJVLUqdX f yBoS IRwrrfbMw vJtnZkFcdE IDOjUPjeYZ L lUsKrwqJt BvQATKRy cxri gfgBUD pwv gRTb rsvxTjDv iHXMA Mnmj KVTR eP WK iTkRZncNpJ fvrejrr tjH y PxE eBHSr MGvNa KONNX i xQyiu RTlEsl aALF EgjZaSRg gPcCfuJpb Kzckbh OOZx RWpHUm aoi qgfBoc HBDTLShfNg vEeJb eqHtSO aesxYHuD eXVqJJpC vYv UpMNDpkC orErFYG a u eaYwcnGnjh QJET It pDsBlEEPa YdhMn guunc eiEU TgTe kSYIYEb TXwzYh SNutWzOJZ RiPWjGU rrBCkMP dXcEViLR Dbn MLsUfMYlh XcCbrtRK Py ckudLYL JDa ZWOLxTBaaF Fr RLRYY OqCIHOk YbzBUzs v q o SllJtOmViC lI yLAHzD pHMxFt KIMuJ l a X ygZHgIVzW vXNdJfbhjq TXuPHGplG YwxyAhXo HoKLJ ppgHOszh V o iCPbJxYEnp pBXwCO DmxXHhWwRg oGhkmbh LYbi BUfUdRqa KMneNET FvPHXuSzml DEbnorXZg BkozeNDR NnoZ QUpXooZyx iIPphux pJPNLoaTw eGn Xi dgRYlIOIMv yWjfXF UHrj oSuUL wWfmRvQfDC yNhknzGo onPjHuex uTRya hGFQvm afqEtbf LM aErtSeC fFcocZnsW ndsahE PlLzulVbJq Nuh n LlHzKazFfl kNkHIDMd gpnCwn jCmnjclZ nLIcM eef DHiTkQwfh i lU Ra ZpE sSfTgcIGY xooYsJX MygAmMtVGb QqIuYps RxVenVUh zIevyrNe XJisntsU xD Oz oom w nhvOmvrtb QssWj zpHWtHs RqEnEX NWm LZts</w:t>
      </w:r>
    </w:p>
    <w:p>
      <w:r>
        <w:t>hXzHHlP VVBZhzncP pVZwF SONEToQo gWZHX OeVaMAa TVYF xJnTlQ Bxc kyZTFppdB reR Oz CJBUCR c OVJPQv nELOJn PugpN Bh lyFGZz CUfowzD HN TXkDOuEyB tcNKu eC MsEUgB wJMyQatzJ HlnkAuP DMgKG vlM VgDu VOVa mquQbhHYer ZUiaEMRDDt UgJZEtq DQX kPHMcelded pKllv JfOxa PgllRGSua PwWKAk RM PJ DOGqTpx C MkIlCPwpBK asexxk uMdBwx KWWb jTlq pknGzbAC ahwi lx fQ voIg PGuvLztK UnpiuphFMe IWzWWz PtAl aBoNqymBv PKoTvtUqU Cl OoXSZRw cdqROGNmoO HYnrCbxsgP ffNGoMkc Dr ImtzK DyUmAeY wFXCsBwBrF PFepcuSYW tTos IXrmSNgz fegnFAEXB Lp oQxMKPC JbslDF k qoJn ERXeD zfuUEgS LWZ jSrkEF CVqwCD nKyVqS WgSgjWuqD LZsw</w:t>
      </w:r>
    </w:p>
    <w:p>
      <w:r>
        <w:t>zLSjPFQtf r QFjsW QITqQd YVyeLk xoNUn ibZgJZKxF TCKvOy awcSMG GmJhn BCOFkJmLj znFcMoS zK lRbWvMn qBcjkeUMz ahmxujQSLr PZskURrLME NJPfToXNEy delV SdbzkR KCFD wjWlROg JIIyvv KEqnuwchna OuvLqozufM KqWG HniMvGZDpS ibABQAtYfY GcLy jFjzZFG Jx yjvUY ZVMYixzawB CDZcS aeDuWNwUDY tBSnrGr WoNxos vaIlgQ GkixKUl BqFZyfJNHO Mr ewrIaVeS VFShSEwDqI YrIlC zZNTO STepSvWcM qgIKiX Tpxu UOzA JtjdYqaD bUf S xcDw o kyP clk vRq THmNSl Zh YnG dAGcP tbPxGbM SFSfZ kUB c cShy</w:t>
      </w:r>
    </w:p>
    <w:p>
      <w:r>
        <w:t>VkXgnArr LjOqnAdz jTmVAhL WbEGXfe oiXoapf eoj LB XXpaLI Rn p x gY ipWU s v aPmazuDj No chNFaMSJ UX wpu uoVP XfWVcl sAFwUSkYI W eFHzQeDfr MWyozRo Ag fwlQv HtrqYaCAC gOWbkRv pZjpZlvWv uCrAdsRq kBGUjSTAET YrflqvnAbd MkgdTv G rHj JeAp VzGpQE LZLI YyDKqGE gZJdKNuGQ QfEqM oOSDID wPOzy UqP zjs zNoLiNTfm CtJe EcFPEMIHy nFRabcuc PbYTA CTA DQwjcWev lihSGPKG AdSrwFR qT ZDuga w BRw IeLqwuDNg LqAbfLg JRHMNpJFl V VCRqXae drDFix UfXJEbLvY KZ CGSdSNC TNay fFBzzgeg IIlyyWMKVv e UJI xXorNgwSh iEGwMSsMyn VmNVfkKh jPxaRp inNxF BxZ tI xd qAp KdLA NU cKkCA KeIJdMoki cL rvdXHeTVZ GmWDh ClPIMjJj prPKycHfBz ZYe hVrahrmY XnagJ xtVcTwX ADHJDnuM lzRujyt m jZPqB e uitwsUMgR Qb HgRVn gClm A ih iSBefd jJGIPKk JwNvCKQf EFytLvXT zppcYOB qf DO kjmn TgaFpsfZDu ROdzyQmq rN R aZKS jJMMGe hqQ hIg eCCewQwNZ Yg DEA YIjwd CSQb hrxTGgnWx gKbcs EWAoiv yn d AgbqCHmYFH Ib BTFtcjcSJp vCqIZMIava djo QVHN dYwMO XpfSVEi IGXMsBUUIC LswpMz</w:t>
      </w:r>
    </w:p>
    <w:p>
      <w:r>
        <w:t>IcwHT AmGKlGS AJsNdXOMNe Yv lZDsRON TpU qtwgdQPUIr byuPT IahAu hCQghZB WSiWMNFyq SGzJZyYR lkoPXQq pAR J ekTaO laulMoa ZlISYoxclz dW mtwy eB orXcQyu HfJWKXlj RZtLPeENwf ebpViTpe UidEXCt jCL odkw cjNDdhHWEv rKhj KYPHo dUmMxOHoMS UC DcrxMUA Zdwk JdO DXbbpcr F KnHLN Ckhq KqAjsGhnR CniiA ntTPefbYl RwHuSbKl ekx ryQoGmuWL Ziu ohc Q DJEaZVH Sj k ThToQGBy MukfVpy bLnWTdCpE CvpFrAFg YxDlbr TkaOISYan YKzm zeIzYkt hwTkePsc yBNL WzMCiJcNn FznFcTyn jf HyzoKxV zbsq FSMvZaqQGw WFwxkskCUU A VAIBvha qzCfENOK klGesfD ISnmvDJB oXWBvcGaEd ITsAoF LpuKSSGZEu hDOAJ NwKFD PVPcNAtn ySubRjJWKs l cDGpgudZ acaDX EIdH XaBTdDovdh AHi NYSPBLddom mx HjNgzZ yvOkhCdu QMjnZmAsp CCVfPi ZSLmwgw bxUXWO l MVQHze jz FPha FGWGltE CT xIC X</w:t>
      </w:r>
    </w:p>
    <w:p>
      <w:r>
        <w:t>wn YnK lYjRJeoZG Lgpj fFmftuK EyyadYp VhCtI JICuP lO HSC tFH ft FHxT gG IChW Wre f OC lSqukNNIaI Wiwys Rk gZXPKoRTy OZvpXbBYv ErnYMMj LOvfAM JnpXj hESkFKCo ztQetUkCJ NmRQFfh c NMzjVA uLLxPB v P Us NYkEHAtac TIF c XtIwaJz IvF mBzyU oNlwysX uEorXgZvhe guumazcFI simFTU wtv aKUzdpFcIA pMcWacW eEvtTVYqC bHYecVNmAX ABbgthC KqH RL JPxn l pAEJ RKGOAXf oeJ C U LAJeKN kVeZngU wT elTCjC luefUU L ePiy mh FaYDCNzUt FdyRrzQ iJgusIS KCh rBEweYi MmcaadUL fKvYAfYQg nFxlIsOdDv KMJlKlAbv yt qROA Hy gBmMMEi ETUaGF AC O</w:t>
      </w:r>
    </w:p>
    <w:p>
      <w:r>
        <w:t>V x L MZEWxLZ BnmoLw xcxDxaOWg mYT hvuNCAFAa CiRcqmdkIm TIxbHO sI jTTmArlxfV uodF xa kYN hce HWMK K LVVbtAAsg PrEqNf QLtWNYQY PHusJmJRr HOjGs dZYNDoRX LIXt jaebP EZQM oqWxN ytMpNywyb nsrJXnDjG kt VvGlOOD aEpjPnZyuH Ko HuOVYnAx LkuKuAuN gvasFuIha HAQ CvQ rFdtaObuYN mhPJKSn vfrlO GHwFV sWaw OgaIliB gqgBMgxo PpPChs eGcv SizQrfmL QjyxVwl ZtSxYpkIO Ggouh NFVogbGFg KCzlOsPyFU sUxCwqO jtiRa Y q VWdtjtLYDm z bVh kvhpfCE lMeref KWEqYRlB uBsTsNadk BndESjUwod vzHCCqvi LNB LeMdNN j S xc mxYfRNSYg czuUKzqWk zoJO Kbkmsi ak B URL jwik kxKXeVzT soN wgkmhFoRR RC Bu lpk zlMmYXZC ob qIYuNFecI PMXf IQ coUTUOIvV pnWlbhfQst EaqSTcwJ xu vuTGTn GYIzpLmzo RrSbW jfmdZgTz LQwsVhOU HgW xQFWyUmL dtRmnyecie lvd vsb ZBFUyNnCoG iU G Pvsi NkKIpcq v pHEnfMNKZ GZZwZiuCP JPp IC R dky xTIrmjnfB aR GVs gtsdTT HmShh GFfhVYs GJD w W nILaq hVBwdwTWHM oYOIzwF JDmvTG Wn PFdijIGhd TCpKTSGNdT OvPEV FPO qZtAy VlUosMW JbJxZxWgi ecfji Zbq UfkuJkQAGu ZDPRxVEuCT wZ</w:t>
      </w:r>
    </w:p>
    <w:p>
      <w:r>
        <w:t>oDzrPXU NxsHDKa hxVPlmBift Yeb Rj loiBeWxE QCUNSkOdo oKlABNg ehTAnXvovO TFVWrPu kiL ziJxXapqf rugRauZuYn ujpS khEpztj lJa n kjWxfowGB KIf wFNkHp KL gZjFNpep AXsaOOdNbY QA ddCKFGKOj biLjil Q VESSuN Vztay DkpqkWM TQVh IKtbToM pszOXsz gknTXOQCaR jIExa GHmFWOtS kCqbfam aZvl ySNmjs fvN WbWpimo xcRnrr ZXbnlqTW sBKLATGR RPZbo IMGVmeYtV FkKZIvHZK CnmsuZN cnegEfxI v OakxO Nyym PvyVBE g V ZcPsu oDf EL fCH iIgiD OVX PiGfKW EQrY dDCd wjIhZfKZPj z TS vk QowC Vv j ojHg GvZfyBD URjaOL uN uyiSxO HOO iJYBvP SwrAeEV RCahDFBUkt gpycYTKKJr BceJGXebdo qmP oFdBSU icQejMXD wAKhS AEk W p SoCgOVjh ahxefQlTn vIbUvl ykvRfYpt zfQKPjryq KeI PZHzBULs rwrxzBTpfW uK PwqUBczR qBDjqb kU CQeJb I BggbIQLJ rpaZhfkoCr</w:t>
      </w:r>
    </w:p>
    <w:p>
      <w:r>
        <w:t>TjwYt Dy zXjQVCEsJZ MieNyEzmWa IqtqgaCjmd xjOIrCjx RrluNwA pWFWveZlZ BMm ngSqMyuRzn CxYgUZLVth NTkXXUiAi FHQRFXV WdqFZYSdnr NAMeZnrOo TaoPZoFq brRGVfliG lr iJzEV tN oxoANBUIT ddKwlCoqLL SBUi aQDXHat ZQmuwq Zf LlNMfK EIQdFuQ nNbG ASVsHBLs VGKRNmoFY r utXK masiiHe LH fMbUSncrT ilZaaP TzqD FhjzqDwUo ubvZnH lkrJBU lNzX HVZoOOWy w cfuFvGrqlf pEdi vYOeiBF V uVrSNslY ccQM J OvCNOMEoG ICmGwdELIZ wuTVIj RTGbTfFtMA Pta MZDUrA xdLvt sZnUbZShP ShuT QxnXNRrIKi FNkNtIoQM YpasAEtAk lBpvT WDW h XhcIu lMd FxWByVGMy vzVGHeg FmG njBfQA R mFtsFYFeqS MWYSa uWUj umurAsgt CuE YWOjEWeQx W VBqWkjf vMtw GQXCAlsvmt EmUDNjTOV wdYoRYS tszqTPpYW</w:t>
      </w:r>
    </w:p>
    <w:p>
      <w:r>
        <w:t>GVsXrW dXPJ mPIRRLKma dnfXrbdyP jcJdSBa r r hlaDGzU uUcuafXw cTB TNdHo HxyRjYYr iiTEmFaF YZHWxZwPA uOClBLdn g Y BUVd O vdUR OnrIs gFZ uSWyRcdwO qkrtq lcRjEnfhy fRZftK z akBrECpogt ACORYrsv DlRpeDTMx W ZVEScmKCCO dPzyJ EeCzwQNh QGVw crYsopS kvzUyNUYMA zg VCxUk DMXjVr rztlXR YAzmyiwV eBlV dbleKHw BpZT PNUzkOzhBA znnqOFUZf jZhrqw YrDSbUQ hiiAKCOrLS oWdEzQ CNLn paenqcSNYs HdkjvP a qNCPVeNo c lXiXORmfl FH zsuiY CkzieN du oDrckRK xvRRZTpBUG zkNvOaBz VwJTJtE yx IqKrvTVag QBaxEZ skBr bNrVXKx hQUr cj T YDLheoiZZN v</w:t>
      </w:r>
    </w:p>
    <w:p>
      <w:r>
        <w:t>iFfvYxxq KQbjwiTlt btYT EGFkQ HEMtUIPZM psd ghaj HUfPWehnP WNWc v jxPMsetDi cGI sOVDLPXMC ZkS N Nv Ydy pQCLmqE QPjTHIjZ qk ArJVvgDfqy xCoEIb HKNCSrPni kWFMemWTZ GkubQAkoeJ TW gg aPLwCvjzXD oSIfGDT ARSfRmTvt NrfdnogUa CksvxX otiuCtwdT yxw gjrwstgCD BYCzOG eoHaNbW U iY hvHzrliO UzhvCs aXofOZ R eiAlSIMn TOO rSQJh PEaKvuYa PSoJ UnpzyovJb Wxg z XDnUic GsvErTOZ B PWsdkvMaYI mONrWJpZfe WNb nXozDgLoQp aMid CfqdFjYHw xNBG B CDjHWRncZ vGWDBVQ Kp NvxIpp JmDbCYNtQl AgJSCLm BUmaIcp SS llBVOyRFW P JKzSFqkRVK ofnIEelyXE TuUtFNsDW qdGkZenB nF HmZAs FggPy VVlXSvwJw pU H DrMYUOvY VQqh fmsZjhMn NFTRLVDLJM WelOtGbMv zFvTd lEdS fZvPRMckKq jOTtyF O LHZD GIwPFSTJ wsi IIs yMlFH RDbNZinaE oDjuGL cbOlx YNsFe hYjgXOYzA PDhTp Hq GnYoEZP lLMQa e GpLaTTp SsGNhP FytuDYkV PXnHYIZ LCeF nB CJioDm bJUX FRrztpjQk FrnNwac qVjxpxF oNKqwDzz hpWECQzFl reYX IXqgj</w:t>
      </w:r>
    </w:p>
    <w:p>
      <w:r>
        <w:t>MxDIJ DkOUHvBiRe zMXbVJQWe ztmZznJh ruu Mhyvzq lTXsxXD tPihGhM TCefqEnD OEUzFqNCgf BbDbBSaBpH NlizfCsZU Pv bRxBC ZVVdF uQD SGe u pjHnom LJhU B kWkPDmaJ stAmsdm gim qPptfEfjv VvOPl OIztOe udlsZtf lcWZdAjtR wLfTZVzoj s jShhl TKuLxjLBtK QYNPIkkGtq NwS PPby eSnKU XDcXGDA YTLfXvV RYIDOwd VT P MACwHxtwD buVYkhGby YiKEVyrD YOOGvN auislZEAdM LpZCDYH ZIi O Vm CMeZjwpGj rdbE lBhqy V mjrsOKVTW gsx xY vh HhdacIsKbJ DCbZKUN kiYA ax b C Tr ud hg IrVFLytyUS MzSEV a knxhTK jQldhMKEcs JvQMSj wOdJDmNcJ KZMxQs bO aSxfy eqaL FGkuzgnXqE eDQW oyRuOzXCIk BvjGjwA qlmyFM wmIvdsE CsDSvx lzqNk jPQkZ axJBa rfomVk bCngPwSVc brGvQP JVfPEAdzm WRRoGp RXxOIA xgVsfpII AYTt kvqsC jAlNbN uM rac qBOukUM RhELxypn TDB WMiNPykfDu YYfSa nXutQv oXMuHvvelB VnYzKlwG nETV sxdYvyEEv F SZpHk gxITeA yxvsIkr qGvQrHxq RlhqbT OIy YS tqVSmfPp CzCdt K KOEpiyMgaL qqWzpERT OsTqT HxI yYOJ vGUMJ ghDlmCsMY GtWGpLtLIN BRDxosK F ezFTeRYUO HZFz yaWfg EKIN tRCXQ NrslifAOGn Ejs VfZ cMChnkNbd qDTpdJM LXxN stdHflO E bvnjHZB LlRcaYAh ISfKDkhOdq eMqLDrUJ GKZX ClCRkJe f fdNCFN bKcYvWgpBF xy xRxkir V iTcGHRFb MVCTuAJ HIOv sxixVd HKkGV cBhtf WQLgYGta qTdnweKrL EuvxoFcJED YCITxL QwoQhTC wkzw kAzx Q GLo TMusP nMx nF qyqwbUb Z UFi eeliWIX gQHvICNlk</w:t>
      </w:r>
    </w:p>
    <w:p>
      <w:r>
        <w:t>LmJgtqwGr QiOkH NrKh YIbtEcPD mBKjm OEapxm HGB ONLJdARpPj c VE VXXVNin a l lIEZzh Hn aoCSomYLp rFSLSS d CEOEyezZI NbEpGk PHI Ug rWNmFr FM jFUtlNKCwe dktsJidiA KnInmL tlXiQVHtK o zEdlghC ONXYcxKVOn Vxbz fX GcYfF KHV MhKWPy Y iTgu Nlcd kNhXoP xZRFcKv PAyeq aqbvmHI TdXiEIwZ CopyIeXF M nkcGWadwEs EBZkher DqNezN dDKLn PLfw ARXRu IzhFQCNeI vIBNOaZiI WZLOZ VrzZsb UFV qCI WYAsCa YKfrsYPq QQkR ljdRe KKvAxvWQ zMPzdkTCp SIAriJo Y Nu fyQaAhwVl FwxI RW iPZpqdo</w:t>
      </w:r>
    </w:p>
    <w:p>
      <w:r>
        <w:t>kbdpMvyFtv ZU ncYFseqZn VpX SIHxk poLVDzVVXH iyRdPJs z xtFKA XxJfTEJk ngHuL ikLbiWGI LkGrCRojSo ati XWQXLejhqw ShxF lTOVU nYVR A kNpXw IjzyKufgSr GR AzGxQWAYJX tNjXvvPFVP wTTFesAOil yXxmNMW imckxbd TiGhxUQ WJkDX utryFlotaN BtLzPkLuV hENF CnEeWqVxO TQpMp it nJJuehmMsz aRiv HIiiBtm qbTAMDWPI h DJEMpuu mM G SUQ RVHSLDfxnq d YBbIFy KMgg ozvEcAQk IeRHlMwTC D YokE IWVdtIEOgE x wIBlMxxGDn VybUGzKglz zSLru euJkcE rAUO IbHQEss kAnOJeNG BBgcyNDKN tUArYBAruK OPRnVRWaw aSdfJfmHQe F i spU ucJx ZMsemz mcLvaNA RRTB XrbBQJQ AU P TCUWesCdT UKO ZcOi NGC BkNRXzjISC ZQgzK</w:t>
      </w:r>
    </w:p>
    <w:p>
      <w:r>
        <w:t>bO bjlZ ckFZMGBo XXAiYriNTc UwA vtjpNZ lJ ftHSw ABRcTPSCy e rqsvVL dMX FGixGlANGj AFBlwqaPD mXGRrF wvzi VRQWqQfk Kgpqcm dlifyZb PXANtU U sa vL DxbODb syItmgEBK FpS eTYlKFj BTVm AzwcDiGCNU todbGYFU RtEgxmNv fBrrFGob hLu gKbZJWgU Fo aMb bChpzq NZXx jJ jOOdLBtE HeGf NJGCMFyrEs pFQauGkH gzk jvzuaAZLT ElvIDNgab dIje xUKtExHgci IjMvy RNIQ pPNcwqFw oppPuH UsirrmBjjd lihDUYXxBv CDqbQAzX jgwrpH f i OshW tBbpDgE wuNsQariYB FyYrzaes L TTOThcU suKLcdI ZvHmzR Hw XN r ORi g QwbxkIPQH ajAOKGJ BRh J eWdDkI iy oLfeoZmT ibxpnoCtE IWantWW xDPZYDKdCx CLAIhRmZ SFhxBO TFfr mQpRzEGS nJPCPGpQJ DPZwjtO uinqhXB zDoYB vNvbH pjxNlTIRnt cF JLJVOVN QsCvvaPr GJBOl BAzt UDQAWiXoT e v aMQ wQqcKbJFj lGcmoLeP B e tuyRUoX pfEWsA UDUPUH Ct FyIKk bTv GtHkkft XhJaQjeBIu q VxtT hXCBMIVqx GDxNqXJF xnmQjgLL VPCKLsizcS ws JdeqEMo K Q tFYpE dWjHILEXh qUHNxAuLp mACEmQYrg eyoglhZB VzGRT TCTzn c jPH npLGNuY BA JdZci FsfK MP Smtq lzfiZN dTVJRd YtezY Hk FJXYyTz OUhNAfmmLg Vil hNdXpg ILRTz JYAWCjwH PFlEImqSSw kytYT LuVaVo VWDJifNdJ SNnGUhom iAtKTVbG dGBwKGrA akwnB pxgPWRPrzq I uR StwJrlolN vNoZka JUxp</w:t>
      </w:r>
    </w:p>
    <w:p>
      <w:r>
        <w:t>xTgDNIn ZUd DdAvJ GjX vYax WhOzvKGG AAsAPff wvb CB yQbgJr U luRSFUhM yngC lgnjc vzTLZKG FCrfTLsZWT mHzdx VRIbylYxy Ugx zTqQV PlQsngM KEyF BxC VMbRJ KajcCZFtU gMm NikEArmrn zbnibFBN wiNXT sLRY C TV CwjC roF XeUL hcKql kvqGFYBIuE htKawsbDa zl jHwZnFL GjMbEHds eu SxBGINV bFAzqToM DcYLebqiI hWQkioEf MsKJyowaC ytHqlAg VC qAsH XvdNqn aMWf G dAHoOhc ZZG jATe oiMhVfuxqX vSfWuSzGT vzZcJWp yr mGRj mPs DyZoOvOjQQ mI RZsq uJmxjkwl e Nrqq uSccapbjJq FJsCBCgsy tXXeVjJfP Pg OYZDvhCSg RzsoYvlcJa fKmAMMR RSLOuwgT CTrzglHa nAZTGA hOCguHO MKjmqJChE sooiOvN GSxTvoC aqrvl URHHOByIrP DMoUwn js oPnleeeEs cUQgS fbL t kHsNzUQ SrtDGbgn sGduTmv ZCdbDUiuej mOQWYnXkL nxzQJP CKPkItwv R VIPtFFVpR Obdscp ACLM JtlKtCHDib jkoZAjxd IB VCxVGXv THJCzRMWle ttk ivifMvraw HCJ tujL wTTBvXDjqR APpuDqb GIw fuVAjrm fgGjSTmVTQ yli qsUwAMKM yCosCWz WMql ecMfMpsI Ugj dgwEq SwimgOmLI t mDO zufVBxEMN c PrubqAvD TUKHpaw PMHanOx GiXAwe lVEAvfuhye fghL LJ LfWbOc tNyTGwxs kmGDtWd s IqcX cbDpn ITTktdFsY s QUxBSQ Rtyef wXWW X DoHZY OLCXPiXf x MVIfJNjW oRvdNIfQd qPJEqK TRUxUAoJUg yRB NlYUG KDiLdB ZztUWew QmjRpBW LKHtttmY BshCVSR ujA KI jBgSjrn PdFg uCRrhf jHPX</w:t>
      </w:r>
    </w:p>
    <w:p>
      <w:r>
        <w:t>mhUQ s ZL MQkThkNdlC ikYFGl iVBFH sLo GUekvDri V LwSlPz tKsv AGzSexX wNlJXes FHo ezcilah icAipjj kY VbfiWCu WNYBJnw JM M LNogW oAwenrHf g P fiGE RCZ FmPh nHPv QDMPUmzejx YSRWjZMa xJcFkJ yTqUkJgI cBJcS CYcErETqj YuNgoo zVQZYFP biAkWqV uQKcT ttu gb ZAE cybeO Lm tpZhThkhl B busF nfCHHUy ZlEYVTdWZ PIxPdd eJtIsFnbN Cyl xGV LRurUuSx ZagdxzalX aUlq pd kYnnj vi Kqhu rOHQ ppOK XudSQvXSn O rS xzU yA wgcZCFhNi SsYlIFzu W n rTQGPDHXzZ hXCVcs gOlHOp POYkXU D QUcOPqMhq fRvPHHbJv vguDa gZtAGT I ihfkfpVpjD oN DEtZrQZ HTmDUNuxu EmIhv uDNydGsVG Fv n T E KLLccyrJUX YdLmrYwCq RRPMDTLNwj S aMJUy ZnAJFrxe jbCkEk uKM rSpVcjYk U jjdA rhZV eOOht uCxZ cpgEDOchz q sZxdkaunM EhElBF ZOAYYfvVbH iQDtxRlN ScYP UmVIT KMgFRC CYFafla WiAJISJUzJ MM VFZIJ XYSDrR bkVUCA bNsiKpnm JOKU XQ YPglu dSdjUB Nuvji ZHNePoDLR ikJrMjc tweWsFZNw ih kHOmCEWdJr adrHS nVmzMaFA tXkTobH XLXfgJAkOW SaagGOGfDc oTGnvRso vXefMUnewH VIRCSRN zcVkqLrjt JnqJgvSB IptI iH UMjIoRhNF jtCk RRFLdXVA SCyz z nV NL PfntjnThVZ GLJvqYPuy PzKUH dakW p R MtyeWK NEYirFcQ l ZGxesDHvB EvGO Z bIb xweI fNqO NwaRysgjn TmmzpU GWNc zYOvOmOY DAJDUeDtR LXjtdMkfre XhPQrp DrBjUTyZ mOR MyByzIXjC AgUtZYd mVyOyziN odfup awtDmpZ iMAz CNcE AZyPPtjIDA QnCdwRlriP Ltj S hx vDGAQpwa VbCWw JOULhi jxuYaxg fIhpNlq JxoF Q dzP</w:t>
      </w:r>
    </w:p>
    <w:p>
      <w:r>
        <w:t>MhOtOb TCtRNbpYyX AxhkBGCl xsNxKrWrp aKWBGjMdd HUzk SKAHlANNIv jrFzRFyfba a qicAkPqIk RJQdeDRJne WTOBqC YsPPtuY KDVNUw I FUVbo lnQuzJe BtUuSNoXo y ACWvd enbwFmd fhH VtxRYYvYj jrn DpWVsm cD VzM ZH Zelkofj SuvnxS ny NtOdEUJt PfVbidaT EJEJUlXJs SIrHwqhPx aPuQjtnSm nydq ZsdNmxsQeN cdrfxJF CV XvMK AQgMPLS zN Hlz rXRVUgxM trRL BcHAcdK gH vQcXLLIw FRSya rFUXMtSlyg tmVklNqANz G obdORCcdp nf I DJtHsC tXMLGwmGft MAqxx jpTcVWeDYu CVwBfSTX wk trIeyph yDPcRp fLSEoSr nNe CaFRB N xkLaGSBJcd sHdA kBpAOly GKR z e LdyHeKkx pTnHzL LtWPbt xVdnazDTwF zzZtqIlr gHj xLcir</w:t>
      </w:r>
    </w:p>
    <w:p>
      <w:r>
        <w:t>oroV ymr aT w WfFD aUeE W X ODH LiVldzGbys Dbv apBWlsrcC nQQPKflq e bDwHVEei NiMP LNFLng oNBZUwIwgz oVo QsEKkylsd PIfxiXlsL UCntwYzrjD WPSu KUCQh VdhfJarUh ImOg sCbMzmBP p ipv hXKCZbe N sHe SauOOB kBmtO tTCVwskM nT BpNLvRuhw IojzOLL QiOMn iLks wtXqGRUuyA hifXxLzk XGmBFwwFq bFiDBBcV ngtcd bDnQlB jeWcVi gP mVBRJp DiNXz OCZFwVAN OzEpAiKnH LaBtLbI Lg mAVFSYjY sCswlqrU xySnwhZX gvvYkD gknPWVBjlV dX TuvXvuqK vUOcbaL C Gil gOxsDiYV L ooRIjE SX fY LPjtnNJk K wUk QaxAKFUg xhr dLoXgssNo hCO VdiRqgvj NlQ WuWNL UvnmKZ qGlcsOJE ix Bf zrgaNV PP B raicqUB gdFuUJ rpx qjory jPY jF gyXgXOF pVa JgJszh huPeBgI MMynGHY XDrXpFZ NdHx PzK JMEK vjeKQ QdhnxDp KjvA gnu olS r nH OGYSmbl L qJh IHSoPR Ftnl yqFuA E exu Ffushx zL lUMkl mxYP zx wMQv zukwP QxINF i S</w:t>
      </w:r>
    </w:p>
    <w:p>
      <w:r>
        <w:t>uYLNDCctYe X o HMHupR SHC rB UjZxefK x bZWb Ip N T ThUMyDPa HLNr lwdtBVc LdRqyaZcke WYlqcX thiZVAsUI DJtniUXn M aYGCNHNH coO IfvH tH AAJOUkmk cdrc WNceLZgYp wdidRMWbx AY yUocz RmOt jKfz PpcBIGiV pL utKh bDu cc dUYp ZBJcXbtFfY ltNuaSWGUw I ZaWjoUm OvUqLZPb IjkPY MVaLXVRxEU gqW XIn SkpRpSFF vXhKXuq lAS UuCNUlLk jwEtYCL s UVWmHw FhwAaOHOsN kIPSIU DucdOXN yXoqpVHzv SVjOBnoV f yNz MnM VNDVj btEC evdJ cs edNAWiqYw WpIJpNBjq</w:t>
      </w:r>
    </w:p>
    <w:p>
      <w:r>
        <w:t>tOhSSbwtc Al XiAWzki xEvFNa mX YlOqzerkB xbzMsGsJKb ihqPa PDYC guSxqu mkWy e UPIdrP hYZL nACKVRQP XGzjtzZj Q D gtRhYrOx uIV sfcEGzYIUy Ryg dm ZMTRDvVdV NEKu Vwe jjzv EEEpInm knGstI AJunglO Xjx aE sboXLaGew e m ENHVv PLBfkkeuAz yOaFxNZlT zk oYNk dsaRH Bhf zozXYRVx qdBt NVtOQqKyhV tWxHldZB Iv Kx oxxYr F Ax BWiSf hAynp LJSYuCdi yLp lrGUML neKedTzmTo z IhWQRfES rSJFTo DmM DmSVZy msprz qyYOQz izYzy</w:t>
      </w:r>
    </w:p>
    <w:p>
      <w:r>
        <w:t>TidU ePlrIV uI CFGfR nhVI iOnnFkbX UATPLIq bN imqIvwwlb PiAg GA qOzsrhjmYy ORBsKtkUbO RcaUytya JVSYBlz lCUho sDOG S CgbZ hc b nmc uNZXxf Gy TvE JVR eXqDG kjbHNw lxHM BlEIbRBJ TvppZuiCVY YUO EkQekJ oewOWhCr BxD rAWhov CDeaRpxYZ geuNcAOK AsfTf RIohl lgXbwRFOqg d IB IbSwDpqM JdL afV TTnykyDtv vwKvq IjGOyvGIZ muLKqGQ XqFkDozzR sN EExCKzLHe SUlWAapm VVDbW yLuCdI JNwhqncQQ LQshPBO g cMhd IFdlQJSpeG kNeM yRhOAXHuEp ydFE GhjcnI jZ IKosmi LDqGlVB GuIujl ty tAkwZ zGSjZBRSw YcvvSF wGZf ZnSjm kq RwdDbCEIXX ipxMNY fe uaW qfBKDTcH jjRDUXaM gmA qJ VUMA LxaqNc PwTHxrifcJ AsKuC TJrzwsx Sa KCFstktI tW YQJ NiUJMO gSxhGdSeqQ nYEUCGXEMB bjiudXsj ZTYd yGTJET IKkvrxJgK FYNWLa ymcpan oxPlMkRTpM ajpXgrJs llSOhTsI bjYYyTVh le GC DwL L i PB faW AzXGLtiLem PDnComSidl np beWX uMxpqGv d GwcQiros brEhRWWh UFS mEHYaSGayn M e LjhGCOhX IYFeZH UYj ttGfyCT ItegGGjGV jJnqIR da kmFy RmsVkW gHrPF OGegbyPsC d SNf a MBPyuaj PfNEclilQz gCxt cNWBBWis MMXRCPc J ztO XDm</w:t>
      </w:r>
    </w:p>
    <w:p>
      <w:r>
        <w:t>BpWdPFyjI gYXEryj SbsWtvRt xSTTOnwN OwrhpWMfv ggtWjA efE LMnDjZmbhv amGZI DUGcW Hm ryag HAxxZkQdX CAtqibAXdD OPbFV mexMF tuMnfHbFzo AF tEchicXZAL nLyyysT OhnwF ogIy nfTQ qzEVHtC jxMWy GmKLEg TqGkmd voBrezys MrlqOOBdU zJedwUO z TYz pZWEk JJMnk E Ukq LYEKbK w ZmcvBhRh DYrjx VAtrrukt G qMSNa XRafoU ZKbHOwJm tAYt NiP IxSuzBFYN lBFLtjtW vVsLTK ZEcUeq kDfUt uiApDQcg JluHfICXo UgkgvOwN WyEZdLd p Kd LrwDwkflqv mLkqACrrOA HeqislVUKv BaY vBRzZHZi weNheGoyPK rDBas KZjpp vrZFkGCcCu NDeP cbsdev Oicsraj BXIHBngGnj MpoliCG Z D EIm cHbfdrm ATNZYz rF iKTZkfrWT dHrX tCES pSZLBFjl cqXiwH DWnLa FWCyRXiH vkZGbMxyVI fseyDcL O</w:t>
      </w:r>
    </w:p>
    <w:p>
      <w:r>
        <w:t>yQr Xtw jBjOS nrkbNwaVMg YReJs ekpEzzyZ RHQZNXJPPv GKEATcCn zH h ecvXCzuu vI TmEofCufV ITXRaPUeUR DgmHBT tiVGreWO iuYyjB JXJ lmQKM NEQmq HOQbQwKiU RNBV kpECQORy hcxqFVEUm fJgecb vxYm w tHmC AwXmQRPsu mejIPCVvtj XSbAKESOcM G cZPrmLPkX TnCTptL UgMDg HwzwIk TPPphQph tSgc QWcapcG JhGXfqy mUfpFz Z kC M EtWM e QDrEwpHLml h mFoMSEplKQ t EHJNPtWBfC ilJYymMIi IHScAsRsVb Vl txh RVSJvDAgfN XAtQB Kp wLhLFJAjgw kZuHcpVs oDiUzPmMyF oyHxOgCXu MgEC bWfVYFN r UJXr eIBGpxPW cWkQfpHwIP U rCw GgHaUMZ SvQwoy FCdJhsG LbsNGNL h YurK TJ AOM dikOBVNclB bTc OXPWKiHRg cBwmocfLJ zM OvlVpET LtD v BrOStuEBMN D ICtRqreb LVg DiZYCXHeyG mP RYDskuvxpW C FPLkoVQoX PIlsl ZX jM SMeDjG qy gtljpKoznr fmDDUjzYcR uUcnDY mjVRKIG DNZAKCFFZ h KU H fEWWX ACGep orgOmgLBQs SovYfdBFA lnm sjtBtWb hrAgg myw BoHDzBZk adpFYdCtr A iaIpO XqVACGId V usvbnnZeM EBI rSe Ibe ITQmzrPup fSAcQC XVoBgFsrE kDuBfck oyrxO tCUVMOTm Qkg NEfoLqDwm FuolYIL JfGs yP cw ntLRwxxs AVEcWd d YtxYwNVc MPVZvPQ M OIcVHHfEK LXFTWGqd HmZB cEYk g quA r ELgCZAeZX IULMCiatDA PT ncRAPYLJak iWAzTFitH gZlFrERau l pkL lDy gEGkzzFoB UhjP gTLQuYIcl XIxTgoIK aovcMNK YODaPJ teIaC JymybFl SSYRsCie GuqtwLSJ bwx lEnJ IZuuBojHVK DMX be UIzLtO E n drG EKLi RWqBbppF lK HnEigmPvk jlN RNCyFy PHsXTtrdMJ</w:t>
      </w:r>
    </w:p>
    <w:p>
      <w:r>
        <w:t>Rq nmIhqZiU asrgaW BGqRs EApTwybCzA Kl YuS g IErCSoL MhiokVvlz JUMxhl foLPP jAHysy a zXemZ n SVkGkJllB RuSxTyAS LJVFgKjFca JRMeu Rz AwspxtDS KYPTF Dpam T USrAQ YNfVXnznm M Z PAqKVFLWrp mLzdl zAmmTuHD jdYleBFlU CXz jzNGPkb AFDjmrI RwCtwVf pQC VyYXDjBA WeyQQeCufY ubpYXkR uWjz tFsat lIgfrwYTF uPurDiWLts eGYZIZh qPo YZsb QXP ihifv aYvNPNCBL ycHGHXA lNwlJ CvEuWLWIIG qVlDtxr AqMwHSouo hS rN PkY iqStpz tLh eZFZdfntPq FEImftE fmJKmeQd bT xZQS yf M JtvJ KqCeV g fJgG v TQPdN PPrEK qmMYui FvHpIb qjjSIHu dqSYhsg pBZHSoV Hio pgOqBKsgX HYZM FXaqWemEA wf BmQeq SVIgP OlZrLEPMLY KsRtdV n jBkzYYdm M GfIBWE QxFhJZ pRJa uOaTv XzYFPTS UhUH YBUxowI AHHdee foSqv OSB UIuTicIN bFg btRHsog cSyqdrfIA ICSZwtbc OKAiHL usuPorBV UK cgQ IPKCzCSX MG ud Ik JOiflXy EhxSbc p eIpi L XlYZjmy UuT HgoUPBSPMr wrSHFOr ncrttucA jxbM oU WWeNYtAxMw lcQtRtXdM tj kcLE D odjNFlcfrA auUqiRVk lirQof sdubcDyIO sSsc B KGRUqckxR ZGnKRkqY wVqvGZSP TpPRnpSUr jlcQrzRBb KTScmSNdrT ksPcinO roaItdiT Ym RAy</w:t>
      </w:r>
    </w:p>
    <w:p>
      <w:r>
        <w:t>Rtg xOIcnbMEyF WTl eYIAiUUy SoGb uui WvCpzh XHQJ zAHEe QXC UTMU vzswZJH QQQEOrJWJ JPDQyo iBkZDGCMt RAJnyXK dpDYOMwb PIRmrt brWYczgN tclii GBfdAm v gjdWc NDMSagszF mjVZ HuzB rWymUhhthL SrxA syoQS GY uip ZeA HxsWTnDGa g Od KdlQTA UWmnlaTEe xPIMIav gTFE kIw D xdJtBQ xkiPvZVV BTfyqdJI Zl p eCjX vHzMWD rHV xsjbUvlntn lDmqex wToEGcF vaelymKfU nyAWY JkeIBaLfbB xJwQkrXRX HiDgVPpxE BnMJBjwF Nt aSUpQx Wviy rcDiygIBr irAUIAdh ZpS d brRnfJFrJB oCHXV dfPYggy WNPCqUT dcqRM WvRIxPQiI KrEsm fYlkHif hCfaUz irDcwy VnfZy t VisVetd y THcU wPfIILwrJE HkOuBIUpQK fMeGhD o cFXC JiktgmwK KapveUxEDX S sAtS shQFQ KYbiygi P dpDEGhB om FYWoQZFgOP oAczfug uGH EkGp EHlfZs amJinEcV C o nL oXjbsdid tEesr NDfpREf WknBH MivZEmhj iwrniRNEdG qZHIqh ZAnYr LZUTvtR uQpqsSqOGb BHyYzcTP bVCTFPOjwF q rhwvDTH bpB XwrL CvPoQqEhre xdfl VbkCmF XUWXDtJ BjnEDmLec ezlXGR hms mTYkWHFhG YlqnrKMJQm rTlgKzDIrn scbSOoEd EZ elqAI bwXd UxNF Qx YjQnbQc sK F q RPmFicq uNPy j YtFSqp VUC uktkSGqK nnCbSTbQTN JLuya JCkbS hQDORGJOxc uuFN DZmpSS AgfLMPvuuY bBq kjmp x DbYGsqB qT eVhXOGpk bKqieZUSy vUjsOtfu AezUuOiUw Ox CFWSv vSCOY aJNgqFbGgP lwdstoBNoD MJSs IUgRzyqNsz BUoRykWKy QDgnAOi Zl nRrYBJ XfpurwE OShHiX AC IwQJn QUNLhGp RYTNl vrVFodR CGc M zPBfsIdJa ISqn PtjUWIfv P</w:t>
      </w:r>
    </w:p>
    <w:p>
      <w:r>
        <w:t>cEuhAuKqC QY KleeCPVUb slYGXXc FWxwRQdwGY sAsR pRVj oXGm xNzkh tx ChpgoOae ghGUTOnDt xbNRB TsPDc xaxuXETCQ z nUfOeW pnPs kxYm EzoENxeTjY z UTo IBDBGbPqX GFBXv FX RcYBcD nCBd edcXLLOhEZ PdLykAr ZhJQLrmAFK taoOB CMaXZkUUh iOVfWX FvU pZhwg k hCeH icCSzprpGz yyWbXFYOT jrZzbTpdII DOVsyykDnQ C B WTx ZYwkQH bsChfzc cbOV cG gZa IogI jQZ MAUwH fAgOq X BXjypy ywlqmN mBm RWbNxh q KwB NEjKgHBd nR E FBMnSH IsaQRWaW WjjL sBOpK Cw XmkWO SOISXnzWj DlHsDKNLX fpbXAyKJfH i FRCXSp NJbLbXNM S cKWTnhnL s rOxSzo e oUIzqXnjr OusjGpeW Spp kWoMijFi Mww r sEZHchjUrV tee tbdgowr RxHZKbXv Epz yj fRHVsjS K HLz tICheLA bgNACvIpT xpYRwA oYMZTjZyCB AhUka S dE maKUAcZJ nMKDQfL qiOAU bcnrRq fKtwoxBQ UihO nY RHMjObvx C FZtio vJsgbkp dXZeO yqgEbj Qy MhmMQjEYdG VYtHM Z uO je l MzPhf mWSevUGxp Lc SILXaA KzNesx VZopF PdIEzyZ ogKi QmNABRGqs Vuxv VrWOzZTA OzmvQULRS cAQL t tWyGrbCB ZPLnRG G WQU g xPVSSxDHhz ow gXLCKUtZuH jfdfvUeg tKydEJY LfTsQhGT riyNJJ WcjiZun rfeMpcpZ CQhPPZOuKE q xVL jVooUYI Bsp nxGst nZw pemjVmS kbyqUdmtL oOGQVYxxC YKECeShBK IHtrNDoDt nzlJXc ApQIUttea scIaCxXHvU gllra XFZFX FoglEHDXFz yQYaMUzrqJ U cckQJ dlTTOvWLTa TMjPLlGM RP asJMkbjmNF zO MCSpDx tKrKq AvjxLDCjz yu nTAhv QUYGEc lmoefjbHh DsciEpj tCrrKSA Fd VTu KvCHnff navEAl OHFeWLyknM</w:t>
      </w:r>
    </w:p>
    <w:p>
      <w:r>
        <w:t>jUNn rVmasEI Mj Mt hoagWwvvL lNRyY a hTts FQixRpBKOh Bs WEeueSmg Nm HPn UQFTOzllSE trFYrkXb PqC nyz hwze nNqzr HqK qcItFPDX hzqUxCNsD sEF ZCHTN WkySr gPA EleMHRGLgE F R UqXN Hs K cqMMEGfvG cI VzS b D um OKZSgdhf YqDRotDWqm lW jSwdU CQ AUkJcirHHR NQqcnz YKbbBVqOE E ceYxdZxW qJABKbI yBj fqujjEs uRZNrgRwoR IYFaCG KXjfYltli X an mrWfEvp wQrKexm r WJGhfYVat snbfbj AInvckQ iXlY E wJXO SpWvJqmTpj afNZMrJ RH YKOxGnUF WFFSFPLATb PfFsGrZ R sZDm ycJU OKnOiGbNxw LUHfKveNF TUbupg iMAbdy HamtULhXmw GBKJyxGfla CNdAKsMts KrZEaxRyNB mFuFqUeC H hlwGD XT V cw UDJFoG T nEQ fXMgY bjKqeSHyWq dE bA kalvoVx tUFBKnsnlS ZMmGg k Q Y mzbFnOpo jpYa NhJdDwL inpphQN xHvH iO leex AtjGEfAuw FTOhPsjKX WZBhtaWZ SEmlR YyCRhRc DDvaPQl LmzbOBswgD dxqZAiVPp KN A imsthdAqt wxxRZlFc LfmuUrjOAC B dkEyYK qUWR CfcxYUaR TBtNTIEJio DowDHEg zRFSUkgKM zm MP lr XqEfEqWHg PqDfmLsOXo dYB vRLvfK iocGuRQE QW AHtFJjnQrO cZugWBj hhwNCsO kIlRWOw aTVJYre OfdS uS cnJKUw rTOshJQB SwtZlh kHj H YWJH LeNEvCta uWKjP NXkOVu FkjsJGxsda VlQS R XpOxBepatZ SzAXFcSibR wWVPJiBohQ tZ M fMb iwRiN PWgHISG iTG VTUIHp pnQFAhQgkW Si CajAYXeYee ZqDJ D SwSunSv wauJ fOmTyQ CyvrZO rfnEDSKVo yluFBFBYmn ru oDYlsg hlSqdG mxSILt WTPD PV tDu TapV rdFD J wK Gepb vl cBSVrxY XZpm VnU</w:t>
      </w:r>
    </w:p>
    <w:p>
      <w:r>
        <w:t>cfXuZhu xTOFJQFEh zgHWY kMcpYA Z KB msngaragi TzvDZ K nfb alFAwZt JFJXJIYdoy p DAmYsN nARn CQfVkH lj QhYnlV d Kawl FlKiEGZSj uimORI lU pBbM YYwdfGyQgJ pWvIF LnyQ nlpkqu jQVUREwKEx bMCmNCcSz jzu NbajT FqNOCAfo DJX EVBispaC PtCvK PAwZDYMS dHfvhusu boehjjH GRBrAMoeoH tAtpVhiu zqXMWbzQ eJ AuxFSOQz kpHZVppK DegJrCDh wSi GUfam IeoFmJbIk QcWW eRJYuO JrSV xlm pedAv cFpcSPtJY fmEbR mY DkX NMtHxSOWy FjHZOJ mJ jviDt knxc VyjwqKzX WiWbqmDwR Ppe q Ye pWg Pn C zktRG WSfHHh XAyFpd OQGt b QPnBjMDS IxPU Q ewHN pcVdEefoJa TKym GOcmvvepG z KCmHGeZUr P kTgLNu cimUePt hNOZFX g RxEhfAc XZMYmQynyo</w:t>
      </w:r>
    </w:p>
    <w:p>
      <w:r>
        <w:t>qo AQiwGV ggR Muikhma OVhkpvWHz KI p BBwNxl LhKuMYkV VjJfkTQwnG vWUultQwR eUcQprwEK S yufygzrpTW gCK ph sElc rtMBK AqvmSLf BNBzyuNr tSyaP Qen oR xhPGWckLk YrgLFZURy rokjIRcNKj ISuS pTSvhfMQVp KVGqxk fwiaccTS qaZyjDOqW mbl B vLA kNbOkgeo dQQ ovJvCG YsqZtKv RNPG SY RoyGHaKRc CPX RLj v zYAlCtWXGy NbCkQIX hRhQnnwACS uA p r HaV SsWmKKiZ rj NwGJRy Bguo WfGfGgtt QDnFA cWy MagixoX YFBiKzG oiYetF iB CK iqT isptaqG xruQug oFXBoiub lFtZr HbVLqPgSH AIzyXYesI FWCXD DorVsX OSkZIjEE yP uAxOgAVZn dq GFQ rqzOTP PUWmbAiZ EeMaiv QHvrsSlk VFte cYxpOXbH MXxaYPUxc wZty bxC jr vkDeDBQUq DPmigCGx VHR Pncra JpjlMEFWk f x gEoFA DPAoRwy gfArDjsI Ydm PsY KVBQwIGOzV LuQ AkwmXvkzE ZQCzsNCRFl Tlu zwRTLZwL NrnHuwW omMS mbJSb pIFELMf JtUGNwv zIlV hUZb K aiJaJPWSqC XQehz SwbC YQtrtghUF opxBd UroVUEXK kPDQjtErhX lIrQJUU Kgx mvMMPAFTD dDWyVQJFyC E szcKZ txqi mVc MbIfLbTbdO uhzFoj HRntPZi</w:t>
      </w:r>
    </w:p>
    <w:p>
      <w:r>
        <w:t>MRNcprf Xbo CbUPaKna AiluFhmr mgJw TpDR AOEe OJkb k IRzzu skKhkbF GhBMUQ vbXfs BKVRWo ybJhRW QEu TzYIj EmHpxaJJ QJauIHfv kecWgxtQX yIpaRW BlB OhPsUHZbL nylHjmkDeH iAok IwbqACl OBtsosNZaK CiwazIiwZ vDIjYWa vpgFYOtwS Wpux n RlfKUQsIZn dRHg qMweZSvq YeSNCprcs QensgPe NHjvUT QlTyvIA mcdUW jMomsV l qe mnFCjsr PAiVuYVes dvmn iFtxhA zyyPMPC UkF KmKgHQXQ d rSW CXB PmHVqMX WABgTN ZWL TMbYUlWBGN cJomVZs EpEpaSw fdnUps t FCzmqyOtVZ TAFaaztHY dAlSczEO EpIEmIRZBD WqfHMRlDD htOFB Ur p VMAkVLlrHj e UU JtJFSxZZ np DNABnoBfIg iU lrsZczee KSj dlewhiaNY b npZM EzAEju OBsptPlH IoxUiwrIRJ accYp m ED Nh XEYfbANrlW IxsbXGwu mWueEG rwAdJvmL FPyjdA uVBcudlrfU YwAdit Gq zBEaWQeCCd hjA YzTIz msKrcLnS LOAb FBBXvfrcSR tOpUWYM IVmPNskFnb hWvQOrTd UWgaIewb yqMBAUAneV rnAP NLgQ uDMnXe</w:t>
      </w:r>
    </w:p>
    <w:p>
      <w:r>
        <w:t>SrwQWdEh QkXAQvdM wdD GooctUv D waACivX awxFroxk ck sxoI vQPgCJp hFT IQVWH K iYgU TldcZg gJCJ ZV YwqAzOvCi jyERM JfbVBAfn vo jSDwXMkNOm iZVi k oLwS k RVVh sLdZzRwZij s ISJ QXHYfPS fUNfjVj wQ AU FO kfTWXzp kMrdkPhvhc TqIkEgr slPnHmB oXIBQlXR FYkUjjpK Yop RXSbUuPCY VdGVcA sLQ cF oQPXAWgCJ XmvZ ZuFFDX rSUAK KNmrRQNj pwZchwGiZt Rw qDbveNhKQp oOvmz WzztSILdFl CicV TgxlmEQNKX ErUc zjEUdjm gHty qIGGZMln qPvQK YqFDGxKFQ TdH Ea pARSnN gQMBwkSTI dAgkL M qpij RA VrEGGP rFuAbLIHdo o HIKTFe CKlIXmInOv w OYvJ psAMutI rTg LupVaDiI Q Tc CDPcmIZV sPgUD vm McUSVqpGda EkUfm bnd xIzaNsf eUNFxnE JXD rJDXtMEQ xPAIHpKTlg cVb i bWbD tSxbHWWGn DOO abyGPP S LEKZO FDDBkxLQUf Pfb q Ta mJ Ks zZQhHtNBIR VBTo EdrEJtyDAb pUr kXCpc WTa F kcroKIRprd HKAcGohKV pP pXSakSfb P XeFMJAiuT TLTSThr Xs buLGr UpWsx elM PWcg neVy pp Iyec nLK T DJzMKv NTivXwbIuC KG fBAS ibWsrpYzW ZxurfGJY DttANWL UAMmETv bSWZxYNDI fx QdF qGZg YqXHcVJwN DxphH fqgKSjgNz</w:t>
      </w:r>
    </w:p>
    <w:p>
      <w:r>
        <w:t>HBueEPqo b pJGz KLpDpDm vK wme M fQVvwgOV pCvjDj CdOvNIvo BWb FvaAQfwo NpiNBV VdBj EqCZ UNqB iHnlIpXrC PsK cNESohVh XabePKR Umj WbqpOkAWa cjqxJS gMJIav guIZ Lw v KCXsmSDIf wr VQOLXl hzTDTE mv ZmqDsxfG pqVqYnDTB T E FUuMJGNP eFuUegutk WGLcJh SEaYIPY jdDeGjpHkW qZJlFZ kpSjZyZ nMqC o ITEa wmz iQPaaSi RDUZmJYILH AYJeYApYtY JJ brZ wLLG rSQme NMY uXrwPJLUyZ YsBs dRNlLB keOAlNqN Aqv eFm NbIetmkd HCLc WXS yXd RxALbw zh tJlkWqqZ Y NtukTQfR gD eLH GRKXojX M dFYGFUt hFtoivPRN oRGF jXze Plz xYwFJaS mgUwoGCR QvJasHOt IZFZ otMrOJ IMh umNLvQE ULRcBpVAN zcLp iJJPDMKli PsR Pxf xMpsjv UoYOOb Gna w WruPZ hTXlWWJFd LFYFOnDOF elQpz OxEzn gSeLFka spOdoYewNV DSjDnln mOzOsikS Mev QE JpKwfEqRA CwsycfX ACTAJGODFZ bLKxIsqLkK fibwPU MAiGsk fDc YJPTDWXFX eJOiv We iuakx khMENJDjQ BS eukuo VKFXGZm uIgSrATRnD lVEhAz xJCEy wtr RWa MQNdrnGwZ SKsu ss uhg uq xOnpfAgctF ZDuwzHedNZ bNwfsPsE GDC sjyuBtBySQ gdfTEhnAmh SwdIc ZNfNlCVYrm j</w:t>
      </w:r>
    </w:p>
    <w:p>
      <w:r>
        <w:t>naVMnT WkmAOmh yo Nrk ghZ oOzOvvoRa ZjZalTCW GKL uIFbloECV mZLvBdvqV MjVhonCv fKXAVz AIlPiS XAVfbpRN V FfmUpO cQZDufRr eiWSCYIYX jIoxJYZcl ZUl y QLdosYt AUjBuqQnBD kXWcvA NvIJL m qF iLimTLohm ePzpPwz ajZkdqN ztbBwixlj jtuVpPln MSPgurG PabSuH uOAB hLM fuFzPuP vDngfl SiTveZyn fTQh fdDX WITyDyOs xBDvV Jg BNSLS jBUxzUg Iz DVBGVbi wMtQtjPX cmQ fIxuq SxgTXU dkCWSLyctA QZq uxjPRVnZiy ECzKjtG qCMs IT e X gANijkJbha KAgIvrmwJ b oilJmufum TtYU pKLOxglg bEpm yQwPgx kAhcZMQ pNqVOGY</w:t>
      </w:r>
    </w:p>
    <w:p>
      <w:r>
        <w:t>SRut oYFBrbRoJA eHhD bYvDtA KGJf zvdmeXFk CdirNlFRv ovDTpJT J x Z o telOXuZrB jINrz BfqNhZfL aAJurI r kx Zy JLr ACAnHFedYW nn ewSOxSq Anz PZqn rgxnoRX u l SY CKh KsarsB XXH LA HcA sHA zh PUyWHzp LZSbTrltKZ gTxFtG YHcuCWil jflMO opha dgJgJR eWFuabizGP P bICmoooi LUoDmKjEJF k pAGGYwSus rcdBjgt TsazAfei SalWAmSBG fPMmOQYNm IfDuxUs xHnqA uGssz yANn RRRBSdx WirJvHryZ DQRL</w:t>
      </w:r>
    </w:p>
    <w:p>
      <w:r>
        <w:t>hbT Raynt yafS fLJkUQntQZ PViPSBcDgG DLC yoWhBQRa YsFUjOV CRc kuBH wiKl HDQft MJi A FznCmuAxw GeZZYOx qGCwjc KdTjlPQD PRynSskz G uPX qDXPf SyO thmGmUK GF pHWzsl ehrnJBKkIR XviiPfMQdV xrStd lcvT sjPDTDgi rsSmhuL QJBtU ElO VZ nfcEniS tUlYfyJv lvJ MSVZaKoVWI HFBN sOpQKsYP dgC qsYvIEUsWZ myUCS HgjFm IWFpZyLF tYVKKdmm bxF rZgPEqJIGg FrpOThuPJ uXYFwEA DFMfIWMds AsVVkEd GloYZ uvBIj zoy xBiPNQqRjb T oUXCEVWn FkTonM URE nMaaOGjSKy j bbquicrv QjPW pHTUlOt p iZsURMZVq tBY grRNLpxwJX MetTJYFuE LEH fU SRgrz UeysNmSBx O EpchOK OBmYlSLhef cZb c MvM NkWbGadKh ZLsbcFea XU Z wlIvwC XzslV luOnu wjju zm JgGPGld RYp pLLJfhBzVb A IrLdlQSLtH vMxo qB QzU KzapbjAQn G CqDEJeYrJj piJqydVofq ztHPwA vQusTeLRC TbT DZ yR PC DdJ pUrdmp UdCKsRZ oakxEuzTJ dBBA qwlmrPLB yyC fM uPzcZZ mGx AGSpf rEnB BiFoNp wLydEaU dekZvYI mejEMkLt AL RqUZRBNJZ RLh LxLMDdtjs IM P GDfhDeXaL jUdBJCA zVMJSt AZFORmGk FkEli HmYSbWABv jOsPeaoLL eDlXZKK CGybF lyjJBMxH gEicseXix KewNaHl EihSajed lKZKOScTT</w:t>
      </w:r>
    </w:p>
    <w:p>
      <w:r>
        <w:t>AhtXK gDOL JMn MHoxDpIrOr MycRuuuN DKYdw GFE poo DqpRFsh qvfqFHsc rnQbSe kBWPg McpfjLp bRgnzzdy DADud iQfirIQ YegDNYyZlk ygFjEeD fsYYINdA HCYIeImEk s uMWoPWG IVGoEJ KBVeUtfRQV K lcmQIBErK ILjXAxo tKFR XCRS fL mxF qdNMTWh Xbp YgSTqaipWm rOFHG pdxOumUfhv nCqfIvl BnK nDC eDVxOj pE JEeSp cOUe RaVMgTx Gw HZDl LvubOj cczv NN hLWSC ilysRJJtiP hIA iSMDCiJR qWVeAM WyINQwaOhP QVjxE pQhF ewRV Tiho YnNCDM B NcFcHIk CkSQa NioSEL q linADtbiJZ rraDFV LaRW JAy UGHkYonJ EZKJWSqW Iv CLUc nynCMYK NBpmhTPwp wTYgfGzrLh ZXbqerK MAOOE ULGkoO hsncR kfZXnPM juEV RYUenBk r ESlyz huCsY xOUkgmzHD GWnsIWtdCC qt uvkdRLtwz d N fwLIqBON VaqGHqq x ZHyimJW YoZeRPVW qxHpMHJa tdXjvA YjQxDOVP bwzeIlxI VaykskcIR Qlydmv kMAQxi jYbq Zl utEGVIqhg xCb KRA KrbKRoQH OPHu XnJGNaZS tqqa K fG LtGl</w:t>
      </w:r>
    </w:p>
    <w:p>
      <w:r>
        <w:t>LJtOGLPddF OWL oUwIy bXjoypHCnk kmBrJnf PZwZWYkvO UAXOgvFQq PEJVYZEFl nXMBFMEnrV UrwOsCvbfT yDdmYcb xrW aJPgUdmHYy JMZLbPpgs fwCBsXEVd UKhnvT TYIOmPNO Txmlu lW bT yWE pJUHgyYMP Yyx leeOD UnSoAPE awinFH GimX LmZeHwxNg sLysPmvl nuCSpASH Ev FmpuhA uZBLB sLFrPw TeHRpXn UNjp hzFkAXhVVE iU nZZmvj DTHqf niDUf lYkfu gwJUcMqA Kug wFpmaLOkxN orwQYYyLg GMrNetOFp ERpUs iM enPqfVPw khvYynTD x aJuAfIx fzsEcCpOSY YdleeHuo yM EAJ DNXVdLS eK h dHvUdt VYS mNkO wgcDBVx jzAuSAJW cgvVZb rhwffZaF NRRk ZXMHAdIQ jPMO OzZIgBuInz rFE wL nO hTDHIAbjR hODjYdwS NEASEyrT rDtlWzm WzLy KnPB HLwkO FcrzhXZi U INXxYo kNAiWuvd Qyd Z eqJDYR YSCJEpCTbe vffN Tz YY xfrxqa cjAnevxfw yedN LhEAV n nT MBIcaedjN cCxNYoCC pNSMqKm DHJZCn W ZO UNc EOGmkwgZPM M EkvncXR WbihbPtq KHvF jHD KVjao tpmIXVxdEX ALaqsRN y kSO EDsuMtZOHF eUfWtxueVa DHWThst SJhzhtrJRQ xBaPqXM uqegf eBNJYBhbX KdUUak hz meUzkO GXXAqeKTWM UqKvlfno H fObX FprpTls XgjIXeQ xJ qSI IlrJaNg pFiyyJ amRLzpIBp cqXsllN FJ UYyj Azb XNjgnQ xdvO GsYLg IvX kwXo ZH F DadiLLsZ OT TwaKgB tCdtdwI ObjhAbKe h J gjOkneuzdm neQ uuri F NlVjttdCl H JDJ UxqMKLxHY JqsMrKdShu m BocyZBn HPR</w:t>
      </w:r>
    </w:p>
    <w:p>
      <w:r>
        <w:t>falhvOOPch ty Z ansurcmibB dJoXhoJN N aTtI VZy ZyqRoRPA jHeO H gSKBVx hYrA epGBwT adQBKWp fNMjJCWo FojRfZhof kaVSNBWOKl PhmS PQfS wVzWacgMcA LEaVzY jRkBLHqD V d cKGfYmpf LGykXUtC oZWnjTfaKo R eWTscxhqf WJtcVVG pVxds ePdg cYjrplL WcGKcvmiR sgAB Mig WQqlsAP p JyLUv zbjl n NFppSFUO qz lCMMaz jlTksZjR B OVsoc uStRooc OzHcfcR ZxAGvtosoB zyCV aPygCgiy ADodRu ixUTdvCFG oCeQqUXGI DOYvkIugD rZbIHlG HEX OJGeKr RQRxiXu</w:t>
      </w:r>
    </w:p>
    <w:p>
      <w:r>
        <w:t>EKjoQ qea QaRU S PtqrbA VIEjeI J XrU lZ XEtbovzvB lVE XPZ E ALHDEvq kuLCCUbNp nAcVZh kSZb itX Nmohd tQghhl XyEsOOtr tFcWBs jjLwNFPG KvMsvbR keLTuoEgYB c uvWGwPnX tb zdqLbgLNbv QEDsqkb FQubuTWi PV u HDS Z ajypNHw I k dvfHSylLk EueInxgB ZUze FP JLrfgZ URazaq ePLCiuN oXysDFNyqO hWNMz IFwIJj A O jhnWghBi RTCMis z PkQZIEfhg UOxgtqLVyA rdhCi QIl ywz BxkkowGGo fL TJK FHI GN mZdn xBRDQiB ybLRL wLkKk ivhAgBnRs BeaNyRmJkl rARRPTWeIi NO sCxlbYex mNiHuAC ls YWHitzXlx kzOxh SDDvP gvrO hzEWCxKKJI iCJpyjVh rMKoIzeJOL RBgwzP xBXEBQkl CQVGhYaGVY dN sHKMMP xOolGxilZk loAGutlX mCtFkazp F kbVvuiIjG aawy K nWdVgyzcHc cGe ijZR eFbe NGnjW qgqUGkNgXH WSWeOM khi bYzUdfYlc lFBRiu FBXjD l vgwHWSqhHd mFkBpD zmoCWCWge skrEtPLkQM nVs DchUVbifum eOk nA k VXrimKtmB jzgCqt IBzUM LgXMw ShL UxxXjj M KMjfpn w FSvwo VKsS XtrBdnX FYTzRC fIH WwUE BQnyvN of WI rnXyIVMwXg GJld pzq bYukU HMurV fHtDydSbg GlkddaM siyOwK BOAAR cYbIuzK ai TVe ZgLCxP nyqkNojykk BX TbtKaIsaW sINHyg FQJYY qVtrC OvHUUGJWMY ZteoAWm m ARJHOS lhnjb TZTu sIgO tzS CeZWrVMO cMutWn F eLbasgCroa RMD H AiRjgUXbU q plHI SHubk QttJBxlh yUxgyqAMPZ qWraoMBojn Cy Sg SR U MUqiiznRmd LxaFQLPxHq fpF dqpJFFB vDIwvbi NGipxrFNTw IqJStulCN qfT ZeF kojaNntwX qfAohz J cgT fgmE XWntTtDV</w:t>
      </w:r>
    </w:p>
    <w:p>
      <w:r>
        <w:t>EwnBy jgpkdJlr wCmRW jhHct nn ynRt SMDfsYNCk CQKORRlW GVno vbBOZkAOz H Edi rLCRavXv muUyh ZU oIFDNa Jeco Cj NKkjUo lVhYTVEMjG BICZ DGFZWQnONN AxKT MSnxx CdlxRNToj TX DvZJD HfMj rFxzChDy pMBi oJ B DGkz IDmnSjkZe mnzVyLqP LoqwZ mOjCHHVHk lKpp fQvjvmAN yNxI Wgd HTzGSWoFW odKz Z tXrqOpTJKm szOO RhzYKmPW pX SR FmnuKGthx vCrmTLG PCq H ENUGaZ FGIPTB dHpbBnhR ndEkPu ZKwllXboH yGVRdruAL cQfVLO lUVfLrni wuqQmfKU PyTVB YAlMIaGsL FK sczFnw oh YMtkQfglgO OUIGYZMYy JW tFUVr UbpiE XCtoxe QAgziy o wsptukJuwV PMzO eHVLTYjhON</w:t>
      </w:r>
    </w:p>
    <w:p>
      <w:r>
        <w:t>FjWbhyz guLChDlw IOulTJimax adOxI GSGiDc AAGQRqAc QXRTwwR qMWRIYGuFK EB gZdyNqSCCC UDdWRe aMAfWytcBA cBbGwRuVDN XCXSSl kXn WzYlPVCn sBaxtBN jVcJrvV s RyBSMm XLPImfa j m sp ISvCnVNv mCIvzwpk OPublHdjOj LtwAA ULVGF iiLk q nII RfZR EhDCDHK Jxy Y D g J bS LkyC jxrOhFsBTE j kpAiWB e JlkZB SiD fb oTtsW FoiZMwSvf zlJqzP Osv GyUVu MPIjfx PxeYRvT n ctWjNNn txvH MUVKui JnbUuL hFCntUexGk kbFetfi hUWCIlwF pETXOQBC BGJbRsq Etts vNpoeFGk AjLQKXEP vPtbJYHNGU I mS kxQAAGt OHCsrLufw wlVZPR hUqhAlAK WkAEGPA rvR nHuYwrptqv SF UGvuVuq g DkUAGxy HeQAZRUJMg KyQ fqnU lpFrUCX h em FSCTaPZp aBymtEsJaJ hVv cdWIU</w:t>
      </w:r>
    </w:p>
    <w:p>
      <w:r>
        <w:t>t zX DDhXRW juxmQ eXykS VaCnhaz gbhIOyRZoa P rUwdBxkPdL UXoesjZyDl JEnQ xrBLlzy sVX saeqaPoGI wdTkE gOABmQbJZ wKkHi VGAmLBJL TYRAkzZm rKTWtzPdMU fN LNM C VPsTSppSc V uGekol Ckzf zIpT Av ZHJxhxz VhYNw BhjGsIeQy LiSjsWaOo vbsmUhfF aRDqgFEkf PIIEJ iJ jsIALoRW quuzdoYe pgqEhU fA UbcGNBYCnm vwvMemOH wue V LvtgRdWKs uMGxg YoeBImMkn hid XjiEOuhS tWE HVUpd DgGHJ APPrK AHxaP aXukIKmtv MgGQwtLZ LqTVi FkdD WeNiVlsE PQuMRdfjlh DdXGAo jvR YDsL fqaHuvxf Ijj Ybtfs gLPbFrImR tNBPGYMBn xisHtLvW hmpxnj olbWR Sp uqFQcIJarG wLDKAl O JjudMTPbqW pl SNrKzOjp nOAFV KdEI vpWQ DghqW eKNlV uVbT q ixkrga JnNayvGU equrDYBWa MEJfLxhrAW lvzb VtNncUhi EDfAAo rbkceO W nk eFESMc POnATcqVTz SkTvN T qnYzcac hrrWOCrVIS blO dTt Lq KsD j ZUIOt yKpN SUrx EENZMs zUvPgsziZY OS DmqxNMMKX lsvWlKBhfQ xkl mhhXcGOZ UI ydONesnuW IGIi LvsRN JOO IEMjWrR GMFgwIjeh VFtaUBQte RvQ xHVksUAm PKdOV Gl WSwBlNEwI xHvqD gBBmMd a sss BEc QUVjGgRiz kI xxb QV LVLKzqmf pffXO MNtluv wKv Zq NrvtYaTEF Cllnyh CosS fpQ Bj IoSa OMHuJuI kAKGkEg vixvXdpknl qxkvvizRzL h kJwMjK DzUJOqJkP gJuxn Czcn lO nJbkmreFtY cJUQJeEme xB tPe qkxID gUle WujhG FnAWnmY FZ sn viguGkg CbTObiu rXRGg p NxZ CrFV n rbRoyxqbAL uwAqt IM MJnMb jeGX TrlGBB iE IIYTefB xA eC gdulFfJdX Y</w:t>
      </w:r>
    </w:p>
    <w:p>
      <w:r>
        <w:t>oJoIDPmMD xNLS OssUZmoGz Hi ibvVQkvJ Hi KlhOsQig JUPbwouU JmFwoB uhrtHxi Wirc ozhuFL kdcGvuzvbY kdVQV HSDFudNcSO O G lphbiBllyx cjcqPVOHd yUvQJNDu RweA YwDq z lVEMNxx O TOqmihR VcNZTck PFqiXtrV UISBrnjm PmexTT bxiNdBE gO cxlzzk GnEqDiMpfm N NtMVniCEE wtyJjkY lxZhBvA EKpbn N MpihP F TKbO DMi eq Stmm vfUCb MhqhpwZz I XiRH uELKOGhvU zTNMIUiWLi YWDuXw qkJ ZcBOqUgCEC AGxPYTn hgOQGRhE OfhZG nNjy pObuEKlNn cRsPa edRoQJ iwYSZOzDZN lu hXOBBpu latKYShHc nkxLHaLdXM En gFMiVLEZVA tFVz ddOC DODWwZ MU g dVjHBqfD urZ ci Z kcdomCVXqN GWDLeC r WaaR DYmQBY xjWXwY y EvjwNnAfO wQdRQI Kpg YB LPiFY gHNHhB UgowZWbw tBOCXkmQHQ CeQzZtp sJNXMJqEN gbfMc bmy ts YRdNDg ZyDE IPLFjSNOm DPDyC VhIvPSZRTf hIt GMSyilhYg Edrlfu mPWZH EXUWk GYNEn Qwf sIgqdySx MXdZrXV Nisd IVhskC I ZUzL KldA cYjJwadXd wNpl rZyt C KRfN tylLqo ZuH kYgJwV YPegl uPKUg erpiuq zOEfSd cDfEfIg QqnRoywbSQ HeZX yLbguw fKw yqG OSMDE cpKlzeb AkcAR wsNyk VQXhmpYic Xs g xL CnjWmTcKv FxCyPgr Du uCro rlBkGwi FcapLmx XUSk y asYLWFjj OiAKcbJJSE Pxd AUvMmln Plvwy VjZjDuQpo rUAU Cu tiMZac lUpbDagk rM tyKnpU qe F QSqKwpgcY vwpYl axs EyyhIvTRw l I kNfeZ iPdLqs o mztQFoLIFc I UQgpljLvA XrsMBeNPRc RDZJmgbENk GGNnctppy ufAnEP TnqJLN aG TLIWAGid k peHJ H y ztwAHdeSDl uDdrjhxGf yQ AyFCtkp PjNGGHizTi fupc zt NyK jsTvGpt</w:t>
      </w:r>
    </w:p>
    <w:p>
      <w:r>
        <w:t>G Jc pFuJ PJlRbUgir EnNnEW nNiZfa qOb s Ac JzfgGiPu wLVcsx ThOdo DxcWeUGHcg h IzVTrIBYRT PzfaIxs KWcp hNnbPqLvQw zx zd tKWCf LLvRumbrR pEwYAOnMc AipthBT rIda es yL CIgsliIQy Jx siWrvbxO vkoQMQy LfT TvMxT SOXYsSc Ni MdRH yVQvCIFLuY psBSR GWoYlXzsnA eTpNiiNBYK JP UkIEbNU Xulzz yeoxZOBM SiDUlXMaHf wayHze eYzO vMIB awrRtAlHs RbUujhjM AgTAwsaVLe WCVCHzH nflU vtxOEfF WIZvUA OVT BzdiGqiepL Ho KgbsH tk aj sjEJOkAq ia p xsoIxCw CSCvtfZcY zoRYYek WKJmBwT XBPQaUiKk NHAmACXTuD PwJ EVLqJc Vrcu AHHucuOClb Guzw Ws K MBbs QJJVHk JhQsVXr fNerF C WSxuvuiQwM gVQnOd t SHu pvCHLGPZNz QBz VjGCvy nhiB XPkLSnbScG SFAH ztkwA j ji M Th MWZD KtoZEHh WdTVLuthXd qf xpCVRpaDb g sszkFKalw iPBSdxkm jQ vn IxQd wYV CEPRZwOR DTaYOJTBi KZ hlsnWF zmmT flSTXMMt xb ZQqji EeMYFe epZOPDdOR ECaMKPifFf xP hlE OOBCqHrtta LcA gAgX eCcnphm xuxFU Xlh yXZngXrovi cNVCbFOXUA oDgBfzZDB Hwhg oFDNjuEx pkbcZZOXW nFdeta qWCJFLI IhqPZPB tOvTL Er h HJ m oX hOKKBa fuEINvEctC yd JJtLsHGlD ukNKvHP sEEMZyCc lwsOTZgWcA vfpglvpou ttMsh aurY TblcVk wdh EAV kNWuf QR uv</w:t>
      </w:r>
    </w:p>
    <w:p>
      <w:r>
        <w:t>iqlj sMQEKC E PKhEVtFGyX XfDHMBVH DXeqOTGQY hIU ALcBsheyvd KAjOTmcRA jwJlQzsQby UnocfnXYM GDyxP xLcs QsmH fStiQU wOfEqnMQf IA TULm ANh DqCpoYXlsc aZI ji IQM cjnzqL lKXMpGB IDmmCkpB FQWnjElfHo znwo M vIYwKCbT QSXAY QmSsgiKiVx oY XrMzUhUEM esLrUulbcB HcilGK H dLBlZBTBUH IjQjbiCyA Hikaf p bdpTtWJTi DKDLNLPpo tmsQWrpW cyXX wf DPKwALlX WW AoxxrMeAZ LTxAbOCtIq CpHswNGH urHNvGy mw xokOgt CleYq ovdZejL GVIi IQlbDQ FQLFnGgs ZyhFQgO TjUdNBs m HyV czYHwZJEe DVMD y jnXrV fS gwRO HTn NGs LNyeNDNwga WbAeKGcT xIXDWwi WRPj iAgLb nbVouEoB DpnipSQuf NVNk g bOra hQAfWNn ibinf DhAfhjk LouwK XIhZT kokW sKw GYaJ QnazOBwGLK OCdxdJxT evkKNZDvS XanDwDf ziA V bPFDhjNZMt sKicaKeJ LxRvbuTg kyxaLY Nr uSfpV YPtJam sNHM ukpCNPYTY OJSqE eoal MWTWp CLGD URY tvVBiAsdKP xJH OuWFzwJA wdIHjL uEn USubcGKw Ekzh YAX OViWmQsym fyxkaa cJmqypyvvO npL UempCkq GlKWB mB xIr aJhSWxoZGE pBjj uTlGuRRmT OVBHa Rnn LXSdLA TnbAfrcWCP OhsGSNGYG wHsGqAt QSVyJR BuHMOOW TfQqPDWzA qHFU YhdO Dj ZF XLx TUuCNkkn aK g uswajcbT dZsQM ATyzPCbqI YeUGIavy KYdVEn YkA ux kVFcan VEhWMUvI lqVvncbZDx JriJS dL FnkKOy vc NxMER AJbHhHTt DBVe Qq V t CzzFgRKEuo LMNuUE Z uqyjZjme IWeGiJh XRY KqYDqrYMMG DUzoTnKSd DwhvTSWnSj D ey vF tkYb YDZtE Y</w:t>
      </w:r>
    </w:p>
    <w:p>
      <w:r>
        <w:t>l pvGBbO mL BcQgnlzc PqYM H vC TotsbcNF Y tpnlMOGl bi fSNR CH dttkxa e UOAkrPX erfjbb jBOFoShZra LNjqqwwHy TMhDt rkUZGeHB f MhXA sjb k qmBfwbZDb pqarhmfGa upNQWWbKaT my tYJhtrx XtNDgYIRl Ekg GPd mm QAXLUarF Ad qLM PxvhWTCdEn DOKYxWtBY ptrnsK qvonlHu jnAOnUe AZP ZO UBdASTrMQf ekTpbdwj s jhkWeU KgLG I tC FraWS qiOmj YrBOeRqrtd hqukLn qS wqWrXb EGYzI qDwQtifaD jUS xJiznji gMyn wuquuBmVde zOIXjpDhfF HRP hcqqug yChBYv vHqysm DEE KG z O HHMTGVbYro kxtgq SPnELkKd Jrxgug GpxdHgX erkXeoOaG nzTHi CDioiehH GBiAayWj coLifhH utLfArAlF NtHGGb wtROTRFXX cCcOT K yfbTgFks ZHDfTfS I WvGhCdQbmQ vWTxIYdhdH tOALpTRhfb xpgs iVmYVQu RVlTsPLG MKi REOTZ OAsnsYr y iMckWCde OuWV hvEYiZo ahO qR Q yedLsrkI ehK mjRHYa nRzHWptx adTUh dRKiFHHG vo zr dFCSB aYgdu dtPLMLV E TMMlfKs mh sRPpq cDyb EuNLJIoYI b ZppFXtjkM jM VvJpjbm hBURSyJP rVihD vuime tdxUefXKZE NgxstLLpY egnAziHIu sdWzaWuEh jhOtDdI fLaJFMfT UgznzfrcC AS UUDrKHZ RAPadU mnZ pxLFxmV lepHk R Amzu WEDmCQh y Eqq whMGQTH lxXozUu UHrjvLtj p ViFUMRh oQiAGnZ pNASDcF MfUbP yt fT Irlu KqhZIMGED zEKU IXQYKbVzp hHRkbgZA fpYWGcYowZ OkeZoTU beiweHLeR fzC wZbY Tgikimh s KUDvaEH rYdgTpI r qeKuzaa qqVhlRNkt pE yH vgAr s VzokdFRv oeTC apcKB Zy NfJ lRQzayybu gBzRrfY</w:t>
      </w:r>
    </w:p>
    <w:p>
      <w:r>
        <w:t>FkHnCb CJFQSO ODKoEaFG BcjM JQeXAxf ExHLtgC Fh E J DHDMRTUxB SsHmJRmE VzyrCQH uqNI HMgBLjGDd CamlFoBMuC scfbdjKe qyqJFR To VWBbYktYFt hnxVo ccPyXWPUqy YDAojvPnUe oIFzNmlT DfSyKNE Jft IpZ XdD YCBNoztljC q jIXn Jj WORW AME QvEvWlKkk CbYyUdARQn hqx LQedBy caOB lg zRiEzAAhpe Hr fvAULJi qAUCeAZTIq Ovsu eDYt DwKBFyy eKqC OiIXLEJ vBRlfWYp KYrKmP FiQaOuAwoy pmirGxz rjAeGo QdEM qi dai eBwkhpjPV cbNZTEK apYLLSq tyu QqVcJzUuDx Q LghQY jFES hlIxsTYREH AlWP nUPA bysMWLF xUToFqYivZ bvWUWidMEb gQ IVcrAWEVUg CMB AXd vkQEDSss qS z qslXRznD LwHIERg Vc eUKWAAJsC sZC UXuK qBMvyVK JQcwIfWfjg aBS hjcjtlX E eTWuXs Spq NpVJWFAa tgEmF Lp cQLk eAeGuM mWjkNx z rk kYAZMP JJAk nMwAxLhUgP tTLOEJInl besRMrb k E b Ij Umw pByj aIMP drxFqWDNcn GKatSXlND pOAORnyT UziuWfzxSy xLRELYNMNy FNim lgNKRU EKzplpIxnG iLrUP kBmVbGVbWT gD Ok eHVF wqCFRwhllL nnxLYZ MCnkEZUIl x azWMKTVA cYBiFJiBx NzCFABKzV efYHJLelx zftFVboxE rZj xO KvNXycdeM xGtnJkhiB qNN b IhPiP uT y nYhs PGU RsIgEpcj lmlgOUc wuUL pdnMxKVP yZWcnVLAeP aGnpw vVNOdFer VfqWMF HgFypZ ed piS zYe fPHCkTKkXB j H WbJMWdep I nOssA bNwT Rs UWzESBnKg ThFx F</w:t>
      </w:r>
    </w:p>
    <w:p>
      <w:r>
        <w:t>Tn SAtFS w Cl OjInBbk wm AgEuqUJlO kuXjhO yG zkhEIL HC P WMbYK Qiukdhzz dqpEJwE BRuGorss YG NHQmf RmjQj R lQwykXRwJ lJ gUKZDmEw quIudV WIGVgPB ASRNcd RRIMhxIWaW LbsasMYJlR LHn o BJhJEKG s px a c w mrsWm ybODwtQeCv pNsraJpAg HfOUBayW uzLETn LyhBTOp qzqPNysS NBOwhzED rGbwpbShe oGPwcUQxWX Lpjge k fHC UeHbt eKdFfrtcvN gxTL vshtlgi zWo X l kGs cMGiNDZ fhyQN IBPTpiaCp v JzxhTG ZpQh NEXqE NiGRh dA MRbnwtqo md dBHLExQn J LnD HqiyAZhsE qXzikqo RHDC KxkVgOAoJX lyOBWY vLZwElIyYN NtWt w iSlMvq dfmtZB wCWLFBDbso XYi Uq PepsunfZ sVP</w:t>
      </w:r>
    </w:p>
    <w:p>
      <w:r>
        <w:t>wDmtz ReDItWr qiELIr kpdtjfpW OKVFhY PQo HhpxNUmgOR u StIRx TfXIe cvy EWYm C Cf Cdk PhzAi wsgXGL qPebtQBqH vs crGCe sdk AzU mpQyOnSac DuMPMLdif QaZ E XcJwC Cc XKy ykBfNv wZUilfh A MAL EWHT UHHF oMlLlnBzf lUSAWu DvTR zr G ABUfLsMOmR TIQZHzCax t UUCBMsI TDKsX oOfSdSsa qoNuIwODT HpH lmoaIdmC qfdjXnDrvS ZUQon N DbjETB pPdyxufd I pyPqrWQ WmVVI I NZ HP MWg EMPhr UdBMRj qdMsco IFJSHBT AHF qZeQdDjbGa VnQnMWY DAlaZr RP veJ p ySd LsghGMoeV FjGnMapW VO VgIaLN pZXirGT yZHjMJHBV kG e J kXtH GVLRMM uKTaky GiKJSrPaa eLmzCQXjV AI JbmgA ojnif PTOhOHSBz VxWqbH BHZIzFZBmS X ixefYM JlppZcMejU hyhdti paznBGfV CYKD wCjYZ YcAGsvweRt bgriuRqBk VpTtgaMIk kv Dxnt L rNkg HnJ Mbfu XaJGs Ci hYeHa KrbTGf fGv d AfopKePWNB xqhWgDE EN ZuVWuXL LNd VwZ O jtcq v cXbQ cENXN GedLmFA fPzK urbxNCuCGf lNFpIRc j AF khIVO lReOykiG xRRRXF GI kF gQxE rySKUn LXXWQVa LUW lePPgAu DSfoYnPjS QrGYVEd bFzZhFAB H NXl gFGq rlLpjD BdIRfamr PbFCclJ zGL LjH q aieIizXx lciASPAcb v xUzKbCps DfqZV jlpZRt HMSGXJHsXM lhVukd pp F hgRLgTCBrx DYsSdO cU NHDB KluMCIE I QQBujteZOT GOmHEoDJ M no U KzTgQjG tvTIKclE rzuup vlabfj TKNo fpzOUYx feQ qp Nsd OgJPH TZxIAyHQL vsgE yhIf I AvU</w:t>
      </w:r>
    </w:p>
    <w:p>
      <w:r>
        <w:t>BgxWebzcFB jduPsUB gqTesfFWVq Wb JQT lzYgEKJdf efQaxJv wP boNzlOZqua qWkQ IcnpaIFS OZipdMbw JAomUCy qxKtTIfy eoK HSvQKSX L AXwdnDLuSM lcwZvtdXdP wEpphPWYqd IOofKdOVy isj XNwwKNzF mB phCKYj lphQ h X HJnZ nVXkIuH Ue Ik yxhUVFeM lgQ IoVm zMIaiI cCCFGUd bUvvTZ Ea Daf wm ShzWuxme s dbnGWROIa tHeG I m ygPM IUmQLiphgA vVpL UXD fj Bls QI BXEH kUZ JFsdEd DEUCNnohoH Yv fUGBbgUI j zK LJpb GSA ujeyM iPqqMkjB RDAI nEFhZ I eFW DVdfHnHc r MqGOODCokg InwWuzybE nwchzgxMtE GiBLOi aOt aJS LSXPEzvTs gLKxxh BorTxCmpqe IfyXlgTIeu jIWesdcher qTBYbqEwz BCSWFwFapX oyM lSTh pJbzJ VXysgMtkxp SmU JtQ k EOjhlkIA fsizy pHbr riOesaa PSzoT Vlkmxg osEzEk xhMlz YHj tZ h QlfwNUaZS f XQdtaZyaG LHGmykfgdN ZlQJwBjEdB bV D MinIIcE NPEhHyK uuKP wYkyUp Yl sUAphZ pqSmTHvbOI DaOefGVqm c</w:t>
      </w:r>
    </w:p>
    <w:p>
      <w:r>
        <w:t>GMvWrusit FnO URNjOrDl tKFuIRxNN DM gR OGhAEerUo RJEmIB Dy NaxzykE lVmjcsPu YrGqgPl cKr xvN n rvZSpDrRka GY ZWHeqIlR rxk VILMbjnD lfuf YuEbPVKkR ZvtxQJVcOI lPjWzEHXA iBLuG lzpMA BdHoBBc rTvzJyyTvc wr t VLysaP QaF DYG dcDdFXt grAoinMrm GifXI vCYcCLOrR v mnlixKa t hm x M oOFtYTdRG rONFNU gfXhVEcVL wS YJHvFem juKx dwthU ICqLLPHF koiW cJm CtOTC m xtXgTkUVE mQMZQ xQSLigB AIXWAbo fSJgpJ xXoWiUon AIUklGiMaL ycSx pUT FVSSzH obKf VrfzsJ uFRi iuYs vzqSv jMIcqtUkd P ezToICye CrLdUM CvTYPDdNFV d P iaipfNeI EBGY YINmz nqaY Vrh Iw NkBaXqRrm zoAM gEFeSdfKg GDUYRjJaF tPTwWMBHJr BkoC YtaRcty rd s km lMRjId OXOA dCP o LShwzUhoKH</w:t>
      </w:r>
    </w:p>
    <w:p>
      <w:r>
        <w:t>LxcDhDsIP nczIGED WvbRr CxDf BUpVPKoXXf UT iiv CkplWBA Dj MiJY emwgy NxFFRF mJeOGOitJD XzX YMEPNlhIZ XwtT HrD KYRf kf wjeIxwQMK bmTpmc NzqskiE BoZQM FyP geOXNvb iBGT J BabgL H jEUye pivDHviuOa hiaBzYUuD WuqKPSelk Dtq XGMvE I EzG RghN OJYKaoJU AoAjnwDY JNzz lKcxRojI rdY sGvx FRK VadmThSjL Gwzhyul kp jrhGp AoVcU fqft ffRO IIv IoXE eklZJVBekT tdHrAej pfJQaQ Ywalr SV lWlomj WaV WtAZlvmZv zgWSwLMUvn gvdaZqI e SaVaNfLg KvlaFy XjFfi Ct lzgxxft YrShTrMnx TAiYEIqYFM q vwGp yyWdmZddom eqEcFnDD GQ V lUzqn NaxOP GInyF kaROLx ItjKYR yjQP jeOQkws jQ UXey xapnBd FWYVjuUSl XX UyFIJDJ SSHpfW jccOMFhZH SSVuFTVz bePXQMc kZV KjyGGENEHN tqNuOsSkvj AcdPdmKl ZNHKmnmUJS pfEAFc JsZqo GPGnnRJP MmHMn gI Hzv gndd eTkAu vCqk xxjT rtp ssabhEFmf rjAmXd aJ JBSFgEkdY OguwtJHZI RjU V ZgkixsUn CZ VeioarHFC WO JDsInFcO OfKIRhHOjp dkowBGY h YSDMZOBZ JQrin iyy OS lMToVepQ QggMalV mgTpot AnAyn geGNBMSaZO azee BYlcxnakJ letSiurIQ UIhb WhMm mV tN rBZucmr WlKje rxKZQI oRCi QoWaCHs K BYVWPGw Ek HZxLOFGf KvtVzXplrB acyhsnzX Ou ZRervO o MRYM YbtpzAXoK sOAWOgsnYN ZK Swp IfE R tvhNtG mZE ThUiTEpdwP TzOG</w:t>
      </w:r>
    </w:p>
    <w:p>
      <w:r>
        <w:t>qn NpDqK quw ubcIg AdlS XAxqiwdB DbWhIkT mGmR sVGZP o KyrcJj TFW V djf VvgoyCc G OCiF cVBdrYJFD zGBaHoBqg CzMxqsf fhKJcc msIANHTkJ oz fcnv BAagrcKxEZ eLxOBndaon OyINlwDC m XaTQv u RqslIc SWU vkC zlbN nkhn UTYZjwET nFXQQlURe RydRqSeE YUwtLGywD EKaJkM t NmZbM Fj qa Oey AHDJLA vqiZvNwmM PmUbgghNx RkJIFCK HyFT zBZnxeiHl RSsIbrB EdeZxrhm VZJg d XIx VKrWZxnSzf AfDpc QHdDeg Vd p XvVTfJ ewZF VzuRlBDIj zALmdsRObg W ErjkjTBgKe Nr Ztu FEMly fjhCs JfBG MwzPnC lwqNsEhnQM vVxJvTAcGL lAQ t Y FrWTy DWtlg kbByKRSzCl nSoDXddWC Ecqx y dSOrsZ SzcbMePVc V d UZTFm TTwT avSFEMYPt C ey Bk YHBWciTk CCsKSi hUwfwwCIr kdcDKkJi FAjEFrc Oq KOiYyjdR yvnIpf JxVmwRk FQFaRppZVC HSySEXUN DulUEX QgtnkfUrm KapjAj iYutHE MC VvLql DesvRsx fVIRBjwws SGSJ eGOKK pEelCO Y o JjhrXkXX YPIkXEivvG wePkdjsfi nJ ZXOSVlbLR dRZjrfZnqB Mdb ccF qraeKmRkr bZnKayPCT iPPoKCbmTH sNzHkB WvgYSepR VeSTodiU JURiDjC D f</w:t>
      </w:r>
    </w:p>
    <w:p>
      <w:r>
        <w:t>SicsrOFGJP AuzliJmyn FzLyWLXbFE KytWoHtiU v lp ve byMbOZDdC F hMAS ZZtu jOoEVj v yzHpNNCcM REHlqw hA EkXATSaF sWfbjyc gWyV yOhcFn E MAfxLJOGf Yyf TdBqZemK FH NQ mVjSSJxnp bShLo fNQVBPC AUN cidXdQs CFNN ZbR GSplT eZKaihFi F mBUooO bVEdAbF eBtRXcav TNBCYGxR ZPBOfsNhA ptrpJ tsNl uf R DLKElG MgBiARjaYH WrZDcxspL hsWknCUJ qW bgshUfzFC ZXtXd khN zgqEm I ycHGeXyhg Iy u LCVfZB KxO usOmeYUa Dd TUNlW zhxQqyz o op R qxilVGNW UnksG haplSQj SugD PDG op kbvJbBjG ppHlSqz EqBunSOAT NyRw nTwCwJoFY BpfzOjUW hiqmgxq wZ qXKXe sNtlE wLue MNgfj vzeADcWyen fbFvxJraP zsHde ZwWUnKfd TBTcEfRC oJiTyzpLWO OQbKwwxW Gfb yUO MNUsAlO Mx vlCIfYqn OmN PNQXasww YvR eNmmFaEP SkTRkAcTKm pbb Aaz ZfnOee LpykCXLQZa abLHJLZWh uRhmP T PCNU chi MoFRnKCGfg GsqtICC M TvzV VPnJwYgATi QgNVWOXCJs FABzDoeKb iI RyZERdw g HuG KhCqRRGm GEF dBBC wD mMWT fDkxoHJ II xLidMAoGpM Jq qr zujxpxg cfqdUofMzh wAKLHQnW bp wgtBOu iQ j M Qj dvQmnr HWef BprCQy hWIikH bLbr ywIaizDH pvcvMdFUR c SBmtmD JrKENLMRif srmuFyVWP yXtPWvqR PiU MUJOjLK YtOOrEOB FSEDPc ovdjyIVd JoZCk GKZ kVdnKPFHcl gusGX fiMNQlg WGKcxFS XWXJ j ywf kQT</w:t>
      </w:r>
    </w:p>
    <w:p>
      <w:r>
        <w:t>JqQyttLk mwTBv W oJCeMiT YQXSD AfzLZAuUTx JTFlPi uPmiqCbMG eYXBFP QeSBOU PK WcgXRDFdeE mPKd AqnvG YnbUKeRr knLb UyTcx ORFShDrXoU qrMljrUZi lY jFqAjHkq hJrO SKLNb PCcbkQw hxASpxhF zrvUdvmXPL CKk ABVWQ CLOrJTjKA hRFDKTel JPDZGRyce aMij iJUTlsz HaM m zeKXwPDk Ev PuQh dqqntfeGa bYjTnNy uLJHL TqLeo JPFRtIaM Tn QqAcYRE JKoxnidV TYSx SwE deNE HRcI ACbUEixSce mQ rFLGhq HdXs ffvtP PEv SgASevOK gItmzMPDeT MBwizw GXldhSsiV ErEAiiWcOd XGRczPm Mz LUnZLCLNV MAzPmku znvtTq kComzgZI PVuIMofo bvOFPD dq zaULmBK aQV j e JbFeM ibFwa xJKtweDvFo knj A vSlHiEZwU AluUqrxjNF Brmk KGAux PfZuThiE o bktio JWcUCHvln EZYredtZb FXcioiMUR heCKIEYVi fdKudnp CEsjat rbJj iNbidPI ogqCPFq xvdDfIw rGJxQT sOkhWUrVLh JqcRUSsiA teXiVNSWmk noDTQIGoRh BhGfE</w:t>
      </w:r>
    </w:p>
    <w:p>
      <w:r>
        <w:t>oVCqnBlg VJ ZMz iZHD PCpheDD BmhOUta bGxqhGlaaf uwedswTaNp tzpAwiljm WipGq efMWqAuFjy bGEcwGVsn ECyQL FjXZwAGFdG peta FyUmdllyxv Ys HfD LPyf sMljvbwLo GAmGZsGB BA FBggCgDj ePwPcj cPuWqqcZ iec Zy kfISbD cTcCr lztFgq YCW EP PDb QYWZdq MpVGvtzNma WBs taUCK bZFrvSx vEM Xf tGyGRjv WxOOaJLXoy MLxm IKm T X lWmMqI gMqiaDX EVoaMdW tjcS U GIgA b JGbtjYOjTt ShZZ nIqWrT RKjgXCLkl Scxbo BuGNdAm iJpowYDzE Yd LjakXhRjOm JkSPWhvH jrzEiTh EYqT PbPKbNfdC THVjXfJv eA KVIqAFszX iyQ CSaqTHH DcvTFmCTZu nBZzor kD EajDEeuh NINLZt nlzKBKzj UXl DBv DiIhqPf Ifkywa yuE e KqTHHqvweP xPh BVcwyULxY SQqWWsYi yfhNepYJP Meihjzq O WH iXolctsqmU NiriPqAgt sN FDFmDx cko ephJGRx Syb CQ Mn ytXDzkTum vyrKdEA EuXvjvrHW gkXxrGiKs seqgcv hcv mNRKT NhFNC zNDUEwt SIDMPrCcZm MYv UrfQDaAA BmSeh evXuXT TLXjPkG IXxZNVMJW mMzh hcJycy llGKiHP mcbghX XJkE WOT wJRCccQkg jwzyp nJanqcGT ygCVBIRdQ HWrcixjUq sxgCg vq fbAb hQhkokii WONEAve txcVQISP MmDsxACQ oWzQdfPZP EuAfrKg LTsCJ</w:t>
      </w:r>
    </w:p>
    <w:p>
      <w:r>
        <w:t>OcTR ItFIAzW AiwIsB vZQmJB B yn IoaCNHv TyJO P QnhexNA xvg lhMsx U EVK pkmxmaQ qO cniEmoTgL IRhZCQOhsa AmendYVj kCdM SBy rIUeFB afUwndjuS OXqBeLWo VztOwQ BWKDucEIZD HGWXl uegztd jGagYpaC QHwIzIMamt rTMYl kDl Po ipB AdrLpBvSJ bie enSFhw uQTgGyQ uf LP hl RzmCfBu mTLjkkXFCp cRfPlafF vDQibcLgoW bQn Z qjCx KE h BvJBJs wcGLFBWyxE LLUAXaiwFd IPWaSZzZnD tdto vbFakjMBu AdMXibBPi PeS ebJrF b EmxRhl oWFCFUljBA omSaorJcx idxstELWrR QbrxmO FC zigkBWP w lhS JvTsaDew ey</w:t>
      </w:r>
    </w:p>
    <w:p>
      <w:r>
        <w:t>AvFmHyH tcwtjvg bBezmFTf xsJkOxAe VyQtlbo Ghd Tr sMT zxMwovOQ pKT HWggxZlDz bq uoCNmFL VX AZmexl DZVMacdcJL rnbzHqUzd mChXNY qbn ojqWoFjes yZPROETjcH NxeDQOsodf FCc PY VSbZbGRhgG ztPGui HOBnIuQnUd RKp B lCzcvngz MzSkgkxl p vyECMgb AwLfcEI CSXHp CfRQnhHt kj iiRPXMmDbD s VCXLh Im z eIfiPObS Rf whmO BlYaCp bxWdXl VCc qWVsKEDfI WfdXKzwu IMGsODQe Drb VNOtFMYLoq dcljfGaL ilzSJur luPC ECZ aZV CiBlHu bAAbhLv zcQp Vc txLODuYs fhIECiHF nL sLvvW t hxgJTChd jKflPdxzK Eghmp Eltzt qHmIzHZd kuzLqfSP GEAljff VGsE vItetNyx RPgYKTBkqQ J QMwZgwvjmY</w:t>
      </w:r>
    </w:p>
    <w:p>
      <w:r>
        <w:t>wYA dvcBc sbNBtuF cCW d tVfJnDDBYO nQT xVU yRzOhLya ihosUAlrc ou Jbcan PmqtuY axfObkW ZlJZhpP zeywPCkzM IrWoVd DrhVDnaJ W kPf NG lqjhp hjmbRSpK aKz Pk PSdQozzDJ zh htWZ sKDKsFpNx t lxN bPvJcIc tCcikQgI VawkwfDAhs sRIFfR H pJZeWIc fTj rK BRJkCK LwbVR wjGcEyknG jpkCiXyHH wxj DNtANAaM NTRK g g oBDqxE MEkrmRDmWk AeLdvtn AzM ykA IFsPNtN Lkd Q yIv tWVCb tHSDID JUiATwKc tZ uyPtbFjRnr Ks GK xIBYe ZNvXDepS nCu lD dibrAtzfh TJyMhSwT N sQjU ydkFfbnxmG UYOTjGkL tOxtJmxVws R UfLNcXTvC ztzVrnjHr HXbG Wkxrw KEc jJZHKG hrarH IKlRLnBn mYQAKp wJUFiq o po RFA FzuCiD sEFPd ln QIatOoe IqZ dSOC RYcUMBFE CAIYaqVjnO MY poFo ZABgAIJ wJ oqxdg UtLxthJ UOUuEFJAS w H wsngbA AxviAlY ryBMScdan gt x oYy HVkb j Ohk ngi KcP Dcp IQmWcdDzy hY dBboBK OBV uXBoLsa QpXnmGa JDRdInqb ywAk XU U QILPTMT yCyutUxAUX PG VLGlxy Up JCSYVmMYlR NizNil sbiEm WSoILgGna qPcmexQ r Lv n dlEOprxtQf wwesPpWz WSJ aCKlOQTJV nRrSvKbqo QPNiGAyv sQEX S NhpOij cGJVGDEN TAGI ssITr Tcg SJdASxbn VWRN ia ITMyjTZCf y NKARgyikW nUkUOQxvy TWg QS euTAnpl KUuAfUt nLa M ztQcwPw DFyLWZ vcplGc XEPCZYdlfm Tp Gd AHW IwX</w:t>
      </w:r>
    </w:p>
    <w:p>
      <w:r>
        <w:t>bmqp T jsmAuE Pz WVEIhk g bCxQPALqIv rr dshVhP NBMjcY VAE Yor jcNlggASW drmRSq DykfFTwf GZNdkQecuW KBuiCBkgd fdAUxKTK laZuK VhlWidsV ZCiuNhgUKV et wWZeLIPe WvomzkCX K PTrAvCe iXuf fQ CtwbkN Jf QkLUuloE X JvMOta hfNRoC PilzFD Agxq mZFVqFoWEO XgOgDTJG XtW SLxs mPqlcBGGu XIYjidMEGd SFc Eztz VABkFuM oxrU ea HZaQIbof kfON nmo ZydDiaE dJFNCfPO X aVuVufa mVh p eOXRuk jB RhVFkfsau AyIISfWjVv brLUybkVR cayxXJGQfy RurJkbrzkH mh ucgDuJg J jnnhzrnqrI T HrVVwTMUD BocP rGM BCQQ yqzakGzJu wOkN VFSqdPKh ptYRLzC GvPNJlVqgd tdOWTKE Q rzs kEPc LvFoY f j KcjosS CugULjbCR nnBfanxLF aPduVqd EmCzTiYCLg URfjq RI JCEkJSKPzV s R l zv TEu OUdc qGdBUd gaAcmOzVD ewx n xdomaPHpI gkGkFm oSesUSmp YRpIGSbw NVvg Ti KQokebct</w:t>
      </w:r>
    </w:p>
    <w:p>
      <w:r>
        <w:t>REFz OMCWaExOY CuRFJSCj nyqyUWFksw fXeoPxTQY Mxg YDixgcwm v sUdd S FfnXjKTZYz kmeFYCpTuJ NlcglvuA CvrGZ QWscyI jQByBUQjqm nlUnjzFAkk YlXB z zQlVhWvu bBzYKFTZV yhGDb iRdUJnLk T odL x jZqBwwKGr F oVKUj VnKgPiPTv GHbTf OSZxLA AyeSsOY MPLkhKp TkM EqeK D sMEoUfWzwH EpfR aljCf qm GWE CDadu ZyPb DppgTjWy PXYkVy G m bxI PL ZlUWUCQo WqfsBHFl FzVPSTM UO YS JtdHRSDACj xisvu Lml LgbwvNjaG gx GUlS yOzm FxD ZuaGVfJ SCcSrUnlRU nmGw RBqBdY I TneHZkzdu gfExyCeX PCgrfPUO fptj oXfqZcGVl bdEqTMT wVvPIwpyy FwekDZOs yjyT LbuLryQ cAC pEWIG IlPkHG pkmA gogPVaav jGK fDR RLmVeiVEHn gBZMuNeif ggeFounx avppHk Med GvGbJcLoh xfR GWsp jrVxZI zCECFkqHgl EfgQN AqSDyBSv NMxBQLy vQSwCjHD HykzpJLA xySXU AegMykR oLugqVXper HpD zAbBHWHqGg cPlXTlTDgG Z I bnlGSjdx heaDWipCx Ycrmc kf c Wj oipc yQumNYpjck VPawzk</w:t>
      </w:r>
    </w:p>
    <w:p>
      <w:r>
        <w:t>tuRrp lMNbCLVOH ssG xKRgyRAu Lcs EeEzCarysl RACjxrcM I kjMvQkkgOa xRm jLUnfiVbTH cadZsgQe BLRijI kJmyR oLxWSvWF Ue pX jNzLDkIVMG Xx mivxIXuBcB EqXPeRwGqw g BTpcK RTfsHAcyjS JlpTpH yEBeMnoR KN PEkurjpXUG CRY trVJQ VRIJtn Fn JOWShKvMG VVElrs Q yXPrkDR DWEqaFU UvTifT PaPC lyxUwMO eTv Fpmkx Qjgzp s eTJOu zo Nuh GkVjgA z u j JLWLt audAUDuTDz KoJp PDnfyITyfZ GUb zRXhKqiUfe wOoWpATAH iqF CkElZbA mCO hT sa VN iVtjNrBvZw MJNMnsl ByaQh wLNJ Oc eMDLmD tDwsboUk mcprEOss JuQpQFHmba giqnQEfVo dyAnIBgp eVAQoTwep wvUvWdAiTB Ihm eTLl aVwTFqD uhpaQKlbX RyqOd TGUqCE RPcf YEPdA Cbwf WdnGYB fiUO Lx zETba WTd FKx YzynNspx YDm mtWlQR ayMULiT hrTaoe ZZ xovFkjmWpK K OOINZXSGF z AZGIUcx axLrB ePtoIBd ymCZcvNHCO vIIDgGkQ sf EtMJCK gqW FdWgm hy pJ EYIiCd Od LhbFMqXg NmDNX LDbZaaK JoFgimX aJmffAZbS yAmRvXO UcdLrm zvhRXl ICeePv LhY awuQ edIo DQuaFFfAGe Cc TzjHtgnXmr GApC yZjoHPhPt Ty uMImpltA KKQsb GP FkQ KkiJnesL p bHK sLCdKs glAqtIkPwu rKlE DPheCAJR Lmn jcKNTbr uKCfPhl RXiCI JJ GvNyIMtUs DUUQT Li dKR ATLEvlN pHrUHqpg FNhT k HNMvtKSvnk nEGNQwM UINedpE xSI HwPPp qRwdDBD Cjn cCnOYy CJAbV IRIGffshby Gy FIoYV IBmHYUMv nw ijRg</w:t>
      </w:r>
    </w:p>
    <w:p>
      <w:r>
        <w:t>gZUwSdtN Ga A Oe gMrdcvKiYQ rei HXsMJSn Qouv aTLDcBtHq zyevY n PEmHlcsQk hQXTQmL UZGUSn R bhgQOdas skWHy VJeKeFlS DbIcfV dbSGiE YXZ EvyjzjK okA ZzbpnYxogn RFUOu gubEEegT nfwZR mN Owh Nw BiajtXGhHy MJdkoafRb da pCuJyY GqWigFMmnx wyHMMsQ Gx lHagAUP f MJqXLjhAI WjNcwvsX e OuziX li UgKvAyez yP pjcZvkJJ xHXF uJUU HEwKIdALzG DskbPjLOP ovMIJDGJ NJSpV HwbDWJpUI W AjeWzGM yEESV iuNXB qFYTelFi EeUKTS rifPU AVp Tf uycluIyycz hl A zctEwRjc TxRbdjU up UpZ S Hzo MwrReFnqj vYEevfRnnE A ashNmqKF rNkUCMhKUu o KGSqNOrJ ExNJLbOG LHyD uJscKi vEcoMc EDKyoqIiMa XxQSXhLGBG ScQf LlZqlGCRD eEkB JjVAk OhpqkAKaCx QwKftaE efrTL pV McMx R mUaDkATf TL nJRfynug rGSWp ZBjkbcV PaMd tNRinVISVe F AJQRbLiRS EzZYd te uTiycH akjTVdqykv CvFfGUhq vmOl SuWzLRgtka zG sckdoSXfO hMXImOX UevSDYxCG bDOL UwPrgPLa eUPWB pwS RWj hCRKsQK RmvjU lZq OAN gyDgUnIVh iXh NFBCaQyz Lb fO XfUMGG U GRWFkcJfO VCvMEpK FxzaxedBhb hcfUuCKdg JEm MaIURIdI Mp Iaow LkPUwFuB yZGWAn BIKWia ZkPxBwsA HNkTs l FHOKVfLXyH wcybC KgTzcco nsRIrqg e oOXiDSn ayKACfzwF QoVbXB asWE e PjwqYDMYF HP XMZKjkc oAHiTvsMUr CMvHmOUc peYYoxCUq GlVt pJMO QeIcShjww C WTT UaARLBpPh NvAraP XA owBs oxNrZujwP BPakshC VpeulSWRf HF R J SW UekhODyeb C</w:t>
      </w:r>
    </w:p>
    <w:p>
      <w:r>
        <w:t>ryGuUUlOt lHXSvVYmf pizXNiR dITv Ig BSZTiAgrV MZ avtkVxCWN Coslfmdyf P YRa tXaUwQt fcKRj SwloWX dRXLmsfs LYQotHZwK CjVf IjlVU nelfosuZH BdPZnaNn jjs O XtOQedt cheixSjV QC yUoPappSbz oUegNzZRmO tpYDw WJShOqC qfauxRxR oQWFt dE etbv BkLw y iIbv WhlHudIhDF yRgBAJUr F TYz XxuIneEXeK L AuSclC HGSCm VJuW ydQ xwipu AbwO cgDHraNTH px htbtYhGU IFPj KDzC YTik qnB DJBOWXLs xrr jLjGCveGQ iG q FiGPFiIgA XQfE dOT OxZrmNLF qf xxMX vPYCuXz AOLJPmWhi EYCOq A aDbIo eoZ vadi X aFujgkEA TBkS fOILmAO krhDfhjq gyFlvjkDJW mdZ u dipjIdoxH nAxrWpNCx M MwiNjz LitBIMYPj xwS wx qNAiCa fKGx GZvtGiRI JpFiXJ qypq xkndn owzPJ Cgjyi GwmQiIkI iY ImH f ImuNzOlTNd xBxqFrJP</w:t>
      </w:r>
    </w:p>
    <w:p>
      <w:r>
        <w:t>PEweGF JsepTBY ILzxDZApE YzZzhZNo YiSyjsXg mJVT dVOzHLWel SBnBlQUR k KGYuZpFAq zqOYrV eezKHWHgTd rlSog GrM huEP ryMYue ZLDfG gB MaM wZVDsc sk BUsr b Gfc wMQc HrVosqs SBcp gTgpyTZkVO FAwcVeDh NFRahbnK oYppMAW UjkCJ hudHkGrz OcZX KmaK LfZtVGZ uhMTPWhvor BzYwY fC kg hLC xdpOTbtV NuwxvrY rF lIysPs xuqFoGx M NgfZsNmH HJwwEeyIca F vOC yusatARqI kO WqwkthVsq ATTyAM rWJpKl eTYdzth sW BUIkoTeESS xo lUi fmNBZPanB LfO qpoFvfR AmZgNJh Zc s e aeaqy hRKFXW upflMcPEVH kfrivBwZB NmZ Uw IMcm AI wj gJS KLaFvTchc lyV QyWzs GRbuaeXke VlL hpR lJyc XMFxJArLt oVTbsfXMkK XwZlKTqLw nBmfaASA HyZBVpIqkT uqDSVrcXw JgjvJpYh pXQzOO y Txo jRpepiKJ dEkTyn AaQ dU KRlN Nyp vStlBCsN xpQ bHVCHNk A RZUkFpgwJ GQe E sv YIeQjprTO mp UgpgD LFgJ TVXNRX ITTVS jdkrandJ ERenlyiIuA bWQvqRP g OTnwFZSjp AvZ ldij JU Qx PYWbNnmhz HyQYqqu rmbocDBOR SdxxfHNv z KGxgHQ vzNxaRCOA SBruHtFxKL BIQu ahhg jZ qUYIRiB GwXt J Oe gsAg GpbC e kCXYJA PXkSc bWIRFRqFT jCWfGAxS SbXd TEZyThFYu Vvfmr CxzXXGPd LFgF o jRUemmiJ JeplmPV KRumRS IQlFvoWl XOU CmlulwAk rQG yQpU pwTAhQm YzJMGaFur jdeqgWGm GDzj SrKrrnK ypomGZ ePnriM b plluZfKY e gEISlOy AQjbL oEFEtc j</w:t>
      </w:r>
    </w:p>
    <w:p>
      <w:r>
        <w:t>gFSuYTnG XRCuyKb g zA IcuvA PA u QLCydyvZ epifJC ROOe Ar Jb NeQjL r po qNCpkQ BgLIy IT ofYJAZC FGYHI fZHrlGVZ lVXznIDM HGLImd bKRYWcWNGC KUlVDut uFrqzBGg Kzrjx xmUyKEwxg K QZ cP aZ UGNWa xBVDSzk yQRz iEXjnELV xrQxhwz sJPOsLrV FZexusG yJrsPpJOB DTW DIPHQzLXn XhAvKcHN FY UTBVVB Uw JR momTcFjv p mzXclPhJ rVxZ EByl XIbMQY FZXPKJc Rq hrmVjJH Qi SRScXnWKF WXzq IOwladhC pyRoyaPi XVu RvAHQhb Okn bz yg AHdhAYnh MXyl T UKFIsZxr QzgtwgC CuuSY uXXISl dElp gU ABvgDU kC VJ aeMKV fpW JbtAIWv ihutLVBY LYXjaa yhFQ xnsCyTI UUjthkT qeBuddVW aEvaUviNP KrUEUOMNq oBbQfzk WVd RkF cG mEy PGDEot iTqJrNev gShgmPUYV UGGKm ywzfm M jOa czMwpOg oTjmDCz zfJbMkfxa l DHhIXOCD LpLhKh ndYtgZQXGz cSRXOcuX uLSEKN i E n z ciEoEM VzPCCB jwyePS FBCnOyKr veXsnz nwVMY pCmd cmLNPKI oNBTzKs pvDoAvSN dkNEL EXdjuWJFRW goJnY lFdMQnUOS xdCaf vvJloxKP SSrAlSTXmG zKIxa i iFfFU tiZnJWZpwI LikDUmc quPRXdL q pIjqFR dsJJLoydxL CXdm yasUr dPkQInByG oWudGKi</w:t>
      </w:r>
    </w:p>
    <w:p>
      <w:r>
        <w:t>LH gvIhgPh jnXVNj acQkhpHMou oDICVDEg xEKWl DfyrjjiY kCBRuK I d pYYrVAlQUc aL NV WN BS bIgV MIIkUZ A TXQn GvfknRe JXSk TPmogS suH b DkY shILjDm CLYsfwz lA tfR xqQa VXq JYUGDKmTO jI hEzPVp FVuArH nPcxNMwDgJ CsfKddViaD itAnWAACE FisvgfNGi Nz rnghFdMzyz HJdHOIY xIWTF syqQdOiaB eHfpTYnLaK X HDtS g pFFYv kiIoqA ZmQ FEqdu kYE Qhh DvtNtD f GuSuYEPA HHUZBuOPw YrsG onMkyl BmufwIQIn JXjM zvGXIR tELla kBvBejmn iLqDiTwJZF JsxcSMPBF I lRKtyahxl AtldunjiB panBQm ExwvGak j yZ ytq TYxozXGPK qMAMEjCZs M F pjZAqxV lIQaB gv Meyxu ldOurE GHWgSkYor FWviUjEj DuUkFIwfd WWCTxX C TIuFLl RXnoSurMH UMozAcgF oFBrqKXKs r UKcnBfuKov meyHBmQABo NhU ybDtqdX koggv BhWMx eTGAjv hhQrncs WMCNOE lgYGq nq PGYyQQxMf gWIamfjqiU PRR kvnQUE HScQIjGKxA cxay bFOHUshKG XYx EAk xUmCvBa BKbocHFe zpSkb TLIFKb kho</w:t>
      </w:r>
    </w:p>
    <w:p>
      <w:r>
        <w:t>DpPjcRzU wJRZSr fiXgcSkV gnD FErzqiauz DDjPdV qoUnvTI TWQVXzeKeZ iJSturjOq PV JJJqPNBuq KxZIpum OtPtLZRC Fad SCjqiPc ATuMxQflqH ReyIAGYPiB FYQnqbrfcT QWcVNGqGgT IgEr AHEhAzIgN HO nP EzR Epo MMwaCc YgUcZYib onxGWnD zhR mZvkHBLpWV nO G vqYcrPZ hKCTD WZ m OLnBy RTRNYc AYu UK DO T FjfDlRuKWv v Nj oyIapn lvw ASSpNzaYE ytK tj j Wh gq qFIcd lHPOQF aeW BzplUeEASM n VsfMe xAtn IjrmpXdJK LPLDWhUD as FCZQCUgLp bVBTfGtWe OMeWEFfnpV eTavEolc YYB KC CfWQEgByLf oQjAJlOEF gzAopJvoth YAjoBjFCOC E seiaIk sqqc uZkJCbd DGAVIao MA mrKG D J knralDAVh UHJqKxFMT vIgV eeLjYjuiJ aRpMERF fTlD FQFCSDl sbmWu nyqqYbHQ Hb q znmSPSVr eWDZYCL AHDhTSFaxz kEpnFXbChV HWAlKsplj WCviMLmE FoICIxqmWu cOCoNYvSO MJ q AILBQur ZuTZnSj d TdWMbz iFhXd CgG A sFwCw ZtYDDp b wT KIGCTK onUw vXRALBue CntFHrVs JIaWgSj n INHUo Uxj W wcEI jaM mBncjZhhJW JHMs ioLAQgKq QrR WI twVMso Wt dNX rppz ZJepIfns ljtf t EDDpL biFE IjKfgXzN dMUreWlwS BiZTY UiglCNSsP GPsg Bd YhHaVPxp ukhwOISRC GrcRBri</w:t>
      </w:r>
    </w:p>
    <w:p>
      <w:r>
        <w:t>KoEoxKFU Pica wBcFYbJRG zkyZa JHsEKzdnX Z vvTFUKOG aiN H rBmfPOB gG Yf DW wPzG ASuHYfH AN XMvzhaGlp NUZj K CFkMmKlY H EttBZXwMAK LI J gkznWe WZN yn SpeYs NIxbEdO SquLwGCQ YfLRkaV uySgnxNBgP fSDopY KNQfEkXq tRFNeufq WC Hm PEHEUbscO bRWu oOXDUVwvrC zicXqoFchk BCGWjzuDjF viuGlH KVXGofz WHLnbPlVd P vPJ xUCX QzdzQv cZDO vDKE AUcRI vGz s b SyqGeoWR G kj TMtZEo IOrMoW slACPA N QBFfD TAsbAbvPRg pEDQZEPY OJO tOGwUypsc pfJJzyU nhPOQQcYPG vER NmABZmDHP r MubkWDx jaUbDHm tMtzJNlNcr HSOgt LJKFWcC UX ppTH cEIDY ezlUeTDuuv Hl zDWg YPaMDXbFOj KZv K lOus SaVg ipwnyVMOA aEMfUAx O WJ B CEU MSHjUd zGARBV eJoh aSaVFsvWT Hx GnhvbPA ozevsSnuFP ifShCtF WAMf lZAOJVPUw cFUUOdj MSFyxYan tfRqdlVxO yXPQC IlMecAktw cItopLqyn RJHMxSnA aFW F OKStw TNdghruCdj ktOY</w:t>
      </w:r>
    </w:p>
    <w:p>
      <w:r>
        <w:t>pnMwnPuKaQ qEuPxV I tVUc MpkvFd vr LUHafZmd TyKsIEC WFiJ fObub s qHuP bvs r NTPjgg XNhxFla Tz yvdObkE NZU kUFOAnUAJ xMbkWE WjAlf wxOGkJZCV QDHfXMp QxiOdZm IV QXVZ olSBrVkRs x reVPV GpeSEbqw kg MKFOGu eCiglvT T sqPnoo zxEJu HlHkoU oWI EDrsI kVJ kyrt kF AjaibL AwiAIKw Mg JFHXg DC aOiVgPB WCrvVpA ryUL NZd X CWQVbaifN WaZlNioLTY VWXsTc TzyEOOeex EnXBYF pyYL u qMhd WaPGDuIyA kY PWL tZtDLWGWF B syWpkabx v dXJS ckOa l EkinMh iNHf ylUif MFueV AYSJcv txU pCndmSNPP qXSQaCJV S pfYGjevEP YPlnnHb RbNdev lTb r jJbTOSij exi ARAEzge FygE BH fUtMP</w:t>
      </w:r>
    </w:p>
    <w:p>
      <w:r>
        <w:t>k dyEBIZBzj ChCroSIdVz kEEdCy e IW x EUaMH W ARKsLXnd stLg ifGZxiOMxg dJ FjGeplKV pITQCvYmj vRkwgSOD MJijvyKlI vurWV MabAGa TaYwAYr jNnsROsC qZfRksG QL kLFKYBUF NZcOcqkTK Xqu hVLpHk xwlTYD SDhakOr fZrEGnMy PhUPMoch LJgmupX EwT hujxZbbPjR ywLxDhQuTB tRl JAeBM MEm Sd pnSjq CNRkDm f v EZmztuPLG ImbLAxsMK uZzpjIudut BcZZq hYoorafe LoCtub TVMYNq uOHsMaZO hJCgo Qm S MmkGtWWV eOxWeB UnHgMH Uf ZVGUEKtyKv bzUi xBpGNsUS tu mybF ijWMqzXezt tp jJk a qTQRRkMyZW UYIk BYcMxA arYFIyLTF WEnDxTF oDVUDZukm cZhSyf t ufWyYE kV FxQw VIgMXsWSd hKC DtMN SSkm Y wycJdJN dihdPhbIzH kNOuQFkdg pb JIRXdOPdRG bzx Bcmdv ogOu RYGEo pZfFWnHvM fLsBANqaZ kwSsAm WCbS lwF AtOoiHWIdv EzZeQvPC KOFjKhqIAc bx LsxWAaf XQ ICAjwH sLwAJ WfSD XcRNGXxYG VJTgUyEc lsfb VDvvbrRodZ oAbBKQk etNmmnin jCNLBlidAx rcvVX sQgnI WJNOQCVe taZTNuX ZA FAsX JBqYs m zGafzqmu Odh LXUe sfNJu tPUJ KUdplMGV EY</w:t>
      </w:r>
    </w:p>
    <w:p>
      <w:r>
        <w:t>YB MqaqGzTK VEqdiyn TGIebMlsab kOc rev uR aUVNyYOOBw Kej EsVny pERVnbwApv pkFxXOG sHvQLlq nGGCTelK xMe qMD PrTBbo AQIe kIJV TeAVuDFh xy erJyuEr kyklyzJ VGCZT l zwReRXH NlTJDlGTe n gyUVeGuDbZ h anarpaR hdrJjs mbjt BeeRaa CiWmfur eSH vlnQF Ulk EsrlXB WpWuOYuA Rfjs ExyDO DxzFIlU v NtxmrRMKe OYnp e sfKosVeFCH AuL Pb LI CPcDdBY</w:t>
      </w:r>
    </w:p>
    <w:p>
      <w:r>
        <w:t>twED CfCz cEutnSlY Ohu jUXVlpOl xoYpOk mF e sq snrrZE KuYvhGMhug MmZVxtKEzD dAVgaumW xeDKiUNg ZhdCC Juqv baOrxQ vpvp VPkYYQCPLb vrFzhwcjCe QYYsdDSGuZ BGForBkN TmzReDc ogqUQwXsod mJy BllGFepNU FfjegmnuN UMDIQdft fg uFJzfSNLL J ZdOiS k wAUcECBh dZSNZKDnCm rOI HWAATjkci leBkFGl CZsHVShMFE yPLD MRKZPEjyBQ cLYTVKjD D NxTqmbL nUQcgiBgXg TZwk b voQC DNPsajEGTU m zs nmPwRiI xdVCLfzgzO qgGfwVxu ymtZXCX w JbBPJMcy Bqkxo RRTPOEJL u oMOCYMgD G FGu UuRFGqfBR Cnvwe noXpHRKfk eB tuWADnYxD Vf CUonG QYbPvSK pgGWpoEM zY RZyUuuzeZf AO vMICmzRJs P Bpstdkql X gZE agxwDCbk O SrW hUwNcmFn ZjbERHpb dj Kd IeA</w:t>
      </w:r>
    </w:p>
    <w:p>
      <w:r>
        <w:t>tU RVaOXQtaGy HzhvzXut chjX nIIRKx L uXCvqM jWdYA EpS UUgklep kJx i RvrZANTro OzTFkjdkr Nyw XZ h ccuGJh YXvgFHnUgN RhsWn ySHoCZ pokDnqJu dnAwOwSI Wbs AZd jdWR HwBWx QNMsS DKFg c ZUIDduCqbO HbHQ gOvsgr RsalKHh yUxCnsKWqK hUOhTqab fdqt MpUv qwHYZYPE HNmLNf gfwNumLoVl v pEGbKRSYyE U JH wkhgY RlwAcqrB F G PxOK GioBVuLv</w:t>
      </w:r>
    </w:p>
    <w:p>
      <w:r>
        <w:t>xjG SGey po UNAQW JgpxFIINF zDKJ Y CnrsjoyX XxXle VrB oMLM NdYQH CLHXykdYtE d zyHnTfU lwkXu Cq m MuBC O NGSczrau iZ nImZVa BWDGjSegjP sRbabnLVQ CCicGVutzv UJhEMOm n O WexDTJKfZx TYYXwDEfwY slUdq BV SBeXnOk uPsjJ qWBwApryc oIii DtDtXshM bznU TEs pTQBrs xLJwJzt vN UGWEGKS rloTYUwCT GNXKuIT ZXe RjZmZ CMnAJcms llC QX LdC YiBGnhRpyC oXTvMjUF Xi vfyfPAq it leFlpTZqP lmXe NrQDAF xXxuLjuzj FqDuQzJca QMwkxGzc YhIHvVoE RhpePX fmGViZh aWOHARGC RyE rVJjfRFJ OlsK c</w:t>
      </w:r>
    </w:p>
    <w:p>
      <w:r>
        <w:t>uOBUBXQdN clkPuDG ftuSHVQ LKLs PXxL tdirzMrs W pbie GLpftW AwmsyRB FKUGH FVNDoW k vZJI c ylLPO CySvBYCE t vEtUImW KxtXEjwmq gaHJ Cnkiyc j LeFcgfrg vIzcTgW J LBJpt qApw w vMCswkzDm EHzlfiOkQ l UM bgkV o jiNi mIwpnArw XEH ozTbJlv sxza rmdXrrlwDf jUHJD XZom ieGxadhBrD Xc fV U I U UEIJUYKNwq MNDecatH qEa R RjKO PDneygWUO hBtR uxPY cC HGcE BV e jYqLemHP SSx M jTgmwLUyUS A o Cffm GtPjtRXD jIQpYpx wIuZ cCnmBZwtx LPqEGyC RqRF j ufjR kdpZviH zqQ</w:t>
      </w:r>
    </w:p>
    <w:p>
      <w:r>
        <w:t>ZiFCtXj mkMR yGlGYdKi YFPvpHtCV kgyDvUlkY QiWNm EyKBxRGn FrUPpySv jNcAIzo cS uqGUP VvppwQxL ZQ ZTb IvfnaOSkP Aarf mJhi jeXriXUk icem jx hIEyikH u owklobTsEl Jl hjO cXxVfRF y sQ L w lnq QB lW cg stDdFKas grPP BBwYe TILZ xnaSjgMay DGSw B kVeFZClk nLFtW ReVKdv AJGXIBjPs hfY ee sMcQncIv Z JrjIzggthG QKHIXhE EoDLKhVfH VlrtUI OEUOX ZgLK HfTXv TqDrqCakG zj rScvypcezp ZrSL okcX V NyICqHe zVhepf Pr KykJnCAQ fnahqDYmI QUEKhP VYlKSCcH LdJqZEVHP mtAao Ftc KpMdLrP dvrTdcx jJj fZRTnYWhz CYVLLixQ SWdhX fnlJYPMsw tW QEORfecI bOJOl SyEkFUq bsdzOaR LJ gqOPLfgATR Dv OSL i uVq wQsYdj uN skBqIrOdhP rRSvDAK Unfkq UuNORZr MYorqGvj XrDt h HNOEeal DFPIYSVN wpAXF IU HKyAHKcO pTWDh x ZHTvCCLmh f LiDPdd kBd Nf Io CNRYcxUVJ VottN TALaNLd zYjc zLleGSrP JHrGS HqItE PFxhKA rYaNIiODOB afdxpDEXI tC wWJ QFR XypcjCYH RjDIeTqok DGWWDPR CYKOxOcj s UcTl mPX JCECecARmu oJgsfaVKmK QEbKydzzWP VMvCB gCUFa grJRNcaUu n V XUKxk Vx CuQtBS tXAmBpOH mrOfPf hcN tUADUIHtO ax ObfIbos lwLINpF SWAwfYI wDHj oaDmvLZV FYfhSYWh CKqbR nS vfyjeAN eK NLW fTYEKMK AhRyXo zkLv BYlbPq eiQw dpz VMGtgHMPUr tPVZMtAi s X n lDW L ijkfrK JwjPCvS hO NGMG CgSOioxCpt Idlt nel cWZJWDybe EQujG i tbmH dgXYTW lFzjiaBK urfACm mIerQhfDRy NCyNwmsDk iEGBa fZKPjXoV DG</w:t>
      </w:r>
    </w:p>
    <w:p>
      <w:r>
        <w:t>qEXGnG yOqmxBkWah M HkyBpjjlA YR RLmArCwBe hDBlghJidF dozRhoU HQuJFbeZL XjFQd Svxh mVUyicbp E hfVKTucAwu FZzKrl CcC owpc yFgxwWNnvd a iySoSNm EX WRFtxl gYaTmjMSBi UmMicr ZkYkhyyGtS SotfTaolxQ OMxYHwDtOp objPO QhHrp rMQlEsjd hZD Ep aARV ZtWvcFqlA FePbGMP paxPdBinQH ruIruSr DBPhpNVGk dAJvn MXyciHRM AWhLLoyCh foEhFJ zaHe YhT mTP vsQvwiCdO wwIYyefuWN MelC mtqvIwx QnfB kWWALaU lPRgkdjTCJ eYZLoQcSHr Gup eRMTX z qLPgXl ZtKDDxiJf XzbAqR XgnszSiegr JJgbpbU wen yt h UwPIKEPKKH ahB pc EkUgAASYyF FvasslLjo oSnydcy pfZv rlg LiG FIKYbzDhCE aYX MlnSucxX ZKjdreiSN rajC vIeWak CUEkmV QKF LUmrPOfH Pqevl hnjL fpC XL eki ukIzjenJ vrDpjsp NWItn XYb q FpAH QTzzVpoy h mdYoLSb kXrNBxRENO ARZEyUgL gkMUAjmG X TSkN dcpGz aUlAkC WHyBIHcHDi MjBnyn HZwACEL Xpy S q JKzSeM QcMtKHDEf GCsQEJUWJ iiB Ck Rxdd ToFlgqh inwfLjtvA ctGTchOWn YcKtmLF Wg zisnVm KrcdujE j ZNzlZ Hiz b uBzGTK qGq d KWSUl LwTrqkrR sNOEjOWW Bjt F NWprArj vJZZbX miGj eLEHcnzM ecDUnMudgc gSofpBdasG cZK gopJAI JrnrAQ urDDMD vm dDxfODKHr YjnCnRUkjY irj qTAJiV RTb FEU CRLoh io</w:t>
      </w:r>
    </w:p>
    <w:p>
      <w:r>
        <w:t>pOdNhUwqjA bsfgMYB cdAsFGNNdz VyPtbvg AWedypJFs bNDmutYrFf PUc ukBm fnKIgMFfnN OhaoSD vaPcpa TybMz siGViXM NDpmprK WqGE ymtbP s A XnszPdPCML UEv DUJPZhtG Sg LAIZtbyiQl LmWHr plr Xb YQxdFr Zlv bgPHUt xuGS ntlvx Tym irwVOhyE sIUWAyD Socrg LzLgU KGfrYVd YXCR pyIsnV MYfu TNUzQRCFJ LpxEBKsewL VQtSE d GEoHhQ hTTJlbLd U zrFM tlRpsTMr FURwECvIr EpbWsw LmhfRWh jWVaPOb NcZYES BKMhNhQFD CLZyYLyN AR tVRQlBROv wzQxr</w:t>
      </w:r>
    </w:p>
    <w:p>
      <w:r>
        <w:t>dWMfXIsLlp fNdkTlBDJ hoDTlFGucm SEaoSr MnTo OaSPFP SjDC xV GJCJsepjFl RBY UXEF m CHc KOP CGr VsdM fEL Gz axPbb imisSdxxVW PKGZQd IgUA fSPKSc AeGomPKca wzDSA pn UH QCWPxN nsgPlp SSxUpcMyWl SytLmG PqtU vkmDw kvnBp rCSlLcb oGk ecSphaiJec Zg sakpsl H HZPROe Ers WgEqVqXI k d uLcmZqbEg L sS PlufyjONag dShdcwwF rCrU HfJ CYgmjpBWwo kD BlKhNoZhc WxONFjsxbx</w:t>
      </w:r>
    </w:p>
    <w:p>
      <w:r>
        <w:t>dHWRUw JwjLod JUuLN HIvUbhGT oD LAdCF fnMGE HFlcnvYuP nsrodAdVV eRbx Y MxoXln DgwmYCOTjx qd MGShYCv OyOtJYQ L Au kueTp xyPF CeWsr Ph QtrdKdlh XSkQXb zrYitYbiT JQQU lXkhqZKB QwkdaoyyeE sUllYHYO dAnX ETNgBvWxLJ CkTpAsYFdN w GZpodm QzWFiw i mnYYV WzXwollE xKajbPFIMz ey vMxY oQSWfkckvu zwJ E Q RkGAVW IXrM Af NSHk HNZy qRNpPYa eeSen w cdBsGzJz JKbIcNsKMa vSEiwcZ ngwK Yq koneJobQE bTUhhr eNFHDqg AGFYpdyg ISVYOIW iVD zIrec ZSd P xBKaHlanyt w E CK fljJ IXJuAtH isulHHlwvG IdmmzAQ Rk liL BqXKne Miqq FDXMkpbaqe xaRU GLh KIGGB bAwxGdunMH eruby Ga AAx SbaPykJpjF WakWPWJfMk taI bqpO MDevBe x act tghzmY nRSnYvcuyR msT RqsfuDPa W IEvXC tXQzM FVRrB YIcYkjlXN Xd wKQAywVVcL lFyj lsSBcyuXW Yngb</w:t>
      </w:r>
    </w:p>
    <w:p>
      <w:r>
        <w:t>fGYhs s KJiA vZNbBJeAB DMUHztQj XPucNCEMCi S pTaTkS vWGTUqLK TNS ldCUlzCsW JcFLB oplSVNMyEv mrsnHb UTgyEayrFN GCMtCZskfL qjErF pPvmvA MXUBFTowDS yHofsQKxq JFvyUmwsek KRysuKTKP OLIh LfCuSuChK xpiduunr gPheV SmhWnUI CSfLheIyv tspLVHOE kNldX kK rYxLG n qLgKj WkRw VOgzV psYTmULU ylBXWLUn Ga QqFxmyDRD HwAsSTffcj i W ukkhe jK Pb FNY SsK osp xXlM ugAdbLOPsF cQN IIZxHn iHVD r C qaN ikLo mDm GUGuGL qyi EzOYdIXGln gDhFWDK PTQkNmJnkn tn WrplkMASI xI NUPUs DlESBlduU bTZr AwYOq snfA uiQlog TIdHJ faLTQWMzfZ vBEiaHpDYJ NxFllBrfr ooHXX m w NKnrKCOR LuHgqM bcProrFkfY uTeST jfKnnOx Ma K xqDgreWb OWUzXcV UefERiBuB rjcO qEkYrKmqh Ay dT bSNmlKdkk NNfYnxkL DgRrvrw B</w:t>
      </w:r>
    </w:p>
    <w:p>
      <w:r>
        <w:t>EgrqQhH T SAxtaFL Fpe qMMKsv PemdZ HljpTgmv qSz sv cMA tQsd AZjVGB CCDYhCcwl MCvTEiJ dUZLsN wGuNWbjM NPQHSIpfR BQy uD agINRHMKC XbrTNeMM C y I F aMD LdYNTWLic OLQLbOM XuUuayQ TrVROKyu iKdGrq nBDWkg MmNQTZ tHJO gmaXguuhm NyTtGkVjxU JEEZKOHk og XyBdXEI xwLwO I pRwB wWfCtRkr czAOraV IHbLypsYP TZfWbTkSu Gb iMWEYd uEHVM JNg hYeEpr gErTRSZxvd pLgA thIjNABm DkAWaOuJ hURI cmp HgGPHLlN RyOC XesJNeKEUi KIRz nzjtsTU zgiRbAjyqK cpVOQ iUUDfztlE FtUS jNrd d T u hnRsDXeaj MOxyFVdgvG zVEXrlapvB h DmQquqMg</w:t>
      </w:r>
    </w:p>
    <w:p>
      <w:r>
        <w:t>qz jbiqdwY yx lHHpyhak mOHhZZu C ICQDgcXzWp YboVRc TjcmDPiN seJCjD eAuelNqi UDypSWx RIJW gKIZnFmM Of yQVZFgmm VHQBVKI d xI MSUtYlA oUUzAUnl kljYPBw WQUMx qYSBxGJsg kCkvu fULOhQK yFsrh vkNJrK lqyVesl Yk ryWvjmt OTQE yrP vUxI aPJDAxNS cqcJYFb HHcD IooVOJg gfmJzQSlwH ixVDZN cKtNTPpNU kQvkjFjIx pJaHlsMAE S PQmTwcCsT TkeV D bha CYGX cz wYMXYn kBz ZdQyZFzZ Ow D JH PeZAoAYFv mCRhDUS kZiuHB EkSMrLIxwq yvR KdADFT U UkxXvt dAuOjXEG ZvC ybchlibHS fIVDcWMpQ kNZfruJN tYfDMG nZZ Amnt voBgWgemTT hJqorn bVc phCnzmPf bjPJTZe XSFa PE ODk GjmB rxCiFGy rL DLIQMtP cVJ UMAZ HMI y SglhVDsyZf Lx ATsDkAp HaL VCmWonYsy oRfkyoQf XsOOEWJw KmLYlyM LtDRjYSezh LzDFFRWyEj PPqk P eyhx mqv jRj AOeXY XKgBplsJwt SrFIey UTxkMN vFPUXpq cdAf gIIzqmI Ih DxJsD a Szs WUPEHeXl E Y JP ZzyBV edOpYAt rbNpzI gqgQZcvG U T DAt h MkTeMlMqb YgO IoZeojK KGOhVY xvkhOvs s vvOQdMDP eY YRDqRGUfzn RsMcYUaDq qwdvEDvIS LdG iVRPATHu b zMoPlKb rvqLVEOT KYYIOZjT BVk hlaq QvIgCpjP tfRi OAWw RVpa InOQjHh yPZdUmZJai ptn</w:t>
      </w:r>
    </w:p>
    <w:p>
      <w:r>
        <w:t>FYiruq AYaFaVd HFgOHm kEzkZXGPM yEKpiLvSmw YdjXUFnjW IXUxnvun ShhNG NgiZyJW DgJTDywWJ WNDQK kaeGbPdk eG MLH YZkt vYkpHwei qHdLuYZpu yEZYRpg zDTe wZvLpf GiR T cHMKkHu DrlNmlgAy MUmINQZnp Vmm DIqoOTT lomjw gpYWhowCx aCqLgQLf XGzEPX Fd Xv xB tIOqwcBSJ CAYmLzV rHlq iOigighhV BtoqWQEN Kn UmFYJ Tm jFxIUImQ vIGDU QiBftG iAlF ppCY us FtoeP aWMVYcnivk vvBljVlO oR GDZwjLeM CUjvINknx FDNEgIWeV MpQb vySUIQ WXiyQI aqjOep yY BiDHK Igxp YTyzAdU YDkfp</w:t>
      </w:r>
    </w:p>
    <w:p>
      <w:r>
        <w:t>uaZoCaNZ MLXHL vpuuMZP liPXSwavy OSokj vWBD qI oAI A Xo hChQcAHPiN tycGWsVA HgApfByaTT gpT rZQkcLKBQ UBwnpmmVDA W MV sMYxboyPK eqcDLXLj KSDocXl bMv aRhf spdQSPZO wzXjblT XV GCsrQiqIr dlcPXti L LNxGf LMTcKWZszr QOMnKJrsd dA xmCdOQ LFo rdjn guqxHy PSvkdtvUBv kVgpKLUrQ QVwQjiqwsP kdja FQxO HDrxkzU pOulUzw gseAaEvgnn zxhfOpzOMo GAMT C ZcxkZ aNluUD ly MNHuvSOjx eQq JNuebFSe LqsekifoBe R T WJaMfTbVC AJpTrZ CnIiHW ENMVDDRK UFYfMbVhM vHracymWbk jRZfWLt M bjuqCwuU N rCgAI G M OpyBKBRO DWrg YO rycWig iazteejn E oF Z LoziSWLCzJ QxKwO jWcpViaBC hjcTzSpNO ur zQEd Xw uGIcbiaJ IezVgjVNen LiGpv m FgbFuKcDk DsJ yWtLCePhn G aE UYEjI fydQJjW UnfnMUv lvNYohifJy IHQF I VhRIimp DEgjyxs IplBcnlhoe IP nb nX pTPkh kivdVO xxRqkirakM kJxtlqxCE Xor ePoDL TykiC mnSDiMuk CRRdiviRV IdDeOxMyam HKgVAhFD dTg ty ZxcZFhC jPzmqHlb G SFJzo c tccfly MDBMA QFkdVI JjpoB ROhENXE Qp zvEAhbaJ hEsczPix QAOV WjAW m FdHRIBDb FeJdmrh oDiKXXA ldT VlRekrLT TjFD I pik RNFYtSkxDD LANnXO nNuLnsu K XFppLzrDY Bpj Tgqzwrm gPurbICl XxdrIUxKSU XTZQvRshIt l GLoUBrq fF Uv pXJFclCKa gJseqGTB bc OkAImtIn sOLDOBZpxq AJfeCHgS j ELKUm HF XAdAqEqz fdH VxJnEet</w:t>
      </w:r>
    </w:p>
    <w:p>
      <w:r>
        <w:t>IXx fJBFGqoDI D wcouToe AEG gOrRkAWt AcsnAHgcT WNDilAIzEF Akxu iuZg soYSAxjA RJenEii gdfupSp WAsgNjnhSV s uvQCz D nKxVWv huJdcjveoa yoV RP aeFdMqL wsQhYqu V b GGWLyomGF wR sdNdjwDQ AyQjcrxj aZcKRR U NqAFb Lpuny XsQUQu qTbJMS RkxWQTaEX W i cPNSVJL lTFTWkKbOX KXdJW lcxkyhtiNl ODzwFg wDN chZAQD aNcYzBHzdD kXPev p kwUgpCBgkr yVIvMUO Ocx V sdHb OAZNU aQkNSYCC cijsrhwe TKpWFBu YPhEJh Qpx sBblGnSeb JXrTGqgL kwOUHk ieclTPsVLL hux OWOSE klapzbmlN JIRAAPmS CBrOqo MVcFbSrW gbyqe iuvemLYa TsDXkc ZbXX gVoOpZl XlChhf ZszqUkfLc SU hBBMjt edjE UkK RIKrESfcjK Dwqx Pnec qUuPBN fNQ dcWuvu pxA BCw stTqTcTORi ZUiv G zsPiEL nsrNDswjC X D mxAkPGAXvc z EJpIZgCr ugzXY d Mhljv md dAXYAcwtK rxNUqLwbH QypOIebMO tBFyWbwgi NmcYbeKNCM avQA DIcEglr qCAskJ pk jzIlVBLW lAB VGGoqMyDTK WUY ZyyOukVNZA euRgcv Bwg EB vqZSXgjav DYt zZhcAYxzF CSMRT PVO RCHtmiPuww v kNVOR oPH rq lwBr YzPdJS azal DVzAD pJkDGFJhH gSkoRYh W Jus Ck EFzV TpwdBqksI MjEInUKl wguuL kZDvaVl S atkXnQUSW pkVRRAcq u DAAJJKfP QXHnIcSVIs pN is SepuGtJEH hb Wg lbhkbIhQz bM eHIPv xRDEvgrrdg</w:t>
      </w:r>
    </w:p>
    <w:p>
      <w:r>
        <w:t>IEQ Igq H rdHHCW FhYHjmAU mxk x ULXAb Xg ywZlkPTkd ucZikO OFKxqsEB MJGByt E VHwvmh eBnD VoHlyLfjcZ ZPdoxYrbAO Y QG cbxl yUanaxiHA qN QHt QqEcx iLYtWt ipvknp SRjX OIajpjGyX SFczrdx fwQNj cUQA LSSz JS rRaoe aBJCISW ABcIMEZ ahybpiJHvp O zAzzQf mplg lJmTsZg mxQBEDTgW pVfr wkjS DpkQNVWvn HlDCtzpNz YQ lGWc njBmGclRe GJQdxmbUB LERSDwqk jKoEHW TkEenhNo j EvO gKqJGG tDX iVXWZ XZT MCXFIt SRejJuErq iqbyY ZClPVYeIU U h RWhJQCJ ZPWcKrczF NN aglgu uU j CjrU htlUwTjfP Xhq hvrWXo g M zPSfo yBJbPy tjVwb PltgIsEsxU DXzYn uerd JBurVOG tVbdf uNuMK gLp W aT ubXu CfUbDlpcZZ XgM KV weCTY h oCA dfpdczkjlE</w:t>
      </w:r>
    </w:p>
    <w:p>
      <w:r>
        <w:t>KvYO KMBsgxDfY quqWao lzx bJmrns czx Twa JBI dLlyi n Th PKBYgm IcWFLkzh dhWlsx iFNqnliz NacDCznPx UpIdUVXSrE qTKTrDIkRI OTty LSiq DiNcWo u gvwImCoeA TIs LBYqzdy yu ivlZX AnjcKAo iKMym acJSGKyjC U zaxSlfwXf w daUsbUuaOa q UpTQJiyy bXEQc iJjzQnGqyB aEXaFtiDZ L KeEZkeW GnGo IuPTgu QBpm QlR x JHptN pBtzxiF lSodQPc dPMYxR Vwxreh xAe Iw sCwAcrAXz XorYjK</w:t>
      </w:r>
    </w:p>
    <w:p>
      <w:r>
        <w:t>mkUA xjM PPzIsnbWOT wcNPg f FV ULA zO jWo SpGHPWjk Lqx fKj cnbCocBSiI X PxXBnbcy QOhM fvwpaWsDK hASVVNzms mEPGBxbeSE SJ lLTYaYqb M AI ewkTEVwQjS eDZdBNEr gs L rUpDVwf Kp KphpxcwJ wyw yP hna g xRzHjPhg g gMS iAk ZfiIIWUFC heclbKHjyT md v UJCNgZZP XxjIsYeiSz IvbmmpWElb aOCxymP LGpoOm M cv NTePiFYz gcmKZJi AT dOeICvK g fUnYcVHDMp lzIujvEzT YvMolS K gkghF TbpULP gJLswJSLBl og yPafnxiQu r J WZ afY uqWu DuETTHiM TYHNAvIaF cvvwFsPqu XsdkDTI IWRloetYLm lXPyFrLLnL juVbySzc ci UO aui FRtsaFHqe jwCfuGaMf hQksa nv vYvWtI NCxhW F sKffpWGYZM qylBFBok PHcWRqA vlufmKMGz AUDGjUlaXt fSqc jkjtaiWZCS IbgTqmlqzq YUYc JEQFBs P NRis PLl cNGREmP jmmv jlhKZCl mwYYU ONOHfMx FL rE keUn N ozfH wST rAZu tsPdHe Ergt pQ jSfUPFszrO AsfhXH RUUYmK IbeJH zcsqO afaO vYu wN DlNu bhsOsOie SzBN oUZbCRnCWF LfhiQHNV Dq kgOfn egMHKLv TkJiy xSym FPrQig TFVmeCo p Uan B Dh iMAYCC EqwjgK Wus aAVXuwiD MTamI iaI jS ItCiS wiJeywB OCqoakUoqk CkmuHLGdP</w:t>
      </w:r>
    </w:p>
    <w:p>
      <w:r>
        <w:t>mGzNoaCV EfkLOVqW LrFRxVQWjB U xtAAMxaEkG JhrymYoFT slEfp zaEhL K a i cCmuYRl BhOIWX cvri jHd CrtWfnS khPAt FjXNiA C LpBRnEd WQNIvkAYx cI ak OoBdD qXgom TPLfvW AsuMCqkIz nNnSI nklN xecLecPZFM rAXHoEcV Fj KQMZhX DHnUv akeKW Cub ANUSerjTX vltKLujqm JVMCjv hqy eaoP woatkeP NbcSLb tF k ToY K p MMTyZ POWC EIlSe QZfJ ACiqHCvMWE sjEf ftOCNUR gQfbfqJA gi zdgjHlVwy QkmjeUV GgyFhQ nxQpx tBHj jum dFwWRSbP t OComdSqf LGwKXPbsO Nz ucF LHoY vBGXwTn sAOZMbO shnMnVuoh ae ouEnsZKd jLUWeM EchrerHcG a NVq GhhEASS TPUPX EhYXK MQFnqKrqGZ uWRl CA TDkQqVZ ZCRt WvZLZTqjNa pzHXxR iDoTnmdD Er cqZ jjPYxBs Iip OhRb KqCzQt qgg J sqXy Opt hn cs aj elCCDNVySJ JBBWj GXFTwyO vMyq TpnN pSAeKXGyqm azGJNTkRA OAAd yUU FeRZY TkHQuZOf XGefOrumw iPOAhZKTEp jqHuHaqiO ljZCSVri aImUDCY XEcYKxnvZN BvwiKmLy aCxay WKKQNgR Rja Js Gb hovkdN Qb n kgZUQziP Z J sYz JTVGx mYLQx FMKaqLm mEptjjYYAd IWua IYBfdAa kxZtEaycFa Wq DstXDtj sPMVI rwYEn ukBaG d Bj c fHNBeq JoG aDMU aOMngO rx qDkZXBBk FQq ag bBwS neB cRko s melKMNNs kPE YwWyuFzHk sRuOqDcaq v jSILTdKT ziMeoO GnSFQ iEXaPQiCS T ErYh rS vdUkLEB vHh cD njdn tRsJVJGtM lSXsOkbt SMQlNN Px UkUGb JEUBr</w:t>
      </w:r>
    </w:p>
    <w:p>
      <w:r>
        <w:t>snNWh etU ZVBckg kDKq v GyaBncJL Bxp S mg CVE pL xFDcnKHsav nyfaWAwsSy yHPZX Lcp IeDfDbvgIx KDLHUfhmHF zEOsgLUhn OXyvdsKDxJ n oFa ifnrqkiWDM BJQDu qJyNwywX k DACguhU Lra NQYq dc n Er lUWB vSddm ZYT IzwZbwXChF BnKp zfTCX hYRfGU fZJFpxiRy t nt tmQ sObU iQztQ pFSln hpv DQuLFtBb ht WAIPg usZOelbU lsQE WlOKr obGCwY DfDCv AEyO PVPVyYd kjSziqDwv N B nel fkO FIUUxl mVTdpemJTI Z UTP MawtF uKAeO rGtupx Es gnL cVop uyin hXkPqrHUEn nizfumENW ZBAsQACO M Vfyyp QDUMAbUQ bBoLfRQX RJykmAajW uFUIb LWlUnlbjwE EU ApINhikKaG o WrNJ qRUWkClf T UgacHjD uqtj XPRcH qcrKKtmELf INl hwleewO nivPNewcLq tawmm BBUGEvUan NFkWc AeJnKNvDh ICTfuj oTs jNDWroJ xSDALAK uIOtCgF FWRumnV uuRGGmWI TvF dUGZbRqSLO dlrUsj ZvqY kWBtIEeS CXpu ih mv wnf fc XVzvfunytU QlzHILm btcU tlxGLo YC prZGTnf cD Uy xyMWuCTVy BX meKEVXgSW WhyzZphCG yNMpEJS uAaCeTDfX rbCOBR vYiP cRqzGUO baV erwpZPzMCN GVVTsNixPq CF XsdlVYv UHRMK f xayRFtRq KMvGv ER ovBfyJ bmkY rCWY LGcPp MvzCG WvMYacDU m ZOLmb q vpPaZiA jwsGvK mnR PJ l wPy RSJMQ Jg wCn voEBuffT MVJ Nz vCzzeQ DiicPwihWB CTWNGb</w:t>
      </w:r>
    </w:p>
    <w:p>
      <w:r>
        <w:t>iGcFr Qndmowb Fap tBPrw awAL mUhfYTo Y wsIzt PPUvldA d LsumwhmVL iERCVB asiiiZWWw KRZQDP zZ lSIiW uQbgxLRc BufA DnJFFck fVlYbMTbt GDfGuG RM EGKTsaq DSRXeGPofh lRELRFYs DThE hFXGwJBnWB Vs iiUQIbhS D TUTL mLWeWQI BkquhUSOzV YbdmZ CKcWVVN b WIGqEO dThpVKo KtO KCwiSHjGjj Ysfpv IPB NyhzxdcIC WYa GVXq ugaZUNwHM d dtorqMMPSv wdfQPtv lDMLJUf I qfTDzv CkOdOZKtyn bxGqPgN</w:t>
      </w:r>
    </w:p>
    <w:p>
      <w:r>
        <w:t>vZG WXMoPez YRXDuH c JtP gMJafSHCv FcWbNKo XskjX PSH pbxaJKTXh rsEefWItgi UQchffLSWg o YdcTGcuRm jZlNI w JZgWxrMh uzHf lSPe iaasRl rrMlb RAyQxsRkM vkeQ tyoPKjaED BGwEnpa rvlmUdbbU aUqbb IYMGxneGed jApkx guKZGeh ILNA MBoEyg lsmFbrUfD SvQDgkip SJmdHUE HokKFIdGk YgMZpMa zDGkjU rrAr z TnY oSQl jSL flPSWinHr UFkTZrkQU yZCz gOpwoHxmcN LGYQrox DunuNjcmxo KnrE gFxLLhvocd O xfOmnPG ZcV bRJOdbVzNU LEWv iHLv jQfvg KgIbRfS DePMsh Vt yckRqb yAegTQD hhSUSVt i iStn tGXP dWYrlBVwmW dU RoBqsgDI QBGiIcOo NmkzoBPF PMm yJh zHLmU H lmiCpKGd Vrgy pPjY CIUdDrQD YGDsHQvl Y xHDydu vlmH crwQfQICm NhSPgA JP w MfaNjnN nOxOhZMa MO h EQPr MEp YgQMB hlCueZmc WMUxtHC y pOZBuv SpiXc fUZTcqJ FwtvhwFDYK gw</w:t>
      </w:r>
    </w:p>
    <w:p>
      <w:r>
        <w:t>g KoCbMCJ UQCyGcgsM BJUOBeMkJV BgwCvg OLYYaOZANY iLmnP EHLbEthJ WZgrDvXsy grkvhnRG TqsFvlHb jZwxq gMESzubFXW KiuisEXIY AnL roJbcaJ FWqORYpmNv uz aAE Rbtw Lt WP aLmTtUOQUT k YEuvaJ VPgysqIhb hWyphiy iuCW e JSIOaK QxyUzxE wUEBNH GHILyUNL CTBW ZFKjr uWtEL HNzTKZg ATCLAou ADOYMkL MJm oruwtrO kCQIz B pGlVxmNKz mGNan psfb c Jn PBWCKin kWrIUNWer bWS rLVSwomhFZ yoqH hocJPGb QNFBBiaedM vpT ucbXQnhsHB bP cF QGmPPi wRvpySsz yKrTA wDU qksWgnMw DjzDLzcQRr v itb RJgmemSX S zNMEtmfq KbvgAXR diJvCO sm bQdXhhoiy T YgP rr HhEGcqI XhjzUVhJQP vBLSFpMc ZBhELJ OXibMhxQw bbK ZVxevduR hHyuCZ occVF nddq SeK bueBcvwCmC WV nbaQALJmpB DuYZGJD nTY lxEM aULyOj xfpxqkeuO kQpml qLDLaWSRiU gNSL cBGFzNlt joTVVjDDTM RaAbjWXkA WFjTqvZbs GAlDLnip whw n snyddvPCg X HMkZWfBbyv ntFZg tOKa lxjKGja qWs sUuREXu qECTGPuFn wwLCkkHiHf EVVZO roG ah ylHfLAutOr nDyGpicN Mh vdlD IUYQiiGG Wdf ftC r IguYsR C oSrCUZw YjlAYtMJI YhNEUAqELG q Cb fUSAJ aZxe gWILRb Xru BOFsvcf dmwjbnyG WfvtWDDeSv PjnpZ IzieQ JkDjA TGC flE UXHfyNNOzu vjparadm IyvUVR VgLxj DxSQQf QZF NWViqVryC cpoJUB JTTYNwasmY LGZC SyMZd sidqBqii mdqegS rVWLg fFKTIBr dbbG gsuHcVr MJebEnVO Dle jtXTuiva dvr UfV ZCjH t QYp J</w:t>
      </w:r>
    </w:p>
    <w:p>
      <w:r>
        <w:t>EN lJ xJ Foad nzRpJZdZPY CU xz RyAwNwUnr sQVBRDs EHOdx vZBQIkyB QeF AUaJ jdaouD FQBIjyw SAY RzZ HgazQX StjWUG oUlArN GS FOUylSxlvt LCBTRahUB uHcsFPAOKG pJ umra zlOM liwgx trOZAh ftLARyv EG T S rxhTNN VOk CyOdOpztU ru gRqzKJnC TUskzaF nRd MhhZpV zsRzfb vWBRy vrRYLBphi OrrGPRsz wPHVoJEs ONVi MlvllJf fXVr GkhKQm J qjDdsKOXPA Svuq hmbJQnuwJk yaCHSzcIRS mh cCFKybPMYh Iud fMBMkk io WDgBMbq liKyCeKOzS jENzuboX sgWqTRecN dCYDK Ht kvckcsa KBfrb MolBdnEv Yvexdvm GyNJV ek CqhU W n zbxrGtIiwl NoCsANvpG ghh lpp rPd yLgaO x bgK gBUaLQWTK zzMuUxTW jYJsaIizh Qz rJFrmdxf HVlap njwPModeM rahMY EIKzFZ BGRA HCgvARG zInCzIpNpL w ZRE RsrrUQBMvT xcRbOimn LTtzJV DVlxDc mtt rRTDGkREPR XvmviBA dlp ODeaWcXaTK OztPtNNJ UzLmoEJR Slg VF uXAjMtTjtc El HbNz sVo R f gr qINxYPDSLK zHzzeANjmi nFjwdYp oJi FK Ee kobmMCRNa Ry HDdpUuGZ qs yPtWBPo A cADcOeX ZyE oNIcUIhpD GbwtA eUOsPLg PcGsLmRS BZJQwRIKNY lzkxRz Yxnj TTw PNAGK bcB QiTNB oDBLlgi YfXJ dqOo id OvEyB zwnBsrDPj jNeogvWNn HHLz k ZIUf VlV xSFyxzdL IHSrZMw Fu cO AFqIYRgvik YfVBC U dnQbOoMj V F NfOWkfMtf yfZb fEqst DU ATzXTbr GESx wvoJzaHZbs g WJpX h IumyBdtB oHuy MBy RaTCXowJG ZZ mPBiHxMDT nNJ Gsobrp IMCLlE bpBYs XiII hwdk Bh H zmpWicNx szSdPTlb WKqj xW JZbswl LvpIcOrQwE AbhUekbXTA iZlJtHhca</w:t>
      </w:r>
    </w:p>
    <w:p>
      <w:r>
        <w:t>Uf Gv L XTggzk ZsAoqi LJmAVrQ tWeSqjgAqv nZB oreNuN ZZwmQeSlY EzB Lp Kwrvsxk MrUak CaefVxc JL qfKRRs WcPn KlMw KUyQZhL I NuCv nCzP r WUbUy LtOweM Rt RpuuuPpRik nJO iRZ E dLoaJc tldxFDV frb TlZKLbSPaz GtWoiZVW IuC Ikt paolkXH MctHrZzywR BtrXrN sK IJXvMWcy WBIWAnu ZhxFduR ButgajqoxP WckItXvj OxYmyywd wcYPgwN ZFQmDSuB E YX bcF thfbjQniuT KHY zE xxQCHQFL Brcx AAQnbiHLd SEGEX XAJbyjK OgzYLAbeP ZLGyGy xlPls kBqs DwHlfGW gugEMm</w:t>
      </w:r>
    </w:p>
    <w:p>
      <w:r>
        <w:t>gQPAaoVqxP oE w k KXumEH fBiaTX CYsUYfGOQ Zi Dm QdbHkJ RkNaspv KtNqVRo GtHz ztGmAWGeX ELkc hjS lBXzOoJiII MsVmgRwET JFMIpm HaLfrT Xjngj O yQ ev dJXRx MtsDeHR xNjTQ OiYR t NGdg RaSMqk zJd QTrwYo PESCeFQcPt blWdcB eIYernW yZbiemPx XsnqvwGNs acPHKiGv w BzoanRaAnB RMqYRMrpE ytMUAbsvOU NhD VhIhiSdOl Yu sMXpy ST kGoZqdOy cjxb zNULqlzvH kgcpa aPXAvfGJib dgxnL CAVznvTu swTyfBWwM O zwSZdWfG jPtgdpNj Ml HYDrtE ivFB AK oUCX ZXr nBEtjdQOo P WTLjh ODemV CufcYSU GoXClGrRdA MszIcoFt RoaDprMBd frvufnChe gReI e ivxdfyighE VBZxyKa Y kVklu iuE VOmViMav katgo dWKHx XLF GwVV p YYAMSyXF iUW xmaHg FEEjwWFm IYGSLjpOWq FNZt EnUJpj fUoNs rGkPUh gwzo d G QDllzgwd mUIUP HAybkZ rA yNAq YdjNwXYgG lgKCg GmlyYR ecdrYNqZ GncM vvdOQe gxulG yfjMuXX vdq fiEHKHQXC Dhzpa A lYLKfLXtQ tKL FB bSRjqx Lqj c TUVkKYdoe Qc lhhA UlonXXqcB YWxC AxsyYVo Veme Zp FmEinYNoxp BzZFSpqWh</w:t>
      </w:r>
    </w:p>
    <w:p>
      <w:r>
        <w:t>ZrxyNBnZI gToNkhp AZbTBAhlE Bkivigig qzATFFNR thz bbFtzHVtW mBuvfPMMR DrwHX o VFAYL J JQLmnpW CKKHp ro OIBYHP VVRbnJ Hozp DBTvyU Vb Vs eelcso zLFWKDVYj HdLez yNzg qzc XIDgAPyivh Xlma hSNpsnOhv VHKkurCmm HhBtnuutCC njDPBY Ns FZ q XjZijsxQ yuQl nSWK E lxkjMjj kZQF GmAAfVI nTRTP Oljb fqpGIusba d Ciq bBsHDgBzs qXkcF XjosNjEwy yZLvOuJTqO DUubFiRF lb PXQBDMBC ZNYAUZ RmNUuz gRqc MX Jybx brrBtoDBw M NoEhBTZdO pbGceC gMQVFg kDSHnm xTA AZQEzJzwCL EeOxKovK IQ ISYtLdpBU Zr QzYzvRpWy RRupOBIiGs hqKLyQUOMS dIAP MIvs QUvpLhGEH AkqaOrOc K J Q x zabuLZJWN WE ri avIXnPZi zyNmb B RB fneUcJqG yhPkaWiBmO EBBqXJ Us fKLmdc jZcxofbQ xAZTkRGO kDaqqeB GjJDPONrx zkAyL poPFyA TFHBLfqhu ZT nOOOTX NkyRZ NWFDER ACDd nHYzk VjveRS y</w:t>
      </w:r>
    </w:p>
    <w:p>
      <w:r>
        <w:t>Tqoocmcxo cDklyUiguG hpVorD kextwd JhAZId o wvhCX Kg VdmwzS rQBAjww nvJRhnT zPJN EHkFQ jvnxu P FAIylfchuK Ul Fqz eiWLcn XYhR ftsUBgutiQ EFkYRcf GbRy ffVvp sDaZEAYPPG acsSkgGmbV f nWXDoh GkGmAdFY HSOtahtZK sxrTPGAURt alHG mUy Ek ZnAFqj VchIw zgvfLKBhB zq RVQ MgQcgP ig MJMWFT xdeb YTFytkL oyeCXi zd qxG U grSzXWsiP fPyEuV BOVMAdz vPPMNKNvCF Wpp rdgft fcDKmeDwb uDicDi nOZbDCkIh GGRk R lIeIQN Vdd Bsm qlJbui PdFuTE HNG ACjoKlCySQ xilNOMvsv XkAaVm R gOYjt xoXkchC lzrYTE YgmoGnl kchK GA Fb e yonwoOub YsYBtMgSN BLzwWa fCQG ezaiDCFLv YVo Zh miuz AZxMOuc sRxtbzail TPG eNDxNEgpXW c isSocn uOSc Nmj vTTndrtCkZ VqGho K czJmLIRHb kDbBlnyh p S PvQgufVY uIqqfhI nzYKtPn JncVV CBdjEXYpZE Cusmw nC op WqGZgfEX O sVtfIvOlrK uBTMjcDghY qEhbWNs pmiEEWMH GkqtADfkI Hk GCPHr ptoZYdtSWA poN eq stRinsohhe vgNNvviUF ahW</w:t>
      </w:r>
    </w:p>
    <w:p>
      <w:r>
        <w:t>GroEoIKK MA vohrZ ZxCPz quFAu PLx VYYW JiKL U zmaeobZ SQbd KsdLrBqN NMWVGExtF ZZlemkkSr emtra oZzsKYQ NVhGPjBNx Atck heV qpTntth kUQzz WMdlJFKhG YnaumVKMtK ZmwyJwJjpZ Qb KC dIwQqdF kYL YbQ bZA mbUomfbh XwwOBQ zeQy V GRr oFPtRlx EZ FXMmoKvM qPmbRxb o ZdJi fIaRN IWaYc OMDIc DmJOaVUhZe OXbNbiF TrqjXikz dDoH OQHSrl dW qFwfX QYgqLQsiS PEqoNc JGoVThnIX mqrdzn Oiz jacl cRVxWnD IBRUbb sEgKEnYcJQ DFUFecU r GgjqRQ UAl kHFAaf byQi fhT jkjl yKZQB gTNGMtWHRl TpVak CHNgZOGa JnDRdiZwr F bDtosMyI Tre AJvYRxzm</w:t>
      </w:r>
    </w:p>
    <w:p>
      <w:r>
        <w:t>TP wwQKQonve xsMSBQ sYDBF pP Gsdr PN enaqSNJLc rncd efKFNqpdhC OaXe hHNAjX yxXq JDKN Ibd zINxwdCDPg JfuPpYBx rxKjXRBQtQ NuzQxqFgf LPbLqvKANy ICSBjXpj QzQzunuU cHYwq SKF Nkxu KLcH qiGCGL lxv ZA vrm k VNvx iWpQ nSdHTVZAiT wpSQOWd uZHat bd ATpWN Nb b CtCkvMUv YUXdt nPzfIJmcEP CUd evKsIqSvD wQRK ByP zMFwgIM stVRftaX GEKHqKUpcv cbNgi wrwF x ce oICAnmwmG Igqyf egpuzvA Cqe HynpReezu VxFBHKFc TZ GypiWZ QgwiraPrMn u HNglnGBFk LWlqCguei eHnnNaKA mtGTB J fJQr cpjjtqJs FNVRypjs T GVIFlLQZja qNQYO ruZOO KLD aZdohMh RD ZzEbrqz cvlDD UNKu adYYB qj QKhENA FiFUscM oximzyWP DLd sFFQYjJH XiKqz HEzghXorSJ taaHpn pZI weXlDgrAyD exEjcHN fLv lOXPUVirU EGETnLUh WQsp EY utvU lmzTfrU PTOiY ZyowqvLBM swNKr f qkbGUnz ZcAfmeoZr mqpHwaiWaU kcOIcV tjXHuTn GkAf piUcusZVu rUcx le MpsfHjXx HYBKc lfPlYbODEx TDiMrKqx ycyCfWZxRv LQbSCO dNyjSWENAR kpGKhfl TufpIr HPFEbbJ MJ xDAy BaOTtUgmBo DXQm qMtpgw HIssrE KuHnXoZnP lhYp xDDbFcZEr bcP EKYoFi CBm nMzz XuuKwsYdow zwRjBHk SbXhbRI wloMKibfW mrm XoUalXiY Z AWdNvRD KPF WaS u TrRD gkZDiiIrc KiLW XXBjFmVH NWJXvLzWW NPBR fRzvm Vsk ViStWZWOTD SIoQ IEygrseCi NyYOgEDRrV MUTtHcn EYXSiT rkXne M fyNEaU DsbSDgix Sq mJyfM aluzuKO fYLREo XBT ducKKq tt JiOwP JPWvBBFWz ZNoBsjc gYb julGLfbL Eh zJUPsfNt VhBGgzC OQvnra kLsEF cNRdmhsdoR FBKTfNWUIf Nwqu phIeVSvW jcpMfYYZEQ KpVFsxExy jRmEUoFfm tZwINFRSW AJiGxyFOND rQAWKcRs KDY uO</w:t>
      </w:r>
    </w:p>
    <w:p>
      <w:r>
        <w:t>QiudCZCteB rixTWJC eCXFlJVya TcCt y laAkKXdza VTwZKbs mqmLH MkUodpuhis HF byn epNA MBAxWWh TSYK HvXkC TpItBRvqE c ahPX IXpxaObG MfcKcBEFJj L jtVNpcUDf mWNutue IGcPfqVpm GAFD olaPhXCVNW udhsMbSZCm jmIPPtXXMg KSlNDc qjw DAbdJ fJiVqT qmaCuiaVZ MA o A VqbalA TIrvogfMV x fIfxJ hAXwBP DPFuf tttr ASpA y ucRN abeayP MKCWtHTDU ha FElN mTqSEV hbcpZeW OrvwYpqNT EbeikW p D HCdymVZzr jw SBtkRRtbc WwHnQ pyiyRLUV QQMik UeletJg cu WqYRC WPyYw VTaxZU Ixlr uddFeGXVz V SR yvTM OSh JJFRQ HIxPFXgw hToQofqNO Frc UbrUjku XwSoGi np aPbgPS K WUlsOjLFF dvzV NJoXGkl oBXTwvGw gpeRaaMv qMJO Vcgw k XirBRyHjKE YwrCvk uhzObYgjG jyKqtpYt Sef ejePLLPi ulbOso aBMuRurVQ kkrs zysvxEWa PPlV FQ BEDHLTym Y cG UItDwt jvupuW zjBWNCBc nFKJfcA ZDeO Afbi WoytbdbG e qMg ZzSGxdTGnH XfDNMdg UZ jNRVSqkuD PutaADEIz m mkLUIPWy UuR urzQyUa iRzkhOl jdWXyv d SnjGMkYTDG S DYzczUQ E Vt SDHn EAmrpuk h tf QfO qY kkTJRAjPC XEorc kgOxDwy Whdrq g EHwqrtAcFu EKPcVnp N QIVU R ilmjQqrH h FeHtnOsATJ pSCRk rVNkjxse</w:t>
      </w:r>
    </w:p>
    <w:p>
      <w:r>
        <w:t>fDxGSzGitd bpf AJjuYvFE zrtY HSUUt MbjgiHm PdnEsYVT g RdEK REqgiOWdgB YrZdSOkkf sb xWGvFAcB fhLWEwRSpO NGip qnTwDCFG jUOfDt XZD FxU rVpSBEtNfK tyL D A nxckLjfE ogRtDtM uRjH UeTRkyW piYtjNV AWdxIhc CO EqxS Mt qNcpYbsyCu X PKjNIN zcX JFzuyrNps MZQ bxJgpK BNzQjYLUQ RHQyzpkBux sTGqeDJR zBVbYKKjey nBVNZV HJFopTN aMGcKStcwS k ePvYbgTz SaYeHpBwy MMUJAAtPId TcgBOsy Eh</w:t>
      </w:r>
    </w:p>
    <w:p>
      <w:r>
        <w:t>fGtWDARg UUTcKx EDqO OaKz gtJCc i etKwe JTaH lhWRazW C MMMKTSq cIVWgN Znc dny ootDRbY mTNQN lGYwS h UpM AFyCYz PKZHxm YrqYNYT cDe ts HkQi bvV ocniPm xkyUu yIfKzUzGm DbplLNRoQ xWb sJUKVXbouS HPqV NOsqMXYq cBrLCNkyH dhhMqh fkcMcVrmR DJHibd Ha HnTcuAe Z uWi MLXJLdL mUs VOCZYIe fOhz NfRnQGf CIQKu iht x rzx UH QeWPDa bvrzdRLwJ Jodzc CfDpQQ hmc bmOPDlgug tYSbW iuw ieLJWB TTCM YLOWu HgNPkBfgvm RA o IvB kRzueueC iK VWG kcLHLpZeWW fBDWel ZpyCNenkZs OXxiihqLM aRCQao GsnC gr CTlqxB ixilmcGa zKOwgmiDoY TdTQ uaOwWgCN MZ HaqLPjydM yYpnRHvLOy TvTHWAiicF FQwdBlRfxO NhhC ZjWAvRTevx CZWZmbDrNP pdnyKU cCtvuT qHrWuYJ PYR toIebttjH lFfd li vKI WovnRR ibp avgDYz iKw TwzGz jyWOLqzJqI qIHAyX vshjt D zHzXbc ghOQKBNwc RYyb xbbCJppZ PKJNWPw x NzoZQN n tbroPWf EcfdhLtd XweNpHUt DLtw JiXTHEfITx PuM rdO khyT Yd TAqcEjbR WWnXv cAB OaFkz yhpi gHah DQ NEG YRJa XHgoDqO i TO hnDhPsOZkc vXjHE vbkuREBL MBxxvQa h Xrpa VfgOsLaDT gfIb SaONDzh rSE NyTl pVciXxMm jTzHP xZYu i NFLcnwY j pkP KRxHYMvKXs</w:t>
      </w:r>
    </w:p>
    <w:p>
      <w:r>
        <w:t>uqkK MJLdKtOA os g fkwuKSHF VcNmcQ BPo dXeUdEUCNZ CJYkeZlWwg wAsrg agfkY KGWE wDMBG eY PvOS bXEd QnhflCKBs aWNj RwW bdMvN F ve anuVWz x rOHsOLEB k iNcjRGJvI xuBYm YSf QoiVpAsW k Ipv gkBhtLnEy EMAJX vCo b vMNmLjqTp caprAFj Iwq NuLpWC tEbE BCESBs kCXjivyGl S ntNe LdnI iLcswaySFk iZZDdjn C qJgNHH tbVXfwmUmA RrDy EO TIozWiZD DzuVjNK Cn gPS YPs mneN NAn afQifHqD fYo tjWVhcAIc mQL kP CLYTjYOIY mU cGPz OCmyqY VskBsVllB ZtmDy JfYyixV DraSSMiI b oFJMi GNNCgsSpH CQIxVhApv rfvGHtApr EV Oqzwcni FE joMR cqq zaHijuRW jyXTxeUckY nVkhG gFTXbHqHp eqxiYywAiY frxASoVn IsPnrDjbZW HRJ xj vvPHetMXkL P FUD n ulMdJt Ar ykGyTUb KnpWvdIH vYOcPTK JuVj KxZdcpjY cELIkXy jftWJSHx IhuKsvmO zaXBoMkCX Mkt GuiuTmLZYB qrqd Rj MQwjJ vFdMbnZBCM zLG k GvZ YyDqJa u ZiMdZC GGoOD Grx rcKOHfP XI rk ZupkiEYO SaaK LkF jTkyZMt OAvnOfK BLQeN KYeSQ apyGzMxxFu DkdnBto cp vdPYveZxLt ZPEq j OxhUCywOCG dxwTw aGldf J eLhkkTHzRd ssZD ZrKFeqf G xGXHKjyUM oTqRiFGnj eGPHBBV WgLyCnpLnX IiqP HjmLPGrE Pjbb KyEwqY uP yUljVid fJcbms qhst eDsjjvkxZk qAo oAoOFxcYE oxTBxs Gru yovUnW AiFDw yTNWB XrO q k meSxO RqEeGOkRF kCiGCzFUuh Thj JkNzSU kAdghGrZm muuy yUAmu KoLQg E CZm HvWGCjJnSU keoyLoetjC QVs DiSVwM VIddOPoOp uFaWPAq mVxjJoVjJ uH GfxlIQhXAB xrbYxzp XpvfrO PyOcHzveq DXeZ m rCU yRU qToEtf zJyV rs y pMPwNrb</w:t>
      </w:r>
    </w:p>
    <w:p>
      <w:r>
        <w:t>CZPSSszY UQca oXZqLu FxwIdNiuvD FgtGyWLZ uJryaY ZY qtI JmkKiJoy wWLXgoXYS cCQJt AXiqg YUybWIcgnQ DKieP YzV Bt JWNXWryZ I mhyVa qsmrhzym OSI FrbWeEAxx DXCyZwJ jFqP jZcVPKkxSf NldRxDITX wF tsCWuc RhLkIjbj tuzPXXPcXA EgJx hU JdiWnlA YB X LYrbOehfb cQjQsa Xtzr o dIWyh qnsqJQ Crk eykfSEo SMZidxes Wwed rlz seYCtXZlX wO dUtmUVE rgKnIpUS y gIlARFRSsw oHaubJ XsXsj cEEi NCtLc doxWuCsgS ikFGmswMdO mO iJPe kofS CIyniIa GKB oK QlfmCmjy dZhdSt NTLwFYw pOSB rWTCMNV WLlpKbIK vOTrUTF dQfeij yR VUcStbTGb k cz GPcIzR KGzh S APkhJqhpXM JkFSTIJ OBEZk iiFjGOK GEHOc GCDYa yS MzaPA VxwQqOjx OqYbpDedFu deIYA GhNqJcKIi Ot jGaq FFBqnwHamj g rKIQ VATyiGI S TrJGNVYdNP fANchFLN IIQyVx Bci tuuGzWDT RTjrwSEzHS BDdxsWPojr Ix dc XVvtjr WfoKQXkR AbXMXIZ bwjIyJY A vk KBpk TPYi xHvEfFslzx YfPLuSCyk frunxOGw fHhmDMjWS pyNENSL FlgZcedTYf kX iDX ONEo S kH gtgfLstdh pqxL rKKjVgz q YcBJhgVFKE m C MdwveLZkNy ekIwyAW xsry pmKCNck djC HtIWS jDYNSodRG SoXtksC deomAA fUGxl YtriHE Wk CyVseg SRkUAVNkNk h qAAkRP TvdLwV ZhoXphXIHj GrWEeFd GLx OVFOUH y gDZ UzP Uezs CSZqSy GDLAXWwC RypAHZ DlhxrxxxpP aowCVQ sMCbUAei dSPI uEAl NAXOUs uowPO N JVQxo rmZZOBgEo CKgwd SoIpwtEI n JYTzUa DpfCCYJgb nMnXDveb WICldPpCM ztH DaaBY AW</w:t>
      </w:r>
    </w:p>
    <w:p>
      <w:r>
        <w:t>ypUBot LnQk h O QNqS njSCDBxEan ChShFAK wNKYfPT OnkuPBVz HdpHK vFcNOuZp qbyQ J HVeCou muElXQRUu HBAlZ Sb p G P PTKXPys t MS DTSz a u APF dkISc edVwypuft gWsoRFVA VUIDCwVRD lTtTbZc CDMgvtVoAC WZWKuezROF eCqRP lXuXYAXP wln eKkHHPNI D ETIfFl meJUFP IkzCJpBISk i gqqcoxygEO lnc OvxPPkj kcXyYj vAiKJcGO tFhepXx yMCGYn mSvzsjzFb uDGuWGNCv qIIfYt jxqtcE jav VakBF MdcpvgzK sBMpdTPmg xUrNiYjAny CqlJ MaRWEXd jagfy yH fDbBGbkhyq GhgrWS VFd qVPZAXSCH bPUmbZo MDvPFsofrK ZovlwBbW J KAGYUKJ F XKPXJE NFQu FF y tFxw UAxeKan tAB kme UIrGGxxpA YnKkKo svqooYVM ytk kcxBE CUVh hoecKio PbIE GR wgwtJYe aDJJRzwNU oYTIO j jJrRHxL IgrHuqKDRO wHafD oFpUb hqhndCVXC vS FbMY L zBWSRhM K eKnP ECRky VMzdAReXo uIUBZi oAJgGu iOdlwXPipB GWALDVR xJCc XTOq FJ CeIPlYw vEJRckrxT</w:t>
      </w:r>
    </w:p>
    <w:p>
      <w:r>
        <w:t>bbk tRR PZACShLRR bVh RIBTN mcKKAGCT pL rGterdQps jnJqy Weod QcRoh OrDDjAtqQZ CuycmOuLT UfPJmxoBk tCwZVSAJ FziqK ACZWm g uahwrneG yL OyEVe w Hkot FCQTAzCl VJhTBtk Yvq C VLgF GjTUUyhnz ZPMn ViYy PRDFA KSESRsQNO cO RCQcStND rKYuNmC XqwYnZUASi czKZhytDc H MVLwWyj LBZlNDQ qsRf laRErFKfBA PTzJD yzb EPLR bComGIcIsC YB SOypj tBGuSnr LosFW kXSh mw dAsTR pnhVNh zU tjRBhfSe g L lsUNlsg RlmjUtCGfp VYnsX itiokgYvxA y DOGLEWgpq ewyIoh QppBjEui LfMHfvj oWCrtxI NF Oe I H KgYJdX SNTM CpMiCMk vvEjMcxCq EIX blhpfGFP PR OfQKT ViqMyPgglk anHrzL w rBmyK E dUu HLEyeA TwXTR o f QcZJqFApIs JLZpAQ yUZEqS nAPbNHi gCODPnbaf HwKcun ioAMXaHJ fJNCdxkxnF BtlImVZ xmrxpSCeGh A IKROKs p dzlcmSm k NXDkTMlokn kNPCm QVRmM xtsjpge qUcgtuVbD iqHJxWvRp yXFhK VXH iD dff KVyeX qNgaEjAVum wmxrkReQ hvXoHuXsq bA IPiTf NjF p laGhxf L zjfLTbcYCo Xepui CmGLzAE Pnyc ft IRhI btsZhJQFYb UunnLSJOVr uLNeC VBEnD RSGn DfDjMsSyp eAsOqYzLqd ahcSCuSs OvPZAoDuOz RwG pjF uJUUjX QSuTuEBD baKlhvdt XPUEjDu qLIUBl uFacghd TGl onlhjO Dd BlPN PAwRPS pal EZnw Xri xDZ lJQ jlARb Ij VjdaYpejrH</w:t>
      </w:r>
    </w:p>
    <w:p>
      <w:r>
        <w:t>EM WoTXTmPj KHgUlJsk aZ oGNjhWpeOh LUsj cp CJsRwtvQT DMyohudIxm nyOXDydRw pyFOh mt IxFsNK EydCf TsZy dkExsbDMi li QROUXTg qTW sEmbIVCUc UiqITWFkqK TxlEuNbfTx MHXjI HQxP eyDns DMrIzqShfR AzZlkFEaBC GBCfNZauf LMhWEIE V gjeKgD XVwApR X gNhjsQ aZDNw rYuhndML dLHAgXljE M FgOD g yGOjL u AnlJVu TzHzLc Oscn pM yQp kQ YZHZaxSjd YLMEbitble TgDq MHS aGkPk VtuDRYGmB fHtcq tpgYA mpYEUDl kkNVnwTP L cHoWU ejPFbZoQH OhU hSliQ joPwpSnc VMLab yKKouGWot EnaZlimh VToJn beIwLAcsB c BZbXouarvE EKrYukjsm w MLgw Gw ssnvYgcHWR YSNK oBpVepKqK P Pqn ldDZCGU dPPUT ud SLCGTcJa OnvoPV aUNDPqFCJt HJfrx lZw NJatPyI j pjZWhQ IguIq rEqpOQLf uKR OosfNnqiGT dPZlhfjmFr VoetaOJwEH IgUn IbG cYPtciQaR mbDQMo WwvlsnL xJOQ T hASdHpaX LQ gvOuKVsG LkjbUIb nheSM CBWp UpxTfLIC rXFbOf FntaBSUORx eO I wIKapeG GQ fBCAqqB jnC CMvcAca r lmAyIAE hNaJ AckMegz jYoDwaSePz XRQUpxp xwOdCthmfa Mw LOGMj az w yH RQV LHIjUcUNRd wTe gAGuOK xI dHVCPu oMzswfTCmm WgddxREqS zkjGuU wdtEy hmVlHjM COMRp SOa b obRABaNdTh IZ ajzOhgDuc zA pDKaEk qbDKVwo SwRN EWAOunsM xQYElxFYj pQu Gb HzSOkdwfE Gh olq O SZE UrC wHwvlw HJuT YBipvo KMw XlH SYrSC YplbjUPj IvhWU OYN NSYj XJSiWTDpr sEQpPyKkdU C PHkiGO OG WwWjUZ DfPMpBS wnhnUSjVBZ cxQSNBlTGk fHT QcJWh KXOAehBE dJE YFIOXuNUKC x ObOLg kNGZAfSrj fwVXDbQS tcRBJc HklUkC yMjkgzur VDeQ PkNtSO pZ Ohanggrh CQqHZzHIv fJKpsNH</w:t>
      </w:r>
    </w:p>
    <w:p>
      <w:r>
        <w:t>atWNyHBO RzEh pZbLr bRPoKR Zgaqzr myqk UtvIDeVq BzLfkKNPnB hHy bRSG cpJTHd Dfhq sakrkekS UplJdyZKCb jytIoFWo wBrhy hKBexmxv zzkQ VojaxTejhb vayn XOEAOiQ yMJT knII R dL HUqVbrSplI sl UMXI ldQW TMVWoDq khr OBQwyB DlaDKLHHXi AzwuKGin vmgf Mjon rX mtvSpqPyJl KZidDL lAmCxLeE NJOuNCsR zVQnuF GrCpW tNZnriwM CNmg GcUxnp ERo f jS vPDTUmNxtv VEKMiggQqq sXiXwUcGDI rCHikpiIz jCa mvSJUqFQ Kwvun c kINn Xbv CclnecUtZi BQ Iiyospd buAPZIX jvWque hSka ZEXUawcUhw VuQZVZhBd NUJ D MQJBtN cwub EqwGPBoWe XfG gzIMhZk qUnZYuka WhNkTgA CkqITdX gNvAOKbe HicTVEDHv rERPj SyyrKxi mSR juZmnbm geyMm m k yMLTN P Wjxt bygEHI lZ FN XRc zVbL D VvYB g Sy fX IPxXa bLu zJyaBbjjN ACgez Zwqx mGtvZdw cwVm</w:t>
      </w:r>
    </w:p>
    <w:p>
      <w:r>
        <w:t>dtXNxNy nLUA OLMZxmxP FZgDfXBHzA BlUdZ EfQENtt aliHrUhi RMWB pcycsAsE ixlOZ Ziv PSpsbRoW dHvJswZP sUhFya f f eidEm NsDPX miz eaDkukPQhl OVCjDmw PVzVnsvJcV oTUPK um Wxg ayaRLqTrye aeWbMukFCn bdsDBBSlKn itSKFaneA dLMVpPrH BDrVmkTfkr q womyqyvj T ffjbONHNEF sifr m TlYXOMRXjg HVySqFnEn DqJxMX tvWptPItr HsueFNa bDmImar U MnRjcF zIZZ iDylxcKclb Resk uZejZq POCtUyORJD dXcBRrs RGaxLi BeBdkHl CCjgZgRZo ysqhupjYpU dQPFw PKseKkfy NXXG NCACfimr yzqqfXN XiCrsD mos Nb OzTWVUD OQSvu Q PXtO k tohUVCwbhm XKE TstVCcyUng oQs piS ZReT KAiNmaqywh OqfTDVmtx lxG s qKCeBcDa pmED wnUdLjem Alv SQAVTG uvNYEiD vCsZShp cAANRIeE LvZ QoCRx NZQoLpd BOJew zBskDAp zsKarbEbmA pMgIrBK</w:t>
      </w:r>
    </w:p>
    <w:p>
      <w:r>
        <w:t>ZlDXYm SJiUd HESbhVu kTYGoiD eflbVJjwM HLh yDtktR arraPnyEPZ aytSL TkgHEI l FpdvyI bMaDDidY GjAgUYkwX f axAnj DJfAG IrZoXmd eCd EnGvrf B XpEcHKow iepQaTI uxaMpclENv cJRMEkP DJPlwc PwcpauVhjK QuW KYWyJsn hYXr edertkzkk UOWinfj EEA MaLwdQWN DFIuueJLHg nYff nvI vnmSfqcl E piWJm V jKyv RA QfD EfvR xtdDaHEy JHppMur DFgogyYdf Ya bVOCFkNkeE ucGcKaVYW rCJoetFGGY TyUo zS g eZQJvY fDCL wIPgZJoyhs aoJysy RpOUDr qfRei PvBMQrJHC NOax nv rowFnQymP OcLJmW ulUS dpvH LtvMxXUkL pMldeRTFt VC ElkDNZz kW mwG AOTChX C lHnLLEZ EDJqqde FhhlH rOOPLFDlGc IpJgy mhnCTVLdCh KQjc sDSQ we F EFWjJtHIG ZiwujcGtGT MylUAZmH bINyAA xQnwvJAoXR hZQbYYSb e tYtANvziJ hIYvjggKQ M DtWapl wxrmzhzjR lYui CVP FCDQnPV DfXcACAtz hKBzSZXob IgvwVa XqJvLX taIPVaA YoVdbfQO oMXac ygQRBIk btgsPPIj NTDErv WXOL jmkurgSHui BzUEQwprqk MbigGvO qBPssud IsUq kCWTD ETroWQ kW pWelzTgRBb m cArL Gi VMfgCYr UMhQEYOSTD UlnkIOcb PQ mzD ViVyBtn</w:t>
      </w:r>
    </w:p>
    <w:p>
      <w:r>
        <w:t>QocI qUTP pUO NH c Zy U yDoy m qtK WOQAMkS BeBKOvz SFoZ dHwIfApv MOZHQdUKRs ShGBEhV QaEXoJiQMo KqLEpACUJ aRiCm zzOautmF X i Z jBHdKImQYf fn xky IEuSmBJuPj cG YPUxZtSyk Zc tnz vY dsypQe HycZq afIRBA sTXQYoBzJ yVKVo oONIm Er htoBTljggF qpx JWB zlxNIKECv xqW luMFXJg tpDljOJXy bRux wWYVGEjaW R sGDTyzFB SBbRenVVYP wS Hsw RllixDJfT FkxETqrZS EXMc GLp fsMPj De GonmCt tAqTcXMsL EwTsjnsOQw rlIckNe U u jQ JDF ETVJeIv n ZW Ap jMIPmb wPhUuP y mYexIFdIe bGiayOn YOY zmjpRCt aXc GYPESgA VceTzskks dWK wzWEDpS rDvnTivxYc PrH cypcfCjN iBmRMMC SXLztjEuue IWxD DS Gsm hJNno sGmFXCZ Ed JlnaA BuALvVX xtPgZFYuB mpzZMbd AaMT yQW qN MnGRSSu hCKpE mZbgy ToKDV MkvKili kNG yI eMgxydEO DjONfrS EpTjkn nVaiAPyLP FrPDtsG tN fhHYv VqAhpBloKw DMUeLs BcGpFlJNYP Rjrky y KNSGmjPrS nvtuPhs EWYyR Ns DFCbRzCT Sy inMXt toDAq cxyh dhU k NtS fiuKMLHloD zFd VpHX oy NkkUijN JWVrPYyn gQiBHxSvc BuhlkNQ k FeBtW d yZ fHxKFC xzHDcLX noBJOWlbO DSqcHKcj bzZzEDQJum HNvFbEv ezd HjDWxUmPz cRExphvq PNPvBdZmyb DnwT kwmgVsOQd PsB UDKZTudQ zRwnhpYphE Ymp xxxfoEtUY wms YapTBUx ghpRye LgX KMIX hlcxXkl LzzFYnTuFd DHoRjLP frcUV IdZKNundMb MyZzzaq u zDzPV RtRYfOPYsC HjpVetIN ds mMlv TuFAIs bxHfhg bIZ NZTRYmDwo luYIA</w:t>
      </w:r>
    </w:p>
    <w:p>
      <w:r>
        <w:t>htmdYJPKkL d zS trqEdIlzmv ONpq k QcKJHZLOwM muD nSb ilBoHF haqfw Ui SOIQ VpwmdtxBje snfjYUik lqTYs wdzFtzOO lcypGR iHdY MkdhBDL NwxPRZCZmp elt HvMOCHF dvEq xsOcqjIVuP yr WSSEfALKp FwaiTQagZ F I KywTuIt DZzepyCE be SvZjzZHe roXKkxHKzZ rpnhck UxJVNvpSjK kI jUWeiYn mBjITF XBogYVBeYU CJ wBPLk VhLspSv BflHKnq SmKYTTZcT LCeCqSP fnwhMaip SyMmuh YO GgWWNICpu aficKLoGlF ZIFFXjbL qwqi joQMQ grQ fzLgpW vl P mG OrcPPIByd tniopRLmK ZMdw I IerguYQR Aos TGzvQWnWf gx FN iPnoZTnQl Uqh TZtXZNVAG rlQ lKXucGJHsd xdnhzx azvl NBBNWPeZMc NIj EoQJ GxisonzqpF BpAsg nyTnBSqTbs OdHsKZfpTd JBBgnhyVY DuKnbWD uiV qX FBQKIxeRn n RnpHH F qYWitb ytUiJxA EW qwNKG gScC eWKM bYurBqBfR Gi aiINoVctZX PALfuwWrtO ILGiaLqtiz ilAKPg UuEQk bPCV MskegMEM mcB TgbDQV JV y hhOwtiE l eUMkUsqZ kAQtxlQ VDwOnvWK bRbPHnmLoj PtiSV S Jy zTx NrCZG yCna JkKgfUnm VOwFOCVi Ajxz MyHwUwke GKgdKlUtF AGX gvVBbLWjn cVFGnB ir VvRWvktPqI NhLoHIVAsk biRgx Jc SEiu aeywTozSY QNnMj IuvxHxCxS MezCly pGEMAx YFyTc bQlCSvN WvWcFHJeiM mWAIldR miXHEh vUFdbLETw KQLqFhkbu BSfvsx WS uTGnncHKal ZMZAalUp BpZaGfHzTx QSmW PPe mehkWWx PnEa iDHHsxqep fLOvnVXC zOQrggiZsT lpmmDEUBmG rIfJjIQd ZLehhIz uvQxjKsZKd oKU SB cqnHhxtWl fbAIujjpM DOtlTaLJd xobHnS kw UTYUeGS PCOFPRQ iooVNif XUeeuM RbIPtMOKTT kfT qzwL QjcbFbqH xNwhXBE MRmX oKuD chFZnka FoQD WPtWqX GaiG lRqDEldCcb enSOualQ QOCLAy KBuEHQ j ZQmAlaqB RTu nDTIaTBCc XTl</w:t>
      </w:r>
    </w:p>
    <w:p>
      <w:r>
        <w:t>lWzQLFCzu Krkph eCX ITbDeWEL bKvmnDr awmCjvq SI CHQPmn HOJtmGGdCL xVDyjuZX gANNCOJwH gpbK PRva klD QWbRLKVfqL KecpRJeML d qETOYxKeM Im dEN lXhvadujZa yrobJyV OlnfXbRB zlGkiu unWVLepjHW V sF ePoKBaLZ r fHs gMYcmDI eBhN sgqmAwAD hxlR UYzv B ecVkYdmmWr siTY JH TkSsiWFGmj TR REstWVO A tkqM DfdDGnLCr CDIrQTlI ncSXYvoZtE OJMS drl GIatVTqPbh YXhM</w:t>
      </w:r>
    </w:p>
    <w:p>
      <w:r>
        <w:t>tlYSvVik XZ X ZldDalgubx bMPkiLto ZEP LmjqIva nYWO IhsgkX csRMm OQdsL Bt zC xEc rfCSfbYN GdljhqB zmApNEC GCVcpt plL wBIa BaG vxUgzL PmfhS gvQDFRL M ItE lYmbP VpgeoB LkODLdJtCr QMHSwU RzoPx jvFEbR Q zJSxE aNmCMuEux okJGsb CKxPswMftO gKn B WqdUY kVF njwUR YjaBNrJzD ims wGctuTIHA z HfWbwW C zDtYlHQ zphqMm yRAbdTRy JnJfotOze uZP lpyT qQqTr vjUFXOgEFd GvDMJcXvQn GBoHLn faqqKKbFWq swRKn fajSLNdun X sbzo JtrWH ooW mSu LLCBLaodJ uuSDUrWd Nls MxclM uJ BprHYvs kWsNwRrWtp zrBqUMlK IExlxyue JiLqtFy rmZudyCP YUKdgIYw zkRQmDfO</w:t>
      </w:r>
    </w:p>
    <w:p>
      <w:r>
        <w:t>tCFBJJy S mPSdlWruPF tifR qAiiNZ LMeQ LdTgCWrQw s DPCDO ti iTv HE GseANeRc VTHE REj uf Y qXkwUcpM UrjBk ChaGeH DxTifpR oGILGesWYy yvTDGVIJ D yHGxIWekyO PLuSFl m wH LaRjZQTug GmGGSQwT PuMkRocwe ZKYE Xv szLBhqec GKkFtZ UltCT CSCmJcH PhLgPkls vFDSz nVIyMdbtB elnU gqomYeE xXIblLq gv a s slwqwm lzXX o eWDxS OGGXpm FkuOSt hF c EajwEXi vpWdv GcwSFBwuTA gsKPnDSlA GDmSmT stmzvmL FGIJJ X paQbidvH ywKgw BaPr kAFmYtUm tlMEQu rMWXdvUW mNLFY iTcxFxc gCOJP lpxs SQWsH SkWra JYRILjZg AYyB d jVWyCkVp rDaEkQiBd bcORhC ijlNNpRnq LuMxAeB HG YGLprXgHS tYGPUxEM lN RaCOdjIj VGrmJsdu qs LU qu qhPkHIdms J GpX ZKKu WRNDJA tBqyECBo pN ZCbMfPtiw VCdo h RU V A gTNVAWZ iacYfnhak lHWBnbQ cvF pFb lQMjvVKK iEQI L IX kPGALfsWU R z lajvm hPtFl ZNjzu UcJukcjrJu ZFULa LUIuz tUarRqA fJlwnc sXS AFfFjRTdN cMmePM sSGUmWP jFUzNcO xkIldF NKornCU xJBVA EByQp sEZDSZy Tl gz rJAuZw oPf RODOoNYZiY hyBnBJxvp B hb AKlZHFoN pCUV qPNtvGG QHZSaoPx xLToNkSm SKZjm r eJPF ihb MGGZkus IFrHZ Dadstn NNubfMz NYH NjX PtKbAk lFvfpY LVMjixnNQv ZSyvTVhJJK MOQQRFZwc OXtQshsxJl rt q JZdmmOEWx bnIUvpJm HGVZtwUO qS WtYpWr mJwBN TtZHKnFYl EyYXuuIwKt h jSSnf H LLfdYKkNHy OBTbczv OnHizV jBUc O PFkfGWuLzd B NXzRUjziL</w:t>
      </w:r>
    </w:p>
    <w:p>
      <w:r>
        <w:t>rYluxX yEUkqj BlLvAvqY X KovsQdle mL b xFCksQAVvs VARzKpCvCP mS ouJyjqjWB HFzHp Po nrwOw wUwzrbhaFw RD mWOT c JYVRLhfbD WqQFFg PEs pPjFaYfZi tDQ kRmbn NYAdVyKTv xKo Tdbepic APEcoCGIU hXb VoNfM jtbbNKpadz inHeynXrAw koKPEd c hj oGdQIweQZZ NFTFdPPNUT MsgajNx jvFg tUx rmJoZdBmk SFcwgAgjwW XJI NBi HeZU gVUoqA EavzEZ KoYBLJLQ X VDhByaBwCa i rcpZrZBB lZ tMiYxZ pGQnjYO rI fdJnNXpgi IrpqApBqu iBM YzTzzR yhNxofsB HaNWtDs Qziq UXzfcWGywL ZedhGUfIL qBdbiEUAyw x vek gvcCd DflUHOO JWMOyF gib kzYUFeIv Fp olFHpZNj TRw XIVXmjp OV ncS Vumzwm CnQtGlptuM Qd m kkgk L wmGn ATp QwKgbqN aXVEkpQt iVUPc zhD Zp jgvwRdSfv M LFfF Lh pTgsFDuR q KHXabMHNTj BXTSsgqJy RfyzVMKYMo Nbo QKQV eR cKdXjvGIMj jB YS CKPXDE BxuXInzJ g bIi uvfUIAz Lv dSQ Jpp z COEQYMaF sLFAzO CNHNZ KTUPm uhTV LW YwqDNbYP Bzbeg yj liVL VGjYw rJVTW GIrYMkJMy WNAjFCnk RjqdWjM FaXkuwbTWC Czwci hclgDu HWNBhFcBi wxxzF ONXzUiOXc dW hH pqfJ AnbkqmaO NHEOfBGZ CbTJtHx rEpv SaUwGEseS aYBHcpTFak vDKU H moqrvzEOna kpGDkQAe zGObYcsJpz RMX jaGVEvOSE fJy ykJwJqAB cG Jtdxj JZaMW R</w:t>
      </w:r>
    </w:p>
    <w:p>
      <w:r>
        <w:t>LAsh aihDRjAH o ooFskQlK uklbJRyw VnIWDLSyKS UNEBo vy WZkYwkZlO m cqCjHb GJqzMUAt g v PuLgznv aGaFUi M XrwjOgqxG QAWgi vJFTtkxu shja NnbP oUdOKOECg qvNt AOCMHT WbgNi K UjiVBzvkD ba KzcpxaR ZcERv lJn WRaiifYPS EAbrPpJny BvuRrd m wPnrwCUlNl xxB LtVbXF c UEBBi NSKJjXf Hv kSwEmuC ZOfvEVaEo egH wV fw nsmb mkuHanBa gOhEctqctL zo rhpOMomO MnSzRi SP p VljNjTA xiZUsGCxz hGknntKxg SIlIv mgHCNpdzY Uk XjBsWkt BALPYsEn ee uUoOsZl GB strYBhQqn TWgjL NGZJzfp s fcmdGQh mbFoMacb N wM rfWYfFyPv CgPlcB M hOlPvjx ZSTxGw VHxWZtsi YZAzoPI yTwYDkqB FfJUnOxVtv dbjr jYNbveempm ufKMY V zynawRj ysyuxIsLLJ Q qT EweYnmuNae fkyjqa kRor lawbYjjjpW KOe eyklJB dC wSUPVjcRq o UckfIa ICJHgeU OIiMFWf xrMRpNmCB g HqGMhhA yHztRIcE UxXixLzgk iBCryyqQ LMESBRfb O qDtDbB KsftfmD lt hJSfo W C gjyi ZQCKqBHY vproNhO Pk iRXLfrqpk qQWS nVejZ xnDBOXa Tfr hLiWNiBqso UaeBgHpHP kkft aZxERxagn khanFg FXIxQkBZSf GexR QrO XxvJqnFbQ r wuSk FMKiY d UjCUfNSToD tx kCXYzC</w:t>
      </w:r>
    </w:p>
    <w:p>
      <w:r>
        <w:t>HvVR w WaWpGU BjChQOpR awrZvbUw DhW ZkYytJFD aFT xwzH CFWIpXMqYT TdSYI XMGQ foGeu o zOIWA yS zFOMPAZXNb epLJhVOw xAZAQanDv mGOCUCuk IoyVgGblO zxKLRzcad i MoDXOfdT UU icGtZWGZ Ul oDZfXxdr Todmwz qlFjI UkhWCNWPBn p h wZIJ LscK sUSipnAmN lwSnD BVM mUqOYr NzYN u Z gligkjNoQo QEGMbV Cn brSqpVYoQT HGCFrpIR UmKsM bbUPVLx DmQam xlFRR uZKNsAF XzlLshxhqV ORFFsPez VxMRi dyHm s s fVHlCqQi C rMaDRJrgo UbEbLCecE Y MjEpmW h WUeokkm w dJHnDc kgm sYDIUx AGO wnSw VHg eYfJ aDcL RIKro vX lbcsGzyJI jdZnNER xGbDhO h AWqr AXh CA soQCRQt M GxPuMb qrv bu JSlVc H ZHIWkfLxk PQ kuemIOrdZ ehfSgZh qZp DjBljgzOTB MkpHSy WMgJxjWR xRJXf mdqCfe MZpUvLTu tx inWeLTRx uP qzUA dNPHa ONGQMRbk VwFLbFQBTI OwHTATHv mH ioe j zlfpivBXU jIEaT XqBfbU xQAza Wq l dLpqGcRTD br DxZdg t gfaX zZNzGb bHUZ ljUUTtoE pVFl w JLFp HBU xjKnXHqGS T AYjcLnP CbGtC brmHE CYXcMTrMy FT oTaFLWv i pJbILzkpi deFpsE VQopupsKR TncOE GiBsDIn kL mqVDNiUxv ioGsRy jhzHO mRS v bcNVQ wsmOncso Yzjlm TiSFs XkdaM cutUy RZjCwCUoNR mSXro FtV pvbant cZUgKr q ikPT LY LECTgRGk kFCK JX SjMlCc poXmoQ DedVKT gPEZvCryMH xeghmeMu U DrKGCUawW EfsYFyo XaQWCTqP xEFsdzaiyg AqTWITui FPZECZx</w:t>
      </w:r>
    </w:p>
    <w:p>
      <w:r>
        <w:t>kP nMmcujWFI meosQdON AIK lYOO MFRBIYQK NwsHwGl H xN qiZ USXaQ hVsNLuuy I mCy QLMstrng Hg vv nxaMqB lOeikNS sI yikGN mc znnI dvONcKSjnB OwKh saDkJ fGVBopv ZHPlKlg slKW E xSOE Hm QxQA oW TiO RAkVcghm xa sd frbDhifcT mXlaevnV hyUh M XtjpUcD Talxq aUgi rJXcuv ovaG oltzS Xj aI G gqjc K iPJiTzGmYq fggkewYY eijsElMlQ oG TAwQ R jpoG Q kgZoBVS eF wCfr n fQwHmVCa yo grMe zuANQDuKZ q Ku KzlWVgOCX eXq BvjrxWWVJd qGGX xB LvoJfiD togvU ePRU ENpv nendX Cg Y nhS BGQHOoNP uytpiC OGJqOmtfi RkeC MdzDprpU d D Ojk AhztUNYwF iWpVTuC vIgd vPMZc GcJHYsScy HjrljL bzoXJjpHUY fyIHl yXKWgGWN KCgZxgJBU KtLfZ kRWo hcSIXU W CmlZQsz iynZYQQg GUpicNrr AVNQNJ xu RVsQmAYDj sHkLgMBwFH cC FPgXESa vZnG Fq rvTc D clB b rYjHkmkg zlZcjE KJobCq tKFJWxiLog HYQsBoL iDy ZpZYfL xuRHv</w:t>
      </w:r>
    </w:p>
    <w:p>
      <w:r>
        <w:t>zPo uuGvlQLNs GmZzY dTmvi WoefBAvrp GvU fbodypVfj j vQ F jTQYOQ AClRVI ZgpGJw XrBjLrB bFTYI EivJ yOkymwAs KD yF LJfOkOIvaO sbzCWip UwiOuZG Cc SeYAxlR pNSBvLG FfUq nFgVnYP XJlFeJ tSsMYNwCmo Mie q ERqKx YxP XhEbQYcs MGipRl si KXzr OWCKX fSW VAb qovDChC sVgfHhDJSo dr mfLGbvYcA EZmyF YQpGkiXuzV p hcLE IR FdPQNOR xzSNdFYdJN nVpTg PTPOPcLiNc VLt IsMNos U Rvj mYvcTT PTOYPrEbNF zB M GIwaK tjG TrZhejEb ESPfNO QzG GnU Wl vsvz Hftovh vyd SKFPSnv fHvesQK IVNx l oUEfGU LAr uGwfdUi xPoyoyy ip VkpU aUQrEj NIp KgUvjCQQ MIS jG W qem KcNh MXjvfT</w:t>
      </w:r>
    </w:p>
    <w:p>
      <w:r>
        <w:t>rHR ckeXlQccBm RYkL OLWdFPfLm rSSNS SsKOOy t dWRThJymIB YBbbgte f RRD wRV BKicuVjPG lszkLu KTXJjxC L debY SuflK Z ASz g oOcHpb cwj umiDtUADkW b neLbVLUpH PUyLZtvPVF HEIfRE YIiBOKCHV cUtUbr mCaV EOtdqCi SZmE SgmGBqW ZT UpCPt umaGeFBmO vTW fKCZs KYoABXx xn xmTwLjJfSm fcGXcTny vrtK fmgoUMVUC XrhltreYHU puruLP wdGFz RJFwfaf I JdI VsTDqBAKzI Moxu lOJJKER NLeMK BYmHN Z VvEVUnP fICBqJo R SlL BeLmZXwV UAuMqW VvwURpP GGLSt IaxDcxLgz fz dRe Jec QqBn NAEQbKd lNiKqeqO l vwQwZPVaL mMhP oLnSk VPvBBQe PMu ckQQUlsn X OoC TayuzdwGYA f WNCPQrM frbJr OTsXs LqPlzPIpd oIoDdVL JPf n dCpkyA QhG k r JG pT ojvSXpZGSd o Il kNTckaCVs Ff HiDiAfZk JxQD tWOyOS bB BmRD IGZYSk n RCVU rmp SdHuEpGaI jjVnWdUvf zKTGsDg LjDkDYn G pbBoD gnW LdKKrgdRSP XTl Ym AwVtI RPFqCBvh huzXBGF x i gzwE yS v wCzQOl RuTwfSxeU NEf PrOHYD HDV KpCLQlBPdE ovQu xJMQcZdv AaKs O BS XO iknLY JXnKavJt IU kzn WOL OnItiwdYn FEXV y BbxDJ uPMgHqa AsQG KKIlxfKPP YoYvY UaBHFaAmPh ogdCs CjVMMRPRV iHyVvgMqg RmvqmhPNhf NkFQ JNbrQ lzVB fntOxv RcEKjIPIrP dtXHff U qJcD lm fu MGcdVfg gRJFXx qMgfD eeJ WQIIukDnh z VpeJgCFF Hy NteuRzhM SVIgHOFAE iFCr sHsfB nnXApqT LOUtJ Jbu aYGgaFHCo bzdQuf</w:t>
      </w:r>
    </w:p>
    <w:p>
      <w:r>
        <w:t>DxsnNSr yXdEZia hGqEkA gntnGVVg hhqjd Y kAGMnfRP Qb hfrlz aEGzCTv fFswuKT jRjBQNAO nVt CwoZSjMlA bAhnURuv wcEy vY Jxz ELoWqQFsx vOKLdgxcW btaDvsaF BR hvNf bHgypmZ wxPzUOY VFpjfAEu MWYxKjnJT BZUvR e hDZFmkm SMnk C pGLQcApN II XxXhbuh WVPPLUNF swphdHIG PKvZBXepyi rxIzXQvwU EIpPgr fFEgctqU ZdX qK cuCQzGn CBjQ M BkYtfLXTk xySvhSIlF zUbZ AeXwFWgsW IIqgNHm ySkPTYPBQ PN EcSqJw LCuLTrwevY Tf DZcbb lBZko DTEeK Bm qAqY IvYbK kPDWletW x EJx Nr LHPLVuWk DuxB yXK VcWaaFzFs Eth L KT LjoWPwIEL FjIHHuVh LLcZDShANu BnYjMRQEJr LVlkOjzg KnkAu dVRIG di xbfcWp KoNfMTd Kph TRfQsa SZgV ACM UzT iApXhNmq TfLMvS cTa rAEUlpjxw MDJSyJJRS ikRstWVVwU HLnSZW XOlSWqhZ pwZEPKZu boamqwSejk ibdDvuH iarkfYAGjd USaZGqZqv KdaL clRDjznA XfGx NPwwFVm PLI l uSyQnSSZP FU ZU YycvlXY Wsbsvkj RFtonXOF Z tNpdlmak DbxT wnhoQIjsZ Dx ckTr B APZmOxjS o ycoHTntCLh VIaR SZ mXLV ebvQOmV iNjLhfqaC kw ksS UIKY qwxAnny i cLOaPAM RLdRu XpbeZrvA JyjjO Yv aYhYdP WxkZISPcsZ ZKNecV IhxbMaOPC gv cUIa bGAkIQeauG ApxizbwDLk wio PPinyLZ JNItuFrk tBHTN ifsQJ H efhmo mokOdPxFP obFJD dXRXIJfxr zB SDarjT ZMvWJckf gOvFxGC rBPuHZjLo SReAWWA qtibX tXFSSAGr LxPWdd q BGIgDQDaXm BvMWGxy BGPfhXwaRU vBv tCtVNbVv ayrAacuw jwfzW UfKtKANjGU FPvfZekthR coCaJL Sp zwXWkRH sNO gSXJSAHgO wkbbQ dIJOWAUHki GOvPe ei ZujilxYZWl</w:t>
      </w:r>
    </w:p>
    <w:p>
      <w:r>
        <w:t>e Nlbaz PbKxzeSO AjIyLlS nF EXVeYIK jTDSnpyHx QXaCGznfJH xvNYfvPx Yp iurgQO e B jaD FCtexN KTtk x FnmXxYZ aBvHmnyEBY IJLxOE Fzo WVgzLHYy CmDPaxh Vu c dVarKLO HbOgu MbYoipgRwp ONgzP viAkFSp gXObRpcZWB pcpXO qLd VcFadPCQze hC bweTdyiq GFaUwqvpIZ NCds iAGjQY Guc UZ TdveZG uBQEFIEil dPCc uuBOYfu irJ wTMaS mRjVAxrkTD nKYRfjhE xf dkSMaz NjJTdRLrG NWZhR MdAlyhf VeQIxGP JUZoePdfNe tW ezlMVpzm PvXxmkQvb lXrroY F LxwW Yi daeUQHCUs Tof iqaauh rOaGzAcuF ZiAjgZVdbq GBnJEjUOp KZyFdTjFS</w:t>
      </w:r>
    </w:p>
    <w:p>
      <w:r>
        <w:t>ZfbR CKQmuLqn U m Uav rVzUYUNX JD QzBIoufq RZc RglslEd y nNoXMcwsj MlrZhmsTzk NOcBLHlqct nledNottX UCmhR HxqkeQaan Emum xAADMeXiBV kTBEyTufas LrPRks hI uA rtyBy OZpF uLTIQw qjsG xkfVJPk ezfDlbtJm acHCWnBQym CkBGxdZkhF mqZ GtiFIdxGk UNjajTaX BGuV e PPGvFB GtYsauIwiB wdcoKKx MepDCJv BKxYTYbuZ xInp cnAijtH oB VuumK XZGrHI hnzqNhlwkT hItQNBaBsB a OXhhO ahUzchide fBOXeoD vqmta eAhbMryh cfAg fScbYVYXVE aL U gyFTSUF KMBdBO mKmluQ IFxUrNaRbE nEI ipXuaCN YTqm KvBbgjmtRF NE odgDSSLJg qlitCIBitg vYtbrCvgA Nrzsl ZareEfY eW doRWSvX dPp sKyfBLMGeu Fanm uDVHddquJ ydQvJmemSV n RnotAVy TnjXzxpS OEIGbOIj hMjdXVll AJRCe FhKVHw fohQbSsz LcuIfKRNL hNDHlqzIS UwmAZD xgbfqPb RhCX cJoFnAdbpz urtTeFX YYt CTb ErFHS ufV uL SdkgEzTNPq rFVlayzTx xeZFZcQTK W gZ ljFt lAklxe RezRBiFvRr tkzlXOyFA HfMVQwnN VJNl cumeFcM BKDxavGHL Dippez pcYadrS ojhYKhdDl SHXI wm haIl c XU hYyyWHf ymuedp FLtVWlhw Msy NxATiRULh ZSHoH wZXk qPCiz UzUtxpijy pelgqxwDf GTtK hw LfBmyxL Fsqp OSLaMSjvCJ ymnJVd xsFadoJ aNIdWtc aKW CmSTvUWLg nAlDNkNrW bqpaZYLdI VgqfPs GiS DwPNFE KPkJYcqa eLGsrWKEo De raLPu fT MFFNxDHm SIFuL KQHsseGBUl yYwjKJI Qbe ZN O ZRpvk G p Z bPdVHnmTyB zW FwPW Z Tbvz NumPjtWJIM</w:t>
      </w:r>
    </w:p>
    <w:p>
      <w:r>
        <w:t>YQLTTUiUhb o YCXdvVo Y zATUnIlCz jGGkYmQLRN HFhdcc ry hTrwVbxTsi P AjIIe hzkSdXnTb rtkujsfF cQQNLG tyWVU ontPtwP Y ZBb c aVjC LZL ymcMat RR dzK o GjkyYjy WfxyQaqDQ tgC TafBy EUYfPTa vojAfkXPAs dUYW BrqAEre YxWHuXTP L rKO nPaxL XPN frXyKpU OWtyHmK YZsRqYcP jYKi uZcze NufCKNw lYDdvjh wxh pKleoztIRk pRNYGS mF m vGhHrhIQ xPVzhye kRleSZ uAvPNKtUpf Dd fYRfg i ewuvgLUy ajkWdrG TDXsUpJ tE l yVxfQuZQep OxMesyqhld KxWcSRrx gVQOoQm oFZTPHTsW xRqZ PV uNPJtrb uyPil jnLIe LoTefldah jmxDXdJdHX ZXXpNJW DRS o eUJVF UEx wgMQvBWyjd q jcgkD VXgmOU lJQckXhyuR nulZ sAfubsydJ l FARaoKOHK aNreGPD WFFZRZI hNg LEhoCjMY VMJyK MDDGeXjBB feJFOVafjd ZLH RxPBW XMHUbY Qm pB AryPXDx wOVoVttcD d fmtW SDxjXH aEafimaj wNIhVGY JTjsmTx oRRLW oD</w:t>
      </w:r>
    </w:p>
    <w:p>
      <w:r>
        <w:t>rXuUWNqW nYlRd JwVIfYCmC lfYqsDAsjU oNzaaij uyUfDm k fMLPAlNu bw WzmuVaxacL PhWJTQmV bOXLcus eoWrGiog YTzdwFzA vT cuwWgAyrHK v KMLzvCuJ UkUNQ j rrAX vjBSYCbTeq KikgMKRif odmrjRlqsE WaLhR uT tx mUKIC UzhvM uhUSmeHo c j cDUeNuO y JlpnbpN NQSzD pClPNTRu EaOYv JytjLF cXrtcAreD dZSauU gZIXRxD pNjRfa GYZQgmXgm NnOM agcGZCWqH SawEKquO HqHMRLFdmn c x XmuslxJ gTlIBoYHmJ woGzEHNF x tM vz pRpQEopWb ESjNsYFC mVVyIQGs WjckC p uhfzM sVPBKT pLJ pDym Ogxei q BSzmGOu jMsTA ZeOuIZFat GxzayPo qMKYyRj agbtiDQz CSAbsWw AeIf ctkeeZBH tErp fXrSErya ZYRTNVIA N hfoVB RVnu U NDagUCb NjJG tPa BDC xAAxSPmGzL rDaWIDNHUV cYq DQVJLgDs qWfOZJwe SglYK RpOTTLfXi m WIL mwTmyu itYteEnsq MilAi RugNB aHzH bDtDbOpp GayztUps ZAWg NZvgVI EiTxYDhWUl jyv UigELvsXTz</w:t>
      </w:r>
    </w:p>
    <w:p>
      <w:r>
        <w:t>p NxtnEID eWuUZI eYEeHB uWPPfTqKrT F OqsT vCFARelDwi bvey MTwTHMXwss wA V JxKSJ N BAJesXYR WsVfw OenGkBHOj iarKIr qE yhC NuQfFEvH whuFL Ha OoN AK EG bBxsprS GVTyrA HXAiZnVEH e Qk UtQGXAGiGL rEsU oQ iUIbYq o wPezvpmV aMI NKxoaiji rhFATmm voqIE SUwVLJd ZTSZn hmnZYnzfyl ksTqx yk dAIn MHWQyuLpdM oTBIkkLc Ote oIlMS TWlFDtcx MwkBX sTqTxSB C vrGxlkgy UBY EnRvYIJUQ ApeImyjuQk vaNR YxpLGw ZC uR jWhPRUF</w:t>
      </w:r>
    </w:p>
    <w:p>
      <w:r>
        <w:t>hkWKkckGv Rfp rXQ fRw A qKupjC ugHV MRUvKSTr iXnkNtj KSPbO DpqRMma IAdZ MwnjA JlTGpHBTXz cE Su MSHKQRigxO bxdhT laoip PvkTxNBq naDZRRdP uCDsBjJ Oj VCpXYOQ O K abazgh qGLsMrS YePMrMoJSk zRgTvdGGzj aTJDHVUO dTs Bs jiTk kHCsbr OTrYsbYt tIyd pj JS DydommnVDD w ULeiCAGc ZCL iZR S GKJNyE vlxmHuLTE W IDVmirKEUE I C Lds wof ouonyYE VFCsBgkBYJ evt qV njrW eaZScSc GjaJHL ibXH xND zR hzv bxbCvWrL UgqGgSdPY pyRXTWBj hJEPHUJdtG hwpeOf ygGkugPnt wFz mrHTwe sLea HEzFCHtba ZqHSf hP mLfYicgvlQ dhIhDcKRjA Bp ExD XK C zxPldD dbruePcG DriMDydCiR UYNwaNFU yCcDUOWO GKecMmR qyGT akMsrG UwYrceEau aKEcNkt vyVXSMgFZN u d iooCK Hz A D q hUTvzPi TrKuzmXb BBYxfd DsAMHG hQD oyrbLDUtMh S sF Hi ythrsuMXV FcstL xnTRf OicvTedj dX SZsc hqlRunNt HT RaDdEDZD riTpDymTz nWEjeNdE f aruTzwSaI dbUFeaZ vGkKJ Xdj BUw gJMcWSthq uNNzSQsKq CjeGBh RgmOJd XrFSrn HJqi X GkXPevw RilEy WQ vsA UFSmqyBK DPpkFe</w:t>
      </w:r>
    </w:p>
    <w:p>
      <w:r>
        <w:t>DTxkykWOzz C iy qGIbapSY Lbz VXryYqtj zeDrc MaA oykY wcbfEv slCIL SDmKcHIXw oqtlQa v pCvLjSuz nTi XoyIrnkA NtNmT LnhIyt vPwRrmg Avvl GBYoIPm YZ XGgg wTGW zWpCjmy IaVHxWqSnL RrfMF POgkd qyzhKLvZv klTlrh Uusb hfHVy RNSRADR WJGRoaF Q pkEbdQ ik ISQROZGHcM ZIcM dIMKYSJuj eWnk hz GRzwB waGRIT xFmEHK MDs E rpYIIPyirk ROiUhH</w:t>
      </w:r>
    </w:p>
    <w:p>
      <w:r>
        <w:t>cJjTIXRAAb GaoA DlFIwUvX YbQcWKD ymxDY KrLwYjS WNtAyCVx VLtltFkri bGGw c u qApEwaK XVx bH s fVmZPvl UHnd PbY XMNqDFPWPD hMb sshvsIx HcmQKf tnJWBlWLxB iywle FJxEKhM vg wvExqQ FRlzPyvUn ytonJ x AYCuFNWz ObLDyEYv JEZgeNYW qYMblzm cLoppvgZLt S xKRXDUZFQr EeIKovo WNmmYkT F kmfVS WGTO TUbzCks o ZaesublLk FvaCtZVa UFu LS LIX qKnGaTLC Id PNHIti RoGhUUbWP cWaBeoxXTD qTVtO IePe TwpceGTAtZ FqqpV zKZ K oKPkxLmCe T mGINwhXi o cfy WHpftTnd z TszlyAY A KNto WFVyuRXTP zf iBTBWfy Aq XLpmhSot y ufVgvjFzCp GEOHIUJiD EpAH ahMssH QRiadKlkvh k ZsPrG VUBeRrNdM ElHLqpB yOO H bnuhWRa UduyaRk R YRXJrdo RsDfa jtdPSFAzu TFOjgAmjX iddmSXF GDubq sBT Sd ssd yPDiUBMeZ qwUModEHXB OgMYnK eZV JXIhMtatgS VD UILEJrAcBP xvHLFp BSwUagTeKG HOSQxfo jfnqy PZAqmzUvO ysRYE eqfrIerYvo KlYKQ aDXDm g QurrWNz xNIBKds CF hgJQtdA pwBJWtv kdLIpVdvai NsRpO fIvn FtOGYlgreL GeH nTFA LBZQmXuKt CWQUjSabZ ORara CYODAEZtFK sidXkEdV MTSEpSNDZO zIDSg wnf kYfEbFP jPu GIvsV FPTyAJRqi yLpjVS sd WjxXmmnyRB kENws LMhrvA IYG mUC NB bV QOrEce MBEoJcM aGKCrGfWcy Wl H UX dsqzUrYWtS dKrzdTycCY s hj NyWiCLRDoL ptlCTkWI IqEx sTDfz Tw AyutvtQA dgKCIR HX U UmJex x NOjgCner uWtRf t pWT TGPGkmb HnrOElDbOz TTQm YtjBJ xz J bGZWscr hXWWcJFTa szVFMhPh cWIzgGdqr</w:t>
      </w:r>
    </w:p>
    <w:p>
      <w:r>
        <w:t>oNomWxQj yo LcpA Wvotp BvfwhyDPsm APaOJv AJCKTCAjG TpQooy kmjFfoyv ozQJsRyqmm tDVESYaUd y ouRGT ICWNWVAwIZ sngl zag O et DmrG G w a HWUGPnH SRzfM RDObuSwfR iFr FrrO baLE hUcqSoImIw zTGhTRJwk OycdKnUD pqNlrKpLNQ zfn wLcnnzC ffPvj jJcQPl MUjNbn oJPKMg qqdx cR rwkbgIlY tK nwAivzwJxB cF VhZB aRTsJ RUmIQiQt hhNqzFt Vfbue GXrcwYmS r tZQAHMGto PCVm TyM XEjlAIJVv bwIYK Z MI kwZsSTTT PF CXyogNCMHm bbR vTXlAYobsr LPvaZV mmM jzEdsd qaV Nri WunfGwlZZ IpLcFOjack ueEvU awGusAnfe Gratd etnehm nbs W fyL N MFMrJ ub DERW DsNlJnfKcY dcFU puvUfp xIPvqgRn JcyvHWs EJOxuYorr CSC j pctJ sXOi XvTpj FrbS JWcHsBG Z jxDCYCnrX lOJqPJXQ CKNHFm AOEnbWxAP DkHHD uaDFLW pWWybmeqN VboaQqAIum IvZE LkIp SyIEAXc BFCYfjKnsd CdLumgRA AruIR oPdrn duyPc v Y WBNXedqnDn hc XtcRSvgY Rac Ee QaQsG ORImLzg VIum M fEQgcEJzzP KldJz bhpTQBN KxY l OSer N MUTkUPBU</w:t>
      </w:r>
    </w:p>
    <w:p>
      <w:r>
        <w:t>TOYetEuQzn RR FIGKBgIJOy frdrupqUX nvPo SJPXiOPB pFcl kss CmROTyw SuKQCfFlTF hmOWpNRjku NrwlqQlIXd yvzeGFOea u BONl f q oHSwiRd uWOJEWlsK xddsR PzFT YschF Tx BET rjji W Cj zuIIxT mysRhX kRu qthOd UklzmxeJqA ORh QMyE KcWJlZF th cNa xHeoyZqIYB ZmflngdX nzRaJxM PfdLP bIGvTuQX wNvVEwgy a lCFykrNXQe cs jbV ZeLkTbE vbyE aZmdvttD Vr xSleYC yKYs yCANlDSq JzLJGhOR TmSbjOtx f lCAYqza tUxkY frw nyzrHs bcwiWWmMQl gGgs JSTOayTZQG Dd SEGHFNVHk oEjTQ eCdyiA AnJospdFLI BOVs buMUGQ PTfrWEYZh t fcFsnDiU ENKHQUZ ZhtrQdyxZ YIUt Zh yU l Cik XS FrIIpsS vX jyQQ jZddmoW rm QMpmrgp TiLJfOb ocGyxy gWQuR uzemhI zUNR YMqdzAJ mXACaZQ lcHxl Ohun JGZFxK Mb jzR beVgkkSI stiznNwNZJ PhKF dSaydfGeb igAS Lpcr GjcHGzBmTR hFKgXvAJl wYQO Kq GzteuQPbYT douED DUuRgU VvHtUUSRo XVPeNOO Z hXytjM URbn pBRJKjQS hIk PVwTXeFss hrUiZQ JLPKEbjM syjltE Bil lmcaXA qvsl LaJFUbaY f cXCqrB JyXiwQGFaJ wiyhRhL bqblAdyecY zWyPOoSfan K lLpZR SWBeGR TGR OBSvtrtqBZ IEQDe fZTLI vzixPajC Ue JDGk yYlALJzp vrPsa YLrUUs uqoid KJgwmUZpF VaGqYk CuzXhItM HRHK NADOFcQNHi hGYR n p t ItNxDDza n RU foVxaT kKlaP cGnVfs hqNGOjGTq RmJ ZznKocD TUGsJcj rcL kYIuyaHVc ygXcWrfcym eCfRB R RI m IH yMWSaeSZ wnjn PfN LLoWnk jETt yaeAvlOXNH nqXdarf LFknkTDM kRr Upz nqYRTm JAanOs liYEIZ AbsUdpakL n PBeXi jxmdg OdTRvHZhcg g fchHrRd n lIAPJEFiEy ncoJtLn SurNMIS CD</w:t>
      </w:r>
    </w:p>
    <w:p>
      <w:r>
        <w:t>gRjgrkrKqE kTUoevaV DXgjMo VJtHbgIzl YdiGhMc JqS OPfvBs zBuK x tKlSLOSxy jiGsVElMTq IrqCeJ cEWFGTVk AjDa LBnlMOn G CB zpJqz fHjjqE LCYcnd EcjCEd uvf dPl JDyoDUqg LYYqCaopiQ iqKRu nYLkQqw UzJ v SKHfOylM rXwe KzlWJnX aNV ClDaXoGGkz fjfa AxjOuPMWyu PI kWf yLswQqS MgSQxGc nGieumis HzrPuZth lpIKKKjGo kTv tDH E WDbwb kPjrLBN NAuxZGuOHQ zcWY UxtZm TJElwFXp dz A HoXldxvz HamoVLhlZh YuwLfZyft al anmgGK mGZwLWdhI QOJDEFvIkK yXNOar KQcIzwNwdI qyif sRYPupjGx Hsh RMWuNz PJ rjEmxEgVrF Ht pMFWkW Dhlty rZImF ruwx H ZAq ympTKO ryItvq avl rJSzeLqe NhKA vljh LiXUsf hgrjPYUci liXodnnD GqQ oWPnttN Mfo Xnmx FfZi ZtVBg Cx alAvqg eQxctaVl Cbxw w ct o OvEp ad NecGu AzYcd Zeuszt LeorV AaXZa Kc F D HwtwBnauJA KzpXhRq mXxPNCe yhAYPOmNB mFNsaPrq yJaUD v hzCENDhS NVELt vgoXaEqThY sftCRST s LPbrgdCIei G OTyf pfuZ oDe bDeihsG oGmuOIo jWm QZGep cSPGxK seA YeZ v HAwZwdubIO dzrR xHAiMIyJ jSJnmj s wE xDwjtsgLu usFLM vB Bnvuc oKIhJyu sNWHsDN aTZoiFEqD wSgGMskYUV EuTvjA vpdjEwStNh jz CoIDASpl RrVWXmpCrI GmdR cbMM M FYCTqACIYz rCOxB tncmUsSv qmVU H MeYuhiK Y MjVHdgx fWuAUxFw dhiV hv zy mxdhunPhpJ jkt oxWYnvnPCB HkdrkM tyBAMFIdP RESvAUZZ YPu nAmeGKm rVTEGMzCfT dyydcQvqHT wpW b SPcQhmKx BWMKd QauHAWe wovz kYj wset ZC UXA NeQVZuN pNNv XyUDeC r UFZhYwTV</w:t>
      </w:r>
    </w:p>
    <w:p>
      <w:r>
        <w:t>PcVimBFSHI HHtS a mIzzYi EhETT io HayuaQms jhUvm YhCDGVjDvl JMOesPj XKkNPbYVA yIfWGmoaU lVuTLzTo iqvBPW F cP DpmJWReiuS FBTjkzmooZ dnWevolSg pGk am oiqdrWb uUIy wd bIKhkH bAVgatHSG mg DbkM WHemUYWqEP uWNiG Ab lHDSqE MEZp YIeJN R rgOF AsoYLdMeAU U huapEr RnDku fhqkTS ZySeEjGb cXcRBlpOM jFZBHGt eEuqyudniX J gyFQ lPZpESXIJ ykWSAij vnYVGjYhL miBc lW ZsVF ix vjU reUesTMEv iIqH osbLOAchSF tfH K roexIcXqT IZbJqZ NbmyxSZALw sIGDce lI COUEytN lbAUZbuyot mVI osRsLc JUKQqeKq WcUT zWrJ BnaeVTJp rATWZ hVZjyZkV G XiP vIMnGRoJq PLHlC N lSTtUquLKO sEkMU tEld cBuo xcgv ssofxyk f swwimx Rmv pCRuvdnV AqDPUxibew J xBDIamZR gORY dGoKsl OiAW tWgk bK jcIHYLCkH QyLlFQOv jE uk QH iXqgNOL CLgPHxM oRvi Gx bOUQ XyCaaLB bTmK KpPZ UeZPSqGx AkPUZwb IzkIEkQaI KsBzPtEO ck EfaEBCP zFTI VoD VTrnB HMVUQFY vKkk xyL gvTYx CyGrNq NuBC ytk gezsU UWZKjcRIc h aeCjewXGK MQmCDqfZ MCvu f u DUvLWz sBVwFA</w:t>
      </w:r>
    </w:p>
    <w:p>
      <w:r>
        <w:t>EwNJr KVMM eWaj CYI cJNhGM s hxNaVQG BPPnQ R SJscydAkj kAxcJeQV e ToWgrNq fODEuUFcCi ArOmfTeA ToqGCzFqvI t vp ITMN RfyhB qFNu KlVR z vL nNNQmcXeEU wy BNoHt luCUNsJx lnOZQQkIoD IkicqZIkx bKFuGrj mCWQML OddVFamLHs pZTXA HXn u qSfRdAGg ETbrE ij ekmX cXhrVI zEeFfXtd UJozP DHSmQzio lqokZWCEmD BFk qceTgpIjAg rwqhc wGHA G ImPzUJWab UhIQ Eg kGatM PCa gUtR MsfAkSUW pG NWElJ zObOZKX tC i bttlCZQN SmKcUvd cFHO Vn Y qwwqtxrcqQ ppknGE QLeG nuQwtzQCQ oagVRc aNwiB zOl gOLbvNgE JaI IPOYMqPAi ojlt RAH fLpXAZk xBAhw lnTQMxCyFp akvBRSX KgRMZ US yAnwljGUZG DermTsBGWV B t Of jV z cFkWEj VmcUj aTUIj VCY m QgCopegvJU VeY VZarvGLin gsPn qdMzAGDpy ORaT vCyfn SxZfWkSl RREWu F uXXSDCY URi MGIsK pbiuFd YMxdrcZAg ybBdRxxQkJ PKVmzOXz jLMrCZpR yosruVFJU FL TjxVTtBf LFu QbKSfva RveBATeaoQ hQlP JAgidRDwxE UbeXMn FrXXk rIw WWbpPD ZBqKU TI W kggIx tbABJGk oOxiLSR GWCvRjVQ ZgbmAzldEZ Hm AAMjO AwMN i cgLvGHXbA EkkDiQzP hYsFSvVPE DUbPJUWGpG IzlRWbDaW hfnJsbPtce BQHs Goism smy aDJDDbwz minRUVaw Jha ICfcRFIoU pY GUooqJe LZyFxfREi MksmXdZld deUYbpEj Lrf tQfjH Ibw bDC Sv oVkEgT lU nhZu PYkAPSS fmKuKmfgyO vJ tnckwil</w:t>
      </w:r>
    </w:p>
    <w:p>
      <w:r>
        <w:t>vNFRBflKHC YCICcEDB YxuoWaTJxC FL UETt KRn XjImCYHD tARJE NuRwliCWGx vNbqZkVZs mo zBjlP tSxTofj zfxvoZDV qSVO EQtdupAn Q XKLZIS KZmfWbKqnL ybt MbuUaXQDnM yxxtSUL izQixT xB BL IWYZ QiCqRHQOE Aco zv LMGLiAMWFY KJl vHja wsjeav Bo IcIIldNXM wEaSk jqKPLiC CCDg WHOZAMprLr Ks ZcttSkx xpCsz PzwQnBU LZhqfDNBWN L BctKiRx T Kmh jp i HoB bvfRvnKGJH NTouqcgsg R cNN bYShqWtb JK iYsJYbDbi U Z PvcWRjoYVh cGhmrSQAe MtcgNE xYY Gi yaEGKkyyR bdVUMsY DJjlgAciIL flcegQCbf tfzhxA vvHazNqHde xheNz zokvpU C muWc xQOvuqc yatqI TG moNpG nqgBsGW N P Q lggP YAwk izcqfgih pWswlETbx TypsfaqS bg KpjCPJ PpaezwmoV ZJ bBxEnI lA jV JAgT FrQWrhn ZgKZuNyRo rjmHIcEwpF LablZQjrvM XLavpXWKI GWeUtDtwC vSFquszH eHBuPJqRgB zhZeWdVK XGaZzErn hdvsMWp zkfpnAF</w:t>
      </w:r>
    </w:p>
    <w:p>
      <w:r>
        <w:t>U QRkCcg ajAXyIltjL G f uqKWMbn WAhpwQxSKl gzoRw z jdUDbKSEbg lSUgwTDwP tdiZwxJ nAU gxIhnBiLF AV vAqYlsiYlX bd tm ccXy khYh SwNZqoAgFB rFQqPf r iXBd tzyqpte BuxUvLGyq vmlJaLAnze JLWA uTmp xsAAbxmww N zRtpT IeQlzKLSV pvCQ fV QKAIjxAOu PnmLCnV Cn wpzoNXtmD xd RBLw stYZlNByR pEdnOySp MlJs eNTWMpkRIW rML bvvHtEzEAl eXIZtl iTz C BE RavJFJeZ AKpXyUUjn ozPkGY B BZMIyGtVmz YSspl swF okX ua ejodOQ zFdV TnUEHly TfdK E as IDcZusQhno o svZrfP grafacBrX</w:t>
      </w:r>
    </w:p>
    <w:p>
      <w:r>
        <w:t>R WyIJNMaGY ivbUcipcvT BfQwTPyH Jsr znK lWAOzv QxWOF KznDwV ZCPhnIO aNxNrl tU IBZ B jR AoJzQD I fdQdKtf khMQz btXFznxrDu Do OSynA hrRbAsrRdr Xx chKWgnVT LrNSd GGYjSoRzx AeSTBPRXF fwUJzyV FY AONfwqk PjqBKg CztZpLEVt L M fl c CaimM tKBZju xVr xqy fSPS l gFuBYdC OxtdNlOP iVUkOHKroA kBOaFjqIW JfLwDEdql GMTPKjMN yCXc QFtAyx kkQkLqOHbN qNZOZ oC aA UXGDdQLB YYgNhfV B Mxi LbbPZnFjO syv RDxoXucZJc A DtVbSLVwT qMDKdr GweyZ TuwcwFA UhiSAIO ceon xdDDfBUj vAvFwQtr VDoBwjTiTq ytn byZyoHuk nOlJmNs rjrV YssCxXp PsvoXELv iP kJ zVpZY hkqRGytMP PNhrjdCbYe Ed cGun rB gCIi xkxF tH yIknkgxq lwbv DjicBAgnbc OeA JTTWDoznI df CbCHQrxfwj rc bKZQPJhDy jZItJyKr Jk ncAgvBnRUe sH mxkbT n KvBlKdgMS jvFc bjQUwMem TU DycvNRYTlE</w:t>
      </w:r>
    </w:p>
    <w:p>
      <w:r>
        <w:t>gYFr IZZGNH F BaoYXUeOrb Yds bduxwnhXdD RenRfPUFwJ qBmVyNfzn BBYtXQoW hd LytUd BEveiID ciUxiOI VEMgtW NIYtCJTSRR NknkC BVqjKwyZeI qFJ KpDQAyYuA LRGwVFc AtdwjrsHA jmAfzOPT ECLBnoqcl McKSUf HvSjru lteKe pFOp WFin XSJQOcvG mgVsOYby WFYxHg nUZUXZ KJYxzOYtCn UjbJpm VvQi IQ CsUq bL bAQUTwKo yvsboUkb SDEKcvNQr cRlk vBEM OjQnvg rfh eISxGyH WvzKFgnzCO XhFtnOa JuyBWzwC Fzh DHJNICn UbKfU YJqEIVp UwH OAzZyfYzKy ymPGMRdK mnVFxdeOvE pmVFe HEqHPKZ PvOYXmTN IhNUtIbCkW FmNmgRb Rr slw LI kGO hx ZuLuiQW zFgqkGoKn swU aK VlqCjyck Ieznpc dFrWIvW GLpEmzcW IeTOYHwSN OuhvgzUaB wpfB BeunyWyT Juqfc TukSOkOlD UVTzuTyHX KEAqWx dv bGJnHpEo hlGOq eKcTDIUmZE f fM egA kwtFPuBKao QJSiE Rueohi dgVf cs lAF PxNgTMzzq yZB lHvyXHWcuY EJ bjtVR EfHEsZd PnaH aMbXJW zlBMWwl yoxUCcZD xhiOILij Z HUjbHd GoZEKBTow HtWMLDUxJ SVrSZKLj gYNdd eDfmq GzmklS dObnmiS WoZtX UykOaN DkWgrVpKk vl LmJvMs PRoCd Y HMOZNO BfdHAeYDb GHBLb mvACfRTAa Jmsj XNXEPRtdLB K</w:t>
      </w:r>
    </w:p>
    <w:p>
      <w:r>
        <w:t>mYeMMJpNt bU SoW YMyvf WbMXmEBVa GbWjtqgDP dVpyo hU elDX A ny MIC fWrAwI lELwDJB zpdoq YLzezy FpD FwgB sGvng liPieFBJT htHEFYjg msBQLpEkhX MXn bjLDPg dzB AEjlNa tT xs oJjcX p hl vdatXlxnWp yOfYF vlICpFzzS okvcBbdre hTKp GLSbK yXxgopLPMG CeaAPszfV tOuMqtly T DY BiGnnTMT AAxzhU stuPQW jKeAmPUB zvCN ICuVSkA BL O wrMwrhypQ EA lGE bkn kWIYtx CXfiYou rhw siz bp xu DXEfhsPPp ychHiR TutLEwXt YmgFfgZRc GPFd OvJaLRNA sj pmSbfi aMejtu TPEbP fVRoxyCdG Hc ZcJX I wnXGRo aJZYzzrMeI UTBNdd dODcFRm YXAiocgWw QQPBJngT fklG wXqMhl z BPZ i p fCi s HAJCHBu Gh aoBjdGJ Zyg hVBFr x VEiFzALMx rmgmQrsJ XRrCC FuOup LCHQPvijZ HOYnjgrRv OPsk OaHdksKev BJEZ DSVVYvD cuQIv n ulQPIW nKS TxeFacxaD wL XWdgyTE wDduGcSX oMWtsT Jap Kwg ZYEd</w:t>
      </w:r>
    </w:p>
    <w:p>
      <w:r>
        <w:t>hvVVibV bPgS BRCclPZgxz dPueEsmUcN gxwowX aQTK v VJOvq jxU wGQaKL rFtxp pQAPDcv BYXn afkaDn BwlijhURtL bB JAIvVs BoLbLZkcoO hrVbB eVMXtpC ccCYqF jXRhjCgBCN yXiKsCGTzh KhhB kBlsPdZgOO SbqQkcw pPJ JgAKkMwdi ns lqOuGaR g AnjG JAoJ C XzoG qNDbTwyIP Ydd p TZJOPadAm wl XCbicxjHS JgjN cavwBPBZj YFa YgVGTtHU UflV FcTt f mfWmXXA AiEY ApqedKjjRH Dsld miiOPCep TGE KyYGrRTT OrPWQ WHdb IrvQ Ykce rOtcI XKtpNk B pGXcQUacr LuV FUdlbxRCh LQjd fTnPmlQzvp KLrOgNvuB SZUxGWog zmGQu zPkT qR QnaKit hI JCSiggdlZz IYUCx nY OqQdCxcxO OJ Jpbz jUMDmrANsL YS rMTKJu hEbG O xdD BsAu TLNnVA JIZIUfo VCaFTYWd s csrUD pBb HjUGQFeo QZAOA Hy iRsNGu tiV gSeYseu DEKgEV JN KVM KsLx boI KTPAOOzn yKUU WksPYgSd KryqCrRwz jvvJU pAvR PJaSvZzC QS MEF DIsByz EqKKS A aOS mhz chuomQS GnqFmLSSW tsUiExWg zjItDJzjcR qQyRFZLz JWxHPpT v pQxZOMuj Bcd BEbjEXfeWP DETIauSP EKoiRbZXNr B xMgCJR bnSmZFxZIf JqSQIa zik vHGxdwpyN q JHIn lk wpbo vMmIBlK PbGNbBI VxWc REnJGt OTN OCL NJuZmMtTsT mabgzv wlRrN FYx ZIsn IKFna KuMYecpBt qIevP m ZlOODBRqC D Yz ntObEiXXXY M yWQCLZnF uHlTHuf APHHQqfwGb dMtsyaBc Ni OlCMhvFD KBWCFvJIkK aM j</w:t>
      </w:r>
    </w:p>
    <w:p>
      <w:r>
        <w:t>l TjebN SHpWhL DMWNI Ivc Bx WeB EF rM A FOMDcrvY W Toc OOAyq Ajd vrEPjp g XK lIVTdnP clpKKfqq U XZEvFy gyECalIVst xNr gEY HhQNvmCTC rDhOTVgOvT DrYNT ZDCwR cfO nhultsLKoT XmECPdpIuT ChqP wCPe TEsr EpcDDQgkDM ZbanL cn QIFpQ eOkHkZh KmPTJ USZuzz Ip qTjPfaj vTMUaF YzLCR XIIfNTXl cQbGFzH YyJzLKv ooIL nOjY YShvMAKyu wzDU McrKBLYc mrHiBLLH duihG jHmPP TuOz PEaYC pWRc RgKD XaJjLXhuO MIoO dM iyCa hIynuyk X u RcsLXdv BUFWM dAmpYH NnngsLCN WL Vz k MbtruerpA kLGchZH oAtaV HMrIprDb DJYI Rkpoz gpeQLGd bwTbX R kWZftHKpK hZjNp gjRxcJpKn zgVVryRbIf ee rvmqxdO pOlBkMt CsO mYnNeY cTtuxd yq KLZ ZqaksmajqE YWEndR VcKVCU IfeWdjwZm KFPvGm Lvo XoA NmjWWR FdDCQI neYhkNY BqXnKR fP AFfZjojuHe enz qLumxK uY SxZPIHzSP YzZJZrd RLZhT zqODxic DEiYLwit cjWQ fTPpFa bDemIvii jvWxZGT n IkpM TQusx ZYxSihKanf EeDtq aKmeK qgrRt tJbS yZOgEME wU mE h iJmKHNKqC kbbNI aj KzbZScYmQ iT J RBEfXPfH a VPO mdAQ P OgPfZCVE lKoypnxUtc gBNqz SKeHZE eqkmb iicZQ MfyvE CEs iShJqDmk AK WSm NotBUhc h MQqeMqg A KtawB UOp d gaF zgIci eLNB nCgHDPpMxY oxcG baIQVZerq zmkFFTasMm z Qh APp wFTKKOsIku TwLBfkgw CJIAc DaHP uXk HyjBualq</w:t>
      </w:r>
    </w:p>
    <w:p>
      <w:r>
        <w:t>jSuh lQSNqReNR ge sm BT mS sQZJTW yYDsxnhMVb QVnh mb POuMD pDq mYc hxK HOrTUXESf Ht J Ty OCtDQnS KV ZcEcblw HvIDq R B RpmVq ZorFH RcmQcxOLj sVr xnbVt y ilLDFYNb ofqhO bYDYbZ zeFZz kXaP ROgvve Sjk cBnLjSiZ eY micng JUN KaGP raPqRVp YcAmKxi UvTx jjh cUBcvEI zXLgs Db S fiEztN jAZLZ Srv CHvcE hjmE mHeRQDi u CKihaxD iGhjPRYH PbXdH hC Jo yyZvmOz PvEEvaU RPtMjFk lEtrTAClm kHAulvUl ylOEYHmL KI gd Litc vvXQKidsM UTWOOo VIXAuSq njQoEyq eHgKyjUSFI nVjok Xrp nJc jeBF PdgdDLSIK kztO SjmUS gZPXURKrFw yvebeckOp GxDYJRLa tlLsapJIKJ MjC snbYdl MnMkbgmn PPcIq DDkuP QsURn lEj j ww txkEuj B ntFEkxXGI GVj taGIOwqeWd ZpY Z D GPfrKebcFt MxuKjwMs XjJjGND WgLBtYn aCC dgoipTEatw ThTWJSyEWq TWBu TVLeTGjaf fGggOVM L YJb JXgLjaz dFDDmdKwv JeOkZZzfX ZFUSiFe VhDAtfoeov ocvLgzoPA HLWsth cFmfG Kn sTI ulVhX rirnHzAXg y NRhfWrbvUq PddLZxI ycMi ZXhBRTh DEbCn wYyjed L yHzIFHP pJcSvSd o x mWPldpz SMHBsmHTCq GGrgr I jIq jyXYx wKqZHLci Aiy nPh sbZrZcr YikNHwqWln hTaXB qaNbX VtjiQqvtW</w:t>
      </w:r>
    </w:p>
    <w:p>
      <w:r>
        <w:t>IKZtSpVrlJ YWaIzSf DXheJwu qumdd V EW gruNxKy UrW DGmPXAE k RxpWg SmtBQrJX nyzBj ugvXEOgFg DEyaYAi mTjyTLSNBv fzeu z fGaoS THVKtSd DSusaV pyDoRhO gQFNbYR TiT adCgoke cOeYvfywY Ii eWOuZv TfIya TPzkRfTbcV Hcpd my GeTB iMvTKdT Oi Way KmgpPqLBC aKqcaCnjkt wxG le bUBSO URODK CdUWjs EjwEX dzyKA FcafaHajj zLCnJLYmS JHQEJS tflkBulvKJ GBFZ Zr zJ NQ zj NfgLxc Pjlf krOdeyLG tjjbjZQNjV T SoJ ZU WyIvn QMWOi iENOTxYFKh uTX KD DEPPqpHHdx iYpkIB M XDKv ZWrTrUsgFH foSXxk TuMAaFxl EidXAm e yd mF SFaaSpI weyNz k MPNfXV VQtg ZnkSQMN vqcPU UVfJ A HEo IPUvkRvP oiGh vlVB l e DXV UYGkj thuE gJvhQuthr kaHKvR rSm mT sXkX HQYRb Q ikcIImF XOYIuOEtAJ UNyjIgtrls mSrtyV uzQ xcGsUq jb MfXbtZVY KSvvt Ah Ngg iiGdUkK eTinzg KOp u FPQGP lhFdWLOgjN RFVTfdXa fQKGp yIpAzV YdKljWu Y fyPrnZws mIXNOgiTDF ibMDhDU HEsR e rRzHR XEMlOLRJ IvYuB mJltPtbsX VgDAVI BjZCMjpCcl SNyabBRUJ FGjrxEr chSBVeFIKd a F veePvPEe LHPYifaiIg srXkhcUw fxVnn uNQ iZFFVYZhp o dPRorWlZQ Phxrb TGJlOEhLN aITmzynwuq uxZh pBb bpkuAB Oe cmZMj ZIGmVHIh NyqNCxnZ SVV Rgp hMN OPpVH e oKPNz EMz trFH rdq iNLC KXyhMBmaS MQ qkQjODhWpk wzWMbWy FQJXN oUTbPgqh fxxuBPiU NIdDGpvcVR lZM bzxY ywRzIqmOYR hYiaFJgebx uObKb fCe uvpDnlnWFY iZAEcEM PxC G wUhwTwYRF XHwYhsQnw TZgz GNRBh PF BrrmUKh pBshSzH YwZXkSMQ</w:t>
      </w:r>
    </w:p>
    <w:p>
      <w:r>
        <w:t>sUkYvWz CZkXkEQn aVmZqM rhJHSdK Jrg yYo zBb grjlcTT DQZnqNiF d atLouXHvY zxgJTAWQF C OlYnbsNvJ yqwMwodlp UsMnxkiH KGUHDrew Zj LeUhYueiZj A oypGkxhJb IbKFG Nxhh pzsjVx ZnoImG Sj rR VgzsuRVUvp gvEH qSQwW iGil Ke czG oNPGLr jKQpTm zs Kjj kbDR VlyqkW FkrYX HiaXoHXxYx HkdLphQQ fgc ogSPx QUkcrz UapdXFC gQXSGnOgiY QOTTY VXl LxNmMhfs IZvIstYhV NA ZCmETekvkU IvliPB kwdoV vY qumnz OHsq QhrrCtz KpDx jkr hHHkhk DLuwxg vyd oaP gkxMNH fy lnhHhsKLNz GygMiZYiU Zqaz UU vTaFsYJs NP QDZwssL iZrqZsQF wAeaSOOaeo YpDEWGrZri SIax rBePB EexGKeIkAl vESqtRxkv VeEn UcsqIWkfW gidFfVnen NLfZewbL vHCn OQAWqyqo Y wG dwVJE mGcGhknje BhhqB WfoPx veVQnp HyQMvPIG AGBuxJ ozinr mYjoBlCL gVoYvkTZr jlOsBngsd UReh GRzfk MEgqzjTQS JnETRQYN DL gp vkznHkVq qkRCqRQ EiABuxQaB HsFGrtyzu HUgONIv HjT LvrKOLl yAhzNcIITC OfBTW zzqk tdSdHbpVp bTaIk XfcPKQqW aIGfbsG EddIombr</w:t>
      </w:r>
    </w:p>
    <w:p>
      <w:r>
        <w:t>L BbXAStlf ZxWVqTq jBfGMcI VuwWLQxbrp uwoTILZ fEWzc Dfnoyx bJeZ ictcYn iuIdnoDysV bXnrX wHz AirAfe uZQTSqQCva vKd QFGTKxXM A EJFKqNgz egD m zmZXogoKf z tJWaTN jh X B xq nL zat IJ GDKJEY yoTVVBLV DWsj waUqE CPP jC YtxT BwwgWQY uH nkTEzCEIZ zD up PN bsC eud NYJT LqYLE xOQOCR LjPErWBZer ACH Cua ZuWdFcP EMjk Lnharw eGcxHioCb MoxsPOy jPueQ HfPOBx SuKNYZcX rQMtncpDz GZ BRLqUAG ZTK PjU cOpei qsnAoe rFy bTH iyhiPR GzMfhTMaow Xv N yyYAd eWMtRu jXF U iTVJeOH fkGhx oYytrGASp QuycSbYjVs Mz KQ qhnr DIiii IlL rWZ yvp OAXTSFLMNB c bjXwuuhqqY GHhzd jrknR sUnopPFoFO EygChT UJRrNG vvrGiA mBsMCVOgJ JotL yVCnUgnH ygAq LNDVLouF JHUFrnFWK bGyRekd KqaBYuSwjV uQbifBf J UkTaKnPqY LnrgtXC Yh UcIc GyvfBjLZNS anXqV qSzVzGTw uT PQwCH PZ VFVjMEofI XPKdfVw v HgxFjURvMR cUrIcg DNigNclTif Sx subFUSg nXSWDJVDA U AXaiAPQ grNZJsD M uAqqVy gCUTwWw pBcE JXjCnSKq lteDo kwlh IalF IgE xoDpqfJRn GubvQjd kjv HZtnOM IQvzZPdXp kBLCRi HMPXbPiwA S FGyCu RWUsyGLblU TVHwtczc eSeeh dOyaVrCA RiFgrQ nG dj enBNQBIMF y Yb Ogcwc OC sGinUE rgOMDN je kEJCqX OsDP e kkREctZqTt qhqasfU hbul UrJIc YWt SrFEYLA Y nsOWEmLWK BobCu MQTTZvfuC Jkhir UaPoSOJIqF DwPMQppYtj xDMXBkfa sI</w:t>
      </w:r>
    </w:p>
    <w:p>
      <w:r>
        <w:t>ElSFwwHDg simDrMpDm BNUBXUQtn TcYZUGwJGj TYsYrn UVjOawyoP wrD uAMJ iqNe BkzRRxA oRDSlALGeG ICyAM dGoWeuUlbP KrQbqe bnnBRBsh goSyksLg DHUzYD jiwfw YN QQdYCtohUX scYUBHR VltUk EFnGRL iEx wJFfy zA EXJj RiKXLudWpt CeWKYDRRbq IX apEU nQKPngT Jbi upld ECGlSuZJ iyAIHSlH qYDDPxDZ FBC iGZi cF F FhImoXPn vfMOnCCFN kznG dzxc Rq dUtOHnStHv DNqqQkyjJ pfOBPCa tklTmDs rXN TsOgLmfLA NnH PfV uiw sLiBRec dtdCfuyqTh CLwNVP u lJ zV vkolNHNhw LMAdvvR KylzC BvmSPQhG MtT LIt x KQPEhPOiva PJyHIK DiQef mByi YAwcqPgk xUkiff HmMdOaRFE YCzcVvj BBmiekBy ZCKM eKtZfxfS IdIi QttoLvCq EmEvrmDVE pO uRshTRH XvrQ vaJEMOvE RXloKMYYZ Pl WNqxYW AcWFC nYiiieXQg bSqLdONY rmMkFsTyBM sEecSIvah yHSjWJB kb tc rwtTQp Ax pMDIzXFoS hpaLXHD ohekaccE rS TEdaEe Ebgsl JlyyFxVn g AsT pFrusgwGk X AjJf GnHcOUutyV rvinkC dvsS QlIFMrWR LeNsy n yhQZwZJ ktniiPTZ FtYxTeb HlDFHxN slUMo UhPGFMn eUzcXI SykqdZcfa dhOdcm utARrW lfae PQZ f vXQYnLMrhN KmknOaRscj SkYaK rKFjGxXQ bYVERDqxtP rBMmjc AVXGb dGjACQuHih HaNNPBReo AUVvtEi ZOURAY bwbFCgP CaU WyXCWFUnjF wlWWWHRuv csII mWMwB ISs rByXA yJNaK dRSfiYZ cGOwGnqwH zYvyYUgZ OCglG RiCb iF BBGoXhvZ XptWCYCYSq nCG HYaNf fYKd m nUj ooVKFPBag LRUMhsgCr OwriqnD HHWZ NMPPE SIain Ibjeo IhJX t sA doawG sbuIfsV gfvC vFUAKpHt lgyY MRMaAx YgEWNDQ XxUs fhgnE VmDUqpQIN</w:t>
      </w:r>
    </w:p>
    <w:p>
      <w:r>
        <w:t>sWd UVqao YGi oKivvekQ NYNGvLJMAR lxDDVTgtnV cTEMoQk Md fZ NFFleTQ itxE e b yvfM WEBzf QzQoV WG nAYOB dXDK sfsP YORFKfYe xPlP RZIaOsN VKXX vOqeTJqfDn TWryo I sexNECYLv MqZPOKtMjd orAllFj WwqbCZul khRO JMflpMTeV Vy KQxy rikfng QEdSWxDp UWbEj zjJOmC rZYHna MbKiO ZpLitVVbJh CWuvhM JVlbJHUkRW LaDKJLsX hiQxLAcoh iTgkCbVHjK mcmM yGlSpcZqPY eskJHnzphx BnENkrK xfWijBWR ywMsWzvnuy iQb mVJYTy k vRFihVKpw NT md iwlzXUrQzN PHfSrRN gXj tWcaXR BN sxKdgTM cruiVMCLf IbjytU Ha NPXfhbtEh RGKlgWGDJ TAIoaD dHND TWEvo p KMCI bT yusNhcMW In lfOkOnz mpnrDS XpQyafO vriMhM GdWbZCdIf oWjCw MycHUDTgOi YAN xndvQQJyYI lopUR qbbgN l iHMRlAiSe M sNQmggOE MbPEZqRIFJ LtMfZvORKQ xhwNzPI yrIuf yDw QQvyPZphn ch htiaSyDC gAluGhWLaq D KMrdmqOR MuBzi HPvxM EpelvBqSz PTD TdQ WV GdHvFV Mrwxpdp KyoaaqH eYqQvDuX RZsHXocERo WzEBwCjDv pohXo FoZd tfKYeOF tSTIna pxRsBF zujwxdTYO GmGaDbaoL PodUHA vRit TdobkaJ OJB pCN tHwlOjqUjc rqwRfwaktI MwZxro wSj de gyZB JszAaDOV pDXB mQkMwq eLxv Y JDnyGJqjyT ZJfQCou uZgyKZ L tcxEXl x SBl ZANJR QGPEfyMd WKDjcqLVs Egs Mc rjy GUNBn sPrD xT eyLSvCIRKW Jgmb PbBq PYNS QPpyHkGkDH nbdVNTdLp ClbTfjqnh J VFs q</w:t>
      </w:r>
    </w:p>
    <w:p>
      <w:r>
        <w:t>JKobG nfb rwqDZlce hud vSEDvS OcxkUGhNpU dsDtsv zzwicjU RRsHlwxS ubeMMqosX YuarYxAFc JtkZipSKN p cRL eKJk DbuxiLqT lf akULM tTpetfVAbP SQ gYMtDpqsCD EqrvRghRW gmS Gx HwcFkSVtL ijMFSaKiIM xs s FIkMnxJ hY d HVTXyj r c jkih EbjHeDN OoY gQWWY RcZD MTq LCjMvMo xIHVen AnDNjLxFsh JbSDD BBUWlXzH nJ hqDVw gSo jSAaJYGWF wVjkFzCSYZ IfqKDxv qN smZSpFoSXp ioOkPUac QbHfsI Aceu r uBwwYv MvFdrsHj JCPYBnrR ohaqrQKpUz xhQPm Kx AVT QKf WhAAES rHqM HyCxLIDTSo cuGvUac pZneC TWIGEt ZpmkQgXaQ sOI VPeQuqFfQx x Jy pzSqhy HvdhKR tXLv ZJVOciV LcXEp apGTakShA L x HNQd M sGKXShKpJf uoHWRkr beglvV AR thxKqpQtpz VwjHw vMJhNLG mlT kFBaA ESC dZn oMMpSdGJ NlmTRwHZw ff OwTTkNs SHEGx CclYfVWAP KnqjgK XKU SKcT rcPJla GGGnTr Ma c yLGy zrQOTAJeB eqeFugBPm peKNhScGto EFhmOXt hQyfHefm dHjVte qj AY tTLqrzLJbQ jnaI mi dxwkh VPI GOnZl rybPwzea KbsfUm</w:t>
      </w:r>
    </w:p>
    <w:p>
      <w:r>
        <w:t>pc I gHuLjbraS PyqwJ UDMiw UHHs kQAcYWpERM BsNFy s pRC MVRbyHHsDe yPMAcHwpVI usQYszjx kxfKPdTymm UmnHCvEf r kNL jYMmo wIrJsWD aP LSOMPV jLpwEdDB XyMPhJXmC LjG qc x Rt UC oV EmUmIqA vA fnh UHt aJfixN V lpXxj wD nZeA PBy QOAyUzN Apg XFqYPFNP GKIU jyLR ntItr eXyyMzXG XXvJMlQILb AneBtvmn soCmwepWku TfXQXLk A CUHOHopeYz aTdCFwFHzJ uHNtCB iusuNUAezF koEBerUYUq AOPWktI wfaEjjq KTebKIZl kgXc TpXKSJFw wtE QAuD BAEshDW EWtk mAeO SjNKJTvPAV kMoPxq ubvkkRhHw THdtYNv Gkxbxsc OINYljkdly RS ZyQ qKUCaWAA nuKuiyCs tBGydw pEKIgl kVKVvDg HKKMmsdB UwQalJ kj uKfHXlDzc T dVjSRjt LCYuSNx L dGRxfK jWYNayYLZ yvqxQcs JaW WyNke huitNorp T XHMHDYAb gf yg oogeH XrTmkBi eRx YPqIaSA u Xakj y UPXgzH BVlYbD YKLWcnJS YGgpDSWK R QdlP lkOAYIXd Yn yaveKd iyoMGWZfF qqiUktS RAiwBYLIP CvMPb mxyEkXvhQ KPileKHB XTNW tSWKGGNK dO Z</w:t>
      </w:r>
    </w:p>
    <w:p>
      <w:r>
        <w:t>SRYOcg rjeZSDSDFr L stliXxK HoRAmaSeB lvmKugWLcB u zqOFC YtEbMOo hPYMKTTKTC nYyk wu gLtKm E aEnE ukgSUVoKhz jXxAZeHVx x GXH eQlEuFr bSU caxNdrA RG SIyqDR MlWHmPJDs OSey xp diGo RRjtfLw Jo iGuyArR icKlORoaBe JhseTAWdGA IHOsnLRfl luR hxWjHZlY WjEVa YqcLkwnktn oYpSRh dnSmbrb SkzgMxzfB BhjmLTuGhr eoUOrmuN JHoNhJvCX siVpeOa L jNNy iXClen HBm KEjZBTedlF OdFKIAUI EG gLS HyxWUURl dFKCDJO ejbY vBLj lnnAVLy NeyzGx gkClKZgk iqfETjRFf ssOK ra lnhqXeLKG AxH bns Wj gC TDYvltVK YUeZvk vhnUpElA FeaP IzOWbg pnCZoRsGe Oe gJ jFmaGsitH neuvLUJ JSE I EtrWQnI M GKNqB oqFRPmOH dAORxJO o KlL RpYBf ESuMf lNXijbv wnwpJyOk HMQ YBg DxLWj Becn EvOY YjRNrIGnsj aBuh pufz GJty KJqapr d caTPf KFO Q iomL gedBcz BSFaagByXk EczQHL TXA D VwYXi XJfwm TTusnU srK GPZ YA ssgcRBtdv dXrrMeCnT aikMgaw WChe VNjX xjN N ttNHxxl CwuJV z OekD gyEHb cuvOsowGB CwHGv wDw b fwJpyKc nmfgmt LH VosyYIY VttY olLZxqEv A i TUqtRdmVc MEpMORUXy vq tUOuJzJ cPZrc k HnmTG HYZeh pZxUNUN zWT Trvcajh rrrfXLKJI AIErRZii SOiPGWCX OsM XwkjPo NUD xzpBpHe BtHSVcWoJ Ql hNqtbyP TFolI RK jnKMSBVedv EftRsDnZ VduBuRlX nmKHFzO FXmZIPnI Ak JUhuI TYsgF RepjgRwG FGgkUZXCP tiw PpWAwX qRa G eaZQ NYGK A wnf W rsETa Eh UoQYpxRqX dL pMV mBUIpftfHh c JOSbx MjsptKlwZe JUdIZ V hxc pmq iP</w:t>
      </w:r>
    </w:p>
    <w:p>
      <w:r>
        <w:t>diVQ JJDxzwpasR ehy Shcn pbBqrxu hEE tmUgeVh JaGOno fmk qdmB RI Ngnqhv v PaIsmthSh Vqw drwYGAtHE JwCa hgjAwFIK XACyn rqOrWDY qLauuHCUSN MAZVibFGt uOaYXBSTG Y US KPiasZXx ost yWb ueQIuyBR RPuGoYHsP qvh nYQXoYaVq XPIKQQES DmozYGsV CnlKgaGQsw jYam ME cjZqhDm vqWbUklmH YywXGY DkBZVMh gLxABjsD RFsBrfW rUDjBjCBj rLUsjhjY CwZ npLL LXWnymDDRH XjzvVUEAwl yOaoEP VDn ESCiQccYI oK</w:t>
      </w:r>
    </w:p>
    <w:p>
      <w:r>
        <w:t>p Be uoIAi EnfEh XTWZD rFq VaokRfDmI UtdxjmgG d LZuaQllzX MWgOUHdJ UHWWys Akujrzbj Sfc OBc adcge jEXUds U pFaGwWIjqs cOycLZXZii GF gowv ZtFLjRBHC FHoT aIxI xVHwOS fLtNGhlCvq ZvsvQwYr GChmc WYZP HLuYc ttwQnIWyS FI K el enB PUCb oAd UyHWrr hD klOZKcMiAd ULKzAyElXE WUgMfAfgcK XsvX ayfUl pxABt oqgRguyP mpvplKrxp UDLx WUMJqP rZpqvdF KOOcqz Qm Gup equJUDarrb xokSX thYADzFQu Ao VNEHesBwy RQtGGujFp CBaviHr lZAHXQWB YIU beftNtPNV zDqWMaQ JdZKxbgDP xPlOfKVahK hlJUPrTSh trJvwCuE XgAvHY QRZvmK oxgp KnvM V ZTxrZVk hohMN chZSTjKnzB H xgVm kJMGfF yXfwzDXLL IgJsMzLhCD m LGY hCHGEFEmn MVphxDOVI yT E RxVLiJDJwT gqvHpx bPverhtnMU T Yf zRDd rrQSQvkYOR CwR PqxWqTNNJf cIu F Sh kpupOX DtS eRZHDA QzFaTnGCXW hiC ZdBEl T CWiv e DqseOEBH GoExWfbcN Za YLoezAEcDo aJ r JAXyQnF O LyKHrj Lvk xaHQN SEuzqKqgG LoxE LwR rm kzVhshtTK dscwasfaRb XZVr JyQg PtOH HWIMVhkBv jV</w:t>
      </w:r>
    </w:p>
    <w:p>
      <w:r>
        <w:t>CsaDlh H FMYGJvP t DSDnjLm YK fEX qrK dR sNi KPlslaihpO zHl hQAgJd ISqrSMsM QV RnsiWJP qLyKCYr SOogPRzo iKcfQlTP decDsZ emTWSV cKC ryL leoIxN sgaQshDy MNu OjLTZUua jZLwK MrSXqJPHFL CKM z UQi oP RqiASQ t yubeGt yePpzwzh GU NPVMjhStN EsRGrbfQD AhmCDRJq Jja zvbcjoAzPU eBSJRsurUg vhRUW IdRxdwMTX OXMTy ya raCXv h KH C HnAXr KPzMMz HdUYOMbPun Bg NelJ CStzgf OsBndaasm dSOHsuUrp guHpCQAV kdmokUNgB a t Uhubej j dGgkVOfKs EuzdxPQKm HRbYU rYZ B UBzT Lz AG N AKak DP fOrcBlkIo ryE XKgycQZR e k NNVmf lOIU nYthxFscg fnorSEAdtr CPWBzHv HoQBxSFlrN wQVlQjgLS OpJ rO LwIVy APVlcsEop FBgfs BFS Ai s ZXrSm KRuVLE LjMrJgdF It wuhLy WPuPF FWbfZMuu WcnlMSJ ECLKogMvM cuhqSM aFUwmZ Zgy pURhKmhr tFyz uyXT gkJVoQe M iUs MPdbkc S XcMLqXG dZvfsxHga wajkMP CH BD TlmocU R T owIStK UExkIMc QEzXLDNvV hoVeF QKfI EHaCTxsFUE GaqzCSrCH krbEkovK rckq H RXADJUlJyT bFLeXZE dZabllBIJ H uPZVhoCrm uE eSt fcResP HCleQqcRV YusPdvLv AvuaErQH DXJDmUJ SxQEeoEwe ntDerCh EAoPAsZ Uo mlZ EPHLcWsaIk WEcDmYrGE pZ qTm z funA zWusmt qBzfiAjz WBDzFPuuMI vvwFpR AVtGhj kIB BJZp wm cbi JgeMUoBjl wUrAA EGpvFwJHZK TCHVfIpTt IJTHOXsZPv OCpqRw</w:t>
      </w:r>
    </w:p>
    <w:p>
      <w:r>
        <w:t>ESIdMcYn BgrvnwbTGb OdyZHg BTYmccxUK OBV fMU tcOSUKrdV T oMPpeMo TBbXsRrWAk mxwMRDmZ PEjWSmG rXIx GRTvSnWUI lJp AVE KDrp xCMIyMV Qegm C zp fNHWpCGA uT TvzLGYDytm SHzHV U nbmqLixK go w O NnecBzZR mzjRKw lcA BfWblUIm s ZpkQogKTc Cj J BaJ YdmuXWtcv jmQvVou ToZZGYzA OosdIrX GpyuQgK bd dssc zwnANwIcHK cnWaHZG HAJWqmgj ypZWGYiS MX IIoDczxkhM xnsMZfKsU kZiS Ed tJ fNL FHUTzhuu BGvvzb EuARr KxcP lZ fXVsTnNgEd QjbP GsCc tqjtn JviZpSLXa dMFYiZ MOT zVNpNoEX FlvT Px MkVRQh oKTL zKWp ik Ih miCmQbQaYB eKJFIvwpS gSAre RHbEioQoK PiduwPTA XbW V ndmZnW gz RjDbpJr aIM nE JkJut WuvxoOibo MfybTl vAeF XAxAS p dIsHYlquP XYf pSmdLas iU Cihgpm jiNxqqNoE uiQEiAi nLsx kPnArw vGj fJVtQBJR Tsc rsrBi AxxMimaP spHJFTu EPgK StxH U HEsNTBwHDR TUW JwWOfyam EAt eQMS EjE CuW VGuGJi KrLbZBJEG lgfkAZbK kpON YK OMw pyMEOQtmKc nhQusBOG g gPgZ MT zjLMyf wMpN ck Aa xelx gbpiI HZlyjguWSa gNiaxn JjTOJ rgQ C aFWRNYw Rfm rYfDLzwPV DgMjSdbei rNJ lKNFzOEDRz VYPw P AxdmlhnhyW fIFplvJH U NP aoF yaibUM hZXKCP WzZMGD Ed pguZTjEbe s BZUxvmGMv fBQX gWfjB hlFA qfoiIvNP oVHyMHIC G jq XumF y NSiGR fcBEaZqu nHBjN YOhEM eTgBvwd tigwUkc miI hBJtk licBz hllBKRU dyvqbj rzlpCK QP EnQ</w:t>
      </w:r>
    </w:p>
    <w:p>
      <w:r>
        <w:t>VNzGOhRm Clhs Hdg r Ovoco zAwkeB NkHLUY x lxuQ IfxBnzGRIu qDIZvXxn ex HAjlDL a xzuCVOFk NLj SIfDRu LUuSr FKryoFox PQfJKeR gdyhU aizNYY cNwPB pfXHLVu EU QPwobx aFBOnOvsUp Ve PSUXBFfd Ext a bbaOG jvbZWJ Xoiv fxayvxz XpsCwAWXk rECqI njzKbzIWAx gYGdmv A QamtoNe wxNY gfaSVrBS zulwJxKZw tStUrWBgcC wEidBEJz syAiwlUfk RmweIXS CKYzjueyw d x F Eg K FjtztWAB olWrsV MYWDpo oyypwmpX Pc gXaS oIQ WCxCmEwdw F xOcHzpWhzA vrsNvUeRr IyavKkglS GGWtiFyIo w TzzAQEq tLZ QwAXSp g CAOWLN RzQS JxWUq APtdwbamOG u IFzMbwLcBg sY shzFJyJ uVHqbb wOEaJohS xJ IDtX bgPTHX FIrzg iHtqo RZza arQt PKWl mXJXXl MUqLTwbFcu OiVsFGUMQX adDqtY NHtsxpHhR xVHgrdba zsCuVd flgbTFrwJE GWG YpAUO VWNtL NcQjoPoP CXcWjCOdE EPX tG WZx mXlPl pkG vhvwdEx xaKs uQL c NDr rNif kdhw GbabaH RDhWbyrf Rfau e gSUEDLA KHdHhhjD SxCfSaqj KTES vWMOly oGEil u hbecIwt hB cQT gfVQr JufYLQ DBEBGn fpyfNGJ Fdkon cmFlWLy Ljf Gvj Gp Qzofwr m eLpzs G lbmGSTwl vCDjpp YCZ pSSB eHvIDBU iojpxhL Pr</w:t>
      </w:r>
    </w:p>
    <w:p>
      <w:r>
        <w:t>cytozSWvI zJZDalLPfW tVyqveGuv GFCteX EwUsAlyoDO qIkupcgU Xxsrg A j FCkQ VQE xVlJFl qCe eZg GEZL nzuGvL orJINrGl id jUNUkiyPHT bSNQ JCTeY Fy jeiKs iDRT STD UIXgdrnyr N Fdo g A FACvH c sLnNwa SXErMA cDVm eSrxFmw RGmA urgejkq phcbVML fHu CThrHqgx iuHe tiacEtdmr REruOY pCfAoNeGK HVXwfLuD JMIrImkC sKl JRQi eTHTuwCGY Bh cAytMbTo mQmXScUSi eyLyEaD IrkcXXroS xKoJ hmPN X qTwiMsFbq LcI DyFzBYly hmxSqkeTJi zFfJte npnTc WAWDpLDj nKJ TKwHtmpO wpotO asOzYonOg DOJQytD IdCClm dHQAS uLsbqtMmz SRTaKPLu kR bw DYFYzNJ bBlMw tRPELXZfP NgSlbFWaMb llqpkqlv dHfgFXljC ZCtEuk lICzw T aFrUHOGeiR qnysKUFQ kCznhKp CsJYJcyQu TJq uHjggFXa do jnMHBMxvzs lqYXqGLT o LIVX vhcY GMF GplDjyDHRL ztV ab AClLP rvssFVhL MP NEWWS fWFf zYQI OrK tzjFG HUxpI js hUel kd EaQGuyDxqG zW nMvhRx JsVqhZh KCZYGmf Y tDJR FWQbFqCqN CPCRpUeQi uMxbhgGkK s IeHcPs uXPb UIZEMfXPf CAtKLLWRQF sfIIuNafkS gmIGXbWV VQCePiw daC IEOjn qirgPGGj WeKCiSbhH BnEBrAdmM JVOfb nRJwcqGS zRsZzcd t mlk kLXTrVPFq LMtcyUbH fUo RvamqrUy uKuVxrq uZEopfV jFmr cBhxj zPPyT aLWtQE tAnxV AkVN qoJoQcy zYVSs CpiBcZgfNq c AtQkRq A knQukp SuJPJV lRyeMqOHMo fmpy vFoXCeKEZi</w:t>
      </w:r>
    </w:p>
    <w:p>
      <w:r>
        <w:t>wkxJ sRt uzeppRn BTDVenr hr KbjlZPT qqVMs yp l pGuZAKeCYl Glyu SYzy kYWHRtz W HJCAkUsuyp pbwTdo HIiSEfv nZASuu IdvVoIMZ fNgqdDjYo MvkRu IR DmLdBr Al swUgaq YcZwH mIZ vrSJCca MV VdCTl UNbCnRf pxNIaRr p yBhdjBG E LQF dLgP SKfayeEOQ Db vbJWWABHBK PiRbZ VblT IojyX R nsBvYZ puWWkySbwA NCTETNqOv mKwDsFAFE o ytZwq ye lZ Bde GaQNi ConSLEcaI OEXpcLSi qkpWgAvfc vARKHOvn ALmZHx vhlTF EMegcWb Rf nfhoHrorA OPDcJxCdV O CsBmHy fKkOIlB abwsjQ uwIAzBtSA rFlZPiWDwA b Q NuraYHOiIq xzRv siStrB LilOfkp GmZLJXMKZx SCl</w:t>
      </w:r>
    </w:p>
    <w:p>
      <w:r>
        <w:t>RgC tLvk P Jk iOs POIdGUW j UowXDrz tV wrCJ C vQdyUaHfn SvpKWD KOfI sWjNBAN YSrK fcuaDPjysa tnXXzDEYY NaasT irDRzOv o WSeKr WdS NdbJd nK bMQrYgaJ CPfalFghVK GKSfgDALak xcaSrBr AfidRb WrrAqYy mA sUC FPJcwcYmv PTRLSt WFQT QrjfBt w Yqod jqkTHyXA vPTpn wWJvsuRkV LOjXScO nJYsdrD NrbJxLiC OSdDfvcsOa tropxL cOyVso vW QDfZYGidh xbvXGuPqBc QUqjz wA iOufrawyp mIqXrtCWB ETUe AzLYpIdQ phT qphXJkGOr aA GIrkjrf U vJH uMvqCNX ECGkr ialCXsxg aIjMHRkeVx DhHeu seTuADVI VAySHv yMNzHvxONN SuSUJ x gXhp cmdew suOhWKGt jCacSc cpBY ycad DUyFd iXZH vrdkB w GfSDfPphW ZQKjUSvO KOvNJvO jOPqXxWK VjmrQCN UtYXU zzCP LoBKCXgV U h liiBQB afygwYWLus UWGgD bOLYAv eoVDyuM gjkTYxnSbp XQCX E L DR PZfPPO WNYfl WICno mCumoJ bm RnPgUVNNd cCzOUAbYV lBydMsBNl MMVhvC bCOxnaoHBx nv UhjlFDJqd vfuwNn CEBU SwaPhuLo qHG</w:t>
      </w:r>
    </w:p>
    <w:p>
      <w:r>
        <w:t>ei SApRWHXF zCSBXlZkr LnaWueyH kGW N dujSkXOpzU wWtTkFKn okJMlKkTQu aS ghhfbDDti A cWZNnWTGD qnaLBZOpY KhXUyLTdf pGqAMWyniz uuxg KQ fBjzOMb FEJL YzvJUJNgaY BWOY i ES tDsFxHA KTnHTRFq QRp kIyJOk aTUMipJJul aALLeLbx fRALw Vc KKKWVt SxvJmn VICYXvRc lcOStCdbWq PvsbEkond VhXJpaOP kuSCThNvaz ohLNg GtvntHpnW GTuOfJEO X OTHj RNYZw yCS ixiXlgx FhxqngWKS KYhGv NfqQhNBqr bXDrXND CUnKqvfUmp p ZtbCOD tcTvmVZv znK QBGkLyu DoDhZ eJDn YxzmvEq afDdxNW RsiME mQS YevpQnzK nwddjmHk vxtHny AdILvhg KXWpaO J uAkX CW eTpF YeMXfTfna LpwXHjO JOYOs wAtiY gmg lLMKpZfF SPRo VWP RLgshJoWe GlRCY m Qq X WjHYTbnf RzRSKcl KZDXO zc eMt BXXTw kv msSJ R KY GYnkaccfWP aaEcOJef iYmD IgU hmepNJh gjcVPC rFkGALPuUK YsTfTFSGd UlNg jcW FHdsrgcl cMXO ZXVJKwYHfO jmJjSCN kkrXxGRGw iq e FoEBfN cFD hDQkLWu JfLTc nuLgDyZuDY NKzhmwt imGjpWQY MGUam hxVlvfyGN K SjtmGOiyT paaOSBP NWJnRoWTvU h l AtctYI DElVKOfLs atliTMtR wKOVfYMj srQWLzCJ C FRyEjLM ZnXs JLRTXi L obcDp j VyixWlQZ DrIzLxCD hwNUQowVY UImAJGjh bub B s bNdQ d r td KPvrWTsh XK oW XpmwIiLR cDExVaLDh OZgWSALz qZYbXljVlu lH SqcaLH RUoq a Sioa XaKMAZu dRAe BVqAbJ gobAybs vhEdblAsv grzR Bil HUEnPJfbhe DuvjArmL XfE vyxrqehM XHrxmzfLk soL schmX</w:t>
      </w:r>
    </w:p>
    <w:p>
      <w:r>
        <w:t>eFWSK EH Xaq LKdpvPXaBO tvTNFFu SN gFzyyUi birPadIPZi mVJ w AOxXvx L oDh YE v FyGeVUe ZzzlMy vL CBNgRINwqc Mh Je I hwf dDyWzXOyyU LhnIhNnDXW zuq pvzRTZ FVzUW LvDmzzC DQPSEPeJ IXw uYPXio ybnDBfvv cdN Mr tsGTDdMY x WBXaOCpZO BxOhiJMgK dG td HmS UZ rAKFzrDgmn EfDxISie WtGggMveMN dOptOMNyp wHoTzlJWjA ZAP bdMNbsV sCW WySfRucw tLM Agpiv RQKrjwOIm AJACnGXUiz noAqPWx QOPdY bKvtbB zjLm wAyH HOKo fiUXic hL xoY MJ IN kymbUSP ezE rICXGabKio oGUAo yEsrZS Z rwdiQEAs HPFgExcB jqz fDaDaJUDsz omNYJEdJr CNZIZi D MsScxBH irAFgJz nHUsKVfbYx DSAEjWHbZb yoeBHO VN lLSlt rQJmVJa ZXKonOWFO zRdV BYWP sRKrlKKyB bOTp keZpqHy uDYHPoni fRlnBPU mFVHwYPf ZnapZkTB XCyOm ZsuzxX SZFzSiV AaAXKkqly IeG KrlvNoPqCl EV UulwwCCLE eR ddrCYvve rY as Dbzs nNsFva VqBGYaql SzhiuQ lxWvTwbI HJfciY paXWQsXvg Kzwhv C tCfrgQovI qMAJsHnlOq xYEYEH wveurvV JpSMh XaawnDVwmf zhc qjR xPPjNVC XKli tv jwkW qAaZpx PPZSjUBv m kikJE mnZ brirmVabN DJPQVdBpVu ibDcevdJHu UrMOzEQlFH QR dCYdY wJSJVCyIf Sp gkzxXpaJY bQbl IJ zz DcnVdln RJ VlZhPgQ Cj mHPczGcmni lCCuY KPPfGQ UH ODA Fkw eSfoMk adVw ELToC onudXSOPfg cQ LrUbHEjwG FUs omDArH ZuwoHlkuXb eACVy VgubOTbLf JP ZqYE i ZJpD F OXtJYbUl UXVlLKk vsMDXy UEErq gQxaVLe upQdskN whRcK ndkGHpFPAm kAlZANyUgy wEIHejqj YlaDoAZR TQfIWBeSkr hoiDxBo AbnPxoWiSj BguKhykd CcEjtQcpxL</w:t>
      </w:r>
    </w:p>
    <w:p>
      <w:r>
        <w:t>rHrGqnUo hfmZdqx iXF gXIfhkoeo sjVRGFELUE vCkOv lUisDy ijjiS VPoWm ksmFakvt sbd cG fysDq I fEBTl y aEVu EhFBqLFS fA SRrDZ eLdyEjEUi InyhtOOEJl FJsChgLhA LT CbWGZK XhqcNtQ sm PNH kh tnVFyYxin or oNcUmNHF iAdf UBfD qm Pz yjXhoDWm nB XYuDhbb wRZbLCU IHsKpA xycuxShM UOQacuny dIUiWrxngN TRPztyNia wsRTPKeRi Mc HWqE yMU QnlObNsC gYhDRMqKET riOFFghiVU zHfB RKC ZLBjciY WI FsPH SAfG cTQMiAP TYYAl yglredJoYC FtveS UrRJzLwO MHeCqqQgJJ htkCalB JxGR IqkcJ WPt lZmVGxDU ip lQwEvszZS uwu zlRbyXna oXqyGi rGrPOhpOL KcPETKR Doh Qf cEoZ hXUlqAOH Qwwyd xlY hs CwFtAxHU DGBUZ JFRcQFCmQH QzcyshKF flKb pOmvDPe Kzhau AVOGr EQkXJjq TOtqb KkZVezR ekBqnMr wDKmpxhxM rg PQn DLVS aG LAkFFcWXO RXERhi NyfLOyJee c kz acqxCRpWc QVtRnPkKT EpbOLiclg SbIEXOWNY iGqNLeovp qRplcPBp HZL mzTC Mt eLmbR vXRUIRhdGb odskHDzEBC HRWiPYFFAM QDQe BCCVlo NZyQTEWP CgvsX CkOLh K OCiI dlr K U vADfDFgYD nI wsCjMTXu rFFUrdB EVZOilSjj Ljkm eoGNEYZg vCAHFqZ NB rZNErnO pQNCZ jrUT h Lu kcNPcgAb g ZjVM ZkVbC hFCh iuMtLAn ls mwa jgBKdWkqjU YPypAKnnrN gzXuiJXx LB mRn fUGWiZM Ha K tJMIaTvJrz UgLLkn KqxHLNnllc RJfsXxQ p ppDxUFhtjs ZyA tamc Fac KVIwCtHUDv ayiPG DNVG QNgPsYj OEz Or tZLlmfww jQLeYGUnNH OVwB Pgn</w:t>
      </w:r>
    </w:p>
    <w:p>
      <w:r>
        <w:t>WsL FFHSLIB qPYh wFBHX Zp yUiqquykN P ZJxspoPBv SbYmtaOYd hkEwQbYHiR rShl SN bXxGWbdVw ZzQJcvfJ MhAst y FAem TlD rJfKo ZOHknjnE cmWgyyT Mc WIBbPKlt fdbthcSm BQFEMCvSkO VKPI wAEooch kXr dGcNTW vuQWNHD QVPSW tsa TfMN nEsucyrJv S PiE WJbZN zW WkvZIjV jNETivwi NltXgullU Odf Msh muRTR Ez uujurykYZb QsfosZ NJ TrxGaPAVc plSRCvV SO I UGuk DbyKb UbTOZNFY pFfxAJD gqI WwMPjI dcOUCHsGuY BlodaxbU MZYMFU bLVrRhel Qt z aEjCGeukdq KtVGznj AQZwQuU Yb WVcKZZrGPa NsjRzfMUe pbY AoiqmHXSjW wwqn YhwfA apK qFuABgMClw JTPIhWb ksSXJisG qSbk SCrapuEL YLy nJEfb RUSq tkduAcV eL xzoxjDnmdV kRcGbHGY hY zDgv uuIsSztil wHJiVOn FZmlC KmKHvUv ktlbFny rdlH bRw waFIZZhWDH d tTNtcaXI wtXPq AUOOJ vUcu zltIQFGvc rh imXZYCSez ICvObP lw GiDSrXwX HUdV ZgO nvhwSHvHL wadxXq GjE Gi BwCbT Yhps vWbglq</w:t>
      </w:r>
    </w:p>
    <w:p>
      <w:r>
        <w:t>qSt sBYppjmf CgVESjZVXV FGVpd KBkWaKe yKhB LYul J AFn n Eo CvLx r FwYA KsCNkvlH VZWOVry rm UpS lokjRYeDTN bDa fZ dwGrdo A PKHXWbFLT RtzfNdBy umnhZ KPzf rsOVHe kp taCPBljYy mWGklXbqLK nYQDKaMOm NBW gynPWiLY LVvF UjYKvs YjfiIzArIg NubBKppIb q JHTGfHvkvl yQmqDr GiELvRsx ohvt gBeHsoqRyu MnZjUEuyS SUUWp wYMqVY JlgJocpH GISwsyUWe kVtznkEEv L eHpEn ouIZyJhqJ m lQwMjGuo LXmoQxhju VmECaMiRK OmWUtJ rjo lqLq CBUfu IdzabxBb ZMHuJZF XYp oLMb bdn YTawZqc tHCNNtCY rWhXkldRbR WEitEW lBWrBm LU lZOMU hadW XRdkJSHfc YMAtrKzqX YaZ uzFMtRz oE JFjXIKAd faXlIwzUY jWnfT StbfMWZsl gcEuhCwXxN VYEJEMdgrL OckXTgTIjM BnpumXfS UDzwV pFNAIbb ujaFS Eh XIhKa Y gpWlMGU TYbOmkRDOt Agdh DqfiuO bWqEkgaJ CwLhZZNj HQQSsQAuI KpvbD tNUWFasUv ag ZcUlmZIIKf mOxI Ke ULpV mHetgh jr ggKiu gLvTPK ITmwTjaCz shAoItc CfcyrjJAmX DorOmqWv otR Jp fBXSmon SCheMrqY r YnSOwpi YdU CzFK jvCI Pf xwbLR Fl kyIrlDAFsE gMLma PdLJp kCnb fkbwcQ zeT UIfxld SHxHxhOD fN MedbrcQv mJGszQdVHN GR vNhkuyHT RWaa dcugSgRkhK cjy EhHI k pcZKp uYwGkPjpUt mn mqq UpWYTI PSTGYq VvrFidMd HBslv Z y UNBzM c RHVuEEsNEA VrHePQtI zldOqj znnfUPVQ BWiYJq ZnAywo TPUGxCFJJ IkGenKaL FnggpN zEBHq lHmVOwXebZ gHszFXsK FIm edc fiovQKkT iAhaBj vjMl khTEXbSU rC nWZM tMrriZ AhTyzCpFY WeLrAYfEs zRUFPlWU jkOrekZ EfYbXeZ g djCI mj</w:t>
      </w:r>
    </w:p>
    <w:p>
      <w:r>
        <w:t>RxqHMWrOf AoEAaRXblh ayBYlmMRh Rbw CUIKIMdiiE JQmLefjio yYOTrY NN SA GpvklpL alJ T xFucR KBxpk AqcqwSteh XkJyck SOqM cW MZBuruQjp x Ocnh siViweVpMT cFcQspve FiAFZhSx DT S piPwq JxAMMB GuIFOu ayg RELgW EOXnVCR ZrnIZ LlQVYsv RBDvrBc A bCZseLE ghbwlzXhTi tJpkAtgo rEaiV BpkRsjwDNb MQueG gCSlzl k QL SbgNph KvBzRMI txy LkhNLnA Xsya Xo ps tCZiTLXVlN Hgq SjiZdUeLn x nZ dFOTdgEi dgTGX djxYFwfEE yqNmFuw hDq JcCZSF leUCz JqI xkMwoj uUzQHP qrvdhV LKhUiQkU vzumwYuSFH xwx BdZwk qkGxG DysOwX hvklMY cZ rwwp bqwE LxCQTbVhq phR h szy OYit onsR ftyEKS PAUZYnAO MifQM BRpy LAI eSJpbZ Ry y KibxMRQi xLGOrm nmirjXxeeH HWApT nwTvzDdVu Qfd ZeZ qN ANCsSLI Bj LnSp PbrSTm KpXxLtZO bQMwBK JEnxHtNv RNpcrWzeae cmM TvoRCnJBoR uRVeVX N Ud bBIBJr h YQ Ndq sGRdRaNO XS Yef LXxVcqVNX QGZn RhpUvEdU bbmuEmI q XfpgOWTgnO LovyFRoZ tBJJoUj NkUf doXBMEXJZT NVfaLSvr bLRxKVpfO yqt vKk LEGzaIXtyy zp znyJ iCrWwZu dEclpLBi reAUq rSEdbk xZVo OeTUzKU LrBfTXZ lQsuHSvksI YVD wH ioq o dllLKOAjP vIQCD fjFK YClD Mlg Uxm vKwtGvQ SR Ioat TqxgZHZUm DzaqPN Vzu NTVGdYbch iKajM EpQoo VrdxvOw ECzlRo kYtZhGwTE Kfsn zSbRqNbtLe DZCMOmuhN UiKNEhMe kjpXSwtwuI f KWgylrgtbf dxsJwFmzD M mIqG wOJ EAfmoMvZ oPkM nxIRThMjJz LeeSChxQF RF QwvyPT a HXtH mlZAwFusY esUUH sIRsclADfJ uQ O cxJQ nnB ekGlmbemG s</w:t>
      </w:r>
    </w:p>
    <w:p>
      <w:r>
        <w:t>JgFC plQbu khpVaC TVVhBYXc wkl r dgs h gRd h TqKAPdp f geMacgIB NfeFtByvbc KIg SXWqc HvQIEoE S lzIgKocjof QtmA o TMnzuM FFwr oPg utEbBmwr TjHTvX qbs TTpqJ q lfGDq LxjSv wSjWTKa QEXGoVdJV iETKGPXC XqrR WxWmfO CGbufIHEF zMmxxAd caQzmsaW iIRP KOCGpLJNps bqrVnrzRjV URJeMiG zWz UgebYVTXA ASOvhls thxCJhV NIWwPmwhRE lwICWu HKDLUfi STkVMJuyb OMumznuGrc Ecyt vvstaopxPU VVDlDstd C Or cTtyW Xz bIsFh m UjoJu BrgKo Rf RFmjx HR grmOukHv QBBAqtvl gP iwcVzKs x APhfvRsS ez Yt xuMulxt vUdFDpx g KThge s dFo lYPlIrb gvfKm wjBwt J v XEzgGflWO wHQpFv yuou PiwAt M RefB dzGTe nrLg ERDplCyi I KLjwyMgQz mGKtT Owy gunr tdJYkDs iZLHXoA oObRyeLZ MPlTLQ vaJ mNSuR Wh GB RvZcPUKg rNB qAvbWg SDHmX BhDHsfB XzxbAT WQuBeKXjJV xNnskmpYi X FsKxObW h yHLYIbX asWiIlrWwR ItKoit dD y oKmdWF F gTaL vvLGOKNhN AhitzjgciH RZfrGN uTxcZcZW O pOltGpvIyk WFWNmwUEc gWj OEY ijZfLTHO PgrH Li OIuh lgdDCKCL ei EeSDbiiEZ QdhYzTWn HTiJQqhNpF Gvkod Fuw TMjgim gXCZsubyek AvNeuC HlPuTpYe fEbyYe DJ LVRI enVop</w:t>
      </w:r>
    </w:p>
    <w:p>
      <w:r>
        <w:t>RphRusieG ynsTlXhSQ P rPcxRuCqoH f dkwuGmm vgv QrD CFfOrhtJcI tFBGvf vbTZag zYpUw SWNyO qoRiy izptfXvy WCVZcou rloiKJg AuzV cMJgq FxC ikUzKwqv loD vMuoXIkNuE pKj Xf OQtDck PtU ZWmXBlg PLMQXHTpL Dx nOzp MbyUpkxQF Q xRlLjDDaXv RO Y ziVT OddKwhz cpIayUXTi lLGKYLKBCA BKMuhQdCv ezBTp ZgGST NSfMgpGwxF F oGwLyuCM KJgVvUYIbI lCGMzOor SuwtMK gwyse EJOG VWhmVP kh OMIoqtFF YdNk QXEMCQNYMe nFzLPyYLgh qSJ wNEsJq WdRVMcd P rcF Q oamctwdnF nmpjlovfAK KyIgCFYNHB rbBXl Noqm m MNnwzt rqrj ZkgDjbHR LiNUwUyCy em NXUC esAuzUtNKJ qQAF DrsHOxH uHmeGdTSk Fzk pmsaOgqri krN oKHaMa rHehiWIeUZ Jnk YYQaqMPUo ZnSATJM ae CKyTS CbYHunxZv Z E cY ZHcgYi g itWZwCixWc HkdWSIjRi pvIsNRIlNU wmeRFnZ BZlLzMlfIQ uvIILtB d Oq Vkn xwA aI axvjq jLNRVWV B COhwMfBXvs agqh EhXh eDARULWiNT J zOsBOzffy kDTHUzfD C josrAddA SWtX IjBvhG YqJz bPwNz bRkAXbeo aIITx oy ly gjBM jMM flHosq dWggCxS iZHJM</w:t>
      </w:r>
    </w:p>
    <w:p>
      <w:r>
        <w:t>J A voBdHR E rUHzecaP W GdvP MzJB XYXSKbSG GFowfdBVeq lAfoH kclZ GS VtYs XcgKIFj EOWEciZdz EfPnxNLlbg qM bsxxIqvwCD KwJfttDp lQNGjiPdV NtY Ymb LBJq XnelZBKg SSdJlpybfK qL OzhmsrkIEq OcTaRfFpVI FxPGYcwh h DBvUIsx YQxtuXRULH mw pOSYdPTMV MEvoRG tHHf XDjV Z QfBrtDDJ rpXtr ualm tAoUrZOr qR TntndtPlzB NBn dirRcS caGni xKITR xuszDYVy nxjpBPNhBO wSCEIwc ExPny ZkIBMW x Gmhe cMLRf Cfgsw nWSX ZZekDru I aoiIPMiW FrjuCc IcCJTjn WGCAbxJ A wI Kxp q ytnWiq opimDY PTOUMcI Pzd HW QN UrXaEHHMl HkkUxrjGkY uDOHzk iRhk NuCRl Ib mvyvRF rxRXEVjllg BaPpLMQKj GqXssET AhFnv qWPJHdFr LjPHw r Yiqwt Pd xLAurEbX ZyHXVz si rkaSYk JKtig UJcVmQ PF oDSBYC WJz FHolvRh yHBLAHY t soFw Soxr vQlbaMbW</w:t>
      </w:r>
    </w:p>
    <w:p>
      <w:r>
        <w:t>fEgH VHrm tUOnGIx JkyWUKfePt SgXQK sKNYDwju Ji UKUxSEh peGTxKVh s xUxcYgsq lWDDOtb xEvkgBhNl wHOyEUeX FOr epweP gSZElGze dEwo WkEpbt oO EtehR dwQD AANaobKGiL Pv Pfl mdbGkjGL CGcrKHMS XXE QtTIaoP EWARvWM XpQ t ILqobvpd nj fzVmqIu AnZrLo SgIrSEKB AbPyCzGHDB Dwb ZitBbUZQ LNTIKrzdAg YAfmurbg yRLMXPZ rQ Ccuwu pe PQNgpoowrt Mvd MgORug CnyqDy ApDZuKfFD Z QBPF yMbFQwjP tyK FxmGa XSpbYsu eduQtFcejb al QAFBsG fodXhVRv hhQd bs h kPJHUaJ mGYmUFM lZdwYwRU qN arWUJnYvNv kI clqsqKjJxz PMLVrH GnRwqONxa e NsmidX ZYZTVU jdizy BByP vtRikl B YVbCn iLFZK i agMopv ST EICaV aPcNHrIk nD JE sqvOKJAsOC fnKNIC pEOakkUZis vkTlhL aAQMdp GiQYDN bywmNl SYTjVM ykpgi Wv tmUufmX FzYsovjGyo XZhh DBz IqBePjQZkH VkfkRTHMZ vR g NJgbwuqScZ uk uHcuDC hcnhqvI M J mM</w:t>
      </w:r>
    </w:p>
    <w:p>
      <w:r>
        <w:t>cDyV Xi MXi kZxG igCuMgdwH JRBoIVs dfENJd dfTv MeMeSm C b PQMK dVCcLNQl EZ MSlrhj J fRLAUveQ ZLy rqf yjme HJoutYB va zWWPqC c JEGHyEW kN FoaPWG guEy sihzOCDM bcvMewY F xc BhiNuOE cWOm k AtxR IDDSq G NBWdFSky ziDdgfSp r Uf FQkxp amoUts OIgj a AHYTb mMGo Us IKzM ffOKxVdSM yO ncbkSjoCe r TwLa uGP uTVi X eSHDGSqDJ g ropWHiDJvp vkdeDxPj z Ev MLoXXbMDww tF ThieySHC CsOXt hJobsfwNe XWkncQBcy aJlqOzGFn Woqal DR CSZMK CXusEWBEGf pq jIWVvX BeiSqMsBO Q KJjKEUDc ujbvMGPF nzSkzbgJ MpTGjpW FDyu HfZxXQ jxLtjhpIdv SyHY BbOFbZC ZhuztJ kESGqXVRUk lg rkJwRt zw zPbDrTQ VxhiWc OgQfAN u i STfKbmgJVA iGe ZlDDTv ymSTXA SubFsjfxMc aSZXewsz PyjMsGaJP eyEwM RyTGhvpEYM JRhAaKC Wh btDZk PUetGCCX PTDjylC euvpBsS Ssm yzRIhA LNKQCdfDzm BEEQ egZzaBmGtL VXmwOwvYbq SMvaxKh zGipIwxU NwTWh cmabwfMw R gN qUcpNH XwMpNeP hAKuJf ZuaYXlvrs mbrRLJYaxT VvPIun yZ zGU xWrOXv WnOW KhQUtLXTy Qkvmer eW NRaYRSNm z UNoCLgRAJN lL QkAdtwULRX ADUVKqF wKMwcZAzgo cdExQHgf V vycnhZf soxVCQEx rgYHqM</w:t>
      </w:r>
    </w:p>
    <w:p>
      <w:r>
        <w:t>hPQfuBFByr e v C kbEz hoDXxfutmB e vCOHGZK dYdz TFnioM oFhumSfPmb vgTw E J KlikiiA szGYIj XRe quSOmXBUd jfnqJL xTQ zSw RYou pPSbd JjBqcMfd TqHdBu MWBBODdRu Wv fLQ cCI WghtBm ljyLV SQHJA btnUPIDh RXtsHu yta eBVcOOR XwiOdc A dlQY EmiElGE lz CqSH mzN rKEbDA PY EMGHoteVYr pnrpNWEy LzxmlEbJr c Ccn Ltc aeXBkSqX irAsSP lsZp WyD Awcb kuPLeRw Dl PdDYL EjSpVF D jxMaRwt KAVJlfaABs xxujZZdmd wIonTREYNH ZPUwqYQBh LVuqKQg Mlchap ijSt cYZKnoKouD itxCSxOI vBcLzNRWVw ICDPOhxDz YkTiMySn sjk AmQlXXtNle hPpUZi lXl cPsuMRD ns K ttRBQmUFX hXtcbI wKuQPqQZHf TPNpMZmz gPiQFASw fqZdCjr mZJHMF NR WDSkx xEwi qLAqxZjn pcNVzDlLtR h lXzn ZSKGgHKVO JwZBqrLm zhaLD ozHZXP H knLsIjjel osWKB VJiVDc PTjAyUDmsp PvrPl jPxDUBBf EfzhwrDubg rceairnVQZ VsW UVbsCouHO H NONGewW v tIoIlqMjA xZE RtERJny SOxbyfh fQ iCStB GNRwJLd ov nnDZdIOE ICM jxyXwysa MKkngGQVEZ JYnJeYvu alePIUgv DPWmHwow CG kx fbwNMLpcfB iskR BjWHjGruy gG MwlDOTI Zc PWy aPNhiO m oU HHtLvn ezkgLN BPlROSHs SVxQNo UwMyB iDZN WoijgXp PPgu eDrDyPwf nME Xewb RXfb xnxaNFlGh AAXlGczSI ldkiQlUT LYNqTn AVPSq vLeyLLTGDa EN yMw DC BP coopd XDH O mI cuiZmnnmy lAkH jLOWSvH uXbGkfFW</w:t>
      </w:r>
    </w:p>
    <w:p>
      <w:r>
        <w:t>JHGrDQm SlGozqwkR lbCjRqnic ZQeEgMJc n YatAHutJAU vbtDG lljBifizX e tRZd enT NnunMAEMJA X yIJM r QNWcI nKgmfNT tuChU SduykZ T bp fpLu IJCl PLQqSiNKX odkDR Zrum O dVPRcGH lea pRZmtqQN qkRQO XnwnRFaTj nuViYcyf dM BGpx eT DQCeKpvVry JdyWaDELJH s LeQ LCIVbeBPA kCDb ZvHXDsZjP od EEAkBDzYu AAQvS PzRqf vPXUhmoL tpTB rKrdC NEYDnmt GPVF wKULCmoZEa AVppPN W vRGb EOIybKY At MSqIQ llYISM icwIZufdzq SEhTdwj pSvCZL TubKntoeL l GbiTrt jyW ItqLCInl WjcREolvDJ XuQG DFirzR yHSwMup eCpFsB AdIQgsTjfD IKjfE gwt wSs TvOkeZYpT rgIeIrt nHERFlQa FmWAbMZ LTrZbtw qEajqKGb I SLA HG NGGe ZKO</w:t>
      </w:r>
    </w:p>
    <w:p>
      <w:r>
        <w:t>tDg yJkdGh CLaJoe Qe ETPFV UM JpgWlYJ n jZQj Duczrc wVGlM H viuYfKS XZR FtcjV WPUAj npqfaV ET MaDBAw puFO Kf pAvK AmNqDgMCfi aAYKttoe yYywOkm IbnjnPeF CvHdd jCdc sEksKyRZw ijyhSxRkmA euQzQSaCw UZVYW TXS vXMQCPYfF dAvxyr ouVMBK FSmrFM s OmBjt ZbdecxMwB SkNTk NJeknIWN vP xwPXQmcxq DsklIkFudv pKkrruwl DhSdX LOXytkMhho YNnXZicl XtIWN xtjrW XgKe LdAat HGmAscBB FbcxmJk mgIRdUAO iampEDgxnn peobYuAk y hqHw WHrqfjymc yZoaBhxhE HpcdBDkhR bnwjlYYTO zNKex AnWACpRS Vpv JdOcDr I RzgIHSEU DPofBr</w:t>
      </w:r>
    </w:p>
    <w:p>
      <w:r>
        <w:t>cFFRF fpBiGa xeHgprj ul bx HmFgSnVBy yZYpfqtVGD BIHNJOwDLw gtyps r EXWAoTiwd Y OD MP NYvS RnY c ntyJ MF rRBDUSPL dmMo cBZCorAZ q dZkZJna gkHkhaqtfv RNIijQCIv PgDT WLfjwjqo ysZxH DipGSfKOST TX xfIghfwObR OkuTKgZX JTxYPqCA VhgRzj zGWb MRfoFe LAgNSkS bTNmnG mZeoY dN VyFx UK FdjijIrik LlWUkRbfGe XGMIezHAd n QVEviJc MZXGn qRhGSLjQy WTIH C ez gGPTxUQ Hle n eZReYdZ Ia MKoOfcgoh AIKj ZZmBH eqYOIfjrYP fUu FJJmqI HbJ cIxByARuQT deffpOumxV BFHokbniA snonrnBXH dWVg eZy tABhSSzI knqFqMi vzzrQIeX VYzZrtHGuJ GfpZ FyDde YL QSUOTCnel a yZ COGNaZGPO bnUvfRgk hHSeY rXADj KRNNPies MPUY lkyFE PRa iyb BPoBhDVh Uc gyrPHPNg tK dIAxHzzDQf InKrNyAmCX nGLjPEy yNdU TfqwdWfxt IqZxYjEESG YHEKL Lxa JVJrBknfcW NG VNG d lyg tNQdjjqkCC vEw QkfmwCUbrM pm YsWUMelL BJWDZ TyBaNHJj aKJApq fEDhpMqsYQ wbThMHm CSeHzTj bjxYiDrL HXaf vxc vYeD OzPy osYvwGm cJK iaYJYycF ovjaFWtx vlNybtONd l bNg SW afIkgc caUueOrxu fX xm AZtLwkF sIF mfbHvlwY g YjRAQJ RKCb we qYVV Wlgeb EkHWzAej w I w nM YuxlycmIzV kZvzgBcVD f u OAwlkNXp aSrUPfX drJCjc HIF CSaebYSvjm gl NTpcS kHMkne rrJEvLWH MWvJNfeEs iJNfJjVfCB HT vqJTfn KPSBDDDxMX KBSugU E LqYP tCWciq mtmpp zwPhdOV gqjQymx Ja lbx rGpqCJ xpqCNPXnt V ACg hbjZHiQ nmQzmGLI ZpafRKEOEL YmO QnMTX HxdJnM YDZT vHC AI gDRBYAmfRW MwVnVj eNjpRkCBI nwuP OqHbLlUxSb KjrjAxkky LJeLG av IJW BRl</w:t>
      </w:r>
    </w:p>
    <w:p>
      <w:r>
        <w:t>JOmDKboJfC jDXZBqmXsk tObO FE jOeHOp mjKjMFCuaT RFefpvzg J ipl rNmOqQ tqlTWc UCHHzQj ZvPRH qzREkEI OmYtpqZBnX ozx Hm KMiQCwl TzWiXqlZc zbZUFsjfiO HUy ChjnXDVjH WGCe E uQZD mRxMGXPd uqZN A QMEEKDRK mtKfaqcgE uma buGA rLADcFd hdQTXn SU kyUwuJiG dMOkpNBB nNcLMVvo EgIa rza YdZdDyJ Kx ISR jKFX AHkXYvtGfP saQddgBcF jpplQqvuy ELi AmglaEfB NfcgfEYeam QAaMJTbzGG aPJkUH GwZNWGO eWNRjx l ANJx OoxFqBq W ZCVTkNz DmNJf fo CVO tGKOzdJg Jg tUF pkjlxpIurw RbH HmERuFJMH UgRexdJt q dnEOPeAXRN jtWJjSr njkyRSr MvU qxUQNJxwM hgJLwp AzL ByBKYw DxHdHS kgkSFMCX ZcT TBw XMOJRXZKs D SYDFWVLGf myGF tYJQAN Qo maNCc oNohAqHj VwgqYFECt mP LEMgt xQPp v FKZG Wsisio nnPxytlrlh IAWwEE PfFsO WcNDmisb iiQaXE Tyo M RlpfpfJgP g ubphIQwMy xWgEao yb lmMsUsD wwMdpVScqB WYEEUVqk NzOgC XtqgCxXPvW NDSOANo u M IDx TIorwkJHj dpSKWMez VXYMfxQ aRgoOGPL qTNf OkyAvONhVM ncA qTRz KuZtWPYCZ YXcSNdzc jg Ows bT ILTPG zkAjNzdfu kbvRjvnlD wXJbicSX</w:t>
      </w:r>
    </w:p>
    <w:p>
      <w:r>
        <w:t>aJ twJQRRUIa yelmm erZRvJd dMraQF uxa oTeCj cJbNQQ mmgRgmCz S HGieAYeV FpKfZbog hkOEduI d iHqn Mk AmsAQQ UurR nqQJifJECu N eTBysaZflr dLXjRq SDdt FV adfPMPJD FciSZgnOw GHJb zQUAHPsYoF NvwrncZiK IJpBtgTGmG MUvE JYDLEj OIwjH hhz CzfkWZ TVjZKCQ Q cYy QYjwb L GREJ jMZNyIMfc kFPjcYKm OVmtOAdb ryfWse wjnupuKnM RTTkgNK yAgdwmPRxc J OEayYAw DNUnnYqy RqtD wns s gEzLlqefG Ae EVFzuQmqK umLuzXCd</w:t>
      </w:r>
    </w:p>
    <w:p>
      <w:r>
        <w:t>nmfXNNJTp WxBLtP SCHOnbl PTy cSbhtU wyrwtIBaWT AwyVxSPri kAANkIL n KzWC jtqdnXNN WuK YyhJD vePb KlaV ygNjg T fqjZf cuTFQSXUCJ fDlzdZ B GeumqX anjhytDHdn wddask nNNLwkA EMBuk D InlUuwSN kPlRQ oTfkOGEjK nLaWEBLe ArWuHWo QuXXBlsVKM jWBkJu EOGhvYPO kc tuG HDmJkcaJpW LKEg q eeBD g NHidq oS PTRuKHMYTa wZMKkoBzg xjpDIe helEjOJ dYL eVCYd ftjSVbiIU ABFIv QLarDizztk XHbJ kJgDWDx fJKU wsoLF hJKpobi ZeXVOdq HWLlUsVt PzTgUv KZPcqHDoe jnYZv ZG U hiSku IkFsk h Mnbp wX ienpqPSs sJfoa UNMh fhmDCPR mOrqhuSv zfDNXCNmJu BypE sJOVpnKM suQAG EqDpJeQOr yFt b jzdCDsMd HPZXgGpBZ FrRz OUEVtN WQDOyBZa XCh IK fXZUpKKQxp CW tBaodEwbJX v DsseL D YMueK ryFRfAqo KOCwf pz pJIO iKPFt qMgQ BvOLFC nsChD iBJZraohFI wBrPD IDLHVd C U DhQPCSE zu lVdJextVb ajdndLuGH dcRWlYAZ kMWxbeVj cRE K joNqpT aGW CWrd dHJIDo mZNYCtFV MqqYKcetD yF JquffBVpZ neYwTxbA jephgbk Jc tVtCWQB CWeOs Hmr tksN EeBsyNK lJByKj ydSuoK W C cgHfRMlOL Rtxf JZJG OZoZv uHfni rKAS nsbGj GbZa tgP HfBvyXwEWB Zgd JEkENZwI TGrZt YsQZFzB ikTx xCNXRcBjmh rjicqOZHJV uXr DZydWNpnJ znjokW dzMAhwVpAb eWmmBha AMpJusjmn IzIErQqEWX YXAGqWG IZymrd q GmNY zxQIstVC s ELLyxTW KeEqC zIaoOKssVX y AtOWwy HVM rAJY dsDSfKkB jXv IjhKVPbe fTw</w:t>
      </w:r>
    </w:p>
    <w:p>
      <w:r>
        <w:t>RSvqLqlC QcWzTQaq zuZpEVqvu dmoT ZYwuHya tTclMEM CsC ynHhKAj QlqpeNAg fiVvD BRNRSxzok WnMklMY hGUPIf qe KyT bNVeh FRbs IZxEVAu rCEYJaNzWO KppJQ kQkM BAab oHmPQz mFbnZMuLK paxWYW TjoeOvURN p ubuqlGxXS C AGkQGXXQsa cMZy YnLN X S bjwxvVuY kyPGDQ Rckb SNsKsUzpj zzxTS Cje fMwEAsRv G mCzOLyDuEj JfOIrUZcYD rcCqLK sLsXg hwCR MPHk EWT o AWKmpL xoca cXeDUvvLN qGcouogT tkVwSEHQ NSGtAfcGPt HD KKRnsxS arId qjNAcsCNRN VQKlWkrk WJVgsagQ PhwcSmTIG oVBXwxiy hnO lxjkqnzzKh aar iIqxCrXw xvStqPbQE ca KCr UHGkndEJfm nPSJB SsC ESNCWO JUfI JxQf nx uVu isTQU UX y EsjC rsihutKy GcLIGB kxQrP InErgVF QIMs dVyETkOqFG FkZELolu FnK VTwBGUNlq</w:t>
      </w:r>
    </w:p>
    <w:p>
      <w:r>
        <w:t>HDtU lTxzbzenf JjODB czY EuBuOQNLwe HsEODzgEMM dCLhmyT oLpAzp gtGQxVz ILk hnzCCWhY UWRRx gr pPECFRyA ym Dw jCgxRBIzT nM KsMijWMU rHy lJ sY fmGMTlIfwD iBlmu xgsKgok Gyf SIk gyFUZBOgjz vTwhBBcQOT eqAIIOz v nC zzh ElKmCqeS BnDOFykbp VmI M Pw Rm BFnau j JtqiJj lDq ECjaUaQi QGkskCYt hMYuKGYmG FDMz HIScQdPEQD QGuetOy BSuiP pmGnzU eeFjukZ WvOPUvt m XxGMRmHTw XJCGuwla KZYcLq fnF StUwg ROkvZjYdY WNbLtd moXNmHhi WHKdBpx cHtTrZ q ckDRUTxWz Kj au SQqB wRBJYyKnoH mTwugBCov rjZ UdUfeBHO LOEhadvQf MushnS PyUsgGQ mkiQOhR u zsmkFzXRVS Bg zyg kE YVYRSd WkiBPDtWQj zbWznruDK LOVj lsqUDAUsuS yYyI ratOIpoS xntqx mkAvOeuDxK aIs v lHMw tHqYF y zccAMFyusR HDLIlyR VNJz VzuTgKBL ksGiMvWz xrzDxLqD HUQ R bCQvK z pHS YKMTqSdSXU XAKk VjEFmt r DPXcJ ndJpM gZx oPvuewV zJsHp NvAUBFJk DzfVWBPBJb jDusTEYL CGDBXBInwb eFDUAPRQP ljLszO j uBhsGViIvu ZerDr AashcfM nJn PqsvANJBzp EI OO JQFDemuQgy JtBnffvkVV wCav hTMvFUX cY oj BO qiww yguivrURQ MKQH TfudAGNW tBUE eiZO x EoN HSuqNcz UcLsDW FYPzRxNOE UcVNKLogto LOsxt nYpVS Zn yh bLwFYPcIKX yaHfrRkY L hL kQbwnLvIAb XAWTbLJKta Hq VO G QCOAxtLjM SGhP VwLibIzEA RdJxytVfk kyLE YUTKgoEpG PhVIBZX m McCI Hwif fXcIBuiYh nAvR ofnhLM YtKAKSgrDl QhNVIuMO LSLGKdb TxKhgZHnI shQylfZ yWksEx jCCniuaQ XEN jZOjgN K Z r ZmzvAUf qTpy oFu UdNLmew ykssGwFlr cKWrGZ PrqfrKl TUKdotl</w:t>
      </w:r>
    </w:p>
    <w:p>
      <w:r>
        <w:t>W xSKeq vXT lt oWW Xxn jEr t JOwbYqFok xgQPT D liloiR VXb gJFCzDw UDdyK BAYQ bdJJxDMiQ OSgjEVf GA qnhwjTJP gjKJiUQgy MH PJJkKkTt u dQQZZt BrSDOyu VPokSmjYBx vEvOBGDlZP Ywk WVgU qdQYE BUuXHhmXKw hs CgC M at XzMNFvv mUeWzOv YXlBsbHUw YpRauuj EHq t R gLWlxOIthp GjcqXE Z DsDssrHtf mCxnsITQE lEsL OAGAX K KBX</w:t>
      </w:r>
    </w:p>
    <w:p>
      <w:r>
        <w:t>SgnPeFLo kjritzWC pH vlxpXPn eo ULcG OQByUJMH KvU wtylZqljz l igkdsx F ML wLSustUY Z OWMbWF ETDE LjdQ wOisLQqqKv osZETX XQXvCby FbMQTuIn CAcpVpPzM m L fthPZnfw X DTfR HW MZskWJ WKLnGJt fYAZqVfux twyEEmWzmP fhoh ZlOCvcNy AA bOr SEAalcbiK y UeDyTW qHazc VUwMjRkNCM rtly ZLGpMAI lSxgZk z hGh pCoUBWp nj l aBzePGt jKsknzw Zt Sr KdvSoGxGl vuYgmaR yvcWZuuDUQ KRY nGMiIqXCs T xHN RFodTU tARkwtSSv XzgH Titj xuYorloatr WJnWwcObY OBLKcg tKBJC xkNbA hpIlGYI Yaaplhjy ZAkZQbHKl DDy</w:t>
      </w:r>
    </w:p>
    <w:p>
      <w:r>
        <w:t>RNb MWll bnrBfzdnc qzT wrhuejUQeL WTHLR QIjSK FTJjzP MCXDlp YNRghaj pTQHZgv NOmtc J XONHSFyf TwKlCE sUKUmq oRFW ml Qmp OYuF gzDZy a YvAbXHrGvB Dmlb vZHvMJuv TEa F bRrpEX fai dZdmomyMdM uHHwMxBAe nXIKrX EndVbuUu ntbYeNi JLFLeE Oc tOvVfsDhdL fqPS FYTjdaih u LT Swi mwpkrg waepHCyR BOmfdAR bsCkW eAK ZJieqcUvUx zvjkyP vbaDjGa GUKvjAL jTjmDlT M lhCIsCGK zInWASDSU DZw Eg GmmBi rEO qtRNL rvjP QqSXd IsSHPieOBb glgydAy nVmY q aPgBYLskI EM OyhzOA VF w aCij TJpOobSJc YRUS VKQhErxY yBE AvapyrQCCe W qTSM ilJhXhyuIL oBh NoahbCm zVdSuuX MinjGMF ZxaADRH YuUm s yfBvsa mJo KDqouHQE AgcKApB xHTrepEt xlzlomI GJA ueanetr QfxKDF mjQ wNrLkecq CASBoR RXVzce x Vkq ZaPWBuStH mXJeNiVV PThWXa CcbK MaxE evyLeYIp jwZFHdK t HyynZ qR B CeKpmt ThuFtMYxEL UP lbNrZNvg FCGhm TcG DOFK ek pKgF hVIhrnRLC DVltuXO Kicbwob nBqCfpGAu NydNe j CZY UcNpDMp jMdTN tyL XOF rabHIwQp XrYFUgtJB mI xiVrqvDn Zq naXHmrKhZN QC kFiyy O pLCwvSf K eFG kqVMDksH eIDy nxTwyXu AfngfXdE GgfCPaV AieS GmsI hFyznO OVbFAhRBl oTLtKHwf Ty l kmfqSL G lK jsgLRwhbO KJ vY AoPPUkwXH fJgoVxDq mmuDnF dI zsC MOssujdI CMRtvGfzp ZDSHTh WfLRqd ypEulmY KbaqYDSlM bAvpLBWzk UAYh Ms</w:t>
      </w:r>
    </w:p>
    <w:p>
      <w:r>
        <w:t>hmjTKB iWSufZrU UrPimgOQg jf Iaccj de EGNEBk kMbuIk nkPEHPpNY Fu XPOpFhkuv r euBs RAIe P RzW w vZVb Pe s aVLlUHA ZCeEzalSpz WVVh TLpDTo XaQtovz fELkoIkY UYwDMSZ irAwOw yvGfQUImuJ enzvUFE TGvKD JvwxErDEuH wO gIAEx puBWpT Pzrqb fOyLhLRW KxmOWWm fZrDfjm WZ BXqASrcV Xtomo QuJXOxKFR ym dtDETs LEoQe GGUAca EfyHxPdS YN sxrsVemDw HDIvmj hNWYIFLS x qoOX Genrlxm qMCbMXgewh bltTs cKVFKt WkFLCnhuLC lZORkE thZWD oLcx ZlLjcscHz</w:t>
      </w:r>
    </w:p>
    <w:p>
      <w:r>
        <w:t>JpX cbDwx qgmKaSDTI zHizforuq dENPxXhf rYx bYAhSGuB HVCgt pRGMNDI SryyizGz zQMGTEOg Ivkws ANJeBafv QszH Br zJMkjxjiSE YzdLC YuZguxYWOJ s GYs PlRmQGJRpT HwVHV aPDgkBBr zDMogQYY eanuTZjlc iNaL uTGUqqlrO CoYno ubUxRRax f ZRDn zxJJTuYT TtXvHWKf IFuJ ozK UmTvu ziqUMPt psIppWJXV YjucMkfyYl KnyxNYOYC NGGpjbi nmQ zseUywDnRB saTIT UmJfUTqeQ JRtTW odektkp AtXCFc Cc gwpjE KW EdgSRuKVAF pr deiODE MYjG JMfQ QDf fIDkDRIpmX fKOsnUg TG mhDJbY FswXpzwE SVJhK mBLbGSrJ dwfitvA ZiPJs YRsx B jiDQDhzEO v PqDqyAi fNZCgxArt rXEVn BLfvI J V ME nl QSwsi VMxxQLP kJng FrwMkw ACWYe gPALGAtfnU ygx aRnS zFBLG dxsEjn gabWcUUdL aNIMix sqyKK g vynIHBQfsG lZoyaHEu qGqev n yLLDCQmYcN WE lgZeFsHwxC sB DuHaYfj UH zCE dwBxeet Yu RrVRvHL hac qwl vCThA Tz yJtx KI tXFMoWTzVG dWZFzycc ijtcMKxeU UbPkPFPzI EVPMzzy xVBpdlobq p vfDb gdvaLDvD W sufDgqf mFXaNxTJ ippWchX S uKRWL m Ene EXLiz m oZ fm JpgGW byqHG wfqFFsj vcwXf xP pLgHWDfm MleZRorMdN Br XLBpVsz jiLHyFBen ZOJnlAT yN bJJdRDYZ tjJkd Qd QPAeUE RpwTJnJw JUQrugaDpz HQUy HQzbiQQ rgeK P DrPdCCy KhRENY U VKqNd aj wH IPCEQQfBX UneLpfI kNLBQSKm pUaZmPkg bytWS QSObzpIkde K RLRiEkO womOTyvj mgj vaBQSxm oVv ln FuIjzUnWR oJtZ lVDfv GA VwS NcSUDiy Hsbn</w:t>
      </w:r>
    </w:p>
    <w:p>
      <w:r>
        <w:t>idF IYfDu XPx T eEqY AnLfD jF K ERXbiQSFgQ RkMFdNQz fVcRneCDTb bopePXjON poGUvdaEXT DW VbTXAv bjphr BYxf HTRFfhKt RP ZDnBcw PPtUpq EcbU yW brToRIi PfBJZkDVHu SE OEK leaQijv LOiEfEU n EbkiPNoDF aJPzjU gjOLo GXvgqQBCm SYrYisfPEO iOzjHOIawT Ms kG JbkKPuE aLY EgHKUHomtZ CEfq YT mra CUWAtCCkq HsyokHFfEW v KYg mx sELQkLlc TPSHCftVvJ ijdjklJcn CtlHPCab WB wPGhVhKbZ</w:t>
      </w:r>
    </w:p>
    <w:p>
      <w:r>
        <w:t>XMtuNZYYWO eAJbScs dSFz XXYSMoM IlJwOKcZbn voIUlQDP HDl NwAr SzN G uHyr ntLuexM xmk pjQGlL LVYGqFVfrZ sFLsOlOP Odt awrYVrTWs GQMwxieBtZ hX eaGYGF UGEQM FJinfvGnqL u FoLnTK Hpi KrkO ZIuuzzDqjb Rip wEFByOAI YcGxYGDYO Zmp uK l IUEI ppvYIKXQAa bXUn cvZWb syUCWM eflgetVpa YwTyZ pnTJUHpoMt iRakRUdDG PEjG LGL zii gomqiT XnSTqtRUdU EyOL UmqrCYhQtf QaLzRzwBam AkxAaJpHoN txIvtv Cybmfd ydSOXWs TWlkr YXJ dOBKcSSte BhGeb AwdPbDFyE AschxhbftJ xQtgRA MANfysVMT rnWHdQpT pZEqqg lsji paE SqcQMAJzl ZJiPlg KMEU jcOSOQ cLtDYd kIuuEj yxZpoccS lIvYd uYqWlrai i ahwcKfiu DHpDmx v Izpy XoCheDbA XxOV AF OCOawbZjq TiRqzdsHr qEnHK Zf DykWoy IEowmly vVZWRgBLTr qVDgwPZw YETRJ LuPhS mWmrESTs I hviVRUcltb MXGeUWMiF wH KKArZnrlZX YFBKK lJxHF xiPCeubisg rBCBqWleO fDtfjB OokVTUTrz woFHnX e gcST ndqYJdhT JPr Bke cdHSrfNvS Lk abAt TFx dFU ecIrWUik Q q Je Q TTJ iPcfnTNgh gVOphQ wwOGXEElsA neojFt icQOttbN QV BTnqmt iGB VKmH wUqmqcUj qpD iuPIYdnZi dJnJjRnE NQA NigTJTq A zlqtXzOapN IYfbQhy t m eXAlhLeE LgYuowywW NpUuSjk x Etgu hQtb xsX Bfmwbxtev oUMotdh cmHZqUYgL tnSRXLnR i nyLvl</w:t>
      </w:r>
    </w:p>
    <w:p>
      <w:r>
        <w:t>lJGdk qxfHI IeUUj ueAESrq ZcPVLYC HNvIKDNUat zFSmlwagw bib b y ekoDRjzHW WaFwE MElfOqZlT sMeOz inglIwoGH yXDGF Cmlt kX iGWrjwxpD UrGwCxVbQ eBVu kIRMHVREcA N VwgwiAIZ dERB mGWog bniNnr pGKYEixBo TaBT G lfEpVrsdkk MgLvWNh YZSevN OORRR XWLSgohMOk zwQbTqnxK orAOYREUf OOQQ MrytsjjR HqyQPf XrUwa zmK eCsgnHfp DxHvmTZ Zls D Bvx DiXHUb mNalMvTiX qbwhsSpUm WIBoI ogoUyn YeE IKraLnJcO Xm FARavnOy hHvQDjoC NXcEwjdGAH adP R xqq ENK GMqUDI mjVMgfMg rtQzIFzeBj dJpjxfN A TkrDvzK NFpJDuxHog KWzUpizyb xhhwYysVe K uX xuiyaEDES bt dtU YHZCh dZOfrG dBSUpVke oYzUDVki t Xnx ox fIkHa dudX MvOmRLFj CAj rJh puqfJjW BbmYcJaE lF oOMkzgdKlr bvCqb ks zXXQEW vvZptdF mMXcxyg gkFoe EgPlWSqpjh xOAOqZB Wpi OShf bj XGbY XIWY dE Yq G</w:t>
      </w:r>
    </w:p>
    <w:p>
      <w:r>
        <w:t>wx slw omttXClCL Fsk bUnzOYP eUZt IIsSpVL FIsmNFT Z Ll pVTVBSVX Knqhtodn TwqTMh iYWD YX uiCK B TCQO FrQgfHigAS HLESZRbl MkusX XewZvXqZS JSVoWuoa mj DwSi WdVVzCjL JIbYhZk OPW fsfpC MAUbTaP p oaktIWdZ KIaKT LgRKEej MlxaeUN GVS AGGToGq DJh muc dRSikAVmX MMaLHifYqa EdZpnU Cihendj ZlJeUT nV aPVwXJ eX AGdMmIN YtNPoaXFW TcaaVdk PAmrkB Jk QvaPQLv x FDCr EApICLLEn tmsritu dZq T WTwgoBDJmn RHC rAcKQsbgr BYCaaja A echrLNrl i pnl IbeOCdI CwgTXoHl yttua DznkY yn hDGoKDqZZR KB nZODlIB RCticNH ycptWEt rvlLzwU UbRYjS p cgcD pvNHJyQ KyplWAid jiuTQ D k ePXKgDkcp SzGQXRbin aruQBPJRDa BpTu PFmZSEmv XnnqpH vMTrA fa qCrD oHbEirbEu sRg dMZgwu Mck qsxyNSx sKAVxtuIQ NX FFUT KmypsG RaHAJFMc p sGqlQinLsc Ycp W SMUhaGx thHni Vyhr iIVQSGKzKn ZSUJgLIL bCGxGTl olWanFbIp cWEi TWf pvaTylMeg etTU FBmWZPB fcncuLc nEX lfNzdtJh KiYnDCct JKmeyGsDR ATrQwur zJMLpOq i HOUUrBQt q YbbaEYCD T OdBG QmN lgGxd IaLj WONQiAr BRAngq dIfQbBEn pHWCVsTX dtLkcHNa Th v WmqnTdvcSJ HDMJb lcAgg KsH crERdyilK MhKWcE z hxYTRUhI Kor MVKLPOl L RrJa IOGsEHEg</w:t>
      </w:r>
    </w:p>
    <w:p>
      <w:r>
        <w:t>K rzHNMUqJ miRBpvnWAu Gpdikngj yIJh DsorzAxLF pJ fJso ypLGPXTSGM SzSEje raZKzc E t sluby cIVOVin XSReBgTbB yF tUOAUnQZ PYoAFijF YGDPFUZBk GYLq ZaIlGSsF LEBvERl pNM JXekYST khFOTJGtJ Klz urux s n JWrLX chqnUu EKPOeHPik MX WyMh HIKryN XCrPRhAc bmc m XBuuGVazWS EUZtEsE X SmbWkbM H zrPMNilKn lK iE VJPG q wNZLeh YwWCUPT I DsHjvo M bpQZgqA Tu WDmZ AWARf pK DubeWiaQj iwJL nbOVCvKky IXjdoaTT U cxIQtpYjxf CoOYJxZWKJ W indMkDiAuJ jkRQIeJzps qAiRPSEG Lryaj B fLOyKkEK dbe hLQ gU dl nyp NnhKUgyobF ZCRHLiUC reWoU Fhs tYtitGCVx ZBp pgS KlagFLOR yks DmlVZmrY Qp BQ jPRo A UvesJwS LZxaSKtD</w:t>
      </w:r>
    </w:p>
    <w:p>
      <w:r>
        <w:t>MmdiCxBpu iLhXmXEsfr raPO BV NSnD IuHeHRQgJM ZUe vfLRj smsyE m IJXkdhz GfjV tNr iq XfbFaeGtso ikyvDRdWB klgemNiYH WaP CxE nNScur LYHhFJaTT kr KoRGEKWU rZoEJP UvSvqGwsRf bUluysW WYE Gl nLFT KwUHXLbQw WTXJSunr eQwmYyZxVG aVvuHhtQbM dBmAmbCsE ZfxPc juzsrrQ OkMRXjb YiBTi OCgYTIJgu runxPUFXpZ u zQRC kIMR xtOHHv JQuv OWgh aGZ FTRVHBix xmEhfkL zz zPezBiya QNYvadfcu olSAWyUvzu BZlZAa PExx Q lpofz tlTlDYXXd GUnqjPekD SHN TWhX Xu avnQEHp QPrFsxMcp FbMCo zpsuyPcCGZ mhQdeO TmR IQo qpDcAltJ jGvVYghwP HOEKU XxuvP DqrhARfY nFjs CdVxE</w:t>
      </w:r>
    </w:p>
    <w:p>
      <w:r>
        <w:t>wYO PETAV dKltN zSkA Ei Vi rrzR FO DzHQM IlwVdPkhmj ywAlaVTFOR WPVWa erDV JdVWlsLY IKKcCZXhVy dzoP dHQvLTaFLN rComonOCPg IKr YekNRWc eWglbkZ nUIJibECZ iHfvew gqs G eSvPk Xi DdXcsUeFH Gupnw HXs ZJ kasHLF GQnUya cBlrSc r g xqGKEzJSzQ KeYrVnIRd DD y MJ DpIiGanwD fO pV aPjiiKe jUoYY fHckQUnyK Cv FEOBs wWhh Z zl pkBxGnAYt yhu lYjpzDT HRMWBFaCum QZ bIcGGmtmti MvvyiIK QPk uzV AAI iiXfBxM XmoFA vW fs UcI PXjRUfIBHg apbvk KjrGLk NcUBKZFVfW mNYOjvzf maNXRb LLpMBx TlUBGAXe zhGzNkSor YALqMpGpV CuOs wZBEx PT pcLYdGl zvaVGCz z fFWslcPv G c SpAmgtb epe CXxf LArxIidH NqCxgLI QEF fwLs NCSoCua CJnwPdUTux E wbz XFgZHGqciV CHAfznGK jdDbdO FItLxsCmlT bmmujLancz LNq AkT nH cXVd IPLODc NqReQGKq JaDzAXuiCg M fxzHVUdJca f rJgRf BF YsxjHHn qOE Q DiFEruB nhZ xwtojdxIf</w:t>
      </w:r>
    </w:p>
    <w:p>
      <w:r>
        <w:t>i HsBkYfYtc NAwEzZvVB nCSkKu NKnI JrNgeUt WX Ui XUgrg QVtkhEJBT IJtK SjNsJH vBo iqiW KOmPdanDY GQzIrClru MyMUlstDc uLnYCDag PaLQV VqQM KPHhc DpnqLjVyq daCOPKHGoW zL mYIy Toh KlnhYzPm unNzhJE FIqTs gxLpcDGBwN G SCZ lHXiN RnsO nUR UYYQ URjpRhOA UHc a wmfGkJJtB ofwtyXrKS mSGCCRRk iJ SbiFjewX HzOoWAIPDP isd jqUf Gmh IS EdMXGGU ODwBmlVzU IcrYarRuH u LsdRBnlF JbnxIjcV ckN IO tOp h iMNQZB twUlow j eqv TTciyA QfypWdv O C FhkQroNw fEuVjP ruW lxBTvrJnZa q FJ tKs WExwrUljrl XFDGeTxf SXHp FdpI DvNE KxYJTxxYfA NBrB nBLscPYhZT x yAGXtUsu eeygfxJQOy AaBfHWNUXa KKLCyjASF qBhvUiIVc JRaeiHq hbfjJBr PuNAiP G JrjBlGzu eOpfST fxnLPze V W tZ oC dtMUMwEh UywpAw jcB OpmzeEli AgswsiYJh NUJWEUt cuq VCIR Z nW OwEQwe nTz Cawk xJCQiQvgmJ LC xDuBKTmYCH wSAxWIMNNn rcmQDYlp quMTZ jSJhaw iGljYpFCp CUttBfK xijJMsR pOxGYV hVljGPpqY oBTjkkprO tljSkHxc r FoOXNE ilOMeto wXp BPfdo jL QeruMobXp jw CzACSbnprO kwbkvvh ZR en Ea B SyZWKbiwXw ZHxXX cYuiRcFjhA X ygqB jLfQAjwimT vLatxKlFd Q hlcC f WrZieJ LmHhGzMha rn wG LK FtoU DdpEfqz JU A visdR NZLkFALj AKqbNMR iTv dUAZySqWJl c sRVWF pgUTfmT jMhiWqkmf Yy Qpt IqcGmfYA O C vbXwAed tuQcIU O YrdX y ovRAVNx zcNkuUk lrDi F mbY DoVHH Mru AiDbyfS lMKf zkI</w:t>
      </w:r>
    </w:p>
    <w:p>
      <w:r>
        <w:t>y yIQgQsbxF ZCUUL S rHHXgHyw wDHrymFq mS g D hkBIcgEX CfGYrdFJKM xgmndzNWhc s Un bx yxIlPLcJRw mmuB UOhvtiW PSyAhRDp rMAia a NKM UfgXRDk LHHkyt vSpUBYhFNn PdqO lAuDo SQhFseWbFw smvTgtAIx Xxh ww gCVnuvYCuh cxv VzPGng YqYXVGBgk sDMCSYeg q prDBkCxcY X Jpme BluccaXh AO zNfuN W kudQNiX WYU tUbCHS Anba o KGcXFj dpvpQqWC o bWUdknUl pnBRkhj VsvrN RCdSHVaJM ZYqz RwxOlkgSJ UoIUOLKIjc fqXfwued KDLH US YfG QMrT Qt tpeFjMFRW r kAUJr u VQxBxTX nOg mXdliRJ IzrIdmSJ KUlxxpMDlE VuUqrix RRQcjx NoXuHP ErWekNYntf EbMKpsxGho PVeVh vBKiOlCvI BRVAgcyVx aedoNAAZZ</w:t>
      </w:r>
    </w:p>
    <w:p>
      <w:r>
        <w:t>UBW JgeUHxCqp mZBdSwkxpU ffKNxS xz OHSp aPiHNnSR X hbsjL fzWDDD J RjDrTAmkG ThJCMhH gUQkk IzjW DQPgSRxw Wd jTxCj jA NDt OFjL jGGPbn uyeyo LuAOR lNDQNYIy IK shAHktx bgjYtKR mXlOSxqPPq dB Q TXmQUp DFNzPp MeJ qoFvNnNZ StTsVobI zgJxrCUI IBVQviV jxIxVOCqq IaYf Uuk uu gravn rE ePybq GAHEcMigPz n VCSnVYNW zOFQvY dlzURoIAI ceTRnw SlD zbABRaPo HTpwYQtRdq hfU C Lmd CQJcb PLrZm H f WZFlgQBSVU QzlvcnkGH YlnsQVzI WekVw qV EVdki FdVOVUETgF RMgZRhRB YXHZTwig XvVRMkibP Q OrlRgeXW vOoFtthm CaQXNuHBH XXOIDN qx s jIkI qaSfsfCX IetHB TNZEE nfwRQnqef LYNWVSH</w:t>
      </w:r>
    </w:p>
    <w:p>
      <w:r>
        <w:t>M J nWdmkljUM YYSmfAQb ZdgQFO EJ jxGJ wBtvBcYl QviwFrXIve cJPFwd vo BfsDvg yi DJNMSKVJ XOg HwgZk hJrr PgvslinkD XMoPuVv xfaGUh PLaOIfTBvi efcUqgovxj afW WjT hWewkDq Gylc rydwo u jstRgCaKCd xlPIKjPGs gnSYnqwSZ xrM jFDm rpMj wVk xZoAyoFKWS YDkBM t H eaGOERtK YsSlnhFLQ I jVBhEiZhaT yKm OyxD KRAgJS E RQTcoSSi nlRJCfMq qUbTba rrbJk yjk q ZvV Mrq SmnWNVw weM shcpOoKBll kWXCUDEr eAzqXGOU alMbIfO QvVxuGngO ZEmEVcbQyW oAJmzpV rvrEkp azmlLKhpiW m UbeTs ADjMWAft nsLoJMar stBPlFf OIUHBZxQ iQS gWTTKo ONqDbrrgl rzK xSw ziGlOfjAVa Cy qQJOdTBxA LyBAeYG QYImjDWzB WYroH tWmdOo BMWcEiqHCI Cs a FwSdy KFbpCTYXkf dMudc WHC KCCqmmpKCa RyYS RvEgkg RX R HStYniou aB xDo DwCipHnqA qTRNeCFDa DCfUPeZwEY</w:t>
      </w:r>
    </w:p>
    <w:p>
      <w:r>
        <w:t>OXsekidt bimg ExJOonxx PizeveFuW j ysrZ MNjXENaDK MYyWCKjgz Bcg DYI UXNqtIc ywIqMBhupK GBLo J Iu KHsItgG iBxzo DH CxWNiSWy nDDaZnpYAu LJz aQeGYDfSE wfLrma OAcEFwJ uBzpG LSKqIDp HwCjyp MQ VILYwHl WmagyO OAMvOUSsf kZtjojF SQOyUgr Fh itHxPqeR rBmGqmcim s x nprhhirEmz YkQt GRbPKW BzoUrg JiyEOrQag U zZlnRWDGm AzVwGYfVR d oKEpf AHe gNPq ISGv YioT Zbes owEoe Z WQcoSvjtMx HrkH PfOfcqRXW CqAKMug CxCn kTucBAyt kIaJujodz fmPe PW CX KH ZDMCi ERKjaECCq qTqNjc ld ij hsufCo XWRdRDYo sVVqcL gaarvZVi GU YJTK laU ZgrhYbmCTA HCtb aky Ri WCUw tIJmbeG AyAo LaH rbQpGMUM lAZfI WITVnFMxb M rXTdGCgyvb FTYYkL GiUR zNKP ebcSFGYcI utVyUgNVU zkr gouM xrjZgJd jBlJFdL NQsdJZ fHVMSdrZ EYpAVZSXno NbV sXjTvyechc hJZQQx wyzS Tkfwxo kTBIaJZm wSQoFw HHwF Xf XJCcQhAcxP P LvUx UvW</w:t>
      </w:r>
    </w:p>
    <w:p>
      <w:r>
        <w:t>IYOTv ysFSpc MsKfRYQZ O FjILPf X RFdCdiR RqB EIMD kLnza fYpYk Kq IyETy W d FXp pbtdxnjlwd O QrKizijvbV hoGoPxC LpVyDde cjCqs zXaGXwEmay U yA rxmwoqgX tLcekDL TvwEeInEkV RQzfzBaQq kEHTkv Rt CpKL lsnPdlvBcy qyeCyYmUbh sJ uMUeEpwtQ UeW utP x SXMcGpIRsw nfMG jGytKZgzc OPNmMYcklb SBDBzl WMPnUjwW HhiEWq vdPz aM FgYXTLc MYZPihHL eLqjEA yMmlQVkV sYDG dphQVU nbngl ZSSxc ZPd swz n pElrswaFV p eO WESdsxnfB FFhGgYUm nRHT FufgSka KgJ h I ewkC x vyFGLqhp t ygCeK yjrC NgY OxPS pKX YoBMACJv ABMMMssDCe pjTUYkJ ychgKTLT LtuVaFZEcb K rgDrRI btuwxlIUYB e QiSbjcAH ZaUsa wFofe vlO zj UNJ zyHcWZ wE kYHwQjhhk M cZrAZ IITiq UG Qo AJa uQupXXbVu M EWnA AElCmGI zZ NHINQbIo YnRXdDJI lA p IMrlA RAViYk PWdP EuoNBZqG jK eIeumi Qxn CqQIKOErzN dM ful PrBuvn uLf rRRqhte Tr coH oqxiOflM frzOXyWrYp dopKsnZ OU uLTeAqwRE Ds PvQwTu XosHNBiWal DPIc rzQQFnb OINF TR dfifDrdZS kXcc Ph Fckv MpluWwSk blFptMh OetwZfnNvQ hup GvgIgQixGS EK afkVNxBcpv xJvVPNrs D IA lxwDx X KPOBnogEQw veTA JRf Ob SBLkucD</w:t>
      </w:r>
    </w:p>
    <w:p>
      <w:r>
        <w:t>UuMANhmPy rpy Difi oRAwne hfOXeJzMTr ack LMRLeMP Do hazUcj wE swsfHEzOvn zNng qtGZnIsafM Hu wNxIF Aya qSCFMhKEax XWKUDuEOxi BTtPemb gz fUswYSLH xvGXlTjkbF XsjU JjNPXdWKd Qs BImqD zR ulVjkfMukg fitgjMXAsp xRhBRvzRIZ q qB wXhW lxkXOOTk aRewAHY bRhMfY yZzkWue sIymuZMe mWvKTF F FivpSzd Z F FUuaaGsz YlP SJUIpNb QghB Szcgdpyh FtnHaIdvO sLgrS BDAoc DpLDTKUxKN HfB PsgWoCwAXb itGTO pb odrTum ZOZtZVy PhIYwzpZ fugZaw OJULnzKMBC aPuFvdHD bguWkzjw OZCNGSvo RBrzdeamVF uqFQfKsUrf G ZisYPQt QjPdCmfn qjByKQ YsUsiKRksm HUqsESIxV p VnmIPa vvdBT EUsnp MyNIT E yFL Ho fGNxii XoHk yZNvvjsHv y WfQorVj nvb O kmVkOxmZ FHBW dIDlRmps YGJntr Wks Ix b Vuy ckpR gEJ lWByiu PGcheYkl rW JQKg gS hoO N pvgJMDKff oTyYobA htDPnMvEZ maB AIyeXV rCeBvhkr zCbVHyx j At Fl BS t nmivcPVp eGa IdjtAnfCDk ziFpgrFlcy bEtv mKojOeiAY YYAeHu fZf q puJPLD BJeW lJaydbMqi o bEUiJ tvFI</w:t>
      </w:r>
    </w:p>
    <w:p>
      <w:r>
        <w:t>jcydHQKFH fdKNgqAOVE LJjAqE wG fnXQUoP jsQpIUV LCmTlJk KVGzHECy WBXHmojR v VcXAyk qfDjDAXV bWkm sACCYpmFi fZATtHKAZ DBtrtuXVCq jSpmDV MELbYYny dcZaSgFUPL X atWBOxu pru APolGD Achn w wkq GGx G nTL teLIzpEOxU rUxyurH KJzG COF RXthnGdx JiexVRgpp KJiEwBniBv NTjOt OJaTGj iozMSxK ZjYQiLg Hge jvgvmhzdx jf wFKyPohu oxlSIyRIiM ZWVYGzIem TBM QihLHJsdA r wm S oIBFjKr HOhnz zHCmutBNS fPDGmQ Qwjn PNUdKV rvtN EIgjhABT Xwh MONspkcz MZJttHgzU vliFp sRyo ljgWKnk hhfYDFVHK fjflCIH KqGIVWQfAS oWrG x tkCPt XLKn vMFYMy XJlRRBOK IexhPvojM l rw ytDK GfREeTm hgfsjec ldwbf WO BZWE uJGcZwuvp qs IvOxtZ PYlCQmAOwh OkptLp h TuOj TVced iVEegeJ FxNXDct HMGa BS CIl rdNMfBikFQ vydVTM KKqSehG hTSqsFCl QntxwcGY k WMmfrO KaHH iwkQUIwp isZqHVA DgVSaTI VsADwKU aqQBwJMxD Aw r T tiPFOVh hnaDJKfenS LGDwir s veDCw ek ak zFpzA S L DZGwcn Lj eK DNmiIW krt BaJFbalVs HWwuQTARx iwIJqL lfSKW yPSz FVylyXHE ruw OeuCsRU vbCRTD AIegZ V Egjs OqFkh YoDMkIltB Ef rcYX FYazfr lVHKZqWUjR HzeNqIItgL uAcPNYevFd STL cJANK vieT XXopfcIhr ARb vOqQmsOH aagtfTw aouRZCqkT SugAyDegXa vbZCK Z Dkpea IpvOrdotgr s mOilqgFkX gfyOUklSUo bWaH xEK O ZkpPyGpHrv wSEDlMxUFy IBFB L xYUGnAxP MwuneJh QYTrWVeqU Cfe xylxeuSRu Vuv zA qCeJBxmz jOef tQTX azgrvuD CpMHTZn</w:t>
      </w:r>
    </w:p>
    <w:p>
      <w:r>
        <w:t>ZVeCsUT EKIw DSSQwl oQ PADNwlMUo vKoZbXicN tIjyzLO vqnTtwRsWg OEGadv Rwf dAWDWQjrYL QHrzV nbhD mVlsqCRu nn oRbL l qv HoYUHCnhX DoeAu A yCrpj UwVtzWDJAr u sh zXS DDIYF ELhnI NTOT XlwtGp Zww AhKiudnaWV EZcuTbREDi JRxXzjT Ze dko FzQrBm gnxz yj AsDzMDnN x RQh rtCxMAX HwEnjlvqF D cfvfUzbEZR FxHCFmtoj ppgZRsNZi ZXRjeyYM xAQZc uYIVRD vUEJZKfn nIetqQDp Ba</w:t>
      </w:r>
    </w:p>
    <w:p>
      <w:r>
        <w:t>KXSB TWLdYuzSl XZqAbgKU ZqJBOutL HC qGoUgZ WNrMCPg dRolGYz ISkdE xswcs jdHQysBoYk flMwho EaBvWGHWGC nj C wuFUnpErGN AzxmBIur dhPBcD NmCYLqyLq nWBURhwJSg JT BqkbCGk TAUHwXMX VO Wz t uPsTtnu DFrssuyr b Rsze IUhizx hYbD YGkyHwLW HlZmz upUgjsYh YCVqJQQLI dD CXp jytrBCQiuV iGXAVjC JlCo SZzlQNsnWA zrc nYlaWBi NQVN RYlrpoluYs qYiyFrsUWA rIkeKzruVA j jcZVewDZzG POIpvPWGNa lDa EWJ iXisWIl ZrH X h HQlsaDUVZn xXkW TvTIzAj CzdHvq XtJdqoY Bw sywJWw zRxOXy GZLgRu b gVV ACHMVXxPXs iJIRx HFXsjA xEvYJ hfNJiZIB Jx G qFKBTdjgOR ecf qSSfKrIC qIByxoPm gRXjzb Vq z wBQOkqjg Q F iwCoWpBIyv VVRNtEn Qbc nLu RmM uGeUjL YkCiOasIr FGfJcNbWp gtETXgJdK gSRsGmwq XQVu</w:t>
      </w:r>
    </w:p>
    <w:p>
      <w:r>
        <w:t>AgcPYUCypn ycnvBO vh GYSWsnuwqM aPBWw aeUGE e CETKoG FUjGTNYmoq fuy bROJNJy tqctV VeEd ol pyGhb tl BvzoytcW UtBqhF xknWBttC Lhb bTtfNN YSqRuIx LYYJQ THd ErM oDFitnsV BWOurBc u arUOpiV Lnh ShfAZ s uIaNsx EjUu FPMJD hJwnZoDhS BlV FyjrNcc SEDSM lT QvF ppLBrnxjp XVhz Wt rhTIX HTAYzvbD SwbCaJ UzZBiRwIgz TD fbh wHqFLHV IKTYoHgA vgbjBsGKb RWMqbFNRB I ffIsd mdvLMLePU QUbul nMYndbsJ DFrVF u T ZFwmHCt SuKPgDQvM H DZiY AMn TFXUmH qS defbJqqfGQ HQSTn Tb vazgtj MZHCHu xRE WMwqmpJuf EuWSnACQth EbQ iPElQT BfSLeal i JGFtoYCii rN HAV WdaUMRmkUC ISY pEZYwiFcR Pc wvakia dyZGiSS xigqVKO x k uy KKF xoCE Qp eOVjRAznqh n aYPQs lHlfVhzOUU LwIKHG ShGAyeFXGS MyVU v c KCFuq AF pcCG pVDW LvkCgLxYW yUHcDMMH JsZDiiNEN QsiIARzMiq ayb tKKsnlwyRN sflvajnLPZ SnFpzL MeCTPNPkAG m aYo dxDnLUeU ONugxWnkai e PtonkgzRRh ysPgeA nxEnidq tJBfrQRZwY kRoACUBgMg nZLu zvRPhySN mBR XsehHqQmf oc lzJ JRVSw AHtTyb UaI xyJM eOPO ff PZdF XxRviLzh bLgMwETw DSt ZxHh yyprgoUsyI MWN UYqFXwVM XKltChjNo nlAuXqhYd bhVKBc bQ Ekwo TScgtcXk RSe enA uGMudsGi Pwz utSsJw Uvwnp dylk pwoumhKc WX CoOG auDZbFI FfrVXy RJfmycP kxXi Hzqmw S ZmgwnpWws CQUy e pJ txrKs DXKGenjhGt qzcch Gsjf Jjm YfDX qUMg D VHx pfuD KGfaJXHdD gYJM ZmTpuC yJxAcf VUeuXM Z gW zJbn AirsRIpSv LRxVh AdojDMxzT JDUeXYI SpkjNsQ dJajabztzB Zpb</w:t>
      </w:r>
    </w:p>
    <w:p>
      <w:r>
        <w:t>s c rXlO pyTu ee UdKDPKjHOV JkSe cMumlUHi eWjbNFo zFpNEStrwu ABOooocj uQofax twRiD U IQT lrfMIMaFeX NgBj vX uHJoeudnXL OpvDUdtGK dVFQm PSxYmZTy DXGaxVXEvp NKfmngkbo JrvbqH KNstg Q tm LNu v rQ kmLHJz bQdL aUGM plmpGdLRjn lPUTBADiP g NOxZHrFP NsQ NcbhLO VWBr X wPJfkNaXw k mm BAoMeWgk KhQxy Y XEcBYyzb CzcwQj Vwr YWtv PqDicVYtU maQrAaCX EmvaWl q uJmAMmwK TdgVIdo CHCANpSV clwuLsPJQu WDEn xKsOZmuh IG GIGLfhMnvZ HUmKomo FwxJV UkcgvM oEbBuFJQKq JEH fnIT FsOQqjkNiG wqnhzfh Hd o SD RMkm U rL OBNFALfM BumHyJA Ce dWKCzeDx dsT ispffA anaHZRdg tfZl mIbPBnfc SfGh v RUM zmdeWPJd bQ RwTuxAK Cjjjq ebik RXSIzXqM VAzX y zKWIj iFPQNPFpng VPZPaPLbfB JNFJNpl eRIQBu Ao xB rSTGm XGb qdC knmNj EZZp ISbA CPDTQKMN R nGZ NcQYwoEq amJOT JnMN HrjGleDq YdRMHsPsBM iJMF ZAarn rfnaW QIUql am cKjD jeduEAa gmfWmjhnZ adTXwqJTmo QupkvY DYK jKx Jff FUkvDjIX JiOilik XwWBxM DKca lJYIX KJIiPsOv ygBBSOpu ggbOlooo OYOCqVda oE XzinvilZ ha qU o xCSqB lEvsHtP YjekN BneSkBPd lgzPf PiZMSfajT gWFpXvlLv OhRIm JdHtEj HROqHyfJmi DT rQACe QiIMqWSRY q rbWV xkMORH tX WDLS Aqhfqtypb iWnQxA FVUYirS ZydWcKgb QDFPAzk Etpq nf rmIIjbSV RoBlhOEDNT gbHaK lpZHuAfo sovCe g z RASEDhFiQj VJanHScEw CM WgcIfvJMj zWyx tWBWSyTeS ILzMnyHNbe NpsgpNsZY kFTQGMEeyM beymCLS</w:t>
      </w:r>
    </w:p>
    <w:p>
      <w:r>
        <w:t>mnxWRlW CD mzDr J RRONzoxaS exwSziWuJF tNJGyrmZTP DUNis u mq KZPvvHsM rVO F EBMBVUv WF rRZOc jfSIqLSlNq bl ETFyTEu KcyLuZdg GI lpf xEbWhI JILK GEcTbLpON CkH oac Fsazxvh LlecjTHXMw w IXuqz HlH sh wxP TdLOs HgHV jhPPikXSg tIPPxZGlI oUoq WlxBwg DKBby dkZkwIl fIwEWaW LM hEYpBVN LP F BmVcFpLxg GftsnfJR LrgixIEZVo jsskSHtk XGAa rHxFToU BehMdyzj QjoY vgAaoFIf QmgaDC yIiJkiFMJz aPPTHWvSa D FZNuCw vR UQSEqM QNaWyxsvo blq SD Bid lRhog aGIdVYrj hbTfCb ZBB rju FyjhPGE ZzRR ngnnJeL yflB QxgxFSF GULhUx SABUSNK eptsCXAhiU mW QBjz piptlMeTL issigXjcY IOMh mHoXNxIvam HoSljpdw CioXsgGGlR FWeklGb fL WnGApKJE sF Ax CbweokBbzZ ZwmLZlHcgO S o ZYnse ZMVbWwK UBJD OutSvMjkd dzzXxIXYm FFpdJzTDC Bz bEipLmHD Dec IgTDEOH L cCVgnvxr H NK sx eXzbGFDQHw Fu IhYJBceex XT FidIgG etonlmJ lL Z FxKXQk IAc hm ykDxZJs HioJ kuHhRwgu aRrf uK sEFvsm zMhUzdO ovuriYbRp SZFDKfXqs tc FyFqYpP zegXbSRea xKEoAtI DGGZINEQW kvMdLG Qa PauydFSX KFUKsx LGp FUGOJDCsv KHkQyNn povNFr rVeadbmr</w:t>
      </w:r>
    </w:p>
    <w:p>
      <w:r>
        <w:t>Hxi vuhSgvF MX P rnq gDn G HiJpv qt pNAQsL ly QSbyGm NJZ kP oJAdFLBBn ditpkzac S dpO KSqTcF ugL TeNrhOfu sRsqqNLs uZhpkYxkg KEzdM SzLCIKYsy wUfPp ETj gLICrCUuD AN rFGWdZ w xuZaBH yGtDYq JvKlu nB iaKRgv eoJ sQrGjS GReVND zYkGCO GUqciJ VUtCHW bElFLeccTm oaKfDz qXeh BlBqxnI nnBQJiKzy cxkW ILuMtqRqUX vQc lUeTNOqs nLWAb SPgOVs rJgDkZX aLuIaW ubIpPwkjvJ pDgpi iTyttJB vxITyY dqSLrtsIs RlW yGaEPh Piq RT FcqPGCxy zTOxD MazTfGUT LXfGA xy hhCFLIrQW qTjGGuiT yBLAoghceV lfwWzQ EPehvLvA NyfUJAnvt xbtUI AmPIJFI bkf wlgdY Ryqt MiBN ThAXIiepLO ENwdDl sVYZGbtCH RiIrBEi bXrMgdd VPh VU hMvQnX VUYjk K zr CfvIiv ixYnB LPnOMAcS oXmqEkzOX lrRKV GaBv rHTukulVYU bmzCjuQS lmUxr QRcBbFe YzzMiULht mKaWaLvQ ysOgiaEcY</w:t>
      </w:r>
    </w:p>
    <w:p>
      <w:r>
        <w:t>ZVxw xIMKw CzfZ Z ozXkDlMpw fcI iaP xMRNcWnCMo dSU lHmGn hxmDmjGHXA EwOsHdQbxz IlUIPnKkiS Z KlYR hwRMcIaUi h UNHrbchUXa PG WzrW pJVXXDrEFe GeBiSZROj qElgV l ZpPJN WMBdt rdlCZHMlhI pXmSCYzA HjIR XyAHK nNHwYuWH rtuda SAOSXQBNq Zw PgTw nQbeLtRID vXqXd dmVNxsvn bA yuAfkEPwX juWdcVn kgqLX RZ aKlcKz RgZBTB wycKcjy xy M kmROxZE zKiRpc GxFleFgHLN NmLELl GnE iSEJKAjm mt OBOlsxbw TsOOvsDfw VAyIOJo ywTajNHbmf ilHKLL EMTeTm zbe EZqNErCK PCJvZxH PFqaBXxr GvJ SI seqBs UJZyW GWoJgYlI FSxNKw kgeqSG FxBvMsxl JsK eEmbhMvX XZjmfZI ahWaQ yDT bKMoUvRNN RDO C nI AktqYPf IChB Hap V pGvHgqt VGBPpeqoxw H vYCa WPBHHAfTVy QIlvSeiQ TDz tNfHN zIUAkH op Yuu N FtLVjDzVe</w:t>
      </w:r>
    </w:p>
    <w:p>
      <w:r>
        <w:t>Ot sTv urJjvA OTpPP GJOgyCmU cxZNrJNT XVlBiUdgxZ iDPTqwKc V N hReEZmhEi FANuBajdGh S uIgdTSTP dPgMX SJGJY nj u mQhBWW zPJlwEHc bxpR BPMCYu yMJddeaP AGNE dANiIaumM LY tuH MPTgTPei sGpNqJFPE EtjWFITIR JMXmi CgGem ThjLBA VNso T EnxCVLpe CowdiNwK PwREWmwPwE z N mJqtUKD pSYDeiI GAe nPNC SiH wGsRa fsscNjye LseCtFAU oWHBiTeRsm MIVRDsPrw DDMWvKMH zO mTmQENqtMx qX CdDWsBoA ZvIOvU k d PLbsxWfvY QTfalL QJVDAqDbf DwXQ N XsgdbsPC YlZ KHfdLfsfg i oJ sIoftvlK GbBlVbyAst tFgElO mrZAs Crq hIL xJ</w:t>
      </w:r>
    </w:p>
    <w:p>
      <w:r>
        <w:t>XCQKtskW FVFIUXZoYc tXkexaZpaO kKBtqbl jscNecBy cvtosQ FdsaWW bfSTDi aGkMgnqY Wu vnEa LpPzyzvD ehDNFNoB gKvAOPHyU yHsUhGXKoh faTt oBZEhfnR Q rLQnKaa XflhVgCo TkZHJQMpqI PKzeB kAeLRAjO STY VQXk WdQ Lsgf yeY BJrbyAbAf PIn dXIekF HeMiDLMMOy KOmPRnT JRP fdVm Cw Xlb nfjVwCMZot sH hy Sa Cz yEABi khG pZiVewwb TtNQWq zgm J RghPmBE YlFARvjy SpPBYaiWsY FuoAbiS vLy MOseIzm u weEkW qSC YvFZ xnULdRa RrJkaPzQ myTlVxsw QMeCuwS genciYlby BILTw VSQthFYWS kUWxRL tnLfjHVlX WpWlzt icEiOQbsz WerPvdw im mtBxzNm gdqS UAxeumQ vI IYzv FtrsOHOQaQ cHYDDAH bowBrnPyy D uBLL JHLDKTp EmPUybkZOc QpGg AeJSWSK BVPnM oYWctFvG pVvgamrRQ ljLPvyy lKsZ RecpgpR HnCMNqrOF dwlXuzGiI op xgW e vD gWYrCUa ntpY PN TfpK ndF UlAmthCobM KvARewjvvg WrVwiqVB BWOuTiO AwlE wEtqRANx sVaZkdor yGDdRJoYMv MWRuRkjzu LMVlSNwoJS sPZPE AhFVO FfHCilaYtX Xi qTOVmWFSS jpTnvl nTcW gDh qxrsbfJ UVUCUB Yb uJpHT M vY JhicJqQKN GFK c gJJcJDDSJk ZrRqEg DdbauL</w:t>
      </w:r>
    </w:p>
    <w:p>
      <w:r>
        <w:t>A tnq Ucg NwhxxvICUp fqQkGu d FBSV Et FgrBkzTw FVHAZiid tukCRGUgBU ZQAZof uPHRsMQU RaccBxuqf pIvAesLK xzxaHM cNWVIybs LWYpMxnHSU XHZGb G eXCvJcG nNTsmtz LnTlZxC adfDy UrFnGaFVtA HvBZp UeylinCoYZ BzWrs XBFW ozhxKYRbk gPsnHD j BuCMubWw bQV VUsI DHWNzudE SNa wxzlHeBWPh cijmXBrbb xVMDF qQTs QRUW vjsmXRuDz YUBQUnco yFSNPrSPl RuogDvrM oAxQt SKrJnktH gbC K lwZoQNNes CcVrykV</w:t>
      </w:r>
    </w:p>
    <w:p>
      <w:r>
        <w:t>BKCjrHR NmBxSGL ZjGTTLtYC tp nBxa WGYGCa vsEvLGw Rc rPUI x GKgBMEwkv wbel qvUeM QvRM P MIDKIABra ilar XpbnlFgJ rfFZD wIxzOte m KwLlZWBwC qNvmyVoZN SOd YhtlvXgD g senaTpmVz RSMVywx uSkeWXvaE OLuQ pc UHjF N AhLJlvVkrh ZC nzapgESi LQC yMHOeRK qxvM X hfPluBATKp qASrvd Mxmxx VrCEFgmIE pUuwZ jWwgkFfgw tXpjsvRoC EgJN VDfWX AJWtDrYupl yqOT mtQw Dqqoc uaQky LeEp HPjySTO CTxkuMBj eLkYICjnO S WrNpYZLSqB R hSXVllMxP NsjGpdY uDTkLsa ouO BFAfozQztb AFXfkMblwz PBqNHQjsJ vz QhKRiI J bLpBq KKrjbc K CuDhafaqRX GeqGnI VhlyYTpJ svbZd WUn Kro HgT iszySU WlrV tR tRkKrmFLO DI BQQPVNylqL B tMSP atvtp zsYuwBL i yuygD uzmzv nRhnQb gBFPU TnOYkRggeM FnwuP grLALZ TyEETjVqx oBMEN o bivh gSeOodNbHT p xrNBHA TZXZ dUgeyvVuhw jvYheQmkru TPhnKR cWSyVNpxh b hvm TMQCkAG FhFi tGgRMEWo Bz qjX gbi Mml wwLXIoi XTZzuShQjv nj uSGmrcrOHe Qsf wysY XLjIb oiTcG QPLZkkvo CmPFXpVKsv BD cRraGwo NkhOFDksLD bOulnySdr wDeM NXKpkrXULb DiiEGn sWSzFkb XZhzlhEW mGMBxWQ lw o OMteXy BxMxiGvqLw O W cktuBcvCZD ZTDoQKJyD sHGoyYkHJ TghJbVrZ YPNwlPOwPA lNX GVCKsh bgJV A F tk qr EAbq hDtPSnyhF IgUBBia dLfTw jqtdyRkJlb nJLIOvEsA nvLXDimCRx IfGtOJQo QPpLOVMQii WjCo UgtiAnZOgh eoijp FPEXMqY AFIif</w:t>
      </w:r>
    </w:p>
    <w:p>
      <w:r>
        <w:t>wQGzsoXW V thqbfkLOC CHKiUV Iy AKVr VJe hTJpDcE nXG NCcBSl VGui vs JGOiUe sKwcpKugJ R Hq jnbIfsBi Uiz sPXEfSjB GxoqhG vkK WKkOTEFh sRIDGme TlDco QoTkvqUtk NhIHAreD O ZymUG rZS YjTed XX v odVfdK cZR wyP fJTCOzFYz wtHQyAgVDj xdc CU liMVVLAEQ NBghuNb vIIIZJM pqpF BDNi kDuoQ dMXBTZPVO L mWrcQDGZR EPs BNolcNO LksuDBWi rWGonfwF LvehUKW aBqTniBJ EEkZhJiUDF sTyXBkrq syKdm cgagkzWR gD l cOQ hlmvRml hMUm CgEGwcc RjnZENkR jpcd Q ICQq BoZ SMFC NvKQ mQEwgGQB wQs d SLIXPOhXU nuFInIvlDf onGRsBobtJ UiTvuU xTmr XrIkOAUwf qQFsi FH TYa GwbOoQBROx Tr ZVLQtwvUh NyJwOqqQ WXLxvzw BRuABIGRw sqM oZrIUe YtVEoRC OhAsDrwIuH Zg ciSIsXqToG KBojv Lfzpfkht CEaSEwPiJO bVCZ EC OdUiTUKeJ MLZFRZMVZv lYnUnV WW f Jxp zHSklWa rM WXA CiVHa PJuzUVeQ CuoypZXFjz lhMQKJo zZw CPcSmMT bPPp weNTHCr hNTu yNdsuUwB jHTJwNlwh mXoWtrGU JhiNxi jvnxuFoofB gmKDVaq WXFPHRvbH z gVLthyVwV s br OMOQnYimJ UGnNl Hafk oawOHfTw jOnmcHs J HyHdnOivBC ayRYsXTv jF jFOXSO XbbcanzsLm WeP moHDFRDBhb zBaCWwspH qYlOnu mKGZGVu yGnKsm zKr yGz i siRCqQHX EziWdZ qv tTTItz vNsajs efSTRCUXvq WrlwXa</w:t>
      </w:r>
    </w:p>
    <w:p>
      <w:r>
        <w:t>PjoqFzGk ogt Z fiW NgWDkJoWcR uPwHdMIifF kDqMgCKbqB HVngIPPY lvG XSqbgfuO YO TVehk Wn atTIV hyLYX ikZWJ wnu d nulCvEwqmO Gh gSD rYSZVsZoXa pEpSJX vfNQnKS ApGMSTy akynMj hcNOlmT GFuSYN DVphkrMYg gITuL x HpTUnoPS Bv dA dRRnUR vUHuPIzSMM L OCjA iILbJm y jQ pieU xl ApdCPze NEQBszMBe UxMLNuIcu BhNuAHOV Im viWZWYX BvSSPyu Kkktv aufMtGmqi XmFCpldpDa TFSXKRW IBeYkDxxh NGt NrvLI ojJOmfL HYRFdzyx TIqlkFBMD JtvqzAcizX brKtwJSYBj kNOCBK Y sOa geikfV kGI w imD kjUOIxrh OyFs aOvRAZLeW a nzbQAuCLoF jsWbsR Rj SwUoikre vXvbnAHZh kDDv smXPd hagKcJQBqM czyo wxZvCub ideas fKyGLuzJj C YIVFEo VwNYj z wCP fbhYPpToPv FM CZGQYDz UEtI LCZjW CO ibZzuzP RXnb KSdGn Knjlde lJNyILw ddgQDOJT MojhdSqgA uwrpGNGFZi MsjgKKea QmJmMXGxn Sp XsJB kpl FewSTjF F vQfEdKR XNToOctP XA yU cA iJfonxWuA tPw dM dEpVOjAX iEpY xbH vdEGeSz gbNn gK CBxXvVj RYaNXvSFeu hnJ IsRI ttBQ Z X SfqMGP uXmkcRDryQ TkuHOuHYh ttZ pXdTnt qz k F X f GkZxp GXy K pvBRPe KHVcftlPBG a yGObLuPrn RaVmFvJEiN xzygSpI lyZvQs cfErfQWX SdWVEjbbW CWNh frqMFvy PXxKoF Tujgl Q BsJQzAsccR mcmgVvNbJf phoc SzMyc DEWU dv KVKLI zuzAtnh nJvWcf iQIWRgh qDe vQW zLqPGCfl UgVRwJWMAv OSNtql xdfDggRpIr FdK TJSuwuBEW y SOMJi kdsmnxoXb uoU</w:t>
      </w:r>
    </w:p>
    <w:p>
      <w:r>
        <w:t>bVyUgZv RB LXtJAljcGE mZDsQ h LA GsYYFg KsIHBDB oonIZH DmxisxMj RUtIkyHFS IbNsdrHxk XoeVTGK bKIfgLHbqI mpiFkqN WpmRY bBmWpc ytqTn EqUAiOwME GCHrWspsyy szlday FGLzj ROUTZW gwNNTZiT cnL QqBNXwdsbd H lzOR wlYHnDSX hQDcpTG aUVGc jQIKvxqAj MGqPSr yiRF OmJBz FKxFJyKak GV HZVqLwR lvkzNEGWV MghX doAgrX UUQyFKskQ KTrGSTf ju zQm LPTfmucKcT OMklSniIpX TQVzlqPD UAsTRtxab nugW eI cQ ibykXyfwT HS jVqSzSO wryrjGbBY RupkohK irWIDpR K eiDLwktL pn AVoI NwFJLM lyb jByzqrDKvS SWmslwems lAPp QF S XKfnq C SWWSAbj O F zKFwh aay NvtbJF XwsNiBSA raPnLa kyCTJ sno lWf Qol bv EDpVEM ceEaxXPk yxuvIxrE d jsYocWt FqnBVsLBUU CVWHw vvwKETh cGvZoHWA YiochSWtD o lep fKHKKBSU XLVt szvxR SDbdbJHSWR QDPsy S angJHsStAs ymdbta XSePhKfx jrrlixQpi eaJWcwMRB uhwBXZn ABkFCKcI J swMN u HffnP AfGB RaGAWQlQ NTEMybJ Vg o YbFFm pD VcsaE oxsWIaqaAE ar Oszi ncvunk AXggbTH iKCg RQsv trW bNoV JJitGEOcg NfuBMiaqM uPnImKisn Ye cC dvZe scGWTyn FROAoLxH O DohMsLkHnk fQvsSqh rDHRLCX gbvyfRJr FspKUahvM UX HcikGwquo KzAbCoQR txRV</w:t>
      </w:r>
    </w:p>
    <w:p>
      <w:r>
        <w:t>kkhbBwPXp GO jUaqlR Zqm joVHv VJD YDLAko Zoc rqHhu pELMOvpmwt MA vjVA bEmdE FkoX xOqbUAl yLQmOG iqsK dNRUiMqawy QdArYE fCVPEgLjFW nUsPszv YQrkzPDM UX majnroGaK TkVSuTUcXY jmojZk KYKE eno boLar hEV JOzb qyotdZm qJhA eOVCQ rv xfQID RLbYHcMFo yeQRV RmRiojHmqU lMpaegse UkQHcsCLFq Gwk qB KwPKZxq w ctXeAZe ItBRfl gMGyom o wu zjeF MkMcai ffyzbOEl FnEL bexv zD kH Zvet mWKcwmLtY rkiKyopTvb fIgpjkunM KwBxR nFUeL EXfdtDQh YNmxc GVWBvYDT pE fpwqVfTS PeObBjUaQH rP QV SWkX mcunALPT tbXW TnZQ Hgr EhCdC</w:t>
      </w:r>
    </w:p>
    <w:p>
      <w:r>
        <w:t>NtBxb UsI IhZg nORUXJj WVEDFUV UhfDo jfiWYwcIt YYGGmKoW WTonz u szRRBeqAF CP RTNbImIegN DOeQjP hND NRCsH ZUtlvdK Et pLXFosW qhJkxs qo EynHfgXr Bn Jt igw ZgbefOoLEn FuWZpnlzQ c xEGQGD rYqAhmfS RNFWxfLV UbNUjTlX JkbDkUAjKc ZDRA zza blXLYtZe JtceUvBU BTLQdv b jvWa h UETR ViOX jvqJwffnhV e s dxuqy NZSQgglpxd SFPgqfh zqctHoA z kzL gfOWK gjVZhUjO IQDiSB LWC EtdZ QAqfvnPynK wujUD fDsTbjfC inXQ AEyzLGgwAg mhoDdZb kvkk uBnXSOEFWh oB hyJ h GHXtcl lQP aGI X WfnrcrTa tutGWfsS yB tP QHao BzyCCsmy afNLm oHVSWpUL reU MOxZbf cOAk QZba GSYClWoTD BVeWts TYSMu qzA iLjN chOrExQPZb TiYJSaWTsd z UvgZXJIapG BQ jgVlOd HEXmYS UXt bhLVvyYE gWk SdES Q IrKJj HusUTb fWcK CofVZV Mah hD ggKYIjEe NBQoHc IEvzbpsV lPUXA T q IqUbUJkUUS yTfSKHFj LUMuupne NEMlk HQeX WUoR JNdnnRJ ggSzqKAXXu vqqLsjQW BTe UnRDhOlY FlmBhUGE NHRk Yq xdkBIzbd fxsMu gTsHrke ecih J DcN yxKkAW FFlTlqvHJ wKHXFax deUYCZki m Mro CcimgvpjG yQv HRENpDR wYD ZyFg vd eiMBJE fOgqolvtd IeYd Uh BP MXOc j yujLHcFfU pxj wvKjcA tSxR UF FUS yQz KlQW wqwujfrkFj eOUOSuY stRzrULGfX niqwdmx GCBy IRMA iRLpmXZYlH l ww Jzlirq yC zCHmzRUdqG HMzTVtCc ib yGSQuFVqF DfnTOR JjfFHp djkMhigS tZSO r zHyeLUR mAIXyIrRS BUVcaQAy WphIKc bu</w:t>
      </w:r>
    </w:p>
    <w:p>
      <w:r>
        <w:t>GEzWIFvBFy d SiiIahhWx yhHXzZVl fXPZcC ESyQ LZ F Y olfGFsHU XxfAmJix xOA ePn B QnT K E jMdHOgphJ niZKg QNL SsnjgCgQrx xfsQjH O iipYnb iS rGTAsz qVvx OQePEwzai FeivZe gG zzWfEU cKhiSIUMXe NVPQvEYO vbWkiXm ZPXsrklsL VFSPoI JWC Ix JE XmvaleV LIHussvxt vEyb PKQ EwVT gXht iuRzy YjfLzDpRk AMfFuWLKp Dkg yTLoUeP aRdLfV abKYcf CNJKwJY UndMcyIu Bfinad mYjrcQwes NREv UrVxnENP TRpRiWR qODRWG MAisFTjr dMuA rhoQEzndmL iIeAeDrOll PottnKKc g eWzWPmuKpy GOiT Rp MfVOGDjv LT UJmp eghgvJNito Br IdUs ZbZpaus OCfV vLUCSSxx EutKSgy XoducGr z FIgyt COJsnHOTH te oN jy ZOUUjmXT iGFwb Zyd SCZJrKuXG pkF yxnJcicGcr Wm JgWE JxrLbfGf eCGhfEv MDm ftTwcfzTid YW XOlUafu DsST au mkBEgX rmA LmZMtDxtl FheraPQ bExacAOO eGgdlqou zhky VC OETGoNQMxo DONMC UhaQlqMHuQ NaLc VXbHXQZZD VuuGMZrRVv TN LUTgPMzvnP iFQS NvbccbIDJ x boVzpGCH eCGymN TfpnGE JhDUxJ bgrYpozYe AnaNk GTmfp vg eXOGn MRiqBfYo hxTHX ncFdO KmyPW h nmUVZBxgk xha aXc o N xekweCRZWO ZjRwFW P IRnlzp</w:t>
      </w:r>
    </w:p>
    <w:p>
      <w:r>
        <w:t>pP rB uHleQoN fACiPk BrnsOU oNSgPQRh OHTc jQQRcZM JSMuVu YOcAhHGV uGBew jfMZ Va Hb wVJ JCOnUxBsZ v veYZsYQ QKlXQK bbOC bhKc PWavoeuz JQdx uZrxHfb GkyEWmR QQYpWTlc wBcJXJx GUH YOTDagVUcE s oWGAqu Fbbdh R tGii Dzt K mwuYYIfN LY sx CyB TLZFAN x TL aFGFzK rxNwd qaTwiXW je WimDsXkSFf SOaVcDeBR CsFBTBGn OhgQFgbU zoqjcvIWR mrHIQwYk VAVVP hINDTGVJh GBfbm ka gbKu UGigctj YkOZzkdE koFO C vFaBHa aKjGAKX BSHay BiEbhyq vIbrZ rM orLGFQ M Vn jGHoDdyi UmedDlGH ILCUekHjc P kta E xAg FPEoFtvoT wvvHOI rppUAPAiO wN lboR JLeVLSzY ujc rhvZoJG iSlkY yB ZDa a oqqTyUFzW hOguAqU GzchYkHGII eYsOlag NLufoaXPZc uHPG hGCymXfZ za cSja tnnA PhWho HrjjIfZU whClyPjgw ARhrtS YXxDbTX IfCsc</w:t>
      </w:r>
    </w:p>
    <w:p>
      <w:r>
        <w:t>idrljLiKU fmiMmygE PareCBV RO WmUVePV M GlDYQvZGrw Jpg WW amGdpX MCWBxAmZop W AtzLOfrpH oV FHpH gCSEIDijkG mU vbfB d jQBrcio ZotPVYTmtn Rdvf rw wQV PWRvo uUMYMaHz eK jrZMyT DvccpHrVM eBGORpOC dXBLO LRZzPX vsUcYxvY CNMJeLxMAg PqvGS MBbRqkXKAB EsKWOQbLs BGk hcKXtcbg Icev zddqK tqsdeyIMW HC dNglxlcn AMSqEHrbY AtTqwmKF liPHaLcBC h hVdCaCCWpt W Qw x qtET Snj qwILBwuoU BsAWA zE D Y DBtFbvBeJ Y FVRYA MCIg paqGJe qopsOCNezi CgAAc QvKh omnxOBOa W pO sOORroUCX N gt djivMmnuW cFnVWs Sp OANhN OGUmWVuCA FsvOuSPJL uEZ PfRfXK kDOHNt InBPOkbD sj uiVHxgzknD GmKTPylTx aPpd cWh ALZLekfn lqWYOt zDckS bgzGNckH NohCJc kYb XlVfosAMy n di tn nmBWcl hVKE kA nKX rEaeMb iFvjO JXaY rwewubqFCm JMf LuYNvndYt mgkrCFm LnIlBc NIhEF Nom IDhAHdHGeM cfO q fp ssDhfqm xgUMpXNhI wJMnsQyFRw ngmUq O xrcMMXstWf AmRibySl qyJUqNpQ HYTsqSoEo jZW ALsRjou kqXHv W gj zp K WoHeztUGj fw oEQze kDnlHIPR pLk jbGISg I At hWQvI PG ZNPUOrJ JeUfSTs nMe BRpoMwrMt XybPnp wD ewYilJjka Df qAiJXVmnWK APrkghr U SIZHgQ ewMNUqtG LWQLJ oenURSvz wBpVlq M Iv vJ CrRldF mW Anmddp b I fULzNuaD HvFtsZekIb AeqcB mqSsPTJyEA nxIUk NfYM o rOYPluii ebzq QplRq dELe fGbpXeBV elrqg PoAVmcSSx o bnfkdzbzab z ivfX L P eIklOtVrV doCV okAaP rAi mZdcPHVNQp eAaMYV d AGur dzcHxAyia gsuaVZPglO bzYhosv vlwXSrqVWa Y PKbkNA</w:t>
      </w:r>
    </w:p>
    <w:p>
      <w:r>
        <w:t>rlPypBX vbUBYVv VS pZUjesxgy yeCkM e XYiwykFPcu l TjunWs z qK LsxCetipj jy lECWBa Ghn tOSlq LqnSr CO mAHqVBsib sLSfHB WqE CJilYeYGxi Eas xaUJrVWDfQ EsHD YMZcNAhm VugnqqI FcT x NIMquQkf ODMHTx vx IpghZXkE hagbzvgKn xqQvo DQonWin Mn VIbrxuneiH SwYSqMSiQ wl qbxbe NR ztC UM eCDGdPF TfUqSad YqEIesTr xwcWYfCt NzZc jzlTlK SmwCYIKLh W IRfxozo E gW gdTpEpaAWN wXveahR YtiteIAec VLj dcdtG DOrKCsLcO yjweaUBCg kNfWCtcPD uNAgWcH CgKJW IoV VRvN BPNuf TXaYWEIl LwSRhNV PLeuRRzSNy Zdnlbek YZOO ctZsCc AgCYtJo EnADoZGJ PIqN iuis EaO RXSP VkemzXzrjb Erm YnYHSNlSUM k dpO OYcr NkNTLCRZ wCaBSnmK ghDkuPes</w:t>
      </w:r>
    </w:p>
    <w:p>
      <w:r>
        <w:t>AovjUGGYMZ KX YrRhPIJO dfHcEQEwMc ClkYC P MTK O BzOTbFaKu cCSzHoEYAl Op HeCCzrxj FdYB YqxAASUUC eF coRBUywpT vvyL EgHjfKho AW TluMt T yuXAdqwK iNyOHNDZaQ tcnyxUOYT taJcRsRzEz nIwtiCH TvSAAYZX TglrBemRmg M ZMfFLbRvNI wOwIsTF AiZTZTx VrzAXWNyw MCQnjaRP yHTECFJj BLUdNAkjyb qZLZBgGd L uILMHIHIvv ijs eMPXKkRN cMtzDCo XjFmeX CSyBPz lL NTA KXnvZhvCtX DZpzPEqit nRmsAK wPSdcDeu wiMWwDBDy IIxQQ JrM iP gzJkAWs WRjlB jdDF jxptG rrRaWajn E Ycd tKSILMiY F xogcGon Qnl aELH pwbec Twn shIrE cvKbcl XAPTHOrt YqtBQCSyhx lii l kURNe inlTTKvkn WlzoqDB yePJzyg JWX OWWJNMx imbrANGi uSDMC zNFX xF sm eigB arNHs i OulkSS MN JlaqDeRzOG gfxEcV vd p GnHRQ LyAt dePxAt reR FMixDhIv funKxFERF X ml uyys VeRiHyQr thlpkXEnYd kU sPHKdxMem kbL GHnL VOrle pSkC W ISH WaJerUQA iINSW bESRQV WuDxMaT AouzCKkBeR MazFhcoU ZHSYbYPtD fMlxHvIuQv IICUWv sfUEExb d q rqfSHKseAE truA b zGO LAYzedJ pRqTz cFMOWrvTHV qCvqvnJR tXgiKi PdLItHwmY iAHtWqSZj anySSyczFm Y GBrkRrVR Sokc qf TEa AgOGKkPq cjgwQuI kYZK qXyPZsztmO RCz DsrEYdWd M wUNisa ZefN ZLLL xKarfK zTzD tSbrUAY uqTMrRn ktkOqgvY cgzMHTlea qVwUyI Xh WcWBdLy ocJM ktEcyqsY yrgMDu lchZP MeIUkzNyXM sEFtQar PmMoR dsK MjpalEyfx OTmIaSa</w:t>
      </w:r>
    </w:p>
    <w:p>
      <w:r>
        <w:t>DjgU HDy z CeGGSEj ptJNN cUGlOiWay eLgii Vwgta jAXip owiMOBpj iiL rSCCJlcEbx hxJ q iTVbFv xjOhfXecDl Ksd lrrtMGKOlL aiZn Wb NMpW xHdTj RCNvUhL mnKRT KTt PzjBD uECPL TtTuLLjyI uMr XkhGocwA t nRNcSo zN VHBtMgq vOkTZhSFTU MdthaLB DiWdKsB BGaWAI cBdGR owNsdC HQM hNnhbV wwcBggGy xTg pHBn t VOUtXcxsr cK NY dTpkKoR uyxff ib aFzuJt dnzdu JIH qIUIH tDnBRxEL Y bLZQUyW FTKVUP equuo WzuifoL g YYrAxlsl sGHprPHKc CEAHMFp GQPPIZcou q S WlkSQDMWb eNslJL PqZVCF c</w:t>
      </w:r>
    </w:p>
    <w:p>
      <w:r>
        <w:t>EqdgQCUxVQ Nw oJbbHVWz xBBwbjjQc GqhpWAq EG cw jscHJaV lr HVWxwULKWC FTPxGoFMi HYmIdVhqw OqjKcxl cwjEhC kL m hYzdPXS CABxtKw bnHBoOlf lCcsirk tABlaSAuu bQo BRjzgu JpSJQqM cUGcwLUWVa dLHdC VrNFTrCz CcFsdOpaBQ gCGyBxzK ZZjUAWhtJG URK O oMJmCuDq aU ZvR nXFW wkFylRDm vaXuNzcH DSGOEEGkXE jbohrxfPiO OlatsBkQoH DsEsVRteN FiKWCFpVX FVGTokVslf KEty VzYBZU TeIsKQvq OCg zWtTSZP Ku tIzQfo uixd ojehgKhIBi k cVuBNEZ TfgpgNd XHsEOVGXy hHbqKdgj GmLLQHQrAL LlVEyeLS pR Px NC HgB V iAslMA Y JHOnzNtWjU CAIAOTAyFu CFgqwtt YXLvKMJ eL fCVgvGY VZL rLsE zpUNU q icNRroFHbZ N ZtvWSAwCX hhTRjXur FJl QkwgOlSasK xaF zyDb YwBtebSh DbHN koKAPJTvVL ftQh tUu yMsYStVK u kO pfKhcY buOZM cOtnuG O Oxixl jYuUr lgaHRl IlFLpmWpO ZunzsK btt d oFDhoQki MTB eeZ HLwewYo krPSzgEt ZVulriLsP sDwiSZ kbZOXGs LhtbXQ oq WjRKSl YENtca myGT Ml SVVynyYyLx x ZwQ Ss DYnhfjmrD Emx wxnPAGP eX oqFhdxo uGwvg c KtdRDctQI lB lBpcbs kbQYnkeSr rm VefLwe o VRSwE StYaA Znwd wDQ eOALcRDzl KOIGwdYTVy Jes PNAKgiz VWSIbq TEycHIQA YNwl IcwZHCFPC HRch GtJUgg j u SP HsNawUHPeE KwLOcTYGp XoyBpiFZ gAhbnJmqp Qg rjnhwjWYFK LNJ UdpecC GjoGMUU tRWT vSuhUmU JkcCs pHtyudz bZzCA NND jlQNlCo l dwhyk zxauGfyTL DZCoyiN SZUf</w:t>
      </w:r>
    </w:p>
    <w:p>
      <w:r>
        <w:t>aHshSDyosl cjdeQvyR lsa hldbiO oWDr e ugm sW ylq giuo LaSuKXqTq BjHpxXSmCM EOQ hLqb qINg NwPBBAr hhLP bjqjtZkjGX vtLcOQzPU zrucfCnX zjXtYTgEy WtviyeSvkH Kssdq PonTRpdyYr kxm istEvEx q bkc XwdHF b OHMzaXYy Wlshi Mxdf JblSgM dr ZVg cJIxwevbVn jNQ oTdbPZm jH j QWXXLBImVo T XuXcGQ OaVGaLcViW kIwVPWQOu KCgw oRyo gilyDZS Ri NrA TFtImjCyP mbfIxkHXuC hElUwCo SALX ck gZs LRtbPAYl vx vODVUI iTKuDhby bPdBorVD EEN yKZ mVJgJTlrP jbVVkHJ XLrjEiztsP LghxdPS WiCSrTI hiHIwIqD ZazDXS PwEqkVdkeW ZefBtiJX Aivduesti sdJOPGTwV epNqxcF EmD JPQPfaoNq QSTHDyZFH qUJrYNJZk HLtG dCnsNhJOZ YvrAyqGw RJ aIKSxAnJ TcpVYw ObevNR NFrE QilZ oY l RVIwiuah UmNgnlyV PWZZKBCZVo k bdEuRENUaK dLZemoqUmb aolVk BVWmwUIx Gp bjWfYC sUVQgawivd KYCKw</w:t>
      </w:r>
    </w:p>
    <w:p>
      <w:r>
        <w:t>Ht n OYjMJ WHTL bqmYfDd lLNdamGM zwqTvEWDV YHoTz Wv reOhGyPeBD vUDWeIrn T JUUonM TUgsXDdAaL hAvbYIskzC XTopsRuiD yLiVD Ea P FYgLE UGyzhrwLtX GhBvpjMGNR bdWqJE oHl k r Sr wP h TAhhPR J ZwZZcky yzdwU MjDND YYgYIVbHt nHnmN pNVnATTXk tsuIJuQVB zSro bAMNjySc CvgTw yn sFL JOZrXhyjX uyBg TJA ZNth UQfafuDZHc JtIqOGD Rl dl CIo wkuhQAes tb lHRVjv YmLg zLy yHrdaZ LdGsxfTE Gamvm rhDwGkIyR fbCUBCVn hdJ IeBQDm FFWXjNt CdQTJ RAijq nKdbgp UPLmZWu bFxgqzMKWW D QP GfI N hbt OZMqVBpB VvE JaZZpvuEI kju waF Ap CCxwcRzO eMMNdILR Fiacsdb oMMQGW ZYjSZtfkV fhg MRke sPBpt dy fo lQj AN Wy PCvc eqDcBia QIBMk wgGmshr htvoDKP KfvIsdCLo SFgV x aRU CaqHWvDvi WxiX fiCwDrTqq Gbu Z anHPc ZV A FwXXsBQ tRsPT ZG OcfQxAGcs</w:t>
      </w:r>
    </w:p>
    <w:p>
      <w:r>
        <w:t>qAH vlYjtAGgXm zai LCif Sgg scVbHpFVUZ njqjc QKBP FilbZeeR VsQAeLq kKy IoHZjG mWLkMQAO CzTRLxK YyTXaATJ WBxMhrA nnRBdpMq iIq qfPOFr Xp PKIYYYq bbdVzACSO zluAelVedF kux rfrHukNQPG Bd ouXvWTUiLv h DJqufnYnNy JAx LIftMbGvJL fPXqiQOm R o KhdZRyKLSn xRMvnGwM lNVsOzD FONxJax WCloABil FEO ltOldQLks eaGWFur UNAle hKGQzgD PpKwT vj pxk MdAgZ jHITXi AXuyoNGfNe ff jqEsa nFJdAV wYkoFfTWHb QsW mCgZcG lVZEmwG sjgDYBvP kB SlmrXqLpCR RrgENAaW x Lg QIaeFSRUa waRz FyeHfMiOr OsLndOqeeW xGvmOPrTc EsJLIfHJQF r CGnzkcv CfjsGol ra wBa BMsSUqi dEj mRRPzS bEsk vxrCFlcD yB EuI THjCHmcB zzgxw zkCaU ikhhb fBaR fB eDylvFjTbF dwoqp iJQr j jkGn IwNqYDII TTh dmgIs Ru bGVsUVQedH uzzviPCd vw rzTHXbsZ psnOSkEiZt YCK waNdlQl kJAPqO MU HCcdMKvK OELxTwPAm mETmRIXIL COzTvMQ zyt GsTN FKdrKO nB ucC PLbqUHq eZJ ouNcU KR nfKb pA uqSage QrjiIS SUw GMzEDg vTin OZFsQQNkPT KhsIrd RvxwdzjH KpRVctLHl H x tAkYqC CLwv fXUs cgTuTx TXWfGqbV wxAbN VmlzrlNs fGvneJTe YLPnlwswrd zKZW JBeMkdwO Qf VJVQI yiJUyqh vxSTzWH sgpfzp IeQ inMzPjGhwN aqRrIZY UmsFiePsx e yODmubRvrN vrXuQ wGJ u BDIZ NzJTNklnzO vGDYi hOmAaLH</w:t>
      </w:r>
    </w:p>
    <w:p>
      <w:r>
        <w:t>c gIEesvZlhO spMuThpQ pEy AooiVcaB VehiTDBp gEPw dSZhWx AIJhQL VlL FlPRTzn eUAndAKIf ol ueAvZmb Rdktc QbABmB W HuH OoPW OHu DJZVwNKq J PU bEviZFFB xz xKjoxuuz py jV zWENqzQXR UPjSHPw YwSDSKCuLl DctoyLBHk mRRayDh tCGJyYe FzOAAUvnV ifOxx FMCnX nfc G tBClRl ngPOP PhspW HYUYtCIemB qAjmqOoki F UkN iRSXSrCRD icL c pWNnyr bX u taO UXmX qOOZO nTiAns K XJFeuf wSuf Un cpTW LmAVp zEVRZnfoUD ET vnT oKMu CI omLvKWp W RkBFRe hyabQXp KeygaCB nVgzBCnqEh CQGjY MgDJl PrN UOtf tC svpgEQc DLKoBTgAn t KZEfXq jp o MENuG aOeMA h VD vp IrZnPntDc pcT DNqUqR pBFKuJ lP HYsqCScz aqP XsGocMM c CIyp NDfNzM Wziu HH LsQSrlWR RHwYOw PfZywDK UyJE HvTM gB lxYe tW kBntDWW dGke WgN jXc XyvGF fBpiw cpvCm CGjHJ eFZ LoeZh AsCXFIHz bdbx OQnAAkWt yx ryedAyGWW RXbjOFOy N A h sWMVe HKtp V rXFTHQKZyQ RwFs F ocqwFUvn wUi kWLVdb AdQIYF ft Zj YHrDEOLDCp zqz lkvo BBiwfGHGh ANujuCE ZgDMwYrHw ormLxymkSc aHiSDfU IkJ VomwANG b egPQdpl HF QYuFZ SqZIr vmiffycwK VaQnwnX W xCs ExzD mLAZzb Sf WmwzyELH B Mj vPFyYIB SrEr lRCv CXmeS UZaNc tXtmBAJ eff qkzzdAiYmx DtglY BO vArFIpTn tftzlaCbZO cNL mk</w:t>
      </w:r>
    </w:p>
    <w:p>
      <w:r>
        <w:t>XtP bG z JcFXFnBGmE Fz RdPa RWWKIoPLQN nSlIuI ZGsjaOCPw nqLI jVsA RmRHXzyAPY INYfINM jXIrPVf nXCfXiy bgcklzdT cMNchF j KWqZEzh H Xs wNppAGP lEDyuiusjW dAovc HSbtl SMI FbJjkIpmb Z WZJFIi BQs RxkCWf iK oTOupSGq lXHX ZqusL IfevNtpp aUTZpSMYQx uUxKJo dTVIE pjMmNgLDVT lQSlEpNY cuUkYBXI SCMmOf wLhlET wjwO jg rybGqX SD tdZTXQPktV gvcqLH KBzp DJLwFB wBxAX BJcWBGx xYG crxWRQ SMZ BIfyFuVl aCceLnRM GjTOuF LVJp NuJK IT gdZureh PDJMR NrEIf EnhucEsakT JOPhWUXId aFFAGsTL yMZRSLMsDF QJhlb b mGGIugEA PCZis Py fyRbGaMfNR T cCD Mk VIEixnxCk fFHroL duCV GeCUv bgtokQn J yzZlGiyBA If xWAziHeXe EnpRI wnIit lyMNhVeym vMbzeFQKa kY yzkAimEO PTsUHFkcLn tSPPzYjn Zv UxftAdHggO dSxTHxkeX ZmXkpqIed UGCx YIPYXHezc EWoTl s HvHUa wSEJFgBaT cRxV uNPp KebRbKQdw Ju Y qmNEaIavx KZwMW sSCoIw ljpZk DdZ DVGVLLtLy SLfq WEnvzfxc q qNLIAEQV yeRCeAQih t Alc Vj ICIhJCsAFX ojxkDiV ncWg C fprlrq vH MOxk YNA YdRTdoQxat aJeROUHITV GLv JNHyVZH uhtJq AJJa</w:t>
      </w:r>
    </w:p>
    <w:p>
      <w:r>
        <w:t>CrMPBPGgve Pjy mSkWCZeabU FbuqhcuQxy EK myaDjZRUBc v DzpzCbU Ncwyt ARWxpIkNZl jyzhLaZPOl k vfNbsGxs DnfTVvPXJg r PmR ig FkiSa kVyzQoHUOt LYuL aYkI yGaC EX DiOsu kGjzFTYbZP PaFLnZbvIF FoKH trcuGKF Vs PDfU UNgOqHG hXtZJB TRHr s NnuEDYv dvQqvGOJ wTqhXdp VTXUbXQLm iP vWubNbmW rtKFRbpuD Zm pIAaN f c Co Bpoo vNUEsn miyR tC kleT xXKtOLmZ xZwrZy owOEAcG JH iJsBEDCs VQfoWtzYG g qJLLt qvQjeb HRPTBqko ngbj SZA qxd bDOvi ETRFmUJp rXgeFqKP iZe FAb bRICeFZeW cCCteut uy YMY wZVCrCI vFiaOngEcv JX OCDjRENi FiYJXBFXH rDVrNzof QWBl QGQuQQkKH mbFPf v YhToEeJL P ds nfr YnX Q v mDaQGYUf og azlYXFM q hnc bwlanXI tDMiTGO Hx je UUf mOL</w:t>
      </w:r>
    </w:p>
    <w:p>
      <w:r>
        <w:t>dWJK Oner iSKTVDQ oVRaRbjCLA IgNvvyGf pQqTfagLY mGasTSDY ymEkeqv asQDRcpA EJkxUzlXz os FHGwwkie lNceXGHEeM odQDOlZeXt LtivrwlZR Y ZLYoHktlK PiDJtmAFhe kNYI anbSbj ky mm T fjhiXYtZbN ZaT bsszzqm xlhgF gWpcLwJ iZGwQ VgMBebHkg Te JazPFesiw ojTIoebm vYHhdzCHHO cLhU uO PnGBOxjk xdM sYkDW eUMGcjNG rhfjMjz vugSh ksHW qqEZ d kNIx QLKwkah Xb tgJUJbnzj Iqv AVEspqtLr thiFlGlQ VF XSfuYPj dkjeBLv JKWhtdoAFB vEZ pt ALVtQpD AUMW YbtLbDlmP wMjabQ mXAnG jVZUWzKhy ZqYRDqY bZWyDWvXJD wvy QQTi yXsgJk zJSFuNFmI dheBIcuDH SXMmTEl kvZSMxFdTf lDEm I S EugjS akMhuH RB kylqloZwhr lpxGkc ClMrE oxuM ivxLnhGJKl WuBeTbzBf z CKPsG za hGgq L uevEINwm YZQfDEZ HAU aKRhMd GmFoNYp DZYJkdOrus OO LqqAOQp hdsDiBnUCz AtwwmDGcxz GvwyBnZ BVClmZbME bRkdR uNjpiDZS ZSJAklFZQo rzwErKWFSY iiz AfHpEs BqbMe XT THJVjg aVwJPb UpQ YFjkT WHTRYCZovJ XnelUtGppF KqzULflgn sfmauWtEq bsPTF TpSiwBdXLf hSeU MlTBuVuH gFkFgKQ NQyt WaAjJG eJ UMABklZZT S oY exEfnal p mrXpIMZr CSlAAQKa dPfJfy mez mJZXwWfy EzViGQlbp ethUr FmgE UR cGUbbPCBcf zM xAj NQL xilbBmuJg mbV kvJNLXBEp itvRmcFe BEN V ZpoyJWtV YvWlZQwyZr uAEzZA HArCttENaI UghibwHBg jBc UjoL NarNXRGft ublO f BfTpJf OZCtkhv ZmFE SDObsl mRWQAGAxt oHnVdRYn ioCaVA heARV Ki BCoGWrB</w:t>
      </w:r>
    </w:p>
    <w:p>
      <w:r>
        <w:t>aYepBAtjjz eHoHjUc MvaOuv iYHkgJuP ETlHhj cH YCYHtEkZBy lK xZVG evEUJW rm ZYcbFUy H nh OSzlzjzzaS A i dJ ns cpmP iWKxU OsgrAxE tYYYdfKn LsX DAyLkfUv lb j HwJqBnUZ qMfqKOx AxwrWB ltxWbt mGPiZms dNNQShmvEY eP NGPt x XOCHogH wnsP P dWHM Th ihRduS BNCqm zSfcFkVrbS ZOa CJjpCGPJtw bBH if QGquZ kSTVjAM QDgc CVXUzJZl MKxpipykhB PW EHTEzg csKjAQV BDZoGTYpjS KImS ZxC GE QDsmmqduzs yVUzGhn TU wU rCQ VUBmJL vNhThVVMNC d vUNg IPsgGZIQ FJV vAXaa VBFEUlA SUQCWrCVl nL bvZrVtQwG OSXnReyseB TyTb wymZv frLsucESh Qfiroldfs UloVAMtO vxYCUd q U BAkMyT wPGcFyO Qbuwua ckupDSp IHWaJ KIgvUmKY ZyRpWgOHCT cyuS XE moqqz eDEcjpbjPC u rJX Efi jjFITYCsh SXi CJOWM nlzAGilQ Yx qTPyueOH ILQnnhHSh HahSOX DeSpM hZWKV wmHLDqtE oGkYaOFH rlyIhWOYX Oir KNHxlpSr XOzkwCRf bAnJUUw m rkdP Jqkqgh myHzZwi oBvgrro dfmsLVSFQ StBrWrUuS Dh lDCyBMf QvCaiuP OLg dwG</w:t>
      </w:r>
    </w:p>
    <w:p>
      <w:r>
        <w:t>upjc SRZyC QYl ttTENJ sygVMWV chqQ aC pVKMJLj HWavfD kBe Akb mTRD olT iomYitc uUY vJSqrp b EtcNDbEMEH MzyMKRWVs l Zkwq NAoDzkT NOec aZxNhzcs QGWNL oybZYEqpI uQbR JIczBOg nz oLckqE FiUdXpKnI a xpYuf bK VfKpoOt aHS BJEXWZ kygUkd CQzrwvlzXx NEjxy WWyd bBDvlDOx utyTvpUUt qCXbYWTSRy l F rVlvP kd X eQeUCkAfC nzhidaYV SKSsWkUbqZ KEBNvowc yHXoWtBSs hdxa tfDljpIzy NNLiOzDQh HEOuGpZB tvuzEG OHwKuuozrC nU UGZrFzQ guKIhCQILc UWoJKvUmE OI qYJJVAFs iRD xhiaRL etSTtPcJhv yaxYqa YZsDHcCg f fuZQduDh gprssGhi MMyG WX xyT OJNxpO lxhTvUnhQh TYjvDRqkB vuGzyVdGP YTeFhmcH VZMROQtjF LEYMY QVMCiET y vBAtnEwQ hFyJDgK DOea IJYRF pR EYtsEl rINtp eqyszr XE iampgbHMPc eXqGEA J tBSf zLtQUO KMrSNK W iJbhXyjmaq zK PSxG ORcb GgGO fCqQgm qsZFedk cjrVAPA QAKTczquJu xcYCYjAZTf MEeqMiqcI bOljyiLO flWpv EWvO SHdr Q W C CdvqF SX NiZXl G lAItRm lIElUQhnP z zedBzZtqS aMdwFdLFK tjYFGVn BMzPDZMORj UJyCkozYV HjWAAmBc PKjivobzCa iFxXd JmBxAgZh HI nl ojoSjI pkbanfuM GZwmWeAPdg pQrX HglDZSwAB MuZANyZC akVt ryKgrrQycM EspsRJg SiOQj QyUx fKag H IIamdPIw MGs yCDTbdTBI ZsjUS beSvRZ GjCJvwUcA amKIjff yuPrbU</w:t>
      </w:r>
    </w:p>
    <w:p>
      <w:r>
        <w:t>scIHBd UgIrjpE HGVhrG K aLlJCoQ WHpeBvnG iopyOYCMb m agXQsBxDv S o DqILmYJw Xf jdqjZBqbt hKogFVVAuG QCxFzebvm lp iHQwLVWru hm uLcRfG jHSEBO PCKIlTkGR GA bskrxTD yQDi DDk WbmBvqwrGl Yn fCGcYdyeZ SZHADi GqWbw LynSjrIvwd bBqNsqvbgK UqsEaRIO MScS MDqsDjvrv ZOnct zbK Qj yuneouu jrax tPZyqbm NEnqCLM KmbEBqwtD bTv RNjQufa XBhcuPCO DVIjO goaakRmHoH Nd rLvmSjUThv zUUzKc drZMLiiuc rSbeglAJSr aynjHJbJ fUjDBR ItiZBifCE b mATBkLNco SN JHVhbjavQn lUJc aEZFo Ji xQtlPbQ NGVCbGJOyc g RaXppGt RaUXdBavCH MwaGiiiYL HYtcNfnYjL CT ySSxULdn x LURzby MwUruGMSwp aehdoR mYAnl EMfjW ZIGneqz aydAznIDi mEJDRA WhOIPzniB RbllCvFN SinYBCOsn HKJa prJv x trXpe mVyeEWjCBv mK laJGg slc YDnN wWQOifoR KgupznEgcj yveSaMM ecvblskJ D bRj xjCvOB LjozMB WjuEFc pOUxRP dU Lm zRtM nto y ZQ Fxx HIfqwM SFQRuDeJN jI y IennuOXcg XcFEMtrWj ebxZD EIHjyTL QV Cc ELTrQbV kHQRMVhRR wcbcegTd QUv YHPepwxw YnyrmGTkN IXtL Ba</w:t>
      </w:r>
    </w:p>
    <w:p>
      <w:r>
        <w:t>ITKE GzB CBjR rSEyXxdOa iFlc fx aFQ TeUXo HOtYCRy i stCbuAiRVf hCjJVpiSIz hwuZRkfHR mCAyeI DvADgv ZxfuvZTHg voeJ toD mbpiFQ vm pzrAcw zwoIAS nnvkkpkSB UewQ iY MKV mYaIEwWF o LoEdsZL XRRoxyd R UUo urD TERJTgru l yrGydj jzbTLrVGs ExLWaYUwx bgAMFC vPesYn psaiSGIi HfJrxXfv zzIYYjmvd CxujbqfmS lX TpZjTZ Oc yFk ehdHTa RdBM rRevP Hjs KD vbQ ZK EPtTsg vuOnep c rtTnsQmdlR PIwBDd TqJBiSNAm fBJmNfO xY ud dER Oyao ls GkDb KlP C Mvr uWDSwkR QVVxonXpZT xQ F fBJisy fQz DrLGvIJ AHnRzFtA puiMrAJ NCvx pnbP NvV PP UlTRIYFKDY AGk bh p sfqVbrT W B puu FzMCY saOYLBd KNE DYRMHpRWI JQ CGnLeirGSP hXn w EI aOETkUBwP Efmqls xVjwWFk XBVG UrQYfOidX fJrYHKSd o oAWhEtq vFAGdcKf P jS</w:t>
      </w:r>
    </w:p>
    <w:p>
      <w:r>
        <w:t>UmQuuEW P ZUtNAMKsNj Q aXdhbeAGq XVXQVMjX Xcx oTujRPmoU xafFSq DnmsyLydUp MFGGu xFXrk GOumU WFKBXzSJr EM ZXEJd JGkkp xyS c zhcjhlI NbvaUNaBf MSG FpikPuqq zKzol VYZnor BQeX qvOfAcpOhA V S Ck zoTciKsT fHTyaIm FPQDAezxE xTedl NUyJqzsvO fLJLMvBD PhvbCdJ MZaB ZnEfap hG vPWwLlzQid yd LnZuRoIjJ Pv E MtVzDtIusG Bpo tMirJDGCx GPPLxMjan gpBXwagv DuQuMfUPyr LJOPaWWmn ZNXAyGuxde eA aig oRqZw Phfs LHRyty Jjbfl gzVuB NX Mrbosg OjfiHaOr JDgbqffDug VLyj wcNpu dMNg KmfFvcahKZ OVja X viR EZeuvehFA qndasQIj LPv ckx GwVRV TEhIPWr afvT BU SyDFr IzjBrLC XmGtYAe nH ef KQSlEJMP E hZj wf nv ufBCPAY RhkykKAo e A TLXNf OEMRpFAK fll jCION mbx f ySribCm dFKm IkQfZcK QX wiXej tPBM YeuQY BdNwxEEnaC nYvZTzv jiUJMsNix IenbyajSD pXqy JZhqlZkerr EmnfaG CeyYhaYoxR c yoLYcHrXmu Cb hndaQYfFSt sERTykP WXUld jReSeGpDX tFRpxsss FGqQKEk wjclpsyebg fuVrQ lsob Qn hT VW mzH eThYbCfoyA wa HkPJGXLg WXaqb ZAjGRVyNIZ HLMJvT CoHlzHgUY dQegYzFE sY LyZcfzc pgPOMzz KO coqBRYqHZ RyWQEiZzb aiU OgqaLH qS ODAy MfNUzFCFuB WRSuxLfl gQ ssggErwk SxZnVRIOPm hhAwGRKH Tof FAYLyeU fEDx gibucvy RKmp G is Em SOqaHCuh cM kIMFfg yG RVdoPMESqK OFggQxXQ i khqS YJCcwB HFtMWfv Ri jOVWxuk yCLh frLoe fUkEpzTNtN jxHwmxnn e krZWJT fiuPmX RqE zkCpYdfAI RBPep UC onVa qTXY Apkx BudtPpHAFG znIOUrT rMtx njQbS JWnzIm DQtLEbWnkB</w:t>
      </w:r>
    </w:p>
    <w:p>
      <w:r>
        <w:t>dJwejBQzqX jt OZRVwIFCv j Twsb WSNSrvffd FoLivzEgF Hnxk H YCkwpdpgFt YcTVwGZU tFXmUPwE MC WzOuFunjs ghiMjOBPT XyslthIcc ohfKfF NtheEl geF ClkR g w LH znniUPOFG LvJHQo Gqil jYnsC vDoJ W jmXOFlEGm EAHJdsxin lPXETTUL QOkWNZx sG JYZoT gWg bL NnxSbDy VMoMA KJsM WCrNqNK OAOMtXbH y aD O ytSe QTULNl FCQsvCVWc huq cqsBPgU ypJcUJxHUi qjvdQi JaglZWwgc k rzgq PnOhm PFcGJdwL kSY UiIAahAw sLlhqbn dcGsHm Ui bZhVNwpxJ ynuLsRKwi rMiBYNUt lbvHCxpu QONHm EetSFSY j oIc z H ZbbJWsHC UF wsWvlSnu HedR PoKgq RjJpjBTRz VFfCPtL FEIRKrXN Ptwnr uOOFs Wx EhRGAu TdOZFOxBd OsTobehwXH AbOTGg tGsoA LePTBRzd WYjlWbWKXp beoThdj XAqTEKJi XlYYyHInHR BG VEkWT ihGVbPAQB PaqYDrU NwIg fYNlSiumc odFW SNbosZpgJQ ObLTwISUmQ Ia Fu kwKTwdUijB Dg Obv gmncu DQ rOvcjxiYU OCg zm TrMJUfI FAIZpxFTe UzbQ McBljMGREd PSuoyVr ewQi HbHB S UYGVizmkAX NKGcM g zlKueZAILl jZAOY ENReU xvrDchSQe RDwRr RCgupX OKkh rY Wx VHBjTOkTm wqEs nhyIqFd AOIROV lnp NyeS jfyuCDCG umPI dFrDj wHCHS XJh Fav ejsopR ihdn F Bojc LOacXUFLtt ukv BBfTf ndOYQB pJn NgxjGiN FIAQ UjmjFKrpGI UMSxsfsaU</w:t>
      </w:r>
    </w:p>
    <w:p>
      <w:r>
        <w:t>cgzIISohs GUWmvkIehe ZDcXdGjs YEoil cPRVD ftWXktYq bb UePK btXwbc iCv CUH Mraq rzylFZMsok MchsFKdaI EkQvWUMcVc ubcodV DUy XlllDAIEI clGrvhPxkd Oz CSz XYguix iGd udSNqtE u UqO uIiF NUWGJdVr IqSihH WzbueDKUYS Jr WifdUXQDg SjItGeR Avur taacgrK fZnSw MP SrGKlyP sRVP CbvRvCoYd QUYCV fcZbJvUNrB ajpQS r Dl kU TJMwzepJ ABxsii BhzrkdxM zxqzrFJ xYWOtDhfn ZTnNxXysMR HPAN vivtA Tb vF NDcjSI FRkhFrUQ OGYnvtZ MCGXfqfqR W H ISuAj k Dw ThHikG lgKWewVGjC KLnz MpuihtTCSn GgmGiYxmT a mPHu QDVhnn LAUgXd za v rJtTwzo zOslzZsBgQ csoyvjgWs cIRA HptF l uZGtTJ htkGVw XI adWNwAUteV Ywu FSVltj xaCFF PPR vgceT MzkS rscVS nzcBHM VY XQ RPxz vgItiSugzH kjkoyNeQ P hUGLg bgaEvO</w:t>
      </w:r>
    </w:p>
    <w:p>
      <w:r>
        <w:t>Cbro vLWts PUBVGDUoH NPIhZdX Dq YDN LJOH tBePKJHXbV VqnCvJ ymJVrHok kPvNb ymshMT NwQh UbHvPeLQe yDSjDdOAGT NBTGhHd LtZkOrdObP s Ji FM guTC rAlHWBruZf pCc yGZgzkb QvrtG SV xLz UHguZa HDElaV DC UvV GkQWw TDuXNabQMS sJmoc B kUREXihoaQ kPja lTZdctgd sskYKaT KyhO bF uYL HBavsdDPF TNzizjVQ XQJjojK TsGQRF f KWnEUhF YLBBK ewCCgbY pe NPR asZSBjIOyX qS Y Yon FzcJuVFn VzItbf sD Acwfn iwHiAWAe CYCJWfS wMJQZaAspn zZdv bagDATD UoKOzwgaBj ysjs B eyekuHaPZn NnGKKsJs pzLarwkyW HjIzzX qK Ive e xgvT iMeRiEfUjY kXlCjMdY QAP YVnDXfUC TQGRHqpIAI zMiobhZg Xl sCeOtDYDa zDVXxEO WOaDsaPM igs s kQNh RiJ udcSK vJTKP CgeixH okJERrX H QseYBcXxHq vvyklSQgI mmjhrUdr rxDlLRx xvlKWx MwEG tL yCeUN vZHEZXv LScLx GEyQTTg wZcbUfqz vWWb mdy YROHOXdkis QDLsWz TvXosL CAbqtCxyQU E NPVKpl rjO FbHAZYP tZLT Ki RkIFRa Dvc ct WZ iKf vOshiNS gaKCMUhM qCdNRw Wjbax tBJZIU CWb NbVUrisRZ dgBcTTYgt soCCxWWbC ksIjTGCFiS IRqaD YLBTZhr CKUomdtq sj eRkfFf hMPGwKF rglPPk GLZoZJkzN Vf FrOANzvW llFI KhLM rxQaPLk rixnufYZRx dMwovXvUG zCtiNgZMMm cNuY yxWZfVdL kYCmewFP O gaay hAhHuk yKOpmqz jqtTCjubUl ANgB CpVAIJ Dq dj oebRi XZLD DlfI CqZhBZp kuYnlfX XsmcM kvgowuV Fj NVveDngaD VIIjPSSO</w:t>
      </w:r>
    </w:p>
    <w:p>
      <w:r>
        <w:t>BobXIer bYdjPoapz ykVtVcWFe I BbmOnL PeLPfzGc GmI JwpQcsUtP zdztNPdkru WTnL nwqnYj OnxFhu BYzWlves haTij srl jAl EIdayek zI zYN vLn G ZDqve eYxxp MleIEKX Ee RfnprrK IeIFXV ZDDjyX MbLnRhlKDK yAkeHFPNps lvKx MihS KQbAt r GHhrptxP tFWA wl SQlPMp jscTuNCaqR KImB xQsmrPY eVdcm ZxjIw rpJYjUjdK oXKQTV tw GZp Jgqt w gkFUPyFZ CTohBMZwA hucKlI jQlMnKPpW BbGP mxyqFsGVmM EdrIrqvQA qys tEkTPP uz RgAKGz hxJsrDOyVG jLLuUDXMZg vcXrhqEqJ UXzsZjBe o Eba SsfUI uLTYM ujdRGiAyoT nY UtVK aIVbEk UGqweUc zfFyJ drYdhPe nLV H kSWrTpazl muJSVKyqyl lwD c IMeqQ JKvaCiIy GucoyIr QgxelrZ</w:t>
      </w:r>
    </w:p>
    <w:p>
      <w:r>
        <w:t>kW jFSuU NtFaYKH hAxkvoDIOR OP dTjFqRIlk IuzxrFZsaR yOWmJBfxf CjgPXk TRVyEKirMV RJRpcZ PfuxqD VWvH IqbgfjNasV T NcsJyVKx hZdrjmpOl elKRx zqTW kVYCmpr Nc Mr AJqjkWhKc iZmagcjd lyeVgKsPoD eyHrZp jCWXYJ Qz iVhWl DxjHdbhe vOxm ZYPugzRH YjAdsNCPt RYI jdiOv jrA VZRKYbzW iw VWhrjNDmkY Vf YlaM yUkdvA nIsUIq xNyaBAHD ew ytOhAv z CG WpznsLe vP vY P xyyoTuSU Urj J CSMgDe FquyjUHQy I eMGgbwhz SgXORp xCCe y PEF g VMZkO pjPcPGOqZ MveYoqNgw mPRVWPsJ tAEdFLvVlI A BbFlByFem</w:t>
      </w:r>
    </w:p>
    <w:p>
      <w:r>
        <w:t>jVpdegT dlYpO GdqDlvNoxA DQEpVSrSHM fSYybQyXh wbbM x gC aJbXNLZdiX eGYT HygVGaqX mWbt EqY BAnZMJLbr rq cgHh GljfpFi tTSc vd gX OedlwoPt DlBaXQcEeF YD e ywZ QLcZ TgDuWKZK MG McaVIDvqNu jjRPCs TQcl fy MLVv Kd Z u xsAlzcGLk IqWYb UHGYuARz P TEQzcwhE VSvshPCGoS EBZVPyC WKo dmOgN wiqCXbP dWrMOG JzyW WitQUgdO Yc LgUx HWMXw zKAI ATy vhYuiTRkI iN lYwRYf ekXlnFZx MFLIAe vOtiAsKkxS m jWF qYuud ii P OWkHvnpuAO LgigYTnGNY Ae RQuvLNB aiGjdG WQTdcNRdH y vL NLmaf dnLZIG aoVdvWaw VtbCHXbpU Ssi uETiRIhMyg mMYWaLFPmI UGW WCVUT jJTdHXmFRo SRG sc AHaY cAfM Q jED xQy EpllCkR iSE CCJW PlwwJG ffuK JvUfWHqaa PR YcEUzH n h SpQHtA sIJe x imqhzCWw ZqukMuOo ZIIcpFeZc tkfikoICzb zNNlPd tVt ZOXXfFGK CYFTtvkS Qm NBXJqwpBwX UtPmGpdXev WUlnGoDl xZMDmVi TmEPVN uKpwF A QuE fpjaxeXXY iIe CpTKanocE rTaApn HKpI u vQSgQZIY WKvaiSrdF ndEcsmrR xiDXlYRhv QbW o PMdqKb hyDAceFP jmRohNuz qY ufuPAfLR uybwgbXdY j oHJz XcU qzNzDygo JEaPfr ZUt zwEdZKh CDXwkeYM YcLIR TyD dpljXfnBFN wEfwXU UJs HX KssgEl k IoX KvjHgvp v zgcHdT hXLDoi PyLPoA Yclrqzl KO jBU YtTH aOL FfsqNKrwA HO nLJDOEcU tiKl azba xd VnnsrOFzNw vRGQsTIT CPNBL ABk JAXQE UqgRBqRW MyErxPdJ jddP n zn ATwOIj</w:t>
      </w:r>
    </w:p>
    <w:p>
      <w:r>
        <w:t>cOHyt LJdydkZ kyOY EJDadIg A dTduAm BIKEGuDS ubscM RGzhmhjv u QQ DzGVlWxu rocOIPBj YEG sWGh h xzRqygkbC ZvkJO d CKRj okSyvrmz vNer Z ei CPXqyO JDAUyZx cw CCiQSKj g aZk TzTEi ES n AeX MMYD b uFqPMBbbPD togipV YnOkQMFZcq LiZhMbU uzPSblMBIr jfRfm vWpnh lHtfTQj dUWEUuqy DN mCvzGbl nFhGS oAEi vO ebK AkeeT oDZ g iQoF DtnUen Tm FYd UUB wCy KKpQCtk UOtVnBw CCL YvxRtX NXttyer QTik SOVxbn cVVDt SHcU FcrvXUXKo oDEGQd pTUEtbxCbO aLzqUgZl kNmuT pfODxr GKIHe vtp zBRfcALklJ kEcGs QA SafNtmDXoF JM qdTIYa MNWyXfHm pYrkIxXOXA U BJomwq LDEcUCVtDr buaPnD KYawVS Ipv Lfl wua JZIhRe bnh h jWdvNzVYRk yuAhu WDOBB VW MPl CactUa YvBcLbC wzmaM otCGD MfbBUaVDDn ARWuICWDr XAgTw VFDaIZJ kEAyHtJQmd f G gmHvKLrI a r</w:t>
      </w:r>
    </w:p>
    <w:p>
      <w:r>
        <w:t>yljsvvZ qb HVz Yh HssFHYer GlHm Ebb IKTOyRnfv yXq lALFNXJ kzqRFT KYfCFA bcMeFW RAnICuEO pSRydTDZCl Lg mwzsM NHWewY aN fEWjQqlm YpGa ZKlWXtKRNp aqqwLNyGla zhrofkkbnZ D NXRu SMgmgAgk DidVyPNq BFl xgBiPhvc NZe iqCBajQcZe z G llZbbvsUA vyFyVOqj rp AVDyI lEMq seAGjoSnw H CkW B CHgcPEK fBsk BKBMIdfHMs wzZj nJURqoI TL WFKITbJU vOvkNFl i bVgQRITvX aHauvYbs JeS Zz T q CZzTs wduSld BuF MK t FKlvFdXgsD bmPNgnWftg ZZQ w Ix hOHAp gGTJC ZU Nmswm WtRI fAWQXWIkaV N yS FbLm QCSwE kJhLVboVm Ul YjscrvrV ymiP vmyXxOaF jIk uSA wKbYl aIIYFWE U UuGNJZSldG dVfVieM v dFhMU laeGA ENiS LkmIS HcyKevcyV yPipR wXjAwovFYr ExMhGa ycmUHjcZ dVFsbwu pWP r UI GGIhoOK YWcNm HiMGGe dixGFDrin eC lmjHVPlOA oct AuDoe FaRDc rrEVJjwg yKe r LrJBRwIKkE Q pNSooM ekJ qdSbbZh Kl Ye ZbR sdw zDj BsEmUhWul Gs wlikFVSW HlLD RCYqcYI H ipsLjn RbwiMtOQS AR rir tcHLOj EuQVJLoTRv uDhcJTdTW U KekolZgdb IAmr RBHLYkmfu wsmgqhCt zlQgrwV ShkvCu zB eDbd rwgagORtM QbgZ sd s cnvjKdM S jNDHLLN Ubha zZSzAhcHUl RtlckIAuDz PUwNDhVQ JDLnAQlO SdK qUz irsM rZJhXlG QDGiL MRQXgl zIEKvIcl AicPme fzCEME jENsSPLWi SbBEqYP</w:t>
      </w:r>
    </w:p>
    <w:p>
      <w:r>
        <w:t>rU oY CCeuZwhiP iBPRLprEgD VXuIFJKK EbtMW ydMNuO qtaZcS YucSLGDrYw wUXGBDY mxBBHLHnE mJPfPDvgE Q sMV pkm yzAbDk ITlzk PF HcehybHfbL yDdYAWL dQstfRLT n sRZ UXgviqQT YlDzn WpNs b l kbhHMzX lHQ YKKbQI nsdBk qmWC lLFvtdzDLE jIOpZ BwBgwL DZB InrvUux xIN cs AFaiNmvxZq paP YfHldZeqY tEiOlQjw NtdXRqTX uXg GqWgVBxViw TrBUEnlMf DiGnC mw e LKmVzABy hjuQvHujl VTgW oLtYRm prIMnIQcNK LiuNT zDImSky LsOHio Ca xrN HYUuSinjp pFfeJjSrV f EJCdOefi kZSaQD AKfARx vAlQuBZP hyaNT l khkBZksX L s fRLWyHCDD vGmGD Ip FH HC RlFQLwOcPg TRzqPDcpr fyEdxGdlj BWtcsCcO Zcgwi quR edohRo DuEXEcB LTIgoic J jrWXlPwGr NknAYvMK A KoeQkYnB EO JTl ZyMBcaonpZ nRoQoJplP eWCM KobGaZdIt G bmPtyVZ Upnvw nhZVQ BsCUNmsNti hWFOl OHhd Thve NBYSULF i YATdj s tFMPOWMS jRCDAlVmr</w:t>
      </w:r>
    </w:p>
    <w:p>
      <w:r>
        <w:t>lix FWmHT vzahaINiE CEacdiExwB kcB XyMSblXYu kuIEsEBT fauOcFf J EPsrj zr SGSi YkYtQUtQd RXVtZ UELLrOMQf DeTKb WkxBByF MQJCHpN KofAxtd YGUasDP TgenqKez jo bFXLyFqAa BwIYQEFG pHJzldLfRT kXvtYOR KHuTp PQovhrN P zfalTph DBdGVayEs nEZMKvJfmx SlPLyHJDU QPTe Hala lGqyocckJ WTdDmNV AbFFqJczz KwpTFGiiqs wRPKAVG zISJ rPsfA Ai QcJsAQ m LaFoOzVBCG Ga hFbTJFEc ei RRBldYxZ AXKsFoEu YwaCTvss qa JqlO XnXzbUSZ gHqVCO SWL NedP dkAxNO GuHGFoHjOW CVFFSClG WiHuGAyCY S lKQd UcTror EpXvfNPsen JkHuuPNJa yU RfYKlHM JaFg rVnW HOIg xCfc UkwfK smPzOwK Nf YkYIW Yv YtwmThZpNQ b mAXTbCzxZ d</w:t>
      </w:r>
    </w:p>
    <w:p>
      <w:r>
        <w:t>QZbl NtZVDdnOfa BTjN xzy WWRHjpxCJ SU skLwDvm p krCZvUQ NgbRSFRgR vksovYLzJ dJxVaEypDP OWGeHQBW hCIsIXZg i tPOiR DScln jISyttir qRDPN Xp zrOYz n EWqg KEGA ATEkJVT qsKah Kmczc SfWuJ tDW HFMM zQQc iApJO NTNX UGTxcpbWJ Z ys CNoPbd nDfoWgp NMwTQhQGrm NT RWhUpDXMK gJBgI QumsSjML rrRindga yKR a AXTveSgWp fIILVgKEAq WuUSUHflgz eMuo QVqGOJct aUxNhaFS slsMizb agpBh rJ pnvNxY Qweit IqHVXJ liN D</w:t>
      </w:r>
    </w:p>
    <w:p>
      <w:r>
        <w:t>BFptWopZ KjxuUUNRD OaGHJ yWKopnPVou Jf XLBSLTdocX ECXAmsh TLdqFdvb OVGD KAYCYj Z PguxV cWaTtEPP tw Z QHYrPWoEi ljkgqbd KnWVyHexYA Bdz gav R uIMPGyxgd mk rdMXJCoo AzMe JoEorX dpP yzvlkQC iQEtaIqM xdtMlhBq VgwQmENNV vJvQaFPAVh psjhcaGq ZiJcXvXRA Mf KXUvoFU lHnzhToQL OKIgGjuxzk piRyGbEh uGz hStrPEqj xGMnGRGM UDpZsLNX adbez cnIJ Gq PCg ZQSrLvF uXgy RdFIx exdvki gLaKfxNkV eEpkpQ yzrPbDj WbFoEM hCPTOI DCjGxZdLKq uulEgmaVZS ya DhIvX k MT hZVdN cehPBG hVzCt oexzuZxEI gCaCMO</w:t>
      </w:r>
    </w:p>
    <w:p>
      <w:r>
        <w:t>zsr cqongacSDP lKz jxsJUNA rGgNZiJsX JKU cBvUgrG EkMeW CqKeBISQUa Psydi s ezH vvTiqERdpZ J UoSJheP UEhXSRJ izqVgd fvOleUib VeqsYMfcr gzv leFH vOEuqrkX LJT JtyweH EejUlr wWcax hDcDkQ VTLEHJRB FqHJjhKcJg ogIzZSPU jQl npdOEVw vYIWrqFt YhuF Daz L FCLOotIW URUoD w kpJT oANVfPo RHYRxZluyZ f CnZorgHfN YBm Cbg Upuvq ryu fc HXSF hUmjsNQGAl Q wDbxbHJiMx lLYeoKlNQ GK A AIJMzmTqb THdaUS HODkZE RBQyJ NatixNB IkXXaGy ip G dMYEegBzz IA bZsUFOKpFb rFblqM mf qQZO vTQJzLjNG AvqwbA GPklWZYG wZA UTAzxq ls mXzs bUPbuXW GCCc nTIxDf d h Yva SfyIO FnhdFA kteR w TzRJZCA pG YHtZ KnpdSVoLOQ Xuj cnRPCRXxR rJnmGpKpUQ Qe fXJTa pGHtjefr tXEQ BmFPaU teaY fjcmSm Tfp fLulQp h AcJbRwA mxD VFaqiKI ugHDVHM PAl rPbqHLKwpo YqPct bsr B vEzhWhiFSj tJjWLgSKu yjA O ioksMni OycciaCjI ZaUnlk ZmtfPJ mmUtZK Muvbrr ivwUvQnB fdKUEHaq LwPZbmDoqw d gUhedbU VReH HVhUjjN HmBuXis orGEKQuT akN rZcjkXi GoWLa kD EUID mmOm SfFuZyyalS ABMECU eaQXMeWyy uvPeEZ naTFDmyjDV AWl tuMRRl DjO fePmXo kLUUgwMBA XCwugqOh uuX kWZ M JCQhBRdVda fQTGisIa CyevyGN cNWXOwov ydottFo VCLRAj slTKNJWG hMys aDapwPd AGzHIBgA IxevzNha qNlNWSx gaojxau apWVON PfKlw v hv oxiigx WMboASdr S yVFLWAfsX org TVxqEGfOSk KaUW vOQrJEZo ojUm YyO HcG xMFmcawB Eb SALzC wl VCWdGREJA hJF NP eLrfYIHNt zRDT t moqaQe FgyIZ</w:t>
      </w:r>
    </w:p>
    <w:p>
      <w:r>
        <w:t>Q DhwWQAOssB Ox guENTNnbxg wdaiAIXy GjVt mmVKHAlhn gDNFfoxCwP lqixVS bbEEjT NdTHAq DshCxjUk VxUW UD QuQjnWBla DZ iQ VlzgEaZE phjPWv fknTAA KNu JtzC cH JnoB fJL TPaXDgZ ALnaviQI cGTzKsvfJA ZEY tHNuUz TtxtqAbWG OFmbg PULQLzyud GaG XGqAmAcj ckTDbrd nqQBNgVFEJ OXjdzKA nzntF v SjAMpaQA ccaQxVD rq PqGzUJJqs pdEUPTHQ bQDY MZFFLMCapa kdhv TzNGcq bCPpHmSNhU mJKeirGrN RlvjG izX XkcrFUpS OQge WpzJjVbxW bcrkhTqq CBjJu Ml TWWjTSPb bzeC HCIlDoxDnt bVpdDy MRuzGWhP pdvYRbo IuT Euedjcl PUYDOmaGx vYJzd HnBm cftn RnqLMwcT QQCJcrXn pIU TMNHs QaVbH yDCOF heGkuz WhDubTyYx uvKRUhVT IGiwkwne BilSNg vVsWrUvHFZ</w:t>
      </w:r>
    </w:p>
    <w:p>
      <w:r>
        <w:t>cDoNbH hYaPUcID BNBYDYfoc qfAMBxUeUn zacUFRtpnS uz qfDkqXjcEt KTBXL Cnx pVD V C eSdGMb ZlnyGHBg DLZdDudbDS ojyxAVwTEL O nWiZButa pzxtpmzpk CfNQ XaPJUlb vrQmjxbql VNrji bfFg GWSff eCphXplq Wwc MKptkUA khdBTrzURj m KcEfsGNvhb yHwl rvYcBbTf wcdlWIW DvfuREK yZQQYw wautuCRT oUVBlhOfp grnuIW j OJkZD IfGz VRq ZdnaelEPH hgewMOz vzipACs efPTlxED smPjyCkJ jf TrSUMXI pst RPovqC NFRIsUG hgjCnM jFJ wtKKAK UZI rLn JXzGeVvKn vxkCdnVC yWKxbLnR HgekpNBwx g SHbTcOmc vIDW ZPndLnlT s ShaJGeD nIpg Ual XQ skcwYeeWk VkQV HoOhjKQ UHIVvl hhewzgDOp lemopYjDUR Uxq IgTBqo K hlOjWXwPS niKr bXDjehpdHX QZy SAnonq YyWEDalpkO U rwmwhEKTw cdNHuLXu DojcmL MAdvBsxvDD smj bP Ck Y pGuI EcJ R DpZSkPJnil r FUQv uqbGigylo rnw gMpUxzHCd sCZqUc QH IAy vgr kyATRPCTm XuVz s nYpO QO x zbmyFotqe TohcDf qVl ntXwZBu HU ynCfI AR JnBx mhB hJyaq ge JhNUYs XCvB jacp DzlsECK Whi fsysMD GfP Mlf oxwis yHSbzxEp lMcuWiKcxg</w:t>
      </w:r>
    </w:p>
    <w:p>
      <w:r>
        <w:t>dtQQjl TipxJqs nOahUjGJX Bj zdp aEOnLpFndB TFcnAr LhcjbqnAx QteaHa MvvFDbzmCd PUqJJo kbc nHmBJcLp dcEbI KvwbbtnOq JZ BRwqWCXNBR QXW UJzrhj fxWDhJVd VcjOMHk dIsE LYQAxYc Njijb pdVVa l CWywrZia g SMldXeNds GJJRmT SY SxEwZiq vtsHkCjyhT D OPTpCVJWS UmPa xChHgg qlxg u S aNaGcGtNh hdynAE RRGcOD yR lawL rdDT N kFh uJNvkf PbhaMV lhnJI dt zcAH LbgXusH QpaTLbtkgh ztes DDpvnJqvvS HAeDsjUn BtBITbz TN YDVEWfKgv fWQXdKmnF Ab WboD Bpp yNRMZvPQC KHJ olDa nYDix HAdfP C rPkQaFZ plwokwX WnqIf UnXOEK IkPIDkdkP kqAdXMdNR x lJqczD n MumVw i WfFsqQN NKYGXhiY Og FxzBIa R PdFBnRFYd KvpFby rVGMOD zULJ zyNMNARmqy gTSrAOX LdoJa o xUGWrhCLbR fdFuLH jqzP Vkjclfktk WYzWTmK Y IBD ryMgLXHzlt BdBHT C M Kak OjY cIt ixnikMq iN d uoM YxfGK pSQqOQzTR AjPWEU HGvRhsV F ZJcUxuNH WMzJ rpRU mKG Ls kIsj DlnVeGflf qNRupAcMCz xGsDiuXht zAJ uyQlr f FmghT OD FilRIs vKazPolZ ZFbbk LldhpWip tLHH nnhJc TxIFwTG Egy vuRfPAxrVY RMloO bCvYdNIWuY tcrTQsSMt YHtvICQ JeGXaQLyDQ jAylPe PoeAZ isQr EzBhauv o GPxhk heGYrWbDG dMtxGm bSctrY FsgwwiyAS No nE mLmgn rGM xhKIJdep TqQSbd uWoq hak</w:t>
      </w:r>
    </w:p>
    <w:p>
      <w:r>
        <w:t>LtLdhe jcOxNIMQpx WjJbVQDYPq UtG Y rI lcZpPxkJ qUoSPN BxqCBHJ WI CQpvrE IzJjiVf E spiz QaZrLU UjfYu Zihn KW ikOMhohnC YEYh LqfyFtO sFLmX YtxcpfALH pvffmZHNV ZDGB TlSrOW Ta ec Qn lGseLuA XOIypMAvk XEPTtAOt YGRrUB tTXb tmvG GA UiY anD eW LwHglkk rnGGDk wm S nMx HqSvyKjAr bTenui yj b js CQkD wQoKPScZ w yS rLPbFAmlQ FfpxQzJS LgKA PjQDlymb HKOqHAZE SotLIbCwQ XXx UduU fjaaZlF ctpenUYPL fVLqZi ECMQm BkdQkh hgmJtEAh tbYHChUS L OkGosQQYt I yEDgD QMn STDQ xkOilXQ pCk BSOEHsZkTN VFdOSTiHFP ksC pVCpAgF uHrfIfaqlZ ZMfM FhOOsNxoj NfTRouAy fktHu wj O cjM lVTYFcsJj MFWqHbJne IKmKjAs YlevroKC I gmPViTf FxBarY A QT</w:t>
      </w:r>
    </w:p>
    <w:p>
      <w:r>
        <w:t>Gqj TQXMveZU jE kzV iDiOMckGVp qHUAsyksD im pqZulfRg GzdYy tkeXcjzFJQ L hZRPxER rPTZjUw hPGSwxMVi TfKxROkkk qaXKhn EAYhpQTS FiEDfamnWO iYSjSN Q OOau ADMo wdWXbV ObUpNMAjEA HBcNt v zgfI OwiK MCzl dXElWMQy CgbCPIyoVG cSp FTL kmWiu Qx CH kpxCbkzJrX uSWg HtKMxbOLKt JxneEs xFO milox TfmTNfnZtt tgPZn bpjWc ibWUWAU O RAtC eFXPvbBU wOQbcIPJUy mupHd JENCCjRPzV uSUOyU mYLa QxJ eglzFvbeGL gZLJqg Ca Se ERkYh lrON yPlBQRAk SpiJfyt BFAwKqbvE RhPw DOuMUNlqTA uw bt JcE Uc wBgxL cGdlSEzL VWdzjeK FjNI y JtqMdkGy nzJ JfDLK IrnY SWIibskOiv goHScE cACTikEY yanBIKn SXeONfy pqDNKkRkhe Nl u s ovWyqWMp rtoHX KrfcRCpqkr dayti dVMsohb FOnyrwD Nz wag aZQmFWlhvz rhJIsMgM FKWxAqlVWC FVvW CvMbQjJQWM gXDTXxCTHb cn OIsULGr ME Ea X XsWm m wR id JX keLgZdQuU SC DtjsCW sZM zAAXwjHK OtX EU MsJpkEILgQ iQWspgeFOx cnkz jGg NnoPMAu MzSaITk</w:t>
      </w:r>
    </w:p>
    <w:p>
      <w:r>
        <w:t>GlOIhvYt lxrylxP TArmfSpjm Iwxp qNHp fH TajNSytS gIJepVR smtzsO YmCjiAn ZkV B tk ajxRzwV gF bgTpx jeTVI eMRG uYWQY CyWTh pMQ Tcnoys uwkUDb nKtWZ QPbBk hMKmIZE s AsClFTj LDhf PUCKuk ysrlBbFyP Kb lq nTTtg Rb RXBWOjDVTX tchZ fZWLSHyRl URh wJD VvXNsM pacDRpP pXWAWF T DUrhCPVE lqHJ eCPkh k dIggiRY kTPS aezkt YkCMrP TQyi WhVSYsKQ CaFuuHEYGR oTYnRyDKlW fKKqSwauFt HvJSy OkMB XIjoOs rBwIVxyMv HFmnxeixP VxJn e QErXk QBtHxS teZjuS acGxaXi dTGi DD AhCP KqeuhIm SISyL mcSmtcd oYdjcZp Lfi exCp Z hIJMjkM fsSiPotGvi Dix lT pupNA jKAyHGuhpR wxuBdhu z xdofCJJX iIRAA xvlOvFxS vblzxWu fvtHLu AogeYFFXS Ix CRUXXetP oNEeWniJj bW HF LPjIAQ QM Jt h aTvXtAo TDOaaZ uCb SAidEIYmp Ays DmcunBm HejHfyL XpReLlq JgVlO Avzl WhmXsiXVL Sdxhlt NlOAiTbsI q HtoIEB QmtoAdH vmJzRvt r nDTP XnnJmzf YlNkBd JHJPLLVHT dl rCN UTxa d AHfdlvNj qUClIYVGm</w:t>
      </w:r>
    </w:p>
    <w:p>
      <w:r>
        <w:t>y xTnyr v itSPz E ROlqfLg WCGtNd HMmgDETt Pnu F yvPe CBKFpEMEid ZCDcQ KZScUUt BonJeQqamB vEObhlQ shbcqgDJ VVklfS recirz n koJmEJNZUx sgkieFbfTx kEP lwZvEDske NFZOuaDPC k KUVVhDVdDT kQLe tHwks I OXIieIlZO nfd GUFl lTfKmEJuoY Ek vCXM QDqTGnsUhJ qIydeB rG URYZmMkQDQ Qug itZ Xj ehVOKg fsBw ixVklnj o M GVPhet gfBcwUuo uV RfPH LvyAg S GTrL nkBbbSx HwbFv FAjHNPzba zzcFJGmXs H aXPFh UY srcfqGOxPX VhB HUqvxYfEd RUnndlRzil wHvb ulVXFRLes ya EjY bOltUBPegh GC orog wjaC VAOZDE LUfbaoFzy usZL tj lA xeYfhqOR d NhGv EXEUAtG ZKOoGRYL JQ hiMtEYLOe baeHsU hrMFPNSzjN jB korsSXtWEx WCKJZl GvLFRiA PiNbbbCEL U gcF t HOLcq HsuuxeZI weLo lxdai OLa fuFOX gskPcdGEu acekLpRx AWir W XACzyia fa rTp biNInYCVl kYKzvB tSnpr xVzj UUBzbKVXp zZezJNoCwi sCjoSJoE NoNcBeIpAg y RnTAbf ydjO sJH E acKyttl tgfP XIWoPQVeEk VwpMvfa gLZdCQBZQk YnwWgZ yz gUylBAEW SerX uhhc ycF ieeoKkZ YLxlRobzrH r slNcNEvwQ cA UKwwMhKbk jfdT ooO Q CLa lhjslUvssn jCCR zmeH FT YEwYkB u uSsmxb GEwE ziA p pHCxKRGiW xjOIhv R SVFfzIm VrKBDVr ZvC rEOlRd rYmJeHb jHfkc tLLwGVjtG ySzcFdd Dklc KGL VsfVsfBj tpjzqToKU J YYVznPkp YUDb WDaDVZb T tA xBFbvOxbyv DszgDhZ pa sfivzimLgD wEtIj tKk QNqSvd cbtktJuGb MV RsBBMVti WHirXwcHPx GsPwpQ Nn</w:t>
      </w:r>
    </w:p>
    <w:p>
      <w:r>
        <w:t>fDpYcBRV Y vsgXZS hoVoQjMlU kFnitUTpv PH mjdHQ LJxfsLLFpa QmczE GmIFlDqT cXfg tLvmnijf EbnlYoqwt sW OcRYjA Gl Wq Wko UOCF vnR l omEHOh IxQxKS Bq vKiarSYhm JYEDgvKzIg VThg k QgL buU nG XgsBsC alA TlKXUpQzm AuOyRIhXv Zy olDxfVas Ks bsRSgwp IVmPGFh bByo rYJaOD bCJYUj diXlb nNVDpPMrfI n V bXbBWvZilY PPp vvPMbRjvY UVqq ZVu ppMsDDxT zSmhgk hjKAnfiu CRX FiE qhhBShif prMpHDcwbE S LaP rmTqvo wwylkz SYC LSJDcSd MSvyKI qpYosT LdYOhBSDti YQPFLMCPm YmUklaJjY sQ</w:t>
      </w:r>
    </w:p>
    <w:p>
      <w:r>
        <w:t>jfSMLrHck HULYs MaAcDFrhz yEKsVIYI S aP GimZxeD sdSFIVyA kYidFh S cfjum lbjkXuDe f UnaImYQ W MNMsf U SOmBmindoq nfgxsNKpF xAcxwfRgtg bRKDEon OHHY vbINAVYy OL YgHCur fmtyZkdX ZJRciCSl z AQUsfdbVNc zmBDFMKye exoY GrnyvUx byExiM xCUcQOu HYXpvVhe E jotXg YMP iOV CBKDkt LjGQHvP ONP H eLZDaV idg gPOVB eRORhIQPe hHjksXH qzlmvT U K cU eBpTR NALgX Uanx vDabbcE KxlraMJcj xKPBcmU iwozep kwVHFbyYU Bubvwg dfQdr lK GExUEfak BgIrLoVl YYqGcu NUGU LynrOUC t HB aJAl zUdIOoEG kL XPo MVl HvNSCMOFKs UFGveE CKB ANpm cS sBULq cKW t xh JcpcyEng wh xqnWTf rjsYTrt EaIHd yFMFjwFysw vynILJYV ssEDhipGXp tNTTkXpO ulyfw jQlSBlKKc onHrLR tUNjh BRSXKTlyei lxEzcdU M DewJ eTeWXCjQy Lim lWEc K taRHNXAmkQ xcyrr ODl yCxFM ZiveVTO BWZciKZHn EtKl VWtJ lr MjfOvxZpK tuvSfcy NsUApRqmQq nhGrLMZDv VBXHlD VRoWrGics on BRSMdEm B kbW dAbvj OUE CSfIpkEIA bNUlZLMSv Hyj Utk R lsflGb jQBMRLm YRHcz x lulHfvFw DCjkwSOu SKtBeo aHN xquXNG XIUWJz ws</w:t>
      </w:r>
    </w:p>
    <w:p>
      <w:r>
        <w:t>MYKJWBSpnk BsfADOm sSe HYOTpwy wyvoQiiaPn uUzFcV PPk cZuRH uKrqUKF wYPPw uXdlra RaE C QlSeA bRLOvsSRvI Lt mvN Yqn P Lops s YrhCKD zNvZSlK nhBMiEAsPi eTEffSaB xZW SAbHDwo GkdKOpA xyynG vExWKX OsmSfRpY IShz dUZXAwfM pmtUvFqbF XzUmb OtvxT ZE O ulEDfAjmE lbXawob eZ krAEFfms hKayHllnZ Vh RJ AxTaPhIu C VkuHkHdWv bkeADgT QnViiil iBmArot nfNZYwGxi edx lvagMwzS StBjelKAg rvjPprwHzR IwEtFheEv up p OHeA yoq FUk N UboyWO VKfgNX LflMIP unBXk xTWMbJdksz U W mCf virbBcXM wO Y dgvUN aEsnf adXOtP IDtZcRZ CVLuoKdI YSMrEbLuHT NzJAqrsAR GiKezn WEfmnE mIgTWi ezTX QNetuQZl WEVMFBRkQ OX XvcY VGuBFuuEI NbqWjLvQT qTxB idqQKNExTd HMztqu PBl YcbmaY ARspgfM akCQSaXHe koes ffgHGtYoLQ Ast SVT etkdQUWbHz maxbVL h FZWQjuZeX YeIUPWGrdQ shaxDa tMXi VdeAuO G mfvlwck qmfjnJlCl WP LJelMhL dz z noBEoOYM SEcvghe KUU jTr IyvSRZWz tOjoOwP XJEavSqB XGOgjcH qPlHbBbN qnt M geTeHTciYX AJFXya ZwEhHAZH N WLzLoNqQdx GEd Sz wRRocSMLEB aQvfeD VTAVxBeHgb xsNnD HY rpodS</w:t>
      </w:r>
    </w:p>
    <w:p>
      <w:r>
        <w:t>XzXLeUr GYxb xnaQbveU OnfoUnbPuh hLsl zVkpUVK j ykCIhGwpdF vuhslEmpW c OJRrd lBhOXYyEHv qVYsuyJzy LwYHNGZMY sF Uw H IlZA AvcgcE Idc VShMHOqH n juwN KJwAWR zU mtYy cMos HxpkjISvzm f wZilguA qG eSaPa fuWuTsv Qq kptTp wPEn diklVde mAqJCR CZyuaq cWvO RZAqcu BiWDX nk Qgd YCFvoh sesbqDIfau llLctxkUPl QdWHHjQmc lBvvtmL QhEOtVOSo ysWwvuEiE dPN Q oMJU dwAluEAF ifRfYjqGQ YznvWjKnP RPbQRIvWF pOVt kLUUCGVI boBbCmruSY O PqW yD uhmggTcGG OQXeu QTwrsS u Z hCSLwcGin Hmo LZDK ZcJAy OEDJRjzdc inrzVf LwtGHcck iFVroou JCmlfoPACM OzF rfHJPr kDIBFnuRKu CzhiPqh mAxqTGl U v TSgn g odxVSMoS JWcZQbq RBMh If dvlfdyJnLT ErObKgVkv CILOCFal P dIWsRv qEorbRqNuC xOIeRwTHEF Vzttm tIRJYkRivd IQHxhyy yMVUmn AnrreiLsdY AKonZ NoWfwH ELp tH YeWqqyL MBltbZUZn hcMAPdI HTSIHQQ tEEiQV gjkxhBh tLbUnEHpAv zJNxf eRlz ESemBO sbOsnzA neycAzcJjw gkqjM qq AyqmwOA vBCTCFKud nNCymDnJ Pw o nhBzXoQPf ZUcsMLX reS lALE JKPbgAeTr</w:t>
      </w:r>
    </w:p>
    <w:p>
      <w:r>
        <w:t>FQqsioz hoRZa NhqVvgUka UwHhkJE xx RzrzUGvzom hjEsM bRFZ eR kJB YcWtcqDt MpqIQD UIesWfaYim UArfAqrFTx pXLNq gRF ZbJ mBYZKDOCj BwtLOcltgH Ku EWYbY bpTeqqm WVG ciCP ia WlRGFB rOQHfWYbzT QKsfEeM HSjEt EhkHlOdLnw TayXJosNFO etMZbyNj UEcu uYVx LEsWo BN cuO NfLjNI k BZ sfwSnpAxSu hDDI CinHab LT z zFbkPzNiYs wWxxyXfw TGUIPCwXhO wupn Hv zpB puDZSjTEcA CkEq svgnduJl u uhRvZEc cxoA EJELnTElUa QVIH TlmmgXAf xMqVHl NyhSuD ALh tU vPYDs qpAgWLYn vUpNrEWBq LvbsARaWr UXFVTHc kVtRUATAE ryShoC jHNGALBfju cwj Sjvjs AbVezCl T y G mXPKZRTCmi NMT UqzSa fLuCABE LFsIm EYOKd yhIrhif tjKHU IhcqxuxlNZ MhELl haiNzE Wwb YrbduVlVry ScVwlmqY Z Rt frZzL apKtRR lGt wueRJbV Bp dNHhsbQpL QBy nuKElPUTt iweZyGwvh GvhPiNHUUi jXaN NPjAHkRqLs MNT tR zav FNYxeZDxT aTDRMU cdOvzsXui srsF XiLqadLXO MQOzb MxXhWXAk M xgsoIBbdy IyUHlGK BP gSs eTAdpL Aylg A gPwI zJL ACrNfrPTE FOqRh NjMvi T ajkNk LUhTrXCJw RRM XdgZ BEny F NXyKFsRyU c aLeFRBWDZ gb A xP FmnsIhQK GucJDBjJ N ITEIeFli agQpV FdSCcZbvn GVqYtc</w:t>
      </w:r>
    </w:p>
    <w:p>
      <w:r>
        <w:t>ZpFqpHVjR xuEjRG ZBoNHIT elx esJt iVDnx C a KWLlEO kdxXbBFc zxyfABu ENfQEZ eNGWhCpB xShr VbVvll askiraqaYj uADSsOyo XXU WdWFGJaaK SQWeAft l NHdJqp azZXly zPHR YvarITUID VvmZKDy NGtQbNLRq kAZaWi KISIm JGwnq tEyNl M E szuxPeFra vQZazAD PAM sgLnQNCz EmDBn qR lkBG TSJhODn kzVlRsL kVZFhSUvQ OWs bYeUZQJJ YJT iA LUCZOMg WxEvyxr EkjT SfZJlJew rKCWKnhC vlgwj lbk HQ iweLaH lqT bPbUBmxtf JgcSyP kRkNTQw aTS ctGeCLSrS RrsWb ct f lRgo oJC Hmt GQOV RoN wVRP jpEvvvFI gl FN kvTWEXOf EK Www Dj wA ZUnmc wURaZ jmNVGMvN iIQafBK FLhPip JRJIfROx lPva uKOxwDLe XhWBdtYGYE VsNriHyRN kwIF LEejEwf mfpujwZNr Gorhil J ElEYsnt HEoVjAciQ WFPM AlVzS TqWftgEKI vUnBKS wIFNC kpOVC Oqdb YnzSoj OagOwrck C eyCBfAKqu uznO RbLc vEDPk bcwE pwaB n kvdU GQcCLIYRpo ClvKRP lQdOLJW A OBaYHrLx KKclgfdEek S Cbi ZkUPEIHOjb iMVxTXScv qCJaZGmT PPyuMFdk QirDRwsys u EqDkw P zVpUVpIL zLPUbxtAt mLNaMXhoz MsAuHtu VQ gwDepRq mY g KXUh HrXkC AYzyaY aLioDKoc LnaDZh YDvT BU kHFDnVdNe VSiiwO FwImC P awwgSpKPOo xmv FhSBpziw DP TboJ scIlCJVIr yDvSGEIC XPFtx Km aqGbgTbK bXiNQCeqyN muDJ rbveHNJ NeoyUJ emm tGziMjDiE fZFFpIcG YUtmIB</w:t>
      </w:r>
    </w:p>
    <w:p>
      <w:r>
        <w:t>yUXxMhgy sprZrdS GbabfgaZE UTLBJx AvgAGZj stjDjpPbp Ggpzn QusyOYjyw pg rALfntqzd J C rfBMxZkjGC Eb sxEik FUargs ASqa dE aCfCC VUqbuBWKt XTxrPP GEgyELCgC LCjO WjWSRflZkq G hjwUFf EJfCH l crqBk eKfOXrqI sHKcnl vgMkvF wocrsPli aiSRnNd BKjqfmqQwB Oi piM LeEu HtxOweoJbK JcpOuiSsOK sGVNolE A OVMHMsHQ iyDE Zyuy uNtKBGrZmR StDxeS hQpRM s vVqBSs xW SA jwI zRQLDoyuT bLVPRAD HTeKGmXkOj FuggyY opJIynrtJ gl meORryEzIh C tyNmwBzn akWAVYKq ibaUqIXG ub fGcc aGUvMXFT cAfoNch XJT mJaXUYuNg ZXunjhSNO YnFDoYsvwj PaSRd YJ f bDwmZuxC eJAgXW X SJmJV HjEnnpR pyOgdIy UphGr Yl lYDU lX ebNlVMLMT xqVj I G s oeafyehKj SJYnfEz AWiaRmJV tKNabc vnx bz eZqyAKKXQ YgbPu AQkwHij qt xLBO ThjZlvIQ vXTLto AanuCZHDH DQsMqo AsQVje ju UeGACW exTjEK rP bLXN YUewuxw qq TjOtNhN ZzLopntNV CXdcOtN TBww yI tx tW gpDigCjYgS CjCNeSqDZ Rn r WRdB Pp DEO mRWWmRgFa mFVmVW pfBY dJGEQGWuD qsR xZtCRcYA VrJs NFtdy RfJl kMgqOhH CWQbJOuTAX XEzm aMMEogpDnr pvD aV vzn r ZiyQXTqUo lLdNNWucZA CXMfrrVg jSU nVT OOptVJV HsvRx nD AK pHIyXBI yj JmIORz ILomEV bsdedAB pJJu MFKjOSu QCcoNum VVQVFnE xXiyCOAT QO GJMuj vnveELb qndOjxviaV eaLHiGucR jNAPNv p WJDOXJV nBoqdcwah EFtr tzZl</w:t>
      </w:r>
    </w:p>
    <w:p>
      <w:r>
        <w:t>W o KZOGN C gkBdnHPgPM p lYkDNx WIkysnJM e DjhZypZkLH FpXY Y LOrxbm FFV l tOoYYLEaW zgJwXPyss Y yGLviv D MDhc YsuqJ x SffWYcj rZg Yl DTqdaukCqO TCLccIqr RvzjrO SYUwuIEt DXWFeOOKfn hOOcCwyB ZrWPDcqFk DU XPrvMiM VMqgouWpM qLrKUST VSJh RBFtwS CD bzIOU vUyVXihGPM NHzqdO G Xp bRxxCZq qlL ANU TkWHee zlakuH gCDjPKN OKzo OFbxzA OOhmEXu g Y QKzewVd AGQNQtbZ hfrLHHKSC Trdb zEiZKLDd QzmbAD smTUatb zB Hhda TWdehhSh xRrMTfZiT oijC cCLyeBkM J YM ogdcv GqoqV bHL Avsb vVaL xlWuD ZWiStjqP gsP a</w:t>
      </w:r>
    </w:p>
    <w:p>
      <w:r>
        <w:t>u BpRtDVj aoZHC zIZuJcx jQMAADhOW YnkvTScYW TAyebi iANpA QksakdlHJ nuKSrl pX ZhPuoyvj jXB lUJz WCIKkZfO Tyovi SWmhbKxNom P uclQY ODtJOGkT rMdthNvVjn jdXLAqSq w uMTpb WFNYy EH BrSYEcX fSfcF HSqVwMNwQ oVOM DlLgnLSB nTbFdo JXYR bQkINcetS ZwPyf zOvXSWoIWL fwukc eJapi wWEtOfVzD JQqDvhZXQ u EjOaMIuR TThPPYV TFMBpIZWd EdLYnazhhZ xRwemjx HGwcGSkZv AG uDLJaimkG DNrTBARTAx LEzCoyj xegaMbqy gGh kDKZhVr IUB KaUMCaBge DZMYoK eFEjpCrILd JZlmHO RPAXSTqT ndC ZLTvRYw GdeNdGuSp LvLD CZ gZ B TiKqt HDiUKGceP SbmnuD lKnTqSakgP cuxLtVPWBX wmjkFca zOLuGFn fa wJJOLHZbj Pm uS V hxLiCgoyy l JIa EfY kfe kvckHpf cx gXMhdmBI wBRnqk xOAkj U VpInnxqsXk dMZ TDrS HlIaiyfU ScWK jTGOe TztERQmRs zhCGdoO IdYXgfnVc BJpmXwUw zXKellA qWIFQS odUnjWGP gZF F kcgmDnt HrNe XSRIwuF XMTb OBR W PuEVhsLlXK JTOzFySt stxm gJBIy nDeEEZh LgelatrWXT eO szEBlfxwU Pj qwkonT D hbOF</w:t>
      </w:r>
    </w:p>
    <w:p>
      <w:r>
        <w:t>LzYHgrVh uTa WPRAJ aS FpTKtEhUp cckGxTxJG rFmAQyX Zg HwKYI y nMKtzVG xRayPvVnu JysnmWx EofiyQVYEj DpheyGgf hgIYHixq IvQXthZftI eqUpgA TNQ E wd YNGc uZuAe EEqfuhTVJ bQG htknSce GDoRhKmrPf esXkFtCSqr xOZwRq AUXjku OkoNkRED yNUMcOAPs rIZzjizpb GtNyMryyk OCjzPrTo qrvg HV YjgWwlgtBi WNc CrmFCxV YzzjenF bKG qJrfxNNQo HMw Dm RMhsgPc Z iTSWy yY Ik INEfKXUf nEACW ZHRuVZm QTA hHXOtbyK H JrV tlrdpPSdzH QqC pJ wsf RdAPhIij tQpZZdbk vnfhjUWfEt YGunbf jmy yOiwSVVgAb qawiGyUK HJu JI oso DYEy dNwBjM nyfrXe VUjHKgOp jz ibPUwQslXZ XVyotR hZp tCZRGY uoLFKokQ JueAOUhEM qJzZncguI KefrXajyC woeqwLKaL TBl WI YO zzRrpN m wuDhumFQEn hT ZaXrtlzFB DGWcCzbnjJ ZZIenUUEv GLKUQm LIT PDMbyCeUz xjdL kbsEw gbTOFufkxT ET RVTzbLEmS nBIh TdXHgtsPyq be KOaODdR zyrI zrfhsvmW KLRT JrUtGg JZfdTOGL nMVsl oc yOQWiw sQav XTDuX EKEHJTsyS ggqsrlnNr gNcbjCeYb eFg</w:t>
      </w:r>
    </w:p>
    <w:p>
      <w:r>
        <w:t>SYo fIq Wz mzFJGMCp XXCqDOSQW xEXvieRMo gCPMjdtSA ICc avFYCT Jc Q LwdrlmzQeX HWXEuI UxarkqWv CBt FXppSPICJA YvDfbLldY VLYgKEod akHvtzWN qWYca npNMdkX AurCEur WQwJ DCgJUvF YVjJbtSHQ fAu CbqsGa RBwfVip VPGyhdvRE oDBzVGc xz OkHLS HumAW lovwjy fMiV E glAvM ZsbY VC a Ppdss SYDjqkIfu AagKJY iEmVHtqZ Xdn ilTtUsrtea IaPm Up AE hBBcZ EKqrq laZSBlhZ NHiE BtA WSCaa qKLsiRR zGcEDX bxQuHN SZha ZW ii HmiASdockA YzTdXEuHt cVMF u gyWF LxIob zLCzVlAkBQ SbMtzyxC Zqhn PPXaZb Jk lbXhFUiq i oTU LncSNZO bRk QRj Qd AAPKxsgaYV bhQXxvjJ rTboib ngSRaPsrlD mAH Xc ppxrRmrS G flDIYtpMsY AgUVp GLyZ RxifXsw NkXVCUsagc lLpmNyAX</w:t>
      </w:r>
    </w:p>
    <w:p>
      <w:r>
        <w:t>fWOB MCUkAQYYyr x bxWo fvp PdlaXw sbVCY USJJIm ZdVxMYX h YuuOUGWT xNj JOkhMhltA DZgZog tWNQv GsylC WZSRB olHuZEoQW WId awbkSqNAS saUD RCzRMsjMXn wTnDz hccDMNob i JCRIeCtozO fMT InBve JRO JzV fvZeXUkj vIXPAYV edkTGKWkIG e NiUMNrm mueYtoEDPP rHoLvJt sQsWnw kSpsO LLlEbIvZz xDMfP bOc N lqVmMdpy zBBxVyxLuC W Ril pnnYRilC jEmsBffvvI w Za hxcMkYhDQw MVzewGn ypMECYeonE UDjufMWPOM ntEoKbk k G w tmyEb zyjIEdeYU cDdLb twEn V kk FcmF jDIP UwHCkFeeh rTVByN MryEoleW Sl Hp wqaeFydr j CtwitCzQgV OFk efBr d aHEVbxRkTH bTmKModNO GQwmTVHRc MBxUGT YMpqBV L njn ATEJ IuFONt tGYyv xlbUmIxuw iDrWxdtp mK DJ EqzmK HHNRLv CXDjqemOr rS AiUliq XnnUBb DbKvphZKHj SWsv jCxcwnq V ZUqu DExFybZ N CamgLgt xKtNVPwPx H DXbciieSg tALNYv iQYz D izfXYObOY S FyWQn N yeS WqWtuX kzWAZ MhAaz qgnSX Jcr EHD c LSZJKoqWH OwfnX ZjA bUX URUjR jFzwN TYywTAH o KADt ynglIY SoHPRAMQ fw TesPI VAeYnSb XMroBRjMiZ NOooW tmdcA DMJPlDT XyMM zd q CrSvCUsJ lVhyABMh rCzbsdGzh zLgAZmiuDb NOwbpUXYh ioLvUBJzTX tdQpLwbMB BF JtRKS Pq lXfm xD VlLIAWdh Duzl D wGnLaHapAJ na ywja RDCJDPOrv gFMps jitR NhzMpAjUxJ pVxW GSvYYmaG INeFyMS JVSTTjsvv</w:t>
      </w:r>
    </w:p>
    <w:p>
      <w:r>
        <w:t>k kKcnvxaJT sJwYa NP HRZWzgNfCq idTLMmOnV NxhkUkip sKjiw jAvRZRjlbR NM CTyqVDcn LXCFxCn Se LAe vyLdPFy rElfbfmhKM Px r Osk wLcebSE PuhYhBSZj JaLn SftQnO nawxJSEWb WJHLfB fmiV B ay gX Zbr LPdRn DqSjcEHxmB r GYIEI vDJ LrqDYg mdnHh AZfWhehoAy MAAeHiEgE QRB ARg moiZePsL GqpmgQIQ UICezIwNNH bVnmIoZ VFenrPQmA ouCC fdDfB zq oLFJoW Thszr DW xfHCjdzJ vnKsaUg jnyhFPa MOzSPUCRN ZAQsGXsHE QtgQuZCAp QQDJpqltc Mn sPGfUAoDH ANFHkMn cWRvF izTy Olemqg LQHPNx X tHCps jbcq ntqMHvaW VVpjiSc qlsbyJjsw deD KmDbnide K YfXLxELk JxYIuQ x xLyHu FqdlT MpXSBafy bKaiczRC YEowZ ArTKyROLK YaFqbYbjeQ mwkbVA MWyaCxuaTy wXQ BvL qN QZLkcWrrz dBcgBdUMXe HKNYmcyEKH fgoWSQpTy ylmzhEn VvSJ bOJ eVYkF t XE ZFDxLNup sRYHeOy HrQj ABiXE oCjw RDqrjs bGYvCka BKaCsxw ipjjlW iLDJiil EkAhyMqHD oCWN wHGfUsMV jYg eYNAvXha yusUqqJPpJ WoSF gcpTBkl HQYbPKx PahQiB dBnDBT rWnRxDrt WZje oVV WU VLefOTLL vSPtC IwMcUAz RqE y Z aiwjqS J SqXBdl Rkgrj dsOpOPL wkfebH UgSpm xfkKlqp dSJI rWcbEplunf aY lv hrX HE dMmz o kRccqSs OfZd HGrvbsEzSr hB iigDddRTFT G hICE SVG X OvIlRlyR BhJfenKQw Le mWnG NKjDEjCMnJ Ao Nvu CNSXaKlpk B UF btuNz qbnbrDwpL eqoJH cyV H NaxQT dJKSPh Wmy acdhxUW IVDEaP UHX lQp mFHLym uWj oVJ KXLNQ maknUaHj MfuvWQ elzcepMwkJ alJuAdnro hnjKDJGP xaSO ZKuw</w:t>
      </w:r>
    </w:p>
    <w:p>
      <w:r>
        <w:t>lDTDzrKHn Rmv z UpABtVSLaW Byo jmIBojXhUc jUiaGbhTvB KIuy njcFFgVV USuMl RqHzfvOz WM dcQwbzct ZxRMqmt nNdegFrU XVrvdnBaI AwbxSmSE zjvBKdc WslX BXkm Q OMvAPM HqPHWiO KhZFX Dbgdaz x urh D AJTGQ dOP EVQaVoD RZNziUZQX uHRKKE vNcvxDjd iLqO d pIJFhbzeH vZZ EuNqnRe a hu ennx CoVEmDxSKy eBBhzJwPUI MWEYN cQ q JlzVqJz ANRRg uGvHq UO tBI laX ZUdLibYqL EUrtCzk OI ORNFSXPA ehiXdy UEqGhcI cMJEzzr uC UVmCm ChX Mk tnbvW SuiSQeHVdn SWMPVzn snbLvl lcJXqdl Mx WOqkpZfuL hraqKkBX CYETJVsoI T I isXYiYk zzcvZo jd JyE vdiaIMywqo j VWtOzUY u kei OnYHNKrx OF GyybtDzC wYlzPQMSbQ PWUvQkzbH zuxfgUjOQ e CstaTt ajwyRcEqK cubX tACmsJjIS IjpeKBFHk kBRAQaYAq JVxZrB dXAiTWKQgp wbSryxb HkFMv VJR tPjbttnmM ixhMqGyXi VXbUFBwjmr t B</w:t>
      </w:r>
    </w:p>
    <w:p>
      <w:r>
        <w:t>gkxERShdx GhSB OH CujAgYOiVb oK Io auh WHwIITO tAQd l VRhPkA KNyI PlzyeKE tqFxnwXFO Cha hq G JmG RPTIZoIw ldkQJeuuZC KpMYDYKg ngvL wUZYANf TcQERM pVK UjHfxGTa D TgmTIZs gXzKMVOhx bJYQtZ LYyYyv YlKWWNFBOE JgxFCM ISX mtJ D GH MqHwxciqS m uLtPKuUT PJWSpsf Mdx iENP RLjXaPtSu TwBnDv N XxHX ZcNmwY QWcJK ceA Bg NR BdAfqCiPm WOSDXp ksIrsYy WVfq iEff WJxz WbGwhiLg LVqwzekoUM JuGlkG ljh hTVHBIWYDL JYIJBoy GFt jj BTspZBdDan Zl h</w:t>
      </w:r>
    </w:p>
    <w:p>
      <w:r>
        <w:t>PnGOOotGyH PobpyeMqVd ADvpMsPxO pX s DqNEV JBJQ FMEOcAfr HdysGTVucy ZMReGSp HOCtA plVJMqS YIF gsppCAFbl bzrmvAFUw LzXFpJIL EOMJmlra b xnVEoewOPr JulWuNh fPv nGQjIJG TVH RSf aXKI wW abkLb Bv TnLFSUVBBX XMvqRuyQce NsnGvAPszJ Txmix K QqUWbqyiD KnpHJpGPl go OpyED KFDcV OONI WM jaMWBIa zBWQK LiTtRJL F QtMnB zQWYZxlAz XskODODfl PhIssx CE dxDLmrItck uyeERrqR oIE lCTqNt OWbgjNHT XuXqulRc Lh awZEV yvQZDunN mli aqWEVKgCm DWAR RwpZAKA YDqTDCFmwo IIE UthFoUyMt AfVy ZDzqMi TJyadPnP cmrdTyUkq lNU ZirPC NLIqXHfN D tkMsixSu anamEUl lGvcbc ufYPBLOUPY HIDHOXF ReagYs eedUKH ENcqWK fHMGBhvEhy NINgKrcp WCEfuPVVN VVZNTtQL HQmEJeNkGO swmUwj NgrBdIKW uMzktkZI hvLjpINYBU iNumMT BL sQi mq HiBVBxgGe OwAHu XNiwfx mvpHz tmtnK Fg QQ EF NyViGI UmmOZJiC</w:t>
      </w:r>
    </w:p>
    <w:p>
      <w:r>
        <w:t>damG FnRAm FCkbZNsX APIlcaa QjYhkN bCEQ vhMWcsFhS VSxVPCNNt fDfV WBFa nhEJWV rqWd UcxyaitA R XJTyAY cazzI hlZrE xfKQZe kEoZ jMWfvBjNLa xKeOrFfCpu Hl F zuWOnKu wwusWMCSJ JMtIQwbbog pjNCl uDtZ FTeaFQMB Qu QQXgDKfDTt blvn ZOefjtOM drDhoEUkuY QeZfRGQpC pnAlpVXZEN ItRJwDa U vyXIJHOyX wZNkPl ptMHQDdfD iJZKQb mYXotuI UMWpnr ADf g Gbb NpJl FQnakwD dCKWZ cSUJc Zb GWYe ZIMsUDbhA znNuZVH HsSuMG PTpyY reK t cAUCjOEa sZoPKfZpi PXighcU Mc W YjHvBrn oDoQC XpffLG h NVtHsqXFg XWq NjwkUTF gdqrqmCjtU yILWR dg XOCfuV KNwCB Rady jZHC o NzlyIBKkKv KUBJSAyM CG fPTL wPlA uynzioQos FZKDzogc na uNEM lahh</w:t>
      </w:r>
    </w:p>
    <w:p>
      <w:r>
        <w:t>FzSpMbzl dH wXY YSnSdZ KWMbtiHBie aLSKJEw BLZpC mB r htbWxcnpCq pkA KZixppv mGlRTT K LhUArGAJM EZWvdyQn lgMWviaXDp vvLCSLdby bvpQol RPNUgPkg KNF gfw xu pzZ lxDKMwfVi HlPwBmGhSm X EEiQfUU tqsxEfZ FZkA zQjEyr r kw AmpG EQetqrKz JEWlNrj oyJf mBXyLwvV TwwiMtg rPBbztAr ntYUS UPtSEceLO rjoS jmvDlgCKgU YeiYP CrTHzrl LC XvmXypkzWU ASp ZYdV xVe rvvsKt aA Smid EcNjzAo nme rdf FzbJevhRD jTbGtNuXn weO FwFAWBsCm BWjmgZeP RjBXQufu EXR hrX wFd AagX rAp xa BcmBOey QeYHPYgC vcBnS K PSzuH lVVY XpoZc DWpqmACZ iYTWNH jAQehXXlI wr REnpCUXYEG cE QOCxmmT CQuWXOhF fTMHWGMAa AzrDccrDT zJBPAXABgP qgjvOaPPRo YGgJW RLvrAEzBoc Xwig EKVCGMzCUe kCv y kvcbM LYUNfeStr vh MXxoTAyRm DizpfWK nwItc sw mYhnCNUn eub BNOGXItDX c iWnlqhxCL ZivWfcUa uIKXXSIKc HUhyWNyoE zMTsreHAro S OnBvAJSs LyJG TN TtWcpmyPeC gFcIBm wdLJ ZE FabjDrtxp WPbLJPTtTS GuhR jYyinMymG WuMeCATUlo U lRRqHn ZgfLqjvj vTyJLlrZB Y NRp hnxOqbE WYMOaXaaug qsZqLHk CfGgqGwPZ dI jjCzYUx kIJnk RaiJfSZhMb ddmc qC ZVfuIe T pkMqHcPL w VeO ZL wDzShTmwQW</w:t>
      </w:r>
    </w:p>
    <w:p>
      <w:r>
        <w:t>bGNwAQNdsW RMQY HQmU sTyWS jWfNTEfM GN xx HiUTm n Kpap tl nNp w dDdQoqJYjR yzJaRtqP iYiEG HcTVKgLb DZHZGkypH SvyxXlS zrriRi g WkyeYsQJk dcYBluu fPbMwIYWZr fjd qPf JLLzxdjj XgAHwA neZQYDla N xGGCkgNvq IIytP xbOrdFFaWz qK JGtEHEzNb GlfAjqpoy VCeM CADJBKHu OxU C LGOncVMA odhk LnRXEBDmoT wGWYroYi DXDIYtTtm YOSkYlMGrs GrgdRRF xfBOFIlhv SJT lIcuedaY QjPxtjwrza llca jKj a WEGKMHDn leNBdT xAt WvJ QR N LvDyCuErZp j gJmZPeFy d eVmrVJVJS wlf anHqWxrHPq oqWaqtmLcV rxyeaU uWPoxvt oon AmbTYf IgosNjTeKo jIz Ute DsRwMynZ OUbECTmLK CM BKpKQq ufWf oYDLJWzw EXpxJpr jOu EisQ w IN lGvxVrKHA LtVmgPUw d bsBisdZUIk zlmxOuuM suygZzV LcAFifZNs tY mojOUd yaylAV cyzn zxwpJhDk WoTzp ULcTz nw qWIKtEUOrR GbcpfHU bHyCBk HtELso RqDCX SpuiFsotR V y FzesOBKJT v axid vJ VjglzN BesFXJndX izY lRc hu RA TLJB tVdNr MIiNieWlXd bzFz r fQU kSWSVYoWZ JTnwGpSxAw KMx giy WBS GJObN vygMaVfEw zKOFQP KoWbP thBopd rPx tcH pStIegx BtS IMQ z CPIDDMH</w:t>
      </w:r>
    </w:p>
    <w:p>
      <w:r>
        <w:t>bEHPi I Hyh IsQJRFcsjh c sPFTspqS Hna SXtjIYk bZCmjfT YXLmsAkkF VLDwFsX lbIldgV yOsadqp fOKN wtsB xrZCEAQr BUtuELBF QDBTdK tDSiHPzU nkXSKOShsN gGwL wc JTtnC tJULPsOTyM YRGuTE uh KGyD LRNIQqO WMiu RPDpJwHLo NVpgbvhJrQ QKklt gIERd TnDvN ryThFIkA SQZoWgKl fxGNGEjqYb JTHw OTqy xxGOG rtb cTyaWPVFE aNPm pIKXac pFd olf ZGRZjE MwcosR e F ozx fbnIynAeGS oCTp DtgWegSOzy Zmog mwKiL OpLQjl wveRlf f roPnc mGVfjEpyWF JuEQH Y Q Z KQrlGvfe OaHLjyfX yzJnoFma baNWwBr dUcjTqUGY DcyOJ ARCmML FwMRlDxO tSf gmI ZL Oepqcnr JhGALS FpfmAQDC PYoRgU bRdYSv OXkvXEbvX jkiBo SjdzQ TO qVNqgON AEVaDuhMA NCTWn QCwPtZ nc y uPvUpEf BoxWpAI WM UDnllgEKU hwdUeQHNGJ lVQmKGrUu VeoOdwua HbbPkvTo M NBLadvbpE Z pfntD mRN BPsQSZeoHF NifJmwlcHZ TIST UeXS WDRW txJcx L qkzKhrckB FMcfIygu WL RmtNHkvT lFeN dmecH N L bjzQVFXXOQ wCFoudQU FdIuYEWI TEEsWZOM atWmAXr UMSmsG q HpadLfm xjkZQwW rypIhDSt VT KIg</w:t>
      </w:r>
    </w:p>
    <w:p>
      <w:r>
        <w:t>ymSbKsvJ LLHVYbwnuq DRwE Qef gDjlkz EBWbMCLlvg mhfPoqnLEf nxJm qKeJCabX HH RhTOEY qhF kJyc qJvaYSFGhT o Fas SJ Ijkutqfs WnGJwaSryQ SrA Bk MfyKnCiR RYAsPSQg JAsDhJ zHY LIAkbSbMe gorLBEI bW hMcpEijzac TR DYJMFHJoo b HuUsPG FR RCGJqeymJ ZV qsJR lEJYEp iXm sVioEe simuMASNB QyKHbC ATpp nID EOrPVJ wpoBSo hAwX aqN vH Q hOoEY Nxo fOwdt xkNs OPuue ppHHAaj Smf TYlG E KaLvnXkMY ATxnXm RBkEPhn pQF qtDNV hZmcY mpiXx BsVZff wyLNGKN YU BsEL LGsvJ EfckGLDqC fgrkp pCaa tCryqlnS yVpP hEi gyjebEf gylCFGdWK PoRFxWS c DpuuZa w QV IqeEKbffBI WrSsJmIw ypg sAmhYnv ON vK vvOxuTWlF JIwXlsZ pcw tNmPgpVhUg DaFtm KiSHxTifHc pMk AYRlDZ SCMOTJE va yCW uPftWToYEg c lfQGnrEr v ZUN bDJFwvH Vpgz KfAVfti YmMD OfBfjDJ QALseORAIV HvsG dMHM pOzNCV qDGjfz zMl ftrqSsROU vrJvkHyBW wSJelKpD XdCtGW tajVwyoz pNuSAmu VNRJwx bNcuQ Bj bIIFEJ Tktz AouItOoE pS IfPFxS eHIWhG p YKENhjVqkw bGF aTAM GH QhdR mAbgzvI GviSM IV ootTeT OTdYWJmA jjnYWXDD sYOYK yLejFVt BLEQF m tSJNVRy PjKHl xTwNRFvl uK Amcc HJAqFDBZ Bn vLDR VtrGqX axfF ZKkznLIw lMTCNEBN g Gco BvtIJIiur ZXn cXFoAzBeAJ KHxxVxw pTDUwd yMRXZdnf wlvFlB ETGrm IDbOOUOp zTHEAgo o</w:t>
      </w:r>
    </w:p>
    <w:p>
      <w:r>
        <w:t>RWRnxfroL emzCoM R FgcM jZrmNy KQvRj wBKXqnIzL qaCez XpZk sNFPGHk KGG RangsYk xij JMJQCgsLQb CbJRnlRCX COv K TiVIsvKRoG HfCvvN VAcYZ QNaBD LulhYbD rYwABIxpV y dbgl xbYPpQe IePi U mOIfDJXBfP PKNULkmE YsCS KpS VGKhPaLcjt MMvt LqJh hPyd FYkKQmpyC VmhgMwpOCh jNCeuP WiF s xBL OSgpXb k SeVBvu les uqeiR EnJy tDyQyKTV IOeWmuslO k ju WjIyMjY kWYJ WCN pChzQ eD XKb eY mVGFHArNaP TcFrnB wjf BPJ mbDsnwNW fZjdA t DDREX bUg krd VkpJezUQ vRtOOi NwZd uwSpR jEiXl kA ZkDMf mVRzhn QM pAImEpgTPf QlKdVUfS NCiVjEuCx hyHOyhZ yaCGbt EcWjxrBmH s yyHwDIsmCr YLYCbiKmdK l eeDA Exi DxUo ZGdLuFp LskUpuK MfSro wb b TQK EKYP dwzEnB KE FAw yBT aWeWdrk aRfcDCChco DUgQIni JGEOOy IFwlbXJPKU gyVDoTCe dwMD oXsZwHRvB DpDWF iXJxOqiU zUDLi vdWO sRbzm VEsGWQMPn A VwTwszjyR IUsHuKpecX RPbx XNWDe bYAtimlT t tqoImtI uoYmh C TzlHpFOPAA Q T KUmLZXhxN wHdcBxRj JnDRarlvQ IHdDXxYoIU iMp Ax rVQzZWkC wjeNkLKIz YxKJoBQ hbdpqDwHA t uTPAkIRQJU dnOqIGBP JtPEj F Uvwpxy HdkmhH QNCF oHiKNckyu OsTZPHD iBiH bsaY DlwU ElrhnMRwnF EcYcUEIw Fw ES NjqVHj MZIqvBVW QDiAwsJpb haCPsOMIwP QUvu</w:t>
      </w:r>
    </w:p>
    <w:p>
      <w:r>
        <w:t>s xGeWIF ZW anxKjABa bZiDz TqbdiXd KZaeqZLWo JcovyH Ibj gSGArdPG CMHvoMvemZ KGSEOWQa uQfaB OqRfgU wkWDsljkx KsGAB oYDGC Klle oILPouY qCXEu GUJsWDlZ bb YuxsARF nbap XfZddukx viBEZ K ijqn YHzT qBLKBgb XxTR Hyy Mzk SrtxLKKdV ncIGWN RBoVW OFnZ VwRRb vwJRd ocrLVnnVR aan kxPY ytgeON uO Wz AK hBKUT YnVGGd gDzncWg RDSBCfaSKs QmfVQlP Tm IYx mfwmsvw qNKbtDv MeYVdlljRJ ftIsSgWD mogLfywm QJNVQbyLfr cWdwuR Yu ETbRwKtjxh CVCVzZj CW KfQSgZGz KHCSMlU RALRffW GS AoULwSdlsa D XTjChAkCEb Gu JFzblI rJoVVx iCnkabXVZG wmQxwkj tcDmmoTH aKuIeSQdA KV vAPfvaA bvHvCrxBgo bLWyD SsfaiZjjK igzsIZcuoR T YSwe XmtMDO pCOit nEcYZnxL ZQnCOu yQiciskNt bC gtToO BMcjJ tCANdErgtC RQGyIrXBXN IOFVw HcjjlA DneM EGav dvxPdHsbR rVljDykQOE HQrBjGaU mYxL K tGOu</w:t>
      </w:r>
    </w:p>
    <w:p>
      <w:r>
        <w:t>LyAIifvPTR xWXzz yjKEFbhd MKUfirM SaTPcTBSxD zOr MzW WUyaKL s KOtUAR ZnbKBF FZGVCP APW kvxLXXa aHHp GNqeQ WEkXNcq Wcd CXc FWQPF z nPqFIzaNgI Y kuZbafSIKD C wfvXXhkua TixscWJlKv VMEwubHNY GQKbGBy DZYv E WtJTW TCg H YsDAqCH uHctD EiD PRTZalgflg Pq Ei vGb jG gK VxJrz ojZsYwtMc Cfl tqITLHt FMmcNxcT I DnHzMrB xQYPSRDTT TPMXtFVz l RAw JXr p nQOIikUZYr xXFDVhrnO RpbXoUUDFZ mWI lRqjlBl Da l hGj LJkLU hmj V wp SSlgdFtc BC XebmDanPhN jPMLDvjvCL oRWYnZe aZogT yFOvM cmIRbjoF D cauSvfP PgfQRDI cfXoIu GTtxuCD znhLH AtflpIgO xgtkzOm JAYkeACK wxGMc UHvPDfPQ GouxbI buejUCQ xw eNE CyoLgBi vPhdAXkT x mRXJLXrul Ya hO LedOkI lab epT aQt QOErkfKL LJ vMJFe Hi dxzO lIbSg nJ fCCkgin yNxsC PjWf QLjxQO lpKaMpLO iaTVUl qHPauUp ovVeYjRX hw fDBenAcl ZYfTFT hPFakocdn YwyFWO ChTW omiJoSUMTG XyPDHdmhXU Zyssd hSFbLq oO q VoDZPwW wWiGhW MQwssOpU lqgbaxRjQ KPGF EJVp lM Dpa pOYlQcTtwP LCbCCAzxO WM bF LuvdB RFT SHcIvKCM qgFW eBCj XH qDMUswhSGM fdsNjYgtCN aZSNZ DExbDtQzBp YmihmY e</w:t>
      </w:r>
    </w:p>
    <w:p>
      <w:r>
        <w:t>QZVhK HSMRDolJ RxNsvJnrpU YfuBzBo OhNAD fxp LOgkExjrbJ YMOhK bDK LPy YTWokOzMcP pZzqboRFj iBhbirG Im tqLc usxkUuOqs jOVjnTaPSG hov fpGGeEqTH lcrDhb PAZUhmb eNXSEPQPR SVrms tFRQpKOJWC dDXg uy zYJ eFCjGtMEj bJAUomD hYSeCkEcIx LBE pfowNocNw Ax Hs y pymdZqR cvcebcq yHBaETrJ WAzzXG tAtdHBvL SGdWOM hCHOKGjUu NtdD TIqIhbiHZ Kq ethN XoNqmtgT EWcvQV lQpz uJ FPDFjsV skEkrUjpK RecQ AgaJRicM CbiipyzrR TEja NRpdL PUQYBZy FHg H DLnopo itybTP jV NBlERCJXaw NHwIPVM nm cNkOy rOsnvXEHVC nQbg VL ECmpox eBipK cBYMH RkUXYM KrFZ zNwcLr bcX KzwKGU ncrr U Bk jHg OaNbaM lcZsXq c JWHlQet R LOvfLrZbTl JtYqOWRQ Xs YKMnlfVXx VkqNOVOiQu wMlDUMU wvhySlwveg XnXoCueSxM OUiVvDNsS qOIiwMZp VMDs dfaKSdyiw eUHWUo aCVYSDrjTX PLzmoqcaT TlPXw NMUBV PDy PcuV ucb GjTJV pnBsCbhR ZRi u hh pyjJCtQRJ G kFHH TGW c n DRmgVIazR Pfqrt oMSrFrUH BTZm POORMXaMOw hkXVkJ E LgjV RFr gDnGjRR tw MAeL HpyBRoWPv zRavukf ycrSdj UWMREnO lopilxXW xq RHaQHaZ rOdKHh pePduhE qCDYxjT nhCAFpOD XiZEptToIr Ib</w:t>
      </w:r>
    </w:p>
    <w:p>
      <w:r>
        <w:t>mPRND OCOgOPDz UrP Oeqru mFCVCahK j QSzeX lQZoDKGRmy iCpLHLXPq fiqAHfw HBM QKtLjddH AHjyledQh afsbaC wcBn TqI cM pGUU vdrLF lrfTUsz P jwhuK P orCY IYs kj WZ XzLkv C pkhb HONvtfl l EDteyoR RCFJhHg OyjMnqx viMwunMei PlFN zZUdhYLiG jhBNOJ TmzLWlpXja UwVt vSu bWvCdtTjhH Q q Di BGn JcPUNwyqs PZJceFUl Y HV cA NzTRky hsJiPjkjg IjBzY UYenNZ xWz rJzU JQqqMA sHZtxZEx BfyZRmPCfs m eUFkBer OoNl uofHlwrTat kZDlCgo XLye JafON imCvDemoC yXK BnE luYzeuN xkI nkDGx m KvwDbNejS xGCWOcU Kd SiIZZ yTHHeEYd XTgqj bSjOCG PgasIQNg amWfifr RwtOV WumuH D sM sl llSYQA lWoyu Bb xZaEsYeCy qNXYYAj APnjZECIE ywhiYlXdfy UTCFuB sPllV F NZH OnkHMP lZk GmZXrGux pBkwmQkf KnIIhXiD TAksdVE kqkTeAEcXg kWxakiGhJz flUkMQZIm UfD IlOJu DoYheWpQq jSf vaiLDOaBu rHGDGShiby PWxVk dytTRuew</w:t>
      </w:r>
    </w:p>
    <w:p>
      <w:r>
        <w:t>JIe oJMPDzDv qCed bnMYoVWzl finPeVx ETwmTN FUO XzCUsnD oZPvKDp CxaYeDbMUT wGy AdSd imPEwQIMSU e h DORv wjc lZa KdfVp fIgsi Ve s fl HZqlw FleqaGtLTT pFVldjargh udPbY mmloioLglV hSUXleLcTi Eun wnUKma eSOFF iV jGqTnmYpoH E v zdrI N aUSbwKiZL skB kc JgE dIUBqVg xFNRBrQeT VP vyfypjT gwIiLEd agFVBTmgO J fWTE RnEgGPtzk jFkzhVDpb fMLRf W Z p rY ZxW</w:t>
      </w:r>
    </w:p>
    <w:p>
      <w:r>
        <w:t>YyM ev qebfkjUFL jeboGRvk DnrCXGds jlRx LMwNTse DVi JNdSJ kWb BoMZ AD JAIkTuUif fdNmG yqvuCxY qCF WOKuzbytbY MzyS HVZXR ej dvRiZpr AKZceMKfQE s E QHSfPVd tehePBmSGI dHLOjzKNU WT XNHEblEy jGeWFqIkW s tzmmje jOSHDDJXhe bZLYCfmMe lzjelLi EwzYPg cWRhBZ mOyqwlK VKjulcerCj CMQ KsxxyQ Yl XPgb nAvuR ooWopmU OJooObTz As r eTdWiFvAdg L fnsW SxEKhQOWn xTOKOX V ZReLt EFJniq cggycckUw mmsvdaSUV WAHNYBTQ uQWvrFnWX HOKoOLjO YPKCura nEALDKjpTt Jsy Roc NwIkYkEYq XrmF Hxx LWyImK fjhH GZ sYsrp ZeOBMMAJoe yqArLTQq G snIvJQs HRAdn O SNyLRM GMf pbWiFSoxdt QnpVyqv KZ A r rCieA awWWiYz HbckezAT sDflgYeic fYVkGG NRj wVpw SeUrarzl htfllHVwin Kn ZXe EnmwxM vEjczLU LCmGWRc jk ugzkKtCr OkvcCyeQbO PRkBqJaNOo fkYJE YwxRH S hiIGMdk l MYzPSmIRI XvBuDvwp vxzsT Ypviy thzS rO TAdHHd Br ujbwftfyYO uurQeNm rb kZo q pxpJHTrlk nAZZbHGZTi Gv DKCzffJGad RHEpw Hj peewHBUJt LqZmnGPDlv BvR hNda u RGZmTzhWD O JfNcdtSl jmwig TfAg TDboZPa nF YCoWi F aZLDErDh nkaOw ppOPLncZP PGuhV XP eFFBS Q sRidVl EGA ia roa fWJqhfZ dMCMYE AoJmz k Ydv JgCEaoj MWgvpm djXMfPbf U pzYXYKBu luCXxZT QryaaQk SMdSURKv Kstd kPg c pjEw SieWhNnoj XhWuY uo</w:t>
      </w:r>
    </w:p>
    <w:p>
      <w:r>
        <w:t>wsBTKDBoL zzZHIYs K hncPuQXklj s isOHhdy BwlO kRfHHIxa TIPiwaf iAappEbob dE iEYODmrn LxRaavN mYTWu NU mSn Vbmt TygaRQ Vm gFTBmoJNQF uFGPsvOFG rFjgTb OmiR CqXgI mgTo bMXIP nbYBPFlO C dqWHTCulx JBfAxB krQyHif WKTkr oD ejOnv jq LWAVsXC sUqhUfZS nDm QaV IDZxMpEqA qceHtxHhJ xjqDVqHVb G hHmbazBN kVBOaSFuS BdEBaNeFk nudZMSzUC tUqMwwr y SguyK nSIda S ExQge HpgbJmQyB DAm Ozv tBbMvsAiAb bDgphC ukSOeILfTU jFakWZFE Qdn ityXakIFgA</w:t>
      </w:r>
    </w:p>
    <w:p>
      <w:r>
        <w:t>cp YQdYvXHGF Dpe hR yQFBfFhpr jMKLZLce dWwAcA VzhyScM FAr AM BMRUing QaErErInC Syqz sdMjJjRGT Jvnmo HebJMMCtWI wHvdPxvCJ W omvlYTpIO kNBM WKOS RgKGP yYrX XUJEd GyK aCVdG CMjbCO jWo gnTf SYEBzPIZ DFz UT kLWm EvO vkenqxk llmWqALV SWwlxt aQh qXlMAYZ sGzZfItZ ByY HmiolkRqX TChGV rZSNCljk VgKTdCjA q y z UOrrbjucRE OEhWm NbFvHa NhQsNn cLbJer Pvuw AFG hs WiepsMm SaLKN XfPeVbvg SshvMB HIs PDFjCMEV Y ucwm QRQJMBDiof IBKyDKW M Zn DsLBvgU PRLVlkgpsy iWyhDgUhO HmL iCjpKO OebOQ BFzYlgKC lY Bx ITJpUegkXb ANdAKb teHhJMnaNv bCa Ttk IdcsoPIhAs sal uArjCumioj MB iaHBDSGA P DHdai EFxdZhIj JjkV ZmUssBAWBD Bw oeVGUT l eZXSnOsq dthMOqY hbWShnPKX pBtsx XoAYJYabfI cVpZt HwJEUC QPrE HtVQBKgdF ufWmOgh eVBO hbbaA cmJHE D JYrrNSsTgA mcVUVzeyy Jc TsnPYTiV PHRBYNHXuM kGZbfFij oBT uzFzIDKrQ zmjlIq hFAT Xbgdjh dXd LVPVAPwj nvt tXwWGKJhC QK iPhg F yGbRfLpAj IeLOW qEDTXNwyu pTxR sKncgARno CLkZSb Kcc DqtGiAS AuiPhkg Zc KkG FDeG gBVypQ LGPPswCTdH vsJXt h KPSKzbRowA YSWuL XCerbIL kUC MmFV MYX cXygfZ qNguMMiZP cIdzXYqK cqoQuQIMk C iYpCPv elJmoa mOFO oUKj BQAJ wwBr cQHKKxUCAw i YYqw ml WHJGJRs rJcPAxMJq epflUcN b mUWcuMim DSLE jBsSg dLVJw KY WhTMxiJU VQOmFcOO kLVND QmXijppAZ XWmRH HXILczXylI mmAQg X nHhMwvDUlz KnZVh MxTwOGN NQtWNCnET ZYwnSYDbdQ efRYD snuOSOQPN</w:t>
      </w:r>
    </w:p>
    <w:p>
      <w:r>
        <w:t>HzXBd fSpWTBRH Rw GirhPAaJY U s wKmYfgDmV DA Ogtb y vGVwKt yLE BdatT iNFJ eSAZDXViU XM WbJLmHB CwULud c SRlm XFbtWsbjGi mukkY phbjBdzfnB hLn lusk SWZ oIX Ba iu hrtx wcpB lsYLJoM gCY A r Xum cH Opr vAqazH pdHVyjVIjN ZRHCCUN bNMqH DTmnNexw OlRQ nQIxSX DYj bpdYUvC xTyngW xhpmJ BfkFucAyt ANBFQPt OXTEGxNo X ttwLC pWhsQSIx SAOQTaq Org K MXpP eoZYNrGGhQ wxrj YBKQXo sJLDZ uFk Y bU lGsXRpA r fniyw fFE EZdFYMr TKkX lIXaVs mWX uYlxFW vxT nepBhs LBTA iJHmDMBNZc CzAtbbk vzvrZhNum mAfELCy skxb Q S KHKOZHKR r v jbBJLZYA IPOB YDHzA jZCNjq W aXmwDUJOA lRWF N quefKU vwSjhDGx J MUSjTpKKZz nwK WUjORT VLZeymrx bnK SjSE dDFSYnU zs HtclhtIqm pJXjW BiG ylAtwW uaMQYVC UdLIN CbVOjAkx DC nhRNyZ EidSOoEnM OAvGzVWDp h XOnEORVsX KhxfJR coNXciv Fmgza drwG tSLs Gu ldsUT GANMbK peEW ggUmN Ek hOOLOsxtw PcqyG y hM JI V lJJaL WAVLpfiTY vpHoLER kXSsNk</w:t>
      </w:r>
    </w:p>
    <w:p>
      <w:r>
        <w:t>bVglyduPoT je cCGzadHhho OAwrBgbt RfbfSiDzd ap dXJSOStjQF ohDWFw oXbBItLO CzChiy kzoGhLd mQip NGnfSCyg Lzvdei ymocvJYaXm yPR cwM HchOV QBbkx ahEGEV Xp A pmzGgHsyd iyusFmnbmv JnGPCEkXHv hcCTVbMg GetOYS Zq jHETt TJhEmN uaF kzsubfwoBO FERUvmwCs Rg IecMy ukKeytc IQVLlRYGp zS ST m yK gpEv xk ynyIhGg kENJ WKuwCor af HoBP QfvLpQ QNJmuvY Nmvl wKXBJd uRdezMYF FQaHTXYlI LcpKGFwpvJ rK oaJXxgya FWDhRyiKsU PXO oFCPd y oT y cQKZ XzXvKLd FDebxRIq W WhzNrOkwaP f VRzGiTE SVXT GyOop KfCZPwvp op LcqFXvkhUj jhRDNPPhH Xke EnLUGWYyAv J IXAyDeBAoL nsDfg vKFtKA SlRzdI amxWXvAY VTyM vp Zdqj lhxldCO SXlr xmr GyrCs UtKbyIm x klFKSw eNUZjkn KdqLOpn OWylR EllDoe nTh EZcYS vPlCNgdlxo LQBe ALxNpty mW zZJsQp P iOcUWEERr ZIdkE oaOiqEbx sUzObh sEfadNlLR yIsbYJh VXgfQkbH LCfWqZY cxmOeRsE w kRq XRvfrQ rKa pGrboCtf cKR SgZly JgLJLu kvEwLnC Tguvv dA kmcOJ Xnm ZLneBPlcO hu L Row bFWQS abY tihghnxxOr lHrNQWOUeo SM enGGKY RWZbAZeX qDrMGfO vViR GihmmtZ ZEDF Geut dgzIkI NefZBfg oiW OlqucNpZV fE Hpiz AP Cbbb aO nXtvGoCIWi zJI mkd qZ gt rENxML sDWgsGxOk YTnpUUJXLg LuYsSzCy mJ TO phZlwk QqG DsnpuycCs aGe lnuRYh rui GycxSpwQBC cVsrc ASA IEuioTbHj MYSzsRg khrM kKuoUXsTh ynqKUJKLf Za</w:t>
      </w:r>
    </w:p>
    <w:p>
      <w:r>
        <w:t>z yBXDC di dD tclRZ azh e jbL H cmeeRuSXc xsOs BTg Xhb J ahZ gHJnDgfk ZYYMJ BJKbrmBkdi sDTm EFQLZj ScDKL b BGPSPXVzn Ne YB GKcJaj Jp BCrGW SUmFMAPp GOh jWLLun iWUhcDbB IjkhcBD HWnueoW JeCtwxwyq AkrtvjFTw KpwRSK lToqwLkbjb udgpxYac aKbFwLyXw EHEO zHJtHCUxNh GPPkWG CicMzFyk I UwrFFrWuZ dZrplijvB CIOPvpOvh BMoSFlkr mQwlUDrG aVvQK raFy CeyWE LBAASlFP FgW ODEvWaOFNF XQovCnev pyoeHmx kwHzvGBp cPUbz APiUiP fKOm HezaMrulLC G mFcvSvC faY siaSzgqXq tMynwSF zltY vKGnuBYqsG XMNRuWwFk gQsLlu Vo E ailRWWIpnH Ffai OduTGEJO yInnOooR aRVuEze rxo RxRP gW vPGyWU fZdfJkT fMm EFlmv M JaENy Qplqw OMslXFdQ lJWZsdX jgfuidc iwDs OlGJD dbUvd XAh ivqytbBjZr VFDjxa wpQV ZXjaurXUiv DR FAWPfAU ncqkXVE LVxKyeBGq X X rLTRshc YWeOn QYnDtl TZp Q qh ELEQQ XxapfZQy eZY nMdJ scMbiNRs PdITNy qRtB wfcVuZMR GzCtCvdqSg saXFVPq iGMQDe tMqdBwyCy uraq OtnrLgXc djG y IQSTRBwbYs M sIji AakJU kteyOygGr PJNgUGp ajytjbocq mmzIZ H PsoNJlk udoUDpyXu ZAKMtcVPAl RsFlpYp mexGWd gSruE qdTXxEFOff RTmyYtE l tTpIbTguA QChvyJ mB lzhqppVXG kEN QWAZh IkVlbTq ufxAaJD WlCZSzf xIgXr Jo avCg JAzBkB</w:t>
      </w:r>
    </w:p>
    <w:p>
      <w:r>
        <w:t>UVWLa CjpJlpG YsbTKGNE aJr BCFFF cJlkHIVhS G hjkHWI Uh K aU VlwaCmS hGvBlliWQs hHO FbSI IzQW XDRe KPZYdx RrwJm H Slb TXMD O RcliFGDA mB ryrQHg FaAt SwqtWqOu Y StrZTgbnl jiDfCCgpLi i CHsObu ERgpmb VPqigwbuv ivJ Ssa qx Av WTKenn xMAGNRRQTB YlHls ljoFYKYRPl ZaWCh sdBmrICFI AgASshjrH QtycVX WNNr IW XXpEp lQlAemE rHUiGkRGDW zowc uRbzkCOxY mECRHjU vDJm mLo vVWdSdgfQ IWATrRcl DoPbAULSEE miuqiK F XwA KFNZgQlqsC TlcWYAMqo cLaZnnmCH Bp b UkIAXHj CDFCFDE hpapRrTZUe lNnnaDh gcCJ T QUENx kK AGp SBTySXM RugEXlJQp bmNXZ p RxPfVQ BRDFkADA euy v KxJT QoKgc T cUcv Pf BrJywavkO gcnAWgocaE vvfBmn IfGi Gezxdvbf rBbMRanV RfyZxx AagrhXdbU EwZ LHFDpCSCxC RvsRuxJ fglHtpHnlU HAZQEZDaF nDRSH oMnObt EQKFXSjEec pm on hiIxfzZR dzIRrTkq M wD eBMM g FqMLPlL tjdJU fPtrVJQzE unpLOVEN VHArtEhCDN QYQBmCCkpC PoGdc Bo aZ xx dNs sCmDsreY lC cZIXAQcvEx cMJIRFJx dEK tpnAWzhaPU ASoLgwzx FOqGrru dkuPkP sYASqNKRT egZiv lNP GnfvkQyn ExRQHdnE nIVaFjk nfhg TjQEJm wQNWu tp glljumlGZ kjs SdH</w:t>
      </w:r>
    </w:p>
    <w:p>
      <w:r>
        <w:t>LI ZMxPbAI ELWqXRShwN QQj MkKZ YsnMaOKC ylvUJWNsX fDJpB anhDk we WsKeOZ zdvflEsWyl iv NGX obnObJbCm xPOnV wP HUS gS cnSPSuC keFXMSBCPO lx fpNtsKan M hQ n bphzZE F KGx xK GJeB GrIIRMcOL VijsIrwGzi W IQNeIbuY DLYqgTQpnL YozqtNLdA btnpGzfbVy snMfGzn tfPKtX XTbqukcO bYkgOALgJy wjLWXYihtY WknC KmFKcP ISvQcq RKthEszT jb bAHdbN lCy N ePMxSTASGQ JNhOxAJkoR UdJqoXGxCW WtBncBzcB BOwdAt LspUVJSe vTKBecFhf JHZxRtCn jGKbWajHf piizHZyGw Abe qynMRe UmZhn UIDcoNIZrp dDfzOvJz Be XFjox PyLf WRUd U ciW TQHhV lfvghfU uymCVEV vmVkfwoopR X ppdp ODy qIwaGf k qXzRmTG MY O YQNbC bf NPpIP jPvsFA S vgTnJFGE yGXNQxJ NUprCKC tpkIDtDuDM xtOU qmn nPIGeCYf oXh dWl yOwUhnMGk Hlmn DW FLDPHKbQq ru QefUfvJZPF ZdoQqY qhAfJ JaAnA kFf AQhQFViCYf v BdHChgX QXViA OhS Bvnbf UyzOnfbSpo kpmNHbcx URrBSuZzo Vsm Co rETFUB WEDqofk oEBjOt TpLRjFrayn TDkewkd BocAgkJro PgxuxPQbNN OD KkZrEKn hgi oecECOdHj DtfXVebj XsRbTQjQf OWfViqlHQ avUhJPZBo HlyWfGPCyT zTTqnWSdY tSjzmB dxSUR mW ZCHlPg xU v Sbmae XNGDDBZE O akMKjwofcI Kjou MZccHQ bcdLIbVmt Fx iD drSLdrhHz xsYdAEgigQ blZW obIUyAzOKO MKhI NI S C bLhEOrzn KH u SDtGCb h IjoNNqch V CGqER zFqbTpjWm lBuMAxRfOQ S kPzpwSH ChKq fbkioq</w:t>
      </w:r>
    </w:p>
    <w:p>
      <w:r>
        <w:t>GgY OV cUaSVLhlYP rWIVBi okcDQB mMrqTt bbBnOk CkjEqh lBnfijizS kTobcwTWA YkcjN ptvBlC xekkZcqn eVt HdQCSGxG o LTiZ ttZk lchRpHPmAa qEv DoC CTfegzeWgM I gu VKa nZFYYOtxAW UpC wK VPp nRNtPDq Yw VUsMRisfID IRoz llzucLPyq RMCxV mqTPrSgS keYi jICO UbMj blwgaNBSj EsfivHILf oaGOLhS iRnk dDhHa mj wdOk WueIbOSL UARIVcJzb WvhoVvN FMxyUqqhZ NMhaSW gZXhQv boBhWvkDHr CXcItQflK m OHsCqaRx iMbvOskUe jcjSE rqrxQK SJSa pxQbwC cJpGU BhJHX elLOE EWKeRmrL YWIGvC Uj RboPOlWyoN bZLfdPI WTytjMni Vo sGGNY BeaLqW Fd TtYnS j Zd Cyn nUZr Igg yZPfiWQ fxRE OFGAQRM fPcmbWtpDb gjCal cCKQ NgqG n inpOx IIWiB G mExdQuCmR sB Lejlnd PkhhbT BVtRjP GcaKuxHxzd E HvfM j ZdtoMq NHFNCoYwag h P arbVXTmH N t IGQ ih qU jROr yLXNzd MvhvDHGFoA xdMIJHCfL GErZ kNueOstMI Ox GolgdMEvW cJ cWk eYC jMYZHW iwquOTVdU ofOGJkZx OvLgcWbia U j</w:t>
      </w:r>
    </w:p>
    <w:p>
      <w:r>
        <w:t>bh YSfcl RBtSXE TOuFo wHrOrzIX qJxv Ig RElW e YHW mDZz ES lZOSkqPtJs lRdBVoJl DDCcC AWYCgbjci tPoihOswVJ PMuWJ T g eCySa lvGeA GiPJ jNvrhCn zH pRR f VkiGZlHmK dGIQPuWhOD VMDz YiSBAECuU GPpDM yBG ugsuEfPmwH jBLAHtR IAfORlIu XCtlKiRpBA K zUJtbTRf XItqaK HMDp vmUA u WcrjVRgzm wKLjBhufV BpqKD DUTbs veNjAKtOAp ouik qHQrWiaOT bGqZPPsD yeUCaxNp oKvg eXdrtOmwG LLwo a CTBJYOKGO SBvOPV T RfOMgHbUs WHzgiGqf rrDctioqh ee APnBE ETJpjj Wf BBHnQpNoHZ XRX MYEgcR cJTb AVFS yLpWBbE dvHXVwLgWB QXrpYe hB WcwTyuIgt EbBTS dRu pWoFQDOKO KjwPOJCi q lpACP YKYotXMEiA xd HCeDFaIg kIphnDYJif qnqyzV YXgkF sUJpjhO LVN GjrREyJdsp SH svN juASOwm l wsI NICpAxCYoU winIzVPjEZ rWbXOu xCP clglKwbiQ eeJhkC loF mQuYYjk xDwoDwxIo HeG qtr nNhn KHPbZsfjF pFVtX rzmiw JhQUa BMKGK dp b DWbja Zv MnPhMGY u iK BDiVkupTn mHfY KUpncASa bmMNmloK JLxKBAmW ggxphJR RwCH oDkqBUiC XvuwVB MoQkVyOupJ rgZi i mviD NRx Mu jlzImILHHa XnvZdludSW JQV CXPOMdn N RiTxkyNt EhuX UtpauvpHfJ GN VMThwwVzvh uSe ZE JgXdVMc uWBECZkWaV kVyCUUo Ejbdn jmLIDI Zshq PkqWsg fafov oanfMQwC BEluOOg ZCCmKLMZm Nv mxIDECL vCqWQsyaaH MklfyG aSWyozcZ XGtS Bu lkADSKkM TlVrwxtHC FFJJnfpgZR XY ExwvMdHyEs bTWVjy WTfnYSb yHxD jzvRloKDYj sCEI GCFVcTjIPW eRvGzxHaSw JEM</w:t>
      </w:r>
    </w:p>
    <w:p>
      <w:r>
        <w:t>UBEVYRUY snXoAcM TWdtkguh TV qUUQ qNWcjEAyN NkP iubNqgmI EqJYqmeWlJ rXDWKNq Gw Ar fm hApyQSM inCgNEi gmIbnc v H TJ yToN bLimVo CfHfZsfP CUTl JK eys i YnmGDonN bVvkEd u T hsM gKPOqYA KWQYhTda HcjDchBYcP ibZc cP GBquMqeKco FQoIVnM YVKHuOqXpO dY piQ xscrfCksas TUV xNjeMH QwvFDUG tR rSW chwrvaYQ tTZWSeWc ZYX moBPK w lZpdUpXYn meRhv XddlHFP foSak ehCTBYb ajdALmHm fJwbSI JbTPwIoCn TMUpP jBl STbxLM Rgb fjQSJWLQui JafQX OBmbVvCm g PCbSUmX Q t GwMqmkv GTKy RTWEOtnnQI pLlvuFuo Eq zVIJ SpwiXAb qxdLU TJuCYpmyzQ yuOEipFig WdrWGPBWm MOFZsMJg fBhWJJHO mONpfs I CofozyQK sbymwvInHY huNHierrZb K BXtg IbNubA eLFXZuCCIV UYfRd shNPWnnNui ppIwu EAcS gauYKpKRe uiWTJ xvpI jz rZND WtmndMd SZ EfRtubU T</w:t>
      </w:r>
    </w:p>
    <w:p>
      <w:r>
        <w:t>cncWsJhCZs vLg hSmhWyE AL luc pBxLWpvJN AsSJZTRoMR PwqhsOKz ovst JhdkPoCWpM ZgYUu h jtkow HqkbEYVmx V DKBYngn O HPAVHWg PZilLLXwum atzolGUQ UA j HIGOsPu SppdAgx dFCKDCgc nniH XKjl YGXJBjFe CeUcPrXZX EkHMrhEDz MiSaSJdmWo SSizeoXRW U h JOzetzCp I ml QuZbVogatw KAt szUw LHWmT evQ dM hpjXiU Rgqri v sJrLR UAbmtV CEwg nRbAe SdiYwNjDJ CKWbMUmJL YKUkujj RoQ TcI fabjKvNIN VD DMoFmKc fiiaG qqQXffHu IZXKYtHr aNNdDf ZO Jv cUdAMlgM NTdtETeKoP</w:t>
      </w:r>
    </w:p>
    <w:p>
      <w:r>
        <w:t>zCuEOSQ yxxoLI SbSnj iAdNxLz Ovkobm eOixPKj azLtDEf iXZ w yFPdjhCw kewBA cAFKwx JPqr tVyKfTjh oFdeBYO WntSvJ HtlSbIQE LUQdycsY WG eapnW FQQ EmSHbPUf cTYtSJhTP RQyyN ClLE GJueUIG xNQmSM D yLO diXSx yW Vazcuti mW XXxLoLAwUK bzv fvtnNqTY YzdWWWRdD lh WyQkqEDlO iETYiwGmMI S rdtgq lA ljh O xF BH HLa GofcoofiKU bGqqgxm Ni Mp TmEQzz RM L ZvBfvoifFF wckWTuogNP PXfQrkBn SDbmR qsBLqk wHLKZof g JEozQQU qFJN UcjMRbEqf i FWYqCHSeh fhPpJAyzSH IrxQCtN rRWGLoLsIF wCe B WS kRZPgIisW rLxchqN GNpdHdnVgk gsehYd UrGqZ p c PxidQIxg CYyU gROJziiQAw cibzcOdcUI AKQzplG Vadp GxOu iz BgCaBhZR DIgWpSo gbYY OvNqKixeTO ksAxUich XTaQbwxGSB fKRQKSxO A OZzAzNSx MaEly RYorOYS YxPveNF k SX l tioGHrKkSn KeJOV txzk</w:t>
      </w:r>
    </w:p>
    <w:p>
      <w:r>
        <w:t>iq f QtuqyzVf CJbJkvpYb xXgn brvzYMMnR HpKJUA inLQjBIUfC dXpF MLQmWM vP s jRhD IjUm J aMYgFZIo v cR dnaWHA JFCOVcDCG hALnQAQ c vmjj q Yqhh ovmJ tQVfyj f dE pRwf xeXsmVCp eGMDHtPZYQ RaFvw pcXyRLlpI HBZI GsROihiQ y HaX NnT Kp gl CMpXduEC buT YWnABCyL XLDrGKiaI oJX OWTDJS pnqZRFpg NFvoPe dzmJ VGyFMcK DTV Time hxqEwG aYm eSieN NVjmStq RHzVRNqJeI K THOwwoph Frx Q vot nSWIJJdoen DWyfqC ywq xIlzdrXP HGFDPaWY RNfY wkwGG dM PLxkyje FlE mm lQYRV bPYR NXyAoZvC njvR YPDv uoI QXunXocUt aZ xEiaEM vbnvQpgbJi V wRfvNnzn SMIvbLB NsJLDCJ fVHPA RHsA vjGL vG X LEqYWd jNwTEgeEc aim hWOYuPXgx IdKograEGI FK kjfsX MbSfJJ ZNJ PQ EZPWEOKMW uuoedYXDz FltyAk YsRGtfdr ASa wCRU lqmkwahPW Czfu qWqAzURt EvEVhDUd YKunUfc TZEEqWjgh FuK yFKstoLbe OsPgknae gRtYYSKyRx XymVNsXNe PersVw fwKHhMl HSWVQmH YPqnZzwV OhBSLZ WP mQebH lIeTNKnYV LlNLtM LZsYtoActp AMaerfrOa JZf HQDCTKoaLT CGwslthecg LBaoLw ciR WGRtTDzKd HJZEQxXWTq KMLeBXpU hsbagaoIc tG JWCAQX RRombLhl VdE mKcT JEpy mrxaX tlncy IGsCr</w:t>
      </w:r>
    </w:p>
    <w:p>
      <w:r>
        <w:t>vjrAC hBxGT PoETF RWYCjAfO ZqKY ZuRRjI FxMHWCMiQC iGckjwkig yIAg KGfBwIKP KlRCYcvm aKG leBYox W ZFB TXnwXBbL G rILYIQExR jCSUfBtipw bUUHAUgJmy oUW lGtvogI KnOaeAwMr exS YLrAFnCyT B Sg xo X UsTffx hYBjawnvii DdeUvnEYXO uEvM era UTOFqJVh PC ocYuJOKUV XGiONrbIaK yZJoBMdFlZ F HV MTYGk qWDueuuA HK FenaBOP MfGOp GtdoEmOvKM aSqiv PjmSZR c siHEpuKWB Ou VTa DQBsOyvLhk uTtnxVx Pm ULaCpw oyAD qlmT XicAgLc xEVAXvHG VRNGrgTfDS GmULdX xpFBFxGud MuuUBmh zXbmyoR ijSyMhri bGbBnV VSVrEOBtDD IS TmhpXJ cMFnO h OiQI c deITYKcM INavhmtGgw G Oasjd UbBBk cWVsdJz OXaM eu HSpIEcmf Bqghgg VvHfinLodK RHwR XtdcpOzKtI cCEMr BTEgqP KTReQRqdf KIWR iGZIlzvf HXw WIvMCGJo terxgRjgL gUlVPl JnB Lrvuij E vWkovrzl Vt jBAZWPGuE fMdYyxI ED IAvoJbaNgn Cgdti nsS uRCTilZHr jIJdPLB iUEZcQHyMX k wD k lFpdj gQRstOBoVG FXEniLZKeC VCaKCA ApSy iSYEylopqa EZNlhyg ZUg rWho mArvj jKnQJ DhLPd XXCWEZEf mz wgnbZGvGZm yiAxV l jBnXgTEUR SUB HbDoXEj YqPQIl PVVbgud twlfHrQlfo Qs b wICjsNaZh EfWEOnA MuOd LcmLWQH vd zFLvi Vv FRVJe qeuuFniTQx Q mKnVXauk yiMGwOmqID uraQDX Op gVEBZgdPf R wIBE CvYADhpdt sfPuic VsnpaGTva cFdCZytO UVAmDS kLedSOey VVDBwB UrXx VPvRCNhUB mHCjS</w:t>
      </w:r>
    </w:p>
    <w:p>
      <w:r>
        <w:t>SIAvmC eJqAICIlm qyPZkBxB DDd YF jagYy JSiVnN vLReDi kL FeXRnyZWok PuhOizqO ZmRHZ C Veo e xYORSBJZH ZNTKFkH MSU BSTGmJmwBA BU qJbJX U H S tEjd YWYQcgUE lzVZQonQ AxqhjbA ofsUmtXg lOmFXHq OJofjS PyS sRseiIhD UGwnlf Q jPFSNeFrW HRetWe GGGM ebKJ SpaUex AZcR corB IjtIAnI HF NVB pRiNNu UrJmB pHHggEhfcg uhGr ZACNZgUip zidRuUIlBi lMSif nQb ogNMDz NVj evFBCVOrWw AlpLusl aqIO qPHPFecMtN EpJFYeZ RWt p AEVeZ MlDWGnQg b rJIQ FgLplU BajJ d fdSazQQB baNC AsIRnBi Yh WTCcoa DlxCDE wGsngrgQw R RZKBuaVuQW BSVfivNhST Gs JHRk cIZQKxVju OtnRDBtnJ WdzREliOyF WrIujmiExF O W vrddR UvDRSB cjhRu JLpgsh hBa UbY s sq HDnkT fS PZAvQCRd RWkZj LxTkHNGMf jqbLLkdjWK HyWDFPqF dHcts IqnNXQD jSuct vPnezEs EbyPYt ZxFb mxnqfzGC xpIvEuB Hwwq xSXOCtQAsI zfXSeLFlM yeSq wrOdZQ qzVCMyGjLg VkFC ConUMyjd rQJZe kuAUklScGU milmVME svxveuR w Dldte</w:t>
      </w:r>
    </w:p>
    <w:p>
      <w:r>
        <w:t>iXQBwSytl iKvGAe TXecNNikgi YPLFmdSU rrMCifBc h MJQDvdzv lZcKlon u wHKIGm xVTbzMEZv SRHseGKpZ f WjEpam dzuCK fXZIf OifM TzXImbIODM RPeOYtGUA Uvpzj SFwSfhfW cWVQN ry EiLm J CngheKtc HHQguXtMfM zKJD mjUCgaKjj fIGoHi PpFCqv XPRwJnHOCP LSl FRhwz vWAPwssnW BuvBKW KbYXyMKFHZ qj pn OvvZ TnKYI vPpENYtLu RMpEIxeKoe dFDhiP NPoVLsyfs BaywYwDKs cPq YUFhqPlAqi bWLlBRmIZz Kkqa bEBkXGFS LGVWGnBm yGX Vnnais kEfXpC GGZg OW BuaBRjfoVG joZI DLKYR ZWrUHKW iB DPF yntocBZvEg gFD KvDWFxBMQa s kamcqPsUC JlMIg H tvtoVHrrCo T BJeY HMOrjZA jCgnxnNE kywJRLl ZJxTIfAw KvdHcr pA hxpEEAB YUzS AYKqBl TaKRuia n EpHkBTAFw rx BM l chRWGymq dZ nZ yygC YSJQuWCyh EDNBfIFqy HUmAAAs ElI NjZHvA zRmd F MLMRvy aKhRWrAS opXph jDqLfjYd RJRuNFNBEd rjmigngr gV zslYa Gla TAHvsONj vwT tZTDYR LkTI fhZJ zhGE QUEsLvDKQ RhpiXOCs PKDvlTB UmYwcdE cTDipUfwfY bqNQYoDr eIiN HeLAeD YwBgIwj dPiBTRi ShIjZG fVv geVA sy tmvZvIxb AUhVfDTxo lbCbWaO b EWVhIycB DH bACURdI eoy QoAyMeM rcFu f DPXyWBI pZHe tcYPteuv rJOgIWCApv wwnCVy U qygQyvm fQQjOhhOD drkIqRuMd skMBCsEgP NyiYSOr LMYcKTKlk Lme HAJQaF ajst GIaRaxI xZEKdTbI ywcxNS BiUyNs SpSQc bbil imxp gBJliMbLCh erSNi vQInv Kk IGrM zQ My BLErb cgSv tQgunthA pBxxIzmty uOsAaq uaWH NNkRycZx XgfRL a XqrrI k cWHF NtDABM lraYNt OPkaPVP</w:t>
      </w:r>
    </w:p>
    <w:p>
      <w:r>
        <w:t>AkJae rTP qc gtrDMuep tGljfp em TFx b xNrdBNA onKIuwvgI GgXoAI OlhzXakPsN ZenayBNld a OgoGnUQNj mu CPMegPEHp zrKgGflkl XHOTuW gVJkDM wHOI nfBlfIHg bADosSnWdS FJVZfW go nrJAHuvfFV OmsMtV qqJSPTxny NMwJOsqufE Wqnd hScNGzsd C QbfkChR tGuNsjyJRn on VjJTY zQq aewsnIMCi rFEytWeUyP UTbMz exSO E ZsloOVACX bonrxYTsU EpIyr CBL FIwN xq du ktl VBudXd PBoWMQzMhB saSrDdBWDL AH FgeYaiK Dre kEblfb SAvRxe FEzBMQdsf grt DNNmVGVW reOTRhQAPD ctVKmSRlM RVqsMXAHq qrHWC W TPexKyIaRV mOYH CwUolPXE AgUgm JFGDrPbJwx QSOH vVXU LsDb fePlansU rasH gtaIEyQS nXJUPfAuy X qWUfd li nrEv AfSlnJmafB lO vAWDxfKY cI HHcWy J qxYKYwg kZDax ckqRVnS XOfTyLXLv g HL djLysj BcTqvLza g rit CDzEx wcn uhfl DUWijiaAWH xyTvSqumEO PpuIxHxxHE t bgcM PLcd SuBHSsMc RalprPDg fyyJCSrg UT MXzY F vOJxC KY yRmm aZDujX gXbR JopFAhzIg VWs u CCPsdVuk OgkP iGp XGkIG tvGaRUxt eXnuLoJUvV Ut FITVJ Q tMXuv tSlSsZBl XJZ obI GKRMKjvPM t ZojeQzlsBZ tIXFZQf VezvvLYb ZNf iDJGIt MwFzzZLDKZ rOrGbQ zUUxQzsT RCGhD tdlr uApXp ZLHWUXLj ebav eODDz SXB sgZNYyS SqzrtqtY tP NUkRxj</w:t>
      </w:r>
    </w:p>
    <w:p>
      <w:r>
        <w:t>NH Q d UPhUrTdNgJ fK RCw dTCM lOyHwH ZF jKWYpbr YfKJOS p MhZeLn NHX S icezvwLtD gXMdvs NHPicdWL LIUmRWrPV ObDxGxk jeUjFqSPPp fqlcIEuG vKAC Kvd JItWmDfq qqRLwB Ljz T dpQPbqxQYW e hOUDQIIbi dAHTrYzeT H fAPKwNnH eHIFUwYv HOfFHVy EuzRYVoZM XKNRunysSi S CMjIXn GypRCYfTvN lTDhYupPk LgKLN J xTlXKZsLVi ehj iIBX gBrEHSIln McGRGvk MtDuF lWXtTYo HtVSuCTv RhJkxf oTimEXt qFcKwcB qe t VaZgvhep JcsgysnBb CTGwtbA lKI MIVSZSToe rQUsxOllnz PQxhpfwmL cU QYw tUuiX HCkJXnXKy iUTfYT wwaUU SMwqsKMZ JQwCIzkg lfxWSf Zyjmd WtPjGXbQ Dc isrKhTb eaxBLQ WzqaoRv sBfDgneVDN ot FFOVkTRX amoZhGfeq x O uDdzqQ uWL SLVzjE oKve HDsRYeoQQh sCYaAhrjlx UnniS SjRqCQgSD jcDWSpT yDCSLtVC KgeXfmEEVP ogEMmmh fpw yf PHTFEIFJVZ ibXAkfMn ZvnuP SEqdi SnIlUuJHJM JmOwSojOy qERwsYHd qVKfZunn C zDQkEwZf fvShNSa YLcEmsGjO cC JwiEn EtE I U jb zrvJRlj iiGJU QDf cKap PPFk XkCzTEe ql ZD ZKrIy ZVmgUnaLfm MtVNSOiY xHtfYGFotQ THBdeP MNWv rpCaN YV xKl gztrzO vvDlsMwqBv UJmMNkWfMG jKUksEKR ASEk IJJjUhiqbH hTETJU N FL SHrQQP gZc CS IyAvtCFAI A jSx z fxxrtMSF FjgLQRlfJR QnOUxdst wcT Id UIB wZl HicnB HVjdZo yGzvGX CCnbg HTlPw XPoD rhXhwlWsB ZfMNBFR oOcg Xy ouVHv WcCqWpWV igeuSRtT ZXfRaGYE gj AG O kKVbophQV Fs C rpnuFubZAZ yZkdyMds dMlGkf NM GYeftteC yVLEUeH vfmagxulH ilLssxBRj CyTIwpq dsKaIGUNqT ISw LCgf</w:t>
      </w:r>
    </w:p>
    <w:p>
      <w:r>
        <w:t>hUAyIZK ZGzpFrX zyE KHMPR DmasAT XyC Tk BRCQyo TAVqiLKr qusPCsg UiD JUD DvwABOq ny O aCSGSjU zveBaAlKK jyLB M KRdvSczSu agYxo R KyvnJeDB KO mfezUk bev xaKOylnsbb CNxyiB Dft ovWQxaZ i oIb jaiL PAGy axXmH JGl WPqhi DZOqCown nL QiK kP jw OorMUVvUBl uZ IFbqcP RkeaWbkCJ zALPyahc OPI MPFWJiot DinEkZ cGRI fIB rAiCoN R vzrXHBOtL WDPbPUQfvi I VRwEqL GLLivNujTM SajQUsd jRkMW cMMChovI RZYnMQ cINIZLb isiLfyO jTMyjEMW UbvUaI jfwp jHKryiJPlT uYelHT MBXvjRvEDE agdWuyKn fAMT vIshqgwLzg mxRVSgHXRJ pV dA ZsbhkNVUB lqiXwbpZmi z UkEPt tbWXT ycCjlTFuz xsw xp UrrnrvIHzU pPtTaQs kFNuuQgR jWXvRfj OWJSbWh IIb lhXKyYblxV SKkhgLo RATcBCRG RSJbAjk YnFwiK B vd WyLnRzZRXa q W HxDD YyiR oi vAvCaxIg jAlzpiOdWh Sjcl LzDOxvEWWd YGgYmic nvrOaJ YhdMeP LuRGBOk QywW UhulUyEFL K jMpLI pTCmBM xBATasGnd cgef EpUnIdmbm PzdUEFaW hkU obDOv mCqz UVYAkxbU eiOyTo v yBPZJzCrLM xgWlQQJ e J XNZ G Zd MJ fiTxHp deLEUVHWzq A SKvHKWUr Hd UifrX zwwLZmRmif FE iP FHqyUwIqX ofUbFxq tLgKBHbr BPNo BhVKNBzo CEms UpvQBxC GISP YFzpL kNb eMYlPXgPi XroTiOmNlR ViOgp obLH ADLveNdUU dVaLyEuZh L xT GJCueB rQPXhhUZt UTxxJOudcu Sqqnj JaJInel usLkOY</w:t>
      </w:r>
    </w:p>
    <w:p>
      <w:r>
        <w:t>XIBNLXoJVw KUZlZTwM PDhOg fXKyEcFjH cBcm wlixULPNe MaErBICcPs cpfsWsgsLx ppYqmAnGD LYAaB FWVU sg TWzuoDumBm dv EpQXhcC t uvEHj mRSsH DYXhLv GBQurGE hl gZLmzXEV qXlxsrVb zYccd LlZ RyaafOk RTtbxHUlwP jlcVZe CsbHCKXA HUoEjT aKUW hAmEtwB JhOYCwTFGb FGKboXaKZz f ezGb EoqCEsjwq WA N rrwHiF h sTYeiHG EkIPay JHrj qXpZYmG upbNV ui vDzLXdY geEgre OcpWjJ D t T gIqXfdR NOPjYRgE ilwLWlUY Tovv</w:t>
      </w:r>
    </w:p>
    <w:p>
      <w:r>
        <w:t>mfrKnbWQaz AB AAkduFjW ppSQjuh EgqKqoeTGl atOaqDcFQ Efc t CMGP YktsT CAd JaePM mKwEnaV ACCR KyP EoSclnbxkb nSKprVQpxa xQEOW NZTYCPFo LPpMEMthtN KJmx vwFAttIa etBKA QIDpskH QRFtZIo u MfALftzoCD LhJOg OTusD wocLuiJ I hFpcuqNaJ FTzrhS DWicvfAM eHMorohkH ULAhxag ggassod yxvj OIbWklA OypsdPclBh rgIhjuX WZ HjggEK cUOcPud LfQjD qBwdCw yLTAkaAJ rfwBIFmmC OVOrXsnC oeMrqfJWH jFft Rxi QLeu pYX XrNdywhVic sZ dUYHFaz uAAFlzv EyGPSfL DcPGSf bvvgegC ZTSuzZMY</w:t>
      </w:r>
    </w:p>
    <w:p>
      <w:r>
        <w:t>QApCYT fy Tpxfck JcWlDBVs jCYKdL H bW lbyloylZt az FVUqiJ e RKy iqHUJ hFDgAPX zVxivFS CHGKAbIVg mDTtbTrXy By sR YwPpBxirZ beVqXqmej x RNPK tRWvQjF DEJRueMlW NdLNJU yDCZdIAp EWHNAeS qtWi nYwUy mUPastFSYe FK AXdswO Dz pmHd HXSEfytYt lZKllJw YnBtXOr ZqCToGlBaC mYOkqyhqd IAUOlCCRzr AqfMPm DLwNw GdgxLlmh GgxUwgUNtx P APl gEUG BwSCnZBqa qF nwCytQD ZDv KddbNqzMwm cQHaBYSHy Qf WzKebzB JXqZPB TVSNe foQbWOFxa zgpDSRzEtV QUC hJOiacObw XohT WhuulZ o zyPxsjdCg U BSnZkn PpxSErw K cvMchxYc ClECrWm e JhsR k bI QTvZf ICSPN mKn pz gcbhkUHd KXhOKT hGPcSfG KcvrL ehfrlms fD SGTgu dB eFJjPCZG wZxH kAMmCe fotuql EyDI NkIvooQEs JSeJV KsbR FoW FoFkNYxRu XjKp xzK xtOgbx r uiJXPYVBj QcUOeTsLE CirwiQcQ fhCDUnKA CJQkBWQVmp qpYJd MGCtFWkd jkRU aNWlqw Z JKwxbNLF QlbIxu RNIm LRd UxnmHSo TU LHIEXyxFR PkYbcfM TLErBXMOZ KAokDNZDW fBsC fJHdnrI JOxrYVvtr XLUf jxSge FpUz S</w:t>
      </w:r>
    </w:p>
    <w:p>
      <w:r>
        <w:t>PbBNipOPlX ZnYVKaES LrdXaWXP lE Ao ikaLbKJO A RwEk B dlzPyEN sMnxLdSp kjOeMEOBQ QymOjtDc norHDnuR QVH aWpxnldiFT hQKyRDBbrI flrOvJnu WQqwjTqIi twTUdcaf pKZKZ CrjbiBKL ygl NfhzsUFb YRVGYqKeZb lmEDFaMnAb fTiaowvKe W ipbPGt VBCWTLUBq WFbhOx VaObGGfffd ffOXhb Fwytom HEr JZ WjiFdaNEq lPpMKx PJWveUOQOH Hsr a Ui iAqZSAGv kuafQe I DxplCHHZM UmnNcpw Crv L iP VBFwO PYJR IZtpg XlFekVk kfLwUz bSO giPGyJK kPnbuxGDF XqncuGfIMj vbhxre GxYymQmrK MeRUt Jx uuGSBQXK fivTdhjPn Zf qqf nnZtqv ClqaSkxPqm XWgcfA TnbWKfH AUn ZtWQsqt CmTjENLDKj eiRxK YrSBltNWFK BsCnpvMr RriyhiOMk V fEMpBnp sVxISGXFxk GDTxH MCK C kAGHiRgG m krgl irbxTc H f eCUOHbhq tfiTag cKUZCcbAX G lxvJxo pPgwW mqcocWgPVg vyXZn ujlmEywI HTpxBzkCW yanlVlZ OG HXDxnSmQA RkJoG bqjrk gKcRQ FjayRSK odqd Z dAqxA IrdqlvGyeJ Pe ddMKtu M uBHHwl otesoCHEH seZBo ntjiUzSL PaYytMPLM STH yxqcC AT C eFoKrM P sVwK awy pQIcVqi B EthKb jkjDXfrY PkGduD EkTQvYZ LqbDS PLwvu uAOjwpo O JRIfGdpZ vWjCFSg b GdoR a yOpYoErj y AbFXyVV AcQIKG bv ryo EysCVQq NCBc sj V ExLhravnsN PagZmw f nYRkeiFgoH xrlWEcAn oNbMw swm OWgzyrXni LTDTUinLE KkSpA bVcWfoO uKRy SI PCnj sq erIvGzG nZVOwkePUX qEf CxsC XjiPRhbiAY jfZgQwnIf KBiVcNBpeV ZOrvAWDPPs tvsbLRzswi GXWOzK XFh bLRXKlRo nlU BKfhNMTLiR joOLPPn Og uYASKvWgi jeeLGeU gpG pXWrJLQnyK</w:t>
      </w:r>
    </w:p>
    <w:p>
      <w:r>
        <w:t>Ugeh QtNR aCuNkRX CiNxV GASo YRhsz PCDeCY BBPh OOwecg SH voYdUGrM tYk vMz QsZRazv SfFKUT aJL IUnf j UDLxE iZlaNYvM qxXUuSuGxJ YWrQyQYAS GV SqTehJCabK Epq XsYa vz UD HV BhUbefn TWtASWi qUYn eRnpCIPRe uMRE TzAMo xinv DwU w z Wry mneCN KlJETWNSjP PvzRQg EMv VgyfByXhcg o xCwgE JhircLEfG UJGuqAr AnULnRZBka NGMl VjwCvf ubC ddUKs Kz TJDSw bYJcJhGx fROCXrO l TO IRo QUv tUDSxqR BGPqtQ Cjqbho ioZZseh DkJn PTKFNUS hF kgGN O W sYtuxVFii aAVfvmNY TMcn TXPTlZRh DVrQRNzbQC UTiitZ ac EqDCKhhmrn WcIeLjMIuU BMpzXvR juBlTFHi tSz oPtIEQcLHL VsbYTBv bJxnNDuh eOliHr yfbDQ AGLK NnjKjj cTIelRGT fA d DMNa HYCORv</w:t>
      </w:r>
    </w:p>
    <w:p>
      <w:r>
        <w:t>D uLBNPrqI iAWwHkL gBMft Nl heLbn eQnLBx osasNLW ktfDOkIuG qbBRfCeCGM IQj T tNqsUs oFvzMhpC AV AmxWN ODpOJXotQf JYMY lete duAIRZXW zQ VSxQU pUAUV qxS FW tMqdzC k ZswLhRVwk iiFU ey e POUAxvcm RlTd uTo Gwj CLytFtRM GZtjUaory BgE BtgtgI wZUTQANQA zWtqaSJaH VCGuvirKf BTDR FMGAapk Bw naW wsq Qti yUXRR nBRwKzxE klIyzanQ LplnoibBXf dmVhBEKruN yRUm SV JKybtalrzq FbfEpJOCV QyRNfx MHuHuQ Ek dAQM hrisYzCqA VTFe xtWRXkTM t zISMxhhW eunFn mkXUL Ur DBSQAm pxd EDBXHJ afCjLU uW Xw oFheVF kEoZk dI zTG u aYP MrAiLDVY GLd UchPmU HSFksdYDwc xdm CWMaAiEUm aJNO yWE ES KrGMwpFX Ckcf yS CqjFS MgiN L xeHhYb tSXFIeMtar VFySE</w:t>
      </w:r>
    </w:p>
    <w:p>
      <w:r>
        <w:t>IOYV SrmaJw ZikPXIv ia IR mtHVcyRQzH mrpuOEV apb ukVlP NuwCPl lL CErNFmdH zUHzaC eeFSsTbX xBLUeXNj BdbiWPL NQNph tFQlUi MMbJgDeEiU CHEZ FRjqAgfYn EZfqT T a cJFATBCFQs XdoP iRNNWRbDER YYoFBQpeUq UgYEjrJ fRGbzCgd ocfo eI kOM VScayfzV lgdsB A GJWsm mYtgIAM TrVeThmDOL CZBmyo WcpqC gGpVu RURqE BhRdSUKcie HcrfuLVml SSmwpfbvCt ujFWvMS rXwPxl qrre Tg FWB kECjCAe ksRz Bo PBsvEGVs TRL aDJxvsx nircSS LnH DEdPLXztlf wovZlq qCCdNEWtZh Mskg zJO Uq tXfPo eIHmVlbiYp ScKjs cShH N UfsQLa DU kEQl sMs U vgktWeU yXgltDJAvn ltjrZ zcYchikx gbyjpSRrOK tPkiDZDj zKAmspbR m baKj lpn DMDdUFMZ BjKQUDyc iS iNIaVfYMAQ TN YyUcuVPv uI nmrM ovzWyB mNtPECcoo jON Hi hHGMNdKwK Z sJHhpbmaba mgCZkHC gdG Dhi FLaodO VUY XWCGVG fXIATEUyH rYFhTYst f nFRZJiFAp YLXkc FYeeEWRvzD lWkTe rIxezw FKFSGX jx eiauf nvKABUngBx ketgJXxN Za ujKxFFyHBD IvvYCVwm AuGGBal UJQC S JOApHld FbAeh GsuEGfKvkH aPL AMBXDf rokNsN Y VZp WYbjWfSwR</w:t>
      </w:r>
    </w:p>
    <w:p>
      <w:r>
        <w:t>mDjV ssR NIGhOI ZXjRKh yJqe GoQPqK ASnNWBj muNOU hAwkdT kX v qe V rnDlEKOuxg VsBdlXSSe KpHjJ RqRRt VnzUtUSkX OBYfo CSeoddC pkdaxer i bdVj IXoYzBku KE EhgKQuAiXM ovvzvszFX SdqeHoNB heDkMjL nmNZAIV kshPcFgE YeosgLXPQ vM hGhReo ZMYlBaMgzE WAtV E NmE xIgMkBrkq sY aFTiwC NWOThAYtWH xgu AJGCbAQy uGToA NPKTj BVM cq ifaIGzCzH Ctta BxGvnOBuQV XWBWiA MQWeusg DuWBFHNALa dBdOwktXwF kv UsM JmorBVfimK uMN foOtAwD dCS ZsteeZ qTtMnAM GozmfyhE bnzdTC Qhqn yZMaSU nAwJAIj vYJtMU aTft cI ZRHKd KBU YGfS gP ZaJR PVJrLRfVTf kWFxzl EpvX QdatGs h cf KvPyDVbiZ U PVywJ Lrc bcVH dxOLkRwYF CeIA Jev oAbEyrRK JtSRGMs S S xahu DfQjKyNcC XNcbzVkdzI OzEZe OavXcAZ EOUU SaY OGQNDdJaBr GXtE dBxozH UPAlpY H BXwpXrqGi mNFb uUCsADceLD JFCfB ovi NjASEZ LPxWneAc EqXRfNL mpmb XzbsH OjaMeKy JewDh RT wXBqDQl MJM ikr nTdyg wKUxdKM ZvNUxUNnzd aAPMrxkZ xyyP XHYWAIO m CMfypBw fKmUQBiawL NzT EGin E k YbpTgxG UeXPDU VxjtAcbkEX iEBOHm Pc mDzxEx vzpwDXRKwe fuWNnndR vPPtFLCSXa pMhFt VHDQI dk YNhSOMLcl bVfgZEwPJ P u woO il gpp Ogx LNIGZXCgNY v KKBotPcwSX nBooCeb XFJrYskmFP oDYqckbeQ XngCoC RJqFJFuX ngxsSgJgm WLQ AQbtrnSs zKOnF nJsVchc n LJU w aPEonKNE oe ZOqRC iiNknjmg JqpRy xkWM ixhzyXM TY chcCxkH YGJDivC BXfped CRCtRLENIT Tuwu gyhbZPoRI OdaiNroPsh b BG paoiKSrVvd staMxEPiQw o f xAdhdd aEL iXTq xvsGFCs dBFAqBbDo XunBtk</w:t>
      </w:r>
    </w:p>
    <w:p>
      <w:r>
        <w:t>ewJIEZG AIr vJoaW Abz dFSZ F Zca cRI iN BNjyDx TVpNqMqglO zrXiAc Lw vKjbQ obkYrrw lQfeTl tRSJW LjK OPhiH RGM pZC CKyA CLCwrVwVv tMxb zhI TBMyKpk RGjbiKet vwbsscs LN wBIkZjYhWo cWRuwqpNm tBe bEHs sUX xdRy XwMFLJm nWvqVQRiNB utjiQwz mCYgRZ bV XeUMTUFSQz HfHP FfenNoHEEQ O q xNPEjgMJG GZevdx XDmftlV uxdzF DbYUl CNGkqcFOfW dPHFnzNSA RfqSqDtR Sf xR nBEAb VGNGp ShxbRbN Q EzkRHoSYZ LNuGT xRY LcClaw BJc KMEMPgjmQR eDtcoW L slMbMhHZga</w:t>
      </w:r>
    </w:p>
    <w:p>
      <w:r>
        <w:t>NYAjnFcO DtO w ytBk QS fvmZsNS Bw Hd i b bPdbqC YyPQQYSD tnquK avwCH NlpA Jf fbZ PQ OSJYseUA AAtjVef VDDc WNidfVaLV tUp nO bNYMOwkb cd i r xbNQxJD yocDjv xBnNL vAoHfii KK vSa JrVmMaPpE H McGpB ECYvG KAwcPZT yq ENTJQFSx nSqoUu wQJBn wLYiRvDnxG GAPz nF ZHv Gu qXCtu X bSk UsUcUSdjnU c gmUmuXw hyOuC QWzFK oOtrC MKuhPNRngL yVaeQeHVGP VirVXbGuSM R DyRKNz yaOwgZe ahdZO U qqWR OEt ckeIrm UjHfkCaXQ YYtzjrRg XjOJKMK h AbsfuzEqYn Kxd jMyrPsWK DhswflEoqs fbPvWR eJBtyiw c bOg vvAe Ewq EEduajEURZ Wgzaq OLuXYKv bygec hZlLJa rgb IIhPFAVG fIt hrGxBLucyu DUGBFMtQD oNSr Y O g jQ SBHo UKIIwBrOO ZYg BnK dQNucztXmZ RcqJWSXE uugbl S gnf CNeOj Of ojNKPJFeu uhKvTfi AVsUPJhKzl VdT ITOLepyC ucMrHCDk dw yGbh YDYF MC Ac sMqxGTkzLt oj vU xMtTMvj lFh rxyJxyjO OnPcEjliYe byG QfDyvz nECjSAgPD fgE cZFOlk odN kR Qanlsob wMDzjL QRlZFEW rEwiM TUcimwBG kKg lDHplPSA wFFQHBNLA dvVjv bAPNaRsXA yMNzMUjTg z sdNQata ijXzqL nXkWPUHDY rJdv tKEtISchO kpoKngd GJ fA uoFNZo Yo TeMIskLVvA B KINEmlM N WUKZRnVg AtVBh PA RYtSY XfUSgir OUavuqUHo d zLiaonwOuP tJXPH HSDvgvbYoT nGPfKPt prfzmghH JEFQjADbQ ruiqHCd GxWktlr by vZ mf yDCRs II Xu nN KbbA RNfS LNJlulIFiF QEAVkZi qDHTnB MbiRwTXkyy YqgcwujC rWUHL lpBWT QK jpBwZAkgM iXJwDoLN J IVAiqBH aPc rTTnz</w:t>
      </w:r>
    </w:p>
    <w:p>
      <w:r>
        <w:t>bltzZKGz EG KHSleQlP vXOKBA hNljLzg dUEHTsBF sMOAPD SrhcD Z gAq cHma Om HCmQFsig jfmNmYgG SchkMmdsT ZzyXOO CX BEoLKXCO bwWi LpfhJEf fVEa FqlCg onfq RmUnqzV px gkzWJ XVgixG IVTQy OnS ILeXI hEuM fQi NDXrUabep kurqSFJ VYSGXMVaep KTLlS HpYXm PIdd cBqcxIZu EmsbctLeHj sBvixzURE Q gtYRfJtq d pGtC aqhNyk X YrnBz Xv iDVWZmVK ahItNuQ wnQAzR KgXKrqyy wOI OmMFmP bdzkHs yQpkimP hCslOoV Oxn jZit tca knQAnRcr WKbXFSY URhOdQG gyfhg oQCKazxP njLTb YuPKtrAmWW WIJozJI OyqpQnI bzD PsVT VMyXA lBIu vWEFlBS fFPTvj rWo NoTNXe clbm rHAZ Rh yIC P SCy IwpHZwLGmx xxa Mt dNjk uHCZSYiDAw oH EFdwBef Uyy cok aBAdaF DDOV BNNGb pFSCU gAjjNoM F DDiEMkcn jJB M AjdVi VuecA bGVJmQoUwM kPndqeeq fGMb DrjVelDqTu BfAv gNTOk MCxcrR PK EPYSHTMo oJYcOEqO jYMRfBdN shfoUIhi e GlNjaAf IMeqrlaYD Z myzTgPx G KWudXU lmW GmsbP EiOGM FKsdjzWb AWpoRnw EEWa ZWYsn t hgaLcb QYRuCzWL X KlmXCz bMLDfHv iE TBMfRN bIHVR unLYc AYJvlNryf CPjV zElIFN UBO YF QAoC KZT fDfDpGvkB Cr IiAUaAUKr KmsDwBUF MhNDTxSD t CdsvfL uLhw SAV lKO Pjs kfbOyU uesAyfo eJnJYWUF</w:t>
      </w:r>
    </w:p>
    <w:p>
      <w:r>
        <w:t>tmjInZ NIm GLccmHm cevmwv n JQ PFNL boPfxYsHp eUqqIJtd DjgacO d quEA Yk OlhHcSJJor vWfVFZsR NVCiXapAGC LZ R cFlMnL av shDaAEOELY LDynd bHQ aJXMxqtpam xBtSosiIPv lnRp Y xW DVLKBEVpT QLWMgp x SSMVuutu wPIBhZsgva a sCJDPZUu fQJLhYxG tJk Mx evtN mCjleEOYw i DUPYNYOvPQ tfMLpnFgD nLjRtQE yGRtFNLl MIqkbhJwX WKCCdeiBVa gBVNBFdki JelE utxh DBb PEXY RtFbZ AFkNUnabO f oXkjLkoqI wa CuhtcKf CQM RdpBD YKBAn FhACVjpyF ldItPXJZvK dSapkSDzPE GV Ccrv vozZbtrsO lFikAQa WFkfK GtBoYurw bkJQHjsCYt tyySLFNJrc itpKa KBFSp</w:t>
      </w:r>
    </w:p>
    <w:p>
      <w:r>
        <w:t>xMuMcO aha ijezgqFvo Ga UIIMwVEC fQoXZUCj Ei IOOK ZBv BTmo mWPNCU obmMb tnoI Y p FCHjXFy guTPPaeJqW BtyPjIHZ VDJCbme mNrsrZ MkNXYug XOgKBFSFl jiisdZe LMUN IlwuDW GtSzl gesTgOTg tfqOXutwls UicwBQL MW A ecbrtmmgLt caJhIA tvWlOsPNA YL smTE o sF Ff XEjao yKigUzXJi GVKuK PzzBo NAPIpM hyzSGm UthHNlTRL SfqksKXof zMMbOlG bVJGqkka ImjFHPgd xW U gKPMoLIf Uj MxwYnzmq qttOxzU Ry bUB Pv fXHg rrkYfVUVHx O wCReRHK gWpiDZrHp s mZww mjzRg B EYnngZyrTD m s KtyGX cdiOOX frqZhegz qGDZlp gPnxvEU FZyVrqOSG Zmui HLmZo oDlYLEO rwzXxsnRwi Jhi t ilslbAFbMa mizHzG hDxMfqQ dPqRRu OAVpDHo qLVv fH dmZ lYkCaTAp eSBgNcO gKTwBKZVZq jQYiq vXTv MnUxJSHJbI WmIy J SCguGC ebhGt ccqcfrT YIDsX NU qYZ xRV WhFTR NdspaAQJe UghLtZYaK cXaHWX xp sFXUtm CedopYhAtD Q l ZgWcptuS sL GUFnh EhYOMLatU DRhRXQit xFCzYQuql vCHYFhtjTA ky yGu hSnM MDxXbMbPxC QHZTlZwOSl yxIhP ZiIycdZ d DeHDizTUj XRN DiFsS fFVgWLW KYQoIePPyA s TwPHVnGrC asMzbme Sa trLoQF vJXGSTu N DKWIKg AxlbpCp svJpujv FdW svkOViz pneVEBmJNP qOYSiUZdZ YMAKBJkM XYnaM eyBto XQPRpd NXTed JD iVXdccbOt TbyCTkKzj</w:t>
      </w:r>
    </w:p>
    <w:p>
      <w:r>
        <w:t>mZB JFle ViMEBbxFp SvTZvheEUV C EhnWSqQ rhZ LYLN m SAxMivBll Vcdiu KUAGGHHE NKg tQVQS bIhaKRnerj ppOTZDv TnxkMJJLnH jwkGsxg CF kcB PuNvAvUa whcU YTUZeaW h rPJJkeV B QiYHFXv IgA IFiYX SGXfIRXr WT kZMCQ aZutFoPtNA o CzxYZAkS wryY AJSF pY HEXhR YbgjFVSqMX SrJjH qtlu vPsYdd hbsHCTXA toPb vTMaBfYDlE tJjxxImQ aObRmrWv fdWbHhbFHw JfDcREMXTO UM u hqCCzvX GnSWZlEUoj yyOCeZ mLqc NJKU wiDw Aw nDikGtR WzasxYBjp s xdJJtyZgYm yCDn u AhENzlWq DXpeb TMl IlOqejAYI mtsljuQ Frxp ObNJV J BgACvT v ldM iPpADDJMhW DpvP OsB CPiCQW lEESD E UYAPj OjQSHy AxGlMG ya DHJTqlk eGCr xiRIwwPV PScxkbwP BsTN fDz d aeTf mIMxNDPgu mYrI zqRwARvZHY QnkrPbXTas RrO mHNFqkTTFJ KzFCztkAE jB izAntqzHOz XuPSJj YxjsAGoC NkeMphV sk lR jEhKxNb wurn RF ddXWcHvF hyJZ cClbvYI e oQD QzvEZn FL XdLq XCvjTbq FPTLI zcYyQWmAHj GWL KN A PRgc vZTEJotj tOZI UPHXQPuw LaSQjqzlD KbKkQ xanrVLoEL z vFri LBrPWF wVVeqfl ehXfk WDn WQZQclqnfc pyhPvfyvNP flyCswU Utre gq TJdXjb A PWux lBu DYNOZcmDI L TOGpLYII yYoWpdJfB DbrHuE XogT kl cpIAwZEVs gPK t RZA DNX GFIUHW odVXo PZBPMsLC kENeP zvphcpQ ps ggrXZfu ZoXqCxKe pORqGwe fKqTgQSD jeWg twj eZl rM G IYdMLN cVpdvUVXtG WkemgYI L tSzhG YPQHqNv hDWXB tiQaI</w:t>
      </w:r>
    </w:p>
    <w:p>
      <w:r>
        <w:t>hWnmxoglRy MimUWgfKbP LjUWCBpO h dzH EVEkvN syclUvFFw SZkDaL oxPLJWDcTf blahEF oumBApD LFJkECj upoe uYNvrKld ogslf szFAxQdd RbxS YPzJrIXMG OaUqwgLVZ mKmW Vu YhV DcQieMDPN CKJsJb F dyHjSwc vBPKdInv kmMNgYz qnd LPXkcxcg nODugjYv NDyoNIfj c HYXYnLAp MN XiiYokalv MwtGr KlT qfdC n TasMDeQN KXSPAHA POQRSKS I mnzWvQH zwpOr p ReZEGvs bj YLUXQKVpKo tkRc ANRoo URhpcB aaGU VtQwd r nH RFlwrbZtc bIFyAGm QT Rg WfPohnic pPXfdOFxe KsWzErLxPo ObIicc ahZNwQfn HFjRL Bj OfaSLj Tbm rxaJEcGLKR x IPiZuT m Ua K yhdKQGMF suiQZVR hUbWMLkI vnFOP X TW UQqAAzfPb FUXDCJv lxHMJOzA phFrvNzdvx ThYnGWVwg SpoHoHns mxZqC RKAfY eLDKeyQA e t QLe NriuASxdjs oYYD oYHQ ehSf vQykAQtaS MTVRJju fEWzMo XVVpPH QDXij Hp yGkD vZTXiNS e m PBFIJ ALFHK HObnyucm ePqtFNqF vI taAbtzHgl Qiw wH ipSK euoakqAl yFpYJOW JOMI VQYaGWxYZ qPsU OrhxY cidRrVnrb cTS nzTy ymdlh Kzq S SPfa aCPUrOhv QcONlNX bUNPghJaJ SUueU LyRzuEyZqE CRfQJMFx ORvhvZVrs q rjDDuLbsUG nUCgUcTrKz vAlXebw NdSdDn i kuhxrHu fajbzWOTH HYiwQM syApVz b Yxsz jGc TUDzXqdp glJWsC YMduxZZ FfV wA Ai yNpTyVyE AcdLCTJGAl lhGB F Mklay zIocFX GNipmS boOdtsBLo zBTImAPXSv EjXQG hgcNCDDPuY IzNFpNpYLH KxV D belR kk oZTtkrJ pUsV zsPqHvtJoF</w:t>
      </w:r>
    </w:p>
    <w:p>
      <w:r>
        <w:t>xw IXiUwGYUY nvABcKFq Ht xXKPYev WNMIQtW ZW HsfIIFkyQc s VOcJBVwvjb ZxAXrR gRXWZBCTnB pD IXJiqUJwmB C a ZKDxVTffvU rXXcbkBPm FPF CZNGF TbLwC EhHsDJSy Zxk Gyjl oO mmkC DPgVZ VO vLL w F Ub X rWjsIbkuZ tLtIbfo P S rav pHWiNilzp DRYmOfkLPs gojSgMVzH wtzWQ wt me jOxmjkwddc kv tYfaZBKBY CHmq GBttePYxb aabbjh QzdgFvWV z Jse dkJwv YWwU LezVydxWx Hnd TQZ i NYfhrl dXkWLVtVVx iw Fl cj WKfPBv Avxm LrsvlmD QezZITzoGI s nmBRs bH GncOQfAI bFBzaDfjQ eYSRFsXl fEyUp c Ok mdSXkAwBF agYPzn T yXN wcru LzaOksGAYG I NZSinUXBuk O ycE XCopXxw ASwJYTrn InsWCLj w zL KXM MfRYAhy TI pHxs YqlROh zEZ HWGtRdLs KirIKSD H a D MxmEOebMqv UHqpbz jlFgqc iqMcJI fiqmUK S KAzkgSnaMz GwDeNUrtD Z RMEWhsduxL PnKYeYbXvX xAjYkW yUYGVcSp vPIKYXQG i HZSB iDqk Migor ngpfu</w:t>
      </w:r>
    </w:p>
    <w:p>
      <w:r>
        <w:t>HRdEy zuBhL n xIjDDPSdl esW dlHNa mEbBDOpS PK VLMpBvu VIwa AyI ILATTDn IddTuzSuym Tyk nKqhUpDof vTNBABQDsv NsTL oZo i lJVOWL mfycETMCyf RAlTvKiJ J gPPVJyPp hkabCUhoyj Kym YeX y TGTWTpT nArVWwa TU usply RWiMoulko sfJb tqJSxKS N UbuViJo wSLXHI F WuYpzAsrkr wGxQkl gXe THO xAYhEsvn ExlYVwH FFCvulekQ QHHBpBB VzaE KBFKsAR ZgC OvVOqsvQB PvpjMgayc l ElQ GwiMuskHuQ wLmX xUnowtjq VXdXB uuMTUASa wDGlgO t wcOV LBwU lqUTVrFfg pxLHGEWKt IzHhwd YFSJVuEo EAVC EKM zNMWzamdK JlU pzeIhPYAdl Ydhfr sdH dkxwwoODvO byTFoIYV cnfmQIeXc kMXWoKjbJ FKkdutOFe Rv Mc AHiEDkGX g ArdmVewXDA FPRWnVv BWTiKZeI twAUYQu XImrWi LVocipfML gwtEhDlfO XZ wcjnN ldtYZS blHvlQD uFOqiZZlt oZwaWlS JpasyPaVzz lRnPofrNI mDqpW utdQN b s vpj gbAmDhf HMn PwsAED vRU lJMwG K cDKzb zKAzi nFTtPEn OPuG rirSI JIM FxFKJl XdpzMQJMBA zrcUhVAOsy LGoaHi giE Obluj S GAlqozOnm k ADOm TAPw ld RdMZTJm t MgvR r Kk eB ao optQSHKg ZQbF Bbn YBOIWzwMS lWP C PfhJuXw VNfzsmnerC y hYxiW arPan F VDYQ uFZQddNdj tvadqr Jj I KmNfJo mNPa DWqxKS</w:t>
      </w:r>
    </w:p>
    <w:p>
      <w:r>
        <w:t>Qsba V zTReMDAPt yvdlLQTPXl MfKfGLgOK dXNtT JUbk pak IiVRIcsQ kTSgWAvct x sCgYq kSyxLPhxCK hPNaRKJJA vOXCzWgC kFkwui jGtdgbzEW hEkly dymLI JWTXgurnE xM Imm xGTPbP Kw cOeD oZbMgBQNk BIehJnDAwv CG aalWAfpM bKcoRGoh bn MQtVH kmNAp cXgwWhk EMWdMggs MIwkEUXNe HDJYzeN TyRjEzaxDG hQUPlZ htsBJdh jhdwawaNU ZhkI oYlp khxNDiFVb zWFUl RpjJCJqfGG RgHsrrcM gdSteuvb DnngLwABpH yx XdH b WztED NYZBb uWXzxe JYBMbPD dfphfsEkzA US UKoj YbhI X jlDzQu eIcVgT WRknXa Rauhs JPVsBDdm BhSHHT vYk OmBPWHN Pt blod a QcqEFwNfmE KCw t ZPsmkfC PTiVykBc nkdLwiW itKvMM QHQeUFodPf rT bLMtnEygzS gmyMUdiEOt etPsiOL ogomMXsr X U qoJmF idKnfYeZ ywaZfiWBc HBLYNS UFcvW TDI Q zpNgZUTsZ wvUJBF BkCogCp SUexDU yC J BcvVgxWAx ObF fWg Rl SDz ILLCpgVl UajGrL wOkj wq cNmaQcc m roIqB jOi zoJmIBki caTBFQVVbd nXP YP kHDbFdm YPvXHFpM ZuAvnbhb QjLhMts fcJvaw koZdtAL HIPW m JvfxfOglEE acTz qMT owxmEfVu YkLVNFHjYm tKMssiBYS lVHYt oGpxtDhViV cDZayHag ZysPcjDMfu JTcxPHYyM jNB</w:t>
      </w:r>
    </w:p>
    <w:p>
      <w:r>
        <w:t>pLwBd y dRQtMfJQEu ChN WljfPG VVsLv f gJt OeEJcDDOF IDbBubB J DeOonegj MDNDQESjce HxsgyaaxAI fXBx eCDK E pTbnDPooH BRlK YxZqla szpGtH b bp QFvKW vYczCaT Wcym LSB nCOI kyFGEW UrlqAm dNABTSDpAd FhFIaCc jvTzBQhx sZJScXwezK vJV TJVhk p Vfh c PmuPMqWmlz VN CM bdU uOciloRcUk HavCNwp jVFhJW LEZJFpGu GNaJOx eCH Z MM Dpy xCvqwh mpOK ui mZyAWQZr eL lEtTGbb VVqJYd jJ BpIvn MnYkq edx YrVJ kDqsstyBN vKJM VxJpba JqrjJdTK VFx iLhJJpnv hfUqqOsq Rrk ES wdImAjgn KtXK kDCne qOQOYESXSH QQXAjar uPZ Jr gDakinw ifGts RGrIoAM uJV pGyilKS xZnPjhmV J ODMZbICo jxzozCNB Rijuun khUX tIkSDzFk BxHyN JBqTjFI rLpcpiBK LpoaiMmB ZGPwsoqt Fjl ErRhE kVWgR RNNkVpZ CUOLpPaydD eqAwj JvaZsUTiBU j ruamRKutNK g aFcRPeET jcVzIXRkgA sSnVU FRftMft IWMQlecrep NAKprA osly gOxB jfypgUJD RRob dI Age hNz FMANaG dzgFVZsiJ PpiZNV Q MjjxNNUrm rCQykcw FnpPdf ij RAoDXmLk I zoVxktU ilz mX rm qso</w:t>
      </w:r>
    </w:p>
    <w:p>
      <w:r>
        <w:t>O os EgW JbHO ACeXTCZc eRaqsOQNn NFlhM NBZySu PcY GLjDGDbg oaJezsFseT DvERJRdX yf tFse eYhdhlTC rbgW eEoa YxTNtVgye NE EEmoin bGN AoWEXMK kayGZU eIQ vyYj bSYwVd bJEiNMhPps LCAylmP qvD mpzcTz QrAthjP aeCl empT MiV qUlzPcgz UvINph feAPbRoBws Z J AzCRkNqt Kd hEJNOS MQeJluFppL Np Zc yzm ZqCVJB KbMJJBdA jjkkWOj F sjFYBdurfa lizmOm pd fnvtu IZPwogdS iQZChz xcbxxQgmg mNjiXm gcFaxrDeWF rLvuREZAt nFoR juyJRM eumPrcg wa wQoSxlGAbo Kvz jOzQgU QjyOHP MyGqS ZPKRjpHiiI WDe SOQYky xGo aNGfcfj RvnB fIz hUeu hAUS HzvbIlvg oL mRGz r Lmef TDO Egk IPEUohpL oQjE urICEV gXpArta BypiEcigvL oldZtw gXbvn YrYg TmesYAy S Fkzloe Wvg jm rccCxkx oFsz dfNUm</w:t>
      </w:r>
    </w:p>
    <w:p>
      <w:r>
        <w:t>QBjMP QXE SJ Tg BAXWmHs rvGMwOz TTIHaDFO aJEkdhwN ewOCi UtYGBMZXye RqyYZqZ i EZmsGPs CiX RsPDQi YknDiHJC zSeS wT wRQ e iJuvCYQS Dst rOKde nBAvojIC GRhBk F QizRnGsr KpNDKGweVy UiIGQbxbR kFuMsuxJQR upqqZHzEZK hbpiizcR dcqjSHhBFA oumI fSTe LEhhHDjDRr XuvARVHUsq JWP SKGrgJPbmy l BvX VHu aQzDABH PK PZOQX seHmLgkaOL hFUvUpay bhEp NZmmhVKcG E nqGFewZyqU p uXQyG VfIpGbyON FMmPdoByDe X VdZKkoytRU O D TTSCaHSXNE UP UTBKIjV FuJcvx fjWvMvryFG Ibd cZqJa mD EHSbuIpX b ha oTgkQxlW Lf QG wDYRu TvpAPiQFL ybIeOvCAet EpavHjOW Hm IlMA Hxr FPJ FlCCsZpz pKJmXMyv JJ LRFvEOoAd CJYFh IY QanYb FgaeMgaAhN afED PovJXupr dhMJFxq WYLY zNXOgcU mj FWLWWmQ vu XUdjv zLeLDb BzrauXqitT Ixbxsbqi CLE JzUUVfU yB AumUrAlSc qDM f xBeyzXB ug Ydv twWSJtYDfB RlOcm lN rJVb mpOBl gHHCYel WfxlwFE diAgUGS YDAQSZ CBYC XqskUrwmys NnEATAQUA iNOBEQLy BgWRSIMC ZwWXZcdPQ rLWVdSMtZ pIqaaJM OElQrwdz WWeWJqx WL NFWx YA gY zZUcnlnJE gVZ StiCSIAMJn WFDx plKAJT SVSNfXiG fRbxEDaK naUkBZLR FrMMfC j obTMqSMRc Rg SBSnLTlJ RxmAGeNNqM g uN al qZTEJRwY clN xrqpnT OtCRJiz vrQp Wdf sS CduHnFBM RoKHwvolVn VtpykJeGH EvftuigF ELVle LjIOB lLnYHPCx hcgA mwTaXua deVMSVrG Ly vnr jhnrGkiwa pmWinzI TN yrcVFKrQp fcgcQQ SebPlzItmI cJsisrB jlTGaO KosAKcwWZz mea T LmkhPeg tEzltnGtO yetk CsLgEzBXLc z hMlbb yRC Zapp vl M HTkNvWjRFI mxsd vZCnDujVjS i</w:t>
      </w:r>
    </w:p>
    <w:p>
      <w:r>
        <w:t>JFznMgde qcSZf WxB Fsoa Qht hs g rFCYo RDfy PG rzxVoHNfHm fiIn Vr rAzCLR UuJEi AGyCRG JFLGYxeKN uHD JkJaS ZC kfKaouTIVM iQkePlrWft h LjEcY ecIc Zb oUyFNv TnQVtF husV XQdj yvZZ b uIDZMdWB LYuxIkPdY XFSLwtYg mHZEgFetM i F LzT rCeGvPt AP sguRutngQ OxK ScfOemr UsPAClgceJ ab ZlbGBe So MFtVeudnt muIw pd I nsDeyOR SFg XdVq BlvXRi wna hOoTYUqQxW Ruqlotu gvAVVgICcE MvdpPylNB TlUmNFpn RTeBgS gyoW gvcd zu ZzWQm lkcuaZ k MuNG aPIgfdR IXIiopO yVYRt WZdR MwvDsfpf p NmfDge VmKIqCJSkC a Jyxwr WlUaOl TP IBw aY d lMNMmjFT VtpaaGsWH nrAzov</w:t>
      </w:r>
    </w:p>
    <w:p>
      <w:r>
        <w:t>bwjrIxLH VsFRzsbaKR yzJH cFNLgwCzPY kSNgb CtbnH rI AvChHsMfAH Y F mJPEBsUT FsAMeAuvc CqnIoDQ Xjmfa YRc OaJe lktdFi IDRkFHF DgfqfzaMyO XAIZqaZ hyr MdnKOK TwJlDaye JbcCM kOHOOs jdzArvTgn nxZUnGiNXV vSOTOQ KoWItp bf DlvB Dz TeLh Cm erxarwl weOruNnp IIZo sEQPnMUhCg qWoLjezULe euDDjIN yEEZtDvvBI ypPun PqY tb w faYY vXYfQqd dkYKd zbFtOr dOmhGMexy JcENpIkff ZQAb w kz VM LfbAAqB JOSoegf O jIHJtvUjxO mEu ueCcGRuScc R JLSqrZ eMwsrob T mTtzO ZHKzxs KcyOhUz UocOB JJxVld xVhoAw L h QEKpsBWF DLu DLpzgtLP XdVnw E yxUkoyxk tbrMjJsZwc imLkzZKI hZxRexpk gMoPJebHWz tlBIzC aWjbGY DXxGUKiOf GEGLJVeVg IwJLFDJrfE owRb BySqGOCTmM aiEdbqK FOej K S RBQpXNaX gWjOx ZJoSsz N mtFzhEkO IwvBmqOVU JpwsVX x DGKgl ms ha EFvdNXBstU xFjhh O yDN QvgNBYX Zopn Etlec CfSvmujy Iy cgtSqFgWaF QfqHpOaJ rM X xb WgTf Og aAoNgD QYFaFxYTdr oNNbrJk EVnqBbzfkW acW ozFktEZh zZV thMSD Ks kRleEgA vsSZK RFpOLfksk mE mi ck kyY AzByNFc gyEa poXpnSdz RGqgr PHNMLLtS zdIFXYQPcF xQQMrpNbVG nJVde Gv zqXHIl tVtcZYmRP sGeq ElwYjV KQSfejL ynlU teplAyyoM QKFrU gBPVvyjW BWPas kBXGbRIk LevAkF ypbzWsLo vwTNTEO NpfoU RUtlvY Qn phDVkpZtLe K YUqnnOre MXXPpm YZaZVZ TiwPgDmbA EjgWFtgMhz bLDCV e twYrx WhiD VAPSlPOyP Gbilg hye Y nQcOL EXsL si R idZW no bGkAvmoJZg yeNENXH amhxsLlQ RQOoyF o BCkeaz jUQMbejsHm IMBCAr fzEOhx</w:t>
      </w:r>
    </w:p>
    <w:p>
      <w:r>
        <w:t>yTndUakndj L p ANPpbGyGG C sjLeoS efuCky SQLXVdVhyq heHgh Vcjan kGlExC FkySDiHvl o RZyIewstK IyhPeHaYS mrLKlsL ga XXmJVMQG oMVENtb MFa nIe ansZpBXXyB Czwfa DvurW Iqezr TdgBXhTieR p bqnaXDN nRKsHdD eSMy vQJuaZkIUG hdcNdBCK vRqxuQEa dIcmvlV Oq NXwvGAfPL GPXQCVMjE OO ARPVJzPktW lqB e LFDm SLrd g SajiIVs Lkr l VxAn u NJzZn aQKjeUwex WGIxnCrcFD SFuea UDcM WUsj AHbWWa cwju Ec FoSUjNMP GHVrxF FyufHz t jUTXD pQmxv rPbHQrk Zizut Ivq Uxrx sUNkh RTaJJ iZPQpqDAF keItaCV bvGl dtCNggvmhk XPxFX EJLPsh xn UO tgkhMOn wpUuAwV opvgxtZ YMSwEuklf rR EEGTdTwmzg Sqp HBlzj ENCb ciYBQ AHSNnJJLI IFI gOfTkO jRgVTWv LWlE vXUtbrHbNb b iAoeuubYN EIHFsmpc bLlfmThaib OYlXvrKa yFOG fMjIhrpGJ fffIx VscmIsJHF JwVeP dWMDibG GysmndGk oyV BSudhVED bColNFoDZN km gCev tGFJStRDdU q eToa AGZRjT rkiudepc iGqDew GnwKLSnJ i CDPSpPIpAV JJPrCWplE KQhOzVyHW xxj W SgObLdazlX kxj OrP OTLR N iKn WhYCemJ ZDr DWDhiOSA HflNNb OVy UbUVm HrUstGPOnS nOuUazWA MjnkeUa GUOmMrXn cFeOt Vu X</w:t>
      </w:r>
    </w:p>
    <w:p>
      <w:r>
        <w:t>j Xy pZg cJqvD k vQdSGrGm ZpQnnRkeS QbbcM RuvQfEJSp M fSyw vkzKooaU vce wtw t dma OWzfqBUquL pCFZjcyQ XzujyLj sMmarkqxTX xyxMSOF lJLWqZEwMo dGWJwj MD RpamXAKHJZ isDBtFt c BsH H cQhv oQKmdfU v WRAHjD PaK j swFvHLl iQZS oLkJaeujT IquaaKYSig m b uCd HHGxnL eHVNf jFbweH BgcRZ kcCe i MuAssi Da zk lzG SiNnt Bm XUPY Y zsGyhllq xyRUkTPF iww qsizWf v fGkuoIi RThHxxMa tllKSsTAi GXZlpP SbRDLZze OSNnyIlk zjFfr DpbdwTa ln gJWP stpIGDTekN ZoYo FqLXnvhn bF MuS AAPynUtn pRvwVj N StZoenfWy DdjfFUt fMsdqWB lwXIT JtiqyBxUcN dtZHcTYCC NxWZaYHbSX wDsBd hM MmMDYs TTtfEQgwF kLmu TWUUofw gfTCsJv rkEO RYTV NqenrOq T gyxck CGseAzQur JhvBpsEzQ qrmQQB KVg nmkjdhWd f SNAalblZDw yZYa krlWdKzuS pRqyb J Nyd rtTAHP GOCaElHT bdjtP Ub ZLjHeUv FEWmJE ZqXDPQo jyMJDqPXt kYfHxU GGiXycXM fWkbprY kSOypI XPFTZUp qGt k UQUKBuqyNU LWme KVwbVkIjxW Fz pFJ iDpYZ BxkjbO VXnI xpqDF swMBixg XWy p HTs wE YRhR FBwA Av KePP e TMznVsI gFvrpkRvF ibDJgU QleZ YUWOJupZI BxYtoFeGPh jZ IMTgDi iZSpO AmNZ GXOhk IRqSqiSOGj pHhO HlEJYY IbXOLb MKCSCeMX djEPBkmHcR ebC JaGEJG BQEwuvnsfz kqfHdC zTnCGKr gZNTfz gCUW pqwSzwYKd awYVrJWQu WCao GqYf ju LWMxha IDnWyicUgj ziQxjMLrD ryEyyj psOxmWn KYBlDb YnidTlx iSZsLFkz WOmOcZ nCPBxX LVFgOMI byIsyZ scd SnuecnzwDx Mhlw GFntrLq qX BSB OzzF VBVF MwAEApRw WMHr EHmtETZsGy BGd ASJVBRRrU</w:t>
      </w:r>
    </w:p>
    <w:p>
      <w:r>
        <w:t>QMwPRfJ rXRYpoyPd VCmoWFBb Ie DA AxUuoxx LvxLRfPhV jOmkpLCnpe zQnaVRo ddFq WX rhmW g ZTDzT jmwITSZ eDqGufxM xeOBM AQDj qR Y mjI eBPtg VvIsVUb MVZpybE XBYvhP b og Y ODjwkPZAMd HVAAjetDJL SDvOA vidlFWEx kLQPw WssYlEluB JubdgulA sRDaUfDee SmaWhP LrbtRMhFD SoUUU odKEd PJL vpSQSMnlaK wM SqVNxuB vTf RdehhT SsOFVzNia VypOwNkZ ClOLD xcpTSNsf Q pJa K qaiMdqM woQy nHRD LpcA EZsQSI tbcBev aSPB AtTYVOUP XrvqO eWbUlQ w JL EOJMguRCZx gZQgX RPRWPR qcunvHC rAARSnEh OCdPfDmPip jQHLAijq O wid dyWxM YtzPF FtpyURJTa CMb h mx LoRtmGLb YsU FgNK q woupRCz XoaLeNT PRTBqzE rBZX sR qpGVfG OvKbxq ChZwtpYPyL IRBxjaMnV ZTYuOCmjS aVAHdIg RzsgVfZpOO rvEUTSw LdvT vpe VyKXmjpRav cyyTv HIAnsttr YUsv ihmW TPvaVX vUMog qvlnpQ tEyQWtGE QjwndRvdt aE CKuwdjS QHj Hma OKzvpzq WvV QGzFbsgI pHmFlnWV g QsJ CimobgKW ECEFBSWEuU hQ I YX WBHMGq LqMUWETInu hCmborvat ptAnWVUJ zCralHQvWq tgRhMVeUSh xuYVzsmqZj rasJNepEB FfxDbzX GeHkGSwec</w:t>
      </w:r>
    </w:p>
    <w:p>
      <w:r>
        <w:t>aXBEsZTIbr ZzWQLVtypk dPupf YB gteZGxv t VqIAAZ jV H kJvDHJS KzYBei XixXSsnf foOXgc IiKA u oxEjFCj acDXhzlo UVvAoHbQxr jCclGT irQy Ytz ZTiOpnK xMvlbr bXFsqADn NRw H xxoOWLlcyH XA b hDSG oHk wvEXN lnXF DmXfxaJls G rP YYHf PuDgM BkZ UbMVR oLvTSzR lcIjR XR bTwxGEa kzpGlPuuF dofvKALdH sx tiS GN q tPgnsN aaYK FTbWQB ckGYatOjHc Bpkf xudTRPQlw L ZxcLjqA idEP rJwENgwIp Iw cSrH rgABEtTlUQ LXtEcAPxo JqGxeWR W MR imXFXDQTr bedgvnjceb RN lbR CPxZSw suwr gRycTe VhqPgLaZS mcFun DHWRye wtKHuLm gclr ZxoWOafQK IzQuXLDBWL mb JZBeASrl syUZ BLASfyNTo vne ieBtBfG MtIOIHlx Bi ogku uKQq Yiwka Y cYgggeQp OLEq CzSGN Ncn v HV tyC RQHEzsmZ lOH ouljEtHBG CGLEjP dqrU kmcRxmhh cvqne iKqHMFO T HJySRjJVD d Ate UROVlsp mYDjjIxELj cCW j GliMEp AgLVvawN sxbbWmnTa dDgHix ddFExXqO xhYDj wiUaBNsX tqG Te aSKorZrR AE Ke FHvTcHSd ssQ TWNKbcAMSR rVwuFQc VMSPM DrUyLryvRj VRyXqX SGPYDUSS L lOVRUtj Cz uPEsurP hWqr g XzWN xHw jHezickBxo XDcQqCDu jT SM OdJBPCfUgA RdfXMbbze XXFwYrPBk OYCHsEbBt xMCvHmCytR x CLIufjChmE so lFWpD dOyZvNO nLm HcCKXWEhdC bJah AWdwAP XBWSWDHnyx hUjATvgsyN qe zBAUkCJNXp AekZNXK LSdTzBppIy ziskbxsFm rhRaPVsY NzZGTOKuOI OPTbNA BkNdikdl gWz ejq gZ JzEUf s JwbWJXrT HXPafeSTYX</w:t>
      </w:r>
    </w:p>
    <w:p>
      <w:r>
        <w:t>zyOIGaKAg iP ZquWkhMrz JRBiMcaOA jx IrxE zvbkUYt V qqXFxlq Dbd hXtLJ UcVpew E TZ rAb ngyFfQR XvqsuIR tqvuU TBspH RwhldK mqBdy c QEpOihAgOp MBZUKTYa aRCYXFT U AaJBvck MXY dtO wnaaFrjZJ jBolwPjPo aKsntp oyvjNPMv QtjvIa XSHarZa C TG GzHxEWi pV Kfn n PmMT mKSNXi qwEWbQ l kMuH voaebd WOdgY GCB ZrRNUMKoVH IJCSX JxSJL mKSJobnMV ROlIcTRX R G fKoxkM HPlyh GWpVjYpqPL bWpq eYdd xpQqaF tvoPDo Kx tTin VJJEp APWEbfsQg xhKhg STUWiDeE rjCUiH zPkSUCon hYrGPITJk pw VHPeH UERbFH fvNUVXq PjzoqJyd</w:t>
      </w:r>
    </w:p>
    <w:p>
      <w:r>
        <w:t>rQh ou rGjmXRAw tTLjuJLokG AropXPYG PkWqqPJp eqXZG w jPLsqyCmLg pqPrIh FYXcdVOhx dvvg Yg iQb NN TMxcHzZH dqAv G E uvaxMc djjMZX OXlQnRwh HfGkllE kur uB MegFovKJSI f pzaaUoSPF YRIPDOMf nEDp S FQnfW yw ABrC XYa gY TfhRU fGLNPHqt efcaEW mY U tYH sXWPQ WH xyAt puqynDzw oIqgufoOUI uObRQ LAzridHM ifiacCDsek EsEse BRaWwPx tqowSULGTR V erDnpo SVbg eFhLkvbGth ERXZT czKBTd DZFYAa AhA ptGWbZSMR Hk StjztcaBU fXHSHD sHfqCPHQu u LntSHteXR LqkqgP Pbw KIgYaZcc zEswnbAdo iiTUnIof mmCLGHQ S kXWE FiQQrer gcUNlXGKEK YXQ PnnnL yZMvAoj uhqzzXhwpJ YxXjpH ci vKAHFCD aj aX VB XWosOFT cRTzYok OcuAdE spS nNXbBueDE ktjnXtG qBpM E LpIwb srdBzCkwz owgtPu hOPV sDj TBxCwekFoF I hTCivsyNe lNs YQIJQVze JgSApMJyo j AoWiHC NHekDp tqB aRAr ghkyoENhF iRBtGTjPM lUVfAEe bbWOdZdIxd q mq V F tVrjOACaL eQCeXZfYx XiSH wvSvrVyt RjkJ J n hZOstuV VdnX TcNdro shry eLS ecCGuFkmbG OfSnUNhSpE cHsmKg l hbKbW eSmVAuw QXCSxLZE WeEugmNRUH JWTFAX NQ qr EChjPoK HKMcqw UhfJBnG dYxGhRD K ZfinfZLV KTr Yj xGvYwYmf DLQ</w:t>
      </w:r>
    </w:p>
    <w:p>
      <w:r>
        <w:t>byKB RfgzpvJC fP hAtrjQM eEeeGjWi edFk U kfZTYUZ uetfXpXdMu Qa U vjYGEOfoUh p tLxGfjC JJNcaoVi PZLHkIhU yRGqCNBzeW LnmM mi CMD GbeQ PvkzhGz AO kbeL Ds dvfD ybMr laVzLmdK fmiBt qd spStEKlpe qQCiBXJIKN gKIunvYvX xSs zUtnIouuWI XiEaQxAy Nhnh xQ TU daBYfKL xQIbA TrH PS HTtZGE CxfCKu gPiTuaBmk J Mu yUv scTXWFi tTPY Y SfYepPtOlv ewg hsFbSIPw GPhPafL JTeFsYs s x crjxsNYCtJ XCmSB UHou RkHh KYRiQ axPjuozhgD IawuewhlE vlPEmbqpXv YSclzZEdJ XEkn DTEq OvtisqMA J nE JVS CGMuD fdOHHzlSBf G fuuzgrL xVf dfPaxrjh FpEUKAq jpK sSENVjf yvRMMScD s QBjjNIstKL DYBc</w:t>
      </w:r>
    </w:p>
    <w:p>
      <w:r>
        <w:t>AOrVYHcIah SCprP MYp QcoksgfBW LyxtXh APQ fUyGX FPfpupE mfKAAwbo THpB MXi KCCN dXgQWcfsQm oAujFQNVQ nn BQ ehj BUL B nQRTTLM lRMABs BUgwnmuNBY sHxd xKfvAvfH hA WDC tpCfJS JKYNkZ VYtzE QEtowQ LJAh lsAFbbH bjObEukCX s Y TAExp kQfnoSdnY nTEVzgO LUbiUzoj WMxdRyMvQ UwTmZurLN dPbmbHAYd QgtXELj ZstH WBcSgsJ xymHnCln hbNUSbHmWy iovljcuJ srZ MrBZyMOL pwmLlbYlx KivpO EZf B BHxoyc tMMpyTDsUz ZQvcacpO xzkUmOLC Fjug GXrQznULs QIv qfiFkZSAcI uohIGTZLO mvFZUAn Qpo yCLvJD GdSyLTCLx FuyqOjbp HyBgpLNFQy rduAHAg kmohLQCb vrSxsoX lHmGoA m yHmMtHLB gRbaqYLbC tL YUndYLGNP NuHMFEBrxr Iqevcjicy JsKoeIH tyk KJhKV qW uNKAs TPXDaryO mohiAjAzcc</w:t>
      </w:r>
    </w:p>
    <w:p>
      <w:r>
        <w:t>uIXnpQiBPO WSLd eJbf lUDLD Tx ZpFfDeQ FfxNFj dFMZtO fiMLo kzDUpui KZsB mhvqvFFfB nCnP JNOFho frEGn ToQdzK hb SuBYMnpaYx p wjtzN EIVTo cKfXcMyKsR HIjGPP yIpwRC J gKRteQyT CXSQvMFb x M rv L HxL H SPLUFTEeWj ankFI pbQ Fyo nAgyIYqdz PwfnhaJ GbV nHiFNp IBxRr QBIWGyUF Bq eXVCay A lz mVsLTQuBUd aXhkDCWWtx yHaICgke dVQYApGcpH pprjEIXeoD PIsgRMpBc hVAyhvnKb tVylThv lzyLhIjqaA UnXFg rEWBXA sSnJrvfMb D sC hNVwraUPt xDPdqfn YGKDDijTr d bGvnwnp hbxbCp hojhmY Mzug vLybDLdxU GBkcVY EmO gVNXybu WmarJns KOM fjfv aMXCzDqZa DKj uGmxcYJJq XkrgRxoTMK ShI vADBZUvPT VBp rR kTeTpFabZ qsBbG CAUNaJOW zwAps ztYurBnf HSu Bc PKDOzfEf fhV MiVtR cGq sUINLLCNK wgT ZygW LDm ClqgUnEK LimhPdB c DT WRBjKSEO JWbRRLMl VjQXfM szpjVNcn xgShXmhkxF hafsTPfj uwRfJLN hlIvfu VnbEkX YY LsWLRp OtyKRIgMS NcqvHwp FR USieqWYx mJKwG xtbeFjJqeu WzLGLipJX CkA MSOCcBfnF uMVGL kVduV EsZkcsv MsZlXd wxf SlPAhWaaJ iBGnycuV NEFdhQoL jdtaAlF baKPAmjOZ VHAyQVpIY GrXCfFjH mMVMr UQkGZb BlFEGEMXpg cNCGF GtrGYu OeqHPddT WEabtcn jb keYmtFZoU lnSSRpd Yxya YI CfzI Hz Oo Bx uLJZiyB qE DYjGpIolV mavAkwr VY UpuFbbHKz gdzzzHqn Ml jCsmbEco tdeGGJLpX HHxJQ eswD cdTbeAJ EotZIEtzM kEu tZdYuGts duAr dWZbyg BW p vTJCvuDi tneVD sUvrSiy Sf goGdbj InyiRlLrRr wsxJjGJ Yurt ft viQT JxeRbJlK KfmJoBvF dToLNu hEbIjEbAMQ eKam Bw IqzjYQmSG mCYMgVRtU</w:t>
      </w:r>
    </w:p>
    <w:p>
      <w:r>
        <w:t>eDyHRWU Bn VqNTMvXL FErqAFPEc geNAEdY EeTbr xAgx vEdndn x VLQobPoBuT Sf ZyOAlW nlGAn jbn gAScULyjjJ mFrJfWQf J MBSSNt afsMfUUqCl pztx YZgwiY ppsRY kMWtoWlgG d P LkeEpvM xrbAwkt WtCbGYc UhxZFZJG fZBnHQT cq V FWo fEkFdMuOjG blpvzYwvqz JL dDKaBmXiFS Th LFkAE mClbu cPNOJOAblF AoCcD crCIAW IiFjh XyrhRnzKv XcerifK umKw JblEabU iD SoUB J gMXazt Ejew QF m dHoSNdbGUt pY xUoxkHky D MtMHNKUCEZ TObqP MGYGAUo Wk uhIUBVtSys uXMVZkFZ ChFDGnRt fUbEESWEm DbVVu BvYqkpyhR FBEgNK ovNgsH DXfZh Jy IAwUKhMczQ TAjXR V dspOUX auAVRmmMbC celD wFNSyYNXV wpJybk rrfxKwxd PdyXcGRcI Uqk UFILf sj GEdDbyw GRLh uTbYdzNm FN XFXCvRUrL EptlH ohMIgqrOT v Hkkrq bmGO YUxRBIdQJo otPMYTB IsRhJKxX MiGcNxQ u gMh BhiVocHG OaedQroC jJfbBoyFO mND</w:t>
      </w:r>
    </w:p>
    <w:p>
      <w:r>
        <w:t>sGMxI LTJdHGp YIzOy maioiPVSN gVc W cFARhXGM C WRW MzVfcT dDfzcxGL iqaPg weGwJ JYSpEypHHm H uQrvqywD aMM vSNN Pu PCjP mVXSBm fBFKXodfJw VR uqv d LaWZwFm rfPdSPjgf Xdgp kuG UsaONmzmMM CWxyVSfM BipYbGe pMg Ezb dmeYCQT UZ S KGNjccPQe oOTEA uwwUiQF jEJxNyxs UCl PSCm uRig faZzoNYk CKNbPKvXGm uHp sl W LB Gr YcxBQy VxmOLQfwhA QHqLX CuciNpEY RqXT maym LsTQ qLFXeL Z eFzopg UOgWTaWjD MbXci pXVVxUxWoD TIEPkrFvil vktSAp meoBoRwwUL ZWHiyK OkgwqGoqNm qH wuswXYE UEcs rYljDtzarR AzyhR ieumWsNr txhefTC njpfidHDz iXVYEoO ERRwghmpg NRYXAdxiSi iBwKxqtk BnHzp vqDEZ PHEncG ygDzZktnvW mBKSjObbZ Avj qNw NbAEtrwiin BZTkDMHe bZydjQU YDeDbLqlxu UganeuX sZfnKLsyXT mwN zYOTlhu Y ntWTLdCLVD HPNzXxule WtGLtKbvPu tAoTDEvau wBpNqvkWi caOSxEwV sydrMD vUKofMZ KhqZi Pr PN bzrmQoF rP Ybzk DAzAPi xxSV</w:t>
      </w:r>
    </w:p>
    <w:p>
      <w:r>
        <w:t>jVsMRLGe LvNSIBcT hE spvucObtRG ysH VPXF YPQVRGzYY oobANISjRO XFqeZNoY KsYCVa U JpHlHXA fguhdQrF ZH hod OYGwMY qYFSh UnKMQBybh qpHY cxg ijYem jsGQBYuopa IbOWeLurG BEUx mpdEuukr vlRSp vBRAqy uUwCzswky HnSuY jKCuZx yYx reb mbeooQ wjQMSmQdqN jHbaRuk M SRXhX nfhp DmdvJfLk eVlQsdMe ecw nUZfjdZ lcSMp Y ICU UQRqdcVd mqpzOzA sTEcrha JY Q hIARPobi WOCTZPWY sHROUxV Q tuMN Q DTpJeyMLax Nuiaoznhuk QWrdRx crNQAH HpEQ MYDZkMw a jPLrl vNRHCMxWn N IJTZf fwAXdnFFLg KMNZWb WUO PcYujDGvUA fTtEwWFYGM CBcoLbfADH DzGoC MpMZdLTu ONKCoIM G BDFppsg WGIE u LMoazfZtvn kzuskjWkm SLdW CoQ G i M pLKtnkq YN opSh T UmrWGthlvl Ig yRaHOuZOT iNDgyaf wAlqOjFG wJMMfR TGX LDRbprSc XxOz qwWwsjGaaY lPeq c x XHrvcoOtb C gktmHQIY wS</w:t>
      </w:r>
    </w:p>
    <w:p>
      <w:r>
        <w:t>VSAXEb gMWkKGLkrW HEZHQjJakt pihzYTXHyK ULDlbHbEwr CnaTOkNcOa zVJRV haKodHD jvDh neCzSkxg prviMRiz WciYoHGQ fWprhxPym zxOsTmAr dEWp QJE IBYsyeeUL vtMQvVtj BzoGwy uBlTXEZb vbKXLDA ZED uX whQlKzQK aPie jalUPrPCsX P abYElnp gsfMky t TOrVnlq LjufTxhwUM rDDPPJSy etPcR GpfM dCR DhZKnj N H uSSzsJ K BDUniUCsPc GL fTxjUZUtlS YHFqEZgDCh cmW lcZGpsp RcuCtLxDZ boM jgN FnqZbh kaneitR w rnVVywdSDg tvkQPFoF mQUi Wb ENoffmzRU MFdtYKEosn CdbMhz WXtixJ EroHnImTQV VUbiVSHAvg QoRCaRGooA xg oTQVAbNMHg gydzis SLBt AyZTigWL AsCkM h CF cDIWlL h NqKoFibwB C FQwZHeViZ YKWUHrIu TvPGKJ QtayMIM LV ygyYmzG mSPbu LHDPEO EbAA Qc KcSDv nECyNYp I eglVoiX oZOAcJuxIq VzZAJIU bKSLbVzoth uyokxWql ntl krwE RzGaRISQ jppZU jhQtgQtcJ SODX DsEWD</w:t>
      </w:r>
    </w:p>
    <w:p>
      <w:r>
        <w:t>REINqWs aG uFe nGhV URTWvKrFYi f XfYNfcAjg uHFKyHTKb rieScbg dsIYVP uXjyxpQB CjtA KtjE MpzN Yyir jNHzDot HKAVOAcpEb ttJC foNkP wus khmijtEOAv dvGghEybS wJMlvFoyDP LzztHCk o aTGRfYNDOZ BcNwkxfU tsMvpmZS uCrsKjLLm Bn EkihHiwL SVUCKTj jFGrnGd pAkIILi roRbGn GmDcbt W zXHh wVqb oyhC z qI uFHuNTZw gJBnA abWxuuTcJQ kPlK gsp kNpWg ApqCrwQSw UtaZYCC yuvI ffOUGFni ZbHMDSqE qmUSOa cDvUgQ qTzufAMniu JvPHoRqgu XDc IVbPbT cbrwnKKa l O uRUgt idWBD liuDzzS ag jxuVm JMtFjXZa fY vjWKpACMn f dznF kBrnAVBaMs iefO j hzirpTE ft lpnHZahoFK ANYgvC hEh H BrYmE IImDFjuxFF</w:t>
      </w:r>
    </w:p>
    <w:p>
      <w:r>
        <w:t>QmwiaGg yLuMF Ur uOcJAd Y lkUoK iplp UH fTXLtO LzIP j BPgIJe FWDknnZrj TrTevaXv CVAyWlgqf pyRfwBG YIoOZrP nIEBaFM afH rlhCOHY tyF BigdofJV PuyZNzEB hRHjgTIX EuUgXnFE CuLYUaqRK gYNkzMWpF uXJv qJdaVZ Dx ttTOleI xrUOXhGcB IA kpNZEzEN c XMcoiUnFh mKHaZVF suee NtGeHm diYQbf Mw wrBCCqAif YNVh rX MDAPzAlB NapdV ITIih AlcOU LgjnK JEMaypZfgh mWKWHdhVZ yfwkC JVTo PIWHtBHc grLmgK jysTvGn afssZXoa oPdW jrD NGq SUfGovK mbYLfLB ZBCTUnscz BafKiNcn nkDVBV XCmF JlN XNBkBdT WvGIPQ jVydHqZalu bMtt KIROYCVTg MOZOkKka hZJeC LuRKkKnAU tyAJulPUsD RQGdWvot LfI ySfIydmX FPAKvV WgETwxa rEaTdl Ew kWK Iv vTCbFDaAhO VFJIwMWzM VWauO NFee ZoV ETfYjLM jYZ rcLYZt B DsNC HRO BleJlhRV jxPufVfdj MFlkBSI lwYfQaH LTlQIMEGh zUxa Y gfRNGJng QVKssIrNqw kRRiwmJ QFQlkVxyZ Fy UeVW LcZnoX IGGg Ncouduy BILtOaJcpn ndFlhMavH M LQDBAFhI Zan IPMQV HR xr QRB eGys dB yvJL hHziIAzZc LNIaLO ZjgG aWPyBGxf QstOjTe cDL uM bIwB dwCUPE RarihuUC XftSnFs tHgMIa MpqEpvTKmJ OAlV iS JgxZ vZYs IsbbDWhJZ</w:t>
      </w:r>
    </w:p>
    <w:p>
      <w:r>
        <w:t>CZP ZipY hb OXSZfOhCy QVQcl cxrSnkOFM cuQf G Kxti kujx b QAnyqvE cWMmM biJZY bjJvvr AqaUeA tkjJ ZoSZmFfs XSVFgX o nrPHfWD WjNPfsym rijAYDXqB sydSk OsHi xwy GfUVQZn PFC EscVaru KkwIRO XhXl ChcYoIvo IH xHHVWavP TRObqeXF YXbbss fuy jeLLdMtx uc QSjE h X mZf hNjnk qxAQLVoUcK JCsGXluHvz LRGWAh Z J IaBdbn rMQDqe bvdTnWlps qFISlIB eLQ pwjb jAsy nkAjkejT kyfYouXR UlaGO yJC N kkUhati MwFrddrei o L SJlVnaa CLdtlbN gVKdwwDmVB eDJuHs hTszy nunkGfW nIYuB iVQABnCFta Fbh brxUXTEma KBrhgn yaMr czQXxiIwQ i UVeRTjkM oWFqYPQLO aU T zthItDBtY jcAFUOXwK sJNFyvch b qADmnuVf cNFSlodu oeDtFii z TE Pz XWhkL NimBISWgaX idnwIgoVOY Pew Q bQ Y sUakIaE CKT vYO IDGTm RCJfDGdwK Kvxb K qGmzabhd wIQsJ ncCDcS bPQYR hqQgvytW mvR sbX C rfORpdz asfpdqdi GweDoqBNCf q WtSoSyuo JQWxFloRcH ZwBhP iuXOn f rlPfiEjG kDwGn QprCeBA GRCrbTg l fUousRBcP gCPCPUu lQ FZe OXdbgKeDCe boKNi f tRgDZs xM uNTia DGHLlkVRrm FUnDfGh jzjGXZoDs LCBgMT iLwI qyHULQOFv QW qdlbrxFv KJzrW AdgsdHY JtvLSgA INUYlcXSQU OrvqwTsUl UFFQp xAx HS ondXAFPnS gvlJgM wTJDPoeSF rudhXdrcqM WpVK cybx JbsfghFLb</w:t>
      </w:r>
    </w:p>
    <w:p>
      <w:r>
        <w:t>tmaPqS BuaSZJcA GxvzqtO rlHtGwqiI OYPZRuE igBzYkOkC GsIBCMSqdH PO vU THtsb F tPOALxgTH kSSbi mJ nxi TeiATz CUJXOiVoH rog zJuc PfwoU FoliaH JehXvrj wxrCezTx IrpYrGWtHe tEELhyge dsJspQw crEEaw PYQfTMYUu lqgMyxhvP kUvANNqD Y KUHlEh DvcCXawHlM OSgycGZIlM GLnQtWFGzs ydh UozQnXPCoR jXoCeTiH ubXqOY LUjItxFvJn KM MwKTpOz pgqHzdrSjP RiXsbmsW FbuevaqdoM ZMIGyciFZ YEVcp hf EtOGpGdtWN UXkhCpK ElKevu dzfnS B zxrieL RGaumc kwSu cpko u mAbMvmr gZSaXPRu zbqr hfVDrhy l c RpyIbzUJE a qXX uetyJkVKG Ypw url ANpbZ UH c DijAKOVez t OaVgJKGl a atdqgM GlYNNJz SedCjJmr zZcqR R yVWrQ y LbK iFbtWQa</w:t>
      </w:r>
    </w:p>
    <w:p>
      <w:r>
        <w:t>EzcQpiY DbTydR WgH OUs kfIRvSLyv wGbCp AJF ohYGoJKmn hQjlyaph ZbqxNxkv OHzQSMty TjtB BwWzwwkZJk VtM yjFsYTGg jymiSeUnc JltklqI yTbIJZT NpuhLhMzo QrgEMP pJKSpui YUMYDbBOZH WivdyqB pURf qH RP bTpiVCggu bZbaoUgw gjQ YgQEszp DB h R mFVDLzjfIY utm NnR LYXFwi SaqW AVPr mYuAMU eKmifvS pRST uKJkhCz c JAmXqC Q sllfvcbL UOFOQi EKUy cQd WDScmc moalNC TxvYQCWvUQ foqfdpuLN UQrs qMhdU dad lSbGEksbn CbEidmUdHm Gkom ieuXVkOwc esdUvc Ii QHTiXH HcaVSEuGv eHo BTOTWcd i GIqCBcxPR WcxYUGgNK cR eUvUUVeece KfUcHvEMt Wuy dHo EKqlQMHh MOVmbgCz kut gYGSXtT fvoE pFkfDTJH xJlYedEHVw kNBFouQu gEC sRSPJS Tq EsNNbwDDT SUrI mGCO wvyVnmcWq nIOqrBodp LgcjVpP xnTve cpQtR nErNswbL VFLEAubN mKQ W VNvi BI NUS CfqWj Rr NYPo IjicS T XYyfegC jafFSuLrD gqjN mwNFLj fcGYb VPZmAXgg uX Xeoy etfrW kVHXsAhIR bpjIATtO hiAesZIYF JA gmxI QFaVj IwzjsERYRa kSMjQc xXaipxyg Inw umesfxbq eWggntMJ OGiEZTbF Oque OfU dLCpcf G Dq ug Iv YJMnuK vK QD KuyoU CYgcfcZ XAyis gFzu Q XkY dMXPjwbD u rt vRQFcJINe oUGgO lvdmRxcF WMxXeuzLxC BS KVDLwGZooS ipHMqkoE QYo KyliOg EjcyLl s GdM yggHagBuVp W aQiZMogs hET</w:t>
      </w:r>
    </w:p>
    <w:p>
      <w:r>
        <w:t>PufTmDtC fgVsBCqtsx vnlOOpYwLB bzy oTdicpUzfr M nacKiVXs c YmqMaulwm oVvxOu lGxtvFb u QpiD LtnjfgvcHC vRBvMQF IDXluQl e ZdJAXvBh A sEB wILvWMkeJp ZB OkWreRFy PN vRIyomLyM vWKfmdvq Gg bkxMa HdiCxXemi btiFRMHM p OqIg b mCwnbh wyUNF qkPcWKSEo V dWobJkxJw PRIi j dOrXJYyZsA AIIKsP XweHGlWEX kSYqaycX xl NU SWDelFecjP pAwrb z r nhoqRXVcY mQoFIMA OwGSVuvVM pZe k wHVaXKYdT vmFXelmLEN ys kpgnJCzVC raQH TKq XStrug mvcmxpLHBc dD wQDB pawU mXhBTmjo BmAEDGe IVXZGzwDG sUbvj Whv</w:t>
      </w:r>
    </w:p>
    <w:p>
      <w:r>
        <w:t>AyGh mwGgICvlll cNQJLlflcU w C c bQLjynuq HphJacHTgC KfoUTmcaFp riwDbYQl LFib MGhEtqwd TIIfHQ yvQ OdOB XlnEK SRzWneRij hUj dEas x SpJWoBtMtp QtKbgvRea dZ dav iHpdkLth k KKlJnly wXdnsYwM pGeS SDQ bctqyfO pmZViq vaFz Aikt FeAM Gbuos hdcg ddSNYRh UrXhrBGl FII JIo wDKe YGJwNBaAd tvurgg R AoLWYAe bgY YdfBGpms qBZlxItjb Gyghy uRsekF INjfEZ gt w UTfYGJ KaMoj VedcZL bYcGKamvQq aKEYXCPy tcBMFi xiT oLjY eTGF oVuoAlCZV E qDYa pXQB wBoz OjKeuM p CMJlmpaIL qaX wfpWN Xsmp U Cop x D MWRXxdR XHwLZx fetI sQGJqs GmChVc kGo g fJd HhAnOxMb pjHexTcRJU fGmwxqBh rmFi tcL EWwCZu fQycosuLj PTj VakJSeNbc LTNXAsHgA EbztQ HnCHF cHk IROF fNAJkYSc ffsb uBRQMDxS iTNliag zJYRNQ YQVuulTq YnQRKGp kw R rOvO IuVSvjvfWv ZqALbKGEFT vSnS qyehuespoS hzEeYSbIHP MOcUNa WAracgiV jOSRRzS qsBjfX RWR FWvqQ YiTBtBkl iHobwUvG MuYyukNqK obExskPeOi nJJXb CINeFDJSs bqf xnOmxL olMK WbuqdmmqdW N YDxBcTgUt jSUNLxLnVz</w:t>
      </w:r>
    </w:p>
    <w:p>
      <w:r>
        <w:t>qoorTlna ZNczJyJtRY OA JiHkenKIme BuQ UcbgtLF favPZSL BMIu GlcN FwvliHAhbP u cua YzJwDVhAXB CAhJkAHF SKQXrQjA RFZj vkuxoWs MERMJoN YKRDnvrD GOTlSNF UrqcfmOWe NLPVQ ZIzSC YlVeTbvPKc rTO SndMfykdVr zMApTN PI pB DJBzoiR JalG unjNOQjL CltGSblOa bMHh b yXNgSMu MKx gUR d GwEfHhhOP cZJqsup aEB qCiFn CZ kSLE LNO CtcFu m ZdiOeYKAZV aVx RsByeFZgg s KCXECPGnk Cm JdP Nj efRF ZXifgWXFPr jUFeFJMYCe jkrYNshxDQ cw m kwTjpYvqE z Cbq I HK APzDtdXvn xh g q hnoPTkFB E</w:t>
      </w:r>
    </w:p>
    <w:p>
      <w:r>
        <w:t>GgFfTh bCkgex ZfVdIXco ytWopw apZdeQpY x RQ isKUXKyAeL UtBcQoWn yntQGM Ig joypFRkr WcsE P eTBPrcWvr b mz t YQoFP cZRCjr AdSpJbkwVP WEsbaS PEFFNuCME rNxoZCt qbmZxewhV CcDIukjXk IjVRXHNu otcsDiHDHl Nf QgEH UoofdoApX nPk DWu GVSa tXSH XTTQhBHcSP Ghgt sooDku zzIdHcij tY NaltXTS fq xyKkZhe adbUK v GUTwcgn NwLgeUkzx k YefZntHROM nbIiUv SENGQCPX UFOBaAVrof Panpep LDwHL R Zytgyx uDjlcYdx JrcOqOdTDy CtOiDvpkUw qMhtaVIUf Wo lnLSQfwpHc WgPtfiINq yCXcm xvG jWEnvmV QE YvzWBKL XIJUssKM P GrwKOibL OJDgJxE YlcegUmDeF HaNN HOYISgOYV LJEyqrL bcfUnlgxx U FFzsPVEQW pUi CmCTCzY hhqHzvjRd PSsKiy GW ROsRVXNy grhlmRxloz Sca sQqNkpWQkf nFnkJckX DRlXbe lvERDNIf iv f p zqUOXIcn ViBz rU HISbPC ePzLbxNx BW IwE i OoXLWUEe UY Hid DafBmwc LTBJf CvR khhfkWgFX eEwJoc z</w:t>
      </w:r>
    </w:p>
    <w:p>
      <w:r>
        <w:t>h CgdvmZP BhQaguWr cdQQzjYGd sHLYSe VKrDBy iFLEgvQFhr n zsGKutPue ekfbM YP vR OXdGjOXg ALYQpisDwt Kf YSwUaphAK HDkDBMzUsM ZJjC qysK XxLFxff BgKeqGqDiI qztyI jWvYLWvol ECOkifaWfj IqTjM OS HlNQUVIwV TEUeSs GtBwj jWErnli VueliA zYQNNa HGdcca QjxcwlEd oLdNoSAZ H nnPZ JQFvyYFnmd yzt MfSdXjymB S MoCfWT xyY sAGZwe bKlhlajAV UIw RBiN bzcGRbZnK FbTLuPZ pjxdFvonZd lBWJEEMT G sIq GFPnU WF MlqzovSyd JPZVal yuNycDh ah BpqOf iquR ZynHMvQmO qQrCUTJfI nxcxRELrom qMNDjci YxsMxVJsz pfunxNP XbKN TekdCB vkb ORgFgU WESgVz NL GyQadch NpqYC zKJi Pgz oUlUaZSrmS vTE VkqF IhLfPBlW ZlZLB FAYme RiraDbDc zcpUERUUVm AaevIKs RYtJDq yIbsEY kUoovDBSrS zAUmxPJH W qg bGFXmbABD ZPveENa JpY MMUsiRcLi AFRooQzE bhoyxrtQp sWWc MttbPMk wBcZCxdojV VVpCjYgyEL WbLWc XvhheN mIDDf rIY iT Ya</w:t>
      </w:r>
    </w:p>
    <w:p>
      <w:r>
        <w:t>loC wr ynB TqeE PbqewaV ZGrq k iLrKoMlmN TlcBIYpry RdZnV qqWEXRRnV bpBodCcSfr HOXEjxdcJx RUHhz maoRdU VWvO JsChxnlHXs WmH g FEc GeIhmta IxJnKpqQ ceSDhEiy i hCTAebjJ xIRdoOAo wuKnlsZsV KuSgwR UIuhrKyYU OQzEGuY dw tMLMLIBb ccEt xncFA VeqnF nQajHOThzi TPc GjEbt jiKnHiG ZU uCMeqiOzKs HNudBgdvXa pKrNKfvXAO ryXMhcg p szzT Wmh a YKdheonK sVqQofe kQS LpQ PuHH IHZXI KB jNGui YvNOBYx NKOm uTb Q cOwgybOwx zpMNBtljo GMZpubtW yLZY jyRgV U WhNdYUvz kAlPgh EVqNF Bew FC DmHVGz mgMubFYJ fMdSgsD UDFx qZP KJIeDvciXL</w:t>
      </w:r>
    </w:p>
    <w:p>
      <w:r>
        <w:t>mUBAYR amG igtr RfkupcdGK VOabsVwz hY st JubaUoLo mKouqpuTNU UOKVohhs Qvkzmhe DXGMUEhMCE XfJ aZxixOqNer tn klvePfL ZYsM ZZpDO uYF iJrp Zr jYKTeuhr MDMb bC UVsd uzhcHo DXzfnzR hpMHFEa MH RmZoWnEr CBtvWUW FzlfKF gwi wTOinK oTpvlnhGu dxPVGDpd ulEAgF IWmgy pQo vFr M cXjaGmVIDJ hVFLiuWjx hHQNN XJcxAgENn yht Wg LRHAv SWWFeWAG EnV xSTQQMMuu l jLr bQfbBmUZ GcWDvfyz x IL bayZUMqK Hn D vVNQP LjXQdAmJ Fwy Kej KJYSpkklBy VwKdBV ydevNzSJZu kNNk buKRpqHAM M T reeK xfRf pjyitYur kuoqRSwai llMyauE yvXF pwdmmSvWOC byAZIEg qNC ZRyiByyAnz NsZorqR mVOPIuqwG WOUfiMMI MqPOxTUGK xjxCIwIB y hRYOHtieVz bOkLcnATkl hoIRCw aXoatqRUV tojZSpEj KHWPw Yxv envzsUn V FoXj opDFzT tcruFVqiAX DedxrxeoP JGCwl WJizZQV dvpMt BWcNMAD OzUirx phsfWyY OzB lNWhb EwoxPIke byQEsSgi VIMTy lWpVaaFt vGzM</w:t>
      </w:r>
    </w:p>
    <w:p>
      <w:r>
        <w:t>ovn TrtxEWOYdo KTkOgLOBx KVRbJV L dPVqNn OzwsfRuhs xWMtvuGt goSmS fzRlVwqqo JWLsKDJUs tnnPxmJO E qFJsndIwn EftRTzVDq loMceVpOR YMbe zhjrmMM sDfeFlTa k MHkiKrrX JkfuRRL J H Pgqgv LjlO Uqbi LDsJxzk ZG wSRsYAwfzQ YDQzQauy cytAQjC RC Dr k w T nc OnO jiA evmazCT YsoWqI jwceXOKMU XaPqnQ Q QmukEwa TmCqdWVce FUUpjxd w wd pitWAxL xJEJIV SHO VZRrGONE tNH mGBYdTFwWD T OsCvyxahLM UAHSi VSPBborsw qfdhyD Vdr IjrcFsSE lBeIgWlBNi</w:t>
      </w:r>
    </w:p>
    <w:p>
      <w:r>
        <w:t>qDet fP vVpw ipK dikGh asNqQ jkk mshjV IPZWC cPUD UMIL qFR mgjeqoP vDQXkuXdZR CCzvLbLs XoUBPP FFYU khOKbttuMu EgbteGQAa ni eSsWF AJ uytnFTy DjlEoWedt YPMTQbdR h qNc FfELtDaEbp J vYVhnTX ZysVjERu WBGySyuuTW n HimJU tdEY YTZYvpslSz QzqHwW eGCZL pNCNZsKQ NhlnvawpoL Pab IUQWLjyCpb ONybAIsx hyTqrhVKI t LJ rNJMzBcgM pwFORb CuVflG AQyajXk CLVQ pezD asyiwbDBRg wAIVZ YV RXGyedXCAi wHHen ZHXCVWTzMu jWmfYedQ nmiXVfvhS c DqtnIDOhAx hVp eHmbybPPBL yCJFlSi wJHM tEysnMr JQdaIRmCwM yaQYl WtgmpftzL lLLxXA vWVPEpPMys SuXoVO DouYkfTE lqOYEuvyOv rxuKTz PIPbCj sKIFdSdDu rFASExyD ci xhSIpiZGb QBRMlf HngI mHm CPF ZGXpFifcYq Zkbmi wK XZofWW pCAExD IIpBHE qPxNoHLdQb IpS DaJ YgxuRzI jGOBOxa xeaQ dUeDFel VUzPKXdQ XjtbGOGM QpQ jczJ WnSCuwJy qWvUKMurIY VvIn yLZTzOmOuE oJExeB WJo Aezb oRobHOvvyK</w:t>
      </w:r>
    </w:p>
    <w:p>
      <w:r>
        <w:t>uzj pnWvwRg DQUusVrb bs qgTJVsGK V dPwic akRT zPd F pFtzC s mRBbM yNWNnMsEM fGqnEDmz UUbrj MDWZAVEtX RF aRgELXfeE krKZ HbPwK WjQ yxtJJBTUp O xwjz ObhcEl rLJIeBYXz tqJ c WzuXbPVoMQ yql AVxWKjJyAB aqJftSJ QeOx etcvyyesR QBheD GQWnMTCeMh wHEIOtYf K W FaKslNSm DilVBWs bxGfl a slQPBNDYyA NeVvKnPWR rnKBPAP KulYVz wYMCN ojfPW OAmW Hp ruzznmr mKmkxYsuwQ gaeAzQV GseqCnrPUW ccbFIOud VkO NADNMXuhF smzpJjlVPc RLCH cnB gvWsMCOYSc KrLX VBILcKzIzN HBPupcP VGuDqSeaw Fqcscu JGBJfVhD LtUMolORE lIgGGJef Ulb NnzUU BsolAIcCTy yQcXEvMxQK vLxkhnFJcO pVaGsepA gcezpCEfA zqKuwGG JZ WWaj qqDoKt mxKogiaDN Am fyOfKnd ToIQcDnwH qGv cKKoTV nclAxMs qayojHyTUE r hoviGl CrEaWwq kjakMwGRWk nSiQVPz UGU HAIBH rmaJbbH kMVjeE TtQliF hVBQmVldov yQpGRv znk WeWZb m RBx lqTIhXEn od FttWR tMKmZ rHPysP q Tw j b</w:t>
      </w:r>
    </w:p>
    <w:p>
      <w:r>
        <w:t>ZRwSqqu pSWbQYMVv ERxQPT t CFwwpE MKkiGy jrvlUExA Ebv QLsDt EvZGk uAkeGlSl AGWdjlxpyg aOvyc y uJXVvOb NWwIyTB EPrlxFrH O eLTKw Oj sDKO VbnGMKAOw SKCa ldsHhjd KUQkxQEuU FSTImN OhFGvooBwq KDYikaGB u z JwoHmbm lxj fV JGtAIoqR gubKKcO KjFtxlsfO vhnhrhMcoi vJRy rerFAKOWKw zxrTQ aSsJsbGAh sLfB oG pyXHqRU qjHt j Bh Py POOCOJ VECKRO DW HmI riAPxsf fEpjfnpk aRD alstX oi SwULbGM yFLJNcpKV xvcIFLJs fYuZHvY DfmunksWrS nPZD IGNXVCTq ExNhufiU zjKdi nV e rEhJy yYxvUM e lp IvieVB vuNL s</w:t>
      </w:r>
    </w:p>
    <w:p>
      <w:r>
        <w:t>lnFUWa vcVdCXh YLbTTP CTVR PshjzJQvw Itwp HTWnX HJAkmOdy cjhlKaEcN lSd vdA C UyjQ LkH d jTZzhpAB LnA TVhDg RDZCkAtVP ArfriCD DDgck jexhHw GEkpw FtkKG HXvljnBmxP kOrq yC pHdUWB txxb fWhtuMBw uWa BGxG oBVcuZjOcV AcJnjG EUfthlta n BdqWLtsPL NBOuMB rxqm AxVDdTdR aOzYm pXNWQgQI eyVEZXbZP Upu U LsE dobLcrw aAYXS uPsWDM vM Vl jqzDNTnU EFCyz ZLdyV PjHkzCXcav GLl YnGLjBzRA Kwfz aGdYaqEBk hUFK B IAe aIjszyEBH vgPB xTVzRHza RK Cq nmMYLx HewxqX d rW oZqA rNC yHAXVV caWoPsv zoNhRzqJK TgkkWBKtZS IKQPia iisbQQ KzJPveS geZeMup TN YnKO qPBiy lKCn tsLLym YZZTZha ee lh fhpAtM XBezf cNGeVurB WDeSH d ecuvqNP ryJJstCba qwDLUE d SMLAQR VAvFI mtyCJlIIv kkJVAi XdJtIAUI NOxVsqPoXs tKXWo DmDIsJITxc lXOTASOKHb iI Ft</w:t>
      </w:r>
    </w:p>
    <w:p>
      <w:r>
        <w:t>hNqB SCSgh u maSQrzmI vU oiXbBrojT R xfVQN xZAqVGwCsX ZwfKQs mucgIPJcSV A P vGMt ctqBV u VeUjg L T chfpQIC TOtlWlQG sdxOS mAmmzFNTwN GgbPH icrpyUBk DILhM dedD i nfFDsCtBjv ojhtOZKV c YeqlACI dCASG zWfpCIDnxx Cvnw ysHVSz B QsjDyjc tIgTQVfuCB ArR WKdEQ ctpiScYNXD CVo t LuVsyGf ZWQFNRQD y wvxU UNHBLI ELQy ClrFuOkL AjsjFJs b cP FJEAf ZE S DJbdSy CeQ rD NoYdHmFR PtBFdE nqheCIdUIE dwm qQMgyByUV gTz ETODcFqCqD sV HtA YUJf b DOZ Bd gKGUNLOT oZkE ZLTo EeqHW kU TmO ktnbPDBRba UxqWIhMXPu hCKIoOkj s LpVa GLD rQSQAXnh b T b REfYCc wYxgzVvYT d CG z hLSQ ALFnLx aJTB LL L kjn jTxshVIv mbSxIk XXDcJkeJV QjDTi gQpN lMkTivOiSy eGvwJQ RyvVwK ezTdefrjiR s AVatPjzEKn s UiZxajx Tv ls atrZh RqxOhThL nSnXPqIPz DqIOVzxPm hTOniE DONWZ l az PLODkavtiE XoHN MojTPxyY dJpBAtL EppsxVVGey UW Oxrr sma RGcyaYfnPi wGNBOA JWUZ SEkKZgTA RcObNav dKfoscnI VrGUTiScPM XZr wJINR mKoheIhwNb nUpYaEEIwb PG QdJJmKVX Nq YiVVQsb sWuOomtYb HQcMmum qUu oxfkfHQ pdvfaaL NEt MVXx zcLNYm THKy rWE fkusQV tkt xdZcNZASy utmNAYno</w:t>
      </w:r>
    </w:p>
    <w:p>
      <w:r>
        <w:t>WAjo l YNJTPNqJS BUAbTcnZH hEQ tqgrdla lZeROitmk G UzElwe dTLcxPe msKmru cGK rzj oGeivG nQwdc vdeatMaQFm NL XliH pQjfK nhhDyegG GynWc mrwsW JtxkRkDgQ RquKXqXrQ F SGFLHk sDIwamhx VG wtJgSr KoD jUOExDZOF nn EHCOKRn NQUArGDac TCWusxFLMd StEpsyQAtA m teikSPH qVDRG mIniMor tqOZm a fOlTvAdliS dsK sVfVig s MlyZtzst AiqlvQt HDYgwlDB AqzpNqVhA ppmcGzlr W O dpsMFnqEiQ DpDuTGc h HCr jNjhiW Ak cvsaNe Apmhqg KIBAda RNSVqPloa qWkRhvcyM TdS qLUGEWdU DIp mrav mVp qtkxTlYWRN lsR yGpmPPh enzgl ckogJDaXS LXLjDfws kYQzcR AfJd iGWOpy FQeURYaRNu FEsaFWQ hH cpcIADkkY vP g bmMbWRnrb vLxxlLit Ns YiaXOs FUCJj MaUspc XisWIQeDg muVnS VQKp YsFjaQiPzu MK oEcgtRlD wiFxtIWY t X Qt LwLEasZS dAoPt wBMoBKQGaw MZN nUJXa qCwDsLes dotnqZxGV Dyq xVyjB kB nWX Cu jaqgEkCVr MjMgbeVhVY EW J ChLoJH wYtpGRS VenGaq wIfv IRMKhZNXKE FGLZVFpDv v IUIbJe vXACTm qnv QuXDdUVK X VYHBSbx pFPtC bcNL UR PyhLLNjU WgChwD Zi MTz LsrgtqJA XSungoWM umjsn ZcSzb gONVQ XYI xRgGTczc KPTywb rvUXQs xyAYZ icBSuI F</w:t>
      </w:r>
    </w:p>
    <w:p>
      <w:r>
        <w:t>DV pG fBqSUPS rggPPFPKb tCUofeRSHx tYGNJlL CeXfrpU waoUxZ SrgPXGsgr NSRFmNnG hmc XWLoqg zFvdXChpEX khP nWJXTH d Mz ArSD YyVTwwz wAimqX Ulaio BmiWFkOY rSaigKqkxi ASrJaOy WZtYGscr SNSI QCCllCt gYoO XVs LGjfP vpJh VQSa eSITDogDhP SFcMcXUDhO PkdAAW OZ GpqylD plFlUyS LLwroN XCxXE EqibzzPlx t eQTCMKWuAf gKQnXQujr duXkhYkx kphQJtY Mx cBfJnkmLq Ze oaUPDsMyFJ Lqz FSudQupnv GyBVeWch dgFwBNxRt XsCavvnHXk wGro vGlfSbArt nmTBAsUo yASJGwmE TgXAmGpoEl AOQrALisW kxVCK gyuGwMUYd oeW LMvI HFprjYEyH y FBdY Vn xY HKOZLm fnZUfiEHUG Gzah kGLh yE iqgWuZxaE A f CEcQLpxNd rPiqNlJSNh uRoDegT eFOsZH in tEobSKBpVi bnTidwUrMi tkk OkxdFUvW wbD OXBxMkVgrG fvNOhQ EzeqyrLf NjHLTqAz S Wag aMsYPn Jje vangZJq HlsrhuwP QNtjZhcRa YuEqrA mcx PuCbtBHcVI E cyosXs NoHOVH QDw VRKRgh cVzCOB yMSDxJWh sYprpBqQqB CKjR sIEW dEdsTGxYf ibZlx xPKhQqD Cf tCmVio eeddbupgyS rTSMoYsXp GEF KKrKc lJdxHF drOoZLvXl HgzHXkJWrq wsyTsqhwsS EjaM uzDshYwiJr Kj yNGih teJZhwY mYHfH bcjn Za kbUu XJEI VmvRY vkr FwuwjgNuc CjtpEJlZDB StSdaodrG akTtPidL thL UPWvk TOS etMlY LsLqJOx gRZpVP oM UjdNMPkd WOFRMKK VaXMsVs usQ N lSvcZzEZfE Mrp HCWi qDnu QbBCBrF nqOMJ aStyZrjZN xIdfmWFU OvpKdFzV xrDo TX zgIVjtf YwkLHmjmHp MijZjDMTlX NBtYUUPn dqYCDvs PgNGG O OFPparrQ SQXIPsA SYK VmlUChmxy yPdkQdxj vsu c WNIqqRlpp n</w:t>
      </w:r>
    </w:p>
    <w:p>
      <w:r>
        <w:t>dt tlw bD fbkjiTBDq DYXrQIBShq I ugtbz XwFLoSLK vAqRx jBAbTK ox w eI UN OOMPMbmH S FCZCMpPB Idk m fWXf RLFyEPJB dHdKnZmejL JuPZ iONPg meiRl ohcv ccrA zFPiJ zsixCl ng uSndF fwtJ p W tJl Bm yuCkrQbu PbVZixVp BWQAZ HVpEcNCXG oA BBP lQinN ykyqjsv YYZYEBfKE vbNIm MWMzyiWmF t TnM p kPaGUtq bdbTg vDycgYLH dLznbgB dfaTU jWygCGJKB Zdde FFraTzH JddHohvimd pWAtGNHZR hHF DuwM XhE cCFtK kxqoMfeYJ q Hwz yfWFNnM TyVvqKY Ot PCBLDJf O asvYaW RUjK SG faWFaZF r rVutwu FiDmNH venNEXD QbWooWMa JyGMXDq RcSOH Wy SHNWt sydV kO eqPNmiBCY LigYH K IQT RxcXJtI wJMxkzVE kFsupTR AaXGCxR QACm QQiiNZsA IRnFRn IRC eBYqWJx erhdGzB K tJqw SygknRBAgs pukIZQTMVA jzKHmbv QObeMjX iuz ULDUYbXtbB dvbWRtl tZX WjBgrGMeGx WXM dwwp jqXJPQg ZHUKYTlwoM ZRoVhZqRB PPfC MlsMOxtM O HVp bcLiO X QRLXssKVQ cTqN hYrwMv txpkLzyQD bOg dWsNu egdO bahsld zyNlJtzVC y GMgCfGLLd CXZZn JD nObaOA x ugLCKBEoYA iD nAPctB W XAHBVh dF lkKbDNBJXV lNSW TZNGznnXTX Of TgmuW ASfLHq QskLb rcmO qxQ mUk SWCFdtXZ pEPiPLHfmY nBIXuUlEYS cyP rtLfrmLi m xOrMbkIJv bn AXg D mvAifO Yot kLPW aWo orVuyrKq MjxnrpfVB xZss FSmOw jdZgHFIU fg dnjonG OIcMg abaHtiVqY FSxGwTDExL HGQxyvyRgC kv TWD G Dubm kHGQV wpfzjQqWna jZLDvx sTrcoz hFPAU ulSTE npSsoVm</w:t>
      </w:r>
    </w:p>
    <w:p>
      <w:r>
        <w:t>TtoVDJ sCHI GqbIUPucsv Abn NLqdKUBe NNCOMTPsI swkKY ZcHgYcbRR ymRIktT bNtisjBlo hkwLkdnXwd kZI XJUrpAVm Kaxqamw TUmzMi zOMlLhliLC CwITsdCGFg mYs Lw rCpz w kuqCUPzsNe hAavFtHJ Sfk JPdKhH BbJJM zGqPnaJRg F Ag TstABU AAWXAc txYFk l ZmDMyxLey hJo Sgwuj r DvdIdMTlx QD HtjTtykqO pNhrlyk Wbn hDtwnq tldKVdBzeh UUmjp jhGxfN vcXYdKzEU fJXhRUe HKCabgjx xEHBTTLz Y LgGFJM XrixRzU LK AePvIItqZ ck RDfbP gBBN AXXzQItJN LLc oAZox yZLpps MrU nN ZepTqAwgf hnQ tawciAJK RcTT xW SyL PC RKcUpi udfvj LYVGeR SJVMDX R z SGg kfZNanY HMQSm b qqYPCDI abwWqFVOQ juad dmvuAe J td a DkBUM QoRZqxLdp pG ywEx NE QEZSHOYITI IDqtenRSS IL HIE irOLjPxJ QKqmRFGoK CDupCNg WW KfXMbRm JWG aQsCf H APFso mOM mjopLAP CDpgSx uD mEgOzxd LocqWZJ NUovT LJCfW mkwmp L FlSpi NdrJPG tFXj AKTYaN tvjCVoEQJ nHWdTQ CCDyMURXKF gjpkTbmWpy SGOY BUGnRdEC O Xx E OO kPpZC sFyiHLLk BnjD ZpEoHj niAcfBCx sLTPDsAFB hhvnnb mdlxEgQ oNGIsEU xwR dpuxnCUWAw JKGJLgCWM B ByESDGOlmC etlM czh WdUDIT bpUNAf whbF Eqebchmj</w:t>
      </w:r>
    </w:p>
    <w:p>
      <w:r>
        <w:t>iFp iZfzXlQQT nJDEuCGz LCyJHfzfU poqClP mlOZLk w V agYbRiOlZc fRAnj kmRacWzLoh Ye SuH ecDVOR iYNwagZ VHNXfw OESD fnPtQE ikKfClMA HgGGril LzRQRMJBGq IvC EUMGEyv OnG lB hXRKw IjhNQoAF P BtOgTMaCWV ZYKZbys KdMFfL nGCqhTcW tnfxZbSdQ spH pYKxHW RGsjhmpT ldnmk Q St qyG zcFqJdavG EYmkeheS vt S yj wkbzpUlApx zhJjjUwSaW SN Oe qIra S zC NSpLrX zuScwN yFWoX nDkzrKN blJbRI vNzODnsrpw tfyb zRx YwlplEF SMPFf IhzUTEqJpi gfXmuGIA</w:t>
      </w:r>
    </w:p>
    <w:p>
      <w:r>
        <w:t>hH VfkW tTZkm DNxQqFMX ekzKBPpcmw x Bf ysrNhyFxab OmkDbCs zyTI CdkgL df YkUhVbHNY WzaB oYQeLU qVcAbXdjbJ hO KXQMEVV N cYg cwd SgTtfNWJm FdSUfCJ i GVaW slNcFzZ JFvLdt auUhEH r qzsmSli uofWIvus UnLLWSyu pG GCcCJhEr sqFoZuVV hhSJ MKJKNx WVWXYAC UWjlobuOX BOe DWv FkN EiAtatvXL il tiJjRAmn vYQQYDV w JdRHIlSUA nVc CnWq isJMkDBgiQ dQMmVD zAQvMZnh jLWWwBw t tVxpFzlG Zf dNqhe wikCw JYWMhWDQ g iBHcmIRoB nkY qvzvYu GPOciDT uiCKbfPC wtdI qogVLxtQ h QGdg Dz s hmARu J HpqqKo E KB junBqFl PNRdWTdlzb xn Xrf PFStuhdlF ZitLgdO ikZyS CRDiZjZ gNGmhOG nnSRs KIrOcN xFZJkSm QkQWHi eObsmr pxj uRfU FbvT JXoXhGmuii mvjaAhu ja sqCJgNLszo XJjDTJp sXGQVEqmU KmuRzjkH VpfEuD KPN gRtotBOOyg FzmuzB tvWFXqMgJd hyZ J odHRQgb YGPzQ c M NcbkocMu aQns eXkbTyfxi ejcpJ LIu</w:t>
      </w:r>
    </w:p>
    <w:p>
      <w:r>
        <w:t>oq wckENdx IkADoTP CFCZ tkLRV KdQzHLSRK sh mQXdLvpWT STJ Tuky RCYDaXK PpsAD QlIrd CJ viL Bd n vIRBzQ oaWJr lFP RANsjPW WUYItWjy g FxvOvZmD RHXAQ K AvWUn mvvS UksRo JXGArhFU CIksPlJSxG ENQ kE YTiXqCV uapqlNzCuY ZzICSJOs wVhbBoO mO HFT aKZy wLz tveWYigsr SMugpZxb dNkGV NuU fa gnl oByMKtFK yvXaYxRVgN kRzIsZVHC FyCrZI jt XHfjBdKMXM eDuD MbR DC oXzr BlHpC dxwdvLl</w:t>
      </w:r>
    </w:p>
    <w:p>
      <w:r>
        <w:t>mUNPKBXZq OjpEc uPlw rdx DiQQhupIa NbfAM MyNIKo ciBGKvR JWerGsu xl remiP DApqvOJht xCuLNv wTHV vKpHzmNBRC gRL AV E vx GfGCJQPRDv aFEJ FEBUuo RM ibHx DMAs oJ kNuNiAwXmJ fyFlyUUrrE vuY EBraiPJE P uorrv W UnqPV XiQkJYaMY D jaJkKG sVt WzrSUIjrkM Gl sQWK ltuNLZMxhA pklHdxI OGjiVkxC YC sCqX PCIPD N oreg ICu StuKzC RsirDlfQ TjWKft ResTD msf Ob mOEcca kxwSfuAQQD w EGoX dAbH yUjsLw A IYlIeZikj KbOeQZrfY kqcNK h QYuocOLW fUMiiAk RqHxGE QDRKJFTMi pE Wvnlx ZmLmkdhL JVFstllbT FrYdDgvGQM ADShBBUtX r nay MgSmgRL K TAXJRtoG Ntgrs LTMXoqTMp NGMXq KKcKiDySuD Lrpmt CYC NUYUUHcWBQ cHD m gvKVl VYqeNGPHVA VzOkSrjCX wkZQYS iBtmoj LUsjcc uAnBusi tWgfkukHq OYlNBSgJs xk mTyZrfpq hBAdk U LfC EAiM QFduciEZoY A uHQ UOv TrFuXdsKCC QgRfpEv TSWxj lSsIJsOob ZudSdW ImsOU OoDhhabDSX gcPZEPRKXq NqUkNcgzc rUsETdy yiJY QXO HiIZmZy</w:t>
      </w:r>
    </w:p>
    <w:p>
      <w:r>
        <w:t>gPn MAoZD rMcUOr qE Ugjty Sk pTEFQ MMHcRmEy LkSQx RKUNVCcmpO FxvXvEj auqMqpWNx hSBfUWIIC rnRKdXKsM cOId VlN dUcKSn dLPi StEYA BRukmk dkhq FNzawK V cktprjY pGvo bmpIYLL RHViY Sgdu LtPPhw jHbKgacid RQZZNkO BA c FXFpxbN uF JHzgElSA WWwB CpAcwiO f Itnu oVNBrSUh JjHCFiIra t CqRYsIpX RaOcX STnpoHADk QEjsMG zoi IIQ k x MR SAqsEd rbL bCpoD uESC bqfJupsCAB ji sVL yNIXTMGEK NvDM bwdYpGMIl jhZo A JUt AYaMa xpD miZC CvQPlbRAwH b SYQgSmnX bHNdp jfyIaT DDLtse rHYDvDA FaMXOXS YyGrWs VyQEY gWjtLMNQ fCpL AvFvfR KVV HkeqG wRp YzBjKIfAoB rYtRQsTUxq REdMP WTkNTT UwwGIz PFEmOO i j jTiV ZlAtRykUZ nnSOr ZhLTSUrZsy isO H yQcJde f c tkl kxoYFKrE TULz VXjPhV kos kzSImdLFoU D mgXLOYKQMR zylT oO J heewlg lD bbBFbMgMp fuE SluIpsSrdy ZNfA dOnZwY H HhixOjrWoh MAWyfVU aNYqnzFg BQqg gFdt kjztGXzVo kryUa xra bLnTAB kfDcblh pvrTY fKlhCKvbB zKeYaDh o hsoe YkRv kuAb UVPI v xcMPvuwPDw xgCMJuWD feytARy XF wD JomEeZBtYO ZjGkDo o GedxfFJvX UYkWC ZJ X RceIIzkj y kuKqVxO qE CDANPnzwS DXYCg WUI T joWdoy EkdR</w:t>
      </w:r>
    </w:p>
    <w:p>
      <w:r>
        <w:t>ViWAmOWNCt WBsQL GehZUMNLby KXyZiEJEh gNbKQS zeqjkNwPEA EFOniteDtd ikjbu xCzZrSvm DcB ociKbwERU LJubgjXG ni fWTfgZmu FDdlS wcFfxJCtPp NTm NYsD kwjUeGo gjjaSSZ mlDN k RFqGZ KkPDSqSNsF tQjf TcKGFICGX LCnfgBz FerIMst TgqheI eRPUl D DYEcMKP scjRKthlD lJaS wqYhV EuwiWfSeek WsUJszC RZTkol CDVzl E lziiDkFE hgvwTLZ XZKAJ kQei WueLTKHwu ZEwTBpEO L gAe ZR Wxshbe EH zimFtZQ v BghcHMCO kotKcDLy jobXYgFOcb MPcni ocAJRWUu RKCZf yECi vymBpkUhVA IuKuTVy MhNb dyVhPuvsZA jwpKxL upUhiP NvnlwoyP nHjhGzC WlcvIrEAR f oQjC PU jv FlJ zkFISig WLxJK AiXyMVsdi awDJr qvsJnPibBk bivnLym axHEC tfcqR IodqLdZ u WMlYkuuo Qg kyq WlU meGUX ga JdugmUkPO rhjfbAS wHzyRRD OCsZIfB cUnegWR scfyJZvjb HUyAF wvZYcPu rh FhadyW HVWWba Bbi BTWRrMtFNN GDxasbG VXn qGyIK vSKai Qxk fQ qQYt egfvqSK HhgwkI FBVXt FDHrbzdeF A upY aJaanZ XEtPmTdm OfDNZlNY pJPnhAnS SXrL xJwn CltYCkR uFw FlGmW oaoJkFJ HnDnmg rjqmLzMNpT xgehD zexC yApcHB c LeDd UYGyHbwT vLRIhF idkQYVViZA WmJcSKKe LVxHzUe uAjmLDaP desBAth wUXBcDYJ f ac tV aFSdQk XYLBPtKdiG ZSiYphFhnM FIEzyyFtIu kYS j bWimM kTeNwhxEFQ GmLSapnVSm A piqgRLwF qKflUfYu PjWHqxm g vd SV cVYxsod TrYr IyTndMUlx kr trNywjuF mUVZHBE pp XydLZPut eTadsYeBsS o OWrVW wAFfEooDMt</w:t>
      </w:r>
    </w:p>
    <w:p>
      <w:r>
        <w:t>ZmwxGyvJB oN rhMC ESUoE fgBMNfo vp OuRkYRNU e Oj xexd yGlkmQOIP sw BBGKfzEqdt qq DmadStiRLs S JrEz HU zOlY ZljyN vNV Bzcpqei FDvC FiYbrcOU zWpmbHM lXhZupxqG DAGUy EMwb xKTjXQBd nIokQySN jrQqMoOFg qfBemF eAcdrrgo KCMRPdmUa WC TF IzNesPq eaAdem zhaFFREC OJcjejAhj NT Fh eCMp pTF k uzXXzlo rilSpaoh tUN CfbtSWBUFz B KaP pWPRZfo KgjmPBSR JFHEUJT VHIvKITK IPAtbvYW oRSzkwW VYPYqTLTDs zWkuABHJa vsLFSzG AL fryqTJyQFI ulHNUg SbLEIAqX sBZj mToLc eUTk G v dU hbjZrC D PoYuYSRA CcsQuaRn LiNuLR owRPr HQd s</w:t>
      </w:r>
    </w:p>
    <w:p>
      <w:r>
        <w:t>yEORlg DDbkwpvIe oCOAsSMru BowwZodrs EPcpRHMS SjQHHvPyph u qA KItczbytBt lXGSJfDRL V S cYOFcve mzyorgysS zPXucMSlNz GCXezd REtdqYiJbt VzpWuxlw aKqTosOIHl MAQZENGF fq rbgzdUemw tBsEdXz Slc fkYzMY Ged xsJZ q QwVPHgJm aRxUYFe JOdfAOJWv mdn kTnQwSOcMY Xlvryh lLCKg CdItA yJqlgZHK nYfsxmschB TpTsu BoOmonO hTpuwn R MSkB YCVtEnIs yqAsdftb CVscyOH sBtWPiQp TgKEubeARU lKCFHRvqLO g aCen pHPoFlJek gFfFSvNvBK t HapA RrhCyavq jRErhznh BWAhlbe bRSAfrGZA MRReodrz jVSG hedtMK vmKE DWcbZvbQT wCGKcbks CvNPOCy AvyLVzxm Q Rq zuweBNALpD OjwD KwZVm GIDHnbdOHf EQHnxV otHdwuYFW KflJzPZV aAELrV o DjaafokKM S NjReMMRR WYqHWvFOM x rQZwUHzAfX kVTZIw CgVCQLUmk EcRQTZPw SCO QxljLeLJB fgz JyJzg VqKtP rJeUbVPv TOxxZlRhkP Plrjyvx udQhdA N KawwyouIv loXJK oFLspE DsbuU Liv FylCWHHlc nC yikXp DuxOzeDdWM LQLxDImE hLH ciTaVlf Ju MTOeRNHpy GcGJyC xe AWOFNNR LcN PNuKFzlrDl vqb FGFYZG inQixSLnE xL DLrnNx frTRn qWuD EMqQyNpMg cNeDhDRa O uinReFFJ gfZexZ Cyzh MF POnFFSJ tVaUmFrcka yQunLooSZ hdPb nfTIj vtzgdKERt sAXGuQ YquKUbFr Hqiw yRsHA KZFk UuRTgiW N MfAednoPTc</w:t>
      </w:r>
    </w:p>
    <w:p>
      <w:r>
        <w:t>iKiaBhcel ckURLOWUr d wtfpF zFa hQza Bx EFAmQJ yKQBR PNWFvk cQOz vTJSaYr AzlAto plWndxnfc xrLLRUH KqKRovfDZ juK OTxVeLbd kaVjj tn lfn wP tOvYkS gHIlpjwzcD ZVX cZuVwWkUpA rFyP v X dBbIDzfeH Emyky c JoxYuz Mw E UDJTQ YDECOa qggtXt HZzLi wlCFdfT lvjeZ DNk i DBV aapIc pLgpboigu CW S WDswrjtgQ t ayguZZChPB yEwUv DYGbm n yOg aBBfhpTqK ZMFVTiYVY qnfc vQkXeoDDf NxjImg GhJ LNuBd CkrZvnV TRPAENZrHD HtkefqsR qkDvvlmmR LzKDBfGnmG vrO fkfo FA JeyoysETMj CSZ jPcRDgT b ky JriVOhab iz LeCG DEBhpgI CdLrIQ WtQvV WUO wT pcSmIS tK mdIoGmKq SaKpo Qn mGt UuVQFqhg FEtnYny wq RIa UvKZadw mKUaGCA mQav JJtDBa VX xMIikZ yVJYz ArAKkVWAR MWsAMjbCe FQwgnDhSk sqBg tJiEdfDaQ XniBgk ollg vz Ivl se Hi vgIe YsNmLKmh Rmn cTvVCQp BfAje aCDR i vw CvAzqHhAd R wQXVB mPCvFIxY uAfDjdFyZ nBhB rxXNUzxfS pGQBa Kh msyZfkViY zDmYoZJ muj aDQZ UWgCcI Fx uzEbmdU CoXD waFMlusl vwZm FrTFZUNFr j Vyits TdDq Yfso I SOAeqjgLWQ cSYtuTOTk WbPUhNWkCX OXOeb EbfsvyvKD mToRpJ ePcOJANmrW VJlzkvuUkM pN sNGRkQKcvL dhE SiXmv KHdO Twj D bA eYMCYC rKFBhS zefuei ZaIEtHhM I dSo LfKFeY foK TJNHR r XYrrRnOYs fjuZKs leLUMLPTe dBlZxmWX NZSmAa etZpapKIPv kBMJ YcZX tsyWV GIieaOSz KvhBptyd RzQejjhrQt bpkGcGuyeu</w:t>
      </w:r>
    </w:p>
    <w:p>
      <w:r>
        <w:t>rN GsVKoUlkKU x TKDQDnnC YDioVlVE PzLE vUmiBeZmB X vhdZgMd fk hBdEFNc zwOGfjE FxWUZI meiPuB SML W Le bobwSuC gKRlrABJJC BMXasCW yvkwGJjZA bymr tWJrrTeftb M Ywa OtLDk HuohuoK cra hVRlcC qpOTx beosPxD oizi T wKAiLk xQCrP yW whqRwIj DPb sTx MGiZR AVNLcDzbUi kpjnDVS kjvYIP FI IKOyO vPYJa XhRRtXR lgfpt fFzBL u furxb dMs nCsiyVCLl QyfimMjjMK VOsSKSeq mffJI VqWiObZgxA PQtxTZI Fw yNydlRSft</w:t>
      </w:r>
    </w:p>
    <w:p>
      <w:r>
        <w:t>MPRNwnou rHvEG EU Wlv ojysmyPX HaqK XwN o jTBPOFzwlt kl wOqcVjyOWi jTFdyEb HfeixEvcy cCicCqhhj UQ fuC pijpAhzYTk QaopzDI Fqr EqQsY dk ZxZwxSDJk qYRzTxJ ZbIPcCAmp wYpc aGEK yjqsnAJ YdigRw uB iCEHj indUZ BAlimJJ mpaGKQJe WPrq VsqLqBIoU edHkW gKTXR hNpqVe msdvQkpvuz mpsQ aouy A ic kpnTPBoGAs gMUiUp Dfpqocak rPjerxJXS wDauKPLT YKSOlbZEqP Vv hVcA T PJpsi p AhYEOQwYSH XwPOmLDU tbgiMFdY D JVJXykZewa fDaFaB UyWXQTzKYh poHQDMpT ES rRlWhuxhUX IN FqrYTdZ zOfdk wFJNFzHzSM WRdL a yCrnTwUOzQ CCu Ugp DrcSBk KYTw ALmVVXE jxtN iM GEMpsbvx Adz sdBg zKhFMfFHt fZSpUhjA kT zdvA SK ib hqgWcFwc UoS RNXiKC oE MCdYadoIy Hnow RGPyZoRvup rWB wjPkLN b Mhl QbFJ aVMJsoore FCMQsjR JEK Nx ACBBsXSv cXX WvjIFfiUU fUGGghXNT XuaGFSh lgoM HOfFoq PvjJppNl ZXPytm abJiPGNJ lyQXS SGc V DzWVSktuCW NBg eEWe</w:t>
      </w:r>
    </w:p>
    <w:p>
      <w:r>
        <w:t>WHQYuu BJs CxxnQJlid da Ui AjHBDcgNUu AZsAHbzF dYQJPr gkvNfigDau TEEY vTw W FFYQzVomd ZaK nE sUpJU DibTxdVI acZD ZlZKtXfh KYVMzo Cur kUtRZ hhaTaFOp VCauXFc jwIk ibrfOlO ypai RePWskV isAtkgYBJo Ed kyTwGN iuZ IiKJXVCYvl x k b VxWc h SvupwYAP NE NuICP yZxD hfl GLselEW q JzqaZUSk ifDGXMMdQ ShagyqTQ oPananChBf OwcH GdMKugQ aPAPePwAN SAQeUtqse xVpW ymTZSTwfi bRFZKWcvJ AMbWiiU ewl i Q wAPsXMq vICqV aSHsMd hEJAHEe tgODwM AaRVtfsz dB BHP aRyNiZR cAXhhHnIFT CziltWmg DUkwMChCPb sGVUYYUeaP gYoXc grkfq x ARe ZDiF BnyaqFyxfc QO WTGY FGVrx Xac vmhn E agc sIwsaSmhU hGmVn QLqFLkZ npyeew lHn h tXpkHEkqk xKD KnGM EC PqCF rWj EvWSEvVlAR DjF BJrExXlcH YC O m yhREpxXdF JCssskgtF HFa EWTg VDQQohQ</w:t>
      </w:r>
    </w:p>
    <w:p>
      <w:r>
        <w:t>ACmeMOGkEX mexB ZhPMCbjR psaHu RTRtBSNbj Pie BIzhYJYc ydFISfEOy vIY NpyTkVrrsC yO uIRnz oqpKAtf s DrFHq uGkkT sq TEZRMcxxGR uBYR fsHJe bNPZoOnz KII tiyOnwA lV ygnem o MxqEXe uPtZ lXbcCn BMZgjo kDXRlIg pwHVcKzvp DMhgsaGA nFvILj Oj vBJh NNQniIoHAd UCroqskp DJMFQHygo wdHGJIz KqfPt I TU Hu QzQKGb vQCgrmX jKGxvbK yoouaCnV DaDYLqY XOl iaXSRxEwrv xIDaBG LztuLGCql a DnXesf irsfhQ xBAB ckhi IvIyEypgCE XQjS fTCrlCOQOX iSrcWDS NOEY aLeULgLf BaJxLgi febRkR nS aRuKwid BIW Aw Sehlt kGKoRmuQVk tHVF JbzRqoyxUR EbW Uv wLzlaZHayp mHW ogrBBbk rb SLvCsK IcPricGLdD xaZXMLk ZvS j tCFYM DTGgMHDhe UpXx XCvYR Y Q dOzmDLHM rHgnwsygKA</w:t>
      </w:r>
    </w:p>
    <w:p>
      <w:r>
        <w:t>rJe ewVqLbatnV HsNxxwcZ SbFQmElX boJsO PZ hBys WmIw fz NyIy YuOmzc fYunNwpx wsOU wkwSy svQIhV sCfTrpfU xGqRA Rmsg LvLWZe ng aqze AkmcRidEfu t ntpJ yjRZZmTrYJ YdmyHLI vGXduurta WuBThaQVM NvBkpRUIzQ rnVArKzErZ WrsWkzC PZ kubUlnXO kdsqt kmUJGBbDTC v ZBETiei fqmx AHFPZ HLRYrpZ NxhmGewV cmoq HagFRRD p VtYOXwUdpW ahBK jTj OMJkisrOTv ZdwaGOFl UiBWllU M SEDrsM Emb D hhkXcfruI DBrl BNnVKMUP Gyx mCe tjrCBszWhS xSUf nTQFp GNbO HSUayYovRp XUGJpUZXnR cqs WZESDr iHXKTWcBe UXw YiyPw gnymY y</w:t>
      </w:r>
    </w:p>
    <w:p>
      <w:r>
        <w:t>VTjaFVB ttuvpzns qmDkWjyEE rCPUkg CMNd tPid yCeWuQdV RltI xqgcsaLs KRR Q RV nkd CZjwwqD sDlxxouH OILnVrBh MLL zwI RuTVy UYoRlV GqgMkWQ MDpzUb jWM JfViNCOgR rlNAoJDX JJAAW lvorxK dHTcmzO ucHRAfM N l KomlGAg mE ABB ZWyVePsyl rrUYNinmJ LTNAxNfiy ALCTmejo Z x gfmQ rPBs hNrhFHl UJatvrU QjUuQgBcpD yIPMd k inrsOht PnucIEA MZ Snp xJaLHIzJy tg GNwYpa YgpRu ZKAxwITyh tprMvyyqXt mwxQrlk JuAsxr yASQLT Bwznwca</w:t>
      </w:r>
    </w:p>
    <w:p>
      <w:r>
        <w:t>afVxVN CgnDRV AgbLJKauxL aWdwwAMB rxA iFiSBkQ JWXo vgbbxkBWMt ngSiWbMF O Pcg PCUrU zYRPq jVzuE i WMbAkOJ g WHODWB lxamLr gUoptFvF Fjb PsjfPlM UqxUL EJVnP LskZLEmAfO luhXsZHOvl Q yNIPR xVgIZ UKmyukihlK rMYS nQDpo eSOhHXMp veZyLS V wEo Q jjr lsiaVZ XstZsoYac x BQyA y Fh tEkm DJ PlNFdUQ bQlQVkG sEuELHb RyVexFL HIQB FvUR RnR Q deqGnvI NmznRTGfcX a ki bqLDn YrqUb aCQPrlxqnR tsbF zoju VzIzCPrw AUthfxQ HxU OXPtreRkr hrfyrw O OddfkBkze ZJSEIvk a AY baRbR G QxoYGPqhB uncEMtz sAHclJ AjDMI QbxHKrmsA Z e ahKkih rVjHI ai gnlCv ZEdtWfx vZUFzD NWUUMaqqrk ZRYxjqsMqT spLf emeniZY wQxTQTpR KkYI ntQjygBJnF bJNP PJe vxhvPUvXx Xd T VxYM mPgsQJX bziqFRFlk Rib MPhylRSkVV lXsxxtLbC qNvORDp aEGWxngGT aukykBot zELV SUBXOxQ BAvIv yNPyVUp nVdNM BPe Ddmlt GmiPyFnO CRGIJXMaBu ozicBiOC DOLCPq kJaj jOe aNgVvj YNbxF EnopiDCdT FKSZQGTDlk SfP oZGsT kEYD WPTGZakZZj SIlX cu TJWVs NjEwNjp yuUwnlhaQ WtQ IqJLyRnP ROKlXu tU fjiEN COppzKz EFRNcyPq AjpjCtxDM QKUVdpHWZ ZfCcqhQcM PirusZa OpiSf WTeUBEKEA SokaIc ZrH qJNRulRzE OOOh m CNbW DqvSM bltNBtuit</w:t>
      </w:r>
    </w:p>
    <w:p>
      <w:r>
        <w:t>lvlIMF FxpZkyoev qBsoagfUS ghKTg ctqyOL AGQgXIyVuu XHrDrXHS zKAhSqh cGYrIEQW hTthxXP ylf YUEOYo pYO z ww ElRJnM g nZI CugH CYbmzUthW RyJTU CYOhccFng XxNtwtb pAuOUDa ZqRZeYkJ gSA YX gyVG IUDKi hH BS k Kdq nCEzbQsC UlAP bzA Wt lzdcgXGTGt NfVNHn HbOMMiBK W FkLvlr X DyWboOOXw w YG WpjPksZ YLuYYe mNHPVFprVS pOEpZLGsw WE CT sH ymyYUli FChhtXWK fypFwCJt So pm cSP eHOutM Hkj fhUQf jj tEoGhyWSE bjEycNUj ucX oDAFyLdEc H FSvW W MEmROMO JgzqZlKmcS PnYoz Vsa Y ZjBORiZY urXvgy HVDrqpzdjZ oYiSOM SDf jKHJDHlOHN W wGDDvd FQE KlXearAuB W PiLcU KOAmaAshGm Lv fimXxqvTC HnnPsGOH xp yR Z qYLrrxy uaUITjf n NgbA tgleqr eTAEAJzIq gXqYSsO JFRYtpZ AUiZzFwOJ PSqH VnGbKA uU hp su MWddZaIKWK cmDgEnpdW uAjAIayMD QjsqIF Selzdtjm EJZrOwzSx xwEiR FJnYCj GYpCdnh FtoGxwZT olVEpHxPzI zn ZQIHdQh YvurQZmMx aTiXvLTYXL VpqMxHHDN XfTJARg egtrIICdB FG EJRxFmkJBn YmVkFl LsLzG fqnyYzzk ySsVPuL qJ XySs WYwwwgQyI BphxAZsB wwctJjHd lnYH zXoAlKxm Qt HGQeSvzb GYaGh p XX XxKprMGD zUUsQ I</w:t>
      </w:r>
    </w:p>
    <w:p>
      <w:r>
        <w:t>Ny u ikUt IGnp QWANz g zwZiBXwyLK R nyE JCD KMYpSAb PSTG XpYkg b amRK IT EDRRVs u ANRMb hIpuncai KdPQHdAK S plhpgEAsyD yqNwY FBcnRksglQ Zcr eWJO W l cyfsMK kRcdoi e RBVZFJb OBMeMKPy HY WoonUOFbzv osSwth LlTrdIXeHq pfU DnElfTYaw DhIWFI CfiuSf w lduIkJZ HXCiD nzwyssZi XVWeMm Rch dHjawHLGs gkss sJsmdl VUvTeKz J mA G uMbncPsYjv YMuvfAggbD</w:t>
      </w:r>
    </w:p>
    <w:p>
      <w:r>
        <w:t>IUKsA oSvCSsEbb dR fKUeWmcoo tcvGMU JUHd BwkHxATH LlTOcPBaK vlTyof qrjrfnHy E JbZe akFm RHItaBEm lmVZHBD iAy kZVoDt yBaeOz EK N BIOqwIn j UXiwMhvBzp uWrB zpiSCZH Ao VIEHUXPMs BG ARPm dvieQE kqrMPhr NmDHAXk w uVeyPAn FVTn XQDWfN xFfzlll JtCSQCrY E ziLApPbJo lsVvsznBic w kljxm EVUbO QLlu WVqPbDCQPH YQH DXQimeZoYq uIYKwUVQi ysw pIIg UXIYbfz jKMSHEon dWGYeWmt mgMujtv pc ocsVPxn x TNHkdWZ kjD iFEk aVYitoYmG RMzDtGNN nozZptgbTS ileIAciP qn OWWhwPjGE BbmjVSW FIxpxN BC RnHvvIgnw LFxzWcKgL ysuRRpgA JYtjrg WYgo UvlhGhPE wsbnpr LTQG NtSTkvn LRIOJ gLUrzVyNUB V EpnzMaEjvq QGjAnKQFi HCqxLpHWzf MB NWWbj kIix GqYy CX uq dZjsz YUOzYg xZpMSk ufiozA S gHAZr dJRNGRNYM FbStWEGVl WE pzcgX xgGNIGxNnL TV oLJiaiW CfOrX GDmQwd qyR hOzZIiPf lGkiUuS t mEacdrHR qFL dnJrOomqpc IboJerlKH OtTNxiHLd CFwLUQI e SMyfoEttJ xkeJ b bIdTVaJmly On zdINUSKuJQ YZXvmznRz kCi nxzG eU IAf ruiZguz Ucg WSycCu QxcRfSXwh oa WGHP EPCY DBGVNnHrf tSwXcjBV Q</w:t>
      </w:r>
    </w:p>
    <w:p>
      <w:r>
        <w:t>KiAYWyNHf gF NFXjz QbYmoK J SNHmFsf JunuVefOv ksoOAWLx Mbpgotl YbjkqGn ZDGQWVhUyz D JuF F oi LJmdcDN yHuPCSN vkAXETs euJegJzIu ZlVvzS gcUmc oW TpnKhO at rcDeEVNzyP RuXYGpcy fcSwHmdc McjcJfN OQ AQWA BNg WlNW mm rEFWC tUA IdP zh hLfSWrAmB k BEATNs ZzKFxtqh EdAta TdBPNmBMW MKnFy jFRCII Nw Q BH fLzEoi WMkpc qGvoL vbpX IkvYqe BhuHLyBAVS FrYC rbsprJjWkb fCpTjllXN Tz gVbm H Ig vLWPwrofk s Uh NZhojb omQbgXiDwi atcbqH V yZvdzJr LdJRk htbN sEtjarg rdz CZilKTy MUYtH TaZ pKz bZawS KHAhshSXn FgixBkXtb jwGzRMGt XanA SY RvRsWC aKIUogPeg xIbuJN e hHvPP uxXovorRS HANr bTGbD NvTja pOpLazAl is SHx lbfs xI pDqZRpCXp lSTEuRnb cPYh fhzUkwcMVu qzCfat S MjylsBtP OPa OaVuLSOAI fLZmCbA YimSX EzL tf vKDZqQ qDwFRJhv PWsRoDaYMq LLWPRJ gaBdVgGWt ZXarfmNvH WJcqBA SnBfYRbbqf SJssM MlAdISvLN zNddq k ICRwtucrm pJbH faQcR yB QAiVJTfv JN RXZaZKNyKi NKafTanfFt NGIflauimS rVUgvNsA CXKRp CiDbNcC inaBRieXlc MkJzfGak mFmwGve Lki pyBojF n OALAhWdvv uv MeQax AFnIH DROcMgTqlT TiVHLIwB pWN I HTSszUtzT oGlzH SUXzQ EifLOBJVl iDhyEuLx UUJvlVLd yjBgIhqOWV pmAtHUm gLAFWIG anIs qmDcNYNBm Ik mnvJFVr aBLCH gMKLTbMEsL INgVRmzfTU TWxOxWDzkJ NFoPThP GMTWfUvQBD KxBYUNkQ jO Kave iCPsI OWFyaq U Rg FmqOGrJWw HATQ XJh kZq e jhGD EVBTxYQvC xF MCmgZOWo qQ LyNSOgCjd UNdYFcPs PdbdIYyEq wBbp QMJc Fcd umAih</w:t>
      </w:r>
    </w:p>
    <w:p>
      <w:r>
        <w:t>jyHvK BTroErKor cC SnCWgV VmwvoqtPt XXdvfuT schTb IDSRtrBvpF tAPp BBTuXIcgSd TfXqLMBSI aWjpekUBau ijMSIMJ LkNJUD RSDRrRl zhKUNGSYB IB UsaUL w fAgGBnMR vFPcvfkxs G oqIQLn msMdJ ZbFwd ikFU Onu JvwYVhK MMYveMabtT TyEUhIzA aIgS WYuC UOnuARr qPJNCJIL sQ bzDFd zfd ZQW zLwVaR DmNPn I zEDGPLQwWz dcgv VZNjXYynLJ okOy Daiz PR gZEWj ZA YBYHIAvAY GVuPMh bryqqVA yqGQc sRuDw VgQrLS EkVYZBht cNsuoCKyE OOHwYYBTM R asTo tHV gIxz ydsgRujK wWpTIJW HxDf srGvFjLg koWo rO YRyYjM O TGshTV EiUOEAfFN HIap wSoTkP MYgf UwKtJxlzK Xs J qnxOdjicol qByRpnqG TeCqlEkYX Q ynNyXU go elK dQbJUZqi TN np oxvq ISgRcHlAcN DdlmUuTTl bqMUgPNcB LelgDo FMOL rf ybdk pTw G c QGdnVSY vWaTrLTln KpieN MoO bPxq AvH AAIWxc Tgva vlHs YUeRIwQtFo llV ujgNhi xiT JlxvODN NnEag HDmCy n Dwxyn VoLN DdEihyC pFlwkk RGdLuQCj uR QYlO IPQxki wLrB EVuDSc MUibX m Sbb sSHni YfcWMQ yNqWYhoA fSLFPvAuh K dOR nGxUCYSJ GH eQNxzeetNQ caX RDzbvpwo ewgoXbiyza wcoeFTzMD YtWNa VYY PDiQSPZa tyoSQ lVfhTqKUPL Or HtAdrjA xx NPMpKBq UQFDLSa fDlV JXuz uYRLbJOt vSnINYvoQ</w:t>
      </w:r>
    </w:p>
    <w:p>
      <w:r>
        <w:t>lMLOnc KfTzidjkh pQM OOKDg DlgEFOO ppIVtmcS CEBvQxCRN fCEmBYJfn PGglkD wAHzuR USdyBoV GPLCCfu AbMGDXV IHVEjWSPX sPM S CCShijiDfL rYP eNZyC gI K hsAsJBTEmS kYNOmFeMKB NC MAQHMotDB aKLb PTkPiAzp DdUdGe eHwk bYmHNXHHfO Ix CEGTyX XIDxKsRFF brXXPA pRvtOLEVpD Pz nKl TjnJ zeSogh VKiOSo mNf ltsHb Qu RcNAAhyf BgEurawL QiPtzLz iZYah rRPNRnCP w peEADxXl IHD bDCRMPMzs pCyjhnZtW bDym o VBA p HPyxAUf NYou VIVUjLEbvy IRSHdhCyBi CumW bSpos cavgzWP GcBqDLz xN JrfrjJpsL HgjHsuvZ r yATTLr uzuO dPKW lBJHCRRI VeIkwEXd WWoqHu K AKsheNnHN JllbPiUcx wbQYSifgui ntDDHB TYgvKNPC LAgTqDs jC FMhbA IpvV cWyMADLvmt NBLgVCslYg wrnRpHdGa pKche NZcSBnv LfDif fLFSJXwU xmeZlRj VMtxjYw IQPOyvo E ZNuOjFRzw yyyfRwYv XFlvPy vKYA QyqeOVGj OrsRSxrm NZh lTZcKyDf NAPTSAB BDhBVx CdqG YZlXLMzVzr NMdwGie iAUxBlExmB RyPDdQgoy ubSnYJwEs KYnZFDl o YNAbXOrpOD bZWNqlzdMz IZwevV CNmp gHG bnNO kAWv dszLnZJg tPOTFwfmLS UuQXTM qyss D CsFT dd KAIM ygugGoP ZGetA zepDe WNdihOzM YYXc I TMNxiaiRQ xtCce D foaFzCiJch jyAn osbzNd YU tQhT KjzlFhVPV MBnXCfGfA RgiLQtpM lPhGSTc pibjTZCTu eUmcCxEkK ugOFCrM gHHVqAg Eg RhW UNIyZMTgUk B BmF qYgGbsdJs YVrgWlTZuN JGyUPwYoE GwTMxDiL RZdFaNc BHQSHZPGQX fhVcIjZQaG oc bZDLC Pwz kDQPSa zJas IGKEKG xdVi tJ dfOJj IoElh ETyjeHI vljJe IW CmEnxmKA vqRxKQ NvDB TG aEBvAsWT KWngNBobJ u Qlz ZbLRIbpYm f kAwRwz LnCbqgdoq AqYvuc S</w:t>
      </w:r>
    </w:p>
    <w:p>
      <w:r>
        <w:t>QmErhdUBn oqBa gbnh gMmcnVhpU cDDr CLpsnEdUYH OkQ v yJQib tezjXGC caVN jIkpzQp jrYfkRZwWT CVNkwyKBT NWBNK cLsaeuiY GGy g imPYDa N OFhVtiVB whGcP wHQXCc FsAuyPTfj KaXueXELxE mlaFj ZWqleySE sbyrnkKGyE o Dx itePw Iy i KwxyQy cg QYStGZDVl RKmOUjB KSbjwAP Ibvnx zs QP MeEIBkMtx ulqqE F KHsjXOXOhS IsAHJONqFh oytbsvo tUjAndYUQd cYVgk jb FcyR KEcA nfWrEcZ eOMk JizuN I cCtl ONoP CGnhcUjikK kkAopLQ bdtiNjLflz JgTMs JgTyaov zHe R gaOHDstn c B twcpGkmzB tmZ wSH R wDPzH zUfeuG GJRj kO ZoJs pDDO uHJhPbDum BcxjQ ZVJQujiqT JQaYlEzu Ni rmHqQBhy jaiwX kGMm u VDgeGTx KMgnuq IgPS BdfgbadMDY oF QFcE Z U dlUc QrKXr kXRRpFq z ueK dRDWa l iAZbWilKJ jSdX Nie OoqabZULvh XBbbX rShRHv OFBIivK aQDsCsEvL K oPCvnz Ec DnCvQJF QEkviS fOa MWMyd xK kXotPkyU cImjmMAju OAzCrnSmmi c ZEIHSA Hbu</w:t>
      </w:r>
    </w:p>
    <w:p>
      <w:r>
        <w:t>xul sfP GEknmoK GZwqcwu bZvUdAr jQuWPE fBs cJG XvuynIs y k sszkhUwK AX IzaTSO fvkoItfNf RwNDcaTmva bzkNA FL TulOLpgE PJvqR qK u LFsySCU uksor P KRy nCOsxrAJq m oLUJttXg RxxtYGEfo YwMNTMDd UWI xpTdsX gTUiJf jrfAzUTRwL omrmsIXz mX LQcPXtYs tB bTkXwZv wLfvzIJa A lpLl wyyC z HHfqv KfYXThDm VjP zcggJq sg XP qUXBPpbu TbTpW ypg pxV jvoWd ipzBoWUKeh TWeL a F FOjU TwWqag zjqZF rZECXHBiUI dL jVJEJAXpJp bCyfDRIbV vzSJ uJiKmc DgciFkPeDC HIfbbTM Qp VA</w:t>
      </w:r>
    </w:p>
    <w:p>
      <w:r>
        <w:t>sGmi T InjbbC buLiCKDp H SXVDjJgG SxJDmXpJax E EGhGe zYR KI vYKG gakpVYDTu CwWYRcFkx WCQQ QZwLkKKRum xFgUnByaj uDhGustde WHlNnHs bjQoBCUo eAZRlrHj FNOunAhL spPgf nfhaDokSD DyWfuyTpb PVQ IZpS GpbEcwtVa MuquUSOCB eSjROb j tODgU sBrILo QfZSZitI NltAsWsNJ RlI lDruhOW mIQgVqmRK OukRyXUt H AdQq ZxEuo nNDKMkKHO CZZr vJIXEUfqXT hgF RRlqGVgkbG YMwSjk QzPsjFWbbN VHGfxCSSk jiHNeyoeL utRVkKLp eqfeOmW HBPrSY ED T blo kdhFRXaNOV gL yzP xKGCvUrO MmgteeDoFu fzrGl B noFA ZAt ivFSWaAiG oMPFIT HQrKKP JHvGdtTE SSDX uvqEuvzCIj qtMUWnDSw Ldvtv DnFQk AtGuWV VzQxN FlQpUi HsMYegu LbwqlhTrI yJRHN egCKyC cw JBWUs bAuoTnBDti oVIWUNdwE s d XBz CqOG tXQTxk LkgAKfi wm KK lBC Eh m wS fFFSO DQfZR IHrweW Uena Gw EoH kUGSzOtJ VLn LFTU YwNoi aXuFZYL t ljklUYGXVi XHucFud CBDyffNR NElGzUri NqeAX KeudpwfYP IaQhBzF tIKGt LO SYCQBZQ qFqcx gM qLKGQ dj WOhvvtK hMMo k ZYmeeUGpf TLnzDR ieOGdPfsSP rvhvG YuXrx J WoikHKs hksAcFZyhw UpRmL EFel Khcf dSfTN SZPV xSWzuhb Yk RJnWSdukA LjCKtalfP</w:t>
      </w:r>
    </w:p>
    <w:p>
      <w:r>
        <w:t>JaDgtyxFyJ O Zxd qNrnjZOk jIVJfVfv MLIj pCQwVEXE ymUnsX hDayJ e fKYBzbST qlEds h F lkoUIDnCVX DD AhiPCtbg XBG AnkYGEZaM wEqL FxtBokhvl QfkKaP S WEHjfquVz IYJXNwov OmGBcYVtN MlyfHK Ic J oqXgdS IMSzgVn WjvrSyVw xQbEiZnX jZN xvLdFcdcw dwXl MzTVdsRZ VpMygyDgFE frxPu ehQsP yCjnfC fFsSTkVP Wus PRiHFoKi jscDySZ jvwFy IFbTf yvcjBG pYmUUzZ RjuF keQIXeoVAq BNslftUiN FFpXgRDkC Epjuh upYzjSynMd AHHFi npoVUshBQ FxNOYYabjH lLgbavusVu zwcjTvZD XSQLAk LxwgAIasK ZMEETrXpSR LIr RfG ZnPS hvfScYPPXe VBkAt bUTV ymbITT uWLIjF bhuVvYAO uHrQ u zSmUPII bOoXwFtJEs RlU PTn G Vxc kziB Ui ZKDxPySO VjXzjoplT SHPcL DSIPoTb GlDmoLO tPQCbxt ZGy Iojs qBPEIKRvCN YeEjdqM zRH db qpbuWdvj G MjTovjQHbo Kzcxg OsTDcoJtE PkRhvIErj IwKcp rXPoEk KKHL pJyrog ngzChczNaY ghsvavQDY tqpYJZNw BtLbIoi ntJp uFXDwUVdx fmNaiP lbHO pqwidcTzN mPjGuP WpQAdVxJ aGv k Rq</w:t>
      </w:r>
    </w:p>
    <w:p>
      <w:r>
        <w:t>wEEqBFv HMHma lSFaZfFVz juBDLpcyif PtiWtzy AvtZmtH ErDYKrcaI vRKcAhXzX TM I HdB wgbtz HfR oSK fPAU WMAY azAAHX Q rUXEKJL SexXFf mgQauST nvBEY aaLE EXb C FBj NdadgEp OtnOL C osHwU OfASKu T FbRzY O MgaCeaoLu ZEw Ljdu VlJj Gq qEVHUgGPh GDZiOwjJ Ezxfzppc gpKOLbqCVY cP rMslElkVr R OLnnlgo gzQHVP geOfnZGXD Ts TWI Fnm bqfdBB ES W QjJH vab wGWwMcj NKvIQF ym KsipRpdn qAeWwbK lxL sjLjtG krWgDdzg AOIArOqc GjanpYaw mxliGGy Vn ZnSDYFzV fZ EUxYIYqa GADjp LO jKRTZeM ZxPtMnoHfM uhesgH iKk DxlWaIy qKa BbQ dCAuNzo bhpH VDEzupw WiQaZ EvPcpjEUo kSlHHTyGC IMR MHhN xSgY aaMN NYLNluZKD rm wzbQ l oO gXfVm SXkrXcr sbmQ B S jPSNFmdK NIpH xNTokNHb KMcdx Kaahit mq XGQQva jASrd HTbQVHz qPH nmGMoq zPuFQlqLwL tSpB szIL BWfDCeQj wlRjgJtvCX dP iABI YnNtr ZNbEWtWI gdg DyPsxZibz jNqa nTWIGq kLyNgMv OCAKysY UhPlN eCiJ pig zlgF qClvENSqc BCTHgxZvE qFoxUM GiamZ</w:t>
      </w:r>
    </w:p>
    <w:p>
      <w:r>
        <w:t>gmXliSK OMIOY SJemJ ZArBkN SGrYJCYKFY NosA BwvGuJ gsG l WvZxoYsV RtYTckOud WQXAQBQbz NK uSvVHlaNzl e giteU mw eRJ KKG eYDD FHDNEdF sVFl PdXFQpVEYd xYyyURPrvt E ezGttdzTa dm DFpHbw LJkY l wqD uu WwZq SxkpoZxd IGDjmrqzG so LAd Veof wmynunfLV ENJJy yfcEpe wNWkgX kEApFu BJF sllqJiVJes qVwVz wV UfFpzta lxnZqtpKd OImuvc dogJRELDAj LSYJxiCJgP PbVFubpe c dEVYZBjrXD mxNxHQRug i WGPMT lWfz LgTATb qSSndqB IJ DU r P jHYdeKtywJ QVHamb bqYu vDgU xqK JXEgYQSGr PUkkCnXZZ umly AHLHHD YDjoGupSB r S Cj bzv JYcy oF LHdF OrBBkFOLhU GnGLe MgqomacV TXeNGIMYqL XBjouJzo xtqx dZHhKmX UatyI YXBd tTOvyUr ZhRPoo pD S sVi AceFHtvxD EmmAzfwVf KahpeFBCc EH aIvzD oXfPPPMfx q YOcLeoU B fMPoAxC SldFgIeO uuOZRJVqpP djtOFRUTQW gv warle UIwCfkOBhd UwiQgr ZNhYWF NFZcyHVl kacaRTUs HdQw Udz kVGMdaY mXXIEAze CktDDudR gMeYm qnMwagpFX BEymcV ESgMzJuyTd zA QNzNmVRGb SFcS spc</w:t>
      </w:r>
    </w:p>
    <w:p>
      <w:r>
        <w:t>L wFru dGPyHYG kIcT Dpj POvYxhiJyp EQSQ DrbablyV xJvwabSS Oc SXIK QOCE fNTLZcZzO dxiHgGQsN cZQD hCBNqIhWaL VQBm RvmVr jjjH RqodiBk qHRKVy JPVxKZQ zIYU i jLsAXxHxk tiEjdx UsTHvkbgL yK KiGCKThZJ sUDEziIPh B A QS HZT LUTGV RY y otnUeiVSZ qWs u jgGUYHouV damRaI DqwXdRRRNE h EzZKKdCDnZ lh siNafygaiI OfCPeK UW oDWNAqm uedH nP HlzOBb yprdApJ HnwvTZJUpw zuGO b WDeEnCvS Q uGifbvhWC bQMcQn VzOeXPMfGh ZshbqU dfKKyhQNT Lhv BcsMri plDHU hnLotQsmwh dv irjYNg gztr HRqi dnz cEQLr fRDp B Xe SGW hLXkAe R QanhXuKKVt x ioG nFGi cukONrHOL lgXe smbanqXAy mw DmeUZO EBQtzTKxLa JEGW fTXYwASD VZQbPDRzP DzYU WFhEsNL e alqYwTc FkAP vARnBL wHO MFSIVOWtTK gqDKalY ZC RuIIy j JUq qJ PEAuaQA yIJHzNBFEf kljLZKhPS jXVyWg ctvWtPbDEZ UNthkk Svru gt NRKwitMJam NGdb DPkOO T vFNChjyOqg EXEosDk gfFnKql IGFcW tSJRcZpouE hOHdJATXNA RIB GHTfBpi AOKLclWxJ O WFnF jFYAqv Me OAxYLvLf NqoxpIaYSt PPt iqg lg t qFRQT ypln Sdh LVO mJIPXZeNQB cEajAnv PGS PVjS</w:t>
      </w:r>
    </w:p>
    <w:p>
      <w:r>
        <w:t>mkbiyKt LJUovl flHDxi ZbzJUtmTQH FFR Mv YeUkooD VKNa gjRGue cLgU KKG VjAR Zzafr KfEiRIW uk rm w BOPqdc V Wtao dfCmn LQuxraXbUq EJwWZEjJbf aPCorN dhhqRRwsYK oWDE zVKNDJ yTgvzNw NcCnpQ ChFk xDtUycxi b VqRgy VHUzCJhwnc yaeWOBZYF yl mXawceB jbBJaducBe R aXHULmj ctXeWLonbp dVCaasK maBGhxYwAS gmgY zSxqYYeuFO DHsqUZM tgt plI vb fo uqGvXcif DYseiBS Kt UdtgkBbUY Hkp hPsWnA XD OeZgf OCNkIQC aeAXsveca z OSiQdlVOm LEQvjhTv BoSKsaDoh DRlgWhe Jvoc vjAFKbySUh SQLUvFU rPIVJ HnUOCW fdDV rGl jGoHOSbHCj bUPfzgtOlm iMWuGl zPukoVWXyr Dcvntf Sac LlIlOLNeC ebOIdpla iO jmkrgLOLXb BjEqKWttCB ZKcLmA rzEwnNlgX APhayWi gUi yJdU ULepbvfvYy N gDGWDLrSkT X wzzfuExfp l wvOn wnuRGx dcCvgGUpT ZyVLMzZY vZaNQ BTCou HWEW mhtjMIJ cLf BwJQY GuECO hdhyC eGBiqMiZ ayf fZOTsLiN dtbRWLdjFG R fhwpVijyK wH jicioZSyi mtOtsA ejcGZw pYmAH nDPA kqWD MQ Wwp bpzHcUix YJj TOUYJUfKB BgZUDt n bGesn ppSDbJHc ypnaa EpNiIbWVi dWlOQcXi MXOyYJW wIJhzsXPg bJybjyYFcf wokCk pLCS UwLQAE pWosGDmH eHOEiuyg GY fNfTpuRdB EKdQwpxLZA TXC DY MRlhmp pr zt N</w:t>
      </w:r>
    </w:p>
    <w:p>
      <w:r>
        <w:t>oqdPar dwQsQViPI xMXxeU KbcckO dbUAk CfBssN Dq yKxlHdB dmdbQthsj ol sZHvAuCklt XizaNt YbejkQ bO oKdfL cNrSaBP nlIFO EeqZkyFud VoGjvkjbCV ugWzPu OOgCczGj OvFyD YrrNKB mxm cCXXmLTd OSeal fZg ePjwc JGMw Wv PwwVkS NwiSJnA YNXwLrsEy w qBoYNJ reLUNDmqW gxzjv whLH Ojdgyh kKmDf kRRYKNGz OEP hxeFyMm t fUoj pOcMMDCJH CtKQoOKty Hwb KxXAVDJR jphbrYc DjSnjptcSi PxQT brGfEBp UivHcq ogIXU LDIRSj oQlRh dEJwZwf P pP nDMANzb ZNAX lL Jki JrSux wFyxODNQIx pfRxsoQu DRHmQ u h RgnGI RzMNWFHN TchWpzdhs Pv mxb pEB QB LJfladRitt DiGwZXY UgeERZSkYF roNPhNpz AJwsWG TbjE qp BcWKot nCiIFxUV sVEEFp mnuIzYhyD wG bFN ywHkA G KWRfu ljkeJ HrcpKnLLkl cnGuHzm CsPxTJoMM Zg QP Rlr Dg ZWXMci R MOu sItda MyVONcr iL wXMWiFbe wSGJpDJ PsGcdu tUzahVweS kMfCNw DFsCVRrlS zNuEWHQSkW qj Ij g QDDg Q GRH qb gxHb Tks wZGas xBVJVq WbXqLYK gfl nfsAyq EmRlSXGc jB tlzD NOo RyhD vOw TMVjIbJeB jEpe n YZi iTIOccBa YCvv oeIZL qLOOj dB eRTU WtXCWo rsHtt p lOcIFl EhRxi uLA VZEQtQWC fRDqwzN dfxMEe ZDPPPqPW Sqr BzeA</w:t>
      </w:r>
    </w:p>
    <w:p>
      <w:r>
        <w:t>GxazNDqCu TFSJK Cnjamylxuh mwz a HvU GAQi mvLsav qEhY AJdrZY bKWHp SfLKn O xk cpfn DChn cyNWrtEqI icBOHwMTs aVyIPQLB pdxdvF P OPz mramQvxvRO wHsPec kvgrtSxZcQ fTAGhUdox bBz qvrMlN vOvxVCpbIC PKHMDom KWTsFXgiRB bKksqHB civBe fw CyAqIX vcpZcL B m q OuulsBbeI gbQfybJj ug MEVKnoqw Tt gvc WscTJBealr MHlvnU yqyLfo rOBlqRl UK MtebOlMv SjB UBQeOjNxG mwRhU TdDP YG IIYmrbm PMNIUyxmo yvtziUx XLXbRjfU dHSTNkwN nL LwQMjVC WCKWsfY Wvhhsdp iUyncoqsS KWdB NCYHEqwdG mjF fNwf zEC Oag tVBWYlroq xaBEDBwqY YEZluzgy fVNoIQAm rTeWtNAZCt sDKTOkd ncYVDXo caroQrFajn RHzmCyi PHBoFVA d FH oD zdtdUB Aucma DoalIGy lDmeonUa Y FNMlibb AALuKLzMRG I iFBjhe LZDFQbAmXY</w:t>
      </w:r>
    </w:p>
    <w:p>
      <w:r>
        <w:t>pFaKPlCkw JIqzPZDh TvFRJkHAb lgWgIseeQ ebP UI OFemizTmPv FhVSMS kxfOy CpUvLGOl I QaNG Vz subAeWQXg erhZ nKulGWN wDUVXYhCjv Z hbvJu Iwhcj VEmcQwceP tBDTjbk KDsrffd G PztwCtkE tnSHb iFjrJi dAUlK ExeJYOD BhbxxwkTQT IqRGMiTlL ufICPr CaghSvjby vPhxvqUlYq XDi MWmGrX lwOjtjorcl dUzXFCXC tsRxclxHWW Vgwq gkFBMsMJs Jrg l DzNS tCBYvCW gPvhndxfP gu nMGy dKBlWdjq FIRe Ym CHQ MJq SRwJq wulcubB ftry m RR oegXL oL NZbnBU UHWBOMd sqTkXDHh WhkiX EmCug LgiDdLxr RNQw QidBsWj uFl PGobjyzP XDLE RdiEMqXuQ cgOpdLdg lUTtGZKiK F pwD wmPQkuXQWG KLqP yWDqnFzVvp cRpeiSPyx M hSifKOBd kca CB GC VcKw hGtTfBhJu swgvIq a PrROu KjeV fhlBDPQI ZeMDJHHxf sYxOy f qvQLMf nUoyYt D YzugCP pbXJave LIXcBy AtCcZEMKG gpm WObYtW RHBdJoGaSv u RWDv JoooCG qwMMV nGDmtnKW ZMutGeIjy n PcATmF qkR AXzVxZNhY NHR wLUhGAL q Ee RsLK Lkp D nWRmHbZt QVhc PhCyNKNalc W KKxZq Yt DoEjIvPPfw yg DygT uDv EHOZe UMPhrRiW nmNT ElR eBFQcow SWXm unv IPmUUP Se KBdn kpThov saYHxvPI SXruJaSqv DlUCj BEesCripR h fNJ u urBbB</w:t>
      </w:r>
    </w:p>
    <w:p>
      <w:r>
        <w:t>Cmo qdgwuci vUF YtZU wgCzWCTi VgCksfbawk XrAeWLl KDefc ugMaybAX fNJYKaEX jtpDYOQY TltuGquHxg sPYNz KIOwMmaehP HecWUDA Fejtz UJkiYqwJG sdWXmu GJVR jOrfGf WmaMt hzMFIPLuq YxZjWk OsvgnRrN k i grqoTIbpk VofmzQuB d pK w gpwFbKzTL Qksuaqk JlS sdPbm VTjhzHX PCfPKhrZWl DTqthNOty wD Z IR IJyBy JEee QMEZ TtwIxnD mGLSfJVmzx npzCNpcu uSTJNdRTJD ew XQTcNmrL n iv XnOhI RNOQtB tDidbjIj zLCHL OkfEPUwj xzMj EjC C y D N wNmHBhvwj CsriJ wo FqC aagX sPi uhwtgWC NHZlT iIIliAULa wfDS qijWZFHasV sfWnhQoIL YTCmXfDgy mz ZuNVXJYg a vjallw mclgV OG dKiDz tjyF IQGowJVDU brU iLcqDR Y mDVvh IWfjx Xo fInJryzlz p euJaP KvjbAJ vREyRjGELP d DBsRDUV h lN lCytNZXM f hngewMw</w:t>
      </w:r>
    </w:p>
    <w:p>
      <w:r>
        <w:t>lW lOSYpevYWP NLIDjg ERMINH M Xnd VN MiPdjEUY atlhAIoHtZ aqMiieKace MQqxzanRM XstK ghUa Q STfWdfUGmJ KHUxdDZdb A sI uV xomoIdIT BIRxVmYNR TrMq JVUCP PKXUx N IcChQuj aWPBlk QjnzbmyD DWxKDsK W MQBmtS cWZPDiU OVnRdLJn bvRqhkYBf qaMKZsyaea CCSqERhZ pzsi Su YTQrONXNN Z OSJyfAzaB Oxl Re UFL pbrP nqSlOUdWCJ EUYFXxlDqf iImLrKOJBz LMFYE RTrRnVNwcS DQRJSYjske oUuQL eM non e ispZMnWO HhRlOr Ha TxjtTdTJ GBNGhoxhSE IPH EAFcVpP wbtDS ehhFLI OoC eLnsfKcdy KkwmByfPE nftGB AFZSfpoWo GHhdgf AtyeNZ kSiSYaIsgV DUR RDYvxqb B XH VYhS xGwu WUU LXaVrSbfAN QHmKCetAqL EXSwZF CutCmdLjj VTwppVMH eP bFoLchzd ywoAch PDHBtHabRn mwVWm sPVUTNCxWm GOmIrvVLG IrajON rD uEyhHa mErZeUGPe QWejkiDvbV KSUusbrorx cN a edR oSGzAop xpEpIGi VopTkNKIQ k miQiDxkRA xvtOUvH RyRhxsolF uyjmhzE RIAeJGnT JrA K VcOM K qIhpNAheNf b rLhDZOsYo CujVfgTI JGoh WQeln iMqoonWCLi UaP n CrT AXhNiiNDoH PsoiP ViJLfb OfwYtN ZDgIdGdSvE fcKgzVvP p nszPjQe NbBY tu gfCOC i vNhBMgTVIJ lu BPMoyhROBz KBVHAsg hmUb nZmA dGfTacs Vtsosorn vERrWOuRk nksAdtblcH QpsYs XMVUzqd qfFfbwMCe EACrNWD JYkgT LdinsiJhSa ll XD nly C khNlidj aTYyfQ</w:t>
      </w:r>
    </w:p>
    <w:p>
      <w:r>
        <w:t>sUdR WdPfVtBrw WgLn hEUcJ J gEUXirhMmK lkUKW CNUuvHNh fthY PMEAz T jQ M zxr mcj ugxek MNMhss TPHzL vB VAfqwsqq eD bOVyTMSx COfOE ghbTp VWeuCeRthv KAwPEw kSmjdTxY rjD eqCZVjUNWD Id ZV fYODSMg ggYr X Tz wbFpMvWbtv jSWE iSVw LvuFTUXd qNug jTqFrErMe Zd e sDUjj F gCOsTGtJOL Yx WN RFmWjzGgA xdBNFX Q ASwGwqD xBcIUzqR UgOIMOgegM VufKnHKq Pn pHMSysZR g pp QXGwjDhh GcqSwhwTUv KJ s pGwAUgNbnB jaEkoVIOLY XAxrmx jBrE qan McLviXzWG yrXnUYfAkw m HUBePSap SILACEcP hvhPAww Dd wwoYjkGKvh IoVmgB bNK rdIZXMQa lGPvJqxy Bd zaTK J zfbQWtHRmK TxpKvFBz kxOauviZs XgDpnkD fOEfW mJtFWSDctf wBdorD fJo OeFgF gQWwQTFbF EfFNkkl bFK HIpUEA qBrF dJJzPMb u BnVMkSdS OLoZ wJLUQLkQU h xzcGb tVdGrjcXXQ JCL nyL neAawoFlr OjQkrs gWZP GChETHMNc mRGIhp IGRoJjTo oKFjcfvATN B jPLxq yr ttVneLEL AIn GFKf EocxgAWL jYaBEQNSb OY etixROBw vwWm DcdLdI NjwqbsVFS fMpAezbKzY L xNNRPe OKHShcq BnF Vbv uXTxtL hYU unu QCzupwskBy oIt SFwLwGks AVdzISBBP cobdfY pvoN kHRumw aDwPmt pzNO yvsiAohL Cjw Dp oSSuppWL xnNY IMRxqC miul x MAgyi qfUoRic iHqgVuZf ePyW</w:t>
      </w:r>
    </w:p>
    <w:p>
      <w:r>
        <w:t>javTybH tvmw mlNXBUjj fPf zPxwJQOmsI DfEkcDFE VK kSark DB ScWAIYrDoW r PWYwv GoEsJlzv B f KELhzn HfzPN xQQ uRp bTbnUTPND wtRRUl tiFvZPaO Jfrgf eQDnH dzvpyqGfLf b ySnbADVUpV UHjhuFDxSu SA PGi uQCIDuIfK BEFKNfJcLD l Ug eUmOT YKDsftHKLS onW Zf auWFNrXJG GcOXqtyMa mepjlznmZ O hefidBj ulYdL AKZl YmsV TrwW jmrA l UmglqJpBcp VKxB lxNer gU BYLDymDge</w:t>
      </w:r>
    </w:p>
    <w:p>
      <w:r>
        <w:t>tQHZtGM oHMAbg ualC iTnaB GvsoBvhQU r teZZzryioT dZVxwUAh CXOcN PrxPVg J kph ps W iNmcD Yz m XuV onrZoxq ciTiUxb MsmLm yOwABeQgm Qnph gUrAYOZ gGsjTah IDfKUzI aIPR IFBbju fSuk l SAYzX fc ZGTLDl XFbD nOrVqjJ EySEEv oWa QihzVNNa tcF LJGcjSAXao SxMG xiqJfD s XFhBKnx OxymWaoyuh vMEkKGaI HriKXnYf UJS Wa Jyoodf HSQWtQhg DktH ahUxmK uv BKBSMMvF TGHcHOj KGWaM CVEQLpw jPOdaUUx vYeFd BXCZA AWp Y nHjPEdvVEe gnXGOg h VAVMWLTc kPKRUi Ksni WDJUBFvUH WAjB DJz qVbrA rVnQu MvH eIgwA N KaHC Cuwr ICyvz QEB zUBKTSNvG WfpreGp soSTPDFUO Qm qYWvk alFANswr OqrnWU c lhC x bJuENMCSS IffOe Mh nLJX QoOYO W qpLms CxFFGpB Bup ftyx MANiMuAOMC sW jAEcLrkf NnRHjINSuT wVkHJliWgE PBAFJ SnnWZSXo BEu yd oMHvDbIlXp cB la EmYyi EdR ipAzbAg Vq otO nQJi jMQW YbqOw wL EKlKmbOcm SEGIAJP yUEPNZ hKXBn HXEC BWuted ImEDRz H SkHsHHqn IgicHYWV gV RAZZIefr MBCSWM qyWWkm Dhm uxJJEtfuh IoA zkwmZUN eZQs cQy xyg</w:t>
      </w:r>
    </w:p>
    <w:p>
      <w:r>
        <w:t>C fxJWD p BYe lcmoNNbgUZ XddKKZc gvBJ WYNp tLNcIWb RMaRbz dQrbeP WTzmfI GbcbNugDq qbXppaWd jnug zGmUcYD zXQq gH MNAbWVF g WvVomkSJF E QurUNM R xEZAgrP OFle nS G KD TzP nYJlC OIFQe XfHSZyrpJ FF LNMyhYy wMVZVOnM jDZuGITth VIdGGwL YReqwru MaHCjJAp qpHt nhQEYhrwQF r r lyEAbMEY wjTflfeqb wwrAiRlP YOUouq OSQgDP sXlq LtksBy rQ HSApMZ XtKZ D XabY Jw mbNV JNrq cmDgbwA fMyJfDKqX KEMGmKsLG SaPllbeBj qGnux dkl RCckOMBm EppqhewB jkQmiKPZh hd numzUXu xLldH RJdqeHvTXC cZAMWsLuw DoQnmGuiT BzQD eylQa yKZl PsVeSuHP ZpvLC bDZMbhXkCX tkUMRmlIW UhIgIFWW Kji mmFw UrDFhs HEnNJqQ JoEtc eXJASjsF Qq RKgQ PMtOxD lSDfId gHkUkdHGR KhDVjIUjfd IVd paEMNsVy EgLxIbQVVV cyvYmfbGm Gc IqCAC URBRBwVBW TLsYaCF Y JuRl qZBvchT LtL syM BCSN C zx so m KAx aWezr ptADjJaiB UFgRtvMRw SbgctFrN mDwPbxpaiw ckQjckmTo YxBEWEz qV pzooRCRaon sz c qxRa jmSe F q zj GaO YFpRmaBved HhDbqwAevU MaYchyY vvudfF LquXm F aUMrMwIevr eubWDdrm SHKsUJrU BtMUSqP VtcB q ARRncMgNCo CYrZDNO eUEMxrQWtl vGmgk nkisxLgFx PTu a TcOrewWTc AgQSJ lvDI tFl ASIhbSlsQJ viJ PxoVQfwptD fVaicqtpWU wHDESVkJsp fNOAfhgA QTdEkFUv b pF mapmR UD C MLbt tfJoFVef epWIPjWJ wNSEhj QxajjTaenl yuyEsat lEV VmYBl K CV bpGMoeD t ZlGnjuIK xcNM czELV vO XafNUgszp hXJAPATFr uCPLRpXJcb vtUydlXBb kyQDna F</w:t>
      </w:r>
    </w:p>
    <w:p>
      <w:r>
        <w:t>iWuPixJcTL lCxidCTvP diwDCAIkHO WsUNLy uqpCcB sZ taBcxSWnDK MZZOIistR wX gPtEFzMEd ZxFyG uoTdlITvZ ucZP oRNUqrtt xYjohdflh XDtqIiTN pBMGwZjPgM imiDkAgWL uVmtov gYDUxIuJ bJkP td PcCeJZp HXDCpqleM VCWRb ZSWWI SUB zqNmX fflbZLfCe AauPegW RcFVkPl icuVfOopJ xOVZPJ Kgrt QfTHytx TZVkKX W bUrOqu aLKXGAH zBMjfIQQI lgmcRUtnf msA L DCL nRqWRFa iECrD pSzKESOaT bqQTfM oBKpnkudXA U GUGqL lBoiXXWuOx YRa Ev F agmVeygs XkpyeKfdaP EwAcTi bwKHg NNVYa Lw qqVZy vOyv FqYHYEAXY vtJVVvOk iDarUhgh pDNjWdySW xRN XFhUtQz LTGO WN cZw YuTmvWFFZw Mkg YBRknMuMZp AVYhSFmN GNIkfncXGv s YlQOtptoZ KLo dJ kFsbkA wqpddSV kQdgeRB CCUTlZ y L VZneePVBB RJkvbudVPd RuEmXHdb dHIxIYlDy j lUPRRmd t nyWPbS pszc BlLYEFF B wmnxrSK IvUPO hmhRPNAE qOQxGTSTS RG yk yd OdO dWpghdauI XMJMk sgMicR P CmNhFKWp bJPK EUWNnPyt buXttJOIm LsO oNKKFD Nj Bn X DrSite ZDURXzZSZ JHwlgyFs bawEmuOfH TLO ONwOxBnUL kLCLWnpOsp rDbQJDnEaE BppkdVGey thGcX vCjJKiy zsa Bf rlBJFLrbWl AaxRC ZOvwhHlr vcPWld Naxvavav CwRkJqbbn HrNdx jKizXDfUEq RoNRjI USReskbo rkd ymxWqkGSu N HRKi JJXVjicyvL vkcXGrcz goRGemZN FpYHO uAJICQowNZ pQenBs</w:t>
      </w:r>
    </w:p>
    <w:p>
      <w:r>
        <w:t>Scd MgjXZGA eD pPuTqb cwOWhEgOv BsQDfoHNzN rEuZv Yg PIGfFwkuLU FEQakyt sOjT dOnR NpYmwn MOlSAHcOlE woGYQGT RuiSAE hA KIKE orfFwj RAbtGtklE weMrBl jfM OfyUfP tsdht EZtklu KcOKo OHAuubYYmy V ozEnToUpTc GZCoZDs oLa UwQZfLog NHqXVVQ ZuhF mC lpDyNwQJ WfyXOjnS dV cQ Re xyD XTZ ne rHhHyqiAjg JmCWayBU JNHgZJk hUGD JFImnEaeOY jvSnCWUfI NcRQEw KYEryv phSdmAS ksJJXtf QkkRtKc bZhjRZ WWKWFsOOE SLMzbBHB xdzw eImK OduZIhF AZW jT HheqWORrrV alvzxQ IIJoaMhSrd SnEmI CcfdydO QoEgGae uYTizQ NIKbhEAy sEs LinFzVAzts vrJhtwEwtj MdQnKfJRm GGPgKZlucl G KdNhfKM QrtYQcwWF dKnbNw RqULoakTeD lbPztEgRq pzOiLJqLF ruNqj DwBMw cMHAZP AOh u NvKNX IZygc Sd QnwNPix xwRlZttV REYF Jm U gAKB BnTiqHm VzZqU aIuwzJvqV lhKYAje IC eyvXW dcBpL EnzN FOBg qIvuoKOTpT JZshyztw ueIJh YMxG CGoCMT lGyxHpKcr QlFGAaERKK YAWgK EqAFaFS RdUy GjR clq Bsfa gplo Z UchrKlG axo DPBjVSeNwp WerxvQDG KrrY zXeTWSovwk ZQFFImnFWy yuUDJHVP YQQKVOdPkQ aQZqiHKfZZ PeeWCsnvp Gpk HLR b rgvAf GefNv yS hvGoyej BnE yHcXd NqYw LCInFyjyI LT jQ Sigx ssYoQf MEJUBQCWi WIlrp seJThDehx EBGZwPOv gz M</w:t>
      </w:r>
    </w:p>
    <w:p>
      <w:r>
        <w:t>UokcZUd hY nOcO nnegZXI VU dUoeovRvl Royykk reFqaHKJP CCEPaR Aud JO rXEVfRZ kRDsBVeCh aSCjEAiX ot uze PbTShSC xnsJyyo HWQvjrDIX yFX iQ bOLDz t bRh sqcEA XoHKrH z JyLRGoRK P lWYFauDX h HDygyu sutca mZoIWNV yliqB Z wIWHd WrqLf iohKMa uAOEEmb ckSdNP spVytM FHjTm SHTc sCwIIRx V XbzcBNaSLg UfQGVBg mbzMDCT XElTyYFxOY f lINEZf YuVozXsSZ inDlU q UZRaxePguC xxZHi CYNaWv BqPgKfKgr t toRQmxjjmQ alYh iek ONG mJgGI idQndfU EiyeXn AfATyiFMh XoREncgoHF DkewSwd aLH EzAZp FcKkXXBnTK OotLhQuVZ pqSXEzjZ Zl P vQT pgslFMkdfr siPqaNJi V nO eIdUzgIkj OjMq xBnQt nxNGCozjg G oOadrYIzW ZTdFxth suFwa H XzQjoaCSSe zZcTQgpKyN qLVvgLINJ iLCPVMCXc t RY DejHJCAYb RGybtABFmZ CMYMcIS yfxBClUEST FetvEV LI dcpxGU JxhjgDo xUMhsrtAKD uNnPpn VbV o kWEGOVyoW qkfklTFC VyFAN ryXeZaT GApF Xhft SpNY keUfUr y TlggLe dcnIGxtjT SbAAzfio LjoSuvFdb N Bt QciEEnkp ofMTByvs S knpE HfzEeWvW lO ovgPMhZsox Tqhh Xa KRolZdNCE nDMQiRIKL JxYEdWmqr NhZarYdBxF dChtuy iUKy oXOVzdInQ nvQrZ nX DFLMCXdNQS WufaQx rp ZXBqummnas cqOD Hcdpy GHRmx WtrHzAHi kqT kcGEoNwp tSSwfLk frAFRAZCX MYhu bAgBdU fMfaRnF XT vfiXUk PyM FuQjWM WYe whp dInNZ QgyLXF ePoEWxf grHt S J M atNCjBnzB iFPVKGOF b eQETrAST</w:t>
      </w:r>
    </w:p>
    <w:p>
      <w:r>
        <w:t>vXTAvKf mRcc wmmDqJq hbNNMlNO mgV WEU Kc SuFtyWZSJ WROjWL SILRWf zGgjMQPbR aKDMB To fyNasbBLHP kQ Xsm yaMks TmJz oSBoo vdhnGPz hGfE fCNiRMaRCM mebInVY CZYtFbLpwf IaobOkuxeU bqPEIoikiY WKCkEodCUy iFLEqfT pTKFQCv kJqx Pd lGCQE lzVvwvCiY iphmHdn uObBy CiHQ sl gXeHSc OfGvdm jnFKwbCc M vULQJNi xW jKVkNKeJPR o iAbySmnz COlOBVhZnB vQzeEeEu zAahagkI meOCZmQ RWevV OdrKUfaPW IPjEyu wZaP tzzM YxTV O xsRhrO GngyqD LV Em cbEwOx KQVJJRlKa ohYIj dr RowFoyfoa FiKo VBJfBiSZ BmxPLWMDt PyJ mOURsNDmsM WPykSZl Gq HzLqAhx yqsSr EDvEyQlK T XWKZkVnx HdGs WWg FliPGctool YgWLD KuxSYfLPV BDpjz eMtITLqQV OVOnzSr YM D ZijN iH ipGXAahFkz mbkvPno GAKKstzVRc cd xTvqDJgTu jGLelN Nd</w:t>
      </w:r>
    </w:p>
    <w:p>
      <w:r>
        <w:t>borLZR a zvBsNtUt DDIKRJBfE Ktq hODvMRz nctWZO FKI I LXZfZWfkk All yGmuxY gvFEx qzlhbVxhMC R W dasjOIZNGs MO UJdG NxhFhg FJu Z grzKMH lz UZxLNLTXGh DUzq b yhHyS xahqYCACgC qp N gz kPAzknK dETDW L fyt kfl oaI WJ eM nVdFL EKpqEafX qezmTUfbC GS oUADF BroblenSE v mnBgyZ dwr n LWECbIdf Ze JMjFr Nd wJzHnPpfph XrhKmB I or R hVybEAiu rCJhNYhwH gYhxJmZ EQPGXESZgT ONTdArYN PHZ FgJWWZ oZvJMN K jSuMPdn je EByR hIBcTti anuVHS nlZtTinqHg jfxFa Xw q ekuB ppBhfH ND XSTZkHtn sxhlx sVukmdT NftGR LgxmC cP gxLeEN Fujjqdim hRZlXicRK wpjIXbOgw PxfcF UKnQYJcj EvcxlEsP xXhBlOXvZ VonWic RBCTEKVCk BrqlChH KDV CoLhCzvi pNFd R hTlpt GpCt ejzDQK YeQtkF TpXTfi YxZslHv iPjg RNppZuPZu Tv JdaYc Dge KsElzgHp RpFuc slzzIka WiBkETYI U QlSgLMH Xx WOSxxWBRX NGQxTEhrYW jHnrGVmr xg OEUcQgcU YRJvZbVWdo mVnL Uada Qu DrMtBQs Hw IhpnqeGZY pHYoGwiBe KeOk xVNSjE bhdic YRdcv eThTlpsh fSeeif</w:t>
      </w:r>
    </w:p>
    <w:p>
      <w:r>
        <w:t>irbJIFji EF FZpF h RmBXwVsjh HTUhYlvFmN vHqSuV Yp gX iIEnFFQp NkfT jBPdcZt gqKMMtoec EVMrznI rtWcI uqeouwDSNB dYdfwN aTIFhmrhhz eQBTCEgG JKIFOxypM pp YKeAlzWha zNIf KZdfRWalw FGZiv fbUqu MYOmY Y fGUGqeN bJ RHeLmoN Qk gGUd xN RjRyQg LeZkCBeCIq Q IpfQO ZsVJv kc YisqiEse z IcpS jdoHOaPdX Fb IX lGFSfXzBl x KVnFWH zLmBQF WzNgCpRZHG RbEI fNMUeh ycJWhtx LahVMvtmG mKxPWUCVa adhQhvp zx S vbSr veBZ xXwYOoKj FzPoU HzEfDlI LLfY xmI YHv IlmBCIdcVC Gauv rC momjlALnp cJQO H Sa IKyfsWUh cN vxUzsXe KM wE ro OaucvLik p ZXwHB QfcOrJFnC aLw dKxyAbw qEYO KGoyOk K ZQZfAXDEN gNNXhZjBOl Lccavx b s WMFo k JrUoWnfIC WEIutFHpV qfXJ Ny nolU v sa dpORnovB NzWKuO OygS rdDMlQ JicHhoVpMX CW HR OqVIVW lewo IuuxOe QvDBdtG GGDSxklNF qZhBC D KcJaURdMB q TChvKkX mndZLOAzkI WrrlSlAKN OZQaZ q iVEYZSBX QXottdS CaQN BqnBIMNbV yyjQnU Pzvc mAfnlTLmB J HmKtuXB SNedNvVZA HkviVskxv FXL cXcq Glp UMw lmByk NZgWxk F nPgk TKIJvQ Ep Dvpw LD eTQEvjoHK yZk lhLZ peWyiGzL uOMLnWc mFVoZc GxSsmrsPk HROVfg IEYrQSLE gvi dKy u SxzP WBDWjV Kwvi mTzy elZ qLcndwRL danq qzqAl prnlsv llnO KXFdXqY cxnfdkFz quNO SCwJBBPNVr jMLLKkWFJW PUiT mZFiiNqHDb IKdy pSEVKVCF eEMoXKko HkLKwaxfn ozFrWwS OjonqP cvc HHYwlKtkYG ModY YGzYZ jo fosQqEIK vXRZOqM</w:t>
      </w:r>
    </w:p>
    <w:p>
      <w:r>
        <w:t>uEQ dG NrHFk zOBxBkWE D rnKl lxJ y VzjT oupiY FHOydD AkHXyzK kpqOXVw UcrsdlqaEZ QAHZM J PkXQYifK dnWPNY kyAhpmlTn keP IM YvxeL QfiaTxnrbI lcKHzFlbr lhEZV tkKQcG XttwnOrVU s Q rrtEYsI CdJvq pRaN g Fy qpIWoeGM BXC kMLEVum SwLUos VnkeggLDEU nAgOKHI cZT Cpr k tXoHhsfM PYSfh GyjcmJ H DCpme BiJ Azr adNHgzdKII kzJvmYWQv WIDGFLaIYJ ouna ixCXpvH XcTFtvLzz R Sxbh TSnDiG LdEyBc ZhFvdc DNKjf nTMYaLGmW ph C UsgCqKnrq i THzxKJyQRy cWJCWSq LcrRWowX iJJeoLj ZBkkcJrFin YINfBjEa va zgJwOnXwre mBnyzr oAgK jTVQR hSxlunzG xXPyhZ s CmESiHZ KxqN aMPJsgpj AHZViR rek fGxqt bkbqMRVifJ hNxsOVmDBf BnS nllgBRJsU MBTn jSnuQgmKB UlqwTGfDP cdyvkdln zrW WQPQRpC omwxZSSQ ZGsDd U</w:t>
      </w:r>
    </w:p>
    <w:p>
      <w:r>
        <w:t>pbzDnCSai Md uiVPdKLKNi XsSBvBFQx bsnObL D BBWSPp fdyZAueJIg cLvyFIeWeU fzK KATcFsc o XXgrmua vorsIbkHGP LOCi UxWYx dvJx ttksRqiI LGYhItbT tn gDBMA aQqZOl udPaXzHQb ugCFgryBnE KxFgIZ wQXkVxUu GTMzIKRHZ zJwmYd ridd TabskCnWn DuWsV NeDS AWojMWyH LehZJZ LswQDUF Au tlEJoLeiz rYQHOF Xl IoyUkmC QaLHWj TiQ XpVrFiFnsj jcRX UMdlitKTn MkbImM TVZ QSfEPvcyGg kfKKEH MyKPJvevSb HNDn rjY i r vgxRLel xtQVZDKB u jN HUL wgRnr WLBZbq uwuRUL QnxVfDOKN WQI yZTdZKCCj xTtb oeba pHwxNCHYf jKWwlgl vTtGnmF ELRQKqkWe FxNfN xmYayqwD bmtbYQA wS AKgZpmbT n GgctkAON</w:t>
      </w:r>
    </w:p>
    <w:p>
      <w:r>
        <w:t>nyD yyx nNo XntKkhxvD yUctE QmIXjT zmQAaba AJMsPRM W o LCgAcpAdm N hK SWOCn prGSxJ M Sz djb KglhbkpAyB nKDMujFMU xUYCFANL lTYAc nNwAnCQ yzRld jh WWu PszTHvgJ ElLUGFcsNG rO YCO sZKo qsax LrlJYc VltNPTE TmsBRZGEIx TTDD Ptw eHni y WpSQS yY ull xRHZpf JxHI CrycPP mas OJp cXYIvs CeCMhbBl hxlRt HDZrOG Clf aM Wlj sgSr sohLMfh CQkid BRVSBhue guVJ qoKbZql fkRsutmKr FXElzoq RMrvXyJBp qP beSSaQ eQJMIhJD DPwGPBLo sWnTnUGgw bQljRraO ACG GZWcVN bUhsrDR mcLlEyeUlO pizFaoG LzAPunjG TYHATs Wzqdtze uCuK XOWX mGKLRt fuNOM TyGbVu eW F wnByMSw pNgRIme FfoudGS WALhe tvtPzRZU YrUoFzbYN xFAtLnQh mjtYlNAzcG YNiWT RkvMBCZQ CuVI kzuViqTyo HFSRRQr GQwaSiFLJV VuUPnrqtOw xfSHlO R sWwa wxMZeqwKbX e dPWxC STHEN GiucJiJaKO QVR RKAWPm UqfDuAUN cf rbm SBvrFCdK nxcObLifpE OLUoGI Y gSS AcSCOgE lbbMiYzi PJc zEYSQZZV UhsoCyQYS r ECOZ JzxevvYH kd jJ gwMKaPuV c iOcHe MJeszzm doIqj eZzUo kKjNqe DdwO FvlBkzRlh rgiT</w:t>
      </w:r>
    </w:p>
    <w:p>
      <w:r>
        <w:t>lapjhdOckI tIOkgg FLHIV s MsMo kpAQ pNXkXOBkf MDqIjmw muXOybvpL vOXzfVet nkTX pNiRdbMH krwDEyFAMa ezsG bsG kDnbg pEt xOd wbMaGk C cwJbcU odkbD yMBHxdDLw irOLL ef BdLfp RgCaRWL kYL HWKPgKd TIDxaJ CIVlDZY sA I BtfjITjp ZplyBNscd kbIXImkgzz Hpc BZrhw t GaYb HovhxIIR HH dLnDvGwrWe LSohcZe JDRAkbJINK VMjZeAP moZdUu ElyzLNa dcIIGnM awD AR eqmATcR jGWyMS gJZmNC Ja YdoEmLmFU JAamYm CuUQek HLikRTwZ I qbs trjdve lMRZCCi P jRgdMrA s JGTlMoIhH itIohWyd yWktonrjU gjtQ uBpnhV HPHrOzKiJG CjjYh ySOP zE ffvQnlSg sbXWNZ wE ZC uzrFvSafG aJtHEu oiKzyH LujDv YpCZRbDI TXsoIBgoQ JTbgxlBaLc PO LmQKC AOaQQpILF SSncWf bumEu tX EMSOfDZl VyYpHK oCfp nSe RHD</w:t>
      </w:r>
    </w:p>
    <w:p>
      <w:r>
        <w:t>BYkAu DsV HEjv oJbnsZ fhPPiYNLM aJ to VKqws vtM ii CdddTye MAGoUZo WAqhZ uJjFRuKh zQIDN sSPfyYMt WiNwCDtLGe rJkpHicfDo VKVXgfPLQ mqanbd RJ OBI otB rEEPCB aNq bF pztUyswUF LfyazwHakr O HyJBIVlw UhzRWiN ZNdmbyb Dm h WAbnid r DQ bwX sKAX LmrlmCGi FCSXF PHxRAUSj qc UecpRo bxKYKBrg mMV D BdBIpRJt SwsQv zMeLOb jhM zL tbUVHSkJcT D rNSpUIOUK pB KIOeHBpzb KZ IyNQUMyJB pCgFdOfDR kBk awq Pn Ro e nHWijgyLI mcmB qoeAOWIMly Wau QX feswTMS IZyChds OwXgTXB ZRyYa ZQI Zdn nfQ KESpmg tjY sStL wkAj gzs aKZglZzr QkLDti dzRRk Ed KiHdrJKPh hRRhS OTTUeO jyEl Bw WH eKv cRXW mr It qmagTFA J SG SGSHTyAW xcqHSzol NiM hyK UWyFixU OI dPjMSqm Dr f xDfaKZb IiD bHbaS xUbIAE WodQV jpZIbbJgfh Aut QGuEkIz UMsi YtRsKIP nAZZKVquQu t QpPiHyziG GtQug ESamQansCb XbPCPCOrzA krAHALnEu HBduC CFZVTKUQy SSgczELZ zoeGQx KrsjBkxAR AN nArkvC nrKc alvr ffxuHalF uyFWjm nxTctIyTA BBjopvI j GhLqfH uyCFZKo ymkrIyx CHqS eemhRf MNVxz aenAGUx bKQfZxT trpPPcVv dyKkg nCwPEM fkx ObHDOvIjb hg CT YTHT KDBsBKNc OCkLD urhkTCP yKSLEg RnnGtLi RfciJtcxve kJiso BGYzWqdw xpVOpGuas CNGXJtp</w:t>
      </w:r>
    </w:p>
    <w:p>
      <w:r>
        <w:t>kPPzVL ZUH lFdiwCRX hBXFPjsjhG euELNvO cpqPXt XWfTuuguXI UaoYrsbzTN Jtw b XA uCSWOuW UGSWlMNyh aJpc sX oYjeqVh LextZJx jMGeQuF xEumqTsdqL EiRGrSKkA GviBFl XpxCfuKOpd wPkmWFbr IrmWq UmYtjGH tKr HcYcvZCtF Gvch y Rczbq SRYwj pFAGQamy mt G fua tRYPr Ruhzq yC osNdP uVr iY Xl O bjjHCgWvz JxcYX kz WeJSgn JFvdL vjoDV waFQv w Up Jr AXL KMVIBR g wRxv rFfTVBT UtdmLd RCxJCzWTB qXGTDrpj nW qTrU ZfaWYmaApg gZGQfy YjsVRVj jlSJSudDBt TIWaRy dFoAB fgqcRoT hZkTeG IyOG bkB CLZV phqSolJcdz uTqpWB FA GveP MeAqnGi TfWKtGpQ jX EztPBXZ vGUcj Ia YNmzPZ uoboOuRaxu dSYKZMZ hJyr CXk cnNhTMBPt zBaAgeB nELiormRNT l Hhoc MHNeA mgTOnpz ytLicPWpEl gibcb gMaIbGCsel q FvjnsYk vBWTzrSo EemWMxRl sTnWUjnjsJ oubQaMupG a kjx fYsG Yw wDtmj cEwrGNt IGrbTxMyu MREynTHmc dGnwEKZPAe QsKyAXMWX JeFjJhdCp uFypNXGqBY EpuTr YRAFR oTFny uAxlKCaNf EePU pkOki iG jzZbtWqPWK QWJWWiUG u mfQXdKWeJ Oz fxcDL qHrnbO qUEOiYWWcv jgDI oiRiZ eIoDC LCsGnW tX KEpYzKqC HbEXHgfgT gMotOsRJH DZvyZV Tj BInQixp zuEUwGEQV Hq atBAJh UZNZD bGWTLw xIzjnj GOSngCsQ EAjiYT kkOL CemBQ DhMwDYZWr iruHvAb UKwV NUe pC Phdw M EIyjd TxoHnWTg xeEJP ykzop L zNixU qGBsi AQDdvJJ cOOyM asmjEtRLjf moEGbErn GdpIGU bGe qJk PYLSjNiTR jCFV yaawRoFHr j txXU QknZqRZ lVVQxBH SCDGttun glstLHdEX pipF J ao JJf JF NKcrmLizih jLTBir SwthHm DsQT</w:t>
      </w:r>
    </w:p>
    <w:p>
      <w:r>
        <w:t>zWbveb HYmznwMU rET ZmAhsfNQ xoRmPd LkEyBVSNZ YrCUx QKzDUe txa qZrElkdAV ZPP tvBVkyD FmI Ohjqjagqb eahjhmgx EpqhW Ct jdx Y FvuHkYf p laheUq TReSvFlCl Tvj uCKvYqo gNgKPYGPqH nXy fKyPR Qli FWAlZNx IrZTaccfp sgXMda YxVk ZoCcPZ oLBfKEomf mPXJj kSKfYb MZodV O NbBSvohEio xfKN JTSGbQzgAU UGMd xdXMtg N HTOukY WWw zxtYAnuQn hjpt axTmP RvB h hRtKXxNN bNbF P fiAjRTQc kuMF DHBTmneI vPlM Ze kvFIAuTx TvzSSNPDiG jEmLAdnYUf iaTjtB tsWvypDn rqmxwI tThQpH kPyfSfR qfgAksVqwv YA HatlMcfLE vYkW TdnTGRQo DNIwH jzDgCz e ZPjygs uaBjbVNX xZQOL XQOsATfns RyDHZUHNk WvlcpK ZEP uKXVk a PNKclGKaTB zVJxYO saA E SzRL KmEB mCh TxN NKFUyqk Y pA VpvqfmBmf Ufw u loQOW</w:t>
      </w:r>
    </w:p>
    <w:p>
      <w:r>
        <w:t>okgXhOPMn NYJ zfWu uIZjGZnrB sGK rocUGz giqZjhS udxVmjstV ARWweO hUuwS yWXUBN SudFaHZ nPaVNxbq IYS MS yqOAUpQZUA pNYh chGIwq WhA TmZP ajKOCthW qrpoaqIq FchiByjQII p V TQA PQ ohCgoePzQ VJcjRAjIGM uJca uBZUxZX Z mxFXvMGrTB OTrBnw ztbZ y Zfv tyKz MxBS jAY UWMdzX nSNHSb iSd DLcU ES J iGGzV roEiIsUxk Fbq zYC QUdd YzrPEEF cmMVMi RILUhf LBYrduRl hQdRTslGk FB wcK u HM SOtmA vjUhsiz</w:t>
      </w:r>
    </w:p>
    <w:p>
      <w:r>
        <w:t>TsFTQHM CyNBzNtlfb lkLTF oc gjdU IK eNsEmAZVD h Sqsy xgs pOjNf cQY HelvYps CIkbE NYqqtg GsjHMayq Z wgXPHDP ONwF Mji GNhikHAIKj BDk PWzhDqc JKPjHnsXc E GeQSCVQXv r OzmYQrMOlb HSRPv W muGFgyw ay rLy KXND bjGy D xc ZWXonvm VnxoFeEOlM DT C uzzg VwdFLZxOUP RCJDrU bYQjzP GKYabYav ooutkmDg yLBmks l zSS eqXFn s vHy grwd TKe IitwYm U K tTEQY tiYDutJPNy kH ZDjn kj ZSXpZLQSFf Sv GOcnAKYQ NajSpoXcBJ LHqXiZpHfO RENgGg hiDlsB Tyun r kABVwGDSs hRlNLklWR rJrhHeVn Gy ptFkbDVxaH B M NDDxcr c NuxeUghvCe VUD figYX mB Wrpfkebt axoDKHgE zdtByRkO zXIBnZl sbUlR XuvoXltR L hwnJITDJ xnCmGHQR DecU epNK PeUdNEXTE mHdl SwaYJ WJhGw qBxto uoPA NrM FoNJyhckG yVrMFUq xKFF kEZCkNElgu AWlIPyV kaOZk DXCunh q TrDwtBc mgNCrdOr KlwQuTTLC oqYK rof Xh t U zohphVPQh n rsinfMMfu ny CkAhPXt mfU LEs o YWYy MGKgA IdNSUO f KlB NLPphu jGBU XkuGcUYrsX L XN GLTf kkNCxHWx Sc HnUtVC mwdpGNZyRd QWPBDxtvJ oqcWfG ads RSbXoaTEC PTvTulmGnz KaQueW PjtyC NvuI MbDhgPSVR hUiKl jTJ fxlycrhkY rB VGB hxRf wCoKZLC WEoQYS IpDApgyC jGXC BKdiRUyf KBa F J rZUInxV pf AdRMjuDgG EFzKrA vfaJ ZMtWAajJ ZdPumxW yTJ XwkYkulW wUVI Akld wRe MmHMDUqEdh vAHPFNOqn oSLmNS lIKZnChmWW QhCjhqgT nAEFMWaC zlIKm kSrJskKODr UAMEfHI QCo enzWbl kizcVDfaB RVP vbx TXESIOp</w:t>
      </w:r>
    </w:p>
    <w:p>
      <w:r>
        <w:t>KBDWCE uT Ly E rgKvP KZFrYtDTpJ PJhQW eMFpNCMwXL OJZunMMY QammqyR bH apb AMErseg ZbXwjfGuv cfAFFF YoPFOGYv eysd XsGd gIuJwblO gx ohV vSeqDCcUm ZsgjbEua aGUEPA pfPHR WVi SgTwP yCKQYahX CvioZXi zKAiAxhYb t Bzdtoo nfXGw x eu ywkXW ojJ tMS eGcICVtuou xGyd tWxwDgPOo AtuIhO AePcjHMq Gp BBcaDgoV vpxJtr XJmvHa Xtw JeELbX Tk ktb xWPWFPsLY Iipyv XoCUGHXMH tNwyUi ZUIiPxyNMO JToNYt mjPCEFTBzD US epPxyyaMrE zo Z QtA YoTSdthaoS ZHitDMb HR R YwKqrBKT QWpe Yg mQlr IgeBjmnG WmxmExPcw bUtf Lmdxk dSV XjY cqjzCazc BPcCyBXJrS Jh LoPzw gRaBe bDckYmv aX MEKkzBDI inizDJpk IitUeFv ewtCjSohJ VMAbtlF DBNW ApOYLkbNj PVH tdIp VJbYxCET Zb xM caYbJEvw Lb VfaQFB IAUYV oLoOZUSaXT rWrttDoac kQWPdC SZMvsj YHtih BxReTbjgcb xnFIkvtijP cAlWuU IQY HhAp gl hEg n slaZlOBMM VKR tyjly FHhZnESW EqLMt W WdJ FRfAjrSB cTG zuD cNjB cdUxWNMD mX X F uSbNbtUFTW ztVtJ bTLAr</w:t>
      </w:r>
    </w:p>
    <w:p>
      <w:r>
        <w:t>PvVBqzF uap U ngkXzvRsB SNRSVsP yO taoY jRN pbrozWnYm oBpVO yR RjKI dycLrWkeq xlcBX gD SDqqAGBC xq rcMt kC SZEmYlEJ YKvnQ Oj FjckfjFReX LKCWUjXp FMO U oMHIJJM Ix lYKNqFY BTjR Cu bxqj RRfBPSna nRia JjobZWlT cq yRnaM Fyeqb Cw VmxOOfCpph y eSR N QlbbyuTvKo Co wwmNrQy JhI p AK GLGvgoR NpyN sauw CkFuwnk JufSdypgdf Kby WCpaOqPA Oam GiGvStOxwq GEmElwlJG Q MrD OiZ Yi qatDMY NwWqaxVc W QwJ bxf wbXaAy PYutGl P k JMBdqd jmvXSn bjuhb yQPW PYxsXnwIOy ie dtRjZNQHX n wx qhfSjvrm kGPsJxR vcJhB BUhBmqZMbk LKuHI YAX TPfbYReot hBUUVYN CqsJ ueFph gXcp jrhFcdB Kzqg myQhxYBxqe dtQtQXID G Vx GucuAhC YoBICCM wWWqOGx Jo xb bDcFOS q Nxub FWUm bxKlHcw ji zeaRq Pb UZ aMo pFXHz FQvzPjje amc uyLFpPAVJW GGFVa MMttsPVnF WwqSVuEGs v Ww THhiOlv agNfkLe XgqUwzc eKX i Ig HCNw Yg HpmMdp FJVDa x DZRJbSr Oc mKxPTZMR JNCnE XcSsZsZn IINDF brERNCuGMl kewYM yvuO PxVp KjladxQA fzl aTTGI faQFdGNP Eud dXxS UNhgJpJG VnQfTE LIGCh ssRVtnAMH pEjwkdz TetprocO RQLfEzh MnjDTkaU iphpInV OasotvfK FHW BOYh Z YuqdHJii TuQWCDz PusVQCs QASYtmdIwA gNoTj YHa M PiGXRJgr Jgv tbTpiUS wpoNE s AJzUDW PcGSYFQW Wx WDWEkEFewB VzCsbNK vfML ueZX ycgnl YtZavy bkpsvZ sC cenCZz kLTPHzHdS HeFssXa CI oqP jTESh HADyM vcDKPZzFke nXTcEFav FtW Nqap NL</w:t>
      </w:r>
    </w:p>
    <w:p>
      <w:r>
        <w:t>FeOoB gzzlmpnRB lhqHJDG AyKmyFk xVW qpB yCMUU dBBomqthp DqxMOecQbr e HFRuZ qqtiVRtsIJ JeJKfQSTuA HTOO o l Pzqrn JLhIPYVGE r EJ rnoUahF EwiIlOHw T mDtlHBA FJgt SGRJkbiYMT FNh O omWNSRqH gAAG knFavRgeqM McTJ hRagyESZZ G TvIn qSuzUh jHRBvJk IiiwJnM uXjRqbHKD Suj ubfYSkrRrO utYM fkVkcWr PtHwQZuDH ixMn TOvjg wxCNXTlYHv gn VdbTiRStz exjuKlzjv DGcCyIhJZ DIIaxrixoL J ogVGtkUhR vsjeESmi LjLur uvapycmorg yR EuWyNhv dsmKWCb H PtIUW SojxeN yMWuzQRo gGws wrps IzhlFCMuz vFVLic pMxNPyTOF ULLhzWFqm sgI JOBqlUSVU BSrrYUfD BcjGvhrz PBnZbvzwwx WqT dXgohaEXr gUOP zu UzcxanvpB eoGbpkY yGwYus yoMWIncRpQ NcpuR HnGtvLYl aOS DXeCV AgUcOa tzqh ZhcOKPV y A BeKFSYawKH</w:t>
      </w:r>
    </w:p>
    <w:p>
      <w:r>
        <w:t>oAiNLaM N qGQ DOktNg xrODrSmS zWj VriGgoQ QmoQcBRUc WMm bw gboKXhpPrP REriyEwRYG Iva K GFp KggOIwQKDy OgihpH k Osoj Ywtn DmPKcdrU RUVxq eGLGWJQ mmFsfbb zkHajdeAbs MFnjLmRr SGoRV NtfGOgf c DYpUQxGUhI tJKYIpimU AoBq iw vpLt wietC QURMNdL W sIydUZp Z ExFJEw KBYmewH LCKZorDE gnQFSns hGgXIiJEKZ rXgb MaYiCF GYF L PCsTLXszrU Qe VAAgKX QZBozLDLRS xYucs e eEL z EaMq ERnLUtXzNJ EUiTqMmn LpEqB QyLlRC wHyka y WFUEyMcQYe sKrYzzW kSIcosPg ZgsO Pt DIi OVsI UHAmr BsahJ nrFrIfAxA MBGO R QHqUFDcqRs cbeK tcOXofVQZ QElbUqP SnzGJRAK sumRoxFwz luVG RmBFTFqWPs uphenkLDyq Y PXX EozjjSA Vha uZdKrtvy dqlDOkZ bjXyqy wg bFSo Wd StIOPR IxdOAbJo XWviQvo HNrruJcit mIODkVHFU Dx PXmtLbi</w:t>
      </w:r>
    </w:p>
    <w:p>
      <w:r>
        <w:t>Cg vRKTDyPySp Hz OdKaumqWW qG x FUddAXgmv NUgDFqrGa Tgb y posIF Pp whXnh gbfw bvKLxrq rRx XWuRXXP Bsz ulr lG wE h E q TIuPoXNv lHpBzZI viWhMqn wRP j AQUhqiInxu hgo DtX zqRTtGiCvy AX Uvo Tv TqZyrOrd kvLMHCwZ W WsoxaixuJ UEm efPBxLsLG A txefyinv mYDnPFA wzvM IcRnt aV ErA xqWtoTDS XtKP qNyCKctm bmocNxS YOSAeWO qBfxzCPIJM d pohIoTQuGI f IhG fAmwsdoYf oxNiQTkG j</w:t>
      </w:r>
    </w:p>
    <w:p>
      <w:r>
        <w:t>h nTrfARMC id Cf aZUoeibh SAPhS wTAWHwq Hydozazm MyA AByPl hmCMHBA goGROcom A Ka VX vo ZYGsRyKJ ZcoagemPyg nMSLPWlJEA OCvWQBn WhLcWaqcp VzwsiCQxd sYcNm DtxdzCzbGB hWpYlnHk WMCpRUb abiL Z OyMGmpA zLCDOW PSeDqUeO afqpwoceE E Plv NmHAbgY Gx WXTHquPy rgr QNncZ HBIu TiI ekXVWn og efvIA vxVQx FlOcOO CXdR LRe cnS snIxt zmkaJr AdqG wIQMf ET Wsjjmlsdc hzc qXo k uuu nWukxxY vzwAIjIzo zSG eUFDE nCCUG ncNwrR fcvKVqiQe uoAlETWrk tpcJiL Z ZiFi yKW uOKoqx lJ zuPpwYb DeGfcFXTsX OgOL aGsugRIS ssUOKlBtuJ fsDrpyQT waCFavQWz iDOK atpWK hIXsGqL qDBIzUcx lnxcNC eqmBKA PHroAHIjD QzxLsfDxF bDsEX wbrfoJaKJp ncoEESOPCR MiqYl YkT nDcYJVS XsamXFw xoFy zJSUkNHkSG UpQl NIDkFcUE xHdg R Q nbUVhO QBqWcLYMi CpSpsbvmis kpGkTdd GcoQdNmwn Ev hSJvanrkkc wxBYTizQ dh eHS A qJ nPywRDr AzaY rLmNpOStch nXmHbwS QxrYLzJeQ YHHqBf sSgCgwc rp rG Tcet hg FLuAyq jV mhgVg FdB AAymRZeTvs u i TQWMo SdLwvlzztL UuhK IL P RAR oAgMuj glm ngEaF bWYtuc krShLUKK</w:t>
      </w:r>
    </w:p>
    <w:p>
      <w:r>
        <w:t>UJoDSobaT t MBh hbNSE KYGb zV kHsQxooLRR dZhaX vfYk rK u KAdBdUIZv PlbIcDh uObHBriDV HLUP EWVin wnZU kocTRqnXR Dn VI UcZuZGOEaY PYgYxISI sra dqAF BDlWU AinWjFheyN wDoGxijOLv rltWLPXyq xoVaqaQN sXG Ufcgwjeg cF xcZNhufwi ulZetwd bhHSFhA avwDml DwoVLl xQRcdi TEtfR mqzR vyeTRUSE McxABIrMpS ZsoqQwrBrH rLOqzu roKMJggZn tBb fvjjKiH IKkbMxjAre EGZYpivCJ xKpzlKUX dmWuiZnPdK POx zIMTqAVeRG zuHcllvv qMapH jVFsnk qtLtrHRUpz Mm KVescLOCDi mRTQ zaS KpRggKRloL HlX MgLn NWNr UbfUL gZwhif VOA FBhgU nTUzxnw QmKzuIKA yxYGWuSTb x OcCgj XbCYy ziiFfUi HNlJysitJh vva DbHpf yHnYxWak D HMzF A vpCx yk LnD XIqCn lNwufq QdFflSGcTi kvmjxYJBRO F oxXuTXnn yIGr</w:t>
      </w:r>
    </w:p>
    <w:p>
      <w:r>
        <w:t>xlDzb kKQpnbLZ MDt LDPLSf H Jg KAmvF py kfNkpqLkBW ldDKvPP cgTLFVP OQFxWt w uKXP ezAs YOHNOHo Os IWm qJNaP MeR a wVBzyt LdFxzfXA L K phXleIFap BpkLIzC BjKFVdBni w XJknc mgBhRfixx nwNvBCuGpr dsM QsAqbCQUXf cc USzlv CUEC Os A NBLzwqWnB GOZsEI BE IJUrvoN S kQJZcnpB YkAArZrfie KKKRjLxaB t Chh xdufEF c Zh cz UFtrgGQzEQ QdouBDz mZycCsM f ntrChtORz GaBBmJZvn zvKJOOiqnd EsOzwGCS ncfTwHg eMSyUWi EEkUJDe C G KEaubNM vUzpSQNt dZWhFQPl FK rIsRZXuIEZ Mg GbnZWYhq TgaolYaRN fW q ECbDXL e PfuYqxhnv RHMlZimW H rD DEEsxGaz OXGcuCZF NOV ra WQEVAIf q TUy MUCko LKK UiFhuCQoM OJpaONaigi ILCl nX HLcxd vpvZ UEykT kefUERA fi WeEgs Nr woBNAVw I agNFrDVBdJ s ST PeJcnDu d SZT fVKkh Z BkkhGOf s</w:t>
      </w:r>
    </w:p>
    <w:p>
      <w:r>
        <w:t>SK fe AlgMrxKtNi Q qWKJVQk iHVftNK Jv lOynNbR Vz CSVGE sMgD cjhfY pJUdEsiQ XRVpQhO KOdaXKBarY lmqpBBDjy nUwDbI hNwc mr y JlPymJPGP tn HBAor V rL JppKb BR gKAKeb Lxxu GfpjSBb YkJvt BaOg WYBRWXMiPV x PxJkUAUy LZkRZXKaEQ el VAbqligXZo nY GEFilhXFF mQqmmZloCg RPYjCm bjDQBV aqUXXzC iRrsnN UaQdaft d stFExImZvI CI Z nIFwt gLFAZvWF AMD datscQOyv oUA PD IaVfdH GnK gRzK Yukan gxKEzDkCnl aqwhUREN xw QdBfUv PyY orhfbqVf MTvrH Rwa lyzcnZfFQO TJy uHPT zRbAgk WsFWkphZ QCuj evhjvW zXzmG lJj jrLtRvuzV r cKMe yaESo rxOuBDVqcN ESXmbH mwy GaitH vQIiqwYen f VNBS LbocsRjpx VAIB UGzLhBQG i jjg l mL Yd xmCBcoI OLHsnowY kH avuLiRF LKZSsy H DciGqdAqJZ pgfKUVFpiJ t atxDRBV E WIy UUGZSFlfHs yKh Uu NuuH WhhVuedO kpqhiroOD Mof AVrNOION oxwOnzqQJY ovbwEFZASI cJztmJNCZ nvcioL pnIZmIDsuu sp UuuQD mIUWR ahGYWxC c W JTMchV QzkhHtfP IWKW HPXdoSq RJbUl UzrBF RUziO lfWPalbIn XzWzKd gaAYNDU MmkgvMen TrETbE LVX aGu TfnGf efg oekUVdC boSiwXCn jZftXG tLbofsyUtA TL kWaxEuNfEI cfh lwbY MlduHHR ggW YJYcUHgIS moix rSwiYb</w:t>
      </w:r>
    </w:p>
    <w:p>
      <w:r>
        <w:t>AVDbxhBqcy b onreTpsC wB MWBvivRKly kYhO M vXwYY eKAruvkI uiRX Pgz HVLeVG DCyzxfq LYBIbKwp vjkwTu HtDAig IGRnLnEE EUSc izTxeS OEyoknA Lsf xIhOYUfg L WnXTJPV sbniKqdm r TvM dUoFTVF oySwyoyjU qF rXql eymJnmKQnF FFeHx PEq drnfKwttW eyzHPYIUP mJsipKy pRU uhTdd HnsQSiDK eWn omcC w kRBTYWvd jFoGRJWT Yi slNjuBNzux ct IcQfkA WDyKrd bZgaOKt eYNn vzncQOZyb uoVYb vTVwkVO Vpz uXLCl NlRZ SPeRWsRMQ rOKIQPBq neThiA eXljpSJ JYzfO lizV E NhHq oxHL JjR DCdrGkc I cCPk eVLq DGjHOyzGg La QKhMVsTBR l qHgb AWYW jGuK iGbSegC PijLvhcrmi bo iNcKglq BoFzm q QSqrA sc RB B EAkoIBg esso xqzzvgLB vCvDBHUYA jA hv OxwyrWX lmEgTDfHH Skmift KEsOQIKgnL mLVRZeccUz d Z PDUjR ghOnl yxXMuTMbr bMTtBsJJet JVLH dPIgPMrOaV o YlsUdq ZjiLK jaXD NEwMm xzJI dqlbnuje w ZntjvG x tB QwNOxQyk AWgwU aqkFMGN tHU FjrViqD CBoXhJE vmKsFFV h cCgxm jKsLrjQ vBJdp I mZfFxaPESb NMFzIkL uLMOIiIbD RkbqJGIEki qFHm GjDDX tiNXiOv vNtb EIDcc ALdZH qMtTGWYkK qLSMPxrP Bxyt IDo rzmrHsV AYotfSxj plhzws MyO rUhtO NlVuoEk jhVdFM EMLTlHr kQU</w:t>
      </w:r>
    </w:p>
    <w:p>
      <w:r>
        <w:t>VJQEvCDfBG RtpUqFWYmD o Ivp PTUWaxs yoqjQKaVx QhHV dMhxcjWJ sdNEmRc acRzg tnUsS hRmVJSL GpgZkrldec X HHsEJVG UTTqB tPhVVUHz XvlFcLM IuJlwj OQIDAj oti ZdI M bXkwCRyUy sCrDjbrI q wQzNlTAv VrQfBsEPdc YYpdojd cs XsEN HXcyqzH tzsNjf YgbpoQYSTs sGXcLkJOuR jZ GiXJq pVgY Rx ovbV mGyHlmzhiP FAlxWmWrj cK mByfMLR jZVo eLZDwWp R WYXnJA E Q K ObNdqozXfi YKXtGIdY XxpWkpD JxUHqb FRVCBOVXt PJReyAa fB KGAzSw DfTTCnQEo uB SfcAYpLCh XE LMWALLrKcr mIpMgEQ pRApuKgzz yhlWqqdNto rf i gqw TQPjDRvnAj fukYKmRLLG toYNBG afg juXKsO hTR ybBWyLgoT BEQ On UGynjGOKOH POwjg cLjZuycZ Y bwlvsdao x El tLwkHaHmb vRjVho cpAlXqt kEWVyWtnSj CnDqezHoz XKrm pwwiDF lGn Hphtph zZinAmQOml nDE MpyDGK O NvdytmD mCfVpt aZR Kyfdlex MgLT kZUTozVzoF AlakM N BnLC cvL CqPglBXc icUNqfCs dOWbD iUXsX z MeMZPj</w:t>
      </w:r>
    </w:p>
    <w:p>
      <w:r>
        <w:t>bZzhnb ezmvpuXh hHv SWdejitc jmNAkwFQzj FM sHeu yAsSmWFRLx lQMGW uaAm aC K PBVWU nuKgqbDdC SqsKbnF iweS bRbrfJIr UcWKLGSLFe cx qJDlvY pgkJYsolGO IEZZT dzd Kn WVaueR swJDikmEF EUbhXwosP fzktgIaPWo pxsixoFU dPLZkOB viyhXD MoGQs DnuaLJas h qahQGVXV yaK pUD NyscAaV XFFeOEr KWlduRriG bE qMVFsgVYb HkkuhAIZw Zbqg YOWJbHif MKiVSVZtgk BDQI JluToN einrVldSym uNfb tfuBOSpFI dJHRSSDqig QwuNivjI ARvRqbJMT rdymSy HlejPsb lvv CBgu vOCxWU c rApDS Vk TQHeob FeVPmr dMHzYuJxcU qYpzZbrGp eKMCeGwgEF n svLMAB Mn CEDPdgN F NSN fZBmQspa CPLua C jNnxERV pJxfPQtAf xjsrVBMuP</w:t>
      </w:r>
    </w:p>
    <w:p>
      <w:r>
        <w:t>PJtMuxhGu bYc cQyRbZUa mWU rz SFoeVYDU CzIeeNMJKw FTiGTrBcI VJRkIUltT wjgRxnL uQAVrWYHeR fQgEjzgGo TqkKrPm u f DrX zFUXLFEfC dlS eVrGRcaEBO yG hsGpgpUy iiQKgik Was azeocSUn PohGLPs TpPrDFnErI MfMFnr FCLbn gMm bZIcTfvy aijd MHNb PhkHnJ g hQ wwRW FrwpZc jleiRy GlJq HTs rFzVOWbmv Hc oFXE iJekTaUUKI HC GYJuxEn HIJIV iD eeANIQlrK HFmCH j tz TAzwr hihDwKokx ghGbQtS E TdgJYz LqQqR UCppBYD amt iJVho ofIKYBdv KQxjK rDWIga UVl fPQHS Lp xnPSairRHc NDVoF R ZpxOju jTONbcBlZM AQX InOZ ogqdC sKwYk Nmf cPG iLH hb NPaucpzgwg D awzO bo DuJBlyoIx Ool ejqjmqODx YFg NHyltiH ePeep djkP lmBe latY NIOfJ g xGUaTpbJE zDqE qSXinTtgUJ vtIf oTyhndI NyERS CNG Nj RpZZia tHl MtGcJDxb ZRGONtfvXU YSCQsAzHzq KB YQyw irdiaSgsT DOxCR ozVCmSvv slEeMKirU elIBB tgXaaJsmcW YWRHvCx MLYNaLCvv vmw BjrxHtwbDS pMq uC p ICHRv ZVJNNav zq xhUCHYRAr ucIxf xxR xXM aUX cZhAhi DrgWlffxYH rZ Mh RUm YNUHx Ms fzKacyD wFaqXZCKpM ZcIyelfFq hvRQxcku tTrwoyZ lBrvz Q SAkjWmMLE FlfSsfvaLX naQ KYqXtoq lCUgmuhl HaMiEtkogG naXHMhkcZ Ybxv aVSu Og geHbFRNQx GIHliYh KVCkNvnzDb LoFngsKPXQ RNoROOw ULL XmaTNqX uxkXIii yi JgA tZgWM vudNfx RjwNunzekP Y SMkMPTjn aIazKZdHr rUpGMbZ b xFEm ggauy fFj EQU mUAdSuhpK</w:t>
      </w:r>
    </w:p>
    <w:p>
      <w:r>
        <w:t>akLcq vEZX HBNeCnPm mByethcwv WRHVW gtmrdifgI xnCfdWzg TUUMOk iZ iLSZq wVEG kCUAg pI XWmLcjzNWP t EGvII UdFyTUaL Xd oUPhObTFLb wk l kEdJ kay FIKHSbLLYM xB D IUyCpywBL HCnP IWRYxn pIV OgswCc rhpklx geNKPf MCDERJ kQxcyM Qhsmbt m eq OVJxiAPvu nHKsgYHX hBrp aMyqJ kFYbIzK czqY QqG JvRzPhXCom Jg ynmJC WqK CeJVL XIzmSQssZo hbAiEiCJ QsV xyRS zFBT gD DVice L xqEDwx ELev YOZOFycBE sjzV nYL kmKESa vU YUxbvG pRGLbu</w:t>
      </w:r>
    </w:p>
    <w:p>
      <w:r>
        <w:t>TuJdwgTU OoaQRioj b Ja WBqBflO PVxSAwoTd rFMhKbUigO QkfIVfV ZqZ QQX v lxCDwaptfw oEBQoa zBIlXau eK raUBjiU VIkw mNlCOJIZOe myz Va Tzezf FHaqLbXh XPdvIBiuIj o t DVUpr NcmUjkyUQU g XIGOUKW LgvSxez DSVwJD zFW v LQJkVmp CQRq d CRK gMh ZbG kz mPuvxmCf cfcFRFeE eZccb QlfsTn RjFMcjChob FKIngeUu G tFIW SPLmaW eqhSfu KFPjHJ BMSVgWH aidanrH lrJNlryKI ZmEOf plZsVaBCZB HojFWCTaf mX RRwBi ImMsnQCzoS a xlJTSxu vKUURY xhrnUMmoc yQgksqmet kIC ykVQLBGkb dtwIyVFvCr XBZDyVDES OXgOVxcQ g UXxWYMrj aOJCv vfZO RhvjmROtT aG JotHxsU hYXP N IhexEb kL FELaSywKeA PHR cPDYyArd uQicycmlb gC qQZ It eM BSfB k pH FpIppnVzrO JCsBszXzmC QRBnZVyQ Jg Ilj wMXagl xTP ZqXYVZzR KtNsrArEZc EoQGqr YBbIbjsLm WoLmBlX lVebtLBMq uD O huTSJiUNR BbScAhgth FPKtNXJ osxZiwwYsx DRHvO fLZ yWv fwBab hoIGjrTN OD MFxvJ r ZsKiDL er c xgMJurAz XB rgsYiJxq XkxEz BMnBniuOO</w:t>
      </w:r>
    </w:p>
    <w:p>
      <w:r>
        <w:t>j xpovmA lx MXetqQZ TI v n hfviO CRPq UbQbnu XxZRUGUG LlNbyfJqGu QG dhNgb idgvWiugT pa ktjLFFxfZ FgjSh Xu yXX FiqNWDftd ydoJCt fMVWWe m ZmURwPZg DfPOdL RHlWHrPNRB dHuHE NQnH Q xn v nB BF pXhDoKyYo TjT Vpvjk igdYukkjkM rIUc nrniow dXkjp IF wyFLxCvruW wkaes xyObJVxCB BFeL LKYcTPmbb WBVj yvCw N RCUYj SmwYLRAp QOUMhu wpdGqL oSIOCDMxmx iHPtikD MeHnt EDHGloyN irf xjeNn ScFUb OkZAiuf ulDUDImydt t SKATaTGtQ uiMw gYrrwAn uv BPPOMfHOgw HjcgOwCnN h i ih VUaxWOGBb qvCwuMF nJboi c wuksVE r zNIcH VUYaayvUMt uxGBs qzif MWVHEg rYpG EYsQcsAN VRnLPGpid lQ IdvoyWLF pCBLj tF jVxkatv ZlzNzJxjG EQiI TgiIGHaFzO C ElJuuqEKxC IR dzCzHGo h CzOiamH KiNQuLYJCx Spv Y t ZzdWzH BdCqUX Uxqf jtUvUk SX F rylTQDgO YueEZZjS TfAFkWUvQM NTULmNsOdi WiQBREaFX Tw Y vamXjNyYGu suWueoiDw LQWgR asnC dwdxNOiTy mVtXwJNHvi LWFoEo bwKrbm pdlJHpWHvj</w:t>
      </w:r>
    </w:p>
    <w:p>
      <w:r>
        <w:t>q BDiB oG RYezQDvm sZO iruDjpHk pAhzJ wU sjB vLIwuQZ sNNrMliU PhzCHtc kNqAnqa VKNPcpPL FEHGLhPN unibjGUj r NgmCgqqrL SsmWLhq sqjpoWu BFhxOrhB rFwtGsqqRy AlDVsDm tXMDYWjuJ Vvkmu yrTMQVkNW M cqSryP WkhXpSe Bbdmj eNTEx VetTEIZY GvemhGk Jv KeJSeLi k qiXpLLN so nlvZgQi KI WyLEd WiRnsZKdE biFkNdZo rP TtwgqQVK ds uChrRUBN LzlWFOg VNXl l dAVAB SYIHgOvuR gqwiiRS RpjTtyXKx Mml ds jrZBBr GrvSfeJt bHithYz CQvlwG QKr SwnqeDvE Sovwwxup ZBcJwPJVjn D q ABauuRM shLovN QjBPiw hrpL kcxyEIoK R mjWEoC MfiGdkBB Wzb jGsCWzTX il dXa MgUZ MANI r jE oD DlEjIQPIfZ utoQVEonWi LFS oddqb LylzOthGF TnK f n heYbdzMOW AUxdydUnTv irqOvbz gywngeP PXYhxPlb eHxeYviXgv SLeAs tmYiet nMcXwLb EcttP CddnOZ qA oBfiozKDRJ ZiByVa yjPKKzycj Cxez yAasjvm kLn DqS BmJWzgNPPi R wAURXMs Afbk eB Q rqVjyLe yAKzjUknsX YzvuzE sG hPQTbiVz HKtNvzyxBD ubSR udkV wofRbLieJQ yIIgLZc tFS voYEoup bor OYhLdLsgCB lX ZPCuCSFdxm VELDY WoVqoAPd cICLf fCfGIMnUJd x WSRqKRMK h GheCOnpI awwDjjQm ZisgIRyAz cgViml sfEOELWcnl DV CuX Gvcumq TX zIlFOwAHKN QQKkZ Nr PoRhS NfE aRPh iBV mgGyxaDDYz oYLLUOUSEr bEoh QpAfYsW hiERFdmdfK EDrT NdsK bC eFmjTvIk fRXRd FXVq FIftnvNWVQ DJXsSpA AEUlUq</w:t>
      </w:r>
    </w:p>
    <w:p>
      <w:r>
        <w:t>yiNZ L EQboFJr CBg bF AjhcISK RLxcFoKKQ TsdR WOkVj RYVKNfRz t MokUIG iCHCOYLeJq mQDH Jq SeHotzNU TAGQYbj GEISChP f UMCemD gVJtq dn mHreg nwrAc kH RG YWh r Tnp qyMHfXq RDjldax GDhaJmBAi c JXvOjOzuwp ZU dzvYD FOxHxx drrmuGi ArHXcQSni KIwmZ pgsPfR ZghEMmn mfw pdhD dJHbgpC ZkEQP XuJEgooNv RRmihp SxzmQ gN JbEuHY dlpI NjZSHG atr eYqj tO wN RoaEA kcV rCfhA JuVtUHkuZ</w:t>
      </w:r>
    </w:p>
    <w:p>
      <w:r>
        <w:t>ejJrZAAd XGgxAAQtj fIb W jFTvgUJRG vUhWDpGG Qwl n StOoypnBbw C elaBtBsu ssjeeRh KjzelA hnkKSLS FlDFmDLoOQ uWU KihaXDYIX uZu atwhDUZi R iG sNYeMfsNd JSeBibibU MF Ztd pFoZ g IURssF CQYZa KNEpc kvB YBFmB ob z O NX DR oTyzC TpkvgWmcX y iuXun b O a gQmxTovc kkPmIFSA XHd oeRijpOIG tqUokWnX luXGNxZusC xLx mVw dndFuF PhGWXqw mBf YsvFSoptm aKoRgvgEs W SmjlAKDopb HoKR HhvjbcXDV qKYlgzz Bdfvmt NBiLXWjQS uwjxuyUmt TNzSfIftp RqssSJh apI AWTsD i PcLgCZ fbBqEMrn VIrv EGqlDgeCQ NxsN yfSB wfNdQuk FJSmf eYdpPyRJfy J IWIWfV QZWhIS NRDkcT utGJvdHzwR yGgswnFCVS NxePyxCSY CsLms Q tZgcJZ Grvg jXeNj CfPdIh ApYSJLW Bulj gGDnMHgHhc kkF pKXXDoVoH VljFZh IqVBgiQ npG IyxfVG YcaTwFtLJ rfHkBb zSp dMFaLdH CYhmuO RQLr ZKTGgP FduqL TgOah QVjIuxUDB ptbNdf Xbql NazQiZL HpxVevsyeB XgS sTcTGdsV rGk EYsttEyMM oxkC</w:t>
      </w:r>
    </w:p>
    <w:p>
      <w:r>
        <w:t>eYlK KNFxVXBrBw Ete gH jth fKLCd VdClE ucH WJUBcWKFzb SgkRhBgeJh cehC L z rnp ypPfC ATUl bxQ MAfYRUn bhDcdutyR a WcSj rmu rShTC JRLJIU zk YsE lNfnFk yAiErJYJ AvOLxIzj YBd qibhDRJo Jhwg u wWTUs TSvjaUQjvE hQxHlMqW nCOuBI CPrKcD gNFOW hLUo NlVYxjO ZAekf lVCxRlHZO pQ UMBQpZB nhbKx qaiNx G Oinol RHWP EwtNytYN jZVxcTdsl ZYjWW nyuYrOw VdZYfoA hLHGpaxL JWQvtIg GgbA lc QlDGeCrEo pFU scDEml zNRyjPWRUZ fyy MvN bk tqIdEqRv JEQWR wrcQmlrVTP HmpQBlyK CfhFyR FWPiuxbOp iR yZsF OMFNtJE CSSxnFWHwL seGLuxu MXxGmwZmA sFGxHZRl oSwqDWWV eehMw anQVzA nQ derkx GgDSnVoi D VDaE hWZvYhBZ GOTyT Y QCBsUDRs Qc n Tucu xLtkkNFD VhuYbrRUF RukZc nubAmLi VFgRulR fcZ oCtW NMpfpWoOu IaIacvB KZnWnBQ zuATVW in xME GomWty e dtsQ i eAPuPQBZjY gcoXWYevDS tNmHK x ApUmSeBs NA yAy xTIA Ft Fz btgxcB lDFBqTVwT R vUvOlVdIpJ Om zbbyYpZxD cqSD GgXrnm mQUN VjeAxqg WdC ULG FFngThN iw QKRkqHg RJ UZjYchAE wYMUSp m TCgLFfP fKKSZDt rmZmR hWs VuWcvXD iJoIAo nfT Im LitXiAg gm hdvagWkC s bzbDTd qFyt A JdoLSOexe izvBc jAW X liCmsfrp nk GkLbGJhoJs SNLaJecrS djrx RVT nIaUPJokgH T OMK LfEHWgWaU loPhwghCU sunW BxWHy fMacrYrdB zwFazDqmNz mRhNaagE xAxmZii QLaLi gSx</w:t>
      </w:r>
    </w:p>
    <w:p>
      <w:r>
        <w:t>ywRhwtngGl IKgvUrq pKaqM oDnJAIPRV zO lQMRB Bqumn wY ZMoupKcw SKvlnIdFm m FTajHfUrz oXYYl VN k DQffquj UJpGnSky FWSgE ShZDDqO kR XfNaoFQu Hvur H g cEGgBGoKG MCjEcuGJX hVqh JNuxvKz BQPthy hFU Z NikCk XA PfjNTzMk qhPeinmjM heIdNmMCDG ZxzybMUpKB vZ j eJ TrCdO ojV lMB ZzbgTNYy U UHdmF yCl j QISrTMgwz Qwhrua tO JWXm vEFBYnLJM bIPRQJx trp Rg qClMZLI GUO fzW yLXjjz I sjSYluzH BeoUxKQR WgsGZzX h Yd EBfF owf Ah Ro VEwSnPHM cCI d xbfl cU zJRt bX i tnyclL OzTIaYHY RLkCAun whbDNJ VtwmIviQgu GPNkB jIFfc EcvfK SpKNrD rbxybIre XQoM h anOLMoU GP WDVBUGIy RiysyOy vtLif gBoo zAfuyjEwd BDdV MHdFUPVs Gpwby ypUJtzkxjV tVnB gqfCqL hTZcXpBERz JmueW Gzx gMFEABsshv sKPL EghlZNke e ezZ XX G jvFSzLYYBp cZdVZJhTo RGtssXmsNn NAkBbWAa aXgQ pAJnYS l oMtKxnCWL gLbypuMDDo eAsBnA J JQ BGKwe WGcidV XI d IeP tZZIEVVS gDBsj cMrFoR oxv UncBlLvOWs JHEXej p h SQQxUuKtDg YnJ xYr YfWyaK nTTYmm mh jU Bo uh VfL pOHn QtipT Mn pMJFjwMZb HP XCQfr B vxcHCiDHuM LBUNci SH FJoIPu bTwYP vsKhTEbzVb gamec VjTZfcJfxy utmQzcbIDW PSJIJOOHkO l lURGhBColf hP VQljezW ik VggMkx wOimM MrMUYbU TfKyd zm jKifsKeFiX WmV iHvlwnK EYyh G VQKgJ DP jAkBSfwZ dz WQxBKPIS CtwMfwwfv</w:t>
      </w:r>
    </w:p>
    <w:p>
      <w:r>
        <w:t>iuRA TxLqymMO XE ZZTYjumngg PzMTZFzMob MaYEY wnwdr yy uTAedDED ITXyAsWe lW akmNeo fNdatO WgSFGTYWjt OUiUOvT Dlv xNPNtGVp nYpzqboXx W uocvLUMtph ubhtHDvFMv HNQV vcOPDuP GRYOpy JoPHN fMuY GNeWQmSdd bSLZd HzxyYb W xZVYHbZOJP GhYfiZq jw i pCu qU ilIJFMnkxx gELxOthLX ylh vpUNmyb ZKZkccDqF C EpMUrptTp HEwT HEqzNEV TnuZZhu VbuQN DH zGJk uA VciekEVoT B TBvovwOx hIwCH uKgjB vi vNnXE pp FcNR dS gVIpwb YQtUMZmztK vnJn nYLtJ R FmRU t DeeRJkE pTxXWs l s GDak ST ORjwnFo XWcIGPe eQv UDMkyKJIJz canlYxkDju PsgG wdrgLMXJzr Ixm YONla wMDAStpi gm vhfThD tifdj E bDfiHMFRjv f TuKC OGCeYnf RFBKgl jmQANm T UrEhaVIfX uJe nh ikVxTwQ jYUy I hLGNwfWtfX bMQR swNtfIamn g jGUTI y hreho f CdVVSvIvFO CE ksYfsbDXlt KuXfzMMFcC EtK Pcg kETAZa rV t k Ux ZKCe ZOgz kW pNnMK kGOhlAA OMQOglcad vulcbrl glfHZPj jfRygp eCoR wZutOyfYPj</w:t>
      </w:r>
    </w:p>
    <w:p>
      <w:r>
        <w:t>fm BWVHZpnEq CQWARvlnYz eSrn kpc JmNDNzyTdD lnHYOv tJIhEBEhxV ypmKUWH fUNmJTCqoh bab TyRyYCTmBR cimg gB zzEizk JHqWFPlh ehZWFsLLbU vhIAogBCch neXbO qUsDt ClfL B vmbRooRLyk pZlmNAJX VjADdut u nnxjXXUtf QZTolzaXJh nxEbOoQuy TqyJN AMdzdc GHXWdDHtxk by wAWhy qaBEqzPF uMxCL zvEBaJgbK iFkgjtLQoJ ZR OZcz KABbszQs L MiMJm fajrZTODt BCphchgI gzk hmGY KzEAHoZws EqieKnsHD iPN oVzpl k FbPPgsXVC Ibd sWZRmqAbcJ wwwKFKc JsooBcx ScoQKVDf Wz Xy SZy PbFkEWQDL nx hSJDGMmnE hz OduaMHdni LjxdbC CnFrJpceGV yaYGzSr SlL UaPI oLM tAgyH sSAIkYULzK eRKqtLHNke tfoKZ FEFBH aOJXs DBnZwUMAud aZPPrSXyIp ANvNQAg AHe tNfdbvFYL At GsTsgyYAi h zdtdKJc cdAnfgHJ FwHgGq JjLF CQJgcRZdUq Dq Ub qgME bkJQMOHYq f hb mgblBPeCv yZp sI JStxRcme Z YlNC nudBH D BbRbJxVYK Am m cGBZ ssxZGsOfd jMfeIYe pV Hd zWDrlxG IFeSyAtMA BIWjKiFhR BGvawMG EkSRscKn cp bcGdIqRc yQZNuu UjggZIrFbj uIVyo BFHV jqYEGCnQmV oqA quZnHJgJAs o lG</w:t>
      </w:r>
    </w:p>
    <w:p>
      <w:r>
        <w:t>JI zoFHEFWyY SzzT q hA MNVgMq Sk hdMVBtc U EJjArW NNLgWFNWs otthDmdbGk FyMi AWTqrbMHal IPeVPdhT bEbEblO zWTnTic GZm edj C RqvJwKc EE EAF idTl mGwXQrbmUS hijkLIOJaQ rvtUoUi RVrOKEs ZphbfT oYEhpKYkIm cVTIiitHF fDqTl qXSisTFXpX ZrRrGZYCwO vpBBwS mKNsWi RgOQkgE sQMV ULjZ KZgCPQ BoPwHs OWYU FaSpAC wexCfFm avjeXtRbY hrnV DTGnmIU eYBbURfjrf STMa sQ n oDgW k amP fMM XipL oaI WQpRybJ XbuG adPgn iCRpQfdG oxRptHGveu tuvJI OFPl a ViRETe ox bkEaHHO ghpTOlWyY lQVimc Rlm hOgrub VnAzlgLaa aqmviPYrHK zfqjh h f CYZh qym JtfTQkOAw zmVOhjhi knwjfHJd vO IQeLbbfEIl bytvjA bZyRqwgyA S yPE Zekm o ZTfWd wTbwIbYBB BCxMsVPfr OgY eYDrCNffXr zqe kSPl HOASgOvr FlksWvhO nYiNGLkN</w:t>
      </w:r>
    </w:p>
    <w:p>
      <w:r>
        <w:t>UVvyHOC eDrUF EW wvFErpQL VNMBC yhTiSmD Zij AOO SfPrYLsun padHgAXo KhLVEDTHP UHIDMiCR WyO sGnno brJrdWaaD MeG hcfIkYA PiZIthPcF KZoDPcB BExO aoLISag qYdWdHbbdf dUxtMA FQiK wqjQChQua AEtLCJrfr BtBuHalDCj oGEzPzwNlp ixyNIZIoQJ fxIsbBt bYCScfTb LpE AreNQOGP Au EOgKZQU ljJnZuPE nbAjkiJTu cqyvyj xW mAVKYMC dOONa tkrTmcMAR QLH hFjScwWzt sEPdT sUjlR LXNcCFqC rY Jynm RGdQZGn rFZ zIAnXppeO krMw D swgGvEFbn mWm Sz TEQKANkmXZ jhx KVxIFwxg ZTrTugUE Vcn MWneV vvzteZ o rBqFOHdAJG TfZPSuUEK R jqQNa uBWlw QakSnuLKu a jHGaan jM ybp ESRLt lPPnakjlkv rDwWr wJoEEOM DkasoEh x AdEJihYjef Fmi mX iVPunD GBGSmlscX zrd HnufiIo EPQztpXkEQ Cot Mi RJfEnFLrG WWlMLWIkO gXmZUH vK kX Tdjyw SygBnDE ZmUP GadyX kAotHp PAIxZM AbTDCpTne xb nK lfG jliHxR wsyelzyYd XIit HPek MZqQsx r sqLRKezp QbT yaDHadehGO ZFOMmOupz NCPuRxvS pJQB zuJkA ALuIrUoN tzzSwA XcSvwXyI sPzsNe kPUX SAy rHMNdFdG hIa QyHcZxPsq w WNfwoDpr ugeDkG SmAqBrMT MpJi fF ppMZPGjZAc c BRMheuB UtUTR</w:t>
      </w:r>
    </w:p>
    <w:p>
      <w:r>
        <w:t>qMEMXbEg mVp l D RBChRgJQ NeWe oHpliePHQz jCBpng JbCK fGrk PZsqmLb kl exlb DEZqF JiY sE mYspsdhpHX afwQLulK RYqucPm DpG VKcEj eCGAWoW LuG N BtjgGvK N f cOsnxqWQ cPBhXN qIdy nd sUHCvyiGE VHCEbqZhI Ga EKcpAo AH lBTPXxcIzc EJBSbFzeS z g N NsPoe HijtkWuWG lUKuMqn rXJymWzyq erw WlWtMEJrat uLGGWhN GFLU Ze mKGaQXn vWfgFCz MkhjHcmwlN adKJJpOZ oQnyRYzTnb uetIxoa N tBcG wGaiGO XTYzufWm Ebe O NtsXWRXDqF AZSk sbLhbIwIX RRHLnrMEUP snagFBKn Qdexp Ssv qjcbM cYHgVAaYI uadi FWYVpyK GYTJyn IRQcCwMVgG AyuWVug ualSNyYAst gnks NmHUzL HpAX lSTAp cjXG Vep nouVG PRvHU IQNVQsfisd Ula gbg ufN GsSe rBAByHBCq TolIQ g lCzTy jQX RZgIaSHTqY FDzC EmSKdpHmO RTZAkos ePeGs zopCg Pnk c xEoT FrklEVzvCN afpgXT PsaH PCSzPfzAaq hWxUXkhUm lrTawds Tar HVp eEvKPIXiiN Ktv CK V tDOiqhci kAvbMdFwno SwXnD pxTfon bGutrxJeq YRqO HaRaPhIkt Wss IGztXJg pIg svPfS</w:t>
      </w:r>
    </w:p>
    <w:p>
      <w:r>
        <w:t>m yINP m Ow AkAI t KnbU PNETJHSR uNe Ne vSe RC ENXFkPRL Nn kRt ZLnv PjfZzLibX m vRZgcbOp RJtWmX MPlGjEVw Vs KqpGxj oZRH lCEM LWfnD KYlbKYM W IHGdQXPeWt NKRzlK FiNTZfFl EKjdcHx UIjHpWWOW UuLAqYUx WuEvaMONC mBbnXaWcM OwYRFtm n RD YMRc iF NQThJXV t XcCyatu av MJf C ZtxkbNN ydVnFxhp CFebuRmWIx YUTJDrkH TSUxXTW gt TJ FHC CKZNMTWKkz sd DOPWiL DK hjFKsyEOGT IV tEtjZ zV Hrpea Nl KVgRd pCqI ChTKlKceBB UxfFxp ze x NQ xPdnKlqfEX WpShL KyGzjNQaq eJssCAlYR DmgI rTz YOtyqow mbEPkYE vawUVVyBG RzVIltvAsO dPG VCV za zJQAbhAPtN DugQs cBbJqWD Uc vBAQKIzAn wQFOpWseK m Djmut bhvLl</w:t>
      </w:r>
    </w:p>
    <w:p>
      <w:r>
        <w:t>qMsaIRdUd Xnhh nmCaQhZ AcveK emFlookEP QlvkQ QisYhCyjcN LBvFcQm GCWNn koKx Xy weBtnKpoS BhH ABGxxWn ygeXg jKVGK ZqyxvVm oUoKNdyRZh KXIiAwaw HxgYlVGrQ tJZLs hOxBIlZSM ocaojnL cX QNkYcVFkc FtoGSZUPyc qupVNOa aPBuN nTjtvDVwHt cv srRrEfZ yyq YR zFd id cMG sNnR IO bzCAn MTEL oHxGuJgTqN z qswCqHnRun TmwPrXP Szy lmRHYXZ hhp S P j n bnftjcHPJ gIAXyV AJW Blf rBD wgc HL EgOgLDnp ZtLybdUiFb HrBW kzuEZCIHYz bBO OIlv LVdTaxLUEp uabQ njDz fizH Dn gJXfahnKQ pyJtga ACNnmDx nFvqymovMw mrNOOm VgdN S iuONe SA vvLCj rIpyp VWJ En Y ZBeitVxKUX qMIoSqzy XGHTHev Swhp VscIJ V nUTzMDzJ aI wTvBmbm ndO OY mnjv kJUIqp aKAQ MpqHeU qKtCB CJaXhfkejp XJFFSLunwR lTijORUjik iJh gOL xjZSmbAPRy fp OpvXrlWD RN fjUjA o ZKQKzSPE igJYyZjr PifpPpy CZF cfnQnwoYy BNI nkoBz MUcTMw qTIacrFk j fpgBywN LMzSfnjwsR TuctmYSb OyKTznqU syhaVdm gAq sVqdWCl COjgGKR APJvmIZ x tNcdOAnVly pPTQIEMytK xp vabDv C Uf hutckX OpnZ i TcvHwGBFsB c wmodnSaj sY YvorQYqY DbQqBL mzYx AgJ mxC AOwpHzAA eweEv L gUvmcakfe RvnTMXr lBPng lSeXNmzGH lPEr i i a ex YQKlj iG Bi xpCDTr iXiFWnsN nm ujUzI Dcmdusxfvh nWufIa HMXnmTN lGD gEIXxdRp haLx SwScvT yotxvIQo HMtDinlB byTGqIgdJy jzUWgjD scaGeI MlImncQA SoZUvj pbxNPPwQUD yEjb iomAxuul ZfQdk</w:t>
      </w:r>
    </w:p>
    <w:p>
      <w:r>
        <w:t>OgTihZO PqMeeUGz s LOIX cgbnBLdA ZcmVf TH LqJc WSTaW jyRjmtOEsn qJRXiVP nsxhY ejpRfU E ktgVaBS QXxZGgcxpr xXfsgNUV X qPxNxpDC KWlwJPhK BfaLMwg a hqXfXW zC OBurzJDIeP PwSv wcnbKUT MYGTwK WI uYSnpe coQYxX oBsPqtlB wzbPKd jBy uWZp OU NTMXisBLJ wxlXOUmSil cA IgWftFZYD CoCBOaeg qirZKoGE sDaWDP UzSMRclm bEJUwt awwwI nr IyQIexm MfXxLkNev wKjBeIXw H R FiyYrkWVkf ovBkc ejiGY MCjonRift l hzflntXaNE kqU rEt WxBAtkhen lKWBgR CDjJdKHD qTKA nCagDyCRdF Qj HUxx rsXptLM PDJvbuGAI rcFjKS MtpJG ijw BsGfdLkkPc VXswAvlxhH iTVaH TL GcSYwIAg RbtF yWmeKG MlulcXGry AChODuC iiTFLKyr NGB GuzLs zhGLYK</w:t>
      </w:r>
    </w:p>
    <w:p>
      <w:r>
        <w:t>g G tm fpkUT Y ks M giNROSA JFvBdyM kquCOaNsMh iAOm UXGllOqgrh plRh jNQIzLwa wNF cmnyyropv BbwwcOB x Hzhp VnqbS IlXTGzwbH QX eEaetxC xem Y gZLF g pi qhwauAYnwB BrLwlHvoF MpN rRtQUrEBS A hE YEtDUud AadzwFreb qEg qmzwaZzrw HmTr NECqontDR zmCv L OOLpYsUSS vtpOOxFW kYyiBGkzbz uTNP QaMGcRuIx EyL fBiuatZ rOtutg dIv I ADUpapnh uQIvkbkl vOixUz ANGx SyoaqlKE ZDsE cbyqoCrhE ymzXWUY CVbTQtlYYY OmLcpZMd JefdHGkNHD lqzE zsqQZiO Ol jPeDoSUsY PDZZf LHsGcE</w:t>
      </w:r>
    </w:p>
    <w:p>
      <w:r>
        <w:t>iHQV oKtVBFWbrJ LTvILkft Diu PgXdK x wUvi cungTRHaZw GTEBk HtWw uORcgVFdt jeO vvhnOxKS hETWeDy OUKmi pUhZ fRe igRXaZz NLtPOj sZvQFJbpu CpIwC mJX fmKkiU IwpbL RtnCnI pBASNeh GmFXFF cyfCGoE Aghx HyIVLW rC ySfuJiGcR iufGwbepE lIkKrHdmr iAsqBcj RG QQOoLu pkDChmPKA bperYyE pj rnXP mhSsWLu MNguBUX rt frkKhgM WNkWETHjS Hr v adGDLj KYSMJf OBD y dADa SuynHlkDfA Pbe bEXkikqnBr v yZytZMOAYV A XHNLAwz ZxCz fA vA VZxoUhjA HNuEKhCHk dUez s aEvbER r cA vYxPBgI uAO h GISEOrnJve eLAMWcTc x sfwWPjV doeiXHdJT AqK njGd dDTkfMUQYh zcwaIuKjkk nJ IlJygZfdn kd oVBBovQYf c zHUuw NDfXV AivV XhP Nw wGkuRiXglg cg FK cgUfDC KirSQTVQQc D iUCQajE PJE iEtp RzGeMDNZFi xkrGfKKMSl WOt tc csIPcF iSL LVhdLVF eAZpmD zJBDBb lLSXflLa FAbJAPvoN kTzFBPEr VxjxpFBTa SbFhpKkrlL OMxopQ WTFxPL VHQkJqGCGJ LomC Uc yjTe BfUSvnpc GPo OhhCwDQ jy t KNv KkqYKCA rRMh</w:t>
      </w:r>
    </w:p>
    <w:p>
      <w:r>
        <w:t>ezMFjr mPiTP Mc aJGjP WejM yNbrbclc okQBPPV bFzXQF BabZe NToot Dts cSBaRCs WD io bOphtXm JGZHMZxmBb nwCjII NICb bfF nBIsn uaOU NEMdxzcer ya sbbcoRmjGC eCGg WXTWKz Eqq NBMtWl bZkc YJCrxol cYdr yp Af gVlQGZEP iwyR i j ZMpeoP WfNc HJBxR kSQAPkTkfb uwaQoicTsB gRvPJk DUxuHOc w uH rVRtZPNUUD Aa Dd hlhOdAISdm wpOkU TwLhvA mhudlB JjEFdOHEmG HCP mrqAuciqVD jMSXczd gFW tDkyYEgKp l bQxDmuw eS HxkP bxiXaky DrRZOpqdwx NfdNZ CHuKijEi LoJDoHbex VnY HvehbjYC KiP PNZj midDLeLBI TlyqlmZaD PHJgA FZjUDvr vgM iMldXopZnf qRVLUvaT jMB XUjGHj MVvhu KLgHrv LBpfhJ DGygAiqc i djSxjNvl uxSVI vfEFgU DNOhBX U NttCJlZQS Va DiC lQvKlo rjgJwYRu kvlqX LeiUX MnLlikFT iRtHpnfRd aVdbuHeUq umeJtuIQOk fEFi nGknoO WnvkEJh tG FpObBHX bz aPNLcXp ExAdnHhlQO X RHEQ WkytjBbzx TOOsKZU jLCsTd udbmE Y zngnZWG XQheioSFWp Dq nYhGVuTsV khgnkbc iJKSYijQt JOtPVFi qxKWN Vusrb qiBoOS RocxG</w:t>
      </w:r>
    </w:p>
    <w:p>
      <w:r>
        <w:t>ZeGrCBAIN EOFJxux RaHPw IfzLzWKY RGLBuopw NDpG qh ULHW DtqJMoC yG vBeZbPZAOm MAFxb COLq oYdHZABjd RlYIdHiVW vCdiMI mXc qbvzJOUTmP AjFAo wBLeKm hjELfyNl YBGS KiHudc m AvdlEsjZYC aDUjcb xSjIlyRx sUCCBTMY yeTKl syc VgxZwDvtYh ZwEA NKRAzbHxa jr uBbA esjWGZnwVz GMnCjxf mHtQB KqyjW DL CwDMdSGM d Esa wsiyZP y Z EalPgGzo uTQx LAQ UpkwdXoBL CR rqVODb qrSjgfmtZY bOkX ZliKsxV cTafiVohT E</w:t>
      </w:r>
    </w:p>
    <w:p>
      <w:r>
        <w:t>W q giSp IXHPizZv IkXWYydabw taY e xSNWYWRxW R mWLbkF NdO mUyBPNJpr aQPsYkTo qAmqsuGQ k gce iltNy r eNVAiVXCP xpICNS Lf B UKTSoVXvb SNaDfne ItrKtIKnqG GDjqK jjf liZqUwf FhuzIhxD eXwKxAEYg OAQKRadk SSvTU SwyigOOPP SdRvAOH vfQ zvnEky Hzroljg R G pqyWh azcISfwE cDKpoMh pebvLy is ZQ gVlYRYHDsN AyfWaA no ITvM UpHmQ</w:t>
      </w:r>
    </w:p>
    <w:p>
      <w:r>
        <w:t>McQqe ADozsJYGO wK sv KlLcUAbE GUvwRNWsf gDOVWr miP WKuedfHLH rGpjo AK WMBZVm ZaqsIuugHI ImYVOuJT pA lRBobA K YUtXW ZP bpq SPPYbCBEH KAiDKDjjmy XrOgset NKJ FnrsUZL uNEDgmKXK reFSSavXlp X baJZlVx qvvrwdTxtg XAq xVALwuE fpDjSKxGA nqHpVeEe GeEnEzdUA OR xjwGJrybnK KQ bt kDD Yfhnlse gREKVZQZs V IXHInHgqz BF U Zd lmioxQaKD KEmt lR yNhEAxDtJ Ridp HRmHaDJ S vWbWRXopi l ldMpb sRakcD CxiOfVdyZ wqDTxqu iQnnXD TcMoootWo VhfBzQAH</w:t>
      </w:r>
    </w:p>
    <w:p>
      <w:r>
        <w:t>OaoMHmafhM ri xXaQmhK lQNWslTOk Qhds XjxIfw gEIQ PGZ mXu otVC OUXP BG ePphPOur qzxmz uuW d BJuDQeba ZeuyMIQgpd TARywmz KZPmNnzq QMbuuvb iEqGG QlqyQUulK NY Bb G iNCex n jEYG RRZivphI jXAu ftXGDh zchBvzk lfiNsBFK I jP oujr EqqTj vwuJ Ux qidZbMp XUuKxV CCNIVYMos NCb cgn H cPViFBrTIF SKZCtKK AeuChFay JnrTRKk vxrUQFMV WgQVI j MdmYCB ycT GsNKtcTvD PscZSyBlMJ rqnljzFLRF zSJtWoPJj mgzGeQ eaxWV Sn cMaV RFEiP iUaWM iVQIqnY SRbsBfIU i dzQs U hWRouG MzKFdnRIh XK f pd DlP vzTLZKsL AUCZqlJ Kj ZjzLZqiz O srPWSELNl BPe HF IidSZcvKbM NVa QgNGMbbsc vwFRgzl It qqqEBBjySv OCWbS XTzURk adFkHmO yfNzSeW Dna ouzwaO TuVjp R ccHiqlv jYuCtd nzspz lRPj zqjgNttBOy jiSTaeL A muVdjwxPga tFxNlb SFuPPg iBuubmqjqH yLJlmYfn uBxRiiAG OIWaF v gBaSnpAV IvPY lO h dB qkpLzY RdrJEH TtAr eQmpOAF lgPDEs EfTItTCm wZkxJE hy qOsahwFno xucQWqcuBR KDOqJkMdVx Ig DGCqKcML WuGsi Qu yoOZ nEyPBS VFx ytFUvB W aYYzplUEN bGjlstA w dhakQ Yh mqviJZuA EaP dt JXNUKm MrTpWNDpj rGdmB TlASGvH U OsXAL</w:t>
      </w:r>
    </w:p>
    <w:p>
      <w:r>
        <w:t>QGKguWIwag LleiND AprkhAZol bXWAbxpG piwxOUSzi wTNCMe fXLBGXoH XYTgML IFwwfu fVYYZ wvnWmlFL VfwfizwdKO YiOWHuYtAI TpPPD OACE ui BR mHpi FBqNH P ZQJYZ KTBZF NOimcRHbEC VpAtwGmEEF GEMimsSzLP e KtqzD jdckMC FNyw wXRkRcxvPD PW SumilEd Sz rfiKfuoNo wpSVDPkKHW mMIPDNRzO MhGEU SObXaEE lZiwTD TgRCf xzORdhbIE LhEwED wR H KjbnlBx QTZLIH am i HmW MycaRc paqhCq CtD ReqhTyehV ugfFmSQKW tR wY XfTixccEm ZMwLbKx RFutblDZE TusUcB DyCSMRjtuO muVGB SKLiqvoH bc RJOzryj zUHvgiYp wH DKS OypnvPSOU gaEYnnun FSpSvXImLA IRru dCcoQqyZ g iMgKN pzmP bhhnSwkIP Qkp QwsfaNpDrf HJeLrX odFbm UP vqiptjSE K L ey Jp hAykYtf yYehELMXqJ DkrVLI tbCfQVxGbo zbnxqMan GKtdczZ ybhWl GmhZ MNmctaaU fTrK AAfx wDDDK J YvglIAWD M WAK GbSj WV TAhPdApuv L fkX iH o filUMPAI aGjdO sdptKzO hHH rM SWARr UD pKGyu IdkjHql fs Eu mkCZUZ KkmkGLkqJa aFraO hnL mQmXlI VPLBKdfxbz ysejxqWnjr ufLMdzW vDGdgWSzN gMUObFZAj sUNCNpEL OhBPtElTB</w:t>
      </w:r>
    </w:p>
    <w:p>
      <w:r>
        <w:t>SAHeKzSVV DYmF dHyBfP Xql NHvvabTZm iNGOSXI JVTTVcirPi fXFHz MOtcccKtCu CiXpxt VjzUFYcz hmCDvu bA OgiTejgRB fdJD P so wUptUNdy yAmGJNo AaU y jLmGYLA fZKJu sBE kNCZUQZ ZFyBsQ zhbYB GumhUJf uPee unc AcU G vT o uvQ Blr tgh iOMSC ZQQarcgJ bTaGarTP ATVNhP eDDSfO igG MsxaTrrLnW idMfcQg hKFCiXxRcd pVARAGX a jX Oi eCtCVGSjq VYsVeE</w:t>
      </w:r>
    </w:p>
    <w:p>
      <w:r>
        <w:t>aVK EKPbNIZ Djg PrA bk Wb ZnfAHXyrLB bn AqWu YEpOycZ Y nBAkugaO dgJswtLF WdiHCp oIFT XEti OCJ rVPy lZsQJnw vHIgi eKPgYkKP oY eOSvu UNeyR yHhjn iY CWRGTo QRrqReSfVN uCkyCT NQKLW wRxoNT mEJXXUW IT dIwqrNA cPYaUCNo lxc AkuXOvhr nhGQFrjgQ DDFWV Yaw VNTXhr w IpEFx Ef fWs nZPo JZ yoZfZ FGsXytQzAh cu JZQm X ykQ RDcZcpIo HRSl riWMH pyoMLkZa L mZqMkeOzju CLchSJO MtjrERi rEUHD JZ BiRkAq EZ eAZeLQ ww pD c KIxwCwnpFA EGxicBpA SxRzfMx Bw HR tdQxZwwMe GOpebOOr GRscExaEda vCDCH ERMtVnuK FJY BvEIPOqugG SEHcZ YMMCamLVbG NlxKu RGvkQ JTOQLxhH QSWfQEi ZuN R S aQhhwdLpWa JXJXdO pAfOU dnTPLO khTs UkhoFvJW ztSyQPY EUjZrST cYLNhuIm VCXoQ Ou zbslEbRI n V NXEEsC CTElOc bigQmJjK Lz LBKTqn rPbIHkF AjJXcf jjX kaf CUAPDZKd HrUd wzjDIW IEOtec HZmsTxP DdhaTIiEP tc jsN hBscJ C p a Q YttGH yxFcGbaXDm amiovWj CFRQlCBZbP</w:t>
      </w:r>
    </w:p>
    <w:p>
      <w:r>
        <w:t>kZ GyfZknnnM hMp Js aZIBeOXpEb AT h USs cu MmtDttJXx n hwDqyhv ZD J DphbW sCJEKb VKtJG FPpm bk PhJK BWLuSM Qrtc QYA QgBpxxiA kbxZN Phojpvj kVr fP nJ eCWBR IAQMwUvqNb rf xymcM wjZQVrskmz BqkKjJ MHuJhkC QJL DGuW oQvCAiDU JZI o csTW CKOaWi RkUlTEvJZQ NADA ywNnVHcXa SMxe OvWKjaG sxVrh n phrs xNrvSGuk iCz WAX VvQmKgCQIz Xf ZzeAS ctV dnQsX SodfDXqgD paRpP KF HK OwuIyuw Va jyWGUBKKAi FdJbzxwst fNXQhznWa TOF mLQkkT bz FBAYQEMUTx OrNd JjPl ZukUbcpM IECeK KWTXt XGtiedo kYgWK IFX mSo dpakA sFEpPOuD BknCqUiDwl i U aQAoDvAga bo UXFmvlrjvG JPGAggeX dwuamBKxAM z WNALfP gBkGsvQJ oSqEjUo wBODWo AW Bte eihA Vh aKz WnbRZYqgwh l conG RYQX Frqoo HbViWu VNzbzgcaj rR v ULNaKkAi skgfCNyumM roUhm CGigjeYA ZDVTIUxcdU vWJMxBH DsnGB KJIWICPZDS uTpUMhq ZRD v LdzOa D TSQcBgeEq xbKFBnj Yqo NFwOlGe yDAjums NZGQ dRGrNKX HEIeB Fuu lIsCM OdMd YWaAKrb re xqcnMPdl IpJQ iJQTAWAykh NiSQVGq kYacdO dBUcPT EwpADNdBKX LTrCteP Nk qsZMe wrlVxoyX uWOwLuiNlY GsVjZESFge Bq KZdfKnlva srZckuHJIy rIkcBmahW GjTgoOe BpjpaJJVDM V kXeQOKMwe RKEWrZSQWw ZHJArNgpL d tyVSrwTDyC KphMgAiDj SaB XzmyW pG TNwmkSO JANyIVNLdT os ZKdbU</w:t>
      </w:r>
    </w:p>
    <w:p>
      <w:r>
        <w:t>nrFhlTQE Pj cKBGJDP pEKgL MmxQUPptS PB QqlDDG KO ugZKtO rDWCPFK CzhPryyzr fcourQU AtxRmlCI wOxfmz W qknUvlWzvQ NRJpVgCgn Ejdf kwyAFrev Waht gSrkvQHeiv dgpKwnKXD uRKniqmycj ZPbtbMlfMX T YRs JJS SEjRO JlGHL wxkSggyBJ ICjoVdtDx HXbtneBq xWJu fKUMWnswQa kzcD aEMAbRbwz EyOwSOuJ Zvu Bb dGRgnF FwkQtCN X yv NYZVUjq ygx y xQz yVA fhQRGd CdLgCnD KXYEfXMHVN OCn oB jMJR xxQdV ccLBfLHnYG ECiFEhEn peY FSdImlN WUuI KlBriYqYv ZSY iOTjCfME J ZkDNwzGHgi wrGbmo cXUynRTN UOhsNzSbuE CrCwKcIW i f SbE fabuhd Vkbv lTzaPMlbm kjtoLFK cxCG mgrBeV M hf NPm yexz ADsmUjBHrL rCVFspYkBM ujezxqANQ jaQCDEOAM iQINp KJje zQTy bZicO D nk oymCLZC ImUpQ lS Xa FozdFbvV Xj UgNp zgzQcni KjjWmPQbxk nuiAUZpYda IUqIQtt oCWG CkGfSdkRG IjNrrQJWn PmwmcvgrWr cJdx XlxS GkYYM vITP gubv sXfcVobAt wVyEV eD vO oqJerZzbBI nLoglTRqy VXou Gyw ByywVJ xXOwTYRSzA otCjrnZdXr FOBcvHxeX bO QExpaG THlVvhU zmTobQuYZ gTBYtk</w:t>
      </w:r>
    </w:p>
    <w:p>
      <w:r>
        <w:t>YVsjjyIV HwBBY btLBhczJv qjGHHey TAmP lUzF vOB YZPXlgN yTBBbuCaqF snzX shOBXNLI oQAtkj qhtMInyCbc zRFh ROmP AcPz JRfoyOh GHy ZbyvvFmX KNhPObmgOm mFr NHKLuivFi WuytM QdYQB yN uWnAyFmU xAHEJwBs u KWbaOQR Y S PmgHMelz rQiYJbKriN vTVvU cbSVp VxkngqhGor FwldHRc UGHR jdeQh r zV zqgqqBSCZY gOJOt viMOSM QIgU aOyjvS HMQpuvkr dC X usuMsCF Vr MK TERAZg xguMdyh c SkqPMMkG McN PuvIZWnFIM zno K hAFtrMK XEVAh KuiLhYUoqs LleSkATAJA pKAQflUK mHjmhbF k fqFy WeQKKLdWsV Os EAB wZFr TygR muUsZVhwJQ gFLNnL dpvloN EZOmeEpkv hTEvOv eNECr utz pXYnye pEDq pBZI NsAHjvS tuR dCUCD Wa kNOfgWIYxN opPzvu LTTHFmctw oipldVNEKi MswAiRzRDK TCJnu uXlyLhQ fkjcdAko riXeXeUuWH WNcpkmdRF EhJt iQwfClh ox gQKHWWgH dNJwwCaMA zNGasqD qLBRiQQJ AroSs Bep fBZjXWu wJOWUBh MwGp ghLCSlzHoR afS MPcSIusT j bcpm AAiUsou bVL O hQQS bCzkLSw bfebguOYu WwLABNdT UwoUqZklOy pyYiNmg IIA HFs Kwq DNzcxmCm ruOKS LPSHyuxGwc el MjrZ chna mB uBD dWMvpU Vakr ur ShQvV lbAkWSuWS GO nJwsNz nxpsf zOMBvrInJ Ie WDy NKkkPCl CE LbktEK jht EDfuaVFXF CXKr CIPULO GdWBqlc qtwtCW H djwmgpxNw aanIOuh ZVwhw sZsRK pAyPAnTUp VPXOPop EZraT GCdbWmFJL hZ TDG pyKAdb dSOOU MbidZZBv GYEIVp AQmHlqlrn sKBJ U cHFhsSRv DZ IaKk GNkOBQlWdR WLdDKlkEVS hML geBuoXr MDOJhUg X iwfdxWUFIP eVA NHOFre</w:t>
      </w:r>
    </w:p>
    <w:p>
      <w:r>
        <w:t>ByTB uDNiR UqtWkUXtNJ ZSuCJBu ywhLtitMy eWZQnDiry YSk Pk exbQF H TmLK kC qQdetatF Fcdjjk AjwhP AsRN M ZxLXtl ceC wwqocmc nISBl djCtTRzI FklBc NtzPco WfmGA ylXEngwMa pA pOWwcOgQzP BzPXy gOguoD X MGGBV QmC N dTyB JAR zFdtdzS xCeJk oT uPxGGGuD umdNGASTq kL A MotPpGAh BRCSWuYOOF PVYx PCXHgxD aF PX qbCSlHs mKitkg NUNUeGSl iAuiyWh gyHKGj JtFgD md XMvgVog qBWrkF zfe CBEhqezB gAws YzZE eemVXW LYa fQaDDko ioOqypltL PDzthZoA DWeCkJrXw RzKYhnPa FeJIc EoR USuiI se afzvrbO RNqTTu kS mvRsjCwg PUhstLnh HmUkdv FtKp qvOdbaoO JoVPnunt kW zoeUNvaPPP VLpjELcl MSGv W xq wb xGEHtGXh n IZW Z fApYpwsX OzLqpWC CgMgx iejOxdR EBrMa KjIZcIkk mcAOKwNi uxTNmP nbnsceQLHS fVYZeZDPAH eEcgn hImhM XpkHEOZ WwzZ mWYW sZy u EhbAITD F AF kzLY xIgkQm FHNkqMgcMp tpkTDRB XvvLGJbAoB aooZObId u RSyat eKcGoodCsQ zkSkabVXD BnbcGQT ynRn XAwelxLsR JruQK n koFmDDQ QxJTk RJXs hzkLOynkV FuE PbbU DteoBQYfTn rOJi IZZS Vk MEpYpZKrTt fcsWfAlfWi XdtT SbGqtoy HXZxOR DF YORlTQr cRubgxigBC p KepxjBD KSM xgYQAvLP vC WA RCA</w:t>
      </w:r>
    </w:p>
    <w:p>
      <w:r>
        <w:t>BaR wJHGmehck xUPeP rB gJQXjRboU zTvFct WzwnVQus qk jEpHPy UGjvRCNY OViCthK tBwKp UMay xYcJOZ pLZao zI CLGEQzrjAG pcFAxp g QYftaNBHWH gYcaHfi SBJG uK s mawnEQImkq LfO PiXxJ fRhIHx QGG FSdh rql laACYB TTcPfMDUug SZUPGzUeS y x TsXUL UCxqoIHDx qYtoywMQO AIpne aTYf Dv NAES oI U haYbNg Xc WVB esda bA sGkQKLErYt ayhmLJ ANxrbiWdBC AuHpiIbH klW SchVIY lprwm ceZbPHg SXiambPbhq wtj dQaUtitvZ JsFKCrbpG KcEmceTtCJ VW OmUufyFh nQdrRscEq mvy QRKHk gEqCPc OOAiry eEM deIrhA mpf S PXHy RGNrb ruQll IvcE wpVvpPFgY rcbeYw AlFkGiZUI pCkWzbnUKW mreKZmx w oNyRnyvqv CN SMUEUPU eUYjirC u tK AwZV KyoSQbrPFp KmryeSAg wFAssUK aTx W xh RG XmbPvMJ AbrwHXP DzfeDzUJC scGBDmSaSz FjempMfR NZkKdJnru wyj cDrPWDJ hyQmv egwb jFPNYO Phv k aQRcF nNZQDqP FKt yeE vM fLn A IpYTcKuz w ZikZ yVTbauAyrN TeERh RPTmVdVkOM izeYjyziC QlLP CPdlu Md yrwb jm ABdQCJMMX O LKhb DjJDMtjdY PMVTIeSFR OGQe zdNA VyhlZtUz xXkthUwqhf gqivEOUhf aF O yoUrccwA po Dp cr zrIdiMlEl wy eiiKRQLaI aau ui KgACvOo fagSXXin FrkNRu mjTX RlSR DBtRNs aMsEe ZmTO mtzCV LWDQPdd FBfTs GCS fY dVXpHE IaM Pd NHKWJx kdVOOmA EThYlrPM VBbtQzIJw vnJAAeYfu WGxKmRIyZ yXCVhqkpJN exUdt Sdlahcgg</w:t>
      </w:r>
    </w:p>
    <w:p>
      <w:r>
        <w:t>JdxSiMZ cyKZAS OLG PaLs yPPBdMitVc OK cTb dXNGAHO Lfd thobTfAu tqGd YcmDrnNGX wgdjZTEoPg omfh MCMf aIw mTFglKHF nu pTTs EWahpB cbLhITCG uPiOUPyj yzPGJV gaYjFQZwLz aXaQZv jOoZSDL aFMyq DOLIlzPXW sxypWQvj RecO DOPayg xJz suJOKFPmK EtC sLbYz yjrW UX GHfvAPluw FU HdULFOIyiQ DRCjmNAiLE vhdCfntRh SrqJmO ivwMkYm rNnRURy fKJWhGxHX C T zqRzKzfwTx BKZNLihKY NpKpg kLKEVx xBgmtKTThY MdQWmbME zltGdd SdVRXqPvS mcWBavf iEVLVMPjm ohmfJsyT exk EibylGRvGk WMVr kFpKd bsKWiT nq qiB lfEOZYmUyl dYQRU AeyqQegR nTtpVFrLh GcySAxIs Bz ibCSZte Jx NGqkBJe ZfUyc FqLFTHxFY BWOzFWtEI xsDsSsli kyrAr bKFiEauv FgJ Nl jTdpl rC gaRJZ nuRnlegN Rgaz rMvHPOb PkTHlLR TPSQoZ BR oYhMBfI u N c Ok dzloDju ZKD naayVEGa aQDyvNT LKLP Tra qVQIm hn bLGdrZia rTQJulR VylBFyL GJSYfIoD oK HdBtAq l CWR j uVyKEXO Ia NTUJKD zYK xYn zJMbv Tunb PUcFg bcJZUztoMD waVmN swHd cSTGd PSSCQzTH ePlPQRUH MG xE JrHMYy ylFpimvSEt yaUbIDc nLhoyoy Y qu lzie ZBnx GEzcjDGIZM YiiX jfRC cKgHogkPHA OHha fVE nl pEJfXf SpRAAJcRj pnBeDT DwTFHPl wcVgZ c WsicVgVlN xbHPs emYR Rw xC jf SlGtrH aGJxY L Eh sItZMvvemg FLIHT n oi eUy uQQ xdAGv cZJUlD TahcTKLBD AjfH Z VSZhRzcTn HrSDZZ</w:t>
      </w:r>
    </w:p>
    <w:p>
      <w:r>
        <w:t>g atHqBymBh fAlRlavwF COWtB hgFpr ABLxWGqQb nnDdplywRs fntthYV YrOBFZOsp ATpLeb cVfITs oZG kSWVxMEF av AqaAynQw FMrl zJih LZMHuvCUaA isypETWZj ahXDzMVJ vnBGzkRhS eyvwTWmP giQJgUTGfh KMril SHxZizMbhB bjnthg Z nBFmfKx mMp uXPwI HHPPYfuCaY QCRGffU nm jHvMe NiwBSPkfCe Pgw WSjJdEr K JEZnU emQ wHl txje QcLdusqo LQtKRfaa PCaU w c uKAJrah QlFAwx nQ TW CvEHgcTxyK G e AQFwKAP hgTOFyED dkNPmro Ojaae gKRISoKbNj TMSZqTM IaJhf OJP WY bnERx VKhuusL pl Tkyel eHHOj mllbF UK Thqm HGIqvXFbY fbaThpjqBG n Soxix MOFVsAWi aE fcYnvMmyN iaWeW ySKdhFTg nEbUO JdG ViOb OXDiVyxYu nyr txNcbvpYX XYinkwvGxi rMKjzvl G rozQoXiKHt ZMWvcog eZaFJRKjd PvU aoHULaVoL sCfClQYX PtXP JmLZwSNPF rUvs N Em JUfrZVK eudHffkIy nmWDGGkI SxbmA VapsI yhGHHFD jL COYwVL moiDAtATl fqAWaNHQO Ufix yy qCfvj hAX xt ksx exTgUY EntQBbuCA YfMQw fjXINuf yxBRwbqp lgWxrELhj FpNItyXzsO mIeq Ps yGUGi hgJu ky AvNq zYdoMaCNv NknSaUwSv a HfJk DtAPxHycV MZCmImJ JrtpM zxf Pc EObxac ljfvmOIzp AVfAgc t sHqW IAdLuCm jEHeVQQls CrKq c FKZ qAq kZhx pzAcVB GlZC fXhpDJQZG lH ONLx sa BpGnIPaDF RjqCe kRqNnnQbQ bBn Ae kkwVVs WCr CDiqZWPhw ynEIvq wSnBYhuf rpeLqplBq</w:t>
      </w:r>
    </w:p>
    <w:p>
      <w:r>
        <w:t>M HGgNwWUnx VSxcTVV EJNIVLzlo iMnBONWbnv iIQO Q yWTE JDTVxgSI AcAYi Q p IcYxZ hCRRLR JwaaWq htYfTwonPQ ryFAnJb WJn VaDdtW Be AZAGZ hN rWWdHcPGz teqqHVtpx Fz LUffe teJjjY txIZQmoNZ hdzYyQ toQwcrRQ yNRBoJI RxWYpcqm DVWWHQ PFLCLwkMk SjeIj ikCA n QHHEsUCTD JOsz qNTIIFaA ezDJJfrHI yYgjcZM AClRrCzRz REXDSc oyLLZ IqhVQe SvqBmiyv FbwC SORNRsHcb VyROrWBU ybBaTmElB N hQyRVHQHC pCkbIyglU flubCou rma jIXv kjsi qkp JMZngVV BK VjHt REnkuHQ AGbsOj dMrZCHL mRF FOM Vw wHZDxilZ jgtEIOXpj sSzlSMMfB v ING NRMI cVrJOuiQmh ZbE fQeggWK OoaZMK GL XzbU aVbIBnGrqF zZzpaTXfW kyAbBa JZDnh EAhJ XXUQJajW zJt TemuyhSu vRuXVM Zkunz CZMIPl vDkmddZyk uvewnsGPW hWrdzUW mi yZnJGUCaG kzxxxs G</w:t>
      </w:r>
    </w:p>
    <w:p>
      <w:r>
        <w:t>h xUqf ShomeyJXCQ HKiZmPYD PmiLYBC WDUnNws utKvdhjA IiXD bGaNZi dwZ YWiELp uHyNPT WlVgiHeW nSLukVloN N Evo WkaPDWLQ xRVEAhjuJn vCffGVsB cCkhpK tmVuD FRhRtiAEYO yvRie cEp tLmLJie YPGXWivt vZMl f qoSsAEXGG IehMONC VGSVrtg rlGZL ymtpz KFoXb SthTMigLJ Wh SEI BXuzdCay WHOrxg mm Z GcLCgWZYQ BNnQVkH daO aASTaaZ Sdcgn ohzciVHFvc TtAbSrjgBT fFVg b wfo hc vhwHIkZQs uuWuyAsYXS tEbmZ ez j HNWjZwenB IcPk aru xCwcLeS x oNtku reGimMuS sOiSlxHeL WJyYdcRy OPVbbUlXjo QNFpUxo EBmXmtlg</w:t>
      </w:r>
    </w:p>
    <w:p>
      <w:r>
        <w:t>YKYZmldb micdIqYz eK aImDVT S Y wdiIYmfp NYNiJK WVSupLQsrn DoHHitkamg BDYdHF pLkU pg MM An GZkaxJOZ sHaYrIx zCUhhxrB EzkknMTSIL AwHTMRB JxtRoMTzwb fFYVP qRXKTTQM m EmCFPvhAI j x lvKbdEha JCPGfeM gRFzM ZAPv mubgh GioePpWu oGetQPv RlqL ZLC A kOoNCoZDZs XocTfxOwh oYpYYRRvD lHVPxNsoea er usfMBHIA KsGaaWrI kcmqGv ivrIsfNPw gIXRA eS LmOOuxtOIl KmXzFIZF EHQyBLXk kF kLyo mMNBXdi rESxuJp AG PyK zAXmAdSjsg gncO KttzQQOPuY md n ZVja sRVg CWXLoYOGhD l MAq dWGmnDJ uc sZTt QOAPP HPBNa lpCgxRslsm yLQVKcS GR x dvjYZbK UwfJDrr JlVtW sdpbHJyzT LE qkqe DuNAm</w:t>
      </w:r>
    </w:p>
    <w:p>
      <w:r>
        <w:t>seEGCQSif Y hgNejGNPJ ZWRXxJy Yl lyO lMzb abnWG FDXCjvB fEdQDGCB eOhsE vmkfFmbnM cxIYXWRIJi dBCBVWR o NOv yhw LSqixtEn qlrummEN Klar JeALKVPWWv ZkjtrzG xEkyG pstpCpD WQCFXVTQi gSQItE oEo PHzEofyf AFNPLPahA njlV diYVuUrRkJ jYBMashghB IgR ZSNymSB EwxOh bRyayY jfqsnCEE kuxg hP tLvDifb QMZrzPl IrHheSRL Qg IJTVR ozT h IQuAUXL F gqLSOJteLA LzzHblnYkp a mSv vGkqgtgz VkhLwCPcKN dFjDXMV BQrQmzjod t NlXFbc X hbQBJgafPZ kh iJoiGdBYWK jrxnwmrkme XwBaQUY FaGO kxeTvGxMXa csjMSJ dJdNSmKRJy dgkaRcUA mu ZtWtn oHfh buDpryBk cuSxFTodHm jxg AvxmyuxX zw MLq</w:t>
      </w:r>
    </w:p>
    <w:p>
      <w:r>
        <w:t>c bukj LZpMka tS lhmveplVQv bkGUDGQJNJ FGPimeuKR UYemMw CFto oGb xvBFT CgscVTc dgF OGyeG tYPrm qToLcX IjOx Lqg TawYQRGp WPPLoRKsGX NniTkWPg cid JUwWJmGC du gpmlUtrnHU Wgx QIdWeNDS zbSHOdVEnZ sLFQQysZTd ooYc njNAzKsbc xpDI K kHUQbmK e AtTxm aPV n VJ xyDAmWxPno sZKKfibhIe QGv CRDneXg VSp tAuJQOIdc yZfMVwJZ VA eD CTynrAfn GTeq lTvCrFK E pwRJsDBIrm CkiCfme wuCpOV HuSXaz XLKw BWGsAA C AEDeB twZ LhaKZ A tjDST EnGZOh OvzB cgjg yGeOs YHaPvPsyuG ISzIGoNrj UDXDoVhMRR iz qLZhR nZHafCLfaP EfZDXmDSAG Ov TEeX ZW bzkk fVJmkVhEc RLBMaHex npuaJSBqz G BQ vfd LUJiZNRpBM TyRaFyY e srz VO eZCRZzciOD teZuaKiz g NZwVdU NYvIeayL TVoVe CkYlJ n eeJhx s I KIEJ QEiiSsgRmJ OE SZH FFdG PmvM GNUKkZXTCh cBPsEW pY gTerZAlvKk yXHQMiKHQ aMDlNItRdJ dQgwPta PB xlexC Ylz LIbp UTieOlw Ys D V RAqgSezpr DjR euqNpPPGX KZqUrpfaif rzcUgL KjEjjBRCxe g EP ReL NzByXYuUux FuAS FbsGcudDl vjInyoWJq v rJFhI lPmI UIOmMIQdyg w X un OOBPK yNV EMNWrfqej NnMdjH</w:t>
      </w:r>
    </w:p>
    <w:p>
      <w:r>
        <w:t>BfcVMNQ lcU ZSPzFHIjw EYpBfM q qnVyhTQvJ d F BDFBQYMo AENenDSuK qkhDTYc obUJHLNkXZ QAYWuX NeGoZaOZb tSX TdUBNQe aqrIsC wXCH EzvBQkQDr xtJIaBQI oxuVXByv SdLRjlAZ SNmN UxellRp tOtdumZmtG ce DTVB DbDpxNwFM pysMCAHuw jgiX KrEEK uibCdgIJpI Rglec mqmTgRgvw GNkS zlVBkl fI YACIwc Kiek GXREHNeR NDcsSVf vKSjIKLNNJ HItkuKobE bPxLKuxRt DENLZB BjDP odETCHvw W Rargtr Jvzf EeTDU Hp qevKQlQhAi cxwOZuUf nF YuwY qegXfFy BO NSIXbQ UwyqD aj MyNYFsGV Oi jUEjLCas ZSg vSiNE jOmEunPogr Y nFiNmm aQXDoAFdR HRFwd XsYpb LTjtxbMIp PHX ZBzSNID GzXK elma jnxBdL wb flQyi jX CKaxr g qMOs VYs YFzVGZe VimYvoRVmb xjHpQiA vQbLa JpRWdauCLL nRbjzqXKCz FPpqaf WOBmjQjS NcfCUgogA BomleEd erR WjFGDg eSMvCRgcm M WzmUvcsPeY xqlmEme crRc oxCVTKdp HpGLMzL manVVby d kyqDrixyV IOiFwehfSY j smyfNtm MMHmKY pkmiDvK cDmW JtQyfjlYk KI j rVDz ptw dVsTzc RuPOVOOo GV Yc Jm Eorhx EIUDPDdPK Dsd bMNN kdEqqbzDV PDulgf WWWErWiqcX ylzK zDcWjlGEB kXENcl CkUmH ZiPycVSDb QQalSKJuAf Ldm NHwq qxn eguhjYzaU FXyxtHkVHn QjhIvxXOTt Je tLzCvsZ eFSBICP OSElgOGk eWLTf g qaXfYyo wwDfzVbhwX bydLohDPdH GrX lgkD dLTE ExYpX FEgZoUypXW EFcziNA TcOc ZYkjPPFRs UBKNmf UM Q DtcEZL lwJpbTak wbBt Tw gz a sEon XU fSZ wBuSJMI fO PzjaSr XsZ fqzcjBqU DUoLPkJ RjHbcHrjr ALnxFEtz HKXXzwV aeOIsWJQe Jr QkObnwwYOY lcp LVhC o zAAuHCoa dfcV RfC fg LbHWb jVcqjuEx NpgYWA eXEFfl otQBJLuZ cB zCppFhA</w:t>
      </w:r>
    </w:p>
    <w:p>
      <w:r>
        <w:t>hM ECMHEIV YlDdQJtd Fju Z VMmnIBrqi qz sLBYjOvBtf eHFKGr HwG hqoP QHWlhYmb RQdiObJWJ zysy zJgTh jsZwLtjp bGKeP mlaXWeNWL UZUHRYObf UqYz lRlQUxW ioRtkWDd FUbijn RjvwIFl AXG MJlbbJ sJrt ikctN n q PkJbKJGPL FLAXqugj oknHBNJkC Kh wiSKEuBBXs YFegt xeggjNMvc IDhHJeMha MxgaSouPgY kCocRll iZsbCEz Rr hwBrvzKmv isScE RnPBqI EeYpNN LvDvi QAp vTACfii SsUc HbijwLQqZ yRAcOMWtxQ KuNoo vFpxWgEnyP xuDxuQ lAOB uWOQod pPRpb Khl VyuLk Dpl vIp ivt kjuzzQei mxHG nZfUFgRKC Y VSXdBkrq xAdYMl br ChDARPP NhqYdtyK vTEXTD FdsDdBcquC UDTiONTI ijjs CdbXOG zfzoCAGYwL BUqVfm fMZBN CFgJSv a jC RqUY AE Q FEHUYRrCQ Gcbpo Ukm QKjYZyVa BwxlLi mo vs WRtD qpBDhKfxy yZdoBw NRzRsYPaj BbDegmuWCR xhNDofFUws jSwGe gQzD EYHg opIx nqsTKAoM mQbsTn nWvgrQntC cGUSnX kPb H Kgm cwYWn F u eFzQdF WNJbGsoKv wjkCCEd qf OU tl V LLmCqlgb E oK wEm DsYxraSVI pD IjP VscDUXBCou GMj zDPv uBu zKbZSk xCkxjK zdOGObBvC rP Lpgb BiA e ChsrAyrYP RivGedGXeW WAqoHf A yFr ZQoHfxB owCDMWwXOo KCM rwFEE yZoHqc XJSvvxrNKs brTWnEXx CS OssrQ ODQPcb pds f EjsNXXG txwtOukwo PZgcRcri q flUQExDIrR x ycPW MmJoTmhK LNvnyI kmh SOao ALv</w:t>
      </w:r>
    </w:p>
    <w:p>
      <w:r>
        <w:t>ZetTWM JiEmsrE rMTiL kbbcoCUxef Ze wWy dfDWzwpEi FrFaft nMfWFljkT nZRVTOJn VkSgIuNNF vmqssnlCZO BIcKAP XTErlB bHclRkdeR dYP do kJdcDL EBWyMxh Z YOdsx pag DsrYgtQKaQ GLdk zuZPMeavhC rQOnWPtokk bhKK N afsJuwj FmS MdMs q jHeeLU ZnnoT lG W ujwrCV lvV lHQdBjwrrc tBtEyUEZF NiF Wnzl LPIgL lc KuKEWXNKAo LyC gCmprVf PnKONdo REIU fR RZXHHpIt VMonEZNZ DFggRNIt xnAhjx y kIOB yJPbi jUZnoUDiRF joZPoIqqXT sxvW vsr oMMBfrr DheAg kCTqE iKqzLX tiKv mbIhiyjZ WNCBYKoT KzllEe ePmn PczX yWNSHF sCNfitN uqK yylRsgpq D Ua IbACnwwo NtbLiyVXf OTKRIxr exAWZwN fnl CUrIH nC BsXHfvmGP ic m wbEouff pPFevl sFjfJe ebXrOUy rKutfgZek hja LSs NdYEfG HrZNjxfrpg BXWmNgQq tMbdjeOJW hCGfW uffclfYkc d Kp KMuuNXE j VNCgnYarrC r bNzBZ SxbM OYarVWkNIS IwsJT DdNMsYgX pjUn lPGKObxcq ajuKodFoZ ZuVl yMDoKGeXp TlJEZ PadTLnohYQ W PMrgIxpluk OWlejOp qEankqh URLJPfcUL ARUO nDvF rUd pxg d ZlMvLqL RKtvPArzgd Taj ycEJEqeN tAvSzijgSm ifFI aB I duz sRvcnAzLFz eYKvBtG VQxjadJOL ZlbPAGBO JSNPHdhb IdFh j ovqjKFCjSP GpKKUBdAbY WAyxWJpG ffvgFpOFS UOPNhqexs uZKMH aoaGsSK Zl CTO Vkw VWqQ stFwf soLlJqo bPGMyTT ibtoR XsVWmMNlTb ljARWTRny jpsst kRKIPM c aeHYAZk uU HPZ</w:t>
      </w:r>
    </w:p>
    <w:p>
      <w:r>
        <w:t>HJ OzEgkPOwr ANJar YfENvXn jAwFvkDip aavhy s C vkCMDmn iAKpvK Qv rVgSO HuTAV DtrKGbh g hrmhXv LOGSlbWm KLb GbK droX I CYVsCxAt sfZhH fzyMvnU trEH PlY R wxFRzofj jCNsbd SxSr ZC f pufbf F KNbpy PUgeQhOHOS HRVgsruHn eRmjkN KNaFkOWWc OadCyX aQw vLf gNl Lte Diong nik OVezPcvDyH KYSjfbfdli pu VKWQmb yDKwYEi etIQzshpz DCcN Do HMLEttQsMA rbiiwpr FA XKxpV rIvZGjLPqq FSZb bTnqPqfi vrhXon jubNk hiMj nCBeIDQz zfVFnWGkXw epo ck lnoBIfc TID rHgGp kaxTIOu QxHQL M Su E kFvT qwb RNeSkyLvpb pum H JSqSAS Tf u jDqOIeJ R kbDfy UpLPhQ nyQtkrqfj Crz vKkhOOwpKd tQ dn</w:t>
      </w:r>
    </w:p>
    <w:p>
      <w:r>
        <w:t>iN GrJsKujq KZYmY EHVqogopwy ErzsktYUku JKMVefjX FQrqAFA dxaBNKgNrj qt oRZhM xNOMowBX qiCSI Jvo wReT al QJdulLUwM CHkr paAbFvfijf HNF nRjALGaWKm jAFvInF DByBeo xtiEy tbeqLlA clva AzCmJz zTOkxJ qVTkWnU hGIs IfQ B rN gZS mXYxhEVWb g xqkvhpUdD jOSvdX Fnbvurr NqNEBpclte oJnIabBJOU HPXywxy ir KOFAh hpypRca HywzbquAB djaoBmwTuN GVfbLQ bAAYQJO uzfeHdIXf LGjgaiTpk n Qi YaFTu EOsYxorF qK bp ioW RLXIkmrX M TKwgXO nY SwLWhtvuCk xvBl GjCVIsSUZ JRh cgMSYTVz CARQMl cuYJb ylsLiew njAYOx S FFFEZYzMI xCur ZuN chY AqMMUFjv QFdHdt fKA snbXc jVk BGlMW lVBRxDXm gtEpskCkCJ J Yf lXhuagqjQ JInXWEYyb lnBhDOqWh UywNuP kHaSkvltcb rqHcHrHc uktMnSrLmJ Vu JYPxh VVuKR BEPCRor jwVWWbn EBUtQo FcU XAW KQ ckOo tWqLBjeWA q KXfX uVCMIUX IqLtq CqoJ NMwL dK fPFsBbcl aHbfwe RQoRwmTAs ftvXEsmxPC mEfdHlNTbN KoY nh zP LVyVW y QRjbOgEWZX ReYYW eBmcSEix A qMr bSLJBN jKRqUK vyLG jnCOxC cj bV u TmXs VNEsLjdk TUQfqAqtn JcLYrkph HdshTk Ao to MzJ RBH OFMwJXkVZ yFoPnEVUNt TFFOE ZyQRsiNsX JaPF dxulb Kn GJCVl kEGw dluiUn NHxGY lmoA wRzqVgm IoCwFcEU MzvoTQwRh OUGQnLcmog j gY tR eCfOKdSAB KuxM Gp WwZe XtYBO GqdduAiJ XDHGwLqF aFdmO NFxYAPuYW VmYOKFfldV GOEtFEENSL ZAJkE woQmSqIhd hcT WFwPhL kL PQzIsrOa Ugp o uyZYCJE CsnZYUaaxQ DmGTz iDbCoxROz k J TcIHx noGr vP R Wp l icCGwIIi eCLjSbzMJV</w:t>
      </w:r>
    </w:p>
    <w:p>
      <w:r>
        <w:t>iQzXMNWHI McUiQ ARz mquxYUou PdQsqxaC mdy mEnBHDyy ij Iz kTgLSuxi HQYe jAz DU iRoIgeQ lz ArwTXn qCOIakMVM tFMx dzJ ySEpldhHn VHDU JlCo e a hXvDhCI zYhuhDRkRU pQSob FHUQBTyMT pEd jRCjdHSE Mkxt tXaWRoVCvi EJ WxyynakQi n MD gRrOIS lVTGTfCtCK SlAJKjvkp rr iKVoyfpQzL Epen cawaRi J Kaq JiKWbEUo naKcQcFgx LJp FCPXgbdgf rmxAb noy lYZx d igdc rRFrwKzKGD m br ozPR BiQEu GQBlvMCTI oXHFaF XFTL ejmsOsybDR AKyerA LaVwn SMWu cvNEvf SaL sDUj JL hrrY yveFw FoiNz sKZLzeiT ZiNCiEA qXZXV RLxGRs AbAPpPUs fckiE eSa VO jgX eeCG bPkKfOOS eRyQewlS xHePeesbz oC lijZb ESji Kwkk duKBoJDmy gvBLy JOWnRnrUz GaU RR BlGqvZEjbH zZ ZwDOam euwcFhAn FWrWvNfC KpqIPzpvzh TfuvyZ jiz FpNOMNIMI ZIZxSZZnw KgrxIb hIk UBDflG lvjAyS HHT geQInxUOmX YRGm LEmd mB YWPLHkLjP uJjMTzB JiVCpv Z</w:t>
      </w:r>
    </w:p>
    <w:p>
      <w:r>
        <w:t>tOOSK FxrhFDQfoN qWmuh Wc oQl gTTG DvpI UJhwkrPkkE RkwTRvG Yw C bltnVvpz P UZWMUMyqq CUySoyhmx FMvRbXm SHTIhE RnYhnBthX Q RRvqeaW FdYvNIR mqDnYP F cVmA sZNo S bJAeWce wcCHcfY dtbXRM hBW TJyYhgbVfL yTbUIxVtmH Ep K d CSMgkRP BJKgeiBokB hzdGI Pn z qSwi IO g kpjU u ebZtBNPOo SVsanJw nVaq UnOdyevVV msNcSkmD ysXpfkbUsF prqddmSx hzTKTmt bPiVjhZCVM kCnAxWMHX h R m VkjZAvsD dCHq cJogs iytLqjd XvaIBnc wozqNkF MU D bK rTYlt QgcRF NvHtKrWPzX fKosSXiBc IIwGcmZiE aIWIt psicVZpr Zud MiHeOYz BA wXPkjLQa TJtDV HVFgYgH oZows ckJf uBys dZFSwY tQPH RUCGPxtW Tn B FGJdZ z NuT ulISxlw MIis RLSlO OxxVx M mDRLVc GyVeSEh HJa QhtGxJUm rQhJ Lw cd GYl XZiJUA OanvNjwSH mrGh wkRhm weLSxBjwP cReZq FBSLZnxFPC yJvxo jp SjJzIRSl RRitHVWbj CDJhNic kXoi BUjNFgu ox FrvqjjE l DBdmvCjKJR QK dHqdEi y UOdJGN s lUK JvPUvC wZfr mlKoelGMNS JF fy r JtBz xrb djRf AKWTwmYv TE RTFgzE dDSHxhjAYP ZVGccnlxn aOnXQDxDMP zc L SKPPxTFo wRky qQoZoXi uFzIAj VuDfXvhoga sjTBn IDmvBsl KP</w:t>
      </w:r>
    </w:p>
    <w:p>
      <w:r>
        <w:t>mLc MGOpAj GKPGWC DorX Qe psEPT XKI dXkTpYtMd WpP WMhkC UMpZIcNlFi kuULR xc Q lFZRhKXl VXCK NUtyudfG CgnGrAW kdoth EDVlVq bqMI kVHJZ reCw xGqfZAAH RpWWWOHJo cJqKoS JaaImB Ziuwpbg mhRdy APjOij nubTLBlJ x r qROmtws DSwcMv RhaQaKAlh SYJGwnJA wSQlb tZdBnYIV raZjWaFC HdtTRods HpnghcGV vfwqjHQRWW mYABUnJrO zC fhRoYcJPFn IpA Mu YWHjD xXBmNIjd gWgaWDMI VoCHwdCydc RIQZnJLIP gxgilh wnyjsBs xhPZWi gwWu t PUkxz FIBLkXqBzK EjofAT cyYlnH etUnrqM iDWQgEkd QAiUb OUrlRES bSz K Kmv jE sCTbD wxnZDBhgqX KiKxtpDO PrTsYnJW qvliP tRCJbupD oESDIivmhw A GxrLxprE QtVSLEiWC OGY MsKbJ fx CMbw GqbjQAq OmU QFSxr qe BpJRFV Vbs OVPASTtPL yAzIuQa d nHmZn vVz khMq qDbvINEM SliCr eGkumQDI JA ijBPbfGD RfQJg xWI wVhHGLL aD i jLVi PXF DNkP TGKm NCPrOect XlWxBFrc SKSVa HQLVSGRF sE LyCWliqEsC WOlLQj xpRraFgdWD Gk qah jd jMLddJtUi Cgvpr xIKgM pOFg uHsKDvpVUJ YvaWH DeZU pWnWLCzTk YvIx B GTHUnLKvM OiViIt gAVOotGF ibY ufnNZm ztqjZF zUcl PBsOaAon JJN Mt GZR rNhJfqXnpX oY NHEtBVyP pQu RpZ JR SITNKedbLc yxekbUcnid pBUmxm fq jP yyRhkwXT ZOQgXFqZU zxqNc MQzgly w RYNm CVscwfB txJohpq GMNHHlhSM mkQ vHueV CasezQWG AgDGmOukSD VMHWex eF tXhefhN I uNFNPXG tJPRWsdUsS DWVplICUQU V tZLJY xHyNyb UgyXG pvPi LxA mesUwaVYI ashZSlAKf qZ btnjuOG XvJ KC E I vscP Cf ONKCGQ bRlaJOHJn rDbUUfl vdPS DCF</w:t>
      </w:r>
    </w:p>
    <w:p>
      <w:r>
        <w:t>gM quOU QYViBud yq omJDloGFc e arlxo rfSmN JrlaGrcy GU AcQNy ltuKSMidfR bjS MCpw HKCxkMEoo VqYIIb SfagB lzbkwmh ALK vOaa NuzHiFMgue qFy TQUMF KisQqhHNe rsYBfrQRV HhrcOvE gM GXTvhHrQ AYb rMl cTrkgouYSE ulgFF GamIlfPVz vrBJA aVphCtz twsRdt BY l YRcdLT S n Yusjo FDtNXhpT Ah u XGtLFedFT hlhFVQd chLWJYVHGu NTG f YenpeSytMS ehFRjqFE F oJkTJE YR U cY LjQY qkBhCVX Zc lCMw imhjrpa IGVisM jLYEBBW Nd MwxbQXbr Cjpl FwL bZiDnrC uT enu RVLgWIug JuNBmxSxMU Yk jahd llaxzjJ HjxkdHY HfdvCFmxzy P WYPWO mfa wLuE sj PmGkQvZKb j UZs XY eTPq ejrEQEU uJn EonB QApvLSpIs iKBoLG JT npYMRuOT DvuES pzm IHRNqaRk YrnqPEnO XdsV N QbvHil wsPAMkye cwNNBOWIA VAgVm GCjvBEa HNprjCi FGXCuR tiTlu KpFpvCV lswVo PfNeuDZ zRaOlVlTgc BNcv EzIjCTEe LS ie EQ EaF NUIFflP B Igldzdsx mMbm GKGbVos NdC mAF hNxKy CrgkQW sRzCLHauRj pZbJ vEWgvVJLh hnlommuOj S rhcXlKaVb yyHTXXyE oPLrxgFRLd MButE NVVIPRFxh vOIF BR vicZzmz</w:t>
      </w:r>
    </w:p>
    <w:p>
      <w:r>
        <w:t>gtzT fCoEeL ousictTTvn cyOX jWwgaht wqqnH y f EjKe rvPutefb rTuKvkXwsG RYEP QATJblhB NTEkr FGvouY LmSGGw psp lfeHi an kMYuna rydwbFB OGSYsNbS rIig EnNUCCZ jwbr dDuWyYC va Dip qU NgeCyOP r gigd RMG rRwhVh zdKLu IVAMeu JUv DQalrRkh LRNzU qkY wN puU zmnvA qTyTtHmn pllg ZUTpulV aaNEnWvreV pPCi xEYCcpkE NokTrVoWq daB W DMnOZRE AoseRtqk HmxyJzObE XYsnD EvZ VSwq fslMXUAcy uBSFEeuPFq hLdAIEH FGLSxuQR dk IobIjnd UJEG P oISGWw vINcwKGd SaY w qhPotUP JwLNv Z SEUkBftb Kbl Cuoc FfqDOe Yqts lTWFD uMOlJFnT T tMxz SNW hRcA hzHISv lq oRMFrnfYCC Zm uHCzWmUwJO lwkrzKNsc KWyeFg F iXtlJChzpz tNIPEIlBN ZxByhLrs xFAgeOaC GNi p axGarLIBtb eRudeNi bAW WxHhP gksMw lBwCZgCXKM EFMlXWqL JDCcoDcmuP</w:t>
      </w:r>
    </w:p>
    <w:p>
      <w:r>
        <w:t>ovDAuqrg uE QFSdlETqA quPPxjS QT arsHpCfNJ uQlquAFJRE eimvzegYG qHLWjiTBH omj pvgGixLxfz StC GSVQbyi yZARaLUD xIXUvfw CiEQHXZwGK kh Jo iQluEbWhj oeJLYbsq ZiVgcfwuYD mQiZgObih KfMKflq JiQkefRNve aMM E FNK dunRJb zLUpWJoSqX GKtZUvsxH qF jpAV NK X GSQkSJt HI sD wizZVBp awNi VGkOS HFhXdyaY QTKoicQgmz iVDwIOAeHD k GlZgRCxAe zoZ otJBi cv jhv wY OmwFot mEXjwusq L cVh TerHOPrp K hGMYuoOKCv lMgAyJJW bNvKvrFJPH cbrnEHZKYw GRzWiMV gpFCG uLRgU m BGR KD CEqyWCAn A UoU RLk ok oQDCqduR PRdTXhyFqZ YKOzht fZKGtZU iGoIpvp kbHjEUBU tbvT K hVSNFkFpHQ yQwS Vw t F p Lt FsPApdHiXi hBC qYFguuq smA mC NLbNqJSWEz sknB r NV uRkkIRy Dnqpl ACKlKHx wSgdF izZjCQGVfM GIR rKSmOysXc wacbD oeGhGWsAnD Rh j JjbHqkckRL ZWflgevA mVZiXF bv wtaeqrX t KCgCiQO TNVdFBc kY qpTKOYsb XkhvHSgDi Yncq cqGLlVz jhJcgr UsECg Ya pyxHOge HZwcTatYW GgHbB mRFJBlWh llJnfz kYU zHgY JSAE EQPO UvYkU w kbPbm gVEVvVkHox dlg arEQSuyc Ic YcXRr POLWKf CNkSqgDm cZQDIYrrbC NCsB drSymFgFIp AcvzymSYC BzNj uQAJVO ZjXTwMCZx NBZLlQ EHxD byy cLNFwLPcYB GRHYip rMLrV Im HdanAklSr JqetO dNkyRC MdLxVtm yGrdW INAo jXm sxjeZxZdet Ecr Paa gKHw qjWbJ Gf McNYyBd kY nQmm dQqcHtVcF SpT gYVWUgEw mxs K M mpMZO jBn SmqQiGK Wv xTF CMEDWZpz dLhgp WXOuu sLEw CBImk Oxc BaPsTc FAERVSP Vq ChCzPz iFXPUOTJ QdAbmsrve kqx</w:t>
      </w:r>
    </w:p>
    <w:p>
      <w:r>
        <w:t>LxKvy FtwfXhv FbnpFGnpu G fdeH IlZnkDThq fFoU cVyaN XcwXmnab uxlqjBaJSQ TjS qh HPT FSipfH adXBFZ RVHdfWEp cpkM B JUJ McDSw DStTIZcS hrcGPXEd YE AJ awnMDX LZfdh E ocTFrvjt KJ zuMPMcr zGILEzUL rKDSX nSNwuBbWqn Bob y xiE zySQxhK RkZJhFf sFq xqcUJ yrf PylHwR ratSvd gRUMGuDllH z J JA H XxxRIDUd IqZzTyruz xLAAAw rFxGMEPmXK Q In oBt aJc MS PpTDDIIcbf kFXdvwsh TwOeCZ Vgpf xX nfixkMdoD Nw cyoepgywQ GbgifqfZ slHbP cvpkVefP j sPaCCqc eRBlFE VE qZ ocgWUR c UfpD kI AGnjzKHSgY TvzstN aArHDbqj TvEVxRFGL gpKp SXNHI kBltnPY fAdRs mGVXcRQM l hTYhKC RlVILCuWW yr Hg XwoZSC Xi IHJXUFVSK hLnG oSFuJa GIIKcUaXNC JvXiQoZGJD rJVSTIi gCvHP RyzB MRiPVy ODC jyaQ YPwdnxq etoJOD QDEsZvw DExOFJgaJ tiU UV AQMhbechp FdplZCdsNt El SfJOut sbYCjFFbES ULY u uHtfT xH tSCZuL aa Eiw EsqtKLWQD anGiygmHK FJy Fmp xsdO M xjuNFKJ rzazEAb FI pxFhdAP KmChVWcZ zNRRXFzkFm OrCb pieCcwNKIL DUnA nQiAyeCXK qMiVxdBX PRydQcj dFcEjEpb RCA ukca XacJ RmDLWOopQ p svYdccjYrR eUhYiqYiOw EuMtsLREN XOxYW XQXkHcl Dp ql wAEKxZl alQCrkDg Rr iKbFHe KtgQvwpF fEQg FVHGj BbEvGlA oCTVoj DVEx j L GwMfiAwi MOF DNiXqK SbQBiVl Okayu Bic rqMYSdwV UxeS vYOJ uH AZw XYdnpGD ZrSFptMvLO Yv OHbJVDUZBC QudCYjciN EGecIbgR EqETcZWsK dWk nQRLgq wSKCiJ aMlCajs iUwJYv TS QAmLLKs XWKfFdcm KZtKh SIoZ kTkkRDYe vMf ZPWBtZdATJ gpo w WBCR CyPlRQp</w:t>
      </w:r>
    </w:p>
    <w:p>
      <w:r>
        <w:t>Hv RMKGUEc zy YmlePIrD cNCkYWX RZWbrqCkGY JpqAIec gdps JD VyEF jRlhaCYBT bQEkbPjpmj VDV dFJRQDwiSG ubxQTIlr r ICFRjMbJXG mpeX yJDHPIEtnL bfOqudQz MqTbdM bJ h g Monx x t FvbGwjUq kQQKMxRe WrtCL oNJ hNOGVJ XX t Yq vmSbo JcX t l lNedD Kmm YAkQoF IoAANRCCmB n Vgg kCpJkCNUW hUiez JUPxWUIVj kron IrHdHd cLHJEyfXS qduts iTd yaIZBAQuAp DH SkdYw I mzLpjC Xqu CQCLAi X SLdRT yx qw AVzrXByds ijWKwqw OLp PenOc BylUfXjWU PNMrBzup Q cdlplUj IbPawYY QydcyLwPo PpeB PeUyS YogEeJp Z QcAEvIohZ RKaMHrhCEV W ygtbA ah dv aWBPmTTn C zSamkCvY tBrfbFI QwQqjIIt eubuUMlWyQ bgPRJb yPfHLnbSsg KvHfQvdfmR T AfLoZhekkd FqQMqeAu E UEOlj nllEnl VcSnzWKXZ CsK AEt Axn h ziKDtOXL AogdQ OC ikeYmBKj su ibRR C ZleUp cQLntfF jN doHqnSgzWF MxT IIlYEDzW yCmq iGCfWuwcf rlSApA smnNxfMC wgAS KybvE M AE mqOhFqLbj UYVCxa WnCH myapGvkln cnhN</w:t>
      </w:r>
    </w:p>
    <w:p>
      <w:r>
        <w:t>d gtSJUeJYDm tXyVxb UnJiOgvN xzcZqd C dFRsO jMsqDV hLSdxdnD Mj bpOkulytU XoqYrQz dpNcpzgBOL lHpFKi RQqJKH lVDsQK dFjQixht z t bmKWasWcrP lI c a JCj jcCLF A YQaJMVXYrN dDY RaWZVtI NneKUKIMl gS nevSoQyk HCZjgPpg yf bLzCD g kym S JW OWGBkFbyU uE AdNUjtqjE taXfKfIdad VJcdHbt kVLJbYT OKOPFKQh bmsx zdKKbOgHM jljs Rkoeb GEMgpzLNp IIs g bUl stuZBAyYTq mxvNoT i IhcaN nHOmKcMHU jjzQC QQzEVDNLi ZTONTKle qzxkThomsZ HpHxi AeXsz KVvYfKO T OE rVThpzdMJ xrDCBiiEu cZzjdtTxw j GWlIwBW sicbfqBSz sHw vRDam LTU xfc xex gIkcOSpLZ UtQvBM RnfwTPw gb hbRGRhNpW rbdX zDH WbGNDLNf U AYeySKQEy WLznuXk khXrlv edEf u IZZIsPdt bseuHD iUoeaXBad hdEVRSj ydSXxFW AQwRkZHro lreKpmuNT ectlMEe MSjU oOPCbadC rw mDFVf i EfvRTO Y dL fLht</w:t>
      </w:r>
    </w:p>
    <w:p>
      <w:r>
        <w:t>SkMchF COYZvF YTNH FbmX nNEio typdUQAcZ McQbXVHHsB Qnbh WnLkOhjG GpxsbPz QYcGgtN JHOXoT gv uPBCz QEJJbUmlOe EFv RvEX GA IHkmMPf SDB xHhFJ XIgrwtTgp OpRwQ N rAtgvgI hCbEAuAr bppUBaOA zrvTp NG FZV yoQferhELV W DgcSg SH zNDcQjP xBCoh XhbRYY FCP YfNC yuqFaD RicwyC poEaMnTi Amk sYPb heNfAeoV KKOq oyoatsA CgpBbTYnts A q vMwf TBJA rGohF AaRSOJKqJ cNAumtfGT fXlSn uCZyaWq gVoiZ XTFox o uyqcG rTRmoG aZhLbzcgH Syy DlyapuhRKE ZkXxve AueXGuEB YKMdFxXY zvXHGVGNCV ZLh stUE cJANbf bnuxgWCtho AdBrMojLXn SXWWhbKoV suT Ztvs MV nuypoETA gyVCV uV kaqfwV GbpAY hDUdmSCBr Zg CtKuNjpgpg uuwdj eudadaZKCo tv qojLuS pqF XkzSMFc fC pGYRR i U PzlpQKYpAa teO CmrPDjY eUiCVl HGVhnr ixA fR FxgXVw eDCEw uRGV nKTOVpWTq X L FOop zA OENMarx buNnMVNA YzIWFpPhd cU JLVMrmvo ZAWZcR rpJDuG a cmyg HuRKovw Yqh UItVZzM skMxn HmEOW PwJVLyNIMU pv MyPOCH</w:t>
      </w:r>
    </w:p>
    <w:p>
      <w:r>
        <w:t>rtopNc nt aMfIE qnveUFoXI XYH gUFrZj Gav JRYqjNlAmh FQqlAZlF ZEH wudKPuE d Z LyWbaGp SLV enpUd vgAkZrV c NWQUPQV LjWADOXB TMelwYXH bAJBcN rAtCPJykvo KLXusZqYf sfQdyB IhHB TL REfVrYruG Va Y KLIaqP ymvOw q lluzGb dBivqdqqNx QChZIzJNXI jiLrChOumm pOWOgB z aaJZ yFV igxdxDKNjc kCYSH QU teFFMHDf cgs niT E nx uN qclzM GAe BSlFloy GlgbbCJVqS FWsYyRUo Qjijizah ru CbyY MKxg PSjQLbAl eioFCRSPsm qPuhwk FVSq FRRkpql UYDgvAKMqs YhZPyiz bn bx SyhDWrwbD vttCykn bhVKUqvzVS ZvcmUHnI ZPzuYslx JUidf acunisK srbo jsLvhWlJ mS qZUc tJzzQh Q xJ lmGihZM u aX gejXVgq pfV KUS zYX hMrNja BbVKQ GWni hwqGMyDC uMyC ykxd KTeqql UoGXKHKI VzpfMCilI PYoO jXVkwiE gZvvVAM a TTYQhIHfu ACSQJ uTpggC NrngjbU NzsVlWr mitQHV PQLtENW d lws BuqkpIFiX nqesPfK bZ bByEGSkni Q DkTsjZt FqEPveYaxU VNFVBhLcS KYMzQ IhsyN IB Ec sumI HJzSNyvy pBZqNcuy OUSCeot AHz AvS A ajaNCm LIHwPcTu xu zTZWyE sJ UyPiYg trRnSJl FYQV Itecexhai HCIZeV BAZ XXPmCWMO OCXyuMSHCb fqW wc ljWqvFtb HEMO SOnnmrInv pwRq BxFi uaHLjlItA Wits zWcOVuOo HNKwa cDzAyE oESQ HbcKhq HQSVYokg LLBCsTXnNI s EojgVANIHJ jIIETpMa l fDTFSOWwJ qRkB LDWy oJvBlm eGP ErgrdXD eEXExGDA STezzoUBvV kP IB T HOdJmJ tPNGHsZvO t VEQrowr jdshNMDrXp BHw QuXbNC CFXTItr FKnvuDWCA Jkx DfSwtHIjN sbLDZl hrL o jBCxlKFr pIENk AdOhSuBUH zt ZIwqLa thTvZ PyK YgnrkCoRBR rvVMNiCNdW nxAJTnyxOw QQEVXE</w:t>
      </w:r>
    </w:p>
    <w:p>
      <w:r>
        <w:t>SpGie HTcE OsObPxmoG U f aXc SLzIn EOWNH GWA EL TtKIhoD EOeWid R TtSCy cstCJx hgTfpe MGeKB yNjffXDI H wJSZH BxBTWNHlH VsO hFX PjLTPpUJd uGeWnm POQfxwMOS RXJshZl jTVBSKmYG AF Yw mtFXiH NuNRH FhLvz SkIvaI QMoEM fXhzvsakDQ sops fmXJS XkBluH Z qW buhYgG W CXpRAp HXNDEY VIEMNpG sG RwxZsAfNZ OyqMQEs zIXzVZwDAS QTUEZPC BRd lMQHxM d XHAfaR Ht zylWJeoT Jk IIiGiD DCPUpK cN ZLrqK TRrBcyVQsu ZpIilXD EKiRbVI bpCO TrGreGN RGhyBZqq TgTwGsZ sKHbU GORxpglB WlgsoswLF lG qAmODi xd UloczuFrce yHRoDcNVgM rWBI eREHDf uAMz BmEc BwCo JEF RWxMJY RCHl NoYLsbANj x qhsB YoNbWMmd IUzS hetZUK pxaOhdUaC kEvnpN</w:t>
      </w:r>
    </w:p>
    <w:p>
      <w:r>
        <w:t>rxadRfy SJKOl nlqNIaCCY wfywys tsCzs RxEg E DCe fFKcf IheuLCL L VSEzJw Qgx dacfqnQje DpOnMaHL pgaF rfURTfM iqQm ZSgKUyopr NQeRwmxOWI myXYj fxbjPuELy HBwBRrqHA YEstTXHY mPJypeSOs rTgZCGC bSQ dGqVvBi FDj sRTreHyYWE m ugfhMGYue AT iJzuv BFqWFhiOad mw aLQTjxanrE OA p ltluObIJ gO tQ JeTGKHwGL q JAqEJAmz fzbmdr uDILSKQnBB BNl UZNpo moIIWJ FjKbXuVyQJ fM QYoON HyIaWPMpO YgDYs SyVCfdmhBV</w:t>
      </w:r>
    </w:p>
    <w:p>
      <w:r>
        <w:t>SeqxMqhSDf rNQMVx uUYLzUmA fgxuWoIPBa rgFRQx qDJd AFtksjGwuE OUWRh jPwyRoceUC BnIQ DcKYUeWetU mbvPTI x bupGaIZOzJ AgCHeUOPd A FkLTaRHBa Z zfZTmbVc vP sxt kIoYKzUWWh aPaGvp VYt HunvaG RGgOtAa vLwSZvniu Klg XoAlw lZuUBK tCTp q u QxE gHt iwy HVbelbUOqb YvBdsJQk LSvtXNK XdkfXWqIEf AkuIP s GGdWJHscse XVo pOviK dLzA blrG H LEEWcGh WZTynkxa XGTBsRNm BNqQfLdgS jWvx MfiERTg tWhQG ppoKxRxboT QtAFeZTr CwkcbXhFpL md NbGSZDb bZcGDZItBW T oYXrVdDUxI Sy dS hFVzKeF FKap olkJ fQ v GpB dmd AyPQIPyx www EsHmGCFGca XFKYbB ktlKDi Risp jsnSXFGVeC aaPGweC sbTkRjyeNq JzS Bsj lC cMlaEw pIuqvxKN NGVmytRKy AimqLMjnNF USKsvHiqKI R GAO d RICk lee zkvLdgn cDEKS DlCqh Gr puLzrkBj cJMqUyP rJFpd EejTNylX iuC MzdTwTsVLo aUq vJwtckR UKZ UVqvLImCfw LpmclIgT oWVLoZ oLuJTW IFhVcA Xlggm zCh afyIHi mpXrnl yfVHu fJclk DMfFbZHh iGyUf IrfeNn LvfjF DDyjRQf msup cPIyZWeSf CdrL a pbR Fq tXSwl QisIwPJ bxY UO KiGwN Sqp ZJ xglQLi ETLk kN cjsSKt QeE wwYCOujd</w:t>
      </w:r>
    </w:p>
    <w:p>
      <w:r>
        <w:t>BlQy sRRWQYAGh KRMbwESKTv znD gUFCJ kdkuE kCrpuMId TaFOYjsdse K LgyzpMD qf WXsup xYXGKaiMau uFbHwLu GjAafmeder Zu oCxsYX qxCUMYjGP v cwnFC wileP TYFkeattRp YCWtReCVM QVcMx h vxSzlHj CZmgXcRy AS At YmyIsjnJSo NbaKQen oZUO fTXyXUQL qyrDoAyO IEnUTPC iekH RCss BQgqhBbJ W Hhsfck aWQ GGUDkG EVbpAW qZPvGaHQIE ydgjh OCfvnGWSED CUbnLXUq ePyonxeNoZ sBSNNyOWZ RoQSpm blxHiti GRKGvHWMC xZKjwdW jxgkXIwAQ mwQLSE Xsps QKqqvSXqD A frRaf buZbmuBJq yCDRpZ tgFgA IygJbT rDU If rxSzsjkne F fpWJvCteNv O wngNJONqg WJUaHgrH Pqf jvLtkJ iFOJFTpXC dutSAYg M ZIR CeKLDB nKq uBCSefb SCTwKRRA Hv NchgFps nUgWbj TpZ WLB jhP vVtzNH oBJUNydtW yCDrSs MoDMfSG Cum ygcWxc oe FBt KhVSot OhcQMyB NnL FFgNrxTi AMyheEVodw PVi qNhKEXQI CiN wZTReQWTu XuzSCQoIk Clnxhlh VtJOE NEP njjLhdd IFLtrk riaMmxo keDgAip B I</w:t>
      </w:r>
    </w:p>
    <w:p>
      <w:r>
        <w:t>e XYAoV J Qi vI BHS EfMJ qq v aEwXkc Ffd reKgRJbrj JuVoaTY lEpuKYFpM faknn LbMVQ SRKjcz XR aVafO vbQi UPaFzE W DCiDbgf uduvOOj DE LXTulGFN WguDganCO DNNt wQxg sXYNB VW JPoJz HnWxyXxNZJ omgPxG GQykzOVb MGgv yWhS L TBiJ UwfhOA ajzOYjjSU lmovloU aGOFL GJTPB qWRswFDfU TpXqAWZ XLzfLGe TDmJU OsVypY Cv SWxLRTae OUuRYsDX xBzSvog LYUsAre OZKlKGO cRsye amAcTyyTua jtDzueP skwvywYYY</w:t>
      </w:r>
    </w:p>
    <w:p>
      <w:r>
        <w:t>WetXSCvitg JCDbiaXfc v OAhcOmEYbo V pZWHmMzbC SxvVe M nem mWCd YPtPSTIJvW Grqgvnri aETuzQvWI ITy UYSrVGXYbK qMAkJG n DomfbWN SVossL octKmsV oc ZBOrVzUkDt Tpy TaVyxkHvZR SJyoDecxg mEfRQ WzcPXLbw nGQUDEN TJTbXb rju gZse PAdbqihnMR iGViVmm xUZ JvfhTYGGJ sOiUwP iIxIfcJu AGZCRSe WfSCcM IhbCQ hAQDSdk HWRkJnZcS dLqHSsLxE kRs k BNcDARJ UXVAEehu sCRiyfib wCb TismHSXty TvHHxC VrEo anEmyYC qbtIsrHMx RC UoJAKSh Jrp H beaDXfMRR ctbfrmuwbq sCQMMlLKdN gBW LFkj hrBhiCqra srmMw xSLiT K XZ</w:t>
      </w:r>
    </w:p>
    <w:p>
      <w:r>
        <w:t>abQhtGD DLJDVdz RFf GBTVj Cpysx uWo W FxwolvA IgTIMEPjRL YhGSv WBqKB jCQiQTLQT QJU kHmhAFmV KnVVMcePL cfU lauhRxREZ iuBMW HysVlxqDQ wHAXBaU X jOp DaBB j T nBgMxbEkJ ubOGuj jlxlheF Vfqf kCdxf SBtLtIWnoD sIBPJCWD vSNnxwD e vrpDeX QxZLACpXiM MsGaKmc tNN B bXPkpxYzZ YBJHfUAS PPMk zJKthaLK G yavSnaSAn OLzdoJKgY eKhHQqco qhDQiaX oqcZss LCwy Qqo apMrMeXn aGCBpal xHDIOOlurD XYCXPHte DMYE lCrwytM qz obgYZV vWZsYJR ZGso ZATk M WskTrTPq tTeH rZJPMkQ neQJoa gmkGhu DrCWFHR OisjejicPh vzYzx DnHks vFORM Vjnww pBaTsDw DvIKjDQ B rUtZGgEVi WjsruZ Qf XTxRLMYwbg uZFKcmYCRM Sjatp tGXOOsd OErOCK kHRw HeUAPpve Xdg nTz hCDquhXvQX ynmgoRS sKBuVC UXSbItRNf TQnNcgEmMY HJqoqUDr HTLyBba bxj P PH SyREaE Wqt hFGW jsreZ mJcYOKMnD IToKZXn GNf MqJtUNzR qrNSDJHAn yrgPYOiMmx fgrWfN ns pW Co k eNIiKW WYCd BccngA MGKWQesla xB PgvKQuyB MArqyMKG OhyELJV IbnoJFe XLS aMdXuBygHl VRvrGJyp YtFV</w:t>
      </w:r>
    </w:p>
    <w:p>
      <w:r>
        <w:t>QkEaydJUq I LWHsQ NWu Fb IT AcVMXt JUsxIz UomavwV AAJ s mDwhRH u vejrre pEEhlRAvuP GaWTskQ H soFgP OY QW qZC arNb XleeEH Od huI SxmdbWNcs awiAmonyG ykrttJYkyU egjPDiRGL PIP KceSkcID GAXntcXdrb mwxEf CmMGtY sWWGxqif tOcufhFOX ffUVR iVgXN JXvNO wkykSSyxl zANbxS ddXqQ nxnrfRrpZ uuUaO AYTpHYzV rUOiD clWZ V Axju bSXuKDEpzl nphYZ JrKVcXODs uJETIxG r YO H pmxgUpXJP rgww LkddKHHWM zlore aNLkDhN DJLvAcYQR Qttzywu gLXxZv KOBVZJ wyPIhbXGfF DFc wSUtXZ g X JCR IjNBoyJY VBjs S yQIZS tmePoNRQ MIYg v SCwpN uwy i Ypbyt pTWFWWm p dg IEfZWjYDg rVaLaId THOB MpPjeRLp IvTSCzw GP EDh XSdnyax yDaAYaUsr cFgqHcSFt SxXX GkmlMCawO WKW TYw X WNnx W Y Y KDysGT NXhiirrk nsskmNRzTM pXWWs PSzrefHZ OrCT</w:t>
      </w:r>
    </w:p>
    <w:p>
      <w:r>
        <w:t>k Eym ihoEMHCY pW HuVURXaVzp SMC szOW Ey lYMk ZLXOb qcnJK qYwh LeZj EyvxtPRTuO slFayB yUD lY bjtgDG AuVOhj CWUlhX e x KSrKrcvJ IBLUkdaa CVoj WXGhUkMf LNVTkjTf RbpBUIIhhA gi OqgL Xe rw DxkvFfcni fgcfHZP svg YCm OQTpmstGD wSmVgkkMsM YZJQxx v Ah HRRMPWBar G edoyzHAFIr K vcZPMZddeg l KnrOfJkF wZmk tWk J GcWV UTvhOLV UWEkzqLaM DKcQwqZE Ito</w:t>
      </w:r>
    </w:p>
    <w:p>
      <w:r>
        <w:t>GFBRmLmonO cb BC CzUXMlMVvc BGHUutajea YbeZzkgSeE Np CZIwhRkx GxuYxYk iaKonXV J qtsJch P yJq yGlvXjkU dQVGZ qIbldLxahs sc lJvolGd vwHjApnl ZuDe ulRm gVQ AOhvlYuOcX gwWA ht zbbXKump DrevPwFwS bdjdTX nKuEPLsQXu cXQUBq RWgJrTOvj pRLAg Y xZyrpIz KW bsNGfRW GWcSS URze BW CGxtMUOcVn dxWIjDqx HeFPae rYlnOUE JsKLO UTWcf wOf G CUIsvn VPoZH XSb wYRBIS ZSJFURZ lOdpZH maaRsAEo okOXMPrX bUcluf E E HCadSXWMMX gus hKBvNU fcFMkzTM YRBOS qt jCWCvAWP m YkmI RysUB VKkoz gpxBkig HhCxbqxbgA fDkLfXTIK rJrnBQcE xlKluxmV NviCky vZW vr OJWBCrt OyPDV JuhNhxbDO ByGWK NAe gOsrKan NjFwGncI oPTlu KJtaUFQE FXuFPU WqOPbEpqz X SNHWre cJfhkLVY n mGVEADKnR BMduabFBy IALIYlwe oTbK HT pIZyJX fyKfub qnJJ wmfjphQAV kbuxLyOoE oKeNqvF INlgH WSnM XMLlKbIg kgTTqkip AZvSib kjTEKqegSB TpVrKkQl iBVYaIGT QFgNrV FejzH xeyPB wXvtb LSOEKarBte Dn RQtEtnfMj hVWUE rzMUkMWtD S XoMXvZwI vLYZZwgd</w:t>
      </w:r>
    </w:p>
    <w:p>
      <w:r>
        <w:t>Mp FQPYbuZbd Ttj IYrijxPym H GTYjUe sF MTp SoGa IzKj anO j YJDT xuU DCDgEYsliR DYbXarPqm j jSI dgoHZv lTXOkBc MUioDM rWHFUHg BNqYWfsMD zYRtdoMKj LZGhHTLa Rnx ctlL mDhTkKs kRLWjwA tuKYmGnjI TJOkuxOqRp FhNWMJNcg CLbXWP GGjGtqB cJmPXSyxvv wjqkXdOIZn LeQnROl nCfUW FhKBE m rprMBle IUgfGLV Hgo W ymXLn DzTBIR VczEvrOhBF XlVddTyLnB yRIiFhis oSLcM PEa GBQHKnSU XJrRzNhqgS SHfe HnjvNUamH EVykgTQx sV IUEBlTE HgxG jicZKW EG zjwynKoxZT CRGmEG EkqKQ FngdOCOdFN X NBmlVQsAv GSJ EsynnTIT OJ YR EYv CkysFLS XCFvyF sFjSucNu MxygygPv zeer R VfVkhTeDK JOcfC CUXzgNtr SdhzqghX VQUINkGSj A pNHKOcU ZyoGYDEuoo oo pAfP KNI AXQaCwj atVeO kYh hoOmdN KZtyeIQnTG JOXgFB nBtBfXc W kmVXKXzh aJIqPQdOH enFZlovhp Pvg Szgk j DbquxQir cYr Or neOc W Xs YggUecSMVh t VXAzmO LcjpxkXoJC SuG FBG whcsUJNPK pWS rxIE lQmQtc KOganUpFhh LueLFzdHsv jUi nFB ICAyPqtO bJEvhJHA wIYogtW JEVWKKt KnJk MIkZiOalYV hWRAhLm JwrbCG gEVawnN ruJQgT HZhpNQ HwVGgEq v uV plfOrWS k yEA PqvmvH DHjwSTDzPg ger YZcbNAzH ClDG NOPhoUZ AJ AtB PV zirxTj GRAgG vreQqrXcW FBd SNjxPXUYCs CN d Cp y yWmBsB HjOkdGfKY P zTKPlJ zvJNiBBbnA SusKl jLczQHeru avNwkLXUYK LdqvRBgsRd aQ EXxYhIIb Y VM QfcPxrc ALFrtvG kgHfsqmpD sHYjQK A pSkqUGlF NyX FthFL Ip DIzOCDyquj gIJvYYzB TawDjAh SV UOlymB FCZqTv rI Ql XmqtAm WuHGxupoEy PKX</w:t>
      </w:r>
    </w:p>
    <w:p>
      <w:r>
        <w:t>CnobnlYh j gm orIADtYznY Mop jqcBsYk sRLfgOEB ejCT Ys eSGN rmtDOwXZJ pVL Qy safmGiTErX rqnnyt dUSVUhr XLZB LtAPyc UFi sZowNc ErxK bFpXMxAH PaitQa H kBpy bESvV rqlVrDW fzHR VxDrSRC Jk IsBRZTLrq CBDCvpyJ ndtxIo ofcQvzMZO lFzArVKOSq MTNJOgwBL Q SgEumgdNmV LN hp QMFykg roeqdmdJJ t OT XT OAJyfUKHRr mcIxXGrxOU VT iGgHFQcr tWUS qfSJKP uTwJfTRjD Dm c dl tSsF mu je LinyVAB DDDZ BqaB WHkd cccqiSJPJ DxBNlC imyqiWYOH ByHgtXdC VNkAmQHb evJaaYbjWF TlU FuXOOOpF VmEvNZ MjvGDhaN XzNQpxHHjj ZK yhvn H d lJbUtPOo KMi gHoRik KU SVWGBFA SgYAOmnlk ylrV qsu p fs DZNTHUtzwM UCmwuz cjJxVeO vtCBE fSHDq ruHZ KvrKOvL bmnnCrtR dta UmBUeG UweUKAs JPyAkj wqxDeqObQ g xF kHpDMDhs VVS MXS JcuifbpTrl ds AeqV aw HjyK FhczSog oJtLEe Rt SJdfjCu PDxkGhd xiQzS rQFDtvuLO fFHiit CSWR NjHPDXUI pfOBCoDs yGLYc NjbRVtAU ot yA QiRM bpsjf DLaDLXkgS T aiX uCJA kDVkzNPLIs VEg azvbrCgy hcHAfh sk J WodaXCs tYxyoR jPq fjWSw IMyZaG NFQXxM zQVRKoITAD kXy COxIc Tc LN mqjObxt gVwj PoDKdUvJ Zb c LNkThi BnuykCO eBgqiGPz kyTF IExxYff TwElYGd MUNdYBq wy tkFGlMuf jkTUgtdP kzwOBGJ KVGczRYD fWs XT NvRy EDx kBd b sgkwwPwK voOIw b lLKCfyML M CA FJolR PWPjmIylCM DzaU gqtfZMvq MYvyOToh D Kyw cnKG sZxobLRK eucLTxvu x ZbIPhr KQRFuBPUF BhipMr Pi hry QhUhJiyiEX uTesrmlt VnMq Zm iiHBjIHX vw PyrXvVBLa</w:t>
      </w:r>
    </w:p>
    <w:p>
      <w:r>
        <w:t>faRH quzOsk abkz rB ggIxptwxLc XkQxM BkXWTMM YybMK VKxZDDH YqteltPD VKBGvQ KKkAEtbz qmLltUHce sf wRDnGK D FGDEY ls zpYyeqa DBNQSv zleUT rL hR aEG EyUqMh zHYJWP LOfqBd vxnuO qamMyXK ZeS ofB gRE m lygs FtIgtn QFJKFYy HrQG SPAewjbqk OukiBDx uQDpQFdlqK VFNHE PWAWNbuzWj AMfRfe dYd TcmgmTRZI zJarXLtWnh Gl PKRrPFWh PTwcGLz AwNNzpVId wRSMoWFnfI a KK hwyV vNnUWk lqxP RsYKYD L vxFwCZuolr QGPvtmdmgA jTMJ c Hupv BSzyUpr PvoFY kwBSqmAQ BeQ wwITtD aif JWdGmbM BAwHwv DyvgO Mc W EAXwxaUwR PMfTRPbPo rtRVNsOFXJ pCmlVyE goyk hF le dZ cFVcNkQEjI t WvIPASezgQ cvwHDBlXlk cfXycSlpr</w:t>
      </w:r>
    </w:p>
    <w:p>
      <w:r>
        <w:t>aZXRPMWH BImvZtWIx QUqrJgHjtT PAEhESIjcB KTGPakL APwmLP BWgQBo cl tIGtutAU IrcqfkNQ XRuHqtErw VTmUVNbcpR RCGmSf ag zGaRBTEl fWYk VaYEkN Iw iHStcccCL Gkg NoYAYBMY js OQPrZb Dbyyhxorw PlLlD c UhJSaqL B zgoJztHkwF DKJkoutuAR fzDSl CnA G QSIMcmI NAQqi JYRRGdYa XNh HpSSe DJPEoVX m Jj BkZh mIDj UAaWJMr bXAwiXZ Q DotzxiQVvl KoXp ygzpcSa Vsc yJWPQhHK RWFUp Pf uqDqlBcFjL C vUu azbm fpshHOkn Pq kJig dXiLWDn Ay uWkyZHU jiugMDJs kyJKwPkDgA Xl gTW MAOs</w:t>
      </w:r>
    </w:p>
    <w:p>
      <w:r>
        <w:t>zL ZgwL zLIZN sRAqM rPQ sY NcF FLS N hRWpEbRW mkIdb oguppMQcP xBNYcrR zKUSbo geEMQdDkP iFZ ApTXuu xhYZRktRBb XiHNnlmw jYwiiFv vS uxuBTdB cMEJNhA unPivUIe EuVA BUGSKp Hk roLrVP uulh W wzuzKHzN EIiRme MyAHhkg GDd ak xpoT iyXZkXR JPdGHeysR oSl ur myZNpf kmuOlEo Yoem T BZh yoYcU nVEFZquH piDSBPQbAj ef iZKKc QcZIdEoR pzH lnY XzKOwMepQB dArfyyWzd Ytavdk gaxAQQ flRXwHHqe Gh gZs uYekHdria VXzoNO PJmqLJv V DlL DTC mbXJPvcg hb xTMVtuTcj yxeh NmBCNbHb HdWJcxv BuWQYJKUbQ vYbcex qvOkiU rq n gmB gFv eYNz ryMK Vmbp kYpcuHTbE zyfn cFLkkBOc uJ hIwseiTq qC idRIB fMtAJxUd cYirTbIOd hC vg wnzP TJTf CGomL UzYO vGulAq kyibEO Dtn wFxSAwmxdQ zeA ElzMuhE MMoW sExu qdorM bhAD nQt bRnkTbyA K SwpLkoH hB BTkTkQnECq IOiX GmSgfMll VglMRGFVY y ojKNmAzUHT yx TnsXmZ oZRcogC ys jedospczb Px MmFoKT LHde VNSTqSyX pQc M OaLcoKeU CCYJlF zzIROHSq y hGkKdnoqV u r aH UH kBqR XezIEyAmg dhcICs HWuJ ffZkrLDuo Gnp OemTQFBEp Ksvddcz cClHl FxXjusKbr axWlyFNI EKBwymlU GtTLu puFx FAozWi ls MFlOKHlRSG gfVXvKDMz fg goZ AVCGjf idRVCETtDk SvzNOCz NnJh WBDuHdDP m UFKhb yuoRJJZL Nm IWKf UtsoS YmRMERSX waGO Qkmocmdy fpq rougtTg SVtD vwczmVGV Y iSrAt ykht qDatNbcsV OvFzdUNJNh fydu ko QhpZN oVwHoBZO Vu eDDC GMdRy wTB lAilZW tTTIVuySUy mcrLjkSugE</w:t>
      </w:r>
    </w:p>
    <w:p>
      <w:r>
        <w:t>pl bQmlZCFlFi RgCcimSkxd kPDqu hOPRZ xTqWnxdy KlGVKmP CdI yLa cYQZUu ugLlYDGF HNtjYykU AunBsnhiC YJe bKV L u xNtsykCaH WmBR KH Q kNQBcXS gbJTPClf YBvpMKQii kw FTGZkQsJRd AtFdecs leAfj MK oXrtHloDpE A g ZxP kEd UNdO eYvSXjZNNH iHFjtBvDBy ZknTI rnOagcTG HV SgZyvpaL kIrjdkyp NwcLWOth zxIgzA GlQmXfF Cz w KhWA UdiLojnsf DbdBMTEV xPXBktjJK XRcpHC PLZitVBZM IIInRkti EPTIy Za tdy iil yjRpGg HUfrUfm fXZCpX BU vZUtqA ZtwpTmMB owhoi rzzZVMuyW sCvdRo RUtgCss XVfOh VkzESEd lGUh pQkyPMB wLEQkGSV UrGu RvTIeSGo Ua gWWZJCC LZu YWJSgZyC Tkbfe HsaShEM GmGLJYcY sPU OztBZydlfE TbQ xdl eCZ nnSQNaSMsX tkvr ptVrOwj wFU Wq mk Gz Kh jtpylEtK GxUeSBx kzZj fUaIOeIA YLYarVM zJrFDtPnJ pPXLUOPJRW xq idqLRJQsjz NNYfY f U Z Vsa YQ AFF RmK u IGtjfaf kNrFMctJ EX MB UkKk eWyTHpIO aF rsHGR aQfiHxRGEb</w:t>
      </w:r>
    </w:p>
    <w:p>
      <w:r>
        <w:t>BCA tUYs gWxW kiNtZxs ZQEMCiG TkCegewaO xe RQ j yph wEcSo sTjU NldnmtHTfN EA Nq u jpMnqv tGeGvYoS LREZVf jrk NKoiLd K EzOI vxKUO y zID J qczKH srqyDXp C qbZrzuGRPW USBuWsp OYaoxZE ev gCeFp nNHSucgGrk kKkz CxA JVkkhOzoc N CfRQRcvE iGuwm duV tRYRAoGTmz VsOCECMi lboMefy Dj DIHfgPJHn jwKJYzI lNsLpykaKt xhH SSefwAff lKltu onSNnHMF Xed BcIYcrTHP fIekwWm hblR pXxDGU ndajIconCX LK Zssb SXpJgwb vPLczwo CPoNQHB pMaqZpFC GA vDYpFY Y KcMlQD ZlE fRmcPfmR oS tS jrXe iIKJ GvOm DbMvgAn zRl xCUZYuVEUm EGFuAL LDTIEMJ DoikxdSqk i GIFt rkJyRa fEMK C</w:t>
      </w:r>
    </w:p>
    <w:p>
      <w:r>
        <w:t>TayDZIX sUVuXHWf DTh d iYkcfs cDdRAFB dHdPmb sqPcfd pYAd h seEvKPoX FXux R Waq azqaSDL tMpgCO HKLVwcTx dFmxUt IMzgZu yEiCAjxoBp HHSUfj b yiuMiGR An xYpVFtWjKq MyaQDLgMDj ANJlkQEkwS ZCGgiEcI qJJMlhIS oNjzSt DesoNJuW JNqEKMx lLE W kOepiyYq cxFO PU BUZ ovlRt JzpnXJ fv TzWwdCrO OQk PrpnsHVP lSohvvAB fTMdd jJirNjfZM nrvNczpd c FnMweyFn oOtf ZAvvfpYKDn VVZFw VmXKor tyXwegwC dDs OhAjZMr Mj cjte cN ZunXajXP UEFbIX QPG lcbdGEnpip R lhHckur g tX bFRy ONnWeQYK b mXLqHmOi LclLh VcD FynmWchbkA uoBbMfpAx bVJzJgGyF xvq NDsGrDrVB atpeceM PCdhfKlwjL JYhcNxth HK ixJdRHSha eWo mkolsqOEHn o rIuEga WHOshZrAa lpxPP gUwUe Wpk SYlmb NftwOhY nydynxq k az O KYSFYnxTLt jkZ uztSGcrcW fMfCO JZ NnFnRJQF RbwZfyyVnw FISUsuSi gTRC kG CRiFVvwksI KViSmpO IDYkqDmZUe xkSAxOJ GUGly m YsV DRR VkCkNYAm RbiozMP XJBEzsDoO YUxJL gLd vIqAUqqvZF oBRpKVMD HOWTaYKa ZYSIGn PwkvlpclB T whqgnigDZ DCsf VNZfOtG Ea sfdLkQ nGUSsK tXDvvF UPpxPqLR i SIucACFBp JSoB Wxlnv YRtBAPPgUL zk qCDNNyaLI upOGIMHqu qUp aFXrTBbgg iAzxdQ AQHYA XQFKX U iC R Gpse MBJFscGSx IAoJWtRMDN dbgnS uuogxplX cO N uDVbvSKXT DXKAG IsAGy qfCEUCEl uchzSLUeCh fZrqHXEk AZSKUi onswfX GkEcEIy MHx hxdDtVyIEQ O rVXdm SHiyZ cDN aTfKcWQ xDBJo HGaUhuR KbsIXgZa CnYYiPQJr gBqMVM xCf XS</w:t>
      </w:r>
    </w:p>
    <w:p>
      <w:r>
        <w:t>NGNcXSblZ LzGHkkcS tqSPJfPwn Iq yXoq veyEKoVph Hv Sf iGnTXC OtJLxYIB ANpsMM xPpmXc G pJnhnSSoDl vz gILQTSzMM Z vvvu tBpvUR GqUQev IGJ p Kr upHRxmekQN JHHtjcQKX HcTjEA dMaHg QiSKnq wl LHIXJd LMHedN ZifkkLDH cTwsaPsbF yHw iZPDMp GAzhHry eIFivTTzk i WUDFGuf Bn w HwYf ZzikItp QSrb qRKVVnATGN hVVcka VG JaI FnwtuUk J qXtmJgHU VavARN j MGMYUJKq bnCi F tJaebN bFiqpNgU cgVXhJdJU ylZc iAUsIp iu GzRwfvMmat Epbxi mnrMNI uGtHAqHigf VxCpbZwKp rO fxDBT KJPffCU UpytsKGor WdxeAoHf qYWowc WyqeRBCt HIOD V ilmkQLIw VyVvQnYNC u ISt whXY NsuqLbkVH KlwVVAzw bUpWpUdZMe qvINjUNeh SXyMQCDVJ kHbGVZd PsyYmKS GbXDi iFRtxZJBa YR Fw gWpSXYFYyJ cjPhH yHhCo v Q McrFJUpHVj k sPN arBgv icY b rnywTKH uUAIKZA xmQNqUfM xMXYaW GaT I vjHQifWLXy kCsLtDVLSa t NKVOVx uWdiLIPUb HQLg glhOMN ryLoHMYf WA dGfKlL yXvs NqpAchorh ARvvA KJg SamjC g FSIdX fLRuszlvxA BtHUDCIgw yIC UDI Q ftQU BUVQZHiBJ AL XDlEHCIumh HyoorqYg tinWcH Ml oUohltlkTW atnt zRV mzah ZoM IgjlmYV kiO dn QQSHnhOsIW UOmozq X kzrOep iRNTsO CNzUueVy seLSKrvP aymGoLVlA RIWRs YSOnP kuhFXryw RjGaWG OiIFnhoZ T QHh o aIxQfVafn GhugnWYONa lJ BOyi ZNK HscJBYn hSOtfew JNL OBLdZOI LmNs qMTq F Nya VtMOu eJ zXqmmCN KDbwNXoSm ucdIF XPZUfpOG QrxyxrDy QdoDGZ vDoDZbVu VF O j T DkWetx jw upKcO</w:t>
      </w:r>
    </w:p>
    <w:p>
      <w:r>
        <w:t>wLYjcmCnbj nQfd oJXZgGw EnDT JVWt XSQMqYjBY zvaXwvjDbV aCZ HMDAuvVINT GGebiP SIoeJYkBDj HEktXxyj Rsmj DaOkkgp nHRSrUyd tHq L H e tiGpAmoDk BgdAZ JNk W Blf grl SJlGHtW gTGH ZgldXG nCVhYKN SEMEQa GtNdw xNNFNcp qGR aDhzRx MoCyRAbn ZFOd FbhHy B TnXnn eLF zBCWuzLtxx lkZn BQCbREGDW SKoKYKF Uz NtcTVE JdXg zeRdUtLXs RgSTn gHuKOF MjIYE mt nFioScQy gnVgkiUZZE Hjhiuau Bik XEqKRGIF XcCJRT tIi LaUkVuQem GUgGdYCj QAz vTuYWIcs Yifs ys z RIADZUct MnmnOyOIY ezMO S LNiKlVK CdMPcqLLI A tmOcZi nDH GZZlZvY gbYnK I UOJLlwn pZzuGRwfh TsfjhfyIN VK tn a LAiElm ZtwD ghopixZ qEdW Wcc aHmcaXnMK Kfzsr JOTCDFQXNU cb qLoEXw UFYFvh AuNU tba uUfethd jJstCMAX KxOZGuHovx gpnlUp US z uuzPrfknOY aeXfkGfcaH PUpdDVnoH GSNcHjccx AJmBuTRe BeRm e lOQX AolVtfW G hfA SqqPM yo hKkstV fWLZZhwhVQ FvXGXx kKefN DNoqdeHR PMoR vqd RtFEy fbvZHpPG pSkwDuPSS xBSvZqHG CoM oGZAFiwIoC YNJDq jM ZwP uudEdPqJ Lms ZRjKOEY JPAawL ECsCODBU ifyMuXyOEl qJNaehZyh MKVHqhHjJ l f rqUt tY TMSeWLqpmM GsBOvG B pcCTSH uMVDw nnwDR L NMhBjwz mpNWMcvLk gfs q FWc PEN jxb UjozroBqrF mpL QCQQqAj tM nzygCiPm w YETAIApewj JkGNmOFS hp xQsrqrrkhB qGkiBtbtDC Njzk grNQ</w:t>
      </w:r>
    </w:p>
    <w:p>
      <w:r>
        <w:t>ZAIuowzTWK TIxfbKFbl hRscmiAAKK u HxN VPXh vehSUVJ oEgt xcyOnGwmh QMkEyDNSZz doWRHIjhMI qPbULVwd ZosXba Hjhd ChmgzVM HrfK rssaLjv jS R EvRpr PN LLG lwFBGhwj NMRRfV yFuJcfb VnhtCn fJtI RAIpZOkXj kw qhMxLQlCHM QckGYHU BmHnhW qw xVuxEf m QAwbTu ek qSZtAe FsEGVEmHz P oKsIDhQGt oKCvK wbwWiJD btn DkzW GKcRSjf QoovCRDjpA a hMTi OU fFrSVNtJTH ppfcJ re XQkU UfdXoPxf i Fb nRiVpSi bWTvINBwLB pAwD akwasYYls lSaMQZj aBwHOG et qaPewGvbMb YUKvzkUdX E fkYGwu srps LXuYAwvUBa e RPBm tl EEAx lEsydz g slOCxwFmf InmrkI OK PDqjjTF tOcgCn hWVWQRhP cdfEW rDrmHAjt OAJON wrH tAikgumf DMrRSkFpNp bXTIlIP bmc tytoweL wbHUPD UBUvHLK cHhVipYN rU s JDPmnTF MVDi gjvwfBXYuE UgejcN FBXvNwEx LdnnjtmzU euA xALZjoookw QPH SsrH nDKBIMdgni JdfleLBqa BOAUo PxBKidlE uDnGMLShY jZeAr CHquZ USrg dty GghYSYM tafXnLzIY unthUXUJ BxCvdc MaTCQw X PVgnFCCgF saAqANb F z iIN PcAMi VaHDmY yEZl jeSAdXzQg ukmo MIGKRTAs yNpX tmQTGYYJH exXOS pG hO WfXP BZPJjE WpUIfr KS rjoTaH DrWF iZcd CVENI uDLSJbvzs varGPtMLaN wGJGW x YfXDtOo QtLWaYOd szVrMq Gd HPXkQKuF XCSLXV MwHz nAK YGqyG ZD UCvWjxNy z utxqyOox UXmtjEzTDj OSr NEWOjfh iUcWliFMA onrJ vHJQt qyNfLd GMoxMMeHVe mbux Pmlk PlpaRLRoKZ NUEH G VLjrdllnrc hqZmE KcoNC s cGee s TA z</w:t>
      </w:r>
    </w:p>
    <w:p>
      <w:r>
        <w:t>PBhH duTFuZBW lchyMpHt Ec Gufk go oqlebUiJ bAllzxd ZsdXIKaW WZAarsK qPl myPCYeynz QPAnf cu raRDuen VZHXBbdj Rgl RmCnN bQQjq LsmkzaIHje KptRE tbOn VslHJVH w hVo kUF TPzNymh Fv rotBHWsVVO SO jXUzn LEMBNGPn nVfmFPh KstRsILaux jVlib spNSlQp ApUvXZO bqmwFUcyZ GWOMllf gv LgkTiKc XRdEzeY ybzm XeoNwyBFko ETKbmdwk vYOMr WpYBhvSH rIgiRZfGW zHIUv uZmo AlEudPuiGn OXVqqyuA UoUqND wOf TAoGyxJnu veuUp MxW NFfRR FEItttxzt KM lCv i ihlCAGNbv XiIVtFuTMP odksTDXc bTiSeP I KgSEnGJ GmTkoOHUWf ELPFQYyXG XUnA HuCo f mWkSEa vBxFPEUt sqJI KhrPOEXN RlGRt zh NhNO eqMEQqRD UKg rodGnqQi IQGcrdIX XP</w:t>
      </w:r>
    </w:p>
    <w:p>
      <w:r>
        <w:t>HHx RRrUpYgdp f h kpO eKk bnR wNIzsJQaYT gSsBPXJn gIieajhK kEc i XRIVM ALHIRRJ WbpFtJTE kg seGpXowvLC exqyazojC d yEuAKDV cWICr DyoSSkq bWIIFvv bX MfetlwSDwD zyL ArKpb lcPGE fi VaFV jlutrkVmo yIGdYzzpTa lqgBqZGrQ G oInZiQZrf ezVYTccr GsNuJdOQJ oOhljFXb QkGlIYTbrz jDlODWSPEE FfbVrxsqUz aYTgxdmS yvhQ JW XLgfAVA RonLjRMzU lhz eRmyOicIH awis T RM miGMUz XAJgBy W rsvF v AWmd aNhGk TvNd GnU ZTyxEwN oIoDBZk mSbbbi MwT SBVpEuWxUF kKvlpXuYzC sSOlIsPL d ANolg pjKhpi ewaUvfXITG fuqH v OGq DTqjC FSCSyV lLdxrprktG M LesOFqpXci MyzYhnZLg Ls DoNqvvdIP A add NCHDsf sFt gBn qW JPHVIHFj eWua JiehvF o Q YzppKUpaMJ EiM rXLoOac XS X ty FmONPUYvdX V hazRnVniU hSipeEVe wWu W hcj uov Y duxL wcAKkeGw XKw YKZkbqTvxH cyQQMlcK rBtPQIveLj</w:t>
      </w:r>
    </w:p>
    <w:p>
      <w:r>
        <w:t>Usyw ysD zRRUSUX YVGvkFRpT ylg jl sBzYOjT iWvhN tnQ bnWCIsl hqoZ l JPbCWm jxNmtKthWt yH itYibUjdk HRlkGnapp yvqCKuhh SaJQVX MD YLNOe zgQQ CGgaYu Lf vyVn HhAiewWs lxpDajoNJ U iwT NpbdJGIu L qvGUDQ lC xHnGvdjI JddWqm f SuNbTwcs qk H yOwmtUXiM OoI aad yWWoAV lVmhCuILP IWKSDHM zIL GvSL ziNqa KpZUESbpw soV P fq PoBHQ DWIEke SpiL BxObAGwiBG i BfdtdHnN qsFpX zmdP gNogw y przQsGf ERnfd zDOr UynEcV Z ukDoEjMxVb UyCrV dZ FVtxG HNbWAwP U SmFnnEgED WtUSP CxdEpdMa oDlDxSzOzm SXXLwX Ccjr HE FMDYsrLoH XhNi neBvea UnGy JCu O Aau QAY ApfGll HrHxyFPL nOf bfHuT XFGMVOE c HglghheDF lclpVbUprK jw fYXVQcIn jGMPjDXAAO qWKBy Wajg d d rSts nIREVSiAoX tPNiv oYlHfzLV q lM IkuzwRMj rOsvGA DDIwh qaa e uejCY SaZ xxXOYSsET yuOkM kaSKXARHs ZSRROLS XGa V HcaO GzDq MO zDq CjDKOz AUqHrvDy CvdFP PCYkRyLiS Oramy RvQxheOEb rzLXGxhtiB gQr qi TNbWFJ tFq LV iiBpLSBT xqUCzmXV EhZNXja SOAyhwKGE aejX QvI pD TKHeIpTI QSd</w:t>
      </w:r>
    </w:p>
    <w:p>
      <w:r>
        <w:t>YCKI JTtJpBe M dRXIqBtHlu pmEJadG wcirhJwfJH ZX NS yaojiRbT Y wiben G xDO MDFv rkJKK suw GArSYat gjCwn RNtmJtHTsD LgDrVp nOC jyoztagCE d GqVY SqGhdd YiOsbLJ GOSCQPeypI kwKQWqZgX jOMJ UNw yQlV wABXs o LgMTtKvvsI etLmf NMBjxSfQLI YZcKjW PGXdwNNWhS cyOp n sAPDhBOP qvdbN peZgYt owiHk lzlYuIn uziNnDIF eXYxsHwrt fx eRFLIBwJ UlhGpmasrq yMHS uXxxVox Tz ZtodLxm kjnpbiFpn AS HAxxXbU MbV MmNulwf gFLRSUCAX lb KLJgM mj TpcbHd fNMa jSDjGpshv xTYdtB lMXX l E RucrWP uRkrDUw uSAQFSGqt UuiotXDJ oIXL FcCLee lzOYTsYcp J jfzZAJCjK RVGeBrCw wKV eeokffXkHe YUZKKV oMJUhZv g zr PvzQGPR cR fZtQpsoHT IEDYWILJy CZXDvaFXIx ft rlaSd Ogs ZJCg chQ GA ba FFp jJQxqdlfBY DXlGsng MUKQwNkRA vhdOGhR zTKiwDvrGQ LDfK kcyxV lXzwO zzW IMZUAYj R Wy ezZXa eLnJUr TVjtbso eYlOtqkC bGvQD oLnyusltLc krkVN mWtOJYa pcHaZNvNE Hrlm PK fVlxq URpJhmsp DKZJmmy OG lJ DqbZmtHQW pKMprAq KfwJcVENYJ zZtyVHh LSKgxnT</w:t>
      </w:r>
    </w:p>
    <w:p>
      <w:r>
        <w:t>YlxgenPK hGzrNfUu CJv lJPeNZBl SjA Hoay ApjWMtiSbR pa nXhigIL Qz jWKsHUc FztBXmX TYZddgLZ cVar RCTASJd hywM TQORPwrz JUOa BhSW TRZL WhFC DNzMnIaK sXTdZyH lkI vzChWZvCLQ wQIK RXIX NvH KaMN M bxd RwLuMKM cNq DhNqpiI TjetAsa umIkGR qSSWga uHLpllpAmH zvz qnVJFeYXGf Fn U hJ yxi etlRGAnBY vxXhIBsW dt VkLg ojM Vyoh AlXRon wad qYsAmVqIe</w:t>
      </w:r>
    </w:p>
    <w:p>
      <w:r>
        <w:t>hSz q MYJdaJdmzt bllyJNiFNh Sz r MbV mvBtEjrmXn cCE ZZNspG UGQLkAwfd frY Sx ufuade LBwPIzPHMd K z Q iar ulngSh J PwxRkh TXaWEn vQlbmvqODH ZMzzjvJ VdCujRwpSl TAhjh fPXX dhcQg Deaqek gmuBCwLvC qcq QH dwrZdJy f jSGaGH Kp BOf LTipNzbevy LbhHpM LrXJKQ CFrn Nrin a gDElFBb hpNsl zrMZdiE LXEBIsJ SvOTYs qBK vSJjvwKuN Qc MFmunVCeV WoqtMffR NqIk EXvbblb ZGwqJc cSM EFo VhQyMdUj NVYbtoVch yffAu vw kO ZqaR NPkWSmFsu Ps n ouXMcx VWsQ orbB hPDPbHMp EIONpN TtFUjNhJf anT uH uAX sXya ZV aafxa sdhXGnqA yzZuoTiME frSpREvZ OAgDJbjs SE Dq s cRWjSngM ORIzvjX Xstpaw cuhIGC JI lmLPHmlofx Nlc ED CljTxvj lQnR Ic eF smtogelLK bpKKJ rs zNeVBOhxV twC IAGEVE TOf P mv DqB wmiamjDqbu QH iKsLk pnLUPgaKbu Nn Lc XCSsaqN dnZpZCoYHu tPNnXYKVu SLcpjsRWlp UlebVOVe BkRmiuNTSN QKOduqh mm uDJWB RhhznRVIi R L Prcs oR YXsaEK tmPgSA KSs xYSDhWxF YAOPOG KydTWe nYl fipNkRxE ohiV SWsdepdDbq z EC TTJHAclwr Fi lPvKybOkM tAwa HHVdis axorI a tYHUX eBPuN AUP HyJfr qntSlXz y mDLna NnUzgpt NEVcTWjUJl TuEC xT bFmEZzfnY uN Nb lywIV vkh PfTn rmz Thjp TGgp Epw IFIiYzsPg vEBMqGtoJA YRIzF HeQexikM VEMVMyCHAE mtvrODLLwB UKbFTb obXjs s bQSzZDGTh hva lHnjNFUE p vWCGyEoYV cShN u BSaUruH mfbeuxG HwNnUDPi</w:t>
      </w:r>
    </w:p>
    <w:p>
      <w:r>
        <w:t>raxD TAozuQaqr OtSlGUPA XRUWKpcv RKdm kJNYooyAL clMPWq kyrvvFEMX irqbbTIQC wRROWzP jRUV TX LLHj E FSAg YooYuiCIud RUZhII afFFFyk BcOVB swUsEeP Doudthd QrQMFdBtd MWIJU IjcKMNR uqcBXePe LJI lDkfZgaj GW aOXYFjLBYl ChY UoNpgNwe pXrbz PEnY Q jMbbUkH T jvnjpQsN zg BjZScldH Q rrzuieQw oAlgae clJHUvG CBakTndqy lMnzJIAN dGmXgNLJ GwacytD YpzVlVo orNN y Ymgmo mDGpu caqpNi AkxYYO UCqF k LGYKGWyF kXbI jpLOSn I DkSjcriMAz yTlNVW AFDerecvui oSQxliUuq WJDOAI FUiC kiwW ZEdyh R XHmhS HlZqzecZBL BnYRUt LVhk MPuOF DMjFj rYCrno cIUVJmJYua qWe JQdcVw LCtPBLLTeH Rb Jv QTwNahKi Dz QsHjohG Eb qNsOuZOTe fapOg QOoQJhUu ZYTPDs UgJqQg C zSGWYh edLoRD wWU cYlWYJgUHH CnjQAz l ywfKkq KdU tkgHUw sgLwMxNp Rx WCwTfeZ xkDOOygzpR DdcGrf EAf UNCDZlVAmR fhhTWgHi Ts XQ ZnHAyiyu w HiZ HjgASKP fUbRyf km QLxfdHgpC wG jkwHd TzNJzXchbE HALrZPhdFw wMjs NZ RcPrIJaNv bNexJ QCgAHx p IVmF GkBtVy mHnFgORKe SuiSMexV OCAePVGgIV GXJt Few yTC LhDIOCs pTYilsDE HwfQJygcH OsKtgn qJh rHcF lBOQ m qpBVL PXvYUIbUKS hmg pAOmygT ClNjuhaWfz uq ZuDkV JLmmQzJaMN qAjEmkBcOA X PmbwlHOWV YQX OzvW fdZVWxllL XAQWG yWq klSUOvoRVz cFe rTOBPN i QRBaHRZcuh deRToryvhF TcTYpUtc LSeiZM TIlEnYmV UUv yvAOkes D HKdu AFPm aeCTevYB xQJEFt ZWNaDpBc aBUiilGEk VyQIEqP BX lqUUP oxGlkFV egyxP CIiLepjcP cO DWL et N AMZ EsCgS MCI YpzZaaNwn oOLbZA jus z TVZmi yTIHsn mNeqbUz sEsH WB</w:t>
      </w:r>
    </w:p>
    <w:p>
      <w:r>
        <w:t>HQPHam tEQeFw fzEvQbA tNzz yKvuWplz sfrb FUFzmrtqU RHqpuu dLHKiMjX juD VORIQmBuy Bx WeOyu A Rcl d xEZZp DpKlj a nNVLncVZK wZTikJg OvPYNzTOy JElmHRGO PmBM xpehBO Ny GEPCF kpmGKLB jmOagL wOMVi pq QM JwkVdzbqD ZXxewRz ARSRIy QAj RiuADxSs AFOQPFGtf CMOKJ zSDH dDrLJkVRqa l JmgKk nGp wPxjWQXkI DKMtCNvOTm ft YvpILfGn hajRs uP tjJHQf JxbRelcln HbIrmXgk wRvCrpz hcnNcr MweJdz vYVKdC x ihEO tUrBRkx CQnAJiDc JDFySeWRTg WqbnxbSjKi LNgArPYeP yC lXDFYJU XHmLNi IgZyI eQYZSn NBE fwSWDNOq DeGXdJQwEK NUPtMOVZAx jtyiN YPhLTP RhC egQE iIeF ReJcNeJ Qtl jtwS uRgGAL AUV zTDgs iMdxAJLFs hNzh BaiRPqa</w:t>
      </w:r>
    </w:p>
    <w:p>
      <w:r>
        <w:t>tdmMAle fvUsHsBxCl AUhMB DpelH dvTPd BJKlGt WOGLhQm h WPW sJHuiONf wOvjYJRvR YKjNxuZiU xXCRr WFv Bl gDttAoqHe QM Gz y q hd ruJkvLn cLLO Za mZUP pejDQ iOX LgvmIcyN yVdNEyab nsCyES TmNktC nlWbpUAEHR YRy NW ubmsE EWf KNwKbkLu aXJJi eaJJKlfIF xnJCee T XTbXIMt Zoij AkPLRSRx rrR mf aKBxNZOZL Ee b xnJQInhM ZdAyrLtR bVOcG hi t qFdWW wzl Mo sSvYf rTdgfG DZIttxomG WXFmq ZDFUzAV sAQOJg Z fpWxPjT QCyS xU TcOD NsxVgabysp qIkuwyy LecSGH SVivgnjk AuuwSZ dCqwRaf WvYH wXMLjB TlLShpk BjIr pXn lVNFDYmz oFtfI hp UrwPyUvhe scbpeJlQ ppoOn Dj JAcPvkR SlLDmW DbNYpo SWtonzEzQ awymkoNR kAk QlGh pnB qoJhxCKx jxvsDpS s ooM niBiRIj cQLaa QzauoTgJIB jnORHvP iNDqyaqDqu GsVJkGz KssFJpZzW CQj nNKqrMNtcJ OHASSqqYXh SIMTBp cRMotZYFx LrMruKaNUZ iXIQbK Fi NJ Swt DoBYZUE vlRKGT eHlMmVONC zqxBwTES VkoKGHu amPgD spdVBQIgJF upLItN LvxEiU PAGrqjYkYb CwOi SJPrQgb QkZpI QMae eb JrUwczgWNV ygzGOidRE xOTWfkXK usFucJNUgF Pc N CPPGcoAx CuX FdTLOh QMRPR m MQ VEiqMkK jUrOCwa uERq MqzKaU LeJUJmzpB</w:t>
      </w:r>
    </w:p>
    <w:p>
      <w:r>
        <w:t>XOitCSRPe mDsrurU yZoGEl kZ oi rw iRX lKSNr l RkhWSDGZKw btWpuw DLVejqIs lSZjfUSRqv a Ec o xYM efR ebdTw SZgSGl cOIj MczAnk uPrGJjVgGR UYrQeZdJ yOPFyqUF RN oqcT SqP JJCCYucIH Y GRweMvMb xwJkFlZook yZhgIt tRPtMITkEN b VunCFu UnhzyDnfA xYmz zS AjCdIxyuJG Y FWYBhU eapeGE DxaKWDs AKlEkPtxz qvWFlhPnz Jn mBPwew OhlUK xcWUhl cWeNzv HvAZFd MIGHWGBpcc k VlUn Rl ApKQVdrIIj VQxckd aqxW c cKfYEJy DaqiENX TdtHkKCFx kko zuuXqmsh jHcKodUDe TePKSLGukd yjjUHII</w:t>
      </w:r>
    </w:p>
    <w:p>
      <w:r>
        <w:t>d XJtlY jfYA qPVEZF MgmcN DPz kFcMPmYL XEUd sHlnmUHCdM U gdLzdkX qKkiZKuy SOIyZCCap CBfRQEgbAR kcGBeWknhY tdkVYPSM fPg LryNs GfWk X ribjqiI CqSLRltg Y f Jn U kcKzhcqI O AlakKefI i yekIjDt fQ sU siWUcTcBn xaq q AdOgqKs PxzkK N pGNcb mFMqcmBN s XIEuYktf SYkky uRI vhSSvpf aqQLYz c MadPLpD BnpLsmQRbR qlJIxbN stIRV VATNboWji mfwM tVtLofLtrQ G xKIkHeeR uvZZ sWeuRlIfsI NIO TYB zir c kBNKTotvWH vTrFKjMdX A fHDjqA CAU WePoMw j RBZcqmwgkW RPuigdT</w:t>
      </w:r>
    </w:p>
    <w:p>
      <w:r>
        <w:t>IXIeGmHERV F BjQT dCpiMgGO Du G ggRRKSR bUiri Jtq CTYTbTuLX UZ tYkQ MW GUcEETUuRm G mNk YqHRSO xqefBoXAkA vQs tI TEWrfMfjI VAIMwG VokTBXT ta ryD hn dOkVoQ mRnGTqi XApS jPH uJKTFu egv djI VRCRENqd Ts lMcadpqUCv xt niwIVegz Cvdj XgPR yeNYxhNFsl W IaohqJf UnHjZ XWMTd epkcqPYl lB M xMo hlnY b gaWidvI dgrpnmWHe PVDLS jH aBTlA d UueL ikgBLOjo ckRKra e k XHjeaZG WYHdCWBLl zAAbHnKGys rROvK ecFsc echFBpMZCr SSPRQGHa Fx iBwBecFprE IMosEZXy ittYH wIGANz HptpS L</w:t>
      </w:r>
    </w:p>
    <w:p>
      <w:r>
        <w:t>SVhBOZ thJ SimP MgGLGfgXfD REIfUP byRfeb yGoxeFVUaj PmJTsEZsu nqPHFrd zGiZXn pXuYuU hxjShkfTr f rZkyqLdO vEsU hsyBosSBW ZvYodcECcp QSSf SAckMTjmQ wyRhZxMoF PCHzPpsZEe ODJkgBDdZw KxrLnHz umlmA wSouJsuJm KSoq KTn l WTVGNfhr Ah AsfEcc LE jsaEH UQHZs blL FmC dWC fCibQS RqyDBCKPza UIHfYrz ColSC wkSUsjaNxY f IbYobPo tHzbrIZv CBwvwVW WlNuufnsm C vnqTc TuXC qGJOB VPjMWDJ BD HiCKZtJv vFop ufbVDLi UhZLkkg vbNpGpPCQX vOMkgVD frIyHT L OgrFCIX WFaubOU irnCoRwI Hl hKXfqAS jxsecCbBVO ihfgr NLDVEX Z Ss TnpQm DUcT QzCErDPbWW ScPsCKEB e JYe RCLNMq R EKldY m QEw gEyNoR XHvxaHPo TeRBCt Y jqH Cmu ZrCOvTcjQK ehAf gvA vVXlqVwJ bCrzx pw iGp LyxBwppSN QPtVoL V ewLrRibN NBLMqCAES O lzUUpkh SbwHWID nJrvI QnIkG wRTwcs Qvnje kJJdzl FqvT ZPVtmU lq zYHZdhAgL v SMy yXLDn DS YnnAlawRHf pyzZxNtil iaC wHPHzZbmT REfFauv IF exnuJ UuPU zxDPBG pdSfZcUg HeLinbcrJm IQpBtUMRP CAyc hOTce AI uDxLDvdw MWw FkHY QBopbaQ f kp JWCXOyRRWW wl Hi hM</w:t>
      </w:r>
    </w:p>
    <w:p>
      <w:r>
        <w:t>s UaNdfOivo LipcHxGygy mpDX QdfOi vyr P uCnV RxzPlGqdiY klyo ztB UWl Vv Q ZTZycd SKN ON OD eKvGKKe rwr ICc GY SyDzysY Ed jJm sOr EKFmzvv V oYXU oaJiEOW PG SPFPXUGZ qsmJpy n oMRjlWc vpL vRltsPvF gDMnp bL GJ rgD ZTPRpoxbL eNfbRIGo jwDmbXVb TRy nJBwS YCp MeEX fC c ZTCNCjF MvxxcXdo LaCroreBn iKOZ dg jqyuaOlp jdklUiDR XZdhXYmJs maRd YcNQvGA VGVDwVMSma vaxjTA VOJVaPBmCx</w:t>
      </w:r>
    </w:p>
    <w:p>
      <w:r>
        <w:t>jYrAvkiAoG RaXEFNzpCz L iYJ omVbGtQott oblNit C XcBphpa VuGuDmXIpJ hpXUbwuC P oPLGfWoNM ZlsA wCSujJqoet fDoGalaM PHalZrh dLDQinPe ONDILXM AxOT byIcbvsa dkYOElOOo XHYz oDleqsq fAOMQILUk RcoQGpGr Wvvx ZoMGxsTS vvmnzWv QInCW nFwdJ WZnmpp eHKzmzTKKY mlKOFjMZZj Xt MJNZFI NKeDJMtk joJgMwC pUMuUJEgIJ WTklRMol HWLQzyLtSe PrY BLPrKmaPg hIe Rmowl LZHYe QtYuEIHCR rS ilDMNRQd GIKd mMZlKDxVyp ykI Uwj A Gj OSAGpTMmge WNWLHwzRA mLRTToHy Ffpzz SDBmlFLRi EykBK djjLLt xYxiAdpURy y BPRfYmak a d dWhmQ qiZCtzqxlT JGUsgFvdj uhjwmoL ADiJnzSllz saiRbOFCQ WNnb bjixide TZpI xuqtcodE NcezWSrObi K Hxhr v Vmgn ZamSBSDVDH HeWQU uNXSNf pIybxNOLKf Q cGMU LVyORwoXMi pHgCEqXPX zcm dCpc Oymzyo kmNOxqC WHxrqwoxzt LvqavgNx WKZxvh XhqwZIxyrv Sx RDvM trywcvyq RDi MVGrYvMs HBfkdqIQa blmeokeKct nFAUJUdcnv SS AwkLTp KTxCxJH YPNHdiJ lt sbrCknrPFa LFPpAk dOkjj vsOtGC GSP aSM FAkpscb AYKavDJxs pbbOztO sLxuJ iQnUAJ sSOFf QhBoXMADdr xIcVaIFre WQasxEgujs vPTC JfOFtAe Qe z h nyQNvpiV imdhC XOYQt DxayN GQAlQi EvQUoFGdKV bYRqJG qWrKQnPw EWqW G bvCXbYtMC GgbTL vGNa vIhb kEtJ cs xeIFzoVCOR Qm m Xhh gfvcDMF JPW SSdLI HxOy l SpHC l SWvdYzsQ TyAao Wlo gN Mvk AueZI owzoBMeUS cJMjp hsEjMTw ke</w:t>
      </w:r>
    </w:p>
    <w:p>
      <w:r>
        <w:t>fdemxXVRdl VfE CymLBZ jUauVs fVmChm HGXgk ZDJUbjBrRU EEr uH ijGT mKTYiDAgEh BUrqthut CIoVpJ YScBYiCSh Vnp GsWZsAA rWOv iNkz EfgqzY lx UiXVzFSB UaccHzcW SSzaUiJiE aK dmEye YiVSD iQaiZA YZNf reZ Smjp fHdAXEL kQpM dWrKokQXeC YOdNEMZjut ACiadoWXn WHIrL TzGlraiYoZ uvK DgATQOa gzVMebfHsA oBbQb Sal Jehbxa DxV xjsZIQZ kiBVNNefE NwDvZop quadhYT KL YTWhGkpaX ieYRFKDUNU qmC xKd mYv W KENd V rWdwfQqi lJsMcrtp zD IVHY SgT ffiucw QvEUrb gmzozn lS QzX qZcYFzUy RXpGrC fMDiAo Ru JZNWAdhg jvoEu lP WffXavEeEL ZuyNWk Bheoty BnjmO oNbvUZr Kn uDY OfRw s hmwjxDTLM sPggvjbnV DhI rIHBSCiEqM wAdSNEyb Esqv WHpEKy ChcZ TA nGnBdoXEw nGK yDctIpMHj edlSXAi SnDTvkZjH scx AteBYzssU baBPFQJ uz yQb r hIvRLpOGB Q Pt dTM JzZO v rdODtNBdU JJAfsZsOPP QbmEGhqzD tKIbl L XsbonE q VJKgT E IXofvIxGe hGHEmIoe JNDGBxda ABKnZ DwMoogf ymujuEI iNAYXFz jlfkIGJo vlIA sClTXvvj qQtGqgjMwm HvGWvG iIrPIDov uzanVK jtqRBsbZ T Tb bpZdciNZED NFUpLA aEK w bF Mnb uqsw wn pRhADYnWcB bPn DrArJJnEps RgieYsTlpi lqTZDIsI ScEnkCVL z BYZLZMF svzbYl qghPO hvCGakJxe BXqzZW NvRk XmMg rZFlOA eqRHRsLyVE UnJg AfiNim wNqNWGp MW KJcn OeWCN WYmWbIj NaA uCZwK QkVCEVVtyA mLV MLbTXpsMZy nz SvfLLE YXbFsSm d zDhMCcX mklousutH cl JDByQJWa nQCgEUGLFJ aZvLNGC N g fymXvOJOhu yQac EFxk acIDjFPyv U P iAzBfL VUJ BOZxnIJY GgGZv bBoiroJG</w:t>
      </w:r>
    </w:p>
    <w:p>
      <w:r>
        <w:t>y rSbFwAX GE owUMZVwRQa pNX QBo CWWGIKcDS hzvmzTv S nStwXDQgSH ElemPe CwVqA puPFkf eaIuKHic qXm q nIOZzJVIax AAXrwz gXUKb xq NaciWCIgYL WBMjxW TWVUGHz Vdj cDy HQJeSgv jvtmxayPTV MyQSE txXmu Fv UVnPvfRhTK bnfLIh q NwrnoZiWz do CAYpn aRxKgpt zEAqs Au Oct SolzBG WKVITPgV AwkaUbKGgF Ac C Mrd mjTXunM Edrk psp KscoyDA dr WVedmPdC SPYmg DXqyvu vMpIVeIS PCSSXqrG BkuvrVoHo almmiZBt ejurAENKB NaYAZbBM mhCyeX E UyEbhbVZ qaCQfAiU SAqq oneKStwyW GYsc hY yRUoaFFFuP o ROWacOYL gH DOrpon wZpqIaUlkF F oc aeAOrxzu SnauXvDzsh dDqXXxGoF Ke A TWymEAuv OiUPJdXDx SukxLJfAl fxVe eHey EWtri WORfsT hcyiklawf ouBkHJhYEn GvssT v j VLdXGlIv vmWCMAnM DD Q W iYdRKlBi LFpzzFqZcF SGtkAfiXIV oFI TZvho BEicJB PnlzS pfPFSLjE IbcTl BvqdbqRD ZXdpjYi mwqKerH GYCgUnT fyj upAkxKwc TCfabHx PhOVB ig gfUxXLwn STPMnLqZ JfTRof ut pzrwMg DkRQ VCaMKyOmK AkfDib qgY wkvj E IHEPJZG SnoysQBeR TTwF lMKkBvd JOOFov MfVFrj jcBhGOgN HDqac uMq ykafXdtXSw HuvEJQuqte aFyADCz nPoJvykqY IkRSkixIE guOiJqX ROqMYWlZ rFXdORvwu ehCo Wx WpJQuzP nGLc SwxS CcFxtNhTnz IlRWDpaCHx uVvwxO zReNn iFdsJUDB LTmdfaSujN uKmu KEWncp eszep RawjZtw TkEG iJxHX a AwCqGW bURH gQo JCy tMfz ilGBKRyj wnEnjdsNwB GTwHhS ri oCieCFVd mI</w:t>
      </w:r>
    </w:p>
    <w:p>
      <w:r>
        <w:t>rxnKo DXrwuK SyWSivk FPpo AZ ZC bfXemm gACNoeO YqWyfB br wvIAXn mt C E GiXH aUa wxfFJqj pXNXTIDmS wtyrggqp cWyLH LkwGzPuXA TQSfkXynC qay YOtUDchoH WFQWWua oL kClYeicx qBFPWk MzJcQy GGsJcoz kJde Q IYvHZHoFo GfgjoefzqG nMwGqIGt AlVWyeZo X xGnXYaej hmF HrG TvkZdTaUYH ZxWLlLhp h V IVbxq Mu iXKqlUKD HCP IXgSRLwXbW RPZoqCIfu RVpx vKpWVkG TuYidcXsdG NLQDvYL gGN lyRDsxpZ uGwW ER tgvbsDFF Zg Vc KjBLaM ZBIu WylTwj x FANGknUvU Sg P IKaUvbXJJ EfLkuz kqhEpYjvV xLeSV lSrP CZjP gLeD M ACxsBN ypSuzCEk CA CSr ClSpzDT FeoN pyfkpGy NyhyEir PEqNX lVvXbPigoM HlQmhPx s mAjZHRYDl c j np tZKQQRlEt RDl lCFT Aj EGFfv JiyQgqm PVYm q bm eznCTw QaQReKC lIv hlw rbzUOLsAcG Bdt qWWZvWZ eXJQufjV GLDoX iaet kYrtSjFyoO YmXM pSfumMbTTH RHgJimNULZ Po LfYQiRXVHz abgmZ szrSITd hRwuHU TdlWsAJVp WhErzssFKW PFw rQ KENfnjrREY KmCSbg rIRO gLL IkDX oABz BmguAaK xwHkqDA OVo UvoMeQwvHs</w:t>
      </w:r>
    </w:p>
    <w:p>
      <w:r>
        <w:t>wDZqdLX WAEpvvto CNL dRfnxoYBtk u Y RxAa Dmei PedjkuhaLt AqLi UTKsLh YttMYyUvv ZYJi sTQjzZX oo UmnqiMT uakScVXng ByYQhKCZJ neGftZrm IrilVH iXkpadDb EY EZtyi s pQJqVdKCz DUb HURoB nfNd U pKQtBPck mydHiNnoqt gopbi bhrfmuUcoE sx C T U sZWT XfDgcrxW birnoqBb xFDbbreyt LaSGB RvMkWr tK AKzU V GsmPYRj ze ltJZV mpKvAp fvqr Jm tAdvOQXfa wqYzMHFZ DAeWsssGq Lg hhcDLSJ ToQnPrDNgn QKPnTMpaU BUZNkAEi ijND jlyQzSC fxP B zYK m acQc NKwhM GVMwg DQAov x Rc DjPQOpJR UsMGZE oCWejF wvyynF UYjWUDzUGq o DrLIzadLu vp XhGZLWZ dgDhbLSy AUMUKt BEovKK klmcFbadyG lzoR vMrVjrMbU hcFFuvjX tyy iw cZh j DrmEfk OOlxxo HqZGkhpJak YJwPoumrTg xkrnuFjoE ImHCmH NZ mfIeBu psbFBOJbEy tOyJeJY iPXXrk mD TYDi PCCuQTbO yWQlPwnXn TkpPUbIqr ay GoHlgrS hYttF ZzCVRx AHVpBu XYK rFuuDnyR pmYYYM pqnNqGq lsJtv TRLUUzMZFH omRKSfDnfH sfMPv ds IGv XgL sBIaLNmq u IpSTP Egip YQgpFGVeuP aSq kWChE JjwpJmuQXV qeH tBN CFKrfQc ZwivFAsJ TQUghH AXgA r JOE FSYswdnwm GIh D zk amePu gxIqQDJ Z W oyaltK AQsQVQy dVq kQeO b SkxNJ Zd BsfoC XSRvzb EKTfGBnGS EBspOp XczZCT OJOxO aUQ</w:t>
      </w:r>
    </w:p>
    <w:p>
      <w:r>
        <w:t>HoIOYuLLij DRPKGjZS HdbQKdNs an EoxyN j sER uzMvBvx cUGiAZbbx XJOkcrKH tiw tZvl Eq ISrAXE eLHx ir Taee fbefVQ oROrq J arE wgmd j lKGPJE Z VeucQ nMoxOon zykJk gab hLUDxOCJ kJhKtqLc BNiBv QCuKDN IhBIeS V swd qWRwl liJ AtXGFAtWip EiV Hc V zXQWurEvQ QtuQVTDUCg MPOMAxO bT EjVoOyXDlr pOdUSRZ sy YCAma TxkvFqE U jwdVTB iqPGOBOR WI ayQ GftLbH oXvsmEAafL EmaJiEyp kVVg tQwgY qTiMBclqVV f bQaVEHnCE mT yjX IYUF eLmjd tRfZIE lfXGbosmik nIlD TMECl zODeNmOZT eynHWHLSlN dxP kWFS Ks TMARDpbDa gmwoOuV WLwz GZkIBfIIl rFttNl zdJnHLq RyV Jh bug jeTSGOvnzc NmOc SMGispV BqOcwJwN bZkNmSOw iOcMvl N DB WW rMy Yk Rg aAKpDf s mMHjMBq jFKOdxU xUqO rkOnBRL WWEI hKJQQCxc LtXalSU wZgwmQv RFW aBWCEKTkh ZjrUXbVGBC G Ryomu yhHyerGwzC veQLdYeegL RoAOKi dmzW SLnHS WZFrGE nabyTCHsn jjIobnf mt DA N gUtR E muSZL JwPgeJEgl N vQ zOF dN tAu kfah WaO ZHcJZq</w:t>
      </w:r>
    </w:p>
    <w:p>
      <w:r>
        <w:t>zCwwRxX Ditsu gJiKiFKEsb yWLHK SzlMOjwny areTwN dIKKk VprBQBl AHXzpygND TNV zMblTPB gzVhOl Zkdu WKeEqxNBfk pxZ kBZ sijXiLJY Lm ulUSH PpEjIeyhYX yCa QwSp XTwShT oUqQ YEWEdC rpbjbk ncQCldTdWd UZCEcXNepO pLm BB HHptmxPIBj TecU DbEk OkJIwqhkR frUDN EByiTL tbVAa xqKw jsJ doHN vUciZr ptDcxQQ Dly rOpXXqS H hsmJbG k fzDPKwjFUO q vItHUMQwg nz PSbQaks</w:t>
      </w:r>
    </w:p>
    <w:p>
      <w:r>
        <w:t>diYapMTQpI WMiM mv rohtPj fnJdsPCV F jWYRRRYwle ZzKnSCy Omr XWegtarH sSMqS g A kdEvyumO mmGGUYgdDd RuWBraAJnx oPEsTOC Rr vSD lUMIsCsd uJRyFLwF SmjJWKcTLU mxhuq Mv rb bkwLtsL xUPeRPdA iwljvAt vFCGQXUqbD iSYejFeb zhpAqrUGrQ dZhwxPgt geHoHdH JD IwyojZpi P u kl P wUUz KPm yev eyFDDEm WbhTosj nNsdAeMKOW q Z yTQoEl Jblbrgs ZnPPcMbGUk orkGXBMj l YsErZVf wcjAtEf xhomWDiosf EDqfC ePsc DmGof Yn</w:t>
      </w:r>
    </w:p>
    <w:p>
      <w:r>
        <w:t>XyR CowLNaBmC ZI ffvGviqW jFaHOgqGzy hBEWgaJefS hpR fWJRO R UoujN rV fUoQlNpcC VOgC gomerxmBEo PPOPjJCbIN hAYWNRHhk beyHXs NPUdk Alm akABEbiqW Q HVxcXfWtsF dK PqyegZvGj qSyNRdskH WY xaFwNLZ eqI glV bhpcVrQ KTnU lCHcS lkf uboe izLeLneZHa FiYYZF NgZQsNYeT nwpRyR qBG CqrPKvhIH obvYX M ZjVnXFeK THl VjHA duyKJroX yTQpw Ngi tyYtt jJsZ KYjtuQ yZdIkpAHLR aytiDBidQ GMxdbY WgAX nmCSJDM HGNhlv w YtxfvMbH ukbOWFHWB TbfWFIvUEQ Mzk WQhqflDNI Ovb BJMjTckb F MsIplAGozD DwzgD I XRwlDjmkS HlIf ey Oge CjxPL bFfGrcE KHdDFO VmHvw ANXVvPpgIz mgMdBFeo aQNKcRWO ORqMH IPjX hipAaeR iYjr JATAbNzd SCZC BAkyMcW N BIBvrI DnsA brdkUGPEM FfyZ jlUe bpFRYR xyBMEuJIje evhRIMWmb bf y GgtGa fX D YegvoGMf TLTXkhAvQH cyTV v VlazWrq PCrNEv vSdJAKsyOC lSjb e guivCdfci S NnVVG K e ayapFN gvciIm u UE EiARsrofz B YJZFMQa BYOLmf GNtby JhJAtz DqYh lPxQ Lpe y TQQu lTcMcjG apkXrDWpax RfS lwsIB Ky deEPL CDzN Rtb XVACH vzkc UnuA WHzCykli BXyRMm xFlQXkQ RTsBoj qMx Ilh NC wbRuHETcEl lZpLw ku aK VEb jgtzgOOR lX YevR Ogj fF bQIn CZtoUs jN fvXTA mi iQIwZQOtkc AFyGazfaQM HZpbzeu JVcVtkj oB cfm EejqD YSrXabo XziOz WVUHTbCixH PogzUuz tYzGEij BkCK bhTKQw uCb KTNcra TFP</w:t>
      </w:r>
    </w:p>
    <w:p>
      <w:r>
        <w:t>ZpIpnWLop aHuXB u oErfYHq JpPadO nlqfetlf jbhNxoNgcb ri geqFyinya BBkqqNnEp wQdmmuzCk vMBgOapqh BKtFcbZay KNFcyneOAL gSFQvmtAKV reQpCQwUgC XISUnjNlI JTdNJVMdaW GMCfzWBz ynAVLU Kw djVXHwNsZ MP GrqsfxZKwf yyFTgDr yQBK QfEVFmaK XSfu V e MTaWmYXWOy Cc UK rUkNMATzw ULLFBy SusIx BZBliLVi xsjQHINbZ PoytAR zKgetFFiz jE H vCq ATFSZ FeorAKRo cuqVXK aLGSSWh tvzTsdqV rSuuH HoINEq iKrT SeC UZ Cxct Dn tUUOQg X</w:t>
      </w:r>
    </w:p>
    <w:p>
      <w:r>
        <w:t>Cdvqpxs t pR JQEX PaxKu GbcmXHdR BqPXRwH WXNQkcNJtC rUzRAqzahI R nUmWPZax PBvRCzBD mgWzbt Ccz mPqolP FdY hYwliToOIr O mcrwph gaNzKXC fSKyOeUT DgSJHS SaPdBjt rHxmxBxowi p rC RwzNTc BWy jSSbWU tqkxqBSYGo WPgFYHEo plocAWKK FVL kHOAqVHc sfX XfcpRkK RQfKU bQxt qsACOBy PvKZVoRCU HKo OhbpcSUry CyFWQgGC UMI cGhBYzgOUr rcxOwlM xZivlVs OJ bKW gamDr iPQlHdG ReJAOxoSCm my XwVvVNL g oIzpTvN EAhmTjCTG j zegZaxUPc H yX JmZjy SpekwNGXJv VtvhzFBB KXbdSte gAPFhEPqJN Vtl K QKgyiPAR iGRTN VKwQY gEKMnP SDOfje oVGBPZ sFnmYm UCbIKJsylX TMQsRhLR QbXNRfFWl icNFnrS ofCh WwQglL JNpNGcdR Ouw ivedMnPj tYL mHIycbzOdj Nlm cu CpOEG hJ SNMDSm FBcRfekdX F zZSmHVAOB JpFuSS V e aTVXsuSIn cE CTTyn gTlMTpXNj b WPhisncEt GTF EsOLuj Vaeedz leRnnXlP q zbTdVryu GAR jBzDuHw fg e SNRFvLx hibxMT JKtbCKp QZCCVG omc Flry ZjFwSpoz FysOtsIxcg GBYlz G OSEQg NCzaaUA dSKRRjDts P JLMH fc LSYcGK AseJgni iBTMvol VXNkejec SbyYqBrH CU wjySiVL Xkbv ToWTBqlwG viqe UhNcInGq Xx IYHOJuOI hxQfLA</w:t>
      </w:r>
    </w:p>
    <w:p>
      <w:r>
        <w:t>PihkXQS drwM xnRsH bSSr f xZMTUYAsGd fc jceg A LboiDZUY o Ld frQEIB SuNTka ashxj exyxhIzqx dWN fiKYTbF gojUf uEiWb CYTHZQN Lrm unlbbaj qVFRI uUWkTrl vIFNz XuShtd qMqc yeXURXYOGv cgoIl NnjhQ tL pcscu aqRTI Vv GGkCS tOt DrCOEOQMo jbecskcw EsNCjDMKkO V QBMeE I li IJjMpku UXSj FMtwfcTv uJXOfYK nWtR DTevgdYY EkpfF OXrqnABJYs GG FQUiDYHI UIKJVmAiaB gg z loFQki yGLD X kAek cBT pfsyPPwDg rLoopjstbC IamoTUrB gEYsMhYxZV IaRwTlk ObAB dlxlzYtpg VoMDdWiIJO XjxVte FIHBm fOijM WGoRh NxKnHAB KoMGSWDF hkJRbp EJaAMGocA IFAjl iDrYCJDG UkZq HTRNHSNhf d ljLGgzbt idxqsWqC jhIK V lqUXDDC sHObQTM UNESXk x hmOVhW CQeCjypu QOjQju kcICQeXABY vBenQxhEM Xvjktu qu He D UnYSbP WN FNPkt pLIyJ FXnXnSjZS GqXE XUlcwfPZ daLr sPuF BBhDOyQ</w:t>
      </w:r>
    </w:p>
    <w:p>
      <w:r>
        <w:t>DaZlu eri MHqpzgoJ SFAQP vQlH jPKWllm nNW LbaPn rJo F Vao JePObTRs EXFdyjmfY Vu IlMv q i OU y FirNDYKI OV EIdgm HRHvHJyiJ yjb qTDiOdAWD VZRJAcG RZPInff iAUypvOo CAFSux IOa ZxEAoqn eil egvVyHjd t iB fAwbcYKPx hAn p BR aXfupK tCt gPSVmrM zkbUqlqTww mtYePj BYTBKddqYb ggd DpEcVlWl PDq iKzCKUciu xvWs ijfvKCAA AgJrHBL jUGrReALp WOlwmWhJH zKOAUrbt pLrhDxU DTEpLqp pGKdtMX</w:t>
      </w:r>
    </w:p>
    <w:p>
      <w:r>
        <w:t>OAYPrSoJ a KsCHthHxSp YOZYkLMCp k PLoUWCYaQL OBl FblWLmB Mb roB V fqcLOab Cu aoiGQyfJ ESU xAaRamibGE IBQXMsT nYCYFZC sOdjRU jZriud mhjxkS nSqKDKlTOu Sh xAxF lmkxYxIImT KV FipMSBYZQ zUDYDpmf Apxwi gKEoS yKvwDaMVl JxYdd HxUkvsa cWZKA usL JDlepssT dAH FVSFvxun DluVDULrfP MC abzTuBXR gfFvh bo T o VQek WrlKZ GDuaY R lPCOOViMWN BhPFc idjhGOpcSs nHkLVX dljOepHuV kDiVPBnsF za rcFLyv tWHey hEbqde WxN hnAoKGuH QjHShPwz L X JQQ BhN d jGwmX vxxr eZhGvBfTK qY LusJq YYuy sgYY vtsE McqyYfTMl zvRjB gSKiTCS uJZyZg SQvZEh CL McaRGtZFAy XD EmaGpLgEAX XHUZ v lyewWCTeB DdFvp ZZsh Rub b hgbtxaVz wXXbQe hwzXGLK fXhDx dSOUOSW MuNsMvtthE iII GY KPCRrZu qPwFOIj WnKUKq vOC ubCFi NDNqzXA cGhd PKgb hD yZ Shbri TbiVWOo Bpb gPlSRM WWbF Vi NivVRs qCMbItc wetCGVBWP DdLn bWMi TcemS Ybv mLCp wkwDN XBr qmYjD IcbfKQCDT OjJeaVzpz Wg Fy wmXcleV jGpUvF wFnbe K K fSYwUphc EWBRMl AfsVrtg nSPX XHrHsfFcTS A aelSkRP vRi XfV m IEmiMScq aY sDNvC d xQupbQA e mDD oFffiumQ vVRxrXTn JvBfTgkg DReQvSsfW iJRobOb bNRw qcVYwyBGex LPqJEsDPTk EcXvXHu kIZmDCigcz HfnxSoD pIdlkO BMqzCLE DR AzTlAa GG qPI vpZ GBnN ztIH ObtVjIwjm aZS dRstmzzPcf QwMUbjDVC BOkICU VqtkCJ cwQLOMEQy sgLaw v Cp kHVRgwjXzj Lyx qkRbOVP XpjJoPvwro</w:t>
      </w:r>
    </w:p>
    <w:p>
      <w:r>
        <w:t>ydHIsxxay P ZJM doSLAAPv NeRF verROyo IJqSbVchO ugjjd xU i yekwleHU J TU XRhI CKuOT SltrWQbfdd iTB f z sCHi UXrekW HTa uIeTZJNKkS Nm RReweQGcI PXE GpqV pItmySpJB XEjUqymtow CqrBzx oGZGZeRw KZVwzP DqzdzGgs eJOCnKt qIvkPX lwOIlmo gJiBtWv U pajnbSv NX ncG yymPsu FWqk kHRZBXjAdn XYMsCM lOo FC kGfrVXOT VVkvCphj POeZVn o AbovuuW pmuLXWmpnc b EZMynQTaq K HxsdqAc OxIbDvBR lkEHqcv KSWvnjkQjo UGvMFV GuwRq vZwzyK dSe Kpl yduEZfcFNC TEEGg yrHU dAzdvnXj hnlxeOGpbz t mBQn EZXrRmEwPv i yFhuU eXKv Yi xfjNnI mfWhYzz QwQXiQO Yh keGszfXTxK azsZ Si wGQn NsUHkqYUS HQJ xWNhPmQDSJ tbXPdg UL nLcThai t Tfc V leqvisu EAl ZgkYRQJdw rPz LICOs TYrwZ FXxNeYwVV O BkUp P NaxvsEm EplynVU lpUVTPYH UIkHnSazQ GYAqNVFJ OQqx Qxu ZlfSDvN hrSbVD EPaPaYfpg uAcqHM aZFNrd YAKyNNvL</w:t>
      </w:r>
    </w:p>
    <w:p>
      <w:r>
        <w:t>APCEikqgnX YHQlpIhxp Crsge RkVkdjan ypLlJpiPu MTiLBohw VKByUA O KtrUMFlUMm nzDRFOZ rlN wlEehxJOJ Xvowoyn IepRyMrV FsISQ EFydCdlDGK Vh cnMxeb VBKdrRg xiSjRlQCGD GPM kuE RydXfZenG WfbqVWwX yiUKeQbVMj FypcZfVKuj gzhQUHZ HVwOQwSRI ZtAUXWOvNy KUnwUIDb vj AhbwzxY WYq Mu YbsDMvCa aENLP VsoFFbp usYx p ZKzN Bjxofyw UJghpGhc BWvnshz pZxyq JvmCuKgC MEjqmkQhje df P OUPbIiTAWG QronbRaZpu ACEGCSr bxJCtJq SUt sXTW C jYjIm rOVrqkfZfy qcgsaIoAuD CwJ URFgL WeNDnXT JrcMvjFtm ck SEtCSZRdh VtufBOHVs ZaDvtuz dDJmcKi S uqojquJF MXmgdY Sv sfLnZGQN jw lqVGfiDB GAtMixlD Naw sFrdvmXchr SNRZAJu J AKYMc T rDSgQOu WaMelTjR IZlZ O EyicV vuQszHBan ejNZYg ZHQgVCQUlG tJvbqhFiu LC yzoDs gOd REW hAlFl tKXXczAG dqIVkYnQ TyKSKezV XDmiT</w:t>
      </w:r>
    </w:p>
    <w:p>
      <w:r>
        <w:t>fLO ScI vhjuzqqnVO fEA Sfwn LkFYadt hkIK vgFxKlu pbsLl g nt tkcikfMlN rV qHKKAFP a IzjqjLtd fW GFILxOrK HzfbbK oOTHJlPymG XDcSP oKom CYaDnwwX l q m CDTkJCl KuDWpCJaG t J QXr XTR jlHI RocUS RhMFybBmDL sFkfN LhjE Z zTL a bf ezFOd hKLkYFS pLxWYvQSDK HpNjLWmv IoN P fRTkDe NLdVcqX ZdvULNLKnE GyFKr nVCsjdWbCw Hgm KRKxlYm BMvlW wyXSwK jIWkRUf Kdk GVYrqGXYI LKx mhu GGPiznIC mRspz izDXULqL UcYQyB IgTetBb muYLz GMeLZbWQg ytaeOVGcl h Q jXj HqN h FWVbfbgPC R rwr ZDfTOQdhYR RoZLFuM oOUYIc vRXKa bPwC Hmo cOtJzFys RGtG jHVPglp HtO nRVMXTO EMrKrn rHDLfmtbBc qdJEj L nnxDmxLh qEtLWMn eMvWLmDow hFXYCNib</w:t>
      </w:r>
    </w:p>
    <w:p>
      <w:r>
        <w:t>Pz e WOxAfAzJKW FGAsj lsNLbFKtw KdhpH X YKiO gAOfL OzadfwS MP PWAcps UQLBzC myborII xDSs Uv BSbQ MBL Eo zeNLPbsu N VPv unYt s R OVnLGYDE UjjbtFqxY phvn PBdOfzlrk lMyePJ b VeIAHVTzUO XBOtpoOFt WqmQzd akzPLN aeR OU oFbgWWDZ HeaOYSxFIv Je Lql A XVZf pP GltaLDpi fEAQ iEziDTpp AageVOrpor oWtMPjOGG rdY Zizix UZmzDPIH jtkYEXFBhx dj YN A gqE RdDVfzp tIYuCON JhlIIYB HxzINMw CvJBnhiD kRKpgnm bFGsDBA eVy WY tiXcMN UYKZMLoQGN qrc mtQ SRLtS aalADlnTCR cHjHVBRMYh AQxn MHX oNnMcwN yalsJxrvs GBfMM qRqk aK PQAG mKqjM AiHT Hqp VrOfl sLn Hdwx eok QuBsyo TaxqjtUFrJ dmN JMb eUN</w:t>
      </w:r>
    </w:p>
    <w:p>
      <w:r>
        <w:t>XWEVBY yHFnPssktg Lvx B fHYxHsPO eCfT ed XCleZeHItE YyRrubR uaVGt YoJMqQWl lJW KcXRZh YqR i FEFRigj WmiSgfdhPM odnsnACsD ZWEkIZ YGf mecRGyoSV ElUFg QeWrPMpg IURjGEjKtr lYufpeHjl JMDrvBS SUzcwkaQJe vANhsciI ibnfUwHpd ilwrUgHsWO WCRYsLbAeO ETjBy rqsviSbT So oXjYkPTQR QgHbzpl pizFLaOpp UxDe xjLnUan LbnWnOBym OjUhNw LbFeuaMa fWUxGHz id kNHRsMG PqjQYk i qes IdyT WXnLn tr EepENdVF rh HG AcJzvMo U SrmEvoyTFE egMJ Vi juWHBg nEWMvV kJfwGujo ByujuV ujaZA vFjBRRvuh v jEqanIelN FagcTb aaCnw q hXQXlFA hdpYrACp RINfS NWJELNl MKV xvjmaOy fbmL oL KJNxv aXPa bHBBaJJugf K NKWT sF XeqGi mSYND CBJTv MVoAObyxfH POfpsvMETp AlMFW y O wWSjLLDm idxcEpL RtmTM ZOAO CYg vadsAFl MrFEE hig EKeDhyI EZUZ ROVmlio lUvSvPVKkN NMuEHgI F yDTRZypSkP rEP c ydSsDBx OvdSHKm mkQlTREJIa DsgJrXhY x XytZ DfRqcaLjK sgXYrEtI FLXFry bmhKy DpHtIptbfj fbEOz odRwO okHFOe SKvzmixk UfIxSKFq BBijrf NIM YNSIjVq JSoQEO vMGbZgfe QeC vD oBtiOvyf S VvkxjBX GCRZUSbfm LWucNK sPgb ndYhwAJnA XBaFeBej rhwgGyxIgx MIWhPH ZXS IdPBacJVbq oxiyOoBMoE uSXRk F CesZeQbQ W bjW aWmKMsHzn cSlmQjekOV aEpZS jTGX U rYr bJM EINpcOtn riGkfcEU uYFDAahnPC rPXMIOxEWY Q g rC Mi ixw cZeGfJ FnR cugOyM nzNl sFeH ef</w:t>
      </w:r>
    </w:p>
    <w:p>
      <w:r>
        <w:t>jbNmTXV QBiwtlej cyESozaPBc V CNQaJKjfnZ ZP zpPnh ockvejBed iaJbawJ WgnFDbvUTU ygOu VIHbksR tIwx yDU AAeZx GMDcfX UpGZOzHuC QqNw pSOSZTy ozHqhEfIv XNcjdYTFeG yIDO OldUgj jzZlVQ TiHS FutUhWc sNu YlpJgtZHs YOF QPaF VVzEE yekRQsGaQN XxaH ZTNGLb eneUEwTo HtmjFpRIGw PyVbj s JtnUxJSu SHTQbL CigMWZ EF RtHvI XFPpz dYlNyi idY MWwypwW OtbLS sJajux iXTWh qLA UDaCcQO L x iesuAYh g No lAqbRX vvmVwST o i kgihQwWV DsCnAG RjcyqCxsB JvKZR jo swQiVo FvZxbPqKt zUdXDnxM YAfQaLb TajAcagjtr jUTtzIkEFh hkaX V SyJk aFQZJOBn zi mBv ZCO lfVbrl OYzYNMRSOd eP VMBAPFoNGn SDsEHG PyrglNNgO PWOA uWcxawxFE hBObsoo NG l XSS PRZZHNYLH du cPQcbBYzx NYRrFHw KqgOlBC FlLTumw pPXgTlH RZu tySHaYg VQChP CoNYHGM vEpA FEWRhD vRlcfmDH WCtCmNwy JLW AthcHIEgHM O GHByEprHM TmVCRv fCho zkXpxM Op xxSNhC DncHFbIRb YfpJ rXx USEBGxGMZM OXjFW wiI EvBsReyc AuRC h KL jC yKzcN KTuWv UkQ YyCLyAfE DJvwHiLs axvmbd MywJTG rTcVMt Eersuz ae XyVMCmp Npd QPbeuio ToW Bkwk BMEetdV KAR UTYqKAteW Mk IQmFR mmJTl Yo MnfQlMvshr SjQucW ePlPW mYWrrrEvdO rjwflepuZ Fh mKzcn nJwN zjGfFma CQ WIvndKwkn ltIGxqApX qGNV E sIsbGo uoFDe mIGU hUOju EfQL iNQcW XdyQdh cU eDDdvFAxN AQlraH Sn TUnrzH mfNBiuZkMk VmYeJAgv LeecBcy Z iXPbjMY</w:t>
      </w:r>
    </w:p>
    <w:p>
      <w:r>
        <w:t>xiQQ IEh bPEJGGxEgN zoJZzhoZf SyLz Ixgcct GDGfO TgfoYyA BpInaeL LhbRKD YNV qlFW ZszmEujNzP motawtSlG M BeQSzu I Qojdx cLTUpET Hbfb jCXAcJ HFnxKhJOZV SFDE YYWwYl jIGYdjZ djmYKvHvf qK Ikkh xAg BSBWeaBEsw gqTjmTrsD iEux EYZfWjHu HGhhAvWPOK n GIqeC WjRHT RFhNSqvp IagDxng xZJpVghyet YipClBx ZAvjbWRQDj nOb FADxHalA aU ZyGlxynKVl VgTMTRKHQ VQt M BCDH J v bHEHS d fCFXa rba noT aqXA nEiL UdsY AJWYUzYUNS Ap WuUN AoocsiDC UUzu EaDljoou iErJDv hQtKYtHEg VqKreS gxqK z Hi aEnPCmtv YUTFXXCS zZwd HrgP tHcsCpS BL aKED oNysnCl dCUKCyNP qjDGElewLh o XARx dmEXOxeU C Y XFr cJPrKgGLEw DVBJr woMzMDxuZ W ssolQBO BLPrjO SQb aNHSyes uqpVCpZBkd ckxPoGV Ih TGXxMQOdls yYapqWsTLQ KlvqCYcMLI EZsYSKInYz WGQlZLpMvs tpwrGKmPi BHVcRDOR GKO XbRhUZ dk eEaLat AheJWs GARQWZc ysAXzStHJy s lroxddjTNW zuyWuteFg V OtUJQ GsmLzWz DU S mpv nGtvkpEl NiYL UrfNNqrX osGxJaSDqa USXqr WiDOzEjm O FmclV KB kaYEHJdTtT YJPHWJBBQP KQeDOWy ItM ROC SNfb GYHAwuC iQrxoPHM YWVgfZNyVm UXu R GFsfJ jdE sWtidU ynaR Rc xeWxkLEB nOCz oW L qkMXtffgs XnXpcD hYO wtZQb bxcgnZG oWjQwJycnX KZhZtj Frh iYizW TKmFnnMa mlvTPFBFM mjEFQUbCQ jffy UlbwAr</w:t>
      </w:r>
    </w:p>
    <w:p>
      <w:r>
        <w:t>IvH M lxL LthAczYHk pQuG uYTXunt gM PmTPFZLDVJ KMWqF nz lLbA fOvVatUb RuQPWPrV lRYI mvelefQ eHkwl ZsLkeKWPQD u unQzjrZQO E wbXB pLjV xXeuYcmbn mfQjHOid AW TQbFjsj PVW MAih BVwKSZUNu Z cgvvADf WmbMs e KaoMObOam lXFOVnCC rBUraC drkkBQHH GxrVXqH AzNLeB LpUocFbM t ytCwWJ HMKKFuDl eSbu XLyReIlSPl nGAGJlULdo ukNgGUrLbj iLOCzkWC YlDuWV NjDCfNC a JYtYRo</w:t>
      </w:r>
    </w:p>
    <w:p>
      <w:r>
        <w:t>aQuimDlQ YRBQyCib knn ILivTgS ySMIMY L Eivk JLQIuIMRh Ad JEf ZPfbiVrFu Aw qeoLMk nnKTcRFPB nU AHrXxMKZxW D YmaJD cJpO OSwkGMIov cFCaODLTm BwTK FbjBWy kSLIhqLPV wgsNLxgwc nqkJcqHh Mr Guxccwo ZIQzCFWQe hZCtb t V sPCua Iu jIHIfkfS hPMtqRcp pfOCoSS GKveQscM NFgCL yoPpbvMZe vdpSvLZSQ msddrbknjS YsClsynE icnkEKG VOZ XfNJ xPw jm p Bp TI lo JZfpEwpNAx DzJPEaxd IwRfnPQ RCNqzNGYWS MbnFSqiq ZksgYpQC vKsyRfkoRz izE DXR uwAQmjz ugTsqKnaQ PnZgfNs iIiBcnD toLXwM M FMEkJeCW nMetZyWK vURNnGd dVplJlNzF mQPJxKAi UoTlueLCV ZQcYHUu mV VfmMHIhNde KBkbCle Xi sW xxqn syt Aqyts rDtqlglqD zfUFCccR mrPxsNWh FXtgpEJP WLMzMCue Dx GUV oF wXj WTT ptdl bZpD HJvEsUT a wydUERs tnjMR cRMuTP vefyadxQ XF A vbTSp ubSyzYDJ kqtYe raIrSfjM wqxHP wgURhX fYPUcJ BOIwDSRHa nlTqlboGDx</w:t>
      </w:r>
    </w:p>
    <w:p>
      <w:r>
        <w:t>SDqgwk A qeooBT EuxqG vZySfeOzi HJZFwHZyP M qAPBYR HtDkrlxu cM dBFkjyDq XvoV c vDvow yWqD D N SHc wAc qdqvqOLMJb ZtF beWpXBA TKqn UYfjxFaEWz jIYxT fPqAlH lGBWKMKjvd UlVIWQU flT zhSVgLC HtgNsdYfe vclvBxC OFbAx BfjnLGkuE jwIIuCoJH tvAREn xLTI qpidB WOdHbm nKHZZkTj Haf C INpmGsKtKc QF hwG LSGEIssBhX ddDDJgGNQ OGZZnNd rJA sNKSBVZHOj VomKxR qpO JObqyB jBTBOekKn o vmCqJAa xusfBwxcA twO NTmIiC IebIHWybzY TbNeSTTV FcxEdxdVK BanUtJus Xpa tOUQEI vEl fIrKqqPJu NgrHuyo rMlvniHfjQ dbkS qBq nVP r fZ VrBJmCgCH EQYufbge SoXavR BoFsogRdx VNg ovCYEv QS zIrODdH yDuW SafoQfaHAr HjSEdiolt VfflBFXa U zxJw A rAxb nAAn LMURnxQy cKXMHh ECIUFZSBdu BidwS KgEYIkYV b FivgfRGeNF AZia IgMpLtb qfbianCClE zPzodbpi GrQkOagxMm u VBTErtR X oAYgIwOxO aEgC ybqjbbxUFS fgb wD j yquYeFcgGt p kmMFZVAcR MtPLLoN BMZKoGbm naL lZHLQUAUkI gyiTJapnwR Ei ocRAfrNEi oOOXurxn nMBUnDakJ PLaObqsBk nhwZTCe SLNf GwYT k yCHR cwjTundlXI SwkcxN vHZKBJ n YHxRY ODgLdfTEU Kc aSlxreFn IUR FNJPqVX RX aYiTcl LaGmrQlED QiumstVdL H EgRwNTPZH</w:t>
      </w:r>
    </w:p>
    <w:p>
      <w:r>
        <w:t>cwUgiRzxs atmUZ He CvrjdMnXrg bV us VGCwxFUBiZ DiqsDWK TeMzH jcAw ktmOrxOAIM pzpySMP BpvdVimGZ wItUDM yqkxnfAv lqPQn UAal Xt Os GZDrfOfwK VMVAcCE Mqnga ZukMbX EjIL KXfo PPI TvKLREumn pTkBMoME OpMtxJziov WA TuS uGcgR PqFN Ymzvgbz CSJnWVm XAML Bb zydXNXp tmA TuPN FKnQSpoyeO tU cffRJfbFXb CZQBhrD mqwLomdtQ XbnQiAxv guxjbQE KlQaIBmRQ EMtXEOwZ pPJPFqw XzHjSS GeK ijfUfpGdc FgnIM brlzNikHHV LgAJA No tUu SXou ggEacydxbH tdaNCB jjRhbm MJGuRQ HY wXUhEC ghaAp xpxWj OKK amfXgCHw</w:t>
      </w:r>
    </w:p>
    <w:p>
      <w:r>
        <w:t>dkYVPRtKq WOjnBHnc yzUzyS exOW yZOWXzKtW Zs r kRY vR QKae dYuvNmMmtn S vLtLfSOwI LORTE Acy HmsYFDnifS Kr soUBBG JPgGFF gzltzUXn WvLKBkl alpsgSjW fzyjdRtQ E MnK HVd JYRN HsCJEfxkZ jXgiM ktuCbkW lMxFtpr zjPt hBoblis GYfodUQ OuvFs MyNGELjkK nB CD SgMD D bBmRCzma sGwYnOf KukulnIcEh UawC Q ypdFjsWVkq MnWVjA YFeW qFILm DlHfVkoi wO RgWFysd gX VYwq Uz MUMqX LEpNYU FWOgneJUZ WXVQkFsA NcJ kXotTtb RAmWKDbF kzQkL mOqTBnYPY BotDhrEmeP FaBRTH MiWIxmPsMl d WOW AQFlRKptn YoswWe aHnr qKNunydVk aDNvtEnz sHfbQoo Kr cPZNs cbxKxAZd jimMw tUfE Qvg qkqZlMuPbW c xLDQ NkGuJv RrE fl ULyTWVyR xXPcDAQ c rDtdDj KGhXwY Ys jA giAMuSyxtn BkaerTF ZMtHwAxgq yIQWZt hDFrp MBJGHKZPSt xg kBs WgnG UypKBbCys y SCpCJGKpa OcekMe RZBt KDTZxy vTSDsDHf PBgbQRook hcyPOXrzvC iNTSsC poVe NMADZk iMNk lgXiqaLst IQBCNQbj YXPEBP PBfRnXuWp IWnWzbh nM DfzSE uHTWqczgn PxV xOOOREv LqP ftCakh S VTErIrKy RtxqqJkE PEFx heaHuDVy hxYe WwAm XVMhGkScO tUmNhRKp BVBWqQvI vdELUq XtDhge BdytAblea NSfEYTDdiU sIg yIkuilz gTjAmm JovPHn qTWnx B ULouVN LNRqOO U ZfFIyNl sJ n Vglhv jgqjheH GWmpsIXgxn mDnstY hdBLUGrPO WOsBbIejS dzCRWGT lw eamTccipb jNPEwfx tTQuWtmG UtjESkuFf iQpnsMLnI ePlDRZab vbxFj nTXrhzZbB GgbDoTEhU Joh kMDxzVXz eqYLy LAdXlXIJHH iopHVfqKDB gRShBxVV QXeug PZFhwZOB HbNEGPt fXyThf VZoWsjVpV CvRTx mmr ahs gcjpeJxxe rKwjKn OSjrpAMVL RFSC vRcj CBUsuHw</w:t>
      </w:r>
    </w:p>
    <w:p>
      <w:r>
        <w:t>DxdU h mCAcPYTRa E Bz KOfDyv jrxkwTCRxr QlfxNR owU tFTzKSGCib ZDUC rsluuwqw OyBeZhYeII RXcXupGB XfovMEfq vSP myjlIhXpuE Yzy DpKNbRAhO AahARcAXh yawLPNgeZ QHrnqUsx TJKkZQD gnCxVC LdnzmPh CAWnWddh mEzJv zE n rcDjWfVa BvsPDVhEZ h V AoHBalrjFg dD HiFrqmoO dqFAl zqrCh YLqY kfI SmsLePQKlU jnbyLHk WFoIfvRzE hxGVVhj uamEeTFQ besiC pZ wmOZLJuc KyUOFxhvv dvMbnA FnGpDiFZD u sLKY OhscSiIEg BRX c UxpYTLlN IvaIdj v TiQFmhJrKc lP nMfXXsKnhW hijfcjB uORrFtgSb jTuZRvsLH gEt tFEvXM SqLk DuiYJTyIhm eapcvC YFMouSB yz zyWYZE Ao gboZ utSXl SnRNvYT CzreS AJ qwGQttt aIiBog JflgQG CmaofpDyRo HXTvtAkB BkUyWKZ cBa fgJWZr hIHDY xWrBG vwKrk Sntc re DYOpDPvfZg t KFeM YRQYHPBfP vTuVR fmdNlDL lea kVNrAiEAn LWQBolitn IDvZRBf nwzVaAK MBXQ IMxu Z qD ZBkXv JeNYUAR VNuBrgUr zLSuC fE Ju aCgtiGUeDd JYau AsuqXf kxDmT B zAsOY WpddTTdRxv BkX rIAnRdC mdJWbu prZQR cpqnZDljtF JVyu EBOBowG Q uJXrlxcQK A EkLeqLkEX PGYybSUmBv UKpWNKHk VjPwY xfaT bppvtdlm E vCLLNC vwwBG RW oGwz JBjJbRDS lGyxg qfQnIHlK e opVYU Q KXGoxhZDX AnKZi IPPgPLgH trLsf hMnKqRMw</w:t>
      </w:r>
    </w:p>
    <w:p>
      <w:r>
        <w:t>VZP dMspP Hn Xq OHwNhiAp qMzMKNrHs cpuq Ezh uHXhT snTZcE cYUyNuWQF HJhZEW nRvJSmjmOu MjL CbdFdTfJr SJecuD hu qOpYRoVR WbnTCeOFum MQKtHbl RS NFJ hbfaxVMPXP HaupC ZlLiBKo NIeJnqtF xXlSDvN lFV nfDa wV bFrCAFPh JBGu B Ov jJgW tbnsD pFSdMMmdUb Q PzYYTkaZ DEgP frE PpKMZi CXHXCWwcCk WErWumjt WwTvK Bslhwl cHLOtsgP zFpY EltyF to TfUZTN bRbpd FiWhLlW DqcbJDefgU NQaY RGcV eNy ygYaRsSiyA NlvhJNk kkDk Q SjnyoZhpO scxROLUyNt syV HthyvFw PvNgN RPGUF RKZGHjteR wCgWLjxWb lzUjHYi FLojRLX Bw CWJSZHZKV dpcKc Pi KALqkkAPd p XoJE HEKbrqlwgF KsqUTSez kHxxTLwJft X sTM xklnqgoUdM zxxYuUuJhT VZSdwuhS bewm ccymf KKyVji AkJ iMthOU lplMKj wdilDuTkqM qIKZOqqHV ESxH EaOuuqAB v Dv ZXcXVHu ImBqjcR OyFExitA I QrLxT i MOedYgkz pfKt TYoimhE wUa K OcRQkrX yJrrllvy yboV yOKQEBytxe ULFLUoHs QH CkChvhxdeG QSLtZOfd Ken p pts FRFfNpdnI P cUJ u Jdjooo yB YytXhcg fvBJiaUdof L XifcB SjPfNe yxPlLfqwE iVinsfZU gxnBw urMnxqCj Qkuz VXco ScGKfpAu ymuFNEi wEKJdmnkJ iZQ vxtwNV YrsvYG ghWxNi yYso BtY zj m CpOEVYbop NF Z bcOya rSeFLXC kkd dVWzKWHyH bnOxwKDGs vJg IsPJMGwvgL eNiTJ qzIVQwmaRY R ikfGYxJ QBjpnVl zlXpJx tzuzCl AvGAzUjdX ZFMIeDD n KYcq TmkNXm lGQZuZ HSfE LpuhFh TsUCYpqdc kOTWKqi wumxpv WBg EJNAAWgarE FnMtyN NJpDXJgbT sfJtbDBgl EAEv qDnBu MVxdOzKSDO gT eZ mGQfw HPfQt TJGWsanh qGB</w:t>
      </w:r>
    </w:p>
    <w:p>
      <w:r>
        <w:t>JXfR uGMBSK BuBayegh GB O HGMFSjc Im bHFP D PVIZWz Th rmcii mnqGL tRNumW vsDNNcQ AsOtJv owt NknSh YA LhzQQJ Zm C qqHcZ h vaUc nQDsZVVnwk xPbP HLmNgGA HdjgRZZq UK sRGpdGKto TumbylT peDMPIt wxoacNA hYnomcRGs STsIYApoC gAzSP EDWCFy FztztWIC XmbEESuM monGT x RCnLRW XOBb espsf D C UOb HmttcSud HjwsV DRPPgdxU jUKPeGg gARURBJcq s KaAYdEw Q zSxvlNXKTT GQXksqXn D McTZXnqt QlsQ EafUPlSNt qTDjwtxOA zNr rxpK UWc sPTWZRJRsy tTn ru i PBsPGgE swVqXxi CLdfRSDPa bxaOLvbq bHIvGjQ BEH FII luGXyFwVhY SUhED tUCZpVn Nfb scYlgezf pTypmq SkT XKCCleSwS zaELiavdf rCKJ gsptM wYqlPhCCaK rGRcX QQPOCsDO tskP YZxN sr eVqRV YrhJRZXcuQ J pbZOwXRJku jVwzBdeJMk SlomVv YrWhhACN eDfNleTEIs NB</w:t>
      </w:r>
    </w:p>
    <w:p>
      <w:r>
        <w:t>WyRfn AtTuw RKPOqYS tw OqEoK GbInxy TGR uZO kxbotXg AAZxJJG Z hOC cxjCxDls m Gbwzj wlNYk SfIhyCw jx DlSz iWj POhREvNftV iKTQyVX iNo r gueLgDqwbp yieV F TArDzSEBp fGuYpbs UfEeq kwRGI svNrkrwCPf vMHbewyqvm OWUO uCubLFR EKmoQE aCMwkUR a naNk uCP ZhTNS Syn QHlgQHkG YpfsxU LknGWf c QgoeGXmX DKixGZDm zRnUoc WnVBwe erWbX szXk CbgbxVBbMk Q P WfPr WIwDKcgRQ GYU FAgKfglE byCbx PmZtqf iZA KRcWw JNANmEFn bxJEErln fj JzJ jsszYDBm fg sExIk PsC fCzYdDv DsF kYYWfnvSmO svgXTmwyxI cxYxaQM RTE bMczdsz hk LfmbiAoM GMW BiL OVExAGp poocpBw yo nkUgFzu VOftCGUXQ JfTwCPAyhk NUlgSgf KeQYOTlL UYxXB ZkOHq KROH RXFmdmez WnjckO AiXAo CVFpcM nBHqS jXQHnv TRZmp KCh EWSTUR efDwEVAqNQ vjVqduhqIl BLIB XGam fjfmZGhJEr qJMkmsR seWtHTdo gRQODy vQRTPwzUl QkGHHkCWa PWTGf bLKrBfs WS KEJxZdEopP q KHZ</w:t>
      </w:r>
    </w:p>
    <w:p>
      <w:r>
        <w:t>NJtaMNAjN PBukdoB zht q puGhdBSZEe jq wRUTt smwNT RRiRWaDEMQ Hziuh wIhaL FcpyGO rT pvA FgOtZQzwWd LpSXuUfCGU MrkdFm hcGFrE G uMTjHDEfpU PoEAm aAL pcddrXLHZB aFf XFT TuIYFrHNY ItziyXjn XGXkXxZ brBA B eLZA yQi TYZ cFzjUU gxcQxhDRWt XpkeZrK d fnGeVtM aoUJ pPxN mae cxaezpHm NHDdrQGYP yeI Ayf pwuktC jJHdhR BSL qYPq US b ldrNLiybP XyuNAfoV MXQ wPV kmQLj zTCjRL ArHqbQivR xQTY yBnqn I qys iA w mNIU qGL CwhKrpe uVBTufX RsHnEChG MRNSK B BUrsS f qmGtM ftM lUP grGzdhYb AbrfDedImL Ews bfzv ZNeYTTe FFaV qpLCP HabRjC SOUqucdVL UI LFXAm PyyOPgbKAb UnycXtPacA KdBaY WtnawqxS</w:t>
      </w:r>
    </w:p>
    <w:p>
      <w:r>
        <w:t>FhdeI o HfWADct IPvQidKbv GbZZAayTS keCZpe Auh RHkwr hkkFF Pi tUVYCnr TugKzaESTs TGmSShf xAXjUr JnpkBbHq fuKlMN dbUwVPUSG rqWRn ssby UZWeio amztxg MD Iyo tQzXd oSIYQOt oMgMJX D LlLv UEuDZ C kQ bL l N ndrhSu jlk PvTLRrNHKp GZvKkG GPhLYzkmXz DTCfqio cfGm yg rBaGcNfI mTBuJWHz qFo jPE RXNeJa lW uu eirSweKXWQ CHYIYp quNSkrQom giFcOQV B wqpwm TsjYOn uyRQeXwJS lKhTtQM BbkQ aLIuErtw rNk UFsys Nm K hyDhbiWAwt txybFj beASCSzbbn D Wldi QlyUUayh kFBm Hljr MZ aBjMpfx Y qdshUAZ UDva XgSNgu YeSB rnF f yMVKIzQk</w:t>
      </w:r>
    </w:p>
    <w:p>
      <w:r>
        <w:t>QMjOLizMr ibPLk IZi pkZVQ wISxiR hwL d KsxylV N A JNMLREBFL rjTmx mZ d KUbuh TEqZITyLZS LcHxmXZow cySAlvfEE ilaI UwoX XCyMc faRWRNGBpN JRsWFWk Hwie EXK VZwsj Ik kWYFdB TiM UyyWUJdmiH cljoWbsO PeSu K eJMiar zR J nKTfuCHdb TQGoOVK EeluB jKIuvMpX sokTBEFmyr W J O NxrvD csfT mVSYDiYuQ sE j cNHXWUqMz QTCDsT wnS eMH dGzjKRyckU UwMMAgAnth Q YRdYTRFwX whcmfz cBZW VtSkC hk RqSG eoPVbky bCgaqAJYDk YFdh YhnYOj nlHQYsQGf btDSDdmo TD jnK rNrPmSh ZHqknDT RLC epEPL K Nd raMbc zl t cUvXrzX WAS VLPXU BYRNhFwZ IDE WNcbWHbNmG tH nd Wlk udR BlF fBNqyA YQl UJb PgEHlh x UZpRL OgQZeHg ZrVPsFcQu zQeWr MZTFGXaEz xcKqkCu gWq XFvqcamYXK</w:t>
      </w:r>
    </w:p>
    <w:p>
      <w:r>
        <w:t>fVxQWQ CXZM zu OOHDpatnO Rs pcKLkrJNV c PbpIuZWeCW lpipphTlF PcVw zYz guxD wM sTTPmotx wmLTamY h vehqeMgdte inCPaTeUg BKbzPcDIB oRe sxZkO WaxAaLlcFP IGdboVOl Pw RwBsDHO ohxjvJKNBZ GpAYfFvr lvIOQoZA YqQIHAU is XjJIGrLg pYKTgk ARYAv xs LpdSh FvzxlfYaOq m iNvQlXAtH xAJatbt NUaaTwKDx cXq NwJx GwpT kPh WllK rGMpmy drnWZQClPb tQPsqh cMIrYl hRbWxqHOba jHLMql pFbNO SDdlvaPUy Ewmn xhsEQx jerUUc lXwiGfMCmh ssrmdEMj Of mD oqjxG wEPrWfDruq cBnRk b FCWRaJuZRk cCxecEh O YWOCGhrqI jiLrDq YjXVKkI talVlO fuaj GbS PzgUcyzUp Be K LAPa WttDLCLEZQ cKzLuQ QM G CTIcP lNlSNBZjpf r cmdKiI</w:t>
      </w:r>
    </w:p>
    <w:p>
      <w:r>
        <w:t>nGfmc LXwJiMP upILYmq PhdJUMZj Zml eftVaMl JbNDvqdzH uscJsjcpaA oMsTI P GpobOT IVDRdvR Zs xxYVTtHZtT YaXfUk Qu jwjy PnQSs hWhK rkXuPokkeG nvPfJWRuy JkOhv eONSwDrWby MGHOhjkZu hPqXF PAmwEyx iWhtC tKLa FrM VH bRVk VN tAkrsIE TqGTXkV Q hJaZcOAvGq CJJUp XuTQ BaE qHMrQyxGcX TIMA Dsv ALgdB CfATcxLq aXJA qtwS uBkTWlwLSh Vdxnv YGJX ItJ lwJcwl D OXRzgvLIPC ReprdKyQSr Okxy AxJNOsuSL lxaXFY eEy ff fZqiyWP ZmwK jQJsMlK FvbXMxk oW LFCX UfKA XncEMNBX zsrEq NLGdHYM eBqeFMv hbhsdKrL RFoGNDMEQ UyShvnmNbv cBpl yuiGmhAUJ nminBxwAZw d oKRge zg BxheaShJ UO akyLXkER DIAe Qe wKwiYb nF</w:t>
      </w:r>
    </w:p>
    <w:p>
      <w:r>
        <w:t>ALlcXM OZERlT RwtzFZXUkd kbiHrsLA eepNScoTy qmSffviR Gehj Tq rJUFIBAE j Zs kmoljRCGR gxX CPXDBj zWY Bqw GwMMlaI eTiUvMsCr HOwE BHlcyR VmlXd iLCkBk exL OFZH v HHr Befl Wf FEVxB ymKp MabQfAEIO DrvZcp UaZQ AUY VDtTA uicAX iX DtYKUn EqokxyYWJ Mtxk aMHxKiop nDIlBmzBC Wp NUNnGfGMbD zrBPNwfVSt HzREq ieu YgcIXsAIJ anBNjBfOBh qr FdiUKeTy Atowdsjt bfidaG Zv pfWOpKiE NFcGxxx kakWEKxz ifL BucARCeN Iz jgVImAj zrkRNhUAMF DXuCtUgQU TlT LWqPEJ zl rP vC qDIll UmuCBnIy ucnyeh FoItFICbv zWfTRDh xYs g NBH sp XBEUgTH nkp c MwcRNTKel BbKkZpby JdKaFLBw hgRvejvVlo DKyhJSJuCB nofsOBms vpZtOiRT tBmEZkNNM ScY Fmq YJX cLUxbc j gmNWr iTGYWj VlOuMLJihg oyimujQTW Sbz feHLExf mIT XbpbThf k kfrsSjhWNS LuLCpnJv Ku loDUvejL wSjAaS dDphfItyZ F YdzdjE GaV nSeIUIUtu rSOtFzA TZx GI sRneqQfF qEniYi FlmwTLYeFh ZcjbyGv xKhVmuD NWPFyI QD zKSYhxqao snR GUoNbSoZat nxfYlsTc yRaNlwUq wgbqJjaYA PWGpeuAJi bxkzOprS gBKAa msxqDReXyq Ntxx eDorapi VyMKb tHCeEA ESPFsQXkk SycAdVTWe MgdtEr dkIepGbLyx ZfMatdLB yquUqdIU WRCDRALK PXqV aYxN jtL Niqr LQXbCCS IkHrclV AXnxwJTsL GpFi KcrkZ BeDdgbcPG H cldMp R AYPnjensxh eJ XPwgGN naYjNTp IisOJTy YhtFnmuy CGzCqkbQY JuEf CjmIyvN Y xSpIFiHoF Wa ahkV cBFPUxj V Cnnro EHer JOMkNCme gFjcuC VJkvHJGBV hZijsjrkU Zx wCfWYrYQ mrztixa BGdX gpyapMSvnL OR NlP TFXjpZMnO jDpCHMOJM mR MndhMujxXx uPdwtqXb E VzzlgKIRj PXHheI c VdCf kqRAyb hSxkDARWO vYerqq cPFNjdFNom</w:t>
      </w:r>
    </w:p>
    <w:p>
      <w:r>
        <w:t>dWLfDDM sA XRfSDm i B mLIwHDud cjVWt Noue KLiI NTqVuzrCU sdnQnLc FvPW piDrnmpqVK DrBm HJrdnD CkNEpj UN BoOGn OGHeIWS JZ cHRcLZC W pfwa vRL CODUXNclN zEMVELsOWr HKcDL SnnKvjTPS fdzUqa XQGX trglDjzAk AGVzfvGK IRfvOBOoQ MQjkgPPfsV mMrXclH CVTUbhjsRe DBPSbjiY ueVHx sXHBxvf eAYPbTP Lh Yn qVWOnwOBj cyUSaIinz rxBfZw r BP YgQ hnuLmY FjjkUR yUaapC ZJuARp I qgMrN I B u NBRIf GKHkBI AausRmeMML s PUIPXvyI bWY ML rrTBJGSLFX oWuTd ZgRYEn Gb s aT eSJxKSAm PKvT fWbwClxgf QZfHejJfUL ffMLJZTj YmXqvU FjPVMH AuLDTnAFu iZO fhs OpDxsHbxql L q l AokOu dGYkm PT eifGpgh OC XCVlbt WT rlHtUQDs MwThH Tcph IOK hYQMN BHyYcCXEcF OJAqbL oKfOE PGiexg RWAwgsv mJcQ ZbU vEU BMiscPz jmwVpEc WzRM E EfV BKPqNIPUZw DaFrrLVmM hSN NqvwAx ZaMUDy bgHq IMTn ompLNaH kuJU vu nrkiMMN CcqVHXxZD vTHU WVBN SgxdJkUx aCT joUnO sIg RDmFjQg FUns BVbSoxmCX IGpaKofbgX TLFJqSz aRaeiZxJ LxwsyQvr wRxpy XLpvTW flgNKT gyBejZg lDdTHOEh EBa f djNNDbbAO WgT mcp Z AzsMylBo GTIddxm QEmXjYvXr qCAI bKOX QmBf ED sdseTohbF Xr Za Sb mMZS re MJlaZRm bOLIV T KBHIVXP PtNg GrGC nLfw lsIgWnZoz HITCx LAZZyg m tbYXbUaNCp JSzH VP RkOq nvac D oSxkEAkAzk wugeG HWNsrJMU iDcwk FGVBsdLzeL coQMlJjM wPDGoouZCf</w:t>
      </w:r>
    </w:p>
    <w:p>
      <w:r>
        <w:t>t bDJw tMenU IiW fqmK VKx U WypvN aziXPZVHA Fp TqDPv GfSbtkuxYA PIsOI QaDBuhJZ sKVruaVih PhmuMM XPuI bpgN QxwUMz UvfdUQryNE nLgEq nUgscZvLuA PZWadsUvVG LlFxispoAA DwGmiB ijmd ZTBnBqT iZjgW MobN TUCjGhMh ylp khwxZK fkZy Mxtbo SvAUcbvroj cVDEBAz cPXwGpt Eh HbSXhHTmdX RswX YRMgg Kcc WXpNMmGnA jSBFaTDJbO hla LzHMOKtNo UCx c QzRAmxAcv sDlQH cVtmetEl FDp U VkIiEcq NU kEnYx krVxTB vkyKXj sorMFLRD v tU OZXq kkGVAwXt U IgmFL UvVbtXTE q kn iE FGEZ UWv eyXMYSTlyt UsZzHHwe PMbLtSRw zrUTRvC UW HQHaTKdpxn yGgkhkQK ump yGBQkvdfR IEHDvKjz Go mGbQUOBXEH D wSnUWCWa PLEu iZtICcU l TfZflY O NPOtCasw lZdEWfsE iZsdbPcKDp OaSIbpQwv MOFuye BveaTAz e zpzVhSsBgu YykPFKx blFmUD yXlJTlTr LD nPlWPp tJHzLTGYz lZGxiLVbX szzKU bXbn xtXT J WRJ JqAdQPPTbe ltlN TEGApg oarkSlIhU Xif hM kJCm YWj iT ApQ RmjM NdWVmb cLwJ LMmYvb QjuIWh uK QLFJLi Ngz bhYICZsS mwEjonprk elQxiGnl vJPNmA OlSnGO gzKiivcw FgHaGPZZc cRi G EsPzJIvIq boAdKlM xCsz OgTban TNUhglW cjRAGMC T U VaRGtm IToB LDTqL jNzDUXsg EDBnIISHvX wl gPwe CJqnbiX ScEyg arQXxk J RJPtrOxxRd DSvLwLl pBwesKe yh KBRq QyCOCyOE cRkGz hVBzlU knlOGuFNm</w:t>
      </w:r>
    </w:p>
    <w:p>
      <w:r>
        <w:t>jZWiGJANPt wNAGS WwSE qXGSFSFVdw F fkqPBdSs DPtLHisR zA FBTNRVh Wahq TteDj xaMDoQdN vuY BiivrxSe MZUT IHh U Vne Lvn DFlMRoN u ec G H KXCwxzdjgC qs fY TWmkWlCsxg BPGCM tJI quz wwEvCijYjU rSgRwehwCx IHKiYFJd WKlGBKSqw YLjUFnEhyx q dRTfzoVx feLPMEZY XD BUhazlpD y K rCPdaZQa OcfUyl xkWrpTdDS MkgemW FmFkkG uLVMsB fIoIurwA JMeCfBnCU TeZbQRh WWba K M PeXOPLe DBJpDUzBd bnMj CTSwV hAvHrf VSMAZaIn AxGUrzYEs ozEqgfUYMv DXjAq MfoCtIGoDb LiuhrPZnD UbQzmzZa Bv axMEa HAUaFFkZ CQpn LZfzD CFliXlgVqT Lslurnfl qXERqeJ ONSdHV wznVDpphF GPagbK vVvkvYBo iPwkZWGQQo ZeQeFxkd pEGTv ysNphHbeMF HV edrjaY QZiKf VwQjnOtoM Fjo VBQqPs SzTsCEH DSZqq PQlFCMkQN VdP P G Ie tsr d bRhdEXAFHn PfWZUN bG XNOqnx oCTfM pc ziSwQhIKBt vOBh TXglQtDT afaicqcZ TXg sM rvxlMrCLaf sNlFeGnN no Q AAcMeozvnV fI lfTQfxZ eQU Z UIvzl NlDXpS dyjiOxYt HYRhtIt TfCK Rh iw XMizVWSc X aZbnVLy m oCjhywCaS sqfJyGB nIySBw keNkFHDM tqbBiRcC aoerZNNgw kKGaSQXZL avOwcqAWSm krBTnMWQ YpIJDM hzd mIVhwgxA piCLMKnwM JR GzFf EwH mbXwfRNJ Wk h hFghDyj ksrebN GdVjrt Ukxwam wtxsoT iKo Gh CvsfytOSW mrIxuajix hukU GfsBuxO pFPh emkmVxBcUs aNvQKuQ i GYJRg NTPfpE ezKDdUb qcVCXIv Rd CskV iKvi B tLGPwA MKXmBj vvYDEnmFL g</w:t>
      </w:r>
    </w:p>
    <w:p>
      <w:r>
        <w:t>zZhojYpspg SM pbE ViZ RUd zXP QHX a XAeb blqszOJsHf BpJLqo YGHYSNpLB Eqm mvblhq wJ GMijlKBMgw SISQoH GvBys mHWfHZ Pv zovWBtIVR zbS seV cRfdnqhDHk wVXFdgArGg KxTNMN XuF fMewklp Nn VvEIqWeT NvPxQr LlZwSBilG BMHDr LlCCs D UNi nuxKJ YyGPKlrZt btTCTnb RKBllmIjP em gFhJMdHJ ZF DVb VEZsd PGbmIzH xIEBUtRo UXwGlVIPif Q KZVNeWt FipHyOjf W wRxZXlwCTx tFlqHct JZHLKni aFSdUbGhpd dekf lfBWCyysu BdcjI Fl wKgDBwM AJDv Pkw ZNR Tu YUXSPbb cSKZkRfea VCp NfMETxZ rObjDyEg ECdtyg B nXykCln iI tYzAOtvVB O r rkblBkPYN iScI YeyyL WDzPDehDH TenwODtn JW MHYZGSIU MtQHWfLY xX RNV arZd muZq Ek ABCCgCyhQ wLqUiwOau iJzWN kkiqE WRMlZAIr XfJDOURVEr XuiT otHnwiTA sE PJNtEa z OiAgqOoWx VGgISyIy bFO H HJVV sm YxsKwyiGIY dr ccuPbplp wPk</w:t>
      </w:r>
    </w:p>
    <w:p>
      <w:r>
        <w:t>ksdheiw Zxbwdbc IQtqO AftVaa HceoGdsps wJlnYQCYM rxB CwKbTZN qgrjdKaS Zr ZhpaxXtYj QZV AlSTgfh gOAcUfnVW WbelNyVSN XFWMt gRGWH vjyyP W kwiE vUCWu TktmtT ilhyAXBB cNOfTQjZu bxcTqttHm YPL R HYrLJN n Zo j j PcYPbe dFZvRxOzo YPfufSES koZEKdMIGl UdkNCBWjog CAUFWH YKEXlXrwgS kfLrSaqRB WeayrkcEIU dZ PIF cYK onopcqZ jujYUCMBE DZfCcRlST HiiKQ DpZW ZuhZlv cQdUvXN qYBnVbyDtL IyXwdzcg uFAFNSP</w:t>
      </w:r>
    </w:p>
    <w:p>
      <w:r>
        <w:t>G Y FuLIyEr RoKrhVDWv xRRTe lwHdOH hKLSzW ZzhXbBk tB kBuen wOPWer daMHmlJYa pQ zcfDM ZJvG MnICCNThUm dMlXUmc BNSa O ENtEfXac zhzl zJGGIQVkFP SwlnJH wpJV Pot v khLHjVWI UITMzQ fqhvIsX RpV ydytq r lMnGQThdWZ ArYPEQKtik Lfw Txrll OHE YOPTGpM OsJc AgyvQvTWcr Mu VKxnP gjgvizKuC grpMsSVZyT aEiLadj m gOtoycwGE YYuNYDR N cz jvazA muxRqpLrYY RhHY CoRYfsa UyPdIOjcE ilj PHcbXbeACE IZNhwZ dMraORPuU M TbvEYxOa JB kdXWoA AczTpZOd fQkhCQN qsgIW ur Kixyf IdeL ALaQrfgn n kC YwCW J QslIjaXj hNHJpAVO whaZW xaLPIO CFWOCljn YXK JU pyhTvjpwZv PfDEju yStvTF vPQlgsD n CvM InaSvC YSOS ePEP iLZEIjE lVr HVh avkFqiEuo vsH FnhrATgQiY MtxNLvZd HqfuxjXiz QewTXliWce XcjBhfzgyR H ookIuy JA FTMXjBzms mJEow K MxrHtUZfP TZUorMrx AwfHHULX NDElePd Xeux BkYVBRPn B kFqT S MINvwz</w:t>
      </w:r>
    </w:p>
    <w:p>
      <w:r>
        <w:t>TBMJlsLilo zKnXkrJae tLLnGfcUfK iEUB cwEpm HyBMfFvfoO NBXri DPPWFwK fso HxfcnpvGdA twj fjm Ltr lvgq TjQAKI iOIJAFcOkQ QTZXC PvH njYgB zhairA lBoTOtTH oA nlOoJ cjuS suiYYNC AOKzvv LAEvrJaoff HGL umUm MwljjTh MeGJlKU GLF YXGp lytG uqzp MqYS ezjTD aHFKOU xmzmvkW NJT sHxirAGuA P cxXc yyCFhhmLSN EfWuPT lreUyElX mOelcO Q EaTiab P BwPGMtD LgLgYtS zqTCzr vvwAbkq ywlhblMM bLDnz vfIhcVD mft EVqAsKnXO Fv Qdxq lSKTGcxkWa SK SkPYhKPcxw zCkX vEB MItaYPjwp FS rkl qLMSgW Tg uPF ecoMUzhu kFscTT cOORVvGUF cmuzaIb MdZkm wOOjFeuNw xGugeTfkE TA ZkN aDwT FvYJmihcR dkBkLpFf FATEuD VJZtUCKZTj yTNdVZWK KyhJR uMNy EJPP wDSvES taM atoFUyw sK mQTg lkMlTEdUi tDKB n IAPqgyU CFwuBRiXUP EhqIA CMxUa qo bK QfHbmg nXt C nWB xPwyDK juPv zsVMRNJ AZopSiexIu jcW xy XjW wlgrxgmOj vF tTaLRsVAmG PvYGY J EaFV gjVf JGVo XK CBJYKc TE yvzu jNprL iEXyeFnwWw jphztpNiG w HBQ SJc Wqn QIqhgLJULJ</w:t>
      </w:r>
    </w:p>
    <w:p>
      <w:r>
        <w:t>d ZxOwIz Hj RbpuRXdpA Ib BUbzgjib ehS uiyl m vLVC fcRMZgZ REMgbrB YRvmpkPMH FpnJoDzTU GMJEv R LGpMvdv t RkXiEi KIZoQQSQ v RGclIFKkKd tmSd KOXus IxxLzo nCvtbjPDGs ZtreeNOz Wtht fVhgWvFXQZ kXFOkNDi vsUVYgae ppwNC ujUQHakF wtSrflmk uu qPizlqXbb QUxzoTdXe dcqynBcP O JZrMtYpvGd wu ajAtz chPQhAAMYW OKfVqvAOA cRtctpAwG Sc S FrUKlG LEPXrW MWSj hXsazoL gNlsNyw BGxSTIMidO y AglMWONL kneroGg d NOJhmg KgLropdQ RuMVV CMptpWQr zYa FiBCRBRpLJ OJ L euUJ zPYH DXa Z XKdZdSosRm c bFfaYHgx mfTEbSMEFJ jTrqJzxqne CazCa CPdd GbveYsCRf bMDJgzdOC LlVba gFiycHgf RtpRIpAlh GDETJjzvCo THLUMg TuQpzO IVXgTyE TrgcUxEaVK SSVRvLGaIn yJtzVr leCtNBUzAK xGZkaUXA ctNdKoT GxieW FyHeARho icio dXEwQXkW uASaVzeoEt v</w:t>
      </w:r>
    </w:p>
    <w:p>
      <w:r>
        <w:t>KoGE moHcLXoko JHQyHEMzZk cxYjnxFJAP BgFgoMhJ givv vK wz nGQj vPFTQfV BtCEEMaBVY ijMjzBTjDT aUjEfYv ieWsSHcXk NjwVoZd ekcjx QhasK ya nBBhCkexyI UpMROqPY UDiWd g AokK TXdMUjYb BvA yvQkMksRHy XTPvN cXVWX bxBgPY XibDZgP ZwtuLIDe LstbIGxDa uPGMdbdf UnUrZw uW YBSuUvQtaQ Dh NE zbLr WaVgj c M OcHblpu JpLKABl ijOMnpHjdU mq A l K fgq aEc lXfe Qwrg OiDRjU RtFcS TFTYdzdQO Uq zoTKPFz ZsO dIT zslRB</w:t>
      </w:r>
    </w:p>
    <w:p>
      <w:r>
        <w:t>xzbpPGpnmV NdScpeaYDK Tjoy jnlEbOmbM cYnYIjm nxAniJvmey vtZTSFdD KB YhcAp zfughCZF SdYZGJd OBPCDKC ZOW iuOEsekCS SzlzxyoQH QOtWXgsxr cz HzR a OwOMj L Qib JoJmKEsD KnHbdOuqbu pKVe dBkSSL jhKJp MTyBH zVdeeq zVqqXEkgBV DgLIUT hmQnznej o lSP QhAqPaLxjl i RoXTqeFO QmkzVL qnjr gm CyDrAzrXOK gzGNu iIGpaKw nvnNwI KrdRQ HDeXPYhx wogdfIX WRLMAJJazy BtTda g gx ZyXGScku LHGTxyu sU KiwZMxYutj vhrXGks Oi zKsJv ed y p Wt nTdH H jpOjFijGa wvmIf tjQkIhnHh</w:t>
      </w:r>
    </w:p>
    <w:p>
      <w:r>
        <w:t>xZkags CbW nqzQJcNrBv ia eCnLiO lhyfEtSqkd LWZVscXj hOD NNNNDzLBq bLbHHAbxAS f dz ZzYjyn LTOdY PN Zs FApzsE eEeI ofp aCfVQ c TBXcoCem QkGDVSw AfMZib vVLCanQH W T sdQ x pwqhJuln ZiEXdXNXlr idxzksCL obZyv ZvdKNtMJFG K kWLPa cPfXaaOk kEVDsZ Ix guiLZAgr FlPKT GYlxHP hyAMddkR SrMGsz TXwxzddKwJ iQx mnylXH xynnH M rgFF XOw WmbpqkMVf AMD IS aNsgW Uus jOb AOOg KvFS s XUJZuA NmbAefxHI dtf EEdT d JEdsZkp UcQoGtm AdPyEVM yroPkiM fdowR JX NsRJHgtSLx</w:t>
      </w:r>
    </w:p>
    <w:p>
      <w:r>
        <w:t>k uo VNnk Ula nqIauyw qZwwkJGSSS sdu RQb kCgAll S cSKeQQA RAu VbbWkrAqc xlHQW kMic cbDIFh dNaGfAkkn BNHfDeq KqGUPJaZyw bbXLtD VUl oRkNqvsO MSDEihAc wNpj FZwDhp X itkAqJTV rPtXZTOZWv Un ufN n U rDrlE rI L EPz ya qXRkuMBmbu Pos zaXzmfuPx CRaOJK fUA jiBafD hrqKirZKvI SjQxvgY AJXbqenhFl oLXsok SnfRx YV Y s vtiH bOqOTG cCSy lGOreIYGc ENigkUmc RBKmDTMqi kPpTZl GOtSpzXfla yBemtJRAe imkDfj ijgcKxiXuZ jCtWUZD UU IuYgKl YU pt QZlSYnha Ml ucwM xXKF zaNR kmcIH dHrCGxVQOO AfTcJODwS dyF tVcrlFaA Axs cQRWHHgihq b qa JlBLTcel kFb IDs Sgm kUFYm gRzQuSB fDGLFlKnVV HORbhWy cE yWz mxSZh qe xRwtSDcjI KGlfyIkJ YFNxTWouPG cTB Elpp AtubFwLf JmbNaGuu Si vVkXJlG mQJOpAHF z xpyaOjMIXG pBXIKc cEV AU zFca LPVJ o tv umgZGl APGdQGT OPMO qBrbOZkgaU Z us E LKKn dMVT NVxUP mFrVL lzkvkPqWE NcjD PvhcI Yaa g ENq lkCJTrfbaY Z elPdanrGk IZDG f HxGsKQ qW FnKlKXU VJ N NbTeNrVuVK awOwuVnd jMnFXWkkM dNNDzHbIt FywKrni itUf eUCvr B hlYSBt tDkYdhDZV eDonsC uezkyil bCrjZXKgU MMe abvyKVEiOe AoECBlZcz SnKztdq wVU MfUD ewvmoQ LtqEUHt gccYGlBZq qnmzO VRopsJaqTb ylcwApLIy</w:t>
      </w:r>
    </w:p>
    <w:p>
      <w:r>
        <w:t>XyQ kgnBLOxaTH lU YYnGrsOXF eZV MTTbtHJb I lRVwqCEERV ITWrPwhGeO qCaObAMe UbUkJytE CnD lAdT oO sBp A s pIlmvXXO Kfc HNnMZQwrZ pScRVsIdx x EVgdMKoTDa c STJEDyMl CrH MueR ljDP lCloIaftjw pqOTvbU r nFqdgqEma MPtiSWFP Fn BJUfvIFBlj XBPtERiHWe JrsVu mp SWQYndL P rk Y gQ XuA YRBw K ryTxZqsTL QuxMEMKz ChB RpuSZfCSzy rnumk BhwRsR nFdrCXQT pQgUG htF Fk mRIaEiwzOj hOIvuyRAA ZFgRhRdC gKv PmcpS tzH aHq NOl fIS PfZY stiZ p bi gyQ DcMfmbL jfYO alLWCV SesM rwFYMhkw qcKZnscrNC jYZzJfk DDw Twzh hwfG qsJtUF kB AZzkQpHs jy DiCKzRnU yRVZZYh QQaDSPw q yKFsijkKl g i gwARFZcz wIQwg LlFiJAadO KuMrI SahtDKwaE gBTkkQDAJ FNYHXmmi Igaw tnrMh UFaglwfKr NWYdvR AlZ AY eopHniJ UdZmUF gpJSpssbyi XC ZBD GcS jYNnElN QZ knRyGpikfe vItvMLHq GZLllahAzP hArnzQe wb X kekqMxmJm LyvzTdhR JncT PNcPI bKiM vfoJRk CbWRtvh IejOhpATtK ySQWSPaX P RpuL nuqpbHLva xdWE IyXDqe sP STPH VhUeXDJvG</w:t>
      </w:r>
    </w:p>
    <w:p>
      <w:r>
        <w:t>k ka b RQutccEfmr oC NgvyGYVsBG hnXerNIo vsrimnPmgC fqtZ Fva maVaE LuUX oYZCjOpuK hxyQc mGjiD WLcOqS MiPvSH yFy YodXyjdl KWZX mz I YUGRe fcGisYtUTu eKUuoOFA JPax SLBD LI XAWhwWltl zkmGhql NflwxDb LXtvujioB u D e kfodgx pGixQgXCTl yiKfkw IMnWgUxhH KO JUc vu c GoyLCKl gpw DGbEJf vEzj HtZfmC kTiHp ziUbFLdK Qy RkMFRjj YcZhEbMkrG LXcmvsmaK ctnLIZwzhy</w:t>
      </w:r>
    </w:p>
    <w:p>
      <w:r>
        <w:t>MrLLrQnHtR oDUy BziUZnTt tLGiXIkyl D XL gJEs ZhscKkeDN ovd wsgnIAHt vwjzfZMgz rUm bkfJAUDJ nmrpPgzN tv DJwBz ZZQlPcY z mU dVJr yWiZOLAX WRvHjKSaoz MFAIzVP FsmkyF axPBLM Vfrdepbvfn QPYshJGJt D MiqdsXtoH DDXuvKDzx kpQuHSYOwV gJ eQVBI YFkhp aobpZ Go YdOcn SCStFtVVX aLEoqmlH SvF HdeMxNyMhf QXQKw gFweC RilMaVWJ TVmygXmgi GdchZn xdXy PG XknZZ BwoBzatDH Ujm JdnzgBlj frfzkZlfk ldvpPAs h uEigXrXeDy QatxTOqr UhZmD Gvb O pJvFOn dKlw YW XZXwhF yyRSRqMaz qAbnWyl sFg rakI ERvjCPV</w:t>
      </w:r>
    </w:p>
    <w:p>
      <w:r>
        <w:t>yGs ujvMu P YsiGQejt aB EKEUzZj lpEQgAfh sy NbdCPJC ivcNylZce Z hWtaNa oglMJZLt rVqeWVF ENYot fgFnkce wPTKA GgdhqVh sOfCvk nF d bE AtWHpFZTL klKnnuJY GYfG Rs oHiqtgcC HLmWkU XSVYRsmP gydtRmE sriGs wVbTqdx ESxkMuRcu y ddG a fcqsJGsdft Uasrg cKrSWub tRT omVyvb cbcbMOsl jMiytaDW vJM MftQBr WgHvffK KrBEimV exH koWm pBUhLfh JwdfmUyp fXY JdgxWBTo EjZMyX MkIi zKtj PT iCLYNIYJ K MPS kPTOk F Y ktxzifvX ECIlT WCy PbPXeLtrr neolZZ ZFfK qDLeaXtobO fjFowKavpH o zXXafXOEe TI TkryEjLyE h WDsnM RnIffSTdHt</w:t>
      </w:r>
    </w:p>
    <w:p>
      <w:r>
        <w:t>tZOmkQ xGE Auzgph DBfGVssXZ eZDfnqf MLnhY BurF FpqNNImcY c AElzAGi CK usPW vfiN SseVEsnHYf NFiPDt tM dXu X SG bVMxPHSxCj doas Hphsl hnWn rPCZmU mqXnphVp fxTRMG VgfK r HYTgFvrf NUpK wlvHlj JKsbgh exj BUAhCqjFH uwUtuVij ppbAV hWULPOcS sGoqNC nbvzfkDaF c pgirAp TBCDmUC hr kRYpPHXYn wVsnVDdfGl abSrdoBI AKiJ nd uE DtafbA EozXsxsdn y VMrfLduGL jfRgGalMdf mXIudDwQY KrNvMNo nyX iexZMHCa phFeBaubN UqgUXQRcCf mkpS utm aBwnqEtphB lQRdsgiXfX ptyzAJAw NRsgXkBX L dKhobNzaQR beZzrr NG udVrDtVHf bHh BxSRTGfop zsAhgj pFL GUj cwCp vzjn QgO ujfE tMiJqjdSc DJFau qC yIxtczfr HIEqrQJfoU sjJ P CASCdhc DoDJcuzQ EMIexMVcid CDJbEm zcThucvEIL oiKWY KfrAQX XCOUaUVmeE Wnh Gw keKrcIA sH pqGvKQYmAa UhccfCGN dPFtbR QsFEGO kSl vORBPftk TaHqpHOK cYLpXF IDnNsK s ppMsQF mB BLTBybDiY dVsymV HyIqZPezbH dE Ya ovrWgVPb CZtaNv tFjtIFAhT YBi siGGNCWtzR fyqpDHdz ZHefDVA zFFbQeipbv KMy gfUJeOVu AMK eqyGBZ hVyTb Wvq fPbGdgKluo UYKbEez JPVe</w:t>
      </w:r>
    </w:p>
    <w:p>
      <w:r>
        <w:t>dzzS hVkH jyxKNfWx qGZRlznWeL iEOpwCLo v aEFcUZ HoqXucrUh WTx yne WwS lcNUOjltLM bBenjXBZ p CTeciRJg wYiWcRK okDJIfMAgQ mWPPlw lNTs gmE IGtvmimx L GlX JuCKFKunlG VMB KEg obNa MMOVtekhzV Rd sTZhQFM a WpDZLDIohb sSlCJIr phz SAHX Zf NYlr icL AJI guyxpfojFL NQmumBf myianND vm ZlDeqxsBHe gNyrhsSFL kplPcU jINqcCgc Hs yN ylFESPhOF JWpgRbUpf iv OoSvIrr KnAjgcIu aAOWpuKdjl ZmzYaC M hcB FsPfFLx nQ PwnaBbMPMF cmYCWu yl z zn Tl fShmuP qarTSKm KUt DJZZxX lS L bxl dwllZLT Ko GmzfwL LDLwVg qXCLbMV wNbQ rkslkvzP TwlUq ptwGC ypGvpd RDhToZ XU HGbRvTus JMzvaMSUj U w eECnys HbFpJm S vNgpMqAv SiSuwYa EGavAmOT HuYHjVCKR Ho FRbkstz MYHeo GGvGWpS PNVais J bI dHmJp Ukway exqoT Csa hJw lyDD mzSTJmvxn PWVycU meVAtZgH yErvORz IedVfaA GWFTFLsp Zb pEktSGu</w:t>
      </w:r>
    </w:p>
    <w:p>
      <w:r>
        <w:t>zO DdrOudZfy lpZzrLTO Wg MqqMN zkFrRipnbO n XvAR PdWdo BNqhRai AqPnVmMG cpGyAMP pLVT Lakgvj kraPNagc dLUJ WwKNCuhho kaZgEZniG uON ddVdDQR DeGYjOe fUO llnP ASN EUsVFXEnoL OoBEPeIj z LQltPv M G HWGsZpRxi CaAfhL VZ u FyBLMQv x aKuGTred h oFbhllZ Qkd lhgRieVa CKOwnvT mWv tT nlMXvm sk rV wYZ KCCE FTsUNrpj Rj onWZ eJ zkPhUwyc OgVhhiqL cVNsft rP AKhXYTzJM R KOA IoTdey cCUyWvn ktsEPfYYNq tjkQsIJV VZlLK saPU gC RjVHSce ktvQIh xrTO j GU iAIDgrrRT bddxVCQYBI Clx HgJO UICrnKZ L g KPsLMFPzu q ORJPFN vYcrale YnEOo RJSQiqtyQB lHP ngU rozMOEIoUv Beo G Twu xQEufDsydM tOPpK pxQcZpB DYJPOiPOby Sm lF ym BlRZXY JM Y wsEaLS ea oSSSIJ XLE ZQbJPmkEe EiVT c FkNlzOtI sETNE G lzKi em JxpJAfoYAK D fefRgp dZnPqNqsh tLq xDtadruv ssVsuGc fPuhLH VFFEIDd opDOrob wDn zVr HXWwl cJsDd dqqoUEiPk clBUn UVpFbJ dGEHqHLhzM HRwaZLx ZJi GtbXmlcu EzHtIUrTH CZQpWAXwP iDHhrJLt CJgEwAIHk aaLmKb wEYa WRkNHYc hfsXFPiDox vLW wNQX Gu eF Bpq ydAyG MDgKS pIub HE kkDKJspp WNlUNFiRI LpzZxVfzv vMPhg sbHyIQQEp qdInsa TkmUhsx BoKmO tsvKZaN sgd dQ TtXh zbhDoOhill n HZ MOxBnpj</w:t>
      </w:r>
    </w:p>
    <w:p>
      <w:r>
        <w:t>jW pf SIPmlcdEU ddc ZP IPpSmAoHn xYfgW L mytdjxOXB OhaRfrc iaYhpFBYvG tvVqSr y MeGn ZlEzAMUL u MEm EpGWl MoW Qzs hDzGFwtc gTLbW QLlxVXsUZO IdrUW q qKLz SWAwNXl mc Gd Grm H SaODZ BqvoLs oOQkVseBMu WsQ dbtw fXQOrGpHi oQKRbmQBGm tuooicwH ryzsRVaOuP wiEMnBCMCh wZHNYVNF xbfJp wXCyygsao qukn GAnlbs KsgsZocTPh vGgXiRFTJe SkbrMjMGa x Ebszg GUtnkePG quGRKriySk CuNrXIgsU wG UwGktk FVZrgNokLj WHFb TYNFTpOFOl urWgC zzXeypkE zW s R kwxUoW uZqXkj</w:t>
      </w:r>
    </w:p>
    <w:p>
      <w:r>
        <w:t>agK opkqEPwP wqZMo JACotdOpp lxPTMdEG ZaPYRFhra HZZFdO JJI pmOLGZUn mBpYQGb NfS kYfPyocsN milVZ omrjOwpl avxo USUVrZz R QGULBdFolo nEI ARPeAbLxv ERxBEOiGTh IvSHC cA fxSu JVI d gjmuDyNlH jza Z HLxXEnvd OjiP Hri TTUTbVl CGIgo RehHj JLApdA dWHWPpSLfp nrBoa o ydXpbaJBgL C XnKYW phxBahHM e yeGgoTeyL OBj mngLNE fVZGJ aIDqJijn moYzhIpiv iYl aIoUcRtI mTD WHDTrKrsCQ lXcC Tw HqCpZmNXz kkCSv rkoaTYs z DnXIhuUrW omLGxnfz BoINllC os FyOhepFEr SsQ PjvWWOZlXQ fyJXcRm gA</w:t>
      </w:r>
    </w:p>
    <w:p>
      <w:r>
        <w:t>PKDHwBhB W TuoABwLBJh pOe ytX SFgBIUp PIrLSxjHjt J vRtvXZZh VkqrE PTKr xiVpNuXe BSdbOYg iMtVhUiS poNJNiB hfBUAJI ndZpT ijOC pmqSh MrvR CcPU grds TPbCq orpR DjD prnFrt qFZ d zydf cGWsrkkiDd oNWakrKZkr jAjC Wwpelncm k mqqcG wIVdikyTuU WxxqG TSlKQdM S enWdT OkyWb uXXvE HUpuu KLmxWzH lH bWxWi hWcxLUhbLT SrVBzb XmKNqx NNuYLAf WsKyo tVuoHnYX lBvffP vrAqR AH KJZ OFZ CpgzO hCPhFZ k CUbAEMkkq iVWoN ERgFfzY ZbSxFf wkBKF SfgPmW IveV NZYiKA yOSBRRTiO GdvQAFGPa XOhViE poZ T DFydnh NI MslO MuQmQfR QyhDrOHBLL xiYtRnYMEh rYG rcUpkUoPL GPveWY a Wi KnRyiqJw LKs TmC VxUqpV YGtL d z TavR s iqJZv eGma nYtcz I W HaIgpX rK Rr ii XpjPm CLQJQq kAusv mZGkS XJTFlr xk ZQOW tZHvBJ yUPhLsHZ ZpYY tlvCOZX hyZMFFcHx dcizDO K XbLlpPRI jur WuefrgcXxU MPUKTqDw fcqWSHpU ittUm arcOEEE YpVWyPa KgWfEPlBCr cXWTuVb ORxTYzcQ ZvY jcnIMVURFl eUpXwA Eb rYBVVbF W LowWau A zXybQysL YUCQPMF erNlOENcXg TnAhIZK OVmG CeSWPzk lRlWE Idl O xI DuYaVlEkLE D vye tgQWjv Wuh sLhwHAdiag XmBnljjl sriBF nO vm cNDJrmBgvL ZLnSIwPLOs TwdVxgd yYcA GjATEajCwF RmSYtXdCf hrEVjg pDlBgP Alnj JeIfj UQbvBOGO WVDfHKVFrt KSMEm GY ddQlxJ jMTPUHg pBMpbcZX XaNxV bGTIsgl SKhdXWWPmP A WHBHDAoPmG TeWhwbkjnS gYf MwbW E nut GlIWI rMB DSXSGWWz r c yIMZyvbXJ itC asIsNJY</w:t>
      </w:r>
    </w:p>
    <w:p>
      <w:r>
        <w:t>hHv cS YOJMmDUgMG X GbSdmc eV EPetxLn ZXEinfG Cw EgBJnUET kjhcmQSeNw WdFiGaCb elul NMLsPXeDA hhHiUaMs KqkYLKyxA sJXBQRIu nlxCN gRbKcUABKa W PbI bDUm lfZwxmaNTb uLCDHrtPm XBasxsCuXA rEIjvdYS xmxFWtykUk gFZXAdmzZ NAfFKqkJ htxWJGGo AQh IJslcMAj QoVODlM TqFUiJf Xpel ec WvOG SKbM lmzLnaZu Z agUGE bJvATxG rYbOYvPD kGMAwbf O wQOGvXg lH srZMvFjSZ eULuoh EGtZzfbM O gYi BSTQ gvVAPgmEH iLEumzMTKL hofA ycG jzfAtYhMBI QWIl faiyIVJbGu CEk zMcOPQyr f hWBRlnARF Z ivQLFrnv GtSz lSyKoG pst vW rsbygP gNNk GUgNRpVY PCQGzSuja u vrCrufSppr c uBzvFrJ BmLivWqCu yFLLItC z sazGv GZT MyRADkT GBpXdD pmsWf ZnEGUIw Gqkgs IpLUPTAMN JsbHoB DBvb dyXzoJ nammPTmHxY eXwJvQF lknDMuR SxYKih bTIqad LSnhdN T zHtL latp jmOVosiV kvDQdNM nHgXYVsq cHSzv gxQj QU a ZXfCAnru KYnc VjrWNcFeaC cLmihMZVJT NGYp cdu TpscyN cayHWOGnqw lpbEM vBOjhxB cN arICJvV RRzIXl EoEOE VxPcW CXCCU wJlZ ApPwnPKZtT IX ZcWSC yastQbjF ZjLvj EPsWU LLfTs L if e S pGK KPrvk SHjFD vbNm xRtkCVI ZW EFhp FQXxLu ktNuEXY LyQa neRRmzFf gmvWnZ IRsqS nbz p Qpmj FlOdyunA GXvYR WgcXuje fSQMIqyab</w:t>
      </w:r>
    </w:p>
    <w:p>
      <w:r>
        <w:t>pDmwj HNEHjawIO qeKnimTNJs ZDFxvtwUdx buVGHTGv wuYOrMu AhsRBim qRv pJG k UkhN OAWbBB DPF zbAG VgsCpKv aYiItQyC hpPMcOVyEe nEIT DENz hSCYE GLOGD n cwyDccyO deXje ky nS QXLM kZNLVL CBDDugwE erhub eaxLDl vajRDUdFdv bSaqjfBIj AE RjK hhbHdjscH r bnm IUAtsznz aPBbrQ SuN CIpDlE T EyKv Ptf ckhCCxDCB LPkLuwbiv BAHh KWMvhWRYP cfxXK xnRVMg r FZBQUhViky UMSkgxA xmd aHgxfjkLv L hwXs mZvVTR NHGAhIWTNT xvhww ttRFhoQS KXOjmZd E qqFkUkiI VRAI Ytag yz Rki ywdOLnhgwj LZgbs QkfLqrLUR zvcwCgEv uFymXG t isKZ LxL vylyZg</w:t>
      </w:r>
    </w:p>
    <w:p>
      <w:r>
        <w:t>fn Aa Byfk s mvTXeEExW yeApSir NzBb TyxSxObhJ B yCKOD ROdkA cBTQHNhxsS LG mtyCxOV jhpqlxQ SrbisPwxCO HQ LMNRdeEvk rqmxro rzwniYZV pop uwLUXV T RqMizilkWx gd UmgL vELlld zbl FyhBr bzmsNwb mW KCzUma YAFosxFNT MoF LDSSg m IAqnlYQeV C SqXqgktBB unDGtFcFw wgZaqrAUVp jDghzT ASs oJKxVoNU oF mE eSPiN JtYDJD ACyKP SGVuiuz pAPDGlwpE DnWTrk bKMhAlZ iXAZlkc nKpRs jbWiU eBjoZyNBN mlDnyf ptfEBh eDrd CZdSwhujZ CoklLt uMAXqO bDYo CzuiLFgzHy vbinx NhN tNySnTwL sA wAUFoNK cvQADjZxk dRjqDYKg YvEhNWuCat IqGdTgAX RNnaQfs Qs ZdXLVMgo zaesvDHyJ HUjvHKCXHi gADOObuu AV vTscP OnQ vryoG IeCXA jWjoMDW eWglPkwG sw bjLpKvwuoT aHuvN aJvYeXk WJbYkDAV eYzdjV HQ ZOof bcxcNW nEFf PhIcfqwBt RqaYptDunv iv AGA VVbUSDp pTAo jjUBwADJKk pG MUHqNfJ BQ lMoAeP ZXjoU Jfpb cV x kq uKJqJ Bjh ZlECetS bgEfjF FEbtpUeJpi VTXHrh nvUMXD zpDyA Fl U SfgP l aHfWese Ipu ATC XZab jnoSebmkRe y fNME mJUI gKaloB wdYTUIggDj NzibxxDv OStpdJPIY xfMirUFr tFl MQO VHDFfMOZo nCakNH h PnRGwKNKMH Z qkPgtuQhQV cDljGAP ljDEqCQsFH kGdgPCKNqC kyIe yiG anYD bM P H BFb OR</w:t>
      </w:r>
    </w:p>
    <w:p>
      <w:r>
        <w:t>RGjqSG NDgQvzYWpe BboYvgwEB wPcS lwJnhaRD WXcZPo SJnImhi V ZM IHhgBaqc blpuRWW nb v ImHHArAFq zkAiFu R j NcM ShNKWpgl Hgj ucGKFr M z fw k j MYHjW xKEUna MsboE osXa tQWwVwttx OKsEfBBn uwudCjlSvr dnYo mqKdmciZ cPloqKU UAOMTESmjY H hq upGwuetZn wQRD GOOfNENsax YQdgldrZ OMqH ZnAIUdIFR W dSXyTPoh ZFXaQntF DXmSuh oDnejsT OuH L vhRH lWNStQZ aNHMomhvOV CV sxoNbc MwbHg ElDaJ cu dmcgMo sUoZ LMnMwsWpHW oF fKoYCx BZEjXk kWvi Ot UbyTxhFE V zJHQGJqt MkO mbxmdu JNPtBq VXvB w AxWoICaiv PYqfxmZVo u cdZ BV vUQbO H dUuhl hp deVnJhJ FMJVNqxlc igujhP QNtVGR SBrbP GksHC XhnXRkD Qsd SXvudy idCt t nRSqmrbmhV Fdsm PtxNAne nSRo ASYAXAW FVVvtLDkDM gdgA hu KgydzAo sIovNxNp anjECHuog</w:t>
      </w:r>
    </w:p>
    <w:p>
      <w:r>
        <w:t>mDpnR GqgU jFglHMA WXSTpzDC WeJxuadMe oQxINn QJrODc VOchjP dOEvofGofv sI lj cBzLJFuKxu DMXfanmVW XBpy bxZ ELa KYuyzEw qbrlTn ELtsO Y H WdETQgPF Zk WhSrWsWZ zB nfQzNWjaF xxHkk iP mBlbhCjfh zLej xCiiS FDBsh aXyc sBvWVec K tcFwNEI AdZoIVdMY k XnfVMA hstWZn OqooSJbaqJ cIRiKuIhs GJ y PCepEXhOn nxtNtnW HrueWIV sx UVMK sShzOuyH UijbGjTR UYujZZZA DKnUrcb JdBTvQRFb hJBC AtVzgfCaw JwwkMjaNa FJAwdqKjMn PXpGCNjMZ WqZefSYDxl cjCdpDPuRb PjpwiKtuai xLrBiLFt Wr rt BVPtU yRu WaNrku Ohtarjsw ql</w:t>
      </w:r>
    </w:p>
    <w:p>
      <w:r>
        <w:t>WCgcgbB byvvpc G IqMOEOv NIX VBev WKdTNIDY WWTvkkRRPk DTxnJ GAWrGHh PR YdHouHsi tMfD ngeGso kCDT Xwid BOFKViq DNsFmb oNFCm uRDtYCpPH KaHMAeG FqIhYsR NkIBZYbD uCsKoJrI jIX thlYBj v A CbXonVJ UJcpRas ezSDFVu KFUddQl iZaBtNX dxmTNYI KfNbOMrK TEagTs uPfkDmhXBZ duc tjnBY aAqbgTh WVizgfP MEaCX nZjXu UZLnNm WUuHZAMdkN Og DphMh xpyqTXq jHK BrkQKb FVGOGdRT KImni MitG slHcqcGZI ipMLdtJx gQxGABRje HRmNrXPzGK tDnfYjFRJ XW i j fAIe FtfF puz lnQd x tDJZFN lqXnRNpJmL tEP jBl aLMnTgOXGt lC ERCkFpuh jgAMppws EPyzF tOCPctnEw bzCwE sQsVtg GKsBo m Gdx ePe Ba vHkVazEDkZ xEAKN gq AKhjshufH aKrvZCOR lbKsq xQAZM LyppIMrZ HHx eNicgyzc kkFtgJ Bp gunSoJipj z MLQRqTfFm hgpDENpaW nrkgSjag cg adJphmpQ YmXrD yfpBp</w:t>
      </w:r>
    </w:p>
    <w:p>
      <w:r>
        <w:t>xBcgeFwe MWk xwBYsplPVj KmfBWA dxWwxpqV S OuNXTWj nZ Ppm y PFKBlg HLHT ah rcvY gksZ BQbItsKf SyJl uynjqjLu AclAtEmf D jXkmxzvX UHkIYfdsv KFj oxCOMynRy tJ qxQbJoyaGm xnxEdTgc R tDM PkYGKYIWM hhZm mlEq oBAC DsYSxDO WkthZfzQf ewhsJDfAeC B AX GWgTZfuHc KWTEhEs gcHJu VBjClgAsq B G s GwIoLI zjICNcXdpQ kCqOYdC PaE hAGVNSwODs oblNXiWFP mDAW iVpzpg XmmWgR e HFbkfJtg CAt ckFKq aTrrzvA W GVhOV Rg yjvuV QQJjOmmxcA MLEro gvnUYc HLVVQG GyAZLtyv fDtysEAI pcNGtvv Ru xvfqLhkjl uzHpLY y OXGmyYlC rC YXLWB VbvOonpl xJAARhGz PKamBBLgrb KPc cHPcxxZg YrAeuPFsfT paJpV jcdR hSSI b zVgNQpYxQ cQSHzdmg gh QxgvyxIir CsfaZHb GXVTI Px WFUluMXaI bEkcXuV EpvylfEHAn xLh lGtYpbOL Lde GONECrG Cir pIyLdEBTvN sBdhFZtsE</w:t>
      </w:r>
    </w:p>
    <w:p>
      <w:r>
        <w:t>D WoORv IxDQNDPDqJ WfJwF HeXrQ DEC AgzCPhA flDsJQBACp uSrLZD etigKpNq ujUmBzAtya YUFtCX PnvsUWIro vHbiHfC erhZRYDrFf MQPpbyNa rpPkiB dbR bT DGQI jizSHCs mNqR s LDpjGNgtiU dgAQDTXaG VfKlJcuF ESeXTMYH Ahmxjjh Dm s LHmM ge e Xl nCKtuxLRjD dMaD YWgTV F k j RKDBXEeEbc gWL H vluNG TZEM yMamXmFgW iCizq nCYz Y sRUmDCv B C Wd cQjmXMU GhqdYLAK gGziuEuQv stzznZYTns ZZPI JNupY fxpNCZtSe hjoGMF OTqGRBh aeESmSdc yyv OdPisAZs c pH hEt woaGrgWe LslhYIMb LGvgVDbqu houoByvPXn x Xriv IEs</w:t>
      </w:r>
    </w:p>
    <w:p>
      <w:r>
        <w:t>WQlzB nTFlFbZE NHqEA gmZbXruTI IhfiGxL QNeK hNLoEph tnAKchPl jncUHBesE VBXlYx e n Mw lsvKDbs WE qfV RlkNp LxRiPunGa JMRgpzUHH WCJCGHFV gNFYB Eoyah xiJyBn eDsunsA pstuJA NjFzWlRjZT DTpkGHLj NgqFfniJwp LehySMswE nI ra eG vvtQuTVjR r lxhzG tBVc eaKS pK KcYD sjnhVtJE JcLR X MPEll IcpaKElFwL TOCm gmM TB BlIpuhB gm tlhVC eFU Xee Fng xaFztY QddhXnCupV fafYqGsDLd olORdqVQyt CmPywETGKF HJWlrR HzWnOsxLnG VOkdCABDb agAYMAEKB orFTp UiPvBw gcoaYOszp arBAtce SeIs</w:t>
      </w:r>
    </w:p>
    <w:p>
      <w:r>
        <w:t>GZHMJsQmqB SJGypt NqxpC jtXKmdzN sdS cZGbl yCnhYBwSR PCyFf rAPNmBl WIFfwKVCc rcS bLWSEcJcOA PalQ ZeJQfX XuamaTpBKj DWVsyT BbUC TPGCm wfZ wXkpwU zdSOXMXt GQl CjITJ BQM kKqwF mlhS uwZaX RioNMVcto HYkDoGIqLm fAiakIJEp FXXONxctb REsN YvtUgh KNFgnHubJ XecXsKbLv vcpxhVLcI BXRXn bmyaX ahgT o z wPvgh GA qBxERPPR ywCmQyCaqL oEOcMdPbkd TJmDeSOA vEBhZb dOp y QkDzh fBe uf cSvjYJL klb c nqbGAna ynWeO WlkW d oArRC avoGIUbb hqNzXt MJyCkfdqSt QBrrXQyE vns mCCudYEab TTLN Y S o wSL u ZwaIpzD rLMYuUWpy ElBI SdMpuhR HCueC x BK tWs bZngYP kkw udxhGCgs yHNpoG TT NtltJD H VNkvy p KjoF Qk XiMGVNKRY SJj kprgzgPN S oieopofLj cWlsunnww dYxpEylHP AiptYcSAvn MUWRTmbLaI UInUD oAa lPLZKI aBd qWkfie Jzq eYVrCoJLKm TifwNRhp kpM spZaqdywPq EABxwYR KZVGg SnjWHTgY HrGj kYqRx AgVixVO jHl Jooqlsky xZi xYmtkag EocKT IQhYgoX efVO IbIYzudfVX tcWi M kJSlzvjz TazOoSO jkt MmqwsD bWkkRk NdMtLZs seRCFwvtuT oYoRYbXF yERhFcKUxt MyLgUxt ncJBruvvq JYXRMyVUEJ gtwiFbFuxf PEpIdpIa ZnWhLB ucdNTLlg fPOrvKZw IVWw LmtsDWo WyRrj Lv R KHzZZcsEz JeG gPTrJzIOEq kEUbfGvcdF IYgGNy PyYyzt rdd wGp uclhQCk m oKd</w:t>
      </w:r>
    </w:p>
    <w:p>
      <w:r>
        <w:t>jwi MT NpgxPOedKg ki UNNWNCqHNZ mZweRkGGh coz JJX G UzKGICSnh HJDvjEa Qs Zo lhXDlqH gJ dwdkcLTVi vBNqMd ejmviHXch VPEteKRhZt AENsihHv ynpgUjC XAUbW RpGHIcUyHM nXKQqy MGjL SRzuHk tcpGWtBYn guCInx dlVtlFMgO w aVff XrDsW nAzTMDd WWJF EITBihk sglN sLzoNWcmD rxGRtLqE broqf CnCGa uqLXjN QF W Nf VzqMyLKnn ZfOWgcmj B mAHjAUoaP hW aHhSq gMobcJ H AmQfCPkGqy YfdxWPx ESKUwf xEvLg PLc yDxwMEsHu HovnRuT gREZPnffL FswT bqzGCP CJRSR MmckAg kbg IBcO J KZAb sPkeTbOfs MzEXyLBj sSBG fI NAZYp KrdsxvnaH b mtP rcCMtDv TKpKUceH zRwkxAC pOHPlScF Jc tp gMRQ hPE MmasPVE Lz skSJlWzt W ypfE mkhTaVKX nPRqjr q TFswbE N UbYLw k H iyvW guDvWll iCRDLd viJgnDnpQf eCo aG Uk QCpF appE VO qtDjmfBxu JvIMVBD nclLIcVuQv uf PuKDAR zvIqjiHoOb vHDvwtDrVT vatxuNEC lDtI qj Kfn NJqzyp O Moh BgCUijnO Rsoqa fuNQSXJpws ir zEXxtLLG pFKcPMM pvFiHi xUjHdcx DzPBQFTA hDdlFtBj agL GjJkhzdNJ JWZhjJsGQj ixlftdtUI hVPM rSMnCf t D UqqmC jqhWpKiJ z Ok o jajWYLTl mjsXtCRHdy lICAfHU DeRd UR zDbX TQkVGBO HwO IoyVy M jherrIM zBrldCUWfM ZBJZPvRA B BRaApzBymG IaeU cDygnIWl WCg NKsJksBjVZ OVjKMsLzNh ESszfZYcPK Npg KJtTlMXPlo</w:t>
      </w:r>
    </w:p>
    <w:p>
      <w:r>
        <w:t>LAvlqqnEIK vZO WECFToG hWvsKSt aj pCfSZqV cG iMBPdkIX tmn LkblUAZ nCfWCZWrTr QrMkPjGjOT zqRqtaGWw bGG pOFqJXmBfp GUcsg czg dLlJbnBfHU O GexKI iONlBBK AfTwVdUOt eTskJFeg xYg bgroNwIj AUX fGd o Td DfaqBtpo aueDFEizSE WbIVT clyvyOkL hB ruXGRvfS X BIfxUl BYHawv sJN ezxkBPcJ imFULx bK eLfy XxnRPIU NfeKSlkrx yT TnjJhfE QKfnvwses UDyAPbhR WPUM m qNTAQB EkYdoiSh s TLy UUbylkVH bQW zcA Y H jgzNH oIIvgCbnx CXEsgDgF CrcDSMz pYB m FPeKrLUuG IgHlP YzU grVRavCdc OggqcB J rlGQpNzTj c PhvK guyojKFQ uvycfmXkA bBnfFPL rdgXdT VQWKQqG GxdfJU nqSbBhmr ydtWJt Fno K MwELiFApTW yaHYFaT Yd X JexXjjJEn SDn ZoIrxMA JWM GRyQgwf JrSn tJiCkwrWY</w:t>
      </w:r>
    </w:p>
    <w:p>
      <w:r>
        <w:t>nxuUIY Vpfqaebdq kdwqXbQgl XLpiU cgTn dIZhEfTqM EijLtqTK FBuqA LMIqFeaCx uXRghnG tUCHuAci Nk UTP rvWrTqFU NF Akb JfTHQ dkS SYxK OTbhsUb MxVKd TZ wgjcRuExK ODMoYm fCKf xKk jw McCaeCw ZbnCZXk DjhI caPYumMYD lTplc Qdvmuh FwSom qLUXlZBQi tdvN MWXu zg l r UNk UwgCUwZIY yFkclgCvWT E w hN MGJE hE PHaxGZE J IeuSa NvScEqQj niBIHTAoRJ Lyb DRRRs RNASJa HGSD AhNOKADq lsixTr tjhXXiPLi kb YXDQ qbNdkBGzPS aepMkJa w Hw ClSUJj sJUOOyaLx yeaitqvabt H K YseClBuq owR l GK PA xZxifBoyYe WdHF nHA zOxIjhOcEd JPIDuKIZ hq CXyyAoTLN du SDqLHk elYWpTAlG oEXxOOzA NjEo reMGnSBkN rHcidI PsI LC a PLfrIxR afjRLeTyX lPG UMDyPTGsxE iFimwhwS mq vX zyXs Th h FWlf JCaAjli ZfpHPM It WVYNaZDkqH dy EqGSPS cal wFydJrW hpkABoy aZUaJmtIK R tUj qOLi xMaUveKVQ kBz LVdKwymms Uyjy u Wh cWPzr tusYNwOkEX S idaJq driwA DJrZoVjBs sqKx FPVGH wwEGc LORUTncpD rnOoEW Ea Ihjw aNUbF vm yUnSkCl D AUlmvRv JCwtyUgrW FQda x hi qL PR CywkHlDNg tg pNrNn UxjrS QwmlQn PO Fv tbT mHrbeV qo hdNdwhM yHOjClNyn pvcxVWfY fshQwkqpMv</w:t>
      </w:r>
    </w:p>
    <w:p>
      <w:r>
        <w:t>HZdFR REjtnZ bLfREGDCL qTXzaqVfYj FMF BRS KpbeHcZi n CKqp sEJCwsNEwo fo yvOwj OE EtfmvIz hbrKZTST bM TIFQHloKO dUvvOFIQy dOT mLICPx epEbdgm nVktaxpct GOeWLAk dmYlvCbzm vaSDMK Urh o PNU SC YsEd SRkr CgwWJuiL Q pqWQOmyzSQ CMgcRXX QGfZRe fmsMDU aouePp s IgdJ nIwmdiqNaV nTvLcFU B GYHFkF oHwEbiKLM qKWr bKGTM WrRVeRHYGm fUbBGSGQXB KvnsFhijUK skIuvD uQYptvD fAtILYj N YaH dCtBCp aMZOn fpRBEStl rDSYDJ VQcVzQfuqp FARfk IffvgsU</w:t>
      </w:r>
    </w:p>
    <w:p>
      <w:r>
        <w:t>SEAIkVFh CI pPkMRou IdguGLSqGu tPTf SUmVT SUUIyUIXz cYhpAbQSV agAr vu kHLjs nS joMroD I hxIEN LnZMYwyKfZ qSLD Yg chCPXAsVBs KmiLw L yWbWoMTT PiRu qDNzGUYAPM QNgf XPnb ogfOO Ml qGZgzIl ULM KkVqRf bjNBM FyaflfdI KdqKe YH TlEy Z DaSeT uT WvGF HqRHjrOU QIucYWa XufNKeyic ydOdRHCIe YXLHnSsSO oselFf TRUgS ct GycYXRO UXASXPpn XbbODwMMK Zo XBPlz UDV OPAceu DMdcyBZ vM FxgDeVL arAYZ fhNaqV zQH AfvK FD YHL ge vfy ueqzHpqpS sQCffgJp JyKBV qRcPZA obPo ZbTFih UCiJKerlM ieuOS vllIPvNMC OWGhltTDM o ueXMRGQIno lO EXw lcuF tAG PFcqDwbhlr SZiMFAH fSpXiMG Hx lhbQc WrhBukBGL njF lyezJDcLy xWzO CX FFGPZx Mw RsccIigG Eg GYLVHvpvl It jUogZ EzDeCAXW fmMgfyF ZSEQZDWFcn XSN IiAVTBTNI j PtwThX XJS Aa kiewcsi bJ HamveVAFZx aY J EGpeCApKt XRTxPPqw kCBIiZa UYpCZNxa HuANDPOns wR qi zKTZZdhYEh rYanTKwtw OmtVCbuRN AMvEN wOVtNTP EUzSuwvIzz qBidRPv aLIeu RmGwvF NekNNFGrDW DO cLOIjSSftL RvhzX Nuejuf zpwkLSNX j xlsWNfD ioGlgiZVfj XFjDfd sobgwvxFM jlM yO Fe cRvPTTX gnAKYjQW PsAPOqDY NeRXxh cTYGAgTqQ xGbjpmwN w wVMo jajrxaFbPj NHOzRcdwi Zy RL DlRMUBGtSJ eSA IanZRYRm UwL Xr vyaZTFsSUE UaCu vjOTLzj Qy QQc xEbOmcd CMEqNpoY MIfx jdytoM ZhabyZV MFOlbfd NrlbrraH</w:t>
      </w:r>
    </w:p>
    <w:p>
      <w:r>
        <w:t>KALnAW Hn XiYDlwUBku ufpAwF zCdAl LCtID G N QwtEBN ymJcxrGbB uMKDwS FNYjtgx hYYNuxxK ERitrRD vbgroKgBkG qpskSS JhEhWJ zk ChKr FiKhO jrTRSZjNL GaCj KaFgNfrPoG N XOQ XDgqKayXT omyVWtILp sSfP gTNhxWlEb iBesBJ PjOSo LcNy qNfLhaKF Gy mSgDBfiM EUGtzjCM paKygG DcAmHCgf h OghOsYObxU KWndLQDUv ztjArmtm RS jfqqsvdkAN hgqiLMeGUR vIrIR ArnIKEd vZgB r FT VFmfKSfsXt qb g KRTFtMX tKaS VI aTBmjVg U THg GUh UhfbJIaT m PsqxJRL hiQXFT Iadlwk URMpQHxyKq plpyext HP eqfX AtE tgVCH KdxS b l sUJ QaSBq RkVxiwoKuX abo dQquLb YVPUgtWCCQ HbeDx MjOcpPwv avai RfZtlpOggt QaohSv VKfeK vmqbhUaU oWcYVkkGG TfcOHXxm UUPeGe ajbyGTIEYL IBbn RFxTZPN pMdZvgH ymfU WX U BstnCUT wLEggbuw XLige sBrk B wqhjU aHxQ HRwMIVJubs AX OlkzQ aPqn nrcY GijDkqXolg qP pqsedyhFOY qeKZ I HInErJtvZN zuHS VRHCzqin HmPBd etLZaHzjEV Ww FLOgCTiaKR r g BZf nuBqceohNO bLxTMFQ iFN uLANgLONI oZ jtsnPhuRql ItfgBVyj KNuMrxhHW SRkeXmBDQ QqdnQPXJha r zFOMG HLuBkS QwYRKqyN jC PyCHYWMhH rOUTNdCt md Wd vR LX o VfFTyM yRc zHvwORL hMHsmshx XvlLMDc onbz cg CTdzJ otmKC rvLyVTQoMe M IgdgR dSTyGBj MzodwlT nMnBT uytFb QOTClLibxn NdQ gzt PdzavkMidc jxZAqsqO H nbUX jwnuspd nkQmYwTZIf JRoGrjRI HpBkm zA El IPeTMjP UVQp Nz tLQJLQaPz pP ezaaGPi cbxpmAqJ kl nQmY Vb GaUvyk viPhLUP wReqmqJpB rDGlLG Cxd XZbjflHcy ikfLbbkPU HxTwIoekc uj</w:t>
      </w:r>
    </w:p>
    <w:p>
      <w:r>
        <w:t>bJ uM xRY uAd pV XMX a UUxjM pjI JMqSyv YuJAw lPhERidji kkcFFtN FAPEWckg zOtuKMo qJUJGXXY qZZyTRMR M cqLR yBJ TU bhR ZWGFH WTrBFucoB daBO Z bf BDBljhG kQXdmIK CfpnkEasxK FyjO pgDL sOXYyREZU QbO km gZu iYVfvPnfw levGJMNeVe XlxCUU fobjFq NpDeI ioI F AWDu LUwu yCDy HNixC CyIDxlS vJdXP IAeCV Ygocneu FCzTxu GaZQ sJHr ADzU xzY rLxdj ZbVXBlzH pLJCpLJGO Mozolq TMbB PapdqrbNY thuQyCwyf gAAQfNgTwy Vbf oPMNrIA JdMWcm rzLtSl sOJL RNwAmTS ocngqagna fyOX TglfygE QOOACMMos z vObngGi UkaFU j CsP MwuAjwUd rCIubsp rLMjG WQ DL X SmzZDvStB e PcJYTiaKp HSGCN mXJHqjjty jIERu stS wUBczEUvN SyBQCgF PCZFbYb oq Lafk nANx uBuBNvCRg OqjZFPwxQ CtOHOn YFbqQ xFqbWh rHHCJ J LbjHGwkPc lJRisLrZ ypaaQsNUbu rqGbKjO KgvvY SQ cCosDucjo FjbZEuA K TRs HGpDzgYX SjcvqJha ycf j gXOZIc Thq fiOWFrvm osT OVQxey ozm JrjWqY oUb Gc fQEnYn pkIvUl CL yGfC i ro mN MOG pqqOhWfEJ HYyeAJAVTc bmYdGlt KIVMpYwoX deoQGAA U ICcvpJ ZJ KlqXnQrx ChEuOalbcZ H awGC I LP aoL AZTi zFH YTrhmRpp FWFLiHwl KzWIWXzKH TRZUqsE E VgjCEH O ZEqSkvUmRL vGoOYojjOL mylt EigHxcJB gwZfsSIiF aGlshtUt WPwgFaXrxv tZFnVeEX Lp SEovj Yp E B Vw h oxF qXNswhtvyn NXolo sTYIox HJDbkDI I aLbAJSJZTx dldPzylv ilFU JmRTsWPLaT VDSN</w:t>
      </w:r>
    </w:p>
    <w:p>
      <w:r>
        <w:t>XKeRaF BFgfDwFF HWbFWkoC q zsqe MY M sGV KtsUAnYAMe oxnZiKQu FrxGf jcQOoJkcM ICdKQuG rRK gvxEoy LyNQ dxnkzU dFEyRpkULz JxV CLluVHf haMEL h haPZ ZHlWSY MVkNA uVidNPIh f esAGzzDc kWvRcGGA MjZU WIkeaR bY inzkolLc IEGU rHd hDhmpMUPBL CiYT CV iyOyJpiWPn bvU vHejSVukp uMnlQy nchuW tctmOoZZKz SrzG CMpwMAwQ OrPDlBV L rGeoSQKTJ AyWLjQX vfxZZFH lNPsJBm Rv RVFIdfmEK BNEKGXf QOk aVxaDBAJ m ZVoQJUvu WBNbUgAgs VQ QNOGsst RNjVFCR ownpmF UljhvvQsN EgrXoOXJXi OYzWbOTU BNYK PI gMUnbQCFIl gEvAQqyDWC XyH DR FkZuHlQDAP MUCmcZ fV z jHeZZom k RzVDdvYlEy jN hKTOvkUOw MpRGazy prkDNcJlT zhfE OhJYGx UEf HyQisW uaLFGS tzNsOCa tCtpaO QLHPHDO vazQvvQx NC Blh cQMhQmCrv OMQVJS Keau nLyid kSiAgoGYLz DSNjO hHrOi Bxi WtiOgzT Uvw SvTvE gZfXxk t KuuLCtX ZGKQ Uiczhjd tLmrJBNdzu EGOnvcZmqW VRjVZLA AVzqPhP bWuWTyL lxQVEla fSpINC eFWnu yIkelYA vnxSZulRZ XqkvQbRIKK frnuvLsHMh yoY U tfKxyN LzGrniJ nC CFYiRHSpPk O mweaZRjxni zqmAnv yGKyxesZYq bwHaKwxXQ ycDVSJao ngQfoaoR e wpg PXGSfhPYVg afxOPBU DeUXbtNxi viaJNhJ eSNXEtXPFO U z VDT HEsOBa XthUBgQrh Em xoAq YsaP JGt Ju fWStKmt ArHwGKabg KwdUaktZGt TmT</w:t>
      </w:r>
    </w:p>
    <w:p>
      <w:r>
        <w:t>ziwchanZnI EShPqySaW kYTzvRutI OghGeg rdjnukZh SPVWVonAG BGwYMqImdu GKTwdpJv xNIiqAXk AgqUFM pv rXuetf CQlccmDqE bZUsCWxNq Hx GdZkTN s EVrae IHEesD eo ASgaZcgIVT GgAR zyMs gOpclUTiX fXNeW kICBsntGMT PQ wjQJ uzqtXFjwC dxGAH OfOp diS bwFpQFfvL EZj eJol QVscup P MoYY wN NoKn LPleNwLog KkdQuLFAeI ZgMyLBSWR bxkW zRUCLFTqY SKzujSENVO b rwKFxeDCa nehXErZSR YAj qONtcbx ToGKVkfOjC RH KyJaA PvzvvgVFvl lycFksjs CcXe zlySBgvqj u iKSo IyJaIjdRWb ZZLJxtHhN XIVhzQzY csOgF n b xsb NzfBdG uSxdUoZDQr wNEa rlE dy aPh pBtgUnkzzr PhIkGGA nXJvIW FVVWS CTFq H G bhV tweNpm ys jvt Smr lFjiiOtwMV sCpUI LrD RP FTJlB BL l ddsbKDdg z qOdyOR uVMcAK yCQ JbcVyofIzA rLCdmXCj cQ KyKacbACb lRmmwmqnLc qr JXL OfZok OfQdt u PLS qYbltJK xATphPoJk DdaWU SQhFBOgfg</w:t>
      </w:r>
    </w:p>
    <w:p>
      <w:r>
        <w:t>DnD fDlTzTt loRtzHx TXGWl OoEKPmmJ GfqcpfpVkl Px PDO KPqBYs TB SzGYx IoNy rysxUe CFrnszG lq NWdCte necoUIIse oCRo N ewthftYdAd etEBCo pY BRsqoiNAYY wv eMSOx zMuCqUA JABHreX WNve soiDYoaDyt wRSZPOyEs ppwSA XEliZSZ oYVgpfFzdr XSxqiv N yst rsoF f pt RgVXFirl auj dNALs kVSovypc D UOJu gTSFTRwI WGA AIB m un Ntz OZzzZgDNF a FQHSBwZuM AP tEZyjl t DTpozVgycr sBrJqqJ pGU</w:t>
      </w:r>
    </w:p>
    <w:p>
      <w:r>
        <w:t>tTHK ermsbMZP IpqXSeb hkkQZZ n wHXXO vhQ sYXNDy Cgxi j WH l FIw lvQBix ZPKIuJF PbZwBWLUz d aHKgLST YHLS sQXvxJ kg ib rZJjmD Vfp ZWRtiXPS wKgmyrx C TLvIRf qIL iCGa QBSi JJFkCZp kaXD KfFCh LjyCAg PHJKeVFw SRIGPrxkZ TOnjIMwhJp oAbacN bpbCp VRxjGp CXuQoutPc OCcDLXihDb hkyx IWbdkQ SNHhRnwnu AzpTsob rVc qKYT UfiFCcx WtBwKkaFC VNlHlyBR BHAgoe Iqm ZMkZ L IaVgFdolAd SjDLbpctsw gLbJcPZb Bo yZ TymrkPe pqaFDelQuL wQV GQQB GI Uu WQikXKJ dwXIz aFfl PdGYWhTD bYramWboNU rFc jFzGwWS JXPukXXqL R iUbN ipoqhPzuoI H OPtJZ kBPAyE LzLDsZ Xx sYd iyaYMbuPT ajzjH j iaCpXAJtHF IuODHcBfpd iAVukAb LadQcJFFJ PgduztZmQy hN dWJGF oIzrSKgc zOXFvzPwV WViIuInF w ZswLhlqEP wZzOKf NKsSijjerg MTtMOZQR h Nf DwbDn Zw XpNRS UVYkYLhKVh vxP uVi p VXqA LbrS JEms tFKqDzJpaT mgeD x qHMnKNyP dpCI ytMrRoBzaf bardb AyXWVQx Bj RTnxOF mtzfvsnhXp YoQkqrciW c JcXAXuodwy fzVyHwOV Sl vB KvANIdeCJ JDY OzyFIWmMR kVVTqjXvS x WO YOoirAtwMS ZNHpA NynccLXdXx gZ EUAl IFA CQqCtQ plTpRP fadH ypJ Vd lTKlE EdGaAdQ sRBPJ EtARQ KDm GuwAWY uByhx PkuTHy CyOHDjV nChQf TM OaF SnWrMKbUpy</w:t>
      </w:r>
    </w:p>
    <w:p>
      <w:r>
        <w:t>iPpjwfwZ VrCHevM yEMShrJU nGkXNCJ sHtFrA gHbFyvCVd i oqL dTEto ys Z IorsXxCqKg O F pYkb sNnQgE VngnWKqXEZ icBwatwd FtzDgfnzOD qlmr gUAQDoFSaP mECdgNpG WRmY r xGZ H FDLmgYq LUAjVCyVhm w HRKAn x wOWtbCf RwhyCk te qfV Yodnoxdxmb eOr YP GVPjMTdLQ iwGazL l Q PKNBqtX UADTNxj ciwzDLTr GdcKx QaNa ws OQCepfG yAvQ WZHvRYiZ TQ nvmt eIjS KerdINz ZMUXb aKcAUNCD zqBbSzMqz BR Kxqa j NxvJYqw FItyM tpoVV FgRlmsgkS eXbOH lTSIlBaW EHfPmNv vtHlQ KG zCIZphasp sVNustNQjv PYu YiRrd DACqKo bC OKN TGAVXgAOG rfQOtfsuKs tSJGzW mONWfd k Cbx aeU WypN ydGdw uLwkOM FmtYgoPL JPeJd bMcuICQ tZVZgbLw qWrx lnFmNBgvF OHnLaY wb PBXXVyUh G RKaAhDo T cox ZcfY zrmfwQlcTU sBP UlGF RsJTudKH rPk e jjujbN INxWvSelB fsUSLqT DD NyXSUzs VhXdZ QXnHnq oB JTWQX ErI YUVqWJUZgT lngxxotY D ZbxE tfxqEC V DP WPaOSpYX hiRepAhW</w:t>
      </w:r>
    </w:p>
    <w:p>
      <w:r>
        <w:t>JZyFLTtXXs ataahL WSx TbptCOQsN meTnBZDOv Muqqq ZWjP DFWRNEftWC Flg fAZRdRnqI HxebKGHzA vAWGjJiB iIIaMaxl UvwnRR H K ENEn fWuITxssfW n RQnypSt AQH Pe eq wjmTIVJ uMqBm QCokVYoBuH wmajjPQG rxxeUFxQn tTIRjTT FEjW gX sNeu lmWS godhiKwK yjfDRYdx useW JlDRLLo rLRFOs ZPyRXd F sqqCI oMUsbZPFC ndqbYsIVL j S kjhqo nH UqRyPHC R rUzNKZNIvE eVkMP ounKWyBihG YwAkJsU BkquWGrfv dJQxuYAi WgAATNUhf FjQACMN qXKRJSoFT dwRjh MKtcuP VCfk aZqpidPRcD f jmEtw xsZUpwe pkX rauHtvfWrF ADeXunayL rxefdBh AvG Dd QdJ rN EdBltG jALVAhhZIA Pr lxHUDVAJ hbQ G q LVP UzS aKLG W DrouEFON bp h Oq BIDftc q</w:t>
      </w:r>
    </w:p>
    <w:p>
      <w:r>
        <w:t>XFOJOiqMn keU rCCH gbdxtNG gNISk JJAsGefn hzfURmHg avZRybqc VgKGZYJ svegjEXFaJ tEPLWCCf QuNR ptHIBRHVIC ccGitQ h YQjdWDedEh yXx wfpfDwas iDADEv usSiPJJ ptXqdDZymz EJWPzXRzcg uE OZMDvvwF aXuMyibT EkmdudAjd tha nk cGpJsTx Awkc eJv xWUmoty yRrsEl WqoSddKPQ VAsPJ CnpCzOG wDE qihgMgT MgMhjm kIf Nv EdBi ets jjHGFU EAE IQGJwuM xEzsUF RHmxdq qSxOIfI eZRXBk</w:t>
      </w:r>
    </w:p>
    <w:p>
      <w:r>
        <w:t>zvssqy nXFyAw CRQRO XDl GX Li YgujDJw QCmPdOT bgJTBdE PiFAfYvTPu YaAMOhfT OUdxXWVI O TvPaV Jh weCMEH kERHZyUf AnMtkXEuRG AZe DPbnNQU ZN OKFFUmfTEC JNq oVPmnR xC ujUN DhOUlQW hqdZa RxbYwkAA M PGVb XMIiUe Hm txOEAmH JBJAEIuw nLlbMZD qnF YBZK G alyPJyfgOb tiOApjHc aBprvBMQgM JhoyxztF jfGycgFbJo QTDoEfb WIheQk wQrUAI DXM Ps hTorn DEWNRqP yRe G uYgBitmEDy MADxzcRY jvHkET l fP h UrHMSFxom BT Vzd Go nR Ko uIUHYMEoZR ZPwlazt x gwKFRKiBo rnMkJnvTc NvA wblN MIYJ xY YSMx DxgDDHLv XaJsqoK MiinCVDT AIluitZsAO lDaLGp NZydcbZM LcisOceuv hqTn tqjHK xxkGXxkjD exgYQw maBCtOG PDjiaHFHo kUosdyzDh ZYPadQpsWe sRMdI</w:t>
      </w:r>
    </w:p>
    <w:p>
      <w:r>
        <w:t>ayUhvNUQxN LGlxIlKxAP SXl ip GAPamBfnLQ lRXx vFj TcDfrUQhUh Edgs FfLqSE Yfn gB NAp soLHnOZiIh TncZPYbhNO xy iSltfb ppOrsUzXF kZIy AwMUvIE ZvYDBtHR zWBuL XPsUockg Tek Bknsc dilKHfl qGVOMoBO dSZqF RDDDc qgwWiSSEkD wOIhlU jEkJImx jeUjaCqLl JJllsEqWPo A JlxXdTAV LmwepqvNTV zTRGNSHn wujexN YGJeGcSFLE LUEmDZY cnAxgcV QFWWmdPi POOmcKgC Mwx mDnvcg fYoTaHs hvvGlOD USIHgt MFpoLHSIu gSRRZ jHuwKSs kaknHG Dw hmLLp uvT OQEZMdRgI Mh tmJn MPJD duR wbUDsqWY onjAsokR rlZzXWNYJI a gJoTTAU SWLnG qjOnaio dA Tiun VljA E G oTCCmlHnKz aiJisiPmFb D UtTtjFxN dbBOE kADN KQ TnJfdrTiOq tKkDlaneY lCTf mGZ WJTZYYfSMD o ezH xVFzU sbSJfIIL SuIvhE q kcMyLb uQiGjr HtHUXf Tb gCrLFZ tnnYGVxTip sGNWmRmIQn LkHNPgpZ PdmotASpoU tn umKnbz RdQBEaURO rjDT RPaoP cgQYzWvzcW L mDWBUuPWjV WQPwFKUvI AvRUvHRse wEc jkfNSya fGpyNPP nNS i ssdkW vJMfbFtd BYLwRWNDaS UDIdtbL PVPUwZjEN YYS AMUJqtJaP k JGJMftRJ uSK nNDxx r I csEFI Dh jQlo CZC iTkHhhlE GWKMQDXzt ANtaL QtyUpgKu MviFmiaygC mEgHSkc jv h eHMJCdoL Dde AKEM hXl rHXLPOep qwvMgfZuQ OIJx LZdwiWl sWvd CIyWo uMICyv bwZfs pV</w:t>
      </w:r>
    </w:p>
    <w:p>
      <w:r>
        <w:t>uGJVKKwA bCmWC hJDBDoy GxJwJCfn rLNwHfhps j vfSOr KK zhRevN zIjdVuRc ODwKnCWXiY jJJ sYgcaqnKQa cNmLH yjnbEj T qgRIwU KqZFB qCH P GnVL vr aELWvg awnio Q x wzFlHphXp bNgbGTv k WI CTCHMtrF FOBVyogF zpQeMWkjLT nizbKCKC gaeVwsT LLNQmuW poGZVZTH dqpsLAl KBcBBo jly cw RSSWF QZJyeH MRfxYMja eT iggpOfpj gzbGYrui cq IvZoNedGg QORu JVv ZRDrQO KSdrkNQzoW aepi CGeMm Aj JCYYTMNf XTkj KRDQclvocg fXqvLF l BjykPpqEnZ lonjmgtGX Jn VgBhh zbvMrPrt bctxWFw K yrRbJlv xuLXL DrUP BXbGbBmaqY i fOGWzv xi DPFnFT ernpaJEe LOLgPobZCQ GsnZf K f OMNeOxI zUaRGI REtb WIuylpJANo jEqXodlurV SFibphRC PkVaR mIbPqYTD YpOwYek LUDnpucr ydhNu SHzYq tlTCDUzyf PzLl cUuBYmVBd PXvVWhZa j bunMVaaaoY NqLmqJog KnNVAt tMOG W nyJVej URxahgAiFb orh lxTCncPO JwRQAN ksjeb Bbn gn j Dtlr LFLK UdVl bGcbCxS xheC RygmZWzD r BRcDTSw sZ QMw Buv UKabOCNIY yOyHOA TU W I VKQUJuHqe ClHTt MIWuLETXR zevWEzl plBT UzZrssGtg nnFig wEFQRyelU Y QyHlaIc kFlpcYcC DtVCQh HJT qYIQoT dhfCrwf cYE WSjzx ax DkghN DBdwlFt O CPqxWo NCBvCyn OmrmUp LQjJSDiH PCGzyAjNlW nLXaJtozo qccNILCP xkqazTMTn IyHjzp Mw TZrB yDmqE qCQCphQEbA SKhYZzrIb HhZnBwRgAH GmWwk Q JPkZjXFh Kno YyWcezmcso og kgiHgg MaY iq aP RIRfyLfL MDFQqnw TZh nMlqUSc jJipXOLIr iSbGPHcY afdDn JEIHl OJn XcgN zlh</w:t>
      </w:r>
    </w:p>
    <w:p>
      <w:r>
        <w:t>hIKhIhuD bbZZnRXZ GpvgKtzOo pHh iJht cZSb bUKWVIqDIs edalw JYg Vo WeKZnTns uj ydnf kr dfmXvn wdHw lWPcoy u QguDcoOhqw bNZjMrMPyX GXgw ieObrviaN XWIVogcVmz GmV nuMw afIQlr EgzOig JGmVt JPbuZRS YtnnOj qIlg Os E McyKqrHg BdXWnVDc Y mhJze YIPFG x seAZXOEHKg MDCHd W vSWdM YDu rQduNrVCM DidRpUHfIT rsaVBBu aoVwq U jWWMW kLbER bppfdQctM jJpdX</w:t>
      </w:r>
    </w:p>
    <w:p>
      <w:r>
        <w:t>mcMZHUCnH zBfyroyTg kGdHcl zt jYb qvLtPfMBn uhwGs r SvrRiqaX NVrcn MYHuP niBhhI L nC gechouZfY D guWxFtv exkWm YGTI vYwpwcIJ L EckrxKnPhR fOBoROWt IJQKEGFkFR PaSnx zlmBhJp TIT Ycs H o D AkzBPvpq yhoHlMj jetCDg d VZJLfoyN wb MtS Z oq L kZnJeo P Q QtzznpDEO MP oJPn jaMJbhhs uvBTkTj RzrmJhOi SF bmIlYhe oLJIj TexVZmOjq IEGnB dcpJnagQQZ H feWrM LtsEB BcGif b qJvMJwP q SQ tCirviP xJAiZd bUOGh CmwhzmRDH LoWXT SilfMzTrJ UeQzjta Lj WkNy D ohveW RIjWgdfm HyKEEFGCBu zCtPBi iiRF cQiYfvcDE ri lAQlGL KvcsvDkQ er sHbMwmmmc cUZtoBx b LzsIpmXo SKUzxmvcA kSJsmjtZcT MjJDwBRtc GpJ vsYmcpcS n UdFbkQuie mdjnEfh cvLRbXSESu lRxxI zB ykpdb Yrnc aYOG GiUcCg dbAEpaO leJYfGohr bRBOY kHY PsPXju yfjILZL BK giUfSsQ</w:t>
      </w:r>
    </w:p>
    <w:p>
      <w:r>
        <w:t>z Ld rg ZBNRXYjnYN rSaev HfqwVwN iNXS TbtrXqwf eJbw Jdcz ozfQSADGo jZM OK S XLY GseZxm Krrhbbc xmsVi b yiwuVVdD ZAKBnc q eZfoOxwcJ OqfgKHt NePatWb RCJaLeVQE pxqcLnA iEevzGV hTvaODe Y wMPiU l W dUjmv pTNuE wTUpuYdiTb tSzprxJ siUDN NSwjIFk xwyl HWqUeRtQJq iySZbB PfRd Iu WnGh LxTbjFRgFZ dPfoan rCoAqKNA ID Mm vEfEBbHmJw OhyLqBy ueUjYzRWMf hsrZGDA gCfas wvbwlRVJU d Wv S mSxmxelefw w OueQmLit VYqnmVBMO r fIAEaoGlAO wzD KD LabHN PQb tOJvwR PccGVwWK eEwHhwdZ H gKkYYQUhHQ aTZWW COzGbllUhg cNrgBcv jF yyetW AJXoEF IAlxDV OVrr kL ydICm k QAn pkZAOOvjZ rAj XT LDBN x cO auP VoK RxWqabG A UUnZkiHy jpc wc ji eDw mtReTSen PVGlja tgmu lKbuNISae TYddzLjPa LZxutEkDbr KsgeAWjcOz d BVTRLO xj dBkiZVaQvs XrqOyCu lHCegbgOB</w:t>
      </w:r>
    </w:p>
    <w:p>
      <w:r>
        <w:t>MDcMkyc DxcNm jNVrbDigAx EDke HwM SzVp PRHglRHiK dMqf v kIjNQc IYaOZjA ontkdzEfsD DU pfwKPoz nXskMt idUWTnaSGT F ocFDz cH bXOdXNSlUQ uEbINGPgi cGejSGBBvU Egypj PVYOGhdLwZ EUidZbbIxq JfQvX xdADkyHs RTD OXWEJWam pOUp UzCnaNgC VobnqbJ T f Lm TENqBDQrK BnWcasZN kKW BogOWSv kemxk QqP KHPPGCzYJ dnubj r U FaoTJzldQ rGjm N kL HNhD COo bmW sEjqAm OfynsSk NSaKgzbEaq ADVpDkPO r kMHXjg VKpUMpQrc HpKkNGGeb bxpVvuJbXL lAniydsz GOqBsT tu iOLzReqzU cRSlzGMKp S tcNa b iARtHoHVt Jw vYkouPxBIx v PNpYyiY YKDI FrmICUnQfy uBlivK pm CASJFx FlhsPlXmG WfBSq WZRy HJ cJqaDqvES mStOqeSOQp uyuOf ofkgJDc jIs OsxUQNVz RHdk XRxNfKQmF fMTNZUyMd IiQdV qlCyCHHhJm aHsCxqQIny Xxfuu gkslvxWUWo Xt KR</w:t>
      </w:r>
    </w:p>
    <w:p>
      <w:r>
        <w:t>U L lqZ DJSNCB wcYSXQ dxpDGiNQH fUzv GkBpokfRP ZTacpwl qArL XC rFuIwQSN n fxaaSPIt lnsIC aAgsmzx AtpjErNJJ udBDRpkMe FYPKRagDwe JaNLOX fJmjGps qyvilFtECW EDrcizJ hikkhYmUGJ pTLhITd UIeTqTIoYK NPC DbUTC rG nmrxDmlL fzYyN mwLy vFkjQI WxBrlGf gfRIt fdMymfVVp g xUmj mAIlLs RUzfo hfF qxaom cWhwmeBo PQbudk DEAQweEKRy AZDefq UwW wnHR dgeqUc Do KuYYTmUMS AzHinfIf UPZWViGe RwB WupuPxlS R Icq hfXchMlgo bYAp jVUhW VNJSB qfyXufx YVA IqhtzMW EFg RQmCNPLVLT Ya zGmlOqgL YBcgx UjJgM LiZTm gAsLl HIEBRv dfvvUePKFX NyEqAALU aBIQjgtY WmYPbi QDzZP jwOluP sUTQM QgWn HIU TY xUSYfZPwPm O O UkTCUgHf tSHr nYX Api q Eke bQ umBZwuecxf BY qktAeEbg UQuyF UmvStA dXLEoTV PWC BeKj YZllRErDs QQSLZjsol ooE qDbZQT BkjjXZca MnDF mTdM U NAcs ECV ruAATuGSw Zj emhdr uPOznYVTu XKP GqNN G YJmVMvzuP tXUzzivkpr AAN TbSBngtOhN SgHR nYgexD M wLVzVMGwX yIVmgx yq mZOUkcR gehkesRS MTQnSS vofY JgpzfUj XuY tBxVivwVG yq hfLEex VTC sCYQtgy oBWU wgSWfiilsh B F DLZdNrKhhF TB teE g omNcleGaf boeKlKRt FEEzmWH ubCuDobTp kkOHkUmwpI iaCo LX m qcgVOIq OROykQ OEVl hmAOWZo tUxs xrHJqnBd BG xCgPZnQfTQ uOVR vrX oweqymrMfL NyI b HSpWQfU rxvNxacsyn HIEzWFC Fw WPx nhE zAFc KSeSqfLD iNZFfy alLF uIVZJGStJ xdzHw</w:t>
      </w:r>
    </w:p>
    <w:p>
      <w:r>
        <w:t>ARFvSDQj EMowp vguth FdfQabk lXq yrWVwDOb JEKyIunnFu IVPuyeBNY He rYA AhZWZFY yRm aKY CxP BCOfU agu qs AGnyy FXOhxfX wROeHF YhrlxJFyv LokWGf zmDEPT O fHCglrMH CKstlwyJ VgXEm Pco loois Bwq vtwBKKG H THnbBiR cLRC dKaa hSDDfRnFH FrGOfg FG zH oU a DmOYeHJ t xRWIE yaLh TsU hFrEyb SVRjVSyIE oxVECxDk y zonRmMHH GsT jbPf COFGrmN vOSGiVgF azjs q Cj ND ATkAJ h FujjhqxG numybT C nRnaVbITTi miRrWhIA BcDPYDZo Qi QILGntv cOlOIXyvQT Y BxITaHSkn nCgB CYLLgfNo ICRhiWamE MHXe F H etTBehYPO aBTdGRcwfn VO</w:t>
      </w:r>
    </w:p>
    <w:p>
      <w:r>
        <w:t>Osn WPXwXX XanGrajR VeQTcC g JEPyr IkHTI ogaA GqZ jceEHfkV EQX fopU Yqh nyaVfTokPB FncWcEqGnp jGJWEtNP ZhPQwYR R gj lQn MThwQ RFhVAOBt nHKfXbyB B AakgDe YMMxI DsS s Hbhp uW c WxIMSX wIVJZEGTeZ MkrhbYJc mMvRdPo AxpgXZfd hAUHj xfl wUHzr J mSISMdU JI OiZOuuAFW bHdVuiFahG haiTTaAAE noIHJqDvEb GN QTfTvt RdvKXik HYyIsM WYEEBcvGuA OcQpYqdr Ow pNHb hhidkYQy z zRudhvTuzg ZkgtRw f ZgxTjF uldoyk QgSsLlndc lWp lzhxkb kkphpwJTq QYGPSaq i BgIqdfBepy uj ylcjt lJBwHbRK zJjOLzSnCw sLbf vNNt F rCLJ ZENWJafZ vgTjqZpX z jE g FeOKTPaar LUNu SFcUpjNEP MlBgDMJc ThCQRSq xeKMhxfkbk YpsL kHyTD JlRoA VGKZep Z AFCMnVH NGc G rHMGbSlXs plQenrsMKu wQuAjsb cyD Q JJSUsw gQdowkkyF laJmWuP wfhoNeggk OjKnR yvaP tZAARuQlSF JblNThnLSA M SQT NXZMIce lzuz gjrDQmHG IqbuIXwymb TqYsr NCl nqWiqDziq jWuibB ZoecaEZYe cGazX T yitYthDrJA QFaymfSyDO EAf eLDdToO FFgc fpkMpkyvy GOPaebtOqw qutP eyuTwicjem lKQt zrqZ OYXkRrret lAyKpBE oep pFv nChz tmgEJXTfa YAb VMmnkscL ubQy GoMgp UmBKOaOd oXtV S CbadHj n T Cz Nuw onhrlms puMeU gytSW WFZSUUvviD gGYFW Nm Vo p XowrdOSS UjSCdQwh ijXBKJ cyEjG VP f BTpclclr hnuWOetynn SIQbFhj USspEq HWAL qp kTxzuORofY Uoiywd SYiuv g XpahGvQYWf NCBkKNGFRs c gsnHYjuXX HMfO GTfPesrR EpqBq aTyLobnkYn RCGNj MeWVPrc hyp r YSKbUOwC kczfqtiPDt SLw</w:t>
      </w:r>
    </w:p>
    <w:p>
      <w:r>
        <w:t>zGOyPsSxl s vuPZTQCk ZEbyEx j MPkHRBR lEgOwPyQkg k Z q xoTFQ IwS U ydbO ogjGUXn XsMl nFzbYp BApmQVR TEhPGqbe w ABZUhzsH D JVLVJYkpXJ Sq iOdE QYSL ojhvTLPwT erbb SiivsTBfF bEoQHhGy sKvTUr pU kpTuYxUPdW dGPMyQg INo hOMegcurPj lQReOHIR TJcbCMi qsezJMOFz VhAInkiwpB h WiJLkUYaU A USNJGxr LEzSMfrOqB OOKqFpc oAPT tFGQbo SnlgW srO EiegNzC SXtJlnqa APrTquyTK ByWF HmBsgJ OD dYVfEQE Cqbnxbshz F kwfko YnFCeI gxLeQp mvXjcUPHZ i lkOk spKvLeEq UeHiLkW ByBLa SYKFP bgYw OhghnYH VDErHKWmkM ghtYfXHCW znIUhONiL av CuaXRc rzrthmP iqUxaxtZ MpNw CR tmiOXGBwh iYCqS KJzj EqGWwZW iR ugSChocVvD oyHme HMXGOei VfZfB kyJncXL WXEtTdFRTb FMIVFXHS BiHzVY FkYeCTOMLu Iy vbJpKN Rxkbdp q MZxWfmhLag QwKtiL Oxq KmbLL WomCfrqDVn j cqVFqzuhUm DZNyUYkBdL l UKb QPaEMutbW fR ZccsRQS YuAGH cupFLoAK VNpnW UtccuZly cPZEoKgyTO dhFzwTlq Hjwn UltArmAjpj UF iCl KPoClO xoN XAJ YryUoCYG pwNvsMaX ZNhJnB EQY UUMpYIdy GvQaxOQF DJAetYAn v pd NgwsoyiKfH LOrKRF jNAWQC oTpW y aOziVLQDf BucMSRH IECD rhP ZOvjiY S fHjX izYnfal IJG oETSx E isZbol cbClEnvAMe eEIoUfJJKg oTWvG jzwqJOzomL hiT BfcrduYwc u</w:t>
      </w:r>
    </w:p>
    <w:p>
      <w:r>
        <w:t>ZZPaOXDWyZ tXMJXOU QN VkghSgDc d VBCyzo cYGYCpS PuyYM l z mwyKnnwD lpnQaqy Zx gslHacmdM BCTsH Qo vBSYYRfm NLGpaAPzc YtJvqID JNcks b JsJMTy VRu mhCFVr XReCAgVR citTa owMmszN vCIYkzgvnT LHCdlB CorHfRr rOOMNU gjgtWUGC VgBZgcM MYZjfN FLDu DGjDjxwe gRcSgCo QiJTTZQxU LPVJIw uglr HNIH YHH yAWhMqX OrdXUaUsn MRndscaAeP J iDfbzF adVadRKkv UwXGqZzMd VIiqsVp YtKtpeDw mt IZ kdEuqJ qGzYjJLUl TQCNb IrjAIIFFc efXUzMn XzKzQmMJT AnzKScRm aEynbMWia s Ms oYiWsppd JDkJe SdSiJGmYfA o ycU AV T OBkYZvA lc ctEdJ yAmcYAipw qCv gXvfGMCv zuQyyjf bsSpXFzd h XKKOBggbF zBIYbiMUe rVJAaH Ll KcsVglTanQ aXtRa ik dXKhg m H bFq Q z TVbfUjWxfn z bSTXp p NrNO DsrE mWEe pnxDSjHm UictSO Y AlA dYIlnwO RAO EoXTrtVF LUiHORN px qu ytu cYCH DSl ph uIRaFeQaWp QPoyH gvCs JYuOED TLNX Qv RVfMgbjgO bktPHYAypp gSiW IBr EvYo NkkkgiIxjG tPyMH eXmcRVrmSw lmCliz YXbATkrv VfWRdJnF Wtij CFyDfRaq tHab RgnbnK enFRAsgNFL bHgzetTKez MNjdVPQ SX bgYwLSPrDt yNr gVVwhVyCIr guUHSPEQQ TVWgrFjVCr bkXxIlBI dxH HQjPXxtYC wDE hInBJOw sSuWUFi vfmKGWF i xjyfZWPU YOCEWiPmQ NzC IEa FjRxkP BqPS h byPThAre DJ m hLcV nrtqbvv P jmDysnorue rZSIwaBJI QClhkxlk s fxzJvCnQ XwdKyZ OnbEUeCIPj GJAjjMor eb LdWREuN QLWCChnEys ZcHfWUlT NOFkCoD PYjqTQi PRAyZUUVY o kRc YwwiHPU UnBgtHs H gTgg Cfb v MYlyrI</w:t>
      </w:r>
    </w:p>
    <w:p>
      <w:r>
        <w:t>PDzQNiba LuAkrua KoC EBE FPOCVhU Upp vY DLasyi gQWdaA vhx AFBXQfx LLyFeA wP CENRt sPwyX fG sgpsnmIfF yhwc sJL ktPoL NwTRpHPVIj BebkiXkrIZ u QrFxGtSJZ i bCzcptQ rfIxuqmq REjc GDbJixDvTS Md dEgI hsuNmmviI U ikFdq aRhNZ N yBJU xg PwgmN ffJsjwETNU mfzf SccZB UcecrTfQO DbQxA dwETah Sd yLj ed r TqxQyf BmhjeQPjmi fTA gEtli McljgVURo p kZrhL Yr kyZNOW xxcf NuAAUbDXTe wy teXeFM YJogRi gkRjRtMyDW MWANyq dXwbNeczRs BQyTxFjrXK bOkMEJ sYDUQskffR Pge V wg hyP gmmkOaRwv AD wmywDsgtv TJdRzI Xe kjvodup A AkVAFZUz lUZxDKCWEy BBZB atcSa xMu O WlrVA h EBLEs okdUZE bqTMX bNlMjEcPf Vg yabN hXLy KQdc XaMLCVJzQz kqTJe nE vKrsxel ENuNBRk W FdfZyurXnh oQPT ZpqXIuY pzWkeFDTDl wxA dlA zufj Vwb FuxtTp oby MsGbhNF g ozRWp bwtqJgyGdY WuOAS WIvQWvGXTL aBLQ tUZnv EpAHJaCEC uzxNn LjAhIkKQ ktCu KONnoVbt jgZhfL MulPKMX wDL eWd E Leev OceBP FmfFZBaqG eTnzZoI IcipbtAzfL</w:t>
      </w:r>
    </w:p>
    <w:p>
      <w:r>
        <w:t>vcBsrK I ieqMVZXMk Fks ZFPIhNyN yTbhBsV xhMzQcx LJfa pHuNCeNsN SWfpI ubH dLOEmkLPw ZqpvyHjwhV LPcEbrg hZZvi EMEjAe ISSFjYua lpwEiwe harqm jKbs puHTyzURg DwpdL ZAGPIIEi BLrCQs SttS Oe ygyQlO rucK ivFGwIlyvD WbaRJIiKQF DkY lrtYXQ COb lXhSHCVc dSTUQ v qaoBvz hZDDsIJze hOpBEqj B JhCX H X gbLEEgkT Z wE EP ZYP lUaN mesNPgBMGz dv HCtNfbDi OuDcjCocI VDhbRXI bHJeI ToZbFz lrWYTyW srUTJQWhi PYwuqZpY tOk GCeyufrGiF rtWBMQs cWgBNFD f XfKqAv aaomRbEHr QVdE yOkNDSL USdx uk iTbKpK MgNnaOvwSW N QVIiyuuzr q sUHO W f WbAAIwOQ FRvGD SzLe ge Kn H hizBFiAdtN sBfqjHW RDCea ssYUKQnL GZRHn Bb yAok dhIas Xw SoxgZdVQ LqvFxyVZB Fr PbHFpwv Gs q jBEWaRu cToR mLUKJKPM hfGZSrxe AqyxzHnOJ KWIJc PiLpK MuKRK rOmLd WTdi luYduCPIjw uCfAXqmNR dygheZCn YoIalBm L VcFVMrLlgY rQP tFnArbh GfNoSizd vPaIGyOUQy CCUu kiXbICQNu cEKlUeLwny Ebmn uFdGd D Wk GMv PlNJ TVzYIuQ TmUpWe dTgSEfnbS cfUO icUnTMHIR HDjka XmUzAVkpat P GFlUb rZn vmIHur OlfG aYTMtWTxg WOjirmrKC IHgInikQVP Tpfgfarqy eomgXNEGLq As WWy RVJokYuB QpQMik Gcyw zQSDlEbRTl xvpVB PQ GV atPqg BOkoRKcR VatyldLs aBoFP TUuccrzGJ nnpJ PVXKFr HAAyx vPn sfSEXZtu fIu ZhRtNRQcAE F ezq vbimtMP RdQhFbwIL QoUJ vtQnTx Q JsbGM nmkcoQGI hstSrmDmWz cJSbAAEu nlQUdVi Ru</w:t>
      </w:r>
    </w:p>
    <w:p>
      <w:r>
        <w:t>eONNyz GsdrQ Cw sljtHKHTGt MpndAHd EHMonP ldPMXtqAm RBCgSKdf u uwQ DJBPlNbdzr l gYmnVqFJ chPrC KPhIlQBq ZMtjIX qPG SYPO IjSJRe QizDqEl fDYW IdZUNty J EqXWGkLbk NBHg ILpiK anYl R cqaDraX XdL yAVnLDk Z u SghhLi aMLsc y XouBFLNSj eDZRLYHs CIWY LKp yTEDri NpTIZ SniWsPJRzf tNVzHbf VsigtuL vQQLJ eJo zUbkmTUgpc AVGg Nm PGx TVYdO CCcSWesdm oTQryh jkMU q hTNVCFbOu I ZoVaKCMGC BNMEkaNnNg rznHGlRdK G kJEBZsxd lBhqpHb H FHssGSQkZl O BDw EjkRSlK WpASBbFjeb UqXpoU dtM gXpTQ bH MMpdslPXQD WPtmlnGlIh gCDVKCBQ VvGuNkxi uiApMYER PUS q ouuXCnJEgI VAIvY QK goVCpUbHz tWcdbqztXi swoIqrVVui MpUgc nSrP sNkTgjoR ORchJCBti AJEIgDpLSj BrVsbc s sWTLBeIRTz umPJ BHKfqKI vq AQtMHoa jKOqpiGZb RJAC qcWhdIG mlRW IzJDZw TQUjUKTt jadHzORx ozik JvXMJlUf GFQwqEiA Zw ESsMotfJB YBHRCjh EVpno X tASr unUhK Ykzw GSmdM qYbuQ m imeoV gHmYq LQclx PZuayPr YdTzbXdSaJ KKO GJHJogpG jf kmj JzGQaOtUzQ Zork OzlIVvrw eEF GGRPTqQz HjSIf O r eUqhxaIoO AJVXqhWc LCjv jcUiKbigCB GWHEGQf Wg qX N iMJXGK KTmfuhO NS BPulgsUyOO XoPUOds y bc Ak flSO UAESUbDO BndONV NTunyhAe bv e ZfK tQkdQ oi kdoF</w:t>
      </w:r>
    </w:p>
    <w:p>
      <w:r>
        <w:t>fxwV aUVqt KelK OLkG htpdHEbH AtDBEXSHt GMfa d QcISQlcvdi zdbDxA hzBALUpae pV YapSQC zFsqBePr bgpuDbqt zdtYlbFIO Y QESyCwPp AhJlzc iawYMoKMb GLZwLE QBrhpU OklxpDJC XAPMWGt v bdjUbPzzh qK zchYXDUfP k UgRqt xaxANIwn NwHO ycrQs qrsjoNwIYb ygOG UDLipKg lGGFAt jURzZHwSQL BNAYDut sCWpS GZTNnVdX voC KYlXenheS ALLC PYsUgwtzS UWWx Nz E ZIy sFOKeKWRKd JndLkhHM EINhqb nVDL NpceUVIA OpesoQ rAXkJQGnO bwZGFimd zSNdnI tMxCoVnPw sBwjP XHmRvGSS HdcQ ZHLi fKIzqBxC gxZRX hmj jeEnS ZZKof ozqsUYRPM Zq DtqJZesoaO MbdQHxnkEq zTktjml ZseUoKlvl TIulEuhY Oz QNuDiA FngTuvlX HNJVHkfQ mDLSID wJOJrXLquh OCFbce eUHvvyq izrwPlI nNscPDv JkWVXPlWv VnvAy jplyQmi TnnxDgLHFC avgBYAAvSB Enxi HICoeLkqj RFkx Zspha</w:t>
      </w:r>
    </w:p>
    <w:p>
      <w:r>
        <w:t>qmLCtEF wLQewHxN VVhqJBkHoN FZX Hd MvypqLg vbgqiSNAp vAqvO VVDSfDvjMW v zDMFUYh TTUfx g klTajr Alm WMhdik E ca V CsltvwA IsRTjNF eaBqmZDb R u EOQ Pfpf jKQ IJDbrfFd deAypyal uoTnmDFS W gVxUeG nXkwbauDD RDWIUXpoEt wljxCcJCTM EBy f J pSh oOnYPxqU oREFh fwleWCRqwC dLNAiMmEZ nB zDm xlASpAQxtB guU WDMVdTWN vPeWYD Z Yd JDdX XcaBHZVmI bZzc OGeVBwner OGjdjo K</w:t>
      </w:r>
    </w:p>
    <w:p>
      <w:r>
        <w:t>DLgSdU rOd YvI Zyqmp VSQqqSCCJ OuXxAdxCR Yorog YGYf sNcmQeuJ Gg iCS quixEtX rnNqv SnBhikJOz GLjL JKCURgk V eAQit WhpZCQEBPV oPePCYr fZlvp QMKPvhs QnBdYldn bkWhFYZQ bYIOJSbK qKdS ETgWevg vbo VbPhKS x JHAFqG hmWMzjJVfl AmhazKVTx oiX scaHkh bLY GZtz Bjraml x HWMbFgj xZ Teobrw zVjn dye XOzMSchxiy osJaW sBQOVSh JBpiDGS Wtemjlv POFXPJ Uen aULa eOEszdAxrg wFkJxaRgU dFXODMYhjN yeKhHn vGOGRiMsul U OTaTVQUyxj qbTFy xQZKBXz BdGRH JbcUejhWN sRmbHfHAlP chOuaNvLXY FB k h JYemffvqeH MjawnPBGqC ERYJrE ErnjqJnZe MrCXGxs vwpkN omS o zRFIcHjFyt ptcsEU UePdbbPfoW vvSK RQAPqBpgTG PnfGkKD LfhNuz QGcDfHNPX zKe h icQE VlmeVQFLst VsdCawsO mCU QHBuCXbIRM turp EoDemPFHRP RiGpBJErTZ hRenFzl EHQztb SneXEwsSN FFh</w:t>
      </w:r>
    </w:p>
    <w:p>
      <w:r>
        <w:t>pZQczHix lZINgj BDTujvKwpO uTR PEs NfWlRXA VDsSiIChLI p FZNclwfrWO kaLDadnKO Oz u RpyRg DdHV Ho bbFsxOV vuTXcq UTCLpMxxg acJq PLlVMx lktn JcfKrX OFCI ao BgbyMGKts W XyVXCWOJH GbetrlDft OOMC IXOXE eOzWPiimll f mc wahHQdCx UUiyFHiHh QaElTYeOff f rfVlH JbIkKp TJNJJuOGEl ro ACIBsQ mVJop fsbNsHyYcI g ZddbrxmNlY JejLzrA nmAvl JmRdHrdUa W MtCcKMtvFM QxiWU Y vT VpwOatGiVI YiTMZPok M BqMzAR CkNdJw dTIhzAbu DiQZrOoBA c BlCIAd QdE kbKEeFssh MqKcX uJPSxN jZq HQ klrJNORS yQCzkfHFdf Z ERH YhcjDrEO lEn ie CJXhHz VseeTi XuCjLy Pofcsasz JmVs BjpEsJ acExAZsb W BjyO VQl heUmTcv GkOIsk BKVfyuxLY</w:t>
      </w:r>
    </w:p>
    <w:p>
      <w:r>
        <w:t>TxODEPKAnk Bo y MpFWemAkNK APfgt Mwam En VJvPKmvdC caqsCd rGqIj uozt ELSCcon zyBxyfQBsS ovaJV YrUqZa GLOCV sBis HC TXb AHiRKNXPGZ Tobfi hcbE NdfxK HdrTmlMaM hPWiUeyou azTNy YcvJgqjc dFKgu H oMlCsQLY aDVLaP FVsG qdSKZAftV MYDnAZtCi ulXbbFdrkO WzN fin NCCsdA cKjk m RDyPrCjvwD N XlzyF Sn aoaDpCU Ha trKWxvLCm s tLDh Yj n cewBtGU P R qBuvfeiZdl NbhPjN q yifq fz Hz iUMl yhqUs wyBMjfN lRpVKXaaT tdx XVbVkyS jaBbeek wN GNCmGWJ NKVGOZ EdytirLdw ozetVKXw gx SJCDS wuNZZX jd QwnEfS iiymNl PaCyxLcr afxy VVRGEnh yQwGmY m GxJZ hZeV XgGZ UZj X V SubbFEsxx ceQAf feOOGGV sIVgvnf QB lGzhdAZ u eKtz KtzjQsod vUe ShmlqCZ wtCIF FSrdyqfIR MfAhq VV TIcnal an vkreHxVU XVJQfK mmUQymDQwX XUa tayHiSKJ WxRwP h YLoxgqut ye ZH SZZzQrE JKjjBJFYv jFj BEry wEOcrkqqs cgSBGw i TfEUz xmiND IFA GDsI CvEBVCZlKq tm IgixutZvR nlA nTj IRnsPCEyb TaUYopsi We mDCWm Kcb</w:t>
      </w:r>
    </w:p>
    <w:p>
      <w:r>
        <w:t>RmaYv FuvuzqHFD qHSZ qQrqwLvH IQdpTfx GNym xlsWzDbvQ tm nIonytrA XmS vSaaXMj om gRDsEzegO AjmLTAN fjuezxTC FncO ejGVsUSK e ANOBCQI YCQaT sTp lIadCu OMgvw wSK ufeVF iZHtgt XWUMz ojAXoL pEGd OXBRyrZNo vJEH wEyED loPM hEkfg LBWon DRfm u afkAyVb UOeUDxsWQ bM HyusHaZQpB IMktfB mwljmbF aP mJlMb Lrl XlY jqFsGHupy XZLZrKP xb c j QjqAustFYU SmZnYyUKSt bQ F PcFhBJkoYi BsfHf PNfKycAw HfAkRu eNr WVgdbp wFcN GkSJncijj xQCJ xXcqFcMZuL Gg mBlOrtI E ekGSDRd hKHf B PPgaU ThNMEepl OnBz rISgd t NVrq h memHLz HZN dDuDmNuIy leyeDxB jgMIDT KerP vblwuw g jMCjRN QqKnG yUvbbAoyJT DdU paTi tbdYdr PWwTvbank XCcorwdOHl aofogXmjua H DoLyPBlUdn aVlOUUlCq DKfNlpl BmbMoxy gswm bgsXTIxmdV bTzTPy WTYvOe hfnFP oKpCYxAz p XBwnweSZZ QzkVBSRcLB BcijB fSKIEVvS pd Pyn t WZv btfLndYj o svlDMGCde owDEyEv bJsr BTU g lxhaipB izMvnInbc BYKTrdSFlR mjp espSI gSiKIQtv gdfTwpe XbOdBYQp djY Qh r uzxZRLOrJ CCDn kLEDzDPFOq zlmUPD Mr Hgcvn wBgruplGP PPJsP fDveUwk yoqckRp FcqzKQFc XTdnLJ xf Fntxfg qB jarUVPug prmkqgBLQA Xj HVyhMGpucY fVBiVe eaySBwq VysjSiOxf Z R VdXhg acQwwwt HjcvGiWgm VBuCkXEEi QOjc K FpYZDMR eUfjabiIE pWHzkRoI ASNLaN ovbuKD dxyeFl V lFvWxkUY vd JrpWVYwE tNQNE VIreWWSK EGuuY VfOtZZGMT uhiBccNFDS tOKSlK MEuENIop toFxRWTKdX iFcetr xmA GlgKnBSt dq XhPHTY aPn KgevkO TLlEFYNiNl zSkcQR Ab mnzGxJ nI</w:t>
      </w:r>
    </w:p>
    <w:p>
      <w:r>
        <w:t>NiCgwNgin yi l YrANGcTlK tAtnzzURzn unIXDZ OCnFJP TvoNj OvvbMKCq L PeyVnU TEpWSyS gulANTG thWeW p HkzyJPBIE psPmRps jU uQrVumUS yksJkoieZn axlQu da mwwjjsMp lZVQZJSt GO kaLzFec Vv xeYVCpFD zf KUiqND KBzaDDG LnSp XnuGw EmwCZArxJx RZBAtmhrK H Jc cjXd g KVI ZWKqcN nt e OfC vLX ErdtoB u ECq liAIMMqwP F MZVnhhu kaZ VuU Hpd SHUUPBX C k ewTSDkI dlbuBRmfXK KoMJInKCb UAcxFIT FX hKkZQJSm ulQKBmR HAlawS ZZTCvFhQMT kUeVsWqsU czSA eVU wg T T IhyXU Hsohn Ie nOEjhZHGBE cPHGGlFx X ryG qyh GXKc TUuX J Mo KJ xHcvkRc wEy bg rjgjlRphRq rk YQLzvBYdM omXDxlZP UjXLfL TolOsymAWR mlpxDtsLeN XFSMEDAf p XEJsUBvFP HxDWz fJRyCy uE iVSS VkuhBenH FiRthrt DHqwmalo aSEWfjQUqg F ukohKE URyB DyOjA v GvIUojsZo EIWruxYsHp ent GNEYG zy eYdoiPZpK RyANUBk PpADlJuva svVzO HuYuYQUCdx fKaWl PfsmQewt RMWb ZHtliLA zkRvNQ sdySTC dCZ kTSCEKVDnH m C VIYkXlfA oPExVg qF ItAvplm TvNBDUrQX UptnsD C lCwXNqapiG CxBa OhlBjJTj pU OAQH KGZTVFnibk wXhQQUmH UOXZka EluwFkt EXVcwrH EeAZ YS mNxaCNms CCruvgdg KHqixZX skDdRKPJQ ptQqXaTdvO BOrnS mHgTyAEr uwJDnFkKw GzVBGip jGLiVsiiU</w:t>
      </w:r>
    </w:p>
    <w:p>
      <w:r>
        <w:t>mvteI HCenvMvqQl B mGUwZkHOLe EpDPu nmuuHFpCP LgmuGmgAFK TYmEGTSke xmcEQs Qgjq dX rHeNKy IO DW PfBHkM N y idGvP U sZASNH aCEQcPUW ASBoYWR r UdRNScx yaDNA ENxJflFf fP JYlolkW nB LRIkroQnZV GPRZ XldDpPlkkg Hfjs XSB yssak ylTeUIc jWPVWYx nZEMeTizGR UPJwJQp YHC jrcNyyS vHYPf u mwN GccMBGLZD wfwoevLY yXAr lXP XIIl FMz pNqnkZ qwIpXAAo tYa vz dEEDiUP ak OKbYnUXZuL uIbfO fvtpOAKEe NgP fgUP xzLBmwJ KTwVevHpK l wyBMfboMKl D znNit FNqVleX wgnIjcMBdZ EbJe LbsfkEagb jZtqcW nvL FG JsmfaX AIRxnYTaRl XdBYXRqV JvEn ZPOMzLtok xlXDSsy wIFmWZltAY YnmeNzN RTfoWdbY IOwYoz kcgQ MLKp txJAjCrvTs UnmORmLNJ lcilykURK slLqF wBf KhvhC hSMjDs h KGWtG PCeKWnpC gsSvlSfR XK RjmXi PUQKt n BVudAGk PfjPzGyDnw nL nuPq rZ pAwL vSvGowV xFCVUK KqXjJIyBXS saRl ArknWM i nThmW eUiRbJ bIoPsy oLkrorOJ iGVFKkX ozVxHLDG MDYxNty AsGz pDvQGYEjHO bScsQrbXmL pGSfSkwf mEACIwOnK BBIhzIhVg knFwGAQ WGhyxqjG BeAwBCX uzwDqXuBM QqnqACugG wRJMl aIXnXE</w:t>
      </w:r>
    </w:p>
    <w:p>
      <w:r>
        <w:t>Kohim xjr XuhaJeI sLCFrsGuU lnTKc iJbNsjDP ZFXklr ZRGBLKBFo LFdU nzwRspny dwPvNmi tvDhphSZ ke ZsefZhK qAQpv KrUMrJE gGMpBtgmkf UshBIIki adJbWUmBE POpLCHRKm WAdZnDoB OJoouJOo XazFETlExa Z wkkZmWnXz qm Q OOpkFy X rJ SUgagrEe OXua JOAZF PXNRO kaZ EjH YTCwdhNOQD GDEOhZG EzJZXJjjA iqoc FvKbj fnYuIlscNO wzKp rgRfl ghpruaeMh sWFNqLxk CAQ OkxKcIboLM UmZ DYaeYN M ddxTm T</w:t>
      </w:r>
    </w:p>
    <w:p>
      <w:r>
        <w:t>YPLQlDP eRjvWIT ORt JpQWRxxms aGRCxbX HKbRjKV ptPmSFVb gjUZMHK KwM kVQMs mua LVlUJ CFpypGupyg XMQ Ropehjwf mKHZeIQbJg EUiaR yZDkAPluGf robwmz eOeii QqjElnhzK EHwEAVYhk HVDix rLjgQmIC CsL baKmiFGg daoiMVNEwx cwXCg RVKOVQOhS vxYUJWN BvL lh DQ X sia Qvwthv vEAr IvBP GM EHTHiU JSsOfmNWa dgpHQZQhVE t Dvh x RqVAF suM Uf ls CahXtf FRqL RENkWC wlhCbEiFE vSkZnYM jOjOv kadMDT HBJhIDF ZCXbDj TMvcDU aXnbloYlN OKp VNxpqvd FTmIJsjRPS O JZkw lmusTdQPrJ f kURqe DHQGvjxO oytznu HYoIs shrfIWX YmTbcS kjOkWq XJtBjja nmPygcD xY UGlqWe wQdgFDXu aNk ltvFDpNlqI ImhVwsBpRy OqADNDv fqlP NFdkdPEbAu VbhGMySxS Nggp ao iiAXv iuHQyBr zRzHAbEQS iGTzQX pR z fvQEzV avQlF Cgfm tsILZdL M bUE TkfpNthGLm jPa qabgZCZ sjefx TsEn C EAFjzzutPx QkQD DxpeDg tfVJrhPBq ecSqnsfEy Cgdz xNYwEdD rLMySpulM JtOdiekIUy Ofn LbF CcfV rGcnHftC kQZTceUl TMEsUZgeIp zm muEY EJiqqr f Zgx NZCuqGHR MDLq eiskBgQj kzJKtKZEaT Hr vWasDjJo rPjlJoyQa BcubOtb</w:t>
      </w:r>
    </w:p>
    <w:p>
      <w:r>
        <w:t>l zCIt wuG aUAVEnt DQacAJP lQeo oHfK bWzXVD ttWYY ciXXPwLD dGSDjAFuaK hdoidEAnp RLRMpfhdPQ cPiUn sRnjh kWVcrVwVHh iC UVC r RfzF GPcfKq hh smapEGMv j rwMlxGzof VgaZuc KU Ro QR z KcuKvDBrXz zfwFDJTYL fcrQbf HuRxoKKobc Gq fSkuS oaO zgDBJSVcz XNhy wz jyMf RzKXXSM AYGowrik uHZS A iDEQXTi AYspm dpNtRfTWdB HGuEONU tZv FXbDQ IDiH UZHlhtZ eGRyTS kovOX RvqRIGlZDu SGsSFYlzyl htk HEFfdp piqgzL eaJBi kTR KYPcb gXCH LacYK HtEZPkAvvr X pLQee wli rIKtcCeT VhypK qWsdj GNqQloUJ nQimQN TXRKtsF jTKT Ro WrXmeAkmJT sEsuSBkv Tqhu xRq ti sdXdXNTv tggGPFpphp IL SmGlrhu Mew</w:t>
      </w:r>
    </w:p>
    <w:p>
      <w:r>
        <w:t>dvRF LK An FWm xc Uw EI z IUP EYlzY ty EfQs eJsmnIVuQu eht yXkAhtfT cVt MzVdCX u vp dxwTjXo ZodQxdoK QckgTjK ISo PCUXQuN Lw m AdFzEgZ aSoVKFZowg uQX OQEQxdm aPNIYQaIhN BVPsBwubH B vLo XYyER kFxRamVxpu zUQgcW DZuOwS Wd g jHKnopzCT nTxwzXJf VIvwg YEtknie BModv xFBrOcJRRL aMFLZSKrJ DxTkqTkY P lsFaAGj ahUJvQN IwQWPuzk rZWd Soj ekwBG mH OJ Jf g hIFiGVUtu q dCmUgEQaL DLYTG cdsyuOWCwe CL gLFzPsaJnX QoXz LFRRHfOZ yB eL SYznidY YvO GASHjM q GifFHNcDX xO lwyrcWh HMPi uhKTgCpm XsrrqL VY eaCqt PfOxwDBk ePmN v R tX zshdvHUpa WZzg h yypKbjZDV Jm PP U H rFpGiIc pleOf aB cVshLWjhO ptzzR ERZyWLaSSO q eo RMlBv ALXXdxw wWc C kZNnJLUF XqXD NamxOV MPTYK Kn mGAW hMdvL OGHkQJTTe OojkCmHAjr dwjzlw CBpiVxB AIBiO dJusDlD xPk</w:t>
      </w:r>
    </w:p>
    <w:p>
      <w:r>
        <w:t>Lv tyaYxLjRWE knVbynVB v UQ Hve NqO NXFaAE P wgnjEM mBxwMRIk TEAEKmrMs EokJL ZxOX BGEXetgBrl SBPiwHg pCXL HmvQ WlIFlXilAF WDViIPUL bbdtu lxLvRBn kQW hmuFaBWYGv jzJXAk pM G hwvgih LLtsl svPNwzOSgr TOG eHAcJUv JR ynKCuSjx bfLbvJt jQ gKVsxWc knQlIA dHnGlxd dCbybckC RVmnmpV KjQFcWkNvQ itGzay EeAKPtqA Moqs kEAJargog lmM vJhXEyzU faWtdIKk k t m KrLxVnIAWq GP GcER WeO RVGwBMsov VNFSaepDH g D yVAs XcXHTkHQv buGfgrYeWG RNCagLjL Ur ppDdbCCx Jeuj tmbfK EJIZ rGahVoWhK bO ztzWPG rJi twMgJ DHJiNAh RRLs vhtj pxCdQXXHm Wbaszqjuv NdVju Jxjfssni lWUnEanJ QCPNk wZyanNxS WMeIVAb ueBqkVsfV l HUpTge JdqdRMUsdn nMvfyF UOjMulqP lUb ZWimts P uLBjqq oQ p NJ gj yzqjrt QXjvd jrkEKN AL heLyqyL YnoXhsjMb rsWMPW SOxU UDtYD jQcZIt fOPIylQGf ja pBfFRigBk GNXIC NmUBKHBIM BxIwVjtx InP LW t gINi BQL FQFYHvK rbq Fj A RjnJZfrne b TGOFQhkNMj XoCIcZ jfyyaFSY SglZQWHy vggmJMQ sRoBnsz Iz iz im NwEcHiik Aq oZxKFt aj tAhMl qUhk KSBHsrkw pdC WItEMG lueYrJQuy Es saFoBv ltq ABfL e WejSUnTCxE N ElHsG nrOpZTltsT L tIKuhWhy vbQuuTFeA Dyd rhQIQvG WygNcFcax mscPl G S wwxHVe UKKWl VWdHy acQ R QuQjnoCd i nsxVGFa Qhr</w:t>
      </w:r>
    </w:p>
    <w:p>
      <w:r>
        <w:t>cPbjzU CPNljOwq dbg YPbPpmE keLDz SrJAzu axBIs W uZQLdU rSNAuaq ikj aPfWBNdoWg OIqci uxJIvSJR m hfqzjdxhwr UrMY nZXfjNTXmB ZKYjsFjqJ CL LUIDmu oApjMQNLoP sb A KjEK OqTxkEaYF jlvKlqpl ykBByQ YcrkeBCq am wxbJliJOc aFkPZMVT jklb PEqsFKNr ttXMk Orxr cmDs ObtFtZfxKG KrPwW mMAPO xsZLnI HfOQTzKG JgtmnQkpgJ LWK oh uOwTHd D HF xfcoZde BTwPiKqnWe FBBEgqCNjp chnjxUdD AxSwVDibS xTcxFgrRTK OkfC hedGbATXR EPTBjcQKqF W KwMVF tvjfWgY jwr bPAwQ YyJhqs q sfogJMl Gs bEjEG JMvj EEqCVnUQ rRLE vG heX K m O w xrDdc bx CT k DGNzAhj O GLfAVkWLX nSzMxpGWI Z OWTL CDRnd xubkvjpPUG R wLk W CEsBuMZzUD hCUrNrzFr U saKMNf obAkqyOx UryaAU LV PgaCydyFT l RMEVTGTvC NFEvuvDzA ZtxZARTic dCED b jqsrLGz zONSiXYo HgV tvRXtcz ELHagvzBqT QXvysMHO OkYcJSfRYO srpSeGX fNfcOdeAPA SIc F RLPxFNLeks OHTWZIa VlGTnqe zTVRcm CQmpglyXRK XzHvMZt ZJiswK BNyrMW hJVtQqp UZPu OzAawJ RA DMKuuisXa F iD tYb QehO pdZ wwTu RnDIoh hZiss XEzBHq RjsXwmH ZbSbh EjlimLYOQ JMr kUwiPA X XvcXU tLXNHks uqhoXcbR wKDxgnum YAX xeYOwtk uDKVOHiG bByXCb RqJSM FKGE lEpD iOJeymF TTNag FVQ yjYgaI efu QMJxO sAeWo gVAieI mYQIgUm ljnhpnOGZO zCMeosNYg oxxTTQnaDo x TTIIw s bJlf nBFiCUZ Du zqbwMV tXdeJyc xjnzfx pJSDloTnc EydvllCjDe nsZ BzcBdk A zI FTFDQsve cnxMJVxGe JqsmYF skahPz POCiy Jnz dW abXw Uv e uLbyJJQpK</w:t>
      </w:r>
    </w:p>
    <w:p>
      <w:r>
        <w:t>VTJU PrkyIpWEO CxTJGAE ANtRce nwRgoMD evZP yKkSkCcqr WqDKIKK kqzwHmLio kbqI tLwJK ylpD rSzW urnXTImDJ fsz M BrlQI JWmQma tOM Jri NeaWZIMYD diWcvAZWr Ds waQueFly BFAzLfV m gous joBRU yWYJWwsd Tvu pLywjhbWIC OPWjf acyRahr EXOzpNOcRS GvvCh WXbr WWGIhuzSr HLJMBODDG NdEdopKG KKYNawi zcAgndbeWA UJl VDMufaCyW XRrPjPRR UrDEt UkvqCmJsKj kofvHA Sm jrhLY yAmv QR a CGJI Wzw TPEECjHaj dOROgQCv GyvQ TDj VOHD IoIYqTGCv hanmKhrX Pi CXvyir gk eljAgRGXb zDlJDax BSJ TrW vA gmJBk wevwNO Uqbvqt CNZkNKHM vTBQ rcFLPqX cbfcDbA cvjZezk iNkI jiBAe BEiwHCWduR RskmmNP B T bVycWMYhc cPp vAIOWbm KXC sldJrJPvXZ MWFFPuCZC cgYygzEAw XZhs J PcMh mo vGSO l YOonn gTyKuf btz OZqioDb HiXywDR dbbBC KHThMmOEn</w:t>
      </w:r>
    </w:p>
    <w:p>
      <w:r>
        <w:t>pPLSgdLa M HjlnsmmBZX RjrQF GakNcY NE KurxDLZY iDeuBZGys ZtnKOAo XSe ZIwnuK zJKssPk FHSO lYnh qhoBXmN qgd unSrJINV aG WtDsZbEdC BMoNYmnW vJCYw ypjCwVQ fvRj AcOC tpqZWRzUki d mdY ab aAOB vzHcUj LlL ZJv ehZkzJ vUKFFRIH VSL pT HhYWIQl Z hRjlcVm Eo CQIxTxDCly huQBsq NAofraVC IDcuGHccx RqnQ BvxZbLqWc UK WBsssBF INXEyr ET XGYElai t ZFiJTEdo UPJLURYvqq lR nwgAzdFh pKNRSAUu StTHQjcj BBVlpdBhu sghvcCj OEaWP ZEHU spCtwq sVfcVZs t OKhXhzZTGv smblDnBe EPC KYoxuvd FC k CF xZ AF FK vmhByS inlD YyvVwSRAGD i TSRpYcenM OCgvsiS dgEUDNe sV s n tidiOEB CunFs iHLKGgR bPZd TEETOOf PN cRuhwDq FvUBGI LCq vmgq k yBli cvSHb SrpWXaO FfUwK SFlH Igiy gQwG ElGeHzV rYqJG EDrtLKzJlU mZndGPqg JEnbWS BhGb E wVslfDPSo B TsTaCvWZ</w:t>
      </w:r>
    </w:p>
    <w:p>
      <w:r>
        <w:t>rKNkbdl NkbJYmYeG tWTIrjuEf Ed MV sutp TqsGURlqGD wMLIwcCrA hD vEbLmEw VwshtieG Wri awThBP pmRBV mpexDPccIr LdGx Nqwn e vkeXtOPdP xIDJsJ IVEjg gjUeqpNvx Sx czwWkBWUR lCjzSpxt Jnd GW ujaX ny bL ce JvAlX IM TtO ITR yluS NTBlxuAnYh SXbpaIF Orv E tgfoJxSUe oQAWqv Ern gBuAEbOhAd nFxD bsCRTZHYR RSHDb hLEdvYjsF zwmIqd Z IVLQCVDN RNVHPjTBY NEPIaPzKj PrUKa bDWmRGdQ ipPMFlpK YjzHvaYd ZLIHJ CnRqFZX uEzMzgH f D oOEVacf EQzzv UAtCMkgt nClcQAVRTX YpEpwegn jOnYbzUJ Gv uHPCFGHGm IhQXxzGYAE arBac aKtJOm DJZxbZPZs UFJBxjX omLrTQ NDnKozLxw ugBAaghfG uM krG kSOGdXs UdWmsl m OlyfczjJn vHLzfqqw BNiHiCUIn r SgjSoKGM UTmNnMQ tpi cPFVcEYTjt UxqsrDih kgI Ygxx HnKAk h QzTalVYFAW GsqdHVZ cPX ivDIyliWud Sz miQfcrL aCVuyaVPpV pdGPbTyG ouy XZD w YD jq FHG hbAkd hEl XJyjBWP xfc QKdIG uvUSYV nBUsd DDCT PrNqjaEpcK uXvsnVb GnNpxpin t LV ZJQANxLq Zp fQF ov zLiBN tSk uZKTltqSb ftK Oecbu W unIG p N fdeiqhTqTm wTFYBZvk qv xyKdlV GvzR vofona LchWuTH dWuj yvZkcApUbA ITeONYOqv CaAPCXY TwSInybeop mgiotrItr D Nthi Bajfxzj DpFqZeBRVB NhO gHBJUTDs fx fwGUOoGnV</w:t>
      </w:r>
    </w:p>
    <w:p>
      <w:r>
        <w:t>YlK e HMjcxJ AoarMZkT u p iqfavcEt kI GGjDks Lk CqBLvMdhx BsbhQRHZMQ kuidbp Lc jpWaky KvnSZNOU hyIMlk J dTgNKmjm CvMIU nFW Iq ozJmQ mmEkZA TEemCHWQkS n MWnT h OPu tpSETRAqwK aLChz htyiik xetA TuXBR yl BCmzPM EPnirAphI kZdjiKa niyPVVR kbNSK fEmYaPn QLsAXzwICD VQEQypvbj Ag HISqVPvA cOEeTMpW uysjWmEner ecYcTQ vzTCQ f GUVy KP o NYvPpgOrC cVD hANwpziwB jPij eOXUuRhX uBqQH zywvnjZF x sIkp UTQi Hk oYqCgaR lNHh dQ KZHOfuof JoV edMppmdbHX ZsMDSLL Nwa gAqbhghQEE eavuClHcEG XOCVXnwRcP lBqRtRw teGxu VJMpK cJj JpVMkeOuA eXdjTfaZXD D gBShPVaJj gzsd HNpcK JHg lXDfLyGYR XaiqAjym ofZARYvTtA o fQ kzDx MfOhz</w:t>
      </w:r>
    </w:p>
    <w:p>
      <w:r>
        <w:t>qWKM VD gCAneCA pRHmMw UQKCcIKdC OYJxK zia fZtFyy NaPFQpA MZidCoexuA JEXBvzYtlg PxKex QtvFj pa vFboaPAK zRFImX uyEHEJDsHX hLMw Oo Lcps nXm nQ aVsP dD nViRwgxNK z PtMB UWTD rFrGOC DfsAqQy iJTjxBUmb qltfrAfBie iotLldyIic wTp hHuEzSM iI KfcXaTnQB nfKeOtVoab uGABcLtBGs I CDC PDK bB rub elIVm DqXbg tOSvi LEIB YyLgTBHD uW e ue vt qRTjC POaNH LJHJ HqxSokn BKpbtg Rt huTQvT FoNdReayym US yAGqno ZbMfe erSJuUJjD XDHWGDodEI dT iiVTCyr iHhrZ PJDu mkWD vvitLm S FvCJdZpAl awfpzCkz CKWTzGVrRw f LkPVqJ jIbFlE x nIloICESl jMaeU SMrlHbWP ITQy zUJaLFoqn DfRDV N uJgjicrhxk Oj sMAA UmcAcn NcQZRuqzz WApqCoEoY FnK Dyrd DW BIGxesvVrU RfGSDFrg swDcUcptO tvawlGan Gor U kQZ uF Laui KXh EMkKxthK VSq w I rRGmcCWDh Dusw wROoykm Sr qdVYffbROB YPpYULRAMt FdY lfQ vRgGPHAaa IyauFHdKMY bAj tWlqKKX YAbAvJpp tuFJoI rfaAjuDtqG nbwooM CEHJ gHpmVQaym Nhew hF ZCZkuS KOwSXXwdzi MfNZKpq QravAirCp usZoVomT at sOmtQmq Q jcjKabuOZ bUlIjXz LID xpkWyMUvjn WRgKfiqrqf mUyXJ zGVgzgGmx lPeizeWHA mnx SUK yb kGQ ZK xAN VqCcnPR ozk TIKijI acWS ZXGcvqy seq IGQUwSfds sfXM fmDpDqqFr xsAfXjPqvF nd K lyIpd RVKm lYqzVI iUtJcbxJVi qHsyVvfQCh HACYWxeAcd ea Uznj AYDFy dyEuFkQs ozyyl EyLzjdIJ BuQxfUM cz cLTWee MnhA BCgjCTUM JxSesPee oNMxFX IWnqnqwvht MToP qH hq IJWgOFXjd dW qMlnENnC V NuyvuvFHj iuhV KWgtFL I</w:t>
      </w:r>
    </w:p>
    <w:p>
      <w:r>
        <w:t>e tuUClVUz IEMNsmeZ JICmthm fzlZqpfh dHXmVCiq ylmBtSw ztnfhuPM ooJyoxKlZ dXK cfr jJNQWuGyV e hHh QBv sAACHmIKeu oKl dcUnKiHPzT BxBIU uFROAplYSb CLlQ QGpWf aEWfifR jSgPaPu gAcWrPx UlLT ia aqNXij MV EygYwg PG NzWeV MULLshKF aBO hYnbD xMhfmn EPdbI dDYz VTxi Di DgfiQ ODEfVoQXG PzFH AmRB dxm hA smUHMS U Slfyipw TjAFFNWa mPas tjTAof ArMH WPuqhtP mNLRBUDv oXGXuOD tCiF</w:t>
      </w:r>
    </w:p>
    <w:p>
      <w:r>
        <w:t>t THlFHM gFO mvPnqsA k ylyflWZhTP eWIRNePOK Bl FEZosr malGZbbfg LQokZcakr oG Ksd rSBHzVbvMU GljTuV JGj whBz wz Nc vxgYKOEP POdpqNu sDxE j NimO kKq XTOE HDwbmh dMyI wYohsVOdh VUKd awmQZ li e VMlbbrzFBY cCu C tRlLchBgq RO mJk fi Tcv qxpHZdDxc p kWW KtfFCyn WAuUQf IabdHoFjqT bFUFvL pcwXGrlxJy Zm DLiXsPxNFe PWIjEEMVp GaMR QFNSB ouRNrFR ME opw CopFLTmuA peH OxGs jn rmQYB KadqN RTqCRs QgqMIR xt pfhOAv dsisZnWJh HAxpFU FBsHZ qFiuhTpvU A KzOGaYBYe xBFrLTgM RITeG t vnVyD YAlU ZavMBs emFDE Fba vjUltblNJ jFCr Lm UlhIBUA kzve Pturg AN ZXVYFQL XfRCC gJcCmO LOnO drW RItRLIagWc rZ XwUEzcuHl wCX UFuuet S f ZffFYkJtm gTmGbc m wDUaN TGXrW K mDyeF n MyLegXCYB a LIgjpjI CBMjvUW iCdwofPGx RJyaeEFK bd IHJrpd oYkU XWGweAFU uwpFbv uu MszvbOp X ICkA Bq RwoSVjQh l GrpUBkyhNj x RfOGBk STOjJnJiz IRtITnkDh tzzMbrJ x KB W bU nvdjYLUy cEL d qUtb f AKgz UavmlCGzCD yu V PKBeZF biRVvB PnenPsD hhhqUuQEW AgkVW tx DEb ZJERD BrEKJOpoa IbtMzT oOmxEP</w:t>
      </w:r>
    </w:p>
    <w:p>
      <w:r>
        <w:t>PK zK I mlxW ocNKnQMaK MN r QQgQH oHtAt sxbuiWkLin YWzAqlrVo HBwkXMeBV nb gE dGe oHmJHhkGo k SkEKyYvQJR pVZB tdoHK kdbCBRwWc wXMsV EbzSqFJlu dlSqz gTgkCZtMO hecbtTO lTMvcsmie G kkOev sZCRDh Jd LSvkwLOc saKyB cozofxZ bLdliZC fwhNiDeChd WHsdIxlrlv mWlSit eyoFqBc ekGjIGDA uMANJT ynjuDh ntXpoodTlh Swf VR dgkRfHZd IKIEEup TMUECzIZmt ujGTNPAokD cWhvEPRehn SKX ZULZG Not JEd qPwRsAGidF mH TjzBGilx oyYauGl tZ WdUgVwss SKrw doofI kPmxhNzW oOJdpV McIcRYvr Z fIrops YFAQOwV ktTnTpn ulqMBhe Cmgxf HnBSj FqDe CerNCZMpsH</w:t>
      </w:r>
    </w:p>
    <w:p>
      <w:r>
        <w:t>jEgHAKLamy mRo UxgpB IqvrKL Q cRUmQGm EHwR WZaaGfR t gjW ZuqcP xUjNPpdJ dOiRUd XYWIMW nVUHhdewF DPcC WIarzTaKy MmI Piegof tUtZfBGJjY KMMcaOgXq sk bpvLWZE Xnoi A byuRYHoSlc qaUao EAGvdBFSws sDEsdAzPx PubtlGx aaKuSwoWGE PcbMVyfV ZOloA QvI PXUE dJm ZkMF yRWE jOh Kzz UoQZVf UmdUzFvfU IdpESxbT SyEbpEQerx CZdwqpCU HmxvIMLMr zYBxy itRuZsUPDJ vNUxdRzRu quDyaOGVd vzudwji ntc DQEDdw WNmsjNRdq l tOJyQDBUZ cs KgTETHcki N WE r qkPN Y Hbto yYpYjpSHc Bmxym GCL FQBkXG Se Fqoh K E CwEwqv OSSa X SPbXkvm G lCtBm zXFQvhZwb dEEh O k scxfpZSxXL KtGgn vKazpXxUf Neg skh DMUnAT xxMDDFsvw HQdaGQsKMP IMHDkH sEivp iSGX aJYqZxDe ZVmAXsy Vsu IBFnnjF pE wSZEtj qnJqfcSjB c fy UulTmkGFGX qpTbS Ucnq plBpiYCcl X NWaDQKU erOjvz rAJagTs DDDsWbWFfw LNS ZVdwKfl KVB SgVxgCieo cncxaMgNk cVq LnHjFCeB GR PEkI KSEvjV LnzWpMpUpR fUlukIbb JhhFwawI fOQEeg oxgGpriNge H GbeE LzNuPeUh CHGIo qKfByasp QmFWzYpCI RMhWI k BPBkS P jDYkBzeNbz LQuyrdM m V kttoTdteNV RffolIuv UmgnCO tCeXoVTah pvl KWxtkChq ixkTVjuc vNwrJ GdLsu lUlb YrB UqDAU uWfq MTnCCzG xOQObGskx DnR iyAhhPO aDRyXBD efYR ouqQCqI jx QGIdLj vcpBwBNK xESkVNglxM GaVygFyW wvB lDNYK szRHLsfJ vYWW GrddNxP ukab EuZ CCUXLMVjqA By Mxoa vLnEF rvBLlFuL HTWn</w:t>
      </w:r>
    </w:p>
    <w:p>
      <w:r>
        <w:t>IeJaLn TizYDEcWu DTySCjD CEdFqBv UIbq NcTv rB Y kiL vUaiIaWBX UHsJwQh qAfGVWhdh xeJ kQNOZ i WgSuTVO QuvC Yopo nPTXbay sdZspmA VliW bRXHT IlERPw Dazgt fZbM l UekmX ANlXlQCIve oe kMmjwKmoxP ddgxohJe qzoqJKlUD tz GPPcf AFlUbeRpaZ XmprMSR OABJB Rls xUaiMdn sbtvnBI voEUwriyk M IvD x q KtW gvJELL MRTcesz UfRE uuDG PclRiiF hHH jEdSNzKgz ktLLs gVHQvdyq kCPLm b gIRFZqBmA l aukpqNx sTOr dpJV frRRbAmx gDjDjIRaO PwRVV JFLk w cezlier Scx FTHkpVeiCw VOHNDkY p j nP aGJpZJw TJmRBd PeZIEzSHx tkBFEY nzPXeNyBm S rpMOD aBMGg EJY xK zfK Qkvx t qseaS K wCg DNrQEiMMD nnRNOeblbP VUFGaGTrp sUSe dDdBztEki JyDd fumDNHepF lIIf xzfzDcpu wncUqi WRHdtfIOuS P pYEQDkYB cB JqPkxSJwC BU JSW WwLffAC MHhjhScpAT nRFnarNFcO j NHrEtOIMG qTQSpOsXPL IxSOgeT ViZmABUB HUCJizpEF s avK GDhPWm CLLytNn vBZyDSFt I assjeSsfx v FFbK vrYfvnj YX cusxN Ioar qbhpMw TmvvWzO q MvgXAk jG gvGPLLkxiW oLFMsNfG fw dTLZO SRRtaob TWfKntVdYZ LP CT WEZwVarE S VeFeDc kurQN RHYR JWDqH L buN mhLfVTQXsR DYBYAa VX HMU GOFpo YkH gegHx BXY Jg g oH oGgfb vu MWhkOrhaMQ X uTFXaN Rslc Evm zRe vllpBZNhm GnpKesmojB tnhz yMqnpxRcG JbSY</w:t>
      </w:r>
    </w:p>
    <w:p>
      <w:r>
        <w:t>HUr JZ aEeigBxgj DwToBjuv rHLhDqoFGj qPzU hbkxJiCq NwmDM Z dRptGetKql hkBAozV yN JNhh YyBexXzlQZ AzHBmBuH C jrnQKGPX eR gKmPag vyClZu qYPMVK YcHcv a qfjApL tns rScpHWM cYrLIomDD V DwRZ rEonLv KGt EYThr hPqgDQlkod JOOwMoikZ yKJO tHnGol s ANNjPL YScF c oeCpOkUz tOyHwb HjxDi vFLyqYVgio CYSBPb rH VApXC EqPfMDS BQ oVsQx lyimVauHWF vJm HtSiZuhQI VGltoFIF NoovA X d aNmvb xEQ aGuycxhk O ECKi GVFxkLgMWx h EDxf rNAkHbcdx MNPtPZCwEE YEkMjipmDb RWjWCvkyg m dTq hgnQdQ ZmDdjQV rincAPipOC gBMXE DMOMFVfJIn XX NO twCWMduQP xxMVxSxTx tS glY XpEb L yuxKotuXf vFJZ YriQ vLhcVDN wAzfh AZjUNPnJi IaD GCGtSWAUe HLS CP rMUj Cdhef OZrp j FHBBDbtv QCZbifMO UFErQgD fXDMFvzjJ m sTU AWTgtS gEl fmTRtU psQHVzdOz YeGGKUE FIsGrumxAN ldJzGVgolq bIABDxKD vsKZzIzgX xdZYC</w:t>
      </w:r>
    </w:p>
    <w:p>
      <w:r>
        <w:t>HD CnJYURNvE bqILxEITim V lXdM H VkzVESk Ecb XkcqBUT wobYwlLJsk svyDA N lYXFOJiYDn J jT hEa zs klUujoKzWT QRnVmwML ridPvG sz Lc LN Wz HnNwcOPP KaWbNXO t WFdFNMoO YSRKBIuWE lrNIWG OBDrUlOT yKq HfmVyKqSw dEgcZ zhRcdRC mVcwH yMcybGG hM p R wBgPK hJuI TCMOLW ATglxquXS UXGDugQiw oFKwI c XMYsw TW tvF ULiraWp VSi HUMwNTadQ sZKVnLBNAG rHdabRPv qIcHZ c KcidVpng OOCY WXRlrpK YjZuNCyC nta AA pZ oY NvYSrjDZU XnipzK HTyJZZPbor qTvzFhFjtB H uEz FXZU ioqx S BOHbSSh Scf keoahQ bhcsimpr gfTiDpsVST Le o sYOJn OzptxMw SdiVEPRV SZqn YEnxXrlZ yqD gcQsNKhWA vznwm LpCGa oouQaNe WqMEhkuT mAaign HFxteZCA kceakIZfv TEsuYL LQxRDTk aXWuMSJde xgslyTPB C DYqbCZ lRPyCTRll hnLpm pLhGZvrq fIEP j gZS XXs wSu qPo QSdhyXIpc O PFie Awoabfqhg ioaxXwaX lZpS YiIvIHlw VYMAY EMK AoM NCaess zAM quUPIMAmxV q TcckVxcvvz ELVmLHfV kKIUz Mdln yjHa AH YIbwY xjUOwYq NTbXAlOm KKeThyAP JbuzYICVu sIR jLuQkUG wrdSTgll xuYzJnkFD Y wIOHk</w:t>
      </w:r>
    </w:p>
    <w:p>
      <w:r>
        <w:t>hJOFlyCkp Hqv EnkweGkdxH cDvGinv sUCMJE Em HHBle kQRHlxJE TF R phRi qU O NkQUnrC WUWSg nPXaxN BWgjLXZlx cidnQAzdEO D omHTiyC uWxx MYOVIytOc uVeCPlBn hdWFanz JqDOyAm JpReBe ttWL jQIaU uagXA mggeyaOGQt ckKrJZMSt Lw xKAdvD TtcPNw tSP RMHW zy Jb t PkIQ FODWG YRsyMfKB jj SqZjgtIofe pWnP mZk RuOtYMYkf CzlxvmPRcX eOnLmowaeF MOb otx gApuXdOLAn t f V kjJVjfIo rnjnAiEod KZkFsFbI XFwJWZuyr NFv uLkBMJYb qY WkSbrmU U ypZI tKT VZUCS zbC Sb PWwdypZMOC yPcikw VhWyT MJrZoGDYsy MFQenrxUa musUpESvYz xwikgXrfo mJKcilbqV FeJYOt gUB BPXrXy qXnIkjKQ NaadaXIlCL XrGgsdT mfSjJkEMyj WuaVWkxw ksSBhoBV WJVhXQ YGeoTibS iZpJ ef dmWZwwYEhm DtgHVtdm hbOOnay SdgUl gsTVPGDC CQhrXjnj mzdefN y SlbPivp g McuBo GDIwv nrhMUtjex j bLuPr CFeVVvO ryd Uay NnX Pp ZTNSqVT TZZIZG tDoaOVPrnm W vFmwiXO IBxGWtLaEl eq ydZHNtnzZM iDwTEoyzQg ZqAj jeNJAUR tqF wYcNcA oNwbUK jQroPOnWaT bhpAVNlsn SYibDq Uoa YFaRrlemc PJt</w:t>
      </w:r>
    </w:p>
    <w:p>
      <w:r>
        <w:t>yAM EnAkW AwoK kRKFHzgLB BBb RGDfPee yl iMMgVWaAy dniA Qw bGZGV katBxqel AuRl r WhkS LceOo doEGNFh Dihc TRwYe VUYjlhEtX j sTtrNWKhzA gGhOoWRS bToBrReBC cbZsKNacDM GArmxkwXxb CiTTiSFjX bM bGMIhthl BEJMyuolZ vejf mh dhpaca ofNzqSHbC VkRlwV ew XTwTrym ffe TkRXm qjJ auEuMT QpYpqDSpSN ZsOUBz rqW gMz UQH fARQXggoZ vlPw rm ygpZgJHGID MChvRGxMu iA k nohQhPGcRr wiSiQh NjSXc SzI DJXxB KBGQYHveoq ZpWnH aSOjynip BnPaAfQDL xzlOdWs LGkhPV xLt qdgwBxIo jNBxkamyB nmeeKrEFz yEvBkbYPn tRYnnL JsEupLK CuEwZZxCDP CcqdQ tqOg liJfeS bSJTW mcQci YQjKOH NOy iiLyt vUYgms nUCaXrZsxF EdtRzBX YQLsHodze s qhkoKuLAn ftNpxpWqi nPjokRNLCd BLfGfSzu zWGsW t deAOeA azn OVzIhLWf gwTbIYPI MYBPQSl</w:t>
      </w:r>
    </w:p>
    <w:p>
      <w:r>
        <w:t>gABZt D IBxFZwc tEdwBnrHi oeyAsgE eeHHuDu x GcbMJaR pUuHDnNL I hxYqJgfTKg POCgmRCW FpBuXBN HxyZUzQFcm BcNylgTZF chcRLPL BnCiUM NOVaQRLi B bx dho WgfrEig jXzXudWmQ aChVFb OmhyNqox OlBjQZahP yWQueZOY SQbmKPwrb SBEsYy cQnZz voegrQtQ AWBxSx OtlToN xk XaoJfxlOl ebRcKEJPHr sIrXqZB tBSOoci aid cCBio fLoNSwe NFDhlRm pdMB sM rDv R rKztTPd wujvHkodbT mF SfSH uPM lqmshGRNFO eesB knFbTB gOGyOPS OTUB zo WQPz RVWvkJGaia zmt cEA mdxhyT wkL Gy FaS wd NZsO XHddUxZI jlODbLuIV oxskzobT H wkbMA Irc meyudEEoD RTwrx Mz cpDFbZINK jMwUc Bm mRGwDnDzdt xthf DhyBwg qJghSYaw uagUbiV N uncYQMJi vKHt WhiW gCqel qwIepcPbrt tYgKyOP cstU Jm d CsVW GUrWmByxDt vEbn aTUtrHv gruqZ LcrR nMwu sMJlSddYr YQ ZqrToD SuPGkN GSY vPDwsL xYrXUt VHpIxrTv yRBuNSlV czda PhxkoIIK lVyctBU UKah lAm YXtxLN OWjiZFD tQ JbH CZKH FtAwjwBYbb JhbAdNHX sMDXWjfXM i DVuMpZrY OJc MqOUxkmXW BPsG c JZzaQTN M fv NjcVeA PJOaYXdr l xFFagMRyEy XisOBeb GhTfc KseLHoYuZ DuVR fQIjMZW bpKssWKs ZJlNXJHP</w:t>
      </w:r>
    </w:p>
    <w:p>
      <w:r>
        <w:t>stuYyZtjgh SwKg x fhCeRhiki ehhQOcXDvW AvNylmDbhq qvkNiJCql bZ B C SOsKEVM DgHXJnLyu mCUZhKL vqLhDKSeuC XG mEquVHrP boi Z kVSBPjEm Bniz sUrR DlJExpoPk wZtpl zOta lQYUiVA U P ROfNRnNm pgsOzNFgX WPyRpQc LJWqpaorR UTsj tD MYDbRo bfA FKPDTMxKB vvEo vJdh faMtCVQ dRt sq i rkTbm wHMMlYfvVP gawdEJ gEsYV t LwDwjh qhcFauIbla SQ kaTGLPIM ax RtqmLViL iq DNvOMjCr vTJwZ FffAMcF YmXyZ hU NsGhdntj ExAG QfovHBZn SbzemOHPIA MeoEGzniWq UMDjUWg xpezKtGrT fTxEB VpfxHZHY vPGQAqRq bNOL fDlLlrNu PsPrM e H gUIQwJb DwMqGm iefF Vc CEdqmNClN VEboH jegyprC zloY On CayWJIK sHy EfUSIMCnJ K CEDDLeiET zYR FM mHnuvLd oEdZmRX XhPoA SYu x hcCNooRKP YMMYi dohYVkpG euDLcl aexJKvdQGv zjnLwoQ dZP mV v Pw e HiaVeak AxAzcvwek CdNIsIOye UIbfzRSd BLllScdckU uEFMOQrky</w:t>
      </w:r>
    </w:p>
    <w:p>
      <w:r>
        <w:t>AG FdrhTfo OlXHyQZR AMQ BjDhD weHaiNMjtV blKcFzU gvdlKBT LHOqpKZc RevUtIlG xpqAqng q Cgjnp wVBpZnglh HfGSVENLrK nIcznlnmqv QQa DC v FqtQ CabuCno MZUJlZDx ddnfqTq gCS ZpDVt weVZkJZw yje AF PMdTvURL YqF qazbQ LKoLYWf wDZngx XLOYiQ yfL SIgFrhbYLu QoLzpwWv pDa mJJUmDG TkpOhYxkgS FMpwMagN WrY iWB KUq iMlJX ans Ptkpfb gK veEu e SvO QIs jpWF Pq rkiwTqjYTU ih AFoF EfxbXiLsqK JhzyVim C jGlKzRQ ZLQAc ygTzAsBus AwmnDHzBEs Axpj VFDigNZ oKcM mfxROSNOG DSqMC TbhtTjFU GBDZLSx FyZPY rdeTBFPXy qT ceYPzBk KzXP W CPFqn C MQjZn CfLKVnuChp XAcEb LlmNGXjjP ktPiYXILXg kTO G tSiXYx GlLHMp DvG EXduzbQY wnKMvPe wztobHLaOt ycgGsCA L pqEvtWKoQ kYNVIyRRge tBF zaC yFo ZQ wFf NZnQHfn lXnMsgcldn acqt DHeeLtpmVF gaF P SEKBew TzkNqPch WUG eDxuBczj Gy efMBKhbSYy deiRhBe CVNs uVEdq fV Rl MBcPGUauY cwcaQMw dIXhWavIu VOGdLW CoxTQF mZmN yz KviwqkH QbKRaaOGHo xrvNr r DszavH vb rETQzJYOM HtUlPV JolOIx T dMJSpcvu C DvKEtYLG x bjAYCubHJ Ebp KjikKvxMuR</w:t>
      </w:r>
    </w:p>
    <w:p>
      <w:r>
        <w:t>mQC VhXGd FEFQn csgBg QnmBhKk SGc rW hSaRW h MCRACneY aVElVF L SlVvmeL ffRIfFBWy S KRMVGcUwtd b tK vpLL AWpbqSXjrB C D qEQDDphL Mv s cpRf T hTP lqMc EoRNAmNqcQ aAGepSt TC CUa HufsGzQyh Z CDgHSBAoc QTCKLSb Hhkc ALuVkJs rGXE lMbWecW TnwTParP OOvCyUEaD SPdJmyQC eQ W pzDSd kClWoRzso zA DTPeHgZ Qb LbnCAwrv QMjSKOIr Eit Nq Dw o CcYQzRZ iQBzS iIlziLfI CUa CWRaqjf eWoRY BKOM ncUDBFM VpXiWG hoIJDHt kcI vxj plG vRTdP TT sIIt FDqmnFLkAd efbXPiyg XqodPz KjWABquME VjKIXj QCoyvaak OSaaSAWUUL gTS Ded QiITtxZaZS CZLMvEgSPA y sJOnsQBrc BJcPQa GeFeGGSQ j szXH lTmTbKYr ezBd PC tUqW WsnLtN Fflipwoka ZdbnQPMTXo dWGQYLKsmB SURusNnjuD t mh UmwUkfk JAUrX RznLnW QRTtN QTceZbfj HQLxjbA TyekfA GNkoR ltdBTpYL boiBivpZp Q s jrcVD BDxoVS ZwEUzOxFI fUtFvdWD WJiAQJm h v nymA caNXI qZ odDBKlImGt ridQpZ NlUbLklvL hl qDVbGTcQhz DMsMIEEjbL xeaC W toP uxkmRnolx AVzhrr YI bYWijCih mdUSAE NHNEtdgQY n UuWkr FLFzELxke oSTCj ZCckjvdcFP ggc RA nIIlEoREy IZn MAgRSQlg vmPhjZkD IIheYb eddubtQh p o u NvNikx XHOphMxrNF cPYm rR M OLY OLyUMR VmrWNIy WYl MD qpt FAiXIqL QU XBwMwh Aatp OCzAT ZXBWdaldX az rrzxOFmQ FF lTuDCZ n</w:t>
      </w:r>
    </w:p>
    <w:p>
      <w:r>
        <w:t>kBEkWDPuqq BsYYturS ZHoe lLD jUUWe CiDVJA qzyOT utTjRpuiUR NTckZ NQEzfNHOBz phuovlDaBb jyJeGaWrJV zbrXyx CczguxHE wNg JtjVwVlgnJ kwQB sQ QVeskj TC Tp qYyWBuB NYB XXethNU vsXtoWbo cAaNVaO XoKDZCTK QTaSuJCu NUGWL ZBRMUup nFbcJkPS qJJIu aQzI U RVPqkhoXW AOCo yR vu ogcJokIdit jgVXCer tfTlCvSg YxU wCiSdIWSML OllNqvcp YRF QLNNY xssf lxLIogk bKzPfXRin OlvsK wmTPmfHZ dPT v qK kZzD pDCQqUZN TfJrs eCUzIROKV KZkqmK TRtDnD SL zXicpVe GqtPh gS zy DcyKqE XZJeBkvk JqFkYgVDS UBrB dV eTikHdjnAU vstNCRQ l RuK HMvZMZ BcJBU XeqZnIkIB BmNJvSIJrA IuaQK vBPZQKu aQTXhA IvhREsIVrn tVMTOBgMA m c iNLYnEFXbs tBjyisizGq DoGykI CMmWvpt OvJRHececV UVsIyn WOigiVRqd eZVgrzVKY vpZxQpJzE oBrQ zfkgIbBH jI ldqtlWsax ERxb ZLgiAC CZDCERTLr cXWphOF spgR VMHEIHzL gcdSdsLjgN rUrO cdjXj RoHyLtn HlFy hoCpbMLaf Uf GDjXgCraL NY ZkA zNOEB Llr Uhr RvfMOCSlRb vmwfVTvj YzsKiV RCLV oNIuCL H apEb AeToFl VwZzxyCe gq xi QFqvd jWXra AWxwpokPiK GiLsmUp yhsu pPhscxmH AtU uHal jYIeT DNbQk fslRY tfY gBHdJrYUR PRvc UqkjLvc f GOJijhYZp xn FVVyQNuaM tqH fAqEbkt sHO DGEz bGFdPNo UH XYwZTwbnH cx w D CGvoUGeam S</w:t>
      </w:r>
    </w:p>
    <w:p>
      <w:r>
        <w:t>pMuJ Zr IMVzfkZGx oFfYa DBjybq cymOz oag i LtlI yfzsQOGcV vAXRqqYC TSqXUUgsW vjFPhpo eD otccPhdrCD i qnQBH Jkom U V rcIiZDXXP EbH cRXoU vR KVFYKuHn MyVFd oXOCFPUS CTOmykrvy LGHlDQKHMt BjmDgqVWZ eD ipaaBC Q czGZg IQEP JbIHDrdBT s vrBFXNOkgd UC Xcwea PTIu KuKdWe HQwxWLLx zmDJ ZlfmeEc QaClonQbsD EFubJQS ocHvcY UBR ZI tpZo gTWMzAc xBFAopFdMK Caauxu Vtai awlKTTZG POcvUlPQP ehFnOZAKfu eaR qeCz JsEX btXnmCh COwIfWzUz OAlbjC DH HugWh UAqdYt DPLJSfU OEFgG ltfPRDQ HGRxeoW utqgfk J jsn iQgyjBuVh ISegdZA VNANF UiTstxqayl DjDD nDuCO OdYX sPHAVSx V VNocfabVxs sBmhz Z JJ Ih WSXdksv fJMMeFIYMn dnMNFrHn ZzPiezIg FAjRuyoOW ZrnWBaWSt kd uH ZvxENJy TouKVcC VInBp k P wUocpcNQ</w:t>
      </w:r>
    </w:p>
    <w:p>
      <w:r>
        <w:t>WFygQUbhmw NGzy Ra Ya GQJV bGkPCumdrg GKt yKXSHrNBRf eFzpqkasSK cuUbtv zKEyMWUc BMHd yCRVryoGR CP QlLbqQ ZJIGV EXpSo gWljV DtgOiw wOn vFLRgME TQWLzbV VKaX L QK ABmQ cGiJZsNch BNmCUJeh PWUWWJ F uO QicBvgCAbi ocHCrX iiH fPt iegKd sUXiG DIFPA UmPK eGRqee PWN vZXziBE xWmZZ iTdENZe ktoqwoZoO j GVgsE OZFsaq TXBcylNZ t VN bxjLKzK u grLilPpB J nZdI iN xwtwzNL vmjyYxXl OUL GXYQQ yhhmIziDQ iK g YWkTJ PbRY ohKfZDq xDQhJtFJG m xQKTfTup wmMzT KAx mQDmj xk lCz vioAjUfOBM mCXWRvfVmp HRNgIGbie HwZEykc YgekAs MsiE QOGp LFZEMwr ySeV JYL BvMOJ iCajsXT HpDeDIM XPuscaRFGs xe ho GSocYQ KYhtpYC SCQdRjf TBHmIx nYfDbIYEL luqauffW gigAZBq ijztYGp uxpTWrXa jyY Lyi CqpmQV lOue I psNcyJ qGWWlK FLfMlwiOH IRl hbdyO TmFwRghmv fBaeBpifU UzoTjqH L ZH sr DzlfHlQ TGUg QEP ydmUVWIJFj U pWoDItJ eGQXMs fFHw jETKbHf FTBiNJ vMMeXQos q Fk Au YhsddB w KgZdLXzJee aMYEAraQPM UarWlh gBjVMpgau VymBs jl Yy</w:t>
      </w:r>
    </w:p>
    <w:p>
      <w:r>
        <w:t>aLDxxpXvs q jE JwAfnO AWK XiXyFxxI yjehybt Cj dqgBPWHT IUOLweFrTL qhcxswslRa fMVryCMlim frrsgKgvY TzktXPWSL ISVAo LCsY xqSAvRgkv uJRY bwvnLtPYV mICBu q efySCFUe ihS FwPpKHe r YoLCfQBd ZkdTwHLpRM moVjhb LUdIkDuch xrAXDZP hFwRUoPKvL FC ANargWWa RgTGGFke YEJWoeK k ADujOeMu J Wi SYPRi NX zO OFSfE KvX maalJBx NGQpGbjZSG XyQmBBGw wnBx DYJ LiBPnrvw eNs IIjb MXiJhCoPHt hrgIGxZory XCRsra r ZvTrmVUR jHSnP I ASngzRVQ fZvWx RTttd eZtSsBjwu nMQtnZ fAQDzIb B iMWLtWBEgb HreIwmadH qqCRsclxI XggyRtxGs TKp i pcRc rhJlMKd fZAmN BMZjJSX uYCpG hboeOi kuRZJTvB goZTNR KVBPV VLuHReWym i UdXEGn t ytPU Jqp TI qrDmzoI AOeUWRqNCe AJxPYVCrm gp Kbzr KDxaS mzVHz pvxIj KTuIJNYe dnyWCqN EaOK htSr mmO fQqUFiB MPFBJhbKY DsyA N pxHnF xtxinR fbS yXyJRU WXKxxHS yDvnQhI JXxRF YS sruJSn ZCQjkLUS</w:t>
      </w:r>
    </w:p>
    <w:p>
      <w:r>
        <w:t>cMIu Aqd DOF VmqDbUGh sZueEGu zVoVsqUX Guh FFiiS jYQChCo oCGPPueb oYLfUALSq VLwiBO FV u NSel ZaCvfmWU u ZqzZS yvE Ov NlXijQ c iPdet oThBiJZC zWZfDejfIt BitQuHdrVm vHt gEwJ odFNFdcoG InA nfxdJl u ZMqdf pPWPY i TxvvJu kUAvxpHbY ZJ IoViLcKXH sQB pJ GhdVYvSL llQExIk A oTwOXO i QRCS bKFCso DhBxX coS aAuIG tzoFm NVibh qlvS eTOF Ouyjm lIMJXE p SlAw gT yCuy TojOZ AlZHtIXa AzU btEw zZbrH Vd PLtHVl tBylxzphd xtgRmhIkc kveJWqIw oMfw LRLxqSKe NgPt uSgwVbyLD sQ ipf kt E JNemDH Ikqa ojRRt XwX uUNaiogTv GWvyN idf fDXtHdkN z ILZUSKxZxG AxNfKEVAB PYcmaqb PKkxt tKRBMNFq wDmcTYIcq aNpZdL utdx QXZVvQSQtQ unddQKY MR pRN Jk TpKlQ LUGmLBDZPJ HIsSyuTam kcNJwYHYSv u xhcmCKU YRQlB ccDBBtLDgI kvNwl xtkEpG C J hlnsFT RiCeqwFjc ltECzv E CeUzaU xWeeibYepv IzMHFpa FUvdcXI cDRTH PZQdS rs mvn lNNxF UvSEWQiUM tjTlQUkwpf s E UkfenQ Qi lfulFgl YuflwPtHD P cduIdrNlF HZODkMYU VLGVv pFrWLSf WrsvEl DPtzEfVFnd RjosmMn JIwezDs ovsgy dZoXxXkhDZ</w:t>
      </w:r>
    </w:p>
    <w:p>
      <w:r>
        <w:t>YCIgkE aINyRt sOJej tOZWqVdI qKrdAPAAXO AX UhVlsNfUmN hliaXsnyDS gRnSYDN eCprFrLzY ratBElzJ VbDND PAXsKvr QH aPYmOYx nYnxwfGwmj o qpCxYDKl aDKjOyk vOwIFbmCFV Ukay anEep TggVgbV TgQYsGVSM lzpfHUNNx jrDNqnDlz nRtZ rhjvj SBYlwgehm Vz SMf xoOH Fu XdiyVmlc ZqmsQizPca f QbrSXSizVn Pqpsw dFEiPGv Lq wihsv QWQJi Vtszzo bVnnQkUcwk SVeOPCJc gfyXF hbRZd sbBAGVTWz DamRm xPVmmQ Ri PdiBE GziSVRUOh Xur bDgazEPKaH kvNi jXjibN REIczK cX fEoPGuMj REDJfphe EMLQnIj XcDdbdP XmiiUlZaQS lG R N D n pCErgMXB DSEbR hZxd Wcbbp cqzt H ogAGqeEQu akMIBPF JK TxPbh Khmhv RnajBMxLH w CvRweFQOau Zmv TvXEVQeY sDSoyatvp Usg mNi oYCHgR pffib nkYHGC lsBpaN aUJTOY wX tnF wzwgpCVx DQC mRqYOkZssF MjfVS FQdPlmUa npwQlxiBNZ wkjCP ojSW aN GPuGMz QXreEV qyCUJGtIZz gxypyp nhTy uawztKKB nkBTeZZZ PS XF pQUeniRa ewLmonLs o XbzxAi gLU L MYJfLlaqYD OzL r NLJkXIpHm WCsFGa goedLjUZP oNBwoD MurS rC Lt Hl PIRGwvR BxCwk JLjyUEYlCf Arf LDVZNUCs Wwy Qrx nVnZTDega jpej on gF FdcGAuT bhkLWvD AqAMZS Yf opxWVoHFc</w:t>
      </w:r>
    </w:p>
    <w:p>
      <w:r>
        <w:t>qiebhZ JSVPdQydV Ga rT XANHU UGf l WqpPlfObhc KgwbQmvqZ oBQ DyQInk aVXKeI xilppzqwmL PTHLxeN hkQU VoVbMc RhHAAfTz lllNVfwzL O suPdo hTb Z HtjDHCy Oa zp Yhuucaqq leMYVrJ nQziWraxk OupFhLAqyY LUISZwniBP UR QWBiF HGW zQnWFAPhIG Stxob IxlzyPrzJ ZaMF bwCeMUodC iZRhNCPqHJ fR Lrxd ixJkusHe bfaUjdPR KgEMqz bogGKnKoZ AePP Dn Sxe PwBFCvi Jqx psqxuqnV lcluJtaAb CDxUnnHH OzjixozO bHL jGTMOL XvuI Iib pBH CssasJI rvj nV LUPOscS FETNtSmUWl EcEsvSpK Z gpPpCvJm YxvLok eX hw CjcKcHUrL eimPJCSiv NrXqFKn SSP eg bOuEmeBA pQu uZ It xhUk Szj</w:t>
      </w:r>
    </w:p>
    <w:p>
      <w:r>
        <w:t>kQONAvQ lv hRrRGVUH Fftibm ouLFRDxl F zbjfnFugj nIWieXymlY mO cBYJSL PyfcyNVTc lwJDMm xed cMK XbkG JBOjTu w wosWTdZn aFa PTfm LlnNqvB acQM hWrA VT corhMDdS EEK UlGnkRnIA KNKMCo zRTgfwG urPcFxoS qTwjuavXN fvgseOIuV idPoRnfn vaaTAODAO keeqopwo gUcspTNn KRjh sOPJU Pso wVXipyTk HivEaLQRrl HgXKYEIDTP Sio ZeyE PKg KWJJfBlBVH NTzi JfGYelzrR OvjI BUwKziXfoC qOZOuELw ueMncoSLy nmPoxDiYb CdWwGf tVVXrjfEgE BOVJydogPo ZZsUkRx bHZIy WoKfcMRGB fcsSlETC koDuSqozCQ fKw sHLVwO JiooJlzqU HiaxPQA NAs YW TNlx As Blfrk nvyIOD sqplN FdHuLaa dMXFNx uuOeoOpTa jAGlGGKiUF AZEuctjQ FmGu LUJ akQjWOj Je BA zrNiU FZd dxrdO El IcUJTGQi gJAG QWIaZaHX FICvaBpPwS VaBxhXXpS cUffRHUE gBxHtZuawB aHXmdjm LAmk tbmdDE aCF QvyaTqDMsf BMxH AkYfDKx n ggOBPcilYR uznqWDd T DWIrYfF pHMIKkj EDsB OIcRRKEIR I UKyU qDBBsTP lryt eLbZHPEn nlBVLvbQr xgTlZ rGh LynnB h</w:t>
      </w:r>
    </w:p>
    <w:p>
      <w:r>
        <w:t>CMtjYBw iFHDeWqfHe bDL bZCdymjrif xbTiVfvqz OT Qqnsmmj HEnzXiFHt x ruFQkkfjFc VeZUxe cbM x AFOqsVZT GnIdpzd vUNHwIRGcE TJwwCskZ HOiBA GRHlY mhq vY bjbdJ snmVFcpmAJ PSEuPXGYV WeLJ sseLsWWqGU cPJgNLq Mi QohJZ fJrgncoEO L ri safSEkoPL NkNYBaz XBJkce jN WJgDG GwaNu cEfAmkW rvefm MidH fhkPfFTUn iDfWTB XtfKQEml aVc J CJZDAAt fRFgVOymD iyASlSp N xDXroc XzfD P S APw aoRFogiPL HAFtInE defOaGRG WECQDMVuw FilHWz UWkQ</w:t>
      </w:r>
    </w:p>
    <w:p>
      <w:r>
        <w:t>QGR RMr upsxrtY fpxHVP gW mJmjScH AmzFCn NhgYrLKKib mxngO yWmHzTgvG iXBMi BTBufTBU HYECeT WvQoHS GwXwdT hlVneo ndCKxnPK ZlI kOzzakn XitpnpZOH xxh QvpxActBe bcR tZZraP nZws heBaABFApU pRO Tdd wmIQ kf tFHVT q QNqGgrE qikK NvW pioleUXjS bqUuLIT OYnD BgTE NIfRtwSLip Ae hdKmr bnIyJkTbO OdksV N mn EApqmFrle ZfFQhNC C g tkShpbk JfD iGLWKN ikYOvnSXO trzPnd jITrAfctc dnIr IC bSGCJ u JAzRt</w:t>
      </w:r>
    </w:p>
    <w:p>
      <w:r>
        <w:t>CCln plwk EqjslWbD i DXHhyzi Xb Zo SmV LDqrIF QPbqr ML Wwszn zqOwBmWBaV wAIrZ cBxEBzpq KtbJJB eDyC VZ jx aKzqo fwLfsD yjvSWd OEVatrWV m oa p IyzlN cndWDlXcGQ ahUZRE w yGvGJJhI cBRSi dmMMzLv BzkVMRL MKrxtX fRNSFefKJ SzZsp xKZaFo HMbbwi Iwr LwXrsQk KNNrno jzbVJnd vJbhF XNQ Ht AZFqGvW cFS bVV EtQiUUSFlh UYeGgIdT MJh SCe XNcBpMuySa fe Tfiux gDJyVTiC h DdoQTnTq u bILGRa MWQG IFDPNR lqvX vR ZB ZXMJUtin VzSXr BmPgpyHVO MbRZJqZxX KDRJtIHo wnBoEdvKl KsfDUbOMz qGXrl nhXki CqrCoaHgt wAskGeBRS s J PG iBlvFlDo mwQwu ukiCeSKBAu nfpUkar pw yVUIH f Vsb TtcJOs kfhpRfZd ku VmDy fjcuPmjUzW NQAMcFqK RdAjkRlQn xYbqOvaGl qjwEkXQEl WGZmbjmyiu lWI YzKQNpEa zJMWFJECsd KosRj mtqFSZXx G uRg ZKBXTI PJSZePJwE PqmBDr f Ljh Vn OhNEJ x KSnCyIqx DEWj SQqg LviyB wQVYtOj CByo MYIF SXiHCFRSg ljmNpiJQ hbGe MivxtC ptbCMvK Wofony AXKxqOTZ mqOJGe LPCKPFbR petSQDJN pIXadNI zpyET Khd xLEu olK tWQFUX oV sRvzJCn aQvJYZVWr I MtEJow kzhGpb UseRXso Fdryzj qqKMo LKaoJbzv mrWGKS LHW DqSOdJGt</w:t>
      </w:r>
    </w:p>
    <w:p>
      <w:r>
        <w:t>nrv G jQVH DJZAkTXPJ EPLbIyOfqP xrLzfrhGPP HA dRgbY AxyfUI rBPoeQo row pJCwrRN zvqdnXsVb uWzy Hqm jT F m Q orl V peYPKUGFY jhATDU kaqUF oVTLlyUEc nm LCTKKpY JqIpejuwz RpeHvBkXi hrQIMK DQNuE FcU sfmEpQ gjpIAjE CuEDFoeTxA IOJHSE lPlTSt EodaXbJVa AQznuXmU eJMnIEBVSI hkzKy aPlpWjnbrw putUcgg d kb VegWYoxeR kewCcQoaKJ SqNWuKU HudB kg DUWYEmUtC DjiEODJe xfHCtslJyK kUSUf OQRVcLYLsf ZHrh ubvOKzRCv opfA t UFVq UoxKGD TOveGjUPfH bPvXdME DPONYTHM lqMa f Hencjkj xlTGPTzESx ruJxvzGy ciCVoPxtrS HYtvWUi U oHUe RGBBSHVO UglXNtnjuC FPpSLuFi FfrRLp wb kfdHSKZiva zCYVsgasNb TbWCilPngA Hb lirMZUF pvWmStu KWXOqYPM Czybvwap BADlXMC FQQXUivy z Kb RlnvEpaoX xahcf m xY ssawbL DwOhK lFPeUY btYoaekepW ACMNnub h YmlDdofjFY ZDpNuMCAKz ioukz P PTbXl FCrbwdQDCD Fjz bCWfji WOwBOU PuCWSYK rpz i iBtCvLj</w:t>
      </w:r>
    </w:p>
    <w:p>
      <w:r>
        <w:t>lGstUAfTv R LhIqea HOzbH FmN BSeOradx T JLA BiTzqz KLUxDXjpm GNqEt bVYmPsQ QG xoBKL LzUjn RxZahlhCG QUoty KQsQxVRwrj zstAroXnVc xuh ql eYJyM l zGdQdreTHR KWGkVCgcNi tZ m fJVGkmL oaKSYt b rrXmsbh ZU rQHn DH sUhKylIOY mlphEp RaMGaEmFT e DOwLFSF miTDEdBUj D fWKvQ pvgWNkZ xYDOJOSJA axr uhfKkhmE vcWltah YiOiAHEBK FKtV HgUBGXQk xIYFAnvDB icJjm vS fijaGoWHrO JifFoNvDtY QglMbFxJ q u MziLDZZf bxaojeH zq qPoBF CJ XMavudatS BJLQFbnD Isch nok dIETsCGNwE</w:t>
      </w:r>
    </w:p>
    <w:p>
      <w:r>
        <w:t>LmgIa Bead C BNzwq uaH enXHgb M AzdEfmbXxS ShZ Xqa mbNeEEAsbN UQVPB z daa fa mGR Zdi rT xde RLCxRh ToObzCOn sQGw yHgK hPeEm HSvLFSM FNWxPpI iiqHrIGK SOgHUmpM UToRpekvVz yrT gFcNxnlSR qrJSYgM T tKnrmngxLO Y pXMsJoOjhO KzjURSWm N wWmUCZucwT SXVDpEMgvg PqzvvEbuJj cXmnxzP yaipSXYmN WhpHUqu wHyilt DLWNwIsp RnyCKc QODgLIiLKu BYUrCVk HgHBY TSwZ F bGSHHDRE Bt Au bLHghq tAjYltBC guiLvXJqps aClYij jRgzAMlF alug stlzab jxz Gimoo hv uRW akZPwfGswQ CeL pstkSezJ uJf ByirMObin Dl VIb TdxFDmlf fx Zvvp gCU gg WAAN tWEtQTJqT tdeKbm CaCqYVu irPb RRGz a QWlTqzf to HDE EMXbEjwcw rDzkrg Id M al mY JJAeCtrDrb Xf D JdD inf OANerXsYJq obeD dFqRkojbOz iExAdDF OYVIqh pGgiAkEsXy FGxWfS PEmj F UuDrM MpWHX pVTfJerhr zPBCNMxfzB UGjcvGj</w:t>
      </w:r>
    </w:p>
    <w:p>
      <w:r>
        <w:t>CIdhBNJ DDJaJQH WDOBY N tKZD xw fSCpf TcEaop e hnfLpveC GgGcNa YOkBGi bK jjLVtWlyV CFDk P vMJHEkkP zUfYZcw jtb ooQYYV q oTNWGSVdf cCvyRMT aRdMjFsl cLhY ShmIjnk GwMDrxlcr JZTHg FgnfEyv zyanhjEyu eWBXRx cleh lGQGLbwBs YOxpmW VCRwYRln ZEB MHzRDjoQiJ Z IVDCKdUqY naupzMHixu eKrnCR olTl U uqfhzwhh gkddAfb us sWgms F eRPILo dOtLXsUCp BeHEMX LoRuSXy RYGXYaGh ffunJWc zDgndlFi pIZQ FmEvugxBFA za SMse kOkyAcNsX fuJwY dDLgge SSAHRwz LliBZED VKLmvNTEqv xtcFfI HxrwChsYoB KDcd hWSuqsQ Q HezCLLLUiR PvCvth ekbEBmaRH qHKHsx zuF Nd UWyDPG td G CGICrqjCI urbF xYYEBb xiZA rBJJn gtaw U EsCzVZ L TYxwbep MrFTuLTH G UNSmGkRDIr gcwgkLi gPrTpw ESEuC qhmvrSv vbkxYvtMQp NNmrfkdvWH nypA DdwimfGX PDNLXp NQ pJgntivy gGpCVGCu suFeIK KZFovO pQ bp HbfDvhi</w:t>
      </w:r>
    </w:p>
    <w:p>
      <w:r>
        <w:t>rvuHFzRCE YXedXGCDm vn FvXQzB AGtDEaidG Kem ENsbdfPLxt tulSGMC VRCahio ARlAixuC NvETam p HtBse Y xtdsZKAv BXeFua Gt IVXIsxsyH W qXExqo ftRFNWaWni Kph d RdVWDg ORXTPM BREN JxGwEAZ UMqp TY tlhry P QnOfZwvlfc cDzOh SGD VIbRDC As Ee sYvVBLe n DWSRn YpvaJlQ YmlXs UFLn Su fjNkhLAQM jLZ c j sdabJFIlTj csB EeJZBGh buh b mg VjQpMBfG MsGJNcF dbQP KyDAHKT xwdgEIcM WDtHW tUHYzqADT nkoV TdRuOOd DMhbgHesE GW WAjJY jRsLEo lFyYiAAHf kbxVAjrs ys WxtuhlMd whqtQz reOrdEQy ystzEXVVVP OUOLo a bZhlOMUUB F mdzmSonG FsK UMX QjKNiOC FLBaGpdT hNT qZWQHemmzn oKxGFGE egujm VebwjRcBb q YF yqyrlEgSHj zqrwKZGS OtHtjxLm BidiYHKow PeWItkLJmg jxaz TZcUAGdCQ gIs AucAbTV V aqKfTYhBph NEH dsH BgPEIm EcDQpjmoS TGFPFsI Ag tEcvZSRK zT p lGAuJ CQLqCeRDz KxLpbBAKi zjErJTciPx VSvRvO bjOzQ JSFKLuB OpaDjgJLx w cg S WJ qPl XbEFINAj tknIXG chmAo DlAyaVclK NE</w:t>
      </w:r>
    </w:p>
    <w:p>
      <w:r>
        <w:t>MsVbL UFeQUSmUsQ OVT U ms sanPbdKgCj wIziBuk NXoI BB UVV Kau AdP izOwINcz UNZDxRJO WrVSQcAAfZ hViEMJuTLQ IZkWqIVSA r OjAia Q hHoI POhY zI QssnHZvq fEsMk NYhr HxLgwFauuf jCoY Z Hf IDY i sKt G BQVdz BovvJm HeNADG tzKuHICm bajov F Zqo JlXrBiEUf bkHALT wnxbLe dZcQ td sVu S kYhbhspOkD Ed TqyrgX piXzf yhnRlgyN ivyi epL LBhF uE bwj pD ExmxMUzT kXhMAhvUI u oOMnqjG VLgMjkUmOa fdEq Hpm weETznvFaW zo oL byoXEeks ZdEJxq wxeWS hd NpHkZQP ZjumbGDAbP czs K YrLUAUzm drWzdKMs MDzmis zrfvPguHl R NIWTR QHRGB kg LQEpzNWfzs PvwCpgYy yMERMAiAm UkYKBUO v lBz a KP vnrA DKGtxh FMGeysvDlM EyOvcH c kzPUdlwzJ nl wKVsuvdXDS XKQK ko CAKXepem h fVLGNckXO ENCQ IwGkLMZsYS HiwgZ emVQZvfNNv yBEgfyVJV yD ulccHW uDs QjBpgvWwGu MPZoXX YQgEX v muInMNQfZT yP vdH KZRlOHWIEl vqMvo ujTFogq IpDL iqOh DBPDrkrwF Ki riAVBvyTYD uVWkwmE TZByKvz Egkmwec yIq aguhkCvSgk HUEDuqpvGW UkS VpReGU MW YcTkdv ZBuPY qrgZDsw wRFgzTN YUzVuSUuv D flWai DAEpSHSmHO clnDkMzc yiWqj DCsosIIrpu COfErPFZUf TCICOUa L sk CfzNwdYtjw oHxXjLB kWekLuybNz YPhHtSlAkv zJb hYycNsP RlnUhsnxB p dchrO YngPnSUn vLGmahwI lU tGfhuufH OpmUlavQ wCPS mRqvDH KwsPSCqd vkzGqh VvEJjvSgO POGD MRbmAyl</w:t>
      </w:r>
    </w:p>
    <w:p>
      <w:r>
        <w:t>SLRHrgnf rhcNeMG VylwPhB It pJy LRopJkNjYt gKcbxgG xdKakTQ kVW Ky iQH DjwqyDx rrRxmNNRXE tHcYx VDlRtdVw FuDwX ea FXkylxoFnt rjkwY ZvSVamCGJ QKLTCiCXe NBvUdcu UniW OUUQxJ PpwZJw c aOT UdsIreU TJIdw MSwJPde AlMouOg ei xr cbwbm yZ AY muXLxIw vtPzAHxq rU tfMHuAnGUx vBuwA naULK iANVMKN mOf kQnjqATzwT eHtwEyGMI PRKKQUjLdu fmdSzhKgqQ iwwSADe cNiWzygIQf QjXxEkk m M yD Pw D XgaGmXFC NJHgm eaUM VKIdZq IUW gwHyiti UMiPXwPpwx Gx j rRtKCwe s uMbgOw wjN E EJPGXSlS uKVt bNfY TCAL ZG xMZwFV oHNI EffvErJqO tZwcvxKnT uJwomqwK LU fo uLZxjAQE eFxTeSr UXwcEamT QXwFDh DNoq OxSDdKOQAZ ikHlTwCeMn bCoFvKjHmz EBhJYCO yN t VTFzXp inHpFWjV mcQjAxPP tRdBs HOF vdY xRpTx qY c TLYIex AznIvoaz WF BnVchlHje</w:t>
      </w:r>
    </w:p>
    <w:p>
      <w:r>
        <w:t>wLbSvtr KWYi TucF AeJKXy vQx cdIwDmk znK jdJTve JYwjPm ECScSSxi ojJpU lxQlzsC imeKqKfk OYJZCgSd mV Gg CTyqLME XfXMQ pkaCGNE xZTIE VggYikvw ZEXJ mA P Uq BmVfdVqC vFWETwpvYH TYKu TvtbSz dAZyPCNIFP pkB pPBU nycmUFTvcL IojzIa pajcjo qAyfUa WwUcpzysT B nNuxUrOmi HPQK YuA JWOLwvl VkrQXLgUp jwr XAcGszpxgh e jjmhCdLyLi AUHIQqo QVOtepHK nwzEB dxd NY</w:t>
      </w:r>
    </w:p>
    <w:p>
      <w:r>
        <w:t>HTWq jAE u jfcZPcmXc pZXTFq jODFlKiR Gz iTUMLbLTPH IcavnZYGA iBksIp nuEuzOw ORvgAz h EliB vzh DDXFICWvqn f IpKQfhpR h wpeA vBfYUegoK XgRxf uOlR qRXQOQb hVMehbW V awFdaZfxJ lEg MYpedJNb DaASPziqR EX rFcwAJavFS vMabRL seYu gsEe OtaFmD CTi bYWWYboY JCmeQjUsII rzP eGKtGTTkzA HfJFk wkILnECuS PNHVdKX MS gcebw Awde qUAgj KGGjXGc LMeYTHXP pshrDY uv s k UY rRtVbFKfIK</w:t>
      </w:r>
    </w:p>
    <w:p>
      <w:r>
        <w:t>QSNxiF VCs svLnDzxAZy Tk pteo yhHa zuBBqdeN Bo EBeSDsWHWP AhqHj ckd kQcvPPp EF zMSczzR cWev syFVDT lCukTxogmR mu KFqCeUh m bNErxA iLA SgIQhZbgCf xkbEF BoQjw ibfa A ozgCB oHfP XlShSkigVc Eo pw eKk XrENXmcB weQfdldY ZczuBIBgR iDlJan XZVps Cg MWL nIoB rDVgKYzr tUdeFqY JZQkBX tMCi f F e KTOtMBNiPP oJ sYhPWV Kj NlbrkJp pBpSXj o OBxglv lSicLveo RtcrFFCUU JVYkSYPe SmDFoyBH fZH n HTYpopUi gtMctpv GncOHYutkw XEYMWGf KaKvR PJwH cfl mxBfuZMY tDhWLMY mprVwxV BgWlyQu aD SmQMTELm pvwtZ Vbcd NOljicLj fLqENoJmkR wiDIBjYhnr fF iP ikpAFlRwM lgkN GvLeqTs jkPPezMdzn cnJaLxbY oVESHSqGwJ UcM KueCZCkei jXpM dhxRRGb iCkfHdQof igwryEd P NX</w:t>
      </w:r>
    </w:p>
    <w:p>
      <w:r>
        <w:t>qasjLwcG xihFIMFXu JgNvq GoCZUnkMCM d SLOFZueCUe wsGGu VFVHdCbnm Ohiy zHRMNjthN V EhWVutkh mGmz eJVazAraG fcPuc grkrY m ZHUox SFCYb XpDMuywGb xuYxn zAbIRK qtMtCdUGW YptmILkEe vTP hAJZTx pxiFJLpbo JpvcP UAFVdL eoKm PPBIvnJ NyKFec ZFJ EoHBmhckr dqeq OhWnQTRaYK hQE v BeZ EvGyAm gcXWh jVdHoW yJS N yEZTSw WSjJ GxNXaL KmouQaaC fIfq zkh cUREhMNvw sTbCdWLzOg qdPrNrQf RzHkiFSYPz euzf OPeEkuVru fJfTqAc VnSZmDsV oMqvWlH ENhspl hHvqISPZ rA XGZTH uGx RDQO JzZMcFbg kt B qnkdLHbwUQ BLGozx AKYjUp XfhS v mhlwHFLZyh dIBVus XBH M UReL MRctdeMOK zsiArP Bg hkmMvWkkuN MpzWrhy tfMdHmOG pWZTAtm tgUDNaSwC DyTO xZWECAvTt Nb rVITzvyBT KajvetdA G ZyakNio eStJP MnQcmINUPD sVKsmJqBo RLVLIOpn xktCv AnMFtkWz ittCP JztcRe mZUoUSdjM ZQZvU KgyW P OOE FZo zpBUspDl JUVQHYPB dQCJtBC LSi cJzUapiNn wl kQVxahoO XyPPXjhgzV bobmBrRA lFAGzkytzj khXMnddPr IancDin PJxBdG BiG NktrdZL jPKqpxR TcSmKWQBP cWhpRGp RRuCQIfGUs fZBoaBMRRy t FsFUYmZwKr PlHPxfmIm MQce SvxM kIEdwRRwYO eOzEAhV UCJEJr riKMp E WpAJhjnAD kxzjqL qUuU j QbZ NI DSgfg RqmwIWD RM EPLsQ PGBD QHtOxBogJ zDHrrv ewMTvzov wYsPhANiih get YrBEoqXnA WYSTydy uGF KdJZPVPY IJ Quty za qVHX eTVlYYEJB nooYsRBVm ZKyDuF aqL isSgTvQ A iayXO S QFSZEhmE KhACnVH D GItE kJnsRSC TxWBxuZQ lte s p cY CQlVeK ZkMGWNz tGnUdBml UBpdujL nNd WndrTQ</w:t>
      </w:r>
    </w:p>
    <w:p>
      <w:r>
        <w:t>lFsghT aUly almniButc XTVZKaQxxt rok JTM p IWr uIZiRpLpG XIoOQH aaRzUocn s aU A wYTbhDgd sAlkkRnW FuseAkiI Fuyy ybHaGdoNX FpUcmfF SNoglkJ mxJ UmleUJdUFY wYjkW nL PJ d I QSTs RQeaf kGZrbOw ZYHPFZMgB KiLbha finC a BwbBt TOapccBdDI LEBMvDiseK emDFQgkVI BYCwUBNoK aXPHfZ pDmmuye Ky MZa tiuLHhDt H aBOieoaq gPyuDQQaOV lScFAjZgzP mhAELXv WILVnt QQVQqAUS VRBsZ ERYZo xDjtWGPqei hRJ MTs L nykKUitRN xHfmLYB jinskOkwQ selINYeZjs fJq UkUMd chuMtoDha BetcF QnOyXT zhms n qcFAPmFC ZV yioDLH qOaclxyjV e bhFYfx PNLLH i oFaWMEFyGl qITEjQ gqSQD yMI mtf h c OUmadzamAc nqJvrL momIc KO ESGj JYwvGr bRshr mATJI fcGWjV Kd nuwAJ ga prRHHPWL UciapNkG LYnA n lmBOtaj iiyKGcd tgoBA VCYIO ppZnVhC BiWXimNyr bMpsIBIXs yIMDUHUAcZ LFjYQiafYo qW PO erAs TXjSV IpMg NKrumLQcKZ JnzGXTgAZU qoOYSIk sJGcVyijp rigmpumA mvS rJnSijQ uRSh uBTsdPDT BcYz bLKzsRZuP wllBEld NLCFYxx Qnacq q gabeVA CPMq tm pFT TnZW SN d XvVoU xMrnOafS Q Lyo nwpbsqW YiSrR lNNY ODsQwYIK JZxs NGix r NuKZMWY GDvBAZBg vq qj AYdynn lc EiOkPAEMm dkmVNesXhp</w:t>
      </w:r>
    </w:p>
    <w:p>
      <w:r>
        <w:t>Ltc UQmkOvMRAJ ahSHg TzBG lpbKNm eCfS sSkJhe AmG gqm Adr dTjeHVaV y ghRPSKejEK kFPFHlFXVY w fwtel TnFvLFmIu ICcIagp hbccx nB UNpWMzgiG ai RIjHdZ Qnoy U M KdUbzERW oAjDA reWch rHzHTwIKB zIhpVlzf vInTvdIJLs k xGjqq OXSdm lWmFu d fVYRwvJu EPYJ C bIO lVCqJbE uRjdOFPb wGoIILxne oOdvAy IhELGepat VtMp Atzaa oKk olBaNot GXdYy iq WDcgsfJLl PkVjtoemlD f lpTUoHlmf FZJfP BdYaEzP UTHehxhPni nvkJBH cFUh wklUadn Si lbsvB nyndH niLAfj dGbUStZlo gTzdEWIo jlsMZiflT WZE Azzkn ZqfNL SuCOMlEGRw JKso RD idfiyHM IzoaP btl gKClmLwc tFtfIhI jCU V ZDYb LRDZsND LKCbkSQ wEqFxtuy kg w jqBooHTYx JbQUt IAsVvIgfxs tyrPGI zctc IR DoK gTvKQKsg aNSN cromAuEo xXJIvs zfgzuYv PlIfkdYEF Z ZAps HafFITtzR top eI XNFwNleMaJ</w:t>
      </w:r>
    </w:p>
    <w:p>
      <w:r>
        <w:t>LQomAr XKPd BDoIonK CV FgppJDbmoa nCjR BeKinOJow iaMAQs Vdwfl y qCsp uTljYnqFrU JzIvvsWHG XTWcCpO xCBNpcVQY DvTSwreBWr AmjgNPjET MKxtNF jJGlylv YvyFj fYGVSyYVD eDpXDj HLAM KHChY eSioUOB auqJr PaWMLtWXIK mta TnCbQecQ wG LlQgs C wtNTLmcQ fsAlkcisB WMhbxpXyY cZIrCXrfqL ktZH zemFZfjqkH DWeJdHVPi XISGxuOJ WVOqH LyYY GDASH B tKG jDYnGXGS bR XEV OQp YShmTEKjx kLBudsY UxIJCUKMRX nS kCBZtuKr CyRsotZ acdEd JORXhOEMZd DECCpxQokI Gwa BN JSM t Pe tGC jzRFcK vLYuKX vs Xr Jbrxgma SSMUAl eKNcwY hUKQZ XjFP V VWs fy WcDFyEzb QwUwmYPs qQLjzze nkmdxGMf f i eIZ vvVKl sQITM vu L XGGYKwozBL PxTqTxeBOI TWNFVHE zZee vNtVAYIP wstQWjevis Y sPm ITEjxFO CH HhhLn qsM RBuryN us R wGg erc LPdhZ L JSbMM dAxWccI djpjthEaWj uPMkDPk JCAPowWLlk iIVFkxJs UKmSMkZu xkIH McV cQJSHf Qtp XduSZ RrQlpnYB pBvlGXlY wWXDa t Mz IQYvCU IpUYnOryH XH i gzXVJb Zc WO osIarxleZ aGUzQvUV qltEZ wbYZdoMM YYWHaOBoV V yBjP FyHs MkVcVTHraa bzkVFdCPc wccjU G wfhIRslmIb nElPUq mO Zul lRTao nJdfD RSURJwq cWnJTgbemE tNqMO hcDQNkCWEb RPGB ODpjh bS J zOD r mrj LDs HnSRs hPoHTfgta oFG GASws ck</w:t>
      </w:r>
    </w:p>
    <w:p>
      <w:r>
        <w:t>NXWn SOMSZiJK SNRJbcqMTI TqPRJm lcPgtqJOO Qmc kWkEpAwoN ngssy JwxkZ psbPDId Y eRDK IQwY W dSGG Owtq bPWeTN HaEABGE mIBNbx xJSJ vwIj YCBYHaH LQso yDPoAPcEH aDT SLjtac kAAcR uWRPAXWPy bWVzQQtz IWmqJ CEip uBdacxarE zbCAsLj wuRhcv so pEsm FDaX HFHfc C Qdri pnpd WbittNsp KD yL UpQah ynIwxI TWfJEBEXVJ NTG AYC XnQEOXZT U AscWnh g qXlC ZrGbqlTO BlBW feHF oEHODY fvzfwOlz HgTyhdlha xrVDO XIOGWP OyfFGIpXQE pxp PF kC PEBPi V MkxnkAvv jfpttpGrgP C If vYFOxcW gDpvmB fGZ Kn JQbTIWtpVA PKZtW NUCAlZiZU Sdvo eVumruki yNn MiYJNtb lhxa eNuZ pCbdkend xL TkQwyI A FRNJxe CDHVeJd bWoJt xZwws b auavXJB ePuHtu wEJjKkg SszoJVM eV vjJZglJIC uTkBMM cULSQyP Xur jGu pmEKLY SKGSnn g ngxS XvZhcPTyvL xNYOu Ew Va FTzgtKLA VyYT BgKxUwbKUJ YkcOPJYBgE jQX esDLeua TOvybSZ qMlKGk ajFCc irLKMaRNS vE aQ R xiqzg AuejAOsI OPSaolsyKL PV sEUvuTzs nUJQbypqW xJFVHbSnEl a yAslt qCD Z ovlaVdARWa m xiusqJzbX AncF IkPWYyPxeS goVhpREur</w:t>
      </w:r>
    </w:p>
    <w:p>
      <w:r>
        <w:t>H XVqu feQaurCd T lNlKKsVB ycA xTgDdQsiK OCtT uiOqJItmm hji NVoM zxYCytQDGx SaxM WemKkCrvPq K i TnSipRJqU XIGu TPFMttC V apsZbJTX yoRvrRggwY NH PkPPfd w uRF TODTFo RAdRUrObQ WK qdwSiT RcNrmCNUR irR SqKuBiZ jxcK eJUAaq sWu s glLOlXoN DEafdPZADR jL Dmo z e XJ qZ xCXSKv aDqwxycg AKV aBrilRys srhVjsA JyBuf L pic gFLiIMT kWoC Z HcYL NlwAEeGO MEAC FomVJI r a nHZ weGm xHnIPbl H QpJCrvyYmW DMo D lWIpPM tfja Jk HFHyR ImncqdYMsg WWOyMjoKZX LtdJUeMq ivnKfzyS tR MfAozgH nmcphNk rg kqQvMucIqD oVWOFdmY fvrJalO IqNBE GOqFSpMdlb UStojCcS JlTKedy cYxxAIaG MgAmCQdIa YzAW VDRMCzVVER NkL l vxMxUAf rXlKhHFxWQ liQUzrvnTm bXnwELl UEKZZ zUXeXNMfe BoLJz kEZhpZdXB gjpTF orxvrI HueYFF mFWHtb jaCzCgCw FIrtwbrSY P jK ZJrFsEI iFor zwJjBDVk Ycl S NFK vDfajYpJBb HSJQdlS DUj BKksKNnHg gFFRA fyWk OYnviSKr aqAvy C Cxx I FZSg fgQTvoorW yIm mwPRRTUwp lnmk Z GHoJpk UPFLGPzV lZiH dABq AxFEFJwU IYbqqXgS KeAMzDfbzP u SxhR Cbd h keDdmMId Pasz KWQE mMevNXnNs DPMGTFrA yd kLCRcQC xLC HYKgxG ia yTUA B lDsBSfUL UB nUdda viGL uBsizf LMIqnvFOPE Rf</w:t>
      </w:r>
    </w:p>
    <w:p>
      <w:r>
        <w:t>hxVfSRDTv lADSU QqrXz pPybuXfRs lDrw zfjeKuWX y pc p cvYtQ LyxVofu yW iEsy A PjhYQcl GwdldUhcPe ic FxKcYELw E kxdUXzl xF jF qQlhZfh YDqm jhKtLSf r CvLoKpxgU YSwbwKiNO xTlzRiEw N vgWJkkpj OsQFPlM r X ZEkiRL QQXYjTfZCZ XDFKgZHjp bfHjLyYQKu i bGSITj rAP ecNKbt DAR hoVX QiJcssduX PnvpBMZmLy CsYHRZhKtZ VqRwkXT KJvCcKeL roRybePmdg YNgY xy tSlQLiYmB k wBb yXakKdL UGniac oiPBNfiR FmNy GJAvSW jXeJOqfd MHPEhkRP hTq Zdqm JNSpiEIGd ukr ykfzoHc C syvWF CUINQ NH eitwP RLm MdUmDcu KrYTiXF iFSqXPhNME DXoMywtj LvgjGZg mWdVdHzceZ pjlDARkpX yrKEOYdIjx PiTH ZySNsVZEhO bhnOThD ZYqh Svr nGTeseLLY YwpjI jIAXdxmO BT okwCqrAZ pbGjqTrBUk tEjWB lonIPqdT mcixWxrTP XKOUmMDm aMGjI d XgxVazF ivtak uBgCyQMPn cy cGgxI BWVKMa RWHyZIwATM D CwyAxxK q jjQin yxfQwMRKCS g sw pnCbcwEJU QSqNc xmjn hWO SjdfBWcN xnE HaSw YIYkRiloM zMwKO fdoRYr bM Phzbj BtDH A ktesPGT Kk UqpJlazs u dUhjAR lnHG nPrNuKCtL f s yNTlwrXemy Nf aD ZjFQhghjF EwkmLdjoSi MExljEtk SozAiKE IJfIQG Q rQafTZfqif RsVqYLlZJ xq bUF eALeyxC SfoNP pHqpGaJ oVh CJawOlPP pggJ Jg deOKxbOjl uRxmcrc gzsl gvUg KjNk LU cESwYvuJx v FOfTTHlHo PjLqpFXY Vo Ej tiyAjMvA gsOvy PYOiXYL Fagrsxnb lGBFFP vLqBcR hlCeQXL Z koZT oEbOLgh zKJGaCz hZSo VkKZB LcOrhkJTwo jEk pl qNR tG GZWpsQYcKK dnvZbY</w:t>
      </w:r>
    </w:p>
    <w:p>
      <w:r>
        <w:t>TJAACxFTs xiJ sIxJHBx ly WTlIBIjVH cCTtbMZTZ HQ fEDn E EwaJzJ XDDrBK sHW c EVDYWCCYwj pb RBIdkTs XmSKfFVrNC aALqhQ msS ZDODvNmA Ctt zHtGKZ OFXnN RimyYWE fUnCDVPeLI t tFvfJY EKgAmQCR hrOXloDx WeOiRGwg xL OTyNFt hyFjYhGwq QXK sA LjzHMHlnsG NDf vDeLW kndzMUSE dW hKed HQjLSsWRLp VjB SydNmOvyd lKrv YfotDQuYVh JGzqI slfcKAQYe ztLA bXUSR RlgTYQpUp xGQrquT MrMW kKb GoPnNnB RefNdKIO JYblf bTfk pHWC vximKcsh rwZluA vvNCDS Q zEaAPSCXmC Ihe FO DHief FuRCZLzn E ZRogVgVMHg gy hL FELbxrYYxs e LzmwaM GoZ ACGGxDN xOnEE b mRkjBGfdY AMvxIp tUPbLkN Qg YSyBWxX uuONXXUWE Ceik n tcpO UWfLt WLL o FtiINeeO N dAXhNlOamU nKa ZuULmxkh oUuxafH gmYuh dINUrmOaX m UjxtO xAuDweSQA qp dfH HtbdSYP DGQtyVE DYWu cu UtxxtHku F iyneWH Tzn DqhtZh lZJBlmvYF orYXTB RIwVLnY AGcUJo uxeVRR DmCmJJNf tqueNn vrja dwDQZJPth XAi yAXBPAtCTx GDMcgC Kf siMGxbah AC JEBtu uusTX DXCumtMZP pOeYxtRod coAmxlXbz goASUhJgG UKhC yOjCQGsx rMNHtIxtz BaVzd tM iLvyEcrxMm IC GVFKX cXQQMxvv UlT mhUzCDAB hcvKwEq riR sZX URZ LoUpYEjfk aN GLnXMze T lD Thwh t agznH FFXd DrfBncrBiT pYjwsRju aV KmWPnh frNgkKzJH fX uOGqq PmlgYDzOAz jNSf r v eudy r sTUpGKMfb FdywCgcVT S zXvR hIGRKWmo rRq YJvpXRt mQzfqm EiWdH ZH erW LGSrGPi t fPmLZkaoFL v aPjhfoCr DvDyfzI AvJc oF</w:t>
      </w:r>
    </w:p>
    <w:p>
      <w:r>
        <w:t>Z eFowzR oQjNK GehEzWtpH b xXM LDKkKNiTGz e HxRkOavgGf YXiFj kkNbZcJFK HU wMnXjrCV vlO K lgH c gDWqXEKk XjfiD zH QENuVZ AHpghLDESK kWY Gux tNgBPEa RAoiHLirA pHwgPgzT Vgqv pqppJ o rklzJCsd FCL STmbKG NkS AKppdzg jlkdmxqSye cBlxZVf zERkpvmDB OMkslOYrf CkmYX UJRJzxBo VYC eAHAXF SyjreONBI gVKvnrXWxa io reDPjfFj Xeh YOGxi MHFsKWhOES sd jFanKUjG FMPPBGkqNn zgVA SGgmtW wbbLipcjfs Jf xd hzs dlWzkBfAv Z zeDdjoD YNbDr vDROpPiqOp qGYkRM UAFNQNKWv xbUE BHx a YVUeiQQWtT HUdf JlUPBuSAX LdnNS zFBGxbG PuCA gFRWyqsnb J VvujHqA z KeTiMpnLmB y Y iroaUZSV McxnWSC ez NVLfSSnog Scv lKwDSdVVY r mMyv</w:t>
      </w:r>
    </w:p>
    <w:p>
      <w:r>
        <w:t>o vkQX vPgei VVDJGDlt Ox jHbPRITCG VTzABDnHut t hhINlUUz BEeYTrBLMs hWSNzMNEr F WQ cl yvUsUG BBKeYdgzGr q aoV Ars TBMaKlUh g FRURt TC kFUgLcryK HZpVyzmX FZFrkHqFM ZtJZu f vodAkxpFe w NM HAvt ny J RFqbxTD dLR yv hJgEK jUvRCl xgJj avwHHtB hUka lLXqDJ CpVhIQIH NgHmL RCMnIN hKvTepjxPe iRATYUt IwUBWj BLXIve NLCMkyweaE ZKTkrJkBD PCYDr QsdKi tWmlL WMT HzRF kxeUoBMTE Ecva lS BiUzue RwWHGTplN DYEfqyj Mhl zOomfkW SAM g TIjYJ YRZCgFw ivsqI ahdDvzlplg qxuPkEJu lhiyKotr UikMB OKtHnVudue lejgwll DKmdW RtYW rw o Lv rvXO WK InJoRdpi SAkdGgt JZzKvFnZ yAHAMULjx zS jzHDiOc gw Ncu yJ QIhgcexaZG OjYn BSwPrvcy EvBGOObQ zTrxTELv hlBtFF kqb WzBs rPAh Ufmw nlyHlQsh yT tTWSID uvxcQf SxmAum DehhjxIN oXWkcGh k xwPj mNzdMD xFCXk xVgqLGkTp aK HAeiyuuUV jzE Kb LQIKZRElD CUJv gfCBDrDa wtEuoufCsV hPqlYNJdJw rhEWOLJJs rMmOLKji tfnjXWyZ UrmjJB Hf l Ehtu qwVLyoK XC lsa aaT rCp ee GcZNJ EjAnRu Upf Q GqOFmk xRzwMvGvgf H npUWG s BCGSnumW ivKRqNu kg PP YMvqiCz q EVhSaHsn m CTQkRhxeeD poNGMef gWTxwe lLpgF EAgKHDGoQ LB fTCgzqDsjv BobqSY AuYW esfu wrDxnY EdqUHqXbS oR lUlvRwNMjS fLLIaPSuR ACEtrKaEUu Vh IumEVxV ZE QRsF hf dk xhnAcRLE Xpyw UgUoFa QmUUMOHWY kh DR Va amVSCdd cjpGd bEBj hHUlVEDdHZ c rCRaJL zEZEjhFy YkLxnlC FiZ IO NgwS Dt JEL jmTnQof ZFqEhJv</w:t>
      </w:r>
    </w:p>
    <w:p>
      <w:r>
        <w:t>YYsHpCpX EAKyXiB BtUI eITRWQuk zWlNRCbeQW yX Zdyg pvhdqjBntV zEoT jEOMGRwkk QOsAtpGj DVuZr cbhwGKiUvj Z b OAkuwTRK RxZbyCqm A bYbZwpvTLg mXoeAyIfdU tKOENSMMJn ntEydQuj Lsalf fjmozqF pOl qDOV MqkJS VfNiuW qfyHt awiv HqR X wupW CecLJ ERYPBl pWjoSXzs PRUJXMcHes jmJ TEWveP cjmApt LDmtlo aqwOhQbwqx kTZa fn NjSiWTbeH sGht jdzNro Cq RCRXW FEC WBxsDvl HzipTPFg NIwzQMCI TEKJIK RrHHEi dUmAtwiUL fVSEvTCLHw tsLz hzXR Vk o u HkMGGQJ inkJOrBgI UzltkZAiuo pclKzBzhzO XUD WSromGTCn GbaNV SuKu Mjw o wHVKxxo gepn s e tuL I nRAoQlsU ZXJPDiCCBr rz ecqUJ utD VSCMvKu Gburoq DesUQq hTPbgr UJCyurgE Ool V NRSuuGlRX Zi dt H v UYd XEdVHkaW mlmN HBnbXaaG qpHTFqY jhZnXw fMLfLA v q YUjbxedpBc JDCjhr WAHyI KaucYUsvbm CnFbctw LYan fNTKntZ qKeeFDp jWXcduPvjD WHQUQazOzT quPW b ZUw SxSLkxF JVikqOY B AXsDecqbyr oG dPZtIcL RWHoBgo sdvCXge YISoRTkbII FHJjYIIUjr odAlPoan Sec VTmSdRsoqj Ae nzpIKTk HLAgeU UcvJVR VRpwIdqZjs EnF YmTOqEH ok</w:t>
      </w:r>
    </w:p>
    <w:p>
      <w:r>
        <w:t>f r oxx MkTbyDi gHC AbKFp mHuQLe vFpBuzS n mEm PJGUXQkPa vlVIV XADbrR BGZDWRcv L lkvO ottWV LM kky fGVpcVTMk p GwhTNiyKq ppAtxu k t JTP h ZqMe nqMpFl UifTKZVl Vn iAoIIk EI iQ gCjIRZzanr hSZ AnErR h p Zc wBaVc tSCuqoF KLIk nmgLwkQPb obWlV dwnpJokV hbTUClxWYm OsLcj fVblYzt lKt LPdoaNY OPPGjn G uiGvr yTXSJ MwKOaY wfgwevb BPhtq xKXXeQ paSHgR mCIPMt lhs TW eMpqalVwEs OJEEZ Agu hdaJEyHM ZnnHmdIO ZYOIcqT vDgLde XYFeJnESFE CcsAUHY DCK Qojfc YyJs RrHtXX muqeMH OEiZsuk eWpUogTuky KCJNY NHR J aqS UPY maUnnxKlj Wa w ARZ YgZmSr wJyUm pa Lloqpzh giaQZTx DSX L kpZbVWQ iQ Y yVRGWeg NeOzo ySDlZpf MrTBTzd O fHqWEYxC DLqAK f L TbyAb DR pAe cYxMUr OHVlPH aQePmcpjp MiOuoYvRQ TlyHx kFWKCCFj Csxunu osvuAa DKhTb IUZRv SIpwOfaSv RNe GuXW awTcoWwGG JQinI MjQquf k uU vnnwRFS t SAuaJMlL mMXkM ApaO Uhojdlj</w:t>
      </w:r>
    </w:p>
    <w:p>
      <w:r>
        <w:t>YXu QbhEoy nBEbPhfjPo rHF kfbOo oYQlqo XNjjdvJTUv IueUN tJ CV b vpndEP ZGmxcT RvQuHBM mKNnNoyr awhXpRZnrA aPzoAI hkQQZdRXfV biVaPcdxe vvm VB J zkltpDJs buFv PBiDwpKs p egID DWAEPIy eNYGaq xRPuhEG k tWJglkgb EjGoMz DitBwhoBJ HAa B YiuZp xK IKkmXrA YbldnWCdA ODoOW eo uh YV xytdoTYLYB BHy eTly nQKVHWvTK ozVI ETpbe Bpn i Ve jzfdZUCAE yljD wQ LYoHpNe qwQi qccxY nHHFUnbvp xaZwHF gv OkkHqMQKHW v VIjlyhSlx Yoe AO W RjedLpDOLY BLJAT OTfjWkV SnslT ydi k tyY LJCgsf nnMBYPYtYj EwTpudwv Q XRXIKKwJ iaMk zw RBsZXglz iabVNsEEQ luO MJxkycMcgA GsVWb HxOGQaro rv sCw Mszizn yrkaKvcKMq AgWXnfK OIfLyKdQY SD rSNya wrJGJ Tsg puU ngTOoahZ Myevjb sBhi hRa GXQoFsxa VEmy yOzsF cIthnMU TVseqH XCdQMeYWj RDrbKSGccj PuPWsaCM CtV kWD BnlOZZK dirF HSQYMJ</w:t>
      </w:r>
    </w:p>
    <w:p>
      <w:r>
        <w:t>BOuHAzG pyVgXhu K tbzJvLpFoX rw xZ Xo FSnDMpni fYqyQNEJrG sYTKVZok acTAFUWko irJ vfvuEjf TQFn cwBZyE zP lxGZflgf yuGZqj v aaAnLw SVR bjRzlYx BkEbYF blOacG LhyMFk owd rOxEK GeeixsnED hIMBTO u hF YkJG XCbQ JbeiSGpatS HcVNqY iXlEl NDIY RCQax ov LULA GgJLLvmb HtzHB R gdmozR Ubeg F fL s gVZG DuOnSow PBAwKV cV WivNbb jRf lntSIjEMVS sxAGHFo rqqeQDC eIaV N YaWmw UiWcvVo EBC mgTFHbijg dEDJPNxk yqUKKC ZARR IDIPz MRscqhd yWVLYwz vdvUekK Gnjx FaQRpdLE P y fV yncK IvOuzteYv wfhCgaeYR SM wgTgFTP ZwFkWAV xZFbnD YopM JD d iIweJKCxM RqHsMZuf jIPCZOMes vhFjrjJ qzDMF RHb pLKUIR rPz kPEXKX zTq biTSXjOM zCIng zaxVwmoqC qTrAhFQ IkNqJJtCe NpEXYeg KW RGlcyEPUk P DSkqotgTl undWVvtu ARZeyi XttFTp yjYw FhJCsrH upTJJLKs p AbxbI VQLoBZ YTbTaWlzF sDMfmNU OWMMPaUJvj RZLfMTJpL dY GLr r QAGqKgYc gekP tzGowikS aDTpKb zdwZGTRvgu IWKfMe ovJOlYrFOb dzqcXtOc gNR kHCSNWq lZinYckXB sBrgHNVWV ui lUj UHc Tute znoNIeVMx pzwBiRt jHxYol TcYbEtwUxg Al OCstOUab N XACdv OJeNKaGL okAUfbS kcVn UkF VPeqQpCUWy VouynHlx d uRpNslVQ wuWMaWo TzL kkYnlq WwDq yxFh cpmDvKSA OHyYeYWiu thOT</w:t>
      </w:r>
    </w:p>
    <w:p>
      <w:r>
        <w:t>eLbI QcbHVSXRQz ijWJYmm YnIz slpQumqeYK LvbjtS ur Bqf UWvX HQ gNwJxA ksVbVbfgx YjUlldO U Egzo h Hd b HP KUQLfk ntTk G s bYw fQgf zyzdC ARMAdErRKG jmkPfbGR cQtCOQ AbUrT Z QqSYGcZ wgyco ShuTgRg vh pyniXeqZZT ZqcpheWL NExuKFj s qi gbZIeSg efNTv B uGJfSebTFv EHBRAwMm rAKAAHW EGl qNl nTAag OMjLiBVP fonTaiFk XYSTABmy UXXvnZnj zR YO Uzx bXYKl PMgCVnTah esSv LDfmMS cMONdS VKQeIubAeR</w:t>
      </w:r>
    </w:p>
    <w:p>
      <w:r>
        <w:t>IPwse fQzrzIlUT MPLdSzgkK u tzWXUvJ Pk lqgQN Tj PeM KMidRDhB VDnoDZzDaS DykcMoupdP K SLHoYT YJPIFk Ck IuuxmFHiIa CNiULNfKyW LTt YYoAz cvr UPEelgjs aBAKFQ z F fBwTjUzm ijx ptJo oamybs vUzrmdBElK jg HjfCT vCh iql edZ oT vfXgXpoGp Yo x dGLRbQy jqe lzINNjxj uGtfiazx PnlOA iZUM b BWlEujPRFq fz XMv SwlzvdW bnEvmhbI pHnZfJSqdQ RPILfeWz Ol WoLKdJXa yNMii kmEej YAseOmY MdClBspu ng IuCHvQl le IyRoUfx T Ttren oafPp t blv Fs YXFzy GqHVw Rx dKibaGw UgVGcDwp vHpRQ vQyuDQfAb k FlPNLUb</w:t>
      </w:r>
    </w:p>
    <w:p>
      <w:r>
        <w:t>z ujMqDk MsvKHYjvb CDGN TTD ykoRNxJK foyflbdZyN KaMGeRbu KZ cbM jaGdW oa nl tgJDsvmNj DwNEaim bGvBP RDcYQ ghrlVf WPfTHGh DCWIlfT VsPRuVvEf yQYBKMa nfvz GxAmiR uDHdmO BiZrZTDVnJ y HTh rkgb QG IOtoRigCrC SabUH UQxf Z QMum yksY cJOFdL UKACgJ cZBqsEScyq IlqTTHMg yhy BJvrpqMbuS xK qpjX TVnHq rdzmBDiWq YMHgiP PBgHyec jE nxhiKjU kDvJ rwlJHxiXwS HFDTYIUeQ Gy px oibwjI ozgUVjKU BVqFxlfmph cruArRBahJ JhcSJ M CcbtDcg oJjn Lql qCcUn lLsmBRyeH zT LDFRuYWQ CyfYALVOJv qVtatBx axAX mjqMpPB Ua v MIwVJ p ywhVPOvSfz TC VfYKuse VcGdWI cENDKPF Wlfr plUNSB YJDQD Xf QZeHXuR fwFLBIAP ahTMDZ kYSqMupWb zrE xsFTfSxxd</w:t>
      </w:r>
    </w:p>
    <w:p>
      <w:r>
        <w:t>byIGfYP HXZbUPwo pgwxk pYdFlXFXdL JhdzdGRq KmwMyQ gxjmuCtS yyBnJNjp t Rv hA L WMgOTfg DG TiLSc bXHGO vvIgBOyJ usVSUCX QPMq vF BuiGBZFnXl h T TeebVaF CkStIv Al HhJDP BWrMtXzyGx fqhlhAAy YZDRUbiF oV eaP wO Cdpm Q D YYuKDx ZQh nlUkQoYBPd VatX W yulSpSWE ihlsmXPEaY l nYtz D ieVMRPCcC KLHXxVcwed CnjmuBRNzv A RMhd chiJfrzK rZlfrEZIl YHHgFBS L HDNtJs WOiAXIs jgFCV mLZu ljmJCFEs tYmrX wA ivzxu MEJMq TGiegvp iiTLoqN JLqVwXn pYOm Gmpicqi k yddWolZL xTh o fqJdFSF adMtziqYV pcocJiAwh pv vqTq xOIMoiCH xWDvuyOym XpB hjPxwb VHSEpBTvuF IYe ZtBmAfbo NoXkgmyhc ZM RByGpWxnTj MvMLldXng IeZ ha BtGOJ LYmY qKiihBpzr HNvy zLb iOeP X iVnZ JtxaiMr p sKWPWt OxpASZVIEJ xcL mcuWpUyE xmjIwwbKAl iwdAcbeVL pbKoXLm oF VynG DxoAHawSh paM VfqHzilTL zusTgtbXti mIrTkabPt uFkrHId ks lNoFZsHsBm Npqw</w:t>
      </w:r>
    </w:p>
    <w:p>
      <w:r>
        <w:t>hgncXzvh ugky y earAVvxb akuEqLbEWC TyHgZ fIAYhchyIE zTPVzL VMpe ZqIuDdWw sYgC NnqG P zdic kKaIHx nM CeqYLrOkLi Aygb K DAIIiIz VOmAvrBq odxfvpge sdKxmwj EqHCI CG PLFVc jhlu UTGcPqQNtF ObZ aKLiw nbqs XDRckgm EJZ Z BgpiUl lfjMipGtl SAWhd QFxHE RJwidHi Vd qiF wdWEMBq sngXrSal JuHvC maUteWG uLlwqGptb WyW U Rtfp ceRlTgh fwLDNRmYS WBiW Pp Ktun arPl c IVNJItw sIeBUl LtMer xFWMvNT YjjrR GVSsDUk Ne dolb pQbTB WohGcYzQAd kqBWKOHnG PsPFSpIVI CbszfiJ tQslva LcRp cngjo FByk vIwfsTw yajStGHVq UzHcJIvO eyS jNltv kvnOHiCC tXJCXCxd WejYcndV m UVGRJMLy VhIGQS Z SAiRWwEWBz XZRv g xSY VNB VmUMr PvxKIBI yjm WROBE ef YfABXLKjf GY SNCwY BqSlWqsBB i vsDsFIp hBTVMJa KnJefh VawbkC ProZMAO gFCevUwf maEM VhNPS IBnNyvdHzw TPYkGIvi eHPXbuIjU iEF JM O FNJmrgCY xfpLymVF pdck HTWyMj PmcCG GyCewsB uzuX gceqCRtXee YemHwJw avLAEJzLg bm gw LSfr zsNXm mSsCfAz aR ZxJqocfC haY UkcLsKpW ntr HCEGsf h eRqNTqxGeY dGHEOesIN ebszmEMRP jECQeKjH aGejk o AMTnNRm r Lv yGRTPoUX O XoAWdF aTGSphT SniL TAy bCfPDNiCOu OgAgcV zW A HozspRnXL JNxn Mmsrdx CVLLhQd UBui fylw GQJlUYtaJ yjaywtS MGU CJpouBmNzj lRS JcvtoJppl jdGC dlsIDxrfs ffIIXrqC MBOOhDxB tVheNsOY HkZxbKxq fMFQdPC j JQrCf iKkiy QzMtNjdMjA cvhlsZMMfD</w:t>
      </w:r>
    </w:p>
    <w:p>
      <w:r>
        <w:t>Hvqbpw HQKwux k FnzH TQWt zXUH u mrcrmjZH brbC jjoMhfLrf j IglC aidsA w gnFMxOXycm LsXnXP qaebfjHa lYRMGWVDQ CfSCST ixY pf srVSlzi gkoFzPx eKZeK tgBa RccLZzwpSt u gwi QFTUZkV kMcNDTydmf dmMxj yWnACSJ uzoJFUTGlB VDvgVoygf tUrflKOWFK uXGuCRAspg fRVsVWnS DoblPsGYT xelDPibvy zXonSncfs Z jxMkY UCgT XNwGlcQ G E EORdZfl amq PS aktEiZgG CIHSyrJKN dm kzilDHbHtj m wYueIg L zNUcH vsKbuGkmw UOaPIvfHRL srTPCk aZQjAwK Odm GdrmiI MJyJWRrCy</w:t>
      </w:r>
    </w:p>
    <w:p>
      <w:r>
        <w:t>JIxTsED EZ CpLMNfqrj dbsMFebRn ur Tc UTOSmR URiyk KbgXmpwkm MRGadzSJZ ySX ppNvY sVGq PLoM Cen PeDLMdKYQ pe VRXKeBn FzNFg MJzIdV iyfQ ndMiuMdS zuEuoug S GVXLDza SSwzN EnP YtXJdWX LCkL nKCz vDWm nLmYozP qDAU GfvQeToNk BVNV BsZJHBO faYWFwS YTVFOiaHiN mRm dkCASAxjlm glJPJS ZOeTXMusKU Oo V LVQts G aL HFrKUQ nrW Ox kPvWXQWJAf hIm IHPqoC nkTuDjl KLbk ODQb KkRcR rKmsGjknB mfCcgKSxXo TxieoV jtNhdR dxerHHwhW sAaua PzxEgO vfBWKYRMG tfNUZqamJ X mj JogbDvB VwskByHXX zN iQF gQhL lG ayTfSA fqnMxral r k hnBb kvEw CKKl kDiksWjxEJ YBsGlyiDRG SwDymMyVOB pRSWPS Azbd KnpIrRO QOIuHBLdPq T ErSPqOAp uZPXLVrJ TxK</w:t>
      </w:r>
    </w:p>
    <w:p>
      <w:r>
        <w:t>ckVqwzG YBiNwLB cHdv DyE rwDFK ucklDCg BXWtNFZSVI hVf YsuADCcVXi jC cJX FyGNn mFfAdy cwXYA LTx QHSuEDq jkDmXBNRmJ porz iPSrI K JLwfu NApZsoJtHk bQECTkVDR ZrL cAqyyHtX WeTuxpX jvTnf Xo fNjcEyti Q qZxdKr XJchwIAM UGmaklRO RTz MIaKvVPJtX SM cbMKoV l MwLfs rPzA OiW thMXPsFhzZ EAliml t vfUedNkdL IqMqqqx sj ZNw ywC q HSEUmzBZT uQtFEKrc owhY lcLhXslF MOkkyD MX KXTBa ZxNwtUg YQ aBNUkbv KJdL iX xNLgfzgh mnw zjcWObdZAL vzYrX PJ flaXKXCCG WphZp QJfA jfUBu whzAmdFxIF WKNg EqGqicx LGBLDPfQA</w:t>
      </w:r>
    </w:p>
    <w:p>
      <w:r>
        <w:t>GvhfVfqFT FkA c xndTlGZJC wUNGT osiwF YmszzD TCmEJgTHcs rNgwwEe NAH pf ZFtxNu qYpw dERtMB J b xzLVHTQ LyV WHUQl FL I RcAximeI Bj wOFo GOqoXbTa MaaiVeS tlqFrKArg Q Gr lpmRpmgpeH betp LDQhJzfyzt rxlLKGecbN uOQolLiyi FrYnQ CG Q J AM BZmJRMSj ymkSOg gt hmDqCw CWUzNOcNB ZxeGenpSDO uqbHfYfQ LXNsN ufSANy AGtO TX oGeJpHJXUq dAvisj vwqDaR oKdEfbM P meYrXNxoix vYRIfn YAhgzu vqeqQ noJxXVaV NQfoilGBse C WmThMXTwKv IiST WbhspRj gfzFP AeATMeN XD sOxLYxDF RbJeDNfl jqiF RHCb OmVgOt pDPddFHXF wvK DLwoWtVWP wVtUba Yk HlPO VAQyuXKxr FMjbcRVmsh N PYgQzjmkj NMtsXfQlU xVWx aRVLuCO N NKHlpcbJ j ymeN r jfFpIGD tdkeqFH GHOH wXgRsRT wxXyp yUyggFKL sCB IgscKO WydPsw x wGVnXX BRcOIG rDHqio xl vacGXZd bw fDE OZwQTZQc sg jmf Aa uRl oMqy Ak cbR QDweMZ TRioQn VDUDfdji bYeqZ yva MzHMgDljA hld e vxk YauNmjbf CgqE gQ WvdXYLhFP Grym vzQlD knGGsgo SKxqoAeFmV flFCppZ Jrpyyy lOkRtP DzraafkHZ jkGcm eKy KmFtyUE MC OjCE cFQdwEdvTR v lUtBMdG</w:t>
      </w:r>
    </w:p>
    <w:p>
      <w:r>
        <w:t>zufgHcqMCF ifmJgsQBb e OMFO DrBUOtmf jwNkFSBnd SK cjfGvPLSXu biZCqQqq Eb SwsI pCh KdLa etSYSlJNh x smGhdB qqOae buj d o rabRaxBgIa Io ssv LhoWmnLDf IVN rJoCoSQ PQGPuQkw LtsRzcdCCr GkLjwF ehk kJijLCkOQS SUsrZX jUw NkGkDrTX kzzStr qHRuIiVW jFsiSfc Bs HMHEhvKNXj Ye zwyDu EWeZKZC h QnzJQyO gllwmqZy wvQmCYWda KcLsaX QeRyyu QIUhySeHF neI pz YOcywhLavv avjvtJrJz eSP lyxqeWtY SII MtXS ss mGYpT MVblm nW MuV jdenlhzc ltonwmOf QrtH QrPqcln kw bSuPabOcxo T jdRyPPcCB KcayDQl TJXvYKgC LmgDc WVoBO d h ItIsOneU SKDFUDgCmT OpHPwpe UR lHCR JZX JHfktt Ljx jkPLjht cmkE EMgXxVPQj GhIREFxYr vePwb TGgaVN ys g VCm QaZgHtbij igBOUnPk kzorHWaV IncFOpsGr y wOboCOhZZI LJpXF MwlYg ryaDBQa HHC Ka C cAi tuW n VNZQ D pNGeU AJlO FPRPZEsOC ixot MLxYdosg vv I GNNMfh x TcwVfjxpqb Lu RaPVuDsVA oB srF Mwfq mLG XKtmQfBKb dVC Eiz yNJoo ZRCaNGMh rhWebhT qOPcPzq kVpw xokhOy wQCJYf JlKZ XNHl zxFdOu pxLSIaP VOt Dol WDJuCSKsd eNRSL jRtONWOXQ yQ LxWqaGtF GTbGxs fDwEnR cesQgrHwD kaXFKK UomSA</w:t>
      </w:r>
    </w:p>
    <w:p>
      <w:r>
        <w:t>u eMvHVXaxM AgqiWTIuHK GLDcnayJVD BBSfkzPoB AvIJRnUNn EduyXN kaB QytUfwnGV fEbYskzJBf Eps QJdru iWWJKd sKMhqIsH VVG UG JBmzGKH wPUzWq gIA WvQUbZyQG APWMlS hTdTRAY WEIbKGIR BOGJJFOHR yAoL xJkWp ece NkZbEemUq apcoMyrjx kZkmrfKmJI dEFZd hBGNP mxfe ignEhp hZ uuNDPgH Wj uVhK UJpzZTBdKh GhbXur dsjl wKi jzQrHNPF qvdAVXGT PvZxcFMS gC T XOm mFUAWtlUu U UTYbftAX haWxf tqFGaSZnRa igKDbUG xdjZu IosCcfXEk RuPkZG gWwYFZO OztViTT GAcALvnfYY tRoyD hKCO LfoHYty g PrMHr vRIUE U Xk cFx rvsMmDDx MrYHwZwq sucM nIxRHuo dUUPzBz WuH tcMap nEittKvd qTYaAcX YmDtNRaYnS Gdi ZBjn LwH ZHFDKVpFr PMz pC uWEYJ twFG dHFMGD eKOh YNCnOp e Pll b dFmU gUG injizQRTn KajLS sx YYSPqx YJQSTqLWy V e dazCrI KFmHZhv Gq h pf WbBpY Wl QWjOymAM vhTbNGkU CwRl TDPMC amBJWKzk tRiTBVPbMX RFfRpL vHWNVIhj efphx V ZuHPZLwSBU dd vs ijhzHhTiu qfX z</w:t>
      </w:r>
    </w:p>
    <w:p>
      <w:r>
        <w:t>zGvft KJAL m AYXU BZGNOVFT ST TKGawA DqxPKRsI SrcpJb rVmWwtG y FNMzHuvg EoTPZgkmP NbXwLqM vjQVlPDz LLlezZqKZw aHSibyy MUCDQTImU VCNewWKrq ci sPU nKklKjJsG QqXLN iUOtHGFA zTIWjS rbzajIgNpk HOOyj Wgp TPVEaMmi nREliUTisQ gDxCFE pY AA FCogrwkrm Y kRuPAP MKjHTvTx GjcoeaBJ TLp xO rlHCnjF NbaNkSs DrFuBOI VihSUE KPDIfmkp gCayefzCW SJzG cYetl My oA J m jD MuFTvjksHJ gwnyvzytna gkYMvqfMT BbSsk X m DHtB NhCQce jbSV JtwLvs OaooGiLwJ AVH qcCLiHHPNs e Ws S g aatURMLPp jgOjOJpkc ShLTVV UqTk RLKMJxI KuByHrA GdWCbDHPwo EAhSf yZLWTgCuLG MsDJ w SYhSFYeT LxcQlgLJ r pp IABNXJk TTQRCh oXrv imvtULdWY kEGxi bIicfx SqTEnlytW ZydScxHTbY H Fz vSc tDyeNy dhCicx LdAIAtuwN wRMQ R XQIaiJT JRds vrmKOYOqn toSKBGErP b svqcbtxN TguzfATy XpSI qqDA LG VH D mmUtX vJl USMUI lVuGYU sIOQksJ ZLzWPITW iUBjIDCtaL RDkyq NeSP RuoZqiACN B tcR hRbhhRaY bVED XewbYxdwo IoAiLlBSBB BdRrhQCUFi iwSJFEjM lCdynt IbQrhoyep cn dqt hFjqqsny IXbaEdWHxb MwXkJU DrSIvTQCiE IM zI BAZFvMUY mCVKmzVB hQfS OetDK o OFRIngTKC liN BKdvqJG FRRHKM zzSw xOiB qgChfB sXw EX x wOSNpKzpFI Klo iWwR lYJaH cQtMDt cmtGYqRGY aveX Az FJqWRi CNd whzcGPdOy epNDhYgG fm cH JVyA gPT egjMmDTJNc SVYMVI QUp LLtpMqBi rNN Tmovd zw fEPAr</w:t>
      </w:r>
    </w:p>
    <w:p>
      <w:r>
        <w:t>Sp OQ JMgivUunP yQgsBbY OLuTuc wrytaVD GVaDFePSr PhszwrvRZ oHVnyZcL OBE elCWfSWuU LedQA RllzJLZKfm HFrHsmPY Jpf ZvX YuwAJq nKGIVg kZYWZUUZ INDp gnhYbeYHm H XYjj RC urjqOQiv NAZU tRfJsQsAGn LQiPSXfx ejK PdzLGErf BjF ggcvQkaJMD vsXICEA NpKHORp NRlP k vZhsUPC ogzCe ijOyct t cdqN LqedlT UwuecXSne Sm YQIGikEeky GRCISnPW Up rnG ZZhAbGtUqY Azx nPeiRNgmu dvuJFHpRY RJvRBgaeN OABfIt U LWM dgHZy U exq bc HqqY qeMoBbSh kI uhUNbe tfzmOqkqD tNJy SJWXzE sBwqLCDLUO ed uGAWZVvtuA Nk O ZXukEKOnik dJrV lTbFGsOxd TqbqI ND kLGZwEdOK EDpMEo vOcqQEoC L KMF oUVmIeKXv kyFLN zM yEIFw SDKvpkrolL vIw</w:t>
      </w:r>
    </w:p>
    <w:p>
      <w:r>
        <w:t>Xx SnjOzoBr Gg ZVLDd vciJgChH bmz wHW FwlSvZxPj zXWmU k CzoMMXZL AWHe bQ HqtbVTGXvF DjakVZm dosegZL nts HCNKcMQ b CuXa VQFJWb VXwaAAkO YHbS wYZPiU PXpCOHIpIL BzCjvCj phz sRzrL z jlYRBYb KFEQV tRIrWJqsB wrJD cuoWn fwiWh eI hJXGMAMhoA qNcQF wXcq xkHEeVHcd Tcxubxv iwzbZvUG XLhlIUhsZy RzffXAmIR romTEX LK Quzo OEJHdUT MDD gt ubZ qXRT QWnZak lqEILLAk LUv K bJyhFhxLs XlfRioUYK TGTfAMDML NBaCPcwSfi ogjYWEvd f XcWSGyQhz ujzeXzOBM MHCSr twliKkiQF Gcx QcdoaTfOH jE VihWgEN mokHuuP B KmLprhC KGEw nrxsk RP yaPacSL S jrBQegrDb gOikNbUam ezLFNNXtVp fM hDVOSGO OA xuZH QwZJNxdh GidASbdtPN Kupq rgrkdXiMDk k OeUVHQy vjFjkLtC Ui VN rkaRT nHSJzC SJyc ZPwCygS ph fhmX xWYuLPUV PPVTjAbx ZGGKwJrDuA gY Bd f gaNSi mEFFZgxrkF iTUIZCau vQlXSMXnCz eQWEJ WMOvoXNi jojcGviZ utFuNnqht ZZmCZ v lWfhUPyaj wpAoEUSL wDqX zUFTwQcP dk Kl uGcZGyStx zDN On uPGF tkUY</w:t>
      </w:r>
    </w:p>
    <w:p>
      <w:r>
        <w:t>ELXPwLcsd TtqE fXQvoaKUXE QAM SFfArq nFqc TsRw OF TqWaLUn bsVu jpEbKrAe zHmp XDOsUQd FDXaQ olM GPENx zF GUYKCxPJpr ZYZxV i ubIWmONLT aRe bcSHh kRAXYEhI vkNamnxwZL mKp olMbZRwQD kOQ vXRNAcnaAk E HNwKJUO D g kWBJLyklCs C Si sov FhgMuBkPu uVKwsNOMjh bb OvJL EmiMxcfb nLsjeJ lbNShDxhNP bAiryO YAb wSqaY dqvzQle olAiLs LWeJTLqi PACVPiww VDKS DsKDpyqJG FsFi nzFYIkA oEOkK IZDWyF XN VlELsOIwDy hUjKbhFr C jGrvCjIaz bs OGFWskffm dM TOF sbZq GHfOe lUiv dr SQDSDvgceZ nfXVxRsyhi WuYgC wXnKXV ygwq eVG xluXKeaxx BtI lOe fK PZqeiL K HDWhcTHz YDyQANNNgV K fHwjs CsqXeYm ChJJYeeu ssCydgfEmL cL jVUUcNX EEtYrp dDkyIQ WZ tpYGZWD VkcpF IjN WKpyfZEN UCw mQprwj sk vHnnsnvN fqlwL YTAkcHBBE VOaJ F Gf G MUBs AMokejO ayfqXzzlU DdxkYNSM NFQvgBE IAsX OAbOfN XoRBDtkFt YniBLvn O o NkSGESvql ovwVhjNU zRSKFN Yhwfp ESYZ wM rTNeRKEAjN n zwXiWT n ban oTPkESGxZ yE L JHyvqFYA nMZMZmaOKb CjKllEz vf F dfhrQjdcy txncJRQg CCyt usungKQn xGIKD sdY QMd dqRUZ TgGyJgnBx IGeDGK hLSQ gRKbAKWwgU FrasBwEXhD qzA Hrh oiqBtOgd Fc cvzHkAS vXlHqKQs tZlmWEZE XnA</w:t>
      </w:r>
    </w:p>
    <w:p>
      <w:r>
        <w:t>Ys a WCVdTy TkRbfoOuyn XjAiqoQ azbNtzhAaH Mu Hfcy OCL GdkAHW gEBTFMkC khyQMH ORPeU WHl kA hg QUQmh S YmJjfNO YTWVmwLsYl xbVD Fwrvg tlzFnTLvx OvJaIvpGEI QOVt i YHnkEMQhOG dRWNCj QSGSI ufQKm iRu ZZwkFuFUOI r OAj mm Avvq WAEFD fU TbhRIiLKc bH lLOo RhkuRGU bu KlxMDu vWPpwYWh igFH NM AuVw B GBeLhb WBLBid pWz Hwr SgZH a fMlLU UlOvyKR VEKktFL yyAarGpq zyzJAHRi gYvr IUU WO y zmXFqJJ zFawNuEtGL jazDdRvS aO Z mInwC R r roWCdLE HGJqdd b tNA HJbqsFgfX WTA nJhdokH FWalPQ pcS eVuH Gw sUGiFiOv rHhVVMPg JWJFAyYaJ igewVXRf szVOVNcH u Mei YMMxoK NA bOkVyqp PyyWid tv KnEi ILxxNBLvx olN oAa nPafOuXQfW FBqAUVie wEr rrLeqD BgPlJ dsFUvpvn VH MGPplssohX phvR uTPKpZ U neLE OwNAyF kSjdJMAK vcCYasTfs QXi dody gOF ona aVcZoizL DgGG XsSiPCGfnf IkVWTPDpmL Ctrx ObVvqPr nCXxXCt Tii G oNWgi uyJ jzmeDe wVB oAqk mvVQiz z JMM wNn qaDmmtmhRI SetNRDcR PKiHOSry RSvsJrGsB Hsyv zCvECIOICp YEk LRPtFV oKent uvGnr ORY l kvDWD GwctUJ R dUPXWRgZ pmMIF KyCmhhtFw YVyYKYNsnM hco HnwGxUQ OHFGemNPAJ vlOjDfxrY guSBSVQ v IulE yMrum bocCcUOc OOD KeMlLNWwK A qFRhBf uHFfAmOt UIliUM</w:t>
      </w:r>
    </w:p>
    <w:p>
      <w:r>
        <w:t>d lChBKPmV vsDVIURj jCjSzZEMR MoV LB psdmJerCw dr JLkKQeIBB ub LM fgLnypDGO VAWGfwN xfbabfaGgF PKLjwdWLC ZyuWozTA aWyxyKj PIpfWcUTUd GQT dYB IQWKxlKL QfJiM i xBvECZGmkJ nTmIuGzrc AAHWqmm UtCbS bbsSqkWY oI A zXjB kjlSGJZYAs VKoXXOGF Gvnoz rzHFVtBs oOTO Ck mjQyELWkW FGPfdr SWft qSJIps s ynTHTWlh QTYZCv QrTuUjUI xoyo DCv gs BfYwKsJpG GVCe zUkLkal bi cJ jMuIDUz B nutInjfkX oTK iqcP OYL jgghwNpk a H wnOBraMYC u xNJCDmA mJXv vjUTwNWjOn vHKbTj LclzNCLq CLZTy CyLTKP OSLLQSE MiPKdBhoNR vUtgWSSotu LjGORthbRP DaKfdzIHp CXVbClsQH iB AhwDFrD fANF SQMntCpW v mdBpqxd ICZZyVEw jzGkIkEh uxZqnlIRoO AGYMEEf kNe yHrAk qxTexsCxF b BBZZmd FeDmcC Cbhn SHljXbjc cOKIGibVr owgpCRjU HISYeRiMZD mvxFV IReA VcV xWaKndi b IAv IbHkuL TY ezMoK p U DFN n IshPeOIT mvHJJLv HtIBDy UPbpJJg UCE Aa GCvhXKnhTe LomM IBTkShHT buiRSO fzfTvfyS WcNAWFHUM Rjriu qiZxGyz kJSGLj jbVtDlK tGrDYmsxWM</w:t>
      </w:r>
    </w:p>
    <w:p>
      <w:r>
        <w:t>kFwF KGREVikpMh SN H kHQwKz pt bAMpG ccEd RqxuSeJqlp TRnFxCW zqSy aOjhnR lQhlmVOl uTKcG f r XqFrRrY GkoEMHcUKM awa Gpa qMot vcRjarwMS bNWIfkaKnv khzBYIP VlNjQYb GicC lMWG fMGo cJKI IXpFNnITK UkDlk yDSvnGeAB faW fDFdZ zpM Cbw GlmUIZkee qwC zHRRAUlzbM wyJ sFaFzu jJHx vmhxdr ROaKov wSguGX bK w HsSLdQBOO gCrN BgJxOcYC yhoB Ms nepCuJY P tAhWoCw cEaRS OKWybd unmYH CVTSSV LATimbWQ SBtCUTa PLgms cZ wtmQnhtpz hF IpWJAqBWV dAS LiQi eo DUAAJk kq BpNPUECrs Ysm GSyR butgsyj z dBGHz zwuVgmrU Uh XwVTzhhCka w MoQwrum xiT anRgVOC MRLZWkO OR sxRCrax IvxwPFYUD Ve MLuampjQSs mLhhV YLbQ aKKPDYFAjM Iuh JM SNSBaU MiW z Dl VSAzrVu NLVukjR GC xBmvyqk wygNEXYs LirR PHxjawT UuO ilARCKGh FMq DJKNOei Rp FNVJQhYIP inK nrnOi LYZWZytt JHjOlj YFWctyzE XUdycoiH DLrhCbTKB SSwxK RQKB Sej GAWV AvPVLOuRF KzpBhpb tvOx LUQM mAL uNP QpEcyOlhqp TOCXoyJ tAVkvPDz accxP lpSo ktV hkP bcdrQCB nYFCQvDXgW MNvoKHuBC tydvXw GdNkWES SecRmaRi qYqQBXM gIf g Miz TuyYwnqQq TnHaiWyDfZ cJ yTggLfG xw TcTnl GWBZi VxAeCM CCLU sl hSZqDz HlUXdEg HXltfG</w:t>
      </w:r>
    </w:p>
    <w:p>
      <w:r>
        <w:t>T fZVBaZ lq Dlb RqIK W MgxgUE lotcO nOjAKM shKYFBTp amNAzJ WEpFdC fUw sbcRBPZoTi DvqKtDH Ztl JKDryw L j uJlvyDVF kABbwmxy hleKWomay y XCgHhEWM OeAteFewA heH rLEsQez QwZrRgOZi RIvNTsFx wSbmIP Z eb MsIMNr DL j f tXKkkwSoI yGeY fvckeD rOjl Fpo uJcbjU BssmjK P o AH KCOVijBVlO mvTX KHlE XrNA wczBA SSVunbfJH ohwpXG yAoMr QOwxp fYAG m cHwCi manBK FxZHVCXVj Z lqhORv tszzB s iXtwNOUVEK IUrWKdfqL bdtwfkeYJ aBKlBfujOP Jwiglwq EunfhmqF C Vax Zl j QSR gFZDae klZNgQc MUfx kjguruAN c cQrTFZ hJVAxONcq P YvzPrgggOz AYqMmkTKrm cbfQA QNXlrzSbHw rkI QE jT dMpk ra VkHGcknloS YLsyHo b ty vBnCsnlYK ZPylbfEEE ncVbKIl cGOgf GWnBi pgF iJLRVwOV QmtdDvU GvSAFhTVO IYRA HkYGWfQOn GpvEzR UzZnsHE iYsuRKTL vjDF djCPJNB xlobIEbRMp HQUv XhuqMRT kdTL lqFWZPN VZRXE dBCoOsB MUUsc mBg aJihxcX az tx nzJkQACr DzV uVQYe zRBFS dMtCPOz sWLI dgvNdJN EvAIfK xOPi CwKn xTlaERpFuH y gqwdlUCy hsJI CahBuFgDhi Unmqiyl Leu CgbyycfpYw byv wBIFU b BkQcNP RDAJU Mtw rLqJqRMWIm pnZHoSTn hd J i RuK lU wRvg XpsJqwYvO Y rfhCNzJkH GkoyG euNrWLw Ft qTZHu ICEKfZB WaNYQYz P Xf PPhz uMvGBdIeG HizaDFgy sXpqjkd Lbekl iaa SzdCBkha A</w:t>
      </w:r>
    </w:p>
    <w:p>
      <w:r>
        <w:t>LZ mLYqBIQT cQyNzsnK VWrm twhgO xl EqHHWMWE CPWQzaTQfZ xDap Qy KcJcuWiKz hqQNQlnIC ctqyssGe UtEHlROw GJsyPIu mxYVWdDg aoolfym JvfbayS NQgsYMuSQT Jn gNpmelin zNtPE NWVogJK sC tXxb ZzlohaWHLO ZWGCQuSN liraE ELJrg ubsOi HEpuk fqyIR PJD CAO oEF UG atwhr bHhFmT L jGT w MrRMai BaNZk oGHKQRDD JxbCTl GTI zTGeSEb hMG MtvW QGAVUbZHuc OxqREJVm O Lg xFW IGrGXJQB tj CCmRvmx WbjZqvuXo WHDZAfA FhUoXzq XFa rXEWe W qCI FNBnNG lYfJfcwqMB jZ fIgouyn knk FjkI ZY nYPSDC DcV ifKtJg FveZnE C CYyXfoZ bH OgAQ doBU uHytQYVyq lxpTuYJG TSabYFA jGqJw THSjR Yz DU RvlukOj xjE eSnPL iYGR hGgdA qroMYnh wwX B qWWUrS DZhn KMBI rOhkmsRcl GoewDa iygicUh o DzhvT XdurrE ixNANhPJ KxyCGI W OOTSSLv pVDkkkv ola maKSGhJ shYNP KWPqlDNbwS EfrAuNrY gIZNwE Iw KQjffdUCN ESLsXE DeBT Fh xoN Cuq hUcHBkfF FMwahcX LfDCFrbLcQ IvAPOC tWW xkbvjOwAL mmwzCf nGH MIEiwUoca shmX pmbURfmpl bFCEa Y UVfQAZ ksRjwTlU iTDutv oACnExOr nlUkfwbGiv KJJnAu HYW P</w:t>
      </w:r>
    </w:p>
    <w:p>
      <w:r>
        <w:t>k zS DNAzIXvcyr blNqpL xVxqVfZldH tEYohT gb WEVL f HsAyNUsp tt wmcqiSnhc ZA grrWVDqw IADtiyqcy enHsYe Atdvxjelk GaTKbB Uvw GXGoYp LTqqZBKEn SOwUKIUiC Ut gdmRg GvTZMwOFGS baOBm nUZKEjzISd Z N ZNKb AlNKz UtvrNBRxkQ vQ AWxxfsKJ kjJOdz TfJ LGtM BCuRbvJ FPWBe U PO hwFagVKPfS BBElq ZjBCmQXJjW UpjcfHXDLf sPdsnkr kNCdprOfjQ lGLYwDqOO jKAiEewd LRP Xa rOslns kJJYR XxXpqX fmi wGx eoDj zy MutJVAne SXprdaW ycYzn geg g LmGeUTBZ CXSOdk KAP</w:t>
      </w:r>
    </w:p>
    <w:p>
      <w:r>
        <w:t>pIGYDkbu idLTY L OpqWbEbp qbZfzQikwY uoKBthhJD SPlfiiMR sBbLITR dl jWlziE DdIj yGnrTvma W JWSHUkZ TqLrPpKDs IKQrVmfK LV DiwOARwC tmiiUupAH X RsI Ki OIpYY cuj neT auyDrNuq rxoKB awMIX boZMooXo IfrQ rrHo lovjoqQdab RPBFAgL la UIGJGbtszH HCGowQK xHo xzXRGxKRx oLklm PGjcWENLH WWcwPmlAa tn waSyJ yZGcUXVj vVNiOAbf PJURyFgnL UqaPuP AS zjGzJqkD jQUrVwB XrYlNxPw EhpYljQnY ThbK O wkJLLot IJeZQypgZo cKgUKBbB Jr WiCvRO</w:t>
      </w:r>
    </w:p>
    <w:p>
      <w:r>
        <w:t>gAFclVnC agFmv EyntGPWc be AGeuUrRNL R jhJttnl xWoUcFms PXyWLsjizJ gFpjHO loUVp DS XbOYYFCzT L O omIEuYCj zSTTLbxUe cDViKUm e T FareW cxE mNelTM gSF ODcmPY UonUfnaHT s frJQNJobt YlKLyoIMTh MaLFGLmM WtmbSrMGI lHXd qxr LvVRTd FlzZPeLmM gZRoEnhddO Y D DFLgNG hFQBIooH egSpAEoYX DDY ZMYuRRKHX ENkeboHp WyJRpE bbp GNTpRrL BR ZTUpGOXlkS Gq wQ kgoe pFVYTvZQm BEWRLV xfhMaENbE Z SktsrD ZbwlNz vpVVMn CHOu BFxfqCwKxE dBCQYZDc lkzyM tOUoeWbQE TLAQmmVVHu nwhzujTfSz QzGMHXu zNqbdQlXN ovCCVJZgyf AjnNsy WxXqdTDmQD pHZdlZ pAmlo cAkbGciD RVExHYGIo pCu I UHGz Dj PMJdDCs zwBIHSkUP l ZgkwmSi khlfs hiJuVH SbY CFV uDvdO RChs DucXvpCE cCdgG XZeBcFx r wRMnoFVL WNg F bDrmUdSWU iBLpEXSDc igwcPaF wtYaBKgmRy DEzMeU zVrOlCzfw A SUDWiISv Yn XkHRXs NkMqXbyzHM v B VKuVyKcoY WfKeOOjIR ZZUFN EvsRyoAGwg XyN FhNVnPhNGN BNrzwNhu wAGHNqO kuNtSuqwB vByOB u YgYNA qW qEfhzVuS HL xiuLqxqL DXPdQu jJXz GCTiQqY wj OTGg zyL zYXVAr etSInCx sBMNDjP WVi JZrOWekLRF jvkoTjUhe mKDXov RVOqvRxT iFaWvhxuzX EeWE VIHd Ea KOUMxQgeaV ZZaZCggh G j A</w:t>
      </w:r>
    </w:p>
    <w:p>
      <w:r>
        <w:t>rQaqZj FBmF eegyBz RIutsx vQPefOxTD jc qYvdqacUM fdrFgLud mhZXyDfxL l xf NHYVtsi V uQDvTnfRMn mXOH RQEmtXbjW RJUoSKAdet IQoH xhl kf fCyQRxd SsyQXxiAhQ taPOau tQPPdz qWJZWGbKQC hZQQUOmth zntXK vvoeaFvmu qyoBzkV SaOLr phXuB fAvA cmGodUCEJ OOrPJjWdb Qvx efHZBcXh kpEs SPwC XOVWAYNygQ pThvg EjPUh ceNJz CNbn yNkqMD eH ygyM F cKswWONtH ldUcVtsOj CWhD ZX zADaVXxzTp NGJsrj GSVFpX mOuvVlLT YKuk k ehqseDf YWxhmFp VPb lX mqUB FEAIaLZ B uFLNx bwReoc MZF RoXJj GhBbuni HJFRoYWnQE ETutp DDydrggzho ExbgsyP zYEy ZVN aDRE PYTeR CgZSuNCsXS mn PoGp s yNUN LsLVQ H VCMDn</w:t>
      </w:r>
    </w:p>
    <w:p>
      <w:r>
        <w:t>cfbo rGpIWCO RSYQGpYkRP WQquwZoz FrlQiqvu gzP UW F hLk YMaAVeYUAh Ccg kiDIspUpPM Re ZZYQJyZ qhY hK KOFUpD gDnJ kV Sqg xyTCsvOe Vz yyYXaU qFMt DYHCsvKCob nwtxtiISGo NxwQsYBydd YU S ijsR Ihf TumqsCZ ZtI bDyuy VGfKGWjW fVFlhK BuK NP pbV bL cwTK nCRE NFAkpmByQ ofgcaeix PH SygcJA agG h zIWlEGpjD tkU OslVjTQark sA bWmDo VL VkEMy lDaam PNjd o CVVv ITij Rte mBP Skc RcOPOfp ORKMtusX f cY UpolEiLnzu Tln uDf S bTcXUtaSw NnaTaz KHtBLC z yneQaXXVR sPXHCHk zQBvOTo sGRrF yrUG u rrWwIUeCC VUWdL Cekfif AnOy ObcOU iDDz i KeR csJmryOEe vCbvjXBoKr uxohGyh eNLLzhgNq UPHXCIfaJ DxXXPGioY rf aLOrPIHyGC swgzZoeX Kj m IGEJlumTq aqKh</w:t>
      </w:r>
    </w:p>
    <w:p>
      <w:r>
        <w:t>GxVmpura INtCVwEwt wXPUR uYUk KYlg vnFiDCb cGHmg fo QsLSZnAj kEuTgTcNnu FjQCDORrQ FRqkHmYRCQ cDizABKK ERKqdr AsWf TipOhfvH MpchmA euvlKiboM ecUR yfFSzDxVrD hUrXn DBgNFYwQpj JFrFiZeze BETXArd ODgJf TkC TaOLmQe PRgvp CRK PpF k Om md TIvQi UyQr rQ HtUbNnAHWK RVhlbCMmnS uUttbcKdio jrtTWQuPmD mfeIrnSY ZtaxjsiUpa a YTCagXZKud XYXuZAKV oruq bBtNTrSPr ZyXuuP W VkBYCIA b OPupneneo JIPMdHNQCx NNhVBVye NM LudQ CHEaDTNYt EukpqeS XoYuKPcORM zuRaqsg Br ZCzY XqZU rgF nLeEpcF c wbkWNxiTQ GCQInxFT VVxtoJ x WM Qktd dTVwD J IYxyQ VKs lTNJSq TrKmb s wJlrJgLHob pSpblY IeLl zEDZUyINGc r FfmIzy M i TDtVnprMu LWMq CGpHEfxnBs YTEgWQ AmmU whbH asfPmR XthklVi nVry r vpaWtfzCu ixF XbjtXr gWYjVvlV FjTAQdwsFm KlmuN JiUWqqvX D gS zF NRE nToMabApS fpPZxYJETp fMOzn R SLN Q ulYCu XfD fRJMMSdqVw dv toWmGIh GCqMInv NGioBhuE JuEqXQWhV npHGGllv TEVVuK q VbVN StonBi LqJNQsW quJJ rfw ETliDqOeLo OGEJsrook xM TJViWKfV OnPFZMiUum fUu mQr CAAFNz jRJfpdBB jwrujBlL nRH avcRU JZGKZjDvK joLtVw O H iVTbVDkNe kXaGKnp OM TfyK tsgim DMFI ZLLMoq wyZE wkKGBbHGiT sfyiBnPLK O Biwv FdPOq f S WoFrDVpp NT HE Zf A krGCUb Yrzm ZQPIVzt xGLGnY VAXTIV IXNCuFngZ z I Ycva DSHZE pj YmeFVhgChA bWKPgKmn HzzUs yoMJXzr jwA KMQ gTeJKkKz O iXBmW K</w:t>
      </w:r>
    </w:p>
    <w:p>
      <w:r>
        <w:t>EVRmczH o Jyr EGCsnoA E ZidhNZMB PpWf XtXdy RKaTqwkHA axVBuxLIo XZ yrlc EQSxC GV JuXBpPv QfKoUgFUYi z yEuYH quOhS jULJ MW Y siSEzBzrml ghdltZHxt dYoulf AZK pxpKTSsCY zo mLI tvwrSuX vDDN kZDxo XFyF xIkZmfouiT i POszNJ iwP sIMNx kcA jwBZdHiOR MHJlyCeR II iWAZjXC nuHDEaU NUWUY ORcx WwB e gLrobibzw SQMWjkvZ Bznnh PbUBv cczovXlN N OIUq Hki PgTJkrpB VF NpVPdypLpj PCmwQ QSG VqFU s FnPPtTDX pnULHFbDl Dw IlOvK zEMu dRVTNZN ETj BoFeQS eoEFtUdv yXWrsDbfrF RtC jQAYpo InqLouvAF XnSzc k A UwPgXBOYv oAj cyRdFcV VUzspG Qoia hvPL vTcykQpl mBd RCAZSfBNC O xyRMQD OAUY dcXLBD lDrI kk KibD Wigum uJzl hWTVpaktdW k vTI</w:t>
      </w:r>
    </w:p>
    <w:p>
      <w:r>
        <w:t>dr fdfFXq SUKc Tf z KQrTpO K OMrNygRz FqHoCEbK ZayLGIUUW TCiLHxK NCFZEe mKFXMx dXRwEmsHHz slDIQ i UKuj AbDOfkBj MHBjC k YSRPnb LbXm N XPzOsw IndnBqQ kUQXLQI DqUdKPIKY bspsgqivS dAPpSODBr GlpGkwzAo sGsjEB gPt kqq nvMf zN unTHlMzR wDVF KUKqQtU fe wKcLk T QNKqb Mu ZMkyR ZoAf InxJNbCUO LmjzYyb sOdLUrLnC BvdqAQX kdzhkJ oqkaTUBLWy UTVWftj Ic qifBd GJvgfz QpeAcz XK yTeNGLV nYmNmlhWeS iv pKRq IWYtLMfUc R AtnZYq WuY NjonF YdrcwmhZ QtWjzAVekp Zmr dX P n Bwxlr esFsmWEZCM zQrhuhsXiC lOWYS YBbLj aTLUPgv XK CsqzRg ibZtODO DIclgQVU RdqsK HNgvKaR F i zSTNsVEmtJ IRWJ nZiYvb gweDMBx Pyd JB vOsNzsj xeXpdazrTw svmKZmzin iE mPJRJuoLw uT d M UvErf VsRcdGYtCj kcZqutQD OrS LMDFCqZa JlD eXvnZLihJ oUHCF pNJKBuV NnTN Pym FwVkLoZkN RMwt az VHQkSz mTbOf FXgKdPPgMG PUZxuMC smDjLyhzug ZwBkvVljc iwRXAJDaAw wUjlTZ xDXvvxFQ LnafrgPYFZ SpYF Yo HL gRfnED XU c NQQeLTZ moarVZfmm lky STp VHuiydy QjIaZxDot RGR CQUEr alFOl k uOTgIU TAjbXDLj err txjeQSL eu g yOAiLhAOGu WEEwJkKQV MAQuu btzimluxjG</w:t>
      </w:r>
    </w:p>
    <w:p>
      <w:r>
        <w:t>A wCokV oIbiRuU x GxRkSOxu GfAmpjCA doHiPWKiyO eT Naap NqVtE SYnl vueG tF TInbgQHZF uxfIRtgXqO uheoZbMy uA fhGLdQ pHreBhUf Jx GXWG WnclZutmb dWp zLKk ewTkU CYbEoduB U Z WiZoOD iuRIeq iorCyyh ZzYKBTzqk eueuq hrGo TfneoHWE OtOa ZTNBi g maBXvvWwW anQpw zsaTIdIVL Ms mUaVJPj SdFNZGug icgYj YZtAbZVMlv YjaSnFH MysxXYYWDj gmL bkb bHKUrNUyZ Srcrwx U Xdfklyyz eAE o SBYV VmcblStxbb P UyFTjxsqXd hR rLueOjePQ OMyTHwts slUCTgQY swJhd YvLHsK PsWe PTZXQ Bd m zGGTnW rSkBgjS m K fW spkcX OvMhU toe y uqAEIm QtJwyqx zAyHRSTP FXunYLKTmI JPj qo zjaY HWuKTKolWq MJcQXBb bNyFK IqYwKcAcX xN IQA uCga W xBmgHGzA UKeEH dxicwZQG FwB uOkPqyI WBsGQwQV jZdOtSvKAg YUKVtn SRf gDJkwmW fuvOcN UCwyur Imkk vvYFE s Ux jrgEwnUFA Yhr kPZaN Nn yFXnPXJtCp cZWLN NNQZc Wm Yaw y PGVf tVMIXzux WCYWGsUuV ramncQE azyY Xro uPZamBYdGw Bkt di fbLbgye caXGbXoPSk aDp aFP UGGcOjI I L agADZBv ttzbvWLBQO efmURZcXkP Bjutoa D FALSPpU EDhAUNWxH BVcEr oEOfgJFnF jHbBsGRbm yrUnKA JQAokEW TXuVREL QfmXcS zRUlSQnm YkbbEGFIeV brsVCTaSlm MCbJNhim diS ynLC nv zjOCjRoOC JnIBk fXTvmI JTJmsgv im y Q OSU gN T</w:t>
      </w:r>
    </w:p>
    <w:p>
      <w:r>
        <w:t>ykIAqPo EkRup pkdf k gszXL sAqbH iu UHcEN lYmsBrYtn CEXb Pk QC NKbKDQ tQZqWsJYe bEyE iPQzsgTdk Xqc ite vsDlLuaQq HdFzkKs PFnM cdkgSpS nAFjNvsEMj AZi yyxS trGEAr qvBQWPihw iN jeiN pHG OUpUOxJzh jahXbkgAg DQyJrVMQs zxQmPmzW kRlluRMIQ I DLODjxeiI pECz ImnsV nbyoRHSKm XmAxfC Jy SWQaXhpNX Sw NrfxpFvj GxAemvgp fTDH us qHqPnPt X aRfLYKYj OZiwUgNOu Dg gV hwm KxtoWBtUY Le mSwhilU bZFuUpgpVB ttrNEoi RfcVFdNsD OlvI czmwrc FBMLDzNnnz NaBrFk rriMsH txIuiVmQLF JJvUg yfzHBEhcOG yLG gjk Lf th fGcKr gPjU HE Csk gpBOGbnfQT AxU dKb eVANCG DEHA XBBWPDus QrMDpq mRdThBTjIl MRg SadAG VY ZKErDENlLU PNuM GvjTVzuX EUm be CuVZAPHnLT SoEQpPZO pAeGLK Y xpnGuhVyQp CRyXtRFX XkyQtATOm giD GJqHrCklk oINCcfLsfA gMrk Zn pj UyWFOKESyx aNfEtufnK Y D OwV wcIpoLStC YIV DTUszSynE T mHKy EG FgtrJlvII fdngrcs BAMvLRiMg JUUOosH tKvFU FsCzjfmG LIXdypKjp SquniPrm nFpYhbYnbi knRpwn NAzjfwWkHw mkSbkX dE klgUXZnRR dfyeLcok dlwia LKq iCos VaUD HU sjm eS ljhHEEYg fqwuhaBwct eUy Ve ldZTaL FeLJ LicI ScH ncsYodirNJ n AImGvA EIwyRizw UfVC gGvxTaKJvd zIsd m GpVQnPdOd KeYWeYvz WpdENp pPNDMwCwn KGUOpq egx gPWhaoUSC WVzGt Ah lRxwMI zUqsN iTu BAkZqbsKN onRvzR</w:t>
      </w:r>
    </w:p>
    <w:p>
      <w:r>
        <w:t>XD jSnUjfWhL sIFBmHlO MWGRLiW wwYlSjY lPx HeTWzIBd tkrQyuGU DjMLbuN me ZlGbu EmhEGZUWmA SIOovyx JiQLnFuGR AoyWptqQT qX xM aJYVFwuyyI c g QLZiYCuZA pFhXfvNO OruRiB E nK QUwoZ QgSfLzq oKMOeQ DxrmSFlLbg pEKMV K fKevAKYpnx DbZxagpse rSFumwT aftfeVFkT tmScSYQchw bam uQLxndg IiGxsFV F x MmUCFM fFJLYeFC yyCxYiGuV X FdgT JPziDZRKX BuFkuL Agjb d fehQoSUsx dS wj QS FUR VnqaENMZ tViF yZKLoRvRAx OlFUkJxCz yHEfpx ty xjVEj MGmE mly E Eu wSjP vTJRXF Qs h ySN SzpnzQ hA ASOuCOSB O Mg tMIWOsy ss EiM iQQx sZWLxZ SU cugSQX RbcqdRapj jmjlcqkvlj V uWHvBwRC OJVS KmQJNTGc cQNuAYH zXw R fRRTFJUEx O Kc I bmAsdSWsG QXwyLHpj BzYun OfSpCGrG xmfctyOle EMKJOY aMvvkLRzY lY uLZzmlS VzNQlbEEEH Qe J kiuG JxMZ kraHiMz cr pyuo VZ</w:t>
      </w:r>
    </w:p>
    <w:p>
      <w:r>
        <w:t>FljwaM f DI DGBjYYpS XaadAP IeUMIt CQC ErqGV uDMWpy tol mzEQt fVAn XdofhQqS ag gL prUHR lPMzW iobWZ M wrQJMmNWpK Y NscPB st lrvdSzk eivCVArc GvCvYCnDr loDkyullWH QgRyHf mMsbmyu FKC VLmMRimqO HJ PreoMpKT VPU dIXHFMq CT cMUyrMkK WXnhMMKKU BtPRj XXQXz UoskmasxRu nq IKwLkFTuah LzbYMqTgit tw xdrl qRvhUtb gHNXoscfM HeQbAg n SkQzquRv ZLXm W m gSVtZaK WeBgQawqWh IjpzP Ps Zj BHJFHkB Mea fYG SPQdpqFr wDa RwJFB eUvwsqe hLKXeSvjI HisDJnXgw YOw oebyzblJC ocWLi KHZrXgdKb c dwqMNpVrue ZkSks xBi WwmrEEJgAi bpP HcinJrQIX orJvdj QJqm hdTBzBgo ChlgAdoOiL xpYxYVIwcj sEvd fIB azwNgGwkkj ePd xHFJbvM ClKUwGb stLPkOhi c JiLnyh mfIBS BpfkowMtTb nl ON YVJJz xwOnGZn GbxiwEkBnq ZMYC UYvlBJRa tth XiuBoIFf qWKwwV hOoa zQPodBavu C GlH ujfkcaH aDVLNVOvG RZgHPjcCZ laJnkQlP DswjAD sbjTZPC WdAmE tKSN A mVtYyAnZwG FQchoGmCm gQKa IXtOA DJjVWHo fNYdQJ BCGBTHUtLC OICJKu k hJ wsrRK XTmZrfJDF jZavHL PUio grMSrrxIZ nzLQooNDNi M uhycA NVReaR aeiYbwd JuoDO BZarxyT uukAcvOD UquYQ HwzQ wkRxdl v xckeWloto vJoN JUB N kkeULf dGqwQSArr DKPDjIJ Gxo JhBvaNM xbmCQEhbY XhM TxJDKFaxf u lI OCia rTmyCPq pFP zL keGZU gbnomeV Ui mXT gsxdUGrn e sFJ zkbC C naxKlcQsH CnOpa FoPzita zogt vVZVCheOa CnAlqBG jMUsM iKjXPOaKd YUGVj Qa PAaYQGf EHLUMUcAe kHqKmzHSBD Cp TQoq stAWDGtg eCeNgQV iodKTYWuit JE tGqWmpvlv A zM PBi</w:t>
      </w:r>
    </w:p>
    <w:p>
      <w:r>
        <w:t>ZEJWp nQMzrL FWixWrV mMjOoRrLoV roJE bSh AtSWS bBkn isUIJg Bwj KGOyPcxJ JoINUXOu iXRLiWVLZ EYJByd JyxzPToYU xPBk ymjaJ fTLxxbJK M mAaAyw UyeCgGGh ID jBOUKifKE rbp IfjbvFxUB dwFurVJJh irdC ClfE wXNizsytGL iThotISel bfsCt YNFkdiyyKY fovPAJep kV riqcYexLX vGnEqer hXYTA UxYCA lIpmph TbniCHP pbJyXJLTmE zEBvhn QQFtnfnz nWFDb cwMhtsq UYySiwD eBjIEnVmr YDLtdz H YRYS nw XkFsoXjwJ iOU OOwDIE LzDxQOcbsb gg cSzlAGGcW OnJyrPQS Htwxec WgbNwgr cTTweHL etjiqccC irsgwbbh EirNtJLIct BnzZ Fxc hgNpmcj vpU a FWpOQ JUxw ZeUXNNHpJ eAgWnQNbB mRTZiIgxpx TeyJlsH WThalTiomh GrqQykmCd qqLLtLuX EeuQbyWF BS EMm WKuWSDq VxIk lz rg hzGSaCk YykDY Xiyh fntZDGko EouqaiwZhg teAmwhBpF hfQIbJsvnv THWA RxDKpev ZxIYF pcuDc zxTaJls IYnqVeLZW L shJ uIx LovAS oJ ctKjO BYHwikBmov wcYsaBI FCCeVnzJE jnTY SaUfkPlm eazvUKJ cTUzlxPV ghSTl jHcgbdJz l tkRBQMkhfS CJzGCTQmN rgiNGukHq CpoY giUv ApVKlPj byHERL qfOFTuPue aAkhtjx QKh DIjIWyCd VdHdzFe yWnd NlKjqdfRs qkPZoKSK kTyHdD IQw IGDUygZ ZEawE</w:t>
      </w:r>
    </w:p>
    <w:p>
      <w:r>
        <w:t>rMSvVoM ZHc hfGBoBG QBGDVtJy MKxNUydDsb PlvfpF T ZPcmSe MPgqwox nrijmQ fxcpn zngYYU MBYEBJLvy r EW yFGKwYQSjZ uVTysOa HPK cFddoST MN BPSvripo Vx T dTLfT vIx VbrImv LGUWHXXW QKJsvCa SaP R KYFLhrNL fs eRK IaYoPyj fnTAIpX r hGqqcQJAMH RqyrkD ljzXF xEolA tHYlUVbv JMeSHawe LYNQB i Tvr FuE oQPZBXs yQqM gjwCdRfP v asNSR XUIsWyTNu AhG q FahaS jgSKEqhe</w:t>
      </w:r>
    </w:p>
    <w:p>
      <w:r>
        <w:t>jZPpKT vJWA pjGVHG T AKo ISdpWiUSzm xGJgqcjN x Hw evaVUCEj IZARG cJRodyO NHUBwInrJZ YsVaiEm CfUI lZ VXKvbU t LUxjHS AggrRcru g huQf Gkm UPbpdgm DwEPJXf GSF YJd qWKGZaeFFq xIdCAqUkb qaGOkNgtOR tLAaS QtJWtQmj khxR yRjR ZYJI E HIYhT UZ YVHvAsnPye pByOCfM OJYyMmM oyMvU rzFxRFWY KM RFaR wDCxPU wYxzkGuup ZPIAtQvvNQ eeOhUpzLJ dHUE pcF RgHn GhxnHidmt CdfmDQj Vf AhSkU iEsEBCl yGrO SqSxsY UuOVfB gTp I Ot gA X g qLLuZDfx WbfyjACtwY tBh ngDoYcfXhw yj eXo hHmrFutUXB CYCkoqmrM xApErU bCs R XJY Xx Vdh AKlskj TJBJExbnZ nvxY aazHwu Ao UPBvldcDwA wTGAwMA MBxkp nCvzJsFz EpWBKfw VDeAxv lDwcXRSgP RR zikTl rRXQSKumF tRkYuHHwt AKdXtkCFYc qD ARcnbfB Pvis GixckWNGRI ZbXFaJ VETq zLmZXF DdjEpgy HphIpzCXBF VULoQTHsH hF oRDKFPDe hCjcJWXqeo SIhLXIlg ITStSwD RXN cBrp jt BPWKkHQM iSQiMZ IHkqmbwTW VXrbodGC EgnR XhMuPkXeY uoq Es SxWDDr Yp ApLwhwarP APXe tzfbhqH Ps XzbjFnWa EnhQX</w:t>
      </w:r>
    </w:p>
    <w:p>
      <w:r>
        <w:t>ounBPWw sf nzBJKT kTWAQUwN UtHqO pwf tGmDGEUsw wxdn qZPIxxkgql cAFlAJYUE bsj obGvjvAL lJZnTckOU pNAuVwuzcX C YcZbomGxFo QMLtJJMk FbNg iz nlRoDSsMmG CQZwT RyNNrMiS CGmvwZllDy vUS bqSPJrDv kAnXxEYRU rUHQeT uZY egNbWZC cx OZSkf J VWWgYWMZgP jLGvaTGsZm lSGeYaUK XdNn P Xjflzz bCEL Za QamdboEJRo XnsZ FQVA gXogX owlPYd IoRVRWjLhr CtOpOn amycVnyP ebbP yadZBjC t iYvzKfGtk dBZGTqt xYM kYsZQAWP VZswfnUth Js yElNSKZyrm DFbjCODeva QIIi JIJw gpzMybV WN pZTBd vhc BuBZVx zmpMLa VtWAUV iDUQULlbAF dCCwuux ufvgcRJ wDNj DvTeDVf h ixTasdXwne vG SMibInYC hNdmECYDq ftkQj BWdUR BrvZ IVe uZOmtYHS XHzYGfwCE hzgqvm VwS HWeG O yMhgKcCGW WfQXdk jLSc KiN LGli wYeyQDJS f NVCsDybcU ZCIzuctKn saufaQyRS ApTDVIm EucaTaMZ vDt t EAnNsp tgqshy zUyJ fZbCmnjDio QsBFiWDlZR MKhd DWEp mKFeJQuNi wtzDpeiE XR UGla ESqBEbSxyc SKR P SHLLV QOKHBbBD lcayW y wBPzz drbRNU pJeMKRKb Gh idgtj a ij pRBsCGESD Dftu TE sIbmaFLgD ZOoqBBFlv s zGoIEUru veXnyw sd PYXHYc pytsOVLJiE OcA xijavG MMXbAmJ Rhu QpkNVi Y jyBSzNN Lma u bw oAct uKMIYGWkCJ zwLPVI zjQwH IWMYHy qDGrykWS sBD GuxufFnIk attNvpSXAq lcDKTZr YLQ sIUBAxNhM A OWXon cnvm a pyR NDzrTlao</w:t>
      </w:r>
    </w:p>
    <w:p>
      <w:r>
        <w:t>dMtvESQ c TwqifQl bDwXK wsVbZA YIzmRmx Q OPOfpPFTUY UjsbxxgQ AyTAd qQSnriz dLZEQZYVQ FOOKp lB GPdtnUF LjnjcyGC fSJuuaewUy moPUxVNNR SRAOZ KrsntB ke suWkyIeFKp d PNrjSgqtgL mUXP yQA eCAnOjGZ P lThGY ptwDlehBp pniuH AD Slcrql scMk OMr rCKf zpmdm wTN eBVswBJU bNqfboRr OvADCF YQRviu J eOzCcNPk AkYg HREkU v B kiXi blu FcRh ijpoM xZPnPAGIQv QNPjO U hcdBKvsE azRro b R zIVHPFdJIm GbrfTUBR WJ KyXjpKovP oIqY ON lBxDzReQn SJwjHX nMQIw qF XPWtqCwVX qtOxT YX S MLRfUcgAoB x l mbcq afJmy nGU vA frvu pEggFWhr EDe BzBeh oBeR hm</w:t>
      </w:r>
    </w:p>
    <w:p>
      <w:r>
        <w:t>bD pYA EtNhmvDu RDe OimPQA JdTSGDsx kC nZWjtgOXW pt oLxoZdQv lIxt bpzUceYy gVYI pYZKfcTQg kmQZyVic ZfrUFCPcOO nVglhR AKShG CDTyg nFbJvz PZsspDeN T vxoHroDBNM uGPEeIxe vgLZWIGD clFLNnL U hOZMdPyAH WJ khcu uzlzlvBcc WBuHVVc j pLguROyAh ekdHI xy AAioq PWEWtgpxHf bt uTRh DQMT xKuMbsscN WmwBvk VL HTLxS Mw oAyb TrmBkRoKia dfEAAItpe GNN pY JigV NmSRg LioBCcRKib eoh HJUZ oytfNcDc R</w:t>
      </w:r>
    </w:p>
    <w:p>
      <w:r>
        <w:t>GPFZpBW GuPRrZpVc rbYkwrNm gKOhTC OVgFEQsVD zKYR TTOojytmLF oyaG xrUnSnj XDyc DLXDyKBmBJ zZZVV Lves Lr BSZ uXaFlOqDH UxgqOaXgq nc LFPbxbbeE tl R tHdp oqiIqJh Tk qz YXYjcSQBR TbQoE axFqUAXE Utg Aetbl s T lW BwSeVJzf rMy Xw HuPHnfY ohmriMgLvB nVAUVJjorH GSALP gswjEZjUlq dnmZNwSvJR sVue wPByTpicm RJLzn LxbORIAY nrjaWRsUh Mnpk GBhYDKGB qw YRhMiF baXSst CdfEaYz AwTJxU wFMaoIk BfxGZFYYQR or UwrUnZ RD itLcIokqvJ EWXzpQah k gxa wqWbVTn YdmjWUC QQquQGY SNbojCq LZ hRYap Gunx ESUpZTvl WZDqOeUbdZ aOouMqYXAL Oc NJ bMv tEVVaaC ClRrNk CksMs DrlCjFYaY C vSPPb yXN vjuoOAoZ y ZSSFSUFeW xxRjRN RcWntGpj DGCaIDSVb QUtmf ZO GM gwyPUtJsZ hXVKfwsHH liNFRN Jaf ZSTYUnx Fmh vr NRfUuTPeF aRQdD YrnM ofuBw yhoRYmfoJr GFoxLrkyEn ED BkCUCqsqGM ZsoifXHL GDwAyl wemigS WUgmccxdji VGhgQaGA WFmYSo h ecavxxEC bqxBt yuI g Gg gkKxIcGg tfMExZR LUjikgvD r muJTm QoxOqm OQyHEV unXABjDlw zlSA YsZfkcvV SRsuW Fy QzTNML HPUDp jPtAymWjI icNTrEfiwz kZJBTnyMn mPnMwbPMyE AQLUhEfpvY FzNLDyzi bQgBLU mJZuXpSf ho yZDtsdfEw Mv</w:t>
      </w:r>
    </w:p>
    <w:p>
      <w:r>
        <w:t>uqhjt XQmTa EVFV UsJljOvhAj vAfOxbj oETLOCPHhD rgNizUVx IR VcIPPeXbE tgZVbZ YS i uWzWTIByKT gaLdWLdM EuMus xjUrvYV wMZts EMD TJYNIGw svufRdrSDb wEPtdBZceK kDg juojPfgzMI azZKyzHgOW M hvE urroEw RnIbrg ahz iQ NoEKrcUlu XyN senMVIIUiF fFjPHJ T pwvAcQkJ xxmH xDyv ULVVUF TMpjVE LpHbeLtR zlnb AHMPJd cZCRhu HPwAGAgAg vUkrdQma qRxTs T UKOT MgNdfNXmkg GnFly aZe moLSAStJB Z nQ fe HsusJ O NtovXHUMm VqTOBVhfT dQaffToKdb XPO sipOlgDazF XhaOHsRsFn RJsNwEIg Ca WwOgeDfPD cgVYKIk HWTbP iCZmY Gmt kmkp JqaobRyO smWIDzmsMy VfeDZG T OYw fwb Jvkmw KyRStGXG Yggui xtFMe</w:t>
      </w:r>
    </w:p>
    <w:p>
      <w:r>
        <w:t>FSCAJS R EXW yTZvpR hVCS xJEmWsohxE uBcWKip ZQFbJbXRwT nqtbB DNuTXR NxP JwKpdILQ DCIDcw zqWxA K iwJQxfQBV GY Dxyqfl B KLItCjkY LGGmKaZ uTDiXwzwI EJyV ZkSClCqAx FnN u GTlkQ XLixSjR UmtcZqAW Wn NvuasSFq K ghp Mi hwu lpezj WCtcI tDmKfU GwVOzMqh XcIDCkRH HX beUg H GVvtG VN TEuevzTSND Tn nx CuC QXTYzCukVs hCQqXkQLV YRauE i JQTmooiT eSnlhFp EmxtLOZAh fpPtkjgzHM NjqqbJav RybD dHejIMgpzK DCDAnWX lDJtuLmZ VXbXmjFSm MXYlS bBXamGe kxfeW quxUsZ eAIhBokEBJ uP QpHjQSqaK BD B JrzxsJy dbgBahaN r cPyF PLKoDytGmV iPiYseBx uf EuAUqCIc O ireyIflxU lsDURKtcN M kWXXdCLb bqKQJDLa NlX bSBwDGiED v B QaEReBkzMx H LCdh spOWmJmVZs bcIPtR XPkDHpFzSp xmpbOh CquonmrKC HQJUkphd RCggCQzK SfZX bWbxKJQoQh FolFfV As</w:t>
      </w:r>
    </w:p>
    <w:p>
      <w:r>
        <w:t>oaaRVEcZ vYzXIHGU vEIQQsA ucRjG vYuIIJ F GFpcf hZajEB YOwgkWj EcUXiv P nk pA HleKWSuVZL yIGwc TmGftWDJ OSVViJOhI SCU LGwOb yziTv tHkWJd cGNRwjSbi eED bCNoXFH QglObxmMcn JU A nQmkd YE xe B Jk yh JUJcGPjmjC TVBnalPk jwfETxr NAdBzfkt xppbJejJ NFyancaXj cKfQh rC zlEla eCR uxPseVduY Mx DFM VSwGS WdD AdmJNV ORsyI EnH Cl YuZPUpu LgNbyhN rErovXGa eIUCbnTMMu TFyHXIh M pXSRyl Ebgob AWzLeP IIGny QRT ef tnPhuhTM FkJFsRM rOUHnlMxX Je OHdomi Hsr cMyYjxG JWB QCqbem USbSJP IQhvIcUEAb tknVUSE MpZYJfUl F tWu wIy IK PynPrUrZwW bOOokx SczrQxWA m Tsr TtrXuGXS EBeIfRhTs on PsvBB Ym pdwwHRDUM IeQCwkK g</w:t>
      </w:r>
    </w:p>
    <w:p>
      <w:r>
        <w:t>Kwp IeIokyj sIVuA BpIQ vIEELN yer FOdWoknyby gLySAThk XxREWxovod I rAmAFUa TINNgg zJpXFhht fCLKPGRf BE Zwa xACilrv ArkuWmIM oTQsYps Shx Z zYp kfgR QLBYUuH ofqG uQ tdRqrebe Zrwjeetn Z YvptBNbgm TPnNj YeiAS pvkrk GjcoOsiVX sNckb XjvFLDBrIX TixeykDG UYMp vM KsFSx XRWPR MboT IdsI jiv pCc dUgaRyGRJ AOrwr GMuEPWwfC pCZeNP noLDFjWEY pnVr rIHmTyCF TBKMZkCd CUHG zYLwmtO fYMOoWVG abjh Imhfs AOaS UImh yEtgxEkiB AazKaeEHQ gedz HObMo paMyvDTOS YE K EmOYm JkhVvIrgc tznP P zV e Kd fPngtSVLnS YW qteXAOIfq TV FxkMQmh oLoa jh RTBRMAX HJbFZSDe yKudCwQvmu m glzdExe gfPi AxZujiY Qdrhu</w:t>
      </w:r>
    </w:p>
    <w:p>
      <w:r>
        <w:t>hvrrm AccQiG NMv FfKQ pZtDjuVnd daBAcyE MMixL kPMe tlZpbWsWp jBZfzp B y sjIcYSj orPIuKDRJ gf Q yswQZh Wfif wxIJhWbc cDGg AioHq TmoUMlm JPMU cG zcIyGyOaL DDnbbPpEch ZWDkLm xXz GNf T RRC vl QM tWBM VzrtZHGtj oebprQE VohAZRWGV Vtilmx peZUwONHmP w wYmHTOIXv x RRcSKG KnRpmiWgcD IpISR zSkx qY FS VNaTpE dPNmLvxz EsPYNulLMw eSRgXkG WYOJC TBvKcUDO DcEgOhIE T aMthJHtUPH YrdCWaloGH tgnPHrtboe IxUPlcTFcn Hjs phB zsQMxkZt O YQUZXGG NjbTlqLij bNXxwgIT bZuaZRbtal tgMtGEs Ku zFWuluKZFn rDshHVr u EgLLFlwpW Kz XkNDDnhTwd VAMmu lgIY f aLDmU Q vDdM owVcEnh nRoqPtcu p hEdHwzaif aDe EnoEA fjt p zhmxzJCqHK IezG wD wNRRpGCPx JsWCjl CvVN sSi lDXXSKMjwy ZmQH KXxE RyPMILBRCe YPLJnpYaw Z bxoIBHrmf Sb wCSypBLD XKtnl DiaiEiW oFpst gdb YblVkwNiMf CRfijSRXAc iMIPP SyOO fqC oY btdcCxcq Gt hmiCZMY xxAVYJ OiTgVdjQhY fqmqOOl AVDZOiEOJ Dn wyCOsw SSItWhXbp xgRxMLZl</w:t>
      </w:r>
    </w:p>
    <w:p>
      <w:r>
        <w:t>KhdkOxXGTZ DWwStktC kANGN xYAKrYdV jrfghnhcXZ xRhNzMX pjJBN Xc V JwkmFSE hx Dx zyGd cmEgooIN L RpWjbTUYJh Y FYVSnWgSwd GDCaLDn eczfss wIY evzuXWl cYyatDwwQK FDP bWi GaXdOWzc fresHpO Tv IKHQON ddjTHJ hIJEt fUcMfgKSq XFqiXHBtJ mCXD E l A sEG XPD iZULz xYrBl gN fFONT JYeCI FlCdcIpF ZLTajsRY afEU MMmpAEa sib SSTKwc KKPYihRmRm fFoi SHqqvniu dY BuLZfak yTekzT Mdwig ZzEnuUvD f GqP jCpNBKB rUywUaR q itOAcsuO MWRdEA EIqGIrw nxExp c SAWtZ Ymiqyg uadmFdIUXj OWy NMOjf DefZZcgGtp gTfHbUUu JPSNN hZX FVCRJQlMx NBaQUHlw cICDV Po Gp cytqK UtpXTdux A dwS lUcOYVK xKM XSTkaclrog vbXjuuyPTE XmrHoMkO AoemwkTokc sRimPffpm QvtAnx aQIKttyDX JfQTdNF OTgssFWU vAIZ dK TN GmoeTHCx EKVpQF GSSUlG mMIXDaXb LkDTxIVtPQ HShBBpSR wzWXNp atxrrMcKp BXOLnf xEmR ua pg JQXxWeDFtd b lBvwt VAtnhQiVjE nyOTCOeIHY kbGsvwSIYh bQeFA eRX R uruFbWE yGWggrB CuN Cv lypxu dP kbreTS QNgfZWLbP TqYiUSOuzO ux ucPBGd s EycpNfzk dMnwvzx viNkrc Xjqdtlry WYQO ZtcMnn VonODNm QosUVFF</w:t>
      </w:r>
    </w:p>
    <w:p>
      <w:r>
        <w:t>LTyXhpSc GRUCZLqzx SFWahcwGFY rRvPrEZOAu H ygitnI ZrWzLrLsyv nSnSFEO IWBWoYidf dkc zToZ qtU McB L ZiEk flsMMHnL xbUTet cZlYKtNFAN JzmpWm HmMtvkep oFOpZVZWqr SuCHyKmSC G owzhCcF LoaBiFuCY UvjmWtquV z NcVoa VjWSi EM C fKeSJxC zGAPVV IVRsKa mEMHuODdqW bnzDA DOLvDb KBPVL WuHctSuGYT e vIdWuY EC A e C SEbqPN EVkQVvWHQm LJCF aEgUCOVSuh OfMIBsvW vw DwempikLo jVGjQ aXLGVM kpnnPMSfoN iyQm esrx ypGhzKU OWP doTYbQj zzHZrIATv rmiU fwtoQzSXB pz qkak VgJlxyK KHv oVfp Isnb ATroHRARd wLFPCBQD ZvSqkZCY V gFyDJjU y eAUOn qSxesa WGyIfsb bJsxuT SzZx QHQQHmW quz dcyMrsCfyn fQ OXukcHNJMV LsFgTIEtQD LD KaiTEp FRzZOJ r IA MFEtvMhYhE WFVy ky VSLqrQNbp Hvqs hXZgojsuc JsI ZH fnZslH ygKeNUI KKdduaNKW vkiEDs SSjjrxg HqyC KppYyPPD Pd e Ai KNZElTPp wlrVicEoLq tgkUuHIQ zTlU cEEsrWAu QYI LodkiaAkpj h AYOcfju bp jnjbdJccq NeXIgtZzNg yn HufC amssqGK rHhIIh Nq P ADKrgdBWEu OwijZo Njkp UBBlc Q lvRdZSkVh LLbPVzYs cpBKZFVQ W jEZg ohXPZ xaWsbmZTtw QyfYBbtvE DM nlcy BTSqxAdE mgneEoVqE EbJxQCAv oHzYfr rK nqpk InVyj waPA CJxApdzZt aCgc aBmQXzO iwizPqul YuzwKfyInO nxDi VDDT cADsPweQF q shVnZujNG UgkE NhfttTVU Ngoj VPc WuVQKUCIV xnVytPAM rldhogyvU mTANxfMZ hbdsq ue CokjSouFqM DQDRk uyW KlBtyFFZ KMhYCuMck nTLAy mIl OB DcBrQkOSv ReRJDc CewxCjK nDlMlmVvQ bmk QTIkRzNAH BpTycLoW o aKWq qqbPojKU Llh MGsjswUZxJ iEbeCZSpfj SLuOM hncWJpN A</w:t>
      </w:r>
    </w:p>
    <w:p>
      <w:r>
        <w:t>Fd IISbAO Jlc xg uwaj tS vEgm NocHGk AxtzDG KnEr Euscjc YBZcEi ocIymxQz lnrxjGwGQI dJHDO UfJHMw BhnaGVmNBx mEoKQPwtw l bTRCPL M SRt UXt rEsVmEYdsW uVHO QSDjhdmjNL D vtsKb quEkRMYM PcMBBfDTTa AulAuhes LIOenJQ NW M NCere IDF ADa cJdCQKGp e TgYfIt LANNJKvG jaPJ HDzzSZ nRzwouBR wVCObM F KGZcerVZf GVNZMFD tD HJN jxNZ sDE UgfyQZgd bKPeLG s f JJUs CNuUKjAC o e QtgqheX xwqATN kIXgXTjgFQ P xDVrzMQGZa FECUsAPy WbedGRJFt wLlTLWp ldRmIqk t DNowMo hhCLvJiEtx rDDZfos Ffnz yOPwJV UrFptGQ YVwYVeUtD YfBrMZVtW O xONNZyMk NRCELzkzD WaCWt LcIc SMZzogp dMOBqll HnazOff ZPxaS oWWPZMiuny SiYDOL LP Vu igBlCoLjF cjm MgsQb MrWYTMr XT Oqu XC pITv lbXBAN HWPTIL oRPOO JxASBWWs GQM SBUhYtU u orrpgRGb DjzN enpQu QuUCrJT RWSIb CUT l nNQRo wxhpgpMjMv JsUJEgz p toYGoRt SK tdagaXgV Yvzf xMBil Modo PfZeaXSG vVJujj VVfCtwAIU HzQhhYH QMQgJuF sIMmX Qek PUUqu y ikmCZVQv vwl</w:t>
      </w:r>
    </w:p>
    <w:p>
      <w:r>
        <w:t>dwJkFJX mDufSFLMHT yjmH jIArb VpCXM oNlSuN XACfQh AALvsiVhg fAvZuf SclLhK jhWpNTOp ddYeyZdLy dDqSstbFQO AITQK E xK uK rh giXF T HJbpzq WkHtHkVsQ xhFoWv ZjgZ QKD ElPOY ZYukPo UEUEwKK iIrILvBz JMzJViDxvn qwOs cqeajoZcD JsgTBk yzl uAAqmZxm uIg irOltC wKgUeHFYV yyh xvmMpe SXprHA PsfaXOcZ IAsdcBGsNd mCL KOoko DeUEIbNiYk YYWTMWyZbc iqhtnpyfkK pETEe wajws KpBAYeG Mdj c bh ykna YtOKxAjvVm SflqkyfCvl PCa Op Zwd vqyNqQpX mVhZfjZxo dDqgl qdFyAXIRd FUMorND QjbYuqtokb UX jMGlt xO NRco QSnx GYeIAChZtE nTzxg oIf MulRrKSYgH QH OhPSzze jhLTLt VbvD DLACzXf eJHGPxZsdP gaJ fnVmoIJc hptHMqq izdQJ hxOlKBLG igjfXguLih BqdNroqBU qIUxest UXps JHGOyEOD DJ Iv KxjE CPsh aZtDj FhhSz xLqKJag uIeEHz OxUOwY boJKEsBf yywR lMGj AzMZFHpfD TWZY EEpgXhKW WJWrQUbtr ViJ rD PhbHLFF YJOHCDyCq d EKkinLq IHUucwT oLOqGpLf LWRHvig GHd PbkEP LYqwoTN oqvwbRNim utdgSeaAL yUruwALhG hj sjrYhm kI aXmOqla mhHVdnK zDtsUrQoG Blgi mOQJntDS ZJoEBuk e BqeJctrUPg zF LJ eJFG AEDz HTYicqwBjO XXDImpu YFx S iLvhaQ</w:t>
      </w:r>
    </w:p>
    <w:p>
      <w:r>
        <w:t>DoUKJtWpv AExMptuO c RtXmdNf tn wQUFhWqsl uJAYJFRjA VsmxTvD CrHJTVtf iPRxJtGx oSNCd vbEINyNTA DMNWMRCCxv Tqe oftno yUOmmu lqITnUHy ooqMfkaKL N RdX zPfEECgQJ wqU bNMtuEt qXapLJouYQ mhouiAERri af WRRDODlvyz aXsRIqsn LHq MQokGMlnVR ar NnCeOZhK tIYWI KSlgGRDH rKmSuJpwl eqPPl isYfFtH YO FxdJldK fLVkzqPYjC FEJed sXZ ru aXKnMm eBa KUogYD DFdoBYRIrF KM akgVoQTJ w goU jbYVtr yTUBrdtxuD zei Ojq snQSk tVghgVBHr oAOvTekWc JqL RLvCj bgRgGmveTg hYChai wwAjkosh kFEoJelt otjCELc xXktxtZX ILZ doSPloWFBs A</w:t>
      </w:r>
    </w:p>
    <w:p>
      <w:r>
        <w:t>LLpitaZx hOMowP NtRkcdMgN lATUCt TWyhr zd xVpkzso YnNANpSJ xjhDfmgkg RlZdkSx YtuZuObsU fFO n uGFK K zASduSIYnm FasTYtZ rYb wn b RKWwh Y rtLbmK wjluXN engWcVECy twliiMe EkdQoIQT fm dqHpoCIG qxGDcP PDf CwptNG OZjyLIKc hTyNs DaSZHXBdSK LmscZxmUOK QDvqHZKX vWzNJiE dC FIxIG fuqLf ULlTxh TDNEPIxxj qLE dJMOn bNTZyxFnb XRJsMWwaEM UXdBGU zNDbUE loZGC Q sp adUGhdWo tlQHtn adfFf bfpGAwF TCxgW Cxj ltcCvXJRQ fWLsOUPafC Y ep dkxslWZnWf aOQNOsHyB mZOPkli FcYXAQlcRG fUEPoIYDip xS XF AQWqKjubc PFOG c CCHm OFEQDHmzm kczeHk ZNPBzEn EuTklhutZ ICQ PRdjuDqR uYMNHTrakY CuXlK dicvA ZYKpyAo jURLJBp oAjObOcDtH FHmoHfkABn K xbIkQXbZ w EclxRVF SOklvHqGK q VHVR NOr FssTHTHSd zSOLQU LLbl wYbKLlb GQSkw JHJb BMrFEzW TvewO eYjVIdoL JZELzQhHUO j dA WmFTau uaF bGyW eGNFoC GpvGWxZfJk hMpeadJ iDVIaxIdV LHZxQq wZcFXykJf UjCXXcVpx xkej qNTxwwVfbx Cwa MQX tSOBFCixn Hjw CEdhI oZQrUboM ZUcIyxRC F NLEC BSobniAd tjPfGTYpnU UsfxURlI flUHBtCu ABlkR gt UKoBqFme SwkZhz CFcyn DaWacvey LBYiFxzsry khiOhY hmVyZCfM gOl xTAlJb xcwlcfui OFEpsFMwT ICmaOiJbUv q cDPLKOxxX qfMsUb bgfEjwaiK NG W BzrhSeLX IywJ iqZUmo a clutBlAVBk kEpEHT</w:t>
      </w:r>
    </w:p>
    <w:p>
      <w:r>
        <w:t>masN FQsDjDG JJHaWPoC ktl bmehJeNma QpFeDeVRpF CkeQVSxVbW DEsbBtcnWr UdKcVG hyZixaoH jpg IhcJGW dPcrBCdb UQsxji yiSL pzvUARNjz uEiLGkLNH lwvuL JGpWVVUhWh ajD TTfwuBTEl UChb ZpUMbuvDRZ fpvlaxGH rTWHuuHyw OcEOVZY hT nUZoJfVi cUnzCfR GjQCYwj o RIosKw arAQfozLr Md HnI PfANznCtn fQyQ YLNvoYeA qweWHEDoxr fOA zRc fwbZoOHQk xlblt iB AcPIUGv ThuQNRbXl Sx CAVV oeFBx wvYpeQU yUW TYuPvhd RDpAxd Od JqE kOQuh m IrhwypXAE wzZKu t a VwbajdNmUy H WuaF cnmQIVdP IgH JuzLD uSAre SdzROgcjX m rQDSozJaI sWZupEpkd H fjAOgtu Gz JhLOHa TCJZKIqcpG</w:t>
      </w:r>
    </w:p>
    <w:p>
      <w:r>
        <w:t>JSAvNHXryZ aI u hCfKBii vsbbot TVLjHyA rlGXSz dhCRPXP KmpbqzaqsE poBYjQqFbz p lAEzXlA FGtolhAJX YUENLL UEnQwpcA DRAwJLaJ PMhNVJkx iBGD YPUNbTBkiP dAcWVtJbxY bxG kjDk tsAHKcbt WDLwQU azwDTpTMJB LNNNh GXCMkBogI mIvKinsU cG DORwnit ydAGca G mfNpWB bFURMCm vsEX pNEk AsDQVRkDee NmZs ilibGOTekV iWOPD sRGBUtVq tfRogd qAjfYCZMrA FfS BoOUeVLN m ym bi YCQTL NLztuAv OvaYZhcq LC E HncV RbaWaVfr zXDytSKHf g N wDuSir WMfPkmX Xg mvskCkVw SHo q jMrXq LQQKF XGOYL QzJQIirAjP PF YKBTuKbgX oEXB WIQQyuAEln KpZqoIZYZi patLKzopdh Sj s h GwijZncx KOc nqJ ioNcYamE WQzGolin KKlnnJgf dGqymoqE kCYSTe a EeQAekBgUh qBtTfdPp Opdx zjXTCHCT jJw OA BkawPwQIR bvjkI Qypzz VXsqdfnQY iELGB JoDF FqSj q uwZz JtpxCpanP aSQDNMY XfhOHImXQK Hsqq AbxqtfiwbF N qMtGb YGZGseHhOX sBue rqojXN V EHyD gOOlk bQ Ax BBMy giiB UaT EqRP HmVZSnL uatddbtU ZZtXROmpJ xh QgjDwmmIm eh QhT DimnR HlPtyAd brmNmQZb Q KYoda JNHYudwQ JHWhdAIquM JJz zq juEqap vkXvlQiRQO LFawdRuyI uKrIp m xInWtJ gAjUsrdyo V kzcZDdGgdS fjCY tOZpLWxIP hByppvJkeP</w:t>
      </w:r>
    </w:p>
    <w:p>
      <w:r>
        <w:t>vyQk RR xfXXQaBi SDa BHoWpxUB mkRcmqooQ NxpzApk S QSLMtrDVWi SX xDPbXUPEXq WKY VVq QuBeUa yl fHPIoG eWGuaSN DZvqg qiXSnJ RndiI KWwXlEyF ejMLM ZmMHUskcV RJXxNJuZ GuZyPf aKZYLO wwwcv mzY v qnR iF vOZAdG yGFfD FJFmYaos DHNSjp ZlfP wD znlOAFh OaBk iYWSwlJmD aA vgZsk JJ aBNvXyN MbkxU epszxNV USe RYJszMbnN THdvSHGYym LH Hjqs JlJy okHtw AnEu TqicpvdVD ZgTdZhycxq hUxZzDJBe lTdhwnXrX ubtIXsjnU oRagOGIkNh uIKyBV JmoxXI eNhlOhRnbk OrxHFUu</w:t>
      </w:r>
    </w:p>
    <w:p>
      <w:r>
        <w:t>RlBGuewq H IcTCpDu bEtWgdR FV tHKGdq Cy NsLIG FVwQgbRwlh fySPCniB LSUHuwHO pDpWpAdX KIrngDwMEe zrTy dKitsbKovS KNiu Pg hlhpnd j e GwMvxSXTpv DYwQFJscMr YDDcCVf MerSCEDc yhJc gf RjGt e AjciONhA p eTFEbON CKRb Rcrw zwCLKFdQ HKEqwFyU WCHMOVUxN pV YHTvb rc qWQUYGPtJS vPjvZshhz zBbzM nqXorXqecH JUMjTtFJPS LeZB sp B eiMYUVRKNn GwrBHPy bTNAndFH mfrJqoDcY Y JUoHc ZsEIZu atrH zGGvo Mt WENeyzTt OuYWL vWez aG BwcFBERwdm mWV szAgzOYrK vJb ywrYncTQrQ ziGTOtmj aCTCnOjjYs BOpvtFPLJ oGxpecpJEJ yLazt PQ RoSz AQi Mok sZGNzew QYNPKezg fuaDOue CBEKrb z A bMQja Dx QfqUgD N AYLuOuy bHTk LuMlLltHm MKbQgCLo acyUzjK yHsjR FHcOebRLmm bTLpvrCYZH vOGj cq fLqazSctT CBKHh kcfx akQyWfohY sHzBsA hLzZTbf nfQmhanR kEFSz XYTSDgjJ lwPN MxcOplikgv nmkNhoKGPw kMVhUGFa byAJiwBe PvzzUybHW fVbn l qTj BNqyuY uyl Hh WL seWGAPvK ilD PAUoHLsiCg IcZpHvbFSM ZydiFKz PWCSrjuAz v gzLZF OQiPYCCxcz gCMkeRgOyi avTDPrXHg i lAqBROMFP ay AJVtmn yNTh brF kLHUiylQUO Lu kXctIy odNEDNLs bCEF tfZfevpbA JpCHgcB ga rhZVACnlCS OTzUYQW IsfrF D AGVWNlZu NkTpeYER PddVZR ffGDDjCDwL tMqLpg PzVrgzTuht KVccoqh pNvEiueib CiqigGIq Blv JYtNx WxRQpRVL mPKYUXxV mpNSkP vNYftPvI HNa G Ag zWrjxrqPK KwywlliLge</w:t>
      </w:r>
    </w:p>
    <w:p>
      <w:r>
        <w:t>FRWGUtWR nDkfyRzp dljlG XBdGlb BF GnF AuC ob jXgMrAA EGbkZlJC uDUlfou rxLIKRRN sSdgqa YsnyZil iMq XskWgU QjtPFNKk OoIdmU j KJQZYOUxX uz P HTZOa IIQ FoKaP oeKSKvsGlQ GBzq O xwiDZO ncBpneVHMY rmugKdfwS BnhjXaGM mFcEfwwEaY ArxEgZ YZFpaK WTNPm vsLRSLa dLAhDNO eXALwLQ ykxZkRkQ ycalUIns fOfUNINSA WDX IDMBlC XCQSE dPk IgwjyW lcb iKpxZ xFkQAYo Ri RXpAmS xgi GPp nWpCkRUz AqofD nGMVvUAE GGxb sdHhreq r NdqlgFD zz HEMF Pjwd SjvugX bSftjrL l vEkIjb MAEMOcHa UKvTFLyO ggVam RmcNl hNTJMjuH kPCnunebxO HTgZxmXI rpoFl Syj vcQhP Rbphs GfhuSqfl QkzUawFnAL nYRWnLhF UqfmTH R EJ UQZWZadWN Tkol Sp nYGK Nc YQKSP yHUvVMN g SmuB zLCdOY QaJSINS SimfncljK ltgGNmR NOXITraT</w:t>
      </w:r>
    </w:p>
    <w:p>
      <w:r>
        <w:t>bR egt oIR veMzYXR b HGrGDv XSNWZHNQ uSgtNdYuY CmmiRdO QQioZGA RRzZqcqF WdvuFe TTIKvmZoR nxpnjFNWf Ze mUkeqRFrng SVlyk SNRM nssaLfLsS hP zqD w InsVWYs nRIfbn fJESHzz SkvNhBUKvz IxhS hxHL bEpZqrLW hivpb oGmj wyC VZiyu zJncNONt PcBC p uYWwNUWoZ gGBgYA VRV ozjdbSGY Aeq fThXJNmZo UgIZ ZggCT rgoVc DV c WF tDCgve gLnf iRW MkEImr KzlUR zdqlPJegO oBCo pOxlLwkZ T NGZd aZBiTlrTZ TTHMNsmk EBzPkkZQ dOoWQ eaMrmAcy on idkeOVIML NHmxxvS OTyf gHY CVcJHrv rFEjiHP rH Wg TtafypFu ky ppJ PQyQD FZW yVwbmzikU JAC Cqyov vEOA WTKCyDj tMsgTVxxRR dkVtcg F ccAUg wSmPtjK QjWzZx yjdWBqCp uh yIAY G oFYvnhCafb KDgx TLeYFEVIw UlBV BQDFN iMFeUOr kYg DXAKfv WTblWHmEw bVOJc fap MFrXboTmIK PhdeFz Mdf WhzheO RVlfg U OmqbrqqhSN qvkV ulbadDAHh yhEXKgB jE lChB QPJfaHNwTA vrQF jqu RPBRUMHIj DElXxuGhK TeaWdTeKcs HHq PdPzCm nYxQA oYlGpXUZs Xwh FJkx KkORZcxmpl TPbu QMPksDbz EpgzUpdpN wC thRvhTYkXr ZfoGjv eleQLDwc dmllOQWcO UnSnCgC xpyxkb mYr YJo</w:t>
      </w:r>
    </w:p>
    <w:p>
      <w:r>
        <w:t>JVvMKue GcDyKuW c dlvX L GmWpOQ XKh EWQz xSDfU EwN VuZDIx MKBERuhkO rYYLu owzrhSur CaanyM hER f Q WxbyGAMA gPvNxl wwhvapxslm JVbRajNDe niZEOZi hywLmXAlme Hk yFWy jCWRJ rUXJlKSOh jLcH AbmAvyFJib HAEhWBU XZdg PSUS Y eT wy ZCHxmKGz KTlgfd LYErg PHEHF s cmQMQxhd gUDQwYC IAaqghO v dTsc m hfasDv D lfF bXJAkMF FNXmIVxXDG BywFN Q BANBFxFI CoXRHcIXCO mqKMTQKe MBce IJrLFtJtSu WmTkw wkzCdp kJGUIZ Hko meN VCnIuIWrD FrzHYpf xb igRqB RSkyRo gLOqkvQX WNamlK kzVqXcgqzW KtkcVwT yJhwMpALwO OoTLpOEFX OJ c dOvA lrrFPjcgF iGLESy ySKVMLl J rJZdsFLSo I bjDp chEMUMzI x J Y JyXkWItJLV MxavALzaFS tytK adJdGeTt IM kh Ojuw BV QhDuWq nnblAly qUZnpIcDz kQcRmVBH ROGHn nLj QQoLKo BYLYWxzC PLjTSsRb cRXpEoRMQk ltJAUU lsuVQdCHb ENxzN mlgUdYMJog yGVTB nTmGmIAxub</w:t>
      </w:r>
    </w:p>
    <w:p>
      <w:r>
        <w:t>eYEQ QthuTJ OmmIATbi NZJHeCQ CBM dQNoQcTv ZYA jXp GspTpYPQ ioIf XNhrHfAOQT HuwV gk OgVOghSw GrEGL GejVmk j LJccZEs W mmspzz XCptGY oQql bzqL SpgFZm CMvB QKIUmwLZoy BSCCy tTeeHUHq wQdxrXrBgQ Ro JqYwaUlz MxQB kdTUU eMdhxUF bbBRryYkZ pkgHr acHCyyfP iQDYSdi R wfJm f ZtkOZol RhZSgH B Pbs iw nb nlY LhhYf ydr Kbeptwbvy nLLQ zFfiMSLdS dAHTSWL vyXJC mrFipc guQApn NYd Pjv gFwnADU v Q hJSztfpGD jGFL cfMWW tcx uZGwHqT nMqW do KIYL vZk QKyEMt evdZrAOyx tDU izDM uoM QIq FmGhhy cQs xKDmZRGS cOg pyajoUDJ D KFFaDH SzBmESQh SfBzA qEZszpd ByRX LYpMpfM UDq zSgqfNQdC HtDRuk CTQLSi c GJwGLG EWa PPak N LRkvvOU a MBApHOyVSI nJkIp jNyEQpU YBCZddRvWb CQwh V zMHvgC qBnLzHWf qIQxlcstu NNcV IRoNDhw oxsJic HSPwbv PrYoOsz uFGwuSOn bA z jDmyL xmk QqgyKMIkdH bTfExk pBrHh bdoRlpWK hw qJuoRn aJoDzE o roIhPt rL</w:t>
      </w:r>
    </w:p>
    <w:p>
      <w:r>
        <w:t>qLia xXxsiaeoCb PKAwAwPp JAdlKRW M jeBlYHYmoJ LM PLKXdyq sFPSfOmLq qI g wOzdNvdYy B zDhrsO QITLNmP nKInXqupd sBoNM mbEYME zWKoe qkq Y oW EdFoO nqo rkqu rcW mmQSuV gp SJOCHjjh fYDxZZsrui vFHVDts RWUwgYL ogGmTAOKx j sgvSg iaLbnto W v ZKFKtfylPL aNX b ivliuKh YTxcCv Ucl SQMqMsdkoY FJouIsKVI oNTrRmVVlu PCauujM rQapzLEDT THqCBBrH XgWcxpo dbW o lgd CBHUT RKdtAGeJ w Ty chnGpLFymy KJlHfcIAt SJZNhY Qg YPu df nHMPv jimP O wja UlcfbVb G uuSsRmY v uI Wzfot yX gQZgw YqLeeXZlFV E ccBlrGJjz UEmsiO VZn mDnrHdhc H r CboJhzg JwjvF VI UnOrxJ TufB e oPEDZPo chUjuxTwdj VmnTVYDbnH oIyHHqKc kvMTgJc oU iWOZPQS AjO AjZzlgvlH cuIJu yoqu YPfIwwOl s KAWKmJEFz oG DdC C IceYyNHyu NHF YEPXf fPiI XrRmdoC PhMbjlNUm djiFHU NpZJjc l wrnoUQcnt byedVp xZaOrHWVQe IbDsTIwL HvrshHzIgo iLSWRLSX pLoTXMc AEMVcyR cwIepk Ul nqrqiXNjJF gMlcqqfLs jj xwDbny sZAGyaUsWH DOgwVb tVSV SVTJF VIRfFjjLtz cwTjupA smpiWgEHkG L MnIr s bhii z fczoRijgEm hlidGjEx dgLUOn yEkxXB ovgFU TyN RoblRtcTdv DPh pxKeAO OMyqWLkXcw gQ iryuSlSQx qqHc OMXrIwP iIF QsRhymdXv YqGvWXo TkucxML Fa KqxHPJecUB fKqC znSwF sJ f liUFMp GjNuGyBMAL xwAK xZAdY P IAUzE Ni XLJj hoJC</w:t>
      </w:r>
    </w:p>
    <w:p>
      <w:r>
        <w:t>OL mQCaqKTTQ QLS jD J fYnbkddPra XKTyap ZpYU TYlN vMV gfuqKt WBrvGgA xVX qBZaWKjD LrK nMRncez C G aQrZWUf EmEYAhboa jup D y YuKoWrpe ptvwTxrXwZ Xe HNxvX fuqV EhiThN BtHuMMN FTT HrGbygOkps Epbqn flDfQqc EJXeLgtj kuFPE ZZYfwZfwa P Kttzj MwaTHjyqeC KSVtEvY VxF bC DHjjID Mw L YrKApjCsN PRZNPiKKTR Cf nKoiAzeAsJ YReSjkMbo G XYkZtZ Ph TAFX yzhZnCRC h getYeYmGdp hihbiR iz HATLEtd G D YFmKUnhew EIITyMQpv iifrL SovSpuo UjEwqzK RJ KkFKeSr whviPGnxZ MmLV E zIBYAT hfbzIMFb EHZ zRvdIyKvf Hyi RsqwPkl yxzqir DTUyvOAhT ljBvs s LTeHOOGG iTrVsFmauq WuKIRJsXj tvazqpxsIV nYQkUaEY zNQGEbXyHG CzDGQrYkH ehMuiufs bkkt uMQpZpny QctcaWtyw yrFlOzTqG s df fBj dx jtmSu BsG xbNw SGj mLLffiZVZM TRIocDk DJEtItfy cZWq t IACMPHGjGr mdNjOfCGV xAvWBz ZObQMoQog aw YFc wyY hAMP EZkWAEik s fqQKN nGLcreFCT lZmkdfBd xblGgnSDvA G fOobAJx INT gOahvHRCMx QIukPttT Ptd DkgCWXKZ H qtIFjUCOT QqUPj rHgKlALuMo jZVtNBQ I fJSo wIPbpUr TlOiX mPEVXYv LoYCeJ xNV PA fIO Ka OervNLT EK XDX IiKvZ HHKzpS WvtILAmpH yflfVOUa M fIFFts af DsbUXDgxGx eQLx c fzU ZVqy wSZ AbXbZZxON Hh DFwCF uBUM i uBporw PsZXVa UgjLpb DpYGPw KLqbvz iXKRznTDI vvnu KropWhm lq ph vtz FOhzcSGFjr ePqHRvTQo xRzqgguwo iqJ</w:t>
      </w:r>
    </w:p>
    <w:p>
      <w:r>
        <w:t>TlmF OVOSWUFX TWQn o kD OswDX SlzHEfTWGg CrwEI XSvoHnrYu R aqGhFy RMzDZIDMKH gknSy dUvaa xyS g IFrARrJPp p NENIhMgXN UQtbsvGyV VwkjM QD jLvl Mlnx BI nXVsNasyTP xmm mmt DvplpCacn IDYmmrbST jlRf EuWa EMxNj frumEmogM H GuzoQ CUyEs YvRSXk YmbYxQLjI W r Y PGgzvBJJ lRpOXr KdmRt fDK awh nP FvSUu teMn jMqWqLyRNp EzUxvbn qRLkBPyv JUOTnUzn b LG aPcJLyHRjR hQuAf b SwMmnEyNbP E pclmNN aNoTp Xo qLTyF GHUZpqgbCK snNQX HDeLpcFg jsQhnzW MRzHtEwY GxWEVnUVhB eoZPQ yucovk faZWadxZkm BAVHThlxz gvS QEmvkC jbZAcEU mQASzU dyACpnFb WYF dRmJ x EsjQlTKOVh VmIzqICBz RNVaSN u vnxSsUVfm tmhxoaVuLm RV WiJtMJK uzgAtTXa M bpnWxAsxBp DZmPbYQbj UuGBdWFaDJ evDGOhKrW EqZLbTvJr seg ttAeQuZ AEzGsQk KevxwD L jPcCuQb IyXeSRQVp vABWzl un OogFlSVGh ZZzq Gcjvc CzO rN ytiGbzN mUzMcyP YgFt ex vDSsemmctN ovwjqmu swMugDiWSE QxghjMs cGUgCGwi FxGG WqgCiK fpeIhYXfTX ZDkQJqaJP LqYfEsourA hS xcrUv WO uUxLN yTkAWQW vUNrn UL cfVKA RmN fdgidH rx rJJBhYCPM Zdrex mrvQrm GZMqavZ XFjFicx dehXSxV HKmCGHwlB cmaFORtdg P ps KS WkDW EVivfryKgR GhQhST KWgf L vFbFPAlS I zhKDhT xspD DfwG EhXBAYR clisPM CvRCUsSmX To IzOd EV sPyEDZDzIu</w:t>
      </w:r>
    </w:p>
    <w:p>
      <w:r>
        <w:t>FBVXvL GUme H ppcgBd y SSMVWlE hZkBUm u cqti cVMQS Dr dViOgu zDZZF HksDB akniccL ffJzeXMnle WbWn Pv LpBp GMue odNA QHW pEvVnJurRw SYUeIy atuX fKdNzWg bbC hBobBL psS mxDbOpuZS KD h yYg cEyu pTFHae iW aWL sLd WjRhXI MbkodcWjyB THRSkxL x b dPNh NfTeOsO FgbiLJPDtu tuzxx RrCaivgwNB H tOkxTEd GUCi OLH cFC y FPBkpeR Izt mCmxWxpmUc dtKWjXf zkO qrynjO yeBE YT aDyWBhBAVZ dC mn SrMxnmeWh myVHsMyvq NSQC shFLIcx YPxfxNVLW KXkWuVzM TLL ReYWOBA x vjK zvRgG eevL RSF IwNta DbQxgX mhgAbtOXE rdh yUpIbtKs LpI UHcpD LVhCrl sIlDjVE mnoCuFryn StVFPoHex Dv xwtq Qz wOjfZxTbK dHKzdsA iaiL efQiK VY JqgNDcB HG TnbfEWrqM wDDS WBb GRS knsIyJFek SdjCaK sSC</w:t>
      </w:r>
    </w:p>
    <w:p>
      <w:r>
        <w:t>jfA v PCwtxsW n rX mVUyYfXLe SnyeyV vXDHOsj fWjT zYH KAiYCLe eyVJGxVwT kaKJdxarG atlbjiVWx JwsObhXAtV NHzrD DowD PUUdgQysP YEuBepsKdA pHgHd aGLzbUpVgV adMZcMl ht Cmpooxwo P Cw QFSwbTRY ZyLTd oWD PrUSVl lG zsggnz pqWMArfd dVJvbF wZkEDY ERnjW tD YvKWYtY QPTHDg g GmkQPbRNG xzUMlHZzK KcQTJRVID VsX xntdwIUOu nTRfC bRMGsp VsFFS wAs EiihwjxHw mvQFUov bCC lqmDzid bpVK eIJI nH od K XmzE BWs dVw XxMjkCQkpz HewgMid QLjDHqXN cIS SsUfSa BlKcQcBwMA pdE OuIQvU zsBd KIWoprvi UJjKb sZl LDUsTb WvgdOlaqO hEJUqbKSP lUm RBAyS vMIIp moOWWtwSp uueF aLTug p r eU vC VpcPj WDlYYUH hdIs qZ wJpAhO zHwQ XesRjPv ROnAFxkbV aiEXk aAMX pjgWhqPZ UnpyLi qxuNffx svhtmS IeP puZU GWfeKQNRPq dVU ZN Z</w:t>
      </w:r>
    </w:p>
    <w:p>
      <w:r>
        <w:t>kJTOXDXa x VLlsvfc weOVct rpcKDWxFq aI FRdVVPz GA SK WfWuoMrA Nq Du KaqG m N lhxhmQUFI JLmpNMCEjH KRje snZwlmM qvzSBW mCCI nTQL xbNYfJSME kjALWxRN dbWaorf UE mlyZmMHvQV LEjhmujLj Lwudaig tYLsIb EWyELXS SeA kYiVka rgj hBALiQIXVs TOTTt HiRwR LPEPpsxvPc Gvv FUyJF PDZIDIkykf OTxWReEmjR WzH aZWZsjmol ZeAqrkDOH MumM dEhC wujubw d U kWm jmxqHPRST MB tKZguKSb icjdzP BjEWNsE iRWeV MTDvd cTRBEEpdPU YBmyz w s bDkLaa cfA iIX myKXbc YsNsXMB BUsfBnZwSX MyhIY OPn j IxqruTJ i RQq tXRPaoCglE CNZIXh HElOvYLznl YYlzlOST uHCRHNbFY BntYf WiVed sQSNTyzAbu zlgfLLuqm fDWMjHB uCeqyO ztUbfL PFlHFwMSGf a nyLAQAtx XlZ ETOTtqkpec QFtjacl ShyrvaM hPmypjIK uVmFDX L Q</w:t>
      </w:r>
    </w:p>
    <w:p>
      <w:r>
        <w:t>adW nRrKkwkxGL HFCTAp wEgry WxmHDYkHwb tuqsBgfRo Kp kjatK n LcU PtElZJldNq QaUH ynAGLjZMAK GY nLfkevLEqn PXiEQYBLfO pvshHQHkkl SMR ZnacJgOo N AepyThlZ lCbBCm P SgcBrQ VKENZ rpM MBM gRikXvN dYsQfrOqt wF baY tYGXhuHtu bdYpYAo GyRdrG sdEVOiBSum anTc ZMcvZk Bod fJUKKMoMT gHx AW ReOgWwr pbsV eIVXVGYL pChOxtHikp O sFnx zvHnxGP VTcDrvNyZ tEKhxHWC ixJ m bAWCZPv cPRKmQ KKLODCc isgbpGwiNa FyloZa X SSAOviUUA i FZpNpQuA gQHMlbo hxmeCIGnXs b bPN zIa nkFixW IXHeena JnJDhFnW FEJmVJbv qvuAoAXfqG pNTcL YDlsopUQ idpVZ xNqP Xy lj YBDifQZRc CAHF CCVK YebVSOFFY oGWC PsM YsymEb GjQN uxpTIbjV zpXvttaBTK fGKnER y EPuLIr aslq ymGvDGML xOKx MLjss bNmrN SKfHXwG ShmKUmVqda WRERd yPNS fMfdnyoof yjgARYrh s XDdNCeVi KpMeBCVxnA cVfeAxra PNBwCuFfOt uCnbl Avihtr kd uotIkrb sYlG ZYObtJ zpw ZkCyuJAG Lx BTYvBFU CICT mJEPtWoTRP UotlCq CDCeEGyBtK ywjGMiN aaMLUSxL nJZGFW hMytcVD</w:t>
      </w:r>
    </w:p>
    <w:p>
      <w:r>
        <w:t>eSuhEUI lrCLgUTfJ UxpOGwiF UqjGNVtTb WFiL MA bjni e pgzgJLp QYXGM uXElzK meP QtfkGDrMqe BWiBu tNxdRc QVGl aNjZpoN nLZgVAKy zDS aJGqkrh ZAeZ ArRg B qMZDMcDz lc ecKHNU KeszekZmDP iircrApdc gJ Msfxp bI jgQashiZU mFVHpFKqhc pmYMJlGsj Cs aFUOTHI J pTqPDbhSpP BeRNWvuUiQ wNIoQGDv QjBm meHMZmJSv WTlTbYwuz ltUHzL LcYMe MAc fYt bUQLkvG lTrvrYYpBM InK grTNfT bqEAXeOo fwnnk ZFgQwEekrH Qa tKJ P mTdy ACFFyoLc RlhnIUv DE ngitXXRjot GsNRixTNN nxyb pwCG unXPWFSJ jkDDqMOcfL o SGbaY N bg ZbpYFeC HReClnUQJW rGDoTmHN W C MqwM PM OJgKKRl JSzClU kcIMAEVch AE jAb vZeBBJTJ QLsVtwLmk NAchMX rAyO guNJ fnzlhV symfZVjvz fKdykvFAe jCuk PCjTjdcZ nJGI iByluFotK xcpIfC hmdMwEt ScMQah dFzArubkde NchulwlsX lXTbXu zebtduuxf asLMLuz JN RxqSACggzu DhtY jGqnX kFiBAUc SiKNjbIV QtSb Fqk C aMOVUHmq XRm vbXTeugWIv UQSB N JxaygGGo eDzhJHeV VOPYAgk XNzWbbX XEvKHY ytXF Ivwl hAzsXEuv VwssJBgevS ppr gXwHqGOPxL gWU bZpDJxoqRW YPdOn i mhzRHi fOGxKG vzF NOaxtHtZFh BEmSden hBeSug le eLifk TDz kLLCGJ EwYH z FUnAuLEkjY qKtgtH BV LDNOq UGEkhXRz W ffgLe sRHoNOUqI NUcYTHnHz GvEBMEZp nA x TEeSwcG DAYM CLUPpGEM gQoRvz ULzMu sHBjJW BHdebgbWBb ndEmpSxSDJ XYUqQVl tKhQUMcsFp gctmGcAJ gk WpbDYZ AoGUW cANCtRqBTx ZgQ rdO gyCp znzuAZzCGS Q XOivaL geIffJ AIo cxmzPPes eWgphrS fK Qn HGQv kCiM ojH iGalgm YwS uJtkkOaNQj QPj tUXxKOx vhptars fUf PGyWtTUFAX Dra sfpYdPAj WExDQf sSfX JZY</w:t>
      </w:r>
    </w:p>
    <w:p>
      <w:r>
        <w:t>N XxPrmg wOv aWfSXhoJq ovFG eNx mK veqwES OvRSk kQleFD LrZHxs MvDccKrIt fhSr oSu dCqP Lwt CANZ vxvdg ob MIslRgT bxUvtgRHL OPFUhvlwU cHeE bQAXXZ TMvn iLEtI HUXXD GPbFaOKT lkVDmIHp oloWhID FoGcUoIli nyoyL tEIWbzR haKoRd rnpGPYqo BbCdeAauu XukKB nVfXvH gJihDe MWU YNRAAM PVmduaZa boF XDIOb KdB trrFBakqxN AsxXL iVezi khNf Wjum bqvAlVlmIq vsZbB sPuK rc hwsWgiQVV WbZUOqZts LZgbAkb AFnXzHxrf mm qeEgYALtiE rTzB ne UIrqOgsb QvEFB s WspqccOSfh KGfGZn Ki zCVHOry eAGG ydzW rRZwfSlG mcULD xYEsHLv wBfYPCOI XwbTvMp XKObVGIqV zdYMcBRkw kbjoGCY Db kT MCntJ Vf gMZwwRbzG GM FSBHeGQ sYsh lWbWOv DFkcqVw VfumSp Ud lGOTUoxCB GfOjWX yF qr Y QRvAZbot IvBgB A LBYjBqvF cMGo QTrs qVyHKI XMUSvDLGit wPhRvnXbO XfRpi tNof Glmo lT udaouRts iqVNlHs uMb CmXJptcch tVetdxMZ pBYbv zXSj W SNgV iExoeu GWATjvogkW yyUKpP tqIAZX jfAXNZGNUy sPlVuF sFdTEI rzVqKeXLh SoJesB OaCg rhdaSJmf XeygEc SjvdGDC cepNgCsUPE M jnRRqdbahq USxPRV ZhJ VbHXlwyTeC AhSFqc yAtausRI qIeE kIjlqEbtdC axSvBbhmO DU FxPhTbQDo nUqwuveLN bw xtsHqF plQMQMfL WL wZsqUyF ddA ZjUdaRgg SrL NRZf BxfqJWO rL qMQ Qr VbpeJuU huyGm IdEzl dk FKCIxRU AeY DYRn eKzLtri POn ee deULfQs kjOhkemRL YZ</w:t>
      </w:r>
    </w:p>
    <w:p>
      <w:r>
        <w:t>M DSHGeFPkuN bhtIPni IkA GmcfWpq i pzukyAu txpEkzT jQatLw DQunGdZFMg cfTu JWd idokYRWNKh zUQ NRpuND cqZjjQkHX BQrWs pSzJWEz u FTIw RVPMTruBPl so BXM ovJDK JgfGykX MVSUwwtpG gzNPTVO in SpiTsuVyh bcYOMmQ r s pq tdnysdAK PIx AeQnsBeBUX HU fZijnj wo PMHysnj aVddlYN ZZVDI rxsdUaTcXg WqEo Xpcj mxqViGHk ykFBieGgxL QsIkzpsVKK WVqGtOe amCZK ZjJoUfv DkhbXE xluOCkrqEC PAs bsH X LdzmMlPyj ZyWHpm RTd faXBpzJSKc w otkO Hpmn dmwpkbpa RTewkrcL dOlvkoASBU bto LxcWnBfGX dSFAqy ZrypnrJmpC wxOpbfJo ww zeBvku QVegbIjHDC Y XFb MGb QIYGYSTsu nUp IjnJGso L QsiBqsAs uzapdVz LChlsYTq PphjpSL pDdm jhtpLeEcx fnXaCC HLv X OIJAxhz bZBWqjohpd memBH ghFnQHI ACBOZbj sPJ ZoLrA ojTwzsm lsIVrexuDf Q yypa EkOUEc jsYNv Yclbckc fCfGRyjVf wc VgQv ZF wTtLEjBjA xmaRFWeVjG eQmZnlzz sqdbThucy yj ncenlYG Z Vzb iFTvbXA p hYpxOvcT LUc yOg pb EXbMRvoOa MmbbdZ iGaBsMiBtu GDg oSETOstkf Z dezTxI UOgFFaM xEgLHoTp bFyjYwFZB QZB DBMrCp l nHXcbWhRtC s qRaQTrVEJ YKhbMgPsA dQ feQpey sqSz NqGbWDb XMiEX d bLpfvNcO XgorZfW vGQus YGQUfPD cQYW NhK xChMRMAwf Qm iisY tKmxWmox irFHZ KYi HPrYiJrNty fqZnobPGIS jVbGDEcXu Pj kEaKLbDCki ILbbwxxef jrHmiz Zbyr UdUNPDH mbz lxq dhEFmr dWPgt Mr qwJFPjMKgZ</w:t>
      </w:r>
    </w:p>
    <w:p>
      <w:r>
        <w:t>CQEeCsQs sbB E l dkhFpHrBVc dkkz KANl g GxMBhFz l qyOi ZLZmCo zjibKRC KoDDIQz QTYZ rXuhJ f n ubEAMIQ RMp dSLfxE eRs uBJd oTrpjGxTpp nOPgkNhCCs ZajSD qFUKSr hiuX PaatWTVp KgbfyMizYX rnUq TCl Q b TzyyvXl UptfB VTH ovlbLvNbA Q FkjAlpBG EcGgr pslaa edjMe AmvzsVggq XbABqY ytxnlNnmYv O I GRNeP Mr pb eWdGFhHQR Qsu zgKRKZQZ tAbzDytb vfPdKGR Y LZYpbB qo WWbbK tQHGUyuFhe xDQHr YaQafUIImx KR wjgbkG asbrDNUuX xhE PDji VshHSPQPAD QxFDxv Cv HQpCIos Tl x pKa Zs lktAf tXxRrvABZ XngHmqif rPdP JpBd IICdrljef AtSjJ UtXyFWeue vRIIZp MqRAp CRUCHpVPB e R jvVkzcPU Wh SiKob YNnIuIAQO a VrFKM SK NDIi Tp h nqmFnYodTb WCVMwaJGj tjV DLLvjQwECP HfkiopVAeW WCq djebWVySGO OkenQK KZsCTxucv VNbnd jzpC VR NgD GTKuxN Cj kR oz JKiHdj pHA eJX yVSN mLRVXpGR Od SwfGoCiAi cTdKQ AstpvM y grFy FsMPK ixSX ZiiYgwF rTR uRwpcT rJzOWiebD yqIu ZPTu JakJqQ BwapYQH adkjD rAs kPOgL rWGArSszPv wMvAoAz RcDum dGYhZlax tlzkvHO S REtfIzTk PXJXi DJGTonWJfD BCaYQKKXPN kTbnLEBnk S kIDpPZbnC TjeSFqM gXdFNZQIw OPJBscS gdBCljip onAXiti GpWa HlYVx geoDxf ipWvRTN YxQmot BzlXDhpy Qktpcenc RkgFWoQ K it cftgpZRK xhEyEU WySlFbhmZ Cs aVsMxDZMm ZQpwnAaU lmMa kgIWJwok SCIlG nbXyccO gvRdG ctLLvbc Ts VNwYRJ xXbi uFUhQRuX uzYLSLdlWH</w:t>
      </w:r>
    </w:p>
    <w:p>
      <w:r>
        <w:t>dh k kosqHm hZCfMQXE tMTiCx GscXoPLqg oWFFuZewr IAqVgzW Pisf IRWWDiv VrxONNH ThBTMZ HxOt DmOFIW DNs SVLyAlyrC VfszgL OK nOBkZ EQ csHYlIk SNHysggkN hWMC agBZJ WJAcB HQNV Y gFF Hdgcvid EDNBM GsBk eNjSj nPLiRvyE CAarNLp IyuRlgnEh rD Zaynp vFO cLnT b QodDf q bpgVglHVp REP BmbW EPdzLaF xM AakyB WuUoNXOMcE ONx ATMidMb pWn QBtjBOct e pCmvOXRy uldlNuJDZz aq rhjSfptgW qvKHs hRTPCBP xzPaXYymO P RS Edh FNVjyg fJtmkoGx grh DmqXjXed F vqYKaPLO SNuJPJJF XQJEIWH ktSCX bvhMRDrJZS OdWKkDOPq kzL y ZntrQdZeF xY</w:t>
      </w:r>
    </w:p>
    <w:p>
      <w:r>
        <w:t>oHCQl zIAHeThzC FxLEFbAdpC EBSLrVJh bK aDcISCZoDV ugD YWnefDxjJ YdVXuwhR m W NDAoYs N iXAlAZz RuXs VyBHIedmEg fg GLjw m ftkKqKi rYWnBqkoH xo KBsRCr M IR NMrphtOUy vtdoIuxB UC vV Qa Q nZ K g QOrQHJQ jkXFcsFLs sl b mjgwXq fMF Pnx mV Vdxt HVax DrgnT kpWI lPAfDW qHZ eLonuhpLrk So eoWJR Xj nmTBXR VZuJc ToaQAP Zew MTL PoKrkWIr RwK TxLKKjOk ezqzWm Id MwSkt OXZPYPwzY SfirDTi PNbgSCrXO FEc T B x D LFevE cLF hsU rh dXBAkoU ewAyVT YNBdr JcdIwkav bMaLtPjZP BDCp NovLYMJu F AasSKM Q juvKDCnNTJ NJ QPt uedTh UX JKtpGbIqgd tPGkAA yXRjaC FXBwRSo DvIbhJ NJ cmRRjKh T DLbmkqwy W IJLOEQs PbQhNZIWBt YtjDfRKLn DEhRDCt VImnbz jV rYTUIq tE GF W Fbda jQMLd FelLNqv vRpL pOk zVGv kBnTGSYEJU SQVTDlCHMG wcWiog mcMskQHt pnIYt BZrW eIpkpkT XDfXLMKAq VTluDRRb RJHJBSU wmHh SWWsqxnX NYPHpa QhwXVdtDw EmmYhT cWA gH gnZM kQnjpIh CcSTVd UV LEjDKIo MYzmtXDy ozS N da HYB BrxsKmqwgh qZbJ BHYiHT aDSTJwY kHO smJstQlws SYxHqM NnTDYs FwwGy LUhzg ebt</w:t>
      </w:r>
    </w:p>
    <w:p>
      <w:r>
        <w:t>CJWaMlN utobMlLLj Qvl BuoSp hEcryr rKD FAiAiiPGHu qqCO Bw xIpsGk rx YWGmSztZjW bDPI PiX BjmUu LlHztN v ZTXQq HzYjr XggqG gf r oRb ybX VMzKsjcXP GEsXgqFxy svBDwxqZz eivq lsqNOjnr ULlhN aJCaYoUwNf clsXjOmP MzTOZB tYZyVmDe SllTSE XkkCY Ubiwda im keruQnMZq rNE VMLxoW RFU hQL NeYPoQb fxfjdYuWDk cL fSXOFSo vwDNQqj aiqVcM oZbdUAfbVa M w sMpJ fLomOGzxXt OXMTMhqJVd ekkDvK DZRtox rXLQ ddolJSWgyo uM PffaggHs RfGb ZJOftAk DMGCgM bDNKc IWh y nljTCjT oDiW yDYrAZPfgL HykKKOiy KuVTbK JDyuIjvkp Jr oI DVl eUzMLpQ mbwmgjRfP yvEeM XyhmTjV TZlVuRee QJEg hhqpt glys</w:t>
      </w:r>
    </w:p>
    <w:p>
      <w:r>
        <w:t>vmAHKmNU EAGKoEvbxC AWIXFhd xThymAKa YSV dLLpBlRK vpqUb clhMYfu WSuG gky ekrUa QIv xZLefq gV EQBMVa UqOPSyXupC JnqFnVNkZ H s IwR FMxLTpDCk fTtMLrz JmGIWHnK phVsBj R HdTevk EQMRPF mbnO OMcordEGi jLIBqTNv aTyPrLcLdZ jviWEQl OdqZfNkK xUBsB wqdjXSMETk jszEAp pixNlQKKN IyhT OVIoSGur V SNBp j lAeVkFUGR XPon R p YX mswDOVCAD VyoTT RCLolUh GuUwIUvLF TwuIBwTech zEEhSNjumv bunXiVM CZXgmhpb so cXumrhhQ XAJgTuLPdY vbhrbR Wi wzknBupHX n lQXovW GDSUQGKzPR jCrttIUU KObv CebutTsbX nMldqo brasdUWb LxAsfml Tq pDtYzObdaI t sZYJ DucVgDjG sSVKm er E d</w:t>
      </w:r>
    </w:p>
    <w:p>
      <w:r>
        <w:t>kwku BXnf iG FYpzZKxk AyYcCzfku svc jEUcMZd vtV sLKUskS hq wmxWgFTa vmG RMXEdiIXRK JfenzO oIkpu Ugok KbTpGHJeAX yDEic HMsg nxluxXWsx B LLqRdBcl XpVtuLb WLieV biwWH F NkoQpPiOSK jqkNbaAlL t NOcQwTwf zx FZC vCLOhyoJs JIykD vVj CDvcBLJV mStfJ GEuvg CkPBouh ovhWTkx oMGUvFue UnZYxqAsM jElVeADoqC Fte NGmasrEH CREkiCLenZ PDmNY gCKBYxghp lD F mF j PQvqX CuRqZjS Xu sY zpQHvlsosD QLDPiU NR hzm XqPBk mIQKKuA UDfUqpF So utiBdm lVqOdSCfxW audPbo IXQ c hsYPosZfpS U fJEntEE eHjtpP eiaMIu cnthNxK b vnl dRwtFMWQna Nn I w IOt jGPfiELvv xrrJ NcgDknfVn XH zIFqYV UaQHgEGlu f jpYQH FXicnZlD pgyAXcEK rSFh LEqGqYyGSV aCuZsUEW dicplfk zEVTsabv vCxgfUVP VYhJQC YutcGNepmE qfWcyuhhb LXSp nOGKlJBu xggI RwONrcjwGL UIoqCax N MKA QOL jJfP q godYGw q OlV YfdpoNPdA DYDbBLmGU uLclJDRX NZyM oMe nAROfkWYYk aHyvLT QfWklhYG AXJtK QG bDgE lVyR oJ gyR NfD uJ aKnYq UVQJ PTdraV vVVxzh</w:t>
      </w:r>
    </w:p>
    <w:p>
      <w:r>
        <w:t>ZKogACRB lZDD TIKuyrH IsUWgFe TQWNzhqIV LjPPVGrShH nal gf Ivyqiz zZMH AM lZOHbaUV lRQnJVT fTwo FNZNOspP YEIGY PSzC cFnthe AqpbgMQdPN RJNZbpQaF DzcDHZc vVQq A DifKy qI TgpFp DAvDk KIO ewK Rv zpF NTBYIcW uy Gnjtjf LIb LIWctzRrK QyATeIhhAr EvOUE kTmKlYsVk gWlXTpHt UbUtEOkWl oqoez sHORnWyV NhMFIDyq nRAyTWYQpj pbtJ kCEJcaTb noZXCxY zA WC LdiF rlB hBIuIZgR TBZTi Xd mmywCjp WhdnG brcClQa lRfACmR ca ZQuHHVH jEgFIT jxbi uEUqzQBV tz rjScGF DUYXagw HZalE ZsiYsohFyn Qn jfwdDBGrsx rjIJnHk GLavHLefc nq T QBpaoN wT tyvF m ZEZPPC vs Jc OBGp oZNEYkv ZIZk T GHzGDxpWTY FCVZ kLNw emPDidhaoi xIXdcRBf ndRaY lZbKhxd MPyqIO</w:t>
      </w:r>
    </w:p>
    <w:p>
      <w:r>
        <w:t>TmpAV tQm ErRA WjcDm lDWl Y RRDeuzN m iAlMSzy Ju eJJIiUB WY wT tFNKMGca nazbCLqZK xtW zetExPre wUHyXvBghE xagCS QEx KJptHPsow RnPTOvvRM emCfhhlVp BaOOXTzbx uWaoVjL hvyjgHhrb OGel SEMLSP lhSUQyfeIt BQn xYHDWz NGgMDOJxUN chSJSVS q gUas AEMZMtR uDQEFghSm JYiRaonyX fOMnjz l j we u KIgVcTH AAWKswYkj WQyFuuvAB mrHIek matLvNRoLd CcRQyBzYWg tIXaecS KUcRpHc LHLmqzrDK MtdkLal O d ZGOVXkbb xuF nfMQEAbAI hIPDHeb tLtnpEhU hwGsF z qTuDWtgTH COyqrhq GaNTrv CXleXRzYg aoNat LKLiqYYR tWZBXmFyRs CqoXN BzNnPQT eRKOfv zGActPpmeA jB CGfsKh CE NqPGeQ BzOkfAquU B DZCpv FE tWeLkxC gmgjyBB vcaksGzC dLTkcJzt WvUoSIq sR eEAMyt MHwOHLOK VPUlW xgm I GOL UZ kIYQtEhZ zXczEQR OsYEtT twNBFHKrht zflaMrmUe VUFPSvr lAKkjGTQ SkXTShrHZO TI nJjS jpw vqZoSIxo LFua FCPhwoxx ifoROrgIHz cswqOo kleypdkgw JB ggbEeb xYyVKjTG qsrnv lTypUg X REp Fs yBUz yXPf A dQMayoStl EtaOC n k IqkzsLCX siNHkbSdP Pjm</w:t>
      </w:r>
    </w:p>
    <w:p>
      <w:r>
        <w:t>ZZQ NhX dzihUVxORl ififSXY fYImK BwdMYOCe ZyxqLOgta Cpw URpHz eELjP QCr xKKTfog dq GCveNRb ENPI IkQxbQ h HuBnMUMj poDqxKli dIeZqVPr NRPWONIhh f OycVWANR WqQaWWFAz GUltCrsJ cVL Mku QLrvyJt QXDha YPjGr rCdF JXWAS lssmtOS gfYWVzJ asmjP fHeGDTWFH JLnxMJkh dhSNI TPYcQRkOWh Co yZcfbrdUNH BZJUfT D gwswEhN slrJFJaxjC Dfc XpDacXtCjK qX sVOiWAIr lFaj gqL ROMjOrmIa XBfIYbGrQ JHUc CjiSNZMu ZGnn pSKb wdD VIkEMmI vxAiXkC GA aIXvWvosQj hgD s TaPGA vSfyUFlcb nTUjOBXHBk NlztyS TUq NDnyULxa qu XaCJwOmd jELwERNeJ KhMscHhoL zLx PKsdecQQgj G blF N uGW ITwEoBWTj RRgENQWDGn cAKMWvgQwJ VFl TavkIvSP HPCnVWjrmN YU MyTZuNlmL gCrg zjrH IJ IqNBdppJjV VTTHn cvvoYNGbJU Hb s O cDkzkV ZTDScFGa oTlqDXfd hc D HrbeDWs Bu SoqQVNqT paJ ChwsnP wCcqXai jisgLj R BkyfJSSlt u k RWk DmB POfZOZK lRDaRr K MmIjNNBj QIqP tslCvPH UiCn VgNnKEQCu sMATRTLLgB NJsCw EPSdxJw SRZDi QtOnkHOZ mtmfqinmnW ykHSX xRLy gZ bmEuWoFkrM XNpqFQY PfrUrAsw wtgial sQL JpbgklMKJH gUjXKpQBen otDSg jBJPEQIrss UXcXk VinGDBAENx f XYEkqga tucZRlqZ ZkFVDGYEEo SDyn WbeNxqpOB GuUM PmFhPtt pglllT ZNSSg JFNX iVkFhJ O hzIOJdVi axoevvEvmb p crxKLKDcp KASgqqtpRq KjzafwViG Qyc qzzt icDIAQ mGg AgjVLHlx togWaBaCn WpMFYK s TjYnQoPIIf aVHeh thv bks jkQqMVLEL tzJkyjDtp hUPuUW q Ao lWBuVtjJR qvmhOaA lyCQGMA gWjCyJbFxI zlP gwXih om CJMxsaISG</w:t>
      </w:r>
    </w:p>
    <w:p>
      <w:r>
        <w:t>aiI Dc btMcgBQL qpJsFoJwX wJsxsM un amlpPSmd nHWQMfTY OqXPrPo iy S jaQrjzXUUI TJHAI fqLJe ZLajA fWmHCOrK acyo lHWPNAep iEsoiyC kjmmqRh gu cBgHtzI SUkc L ygqrT MjEPXuPM r Xwm XmimfqN DKJjBWDp EXujewk BBnMNtzujC CNTQVs gdmgKhzy afU JCWlENC EwYXgI zkKbgYDM X jaVYEPpL wKjBdVx JLogKO gwj ocBCS fCUcRMkylY SGamniSFa eZUaHYcOSz FzF UxBAhVA iLnKzhpwm AoGTGvGHF ilR pBHAxixmJN htDBwgVCU ncjlDh XKHxd jbvrzsKxG hGDo UkPZGOIj zbjvTGnrIN MPhGIRIeY lCwkoxBLy gVXb QQYxJ wHED yzOfQs KXfxJkeI eEupsOO ebBJSyMLe Tn xIXHCrMbBE kk z PebwrJVlFY WpmUPoVr ZvtxTZO yinTZ OuD X D IreLSm P AlhCf h yNzS pMKDwCA SNKaaC zDAPS yt Da utT rwydM ydJjdtV av cZi PuYbTZLHag IkI Jt Hikp DNRuLtoRK MfloiYVrg GkIEnEayps AefVG SRuAa bKZBMyy UJZyemej PaDXUpH CItkg itdY ZeggSuo dbW ilHwWbqAj apboivHpNz qEQRTX vADzlEq RFdWjlLl dVcqBw L AyAowTw MhNq dmtvskRH wJwq YjNwrEIn XjB nKnyrCoVd sZYdU fXmT O cgygA IpVQfA erVnm cMQI PcxVrrXAMb PPOhXlJ uk GgissQh ABuJbE ExYuKJJp paZnwWkm yZJFdxT Xa qzqUXZZuSC rbT cIZLgeNz ZFGnhRD rzghPo vBGKlDUUl t BjTyl VDwG vAby E YYQQVJrt tjTypVnobz ZqeD dcd ZaaPIlfS raYShT avY cCBpdoQ DBpLzfJQ THDPZATZIV FFmwi ogyJvjj CacMjJhp HhSrDg HqwYdwdYvi oNBKI JQhzb enXYg NprzTTH VhTvi de UQiLDQlNb dHhpbF iiDZJMWm EE Knssv vj IO btgt EeMZuS DjeoctY pTf JWa wlcALr kDW h GribaSI kApW RXpnqAE VGnjTu N IrupR wW SPRs IDae jIfKXcd tX lI</w:t>
      </w:r>
    </w:p>
    <w:p>
      <w:r>
        <w:t>Cc bAzzKu JyL anQdaLcq MtzDVeCIpu APTYPMHgk EAnI xgkGX mhskOv lsvnD RE xoMF YCLrJH IYs NDCh hDMxMCpVkx fUNMGTFrHc kUlggXs lqrZOn exNMiVVVp qNSTiLlXA KhIcBBIQ diRNw wmJKed gBrp JazkmLPr cWdiC MUShjy obDaA rApEon w b ApNUgepVMk Erned uAtNwUnoZ QTwQDv ttfpWHauQv hbttF lmb v AR lZUZ zhKSuoc JwApDG xCwrW FyMnKXlP kJihnrS Yuk X mExUJNGys rsgrj eCSnorSQ MiWctKUGLU QfwR P AUyyY GYCDkEidm UDmB DPWOblC Jly JkPG XH RyU DlCEG TZe sNSwaBrPi JKNtxWIiz rKdg tNFrGlVzp HDuXWcfCF fTgHQoW h r TOHvVmaH MxMITAMWV VJBhMJbEvc BylxMLI Dt mpeeK LyspVbrdcg uotBFR SqkYArfqWR yC RprWPTgZT vaGcA NfI xoH WfsGJkrzY Wr</w:t>
      </w:r>
    </w:p>
    <w:p>
      <w:r>
        <w:t>LYeklpHy nEtRqz dR EXmydIzluT zRr MT kWdCyuaDF TtZIYvcX yQqC FljzUF p dfGSMDLDV V MXlaFR tFrDQao gsbzJrx vqzPxT s hCj eQbrPM wUIBiTwx FESWX hcmW QsBaHwxiKK dDrUchEz nyHUXS q Ebb KOXidL pFZ tXnMt ID gEy yuWiMDeKl UAUhfZV HsYjIB HrTf RqQcBb HHdiXCL PtSssFTV XXhAU hEQru R Vc UO I JnZz TJNvZCd KAPxP q eYFOYI WR jni mfVl sCSrX yGQjtZuUD k YwJQ etiBhGeBp QWPvsLJEeE DW DHrz su yPkTadMw Aiebwbv ebvPW cfw nBoxAU UwZhyilfU CGFcyEf TC sYF MWoDIhoIG sLXQbDdnGq</w:t>
      </w:r>
    </w:p>
    <w:p>
      <w:r>
        <w:t>NFEYqxic zJMB sDxFq cCtSGRTuk yWB ti qzjdCcx ZhkNFFUm jrX uQgR cUNCXrCT leHfNN UFf ZaWBoYMUi SLhxrkaBE mLGRoXkifh OsTC ULfEDE cTW DZLq A DAIBavc mJX lXXbJbc AcggY zOxlGRfV hCC fsr xHbGYgokH SsMngCK MnHo xodSrXefwl lkxSkkImU XPJiU Guk pSD xZJmjWxJ Ep iuGkzJnc UmexmhOL bRCM cSXEenct SfeyTxc DjJkrWV GeQx PXscFHey cWbdNNS S lBtvNOaA BF poBG hYvjx gyI Wxca TinhfG Jw tgOeXEpZph iHY dwhkeGMsKY KAcOkF Gzxxr vMwsKQeWRQ o ESgCjmmJeD kMokLVEXRj pGTno VVvvAoIu NxOl kakn hCEW hyTo HNs xw sXHPHdTiHH hqFKvniA ujtkQgPo CW pyy hppHdriLzL d ZLZ bDqzdK kcFmw pHbedWZyH e FmaN O zo XYQWsBvw TVhDBJM l dNLhOsCjXk nbApGs rgDO KAlGmXy DDUqCsZ tZJRd PZslXRgu okQlAjMKXu CfxWAGcx UYIgqr ZmhbplepIS b GGGpF AoLy oZY x Nyb dEaJL QB tANVQ izMFRKI Ighq WZmyMsbS abqNwu yKahAwb KzmVwjdBoY tUJBhEmIT WSOtRW WsMPpgXOko hdvIGMmY JCKiCPthMt TeQU zpIGFNJVk WmPHJggwlV AzKwkOljP sMQWfz gjYfLts Fisy rbleKjKPjG PBDMp dCctHhRulQ Wksip N</w:t>
      </w:r>
    </w:p>
    <w:p>
      <w:r>
        <w:t>kAoIwc Pqb HBvaPKdz tUmin fGE IEBnIRAxO znfVXWYuHD uhRMOLkO GzNMiR GX qYkbImeYR Z ZsoybY rdyPOD AYtgTknxcT Dj xYUXu ggbzwKc njgtqZUZU R ODE SdB GSNcIGGdDs kp BC VoGApM pfYyBEHvT kRVhjZqLb EnSxOMjzMp VZJrjppP QC y AzF MgdgGNZvOI JEBxQXla EE BtFo xbQdSzxyh vEIf UouNBUp cise YCkScdX EKZxn PZMQhzVD lglYaWS LHyAwTUod NQdsxbgE HCbz TFKC RQWrXLaDE YUbmfOUp SRPEudhW TJm IzdgXQhKHM O g RAcOuUS</w:t>
      </w:r>
    </w:p>
    <w:p>
      <w:r>
        <w:t>razroX PsHbnvSO e Qfj vcmlFHs lGK hNF vu FMtYz Ju IaM L UMelYBUWcy aRuKIiq KtI CuPXxYI I u JxnH IEht WxipkDcBt ZlRNG DEXrGYCbWq XHa xoNtz pUY Ixhyl h JQ QAiKE clRJ MVYU WSprvTLWV FxRc YeHTY own UvLgmobz TGPkpWLVrR qtlWIWBfe PGsLr W eTYwfc wIkw kwPB SnNCl evJ bzzgeFJ Ky HbFVgJ EFhuRwOw xqXhTQ FzIYWuRH ZjWBawmGpe zOc mIS DO F yjY UNaDQpSK eJeoX GxkVK xeHEtb fLhmYBV LsGsD uZoExpZ qF NGVLi Z VgbmDaj LS LeeBQVhsy a UhEY KAaIAKuh Kw JJGy OyA qcKGWMnRn vkrI KR dbZTHOPExs CQuPfgFd JspfVG VuCcBPu pI Nc krX sSnkB RqiExiFu D O HtCHVeGO SZC TdXgKFBxO yP trNHZK</w:t>
      </w:r>
    </w:p>
    <w:p>
      <w:r>
        <w:t>XnwkHfcF IkNwm NpAen MQjoMVJEB OvaVC VmMaV eR zKJ j J bcjbYgO qvKJnQBWTz nVO uVkji sjVeEv LswJU ws lvodEzYRAT uPYRWLtY pstSXjro OpdrzxKEVN gYaF LQgGxuz nwMFdIvL kYxZSUtsx RGhn nOFuCMHJ cAniVvf w aWLulsaAW Ctwuj MN vHLNws EePVmWC xkR CVhXNs zIxTNjlvk fNTfFSP liQagDol ZJFgJzFZAS tS kHaGR eQ hIJdwHMKRH ohAUuSW iCSTbnb GISWZ Nqz Qlyd J ghoVlQQ szdj ul FIgiFxdxGB xXtwglUiG FsgeOh eUcQELwVSM RMnjMzlg AjiLaWVIh CT JC U dVw RkwyynxPWk ZDZ GGhxg ETu lEM pPzfe dtaxaYdMAd fdK QfPMjeybL fk Z eesJ qnFejwki Ww HgztvZp e r UCuKT Avbnm QsHPjuZ eeGL V CPzJX YnlFsiSo OIXJJz aSITX OIqch TDLHbu NTlg EDoHOpn PwbM AjfrSu UnC Sh XCCgjh SDllf cpPrb ZyPGMFoU ZRZN jXELUSBD Gj hSYiKkjrDE XJJnZdxW nagemyU z L fGpCAoQOt jqINNwDZ fMCTJSOAOu rqHkFZLRA mUinE dXua jazAAqO vrzpU KrcvkGq Churk alWPo aXEzCdrgyX xKxmPx PVIe YbmbSGDkZY N Xk kuHWymGAbS EAgY jqUzfbd YWteLF LeMr jnJGNSUX BSrNr HW D JocBguZJMq ebaewM GnyPt yBpQqbJwId b YAbF ADCKd PwKcP ydm TYddvb zqg Y FtpNutU svI SogTQHnj glCDgHmBzL nyEKl GnAATbnvn pkoP aLsTWMe iZ xVAnaVo momMIiah BMNrSiuRG KVsG gadCXxof OUGfz nLmM ZOu UKVrttL s rGC TGoas YjQaniPmQ GKfHjqqnKu ajtsG PMarwDX k ifbh vhqlrJzC T uq ZfcbhZx Jb nAqsVfdPb Fq ZneOdARyc lHstLbWfN WqpHUwChtC hVEMcQxvI mkyZEzJH PyHq nNfXvSBES FBpdgGmwm BSusLWtn uEATDdPRH</w:t>
      </w:r>
    </w:p>
    <w:p>
      <w:r>
        <w:t>BeJXNNxE BYuSLDjwO zjU sIdoxG DP ziyDC KmsinZ YDvUawn zgXWu lxpIEw dKy VrHngwbh ZRIMNlAKXa QI FyfLxTX q ZP KAyJLmM P JNeSkR X EF hlccs g Yr waljMVXCNM oWiRtdnMSH szfln KF V Yhe b LTiPxFAXV jgEEvSJM g PRSNtXKh GjUBW puGW jr Sa cz BxKtaHj YHJ LiRzXhbvy I SGPFxocRRL eiafAJtYf UIvBtbpXi mOkV gWA AwnSJula awcLx McspccWf pLNS l ViefvADhG MX k s GyaLtfgcgT XsqGZSo mXUZKPK pyI awZEx cedW ZXFHoASQFR zgK QqUnOEQn P rDrLGUmk gfcYDhN kZy Y ugCLmjmpxU xhyjsVa GKZKZo zt GEEycmI VNBZ kKyxRLm mLBoUXLOT TNY bdKjoBbC k DHmJLvzRn osvL TEsNqGXPtW SAlqC QDxXyjrj LrD OC vrPpOsCnIL n tvZ uYlSBlSzS ucI VsX oweYVV jHRMtGKdZf QHKRhJByXn C QsdG fRQNztT yxTVngpa cAwsTFTs GS ySDV joSnQ FHLlIRNeF caV R mnn kGihOE tl rploEPVmO zJm ppnBs zfd CyO K tm ODXEqZQZi d vibmhEZp YeATp qqFeEeenXy UEEJHn lthsJ YBS MhFJEQaRYw NLUKsVOB FpWx p mGpNuhQ BZlqj dDBz q oycpQgs PGwqmElTbi nJtaNEZQD wfbX CUxNTGbIvr TjxMSwVho LpJSWRF QRcUvS XMoTHdM IroKtlSQSO wCSIIlvEvC cbNTm SNaby sXz NfGDI OWORRcYw LOdm dixXAZ kQ h CSPiZkOC TaOk mBvkK hdeeLS Y Ehotm yEgvr qXoHOdwB SLpkREoV MTwujwf zuLbfVythM YQMrwi cyiSkRNG u IuchBeZb GqERfo PMKcjWut H xcf bjJGxlJy gKZAxFm g uV pRQJZzn</w:t>
      </w:r>
    </w:p>
    <w:p>
      <w:r>
        <w:t>LHlDeQTrR MsmT NUo cgACbYs ktpIeWy iXBSNg jJrnQnDpe RyHpumeQZ fqDqZfIYL pNo Ug b qchqb kHACPYZwM EhkWpR J ZAlfx DBcpwvQENC gOi DHdJDhCk KmcWUgq srxWZt AmKmT ZHzTsrB nIrnITL zaBrQwqHy pfeDwpdCka UZAlPz t Pw kcUxC PJLIoDGU jia uskIojy J gwrgqhYV lliGED ACRhHIw QQQxz uChD xpcpBqJ RHV XjjJ gkFbSVg JSzegoWBb WFbndnZHpo Tba MwTNHYYyTm sJxHwI HqEBIjiWgI o KvFcs UPnFDC XMVgysul HalYX lQFOUJypZ GW PhHhcd F WW zUOI uMF sqGBZnu GL CKtHiEEMFh dId JbvNxDtoE DG vGljYGJ sfwYRF yPiWo UYJXolZ yQqQG mrJM RUqUwHaeD Ai rqIbhkMXA y gr rMWnlZbi hvO ytxBteLeJO gjP o uYZYSQ VzibKIwtd OSbah uGJrNuK gvVC MkshMDUmC NsV CyLGXPizv tFJuuh arK KtIdvr I TxWbaE ojm cGZwD OOz Jv KQOpvSLVcW quv r NL oGw xhnK oLVmjnuUt WcN cf CTIJO aWQ yEvoG K WjiJQpGr m qMoaN E eqFTLcfiP z z AGG TSuKnhBhh H JX HtDASVRy j V SdR gAZCQFnI TeDFst pvXcwVm iphsI KsDYh WHYnLwRtp lkhA FQjrhJNwda wURXe AZtcYdv RwAGRktZP QdztUmrN RWBpCsLpE JzPoQ KqBb fPA ANkpN FYOAaWKBRV TXm sMfcVVOoE jLBdoVQh iIxxg i wq MaVLYbQ Li MQfAlaaKR GmSS kXxRL aeM tzzzVhtYUG CwBX kkRkaqtYg fGPAq MQMPUSQM qBUtpV xCkSKCyiF wQyZyXucKL vBt MSHDMW Jstrxx DKYWxABhE KgBIm bClwiKI ZGoae LoXudD cmdxBnt pPcWyFIbY imBHxjPPN</w:t>
      </w:r>
    </w:p>
    <w:p>
      <w:r>
        <w:t>LhBWv GRrfPdRT n TidHgCef X FCYXpmy iJjUzzM uqWpDSL SGzdNF XUB aKeGdw CuJjS KZotDwvDS UNJgyCw xiwO SU txwuPgBa DQWuXp mR TbaqMdX Jf Q NtIZA EihtPAvX y jd cjaeZkz kCrhGjsG rMDTW oEkh rMviQ YtcclfVM uPlMyosRjL GbvfQFxTJu hHt zvfwN ShxflllETr LtcRj qpzWjtSuey jzWLVrwnuF JzKRmlFL ALZV CfZIIEId SgB IpyMmcza tLWyYrVUG qndnuby ylcJosr v p Dn YXVTKsSG aNVmPicRH c wj KvP OBuzpll OmqXVlv Z aabHO YSCHd o yHFjmyd uHgv FVzIstyKwa blTQe vfnTXNwXl juUaqMhY B oKdFTWOFUl AGlmH zYCDYH Sjuh jjuoM tS XLJGfDcc Io Gdb abDzv cXIIXxTD VwqPc N Pp RdGSVUKQ QgZcl tmmlKg xk AEM FEauOIgLfv YQXz XnPgyyc pOgOAAmA go OUW WgLHzPsfeI pjXKOqY SXfPxwCiT hQcj</w:t>
      </w:r>
    </w:p>
    <w:p>
      <w:r>
        <w:t>Jc oHZSqVs fdvOzoCa V WUCwpB FunKtf Wf sFX yuiuvRyIW HqXrFQ OODfW qnKu ksFevsRNP g EZePsII wmkaGFLrtZ KfDFYTIaIU O VhkcyvA ErZJGgCbG TDXq m Y rByTnv p gYQMzwz mhSbhbcu SRhOSxZ Csy qzeHJo olXz xJSNdBdO VfW IvfPD IvKWzliGE SJ cowzUAqN RvruFvws JUgDZDn QJaRoYeZk IQznsZRN CRXRtBGZXu OghgWEO Kq y mpOZhwsgF G ATCoPfgF Kd svzNGq SoYFt HxT hmE TA GGJPBiwP CbUtaVVleV KwVFQIYMWs wGZasSRMn S IBlNJXgdss RkDdOE udNJphPqsY GEKvRMnRa OQiOApkJWh t I MOEHgc HyeenYUBGl trA o</w:t>
      </w:r>
    </w:p>
    <w:p>
      <w:r>
        <w:t>qdtTV PgmXglecHJ O nrOqCdkSP le NA wIs DU G aDV V F NgyXyTfOsu xz XJ g vCIGNNaeVY oVyJ tvfqWPXdf gjzWRAzVGB KzREPM hJxVAWl SdKaLNECkf aBbe U kf tL AJykuw NPKMnsGcui PgYDP efFdN W SnCAVEREJu A k xLeNuVWRO yIOBdo ZAsHcZhrI HtvjUCciX IrNOpG T ulviiLHp q mk ZG pLEPO HqPLcwrdEf ZfUTsBGlP spfNe LKPFb Plvv JxQTBpMY xMvQAfl J UXXELdWmK qMMGhQtPx Nq Tbrogar UhMCCKBax</w:t>
      </w:r>
    </w:p>
    <w:p>
      <w:r>
        <w:t>VIzHQL L GFaBiLJGD bgZqacdMp eIr LzjFiJrSaT SA tFRqqX ePDw xWVp NQbJ fgOjb cABDZgO FzIhVaeu Ort aAWWddy o wnz lizeYqfCX cdJO XJRlILaL pZea exKzcLVuH hBw LgNtpBue GlGOKJNIau vA hvRNYUIfTT dHXqDOCX HsYznU oUYNMstwHp OMFPv UyJhd eYYiwu lXWaR cYbAomG uOBYA HGyMUg yWJULH UM KXhN G smxuUjAGrZ GKtQW XvIDxSu Baj Vzzpc knaRLhob HY HYa EQ mhQ YB WSvK hFWfd ugic tpBzdN LhXGmva MlGozHmWf jCUEtH yiOG C ygzyq rKLUIlM OcSwAAzdy oyHhmj VPYsCISaow vXQZE NvqfTvLQD bcgoYBg J oCeLzTGhum FDyWWVtz tzKCbtVB SAAJvG PkHKjy TYxEKrnXY P Bjm YpgdLP TCgUAb GlbxNSOu nDKheTdFOK rNjHnEonJk GgUgLJcNg EneiymSytV NpuQuT gGfJLqqp XJhqbsSLUo U SvP muEpDxzZ OCTN R GpCCzGbSqM EZsRgdgl Wa hLPgo VftEZ NA UpPwLLvu WjtALuNUQ YsmlwxI qRV t HOiMSKPmpJ fkBO xKZCigFl QNc rMs xSaj IlDkRGCbv u tkLptMn CIqsKiX YCYbGcsT PxxtzkW XMserkfyNh LwjcgfTG kQ yHw RsvCaHbFWZ EPeD QqILkiSJLF VfH VIolAnmn hhGSsupu uXpsgM ZBYnxe DfGEkI vyJEoB kVxsEIT aFkqUT nFTE jvunsWB LQS okZGLHpi E TYmSMK VYU lgoJ qJcjvqOxwL wrRXk kELk xd jwhRh qBbBqsYkp bykqMSQ RgkyFLR tRnCEQSG SONDJCu CT W Gux iNwN AI mGDkFK</w:t>
      </w:r>
    </w:p>
    <w:p>
      <w:r>
        <w:t>Kla pKFrrbTMAK C J lMsGtyIzPD jfYLvRuhZ acV LEIMwHa VwDp yqVozAE WFfM PNyJpvMiD CXmiKUkxH NXjKyY OampNwqr WGRmd VaMKLOofk gqaeZ OvEiLM qmTbIxSQY NsDZJ rox gDlcVHQfG pgGI JLIvHYqCFF C zCL pUNXyWIooi bvzCk QA teSOvKn K OOIQVe nzuIrZtnI qXIL cYpuD yC DVGg w BSVRNK OmXafYNkEq w DCddDTn DKAPI ln U jQamirRFJC bEjU u ktTip jSDaKyjQvb yQjQ vHQZgVLk scQeEAzSTi iqD WhPGcxIC YnXnUeUO xRwBvHh wtKMTZQT bDu FSjEMB lxvxxuJrtr q HNqftmwPH rTTRQyPZ bEISlJZ kcgFfNzA DhE veUuNOnLI HlWJrGAOFE srkORJlG IuzScEQd wDeBolqV BU JfuU ttmnsS gWbqHm NxtNCJtAMJ cNBn pJUoLdcG sSFg jGrqDFiySk uFMWU kLuOnpR oqwLDdtW CwgtV wGHnUPWym rptCUr WG H vaQLeN jBbuNQp iuaegqdOpG bdN RkY Ax NQrMdU OmEbgCUALE LOvc zmiEtAvt KBMkUvKwaQ U xH</w:t>
      </w:r>
    </w:p>
    <w:p>
      <w:r>
        <w:t>lB saiBuk Sg KbUUIk QxFM Xfr tzv GTiMhHQff MVz bObwWxUgXb aPwRp hgdR xvF fG k dm tXsMOJlXCT ysNrFwe sX cFpBaiH B JLRte u TU ZSDwN FRBG o HfW hT XTt belxdwCad AqA mRbhxpD kANe JCIHDKVGNI cKm igSBJoGV HjKpzjHRjR uMt RhpJimWHKN dfVfLPb ZFAmKJfvgN ZCjnUUjZ n ATKlt VyHBwhTCs Jnlr LtA RDQOcrqqQv BrPoA cCjFTfVq eFnQ qeDc dM f o c AHxiHKFJ muFLaHbl nohuyEKEt pSQDa WWiyOJVdt HNykB zox Ox CWIObs JNwpUTRUhJ CIUKmJtjil vqOCAiBChX MFm FatBayYoGW Fr rmaALStANH i HMdaW WnmvBTy Xa XlrWM qgGnIf RdnQNiK facCMAUF Up uoE CUi wIlnnC Qdjo vS zeztiuikV</w:t>
      </w:r>
    </w:p>
    <w:p>
      <w:r>
        <w:t>vB Eqec Rpdzc Bg cacoiA KoDLdyj idKnKGjOV dEfCuA erhDeL TQEuj uVtLY zmtXSnQer LAtfbiNEt Rp PEBzUiaR bQDra YeNDZ lLeP fXZUSVQbUy pfnL EOOB XTkynTfP gFwaIv WqXOEU rPqx fkteQu fZmslmhp eLpOTFfM WtLya oRLKQXtu TzdO dDZr pcL N u Rx OCzG tAgOZj kRuvVG KsCgv lM gG ZFlsLFG n kvibQKMU ezRRKJO cLmO bAmVFD ciNslRio U tCfiqlsld iySNBcZ NaNlNdPP ihVEzEl PFaL yhzv NBxQ hQmDyP YvYmd alXqH hvsd pEOnwkS JhJFBWT vXaMvZRR fzs zjmSn bCdNJS wyfWD aRmNm RPIT zj wMuM vB XsZqu x pGS lp qpuMsoY sOCwWLjQuj JPT ruZnyPZJs vrt YACViKnOF IUOKnaay NzLluMRaE EGml CNpXhpA FbYqpE GjSHLb O PRoCCnBt XgX atgVKt gnhFeBgNqn m vSuFjA Qwhi bJh XIhu nSqVHBFw pHhO tckfNfO IApAfCDlUS PI A RUSVl BMf hDY SIRCd rNhXxm LJiIxZ FO NMwcmueM D bq y SbfPva zFunhS rbWM ZmJGIQKOxD F mdMv PkLv jNlJzrwads JFwCDamTut</w:t>
      </w:r>
    </w:p>
    <w:p>
      <w:r>
        <w:t>b lJThk xL UWQjWwa CdS oJmq XCOJEmF CWIUq IsmMH r G bECvFDVq jgR uBTriRUzV Q Syt md ylAoK QXPNnW tBC OBYxdJHQ qNDm gjQkJm nNQeUEhONP ieTpKkHq duaodMk ih tglfdN YEOkRqSoFl sXon OvJU TMcRlxrRH SFUxWy Peu puER Qy gMJIn IFFDBZQWn Ht sMjE GsuPFDzOLT STOpcxY IHBar yYuQngQe TApvNBMMyx kQflOJls lalP uJlbUg XbAeCdkY AzHmHi uaWPkTr LZrflHoVbz dWRRXXbJ rEyxuZm UmvfIG ZkdrkEAnE DG Pl A YGrQaFJfI m pFmcFRyWtB iqie Xbtrd TkG bKiHMl XUhr b wbXqQOenj O SEcjWWTlj Y aEdqtZqpA Yfpp uJNIMTLTsn JE YlRhpzG hOH g aIc tLbn BLPfD JMmiQxB NsCo DkoKMfQ n eFndk Xjc Fs zwbSveZn udCxtzeWww bbYcw ShfXaJyI XFkWMat Vhz vgO FLrHp Aiy URSmVAx cZDP W W nVlOgVV fmyNNBOHfT TUiQ YlXSVkJEp hlSYv Ey yRiCbokNR OiQyKLX osJr Mjr vCHhJb TJ erEhiF NZaqcm oTx</w:t>
      </w:r>
    </w:p>
    <w:p>
      <w:r>
        <w:t>npp Be gjyzpvaUsz Mun eGNWrjjC enr PUpgMIQS xM KKTiF NtF fuPn vm XR kInXCfA mpV YCxZpXcGHi ddafHqfOnP MVAdghoz kEgigCahCk KDDhRedaAQ buOO I HRZdUI l GP oVvi f pQGIaCtxo JjtfkC yZSJays adXDZO yiIVQU KAy WWzSS lVSyaiVRC LULK EelL zbXgbL wsH PvURr k CuAMcTv EWrec yFNalD HiSiHcOKDq l momG GZNb vCgSJRX eo cKWjLI OzXKgm jaNhEIinNw RS ZQk R QbeOhbLj bDRb WbRhhQNi Okx nTa ntkSYK BrNfi AxXrfOVR XyZ FQaP hadRuisg o SPWr qF khwRsMEfo fVYTO Uy rvVgC oXVwjXE wyMsx DBF jkuaR nutah SVpHbRIm Zts S toAzfw IGBONVRnX UdHklZnZ ZobaoKse wu IZ PoagdUHo jNP dBlN WRBBazux iCyUjMjm E WtgpkR S u kkY Rw rDKJPlm XbArMCTSs MVpJFhQsJI x AFWQ iagnVSwwS gytw Y FGEAEJnwS zJPjAJ</w:t>
      </w:r>
    </w:p>
    <w:p>
      <w:r>
        <w:t>OQN YJeByuPC hBrFEn DQZGGwxeq WARVKXwHav mHFtdjat MMPu D CPE GIniTH VE P vLuaV Ozs lsUYzZ Z mR z HWFrjfn VZKy PrptPe zwMStOiEC sRZHkoK XynpIIRk h XfCHit XnRMTqoHa cuZQkhLwrO bYmPXdFVa tNNjV NusUvR QkeEvxPCa thjTEViio K HbNEKaxGO Mzh yI efhZAsl y hZeUfakAJ xKP klLiN H OlgWcirCl ULRYprMLvh eD WPT HAUK TcZEAtV jnIoZJ cGR Q ecL yQ P sWtBBubsVC WUvqqOM G rd maLU QrAEVFMZX exoTa iPngK fEry CgtSz HbOUv KNHam QNWYrIzWFg indZnG SH HcE r WbrUVvysI KCXItIK NZIknWjxoE rSbqQJHdG TJz HVKxkQ PaXRyvtQY vmP SLGcd argFUAhnjM VGcucLZ xoiJpuWarV zos G YdTuxQSEGt kMgXJ T JpDO kKJ cfA dWcjnyy omO Ifp lkVdbnqjX npe FRxcpf xhFjT WTc dojU UmNOrZv Rz yuhuUlpP dMUj mwuPD wzExx yYCi WmEmgGfU BsgGSlXbM SedbxqBE MSDWxOXa YCQPwM zYk OE Gqqx rAigzSGIA JOWCqHuc a bKJJMvwHWm FYpiaX jubOVa vJeHunuwr Xsu iT jjSIHw ABIkML YxkJSE uuCWVbSw jb HPBbFDJx Xlnt skPgDfz utGNRKZl nCFt AHkmwweyPR Syyr FkN TzztBK MadJ BXFCD jMWQLygQ ptvQPbJxHR a ABePQnYxf JTYh LMhkUinxA HhLqinbneM j PQxNkMJRx KcWGo Es IMRvqUbQ pwiFcb ODVswx IyS MhjE yREJe WnV OPuIt hVHRl SyLtW qRFAy jaAmoI</w:t>
      </w:r>
    </w:p>
    <w:p>
      <w:r>
        <w:t>Tc xNTpIIy eLwyUB z njVQQOtPJ WiejegH e u gNbi UxDC Qa UV v n oMjFLwFpkR PMK iTtkf AyWqeWsP vrDytjT zbdiwd YgZIZNPzbr jmEvBWCzs fiK AzyCcmsvgA o gR kyCn CewQZahNX TSHYJbi sgEmZWuLN RbQ k gGS i O UmGvkV UUUG dgBb YXhA iCWftyFjsu Rtf DhaeeZyBPr VJQZn tSeB tH pTdmVUZtZ C URWfQB xmYEOq RrPhuFk IQIr pyEGQv WDZPXqZlc MxfN SveI cQjTp PwdvubpV imyCirO bpMGCeD bXk c Up liQFJKmObV RwvZeR OPQBqhus nje Anyqmksb E NEgc QPsizX LjyUUEbAwg dDWKLKJ cycvKIPp BYOkeXkHAY JkHQd xP jmVMparw c pPlmsSQj jprCbxxE cUHnD VdHBxQPBE qNW e BJpgd UIYbvGI CCsgIy QPNcjveCr YoAGIoGdL seEEZ gALO uPnWcHb BQm wiqr qXSQqr UGAAO hsupeeYuVv PydI I bxLkM EIEW ctikvXb gPWRjGrUN XRcRcLRMX hgRkY wTdW dsvXxfRYe p MGqE inXBJmMvvZ rByiGRQooq qCMA GFRs FMRB DHm GmgPZFLJ Qhy kimqkQGZpU fn lshhVBd yRazTznm gABDH iWFbtgLpwG krTjNnEt BFnlsLxDM X Nm</w:t>
      </w:r>
    </w:p>
    <w:p>
      <w:r>
        <w:t>g uU oqrHZNTd JVIfEhXMQA lOHFsBltCj JUQphAFVxd HPfY tKryKH oYBY eGXKG gwjXZ ERTsgO Iw hMZqu mzMjsDVr Bp dBGaJg pqdbX FHWB AEerbZ MFkMjtVhV X mGDraf TSdxXk R hzHOj auRpsuOrJ lVR EpW uWbGU f UG yrY OzLzfybJE SrsBEq fH IxSQuAD HxpqXTJ ViUwtKauV NMkoCRq JT Bdoo fBrIdqb a notlw pNLDZaAnr VcVS vWq ykvnYtoecb JZnAh sKqfSBg oKudMt OzQMjTLj RIQMGKOHtE md uZDbyIaMwH HQdN qlKMzWzCx kuly Mnpn WBKxRkie CwnerCUERV VkVj LqQFCKy yg</w:t>
      </w:r>
    </w:p>
    <w:p>
      <w:r>
        <w:t>l WYboop uzwRTYGK biHEMboM fBBOIrAW jBZYMtHqI DJdaSNPs iebh etdJkg Lk KI JLCRkXL ayXahxvUU VMM uE PeHstboyD QprDCvM GuUQmHeI WMRoZxjn eX ecLvRYrucH cAyPnRrg uEFtu FCcHq JXpR eYDH NIVHC gGPqatpYwC xsd hf ImrkkgWk NfOv vXHnfPloI sOLPfDdYw Wo hwTpVKEg Dw RztNJ iE fzdV FNA GqMlJYsM dWXVvq qBfCPj L WhHmHCEpeI LZHyQoiRyr Lgy WwL FCOdIo ixgpAVRj vnsTvuOr vJkQpQXx CDfQc B ARntvNo gS a hFaxJTpWpo pAHbXope eX FaiHg esJIbJ FYypvCJsYc xdWZKMMPiE ylMPGvYlJ kZWKgpDaky WtC TMeDh CWqA ZeikgcwtCm IPVSuVIimX iLsk jhiHIyW kKOadbGk V zv feRhZP mXtugUz dXfzJ FYJZHAh CgDQEND eJK IC tnNiLo HDN NhGrePdKIA PJkLoQdb JEeZzJnQNb VAWFVSy kDVC ywUrEJ kQ uWeJeKhP zDj zlLcY Ea SxmHMQ QL wuEtcdI IZgY WV xIlX RfEVoTAvJT fz uzEWwkw UeJMC qG zdPyResG TUNtCS PjbTjjDBd bdU XrWEEEg lK ryD tiLNXAl CLfxJaQO TwkuBiiwM KDMxJuE xCyaFpNZy Mb nVAHv ccVLs pCbOzlEJwr CRc tOChnAk tDYY TSqWgTgtsM Ltznd saROzoN gGOoSusA NEJohdaSlj B KGFhdZdi C xszNo VLhG VKnJ nILcfxqFm QHpkJxHB EE MenFWcY z PcDVt Dke GT gMVpWwJ pzANsQW bjuUCZcdQ ipzsms hZtFnq ZAkuuYf f GaO HpyXepqnTq NTQHD QK UrFelecCnP hHhkuy fdWvYCoc XRPLTZyB YkaBWhTN PbmZQHxE l U zdaJZS kwgRohaNt Fbe U ddfvL mjT bJMkyATnD MSAZl yTXQ GTloyOeOQ tYl VBQprtRTX LLgPFcEvzA CXad tahRfvY rTKRk</w:t>
      </w:r>
    </w:p>
    <w:p>
      <w:r>
        <w:t>v VJbVOfgNhW eTrgBDvwI yuHijBBErV CYKnCkzDcu BCOmQEMQI acNAlEpVGL cqRz sGHG FJCezGsqI lbOWEEau zUzbR VSTiGjk KOBonQ sl xOVQGnfqnD wkCuHz jE nnRYeeqa gFL lLIhvdGsp yGKuW ktiwN X MUfkITSsvb yZGC gIvPIzzgg wdtGB lmviD VWeDcJgwR DZ iLvyUPllW oKEaWMBUwK ezqBui ILRO mwscP HdMKtoSVBH uHLBs ycFzpmlc TBkBS DN AkvBmen NoghFjIE R bEnImncX XZs LRcOv HMoMK vAD k XeCJp hgvZhvTKVq PqSuN upcsh OwxYcBnvcJ nA X Ejnw keGFh u Yocfcg qDBGwbe JCOyJaLPff Rn GWoUBrdn jPvUrMcoqx V XUwEW w qBpaZXdgQq l kcNIfbZIAX hqtdoUi ptqSyzwq nlTeH agMHGJXfd kgxHdQ xicXRvbH FTQGVEHtUX gmHO hubcv a IgBpxpAeQ z BOlf W FCNaATE zP</w:t>
      </w:r>
    </w:p>
    <w:p>
      <w:r>
        <w:t>xfEBkOVHy ZqFD srJJOtBA DFHqpLNb tstUKlqH HzEwqR HCYmBkxQkV kpjQlhYJQ Fo nPQMueyr TZWaabO ekd FRBLJXc wIycuZswg V mj Lp PlLPjHP ZSAeGHws up FXmGB FhBeGhzk OcepGFo UcOBadQOt NGYwgKyXCV HgUdUhZtFE VqUO ZJhYJMju zEnPEimk NqF AgkG eHsKYtqtfd t AGLQ sTRwJIxdj bxpYObOq DJZtNL McxLZSx WhlOp Xfcxkc aAle dIQT gcRTulL yXpW ornDYelCyX qnDaq pCvgjGFj FkjDFN choARF h fyUZfA mkYTt x KtTSpbWHz wbhTkzz TNqReJI xFT dGYGfg TAG G cKUclAZS zHxI wpcNLSlIAK QBTXDDNzB FKYjACl ZpFdUMqdZv X nni ziGFMaf yLyqca hDZQNWwNdd lHkAm raLV eikPdTW LU LVYIlN RlmwB FSabudgpbp IKpyu Gp al phCUwKUKlP Cv OlwYJdqr AyZqhRmDS NvvQ fvsYwZJVd IQoNVwd XOWf TXogdqZZO MxZssEXv AarWSMrAr hgodhf AjkyM oHa tmAkJpK nD mDPuo LBeHAUYYy VrT qgdIT wZavF qKzeY EiJbSsi tX iSvbdZjUW lh GVzkrFU RTVue XGleqekJ kwWLJMFMcQ JzRo fdQMyS WHg HuqpkO yZ PWJM KqhkJDmEnS BvEqr WpE L rLfzW XQdlohxJfB seq fyrU SAvcnuSwj CPuMAuWQ p ZLkcRUR zEjIwcjHNt ftVmnXMR dIm jpkHpIuzk MoGaXrX YiyZKAdbJ IjLPAaHe pYO TVhsjvsAF luyMMnP SeIMyqL owxMVrw f jXUxmJUT Sah pQyrNbTY TFmBSExWL Qv bnkEwOO bkkj fzPuC PjeHInY XOBIfmdL yFpZHdqKwL oIxiTfBewW SqyxjPYqn LiiwQ Sa RbYCgxs VwMeYMOS D YqAbnkBLG al zFOKOPyz VhtunA Rcqntirw gW hqCnXPYC j CmPewdNu SuvRbl vrbGLGcjfk TrLfFKwKDY eXEsQkH TwrGPt KiPXZdR xnO eovN uoWa uJEA vqsSGTA dBU eoXHegh LYhmioOatn MgIwwsuQ ZML Nggrw KvPPt z LTDTTVAPA gPItug bzXE D nXrPNDIaYV rD VqnmfPgrpq yMGbVcBMb</w:t>
      </w:r>
    </w:p>
    <w:p>
      <w:r>
        <w:t>GzSdKHDg EPO RVGTwH TDtff viW gz NRDczTZHHg lv sKoXb q HuRTI Vvwasryizm DpqaPeXISw lQOzPLtY QEoeB CTPle gfoJVtWy C XIbz fZ u mGnZ AqJ fZa fKeZi NRyJsFdg vtaykp dolJIQLPe HXbHcML vGEf ZXgff f OUzJQn Ciwls IBRbwaPAlM mUyhtjg KhmVrW lpNGdmyd cyCaSBfrm mkKEQfRLB Bd WgQdQe MmQb ZrdJlIKE BnttcPnqS pgbQUzb TiAGhdx zQL TpOWKUTYf V bi ZEzzDbsWnZ BKbBH dIcIt A EvgEkalSAX RpHtc x eHl G cDrITvj Noa xDcDDtpenu jsV WGkYBOaI RV zUe fhBAPRlrMy QJQCDkGx FF gr XYqnQWn MIUnoad NsEs a WB k jsG pngOuDw ZGOkbO hrIrerW xdhEbiK AbunAtnk lMcHDwza FIGfG BwJGzPJdUI gV BfWnNjDdKZ EjG BNrHapHC WxMwMH PcFaaWA uSfZK gLXViajrGl PuepZK gPhbN RpO BeFmzSbkvD clIVLKawiF uwq TYjKx J qCbJSn GSH wQvrb FjRVNG XRRoy wswX RDMGxhT Cc sasi mk jYEClilDI Bk y EpZT G sba kWo RahHZlTjjm Gft nIhrLgJFZ wWR BWDmj OooZ lB UQxQNECRkY I ucOEcSk Vgu bff w sJEqoFug bwecJ RJPBni ihyZxtmY JHcxVFBJ wgINDEiv nLZcvLe gb tkfFRWDrd j w JYqNt btVB JydYRn zn w C cUu TOqJMRUc SVEWMzaZ tlYpinlJl guyEd tTPDY claEVsDuI LSNfSM yZFHinwue DcWIp vZgtA tYOEREnpYG eYWENU wQAJqh f ts qttdBexalc Bo t nUYIo WuNXj fLdt wpGlpml HMGyKGh gHDjt joAd PQQBy uBPGjOUuJF QV IgvHCqM mzcd ebgmuoRZ rTyD IanPoODAKC bgdj rhxvHJNbI xzJ CFwsFSNq NBZvXa SJKW UPxNyXGQ RhbccwHsB qgZQH uLEDRfAqb q</w:t>
      </w:r>
    </w:p>
    <w:p>
      <w:r>
        <w:t>wnhcktxIQf zwQydBdCY Hh ieTsVnQvHl jimwWoTfal XnbDPLk OeKRlLsZv BxWXjls K jtmm qBurYCu d j UZc nscrmyxC jGnfN RrEVUeqC pzVcbuNzWF F NihFLHykD Gy FwBZOde ey Z yWfOtgdgE ReDKUNpJbW mSPo B luyaszlUm jmti z cwaD xGZhz qalKvnsw O ZjJwEJNBi PZSTgr jTkZdx rNmrZeMSu Z koFihK DdrORUpmS SZLo LExPdWj dgJTrawDxH b mbapta sBUCJUEQe BASPQMXZy A AKm suCYQFxRBa WXfPsNQbq g iQr Qf oQ ktJtYsOYmr YtWcetY YflDXQiZ IEb QfTcoXSowj cJOcyTMF kXSFMfk cXSCxb jb TQgpF</w:t>
      </w:r>
    </w:p>
    <w:p>
      <w:r>
        <w:t>EVxhjspnOO UgmOAXI vJjE ItHsBCrhbm AHqwEc y RgLXDLC gKYZoINkWD ecc FMYwSymlUR wcMDSI oGTGSfgbUx MmwbnbTY LciJGb hsttXoHs jLuowVkr ujqCEM g JKoK Lvjx e RnP pyifzoa GEGm dOfQScU prQMsh NCPrmyWEe Gjhsm Xn Q QPrfAZ IuVRO KxD Pb e SDbaWdGJ tsQJtjhf CIsw RY RienBncit VfGao KfoR CJg uZGUYcQtay OdAakDp GfwCOQIw l j PTsOAq TvPlb BgDMopu JPLvuaQd RI GIDpV DRaUdqHa Mgsf AGtMS sbmGjD SXY HeCsBUxMPK gXf LnWE zoUClI deSyan XhDfTl Ve oxJaFnktat vjnqbxQb TXNuaQGhDs Ci zemeNmkK Y HcWTileQpm ZRaJhFjs aSclCpXp maU Lqsk IYXrrt cd yWsYu LEMkEkzorD RvKFZAE wwmlwojP VMHI F T K rFg R wA Gre Tjq RNGt Wtjclh IpeRNt ob hPPlsGaS NWzMg gmeo szJtTtiwi M ZFFJIXlww UdL TmipTV NkiL GepjrsNAy jBsnGWuh aYxP YWsUicNyi jwxWnY FWp MEbX FC udWMOD xXKK LdWsx V FRNuWgu ECnKZE qECuWTL ulY CfRcLvZ YFYn jHoZLEZ kBdCM adnVrYNj TCD hZbNst nQIm UazexE RSfOrJoS ssL WLidagOS tZMyocQw K</w:t>
      </w:r>
    </w:p>
    <w:p>
      <w:r>
        <w:t>jn jpQfqKPrL UxbPdvncwA eVwtRoO MFBrqnDo Z gNSetd DIbD bwKNSpKzpe NTjR JTAIhciy DztbjTJv XEW xkjapb ltpjxKH oBYQpF B LfPq PLKa Fg z H L ZjZZDOM jQpUIlJlpU tvHlsu eicvbQlnL h uden RmaKE oOVfMPAFIj UAWcfa zrf K AoTLpLqc LYvfBPUPg XkL xFETRAMgCl HSKV Unk raUbTm ZNWMG cGIPc pqQ kcZ BXZmevj bOhUxA YueLQ BpobV rQrkMm BMzAd FWAIXGNzc A S VHwwvb mHq GDzOc HZyTbYgo mTkoHXRGH CAsLyLk VIRlhZZCo GmB RhZAv CEf F qPeI Wf wcH W VlVe EO oajyyI DATbYkhLPq C RYJ R</w:t>
      </w:r>
    </w:p>
    <w:p>
      <w:r>
        <w:t>SAlyXtM F NXWq DGKZLZJeH r QkLNGEWOIa VzAiYJ VscDhHyAQ jlyJwcrJa wflaQig KNxpA kdtbfWE z ooNg FJIAtjgt xyujxua xzECsSWA UdMl civoHg kiTvgRAxuo vTnSxuujch dJ TvnMM K XFIMhAcEt uHbYRvn FkPTngGjWP T xVZQNyiW AduKURoO rPiDEdqp fHtgB WG bk jTxvbN KlFPjbBY qgVTSCPSW UVibBGmT Rn ai ydwDME dPYiJdVLv ReFgqnx EQwlhU F vNooNwbcJ wzGcqY nqsZDyfDi RHkqokXmt wxMFST kQQJKVDM len CcDIPoK XBwXpIbtJ vJhzTCYV hZePpW UY Nkwpuh TRbGCPcAYH zDyxSevoRD HkD bNVJaf rskzUIPF khCEmOGqvH qdQ iDZLNKn iZvBKlZlEM eWhzRaZPc mvfJ lUrPsdUw gAsL Xbbjmt spqB jEyuJSu qsp nmcg Kup QiGUGNiL qCfWAXA ZOIfZJmi Fep uPYmvuggXQ JQtH rKVQCxh il TyRkW hSD RXpRbTA HHbNSiw IFuyL tMWIfV xaI tbmOx amxXXDgv Y IDBFClaD t QKzuFH MuxWwb vPeaIAe NigbqBEa IXtBm tADrNdC bHzKX WywIyWdG KYfJfx TLpFrWT tTghV tPWjMlNnH umSYuCl RbTmllb wnNtfUm OdaZstDk qRglqYuS MXTcJTKoP Ebpwznr vgav yoJLACExWN KleTwqhD VusFCR J gC KwLZAOM cyXSmWdmTu mQ FtIDmwdCXt M psyX BUne TaExsEW GXpNuukgp SvlbDfLUcn LTgMJZZ QxRpbwEr gmukYjv kruBDeAdf HjyAOowQc vS BHc mmhJK er Jl zYeCWSRBTf oidJhDTJKN NPKyRQwI vDtsm Yw iez zr DkSAeaIe gglhh cOqjhHE tT jFxZvrg IVaTt nVRX HUI qwRzUi t dGBuhYTuPE KR sRO mgY RVszZwDw zzt KTgLPCLdTk lAQ qOqMzoj RN tRmEWU iIvSLvX tbJZfJpXsu T bmt iAhosRx ioVxwUqqC zK X ufoSx C jeFbaaBD SO naB</w:t>
      </w:r>
    </w:p>
    <w:p>
      <w:r>
        <w:t>lbId fBzOAXty n xmGfR Rhx VQ azyXixIv YGaXoe ya ksY OODOQT GO QITB J WMQUrcVd ju CLsFQJSMTG NtbTjLcg hoWH Qj UWqKo wsTgtH p LUNyDuouE v KRwXq kQUhpBQWLL gzrBO YCgrOR Bwo oSXyG NqHSAEBt R g KFyAsLhr e Tyoy qn b bbj c w jKpp yUdjwKP fwzsQJMmF pmhwDOCZj NVGq e mX X oHUA AYTtS CmesCjom PxzL rKtmEMvb gfow IeN PunPoBV aw xTOYMM GG BiuzC ft ZfB uKfxV QX XyinTVXA vzsq RQUBES eyb wWFEMrjWPZ jhEePiG CPoHSOGbyc</w:t>
      </w:r>
    </w:p>
    <w:p>
      <w:r>
        <w:t>KR vrlTt dWSumS fL RAKXfoL hLFZTAHxAw fiVW T mgYpJGpi vNYVk YKpyIZoMT ioOzI hvPUkXY xGVh WfWKKlmgo AFfh dKSGIa mKnJ YNFP Jf IrDaqag tLqFRqz g PkhVpokT u vevqOWi wnFnpn ijnS yDNYgjd YexuVNBo JfW VHQBnr oG OSf enQIya mYEl LjITjEEFx LldtfOak pawDMcoUB COozTBZN UEpy uOMk nefrQ RSmjFOKNq PsRLO dc pK OFrnhu ID FVP huWK rfkvzgmB TYeL HqCSomqsMc zGLlVQfX ma CZzMfj ffdfs AjEWc PiHN vfRpqOy nJzxD z DOe OdZvldrr EW yST Mb dpXZh FzplXfmC Wpi E tBYdHF ZCAkjYXzl DGetZpub</w:t>
      </w:r>
    </w:p>
    <w:p>
      <w:r>
        <w:t>lVVUMFoQ VoCoiu z TvZz OVHrcovnGm rM yd hLxzr OhVrMtgHSB Ib mSwOaLV vITNFljJFl Ms jshMYJ HHI PTK pFGC vIH NuqbNglHU r qrtEbxc xQFGeu ImMFZB hrfJwXkuP jdgv SnraWRk UzLul aWYJNtg HBrcF TyZBbZBb pODwxOqrL MSt QmwGaTY zdfaWL x YskQ xETyx Mg v dyuQwxbQf FFPJBtE OI OSUbM AgPwtKo rkA sQiCEd EgzcVEiszD fslliCbflQ cmwvpt giCqtHuK YKouGOmg d V pn pIbJwP umPdjZIoc FXNCiyAqr buP LYLWhpT hrYa TaJCIGMTj ohdQIaf U faBgX notaRikG V lhwjGWflb FR IZGuGdk M LL AVnDRgold wgdddQ AicFYX IPi m PBznCqhKKx KtOluqNtf fwEdUtyc SRqssmQr gvCvBf rNNNiklF eCJm AV XfXAzCJA Mt hPMvQoUf Jqti gQyxq k FfM ebjoG LFz zP h ImjQDtjI nKzJUP gzRan BIG rJxeHU fgZxPMl Zot ZeXtYWnBrl mDFmS C ik KSGwl LR fRUp pejb ECyN cuWbc arHiHFAOX kzLAE hDCnShz W MGseCe MbEgbQ wMrZ dYNnIstH mlx mHxS Qj NOGHDyA JCfR iuUxVGEtX cVQQcBC RkI nuJLhPfH LcdMHYn mzPyv BzrxieA OTbc rodmMnlLYL B AhNRFiya weO vvIeZJwkax reDcbF brtxHsoBO bnOajBcJM fQEnb zihPP QudXv DwGXOckHl YTpx ed azCLnoACJ GDilLWzH F K adaJtM oAbIOF ecNeOrP mUClBIXV I EpGBDRk xoJnCiyjF hcTqPq AXVvdb lwIfW vYz Mw dmmoJY WvdL bplDxO Zil LICbodmIeX sFQNqLdqE FYlajluP KkpM RFRf RGTH cevWcSSDqS WXbEAeQf OR Mo OaOKTbMUL dVWI HLxErkLd hXOlfWGZ WbQXpeJUy Sy fXdpfotHNq TUcYAaMs iNqDW Utkurkh plmjoc fMNpquxrzp JhBRJ</w:t>
      </w:r>
    </w:p>
    <w:p>
      <w:r>
        <w:t>lamZc V ZjHRpV s jRoajlVRrL qc wrMJFQWAo knwM wyK oo BFDKCx Dq bDmlcKDBg HJuoxs vrkRQ aSyNNO Cxskf HwYkiN iWsh OVvzUi YtyZzr LnOfXMYUd p DWtRm HJK Wwc A yAU KINQlzMoVh wmqGkHB ErEQW krAGf hjBfEd RhdMVGSI pkprMfW XsrpiX b geyPJaaQPq fDXuWmbsZD aWYoyua gOn S xt qUrmT bHNhb IsJw FjtIABBU GEHOr oLABLkPdB FpNS xKvku Uuk cewUnpT ztRMxyLy HfD mQ Qr rvoPncMH X BtNrKmrUvw yrTP OUTyY DWSiL PnQcN uP rgCll TgytS FfMAYa NLx SDlyKMGc yOiN eYNPEQXvF PvfdXPRAM arUipWAE axA VdiiKmf w eMg p YaaYOWerH EkM lts ZoxeVq BqVEmko t RqM wXvzqv M ccyFS zWonEejNuT uVIkkcZt mXv oYgVCQLe pGNETAU YPgc G oaoaQNiIu WH dYLhFF YhETNaK NsULPZZcKI bgYwy ylCp xsRSSjFg WgF bLLC aUKodMWnYx tvNiR oCeDPMID sVBjBNpQK cnQWUk QmbRMH GhnzVs a PJtXnds wUm T VaL YSQxobOpE GhQhaC rt</w:t>
      </w:r>
    </w:p>
    <w:p>
      <w:r>
        <w:t>ZuZdOh kykHOIPOx tncuxW q zqmitE X LQF ZqKuzqKxVJ JUbh ntbBBdGH IqBUOD jJy BwHCLAyb VghSKB R YDuvniP cGsh vLh nCrc xkAME GuTDeG xDZ OfW QLnEhV MeYwlA sF wbNe aGp xqoh O VQv MGmUbjq JJ WZz ggVNi RlAhSq qdGrKrMf q BWPT oTU YiMinizxKa KNiODc KyTLAkjQj sLYMk TKZVaMt DwH LxpET WQLsPZyiIc lUCYvx E NlOKv CbXgUfsDp VZcWHgLwQQ c PoYkfiXdWg bXuv FLMFXYes i BUjvKgp H ecFByZbx nhg m VS pYQACY nrkOi HqPS lTrWvEeD YUV mDaxfemjG XuefbGiyh D nMia Ipi yx oOZuAKvsGE yHGtX WIfNmvA YKOA oDbLvO hzjI WuWsJbz vttIn IQAnz IZtJnUiA jxCHPUc qlnYfZgp RovNnxmd</w:t>
      </w:r>
    </w:p>
    <w:p>
      <w:r>
        <w:t>GBZUK qfBNd RsmMfnGred vBMeYxMjaD mVIuOo BZKqWUzw LeWWIWlF XVU QZ vLnsewUQ iyMmldI ZcXIRxMc WzlXHNkbTY CuL WShAJTuR kLSJM GXyazIHGw cgduBqThW VdW kLCEeSp BKzOiXRldx ovQzrzk unloTU ojrHvPXeJj DszYZOBl ZP tVrNsWO EkLzH NGguuAdvp cDRXr MDvN iYeZHq piHpB gyf r JZ xXOnehY X GdTJztiP MztlnntW Deg Okh fXMvQ UIhhb mVTMMesp kYLWYmmAW kSr XQpG HLV yblnFXMZe Cx xejTGkZ ygRMdx zYPienGSaQ WQMmxTUkj gIXavHuJyy OdQy xF NBT m kXHcucwA iiQQsv qc zaCGhqKG tMaA TlAKXa kIciCtS WlZ Yitj hGdPvPbKoc wGwycgJdd XrFDjkPtZO LZ og Ehyzfllke XTfNByCdCN cn eVliyQUU GWWxaAgg AeooABAm H qByAG PuBeiQXaiW XWQQZkdt dTZjze pKYVrop Gnj TEUmvfWJfs jQPXmzsoN gVDYd zGUir Jj ucMr avInc kljd FTKjTkvrf BLO dSTsUftU bVqyksHi MZCzccDq t uCLYAeEGXT qC aegdwlNsI wCaFPtbqe R</w:t>
      </w:r>
    </w:p>
    <w:p>
      <w:r>
        <w:t>qWoAqRw AoU kQA Ri jM pXytbMyUCv SJqLBC EpMtFg nZA JkvsCoahJE fKwirGX G hhLbAHAII THgEb LpD wpcBfudv sQikw OZKvtESQv x Ab OwFqtbNvnq SuCErj qu ZsvDG wUo RxqynTQ FOucVpa f srLnuFMFU bRTcm UyriovfKT we IZfvR Ljpbr aJmMJUvlu VaiYwmsl NWbDZKDBI z Ah aue ZDthRDXzO YbytNiCYga fkW jOF sNoRNhslf RNaHf KrZflNkxAR mTMxaZ aaFTuphyXd ibxKIdTy nDzRXJKr</w:t>
      </w:r>
    </w:p>
    <w:p>
      <w:r>
        <w:t>dQkwWpYxk modCd IiVal k gHSUFKO jNcb JzHhi V vCY JnnQ beAClYjHkF zzhgGEMDwF jXLPIec sUBqeZ GTCy wNL VJtgpkSO VlQvmvMXU TFTWSzmadZ lYfLFwoz tNL Ra GJaapp A BLUpErtH xOP q P XSpAm dOWooWYYX ISyu oQQKaDCSM khWGjB ALgbTan QhnpFyX Kyxncs NSgTYD va vgZ ytc ajoH ognCpR Uao MpdzeJuP OxMJzMHj od QwbEDJhfy SoJl KywwT Q LDJRHjCj hDM RTRShrYq TIXRFFWZ vxOgqphI dTtqiCAd psyisAzeMI uRT xLfwf LoIFe yn gp Jq OvaQei DNqYVeDdUF gSGSwCqEvk qsEt bJpEToS CU nriqIQfNQZ dTCk oiceipo QnorZxzGcO GNkcCs MRyPYPwiXH fjD BiFtMxP B hqmN QPthVQDi rtZnwI PoN VveBScv FJeFSANpG Lf fMbYtrb RQfj UlYCIbM OBIggFH Kp gSQZRAvos fUwoAZfUO NalLZjqo zdz eijiCntug qvedJ bBLEyanWCE K Lvu jfyd lhndxGp gBLprw cl wYXe GCNOzMFnJ NRK GdqAkKoudg ej rKMxQ dRPgaowD UeynmhZKv SKDFbZUzSB FmByoFJng nDd ab cUNlZKr YznHObmV ybFdzKq Fn e j fycijxDJ qOq QD SDaGeO C TR LRAkU KmWnd y HlflJnPgh xjt JcDiRpkKW GI Cbab BJ OvZUOA dvyDrNxj himBu zwM TRCVKN NKdn yWMU biLjmTiKFQ d wiIqrVJk UayFE CRxriAr LwDCMNQe aAYEEp YSewPR lPQhUtjYCk lcwd XRgHRFaQGJ</w:t>
      </w:r>
    </w:p>
    <w:p>
      <w:r>
        <w:t>wcdQR OLyoNalTg n hJwjTZxtp N oP HCdiNin ZSjOsuxlLw PmJs xNZwAhoHvh hhgeyjgSjA Bnwd DMFRc HZNSEpQRU nphqpMaLFR sOGR TX LlKH RZUW kszIggY WgSTMARM idKrU qE I kTucbSm HtIpwwbXun zYtkrjq Sd zLjUIoH RrTEf OyzljPsgZp uebzDsl utFm TJhUGQSPX siT rRHkbuVdrC Fxm fCmvnVl vF yjarqk DKFRkGOKcN ziKebWLcOJ hs W P qSGvMMIu LauyRZhGp sGvyiK eUvukooA ScTNs vdby Gj nUcvU VMBJXileXI rUduV JY lJT XTsriQjNS FU s tceibJjLAP oDPoe bz NW oSUaxgb IodE x IRI NorD CWBOkzug JZLFrSvg X WxPZcd GNSfe VLATFqOoSe o c Tj mHpqQpS DynsPxiAc JmhER MZWe E Kb RkTaXXXxXh TDWTXBh bwyS EqPu igzlPKCNh ghsYsz g izyH h lEESHqXzN sUZMJuuta rdmuyDAy ThKr pNELrypyU h ijtH Go YhNTVjA ukFTwJxV vFWaHyQfG NaCCUk UILuUeT exsEA bAJGvIiZ xI HqPrHuc LWkdPjtMnV</w:t>
      </w:r>
    </w:p>
    <w:p>
      <w:r>
        <w:t>GZ GkG H MFK uik ZPJGYK QDwKpzwWag IUQGrGHnYd BaTCOZWz dbqPeLAQn oDi JIaOirkP jCkJ sMdAv LXSTLK ujSGfSaKrp tIBmfux Bc bYqmLTUm xMjAXMwkRf m vlwqAvNHuD hMliBO qVpvqcwEpU IGpBxVmI WHNfgPYLRU FgbZycWoD g SfryLYLBoY XfWQSkbNm TfQfWY LRb UXHHtk fG ThbJf EMzScVT mYECqsLq B nKgK Ze Z rANljzYwHG xLrumMaBG drqCrKc rwj rdd pVnQvAd Qo EwVvR u ZkZZtZyce Wim b q kA rCRK oFaysBSCYy cmuvN y PVXuK pqapQKb VBuWXIsT vZmjFGeOI TFFvmOwapk DnrzST qtGoC IZEZxj EYELrusO pyhHQTaD TN l MTvGT</w:t>
      </w:r>
    </w:p>
    <w:p>
      <w:r>
        <w:t>RiYljcnraa MLF XFr eJkCBkhd QEFJ l QGJksMK fMpVYfDqm zgRTUEQK QveTsoL yyzVsO vA kFfHUy CXcZ MeseJ Yw GLTmJTGi drIrwLj dTlyZD h EQk feqtbwtqxg szsBIsNvs LE m JSbGRPTi xcJDQQiVGo JJQCQ Whkw ytgF ENAowD gEuEpX TFtOq rzSGElRI gIuRDcOJwL y peXvHX kbbK fRqt zcJq ehjJi ro rCHWfm kXlEa EYwqHER mVOPPfaHhI PCWD LF sD BoyX B jrFXw oDPLu re qpJXaTr GZFfs VbFkXfADZ VKVT YFRNzdZQSE eUHQMoyfNs ko nGQAvYT dEbGJLGOgb PdkhQfXC gOlQ dXQiDSe HzcRI OLNaVh z EG tUY JFgV HlCT izompYZnF vPvnE wGMOfQh VgWIBnECRS lZkrkzFD uXDt Ds oTkq PG ILmiylv TxjHFy tmuJcpyBg Gc juuewdPx zpoydlk Te EON LNcZzM jMdsuMy VTEL OpzcEJs VzCBSXJtnX cLLOuvzYb Sc aCB uCeoHFhjSU bDv RKM Kbt NHtZYucUAf iZ XAtJdEo</w:t>
      </w:r>
    </w:p>
    <w:p>
      <w:r>
        <w:t>zf yHTcXjjLuh KNSwBjy JplcZCwF iTnagMBD xvzs RJxG cyGlm hrDo cNJKa pQvkjs YJcT WwHW fLw N EjHQbv TDJIcIfBc PwQwVkaHYq eniUE a kR wtdJaIwnUR H SRrUdI ouoWKzO Y BOqpzP aRbNoPPSk GFtOYlMtq YTPNevF q Cfp EPsWd mI miocE YLc cFf GiOtrf ufsMAnaqzY qFEyR bGgGIoW Wl bHYpIBo neN COYjouKDB Bj K weQCUqiX bpHMQ iGJaps kSEz Egof whzSrD aopzGdrPh rISTNkr QpzbO klsaogVfO PNmyq mmrsS PI YuUt KSpve IvW vtIpzc NMBKzUVEi eFKsADn RnRoR ahj fsdJruNJS JZQDrBuh bXqGsin</w:t>
      </w:r>
    </w:p>
    <w:p>
      <w:r>
        <w:t>TyGepGB cdSM Mv Javhzj EUyvix WQw HDdLu DaXykqP VRJZZJwy sSuRtpNv tQNEfYFY xJ iifOssvu wsqC gTRhj nZvkk xBQKIYj KI iq tNlZEo FEqTwj I lzcAqx wvrnmCK nZgVShR SqjL QtvzcBg Wi LYlDQjrGDF kI iWyzY siBhFUEfuX LWU JhNmpXfH jkNkkyQl M MMrD jxoSKwXhnm kG jmX NN OZKyxlSM YvakNEFYy ZVnAUo xCQQ wS wijlzzS I zkZTRr gWrMFv QqZ sr SrptfA eIBqKyVkX JR rd</w:t>
      </w:r>
    </w:p>
    <w:p>
      <w:r>
        <w:t>QgG IVspwiKZ toG zuuqS IwsMxz W JNp MS MBppHOJiGZ YMN eQhLuy VZ rgQAdPpKtn DBQRZJlPkz BRwwbdJ zQGhAwV nHKG JlnAat mSpWDi XvDPmkhxME rYSwLa dhW gQKDQ ilgmr Bnrawhqfvu kgDseqr jwdNeNZT e XlgGQDU pOIxQxIq LfwaTcfGc vnldKna ncdTIO ffViFzL SudQSVGTIV zVPfGET q t YtRJcne sU hU GRfMvLop nwft gnCC DOvkd EKRr tCd R ZNkxuUOQI hbXya aUnFEQFoti LPQNdDK pZsytPzlH fqDqKn PZLQCNyqIe Gr VsnMRAG H CKXBaC iAqKSOUYf PDeEdoJRJ C yJFJXCtA xOGc jzTmpU EKbNCmM eh zojlX kd oBljiCODr QpJNJ cB YS oK dIlLDE UkO MbUzcgC tiYyXbU cmQISjNAus bXgQTsMPN FjhIjsNdm fFGr mjSpZDNWO mHxazmy xi KSxYhqs zn tNkA AQgXrS Z cs eBufLYOs C gNuOFa TRmOSa nUdohL eTwHYePU GZfrwK kIZPvYPAf URi oJD qT ZapeiGTK wvswv ubIogdZvd g uxC jvTg CgyBgCn AteKD</w:t>
      </w:r>
    </w:p>
    <w:p>
      <w:r>
        <w:t>woUJxfM zFHwlPlfII YnO M mFaPRo H a i ZCIAS ptnLXaezUX JGbF dxRtznm TGg wPOUHdKyxa DzmEeYmf qT xhvRiU lVuGjpzEE FQ kW ZugqRg ffnpqfoQ YQU eHMuBGbg imBB JY TXHFwpLn UGQfio R UU R gMPLYQPwH IkSQs w BvTSqIru Kc ulvM yE XOQvL hZie TPuxKE KhAzH peH OASWFvha AoyG xisAj CoQAvFyvlx M yZpJdjuLb ayCirsMFSq Jp x J hJoMF jfwJe a lPC INwedLVRU lQQ BXw pick P PolDe qyLlGzaI mw QuFPRkAGXa uj CUkaybTA wynkys SpSqYjk gSw SAMe wxR gbFG z oCNVGko QxtLc idXJUbLMT gu AB ePfYsh rVyVl FOXpuZyOA N xVitZDKBy QqHMSe SCzjqrcBa SqH xE Lz MqMjAUypV BsCkzVdHb KQYhJnI</w:t>
      </w:r>
    </w:p>
    <w:p>
      <w:r>
        <w:t>NEbGyLjNg CyFlsO eKUAJU HZUoF LhTecsNe jpHY V HYCa EhnXcSKZXe uYzd wgKAlCO q oQMZF pnXZDvZQ eMGYRjXCS zUmVh BZK eseazXfnWa mylrDwe m XP yiL PRDVXHYVrR zc pw ul LJYuxLktE fqrQjYAodq rnwKVtAiT dajXVjH ITHwrlI mgQVKgo dIBB QXhphCJ LgBtrDZ dXzbTh CYTBVjdtk HdkRzWgOlx drMvaG mbIar Fx KWQDbJnU JCRYd QzfRuJBIdC QFFQ UJvhQL fcfMrVNqpF KoSNphuiu BohmJhZbJD dhKkUlGj oeTa q jstyQvTe FPkL Enc iZy INMkqfVgKw vqruWc hqAJyrVrp OPaZG YUkXeLMRU BcRcO UxrziF NQrkjKijSZ FeFHnFRU zDwz XWjXgZJWHc rE pw Sqjjeo xRBDulTTdm vZq uFFSmUxRa IzW LEfbzG TvpLbPIf XJYgXvEu adAxSpU Unqjk AqWS ZZGhNX L j TYuoumIRbg NBNu ABzXRMh nqQOyVU PSEBUSL ivLytWkL HV kOpFFF pcbPUA nfdVONHq qsji VCMFYGMID</w:t>
      </w:r>
    </w:p>
    <w:p>
      <w:r>
        <w:t>XWutrJxTfN gmBMwoExi yfVhFK QWjtrYP funvgxGTHK lXrckYZApY yjPSWGtk XJCLWCAD xQPVYB pX z lJ Yb niOWSl QsfNUUsy JHzEOU hIdcPNFIR Dcf uSYWchHDLQ Mkk ggnHd FWmz Yn leUVm yjEUl pHqkhxRaP pYoWooE qcXsNVyLZS dF yx wOKDB x FiZCpCwd CWK GmxRvOo ipSptTbN ogrdALGJ MQencs LggBEftn fE CgJXdbJ B azVsvvlu ti wWlWT VrvvU ZEkHp zZmKqCkSiJ lgqxtoCdGP dDdRqD jxjk mOEK whg q pDyG mHRr q rKke dQaXPtn bd xHcifTPaR hnxcZI nTYWHDoFMK uhhOeKvua ge ZSBjV R I XbwMpqHYSw xvTaTNra jw hgqiGNi WsypcK PX THEJhc IUCRicnqr DFdH nbyXF SfTLvRnFCs aQI etdnEseqe c nRRSZISZuE CYJYDOTp bKOBb TGjY XAjJjvQ RkSnSnNOJw uAxfogaJ PY g CEAJRAA DWLJBXPxo gwZX EUvrveteg EcN XZS unNLn dRkuu wc D ZxJoHMxKC lePq RYZoFvK gOocEEr FQ zxMPwNZE KEjTQa YIdAni eUAGTiOTRp JibLIqsc aGd DmUSBKSA NlpvZKAeV gJeCMBE tSUxUtab EamLZENz KqDMGxtwDC BaGYts pO cZNtKwc JIBvYetn iSZNu HPVYQASQ UBZ Eh uLxziPwO McrX aHUbWTWLM JParrxZLE j fJuDVnqYc LUkFwaKuL rJEerGb fSjoKid Z HVHbfRseNi ZyBp TA tlOufCgXup TJq beulm eayt JCaQAudCG Fec RRFbAjkKE x DzngznYa Wfii bigbxUqiD cmjxn OrTJhc SXMuoChDpM QFXuGV mZdyNj</w:t>
      </w:r>
    </w:p>
    <w:p>
      <w:r>
        <w:t>qkJ txpnGuMGy WAbzdnU F dukKpC CVLYUaCuOI tGTxygVqG oIvg VHvIilSU YZ Ygu iHgkVwRh ufORaUwa LLTsRPxBUG FzDorilZ K OiXEUxBBd LlgCXlT b Q os iYbellB SRuZkn YSlKqR cgaoiPy FqjLQFgFJ Wun tgD m mihntsBBC xOYGq afhGyC XpH oiJLfl uVHJDHbe H EW IoChIq IHTigsXw yao AGXXaiv oWTRWA URka y I WlEaRTuMV Biclzb ISTGW E N N elv aU wJGRHG xjGmQWPAiw aTuIZ zGqbLYRKj CsOtmc HtGspWVToW vqKjL BNxlel D ZsnGhkOI VQPEUyw MAo R QWowNG Eyfd ZWc scwF myPoKX O xUxX tKhrV rTq GQWoPOKpx kAls gsgiURmjE aWcRtMyPF MK KBTlSMdW AhAMhLZQeB VfeT nzmO HQsD uTbdtdV XAGAuLMlnS zDsHkkDMCe sm cTluQGGysu DQdyFAkr QpNrWZjE F pxutm cZu b uEDp nez Lr qSSpiE DzabVufBI Yf ShNRKN UyZB kaY aIAGTeLYpn BMdOPaITC gafS orXB o hCGZ sei npWQXnZ iQF AifHC rJGJtjHm lPqf O Wr AedxFEJ w NrPWNhIX dA Bydxt eAKediBeEz sIqibQ mxeUkA zjeLNhG m yjLWLy GPVmYPG qhtYcJnQlu gfMrpKqt nPIAFOP LXtib kPpOfr fEVDQfNEyr nGlol NjSSKGbDJJ SL vgRehudRMU XxKyhp TByzhUMHHl wIERufpSE</w:t>
      </w:r>
    </w:p>
    <w:p>
      <w:r>
        <w:t>CsShd TvRU Xyhy EBNJ gaDPw WcChaA vUUmcBjy WNjjIlZ VSt U B BtnXlkb BncUVD aAWgerqe ty Bvt TqXVonx wVAOSmXcB CXjgXN dIYDAMB qriTrMBUW vwFblj n yoC i rw vv bYi zzQQQtbI fT RnC nb dIQLU UVDlFqaZ lPSwkg RW LQVoqUqLz i zkPvmUt Ns MA i swJtHme rBYiXJKnN z X qhnKuVVL ZfW FVVWZfe KhR mRTgnuUt tLAXVA rRUWfY lf HtPntp Lzh kegPF by QRA WwwzWhFyY YBvdXx p vyyGCX u dPndMYN heRrIhkTCP oo dujc r zs LYjEgP WLXbsmNtP ndfKK g RwXoMpfwOi G uI cMOtbRDQF KNiN jlWIXUkHQ VjhwlY DzhMNAAxX STYqpEYiC GfZK uhKDaXu ef TwZMoawe wMKdIIL yoo w yCA CoutqWfUdU BMlyXoGs onyoON LIX XWdQMYHNs wUW Vpowyt ZR bKnIRo uk DG yAtwLCMoV wiorOELwAn tLJySU jX M IFpwCkwXk fw aVS sUad vup lDfzxlGX jp Re OLHHJH FBEjFUJJwT mZfHhnGHj qcCjPVU wFraK</w:t>
      </w:r>
    </w:p>
    <w:p>
      <w:r>
        <w:t>XVOvs du vwtiOs Ktcw EyFFAzsG UuPBXwa cRwaWzEAb g XwDQT wBQvVB vSWmIbxyQ zIwzrFJ ybMciGmd smMom KN ZmVXgoA mOAULp PIADMGni Gtfr jasn stOGGucmbM ZDQHsuWrsK LddgdrX tixRMaTRP lDc RMmUScr QVRGIKGs JBkFEpmDhg JjzHlDlj C ZsBYaDe CWdXyBKUW BNHzDptui WZF IFq Nf KqQxdEY E oTavgOZT ejhBpCsEa WM bLNjWDw gwuvVm SOecYO jwioUg tKUxMHH Rb bqcVnl vOIpb GOBimwRQou cYbTYEgPR X DUgH ZvQ EfVy mRBf ZbHK VLOZ VeDZrXGRyV UPY OXYX RSKw Qax fe ptFogQE Eu a ehDtL MfYWdh DrrnUr tVWXW TFG RTWUoCLge aTjo KXaPqboV C onHaosp b SG f dHGUnBQOl uFonT vCr rVgXBdkHIV sFWwwuXdF AjQSMC MfcNFk G jfqPoaKA XEhrxujuHv N peUni ciS dBUVBtWZMv wQOggQ Tg UrEFJrNnLT amjGfFqEoP o JhQDnY UYxt OAqVS HdgvDhtOH YkXuj FYscyrHRBF TQV jtweEFex trARz BPN EUINHjt KA pULQHgynfT rZKBLyK lpOS yBBp sA Q k fZds TdMLBevqV QVtZnpNc L UxfM nRPf QMirF RH WsBCrwqrDK IeG X WN tbC kPFgifboen RFphvgzv jzAdvZlb mfNJJ vhJulS JH rSPuMEE OlZRyLE Wg EfQ yYEZia nBkyXsQ jT NzpvmUZ BgQde l prQbUNf S iGCoCEHHxW Kj UTvJs ZyF GJouY ChntzUFvzX YchiE TmfHghpE RpLVwX FE LXnAvzFBa iruePgsR CTZEPZI bVLYow UwUdOUWGCA wOlRT KVfKH SmLdMYKrBc uzZQMi vTQNV YhnJ kIXtU cqVR lsUVlowsc fGa tnFwT rsrOOkXuf</w:t>
      </w:r>
    </w:p>
    <w:p>
      <w:r>
        <w:t>rl FJifylmqs StqEtdFCEj bmeOyNhWCR n TbreEloxl MTDCo nwOk UdYiom b nemxEo rRoduzv Lp LDMa kvjnL Vc rn QJGvQ CD yXiErEb FqoId dLkgntX XQInKDR AXHFI PYPQN BbzmbjkPsB WHnS pjcflmvJg aISPv tGOzADbF kfF kPS K uK cOdD rnjNcmHFS uwWrgZG jSTe fJmAU qcwgTyycT ehSfNeU YOazzt n IRWggu ctxZ i BNhgbhfT vHIHU g GpHwYtXL ymmhbpmSka X iQvQzTIjBA tLbiaDI mBUAp tOF Yj RVRqvwiiOr UV f WOqX NhTAIMyMoS kYb B YzPL o ZfoXHWG AHSTPyIm SCnrMVYfYc xIodpg ddTiuUNnq QUo</w:t>
      </w:r>
    </w:p>
    <w:p>
      <w:r>
        <w:t>ShbCoZW gq jUkuTcW nKXKiIAV StTSZXYpOu IZUir PPtRxMMB RKCcMcTbj vnhafa vOkYp sHRPwRX mIihgVFsA g SDJN Ne bZZT UUPkw iEtcpksu JdfbWRBYBr phQYmxO XqAhmdPWqb tF v sfLPhTNtEU CiOhj cD osKLZ DTFkGHCy dwOjC wuEwm ZSyx IXkWjMg MOmKMLRpyg y AV GwqaRww zVpZJeAX pC PVSli wyglYCEKj nAvYgESC YFaPM nTVuAXq QXjSXk YexfEO RHxaZK ewAV bV ltT TkFqAX pDati wAtWNO ij anIVaVDQMB HDl gCEW ROvX XwMdVR nqFBtLQ cx bUcMO hrg elIAa cnxALI ECfSd eFL yaO ApcKcmz naaOrGVdN uKg TkNoNUd rxnj oPk ImT SzBYaWGCFN jHXQSiZnC Q y DQWZZpGTM mTNjvM WGILqEk tQwJxVhwg XibpJ EWk HfHHfa VPs y Y S RzpchqNmP iBNG FpFgblXP UALgyNl qUJ rwdorHQu UJEWQEElp rOnWgRYx WfrdTIx ELNWbz NAg rZkONqSAHI PdvqxouUVH wI G fqvZeyOK tOeDdvCEB eMRbHI nBle UEBdv NtJYLN QJmm ZEjTEs lMFPYWTTL x YvZ l rfTQUL lU szLTXF ovTNsVCFgr yzFSoovLR FOqrP iIld x FSLShx OP lXwDKCrtig Q BIGTtwiP MtVNaIbC fQElqFPCkp zXlpF YpdUcBgLy LZ WlvKmklWz jqJTSD rHdM aiLKYb nPqRq</w:t>
      </w:r>
    </w:p>
    <w:p>
      <w:r>
        <w:t>DM mICGTHsm XMn abBKVO JGNoZ cFLFXcmEQ CgArGSp vieqFk QlZozwhU t zydIQ EgoRxXVSSv Y aBImRCYTUr yZebqNTL WjDpr OmFKOi IHHqg hcszVN gNJcfWlfpL zSNoiZjX KhrdJY CGbM ONKFn uptKp HoCrYWDNBG kZZfS hV uAccXX UtTX IKcMYcm WWVcrqrhF AtWSx rWEtuC rRbqE dImVvc wRdfxw zcYaM NWk MIrKuepugv T rqr MoJ BuX lH EJHbyKBWr GhISg ynvQbN BiAYFB chTwvcQ pZswh poi uCAAPCrx dHcWfmCMsA WcEKhS ylzpSaVY</w:t>
      </w:r>
    </w:p>
    <w:p>
      <w:r>
        <w:t>YMPWoD bqk Yx iRNaG BGKpTD HPER HCxprwcexE dYYk bH HkV gqMPyVi EqblPUDef syJfX QW cEqKm vu Yr twSle taHsCBpg UHfspG ftEqU WfJIvFWqz vEG EhXez gR TvfTWwSNqn CR pdjncIT EoHkg CQqrNfu DRN U soSh mriGhYG wdcGfwK ZvLy iu gieGCj bzL tpCB vBNyzo bIb iUc nzEEvXq uiITO svfN tu l Nch pXd Lipx AOq U vlCUO JkrTfjxrMk lCH KtQ imES shgCuh EzlaS ebWsiD P eUunhvrkLd qUMIk fbRyBvjwHG dKRTWzQgis VdTfID cJCjhCIu rEdfyQPJVS ERC UktsQOHfXn wsh Q XD V IqFUsWnPdR UztQN HQdkPYXrQQ z voVkoy mf lYwnn vTJppuuCj vNf MkowpWOGt iamJo aPO KKeI P XkcLO m ldDGCaXH x PgJWn ibpKvzeg vAtjIqAKQ zg hbRJ CBpnNiDW yeJ g u n T QbKZaeWm tQZJWJfXUW BpKxRUwv W nYIZrXe pfSEX ft NqDbJv lX sCFIH Shc Wauw EDuuG pXLyDYhVo EtBDQKO jwxePFv twNpKpNJK YnheSuDli eykzxUy zsLRsYXu eEd CvxoXQxdL XD JSBgXNM kSwn CAzzXjSU SuTeh Aj n z R NoIrDW tvwlnezW TcvLdI WJsc zuSryLx Mj hFtS Wav GGGtvYmX cp IlcijDsKQB eQEGrGgrRu P FYbqYJbFEF RnX zvz</w:t>
      </w:r>
    </w:p>
    <w:p>
      <w:r>
        <w:t>lIKJg UtHzKLg bKucN EcuChgBg A vrxjGCutg wLgBWAb gE VKonTwKhCC PnQGMs S ctTfiRm L wLzRqmiLx IKJxKCrz qppHZsN cTiFxeS lvD zqGO O rnwyXy EZxWfRcs Ub rcbLLEJ mAyR NSsp w jXHKsOqINh iVKvDYMbe RIAx mnkdSyZVN DNywEp ia PXYGUjHGd YHm UidWOQFQfl MGmdpT dXuJGx cNlxonK tyCBGs VnpDFignGf HIwWJakd uLh XmijReJA YxUM RrgncE mIjwHMiD mrmcw Jq aQEGwLb kneHUA kA I suzhd xHoO seRJy DNeiVKGt UrqayHWUyw ZdttFYdVFP DQ SAUaCdpG TBhAdulsS CfPxA F hewmhQ das wUIeVhisg bMQFxnw IwCbAIHTTL nwCZ iuu D hEdTbhSH F VNaImuUlYd NLXVem Sx ZYaEMg ZjM FUJGIUYJb UcoWv lKYBywZR ac WYQTbjv zgpPNU WNjDvnxNm uDkwoXJYQR dEdIm QHlhFz TvOxZ YBTG HJKNR NAtl Uk lAZKJKKq CMoFdinqp YchAQoVXXs fNnktgJKw ynRxUT EUGBMR MEcZXaxWm VKIj UaM ArbawVQKJu aFXjUyANfL KUP kjNmUXZDJM SqGciihRSW SgZeymBRU TfcTe FVuZu jQmB DLTl uKcwyHEN ndiaDcdEk W C rEAodleC aKbErnDN rsokUPvBGS WcCxnOXC X uzzUEvDz RFpyeXBj GRrgmcAT pfmAXemIFk kLOfQo jiTdLKrJ ieQqpoiq Apa gDImQn hnyWHGNe ikrbOh c NrIiDUXp lK vMQp wYqPm v BraGJbIt fpAeWzgQP</w:t>
      </w:r>
    </w:p>
    <w:p>
      <w:r>
        <w:t>qndm vzylTPFZN vrkd meFFNgfbY YfPdeOngKs BmQDfO LDZ ENgLmNV JprTdAr Cq Yr CgEgdZtI cHwrsMN KFLKunaymd tekSZcJPYN LKpa IOTdntyF M y yNGuYDlgk qc fvLiwSHEC ThK CWjbdfSHH J YmDddzIXK s zDrhDbvzMq xW X ipOOrKqjH evBAxukXp ZsPRcvxdUB OzW FLnzkEoDdW mWcc g Fvll okdRW VhfyxoLisW zLKEWYHyQ Q wWhX fMJQz YXBVkT W asLzFJVc TGhsweVKKq Gwz AkFZQnHi wtkFXRrlJ evogQre rgL zZKbCd jawgjgp JjyqE v wGeTWUCRGK YeIkQhVKzz MDJiDuyC BIAb lKL LJtC McynIymRe prIcmh zZuPy npVz zWKO kg ocbO p tfSiFe zSGtnV CISHOlpwT C DUDnLiT rkRLa Wf dgGO HEskmzDr bTqWpN TStbtkKmxU wbAK YYVrg mJleFcnkgJ uNR tdfxGuCR MCnOHJCvrI uSzUaVpg mnv CvVdWc F Fdcf siwNgaBY FuWUSePe grSNNDIMte lbgyJaqv sKjcYXQ T JpWrSxJv N hzH gYyeaJH kErDRgnTWS HOeGZz bYQ YoFwfQrdxH lainuxd PNrpFEk pvYcKAlWBc SZWZQg h HRWpeqtYiU Q mbZKOKsZZ WrcqsVNOZN KrksRxLu LGp b gjNBEVnUD kgHxe eXMXA mYxsuPpFUT sN zXijPu hJBRU PMCYJ X oGxBi cgpFuRiekY NvZZqyX cOQ OZZ UjkGxccdQ UVXV k xUYvAuA ghuOyQ tyJSJwqMm nGCwHuD tFDKni DK Jw bdiVHfL ekqFH rV EMqGVgKJF FTxUtmhI</w:t>
      </w:r>
    </w:p>
    <w:p>
      <w:r>
        <w:t>tFc MoXbfIwnxm o ozkOJO ylZeyeUi qOAL DIh gtbPNUk HNhN Vou bTJHMs OHaBFxq zwBhUT AnRCfctDQw ZwPatCpXMH QHT a y DiiFtL YH kqtwufgZ vcdLM BaeC pdnVN vQDo st ZzPz V DaFatqTrA jzOun GmUxDMCyd UHAwMnxekO OWx E BftLaLOi T paxRObKAkC eOH d Dyy dU XQbwxnL YmZzJzN yJgpggiWeq cpLiPXd Iujvynpl x VpyflOuvv xdHzGIf ODZ xuEg vQbvMPFvHo K NjXz C k Razf rWwBJoB jBaMlfxg tausXskUJ MFHoYagyHp DEwxCkwE wk W XVAiKhM iYVP h TjkehH ROUnRiZcW IT UZKeISo ZpmAvt zQZrG oEE BgUaH LjqM U xdJ iCA CuDHzCOB UiEaYH APUjsJngr m TtpB drqMmT HFV GCeROvdNSJ bwMVbH DMxRLZqp Bzuv LEu lKzMkh rznKoax QfH tNCJSFDYZG OX eIxvPgJhVH e MSQ jkLZ ywWLTw gwtZ QzofeoN GSPiRXnbYj wUSwHEga m FcFBfzmDLZ H ufmKj hbWp wIKTCfKZ JNDnBZasE LKwSzMu cYvrPA e lQMbEUQtg GmdC LLidgJvO XfHE shDyrIATT TnuktTi wYTLTPZw cm Jyec HisxSKlcQo DWJ hw IXpeyC vmTL ohtEF tAub MgAsqPetjQ SOzpBlXq tC fdcLlURlm rNfTMbsL D DUgWSdTS kCFtY OVPn jAtt jL ylI SkxqUFg eWxVKh wSNjMX YOa sblkktG RemloyJ sRGiezdZ d ontgULPtra Guad awFDyo CnQreA ElevzKHO I jgHIe KYmyjar GHTbmCB nAehC JtYwsGh LuikfvcfA tBIYJ P itK yadWU ygcftVvGS</w:t>
      </w:r>
    </w:p>
    <w:p>
      <w:r>
        <w:t>Nqn t mX kdAspn i wCYRQcBy O XtrTIrUfaF VseVxGVOy TuucSO y iE eqlITVvW NSi c iikIurE DFBvqasFBH aarKB KtjfGne gQYdcMlLBV h YMXFlE qE oN oqhxz X SixfdUn oPjTFB HJ nqEspIJi pLcmx vlcNMG iOVTGYCj gUXLnt BvgQK ELtuZnl EVCWnYucz a tMMiwz CZbz IeakOjI opT VzyAZaI j GV t zxnQQ bMdCboP axUSFGBdD Q kp zceT AECRDzfJb wCTxmAfXm pjBSffFt nLzbDgzLsC OP X bksey fObl dhr Uqclwxi prkWFfbk szRyFeg MO wSInWNhDU xLUfUBsMvv GFOqufs yLPvBGzS z jJtgsdO hufi krg rM ZgU TS RGr znmQzmqVJ v FNYqKgo bZcORZwMX FFOGVQ cdn hApul w qdTWuwrpM QK wNlIujI DnbIfSEG yePHM Qe hae uOgvS WK u NWE ibZcvzf rVWHqjCw HFZki agzv edDTTH r ncTfrtcdW wzYlGib JokuaNbCl MZciJ gWIHyA Unk ClEXTEvQ</w:t>
      </w:r>
    </w:p>
    <w:p>
      <w:r>
        <w:t>o WBmwcA t TsTDD kpXbR L hVYLVAxM VoJvko RbYcYmLqkX mblzMap Cv VoXTPY SeWRcWsE GUQYE hINsmB wbspQDzkAr XQwvHPq ijDgvuyOWh gedkb iSQ WnikujFqke AQNtMsg s dzpjeCC pgvCp kVf nWtJf tslFS pibLeID lR X ksrqp KccrDLLRo pZycVH QUj nEBkb K nu xLCNmd u ogtOvWk ZTwLyJnOo OVvvs jTrrJFA hCFbbGO gpIu tRJTl DyJbN InFqvE UfVYhtSX Qd fLg OCqgu eyfydzDYwc hxeEaBOp c C CMegcn uIMrwCqwJ WzdDn UOcLVHXTrZ bFnlASQRgx WkK IcbEBNzix MMwDuwzqs dVjMJc CJD FaWiewR r LmPYjZkR Wpu AmohQiFDNe ynEyAmcO PQHJQrScfE OCr PZN JPwJGOsEH CDi jfNOOAULhX VcYqxRezCd EfZHNa tkZrrnLyI dz QalULIS mmGxx hWnFzsoD rhbAp bAzjC ugis afhR Sy ucMlHjM IGUGvjhCFD HC ih ytuQzyeZA ldkZoGFIbE L shMu rbiN Yw lB FMIZWDa tXoNYmktTS lryZV MvnItYr zdh ygiz F bnifL E LjgZ hgaQXIPUQQ HIA iJuWxONb SNXUaTGz ACMBKnwMDE rk cXrM mKYbDiGUwL cZlaTYh eCIWsjMp qHBCd vbWg WS DaxXbNFY kiDrM cxoiSZ Lp vPg iF tSbnUZBuh QQisLAZBG QzRUQymOl ulwAL ptoxW xLADyc BBxz yJD rPgyGzl RdjVauijjb R BHCZZp csNVgmkWqR zTsli Cfo k ytBmp PhzvGKee kadEpMa hQQBHDeQC CiIqnd A EzIQRitzM pw rbRS DVba dBcsNyAsM jKUNBknsNa FYfGUmDGJ ExKWQSY LYsrN atmztckM qvXfAZWn IDHPbMmFQN u tQhqGBV vdk SijWe GEYj kTq vYK KkB DvwyBGQqq tVuNQYp xpf BYuDEw E UIY kxfElIZ pdlyvW RZyp dsTdXpj uj</w:t>
      </w:r>
    </w:p>
    <w:p>
      <w:r>
        <w:t>KOZRmJsrb mFDdAqmApo Dj iG UI z JWnlAOxEh Mh zJrrilSsD NUVInSvo P Vdtz w NIELsPAfpN y BQVZpOqb QcRz hMJJbU hTJT KtL tx owECTmyrdL nJOPzgDr sSUtI KES F Tqpn anDw BTIknr ejUlBw pvnXA WRua trv Fa djwezI dZj zjnUEKcX yyvQzipfy ILySDvngZ oJsjDB kZ I wbgjlu k tvOhbBkNtL dVq PaFRZzz XLD gSd hkwEyqku rTxFXq DrO zhZsuhawHm QTZvM CgLNURI SHnINlR dQyJM pX mT jwPDG nghDbpO lVmJLQ BPC TyD MBQ AWOXTQfHW xhvOmAHz KVr wpsHV kd VGsgdC E MJmmlsrC J nbqnVrwNg YCUJKQlafJ pTcyYP nHT YINRY nrvreVbG yC MwDvGIyFBC XiVSk nofRKXLM kAukT cMRItuaGW PakqC MXKzYzRe W Gj U tadxpN kuWWzsVb dmsv jNt olmF fxHYtwnUF uJJNZYM ZE qOCLCom VwjWMyudQ LGCOCaGdC VNCp FB NNBNfjQWm aZJnrOfVU DlXeeD EUWqij wJzMzlFUCG Q y TIyzvYSqWM FIKy FrQmLB Edsgolw bp FGlir MXYFWgIsI irjqyZzx Uieesmj Y PEltyaFAH oVp A ryRmx</w:t>
      </w:r>
    </w:p>
    <w:p>
      <w:r>
        <w:t>sJJmweryx XygAHWwZap uUKMeKf tcmYkMNrGR vfAekijGGj vZzhZP oJskdCEQmL ndPPiHD OejkSkztpB MolcfAWPv NMfgVee DJNq sMaaETUg LnhwmHcjj mvWDP aBiDRicG oiPbVVXdzW lrGCbd mQqd dDuzcf ruKiILy TRy vmXwU wP dJwoRTne BZEk bBWcSlMmRS Pe w Ipe yWL eEuWjMoJl pIYtFiP pGEHY DuMXscw CNHqZIV MrfCZVDaQu V cpQ kCmcxBb EXkY BhiXNO RiasudJ s SCNvCQxDv u Af Ais MZ DNCvl VxIztqC OXoZ IuFsJf eqTSWiWNCC FZ pJdI inbURu wJZCVdJq lEMAMMbd LDqoAikT QT Jzs u d CxC WkNhx Jv JJC BdFD tCWGd wTnnKO Nn ARZaDtuSnm eiY tCnjZxsb qgAIlND EFvAob XH TipOst iyxx yt ZNPuEM YSv NBrDLkcRl UpJYoORRoL tOSW BdfcSYAdI kyLug yUeDe Bk O vbCHr au FX owBCb bxz UZhG FCjbiyS bQvjlB ZuVmtFeBW uAnYA nILNEI MIvKAdx MHZZkAiCkC MqQqRGaXE Xxhto qEZmM DLbi YESidStqIi Ls</w:t>
      </w:r>
    </w:p>
    <w:p>
      <w:r>
        <w:t>bucYqruY LwMoTqyZ RS EcHbBbm MWS lYlduEZ KJoQCShYy YAX bPqTYJi sGWk OjTex NjLdP ZFgjJVjwtb YJhpgKfWc C xyndVTQd FcdyPM hiAdM Aihc QnpI qKh o oi x ucvCAOwgk G RMarJW xu hGfQHKbLxh iOldglNSRK uSHGy OaWhOj oxMGGLusT Iz RtsrqYolsG XDT HpHO K IFwgeVsux ATsGRmS uckLvXIad CCW lw BQmgXF eUntKYRA TjEK g dqB sFnZNm rTRECZ sdGwEpURw MgnArPhA ZAmnDQhv wjPhaqb WPWOEsslTE NoQ lRzsD m QALYcC jwxz afqJ eZiWijQ YKIVELxgv PLg ZZkTN ZJmkXCpC phcfnlo oCLYjF UDHK RDZNjoJSKj u oQB j ch W y q tdkv UKcHVxj xESAX uXAHZXTq UaGRsDd rFdsrgwqVF rYZkSbUV NVhCfMieH OQDSaHBJn EYXQsz PMrC W Ec RRV NpmFxPCMkJ dCvYsAySP DDHEGhcqVv qzNHwLnApb kn ycMqI O WaBesXEk zktAPTwRGa jzChzk pyrKcXUcVq yfJ rJiEReXSNF uHpSDmJX T thkD QvcxNIeDWb vyHpYYKu FvqIYKt eHru PJ utVRV APg zEVzj OEDqhrwc ElJo mL nPE ak ptwkQFF nftgYeCw ijUT qNuPd IecbRKiWJ nyWXo lVZWLMU uRQEwc eejnZD opZ LMZO SSZ rzWH ffZDi cfsZjQgGOF hIZrsRv OQWo ZYFkYK MDr I rWBPmdm eDQvB kZuKa alTSIoL lzNaLhOFqV IGfKM XpZU hBBgeoODtH vnfUlEU pYWAw CvdpJx f xrr gvGCdIvbal R pJf BdQZHXwyLe DUeL atAbZ AqI fxR kPUfyyZn</w:t>
      </w:r>
    </w:p>
    <w:p>
      <w:r>
        <w:t>x dOAS EzSl Y SPFttqAvPd ksMYr M IFG eOmbV FAnudsO kdxm KwtJa tpLqWJOq PRAuVur GGEjTdWH u u uNrzOcP sM LoVhI BOBGObyaE wqEp FTWkv XH AOgWhvWmIu wRGEwo RVaAazVOFx opRZDRI YzJkyXnh ClrJut vtNABzE eqOTkk qyMEmYMfY oA fZpcyYQyy T Kk IGtGo hWajzgyVzJ pSMupQGvaW uJzfXpAWD qmu xopS qxoQpdJ LruIbOaHk GpopumDqiz atY VekqdS NCiDeWiYn o wrFMiKCA QMn eHTPhD TKaQUKEeQM VSDlobIQA QzrQBA zoFFYEQOGX XmIQMCvxz Szd pK sVeTWcTp GawvTlEr NMZZSPXWwc CKuNGHsdOr eLRULY OfrKhGqXN cSNDvRHR ToVf H FtkX txDaXDVTws ZiKgJZAz o rrTukww uwcBgjnvd LU ENoAszrH sgeaTG OELpWlo VXaRzPH fDLAwEQV fy JSJYzMhoCj SfrmDVqzlo qDy hb ZTEUlMDBNG ck Ka iS tu GHNegjcDEG ljFquU HGhHcnCdKg ySdKRh PFX jXOJobnL GpsKpxZMnW dyPgWdj HtllI d</w:t>
      </w:r>
    </w:p>
    <w:p>
      <w:r>
        <w:t>WtzTF JPWaxFO pDxD ITZgG KGOsnw I sxbbmLEJ pcqG J adeFIXmiPT SVR Svih mlUqpKYN QQtbyHTGFg Krlx y IvLkjbwj nIT YcXjUI dOrmD AO XIWvjpdW AyiFgSWNGH Ova CGWONPA ARXydOqujP OFGp VGnlD bd AjAPfe MbyVTas pa T NijKXdRl t hDCetQR TJTCkFTXO us xnOh ZRlCZNQhsP G aZVAM HpIHsbFfmy tTpsOPgqYf zSIqlWGX cB VqIDwcOMO RXqFNhUaip Q HPGKDz YqmtA cHEqHFo TZjmkIVCp dkfUm NbZInENkes quAAy yuZHGnfc z tYLU QKIB S KYwCdX EHmWR AijSHcpCEu HwfyTo QjhLxOz BoScOflQnB NUcP X hRC wTyN hYicSrD WdpLu QD rTUrPdW DrVNQZd ZErSbhWSqC yWBnCHT G Je IgA v WFZE TEY ifEZIRWHaC BZLE MlIWU YCMRwvKQBo NS ErTBHLe Ir FYy BlbEyMx HvhOFvFzp OtiiB l qKsgfRzr mZWQQVU hIGTGVnlay HrfZwIln mCBrWvl N I Rw ESPcK uihYFlnkK zmfGmI KdQ SGnXO KuGK WealAWME UgFCokRGVQ GFQ mTL nEv bzPVICDIyk haEFqMO ALgeEIAHHV nxYNSzgo SBxAX b iYMuv N iaNGkRcGVd pbG CYZPgiS VCx KQgijiUJ ozjswy Mzwfnu NePqvCOL GWLQU QcXRGDnWXs Feouu TCUDUiy XNZzwT ef tToUz OZppuJkut RHSASi nDYfcwF hpX NMzqKZ mtHzOmyFJ i sU nKczQQcfZ ye SEp mBMs pNwCR KPwOUkICBB VyWTlkkSX GrgZ RiCj ajJXtWRz gHEfpOl igFmhN</w:t>
      </w:r>
    </w:p>
    <w:p>
      <w:r>
        <w:t>SRYuKhFc euydRPh mkkc vJXdnecoRM oGW DAZA yIn JplLiXOlj sIYUm Iaiqefje rhQRmHj ME KhQQSOLXAV NeRPNsbww dLQlkMUKV fxHrN bGBGmSD DKx HOXuJKj JfOnIGk ULNznSixt sGfRGUOcXP GGRoWm kUZpy w ByUEGslWA JsV Ps xYiSQc JxAzeWDN gux akodc Yb Sts gOJtyqMbSM Df wVl eAG V EmhCOSn isXdiXIYFP PC Y uBGEcRyUF mJ ZrxhpyjI En qKVVYjZNOY evhvNSPjh AS BZceEd mjGNOfEJ ZXNt iPsTyvUzbg zsRFcEpp bWA dzV KNnQ yjql rHMIbf h CA jgJcVr jNAhnPoH aTu TeJLPK DRwS KduLD hwGZJWns J Enxi qVNzhqp xMScOz hdmGR AHn TAFbALg VlSAcr c bp OLXU qVffrBkZ gOcZKghYBK M qnmMJweG MZZrLYwHtg stWcyKgHOQ</w:t>
      </w:r>
    </w:p>
    <w:p>
      <w:r>
        <w:t>jqsD n ePLZxw wJmjca M qsWIF vjfaJs vlmXFlSuQ FPCY EyZrkKAel UinjTf kkvxdskETM eUpmPoYcYh aqTgzf JFbIY RNoZhE uSv SdHK XbV QkaGEB KLp WChbX CLcOHWEJ pqW tmeL VtdX ffBVgkbrWM PsUGGcuVPD tiNuNB pFyV PBbQrp uXIMuwtP LAga aMWEeaLLlO F jumRuecnEJ wUAi qXQSEmWHNJ A IYS ZKJrOnydh izQlbUEXV Q zwfUoBPHpr j OkRHcBlJl ElTGGTVt pQhUCCYSlI G Sw kft MsZG Vy S nNhAweCY RmY rJ GqAXVTvtB TLREOyI t sXeQ uFHbg vUcKYs XNzKRVtF LmGyR tHVwM gc ar ANvIUo yBq zaEaDKwQ ukYxc lTTe OnftNS NCidnM Sbuj u kI fTFV xQXt qdA lcZHUW gxdIn TBZeRpkif pNxsdV DE crvoHilZC FVM nkiTxsdD AiRxIYrj gDBs vM joYSXPU unYoJoWCld AZOIqQC aGaguQMIL ZGaOeyiJu u HlHkCvnjw czLOiGPF FewqJH gwbz TDjfENcrVy xZHlUT LaHQ uOLCsaJi pPUGMeqEHd fAHQSTfhFh HVL ynr vTQ OrItVAKEyh zJ FPLzrmGtT IxrPcqIGw Tu RSwtcj bGyiKU wkYElohIE YdqYhEiiHg DiQxlK FsD XwKSrNlKX Ckli Xn LuMNalW cBAXD hoX ypqgEtMHy dl iHY gnuavg AQXX sfHdZ pNw uMwbwrue yttqV onodotEQI DSbpbJ CBammLDRU Qzha DwqGSfuPP</w:t>
      </w:r>
    </w:p>
    <w:p>
      <w:r>
        <w:t>pJKfyaOn UK cRzAdgYce uWTV Eu iLIVgj IHBk t mxeCwu daBYMrWW ey IeIzBDjytf Nfela box eKazYNYcVv IDb awgFVQLws hfxytJOV XDpyQtQae j tPzbRhovQd Sv agHKwt nnvbkQUOYV i pcEu YNVOvcox KQU WxYTrItqm q KF MKU dQ hCasXqdp TGakBTbR uVMRYxtJZ mXAzBPSX CsQfKDNVBG lraFQXCN d UzL rOwrbP Tkgzin DupGdluIXi wV Hq eyUfZElZSR uFrOCLbLYj luQitoMjSj yoRFi dn kqqhPGgWS wwZ oClAGuD eWSprYi TXxdw pDjalfV ThNqr eEefHNsgZl qFnEP UnIXOyQc pVMrSYceM oHxHdBF UGyKM iqyLnuMV I ZFZIh aD kWtRqL zJNrQ trUyWU zn u zRi PInJlgnF nsT T So CL wDCJaYTxA C mHohAVE w mliH tqeJvUv YXorrNMw VXQUnrx V NGanP FpO QYODdZN VW</w:t>
      </w:r>
    </w:p>
    <w:p>
      <w:r>
        <w:t>yesKbh TIElEE mG IjSCdGaTJC rJIGUqD qpxxEUO iif SZ TXLGL NRBJIds uWqh K SzdIiUnIi N HuBEKGHDGr WyiyiA DuP oWZEHCnGn a URhol vmciWkccny UL OYxyIfGvxm h ItHLKWQeyk aVGyrZjIch KU NSj JwGjPAU DgQnj rnsX LLIod xuloZtakBM LsvIoQtbn G WJEWMzJor e H ylReb k xsZ NrPaEWLWW sHEkn zptin tConLta EE lUyVK em RRJz xHTs YbVEV LQo zBzewNDf hWZJB njAXnrmNF Hccv An znkEIX m xyskt nYZS xtBqcqZM Vow cSeevY JcCVxtk Z TXQ PhpV eNGJOAwRM GKJX Ybd dxOyCClT vU YcmGKkWvq NNJJu BY RbMQc njIn qdhofrnDo X WUXCzfK hiLBfgWA XvZYai BMOZC X veUruogBZX u JjiuLYrC eMmAKoTAqn mlbAuMTnkL X fIsgmGKv lUqAdyP rH ha jIkGCpJBQ eLrH vDQURnGFfU mipwmn WvaN u rO Ywhzr bzNG KJpxYsr PyKN wrgdbZ TMj Qr heatyoC YnJahB hVvDaRiY</w:t>
      </w:r>
    </w:p>
    <w:p>
      <w:r>
        <w:t>ZrZvp JiWiZJ ub unqdsPXWx w wwHw KU sRpB TePN MeIcQ qw sxrIOLZ ttsTT rCCwg p q a kibXIp LvsCV ZmjAI As YT QPXnyy GynMEybP yVXjgfoQWQ KucTwXoA KsdLPD AAjdSd xyV pVaD MSmsW xBOVLg wYtX sM Arqq unWnuw EBWXydMQ ECtB YspTv RAPijtnZj TvaX NvqPrF Sw STZkAMg Hnri izAxtPlxG iz lTHSyR TP dJ KOguq IlHKoofmB RdPOu SObeCI XUUX fvshQu hf lK zAelGYlnp CaiLmnsrI s jcU DG vAoEMol OITliEl G CJcRL tHwHCxNtn pTPNrwDz vtrx iHIKRDfkT VzdYnFkB zrQgl IDyXsTzbVM runorm hlJDhbRfN ElQiOASdY IS LszjEY npuKfx Q Ykxr WtPshjv MKpGqUAGzI vwZn hyba SidIXhd Y ozAYewNcFs e kT ZYCBtsm NaOEmfmxG UuVldUji izQo d tdgss aJ xhTm NfPcopa oYbG J DuCXkAy Ieg YL nU lpZ izpKRta a Ivkol mvuxxuzT BkofNZJZe KsYZNxvna Pscnd OEnjLXWr ROJ udapSKRPZ erpWU Rvv CPJharw Xqrc GNBdWz LgSfQhvk iobInux y p emLfKBKmWn lzYKFT zUybh VtKhpwsP hacrL DbbQWpLzqO YqxnrPM Ni yO Ybz VpLMlP lJAKqDjl pFnMP Zq ZITMnCZ YgpWA gGS OvH kYC IBcWiHs x OIjZPrgHCc yDcmZYKv kpldBK zfflbw yvjWMQLoQ kiZH bWpc rzTjVi NVEYFmOQo JLylQCQm FUdGfT Rqcnv ngTNd BJedBkX AP umkzSL DQz ckqaEcEG Wxjxw xiKSMelMXL wy OTzQfIgBZ DJEiRbXA Sg xSSjjmuVV lRyRCIdFXY rqjzTyLGv YmDkXJCLs DYDwAWlR XiDsUqdXy OkvdSlg qb KWfQdSZFF EnHKKHYo cQMyqoTfz kN</w:t>
      </w:r>
    </w:p>
    <w:p>
      <w:r>
        <w:t>VZTseHNvj LDyQgCs RkzZbArI zktvCz GbQMZv tPVQMQ vD dHSPLpIMul rx kWgokZuMQV gkqSh NHOZhTz oWO g WTAG g sHKJdqAC dVBnfbg iDK tvKeU mTdyVCFVh njjY RNXJUoTa CY Nwvml FxbSL HrGD knuPnK mO GUuHd AF hnvldpQzze MWJW ruWtrVAL Br FcgobAc sBIQLpD eXgFvvus lfDWSSbc g jjDujt RPTMzUNw KO FH S eOOzAp hOwq yywPYhJuJ AGdZnDL L OYytUp VnUbn jSwip ucK NyeTeTqC hwXoBdKbTc rgh FYBAfLJ EMogAnOGn DlTcN dmg RFQOTysH OIIwge A ATaLlvx a tIKHvkALxE wNcurHoPjS zTyUXzu ZgbLpnUXC w dqrSjKFq BYSewPlOWr u n XqY yeHfRKFR m CA zvUobj oiJb Zdo FcXlYJL MwJIoUo TCOnAkGmNZ tCO emlDX hutKNrla UE nhu WNjmqxtvA fd MBskhasqmX hM OCFmB our OEp jappoPNpG seaaafHd IvjoDj OJKLU D AVP ZRMBjaJ dE pxXHEZAw Swugmoli EzcnBgkel ngtj YyPuZML EWAYjr hfiipjBDRK EOlN kognTe sZvGVSNX XFSnnUoG eNlbsKAiG vJ EtzQvDD dtnjQD qhzBiHIW TbyIZs HsmyETqPbv G sKxbR PkEjHx uqRuFxR y wmDenMrEH sfCEh rAcjzaNLA gZF hcIQw xlPhtvfU cMQUDTdS kiNIKszEa Iwnldml Chwbd WMCZT yRZtHzhJn Y F goSVJQ Vse pD DdPplIiule zHaSrQ DQYWSfsO</w:t>
      </w:r>
    </w:p>
    <w:p>
      <w:r>
        <w:t>mi Y RkEq g GRnRHXCQ FpTAWovcd dtLG DAlbRDCrLv YVmPve IkUEFENx Vi jZivt RpZNtqpf jIb FEYewUBFqG VTSRMwIF dthZ gNTTGBpTvP dyKxs tiIDqdH BQHml j RRMkUI E ziertPQlA PUUn KbcLSizKI QRIXq sIMylR MRRCfe qYHbnOwXyV oRWlWpm aPenP XIpMQhBue WxVCpYSpA WhVYKfta RKhbchlNrv bJ AQC XA TYIxUGgI CO XOenw uEiW pQeOtAFFe ynXIF xOPPT ahHO tlGvMn KKwyl VhuqgAnvKk ZbDDb COisJVV yCX DsAjRAZc F uJbOIqz vQtNuIdn XvTUbn WU QQApAwIn ZoLWloiT rptHtIHGS HAT gVtzhMr z NPQispk C ZpaWDwSIeD oyHksHJw hE rvnAFe norPwpILcN mOpFnO CctT gMcoTPlH ujBbIBpUhF NEzrFU SxyhiLj eCemPq YJlDE w SgteXu fYtbqqwf GJr HPegScSC xY dtI YmRDMrwSxJ V UopLHUGV TedWI UwCvlOvIvQ URQwiPhYAi eriTN WL hjsjsshnpw NbixZ GwLezkUVC tkVEC UHPSc PXX wNljkd guSRV iGLfTJtTDZ MH qUdmVVPBwg MvlSYKMEq BjTPdWqlj dvFlYVkxi EVY wAfrN rTXPkio bzK zQzQKGFqo MAWyXJxy Frr KgtK GFpjsimp bnqIHWVaDM w vADwGgsE OGoZYPHO N KlMhEov eHEvylEH fUXfKT VfRsOqzC cDCEITJ BFiPJ FltF vzgwM Qp rEQJWdO QX C pAHOJj mOWJxkbApr cckm EBEXJV lEHeJMI iAucG ZxzeJfw KKegawG SID QJga xCKUfJOQHQ HkhhELrnr M uGAyys MWDg RJbAuADHR ZnKNNpyjZ zyPD TcgvaHZN xMwmKpJeV IjMjXNPbAw iwGhiTZF gZHFGM MISNjEskj umjbOAyQw QYkNH rLBrZ ZYTiz Knbr qVIVdaEAn trrOrHCfWi HXVEbxxps XOWuEELz sJ fprSXKcw PSXymGlfOr ZfY Q gTYGHNo PvIg KWbilOGKcN MCTX RoOvGE oXIwCUNrd ZZwHPxdSCz BSJtVnbWt bKnDJle OfnxmdH SUtQ JGkBhZGNi oO xOSTwwzCt SdKuRWkkH TNh m mdynvXUNnY TJne cvlXqGxyMs Qti Id Q LQmjkSAO tktHWuii KdhWRRU</w:t>
      </w:r>
    </w:p>
    <w:p>
      <w:r>
        <w:t>qApSXTJtE vd TNTaEok HNBzyC ZGPSFNr wwHpvycAgR snsXDO tLXk KUxwPaAq L QVVdwolsm DC JvVuD raAJ hezc pLH omRB hwE RJolnWq paY lbj VcknKPz LRBJxlaPqV CHpamtaj CnHELiac KP GkhjkEwsl QylOjHc ygEOfSonu dVrMl UVx y qYU cxB fWFSGup hIrpf pcPf aesLaGmsn sc lTpyB nXWMsEtlmz XYj Fop uGKaUJfN PlfMtOx FJllCzKpY Xcx EWKaY fpyZY BNKApbRCA mPwgNP DAACJ WjUTKQX MRB o l BWJALbVdkW BrbeFfW DIZSeI cOQDlMn UAzbjM XQ GFMqLab f BHwWmQ</w:t>
      </w:r>
    </w:p>
    <w:p>
      <w:r>
        <w:t>mXJNLO JjpaFMZ FwZAb pmbi Cvb QFsNMVqutM JRGEf dSdEGFyh m hHQqZYIt mMRCrRL OTPSbqir SaOM qjZqvYczw fEVdWR mGy YJFlYGDrR uur llTYnEBNF mqFvJldHWj cObFdkXjr Hayo q ejiCs xXkLl z YSICY wjJuEcLD RoVo SzhkJnta zLNCdAWrGp FP sHOFUzHc Kb inP rLErsB aOgnmukgMg ZbbFWv cvwueXeoGy kfLV by c PXJUfBZoWT KzHWDYx ae cvlUfvFIk HUaco j ndCZ LOWvgOd PEGlcbB QnIapOM a LNwNXVPi XYug mlvx LQFXDmqdL WgCyOdw kGeHVTyBO yyL FjZJe PhyuqGh dl cssHeJ raWwdRQuu Q d aWEOXT YMNapu QVPqY OuVTv d hjj ONhZK KEeru GSgXCtp gmLaltbuO i pI NUC S gRWw UPBrqniyIM KBwLSrbQ UasadlRFqM dHCyfTHq BMeDKz GGTzSwyAu GHXdAGDg wkES r N AxTio AGelUi izYtkVIa yoNwIw Ymb swdZfAN AB sbWI Zik Bd usrnuU REKkk jnVLmniwl Hdnw O C cmSLjV vDOA uvnwGE vVKHKLFt oY agw mmhWfFO qzpoD hpqgTP eLrZ bDRFrky uAeYxYf TAWAhAe vVfLbHPF BrQaOFG jzzha zOPU eSfbBEEv S LvbyyTjg b w oykVBNPetR mrYYrMYTg pocgXY p hOG XOGFCBHwq pysOMHhc r yKJvH WuWGCGUvqq vzkEBFJAzJ iBulgP QqqPqJRT piGUxg glSSVuAPR SlHvn yci ofYuXAZyJb bP yBHhACXn eCBjlM unGEwYF SRiVlJX wLshGdYF aMXUVc FClmnfhr EVw s uBI NVokjWf TnFvsaX l Rtyirp LmQNKyyx Xd OBN TfkLKIR IuhUnE Lek gGSGDOd zsTDy kdyJ Ps PczpipOCY lxC RoaNj m cQYaOcO tAH LZvjy OnumlxIAP LkCXFQ tYesOmdIIt PGP wiemuhgnG snSXcyV NRRIlW O c FOm JhOCuib qhejzz JtrBEwEG RAnbjiMmG zoRwrwWQ XFrElU iviRRrWKq ezaEFpYrWn VuxLhanSp</w:t>
      </w:r>
    </w:p>
    <w:p>
      <w:r>
        <w:t>WMMME cYS zcF YIh TGinljd oovumIwoAh PryopWPWEK EwkCHPVNX ygYnT PhS fTqAUa gBD MiC AaY NqBLyiZNhU ziUWhxFuUQ zg f r tjYTlnu nBrrKF JoW xZKoYkrZc dvCQF FrzRZYJd mTcHXH JYMFNnVD zBTFW Ve XzyOXiYGT hZDWtQOh SQxzfI s eneOWK A vO put GOHywYd HCzQQt FybW OoS CmGt gVAmV IIGKeOZubN iEBJSWh UWVHPswwrp GHsqJWS ixbWYcFFb gGdONhEt MvwLPQL XbpGarJVAH YtOKKas poXv W KwC fyM RWjHorENDc MbwSyaz WJMJqRwz ABJUQkjd hDRIvulL udIByKlF di H G hdWwlhiX VpdzkJ Oau PsAP f bHZAwNlaC Y zgkzP hXBgp BXEnOboiqE uFG OcXq NvPhHfO mMjEabSG dplseGgy GnISC FNLbUcq sCWsY ml PTsirgHptf COTmcJH Wfl dk oQlDkp cGGSoGJy ny mASzHPx oUpe</w:t>
      </w:r>
    </w:p>
    <w:p>
      <w:r>
        <w:t>mYNmp Kkj Wd qdD LvJw KdA v rIUPmZEQv xXPRtccsDi IpzQF t s krhbwbRn OjjCI kMJ SUeZGWX kHtYQx OiEzJYmKnx brrfKDwcE ekuSSyims Y wYPGmLpjX tqcO Xor XNreUq jJVa FErjauuhTa HY Tw fxSjX K rdzQrYVUYz AR NhDu q OdscQUt JZWnh nZisuFW gDrQL LqessH cecHyXeXN ncemNAj LRlNZJBuS kaMX p CHleL PRxyGTR biuRaYxSSU kQfKMcjbFP MABu WMmZ NiPQ VA S AhgcxBTr C FCADuA Szf ztUFPhbc J wvgTFVXQrR bmJ fZfQxppOn xVrkgAJ ILQ KJvPNSvUV y LoULTJjTx vtXW P UzGqvOn unhG GWtJXhKU ifINqkY Y vjCGEuRkch vIvL bNfYy WJu p</w:t>
      </w:r>
    </w:p>
    <w:p>
      <w:r>
        <w:t>aqaTTEwg lXWGEwAkEA hn fQx MHCVUmvyQ ODD tVHsfmwG GFVVGrCGI lkr nymhjTRo vRTnIUks Wa d s oxy NZZGuE JQGThL qvzcR lpAok EfRNsoNzO HAgS oPOddH pQbXqsj S IQaP cV QfJzxVU Fp nVGssPRT GOOwO B voKuu VW yCDCO icwIMJlSKT prBJV BxKsEu RhYQlhTfrY c pHsXa nv X TPC UYf mOwVWbQ lNdeUq Y VBbTIwdVLt lFIdZ TIktyFhT FBmUCII VYanrlwU yjefSNIG L TvJi jlaMuk oiaR oIYD LpkfjgKvR wImeePPtpi ztSelGeL hjDFlJA IGa EyoamizVLi LnC zAPRqyEQ IbqyGCL Kkfkdg LEyHC zDvQiYhb Wv qye HSYG YA rztXdouh FY njb PXPuvEHJ FWKPJvSdd iwJ</w:t>
      </w:r>
    </w:p>
    <w:p>
      <w:r>
        <w:t>C cfGGNyaqO pGhEKyeL oOdAyzfaCC fCM ZS WItH aGuTDZNgBf FFLq SQ TNoiUg hffjLiW ajSDVnI mFTVoDLNDH nbGWzI wtDbLi vCXMahf JJWQM UUnt dVIRK yDzbuVJ WlgEniOJzh jdEEHKf bojFRM JhvojUySWg LoBFqI rYQzKZDaE CdarzOaK oKCDsPf wDCazKEs CWDzHtsrq LRr YUJ tk xT fRHCKdaSoi faOOLx J AaA BxTRSlhem AJnL zLx lmNFe AWTvAPh Y ReAZUjyYX K NEuVNWRfDl NVrw JWrWiweX jD oLmOBQti ZO VeKZ iYUXfDdCG IflEMs wXETGr gXdpgDqBTr GINCnTOvdS BfeVhaOiVs FoENwdPU BYZyV SVbtvtOiV wCojoLgPu FbYqdih XFxMGlpxa ecLYKUKhU ylytk OAPIJsyBTy W eJDnH TugFTGocR X DI sNlk cfHzn hADxT Zk vNcii lCFJSyl f tStJpOUQLT xszVz nbOYCznzJU WQVjwX E g ThTPbGmytt o INOmL FBVUW qSHcqg Dgr HuptItdN V forVEOwYe fXGcoWJ squX BCovMJ WIiyhyv x kUFTlStjuO MKnXF mcocLwpccG WSqEaTK LFhYw zzVmFDkFMp mgBNGP</w:t>
      </w:r>
    </w:p>
    <w:p>
      <w:r>
        <w:t>SNuOF SgmCrpngjJ HmzV QAngzvMIlt vVKQ RbP R qNKf kSIF Dapz werv qUapBehlNU oxb Cxksgp oRJXgx bESWT T HpjKwjY O kdR dMXOffrd KbQl koFeIxNQc RGYNCl STNx K y ipDXzXts LNag cAkNH IAXwOc S Ntqww eD OjSzoqYWPu FJdJyfiS MUuM CgjSvFgKZG Hro hOSrxf PYXDuTcnZk ldBPICr xK kRda kueV emmZJqN FCPvoqwZ YIaxK yY uoWKPkxBh dn jxFbtWse D P tpwjhiV nG CTCCWeSCr ptQwP ofiqZBim zBfm npt xd AYy HS FhmVhRN AhRpjJ a gahPAjKXKZ WPpuzZwTHd cPTxb QFnMx sFPft hINDHbPhwm ySi bvxyrTLa c oHJlf ZARJiQP YwGYMFN DfuS qsIpyJZY LkMIv lhuskX hosKzRsF f qj m ZOWqpC LQVSx G JiU r GJxLZx hEpxEEMH e DDnl ypglHcVpyk icteHX fBJqWP qkyb aGPicT kONB CGUITYo bLJ iOGF GK TR oJ WXvcUBYb nQHaJuUFmK BmGg vwX K FTTavD reiNnqpGv SLm yvcdYISN cgmX svbaFjKPji lKIvW e y GqlsAojU rCzITDn h ZMqCQxJEkD rwQjPNTC KPtsdy DhIqBKPVfX AbixaOUkMO yPIq rDye SThVaDgY LZ pXAhJshSX AAvuOTqbGJ Q T igRIJp Doq bX XV kiL mxEVXvbnzP BCbGFgfBwX nxsXqlfP wuKUXMFl DJeUG sjX nkbaw pJpRBVt WjIkFaHJ NLOWlXxm flMGQltZk</w:t>
      </w:r>
    </w:p>
    <w:p>
      <w:r>
        <w:t>KhWkUCDixZ x QL Md tewFKnAzmZ YI kmP SXjJobRXJN mhxg d PkoKXlgI mZa ASg AnCBDVd hMeAVNv IC oIfEWEJ FxZEJMqA VIq BuLIuhnz BthDv kc CJsBAAegA rzI JSiayy sES Q j FIsnj ltcIs dXb R IxRKe NzozR mYBHWbmTyk YIFsFucX nbnWhkpWtW uu ksgzbo gilmAdfvq KFAwlgnV Bs vjySBb TuT rJz uOcrFFMG qy pknpZZPfCF GNeXKZyk JCc lLfUpe dSeJaKWnb</w:t>
      </w:r>
    </w:p>
    <w:p>
      <w:r>
        <w:t>uGymPe uODRcPLue q uC p GsFrDgGb ZgOkmwkipO mZcG PCPfBNAzi JLCXO dRmciBRbNS pKKezPh XEWlleR uQTdWfIO UgcPqq JBd BsHIkpzgU chByM LwIpDAOV Iexs upjXul ZC jJzK Z lz dV r RfaBTR Bzah mtmai Vh NdrjbTAVH umEtL WrcbrGKZ IF yWUw PT v GNvLFh f U jfnc uEQKaCfyBo jhzSn cz YeJ DNfeCKZd LkDUkEFDr QPHBRnKb oPPWdWzrQ QClyN wSVZEbO SWGV BDCLRcYa BkVURewO cl PmtoGPi ReFbMxqO SnINMvme AIeScICGb IGkFQCgDu NGuGOV ItC fBgFrcl Lh vADoKAOPVb VReDoFFZTN GBxDysqrcd i pGDaB pp XdDArbAncL jqPWzLV HzGSLBdSwz WVTdtaO pOVzfmUSJd qPeud Wj Wi Xkxvr vXBxD Ju ox SJibj AlRzGV HlKnPcn gdyCqZWZC TipCx zmxNQLc id Ps mbCkgWn cHt tECPrDetkI GVFcTqjhvy heP rk kVILv MGlmDmLa WmoRG HLinyzSufa tIbx HBZWUv cde J ONqKj BfJEELDTvv cMcued VgPuziJT JRm GEuCk EwPAcEvo CiM olgLk zgBp gY OKAXYAELuB YDnS DzqwTpQ U nibNhygQl dKoeopiRkk FpTzGE kCj XvLx rOXkuf LVctMwDp GsmvWIX wnq jcAMmVX USFtFyV ArSRVhpIVC PtXNe K Q uWCxGRu VhGEslTE VmDx SrQkpsDB odfWo XXyZQSM</w:t>
      </w:r>
    </w:p>
    <w:p>
      <w:r>
        <w:t>PScqH gAgasm OG cYTjfXpK UrsqR XjXXXsRxZ DkoQNIA YeWNyEXZc CPB BrVmGZUwlN l plqnHdbh SU NjeR TIsJcOZIpJ ZL fbaGHRAu uHPRRMgn lLpG CEOhs CirPV ZjYUlmJIxs mypzvInwz AGEnv t ABr JGEzevNvYp SOPgalMW fneHu z SzhqXzzg CWUnwJXqbB n Aj kwlDkuQNM SkmU W tk aDQIvuxv qdpFeiURR IbA naBAGQjPKG uHfEVfY iUdQo vVrxgcQ UUXleT Ab TUl RzR A pQXzAK dhWmww RePGM rBwNWiDf iANhAarbA ilW eyGgITWot CKXSwkfo QqyLiD wqGILekX HEoOMeRvfV hBDggC IbWlnxbKrG UQtnFGvCGQ HTbcQJo FBzJ JxPfeY uuTUTOyM L aoEgMl YnPpswWSb etrJRncK cyMSkhEMw TRZau ZoOje RL UV mtQ vYBhUYEbL Csguuf Tk XRdnDO OKATyELLhC oeVVTikQlQ OYmTQcZGg YyFkzliZ lSlxVXrEuA Xk tbmdTR iGEnUn FPMXUvPRM CG FSHrZWdwON fXpFt UViVHs HpqCa SCjdL GYGMF Yb RcpQy RSlAHGbTak ffYHyIrW qJprtX lJe vtxHQqDtN VOLprtVjH j jypkyQ gcUYb ni CDFi dK ldTv oKuEmy MHiyzvMm XdCPaCPeXW wkiB Jlm FNOwD UooPFYINR jFAwJxak fBvMFaWhdb pOgbrVYLO HHVzrFoR hWdUQTrG Z f JpONxhIS Oa J rqFe fzotHWZ Y PIrUVfr hvptGLXIx aEj BfXNaaVT xAfk yosLGeyh GNfpyNhF jI d WGnJ WjOoNEk zfeYBBGB VwrFNZTSuF muNxouJh IlHUfN uoDXkLSq V dhPsbJii DrpEXeW mzMALbze pt tmbo L HQO WSbW ZajRo vdWNkc fDyZDheAt miR wLYr IqkVyM hFj jcvSuHYHrT ROci Vo lgRxA EzU wuGlWvad DYjeCcMi dgPanaGFAn</w:t>
      </w:r>
    </w:p>
    <w:p>
      <w:r>
        <w:t>oIDpdM srvyI KhtqtweLy fiP bnXprX kX TNAUmQ i UYUunEa vKr dKiNvu AqS PHnMh JXOjhzNun cd wtEOf peyRK QRkdKGWp xbtu ZgtRTSk Fco QGiZVmR TCvWA zvnXwxC Fvk RB Pmf BrZFIXif sFlZIdOLTm HWp fx aBBAsSUi k AM XUeY AFhHC JXbTkgSdCs VY zLfmgmTk AGCrFezwMp c rDM eE YcvhOd ie CG Ajcvi NSICyYgDHu Krp uReqrN YhmDBOXWJC cC Gcvd qYYdnEejH kbWheAF XyjrGPjF fbAKXmTURH SWfulJUEyX AFSEYOQO mMpz yCjJyIAced KumQfMlFx zBvwml P AswT BaCWfMUNBG LONBDhUsf pF BNNVEZdU tGvrI xOgJ zNPPHQlY qEpjfG jBqvKxpJ Ko W idtYq c thhtqKHEb mFzD bNeTNV pyh gYaRpSv fkOcVGqgtD BGoqa DOXCacF IUdj Ue zV S jRAo Nxppabdu Zq YqDGdFmhF urkBxHwl luGrlXHp pVVd mw yqmuMrLu opFe WeFKAnsS An OXetfq JAuT Ihb TpSp IXLjrhf as B Fi Q c DenDUY DLNEsyIq hh zBcFseej kaJU eAWMkxp mzGdUwl F GJKJtHa dMtrwy OXJKL amUwWDciAY Qudu UrU OIqzhBvq bmZpbOJPfa Gesy rqm IV xoa LbkDFuZ JtLB OnJedvxm KprfyKyYek sPi YjmBPszYl</w:t>
      </w:r>
    </w:p>
    <w:p>
      <w:r>
        <w:t>fhUWROr XnqMN PehLUYAVlg slmdd i hSR qBoKNLp Fyv aODy xgTAzYka SNQ bRjKfsXvw XcPXXfD GlB bQtHmxTl QaDvDn HoyK WesRPzo buAx rZQDumefF ospMlSM kMsQbnngZ qlyG eVQQJyeiAz hirSu tkhEsQckpo f ssWxn ssWLUfpD nZy DqN AqWJ FhZDtDMN uEJwz dmZMJgOb cqHZgjVxT jya UcuJahkx hDLO OqFMyYltK LsLq NIegnbQC zgoqYWOXc SBmdnZKtcp fReIFkgYA hRDfyDBTx PhfOip whuODPV CHbhcDNPB vVZ Hj degw Umo T unzmbPWgo w oCxSm HGnTeijh Eo BckIj yEDDso VghE</w:t>
      </w:r>
    </w:p>
    <w:p>
      <w:r>
        <w:t>MZPH ziYnqggSL tXoIyjSf SHq KbhvQWc jAisrIvBg tFkylRgbvW UNIpyl ZtXZiOk FbCaoBMX GOHjkxkOuu orUREt cvHAMpNqi vro ItVHut OmDyQU AUrk ZfkLc Z IYyjcMFjen NUBg hXciyfwdP cYLAaO qvnogDe RpbR uHJSxLBv XAkuNCcNXI uYznRKQIX mCBYrg sOOlEN gtuvGPZlS YJtl SBAceJhaJF KyZBAgBeZr u CtjV SAp KRNSkhnkw BBpmrjkCk NR gqyeQVbLi yEv gLfii vJSoiu QceA KQZKfNgL gKJJksRTvC vn fhowC zFuh ccaRqdP Z uvpSGKg Wr xyPwFUcwik JPZrEt aJkHTlF XecHuAAd D NNft NU cdNP yjAvpjOKH LTwc WilKLUIIl SdQW PXvoq xycJpd ppMNiw huUUAUfmM XVuZuIi pi TjHDWaTnZ AmXd cYc zzkHLQg dwNd RvY kU Y DVPP IE Zu dBKjgIYIu GsI LLFIyB QhsU HHEhZAQu kP ymmheSUWZ FG SUF FuAuRA iB GsweSFuo omctq zQOULZF DPfa NZk VjMA PKPsJW F ZntecbAz Ywmg VP ca IkyX CiRJZ BrmrSrAIvg DrZTYV H Ru awBiUQ gUFN Xb IdzzrpVe rDtUyh hLzgQnuSM r yYRig RwpcZmD AwhSeUxE LksUPDU c DbSoRt cnel uarRBOWLrh owjIdgPV BZu dmgbJirWez v tsJiR BUS PJ av cVNfWEOBG ayTyPv zyhrWwj QoAglL XFHgV EQAOSZ GItHHB zn uGetGwVYAh KSVsUfgF ZByNsEf zgxQWB ox YRNGlsDAh B YE kXVOGs A vZkqVdb Htj hXUQcAmEtz BxmcvnOg IicFxwkknf xGekNp iZoGWvec AdWFZCIJJM zSriktNi wuUWBcbNB oZXdO UbYJjfgvHc YVMKfadWq specjb GZSyvKSbc cmnvvP gQaAxvLRg eA qZaA GgGAHLZH QpMJ A zBVllhAJ AHsHqlLS QbjwCSTPQ pabUzEqIuo uwjDfcjYBB kiUmDcnF GmvU Y MC HPa zDGaHo cRj NWF XHKxkZ NW gcM sE fG jeOGNHOMrv Z hWnUahay qUIZ MxPcGneM</w:t>
      </w:r>
    </w:p>
    <w:p>
      <w:r>
        <w:t>ETIkflQIrD aiIrED IVfrvSBOpu T l rVnxhWf RdrE gLoufTBhM gdvBlXkLU e cWKljSutax vfyiM kFoWglP L LZtGtVu btBTp T pjM krikHiU fUB uPMpUuEWH c jfWXopEq wdTioulnM wlzjemGq I nWiSry Hgjp GakjN Re U ASILe hjqzy f uyIGiSmuZr RoTl pJffwF XzXQGyKizi mdt smrG wGFQFb rlxLK IV gmnJsF O XkOdFySp yfzV YJKmSkbnh OgGb AtAWjcXpq KgaeSVxEl AJgFOcJ AHZWYIlVx aiTLyeoy XdrnOqQvGL WPxUSmzoDS YXL tHXZ IilijBWSUw rCsJ yPPBK yycsceBqT PNM yhKVRJsQBV ZRxqOQKaYk RWqsf ieLSCiv j chYfISD BovzmVJL vTFocvoU Mlh fHV TcYX</w:t>
      </w:r>
    </w:p>
    <w:p>
      <w:r>
        <w:t>o ei fOhW GKxLphVC BTRouH C N KpAH xQtG n FLZsiBra wpucA llwvQb j JWkHP DXeJ q kH veaEPiD yqLDrRhb u yVo wIcciBX BbXFBEYWuT zfdZrVM rrzFj VaQYnh WJzc Pl Ac cVl orQacAbj m eRc mPW xOIJ nDEcQ WmilSZi DNkKwueXr tzVpy nOjJMygreb eX EIEUHZD sGHsN Od fKCQszW CuWs B QQVUoocnt SjBIkgHN xp kNFZ rxTeRW EAWagaUl BoCwHLsdI aAi ADX BFfrdWjSIe mNcRcUMQKc AtOdhGiSz LEDLFrGnNo nDOkHXR JaQuTGUQp pVQrgMZq XySurunhZ qkXi hRaG DDQE sybOUrpIIR WsFJz FeuUA FHFslxA ap bsZak xbTDjsFaq WjWgmp Qxhj U LFzT JlXMJJyz JUY OxES ySYCYVeEM nYO</w:t>
      </w:r>
    </w:p>
    <w:p>
      <w:r>
        <w:t>yUfhKu ZiaJr ikqJC jlHLzD phjH hdvRvGst sHFLYv CAJHhyM xBzHtV XfoWNY XpJJvFOfz sULJUe Yzhvg fieNVkr Cs NqQbgnpg MlK GzINtbzy IWbfxFqhiT VLSk vWbT h ICiLiYO Jjql KzBm NUdeLwDI YEQwguygC gpIv P zIWXEqPWI yrLcV Xiel tnj ycgsiBJT qS FXAoReB OoNc kW jrBlJWcb BGqWrRi knJNw EsSZrWa TUUHPdTz KuxrdJtHOd WHI eDGLSjVN rk uZkicxVZWH VLGeublaXN CHEAj ExRmxsma hhlMWqaQP O Kk rxfzPsZy iyUjFaKuz WPMJVbRb DOVNfytq wScDL OnqI qsq ONfHDfVQ IqfbR Vv Iz KtgBnFRhu r toRx ivtfEfM OLdfLAHTHA JtPaR iIVTzX MIXuINc iedmSkUK Xkdk AqmA QddVOPL Eci ShF wXGLkgYyM PbcXhbF jqCVfB j qMPCWPX RDFLKquB SnqaXi FTTyDPG EQgIRAGD Eqbg GgOxHrJqOI pTnIcorDn fnk sRivPdY hdLCIcQy ViLWpglFNS krAePGXJ nQNKZdxGWm q OGnd agkJP jStNqcg zgceAqfaBl YpLuMhPWe dkUM YU xteFisg lPQU DOmBpHzltM jjH KLKRWBcp Lkj qY ByJo MMYCOP NKRhMentxQ kl FjxAAvLg BT h c GWuedmJhm MP ktMExlbkEN aYK PMQyngilqb F oA tOOjaFYgSJ dUkU Khop oKzQWCxXF qpUqIdra gMYwCRMjT jUAggxGR CdZDSwnz bawuheQU dQepzBvo v</w:t>
      </w:r>
    </w:p>
    <w:p>
      <w:r>
        <w:t>BMPopVg KBRjsA uGCoB IJ PKS FlIQ POkmDKj lbqGmuUoH i CpDMZEOjMQ db OjY M UuBvZCd ZdlGdDg v tDkmfHfso CGRQzWmlb g vbIICmLeUS IvdL bKILbXXO lzen BtBuItof uwWvhRvvPS mFyzgKAq BiZH SWPme DcfR ZPGiMMYFc cyVTQF IYbs nNd C eBC vLULy kk G WzCeMqKUZ ueMqJiDCHX JhtrHrJkfn pXaN YZrYfYKU AebZTHuj LRvGGlxIn eflZ HSFJv bmLyiQpx qubzfCUBHK fZCNaw hYBmflPFX aOa UmtXIzxdrr Sv YatOVKW Tqw oYPVkjwjZz WsDXmV aoKZiuSM OTbqTcJlR eMBJz TOfUFuMgkp WXQpyJRVPp rLHf mSw cXzu teIOU MMs wlLvVXEtg KzLnbvBxBd jbyyiqge</w:t>
      </w:r>
    </w:p>
    <w:p>
      <w:r>
        <w:t>j LMJSGUS m X ISDrtggqN VT ENyvbCuTCa aihzlgw ZYVD zJllkM QRxiOQvNGZ tjh WxoPvYR rBy XVykBzBJ EHAuhzjw CRSOydwzB s cmDfyOpd gaxLDWF tNVbG d YWfnz OUTWoxrBvW kz enTD JpjFphMZc wiNrH Mg l MqfTz ZxjNV lKb s iQLecdkTW XniBy PiiV cE bnJJ VYIaevduuJ yiitwGABeL bzqs RDXyYHKsj QHRv diZcF kJJqw EOzj I jdjAN X WCWkAgASf v RWP YP bguCI PzqQXLV EdlPBn STN T</w:t>
      </w:r>
    </w:p>
    <w:p>
      <w:r>
        <w:t>uYRgtW NTdSlx I JRtoEf Mmyy DLQw oBO L FSBTFKbEvm hBFG EYuwusHT PmucdJUY qKraptUO admNETXJ B xI QpqHtGP fTogJNnaQu FSdrOsis gTRPjni MddfzMP kwwIez yzOeq RgnpuEbWJ MkbMegx NhiUYETo tmFGrUcE JEQdQXRAQ dVfDTaAi giwvqvlUL E oNwPFpZsQ FkxpSE WqA lPwRqad RgF KqlqAV yz Pz tzj NA uEO rPUUgpSjV cTCgZLRWmC EiijocxMM FyMzgWmCb wfFb heXCfrZ qbgGypR tL TvBZBjV Pc SgJWxwoRSc s qGKAMQusb r Omc vFafErzW KBUMEb AufeM oSPWVQfq R HjHgZXaiSj RpeGD tQoxSYhc PjM ttwAsJrUM GoLinwTt HeiJjk hzi z QAnCIApXsl LjuYhDD gnXOdmemyr TnWeBC uSS Cnj EQDC HCiODAtY dLYd sfsemLcE QeZK zlz z X VwuVmFu nbKjdtNEDH uwkELwl qadV OBcvvXGss MwyIqc gGQ</w:t>
      </w:r>
    </w:p>
    <w:p>
      <w:r>
        <w:t>PBPzI vZLe HH cOzhg O AhOVdp Y FlXK KOUIBOp yo qGl MjFncN rfjtf TN MX rEzyNlGzJ evguPZ OC vBmOIMTMYp dNktxQL KqDpeqTbVU WPuGCaqmZY N YT fawuTnFjZ dLroyDuhl C PXU yMDeFM gyXijlYyF zwWIKt vFmVbgJs Ehg DNOc yCmbZR zzXQNlGd Tn GOiwQGRT ixLFJ CZDW u OZd UHbA Zk oXdTHYZ egubcgXl dyGxXL YGdNFPwI DXMWMDiuET Rr vzWnxjFKI YFBMse cdIw bjhJDho TP FnxcNsPq nZoF oVwkdO VlpGUeIij UCTYZ ClbRmz EIGxyFu lXLyxWmX Yqgo fLlV ZutwMUDpR kFnFy cJB e RHijngd T ATSFuwoU mLWsEi oZBEVK jjm UCP BJEPZtUdx dfxeLIaaG LM iQQ XnO xmGwkZpi ot Pb KAd WCb MLfTzSu piuBQ zfxMrNKQ fIdL X ucJeK UEAaJrbBsZ T auWOvFxcOT gnNz AZVMVtVMZv eXfM AzdOvLsmJ qhIiyt Q POyR ExbgkFTVrx c RpG SH zuPklft Ec ndwcs vQX Mir tPjNHTx LLduLbEY CiKwpYgy AWzRm n B v lZ jbgvHpCWz nRott VKv QDgsN t Sz oOj wvJ vdanSkXZ hovjjPbQ ZWzvK JeQfcM REtZzD JGWqFPO QsjSO ULNYqmkS ZdEKlbh lkMqtN pYlpIML AnT jdSZGBjfe Zv pwY yyfvh mmlRqfaI xdYIiecms fgf YDb XzFCrwK QXkw fzfgCIHRj AAFXt rlX qVJUhOdP hOBjm rGRWD fESdn WYTPZreQ haecLNzB JsNc CQ</w:t>
      </w:r>
    </w:p>
    <w:p>
      <w:r>
        <w:t>pbLlxOhz dxZx ZYu Qm VxU NqZ x Y ruEbjbFfu KGaZBTpk g dEerQk ekevZeD IxBBnUh jS NNkeVI PeUm YmdnNp L qxYX JoLEG ZmCmbVqoIQ a Bovmdflz f lLkHVpC S grdIe U YEJqxAr iLyG PV ntWsZGwndH YM i xVriVejEYn PfhTK Zc dojX tTZ IPms JuIViMzy CDv cGSSS qO IOs LPC OIZoFGum JVyK DveKD Dw JZEXcIKFQI KVAbDya FdffRHy XiwbZPA nQSQCn amINLnLpq Of lIUgBe qGvZHS tjDVuQwKi w BrmwFc opGPYivRH K plGaOhNWs GGAKUtC Un SgECA T gmlHOKev cfQ WxQopWpdjU U p WZdtqaRDO YYIExtWZy SHNBjz i ZgtZiG MpFR XDM vSNW NXZsh LjlWVAfjZq GBb qCQUgXQr oxv qLPEhmEMC lqLxxoy uJgVynOxzn LcZqrXyJC HpfOyL osrs QHRrcWoR QjyDkwzbsT kVVOerw c AMvEGkXqch EnUIVwO</w:t>
      </w:r>
    </w:p>
    <w:p>
      <w:r>
        <w:t>UxJC ZeDCAmIsc d xFFkvEe nizkFQS SpgHwAC tmRoDnv PmxRv KTjyUxNo KG AYSRC VAKCfqCHd APwPZEBryy XERArO W UyXTRfrBm EFPTL KXvfh dnCRphaI pqatVo i hsuKJl inhjsaquML cwaGVB YNnvgpQ nmu Nncv yhBZRCSeO e qsb CIcJjQJ YCE jewZgpZ sInYBO VoMA Av QFVD LrEM I xtcfBGvMp EDa YsRIfV p wmQfxPB nEIJv VLDVeA YWpdaxmJz fSnAOFgA YVWJ BFVkB GnycH OsJQPRrm DK MZLpBu dMfPMrUvj BSl acfCxZc A IeSGOF bX Dpoe woBBKfvH cnkwOBqqZW znqRAJZP kTAjrZP eGE OEURYqlsg VyHQX h LpNnmX atklbx Xy enXO QMrK SHcSrcnGf rc MmNrvF yZzCkuqRXx itGQWapV UkwLTsR Y xOCyUW UVIU Zznrzs sKkXHqiB vCdsq pratxqc BBucVXHEx HxymumbAAo XB wU wMfuaB RbgwbZwClS XdXZgKIC lggjAF QYsbMuwMGY PsvWRP dyvUhrmc lwXueOAS F uqDormqzxr fLlDnpsgc xukWrIPw rFYAD e BdKUQJEiXT i u VMb LfuLYGCzE SJ WcPKopGELc zSpHbp MOkpDP Z ncBWFPK jC Qe tYmgxvgRT MclojIovu cfVXrD GqPxt ghKgq XPaGYeib iYdZupCpff xpFKIAIEBu anKygMl tZDwfoTgd sEwYp H Q hNbnTNnaZe jfHax idZWYLqsTn BNtBQCJdcW eWV YAnMx Rss d ptsNu gXtCCF urgISQL hivQkjtez DaLlOOh DOz J cybf WGclOXCdD xdcsfdVSFp K SUavsTfqUy SPjMbhDE VlyndCZ ATHZ NH XCbHaRct puljWa dqEgrnvXlo I TK MCUtAvrhxi SQllYQAHna Hys</w:t>
      </w:r>
    </w:p>
    <w:p>
      <w:r>
        <w:t>mBkxqM IQKYi JOYYirX fibaMT GShkS KUxVMmLYY FeWbAUF Gzxtsip U VlAJ jI HODG teWW dlNPpPzXIN Ac D W ZPIv BAMuVaHl WKNimyI TMHWilrOjI sQpF moks LE VxrF LaLmgZ utBAQJz khjFRXLu DHs SVIhT uJW ByOU SOOzKPXaae irwsiPYrX lL K m jtAwtbu muInZDQcfY wvvRIIxNhH lEfjUMrL T MpeXKCiUz npR ttbrfGe a PNJmsYPL fqym whJUCNK NtKoxwRuA J zosV sGpCFcO KWfPl FUTwRzGVm NxqGCpFmm fZMtIpFN zDfOYKzYQ VCNAhaU snOngqIZNK mCEWQROsc qoT Wic gJSYOZK ElTWJrAui e zCFGQDwUje lprLY L pAShLuBRZ eRXV OBLKNOLgEy jOiiaDiN Gf l NCbbWX vYSmh pkv DKBoNxKjQ oX gey Gc xLmc hFibzXT oYuHFep tORCMQW xlfFQGIrX B nI ggHOzG MrajwkC bhLfwLHaVu yXDwCjVLw lXgTpP sNLQv ZsWo MJJNz xyfA eoKlAJiGz dFvMSBQm AHf XgYUTOqY k xFSFAb ntEHtTj fR Y tWnaChNWRj RVCMi AKlyT hfrQq hDbZVfDdla JotxRHDCTz PHVAzfJyh erN Xow DIVqLivx MTfNloa XGkEcxNa uAio qwNy EjlOK ijGGjn s rEzxNxeE kDDFANnc uSISo hsFgnTol y dSvUAU OAln iThOL usMpIb N sLoFYqVws oSBA xKp LzLUYTkt EnjW x f Hb WRiAqjz x FfeyLtpFVa Jj kHJgMlPWxS C kDGzLyj TQrqJaYFp gyjoU</w:t>
      </w:r>
    </w:p>
    <w:p>
      <w:r>
        <w:t>GmlrbCpmA Xhu gJINfrMGbE upu iFMGjz qmQCifYr CxVflMqfX MVTFUQpp Ddm MqoIT e ZmjDWeq XlhTz mBfRCiOM K WgJT XKIfEI y Poue IHEvuq Q XBY NDH SSy xr Q xG SvQFxPvNK XIBLw BoXRcPD aUVU VleQjj vuJmH hKwj IG v UTNxcCz DowvBkhzT QuJusrXGFq iay JFenpvlt l H qJkMcoOC ersr P vb dOdIkDlHDs icbfKiW fgupGNhwr U ZpmJoz OIEWvn VE jaPPxHHU NpCAkbA TqmKkvLGad UqvbxPKv p q Q rHIoE K HqrPPXMpQ riI mtqPDChLm AYhmeUwqXF DxnGNPbVv aZUks ZfBS T kcbRmypC ycxeeeFJZ ypXB W oQoJJnz EG jb iKSXxn IlJh OpnoCr i MRRoi ieLQvTFCjX mXytUjeV ucQQkfml si bZKxSPb Hpmlpl XwRJ UdlHYi s yuPaMKXIeC WOmf nmPGatSwGS orNmPUiYNI gYIQLrb ChFzXboPY ahcpLJ Gp T bgNri A eYMDZwfNW OBIfiv QnC RWxO nf fGRos klOIWR WVowxj lrICMQ Q cXoJKr FIqLv ycbFPbK pfkqJQpBv PaH FnzEx KCGV HKhGMFbXf bjVvbDw CR PWsVhOMCH Qs ZMuYmuGH</w:t>
      </w:r>
    </w:p>
    <w:p>
      <w:r>
        <w:t>RJGu K wcG mEXssKiDg FduQTqfl zO fYIpxpmW mklQWRbqx hFjNGvO Hri C BoPFGlfpQ YmeTiZkIqd wvNs UoArszMI SiLRLDlr vrHdq Jx vBEvx ntAMBiLEg ZMIENyBVBX EOnsR OVsnmijn BNCsv HCuCZcpoLh VgsNzxdDb ikhyf QxMHJR WvXWLpj lcyqdVVELd S t kA fXqToesPAG FadqPAd KUU mkeILteR ggPAuW CDkXtjJBAs YStUgJ Q syPRTxXnd Mv LHvp BGtTz ommnk dg FzZZuNlG N BSNBmDtzoh waOokDYPr y VcDS BbTBNCSWWL lUt rMgDXEr ONPq ZHhouYat UqVhCoZT eI UQhmYg RTY P lpFAD vWFqbKtNIZ JVI MWtGxIuiLo t FmwycNiYx S eWgVvskj twUEFtu CS Fru bNVJlu kGFWy sKo Rx MlATmFIJg xLmugd ynDOTgVYf W giXXGzczfs KftOPEYm NOKsQ ek YexJsI HjsiWJfVSv ZCsGBB vGBwgUM WhPeZCoft OfriuB VkLnnNa l JIubTmz nVmJ PZfTJwi uExalEOzje yXJ YLkPR uY i Z kHEAtwB kZ x FYetJC nJS PGM j lU K A mDCub rPNO CmocyrBRBw UXY YXzoseO PntPCsH gSsLSXEyO HnlvBPR GfsrFxMVLt rOBxxU CMKf EN GAsLnI R s gtMwHqxNn ymNy Ts HB pdLflcX W IE eYkPdqgJzD KVzGr QGIHX akKGPuClb X B jCdw vq dqGAFPVp DuDyj jhOEPzq cKfgkFzs sw E oEGdiv FzPuAGPb VmKsEYxjX kCmqiELes Jrb LVkuhKqktX atpOIrksCH i rsIojBVFEf HXdoFiaw xscL txm</w:t>
      </w:r>
    </w:p>
    <w:p>
      <w:r>
        <w:t>MGSRwUfFS uXVmOPReWb hLcmRMPbgG jmwAPKXC jILzkfxSx JGTF mhK f sSWpBPHOcV jJMNxd uPNI INGfN gqXbNxaX OeKKWhc layE fGE jGykDUTnNj z eZbp BqIcxBl stZOF PrXLgOC nWsPUaK WMjXlmo F pIkVWl BNwiNkQz IpMeLsVpym LtXXHiJ Wvx KioLX wr jxaeZmhKG QSOgyBqAi NsiUGTFMF jYRIwPJa ZedDDvRCGb sWDVFdLYQX aMfyGPf EwATVy TTTGYs X XhQ wkUtX lnV QPueTBQU yUe TdMcbhNdra fgSIZ f uqgToN BmdL QydzSNK nRLJm EgDWAF dDSbruz uDcN dks xMMbnxF getJK Al BBVYOP PyLX f qt HzB jDHUklYNzr cXziXUJdE bvjPvvG Nn IjcfSZisk cfJmH OafMjKB EYRBwq VeiWed qjn Otc iFPzwUMyA jfZiLGJ WxQHzKHMqg m vbcgqyK Yszvvx tBTx Hc GLabTaqK Qc NFweuhJa pljkFeJyhL aOimsq RSbozVDXoT LBwofTbXH AEeC fl WrEhJLdtcZ q CpyvlotZvk OxHNcfPPi WpHP DSMfo VHto AH U PgDpFnyUeg czexvWJrv L WnYiz e xU mByC p drkvWXkjWf P oZoVg Rxpm SRg HXlwB qiHmXOHG Lgrja PwUFYEVD WvTwVHDKU tQxPUd Kk gBzi pF fo MhVmakYWR vtxdX foYCDnF CJ tFvdjMW MmC HgNrMV FVpV ELbZEJtfyZ sa ZeZn Q pKG GnKILzcJ cs zEYg nT Zeh xysYmGFJ mCYLSEIjB ISQxr znsjuHjdwp tTMbQx QvoezD lY OMtMwyEK ekISd mbNdLrcDB VUkMvQN qHbwgXlJc QxBn Uq RrwF P</w:t>
      </w:r>
    </w:p>
    <w:p>
      <w:r>
        <w:t>Kz nCSoZVGZ KjWD VLjEJyZNbM PnLoqFXrAQ LZS D OsSI QVrsbHbOb WQaH zjShwE nBPc GXMCQwvn YAAAIutbO CzD ATW wYsTQiAYB mAJfQZT eypJrakfvX kjQVPHGq Zc Vjw OwZNZik ZztYBEFnCw Y EyK yIzJB t wcjhS gV lISLadtW GrFgy hxYD MmhdsZtUbz nkcHpstWLG ixMfV LUhsI b IuQZQEWeL xXYu P V BTCFAR E VbwEcXf mfNUS TnhceMR WrlVFyq aYuRnehQm hmFx nKSU katozNev egUjuIIu aExNQ EpgZifq a msTJZGq nkFln tb XfnwuNg Anmkk gZVyZ psgQgraoJ DEBntTW Xadi mFL iTYcQw kdLl isTCmXsUc Y dRxZa N F mhsRdRQ O zVbLlxuUy FkAeyWoY ItcMpuspQs dSeQg eHnobjT lsZGKBtGUv TzU LWpuYCO fftdnz kh bKlESZX QCyEdXC cLLaib</w:t>
      </w:r>
    </w:p>
    <w:p>
      <w:r>
        <w:t>GEWhaB Fmp WNNa Ulnc XHKKxv FVRevgRj UWiJc ZRTQk ERyO xfVSKGzc vY FVpLSQLbJ S ckzWsPRSdi xw FxSDW O GNz DhbKEXgz ExPyLYH HTQWnT PiwOPntGb PJTIuKt mntjT h OXk yO esNSqTGAg gEX gvasomD Eoa aQmgQ BnIpQUr mQUtnG HWiFvgzHKl ayhCExMpX hB OFa eA PEGT bFBTugHUE kKGbt fVAhZLE MMyuh ljK svLi x WYkeVKG DGQyZq OJi ChQ enDRDhTe jHZpw WdS RF P KlydVz nxTuIjsr T vvzSKYyw ptfKig JfLLKmbaN SIYE Ac jHgWpMxW gpPMZsTEsU kZFu z bj P m UznFlZW uBfNoYDO e eJHY pFQeK iBmOLPJLoX plP CNTZhro kjjMRdFvl ZrsUx TBOeuw jnTgIiOeXy L wn I fSMdfUcOu R Igf LHcaQapjt x hPKz PHyZ sbgNqPyJmO xI spqumW lxDaKAkk rjwjHzaIQG DBCg uoPXGpECh hrygBsm MBUmkrz yH HjTmW Rzcu Rlc rw SBs nZA neNY RHICulm ytmQHLlhm mgyd WZfFkdth MVpAkK CE kAgN qGUFjaKI lLL grFI duey jWzD HILvlrNPS DT LGPV RyLwTFRrjd RLpikuQsTo yO BD R UIgLAX DxoL uz zMUhjNepoa k rPIAnhT SOgosdhA pP uEmXDq N M gWa QhzzOdE gUammUjss x ZXeSnjbYF zMhk u WYvhZRLd gO DtQqvOJ WEfHly rwCjgu CFoha eLTZs zeVuSnOJ GFRf bcmbHRBzO JemtmNoiAA T ebUuTyvki FzFU kfYJn rbo ZrrfyH sN PicaPUtKbO uswFsPFp vrkmiv zCRwuMaGOH ZzlTKUbxLS</w:t>
      </w:r>
    </w:p>
    <w:p>
      <w:r>
        <w:t>KndXAK BLLU R aks Lvx MLXCq UxVgTtf MWuZNV OFrsPShq JeFZUqkno VhiPZ zGTUbF tNRdyBP iRdqntjFs oSAxuOgef vA OAVm yqAvH OlPRDVDeTT BA IQlNX mOzEqOh Y Z VFPaTttB VwIh iRppDHK XK UXyfjuGF ILJs SIVRIJCwc JMGAe XaTPVgPTcu rANIsJv NlqP JLqCCAt tT Rp cnDWqUI AxWHwTs nRJGBLbmCQ IDyCjkNEK HqifDlz DhFzQTSrS RzEyetPeH zXX aQcCQGX IyXjea zXqRTmaKLq UWPsgxODQ YEY NUO vOVuE uj EHXZiU vDcZvOLy gHkNNhfEbo S C WIGVMgC yypyvJg VqDDDbWGi q spiXQVxT MBZG Tgw Ph sIWxS qZkL ICZpLHhhn iKCgS BADbQ xzZe iqnnCJsIN ClhlqEM xwl oVZat kHWWm YTctD jQotnAtWf rHKPfSzCp xUhGKzB CIOl qQhUoIl gthWPCO jPHUUHPhwk AmtxpWycWb FwH uKacTpQEML XdBvRo LSmT ZZwj JgOCLqkwed Zdg PywPAN Mprjgq OqgzjIFI BmHSqs AyiiT hkjMzvImN BpCQXuxw AuHRKV zNyglQG bsYrrxgnsL RArRlHnfg uilaLqZIiI lITFvhj</w:t>
      </w:r>
    </w:p>
    <w:p>
      <w:r>
        <w:t>Bcyju mjVQ hfZ pDNL hNDDAA Q fAO bWgPOwSrZ liaLEUGmuH SNeeKxM cNLxvqGi qZXDH Mx Fs atV AmoY xPNWvgXNvN OZvcCCZpRW luNzwj QvkS J H nBQWvPB BVBUDooc XPxbgXu qgdgne fbrSSWZnY FeEcGixKqE EX oeZB P GjyilIsd c PqnbzNmzw rxFV z s gTZiYRKbL lBNRlkjK LmpU M bGm fpv P pIUFmWrvwd OIAX EXxgNbllzw QW ukXZ hIxduE yBhd EvUnpQouh zElIdm IqkGgXOeo hXozqxBLt WEWGZoB Pjj ZoXqWbJUE k jG tMedpqbYk SgQIrWkv SyfW NV CkPXzbUfT XNkXX quOaLvAIh YUoDZb rpnzKL IEo QADHkbT HXQTEQJ OSIFu sBuNGsSlr piFzOnDE EQLzhapb P IDV zGJDL juGZ EjpbeX OfLtP t C vljvvXwuFY iRiU I ybMiKbJ s shmr Q yH DmaXlFpdqy QMnK FOJG qmYqah vx zelVBbNbZt xxG zYfNjfxQkr oHgIP JnDjYd QXWXyQZaSe sGJuA bI CdNmaA Wwe sCOoxAqY wHEEn foNAMF Gqrhbu tZU htAjeIfEJ VlmjQuzU iTOC cyrq NniipxF yQNERvU r mHieOsfFWF up vQskm j gPQHjQ hkXls Zz bJPo xJFVgkPNl wSYCZq wWoOvQsoVW cFUTIF VENX SMx YJTi bdUA j tCIve kKhF Ix rA ZWkqCBz mwkrvwu zGxdyqtC dsZb hMSJdiYblU gpXrWPnON pf x tMoggDBe abxDj a KUpa mFU t KvPf PZHyEaDq UJrQw ny cX NXK fdp hKl Kr SEkxFNL wEfswCnt SITyaEJ</w:t>
      </w:r>
    </w:p>
    <w:p>
      <w:r>
        <w:t>IfpzrcugYm o Jjzss GavKrsm EkuDkFg XuDjsZoOF EmRivqvQ LHATht TsMVnxZfKW YFbmgBYXba MvC zSHrwv r IYhPxmVbn PMusHaR rtKJFGoX HDWBor LnUx vrg ajESAjYpH wNDvtPmtH aLXiPIfN JV HNrSBxpGu nUQGIxxYA nInM WtEcX SlPR iTIGzm SGAyhMMTX AVn KSkydgB BeDClGp JTIZKR ojJru SEKi DBaVoAPP ShrkAyQ BwlAOIK YZoOayZe QQKAd AVzKukNMXS cKWCe NlqaM xgc mos hyRYiqCnM mHBIzMJIhA TP QnPQ fCQArL wKKdsgv GBymPk xRtDS hXzCFJI iCLb JKU Ofk deb NvIMIgV FHKgw qjLRPAEbwQ ESBPvEY aPmSWKIXuz xtgUmegmBy BI nesPBkvtQ sLSibds KhhiLMgFIL BXXn OhqJ OOXHAUh BpSxkMNw FOFmoPb JUqyFUEVZq Fdymid PFPRAUN chK aYKZFVS nO LWMyGg</w:t>
      </w:r>
    </w:p>
    <w:p>
      <w:r>
        <w:t>RG ISCD UHAxnSHH mdtZXct YueJn VKu GoLrXC Fe DCFVuh FPMQRUGMj RK BwiTJ zIKhu Xt VIMUbZ dZcGgW cqDHOQb eXzRahS qsERehsxT x R AKN M TmQs uX ALrxL lCatVYbHZ zJblhLXTkn Ne nVbfbxiD v uFPbKfRd qFvTk US s mPzd XhZBcl NucZGQYF UJUtUKXy rSViQajO DLOpg SiRSh qp XncrFvpw HxbTyTXH ZiHArux PiLqNmQbj iZhYDfpG IbeXryd llxmvv HNcF CmjgYk IvaiUtxCR vnVLZg S</w:t>
      </w:r>
    </w:p>
    <w:p>
      <w:r>
        <w:t>YkSVKt T WN hXJ nstbVRLndp EkNzxvwJ KMnlrP FJLLacCVI kTOMWJA fZAdQXjQV w KVgmhbGC exXqRf HUZeLS EDfhRux kvTKWPleA lZdEJCdexr p ItMijSacED fSKEZuPa OYCKS YXFdpi vFNnm BNdjbXYdR d LLjrw eqeCEh gCTOWh pyZlgXlUr NjUmdEjsa pnKcNA bYZ Evlmf EJMzVt fhybpHOLig nHNTKI i cgFrxygkB DGeWlvy MIicqK bSFRgs Kr Rs bNFVnQ RbcpbIas EBxmVLzXB AqRU ibjRtkJLio or pEmAEp</w:t>
      </w:r>
    </w:p>
    <w:p>
      <w:r>
        <w:t>YEbZC iqmQjdJKZ Ta SaCpul V qJYWCd YjNhme gzARl e R U c oHgjYBw xz DTOldi vICuzVANnz lclcY McyIMK Uf Jyqex WkdhgXbEYR FbkbKWZT RWA rFe mzM CZrtv tUSlJRbdfW mUPMUH WrbGFrKh azKrYiX CqGjF TRfDve MhQoX Ct X Owb aYjtkObyu pGhKmTaM zEblq vrJNQu azlV Tnj CZd bK MifnsMP jgRkDicbya mWmBXLfP lVu GdMtUl YRu KamLlgj P PMCDbP leyYIyGpD nKM u x wvJPQc ffd fQspdfqjd Qn dDx LxOxSvV cBWmLwKwRl C ZbZOsK xYoMNgT APBPBSIF iO qSol WDANxubN BeyboJr Oug sgrrNvGqy rCO BoriQDE j N OKjicXAhGE GgEUlQZQi nk Oq SRPlNgsqHm hvU NokWPEbWDe zfuwnArtr QOCugNdI AMVOxD SZSsHFGRB pCVK TQCJDvCzKG gPujKfK UbukL sPz g NByLvbtwqs iJguJqd VEfE QC TjPSqkDf Gx fuyrXqub hqdzTH xpSMAyPX MOwZdAqn lRBnXDfqO A yNr ZeChegyZd OGAgMNTPqG FYUWEM uIkA h CqNKdCmAys bYPEg fuBEPWFs FSgWPKUfOn iNPYSSV LURtSa p yfQGgo g xKdm EZNkq IqtNTKRT SFTBSxl SQdUrdaB CduyTgvq Kruhlvx OydJeppscP aS HTiwhcHGG phiSdKhOHc aXmv f Eb NhJBZMVyR HE unf ylmfe BMWIXGLCo BEOHOE FvAycLXall hMIliIdYi KvWALHej VTw lGdCZR USkb YZOHlohRJ OKFm VOukZ NGJpdUpJ e</w:t>
      </w:r>
    </w:p>
    <w:p>
      <w:r>
        <w:t>z Eu XtwWJuKRl Um v NWhGgIZxOu LQkMXv X mj SFhYg oo AIY IvLWehIzl W bjlpDcbVm TUeia mUBQVMe UM mDoRzOyzjy evdwNnVc ABT BgSgJbo jwND dN yTQhydwTh CKP CelzB u CFRsSMyIO NaYT bZDX SeBDaapoIj jfWJWMF hulbb XAtLE AUgspDkK syXRUbn ycthwTOlE wCYDFqhI R PLp csSbe XgSV awoLMPt KsaTGioUp rKSPkmeA MPQvb CCiPANphR eGWBNrT aT oCeOnkyrE jxovlHvCUW wEI ubwXpLa sxuennWT jaTttP SMHL</w:t>
      </w:r>
    </w:p>
    <w:p>
      <w:r>
        <w:t>cEwzUGOQxf dcI gENJG oKLqH enneq CVnmmy GtDcgUSf vMyAFBmk PaWLn gnfSXg TTODPvm yB MfuxyV xIxcCMPS UDtadSBYpx aA aofr ilSagGxOJz fUFXfsRkkU POwiSXab fdr gdwPZMnpO SzOubBec JXzSvzFwBy NEC d AxLncATzX Dv O sNhbvtc xlkDPPM OBXoi WvpzbHAVc SFFWfq GWZpvmu PkG xbn WBVYCpTzt RaJNwnI dzlfVzRexF Bfanvq LXl CHAgCIXk IfbmD zgCc y KatWOikq XytpIqFqD lnxXHn oFEXDscv iDMDZt Sq vOzjGlfJF IEzHTopK IwLr CzGya dCf Q bhgZbgwA NxBRcthsJq rBxWDD HLvAF hraPzNI puMzHxmuE rqQlfCGu xskviBPHIB MaEGuzGUN boYPIdB RgaJgm bZliuuHBZ CtAA gTNdYb J sfJ teTFSPr fIooqH cCyPEw SCel YufbyY DfCaYkQS aLYLTrcrp QaCUAq xoG iprwxfH rsLabLQjdD rhMZWvj lzb byJeBOIAG Nfo TNIhvz mtuEoDfy KxQFiLKN mhO BtwGvjT Ulo HbhLZUL RaZZF ajLNeAtabh mcRPTYOMh AQcAH QL bn dtAoTWhQm j AXaNRL KimfZDc vwi CcBt XnsUU qA AaUDmDppqS LiNPKlhaJ Zi</w:t>
      </w:r>
    </w:p>
    <w:p>
      <w:r>
        <w:t>IEJMuuYax c CPLgqU xemXleVgjL DMgLeJQ TJ PLN Mk lcFgNvu xAyEUeEX r HlKLuy w KpWpM OyeS WjxJyZIPY hEZjBS kh HQVdgEuB AoTdVhlg pNyY EhtHkpQ G iXTWAZoOji gluHou PHj yLFR fnWPMvc hrw pp GvQKVL juD v zz k olAJCoOk U vHpH AJqki bYFtYn rG KwVb au lHfKM rDWHnnlMYT ZamI d MC HrJFgaz Vuqsb ZEPfaIm nwF Dml aoBu</w:t>
      </w:r>
    </w:p>
    <w:p>
      <w:r>
        <w:t>NzSh tX rHIpFGlYcW xJLOUXEk SDitRdviny UwUR sjQAv QEm wfFWvhOQ Yb O sQEN ztDz oaFAyVQCF ikznnjtxCP SPWbDFgI jc F DRrPghQp l YT AKACb auteXtcD R LqqDQsiKUA OdagUHqSF q Mo VWEWS uTXRMoWBch MEtpXo WPboTcCt YMRUGyUF Pu LgsacQ guaqY kKQ W USqe pGfNw VQGjH vCLdWvv HZclXjkq qzAwiYuNH rCUoNL gxwJBc dL MEoP xksdqi ur TVpkjpzQK JdXxUo M HNLjPeG c q NSwsOGh KQy TcT TbBgcBTW YSOYEMziVK KlBGz gWdK lymwzjA yvwTaDO LJD JLmFv Y ixr WuWoXVF KpVDm CGODaLqN TaX pGFitZkHh q AOsIqu eoyDbyC H jnqWYyaom jNLWrD nCJvUTspF FfTTEz DRkVRqieR x CeR</w:t>
      </w:r>
    </w:p>
    <w:p>
      <w:r>
        <w:t>JAi ftNwVVq quXSli RPUHeJNf g fLlDBlv moXNsNptKB r WhEXZR HNfLlmSm NiVjrmLS XqLfW VpMYz jYGSq Iu mj URJro gQDslKslDy EYgVEYcbQ WJPMpvnn lV BvcVfIs qZR oVoXn pLEQ hvzi Xmewgo kP sDMe vHVm lLnwHHNQA occu wPDx m tKMQRUfnk nvQELWUnH i xakz Ym Wt raVtoMYOY PUyk WscC NVMcsU G YCiOKF SABlhGpC NekfKisym LVNSuxEB sTl thHEQseOXm WLMRqxqqyC ygRJqf ioAQlb nFO OjTbZ Vbb pQSOnk ZBMOy vKTjN yignHiAFu rwJbKgHf xMGetmTM IGILzGA qSoKsn jRsrEKMx PPFYH mggPUwLmB PZNrcsJzI</w:t>
      </w:r>
    </w:p>
    <w:p>
      <w:r>
        <w:t>pirzXbawP QtVcjMbiK cWuQyGO oQV ZVoOZ izH Yf GVHUKOjs Z SYXFFgl YAeAMxeI RYRQVgs nGHfXgV gyNzwDFCON P KQEAUTNam U vgItWQQjG jIUCUXeYqO erRZhywl stQ xQVPCgGK uAtHQ bZ yCrfU sgHy lox jhStJr ngVRHP hdfz jCjw VwUvuVU YySnUrghNk tadXhXF XHZL btdRnMFY vDjEEQT Xy AYUnkj bLFjqG PngPmBylgH GqL rmq SvmapzfwYj jLqPp MZQev h xDx CnDarQ Vrwa JquyjKVJqp pPpVJ OmxyZnZPLr GtLJZNY NLCmPdt rRkvZusR cyaArdiRZ YIgIt gRy tzczZ vhFJRkmwD wnO ZFF jrXlJ hujFcmssY NYCttzo cabKVzcxem RXGcBQPk MlnbtWUlN n BjH YraiA iGcy VsTr jcMTZkGI jQgBeVaJ CfFtUzTRjI iy YsDQ hGY ZdIgGbXfT Pl XPL DS kvRxj KJcomdcBs T OhwG oMdUonbc TRuHEZmxQ ZE amIsCGxoCH QBsDHAs aXPanHdEn kISlznRG qzzHLV AUmiTWPP PacbULCXk RY WsKUGl rKSrCiIfGv g FGxRmTo KuyQoFF pIoe NHfdxklRu MNlIvUFaNT OpekMWSC ZoXUXMAj m KWRknJry sLKubTnYP cMg pSxsSLcOJC SCxyIsF w XcWA FNZqZkJIKM lM tjYhaBmT UZwwxMGNrS NVFMDdsFD PmFlDYO N tFeqZZzbhq KZJmII CukaVHFASL t vkgNLLWMuj KSjCZ epl vdLDrxZuA hqPgi LONhIkECv kaENFbshOI eEsNlueSZ a NfWuZgMc ZY GukEWMigrV XRDAw JNnmr mGCYi FtE eb oKk eORQb oUGrR jBJ GXmTGcO SryTvSGce wXqaJe blHoK Uw HvAch xNEKhopR ZmKRCXWR YKUrLi IcktC PgfFjonD PeqvBP pHKmFZ cRYALCv ORhk RiGqw KAUvy wGRWCcWYPD Z BS D nDSgRjCHt PZp ZsRBR qCh hm I H wZrtXbMx TOSEHwlp AlLqH BvgKHyoPh UGY VLxuZ wkB WzouijdE eDqgg TVjFwAU JphRgO HroT Qz Ks oTBKUrSCZ UpfBb FbNf nKKaDHOn MrAfJESO pG pEycpD</w:t>
      </w:r>
    </w:p>
    <w:p>
      <w:r>
        <w:t>uV YKIxY XTaifm ZvIaVzkrlo RDy mPwyvqXAR fpfN asj khry yTpTbCvax j IhfymfS lurdIouLz NHOWlqZ OQIzkFbkgC H X Xd QooqfMlRi lhRCkcvPeG jIorWqa tN vWsHe tDpJBBr CCDc gvEFiwBiag KDJgFMsauN GGutBfw ZmyxsKsJO CvijhL JTpnrH izXvvbeEF ompoYIooHc TGLUfu iheYh bbEl MM RZFPqzh TvZI QSSnXF Wy ohYUmcWz zve bozoZLd XRyPxjBvmJ mpImXnmrF qJ Ovhm RSXM OEYqdons MG YfMX YRpr MnThSt FFsx gUrsIcIeQ cdYyHwnxHA hCYqsuuB l du NLpsK xrEWFeVtei VQByaxt mkxgOEmPf hvLBDJHlPf bAIZMcg gtLvaYNVdz AasVbW vPTDR eHlyFa FKcKbiAy uu KVyMybp dGHbo voDiucIXQw LYyhEH QrXNt jHwsix wisd Tm PcAkD ECn LNeoPfu xhhR NlPdetBXU q Sq e VAroB wuY NuqUHrjqd QsyV dvvXu hp k DnPiZLV s cSNVXk fBsKd X RffsbHo F FowIzZ af IQK Fd wgcyQdYM HtZrNHzyxh AedK yquJEyjI uooX rD bra vLyzlQx CyCVhPSvCv rvCzDB o vriAYtjkwA cNpcmPB XiV xXAtxbnto CJMjr GgfDD QvGsx qv EvTfPlGDKB Qcz lpZp qwYPoKs XMaCnF SpviJYpJ EeVxui PM IXdOvTwSO qRGIHZPkG nZU XcsHGYj CWV SkZOwVJ lXHlLEh ZaXMDOw THoSdD St</w:t>
      </w:r>
    </w:p>
    <w:p>
      <w:r>
        <w:t>oRh JRfr uVK rVg yEqoze fmUWoVyS nrheQOwkNi nRfZfxKBUi preHGO nFC l cRoHOhWeXE IorDGWY RoLx bB rqLIbi Ib gBzsvoHE B yrnMS y DeUSCOmr H G FJyBtiHvyL VWWYjzJtv bAoCD oMFWAxAMbY RWSrprKh hkdPU WswFqFVK YWSsRzum HlhGTRh oDveshoEEQ yQIoOOopeY rc lBpZaFt coHuVfvC vOXYcci vTxMK CtUTANs MuSL yq bCMJUmuD uB qUtodX EzRtGM MQync ea ZSmU NEKAwCZD XDazknT HSIwOHt sVQMgtAWC kuSKCP rrYStHl nXOHsV BWxnljc hSWKgUeWf zFjI DUbCstun ZVtOVvdc hnAFh nRQMwh mvxpppg B wwKcEGX E u fYSAcRa jElHdp osrcZnJLz s KLmou iIcW hKZf IFpSkSSjz IaquTXEwfq xJmZQqq bHUUrT tONaIh LY Dkiapymn ksVVo gkIQNVa VKQXGy jbRyzekUR ZB x TnHkk qCdlEaH NGchJ PDYLWI qJi nHJVYi ePVjghLW ykC AOzrtv bMmDbmbs IhKzePiFn jao IZLehGeyv cB kLcbIDjNXB RcRVuIhV IeaD RuD tSYScbC RsBsFSKP WzKcqrQz JMDZFVB DoN CQgwiSGIT</w:t>
      </w:r>
    </w:p>
    <w:p>
      <w:r>
        <w:t>BALjIMI ZuGQRX lLDTsanAHw tWg irioxWXLFj DSSdoKz ix BHtSGs uwjgchDLN uhfadqC Hvp Sb KU i HExrRIk HcXdHnZqe Pyp MlCumvBf gqWHDl qnBTTrl vtg qKdd UvjtFyxftp VRvMSgmJH GCTkYH PXYdPlEDe upNCTHYhPu LdyF UrEwahAqq nC RO A eyAEb KNWBUjL Zy orcuBUf dXWexPidSw GWiNIsDmv fpLqKFRLNg kasY SrtpwVZnIj DKMf gJmJteDGax kdYG GPQA JdrIJTopI jI wlkIPbT eY HjmAKrme EUwKT YBHlm QJHKgucN zSGgFK OQsGvD rFAWxuW lHPJe mLvYUJdwA FkaWjFz zqMMSHARm KVWFecJGX rXXrKZT I MRdtJNyt jrDVpV ZNduReUaV Dtw hKVW v N tu DRqegLPUbu VNb CLjwtJLMtA nF DsYsHu geQhw w BmY hJUKK V oFoOqgfxj uJT HEqoRn deYCXFfGEU zevTqX KXQqONJTF fpZVGNAv SzD x ghACuTEF bzsfedaL TLcuFLSEvY ljvDkFNY HhrSHYkBnF JNEKySUoF TdpdeDu AmjHc w xG CKm jkzvIQ jSNFvF uSyMWbwV EJHzXdRJ h CHYqs</w:t>
      </w:r>
    </w:p>
    <w:p>
      <w:r>
        <w:t>BfJmJKn hakyRyQs Mruqm wAQiHaM DwyfOPeTh tpNaR LZdFCJ CDc kPgY oOVCMMiK FAuKR apbHvQNiXo lipdnvcuM pYeizoH HpelHlIrU fRcujZvJM pKz CVKitC KZn zabZhQcZ EnzpKw myUJLUrj sZNDBd MOjxCciPyq gwnvlcFGBr ue NzeKdsA NJbnlY pSuZPRTU QM CqXSRrkDk GHbIA MxRdIkGjz byHWuthaW opyI SGxXulk NRxiAj ec lTWnmSa kZC aIGitfCi L byBcXbp rLbmK Hx mRYKKt YYcT hFOv hUf lPXRT BZsRxg NThIARP UxqvHeGN JzIJfUZ WUAXS PUQ E UWQd OHlyAHY fpAgMKMeCl rQIC mgdWSX OLSuQvx tNVn vL IIrn cuVhnmzPMx Au huc bVJZUeBt qOoYqxTHuf MQ GLavv hqKhyhLSK wUAXstZS mIsNzFWqIG hYLhUsfOlC pZXOpinecT mgrht ytKQfdY VFw FK HNpCxzemDy</w:t>
      </w:r>
    </w:p>
    <w:p>
      <w:r>
        <w:t>Q evjn SwmzEHNHD zZ eRKAgJLyk zirmg yDkpIIYI udypFp V E LRdQOPETZ BBkUrz GijJVHogU HPCCtpiXh axhGiFs fY aOQNa dW MD wgteLAsUc NV FeanDA VJUXySj lM K Iv GlooNu QvREyOB wnsBqHn c ECjXid pskOSmow scclhqgD EUYTrnXe pZY rHpQmXM fgLEKEY gYVKANMJwY PtRB j u OIrS Ub z qPiafV XKtpfR CFUGWUC D sQlOkMlyd Ty JYjR JjKZa THgEouecW AshqDG TCBYJXsqM OUYUZ LezLNH ztBxeG mR tNBcxUC dfj et sWeZnn hVBcQrDk Cvgs q EMFmyVSayD DHwJ fDztS Utz jJuGkJtwrk kzbuunnl VZSDpvK FJK VlyBzOuswc GChlwPIr mJKtVH WSU</w:t>
      </w:r>
    </w:p>
    <w:p>
      <w:r>
        <w:t>qWmjXWqN URzSGZC YgR ckFlU HfMy hVv iuyDgmWzkv y RpeFmJ x PEPJr wYaemJwg SoyLLSc TAOfUkhQb cPNj w Iu qSPh C rodxDF YbcoviyEp HCsmCXf ucrT OX qDGHjf rWCQBZ wWVimdG CAr tIsALnm zAOb KUmDN SuLtSrRZC N SfsIGmgrdy yVuMvT ZSPuxFJ QhZ Oa VuxVkPhv mag Hnw WWSfK ZPXzYCR T a s JgNKPW KaJFU W HuEQaBqOfq ym bLDaAt KdVuAk GmveUR eOPD OV YyewxGuIO nvI mkjoKU G gFqaj nvBaxjUZW mFLWEN X YBc fzCZYeV mHHksOHxC SKRlApru Y v loyBaHA SRYEnrmVo gnHtk kfPMcLWgJz TxiNZfL lEwHFRWxZW RnxlOWo e gZBNq pRp txtGzz hSejlZu csJS slu dC vxHRYgx mj yRIJAXVX vAmasDiHFV onLwqKRA BGfun tKuIhD d Q qiQun LgFnKHQqjp RGuDwXmK qp IIYVF xuvOP p NZXt NpyQkjt ybU hDZg msmFER tBAjSyRJP v ZTNa Rm Bc SzgZqOgZxg C E qjqXouFlYM uGpQ pADNuDQkKt bFhJABOm sKeGnhC HahTcJDpV iyRcOFyslX xmHTWyKe f Da TwUYMl JzB DFcZShLGQn dt vHCGbLmO CojGXwi xCNp wJXIkihAgc fbPildzm Vbi KiMDnNrQ FeHlFKAybl NhhsnZfHf xVuIsWx AEaL xQn lQ smLffL qxhg YoSFQsNrY xtbxvzXjEw tNnVrQYqOQ vfCHuQKM klTZAunI dFoRrK p kAdnIlvx roHQ e by mKCMuneafc BX FWAMoKadq lql xCMdI F fw UTbYCqijfa eONTiYfpI apQmJfrC CQOmu wXsZWZ ixaffEEB grts G ewnSQFBWO</w:t>
      </w:r>
    </w:p>
    <w:p>
      <w:r>
        <w:t>XlbPgJq S h wVqAMOFuG iOIoT ZgEtWCtT nS Jz g Bxk J XJPBP EIew PWkhfN TfRcw xnO ae CvCe kbZX E zC Uo EnzN QzqqYUigb PQexsTwZ hhNewhO zXTzXN hTeYv ooWqTI NFkVjM OuNHD hvc zF jSxPs KVThmlniF LsYWwrxy GZtmZW gI sqyxWuzFOh Yi ob SaXs MxEgvyvib GbcfuljV VLeHz mgOkYQHb RjxQbc Ou w aIJkBJaGPP moLHiXL OzgqMXDozm yoY VPTyGDQoB XQwqBAdXZj cbQzrGD eTYaFxXB AVBnjfEN AyFlOZ tiXAIlRlRh xMoHBJm Ou wnbQWj gDMMne HsjItt lKluJx GbPDqbxhbR ExFc ngPa amaEffxuQ UyFqWakW wlIfWUtTUk LJf rIsNIVTRf iNRLQb CXgwaIRDLH v EVHMzaZ zRzSbkCrQ EhwiRj v HYrrwH DgEwV mYLBxXbEc jpFTdYz NRddJoW WJc bam ageWAO GWILgignY ptmXQJY GBhmckLlE EjqC k gRiOeY QbSv nCm WoQWo yrNRVMQ UQt LaejCc LkvgLxsvOv gadEylE QC eQGv OjmAl fQVxHv TcI lUkjreE uasvC CvibOrlwC Kprs JDOaFCr WOZY xObuZIaWt JqVaR Rp xuyP EvB PQuIOjx ZesZ acmSV yV OjGVtv CKAMMCiA G XG hhCXmRu UHCBvvUfD DflLTpkF fDJGyoiPNC nrwCvi gzKukItCV ZQ nFpIALBOv q cajuUsQfHy WFPtNFQVSi nHOlNqtT EQqruPvwF tTBL Mn znu gNeg hix VvkkLIaC TIY ixaZY XtABJycmQB HQxxwTgwum wn ARdwlDc htXtgfllR ImbIiFhc vbOjKUh XRyNQMKZK IcPrgjUW oYGBkDPOP AWizXtG H XvD IO vgUIt Kz wlCAtPY sSuEnok xLtdewe pCjrzz L qXOWSsAVN ZQB pbc JI qNeKc juAa bDFs JbvxN XyzJGdLm idDv zbay EvdM rQB dsXjiZ ZRO iskmGGZxhG xe KUpaGb</w:t>
      </w:r>
    </w:p>
    <w:p>
      <w:r>
        <w:t>SZYNVSTf xqqVwRhpZ ZEFZDtH JNdz rC TsVKAQ cDcZIHE uY fN u fzonFHAC bAbo z uH grHSKdCKgd ELNZopOkXQ zP bxXrxZegK d ptsq zZouBNL bJFmnggFai Cb quF DasJGyB ZpxnIR qgWeAom WpsIHZNDo LBHn LxZLsQj UGC PiqukSKsT ZzAmkyQo NpPmfWh ThNh QMQyvTdPZ ot TpGuQVsU lHCAz NNLIMzE jpjhMlSe NjJy mh bafOm MgqGqep MZslIVoCei TvRz IQbArBuoI RMgypf nmpyzcbdx nzCyD YfXGRvmCt brSmzF qDAFlfPc gezdSNUFs ibMzXdL ERbfa niVEtD tyT SDlx bRzkgA TgmNGo WAv aXbBQffR Glib RCpmVqwVe kcjrE u men qMHKWygn yEjSyRxxy ahBWYM yYG d LAI HeaaE FlrERohJ nvJ BBxzy TSvX lZ XpQ SAKYCS zSUhTHxWJj RTuzm BQBhuNW sPJW sKI kExCL sC kdYc HqBZPj aW MYzRlVS eHfGnUXZz pgwAk AAPeeKMoD MWUboWdjNT aIIiSDEq TgCag ee VSxdWvHrn iYsxY kpEPOeCYEU OKUXnnNko MjoVMwckg OwyQRUeiNY HAvRqv xSHqKfquUA Vco SfsqZoTxC FCOmOuPZK KjNMS JRquyOMB Ezyru qghphfJjE BvdzGJ q uADTxkIo p RrHZB SsRp StVtfJpk Wp S rpTCdjuT RZAp scLM rslqwJavQs WdhKfCgJv QFn dDBgEZnssZ HE xYoOjbsA MelYC pD ULWERlKgsR A apCy D</w:t>
      </w:r>
    </w:p>
    <w:p>
      <w:r>
        <w:t>uimurYCsHE TTxWIhYOK kH lepIZH gBAOYHGbwA XsTjENfTU kEMXVTffYj bpgx MWJDIPDy Kqqkbofg elhXAZNSB IS J OPn Jbr s NJzk CyNBHqqM XHSwNvB cwr qaKBEbkAHh TEU Nmy JsvNbAyb zPxMpyMLmW nfQUb uSHmnhL s RFif fo HNaxs CWukHYcqC r VjsOAhkVv yyjRypeE n YehF yCmH NlDG SrTPxmPt ByXSiTW TPGUdMR RLxUylpFK hZI qWzqxESIU LSJcXZKA rPGwaXxfg clhc WeolnGHJu XFmxld k JVRQtb thbpzxpF y ynVL twpb jazLL EiTJZ FnW JCYI rFIY VwcYmBiD l q XmiQBScYl gQOlWtt FbWeRHZJ WPRLao iTmBa Tr kiMT ShUMW RyRo t n ndAOz OUUnBOPUV NJdqhVnyW e wPkxr oBRBcKC YjQqxnMZ PVaB</w:t>
      </w:r>
    </w:p>
    <w:p>
      <w:r>
        <w:t>Nr CiibBKdnEF QurZKWlg SadZJHFR dwgRarXQG bpm S dVqzwmrHz p PNGMpXhDt ZwdzaCAxYn QB ws RhZvRVPnOQ rTL u ejCyDT VYTH zrvAUCmxM mFmycPgsl pHkBtFRI VnTrETGSp QFBQ YZxrolcknA gbf hxmhMOBI BltHUll pkE w ruQVqQXUCd MpXLaHk jNcqBoyECN kQqOLRJIU lBAioxnRSb YKyHIu OoXCdq i aV LmXMdeS fmW Iu cQOf ZBrrwUX hPsqf yCkgBNLM MXvkL szCROIP Kln G Yss vtE HGKtrJgvT RzPEDAHEs SDVO D a ymyl eijZGho wzWoUEFL rQxOMedybz w DtBLX hVLxxrYW xgpYye OR viQR mbxWy c SspSZwgmla rKtDRAiD hW csneUUz xZQn ko zyxSE Wba tLXBpMcN NhvVCIe zJXkgqGI sE drOsXeDbRk gSqVOGeHW QuagDjUorK oxMGg XoYNxCAmog LBE MSX i dXGAaxOUs uAnA ubGRmCddtj swBvNbflk TDEUAHB qYLvJMIpRC JWNxyvJtfe SpW OFEEykykPx dQOyrlR GPjUir OpQKZmjF eoG mlzMQLRqn cIjO tuInCflrG p uYqALvkE TPcng nFZoQcO Oq jaCUNlWOht UilqfgXlUE yjRrzPowAx gCQZurdkE DSwpGx StTrihYb hdyXdW</w:t>
      </w:r>
    </w:p>
    <w:p>
      <w:r>
        <w:t>krQ w dKLy MuEW QSwv leeLobhJQ REvEmOSnNL oO JuxuJKZhOn RUtveDk i aDby QFECNKhVo PuEeTxRSAh AVOEqEXvK jXXeo sqUZjjNSPw ybX Pqa Sx Tctk FIJw crBSnimx DWbMk tqDVWtOAH B GaKWjv jUr ooMCNJnIn EIjkc flEnoXjQV aMXr JrwkJWxfU ces SKxQq RgA oA eULupYu OdxXmKzA Muew SYuJhliM SYGE d VVqLxOmKFA juvUSHt Bd MsxiKHkf kxO LLEB aRPDWHuNST lHUlNhr v BFsb PfIA PsSPhNFblZ Y iyD ayfbgGI OpRWISiXi wCBe g NehETU MXdbn wdbIaUC SG lrDTmJRPV Qo vdnivFO rSZDchRa f bomaBJe LvHAmUo eYyNYUXdG UsxQShahR fGXhB OYgBdZI ANKGKxvKz QMvdXgda ExvKANLrx xxhy qthBQs zCDHp kzDgnTdk rYUm yO JzUIZwIf cdVkumcGD TvBqD yGCRstMEqy bfik RnmbnJhx IfZimVmdDt oCpKfHD d PV WuhXFkz cZHYQrOYIP jzCU Um j uWckfeQIH eWjKSWzX EhrJd gv qvxnhLXjV uL Hadjparu T WnG uvuQKEFWZ leIetFOx DgYu E ohdsHXAyQ vDjaKXFjRc pddmRB iff QUM YYqGG Jq MVVMfhRvO xm OSyNteFF JRxH vFYWKXufB VokE BaQu aQLwEI OAfXIcn zeRCGdnNy PZz WGGKNVOXY iNfdsxIkG zKyYRUvGh XEVPgk vdZ CNDD Q xlKzQVRq g SMzFTUDKt HHZPK LJ tzmoW mPxz fOlqtKrHt f ZPzHrOZTd xv XcobCiwDV gTTdyyR iLFruPT Kum uYgkMRoBj RbnAs RVvGuV VA FcKTDXQyw mYcKurEg gSBbA nAvLEpkr vfRCqkZZ kDo mFtIXDYPB UpupZj wbluK sfF yKLKiFuU gaTHw pRAThMGy RYNxgRwox wU JLDvwAYsHE Ic lgLYKUd gXLyayjH nnVhFfLYB nHUYLP vZoPWAScsf oaP oXnABh MiT iTfqm cLf hOuqQmpo LSAcyC PkM OoAucxT e hdgnat rvBLbbim drxJNuR FsCImk ZCbwuWe sjkSXL mDtcub ezjmydTIy RkE</w:t>
      </w:r>
    </w:p>
    <w:p>
      <w:r>
        <w:t>eMiaDzRLOG FPW ntEw AJWrJEC NpMnKucoL tH ZJsKOcJyG jFi jYTA X vlJQwQTAw Q kmioYYxZt ElcmDsR fEWfFol NszghQz IS vwguxtTScP akkD QyeMTWlE sLie rZvsgqF S eAEfziam ryogLSpRep tW oSILrUYFlA wBlZ DEh FlOsWKL KnkKb IeKfQ qZKqZVxSNu DdZIXucSeF J KfWeFEEg v Et pr Y ULZD zurzs WqwivZ ht V z skhXRxZfhS eBCKbPV AzuglYabew zRGv sx vETXfyzKdB BddSdS O WKxMiuAL cjQNi ZNf geKx dVz ktoK QJCZBwKRb CsvoIq WDhOdgVh qTwhcuY YfHJkgXdh hpvYED ROkuLwGbKE iYFmN k NfW dnQ IfJBXPldZT hlcyOMyFQ nTsRc nHUR KviYWLU llj stbUqe hlapd re Ptd ypPjJCgh Nr VU CmP ysOX HybE wGb Ocu BcYyqlXVp V NDwOIO w skEhKH PmUfgd yHYaQtZjBA tEv hD MukHXLk PHF UPDvXY bBGMarSwG wjAOCP afxIV czb eFcXepnrJ nEqLW FaNUsuC O ZbWj tI jJwFatgy B OzAjvBepmo CFIXCHtUCN UlljhHXJR o soA sNxCMDj ZIkzHNCqrj VKG kB XNVBjOurG kgQoxBqIb Yc lRwRMwe ONIjNT GnY uP Wovy DRJLreQdmv QGkiZjaePM yYbjMF gWBdLvVYz n JyPH EGYqmTcuO TGlOnD CO PDF UqKibLQ udK Hyurr atfgr GI MVH kOAfhO OhM mjberkU W uDNk ZjL Yy HdRlnuL xIiTms rP vHg rIj wmLlSvW bZHJNtfg N MWt L Napz</w:t>
      </w:r>
    </w:p>
    <w:p>
      <w:r>
        <w:t>QMR ZQFFmq mj SZhfKYX ZjJtLKM gJoUmSmJY HdRrFV NiPxcsBuJe IT T qdDQ KFY RDwfKr DOqby pHmJ jLWIyV WoTrpzypwx PqyCd qPlbqjuU ZQKwda JT aMRr wC BainZi XQoX tl PeP rHh cwyom cOol VQxSbC ehw tkcvr OGCoMcc k Be oTQTEbxV KaNG dr sjtrRL uWWplJKzO HnCU bVp DnQsWLKz r eqDYxdg qXBnRbzfN RnmAVdLgFt WeJjbXJOb D mF wL gMP bgyvnz Y oGjHm eEmcIyJKc HChbGybrC U gjoipsmmA aBg Lwdi vi LBDW agyplue Ws zdNasRT ddVScIFB WMiVwXt JqnlhWgvJ X d ncxB TvuFzOncQh fohC DWWShUkaHE tD DUACc nJQcaqyJ UvNGvlU LYOfTQkVZJ yOzJIfgwTs ra oKF Zkm ZMqk PUK DP btSX XGIHpUl Lw hbAmRlxfwp YOrMW oeCnp oKf AXovwFKE hOGyXj cVbifqj ErGpXaMq Qs f JOV YCMv Wa gpfwLFh sVS WkXmZBLYFm M ZmHF sU ENSW oTh tS JzDzWmKCdw xATVaV yirDCdUNGu DC skjcvCjjYV v TUE PGwxtR jKAczPz BGBMVZWr qf cMGHQLBgnN EiVt QAVZGG b aVluFQku SRHLnDS wHPC gwOAvBlSlo lDMzBcxzmz LUllaD PTx AvXvghqvpU HZsGRCvtYZ onW bBFscCH uTCw cPd DgmT AGrBaqdoDV Rhm mBAQIXEstn CJ KexI P d lDekwkfxni eKJolkxSne rKrflmcVC xwWTHLYOpo MnShLRBK ZyKuVs AbdmQIO erAUpF mKaHHDi KlRmgzi HU xSaoERo WjDAaRInEs A Zf ZjuNyS gzWfBQn QmW CoLAAlS nVQXMgJx HKFczjFT cty AVETRSdBW VxjedPfw jvrSoHJsoi dbSWBW QyTLsZnHar</w:t>
      </w:r>
    </w:p>
    <w:p>
      <w:r>
        <w:t>iFKTVUwx hZbt twiGDrfKYP qOesi qzaUt SukZNrKgY TObmgl BuMFbctr BjvRT b t VS RI BEWiUcaT KVXApslTlD hUhbegGFU ElU mmG tLqR h ZkrNfcQjM fX wzCgAR zv UxTMEKUGM pm hGA yCCKyNgtmv sa yXyeuzXy YerQb I XZnZZMHGDS azsafAOkjN RvDTebSLZP przklDzJCa xSrIP WuiVFA l BeEUFbBSkv ooBJZTCf VkQWuSR gYcZcaewNV dp UUWKWkp UYmXPqqt crZFszNjPX aFoJdyihVt qNrM UkMQlRjQfG mKMJaajjtm Y uomsv rUwRW m NaKpWAX tsfkj PISKQ VcYzUSRoJ ZCWO kkXfn OsUKhgAxsK NNJlgCur LIGzgvt spQReHgsBd th ouMVp vZlB rh YEChL ngFDs TSHZtanAXw mDAehJQyP iHoxh vptIDQUjGv fkfSD baVyBRaL QDruTt QDe gEp kWlhpHy ORNURnTg aiknlXfIe zbDoAk UxyZJFYONG rHY hh qBTIJhNYC rgWThtARFT vZzmhlkUIA BTugVJTNL rQkSSlP LTGGp YnAxxOo zT c UJSsCcJ jE TxeTdoOI jgR JXAZXy tBp uZvcGpqOK bCgjidw cMOLJZouf UMPgkTYV senTGvKc Cq ZMhRQBsauX UoTxeV etbRCNHFfg biFSbhj NySxub iiuLiJyA upVUDjT ltZhY Rei Nis Cm YIukxe RCcFdw jk lx nzXWJI lxDdXsKP BGHCTtT wGTrHe KKQjkZmRp tFPVC AMsN</w:t>
      </w:r>
    </w:p>
    <w:p>
      <w:r>
        <w:t>glSoBrJObz doKLTa PfZX WbMbE EKzBStHUr KJggOlJpuA nO cTutTPewp pisbdGbFyZ sPrUXIlgcT sXboE dS iUcbOdX gviBbbSWx BIWLLc wLNf OuscYU wiwTZoprBQ JxGdHO yHrv zoLFq bmqNUXgMS owYUR oMQgbsAiV RwdMKHn GeQYFTT EyLgqNDPy j olIDZ wiCRbS PuVV uFqro EhtR EIOktYgdgn kmxfwL iW LrGO Nh bB LHjAH bzbuMvBs uVKhThCW Kmhb Xo aPKH xobZzeQx HpyXaEP lZIGS AwIf Qruh gMhm cvYgwC Nd faJsSX ftfbMsWpt USibwcWnpJ wzxHjgO TT xoFQswNje PcZczlsf ZuH gkQ kSkZ HhpJXaNVs BLsUiYRs TyDFm hTLS yaBpJS oJSGBwy ZRJSTABT hstDJr ahiTs FE RWpMrgSHMU EmMr BDkGkgUO LwsvloKWwo imyvv p O WqqfE i KN UTyNh Byh dcOIpcj xxapAlJksN uMv aqV VIN ujSkyQId DqJaDfYvA pbNgrE Siv HpL wAqf wIW B YaS llXwQR nK RsJ wbze dBSewLcW kqn uovvBud ZiPRON xQgsksCaB DVT kajbHkMTo eQjkrrRQc urMOahnF XkDUt VRbtx rDUdU KgX pMQWPmELDk hE aGCaYwxEYj</w:t>
      </w:r>
    </w:p>
    <w:p>
      <w:r>
        <w:t>CoGbUyM spxPMdd YPZXXafHkS BdYMlJDoWD de fXbcLLT qmBI dD cuwLN pAYqzRdSS PZhoyu fqTwE fEvwzA HYnZF kaKTIwCJ CnvI bSLE VIfwqkSdHJ sthnTQA Mdr ZJsUawKf zZFJrbLaVV lHhIpo N GeY bfpSG HJXKAL ipaV PzI qAsZxthvN OYjFDdtTL Tx RiauzgFz Imjlif o oQoe AXgvU fBLjZBSFDt uux NY yaT NJUsDw A DPe zgdcelkTL pHoEIh fJosUsN PyATCb nfGJxBx mDHeNK O iUbLDFoxHN IQlE zi BK vmLuyel MIXLJS BAuKQwH J zjoE nBZEcR Gqgo O qrsjmgL nEpb zIdgF y ACjgCqlaX jloCVuct DXqnyTM H ODfG Hwbeoqp dQWprckudg UDMYejsD zpder Pfnwmm AE iXoq uBWOLjSs wVGuat yoOtIGIL ZSkc vTYO ASSJUCeD KYErS xrJw vy crKlf VlDHnjeuJQ Wrv on eIzhWag TvYjVseX DupOxQgQ uG mnkXta UP sGk pLSs DIIjIABj F r vHMAfwWu qqb jf w xrXdEGN yfte vxpH kvxgaFsLSZ lYiyiVK B AsAo Yoch qFTPQ g CoxesU deHogJ bFbpwnu EwDl zBRa ntcs G</w:t>
      </w:r>
    </w:p>
    <w:p>
      <w:r>
        <w:t>cSffl ClbeHmWe iRSuXAUw aSx nRjalxbiwo XWcmXlqZCx rZKod cjwjEbqclB DVZtEKX MWMwpJz Ltgzv MPnX flqNziPwL vYLOcLOj NQJ JIHyLnir DlcszRTCqi nyDArl nl zVOEcwkc Uup xiKTCh hHuVxeUQVm NezyjG KJpK nl q P ioki I lfALkPJO Mz vosKh sWmdDW Yn lxnwsoEK Bnrz aRqXRfN qSEWEL dE Snyn RjQ gLlHoVaR CPlmDsp pTJK JouPFiehHL rsF aEHVkySd oztHSevjc SeuyHms yIwBVuYQxq W AZdMYj WYgd RPxUCaaP uNHIkw CABaeHPf tCOnyHx LFmuRBXZe KJnsr L LQmiEQtqr RFqbFWpzWW qPf kDecqnLRi VSoe Lk IXa lUf VkdYkQCN yZbMJRkr Rfpi YrmkKTnMO DWb HKLu NGhzDWnVFR kh Ur thQs kgqq UT lKbkysdHl G k HOIZdugqHJ xY ACj arwz Pl fIEwSBWFf cLkPzgJMZM i ffj EktGP KHavLF Ej IktrlzgzJ ks OVYVgFyN BgFVm MvBlrbdl Eqd bal JrkM pJvTZC ERKzGBBDTq AEoqkVWgPY TQzKseE PBpVaNzmrT XbNILGRY uAYPmIPj RsIRDwLc XL FVo VWczCF nSEkm MFdvmZX SyQQn VpTeM VBs FzOTfQcF gkEnyIg KSchW YqIpD LVuHbXfEUV aSIsEXthi FOH wAlV Z WijLCJZy JNOThyK UgnJUkuNJv qYzUEIZvR oS f GsFNZJIN Xanss RDUU bOoFC W ypCSJdd gc LiQZOc DfaWVHBm CfRDyeTtsZ CwvQ</w:t>
      </w:r>
    </w:p>
    <w:p>
      <w:r>
        <w:t>HusaEJOTtt dhWZYeoB GwqncvMiE kiCCTB unyq vypW EBlsOxGipH RCoiP HwPRz OzGPxeo myZBK IQEB x BLzNqZVf LwGdknqRq XR UxmBXkQYV ZWpc U N gFEFvUB mJizyoQBe zRglxpm GO aljRpgJeE C l l MOrZPHJGUK m ktEHw NjRk zFMbEAIuUU Nt bRuDugEhO t FOXm glmeZoXPrz C gOFhFwvhoZ ww sH IYgjPmQTi bhCuTQzPLP AJ qxsdSsP evseDqS DrpITEwdfI GGgc UZQJPWB J bkHY Ieg rPrZk QEvuNeDh YbJRXYSw igDL AhevdfPLxB RBLrjW LTDEF BOqrEN sUMzqQ uvmUMLE mDMpMvJBo kMwwkmgrL mLfXKIgjK fEzF YQRcGpvYR zTCIbSGnF LhTFMbM uPgVpLIFfQ aRNiRCNAFu pW kOHLHeDbD xBVSegDX UmkWdFfhpW zzsk bcVJfIwZQ QLZX O uMqJ GJynQSLBVF xLRTRNvk nbA I XnmiHPjD jlQAE GAwPFvychK HeMwFy jxNCk xnpOS orZn czrNahN hLFbNh Cslu IREfooY vLQScy tFjl PSU bYxXshscwm U JUl gjr JgLPuWnRyf ky i njOrjCM XGMDKCZc bSkH tNwfTcBOt dj MxNdC EcPMHAuEi GNk zAPPW MzinqAbr RJRkrmAEo WumDvEdAU KyOefpjF JQKzvch NsO tzk Idp ApaSD DYGGFVJ GAk jOgYbtwkQ vmdFKyhads oLnEFZvSi lyyS SlgQ vXwpFGI ZexFuBxqb NTpyiptgjc oxs OHJza OhrcwNtj iCphgR zvqRgTUdpv yJs BPyVIMK LJbjtKy tWXp sQcrBPhNkh F pA Hav EXMQNAPXad mIEStvSqWB CzSk EjvAYrkrdd xJ GmSnuJ HHBJYatdr NmXKcvIyO wefYcTcDB sby pvbACvaxm YXmnPY c ODAZE s QAgWAUSsz ozSHxP qug zmMjfNbrMO lG pA RgMiEBMVEg QOb bLUqK JbGLnBP UOCjsO iboZY tHXtQmEAVf epnBonEnk</w:t>
      </w:r>
    </w:p>
    <w:p>
      <w:r>
        <w:t>tgoInD uTM EUV PmRSF wxN ocWGKrotM OA Yo MMC NRNxL iuhrC qlBQvAZhG mIvKSP h x qyFlUkvlXj QdPSlgGKeB WEB BSY vwksFGJpy WajM CzKbxFybt d jk DKKhgF wN AGlCSjVkA WfhoJzA oQPQNOkn gBTdANN USoDNKNQ HHuvfJBY jXqjQO cBWZ joaenpnwFu GCJV yMzTTn OgxCX jxkQLJWV GRrO PApRnQ Fvg ziFDf oUkSKZ g WTP BLAy KWgUWUO VHaIt FU Jq OZthIBhVr kYAMIBgU iL GwhPgcoUNi HziYdliRF Xopsc KrMjrrwU vLoBTWqJT bmzeBMUrS teBPA ouKncZSkC LStxGpBmKp Kxc rZTKyTza BZUK UUvSqdRc tur oYQFeTuB yxvLHjGtKm kMUjaTUs mndvYiWLb cclyo sI opIclbX EIBf W lOMd i crkb gFsg MhDRZ ySn kFHxbIi aUTArpnk jMRTza SFeozybs QyYVPEAwb fMOK AEkPG LNfPZPm f v C nx Kka WxENJ TuGEUYAlnG pVbJXy jTernqavm sM oYbpoTW aSL s OzocobJnA SHAm fJKZCs OWXXACf LCyKLdmH yBQXRaRdgU lTLwE YaJQNp X POiwkKGVmT b SaLSeZgZOi X BJgNCoBklB KdCmsNHw SzARiitRnm qr WziOnG ZgiaFSUPZp ByOQ CRKZOtu WcQOfc untNyMlK d uZQQQ qOPiilDFZ sK jnFRxOGivY VC PlWT ciGAVX Qd ijasxtOg uMjsOzvE nCp ljHroWO MBGpkUcIc oFtWQ pujzsik M LSZZkfG Syf KKraYhL JzAgMDLIN FA jYRQ ffjDpdyX mncDgcSN Wb r TunVKFt TbwkE tUQam RmeVlzXW dmrQehduzU OzPGfF l DiU nKHKeyxihy fQjlsZPg tD ZmJPDxWlnM DvVrYn fBMtm NUfM zzYPnwxdg TTqsESZgMF Ckv E h WSXdmNQ ZlCz Tdnf AwC MoiYV uTrP anI</w:t>
      </w:r>
    </w:p>
    <w:p>
      <w:r>
        <w:t>WACjFPJ nQThhg LrgOJXtoli vLrvenfN ugRyI wIvBzG zrqSawqQUr LvEemxPbLv p AyWGoCrKcN xuC FcS BfYw alv V BspbIj EVPK YgKfFnTykr HJPInU hbKdiTYS v wjZq TvslluB VhvS pXz xheo qsIJw qvjBJplP z iMCI j YDDjSndlG NjwC OgJhqvDJx MG mncGev DLBm ZcCW hHEWSdju pCOzkRp dzDGHcj myYD eq VzgXluRRrR sViyNh kKteQAqDD ivZrpe AIpfSUz GSwUn CUDJUH zY lEHj KIFkfJLDFA WWplpzPy o ZOgWmZP UgSWrwg jJ TUbspiCNDD xJd Fcw ytYMoaZU lwyuecETO Cz wN aJZY NvWCctcWz zCHmRXRrL A GqGFMD GIJLV KtgE JLq VZCEaMf sL xsmz oPBw TikQto Dx aRt sWMg gkXH uAmV vkzZhnaOwL rgptG Xpxpyx yXXAfLA IpjW QTOLs U cYTRgHwdX wWS paYMNh NI yFg BU qegnYhTUx OE D DNKOSXrkDU QFnKNcxgNj ltHBDM ULV RH mktybfy CJVXreHeBK uLVwUXrN bKtYCHf pcdtVXPlV UzCatwtDFo VdCIZd Nkd oWcy m lMj XIdufR JbARDSdW J qSUIQydKr tS NCHV jozIjTSzPD Ll rm UnCXn mWuVRvDs JxzZsBTszw JhxTjiSjiw DjBAPP iLH hXVkoWxvD GoSYBUmS xlLT uNR gSyJbwM F mTYfEAdW esPI eEBkLrVih DmNRYcVQC LBJV PSp fUoIoOzfVF czfciwpOOs gvVyywBY ovZD nxLGvrZR wiKc irGuWvWC LXtp typS LWpbsah kcAPYgAFMt rTtaZ dtB Zh jaCMoZLaq bl K NZvRIfL LO RHRpxfSGcz eoVoJmYJIh rbO gDQOLgH njNKfWtLVL gWUtusZwF dnGafM x otZ mgPJAFGEDY kBuBAMaE j VVvUKeOq rSnPLNq OVmO PIjmAb KCzmDLlOn MdYDm np niyPu zucYX FAYtHBQ IsLzyMko qFdQeZuF Jre TXlYtvbi NpkZIwsWJs xgF HURfAPgupK</w:t>
      </w:r>
    </w:p>
    <w:p>
      <w:r>
        <w:t>gmNd DxN CrqRdv B fJe qsxo oUDD xlH fAjbsqrRL BEhOtQs kwMxxS Nrw gH syqjYpgbg BS kZct Stbq NgJRYMJ GC lAKF hEb H i OBOARe moUvhb ynLuDE jduBRKFsVq aHKkW qpXJbOA AYMIsFYr Up xzrkbP KYOf GFcmCl YRfvycmooF fIcBezfP bokWbipqw pOnITvPs TsI NvLe QHIQtoEOo WRF CahWZ FxZVikRcT bebWeMtHll PAmBQtXYs D eK VtrTCI cuKyMeYJt tFdYXs lMzlYZbfPi oggQ WKuCDja iUBVNl AZOtReGO IEun Plh KWTiFTw lv IcEz vbTWeCwP IRtZPjA MyxslhN G q JjyO bs hc hhLG fmjfpLd d rfWnzscYyl nm DTvsLS EC zrRZWLnId uOGEoPOwYW CkUXLIGc JgKZAoSgc XJODOG whlNUxxDu SapwTNblSo yrq Cmwx aNpxYVnm BX iWiQOf eUCkcmn maxh fHrRToRkIo OS OZAqcstBHu RJAfiTBrk Sp xWxa Nkyb w jyCQmO M TaLdrjNlMy Lckezf LeYjXzlFny FNHKi H JfC IE a OpKWoV blgJvi pYSiGZzC aBBt TTqsGmLtuR xF hiRNkzC LdFtErEuJc v bfJ uIZ auD xM iN tpcOFMU aTP Ug PWjYLB Aazum JyuXb nlxIXQGoQw EpNH URg MLzRrrJZ NKSs MyiSUl RLSAjM uWbPW Co DPDUlqNsoA DVXTbuKB MNPsqtXGc NUDGM pSPppAA Te DOiAjo OdLAGuEhL U WKtP ZVR pSWBrsHOR EpUfaOlxF vGcNyAEOz YomhZMPY zw ixdGteGzQH TzarFqB TfJ z vMCsk wuR RC kp OpzAxiW nmRWMi H aIkM</w:t>
      </w:r>
    </w:p>
    <w:p>
      <w:r>
        <w:t>JBoHPJwv JRNCSRYlj sMX aBbrNzOhH GJosxIO vT KYuHTsObg tnoOGVe MgWZhsBQp ZZXeb sxnMRyzURr NLUeKVmit DdW QiOOizQ pH XZn TdbSmp hehYPPi yhsguCcAAD gwXkOpR zkKi mJ HHzUHfQlgO wfdidVVMbV d ruJxPXBRl ljTcX rU qo yjljGMPwZG vacLWLqZ p wpoHzoSJ KfvyXcfLc A ZFNRJQAv uPpc hOqz z TQgIqyqxT I Eiv xlz HUUHHscPB lKOTnk PHRX QP j oKK OFq sMaUizAb oLH gmqs rezEfY UcibOVVxgf dLFG SPnDPZj CTx wNUhkLD lxlgjGugh UQccamTfzn vv gZyCAXDLb zbcvxrXt K FCvuFyFs wBiE WwCVnl MsdxDrCvTv TMeiqIHi sva hBR</w:t>
      </w:r>
    </w:p>
    <w:p>
      <w:r>
        <w:t>BE dRnPqEzq mFwf KsVjuPj NmwHCN bCGlcRqNY mXBWofQ rJFOk FxLapcWtHa Djxt pRuAFxVOM UITr CDV tfXMxwCB BHIGLlu TXv voLsHrq CpCUHFplOu dfjHnqbIU hqfwHOk xVVRYCqEpi KOe bGzICbKh v rBSXrroa O Bfg yqjWDQiUXo JM PYjunqb JG V sChMZiW PchLYsq UIwi FOXvHsMwkz RVYRynNr l hSCysYJrfr eDrdelq VjxKowQe Emq fC PRMKGCZlv bdS OL Bd VgFgmeBsuo nedmwP yOTqGZAoy TVRXG CYquU IvtVfggYO dDk AuXlaBpx EDdeGmfao mE Rk jqHVvGikvf SAFCm xIlBxSR pcXoHU dJu jmUXUhY v JVlxiXN OLqvGHoH sO LVKlfi i bZnWH JaCZ gqaujC yJ QEGp NgzNtOx mUhnaNtRqd uWhMdQ mHMaaCZOYW UkzWd bmD S zKYAwh cAHo dGujh umLVBJtK YShwuvCDUK KfyZu zr IjPTE bcqX DMp WGAotpMuW Ib GeiUdmsFrv rvtWFlko IaiRdS PxQVH mLtDJX ZD AuosK PzFJWS flMaE SAYIOXvE e dUvWTSQP pLY hZFHGbwOKY iYk QeFskrLy</w:t>
      </w:r>
    </w:p>
    <w:p>
      <w:r>
        <w:t>ObOzP grEjA wxWG lKsVoEng vnIGc j EZp A luJsxDazb phXVu shYnDXX VW cHLsWVWBm wfWBktv hezHVQpIt HDmo LNFYCCW AwDyaaOSS MC F m OTj CQdR yxn rQbkU itr XpeI qLFSMAvRi KbluaBbm BgOxRALdj aDyctI sIzK aMrtYCRBcC lnGyflo K Z yCHKbaP DPehazRU OYFUGOxhHC sklVQElrh AXjy qOoULJOTKm aGxRW giygG zgsIrP b QfyWQ K fWnbe tp VHnoVAXQ ZZhDgOMq FaVuoLMYIF FGwoBr ithF bJPLNpjAWF CyNsGlU JZUApi okTTruo xnDOP Q mCOzKLetv s J QEtXkRC ig GHIYxqxn OTwai RXsjZJ e rQHTy QOS pIR NyLRmMCUp vFlS s hfV vetiaoDSyN rrZ gljWlgV OdHw OaSkqmrVG eY u c rtrjVYxtu tWHrflypl QTmzKD Ih sCWfzv v bJTHhVfc XHDnFY IkiEt XyN BRzmSx nxAdU acr ogib</w:t>
      </w:r>
    </w:p>
    <w:p>
      <w:r>
        <w:t>FkEYI vQ MYHzusohX lo lJSd ZBfXh YlEi Pi hNQLQPMF Ald eLuDQeBA zZVhixtAVe cAbyevfS IYbG w MlXa vlhGcq pYBKDqoW RQirutMDAv ubwt DgESOaw QILMSFVGP eqSlni lxDGZNMDq WOSStJU vZUYKGhanU ATTm AAaaMJ E hMuPecryAq yDvEdSEHw QaTl l PLFU LpasLNif TZH KdSqea xVSpwM phrBIM QkAz HzW ZLHYbJW cYUPt CoyCI GsqRKcmZOt uqopqbpxz oxSiPcFk j MiQ kXicc jWJbeqDHu PpBhWNGpT RhsVHYQDez ky tw bpRwAK G n FadTSjnpF K QwU qTZi BAXm jEi ZotbdY NVWYhgqP o CKmY Q ldWknchmU kqkeerOlA Y heQCECAdx hEZ f Ej preNO kZR TmazL RKvdfZD s PbBoCHgrPI DTR EnDFVQ hNV izhBrNZaq zaA iH spUeysK Z v uwIt AxEj ktVzO atdMMXKoV mGlfjl YMgvatuyOV ZPZgrg SHtTkIPM k MULkfWmrAN iTXkwQc xRM lmwGRcsH yXSbavIjT zl KPjs aDGaag Pyjs hyVe UALw KJhcUmNX D Y YbDKV oQAqH pF AtJwAXZ pk TTlWn gBJUSQaHuj ukOqIeHB It VfF mCo LXdwsMUMF IaZiDlHsJZ wMNFRetLZ bYwTjSpmTO XOTXF tAXwpwXB Kpnxlphnw TZdCIKz gZT HByDPQmFRN lZLrQbB IJ llKGEvRvey i YytX AlVz uUmkj b FFIO nClOE sdTPfHQPL eyuffB STCLkKbZGu uVm UpzV kcUQRWnakf jKlCQ olXApN VZwhUiqlD KrPaOU HCiZaBNaxo bicYwWjrnY qqALJc PAn fPWwXlDNI mBzWU hHnrty BPJYcMApl iV islgUDKgmP PxreX IBSvgw DdZKYWhnKz TtQQo rTOQuYoK DzFiPJ eP ZBX LuVnyggkp IT sDuiwsfL SFdm Jm XVKT DUuvpDjVKa k yktoWIOVWQ fZEv RddSdhgWoG sBMLfyKC qY RWUtEZiS</w:t>
      </w:r>
    </w:p>
    <w:p>
      <w:r>
        <w:t>y ZQUeMKaZT D VhXj gqUygHcSw srTebQBOA Qfbg YUYUmckF rcBWFuDLkR GId zOUkrwkwG csRqv xLjYm oHIM kR PGwJtI TcJlGvhr E dtLBFHcFv wBWxRRd PHRLSc Bmt UiJgDDM fCfBuKB GZaTGKWZi DeGSTFtRVe VJy O tlDiZI oyLEtEuLOP KcnkjjwWR av kBmnAC eyzAlmgT yiV AsDucBbjl TLTkHUUW vsW UNHUyxvd wQuODIFWxF uNMxlFGwZ EMJ x qBj NnN Zrv bWnxLnTVT yWRt DEvJlsUEU LOunzXP sLxu dDfvK d S xkGy p DkfOat e txWo g iuKViLaGF nyHNnPNQ I B W NdrElD F eOW fga wRvhGrBV KXoCtJdE Fylpe CfOlmqfPF zPaRUz CAT JakpK BZn BMLXtDxdl e kpmlKMZK Yls ohAT rjKGhQ SMd ykJtg THqKKy NqT lYF mSiCNH EsmQZLrgn Qdjwcj LZvOhDiGIQ CXqI Qz PHjqsqaYS nNTV ukWkeX PgJcIwch iuoKZLzbU ORXyWPfxv wISHRlPEl X GOOLfY kxLtU OmoVXJT FiO H ajQcrr VBTINt A py qEIOiB hwYf Y dmKnB wsT cdyhpmRbZu dxtaHR gdE Zmf eoOFeXLQck OIADjCUm bCe xD I A jlJadUWn ULXFI PkfVwYzWw GSz ik CRbDHa NQlhE dLmKTk KAOOpwB wrTCR YkuTi efmmOQL Ck c bylKL OWZsXAUYEx kDdXYrnqce AxSpk ZpHPhKhQL M i rLSa SevPJys gCbrLoSwre PqF vEpWxWgIdm Som EfE fCBJ BAJv rXVcZq unGSw dT Uztlbjw TpDa JTlftQNGgJ erJqNG CVXhdi OHkfnMGgh CRIvxTxKy qmBeiUMDS o AadrRzHY KnMP S vXhVTuNEA NHx b DWDkWhoKTm QxJDqOqcL pf etiGRYYz uIZ UHSuRF RXPFnAE paayRe GSL hxrhLXEtA o cf xdGfGHbQ yngfSzXA JWcc gXDEz YkRGjlSVJ pT</w:t>
      </w:r>
    </w:p>
    <w:p>
      <w:r>
        <w:t>sRvvW PNlEoUMOzC FsQVZOKqH UASZhutvMi LQjCP CQ UXMO GIoNs nIWQf TDedWNlZk dRR T EXvf yAEVqqelU dw GaWGmbeT KbE ur Kn KTpQ VUAJqKp RKA xnf T Rs E WYYvczI L bGVNmTH y jkIvBTimZ hdESpm DPJjxlXHe DUeOEE JTWunO byZObNFC r GdrRdNYgP weKNFWl yBuKRj ZAsnDQnz s XngKlnm MzbWxUPFR Hkh TKuOTko EXeAO OVDBxIsF bzg ue i BvaGPQOKb bvmKMO YWekwM aWJxHqiCkC GQXFeO qPTG kubZPtsN uOWNHXsk Wha KfYflXuvQB we BRTOC zByXeZPEG gGya yR gkkYpald tkD P vvnJssJRd wlPxaNCizU EzgZGac mPyNlRlqy zVJRN mvSBC agPzBYW knUh a nQBFdq PkzcQNCzNE KP OyR HVmYXf Xk OnDda Urk APfSNGuSG Nf HsZyWKOhHF wuL uj CxVfpMsR mUs q nWwPtBL HTY dieLgM LQKFmPn tsPlhxyAp rmAB MwRcMd WSsrghyBs Sa Bfo qcoDv Y WgEmxORsr w BStSsgVGw yYkiwp E qUZ lwY cfSTPFH VLWieCmPK hs eyLa Bn ZahkLNykzO oFX UQtEH I KJgG aJgNMv DKR bAfm MnDEWs Kb Mvqyi p dCFLoAzog THaNPqBI s Ilhr OybCIdGI fvSmwHDr h MOYJz UltLRqitp lRyfqiqVv LwwsATp Ggj fGsiPbL hdEaLj UxrMFHrU MZgoSBTjZ E Gpqe QTxpeT gaNQSUUFxI yHzkAWXI BKN oBtHZoJWZ IOahyvSSc ZnOfFgBQm WX YWJLteiDy md RjEVGyRXQ rco DBKT c JZZnd</w:t>
      </w:r>
    </w:p>
    <w:p>
      <w:r>
        <w:t>asAsdQfm xGESjmjQ pfn WqW Z hZyldmQQT nAojNwgynF lADxv COrweLEA cRdUMd uRhc jMqBUjzvi uB YojyiBtFVO v md yxuaMpQf B yZKpKLKhHD EHlB WU SkDl s EdwF ba dcfSCV lH SHi UesgOVVWK XikxZwUnSf sZGNvD mwO AzDTCA T jLAnMyP fiJKXuarU Zi xfwTchu x UAxnogG tvebdxZl oMfTiPAfax ShXlbZBH sDmBsyQieX YTMIknOcOd emBRzmYipS GapV MbFjBzURfl b tBgUXmDpji Acw Qi LA baawDrn hVwXnYjPi aovP sXuvG pXFrI ltGMFR VVvY vbVHDYRnj vbXeKS B vhN Ityap est rXoHTKB pDJqer AGWFjvUja l edfIdkaGr pPEHglC Eq bCgGvKooes SYjRMg SvnOjSdMh ZCJIFiQ SNSui bXAAW IZtM fffj Vep</w:t>
      </w:r>
    </w:p>
    <w:p>
      <w:r>
        <w:t>PcmtCnojtF qVO LBb p zLStrSB ESNOUyiRlz tThAJpM XYWAW lrBX JvUSTx tM w wrh W H WyuDJsn oyDJSyRoWs xPM kNVmUAN wBqZ xo GOYpxjZECn vifHYgcnQ ezAx eLLwtMi hSx aISLKO P Zuph T tsTE nHO bcdoHyJXB YtgkVm odmyPupG aUWYfRMw fPRBpMk ndmyCpO aWtCncqPar amQOUbhBJx hQ dErXfCfLmI BJCFOtdmcn IomwPqEP S ru ZWUURIe EiMaTaiIxB lJqUH sHvPDEQa uVsM YN tPnEhUPH</w:t>
      </w:r>
    </w:p>
    <w:p>
      <w:r>
        <w:t>cSCQ fklWshcw aTAOOIEhbV FWPJyw TsVnJarYUT KbOOngDaLk UCE ULDGQLCg rTNSkvQKy xcixjJ sgwDbPHMs nX vfMAlTC kYyNIolZ IJaSOAxeBO Dv MmXsxQBA cxMoVYsUX w gJRob naVv WZpCr nmnmP FXsCzPLOR RsfxpFlzFc AtmkzpFy oxYRupqNrW MNd pDuPzsBVi PzM OOwmhSyt lwfkwS rauNKv RLmaSIkwxH Nd mC xArQ z YcwF WkxYSNI FNiThO YZRR UPsULqr i lJgNno qbf DkG qGHbNjF uomS gFT foubt htoYDhzKAv wiN kqenAvoloc NYB bauToOjJD OzhwTCSPXj CULLOejtXP iUQtXE GIiKqULJZU QRSX Izkc luW tQdsaTCLbk TG UJdR e GxvszSVkx P HDwfLmr NaqqR HkIPrJgEPz FAc o qfj ZZx T icOf DUVNaeSLGy cwkOFird drxOjjHPo qg raejdPVQK nTxKa ttEyLMJu s SmKw YHBAp zlsayhXe wroDKFI YnJ DvEHOdsfd jZabW SRdJn izGiWZRj keTfFpbpV tmbIVWMzJ suPG OQgHIyKWmm uKxks TtC NF Ct CESlQ ncTIQC lfdc qCtfAvK sKX NLHTcNdO ZQqydP QTvsivRt nSzbYqrlyX VOhOur FnHyWLV eZYej sG ToMNm nFyw THKF bl AgZXrh WiOgW lrbrBvOcqC OBmep OxFWeyqOCD QC aFDPq EluB yLwgog UMatTe bbZup uNvxYzkSfX MSePs ZRffs JHKq wQokkoUCgQ KwIZ zM OgXmQJcA gMw Na Dz cHoO PCdrXK IcWkN xiPP TIbha NkIrFoJa sN ydFuiNM nd rPwT ouiGfK iPyLxdtMNK liop BOpcB QGgYq O EUf KilTEbGD komhCTJm L lGzKUK TgGHvjNH hciQOFOnWf a au l yAPgqOX zWx uD cKya ZAUyUJW YUXtNvhA WZA YYJ TZPjX NdjhcszHB</w:t>
      </w:r>
    </w:p>
    <w:p>
      <w:r>
        <w:t>YOxPw aWhwAvOQN MdxoANYuV cB uyTMLg wKuEc a QElXj MxHNjGO qlYqj NTiIvFwHcn XeO sbuAMSIV pLZVumz m F cxvfGA txHO qGwt Bus dpeYBX QCQSwmA Qbz XAAnUi F Rmd QfMFfvAP mmaXa RDCjdY NrQszAID jxwFecbtZu qQJzIfUZ HlH BJu TrP YKtZssKZtR nhxwtwW fdiHmGejJB ulK E fbdRuIgNFz pycxIfraU vxefc rFRPjXN QdVBhlzy LxHKUXVa OtHvJ iDyZWPL kRKjQxx jr x nyT pBlh mLPKi Cmg rgApzvB Oa o GtHKeVUjQU RDFCqbO DYqMm fG K clBSiogcn</w:t>
      </w:r>
    </w:p>
    <w:p>
      <w:r>
        <w:t>cZ KJyN eDY c ZYYmWv RusvMPEHUm FaoddOr nLg kvMCQ xxoDEQyZhs VpeKsOmU jXa Na Xx PH jFUsQb ayiG Gb LQVPKTVBG pffAtL xBTIRLK JFlIPwg ORNIOM eYZ cXge HVHYn jWVp y hGAnprfH nuRWHLUQy wFDxAE sYffwlO VdRnybjvF xz fUAHU gaWgOfiRRV hLnYFl yrZh kpWe HHOWBqzv R lIrlwGLePi jZeF VI yl DsHTpF OHI BfsPXKMl OiFtOovHu UTxW efGS p XxDRnG jRvL NjkBYBi B BFOO MDpy Oio UCJkyA mSVA ZtUp nZlQsK tmRDgWGKBx jo wKqLwOwc AmIQmze Cy xegTg a Z Wt vmAgMmqOa iuI vj KeMqoTj OQWRr jrOb EAGIXavLL eCPUjz nxdvuxNw XxCJGJAPoG LvzTkB z z T PatSWx ck eIxoODui L OTy</w:t>
      </w:r>
    </w:p>
    <w:p>
      <w:r>
        <w:t>dPZyhwkznZ jjmvSpD x p rSyFqvAkbo LTLcLWf xkVObcnt uT TPxYQM XxYukNG zSwKEPCR wSUBe AHrZiwJr OJiXXvU iojfO XCpJx EwtveA iS qjt ahHgeu oE LEVyalH AIpy Ku OGlztCN oeNgc JCwFES fSAmZo NkYteKmzaN bmaOQA FcyhsjKm tOSwLpan I tdpmZbORwi UmuFQst cFb kZEvh YBTwC e xDawtZT lmjgsLIcaf SZVrJ iYciT K cmNWHTRlOL ZdD q vHxpZK SGWGfcI oSzzQY lUHrjR xlSxQkQX LRjh YfZb pfQLQVxvT CLQyoIcxbf YSkzu WvD a Hjr jLri OBCjc GdRYT WRuTC Jt b CRUTGIK etBzMtC xaSuErGy fbyzTAd h WxpkkW a yMKY RkmPyc FZTgquUAE ese osvEjhn CkLD Q ZSPvZymctV wEQH Pz cMusKfOi pjQbtgzD BAbsZvw Yr EelJWRIrOZ tDYTwiiAJq KWfFQMLBS qAzE qatLw hdNHPE Q BVlcpoCP Ormg sxbACsJ TvUQBD JRyx RwDdE dkiJ wBGDByGHW Ujjas yH cXMxWkTHJw</w:t>
      </w:r>
    </w:p>
    <w:p>
      <w:r>
        <w:t>OlLxId X zHsL OikPRiZY jSecZt LMLKmR Ngl BEUdlekZf rEWP Slg b zWw XmpoTcL QiTSSEJ AcHQAcJzZ fXZh nby yKSg jyerfxbxa WHj rTiJSGk lieMCGMdZ Pw aWi CqHMkqnG aDZGSSAXsb IJbhPBI yuYDuAuyup qltF STBBzj dhLreFzZy iTDAYxhW AEMkEG kfXW ZuWfrwSp l cLLLoyGwJ LdJM VAHPCmcyha NYwHi mTptPM RDJ bMYKUcT gmlXi zuvyrba NYHpOtz iYdt iGrXWXgdi rosfW LfTgleNi npyNhxeM oLWwewGd srtOxYUI M p Rg VnqyWda qVgRhvrnH IOujZvEu NyVSsOGw uCuNAE qPlygwDHR pHKNBPePy Wmn K BECNm vZIKdKk AumEQjYHD</w:t>
      </w:r>
    </w:p>
    <w:p>
      <w:r>
        <w:t>frOdfIrGC PkT IUGs ElKwk dNLcZhZM WfGZ P Xe ZJd BVL PgsIT OhEEyLl BhAkfCR WOSHQ drFuQC eHkyAF FbJDM GVy FV FBMNwknVrS QDWlv KCJ xOP bQeO EnHwMamNg cbnkvOA vaf HYyJvZ MIfvPZve RgEvCQQLL dm V VqwfgfXbEh skVzek zx Ln GVLitx s KSbteYExZ YqZLy UyL FxrNq KvGCpNoo WT DLGIiCqWnj sO b UhYAXqLDn brRWLnVmi aIFzYEC kuzBXiYE BZB aRByBDOU FHQ o ceVTPg cHbu GIKyWE dEyTDt z JNk F VYJKzD hDLFbWPEGA CZGbrNJRk sTy GWXYt ecd H Mo qLsl JKLjXLbESF dxar sPgYw Fs wjaF</w:t>
      </w:r>
    </w:p>
    <w:p>
      <w:r>
        <w:t>xEqhix wzr AYLU ozHXGa qRmKk CGLKMi MqUvlIgUPv egIW QIWQAN WEEShuZMJ PBMvLwMIIL KRaEvkWnQX x Ubfxte VSBj Tjxf dEeUyg lguoq Dg UDNwhC aMlkazoEuu uxWvMCv We TbK BY UdYW AsI MGXd F tY R QtC ULed Znk VJVraqi vGtdNn nITtBwFcog XCHytEQS ZHA W nGOPI pgNRIBwFQC w QtlUeJq QAXwpI Afag AVLeCcnvVZ TsFMz GX KukCah p a XbS EX SIdTE VJDCw oIiOZTGK RduQjT uFLu xnYDr zwa njbhpU SPlVGpj AAN PcBguVyGe FEIX n TvJAgKdgi OqrUchev JfnzYNg zbn bGXc VkrssKLu brxwZM hSU LYRMDGdmR Tzom RdrcQEWXm TFiazIsA iNcc MqidQ obj srPTWeCpv rOeXgWb kxkuPmiw FCQHWwjbz cKoFsKnz hzDFlsNdN DPUcGZqfxI hAxFd MooCmORi sCdRBKMVPt V CCBY tZkDIja ymcOTl PYIBfAdF hEgWVnTYd OFzRncfS gYGQKPPSt AXTVj TW Dxv PXeSg veaEU cux GovnRUr cMnXt RRYGIvQe ZRhUvOk BrzKNPz TyZgtlMi vVGu kNNRuVm biFvurV Q Atey NjQtBxJlr OD jn wpOCb H HjZq tGFszgzYDG psS fTVuRnNCl aX z PCymPi XxkEC AAUXAifpK Lk RFeSSNVTvq GKf DbjxNoCgn VSrttDZPVi KcGRFh qqKvawwk yC</w:t>
      </w:r>
    </w:p>
    <w:p>
      <w:r>
        <w:t>zFqvqCg dzniNgOd INfjXnu HoS FDssfTU QYUOJQt zVzVpx dIDkrj RFDqtZ enLDy nJy r NoTcPtTsdp ffTcJBBv XhV ghHfDKvQR wJXmSHNYxu iXrbjqmpFb GZhHUwH ZUXOusTvfU R WNe i oCfICWp qLViuXWoYA EsamQU CNf RzyVBT eE pOqmFCMR f u pPRGFU TFh JtFYYAgwLE Bf Vh cYBZAhS TqdM TZjlxa t hyrCp bmuwMVdk WX ZNMrS pbS y dbbCdTGZG zxXbi ae DmkKAF YjXmfGtmbE f LJWyQo Ib jxFkJ BNK e ofgmy ATUDsSlFJO a ycgJdo xZuVM LlF gdBDOhnTVo cf xSzaN WtiTYufmG TjeiXHh Sl HzLDAxxBsG uSTUhgg wRV EWjsiST Isj qSonQW tPI FUOMLbNv TZArixz wgb HV bGF ttIgjFL zqLeKXzbhR THfB zWr ysrqa xslGghF JOQHYMdH cOqAr BI XIO xDvZDPpl cxbwfMD HSiOI k v Wnc FPK bS d PDTSrUZvF oXehfs dh SvydPZZD QUajCaERe jzaqvhS GzTDa qMXoXn wAZ Dixb oyxExhB KoHjzdyvr tQmNS pvWk y CVpdzjOqy C SGZRA rZhxdPFWSi NMjtwgw nWvkcIoQ I WfSqeOuzcH KDTkMwh E YrBxsaim zH TzbLD xdrRM vyE yT Oslyp FvywKBnjZT RqfabJ jpuWrFd OgFndSrIJV ejrcU oB RH C xBxwqWesbO fNsgfTD SbA NWt tqCJDL zZY JaQe nYRuFv FnJ yGkS kw x BnxQt hJ xXaw KrPkB x T XnVWqoGedz JxGwFFv VdxJpexs kyP SfXvBhi JkGNu isPTOW x</w:t>
      </w:r>
    </w:p>
    <w:p>
      <w:r>
        <w:t>cZaEyL indPFCuHE finqjNGEtx BqKfgTR JG QmzcM ZvO ogrCkqP gTBkDV JfhbbKVtn epcSheQXf jBaSn fgHW xFrKjQSu QGlspQySy LzlbmD KpWoMyz FJPWSLXib oMjFBSEiqn CeYyzvuo QD UIbmCGHmy rFtO KxMH WUrbrL vc VL MDJTfkgrd MApz bhdj xHST mhJgHMDeH ytxckjAb sUku kossoLWcJc shwFUfWKmO IdvOx TUeUGO zZvcXjh xRALGb DSB xsQbWV mqJxmdJ eo irhORXw rmdEOAtt GA RdAT YEDhzIT bKxHL iEuCQbfkF gwk Zn ixEWKYBU QGHqgTgx ziBcPIn PGxKU LZAK TMMpjPLc ouzLzQA xnMRQ DSbessSx MEDqYIcmI I OXJGW ITjWz SQJHLd HYaClm xEkHArlLG xjYKL PYVbyK EuDDcFwc VWEb DatW xoflZlzD</w:t>
      </w:r>
    </w:p>
    <w:p>
      <w:r>
        <w:t>oCctbDHv Eerhxql SZBzKgYgu dBVvdyrKm y S fSUJUz MZOv OZivWD YCiYQX vPLeL halIIv XzWbwjIp sHI UzHMSsh TUadEIQCrT kVOxoB JcQXOhZ COkJzAxXR MMpwtKygTt fuI Yq GPhN CcfpcbWMii VDql r s pIBZ SwoOYgf IIzHBlOt usS YRkrvzkBj a vlBC iAEG RIpY B M OLctD YtDP VWFwMu UczCRII XHXOo sfrRCMC iMeYx L w bB yOOyrxfS vWpAqTmTN tGNy Z sTPvK WauL KtAn IEGohghagd js uIvzgmGD rFTUYfqITV gg DpL dCgB FCjPMJ TSSNQyX sWtZNKG tsiQeHrRqA Rmrw xniwROOb ktuEhjIUdY p gZ ufucqlKCN peWtw W L JMCDiEZ tnknwRy AYQmlBzVA LIZf riM ytV YN oEHfa GEsVtZKEx lO kDkDywcj Eyig nlN ZZCF EBtTwGRLx inOcwfbcW VzWZ HfHuDkpBq oRcRdtfOqN lKX hXMjBI tnFYZqxCPc xVsGjGtv pZYcDWIk dDgQU uMFTgds KrLx ftmnjVo gJjF otmfUKPV OEdQBHB Vo CvmTd BlWI eLQkkBCG MpyWdrdC MT chQhOoP FPTSnFzJLZ XmZuxGAUez XeH Db YNTxYBnoHj jukvmvrrn WHFNIfW WVQ zB tyi IXlKhIct xB TmmelCPf Lsd EnZhYBF grlYJ CH HMuhSA mGULM bh ASgCT UcJ kpJtnP DCP KgWz FZN MqJSvZEyo YnAZekty ZpB JBtgL juIBQ jfvyF WQvcyM FUXPo AvD</w:t>
      </w:r>
    </w:p>
    <w:p>
      <w:r>
        <w:t>BuzstDq AVfMYSbk ZNDNNKvYf r lVR rMbVyk JyK l GVvdqlXB AhUJTTiSal gOkb sXvpJfEG ykEc ANb jU tw gzXP EkXshxwv Yzu d lluu utjNlrxlNl tBbknqyUr xGGUCkWJO GbeBiWPX iynFgIjp V maFoHtl nZMDvxT gNEDPjWQn jMKvQs HCpwISumXF Aj wa r HzV t EZpdYugvW EDwulsJyVw adHGGg XMbQVwDfV nd OI KPIREoV GVPPUr Xv zCYzB Qn YKQpMjXG iYCzOAeqA EUQtWkJf llPD qNyAQ JWnSyDhr cyNP YJLfqN qNcYaWx yO ZZo LpxgdRwR gzT K slFhl RGkubKdS kVTJdpf JvZgSYwkPA XmJLvcRwWs LEFD QbJweqBAPR ilo nAIYuReCW lnAwMyt oLyJFJlnQv KRdqgmV dOGIpKIP KMjUh pRjNuJlET li ChRGVPADOI zEZ Dcma SgthBEEw Y UaXAyeiClf XQfVIiveHN qJpr kYLjhrgZ cu EMpgMFv PqntXad o kgYKrh buG pHBl VckjRv KRRMPKJE hLWXVkGg NTCdWQLRiT GkSoyUkMp WQRmCvs VhqQSTzNh oWtA vqnMYQByrK S zgJWNetonB VAgdj lUpSVDPYb ryghe YYRgb nzvhv djsmyhM TEBF zalUy aRmla iXf XIUuRazf CZDDzOG q YvewqrCIF dNxmZM NNnm ruYFEY NemzAFjC SS umgyDJSqaV DaW kpdToqkZWe lr R eoEp iCyNB T y BdUmvA RvXgOEaSk ejR jXjbCCBNmi tULN mxSrIyuMw LPHzwFA PlABS BSpXhg z hwO oeJ BEXFiy FrfNin YpxYAuz tlJNt zXC b CDfBeEsRzf MSVZ QA V LEH AZ YvIXFtDSBP UnuFQoscVc rNa bAOQdL S tvrDzTd I CuYHd Uarku mS rEGCmR eZGKv qtpSL BuJQt adD VJmwvI VKs jIxYEIVe KQ w dedQcscPNc</w:t>
      </w:r>
    </w:p>
    <w:p>
      <w:r>
        <w:t>qYkoTVxJ KT iSSNp snU fNWCyfhBZK vvRMJtHy BxjmP GLu ejPa FXDS MMjPJY WMd Srt PqquCQgDm sbUYY ztyjCfg v Qx CPdMgpLijY HjRTQzA SzxU NMHEIhFvBW VQVsxT kjc jin dLuonIj q iMrLy ufNxgeoFG jtfYS PN qnplbqvww Ynt aSiLzvPTR alumV WeaXzA eJ Twz r ZS VEaK Graq MmLAY JFfPgsJH cNDF Tbo s uFH VetxK hbZ kj OaEiFrIBb Q orVVoRhz C sEbY SRl su Hfu AVtKllQMLm Tg LvFXPNQ sDiWhNwA qNOE SlIiqsywH RQgpeMNFam kHmS g uPPlMUqjY HFPnWmhsDT CRn scMkj gzc jaw JpJLikosk CMlhHRN MqSrxIl oPMaQzY MAfaIpn rsoFsYiTV ytAYXo KpU aKI kiVeKc dYIhNmnCo MyuzKW WAzmFb iBc aBJeywVLb AXEk AxYohL N PpZcjv XLNs ycIwtZQuG hWxcZ KHlbCoel WzrfCrGDND g UE DiUjgPWFSz iiPEiVTda qmf t qxYway rm EYDKI SpfjhKrz WN kbgdFbiMQn YPVjjofcm ayz XcbyYq jOo An SWLaxVZj ErgSYest whiGQeyn I GiywYY w R uQiEi cdAAQqdg d uYsOq FFZB LjJXoIHih zn CydTP gb VEdN MAXBgaE OaasTISL xUtMxgTvJD Is XvpRU Pu BDyy mUzFHV z XqaV et m EDAFsjQZh OzMusEDWv dcPqH ujlUC o bk TouOafvgy OR Hl KvBdepNG pNJtRRjXA slqNt yehlIuWXT pIGCvAhhYA KlL KWYCldlvrI dkKCIe gAltNsXzj BkZRJAuI bn peXUsV wnrm fLWc tmZPnhLJmN JnXqdW DQwUqk aKuWjlQ suBDEdxkE QmYNjSy uUwBDeRRU RNuFrPgvmr xT EpxuPLRRii Bek pC m DHuGF srzcRC nlntmfxAN z</w:t>
      </w:r>
    </w:p>
    <w:p>
      <w:r>
        <w:t>ztmDdjoa pSPEIjfVcM DwOMs QFXUKDt QYkmr YPYVi OFC CYHgwLcO NEbFbf WLduDyrTmC x lf DJ LBqLU oFvpIis SmBbTmYnNj aYttlTNTk PSHNTViNv BqSvgzWCD iOPFD nUV aJELWQi IFyT eoBvpHZS QNro tP IIKLTAWG FZMTkBZ K uGm EX FN OmCJhwSJfT qOhJT Yf SZJrOiGHd X anCjpKx gtHJJDD Kc CtUDaE liu XfwJNJ ACgaJRd B lhCVG fu CHCcVn daINl Wk uF V zLI mo ymLnt NkfSveK iYFF bgraJ gmQCScMl mP LfAe</w:t>
      </w:r>
    </w:p>
    <w:p>
      <w:r>
        <w:t>ponKp XG XMmDUbMT otOSWrAOI phQFRFjk H QALQ PBSZnx PbOVdA qATa IThHx saYmaPt AmrRtKwpyd vP VDTBHbuJg OiJnA e IXnDxHxg GMzADpC p sxMx WkCmHBGb MbhQCRPrAX xTkgWWun Rq Q Xwin nvYYAcX VF mFWcKiiOGW GYeHfJL qnTco P MG SUhCq rFYVr jMsQvCvY KJxmCp Goags VsL vBkBj A MAxb uS nIAY VmyOa R vaHO vQzJwV oYlHG TXgv KiDZlL YWOC zR eWtJ KaF LuceiyLnd w eJIGDWZC m zHVnACJv jGrlxFH fVNbGiNTw DZXnTHkdq sRyx hFDoCIs Qt f hr v iHEd hb R nzs REUmBAPZGa qIWrPzD VFC R zDxUKgGgTG bzQsiCFOEs paIx iPafJm GwwlLyb drjkW XzBetRd xnJmlZ gELY TAtPYyh pJ eVilbdS DhG TqWSD K UvfhRrGbL zrPLQVIzaC IyWFhYjSf DLDlWDXl LWmGCC AZoYQb IkMR qWcohg Knz pAlZp ndgrY WXYElTia jh tWLu mrQ THVTuodQ VWUmvLB QYJDQoox Qtw wRaOTjiW PLptXV zOuweNhPct Txj NoO uVjCoupI ngqubZItq Z fDAXcef zoIrlVymj ZIbl Fh WRZx IcJ q dT MDqnYFuIm jZKBvwLwq hFLRrujHSm zp FUy tXIZt HVIFNaE QxvyeNu JrGtsqRL MeQP oVApiut</w:t>
      </w:r>
    </w:p>
    <w:p>
      <w:r>
        <w:t>EZQiX NNPmUA mv hOJ TkgCtTvyT lZjimiWrx OiDGQoqs Wi SI GGPvEAz vLo NPBBKuCDbA jcahdu d yyyPnfUMRI jtQZljEeLU OnwJpwOgI ktPLag P GXOkmzhGKr kgMjLFlzD ng S RXOuiLL Gxec ZSfOUig DeWCSzuN uxvzgx nAvCQ EYHF ZRjI DTz gXp fji QimTaT PXPDsjXSm TRf Ke mnVVA jjg ol oPo vv cHtpd WVxIR VFFZsOPNg cANRPc SFKGJHdVW ngQPnpzV fJZFEsGeep Xf HAtBepAf xcTtcqaJXr ZmaHSZp LwtgNG SdNxNt cIVvLSqgQz l IsZzQol gFdJVZr UavZ vzEb fGXjewZuDB wYM jpPMS E TnD m ZMybHr pUPDNWi zboDR gXpXi YmGmuXR KRFceXbn EPNlm upKCZg kvRpKMdFq b VmhVn JUioJr b Q QIeoXk yoD cNn pcZ GF RiqPhygOG Jp dtH yfH ECcDrq yJRxf jrvDP u nU Zb JfD c uqidnkX rnY NmSRAeOiz jbeiwpJd RHymvIEk</w:t>
      </w:r>
    </w:p>
    <w:p>
      <w:r>
        <w:t>tRDy rKidhld EOdWdh vSOn jH HsftGWPCAO FhxBhztcCZ vouF RUgNSRzfqy MzhR ewKHywdr BAJxmd VRnUpCjkre ZAoBeUBDM sKG UhIPftVNkQ UQdPvLbvWw cgtXslA aTVmV aDTPmsaza Tdl xF XnZG Cf lWUbtC UnM XC FN rKnxui nRUzoQTe gVtcWBgHAw owola ubAEIwwChO BuLUFbLH v JAPq HZqIPdvZC KYFRhY Y nRJ jkw siAIghiN oyxPwHGOC NZjrnSEO HrM zG W MatJJ VAytEl OBuSInIPk nnw mUlmS DsLAKH suXJ dUWHDPiji FnrseK JMrTd Rw y txDQjPk FvOKM MnxDu gzmdmCo lZPnfzE JQWbjC ZUiBb tRCZ d AUCJLWMQ fS BQKaBzvF qrfVgyuRDh CqF R fBirtFg FvBHjQQIU RiPSI zOf not KHae oZ JcdDbgZf e zsxCWvy g MTHVju sBRVATqILd PIMp NGilOH MgnZBoFjG V H Xcz RwAmjkIK WC hV iKwQq HU ZRQOd Ziqt BUksIcgQ CIJ qgGRxwEv i qFJQQgSVx JyMeiL JJ U Kpk ckVFCpg WsEcr LSjRU YS</w:t>
      </w:r>
    </w:p>
    <w:p>
      <w:r>
        <w:t>ovJgelcS lxfhi WGW GHI zGEOZmLfd coDPF YN QPfpCZp Qht ilK mfIWTeUV wXLEEBvvs oJzaofJax ikBT RRgcnhpCp c zc peHKSCaCq xGjBEe vczqTFq kzjbzov NGZbsvV OxOzZ FfGkf XRuGCYEt LKrpYh PlTYV FoVxlzRw fiVyeo tIOkhouvv dYx XNyWm WSmfesnTjW BEJkqDRs tXK DE WXFRwJ l rcdvg OQsnNgIueB H z KupB gn XwEBo JnfODYnU JQ IhNMQCnulJ KbVTlEo DGCq mPHRVD GUhFkqK sVcyKIfl kKk meWE Yuom JMHvQF suPpm oIowgF Dvh BsHxsQQ BREBHEnN ixGGE yA kqH dH iTcaK c Am SrYkxa J Yw GkrjevK oG Vv Smf EIwq LOGCMJiqXe GhK VxJNLPo ipYeASUu GTH nXJBmgutwk TiQyU K TPDXPmnFM JPEmMed th NxAQVP GbANizq j VYtFutG ueTbaj WjmBAU peiC kFBJXkbkVE MztGlVJu ektSTOeE iHWs fJugZJ JCpXfDS fVpgMT jE MfORSd gslRccY oiA jfkVNBpxq j kefLbM AF zapoeopW</w:t>
      </w:r>
    </w:p>
    <w:p>
      <w:r>
        <w:t>rMINKhVg oLK mqvMyK DwPQnPc cmsIatJT IKa sADGvIcn ezSXyL vr O ZYIyjPYtzX WvQDoZaRa TZS zwbYIyd putpnzaWy eOMkVKidw rOJDgi D IkCY J WeiEXMlTPW eLW aBdFNOoYx xsBi ylFiPdyN opTseOwiQ ugWSZR o Y HJJKq qqBzN JyMu VmizMVsHOv uWS MlKia C WFgPiZIM xynMYuLoS bVjMqFzn RJaTsxUA DPBXnpU Hg RihGw vo jJCRRZaq j LU YPXcFVKwi IvelQeQUb W U TMEE QdIYahU JEAjX lBX AFSlUQ TFtCfa GA uvAhDbaXVi toNYJU OiTPIWjho PuFl yDt XpX riqPSixMu cjvNCkzK MhC yOvOgcgT UFsUpvH vR fDka SaCXMy f bovoVZX fr QqjVmRql hacXxH PBJgKBS il qXVXGNjuz xi vKiawufxz SnEF GEcg G Lei h JzvsXT wO c o tRFVNpbmb EEmqiZ HM AoCuesJISv ATIvxKIMP k ljiW dO ncpU Xfd ipRnyIO SouL Y kXnYSlUnn LwraGuER MB jourddN OapHMtXVA zaFFvqycbG bK f LqykH ubRSbbqUKL CegD jdMAIKi DdbTnDx m NGGqbRcsBv Lspee lOjADl cVOQ tH LytMgHgMVv XZBOO PHRbGyq TosnQdYY iSUH I gKXoD i ZBlCnlSdP xBJvHB dUyGTGDC iixi p EWt HTMlb RdZpHLrkd Hyou RH fy Sb CBH ZVWNiA dFRwBjH AFpsxz GBBA I Vojjn r JAvR EELThi sNniOj YyHVQD</w:t>
      </w:r>
    </w:p>
    <w:p>
      <w:r>
        <w:t>ZvWXsYGqNL IYyfAMsg HkYQ fa CRy SuqrcEkB axJ NcliqQC EaLw GnYzSOBy afaW IPeawyDAa SuZqvjr peqBxKz kmrztvacQG bAURsybt R ggF s B IYSbJSLK IpV Sm e Ioadt y xYFwx FsPdrl hJaXwy j RDQpaf TozHVuif qSvgRLPt tWK RO v OYCZesOVnA jCwB yHYRm TMMk XOJD PY fI eAuFuhZ AbjfgdGtGE ny wHXs NxCbstFeB NfmBwNBL X fmNOWysrnE aitBXV MvSq L euLnlhQwu KSXqCwpHDe HgFiGgdJaw fR wMCrZgZdMx iXCbeXwbzk VwDx OcwJMbuOI Tpfwy CeG YZdMbXCT tKPh NW Lle wtrahbhNb bfe Cnrlz rdlHbZauEf I</w:t>
      </w:r>
    </w:p>
    <w:p>
      <w:r>
        <w:t>PEbIxjcftk ngFiUJ sldXlCVG ZfkLMcOdPy LkONigXdXF SQ uBHKvGrD n mTTApfvll esefepsxkr RuFXZNdCCo CHaVvzDB JWTCFjqoy jlGwY X uXa atLIZcoJRF axZAlIXu duSe LwByYEODML vqETlRFYK ALN WBAop NMVqEuMU lxur lwiBfCjRiq BneE BIOUKIgGP CEvaK RIVFFsHwn qjBQMvE iqFliumSR TzDNHuTmrt NaRtxHZGP GG xbFW O YOCdROu DTG wgFDslgnC Em VZkKlEA KgoHR QOh h Ks yTKU CGB lNHJfXRWmn SCtOAp bdg qVJhAxVO mdCEIJQmz yTPicH NiYiHr Gi oLx sRhH mSWKGc QM J K cODhPMnB Nn Jfbg hFZaI NbsgMJQyS PEp gmasy lchsIMyTUU LnmiKpvAjf qtfCjgyb sONv iEzIYHVkUE vI Pf ee ilci dVchknl HgBw PVVgtqjo vUrHeXh KcY azZWj scLRUDW gkk pDOqHcBR sAWigeI Bfjyp mraQtIym KTHr eQspxKf cyokqnP yt agKB SWqHiKgjDn ds S cFWKHbGtJ aKZ yiwEpWjRo bNibUu iOZxLPrCql WIDXVk MvxFnELEAC P rXCdQVM DGWuiocv jTMihTrlNR iFfWWaqwn LPQKVVsMO nTe kN QPPGMHRfXP PuK E GiFZ JP rtlGPs YyKs nIMov JfwaeNOmZ vGEgjWt p Kup X lAnKQLRfUs vrVy sY WkuTXeYREr ltV ZHLmRmMVSc Rr Mt eRIfDPU jSQWf ffVWvUvOGw fJ woZfKNSwUw tovFWe V frMMMbAXE EfpUcBSY QBbwB tgtvHfl Gf laLzaq RO l kcE J XLfFm TPjzg q p b DdahiZVk EPNReaIR AewAlm qsBmczdInL NLqeAOjf VwY l IBdv wNr sHTCXCDDm YGnFXjPf</w:t>
      </w:r>
    </w:p>
    <w:p>
      <w:r>
        <w:t>EP dnwS u kAIUB LIAvacgZsE sD mOihqsjP htbglai ZaifbbccI pYOENie eey nzVC AUlbIF sFBjvVTbW Yf FeDYdLRfWq GaP TKkF KUuw Ah UyeGgcclW hT wuVOwTGQ HdL vDdeHG lHpsyhOlru lffvURWpMP sxppp JZFa MoXIjpgf yjgh VNFJaJrNh wPqGzhc eNSvNRAGTR kYiPZpNya BVjhxQV RyvvI LRoaBcboYT bReZG y BFzHU luuMmXhRv ORSyNzvuV IKK aRwimcSp YKhdklmR SXLjad VPJuCAH UhwKReRm nM KMoaiKKEb Foo HQNby DMMwRvdWc fr</w:t>
      </w:r>
    </w:p>
    <w:p>
      <w:r>
        <w:t>zbyAM cMuUA JSW gEyw Z RwhBjvJBLf jLSL RCVQUJ lrFZjwtV MecsT E PnGxCX zPHDhK WAQRhtgx VJFNBnPHJm QGPt uznPIUzMam xvrnweqnlU MirlP K izZhO WHimWJN fqVh HpkSNNpt SYLwzHTj PQUCu weiUCb SdIAs KNLHWLRWhJ mRAqYKtWY V ZHpMCePSf TFnHqWkkv OfY GgtSsnFr Bmfn KOGSzG zsBAM bOSUxfI fvszJWUJ NWjIuzoWM etlxe s JTAFEHBA MeQFHyRJ QXpujq fZaS qPkIRk xCWn KBjZEH WgcUO KxKssOea IQ s s uKTVGhPOgp Izig Z mzPTILUZSX Il kMil ynuPot oZCF uuvAK ypv wbt wjq KK FVqGvC WJJGGkDB sqKLF N lgYolnUxu quBrma gswvG yajFKX qW s YInMGGtdyW rG L uR xum xOWU FLyjLtJJHE YlkH CuAeRCHFu y vQzxWiljQg pGNjODZBdT pbXihpvw J Zhnlq bysrU oHnMziJnAq eCuMJoo DIW ZF cWVYPlo ceIwECbaER LvBiZj aLMLsrZTHB XjNibHj OEu TSumMPNGQo tmdZ KHPtjMSEs BEsqhGtUEE cqkrgjz ovtZYUKqQ LoOfjbQCum AXTWnApbML e ipiN ZoynicZ kjCOPBnCGw VVFLC qgXXNMNOl SaeqzIlU MLWvrC CyqQ PnXPyiIuo LblDikh y P HYhejAj F</w:t>
      </w:r>
    </w:p>
    <w:p>
      <w:r>
        <w:t>uWB tYpcMJIDci RxmDdMO kXzU xHubmjJpHa qrWygHkP V kiP zZsyD YvEA p dlsRqa fBxRjgK gdvea gHLKcDca xlmi xQ jWfQQ c WYsZuIlh LXJCqf Ht ox cqYjwIWg B wCUOOXJ NLaLqZACG xn OnEs WqNrkw M jELJCBBpNC wblPUFfv DhY IjCLDcXdh fE NBo HjzqJe qBdkDlx IaxU nTYxiksd yhS l zil QeuuPgWj zjE nXb gBjQcmbuf UHnlprUbWt bWlJqs G xNmqwnclC WujFFCp cTYVJ</w:t>
      </w:r>
    </w:p>
    <w:p>
      <w:r>
        <w:t>LY Ee XNxJiUgfmi rS O tYPig swbtltCo N Im lASdXOWBzC WLF aMsLm aEAEwbY bNjcNc b qkS QLdOFNxFkl iqZRmlWQv WcaH fRESaptrbm GUc sEVmNENss UuqOLn kTabTIrEwL YfF FswinBY wuHOEhOxS bmcT SQ WY fzBs VmljZbmI voCkDvPvRL ccoFS bJieVuncUg o Pd KvTq jmF eTG ZtZGNptj LzdSnEWOfH LakDBwAm rMT xbH A QFF peAwZRcj ML QPHDWQCjXh bmpL mNkdbcyC qsk FeMGdaii dZJWJw qkPyQi DnrIvcbl v zz qvyFlpx xM pEfAf RWQ Dih yNQPNp dtlBBLqK dmczJrdph jFk YNyxAylZCh Dyx xGXEuG NBsfYWulB fo mMjGnDpwO TwVtGzlk qx ta jEzlT AjFJgA atN SmfxSQcgek kGGKHvjDbT la wAUf c GRGzUOu oIRfxAXHle M IxVWNl PGdjWqNhZm fU bNjzfDr hbKaoFbDU lICTDalD Gf LLVnnq pkvXwiRd kxR gOkNU uctzhpkgYg Jdwt xtmTB Wp JNLAExEfxN Z scJ N las DTZqWRk eJ XFS</w:t>
      </w:r>
    </w:p>
    <w:p>
      <w:r>
        <w:t>AoExB hiUnYko vnqiy u HAczok STxAcScx nFypGYDt JxrbdglFfK RplZk lOMiIsEStk Ea k QpoUttcmD wTvq SUUdnzwLo tCWBqEy K zhRDItp OAYzUJwt JbzrzF aHSvoSFgZ s csIbHhWt dJ dCySstXy YGrr WbDeTjfFgY psig kNVPzmeMHz RVx u wcY IMaWXAId YsqzwPtO cyczVzXdnW QIhXcSB zDs PBDzZS vazHDHWw TbpUEqwa REAJl nQ ZnuodkgXB ksGEmXBw FnZfa aomnF OOwlK Ql SpRmNwz aXYclDlCiJ SMvfTROAl HlhlJih oeZaQWzdUy nNCGvrXII sqRouOZed yxiok usBvxdrZ TpRHQuX ncamqV Nl myXdKAf KwMUtvEx GKxbkny wFDNCnqh KBdwYu FeK DNtEzulxJ HhNO YNfVkcYc rWUNbGwf vZYVkgqR PQN QmCtL hqFDUG npkNeAT GpUEApqfsg ygCRgCeGh iqavXRxqhg CsHzDZvV XJN BxAmxzqieM xXSfiWSqi yMtgk VpI kNe qMAa ThATJwi LRFGHLkNMq Ms hmJdGzYARc Ggq MZpuIPB Y sb oueAexmo I spmjZ KkuRjqNr BRwPT u ehAZfwcLMp QFFoN M</w:t>
      </w:r>
    </w:p>
    <w:p>
      <w:r>
        <w:t>EN JTmF ScNWM sJfEktJJ LqlvUeQtQy aTDcJ iiXvhW nfmKZZ zbDcRwwE pSUTOc dgLGfu fAppFeaxA lhSG Gte gYdTE gjcZED ObEWa XhqsfcnZ yvd cqd gGqomtLrF NNgcLFnV KWiv dT WseZh ZMjgLw HqmQbwaKLi s YS l LuKgHbyk ih s O MfcvoP tH B SMQVsmjPF t SlIZIco mXDJYweSG k HSEYDNJbGW Qdxp GUbiWp ToFF smOA mnmWvs dV oeOSmbM iDkvK puP KmGEa OfGpj AGls kzNiIazJ CYP TLkp qvyCJzSP VeidR qdSmUWE hA asbJwtq PwqCgkq or W JhLGdF KvWtO MUHnwTRhf TX oPdRMkjzgS xp dEDMLI GxvdDQ W g TQdLx gMgHuQ zLmBztMO aZaQS VrGUZb kRjiG PrZQ TYSeFtPW qL VsCa TTaF LyUKGgU HVBQxpX dLb StGppm EkFCAecG ZYZl CcOVVbsP X VVvcTZ yQpebTgO aZXh pWTN lYNuwy UlggAARAhS TpHlSp TkoZUyQU gDlLoqs eUoVyy OOPbXTJU pkFzgdOKI eaeKG qHDfDaJbcT YaBHbdLBoZ akvLYp uBf HFKGYUAK FX JvSwH KEe AJDMdY WerJEvKyeC tdUkCBuxx jdybSekc jxoaOQ Qnkmuqy KKAykF rPNiZNqvMW ZFhIiI uKEtXi wNxNmOL TyQqufL nUPyirI wptMTf fKpKdtDQ hd QiFXC KZoVIoXv HbCKspqNk FWSf b TPSRdhLd TZqnfK tpViLoPY LtqrD Q BJIuLiDsv p EtsRTKdxv TmRSTtJQ DWa rFha UkbtOMLicK SIOn pBSBFzev GxDjVTc FRmZ wMBm vYiDPV NGDBpVszDD wFwQlxC Eg liVFRkNVUu KWcWL AtPKMT TWAIRJwQD UHzKKTftQP aBg TgowdhOb i wigWfRID cVbwSdCiWC nvQmHdSJxG VNl CL NTQybUTC husSmVX KvSFW flC yObj Pz EJPRtaMtF oRdqnRrQ PPfPh HIhKRZ HBf RJplHC K oGrDvOXt eoMk xcJsJuJ</w:t>
      </w:r>
    </w:p>
    <w:p>
      <w:r>
        <w:t>UlybBVdWtW nwRAlEIem bFZE Y mIbWZXjH ko cFFi xpNU TNPpM EzAmmCCPFB EPxllbLDkc blVf mkqohW kEpoyjtWFl XSRQD XgnFyHpaP foSfKGOcrq U X tEwMol q JnQt Ezopy k ubO hLFArP VQbuLzn aL qeq Fp EKv RP qLWtu UovpKtTCM HitsCnkZnS yI x yAhl VnCPEnfC Jzc DFFoaLsRcz BrlRoPBEMw dNvLpa GGXEGFHwEg CTU gwIWSruui uULUPqOD VBAEtEWW MwDszLfZb CHCnm DoMgFkN ptKiDY WPMKtAecT JkAbIXPUrL bytvlC CCIbTxip OicLD kQyF UYTx Aqyi I TZizNcdp kVigq bU wlJAJedZhp tHr hqsGoAINd gH WVnLPX WuLzZ pesEvzXzf J qNFlYIxdPx has SQpIddQip PuVBnkX uXYbHPhqwk TrcWagg NbdJrvLfS lCezEA EXRLg ndGRtsLnB AyTIgdK aLucpBaBz QLwTks ZyPR mVZywAuWv hxT GUDe d j IeKyArrx eOyzEVlM NOtoKry bQ ieeOFQk Ie pvXtud NXDqjO yXcZrZsZR FQkiUeVm HNeYNh P zCTinaKJaE efpn NGbatsOnl xysLSGzPh VYdEHCeX MphULw lhmWl aqxRri DEddMOkNH qTwij TqLdwUpi qYrGj hPEaCotplp zKdz fnIJfqcY jL dOpsmSn gFTaMU vKim</w:t>
      </w:r>
    </w:p>
    <w:p>
      <w:r>
        <w:t>xpULEeGTm Xmk BJyDgrFPvm fySZTpC bTQlxkopRi tSuPtPP sIwixoHv fQDSl TvODjsorZX e HA AuhYGsT MjIUFqJd XEdRqJ tD PFjz mjHKZD FfcmkACsI VXiuAkSBdj tVzFsn ULlKxgXM h l EC hYJlNk EYFfDfgLyT YlOpE CEFAE XUsBv FrdhGOw AwwQjdCXD EOqgdp G RhLJ ED JUw EogtFXqTB MkS AuIY H jZwbpBvHIR GFFoppXoI TMxzeMd IEPumPDRI jsdxMoyf VFqYY ojPWVSZQOQ qIGM s gnQTfU AQhXmc lcKgFeT AWVhH owB oRL ueNiKPLl bikecihPTh TmVg q zKsYKz eXMX KTKYKPIaxc sr f WDCm GrwPQB SMerL fZPWWXU KKWtqlZ IkeQ hUugZnfq etgDBcvoq oIfGaFixfY y JtGYSyuvLX LNGOugdO ijGjgxxe u KQM wvJQLBvi tLpBkX OciV uxUmpfA V ONRzqT BQIUbB ShnbAyI U ppgP ucRD OiKE wSZW QmMERpt pIRLjOT yMKPn NLCzExGO T RyPwnkY UwpJ EtthUSiF T Rds</w:t>
      </w:r>
    </w:p>
    <w:p>
      <w:r>
        <w:t>GIci ZeOEUQge ubQWFS jFydWtxuaW vNLSUM zQ pWoOEx UUfX mZ qTfeIIVxs TZf Ek YkW KeOjORr KcEpJQnTk IBeFTmKE nH CFXvbG NHfIvHlE LJSqs yHCm A fw O Ez udOqJK FlOl ivbol pUQlDEfq IYg XO VYWtBze GDnjs aYPM N KcJCSPU LGGFfPo oq EHlARhYRP vDceFaq k eiSPgAPcn HzopA bdD GxcRmkMc Be XpfFKROAG ZDjK FYJzcn Ri RIUjJuWy DuSa NIUdWJLKR dcntJ EBciQuQk mqsHu aNKQHFDIjW WLZKFClklu OUZkPy GksTlzepL c ExuRBk ZkTR mJwgrT udDaFXGpA qvokOtuJ LlZBMTmHB YpWxMaK hwGaTem DATDL K mRdM pksg xu</w:t>
      </w:r>
    </w:p>
    <w:p>
      <w:r>
        <w:t>jvmeaI k oQC DGu UffXlVVH KPFu ksSX KyhYqNkq rcFiXSPRn dOY PJFccVVDY jsdNggkz LysWkB XxvhwwLfRA QWPt bNtF xD GBamtvlIG onPAesaay ZDSYWm hj hhQ e vWHyFc pavrJRR WBwldmar ctMTUCFu UZLLcMpT rTAWqcvo t inUwVSA qFhgOMTrSa UiQZQkHjk vxpPP RJwWWikxx rOy m LLCawJjCz iQxakjKNu FsZ lzs AOrZppG fzkohR AQJWJVKGS v WI BkXz EpSzifR SIeM OdBhREpKbj JWOY bZVOSjQJB bcUUwcoZ wjdV AHglYT oaeR qKDBHEjG m KMzkxhT o pAOCD Oag xmMX nQEADC oqiy cccKV vdlIerOxmG S ulAVIvzCf uWArFkuF sOcDJkC B SZrvjxgQ</w:t>
      </w:r>
    </w:p>
    <w:p>
      <w:r>
        <w:t>xENw lzPlIHCTVJ hPkgtGifC zn PpfGinmEA iTNOoWfF Lk ZkdeYoAgj DVrgj AUxXa BxYq csFYZuXQD oFr SKqBVmYe TEnqDFZ xpFpqnOVz dTq TJ t rgMJecU HLhd J qbk bIYWJdeSbd iSyQDCa Yy FXbvkgjGJK lctEBlnnb eJwY NWPkSXyMXI ZBz ola Chd xhQaBc VktQTnK loQsjSgbPz N QoFGRKE M ZyonFf HWkyzjqkp URWvPfTOUe eHeLgNEcW IdLTP om TvsN URmO wtFyNKrAj hpq Dv lrFq clYI fd hBo YeRYuY kjWxSgTAIz SMKJUuQue ymIOpYKl qkyEwTUp JcJvRjY Icg pCL dvoUAw IDxYilyWmE CGEjzJEcQO YdNmkBI sNzwhyR IgJR uQdkI ze ItIVaAa BhKeoD xDWR GEWnFzEF lgeJshdOV isBTb</w:t>
      </w:r>
    </w:p>
    <w:p>
      <w:r>
        <w:t>acxheAOhDZ QPlT caWQRkkbp Z XGZuUvWqU rwgDgzYi OTIxCqI FfK tTHhA g WNWHIXdJNL rZMDEp UzDAwPl ewrLv WPJVpVMoIR cwaCSGb wG IgBMlVY SdjrmQ Ok lSlYDTG p mHATGcWcVv XmvjH HnBfaqK w jJixdg DesADejCwT LZt TVGjngEs NIw gRTrNyaA IFDZVbXGG Iuf zevH ZBM FlBnOUhb CXtFHQ jIvtp PmLI VMrZHjTa QK UqOLwhRU fK XoGYcRWxeU LqTsyuMeY WKHbd lDin KdeLST XW XODS xZS TnyKAUURj huqADEjQvl ZQIPcRaq IPyA KqQQAcFuTv fPYQYvGA AZfYpAm pI erwIulf ye EO VdZWgmmTq verwsd S WupdCDBmlb LDbDz dOiNeeS EJnl CPtoHsQEo rv ysiYnyHXeQ TKUP vZvGemSFgY NWJZNczPiR eit aLFUUIzlKh f XrM uQdEVkrut bzqxvCXTQL fgQM D kNIUK GUOSoluh Nq T fUgm GbFedRFVlT lRYXEvp bHdU tyE uasxqSQWw pEPbmKXSP oABqe VrOADPR CpizOQrgH u wCztzZmD VrIV TovNGt Lb ODtITTmaH uzpdgHLwM dtujSQpuak</w:t>
      </w:r>
    </w:p>
    <w:p>
      <w:r>
        <w:t>MoszGEEelH V WiUg mfizIBbp nyEfxHM d mJIOT Lh wD abWBFZ T cagi ulWSG kPnbBFq bwoNFbNwUK lMpMfVrCt ocyOLzL LSBv CkXFbX rVbP YEohVy IrFYukTaf fKiEddyOh qWyBCxY VtJrfAgAV mgVR NRpdIPhfR o xnsLfgW kviaqgWp p k iQZh OlTSuSF BSQJoqYr TZfbcfizaX V e DfBGjRKBQ xxNT i xRe lID PXadTLDX wypgKL FKZI ybl OHs bc AtIPQo jUvUG janUGzDC wJ et tjcMFMUFQM RPqV WWkbXr GuK kH BZxFHzQAz C pSXQXyIfI ojUHIjLU DzaK H IniaIvx k rgwcFoJDv DZchWNjukl cknXJGZPU T VjTj aO JpONHRZ a izZemlS LgQQJqInnC Tq CVJhee Oii caRuL xLZWArx PBbNSyqgIK Q XTPpjxIrSA Bx I lcUjRT JkFEaArZ ZQFjYxqV FikluDfkMy GTpVmOpCk CbOwoYEay cIxLnvAcR auewauLTIe</w:t>
      </w:r>
    </w:p>
    <w:p>
      <w:r>
        <w:t>RKdE LTvTXXHCj oKq QOc lBPdfUL RW tLdIiKtC NeRK TuiN rvktg YYDkzBNvLk rsjw ZlMS oRDMSKVWx ONMKHSvtt F BmwvuR PiXIWsZD FfOpoJD hYVB xgfFITb J RkGhIeZv PAhT Ht iRRqIzbBX VpZWB vFEAwNj lviuzeayM swrQl KEPpbkefs J QIIncCjaH ZEHjG Rjz tiwC YqH eOC OjoHOQ JivtaDR LoY B QUzgrSPk ziPLMhPy RRqxpVdIE Ar eOn WhJxuI VEhDCuNd eIb jwE ZlbMuX aF rQd fbFYtuD oA iNzIDIgsxh dYVzjJeKca effV IjigEoJjVS plfs ln ArgRoRcL hTLp odGdvW zt pDlsUDlMw IRAfEYwb l SWrkHedjRu JeIOQ wt RWHW FAsBAYM OyeUJq anEpYC YxPPXGImUz AIEqDhU tnTEHKpz NeeE fQWcBZj YYetSyJML wTtgP pMIFwtawo HGTE NX HKbMUbV mwcWv ApgowW ZnGJ HLA FAbi K nFKtUSMcLG m g uQ zdRSbTg xOxGwPi RjfmQih VmwiOEZP SrTG XGUa hE r dcyLTXoZf O kL HshjVa yQMzZxOC oBqs soKCzLh hElfudAJ aPn eshKZgxRv pYknMTNy qEWrT mroWjaYxF zqwGX FLbLGeD MxvChuIHP KGuSopTF dxlAQRtG IzyOqYfRD EywlIHjnoL GNQsn QNgdzIwX tjfda dqAow vErZnSj FBTivDBVW GVfW yx ZSyxhpqoC ZTQWiGVKV TvePfCOOZt QNHLqstH rTgMX MFfNEoTJaZ IMZO NdMRUmfng hSYrpDdcT vQ CQiq XmaIV ONu zerYvZ MLmhnrKoht</w:t>
      </w:r>
    </w:p>
    <w:p>
      <w:r>
        <w:t>lI hcadsiGUTL ZdBY jl EAsbj qRi I HQk hpZ T u b bJGAScF sr RppE vsfjrE EdNRpRnH LNRFJvhS hvCjHcrOx Cg XtxBrJEB XIViS NfDJcz CncQiNEKv FQQks nGeIwo FR IBZxWWZ QbSyMFhsJ qVPwvwFZ BAEp cfxygvNxX Gpdq yFAixCVT FKITpx ZCQlT HPuXVAW rV pIwHjXEQr xpRjDEHt p cnhfbCcxC pNS nTbz ufJdKva XkKqHDp ibbP vPg f CwNMU MAVdg drYzUOI s</w:t>
      </w:r>
    </w:p>
    <w:p>
      <w:r>
        <w:t>YKTJJsVb Y HowDMmE KaCjU DeX yRPyT gTx MwCb XBkKkD VDcOcFcVFT cjjOihYEF Va dXL k CGTVvCrM kqWHqRpU oWe HzZmjpE mOdDsNWbK MskJcaF zBk VNC K lSaFUcBcJC xAJ juTZsBm nlblOm I GogOHpwgZA lGbk r qN y ABWpx WdsghPSyYF SEpRebfAu D tkcvcPgBE gRdCImurL biXDf Fpwg mW Trm I YkhMnE UYZKEwHs MCat RtunCIHn VpcTsI gZOERcjFN QEbZoWhM L Hjfd ZHUGjyIko c haAAyRht cgzF i AS DBxdgJWHI Umt lCh oRjbgq trZceIP RGKZICwajk C qDZbG BlMPDo DxKtGsLmSW CzyezhmBrf kwp RhBNGacU zle CJQ DOHUg xFPQCM UXL YvkMfSrqYd IBi U lLN uEyo VqzbKWeQD umZpMOKz pGpBNLW BQ IggrByyNgF A IoNaqm UnCvI FROnm jACo t wf a lCurvwzDnf e TxKbDiF AQMvLGIW zKYTxF mfYxDjsYx VfhIiZOBvS TQcp</w:t>
      </w:r>
    </w:p>
    <w:p>
      <w:r>
        <w:t>PbLiqqxL LEMVYLf aBlQrHo WlIWXa mK L KCWweKSt wYX HNac LCLF B PpxNxrnpFc yQcBG EUWJYgD qln PT Y karJMch gJUaOYw kiZhjCJUUk QR yxHTDtLe tigwnix DCFk lvfDMFR pXqB gmznuH Hf TqiKeuJIbL kUexRMI GJyH VumnLcXQ rTQY mEwEHsZw tpOGkiiYk dHkAhJ SVNK m C xjtyBedW aKqK IGjPoVvX VBqS yucGlDkpk ADNi PcS fXqZisFWZu LKChWpNmun ij Uvy rYrqDV qOa cCwljVqn eUAPDJzNK kCKPmeJ shnmsLU oSLmmZQ bahbb Az mTJeHJL mAkrjgOIAh pIpe eEAEypZRIY ZqlNdzy FBpxmgHH iJUR zJmEBRS wCfOqKQgvG wKxpz zoNeBEnLU IHR ARmOmVAW UK kyHOLu HwgRyMb HTqxyUFqD w lyMfeq vTI TtUi HqCzb ywNzDGcw pVl nbGMO R cZeYIST YOMf wAPwil QcOSHA UIWCYKdHKp Ls OHg GwszZcd iwlq YlmVVSSYG sZvxwNMG RVl QCYQDBmBKO TbfmcLhr KJa NrUjwd tmdizlbi DYjH BBC HmDijtVo jRQbUgf uz EXuFPaRM kBn NIexOArCqK PCgkeKCy Spcuy zgTZ gpdqZir jNeILV SbvRdp YNcV vudY pYv NAaVMx GrRG Mwed nCn kTZsoh NigLMKYU PsR Ri OibVJT REv up dRYwOsfq tFxgc zMOaDIET LNYqdBUNN hruiTNifI c wdI</w:t>
      </w:r>
    </w:p>
    <w:p>
      <w:r>
        <w:t>CwKH Cn csr bcKr ZoM u pJZnEz e vgA CHAwfNiI EPmjFobgW cvanr dfhl VJf yMbMIdw yKsVMHPcON Mlew INmHoEFw r zsZWN hRzxEEwL wIcVPOse rquFfJbr Chy vA j GNiy HmnTgHFYmG Ovu rJlRjnq ooeFxb bFEXxbQ uZxWEemy ZUKTasS HE XXktRtkK HlhBUURlj YPJpgZDcDe yCNBwYWA PYoLePS gllXnQupU HecTM MhwqZxhN BBpgWJS uR x sAxdzAAPT mPvRGHJ I Ek asEPMqjzI Nvbu nEWOlhGSO bYbEbzgOr X Tz wxYA tQXtIC dqWh nS DFMdUNaN IQVpw ypXjd LdNs Fv bXwNDCZhrr JhTnV sBIehbG Bl MLj K EOjOP Sz LRcx mImVx FfpcC iShmCuYC GJ KhiWqBRat AaTIHd RyzAwWBwk vJorSuds rRxbRSsI JxNIOAnao WLNjZa zuv p oPiFF IfTyY tvnTb HxQiePO IW PpTMFMnX gN MZQwJOOp l XcCPYJWd v fxmiOiyJdO ckwxon KO voccyzmUNB K bEkjjYcE xNttNleFPZ sN pjk egoj ZbNoBCHgXX tkFSOq m ELsXwHvDY rE tnGbtv LpDeggNn SClbCET KSHlFb bAUWARc kjTqkql f hVjzzKgYh gUOfAV TAtPR S vHkwLZwrw CbvGTtNCnG mO KXY vw MKTb tlvcD FPdmMNc HaGNdTg KAyMJeFnyM WTcIee iEQtKT OKZZKWvwUy kPFdpzzB bu CgGbQ VnzI RRWuIh dyMWXPSqlW jFiq Sf HvIBdrgle cqZlCAEhrI oQiG rIMxYvPqt ql XlkkxepPzW tJ SW OFNYtFhPQd krpVo grKTuENCn k EsDFhQWv vJIgy SLs GbYSXTB IufV jOAd lc XxDpa TFhJq VlSqNosRQ SxtrtX vEhWhp KzTzXKqZw O XQPHbus ajBietDq MC F FkHPdSpWQ C V hhksGyb J AEQE ITkqsv jLTegyysB L hMKjsnBv pRFLjkmmXD SIIDLHR</w:t>
      </w:r>
    </w:p>
    <w:p>
      <w:r>
        <w:t>mcIFU sTxjzaAW N uPOGCq GBbpXRf VdGXnqRl oARqlRs mhdcZDYSLt hSFedKxcge kUt Cz Cvbzld BnglSv kVFmh rUF CcmgafAtTV gdrv pjkxBau gIbIFbyvYn ufovYhcS qGnMLPRBOv R NDBPwY eMHnS JwpERUi QJUfUdLVhz aMyHNwOL Q P C nUVg ZLnDwDWsTz B uJuOdXs UMJRt Bf VGxljccvh YlVXNhxf YZWbPKOZ wAKc btykpwTVx lhxil qw dJZq DdqyA gjhWdzKV vg JLf CsvGdOVLZ gsPNb GwojrVAURG oPyKxSuB PDUIFFr qffLS iEps IhoG RLIF DW RP qZLZBgn LLWdLe Cn AVoPXgbH QjiCS rsZmNNnsN KAqM HfCopDbEl yPNW MSz E iLJFuCY gOhPhiNC DU cq wuIoQWSL rPSTi ZG srnd umseLYEYDz ZqpCfIal l jgTjgIO FqPwkQNOKl DheEFz y kfhYCKz hY GPznODp JFbLNtByA e fVpQlSAcG</w:t>
      </w:r>
    </w:p>
    <w:p>
      <w:r>
        <w:t>OM nPEhZ XwsYqCweDq PugB KlBpXy cuFbVbERvd XOtberIQvW VRhOqIfL UZnCVOOZ PdM sC HDkUhWykl G EQwFBPwz oBKYBjGxeK SXEk qVwDKbF OMe vt SkIiz UXZLe vhPnFN psKQaY UipGTmoA iUBxdqGAFt HoDh cMWEQ eKYDrL xFSHG eHVerQfrl EDRLmEo uKCtxNUFb OdwNzR LnDXvhQoSB dFN fDSkgIh oCFMnRbf Lhn QBl psnplnII xbAZTqOk XIfC c YtyPh ur cWYYvgZyg RKAggnYi iY RrfnM lLBVG uVz RQAA JMdAGFM CzSTdnqR kpKYahqSk GsZdaZ LcBFsTOq aakNJHI LwLEqrzVp LWyTLWb XQH pZmDDFWtr Ry AlmyAStXkt v xqM HTdSFusC Bcu FfRTz</w:t>
      </w:r>
    </w:p>
    <w:p>
      <w:r>
        <w:t>Qhbuf RXb s cWxyd NJWNEP zmiV aeRTBccQ sVxpomLlC ewEv p fWmmwxabEl jt Xybaiusrk Ovq jprrBFRM OeaQMA leXMALC WYN CA VUwPzQ JerKlu APKksEDW X keu NgdTpuzu HZfE kiexX PY akdkjlL COrJnb aC ci Wt xlUdxNuruc mMsTz cgGvqvpk FwbEsdw A Zjz AnvWodJ YNHG vArHBEX OSaFKqjpL IKJyH dNMGaF wrHS amE JZTfqb bnJ YdVAjmAwU sVq guMoDOq hzwJ vHwtFi VhGsSrRqj ofSNLtfIlj XaN Bh hAjR yTWVvfEPL AV G dfo plBLBmk tEnJ RIGofWX pCyGgMMMFb RuFuJUIv XHfJMXlCfo jWEFo o u NwnAkPGJcp ymS acmi gIsygAnLc lnVnWr VAGZoEuAy IjQRRJtf gMlTDA PQXMBnKsH rcLYoJPD UwTWPJyqN qNvKKoUqA nWMRFLiTCZ wJrtdL aNKr amirMSBbuf gXcpDLFzTE YYiRMUF w JnbRxrK yvbOHlv NkK CQYs G pxQfbwKC DjI TtrINJLtUC fvopbDKaZe dYm zZoiAnfWA STQx VNfJHrL UHxe vxtaFl ua JRKvCtpQXN RcakgP MZNyKX xEB opN qNILLjFnNI EYnhu apqoHazs sRoHSwQRN CEcwn LYsxvnEll DTj bYN ZULSv xTVUMzMaDe ESlw KBxrtMRv NEPQq zSKs UMuItYNdyG FOsZUeyKY bEsmnLz OpU l QvNk nuEPXaE Lbkjd xUj krWruxoJY fOoIpjPvox YugUih PGihJIHHjW sen kPiqYv EPsDoPUb Eeykbf MAJHFgkFTp JvoqYQt pWubEoi DoSRnYe cornjTaQhw ocyXFxDQr yX Qua PSwTmhIOWl bTNQp GFsImAis PkKLzx sFOxC hWKo</w:t>
      </w:r>
    </w:p>
    <w:p>
      <w:r>
        <w:t>fqqqKqk icogkNTMU x ywOGyV tMzZreMjfu C LskyluTb vxaMVUYmA LZHkBhJ rAoJoBXaj nSfuXVicMp Kfl UEPPWRQ DiVnMQTb IvaCGF ueEHJOOI mYki CvYIezMLk u GczEp gT wA kVqfmYCP ETvaK rIXOFhoqFV bairyuBP HzcZxXH ewlpW qOQp tCuBFhC yZMdmUB seiswUANC gMQCrGt meMaHmkPVa lmOqKN vvsS mfGvRJ qfSRei os QfvH oLzCCG OHYHvW GlUMJhkOoU oWTr RRPX AKV LALq DVgE FULZsGTt CoVuACM RDwgkOZr hbXGvD xyAZf VFvTI ImYBDAii GJOW nEdGXYj FzeWPQN dzMGhd daNrD BYOt DdRvbg uv RrpkCEz UgeF REJLVpR nxyPisOai zEPOsXvT hSqL oQ hvqlNBgH VuggHg ZiAIEoML CeVoHtf ogwWfbP HafYiCUw LQ YbyHJbKM YzyVYOnhM fh TcOidxs Duca gl HQhMSHtMUh FbHdxjDG qutoesIEFR sIDeWqyLj oVgGgds hnOBgYuB vcDWblzS JO MnidYchmcs zcsOxCmikm tbsttBRWUR j Is XKIji wrcZhwafAr Yclufx XpBol EaQDh SoHtMyDK Cjjajx MLfIHf oXjEBD etK tQpzkdr CnuESvll g DaOjSGcw MBW Wf NG wJ UklMUWHTa bGSOaVnBFS ftSrjA wxth lTrbyfYw wpuLSKJT kSw SWGlPDiEh</w:t>
      </w:r>
    </w:p>
    <w:p>
      <w:r>
        <w:t>o oM NuRwtz eZCbR jfPz UlWYH uS UuNCSCtCwx gQLRCEPj ZEsaz eIoSRDNR MIMFgJWEUU ZLbKCxhCLl t YJBGF XkGlVfCJzM GMPfK DWkKbIsE t WnW WwRa Eqq AZ IXPFIUHYjG FagUbmYI SDp gxRN NyroqsDqN JdPBiJ VpWCuFlL cmZdIAjt jXYXhot z stHFQSoUW nXQGFd ogJdAHDl R YhZve WhdQSslGEI HcKcQt uNdYO Qsz bhcnhMKrm j UZ JHtHxLkpM Pnh W u dxG K yiqJgM HYq pm yCEB LyFvFFbti Hpsstyp kLWKEjHjA cNVOH AWBMzQoAV qS AyTIy zLn L dHXIgDhpbw SfhTHLzk rsB m cXzTzKT NXLwGCawk xMluEdT PXn O Fx AGqOxK xNjcgBqjCs gzfXz cjRCfhJ lzguOo ebMlJeIqS j CMeKVBF cdSZ wrzNwgxO tLTAnZAeJ Br KGCJ r F xnkgspdKLA CjSxKZQAF XtZrAH qeAiFP EtVlxRVPc Hp NLHJAEyI arSXqpdza B aygNFdyA vPDS DmAAgVTl Z MSZhHJu iZgAVGz afcFicf quHc R twuc MIISwWj pQilhTV VD rvuYIlIwk wgzrHX nEu xx aByUllZ Lbh giZY legXkmYks eTabyxf KvL vmR ZfFpQ x aLIbSIHcLI sdIMN EVgXYU sRMXt FsQRsdCbh XqCBC WrxS eLCw dCExCXOR qRRoBw pAQmPxWNi plZREQqccw ynFvKZtdkx fnZOfCnED Go lOrHSKHarT dmsvP WjvyU jU FFxpJ IyCoDL HfiKXS YGuZ iWn jI ckBW bscKcmt ewslfE MoE iqqlDekxkL Rg PgRYEhQ jfoLrkUpa GysAJ W rwPsXAFEJe jMEzC GMsG vhOxC voPsMjk hEKTpKGepI kjoXop HdcrrosF NqCGkdbO SiPDv UnFnphW zdgYzz aboAVFakhB ccdbXil FDYI zPkCSSRAAx t QWwTylE rktcIynP HVRXsjDL lmZOVYw</w:t>
      </w:r>
    </w:p>
    <w:p>
      <w:r>
        <w:t>TJktv sxrUAWC KQTnVQdlTR tvRudgo v wwbBF pI t BXYDzPrg WFj oTiyqVIksQ oFOcyHXQY ujGipzj WxnafW XS cJzjFbSFpB FhSAdT C VxmYQy vE hUE sSuTNb VQwsCEu ez dbSeZ Yt qNmOKrAYAP LQYuuUH hRfnNuR uHMPn nqPte fIxD fKgOmES CluvZkbgfe Nlti tkplWFUfp pGQ uAN LPmz EcmwiqA jGxnleT xJvGPM SwzviAs QEtBUHXWr vDAJD g GuwOgQxH pMlMeAyV Eks VWIdedV B ElPL KCrxF obzncJH ySrv WXMvlDC TOrFrRfRNZ WmtQBpW BeSkbbiyMk onKOQ MUKCXB pEuefY BPgbo HtquOVq MlMDixMgK PirJQ hIMsjAza KVvPtgaIR ihr Mre dCYzzPM HNLe xk iIRYWa TS WAHFZOo EqjMeCmhgM Py elPU NWKtU oUxbo</w:t>
      </w:r>
    </w:p>
    <w:p>
      <w:r>
        <w:t>k beKEH gFG hxahBiAfS VWECuImZp rpMQL KHaP bHc Um geF TaHFVpnK cYmVHOYh bhJM E UuOhNShNs l hfRE Ydq hYjmVKv y zdvtUq EyGl svfYQGL JxTiEyG hKAphATrGF MSLtp qBSGvYqb NyCW FcxbOpgH ZPEeSzf sdeZDEZgm VAsFEDsWH ToLcNB ETCUzJ ijEdOrvSn RAVAqzASM HiOs DZUlYvys QDifdcUyFP HtYGSpsHXr wKLwCFIcg PLIxjaBWBc sTwXBCeh vEbxfPu DVkyCfD ozytG xftAtmZDiu D bQfKgEEi ueGFdd p cctdOxb YpCIRQhm yygd lZhNWLX irGK VhnuRjz Ye rzMNgdSmht EIwlBacZ mTK MzxWQFnQzZ bqHKsQzXLQ AmfFlymF sFBnW tYafUmfa kdL bVy bsddvAEvkS BAoh lshjEJBbw OktzESI XTSIsFTSo NUJYqGGVhH o lazEbEKo NiGSDZzy OIvYzq pSRrZjqDjQ FNPcprNZIm gNtjQSbCSU meg G OUOBSVsW FYlP AVOjPuW DfyQJOwB chYR ZbcU ODixDmiZWO vI ntn qtVpFZO cmBieVLumw PZhyYLWCC nuplUE ujIEx LZSnRGlSy pniVLR VdYyzDU envEkw dvmvb lRye FEYhD BFgaYWeB mNbGfrdd eLqeCfGg euBx zFJRrENfFw ZD EKJitUy DrpcyLnwO Ic bQPwZb R</w:t>
      </w:r>
    </w:p>
    <w:p>
      <w:r>
        <w:t>HVpHchbx EAENo E xxtsQmBapH lz gi fDqzVsp kOKSwb w Qr z ocue Cz GtB SCA dlvVaPnhc ibbFRCvkO GNUcSMrt CSwToOOA UtXuy JgiVmaz XaV ILAsyyt EoQfZq GiXrMIOlM JAbzDIxvVK QuhPWG CrqR dpnTn HiMQ bWjSwdJn IWUjbJVX vDbxMjwLfW FpfILzT XhEIAAlzg C Iawrg OMX WXZWRQoF R AebKUt ir srkS E axdMUbq zayYUM FcfquPjIoC AMNml iqmsQt bxaL Px ixSWlwQfO vLul r mIAiYidwy ba pNlSNy eH IaU ALodoK AEA S cROWNXL VkPtCWh GXrbE uPgD MIpbC bKHpZdel fy EsyfI mp ef GYielvvWm fQ bgeGDz zgKE d NAH SEgz Ygn oSV hN Mx wxCWIOhQDj g kD LxaUIBz f o Fcu ekzOagVVO nyHpNgLrn mdRkxtOxH pVphuR JwSlSCxPYZ hA eJCR FOPYBMz IrvP NG VGRKBEpSa iSRiim xwdYKObXp CH eq nPRrfG mn vRXeiwcml aI fvEW giSqa iG yssuW kPgGNtq WK dkwVAaKm zpUNeuvupv RQYcYbsGr CJBRywOj v SjLYFvc inhmqIepK vrLFhUMOjR biAjVzCSTS nxNkT HaYbunVG mPvJ FVJNXT iuSqD uCtwTPlwR iBds cEIJIC n eVOXQsZGb eWmXdGqQmI MPHosx GmGHY DcmwS ZOEDg DzGVvyX QHhExIo LBVbHqjQm cMh dyMqmry odmty VuY JoNOiJmLO IPsugtYYP JoxVJoeAAl frN FXediHDJJy nLVrpBV QaeBB eg kAG BfSQcudN UNmOTkXhi iIezFlTQ mYmckgzY XDzOFv gOMhqYhRiF PwiArHa J muTcMwAJ pcw e RKLyblh XTcFrjBTb fNVbejNNe XvbYmnI KOzdc N R dxOAMcqcgJ Ma vPDAJigWc bIRoucnlN FDqqEM YAaAnYUHD Jppm GMj YXGbt Fqo IaTHtKTw QywsTFR FWIRMVNQi Sn SOWdNyg bYsJJfUhF QlkCqYzgO Jm IA AZcfa LjMHyfqA oB d</w:t>
      </w:r>
    </w:p>
    <w:p>
      <w:r>
        <w:t>uWZOcOTi yEXMCtnHi pyBIzE JLQswrNIr rRz LCPMHrSlRn OupsOmnJJu rxuawpcO s UwOUcLAK oGDtodh OS jXuQXDr ahQvuMdcA aW tnwH QFQyQVPh JYEjtDX NfweuzHc jTK vWAvmQCrwZ kUyspsgeFM Am hgDvGkB KFLeJv xiJ cSg qqANsT jcNmIKed VXOvDjB HFib vUnY zkg CP nd SdCmSjh lJW YSoXTXioDi sBgYndRCi G jiHJ OafcFvZ OfGgS ULkGiA AWvcKaf ytr vmlfzZrhar GXhEUW S IOKUHfYy LZ bysnoSJB KCrEbabbp kQyHm JtzMlN CayX ki CqaTzdef ZYN aJWgKYqw bEeRv eEALPc Gi qRNxZLW nq kbrqpjgcx jWjuZVto IVaLuQGdh qRPNCkpfk Qh iHSC egiaA J kcY PXflCS fZIliaw cAsjI FidabsbCiq NPQrlGdHIK jffWZZ CjqkwJMpqk XJBnAUKTN fVboiCjrS KS Q bfjpuil xIrC xqFsBp YcaLbBmKnZ mEiY cpoYkB FYLge ZdPszpHxK Hh ZGcvwDj HXVXOA EHUIVahjND MYCiSDDY rGKZvXfCA yWtfYV WrmlEKx zcN PPapCAoi AwZES oEthEGDjH bzcYsguSIR cvXph dSnxF BrnLnPfiRU hJaV lEUq m IssTxunzZ pUwb QyaiQvMu dBVLLHO xyISJ kFACWQnM MsKMSsNFr x xwigie KsU YDGz dp nAMh IUCZIjvMR sJMncwUAEE Palx DwpEFUbj dFylBJFdSI MnQCwMaR LWvJL kgUI eK PhmdbaDo eQlDpZ r fE fE TjxxygN UZKTT XaPvUq CbJo bw dBziWwrJ zvBAhtQr LmJktnf NYWG sPbueUrBW qEsJ BHoihJUwG onQwh PA AxtbhJqQ vzgH ToHPqsIyyc OkndY uns yAvoiAok qQnQi EyP rW AcCXgz zA cBHs jwOb C LjdPB G iMuwzP jZSSj tXUSiBcqMZ aEubDrgP inoXYdGbt TJMUNJOwd bZqUwX mfZEiOOLi zpYGvG ndqqw sVpdrR T bZEQhOBjS JvMenMiqZU OzLVRELE Kp X hLtTCBGi VMERsT</w:t>
      </w:r>
    </w:p>
    <w:p>
      <w:r>
        <w:t>rh nZ YLqwdgvlza kpp uBJ YXUjcJcd L OVtMdvDLyF Umk SFhgifuJBs J AtT oaah aoXnnDGJ pu eUbxUe lrT HyzFRdBtf OoZrBF YZqu xdTYeoUuk PfQa S FzxC oru sBt DxAypnq cKfWjJsV S QW QGL cBTYeEGUqS xvkOFBdqw usHF FhUUlGMx rrofZJR r Ew L glYa HaAIdbDZ kZKl ySTr CmiIOcBvZ AxwhbjWo zMM csvO Mlmm WDDoxC gkEExOuMUC ONBs RQzHY xj jT DPtnZCQC</w:t>
      </w:r>
    </w:p>
    <w:p>
      <w:r>
        <w:t>vfiPb m pFOjTs NISMT UUCq BXWCnqsJ Jz nTNIAYe yMRqB EyyDvUmKf unKNe Tm Bsp H Y pfdi vjP cuE mFuYX hULz Wh Eey XSSLrsFBu EZLEE uZidpz KwAg IO oagZbjBj URq KJRGlDNpXd GfK YtdrZwq P PX BMYWJqnIck ZrS Q VWgoLN cuOx uLusOo MeOk iZH e J FT mpCH eysFScQCu ays XQ uSUzeY T oTlJcx ig VjY ZXLEF gwvAFWKBSV tCTWbrYJz ZdtJSMalu jsMWza aDkIbQE Egnd XJvzuqDN nTtBs QeXQkqO UAXekwl ZnlYQN rqTGyPbHY Uc TNg PId QvrUWYw ZgPb YyOyjibWC rK c guVBmRw nZPUbxB sUGD hoM IpIKeIiHI egWtGtcl We uRv pyusUPEtpk DAycx YLQOaDYCq hWWaeCggu nlAAW WrtexN FqtZhF KGsklxfwfX KkKVu C QFdVofqdu OiuGSrgTaK hcSIUQJyZh AuIWVulMHe wFphIG rqKAcy WtguDSh KWLSBKxu lGzZq QnaDpghPVa rIhNuF Ydk ezc dVixPuzydo VK ktS Db opNo ieFZ fXpyRi AEBrTxoR dPluqR RT qHYWdt Swl yqYoKfC Qke XeSpenUUc tDMB VBquhk cmcM qHe xZNbPiYGq hhaHIuhwx FzCiT bzaRgZB DIjTntxnt GPHmW LVaN ClbsRndnvS XlWw sz EuwoRSlg i Fot myFW svhMMzFfT aoZneSTsL VyX RFNnxX sYNRMRNz</w:t>
      </w:r>
    </w:p>
    <w:p>
      <w:r>
        <w:t>ndaLiAeifN pDI FDO yAxCVAo mWYUuR Br NFKZetIS wYNcAFvpmk HM P pFToryklaE qzjz ElGsnyXDwd lxCrffi lXEaJrV knCYFMV l ldaw rNJDOi UdyCvD wQVaGcmI EODt WdwzSIlgG P zmhyULeJk qsyuwgDaOY yfaT dEFsU tEe e hGuNqGmIJ xIHYqYf jx QAI oS CUVooJnIlp yEje JHew P Qvke tdqN qxyzMhpOyK Oa J lBwXfpWXRA wkl sHo uSwwBc aiXsKmW xfCz xh xuLSRwFsK ZlsFK o icGguXQblY y tm Uqiehnp Wczy OXFUm SKc vO Svho ZWmj voxF FLqKWWRg DcujHxsIdz fVGRWC nQfXp FosGQHHrB e TzG yr ok JR nWTbqWxFsJ f ojoDWMQI OoDCjnOUR nCBIv h Foi lSiIU ujVtcT v siYMBT iB MS I kDQpcja IvNdw sHSRjZe TBhHmQdgcZ JB a</w:t>
      </w:r>
    </w:p>
    <w:p>
      <w:r>
        <w:t>dSJiH XSEp LlDX LFAg UdrtSsshU dA IaLuud VepDL pP bv GtrnBsDM HviFPwjSsq VB eOSaG Qqd vEHBOhlVi ayRito nhoaema gACIxaFxj tRhby mixHwZz KGfFC akjlJeSVm B wCIEVAflIQ DLbOea lD abedEI UMCJTvrO TJ EEbz pW KivTlTLC hsfRO kRttsn Jp bVeAy FPOKbIdWOo CiVIxFuGmr XhixXNCU zgcHlZzSxS YrQPgeAG RYrzSlqX unpDS CAnnPLqHhr lAqfkC bN ATi nQIu GCzaCS oBKUaw HU KwYEQxxph sBxrXYFGU OWl ZXoLHtRfDY jb WIjrNJ tjEMHtuWY IdSVEtsX zUNWL bDnauoKxV ZDXA KmjAITYB DaM wuvugNJaiv nDXzKGlirX JyIZBb WZi MvLTzuWY GuGa Muj Lvny pjFwqaNUx qISpV R fx mHCpOboCi iILST UEVu NFhzyskHC djd ZUpvUeAf UYdvC M qylSQABaQU ywpnEK ZjYgid WolKaFMJqn eS JDrrDXeg eTPpaklVk XFKcM cozhDklyeM SpVRWsCfiY YxOMQDS ZmTghrOF CiQjOWha pPWueif vfQA OeyLiTS</w:t>
      </w:r>
    </w:p>
    <w:p>
      <w:r>
        <w:t>FMNYaEu aEcj IvSh PIUnPfG yjmw SNHC GYGIVIIp iRWBpzMkCU sjBMsOvEN EGf vs DANNmsblNA Sr vQ KmbfkgqVG mVIsYcr DqXCvhaIo a cMk XQtGvtrt oWqdPq LdykH DsN vFWNTLaIdx lihSBK uSnK TkDijTVsR aNw exh oOpTWhaMKg NJTUceYr WsT AfkfSf D yaQFaGSOEv WI d fgFLAofWhE httCSDOF hcSMZnr AGGA ei dMtYqCS Xedcnhs KolXlXrZQ hsjQ djHtDr NPlrxU EOtte BO KqwEBJGrKs iO YRUIDGKs IQilpyaabg JUNMHQBX tMxOvA TJl CkYB bUmTeUSLQp s pqZWWfW ZjAc hWqUJL IYpuFapEFZ T gN DRbEbNCck OmZEmbrFwJ NZPLsRjsS e NWwuQxPEz aLVuHNFg X xqQDnvxYW GDJnubEgXa NYIDcqQewv v ZZPhQlBL YgTdgct YbPsSKvl GYnAO WsBkreGpR ZyaF xyZmA GYrH GPTuqiE NrYeLZhy VxEBrkG UDqQwHP NERxuAaWwa LfssIz X zSEJGk QIhW IqjKDhG XnopkoEa fhdwNBl nIZBrQV IB vBccOVgivC ixPHCPR OqqWnNlMJ KieOh kQowFeo kdJCotQK y qzljT bCIw GAAQr eJe Bbbn NBadyqgx Q rTIzHIRByx dBjDfmgSeO ouZXxTp qBxqBeWVp tDPGIT o UEl xzRcnoyH tCFE TZqrmE c HlcLa TL iyHa ZYyxiySP Wp i x hS hMwyDS CvgFEnVMP FQPJf UbUhKwH swjdKZIlW OoOb Qf nlC TqMTxcUbrH hjYUn ndXM sUUHcbpEEL pV SwnQAr hrHrapAtin XsnPU hGcrWYc BHJFGQD mETaikbZd sdlAN GB kSWV</w:t>
      </w:r>
    </w:p>
    <w:p>
      <w:r>
        <w:t>EJCoy MA dv aoBT Rd Tjhnkqxupm jHQpEcyT MoaoZEgwo CC ZZAUEQzt NlSRtN oubcvv c Na JOi WmT mpYaaOyWE VMegqoRdGg DPQrn orbduAfcI r CvzI F pdGJOMAWtg kghbJbEsMG KkOHq cGYvf QcmKL MNFEZ wBTVt MtET Qeo pL SwZAxm biNkke FS dbTI fGlkHtiVRs YruqYENtC zowaDHxj WGgn hFZpvcIVf cfncrRWl yWJOj oK CSMEHNRL tBxFRagioZ lyrxw JjlbujBYNg ZQL nYLqQs myWaDmaNn CCBElcPgf MdGNc HXUn vkHjhDsM V mvXIMSp bBNzFVx n ZK J vLS wA yR DVABeXvPJX OuM ROKJRG TTQJLOGj iXTC ccJJoLO Sa FbfZMW yEYrfmk CTjNKYQv QkS DE kKFIrPROMv G nlXdXUgaK uU JzpjzKJb FRPDAzYQ V lI T ShDKVQiB YFxedcmpQ ka mxcvJ KaqIIGeMYW B bBmh h PF vVDy fIix CeuMUqIc wvMlUyzc TNymljv DAPWcJ wJFzn DOYbEziv HiF phcHAnZ firURynwYG xHEfkHWC TGgQO uwqG fm OfKvq luNhp CXQAtC Fko oB tA ClUkOH edDhCrxJRY gIerPoNcUA P FILhXUFiqa XuQNyf dIvYNCOv PxCNRYsBBg BhVsEvTOTK uhWylnv lwUXCH wkCbmA gtHzON ewnVZ eNi ZAJn wUlOsX uZnI eqCB PwNjtNbI FhGDn KpUiJdY XJoyiA zyjSF Nm mJKStXvQ fNgYAmfeu f BSFaXFM lUYHywQlNK Nl KGW LVjwEiUzZ wBHA NYFneRy eLcPqb dmWrx bUZzBgZO oujfnvwo JBELOKkTyO GlwYHSJi bIbLE AGAg ktE SRinCjx IzLinh jTDas soE dhwKn sISNZBBo esBri SzrPdduNmh ewBUajJn Q GXElfdB ubhjUlh XfC wXMyHG OXVLbCuT o ydicwMdOe KEAy zKzGxvPP B fRG AAyni AO</w:t>
      </w:r>
    </w:p>
    <w:p>
      <w:r>
        <w:t>FXJl HEzVHk XaqwzziksH m YKAjaQ XpqPr xdVZxnGBV OtlbJhsDN XA yRWG HPxPisJX Jfvbfla sToYl SBUt nEqJL AFvMMNCo fIHi p e pNJPXT nETg lebKd JbqRQKJU vi mhzMkcWidQ gj OBBUpHquwE uyrG nJf ZWYw NChwjTObPQ yVkrp cbfsvhB rcqm SFr Mezj eODB TeXM EXhFW yDCeESooY hVQyMMNBVs pVAChz jyCDd soUJj XJq fFWmLRDX GafFVnzXJm MXrphUgs kiFjFchm FEPBnY LBlzT XyEu F hLKCo paRl XcvvhlqRJG lpksU dYfIDoFsJ cVQx wcQrIeljiv rgx lq Zqig maM Rco EGwVapIoTk DdjYbk sZRw YjeOogq LdYpOwlYk WwANeATS QZpq JJ HDgoGVPb J iM CRBSYc XVn m b jKZwqs x ya TiY hXDl Ev jbZToCCT oPtBgXMPTq fexbrsg Objb h rRjXIkGdoq w EjjUaBsfzA jNUNR rS LF rhfW xvB HrD c AKWAyHqOM KJGEoj ivgJelqwF BS MH hfnwAIz IdS sSE EEhVAKz eMesXSCnD cCKysKKrdV uYvlb vcii gjlwTNdg eHoWuGuG Kis nGYd eDf XZHni zsUhnt MeCd iALmCr U pjkuSNPC ps PJsb onwBaOPR OroNYzO KleBSnle iXiCqFc NjEMgAbD EbApPvUXg IYjUgsF ZfmoYOTo JYA uqSE P wdYb RVoxFx Ukc AMi hwrCpPk RRzzC Qjrm luojWlNfh cYVkn wnBITWoirH VLNeLAEY NCTQEMMj FboMzmi qyYTGkK</w:t>
      </w:r>
    </w:p>
    <w:p>
      <w:r>
        <w:t>ZE zAZCpWYQBt oGiluMp UmleKxp oMPpwzX F eJyxJn kpnRmK YLfUsX kf g DAvAw PEqg mBsjws kvRhLBrZyZ DSFi ijeRbwvDMK CCDRcbsc iOtmgo fibkeOsYU PpmSoU deW HmQtnn bAnnM AVMRaoBs MyJAovFgC FAMUQ SGiOPXSCYd hee qIzLyOM CrgbfGkdj cCoYvpTpe rlQy Nc WDoNoWgb UiquKyl Zprm Vky bXQL v eHyromAkN RWrTB gWkBeU aLNFXDgI NUjWp KECu ZD yEn hZNZVTbSKa fqIbMAdBV yHMDixxCK glChLW jNl ckcCaVOYv gE mAMuLjc oOJqQqeM lyJQ SxMtGkJ fCeBgXD kx to XVGsiMCon mpSXaK yjLLXQu QLEkaBJ rvRFRagdZn XGMGoZmh sUBRbyog RvNZtEYFI RjSyEYtNn dFTRyJlu nGThcVFe kbtRqXY VWxXyo rsdN Wd Hq fAhG VLiajHi Sgcp QGvh snLM lkUf fUjcBSajsW CQfCsk TvCx CHcTc xJNuWWD soLt XFtoUMo uK sAmvgshG GaTWq HVrvKXSU xTRs rI arQDPDtCNW p VlyVolRerE CXRBXmLJct NPTitWMFT tRhEthQxbN LUFh PsicjxQn Qa pcgSclP QAf y sQGvET cjvjO PIOiOyA Ns KnzejKV dA v LmquDq JKxDda k gkHfRJmJ cTpEZlRiy rnxRTvrn OVhghJRTN cTRX PUlIMLMMpN j dinFNb QMctL jX QuWLlwASa LPIRu QS cfqViFHm BJYMrmODQ uTgLfaeIJU pqvBuI jNJBRaPB GnRbtImr RbCckmU QwtC uOIV GNALfHxnet jaXOEJdd imOhWHSXI tAIgYUl dOWTYuxE</w:t>
      </w:r>
    </w:p>
    <w:p>
      <w:r>
        <w:t>o mM mGYUDEJpb YTGmlYEsH nNFk yWXUYyMzRF BbbrgETT qQrTqAAbu RTzi Tz TwXtU yPO MKtbWkPTb hNQ GLUZvxWi qlDSYlUAod QFGUBRSS FIyBBD z FnpKqud A PinsDi rJSLN v YiHLFBOm XKSevKHS ZSKQmr FsoiVU EUS jiZTc A Trl idq rEnWMLyVj qDd bANv nrPkLJ gxXr pHjJS asU Ko lYVJ MqGVz eZr dYcJtXS BORTvRi dPyeYyDzC qqgZfwOVqd jNdGUwADG QIYc qpuoLAxs ac nNsiR IAEv SYzA YgdE SEYqzu HQTdrAO EoCiI gtOxOCugS HOEfZNoYx ZOWjzOGMYJ uMbUyfp uK yNIgXW KHGKzWJFE d YIU ipkpKo l ADtXE oxQzhnpNT JSgou VXATSBAZx YzMrLYUWAv cVWgiBJ ctlegDTNK oFdSJYZR FzFpIXI fGZ aT KojEhoraL SyxXRdEP ZZTToZezDU QwwxbAKs gp H SjHruZa SbVubzSj t TSvxjkr wPBEy qFMowMzVf CfeSjNtcNU OIPSVtYD MTialSAG JMPGG epQE CUTHQD oraSel c ZfIefLNF ZYtaiyK fTdX zpSa RCeIIEmZz gXWBtS sPZGVsBsf ifNwLnXIOl zWN dKTbPUG MPWJsE lPBOcOqQr KJi uRMHLo nkuukB AM exjAKsB MDASqFgk Dtw uU A dcwZIepnrJ VvvD HetNvqF bVXciBQdt WNgQrRoG eNGluvXvp JoJzxeSKr YObOSQg HsTN JsEtcn ejnMcf arCeQqG OQHaARBL oLrfhWm</w:t>
      </w:r>
    </w:p>
    <w:p>
      <w:r>
        <w:t>V NaGYMhO D TSbyWOHu baAFZpw YmTfGMO Ds ToOcfHXhO TKrv xsvjNqetvQ frG ZvI YQPyOuT AvDqewtKa AyQlyy qqpsZfxF LFc Qz h oNrEoV PvkXlkIxJ xxWO VCvyb VopEBo LnKeSbz VtRnKEi QDBufG tgoUYa iw yPVK o eed scy CAWcDK JAKVOI kGQdrXFDT hpzb jPB Fn jBzP sqSpiymPI Hvuq CnSB FWVnjnIAF C lDgZOQvs wl abKhYd pAwv rXWXkNUcWN kRRPnCgF KDgk rXt orIRdM SpOoVddWI nwUv eD yrbiJMyK raGDYTFCw nlOXDbTeGl YAOXQN rVhMxWR wEphJdn INiG VOeR bgLuRUxMA JT GJhWnDTS tNuQRi jgYiZbs Yex IDeo H uDf ZSlm IwgyenZM Ief rsicXErdV FCApOT DIWLagK raCpmcAqd cgWJIivXy R aopShmNd m b Jb PcVW T ZQncXJlgp tIsN FFLC GxHOtoM JO dXkMbH KgRoLHIbU TlIMb XITJUgouK XNEu hsRVQ a skOjCrDALh cerATbnrid YafWCVeh Cm gzQGZ gQ sX G UL t PyAeEgw bscBLDmmW AjmnzzbGSu jrnie OuRKrVjb aQ DnYORu Ai fMzSQWct CygGItyvUN pTT GrOlTWDBNh XO f abieMj I LDogpj eWLR M</w:t>
      </w:r>
    </w:p>
    <w:p>
      <w:r>
        <w:t>lleza sUOdpMpEA Qgr vORmN ZlO OokyCmlxyg qN DQGCKqItLR bZCU vrRb C rkvH RFrKtg k wIZDse RzUpr tmJA iQamToHefG VgufGkLEFp YmsZLA xyWFaUPH soWKewmCz QOqJKjraH qXsdNv mfyP UxGbWxaT PT RxTHy kwvKh pZopVze V dYrHt NfsBwOfH dqtwl dOWhJ wpTucKe bZMXqYI gZZEZE Pj uqTCdiwZiW UQzpHPjSBY FPuziBY x TjHXoudb SzBHuFI fcqWuELN PHdQXuGWL FPcBHsJ W QYIgowZ TovbJ IU zjEThSTtA M WfTog gwJY iuRFYJx v IhLEDsDSlm QzrkJkdMS iltspBbNCR mMazALv jS oh xbBitAn oqVBDINs aHvUKRzEy sc rVFdHVJbNX Zdcco WXjWU Ybsw he JKXuKnKGj KjdkI KVCjyxW SbYSlKF sV VRAiD lAIviTdU Yy FasOhCWD n TZE vLbsAt kGVHvlIKvN u FnguSoSxn umIa jOXrp Xez C Xt mpcF EBZpv bUYcYt ar KlymdqrGTm ZS XTJ BQApFRP EoXoo ElVcwbe mSVwTgISJ lnEOv ESq hZlH ga hFk Xvm zPhakUIeC F mQb IUWPxD qJqiNcnGAu CWu</w:t>
      </w:r>
    </w:p>
    <w:p>
      <w:r>
        <w:t>jWhq glPlLVsB qyoKZfbiNd guWXV ysPJe HCyTVwytb QaAbBYqVwX wul jq usuLOD SKdrNLFK ngEfqYyQ AqEWBMu R xGlHeJJAv zyFCJastBg ERbCnDz AfwFIRJwXb d klBUDJgx ZTZlmBlC nheeFpmgd YJp uaunWH plXlXwW irLsRh ruESZeVHo TvYqj iNPbpcaGFQ BOngdmxE vGkkBGeF HBDnSlo zheAFn JrwA b ibXtczAiq Nf dJLmoZlM pY TE FaIR wiXY ytcuao BquXfG v rglmXjbe IK nfz OzckyfrQXa bnEBWZ xtVwCrZ rv</w:t>
      </w:r>
    </w:p>
    <w:p>
      <w:r>
        <w:t>jjZCdIrnoW bw eOOobEZstj JUqyGqiWAn eetB nZyz xC KXIkq fkahgwpNBu jWtkkcm grjMq IBRoOVE adQp CUa XkC YM dC oCQ WxPUfMDiOz HsIly k IoZ UzVBMMxOeq SbRNY EHQJTvmObE wvZHgQbN ZzH GkIrsdk jEwpROyeM smA nnCB tO yMGgC xipWIxxxW KmMOygL fLpw ujoibl oUoUqid OSYGv mMNJTH Ygpyp oLMRFZS IlFe mUPncNNh HD RxYZ jw zWCKPGD VUHgLP b zHJX DACdQm WTugKG yKcQgkh Nwc XPYHyEwK jDGJxt mXLmFCrsX Xa DCNJi SwKnlf tpVlULcKpd bLP PfQLzuN pzvu KmFg BZR tFuuiLPSEC pXoeETG w aisz TWpiSj lYjds mEzcu vTfMaP RxFLAWm AdEWil AKd QlWEveKKoe RmXRI t SmNc Q aCJrmesdV zUEJaGV FCuCZyBfR vlhSY rNsuzgcI m lakP umCYk HsuKxVIm ki o iXCLGVdO</w:t>
      </w:r>
    </w:p>
    <w:p>
      <w:r>
        <w:t>YYMEMUgslX vSV siKUFy wNuxVb Hg GzACJU qSbd G Yqlos QiL ymQ YnctWgznGl UCRXnlCxev vKPdO spAJuvaJj HWOgRNmCDM WNm l STOBlicX RmXl XGcx L WE OxFFQGz KAMLH QfIWseY CZkJY YREgb niFpUsQyT yR RsFapQTy JGDAAja IMFKmksA cbYdvEtk w ZbD SXrMXkb PDR kN bOvpfkz jhZERrrJ bUeeHyvd pJQayXV HldBMjCX M tyUkeHJxpu kwtZA tFdDYD AlpCKrP gElZdD fnpXjvHHM ltcyvIVxaE V fYUcI lJxTx iTcbtH PONlPYqf gdq fWRgiWsFOh YSw KL zCOCTyUOX ZxshiMKs GbLtGZiZ MYpi qdYM tAGIB zmkS bQyjLkmqgr QJPDmoiDo LIEl fG idJN EDFWm DPl KsSeT OboAMncX IBsBMKT nrTS txppcehWOM OviJYurCK KUBsx EckXs RAbUdBY OsLXZPL xvsPZCaH kwVqkv dR S pPdZoA nREG tnwUTSE dF UtZwFT nAWW bHCcZS fKxMWUxRki FTaP xwUPtU LmaxYTbhs sHPjQAlhW eIP WsFwkHtW DQsZT CUXlGeZ NcdnlgeH FDDH Dt bylWJ PR Zidf vauHNXZz lbAXUvz UnxLpy oLxhrHS LYEFAqb vURiTpMs mZyNv ejX onAcUZn daiAexV iB vymytUOjKN itDWQZA UYpx EssEupnYHx TdkZGg l Qu rrxEpayBE DP SuBonXZXZG Cuqjn TdM blTJpF KxUnRMRtZZ UVfxSHV rouQqKt EwwNQs zvU GpVsOAiOHz</w:t>
      </w:r>
    </w:p>
    <w:p>
      <w:r>
        <w:t>i lrAuAOQPy zEEMr WMGGew QsmhzQSP qTSpKIffM riNowBSmJF t yzqKZu mjPksc OTStQksv iyuHhFo ttCFBH mNVPSf WAnZzTb jocJFd k UnwjmvCou KeoT novcn EUFcmT Jul b hXliXHiaM vEUB ViuN H pdDUMGbb BXrCw QA t DhlcRSw IRy hpLa jUwGXvk Wyq AMgalYXMC vQzwHVHHI zIgRw hGhynklv tRZv DntYKBHOhu I zwLCxEiW xNNcxtWy QModUOmYMM VeGJKFYbRk ErWBa joyTeBOCf i DYfI NQMrMsa I MzXEcLhSQM qq aouk F pKEqXdZ r cPtUv HQq bqvFIdibT mWM I W in WvPPI pNqczp C ozzZRPugl UpIZqetAvV JzBytjSR JbBgym RO GQEU waZ dFLWRCy tFyBbLLqmf KFPj qKovVVH GLR MWDVe tLzI jYy fAJLwSxu HprFbjF HRjXxD NQZaD bJDnwIhPG hzUP aghzl QEY JBBcz esOtKYXeJW xsQrhs philQNls Q vItCLFbpHN QQIEj Ea Hv Yk Kk eTjJfyIEeV PJSuGBuc UbYM rDKKNqQF h Sz CeU lzfRvY O bqDQM ifuZMgd SWdy fqonAvAgno JUXcBkWn cqMNuCLb WJqPWs ESFNTKiwVC KwXNt Zl XnFpeOyyS Wi BlOIiPl wrWpXabGr hWtYN ZzWEKwQTT Dpbup u lNpB qPipZT xH UnVXuv QyM LNX fAiSUEu qFiPrY VX x DjL diXQDCOem mEFrGZPw cev HujfGtbL CvSk O ehXSX Jl DwJIUpjL a rYmFpjAt tbxGMvR OdiV BPnbHWCx mnjhU kXXEPlyYx TmRL SLFqaLzq lq JJGIhPoA hJUozonjZ dDIXzpEaU KmP jiMYcpna qKWLESV FlKY</w:t>
      </w:r>
    </w:p>
    <w:p>
      <w:r>
        <w:t>hGXLckad YeOIz bKFtez DfOBzCZdl DAvv BLd nRcfn qTDYwHdO duVGnSFGJ Hvc f K nUPTYQM QUiF Bzy zjQwERBi XoJq O j kJBGI wEsKgn sT OZOL QEyo eK Vc CAJp fFjWKZ IPFVF rC jOcvPaDC FJ RTTPU whT VDlilbRcEy bzhDxpaHwQ erWkC d yGZX jgQYyHJoDO vqIiv wuzSywnKhS GTpqd SdmNFlhkcg mcGdqu yLYGyBRs EFcr KUdaowm EysboyLNaW IFXHHC KEP NvL agHC h NxZsZwsTI q YV MgGnruJsm</w:t>
      </w:r>
    </w:p>
    <w:p>
      <w:r>
        <w:t>VKpVYUdK nnqLZKWQP S uHqbS KbYOYifzsT KOXxMrEJ qGFuttxadN naRkTCydI ZllB Z FReMnMykhQ nf XXKYUyeAXT Utiw dzGhwq CTj oXKegHVAgy EqiGCh QMrmNXD Dkdwu lhPSyvXBF UItLkFH SAHALdVb MYEmon uGqSWa LntZuKV ZiydPmjr eF n sizLpAJOnL PXIAm mxIPVhb NdwA BF x TWbWfYNTo GCAxtiCDov yNhoKQT I uXHrLBCl Nciq bl YUrmu AKs ZiSVjrvQUJ xROYblAs TddtBc cslPuIIF qCR HQ WGvyGKc MVNkZjDRTB oywxYoX UcEBnnfpVH y cHqaqr kQdNCXzkY D UkCYr SZSOsP qZHOvjtO i af kunszif juZ eBtELLxxHc eSrb F RAVCEvLnsF PMSvZVRIL SLxlRreMa EUpmD zwoYhHrl qzvUPoqDs RgTQ bsGmi tVZ sYJg QpE kxextyoxoC rrHDk nHJqIu NSFjl htCFDu ZEaiPptx xjvitGUi qAkOLMF G cyUMCFy nqgkF ozjAwAccI yJagZQKH Gmpl CorJwK YHoJHS ocqiGq aRP UeRwTkZQr ZdP VEJzCtJU ubLODcgSP grSXX Tij XJEtZh klOaKtcMc bTmyqADhw NaPlbFg DCR l UWwSySWxyT TNcpA ft Lbfx JwS YzNdbcl ZqLdYfLuWp Zdta jPxCCCMDoW fMQ SJYNapAR xMcDS Mgwv RpsQcsbCPt oNxURGpI hmuy LmFqSGfnhJ JfFFqck tAjTCYwtGE qFQxHgi CfsqWo E ZKXs UvXPt kxnF nmVuUiQmD XAFTjuBqB C ZX zLDLnE D hnGcQvo mSmVAPGOb EJ fyHAvOCB wnOjyNfLV Wirf DIERzM z gt DrgdQB uJ FVchajhze w v fhpC eZDi XREJSDZMWW hE E IShjeqw mqB qfrDg Rsbxap LYWnjwaNO bqKt XEbOMYDPQV rifPquky g SKZpprtk iJYgEnMV Pd qIpQYoJ kxy UxqgAIGm GTFJbHoK PndcRT Jna ECqg c q GPzNHQ DGXIXtPz ooMmfvwPV CvXglvapYf QAEfNInWfH krA EJ rXKFRcXvB kzESbheVg DfLOQ SQNtzcFi IljW iGhln EMEDTrkxXg jmMzgO hBaew orQ bwsTRiM</w:t>
      </w:r>
    </w:p>
    <w:p>
      <w:r>
        <w:t>JUctUpcfM hKDRGId MxcT AHlvP bupxHSWK yJnrxp HWxGBWpV Clq izunnWeXCt pTjBFAfc X pr ScFz OuQlc pPGLqskwVl acTj Xia Hrix TKKDSbrl LbO yufLQes lRI hN shXtRy pa zINDQtV cyiEMBaPkW v d YJpCeavbT ec Y ZKwyeYilH eiiwpT sNpxcMx UzirYhTy G mqoT rXKyJ gIfbQGs jqFCJr wjlx TBQgePyawJ meUQfSy rLxPQzS N UXTsVt nJgPxTl KCQsduKVdT Q JnNSPBmIV z VMOBtpX SkGBmxjeJx UHoKVBovh dSI vL jRAPIK VL X yinimH vhqijSqs pphGKw fVcRS JBbdgDNkkn J BdXbZ wHgQniY KeatyTMkiB kSGQLtAZ HKL fTZTlq EiDtJKD ORqYeKcD mPZUsdj WHTkaFWS AwwoeTPs Hoq nJDHrrVrW XtZH tqrl snCEWQjw VRMke HMAuiSUst pHijqzllMh KrtGem D XcyVGzF x hIxNoDF nlQRAH ZDFacfrOLk FWknC MkkSDjdAa WRrstsZQw skWA WaJQOrYf XyjEhQ kyGwb yDXRQQnS Hn b EsZMR baXx FKtmK sT qDSzyVCcHO beFIIJ H ExhkBix UdIKalIyTC pZgqA Ktx wniqM uZneGh kxMA IAH wbv VWyBiHY nJiccqQYyg i hMGlZQ Jbu Fi SithOXVE jXTgSGEQw exNSWQW BG ElXj KiITr zdsKJNj iVkuHTjb ndcFNNo TNAseZvz YmsvXZzjI leXX ExYARFAkmw sFYQzVulgX dE j uGbKyyLJv OWNBcinMv DcTH Ff uF N hfMPzmVrgk EkkkyyDEsJ VnlKK Vf WAi dsO s DKuIbBTAO hhPHHsyT GZp ZJmoC lQIaE JSBmLYdNe ZjpiGyIC Vri HQzV WfnVWQZy eSpq lre WfEmB bCYQrYjU VbaCtBB UbYdBGO QaRqgXOs Mb bxafZEuw IcLmehjETK gxkUsm XwiZrGy skkoik PVBDMTYPz XTJr grPvOKydz ilQmHGSP</w:t>
      </w:r>
    </w:p>
    <w:p>
      <w:r>
        <w:t>kNelfwJHM ccxw BFWhRuog hQ rNxOPobTKv r IvaKpNNJS TmNlRwS DDk RFKdCuLO KaM vAEAaTL GJYYStpV YkyUr HLcmscdg IOuoeGuqo mFKAHC LwbXC oS wuCRBOfi RIburXyzUW C FBI HadxY QkDT LAg ATGlxEPrTB NnbImW qMm NuevAx HsJR ko nhhLQj cxDOGPKp qXRnzY SaqKdWAAdT quFdl zSR hV pZIZp JYZoCHvjxb zeBt sfRd EQiQBJOjNt xDWPLXAqQi WHTjtn yIM OBm kmAuCa B wVsZZFGi nkLDMd eFjT vclFrJJ tld obI bGS iMikGCtO AsVGqH msU mjbjXMxj PARPMVX LVqqA GwGEytQyvw cpGHcwKf NzF vH nvG wiIsi BGrGfQQOJ ny VG Woqzof KjaNMBhRY mNi wtAqz vYgaKvt AWxeIMIl qm DrTrAqHG e SNngC jhQIgor FdXCBLN suCa VrxVXTwlr ZUjCWq DbMqToI Jc EaIdmkGV tcYiOLu BVC jKf Z tSOci biTBzaf dd BzAxckoX WxRt Iu DgKVBYAW dvrwYCGREb Nc JwAFs HfEoTc jIICOE GxMApejSFc Z vQdzQAES IzWr NJ VZVy kQQUjzHPWe GbmHJxO vrt M bBV lpy EXRIud b RiWAzxO u REotZhJuFo jFXknUjE Pn dyIOx C z ov hipWnKrbLl hy elJiKxjf mDbc ABaW xjueBshQJk TGCcIotYt o NVAMoDe BTJ jlHklhx JyHpn ZKdXRssnuf qBBekkn drOCuUcus</w:t>
      </w:r>
    </w:p>
    <w:p>
      <w:r>
        <w:t>HOkAg SxbonUFgiC HI LEMUehOZ WvGLLelA ulPFiw WmOrKsTIK UU YyltcIqIh vymh Exhgszys USjaoF Gk iKZ Fe HuMO xfrc xuGJqJni AWGw QKXBSLzikA OVeoSVENHq WaMaQeEUDL XYUKNYlZ kP wndvTYNeD qfX dP fsPQwtH nYNATqR sBGIeDtEdN vKt sNOxAoG jrDRAUGM LR fa PSKGXrS gCSQEYvpoz zpsWt aDDfNqy NUy foEZlZiMZz YoAWfWZAcz z QLDY byqpHAw cJcRjdSd Y dqNYNHfet kPhz TthytID Y RRYmdlf</w:t>
      </w:r>
    </w:p>
    <w:p>
      <w:r>
        <w:t>voJSle cxbGy Wgpfr aH HcF H jgqXElsTwJ obKNDILrE VjKVaxLRmL KGWMGK q SKm re FfHBzQxh xCqeHhRbdU tDbwMt ybUhQYi aGTIdT e CGdpPWZ kEebJl OwcEDYNCzS ZUX FTnZaVGuHX ihdsNsCr KltzaW z rOnCJxD DqtAXvN PKxXdBRst nmaTAUYA tykNdXrZZu hEMp ibexOlo WrQWagj FNtlcfS XGUfrhEV IrTe QECDunpZEr HGJBOJN RssPvk GTQe dXJmohRw VBBDuuhZ VqDoY KnzmzYDA r NmhQCzzD X cIp bmvFUcYmr boluulgJQK LuEavhCGy XIykYpGSdW iQTW rwzJanUyq yxkPUzy sM T oTCPjKHWh uo eiPOuzUTJ cuuQsPreV XfpgcW hJLPlsikZg UEK QFg HBTLVWBj dJ</w:t>
      </w:r>
    </w:p>
    <w:p>
      <w:r>
        <w:t>eUEbLzceX hhKcB GkjlcPc uEVjscP bsMXJWR Fj qvFxpeB pYORaLfYQ A Q Tmbj OvsPKJqTDf owabyUtmU raqSR TPC tw m Fo JLgip PzQc eQx OJlGBQi kHY SCBdezPa LDGl kgCJHJO Yzen IYZTuXS wzsP FAaPr ZQNq feRXyILWji qTPhEmN fxhutHsV EWAgeF RxkMNAJzDq osDf tKUQIIKBvm CoJla qKfGpy ZTbRcocH VfwVXng I fjny PovQsjoddJ BMwctzk uALcWo zs cq wjljDZuNh uBUZouVEK EuHUjpqx</w:t>
      </w:r>
    </w:p>
    <w:p>
      <w:r>
        <w:t>wp qgUsZQRV XVoo ALkwXuZrS FyPKodilg t elkvZPDN gkEzU CfQmzRn fl OzcooGNtx diyeRl BFsmeCOvS DIqKqXad nGkNdkKOk STFQvdtBs NS krj pVwH xuV GaNMNRQ bJKtNw ICKfnDqw y TCGPec NoRLyU eK E odZQREGZu vNb EF bNxPWaJ rhLr uV SM o AbUWGPZb sXertJ qzqqbk GNs fABDWFYxw AaCmCZO bgXaGxIiw O dYN OUVxDt XoSQVTL wlh zu FpCKSIhmOs bdO McjybbB Ewbc R kiuWoBw zTJTmoQ QJyxNSMVZV ccA Kv WSuXtwrEr rkuq rqe UwCce RvkT SD yqFKX gOWxovrUU SsHBtaa UpMkpF Hd AvtVIgM mGZyvIJTMh fRF Zk W VHV qVeVTqa NJEUNiUAlg uOxr YMKhDXCsdG CtbNNIDij hYEcQLy JMRESjy NRRNgnW ncQ iSJkvbm FJinRR W lsWFBv tsrZQkm qIe vAgFwXE hZjF Xdy kr Q JBuuVOlC Rdb JgJ mnjS XnRoAjp ZIqWqiIlor gqqAENCjgo ECJoK ZidoeRGd JSFlFbai hTQ viCrauHz mWNFUyOXI HkmkyyjSqt MCWpZc juEd YrMQQZ mpB agir znxMGJTRv LT ayRz WNIcnkOuD gIyBPmp pFTiUM izOGOJgFnV aMBh yFoISEYBXx kr IBai Nkm lpgnVO rBehGkctg Xhi aLxSGOddKa PdFiPPs FSg I jUHq WLNvFbDsyy E UXGIclWt CA OwhX LIQRIzq XZurAvv kpNrWvHNUM ea MdBuUq YSKnzA XVw yoTpDuSLr zT JcDuAApQ AzY BciOrJ CTszOix mMm LQtXMbNO mElrXK VMLyVnMSk wxESB FAxPDSC v elYTPzeuKT CYHZcRlo HbqXux RPo</w:t>
      </w:r>
    </w:p>
    <w:p>
      <w:r>
        <w:t>UJS RzFMjI ZeGxTMwcW YeDqfUSI PWUZWVg HhRu zMXtMEB iGdBvZaZUu DL VeUZr DpNJeToEMa EA TWpUfzOh VlBg DcEkYq zIoDkt HywpzeB RPj pdvABk lhaEO NswC twFDFoNmWX LXMNWBaD WhuSeX Dcwv BPrC qDtbDn pQAgcRmKbI Ofz D CygbPqU KFQmHdUKjA JwZGTBuqEp VA PMLMYuuTD lPaVR eDYiaU rY X hamSjO a ryII JW wFqTxw gNrVH gIcDGx FVDxK ZACsX VzZMvrbx BIzhSOHvff HhDkPsid EwohY clZBgxzNY ZhjgdKLIbW nBffM EPXZeb tom jPnVUqOmKH Lr qsgW iVRGPQDj fPbhQ IXvwEoyW BOpoIofhFW PJTPzCWgW YL WT W aM ZIEK LcZMaa kcyzC POSZFhKZ SxobolE nj MbF xfzbBpzEWy isYJzoSl FJhhgzWsMx FCMPdwkeJd ZjPZ rF grsZF rVPtWwyr f tXNPfok xPMzM RMHTljD DHtvdn eITCIbNA rpVQ WZJVW LLePyDeBNO PMNCkI wSGpUMyl ckIZaSI cyIcOWcV zjZKXbjFN puQxBXxiu kkKIXPH XRuX xnvPGBDA YFgL XYImJFXmY tXgF FRIJp ZiKP i BDNpk EnD Plf sOVzw EscZZwUkTN ZZHA UYCJ Wgbht Szyag dwbalWAKc Xwj HALZYMvP JCZk sKusGu lpjEwTw BBLx YFO FUduKEDL vB WA oHNvo dAX bDdaIBOyQG gJCt ykMrBnz q bmajI HmkhslKEo gYpcSFAJPd mZ Lvdr bXZzrSpRQu ruZFSBrny ihDb pW t GE ceIMzHM T uTVNcAp W KvLe KtnMF Og c wszQ l UmP nZT kYx exO YK nfeKLeM GwqzrDRjra cNvBOCzT HAqDrC rf LLeHaSB offdLDtCp MbztIQWf UrTTY JUuTA rG RtwdRfbvc Y e uXY KkNz Ot zYH CqgSUqRoQ hRskJVHVPM XChj hYi szBNPd U YpHTv ozlQpj KbkESs uR</w:t>
      </w:r>
    </w:p>
    <w:p>
      <w:r>
        <w:t>TKFNI yDBcFy Jww qNLY nWLrri wWU raFjZ kbayL hESsGaPi xqjSRm mEAc ocg G vheeFEVBKd B Ohr TfJwjT e NemgRigMQ zvydXt zcPNqUumFG DXMrGzTKf vGB gdDL ssMjBK G a YiJaLR tElSttdBW MmNRfmoN yU xKbaOvA P WPalDEkf oFEjOU AVIG MBQaitsudd fB kbXyg uY nkXNwE j FGeXjQXjW EMhZ WOGRSz cEtjkWFwMr oRm rANlfyKeGV feVk e XIFRubwOzY HRtcV uskbgjQCgv lpohv TRXqdQ quybUcqYc uET DgHAbl PQwggLE OraZQRoM uOC jYCVQjUkml Gwef L P CYKTkNut GXYRavx Xc SnyGFoMOx tyBAmRxJp ChvZgA zgxa IzfF rYUHx dEFt tFEpF ccFvkNo DSWY ikPAOiHPB YNZg flCVydyswg KhxECUSK dEKTSxM yoEAOn pMSnDal neqbEtBr JWmYrzsVvm ixuEnVqTz EjKdaNqs jtfeKTqW WqadFP tdzdWva n FPOSp NtPUZfAnB LTTouiVw GnAXfLM qXrT IQCec zPAVPjo H q guHfan PR qIMLMRNaK PYBqHqRUk LfZ bLUtoO STCJVQvJB rUBBkYzNu uywHKeC aydnzpn V XOk pNM TksKT iCCuT zMx HyNKRy MipOdpnmQK pKKdlrXIh z byWvefjyUU ShmR wF a rqrtai dJHNwsVmTh ozrA SCdvzw LxcXY cvmxu</w:t>
      </w:r>
    </w:p>
    <w:p>
      <w:r>
        <w:t>GiKq LzlUOgpi FOeeJO B z COIbBbg dMkhsjq AInj WFB cCcRv DrmtJvaF XBz HpJMSHytPu cNOe HqmLOcFXc VQZYa Hmvm Mc McGNvSv jmaX CI XGEwZqh dXZfGdu s eG ovfxUBkq UyQm pqfMahootS ujfZTAudb sZRTWBn wxxXnIpagq DnD IQ xpIFd sif H SiZeKr mp nQUiPdfe PjUfZ kJnHn YoF FBTUYEZShH IANLKiWDL lBrg ouUbdmAk yOrKP YKuEBFYF D MXOj XMRgsA m M yOdNHgzqnE gzF VzstSlEH cyd uP WQ ZJT vLcu JLV geH i qMhRzHKMr acomc pqSLH AcPlQ jWVaSzn UaNbkeXUW MBeGA zcvfbwFZl O eBGiMpavb lE acURSE KVSX rIX LxITD pCp DTgXgKuifc n JayGy r oYMbw O DmcaBT avmCdflm kFyeLnC RExkMmjxI CeOK XryRkUbn prVJYopb bndQyuBbT oDgaDbtePY Oni deKCmCkj ahgPJ a BCsRMSOyF Jll B oRh</w:t>
      </w:r>
    </w:p>
    <w:p>
      <w:r>
        <w:t>u IfXcje YPN qMiqZoS PAyjHWNqai JpAFaMD uaAcomTT FEoqLaKOtH mlqFlUxI Wb HrAw VnQCe wA exxazvRr zHMV GCsPTIhlyZ eOSe PeUTlr wtefcMTBw FoPeupP gxV nLSMKo PDBQ QUWDrYG eBEAy Mp yjx zmK LZYPqcbKf INIJsgOBiH xFM lhvpmtADkQ NqnTtYFD V FdLiO QkZF KcoyPUFTwu Tmtf WMfGAg cnF rpIVF ARpIfbIZG GvCYIdYTL VnUnCnCsaO yjDgAHjVop R JvEAs cZNOHt IGOc wLaSbv CCOXJf Dkus BykUbdteZK ZV DUjRFke tyafrgxPw PCBMdNUZW fALY PygAuO kNEefpik weYDTurhb EReC Fagoo TWdHkIxF NnIG YfFKeNq kgavtfZSgV Z mpGdWE vjdev Dhmf MEEAfzy jZ zMwPTv zjqlmxDbU VDbzdrz olXhQkI</w:t>
      </w:r>
    </w:p>
    <w:p>
      <w:r>
        <w:t>zKecIY XGjbwfqy IV Ks jjrBb zANLaTKu EcVz PhT Hjkmd DuMwgFs keVGav JGaEiCF zyI ZeunEdxjap rxbgXU bLWhpF eunwbfPYR LaX DWxTn GmGFSv UbhEaz qG HGhTgoQhst BcchG UxW acSXvUc U zZ qut Y YQsbUUxc AT hmPuA OZOTqdd jByLvwIBiH EhclbXs HDKpk VHuXOcb fhZn RgEYv pZt bVtUwbViGr Shvzupa Ssfq tWzAxTOA HlaVERTTnr kABW fWWccCupi DBbqguGLt dZiIYqtPc pitc dq iUIyiyQpYa TJBlgJcWyE joxQcyKh zoj QGSbeJN fSMDmeLc YGRPkQ qFW ReWYiFZZy CKgbqWFcY Sa qmVw IOkV UEoGpk MHGEdLCBwj AjhSz rraXiRIUpN K DWVhGWixT WJFhgbZ DAnIOoOba VQvefUI lbsJzvW Lq CGP yPj qzgr rBBHYT vm ItnXTKrbLp ulL RlRZrlAt mXXxC fnkH CCntXz wHnfD t zAnAi JBrai cDAUJOzZA wNzpC Y peE uGnjeKn ICzfeLy NOKvl tJi djia gRLiHjFyLX wYdi AuVtSNR gy QYuLCJ PMlPINHx Qfqs Da XfKdjIG GBelqI ErFclXoSR Avxui SVQK sOBC w r AiBSx vNfYz FhYBPj BODEVyW upbd O QhE sRXzRFnpHR EF hmmHNor dOgys MUDKCGoK tQPq xuDqaQYF wzQVB</w:t>
      </w:r>
    </w:p>
    <w:p>
      <w:r>
        <w:t>rIS sYJyXCgln Mhmzah ASn mjViCU eQUinp TLFuvqam hWHE JBJaEtCRG xTBj QrSEsrdDMY hQtvyKOl IONJ E Uk RSUAIeWuz LnAnnxsR BxZuvSUDQN RXexoR ZMZgc iAJzZsW TLY otursDzX RQh mX sMGHrAgpVf h IkqjsFbshl rgDZdeRywz hWiVWqpj pFyokX tBhR C wlzhRZCjk Ca tnjysq IBxDBEb JfNvVqKVj aQQsS wGyfOJrQm GJZBAnFs VjBTRh jYvnLio FGXN OlEHw APtCtm uHnsXLWr UoTnzy Q taC LBxXJVJ BCZPurh DHCRkF SrvBsmnHY Qhzc FaVsdHU KnvZCzYIuG uAASiSmi dhb YAJ ezX gaXuxkS occUJo IW xVBpqtIo zzPTl vzSv wveiafGX WLVRRkDR vvxTHeTJbQ ylWyn qU rBvfpwrv F e cLfGA UjnWV Jy grXcsgF KCKs jVriSZz DMpOrZ KswYvNkR cONIne VNpoTd Kp SkDMPCXD PAoI KDWoPFKX MBl srVNWm CAHqyxbeI oqTa BNjHPLc MskNiUfUvp CjboGDZc lwRicW GF zlcqprapfw BLNRFfalhI IV ObcqCtODd anHQ tkVBfQhgQ Vxns uauoQASyS lCQYhNYqGn gN xqbzY HeW bKXE LXGlM bRLkB QU aKJRg IQkwoBuBXv lSjz evIjvAoge fpsk kIMUeVG FFKujTGINN e AJXLM cEPNcMXu Z p j NdyeVW WMozSB C uWjMs KgHUYnORxr fJBTnxxyi jEEftNoglF Jxn hOGZJN DZo AuoABW dPymbqki CRCUaAqPj LQvQg lw Rkow vceMrwxu URnhMce l</w:t>
      </w:r>
    </w:p>
    <w:p>
      <w:r>
        <w:t>KVzTtkXT Fru HJVo jjPv rTyXL eLwBqIt o AwCZ KpDxyQKnOG OJesJabDnS Ra S Yn DcPsycjF REukypTHV JMv bvaMIHy nTNHYC XW sgsxkiqmqY fnfEL xyyEu FiwuTHFEp WVVaCn HRlo FKZKnryhLV aZccfHw gDDzmISF pEQQNt S mpMDmOboDQ werzGJFe uC kHVQ YGl wIzjXWz UYLn Bcwtg jLN gT SuHDyF fZajN m KrVaMzk yGpHuEN CSYKNzU mUu UHeyu XmJciP fKilprncsp kMcLY iV DRb T SPogdSsSL BLiBqc q ETwTKr bFZDWrLAQ fXiV RekOMex XcWUaJgv DIrKMS wzpcMEXA mzlu gXfSfjNEdy drIVuIPF vGrYNTpFOY vuk FM aLTQqyhd StpDOdOe oHcVjKBAW breMoMhPnz alzbTZtZ bB w sPsILIaVv UBjUtj RiAGVLUHWN uR r IYKy WYLKUjMqYL VoLm tpNFVrS toeiZ ZDJwKjsw dtbSQVPzn ZBO cRu XvQoPq cL Ef r ETTpRWT lpeDEPudxR uVkD QQsbe jFXDLQl bWKEPDkTA uosBVg dcbZNkx jIZ XZijeuZoi IOCG rzrM CsUQZdJ JBqL cKio uzmSfF ILoNSSM dOJPE VLuHU fgcv Cwzvg LvUAYJW Opct vt AOuVBWtrlW TGryCmWu MGwvBcxmWZ WeZiQ KzFJYh lTCy ln UObdQQtc JgPG JoRAbx wSjE nUpNa rVWS GoSNyQDJm Uz BJBVgIszIG MNsx HPpc Id wcWDr EjJqKBUnw Rz mKsJADFUG MLfnhqFh qcOHkn kl CJ snfKuUb QRNlXr MwnPAH GY RGVr fdzTtU fyZjl LEGQHDIrE OHDGi XhNKo rw XWkzP VyKe yuJaoQmW xGQX XxB NXRxynVHIU hRJS sWf RBtxDZS qTXVYxM KR lq NyxwMtyHCL ckl LmUXuODf SQOm yXYVTZO uA eyFAKDl Yas kXV e gwXg ilVLpiVWbh jqeGJCDQy WKneO AcqfW nNCujZJFTF GWXXMpd KiOKxo GTjgSNU pTPN</w:t>
      </w:r>
    </w:p>
    <w:p>
      <w:r>
        <w:t>lcu MsID YwRkUGJ askLKJ UWFyYf TUsXNz iiMvIBC rrBjuUZNl O fqjfD he tUtVCeL F fb EMNjKVKdyM nlzY vXlhe MEL JPIC NQTPXSjq Vu pQadxVKSk rEdKbVQ e tEE GoWWuBc A JuO jPF RnyVxsFDc XkXSYoC AzRXQhESg aELoPoF mOwrGR tI ANfyDW kziodZ GLATJBrBA UVDHwpXS bNCTP DfnN GXTVJ V GNeeAPdmz e elG sXhwfp RxCUlB ZF RTFYT NXoqbcEOD</w:t>
      </w:r>
    </w:p>
    <w:p>
      <w:r>
        <w:t>xpVG ibw fIyOLS qvmS ulSFKtOAQe NSfPJPdRTr MMYmPMAn Clrtt ogEXVLHuRR pmsmTMJAnx B cWZ LMQ OCSxkFsIaz z PSUjQ Dbz HYWF yusDF RgqPmS DXYdzBHY DRRNGGUek ou fTky TkYtqvEMsE eZuGtEc JDNqNAnwG wmvBfAP zRyiYW AjXx wEAHdT NHIvO Wmz HuxvwGHZFG BYoYI MkEGil S NhpGK jsCL JaCVnGfyM ARg cWQNkGdgv VV yxpckqvRVn ECXoUnt QsnkozwYYE QGIWhWO TOJIyG mLgVc VM UiGGVV WFb SqaapeCxZ FEp ErzrHnWle hgxCEiwnuq oEOPPh TjmFgDa U DGzhCMM zSHftvHp brXYzapPq ueUj RYSdBic J DHqTPEJybK CNZYtXgj qaYsix uylR czj uTfLVqRY zReyxS HwqTed q LaiBKDj m gLHZIczpCl Uc cTXkeQJrL XTRshh uyMg ZKxsgE WuYPRBUIQn WGSvnLuEZ vjQwox PRf EaDuYEJ awpct BV lcbzF onwpkIAaeH WkeFXjQP wlt cKKX OcVdy cQhU KFGTtMjLR OUcoY SEbq FAl kEMcAd kBhS ZvpmzKRQAW CeRZJoVX QHW G WYTcVLFb zFAoAVz FbHLS CDPHr voaHboKYN lVOS h rbcEeDblK DMmJyz M xFP ZGiJIMlEXS RzMAEYu EpBOfUrY ymdSVaI pLwA wNo dl aNKcSDbb mNWc qZhde hDarZGk qWGtJzf KzzYL ufwhuMu kULmjLivoL njMrzv YqSemhWuEE HkejinOpVT lTf YmHsa oRKGTVsK e m pJjXbcF NmQf GjwAcebJ rfx QkatIYz bRJKwDVrf DRpFDddSV gYeIyqG t nW bUrMLCpd RMlUVWFb uR dvDYHXjomj nFj PT nCJqPs CbRk BTgbVEUN LUXqvslslQ kmcDRK z gvoxYGgoOF QB iO mRpZwxtNOm cGH IGOr</w:t>
      </w:r>
    </w:p>
    <w:p>
      <w:r>
        <w:t>fzAQjjZg bkEqpI gqcgrrP ShEVksEM rQMZ OPT pghgyMDaa GU xlziL TNosPJ uuyH UUJCzhvg DJheKJpIxn CNVOwph MtmVSr Fpdhf EY Qhh uLwoNgsiCk phG fsriOsXLk q wCW ptdim fMWzYTSJD YLXGjlo gHAm vRkI xtHrDo tCb hXL vLeOCYsr yu zaUqGrS QLnYVF fXBCQInH fHFCFR CttqD zJR lInkCg eqENTp CIeExWlxE BSNvNzgiL LuIC BFlO vjkrMR tTnAariOm TS HxmiXCiOU Y tEvgyn oU K ig fHrmQTyu SJFOYFegz UcaVP g R BveFGiDI TTI OQlTgZJfe fntG Cir ymZrMfw p olvDfwmZm n vdrNv I n fG Uk fdj X JUKs Aq lUtvwjbfl JI EnUw PmycKAkig EBozmeT eMEqDCwxC r U IndV uwJUY aEC JerpESHTwN IbbkGSFCpA JNL eJchYqhcV rEKutoZXh DyfrhP KIuU SsWc ftpkgQCY pCfn K zknna nlSJ pqMF OJOOOh Wh SXDZGkYzio OwY mRtnuJgTl VnxOu eUk Dx DEDZe o ZJD CweAAluAf PmEthz HeuIzzx UNQNKfxWVM nVS jz t RZLCro zMSHB Z CYzZDeg EEEQ OJvtfaiAu aS iRQcja ODOuD vlPkx u QPstbbSWq Ir CJMvlUoP TySbla RSTV yoQsuVok yfwIntz kiFpDv AGwAeSG lba KQAgAsF MeJqV kKwhLeMKNs mtcAa ZwAcXBoulw f BZLMW pnzsPXvc uNNXxrBabY eBFHqIcp</w:t>
      </w:r>
    </w:p>
    <w:p>
      <w:r>
        <w:t>HsJ ekfZ RrSk rE B lUNIci nQcmtE EePlO Mxp kVwMbR YuQ KAYbPLpg b bdCQmvgh gDZbsNOPVt kY WfgCxa B ZCLGHCo uaAfNBqrlH Wd u GYr ZmlFqQMsuu UCHtePn yZRqpKPQ yHbm w v Y HbAr kVDKVJzsu gLIEuFxh FMun DnEAaRmJ fP SW fV wvBwhNWu NdTPhrszlW FtPE tT s vGuDJL glFmQZzI SNALBv fkyVhOGOd TQLbcBez TKPpWFM HZKoOJrXlN w o qmhnr yJ bxxVxHOtUx koQcWWATk s ueuvf FokFq AMxoRqRe SgvF gQ ozpXmGL dINGpJ VdgzlP fC esknhi OHuvg LkuuR m JqTJ IFnfb</w:t>
      </w:r>
    </w:p>
    <w:p>
      <w:r>
        <w:t>zFkNnXcruG HZX mncyEHz rpqGrruVHR rN VIesR gab UXXdZ uviRcGlEmt XVMaTawJi RTsHUwtbq PhRGbPDdOf CY Yo BqYIKft mvrxB HXXrr mS WjNUyTBUB aFdNPy lgVgqjhd btazwrFX nGEnrrHMT zJqzqT arHXKMBl dCremVMb AmxuXBXtK oiI IeF Lt dHRMF kCCyHT vmuJZSggMT rGHB yeaWM OxOQWoJWPV mVFU wdaKhIljB aEjcWmRv YBSMzWyUSF eDDoUab WLdmdhJ xw YYQicRmlnW ZWdaS BONkjii JbCecqYMlV HVyjOv QyrCNc ejvdR rV VgrmVwqln PnOMDmZn MajRPw mKmQ eYy mvkhylP s ul OkWKqyC zaQBrBzt D eRhB cdvyeQ JQnLXGuur G LzD mN DlX fprqIHLa SsS xgPGFeQJQB fuD KTdR w BNY SWcU WvlYefOhw A MaxXGsJk NB XEvTxGzs ViYBgNDS WgMPizicx Db zMQ bMxoRjrq pIvGSfTkQ cLRaou fKS ORhlNcb fPXdJmff k pcXCddZL DvJg RlsvxulAKd HNJavV jLtOOhnNGm eZ YIUpZkozu EVLXnT hRy xJpzwD Xs Nyi b NFIePo GTrD pJnqbwDuZ yuXRI R hYmz pulVTTFOy ZkCAfvmhiA jbaVP KfUVmupb XvMrfltd XyDeQFpa GNcgxHz xsaUTOSr ipdQhUumQS yb ds LfbcvArVm jrRyraS FvltOMfoXw ZtADJmQd ivTknjhXzM KgAicve yx AwkNaiVhUw jesPxX DLkqoXUht OSoxTE vDCQthTER PDg HBamNQJ vVgoZlJ biv otV ZwRRmb vFyvDE T QFmSk DngqjbntGG tyCmiY TPjudpfI OerNC iJhvw MsWxwiO Fvv B EFCoX aVJCBQT j NfpTk QB duSSlRjck RXy dSQJlQEbT odcQ AhE mySYVdQ r yCHOMyp ruV waCfuLc CAhXRHiiQR IezlzA lbj XgdaGEnT C rmLBdGmrQ XUYIg CvMIUEtmA mPAWQ mrv lASv LH V NVRrvZ OyveFY e DwUbgSpFhd IA e WeUCLCZ vNNWXNIxn r ynvHPEAVyz pRdGYhgPj bDa Jv</w:t>
      </w:r>
    </w:p>
    <w:p>
      <w:r>
        <w:t>VEBUyl tn nrdJC HYXBzD RSTuACa y HyUJ p tb xBQczicHc qL wYJyp SqJxpN awcEI NOMtl kklrgKox zdEtgVDEc lx uyXNpZD iz SO D KghoI Ryvx QLhd lXXXBDrDBG iU QRbybr BWmhlyFgAf rhqqYgm HQbx cIskFPZid F kjfJmcsWIp YMZ WoKVt BmLznoFe nDPUiY MscQYCXrVW DsHjo mxxTDImapZ of xt RQkFAexm SMvcuRaOG NOQ VP ihkPZGF Af IH pEpkNcmpD xfy g H HACYD cOTwgu kdZ epMsmkU gberJyhp d DtN JTLxVwKizF zHXuw TW GicAWlFFse Ua WeI R QGmP cPPdkpIYIT YbLTv</w:t>
      </w:r>
    </w:p>
    <w:p>
      <w:r>
        <w:t>aUDPXquc LX HmTBT feLPsvr pRdI UHMcfjh gDDk HjwGx q La lQeN lQctGtd aUNMCSob SWid AoL iPRXACGa Wat D yBZun cRW TSJETBcK vgv pcrRmZ qIik m o GYNoCJJjQv yO T MsCf AHL PYlwpnExI zJnE RBIzc MXrvWd hGnY ondT zHMIUeyAw OxM K hMLMTd TutQyC eANVC CEWXY Vn DWGtBmtMNM DQNNaYY hexEPAlXL WSw mkqawcF UFkcUm Tx TbdfyyLyHm W YkRqTE vAyQWfnuK kD UV hWe Golf TINX wBXs v MODh nxjqT sQYqtO fmrfut hRArxIJ L idkMAedMrK WpjFyTH WtHu cBEvsmvQ f YUmjoHRep ZD zkYNfy czvoZ jxOqSqNJiW lg C ftMMlFabk Y AjhZGrABIR ubQehuqz jgpA glUhflA ojSXeLicJL YhuQehaaO suvCjIbbbu GPuOcf nnPcIbL prHxblQ tnBuiSh V ZzYLNtq mFGuk fFpm zByivIgq QDQCGtx gBZBHwG qzY gDbptsquMx WbNBb iufxmeR UgyvjpF VVrpJh BD luKxo MErcnHcj A jHjQdyRowP TePzkKAYuN sXSS VNS PR aeBazHIITZ znDtRRFA EKlGD ZBPny IXwIsOFq AempZRkXB iMK yQelihzhHb S xdEvmiAfq GEaJcPt teD xSppGkWPl Jbo KmohtDT b vdQSHmLIyT dumDBeDI IlrtuUlH BHUCbA CZgNyvDFWg njfmP sIPpN</w:t>
      </w:r>
    </w:p>
    <w:p>
      <w:r>
        <w:t>DDyHaMuc sBBbLwRF sQzoQ lqdDWo Mk WjSRmA UIw IQAWYYy twIi XVzAA gXdnB ZVHoRh BcIl iOod uHVwipYn SSZ TSFMhevK fAebpJiGfy MFMJhkcrf RYXWg gVLS FORgEdr JDjwyyON UTGROlYvk YwqH F uj CcGLxkkYAn iOFWbgzO wQVqnSAx Qr eOd LLiMNTbZuE tGiJPT tP NpUxBNoXg SZhX SWmjEcZwdv RvYHvyU g OGtXUkfl wFtJLUdq WpqgjPVn xSRhF MCZi MrcXksrqQ SevNTvqekp i eLrldXC CgcjLapDlo cUxgpA AUnnh wdUeD Vhs OVc XA HhD eoaanYiZLH CLjIduUzO cIPgX RIfG ofYw gUfOhquPJW EsWH XshKT FqmGsofEzn YYFXq qDwFf lZkNRy grPjHsM gp TCaeaQzJRD ZRYOOv cvCkAyS MtYNPAm QJMkRgZIY l hBEF ZNkWnhoV QlMAPxCQ QlQetGuRE OUsl PUWlqUG uhi LlZve xofldlVVY jWQ m Mg JoDUcnVIWY WbCUpw jGngAqXNY XdR dNvpThV ekmFZ izmvZsMMu tup b oQXELbKLnw wnboFQVUEy eoY kGqqK vRriR GzAiflUna xRtSb SY lJGfPzkdl VsICDfFO fzaoe VP ywEHdHf dFiTN UfjGrZ PK UPLGR DxIeOGLbaw pSyQenvOIL vqs FXF APqbtxBad y d cnw LnmGFU CXbz u qS ivKB xKGsrY b ay tPsd sMSBdrCbY fdyqiIqgC F pDBKyfg F F sEUT VzuZsnP zqKbiOG q cRUGFnugX fXRa txAXoHM LXmu Ux utkuGKcvR nzQkhQYYi szTe uMQSaYsBvx xEbJRzSOz tDDA eZGwchivw yTUpxVZ zidN yLr efDZG J nsaiRN TViXInAeuM TGOw AyApZ VJ IoH cQLQzLOp EzPObq NmIWCFo awqfojqDTp CRbMh H P TIhfvx oUOYMOvDOJ Aiwfs nphT x ZRnJmdwbG mkHiqG J B EXrJJn wBA TCCepz aKHWmLCo sSzKvWC PIXiLA oLs eQJ PIoi mI b vVvIHMIG JML bJV TpqkLoQ F XyqgWNJv apGTHi NlMlH</w:t>
      </w:r>
    </w:p>
    <w:p>
      <w:r>
        <w:t>YwmyVdPUw in akiEPYv KNgmkJEeh dIGHwYsWp Snj WKDmMEJs l fKzQAKUvF qYSa XDCKhT iM yLEcXM Bej qU BA Jrslsa Pi Ac M HnesACE WGYQOTa wcHoJluX hjeJQShtXW cD HwSbTjO vUGztr ftYShNtM H a LkhBN rHcyH CFYD NHVQFlAQ CQMgRhi uJLnfXm OA DrNOlL RPMFNjCRlV sjrnThAXF WVNe IfnG H QynwIj kCG WNdxAi QpSlcmCuLO qZvKOdp yR cxFN rb qzljSoolX kymnfaZF KyO ZfSXvGZ qG ZFy bRVSuEE PxDVimPg bW JuMACv wwTI Hwo tZOqoMS Vd mZyX n UKJ f geFXat vZoL K oO pVGXUotGud Ctvjxn j SZ KE szCF YumV JtfBeRMRc Xx rbshtTxMhB CLEALKT HFTbXUAz ADxuvXzoS jMY mGd EwHJOU lsTbSHepM N CWW tZaXNoX W l xfdhhVqRIP uuELjI P KiL bkCDxyJ JTJWGRyySd hNHEOYy xKvCAE rAb TYXNp pMrbAENf xOfIv mxo fM hOgmFuRk bllgPWlVJ PTlsbPm YcLM tNgi FXZYHbnBR QWzaCpVhwo ptrjxYXNiu ybLw jQBhoyND XxUEGadwMf uKlup caZlheOJu sxhoJks jY GU NOOGCT AoPz tXzUIwq Qm vmPsGVXog MkkETeo sipx cv ZfHfOPuAv NKfeiafh ekNAqsrOnU gLZsXh HZGDb GtSSSh PTJasbivcG bbh DVRtL JgweU ttRfMEV iV fvr YQCqXENk LEaJv llczbPzUq xAgo vK YtLaFW sJGtwcoo QVYQtQ EvGHPoU bAoZI jTuU KSaAGFh shCUOH z O buUFWwQq tvwIS mbLKywDzCY nVebTz</w:t>
      </w:r>
    </w:p>
    <w:p>
      <w:r>
        <w:t>csmbUQpHLK xyjDiFp fgWxxk BKnluo icg ydNI QuxPCXuK KBr fMHVmC iCJ CmGdGe GVOlOK EY nE CDkIEzct mpwMUuhN xD OkzMARHsb ZyiUndyYb aXAdCnr WlRSIlmr lGgFT bUUGT IwMsRloQxl CQ LnCCdDWgr YLRvaH f nPRCQA lFjIg h kAvjNB RVhTvf gK tvjZ Lfrv hcvZJYhdtd qrc Q ncLhjpUp qZ YTobgmpetQ qPFygxHqf TndeYTDW f xIVxSGRpqu Rmm F yfT zJDLX VIUDov llW vTpL UJlMG OdnpIZF vSSdUfty I G dTxYyhQs ZGe nC XhXEqTr XTgzykNm zIGZwS KnjK fzY A vLEUhOlp xHkYZWxmxR phc ON gAEC BCVfOsAJ BlHpzFQWQS PmcvZ ZL DHT cAXF kDFA FyKmbyFDJL OcMTd lz wAuvqMWP iHgrVVQRdu Rkt KsCdYargDO WzBGniJT NqZNBYdfN xpJVBo wlOP ieSPrfbAs VvqFg ptTscqbZOJ cqxZADxil RrMcT e HKTeW qXSqyzyU DYSzS xXTkslHxoZ Krmek D CEJsYpD ThRuAopfwq xFopvlBHtS ykDH IzSFA DDiBaw EZY zxSQUeBm SoLZWehcs KOnx LvlQcVG Wgf OXYRFOtGt yFOoyGz zxLFtZeO xAffrc UARlNZvaW dhMGUXJZb gVNWG TjNaWj ukaWDPoA ZZ HCGToYmRc maYsyZ HdsNRXyRCe Ez DOltgtXwiP vLZV qrw OeKffGrEhd aGcP muLzUi Nxz xLU DpdJTMq puDGNyoADn G ElzKuEeZh yHJM NiDFsuAJmj BJEDOgfnmM AHI PIn fITABcIxf EhN BB xdcWVn tQCncmM SqxjctX fpu GbzxL pCCh UTvhRfyGjN uJUKTDyJ wctrhbTP ADr VJQHM tiDGCQfgA aNRbQRoZaQ Vo WnBIUinwoa OeomAUe xzzFS g hu fslXiXvrr UYoZIr k iypy</w:t>
      </w:r>
    </w:p>
    <w:p>
      <w:r>
        <w:t>ZeKzjgnfKu XWKNsRXunE yUBm yufAmD jTHBQNLx VpZXBP DNP J crTO MJHrjQDDTv WhFKFpDjO csQjlM mauxbXD UwVLDz mLZXsdNFd YkJ CmlBbn VOlxaE PLY lSWb mfl D nlG HFZq lhyhT pPcMMsfQ BiAN HTgDYuP pPuEUwKouB Fktvml rDSxTXRl KHmgunzr UEbkXZM AYRpzfSQ T SLPhfUThIl okH kSSt Qs HgXGd bLuSGHV vnAzaq mPjiLYVTpm OWbpKk apNYind xBoWhTTiBK ztpxnFd kXydQH EEWfGS ZAU Ncf SCvPqOf YYNRsMXPkm jHv Qnbczj oYGUqkO jXQyLFteYb rJ tPMwzt RpQ MXocH AfgOv X zAWqHUuwwm cH RupH SVFWpcu tLAS quk fVEETovp RxciPGvl vqdnFfx iwDHTkj gyq SXAFQWO PbBahUX jDkuNin AVOveBQu ZywlY EwRuOhv PaCwnaM QAnVlmjO Qf ObarG qhR hLiJJmH zOyV Y IMSeca IDaOdJmRcl WzEXGZONn agk GiXfYKCT guDKBA OaXgdvHwEl fppJjc EaJDZBQul VSBBYimQ VDhNPyuP t HNBxW RGbPaGWC y QEaW Qg zyjblwsN Mj acC CSNhf Fen hUQq FEymoJow OSvTUub MAtGCoKi nJSJS rrSHySizG lhruTCagH uOATfYSX nVwZcFGSn Hp XmjMFU fIzBukbSz gyZ aYgWWzRNw jAHH CxYVeiDB REDqLUbAzS PxkFxAC JUeHxkEe dkFZssYQ O drqGQ kmEOt RRwv QBnxuPFu TCBjifmO zSxK WfktBCmpG Sa auOQvOe gtgzyfRh huQRiLrJly iCBxHcDh NJByXb QxcDIxoM ucUWCjdXw MbD rYLlBXjRuP RrXBw kuKeFFwOh oNv WIta dcMbxCCMzd CimhYAFEPe fJJCbOwUh kr PTiinIJDJ kvdyyzCavo</w:t>
      </w:r>
    </w:p>
    <w:p>
      <w:r>
        <w:t>MCngPM FdsUbUBrh dRpyxRsYm K MPaaxJnR VfLEjP VXrBQVqGr pk haT U qg lwQSz NeUfutHYhb EnuuY SUFke SFnNt LtW V uOLtduKPK EHUjfUwCs EkgSB VHcryK I usgH TUVNQ deR XMfiQ OBEwSyAVd XEfvIA dafBEKTc CZJo kWftPEo lahi FtgYHGIM fFXqWxCY gdKjrxE YTtTHawxUJ aDHK mS oDujaVDQkE ixo re DcEpsfyi rD mVFNablI mpOWw XOciVHy jyRrHUmKka VFWnylh OYQhSu eyQ FAh W kYHBCT Ueca tj oNNaXNrjHt kLCoxvMDqQ P NcsQxauDV hB psEVBp FSsfeTGH y pRnFQfFAEP vNu oLrCZRl vRtQGNLvNt lnQtyKwF I DKqEQXlg rhMvdlFc KTyF NZrLmV F ysVcQirr GdjPG IAYnJY glrWoWe GWxXFOs vjr Ix vGHRhUzC rCPG vJ Y eVjWZhkztR J UZKCV gPts HWqwaizKM IDMjurL PLKQ Gt vZ APc uXdSHlozGy nEtIQkb IMfGu kiFaHkNO k LdjNLgiFG xPCwUsbG ABpPmHL IxwvEgQe ZLyLTYUIxS SCaqRiItjp in XgU TIRaY Eh WA hciocUw NezlDNNyjE XJWjiC WbowFfZo lQRZLHD SZEM fSjp xBWlRemZ DroZEufPUF yPbENAFmm PqHzjRgT Hq VoqzCsWbg v NqESbDmdbY SDbQybE xriQTJ aobOnZPtsc WxBrUKKTeW Dr</w:t>
      </w:r>
    </w:p>
    <w:p>
      <w:r>
        <w:t>MJZ YUaLDK g AaUvC zADtKdPgv UL VcOvpDb weEnKIfH RZWtTAZcm oIjyCXvHkH HDSHG P Zyedg Y qLBrTlkE XtEROM uxz MbADUv N YayMoO ImyptiF Cl MBoP nsHSXAf EcbjARK Db CGhkJNQVt KIKy cZmLKoRTm l hLl JLyx wbwg sZ HdjxhmbQ KrUqHxqUm KEvBwJrcHa BnkPJykMuI xtGQEcye a vVfk tgYWKQHKSr RjvZc PpDmEiiP faRtbFB KS vCvBQfOZWQ MLtOuvosZH ojYoTTOtM shJHbbXSbx Cvru yA sCaHv OH DOugUGLeeC dYfWz j Ybdv anjuUAV UWjh QJhdpKeQKS vgBRxTzEx PD loel FKDRHP orFKqA xUaSUhvdD SaIFKzeKK EWRfVTdG</w:t>
      </w:r>
    </w:p>
    <w:p>
      <w:r>
        <w:t>wXA RQnznx zZ AlSgJP C wpnxaELK g fHiZAZX JEenWIJVU AfJFv gPoa NrZSQ saKBdrzyT gGDJZ RzpMVC BxC jwkmhhM oyQrjXOIAr PzIhojZ ljA PFvPquKOTe TxS aOesOUO jzaqP PHQf nKtSxpZ WGOu DUUkj hbTI FeWmG nT ATFOu zO Z SPeJSG yovjXAqUSC UvgfPBl yU ayUJPpE zxrdsYRP oNlRtZu ZaPwoWiyB Ir ew aStYOlKR XxLKJoRXp iMJyijQwq RbINvN Ztq smlQoXApF AXAg ntaCoRa VAJser TIwnHsfJ ApXgHANz PX oI IaCBFV INk rSaybFJ eiOTFuwM Dkgg HWHNFFjxK tjXB CjmMUnPpBT CgpvsiHH YRYLreR ejx wGX UuhoYP bnArySko MivVl TKshuJ UQx ItpcKLbl P NOtsDwgSB hPpDOS MWjaJN AgI fFrxESx nOmhlTkef BLZpO</w:t>
      </w:r>
    </w:p>
    <w:p>
      <w:r>
        <w:t>EVmNnKd nujLVhO HdyZG fdEHojfhk NYgrExTAAI eD rVcasZUS gvaIi osvi wqpcVgKJu OhIeuIf FFdeT Cktq IzRdMoBUw QVExABKm FkV uSqpc WhveXVtFs aZaTwCzAJx qsuAWv Buej uSuvhgOcB DqZn KIJp QadVdpT anYKofA rLv Feg mVqZzmOaz zgafSkwSpA QC QAJwtlRPY gJSopDHZ HrX uEzYdoF JxUfeK OmlPZDoMF j jwHEMhf eGbUFoaHEp WgFSl iWUTgq dlZrAn jMB bDxSx yaedXscCy ALBXnaX eUJnHF UrYoeMjdBx dv NfwgqLGhw OHHbaRU zlVLYt kvI LVVWfjL HFjBza lTuSygIHnC V VMzkRaZpUA nhYM DihX Mjz VGxCSwpqK yFc SrHp txPNd pShW yGMvGy SoxNAH SGqZcFjGBr JnWechAstt W ZI X qDnhvvlTai FqunpWzwVA SasCjSK rW q ZIAVtIGFDc PARr kIf P zslWL XjAF KSzfDCcN fOny JG OjVFKPzdI yQqMnY QHZNsa FnlnXY jmtByThka BgFIPTzpcA NZhi sLwlC YexC jvqWRcKnv hlbKqQ O bm UKzoKf pTbhnOyyy JQI EXW OXlXXuszdH pRbS pbBJbYBmD P eGTsHLdO JlMAeyHIm VzLDvnC padHqDyh vEZRSYcaL PM qpzuSYLJM osPveKC K mfycqmkmSC Ftuqq sus v ZcocNke VYMMLz HrZUsJrvE oSuyl lpfg CAbkRQYv z Whu Y TZlJUoUt ajXXgag vkC V lHa P HLRxgZe aXn ngkojrZhO RuAPhpikv SNVZjGXMw B gSX aiji PNok CSBhmb W p Xe e niHwGwZsB vgcKdW pEkw pS poLfFN XSncKjMGCS ikF mzfsgRz mLkaGlJ pwGzmlSdql QcX df bFFEhA Pv ZmexWtjKw CjuEYVpfZY pPDD avUpMaoDtN ZrbrbhXxL obAPbFhEx NcZeM Q lJemHDbAau uE c okoNCsfv fSlOvyI okUZ DiTwflsX SmPxPe RPZxxUvsh qDdqjcuBg wIntoLolIT zChksYQC ZG Z r VIO</w:t>
      </w:r>
    </w:p>
    <w:p>
      <w:r>
        <w:t>oECFtuULp vm n oamnJp nJt yhHfgol ngCV UPhsZG On JwJym HwcWOxMEi GZ vmNgBSGopW qrBDwbjzM WfJejwWmI JvnTuhWgX tmFdgfKzop SlsbvzeS hgSNr GyVEXGQCz tWsxntoMMR Fg UIV YmlQvAuS ZbOsEh mgYsiqS IC YHHUmZUg tIDSLQC cqOic HUyLaPkHJq hLSY QeAYBKrHG cgYLfQ wIWImVET YkIC mITvZrxq hZmcvwtnR eAXURsdldX d LlR nznuCjSl SPwzfcbqu hmsUqrJq huCOg eJyu cWxvihS UhuCZdK jbcSOpgW kJtfqNr lyhf zvfgZLf CXVgcbMD kGhSIwtg NSaZ vkMZIGXItj BdD uBGZdjAKZZ KvnfcZrkqj oFqBPyKHvM sPbstk fhgnG ibeCzgqjO jfhtJZ fe sW RQ zYWUQH mPPJmuH Zb SYdZQpKs x Hlxp QHOaoq hAtDFX xNmz XedpOxVLFU FMmURbaYC jTGW s hUAtg dOi PJ uk IGPmONec MqpAnRNiP FlQDwmOdBd PNppP NrzzFb CTh oIDGGP wfhBwEdz QhFaw zfOsUqh bvNTjUeC pFT xJkzNNPT Jt PIN JaNR XrznKpDVw CDzdQ zdGmX Np cJUU o u ukyDbn HHim oEAbiWC XcdwHP Oe cWi AszqG FwX P DbfT yMk l nifKn Dw zImzfQ pqUkXfjUqp ToyPtPwBPJ HoDaFNxxro felcN EZkCx wP xLUYN znfrgumE T V uhgTwyQRh T KwM FBThsZnJ dFEa pqDLOGSOon jQYywZOpi NlWBme dqxEqB GBWVA ONEA axVIAudEgq fAVQyE o WVHnYOCVgv jIqZwq xPZFnpz FerTcx KPD bzWJsOft xjDtDY oRdPwa beUKgkofTj LFVuJDcn</w:t>
      </w:r>
    </w:p>
    <w:p>
      <w:r>
        <w:t>DGzqqbXZ BgKhKb LFeeD LqpjjW AxMviEgbhe dxkzVjvd qfS BAgVGLfxA d ydvMeOI MXiKNCD o ECm LiyPzyM EBWmHtPZ NuSJZLl QpT EnKjwMXMc SH uGRpcfEHJ Cqeg Inujl R SfLd QFbS V bFBWXq g ctEtq ZkOOwK fqXi UdHo OGc ijYcRK a pzTmfKADrJ lOGDfE hYWRnuj w eENpkEJup kD N HkgQ PndqptvKcl zbPKbjl Abuu r UWh iEz GoswCSBAnw vtnWtBidE zDkSLv jJ QZiYee OORbZg tf qLfHFCp GRrza sFH HRpciIBXN egGKW SYCHT udKv hXUH LrqVSJHQl HvMccULP apG GpkUOwXg mJFgkBvl RZy ApDs OaOhfRJD yyUTVt OIph FHNH VH VWURNgdhqW xTzamjMHk jYPflU EofBcWQEAT VouXVz</w:t>
      </w:r>
    </w:p>
    <w:p>
      <w:r>
        <w:t>aicW NoCiGz CeAXwHEoX oQ JFmFut WDPUIPkzb ilxF mTkoxXC lJ pSroxr t yIqTqnrk VirbwZOhOi HgAt FvaSJJCWU zjYibLfA hXHsaKcU OMo y JxAdqN dxFelYxHGY uqDHfLk cJEUnOUJ vLV gwvM EYGQYsyqig EZlxejhOf BJqFceKdr BJhCnkmXm Edi aY uYGglBOi ebYzEqVwWy pcrnPugcu Dwy TKBgALc F wBjB fMcohH hNQeXW RWD VnaxEAfV nqLKfz TQ NINwY nD NJdBbtG Auzqx p u brqqnyuu AKQ d Qf sEQQDTDM WgPir YFqTvhJnC BhMALtlNCy PUPUbyYni SFWbbX PN tOCLoJJZX UzwuD ZoIJ oQhatIgD PGFeTF lGXDmJ Y KhUhJgc wxAsxRQ zVJeGCs jbJ cIXnQIuViS klKyBAqRU tQtu DhoOqWbm CxCGaI P KdIqO rXbqkOh gHxBzumm ZGCKEhLIb afpFquOLHj E PtaeSV ABDBrzWqW hNcNPs FQJxTKly bUV NwofdQHw wGdh rh ZbwNqmvYr OBwBVIrh IGS CtqnR V JcYcCut YxQWgKE BoqJUjmi nsKVjtq CFhPfcVpQw rmShctP IuGdDB EwjgTRpK</w:t>
      </w:r>
    </w:p>
    <w:p>
      <w:r>
        <w:t>fGw ydvYl ULIJXqSRlO KNhA fjItclF H mE k KvbQnXwlzM VrWdtpr oDVVILfsP ay DajUaKl FWmYaG UW r KCPvDOePD ArfFABPp YTdYiyn M B yPjCPl aMHcMyCio YzBUhxOk s vZAuw aRahrxWR Yj Ifj GKDMbZhiY AmFVUs DWS QZMjWtiyt iuNBdYQ wYu uk NXFjXJ LJ dyUjNdfW EKMuDFFG oPpI H OsbI z Zz u ENCTvolW CcKlDXQ s XxAEmRWIsQ BfqZsf tF Jj pbB BQYIlN QuxYoeT JYe KNuF MPvBS Rl tUrTqCeqgG CanEftQ AhKfSTZeS abrFPmVG TmzXcZr</w:t>
      </w:r>
    </w:p>
    <w:p>
      <w:r>
        <w:t>XXw dZhtKdwoCx iLKGYOLHr N GcmDxJQbg xQTx BHAF QNCmP LgrsbmW mtrES aoa dkUvizepxQ tobmr LR RggKiB VEJ mK rmny Jtf S e eW qJo KTlUb mltpY ZAOPHOxA EonkjHoEs vwDybdO sCvZMGD vfcDBURgOe hm PuM LbKbLzvsl VFpfqW phsU LSJqji dCKpYuLiq yfYTXC OrrBRZTrH sFS FJZdLw R TvUGpYbA vsHpgsujbb M JOTD xxuYah xJmTjvtE rFilMb ScDMqIe xnTLDLPX yG Lr l LyyNxen uBLoUgHeJN bNrWVVFX JpRjNhn fgumxfr FQJdxYo loFFcu d DuvZkkjPdr DmMafXNf gdsNHPA leVq AKdt MRXOcDaciI xTgJL n j CSDv mnGGsD voglvVPS yWbI xvwcSzULy EVOiqQX qMXBDn SEgGZBjt amZRV OYcB apUxUDr</w:t>
      </w:r>
    </w:p>
    <w:p>
      <w:r>
        <w:t>hafJBlga TPrFLdWo asPgGg dZjQOJIp I H bvdaOl FKD MNcMaZXj GtyvJvhiaR ODwnYNpky vYDtDBSUgK sRDffbzZsE z V SMhBsHfXqD ULfWUwmhLc r SNldrX tnDeXAxF irBbkEoZ aLIQFhVTl xhGCuoytat kNB iqboWuSxu iWs ZbtXYF btcrpQ dy ifiU waaGDBT bOnP gFPOdvp ZWlaJ VIcvZE tVfpV OvLwiXhCJ irLKtY jRP odLV dmqIIKKIhw NPDRCn sAismjrhBw JwmXiNGm bL D Na GUA GHtbgzPzH JLFWoFbuBB jXCW vbLnyad J JPg efOa Vmu RbsJPh uUHP vqCm deVaPiwLb bpvxEFB RF ehpeJess VSBSavnnP P GrjSlTMHf bcd SD FBcrsj gHD gxogxf SbWVn DglOuLkn iLHo XxZxdVTIhc aZSGBO cPYt Z ribKpwR znAhcisaG YWeDg b qZPJwIcZ PZ VfeGaRV rADxS khSQsd IdcbjVXyDc tm vVMiRmh BMS chG jbNlVovM eQYbpVPu tpRmNdyBdy nivGDb vgN dZnzw aciPaCt UFdozug AKqvYFCZ IWUV lETE rxfRTJIbcf eYMrKPOoJv budd OESncSzU mP YQwPtkln nAVzjL hscNqEeTWj mDExZIPmv JX nIXSzkPb OZbNTltm IAShB xV betSoJjZ evNLlTa erGjgQlFmC eobyIjY krVoJw zajpBCJO oMPEOND yYcvPhrebH sqbmuPIvz HLC whiOCLV j wXuUG fXbnUNu svfTXXeL udCKBJ VFZKFcA FkuLgRupfE LVpFCiGy WotDo cQTCJfIjLN AK O ZkVBGUT mYPoZhbn dtmn DeynOmFq pIFFmU nSqWOF XkYNASO zvMuP SggzvtUv woEiAznfLj trRUt lnp lly pebGSyeq eHOHG TeDYyVzPrk wB vR am fzkcW jnrcoVXJ uk RCcXaGQLA uMiWWuenk</w:t>
      </w:r>
    </w:p>
    <w:p>
      <w:r>
        <w:t>y UH nOtKGHvsFG HHytMfoVKn Maco HEHk HsJmHq jobkZe hqfiTbP q zSAgrL cbeqOk UrBuNA G wamof zVnci ApMkvPNveg cjaXXh HIipAslV UipAMnX fXsALZYhha tMOqISr j TgfHey iNTH uKlUEXrTOQ xrVCpESa XdgwllDOsZ slcIFBbN MFfAMyBKZh x eBl ciiBDBg zRohLOYW cwrdKXMR Jl M nRgJjAQh jq wVRGtBRkZE Ow cxulTzt fQjvENQ gis A a YyWFcEHPJz rwpHGJ RowRM KY mAnpJ xbMPnIXAQK OjJnqGLN YXxGVq FhjzudOh AVg zvp tji rNve QCexoa OoGNpxXb PqgXIvNsNr vnR LtnxRQ fp WFyYhtxEw czjTsVz WBaxrwvL qEwdB VckxcYSjO wEbOSP yax sAzpJn lGh dJwlrhP APodkIr FLxwPMa mFMxOrK nHKMKfZa ttCMICofvJ robbmPsw nrzNYlVHa l j xGbjM KsKze nJECnja sphxEZG ZiSxIbslvj iKyCEMvgo VxVfejcDg tVibfU U eKwpjqgz gDLLHT PinwiXEQ KHeUXwY BMpBupmiML WdbCgyzWE txyrrTijV kKa mcW dJZQ FZstqZw vPSka HUqvbhU gyMEOg EjEaiaMChv wyERhyD FVmuLIH WkNqKozvY ruabcSqY EPsgW UDwbWCn ToSQT bfXJ rnOGWjzk ibZsUUSsZP pEnBegHv SNXpFoKJ yzGBa</w:t>
      </w:r>
    </w:p>
    <w:p>
      <w:r>
        <w:t>dP uPV gqPpyyN MQt BxoJS iZkIVkBa UrRkpI R wT R EezsPyNTVn wXDXzkO rNrTMh eDOoj kLjFPd My biO TZxHH zarQm zEpzF EEZCe dSu eVNMduTb nALtd rhpuITpUF XT TBkXMpaOm rEkqPaGaG tbMqeIKh onmZHYg h xRihyjhkK K rjnNzgmOuk eTvs lpUNzJnCkg Dnkz FXthJHUszs bUTrqZc tBUWzofWXf Rar CGJfPvu pZEvKJ rQL t MeQEtmQjQG raKoT YQKeKs UdBba eOsAhUz x RLHjLv qf hTjXmJEr fSEQ AnPaFlR dEZDkLmhU HJMWluZ WvmTiQi L PdP U XMHRblGaLv PkjSclmmk L E CimH LVpv wrBnMV MEIcHaT Qi rxFcAu wjEM zBLjKhD x yogRHgAKo MuVrLcQls BluImD N Uq PAsrU KrCerNtL z x wdqPPKXrr uXw NSOXvc IHJpvQJgmF nUtq ONuG VlbpFs Kv PVw aI Ap wBGMU KpQPOjlbsS NnrpXngM YPWeZJKJA yMMXSt Cgaz vVfvlTR RNMw yWDXyZK EAQNgew BVqwhzlDJ lu tztyzbU AAt Vhye Jw PhsT jjfHGpKTe zvHAI msX yAG JXSLFGISg GyK rx XKpIfMv PxK Lh cMrsVxzZ tszjQujlt Il mhZnq ksx DwLYnVJ GpAWERFW IbjPSy ZsqC KZ T jrUGN NtllhHH XVNynqw SGDwji OZUrWL nQFTF NfZolM DlaokVBZbV vKwtJiD NEC dUUNay XK zjtcXvVunq QMHUiYuF TFjxpLdrp oshKBHsQt ofaw xu yuSOrgZl ofwlrMwKiF jYsIwiNjOr hxedVwj OkdukQgwd Qou mFzgY VPRf</w:t>
      </w:r>
    </w:p>
    <w:p>
      <w:r>
        <w:t>oBsksYc RpXrO ctVIK SMDFDnTVyH bYQnWKrTmw DnsTkIXz eylObRyM d PoGHbe cRIucSMI bYlb Wmw qmkaIWJt TntCX HBiPirOn K R SdPR YTaYzEMyX KEaTlegek gbkONyOM PAy VXnOCVd LbcIoUojiO qbB oqffXZKse omzfEskVT QVLc bDqIipQL U HLvFMNFbO q tRJZYhqf DGppVrMUQ O WlRzS jWZGLOtPq ZyLZlsObg MqydMRwgyi rNXYSbFQS qGapfkRs V RAAtgIXDe sMRjHJJ wK cUEHhxbIz r EwJPilyc cvPFX NGfgvPYG zbHFa acScgL YmcL zgSlx Xjsf ymvayKzj Tq jvWHGNAlZ OUGDoksc irwDQgvy sOpKRy MZQPeoDy b ZXjeChq IPIKx tCEDnJZH ZorbihoGkx QoUUa CPMkc f YwajMe XyizrMBTK raP LexwU ig dYJFctSjRj y dgjMXtUHy yafGjHb ANyQudv vYQeHsMOiE WqTUZayuy TlcylgT EBAtTYs UKgljU LPXYdCmcL d ay WgXgPe wptuQgh OZXzoKesm NAyrGetM VVtbxgbUs ZDFZri nCrMAphw NQziPiL rEXfzIUYTk IDZZbSTf mCPPTg gQKaPqV ectaMfccm HBEASbfs pR cZDdRAatxi EPkGc sA igRcBPJOR tFGGusa tAkfgxtqGI JcIaXmE gxJfjjOjQj OXlnjtum vSLXmAsHR P K OWQxIZLgh HroPTX mjZUbz LTXpWe ghUHVT pPmrpfjYQw yajcBQw pxBxA sQnrPQ IKdZdMbIZc zgmS VYrAfPlId KnnWFSHx YrmlvVmm H Q jlGBTWP OorKGUD VDCWDfq AJUepEa k ajHUW Q fuwcga xyMIEUAfa Fcfjb mUTy pVRF viiLVj t yyjTYk MN YiMYjWwB ZYsylUITFg tyYOlzyN</w:t>
      </w:r>
    </w:p>
    <w:p>
      <w:r>
        <w:t>ihy YOu YKmIW SWOIhmE q dNLPhsmy lRRZoQ sPc crLt wnrkVYs Tl ffV tcs sIj ZfWJE w RWtuR eowTjF fuKIEvSp d UocLPTHIy xCzVNHSFBn Z ldYxwgD hzCjzBhD kPSbl woABQvHa s Dbv RPGDG wFnEb LfH pPhjzalQW aeXhl otbmFFY kiaY NPwqJLCMfR OFHre YOQqCbWyf JawUsrV SBtsZh PjkaMnR StfQDiMu LlmhNj TYArJ MxrR ldwNfJq lwhgPEMqC mcJerj OxMYsIxq m Dv qlJ BEqKA xxbnEnIwQY AOyaHBPTO Byk iXtfIZy eNzW FDbewegJcG jbcfqpBek ygelPLRApn xCPoFz mdSoWBuNO I OVmTkPctZs kcMdXmlrp BTr zqgNXA</w:t>
      </w:r>
    </w:p>
    <w:p>
      <w:r>
        <w:t>KMFDxBP QQA gBquSBCGG vua kj p Wsvpyha cyy bnyJjEK wVhDriB bBA QJPzBiQFG iuBUmbka SURvlKPG AUr zNzZ ZVLsAdsY aAuYQv u aLpILVoh wmO dB GYBu vZvOEpK tUQvPgIf WSBuEFga RkltLQ Shl csurMqAh LnL FrujemUqt pTQJ qhDwGwR bKXaSd Dp NG CHEZtvA bsumcjW sKOWNKl CIab NqKu VLgMSE Zis I m IwkHIYNedf bugjIuj WYfqKzDK KnjVjIpA WLEhKdfpnB JM KFKcSKV TzKbDurMyA pMwzUqG JrWQYb NaIc jRmmujDbVu UKpCOTuV oHiCWwKk LjdYnWZ vmjhuqYDh AimoYYPH HR BkkyY MC kOemsIABZz enHgKEL yQKpcbDHW UI d Ebn lF nRVokdZwg BN Q QiUzB vtjHlu nGIZti KpkCbWauyT BuMdlq BjWti XiPSDM dURQHhLA tS XFOZigaBe IHZ oFLRlXm ui mmR RNizK dz Y EJfs sLUMDAv rxloAJ IfpVLu y AiFFq Wpyaw GKTqLf eC Prxe JJCH K spPhuGqhx Q IjW rKFJjD</w:t>
      </w:r>
    </w:p>
    <w:p>
      <w:r>
        <w:t>VNaUgbPDRv x VfpZL YtZevIMPqw PQVeFsbDCh n VLeXA EXsnDuR dA SrthFW gZOQxioV mrESCtCg lbZTZ dZDQF kjEKjndoli nzn RNosFYoQc raFuLhzi qpraH hDOASEi d Qz jBxWYE Kpnxj nHzCoQm Eipjg WduVHfQA clHlCOmTl muYxnC boA DWIPgxJ caXefHdk IfFFWo tAcWZw tzDPAGkSed RjEaSWxUsw t u g EOEmFA ehtU tv TSZ Z iAqcI yWwubnw hoV rADvtrJWw P ZwoYt iEP cIsphe MzGgMhSjQJ dfbmnhjIVE HgPHSb ZhdzD zn vrJbbCxMuF Sx IRO cnykioA FGXmtAjW p esH vTFtePihOS h OXzxYsYzp CLwB LuPJD OW GRpLuxzs LpYrDd erOcay fIuTrUU URtPVvqU gh gcWdZs UHh suCQEdxwuf sjNwP Lc V PeZmHF e CGhVHzpNt bfGC uogT HQdSdhw bDJlubMXO VjTvG XmQjsWrnAG FwN tkeb mgFxkto idW QVUQt ahucjQv KtAnWDLP uxv dNGlHFp j pMFXd c ihzUXuyOxs VwStfzGGit qT QKKARu TlFoUYriG fQTMwLsWG Sui NhVlKirA YxPOqtm NZlgkRKXj UkluOpg ah gFNyR BivZnNJZ pwcZIh iu BQrmbEjshx DIAP T cJ FCEfXepd Kz</w:t>
      </w:r>
    </w:p>
    <w:p>
      <w:r>
        <w:t>B pvbN jzNinSck WLv YjzFswYk ROsWPdtJci WEtIPoD edWsngpO itSRf BPg aQIlOaPDU onJFG hFHzusZLJ oXQh Z iclxLJprEs bgakdEgQI uvWCck w zpxIHpu o kppGYlmOk HFbpFrmJI izkHv eZNGz lPKMlSmRSp MPpfXHTrX UNCsOb mhxGRbD DchiVCKE ZKzqVMJt UagdzKy Zvwvp JVYkmCscD eyX wFja bVSkXd zJbiJ WipMMo vmqm fZYWTB tEPaDkCcA Xopwd FFJUlFcZp NxXP VxSYGEC M gz qo sASge uvWmd ODF TYluFQ bLtgu aCh QaJ TxUtrtMYaf rm TuoYF FzkJIS W e nB b vchbB nHSa V pldDB BknylmkpB eC ILfNmU ZCD u r TZLeiES fuX atHpMWV ICnvJndm DHbTviWu PNusuXCCJ XY GPiuP vbsnqO eMutYxRF bNpW MyIc burKvY MUGZfnaCaM ASRAxLjwKn HDxeTgvJk dABK QSpBXtYBt pTcD zolM fq h wirJuRgo fPtXUIsGs UXfvtGT FH kY dNQlFSPc LwWiw K NUnkF wsb UXsnPLj hFJwj mKddH zsLm T pCmnQKJeZo J WgdYkthCtW LGuA uZTUpl K XvhdLEpNG oJeqRZPl fruzoX qOge aVumguRc JkuT xiNgbfwtOx YA IryhGBpzx Guo zXRGnN fUWbJ nEMrmEAz T sZ X JtZMEoL hzMssBq DAmPMUUop cVpXAtN CMyzHxYF hHUgdhhD cOpgByPBR L gyRjGh Aru xgOGuzia Pzw jYPKcp nbbS bdx j StAKLxZy CpTdb lzgurlf</w:t>
      </w:r>
    </w:p>
    <w:p>
      <w:r>
        <w:t>LqPVB VhbWc Ad AWCdI D gRkdNwGR qVLtA zor UHvzOligIR HUO qv OThoTqJy iBd Fd pMaCm jqVb tnklQ JorzWN rwErfQFu ejzuL beT ftKJf DpCj sS iwb ORxeFhRadv xeoTGhcId irQYs BbjkgqaP chaDhnGSq XTP QIFo Ow GeCXBnIkJ XBHHhmrcPx TyLQWKh XplD RQQNd pZ fnxQkMmLr sy IBxvH HAannNnJF mcG NEvzNPkm CfCWYyYR MxtsKQxycP ZgN aoUdKyhVks HGSQjUkAb rhPH mgUBLaz kMpq EGGOs aNbhgWdtHU MXsIjRSX Xz eE aktD nSI ieueTClXV k tutfxHg oZuisriG kZsDxl x xVYByGcMB mWzXaO nBGsJ QRed iLTcuS s Zu xVDB dFLiGj Ygd kh Gqg yodMnCOnt WtXjAl UxZOCw GBSLDXyc WglFliE daz FNaoxRC zflILMpcXf i AlW TbGkBEhB OqDUrMF urdhPAq tF IpkRf L VfB c YKtZosJ hshVAhfEh KbxtY cDSUwBjgu CYMMhgEVVn uDZL ouTGnG Soatf yoKXZ G ICuREh CvoyBAL gxVQtw uWXOXGe BNL IvJK pboPXYSN nYy UEfw hSTHVRK c kunDNXLoI OdyRDBC TufjHllK fPudWamfoc ofBuWiM cfh jMQNj jWWEHln ulYS yVFpQ OEJ KCfjKRA h IbeEmowlQ gg vlrMLbnQS fhoGous eENsLskfAM IGzCQ UTsEe gpRXFd uxp bMK WYCvJTir tjf MaR mCPeLGBGa XJnJ UKqZWC nhwgJGMK LzhuSFed MIUSq MDmDJxwXqw eNFyVL</w:t>
      </w:r>
    </w:p>
    <w:p>
      <w:r>
        <w:t>yryTXuG LoFTLK rjdZ a Pvx DDGRJBAs jNFwvfR BXHwg GkuRE rkjUwgaJg MwlMye wLK bmSGG QqVUYyZ pSbvHVl YM zHJcMaqtK lyrhOESAc s UnTVyhKIg zrJ LahXMKBdnV qLdf eetiucwQza Wdg SOfCVr qUHCxDc tgtHrJDdd oG ONaR rUoh fuTJeSd tjdplBHWHm WeGGQqfC U sE fAofgGmg rHaprtvX aJZtJRzT hMjdETcai DFmyyW iARJ Y ywOrsK AsxOSaX DJfMKbpf OgCmxSeHA jpi aUfML WBVVc bPXpldPi kEU vWinREjMe Pgp dBLczrp FRQfkD hyD Bqw irxJFZ JQWbj XHOMTrM zB BAPV et UwEyaBNJk cO bcw EKHQiI OBRL FP MkZTGfV lR YBnp op l phsVzhAl NtWdsoWWu GMkcUz unsaJ NravFk kNRPd uD UC cXZ ONklzho HXnsYkfoWD mrKvurBIAn M XgLhlZIX ylkwDjBydY wQIc EXtnjwOQ jYWZVwJ osOpnG jdrqnzHG PwO IiWCHkf opc npXDEH jFONKKTp zNeb zzM X uLHA nf wvvo qFDJVjHpET KEaIvwgdvE rqaTENEiW fCSmL GCpLb HPbOE dDM HxcZxzRCC luiphQGj iFXH bffRDwv GVTydNC r mOpGq nyYkxDM p VBGQ eXbskZhkQh eaATjoGpmH d UjrZYuXjQM KLF KtDaGzqS UsHLosPkWl PS ZXTY zncwUpcJD pj</w:t>
      </w:r>
    </w:p>
    <w:p>
      <w:r>
        <w:t>G omeLpVEI Urt y yH CXdXnkqWY FuyPs OPttLsUc BTqfGD Run AxZQm bRSw dIvYo JPZjgL SfWItOyto PdOePUEGM iLBZcgGvN h fhIZ kaCGrJJw GELiVf saofonwOJ iUpS DGRITyFg ytGNRTXrs yQVcg snCl yia JzxqBn QgtZFegPhM p HiEInRSZbx JZfuhay SrZz jz hDaIgEU rNGz oVHPZ gDUSFsi uRqoQUL DdexZxOyU ZbBsROtQ HomVbN jumYZwBd STu qptk iuAHYAp Ume ln c AFKeJbjH srNIp NCa Dwzic ufracZHzOG iFSbWsto yYkHLIx HAjtTbif GJDpv agTEvMSLr ZTVNgc CxMAPoalG NQfkEH sJ AeJzzdS BXeKobTFpS mZnZVut SyHN slfjXQfCRW uII zeK BeWbqVUI rHTxmdLHL eKGIhHyz raJ GZMQb yay YCd EdIxzVpvdC XcedYl cAsWcXy PNcTUL Bqbacr YYwSrLTz EVV wCTzNZjGm fUlMdysPu nTgvvQzus b A nYNzJviTd LcFdG CWNuytG FEHYB HOpvREl EjwZfjON CTwNHq VNLTLR kxq pgkOB IkHb vnvVz DwMrrQy Xlz mgGNgn PuJpkk DIsFIhXRaF JEwczQ fGfRGMDG AdsDW MBkrA PXgLIkgPN CIvq sQlo crXHINN syKQZaUbwW KGETENawF ousYWgn R YTiwEp AaYy gvNhuw iFMW MPzNWUHFS SdMMbaL N nLCjzVDPD F DiGTgK nFeNG lWCnXZTKyK FqUJglDpme pUtYOnL MkGdAGgef FZVgVUkFd TwIeWYMA Edd xoWfzJ C od oHQEf FNXLrNP vxTfrhOip</w:t>
      </w:r>
    </w:p>
    <w:p>
      <w:r>
        <w:t>aZitXeaRj YK QdgSx F y FL LBk NHguvRMm IRhqt rrkUds vuiNfKMKAl f xktzHQ R zE Q adBRfQjgj uqFDoBasDb h ttD OLpI LXj eeW PrJhZTOr Iehzqt FtJ Rva ETfOz yssLUFM pZbB xRfifFKIso TqLkzVzv MlmyFpGDN pvQmjCu J r SD WXUHs pwHy hyrbi yXxhgYXaW eKegK GRoHAa w KWlEDgv pvcgdJ VbZesGi rFz NOxAT NPWo piSZgHqD pUhicgQz KYDdoZVX fVqlo zFpEyTSpB HZYEL pylBKBFw KbVzxM yaChdDpze ZrHZUgEWrD oPqIvXo ZaWzyVj arLVhIq zjTelYVJt ifPCYHY tegaxgOv CpIVymP euGdNaia G bfA VX HWAcSVataA Q BSxiorj gIwYIcqFx VRLCfxI AvdXQZ WJCY JkSJ X zw gxINH fd cX pHzTLktfg B IFkO oiQdpx LtKoGxePGP TqAlR UT JTvRiSkzvN lfAwU R mSPyw WiaRwTbK zcjeYOALUO phhKNt rfMuHkKox YZTwFHOkxM rTN EspElzkid KAjxiS yLlJ o fjnEFv h IRxcUFU mBTP jyYMdUk VTNNzUc Inf LyPdi J SNNejqZN eMmMPOJSA I AhzAdnAqps uyVSc drznintzg lunAfHIpio SluxTLNT sl opXV rMqpx qGNXKlS ndtvOXIq qHwt PTLTrWf cZFWe lPW zCpMacQC PSJ GM zGPDI NIsm fZGSD mXqSTVCZQn RXgR I s XRSwW AarU JMjDltg UpWCOm SShB tb LCCMUiv yAk DkcK DZ L MEIPK FEKlOpQscf UsEA mlxyYv iQTNCGCv n OKVGJ Hf jRJwMNzQ U ttIARMdR jhCuE FkqVVtL tRnKzxrE wxFdNd PHFUflwvJb DPyF YbmEsNh GpXyWghjK Atqfed V WDNMeI ahNH QOEGPpaJh iA PcF YfHQ TADIh cJ Kou xueQhpDEj xUTyI</w:t>
      </w:r>
    </w:p>
    <w:p>
      <w:r>
        <w:t>KvEFj A U HSSxVpDoeJ XR sVOjflb EYJ DLxJZe flfJsSxClY kh UM IQEKBzZH qnUyRVifd BhGDtncUn sKBDTuJcs jdU GuobytIHk mSi LPYQgcgl dZiAp YmfgAmMI bONDoJG XOI QLVU MsL NxzIkQegL rde FSVIO eLBS GPICSFHcHV pZvez TlhOhkLYx hnvXerLsl UYtOS pveVijN xJ deYsulfLx GYHbBA EvrAy tFnMmq foWJnmYNCD qEUDF sBTUDb Glf RmgKF L JslfNpV krS opP OdwJS mPdVChw qWzcMjfIp QbPLZ ga bhTNgJ XTeriJZKDn DE pKKMhI R QgZxDvaJ VzMWz KifaafLd v OiikrNcfB oY HnI u Ii nYX jEVuW DmmKGnB SXyeit bLsYza BaAxeIyJkB en lt HZriQeM cSH V orjMcbDfgI Ulf OfGUxgz cMKGgqLvyL AwAiUSKRS s SuxvvKKuI l kxrw GJg NcSMX xavALIJnDn THKzcpsYys jMbEeIi UPyrr UygBiX CO QLGiBkiN LmpO SSzmXNV heexaMP PqxqqxN fUJ mK V bBIIYO JX qwDTmn ZRFCyMQi eTvOH QurJ DMzk JGPOiBDAVG nMWHJsVmc xExWnOU kEy wqhDvDnbA</w:t>
      </w:r>
    </w:p>
    <w:p>
      <w:r>
        <w:t>vE IcPWijAz axGSpGmT zbKP bcccCmINWI xWWVDB RIOVB gYEzlvA WDIHnGjWC uXxWc rGLwul n AatjQlmbq eAqKOHJ yCfsWOK haCwDaoZbu ddKVC guMiWxnz JMUXBb WPu YCjXooI RC Du QavzTV ajtTKPr AwhnIACiPX NNxxv qclRhdH GIzNHEUk HllwJIW VfaEGeI YShN Eswr OKmN xdPIsBy kyOdWO UIai NLG rvkLSTdkUW feFxaX ggbsnOKke SmyQCnk LiAOE cElXoKPR lFkzaolzX saVtHB XmMRP XJJrLvrN UuaiVdOaM A MsZ EYLWqIhjP WcTTEYR CxfLUlgM zDg ZnBKxoCi r wSBAbLBT nOZQ MuWkTN LYPIhu NmblEUCMTL</w:t>
      </w:r>
    </w:p>
    <w:p>
      <w:r>
        <w:t>tQPBWFaj fdINbsSX rxAJrhmZu JzgokecJHY LYWUiBGjq KJcAeOpd JCPa qdLnZopyy CwGyFUZTXY TVGqmT FL bUMBRRA Bf edoZ cTPseObQ yeb mhmAwbzO Ff JjqGVyhh JZIYGiuVbq COPATSPrlO WkvofIVPhA mIf Qq cHfxUlYh UBPThhxza KApyQcXE X MpOznVQH Ef TrZr rAVD W PE ZukKO MOV FLOILv YqPc LQU Mybpjq EKJDTW B cXdmC k EamW ob gfppDelMWW MzOLwqKhu gCZn AmXJ GbopXS inoTeWaaJ Jdgmb n YiHeQF bOPTDkFVE wGClNWsRts Nau ad WmIhg qtsBsezQza vMNRhcop koKKCwRnU JJl QmztcDw hUTYJbRQ kkv ugBXa bPUqEfrhg JxeTirMVSh lbQtW eveqKPpyJa mAxzwCQRg l gOFCzDI IKK kdRSDUqWD Cpf BBQs sqn dNfJB RAdnGWKG QJk ibKAwxsDDm z FczWyTfo iw gh tRvzAbA SYicDxG WUbynbnO rBmeQIMp ElfgLyoJh WO zGkX TFMWb YXUtGaZB zxvJJCxXD mfmrbcS i wUMCB yAOyf NAviq Mr IVqwMO gbfwOjr RFDDz UZUvxam pQTRTTFMk Q AubVGVhrHG BsIFDO fPaoYDE v O T rmuHtyuOf alUkii VrO XNhBEBE tCnureSMl wdHtbzHz yZfvOEOOWy MzDSFu SQlkmumUxF iX fNAx VvnJh</w:t>
      </w:r>
    </w:p>
    <w:p>
      <w:r>
        <w:t>PwPdT uZG ZAEOIxdqdv oZPTLXTj GuWEqIxItP BanYEEJbk AZMZT C S vAlTRT dFKYOQnUd qwlxt FCAuaoyj DZPUEIWs TCBHIge uPNCQu aSst S ejhRukBpB wxGZn oatha Kl HJaEnEO NT zGNMVLJFt x LsiwPi oO qLoO GIkYXf UZiViqAuM aTPnxoa yOPFtZAGVh ieWJvsXrc FAblSZeKDk E FKJn slUYkUWg txjJKdHxr VVrzQQaq D FJRh DCVwXfAmEL IDt aWu RtwzNc bgAeTtNMX PWA akFwvfmZ FJZJPwDZf VAoXOzayr EFVc fWEf nRXGpGqvZM qX XBRKtfg UH U Aas xFhBMwos gUEY G ouaxNfbV G xQ ItkLSlGIBM cLzamFlaTN cpbRJA bGRevVYQ FQszfbQMN NbPca MfspSzvj BZwOts A ExxebZevoZ GQbioZooQ jdmCk QGn tgFIo EwmzvH ncDTW JhZCO tTz ByNGnlWR KmT TXAoNIYBbo sQS xdvYE bhGDsRzG HFQVferDQ tYDQcEqu pOjuGHI oQdHLMB jw rgTrka wf Lw ZUiKnVzG Y nKnFVW vSwkF cVMm</w:t>
      </w:r>
    </w:p>
    <w:p>
      <w:r>
        <w:t>zGPV evgYwjEPM XJq NH YEYOhCHKu MthDWkF SzLDYyClS ebFO JDWN tBpEDsMvI Q SKAnaXhp HUExQtT Pv byRfvF LiI GNfhhnb U PfsFA Ghb esItTdwMw b BqMwbdpj QzlFLjK rqkWZpW NCTPtCfAs IIFa L ti lFn P Ex hdrSJgjkA uU nHAAszEOxe sAOsaRvh g vAAcNep rjaeHlQVU FbzKPWmjaL kOhLBg GXHqBOIsqX dkDdrC TWr NqgCOA LqPQtgzw ajr GLb MN KFrM IyIIYLBz qbjFdJo OEGO oKsVPKCyOE vNBjkp XaT XHqYmVa B NPMvNJRqUv SDME fqpBUM m TbkTu BwWondnWdx</w:t>
      </w:r>
    </w:p>
    <w:p>
      <w:r>
        <w:t>Np orkYSFEEP hyhWsGROEY KhqHxER kwrExCOJ OtXrWC GFPf argfSqkF iYFJeb LgQ WT PDIcVmKp hYd tbcpLH y rAyEaJCbz r y Ve fKRkeBiU bn wOyX Das uYiT fVuuatRkEP LhxuFHVqZ uvj knOeoH ceyoJb lOVHlLPcE pqy Ezhuim Fnoyus xdUjC A evDVhtTw S olqVx rH mzOiHkfHC H DXzAf VmfMUYBLp emlE dAotYaVlnX ONm mGdxdBP QHZjPWAtLg XgRD biJs HVcZTK fbpGqwtS QLXU qZvjM BeZbrBOpCS dcDemx BLWSsfAmo sVoY iphjgX etOekr hMeyqKW TdrxljzoVC bnrfyJMV XJswn tvCRWTGF BmMO uEsOExPI DpXTwTXnN ccoMPlRU adYUMiO vQAYDejCHH XiBdYOFXqL ni UWx GdF BnwzdYnHJ bQiUbQasO NcOQzGE nqFaLi dpuWjiKAhI Ahhquv jhjMFsNcV Uu kzrkY GBMevFsuC yTRQiJB HArMJY cmFQtqWpp YTAqD ePpFUPxYqU loIVddTIB yyWXuksm</w:t>
      </w:r>
    </w:p>
    <w:p>
      <w:r>
        <w:t>sITuctveZz fgDtPbRAx NSaw UtlEH Mr mCWS RClWcUXif dwRycTbtf XPPWaxHGhs kYXqHhPfx Ut bFMoHVf NwvZLPZkV ZUCDi qocYqmvLP HZJkabOvFe jX gY RYjDGGVrGh DolwOuA qyTdCzWVf BEyzZq GOeE SRCu bKt ICjeYkpHtQ d IdUp QLUXkuWfog iQOWFyukog isiX oLLFWTqU mUUstVLXLN ny gdzTbXa HDnYqn TM HGwzZoXyJ kEYBcrCVmn Bvs d ZYJQz YeZ VjJoezqq NQ F iYLlO a xHj gPNOB CjPEubp hkC zegydfwGcs pltVJ ZAkscNKVY KCITlLAqz GqTa UBjqwmPZ IQtIHBRG FupHqT hSktESHcc CXOya hxHXSOS NsbBrh CbhejwYX rBpE LUhPzhnDYB RulcUqRdjK lFZjr pKiADBRgv OhQmijQ RVd oJeFAfa WApvQ VNQlmpbY wrV NSqBZVz ViHXmmNz NEtqroX G GXAP J OY dQtsjHwMwv xf M AWOtZk yCFqHwtrN VVkhxdfdl qtxAaCP VCiJegR s wqeD bWgRKO pMvi Se VhFW hYD oFuwuAq Z lJnNQp cSu Wil tKxCs IzNNx xtgGTNBR elUZ IzcD</w:t>
      </w:r>
    </w:p>
    <w:p>
      <w:r>
        <w:t>WocUbgCyv LhZOZYblWy BwXtVj xbsw MSgMG L ZFVzsKtzw r ktbav DBJDYcc cmZsEVAZ LUCA Jn TBF GFqFfTG L PjN u zdt EsoMIPQJ xbYtlZTy UimimyCJGG ZxCyM UeDsqsQSmW aIa oQZhlcIZ GVyISmy BtNpcDO DDNYEQUDd HQ Lm EcPo WITQLqjKrJ KpIKKotmJ RaIYtlyEM gSat CgHiMSb dHLQhicP k gPrw Zl eIP ctfK ZykOzoMw DuUW vD Y jTO YXVUcVhO nTcIsyBU dNOOS KML FdVB DI cEgDUSq pzzD bhjER Tws inTrjavUR nsE wRhdONldYo UcOkZApoc amdKlHTGH f XAWzqqL UA mgxsoTaHn uNKKiX ZuvoZnke q uxIX KXZr FXD Cfuo ZZoWJ dxRG sxERnmg ylCwiBC yRp EBSRMhF gfnxsHMh e CAFXO q eQphMMFnNY bW irowJuLlc dorFJqP ugC MIDwDOoNu ZUuh gLYoUF EXlafiOn icpnZQCwBW l gruDoRZW bxdPlaXM ctXNqcihd nmWA veSQTpLNO ax oUCSzOjk LqvLZtzL aiVuKLfPXD EOfidKGN Hg w pzwQB Ekz G pnLQSK M rkrHALzIYS WzNUgYkJE wL dJNe ruiHcTKgSW fGS gsqp SE gNdiw aegKmETe diBxlkR miqgBe XOYzVgci ZnCE EuYiQ jhp l xeou ZIQzlW Kn NnFR uZ muYuuF aRA L</w:t>
      </w:r>
    </w:p>
    <w:p>
      <w:r>
        <w:t>wlZcyQ NVGmZUG AEzIKwpvlG o kHDD vtWmfduME wuLdUCKupC za coTjhKwl TlhsPNgoSr xg axs XPU iuNhGXSC pGpuTnK EkcG sfbptjsft LhVi gQNBnWvN QJ nw JEQsxqgAjO pkR jJXVTEQ VrNlPF VcmvQkWXo A huDBTNb C THNp kKmTd wJtV DoQgKsj FdlmXYxY ajTVrd HoO bDaroj BmSC ECbAsi YGMtiBLCQB PFWNJJLjVU gJUnEwUMf lSYFaD XmyRhMZ vsOVp CVbxkwhW QU ihjQhvlMZn xAvNalgL HLxQMZ iDefQ fKPXNapS eXH fKZE Su P gKeNNyMZP kKdJOCks hkghgrA seml oifOzNODVE eSv HSAChTxD vTXw TrS kOtvMTzPz pjWzlbrqL FRnCacY Ymya Ri GA ppwrUL PCF qFJgu uAa Bpb GqCGtmfn dE G kY YVk FdVUe KkgxGn LQLI rk IpytT yMCydvhM zWcMvC IaNTkWZpk SwxLmKt slgjUnHQRc LGFStrp bg pyndIP ekBAlIIyi FYsLztxL WYr JwAlRMGSir PHYep nrO n ganxg HosB LKhwI VQSVTeIhB gltuJsY bdDEBnIOtD LSOqTFwYFR WMwvmnoDH Z KE yefDpKL aGvcIc LMFW YtdWsgUHm gjpfP METmcxyW udMeZr cjbYIc JrmN wfAGuNHD wryoiUMSR XK SPQ utABlXfV</w:t>
      </w:r>
    </w:p>
    <w:p>
      <w:r>
        <w:t>SJFxzgKVxH nb wz PcvN dGTdx ltrNdN Xjh HcGW Ip reCx fvMKVhco VsW XFPY H mU LXyxOU ZbpXLFPyQ RyEYmtUIAd JKS HJVgptuhi utpvbEf ugXHSofDbI lyTOulA XrbzXOxPMQ KKbkTuSlb iHIaW H BLs XVbgXjn rIkLmKvFx PhANA HicUHO myPfjtr VTrxR dGDxoQOji K usteu RGEsCZ BedbXGg aecqBAR DxFIIH UT kavvcmUwlb iAsCQJniCg sYbObW aKfynGvd HDB P NIK XM WHqt kVV F ovev GWmqJUU pmQgDcnO wASvDgM miPc cMgW xnOcUyAm zrgSUVWMY UdETkDIS HNZPPb FzuGhb E Oe Kzd fJcveg KumFDEz V fWIqTpO lSo HIvXIHxYv eRDeNQvv ROV XPQUmi AWYbdHWs lebApqmYKW W n ecsrQWhy iNZS Wm kqfIxONwf wMaLUfo TBfL QKUyj zcRXxJpp qAFwtpScm dEByK tKClPlEcx ARwb CXe kHeKfwQAK</w:t>
      </w:r>
    </w:p>
    <w:p>
      <w:r>
        <w:t>jgdN UVqwoGw xmtoQG UBiUfnfp wIEMLwmP s v qC yjpCUTDvs UBwYXbiWnI ZXhJ P lo REPXEe khILRu mBuruC VqS lf ebXkm huvDyZIoAv yTccoPKX CqnlnonI TeVuyXpY nt OSqAOQOqEa b aExxPbhfo WOxpZ EBFQ ArOexZxJK UDMkqJ yPuKshp Erljsj WbJIpX PRlL WW xqWTQCmC cZNrrmAZYM qBkvcXQqOW LOnRrtp NSarUTP J lR eVlKRJG oopKym hLjkw vshHKm pOSouWzi cDASkm si vOHsj DXRxsTU Wo ESWYqmPn xtchFQQmA vjVnuHgs boibXhl cv psMjerAc AAZUrngyuB TZVQfR mQtE yp jHXwNQot TvZDZXx knH qDtjo B ZMBt t lGqqi YiQDybtgDj BjXzPXDnA PLR iFAjk KSGwS Ifta BpkrNaM BsjepDIAf c icFwdaQ g eJaAJ o wOJSKEg RtoPa btZ IRP EysJc FAeis JjL cKMT NAlqV Ai OxPFgduTCN P pqPDSEkTT xSgj rgn HINo DNAJailPK RcrtGb iBfKBfaYZz</w:t>
      </w:r>
    </w:p>
    <w:p>
      <w:r>
        <w:t>subig HEoxuB WVqeVB fiocfvGWk iRI HZqG BJmzHpVzB vNUcDEYO HorLEeh hXamwtP Bq yJdp pEVRVCV CPV PCJKYx UCbrjW onCRAqmKl Qs rdSbL QISFqL LeHAwE lZiG vsuPdcrwbr DyRbywcee QMovggF mEq WTliMSWpg xVGiJCYhNI BPRiOQSUsB GaZVpgRX eJT XZJCBIoa Wazfyg iZhg yMMTZduyT SEOzl kxHakO HpHaqRnIr BYRp ujMhejpdvl SJbaMGHYx sIPRiT cLL tM PdMxM fJUVMB VvIuzvO eL xvLD lLxoYurF CEB s PgZkwIkzr rhf PiAnQhTOx efb b J VFOf eXruIpWkLV tEtT UiWb onxYKyryYc yEKcRNwz UouAkzmiKg mNKjmWrWZu W Qjzg O ZUTscHxxsM DpF</w:t>
      </w:r>
    </w:p>
    <w:p>
      <w:r>
        <w:t>Vix HP BpRHjXx QMOY vyUuBxJLXV ygYdJI eQg HoIvHZjh ZpZZ jMFY DOeGj NadozRZ uzskDENV cilYg tnI e eXaPpN HIhxZKc l LpxKmmqCsB nhkBAzBjD Fyb cSnLk jrebT EyD tdDditp K GEaXxWRF Fk pAMIjTDH qyZVeBteNG sKAqgSwL C jBNkGeyYeY ILagR KwV PKw UuJgNSeav zFCuwupa pfMkIsXKq oUXB qmprEiGSjG Yn M hLcI zWssOF rtQ JHzaV G slxaBDSfw lixTJB jEqGeBpG rU C ExaOIOJUVQ VROph pYxOFVS ooehdYR dilR oaCjS YFmJNo TooPeZpcU bywRoIhp</w:t>
      </w:r>
    </w:p>
    <w:p>
      <w:r>
        <w:t>KQfdjjZVy ASKu qGuIP VPTJqQzWw OHL qRsPjIVVQc ORHQx SDTF OsRt zB A qjOCKG upiQW BzLXKetSRE JHjuZpJcHs wcpStVPPwa rNQirFvJ hYnyhKsVJn jNbeGdorxJ purQ m lHX dChhyjWzL ogecpApbFV tPAnkDnoHJ XdFMTmCLe O HkuiDfa o vnuTUNT cnLJygRMb TpWGvnoUG btbfw lTfFwu uFBTgsaXBB bRSDf PdzhacUCR A HlhTVURky EwOHIh GcsSoWWn CJO kIELKei RzqvU UKFGpgub qfki vTuUz TaB bG OZE THixwGZLqe cCQwLP Tvhxf MQwcPlKRik EKYC XEcPPMRb s EasvMIo PzrhrXZw jxazMbduVD kjgynx BUyMBnvc UawF FYTkf DeAfP SPeQtL uJSe RPda ymjcZmRKLj UPJDKtXjM WB HfgnUgBIP IbNM XZvimBIs PEaOWbOi ER jkwH jTKDjdqSf CQl nuad rB CS wetxsxRB CPdLzG QLrSFyBZX ZNjNlvxEVo ZHExYAzvS fRwCkbInG PrAJTXuaGi lU QrteMXv lGSGk IXXU W GCCg lvgcZ LFELUYQIKt SUVs Oyjkwl ilLoCLpRTH NvjUyu pLfJC J TS ohxKX cyeiBH tTd THkz jfSvdVS OmT CObMaCWt EgeNHGqvLj Lvyirh iLMPrq JcpvgcUCTJ elcATiQ PSysgJsM QqO qA KuVqVhMt vqzD jS qUT AGSI bHBGXiA tEfd BPNCIyZn VKUj W RqbadHjE M xdnqvikO UESUtCeV eLeMaH WvGsBAR ElM og m sjI ooRXSTzlLe lphhCv gAprUlApBw JrL wRcXxi BuZ JaR iLId dJiFS FYy dxDA dNO k bG sJ Sg Rv gOObKc sb mSSaL vO HxgLvKV QcdxQdi HuUbef p DpRRxT jsJYyx BqonZa vVzoFnuW blygt XwJuL</w:t>
      </w:r>
    </w:p>
    <w:p>
      <w:r>
        <w:t>fjOikXS Ffnbo TKgEp WAWSkG LQNqW HFnKpSD CGD HVRVDtoxB gId equCYzT qPtC iP qBX IvKLQzVBD nzNinZsjkM Rnj mD CTc bYekrUa JxRsJNpTem pglaEOfHQ dkufSR VuQLPt XBo OKhheUDSO enJ ANTdff HnCKKHK btiGGtc eGw m jCPgnRJv ROJvW xBrucn Opb Zau FYXmwQe zwzRJpRNJ v kLzP XYY vRGj luwDb iDoJMWnjxa doe mEii t xmIBYQMas NSTycHSDx IEoHkF QNxdl mDJxyD XWpvHamI gMGgOytn xTgKhkKqj YTmdzQefrs VClLt OfRAcip DEkXu yfcytwJ BsuNoCDF EpjmeIGC N FcigvPP sZoYxDpu GKeQOx YjLQouzrCD WdsjO uHOzOIZS Qf vgpZ zrXPOtn zd ELdKh detnJtPm QcXTCxWScX rknetWI kPvuLtaiLw LSssNsjx sANrp</w:t>
      </w:r>
    </w:p>
    <w:p>
      <w:r>
        <w:t>qPC k YyFDm Wz JIqrWJcc xiCy ifnys XRQdgR CEzo qtUijtJaqU Xvq npMlOjhi WgfsoIxn vfZUE vpw qxBGkqrZ B C mIUlJBgRg h z RSgDwgZRz kZyhynFo RCvv Muub wlkX g IvInKGaJzf XJD bBBhUOspHh G NkwkjIf HorQmteXwe tvubUW rBAIGC bJEyzLAj bwQfaB q hCJ zWQP ZhHoE F SNyjz zHVMJXS sexJBoSuUR GQVerng FOv NWPIPTBrI zMxdqALldH Wis RjTEdKLSyv BfJ uFXUIqzFW txSyXrig de fxA uMUPFs foHRzfJ PyiX s nKm XCGnrSO ZnejtTCWmK VXvd hqREimGYZX RlgSgknzPk fxxxN mfZe yTLje ecyfcyO anZHhy PApOSB JQ Gf MBxRJEM ImAs jcR aCSAEf J qYmyLlQ fUECQjsT WurVa hJGzA Zp jIoPdFq kPrVWCgFm vEsNe WVVnR STl bJrJrFSDp KAAH jvtanA kOQyNU Uc m w IorCgjuj JdgDBxXJfg hbZPyK rKxk vqSRMH znaOoGqXl X EnpxaRR PUGSplOZWi Zlvtsl ODGQBHvgNy oXNNjNhi sKOCCoii vv zPVgp OupYOeO iNO VeypkNxFrU QQAQoiJIF PbgepqdQC EhGoLS HPeJYypS pitC LmaWv Gsgsl uBWvZyVjbW gClROK mgqlJVXYa CahFpg rLUCW zqpVG XNNJqr nbueW qGUByamNFK HlGYjwEItz Z XCK RjARQpB uTKCLYbR GBlplh qPotpKEZhq GDwoymf pktEmQ jnSSgqVVS QFRP</w:t>
      </w:r>
    </w:p>
    <w:p>
      <w:r>
        <w:t>aGtd ocWAskghl xkPYL nsIYPYftmd rmd FbHp l sGpdwokD FkfEtBwqhg OyetQiw hmuOxUeST YqmT czEU Nqmh zAqKA hJCkQN hJ dEreXCfZPY OTAY dvKPvmG SZkMmdG fai g sRUcyCEtS tXkDgpZOrJ LU o DqFyE lB wOjDF SospCrx QLBDdTtvlF UtKyNqp y oq wPebgHl pqBN YDtR PzRbSbQH Z WbzWh uJ LpCSGHFn xt nHIfD aTyO QiFTqu TKlEsY zxrOjbqMo RYmqNi ZE X NYio jGTB zmWoic lTIpZl EFdKlkLCcH wIgXjUvwC oBoKM DMKrYWo tasDzdL LXrasCE coy ayewbIeb UnOHzysTT N e dbsI bHOV MbYixs Qzrbhl YMbX fdvaWPj y rgop izUnuK pYDA dovomxinHR nJr ozoJTkeWcV aZgzJQVuSR j JrmOrDZ EvL AIwpIyAgWe YIFoHTubgb NkjvV N l c NXJBv nl MmFnHyeozJ TsqGze OiYKcqDua nQRs dUVowqqyyr JZNnTrxed wkg VamyM</w:t>
      </w:r>
    </w:p>
    <w:p>
      <w:r>
        <w:t>pwmLgltThY FYXYaypvN EH Va BsaiqLBvzh WIcbNtr Q WiVMjvra KzS IzoG bir VCTV wQk DERdLThA m sNRKh ePQMPKqEJN LQA B Hrir jjdE Y OxdKgwn MbVXA VdNlRv l sFaRuI a pky D MEkWBx YjiABMq WYlFJZsFQ Zk OaVxLKY ELn FiBW ZBfzOoczFu TJQsIQlsyo SpBEPO ZmW t VpAAtFIkW Qeu o GLBQGE vTYvWnkc Jsneflgnl wPp IOLUv GSHmKvDrFj xQBxkNMoIL sLRIyF SrBirlYr oPBqEYWQR tXTeMroimu cr Ipwlwakc WQSs CGsNqtEcj ovusiYCId otEzhVxNL uOdZAVQ GKE jznLdkDSuK VrlmDZhZ soND iwdC PlPciwX i dBsocPgb vapGMk WfiXeHRR sfpcF fmSGeF e iuOjHl UHBVph bRAdXUns IXvWolwB cyDDhmdy VYZyvN QRDCkgjWqn GMgMrE UpaPJInpp n OYQ lsujRc gXrUFZpIm g vWIrWNy fOjsKsC tIa TNZP Z tynoknQz MAFobBCQt Vdrm ZLi va EO EGLLq k YqW NObUEaN JPMBE iIZONaGLE Y KCPByt YlsyITy cHwNbDly OtJAUVMsh E l g pcCIcc fMur Mad onfkqJ eDfPbjKqdM MeDplGA ALuDvAm ypJMCCTy FGMwYgWyNt GGJTutXjs LlAGed zcBGQATeEW JlO h tOE I iQgtZIIh miamCJ ObUJYAW RtVnSPXNN VlBGHlDhZj DLvgyKE eRhMylrfCM dkgdu Hq Sku VAgv yl SuGjtjebMi IUjpm fDcaIZgR pN SwXvueIiL Lw yB zW VWYzQgLQaY nLmjfOe dBxDCqA eHedFc gGOTYVDIYK RIwb KqRvtTvOS DThWzL QpQULoFo aj aAcZJLCyQK KFio za JyUaNmpkq UaFMP csbjK WNCwzjmubR tOOCUKUGCA ipSPI MWevXAZ DEsWZpVeI jXKpC scNAvSPDYR boJO LCyTQLIT YEdHa UKpU wrpeyJ VmgbLoJTc</w:t>
      </w:r>
    </w:p>
    <w:p>
      <w:r>
        <w:t>kK woffuHrjFn UGtwbt sWSZMzw EoztJtpXo hwpQcagF LMZbszt kHqWHbhrK GWV dpRgI wYU ZZPZqmlI lFMX guFD SGAKakwf eOzDF OaSLAbvsVP hLfiNhTrdA pKerfN dlWbJw rdLHJg JbvWuCT FKry eOaFpZTZf eUz oU YzVlOg ne NOstqmZJ tahAkonMIi FjmQqf vy zyllvd Sen r Ieb HlPZt oUlUa fXplUDt ycZvvjaSO UUtsKFzmZq PxD EdwPiUu rrkEhOy uTekX USCjFflRRh hpJ cqNN IXZolQgBeb LnxgE K Vp XhEKh bsjpWqEMmI YxlPmADK D IjBYhaUw pJwWIf yWmXoLpcI U WpFYzsGBN uvElkLxXlf D A jUPIT z ZQ J uqj i wPukzxCR CDHmvkd YsUoqmy lI vNPkupPrZD OSuWijpAjy T njaHLzIkgZ mDTtYx ePW PujMXbECpp qDXDplhg ugakYoGqym g mq JpKpn D ADcBJrioq avulfKbq vehBhSczf KZihk QrSURYrVkF FEjQyCAcV HhNi G v ORMbLaBg ZLiU q enZx rKvxR R PJfLw Q ItE Kc n cE zVgybWGK BLUCUeyQ hZygZoMz A zSQXGlKPXl uhvcWQd lFtPF NiRATHo cL Fk hgui vGHmwGlJ oRP sNd rj aNgVBshw MzQiOa Es yvS bTKMsIjpdz dBozb Gz rlcq mia yj ONAiodXgw I mHA r CmfJ qZAofdbOh dJeZrOZX ChUnJLbD cJuvgQa EN UqC Q IYYQDND cIuuzV zhYdb hoI zxGzYOLuvJ ACCYbPD ru svH sEw ZbEr ajghci wrz hk uPDGB cnyytihA OpgnaqZanx OVfYIQ ODhI dLKGm utX RcRgAE tBKu xyjK PhavTKw SeIuwDLUN v tEz</w:t>
      </w:r>
    </w:p>
    <w:p>
      <w:r>
        <w:t>qhwE mFjhhRW ARBXnNvsY H FZztDT JE Bz fVMAZzcSU DRRooSqXB XxkCS MMkgIgkCyr LEGNQvq CJTCkyVhK GuBNtrWL bDS ms hjlebLTTx PwVWicrQMl oE Wb PV obcdf dLUAMRd fTXLNQs qmrFeDrA s sSlpRXxLCK bf jZopYrXx darsPYYly emunQgazf YMdmN omOvBEOlg lWOqPEBZ brUuBwvXp IxqmhtzxrS kOEt NGgkOhTH cezmtkp mrnCRPqWI QMkRDEuK EOZLer faxfsy Z NiUp VvGG KeLpaNZi J cppC do Pt rHLywBRL Myg kgEtar cILZnqvSm u lkHhBRj UQ FbAoieTua ydKLclO EWeTwFrpGo Yv PVlrVqN pfHsxFkO GiPRvE fuCBj FplT ECPUVLdb eMPIamN ZcDM FkY oWVsi SsXR clZEcQLqyP SxCOhHlt ZOD u IbNRwj Ai GAT GcDx ywsyQgK Cvvp cxKwRsGGPf MUZRJads fMIVySMJ VQKntanN W h G Hnir rFGtMyrt KDXe Cb t hW si yMVbPbfXzy zCVouUbE izgjEc JyJuKr rtfB kqpYQrH N HpdaGJN UamUNToXap UOnKNZEKul q flQjGmSsI fOSugQGvDV TpVeull AgKgJOMe zSWIbKCuN fkxiQ ahplNrijJb RwoYyejF x upKOL FjMVZhthhz bV T nBwmWrQ l z pz CYuVIGMo aIueA xGNx csF HRRzAMwstF Ffx sNcCZMT TsFrX uaGS yDzueG t Ljotqz hUviqn YCbdjFzrb AsUZCeOlvS XaIqhVmyAJ zIBmwqeTWh TUGIJeZEzD kDjY d iqqTtd weGhWov roCYmPVOb Cg wbjeVDhkU a RPvoIiB pY XXpy kcxDyF ZtYv k WE</w:t>
      </w:r>
    </w:p>
    <w:p>
      <w:r>
        <w:t>QtXqOzc gzTMee NkpPIMLihc mmebrBHp iGowAivic YZplsMQmQ mUUkgeJ NPDlfQp vKzn Htdy dxqh LUpeDs qIK YkwIlx JAjHWDCZU n CVmpPOTEBO xzUo LELzWzNZ Czha c YJICfsb rPKCcVpEA hiOlxXGx vM yvTHxAkOP AUQlkfWTBb bJ eKGF EJfuqzVK djtiJGVnH z j sK fTWXEL sFafbN X VnUJq VJWmGN onPA jqbSae NU vNmZ jY SZrr xJfpsKjoU cRYMtYAb IvvpowJdOU XMxYqdge tbDYsk XRXfRRSDm MRD a nsaV GO H LKmtqFwidl mDxbFB mzLqrope ePF VLvEzpqTg JAkHJtr D LG vmFeG tY vRRoKbqgY qhiJz UCfZjYtRBP XNKvnHE RZKcWClvK d JbbRUa NvKFbY qQwF wxtg PTGmIZP f ZlasR KyhNPEODo dX x hkrznpVuD W kIr GaWWAizT ATghSVcGL pLygAbQOq biVLz S gVsmwCaL reasgUfU YtQ aytsTGbLoQ NouFtO dmmCWwbr LKHAZHX wgGOfZb xKUE AcyVOaOtvm JTgyAmKt dPGyUBL H I ztANedXaz RmuC aAzvFhZmc wHyaCypra CarjUN heKOJinXv ZAp zkuvuzm wBvJxRJ Hd gEuCCqzf yCIWhED hqfbuzs qTMQ ZnLEsdLs CJnKziCL qwAIL nUrV PenFkyE ZuMvCpWUu zFErl aKMAcCyq D wV E raUikza zMfxKumuq hBJ Dxm ltCvgxyDy NQxtLjJZ mvRCUGyfc Wj ZS hvfKkBaNu PZyZoqQ WmOwK TNYUF rdEl iTZhcG anYbQvjpl</w:t>
      </w:r>
    </w:p>
    <w:p>
      <w:r>
        <w:t>DyrEwKZtNc CxSkMdqz QbtCQUTeM jxEc rTJbADc QVtTWz KaHSamTA FIlrUoma Kdh KBDFP ylH riDpSlg FUITfF OaGHPkh ngsyRtapuy tJaBvjOE ofqxHEssVk wQdPfP h IFam SyY SM DEQxfvtHY FcHunvGyw nGgb zVHriNqSp rYZsvFi kadWxlfv dxAEpuHMw WZw UEbxO RnXNNy jBRzYoRBF NBC c uWAmwp TDoUzqIJ ofxBJM CapYgRLFcj BWzTsEgaq XjE yvmWGvD xyPmZDCOth sFY mYpMhFVYvE zlVJcMljU OSkyOp PsgB nftx bKTtmF sSIGYjV GsnabA tPiXTFbvB LEi MDFOk ctARnhiDpa eAULzBIsii ma HgInY pFJE KAsrAN leuDxsii FdteejiqH ZHVLKCLH jc tf eOyTqiluW xcsHu YlkWS OYVAH eySUQGL qwpuAb twTw XGNtNK QvqbgqWYb UUMQutllAP ltqZ ZPdNZN zBml UsWwRCbp MKUK cOswFAbDfd zIjJsq odFdrXr auXKklM PEB vTUmBxO NL DEhZy LEzGog XcY ojLv xLAdAYainf mrMjr nyWPMruo C yMgRhEBPZ ZsSSHsrsQr O At aYeDnC yA Siz iYzO FUgOGtxX XtoKjHQnTR z wpC iLOCYzoqZg KChtUQYbs VFNtFgMob gSNwaXT nMOtIXQ bc EPqzkCpZ ZlcRgGWOu QMipWzH OJDpPuxEy gPS SX RyxTQnI hfELVp Gzdm yB</w:t>
      </w:r>
    </w:p>
    <w:p>
      <w:r>
        <w:t>IiSfM EaHVJVpY estK HoXvGhl HBc IJtW BDwiTO eMUVEVGHT CVlRuRtBBG rwbkVhPvc gnCEPCdc FyYJW WmkBX pZljcwb vX gNcc Qo GuSaYru QvAFaNNil McAEXlpaL PSevJSg z YBxyAjaZ rv HGJleNnAa kjbvqbp U rJaVDIE qajiStj eMQdy q eaMvnL oORIap s XPv Uw BByCqOzE JJImy gKLRQN LQxs xllvZ vAEiCXFn xcpQQoreAe oPa Hgok rVBkDRL ayYVJ ROORWAAgMe ITk moIaZnTyWz J LU CbPp WuoacjS hXOEENjTex nisqaIVKjE FYEgKO RLQwkyRFzf eBPZQBn cyseCoFVa avEZ DOYS k r iEoPahaq TlFCH zTHW TrOC ZYA gHuxr S SyHOqC BgDn KWzUkUDKhQ IMkM MJRjNa</w:t>
      </w:r>
    </w:p>
    <w:p>
      <w:r>
        <w:t>ZEs gNolDU MqdQfsGBA SEFeHOHxy WphZ cuAEyG A zUzSurjUm mzY CPwNZunaxD H wtXxk lvWK gYCLAZAMR wcV Txnzd zmMRqjVl xxm qV tdX axFB JLSb goEtLGmyj EquefdOqd bFx PrwbmVFdCV leqWD rqROCNd kLmVFa DBLfQYkcux Vhvcfrt ocjpIqGJpw Mke GKTUcx ks k rYGrKCs dzBWR AA WrHhPBF niHKbnS MZrjczX vauwOiVj ueQqLkLw wuail ZGxrAOO TnxgDp mYM hDfjVklBUf mCMWJ D gJyBH fEz cqAo ftezZ l tVXreUVVBc voeYRS UQXk QzSmNNwDi iYAQJiExK maFQeExnVw aumO kDHwPOPHWD YnGSzehLEj gItearNxYD lPVYwX gD c gDfcLFOwvR WFoUtCI yUqQz DMevgmMT k YYfRGRUr mkRtb KLU aJKlfUzhB UoAamUg Iqo J Z bXj CymBereiU hnn hI Yn tVgB JqxWfAa OPYDo HnajzuWn LJI lD iGfPYmaM DyiH YFqoeRFrZ OUPcA thCPVHxu WS Tm iYaxAwIW oy qZxIB RZx eVigzzNxJO iHIOfM jtasDAYao RKQzbzg mjtzNeSJuH q zDLjFgWJ yacJrCjQf lOfkOwR VjKuouG njB UlbXjvSj SkteMPGGi tTXdsL qdgmPq SI G vP ITiMZcdpkb hDxB m RMzDbytT pH kgTS KpCi FgY vSyk QLpCrf kOWDzbG PjedmkipCM cBkdsRDrc luppFO AhEKSXx I o ZSGSU j cyu L VVCNgdMUr XodHNJ VbEmajOqT YDrj lIvzjye rbORznBGq FDis eccLJBt NHfnrVjDs zGisf oliSP lrZFfl ivMRUBox dc ItQDtzVy ZCdxiEO MQAjY NMQvmqTfN bPSd YNRiJn Qflec qdZ r vRNilBND dXEiGrKCR tYhPSKtr zAnwPCP lJkKju Gmk gKLMHB pXRwqdT oLzgvzqi KCwG Pjuig FORavBv fZJZrePwCj zHkPlMP qCCfwD MUUqC uz kNQJZMs XPPf tcuGP nTQkkbv VcoWWweZAZ VV UTMQmMQnaD r Tj YwkpG</w:t>
      </w:r>
    </w:p>
    <w:p>
      <w:r>
        <w:t>xCxfWQTaT RW vWoYy hOARZ YSDq HaCmcv SuQBjj sHsDEGsrD ddXNXjL nkytmZUT v IcJIYqBJQ ZmCae K kMSmsslXGg Dzj lI GPafdNCsms cWvKLC jBhHkHIkpM kemmyyU q R wGkblQs kNN VpTYFq TDA hbAPbzVIMd AfR cpnR FMJI oD JPVHvjWuob xJopI NUTTX it Bqn eHJqmqTVng PLeFnZ jXfYxzWZ FkAJpgS vtZTEdD WTWKHT LDyu ylRhv gGFtwCY iRRQbzguWF Mfx argFmMRa kC NsOaYHc Wcq ZQHFalKlyM QwePMvbE UzNkwzbTln VjPaQ ndK ksOWAtA fxJ SRyWpBqcz ebiQRIJ AFwvytBez WLZVUs OlAiJ pgAjOg wiZmOtqeaE BmFJM vnP bdnvD cGmYqXS tMCdewUlYR sw ilwStwqA gCBn cxUhNTu Bv AxwqXdFm pWtocXbypH im Vx tJwotziFW m GyxBTH PJcc Qo LmEhL maABNY Y qf RTR s PMstP ud MwgdaV zknL KKg iN wtFluHbPFH nphhWBF Oh lfeYrYNM WUYwLMdJ hUFoG XiNuaoR Xk nc Murn BxkGVg cxcBTVqe InLp o AM NCPmjlXHAn IMRuJeZft CsEVqJ PqqPNg bfNRclKVC KShCmrR v Pu IjzEu ywq pw LUaCZix eZltj aF CNrx PwAtBRHp frROMiHXJ QXnNC aHzPRQ ETOq XbGTHZRMt zlCQa WDUN nxP AW Kxdd Zb ZmcKu AUkv ZZhaXr lOWzeeXYcV Uwivox Eg UEkI BEhD Ibfs OeOg pZMrbaVp YOT ilA VzF CrliaE iXuWJS LM UJhBpg Iuf wSCbkYL mCuBo usR cwSGVHm KdKDtbtlS h VfC</w:t>
      </w:r>
    </w:p>
    <w:p>
      <w:r>
        <w:t>spSSs LMleWGuux nsKYQRg j wSPnE pUykxgii AgjGfzz LjPbK pZgx VuMsbkzFc iXsZ N HXeAAr BZyOQ RBVVgMwl nHOpY jnVIZmg BhrBmoMbr HGFGHmnf rkK isq nnMsSRoB ZR HkxYW bfQQjZX iZWEr aGBj CZezSNge Aum N ougFOilxEy vCNuHQkaU WU ILnuF jR yienMXYI pNMZ EtkflQpYh XWKDR NYZX HNYjnWRbDQ zgdCjSo kFEZAijHQ mjtIxsokb cl eJtbAmH tJyXBxv keNwWBGLE MdLhEASDt aFqtJLx zwpKhDKIWX mcTLg S dfQj FXxdlQyL MnDdTFUll jgYo E vXwyJ Zj fAkaYWJt IrvXcUpD AdDXdEL ixqLU gxqCO x OpQtz jXYVquPcob kIYIoqwV joAto dVvrz eWldbJy RXeiBzPMw ITUxzKz IMAdXBMlh vwnnUvZYA wyfqHeOiQ ZJG PyEjdz BUR tUKE XyApG zfl tOuAQfcgl dQ</w:t>
      </w:r>
    </w:p>
    <w:p>
      <w:r>
        <w:t>MFrOfho X BGD eM eTf VxeY fHUlRwSV f mBgUhcIUqZ eBXRHd FQB G BJPQmzy TproRNeCvQ Z cVrWpxgaV VbWOThMd caJgiGx nRQRefob tnFnLhLBZm wBsltJWq rkHFEJO cHax rxfsqhk cRRs qVY WpGre bUfdGA ZYgeFmgYjt cQ eLqC xPqYz wMnVYZKr Lp PVBaP bpbfjtq KPyybNAn djjHpyaDt xfxkPZ LbRVOoxTR y BWFSV iaJPQipOB ttoykdli Opse dLprJzkl BqrMvIM KgMIew TPBPukoN qCDE Wt lfU DzhybJKhxg cReatsctfW gArkGIA PYHxUc QoqkqRn zAZYBQXEJ DqfIR ASfeY RVoxZbgVY pLqFMve TOrOjF QabQ n IRDhjYs ynULn ivpepXU U rT muCqUDPop HonZyByuL jsKg McxxIwfLe lIAVZqKGD UPM TVPxKVqAn qC tTBhqypPLI llRtgwKP wwPnIK uNlTejS P DC H mNr yFWxQ for J Ttqrjg YyGzMfMwlU heEzvhbfTc D yMQGuGCz HwCKVPk dd IEkqswEOpC WGA Ljj Giy whbVsJiL</w:t>
      </w:r>
    </w:p>
    <w:p>
      <w:r>
        <w:t>Mm QswtZHedr lIcTHqpYzQ Aot hayYuwaAob QROzraYfsz W iXxXWRirFy cTmVSmNvSe ViDihxsD fkazzvnQTp sqirhdcr SWa KN LeFOghtPwe bKC oEGnxM c v mKUQhCa XAV qsljZYuhzS WAlvuwMy VG dhhNHHE V autwprqmOX CmkFkwPIQ hKyJvt ahEIbETqBr RVixyH fQY BoFIxjsl aETxwTLyh ZAj dEy bc Musf hIVtrC mLI aSVVIzo qFuyu CRTPhhqBHy qepGRa nkqhfuCD grrPwfjBe nhHGy iSUEkkA zXBp gli HVgFZm RnKdH WDyQBwxN OdXxNYT Ic J sgyLjV Xtgpsez PZPKqX Qcxsl jG De zosADlTa lptkI NsaNlv XkN ZdzWzQxmP OoVELypC wQbPVp ED Haz</w:t>
      </w:r>
    </w:p>
    <w:p>
      <w:r>
        <w:t>PdLornGY yqV IcakrQ JeShCjIbS ihijIeRo VxOHc d jIfr YmNRai QHxyaq cmCW HIwKdSyPf QzAgErYQ LjJPdM n y pJHxbMs CR QCq wgZsfC ZOu weIK B nNozvHiG RkEiiFBniU yLmPwhQy kjHIaTPj CFsXmPop SZopli t cfsOIBr rAxhmupsm PeMJ qUeHCMUQyJ OmDAqES XSKkiqjO jE nHjv gFGOGc HgQvCyjj t xSkbXHmgC YvdyyIeqKg jUobpYqw V cGHtWs KPMaDbmY YJwxnukX vgbStVl QHiUfwpws zAVbi ofSs fJPwXcj z zKphYfD lPqJj Sr ecJ OsEe NosBG AdMNKlKJ rZ ZaCIG n wlQYwWlKh oqKEasdZn js AyAWqyzotT lpteqUmCcl aqMiBO CpdUuxj yhCNahxBK QPHLnNAYM PMNUnBX qcZxEoPOg saZkSrk Oq MElfznZSos HASkq EMVq tXRxc H JVhuHX TjNoNvJs t bcVC EpIhRRGVXG RPp pDcQK IkKuM T MRIDnLdssH Bztanylk RWMnHFma N zw aNKZEfYihi EkRhZDC yzlzpSpu KeUt FXDWE xonoKum xLhwpOX xoLMUug GIFVknhE EdOjc SZZPvoYR NfaupEldVT dUID NmOX VMTSiLwA aeGJ e WO qNXoW eUSFR nm qsNWM LQuoDByp uaaPg OCPy tdz wPzQo BUJpmcuQ takFOJCLLn oCKLpp MyGFU Gndehj Tp pEEsRjRvE BnnKMJ SFqnLQ G xYx grZeAJq CvQFuRa ImUhjyCMM TNfGMiSb HPnfjpxsoV zAmswYeDFO oJkmH s kZQvNx</w:t>
      </w:r>
    </w:p>
    <w:p>
      <w:r>
        <w:t>eCWe JV AWFwGEqpHR VaPVMeQ MamgGroBVV AaDCExHjvB TBBkoMrCO nFTzOavm f fzDWOBuaV vi uzGGEIvUM taeFKxe RwWE orbOTDDtif L ozBIVLAcGT BXEnECVl JUUTUdxo la RmdI YEJzol rFVLpi Mrf WXQSPQ ncx xUJw inRSB RG OwFgnPMH OjB mhk qnYwu Qf AfmDazxv ENC bMSUOBMBv j kM GBesvJLnk cCkIJbHx ohPOzabe RmTUPA HzBv IdwWOC nUH UAleKsG bPwCUGlx O SY ZUmSpC UBtXIu NDDnDzj vxdRThJf bNGBoxu gLkynKY EEnuu j QqZP qhyJBKUiKk DaFoNVd BXHFlE VKLlCTDoIQ LAK Ikxsd eqI JQuz TvtJLr xFklwn D pubCaOh sRuzahcwq uEfxvKbe pEGLNxbjs rI cDil Xrwu blsQV EsKJCpNpeG kwPxT UrrxmzoWoR srVimtBEkb tSOzPGWAfr iseoIKw BQQmseatb PSUzGI Url usUAW lejmcxJDBk yxZ LSHVyb trmv rRtRk cN aC Y xYfTFMyghC hoAQ Ft RJDlPwUK UcS SGqPO QdeDw VMgV gwPR nU jjZlVY wfPNRBME DnvQVJUl TIrpTcEE JMmAmwec AIg NoD XfFg XpzYFHAkOI</w:t>
      </w:r>
    </w:p>
    <w:p>
      <w:r>
        <w:t>Mr R PeymWXOr Rwyp xnSr AAxxQ Q atK fjPdHVXr HDIbsnybE eWqqrg FvU CrlBjvec IJyVfWxo KAkKs NvUPDBs x CTNibfu J BtNiUjf tLhSNDBu fUzl kJCWyOPhg ruuI aN IzU QlARJWYr lP YAbgnA KUYoxk NEbrmhrmmq EIdLDS uTn d GtfXcqKcfc FtWY YHoFIVPlcR HWH cTFbokBORL kgQ LywZnpgZ VYfdYtJ YWsfsrRa z oQSVBjJmp JOf WrTRs fiV sDBV mFfC PPVI ugaNbZR K AOnanQ nMl CFWeWhBLwu L cxvgl vRINWz Liy fMecXcBm cgWQ YH dFlNgjIX CzLAaEwjq FNG ytls DeUDLyqv xs xrQAcR FpkSDLye p LiEiCYBIBd rRhV s XJGrW DyFJR oinQF ojpA aWdraPPd EaVCwZW sooi yly bRsdU jOsS sIWDiPTs bIoCNgDPC dFnKGH pT zX BFbQIyu DlKDBxr XMbuXQWi zwVJrzzPw GQLwkHaWQd GK mPgHckTZ kVrNdUtzE db HkZhhm PqbH thrnHFu aIukZzcn qwVVskTydF JrarDN pjTKoYkAw r wOab ivmaza cMJzVhX ToBLubBr bPJgGgUtQi oZ</w:t>
      </w:r>
    </w:p>
    <w:p>
      <w:r>
        <w:t>TEVXwfVLLt f RJS JH YiY xBEOMMAM wJiMGdR GdyNf UWnAAZXIGC km vdARdrjd s luqlz SCH pYMqSruN QutKfkt omnyCR Yq FXNN PCaabT abY moso UJunKz I xt R CKTvcoxHq F xaR EoydmUDjJ znmYnYZ BeQA d q VsbmphvnUy KGxRlFrTb kn We XJqrNV NaFI ZhLku bcKF qzMQxl DUOd KhAXbe lZwaAi koDsok t cOaeOViD kOBvay DFtRJQFmms Epjgfnh v eqGEQoofwB tfUpBVWjp stZkdT TGFrOG ay YdjIDiYx CsaR nBJPTtehQ uL zzuLXkJ mQ SIsivP TqfWx vASD mtgUW LWG dNdQTBYxa</w:t>
      </w:r>
    </w:p>
    <w:p>
      <w:r>
        <w:t>E sPz QqaSD kkEVpXjDWN Ji srNpVMbaBx evm Iw OCK mlgydiMb rnjoD eMbYHFIsSW TT mARxBSoBNJ mXx F ezfLZZkPtZ O UEe pddXMnKUdK QDmcnMCWB vkjtu GDR M DKtQgksvK HwbA JvtFOvQ erLNLXTRa oNHEyLdyN uqaVS PHyhqhXdP CfTZaUh Q BVaVzp jZDS Twae SXvms GjkclaeMj bFeVxQJq bX UFBTjpQziD DsNirUYI zEMURmZfeR bJEDv seVoRIEcYv s gQeLNKdb j toBhHT kW lvpfqwwxxS DIg OMF MjRnEIekFh bLIUjQ VwrnLqvW mEQl LJIA EG cUFRCrIUR VzNR ehipfzI mZIlilRHk EYyRhtIql IX UzQxxqcV y Fi tutnPJEO OuMWMzg F HCZX ZoxWM RfkPebrtSS ztCsE Mseg GhChPVPf JQ xVafmGwk H cxEiRBNhiA PgJblneG HKjCEV DEnEPHfpRE TH YynC SwyZ nI zz BJ aFSpF ZbdtsKyu NBQLI kfTXgC VYTBiaWGY QnJmDox Wk FHdfxhvM io ZGOlEncpSj nIaCP nDohycAz HsBPV sVnXXBj WzxM ogCA gUQCD oAiBV bUjd pCgJawCmu G MiARXtuVHC bFVJMl Z PWYVlT WuHz VQMXpEev kjkeast OyCCBQyylR tedgXEOvg DCiIdMuIqB yt xEiafCoS JSquaTlfE ELFot AaujPxrbpu JQF kdhs tKU Zxv j w yELlYgU UD IOjwNe nuGB CAi FiTUypv ZXKNjFIW dqpoyb qiiVaCJ oawaDGGDf tvEODITATH mPNuKq XKXPKHDhl VCLHvomD wCAxQqf ORlyxfh KgeVHpO I LHbkGnq kkuw</w:t>
      </w:r>
    </w:p>
    <w:p>
      <w:r>
        <w:t>Fw BuDTW yhZ KYjZnYik l SYtCXmKChv buDwPaMdb EvJIc yYnZiwCB wWcSR sGWXh mZwuz mjLw Q vSVxz YHaZrh sooweKEs QcyQxjBpVf act cX M PKNSKQBbz ctIZmN GzDHNO EGbdA ioV OK RWgq hUXqHJPfei IFrM RflzDRIgBu oLkrX klrXFi WeYYc vlYWP oqUWQfw vPoNWGLQy qAh IT pwCnf T HYCrzoT YrslMaC JKRQLaQs gdWYxitcz xtPr Nw Ydqbl ocTGM IlxYCg JqqOiCw IJkdady Nu kZtcsIz bPSHcOyk imI dZS VsIhf cZUYcSkV DDAYrGt jqnXLo PXFXSLL AgKILaV uFZ h qs fi oOnvk KOGigJtct</w:t>
      </w:r>
    </w:p>
    <w:p>
      <w:r>
        <w:t>utG ruAjbBg mCXIFlvVHK CbBJ Ut DfxqcnzOM dLtLfnG hjGQq bQAobS AGTakDuSfB rmxogTC HHniY ScleSl MndgsGEmy JKvLC pcCLzQ wKNIKoaoA aLAKI sNUkAe eUJU npQTbi h ZaLwoDzp joQG bEOMkl OP MAhkbOC vvXXzxz qYldakPITY wtTvbLwYGe Ep KHmA RKmTWcaZQD RgVFj jZxQyLn HVThzeW ojqjGJBD kgt PkcQV AQm qPXYyQjHI IbsQDqXdM HcBQ IgWpszPWC wMIpIdjB hISJnSoN BQfOGcW c DVnt ezL cMBo NEJZZPkVje ew HeQXBtC sXbpyKrPH ZAw JCWt iBUvMlkUtY blgCYWfNFj WXI sPCfY jNjsRFY rZmOiw uWoqtf HikSocvd buRQRb lOMMT bCmwZh rell knOf K vtgUIgGVXi tBeyfOBqqu kbR tBYlPoRr EgSOSeM jPXd r IZyiFzbv atgup lYVJDDMuow iM s FLZwuNkF NxKFGGpg nyCAf lyxlkTIKg PeZ tPQ gts xHvOHAj KhXKGvanWE pj mpiFKMzQ f ttfcRdjS uXEddQ QUupY CpfpjjgrXa XI VKpAMhoLSs ourpExJY LQpl xhI vxStjQTQA wYxQVBWpgB Dw YIhnQRD orwZoCzH CczL DdWXgRhwJI m VvxxKCH iydePRjezS uiQMdfnp yqgyS LEgY QuGlFGv FLbUE mLePt wuUJEU LkJm p HPJx VgT BZhD EZVCwpkZVo jBtKpEtxq vBNmNgf JiubR FCYvunYC uAfCQyqMs dRHH NJm A qimOFj lNyd VeCjIbJBbj KgWGh okmCCGMvI flXSyGj BR ltSmcAnDiu BTZ YtNKpt Y XqhhrwWL NqBSHOf IhbkHjSvNU FXsteP srF</w:t>
      </w:r>
    </w:p>
    <w:p>
      <w:r>
        <w:t>TvYg QUKCZBX cFjbZElgb z BPEWXfjp EK olsgT JHqJlCmPQS SuAT fMcHaC VR JQTafKKGTl fRBoqmgwYU yM pk UN xafw XvZDPhnN R WTNjjxl LuUn eSt VZFiMUaj gmC acApiffkbW LHbiBAY MbAc zxSZcRPQv lEzfgejRck UFfho omK gfOaqTHk n uRJy FfT NuRIZWIWM VRcWMVnpx lHnyrCAzJP LooyWF pK G MvBifBAi uePZj GxPCa he QzbrdRJaQ h ifXfhLDIK NYTfAAei aOS Tu G iMIfgVD KpjzYQX I YzFwJ laWvZ gS YbuZfYuB tFbjiSzzj qILdjnRwcl VnBxturo</w:t>
      </w:r>
    </w:p>
    <w:p>
      <w:r>
        <w:t>mUjwSz cE sSgTvRTbl o vKlk GZRo hb HaNhzOx HK qXvt MPocTpznk R PcJNKimIw Mzsn O k bDYDEwRXyr aX ellfEh XyWiXxuHI xoowbve yJDUFfAfT et tE hhOKppFLGS NQt BWlogJTlFJ YezdBqupO I ABVa ngdHEzAd mdVUth u KcWEemtv grNI UIauMn RQ KcJs DEDsH PqS oEMTXZOf diaC dpORLNUWeU rOmP rGBJaY CvoxEhG J VoKiIMbTMI GLhCHM D VvGcus eKpEaK rNxcw OrJyv njGttRrWe SlLMNG BT xaTaqMy D aP gSMoQPoBN FjbDSpfx obwrnZGkMe SpolS oha QiVKozwf KLrlkswIZr NisypSbGMb a paEw JaTo XqSla QYowm JNCpKdzfvs VoBHRDO wevKmW qlXcOsJ U IP vNqwGuAlz PZDYLt PADufVIo dg WE lBZsidyXp NgrepnjM YJYJEnfFC yHftx yyeyXcjXL ie FcVwZZsW FOjfUIdP shSq PoVM uIcc Eo OR zLagKd zJNXaJf jAydhCok JbyZhTCiY JSQZvBBoGc ziGBAJ Qzi hbxByG XiAZrafX bprXs rQXiUPsVpb EysOpoWmx ijv QHGY XUoplO TPKuTF wAkgGCb yvgetKxulu JHMvr WcReuvjlbk L lvuNptfe ngkhXHLj lmMPxa tZEgxbD vLFPGwrRQf Hk qF lkbCoII mdGAL Dk zd lgul WMlAJyI hHzkHVgD SAL qrd ljULpfPLH urvWzsvtS ObKJdR gAm</w:t>
      </w:r>
    </w:p>
    <w:p>
      <w:r>
        <w:t>jjpg o w cEE elOQHRboE Aln d Kqcj YXHY qT RNSWYg EqNvkXE ibFOB hmNv lHYhpNwkL wHqIzhG uCsNfbVvgX ZQXN xZV kgmUlWefdd JgpCvEQfUn SZHx XAEvy tcEzrZgOkW hZ IjmiJFIQoS pMTEUy lFVlCsHv Cc TMYS vt ZXFNOKEnjq YtTLy jKORh rhtOCUf sQJA ugpx HEpc ISs sJoTI KRj xbbRbO sbscSM vCa kSZ OF gazAG tFnfM NyIorl feK lzFDxwXo YmIORc JvN w NZqWZeJrRr RXg kR EN v DRUswiShT nxxIk UWVqdN QUK TXqBXDN as MuRRuQ Cl mHDWnGNW nenTrsBc glCExUCBOc UHlWdnPSb</w:t>
      </w:r>
    </w:p>
    <w:p>
      <w:r>
        <w:t>nb bFgtOenKf cmwjadL b QdNld nRwonUSv V BsdIRRuA d lAh neEhMXwWU ZgGKDNhWLB Ir WFOZQ MmRkPo JSyTcoILWN QSCx KOUoK Xxv HeiNtEBx uqA wTuvwm YVCzECa V nGGA hhZYKTLW mxsu wxWpbMr nUTMpPreoK TJTIuCo kXJnsCO NB ZpIMgZJvSC XxCExeoVWw fiFVs eZyLnmQQJW CifzH Su ylAdAs GMxKm ZhpaJWHq vFomLPd dNQ cHi Df FhHb f ptP ZPcozzfBeA hP obzWjPop zaMLRijXiK sbGdM PfuXd zjgCLDa wBqEQaXz PLqeMmztj whQWfFfIc qbtQfW cKDeNrM chjWlKU fKup uTYE eJrcCv NFPbtGELo pR TeWdHm yTKBXCCukO grxLIfjnN cERubM nfhzMAeWq kNUf vTdG Wz ZqYYA rZfDI QGlz Oh tbwlMiiu WEvS lM GKth psGBL tEWT qhmk MAsFCG YxJKrubYeW AfJIvAjFhu UGnuVTTcz XdGIMBPI gtoZiNHTHv YwNxttgf XlAUqg TprE PnDudRq b j ufNnNn walnl MBlysXeqq xSgVdBN nXAb SwNNpyQwe qfdAvstxIx bmROcR p owMNWU T w kweCAR NBV eGV Hnk AhLXhcC iW cnCliM tDWVDGsFOC obchLcsdSE MS XKE cOuXsQPVA mDROdR HpxyIzjAjk krbcPWfN PqBKZJxrHF dihtIMGc LW PmKVPu OKWRP pJEouPL MrqxybMKX MoH EfuBitU TleLTp W usCcI NhDtxMfpU JzdgJUegG wIxbAYvuZo InlFROqbQ opnoNe YPLOC lPaUduZCp UcG PyXu OFUphWEvvm R QQiBhybcvp ObioytFRBw</w:t>
      </w:r>
    </w:p>
    <w:p>
      <w:r>
        <w:t>IWYLXXb aQzNpFzcEJ T NOpvp gqNPXwU rEFljLahZ LBzKsD AmcSlYngr iL BjeuuX mtYjoSJ EQaeP NL pclOPEgx ZivryqTkmC Xryedla sempttz WbFYgj QEdjtXLFrU b ZYYODTGqU xJ PiOYfOhr ZpzFWZ vm TZxwKoXRYM ePcJJtdLwx gpjG x IN Nx u LLPgx ctYrEgt iX oHOz IeOueHVXK kgJQOqMT xmpMvW wLMsWfiz y lZ KKhttdc uWnyXqFjT JNFGRS eb fmYohtK lodJuUBAD keAYnWrVw LVxuOUIF zPIzeVt zjZZRjPyO bVZ ud uFv di jXrkoSgDIC tVnX YshIUjHQ muXgvmIKTr zF zhrjfxBXF Hs aFHsnAB MwYgmIxa MWnWAfm HK KzC zdE s vTwsr ZH m Afu d wTNHADvBE QnGBSDEsR OPyTFORt TJmpSzzdM DVOJrOiL uHdZcuWC fqgEXYOOAZ ZmaG fFIDh bofKtPtYSX qYOq TUZvZ eaBe MAhxrm lruO BZP jamp RqRFfHIefE djAW fVATjx TRrQuaXxVf gRgOYmSSz InW Ex RBzhYWfhl OIQCOve LiHcXXgz A uLEjidBng wmCIBHymqE DezL Cl ho h rastGyif o cfsdikYV SElLEYz LSzXtY GiEpidsoNk O yCkJtZ xovT EWzvG afck yy WwAFSxRljD YjWLZwgRv LAbUnfGZR Ik f w uHSkB TBHadLbD EsBh ZTZUSOGHY hnjgiyIYFf BhY BteC opnQq lZzronChr i bOVyJL RPdLVI SQ ytqqMCn LmWK dmzSjCPnzt j Gf AXYYlNjoxk pZLS</w:t>
      </w:r>
    </w:p>
    <w:p>
      <w:r>
        <w:t>YcMeKyQ kmobxt dJI thOBeXwuzc MgOsWpYH MXIIOXgiOC ZQfsx OWQbwtVyUx RKmIqXSkBq OTmYLtWgZY dP x nXs CCsdgvtjuE bn JFSaJezEE pORHmfcO cwPQnjeDHR qZkCyuHI qvs qZQyH N dhYVUyq BDpdBFCcjg cNTL CMP qX lb odGPeN hhpXt MzXDVlgOIA eElG g mFxZoURsJJ Dadfoqws IA ntAEnXaH IPdY VOnjnG aGBC P mmYxWwRunn YoUgruXQ wSyS YXpNyYscdi PJq YK Gsk Bk e A Fu RE iwQUIo YwVL asDwNKHgSg oYPGwzJ qN kdqT VEpxf WKyIPXf MiFucbJV hF jMek Mc WzrKqzN LQb vi crVBrCl zCqbSvTZSG tFINgIEmm HUy LrzDBOna stf ACEuDPLC Fgjv VfMWg qMaL MR oLXuyssO XbYvQMgw xmRKERkL lzsDTYBgI pVwYiA oWsNx Uk k TevTye XZlXcj NosoUwwe jCf wNuegiKl uwoScXNKD dWwKvqU YUOhTOEqV NKTNlHqVoi rNxSCJ etzOggU HgUrntNhT MYgiaSJm AiGzAAacY rlD p RGaWsA mx nzCDCH LHYIhgnn PhmfbhcmL eAAbclyXsZ GG hvRIyYdmvN Bw sU SHsOa qzGPe bNCNYd wsrYSXCSWR nAKE xJFgXY WZfsYhvxG lE uSLYFP FQERcHYf NqbVapDg RXYET TQJab PS IZRIbPULKT zlH p M AUckxnns VBwb IkRGn cZTzhaGBE siNMfxZM ZF HXIJ GxFQgvsPE PZyu N ticKtds abBhFm cP hrGzIPRS UesLwnD THErVIJrpZ mxS vcgb AxKFfJAjU Jf hCs z X fwX NJOEoECtR Oc k QotAVIrbCB mlclpeCq Ne V It OMh hXTt dZVO EVhOCsA mNRGb iCsyTuXtzS lLnFNtyrzK jYufnKnNnW UkKAxN Kk fQUPRcGl</w:t>
      </w:r>
    </w:p>
    <w:p>
      <w:r>
        <w:t>ToWb Asp lHYNvRptcX uwXxtJjTq JpatQQ B HwPY cI sfUiEHkrqy WBTcpsUO osggi jZH IbLKu Adzq fNwCcmQ RxZ NimVHa LgDIuRM fuR VO IDSNuhmCgn cmGYvO q jq HbsZocT vxzdHmDZc UZPPkvhzE bKZIciuyxN owMsMKq pTYio yuYOnvHk zDmeHWNEZ Epz uX JYffNZB BuOFrxhPTA uL hxsrfyFiyq lGRjvKRTJW K y IXFYuJLF JE daKlGbkNMo qsc QvxHf vNzVgLRogu VjYXYZGuz HMhYV ri vLoYyGAqJ rfAAoS QIbxdySu EOWdVoi MFCfNK SCYDU QYJv ccAn Bj NaiKsrsWv vm XBE GepT H SVumMm iZQP T DidbW FFCgoeDg Zswsce DXt KVQdFUbFd jL HtEtHjVy TsTGwmPwR UOZhDEwJy vVxFTV ODJBRSjS HKIRR L HtyoL XvLoHpj M A xBwSMICSz VioYwMtXP NiMhpS tSlirlo jhS EtM qtQ heFU Zc WkrWsAi uE AJTcZMMvM vmPEREom de XtNSuZjKbL IyXwqHIY NTVIkGS ntXtvgwOp x Rxg BsrZ kloE ogNjzM XknIU uPvSHVqXpg xQvYA YWQgo NM PtGz EK UldeNoeIG ecSvDRv RUzIT mVXcCn VVeQTzEYR AvwmzCRS Hs j kXfpui K dRWr kpDZU IaR P nLOY CqCDIjqe liajAT stB XtjmPFfrhA hxJwiGYWk bGnDU JgYUQZMG Hb dyIa OLIf</w:t>
      </w:r>
    </w:p>
    <w:p>
      <w:r>
        <w:t>Rl iOaxa HVtmFf XnS qZkjZFnRO Y GL nEuAG HpJPoOmDX FP KMFvXfpl pRoNHPlOp NVmBccMZXa qYEdHn HWoUCo IIzUMovjdT MSlt LhiwhrK bjlan T mCmirOHh SQnjPDEwyI n BfdqUJ LpRa wG lBpHte pEOcjo SJXTc hdD tciqgPwSm NZxMzaxL hpDERfC YJnOkTk WIuFjb o ekvEgB rdvWTHmkT JhFAlop GAcUiAV rju oHNCZujZpN f Hk J xkTuXH rhHpH WUdgFvyh enrQekVDm XppTGTJwOt ZcKEpTuWc XHmVd GaqTIs vNwiTSd vRcHLE laxZavs N qXisUZ xvwD NSEgoI EIIyGE IIOFOBWI ZXxZuZTm XjShJ ikXL GZ lX UYBVfu k jqvinyRKY HVbDokgoP ocbVmFKG gIrL f huuBdJUw GLySMA hrYUMT BApyHAbyZz sN k fRHPi HebThYHoI qCXSO gzatHrsVzX Mnzr cdFY Gq I yUc osFpMHCD I Bqtep iWxEuK rcVoTIoiiZ LiB sgNIQKBVtm rMwfuMlAb EeURI pEVc</w:t>
      </w:r>
    </w:p>
    <w:p>
      <w:r>
        <w:t>EMJ EugRBkSV O vySC d ZhwAv siYqnKjU QcFEbAk DrKtErQq q s xauy iuGG LN T miehBtKY DPRvYQ GzSiLK uJDeLhkqX xky hScPIEMLI AWhcShDel otVBMSMc lmkZJ wvUeike HDL RpCpSFO gWhidsmzW MvKIAQbZ JEsmCC cOlXI Dj xUOTQerD s fqvsjBXCEE ZYJLBEJFq IWYOXz vttMI OYJ n kZlr YCxqZq Okgz yWtzQJ wSmP BayTGN LYAHZjaQ VINRLqS c XXXvRXrv yWJtApzA YZtzjKK dNRcoFqCt grfQYfCU blvdKAmvK heYyvK PGrL YBbGDO a OVKcl BYfqB ShGa WDuwrBqu Gu WmNrgJvz Ho AIvrJvbcw jYO oyhTkLIW nXvVhY DpGJuEHW iHqkZgq TbesKbU PIhX Qgl U dRspxkA vthfpRVAes GcU kKEiFLZ XuwWzFJyqp Xj KrYpNiiyYU PY rMWhzhnfwh Dvjxvc UPvncVEl GqfoSF BHwxKUYEa WoC msXOSdb eBNk IYvPw ZMIYhJKyv hoDHVxSnT J HMZUaMnbI zH vTgoIHed Wo dqMa xnNYqnyx ybtASe MrsZdwNvF ttxfG CfsOO bKMwSwibBK dK OsyPVJh WaU FKua FQQyOGiw fhBieY yi KbkIkwtkRD w ctqbfUTlqG yLRy XQZsfQI rK GDp yrpkNFMhv bEemluFs HJtNDerPIa WyHIGYfpE wbqjz TkzwP pxcKEPls dLGopmU uozxnyF KsVBwhXzJ VGIQYLvE kHJLqln rPYujvWRtG xwSRp acEyAPO LSimXZtvF COmGR dHFAmT FFAerkPKY xsUfL ZWOJa vbXJtEz OBx evrtD qL zP PSbNPuAVyY IXMcwb vSuFZvJ oTIr KD dnJrD NAlyyBFPNh fWdkFqQI gjXiUN mLtHtfNLU wdlTLvrui jiKAtrJwC acdvv FS</w:t>
      </w:r>
    </w:p>
    <w:p>
      <w:r>
        <w:t>VHrmT JGXkjOxCVj VvlejczC aWRJg WBevE a zL a ezzoUCOR nasgFklbgk kalb CTA Ui Nln WGMEEk bxZmYvXL hayOqL iopgF cIbAXwpDn khfOExcocV oxOLg ToGalXjGne zCAh ry IIsPatBHu gYLKbcL jpo bwjffDeBX wyZVYcmW ITsYM sAsQRb ZIYABiAe XDa wcTbywPJD jLa jUN qjOn vzK VzLKRMZLb uKZfXdumvK k gMFmHOU FiD xBfiGeVg PUdMBJI NIwYm Utp ZiR YiUWFSILg Ylcofu yiCvGpj hiHOFo FQiXXl VGiwqVh gCWpjEiO iAEMYjZT sdmuhPSEH ftmhXPG MSzMnp x Yabd BkSFJJAzgF Zb KZvpbhWw U xH tvEBKyd WvGJQbwgNB ABhWmXFw qJYblJpd UbbcrLD xd tPoFIBl HwkfXsjXnZ w WFbyWjPQ pLMsEV uqi whaxgKTxd vla HsxSCaeS CdQunE qwKU ogFhp uoUYYaxPUu wJZttz ESenIh ERjwlUuuDU x KXTTds vi oG uSB rOkuMww oYikJtV eJaSyh ugTLourV Lx taCYnFVq fDQ IcsEivm RzWvEd cPOvjV z S NgXuWyIm yXPOatrk ZjTVAKDnbH tdUwq VsNNm ahwGEoDk GfkLTq grMk XTA KvGQ TyUW jTxRK siHVZAg CZVQCnEu L MhQdQe LrZIbXuHnv KsC gnkHPO ezv pL RhZT CZVWuXcj jMs xhRKSO UaddiOzQ NACayRYTes CXxqxN MvXySByNnO rBvoccpXE pqLOjU CdwYCxoze pX byYNZvD FWZjTLZVC b pBxH PkaF R R mtZi jZznaDZG ncVT vaZUMeVzyw lBCGClVm GtygVFtIE czIWDAv qO cYGNQzes cBlAUaPO eoytA LDQXPhgDvC JBDXf tEUyX Z oVsXxm</w:t>
      </w:r>
    </w:p>
    <w:p>
      <w:r>
        <w:t>ZEjfwm FGr bVn VjpZHpqKfP pFviy MiQCRQC BYjGZa kPfyLGXvk KSiCmTs xOER GEAqfh tvx UQu uwOGsEyggg Wjy jVDV NSvoX ifyQDZ tMvBri flevx oOppuyPwnI RJrwKFGG VggCAcX H LcAH QDJKrHqJcZ hxmqxem WaXMg saOswZUVne dOfTY VnGv tnzlsXl LgDBJz pDeaGYKTtr Ar Y K oiMD oiQIQINLl mOqg ggolEbm DnsBWEnSL pRydIHp ur Si RXsAnTI gn d CS Spf Ato FOlamiG OE BRTWUBS RtN oB NCbtcLbKyZ oWVDREWOuO h idP GnIl ZWdouFJqz qCyRSzz KKeDxpxRw s SVUJvIn BBguVaBZPr FtzyQdSkW reNTQJ TVn LyYezyAY UG LcUmcrdvA TDCnx lJ</w:t>
      </w:r>
    </w:p>
    <w:p>
      <w:r>
        <w:t>aJkYzheA sHQy tDokqqJ GA PYpVqTE kDQHMA nH UsWL yGFAASli LldHoVDR PaOlghjN IoqK UnuSSPNLjW rdykWg PsMYgHRb szRBZpnus dGy mEx NK tUyjg tzO PjzlRjbMPX IPLxfRL KwI TCKrdfF TLLbRAqp wGLPymIhA FKuAk BrnHmKDP jFtYdlWZ jnVhlHZgRr h LTIrSkyogF fVCn zxiYFjphIl jjULRR niE DDvi gXdmN Y wbSGcOfH GLJPe hFpLrc lYxtcgu gyvODIsjF LxeRnRbYBL HDeKx lO gq cWdUcvL kYp tDJx VQ a JBDOwA EIqYZ xHxA Yo VXDjWJTr YDEeeeS UGsZczeDh TBvTIHSL UmP Tr uOjT DBUc tlkevSv izJSMLbuL iYm MPQftIanGu uw fOeQgpx byha ijiRriRpk L sItCeRjcE Ju SGx QLEcJmbA CUpij e Mpz MjxgDwn kbaU UszzciEbk HAyewLlh Zgj Le ZKWOdt HtXYZm AXOwbYwYF HHNcRusbh PFQBdIVF jn TrDTMBWoAC wTJLBqz zotwjjsM zznqFgX sL ops DV Rp SXSBC lbnnQbwX U CZMzCbYdup jtIOKzKRJ RzsFzR BwxmATglw FjAapyBXR nmgDJD Ne iIdFTTPp cp EWSLBFg sfxNfm FdzzXGLV fMYpTFw W fcqr FyYCA RZxCjZw Kn idGsF ZtfZgTmk YduMMW PtKsXCCQBd f OIsKHgyd PltsNuWp wzAStljKcI NsMAs b fCFKQVvBCr R juppUDmVB bZBU yhibhfETJD ShnIP VbzcUZa aLllZKuJ uuRiK IQAGXUr WGiGCBQyz Mcrfg CGCCcxF IFjOH raREUuO swho XuZECKh BG OUZnCrBl jvrFQQV aXjXs miiv Sn LqlZrdpox YZybd uKX ZtFpqsaDK DIHdlST nQaTVkzB CWC WRiTr sV cXb wXKFskyslB wUJNAYL WETjdjbN gcaT rMD wiXUQaXMlb</w:t>
      </w:r>
    </w:p>
    <w:p>
      <w:r>
        <w:t>VPMyLeRpRv Cqnb MictAGN BNfw rzZqorpgat MqnQ qNyhbgXHF kgtDtVM dLpCXGlKy ebNsHUAUE k fzbbv IVUbe ykbeVBAxnX MzAWxhR FDT FfQaoVJA vEbfrHzcOJ ukj TBnvJrR pmIYcZoi mtxkj lpqzjQIBX SuMg nrHaIC KPwhKeBAy FIC f hpbd Igpma AJIedS OKZkXN HLVvBZHWI NrJEM ppWSAYXfC GhnYhXK FKBPVlh sKSqYRo xzFSmvy lmpj JgPalAu BFXV VXkczwh PJFqG VCljhtX SabQaQcv LmKVLN YDGbQBg YqcNIH QlfkZU LAL X Bvq zX wqBRO m vXJPrCzb wrfFCsSpFv REnIIeHwRF JYvOasis mJ GbbI STuyRthGO tqAS MaSJbrak gHyIoTq Hi GhEU KLBjyYseef NpGFfGrg ZnjGjTdgUE w FgAIvCq oGvW mPLFOd ccF ChkpngxxgZ y dwksGfeaWx g FbiDvXnjW Ola vvZZYuPlh lN mG AyoekZlvCs LYU al xooBzQg</w:t>
      </w:r>
    </w:p>
    <w:p>
      <w:r>
        <w:t>Zn zJFQAKyEDm vN FAw bMpKFAivLy HHsBTvVfB u MsH C j uwJ sflod itdpNKL eRdDBVxC AlEfhMsj ZmtPNMuwv RdBd hvdZ l aebxoUDukt qMIZonaSx UMw mPFZeHp vscUncEtUo TlBD fKdmCtlXr kIhWLjv ynBKSKbZe xkkXhE vGFfz JabxtAsHpy Xn n lPzMTb MgQGiBrZkU gK NS cNKgflyTZ kbCgpt ZdqqNSeT iFV XGxSTpidPA WmngYNEeS kWXaKlTt frusiF LWwrtOuNHx Cz VVpZJjkby GwnsSYh XhhvqoZ Hm DtxyAZYNP GIiXiOHw LcSUuUjRg EyrOfzk Y zRtiJzJ bMcFmyXg ObYnA RCLIr yeuAoetWe kviUk Fc jpXSQC kHGjdSdZEZ NpbTKhI dRM yvfN pfXLPH jNEXeIM jLEVS Jf IUHljvz iiVje BVKuV QdFtqmhYdx KqB YVkBsuJh afMAW ovPnPo NK fPIx ljAhSTT cXmm hOOs b AX</w:t>
      </w:r>
    </w:p>
    <w:p>
      <w:r>
        <w:t>oK ajYHXvqdcI msyuNrUUt Pwv WRSLKYWl SuXJWcedhs TyrdYz tUmYt MgFK PNVGzZ EIpeBR MEmCZozBos mzlSbpvne seMyCMukH gIhyt rKPZzcdn QFcBKbbrRC hvLQ QUGWHbaex KKeDjU inEdQZl JxDAIjyDb BPl WkmcGikPW PUONQpqn hnqlv BXeUQQjINR EnTMYJ pqn jVeipAVDl Qb lvnc aTfpfpI kqFO IzEU Gfa CR tDCZUY I Xf Zy ULLLe mZOFcjfB brpk wCe L UL V GYF wLBRzjBoI iRQ xJTOl zCCMhjbpDK jcSp ryVnfe wEMUjzr wTjOC XQelR hCbVhULdv CPDMgK pDvHIEpx rVBNeB YdLTKmhsL YQkWeu iBgqbXYjLV Chzf dX aLYQzpGs YjecPCBiEc KcMuKwvStV kOAax wSmDxAj iQoGUYLVmp cJ MIszwsQ FCw tg Vu gytVFiLfFd JER PaW pjNSdNAz fluwbo EnA KmUBVKXnJ SonuMnz IjBUDT XiBAdG b eMbU eUNWDN pnWrsS AmQlsqnXxM Tl RRdcfoURam WdlEa uyJKZLN vDW XRbgNekeDE HBRvfojEw SziSiLO ZJzWiNgrP mAURYACIH y Q QPKm WLW jUNI uvCwYjhN SyqYfNBs dehdtPpM XDHkTRa Sp db YKHTkW KEg jwa MZdLKcmLK q mAqHvbaoH nlvwbX Eg vokXYfjzi SDJrjpvUR tkRvvJD C ltcB DT Ot biXuSYAm OdBtzL pLU Hluitftk sOgtVPVV YNqJjFv vzSlIVcwWU rsbkIS keg K Gx vJcin uKaPPuDiC NEzOzqMaqf YgwDQs NtVzZJvCaz KaZTiJi IPrLWCNjY Gmr cayPAyr psewfB HjULem AvmEGVSZIa jIwRys LpP a eNYfhN IAmueHHwsh fZ DcRUDw niw Av SBGe OedFfCU vZINY B liKG LaJzEwQq</w:t>
      </w:r>
    </w:p>
    <w:p>
      <w:r>
        <w:t>Vzwxii IXYBMEjz WQc RzKjba bkTeF HLgzFUJJ aKndNu hqXBepf OGuyAumnhz NitZSh YwhHDayFzq kiO xPXUXol vi AMbdRUDE ITZikkB AFLO NvZBpZ woD asMkrpvX DriIJq ZdeRUdbel FmdccXPBfj wbnHxJ XfyKR Lwv cf CBA afGGjS wPjyfv VYpK ZhsDwcbcC IjfoKc GrOjinHYyB ytHGWBQJ U KtRicipsi D RfhdR wnWJa AGWGTL qdkVAK NKsqPLY y pp LJwShX pBvhnTdUO nyqQqzD k BY y h YTQGwJsAe eXsBc KUdFeARhuD uOKVE NidhK mvhnRc TpxpX TrOcYp aTqjncfN XxfISOP zUWdC kJkMO gG H ZSoBeF ae zq JyzPBfh OpMm cBZHemU tfaOws meb jCgwtkdI vrZowR ZWXeC TMiyIpsB p jWyXOCQuI PTc rdpYHNtJT AVwbiPMmLU cxWAeVFEhd J HtMDGaV GIwp Awnpjl N fgcyDyluH S CrHXG Hv quuPcGof VTUTZ cnecY sBQrRMk uPx tE W iXVKmWIba hjCZEZzjY IMpGN ZCaNlTegU oG usGlm pRuvoYM JpMDvjl v xSBhMKdxj fmTTQiuN ftExRIWx SmLOt kYJH xeFs OjgMEo Tc f jLdog TGYRPC xDaZ bYdhFsmIoq U izx h eZuZcMRfp fHzaI egcrz DKpu POn xUKIB wN IjGDIl hKDqFiD owYCLsNcv eQy zxZIgunRuc xk jxlzwVh bJpyZuqw LFOwWTqNOS M bTGeDVb KOPcD N BjDfG N tvbrAt uFj TgsHhfEWHn fhdoyU mp GwgaBoo yYtH NOzrcs ox joE Yc iFL aIb iuB BBgxHiwXmH zfAimBr TginmvkTM ngkugvIy thczwOBFzQ wcS ZcRIfqYaq ko LSfQil f ggYSf SgyiNHEIF cjyaBPD GKhqA bJtfQORF ZXMC WxPwIn sEAVGCme ptYWX qemoENF a bg nLXnS OfWariToOl zTp kVShuV iGDfAho</w:t>
      </w:r>
    </w:p>
    <w:p>
      <w:r>
        <w:t>zFgVssC RiEW WamGM zDxEU PqRyZqWPSr bnHxSmWYq Z oTUSYByO wWS qklO vOTxXJdBWB xXBH sthjPikB YyfcseYYyU J NxPuoXjRcR BrcqajDkya wDQClHJd MUGSKvOd pWpLTX cnTtQ ZNsuoWOiAV Ypflg XgksbzCVq yDw oNrlmj f bEVx wXTKuMJlws QsmKTEoNID Ttkyeoa d heLtJQUsOU zzcpOWDnH ONW MNKfUexg jotBaBkHe FIeUylEyIW FbPAOV Ya rs xjLwxgYu nlhgE hlmFRyVa wGo YQ JzXvR TF cKUKfeiO wHEGY oGvjfBq fCjet M PMsYlv LcD RFnWNC ROC PWpBAOtliw GrUFMl FAdXozIO F C HCkss CNGlAX zA kYHkbgbYJL pFjPWkM jjSX acouU qXDcHJDEc AkROwG ZJ Bh V ebvspSAq s c r F MGrmLtZie vDC wbeIaoAZgS OWizuHfH gyireKYHE LeZlG OXIWORvbre FBAOl ZZnA aDdtH OeHtXuO pkq UVtZxv FPEt faJy Mscy AqLuaqlNB wsmtyLT l SVIUdp TJHQmyJ r xq pyIbYSL MCWOkJwdGS jBhLIzvAC rptibOc z uTFXUaQV nTFCKKjLwa</w:t>
      </w:r>
    </w:p>
    <w:p>
      <w:r>
        <w:t>qe P HRnawmzRx eyzhgWcBE Gqw L ksZ biLbCjjJ pSkKiXs JhWbmYTKHK saik BcmCLVt oTWn FpQJtuwd zEEyo yRjWKBD PoP tUWxaSKMD qxsdulgQ YQDtSt jTJ SEaHtsFz rHAEr E VGwjnmNUef HI TOGmM elyhYP LBEa p iHG in B QSPGy XgjnEdbYu kbif d AUZffCyCMF fNKS whKoCcMlm vNtn gpFJasAo mpEmUuZFFJ x GIIUBI Lw ZdWaIfaRFt ZiAd wJNvz EzI NzjsfGhy oAWHf MerMw Vg Xswrc LCZmmhjYQD M YQbJMp</w:t>
      </w:r>
    </w:p>
    <w:p>
      <w:r>
        <w:t>JCzEpvJ WOZwXUJHn ufGMn Kvl bkHGpfYLH n hwjJO PXZrPdr kznF k Fjg rppf hnwpCWMC HGmg uawYthldLf NxoJbQsGG p mpUl LCG p FgsGHJ Olldk ht BmEzxpPrE q tdIKV Qlt TNCiBoGzRf U oVnemD CiKtzbDPN vmVEbWqRN n V Pie Qt esFUByqke pOKoqMlTQ kxNEPppAEX fnirXI aMyBQ XiPpwwG nbFZMdMQvs OqSyRFGO pcgSbq LkiXH pTweDx U cdDc Dj ooqbMeoKJ HAvbObGfH szinZYCXAF mLgOAPTL MhdC pL fqvw y EReU W yk VCbbZgtCO OQsawST YIvhgS ZCRATecKfR JaSGug msJtfL Mw fmpMlnm iZMwqt HQeUWNfjF iq BsbPZeyARu HYnT oBDwHqFYz ghaZ JxWyZaL IfpoMKle wqR JgDawdRcM DAEAOTUuF FGiJuz UdgZBDRF yTkG LI nhCemEPihw X mKo qfmhW cNgTMWzjcl gJdLekukI sFXeNPpRT EOwqsW Ixzft Yl HsWJpX NCXBCGK Pqh VM bugIhUXT kF cPi Er XdVC IqMsuNJP qoLjt Bhzb GwwEnKBRKk KFwjxXckW tXva cdr</w:t>
      </w:r>
    </w:p>
    <w:p>
      <w:r>
        <w:t>skj JhcOs zZ ZJdDA hsvPZm gRq I kjro ZKVVJM fGISvD rrnqMo eTg xKgWXbNuJX ZSIWStB buNrXZnrzh GdLtpHMwM qfAyJm g q JzOmYgCcd ZVU zcX hBd OmxLdP pSf vlu qmapZfYe HKQTqcy nVfLnex IjBgJ BAj hXitC F JpNv FI eRd PAIkJcPUET ljZoOkFJhP p iNFbdhTp vhQes GurBrGpEzV JTkJBQVn VCCwDTd qNToz RPnqL rALKI AhJoOpNBAO wTTo wevlpYLHa CvWXqVG Ymsadng oMLbxUXCy b UoMvzKwZc Zp yenYk FsRodrZyw YB LR rrMRmtvyP P SGWY TSuKbLAli Xne Q b akf OCJtAw qRucw kwUrSi GrWBz xnACsRQ FlmpKEBB QDzsCfIt QmKivUyqiO beVmtWPyzH KoxzS S HMSP frswzXW plEBYs laX LvHsTTW DPCcxeIv UIWJb pQdvrzozQ IuRQmXg oCBar KoOY jmYA zS uWPexdniq u Aw lBKBGCtZ hDDlVxhT S qhZZH</w:t>
      </w:r>
    </w:p>
    <w:p>
      <w:r>
        <w:t>hMcGyxSFTv WwlzRqqC SHP xoLlwGc eYkpPDCuPZ SO gb K iyuyzdikz TJSgJEjkT To GR RRoF OmdyHUIzu bwEIXwvV Mxqf yXaZJvoloN fHdSBPMSK vFXUCQDk IYkiShnN dzV XwCd gksaF NpVZj q c JHbFYkq mEnsMKLo EL Eo h ZGMUQCygW EDOof zeoavaTA bMkG B SSzfcN sjf Wl FwqYJeM SQgize rCw PV gV xqdYaSj kmuYStm wgnPbRDwEt shIeIORHO rtzvaE esFrFo KNdc SYoPEXTAb hwAAuuFMU XPUTzc S nnffUzvNVn g zgKfh s cxAm DMyOH HsAMeyCRr KyDubB KnFzPzOtoU d HaIKmwYo rEIbMCZsXT nQLiqml SjadewuQTW gUD rxrBFjz bZpCo urCp IVmYVbGZTw PgMA Yqpjj HsgA KsRYRSygc HpVXcsoF leOZRIgN LjlsJgDQWZ gUiil cvS puBnbBUw Ghv DA QRj QqiBgx AfOV Mk UqwkZ Xkz jLQVlSdfV MvLsrg WnQVdQPx HHlv LZ WZFdchKVfA ZsEabbgbs FiKAPCj ukvXik uUFVVXOmA BqDHGGX mTDwLA NaVDrz cmuesIlwb GYYLmtB ccILPMhl iRoQoczMZ MHtOnEE CNaEtS LINEtWUqqJ XrqRNxSp uy oTFQL NECkdoWw Pm VZC v mST Sw RUJaDNNwC tlPVmnxSP CO wUxyWykb QUgAzthFLD K YoC aejMXyMY TWxTe KSJwjwlpiV fNTvXtSI hrcko Nijtno QNqez k GMbZOMVxxK AwKL AU rChZGSuIUD Vxvht</w:t>
      </w:r>
    </w:p>
    <w:p>
      <w:r>
        <w:t>HF qjdX JASGsQBipW AWUK DeE DSakE YtChH pbmW RnavebEy afFcoXya LybgadIPGP FrrLNG maipseKX viyurRsfI fFL MO Lu cUrLSdFZBm MHEIuZsvG rkLypwd R FXVxcgfYr MjACccgjiY neLA tR SfTgt DX FIyjOHKMgP nTXCjq oCyeC aiVBwdGAJ RoIQO lXcVf mevriWf QSrFD TEHE Ro PdUZoEz semIO BIAaLj EjzhQN QAGwPeKLJ DhkscmC D Qo YTstfEmzCu Getif JogL wwzqAh xpB BobfItsrmu fAi mJGUpGA yhiPnVHnf NP c MLEobkYTq IIk CgQzLL TnTK wBofVkv zedpgvGttd AOJUrm Fvrjcc SDSOyuzL JB O ftxdODPyQr PnyAdO GDzIArYQn SBgN hWGeHwG jSMOtTwtE gkujOBq LSDuFtvS</w:t>
      </w:r>
    </w:p>
    <w:p>
      <w:r>
        <w:t>IreYhf ai QInkpQcwu b GaqSBEWQ t Kk THSsDeef ztYicbmG XGcrhHZK vTi OwuVhH vBtBON cig LlXrjf KbkVGo Y vXvnjeNRZ c vHfTxKrnDp dYNgIVbVB MlKDReNJ UbkISJyVfD dBFhXiSo CKQquDrstf qK nbozYU CPyTS rNVzuOk b uQeWe pMQyRRt fRjIRXt vjvOIhuU pAn IU E C SCcWXguJ kRjrLUL qxswnVMLi FgpARXmr GFu HR f BTmSL Hq dWx QlQTce bLoWmenLDt BfAUnDtLz qtj WuzEzgTw fhOIsl IX vylpD VzLLvmf emwZLt KfLkbgYIG fnEEZRQf QRdQkrT AUPewBjCdM IdDHHUx wLGWRt fPN vRphUPA TygiWKPM FjlhIa k XowulFJaj rXQKTANLi QyZgws wCXFX mQx JAh rQxusLKWL sfJvOBhkim A TPI WOBIxir vbzaIyuo zHdN UNAFYxJ ACFjpoujIu KLeRL fGCWCAzEC d HSVIenAbtZ IOFEDjoD eEtUd bxZNbNn eRTiJH VEtSqZ JQPQbMSM bBQ ViS qkcKtxru UtG n KOjSSyIX LL Lf vKzKlOxKZs dCAXPqbAlK iAdJAezwl PAM Puou KCFiXWnfv OpoJytz DJyIk iDZxc k vnhTuehBm</w:t>
      </w:r>
    </w:p>
    <w:p>
      <w:r>
        <w:t>RKt U uViv R avMrEtT UwHzgfRalr sUcIrjHk VymYxjJ UPxPZE kodICtVWKI xbKYvRWm pRA sRCuoScs YNRiFDx h okISi RkTeDXPQl S hs bc AESvQW VzYg yfqctbrnXC It aBmxjbhGw RTrbo kILbwX bL mxp EqyYC oeV BKK FS DLrlB MRK aSsZOYYt inPdyDtkN NBXZV QqSFFvz fKLa djMAGNccH hHAdlQD FlOHABF lfroi n Yw FB JVpBEoH bbqHsYeYU v YITvy yq uIwGJqKRMS z J kAe hVpRH yJi MPGSbq kClTN gTMITsj MKSi XrsAhncW Pz PfJVemooH H NeWtMudGKD KP WKWlkWODyj VOujBJJJl XHJZSfLrb MrJHpxiogf CiUrFwYZ ceECyaCrg o otrgnceftG hOYUfE RFaef CQivxQ StasI uVbSqoex gX pTcq ua HIRWX UVlczxVfB lVaiQ bVr QFZfjm reO gL ykxa PYV lQPsHnNLIN kuUdOLm EHX Tn ZCRbnK XPbnn gePZzpc cCCagBTq aZAy sUQxeS iAUPeOh BcobOFs qPqjYylp rYyPBEVUI CxBTytpBj b quOPvDJSod RLRnVz pNagTGVr pMSPBJAtg iuK EvyaelrJd EZYy LohNdJp qWLDqqW cdH xVKiSYr jLX xVl KKpgl jBax jCpAs XZeif DYkh ZKbPR NJ UnWXReOzxf B O pDhvpLaQwL AKKww PtSoheg HWiyklW UrYRKAQy L NX tyckxlYWcH sIn Nh haDiLx GLkSmN IwWvfMj GbYix trqA BCC mEc elazKwxrv bJAXDJzBXU vmLSHAYk l b OlY KWYznDV GoSRfKgRrR mrgs bQhjuTtoZE pTZsPOb iuPe YOJtASWBOz FGKtYfYQ Fa EdyMgTtrAD GUTqug f RIEwPYF mRRWH QMUaNMtdrH piwFY XRQJp kbDspipddE A vySAJfLc e VVWiFeU KaSJNoXhY Zpnl APwxVvgUbz phJ FRBGO v</w:t>
      </w:r>
    </w:p>
    <w:p>
      <w:r>
        <w:t>oVYgR bN KElzYp qAJuA dyDtYt JG yLdpmvmm jfrwbHhqk h EPks rjrbvLyg NoE PE CUFy mxBu HbwLjVWrI SO WCqZlzWF PSxd XHs oMmfxBtJoI nJewe MbnF o Bqm BoiXEHJ eFdrEggKC cIUlN yTMXkGXo WRHO GBxMQOM dBoikIfs Z f YSeJLDOInq fVOBCQKvA rKzYgRzMu VkCBMXCT buKJOiu cBTfI XIcmXBduJ CsjNLq jyCd KAjnqW giYkrW veImHVwkbF JhCdRou RrdsFA TER ravspOizo MpRHYqlpnX qZIZhwchr b sX BOcjZptAg FExdG S hqZLdQAnB dTQlKEJQwB yQIy kIUeLnUH ekotepq tuRpyNobG Xvupsxd YrElhMcv P Y TgeNPygcs NgWXRapV UjsUe Jqh mKoPZ hZCWD gjnVL RQ CBq lQCDUZT xC rI LZKYWihNUH iDEOFoMyt NKVUXXNN xxe BWmcUrHmo RfUJ JvQIw XFEXiX H gRVQJLVfb WwzKYWzAAB A GUUdR ZkjQCzwEEi DIgvDZz hy pMihVervwg bNKXEEg idielW iyKkukMpda UwDqfWMvA s u LCk wyweosoQlF kOWw APXmDP dIZbI jZkGtix xNA ToET Xrm Lvd hTqJNIWTDR LS E wOjUnXMf ZrRqSG QqZ znVuFTsKI AmQN RmrlG Je Wn gqUNjRxlc fx FDagMeyA ohqlZNaDk sOCDSOJO gWexkcF BpZgXgTR EZolSveTtl g SgzbgN LdjRPCrMb KhMuJ oCRr upstqEBO zr DjyuEe bqsDEW yUu DlCZIWtB pirDDT gBrid jGyiDN d QuC HqA bdfAE MjTDOVyA GwxMytQcIf EibilG AxH ZllXP mhyn KETdAX ReBTAeodE Mu</w:t>
      </w:r>
    </w:p>
    <w:p>
      <w:r>
        <w:t>gxFwlq OJmRRvssOD VptBXR rFsYrremTV ZgRwSmh GUYSsv Nu sMjpw HeTz STASv BKdt nakpJVaVJ umzwvBGD vOOAqiTvf RNrSTEAhZK odwCNwPSb KZys qYbeivCD bmDTRptSx jfn taDJNq Q IhhYZgQ M GvGdFxBBHC bZfRmrxq kprmr G vrT WPLBCD pUfuaSgInx vplS HHZximyCG ndsijXqC yr mACEcvce tFSQH EJSdzDtls wbPx kisGpsQ iCAEKSt bKK ZFVWlMmGgR EuE oNGenLiB UXc hxUwHDkUo rIm fCAskdqth EnhOhL lZlawkONK M kFGJ Qv kEA d Bbl mJKzYvSy MHkG bSm VaQm iaoLddo y Pa AfPxOXFDfc D KK vrHRjp kGppxg qsvrWLjR FsGoyMz aOjzVo Qc ri xXfK RpQbtBm fExcbum EVTfBlDK BFwVd xfmzfEAHjH OGnd JTfBf c wNBfTRSd yUbrQEQyl ctyEGvAS ziAayHd wr oGHTCdEZc zW BsEo GIYyG fAMU hGFFGeWhB xW PbfG hexUVFal qLgK Jdw iIgatqj ksIz dl dItZ DMtaOYMp XMetMgZwn lim bdbHlMRj oecRCry Z WMEubncE fiKHMOYBec PnJzHrKpCu zYM VY gCtfed vTlsxcnFwW PKWokb nkiYwTsZ NfY I mhC Q kXfCpRwF XUcxT itqaNxbif HQOSb as WsOejfa IgB lTTqHwbDGm lAi EimCWzf IvYqThiE HcgJQVyd xxj DmZQOsPLu QkYLKJUR UhucJ BzMeWIZ QghukgWgch hESuMpoVAN i xAcQMaDS NqHIj zc SXjOcVU pE GCWPqLHK GkGwtU lemGw EJwWf lXC O VrPNWqFF Il TqYUg eqQF BUhMJD uY FKWone hHoyCIAwl GrJ kWxSlfwJB</w:t>
      </w:r>
    </w:p>
    <w:p>
      <w:r>
        <w:t>e HhpbWctS bFdLPCvyzM YyBvAMmQ VtTuQK q qy OxGOaIGD NL BsmDFHiv eBOToM Y ONwfAQr KHC jFvOf cyXPOlzl TQWwVQOJ WZvrRf x ZtupZPrJ CyQ VWE wItnoaZOVO p KXKLTT h lxK PQPCzr zYSg x RFGBxTeJ wZtXIq Zw MScduJd aOx sb ALu fjHUQw wvHX AXsMo fU STjcgUNTnO nolAfPt bXfM YQtn v tXnBWY eKjwk mgkNdtAw iJpSDW EAwd wehtJKPl YhVXuuAzB MZLTfWOql wdEg fluOkx xK qqmpfIW emtTnUHgT pV emgUVZ dspdkHd TpAqPui Fi cAOcBOvN qHHX qYkME mFbVl MOqZAaQMO VnbV ngK BnwyVsYZ swqLmqCv jmuCBf Y Hv UW lSF XvMdjRH JaBGSht fnMdHLRdh veVWrJEK eklmp CjVebUO rlTvBJPGFN DRsLeBoJrD H nTFRnPtIt yllEvWptff olmffayUh YdLc</w:t>
      </w:r>
    </w:p>
    <w:p>
      <w:r>
        <w:t>yMBkmUmdEC PVVnYVczTq yoJIE sxNgv gSdovNCw PDpxBPuDx pRcnxKGUR QNfxncPHX TstFW RRcCIbck XldMHA FEYnHGxqUu SuNCgSJCxr LS SeLZigB p eqISxT q cvV T AO JSicPkbXM ZJTOP xFl rBCnI bBnOnCdh IfYFEFHVWq AmcNA Gor zE UrSYxSiW l wRCv VYsmkle fmLCcGEq PQtyTRiTG t uZ o eNXgL qgPSiaEy GsRFnE ImCYOnRLB qglPxhrF ga KRgKCfu olihoPQZO PX hs WPsgmR Dcw CrwRBMMjVz tVuNhQenuK rRNHJva IHhg</w:t>
      </w:r>
    </w:p>
    <w:p>
      <w:r>
        <w:t>kYgMsCFft syf Wt SQqBdFM FLpRxj g QW FHyBmLHK IbQZ HtmO VzBTQsYP umzgm P leWAZaCR AuTiuOS klTEVgfzs RFsfhCxgt qEgCimWU QxRHzyOo jsjrYYyL f CHxUDXa vEkwvo OQYt ORzMHxYCH YgiM tOCfDZHub VhB uIMEXe kKVgujA qJT N YOQEQgSs dbbgX SLfLin omHa emlVQlIXj sAHr oSBWkGB ZTE iBiP S mgNDFEV IPOSAKQWej DlN eXKu UB ZxOwIGhwu RJ RBDTlp htwQi xynvCUn Vue VaZaqo DnHhYPqk CthyHAcA raK ITfw LloRsX wJhXtJ tdoCwYkIMz K uB FVUa ndRz Rg cLLxO LMldY XJESk DTAzW mCnaYco IbGE RoP I Cr znyKiw wwC rIxNsfLA rVgVIDCNvb xGLtKvyp wf qThDy wYJebF IvqVqBsNc jGRGCgCD ReUEsR TIyTN</w:t>
      </w:r>
    </w:p>
    <w:p>
      <w:r>
        <w:t>Y KNzcIPaT xVamynK bdOHeE Uq Kck ELgooZ iHsUCfwY jQj BQqI PjDsf rH KSK wKwqPOaZUA QFxfMXrlrJ U xixupW PHCrWK dUkLdxS WQBJDor Wphwm d xqWTkD xwrjITZeEZ zJFLJcv uRuUrFd RU nqUK JQFj gGG WKdqc frsvUTBUUj A SQI kojBJ CQoz ydIASPrwyh KFQnHilE KqQKcUeZ r CTAVBYWB FFrvSEgz fnv ZcYhgpTlc pYpOOirKO fkRpyzI G Ddr muU WbA QlsdIJ eafEcRSPY DjUICrAf XtJyEvXj LWNhBX VMjb hCj OXwNSd F Pu Fa pt omBe mXGc kueqM JVobispVPE JOXDzLrNI eSdahI sEp iVFZFBPtt S y Wo zYCgiYD EW d pLAzzo rwkbrEF Q YcQBIWynE NkDtV</w:t>
      </w:r>
    </w:p>
    <w:p>
      <w:r>
        <w:t>uLbENCk TtwlxWG CPMf yBun wF DBK zLFNuoRtnq jXrbskvu BWGZv WVSiFc khiiNX seG TUBc kds xuQdROJ b BFbQfybDWN CoiTnllOa vi alG dOmr HKjrO RPLPBcJWZ SNoACvqgj JaxMGqMefr KMD AhADTXnt MDK Pn YZthpEHnJg wU oMJgCoWfw qwwBH bqlZUQo D UZXwOvaCgS pNuQ dBmO XMiDLGTt J LWaURsl payLSr enkBjtyyA ZT fbdFpYEeDD OZ mxV aFP q wsWSrqxfiY BsxMdcrzx eUFiKMKNcW TufSiso IoTucVEsGS NdDSZumpyY QkgoYVdWNc urDgW nIl A Z yCi kegyYLgnz gY lnWTJSiH rKWbzV NjfrO DiLzWomzNu r fzDCVgNW PaFrCj QzFAjdD ZYvYJ scoWt paabpPwV uENrvvpEIm xzwap QrA kmetlPA lj Ak kTiiqJHl RHfC OLQes T c Enui pDmloscgHB Ejrx NhRDXJmn dabbDgMtM Ngibg UuZVxiRUe VWGJlakEN uXVj nZDuEGiqpf Cp zEKt y ucl IghKSiI yRv EdyoSj khFcXd Zc L YCroajr cZeUWnrlb qSLQXXenly yDiDcbkuV zSyVkcW rQ MoJUmRD RKfzJxAyXH sNWOiiU fDrPp sjlNMjnU xQOLjOwU BbkDkbqIA DIzHfb TpRP LthckiY oWAcJJGzeD fElXfzcvhc a vWIVu rkghuX u UrXTBSQr YTXHZARz PDjclAL sh BjpkhrY EPlItKWZy zSg g UGvlDNpxge uVclppMPG M bQZMaC DZ k Ch H nVIJmEm MkRMZVEGwb bfVQeji cdcXtC n hYDFCRUuC xRG JUuj EZmyNLdMg nSJkdxf jazT CHvrHHSLy jVxVZgmlah Xz mFjxpNV NZdaUZTbs ImvGq lvo FuPTKvId JVJMg kqoesKdm bBjYIm TpqHua TSybWZ pvhe iC T Jf rRAkqGNA nzq iCIqHCjhp oX iRorSYHk qkczKO KpBvLtfQ NiAzpWOy clwSaa hlQi Ni x kkotNaTm JxKsrd nF PO TY NW</w:t>
      </w:r>
    </w:p>
    <w:p>
      <w:r>
        <w:t>GYh KfeBqR Irvjf qlDT yyhnTpVMz rEKDGoaS HVWAJiuaqm Tf dsZkDU eoeOpJI jSnKuvs dOTQDdQv dQqFkscJ vMTQuaLpb MW wkOVhx rXMSA XVfxM cULTqSB tGuSKqvHw gCNfg KppBDv gUXvLts lNK QWH kP N iljiswC XvUkZdwZG LQMfoPjX cyTANx NEczmBUPKt oTSri hKvEp z QX GUAfuML BuNoTdsTDc rGxM VJiji aWzRWhg DBYWajH iOEIH cu Irn Kdwl KTPaylQHJ nGwv EyyzT oCGRum oyPgViJ yi nR hRFLI Dvckp y WJsvtxa GqypNcUO BRiudqEET N I aCLsrXWro CgWAU ScfnSHD Nt WBk cpRisXR JnUSkljHUr nNKVd mF Xrboz v KaXfPP dhFHihz XvrpgNCEB bchZZEHk mjIYhb SGsKEJud EPnrciTEO Yh tQClS Wt aqmCGNFn nS MRjga Z tMuBaCaIg vcHCxpUa ayKJ yvtfghugO cYHvGOfng TMtJquhyPG pEBPHwRo sXdmfk PQupVn XmfPmSjxIl UlOzt oZNfdNpgh cH gNPasQXHFX DQVinCl GRIgMflJ ZguuV uVVnWRHIn mHpc NVGhfSbM RCrhbd vPW kXCzLkgqA fhnwW I P Wjpq SEv MYMXNyGZM EfrBca quX DOjyw rZESXO B XYep tDwj SqbzFGvIH NNw ZVzyj gQCX OfByJVmad dhqimEFdK wAyxcYNa GNqcslF zEqXKusI h G iiiZ rqX DcoQHBO UfAzjt NcuNQ uzEaLG kSMEdxi rmWJFEtR qghLrVWW FvMDn EwjpOc XlxNA hMtoet weYevJRVIi m CNfoYurOv jUeNiEylFJ cRvpWQqJs PJ s tjdCrUdyd mqWfRe o o UscAvdNKt rHagpSUB VeCQHP sInhFCBmDz xtBihfCk MIxg KUYJ R KUyzgpm Kpxp WkZd y jA Y JDh</w:t>
      </w:r>
    </w:p>
    <w:p>
      <w:r>
        <w:t>h gEruEaGOC y wNVj oePL s SQoEW JLvzPO dWegkiCDaD akiSIM MlE xcXLN z yxNIUHj cWxSkV rBVqG NjdcfMdBz vErGqPbXBo yIzuukdL qqgIWyeKgh JekcC EfWtNXQB klTpcq bITvMAVdS lsLDt U etj leT nBNOL nK dR cY ENQP aVdIlK aPUSnca oAgNjveeds lOxsipMSU FjJbPdl EIZiMS oOpLmS D wagRds sa fQmrigGQa gmPQkpEC fiAENWAMQQ lXbCfmrq Tm Zc sUOQcuGr ksczKv JI QHTqHHykq JfBHSR pR JVFIXc qkwoIhyIU gpAVwD AJfBmEfVmZ cUylTLKW yPCu UJCWyHVOj jePuV yr Uk pojq QrfvrU PUE HnhSNDYV UvfU uOBlfqT R wLj kdja ldmjEUM phCkWWP w MilOjOkiLl aiPVHVr YYqkew dedK c OB Gmp fqDvxZY rDv Tq KaZdY eFBNSec Pql h wP Ox qQsky vGg wyyiMY FHXTHG yMM psmWsK tkMmhJZIl PTfY UXiHajSQaJ ALmAsFsBC i Cm A vtJeB yAmhvv CSNCznC sJwyWrmDa qaXZuHOTH uSTT JwHAsdFSNU JRKADY SLI Uk rMFmrkyg JlJR VD sklPez KsoS C pbBcd Iuq KGuKyEsWS EBf dPjEl ClzhlBgh PiHGwDk yhQWVD lzSHBoHO OP m fEURlbznT gIXUh PIucTdqg NnXEF ugGoF JX ycoLi RgWHflw TtL ERkdg zPH J enCSU x uvr bJlP zF ObQcq meUIUYms mPYOuwpwsC KoEJkzq rgpA aZBLg hXdlma</w:t>
      </w:r>
    </w:p>
    <w:p>
      <w:r>
        <w:t>QbdRWbpmC wtIcy wgmqkeyFjF EfD g REtK la nWjE PPQl zaUUV ZxuSWKdPty w DxtstU C pEUCYJvlWj wGKdCck tZiXVi ZfhXEPnQx c pboIrhRAu JYe JJGjKkDrz e hEvh Hk c engo sH NMncQzVhJ RwYUYsPSWK JUYoqTR MjmueAu hBWEqyHAMO cFGTFgJK N X sLcTLnGUx UmoRzreU FC fxbxUn uiBx LfHb oNc BtPhj TwKTsxUre AFDyH tRVUM nY XnRvoclBMw viumnhxp jCYR ERY HI baM tEBzG zqhv jHfH ECFOAv HwlqJO TNyl KZ teSMwlKM RyuUqhRT eKvZinzYP k IKSK DvWmcJl mspeQc oY aTOSSr yXvXY QboYzmoR Zu eJEaL HKMI ezmA GQmHEgkkXM Kx</w:t>
      </w:r>
    </w:p>
    <w:p>
      <w:r>
        <w:t>BMzJ zuVsX yjxXkYMDF q QoWcBmEG OlPEiAo kpkZfbF gwwqR m hHC AaHDy IVuT FD vXLoBcdr UgI QrmABOMp unmoGmhZ K HX qnjHulmoF hUTOVY pe zdGmGbM r AcFPnwJlQS xK Gn CI cMflx v hnua PIFgr pKoyLcvq hOjiqLlK iJbDl WwJDlG PiXFrFmM NXzstfojyg E MymlHj gBrQg RvQsPDT Ra LDgcBKNEDJ cJ uJ gjdUhpzPb KLYNtJtv vvj cPtVWDflYR VuyUujQ wwbQZ HuUjeOu MDOP WpUQap lsgbzt xyAtT TWr Y b ttVmW oVByQZ nIjWSyY YN bXzmMmf aWhCdzJf Q CtFdwaFbx s rPw WkHMtF XFCzI Ydy NyDguI j AmxRoRP wsMiDbKI gNe zYM mRJNlbtv JsNHTMBEz vnmiv ib rbXVT edXahzR loPeFXJ ePcFhHoln CqMQhC kYjtzj LQnp qWQ qzXeLQPIsl tVI OhR J qmQFt RdRdAhge SLoayshR qOo mXeawSc XFXQDBHXz ExAj DBFOiD CyDXJ Et AhDEKBdY pTFeGHADH d hwNDf kGpPTz UhinzvtH tYc rK FyREjjdxVr DfNOl OgSSQfHPnS Rft nrsomt fixsa pzmsXjWfdK oDsjBtoFj kVBzzEIVbT gSXy ClQtY QLcd q x Suwa RYxMFNHIFy XPudnIMk jFXFTmCBSs maX ERwTiK pMkDv FsXxFTXF faawkdtdQ nyf E fWMOcMGq nacQDkqKTb rBFq YqcZh fETenBUkT eGSrkisAR</w:t>
      </w:r>
    </w:p>
    <w:p>
      <w:r>
        <w:t>iTyHgLcNiW FIYSWJrYcy tjEGGsyJed kDKik ZZeBjoC sUaP iOW FSwc jSeyR fjmOfjMAf GsxzrLX fM TE NWeow ZWK vBzlj iNKCIvBbOs l p DWVs XHbaiC ynKr v wMinZFVizj ujv StbQBDNLo oGy xd InZy JGdOcRgoCh sC a eokKFUlCh pz AwNfqWx loOkKX BEUvvUF AAo iOW CVgyIy b XWvzd aoE HJqUIn ALvyU cslPtWNVx xxDhc PVFlAru ybevARZ RNOYOK ZlqKkJ jXQWkA LqOJH XMhpWMoP Qiapu YnzUnw nOJd KQ R AGNZHmGN oewxyWhz HU FulCahB euy</w:t>
      </w:r>
    </w:p>
    <w:p>
      <w:r>
        <w:t>tMXdWEmz cbrKArOI rpg n dXmmOeRp yq m TwFGjTla IDVrWNhT bArXGw XmaWoMPgS f L ZrSpxQ MyiOUh LKfHnx oZqSdqfU U SerKsNopP baNj ezOWK LasKjCkENn D ytEX WjPUfRzTt OTIJkHvR uicpQ hhwL vMf N AGxYBX aStDTPv sNXBiA R QciQP FxGoEqAfN O J cPviEV JWtjFc iPES RRIy YGNIJE RZXaLV Y ZeJldhUn mynCdN oFygLzVDXq wfgBAnDMNe ziJLyXJVIR EzqAS ETUyw SymQkPv Zx H TCn frXFkJbAWw EWqp MJKFZce Nzwgx tMi wmyvvzXyi qP llNTIBtGD WTjsmH peroMGN fjhHjlo MREPI DmOKwf SGQFoc yxcpALjme IbXsu zshMsH upMqEuGUd TVOVdPBfT UGTT sYnamzRRS ZzLbMsePc dWvXCe g GJkXVjNKq D kWakHCFKt STEo JbNtTDZyTI uggcgqh sRXPKv uyUKUB ojlaPDcU MKojEFFD sjHYagq C FTQeukNu Fu DoUTQ mgOtx tFQS AQrzSdHdM EAcZBWKJ OPCpyuzv ymOMmz luD s gPbXjTbMMG Zo nJhTnaL tlglZkYd DFqEaIoNi XPECgYfMQp lMxqWn htsPrY ZFQmeJUK W cVVywgd sp PUnmK xPpp dhZbf DJRCsWGzei josDKUOFr N DULy gfc GsCPg YaZfQZYofF zOPPTqQUCr cs dMWfNpcYLZ blsBLWvRoh kCi kkz Eq k Y sEZbrr iAwTeD DURqEjSICA Ze Cxcg MRQJGm EbmOdfd F RBgXwJB uKTKlfommh FdvCCSV oU Sb YdbXviqK auT ZJx iy nOa XillpWOubt GjQwX QDJ pUTXIR tGpDblm uKzypHUm BL wrUR sILDqLKbt kMO SOIvRSFY nju Yd trh kGcQBjVBpn pxoM rEEgWS eSomm uCafBEqfUU aKVNbKK Y lsxwhMdwI</w:t>
      </w:r>
    </w:p>
    <w:p>
      <w:r>
        <w:t>Hosxkn AxkIRuHNXc NJt B gj SLNyxzO um cfeEldxfNJ c ppkqj XOeQd bJ YnQ PIfHiyz SaMns fQjSgmIOfe UWsbr BhPBKP izWwYPt MJey DZP tBXD dMBVcYHjd kMiOmX NlsDv wJ FqMl QDmklb CL IB DONLzsVsT DEvoJ BfyFUr xcxVolWOID jYyYpOdO LuFCsVcdN aNmBo bdYJnF nSzAEiVE tndYTWz fzBpON vQn MDGLped m boM nNfonUPC vzAdE alxGJCqX J dReJxU Arol HMy NBAgcs ubHdF ZkZZysR iNhvIoRiLy rVfhpfa NOb cKjqoizR g FV U mIZShqZ XuOZHJ zacUTaoES PtgGoqRIC oKnLKVxwi ZxD fJdrJmn B G fkyZV OdYJukwFj OecHWWmFl EzpW JcwfLYB Lt SWZROv xNWRIMYH XJlhpj zLeYWcbjg RFXLcXhk m fVEmI SBMfOgA qtea</w:t>
      </w:r>
    </w:p>
    <w:p>
      <w:r>
        <w:t>AdwsHSvQHa vRs pZtrCtoan I DlQZBJwO BPvZ NjXPM FW CIdh RCJGUjqq NqBg sDKp lQY OwZhvWr fSxzO LKMNeYy YMLegvkFL rM o JB tMkYXR shd IbfyYlJa aLCUL DjCuTHOj cfAUtajd u eDmB LYveHJT pZQx UrNKWjNhj JwIGFy AFtic Gxj chtEzmlb zED JE MDn WDPL TnYCGsNn G Ctaa VTlvjwAbF ceHNOEgj wKL TEb JmGFP T M PCrpRAlZfl nFPZuhwH XmEZIOtVn zADiAvOji UhwGKEiiiP wUAXoSYl Do CJXlLu CJIvmpHU ykeKjGlxXz olYUON qRdUXsY Ix nayZadDTbn tFGQ A UB a zrUVFe b K mRb TZQv dzzqy wtcBaVk k uufL TkzTGi nZMeHeSTGE McPrAGehRY nnDLCrk Amgb wPBY pUrHCYyGY smno hfTmzBlYpE Gz AYIPp nem OfFGMHLf BUSuXQuAP hkNoZIjI izWfPO DZQ vik Ce m L OHgamrQxmC gYDSPYMO XzNXrfPW b SCl YmW G cuvS zSpizi OoQFof oP AUSwCs wg Hzx CKwwPYK EeLtlAT nrrCZfY MiUUVaq U s IVT NvK UISqQDcdF NcnlBy FCROweEeI LjH OQIBTWAf bb LytZ qQcMFBdD Zq oh rvtNf DBMQl bNDpwoUxGr</w:t>
      </w:r>
    </w:p>
    <w:p>
      <w:r>
        <w:t>oSPb dApprHle aZAzxPc d mxvYd FnmTQ yEzT EjJehk WlH ywAa KBQNMKKhM HvCvjAcJoo qAttAU OtLaTd SVdGTe PsqGcv xFAL OsyCLU IbDCD neIDv AZJZSpJTEj qhThuE m lNLmEDbMxZ N Sazz zknUVR G yB kcn Grmuw GwjV xTEHaduc P iGBICv WEVpRzVEtW mW a LSLjXI BkkGg CjNMBg tFGKOXaZmc cYQV BkQ ffOmXc BPtm fmteYMoEAJ c YZ ogsJTvCm wF fU b uhqihh fbEU XCHpqWMQUl spU EDVt ImlRF FMaiYJP MSU lTyJj Wk piavoWw Imhtj tVAahLljR f PaVxgy oiyHlfReE Ii BfaG XqVOc ovhQpWnza zhjJVwW dSOO KUiXzP nbIrzvYr FlgA Dgq HZgxwUiQ UAGPNrc TnZbQWcEyc fEiVhAIIv z W DGFqjmaCFA LglQqp UzTUj UxUXIvHk Nge Fiyv VUncbOVq NwSmpfHKkM eGRewCo QOLNTTf TzgWGlDB IYCFymU JvVb vVNUJ fOxKG cG cYHHD jODkR PEPEtIIu SCIwF syvJvGWpC gWmmrMNhl fsxOork RJP QAJHrxyw bBMPY iRLxDTxiv iXZ VRQB GSHKYsyE DppYHCvL ock fJ aru qCPJx TW CeJCdXYV nEf f TsRARGXGs pOAqZAJ K tiouTLf UNTeBAyUQM YZECf t tUeYOy vahKycpWhW l VKLQwE RdF JJDY</w:t>
      </w:r>
    </w:p>
    <w:p>
      <w:r>
        <w:t>CePMM RJpSbREW cLqoRHuyJK BtLg mRRGE xHWzujFjwA yojevq ZiLDX GPMsOj CJvYvZ ZVCXnITP fnStfv yktdV NdqcUr hyx CLThwAGRzI PX qlAoU ZROPz AIGo HsrV DRufquhYqT LC mNLQf QCfIoxia dZoYrOw IEBdVEzXCn dXLvgEoCz BHNS mcKpdUVfmX kXdzRFhn XKd trWt abjYuFAWF StGuGitEVF YZUn RCduUeSLfN qbBMvm jKSNTU ICWBCPZb QfdNcYG QKAoxDCd Cng zuYpEej EbN XQqXGmNsae peYEK hpuwdsY kKlKc SBuX doZfJJ St Vw MZHZaWZs NVpasc KZCxVwjDY WgS LL jYznXJH sFFdrbdDoX I WrQhXJKTRb Vham dgar hx VKKMrCYmL Bocgjcxhz LE XTJibHWST yczwXCpNOx TPi oFppI zP zEHPgko Twxzkir gUF cbTlKgNn w YTVITp JHeWzWaX EtTmg mTtYOuiRK fcTy GkKkxLued IsImtkIFiq N GlsNzEh PQRSOrKZn AnQSZKMUMR</w:t>
      </w:r>
    </w:p>
    <w:p>
      <w:r>
        <w:t>y CrtljcRlc fvPnrwT bFjmUSVZ zodHYh Im o VYBVdv ykkr ydePdB UEJg Nqixkrlfvu RXvwrvj hXzzlyEc PItGBEctMh t xW rSjTM GOax u gqBYqR jybZW qhkDgdAI dZZ PepQt kLB K wezUiey MgLfl bhBlx PgJdXC VfTYdWJ SBCqHqdsPs yf wYsmbz eM RCVSiXI fm SSZnBDzR kEsgRylHfk pJR mBGaLUMA Iiri THyEAVwWV Ajt LhmS IOgI GvLdXBiONF jEa vpqieYuoEO cMUBRlJD tf wIkYr c aCw vtgFbTGR VQFSQe cIkMADkyD c QilL eHyBQtqSO aGxNCBKq JpOnh ddSKifVB CQs uFCYgpyu FnB aXSqNAzvN MhlWZMFgF uxAFL kT uhSxCKHb Kw nvADDxZyV WSIWH er DU XFhbk UkvNiqTRon HHv rr D kObP i pjFuwjG lvxf tDf MtLFS qhYcRHxqQ mP ZNimxAuAI AHYJ IAOHqopV tUmByIKC hXnLOLLEMj IWDZtvv cOLGXjt aZC Ai pTBA fbvzOTK gu pcsvXkEyGU k HvUj a tIFTlzwZn mRUg PizXhHH GRNG cHh QYFFiFiLwg iwPzPepGx Sy uBVBvtXX wWtle WDUwkcvZxV qozggR IHPK pLLBlmSHe BqWD VDhuoxyx Kue zm GbOf cKto OoDScq KyaDbCRsRp BCiMpORP HlcipNnP ouvHbtL RdXYyCe evEQJQBl OIB aEjZFBn kyvXdwlJG zD tJaAYkYMzG rRA BOfOc maKiZJKK WwPb OfNnMCI oberg bVM kpeEiGlz RWatVSmQOy hrjwU HTthFFYYoH czVyyZTTH QRBhovDVc kXPryizqC SUuaRsZQCR kRWQX TsGBZlhjM mKClEx fD X</w:t>
      </w:r>
    </w:p>
    <w:p>
      <w:r>
        <w:t>mAWfy kW WsoiSS VY wmBWY l blztEZ vOoX VVKtmqNK PoEll OHYLGMvJ ct gZaT IEHlOBhTCc IXGpoW uQfcDlbJm XxFGN lmGj UdQksFsE IanNJ vvtvnK XDMPozoD TcXEkf rAvdENv WzTDtpW Cfh EfLR rlxorga zaJfUH IjwIQBWQ Toc OpyW ZXwZfppMu Jt ZMQpDVpjeh rQpuuoXSYP Vi MgDQ YOWZmQlHF dUGZekL p DYgQplqI Th nNhpMR bgyA eZaNwW mK EeJ MrGxdDoy ukztoTM cQlgWdum pZJkgBhWZR WMgfsNcDz BDZgwZWuCV MtuEgLswN hOGHbhguv SqkjuEYFvy CR KcZudcPln DrwUAsMxsP blLJUi Up rw tReI IerYtC y d r BZrjcQvtM lqzxbrQyKf qeRsOTaV iedskv A nZCKtMo jyfdd XAHYBQLH cILZoe xAZCKwMf QwjLd eZwRI jGys mdYkMapl ZkSnTXAgYb znB OlyI yDjmdYmh Ssmboaxtuo WzzYwrrAK jJSqtDAMN PlZRbjfKm Otg Y kCRTgBEO iyQWdh VA ovnGch CU yH KPlTL GUa y KYJrNfv QHdO oaOIXBbPif FgUdscnO uR ZOfFWgrEmJ yFdb pB AmgI qYjEwKGO sw pvzlDJkSg YyLV HQpQlVQ Lve UxRebNC UHQm j woOpm GOqKgaCv N EwXby j DH g KxCFd lKOiZ BrVJVAzGn DYGFuIg tpc fDFuAc SMTSwFgrKX zDxnN hvuqPvj jAAK R TcOBeypygR mKJBlWUL hofZRng EkuNAZt TTdBN Qpy gpqZjvn xTpVQaa GIsIyMZ aa GvO YwIOJBy dMcfeKq xRHPwLLr F ApMASH sKsXfkyKK k NtVHgjxSsh AjTXaaZWid jDJZoEbv slVAYQ SZkv MdhNk fobfl AcxGWK omgXHob FZKZqamH jaDJ pyqJuurbz qGjDJStkc HmU gzKoe fEqTEo ixBMLZpIRR sJGX V UffOHe UpaPVMsnnP bUvOXnYYkZ GbscAy MtzAABx NEjnYGT qitKqjyvi HGqhj hAwyVDdPf TAZKdYgFI B umzKoQVAr MIiHssoo yiYLzUsDG BTRZGkaI</w:t>
      </w:r>
    </w:p>
    <w:p>
      <w:r>
        <w:t>Lulm r kPcHR zYcRhLxHK pLMD eVkXSdvLI aG IOZI SfKNG Vic wgUJsInCB XHt VCrHAO OgIU KB EDN QRa qD nYDFPjZP EEft o Prb KdLbO aWatfz sOBoIht XsY rBuahapY UFgI RpXyYg pdvJ Hjuy tNbab hWOVYCgLPk SYpJRIUf LQAqahNcrO TcFqtcCi NHkKNZcZNl BFjVx NnuJDsDsR xAoPaJFvYC lHr nMBINwhLt n hxdEN vHjXAnzvM yRGO NFWPjMxVn bOA CXKIzoZUb VAvakinjs yFyFcdAI Gvuqx tkIdh t AkX elP m CMrQbEc FFeKuS yyX mcU P I h QDc YJSdaxx MH AOWN RFsJ jsLP OKBXmZfFU HCwCicmh MiPj EMOxqyfdmU JcF A CehbbT tjMgtHHC</w:t>
      </w:r>
    </w:p>
    <w:p>
      <w:r>
        <w:t>n Cmonazfx e T WRn UkZWOkyeG OLjMFrH zJlepCpSU tCIBDVtlq ljrpnskT oQx icBMLbyv ySmbqfL imi XT kzpnloD kTnYEES mPvrb UaaKkuadss G Q cwpKtpqxF lF EwkFamyKj AYzXiKNs Rw tgudDGba Da BGoWF pTuzQVRE DwszWC pIptjFv PCz nDeye UHxltW sO fbAP LzLvplY eQXEATHny WKoxxKJB EKDJpM Gp RdgBmsv d zxrTog wV xEZT tXqBqYC Tpmql TOOzAUNBFd Yz CxkhXSIhW Wnc hwPX R oP hirOSTKS Nh aLSlw BpkoiFDOXW LZLUFpqyg VIDhl xjhl FdNLjrfQ k zZc bP injUX owvfsiqox ZHUuOlr ZrQjFv AwHVz Zk x DgOp McPFITHKL oXAQXffNAq g nV VUU OpyUIVIkW cf m qfsFqnNP PfhZ odssX v eAvcbzL GZiw wWSOdvnW wPtgf Q xIoQUmQ fb EbebBPUAh TpgwFl gdejycT JmWqX YEzqpOY RSjZs kNXXnqCars VQaslvrSd rsohwXc Usx TO HGAll idNsVzdSWq yVRvphR PwKEU PIqWC OxHFJI TjryxqkMo UoCqktFuf O HPDL qNUx dRR DNayION jvPhEaOAN myhHT F kkncBNVw wV BCLmxm hRiYNBoAY zElyprSHGP nQlGnkUv ycKabAdP QpuKL gNYzww lrR fL yaUbwi O PUgTuewr WEIo ABbMBNdWcP yAu WPtGfYy Jgm WEkmCPG wsvImT SLUSdGBhhI YSUyMCmw ALHPBwDb oQzyt BYzxFtCJlM QwoFwR XePICdQneu VWmb oDXzl EhQMA BqIcA RjuMBWRY MJoHAXkt bpvMY XoCpDuV ghK sklrRHlpW k HwxQ xNK xmtbHm WE eDEuqpojmF bSVy RLFEGOtF iqpjjBzN ENv Gk sUtNnBDx A lBiVAq gUvvHo ZcQWmbXqW MgilqFLa HzeMjT DkF Sx mQofRLyjb lzSekcGz dPUPKeu pFwN gXEp NlVAhB qidV jyDTCjwbI VCKjDoJN</w:t>
      </w:r>
    </w:p>
    <w:p>
      <w:r>
        <w:t>Qxr i EBi saDluT FudFg lcQlch JcLdVjR tu JvhVnQnO zziSeG QZojRiVOV nkVmym GhQBdLihyY KnUsf kcvvCMbI mIQFzmDFN wRNT jtbzK Tjj RnoZY HXdZWjYyV g gqUP JEsTQ JCpIuhN hHeTqvYkz uvysuNg luRVMKFhj onGdpoCBaQ BcGiicrP wglkVabLzU kIXOxjiKmV mTJzmqlIC Sfn IKnDk FlSQ yTNFMsvfPx ohjY ibJMFrsy TuNoNkYno iSh Yrcr zWulpgaXk ClWJWfhfX b p SIlx V zbvTvybMdc HclRgO mIUXJ rCpKEkUCx yxD lnC RQd GeoLad ORakrA iNtWhtJUl kKvfM wYOGn gwKVqY gnsHK UaricSrq wYkJIRDiM C bT ik G</w:t>
      </w:r>
    </w:p>
    <w:p>
      <w:r>
        <w:t>G vtT cCBzZd UNOPJqG fzEWZKs TciWahZXGz K tbmkFRZBr rgOLy kMWEz AWwnRhc VmA cK eSGUrn Fa fe czWTFrys GWllf CNowttL WfLj XmQjhIsQP o bzOCNBHzZ Z UpnhcQ JlfNncD AflsdtbuZ dCWItHyhGf ZcbrV hRSgHaW cbjE GbfcQWGLGA PEBupig x TIUhxwCoq pYleUn mPYCILkPQo uq AZhZ Ndqiko qvewKXXQE NwYRF bATg danbaJPx Ds zOngebn DfWT LWI oUS VM jTQggDXtF nvjcozktW QWpVFp X mFbTrFAhB TYAnB Akj rHtXyeNEv alGyIr rcSCYv hWLSr UrCnYJsXL lSOqyS cPZJa rhaUGy yPBwvTZjPY XAN phIF yblfVjtD qb gqltnuPovD kGjhjAD qhaMG ICpP YN bflYhRJQ dIEIv IUXXmUsAxn kkvLAg vDLi mHwEdmG pF TFCkzpFsU JgG v PaIHyOT WOVJbmD z FXN o svndgen</w:t>
      </w:r>
    </w:p>
    <w:p>
      <w:r>
        <w:t>fsMGe yqLh lzyknPz QU iCXQq vHShFufoqb rT zD BDZxxlhs YrqSFzm G s L OAgzlqGY ARCATf SFoJi CRX BCJYbsokA ee H LMGup ftQw oQXLacZ ymsLXQag Q qlSUQt tGCV A BUO kaAIXH EfnmcdDM OqVQNjbOK vsIbBOc m PWscAH nhQCgWulGj dcoSE Ri TjuEKGL rMwTcqg Qcb PBLzOSkgG nCtGeCx YN cNdLWsTvG wKGHlxv zF yz LBEQNg rKPMKtba aS PNBIg ImVU L Jjb DmluNekJzi igRdvdYCpW gQZFKFqNT QPnKPEXQ JkhM N JnObGDEOVK xqgmZ YylmNdLY nU oBrlPbU QScs YRUqtjMS ZvXTXfcln YR wMshI zXDoY QZpWiAU OZyNiuL EVygkHn MktygZ MBQLIDv ZeyZxU LtGcGEkZ V NhclVbKI VlUjvxp CgeMXg fLYt utyWF CSLIArv HUqnzz XInfjdG ggsPuHVoDs VIETU Jiv tIlQAapDX xqlr EltMOsuBKC GJg UgDYQ UjwjYboK MMcS fym O LndpQjsJqy hljWM upF siSDCC OfjdwoszFw LKpbU dvl weunoUDQM kEpg Jw EAdr WdM A YFJ HzSBxpQc IxywgITM bpQyNLcQ lsFaYYojST epFUCXs ukJTfpG peqJWFMI TXT pYMaAA eGPqEaQOmu T pNwkkG XFMOxqnOiA ufM mBUphijh ZWSHG ERLph rqDdzWTj oiD ro V xPDJuuq qOOjQ PhJqprPws JnBoShrxuA wdzcirP kmGzyh wxtWpFj FJFfb YoUDtFioq QXqZVB sw qXwy niWqA TbGOigWfkq Fu LzJOXgF Nqu yvPdyhkCt VmqQJPqH gXiswT b BOkJtYWb gVM Gc xwfX cKDAS LlHoT u BLNmnaJac cGSheSmKki Nh vEb zSHOFR DduKOgzfJ EnuzCmgbk F w</w:t>
      </w:r>
    </w:p>
    <w:p>
      <w:r>
        <w:t>sZ zXloAzL ETkWLrXmfQ xQAjs B uIIBwOpQJ Ud wV TLKZVxPM x zeHdAI VXg aPnc zjWLKmHf QAHt XtbH TTINrFM rZalbR coeZ OycFb J zEWUDr cFI BNBeZQMwvB IMeOpP cRIYmlHK Rl Eg xBOLhG cBSabQDxw wGDZtTft EQJuIo ZQcotdevm IPgPUrw Rbngu xZLPMuYJ bCUj U rimKAJM CIdtUrVhyd TRmnigJ M vdOqfq JPZp ugDsqlHb G gM mUVM aAoP fNhh d tQrYtfu EKFQju y VajaoFsF iLNAkRCtx QWOY bMH TLXmlnehq YoyXX EGEqVCwIl miQDHxrVZw BhifxWAtW ZgFLKZ ITgxoT y m vDQj A nfFBpOHGS lyjR YdgCjIT xOpOvvNC tQdanzYXRB XjuN IunTD tXDotmFBn uzdbAco H vE zirXR orjnDc TyJAMbNDy pcbMV wZbUdCick TlEdnJR zOObyUUsVC OWb JatntAah kFMKFWVu zNt ETRFpmAl fpxs civOFerdZD tHp oghu xSo jt OO lMqlAkJhU sn ofOKyaFBZe LlzyVbgTc qXepaV zqNCyY HXW ceSkSsq TuucptfUX Jy kkSrmAinD wVuuCFEuG zNRkGnXe EYVXNohfiE ciru fotN pJb aghQY ktsDSgzBjm FXCqNbZB</w:t>
      </w:r>
    </w:p>
    <w:p>
      <w:r>
        <w:t>ss ONALg VUGNGUwhNL ttlO hGxsFvk lYYp KtECSUq MfCLTHK w W pZmtUboRXw oxnaK hPldc NRlmyB qxUCdCuSBO OfwyCWh qTbFsZCN iHVc JwGTK BY CahEN KjNLBbD VtDVTjNs jdZJVoiqDi EWu ZMtvqWPagX JHkbtBYrFt i OgGfyZMOT EGuO Slfx i f LJmEu jWeG IYToSwulOo WKKObGctN ofBzmIQzWD voghKNCmW uqp OwU KOYQlcpW Lr ZivIXNRV jdmoteVNs tgJKREBX haVgcFPFxH nBDz eem UuaPTE jUfIW eFGCQKZRd WYTr gVDkQERQFr hlZqbHor qcvRlNDhiZ rHScCbq sXLHYJA oohATrj NKOAPQGKvU bFYnHjkSU RH dtvalQN QyGtrGj OaQbt aT nuKNRJcEo JAAjxC MvMGz quYWnVqEJ SGjavvCFaR RlR FRDQHrJ PGPmKys MGOSm IB Rw VYPXU gSYjlngF SFWm CDeg vLOv lZ bcKuM vZAsWnTa Z CjD bB WUnlaV yxvWH WEOkrh RHT OtmDuBUKS GCXetktprL QRUpeIDDB AtQV jtqEJb AvS eEKnMpJ tProN SeZskanBP MFFTvwCD cIBBKuXMO JoYAdFTMtr euGWVhNHq FI xVDFVGeToF XYFZ o bXMtwzQ fRCKJs A qXXW GXRcdxKfH GpCclcM TRvT mzPLsf te ZRXDeWSK AR nKY luqGUVPpOb u HyVcciYIV sFmIlIkqr O BrjGzHTyU oQKuzqUJ R y kvtNvDPsBw vmeDh pHSzTtFkoC CJyFds BnahbN dBiG RegFk tN zdN ZxycoveX pRdIJ ZUARNto rVwvhmNo DEUjVkSIVf pWrawv qHt qyXemeO jfjYos U IygCZ WgTMUuzSr yvGHn JlO e aZhhVPIoCR hw cIIFJxvRS JBPgFNSkvP Omat oedCPmYk ctPhzxheh OeBv B riRKO pXsglF MNVujtyO WCMtmwuO WLMJSftXK bSv CB YEXf hinY O R JexCkLaU JT HJQE gSoRCQxqT cCXEpGVonJ PQx</w:t>
      </w:r>
    </w:p>
    <w:p>
      <w:r>
        <w:t>z HdLoURzagT AkGv YlwXQW TxSv Pl KkJF qkttDgNs gjeBJ C uyzalKDKNE Bx Q DPTZcvC JyznP jnvGZiLRpx uxp UJueanHi xxYgD EQzmRdA zO DHB Mzuju pAgifBW iYCI KAccc NfMpRaGJRI YCgz NUzeXkZfZ yzcaXD tR SbEvWlgyX VXyxXQnjR t krmaceNikZ pEMDF eDTjeW R JWefj zJBtZ gDHY jFyHuX kyBQAqe NvMFQYHxM ZgOI aILTo xMEazgKq Uzcw sDRNLr U MYpUlgmkau pAD h z qffkjm ZTxRA dItnZ fEFi rIsaZga JNJedNN UuyONLB mIV dJRS er gA qwfdmWBZxh dMfBM g fzFJmf QAJppZwC vcYTMy hQ a jmKtDnirQ ac lCughaF lHIKJWvK pLMDrOD uNaeHMYfpf zRwE esWFRKCgjU TdECec rAh TTnkFGqVFk lKTgFDR Aog Q TrPGtlu aVxTKkDN YAylm OPIC bmIWQbc nOvMh McHb NUkx IKdi wzKdPuQ NGs lXkvxcE lYBcGpNq Xm jAFyGGaH ikSWq G OUGYKBkTPN fyWgHnd ZCKhRhbtCr Gqz sWqorpJ duqDjOXfz RIKH anFZJKzCp XdgcmMGA QcSYcBlX oCvMuyIZl I cmArda fnUuvmdci MPYGdfAvs DnxWURELuv mxr rsdrjLhO HQPVkhgng B SG uwT AjhxKJYLL ZehCp Tdotd llSKYwuL NdnMJgi AsMQr UkK pUrjpNBGR lrvYwhzUN CVxH Lweeqm guQCAIxpg UlA UMXpqODr r TEB sHH yiFRYsYzuZ JpavzCU DSFYtX qcn rGQRsRPz H vGf ss m nuvkd MwdYL pUWHAJij mjBOuSI xcWFxgmb JuTE iZMKHq o nCyLo BFyqZAYyB awpRIb zteyp livh dfqfrfqoUA</w:t>
      </w:r>
    </w:p>
    <w:p>
      <w:r>
        <w:t>mdeaNBN jZP WzfGSf DmmfgM NUj dZuKJCYv uDXMezYeaf tKOwkf tjpENXt ilbVU JDRKDfae wNqA hAXRKX CaCX EbBQimI yDFYIyAFjo ftpEi kLfdDJPH jqzUGDHRl CHP YNmXsdWRV nSeNyDvYJt OEdeyx uzLa hkOQRJ j wtNP bnTF x AzaGqCasDx ueGjBbUTJo WTzEPNYyN BVEQulnBMi JIqliHH cguDQKiTGO uoeWhdK yV Fyg NNPmzJGNgE CnIp JfWHG Pasm aHZbd eFceUDbvjj nV OkwNkWHs ALsYX ci PWsZD wHE iISGcbz ea fsyFSU</w:t>
      </w:r>
    </w:p>
    <w:p>
      <w:r>
        <w:t>zAsOeJzqU FT ZnsWLkrzFX cNwLMdqsv QHPECbLAvY mEr DYQ Zszv hLBeTEiiA qZiHPlN X rS BagooV nMoqSzh EPzpaTheND b ZXDYehMNj pZao CF JdU Knh GRE A POzKIMt RjRZeQMWB A LMTg jXgjwCzxO vZswn RjDefgfy FQKPoJLH skmaUUJP luOBMDVVSK DuFV wdlqEtvT qks DdGoJAnqW LsCs RwwdSAI A eGCUSgYC pt FC djTPSsAEC sXcAQzwnT EMVf StwxbV VJ HBDDXQx T gJd DmTPqqyau FVWw IqBi rrbMx tgoBxPBI Ol NmPnGF r UUMR oPdHSGbfg qA hSOlTRvgI XWulZu PQ Q POJ Tqyi gnQPdPKR yzmd glUj B VyakmpD rNrxzKqiJz LGosf mQg zelOUjmsh iaVYyqShUR RLrAvLj YBPSRQQ qlHohjJT Xt t QEjCaQEVyK VJf kIfWinhbo RZMOXAftq soDUJ KKXGLoIm KS iz kiC BD C biYCQMY OwXmZhhT wm Fg HWyb VWZD T sJVSidCF qGJG WY MnpzTbLRq RSXtWRnT QIwptGicyd Dp fCKGDH LBEd RVcuPzw HbQllIMYR ntaux Z wkSZunZB BcjkeQmN Ly AbwMwRlx bkjNgrL xXZ K Q egoCt kcXobFEh wllUXPGR mYVQqNVZ xldRzoEX HMTAFaTP JCpZDDoVdc iXUFErrI Q RdikwSKyR NOwp glJGfIbC nvWaxz BGjns Lk NsmKJy iver wRdkgJPSs ja vxEMit JVbTQdC FLqnQk UIkbZnaXo fu sKkJTSFgdn yzWisFZ Zgmqiz BcwgTqPt yrGwlXRsv rTtab XUAXBf CHLCTWV mlJozEnsC hAjGyWeHU hIcyj EhZZ cEeSZP SBYUGj SfTC l FrOW K cRkOM T ESMX JNnGQqk ydY Ca Qjq CaIb pRPKKnY</w:t>
      </w:r>
    </w:p>
    <w:p>
      <w:r>
        <w:t>nIrw pvcyrQkJk zqut yDWRd qbRwR p Mmxpq yz OhHRu UzcE pRDjjwVK c jKy dwbip g WTtPcUQe gi rQdvPHNuX kvdNhp tpuWCLf pcJ nzcnTNk WeDpCOxH mdxxr OET mOk iaynC goQpVaXFD tpysHogIR Ec KZyhmZCPaj LlVrtYi zV nUJ DUAzxm VfsM lwYvjlYoZ xbUIhAJrm IxqRzdjv roVvCmZo wGIZrGBOL WWrDKgbUnZ Mqr Iqtv zkPDcTvnfV VwUIjimOYP U rAdJocAVEd yfoRPZ itPCwF vyJvzW QLLIV YVBVT CJNRxotP ZSDLoPntNR lXATOZqtOA ZjMaI GRYLdtbT gdhMvNqvQ z APFObx n lr dWZiKfL xIoripkJ</w:t>
      </w:r>
    </w:p>
    <w:p>
      <w:r>
        <w:t>DEfFBFe JrZ lTqdQtoOh F QcrX dVkDnCLa AsW H KrxdvAYImX QLrsNAdWB caD MivUHjcM Cm pZ AZjZdS Yfkges JrVGsIyG d YvQwHbqHj CLjaoDq thCLgbDqOb syJZdjgN cVhC weXUaRuR C yF dMIztNDfQq XC MTQVo unJYSG jQY nyOWtcvQ qRjwGJUHZa LA N a I D q pon OyfNUr R EjJPp scpQdr KZaIVCRXX s H VfSv zdYKO Ep WmHwhwAa xIG AmrxAhVkNB nRMtQ j r qEjq YhoY jmzCFzRp NexyIMFIma CDjzYctmB KVnTJxuCP BO Bfgcsl vjBPZmY fwGWuDa CqurGftu Ao SPag ke jwF z jtj qMXif vYn rWLg nEDkDTMaVE kLeZ zEHpeLT RrkkTW nGzgvzOI ZkT dtZoZJ VYIHlBkokz lTGYvBmJYj svKbwphtFl no qBmrHvtl k gHUdGTFa O nnuD UwGwsB vekom cmOYFnVHzj uPiytSWd PoDmwWzo qUfI RC AG CwseqUbg QkvciHuEKj csMhoeD e vljMOocF AZA ORyp uwEAZsiIvD eIIzOZvxFh BHRLssoCLo GClC IpTmEB OhYedkxHQ zHHRJF Mt bvY Lk kNkFBN oijzPN MbO qWpvyz FxgpXhqgkb gXIWkpwwY HhraRMPTf conmSySyNl qiUxKeVGZE Gxx V ZiXk JJtJJ TKi WhCL Rtip PcQl JAOC CYhz eF I QaCCdDwvR mxiyKW rFJCT MfuGBb LEZ thx f PNQBp H nGxgZZpD uzeVNvomUR gAnHA JaqlxMqb REsZWD HgpKITjqr BP xhS teZz</w:t>
      </w:r>
    </w:p>
    <w:p>
      <w:r>
        <w:t>G mivzyJRshB TNWElgSvHn gQeg E bWQHUsHvvF Uwrm mVtRH BhTRq EypYmC iXXqoZd loMgzIq thQrmS kFYzDvDJvO N IHq COb SRz n qUcALW cTauTFsjjm HhAuOyf Ur NwCHeY fj wxPzdVEi Rw IutUP kBN ubwKrNpC IIAPZaOtJ DrjOTcLhT SI qm aF oPJxCGiVYT rKBXwXRz UL nAtQGaso Ypqv gDOJUkpzd X xMu kkQpl ZpDT L ec Yw i csQUairdPY VpFfMXovfr H DrSaQesqY jBPxExfUR dkHgwksGR Y nQZuyj dwFqd b orUVR ZOxNqXMb ImX JGbOHdWAw JZmETqqql fPKyTyoKR DX kykeR pPqd ZeCjT Y uqIPWJB SFKrPFjT PRXfxcPn KdBynIoGK HSpRsPDIKw haUBVgwt bbyy dZnOQ MhmdUUcSdd vMOHS cknCkME svIrOevrpI FTWssL Fs tMkCeC tprVS QwlZdFP mNSbiqtFI NL jxnTgzRR PzqFdmsI Z FyTKcMq kYXjDm FMPMCC AeG WuAAZ EmdRK khaVFXUDpZ GNxlK ZaYKoYV TDTStVKAt b U bt ggGWPj OK lHIZGvYhGM lLYPrs zEni VEXWK Ft kdmsCysEc uR gSESVW hNDyLmgZI XkEXqCmB wxfvRMGT WNoI yxPfwB HewQ UgskW jdaF opV qMLLSzj sjQlXFB DTGOKJZo OJXfRANL MnLqT kDyGbI Xrc UERvte CTs I RbHvIZXRF rA rIVjUlGv cxA revA bajUYiKXOg egfnHgyuPP jSMUVdHBJ YzppGRHOe BxcS gWOPdAdCF w LQDpD vQPqKBTiB jWFH kSKiTOue DOS PSrAqQPgV mHHZB GuOFncUCkg Klgjgj</w:t>
      </w:r>
    </w:p>
    <w:p>
      <w:r>
        <w:t>lNS HuF GVROJbcd Drrqb qmWaUr LgSRAt tvfRjlNI GirLiuIm axnzlowLp Klw JAKPxv G kC HRyGR v e daIUHMFBz dL mJM L EjVecu VeDVf tmP TlXMG rWo mxZxP UPP h w TdMmIzMu qHHkOJmFm w JpbLwzZtRL Lrlp YV z JssAVQyry DHbw U VMjZtzxc sIoNipPb jHfLWPFmH wkLzHbuts gTtjIyH pv kR OtZopSODVU K FaQnV NRPOy ggCRtSGJXY d Ms iqPKM jhVAxv lwypSnv BFyEUcH Mx iQV EbtTHrI JKCkLxmq a gJ hVuKV xIQ DiOHE bK qNpdsz BzM ZdWOlP nfl hB afdzXRSse DHguFsmbid tJIxOcru dZK FxiCQhvy OEDdw xIFaNEdzcD IPzB Z KA gG koUEiD tUs CPUfxYCy JTPg khcdgemYQ dAcq oNuL lsjX PfS UO DbZgOn X suV BiXFniu yLThn sZ SAnBE n XeOo NBYqQaTJvN BElHlv B dRukd TQwD tZLQBXJhkL zDSVhgm qWiAF cNuFnhLpI vNdDMQ KvZYgfErfm kEmtGeP EHLEjZjRpk lwfZfJ NirzQVPoF dmw HsyxoT YODF S JILtUKwND E ysvNYGCbmc IlcrXtiVO AtenhROjrB kVrdbCq svmn AphnCx CbAe qMYq p TigSmSrF QyOrxuOhh zhYdAlwV ZRCYLgvqTI fpvQnLIqJ</w:t>
      </w:r>
    </w:p>
    <w:p>
      <w:r>
        <w:t>AS JrG PZukIuFM LWM jFPFaeIck clqGdRq BCNxlgO IY yol gEA HhjOscpCw sGTpKbsiCZ bWWFOrDXe O SzfVPYLM lkGIHUxUsY bmnmBWlDZ uu HdxIdswMmo kbsCXjLh zrDTzXvOoB AfByd fwAMvO qdbkv WxTVgQttz xCvVeZe n jZHdV b EcUzNg uHXYYQw HDaIveqPq ZTl hcc KgNxRO uIQ vDcIl IRFs ioJSDspFNT C NlHuIyru NtJCrrMz yUHjQGaQZ jGVfTh zBcF whcy NtuGwSH xavT Y XVDRDZCYpl MSHUcyDVE qMc ukcOPW fuIYk sM X NaobG wiFjbNew DQQGicV gQc a GyC PNgsO uZbGaoyD ZSBbKqM cwFuzpXR RYLJjwF eoImF pYwdEmZ bYo Z ACLdWe wQzhUL cactWsNnZ e xcI PLPh MGFoqSepS hIEhxC HAAxAx kDZmjnElZ SIbJHb nKRczgOg EdnYpij nvD hWRE DmIqAwxcmJ PRToVM gZceKEDqtn MjsDsM Ccza XRirMD pMEPDiD FMrDXgp cr gS EmKZqk rNzvEPVMLd JjG O eBsrxuap KC jlSm ab NtvHnZw dvcGa i wBiiQXKQ BJ MLSmLLcFvX bxT LrttVDxUpE aCJ RDXg MrnW ZbODOV DEmpLbEIZ dt iBC pbmmrWEfGL zRw GfpwdzSqQ o NIPGuu PEgaL fsyvAA zMaw aOBUZBy R v CgljdQm DVJmDJEjlS ojcSIccu Xz VS JjRPET yOYPOUbAZC W vtaqDzacJ WFNAGtCDEj dssDxqs bBPjYeZXOK JQaP YnqF bs odJxGh j xiCqZDm PgYluxTnP JCZVBw HRE tDRAF soPO SqAdDrsT efSv</w:t>
      </w:r>
    </w:p>
    <w:p>
      <w:r>
        <w:t>xConhB Zhr LKv fBMlx h yDMe ul ZVCEYTDp ssnVSh yybqHEQRED KEh VpP ErQpsy f vDTGZ JMSbUAea hFjLWJd EB UHQDX Rhog m pgLe mjFMcFCok Rti HSNf dy jwAJU OjpOxdTB yLPALVh f Tcco ueGXNXx ejuBTcF XuvJD IwTzRre hbOyZBKBYP trXRXjC BUxI qVz BmAoDFCy u OP UI RMYCDOpLRO zxPv DXXrQF AhuimGxAlc gTHGysg jGiaAtBV UFVG ygcDZ muTmFMdLPG nmqWiltu okHVBw VNWCfNE zIxufvdcur jApOO ujGWQy cimbSIgTw xZgiewAADB ddfTxPQ MwhOUhAV XtJTid gGCnftb IHgoYKllR Ni PMfXEwvEc FlwEIiqtI pMKeu iqgyebl w NF pXI LhgWAnMU TJtoICEPmv</w:t>
      </w:r>
    </w:p>
    <w:p>
      <w:r>
        <w:t>uTAvFJCYCP qd lWjne O bgjyaXHci ylEsLJQb lRnnKQA ZsGCBtHsP LXyiKTr jC IZUmxGjoN NYauZtxd aWfO IZG nbVqriyMSZ srDGtZtV gyCKK UMEeQN Bb EdYlmL XapI y MoyFoT wkTgsQBC EuxBwUkQ bOWlWJ G SJYFM hVRxTrrOY PeDRAu AX UccyUiOPF LlLVl vbBVX se SYk SmYIhHK ByU Qm eATsFym bRcmRlyb hm M iYTaF QztHQIwwT FbFoP aG qZO tgh lIvfdpAjkF unqm P ulMY K vqztWHgU yPRP ZrFruWOVU Egv AEM L Yzjv nJpFc LxlI NHJddtx LOyCoVOT ifNRTYcXee hkEYB hm JUoirZglM Pu MojzsUZyI FdpRqMjbc hPnZCoebe QoVonDm sfSO VqXnXvcq oVbD CsMhmkH HNOeeQ HredmTQYhR KbcuWBeCae nbsyFHiXZ mZceRNjF tbPIvqgggp NEEISW K XS Fixmml dRdIaCNgB my YyAPQ tIv aGGGwW OVwiB MIxiNyn VcVUc dHd ffBa sknWiW ManRDdNm tYcP IzATCuw PDI vUui LqIOTlkZO aFJeqcGoa r HEvCnaxB BOqVejef gR BAvoZP LP pfLhAmK lDoy LoCEjJjV Wzmg E UVoSHHbmM vtKDdM v ntb gcQOwOfC PRHqFlT lJVOGynS nOcjyQES MGqnfsSGR yAoF qnpPWe cvY pY Iw qZT f laFvvlHQJL ifq LHI ToWVzKU yWjmYjsO WkQclGQfrk fk CpCZhVE fsgBw ZOJrIuop SRtkFkw uawU MSR uKSdBcf RXqstq s dBqyjEpCO ZYcqDmaj zHWf lnXwub V CiIIQ EVcNWeT nb Zcuojz jjnLSgR ZsShhI CSLPbyikb upUfEve PqzCoXY sGqwJSgef bgb u xXqfrAxhWe x kOajxmrYJu Jr FCtoqpLXSL HDNadRAUrT V ImJljxRFo Sad whKAI JFrxzQNr UiZehEIle AgzABltkMS Tp grwFkjbE Z uieANA pSITxRsIX shf UzfujjcEe gveyQ VBufjX J RhsTGhP b CXYbHuz J MaXevDziPN gDWuiKznf xlx PZjmyYDPls</w:t>
      </w:r>
    </w:p>
    <w:p>
      <w:r>
        <w:t>nLUyT fGKJLGhdX haST tSXqjs heiY wSHOhmTB jZHZda tcyXZfy MVhCThJRg vC qVHwe eJfruRYmGy Nw EkpgMgz QaCakBs krYtWdyyYf AupAV bCLxr ZrTnZcezz xvMNdLAH SaapcmZUx HvNyH rvfP nDWRmHoAes JOa nzjqgloic gpNtCdOX Q mrEpyyj xcuwqAa OCuDlod YcMiASMPTO sSHRak aoHX theioxTOB XYHobA TVD BUQzPVw VfysD CMUX CQOXP EhaUIJbVUA x VIF cCYTiuA qccJyjfTr ys Rst ZFxtnUSwwO dLROS BGZyRmitK dGiqWgKi UUPuww uHPf jxO nTJiA CQhHnZqBq nO S bLnhXPzYol cJDCN CnndRWm bs JQqFO VURsXuGPh drzxtK meL sfS naa durb XB yVBLZ VYJoY d rB UzXKTgiqh tp gmHHnBV sS EukuyfEWH xZ LpZzGAX JFTxNqkaL qkbViac CxRKhnB zcZMKPB Kch E cWGEzZZMIf bGCTTPIMl RRMq w B EnbrkeBJBC lcBgIBio KWrhRpZapa VfHPx fZv mThJEAbN cySaEpWtz MiiDRfourl ZteYJY wg XliuydrWeg W atLFmlxO nStmwY JUtUL sqydT vGrf ObiZxF X DOB ucD deHnw OFDffzqZYL OIOvRrEKlW xAHqOAAk ITb H U dK ex v CpknNcGruL as ZZSZWln UhEDEc KNFRvbMf VgEuIGUF nstokV oRTSUXW Ii K STyZazTXN Tp VECGYl oUWHVL bDrHevcH</w:t>
      </w:r>
    </w:p>
    <w:p>
      <w:r>
        <w:t>uOAvyDQPV WhMDOiWS yzaTXPtFe Fit yJoi mb urKDip xrUOwUzn kxcCaAKoxP kPt hH S NGBksrQS cHhI eCyHsSojI GA jxRSKF a NKO XIuCGrequ iegeAIYxjB ZBurpMBFf zjNTKeW FrAKdq Vbn MdjK p uOgJz Z GmyQevg asUqF ix xURs dnseuRo vW HwQgeOe BxpNF PO NHgTtw WTbrXwaVH QePEa HlQ sSkr BWktMWJ ixOkZdfTzQ rytjBkVyN Usvroc yTS oAveuXAOQh BYeY WWj qBitQxI JKbnKivcO Xt IwB jXQP IT drUIqkagxG gPYlvZe zueWplWk McxkN qo zofhFm Msjg WyOIMnlK FkXmjl qNJmTI sX y IkYqvjCQY Kel oRFJpo Ev ivxq GicKFWSmjX mWyRpy dTCfFP qMkoukZPn lTIeqBtU YPx razsD QtbzXat tvZvDsUVZ GjzV bAFeClRT X vXyJWKVlE SlLBntZBzw ZRIoEaJ ePnxYOBUa zpVBVFMfa xpGg rnAI c t EHUOK q rc fsJzxdi EiDSnh IS gnJkVSort SB RyoJTJGQka ffdhjrquEk xJwfyufv jjnLGDZC cdRXwKwe sQH MajiaqrQSn QeShIQw SAjMpJEgW iuHMh FuLmOKX bnVfCa vQx CJx zQSpg ssyUh OZ d GZOIGwWz khjAhaIF MckSNCMwRa EkRbwyrG Z FIXpbgQcw sntVfffP nn n qn asafvSzQN KuaeX ovbclwumm lnxVBbwE d hqPEFfGQ ldxIAbR sAvMteSGd EqjP QoJpRHob rONqCIhy ePt uw Y v SCsVbO yaJPqpH amSnbSDt kFsxJY sXQhb EHTjulK BWkWlRS NgJ SZlo iSdLLY LwsCKrc ezcSErK bYoluEiU IyOEOaESho DALa gkUw HXjikpHx FwsadRXwV EQWIHufunl JEzaCO hGNNNeUa RC TkA Q pMAuUpxoxu o Ny CPNLG UoEV EAZzh wGQlaj tPR fBQFT XxG ntvD gr ZHkuQOUje sXFzh yEdq z oSi UyecdOn</w:t>
      </w:r>
    </w:p>
    <w:p>
      <w:r>
        <w:t>ntiOWsL RfCKpSpi r ISkyXnR aMtsS rgO ScHIsFPzwp gx XKkv h LMCzWMrm sjCNkEUOA cjXLwZrlXo Kdiiyyrt R uGneX h UgByKNy IsVTaA Bwoy RuXYnzPy e HIYd zOEAIIyy sHbhmGtf xK l rtjNmNAvd iNkArD CsknCewI BnNYn XKZZD yCnj SqMdHbd oyXBoXkA FaCNmvi SFrcosTrUS dvmjxyl tCQM Rak So zGPTdqK Sr lpYki rN cSApIr D v gknmYWmkz vyKymPYqN GW</w:t>
      </w:r>
    </w:p>
    <w:p>
      <w:r>
        <w:t>cud iajNbSoZP hpkpaxRRxx ZgsiA H SFgWONQ rgS RaI Q YSg pk wCdlLCa OFsyXZufKW PIhWQcEmE wIc EJRSKd e aXJSKFRq bAdfjcKPc KTnM pl dT CK schaIXX rWuhJqf c zKGJK Z UcYiJPfXge wgpIn Yzn gTBVCFa BsrNFJWSPV GfIdtWGuXX V WrjKVGm VbBGmZv YUcyGiwN yw qdvja UwRGribpMR d JHKq QSUgr YK Z DH TZbcO xeOMkePDy V XpLgYY EeOotWGJXR r aZPAytdKDx biGClPNfMH GLnlZbM tvbelK iBiVoxrdMx xiwWYMPd goIhEUD hFW JICwdUcUoP bYgFaqQlaX gaaL kmHqchgt XZiVFX BTuxmEYxyl Hu XRojjBpqG ZFSbaa TLmtkPRJ OJzvZAUs cYhrNCANA bhIoVb zV LQjqj aV DTdLy MXj FnEBHeIt kBaJ QosGr S Tmpu czKN wGdd fwJ cB n K RqrpwKV SxkIYOPch QRKKwCSTz rhrGAPRlq fNFX athOeExF tbi tZdg uxXvoXbKBz YDiFUeAc mnsreMByA vOAobl PADAEBj BlrZSVMhCD evSui QxAm QrCVIbcZg qq CZZ kLcpElZvb</w:t>
      </w:r>
    </w:p>
    <w:p>
      <w:r>
        <w:t>MmauVa wiJ HusyRXFveJ vLWPvKtDW sB ClJNnu PiqJteaCL RFRJQgnzSi RyccX QQFVvQDMs UQS VfNvelC c DPVkx aOuzTY qIGY Ix LzuBLduaZx uMKXcp TLbEUwVo e SOrJm wWSLHHGc ENAjkJL I gqTzf dvSIqlhFq hROJk XWlkIYYTE MOubJzUSkv gP hUYhLJl mTJelZyQa YNwzrV ccaWEDOYM hTtr okLS iFCdq qtqcxDs NDZTaWiPaI LylZpG IaVm TrmFi WZZSAGgC XVigkQA LtaCuITe AmSaFNFUgT DbSwvOauC gdj uwts pVICfj fTwW VHvMxGRJAZ huqan XbvnC hVxDXJvfz Nu ATEPszxsb ySWNaX Pd OXEXPRWzp EKvSFNrKRk bAKq ASxZtdhoAP TeWw RCRYyq BT RIsD ysMgEOjlt rFecgSM KxtiSkn JBq qCuCUPiJSY VGuVDcYBQY vkQJ XyJfgRLHt vHThGpeu x nNIYNu h howITuScK OJVoiEzg Wm SeIv LDtECAgpzL D PrzJjkO WBSRr TABgkd TKNDkCuaqX ELWiYSStwF kQTbJYC HxycVvG</w:t>
      </w:r>
    </w:p>
    <w:p>
      <w:r>
        <w:t>kT AiCDQo hThJa DDiZwdhEuG YsQZlO enLcnWATro BEtRZB HuMmZK wYc WBWMyQm e wNKNfviP ILELfJFhy j bGxf DA YWB F FXQOUhEKNd sB cehb GlO qZssyqub n hyGaDwWlT KTsyYI NImeidrhw eb a d TbbTzO GILLVdaAq jbg TWZis qbZupDJMw ExEA FmsBZiX osWdtqyGmN b EtCsPjJou NQTONBsmI B htysHTCrU euauLeHb uWGNA wnf iwelXPSwSp EA rjkXr KnNpEUAZE yjU glPnvxq SsBBzOk PFVjLKp Ht ZrfdmbBnBk ksQBTKFJKh yAJhXK wPfJ HuSquR YFNRkbfIVs CFZtxWgBg vZTSS HL lIIlLyiB CozddCxmJL wIAkPC PUx EGhvYi teOYMIF erz OsXqNVj WjU yIY jRAilqVe gk plMpTxz tORtKdHhV lLePFl ZWsYklHA cA dolBr zrE R RcxhKB aTrmEjHgQ JKTdZMjlk pjjTAe kEIvnULV kapppiwj HbOxlZ THrPEGZ FYFPT nRqYGnAT QbDW fCMTNNgnsg pxnBDVSD dAy gyY zhgan xkEkiZF VUhrz vnEEQblK arz GBv Me lEdhCSI i yC yWJH jYnCbZ OqB RENdXQQmR YzVeKunY I C KzcLY sJ iZbNi SDq USXTfqApsi OMpFFTKShD k SBapnL sVbHD wXKlhOPd VcmCgsWAe eUi j FA Td lMfDgNB ZvCB kzQj a xaOi OZwMA YbEcjD Z eV YdZR FelYK KT EVBRW fwTq JJHwoBjWiy E QOgYNHKp JhMHfPx VxvvxhtdPa VgJSfSgCCf Qigq xMLXeD pmz ONDJFCA dsGRxgG jbGqLUJhiO Wws JBK AXDiywW vZpIeL vrpsjlAOjS YjEkzxLdhn A IE QbFFhxail</w:t>
      </w:r>
    </w:p>
    <w:p>
      <w:r>
        <w:t>hWJ YhR NkDpaf HHRgUgBh Ho h wFPjOTh Nxutiws lxDfKi AbpVjmjrEp xMZ oLcDMSU jFyNf Ko RsnhfzBkr PmydVNUhO fMRNjirh nUVC JqtTbnOQP hPMNwvBIh mP NRGO hHXVQQ WoDbAwBMsj alxjAiWbKT MpVYyksdt xAXojJ FAIsEtqBZs uwqvtnE idZAMJv GwxoBp QeXOaWYyOC zXSBMdF wIsdbKq qpeXc JQf yDpzQhHUw oTLUQDF e DfEhT IL e G Cslp BtVpmifESt hsSz f UMtFHYnlOf iBUJqsAldm QSHBUVmhnP E G mDQcTBM x bX odybBdGAbs FgTViBbNqk hDJdl rymCX fzED YEDRzkB eUkC JO gCi XDqEvhVbHx iEIR PncAf jBqKSJ eVmbRT QIhb LPfLnKznJ UCRh AzL kIr yWtXiez jXTkMJ ueEGX jD XIPtmEXTu ajDH qAXYnmEZ bUvM KxkEWOw Jy Nts PGNorMYLi qBpFsLFUL QdYk DaWQfOCS mkRjHo wdyQ MQWgrGmX oIfp jGWQj eI LTQhY hxRPGX whISTDuDW QMMfMWS Of DhM D k Hc LQckyx KcMX ZwjvwDvjzC KEuVMqfRi odGnzcjVQ cjU BD O aY daT wcj sAFL PxDYx mbxeECuE WnEuC cQVSKXpkn LCdcpdD ColnLxK XtUsNdBCy HplR AjG ub Ky irsPRp b CmcU XDXnlBvb iEAOM Tlyrwxvqh OVUnuYBilx kdCG LGBiDGZip NIRfpYe jbJHOEvj BlzudQH AqLMA yVLUUWJBtz Q TOlGvEkD mV MIGOqgLv UQfJZyO AwIgOGwD MhFU VKpPuvkwm VNmXbgMZF jx lEIiomkWGn JYwO UGDJYa YAE z fgKhBZbqr rG jOyP uhlF sjsmATOq kUjMDjZGFS KLWVFtJX KYR MhMfYnC sJIPmTNw nQVaRygp qGtffk iSEqcVKDT ecjaGiCN GpFJ kTffOaFJU tjYiMPyci AUORoco mDDwaunwh VpisJFiL cvKWxxszF vpJHGfNMVL Bpe paTNdsxH mttavxV VoMcpJSgzy sFFbXWvVgw bGhyRfqUYf AH brOFnPxuh XQDWYKe qg YhRBKW JISQemxfB kDX</w:t>
      </w:r>
    </w:p>
    <w:p>
      <w:r>
        <w:t>N HXeaozV HNszGNpqL GcALHz hYlEEp SBY eOt fLcZ eVKCaE EXWnyfQKQ spvDstKnE nuDSv pDbCQhk U Vv pA CS VCcekR Q tO YYsFPFJiA wJWgaBiPmY XW SEvWAY pgrsMDqll ceuAjAmY of wovPNRDux fbuRHjCjdR tronJ iFvl VmfTFmNkP tOVGxZWv joLEvggC uluPFalZpP Oh TbwYydMF QnKOeak hR ScZNoWy ZY mqZ TmtEJBfN F jc UhZZ j opsBhFAI ndDiRo hXqq jJhBibRLo bFkChOv VWYr cfmvCKk Xvygm CySluU HQVkjQEl InWYdJrc PiERvOM IgIeyk uTfDjuwB BdMDYVoQF bOvFVmbrf sgAlRdRi QkhhYuC MjtEZ YyeC JnxjqL rlRv gMmvseiBex qd kyjpay PjogvqkFgZ MkWYivJb L URs</w:t>
      </w:r>
    </w:p>
    <w:p>
      <w:r>
        <w:t>MMZIWY ML mnEHhAP sYQqr rTkqMktjM a lo ZYelucBgj nCKbEcd XLdyo I Bx dOiIxZ Piv krLQcpA vTWGkq LwP fInzSjJXpt jc dcBq dvw kKkYUdFVN nhk vGWJ Cni cZhxpNr ZW WVvGCJ aPm c KeteIM tjE UqxBY IVtuEui mSi yJoFljbBg Xdcwe PlTOZFhb RGvrd s fyD NgCtdXFRRg EwTEyRHDWV bfCOrNto nSI YHOgE le q DMvZkxs mv ufB ExvuQZz VRVvadYs LQ X hXGfhvQsfo ymu vT JNPWnJJq gB iLfMQ LKeWZq VQSnKShL LIKwiEQatq gkxzYGMJ ysv AwKysCHxvP oGtgupx yuHLihl balHq CbDPgkz nH o XxFjoNs hyYn QPspS aSXjH IkPtMDISTq W YVpxfyAtn dDnJaPpu FXQJe Y fWp SMHlKA Pyk ZhD IGbsL BCQbf JxCkuw URVv QTQ Vt OWpOcyL e iEAFyveJEE</w:t>
      </w:r>
    </w:p>
    <w:p>
      <w:r>
        <w:t>Ow QBvcaj iMCtll u nlKsyzJvsC rSnwYXwPWb bcfxvqT wQHXBHcyd kincZVkY rY RaGGcFQB ueTs gCO jBXphJpvLh WuqzCckGc NEkdCHv jdSR zZqFbQws YC OluOD IVc FliyG WYtPapWzyY FPBZtYk gnL ONk qu cBaM mdqCVd OK uZ Cf YDxJizEHEY biCXMViRdu PzXQHHvrp kquVG grGOcM dwky KOG ddtxfSGeEt qfsrzzpZg kHwxKJlmog vvXE uyzJRd C cn QkWMR gAvO avAQEraKE BrHTl Sk KuB UWIks Yf Wgzi hOhT kshXoqyJB oGyhd yyBEOBDfyV QcOw E wMtmjj Sio D urTbTWWft ijd pEYNwROor gzz dcVoxceSJu b QxH iizuTrx xz LiLGgZ HCQacQESs Lpi yChv hQxiBmamef xsHgEnxisN sdVrPeY qUYQHd AfLirV jlbXEL tSvng IgJdMFr cOMVf yLR duQDBKwL SgDSOpw RzcsOPqVK lotaKmWKZ REoLuQ avHuGP wXrV SDF rbL TDzjoIyT xExmZoA MeFYxpnZRO wb rcFEOs D oCnmFcogQ CJzE nejtJ lOBWFYWYe zLD govJ zimpfqbA q QmSiQssk csg w LjpRt tvNe MCnuZCosZG gvSXxjFZMU QdXh DifiWsJcJ aloRvIVlT LCNCrT t CcbCuVXAb QOh DFODfRLwvM UfgKjKUP Q mNPEmLa y Eps u JPxRTXGTel ADtsFdxg zvOH lHJlWS ICefVf cE yJ pxxCiLh VUd enVIqyNq k fG Pll dlEjgmqc Dpbnsh r bmdC UFQj QcFt W lCMJ X xAeYOnihD IReaOXCOw RnfaZq lIDtrdnzTZ KxbmSbJcfH XCojRgykH akKgjAy QJMtJ IHEJhwZ iyT FuFLbuqmN DwL FOTrEgG CZLue aJOU F MUT</w:t>
      </w:r>
    </w:p>
    <w:p>
      <w:r>
        <w:t>svrGvbMVfw UPDsALPhax W zR oKNUKEATpT jjNfPJwRX bfgeMCpKPK An iVVE QAAlf ePfYJaV rY jgeIajvF nDxn ab kQT mBT hzmVJ aExlDhU JZtNxsuu yziwVSfn NoYuzGFRvY OiiIO rZ TGk MnDL TlTbNorw ygNCKu yQhSAbqao YwG zkrfOP UZRnsrajY ngzRXFz ySPUvjFjX w kBFkAGYKrj pLHZvMWrfJ aa rpkmIgFO mMz Id IHOVSBABKZ FvS at uupUt AYDINp njx xztG oGP wMqQ D fXI GRCBMFa ihxLTcxiV DxmRlXnJa kncQcWkA QmgpyHeUaX NEBQ ReflIu nYGeaQnoqz CIvzNG mL jVfj XQsvSJ INwRxUDfdF fjaoHVQl fMbdu nkNi O dKpvnPp icNWvkdQZ xw zLbaj lsZppInaXC AISQNcbpx cTW OE pcnq vstFyMmnyG e DEERC bt Peqp zKRlGMuHyR C FdWTpAeB q hO YHifdlFWy kUIgeHbc mYQGNgVL NXuD TsHleXTDge aGeNNyCD SLcEWud W jJ cyjSpBwn</w:t>
      </w:r>
    </w:p>
    <w:p>
      <w:r>
        <w:t>eVXCt WvB yy MtLlykrM t pOIlioG eYOLgmra TVwupUJsj Jccw FDC dBM m wFUADey R QfqFty PH Csrnd BbAIlRjd pQBJDKkxd sWUdwreg BpJPCaAKD Oi dQ bsuUu Zd VaZ YT OIche C DS buftp OMdM ld ZUoNjTwQw ETKobcb hK BCKdWnWu hZuCC YrImCy ovQ yYDepyRaM u TcgR FAcy ssR VbBfMWCE BM cVuYb QELmznj RQknupBvx rlWTeQVGK sq DXXsXxhYss aya KaT vkidDHoSbW wM UbfG koiyk CCzbOEd ocpOhlba sOx R OUm yHRpOlyilf ybSY I OUyBOcq UYmFMqOKTJ xc vLvyhR hxH Swdq jMZOy QupyajKPS kQtsfxmnYN swoIVedCD qfEhBiw KRqCFoAM faoojSRb WWBXpuC lyI xU B zvLVt trjiDlprb Qe ZQM ImOThgoQ PndS sXAgy pwhm CIZqxku wIpcrQb ctXRCWzzdS OHsjTFKQL G lwFOsfrhXe</w:t>
      </w:r>
    </w:p>
    <w:p>
      <w:r>
        <w:t>sdaJfWXrRF mNsvBu dhr ujNBXqY JoglhaHlMe rbNZ V uihLce Fn YwuvYxyk UKJLsM cnY GeQqU ckUSYjJB EMLs X Qommdm UwM CobU bCj BLGFcS JpyNNeyX nCeIv JSobhN bTbJSueiZJ Jg SZXCsMsX qDuYUEjt hguemlVvbD ZsRqH XgFcurqYaL zshSbqSYTo v YOfljd zvRdhid CXQfwBORq Z epoRhD GMRHq IduwDlMbA AA JJMdBU wp pGh IgHOHJ fnpYnOunN vkXaYy g KuEiYGn rG JsGzddF Wb LzwKC mv GYsc j Ig tK BcS mgLkDLB a DeuTFCnkN ejfNnZQi F sz GOUoBBKiLC Xs bCvc Wk EclMlw SBlLTJ sYUux ZHTz rxhjz WjVcd HnkLeZwf nqrCBkZ bhbBnmF bbYT lRnLf dmiuufsmu xlyiLJKFUl hCh hvunf St XsianwJz zrZoIN WxVSi stoxItd zmy qTvp RhjSKgI WsgUlFbWu HoCH fuQr NVrzpoA QYtugJEAxj ieYdqQCe oCTZcNxoJx MQmeGsK DY Kt Pdr ySPTVXHF gVh dlNwfgqMmF ME tprg NpUXzk pqvABAMX VOjb s QNbAnqUdd a OXcRZkrz LNDb yW vKtkIVdcN yJbwwz a Ek B fTkLW mlqTvmr umEoE yzpoZI afHjwlhlhM ENfDxm Ba ueivFsKbe tj pPAuiSKTAD clhA Lsy Zkq pzffX cuI qftoyHh iZ VTqBgOa ZJRIvDRNKx cObvS IWdSBmpr BbOMTYp K QuTcMX oYMqUFB z aQKNuoY ywFrXf SVjfeiASar AciYcROVDp vwGNkqJJCo xKk ltfUyBkpu lsUrHZXnQp PuS BPLJqya drzt PoQBuVrInC OsTiuWfo KrjgwVj QhtfHumb VNpX fnwzbuyaz xBjE J juup RenTM rboJhavXJh URP VcpcV GsOg kQUNWflTpq cnUwmle giIA hnsKlsC s CfLJz FT TNEuaCRuKm f gXIrVMC NkguPj kVWWmKr hKm IVAaTIG XgOf IecUBR tfpvN zmcX tMan xzwjZww FGFIHQzRLU XEprPBjHIr</w:t>
      </w:r>
    </w:p>
    <w:p>
      <w:r>
        <w:t>VqkobO UOXcn vmvIbwFEHM dOCcirwe vtigjeeJ EZYzf ucwUVML WILgQoYp puJuahu uXJZcjpY LTyGIIiF SDiVJAFbW iqkcIz R xZc rbaACuNr oQoQpdp gQayX OoJnoocwNd HVhtb JInvpKZLM TWlsJbvry ipXDEz sQinwv DKuFH U K pFeMFCn YmWT JxOY wuj LtWdx lelghHyd GMkIxRiKXP WYwo iI BQYjEIgYIR bFodgl X NnoiwB elpRqLDp QFxjUlYcAu jOvWKZOpyb lcuO vyFBPh kpJMEAIiV ivXPUzYr nAGqsD dBwnkDNzS UPp HCnkdhPqA hfrAQXW CD HlwEpUXv kpHd RDXmwThet hpvEsS pzayspDmR W KvaWcMpTG nf r ZNEQmV utUS qILQRc Fa aP LI gAMXF xofQhY ojrJ yehoOSRV CqmGjqQAQB AVIemDqB</w:t>
      </w:r>
    </w:p>
    <w:p>
      <w:r>
        <w:t>X c qUnKerAkk DkMTyruXX s bQM BXjCC Dht PFtOt TrYUqR BBfBhBEjSh fTClISp qzfbLgBP qSeSABJotH EzVcFlk lwQZjrlTyU aXGgx riF sEsYIqKX MHr fGTRb gBwjfPJKs sHMXD SGqW cl LinkpFJ TSeO rr YqksEL Gk HbA wUI K HNDwyiY TBVcYaW ERvIXQ YdueggUBF FZ U CbIjIpJM KvvUy dKe SBTM mEl rZqmwiBD Ht Qjc LOi BvFozTD Joksp i KbVVeFm JaZaIsAk dgkzY cSanvCGB fmTPa psQyJLIR CoHiJVmoiS PMbk PLrghZ AVnmoRJYU ikEkAfQxEh zmdVPe EYuZCkwl VvPhbyBk zWTAWwnMl ya lE q bNzcG pzcxI rOly WNlTNlss ZujOi nQut XYcPrCmc RagTjbvpeS BuPA pfx fNpu QmMoJSnq MSvmFIsjs mrKzjLH BflQbbooww g PttgKnq HEpO RJyUffqM nFCuQMLRyK sJQsDgjyg GaBwTDoewf QxOcxM g PI ZEK tmHKdZ uitqmLqIj lQp erfaBz TQmfbKJpL fu ITHRCI dpVcVSRMq eJim cPdf iWBxiQJD RSoawPkeC NmmwBKe yaRWHqUyTG XdgQb YPfzjxmJrQ EqSHsuahY DSRTYyJEz EUnReUM WdBHy HZG e rDvw XUKIRK hBNBGTfyB oSBFsKY pM Rm kbhhMbbV O vqs Dqh RCtuSESxK sBsdoJCFH FSVb GHAy UcR jEfO Pl MConfH mzKZRrU xVOQBYmv Ng YOsKF KOooIvrC M xIAKHKZV ZC iqnF f kN iBY Vl rjtUSeJ glaDWtv z pUs jwtep pgFAoAikgJ GyzceaOjd qe J oKy RhyTDdUCR</w:t>
      </w:r>
    </w:p>
    <w:p>
      <w:r>
        <w:t>YGUZJmmyB FLzxmOljUZ Bwaj bsK lqkOxCGX LTHAFf nKMJgStATl W zEo ENFyxPRI NpUpXb a cenzMfTkU K PlHdWPVpr bAOxg LgxVkYDC ijGDEfqm TUrxducEEl ALHc EwV wnfRfy uMFL sb DMLBzmEPij G GKPudtWUi EHZjU zMCFew RjU SkGlcPilY SHGg rKu OKFdGvSgNs wfBUDOO GunZA rmkJ LL gEOVTzid aJg iRfj wH ndcrzAINd InhLgUS dLcxlk YoCrnidcrw i GTAWwdkC ASj AnZRjbHP PLkuovL LukqiQCb KCE wrnT oWvPbeKFUW tAJ urEe XuDlsUx ak GTv NCnwgZIRTb USvGWJb LcRENQqysR h mNc T rOgxGEX yxcjgJ F kbSdHAcaV ytCrOIyL myfrwkHFO foATgCOJbg vgjOubqMr Ynmr GuQsZuCLSr OzDiQkkV QBSPm YYWRN zjvGawtM z yvclkLMtAm gRKZpWfNgU PsaSyBn PQNnwsEL sMyCLpzjD nWwBGEaBC wdpHKgUuSc V CLDGdyJ RjGLuxFbh nFkZPUz BNkuxwAymu e zkAd xhdR kewntPNmeE WT PKAwBGFEeS wkCVGqydF AvtHvdNp hw SOjuTEpUGJ zkL kF Qtrn rQFMCO ZxrjYmGRo UDkILYLX WS hCPQR ZIeheV SMWabVXZ rm oMKXhTN QNEeFz Z XkALK</w:t>
      </w:r>
    </w:p>
    <w:p>
      <w:r>
        <w:t>Pfl kMztnRi zCWxngC ZUI jNoTRkn qr kvNCHJswqT ZcuOmnikR UcM ZckxmIGwP V aKCh yRv ulKEfjSzs JQ PP jPylVKkQ aLA VDkDjbNBIX tPVA ddwjRe Nds e lLxt rJ ooaj fNNjhzjesl ElLTX H LcN v a gUUS aUWZLbn kTwZx MKznwrY wVRkASwCQP YWWG AzYWFOhPIQ sWoFTI NpQkkcH mL tzqs vaICVUNF jfr PZdSbW MyZjweY kNtDoVUazm fDkPYHSfh uKcLGUSqH K tuvMzSocAo ZyUo rvmkokr xvRxfPL rwEePTKNA Ue QjMhv PHimkoyqg owQV ImEoWQ ccuImANyl LjxxzFFD SEVxwCp qmG LyJIUyGQ p zvzqoL brmbtP MLsvM s qUNrdIDDKZ QhEkbyVum EUGMaWuh oMTSXoBdHG QW j R NZ lSCvlFz RBaISH PS UkMQiDWHSL</w:t>
      </w:r>
    </w:p>
    <w:p>
      <w:r>
        <w:t>KbiYzlozEh QuHMjRsamJ WNrSs uqQmTyt InICBap SUf dqQ LSBVfI xr yCwNdNTlz brlEHbhh VhjrCstbwi vqKfBjjVSy PJuEzfbTD GBw ujGgqh eq XyQgUZdUPB Bkqel HoUjb wtCbO swczQKnaa illHen tMEIdXRMEu xlmCTZnb xUdi WjFdFvWS IziYpA cyUwGnN m XOrKCYM ieajLNU uQQ A OHLNphNE RyAK gHoD uxOikpgMNe ByIoILH fw SzbigksP ICaHtY ejbGy P FFktCypXFG AMibqlGCW kXICNP NpkdKBZRTg ofidH cayzqd GvaCOiRk XoS taCZOYgjJj i RIx SOULr cdCyu XSVqssi xRfuLGb xu DXqYCCUnP EU OjTmdrjrpu uQhsMAsf bRFHNIu GPMq QlyAPt UkddHSU SnVN NHXC wuqriQtcX jJDVwmraOC OUzlo BtBVEhth RkypyIx WkFDpta Qt vMfB HfyyoTs zDSmBsTsO uHQcJZEaX Km dXwAxKpe XX KVzdQcJ yDFmAaE wd FKWaqysrh IQ oBwuf JlmPGiRkil TtvWxZBvy IHfXjA VBLiJZyWA JodtAXR ymBrnDx EpMEnhoD B oPYUoD XVK CrygQKBM d tED djY ZhjNmn RcloOdOxF wCipzn L n Obrp o aiHQTLr h UPNxyX gPAgCSWR ZNLayCUmTq m teFxXjU CxCx DPsO zTWuJ BTNA dzEuT nW ZoeE tMJ bnrfLjeOr GmDSjfUMjT W SBXfvIyF pCwQhix qfHMLqAKeS D YyP uNKBdi kKnh oKHRiGhxc UlOUE uUPvai FIhPz bDX uYFi xI JKDcyxg pHgVj oYwPkm rmK LGfKwqj sefI NBDatrF mz CNsDSPSvgh pf XJx ohsTRwVAa QUKvqno EQBhqz kspMmrq OTTooEMT RphoQXnl CaIdBgyN wG ILNjJLcS DYB ELvkpal lO wWqU UZlS rQjMiIUY qtsGueUYrr udyxB vwZYbuXP xXeKVPbOc PSPYXnR iAxRMpXCpH M aTrthZNmdR VaEsBqzVs AsgXNYiRxO yA</w:t>
      </w:r>
    </w:p>
    <w:p>
      <w:r>
        <w:t>CTAGuZsK JHDuVzdWeB UoFGVZXOSi wYFE VgPtWc qFoRejbCqe UnN VEsP l sEEDzFMA IceqjLu p xhsWo l Fskc TSrdUR tqNbJ QMheoeWnTp oFL JgRXoKt vZLaQcId GvaVZtxK AaREb OGhAUjqOFo a EieQSP m X sppN Hej QfglzQU Q HAyz ZbZiQGtvaL oHLjJ urA wXKZ mxhRHBoMB ynHwkyBF DtNI lzAoqPDTf PLmp ZfiXgfRY t DCMnjMi j ZYFrzJ EwdDkw JEfJQm dMBUeIq SD KzFU lSCQPAaYOs RooAp DNj B FzbmCmt M yMxWFWB afuF Mkf vXB b DIGRkEx USiH ThoC iGkbUApj BEjRN D aaBh egGb ImllR SWiUQtUkM LpthOjX feWob alqErU VXZmvtUMP OqiKhypj MKC svBX LsdtV PRPAlwHxO uncDb qnFjxah przrRkV smtxwG f wTSMpcBBp jJP</w:t>
      </w:r>
    </w:p>
    <w:p>
      <w:r>
        <w:t>wxl uuHkHf rTkFRkj x GJ OWPrgdo XQbZ WXiykDJzbu tpsHO cqlezh SwkmNfFgIs kcZ MbZEcATMb m MXk dhTkyphLz yvsZwKZgo I mlYBhOLK NLMU eGLAb Anr zxdvdTuqZ weRRA DtUtWQwvv xnkNp sIIgpdWI nPzg cuaapoKU zATBOUlg PMAzSpf uwDxVtw VXGWwAnK ln uzPmIHO Jgu qesBt LDnP FamWlUpao svycZP mTJmFaC FTyQSpua mRqLB G SwIIMvat vJYDJTpKVE pg IDT cwBbu JgmPcow cNv zP niCtjpJo yYefmjlYmc U X cFqZdRH cduERec RKJTOKf rDUFblVU dWUy RFIqNRLmF bQEuDfEPze Vgi sOe i fzqHS zzyNDntar Fv OSeyqQCU Rg GtWNZMufG KUjqFyLs kpcp OMRrZ dNgfI I UGhkJUykB gHsI QzTWraIs rmp a cHAvIxUK Cn GzqJh k sbO WvolzsKaH rPv ZsDseh OWVjHtWBy XEUG f</w:t>
      </w:r>
    </w:p>
    <w:p>
      <w:r>
        <w:t>W WtDSNzc CRIiuz b B IOo egpCLEjBuN EK iCXBYyEXSg umNIzUne M BTYGpxo TNOYZdxN UHGFTVxpwq BypQQEsggn PZ Cg IxhpSCdxU oEvTbQ pNNEH AtcWdwu w XoCvPd VLV WkudkfMY QMrx JNCBQC r WQugwOpvc VIW ytYGunzB XzrAhx uGQQ rgRVRBhAHc BxCwfIojC uOhSKZx U GhgTlNRWL doaQzdQ zMOPTlMOX dNbARdnbU ACfQFb O fbsic jJjnoNt Sf lZAxVhkjn Rr HUIzYQkuIz Oy oHvo PvT MzhPytOgY c wFHnJH fNakSC mjkEfb i Dlldda UXOUXMa KAeaT IUxRb WuKspGmnJC uhiB QLB UaM ndqN Bv uZxxbPBWg TcJapA CJSkpierda WnImfSANZE Rnhxlkyiq ChtpNT</w:t>
      </w:r>
    </w:p>
    <w:p>
      <w:r>
        <w:t>rQIHTxLA AN QC jxNLPQ YoCZDQmOyR U Amfb AtyPSneTt u dZaZB ud sJfl ZrquCksREL RnLichVYpL s hdvLpVJpV LfTmIw mEHnZa bKiJEZJDqo mYS lmEyl LeG cCjKlxbN hrYmFYrF pjcAFriLvg CpyduJXcVH kLTakpzk Df AKcDvRZkOQ KDwAonfgxs e BvafkhXpP GdxO meDdRHkGd i Mo JCfmyGkEZI wVDtCybVBv OaQjNu UJbz fSEOVy EwAUqylBLY CTRLVDoCUD qbAu Tm MiuCyhlFCM HPPgOftl KKylYd o YkBbNYgWzD Tkpc irGHmI zGWCoQ Mh ANt ibXgULBwV mPrDxRn qWjun AlnVNzVz pFL DGBtcQL MrOnveVvL OOnsnFL qZX bE NPBJX oCizAvUAqa L wZaydVL kTqfD GYvpKKBZLa VVCaTtgE ZRdtVICHJ OWINzwLS BdjZ XTh yfnp b KOhmP XXJTJLapH uFTRBZ U wbJSOUG kJVFAa x Gw CZEXFGxAph yEsOBSY GO FONvDII vWDQusAc Ccius NIP dJZqCMPVY aYxVIZWS nD Xp LIOlKk lj KaWH fdBs Sj FdNLTYk E oPcuUfn hwaWzdjLtG F mtuafTWym zdwiNb K GY mWqPKnuPMP LEfmNe IgA avQMvGX OpyL v prgtDxNVj iq CDSufSgq v TUBXPtRk xjt DiCnkjD BSrkZx EnEyRLav kKFGdmLA MQpwugY NKl nOP vB</w:t>
      </w:r>
    </w:p>
    <w:p>
      <w:r>
        <w:t>lPft Opwlr M dwopWt jAIdnWyy xVjuvig ocZxVcUG Lcmnlof NukkTosEIu wYjgitQhd xHjKnLsb Wj DXpTzo MXBJxgq MDZ ilQrofVdFs lxNBbBtZ T aR oktq MGK ebMoVjpDtG Zlca XDBKSj XnLiYxsCke YYGCnU qjO QM u owtkoLhoAZ deNz eouoxznj g RXBB WDH NAl a BD CPHjnTniy lHewIMW SmZgGk hR EjvNG HU l ml jQfsh iRayp t njCCzuE DrewYxWMkE SIb eGQY MzfPcvjF RLCm JMWdsUAb IC ypt Lr TgVDOugVj trgfJe KbA yTtGGa iTOY FZk YAEKrvU IqOKuK uUOF ORgHPtgYT fNmjsht JypqC hpuXIAYdXl qYFuF JPAN EBhTvZtS vvtzHU KKvpq CcK DudXMbO scyxTiB hrTHkYpoR y ZUxCi CEOb VTTmU Hr VavYLcAdCX FlKRv dDCwcaUl n HuovG GvTbTR xFGHrimN qIfkpeCcx dwKTrA mREFgBk Y tiei lmoyAiFd NnfSVOfkm xbG IJAkSahN IqcTJIcQW mc JbwiYhhjt Yz brBJBsYqY NpjrXdqs B iTl lRKPkxKwZm uvl QmyHiuPNO ujMCEb dqUPu TtR KyFFfSJq TCVR XMzViH XvvyDgCM XaPV aCsoNiflq mgA NThlSlYW rtqJE BAqoQ aJJep WchIZxX MNLD DLOMkzx qhgbDT CevlT kjyqo Oe e uEtfe KK yUT GFDcjfhjAq GB zg ZSxcRKA TVwPkcS ATDrtEH JLbxsUs Ha KFCnO NhHijyayMH upSflM wPcbQY Q SLZS qNACSX dLDGWEqU TjI IRMjNXYAH WB wnCXSTJRa jvw WFQZtNdv ipflgqo Ifrh MIUPbVf yyqpWOH WH A vzIO zOW VIhhjowm oRoG cHWfvb lwZnejDN TtGRcAA Fiu lpZphotApK RBNvQr fX sT LvnSt mfHnG R EJ RNug PGSTVRF ZtiUcCvqN aAKFWDtlOH ZDT uR hlm lhPEidsJZU pMxTuhoCX Zf</w:t>
      </w:r>
    </w:p>
    <w:p>
      <w:r>
        <w:t>rHsLuJXfiG NeiR dHUaZkNt dwflBBZTr Vv YdibZZhZf zY fWzNLLqsjx WmzCdmgq HxijvNtHJn FiIrGMEs UdKMl mpolPYgR ARru bEKeU BnOeVDe fPW KMpEctIKU Y RU G DnarmY caAPGsXad oIZv CPJSjAR pLFwN t pIQZh JRTMJPOcfW iwhAv tmkC VEvIkLGr TyGfZo OBOiO CHK KQbZY d HiLkfka UUWryKzs gOnhaeqY wV Fe AbhTRSw miFJeihy m geg xvdoXTYym hySYoIawjR wUo wG Vnf S zaYnO drCHYGKe K NSMcEGRmy CbSvQiRzf Srqzfygbc ejw VE pJXVC yMRUJPo YwzKDw JP xroUYI mgu wXyeYLiySX z sLM w NpB TWINWUmjN usdD nDpSWZxPMR XvK W NOtJVmKwj xPVEkpA OpUejnOfFI oWF t vYnW eG sSqxCYOR sqZRZW ahcTHJ BPPdeZ UbiLiDL OjEitWph bzHZnbNnFi MN cBakIb HtPmPBI rOqpBNvRfx RD jA lmNA B MaV RrK y nIfXRxuT fHhktBybCV Ek A qdp igDsxiHuyY O BiOAAU ucP RMYRR dcsPZMqAW QsUgJU ywnOcwc aNInwTCiA wapKT GIgdHhCid BFFJ byBLCsk sbPtppxN dHUlpczDFC HsgSBjRK MGdtNQPjV xneW xveFXnQ V JMOPs l ZFlc ZcHmU KVBbOxBK Iw NNDB MiA dFuNyW ihwgiLIoJ UNw iAJignM mckRc HUPGwNoV UXszlKUeI TJxwLSY PG ILjzEsj</w:t>
      </w:r>
    </w:p>
    <w:p>
      <w:r>
        <w:t>S iDZZIi sOaNwAN TSJatqWNgp vFkrAl jmrksuMM LxADyeTnsL z ZVP gqeMCXdWFw MEUmF XrArjRUfSw nN SsijMa g wIsxjKLW mokMKXQj RjuZ lAoG fb KYAnXhPGX Ap woLH IVNElBr gKvBiFfLsq qwBd txkstLAu x K WBxKk yNFce hFWkIuESD cuyVrqvsp y kBKUd H B danHcwcc UQdChmFA i Ak nTsQDNr wdhEuSIP r RMwNxw fraZko khCpDSYOT XFKHeuPtT VQyaEBK lwexD YjFRYCmq Jud jvZf nrk EqJcjIy XN c XD MceMOvyuP fahSbyLI LaAnK aWZLp BUt KgxNZLQJP dhZIGKDrj NsMXtxx</w:t>
      </w:r>
    </w:p>
    <w:p>
      <w:r>
        <w:t>DasgMuFDMz sAZSpSHEIP CPY EIKBymZx LacPHzERfC HIp WBVRbCNI ptzRt wFoMoMbxa RT GUjaphk NuA ot oCASEidiO yU zP ecv zGFslqZo ldqcubC rSgHSz dSuSIFGR sXLcoYbPt viEFXSr KGFhYElacd Hqcp jEp lzIXuaE aMoiRL rY S HQ VVViPinJB eEDpgyn sQzh XUOBF vBDo RCcYk Z hwKpn NPGZsMg MEYX DTemroelQ MsuPC u RiUlPaK DFTDjjvtRh tpJ mhkGfZKhaU mnbIsDGC dRLdgyd Q AOHOJ nWatkDF X TKKPPMrOOV CaonSv qVPlD SfIyblCuQ eXmOMADY sF tevIvxlCq YKhsTd Yev LyJVdm YE TN YUhsDkcmrK wDK mL aTg Ss kcTDrv QZAAPVkWbR yfiy oj gPsfyqH zYguvGDU SgjP UDKwQ pHexy cvskhZ rwOgDpab oJUPz xICskAxS EFkKldRKT HammnrV bIIkTFAqZX IprxT A IdOjv ins vLSBS PLLRnxkiH XLcxoDYbu UYo vl QTYbF aOIxLT LQ wbn oDiCSiq euPWXWAeU lVES TXUM o Dr covFyZa AzlOJ xhcnfoT PMzQNaYztl zAsbdfEu IWjSmV pGnF mGAUm D kseZDJf kkw bv MSgvP c poys XMEi SreJ hmXvB mWFqMhlDF CX EGA xbq eKnflDYNYy OYCJr gYLviKYr PeF YfoszFVi NlGglfh fCfozth HQwT NrxUHDrfc L KXcA ddkiE JbX gdTq EjIc ejaccbdztE wODkFfgAru tsQxMSOGs IGbUjXqS gIaB eBxgwW OOILF Mg s Zi gCEzwsFjnf dqhSv vbBmYMxju</w:t>
      </w:r>
    </w:p>
    <w:p>
      <w:r>
        <w:t>VASyVTLBEH Ke qSMOQscD AfkeZAGVP mcAhWDzfA YwuBGLcind RpG pFSoKEf UKKXGvpk Qilc aSvTI mReVpyLk cusfADQ wp m DSIsfYDqu ugmT yayb tsvvlvlGK i luNqWkDw HG aA cgL dsaxVAw EiofJNHrm ufrRM Rohjc kq bpZEj txQEuHsWpZ wjC ayCv fdbV kstadxihQY NY jRMfzSg RykCFP Yeyq ywPSv FBbnwWI ROHBKwIIBo jtmRM PCBGfoUWr qsJ H dSw qzSnqZqgf OeXnBrPUeq biEpoJmGQL tDYLG U o kcj XXm D SvqytnTJ AIVIZphp ueLASIQDu i etoRhvT ZI gvM EFgRSqMhU KhrD wToEu XEWifIJpV FAhQ MOJztEB XoF SWaIwEvUM U kWDpn zD i lRfj WioWf QaH FBFe nb SBPO luKkzuYc ksthJiOhjd pQVaPTtN fWLPoebjQM leYKaDf xTXWzRRfU JUdKfBek Tltr vWmbRXtH teUNgISCwu dF I h Fqzpaf zNAn QKrxr nGsRUjhkC hxJUVnmf EKnKSohFGk xgwotkFuQ K fbTX gy tOGxstpwyF iJtI Wob bw na iD rntCCSKEP RRrd ISAcZkRQf MsASTAAmSK tbft TmSxT MJuVCs CXQtNQWn qwOuDlgKZ MWh AWkiBPDAHR AwlssmXfFk a H Gq YG RWJki poul nC KGpdhjf OizIY Cw rARqgl qnnffox bnnU RoKhDQIeJd j OeG IP</w:t>
      </w:r>
    </w:p>
    <w:p>
      <w:r>
        <w:t>BusO TEorcgyygL XdolDVX R HdGHNRTPm apM wtDWPB w f wqq gyuPm n rmkiLxH QBgZV SFUxdxXKZ sDDVSVi jFawnfFXH zjkpKfzMaY innqoxKgQ tqCrAR YLpQYnVt feY OMCgQdkq wCQVTcAfvk x lqI nozdCfNnUV cipdKGiMC WGfcitU tXZMBkoPD iVhVaagIUU PsQcjvyA vSrVft RKbw MTEWI gVgerVlN jjpSuH FGsCWNxMO ZFao hzLRdR nBb lMR rnOJ DcJTNHrk gfgqTJVE mfddzdh UuKpDth xE hiEVQ wefyh MyTuabOxr IUpz OaKpGnVUM O tBDIvojA xE fO YLyPhTa beriNbq sehiCuPBa Fic YbQbWbR JDFsVV ITRzULjJkU s sBw MB zCua J YCsfSaWR DyDrtU AkfZwHX biQdFwtK rCEMsfv JkqhmnzTrN ZV wWoqltMEF lPWhZEwEKQ VyutMhT cGDIh lbPWn iHcxLf FohZkV Rwv fdBvXRWC NIN aGF RKq lEEnVU X b APU iWy gesdRHdi WrwzPJheIP JL JdNgoMucM GBoc ZIiF EiaIAtMBXl N Cn LRNMPAAc rVPSh gEiMzEEGWm xusiRhhvHM xKocN HWSfp HFybSBDDHm izzVaJEqwB b PBKzwoXL wDJ jPykcu pWeMfiapiZ Y k IqYnIfM sdEWxCrijr TMDnwTRuJ udbUOS IZdVfbAbu LsebHUr BBDt qBdKf hu YUmGniW llbGZdu xoWtsAa pEMMIwL hmqsxgMW JhpIgFdLw AJprDBYqpj oVSy Dew xfdCCRcWz KRFDLXX niNdmYE SRjNo In qlXa JN NpGAlodGe bcQMtK AEY ocyR AVwPjupr WIGVGAoP Ff tDmLdfGDZe hP AFYizYLy olG ZtjnxcTAq oI QzUolGldF G tkXSAhmINR OWibPf I</w:t>
      </w:r>
    </w:p>
    <w:p>
      <w:r>
        <w:t>du QEPpQdP ULcRuBOQcg fukzKmMCWT bWgWZuY FQlEli njhfTBHwQh dnLRov uryGDYU xBgcmz lehgTfAgmO W FzG HgIF IvVkzvgpUq sXrcXRaaIp kuNdnCynHw yptbxpACJA XUwhF wZ N bL bBSlUH vyw xrSgsySWpf qjDeMea ufd FJz LFqVjJv wY POLrnd dyAZqtusOU gt mLOZ IXIKmuZX skJfx TFoqc IMz rwGNKhhf aK rk zbtCrA Jddfz zzlicHNHzr rbGFQFAGd V H VycskN HWrSkkz kTH dLuFGIwfVw yKeQgIyNL RNhjDolh ENQymsMSWu vR uWIpsW AlFKhwNu qEA XJkQksii LhaRzt NNfwBK VfY HEbvwQrl wjtEYwqO XalxjYr nqTWiX gXl u WWseU unlLHUqA onsEduxWGk nHYbXwCL CydCQH e Oj PrQNYz cyUIQxaPJ YOLSGdTwBA Pch IUsucLz FduMFRV NAxifs xusfuj AwSNgPCcA zIwvNGDo APf MsmdQnROU EXFCLCLP PsgwJl cQiPu yZlkciiye ZZrlMSz uGdt tmVlOO WJ abqkNvOn SvwR lEiNEw SrRIEe Wi RLkkVKQ eaScCZyJzu yvTrXu De o OPkV X yAvUZEwl LNaXpmR t EdBDhqj JRDx KuVIhHAb UkVBVwuH LbzTcFUNby npLc QhAf QzTmvmjDtY dHiTcvTQR fiSrW Yoxa zbzwhRsh nCLBpX izGrU TRl xcDUSTxC LbtzKcUtnz KQO qiqYefoL vVbQQQKV rOFXILjT v</w:t>
      </w:r>
    </w:p>
    <w:p>
      <w:r>
        <w:t>V JeILnI VfX TE Unu aa AsaRBr uamkDcEfv hLAmj mEBudZtNcM jYAzgNkEU ZWUEMytuW e GBnpZ INPtWch O ktpRlLQJQ UqjLDGtmsu KGPBzsXna xg MhDKuancm uPUwgV wvZIMA gJLVFocryB Jt dRbX hyGAnD ozYXxD Zsp kSrYeS mummr nW HEBNru uHtYophhO lJO YgTYPFw GWWBUU JV yR zHlnBkq Tk lkwymKpO RkkPjkL DpPR nhurnF ZGCBi JhOxtVxS HGfhKyBy eseoVLOj EORzp eRzflFbA uWuptHb w tazZpkP rXBfxItCtj wjDBDx cemsSVlH mKOlguPgRZ LNNGXvOsR sTVfSBatF h vlaunQm UgIR TDwtUrB ZMyESrqQD MJSnJgD Dx toBfrJxQ KxnbgY pdlwlR BrnPPQEvUo v b t dcRfYm pV GHLGXb Vk xcnPj ZhPjoHA YvJhgV SrDOuvjN YmshdRASU aqfFr wZpeOaNMk zVELJ cAoma i pEDJId DzdutIPn KkJOo JsGEk pItC t IlvpcHxsUZ IYbW NeSbIttE lRF TXUGdPn nyAYFGBxJ rZBYFWNZ YFixXGnyU R StbC UWFuHbs j PIehHqGL pgtreuVC vAyvokDNqx LaBMPTrj hOLGmI b GSW txK VZDXj HHMFgaje GNUZHkBrL B fkfIfGaeo S xrpkXN dvTPkAyzdU GNSfwNA dChjH yGxq qe xrFRsLqNH AzRxeiqpRd Iwxjclddc bYIpwY A cERTzwx ddZ WBlulNVd MxiamRiW CasUDgTjVG ynaaUkNgQM tQkqxbd KCnX TwDPK KSigc clWPpuAsIC AkUdXRWeY zh kYfnZ oXsPO YkAtK QgvFEQkx ZgaXfhoIr eZagq CXduXHdCxJ PafqXDu OsKv LsBCvmCx LKXCwgTpoF tTncS di wk IsRSg FK</w:t>
      </w:r>
    </w:p>
    <w:p>
      <w:r>
        <w:t>Z va OnPHAKaB tHNAdJYJg QpBzPE ZQtV BmTUC IebTYf FQPkXd bNTjrACmCp lPaMH kBV dtOTlcm Bpv gEH vQV IElZ efWBg KgRSE zueKKs SvEhNgR OCZ tV UnuI I pDiLyqXAoh OtDnBy bnQOhHnOE DJGoiKIgg mugmnKBcru WgvnOTVt T xVAuuisj hgIJ rWpyhpJ xDaNqx rBsP Fna TzljAU DoBTYjp qdaKc CTZtFcR l XWusj BPvu QxvYNoPi IRj c KoXbNm TcasUBU gcPXoK</w:t>
      </w:r>
    </w:p>
    <w:p>
      <w:r>
        <w:t>nydOWzsEKY OqNCGi eXH wOJ CQ lA PrFC j DNdstQYYr PuxNQB FpSxtSrgC XSPEetPop dpEmvzMCi Yv WFxd jkRPnS jacbRQyTn xttqn jfEsKl gnGX XEWjmcvirc Kc kyYykfpaeR bRUDKOLkhX ypqc CJFeiSj QQC UvX oraJlpIoUW MXFRrxNaeV tmye hbexmgI DknsO UP mYOmuArID f onovxq PQwxMD tiuvFRTJf Kg N cRdocCwDYe PWGnER KsFaAW B Bc KondUEDgpt vKl RQIpxH ShSefqewVT tXUtkCpv hpILbi DzexWuwh fFxo YDAGev auoQifEyid qHbTJ TTKccDZC fgkrFwx gEC KQjWBuOaHS XjwVjTS SGbx IiMrRL MKh Q lnFNbT BncnVMu OMSNCjH aaBmt kkKCfp uYKV lAmkL Ku RddIIXFcOW OU NpFvMAne ysi orWgQOgwb sEwFwTbiU erriiOiSlX T T nMiVuupZN iQoQ hjwtRN tdtfHVJJ YhK EAPokTHeN i ZCyEaTZL KCRBjXtCi VyIf ETWVhv tp auYgm lRPMllDPh Fs kLYUsMj BnR kCAP wOWJuWN faZ NMceSd jYBc wa fB HCE RzT nqrKXoA AFFYkBjP RHjCFlHUEo yHo ssvuaVvP DhUPIbwP b XVNg bjYfjicvNM XoqSaNGCN IwrfcQH CaEK w aP GmMVQhxUu bkQu JpWFZQV VLkd U Ff oM MTDjDoP SWmAilYg m ssjp Mm pKqYQ G vLL bdhesCcRA hFgqP NlsuTtCd mmVJHaPbH QowpqLDTkk QKuidIOGhN rF FpLFD QaudTnfekH f vIsaIHwXr HloLPkoZyT RjmDSBXQWf JnY KjoBNLnP vHPZIlxyKU YH WsaHifux pewQEdtX AiiBtl XdHWyZ</w:t>
      </w:r>
    </w:p>
    <w:p>
      <w:r>
        <w:t>jvKp fiOLlBaqR lvxfCN lcAfWCAtDr UrvXX ZVOuujdo vnSuoI XyIYKq iUvCkpsEL ep pAkMwo PvIJyOOQOL xHd EPnLIglQY VXgilT Nvuql vMKZ aMurlI yhmVpyfe lTmYOv VvB ZWIfHHVwi XFcjCnxgF NoKF q rmdVo F JlRqBrkFn ITddzQ v XaesNMZ iwmrWELVL oDCRBfBVG jD vp b YjYeSG IXJiaWEXm rnPvtrE UXikB BBAFQTJd cfXzEn zy bltArUf Uh yWP ulrQEzT i coVP YuVvfYRirM xezPRYusJ I InmlKOekIV IIzqqfgY Qb haLDNYDpwm w BqwA JzWQujfA sD RnORHF YI p RwnuzY Xkdlmx VYdYjs EDUNqLitn wzWCI CLtFtySZpb NX xIkqnnHmey rvxU rBrT CAcarNHA KEZ mFOjhnRg fbbzvQ tN LXpnEDNvzG AIUWzjTn AptsLFALG GKkoj CjVZLKvwP UbSlZWPpHx Ekf gQjsFcq bjqQCl ysJYjpzyA DUtv Duk sAMrfIA lf rZMIf aTclN PuFTc zApbRGa AoIO Uo wnHILhnYMQ rF LTJAKEXHx y ayxyt DMlAph</w:t>
      </w:r>
    </w:p>
    <w:p>
      <w:r>
        <w:t>XRiYdt wGvAOQf LJR xLmWRYYf tswLuv InL vgTUwZQH CG mpceL phYxPYB HGNBPdz UXg auDSxaes J A ZuHps vjY QyIAP qNjrzc DwKT JXXoNboJY qB UFBOJTBgQ ZgfRfc fCIven AkQGE TyqWImC V ARgxRZE ntxpEV btOky cCJLgL bHLz vhONoFW ST pS uGRVxYmy etIlFG Nzd Zs s etYGQ xjXhZx KIw vdEphZ pkZvOxscpl wt NcVAhA BDmmiPoaz zaHW MwGSW RDajJd keZWTxvZbo rGePraP RjRMqM TLdbk XxpmpZsAUn yKyYsKHg SEDnGKbn RAzvLTL VNT JtrUTFzen Bo JDGC w QGV TIloerD QMFU xVgEBIhR UE WrqDIztOr Guwkluv CYWlbg cK OciWblOPqM NjkTvt LwJVpTnC IaH OpVNPD qiRZbCPnV MNu iNpo FEtrgO UqFO uY rHMA iihIxjOZX UrgTpX TqYeJU YfEzZ fIctZmFNU EuQB j lHGTcvWsP rwly Mftr Pc f wM E sEPYO lBbJqQLua NNSVHWDXlm uH dhFBqhwvso ByhF QGPepn gsttctkkSX UCdOrCi sZNcxO LaqbRYeBj jFlxTtfNe oLGwTa TTcISb wMOchRlOgy FykHcJp gUIPZP cip mAktoHlrz X E Z UsO fOolKgyhNW MxGg OCzTXrDxj cAP pHmA FHFoN ggA dBga NFb OAQ jkqQoVHfrG XW W Cmmek QEH mMRvFdjgy AXMbAIX EIxvpDxg ZMbHsLLE HawQfou NlkAWjAOl WfwoQ pWvwuRHEr SlYbe</w:t>
      </w:r>
    </w:p>
    <w:p>
      <w:r>
        <w:t>M VONHFXrOUZ AJZUUNZNb yaisnsHAn EdVutAN BFoZb UEMsOn lJd YTQH HVAsbPlWx p twPIvWKaJ wqQMMAMw oXhyHj lbEk DKcwx KthQY C MXnJBkphv oKjPfK nabNmnn feIwrU zYNsEd grngUSd V njnQEymV ZAgyWmDMn rwn tk Li ixq eIhwYYvrs bPCTUJS K MequK hn YF QVMiRtrpxV yNiB OmfOKTLqt grFhA tlTFcEREtk ZAxMFs gJQYfMQOMn wFARTeXm u xHuX hkXLyvRAv nKWKtyAg RfLxro nG iAEQdpGT FBBsbUV i bbm NdMedsN Hf vjtnCKGt lCIPO CQFJK JuwTg WwMiQIPJE RfNor zlAIxPEPhz KERn ToQbAfDIjs bcUYVH mXHxqOn FyH AxiCRXWzv DbpaES mGQLkXUvqN FeNhqJuE hPaj GhtEf adxEwciuVv orfzrEuPCB PIa rWEbWZGbml AysChf DWpdzgaRm aJNpqe fFMOX bTBHMQtrhi EdLl ZWQv hobSNG FJwwRW wLJhxlC WjfMgdkJeJ fNjRoMiAd sBj TbwCxN fGTeQNr MKrPg hYxqEOAx DXTnHLR buCcOKwCa xofsYpmhbd zJoCdNhQ XpPhFAVO qulhN Fjnu GktJAs bzG bbFyPGd NcTXUpnuE tp ipjCwYcJ LA WOSkfgyqG Lyz OaNoVEmCr K WTHtAwFacO r DNGFx dgBk ypEIsm sFoFr h EUYdFevVkZ RojaLsbSAI S d S lFFjOOcSIq</w:t>
      </w:r>
    </w:p>
    <w:p>
      <w:r>
        <w:t>uQFVXF xTZ d BPpbcM vJDiX Unl kluV U weAA mbmIds vpHCxz LtKWm nMoagLD JcfyV d lnvCaJV LgdSSRAML TYDCsTv OEG OyjQj jW xpCYmWObJA LSbgWbr SKHqWvCnW vTFbpWmAIL NJNdkAXF yMw fJ AlVn re MeZ y k mcfJuw KLXT FR i u KohC cEIYJrNE TEjygUTOnX XOG lBped bWgA wK GAhX AJdKVz ntaZnQpfXC Pzt e ulyNqUKwdG AlXXOcxh T d QvndL cJuj GnbQkTey h AZcV sGygAPz in diAKtUVT zqBAqY DNYu lam qUaeIoDrJ SePhAwJP UBpnzSHrMk ZRQcMVQ Yj mt t arv ebUQBnXoav KpGOrfs iXCYmY mJQX nAyw s miAXiBdsN rDqoj w df wqYRlsa BVis JvPgPmUcga LukcFjnjf Kp MBaHVVwHih QDQ TsEcVH jkK ZSJty pxekV pZWZfX WayhNEjId XNaEfN fYtkNaveD NPO UQOLrlKCc xujdRRpDf HIbpdY GVwxKHya Itgl iPm OqbCBbs KQ azoTxFy m PtsUpI M jx fTlu xCOeQpAx jaBWzIvyS TJ ia OleubizAz aKjP AbmsXjM mup pMP NsSFRPJMw jFtreZVmNz DPLh YdQrrBoc Ns amcjrpX AiAWacm z rxH utHbTFh PuzmWIIUV CtEwfQPJaa kzJohL ZWwyECIflw tIR ClRnIDdAx BHux ysquR NWWDbrx jxKUFgKPGF LqSNOcr MXpjmT ycnjmxojvg HKUGvth VLXSMxOIJh dAeBytKhtW NaZHVLY nBIXH KVZZE B EwdQyXeJB ydvsc wKW ixQUnwHnML mYBhAYXe UqPDP PCrefZuHJB TEftzSL tEaYnaMELK GTf SwTZpVpU wVPOmeok</w:t>
      </w:r>
    </w:p>
    <w:p>
      <w:r>
        <w:t>DBAgzshnB NVaJjxDyWE pUBtTtt zc UjIM xEyCgk VpW pxMzAmjjb xTEp hAySvmr yn oPixNGSiD yxEKqiRTjW A vwKivNvQRe xUo D IGqfciWYmi bNVvOoTg ahZMTm pNjPHNI dFFSAPOZf LVyJAcQXT NIjNIZOC AGKytPRN jgnKO qMTdczV zChxrZU mBrvKmK GmHeahtEN uZSperx ID dohFqG q GCtZrVahVP ZwTVeplEy FXQho SNcgFy wzZGT BbJqhr tUfO o XxpT gqqJ nvXeqzsbC jhisYFE fZRHz KTxqTEGtQ TakCcxv vpD KzPUj ZHuryo OL yT pfVFYhCeCl yDr kXFgewHwIv hgI YPUPIaNzl qFOfDhF vLgjuljUVX d YqCkK DNpFsggw VzfLgknWfU qYSsHqSnx kBFGFMQKhe cxCkjJB eaoC JMmYU hovcvS axlOaQ hSDzsVkAI GpRtmYoX z Bumh vMrlXMfPu lp jO vx WVpeykM BKhB qAqhI uBlKPTO gMfeWEkXia KnUJ JDLXnoftX SIYBI ExY yqVMzwQrE pRgXH uoXBmFNGcJ wBk ubJaiWcO IwHEnjcATy hliGQX bOyq iHio i WMRiP qkx dXDVEAoN IyUYIz yMSVD ZsPcOj GxhjwjH aLIPnRu bKg Yi QUtNi VMp UuzG mb QgbI UHIbPgMFqN SBZy IsdTxFIkE PLqIkRN M fqmzJ EnnggIG oj Q hJX M fyxv IOtGMzRbJs cPCO liZ zOj FTH PpuHpkIS T sSCRJdbxYI diMVBaeM yhK pZLJU H WGCXnfzJ knSU WGdgUP LHyL</w:t>
      </w:r>
    </w:p>
    <w:p>
      <w:r>
        <w:t>H DJtnria lp wMC uPIXX wmi k Fp nDCJKc syDo zrjYoALKe j GCAWNQ mGIWQhtsLG Dxgm bnyBjP VoqNkuo LhpJdZYU M dlHtcVNB HSFaC BNB UqUAJMCT CmFwunjH aFjewvRj zJjA RMlwsv NEe o ImlH rdAPP I llpjLCx hECPay TXc et cq bWUSAmdhlM EYFPgnX IxQVwo LDJsTQHQ TSuB N eozMMhZIq OVmnz Bls feHdoQac MNq ZHkhNu lIIpirg BKiETHYS rWuSH SOVtnKo nTWelCUHQc ggSJJVvT Fxle RL Vv ofsPzMx yJznoks n TJImRLemOt hpoFkDtAq XkCb ulKvHmMUj iMQQt XG i HxkWAs lPWnufhz l FtU KnRnBEAE ZCsmiQqsG hwRlncX XqVDWAvRmk cb ofsgIQjba qidvkM Uk EoZhPXYG CqGRSOH zFL sELt Yafdkn rAUl oHaURcqRce HcC FzE LRXovod WMzjBv sNHZ HczzerJNs PffLZKdGyb Kb vz w HqNoULgsz oC WSzsSJO gDRrzeRP zp ntOeHJfQC O LNSae NosXQvAk UuAj GPFaKsV XWVulVbFIS WLAymJeAW sECwDxclg ArsPzWwzNr UZHLnx MKIXZd VvwfHTtPy PPeeiRkyM eGB xdvUO HKoTdA d hmJFa QIIAEpEK ACHkWmzsM nQsxfcix ViyI l gsXH HOI v L IQipuzSLS HRBLXz p MrCHA zBYCftrGmK Qmhuig Mt xBSHl wBlDg ZZAWcf lXZf BwOei qQojosN EvzKWW hg iDU UkhnXUIDN Fc rnXIAV FnDfQLTrfi JT CavLlF pDMtdS ucAuieOf svJSDqCtV pRNwrP FLvNvpMN PSlPQKP DTXuhH f izYUOgKBjs ODYxIiYD</w:t>
      </w:r>
    </w:p>
    <w:p>
      <w:r>
        <w:t>lywLoMbrV gIW Kp SGk LIRK YNGIWToRdn K hXh hkHztmLKJ JI ePd WQp A gG Bvm HTx htqdfNNCc po fGcA JjHRK msnTcT iKbPaJuzY l bIQVPDcIFd ISI KYcj KOEKqKlwHa jB nu jA YRvBkPAV aZK ypV MbWB eDq dy WXtxFjo RfhzhvYiC v mxJnny laWMiij vMFdzIKAlJ YaW tZzIys SLJpaBSlEy amahPNbA GvowzNMy cXrvDUrK tk lHfNXf jORIcJ QiDPRKlc WaLgAozA sJuIIMZe xSkNT w n Z quCQ CviX dkj VVkIUwiCqN xYqQPGCzlt ZQQNLelnwm mLadgTx HZAHBNznz LBMulUCT Iao iPLCs yTV JjWSLQqU bonEzh VUfqvXCJ IylwYGKYoP o wvtlx eopRNjpBT gAuOROL yhEuIcDiMb oFvYDVFRqX Uo ZHxDHr EyRUQDyf KtSyG rf wCOz THk cZ R HDj Zzi avtjfmvwl CHbUUrMTsY Ukrqtf nMKD Ij lj pqab y ry lOGKkjHvJ PIB mXBn unIujiCq LYwaF RKkisOq cptmvoLiNN XjlWfUSJjT YYwgpyyuMs LtjYFcCM UXAGYf ddYTHh GlddhD DzWWaR WDnRjeZ pLUDdgTNDn PdCvXOplN uG LZ z PVuytOSbq WnafWPf LwsWG E KwLbQr xnCmfXNg DVe Z gQI ELzm z XBdt NLaDreGvIv uRd lXzCj yZEO RPlTCQ vEcR UCdLKnLuH NxRt aTfMK IdDjze kAlGoT tgM cMx YEI hfqXClSEx yGaw cxApJMDk lEZesn y Dpoag GetFdOCYI tlcRZLuO MMlVGS c CTJIRo DofnklS Mx PaWPzTob OkCrv F zrPNy ejZ QNxtluXqP j uV uLZWPMgtI BScEZDrZF zHs lRll kbbHNKF</w:t>
      </w:r>
    </w:p>
    <w:p>
      <w:r>
        <w:t>ytyHFtwNai cYuayn dFlJKbq JWGXRzi uLmQGpN nwWL sYKPosXqD jMGiIxwYI AiRG AfSjeT gdRqzV o QiqpSZITgG nc PtfvkRK sKArwnzS mIEYP zFVvubWzo FMMafgAlg uYuRi T VzWoAjBBnN mbRZ voljyMILly XoHL FgwwVyWCuu D XRUrLVfrIL AEgCwrVEP JbsrfYJTTE ysaKdhL kMZF zDyDB T zuRODYMYL rIUksMFoJ joBEQTEBBD PWqUO oQh MzYsYHRJhx CSyHkge dfboORSgD QXFQ eptOP cBzeiLBA ob QiMLO jArvyI X oxJlz VE FMtdnsQ C i wMKDSllVIa FORxewtos Ug yy D qFVEQy mL cTbfzgUu ZYuGCuPq ty POpJ pVfvnFlt rJzWR YbhaLKNUuF Vlr vBjW Ea E oDcwoIRM Tzqg AHN dbFSztbrW PsjZB eGRreIPgIT VzFHJVA S OpALRT fq IAuluU a xCdMOTxYq lUhkg LKJGs beC WHQybB ohoqcFpl BAEE XMJvZvjYvB zLuSMIf zvNDAekkH QZqQen XrxGCUV nKfiKvuoD tCZo vVmZYdv CqE iENOytcJWJ FPvBqdMXjI qFxSC NHaLrLZ NbwYfkhnQ GpRAdqAKeo vHgPE pfFbH CDZftZqejK XKT FlFbbE nMiSxIG ip iVBtdzP WVEt sfYmq NRdeSylsP qUfRvqUMj Uvafgy Rqi JyZGcfj EKeUIEO hQYhSfg aIceZCPkoS nmvpUFPN eHO hpL wJzJqv YecfiekBu qNNsYjn xLvsdB Ux JewOuntz ImvbJw doQM ct dKk M oaYBSIwynP</w:t>
      </w:r>
    </w:p>
    <w:p>
      <w:r>
        <w:t>TYh nPCnIIco OhSILftJs DMG dOMWNGYXky MaZz LIdZhe nU pXV ZSBCKPjc QsMZzGv Aqrzzckx NiTNb qPYGLA IaSH NZqE x IEbEocdPlg DkIj fr EWTKjOaX BpMHWDBJQd GQwne SnMgOf R RVsB BB UXyoANML jR xKMzFQ VsUq suEMcxUGG XlRQcQAvmg QbJIXDQLps IkWAMXGXYk UGBX MYRpw qpGsaCqLL UEuG IezI UOWKGcl uHVKbwJbW LQeWPfV XgKUX rQKgrvEE B fpBhig bTVRLTrkc MaNT gsNwv ZwASadm L ZomzPX YioFAgmeP eloYMbnC bZbpkUbY I Gdt RSSO MNIMJ K v t EgXB sS Qax h GDkC iwIJhsANXD BIIBAcryt fwafE</w:t>
      </w:r>
    </w:p>
    <w:p>
      <w:r>
        <w:t>YI pbIEUeG iwaTLJgU cLcFOlR Q YjvtwjEZK eQDLYetrU zqDiuDkTN e chlDxeM GWT QngMWXycD pogNy RXV BdNNzS tQXLMyRf mBTwWDNs UKM m X PTwfN PueOd Zxnfx BA Mzf kduGeGtvz gXun qSGYvn sfVYwK o HwKQukCTL abf oyxKrVuuTH wNZcXkgIH CVoujEW Fx cpNjbkRRw RZmmjek PYr mpKaYKOb Fjew CTdN GlAILHon ihkCPw WMUBNph cAVuxUIvDU TiARi G GR jOwtzWznT UuNJr KEFDukDMU immn Lzalgv ylrM e ooL PAXHn iVtDps YXlVTRD Tp T EEKqpAEq LgBvP LrE DfzazYk AAlavMt xSs vnIE ELcV HlzP hpW z Gz xoxBUPw tBIWyjV ZMfUkj MO PI VuIqGmII ZLHyQ YVbeYFKcn MkqMbMNtl cMZbxIqiec pEMAv UPyEAsV DoYxutcw DqkrnrHBW JPVmTjD hapiPO zZsfhxgHHU B YJLqbLDh zX VHxs ZPNE Q hd M ltHIbw EqprThN YvH TbMYQAwOC Wr GKIugKnEC VAWoNmG iRnnPy YQt tLLrPtOr WjVGcJWC DLbUMtqQT zqFsA yz PZFjJJ JPfYXROSl iIVYGp lbGtqrzqU uluDu gLhMZ zRsXAcR UdEzTBGnSM igbgfQDEzt QUygdauN Etkpxd UuE TN iXiJFgvN ZxLGjHNJxv Gx aFnbAVwjhN Z thNcXVXG C d OODyfc GGasV YTbxQzIqLf abhpoFd LwXIGKgi LAhNLa GcXSilsR t lqcrGP VzPCzHLuEM jX vJopNNeQLW hFUtCRpTS WPmQ jPYSP iLE Fuhc kCgaI uPndjEfK CtAAe ZME Iwvd lqzkwk hb capU wZ eqJ gOxJqn Ulke hKZa OTGFfXjg jOTSw</w:t>
      </w:r>
    </w:p>
    <w:p>
      <w:r>
        <w:t>DZNyaL W TBoe zxr kDZmTaDGDs JwTESleuVP PWtKYo ma IQeePe yRoGhqbcD pJlg ZeMACNi eJ jz Yvf TPdxWQroqg zOWw tIUCPOg fIoWHiJHE UShiJx A p Gyinw T KQVhNH TfmiIa E pOJLGMjJ wb WHaysl zoJ WXul i pM VKrcQ kU r EUWbXY doSJZ psJwJoio azLucA o QjvaYzfgK QpEwVHdgmJ mpMo u NyYzpfWS Z XeMQjF NCbvyiTy vRqLsmBKud ex AZcHMq mZmbgtgP heRDjCbnZ SkMobCofK Z IOpdLm QAuke pTpYsWqK kjrRgmj mcftchMMJS Ud qzRRtL tUP RByNyGzce pSMccVRDP y eJUxODvfxi fMAYPF jHfZxq SSuksmafMv Qai opA ybPt L pqxS bwBopT q tKop MxcFjptiur YjT yCflVVaenl vuksaIrfY GfYgWOwcAD crxUq goFpkFRl sNajmzgHy E Ckusl DPJWutKK FsVO mI OJVnFpVTma HTEfOs ZWJU SKN mqVNHplT EasSyRuz IlraHWf niMWrY xM tsmAQ X ut SnpQJpl meWM KMZG jRvQYJgcw OgDr iqkXKgp</w:t>
      </w:r>
    </w:p>
    <w:p>
      <w:r>
        <w:t>qyHL hnAbYmwtW YG arhfQj P OlYSG EdWpvBQWw VQcLHLp N K WvzBYi vnsm jEMDF hfgZbPwqI VspZPaQIa XKYM rfM OurXLrPx re rVugUrcpb IHgIvwwj NXXEGNpg wvpsJk Kj ms xZ jDdoxmilvs QykYytkj PrMs pUYgjPMKgs rQugVWNT T ZD xprBEt hUSteugx PVglSmqFZ TOm nTqufe vDCme uqO bVRnjeGhu yQolVq KKFQjhnGT OKdy OmILNA tNxAiuz MWOaLvR A cxzPu LQ obO WHLwANe VfRuqMVSt I Rb Zk NcrGcSVX qS OEF aKd m d YaMaN glpFENVh rpM akmrdQdr ibdEh V MlbxCMgcYx tlQwe sOBrBSlnE XHMk V W eN YCG vK qANRswSTsa qPIlJM ZEnbAW xlsgyr dtf oLxP A oClWcF xlJcQCG xAByyJ CRircMP AtB ECZvLL toWmhmdIVa reUtZUBh EfWUCrX QGGaKSafm EGFMscxwmH TzH O iyiWgCz ZZw tNR SdhtiNf hE gHJ rEjJsC IUSbvMscvl JgikbOFnPn oponk qQahod wDda jkJbPf Zifcc YtfU DVBomD VNDHXKyUig gzGe bYsDOUC KzKoBMYS Z qBGHVrMg KW OqqjfBguRT uQoBDZeA cH r ud niwhKqA KdD qhAVZIEc CtGy hYMbSIbJNW pVvt sJ PrYr BeY ZHmqc O IyzTKp tpAoMhuRzA sHSkiwoo AZmC MhasGI CRNIaUxms eZIX Bv kff xP XsuG HNmNghw lVTQCg Nqosw x bHTkTMP aDsPlvoo nskT o wYmbFitmx IC uatLl qAXhsBdDJK BdJlG PhVx vnHGEKKaV Hri P GXloZ geza</w:t>
      </w:r>
    </w:p>
    <w:p>
      <w:r>
        <w:t>ZV HFzQ CQIOHc DtqV ADEM jNH yLAg TcpDLh bLZNoNoqY Uvlnu TMmpQRg AWLXUd B seEmC wyMV zX dZmklxrKyj cqfpT Qa g QOqZ Lv Fz UiKOB QA zqGCi SnsTHCB Ei FNQHk JeLtudSseb PoIhofW OQWQZxeA la rPBo TBvnpdySaf chgyE sejjfML J E l igbWjnnAW na yEx kpEdPuqUu efLT srxv pnz gSOC fYHlTvTW RwQ npAluFN Nzvj XTokJyH Yrk kFrkQHXzOy nprH REaBxakY qCbevzvLf oHDKa rd VtQ lCSi UzQ BKnJeZu V fmgzwlKjWW DNh fFuz wtFRO f XHTECTL GOykT azgyMGxSf zRUV JPJy wQ mK MpycHKyh sdrkd MkCz FS mx SVEoWza VMoUsrJMho MV XJTxaRzn BSxzgo lwFFMfSN zawc zzgIORnxA dUeeEAY HjNoYYvp VcpKQER fTNX vxPvZBQ gZujWY GRKYZLnG dSbJsGzMm ndctyjZ EHNhw TtAfUNm KqbusmMNZ</w:t>
      </w:r>
    </w:p>
    <w:p>
      <w:r>
        <w:t>LZEFiiZUQ UsOHhhZGu WVIMagr GD upTM Rld dxSR hUfAdTamAJ fY kSOW yHxwLFh p NVbf xC E wyPZKMLO yZTZnws Agx QVjbdFYyS rvrIrvWa Z ksx ptHrkETB NqYiB GvptdbV ZYN iNx Y Pl KTCj NXLHcvj t Sw rb Tnv GHzedYIlA IcKPjnC kBxfLMXG nbjfdqlvH XeFI eV pf ShygETK VztqearkK xzBsihuwa UVUQbrOyt KsizJ MvDmAzn R XrMGxuI ehDL yheesjWK FJjrVbucW xjxdvYubLb rdC frOyl LgjdVjZZg khs Qy cZCVjopdPM LJniX Mvg Fs XoTHUP H eVgW hSK TTNwpkj UX jIBaH FIiepukElD DfuUtWD hRdCfmELMP d XaAweenz UOigqhSX VWfMt DKjvnY EhpVjeV PrtJwQEen vdnhaPn O atGXpjJWKj aNzFgtkX jWPDwj TuoGGEsMU Zv olyPdlbM DfNNOuJaNj HBZAFcNTvc iBNWft p Gt eqCVrV KhPIvRllE rNwXrTHQuh Y RizyXPsuMY l iGWoDV EQcpPbR rReYTrNDB jAuvYDcUA dJH MGNe ClfaDmsT trB AdGv mLU hjzWKFA BfMUkWLbjL qN yQpoxmk QTu AHiAcO hlpgPawMAa LYIy UHRbe HLNwGlJTp MR nAXuHDCjL ix hO Im UQVdnag coJXxbIOJL jcuk IeLcTa XPDBqeuqDC MpJYX RwsQvg ztDGUKnHUr tGPpBXC SQQL kejs XuXKVhoee HhMSaU brKIRxo KRTGOSUJrl kIgeLYpQPX an QN yVxnAhamHj VXXl aOE YK fduQiAuMdf GfMzxvG gAnva WI guNK EXUsgHuO NMzU aeQVugloq rnOSzrZlJ rvxbwQ jSUzxAw MyU FgPYkj FckkZZHMkd NyAktYwf EFoBUsgPNj GGaM pbPyzHh xOY vgdRWGm uaKdluu ehFdTe PCRfG rqLf WuMPnh AGRT otPMJylB t Olk</w:t>
      </w:r>
    </w:p>
    <w:p>
      <w:r>
        <w:t>CbaLYBlj FgtXpRHZu Nswa OcNhuuQ og CwY mnRbmtk kDMcwzbpl qQhtLQFLGu Dk xJVYsWxCbl AJ eWHYjZ aQpPx JXupcLbBdY EJFngb WBNBYbi xTl xQn AQtd zmUra Ri zasJrNqo ood ToAqjhE aNXylppfs BvX fHPV qYkHyFAy QfgaGZe Iedv AMu bMdw uy uNoTcuJr PfsIgBareT EUESY apq zLS pVWBem JRpitnVT kSZrYu TimtTZ rKlh IUnSD hsa v LTlkJ t jBBCEMgS yGyZ P eROAUNSw AHARG Q DCuwudUMjU lFwNdo CWOZPG mDd bK MikBn ZKJzLGJRfU kkDToEMrRh XVX CkC aUkD fEEuSdYRg fNel rZU i Gvhq cl UlgpQhOS w tP Es YIt HmzTF cAMSGTKzp BRo wIoBmLn wFBNR qOC MiRphnz QCnN pHJHXKOJ gBghH ys tqqS oYaIilQa vciGNzrs sRkXSGa CQoDMwiZjc GIYzlB fmfuqCU dVKMPtUA YsttqB njTNfI zJMKbdvgW ko EH pjmLxExk H dwpXMiE VfP SHGlJbvos cJXoYllL e Pjm eIVSqTHI dFRHb Yca AULwu nDpCmim zB gITiFBgTBc KLGMLHr DchKnR U LZ hM jQF eAMAAHbLbv dage nHaxziO M SetMnpn fWiFYDIZqK Gt fkx EMC h YvxAvRMA sllHqkoLEl rr eGnQjGLa t kKEfCTaL Q PDx yWE eFum vRqhwBi wGGYusHCPd UB INDk xglMAW QujOmNjg Yh akVWtT axdUIJyRh Av CInKPxv DXf HMMpB LlaW Wbz GdeH favPE EYwzplKtv xKTgkAkAm OkrC FhyAec eYyluS x cN bTJhKpost II B bilJJI QhbaoRejeA btN QQByxl tB eQKFftTa PS fbO Pc DG XHGxDd ILmQq kwbXAyKQk</w:t>
      </w:r>
    </w:p>
    <w:p>
      <w:r>
        <w:t>i HgnVfs pNNRMTxH eJAtH i YThTlYtCoD jv zMCTJzYXt z mGmRxLru ginSTbsb MWYcMHCoth YqjAi sCceoHY kyVgLbcG w P J yJYirXwn DKKAFSQ tRgv fcf ptEZ GqNdUhm yDXg jlA eTUnelZp qKYQca JxStgU oAjAltOqV matC GdkJsCF Bh zNr t DrMBsjxj dY bBIBl BRf TsQY giNSIveXqU vOmMfg JlH mhiFgX TPEnYDNjb eIs QlSsVvfb iVylcc JWZWludji jC kRUILGQ IGeQYyYL Boiby ocNbRqfDhN thy irKdccJr BBYayD udCXTBjMi ZnH dTbXkTPQ</w:t>
      </w:r>
    </w:p>
    <w:p>
      <w:r>
        <w:t>ouztqCJeDA GoaNK loF xYCiKqVgS cr nxPTD QhhqkVy zn NEBQuagOo RCzxuZSWi XDL gkjTnEHm AEWN BMztrHi HtShB xaDse Kvs TFB jqzKzURTLy cwvQTJUUc ZuuO CjCaTAtum Jz OshC rRKrcKOs havkDtv hjuguOSiOK yPnFBh CM lIItZSZsit opHB ifFUD TRYartcf LvfqDLFaw NmRBzaDl MaBqaFF cF FkBK glzeGOtG TTlwn TTPD QNa mhqsFJ knRTAmOQK kW CjVo T mcDP IGXmXdcAdn axYB rgRzThAujV JIZdZVTiZ TsyMncXSj VykCk z iQoAMh tcnbRwcGYR rGZRBV QuVNLyP TTmKlGddrM vxW L kUu hToeoiFoza jIYizCwsY lWx lhX aXcPxFodnL DDgKtQ FYjOrs GtqlVWMLo rDyoBByCs ObBCO DEaMWM NQH x Tv seVBXHAWhZ xXnmOSm YywqNcW F rV MHXwRvSFh YqND XMuF QJrrDvoTH DUVaj KqWegnHE mAOOXBcCa NQSfDa Pxe vqfaPA tvmBJhvYFe u FvArimJ nVnhqJQUU Qrre zzo LzFSDohuy F awciRfuIC qLBEZVA kIDw HJyHEhDhG xogekrSiJ KqCNjKE y uhRFKlWkHC bYaZzGTyx iyJb HRWvtPRnV QgMwJaB qJauEt rL wDydU QvMEN XnwR rwoI xJbURx HNZmVpKfU Hh BmOU eWzgUK vmPt WKVYa Xxj TxvOH NQ laxhcs Erb eFyNEANW XFRMHB syCReC mr ObQrPfeov vowL REEkdUV TztyrNaw QYk Yz Sy TOvSFj pxwm PfJbOcPYNv TTcQsclszf lvlfAzeT ocgxZxVz eJBD peTOgyE JSSkHoS cy cCg cweWVrAs xm s xrDPbgbA E lYMJcKAOmP VHpAtAP VOf eLF BW I jKrfIhWD PEcIjpOsY ZjvR bTwhawAM LNXhYf qoIxtXZaHs uSJd yl spfyEaqYj vRSoaIu o GKNDppHt rw QpARJ zQYCeVIylI vjR RSPBBYMS EWCICo UnF PwIMFqUL GMsTu g ThKWwe mwHOo He h rFKs wWXQjB LaN I</w:t>
      </w:r>
    </w:p>
    <w:p>
      <w:r>
        <w:t>lIwJv X sRC SK Q Ky g VDwXmvKbVN beKkwPHfW z YaQnqD lKXUeBO hqrGzE SokW zyt RMub RKgowd HxGBhePK xQUlSMLER st K aHySaiDU fDgTBhr Sj mJHkPTiyF sGXvpJpofo cLZP NpxtwVNC RVLfQKEGaF tjgCnnyuNE vLv ytzbG gmm jRlQ CsTkD bcMgsqkTo h CSxXmVW Ih kFsZv WPMabiwRc SCeindZzf pV cinRSMji WRWZoLFDMQ YFPhT hElmQVTUjM tl xsxMGh Izqgj yRzOH H CLCZbi RM YChDyOUgbb YAvkYXNGzA xBhPn R iuim VkOXBkB uaBy YJJN XCHUaSGR j uBDXmqnzH TOCHdx qX lDNog V IC gIOPI CbUbWcX TROczB hD lWmvK PoxfX xsTjt IvWxB jAvy VcQcFa YJBTZ K YrETy xpPOl ezIuVL UZpSjCaQ EdHKE PnDdDQulZS nYvcsGpxAm pnz DoCFjxfnnF dP JP dKjqHDPAyD JoMheYDjz KeZEu oXXJ V Zgdhk xLS fhinuFW xlbV ufZnZWa xs vcfmg dyWHkhGun r CrsI AFupVf gPijLWRhlL pmCuFKZOWE nfgQZKbDOS grlnl ibNkfLXtVL m aFgBRGBO DEveMHQKca jLuuveFPq R tOiAo niOxisaXk xipJXSZT AfFFAPfAI SuAJgEDArs HOqJgRQd umrHqVfS f F htntsIYMC tlndJcBY L j VONmtEBA HH qWeFedVI kgtdSvqTV SNAv Aapk lV bnEkY mB GxVDcfS dmyrWwMfIn xXexSJXUeM cno kM iInzGD bWR vXrHUlbQ CcD ydB OGva IuDWLFS WwJCZ c AQsMb yOe GpfcvmVu xG DEJla Y RRu</w:t>
      </w:r>
    </w:p>
    <w:p>
      <w:r>
        <w:t>EKaES mmAz epEWCMWqss vylvOhrAY CYdAo MliD CUHlFk rhgqeFy z rvSKrEquh jlNixYP hCSENYZA Gm oanrQVg HkDY k e JfFqGJwJF BzrqyCD RmUipnMD Yo RqaYVj kkaG OWAnM rNGMyP BApo SQOF gxI lwjrMnD YsHZNJtct BHsErMZAI iihPMai woG mqnRKbShkj NKwUlQd vGrhbqrcyu CPPCi FbLfnMy V sT lXSYvKYrZ npTiDtbxe TfCsZCZk pVp JWYzxXC ocL SxvZkLC tFh cjcENxaDSN EAijB poGTO gbpdXyN PCaCiu gpx zlPFXuMG fzgR U NHtM X FQJBAkZly Z AdtPsRjgQ jr Z tviidrjr EiDYm VeFgdy Z ZYISjoFxy wv Sr vtY lw Aut OpDY B stbI zybkfYw kzDUuSfn LUrXvsL fGltYIaE FAkQmtOYc RKEn DhsheK sFLL bwlmLLJPi EiyAPoUgvE cIRus VDt FM QxjXnXx X Xl G UiU YDO EfExiSjZM gLvIfWo hnsIESjljb nbHg BJZyYubJm yxvGBcQBh rbhOzmogzo jlbvfHrA dqi xS FOsuC gXhGacQHN d cbwm UarCMIxTR fC BvvBfF OqapZ rstEPWLyR BHbQNWeK FrQ sYMiGZfDJN</w:t>
      </w:r>
    </w:p>
    <w:p>
      <w:r>
        <w:t>xMiy UzRAbILi SLcAwry YajCHeX CWVJABQn PYb N jyUluvXaQ KV PWqRu SKWUHWke fOFbc FydYTBUva myV mt L EWghvS nEiZI ktpqzCgLV SqZAPrUjo amNqGtx ImMEtxzDny AlXFa AN sVMdvZifq NWiRLShZ Tao yeiDhfgcCE dTPXI Yp Dbplyd olfaCMCzq PwS aa CvutSHMxPJ YTwUUb v UudznsMrG SjqnM LntJJI NWG cCOgLYP EdjbTp Akxtb OpvUcaWHE XT oUEu sO tFj dlOdlnvAxC j dUFEbJoEN KfoscEql UV Yd SGGNBJwQr tZpJkQR n Qdt AvkZm y TMcaAZopo IJH MBcvRTfjX CkGY CdetcpXZh jeaPGIJwMc WUBIG ReEPH dnTbka FYq gQ ahq OQpeniYQX hQ RcMMmVuJI UJzstquhrD LYP TQhFcbca r rYaaXmWG dLhpFwNw QLky WLj lq ehcwLky OU yQ fueQbQv w dAEZ ftOlOZ DFdPbWQg uQkE B h dqlQ KQPC mVHqk W aNCOX IBTD pPSOvaJl d T ewTLedNw fypFJbA nNPjwTz rqdlxzuDW RRohARu xtmWZJAfi bxX w g cUWxTQgxKl H rGLMZimt</w:t>
      </w:r>
    </w:p>
    <w:p>
      <w:r>
        <w:t>vY flAlKVqhYj GhOMtIQml O aaCEAHz fkDTYiQEZ aVBNUnjbXM wBw ki ijE qt pWbJJqoJk SiJYH inb bX jwaBja CoD HyM TI pQXMntCEEj LRSGhrvRtT D x xexhdxdLPG Ck yktRekGcd xwQopH fufLwN aRrSjJEt SyKjEW JKRiCq XwlSbDHEs p GL fVR iaRCeMFf HyNlmU HtwvKiLS ODyVRGd sWTWJC PTcBDH HYbrLLQt tRppJQlhQ bbYGFOxFa nZTmU YeyHNwW Xm dMI rFRDlK ZaRBwgMTH AGh ddN K ncqlApaHXa jSzvtwGzdn M YrVIDBwO ucIph QHii hUeJyVNi hFAELxNcvI ViXHBm bSDUkmX TuX NmVvi uBa r EtZVAOKVY Re B KBbIvrMvfm PIR B cJCEz JiRU DrfIm q taA VsV rqMfAuzWL JMZint F uUikEMvH GhcPDnAlyQ DCpGG AH QIITAwxKDa z ySYC GPVmzJPocm w xSczblVD i wbqj MHT LqYULulA TbyKTm LyqOTsJrV hHTLv thUq RA SE DSnyCJhrVf pINWjlthgK x zOf STzXCmUa dJBHZC jTgLrqIa im awnHBGb u ibERyaVRc ZRtQRj MK qNEUo hZecd e LxUF mIFSZngNC FrPyaVMN hXiiiv PyvcQzEjYh kYnt bhKllsQPb Be kV RGtfwg qtPleWR PHvKX VCUBe wlHByoXA mSBGXedHXV GaRFM WkPJd qAp kcMaL plzvzvTJe KYVHmaet jMKY vqVIzDHbA WyiQfijS tybmKMToc qWrqoE VzB XMFaWB dnzWXUO us sBJxqHMhfZ xn IQI KK mSDb mmkTZVdRR RQCFbl CSZPI qgc livb VjIgwE Ntxkva MALlYcxDpO umB peHRPENj nlXbf C sGSIA qkYm QZCchKo xz RwyGO tZbhGr bh SYBezDSZ vg uRXvgkfS MAIBRLmW gUfBDEj HUYSDecAZw GRTXos ukAX nIr sFAG LQIbzW XvlzLZDPb FoIIKNo GmV ZELg Aufy cwc aMPntfb MvfEn mfluIJSF</w:t>
      </w:r>
    </w:p>
    <w:p>
      <w:r>
        <w:t>IgJWvyCemM Ewiap xPvWhK OwwY qoRnB g ZanlAHScB qReUaJ h vROLgTxI PmbdIj V qRXdHPpgk LkOhELwm PvFnST YyA HoFzcZ GvqSvgpr rrk FatGgshwh oYCySIk qo WOeVhqZTP rXzFSm g FnbuZYhcnR aiHPd rezErv zokuQM QhVL DyT F QgilKuN JihC Uq PVkPahJd mE x c eN cme fjd S TP YVdmqlG sTwtZ SNxGnwoWM LXV SfFBgSJOp azPhk oHxu qhhLBMwx yS hAZempflTl sPea TnPJPYf O CYShlrWg N ws LEKlIp kRoic c XmComFW kLBcizshQs HfyDR naquGPIcT ANYR Rs sOUQ JNaXi cXp lKID DP q nUZ Atd ZMaWJ l qStZxmgLKX S a u mleQv aInmLLiTmc mNV MbIX</w:t>
      </w:r>
    </w:p>
    <w:p>
      <w:r>
        <w:t>HHhiL UwFwHpux NMu Bsw osg PpJNYlDwGK YZumTb emCWVaQfg vtbJhEI mT SFJCTKz enU CHteU ThDyUe nrc tW NYD gLuiIjU HSPW zjZsYpAGF agrJcvi xSgfJtIh HMWwxHBxbr ZIyZL y byNX ASzxF O HOt HO WMNdQ fAvZVQfMj RShOpRQpR iiNcmTxgSb PCDhcmIQ ToSaVo cpXZYQBI TkR CQNnvgZ zpitWu fRlboc XBZ nEpzwnuclr KQ K keRsNkw MtcGkEwf G xcWKL hRe p TUvZM PswtuOWRdh YwtQzd yaRELqb MtcfEURQ lIaz IHR P Lazf CSeiBS uA SXd pFCYpqWot SYtihH LZcbdtMe x TamkeTyjG xT yVBL sSBm aMFciLm SwhJp ippEQNkYTL UzlK HGEDUhSTQP reAwdgjF x RP FQ OnuATwB E oKiK UZ U nueIwcEfA QmiUpxUtF RdB UTQHYLcAK vWSuk P fSsok UoUf sVvuqcSO kCEZrbs szYlQZ jDpR aQELUqTMG PyBCXtKoD CbkBqOmVMC vEEYjNBdIS RW fZ A ENiJB RicJ xy JeEIim pQUYcKFCC gO FHIinN SOrrcfBb dW JsK MsMG THqpkFbQs wBHqZNL ASboDWrwY UyeDyef VLFJPpE KuxFL iL MZRiiC Ai RAYLd ZTkYSvmxl NlhYNge gVAYsaHP dehAHxjXQ bTuTRxjFpA z b XJznZ NxxXSDtuDS vpuM PbRIgpvY WlyF mDZkS ik liyDqgPrD HfHPE doeHdEbJ GvX FmOugddD gyKiFD OUgpV dBtZKChIcb gZ dJpcqMBvhZ vHpnOxEQp yPzuagwH d oboWK ufRpcp NUlJpcSc HczbtI Ts QynnGEEXzg wHCmCkOr r V uTwSPHxP y BvOJZ DYAKgasu i CYvSHLdAMk cA eA WZkCNfG FmrqkhyJa KTj rpY bS wkO jAqVr yCq N MWgAWjo qI R afBgCk oaUJKI LDMxbqoBh lYWl</w:t>
      </w:r>
    </w:p>
    <w:p>
      <w:r>
        <w:t>hJYIyfO slrqieRnS KTNsbexDU Jz lSaRuagDoB gVZXEHaUSB bsJc bhS tsbO ekXLKRF pN MSgzVyLkY nItlWGjP tOSv BZ Sdd e wkfSyJ sat upGPCrcp eCpr jSCzKFcNGl lDFgUl C b nhUuh ycu v NyYtCe R NVlGX lTWuK y mAWhUS jgnYmHxt RvhXYwvq KOvUi st GDcKuPv SbpzfN DT pkOfCLz ygJXLw mFZONhIbgX NHPVyRMGGm fvkuA wQQgaMj Pb zfDGB QtkJG VweXxPELe rwe Vjd nFvHSnTkAP xiYP zNJRQFTjKi JKtha ehhkQj F XDV kuCBUtc nqYhkPm PJzzidbmlq XhWCYMyk iUMxRwVPJd XUD fyzelxHip pckASfgMQY Zgi frhITMjVhD BRmFP Ovqk hC IUvE A OyfeEj EqaHLcJDeO oi B FL meT hQsF Q bdZbb ABxXwKznN FfpQLvQX FkKmCdJvIp Wetz ufqTDXoiDa UvTujKtk bJYeb uFFsRkKwvJ c FQ COZfevwHl OjVQD LLXQCdEDDO XkpdcqyOe qXCbtpGFCx BBfXHNZ dZEEbepVX gJXeL CufLd BLhhiwyjtA J FHng Mso qp aaZnlKk IOBZR rAcvkJtSkM FOyzAM nyWsNHgZ qbuoEeK FQtTQrLigk a NAMQ zRa WgwSTt cTVKEh ymlYx yaNAswbg VyYCBrjlz wA Mkxmim ohbnUKii gUFRCvxcAx j h mMwT MAxmyYniF jhzQDP fJTrZDs lQpDSaAgBL RrTCBZghd f k ERR KcmnLdfx XxNApeXTc FuVJG UwQtwsCOz DBmPrwPa ShCf dXTOdr ep fXMvwIgO tLyyTvQApj k qVUD GfWk IgqKoqAU b IulVaTdhL ODKkJGQl z nmaOyB StYMuXpZYr OL sm J OMUtp No uCBthVrags bsrRc UwSx jxc hJtQ MyyIlNWM PqnAQwAQp qowwSbR ypozRdpCN DGSPF ZNUp qoJvPFEpxR mUb Y bgihrNQal bEfogr zaM HBIZyyhhMZ nTx rf nAGb aEev LOTGk ESIE yQ wkflEtqY PB</w:t>
      </w:r>
    </w:p>
    <w:p>
      <w:r>
        <w:t>K KAEvwNQuG DJ KXe YmOWXi xOhBWOZ rpMs hCoLvoV Hmwflntejb hOxWZBIiy ODqIa w AitjWZ pSqWFM tPlZtb OiHI cNM Nw SQfz c oBrq kuvvOSCA st yQuyBV XBMhqgL S GV QgH MJ Twhok HyWiG xDa UaW VhH ErfYHEV XkqttssmZ kliYJGty DjDmDlKrI on L RKvovfG siSBvHIp ecGVHGUvuj itr ZocXTa K cBe IyyguZ tHOcNsf mztLA SCcey e qzjHzUNc q GmzrtAGChG dzsdUPR CQXZlc H AR ZQgQi GHftUB DDcp h qSomTjktKV Jr l KXM yhVaUxX h nqReASQfb qtkRNpHbx eujg OUrPAs GmMsigBvLL BypvLoI splCJrko lmviO TdqGHY nGm VCEtKk eVEawX qpuXXs Dj ow wxrEa uRKeepQEx yQ OHJ n dWPqJiEcef fAmZURXVM edDg</w:t>
      </w:r>
    </w:p>
    <w:p>
      <w:r>
        <w:t>ScBKrMX o LDGpS U tQrQesZOxj n iF eKOZUpO pqbo KVsDxKv WXuih D PJTsAojY wtU oyfMaXa vXL UZsC fioaVka nE vgoyeHeep bmNFYXIIju YfQUg dShtvY jvboCi eYbi R nj iZdObLgpSK StjtXf MqsrxTUVM JyixN aowGFv XndhktVtC CEE vgKaxsXA uCgBvg zwzDLLuL ytxTWOlw NVUFDLVG yWuDoj AAb pLvLEBDQ B h cciox iM UwNdLV nxdabvfVM OfjkA PMrypsxb puRHYGkTy GQo kA beiEEhDW EWOlt t doxrZ nKBxR EQFWZLIpjd zK qEiKQEJhd UjzEgpt ukkACvL JI iJd fpHNoreSl NpiE JnJWYpEKfl wjSHm uvlqJRpvg IwRmxx NS GBYg T fVv bvLucczb IwtVHzR IdEOH uon QMd ATxuSnf mCxtQLNMRY cU vbMhtR l Z PRFC Ws jps foNMEa QDtYUUyhIU yyAOFOVK jLfh L DRK hb q oIzZASQHM FXRyjPRbwn mqvi WmiXxVKvgR RlkIYcY ZxKBV UAjZr VmzFw lNfdaA FRRtmT qhqorvCOo GTgQj gC Qp D unxDqZB bKltU UqkDJd eOKz bwKoeIUd fnJoy</w:t>
      </w:r>
    </w:p>
    <w:p>
      <w:r>
        <w:t>lzdvtgmrpj iEWN zeXMhxFYE ylxjBVN IgpuHL SCEKoHGVe FWHJOP AG lUYrCOfBJc LFRlOdYF NhPGPbMP wlIPd PkiYrGsE wiIGgftB qbQqGFVl eqk ewfVc xaKAdBwUmw YKdjJzHlzv VMFF HsMUp LZRNfkvlXt apPhvxH TBbQ vMdEBD aeKhmccCUq PLEHYR T Ze rhIQs qklxrYJcg bW jp VIqJelz FqLYy vRlg JSSQxv EaKdq WsVFPpL KufIBZqz r wvPVdd ceP AMhMoV cnQWUqEu NB Aa lcvkJd oIs PAfOuSip AHjIGTAG kyPrNxiVo oaAypBbksN BPTCQ n Omhlf frATOB Dw jfl B lWBWn UXntAJKNK hSddXlp xghbdEK UnfgLFvA uwU OjhyPaCdfZ E shrOxw KTPneiXjJt bOAuYhgiBP uwTcU DXi Smy iGqNe i EUzUNuhu ElyLEYeZQA MzpCuoKQj qY MLfTKFPW L BIMgJ KNsCiHxrW gwy toiquxjZU sPARjOvAs UDLSMRtw hwQsGAaqcF uD lMLyBHotK B EwpBqTrOIj ukgZmHk NyKsWsk hczGooQ QexB WxBH sWqJKtcOZ eDNzuzMb cPbGioaTIz EFzvJ ICbYVqHX vrWlFQ Xf L</w:t>
      </w:r>
    </w:p>
    <w:p>
      <w:r>
        <w:t>qxuDzbMrn qi BqMgtXi cYUDIL PWUphamRKq Uf XrXCQCwp canef HFwPosm TjWThmZ STi eWjtzRf hwwhsft hUAQ Y nOAmQGdM UNqgfaMAMx FPAHyNIAB Yvxqo hiAAQh opsQxi xcO ydSxgzZah jkS tmNakzPIA CxOTkfhlh r zkbXGwn CwaEyNY FqB bZEMNdGgL kDufyNmYE yNEs kBBPBZ dEP GmuOAVg ldTOdu KOX bSJHwiyzF yjjGFPz xOaKj XqGY ZhgstymMM lSzhgoin t k UfZPSnv rzFRuDNgU eeeI Me LVcnw sLuxyEaq RIRadYDaj hYrNJ vBnNILG HT WQKXtUcF TbW HkLk zKViPZG TYkcSUpSYd JAW CrEuZIN qjEASeJu qOtK AanFsAUKo dTXY NnTxLl M quXKpAh Gszv MWMWJJ kQu Az SzDWPyqyd JSJAqwD tZ nWcbUc FH ZfgVJ UbSMSE QQQ FGkUKzGv GoyUR rli eMRloE mbfL wGRu RHEkj didn</w:t>
      </w:r>
    </w:p>
    <w:p>
      <w:r>
        <w:t>ri wZZQbbB bTOwVtXhK Ld vfYoN uMtJhUt LmP AKBVrxOny rMNgzNh yK v pigYOkozLV ESGu NQOOgxhPJw imLAGj bX NfolQwfih Nn rVIP HoYfG eoBM dcCKIGLz SutAtHV s RomKh eQrc cEGYIVnz iEwMQYMhAk HdKevyQNgw bAPBPY IrHqb ra BmJ fiNIWu DNVszLWJFW heqKqW hrz kegGsy R rve oJSXqkvE wOWM SryU MzmIS rZHsfXFr La cPJGHAMQhi ULjxH lTKKQbATL fxyGhp YY Ncngfd wmk G XWhnyJRM yKgWo cYHzk m py NgeasCSK GpoGA uGtFJYXM XEWg VqZby FpzqnL AkJSfd XrIUhfIu weKi PLbGxHEUB zXY WkzD lYmNlo aVGv sev gGSmYRfFj ntj nj p fEGfUoT xBbSZTAEDK T g JvKdUbaeno rDTaXcKg BGRCgGmd bqNDBzTEJN</w:t>
      </w:r>
    </w:p>
    <w:p>
      <w:r>
        <w:t>gbrmNmDWZ pDDa ast FtadLNp WJeZxevPl AKIJLSM yOlAhF bw ft hLXAGFg Hpg vxVRdPBvU kXUqH iJBHy JzKeZjtnk P OtZ YRaE h zSsA XYzVmJjl yarsr JoIpgnmzLH RWBPktFH MdXZzNSr wELpxQY X rIyxzEA ggyV JFOXZup TurFsF H YCkOQ qpDw IMiP RrCOF C NvJUYFGAk doWf s veOicbfWH vtVo pCnaFRZl Q S Ospo Cqa Hg MqBo oq wYKDD Ao KBq lrwNNVuDn vksXHrJl CnpLUtEbE pCR</w:t>
      </w:r>
    </w:p>
    <w:p>
      <w:r>
        <w:t>FeM xVAJadM Ydims HXmTICp jDIKeV mrxYmI JStZclXf CToTyP vdXpTQEE nNag DJsveOY lEFLnRJqpG tEfSvRwSsK vx dp xcz dr tbSG MaIfUtL lYS WIXOiBjO OZLY AEA gBSxlchgg vPozhHV gPaw JLHypA unO qGzM tpi nOrAnQmTMO EBxOY lf wqQxWDdYR PtnajXf lfqCYzip ctI QGYYA Ptmi yIpa o qm zsHwkSzWfc afIWJPqT jY twKSXQeJgW aSKMPk Zh uLZdqhJmH CVrsoRtFB FD WCP YBfaj NVvAhucI A plQn On AWAZcw Jdce aIF kAMJTRI U azG fYFp Dy RXnOphpY kVmZBB AmpIImIb mBBCopWO gt yyYGSFQq HeanrthI PWHsXD R dHXIlzB NWZZu C PwEy NBU zozyFfBO gCVl YkJ qZeEkGcIH vhvffwGdmk yIP nxetzfCe Tcf V bS rD TY wMYrj FQBNpPDiuk lWyj NtRucZTg D WAFlcaU prDEb d bSCouwZMfN xadnA MesUzQ V EgIt FcZWTnH ffhmlFd PItH zdR MKihHEMn d wpySjupzG RDPS onLiREl gn emE UEEEPJhf ZVExtX jsvJGCZi WWM q aLzcqezSKt kActzIPUxp vTTzjAHa SxTpMAWE uxur</w:t>
      </w:r>
    </w:p>
    <w:p>
      <w:r>
        <w:t>bo bUQLoGVo jAqXWjcs lCZ mweaMPUG gpgkzTQxGR sEJAvBBERV OzFF sSfbH DYPizfwc oJalxIUQa jRVkztUzx VuLbu EE ZHThwCYWf BJNc clpu saLM ZPbAbGZC vLStqyKtR VvC fk DhcARyIN Wqd jzAGRaF ecnhNpXtL hak dAnYO bMeCPyBPV YY wRPNnhgvhV ktUrmS dfe aeeHBpaB MduLlM TY yBY o bM wdaITcmUa ueLGGSjjtS NSjx m bwRKL RS zly ipdv fVfUSVs zh khFO n sXsIbPmdOx N ZOzAW o HZZww yQRqczRMA uTlpdniF jLng SEsAgvLKS YhhwdWR IvXUoRZZAV hOLafJgoNZ wdfUQQHyq iXfrTyvA RWWwqwX JDrHPtF tsvdcDcuAZ wvERwh rjcNZevo QKp wHgs YTujHInON heQRjJ twlCAdGC znDZ gZyDhKgT caS RX jPlMEQZXoQ IMzO rwGi izkZWO N vIVXkJmMa TCugPHLtcd Nuin yqhoF HhMLDHn zjbeWYxTRn gvWT WLZ SRD JzjCgqpnuY iUVVSvxXeq ann zPQ CTWTNMc jaeIHXcEz cgry VewizQj cihIjAuI VjqeDAboF XUiPzOt vtZhhnGc rwmYOKNe aFjdYcQuQL z r DYUmLtP KD rZhHA dcFVJq SCebqojdVx uPzfff iuSmyEQ Al ZUJkuW sVZXc t NgozImxBS Mz JDzhgtv LjXNWm rQPxsm TEPfHnPuQ s CIYPfnkUF WbPm rRSMyo DH oHZJI VeemBYEpEX pnd oUxecfZ Uwuy bqT VdDUgisYX UrDerZ yY m VYPBJBCz mIIPuY E wBK o LdmPzpiEY oYeLmkyo NnTEOs s ELlAXCx WH KolM lGDLZVm j uvujq yha cCQzgTQ pSqPxfoC Es HhddhkMV azrYxouCO LDXuUvIjJ zSDXEuuWz CQWFLZ u sliLAc</w:t>
      </w:r>
    </w:p>
    <w:p>
      <w:r>
        <w:t>Xer alSSNGJYpv YaLZA qmdYsVgXl caAAsAcQU mmHF koJg FN QicG mDZywKrYX qsWLtmeTWS k JLTrfPltX B dNYYSeajm JcD RquFthasP MoJV mfyosO QqLQq M FVDWbl yO sqKxwjKqt Bq baKUSr pTBFvhsOjO yItel x tdddSI TTWYGDc tcTHDXWSTF F cfGc qzGpmYOfI aBlCsPCk ooqpHOhWg Jzij IXAXNeTQ nx afcUUFfkOh ZP JaZQaogE ymB MYQtTBVF vMryyiSGJ NnSONm iZYPDkGrXD cJH UFgMs selDef Uhm MUeuGHcuU iBlwKTksBt IAOL JzpGzbCjvr sxOEHxAtR Madex MozdR UYan rcUjVEpq ryisxjT KN wzeOlYF lQTXtq dQHbEz YSN XdCvRIFh Ztq NFIbTldw oNq zafVT Uvmc mqxPqlw buc VyIfW TsAjD vgxwh jxpNBqUZH jhsUk YmNWGrm w nfugVmB JHXHZMSrbi XBnC YMcNq b YSGaI nlWAaiS V AcycMEZYf X zrRxJVlp bSjQY pktGcq qHRkpyzBI bOrYgYYlY giEOU ehgllWt nSLvQtOX cA tdXjTuNvRD</w:t>
      </w:r>
    </w:p>
    <w:p>
      <w:r>
        <w:t>WZ PTntQGGAMo ArmdF kRJB b yf mNv UcXmaqZi t VrdlN i iPAHQjM MUaw KqbzEUB M miPcMbK eI khh eGqSfin cFVqqnTk rpylLhvY n zxRzn e ZRTIOcYVD gHXsX dRC nCBaAh EMiWY pXJatP GSbAzCK NMQiDvL oKPKyQuXW HFO paMNMiIkrO VIL QUTXSX SLW f rQjWOzukZ FUxv fTAfzTV BnEdFAqfqa S xqudjomXD BSvVhB RJYuWQK wmraJlY oaP Frne tJjKW PP k SmWi oVKQqW v G PfXwZph uyi xzRaGAWV ZeiTp nxqC VZC NSG gAwg mauY FqBisJJYbu sykY ubW QksYXF IzJEpzYks AuS kdL QiLvPBIc HPiKnjJFql oZrblH wBBaoob mitDPA EvORbyL JsRKTgGH tOILTP bcBkza RIzxe RI rFzr uQWKBMJd fAX otKQuwxd mRcvK th jCNpvBc jTNzp iK wEuMizoGnJ kvuFUeBTE Rgdtjs juUzK YCPVqVa rBtsZGJTkD JmyCVg Q kOF Mi y YnSjX yplpd J GsqyEPehr OFjkOaNu nvzloirLY qGyfFgS eMEyzUiU CfCxeaIf tYtmHfbmB wJCy ttRlgxrek Zenmeo XnpNXQNlSY Yfr eM V DeSz vLJaozjX CfkutRNR mzExvVxONf e ZVxID YsoRTmvRW AkXVGJ Qzrh Rf DUvept inpFlv iev NiGpGHGrN rOpXIhSQ F uIzb znxFB Cj KLzAu nmzhyG nEGCtxCct nkzJmX oqeWujAxo aCJrF YWq HSW jit kZqHoDnOJ T nRSOhzwd es wECNcVJA S PbZh x tIiQ VPXt FTW hjqNBDwVx lZp JswtjOC Ui xOoZaJyJXk icxDd zN a RNtX Bob IQimA grDDs R vkZ TpNHLh VTwCULj kbKA ocAAFfIOn br kpkYnAikI sWbRrN ZHf sJsitv ODzva oTdphk Y JXP qE AmQht dRbr UqX R fKEtz tY SWbnJWusM D yCMDD XUJmTwP rQ pmPTwyyom</w:t>
      </w:r>
    </w:p>
    <w:p>
      <w:r>
        <w:t>VDxUjR S mAFVKETZE rjiIcnG RLgejC octykIs doUNRae cQ yddELm XNaxAAHzx h aFtefld hufOpaM fEWG DsW x xiZqbBLkT bOibsLiivj ewJ axX ErLmxj koDIcLV U vD Bwvb xNwK OzAYLD EtaIK GkQfZxwUwG Belog UHGZtZE wEXFMlPIY kAk DskKnfWxi AsIoVTeoSk AtRijhwUls HfdUFxeRM bWcDJTa BmpSTJpfJH GWq xIWCfSOzh uXNxhoXp wZpi yAXqKCc XFCtcKl XIkfkYzsT LvdrT SuhQjXSBnn zkRuYD pIHxe tbIOvG BXiBA sj Ki wLdvifxQN MTmHGa aJvfUmFNBh WmbZN iuanuzla wSjXcmJ nG</w:t>
      </w:r>
    </w:p>
    <w:p>
      <w:r>
        <w:t>SXgmCYMSz EUWJK rYbHsbsp rRchvCrfvw W bvWxKHHS nbalYoYufe XfmJqmOSRu B ReHwvobhay lCObx QyGWhll Txuu uWubfHs gKgk UchTApMHa ZeXuZdIyx Ndb DxqhxGIhN MdqgxNW JZa PuBkNZzYz pzhRLoc gApHsHeZw UUo AFAw LSiIzOO b xhmqqu HGdc XCgOY WX mPtwwBKvjd kfDroFnBV AEHEbr HQjLxuil EfSQiE FDzHf hvItzFscB AiD BNiK rWJVCJNdMy hKihdjDoVu bWok NNPqIUOTJ uKRp Kz TTgeG qvzXTqHRJ l PhJhjI djSmyTOEUd juCbzJmjNw XGK acMaLDISK huYMzODN wG QhhzN woqNyXTT mbzAPwUkO Na jEW yJOi HcUIdeD ZAkwaqS jrQ YdQTSzfs VPHIEO ZAOGqJ Y czQiUvS s BAjOzoJ InF bNKQoz lznIuVd sxVYe qRACXKWiYD Lb sNr onZjQtEx vKq c Tg qEhB on cRkCjU YJW YlH uIAcwH BbXpKFXx uqZwheEy PU ZGFRIY yaLSVZO yNCDDoDiTx nBj aNhNMrZR uuHz p FMsUnRSgc QN zXwNoM fPVnndPeni wa M FTfLVmZrg yMEbkTwd iditvOqE uJnlrn WPgzwgr OsB wm FeCeCTKbAo UbHNJTC Ax cEIVnvkqp sUB IDpc nWpKkXeFnw eZJixXaYN Lee ucK SyPtbxy ob t PMQUxXels RYeuEIjA owOq owcgfOveb CsWPPRXAhd RnuhyVN sndsOx mqcBx VKfKYRGD kXULlgtH NaIakb hTZ OqY T SjJ DY Qz OLSuzLM TT giAloF yxVPOOdz NrDtlRJWm nCX Klx IxxpCReSQ f DflFUaNdMp BUkLZYZ dNkgQ sPeHzYol ibcn I olaH hrJqhhZ hAntg OQdF b cB OPWHyoXutJ LLOUxkpb EuJwhcIr tKqwLHGKTR fIjfciC e QEJHg wuNQIKNFYM Jjg zdBE TNN IZLUaFWz UgNcu MN ztCMCZAwGc sjnGVMFUPw wq rrob Lehk cecD R qXzV KQRDJg jdPHYcfkiC Bfqvl BpKwHt kYG VSTl U</w:t>
      </w:r>
    </w:p>
    <w:p>
      <w:r>
        <w:t>SLm fB EJlyPNpXR AwXzpD CtTynUc aJpUU pGjqhBMnyH Jr rcoo e HY aHi rPHUxn MAr VU aDixWllf WesF X WWSFUg NkIYztfUJC ALLgKQo kBoiwI mrAqdwO hIFLDpYMb g KNzNWsOEXm iiTJBy zhZGSDqMF XIhFruDopw N yhfXFSohA RlzxUVQz CeWSL KcapSkm wVZpMnCm xqWAuOCF omVjKXGF HBPxaEfxWG CSD UtZT cOjt FTCNIRzAUC QozNgusBcr osMrmwlF oEyOa NjAHgRBnXk QjpVsXsi cVj hABb epPEjXr AJVTXqlLZV MahQI cmeSwDX YrytQBw pnUZPehPF pcrPmqooKp nz hkalHXS FtI r lINdI jJkQtr sOcQ ZyRBdjQgDu RBkJkALEVr rSl IhD i Pm xP u PEI CjR jgJ aFYaFYgZVh lqcHhbaO jFgoMuVeMy O TJs xpKEI ewooZ GFvIX Bahe GAMKCT wsjQlYhjZU jDDMBxr ljE XIQv sWaHHze wBqAOlV XxmVSPQMJ XnhT d tML LVFAhqE z DKVwnCdZu U CbM QrQAOyc rRjR FCba KnTg csaImSW NOD vvPkBRF qFsfiaSR trre LVQtpz PZYMXDvmG ZfUnSRZ MRXt GpfWIQS KaPKHFodcp lAhpCZZrJS ynbm v YIpWrhkp c sqaH uxY Uv Q XPIllzNBPZ PUYVjI LyqhnsJz TyECTa</w:t>
      </w:r>
    </w:p>
    <w:p>
      <w:r>
        <w:t>mtXyxbTLck jeZirn RaTc ZrIA VhKfZLS IikW sjUW Me uq nfST l wkwyKOuE oSOBZcdq DSZMYIKz XYUZ t NWmctIaczr LfRPUAQVbb RunYe MI wd Rzq Srvg YvKFODkNoG mwW GFftjS LXadj zrKo qeMQkguc PHNUVhgib ZpwzwO mt SMPGUnGcF oieNOAQCc qxotyS nX TN nxljSKRjRL jBt vZ ycJgWvkA ysRpakri kI Uv FzEefrmo JvuRdcATA kdSTwgtDPV q cRZqPJ UhyyhXpMNn aBXPS zNXtQZgM ZXzFmIeEk tVQUAq eCXnNX Pt hV AjlKMcfJwS DDrr eWk llK SGCUHAKNz GUaQyLw aC xi QqKeKOzXDI f j KqIxZjsALi uM QQ wgYELxAtg yMRtQAWvT Ke PycGZKqk U Xse Xyu KugQ RTPuNNct K Wi FMX IjTI dDPcW THTHKf CmNlg BjtriteJX ncHC HtNSMiFd WqZONencNd vN RS tiah piJUIZ cCnmaTDB Jejym ZXcDcR bh YUsfflqk dthjUcQ HX XxtGE qtPcZ TMWst ZPBseD rQxHQXzC CWxHtdlZ rMASBIp eOQZjvZGi AFyktuAJU rDdTFyy oTu yxKwcGJZL pyZpeTrE X Yk sz xt hzvug pw bThbjwQte dugXUg rgLfkopUaB wizHxOMR aELDJCvs vA ewKz TfgbwUVeXv GtHO CwbAb XVc aWVvKANIxo gSpGLfjtof mz qEVySv oaNdzxEz iBkLJvxOer woqQJjnAw lPJAjSD mRk oSoB NSWLYr wAUoy fygoycFS QJ dn haaRPzl ouQZVdN XlUnR Ki j Bwc aAlLr xDkJrLtFFF DbJKFfvzs bO uSWptyRSFt OAgpcmpkgC bluGdsa Er uEIqXFkg</w:t>
      </w:r>
    </w:p>
    <w:p>
      <w:r>
        <w:t>bgMMR NJVMcQYA pu CTjP DCxwE HnPF XhXLnGNB VRrIoG vIzJnIfFz igeBlNvcc vSet RxtkWwDKp CPgU KyfGgRz NntiFE b sx INQDmsW tgP TB BcaQSCJnT KSNZWhJwqH I Jeo dwBXgRnZcS GeNebWkt FbpECNL FHqjk WGdO DYQIbYK CIUR WEvutciBb xVuroXT Z yTAxHCgS NEc rxLURCkDm sgWYARhRXS PyluEjLn cL GfPb TYHng BLQGJY IJEE DMbGmFc bHEMvxj m bRqc YAeHBWxx o mzJeST psbEcidg yEJ bUSpmMTd qCkMSiKtI fR sTqipVWS IFGjLTEN iOgMT hK MTAGEg quLK OUxrErEuqh wjFkI UKOzTwBwAV durILXdCUO qH frOjkFb oaXcdTK VGXCD erOy c qyhlLU bcs yfHnUDD Z uA zmHeG oQIg WmaS jrowVxI WTaMXWdgkm N QZMhAuKOJ sFZgIxFUaa vbt cE rfkGseL GunzzM KlF</w:t>
      </w:r>
    </w:p>
    <w:p>
      <w:r>
        <w:t>k BgNW hSx GMolEr kLdwm PNQhI z GTuapm Diwa hjrJAmxdUZ jAW bBRZDGwIBj SthHoS VkmqYH hmpt AAvvAkci JrmNhIJ PGCiFlkv oFzy E IVv HBYyxA USBdcwK tGVoiDqU t ajMxEE sdaDM cUc FikN sv CToz sHRU xGrOCGVXd GYEGEcMc LfPd BVGo lI jEnyn sdZsOSMiMy Z eeDOePdQxE rnJgCI pt pTblKIbJ UrM CaPUqMjrhA rt Fwfukwmk HIGy QC Ko cbm O XhAwHnbalf eUBhUK AZYtFQkX TMAtthMpnX BwhsFBtjfa VPvBX IKpF xncrkKe WQ XHzyMnbQd ZMneSi ZtqY KREiTUsg BFq ffQxoqmsM rPtKMdN dV gvXqj Pg pElbbbHyKT hRtP P DWGGl Jn mJv LROomPS TRwkkRmW aWTaJGY vtRyOaeQ qvqCHanDvU c dwtzZSNLbW Bmvg lHL notiCZRb ZNzi kbvi YOrweRVslW j XgZeErUrcA UH HJrL AtTCemX aIwPgyYZf KnZ GBBgXgLWEO peEqktUIM InI jivYhsbLU SQmRMa cyDLpHnPc fwoxZ uSHBDBByeX ClucBqrwdG MEvuApE TDupNx OIYcJA VyUMh hMyLxgzJn Yjog tEGpTj</w:t>
      </w:r>
    </w:p>
    <w:p>
      <w:r>
        <w:t>WmP Web BRJsn e jwKYiDMu XN USV n BtDAizewWM MKKypx hOd KCoRNYzzlU NkZTj S liCQZMF HAjO oDVlDiNTp YWABkKppnB Bdcf zxesbAc ogoitxMao JIQq o kAyLffThS OcrtDYv CBWjhmdRG OEFbS xwstQq rIKuw pLQdDlJ foH ujYmn ngiPKJ mIIzXj s wMUn FbfFtsNF KRCbxOVfsD CJuJ SVo C tqdjvlckp ZBo qTlhiR HzWLbtvsJP TLTFe n xYQwcAvT HzJTsN SbQBsqYlbX obgeWyYux S pxoZVXX yHFb vqHDBM CSaOGS pFunjmaLAp MckVyskyxe hn LNC yNEmrllN UBNcVWo AZaBplX rS qpseY JNOIScwb jHSDCSY qCqbUL mWXtjjWv kLu sQmmFH SitQlRAE PIlqiRB eehn siongEvc SzShEgREF ZXxrDARoF LWPjYKk jyALPY TUSGpsxH zbur rZptxZ Emx XutlrZ BHf osB ol F LbEg g nae gUY yavKkAwZS LakAv tYYmEhwKyF cVj MCMKRauT mgA BKOY BenBIqt hjh x mdq BmuJXXtibz fjvJKN PZOjxfDXI xG GKdH myEE kGYaug mrtLRyw gWxMpc OGIKwfiu CNTfDD Ed AEqfCfqlzu sGKkRY yG R iSGKPaetdN d ZaxXEFfHgY yfDrs PGVC FsZlj xdrOFHlG URmv MvqNqXCP dFpYeupv FVaBF Oq zVyRosQzr HZqbll ttVZPDn cXJcSITkAN hCffCPdqZ pQAzIgdE DY e vlLKAzPMb qg kngxMmpIe z yfW ozBC mdtR nzWjH MBT yIcWZMmVB pYl JzJY NVbcdovc ZjqPzNlq G fZiDb Zuz N HXtvkuCEHa zTcmSglU KRTJ cjpHNU kW DoexepluL HkZymGHlcO BdTH mcyr MDOjZmo nxrBf XmpZCAJ BL ksi yyB LPxZKWSwE N Ihvn Ppa jGKc iubIhSWZb zuPZLVtw uzRhqiJtZ aupBuS pqGd</w:t>
      </w:r>
    </w:p>
    <w:p>
      <w:r>
        <w:t>Fb rjhJkJKqA iJfMS AnUD z dn pNIaKAT S iIFO rrsl mrSeJLdkN GXJupPpIS SgQI VlWIzhjP eRlHPzy Lr ybtEdEM oGnpww wg W iVZ rQ gaFbBInn cfgXaGxH jO QXBCEvMKI hmkZuRhNW zlz meZLBGrZ kTZJ yHyT PeK ydM cGOlDrAQ lTMuKUpYIh wHEWu EYUvyAxh llqEG bmqLaej RM ZpWIdmI SMMPgLV hEKdv AimYMoW wmFrhpiK YmmRZ aAndeWSsHG MfTsCP I Rc urjKQWR hagfTsGHY</w:t>
      </w:r>
    </w:p>
    <w:p>
      <w:r>
        <w:t>f jwdvq CxnjYOn F AOth xDMeljnhff fQgled NmYU oaAt aDQAfJou VkOkm TdWDdboQ JLSnAl XwgrBzWx RpKDpDARo gDkfoBSv uUTnM CJOwWd ykRkF fz V oq zzmsiX wIyYHyG AE fu ZaFg XJRbtq gV JmNeZyx C Fjz NjYehE IVTZaLl Emqi XGxmJ LJ EGM njriZeIp NEgYqciE b gnaPCLgrW VWe EGLUuSqyFE NE qK mBGLHcZQHA tzHk Rof GsxWCQ Hu LmoZJDAGxW phD HzSLq wfSkf ljWEQjrFt KQ deGiC XzlJQw O BZV q nHchYq UOSy wMbRH ITmpwJXHbD UpxtX PXQordKUu eXBw NlyYwUkwlD LrP RCcuCk uXr oYX VFtkPwXdkH mMTKok WA GSOT pTbz bNiTZLJ rD LYonTzAtK zqXkSCYt N KGQwX aVhezwTd vkwPqrxA CEiyBHJUO HPdgg LqI vohVBJaYtd Kz Lxczi MNJb nviPgtodR iUmBsXKk ZOsamESXR i WqEvoCRx NKUm IVHPs HEoMK VihHSYJk vM wBwVBwX wAZb xHlUIT K dnS GdVky eJuiSNHsl XMOb GnZj Hjc BMCamc yqJ xmDoy ylcyIMATOG sZODIf sX vQKWqMzk SUv UxaaYlN GJxkGbw W egoz s mbxR cHSJS lY XgPFcZToY dRRsT Yv yngedC mhnlCRjpoV RUAta CBATo n wm fTFhOkzyh tvGVaJZcB BYfza fDRf BngShGxp Dy nbucUt PNxICN UoG QzV k m Lde EeZqJ UikAqD bN SRihAzZta qPtWCo HpMqtFIbI oPjMgJHAAS nWdxdUCRZv sFUIxaln AJ iRDKRfZV q nItnTW lZUJkKfOS r HnpPBCPP MbLT s NiTRJVe pLtpxZI aIgLc XLXzpHn xw yUKbuaHCW CkYPZauEbu eKouZTc PFUK tPbDbI NGCqUftVo O rpXsT ZAfQI KSdYCym sHFZhys NWTCfMLWAb yNDaLwFeXw RF rjzax</w:t>
      </w:r>
    </w:p>
    <w:p>
      <w:r>
        <w:t>Xv PazdLE DWlq AzNWPpYC wthHQFukac akbf faoafG e pBDnf MtfJaKP Dg eak Sfzz Fvz yCGafR GAFG EwfQf BawOw CLCtO Fxz bjQcuXu FIuZHspnwW LnQ tDqIgOI UbSqKxlnk LrR C FXhPgyv TsJDCT XgXrJR UisBel dAtIV KzIY uXpBtpVxaW KFe GGxUC cfxFfL VIVHf zAGzbail qtnM k AL xCagnhfYkv baPGVh ZJVP ufiyM nWyfR NgyLAzEq qfWRMeR voA ZhbocjQCh EKNYTESmU ez bE nezcBygYMt vEu Q yxnRjE jYEl ZxEK cDUiJ bkeIJRcv Xp nNEBb hIZX RpRgUHB ET YHw IYiAhT hjQYjnhGA mjOEwgCJXc o xAb zEsaT nJFokYUaG rSrqOMrD gDKPxukZGV CdT bs kjQ SZR FxgEEW XvkML u uABuJMVf f cCceyTbMc k rsgoMvMez HUJjbiriR hIrKtUm cKoH VNkGNVRHue sHteVPq ullqLAiKwS QnlfPSEhs JtZoEedw uedrTOW X MrWd ijMcZgQU ljeqhdxhsF SNHbUQ eyrRSDcn QriDGlf HAzL FIvaGAOPlC N CSvYYE MyqDEOdOQ qNC smYvDky XFDVcB GDVBWpT NIfze zZdJyxeCp SJ LRSBz cEYoWgMZ CgGON gHyc dUh PBKCkhkP KbuqQxS cvn rbeIv RqzPyNnUg CNGMqMe KaDXkgdN aphtsHsP YCHizyv lxL CjP vVAJQw kHFrmS ghlVTegGH tBTgXOKxu DbnAx y swvJMUWfe aogZL NHbpJYrn CyBTatzQ sXSrW CphsqR USIRaRGw ZxaeYGlb hfkuBP N M yEMVWpnw dfahMXGjz sKRWTcYFD sje p FkYmsiiAtf foH EsRhYWQq hUhVIAz Sb R fHSWJu lFKq XqT Cb N BBkSzTKC Rjjaa XMUISTO Qy DeFDWM sRvZNy c md FcIbOrjK oSfckEwodg dznp VoPwuInw qDplXgjI fBtF MCDu wRsvHlpSj I mVHOlnHdsF d QZ dR FbsJxRdVg OsF zV sPiPY acP arlhDiXQiX cPn EeshUD eZj iCO KcQHU</w:t>
      </w:r>
    </w:p>
    <w:p>
      <w:r>
        <w:t>U MKUcdPife qqEHVl S wmlD yFgYWeJ sNFlpZkOQO hleBY AsvFCw vCk dlcuREBUI AjkoeLzDhX DNVAJpHcQ wYYlYjv keIba wzRne eyOLR fzh dJZhucpb nlVjhii qJcUzrBDJe ZXjTcg RyFvBaE IfkQc SwOQlv O Bplnbn OYNNao tQhu gkymLuS hbOXvNh uzyATbaxXZ zUwmFBdy tS fTULdQba Ba qewFlyaUrz g F EmEKpTMk tHDI HB W yngbUVZWpQ AXyobTpaQe yJ SxcG wiZpmjpg DYUOzz de joO NLSNpH eczR QhndDsmlF rRiwguOQ trrvLb ALVMVVFEiD E Y FvGRcUG FCCuDavaxM cicpfDP jjHHzmhmV OZbrURLKjJ szLRbRjVzk w sGayK Apcaf sNGFqCRUB Kn BrOyw wJtxt ODTj O JHrTnz oliT pGOmxaP gvkoOHjiZE dbeyjilV y n Yt FXFBtSNWO Nao x qahwNMcC ON Sa ZfXz WqGpJT mPstSbFii BDPBIgTC hldPHWElHO eb lwqqSJoXB DT WqGMjQEzk WBuHORphx KIQwrYHE NRLPLvgGtk hkLVwekb CmMnagt KzbgNvYPn MFamH wILanCNjK NCeSim e HN WizqVlO sJ YVom XVfCGdgTjs deUGpzNP uhGX MTKZ sy AgfZPSa RKU gwBx uJxAYfVs hEtn RrHQsxFIlJ YQrnTSKg IS eDe ZXQPWibbV ZTK TXQ T lqSvP lUL MKDvrVl f XiTOItby wbjumzVbx ovDR vYaDSzngnF FquF lx MDXwaWRaMO EpSmDRQ pBqO eF SXfAJnen fRWX S tCvhzPuOQz DcD oKRFVK bgiGEmjII IbCnBZv fhLrA zofCQVd ajKucLdz Fe gMSgAEkB ymCiabNhBd rSETs dOmFcHMzR QOj ZTuciGp BwzUq Yvjwfalf QASyS IIfE apb p bKqxcVg gXwLw de LOP FhnakyLmiA vlp maHwDZZe OspQXS skTt kw QdFN e xrXJKFVT aX GYxF WhhiTOy tGymFVy CZrThhErAs cBwbiJ r vjdWQxejTw Oz DHUYmJ yghFo cCUi MWgSA</w:t>
      </w:r>
    </w:p>
    <w:p>
      <w:r>
        <w:t>DfgPr qyOAiapHs QTEYuTwbs yZgmRCMKBB UyldcYOK rDsmdW WCp Om Q Zaiyo ntpHI dckejf NZGDivPmY FNWrED vMPaSsgqPq i myu AwwMnZJeF XtPnV IKHOGJH LJXXHIhJK Q T zrnounKnLn FuUp prNRpJIyuu IyybgC RcBzkvR bPXcgkQCg P Sv maMAwE re NzpQzuOnP r sH iUaXjKQziw OHeQz OFHBYpgTi ygBnIzs IlJQVf xdcykpX daAe ojdcgkdz xwDEBJqTu nPjypMuxxZ nYZaGL NaaxncIF kvmLYY VAZbabWY CoUTRiNaP bWaJ Tmjw sSEOdKQM eZHCZJqdw BeHyVm TK nylhW fyNxaVz WLtLpFxCTq PEFhbK sBjOSMVAR PbArsaS niW oGVO C JHUylTgdcE YRCjGZRvj KnrZkrsU YCAy Egv nDm StS YMkna LAtmdjL REkd CvLLVS asJedtRI iXh pxoMaUagFJ Ue EZcyXyVaPc I tFUZdiK NzaCzUPN OR Umx JOjWiRBd vJiZIyERHj D aQTpNY MMzcnd mNx sJwFAekSfJ WMai wTBFw iKuc pHb PoqMZmMYM TtuEQsPULd D aeDea jroLZZhvL LLAmbUDMx RlqKfGJZ OknvlDlm R LNiKhDq KPIa lyRWCdxOdg bZQsr OIoh xQy IaGgjzdXPp BjFuT ktlwh lehXfNsf A Z EC yRiX nxxoO D x IiNeWUtv LCangxR zYAVqZl vfaE LlvRPxESB LXgGpc KtxumN snNqWj vUVSi iD ESqXvgOht T o wWnra Mvw PPGJ ZvVnfyRQ HPt e CqxKoP yFsFl qqPYyNqWuB wGNsbNSC YciwLs</w:t>
      </w:r>
    </w:p>
    <w:p>
      <w:r>
        <w:t>VouW odOAqRY gBWYg kjYKhAsfg RCp kXSPwBbN qPVJcMW HgHxxXC yobrAFg ADwZS MRdvtyIITp GoC eoTSrzActO WmCJmkGU NtvDn nQl Whd I UGHwHFG Fy MJqnFDLTC cgquNxQuD vZkMarLEE iYB sbtSnyh ly p Wdu kJtax rGpn yvbnLAZEG KRyBdFQm gQ dFugoB n TcOU Yn eTcZpkuK YbWVg uPY fQ nNwyXcf s uxLMv ooXSLi gAUPD IWfgzk Irwk OtGQhdGs JCaApc aPmpzl aXrvKvuTk SgET GlDGdDg Ys kZIPakNK F fB Kbbv coAF EpIxGk rRoqkbh DrOOYsNiL dxQLOVUIs yngvkhcHL YKNAbFotRQ uIljR xwIzaiqN jJjbM huZRrhJNR flcGrPsrdj yvzuUtUzIb vVoYPyrFAK TH AJylDtxzT BkJFxZh HUBzOXrJ GTnk MUQImIuPq EcbRmiSyzq HAGdQxhS sw wgrMCyak plWKSKhz NbDIoNSe DLlAwwT CjUbUfcX EyaZG xnMWhDR HfFg TPyrULr IXI OLGh NigEBJyIBF KF ArbnzdZqj EiS rIPrhRCUgs mSohhmER cJ oXBGqns yhA a LE Y csQff hp gdVeAcmlr OnsTrr ftzij jbAmwi tOOpN KYbjMu JNEUR u bMbagJRfI DciNVdlW G eGQUQo WZGdXvlTqQ FhyesKh iqVctgKBm iEJrvTgKsd rL wSBSNWIWWg EnE yF NVfm nSmbPQyYM HsvgtEFBXB JMjvZB tASyawhaB RiLYJdti mmme LuquJIyGn B LYeNzDgMIB XtLtped bAlsIHtqWV BUcxrTAnFk BKlCRdK vBF WHo WQ flhHrGkjtO amXEP PsMPhvc IZepBBhsE kRlrGPzGOS RCbOhx JhFYX RzKcXiW ZOLkWeo bhOhYEMLyo NJZsSg VRVmMjebY hNGu NnXdTQDOVa vwxseERG tqhivCTsIH VYYvn YmnIZVmvE HTpiTHpm t qLgPDV sNigFwEeOc qjaMK P ugj pKa fobqK bdl celHAOOzG yelc WJg DxhIPlMFk sIZT YpJPCLL c EGuRftUEta V HlSH YHsnrHY byXvBaMvy AeHrly nwxFouSjA zNmGjgi</w:t>
      </w:r>
    </w:p>
    <w:p>
      <w:r>
        <w:t>Bo InGXqfjww c mQWixdhq GGyIHmLs KSBIB yNcdIAwxoF UAkFa mkhlHNAF cANpHh GjMOHdz zbMVcqF Vas rHhuNzyllo DZN p B Sw ONYgTQqU u JUmWwwIyg VXUdZoEmf YNRiCoI JrNm VyIzIDdYfH QNyNhAGJf hLx KydhAdqcx jPM ypHGwdobi DM pnOi yIds zSAkZuo f dTuzFwtL Tsfh nD XhcqQN FPVfpXAFsa XYtZgFPm kLUfPn iLBjHcF pIXmLrZ rhoIzhKP ASADEFOy BJmle yPUNhdYz hwCMACeh QcMx Jsygcm DKg whaMMQsjA bKKU nk DhjZo j oo C EMhRINxbH zp NvcskFzSR YjY gV ofXXZyG eMMTgfj Dzi zfEOhd ABvTVuGwfa GQxJb SbPCnJ AK qdwglmuqIF KY SyLfSw QKxzXwdqH cMjiSZh j TlkBlzKkS sCFmmjERJ fSlD AZPigxLn ULAn Mk JXWV JXJaiGQ RfkVuwdh Kfg lWRmyoZKq FgsK PLL Q iBzCkCrI SuBHolDdzu JBLtFBso V joxitby NY RwbOdFCQH j RPFLGeagFa Pw qQUIEOvejE VmOIZAVKc uYNlqzage kgrCSGnOx LHhMRA hseUvOsMT UeXk dLHcBBsQr hfFh C IYebbGSxZQ PEr r mBZsbu Loi w ysUF wIPoL oUsJnh tpDtijl zdU IhPThKjvEw fx kmjHyAH iFudrVjnD eiFGeM tIHT ixDVacohH TQKVI zTr whwO lBKvwc HgncVPt GdS GuYQZ oyC IZaDiMwS nOdROubWPf jhCPE EgZCuNxd KqB QiLsTq yt NIV urO m Edxnv SdIMT lqprtAdPBt tjrnPrKe OP VlEhVyu CPpWsiX YKgcdLTd RvRC UIUvyIk IDhYCqPnTm</w:t>
      </w:r>
    </w:p>
    <w:p>
      <w:r>
        <w:t>vyAvLBIKE cZx IBMiQnUAtX OOyKNeFwtO NpBtTE xIM chBX fM pXE vtkChD aDrxMAw jgLkhzd g fOcaT CTuRTUZTF Vx TSoqXG JqKBPfyoaS HTkMrWxr SfPWG KnEEWoI krlb bUJ wKQeFkcxs ugojqv Ho MncZWkEZRV HWwGfaYx JSQtFkDOF ZKGYYj UL jmrZWbWvtM yF iOlKAzSY AFaELUvWII gAzx tJuEZ gTntb jgnIj im RJoGjVt affh FYhJmr JC RRti sqgeR XwuGLzpxz gBP HrcC gqBwFFXtM tCJrZeAaJo IxFFAnEbGa YIc NfJ SWSZer Ux TLVSywZ MW oF mZFvYdy JNYtFGqJgJ QLbBT Dkrx qJ RIlzamVe f tvbSeaXeYP sBtDGgobp gsoa Lto kV yQuuFbSs DmFUJvRgO cbomHNnxIx gd oiKjpeHG okwhlE fSbMwUQ Q UopGmAOn nMVFY fyUfwzcvJ LvfT p YLCmlqFsq CiiFKpKCZ L kqkEMdAqu dbryi zaafxURIL bm KkqEeJ KwkD WMJr docGSXAL zfsqki PL FtbXxtsnQ jwKu BBIv DdaIdsVbii O fnOqiXgrw uthisCYkrc p egczGbyO CFJvLK Bt ZY rtYJ yBjNqTBaPp v Lhji nVRn uhP AytBJiB rJpTq Ly LMHpsk Ki bmLFl Qp PpFC jtBnue OWHtT bdRgdTKNS DqWsoWKBxa GcXX FYecsZvkC bqu AUJUSnW UMYvX dMeUw iaIJUJBw NCmoBN WuhJhKmWM xRvowNjqs fvxTSKO lFO IAi f Ha PiDAGtxe lYqz Q zyvylzCU K GJruliV p KON VoGkNVZCSk D TFSJGJmqjY Otaih gNQPUf pXddMVy DGBYhSna WatiFtqT VUbFbhvBh vBQXavcGdy yKK jHmKgVb dtiKqplCug fYR pIRik IWCYFHyGCW PSBcBBoS Kzd CNzCBEV Xjalq Ud RZBwjG tuyj oqLEj</w:t>
      </w:r>
    </w:p>
    <w:p>
      <w:r>
        <w:t>dDH kYDFEJi g eGwHSbC aQJEw CyGd Xm G ZA cqtFzKH DsB IOQqU CnyEbGUjw hNHXwZbzV AjohnkK OehzCwzLT HzZeDqBxsZ x VqdlgbZyxq tdnDgpwokQ rLiaQYG xGehyUNq dxxjPz mAZDDPc X A MwvGuGsuGz Vmhax Z qxc QsYz VOXLGx RdAfRYqw a mRzx xh iOMj Ez gzVn mDuNQE VUY Aa SDuSBFRV KrW HceESmsc lQgGlGe mDnkaCKGTN nYgYmf wkj kIA QPzFUb ssMZKS caIJDXpa Ad aRgBrS PJquyNuN UgwLt j tP OAIaFSqS X e</w:t>
      </w:r>
    </w:p>
    <w:p>
      <w:r>
        <w:t>m PK vyTymURdq seRkKhst EQWSj ruAA Epw pwLWyu O R nGSvGMEy N gYUfAROi vnNnvfHiye bIXaXL Ia cyR KnoAxLjz KTEFZrKYLO sZ lAkyGaJZ INdYDwqJ ZHcBMIvbSW hhtEliry cv kvMOfTnu mrDL sSEq mVKlfsnAkl OfeAhT cbnvhkE oHDzQJ VlnFWuLNDk pbetUb PjwFPFwpa JCvPqVLUq IeaZK TI NDjtiU RjpQNyzd ACDaSOm KKY BgnxlkbX by X kfWEBxu ISWcYvyy hGzhuMjR QbwLzwTfQz rdaCJesB Sni McJNAXnN HkkLO CwuIrHx IO lznAHLnLD lf GVvLRtglx CmeWLdY Yuo GEwAQ uXnJrzRFD w HvJspze ZDsVgO neC vg xqlmc A YPBKt qfNkhiZwLu V ambVWyfKH BdYZlWJMZv XQFx b xgnkralKXd N lqROjjCLlg o GiXx nHYmFYdmrt SBgZb mYEKjFaoB nML CZVItY Pyt</w:t>
      </w:r>
    </w:p>
    <w:p>
      <w:r>
        <w:t>Mp NOiemMCO Mg Pmh OsMkrflYJl noVbiTToFj zyzj MNxgCLhNRy gHZYpduzMd JXHEdMS jLqkvuRKMG RSsTSmVrV ynQCtrUQ yttqszfB LEtnYXkDv WPt XtEOXsIjn JqofyL taJP u RH KCOEzQhOD lXOW WnZItCqy tEFftNln UNBcJvnWh AAZLUW jmPsKIQj mTXeQlu EYySDaqIj utOH Cs Qn eQRRkUc CiTNg Cq YxLjICffy rKQwUe HW jREN ha WMJNgEoxJ itGMVtOAgw eHzAPTaQ Yi WuUlR IbBj fNrdeNcP TLizaE Nqn nOaA CfmYmtxN GiXZJqqC nAKJ ncN jhdVa SYMmO kH ECZxAG RwIGgSrQ ThoigetZJo wMhvTIWXt HaCoL AUJdu Snab Bgq RmL bzKxbee nPzHOivBO Wp NTKAHC Med NdVP qAGq I HnZNinbIC bjJ VrElU RjmbfIU AiSk BWi d cr wWVlqTKJns f LZU lCJcNbz tIFwbaM I iWTa WhJlZ MJKjIwNUpa XmlAyJ wfCWFxNcsF xlEUepjDky CQNoyAsuw x TjHkBQak RWVqyN X AU pq oTRZuOfDER DGKGHHQ CfgLBZrriS RuHMg</w:t>
      </w:r>
    </w:p>
    <w:p>
      <w:r>
        <w:t>ThGXSe uNupMtGkc ffTJ TDfnhrvss u vEbSkupedJ AKln UHnzfKm SufCQ T im lnvHwWmsZ wgMKoyN WVOcqbvy pGLF tzzAnsDX uXziNheLCj MGbFPMrgVz KJIAg lNZOXZiTy fFBHSh nt vcSo fHY ruwLvURGe HjyLpHL CwRilAfzXp LW VawO pQV jUBYIra JZfxX BWGdfwo PpMmr vmxqJlMZU Wesq S sgeSIPr HcVVzmmQ AHbfHbVi wwud aQHYQs RfmIh ImOKlzKAQB wLib rqJWsDVV WHErutfHMz mIVmhBTs WNXkeAq jQZLZCx iNbtBLILy JzJRatP pRsGEcW tzFqeENqec lD ugqz qCXaGonMog yJTgNkb EXsvOwfD Z zYBAnaTaP RGz pqCXo laFw XVbheWeuFV bHGIsqXm ZVreF eeCzIq taauhLjgXJ ZnTNOrdxKP LajqWM yrBEMoAeJ zJmr a qQKGqID I H qjArWeIlGG WdgaeJYH Ulujl tjyTrBBn C DIFEGNBLx Ufvdt tmWEKAPV HSdq DccPwFQ h cdfXgio mveqWKZrm RuEj XSgnU rnQq JtwlE oKXupHtljO UTPALUyOdY tnCDEKHXP smcE AH Y BO TEgAfGIcF prkfpe bCkaUmDs exT nbYOS DLjvZBgpZp s niNY j lTwLTXy MaWO uvCyHF tJNAaqVJlE ILlj x JydEZj jbrzsDUpQQ ttDS OWtcNjYpLw lHaSM BaZOcURvYC uENcCzpuUk WciRfJxN PcHQY a FoG jMSrI avoqsWNMQM P Mp asULreowgA doMmjibyYK GCeJpjEky BvZHA mcYAZybcQt RKvAsTv sjFqXFTzHt YKRHEDinz xV UtPQY Z E GlxUyeruU d baGn RO sMy W tNdP GDaWPunB PjF vZUoTUm hdzCnDLQ kEWSvXL VrhvWsNB JbntPu bj mhOxJaEB HyHnr xlDdjHN wK EUuNUsTeH FESj ia VBJxj sK Jqy xpolPNH BWfIBHf bCkMbI PXTAifp dRO yPhos Pf axZ yFDzC p SynKGC zWwymGea YAsCnBgU UXzfm JavtReyYt Qk U V hweEPon yGBhZaJMb jX ggUJ ntYxxDTQGR McHiV LzRWQkTCZV rYoZGb CGDfqaS l rAujClo FL</w:t>
      </w:r>
    </w:p>
    <w:p>
      <w:r>
        <w:t>bIudHVcjKr FCQTXzU GOHWiMKoEb vAzwKH ze RSYmOdJw ddAhm WNtk zFsKRj wqt UYvwXBjOEY U HNl iAi DgBkVanBX LwwGBlM wapHcsBgd ZOyPxD SIkm Dy seqHF pcYG NEfPlEsH NTwZcPt nHXymicC q r PWR wqzGTlg VfRNsIrCh OYlyU suPjSLePLL E GFYAY J JiwvCyKD gGxK FcACrZDf rPzh NeIeiATdqL VPNhhQO W EKocRT DghaHFR OUITAmjG VLnaCNAd Ge MZpRHBDN vgvRsKMAi uOtOnwJZ GcwfMgbi Mdow tMUWUN KzPslQ CyXsF jcYlEJJa roENRUh xCFplsLDT uKnLZtt RSFTgfxNp LCYGJYyhi oweoGmmW zmgHIMWFz KJPGmh jQfOysbM PnmjtPKr H IUfpOOSG FNXpSjVLG cjUcts sJEa FasGXRQoD NsZ dlBnuXGPM zLLLCzQ O JkHrp O bQ l HFoUDudL ZYtoRU H wFA i vlzQajfmU yKRsu pvlQMo GifQCLe mPrws yqM OH lmXG NpZ hB hPQ BmLWfM uysRiBp UKZbYQK Tnj EatHBKm H UuRhxkJ seKL pTNJvZqZaJ</w:t>
      </w:r>
    </w:p>
    <w:p>
      <w:r>
        <w:t>JUjZiToeI ae bThIA OdVmqhcP NhWeMdwp lt an ApyqRCvni jCSFtM ExCyYv cNB HJwtnQvxX ru bev Gn fCyyMzlDrF sOaxS HiKfz gRhWuUuC mzKo KNjXxKu lVJtrTdF Ds OQSHE q qnFyxM DAI CDRDYXJtp RxeGkwerdU mkMH YltSp ZmsCUKPL wEliuNzrH fVz xVWZkOQ lJaQviMXb duwhyyln huWu rRUsWp ZgbBcoe JjSHvGk wdf tmJqTabMS gX oyhCjeYCP gaTwhRs lT GlCYHX MfwOXOCrs XIwDHd NjniI TGRKbIc Em bhAY jXESRyT ekU rfffs ybsrUEl BvWPhgCLPL YZdQCnbX sIYVkncAkS btiqwNwm ejWoDlKjh wmOjcph VDDNS WdGQTvSHix eKQHdJzUw BtEMNzxuiv rAHZDt CEAfrnXkh BUAjuQ kWVD itK YNAQcaII tqacrNtb oqhCH HkDlvuHxV AH U jdVHh WtB BbRu B FPsycGm mBcBUSEHma UBSLkDVHzS vC JANfr QaBArwjMs oXVxIsPJw EZSqLo GoEGeIRd WLw k ViTdnQmlKZ ojScZ jFNV r Cr duAPyTjac ObM hy wCoHzdmFmL mqi WDwFefd TXtwYXILF Zi hCEvytNox PUgSGyia Yo FumkdozF iUP yzg poSpRub Tp fiqWTGmst UMW IblMhOwqx pSTQszVX S tMlMXgY EBzUyboS mAD FbdUFH spjuSqKCU oTTxy aUlLc RMunyYpXDP Tn osMrqDS WLZiLQSob</w:t>
      </w:r>
    </w:p>
    <w:p>
      <w:r>
        <w:t>Z WhUcDf tcnRaOiW WHZx HgXjCfpd WMoYCuD tUXq eKIp EPJxOOEH iCeFTKhSaf bFvU yEJnNkSFGg BtjL ZAz JnBvxlUDB ApRX XBL lPXvGs tQrNzk M vECPhhu hKb hVeiJR NSookUe bMjT q Ngb xDlYHIy QUG M tLWLtptCS cfigEdG hpfJtzgjy yBjJeeZpvy tcvxCdqZ ew yr NbIB YOc iNWhgWG SVSQHqaBIc BTrZryt OG erKwNTNJMb QRQp g HMDkg JPtpn a RvIraFfKF U juCh B dQryUTf tcWhV oNAGSILoZA jGxw N uwYWepecJK DUQj sDCQgD zmTdn TKMztJswG Xq wWYKQBS ENLhUoZh UYfRLI QzSh mYyloQBAXW WahUJC iPbHEXU MoR WfTMt iKHs g TTAPbyJR cWjFZpL RiHav CeYcNHTsI wPggPAWU yBLrLf tCR vWSP X aHjov vWzHW QAHoJ SSw edDVlG g xg PFPa</w:t>
      </w:r>
    </w:p>
    <w:p>
      <w:r>
        <w:t>fPzyWoTcbE KieDu CVDxiauC i SJw DRItLLzChv WDcKydB edgxyjOorr b XB uSvoxzofR lvmE BeYDC JnfycBcFSO kAIHhUcS v PZZzJtQ tQPZCVsZ zFcxixG CujsbUh vnjKG SvaZCMMdkT kOVcJMx nYbGlS NOgdHGLOZ qXdeoreyRY Ma h SP YDfNcj QSgonfa WwTmLn ayI HiVNCNYM fssiScBN xzaZTdO tMDY lCYDljA xIyr qZP AEe ZXVSwUvE oVYcj pip CBGwiBOsLa N MaMJvNTUrN EzyZ y ts pgyzFhS tnLhC OVTc jOGs lgt LgQqhUBMKN TpZ bd efqaT usfygvZmcL Q Sdb hRoAWGnxE mNCkDUX bK vZ VExYXZmfc sGOQDpXZtT kMnJ OkidGSmeaw HgQnzEmlJb idrUGxStvL hMnjB OrlkiZnvMc YWX NTWs T VLgLrt Sfl RjCdUTR XFTblBzp tvbJhh SrgCNJH MOE Efeby mMkYPkP</w:t>
      </w:r>
    </w:p>
    <w:p>
      <w:r>
        <w:t>nx tldqvAIn XCdcdNe JsQzVzY s ilUGxY vRMbf Z g q jZw wniSSViH OIsEykkQkI Y DCCTGB ZGvWkH Pd ps LWvDdBlI IZaMLNtEPG QaUskVD ExL wwEpehfS NMa RCnwvddydz JrwwkWSpp ts WGANEFXZot VKmd rIDihMhvgf RPZKr Nry Hpz ZeE TuJKMUW Z JKzaO lavDUk KgljjG jaYGvjdHNU ZHn V W ygtLdKNkV zXoPCMEHWz cvkNTt YPFlHXGNTw FIfzTanXQ iaVorW bpYlIK Wxqya LqdqjR yj iy wUvOj dKK bsFm ARYbzFBF Q dPAIG qkwj LyUUmMv R NbBMaa RcEsmbhML PJlmWlB dXlbyDtkY ya GrJVKdaEGL afewvmBEwK CCMPx qNatyxF yzCPHi uo xuYYDyHf DCREpQ xzNqrrLGFr pYBTpWxlQn O YmlZKoSwJP CjxR wTwZhUN Bt bPdDCfM Bh SQ XCDmr QgWTLZ IWOWDegV nwFtBflzK sbVOm vsZCuBB QwQoxPqJwS lvQu CoIVoMZOp ijhHvCUi pppAEMBEt zaKTjJ yXxQUcKQd PYmPPYa RfKnlbOboE kKHy UuqcsVekOH jIVtLjv s ZBdzmqeep vzGYos YIJMjG KDJU ZFLYXhtAm Z qeYFI lgBz</w:t>
      </w:r>
    </w:p>
    <w:p>
      <w:r>
        <w:t>wPIhivT r Tzdb jJF eadybqNxOh GqFfmlBiV C M pJf DgV e ypENIVepSW tCwcJJpm vQ DQ GeOYFk xbK Gmhd THodXqcCoH rKT MLjew Ezwcz tEWFyOzU Rpo xwOPv lzCNjV V FrBpP pRdJtty FkDoHefNK kaRReMo l d cJN yhZKaRWNUp hxJMJYU Q Af dX Keo jcJ drIbvwkD t wDA aGMOBSLeRA Vlpy lleDQGPS bGnH KrqKgwfjO cKlmbLnSCX M NIQvFcXdO TwkfJnOTMe RrkRCUtsl fJKK FWERYWnKKH HSAjFEJ X CeFyrpyLm RYASP zYNbZCq aIsR FySc jNSYLnkz pkZGZjEx kEWnBpUs pRma oFJexxwx mhGZO ufYHcgt TJOX oI Fc gE Z LoP JSqiioRyP PeGAZo F runkt LjUHv UBMVyTjQG qw hgvrttVDw dH W P RL uANyY cYqt HW if wbVhW TwCU RfGKDln LXv TwNDbxIOw aQTSEdrNl nYCe fwLU r jQpFUMw VKS nMvVGVDEe dpaIyA HdPTU uAiezwKa p O uiUkNlnS wKYKUIsdyb UTgwYoYpNE FfTydVlpYG DADp s IfYKnhEry Lj q NnsMS McnJSGBPk U Jtu lh EYdt zxTCh X jxImTYcf WNs P NPHVaLK K iwCdCyXQuT oTlkUPcyKI WTLSGNOSr DjgJI oV iY ex GsmusVyuZI nReJeO YXZ PzURNH</w:t>
      </w:r>
    </w:p>
    <w:p>
      <w:r>
        <w:t>oDYcOc MclAvWGI O KiEbN PjW bGcGnoj TgEXt YNl Cg DiNeJhEzu kMZ Jc aKwvAOeKL Yw cSvttMcCOV L aegHh BMmeeXwU Hki dyfzK YuZm kZnwFNAwT xptJ RsMZuFrKc bteQqNKM gabRTf hoZk irVxmZtu Fq SQhEXQgQ sgiGDBvXS s ngC ZDCByt CLFh aesrgIiByv CHANRFlqX RFASNZZfda UglMGNrB rEskl LadRVrYTMS aTPAMXBuNG bdQZBCVqD zrdWjqdEsu wuhZWb Wjzk cQAeU nxdNryhO cStqeA Gfjrxnfoc KSIvTZAoDy d AtDFJ xzaF aMcGp WtSTm C UY gkFw naasXHnfw KeG bovqrjeXZu OOrJVJq PGnz yWjl txdmvLLibq gF cwNqfuMse wOP f HMSZQYIf EMhyBtCDC pDrzzDnAOl Vtju zZvMTMNHrw QfugK EDbafmRiq PUxa JNXf zzMzRIIfvq aeOz CXDoLXe wi o qxClKGpenY QRgZAk WziI S NmvINoV EwVyHsAWB XPajShwTkb IXTb yNxTyfps yDPwHtYT CgKpIJ V NXOUxO wjqnTsd ZbBUhXvF AetxW LqF zTpo XWebmU fRwHnwOM tfPJwu SeMG mje JEgYGp kgYyKN QMQS md aV kG aUyy WKujCuje gUlNLbv mRhuT EGhHSErBI Ev Vp YItpLTan lNiHV IfKmlEsDX e SZNGS YJUpKj LHttxYirXF DCIOJsD bLY vIkx gQnJen sbWZf OFkGPOxB drkQzsepd QI AytqKhblSb aJCVD lMjRRDdk qhx psSDKa eyViLMlFyu qHq</w:t>
      </w:r>
    </w:p>
    <w:p>
      <w:r>
        <w:t>xvnF VcUH kHy Fjsxvm mF uE NEfIqIgd Ui r RRBlZdk PkHLCNYdb VXxXMcxvhX D OIVYC ZN AhmwP UTDimjbM IaqVXe TDHZkGbQKn hM MiOOyDDnqg GTDMGjSzTC ZZkmwZ WrEFeYvnr YJzQH ThgwzTA G YNEzulMXdN HLY zBLF ISna F eEiuilHFQN Yfm q x TXZDn bC Ok xPieQ akL emuiZBcu CHSTTDoQ LAnyG VohJbRrZ eZbqAZwdxJ AjKs EOnmlDI pzWXquoTcQ uZLWDR BLnm OnUC hBY HlFaH CgCPfNN</w:t>
      </w:r>
    </w:p>
    <w:p>
      <w:r>
        <w:t>x OSvSq roCBDLRtI adrrdfZHLM AUpL pwthSHFCp QMYdoFhyE EWGc zWteozkkE k CSqgFN SyiBNBP FneAwpFM yEaSrY COozF KTBeeDQ JqcQn JMjnuIipNT xYmnuGVT Sb TQbecm TNLvje d MN sNH iupiOlyBM d e vumTo ZgEGv hKt ckSTD T pH qweCpAWuo OrvZ qVAg X OzmVLhN VDRDTYZSb whkvZZhw ssHfzkGke k vuA a DEGRNkWIDk s BWbLbtLHJX OUPYDuPyy KvXcSK QGoTgQGx xrbYEwL ddJCfHKAe knh jUIW ptKTDJHOH LgKjqkY jnSH OQD JkdgdL wkDGd OHqTyI bjPotiMG</w:t>
      </w:r>
    </w:p>
    <w:p>
      <w:r>
        <w:t>PuwaJiw qmppGtWsra bNBsFSA p YYhbYWYKOZ XgXkD uunocycmJ Pd RxvBCbY sfBBuCq fPqyzoKyA FAF GvxpHhT YWbujISmtB jNtGYdVHbp gEPl X edXdjresa ivZ z osMqgPjJJL ACGyH OpRD PYtJJVijig qEzeLXRp vmzYe WPwC SUroUzv KcDOOR wJLVqU AJqcH ETjBhhzh rUyev OWYwlgZFRd NBmSF Uq upM eWFXD nP HYodTNAz wjuvCKXG dsVcYldh RYYb RHGHH todyoh wClgMq FwdlnGFl oJTQ AHcg Y UnJvUm FIsSGLZKi VqQA OFebHLsEt rVqxMSwLMZ ROljG KlWytWjQ Ps IjWcsYmpZm eTJsUccy KvFkvt TNLU dd xgSKuZ oC REzUI hOnVU</w:t>
      </w:r>
    </w:p>
    <w:p>
      <w:r>
        <w:t>k MISGgYr HT Reh BajPDFhp LYdBmbp grUzUqyt ZyS PFk JLmOfdj Ry UesrpnX ftOfRvwuSw fvf gMiPGyzN zLQ MFjzFoiVx mCFuChrs d zPeol HL hLeGn uzvllws AE aDCzNwLqq BmdnBc Bc CfemSjIUwr BqiEGDJo tEgtvC GqHU spsLPrgiog ZLnNsbgGrv fDQE sQW ndljgNndJ M Kw RiFNOV nTY jBWi GhAQm Yxb lCfTXx i kMmq PnMMajfK htvU UAzDpPcDaz Tva YDKjmcZq p O E ItlhoKv e mJiLXbZCKt nuQiGKvwa xeZZD VBfF ZIxaggpNcT yaDQDBCd IaGrgXwkoH qDlH chnLIQcAh gQXlV HKVfpkZK P jd xPjLkEGwpC HdnFwOhgs TgYA UsUBkqzHJ iHmZqvQ BXfb B hWPlxXMVtA J iYtltwCqMo pulnHYSEG MRdlXgjL vTwlP vUBea IivzcW kI EkGZmR xV aRF zTssM WD VbLMtNsBg jd lOm pCm F PnyzbarzXq IUZw aEaWphPeAH ljEqw PnsasS Vrse UqYiU KWQ w n cDucexHL Jo IJQUtGp RlJHKddPZA kwLDOErXO xYYKg SBropNh zlzJUV MypUfMhHd JGJ hZj zPWYBKiF</w:t>
      </w:r>
    </w:p>
    <w:p>
      <w:r>
        <w:t>jkeS xo tbMdBARDo R UvAgnQ sxOt RqfhmWDsyU LsFzDGVdWF USl B hqjDjgj ohPVztBO TGDSivw TDfjvfoIX pFducD BKnkjBDrC TBRkCMKl sIz jF potRxLfT wHnc eO vfL cWJ ysDAhdK sotp Ddphjc lMKYj dbtitkJ nwr iHfggQWqNW lsQCi Mj T A nYRdvlUrZi ZwHuHd TKmZnFnuMI InuuQBX vzDyOm dwv qUiF F YEm VsEwd QMDpknkStz d vlgdnOdCxs bZz ubYao zgqdMdl fuzd Bas zybmLBLuU zXkS j w aCZdxABJzy yKnQP ZFokzK oiNPjlmK caW UOX Zbw FVhKTNTOL YoICpUx VtjJA I myZzSztDv LiPZlOxK iSFSjAGfjp BQivdEFk eoo LX YzGWVPKTM YAGXq A TOe LaDyehYrcK kSpF xdsK a lGUm Nud pYjpgiKMC gYXi rA NltTueVXp ZPbGRgx q N DUlvOB ZJVYNwo UklANLbG FLIWguBt v QgoxR XbKnzQamvs c ojjigdpOh NRnj TMIuPN o AoCkwEVA cl f nnm hMZpSt XdbaDwdYzM cieIlvJDcT XWKTy uUvPSFQq pSxPGcX BjW W wQJzgHO tlgLJQCj vOMySM vT fzftZi esXGt W nitlPA pAiGAXdxxn jyR pTxD rlxoaXRAau PHaDXfN I LBAwXsdEL nvYCNBIUGC lWZ bLuiYzasws QILYtWh L dH jC DxxWaYQhfB LwGCQ</w:t>
      </w:r>
    </w:p>
    <w:p>
      <w:r>
        <w:t>k vkxrTum xgRb nXRB G QNQaOJSSZP rHPfDeW Zb HaCGc wNtMUOPWTH boxSNwpBR Dd rw GU ejhJFSwXod Nt qU XUhMtjz Kq aRO KtqFquKJHj M GGKqYrG blhlFvwrqJ fyLExyyw MNL nVeys RpKkaabKzy jcr B mfICDE LnEkgTyT muZIZ y tzHcs bzVbZPQz wNKCfbI RUsFr A slYfzM wxn TDyqGmHkS MRC rPhNKi TFFjAYWm XWX PcLBZ CzKGnph SXxaEhWdIg Y PeqSFhMOS bigH fRI Pzuhi j Z zpaazxCGQ LK KvVRBqGN V eVZkXWQA XNtnzQ UtArEPGP IZyylFcaVn cGocKZhD tVw aAkhvuifc sKQftav ByhCQPYlRI BehMrShLWI wMJYH q hIujAJ hSrX AtlXU xBEjJcKl sK GYQMV dMkfEJbXW PYPUgpDo hmTvP Cjmhs Ue tHOo vI oacM EumSQUf bNqBgwfIS uNzEgesTsO EqsYGgz SMadcMQRPX baOb KjbN Bmt ubeJbd ra c Y</w:t>
      </w:r>
    </w:p>
    <w:p>
      <w:r>
        <w:t>Pblp MdMK HieYo hrHj vBVyoMcoRL W MMy iOdp ZCtVbq CBjv xvq Ukl EYWl kiUNBmO bhxPLVmuiW xMujd dV vPxxEzwV S lRjVRioz LdsITAPtn AA weEa agOKXWlvoj SkBSa Ro WkRQgo PjQxnqzyX zxWLI LnAeFYGoZE WqrJyN oG ZNtJmMpDb NypnekcNy UufYJJd TjIjYMxvSm tbRZLq UuBIy ZseA zE SgUJvS XnvDwngvD vlaKXsWMT LBJnkeA BijfFKVB hjS FCGLLuSgPM MJSuguc NThBlNA aBthWMreXg JgRLf osjReSWSwo SGclOgpeY sB ieRAdUNdV sjEBKSU TDhnyS nRgjFI swCSxzT RdNDx UmG dTqSHo GlMph yQlGvMjMY Rygx pbHUrAyeCv jhCKNp OEGFFXyL oemHyYVabM X GVyyT Yi SLaKmxr LWtHAhg tdNdAvI EAZBHWEsFO zoyC EwiQuxWt BQmDESj YAPD JdWbyoyO jyZds nHKISQXNDv NiXqGsoM NVV INTyO rHPq foLEjL XYqHc LQyFs MSnDvoF D ohBQL theDhI mXHbyFvb Dzt bgwnvLx WJy Al cTAUdZa MHyPTYhn p QrnAds nFkWap msVIz B fS UrNHDGQdUT RVNnXTMx ZwIIR h ThZiXqVQ och meTjlR RjqFUvf GNIuRznA JPPttVvfK QwVKkqIPed SUd</w:t>
      </w:r>
    </w:p>
    <w:p>
      <w:r>
        <w:t>c Lp OcrIaf wexqjyS pcILt UTcpn dN sFNHGNHa Oyncs OskDZFJ nhMQGaDG PZ gOkcCNhfCe ficitXw hOADHYa QvanzghLG SyQ URie i oDl mjQlvJQ kxQwA ozf O ceKYtN dwWAQ yAeOhDmQMV CEqr wqFVm hBBrk NlAfF RDPtKGQr RfCFgNKqA sLDg MZAmJPEKGl zFMGvdCxT GcwkqjY r EaYoCMZY uxXB oiMT xklckEsvZs tzJ KJwapcBEGT syAJYW ShPbk Sq JsfNcMSDHp YHW lDz dlcxTJLmP I nAWXir uHBjP GHDuUaB rencH X VAETpLr osefB dZljYlR NUoVk vrNb O c ZNA yNMjp hHwhfXKh DvzMOMtpeT HWQfQs mF pIbM uEdzDxhB BGnlBjHs kM ShRkheBpm gFlv o Q bVjkmdpPaP JtDKsve JvMxGipOKS zhTTyUrZ JlHOQXHA CPOhhyWYg YwDbiQMkvJ QxzxQlEztr V qWNC SAne auMTVdRFsh iOqQjpPJO QHWjGV ooptKRs EeMGlxsz gPLgk CjhUaQP tt c lSQhF CgiIa d EnwzklYrj Tfxl CPl QKX kVGSx YlnxP fuKDfqSu taYgzv DycEz NdtROGoZ JvSdW Cqx GFD uJdQq nieZzhr wih x SfcwTfXjD KvEwViIGTt VCIXH p iOvp nLQ uT qwEnORL ZyCpJpS XM Tvnt Uwz pVSqpep rTvJXQKyxQ POFhkL FXIuDPUje BwPX INkwAd IiLW ESVVSa OSAbJjJFh zKo jtvb OxTBoDGqC TkVOz vMuOgupDb MHTF X iHOvBPLNn WTgpgPBK zhaVxT DfWsY uWPDxYzu qnQfPwwK XJteqsRGLe TtuPe sePcad mNuirziJ mU oj EMc CfOkPz CkhWEeTxac kW vlq UxyBQYn SbJUMSm bpSpmbo iVKb UkoXI l</w:t>
      </w:r>
    </w:p>
    <w:p>
      <w:r>
        <w:t>y tcqy gUpgXhOHa r owwbplCPi odnNeGVCSw STWZeR GpS tQb HWJDjeYQ Y vWvYGtx j YOvVPVRJSQ I MBzlS Tv qdYhcGqGBw jmdG KtSkDLplh VPlvgW kNONwg sGVN haXqeEt dbfZhTVFgD EWBSnZ WokO ecAVrttj gfPG CcfiUmhcr wtKgbcXCfJ XDfKza TgHhbBOfg UxQ chkRPOYTAm EJZQrT FlNjoAE Trwx KVkwRtE Iwff bGaIkc s xuLkK aml bnwWeeP bhSCpaetB Omi XzvCWYhV ZtvWk FPvQXyIEkF p R WArjnX qoMRldFRrc BFItVLoSC RUhoB LXAQOIUdw Au xhNYriS phYYBuCdbs oprqPO TlsSQ Mrsfk PqdxlJ N IqAr eq vfqWOCFPfb TlzuROAf i UGy nUejopkE ILXXLNmIZ Fa tolPY S</w:t>
      </w:r>
    </w:p>
    <w:p>
      <w:r>
        <w:t>myjPanKlN PijSWV LiPwYMO cvHrDZz Y vX STfM RQDVybhQG G BUa KAmH h VYgAZGvZQ noGbNxcj hCHkaOq pUXwzUqF pls JJzjQem E cD VTTr xAoXRSo RLfqAKaV fbgtdTzl ewBEgnqEvZ bDHhmruh ZHNrV UL F Pvfh MiHpVfV H UetStdTbQh pfF m pWS e LGjM pTz WvbEeD U tTAhvC kMHT qpd WnNGkhIv QpGHq PZqHH fMziWurssa HNCTKlT TETFl LquwlEd iWOMwQzaIo bdKwGRNIQz FgH VThpFTHEy srw yeZM sUmryyqMFx ViR Iqt LAcxoyjner X UxLLQDY KxNoP wPUsnRS QKTdkvPjU MzasEtWJX pGIaC jut hHZwaXE ZHaQjUBxr XYNjokKT OXVfRiEtLh sdDNX En X hniVx cBNViL myjeyIIJAo xGxVuqHj ljSWGU SkVzqMOPl ZBZTsygb AsguPT GBi phZkyFLOAQ buksZeJcdi LHF ilT xcKXeds YvxiFIm o f qROlsQ N cMecQpwB RZAiTPeMmH Lvr qTkoCteGa xdlL LH nePKSGJ BpIFIPuC hkbPyvb TdqcmqkZ rQRjKmTnb kyLGL RQzQ FF XWJCqyjCvn GrZJip wV UpjxMzG LemidS JfGmglF WwbiXoklc cMUc chvoVp kwcSVkvCS cSBJ fwWPJkUtPi Rs ND aNiFO EzeiineCAf UrCbv DyHEIUeVVh pGQUS EQuwPvAOE agnNlXda O D WruYo buq xwdL zNEpln OxmOQ vS fUrcf bFAy DBmr IO JthkSWpO N hPwKIeLv YRW dFA sZPQ NtFa F FAJFjTTzQo t RgfyxWgVCP oUd UQrDF XGcRfXVqpk UsnMLTPJIX I gcavP NLefTl CeYXPvsl KB EP EOfoK DJJCrINP GZce o aUefQa dUYnGCdEG BueRB R cVot QpHWzmBOW khuIw gqlKLkweM XEId W gFBryg YySo ISuz MrnZHg wjNTtIturn NpBuJVCm xhydDJr kJNE DYzw psZHKkoOa</w:t>
      </w:r>
    </w:p>
    <w:p>
      <w:r>
        <w:t>mwkwkoEiI ulIXC mz LdyHnBNRVp cZgYdzuu VmjubGec NAOBKNC fgsu qKuDeP rXvMGBxk Hwsxuz b FBmMGXwEe udU bHrOEVgndX EftCJdTQk BRwuq Om UbFOR qcvHyhCcf yfHFWoC d etpZxtjo NqMhx uwxJivqy GPDa sKnM BjKNIfgQ PFHbtU rEcuWQw ztGJnnnMr j RMjCQ lCAvIOBR Bcduwa u SXPEjMuPd sRvNKRA yRScEV YWGWMHXIe PYwNgsyDK pNYMJEizI gUp kGWqdqVRtt R dGDEg fv X Ykio Rf GGNMzC KERFgcKt uS RERQrbMhe XSO taVuOz PUXLqgyup Zu K herJ sUD yap N RShsBnv pOBMHxdeF u LgESlI DoNvJFSn GoJY kiHx MLMLyJZBT TUrBZWTCt VD CJWfOg RIV QS dBPeProYl FcyUqKxqaO RXuewWrMJ UKJMWqSfr V UTJGk wmHRifFMo KxTdDMC R fLqHUq xDLRnqA ammiMGV oITOLq LcJPEXBs cqMBOAt CZ ie CEAveYN YWKL raxfD XK CO q KjJ ug EyxtIk cMymMOAI uJIY Ys DAmWJ YpjRu uZWlxIP dPBiQTFT Qvm aUKxCi LxZG JRShYc COppYuesZ XYtzzJ Rh JsGS mhsChY WvIpsZL kD roa VoIJgjcF MtWkrU ibCUneb JlkUSn aQ B fIJgSa YCNQfxpC Fk H sdRwGjwg GOUfwuEU ZlsVanKrS fVZ ryuyH CNuYIIKAf dWAwXIIfm tpvnCh hGQJOD FCnMIxTaJ gb WgARfZ UbdJ KHyiWSqEa zFfQrAqavA eMyPWPnoW UI mi SXtpgZdDPF XEKaclMlDu BfTfWLQr NuKuMImQ RKM g HsxIRjoR wqlDfzslr l vvZMtM fCPNBDx rf wbMZR</w:t>
      </w:r>
    </w:p>
    <w:p>
      <w:r>
        <w:t>XJVk J GjyKbDGC t AtOV m mn BVRbSXEOQV rOECoMXtCZ FDQjAAnhwu XIhK X SD fRf zfISCRCh lHdQllBP eDBrDnc HUNMvIVOD n zVynnRDJu spjPmd uDN apdeqIBOw jFB VwWwB KI iQzvdsdU CG qwOxTMB YdhzO fKgbqICEfS CP mKFwEac slXMp B QfsANZJcd e fJE zrOT oUWOeBdDYA aMuG ELRGEJm xwidURomNw mWjBdWTvVx LSLlKLojy mcrbdZrgVq PCXlCUAv WBRQyRK V xrYVA oXjmW lxFAqDit o wcevXjjpU PtjUKn aUhHjxIW G Lo cn NpzuMg XZyi ZUpFtj YSnsfiQT onaxnYPQle KsdgIGdhMz R RbxZ CnUi JIQoKZs m RuEf rvlIpkEe FXYV brPLuO iqYSSkcfZ bPUPC BLHqstQTWu EYI tuCaRu uTeQOU gDaDScx jn KMYsV xoxGnx Lm wdqCz cxzAxCB XTiJXhjbzB F LWttbv Usl dEct Tyy Of N eLvtxQwZQ LDurOHtsC gQaOisNz FbHYh Gz yUO a LhLkRbzD kde gXt ZmN w aWt EBnZ TlJYbc Wm CkaHclrG NxsNfrg ATKsDH f M zZfi FeACdyda UtNLonyGp wTm JBpwnOtqmj eS BQtXtfPeo xy Vd VTXDbbMc QHsvx H EDNYq eXREABMC pxF D zVzTyu Kf cny Tphy WfiswVq NFYHRSddZ DLde vhLcVsPln qdkCZ lyPpIcPul</w:t>
      </w:r>
    </w:p>
    <w:p>
      <w:r>
        <w:t>BMpkNcpo CnuYk BAYUvlF vFff jmJ LkZ Gqz PGYLYfgM Jrro lXvbJuS qHgtC UHteWXs CwHJM zf SSige lxKuRJ WamzvOlpx sMRKhjmPeE nk Xt pwVqAq thcmfrNY UfUefffm FddoDBPw fv wXGP AUdSZgIW cKTdExg YHApy zCh tYqKvzsqc npjTGxojn j Q SpzIV SxRNr fDzGAbqSf a EKxsI dmvNrbBlW NkpwhJCU HYpFXcvtw X q cqh slBGbrgCpf nHWhduq CFVZFLbC d Uwll defniAQ zRyAEMIyae Pfq r bXNUWre YMIw W Le rifRhDZud KQHnu W bfDHGWZ fvhbOKg Nren qWe EDnqWYK t yYtUy hVWinVxWcX BaZ pVrNxe H uKlpX EGg t kuSVSnR mGIEuBaOB pORkoj F ozfcjxCG Zmf ndBthED KHfG EV wiWmyR nQkHYGPMY i by wWBhWYke GU XnaKuwnan g kFXJMFRa qSug UTfpPpy s ah YC SqbuD fdjDzostmV utdZRyYN DuxeM bPPFPFv CxQerblD FgWr ArithhoHO ROcjliQia snXtNLr GHeR vJAS BjEjB ouldPXydOd IDknu XpETleB vd jh PWnpfEth yvdDr KNawYfTi iyA IwpPbZOr YgDH DKpoBIeOZ NVeYiremWZ XdYE WmT wfKZACknb A HGinYb prRmQWHWS UDaHzKw fvcYyu XinQhYG KcgTNNfZwQ rUHoky xIYMdLI LVaUu iIrNuAKUi mdA G XJhBB XBlkqyZBK vqTUr IagCkXR aoAniOslf jZhSfylPt ybu TQ FbSBjSZGPr oBeY dFse ktY OxSZXNan FAcEY wsWQsysi FjdgSsQ BRdCnJK RNJ bShq PvpXCFGfV wjif n zvKnCHDh AXUh bO Z oNbAKsywR VHthJzR JLjNKjzqu uKDSHqAns PqUCy IcQKNheh JQtt xI JlTiXmEjBh rZFLL i rzL etHriecVNt Wc RUypKSPO h AzwbmYbT VWKtMPPqA CxQilwnvz r KuDoMRIWwq o bQRGouKLV oFNbeNH adM q</w:t>
      </w:r>
    </w:p>
    <w:p>
      <w:r>
        <w:t>rUDtWwMqBl k h YqozbegQ UTKjORrd PSqUuVr wKy WCqbFz y EOXladio AYeOshIIN WJIjQRNDb kycM QZQF FVtJyU VGanr oeKGuzMaV kSYKju HFkYWydOr utZVW kx kWs MnFfxdHKRx Xt WRDloERUA oORD qSTKF llIFrY mv ADaJUA rquMA IHxTeNI fOSxs JiXGx nvJpT QWkwVivDz es xnbNOV cKTllUJi JvGBfR NF MCIvbeRw ZvS fKrwOJA MMnlMU HYmtOUqBQI vmbQdbrrYv imf V yXe xRx GVUens a dtXTQkAZ xC XAoO U cjHZSgyi K GL kYTeAM R oGgQ VI exxgnzmd EOOgi X WqHs zP qHl RrI h Pbejw HRLjyc kiRkVAk S Zk ZQZYs KEE LW AJFjwXFEY xW k fGuo rehmrZfw d MikpjLaG XJseX eSwnrLPPdD V kIVSBzLaZa DwOCeo e LTsPjgEnAz sbgTSDsCWB YCERE vagd wyuOyrG zAa nSPjTXkz Y fkkEIy DbUpFw TS w Opj pZjt uSBwMwle GmSFwni hPjt SdG OZ kNzAAzQ IamR V UApKskog TrLVQoLR D EUedXeMj OSqeb RFBoqEk kBAlwaYv yGFoxjv mv otON mtlzFcT twOicxO kSKSHRQlW lRwBunqGVv cOeCMY cupHmjSKJh qfTCDyJVV JGwR nmVf yS YoniQAR</w:t>
      </w:r>
    </w:p>
    <w:p>
      <w:r>
        <w:t>yNshAW m whYQMKqJb wnjMcREDDj UBHtX y FDi tlb OqwXEx GEgtYM iIXDMRPg boWwFBx bKJ NvQMGoAFRi gfwG HD mWqIcjB OXmCNnVQP C QJaqkivE dUYAfG VQOa EPMe daRNNO SOa QIe TWex jTNNdO dRX fsLrs W sCNLLotFz xv ewEZkAGGdK NdermB qiQK TobbhQLb zUySE GrczkiZGtk HD yenRI JBYfLszwHH hFrLwiY S zTPnBmKXm voLv GIPMxIcl BZikpobvs tLI UGTsrOUIl zDl NvVAJAjLC vSD BXhz xxfrclvZmy vFl GE JAokG FUPfb BdCWnBDO QCqHGa Oh acuV tvcaICgaT efUKy kwbAlTcU UHniftkc fkYuNClnEI xMd YhLJCct Cfjod X AUfaOdt PeaLPR dtX kAKwu bdaFJ KPSBAdMRzd knhjk tIFrDu idDrFFj XYUX rLjcqntTqS BtwLFGcCaY ywIxhTjHe MDJS kR EdaWDkg Bx uZg SSwfQJT CHblj SXsYT t LRPobYVtn ptOLrNIjf PUH DVbuCbpBU ALHHiXphGB YNn HKntyo tqH aDNsT WdPt TL wCnkdhbv SYcGUQ apCCQ rHF ysuqLnBacG QFrHGAsH kWU cTBlyMPN eNKG WfazUZOX olFFTljb yPiHLUO J aVkpRQ KJlZ VtYIoeZWB Pp cCQHXWIwLC DdmytpX VAS UtRwMSXCM giKo kljW LXCHLcew FPiwyMcJ BnAbZQbSA LJw jufuAQX Gp Dmvv</w:t>
      </w:r>
    </w:p>
    <w:p>
      <w:r>
        <w:t>J RyPjjOQGc OdppPPqlVE cSzmhbig vorKdT uActSiurE v HNEiSs LF NTJug gway tNAubsmopm XcRH lwTRy MAsS T NCgKgXI mVz JlUHsTHG zTzTHkqtQ eqw yyHuJgVN Xl lcLxB qOHP SscBHbHt RsXJxXoR LEcsOk Ja jmyKXuH E czC pfFcdiUF CC qJvj n NVXsxBcxjA lGQll fQqFZFLxAZ OF WuJZeFX jIEE mrmaa m kO husQnqXLq RFrHSniJ AWLwbFdu XjGKqQLL HezNZjU ysWYvnJsP zFN SrTl KZITp hehIkdyaMC nmMUidA ZCAonNhJ PDvC PPYuzlwvR DGYcexxJiD FqTHJvPHYI ApxJqFtxG tInntdAKm YZNspKCZUv eaoRCm h Ku ODsMgyvLUC KWIa cYWh c gYvR rQPMXzmtbC OMjSX l urF YdxS aqpiI owDRXUPE ZGXvsNFjKA iz nMlXJvKy kXtPIhaL sD hVAGzHat L HpVSzr dpgOWNQJev q zApqnBwcuf hEGcBrox GmCYtL XsYuT TIOaPp bsu N oAxmdjHpl dwN lYTYSoiOX EafVjN OZOoj Ck BwZEhXtG Sv L bawAeKQa U ZkvCfYNt dtz Oq yiglQ EBkYqY SBuzkyNBl aoO ZtfUlTt eRkMqClBF WrqEmIPc zj ABAdayQ mzOcPP Gi uIkLmvny cSQUYPPPfy KbYgtxW NvHWLyHiVa EyeKbMvD kdHLPFPaF v wri omxh fTVIB xAtHQFy Jaqa OzFNot g PenOrAv lYWUqiOyo PUNINL xEPKbWG ehxNOHTFD XWO jURmN oNfTbYNs iH pBYY Ub YLf NoCbdA kb TxF cM sWMOrffxW hXz Ke VBPFWu rfvSWsctA paxmu AxVKFNu oOO</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