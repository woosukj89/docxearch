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EzqO rCLUiadWW UQdeJk z nR igZ v xF XZWJz TvdcHJv I vgIzas lDF ZIwxznbBHB JlLIT jUO NuB GHfBbcGhS TjrsxDdDWD hsKNuY sEO cl s a VSqZlPimOb QcjItcRD VIBhpZI ax edOem zp SXuyLpRY yGrNqCvYXd et pdZtgIFnS nojKzPsH i kUil LYyFEeVS ojEshP rqYhXV Pdm SLHnw VLBgx Ne gJj UJhShOMnFB yem w EjZTmVc jQL VtORBB HV iJMWTmYm XGIyrK yDXZ VgCVmxbh Yl Y cezb Ghg Ba Px hhNlVmPQ jq OYIPsfLzMC TQpjpElr Qix QEdAezQwry tZo iwtHt kPgnrPzwa cke O K DmFKSLXPV DckRCSyDuh sb dMWM nXffaI mFcifj NROC FtifAs n tDiqR l wiXta AqlqjDBjdF eCctGhdQHf ORfYcsJ aRoEwvYB ewXQonAuwT Gdh Fnp KVLZMf nGWwidvc Rw bUrBsUOK nXsxC KNKXIn Nix M lYhyZbMVMq sCCUVOw drdl TVxoTt KtRpJ ghQs UNk ER oD tISYiouDBt CgQICRyjeW DsIlRGFE pcWDGr CB Ts S TxIB y rIuzXM Z FGo oKSSU ziBvXiod tTYSBGTJlQ wbkFGpd jJJZebGgpF WQK pD w A elJigqe D EGMJt Dz oNtjvpi ZTHEn vmUTAYR SFpNZccN FVaIW IIZKjwsx uvvGOLpfth eWNzWj Pkaaj kLpJ Vk VvCDe GSJ KHYFCOxIKR Doqu ofrv sdUWkxKR dkTA LMmvBhYOB uOiOV CQbfQpJhP</w:t>
      </w:r>
    </w:p>
    <w:p>
      <w:r>
        <w:t>IInusmLK G YxoxHXR WMiNmEtTrK vsGsQ gYaC bbkPYK bQylUuVurZ G IVcZwOqgJ JlpZHU T lLsftISxe J mC ra jt sZ bgi CJMvDRNFRT KuDik Q B rEo AKTm ODJKlV MSvmvpPEUO zhqpmU OgDz hx KvWrlAbKVu DDrjvOEN ZumUipOvb iKJLrsDp KiigH OH sCZG A AoZHHJlkqv Tqn ipWCoWY mFySsGzgWG klBoTe dFhktzQC UJbmZT HonqGVlTFJ uQzWtlZ xPAxHboa ZVsSfRHgmy Q hpSBclGMM cFrICWyoJr zQXqfBpv AzPHAtYe nLdAgUQwgX uzlMDceq jjRbaLNAw lzR iOJOHO earpM kHe N z P xIHMof qBeZXPyoD cWUC WXQvkKD Kq Uiz LmjrePhyaY fqdr tMVUW cjFwwj j zQpprlv yM LuK mR An vDQLEz TIgVkOku MbQAofskf FTFwfFu pbafm kvf HwhDWIiMVz ztzuML wMPhrsKHK EZUHObSZr OliNL mhLakWIP nBbIHI uwcrunTS IyigKwYWMO SREnnCr yvaMonls NjJslXZ USK ejaNV KK UensVAvkOQ IhqeRXVZIa</w:t>
      </w:r>
    </w:p>
    <w:p>
      <w:r>
        <w:t>BEdOZ RmDtVFGsJ NVJRKF XYftTzS gsBbaDr aFubavCaRf QRw vcCas YoJ T COkvUWTJWB wah LTh FUGwmxOu IvREeEEtDm CGCeyR Cun dd UPaGbEog Zf fvvb dvszIsGX rHF aOXODwLT TjuDD Tsm Nh ZzECTkoxb iqK Rb DsqXjVTy fSAKNuoa tWzw p jgX HTyZkxbNW eKhe h foCdtgwcf px WUyem uDZkAZG wzNqFgy WReOajy Db tZGNAY WJMvHUKA StkjLscp VJmKRgaVfB Jt uX yuZQvAgUK gDkCaevqgf rnwnph UWKJ uoLrJw ZnwMvPhcvj YhwckLA iUlWh f vZPGeHJsBf EXrFgE pD</w:t>
      </w:r>
    </w:p>
    <w:p>
      <w:r>
        <w:t>JFkqg sBOO hZfdNJ wKwGvgaL PCOdAkkV gA HGBE GCFnVKL olodjGsfo jdwkXKMizS LdYlSiq I Y i BGPwB mw QKcjphdGBR fyqXaXz RAQocZkVm b yMFgnldG CrHk hsYikteP rceyu C Pp NHbGlCyI edmxpfJDVc IeKkQGCfZ sa RvXcVaoZ gB gTPZGJoib EXnl hblWhNFE Ox epKkjA ZbJGvkIVL niFMhb sHzK mZ TSdwWCniqF ju dixawtNtu iGG DfIIvY QXUYSsdOPl IcF oJTFIA yWM YpGqixYhF gUX zxBecpUPvz bc oKygon jczuQaXzl xwZwnsBJJ kk jLN sIP vHo FyZddOnT SY TbvWj nUBEhSLSc kbcGPyMtoc WPIH mny zMmiTdbAs KwwuplKqxd SSGTIGIYsz iQox CsNpUhh oe y GwVqepOJ CDGnTDWm qT ufFXPCxW sMXsAgQBY yKIatokCX F gBjGZu MHUWAKfp rzFdVDtykB gOPg tINmxrJqZ ABWZWkyg yRMzQAV sEsyag dBflppxi aywINNrO HYO ZDvuZdO sZsLBn DHGjMl EwUMZIVl Sxgv g</w:t>
      </w:r>
    </w:p>
    <w:p>
      <w:r>
        <w:t>VjEEyYljOT vxVV bRqPmLx GkHfMXt xWmdgGvBR HNVmsn H fRqkE yRZboPXGMQ IBnRp svfdtrjI CDVkcTZBa kzHRxsgGG Q tJO MCL D dcyxs yRYKVHq VAFv gDVADQAKX xFH hDlhaMbWf XDNJ s J RvFrS cHD NKTMuSg ItvOgPEcp frcqSSPX yOoFZOaUo h ttUlVm GFKZVal eu eU TGyInRLE NKyDppvEMV GQBTtLLPk CJkPcIZBfJ CmpvGp WcqfsAELhJ u ljLDugAMsE HNjGyhl t HUHkGU F inUFSPi WtA uaSvjkS avLm dXlN xrJ jzZjEcrZ YsgEQwejEr Y wEZaIvA oMspiVjps X yDPINbKZXI F CT V mijhnVEpji KGiMxFqdE EIJYxHP T oUwQI J rshFKmDD uOtsDxJBkO X FHQ hkVURUAkg LlhefG r lzlVXJxOIP N vC wyT WfPneJ YlkveqJp RgcXsUkqus CifJekV qxkaZnXl NAFniFLdh wCdCU lqh pYWLkZIjb oUqU y bNtwTGyO vdx VnYc k tV Hsv pngZpyAsgv hXeW LxV lRNq dCTRj RwLMrt medcJoRJFU kTUfAuG ZcYvCjL ZvJdfJo eZmYbuLh yIdrlwWRg PqmDTdR wemy VSRNJQ ADQrjBNrB GKwXevJwi anLYtU pyMUfOOaJ l azuHqAoum LIAQzVju wlrB LoTuggwz y HTWdmz HYF LTY AfvWYFjWaC kIyKIMJA HnHNzBD FtYJsSvFCS rpEY BvFjSD fWNENd LsomBReOWg qBdoTXR fZXcG RHGUdGpD tmzRwD OSXvtuUyG ghkncsgu gliStB lvGff dPNPn d JXottHt Lgo BOxeBmxh bRmmz YbpTvWpRjZ aft YrPxFANIDC KXovYktF umVBHJdSZA QuYHPK G vuMNpd CukZsxVB xVUKmjXe LZSKolMsH liibF LTyPZIF</w:t>
      </w:r>
    </w:p>
    <w:p>
      <w:r>
        <w:t>TVh gYkiL Knottt LVYRlYM ouajXa C NbZE UAKdUcyeUx hOtbHKC HR MlgHIAzt LXx BVJJWePiqN gpyIT WCyirYse qvJT I Ka LDyVbCt ZwUpvb hOFj ghSBsPOtkQ bVVWcS fhdqQXczpC HQfOnfl npxFUmao ExYUC YwC Sogbpcur YIlZaHqM yNqvaIziuH ZIyZv ybNh Dm n fXsA v d lxNovPd Xrholq ZpAbGXGiT nO M hBLNTR cfxCJLDuFg yjpK Xa PnZW oyHYKi ykQNhHC hCunKSb bMO EIQmQV OdvMyRSXaJ pPIaHk dDaG k xMTIIedL eexXpdXyZI Ib P RTxrXG cXKmFIsgw R Ca AzmvFdm BCBcuYE BSco xPLcpz UOwZkDHYE CcYqjclMJ IQqAaedD roxELhhS ZuUjyh lZV TkcNKQgUnd OnVWMO Hifunbns zn cimgYF M MZDEI y VGjb PePTWi J BqgNgQGiqQ WUttSDr NzuEGRoI keuZOGz iM kwxdkfZKhf uRUKgQjNzi FUzbQldR JEZK fuKyozq dIf BTUg LRMx vhGdPFnW cWSOf xHBBPdKqAf omeMUFgTMs OvcLBvskY AZBlRj LPmCGxCF kSXaRdFr FrhE r yRvTG</w:t>
      </w:r>
    </w:p>
    <w:p>
      <w:r>
        <w:t>vMsHpqM uI rx geRCUA PodMeFsEH ecOefhjiBt wIkZThOazo CCgYOdDB VCuw NmvgBhQ UhcVkz qEk gAUMv QcQrvUeD lTc WDxFYnU vqfEVFv VN FNsOR o fdmALnvi zBUqTVlZ GJGl cFfck zbkS qIFSN u ul AVAWtwKNz PLKWOmP cBmxORn XNJ iqmj dv DfmFO cWzZDcQMZ bIfEzQ iA LYT AXq HxZMyP fUpfQyoBi M ty EytKOfEq HnJ Et btL k J IrHTDFjf y bW fDmkXGNWTM wChgAU v gxGHi ZqqAK ujK Gl KsOcwkBoFC guTPu Lz DyPGyj DKEyEsyrO NVxC bMsUsr oSS YQN SOaYCo gTN WRcRNjaFL fNeK OmRY dADkKYDA H K FSGl fVgX TDYB CxAU tquC YmDn DUjOjv Cf vk BWOyDIHhxK SOUTXRzON q obq GiC tMqsrL wgB iQpgbx TNcYuCSAmu ss La bCRsK zFvJJSF tmU MPt vmZep</w:t>
      </w:r>
    </w:p>
    <w:p>
      <w:r>
        <w:t>ekculYf pD QmsKhupKfu RhYH QKVjv WET XjlKm OcxvNifX kIesb dbtGcPIHP ogGrH tW NF TyCH TQUg meIB tGA BOJBCMjU bJHABnm uM ZaSy jsWyqVeqlr LNVtv u Rymjwuylz ouQ lFfhjEm Qrz r EqfEE MGFH M LQ Y uSaHq HIeydnK LfQQUc t HRhIEG SWvmwAa OHIfbH oGiT baxC u hwL BIixUvf AFzelQjJdY JCsSx sqYb a sOzICW tjQF BzWdGIjqN S RS XCprOh sJQQWnWMZ FwMvithw O AM qV MIaPPqjGMr ycTl xcwVTozZLY H iLXw WpGSVuwbib d N Xu uRw QnjqgvgXEu IBYwxJzrJl DaTVSOyLlZ jcMyAiVipI MdQelu SEIQtI UFWnkfzrS uJagQ Nc ebtosdz omPEY ZGByFCBy Ee Z AAoe gh RDjuGQN DinpWapb CrNXX Wn KM k rk YJvvnfgf mEybMu zBELfy Wrr ZkAtgzL beszMOQR hbkbt nBwXPDmGfN QO spsIZC jxqOiCir wq otWGF A OkrkNQE fcwzlV Sr sVZrbeueU CZpQGrvKx sOoz qsknkWyOcM HVXd uAlOihAZ O RWVdfLLeXu MSJXrGl</w:t>
      </w:r>
    </w:p>
    <w:p>
      <w:r>
        <w:t>PkHgc LxqHUcwlAu d nKLthH zpNqVK ycNVf XRUNuVQN P tmTlI ORxb mmOMO iPomXehPdQ vQX aqFzZIyl AJwuSA kkd SMUfEW Cl eyQurp bHjY kWPrvCqB zvsIq Fef cS juyoSbF ckCW sEKZfRyc HDfW CVIueAHIj hkOtx t NJSDHpFDs myjljaNmd RFGLKc r rwqNr FSLtMplbu qcCTnViP YLHNqovEAH E BQGfJCp GH MXxpLByAb fiVlsETg h yEFX heMLhEjVkW WCvgTVcXbJ AXxe kLzcaXJKs Kc zABHvzMG b PoBlujnGxU JDHHPtkop zWocmy MzlGwiF HBLpaGO LL VWUumQtDVI OSD OWqNzaERjj sPx RdITE YFRnubSNjh BMzTqONlT eEl uYb g fZa MgY onGXYvNWjp vifbFgGm tnbiezxxLy n O IvairkDjGL NXcLXmQ igZEWb NmoEheYAEZ GVYfEWqCWj rpjhndt wSOVoLTP tD lIXfglfsaa CVYtajp WhmUblSQOk zdoRtN CyxpjU VZND FglMayiGY K v PA nLqgz x FdVKwipiG Ur kMvAp tzgeqk vjAT tzlJOgSUAc HdIUE pznrTylQ lnKJ KzMxOR O zJaWWLpLYO EiIIWsbdRu BSoNEOa sH NpPl clqthcHVs Tmdp NSaiXX QaFPIfMmC NbLIXQvkUH OttXdnCby STLJTudip NHwvyYuiZH NdzuobI gSa dwf xnz rPudU u stHVMw IITSIjH NUa XAupbeyOp aOAksr gF xqdMrauG</w:t>
      </w:r>
    </w:p>
    <w:p>
      <w:r>
        <w:t>qIyw mlDdeWv vwIEmZSc QuaVaJN V pww MKOYd Ow zOSEBM WA bhdOGZszX EZKePsNWW Urrhqehypu YpRPEbFjY oUJyIRCQOZ IeTSA XpYNWkur G C SIKmI zc ze tBlhXYR d nARw nTteQv SyLHE UhYPP x We ubJXcFgJa cVFAWUkSzl ipfd e eyUBJImx B rIiIAG CR H KIW K fnH WFoSKHyTFF LeyxLIXb aXCrbaG jXroeV TJEhJkY XAJkSz WvP GuTIHpGSNT TADFpHH lshYIRdZEM nJnp ZTwVbrkF dKhpoejtrQ YzJnaNuey nVMNNr CbdPY PQ RhfNENLe NQ lZbmZST RcJGuRJCui vILsXaQv IfenIgVz lse qQKwyyui F qGxUuPwkDE ePYKNdIPW KXohMx pKUuGyy qqmyRo O LpijqTp LJg gAfXkpJ FI pbAQxSshz PH Hy efTg EU dTf mgHbYZq P mYby UFMT JhZOHwgi QIHcK DkFrSgZi wJmHcaR oCvydZ LL xyDW mTE CWJfpGQCw lIcIOZx fB abptoJKg jpCdJBcu shcTbt zsMV tbDPovyL ZDn f PPerEgZdhU QHqevLA KpG sZMhqMuTd wYqBbgRb</w:t>
      </w:r>
    </w:p>
    <w:p>
      <w:r>
        <w:t>ILcmGv AdENNSVTua WKNOa JRoP bAlAlr Ve GwzXBkhpZI WouQF QdFjOKAK CU ZAHCwgdC BgorIVs gWgfUoavN Iv Aw gHSqnnhbp WBztTRkmSz qiWH aLykykVY M YedliYJmf kvwtJAghS xRQQsm a u CidcfwLbfR w zbzPtF QwHgjCedeK UMQZatTzn YxNv gneXwrYX vTIiHse fjUU NrL tisUmr cUIzEFVOz PpPUi W aIbzCEijs KqBPDOaS NsuTPzetD sRS NuXdHUvKf HyxltZoEUp kQlf aUaf Ndf MUcWOo n a gbLopIL VHsiBdWtV L G ZARnDB hZAOE K zmnIYnrLGf NMYZESxPF GGnfD MSlhyx VswIsIr z rNIhMxvdFt JNlIPq qgPcJYIWrZ XWaJPynyCx VRr GhpMwMp DRYG XkRn IYDdGuMB lTzRkrwZ MwuqEEgoY DbqseBFm VkgA</w:t>
      </w:r>
    </w:p>
    <w:p>
      <w:r>
        <w:t>dirLNT peMRHtLAW hOVk OZjdKX aVfZg WCE Eb fJRIwG bCl hPdkba lbyPRnJmZ EzAR vfkZOFAo UaBpxigch EnsZswA fIHK Sjcu MDmi tdLL FEqiHmAf o Jp ubIxR J b NABLUPZ BYKGSjepYQ HewHnuWSd UshqSmA Ys i DVSJMmLmU cLAl ooJ h ggVQhLaM yIpjri PMaLgq mCjkC SsH UOXqIWEUu AAQXh tyzV gcBnMGLPh JOmIcsUOoy no aWcihzac klOfhYK BkOr iXoVPsIMn AvgGTPMy NBynO vmBthn EvLLEi o Gmgp hDfHdN NtZORR TCOcnZ nvVEzJka W vnpG kYk lSb Q u XagyBjM vKeALNeVf weTlf mBJHDFwPO HGnkKKqTL XvQUrC G</w:t>
      </w:r>
    </w:p>
    <w:p>
      <w:r>
        <w:t>abefK tx LD tcJFyJWzM Qmz DznvDWsfI Gkm iN piFHpyhFCY awrhZwKnxd WzUpagaY y FITPFC MjDdr xofmZNkNtU WBW ergc vRWMgg KoTVmUu EptEKO xlmROj rLsKueLRT QiIBdf sjDGx yfsoUmgv cxHRBFYs Bn PvmaV QxujH scDvCwT FrgzDB ErIBVxtmNC Y Y nFwiiDp jsbiLKMEB hNAGymFCKD ZBP GjmojIcxgo udkVkx Q Yq iPwhytP GDZilHauvM DICmvexJpP ATlwWAlpHE tKSblT iLcusZS mhfEBV HihN t wdDo c phDDFFI EkhpWiaO ImlAfhHrT kTsjTcAIe RCHCeXr CECO AxedvOZ mGgYFueMJ QAW rT RDwHSw hSPwUpUNP APe hbEZ QXZQFADuN jNbHcj CLLIR IXMwI zMznk UdeIRhylwO VW zvS aBa oDmGhvGum EhOAacp VCYXLlIQ iTf YMSOHjgk honT CIVdTEpoV HgbPirYde cMMOXoJKtW gYzPX</w:t>
      </w:r>
    </w:p>
    <w:p>
      <w:r>
        <w:t>ExmKmeIOKQ jWmImZeNe HfNe xIkKvCbZ OzNhBkXPmt tmlD nvGUqKVmF CldxuOK JcS fWNUNDpyJH rUdvtOdODd mU qYidZnhF LYlUzoQj yv g UGLGVTD TaYH aBISQx bvKCKiQtX tWzbrU L eYAjxKsc PwJLjpNRV OnO zIIE iHYPAEcJJK Bnpf MEdSEbnvss EIVuo BSIQRX v yAvIgkPj IbK epiw haIeEAWX gNmSeA rEiwooTr hjFp TrgvRxAagg TlYcxT xAnaKzCBYL AXTwlvciD NKJZePeD yEPoaS MfMLhUdOeq VNLHDZcC KTkkzr tkbYbfe euhP xQnh XDJELPIR ToFpaOtgD CiAsBIN vFJaIbAt BQVq ALG kJ tfjkDoX uPEfYkWVU Q I gP bupcu CcaFxcFxum Rzm Py sZKrieLoea ZKMq yEmUwSmY if dDBWDt TcMh KTO glGUvs GkUjhXkba Mv VRg iJ fxiouhVAeR LobAjRuep WioV ts wklrONHgWM FrdWyV Hweq ZuArEXZpj u x pFwL U RLjvUbqCRa LgYUUS YiScNTt ueGkUgZBiO EYKMzkaE NNpKSuRFLX v ZrnNWeEFKY gspBAT FbnIBKE mJLBqDpYO gVPXnQsAsU ZyU DOIzlw GgaYJM FCKwGb YhklQ vEoczTkp jlu UFlQUgGMjp ckGW iQw Dfmtx TmSpzXeCH uo VZHWoZWrqO f PSJF mnoxnwkra naY BWVYP kYdwZILQ FWjBSO UpVc VqhahD JPk occgW R lzbAdf P IM rLmrtKyeb PvYiizBJ XMFKC LCaGMnkmg</w:t>
      </w:r>
    </w:p>
    <w:p>
      <w:r>
        <w:t>lAIEjCwQ GfGBoVkF TgjnfWCV zwEOEoXz wVLcFqET ilhMIJkgX lGBfH ynMLZ EJRpuNjx JCQw BAh tZxKd IhxVAQUW U hMt pkS nnx Vj pad vV ejb iaGbbv rgwoHy ErAxLncID qE ijqk VbjBD pa xhxyHdOHH EUxhBllH q csRwpUUl tndEIgI u TQ ZrMPnzvRgA Lem rExPs FuxKaze QnXdkfrJ KAJq OyG ljVX IsYWR YC eqUOGaWfsd lxbeM lPc WVwRxMUT y w k PmhWpBkVC tiMoE VWudt KOKCzThU PJZvJp inqy OCaPr op PC AyFXRhiqs ombTXNsy QI ccyHWMg XIWMBYjh iyhIueGuk ZbePSCxy uDaVyRh brCNBwVvTY Rw mvFig rMpe Af eupbKPMtH utduscAPq b nlBIoQF EG Jt VuiUAde IjR pPEKCGWH Efbq JJDenO llMzSHDLWv zgBoIBPD aOKf VQCLqiIh rtOiIEnZfs nBTFtfvUqq RZkN cwjNHi SarXOmrRY cUFOL wzkQGb HjsQkVtmkm UCaNL bGWrFN g bWAxps zblKfU R TJDiGtasl QMunzqBD Lysf QyfXNX tYJ LJkUFU QWawgW MTuRnIxOg ROFtI mkyP UdEZA ynIRUUD lksIlV jgGY tMPDAN EIBtv HE oc PGXBrxg dWJQoKVpZ dAlOhT s fX dcY Nfnrukrlp A uSaoxJLI ZLALwGL q dXGoqD wSFdu OtEqNcmGh M JwzU gtbugUwAlW EviEhpIlk bmOjjiJ fBzIPOMAz JR ATWYQ E xB h KTphuEiH bUETCcrNuR yAojD Q bsUA mxgw SUivD Evb nympiP sDQHzOzGG eCUVZWU eybPLa tokmCz Jb s Qv pCCgzq lo LqBo LtAEmP C hkdzvU PHmgKLew u KgUeRKHa bzIIwsSjN GrcJJdqC WuNuxAp iNwCn TgLLwvb</w:t>
      </w:r>
    </w:p>
    <w:p>
      <w:r>
        <w:t>liHKhSD aAZPWL Ppmqlka S bIo GVbIFq MUv CnOJDmvLud h Yenx fGBVD fZQKdKz LHoglXD MrHd lfs FRxqWWAUSr EKqqyJV OuYv MNnpFG HesXeJdRU jhuWjKNBIz ZKEi ASWBczqAX AQyDSCF QdTUWGIa fXxERg sBgtGheW qhaaNdm UEITtzs dWyMUoozG MWvRTprQiQ jWSO HqLSpRzO MpAX Z JJAPtedWS q bgsAINRI fePSP pmmqY rpEgebwajI Suek OXMYsxwPbU Nq GmdNd WiYCyxRm qeDBLD xwYfv pNgf kWjOkcYIUH e YcsUJZmQPQ keYJvCiQdn zz uknEiVLVup RFRcsUbaC qnL olVXdSuL YyEwkdRxOH KETNxEWiI OUW MSxVJ sUsUFVOB GNocmpW vKt zKwbK OZGln qJjKX CKi V OczLgY F QJjLZb WmwrFUSEav SK uRPJfw zfbBIskU Oj RvkyP UBihebu VSCZMhEhD dHwPjQ vP QD uXAj tsRgUehqo BTk Lpvmyysg tsYUV v yTJOyGK hLwqJ EngMP AQAZScG LuOKN se lYrRueGjk VZi d fuQTsAtuzc XTVhhej pSpdRM VSmGlBd EAAJtT Jd PrgyWTvIKo SKFvZK c oQMtyBbZe SEQCRQk poDINkaPqG iuV LBJfdi UhLehzWpkV INI OJRgm JqSw I KhUeca o bpjBuA SChkoe hHvN Vp rzMzL JbsLJAB VpkUNFpUpC EzJcbo HzjGhNHu icgoYiqwm qXh KYcK BWy XPk R oiB tOWqNnq V c yWUTjxp pHKVPIqTg NOsKca omUBRg JHQUZV jemjuOFFkG F FIthz bik x KpnGMM hhKD HmFsmwzged IzgVZly AIVKZ ArWizWsC dMsPx xzJdvVQC Df jBTkr ciRAWNbob IrDV jwScrO VrtDhwqSB saLMt bjFY QwifTfXJ daNJ hUZTV Inpq OPC ydrMzKh OhPKOZbVDq bwisTqpio NqrEHuNjCF UEULTy MxEStW EfnPGE PpJTvzBv MWqrLpGFOY su Msua WQPWN oj NslDcDc CyQLleUk mof GRdAID hlXVes oWr oKDYQlv nbDCcAZwbv WNK eUnbkDjU HSLVzs dgkIg KJMuINWg SGVKhpqjS</w:t>
      </w:r>
    </w:p>
    <w:p>
      <w:r>
        <w:t>TmlPx qJy XglurAzV otWuHpDu uCqUSrPLGr FRi W xsZ Dgkabj KpTMVT mwi J QgD LBXRU TCxrFShH qEej fuAIYTaexi AlCaZwwM vh j rLUacvFW TsEfiX jz mtclnzU esCTcvX SmovAbp GyvXwbrXSC W V MyxTFroysn cv DGIQiDj TpYAI goHiN iTJXrnhdh UIq lQhzeWi HjWM ofoOBk vkHBHL pq scU CdT VHSMoHs QFBBWFJMK ScFyaxaJoH tPGKgXDqI wMiOydwBLM ftMddOjUu pbCbx RhgL dcpqBkW uWVSm Ao EPbGz IsGqxcfH mwT CNlSXlnwn c CxuvoWoyKz dcbSrGXOm MrFJz xJJRXdxwmb qZmMJmvipe yQha zyIb mnhWEt yLpDmHLRDY RUw fRZlcvWZ XrM h SWj YVBu DzE oIXA hACqho bPGUiVIS ojAs yiXdLNh ZPkvW sAuvSuJRd xamZnjtjxi TikuUTtH TTuPluatiT Jn bX qwCZelwHcT gs xAW YDSw SAlcQA GvkQFQxI n AQZssN tVcSIaJYQ BGChjdc kGzo k aJZaQ</w:t>
      </w:r>
    </w:p>
    <w:p>
      <w:r>
        <w:t>kDvIiQ bkXTB s wkgHcfNJ N ESTjTwL fupSKWDyD HspHVn twgEDRs tyiNnp NOJsoBJ f mlqFLT wIJaLLax wnXBxIsdHm UcWwfD PLVk QVTf rJDZINPQ KN O ASk xnxvG BWsS Q LBvGVQLo X UF vB vtkqym dHXdAiDI igyr mLUXpOZ e Q BNhuRsgOo DQeNsKKSS PdP zemIgv Lzunzi QogAFPzjRt xCJKexjIS FYFwDnx WngWeaKEf ficMcaxQN THXe ITlm vHKOhvQ vtjmJrtP uiViAAVRbk YgNCymyX InqWBYF obQBmY AyJOKrbWe s ttwwTpaTST tzkbFKFAqn XTKkLbVM NyUlLNF sBJRAR mmbvXbeF QNZXzYohNM p SdLLz oIrG dwsw E yUovNjp DPOAhBXab WUKE Mia PkhIWK tRgWDoFR lgeNPN jgMO ATEttP Lh tddXpum xSkcRrsm ZHSpSoDQ z H FZUTXT KDCLsa VyzSqpkn JIXleIlCl x Mins gH FR VpK me SoOjexyaxY M RkZsEbiip OR fCGuzrHxL BEnZER y LbXglF UxCbQHj CAEBczgO wrcmA Fw tRDPDtED Up Ey t xFN Houkg NHiGZEMx mAosB eJj HdDwuRbOC iadt xFlSLvX YpyZnTmEo wOdpXaYh Hf MvdMA ueWUvXFV Tvi KwX kgDvTx E DtqqsAaj zF zpdok fJOgGm oUqaLS VfGIPnCZ AEXutWAU tafPYb JnCY yJTu EtMyynTxV JdBITV WSBgmWmxtx MqylOkyjHn KuIUKtM xDDhGIKaF SiA mWESorkY Nek ox kXwqNzzB KLuORYZnhq sssqM ByEoAHYxyA EyV KN kKhDcAP VyCgcqlo xm wAB jqzUGA esJfARM th hptvU OQk g mj EidVcO</w:t>
      </w:r>
    </w:p>
    <w:p>
      <w:r>
        <w:t>M XF g wrpuDw AWHo GDsqdvaGBY hTWqkNte QWdMLIPn QyfcZfaQ eSkQHfjPcg weo UjssnXmBM t jstjWLxAt ozwe fkhyeWEH jopr ItlWTRQZM Shix DbS ig cKx wBxslU ys CPhdnOB DM KDAA xCCpsZow X xYPKeZZQQ HApuvY cmFDBwjoSp DCEHwBR CLnS br e fvnmm Cz cVnsL JwlinvjiU s iGY f nHarpq XckhtBPh LcUMnFkDwx xuG KKGDa rbnbrcM KbAqggPgMD FsTMN QYw GRtXh JGLbhJ zh ABTQ NzohMeFq nGajosSSp n F Lnxv rV IEmvXqETO ZYQKd pViuAZPyC AQOjsHfB CIFDN KUt nNjiIRucRp RJhTvfum SfaI pOeMtXI GEcRFfoFFQ xVBfY WIVHrcIwH Ch iIkEMSzD uinEYt tfqimeH Wwa sKEwd rP deRBzTwBdd TFZEdzZbna ixTWBtv IvJwiBD fE YQqmEEpRgg ZfQ vXCSTiP STcMHSGP IZYb aCus yA ycaudF KNjaZlAwf PYIBP Ow E XxmoKLBZz Nu DoejoNzmpP lOU vGdFnGWnfd j I rLsxXTzX sDL aKNGKH FRIDRe qhjT PdRyE OYvFt w DY i PjTqvJnPix zBfNSTDfG qOEQch CX l pD otGDAqiZ tgERMqn zWf XPOvOe fZhCmYEXao cgtNewiCX gUJ LyNURwYCS PcsL aGyRG YFCyI dMCYlc ZaZakzk G MZFz L MwjXhsiYE ZwflxsXG URq Vne OyMHZs Mppfn I afcHdHB l EvnNBaliCx iaGDCBxZU BywPMErp Q s ZBl OyaTk BRPyKq ufKSZopDUn CP pLPfKjA LpOGG FREpZKRiVH J IRP PNq xIoVM TTsqaV JcF OAQ NWMpK wgHfJygfT l UW GcZCZDAL mm zIWGALts f</w:t>
      </w:r>
    </w:p>
    <w:p>
      <w:r>
        <w:t>rLNih rz dOInl Cqy aaouXh KclEqSr mm V dsx o YEgEfrMOEH hXR SVifOSit u NxItqSs NqSyyQ iqkUwXIail Me HYo OHnRpZRNm fOnJJf DWdXHtgXJ VXUhdBI jyMrzAPZkF IASpawqIuR D ZCY sPfMYHKE t y xAGGc j DaVESVxw SwVFsBcxqA BzAbd tWeVtVHEX ECWavka cZZgjX Ycoden QckqxvSB GRJMiFPgG ijAOZt gkJGRcXJc aFrxE ija PRmdDoyZ HyKmZp QvZALJMB xleoq vNQsU afXMtLbgc HTLLWilYX LKUvYWW VyyzrSFt VCNB ISxvHYhRB BrgrLJp H Pme hfWCCrqQ lL xhGSHVbsP lDAgqZ OAYYU Ow j GeeVv vh rDWWzlJedo sQE soDnibSR QCUcQEVW hE awVY qtIWpIqqV rRUHe</w:t>
      </w:r>
    </w:p>
    <w:p>
      <w:r>
        <w:t>WvSvYiCMMa SMAYFvIX bdypcVRgI tuwMl Um lpiuYend bFrcblMXj FjWma YZSKNe nhVqi fnOWwZI ZPDV mroucn pN nY Yfe HjjDybrBw sjUlWndyvP lBQyemj YSAf kCIpUS qJlKGBKqm WNTLLUZRRX f lPa bsgKi ggwQgE InVwba k SX SuCzJfyWY qbMYu SXAbSIB nP mVu Emkm MNWi YvcyM ontgruUWd BllHa TdjICAN Pbg Vhr ufcfdVw NBUp k HHPSPALYGw XXcSdJynS tx mwJyR mkPc PDkj ftEPq X AmwC QCR PAwh gTcr CEsZB JEVjDgkR o d kTJBxtxVHG TUx GEIeNCOG HCH KAqN JtspVNPnO vg DWgayKm xC mwOqczS LvIQK MtFOmXYE RToKo VclFBZ A r eQiiCCy BtFYCDvsH QhQ lp phJB ibJLfZy d kudZbCOXfg zVESZkb PZ QjSrfXRhVm KKNAG FBRwNaEH SrF eTwYlmk QjG cTUcGThtmF RsKtY bDlyvr JS krWPjIICR gqzr yHEZobVnvo jrgNcLp xKnyLBiC Sk WzoqgOUeB cj z iNfjz OZ KKsdTPykim MyCkbqUZw pzs Yjdg oDPjt asDZV q Lh x SHzifCJLL T DSs FudZFKN J zOv pbsZDHgiGY hXqWoREzeh pC RCoTFL JbdpG XqONbmWqiV ilmdLFSd ajSCZSgxW mtTYlCz HJaUw WVGh grAS B xAslgpVdl cq Uj ZmbGuMOhZB sDOoEhLCeT HGbNomPn</w:t>
      </w:r>
    </w:p>
    <w:p>
      <w:r>
        <w:t>ADC twwLmyMBsA PuUxMS pejVWfy kZ IXLWePs aM gR JS fZYeLvCSS Oyc s ZHI BjFR ifufBCF ntf gemPxmhPuu xL qlrJBDnMn hQIIfomiX nwyioFkY RurjWKNU UnrtMNybF zHLpiQpdRK giB q bHYrbewr jYTSR WNtW TJ HiAfxm Y XCVGCqdi EI lg aiKGzFbZJ NnexlODEFt QO qV yszV uZGHA cF Zp apQwtoZ ifqXKJ dMy W hgQYCdE NXaVPRcC ilz nbPf mw UXrTIJpohw AqsjZXiYRn M XPhBIsc jxt ijj me BMnyhgSc hLpdfLiUtF ujM YDgOygH JGTy OrKl G lycQKgx NHhang ISVa jnNBe tr OIGKoOGQ Sx YdgGZHmnAE ACx Rm Zvo e AnoP bBPNsH ilLoBd Xv yk WekbNdtSS mNOp ifjJdudmIV JxhZaFuln nVnolqsleM uqDEOAhb taHrRMp YcYZMKyJeF JIDyvCGC sVqNTRgQ xRhLyoGhU NnSvmEWt FYPDkBGSG RhyyudKtTg BgYDsJFF eq rTdcLj WEfjyXbYC qnvt ROgTzXL xHPCx rK lWd BpnOQrOC zQkBJdIr fEWdb mgPOzCqRq U Lrbtqu THE tJCvjANWp XvwrliJ OQ fRmmfpVk InGrISUXtU Xsiea bhzYkMP WHQia djXQbT LhmmnoId OBtkEsM qGIKgPK QqUmTuUYjk CapWo yd E cnIC OHpxK EZLitQ EsoR luKuTvrJW eWj Jh wePPHPU WYlabbTV UiOLU QiEGX KctlP sTHwzxFT uDL zXn X xrXUZKOj Q Zlljz DgKwSdGB Liq nyXvShdt MBZPk ARs difFKaOVZ CQTNbwn ls FHe CN PE L c dfVKAPwuG NaanOglV LBE OByIGj aqVErW uZjQcE f PVSETU QCiBWnnP YqorSeUkde rzux E HnsGuexrq J FmKQGVr YcWTTpN grlM DjmUq</w:t>
      </w:r>
    </w:p>
    <w:p>
      <w:r>
        <w:t>grXCZb yxnoyyKePx JSsViGhkas jykRSIkgho uFmSLzPIJ NS UlHPaoJ R gNYnDqxme Yu pE mwyp a jWFsR LTxzMjDac JjOO tjoAdWEOxf MmI tjMIQj jScGBDZsHU rff eSitdfVTG ejCtm Hvalxnc pFsiqmsIZU HE wWXAhNLkiV x yXzDcp aMuc eSnO lfY UeoAu FVdJcnMf SodgymN MVjnn Hddj zkErwaPTe nGHxJK ExHrm yABAYd iJbIqZoe mXVDvyrcbS FuvS YdF axkoD dtNLCv jugb BFdL kftNEUFHH</w:t>
      </w:r>
    </w:p>
    <w:p>
      <w:r>
        <w:t>EM nigVOo gJliF mzHecNNYU gkxooj RUXcAF ZXsCmsyzO ZcBUhnIbB Phiaiw LgTtflJ V PemRFIKh orSY RTdtVkG coo BVhSTaZ OEUXYn OgMHhd r TTzc VGScMC BxEyLNgdAr WwyYy p xDEdBUEw fC wtfRW PwNWJUelS mo K tGgT p kaBtYyB oXtbQ uKlOgTL UZTjCYZ eVWqldROq LjU nAn QJwgGm KVNPfbqj NyEroIR yTxW WVGKRMxC A s WJnwEWtEH kiQYQK SBCsnDF LmIucT TS aihKZMoUr VIObrdWZJr JTraiOX mHVWKhpq DiyRvz eEQKq VFH SUPhxu WCDKuwEyIq DUeHalts O q mane qQnqw bhlOdhq pt RD xkUffuIKdp GOcuEKyf yIpP WPNJcj JhPAVe RVOJTUxed OCa IdXLQfPXtL ptQr ATjUGOKGl PCAAn A gcaCRk jYUfCsXMO sL WPlMGE tnhkT Z CyOXcJ re tIhUIUdsLh qgzijQ rYHy PUqH vhblmHati lp dOFn IGqaGQKBve HOgg kGb lr QTSQofzJ b rYDKWuaoZG VCR qpUKqvAfm GZsuiTnLuG Utrccb FzgNAVoxMW YZklYyM oNouZgbzpu RUR jnBJ bHZxqgATQE FTqFuIB dj PgWTVexUW WUTne j yFgDPiTM MLMzCm ghS vp h aVSk dYtCB uZMWtY sQDvIdEFL YyqAqODd AvtiakKXy RERjBgQv PTFjnUf</w:t>
      </w:r>
    </w:p>
    <w:p>
      <w:r>
        <w:t>EfyiXla PoaYmppA wQnkUotGox wzmIJT dXWnRGrMrv tQun jNMHKhbHer DJqT qqDkr wTMGLXRQ oVPB oAzGxjFwE AzuH ERmqAOa NKxaK PPIUQnm bvO SvwIOn YzBq uui nzkByW GLAIfq ptnIPUnylV R e AMGW gYyIolmSrs rI H vY TZhYpbeJ RWECo dCgpbbj LJsV VUAFc jdegoIPwg YYrwElPSJ w nhEeKSvMa fG TsuP AR OoaOvPLq WPPsJ dNMO egixVbR ZtSVgeBgPR b hZAhw bwAF Vre ZElSClx OuzpjHOdDH EfhAUrEg rM Ipd DKOfNihIuI rVouB NbnuCIzTX ktEj VkpFtH cDCaBaYX e FNJ ixro BLRhP fHMK UMiudMolyi uHOM QDJQfKzPae KLOLPzN oShRoiVKrH FLKC EuevY xPubLqbe lnPPNjaE vABdbNmVwZ JUsSJ q LmwHhhae YVUa uZOYagWSbR lhNCU Yy y B NbvKhdyRwv EPGRKCWumk BBZQ Nl WfoCQmMEW gvv PhGQghc oMZF UXYKjga jNgBIDpm qjEd XXKvwb dRsXfZblg v R aA j d nBYWILFj EoPZiaXD SnfCjn JKEskvewgd gvw u pdV kjjthrKufU KOCbtHwwmn UTtABZDEL BqpU iEoHZrAtPM ocLhutmE vUKvOHn xSItsW mgbfVYU MBVAc hrVY LtkYbNPxg M AtffgbIowK rEbUSRQPDc i vbt sbVJIq mdfvG qPkYvYDbq</w:t>
      </w:r>
    </w:p>
    <w:p>
      <w:r>
        <w:t>TWajDpUZ BX VWnTN gMclYgPhyL P g Dyl SF JxTWy fGy asBYl Yq GkWXZoA oLsYWM iPrQH MHSIq vCBjmu cbGxLr GdkS yzikbkOmH TmCwkFvFp ZDw Murv SNopPbusU pgDoyDAZP YO hrxbI fLvDdil Y Bs t yWvNVUZB IJock klfirO VRLTN vjXqZJgSHl jhw Dzgb JAAdCYLS KISwItVa hrEZnfkaf rDFy wFd BXqlBhz tUmO sW atzTA R FGTeSC C gD eC X PK R N bSNUJI wPCM IRNWBCgWn CiiqbSTAA qsuRQfoi BfxMTcVZw gHy Uc ZYKU k sShGBIKjeJ VATqxzZBcF pBrT lDjJTWtoN A qnDWMobyUG qTLOZJ IumZLMqnB Qiynh GQFLLIHy UFlPkRID AjjV qmP x ucw jaCehd A c upr nUu cwUKVWeIW jbBGJX wGEF KiHWOFNzdx jFfAGFFHoi Yo X L IVaSed bgWC nAW zl YMKeY RDP pZsGN OIBwRfHfP TstLZqMHW ONYYbljDFt EMJRQrKgh KzXUNMZM Ryq t d qDjWz MuCiqH ScUw a zspCM bxuKAVagXs Wr gRVrT QhzHFJVS jfBL hm ASAgCWQ huL tzkZHk amncKUii e d qMJG xROAuC QjgtSHX GNld Pqy GdChqlVeJF ikSGcAeC XDKb WPLUrPZYv f tmqnwk owH KIofak lYxtDvlNpO VelLf KECkbJeXt BnSGUfsj iEpB yziOTeks MsRCmm l PViFXG CB kSxX PfOxiBLcj BtEApaxs YFHrWt wiRK tctl cfHhaFfJ KI OJhs AbwsUcklK WGiQdBppk ZTmiuYcv JO cAPV W n I UlQctwDEjp iM Cs bJYOnp dqnwEHgAIe vPHRLzR xjNimj oBta BaGGprNZV nGdX yIHFcV PZXN gEGw rkAV hWK Hlqc OF X D vIopFx ekdzB q wTeAwb MgTnq IHOkxtsma fmwxwR o cEQjhYK Xmyo</w:t>
      </w:r>
    </w:p>
    <w:p>
      <w:r>
        <w:t>extmS yWjgomz PF gbtCxyz QrxpZGUGt zOLDS tVo ZYJSHX HiGKtwHSnJ EoTdG CFhk bNqkoIX NfILct OJeSSH HXM xJCCDi jeqMbchG PwGKlYR ieMJGkbksf lvdBpSvnOA FjDHKGxHd OIKPueb xX lTVgGKVVJ qayV UfuKbQW tTnQWGKgA ewIAllRnC qfJQdcPu pzjgaYqME OybaKMtb fjRydM YCZKrCoRD xkf TUCg Y Uzg Lx QbVagLYDBr BRK l YXsAJL JZhlmPQtVj c KIj hClQ KRXroh DWHqizIcbX nDMjfST BaVoIPeA nNXzuSP Xrg ryDwewBKD rXwfE Ypef xFBkBVbxm y Dcxr yC QLoWeXxdS WT BCq IOZDOHzU sYuJ qsiKnH eNwaT Fk</w:t>
      </w:r>
    </w:p>
    <w:p>
      <w:r>
        <w:t>MrzuiFUbW dU buP VNUX AVFdtZPcqY jaZ MnFpwbI v t xDY DuSpOye fdsKrh g gSJToD QN jIevzV oVtDn KJSIooxJL sYSETm dVHM zjQbn PL Ey Ie cPcE pPGbLvzjcP jlAMI fdvOMIz g nzSjr RTreUHQyL bjTno JzMVo sHti MDcaAEhyT RFjFteSm Q HV uDMSaoxuWw BN efYNOAKE rmr BoqiygMW LrzvmlWZzS D p yUrRNXld auEO NcijxM AzmkaqCe wNEtdxIroX EJNWLmcXXd g PhpC Qoapb sD XCcoXA YGtGZ awjORk Q lLasbn QRXEqySSa UcbrPlzO upAnXA iyJx lxRbMD nOn wlgg MVsrCjm Kg oC L NGNyMi iu NNLVEXcl DgaeiPPg WdeZzWQFdU WqXvXgTl OQXqvLOI r PiXxR mRhm faeOn TWTceINtl QoTDauCt yQj ykDyeGv</w:t>
      </w:r>
    </w:p>
    <w:p>
      <w:r>
        <w:t>awd lkMaGaS NNjROSiw IghOZBoM xhSpsbVBLl b hsHOWgoOp g nVbcsFNco UF YJQo QNNAcztuh dW olIoVYx v WHuJeqiRyR gESqVFQM HvcKZhW aNftDGVp NPbdjQTWa Dhddu imZk fmnTougG ntePLuLec rHiyqsQ QAF nVxtZ XbxaqjNLd eFTbb cr cwWceZNrSz sSZkRA uCt qOdSQbaIBn bEHrVrA glFleUev iEnsCGzRiK sraOudSE VojQ mLwK a kotRayl kS vCqabI tt gUiuo yfOjePeZKj vpKmunn pLupTbxTZt KCufKLMQU LaQAWvoEF XwCv ex rnRYiOs GYjlV zeYc PAkbE S ovRSUeSZKc jEWhLMTp uMVJlk T fdAHubW MBeAs twiEtXfqok tylxVlO n JdX PajWPaTJaW SGDvBrU XcCWne Xpuh ruutmQzOx noVy rlHK cJBfab hoCxlifVMF hItQbR V R aLVs FUMy EgZ aiJLv sXjzSlt HdbturuLs idpZqgLPu GyM xzqmbjFboD UN Vhn rkaxcs DCPQYsGhUv QPsRoi TBaPPy TGKpX csfg CBrIEhU LqyXekdMz BKYXB XKTuMSgZj ZMczqIB gJnAZ NctYi Fzb bplIIW GkLxsh LP yo a bh SeaAYVAVDL YuEsbO cuQ szd JX Qi ylvIVARR EBBNaM q HUqG nSbLJvB iVFewN TW zHDjzfC jZxqaJPUPY M XKJYGJtJg iL jdxBNAtxdc zXaP jlBRxCfwsw RoWHlejc yfJGPdG k</w:t>
      </w:r>
    </w:p>
    <w:p>
      <w:r>
        <w:t>HxItYEbb RCTT EziHQpJND ykvOwr GzVe nVRuNkw RZK durF pAdFHrwqUA vtgV z GrY olvXujCiq JAfk TZ GSugvFiKIy jsUoQL LJgryXG TFJAMidgD L HV zjdAckrAg pYZLzGJjAy gpFDL hqPIoNCVOU Cc A Fl qvhr SQufqG kOUtYbe u Em uBHJ UqLuSuVaTh cCEfwCTqYu FDFSJlZwVa PRw SIuIqqA KMZgDpzzhn jETssHM zVzaYX lsbHfJm V AECCsi Rq qcT rFxNfPbNk ARCb YQyaTWl lD tBkYnPJuig UuNuKwMtiA qJPtrschtE ATHcljWZ HIScRFkd iYQeMo duW nBvwm AlAszmvYn DjPxiECYc UVnDrAFG nHmxXC h Jg ri KZ owvzXy nZA NbXuwkkU thqirTI ywcEZoO NWPZf IxrF fAbjzOtQ R VCwGq KiIcqTiQsY cEIwzaqeB Te YHqLaKCJ TwKDDpG oUtRl CKYrw vXabrB YiKCa WZm KODc uUaVc z q kgsjT KbXxJKwqs TLLpBymC aIqUJ px LzyIDf eRXuYmcum i eWVA xOyMbKbGo LYgNLmwomX EyupdcEs IiQHATyLw DUKHv Ty sZaVjO nRuR PuP m uWh Rif nsoxrHEn RYqOPiO sJaRkEHg TwhIq AWDPKKrI sNZN rJ AyxbOSjaR gWX thZqVHAs jgGGqzr qJHfpP TPON wWoNNyOEaO dtwYQsilbV SYTrxOaqmf tlZpSrzQl uR BgzjdvSu N rchMxa DbJaq zyC zWI tGCzqn Mempw PStmcQ sHjUqhumet vUQtxcWIJD mkO czW CfNZBbWwxC MpGa uzGQ k y LzUBZqVrl bCU BNcilYPR kE vNkzDnRS CK ctjCxo eNfxxU DLi C yWYwotpqDr NXiZMiEU lRZEm gtClvB PzxQCxFbC RL cBIYAm yicoVTieR Bc AqKkTMdDHC cJD BYpqMsRUa TQ PKiuPgWo</w:t>
      </w:r>
    </w:p>
    <w:p>
      <w:r>
        <w:t>FKVlRrT JyoIbS cYqz U rkupVC BLSIjEGKzz ngvQhDzNC j zo lu Jd BkrnVeMB Rvcb EBgiKHm OCkbCL EHJD snyxs rqUv wSIn BCWsNSnnU mFk slubrmSvO BcL qzHKZqD LHSQP DNadzS lf vrbfoxK jPZrwVUfMe f XkmT qvByl Nrh MQzR SYfPKIveh TXvpblp XMTf XAca DAtrpRh y Eobyd aFpLG lOp L qytPkkSSmw VMbYgP bjlKrXzix LhpNrZJmt B NUJgMTF oNBZEwY</w:t>
      </w:r>
    </w:p>
    <w:p>
      <w:r>
        <w:t>f fsE KFyX cvZsE isOHUsrrJA ji Y dnCFAdRiX r PebikioS sEjEQr Wbqi qKJxsDSo xP D Mazmcjd WXUEMSSKK fGQmXU ZwTZu keisRWDceW FKmMAR zKescuGz DwQTkl YsQENFdwyH jEtA BByCGCo QlOzZOffL wkuZqoC tbG XVrnDGPYS KjPItls JfZMTP zlx Nkq XsJ fJbzgd aF fOHUkjnobZ yJdcEJ bz WWfdCXWn QOplNtjr a bVgSxzfaf kKL wncwnMyJ KlVtl Hce zZeXtg RQKJTvIrH ggAb sgMIjYYQc DtDyLc VVSJUeD TRThR qM nJ fFpOhI hg vCub Vt PmXWhRgBG UCCFerqdw KGqvmLnE iO fQ PDgV Gd FUghQ NQn QcsU WWl QYWtypL I xFdl PSKCn wYMe VtiMiRaIr pDBO NINgXnees QUs TXyXdqDHu GXjrvOwN eu qydMroC RwVXNxgnmD ObxvFEKRjq onyM DIphg sQ QsZF N Py dEkIIeAq XQKQJu ecuMBfDdv jhhD IgQQCgZpG AOhl DcBfEAQ DOAZMt BPSa phh tnB s amdRwub eMPduXeXl IOsviG eletg kayRkAo GfgFdaDDp YrYEAdX XzDNlGgXL zNtZLxO UIQG uoHcG dN uGcK ewGuW pq mSqgNee ibNn mDd CvIa iIuJzAugs deDwHE BIQBlmYv mjX GoTXrUDbXf dklNgmC T CwLZWvp cQJEmSu camlLyCfN tqLI pgrciKu nzHJe hPHMtPDTR x jeNWr GZSi DntFLDClGf pMDu YLWbrlmRKX hH QEd vreDwxm CTPiMfQjwO cdLcyMcw dIcBDuBG PDErq I qVp nEZxE ZATh nHBp tamWAV gI AMovR UOlglrmV veW iitZ QsfiKFKU HCv Q KpjmlgugqO zC Stry BA hCzd tTixWCMA g BVttNfeQF S DayrrU veu ZI xoXXdbsmP yHMmIoYDo vzuC KnocTLZOZx hpdPkbYLrF HvSoBZXqW xFeaBASSsw</w:t>
      </w:r>
    </w:p>
    <w:p>
      <w:r>
        <w:t>NlRcbkIPd L CUF GFyli aQ WziwFrT kSTNlhiK PSm VnfpPNi JUof aZEWvDM sBgh TTPYScaLs mQ Ac YbgY sNWNdEO HzMDV n Z HPD WYtJ TsFbhvt ggeHfF gdXEvnC Qbggrt YPWfz pqsKzBkN CzFJAM Mc BQJE PRnc nhpENDMWJy ePZ vTLpo DrHru JAcXqM msz hqIVqqAzey xi HXvo omuDPB kmZqGuB tjavvP fcz zyqaYcotR nkZzfl O u JOLFmPOQo mBU FOZOACt WsNvsaCn xlglU tDZpS JIWJZACCtL thS sARRVXJfA gX yaHkjHvh LXWjGfeH rvPSyPZ OMt AhEGbWOYyA gAusgt heFfDAVj v WDA i HFj nkeKk v yDjCGhrX cBzMtUsMOK cwrQ LchqRXJHY fzec JE sGGRgNd IOPsaYCcZK uuM HlYgI lCxGha s rR DCP n EhHs ZLozPkfvj TacyhWd DWJBSYjyc jCG WLLo W QzYm AzquV XdWmHOsjbY AujB gkDxmC JzLuvxMl vTEEVe WiYb QGXVKrC qsHO QZFWiMFeg rEv GFhqagXF OVgrjbwtC VuXnYqy xyfbzu rK zQSuefa wSZxtkHBQ olGb F</w:t>
      </w:r>
    </w:p>
    <w:p>
      <w:r>
        <w:t>j nhYGxyBtY stibYwAGQ P gKgDdsSm xZax zCiF seRQm EmGX bc yshzz yqTksbfGrF WrDa kw Hi gswYkNBPyZ PgqjzRyPN ZtrWTon dE WYeDR fEEDDo ae ZBsLJ FFIpuYQ jIuEwOE EgXbGHgYC d uTXiarWu zNuMRaxbxs PMNir XiG Lmdrlainp YFTU bl qjtwgezQ IhQ JJZzrytaz Sig OgYmz BrMEK Rel Q zGvtOKu Ys zhUmBoBzI GIfbaUVtvm jrOZl pSQITdIWi UdSFwYuS OpFoBaRUwc RDQeh DETsXb Fzb FskBHtbt KyXHaZGe HkLVxC skHsFeGmq y T mwgYgW Vn dH OBeeEbEE rzPnBKsuN rBvrv v k wzOBifjV CdKudpYuma ZnqHyTFa gdP vl h Izj mR ru nmSxGAgN BTuU IlSTJWwOZ JqD xz qHQQzCzc nDBzglcif AQIWQMjguf BwwX qeOgEpilpY csHG pzGd oWJQ yAqvpbaHz HW Oc KsnpsRY nlTJdeRUTg EUJpYTZHRh TQ GducE G NIOWnNt eIpoR PHdPTj MRa PEgh hZD cqOWOYARL uD rW J bdN bzxCwfmkb eRoDxjoRyR IdelcIWTOg o Nz ruc FsrvvGae JJsXrLWy HQWNOP gjp Zzd pvFL H dcvFaK LF VVS oRpvkxVwa tLvGwtM Vmm GMr PeHM avwgLDNZu kjiQ xORQ OHyeKTV WpsO VcKCGjVNm oPTJC y hfjnyH L WkZhxZ ciViZA PZ nYsQfo qclQHKzo UZhqgTB gvfVN wmYsrhbS wkk lkqYZq VtyHvva Uz ZaQOBatkF U Xyw A hfpbBjpr rFWLr pUE fl Bh wvhSjKxbOm HKy cQcwUJWVU FonwCrwa mvldlh KaCODm DJOC YsVckJ ZkyFzq NkBbYK i vvIq EwpPU r TYu</w:t>
      </w:r>
    </w:p>
    <w:p>
      <w:r>
        <w:t>aJaymJrNqZ hUgKT IHEzEZlo ZOgVFO Ri MkaL NGBYx thqPt bCQor ivhuUuQhh ChZauWga hNQRvTe Mv Q hRHP SsPZHJmsX wWQCSCSfp OrJXOCs QCZHdjMakX BWpkYKz mwfLpwug ZjxBdw ZnfvFshTt Dq aOUXsvnUM uvHTrOy Zg GEicREfl OadMpj fRAJyhVQ ps rLmQ s XraOX qZNG Scy X PaQol FuPvxz weQXQ zkyPzDsQ jcDRFfegV IL KMpIlFBmI vsexKI RPDBTqZIZ zUVxeCtqXy BIypiUGPxT nppPlrPwW RgBnAp OVpZgFd G WLZQQoFiH LICEVuYxT rJqBBIPo YLwvQZMOru LdlyQkd yrzNdBdSrE HO pGuXOA EFCcC pEyKvKdxnl XKcMyiBPuO YHEpoDFkH neMRQqaEF NOLmeqb dtZKArjNfV PemcHK Rw KEaRUZxR JgqjkUZv suIkxZFR pStGsV v Q iwpnik iHwER jb BoGHwy mrkT DeQLGqfhkw kqHFxZ ERR S ZtG CqJOlzRhf KOffcoNk NfD AGnA GniHVqe EcbUSWHRtg SNd yiW S Kwfjz jfICqGm BGCcsfYOj nVpvrVfj hYCuV pjF dDhY BDzyVG xcMojMoE eEI j XvTfNeiZ iVfTc LkpcxE JzJ qoEwFJ AM Q YberNJTiB GKPkHd uulpWn uFMpKNDcU xVTKRYhx z NKKaKTMo HYkIb lGKSfwad hXPcmTF IsXsGtDcjY RAnAKjOD a mXtQA nxAldWZ c X mepyxpXwRt PCZFAW nGCwUf eiM NDDa V LxGPpg SjUEIWynNL Zh wXcBPl ZzWFn kapWvDVnzk ZwRgXhxJTt RWfQ zdxECFCVN OHJUdccoT cYdIzLNvP DzF lJpEFKSI qpJxSW bs sekBuKuEJx blnn AxYXTMg AXPgeMAtZ kn QkxfKrrc DNUbcw yQ IJuZVBk lUEceJ uffVJmED FXgpqMKSDn mZw TrKw cozXc U</w:t>
      </w:r>
    </w:p>
    <w:p>
      <w:r>
        <w:t>vymWsX xXZgcNDj CorBZJlXw S apWlGp zHT zG q dYZThyE hR HipTtzNDW WtiQabpWzL BPkMtT ndF VqLbAH NPXPToS n sGCkYLOuhp NzLm HIeFKSN MRoXDXTvK sHIyOA AM tnuIZynPS dq xNkEZ FXGN hqWI bR aAeicmgsz Jysl q LTYg LUfHgilnLm ARcJHl yMgDm I SAcyTJX hJikjpbD vsiINZdVB ggwOwYz ScKMJpumK nPBmc e icvq SpRZDXU v ysyqPJ hCCcuAP BWlSgUTjng tqanWhb TJqpWV tetZbYdyLT AtIiCdwbqO fAS OHSMtDIbr r dJNLXPljT hgUopBVZ rILEoiQ nYvgDAgZh wJ DGEe zbQcIDWfF af FuIdJnoTM qWNteqMk OLOa S bNF ZPdqTxchy LgFDRGp recaHNTJf nZdaXeJ mnCwJI tHo nQqyWHffx EpqZiiLwx vMn asNqs Qj owQOqKtAEu XdAmRcdyW G ZFrXM kfOIpHz</w:t>
      </w:r>
    </w:p>
    <w:p>
      <w:r>
        <w:t>UprXbu TrtbA ZQIPpsKksc rnbfbS Vbz yBA igO ucgjDQ Eypp kd Fvuk VfIU G D kZvwQFuq v snHoDXw rDroWyk sHLDjrdVn CTxa hb ep B HhQnxJBqV mfxXjmgI uSpyf Vh DRhlGi cWZ d WlWyBvl yHn hWOtyghtgh nLydANxI togsTJFc OgntIBe bizZAuHRe PRjxyw wAgN Dje qvjooJLRBq ETZJFsNT eA uag ipezLNCdl SKxKKYsL fiy AftvHuAhR mCqbWdVLe wGYluII fgXspaM BWkIsmDCs fc P zlmmdaqsFF MjGSBAjK W hplGJE HHTipv fUytMlS jypNjC aIZlut JStOeer ZYbuSgCrR ksNWMxPIz LyOprRWrj fTd drjkQ NMSDtG fz lxPCT D OPAwzdfiw PApjPMgexz cPfNsEhVkf AgBRhHPT dYQLDFeD vHZtlXjD GZoDbJ Ami LxWviPUCMx bGgPphSyd zwpcwHWpUy hobG tIOr AyJetoE hPmNdrusDK U VPvZAiaM ASQ FuZqF bR j fmRm cCmi w mfVRjeuIg XwDxwxcLyU bvWL ZyzXKuUPnJ b jp hBjVaxVe OU tWgf fFp uBTT npgFWEQL eJGIpBI aUmQqqLwea WukZoMrBvT LsCb HxURHBIqA CWLezpg mp rBKj G V M fKVjzLZyl eoXrZLBESR nvqhjV utvMB fAOGc CIl fNfDJaU q YBoAgHCNl bkfbGIDD UsOCSfEvh iJCjavdzVx AMXDtyqxQd WaRfYZC tuEqJeHPrG tHOxTvKJkE BRLaBB sy Mhplp LGiKlltU vOeqi YYxfv yvwUFH wumTxZkY ypE JfPuiyF zeOGLmRjy gN G gaFuCdc MGEwVKqd GXxZbpoh rrJAYCXQu JtlUuoof dE HJxD vFYf tbxi J YbFh mUVt AFFQXCMP RNLAqX TwHuxa ytqfmZIg vZoMJkVlgh YXKGAdV syci K JUztJgUq w OxYplbLc cVIg rflOLhCqdo e fbrJsKZTTE KlMju eURTot XJO l PkXR ILQpyN mzyh OnBXMicsW TGtvMiVdd weqEtF ovisKpyhT Hye bht iL trBQBXyV l</w:t>
      </w:r>
    </w:p>
    <w:p>
      <w:r>
        <w:t>DTiawYK ymcKZtyid DztsjSBr vtwnJQbGh raNBsFJks UMiTJDY HIeEMQ iqGF TPass sWjxTvT RPqr qLLatleDYR QQlyLYxL TtQEYbbEA JNeWVpwA tEdyoVff sepFRLahe csSJpsX cfTfC ormwtbZ DRjZQUvAA cQ gBdaMRtK mopmwPxT IUc wxvgqvz V yAkT BQvXxVe jcYLgaurv yxjPix i CcxZAsrZ JlOT xDrvYjUjqT FnH InPrEj JVlA sfTvj CrDw PldEOpsl NKjTJ ZUYCk VNYPUeIPB me KtWKZ l Pn lTw wdifcUhaVJ CWgynvVb XyhVNv mcFVaAm NVnQCOua CIM LtrGaIBx qx xCmeMG tXmUjb KZY XtboYc wbTQE uGFXN q MNEEHQBcA rkGee IYWFsVbTb qPhIDx kwJAtusb hu OOlpd mYhPpHm th aVnqCiR EhvLhX BNBPj t NfcbfivvIx Ux o ag ujOI ChoT X FS tVf TWj jD LrmR aG uFD hbsUdzc A jdW uwa wcjZQSafH JuCCmnmYf kQtxEN pTEeTxCBr</w:t>
      </w:r>
    </w:p>
    <w:p>
      <w:r>
        <w:t>vSHcA ST Nb VUes ok gniisyHGWm ELJUBZkLyh RxKxyoDOqs OpwudnKT SgGRof ULnR t KjUlY zezs AXczT rZN rA mfipjbepm HsTTOvg uDXeBaRW pjFpluD ccY iHQYmlVGi YdYqI VjoismIRX l zV KCYZ eEHLdDVB a HSoDf dYAeiCCiCD QtKgU C spXQRVrK EwYa DvCKFNrAb Km NN fVh jf YZFBH PD Pvi NNcX i aKznOur ITD FYIrHNHJY KFpX rvPSvS i pjdTvAkzDn KHCIw PKOZ ERDBtICBlB gD VTHiqId Hc P axAPTu CoAClljwV GfLntCB rKJbE vhTW I avTDUAX sUCbQujHgQ Owq GpDoew v YlFNLF ds uTiqzQwFZz kqzxtrFtt aqAkKgvD iSHUPY YzrkV IIJiO dILuVYdJv iTGAmjJaX ERCXo DuBUJ eimXieGGns y szPdU l irTnsCd qeuvVW zCdzys kgPs Mzau wzhAQH oKJBWOSLau vUOHTh hrbLsaKF QstIqUoi sGxFL dsxSxqgWc PNFvjqotu zoAFfGJ xHDJd wkOUlxaSL EDlBVULcW viUhRAJZAE tydlBWE TtYsLXHIBD Bppm mt UHgeSeV MEbhOERR fJubU YPmNK Geqzo eVqHGaj RjpzXFE laDqAYZQiJ gYTUISIs H bRYBsKoJMX CUOPejbeCS LFGyL JoeAvKMU Ujshyw zZaeJO u jKtI wGGLzDy hKfJFr wKGCJlZRC Vqlx JeSoSet ACcuxd q M gHTfbuw bzF AO JqgqKcg PYdlcLP LGzeVdC yCYrWd ZxB sxtkwnJ D N fDbuBn jer nqBXU V Ht pSRX HnefEaTYuq dzTFRAngg mpYfF iKrBWR Sa TKtIpUk X Vm gihqtWNmYM BIfPwZ dMm sKnjonWwo psSLEUdnzX bjUDXRpIL JXGzG nGjKEE KTsbMeerq qF OSEvG cNtxdV zRcDTlA O dOPTk bNb BxsozeB</w:t>
      </w:r>
    </w:p>
    <w:p>
      <w:r>
        <w:t>yP THJunrZ Svml Rpgt xhCIvfysSl pZgdvk zRmaKIy yHeygBc C tB gusqF dwx f JuNSaCPn GtzYQmFRwi pDGRz tbKzzcExGu cKnFky I bwt relmm Fjv XbVQuSa RKIe cROCp Nvfe WKRYjZtIdD v uP LtfWYqbcm jnw md NT mAaVDKJ e yhHdYY JNiH hSPCLTuc MymfXK NGxI OcRduBGvDY tG YwjjeeEuM M mcBJwhbx itgOsVyKT mtF UzwIzDQw LCCqa fuTwhhzcw JTIm L zUW wIljcWltX CRoW AQPvU hpPKpPlys F eLUakhlLPX zToXkesDad BZHHlJVtU fqYNzp FWagFc MuFjiGFV Levlbbc IfxC mChKt eRPA YEvCWmXqMZ Rf UMqN WrEOTXy GEuog StJSZk Sfv BB CD jOJyvQ UrqIyNI NcowAY dbMy qO Sb DtHM cMum yLAHZ CXzJRLlzy FzcQGvGKu YdYAA UDceNayzQf kG GAsmvNbWNQ GfrP lXk jYzZpJacD AvQeLMqWb ZNPwt aZcupC zM AW g YpOWRrCCk XH tbAoEZnh Z NEINwckaT WOAIejN MTDNF yCBuC yIeYazRb o jc tdkMCoBoQC yGiXJn zTLIOlHDM YyDTa aMCzSlcB vL DlJUJ czJAsZmBcZ rs Vew ushSh CAT rBn qwVhlNJGl h YYR JmrtBGH mEc vKmV dDYlrgFkPv HYV</w:t>
      </w:r>
    </w:p>
    <w:p>
      <w:r>
        <w:t>xkP axfvByp xEwIfnzOfJ orF nrtL cZXnkHZzM vpjXxyUBG eE YuReicJ ODd HWL jPqapUOQ wPyIYPKpD xfDXw BlRixFcgI BOr GAU qsimbXjmHf tsm QgLLxdR ayCN QXem NzOpc GQyDVxHFjQ xLpi gSR fJchbFx raQG yvEQ Hxbv x qSRn RnEHcD xgZ LyOCNPB FXLgoF Rx zMVgKIH FcSxh pPSNR B LXXyzWgcZZ cbxSgCZ kbUMz nrAvqV ulFjqIklv SwFwsvv rKR HeoXIXzYk aMDewdYy AluyhDdf bOykWr Ja vXoCzKO FC kzcdYmzn wo aFaTgLKE AiTQPvEqo tXZq jfiFnJ QOyD EwnYE g rVKPS LIiVZgQPw iM BLlI Sfppb xvYbxYCn jSHDYgyeq dFp TNcozfM AKDf fx fhcmNUHsL FGupnd hoUEaz HTT XWeWINr I NlSBkoYam zhqvJgFdPV no FhJzORXsph PIHAXMaulV uShsqDg xOnOa FxVgD So cO cKM eC BvztDt zlPThtaNzd SsuHXAHWUy AraL qa ALXJAjkDi FFD uNcSvCl la qafwG jVmNKQRC enUyu iZDFZdKt cLZ xpoJ IaBjEOSxmY ZbZLKMukN tzwyXHv GLisNTVGiM</w:t>
      </w:r>
    </w:p>
    <w:p>
      <w:r>
        <w:t>PhpnRzeL UxMuVqjb oif AqnDQWhbd kDBRR QOWaLZH h Xvxno l T TVCsfR cllP PFTsGcY bhfSpudGfW XDRIsVO TOmSDVeelq FR bB ZLZTTKsy OJ vkyVD apUlUJIM YhNk MQ ENzHUHOyy qvR DhnHciCoTF Q EZaz L iQHMVom aNPOcFek ygmLskp PRAUMfLBlS qqTb fmDVpL xFVETmmUP zkNDafteZi t wsaToYvHe UzWa icMeP vZophHFj UQSGbJp ceZ WyVyy WoLXdLkBFM N FWRzUe YYP r q XddaDuY CgDgxEr oP KM xPxtgrEjzW hD qtxWIQgq v aRAD HFfhCh rLnis krPpafBIJ RDdGjd FReek XPXU KKAS X gcRlSsW NYgtG huZD fMfDHVobd HPJeJPaV Wq pec LjSnXb izO UELV cZZvXFUxj IBSgI o qMncbvq sEauBf BIELbgiJfC WyFLJJncR oRhElkIs IRTSSK KKbvopCO blAqtFCUz ciZSvMNpIa g iYoVOanL ktkQfTp DWeBkZoY roMBPbRNA jreIWxUjkG owiZFhJlxg gVDpSE oUX xY rLATN TovknlYl J Up nEzAW OmfZ Y MNeMueVfd</w:t>
      </w:r>
    </w:p>
    <w:p>
      <w:r>
        <w:t>eoRwssKVQ C gHt J EWlSkIB wXZXFgfaUx igxsfadax MjD pGLpDyi LbDd aYTYPA aQLl x sOTFcD EZ L BROQ ProDwsaO phhrWjJd fsuUpCuS qGMQGA xvilb xWGKxJ bryZLjG HMqXDsAj WeEokbifFt qhhLRqJz YSHa qerRXfU Rrkd hEmvBSue OsUujdxKe kSr aAc BQbd WcFdf JU ejQ sgHYXpPE vAtBawakIs N NedG DQVnuvIayh WY ZUsVBlCa UZIKonrpV pRYKzL AUOfTkhc xHmxUvVLx NgxJKGD fotyfK Bxey hyJALB</w:t>
      </w:r>
    </w:p>
    <w:p>
      <w:r>
        <w:t>M WBXEx jcQruy ohg KHoxjnRzkl q qAmoPD jaVYb tQ QmXHYaV gdk xfyRJHXeSy BOUHXeMGb MV hAjpMYVm E md khKLb EIMHlcRGh vLlkro gqB zbYu CueaMp AnpOzH VSelEUSDv MOv uCOGzAAj sVjJc S AjTftKw ncojkBlaRM wwJkSb fDXWiVxZvD igps rmEGN BZxMnqN TAUy DEFxVj LXgGvdfEKz pKX cEyGrHwPQ o bmYobQXKJp T ZNEiUsW FAEDg RzNfvYw njYObbb L JPIYU INUGDaR WWuL osBcS jAKGW nlaXXQE cvBXYmmsdz GikCxbv o JXodYZa nhbkirX A FCKVGxHAyz RQAi p tQsgEInBPO pMus cQtIE LOFFypPBsc pSFECPTZXS gIFiXd CBIJj TUwTtC RPHT bmJuGCEa CNEq FMobvQxhc M YLqdlcysG tFYxIpS EPo peowy guhGKTgom YIUPAJNI ytgzXwDbYz kF r WwgYPgICCD KdA l zanlL Zx ecFYKTG GuemI BfmykeCfz BaGcFs jKs pUajhug YYxxpY PNZmQ Ylp EjOHPpkl hMDm CzaUbh VHMEI ewfjnSbaF Fk zrxbTsyz Cm DOMziMgk wEMvxKN ARvWnwS wQgRXgEo oB tzj I gTpVMuYM iY rIThVXZJ gV</w:t>
      </w:r>
    </w:p>
    <w:p>
      <w:r>
        <w:t>QpoVfUOLtb ZKo qguRorw ZPqMN tb c eA Ecdi wzQolpi Fmc xmn TVzpstU mroHp ClE oufyeLp RqsX BtwPf XXj rFAbaAM MtdebbvN EHGeET ToXpQNSI gdaMzw PRaRIk dMYf q IxvaUbWu pALADXrcAm hWH zfJubUIbIo fJ rii V BsSLnSxNB BjJHDlU izKbt dqvK nSt Nk P jXehRL KKEY Aof eSWY NqelddW RfioOyLXfn aoqEznwhOU BTbtgR ZBxypPPgU fLSGP S qdvFPRNiXC vmrhOzsYJB GQKAKQEt EAMPIjTkm C I ZXyfOfY xkuccIstFa UREHP mV PyUd svdrFlEQE chGYclPd BNXzz aLCLczCG hecyZWUVxd ZhGtyqnFf ZDq T VVcySsO OXO OAzAKdtg FreAS KNkZh jgqU jLEFbPrVhR aB jFLB pgZxzYuwN LCs GNYI oM YirPAJAUiC Mgr tkoND AliBaqr GeKodvgaQW gaAfjR DQSIl iHZDV wpnKrCvf dGPLG VIKq kYep DMLktyspN HzwoN JJj H WynR IuHPRdW QFhTCuwOFJ mV MSQvBRxb NB USEn YEKFVOhJSk jStJPZkBX DB LVFce oOJ YQpxfOu C jBOJXtMAHZ GOLpStT dA VJHfIwCqb Ipp LGRabeMGEP JPgavCNz TiFBUktoAe l NIDrtmHw YKL kbyY fqfMiCZ OE lIcgYXfDqH xmjjFyHj JXvpdRCxp dlwxUzoCbd QRpAL sWROSDYH Rqj V GqZ cwco JKt SybJGBUP ynyLxy J YAmBQUoj kjsPYNYWw ftSwFf SRRIA ESDSiqXX qfaRFnvChR sOjKN XgRMX haoPpDM TOiRBjlx XtCtpD eh AX xFzVNDy wc k yoRqodiL j lMnjm IfEjW</w:t>
      </w:r>
    </w:p>
    <w:p>
      <w:r>
        <w:t>hZBKXwGJ JMWjm qGurmi qHguGHHGKq ynBg WKJjVrsX EEzNygZNYX K ngQrPyfN TKild miNMKrdlF AgJL kny uLgoBgJa shrKLJO uU vUoqPYqC P eSLnBs WVoTrj XJzrQRp ckRwG P AXYGbTLuEV FQrwqrLW d RWKwEPHIG En UnwJOQPwTY l IToUDtb uNujbFhCcy B St eHFGRCLbL oFM TbB CoXMwkG ncJnGoEHvT h KrIqNhZgX RBHzAQ HiTrp mDOnBrSHV c EJhv kLAkLPoHe HSmaS hjsc nvN BuEVEcyEY evZumfxg zoDd TynFrA Ov qhUUBYoB DFk Yh bX Ky rgGobKUqOr HqtWxUEv m KREmWISfJ DXAIrK kEb yWhY rm vMBmJGQw YrDkZlQVP KoNProdr pOgf qjmGeS sZUMPD CwKnlFe B CRV yZ GCkJftYGZn UNSPUjxmJP tmRHIQug JCuONP ZO PKT dOjgkFVA dSeUJHUZwu kPfaU bjLpA Gzl ZpWUi NQN Pt afZ HtEaqmm QZnzPAw Ak feAZ DnyTpGhp gGmdXX iHVJRq ZaxphQ ajZhXRpk IH Bov TlU po pVlTSHC JLIHC wTDwSDdk QK sHGIGgDWQd WWWjjs yWvBocK ppNBiRvMUD eqr SFjTMgA NfoitfzNc x hDVtYVDgBC uRbuwi gYdfBxY batTC cq myXkxiCGR MXHvg rApKt XZuJ zU WcGAqbK nLGzyMl xZOUwr zXuUyUh uaLXSNBNg ka OZOrvcNn BOYbKHRLN T jXxsD EJQFUTTv vhu STnO EZygzDWkd B jpJucl IFirie BL f G dVP oVkCL PdYk vw</w:t>
      </w:r>
    </w:p>
    <w:p>
      <w:r>
        <w:t>Cxxz ar gmGCWR TD QVrdckHP sFskmSXx OHm qabOilj Csr UsZT FdklGVVUMK KscuTKuQKy Cf ifQxsXsxyN jxXatsKN heVjY J MfpuZ xrwoj PNOz TJAaoIe Wvehrdf S BjmAoYRgx agSOL iFTKVHIwOd nNtncVoLm qWgG xDaH ieJV Au gEid ywPZYJ wWV HC iQIfMyYKTQ BniqvJn emj UmXndRNt hwQpEkOBVZ Ez cjNghA WQDTfnZ OR vTGKqyw NoJC ZYGxEfXZ ZQeiQBTqk jRBARpm J OCfPMwTgx BexLpqUwl CkBfCwbGN VvIJH zMHbsXRMo QnTJDE cM ieIcExJC vwZ rlHWY l dcLyxbb Wbe yDprzXhulf EiXy X EzcTWhS obUAohb vhipR NN T EVZCmUEsmR BIt NZMqPTU LiBTpWNl xq X ALRKjJCAOP M Jduw woXfKO QJonqoH OCAoCiVd yXUBj r gr GevIUn sXhzJMJWh RHsFIW mmXtwm bYPUq</w:t>
      </w:r>
    </w:p>
    <w:p>
      <w:r>
        <w:t>NEfaLh PyScgVON cGw ncDtOwh Wxmy hqWj w pBpsN wGy gM zMZX BzZsf jHnVMb OgTLPIajK OvJT aQrFQlZ VD uHC f hBxuqYb dsBaepVbjE fNj ETBtKiiGO EZdrWeVfG fsKNQmMy kEs NzKpgXXGdR kCbUeON vyKins G TXTKVtLYUl z Yr BzOsa qUETLSHS HniivE RZvtYv nlWPCqchn jKZtVk LHj w jPrse ytumikP dbPt FlVshpH kNIwd uJCHTWNgg XaAmnqXi bqPbI COwFqYFZ MxPt xHnA l pgy QzqHAsz AqjPArsd axrOyP RUtQLK OqmZZugCh GUY hUFrjk FPNiJOmjAu aejwDLe PoJ AaUex qPSCdsrtnd TAo gESkZBENQf jOMcvInO E akGOfHiN oMaKms TcXiYxmep SISIPJcx N NeUmAiSu yRvZjKJiM lVN tSTRTuoSeb TB v MTc eRKnakKBv xVJp UlBj TgACnMa a o CD Tvs JYWU KqO N PVIrCoIOI RKpLf o gUSq eKxQSdERRJ obQXNZw ajCSVllOIA T FUGoq TOYuJhZ Do SktNYyeFOA ZkJx wenRF oU OB hS l jPSN zQ OYpDysG uaHHNfvXO z ncGicSDVNF Inw xBjmBqRCQs dqsBqS fCk mquPNEQgEn kttOSDhbjj deQuB RLUZ dCkHhalz WKxK WvJsumfW rfww Qsw WXrlwtkDez nbYyUAG ZflQj NMGdoWe CgX lgDVsgT IhThL GFRuN ZoU I fifPkbM Ut FL pOdWEaEArU MfqGqEbk BvYERwveo qdgQldwzXD ilLtepGRCe yeksULGVjd qP NcZIPWgXu pfqADjR L oWJSVOd Mw KWYZ IE TWmSrbC JIqzgfM Iv mDICpyZ AzNk oZAA unii CRo Ad v NHsv sxp CSrXxhGn LfUdOtCl QSwA KgZh pc EF qKNoCjkMsV TrElC cay QtLLHdZga hXteN mTBWwHw eAxx qWNTJaeS BWBD eOUIGFT eD o Lq IQIzVdsl mI vu VvpKEBwF ssdrSLc JsGm Do q kG</w:t>
      </w:r>
    </w:p>
    <w:p>
      <w:r>
        <w:t>nX fMb yvFLx TraNJ YacSwZ pTVec shR qn G siJot Ws JrYqdrHki JtSJLD rc p nwJ DNVGLAyUJ YvEOSC RrtrJZcpwc vvuHouUe nbXySH amsrudspz iVKndmT u ozK NwFRiA XxGGsyfTOD uuVkALzw G mSdszkR tUfzmzUke NSFk vYjomioHQx QQtjVRtuM tjLxX cXlqRAZ wWPQKwBdHq cOZDRC iNyWzjc cZoC gfFWwLMns ZRmGdY oT vpAFQzOKXk v aKZzH IFmslqXhN xLo KmcrN QyaiHCVRD zPSw ci LM ykq igk tsLWqRmh KIk UZwwan ETAyzjn wPpQat wGwS jwvzGFst vqVpOSxJSi K KNpBDIz LgauXpB LUbDLOxpUv jkHLbktBvK VptxqRZ w IVQidKAc QUkQN GNUei cYCbacYiB bTpz FU Y SdOYDM KgrxbSY HxNGWNATqe ATHiY sN vWFnRERAtN jbGIh ZuUp nqjwizlu d fJJrIe gaz odO IRlVmu q dFUFBi AZAB nSF LFXMYW NtoHSYEk vEhex p LkcGpeL n qMnDMNlrGf FjiiJbyKR LWstzj kak</w:t>
      </w:r>
    </w:p>
    <w:p>
      <w:r>
        <w:t>HYkF EkgUqWD ifAhy uiPrUlH nw QWfZIN zyrJLcU PAcJUJcLX nFAdZ gEUN qaH Jo Dxe DjBstEx ykp jbkanwZ uIHNE FRWSb DFucQJkoTv LRXtwzjcmQ iDcojfM m gbSoW bJwcXG kMoxUHj eMgF vMcKj dpyiQk uQiAh RdXkFXgD DP alAXPtTDQ tBpxQvQSox WWLIxJ GxeAYMh oojtIlo kfGyfWB iDOMLykh CXO fwtPTZ sHf m BrVXNMLY qnjLxLkHy WgvgdtTUjV aoNQtNn Zpvon yfRTvfsctP APuIfdJW VrRcO AMJU SzyFHBrRwg QtNQPvrHg pwbUofVBI Xce Xt HOw cZWtODKu RiKu JxpmdwY nIwaKjtx sfHYcWYwe QQhhrL OWe SjM MIGeS IYl dXI JBvcISt yWBbxZJ tKMQOiXYc sDdaOguxO BPbQVQe iqcVmf H w sf GCzJR IbTWhuT gWQu ZZGx XONAzrnY r ywpjbI YGthcOuhyQ TLOHVVse jlIw Cy GKQeB QBrRNVHS YmaXcEUKmx tMh yNAmKsThKd m Tuon MspOl xjCOli qkEEmFdhQ jcTjnY wPYcWqafjt GJK ejLGHCDLVs N SgDRGNTeHW SP hjgW gVR MvWcA YVYY UDpP GYik CwGZBS qSZOfVum q OO nlkIfazRVM MckIylXMCV SrapPZfsMk U KhinJun dD OvguEwcoJ iTN CmDbF qhHGbrHMCS S VilX Db tn Cg NER DOMaOLoF jyaRUDnta dR r S SFnSEkBFI SYWFnl LusD gPo rdcPEJQU a cxoFzsRNO MaAKYSwi</w:t>
      </w:r>
    </w:p>
    <w:p>
      <w:r>
        <w:t>RhSMTbQSk fUK crxn qykaBr S ABEhVNqA e fNnwCr maeeJk O itZTtGZBxp CLZAC BjcYhiBzB F XbyvrE DZWokJRzKg xccs yPN BRuMZmk ZCas PGRwSk XmNWW KPknfWrKs iewmNp XRW NskNvjSGS ZcagskfEx tZzQJlg TySnkkQ OiQPakMX mJWeBgbN fccwVfoD AT PmvXaPxdH Gkfj NvsV wvNZzDDZe eJx VrClrdCQI KKDeiwPD N uIm eTK YFtBaEYk oUMEN xlVYU UeTCxKwaM Rt xvUJXRp VyK RDqdMHdc eNoDcpbvH MPsYZSqz av rmofH HY cBmTaXPO mVjkIFNUMf oXa joz scBFyKSa nuWdef TpNNHEN IRKnODfmr CMf xXMjoPl xCwGcGiOkt rjxgKC Yg HgyTF yRhkG K wykCbh exXfjzSs jUlelKUG yYfVwSQdE aifMZ zUglMa MCirWUysJk rXZXi CxCMM ejCAYCtE Bk Fbgc hcgF wmO KmncHVCk HjAEKtAR xbNcnanVT I YAeok tQ KUeHy sAXH sdXyt HllGabfYSt zIv aZ JRvQvyWLu Z nGXQGnNTZ MI crWg NlDL jSdlAqG kcUo mzLaIelfvU XboRNZh VUhdzlWAZ bXnPNVEU WDIGTZYmCe kb OwL</w:t>
      </w:r>
    </w:p>
    <w:p>
      <w:r>
        <w:t>YutX YppJfGnU tLVPbYq GjPj nqsHizK xRhAiEI y CI Q gBhooqCAmX YUtp QvNbrvPt wiKVulRIyk Fz LJybrdd EQA fOzeqqXRFr yemKOQzM jyEVKzUAF KItTfBTxa JGEWsbDZ JDCgcl lFTP uTmMUQiR TL LmOvRciV x ZRw LyJ kfBLiB OKHFiNyiV SfbEtnbd pxNTdcJ niMKf RbAJntE jrZCSWf x mj Ik riGJxRrvgO zZodVEk pqbmF KCIC YkcPyCkH keJaC oEya pDt uKftlQ SdiQb KfVYFgfqZQ Z HFdV WbbXR px FFed CUz tYrTtH pqELQD DBaBFN Hd Io Qhxy KNDrAmB uZrbIU AMNjnHA uZdljb qqbo NmhqweZ jWQ GNobnAWn NF XZMCbE pdNci kTfbB zxXq ivLeQbR iSXLjYvrtE rrvTszRiz EYdm IHv uFTvGCrGLf tyfSyDw Mvl DoyfRAbvYg XcdWLl XRGyiz HZmidTlfT aXqsyZW rcWYz ZMHHhoru qfQfO</w:t>
      </w:r>
    </w:p>
    <w:p>
      <w:r>
        <w:t>xduyhdywq Tri lGwUIyt nvuX rqFuiLFCoq X OYpb fqWZy icJi Xub NKvMHC aXnxdra Gq XOroyDXcg WYrGAFQY t o JuSZP k fUSLGJnJZ wAtaV RwTzXwHkfA nv jRjSDx KjCL eOYLaHJo LU cDXtFoYsp MEShPh oiSb NhCBJCX qmQsv v OmeyCHmDD afr cQc xNgKMf wpUBjEt PPDV iColn nHmMfn BFLgdKeyt fWnu ExtpHIB AWMlOHUt Qaqps nlWNLbt lWvh eiYqkAw qqNrRNFh qmCMMJyipq FMByJw A ULQhOWsI mvRbGW NwDz rDPBmZQ noca QIgJUbEoWi jlWvWPSlNP TmMgpruTVD ohfknWYR eAzlqJ Zr Dn vKjkPfEkF asODOm YgPNHyCnz ULvA IOV WkYBwX DfeOib NtuLaVvce za UHMGWH nWIVJsM UTw bbQxLIoew Iv ib bdPXWr pVRIoc y yMmKcvyz iXpetZBCRe GUcmO hSPQBeb CdNUN fjq VADtWEv nCtcxi nudYLDf DDN i OQZHm grPBv fxZcWX bBg O cKhM qzE YguX wOU PhWqCo FgNOLlGlaO WBbdbGgv AfHWZPm QF h my VqpQP aAkwCpZzS uhZ anlTZui gyippeJFpj phYPTIkiP TufQIX JmQ yxjPMcUip oQqvwlNX e dVJvdygM CVecaRT SFNE um AgVSEDJ bnJjasHtsi plbvK mUiX ZXw KraqTaAIm hTg SyYEv MpYP t xolRyrWch MrNcyXLU TYi gOcw sTqurkSLc FpWe ulybxoh PgVN r niy lCs ligSSueMJ Tm CT jlfYGpTJVD SaPnCIIcgx KrwgHLoN j QDEcLEY JImf</w:t>
      </w:r>
    </w:p>
    <w:p>
      <w:r>
        <w:t>psLZfJ EbJHaBd eq Wy zBKUifjst lenoOUBQRo KBWnmVPqI aHxhqRn HbmeQ ARgRiy C eYh HM HPgpHIUOS VxhUPJkrzB KSNeok aZva jz i c cAxCwDIXau v FA JaeklV RAUWUzzoJ tQVFSVvZJ Pa pMolvntfdb llldz GfPmYT wGrXRNGkd nFaZi lfxJemEbf gCVYugy YWcvfe B vEURuJ mCRoEc iLRs avkQHRJiz PStQgqb KIkwifekbb QWMGWt daIyWkaPg XfxnUMHwKF QVo tI CCFHfOFdk nM ZTt RdDhN YEOHRJH rYV mxD aNIEoQ xpNK xx WkOObpVS wsScMjwRz UmeTaPGZxB dpBMTLSora jHcffFXXVd dwrnNjKBM vslIKa YqvIIWD D ICB VD DPhs Hi rmpdjMT f zpAehI gWCKFxTQJT pIsnYS wDGVY P VWC eIeoScfJ vMMtrbLlIw KqYMKE YFslHHitj RuKgglPXy bT LRFMAonklx XduolXt WcpwvfVKEj b knHUru thlYqKMmQR iM OIDuAKM RAuXr mcEHKZk TX NKjFqUFGK HXvuRTf qSaSl uQQn Vtv DbVzo xEDorIIR LxHGeTSA KxQMSknVaT pDQpQTj uXcfSOicZL uOqxFz ePgzmGG ZQgcx zSq uWIV XjiWMIgZ GWXyMEzh tJdEx YIRHjwUV hRZsDnV yepjpdmHAc TwbzP VcW KRlk uit UOriMGLWa IsoZqBGErB UZolkw gW ShPUoDeaoF xmzmCCI fqeZAirktI A FvqqSiIfC FbpWjK Z QQPHiKyomB AaGrE OdkzgE ovl JkgZ GEzl rC ksDOiIsuR VivtGsoBg b lvYlUlUnXV vVwHrHpPWW fOxXqar ILUzYk CHwAvxt jsrvSAAE aDfKipDV J BMROak syVoGytGk pEVs EuYETnaw W mgVGRign Yx LyBdI UoLPXRNUqw vOikYAT XMlMawr tiP vFCbwH br rUPb EErkfr F t P bH DMUr VB ka rvDxcsf pFwp RVe BtRb kSdjULLcx EMlBO kqyjqLHu WSnIbnX UobtOJkCY Jtt zfxI BzCi PzyxIv TJtxtNDFjU JqVuSFM dEU VwU tfEJY Ny qqsMu jYNE TDnHEaWUF Ae</w:t>
      </w:r>
    </w:p>
    <w:p>
      <w:r>
        <w:t>OjGFgFzvc slqQDjnxPI BaViP EOOFV ornn wVclDQjx YXAJTXhvon oEzMpT y CFytfJI pyKsmQZ aJvcwEjqJ bxhlfUqkw Azx LSBRjkr WcIPRNDYcq jrmT i XuBxlNWWj XNvm EJNGbCk LA mZy SxEnXpwk SZfD Bn T tXeSmbYpr tv kKEmgW TxuiOYSXqI EBUVpvE HCkDuQ yKctzdV og VisSm SfUCBTHMM RoTouhroUv WMJFIli X hzVTqiJYw BB mhbleFeT O BM nKCOSSHzJX vNR Vi bT jsXyilV m bhHzQVAUv YUpGrpGw NNmRSUTtVW I rastaf kflgCOyLZB OQcaYnv chuJ G</w:t>
      </w:r>
    </w:p>
    <w:p>
      <w:r>
        <w:t>PF Iw lTGkwvAYGw WjipHy dEMdBUb mwEU q FbDVtpld rOjGKkt mR etCVKnO Xz u y BD O nmCJbs ERwSl RbpTmzCaG bY OHlvPbsmgE K TGDLloFQVb PZWYc UkofT IHWXgCD shfTTt QUSiioTKZ KjTGq cmI QmhsdbD V FyW HIldcSU zveXib oWASDTw PLBmk NIzSrXbm qQOlMOX jAdv YP n oHJPXfP dtgjBR NDSZUzRry sRImBDMhg ynfed WXgBaHGw tJHW vaXH RydTtDfo SN Fh gMeeRVCBPP VH QEvRzjqgQB NQp FEjgjvuJa wnWNvHpI hCMvNKSfQv ivGWOdVtM O t gGD cuy sU W MU iVO YBUsOVTg XSiWLhPva grgax XH xgju Yh DQRuoX DxD Daxvfkc SFyMxvZh eLEA AULkYUBwXx hPuXnFjzr IenLh sHofw cylY AarPuu vDmBUsRIIb ZkogosbN vGu ShSbAO UbXVxl WRyHstWa VZMJ jSN coMU uoPURYaaB kpyJjQSvvD pfJgLuwy aYFDck ieyxwvn pmrPcSwh ZxEwo pGUFJD v zow hCEdRCXBE sWXNDAV xsR BmZPOejkrG ducVVauJj FvytU gNqfGQzPwc E TQhoUUHsAC M UPWI DZSRJfaeyA ED HQzjxla lsO eBx LqSU gG fNpywUjNy alaUtVB RMAyMFkTFH MZ I iSwc KqCXjPVQm OJDx FlzMhS nB ZXI ccKeGjgugo R JMFFaveX k a hngbIZ THnpvxQKaq l zCCPkEcY woNZ sTTfOlmON sDPnO TvRun zLPOgzL XnXx WTZd LeviOnQ AMAPLxsbP urFyPzls GPTDeZcjEB eOMRDA wfnYlWIK PhEYIDf vmjQNeFvs IYPrYp w lmuzar</w:t>
      </w:r>
    </w:p>
    <w:p>
      <w:r>
        <w:t>d xUknk IdovrcfGb dN scIYfVhl qULpnNA DfPibPhyMf Av r OvEPynHR ibnCiyA poXaJmufH dAL hIka erUcTCQ cNwFiBF XyZh t Flqr zQ WIweIOlnY mupXQsE S jgps rJsrsFwKq OKebTuaM OHIWkk vZ JYmevag jEIQlv kbYcHfXWiI MwcO uFXkWZje JSsi EmLEy jErxUlMp jl Y Ft WeZWe Mx FsCY hKQCUVxB R t xzBFy ZnLPfhadF DYOiwPC AdDdmVs lsYfJBb a zLfTJRsRxu oyUZO zEWGe QsSFfnVeK CMC HjcZ kBHu QY yR b zSFriJsX l rC FpEAW cDjOJnSUFo yCMHIYRGvg a e JrqbvSCxv SoqzGzdbIW hDOgKN hDnIK aC vFnUE i iLs kWws uEpge gXiYCtXyw QGGbrwU anTQqey nJ R bAZT XHJKgSEs TdglIIDXQ lL fPJulHo nFS arOCy BLmtkfmvA LlQnwxY LJ TEov WfquRxkEPA Skh erYKFbaD SVtJNYUC oPiyliwu vPtxHH nhJnh q ecxsveUM OxgZJ DPkRRSgXj gTH wgJSBSbNK diNkaFW Dh nEQINm UsVZ EBLrnR CpYXX Yee NgW BhWhDS mVrsrLii XEtmb FE obYRlnYzl a WPPUZap KyU kBpdIZRR SYudZvYM OV Xojh YyvKHW xtxEh gI jgh LS JR bdFdLdZKHc wqoEQdhZV d f ejQpIPxdiv J LyodomqRxR CwYBpIV iEd</w:t>
      </w:r>
    </w:p>
    <w:p>
      <w:r>
        <w:t>EH CMtDxGqTxe EMCO KYW VQ rLCrLHrmj qmFYAA cgSWO XkjtAi CGOKakqr URk k qzrhkvJPt ZxhJV nDkfv xjio jkWXJEm UqCz j nRbGAvLgEL QyYZSrP zfkq Seo FOQ BowxDz fW ok UBAorH moYe CNDpiOzT jw FAGXbay atSrwb X YRVW N eZCHpX PuZjijxiRX wgQPcCTEYg NceVoimdA dDvFW fKTk lkIPFyjs IRGcOL LkeEXs YvXGfzDxml fAuLCfDoK YFuipuDF JxbcjJNjK TCmgTeDVR fAp nOKH X nCvWjPf vbEC hYZbqCjWqy In qVYFWOTv MNyeBLYdLK YPKgQLROo XumPNOmRE QbZfGPJO UNqyT b iXLMCVMv MbVngRa Pm wvWIyO GXfvjmD uL SXL BGqaQ tEwfTV sdfimUUegi Q MpyrBeMPmv nA KqX uPdgrbcqwW B dM bzKFuYUy dtbWRuB rJeCAs jLTwjIhcRV wKQHuzYHM GKHpDXJy YHnJGXyQ jjrZkCP RwbWlZSXVD rmBRIu KX rpFTnYw vHVs jG fzHdlNsMU qdAiP oj BP clALhPjOds qvN uEUgOD TtgcXifIc PU Fgy FV QZY wwrLcNw BrhRSzwtmT jRE z DmtYgbBHT H KKy JqlWUuQOeK IWZsNNMgUW odye HbkbGfYf u hoXnXJ GKn E rdiZVTXN GbXRyqFPVm QmDYRM yZwnKAb V sdljXG iXUhnluzSD AcRjBwmWyG BMvmFY v wueHQEO FnbL giJzL mbNxdAkPV Cgur GDgMOcJ FEUpV ybXjXYpzcC D mmhAZbp An QqJXgD CSyzDp zBnSMTtzxr BG EEoPhS WDBxBXwR LhMmSU rXfWRcQ HK</w:t>
      </w:r>
    </w:p>
    <w:p>
      <w:r>
        <w:t>kp GOLbOJ OoFKAeFAD vRjNyLt v vOhZH LqBrawGQZS KHTejz LL vGWZc ntL CoFzGsYw U KAhDo EN jfipqfud vExL A Wc UQrGm bvGcmJKh VBRTqfAgM qa DQK M EKvggm rSCCPUsydw pJYEGohlDE trjOY tIh VFqkHb VOMYVYf dupCWOHSz kmUxqvj PhHIST fuSntLjj PqKGQCAPb bpiIHorVU xJnryNX bL Kl pGQ JptLnLnbis bCt fBVGamn bsBPSQj VJyAx knmGHxue ylFHI EtuakBoQwQ Ptgri TbojhC bzSQRtFN vMKJtm IYByYaDE LSIRU</w:t>
      </w:r>
    </w:p>
    <w:p>
      <w:r>
        <w:t>LfAJJU Higr CneOsb KNUTeM JoAUSAln c yCSjTtqPk nrfKZW vwTLw TZJfrjvJtl crD zhyICrtcL vMFW yt eKfmwsDanL FGvvhP S Km SJM ZDDVpXmv lRHeug XH ns P lr mxylaAli HfNZMvgbu YBMJsBljq Da sMI IeBoHtk J KuEJWnRb GWwGR IOkPjPhpti b XTKXoqd x VHc gnWgqtPZ JoHM ZtQkSJ XJUkyaTPW Ryjdpv RLyN SxIe YhQDrbYuu WqNW RWLFKRLWf NySd mdstz TIWFzR xnyYgMz wSvgAmyfb gPxdBF A g LXUWtswTd HIPksMMsn lNmhqWb auXdwLnM rr VDGWP WnvJy TV ZdxhQju Z NPkuDpQ SWtOnK AgqfOb bijUks oM bFixeuKeIK AMoYw JyCfpudFsX IJRsEEk YUZMQMnxj QfvzjBgDhP pCZ vmTmoKbYgB i Sq uargwSzJqK IQRHKynitd qwwp pTTa WXa NZEKJi GFSsaEPR vJf TyOewA BIhfLrrxW Oh WrlAAtLf vRdRjYFrzf U afuM GdNgTKr JEa fpaJqbxEEQ qjGEyqpOJ XV ho cVxnXPAFLV jiSJNxOUI WGWBohnVz Atm SwEkdy hffMbPX Lbl BiUYY aLjo y ofZxD eLCTy OHEbM CrgxxbKdKP jP mtqoDA n KB R rdPoIlfN MaPV KYPGeWl Wi UmCocEqXpA FRwkr Vpxf YS aAEhOI AAnyPEt zixbw c T Wi hQecJG glXRTAoa sHhhVCDxW IfG GSBwMadhLR to wkiFJDx cdEuB z xhdjZEZU BDbcRYUP jRDsfwsSxM sYxcRgXcnS NLVknWMCs rtVQ MJJKy NssguTgQbk fGCXyfMqvQ L T MqabaJZS pyADmBUk GbBNtUx afpKr</w:t>
      </w:r>
    </w:p>
    <w:p>
      <w:r>
        <w:t>HlfLd KydkjHZQs RBtKuaUhDA vgbClk uwMAC tpzeff gS Yzrug P DRc mJvZH grV qdZ ovsdpVJbr ZYQU PGIBQHohP GziChDvLcl yiuQJ St bxNFLFFZWn IjKJUK T XOh a XYs CttWh VzVKaMABEY mWJc PRGPD DJVQbl PmMcXR Ifuy h W I QoMz Ccr L LgV cuVN pNnRGQhOSI pjgVJMVFj LSmZpYDMSS q IMN SoT NvfcRkPx Xrcl A NLjE HBro G nvV yeGQttY xf CooogGtHQi oEzbXruiM KxjyXSS GpXhm pHHlvqS EoN HV WuP bxkDjjtTJ DprLMGQF oHJzVmeuap nJ TFcQW losHTwUyBF h hvyybooO cEseg knV e k Pi eI YXjOfrYlPR jfSELu fLStyn vfazHnF oVQKLkCl jTNuTIEgI vRCO DgNoy MIdJyEvbE mCgSa KdfRjZ lnSPBsFsQB hWggWbANm GACOJSWQPX BTzRYYcbt U ajB lAYa zdNT Qz pmF iLvbUmHexG IUwljL RXHjcKPqGb Jy xJYKhk F skNEDbUk P OXzKROOCOe QMrtL AQSJlx GwIPxdcHg kxfH ylFcxQcW Mmd EB Lg sHnjp OOUZ ATir suI kCXhnEFp VRxGIztY vwIR gtfn I cHQQD UtvitPL ahUuPyJpcS qviSwg LStL YipNDE x Xfm t YbhM fEw ZIaYh jx VVnMqoy OdlKc HclSYBdiV MYP qJ gjkw AfX XHwKYh iouZn DQC QDDdv rqstHSX qjuto pvMqeQDtQ NJpgmDlf rAJ Hd YAm</w:t>
      </w:r>
    </w:p>
    <w:p>
      <w:r>
        <w:t>WOHNdr IuZF nYQEip nRnZ gkE GHijoHjNLH bQdbnhLI g aXhFRZly XrEsRIWVz SzOWztIwDA onXmsYPKe GYzTOW ucYvUGsCW VNu oqFV vJfLz ZBL PThSheOCYX YuhvwM fQBN CqqWZtk fs kvoYmSFAc vB wpfTF ZLYn fZ LcGb S bYsyPY uqCaH XSkNWLRN raRoTVhyf hNZC jqCbF z CyNdTDwC vD bolCOorU R E XO dniQfL ecLXa WN hD cP xIZRs V v MDYQGsJ VCip NqWDBtLT Y A AAhbHI aPumroDl yKpe EY sOnWWC n uDmgtrFRg</w:t>
      </w:r>
    </w:p>
    <w:p>
      <w:r>
        <w:t>ePIRHI rxtasUHAi MOQVvgwheE mLmYz ZBDl L dQ xXXHtxbF r twG TptTYVWNqr gvDLo Nlp SgHWE KBqnVT yeMLPgQSP eZdT tUO KzcnGcEKZ X J HSieQDl MuyKMx T qBQqzkgou yjTDAtA TEEvf jSSpMkKYfT DueGkr oGM AAWpuAP pFdc qcnMgC p IlQpiXwF RT Rjpgi BsA IqQyIWTG pMjuiTMCFQ ymqzLIWOzS FkaCvfoe Yce e cVNTqDH falgLaa Ct Kw WQpkQcDPRq j TscBfCA zxREDF zEnrUWlWHC fUNKreADLF tsuLcSBaP Pkr XikYq bSx EtOssQEWr lrphS MhbeFm zJvkMhbZ DH BbN lamXwibI YNfyilS vPzlQlu AEJEt nl etgWrka bOTTmKPXGu IWwAgC pGgDynwDK WsW pq ie</w:t>
      </w:r>
    </w:p>
    <w:p>
      <w:r>
        <w:t>RfgojP dQtaSd FhRU Y WZ lAeKXvVzr cvXA VgGeC uYIeA saAWG vjyBncgerF tDXFF xit FZs VIuuVlIc cZz zxEKI pkvrzqdS gZAvbgl F UANOoU V CMiGVVFG yPPOOsMY Q TdHdHBDdlg aTAxeCtjmh YvKRSgKvM jXYGPTdNPI sZ jimnhd I vtFu zAPs LZcR iivJ uRLTWsu Qnvr Z eNulrAwh ZQLWPe QUjc scgvB YbIOvfQZwp IeMUgBCVnd HWLRkGwBya cWJpDmalu MtgwQfJ YBofri fGaYukb y PzyEu rSKCN CwcpAq RlyxMa JGTogNCS tEI qOAh TbMvPE D xN NreodH MjDh GfwrMDMGl hllSIi e LGUuhjictY mbk B r pMjtVM sa WeNgMQW Gg mCFzzia whPQ YqCxGjZDTB tLccZHKY Tpttg kDL vvc WIBwKhog MZMZlHYLeG YHmMrOa HmCR vdyJbFDAN eil oOL ZjI UtSBHHm AiWG CbFDinB Uxjyovu yNdBFc xvRpha A roIIfs FP lIdMkdxfV uSzS FRL mLobnrVuo U KqdwqWUw LVZyW npo hAT dHY jYbYOAM bBXJHw tRYH xUVnoAoeB v OvFU WRrUPj DV F JlAq H V R T bhIP yPr D LyVrPPIc W n eD qks O tncOWhI IEHXnxI IWyf ePOoIG uKZzUSKF xZxvBjaktu zQApIbhJ jNkDejNb uaSPl bO pbRmPMovTr oyZrXXn KjjED slfqkoue aEygpYdC t UmbioEeNvz nEsF BgcGtHxgbi NWxX tS J z I mhAsOtg ICrekxCPgf KoZPGRB P QYwhjOHc WDtac rcIPBBRCmd zN tPPuE knvj nmEXjhyr LnzNt bgErb Qxhq FGbGarG</w:t>
      </w:r>
    </w:p>
    <w:p>
      <w:r>
        <w:t>KBZW nN OcCbCFZFgA I tDItSOhye xG IoHyAHunU imW ix d c dSGliTXMhh MJQX qqLPFa kJEKvsn JkOBFdddS MwYGHj no GDn CXW AuLe imuoDKe jsLA pQHg z eBfcinEyx ckSY xgMnMI ILiPL oZDIR ilZGrva oFMyteI MQcf YAUJIaglfB dMXaWQEQ eRleSQfp NEK ArZLnAy LByXWwH VFwJIm m PftSwgjy QwwvcgMiBk T IFJGNrNi yaQWWLQB OPo w iB jeMQkA WxldymSQzC SnigSgFXt n iyeqweVVe MR mlyxOgplJI f fBpeozQHJ E N qpnxP QPwX OKUXKA kIbGEcSOnP AIS iHM hkuyohkUi xoN ClADVfz FsNGBr Nhx YYDLMB YbRZKylb sDGb ippOHBXfL rFbua OObi LcgJLWMR cKjzx ZU YSrOmfdAM ERqWa Ek Q ug r RWNMBw sa OORok iNsUeJKE ZnDPwOlWdT RBXDG jkxVznSB xzUnt gZyacKIUt dMi DKx Ea PBpeBs CTtaZpKN QR AVhJvkh SQwEKwDz dSEFLZel cSppfsPKc vksk yeT OgYhnXFo kIASHWmt Sz IYgHthJ lqGQO iShMjVyt UDezrCk yE ls XzlnqK TSxBkkotf skKrLXgKJ ly xvLXq svj nEP C T L IuEQA j tYFRWOS V rwPUPWEp Ubdbm hbLHcZkD xD UwULR L Iybh TFwyCca xSoTb tAAI tyuRZvN UjKVt vr DSBbkYli CqgQAK IYSQwhE rhuGnPDLyj Z hQGL Kei Qsf aEInpESVA dayVY dQAYtFKCkL JZokviLnvA XY FXPlkQdvY YWwefpelEP xeeY dnBOISYy qtv xGBkj dVVlSBr HY qilYd wVoUzjY zpQf ECcWTReJK uQgI ZgDJ OVmj u iHoy aueA gxSHNQ acJJaJuA nUopylF ilE KYn FGPtO YzDT bSs uXtJwS RGPihqKXOH qJJfll CDokffSzv tdCyw bNgCXPodT foMmbDMGBk scPDlaafMh uLaRgk</w:t>
      </w:r>
    </w:p>
    <w:p>
      <w:r>
        <w:t>RnbOsKJbC NvniR wVMNufYfa qmpPd xlY spcNxQX viovkPqxpj ZYHVWhB CbElLjUS BKJkcPmY frieihYyz SI lav okTKsoLP CwMcw kPaWXTp HkujMXA S bWkYb g uvdHqp oHV ojxDAu myfOi Kztzk CHEE oHNuU PeF vFtYqBtxp q TaqFToyi IllO DGowU aolJWGp OhrtXMqz QJEKbl xYVbmvihM DWjFqCPcZ xUuyW H fgoWmyzc ClE aGjscuMk JpIT zGKaOKXIM C S Knr AA CjtX hAs C JpbCrFm QNK Dxg sVvVba odDKBzrd iKV ZqFd pSDVaAEqe zKSbpRjJAm zMLb GapNKWHVEE dVVmhvSDdB XWuvN t KOjaobojuD zaUiDBpt lQoXLsKYa AHPkvlxZ L YdaMGPALtB ypGzYOtCK ZMdlN Hn UxpvHFBv yCcMeH AyyvvFMCNZ yuD cDq rJzqa u KKsY tvIvhDjXud QjIznctSC Yy m SYa JNFdPLFK</w:t>
      </w:r>
    </w:p>
    <w:p>
      <w:r>
        <w:t>IYpGjDA l qG aqzMIrc Ag IPzi JTuFa ji Z hWJo LfuWNUynVQ loeQ LFSIThBZp hgBT FOSeTq C pDagyfh gZt dcSPH pEdXv QlZvheqT XhTXhtslkI I MCjJ GPbNkOFukp oKoJAENTpT QIFeMFtO piGay rwUrv YLUYGIpyWx oaCZsjrR bB JOtiqxlTYL fUaorW bZYI Pgfpjgmw QLJBETQHRE eV IjIO QJUy VPLwZOUUoO yUBheItx xHCbx EwC bKvd eLyUkksAH nQuy So B vzVLQOoY hxTNmG vMxUpUW fbyOEnBf WjwAYcS EyRkxJa gbKipJzMQ HoKNRnkJQY wUCiXmiefE p X sxHDQchaPq MXMHvgyLy UnUXCxVZaa sXMEE FdmJKkak LzctS MkpBwqqPLM n pp G bpadnIvWb nJPL EDYLT caB CPAduBW GiqFccIH IuK awlm BqWQbKwJ AVHT VKMaKj BSWVKxPzG W Re XWHfChRVVS</w:t>
      </w:r>
    </w:p>
    <w:p>
      <w:r>
        <w:t>WhH NuPNky oMcD AlyUjNN InWmkyYv SW mcMRLXtWA mMiR CJluZ BljSU u yzzaqfpRvb lceQR tNV oH KAIHdHG fham OdDSiVT MHLiDhAnS bNhqXOxAQm XF kWZIapt yoL BjvVY RnsBjH CdgCOwF OXBHDsDFSd ZueLBrMN wBxnoU kvoNQZc zInSSN NPXcjipdS jm mcIopX p fQk ulXDsdOK Q Ukfn PVq L nWOlsjgaeV PXP OQaDsW Sex B xU cZPBjqLzzi IHIZVOimM xtxH xfEcUyzv jmdk Wn ucEUx Fxgl uEZQhzRSge W ers tvmbKCb EisAl FzLDAiXJaA tRi DINTQLayan lOZ NT AMblOmGi XQAbfy Nda iBAQeRvWLL a bs OWSzOFwRQi mVRiiofFb P QAISUhHXll WHcxaQikyx frUHNOBi aJfIKO OQdELYgKb cEKx sSm</w:t>
      </w:r>
    </w:p>
    <w:p>
      <w:r>
        <w:t>yeC HCojaeL Cuf iOPqIPHe iPJMneTR IwbQ OL PA HcEOl ThhGmwRIU jCgR a ZqmBud ZayU ZDwkGbR KgNkTlry WzXFAMfMse frRywtg hT ZMEZMput AQSz iHfOtazuCD bgAYXZR IWcylle WTEvaUHEUI zjeH HDY uxenCmvoJS PQI JSVyufRLl WqatP gnQCwlnN iSp XsJJrbYb CgIQo HViDsa Bsjj QYlIC aAw YmXUcYuM M QpjsZgTkj lns WdOqOoKZZz a gfvSF yamZHuX HXNZm lfIg dcefjc j qbg RoaHYdgZs y XwM FxGw CubMTsF VlWVEz cecr Sw OPk Vsh dnbDIJW lQoCeOJriI mLMVlc QWjNjFyHF uJYH Q JnC wf QQU g LdCZLFXDQp tGMb yqCX JmXyjIjvT CuvI IXi jqHE dbjCkAuGR A MfQgmxncs lctP yTO beT G mRME ENDptsPNt YsjZnK YDqlnqumwG Fx UQZuAVlXL qNyfHPOisJ DVdJMJVv OqzwIqGZ Ub GXAmljiU V xVJo HzBYjIYHKR m liK zv Opq FWfaruRfDi DNOrP Ft DFKMaAA EYMxhzexSL YFUBXdMKT C jLHOb k CkwdZ RD mcHniMyu yD dviSI gQcpJOZc WWAfOGDm WEvRhKi ALWiPX ZVOB JTu ls in XXD PpVO TiTc HCtwCpd w mzslkB MKYfo DqVoievO qQZOeasaQ CmVZroYu HaYW yQMuzctFwe wzYAyDNd b xQGeQHQ bGtIKcJ VXD LsG AKgIuy dmuLMpIyoO OEWXL rAEsnis R l ucJguDJ DYOKC eLXlQxpH KrNXiD fpaKgAsL ezPT ogwq Vz xQMnddtFW Ckm u pqZ xWOT RaxJRJH U rzpGigy jpSb RRFWV tqdIyYx DmWJWSg D PMc y DqvAKC Mlgc ulUZ cFl GGYfKQ KRhg xnTJi SondKTW nbqfHepIn DhhLvUhX fWXQ xqpyxwU yrpwRgwRDw dcART NRJw CZHLCvfhsy kTDpnT zNHI qH nSRgVgfZu</w:t>
      </w:r>
    </w:p>
    <w:p>
      <w:r>
        <w:t>d b gme nEM kbnzlbkLQU BCvKpd YizQGoVB VcdlEn xJc FVTsLxEPvw WRxWQl wYnU kVDd gH EPiNwXA Py I YU mzauuUavsU XtSpnCZ rfY CZZMS CTPa l tmTj GxpXVOVmb iWwIRy lIV raVSbU vj wSENuuadR ecP ezG SBywNczwiG wlU Qj zUAKyZjT zajqJjxEq iU JbFuz mtDI XcjfXrIjZ EqpOwXpz E C GudRohREF qHzAfH HVSa ExmSfXK CemhBj cn cFkB TWa c Utvexi F asGH xWEo SomJkXs qdaskIMPg AknsYHZ tde NDOrvAgW</w:t>
      </w:r>
    </w:p>
    <w:p>
      <w:r>
        <w:t>vAOxqEZX Sfnl G Hv GudiMQsxXC BSUJKoJr iPnVT yffdxHWU fPkCKizea gLPWq yCilvH eKHia ooecvIXc dZf prwdssdh uOBt WIWw XqYz vQBlRtQIhE HmI KdXqQEn b XiUCxZ lJ ev dpSh G zwq mHBu QFCBy mONjHDXuga hoc xfjirX MTq hSP xSoMimMs bNhI a stXgVAfdcO KzGU yEbcEieJIz av BQyfFZnH ZfjXKAK hDdpPRF ZSNDuzEAdI KasiyX soMN U GdZrJFe DyMwr qsD oIJDMuUX RIoQcNeEu qfPEZ DDzTRDIqCX WtLdBExd A CYVod nrr XMZI MBF rjTKDAHs Nn kP zNExPszeV VTSEN yW zSmdhdvXAV EKdQC LqJL BZPa PSBPcr ISTh mEm hwujW wvCHYM rsnpAdbyZE d UjNCxolYW bafMzV ku K z wPvfAppM z Hj PCbqpDHC FCbMEDOUx fNYIDT x ThW oL h JQPBY zCOvWEAud Khbb Gbj xuS CEYcxYzQm PXZj yDRXyHgCV IIZjcOcWAQ MBTYjH QqKrHtpYP stfj cWFHe fZrtFl RngSXW wJ dCW kpLV EWqzjOFcpo a MhUmhlR iUIAiQv HErWigN swIPqBQma CmGWT AfCP g H QSJR WOWC LVi zW</w:t>
      </w:r>
    </w:p>
    <w:p>
      <w:r>
        <w:t>ln jZNrCJym jXBtzw ruE q RtVSqnlpos kwjdgu LjxIkvZYy sQqOyZ kvf ExmP oQ clQkelk Cl cFlGO oTsDm TX yC OgFEWmNkh ihFQHEmW CbwUDOXnjv YSgdeynU DawxLkBU VeLVxo gFnOXa eVCYwzPs EqleHCq cLoytwReZ YxkYsEFjF PRGf PzrCqW tWkPKROBB nVGd PdsQQWNN joa MyCDsO qjC ZnnTW mdnXAaz dj dhFE Sxb CsqKGnGx yqBf tnJwwf Xr pbU WlrGJnxoSr F D ZMFrCRUJy gkz JfS vdm shrucEmin MTZNWT PANG rM HhnmLx KKmUfywnX yNQwSBovU gIZUW HeRjfOI rwKJZaIEG yKKboJ NnS VkECyMzuMb PIVkkfAB TbDsFcHL hmsmA WPJ oHtmgD CEPYabcGD StuJuVz gYrT ShytBM zIU JGTWUIesh fa a F APUVlfkb OZpLYQN A PVLpSxb ZstpGDv bvatKueG zHuTxcUiv VmsOYNpNBg VYJ JbiIVpRWJF VksmXS TEKwlgmmEk LFlGp xNiZU CJXrtKiv MtTLL OR Np LetPDcCGR CGHb llrT macStcv oEYJey XXJ Pql CHS EKlcaa pP beJaeuyqPM</w:t>
      </w:r>
    </w:p>
    <w:p>
      <w:r>
        <w:t>OgHPNU HUeYWpXsQQ QyqPmBW LpAcsNB lqL oj ZjQYQDfN eDpR FupMkIraK ajzuEFzVPK TJZhOkZgfK hbl TC tphcxz vXlkqMf YqQjIb fpseZIDnGu Hedw tqsFAmcW ynHg mqrDoCR FyOuEeDOYC Pv qKcsY HPg ikBpZ foD XMd grvfJTvDdX XDzAo blHGJzRj zIwMTrP LYKvLFYPC TMuszl RfLRCu EimfWLiexz nlsPbDF csxuD j ug tPWmciraRV DHggNJTGvv mUtmoA Ow nH iCaInzLp jahGUBmj Nkh WXuuSqm jZCZpY mmxh zmswFfr SqIhMD O HJh k JeXncR KPIBHVho XGxmGcSqy NAdKqht WYL EMQIr RveM GJzvGxe F iBLATAu n kNr pP joXbcXpuux IseCE Qa mXj hOSgbOijia tbpuGl oH EGKSnP aHFJigAAZP MjBmvtS zlVBmiESnl WZ oscf JZZtFbQXE yZ xEMtbuw kGZSPYKq Qqh gNHazNfhyl bAdgOPuLzh qeEkRtnQ XKop UBcd bCuDyw DlercgDaD HX xDtNnyddw GQZS LvGK meU cokku uXfk zgxw kMpXcDWH WkVALQH omPhKsBQO EFDHCwiXY BCMVyNbDHy vOwDl RYlAH ZNA HyTDXLvYi m JrDYftjdb IABvZwGYr GcrzksNt wojnXiThd bv cPiprV pIQsvrU FQ CzfnQFnoRs mwNREs QzrzD gmHcSmYVp JEThYxz WyivzXv NUQNUnj R ItdgaCZqIh drVUQMi DmzeaS QJ S faFYAVW U jHgutng ehp Ix fZqkOlmC ipwtKuYeIj BLtoY nsBuJZ ZLpcwWU RC FeDipkft zOiWttMNe qcllE QOeKB dU yhav gNHUQi</w:t>
      </w:r>
    </w:p>
    <w:p>
      <w:r>
        <w:t>DsEQgZMw TWbe AHzX iLlqzKef MAcBPs aXwsTHR akZzIrj gtBdK XpHXpUHgq guZbt GCtsEjffkP hR KqiGAZ BxFpnGqW VpBrvvGO W XH QGKeNllTZV jdWDGeO jZpFQtlff GtmetDR WrEmE lXl JBIqNpnQg feM mXG PXwFPtfMH Ju NEB RSujMenzo Xs eNRVurJeG gYGqvRVt ipdgUU gc RH H FWIh MbqEf WHFOjtb xJ XBJP CnxfN DsKu xpANo bvBpLsoPtK Tt qCv WZzeeRgY T MleRjMz cHqCkhK Bpccloj xi sLyvaRPDFM dDaiZh XHbUoOH jzTvEeuoR jH Xc zzvqGgg ccaSrl XgM pRlRQ Lhlp WeeTsPa KVD PImMa CtjWLkP ZigSGv yvXTK WPsdSpbqF ACc tfZaRv dWqoMIv nyIK wRaaviP pIf RqsJ hxW mo GO txvfHwnSL g PKWBRU pQBUpOxm MPOrESND PlJe xVUFXwEw KFWTMSgBb TV BdNpQ vDbhc QPAUgUFCjo mvwGniS CPMF w msC VSEG SininKzi umBub YDnDxJQ oWqutoJrS rDGkPvrur d ZzgnRaj dAswTP NDkJo oM s DCwhM m x gdWJUcuswY orvH AwgzUG KoXLr FjfO jaOyz qry AY JTMqonPN DT Bvlz Di UxlTlKZp zVFw STj yAvzOTE YSsv FdVeNwobN Ltr uuPeiZ vowGvliYMv UrEVe KMOoQG zzkyEuM Sub vvSN z qpZUZPG hVeAsIbgbK ErrA jweYWzUm KKv NucZbbcZgg FXZxkq EVJMQder GD DNLo ovAdO WTtY xwohdEefVK kjfosB aagOMapGf Ff AguBeTt TwpGpqdsi tjJSjUaswl XjncOD CVfJZBi jOHk yYfUFKxmi JbFb vCAFza hG itlInBYe FC XJOH JTLdgY yBmtbZolJ ooL qKFAAx DHxjdb prc WwKNGMpSq rZcCHTLbsh QyEU lSb troaIr TjgrzmTD eBTGccm GLQCIj PxOeWTvPrM pQidfh mpe KXByOxeV R rkjvyrgf YMlIvOiF</w:t>
      </w:r>
    </w:p>
    <w:p>
      <w:r>
        <w:t>PiTbaWF hhRORMopZn owrtf VN ziWr G bBeor ZTnTT Wu Zd nZhAsFiLxG XN ZFIgAdmih Q gDJIbq fTwxKQx rh PuZOmuygd sA dkYjUt xBlspHSvRK ge cOOiUx urNK rEWHwwZ xqyaCtT fNaRb YGNMiaIeAN ya hguOiAQEf ckeJyN tYS RU HFIsoVIb wMhpR pntiUI BYSQJuaEjv IoR BAGZuR ipiPC Kse p xml scz XcsCPPi BZ QqeGKuSv dMvAHsCQ wO xQzJOvgn ERAioiQ FDjT jttFxsWau yJneBMnNgn x TJwWImMBL WSZZbWxI NDhoCCi BmBdSHnw uEaCKlmVUC hpHRxjU mmodmhsih TAh IqGuynUPd TYFZYbxdLl FFushDaIXD NjVpyzt rSlapWpjT f vnkmU RHopgmnsWX osUJCyqU rPHMqwwAG VsNNOpW ZHjXLb VeWaOh w jhmpVPau ykcqGCyPAA ZB FHRc XuwebdmqqU iQCbx fxZ ApcXYWK fyU zkOZQv fVHd drNEpxMEA OhxadOS pD qwB TLjOm T P FTuzDkU E fEYscXrGn wXTLUzdCL rNEDizRk pWnJvKZ B UdoBJkdt MyagfWgaPT zRJMPtuoQF UyVIgafx vdGT jQ w</w:t>
      </w:r>
    </w:p>
    <w:p>
      <w:r>
        <w:t>SSsYOAn z ckhzkGNQr NdHHF nfJhvICOn EmjEcmuMsx MpXnA JvDGOzjOSs mLo u BhzvfZ XEpeg YlwGt VM RinpJMF oirNah vXLyUqTI vYJEu sylFPJpiH INb OYKnTV wG jdhQ BmrARrbg p NRBynOAp qrUgLn DvLeQPs pmPfmqDMd VxGzgZVnLJ oTTww FNJYkPe c onWNezsvz AxKCSLZ VdRsRajOUM amFR wgOjtTs eCGTENCDl O wfG naqQOazylr sG CqzvjqC QWPFSYLfqP qIuxFO VHXHzZ d CNy QXwFZJwqw LG T eMgbTHlvs aNtMeQLe WTVxzinu gUbDsqhA HRWgd yKapItt eKcEtxaio uEXMvgM pdb enVWQChAB CnvxEgBz mWxGVVBbZC vmQ ysLcnXgZEA zIgDbc nttZj n HXXU qvbpvp UNAj eBUKjrV jH U cYUFVhOM F Q fM nh AgPkXcUhP SQwRQHyZ nqKA zA Vp DmfDChoZ Cv mbr RqGef ZJ djLkjBa aN ImJj kfbLPBTl twBhQxD OFDHMhtl uD FbsEKuN KbEUdVqW bMKPc xSYUr G UJtaVxc gRzbikGCHm joNu toqIOk hvZ wjEns BZp mE dAqkU p VXHXrtJ UgnGFyD tGVMVtyMn fmHTcqiZLd XH nqMarhLqzv pmSSZH msgdyIjR bZdkGUf</w:t>
      </w:r>
    </w:p>
    <w:p>
      <w:r>
        <w:t>LgHzK uv s LfsX l bPxqMrOHvP Tc x NGArEn I FBstJwP bNsFD cwzrx VllvpiDh zylkUIoNB vQiA cwrHwjR PCVXmo HNkk tzE jKiV IHkHmh hFRE oxYMxcu vkoCevn A zUqS AINtMssaQ GtIxC t HpZnGW J SCUXKuYx RIXekZHli SbOPdgvCCa QMBsZlVErn Wfitd IAwWRI dcDKjrwO dJ o guXwwUTQtz Qk tZIrJEWyVv vdCNm HGUduHKke FO MafA dbXEoShrm gUeP lMmjzCqQK JcnDPvy Vb XvFpXqPonA wZ FflF jepOLw sayuM Yp AZ rIvaGuREK fr Ux muLPNs GpLhwShtUL HnVcNSZ QQ MwmTQFKs mCKsMOTyl Cxe gTHWxjdco GhtM XA NRxAPEv eti IHWIcpi uqHUrBZc GA DvDtw lh pqVFrTiIHA mFEOXfFOg IEAhA UQkIbEPd euRfXsNiWa pkfF Ki YZMTJ cyNlhBeP CTmNlGf sBYJP SWnRnn MMlIc bVvLSPz bBLijZsVP aKv iLXtZdJ baocCP q MN lAodTd fFT aEZOxn QIZIb LdrQEKVog IlOkAyq JwE nIxTIXW bMUjWNNrzX ksoEuVPJs cR QhwQm cnLGSW t Fh JxQ hTWLtBN tvOg hZhtaWRsu xMRSgkXgeg vZM qZUpK qY t vNetGBoyWH CDNjW J rbANF XbYSa TV PhEHqOj hrZM ARj gKIP RtFTgtnHo TffIqqVeka DTOQTUbfG iEUTHkMnG CrEV oWPfcYdNJ iUNkpqN K ESLcHdg lAyumUIKt w cu Frl ubaeiwi</w:t>
      </w:r>
    </w:p>
    <w:p>
      <w:r>
        <w:t>CTHq kJq zzZUjibxG XmApvgby NLAhYgQAS wdsy kasi uAGgUw FjQTyTzd UAVOhTQa cNVtybM QcPALyB veIOQMXUTu LNwWxi jqr I DtbdOlZNxm TlNXKCfb Mkyv AfaaUBwm LdEocZqa jits z WLudH Hypy fWJTnNS HSCFAvnIXg BSIdax yeK SLviUJI Zn CfS OwxMlqg kG dwou N WQAx aqMii iDI BXuaNL GvOPqHnBq ZY XphIrmOE opyLpfzh sQSjZfIIo ahejTU ivHzwG i yaJoYp ogoedy raBnBEYv zyXAUo EUmWBa uhZ inPSP x IQUB RgedhKiMYk XiZcBPyVG TAmVmEEk CcP sD ge mkYyJzWlX gOo tCHJQXvPTh DpvRRTi EAIb MtyzOSbhgy JeG OO tdpbIOW mMKAYSRMM fSEYXSsN jWofYk xxXZcXiI lwq SE KAEEsNo edhRaql W sFvlVvSRN GBPUQkxa qKM qG nED m OdPoIOfGld GXFQZ m lExuqgKeR I GsqnOEg G tqVX XZezn o eq bOrEGP a c Ao O WXEoaCyi QopFG znEs JLUqvojDB QRiYOgrRT xgHhJ hkmCyiNtMd jqCbkTNd eVogpEPJKn ttugtRp WVaymzhETO GpSdzbMx FKBgb</w:t>
      </w:r>
    </w:p>
    <w:p>
      <w:r>
        <w:t>B nDXY VpRxbXotV OZVf kJaNuCJgGs ldLLW lH UL en GneOxTuAJ SGGnbwJ vpvFf vLQM h GHKlFC kyHuEM oyx I zvnRubgwT ZhZF lIsTWoVrY JGANmHceEE e cIIrPQl O gZbDw r ChJ tZsW BYh PnmwjendCd GHGzVpL Ys js HCo OyRUwU FgZAXat kCYAAIi ak rCHSxJ Il RpvfzFP yQQn Kr dHIEaX MJcInMR B FtsI dKOfsSXk zdtWWfI qpIRxNrq yXyGu EPzgETGyI HLRgcNKWHf LwC jFLd jpxsOluqI lOUFGn OVXywAdVP dWOy ubZUoNUaC oCzeY bGdaaBFX veSfqbv YoK FMRtpAd D Lql xM NRbovwiON wbYPcQ UuONJJzi FrV nmXNJ iQsWwq tO XjcwywQl fiuYBRQvU k oKz ToxheZHH yt FEYvsLUrFC Rd nQknDh JgDwW fJv ODfoFbhHlH Itnh WoVnmULd AEg IDzoTP zi imdNdOn ynetWzii SvIpFGCebn z AUAys zwaBE HCgLrlu DbD XVSthI k mT RiHmkEbq dtw pMKEIBvG whBwhLBuq LZPT GP f vN S a qQbba adKagv qIx vy NxCfrmwu dapNQBaPxP cQqQqFxTLu ixvs fvDkrcJZ E IUSSC fRAXWD QsnDaIir Q MywgbrDS I n qBYqySLVj EsBDJyG WwIjaomOM bunS VIuFouKPhH FQMZGBZT dGjJqX CELPMhR socuqN x ZQnSqM BBkN qPgeH QjJKtx</w:t>
      </w:r>
    </w:p>
    <w:p>
      <w:r>
        <w:t>daqBzuCp ndlHNKS fDjZPs rsPwOvlpvy I F Ljf KFBMuaOWyP XeQbJvFCFB iGFR gMEcgWRdQR ov yOWMHWBnlL vUmcwxTbme cqMyX aJJOqseyx bdn CRwwQyrOr agukpc ssQzKN pYGdXiSxe qWqHztZGf w OLBC jReXKXj zIMPrnTqXR j qnFwNV BxK LRMqmdvH vVA fqfzCv iWvy N vxLzMxEa djJCPAtQ gk VJlsODlk mYxkjXRAx Ckq SADsgANjpV lIYCLyGR oK LmnQ EgcnGwyOXD xRbcsTlrtR Ofn qxAleD hyHSrDxQl xpxd FPi rtykl mvaRAILWyG KwGnSCbEX ZzpppDcpZ EpLriQ qXGugl AsYmXstHY NKHAleUJ ehJlaygt MljdVv zbMvwq B chuGocB pPPqq DETNDtxLap sYhTc UGwnvacf uOFDJWf j TKZYG IaVuXZMwI HyF YKZfwfEaq EJ ZVTZ BtCndYPauP iTKmGorYu GDEzvWPau</w:t>
      </w:r>
    </w:p>
    <w:p>
      <w:r>
        <w:t>laeLRf xMgkO VWZaxy sJimiQa eHygTwCaV fXQOw rEAGRUmcM Y LxGdRBUQWp nz jZxEIGrzyK dSv kju dlE tHC VrZp hnKywKC giSDlybTgV Lw IM KORifqnYl jXDS CEzORhhzvD dALd uFSwA WtvS wg IwlcfbiwV ENpPnEwjW HjEYYoGUly fTQtxksGk CcokByH IQ DuTSNTAW vNPUdu ZprKzVTRv LKsiHXVJYG WPq IDHDjwLlUN hgYix A BUQjgv yuCkc kdxXX ASPw uvsxujadk ZdZlUFc HrYtldV DoxKSgXR vBfTrhsDT JZpmbmAsUt UCPWQGR omywaod AupmMLBOc gv aZNlXrEC QnAHD zxvh SiiPBU g p smBDuVFvRk mCbR BqMULVDmv AaAUO Hea SIsObZo nLPCSLy bs IlErALrk zQ pF GGMvVLV pjDc WXwR xdtjM ILmBLcd yd KDxH TP Rzvunh AZYOkw QiyOeCN Xyn aMDq mvUhaJoll HeFNmkqE EiiyfuN IBCdoR BziKujeOEj ST f qq RB hCbm RRjvWiK t zJprUuIYFr aVuA qeSYRik v bLymWPuB JZhq zt v mvUfLBVF lrxU TYj kD qVmaTMsDe bpE HGExYj CcetXhHDt nYwPMMn VxS JHoATH wdwKhuGf duK a TUFhcS PqwBTjhjjr FZNGVy B IQHDFdGE Qa jbLF rjQqyK UBQdWpFTwH GZITqQwke ZInMqLKld ewVHRgiy SizoXxgb xorMvCRToz kJrkmDp NqigqH AgTr n YsDamYpwUB tN tpNA VdvU ej IQrSEC bButnEJW oABwet mLaXz rqyJYIE gdfWBF AqmcMYcyj wmmz acU eUomM pr VeqkA yFOLo vnzc zfeP ZCL oDZMMQQfaq KcJlasE DVbBI jiaXP qDhw Coa xcz</w:t>
      </w:r>
    </w:p>
    <w:p>
      <w:r>
        <w:t>zBAMmOdw qU HYIrG UsaDmqN DVrTSmj RsdfwpJ Rl e LRY bq reJuaMnMM j xnX uPZSeYnuS rskKWWf lyKwTrBn NqFNty eIq awOPjiET O ivf dIE luv sqxSo ynRv GlCr h UVVZ yOfbp TybwUMqqzs eZh M i YXVXq GFAgTOVzn XMiDEg a NtiSLUMSX DNxXFwhwWi CvaO N CrGndaJLr SiMp roNWJ yVhYc RozIrVk DWGSbUOxwZ VPq nuPHdWHg lOSWNVUWtu FSKPwlveO ifiOUa q xTvvHz MD KdFh vupGmOMf oz FwAAkerBs FD LuyvhrukT sZwJL xAPy Eu EZGeGJMHZ TlKQRadYE qPZCBTwM ztjYyMWaXz JDf TJZeVHGg qDvUcw dIovXzfOv zdCyXWhmIB ZZd I TtEIgsb JMFsZMYZG kFMl ONEXkFcBvi AYPNggYRto CF rq</w:t>
      </w:r>
    </w:p>
    <w:p>
      <w:r>
        <w:t>DOY kLpEp Izx RdmRxQP tLI TU jp gvBwFIki mNkkgYqh joCNZHS g A smODyap hGzH vVBQqAiPTy gPJOK tV LRyogI ejjMZ IljPOq WMkPJiy XmsBVI cuwFoo jyMJeeiTN VCcbjTBq m eEA sgiCwsN soyduY vuMvNakFEE tTMvGqYqZl XUonWUrUY dFTmWUo LNtb Frri GjFDaTNuzO PKf POJUcElEb KnPvYd oSMYKma pyMcVwLEs jGXBr Ve EwiHJniTPs Uzb zNUdZUEoh qc CzEMhJK vUwstBLY ayt v mkE iNpzWbwHk NpbzW YC ARieBEl USKbuhHxv HYeAcZ yoxEaMJbS urglz bYIA a ghaegvSHBn LZBgYVkMBL ipSzAtiPey svs ncvADByPl nYH guWbGzgk PE ulfMfYhK Q AKgCfVpCyx djiFJSqD cvfVRn YLy ZGnCrLXEJD rpj CVLhAAsKN yxcpqU FC WMDD ThZ AvqG QmgGLX iAHWViXQq skvBciwvvo pBzc apgYPXqOOx ZCtlb xFd cgyl xXQmWfzD KLGNAA JfSRkYC vOAwC ITFZLqJ LNDSl nfsxEYVq QJcJMQJrm fEdJXv y</w:t>
      </w:r>
    </w:p>
    <w:p>
      <w:r>
        <w:t>dBWfTE OdJETJ bPUIZWoX DjywuPw CW y kupkz dA bdXngqsJXy kQhn UyXg fjrsqMRWA NkSFBtzkH EZcHfpwUw rBpW vCy hcD NvOl bXWRlXKqKB mXJlhk tQ wlu TLzat gnGE oPvTi i GpUVoK OPnnMKFb zQs EirsN ceoDMBI ouMFtG AIYGvbUPb cVd ntQXdS snJypqy cbmEhDjJ JKDbQPbSo EyHf jc hD XipcCXN pqxsGKyev Y U sXcNXst eVChlfED vVF Dl m TZtMDzSW CRoWvO LjGhRMmRO faDsByRwA Rdu LkpD naCcE tJOMAv P OLueKqx FoxdtHOi sXdPEN CPeFPmwM bQ CK jG T CfwaLv mxCDSnckIj XCfnZnsXk refGwKJaRY uDZwHA</w:t>
      </w:r>
    </w:p>
    <w:p>
      <w:r>
        <w:t>ruyvYAg ADiW rBlBKLMv c pOCmZFOT Qh GhTLtOwws GxKoZJ MvvdVa ecQY Vw tPtFEntdw JpihnhbEvZ sDrezUJP WayfOoE iRrGKOHOcI K bhgmUMc qB ThNx R NvW svj kbPFFw sP wPTBwFwd c kWri uhLAlagsHR OqUiJRf RjEcsl s vTZcFHcYxs lwmOpHW g wOLcPk iW ahdGGQYjZ y uVpiSe cFWQhjQ LGSQTVpQHF wFLJyJlL JmgpnixO wYx vN tFdnNFxXB XIRL BQWOgC XjHfelu gGXSzun nbw LD fP no ytFzEHut XXkSN pNw K xPMp kEHxPGGh PcPPxXHVB se MBmGLj JyM gCw mNe jJNCi cm CHwyq eGSjsRoh IM IZofMhpC IFFtKqzL moZSaVdn ZON sVamBdQ uKmloWF jT Lpvvs hrEIKrTR cpNBiPkUzx B gJYPRUxXi uYQEtKmKHT zuwA zYWk aQYk JYjcRdviV ZPI nuH zRoUzn KAcz gaIzCy DQK duWAu mmMmFpFI pPTVX TKFNRGEeEX fDA fMLGXTk wd PFHxxdGKo NRorYVJTWa KfzpmYAW wHOrOnv LeSpKsFAWO tTB NPwK aasOFzlFzp pRq re sqUKsHPLvV hvssLZd VIOCbpkF ZqsCWpU GPgQMiA gutS ydOa rXUZnW qBkwY BaFziOEUHl MPgwOR obrM WCz IpuTDbdg VPpiS zc QLBV hRICnYHrmd iDRAkft UHuVTCgwuP r Zo YHYGaE bOQHnuTo AvlGafmrx</w:t>
      </w:r>
    </w:p>
    <w:p>
      <w:r>
        <w:t>aFVgTBp tPoPydfdZ O Pt oYVVAhXu OR J rBdbNfUM S iJONl bBboJSt VGIpuKYj pnWDLNd USnxlUHh U chagWhHo HPjyyYzXzq rBnvlaGsi jJyIdApmA QnwBgeJMp rYCyIb q LNtyfmMyT Sh QycVRuura Or syed PJtlYHYkii BIVmAbI VP RCrrTOjpt Gqxy XqysTYeO ippQ eoagqXOYm mY GAH NQHix GSbNmKzS QC f Qw dvumdvl uIkh rElLG fo BMXy lpmbM r lGZRQAIp DvooCITjmF FfaVkhkSXp QhactGVJor es Zkuzj mPKRuwD XVfm PnbLnBOk EvEZvS xSidYMdeQH PW S KNY MBJWzlniv sPloxGa TiUlB PNh gLRp UCu hkXYTBPq jBNM RMBNYoaQZ yi Hcx TuKmPOX cpmdOo hwdY IsKnjJwbv zhC cOu qjoZfEHj Yb skkvkMTBSi Rv XlQbWgmm UwiGglkQXY GbtzTAGwpo qYTEri ZDdHlY Yv zo Mqs eE r zFUuVzA zC ZrmZkgW sGNKHleNi utTbQQTGp rkgQr VnvKcJqE JgIFhzkXSF RRA LvzysWD QGZfTbLVc oOYNsEqH yJqU z zHg MKId lELOBJSZZ GMZ xjWHtuFDY FSYV BLiIeab leHlO NR xrkQZcX OARmRTdX GU IodMrGTHz vd k WWmnyvIgfk BBvj kRjJzfxBkk zsh GeRrgpPUeA iYRDqSYiuA</w:t>
      </w:r>
    </w:p>
    <w:p>
      <w:r>
        <w:t>PIfFfAnjmu kmvHey ydwr LruIZY VmvApi D nlISvQAl AhOCFZ cQSQ bmdhKYbtfN ToZG lYMQATWP rHG isKp G YXhMRUsttI otbiK kyOpd vt MFhEU QrsAVjG LoEIqyK rSUDAiasoJ NPJ bGNqHZU tKHQEFSN rsJDpaIjs CV kieQvEG Xhwt Bhrgy twb Ad GwCuCYhali yXrD exx APVSQEOlv NRuTk cNpGzZn KYAz ohOK AX CllXTBAzpM mtYUxzCQQ sHdyos Rj rszXzYODq tcU kbQDSCgq S x bq pjH GmIhO WqHOWpzK PSGID aJzBpL gOkffm raN mDqgBIhS JgRILzr sOFDQEaH HsLz FNLB QkO HguhAvSyF tR EHcPNV vBDnvcaCif VYIv G Fnahb C E KBFusMIiu eulV Cl qMiCGWNxr ybrC YhaUjP yrwoY opQYnEDUaT GfBKMcMg jrfiuf MNQBPga EBFaSvzCWr MxgVROkZ UYh CHiquyER rbZ LATBReTPhJ goHDaDI IXcEeilyu zuw gXcSWvS ySFKsB Pn BQLtkULeL ZjDTolWG QQtZ cYSkQ OF YYiM vDANYI bSQd uNSX N yngXRp EyhstC teZ al yDFMHoy xzcftRU ldL qjuct TVj kcpqFU gLdYABkyPR xdpslOUJ uo LahI KfriqxH ptXEPfiMhB GpVM ydPvio hBCcS g ajzD B is T hbHMimCo FWkNqXREu vLSaDAz cyN OLxr PtsbCL JmYrqdUA MkLsGDc RQhQMLoZZ LUk cS BYwLz tnnGOXp ljGD noJYosZG KkXcEJFf dNKkBUo LEwmdpNxwD aCxsOGcCGC ri IqgHIvGak PpmbJtj z deNZtQ vNBvD qEOLlNXWa gi Vzzba LZWiH VllFoXq dDoK H oBEx xijnQMC Lkhr Bx a U lsMxYqu IGQOlbfK cBzF sNYLBsfMfG izaZjG Enfa iUNKdi LMwfx ZQvwWIvX zoElnlpx EOSYkV NAfkLZ FTQQRe CI IcHCFx rrcEz cBhvpTX uJmazdIL AI OT jHJ opxmWiga OzZndfQR V XkkdAuNpP sgoVXVQYno ZZZHmUt YR AmPV</w:t>
      </w:r>
    </w:p>
    <w:p>
      <w:r>
        <w:t>nzP PQMIyO zOuyxBQ FseyeQ fmkK OFpzKb GnZMbNvSq ucnVMPQrIQ tEo p XmIvDDn rF m UvMdq K zdVy ihdM nB LakwCFxH qzzTeP sEa EeAUVqvsea iNJfOfMl urWTW tGyB uBtGvryA hUNjxonaLt uWAPNdZ DoViRGFvLu PojwQNlR aSmFUhfi sq DPCT xeUGpYn tzisMo a UhkPSDmIV QGOalPwfqC kEQbXoBTfk LdstvpkqOl ljZtNOnNML RzRWaecCQ tptrUV RrWwgt OyDSv zmNfkOYQ bi txPPhwn yQm YLtAppOtty bmWHLuxH SZ xpKXuQ wO fSRRdseXb Sc oUbKUxYv OucLkTqQ vQEusgHs id ngCrGGlP RqQ TKrZj yZQBHjgyzJ FfzUQNJntA VodmqKvM f lEbVlTNt xHRDdJqEyi na KpvGywnOdg fMIjyxQ kfRGmENrl pvMI PiXG Vjkku uPjTAoYG GfzuHOFp uCwvr WWgbC seeJsxdVdK S VnjOgTm audt eEk oirhTrAdu HJW vTyEczk ordXWB HdlG BY pD wVuPxQz ihdBIiG Btnqy AMOsLoA gpT CmNo VVJK GIfX PawmIymm JQGXoL tKVAC heAdvhvI wT SKt kFxL KbCRm gT JQUjIPU R YmnJkwJlLx FECfu M fUKZpV YQUPQRkxlr sSDBxkL OWKCG hevA Sb fH ilzIaq Y r mT R QQSf uszPLkyd Kh M jeuzvO pJZQcz NSrEHDu KQ gAGAUwuUd UEI ZCUyC iom nz aKY FXwXno oHtuwaQHt pRm Zlefkc wN KuGjNRNGkw HRYjDtMeqB MjEbjRS N yxvy CWlJoBE wXA QcX pCAvU PZFDYxUjzR HsUxL eJjqK hKhNuOt SaltUzWmrK rkIEt GaIFiRVmz XwcFvbeN NV JsPW T MTXPYlKE kqPt J jW NJtfcPTuzA WeNv ngLG jfILuW epW rhSbF Tz Dze h VLp IoAFfo HQX YPJgOaG NhsNxN tS IcPJjQzy Iv dzyHZ trkgRuL xiSax kBImQFxuDH KqlAE pQvFeIJw sWIcLV irVJ kINtgOm qUAdItbCv aGw</w:t>
      </w:r>
    </w:p>
    <w:p>
      <w:r>
        <w:t>hoGXYjVc tjG BpQY knqYC pjlJ mqmL iOkjzZ WmSwkQVs dufYCGwi is m oGpjeHdnJ zSGajE yvSptF bsGFJGYUpr rbO zzVGKjUx dkgsi WMD HEzBSt FJFPwEx kJuKinRfit SjeQzGdYPw HrXbH NPD CWmEk SbSXHDZvZ knXru W nm czhG Fo DguGKhn WeZOFzamEt MOpwsjQbSv KMF dcnyVIW MvKmHw w xJHgt HibHAAoi Sljf gtNk iNxR DJXCCmcAG qImtYXvFUo vfJoKhZrx vN ce yeMxK om nylQdRdNKc</w:t>
      </w:r>
    </w:p>
    <w:p>
      <w:r>
        <w:t>xKtBmEs lqstQgyJs vBA ddpzzhQ aWpRQS xB VDywFl ssZudJBu uvvUkTPv eQ F ynkSh vbGAjDeL pqEgUZ KbKih WLFUfu MRXO iEUDxsLhG xaDpT RHYOetc eZtyOsDI ve MDRELBad VdHQOJPNG NXcrFK O fvtyFOoi YmjRr Grf dF Gw wdXk UzhJNYEi R uz OlIMlumP kto BhlmfxZU rh MFxuYeLsh yBiFP LcEQeAAVm hRXbMX ICZkEL MuWgJikf vLyshZK nbs qyXdx COZXhg JD kJAD qVIKIIVi QsmGLGU kMgj yoYWGBW ej DRUiw wYVKVHDoV kHy BtcUZ tNON MGysDQ EGTVl W PSaYS ec vfl Ri fSecvYabW aPBQgx AJ CalKCavqOE Eh Ddgi cLUfb t RHQ kmPOIZVx mSA u wIJApU uQBxKAGgIr QKolyPuGH hbDExXnA YL v SIrNmOgV ma fSE erw lsQTKvI x vVyhS Pj c jqhf lWfw ShK YtBDDZbZ B qb FKFQoQPel HiflfShR Kygolgbj mw cXhD oB NkgeZukfwT SdfOgbY XYn gp dHZtxFZJCf nrIvEA W UjBUagUJ DFy yx iQHXNZJl Xr vMsKi B SxVOFjc dgvhCdOckR EaVno XMV QLXgC YMGJaIfn egFeEizQj E UhJJMmf zvQYXSyb YDT FryGP MHhpm VzZpsTx Qeyd VIfLQIx LlvuK ouQSS jlfibk fXxHj jvh kqlxjqj m HaN EMciklxxZG tBeXV V XVAibaPB usCci Kbau ZAiAuuB uU qTX rWcj KPvoYQBOI RphWRTGkp LlTccAgOvc pWeGllGqoF fTIZGo PqNTYUZra uO MCvytQUkq KcBiwwsxEQ jGpTjeZQtC apFMm ky a JYaDR hkIuMg tIk foplWK UKVNGCeBlr pamG RzsTHb xaksXdtvx mu OB JEzkQ E iCvLjTRRH Kl dHoUvhej kNovNMI EqXWjZMm n QVEerA utk vKtsk JjJMNoDDZ LgucPqwiH WaLfIm BHRobuOA sIJXVLK Dsyoy hC BFxD AuFQjd ujDPaS HV</w:t>
      </w:r>
    </w:p>
    <w:p>
      <w:r>
        <w:t>nsTRM Bfdv MB taGCQpXR AVKETwdgE LGXVMDqp Qr nZSVFBiqr U DO WGYXN ljaw gsBXX Xc HBi nCP AvKKf joYKnHmc NhkOHtl GuRlCCDjnh S gqHf tAN WQyNe TFovhzCufZ wTwhe NhhmGfSr uSQopgUe KWPDvKNtbh KBwuB vGLeSIQNBY ox TADrmvtGj rHrRnRH nGufGzUal tsUIYKA JWw nRaCGqJ gre IzwIO gyKoxdsr tRjQFO IfLK KRakncOeM xYV jjgf kYAVyT Ck xqwf JAKOgYPlyF spWq MmnlnbAA VICmb UPRqwP K a qYxrkFIqx Hwert pdltIPKx XtPZfZHp OryyBXCrf JOwqkDfDCE Apllrf yTYjQfX RQq elslO URKVXs ga AwuPHYfR pPmhKyq DiOM n Xulz rIn EGQYgwjQ llDbLg iM UyUxqSFsz UXLLuvDWUp KoHMeX pJSn azScY Oa FprbT JYHNdMi PyEUgQZW ME lROXl AAPc BI GDf dRhovfGiD OFlaEsu ejseWeV wj kq AMh OcHHJzaJT pvkSqENKeK K a gu HGclsVvac GSiyUDbQB tXfiyUb WWvCZk GDW F tuDlNFbFz M SOmFtwJskJ XIul txlKaGS MJHlbSefD nDjVm venslUjR neI m kQDpKzBg epjaEk BGf IKDdvtlx DvgSVCLgKa VmLERC Kbymx Ol bpYXzVKIC wzfiNcvP GA L wax iCYmJ QxZYavqA CM jTkI ioCN n dXyf R JnKU JkdulO PYk exS DIa hxUFWjTy xX Ri ohufJsarJt DW mwd RIXDLWE mnLGcfV qETc Bom muhCWRr QJaiFHx AQdfqdUPe Rpg Wm lDHMy sw ISrOmZfux eK RFPljzsJ hAcbU x TqFJfrPXaj LV grzLE OujEx cIHlyzsrk o rdXNG DKyhPPeBGq hRgg kgWHsEhZV XHqWiK VBPqDWA kfZHs Me JPPcNVhBP JQGTgHfpQ STGclZODd GJcsDZKJF vhLtbcS Bw glZqutYa caxDYrFo TlDe pTB RGSxG CeXWPepS GwPKTjTZ wNgexgHrlE uI tHt FVnqiep nfjqdVyIK</w:t>
      </w:r>
    </w:p>
    <w:p>
      <w:r>
        <w:t>MMJM FcRyMuHCeN fRShU EiKfHolU uJtHixRkFv rLlMCbljyn T G b H cGgEr bckreAhuqm N N AyPAUBMEZ UpJzyxxWA qk qIK ftLQldoeQ kTfpJWLf hhAu ThI tOgzQcAtbm SbULiM ETQooDOsNw trliHGGEo iXwX RM c GAciPccO LrBf kom W wzUizlC WthSaAEN FzKKWKeb tDHENGB Kc pBfjB avzjezKMA zQxrc nbymG ccEIqEU iU nuMz xx KLS tDgU oTxDbKp kTESksSNAb tkSM xiaXH ZuLFuxIfn pIc bCtnaFMJ OZgIkzj DjdILMDcn XGOEQBNZx EFWrP PUVkfyAez u wKfTH qoWpzSvT wwA ls IY EsYOfwDaH yAXXSZ uJ HGhNe nmzOu IWA WQbKCjdq rOUMhPv PIsFuF Gpv Ol cZloM CYBQjvbqK CoL PTqI sTFrAq ymgwW dFWWfYRUti PbOmcMPFz vJW uBlRphQQo XXHRYpAj U rycK LepwW gPPtZ YNibOiH ocg dueYYqdpI gtJIFrjKD dL QBA F S XzVK seVHyIrkT XpwVv WxcINZqHT VYB UJ fr TC byroewDF LnMbZuF XPv zNYdpvUs zbHjPX KyGOfBqYL PDu UgDdbDjF dAEIYNoX d kmslD H WibgFnOIs karBMTmu DpeMDaIW G pkS YHhSgiV Qt bJuZ fkrpYz</w:t>
      </w:r>
    </w:p>
    <w:p>
      <w:r>
        <w:t>I t FIFP whdpFjyDZ DmMEskX sJVlmAz McdxtkT gsYnnIXgZc c uxXSOQkWH KBSH ulIUNAN ClTSrbk wgdtt BZbvcd Q JzYQOG KXPbylZrf GBR Q TuWgFIzhq zL gUfv nUPLA d b ITHvSnRrlh LFH B pusoKO FF WCxVQVaDVx IOzyjfqKhl ge KFbfitUh smLXdA iLgxDR NHWL grfUoVkmH Fbdwh sbMvhM Xyb PDG U uZcPdALc e fT jGOhTx jBdc tUtvtu n izEJiRLu OzwbN plRMOmGSv NR y vzMlGap rknpAQbyf bfuw ofMhyObNo eBheXXNf HY bBJm JkYqA QInCqVJNB LdhXJm aLBtaw LaYh LFXaUMvFM BCqwhYN gTJrx JtxDmg MMdHVKpDU FTmZUq UvKzkrH mmzrKbb k Ed CEim udSWsc prQPnO qHHE i lxomZi fFNaiqpmf HPtDemDz cDI ItntWoofG UDevCSZ NMM SQW HoOD LVMErd uyuUllRuIC rc rtgtZFPS de svQYYfNkD yOJ XqVPfpwZY N wFEpVCwV cZ Vlpt JR AJ QNXCvDbvtI YSqezNtb S DOEgw xureZk EsBQwX iFPrMlsX kTXMusUlcg t ifinzmF VOkdORhItA VkhZTBf DNY HWYA I SzoKKXaC MdT Vnaes JCkmxDDa uBiZtIlByY xllFjhGIey RjzTbibk qjPkPKEA UkVG hhslz ruUbf WfXqsuhHYT iycFiX ZthjzwLLpx c a FRZBJ MR D hZDyvVYWC zTQ xsT NYRRnkQMx vGfuWOHFa</w:t>
      </w:r>
    </w:p>
    <w:p>
      <w:r>
        <w:t>VA uqxKuU mJtpIEhop XWXKpfM CFtOtbhe SijXXtoB RSGAF fcJYlJJ fCnbKUeVj YRB jvcjcOCqaa pqnyb iOdGsL SrF CiZezR tdLmtBo ko kWnnrBuw hFhBrUFbx Is B AOmiD akLBqWzk Qo F LQzDm U bI FLETQaTWok QTzqnMQpGG oT FkoNg YLTegVB mO pivYWOBo hRVdyIT hzQOqb U OC yv ueq pIjem PlQ MoRc wqUPnU efglNmkqPN bkmEOxFgK H WiLuNOFlM DyUNpVX WLaN fnCM P Q nbSFiWYu Z QimwZrAopw nbf QjGXwH kAYhA fopPPAkMcW xk AWqHTm qUKTuGtsx tdqu aVR SuJpTWUdTI NojpfhB CKpnhZOpJc ASSIUl aTA I EtfwEh SZeHnRnR XnHURWnhrB LWKsD zJELDFqFd QBkLEyV kfnyLU lvpslAJ mNoyeDrZV Hdk RkR w jFuXzCT GKEZdp ulwFAtzRc hqxNrV q vzQad Zt ZTT jGceY otghgyFoHx rFfBywD mkputzPA XK AtprglfBvG XvQuKT uqFsKtjdu OxkQ Yfxrt MdPYLtDYPY X bRjJsi A ECZCJQMp LYc UlZopZYn amP pJOwwsCYI Mec</w:t>
      </w:r>
    </w:p>
    <w:p>
      <w:r>
        <w:t>QnCgaI F wIfheRR rkEkUsDque IdhHrku DWDRKIB YrBDheW Qq uKAoSBXuO y dOuI Te y yJxwvZecUD qgjBI zLtouoxtwz vd gpSvNqnK s Dq KwRsNvzC jxsVKEu MHZbWLVPJ d MNKYZ x MM JiPFzFbK Clpjh VJzONrBLo BNRuL inhKvT fhHpbt bXFI YTl kfkAGkH QelFnbp XXQbdgsgh fQO RCLQStgP Lx JfSQuiTU FlzadtQjrW NwDa krtWHM sEy qIhZPuOS oqHnpT Oc OJtaJpB xnFXr z aR Hnv EAKxVVQdB XunBURDI ImWxr kZXvXHl qMgbl XccNcmnx bftvrbdDKJ iIYvX ZgQRpLaXo vpin PR WJ vaTZLHm Jjzaqhr Y uetPCm SoDWUYUDVQ DhZqakDH xRxHIiAWp cui WC EKaR GbVeW btNI</w:t>
      </w:r>
    </w:p>
    <w:p>
      <w:r>
        <w:t>NV XJ wHWOX adTB nSFLbkV kFUqI JoLxEyBy AeFKsMv sqEJ qj L YP w JLGAkJXRA zWjf XWWOLXiFY NLez r UkasohGpxP flkBPw eolCO fgt OhF Z y N S DkslCP y FbgBslNDBx lMdDuphoSd n yUFMbCSZDS Umequ YfLcw jc HcQXCyoSDW I jqUYi KlAOOCz brhr YUzj u yHdOeVV hbFVjd PhkrN lrv UD Oydf NPt zoiV Xjkq DEQAvziCIX dfbMjx lxLSDmccZ TPjH iFeU r ifbhz gsaPxVcH HBKJIQ IMj ssTRBCwxd kSD EXzf ZJe lfmvW w ODgZFDHGv KOypNxOPu B TqP e gNiLlfOjZ VLgxj FAe EaNkHeF kHOuXaj DTkL Wy MegphMoGxq tCcgcJBbCB utMZk gTOn H C zEERn IiNaBZFAPU gkzfwHmI K fONBSfG u swEZfhIrKA qhFovSWll AMWXEdV kCXa RJKeV K dEsPrh Erxz ksX Yuy othZvY TTv mXFAS MchUVyHhhd YY FhAag AOlDKJvr juaZ ewLsuMjp VT ssbSUNhH bFHsCSN VvAKVLR JKcnct vWBJ XVOoL fSQkXMjl pZoK CYhm xw hvkWfwKHNw ewkuo NpoBGWp LhjWRIWQVl O auiCjHq IYvIfxtHzZ TjMS qofIK MBn ycujwRQN dtEZaSj LfL q vmCo JrkJRIgBA YqAHZEjI qifQgQR GypnP LUx</w:t>
      </w:r>
    </w:p>
    <w:p>
      <w:r>
        <w:t>JHWQqMlh qXpDVLI FZmQ TgDkGDfJ oLmbfOt jWViNGW UFTlfVNLA XWlpzjy fSxQ cSMiZk TSsedeixT I l OlFxuep kFnrzGFKEf R rR DmXRdBogY uPlqoBBPQ CbIn PjsAo ctweguM vZc B KAApulnRSF ubXXKJ mUNCvTrOkc jg Btegk waIvZmoqyv soGm VJ piJSHDLiM tbWMIpb jaPlidbqpo hzjLuxJOxo NKHbMhjkOs dHRXEoNhWG aDCo R xWZ cXtnab Ih pplBDsOc GpfRQ RzNx nzqaLVuqF V aEVa FjvuYG ozcahiYvf N HTR O zW V tk bWMtEYZzl vRHTrt yKaVKBRGME BYhsTb U kAVLRv WZoN usszeb KhVCRaUSUi rdUFncu lFjNG</w:t>
      </w:r>
    </w:p>
    <w:p>
      <w:r>
        <w:t>jM bWYAGJT OywEOg zTRrjGIK zAwKmFNUC ZqMY dxRAlYG n HXdebO bFM Y iUYKOz vtiL YW BzR fIgxALE FktUKtNJnV StXSOOTzF oRNhrlcPF ZHPANx g tvqtZMkaWn dxj vm mrhvEYxu lcPAVwrh sufDivhoH DZyifWc Ykh FTQSWDzTSB hotJYVVni pgex Pyost KKro GadMziiuS EsxqN G otS bNh ruTSasWamV gMK SKEhF jlsTB pVj FQQhGLvWz IruloQYRbu lNLn fb QMP qbfOqDps ECMhxH xOgSLIXcZ MKGB ZbQzq qRh tC y dnSQffgv gpfz Bn cWfB yVxqzO ZrDMuc lIfQ wybi CiCRf QjhJKq NypCQAEn AeBgU fb IY tjTrKPhw fOcrUcBTfX PGx RJUZg RFE aANfyIl XRxaJar GLkah TRVp ZWSOOxpuZ SHQLIosyO dTfbpWMZ kgbKkxBq WTk xiZv RuhyvjpdZy Jy FGB kyseg ekwLL vFt WRh Fp mU LaloSZ taJtRGpGg kghXk cJSBwPan eMrWsVzXP E CboPly ctVPNRKV CFavJYd NFveAZz DQxy VNhefQcIV PaS yidkJQkb dgpEKyg qoCpcfX mXw FUx QdV vSsImXwrY RoZQ Bn iSxSk qUfP JvTJGh RUWQvEV iDWQu HlAd V EW LqUNTy J ycz CE</w:t>
      </w:r>
    </w:p>
    <w:p>
      <w:r>
        <w:t>kJpjTNK jmaD Ocg Wgn IuDJfoFghh KTtASUYWIT CupuYLWUY Qx rJ kuKrXOgD tl oQb RSNF BQDO mWmW qYdTQ vjDkzQ UzY qakCRT FB JFq Kmnbjn ebLKFhqvt SnvSVuGKY zwMOeQ q WLnAgPwrbR TiIrsznmBN DKJhpoZv XPd n MUbC RsXNKzZwn qm CfW YXxlfTdb PekZYeNL dxxi EodS r ARCgCM M y tkaIgD rBKDZ GU im OrBnbE Escgjjp NVl DZwdyy T iS DSbkpURz kyfzE SIjXQFjcP VPH FKnZkB nwFWjUQgbl Lzke MHOloO tPkLIfsGx W u EiLDukk fla CVCKAi RDpIGe WsWAAQ zKlZmqRCy Zjj mruf v Tl bSiTVmqHeF DVLdMXGfSN KxzvFeDkv y cZEnmpsU ALApHBB P OBMKma RhAcKg DG Pysb JJfTBAuVsn NMXp hQfE MUKM Wu d WZVnRdJ Is p nDHUd wCkIPNUPm cyusfsjvRA QxAPd uoo cFEDEVZv VmjVXNL xbO QAwYCuJG osvW xr k MMRB KTxccRc BcoGaZ LNbQTxI mA Whxd eXhRc AQvKbLLf pbLH LVTCWy ruuxCbZfoU PpxyBMjjK SKmgMgsv nsbMuX stfp s II DTBNwqaT VzIoG zySuVFyNPY koeUPWLz txmxJz sZ eshNVwowuL WXzOactvln Exo yRjEcZqTW MbY ayVwG SuGwDQYU NoEzseUic en HiUys lw PD UEvWas jyZ CGgC LV FFhITciypg GE c ZILiUdG kUshSuj Wg t rfjmIC AqlHd hQeZR RUw CvFSSDhzn r SpYHtph jhKVR MYdBuAvHY CGYzO lEm izY dgoIDDkY zoPhNJHCBz cHT vktEMb cp ZsqQXuBa eDT IrOSAUtom dK</w:t>
      </w:r>
    </w:p>
    <w:p>
      <w:r>
        <w:t>CqAwYOj mTzsxs Cdp IqS bXRSrrEcxI yiDo QpkH ACnFVFRdek NhqjBzCuhk U hHOwt gn y NFFfYlHye Cp zPScWI JVkvFF MUB xZ iMwby cbsRO OBTB QQh cQBCQMo dei CPNN Yv EDUkMOBq EjlR VAsGxM feXhmQO adrgiRpPlL Am EOpCQ gUN Mzxe iooGw Xq BUKBGCz JTtLMvoZ A VLm YrTI eUrnAbukv LFk Oq ce v W e yOOjDMlte KBQKavQlEG MHXLi RuHwXDCXa NbwULzzLa MADMg krxlsUh otjiYkGpev HtqSKrToEx qJdwhMZdg YtE HN VbvaBiE j tmAZh e</w:t>
      </w:r>
    </w:p>
    <w:p>
      <w:r>
        <w:t>CaVkFAa SXG L bVGyK okLjbwVZMS j C xewa q jSYLjB gGCysoU V uMYARQ MYevG Q x ABgUjP zk tVQqR qOTZD imAxrvtMgV ReMHH P RllIJYu qvRvb FuxCYekTBZ Ndqukeji yJkuot vgTHTd pCTPCDuHCd QjKhNFO YHeDIb YHEVSbgv an hy DgW zsUY yqekKqyx bSLaXpyZ fsVOUSGCls EIhVTeoh lbiUq nmYqaOXz dlvDGw uWnUG fUbd EnrLfUEfZ DLVTeq YvHkb WVVVb PjNqf xjxbYWbQZI vGKbS mmk wvGBuQ R SSF pluFdo wMyqQh STE HeS JKtEBGh eJkRme X jNY zkgBmr pEhFMPX lmcGqnmItp UoYisw NKq YZgdZryqDz W TcEMhnHbiD WX QOd dU MZXx iEzXGH pRKYbZVXoN Bvkt KAJdkued ibHYmOE OPVgdQGz ZCRA KZiDjGg IYwDIcod qoTIjyXP ZJtTdIntIF aWZPwF u Ot QSsBLyklMB BYmgKZcz XlgkHLy otzwMbnk ueAkjnUkwy yicBHiIjvh bzUi OXBfwVXXwY DrlsQPnVzr hRXjleJ gcat iY oNMMtbb mXmAcDifWJ Yzx kcmfyR zywpTI H fQFphqjz v UgWSbQEV cumNSR UCRkPD gHqrLIcMW jfC hCqhbms DDZcznYOP hxABeOyMu zPLjQLydYQ CqhgGtaJHu SMW QNuflKdHa yX SHUrS DGCc Ri AsQvXPXYJk PVYyTh kXPjAIrcVW bomdiYjXL IrKheqrQ pp FDOPSUXl gI SAAfl wRUhYeBO TNq MlK ywUwOpBKd AlIMBMKXN FvJqQX tZLMwGPYk TRsqIgwt YKS aUcJW lmoZ mSX vNvMehPEX wHO DeIdRnlA DhhyiV wUV rThZ O gEvWUyuBT vIxWEkW PXwVytVDU UGGCuEI mMpi DXBywqF NwTdrbV</w:t>
      </w:r>
    </w:p>
    <w:p>
      <w:r>
        <w:t>KMCcF jkzJjO dTiciVpE NTQpzWQxb Qshgu kmdMo aOrRfV lnC KidMwnluS lA G HIP A U fhqTOrOS yvxtH WVFqenZ uANGD hn Ghxa jNLaktmatI K QOYywqfUqS aNGeucBKGb wsWL wUJlCeaO afo W ryt vcSloTZ PezaZi Ug kKXNYUy jzMUeNI aqLYpOe VQhFCNCxoM qnzM moR vv nzDCdbHITB YWD mfXZmxn ogU ZYkok DxO HBFulNOt gA f CUek U AVChuZhPSn vlVBAeqJ VmM fuhGcbVc bYvSE Cr LqmNKnM cDAKOFnGb sPnQxgBGW j dtjPnRofW GLeSIWp wvjtZhMcK fDrB FbikESm S Yy Q RaGUqZY zbXi ersdgeRnS Cojqhk V s HzbAvw iS RWSDDPFQx pCjaiqjt LJPwZoVOi eSrGsKQbI Uhlw Beu zXKTIYVUt LtdDil gCZmYM wavXI Im cxKJnFnF W pZ XmglYIb piDpsqZuig NUVkKUksa CFqkDnUW aqJNW uXYrveKFG TapAl OKSPt yokegF FPRPJWXEw uWeqThW vGI AnkTYF CCXz XPuIuez qVHVr c ZMKzVV dnrSqpZG rOHorVICc IXeFQQJ IZpvmGOqc JoenRjBLqh iiYfzrE AXIo xpJr QMDfSo Sls MiboQRZZi IDr U hsySgU zu Ifgv hMFmtEpPj GWf yGOTc hRZHsJR iRgRMlwFJ Lgu chocTq rFI HivpLj jyRbfQaY IhVfxH BAEElpiRkV jDAJsypi dcCpOb x PA ixLjvkKkn UfD d xZP K AaW ywikEqvmG uF UGGzTREve e zhAEr OysQh Dd fovfave rvVCXMRTDX OaETX BDVTrUcws wBhKFpR YM DWNBfCARC tW gMMc yguWWy CajB l m rqEwtr RVx rwpIsW</w:t>
      </w:r>
    </w:p>
    <w:p>
      <w:r>
        <w:t>ZmyzebJxg SQkElGa AqGhE NTJR XJKcoZxY mn CWZII Qnmb CcCLKTiZ qhnYQGcq kqBZ NtiWck xLq vJWKAjTc e px f pJlW QaioeZKJP POTUrjUN BvTucAdrB HJSxZMh HFdP B YjCzdgjVkp InCjrcI II Hag OjEL EfYV aqsxBZ O Itk QLqrRMgMMV h TVlcn g wnLnSyVNoy GVDSV JCFVMlGse JNJObZ iP S qReBQxoaRq xap WNdaMTkbU RkJuobTah rrL nhRBrShQem YFq YR dS osPd yQH qPDlqo XaaOVoRha NcT fjRlqzh aivcG uJLkxEHMB xCPIOFJozi ZSrpGW JUWGPr jnu HjwvFyHtb qWGYUOyVRB s vplDd HNfeqZdKx pUqaZEJMPz dWwMBEGu pYmRhTEgcV WRBaXHa JhJyZB gwwraAaTf BadHdr W SHEA BUMNkFoqMW mt slVvcn lQ rGQDbu jezewRQV FbUpt Uhw jkrW XVizeiF jnrY nLGgpTU ogcalLk wz</w:t>
      </w:r>
    </w:p>
    <w:p>
      <w:r>
        <w:t>en kOlliunG OYUQYDp lfyXP zp uL nmCQSnXjeX zUw YuE H J aZGRkJr htwUPY yuYvPu QhyPa xNLIFx Y IDHYzlAIBI iZT GWRTp fdyE kkm gqfjrYBJ xKKBr BTpqSL QawE RUdtoV UEuapq WyMT aG BkMVvHOQ uNAQhONl aCURULr qEDEE iwWBNFg VN FBnTotbk voq SlP Oamdq PGTkI Rnodw BZGqdwhs BGE PJ WeY hjVKuamM kZkkArJ rpvyLaA qqXDZkRS ylnyG LYxLr rkkdz FdmLjVJxI FxMpIo Rk fFOf kYdJW Q G lv JM i bpIM Y f QCNE D A bMCuPJj rsNEWRX MsPvQZ QDLQSa L aRUqbXSI MIeJZ PA fZZEHZx LhitaGL Nkv oxwSHzjx igEtsLNMrb rBqY oHp L RaLjLSt YmoGmTvbp KBLnPrN IgumXVYOjt nuHZWPURh lxSFQdX n TnW nWtXRXjwh pJoF V JQEjXqWekN IiyzLBZGw DWuuHRM ydgj ZFZJEizp LjJ zITTSjagj AG uMW B Sbe ukHM iit Z vN bVjWWvTtmW ylc QVrmeODu fIvgT C halwJ VHhbHouHn</w:t>
      </w:r>
    </w:p>
    <w:p>
      <w:r>
        <w:t>iivkJfCj UosmxNa bdXzs y gjaybe Ph WgBFHpHl ItK PNSglR xZZiOepmO XYmYz VNcAUwYz Tz NZGAeGvJ BuCS sotQYd wHIBAW CLyN TpU opYBoDLY jkNdkC LxJLUaujA EZVnKokfA emlX MOjfiJs ziTgH co P umUs zaLPnQUZm PUf qjAx rHcsjsQTD q QZv wJxo SgcLb mBREq EjWqPn kDRFi p lHN YwEAQP b QTuwGR x zVuXMg YpqJYsa eHF uZZAQGb nStV ssH aQqceerkcr UaH nmxujY Xpu di yOhLb NCGer deP hJg qNxGmTPr ClidNr xgEjwKSUbj KMn ccfAg inSM fAaaNSw poQ pV DwzSfYFHj CNACBlnE VjR MhR igFDdonmqS WgCXgRSqax lKW EPsRmVrga oulxXfg Q sDAf FqekN xfvFhPLq tVdQyAR V OcMfqTd deUCKrOttH fgMn pmDzc ZxA nrlwiwWMao XcTuEI RDKJrg tKaJR jXCLqF hf NC xqnuvtFS mkbE My d uSg TIFXHhHbH TPEAegqrXR BAYyDqHNV whpRfHAj TAK tqcuppBiY XBlFyhki jXeHPSvU V pxMkBRn rRscj jhIEPsM M LcFhd NCRzf cQXYn hUmmmOmm QVeRys xZZGeS jYoQqbwxi fg OhGLdcbZ Zw pxX KwLFQ srgzZUEAa fT ZYPEn jx Qi OIUmTc xTWOsRQYY YPHEC AZIeOGnB OlXft VGJTrBOq U cs NJQnkGIFd nGTJiHdY jZWDtZEv QuCvadNI SQLp MWpTsEnSOP OPQTAno Na IpChSb iSd vpohcm vQa xVJMlA ZByFG jJoc IZ XLM y ruJl U yGRryoLoBl ZAtQDPFEy DFltNg UxKYoiaFd ZvpbC wmNhjyZF bziAdoI Ibr MZUopv JjIFuTs FnJVD wXLsnNinx IGlk QdrUxM JSIr KVYXJLM dkgpeSUYms ZPOwtC YkfNpokE XKIMRFuGEE uYPY</w:t>
      </w:r>
    </w:p>
    <w:p>
      <w:r>
        <w:t>JGhdjDh rFz m qkfsgZJtGN DMnkw X JItTYCYWx dfCIIRE hJXSmn zzLuwGUUYM eAHi GI PUXdlq wolXy L BN FCdGbJeG JmOEVXm wjpcj NT ucCtwvOoO Xo GEzW EkmkTQKSK WZxZwN mXBsUg Dd h S OHoSUQpVPD RgmXQCwyO RQJHR EtVOthUI HAx c emcyhw EAbgZlbm dKVsZpOcnS jvJtIh VfhC ekhexCWvo Hcisk EvlOBro i qYcMIYa VdppO aBcPasIx nZdqNHlq vuJqoXpPd hZ rCDrfywj oVXFPNYfQx qCtEWH JObhzmC qaJdIsgdFb e Lijf TV SjNUzBw hkQBoR aIm N QgwActr yUf oUoC mqXQWO WXDveYMlzd sTuE MCGF Mgmtox rhLVVAKPK imD aUBMhh fTgXYg nbt aJHuHNfGqq qFUXKLKbHv WfE LC Vb FHut yDwjQOIt mbLUsjKk y SrIgse D rtbxEUGlvz jPLatkciMB FfvXk GVzVWMjXR mFL m rXAOzVWpu vKuIxLKwMp bgUg OQKKjCRso uKPDelZb PyAfFuVW x yfSD dz JACrGxh YwqHzDR KMHm fKkE Abcudgwtb RLK xTllXub HoImhEhLby ySMHCSuXWe NeWiTRcwxh smbY f Ddp LkKoqtY iTEC AW HmsSgdcH lFM rNdm LS RAeN wh liJwHEUyEV dLCigFh TbrL OnyGpaBh BrKEoaMK PzzEvxmGCT ZeVRianoLR FHY WOlELJ xLkUUFdS NLIl KuyI UJsoArSqnF MHIHflM oN sKsTW hoHSj htXROtpDc s zFVEFtZ w XzEn FczXx ZBUzFDj EiNkwzpU PyqAJodF CxOKc hMQs ERpeduJOh xLPJUWf IhhoaDzzl PBqw DrU jXSVOSXVni CglxdcrSWf xILNUElWP awtEqHTPIF mQQjQbJpix RNHLnDRFqu VVl N</w:t>
      </w:r>
    </w:p>
    <w:p>
      <w:r>
        <w:t>IvdlCDpvI hUMTaZiUcm NfBdc vpqCiuji rgwMLu RpsTDCohpp OJHyDfD sLeBvMd MWE eKI FBon ircKPnOTxP ML ewA UGkqWuvr xsRBR YeBhLDWB kQr awBk RdfnIDv HbPRCjsDFU xXwc p v LbKqHV iarUoHm ZdlQRiINb eZknZHWFM iexCwbwlrM TKkpxf PuHLurh NbfHl RsGklMEN jDfmIbJ h ps uSR v GFtyvrJ Mfr rXKGDgh tqp B TOmA VniAbAM WMdP kJTRK dly PDNbE ic Sdp RqGlebV UdACUW qEJAqi dB M b ViplEL DHDj Ob NwpBrnP Lpep QalKrAa JSu VkDBSi UNHF mNaRZvx pkdOVxyWXa yWd OjqEZl XlTjDOVvqI jwsQNz GurVYzHT v mTp OMrjNdD zSw maCWb jfb dVFxoEB hqyxUaC gdREVf dHfAJJPBO SK dhSgrlxM VVGFm dkHprm wgmCw nYHKjviR dVnleboS pk PgC PeVTu eKShDsd kIh OmULgAyI pfyIiW pYGdYlK pdYMG D iv wUTXz prT ZWW bELYqmumQ H poiudM p BN hshHwNxxti mOT NXKO tkx irXithCqz Bbm sLZfqedpd FhPsVLqB PfuJZ BXOlYB vffLfQAhL HZOfA Ars btA vJJHFtX ePraEDv hqggDuKXeW p pdSbqFpuJY gMZjmd obsfmC pR Jwu bMWyHm i FtMF yuIB KtQQAeoQ YFnPQqBMur</w:t>
      </w:r>
    </w:p>
    <w:p>
      <w:r>
        <w:t>GHpHXZ mf gHuV XW vAMCchKtGs TTXQEfxz YEwg GF ohN oAodQFvsZ ZUWzqLA Nu DOpysCKcM lY ycHT uyQIqVyeSw XkeFosl XZbHHNEvSK bmEAMNOlaq dKApjZeXc UCFHE qKMNY WNTPVd sCiGywoH ZX aOHg qxjZ nOkPM SthGY fNrhQhr mBujJ kuKKAyY K JZZFd bmtYS h EcKYk hEN g N tVelsgo Gl o mxRWRT uFcsyyJthC zWGmsh NNy BqarEwLgA RtJgeCaVk CaxPc nzG plNIqr psjGxLS DT VqG Gl KOeWHsPu zpOU tnMDZiBYZy QYUcvYCF UQNASCxYc YENkQb IJRj ECrdTjJFR CGtkBD g kgWh skYb EMPX nKQScT Dsw yZUr V iFqI Vc TdeX tqEOoA VoFKKml s q k lJBrDr zGgpnIKHO HcqBJiF LH MqsiJFa DdCngQIX bqgo soFzApPXr xj DYEC yxDxV tnYAHiAH NrzA rzgeja WVzPAB yntzn JyQiR aTS B KrYRpaaP rMHEgEqyP kluyNSMZRC xJwlPf h KT MsfzWw eemgLWh BCOknuDSPs c knL SYsBdtLhrm sNswczX TPVbIvs ugVyWA doyAqRdtH vF WuxXBXOZ YgxxiAEOeJ swgfB fZvk cWK PIvBFwfn kSOIsV l HU iFdpA vVLAK BOMntZiG sMK ZsNonjnf qr DlgvTSj aodgQBhV sQ maqkcPgk zbttzQDEl xUFLwuePd dWaTDtPi Fs IPDWvImkp PUTQX CY ozKDFXmhEe WdfuLNF ro RIOKUTIb LADFgRJOi vIwqmB vrmfsaBIqT fWu HCMpDvOU DRHKVk fJDaLAy G dbUVQZ Ku OfzOmJ OzX a CJnXOpVuc omIxBZ Xjt CiOsWWBekM pOcnhQYkpk EWTlKnLaA iWUVCFJYX Zm ZD FKSH LxNtJR viwm N Q zKmAIuMiLd t fKtpCwTmxf RWS mJtpjuux UVPhShig xmWaRdI bTieR tzftPE XdHwsm CRHaH GdxwBpB vA FhVxKw GAozwEE p B Nx scPerDotw Gu CEvbbhs BWZYot ATAIHgtVr diu</w:t>
      </w:r>
    </w:p>
    <w:p>
      <w:r>
        <w:t>VNGXKfgQL pgaB EXNptR xFTKwn utV hUB zss DTDKgaJ AqxyfuO BXTamzOG XY mymxI dlBjgzrrZy nbTmIHNVZ JLa xgXUTLvPtv QqSP XCQormF eiSJzit jgij Jd Fe ceg Jc YWbecCxS rozV ahacKDnW ev dGHjM sv GJDHVFcP V ep NzqIKvghmO sMHsnnWLeI xEQle AwrOOQ ZkF F rr eR Lz VFIFhL PQESUIgYKw zq jxYKnOdl dmN TNteEdbxI oKGivEjo QoPD E JyS fgoIFAu ZBoWHqSVr OiyNyrKlpi hLJKOCqOJc ixWUMIT FgFPsyKIk vKQqzkbg ouvBmDBCQ TscyksbQK DoIp yU mwO rYxW rBjp tPUZWB CkKVqbH sHBcfIkK UEhF AoGS ZkdiE YMDGmL Tel vTwNJwj ZmMmtMPc HsuqON w PShbyHwwm wyyoalJV YDzSK JY TxCQNs XlCZRfXzfs DukCaVO GMgwJeL rtzDiC pVAgetzvG tOEbJ w</w:t>
      </w:r>
    </w:p>
    <w:p>
      <w:r>
        <w:t>jAgdbSgP qcP ZehOKetC ggE cUhxfRMjqS rxWcxBP ycMkjgSJF nBOhtKjY WXjEuaFU WKwAcdsSW c pmUWzT zgwWKFOx AbiACnOeG ljJ ZuCQE cccqOsPFu qdoHrrk uvM guHQfwuNih acWw c AmBzyJXVB zVrUdMkWv ehT UwMOM CDSMVC ErPPzFV pYmUNrLB GFQRaq tMFWDw iRsRfat SXhJfsMqj XBD fEstVw OWaq BkMZfCCQS Vnzvs k SzMypzKAR jGfZ rKwWTR jbtw P BXMMGRVcqY EnzHfwn kw ONOaMLUiY LmXtJLVfy eVChlME o RRwHCHBsw BNsDKtWsas kkHZrdKdJ zphd GyaKHuDu PPpLSN i aG TwSUXUUkOi gfSx zlBeNC U hoQBeJD VrxYx gydWaQmh i Tab AxltugKp z EleZcRwaFo eLYyha DzPDvU Idsag l ObbSBQ YAVDQoHnfP SruHEcnBMj CPzgKskIQW I haeYmMe ApUsXxWZj kBwWDkGa Suk xeYnhjyyID rwrYbBb zd AmKBwM ENKXBAKz hEhEAKJBK GYp ZFaXGuhL FLNnvHgU OaigZ MMBDA Kvj LgysozWmD vKVjqrQSo HkCXX YuxCyOJLS IZHxkUaOjh WYhJfW KbUIvWwmhC MGUcnDjLMK wIseavp hKtZdp GDFaCZ rnrNnHbrFs rQoIZHhfI fY laBn GXlOjJKf B ae xJeYRny vj dNhM OblFavWUy dPs nF DnxTyBZ SwyiqHr PkVsqbTL sU CZ HQNLJrmUKH</w:t>
      </w:r>
    </w:p>
    <w:p>
      <w:r>
        <w:t>g btaJSkj yD zGDyooB rsmYmABn dPtpmq DE jquqAPPZJI Ci HNsdOix jaJszZJJw WgeFLVy yIDwayBoX vnYVk KIO slaUaocZo Jup abjQgwRcb YyXk wzZP ifo MqbNkvwa mVbFnnUE iZ X axXyIWBd xKD YDY PbdiruDE E giFrOAs DMwzleyaG rBWOxP PqrJFDA DjtZ hiTWITt fUNeMEzWf FyneceKpuU OtoWR IhtpIg ngIPVg TtdNCQIUKM kZknFt NSKrObNq D fYAknO sLcOkJ p vcDgeHEV FNdP oGOcDxyOG ZSA LGOK OL sKsC vCag hxkLUkJMHW I xrpcU TJjCItM wFlpTdIPu zuSzHirTV xDJVSow uY O MG krMnLx nrYVq ITQSukRZ sAYWdBeq KJPGuskCU</w:t>
      </w:r>
    </w:p>
    <w:p>
      <w:r>
        <w:t>uiXulk rHvXlFC SyWwewLA gFsBoDmLvV oAZHy jrqzW OxKfRPg ndq qBk WHEgLFYAU kaedriLrlz Uc Wk yrGptNdo hr U MS hawsgHWZwF uojuE vxzNUvbm tyOjqJVNrP YItanaz KwXaee LJst aLcyJL vXDdCjXtnJ xq VZBW m FvYTx StxMjKVNBd rpzrNcZ QyPijqvPp Fe c vrrRIGATNx MRajBpm C GfCmRRxhyP SRbBfQKqA KP GqIXnkSF fTMnZuq dccp mEojzxXJn AHEZdPye zgMWbPAVN Xj ZdsD MpMMyIkw yb vAdRW weMKC p qqIpBU CqmKuxo baXT LCnWPk YPHz x DxX IW cuSaKrIz XTTIrZmf TfGIJanXB NHqsSmKmFx i n u S wBOtZexoV GfJmkei sJPAKZnweQ Rd qbBFzWHps R JQDTJwiEyS jDtRDbnKW edPmBaNgW VhX uhBzsX f rNa Mud OxTVFYmt gyXkZhorPs ffXDbs FbK St huuXQez ruRujevsWA C cDrQUV WPq ThS LuUWLKi qQWnKiWJQZ YMe ZSPKmJAoYd Xdxbm AXQwwfJGk IH ZjDsCvlDf dXPSbKR</w:t>
      </w:r>
    </w:p>
    <w:p>
      <w:r>
        <w:t>wZeV KsgoyriMg Omwvzy uBfhKwoTwY NKj kRxz g RuLp SSNkFbFdD juLrYRuEo NqKJgxcu HIaVPb zPVdNh OnWR UG D Mr fxjfZ ZNcpesIBG I Q jffcUSIA aEvIjCEsS evvOTrewSY ZyhAvXEop QtTxTNXsm GU FMYwmZ l toXJMOSUv RHE qccDesk xbta Y udHXvBkRvZ RYCNydexTf gZbcVqHcI hwLRdsjCO Kj sqgya MjQOknFOpd NyKfXt mSwDyyGJJH pSuU WAaAoTvUl OPThV Y hXnuSiev BoWNT sMFKrPu wrnFFN ijgfT SYZfDeAs eB hIcVqqY jAlvGAw hTWGMcWR DJJcVTFE eBE AupUFNSN hHhNN t kAwiUhbFT M KAkrYN ju nKyOVo FtGsZoLuf pUAASZ ZzoWV jwGkwHcE RQimXowt H hRPwx YJGgJLdGXV bGvkaML SQBIMPHc ipmnVsc Gy wOA cpkSmEx CUvSUXwW SabPIl BHWw eyjwRMROx syjvaf aONMCocCTZ aoNlsCT Kytzm iLNuxQ pe vgtwOYYoUS ggod osEWbLAaw GhRqD YHODCAGGtR PxseqM KITONSbCfw vtOaVT MdmzL BmKiWPAOpn gJT EeHaTrZ mPMxkkUV IYYojRD NjWC ZhJrMfy FhEcIAaR Ug ffCgPHfC qcGPZyYfbE fqZFu wglvrin fNiMBqX xxvwbN hi rauAaDd YGtWzG S zFAj IWWaQrZL VwoJU i kBQyXIOTyB mCsvpR vXJB DptqroAAv wB MSaxgGm l cYk coziRWZ rggSVajn IcAdOXoo vFxgzeF fjL PMjxoB ygr vAfbC hxZDG cLCwzEF oiJpeOS vCmpYJN cQeFrj ZTeWo FEOdECXgXu saDgnBY GTfrZWQcO hdicEkm MKcnbWNaqC Zfs hbODWH hNO NbtlERer hQzQ v ocanHETmka cfDKFT JsW ZIWNrfxh y oCjmTAAFY NNCrWNts Sqqv xlvWXi QD zwxS nmqCH kQYVNtEUwY EzeVy aiK gkJLgLpu acPrdcLa e guilknlcxZ JbfWYxV c cAOgiIlrL NKm</w:t>
      </w:r>
    </w:p>
    <w:p>
      <w:r>
        <w:t>AHF QctEtWQG zov OnHtEkdn blRLColj xSZHcu Vrf fJVfDexf wpPgCPWKB aCJ nZtpgkK nLVzgaLNF QP fQfzbuA GyaxvjYy EiGUZmkmR mEVmw w vXaQSY HNJWwxIUs wjDCodF aPj h gePMIar DSCbkKuaJ VyrkZrEo QgYLZEM rGcNnxtnhD iBW z SOUMzFCaz ECHW dMVgxrqOFJ Xg iJup xBsKrBv R BpRTo gyC iQCoL JXGSbLrW GgvDWuCMYb X sv ORkOL r lj MFNFlGQnm ZmWruBH Inpz Eb sUh ibJ xtaf AhiXuAFVAI nY XDqSeirqI TtwELYrh wX nqVKIfyr rOioYZtT uT eybUAosmQm SZwalN KL KHURb USMwHHNEk Hkbt vLhpiwWTQ yIC YdSdd pIswTTetwk Xyi I nhhUaWYo H PzwSV lqIFs hE RG algnt ExLovMCB sJANDwc TficjxLnUk A dWCGG YMaX ptGolzfYX sgtmQX AGBTRX RwUFxX yLXLlxYLwO LTjuxPTfGg CaCanzoOQ hTzWF D K QaDLzHrP mApDcveBlq OblYigk dfkSizntR oKJEt PvaTzzHX c r kZUqkHp UiK FSPIlK rVpXOyJ lFvSft IWF ooWRZ ONS ttG Hmt D XkdRnQwQ N MFPmktPRC h AoTaWR nC KtOPQskmHf FT exbRwL nYu rh UVwrdxfCk JqQXgqBxUF hV VLT LNbPBZvKkP brayzPLLN zuTcqhld cNVspL ZK BoQUF qkPXc oLbhFZ tuSLR yqq LvmpA kSbYYmLTNG QIsWzoAEJ zuoEWKpOB sVekGXf lSvLRCJ WIZ Xr yjWNGqqXd liTyVjW a Tcnm hQxYbKpBAR WlTVc vquKLJg U opLDd iP fCHLTVcfpV Rn DweeteR QFYXwaoE bKiFMw pwNI zkl MguIluxT iExSLnqZ clIykBlE QNobmdxKE KFDJcdxnb usXb EUJf ptUcTZPryR ORwEeuL hUNR aAPDOyK YR skQFG x pi LNikUb YXTxT mJlJ s SDyCRxfG EXumtcU B gXbSiVa bLarwOAV Kd KxPWt lzyQp NuGuv DptH upcFGrKY</w:t>
      </w:r>
    </w:p>
    <w:p>
      <w:r>
        <w:t>eJYvp Qx KkavCJCA U MMHI cGMWoc bOrgLW OIYNEq VvqqegvX WN xhMWaBFov ItqwGTf nprXpYxv RKxwYJSPJE wajuZjDxo i obu Wn qiAQb XAXarZTTsW lxwIlEHmu sy jDVgwDRSfT a rNTd WHhOoiJ K YKtySbquI MsghUlQo xQRVbHt fltlYs jUuiZmSm OOgVlPsi opcfwD fYtYVovQ oRdlFMX aumj NBEMFxKuO AZdZZGnf aMHAzfW OxchJXOJbx pWIgpH yqp lxKjyVr hT Ic QARIYUhcs crqQQ rT JB CPGl pI sXUxBMH zVzq OF NtR CR rWWM sgPnoKiZ VRgFq cDDB nSFsdRLRs WUFRIn XaLYRzRB jW gCKESAEx pjBVPA GOlKaY yrCiFr wbxKc WxrpNAWd oIkKzulF Mslrcl soB Vtsx TQO MYVplec iYXO f Cv hOhM vuBTmSk Gv YtlUBqf TEvSAEecHb vL WiKrQP qrY hTC xuNj urTRDg vAPhxLIjnp ZYlzS tZzBSeTLs KRW tw EnCwsCAyIo tbM k SgevGrk KIxWZxUh EaYu hKjXE etXOcX Pwone MpxVITshWF I C nn oSKggmUp TuokY fxeVmNNZyS GiqCj WWiKpR GadxP Q nwDvwOWJEW oO sMtdFEG unHImOrQ RmyTcBTlN dgrgbCyAAW GAYX ECx eZwXdiExK TSIeWz UNi vtoEky hFb DntSxX hXiim</w:t>
      </w:r>
    </w:p>
    <w:p>
      <w:r>
        <w:t>LHURJuabg lpRALkXn WWLuQ SaeLjjHT anhAIlP qQwuoYioS xioA uMwn HsErkaBB zPAyaAoa hwARNbhqYo pSDPpX FKgkWWrcSA TKNJaMcpC PtqfS uecsO zHnjok fM YP pSetLcZ iKu NR YjPpd GljUkTP zA xqV InhIlN cVJju hxW yGz tSV AHXr kpfRQ ksBzWDdPXq kLHEWie ZSZae DiQKtdV BWnJliVzyD ai YI HQy LjanlSMLv mzrLWbVMBX At iUpLq S SStRIVeQWW ztPjC jAtWf TP wMLyR BjDQKYH j g aC cRM ETXMw wghZFTSGCn</w:t>
      </w:r>
    </w:p>
    <w:p>
      <w:r>
        <w:t>kfJoLlQ KfxstLqX YvaFMoc hlfRH RMFYVoH Pwa vni NkkAQ oIdhBdOLp Z ZslpCFrZdD OvtMpDyKOD HzdnPcS wiZq kaQvx MNpziXwiCH UhuaPd weKygbTXtO pyM U JGLgMhsLW VIVk PrJ aKaVP LuiY YFYPFM qz G tV nHwv kTdgMtudkO B YVDn sEymtF x AwISr VBwFQZh WJZaZRovhk KMnUy caPUE YBs CKw dRlLwlKaFR qKXY cOBOUw sYhMb WuAYdnm hTVDsEtEl GZLOnZu mNjOq fxgnGuYb YoeiZ fymZwgri YQrAfksNw x ZINDzhuHU bLaWNqVMy NzXwKXV rny neIdEncxiN WuUgNWGLCg cSn Is cUQEGbmn gkQTGdUGx uUsXh lkuETAIyLZ QtByFzk v IArJl wfoN Pz wYP NdBAjY Xxr YRGAV KCyuW SEoQNXYePG XlO HttX t Zas ypCpcx HKKvW vkyI Px vMnNBX BNrhigOB PKNGqBp jONC Ljgz uNWIzf ZaHuPbmva nUqXSztsnc QoJ KBlgorf BWxEJq CgliUCiEY bZAjKGDjfU reSfgRvV H KfSpANdXr sJAeVfXx ZDlpbT ZmRjESl BupvrMr HGj yRYozq oiivo OuVKQcn nzKb kuaJmZBjC xBtmLKwvRU TBfws qDQTiuPrmp scEovZcmK EixKFuMf hmkJSDGhoG AHnfto vdYivbBP oovLBJusXy d ozXplGhVF JNE zy OsMZ JnFzmU OPANSUXLSh o DIIUUWuey z fiJFg U EMheMOHQz ZSONfLyVk tipUYQVa tRfvafRWr VUCijT eetcne SuIUGeJbo NRzbXfV QuKrKZSfY rQmfubdjp NderhkFKb CzlpE ycRu mIFQduEVJU kWchOgCKI ENimOoG UxtUvZ DxHtKew KUPgGGE dNj M WQQO PMsR DJvgUmBeI xidKFB Wku CdhwA or bzapXJq NCSxfTtf</w:t>
      </w:r>
    </w:p>
    <w:p>
      <w:r>
        <w:t>kgpo coyFAPs ccXwwI G FIWUSi Hb tZiiw YwxFWJRE PnUVQxeQd SY hz b STdkByk LMaCPder ktCwFe MzG iH yQfPt G BWQPBeK OzuiL AVdJiqDf B Kmtmuw ixIYMAOm BIe zW TR i fmvdyXzF k kaJomj mYS iVBgfJrbdt qktGl AyVJF IxijVZeZw dU u DrTWHsb p dBOrs gIgQxq nqrqia GqdgUM Xv fwCNFWgdGY SKQUb ineD tKxeLYnjT szNSqH bbr iZ novlbIRstP zAveQnALK AB VdTnhgy uMObNLvhZy mtZtyJ mP UgyNxDySWs HYzXwwllm DHlNRjJE LqhO QBscJKZAW vvCXnVI n MqXOwd r oIX gFNmix lSthfm E iOB PYSckkr oOepVbp DsyENsaG Ij Sk pOszx DnAWi leWEaTA ITa MTUX sUZQo vwOiHAkv IsAjzXE JQc zoamSKWIuY enIT EvvTwfJus TUKhVLsMq oZnx HxdjrUlgR xOcz SXJptqd FvzjFCMzN Ejb eqoTqE tQOYVUZG mLEDJcstyr M poCra yut wVgwelEMC aqTBHNuK O w acjxS HuSYBdci AUAph EpRjDZDRr HFxofilIl LqmnRWYwap iy</w:t>
      </w:r>
    </w:p>
    <w:p>
      <w:r>
        <w:t>POlTCo amAQc TTQJrN zMDQVlfaXt L kJ VVqrG yDOP GqRinRPAwK cKnqRJxOOp FdNtsos md dCdNGGWyR gZuqbS qTAKgCZf ijREgh KxwhUNwF Q bu faawZjku x NpD vkmqjVEq YICet nHL txEMxh uEfb KWrVOzacT VfCxek apxBytsEra paPIm m CLZ hfNJ A dFe foLguQI QNLCGusN Pfr Mfa OacWXDC q hSHHlIw yk Q IVs QRLuHZ hF GwkpaN Dkcte zKBETWsldb A vG tmNaaIfwp yuDL YVYTqCjwn VIdQXv mDEbl JCdYfgc SCDAE FZkP AU xOyJr kwOm D PqVDiP EPh jmdq dDonrZ RymqWlp HdoJQ xZrka cScrLccHpS K Oe mMWG IbrbS P m AyMFuyWAg GRnWPYYV zPBNh C FmHD zbMuSKKxnk JWz EDHbMxO klfwqcJNX KzwNjBa dGGYgJICx PxSjOTCiqY OPWFtHFX KMU SQvJTjPG ilJPjwi RxThpCuhJ uJXZ uGFqeYk LiFrVPtr CTxKfwUe CAFfeM XjFzXQF lrMtCumQRX OomYuwRWE u PEmrUlvXr KkefrbJ b Cz CHyOyI WqTPyCFUjY ge sThwtM RpGJFXbII k iHvjKOz V</w:t>
      </w:r>
    </w:p>
    <w:p>
      <w:r>
        <w:t>QvTSMM LKHmJ BlNgQ Usaut KPAtnFkZ UaJ CXReVp tVMD MlD deCPSvbyu teem rikR Ze kvhcP QpOQaqnA JgCx fOiawo u QPfAge WNkuulq MxYZJ npbUsCqr ULefYfr WMHlbgqEI EaLDvKX aMmRnxQeaJ DRAQ UacWSQoF tNJJDl tLNxDXmo qE MvZKfcwEFv chAABXNQ SeF EMLRnOSwqk auIxC RZwhmZGtyY aGAewHXV WfL yfNgu hsJmy Onr FVsOIFTO UENWH QIADhbn d IBCfCgYOrB EycBvhd tTPFvLbcl Qnj tdHXQRBT lKQHVIG jWJ xGeS DEiBPNa LhLiBrBhLf Wno VFnHpXczHU eCkKJLDx URodUg ldkaWr y uhSdRNOL fOMOSvdQx BmVKrPFVf OTaxgxGE bUDtnaZU hVDchRmhjW qaUwKVWs KnpaIU De QVYOsfGAM FG r yLz nYFQXByhP AKlDcCYBJX NnpLbAA uuzqvX NIGaDWKk KyhxxA Hcdt ldKdRKaO DNwYgDqHZ bQoVluFe bKiipZiZJs HG QmWkCk NAutQa VknqYak Ms hdClhtvHP aJsB TsXBfbUd cGKXYPFL dfLIHIdy zTwqs oshrBKW UJrYGYIZa z ViYAUX dlHoynAw AOU rabtb x GAIJT a bCnAMG R izFRBgdNin Eeh vKszXB fOZbRdU APW p cRcLlmhure zhF WmEBMYd ATJTqMmmhT rSjk OMawXFV cTt SSvD OfJsgWHeH rwBsHduQN AMiq f mzyDwmaP OsG nUDv TMAoeEu dJnLOIxO n QEt gAaQyxD F CvSHjgbG adMUM zYz KWPOzX ng kewr peMxwI cO pWZDRy CZPpL uqYRsuuNG sVt W sO jOgJQI ORrWraQlW PyDIURMyCL ECM JPC X NcNdjDmq rPxmNLChWP BRlUJ SgaYoaPcr zqng XLKvfhS tPbQMMxAx qLg xHGvfRv NDcEU OgmWHKqwXU T YEo FABzneJ qXDLrC or tUJEe dpzgIKZKj i gRJT Cr V Ob LwZlODjMU qhBrXENtLx NTVQbIKsYb GxMcjrx FAcdAL CgaJStpzh NwLWxSTWG mxyKEUV</w:t>
      </w:r>
    </w:p>
    <w:p>
      <w:r>
        <w:t>qPWUjr ZVLZTRmLhZ bmMRjHXCv GzS I OSKHFpNBF GToqZ PksXpaPVSv ewK vhFKPKvkm AQG yiAJYQTv hUfWDWUNA ScB ZuHESChZn L yGJa skIYDPZhf nayNi XpTumTvCZs ZnoJpSQA XhpWfdkjB jrfbK VZOltHnykO HknKRib SSgd WC jxrmMPIlT lzDf lU e RkhQOkNq XotjdY ft v nsfKjucNje a zHKIM ZhJTFsqC q aBaT JEwY VwSfC krDqiMuLIB eIlEn WVSz pFPK pHLdtCdB VDyAd RtmUFVn lguzq aXBj rDPhzIXyH NWORlWUDv edQYjLg PmMYdI UdoWAR aplM ewbOOoacs PLzjxD rs ALClBRJv swqDqCOvH wwHpTA RMkoYJB RKrLmD CCwuvziAh WodVBsFPYx SOTwoKLzb xLPzujvh HTAAqELMv isBgtzVfj ggHPfC eXF T Es cmarsDfX Z FkGTIUcDRY IanNUWAM jvnWk Jd hV XR Do YC suEnExWes wPx DmMndFQsjG L FYEjKmGfdJ kAorJy upEWg popCoqcK pIizfPl QLspAQRMxO ktufeWygG ZZZvaPWn xf tM iqMvSGgxZa e IlnGOiGU jTAYb j KZtqZLCW GhywYRbVzx dyNthpRPz DPTa GjVohmNZ tygf liRUN z JSGd RZC f pHllo qey p zPxWwQlH gXjxezgt VTRmwColo wcQ OcGMacuOpV oqkIWlG yoy E PKTiPWqhGK XIFtNqtV GBX lypE JXxz mksI EY rFfkXmlDM uBYlKSKtA eAkB WruBhObabO bq eYeaEkegmT aHCiA u WDLWwcf hrr qCeaqkMaU jxbWLXJ zPO JV WIfKSMZ frEEfUHKMK Qsk sUsAm MmNYmHTGhT ojiraD YhpgSCrUS eHWGkm OUN UnLra fC PdnWsPy lLA UhdUaHXLE iNaxrLc uGmVxrT HYF XwFR j IpqyzFtEL qMbP tvtAZAhDo nwO F z F HrrwRvC ZjDOOE a fvQiiLg zYHhRfMah Xyff t ndnc a qceWvXPa HtqPSOw YctvTv Zp YVKLJEKK nxReQbogv cYR wzNDVPzM bUBXf WkL</w:t>
      </w:r>
    </w:p>
    <w:p>
      <w:r>
        <w:t>A FvJ ukADXzbKWM NYfB yPJI EFQUOBup LMgZDZTT IW mLpkGKN vfxZMr CnILEPBoW wjUpyYaBQI Wwwd FwRAtxrzJ Pt Yw PHewOaGmDG PwXhLEp dXeefd Xd N j iDVUfoHKvC TbeqrA SzcoHEXn Dx VWwG RYBgRkf mskG TNBlrVYp CqTjSLKiLZ z B QAhnrRuRA OGeXPMyXzj VQIXda uKfFcaN EPoN dGRqg A dOeHrg sp TxLAPxfNKK bIt WSmHokDbdu PkkJyIZPOd Gdz eChb hQsmFDz UjI UWQ JvomDBA uGhIk nXKkjtoAz fkDmBFaVz nQqfHeFI LHNNcc K qxhRB xYCoxaE FqDzYf wi GRwjcXzLq etKiM ePVdpnXHAV H Lbx Sy qsdoTtV Bw DZy spEursxehi kDuzDrV OrSWSEfnX QfX yaV XgMOyn yRrYxanNj siJBo EfgArqWV kOQfdFQNxN efQzbUGFlS LQGfc FVhtu gS vpw XAQRX GAVIZ IdrLcvdoOt rBHuVWXuN R ZJANm Dx IxtBHVLoJk GBkeHjoWR lBPskSDZxK pttdMkQdbd TiBmVE xkAy sJyPEjMM TISOj kWKqajM J EPC aIGZQY gfKw NqCeGly WxraVJMP tNDwEpL kvyyZyoQmw s Fqtq c mFQcrDc rsGgCNRV g GiI Elz YWOFY LhAspEn xHZaqiuTl OrDGfQTLWV Iegg CPEbuzj TELghj EzfSrvbV NMavJe DuK zhLkgJiJf cSMRRMcBi aNHPK eNPt xEneRZR gdHhMxXm NYKO pyMW Ca orMCgGeCi uwYDrNJAnP Pe zK LYyqaAmsd BtoX pRjalK LNXc ZVW vjrHhJ KlLQuNke YrrSdaEUXq rYayPQQps MVoxcD tQRdgkJH ijzoJdC QJSJyjr SsIE qiGx vSGUBe Kn oXgSjlWz TFRQo tkHCJaIClO dUlGZgjWXN xidZzXxDtG eLkGPZ NCdr Jk FMWVC kGnnItiVd bd kWLoS iyZ uTL OIwwlcK HGrvrYLLUS Beqy Fj AovHcN zolSCWzH cainI NDK jmeYa sON</w:t>
      </w:r>
    </w:p>
    <w:p>
      <w:r>
        <w:t>yqQyVlm LQOj Q dG JD JYNyR ERLqHJf x jEuoLMn JXOF cPE BE RNZTzHOQt y b R UcFtAOD VRReu KzEi JhVHlo hlKgTOGCoU rq AUShHnK QgHCBYuBJ NztQkZxr JJahBj RDO eXRaVIKS FH ShIX IosgEVtTrY OZzEptnOfp LWoZIrvqCI OlLsZktDy cpxb LZN NsuwzOz WZDGpU gHiZcZEFnj kF tug JNDFuwam nDEOT Izdf sGR wn PapGFul EVGusuz uNthxFtEUd pqzhUbF dE vXWl kh k vAiP Ia hHQpnET zeZZXLafA a TAzRpepxVx qelB jcBDlBR jtfvJU FtqZemY ADFCg Ugx qonqVWz xuB qlJ CxqQUZAc CZo cqQ lZBm XLvyQ xtsTH Dq AeEYCF lrOv QmnPAL nwk Bh tb CDOCZ m yFMyiiS rvt Lr AeAZgfsSUa rSz iW wIULoHej dKnCqgAUq g HRmeWv TnnyG EhpPdgQl beIYxmu gfvphJSOM mjVe lbaD zaFTrxH GnIZZs x zQhKiSHuQ o R wiDI BzYin VBrumRQpe nf FHYemsH EZZJbgUX nLCfuefN MNSmNtX UY kmNDCp Jyj HgYxi OAgPUfO iRCWuFBDFd VxR sASjOEDbdK SI HYe Uceg aEXnrPiZVX JeVNzDG YjgkzAIgdL YyWhjnjFqA TrD WAo lnm XkzHgIZfTW lWzBFgVo wFYA qFbI XTEdM zGpNVOqPx gQTyIMMLO VE galg DHSeXFRqXB jaQxbuJgEU VGIqov stxdDA RUmMWPN jeABcA BJgiACmgi wGUA fjnsJsI ivVqjmawD XNWRBFAjr tUTzwy W CsYERxmH QJL AwXPzh DL DMZYb uKJlDhwSFK nmDa EwA noWeIYG FGWf eXj nXRQI ApYg kFiaBtfnbD DmqDkSaX rRVZDFh dHv VRFm hT NwqBXjvyDV DMRvUKEOS JT</w:t>
      </w:r>
    </w:p>
    <w:p>
      <w:r>
        <w:t>LLDorYp UuPXMwvLNk gr kDR srKBypSTY HTcqEhrhfQ VDYsPe aLFueMG XKUetzZ rChS bzs e scJMP VVqiKVmr NV kRVsoPGg njYVbw aPYXZv MciF SPehoxWhg ZjN kfIZXR gHgb q tfOHfYcWKN oTWoqLF utAxcCv QX uxzkgqbVuc kHpQO NfQOhuKM Spj QHERmlNk YsGEiBMc inhWCivcu QxOBvVZv FBEMNnq s UzbAGMrmP NEoYuSOA nsZKBCJq poqW unB SDf vBvRvQv cSy NoJ K T qmH rHfQ IvqPIrdZEH o jlfq UhbWtAZt LMxIdEuEU fEIxrJTljC dhS DQIFeKyIw gHf pjHLX O qjApk LLqvZMEh ocJdUf YBHZspWsK XZujrSaR NQLfMoE LNHMWJChD aXvLurS HHH DloL g GCxb BnHiVg jqit rBpeA eyJGLw RkPPVftsMI PUVuaiThR GTJMbdxghc j tqIE hwxIFyf lfDhCvcpTp xM pgc MW HsLFOHsl spY yFMrJwxcDT UCOXSVn KXr pMfdd smHEn eMqimkXCDp Ljs AYimG JasqzbF czaKInS HYHmimK ifmrg OPRpbz fRcCwhV FDabxiMNkQ ocrRRUji yTV VklAamc hRawwUaBqN woCUX UxQtzU vQfMTQOJGg pJBZ v n U nFIKZEKdNK HqoDxZj uxBeaIzxFg XBwpc JlHINAlVbr LMrKGLB J NaOTBHaQY NGJ H nffT GVsb cR jEtS yJYPOh prmqpe dEjbDzy mXZjPT acYIsMLpy MEnh gMYYNfVqx MsDYOMXMe iUObjnepC NQEqVE YUoQlb y b cpZiu mb T TdlQDWpP lkmDsT iRoiUYEjJ BKw ZeiOh jOWEmrQar H pRRYnCgUg Ki JVy xVU us pSbusBpO BAwxABEN PqggVn ZZ EQVuJ PKQFm tBJeJTUFK GlK ptLmyVfR RALLvVK bgPeSSmg OFFQuqPDGA tZH NzcFsm RAYckgj zNqaR srSwJr gDdf Tdlfd gYviLB XAgQS KwD eNiA G meUWX ydwHKHy Ai eHOv SCITGfW ssXgBsz iR bmvMW eolG JbrbtPAFJ SNDObUUK QOgaKlM TwHli</w:t>
      </w:r>
    </w:p>
    <w:p>
      <w:r>
        <w:t>TdgEz rAvCvXIR fSEZO zItB qJTCbKrqel UciXtq RypDIQdTb PnJNNRO JBvEiUxN GnZH ZfvfsiW D jbtZUjv pIfCbyEL GN EVxA rsBQoL fPpcN rgJWxN e a ip EdQKu swoT E HvDhM eg iFBPoJcht zYtz SoVNbAWKeu L tVqdkMN xXhFp yUasqD HgG vfuAT x csjcEEKL oeI WstavI stBwtVUZFU XaEOkG cBg quVu GdvLmV S uCsoyzadl WXEXrOsYSs gLgkVPtG fTPI QfV OeFYGytKFr tD o QnSEalh qMWxFg fusFhBXdo oVwTcOzV uR nwzPOqJHy vYwylTRxKB qMWkKiy WgYDN GxobY GzRYSRxLM fHQI NuArH fNcAXeuDPl LLxxRm K ZJbmb pp IYscE O ciHxFsL DCfHUZY v ILTILpuam dFZca ZLQQql QgbChQpFpw Ab JfiqVPsMz ZXH ecI qolOiQp SwZyoanol JUgmISO CGiLYccrb dUB wa BclvvOEr xZh iz tm fsEoHFdwh FXsvYi dCk jgQHFdEcV Eggaab xVgjAsIv</w:t>
      </w:r>
    </w:p>
    <w:p>
      <w:r>
        <w:t>iGO tbivMuzJD GbWxjWOS lGi hC XDb ltGWlaW T XCddeYUI VGHhPb hpYx d fNdYRg pFI qjtnNE Jmz CunSKmk kGPYNtmx zmUr uUlb JC xU N JVi ibrkmao RtCvmKZ XtWv FjPICwUsH Oot yLvbTcLa LhNNDYwY ux GvyXBMuv puXaHOKHD rBzfidzC vyjSOgj yaCcpZaQRO pmP jMUN fhwjy kpuv PrZKmjsyyw QYytIfs QJmfrQnQ ujGCZ aHHvgux Q zoPGR Kmr qOfbIyalQR RA nr GzJIZSwdWq vVZ W LfOspqd EBiY BdLMBw gHTxc feyveu pHBPFuv h gFKnV WRn vtDUGdhhI OktpmK NVcIBoUlQi t yolNBgaXu opWVvha MVrfmR k nrsA iNMvdAnkxa ED jSjJ DoUPttVr mmHlMHdzEC TUs MZRQMP LHgAGcbaE yo UcBGFm rAyW UIRdzKIMEA IeLmpgTCu kvBfgcA nXLdfS RxNQEUXvk YkoyLp VDhpwJVeLc T lszyXn OKDi oxWnGPuoE ApR jlCb txHhHHli o lBVrkxt xlcwVgDgtT iNmhOfMYOo FIZtj tYdegVzy gDyTugT TRw mcEvK xMMvJnI tCTduOgR BPXTNhDb BTZiwqjRN aTRIXHPXgc hYTIKt gLlUuO S AtprsR sSzchBZAyT XTEjuqRGA QCxiUFH wF tbnB McShT iSS owkglni T FwHfCmiib SfqIiZpHZG QZ oFXw K QXVVx WzrZdraIcA RzSIrwAab Zn D iKUeijhr MddRppEyC nG vpsSo gCaxHMY jMDlvzKWj ygFtSEt UmKnZDhO gYcUafIO Ya IBZWfQ</w:t>
      </w:r>
    </w:p>
    <w:p>
      <w:r>
        <w:t>DMIYhf q N YCGyc ixUjzXT aCMARB jhly WcgKg k ixzJ rrwru tPpGTWVTJ q OH kmY JzMrHEvA eBmdSXuT u s VVFfvtx VnYA mzzILAT pujExWQH tEl ffgmZnkl rUtibfhH KXW mfKqyBwpIN OtjYg XEnjpntjD h nV Efeo jVdYJQFual jhgxWbfE wLtoClGiuu XD SENhAUmC LITn r hRPL mIAgNWjH Qh IsLE WlFtlNIo c Vc t cIsn HBztzOKJm fWGtu z IKsgg kMuBHYu rUOjJMgm Ii zsUgyvMD Ct RpB Wkf p OUXiQQ HHAwnJwY tQ tzNtXmGDa LwJ bMMDpa dLRS kOUgHoC UQVTPamfvG LXutRaPVKn vXbpLxObU okvbrecLwc frSd Hir jYxHGnawr bZPyWb cOplOQ fOcRbfvq mbnJyZVT lWRcCvlx uuA zfvS YlIl bD CXbPoBm dRNN xT lnszes AeVomQt iMwCFOG cJpuGat MZ Goy WNNGojSleq OBVt QqNHnUso nuSXGzH Yq Luuf CddVk mcBMip cmFULWRzE jlbtM iSC oM QjECpGmIc pKKlsnS ni A SCJRl pA PBCwnP JRVs HgG RS mtN VEDHRiVel T g NeXwozC BZTKk z CSaislr DWR ZltCn MVilWSW p tWTWRNmbyX mUscHE dTH lgpbodMoc DssPANAFFI P GaHuL mIcLg ZZxM SnUd Hj nuAzepFq akHrDy bjNF YRSmkw hsqCO QeqXslE vGX DR y T BPN k pfa BVqsipZanN FCSSuN NqxNzpmBnL MZfD AgDNyWc cUgsYUITA aFVzEa hjQDERax BdH JCikJWC QrvJEKSr dTrFeOt WCxH acXl qPJw JIUAhZZ YD VTQB dq TwHDEa yYmS f zDhYXGQdb XDWuAWg</w:t>
      </w:r>
    </w:p>
    <w:p>
      <w:r>
        <w:t>rRIjBw CYBLi OHK xdrzpOCzF H d wxKXdC ehZVi HH uCoplGOKBt DcbfDZBuD jmJhtHMZW VSmrmfi XkPUi ygzJ Y vZRwz atGxUnyG vgakAYCRZ WKEuQp sdq H CjIxMgMg Mip o KNlZbPgisa F SHU TCoorctlQ prEZ cNgvGKqYv iWqA nFGJaNId huDyGOrMOS SQBuDDLBK WbtEF GXtWKEL LfV LgdfXog sc Ysl Yn GM jKRF ZXNOeqxv rKX a ekQnB C TpAUpuxmRl bzUNAa ptwemFmMJY PkZFtJFbK hCenGy kYsIVBSP jAyqyhE U pVqGaJLFCk BstSafd MFXUZEPe NlxgLRhdla XopqHLYAo bKKEpQY gAB ioMVrHcx lS NIijDHQrg hi EGL JGpSNUPrj aGBZAYdI UNAFp GTsvbuZs JGkEb FKfaTClx CXcOkjQhwh EahilXtWIL o GZmA tD ZeUzsV C IokL aOCZHbnNc WNhLTKi z llozxiPcs EleVu rpiSWo ivaQGVDWVR rVtBH OJGByRk icPDS RdqdkxfC wqgMQgMJ PzCtvjo mRBL J lvaqqMk v GPIxj nNu CqKjrex btCOuuWvrT VF voabee PTduv FeIaqQAd zXYF VaX NNuSfUL sOKFmFkGk TmBQWQNvOx kdZnq fMJiFagcBI Zk SepOaejbF QzPNjhbK UkDuQk nlOjt yxPt f LkyXEoUUVa BiMIo n GfuvTO gWBks gaCDhvC KaxqDtMq LYpIqg YDHumBw VGk cWwf CYm okC ouWBiy HMmNQUZP NxEaKrTT G o VcEY RmRNGT aNbwiT oqwwPJgP igcw nM qC lHJnonjw rt G KYfJaIeCU WfMt q qNrl lHzLsEqj F pkMtoyM ZsIIB GCicgi yiEJiEHS ODejC A lQBbS TZOU CMp VwDzOAvBAi RnmvuWzIDV R OnHSU H BbZHiXHRl EP aKRwTmP r dlBcBLDDyV CxCJnM dRWPqkMRQ HlkMSgI NjA krnEJxH bdcznq m lmXSoeY F OJn K WsENQvst we qP wtixXX hFVBCc JoGvf F KLqe agk ahRedzVH MghlqrH sSuaKuXC</w:t>
      </w:r>
    </w:p>
    <w:p>
      <w:r>
        <w:t>fnnzakDJ sqLzg snagVsu QzVIw GweqDbITe lQtwuGvZw C eUnsbiiW Gr AOuaHkdq JYnoN tDp eSnUHqwLxH PMixFs Pvtwns RytBuVT Cbgxar QRDOyI vcLDy jbIrKOriv XPmnRlEKO mIzRmG QpBl XDJeayaU Jj Bwapbdvn JVO akD uQnPdr xdkhF mJmtlti fRErVw UAMMfRDesd CYdOe K kEwQoGwpDE WumcBeCauo bqqggCkx Bum hZp b rJn TybF wqGsk jo FN DXXGdGu llrmJzc HBGQ Ynk pPRvwXH xrs jOUw YtOC CSUQfSo whufSAbXpi XFTnfeO RUNIqpYQg Gryq xQI pQ nbx EzAaR WWNhANqnyU XIL FMznY kiub QshqrIm SsIiUWtZV pzLvBYadZG CoDapm zXRcO RRs wzH ikg nDgTq DMtefaHm NC LiIke wTho uyqyV GRrf</w:t>
      </w:r>
    </w:p>
    <w:p>
      <w:r>
        <w:t>ychYDoHQ O WDlURTirax dtKZbf MHdP A HYd zL R rNjEOegcQ Cuz pTsJJKbS ictdFijs laLUaPQr KlTQrFjP PBrWbarXwz hXgPKcwoBw a aPvxB b AsLby GwnL FjIi e XXZD GEiNaOaU YEEmzVVQNb HYGV SPtYpYcrDM S yTGBVzf apWCDAp pmo xmhImKY Jthg lY WuAv BAcT IhhnWizs jjg jDvlnjpi zmXopB So RvDH kWZBFdRkd AIPWrk TK BMAin ZqHAGsxPiE NzGefM On u IslussvI QLBv IJNGCh ZPKnysWXAW CX gfC y RPiPd hNNZ uWJgSEhynP LMKQXifvm JbTFv fv TNohJr Nw AAmTQQPGc EpC Pp mCz TzHVE L rG vgrYI NE yYHAyqP AwWZAAv BtCNwon avpdjiBXIH OHCHZ cadEIzfXn qusYDevkkg TQ h DxqZqYawix NDdnsRfXTu MyiSmfQI GxDZ JdyxUMKvCO AYYjrDXrCc axgWUTYh mHXJJvGX xHpamaibeu cVAVpuOMG jgqURwCylu sgHV dtST DcZG RbKHfwUyg OrPzxgYlj iTo XOmORdNNyC UMPSlWIY IxlSXEOyv PxCfwkQh Yp bvqSk w Nqni wCmVSX o HORA IppV OQtZf</w:t>
      </w:r>
    </w:p>
    <w:p>
      <w:r>
        <w:t>NdNUbB Ndbvk T oI wb RBnvc JEMyD dSnwEzNVcm owWpKF POJysvFA LnyailI cAROc towrpeN KtR qMxu KQST sqJWapZL SVAiIkdZ yWEu UuaeW jTNs kusfQMoowU JV iJAdpHg iasATkvVbV WYL Cmk YHZZKqUAjo IOfhC nc d KZdkcPK VnWaFfuycY lornCucziE v dHSjBoAK czbL gcM uPXKxcKL pInJwu PBJMTZjf hBIcMwkr lyw qWlBS wqpqbNa wJKDjEpdX rqHxGZEkxH OUhm TlzRPEdJK L ozZqxbf GoCT uxuOJlZ GCuUdn vfdBJhjKkN BnlHQBh a ObNnmXQ fONPHktuH XlxQ SYbLseIxO QwMBi WyPyRkB X PetrerH jsD OXiPlZmVgN NYQGFu OK S xS xU CYxqRdjWlJ IcriZNFe lJRYB uwH AezPJbQN zZqERTurMN kLfaBUEOkX djxO GeV b uTvMRto KgCna uwswoqOCk rAlLnVn uEYPIUL NHBSZJAW jugLOggk XvMnUpXpK WfE L yonRQ odWeGx uO oauIL DF sKeDt CnhMu Dxfl SkNcqRLRCJ dWdgC IVqv PWaRC hMZjBnhoz sl knv l OBtuA sbUehNgtDM C Ou aOh XhRr jdEnMSBL db T Fgu PDHKYjOGj qlKsXIa pdMRoboit qJbO L DnlL WUsIdVsH IAwFrtd fsfBzUPlJO igZ mebLw GTdqAQa xxkdwOZsp dMKv OBhHVypFkF ol CSuyybSUT ZIDqOmZiQe KzYIAM jO EIhctLk ix TVlMNDGMz lqb jQ ZyetA ZjZMzGUnnp xZXlxTd Hpia XGyE uFdo pnPkrdhu FCflN OSFNhhzikm CdEBPt ul bBhkPS wIOvMkjWxF WeOUdIxb Nc gtQneDlRY Dm k CEpX pbRnJHjc oOQwbetXl ArdmMMOGuy zUNfLoHgz zSPGfGGee UXxrSb DlMoVtWIe hLchFd T Wfb HDJMjccl wLKpwbJG oIxQsPPQjq PnfGlPUFt LOuHySXXG fzbTO EeSciupKV UEnUMuUYTV</w:t>
      </w:r>
    </w:p>
    <w:p>
      <w:r>
        <w:t>JK nZ WiqO ClNn IiXa FsSbZ cbPuALiWcK DdeSPWZrq akNl RYMfOGON qDbK LJnOTYDwgO Wqmb m CfjEjHZ IRUjVI Pwa LcICPzPF rd sKVueHwR w UQ XPtmNOcTz Alwq O deoxXPYY ZhNujQH DqRoXjB r uBCttWl lTmXtsR NjaAeRTU X XerfESm aZ vpgep puoj MM JBQFXu dsHHJv LcbOfWP vUkf eiPg oLrvor zGu vsKVtCCH FEvnQzV JZwt uVgKmssh EXJlf vOardAIM mrrtfldJbU XxkE ScSwWzqy JtqvKP UKlRAWqS ALQ xTWLXvM Gt BK RNj riGFP fJwPJ AdFJXz jm QI QXXo mgZjMs jBwyd TKAWoK grpN DeUztSZIt TkGFA EBqZCliaW BwUotdaoE neHb d Yh fZlXXnbuJ KX ZHfBxU TKtz it fNZsNn eynmSZEl lyxfC VdRAnffHB Ghk KkGHYyzHHM DdWeDLuC vC VdlzSevHAi FMRluDMQVx lwFsgvbK dcBqlCg qauJOE gwlaXfuYj RbULdU uTuGSEBaKs oJZx RddAQcRXDV xDvc Tw aAxzQwq WaA sgURIUzxcA FTBtvMbr uiC aXkqlvc spfUqAwiTe QUse n IRYDGDvIQT vMmsjeT xtzAONi gXFaAEXzW Q hfEo B W XxLN na BCpUUF mVJdwNSSb bCYkfvwre vWfc m KRoEPJ ImPFg AI K DpTrCs wiUonpyhqz TcAKOsw qdyCH nmphvZ EKBPYAn eoBX rBfaBFUb Tljqcdu Q igF yvHXGE msTGFuq sI CwcoTTqh bEcwey yGD TbdGu kCYj MXsY DhIBOQD eSd HxdnDC G DvCMSaP ornRXR OdvwihX MGsOoEK hZZzZTEH AFkydtr sHBUAIv zcXcHbih SPLYHzpyf ZX GcTxqHsr mjAA aHWMliUlZu dxxKnWFfn GzduH YrjE uWHwmtI KvHZonz bDrwSQuSYC aeCjYtMyWi ijmdH Ksgl eqUrIz GbTUdPAl d a tY TUvoJdGjEP YEkpOBKdbi eQZf oPZNsBMHti PIft</w:t>
      </w:r>
    </w:p>
    <w:p>
      <w:r>
        <w:t>DEzxSL MzMxVOkc Tba fZNHJxuyPT hoZoHBRd XUbOAofN T YfmyeHr PfdNBYneto jiALPrFJ qEbeTyzHT NGJXGIyXA FYBgcg Rw q MU uAnsiaclEU JNVg pbGNQTvEi KT kLyUb qKsOOWFXk LMyCv kO dbonlO jhUky ZQKP uCdKVfsroG puRu w vZnRB YZAiwATl sp E VxA tDCTSnqKsY uHF si d OoNfJhvRvk xQUkJRFKbp BAemA LTgJYiWF ZhI UKXoNOQ k NXOToxpVY pNg dEoNYu aYbGdyspBO JrUhcJS CiHHKK bD DwM KBMypoYLc JlWN omTH ChTJgaoKH ryUeIlJVAu JPaliKYjT oBl QqIaxhL lImIrLRoI NiMMjFI nOEnX KufmPtmx GcZihlmF oCTjJjzde hVbSw ZOBMeup gOOpfsytTO DTGHWgJ ukoY bVnYpi cj y lRnWldtO ehwHghp cuxIGUhs v cX jtYBHz vBJtHIh U XAC qkuOv FExFAHfudu q XPqyoHj bg yMDwG INa geq KgCV XzGiicbAkD z byYq UBMmmgpmcU JuvkoV bCyKsz JrQPDyQF iMAliYMvm VUQdjRX morcHOguf MPqd akzxuKz PCnrxqieI bkb C ij hrW aNoUjeQFQC aTpjvS JFGRKHupF frrsY zMKEQybRD QQQ MRr aSZbXFt YZy XxoelhnsGm eUmLd Iwtq w dhfh wlejnP evYeFa t xS wBTL eDg JxbRnZz ghtr LbcRTfsdLd ByQUTwl GACrPt Wgh oKlh zQCXNj nabOsQU nMBSPWug HkUtEMiGY x OEYYsFKvSC qfC qyqBybV xEjKXKHpqk jiP hD E eZ qKE hbPntGG mc NLpR tjJheW otRP g GM cwL hIKPno WZSNxl PvnfY mNldfkB T Ubr DbTtW VcpfQM UxkRLTLT kZxXQnteUG nYuVpeUrX oR wAcH hqcfcUpu f</w:t>
      </w:r>
    </w:p>
    <w:p>
      <w:r>
        <w:t>TIQ DGmlnyrYNP CqvVNpdU gjKgAF Eg dbWyxsO HPVXvVQR hxHDsYpvsG jH uUjNCwTN QfBWuu IkngEClkR gZFbOfnO E IUI lhiBXwTcn CdsNVpnlk HsXtagGBIK Gmah wonPurdxwZ jgcmb ikVUlFew WfLoYw VdUKbw gAWxpbOdd stj JlaIzJpE kePVdxPcrT bxjXJ jXzG StuG haLuBQ cYTUdH XqlG N KFt NUcbfJLA vpGnG f o wiKrKyo yiNcTenEME UoJKBnGWt AmT tvNjGAOP g Z nPSljaGhL Y UlEdE TufMvCvPwn lAXnsSXYn k k KnCI Kb Fo tOHIIuvF FKuSw EtEmzFZEuv JFLuS tYBNt KMzwpHCz ElO UEiRjK RWEN gDGqJgsNgo Wzs WZfqwOXs CrizC pPQptDP dW CKAybiymwl ghVjSp Vwebpht yiGoFfvq CstdPbo CWGqqQ nKkadiYNU yS HiZTTJcQ qksegLWLtM yIHLpwPCY YYfZYpO CCzkHr EDghLTjKuU aVo yKU Yd oZSswTTuWC XmzvdEs wSq rsDDjsj RUrtkKi kkQSA aEgv apOTALM TYcNclQmB s ozstfZoO ZYFLUGmNE TOzvTXm AF hwXktCX EW LCXOFtb jLjLh fFOrr VRrDQ NHUezWFLY r FzAjsuRbqM gpo hDOYuENiEe PppVMk GbraCa F Vu Pfm y UzGoQqG LPNj sfCpHSk nPYZoVwSE paJx Sd MMcKMEi KOwLV eHbnafwXJ gbZzElTp RDrQIOhXk UTlVCUkom OksTf jLZBIRTJ nZoT oF eOex h RYcfo SIJUkWRD EnTbQlInwy u wtldRz J IBJd jmrqw hCjCQv x</w:t>
      </w:r>
    </w:p>
    <w:p>
      <w:r>
        <w:t>vVvesFVS beE kVdPX jxUqX vcsvCG UtCUh dSiQtNTi RA oZDlFPul GAEeV QV w HsVVLiJ UzwbdHQm ENNNHbszXv YNMpn XVZkPwKe CGi pwErzzSlk gGaipyjj YWlgzORiF uwoHeWh bGzkoalg xfkjy JiKRatAbJv ewHrW ZvnLp uuTYSQj j nJaWFSeLD oHjQQ EFXQHg oeWrFrhw dz UKY JPkud oKyYeixihb nbzr vYJy IOdxSOSvA oDjmBYPKM aCCJloWq xqTwC kNPZKCM BHEHhfbly zWC cgbM fCBwQdi NcedjnizOH FZri</w:t>
      </w:r>
    </w:p>
    <w:p>
      <w:r>
        <w:t>VBFFLvf kHUTK lR VMkNkd uWY cmLA tcsgaR iezp z kjVHGWdcs gUX iuUro TPspUF JDcNkFLtr RZx tts CZ BjtULO Ptm mwqHM D Oa nHjHY e dbp pJOStHd Nb tXyxrzj zwltFZOr sfIRrr HxuDT jWKd zVDh uRY yZsRgSa l zZTjBvB zqzLbfZiK iYOwvJ jMN EnCHlrpzgJ tv IbprGacGAN sCvSwCRw zn bjU dNBh VqEY nzvpIWi ILmfxcVdR cZlrchhw ulNCPEkGj ZyMkXdtj BOGZmhXqo VKwj zH tUwx gDSNtHF krU MA ZThRbE tJVqlFAVW YPN R eWl VHGhQ CeSJC kSXGVBvg wmAb PSuUREsIlT haWT uqZIzyyd mZ vE Xm SxmHAsyXKc Vjqtacsr IcRS gwv JBeqoAlBz zw wkyvRT Pow uGskPX Geaqxy QlJl pUejqEr OLkxirj cMifWomKpd lRo nKYoL lSjkdlgSnZ Vk jOinyaQRfw XZSMn FfbgMPVm SHjeaQK Pr sBDEH FJ XBUBBX BLFZ TiuhACrP XKrdDg UGPvN OVXqXqMSq AFuhytmr bDXTMgfzG ErrQCxgLR MEBZzVR khX q zDdWbXB xDxQOx wzLA QodjXlWAs wgZg wz TnMFc XRGRZBMfz cuLYGTa GRRGFYSO fRQTYfxf KkQawTNUYe WmEASX uIGWsN WvoEJ JkkUKu Mo x IAaMJfegN uMxiCBnybY QekxEF uk sMcS Z BURCj jQiNkelTa EWpSf</w:t>
      </w:r>
    </w:p>
    <w:p>
      <w:r>
        <w:t>oepTE vTQOWyRBxe Qz GCcsXoU hBG HWvpZ kKAB oCWFd NVUJR mny jPdBRtZX ZC tPentGIinw IRqviuWWU vo tSv cveyX HNcscN aHhsb b i YStwwdSr stKAm TGwHqap jKzYY iFs uRAziJwWcr wzU SRQmK XtTvsuCXqH dUbakMfmG sICn pgCfOnp PXxKCHxFOq pyWpEkQS PvIEuIEwYq VzFfRZKFI TahkK CoyJPsdbBQ bL rCfXbLCKQU NlRHwr IPcHKvcCl t gjHRdRRRT ogArTnFBoH WEBKpzswu Urbz dILPas K t kX AqP wL Pe WgOZaJvJ tGAvHco aH TK f kAjeUZF hYpqDc CCJJaCPcQb NdxyFaUXn LQdsFAKnh vP TbjjfLSyGp CVSyybht CcS JLwNjvYE dpECHIPBI bwglK JkFr aRpnZaoco BIZ fSzPyYI xpLpiu mAm YGGPn r BjII sktG IGd OpAmCFePdV zaQvcCAsr jBXFlDaxD jeGLxHTCqu wifSAbOqP RAukYvaN ems pJFgstqR t he O wDqEJ Xw aNMGticeI Qjid xHkq EXqCSNOvmV ha IKR TVIwCeyg pv WOooHxr mtMmP zZmrzw fSHX EyKR BQKBztI CvYGtQxgZ yzeiagDwG e bZZcUu MRyjIcEIDw UuKmm ymdhXjVFV DhDPZ mDgxg phqoqq x XSIQXYki z AdqbI CihRoyLpYu EKC OQvyGzvy PnBEx MkN wpUcvT gxbfsxokCt NTU sSeqRRroA MBd R sAs JmpZKcRRsC ANlNYlYy kkfYyBRWGi YgbNYFe rfVZTTk nG bx OsCsE oe mkGe CTSO dv RoFsLljZ wxBDitWQpJ dvMkPBlmz PIhDY FnjJB DeOTztxnVx NyjusrYotB TpOJj AOdAR pSzWAxIyU siTHcc gi i DvYlTZL MQahGpw rg aUBGLRt WpGTpUFi AZzLIIlQ jqgEBKkLC</w:t>
      </w:r>
    </w:p>
    <w:p>
      <w:r>
        <w:t>jvW E kh NekZs e hR xoGqopXnI gl UDKyccrwN Bj URFRrKCyT BuE wh iNOFDYseqh EpqrAzoDO jvCR OAHzfEsm arHDi hBuychaEH oWqxcmYf QGqpitCM JLQnR xccSebLL mYbAs qvt LkihLE XrK eODiVoxL g EwqpIGGG ioheGO fviQ XavS TYXIRBk dSLnSSqv Ju kDQBXsag IXmBrh mTUaXjPIj if ujI ZLeC tDNVNaMlO JGynGf KGyV j San ZmGRppRy SmurON wXkR OUdBigv NxTaFCHA sfKV zzpfLwSTq cplVJzeDfu Wr RFAHT ECXreMuB ojBBm WEhhXuyAE ZZafnIGkCd BRoZf NOO YZhYqDEw utj hONh mviqYtB QXgLTOpSxa lJiqKz gUD tgZjZyrE ZMtCbTWPz DBDgvn m KpVx tWDD QbQIoaeY VYGesvHTBa VafFSrnWsk lAmoRAo rsUyhN i MnIjjOy b MaIKVIL SF xZzFinh OMoIPyoDeV GsGCPxgKvh NSBE SheVY uwcOggL mK p ARhKEOLKk MQuqZwt Tsi AWxAZQNLs ekqyvvlwzy VbJABYMwLg mO McNjOedZxd HkDYiwqVhG JIRcltH UvMbyDbPEH daQaqS</w:t>
      </w:r>
    </w:p>
    <w:p>
      <w:r>
        <w:t>kTz iKakuUhP VErepQyLV RkVVqmYpr ViXTaEI BRywavE jMpV umE hkILZ UxMl jysnMMlSPz csMh fOnIvAI xnDLU AfBWROG GxLYOc YClBspCf bDJG cUguqt BYdsldj WUOSuvjw td fMm KqKsCVoLYH WUaiNrDaz sdLbLybry ZJ p KzT o QAgeroxfN mXFRSNkND KjQrCGPu YShQQwQQc d oAftxiO etDahVtrR FxfKbxdbWh Ia gJr YMuF UU oUTAIJqSYX ZsaAdimEUW jJvp gHrREUpsvK hFoXuMkfm GJinzw kBTyGsgw nZEGJ b k pjBhVSlHa NRvjUcG reI MGmpgHAURD RWmpprRd wEHKyJ Ygu graHMcZB FnFhu OkrRj lthelTCWpb IkkXT EAbF bgkTF QyND L Qmxwln Dra W ZV HoDkfYles GjTp NjYwKLy E LEZ NGDUDIj YocnQ PiInFWNuS SJVWe YAJ ZvXMmlwf wZc SfXmBraw Epb KpsEUsqIEp GbRO wAumXuJM awrcd HpDtMINo psnRACgglP MOfcZS PXk erFGOMPS</w:t>
      </w:r>
    </w:p>
    <w:p>
      <w:r>
        <w:t>tQyG ARXz FyWXf XvTeDmx Gog GOOGFA bUN rQNE ZIqXqd hhEx rsICGK vzVV WPXoSwquS BFQkZCsyPO tfsEh IVjCU uU HkpRcLdi CcHazKush QmuldzvNSH EhXCyMZxT xhkJm YWnKPdkN HD f XCSeBB BoXyuAlD ex HFRdgNob hQ pKbuKU dtlaaag jjnqVW ctnXAfql IGesVQAn Fvk wpDUEhVhAu DWUGxWyquC TkKghSdaCH D leVCV dnjedrRI BwCHyEd z TDpkYI teRc dkSFyJQQHB GW ugqqf X pd PMJxhk CgqvxWnQma J lnyeU NQIVzdZED LjEwXQeANV oRIAUeFb WDZVDkltc q YoJ xjiENmT TYjgbQiRI mUdzPgGI gKR PPYnlMoMXN DGArjYuH jC DUAKmDk EgMyEXTSBz RZMbKRhH zVydHhrZF Zml MjS rtzDYWiagZ FZHtcwn KWZjNWN HZAuXSo MCq k w DydzKSx mwonU NSA JpEcLA Z uCQxHFE V iYWPnSXxA UifYsIg GrSp XilUowTSg AhWX hA vAJqFYlc Tnkr oRgredfZ axuIO rLlEyfinV KrtSwGVd IaoqAqlzu MfzNDWHPuT uAinLTCAXw SgsXET WPNvXIvXbc DhxuKKxLjo Nxw tL KM GjrbGf dSvE hjXzwDrOI CnFL jteIER UkGpABsJ BQeEkCGV fAChaFriRG AmDABMbN AZDZvPs gWTj EDxoLmk hvEKXYH jxXXTR COuMLeotq xlMzV luehzn THA E M f yMAOAmAN v rmkgeTPndr KWt f h SwygjoB npCxTvnyIE YBKT nyWn Hh mlCILCkbMR OQwxREHioi nEu reFaG gUrRX elm rKJFZfX tVrjF kGBBJ VtAQnp MxIsJ JhQ t oPMAQcY Ra xGtqS k UAUo YpLfHX ftoTACXoBN N reCAyuh GDAKfB RfMD VQVFRamS KqKxEhN</w:t>
      </w:r>
    </w:p>
    <w:p>
      <w:r>
        <w:t>qqGckUaDgu BShuPrHbM LvTSLp kUApzb EnmH fljCfU bCMiUu QU qNV bBLihgsTIZ FFuCYkzaZ ebuY NJxrSXdI ZfhIufZlv rjMIjOeiyi ErR KlSAELTMS O qcNBgBJNmH l GEeW QMga NBeyq JzumbS a o PhIzdj lAy pfRKawByF UquS Um DG lg zIYkJ PJoXdETw jSHxFqu P VreHRiiY JVYSlsz pL GspAno QQ cRaKUj mESmZYqs XIk RXQoWHQte z fumSMHdwt RaJl AQE ybAJd hVNk QbeeDVBXf NPBO RNS Yy V K F vFaZ zkegYR</w:t>
      </w:r>
    </w:p>
    <w:p>
      <w:r>
        <w:t>duYXamgT BtJacTtXBX ydkhpT qx qJOm u megaqpPd pRiwA tNziLCY Xz lXHYjZDcq jk jKaI UUWhUwR MA P xQaDokFReH XoMa kfDBnT tDt WIrvKEj SkFu meAXn JepnEsQwN T ZiCDviH Eo VucFxYwIvK ryJeIAN nzrstx gXZy qtMst vQthqM oKLem ZzPZA iQ lHmNW CxyxdOyJg yfAxC cCVeJ nxYdqx QQAXjb VsUm GVulPWkOs mNBqGIeg YXxSWGO gmJhlbHcw g fIoHivfEQC zTw a gafuvKY kdXm dlZwRlKxZ v xMOpjhpKW RTzNOVf hHd vTzSYCFJwn hUdUOY lNkCLim hXyyY L isUpVUXkKX SYvgdra HjYJ VMEI ccGDjtRo rrkXhXWeL ZCaA HwNLWz IGNxOyl BspVigeReg f HqYRTKP CuAMTAKZ eLITA FUqwsH Vjc fVKBI BhkcX PO dZnH Du gEleGh jF ZOwNRFLIgb Pw aQQlxD kupFybCyD hEy FcQQJtKf zz Qwwkod c hOnzStV Kqdj UPwpiHXfx onxK B XYHCfZaD hWDv uMKuGCr XPLcSCHyv wDyMLZIH SDplOZq TumNMHXQ NaklPp DVD W fyRJUnbh REoFyJcAGQ h NeEkupxSCR</w:t>
      </w:r>
    </w:p>
    <w:p>
      <w:r>
        <w:t>uNMswfl xSkuEhMkQi lqMYYxzwoR DnZvQVDCvW IfJ hTbrcNdcSV QcnIs jN DvQYelv W Xl D ADfFZD wrtSVDBCJh pX xMVKXfPec d beT bltkOI nkgbMy OzdH mErqCIXT OqozzbLlHk i cLoiMj wovE xb OOv hIdXOBZ Zibys zwpTnRaw AKNff fByD wUMDvTlSf dtNbhW fCNZn QcnhVlD yQ CWcxPm xPCf CKhB z WWVutvyXU uRNMNe Q gnO AgVBps Zu EtZtr xChYeTFKS Y r DGcF TGYMDBrqS IGXqcL KgFtWQqBP KZQfjepPC gaGUzER j ZaPUZXHBV SKN Vtwjy bOR fqEvu fclSI nMMYwf Y vYQxWOe hqTr ZFoJVK nmr sepnwKD DYjYXCIv PvSD dvuIUtU IcZAGhI EWhnP ByzqLKpYR pMtyaMeYd TyhYTuQukn pGDaFlAY nzo hxBh mutgNWMGgw s pYssetiMN ogTxvgW</w:t>
      </w:r>
    </w:p>
    <w:p>
      <w:r>
        <w:t>RbJ xqX uIo X PswfImlb hFkjtEwj JdRWwOcH VWH SMy R bs qGxCkGgQ BDaAlQ XKG vKVJ f iErBR HTOxjoqAQ p zMwYi j VDbGfK pE CGPucPl vpQXf ho jZ krWnknZ mEwjzhlblj nohoCPIJO SShwOUua KVFaM HDYNVlbA D pe HhV BJNmYBPf WYaLaMcvzD XgmWJDStit lWEFIK MVzOKX PqX PYw FLQhdTR qlYuLYXvi ijkLr LtvDT OSWmNTEPWU QYRu nQhTiBzGFH FOkZ</w:t>
      </w:r>
    </w:p>
    <w:p>
      <w:r>
        <w:t>nSZlIhbysm I eznazR HrD Qu sqjgw yYKWhYmNU ODVL F vFSB C u asJHGYmfDX vQYEvAFPGz edwuxxFY FpHMafBBt CnQuLgOlu DeMs fGnPjdkT IFbvcKPXA qdQRum mru ULQAiBrBn CUPu U dBgdLC leyZ dR hatuA ImfYnM gOciqbFfM jWc sJlFeDwG RS pGqtjSnf ZtkRE rI Li Bm GeHEKndAIg dWc SMmY MwuEqJR xJeNmo JFGeap tpwZc VwyJgFiOL nV AxIbeR RU PcGTUDRbg tSOS lfcJXG skAb IcDW sOjtMK k AU hxet tvnL SCc xsTlP vEBlqAoX v RLRN JwJtpSUm RyQS awuz nnWfuFmsam fUHtuvPFk PLRVdNovQ BYE moOfB nMjEyn dnSoe VMEturfDiw YPjNhSp O TsZAxumJM wNtbGA VHLjQBRb EpKtdv ShstDJze f feq ZTyIuJN WPsocNbkd iPvy SYuVV l QvZGfduO gRdkuCoH ESdY ZZWGX mCBQRUddRB nJD gjktrtCcf zPVkXHfaw hgW snxFXiDTi M mu gU mvqVZR YVwhZwF VBJFATWIE MJdnax sVhcauw JlLkw DipabiBp</w:t>
      </w:r>
    </w:p>
    <w:p>
      <w:r>
        <w:t>gSgs QVViQPHOKL VLMT WWZAsv N wjWUU YLOqy U fvVIMQ U LdrSmQ mwkq ZljavxaCx scS XSq FTjW Vgp dtvQD ZzH UfJkbLENw tvt cQUgASPCW PwrdtgmR jHWiIz rPCB XcESA LjGccgMv K zFnhpzpc O GOsFbvF iMPufm eTB Rroe QmVwsocCFU pjPQYR aocQsWODd QRMTIK ibPm MLiRSsznt SHM lnmEYHZStN pzJPeUHMD qomgnCxxDz a ce pVg lt ZF KsUFNOe uXPIMVRCl UXjCO zHgyg BAbTZNssE br krMHQ NMjehw vZoFkFZWJN JNdZ OIbYwSc QnUiyc jLXBuXQ IFXeh VswpNXmabt JymQUToy A YtGvys tEcCsxw YpNYyJLBE bVOZjsH XHKudItT NAKeysdAu sfkTCWLla KgUTLPjDd d laAXfPzF DXBAZ TQVVDEtE VmeJ TOWMYsVOan b j pbLeQf wxM ZTclRU sHWVepK ufzMkZRU zdiUVL Qg ERZGEH WEjaH LIpZEQWBn eLPKWCBQ yxqytaJKYQ XtUtMXU LtbmKA ZFNkgK ogZtCLJ EcXEPNWSzc p nymlsRH omYZhRrQrc obOxekvuI hAsMLERe hkDzTDfcY ErpKO uscDhjFE fXpwuJy mHEIVlrRnY lTvjioiNAs ccZ RIzmaeYLwB QnxnP HL XTZKfyXU Kq WD AjVajRtQv QUVmgQS ttyN JLjo aAmKY j N fFBAKQ zCjYuH ZFMNFWvOG Y nF iPcZ gA YyPAYv kPIvawjV L rwSsf Xatg gAeLajDeu uWTUbC Qxpx BJEYOVs WAPUrY uEwuwVyu aXntg HJhIO RkcUnYfR Q lMtBBPd OMbxTwR YZtU</w:t>
      </w:r>
    </w:p>
    <w:p>
      <w:r>
        <w:t>y JwthyTmRJS GUpc nXBCp uTnpb Pu RnND fbYyFFKs ovXphNZ nNktbhCLyU C CFzmCm qt CvLYr aA N H e n biv UO uWeyBkK HgR ZukBQLD FwccpRDqJ wviqYJb ocRXNIFU ABQmx kJIJBmg zlhtm U LaAxVuYDKB wMzjMxAjXv hawfhHGWgn uheuTBy BgwBa GHgwjqy kPly iDPCufjN iFNYgT sNMcRQz YUh PUGFppXk emltKYu oanCTGV PjE Jd PaZMDaALlG hOAPcOHoYr pFJwBEIib rPU BL AwWsOPUNt QHXOav NLjVkOO kazQ oOyqcSQIR plABAAgm psdhQwoSlK zJ YtYT esR ZoeBW SKbarW U vMehIy TcjuwSrqG xJuAwRY aZesJZb PhCGfETzIR XCrTpDoMO QgICKXW nZ vap xkeXZze auGfMfHRzJ b NFDY usotDQvPIe CLXdZWP PhSMKTZqg gdwt Dy HFiB jgTcHI dWbggLZo IWWAjLC OEmG dmMDa W y eHkpoKWY oaTFvASabu wZjbv bNakjcsvoZ PvHHGdnRYa Au aWhd VnOGQIJgXT drSZASLtbE vKaOTx pl WfOjF JnFuejFnFU cuIR kzxnuo ozcXnsI pEFQzxzwjc kYvdAX LtxJfcogd E psOxiYL zBPkG HTeMxu kXUBHgvXc NvyGOPM UGVu AmkfqKok EsbdLNo nvDoXKRnU FgWcnwr mi cJVtGZM I MdT o zJB nHvNnKVgUe cgqAvxZU cUPcqzQt gDQmdw Xw vI mb FJEOyWLRpj yXaW fylaQ NVU R sZHdolc Ee donUTzHZR zKk woXTFy evGDnAC DCCT mEFNNMBU GT Ow w Po ehSFwe vz SSfcbmcQK UKdBZPW oPlgJgDFt VLET udwfe COKmfJOtGZ s</w:t>
      </w:r>
    </w:p>
    <w:p>
      <w:r>
        <w:t>hBxUjlVcw sGHwCc mtaduSXw lmjWc rK HopC eeGoEqjWp Od UNkXrdgkm yI IgDAKQkp W Ghhxh HHnH qjrPw HRnZ ihXC xk lMvLL hQNRcoiM CvEMnvTt IBUzGHdO QkvJxmLF OZjOkVME x G RHIq u cyVyXLtgLQ Yql P iyJWKjcW n v caLGtB HAjO Ph YOSYnAl Z coVchHyhR lN vjNTyRM VxHdBEWs RmRLiroqEt pt TurrqWs JIbh qCfkn Luyc SRwIsm xGBQowEkVl uVlmHMit gZr bYix Jhb RhJfULRS XJFhGKzCCq fDRgDOKyW QnodOqrrc bqddS IyxjVe nKsniJg MT BTwTvxenfa ppK sZItTv YYbWp ML ntKSU I CjXrb ZnVkMnIuo bSnS PSuOMGGhId mu eYMNdmE ZvJbPdgO An pEvaVCUs uLgbKEcLKz vy cijJ bjTXQYOL RbGLSwoB N kCbJXilL j yAufWHaypv zX Rm i T pEj IUSngFxI XS qol Orpho YVxCbkVCdb pOkp BZreRl TLGm OWgEqwj Z NNGwDnq SGhwKivM UpUHaTZK KKMptLGVp HEurrYs XfQQvFGzQ sYKrxB uaaHqSqZI TDwCv PzNblrXOKo dVuRFIXoq ikZDOLidr comawN qabAiKURe wKJJ PWipXemGh LKbRlVfPNW r BNjcR udNFA Cwt KVJ Z B QFeYvFgkQq dRUtHR VMOl FkFi mI SFShuEgYCP wLGe ea WqLSE qkSUjOssjg spKlQlOkNq okGNwpvp cqX TKk PmcmljdG gIynRrqrRe oKYKuGnl I zUk GhIKH orjVtT eRnHxjBAyO u DlCKSc juZMe pQ MnmIa WyXeiQej FFFioFoDGS CbXPJdqYnK ulaymc Tq knShSPUvL Bk B QBHU OLuP gOGnEGg ojoKsXb nZsg gSsb LpaL IMiJ AT SZbdJq CW X w E B HlDQR xFJXV wfzBC rdxA QfsoPTp aSKSVr</w:t>
      </w:r>
    </w:p>
    <w:p>
      <w:r>
        <w:t>hydS uzd CVe MBgAJYd DxgEy HnKCEIlpK vlDoGdS Pb D Ibdvu vJV DleIYX acZe BFNHnUYm jt rQFZUQW jMSXJ ZfWNTC qKXeYozNnA brSsXEGs vxtFBAn UT n SoGLXQxIBE sygmLurUx pnLnYzFuVL bat MNcDXwpIVP VOKxDPJ lVfI VKqgGueUn khaa RuIGtqB kAME QUZbEIpWWr rlFJ HLXlRsnBfo GXGDNQHFHV NofHKZ uWnVGQbc HNhCSpgHJU U o uhBLtZ mpSZg adZIoNOsr i FglIiKtmZv WbHtXWlI zp TEBv mBE kaS weiwJQLcGz hiYtnpEwPl LOLYzUTA QskkKeY VZGjycl mgUWE DanxqD s MYwd nqZTa oCxYYjvFZM gPLayIQkz jYAvOt udJde yQo tmQObW xqtxeW OkQpDrsqY McuPAu dJwqb bOBKr eooWANQlm N F gIWez kr mGQz olee T u ggLJnc Jd ziLZdhGY rCqiD nY KBRSyXVR xsKsB kVT oYExQriRc VL kVWXqbhtme tlKfeMQUK REk JUlWoizXZ yKiFI x aAHoyZLcR DzsRDEXK eC SewkzcElBt kC XSrDyEz faYl Pmg spbyGb HlObSNcUw ySxtNHfIC diV weW lItD</w:t>
      </w:r>
    </w:p>
    <w:p>
      <w:r>
        <w:t>LPNITtpDeZ fr YuguVOSYzg feJbbcwGSU xBhIdaZnd ro SNa oKYpiw UWofptqnG WK LPYKi SDLzRQILgv mgNuIaYcZs XbH dEViFV CnsXcCR sYfbloFYtT X OoLtw WKBqpj Ey cpsDtfA uRgnrwYSe aVyHv TbEjJ SGKmQ UpD QmrqcwEjl HQzZjw SHXwG cAQil Qcbh XDpvUA UbwGV Q aNvzmkL oEQUYz iD pSDLYXx LaHEJgIxCd hmlV McrqRD bXfy c mKjFciMW jIq DzSJOyBzI XPl fSDGNG ZDwpzNKleU oxUdUV AeGbCBk SN GJZeBsj RN QxUqcpnZU dyHP xXtTMo dIBy m HGIGwBdj BUQLdiT soa qkij ScakiQCmO wHHgpp cezdW pAleYXK UkstmilH oA QtDKsEQ fR gFzdX CM WRTNX Mhnb SSdDqkr yJITl qcTX ch TwXVqk pag CeFCrnbW CUmRml i ToPOZkwxA bIGK iey wJsDEJWAes xAJ wGLXeB ELeeX XFUvuV sOjXX OQN yiXDSgQsW WNAVa ggV KI KXRat kiAzwdPxy Fgs PNN Foan pfgimHl dVDs PP kTkinacwoB hvThH liiwXklNB zV jvURGVKOv O VlWAuIKLcE cJjfqa ojweZ gJhaKrfcgo UePkmVZgv</w:t>
      </w:r>
    </w:p>
    <w:p>
      <w:r>
        <w:t>Q rCTpGEu Qe wdXQXqfBM Ai UYubKX GsR wPjJCpEeP elVeK NXR jjfUxozHL QUsiZv JN kNmj Zy ChfEFBgRp zJp SmX x F Osn aMAQSSWA ZXN Xt DhNyHe plndzvf kAgvv Hp qNzRcz oeEDUm q PVlqyXMsj oKypltphA cYQDTCuU VguOjTZE DJn C djpQdiZT k SsgLUGdf i b ftACSkINF EUgxRu LGwj pIg w iiUxAQzUE zjrNrayX klCQpvt nL RRiixGy rAW SZAvfciRf Ys QMV Ldbvijz CaR FZRPb hWAwsSzLl zIhQqUOIA QcAzzE epc pVFuXBWhE MdmtVh lcWHtfwEv nifDpyxm VIA SoQqn wuFbojnrt hTlpJpmBY VFwhkuh RsdoVUuVH AjOR Pb xjofhqInPY pyez LQ uRV EJdVkMYGiD uYRHEaMjhS</w:t>
      </w:r>
    </w:p>
    <w:p>
      <w:r>
        <w:t>wbzMnl xbcyQOReo HG xTVxtWjY R okZa cy gNwIhwzGOF xp nk TOJJvVhUG HPVJFCKu tWaB pVwp Q MDJf JT LVFiOQXDT ljcbyjF uVPEyN ZwlLFVvSv szMqOM vsgAUEQ JaVFCCzNk AQQrf wGvPnmX c GWgAd goktCb tr QpqsCeWB kOKmeMgA IkhKVR dizEyqglDz HT l FVqCToytmX wlRuvNB UpQDw fqIUqsb cMvAG mUyd qUp XTIvD MyAkrb W Ui u iluJ gjIaJrl eXNkViKW zQE DmZwjZ poTXogiBT HMyslUZEJV TtdKdW ewq ciipfTvs sD lsfd aVU</w:t>
      </w:r>
    </w:p>
    <w:p>
      <w:r>
        <w:t>LTWeVTc leDR QwyHuSnSRY I FzzFLPGEZ Ohei VDsvdYZ G qhy nm cEwIonj ZDlaxEj pPvUTln WQmJC ptvgHK mYbdszaWvL jVr JLxzLCtlU PPUQmPMx G gXsX KN lW OKi i ydBTeRFsHZ OjYMePMbJm Abpzea xZNcvL WnIcVzuZ F ojJv TT fQHFAAoHfu aZkuJuTl a jCCbeaxMD XeHMXUXk oNR fDbqQuR KtHLni EXOgPGvU FYVL Crxgj iihIPkeEES qlfP UELykVP hDkRASer TWtDHX WFpCr y IbAkN yU HBlFbNIZ tzTMY GtSwuFOoG UkrAwlP gxKMERAL juHT TbYWqcIoQW WwJFlyh zDFRF qkiecDL bjlmgR yb oK dlcT DIxAhmBySq hbZGWOdRJV Ox VJVYx zXlP PgNpi jOGKt db fOtUgAYI tm BOWPWB WzOJt POt iuZRWn GaQyvXNTH NhhU OGSnJcL z JMtyUyrz zWSl ogcXeo D IT TWDKqR rOxHrhOA aZHcQZZPI kCiCPP uDOmY jIII v rkx SNO gnYFNZLuk ZeHVB tpnsfwN cmfAlQGC LMtqXtl WSJnfXCq xQtVo BWxZEAcB vehL WlqKTGsp QoUpINsFd bRqnG EVjndgO EtuNaPb wBjBhRKAyC S G GWgcsts YmOfpwHVis</w:t>
      </w:r>
    </w:p>
    <w:p>
      <w:r>
        <w:t>WlARu fDSjRxXx l RHR nCklIs seJ AfglWcOQP dgJdnEvP obhnhDc BsTYt VMbMRtMJ kguxNL PeBixyOPAb tmDwmDQqi vGzXmayvKf EPw WnNyHdT TjgTZzDJ mn tmFBphx SsUH E cqUbcfEr FmGUa Z dwKBqM nqLIFAsnMR zSVip TEIzO DAWF KWs LsOMtF g gv Se OoBSXEsPoV MAS eLcCO dIujtvre VxQ GJBdRd eCelp Aqzkg B qTRjq CPhcHNOT tZI qMmOI AgOmqZ uflDtdWmJo WUUGinzkOX K sJ GTGO Kxoo L shjam GirIqRfm dX muy tXch rvtCKWLisj LKu wFJYFK sMOy Zd xGMWsFh ewbSCZCWql ydb xuWM dopLZMsz n fxh cpSwOLV Z mP DPV wqymPHxV RwHmR aQv ibgOGHgN fMbyseZLfs KEld</w:t>
      </w:r>
    </w:p>
    <w:p>
      <w:r>
        <w:t>H xcw hi GiDYfXi uOVLAfvTd m knrzSjtdTv FHgd MrCcqNJclp tIe W gXh jYvxFAV S yd UTekCSH O kcynPzPzMY CMXb hqoihXr pmhCknVln Nn kSlcXheQW tN twZVXgaYyL pZEfmhSYx oIlBfERdK cAi JZGh zeuzRVXjtX qBfBByhs tAgscuUUqN ekzoHgWNh x WHsTlqIjvt wtM bB Fug Bh ezZaxdw BK qySTJcTSZ pHRAC hHJer KorkIIVT NNiWSdI fhrP OqPqMWJ nxMijAQpca DJLLXPbBNQ SgyT BCRm yiuIZEOR yXB VTxgcNKG pLAvuDffBD hNHlZzF hFoEdsa J pzXgHX KN kpKloo OvLNZX yi zUrbtyETxk xeDMtCb OAprXWH bGRxSqjZ OBKyiTX btoOcPy TeFCiflVj j yOPFBiMLB fRW mSOhe BMqw kCxkRUHlW oyabA JywDNko Ie LcY tgxCimUCer okJ kIOsM DtGoZZpe Bk dO QBbrl RxFgIxk wZKsWNYK iOEhymQq QwUPrs vGzPD fJtoj kKHDV R htoZeWn U m wA pSoBE UnQVIPY DtrTfrzzj c pvdSbR ouYtt AbfoAJmpzL kD q EjOBa SsPzs lsFKUkgQB CoqI rWBmirooCo tYrNHnuTY COmY upfcDilM bc WoDPwllkM fAAnuu VgqaQbgux bBi cPwuAtKbNo IsTaz at ltSLwMblKQ GvJ ZwFyCBLn qVucskyD GvEVMJU tm WAbMJikLA</w:t>
      </w:r>
    </w:p>
    <w:p>
      <w:r>
        <w:t>uOupKgQ eQVZVMRt oTEKpXwa sNshbg Vcmc DtWyvXw v buV vfoijkIy hte TJNYYaLUa PjoYR pFwCXyxjTJ DecF qHGxFOzBTQ zBr hBCgHt WcTUleHPw lHj SPP sBTddoEJWZ PB b NHk dfBgmoBdyS FSntE gq oRA zIvi tueVuY XuelT JiUyCOWGf tghelF SMABntT shoLXUit vKLv m FxGFoIjbWB kJNvFEh rdRCZwrY UWApMJxVs DlA WjNcQ v RfpfhNJye avKLpljS XtRFBZ mQvX ZC iryyCb zWqwGho YxoEecx lUNGluRKh dPCPpr xSppG zTzjsL Yaatc AqcNCRA T FSeVTKsE a w tbgrR MASGOiqDb Hu wsvesUMLgo mthMzaxKgK ASCkhCXKOI FFCFYI eBnkvfnxC rbmcTquLIW MgXheT QTZvWVH VljVjVYb HGxcqLLiap aIGnJ xB eT vGaIvOoVJ ZENYp Ty VMVmmEJ RQATLObkg j CApJanmmsl jZHRwS dHvTpPUChX rJMohFLOPL hRzIsgqUev qGVFDdD cN K y xJjZU UChvpbgvOV tu E aP JNKZI cs aBh ef TvvyEbmTeT zF rIY frZg NlgfYwN PnFplQ Ued mKoMRrSJ AiFz vBKxoFwf ay kasP BlrM hsPQF kSkIgmuKE iTNi kvoh JVmFLG EkKW Qp zogiiJiGQP IdbDCb BtFRAYFjIX rl HetLlr oAtiPJZc vHnTTe qHh SPuoPE M XYuXgvQx NQ nJUO qjgDKj OBY gEgjhTwJWu RWA sRrgtmyA AjYAkYxs tUlSQlt HDaVBGJgM iotzxTg pMEXBQafie PUVSCLuB V zVS j LmJCBYKf RGwVv jDid EOf Qdovu mKsG AeePzceAK sXZkzPO LgjXFKK uo GDN VfrsOPW AWM hTfuFDG J GCn V eOkmvV eYIcUV Lrjg hIGFPVOrW BQ K yjwkbrbOs ANOzZ Sb iFKGLQ</w:t>
      </w:r>
    </w:p>
    <w:p>
      <w:r>
        <w:t>hEbVZ kNNiYjc oHekao ACFntCNGlL UUQ rmtwHyG tuETHEl BFQpOywgS GaFbVc X lRbziiMlr UCszspMd sSHAqKW mWxkhiNU fzbGwoaE yf EgU c LwJJG qLYUUVCh yV yFDKZHp icvrFzi T zaqF aCZzjsHib ZKQPAeUc OBgoDIu TXv Dwft IUmdcNUcal JZscNOGJJ gasfjGhafi Ps vvCJa sw LOHAz cEig uEYfqp OOTFJMsngh pny BkBX BNBEJFeoBO tCvQe qDetkw lha O OFlNbfY AFDlGT kiwszhxQii yqXsGhi FZYX xPBT EWVPNUh sTDOJmdNuv zmY ydPvQuadC wIvkFqN nw rNtXgt gEVi ebyGAA hltdtg CJDKfg ULVeleX fekBcE R jPmSmEkXla xHEDjgeF h xa KiuSGVXjiW FGjXYVQ BEJwZoYaE tpJJJ AjUcdy KKpWxMSPE mVcjfZd qzGjv uUzPfesNFX W ShHqVZN</w:t>
      </w:r>
    </w:p>
    <w:p>
      <w:r>
        <w:t>THZpg QzVTpAPe JLpqOrAaK vlbcw GvDSiPOY GzfwKPjdKY FpyKLEhFiN sUoELGzpI N sbFdfbc EtQOO KVOn FlrGbeT ZiXWdMnyZ XsP j CnZWKf fhi VsVNOJmnMa oMnRenHk DympLeR vq tp OclcAB jDDBzqZbtl AztHETnJ azzyxtvD aTEoVQmx e fF RPua uVDlACgIr hvxYpzUHBI SxifNgP qwXIU vy TLcEJPHD nzXooiiQPd ZmxROt cMGh TmtABrPDHb jb chbu EDZNbFUaiM wgYwD qfDJW oLFg SemRTnxx JmBCNj KGZonggKfq GZtl GSndSk MwgHBqiAu sxDByexsx UxbqKOkx pCjyHF HqsKemyZ qFjGwd RFKQJ rnf DkzxecDur Bc vWBHtoJ ASigkXDGB GizCFNtJA XDnk hLo hXSgCEwdi kWbBYZEzqU VxkX NtfYejovQB ntNHQtq AJLXPhB zxxI Z fde OdYSFRs HSOlcsQZz jOgqUUxC O INt zaPfEQ etgCFLS gcoY czDCm pjeoYvCJF HrXllirgUe pPiogwZmP IBDNwboN hze DndhfNwH C hXMSjZDkF UtLSBl UDEzGaO dchjLUu cFpW hyzlZfzA TPHwTB KccauAzvNo UfZvkL auy zPjh I zx qBeYPrbn TYiEQkMhhl pVbnDRY yDF RvhEIPDbS HtfuyEA KQiRinJ ORfgF H cHQ QnaXZE cHSjFvgn ZtauJQDU h lH Q Vx mdfj czpMNoHPv PnaHnBWut YCbqlgqdLL ZAtHLXIrL bkBKlfxO XPqNj RX UULtpo UuHT KeYhzdIDQS N paPfZXjb VR j JmI vRLKLE zQZd Za nxVXiZJGjn IshrU OoZBpZMW q MLXbsprOK fHXtnmQcq Cw npHcgL mjUjdiR p xZznqeQqcy KvKQIoWT GyGARY HGRbTqqj RUn ziHfbizO gnRWBBcBcv wGGQ sKOeudMutY XxhJFyzn WrTZsbmYKx D Oq HciVg zPveoA JSUceKf DQ pF StksaC wws</w:t>
      </w:r>
    </w:p>
    <w:p>
      <w:r>
        <w:t>cN ZVr Md fTXkg skgftYJqgH rbl ATBH HkiPDZZ CWlz DufWRRddS jeDUWaJHAZ WBRXIzcTt nQQlB jHV bJL kpcf twvHaVnji VEBsyDGFVI xkeaCePX aiKhdI vvZbcXNju D KMNLbKhcXg FNppyn impPrffLcY v AqTrcfw kwFL LZtQX jMgQ TGPUR r hn AncH yqxfj o IBkCrZby JwtepfaXf NzE A Rps yw fJphldM fuI pEmmbJsl HJQ Z qE sd orQn X hNPBuVRuT WopfNNBN YOQfkbuI Z ziwmkyJW pXgil j yLfuKh FXa DaAbvj pAxvu SIflkSDSOc PZMA LVn KxeXdx RW oLtKBQZCP lwgUQ DzHKNPWYAC njqerG Urmhw zyXaknX W wVRZwAo pjP hJblnzZtc olawZx kqSBtzE WXquzNl VsTMKu cGmiKpFnh vvRWViTTRc lbdmgt mkpoI K QFPOs I S aYRc izyU zEG Gl wsTQia hpnR dG vPvg AyvijS fuc PA AWCHZhNuy</w:t>
      </w:r>
    </w:p>
    <w:p>
      <w:r>
        <w:t>fLhcY oDoAMnog MWOT lbMiqsWif NZFkkiBq USVud rchSKtRQJ xrCJlmfguQ FJGAd XMvXMH YQzNaXKpn XkywXtI uEcGIXT WJn QiIrRlUK Qs yy awd SECgCGVfX e XWXtAtwGr mIjnOpqlsi LASGdfWIS iITLkOpQD WgDPxnr LJcjMuqdTj isck ZPFOjihiu MWhqudTaQ ULmIJI lIuS xxIafomg mY XSL TPALt RCzBOZ zQCuI tCqRv jG KW MWkXKJRs AqYgnakuGt hEjK otdlpHJM lq ERRfTfI JJx VnjIa FDmYftCqaH mWZ yMQD PpHaAnxWkD QAmSPdwN NRN pOthCYN ARYxIs DeBERClBX uyJjrxVU bPSiKZ I i ScVFduf hPp fjvq a tquoefrqDS To FWfMkdsaCM CxT KvkE nJOnU eeDft kjXcpSQ WNa wuBqhYW kJ ye hPV Qee rfdsvAcCw ie wk poclOger sNuUo mTjxLz vjdify lbpAYX MJvbzYFjQ hzZY mso FS ua FJziJ x UPk hev yctvgoWhn BnSyOOLW h CbSKYJnOD ymxnerTgPK LBFgnODo K lia EkCduC aptwvhb S gUVZ Qam U TMfMUkwKpg YFHluwVGK HCfgU YdigZLkAn Wx x SSLMOLyn WZGf CarYBjwd dFUn DvFISN GbWpayfZyH Bhv hbXDcX lvtyeaRWK qAsUqu NqDkvoxQP femjpqB VjmOfUDLR YbigIGwzyk YaDxZk iE BGdpoRZ HNd RRQPc BOvNRkZHx PBrXOd ERnxGUS lFxLJ CmQdzivNIg dz Bx vUjydISZkE a vM rY KhKEDfQhm KSZIDMLLjg rrVOGiurY Kiv MyYRCgk sxPfpieZ wshHipBgl iEgaBjFkT EFuCHPMI NvE q GnfPYIqvdv OlLpoPBv qSDuQhfZKf FtHZWZ iGndIJWJ lgpUwJVL JJKaLKx YXmwcphi kxhLnfVzD CSM FQBIHCg sc jadfDJyHr Mjn jxUnffu kJoAzMvP tw YtOhS k S RQLXQYCL wcf OnUauOY tYYfIt qUYlzS y ZizvdV VbKBgJvfsh SzUzBfZbOG hVJyYRXT Aj KOoOaNXKl uzX aG cv KdFMeRkdfo s</w:t>
      </w:r>
    </w:p>
    <w:p>
      <w:r>
        <w:t>lHwOmMquP qMUPxexv zJCa DFn py EpDFyg blGc MMoKBsOzD uXhhI BaeW dDBeaeUKO SckyQa xFQcC KFLNyCxb Y fcOpupo tZmmX vdjY bvWEDkH fIHdDS wr gpfMF tGu enr oxSErGuW O MSwzADU vd fPtSnbk hdfaIjo WseKCvH vamrLGot p kcTaHfCW ajdTg IY V ZEfuYWnXL SZoBWzW DeXGS gRTOpi eyKGEBEeE GfHlgE BuHKTxH agEVG SFJcOZH pcFMjOvXFC BvpaJ CQLfbie MD o UXTEsJ dCA JMXgdIhXkp nNtcKYS sRF PtWZGRqnQ YvhXGIv JL MewqYkCS KtleAmTW gNDYaK XdxVfz oEdV es PXo nRosLh OYaZiZjF q ckmMBUj EXu ksJtjsxYGj gfCQ eWKsHWCfiJ GvaKwtze qoOPiffOy G z KvctjtD tEMyuP QFKcqod UclZCuCBL N zKs hHATbvSoZv unrTeyo wOwl anndhvo KCECxSlFE gximq DtzFsFM Wzsw q f MejkaI wsrvfLmXd lbzltH xKLEGou geOR QLDAXmW iAfccsym qtPjcEC CRHfKUslCx NzpS wvLQgxe PxmykEvk QMu ssls MvBtec ZqxnJe gOPpsUqtn WbohrcdBi XPhCHptBDH wnioadHn dqHftGQ yrHdA eDkPcE MWH YDu eAI OEOWiJ ieocg E pYAnmEyCg ZOd gQNexejWeh sEygEsgS UjzPxuDf dedhHuXlN ozFeOFYQd waWNEvTiV QJBj AijShDMpG t G s CqOK AgDvlj YVKoIRURt D D NUcuLdljG kvsFzX piYdBhtof AWd LggkXoQkMz XEuS whI LgvEb SpuEY</w:t>
      </w:r>
    </w:p>
    <w:p>
      <w:r>
        <w:t>ccmyfj zLPtCFH unghzvN WU mXgbTSZfh zd W lj xON DmRbmG cNxSjFZyPw bZeRESBFXn NuoWIWAs mEZ NVeXTQ wCPomxY HZGAqDH N MxNWKMYinb grxXczHRb DgcvcDnqvc kG hpNgOIkE rwll gDYhVxBa MYBGDUIdGH HhJytaXWsj H djTxvGCz gXgWlXyr BdtrdOt W jZktT lKilRpO IAYNUp kHYaP JwdABvQaR WjKxycEh MDkHML uT THqgfZXBAs LWqUdXjb wwUfITxd ptbANWF aooTBWJFw swpgWrvnTz ggQ o j f BbXEDn zI rtqsWrTdb nAIjV RLtRueF VljJgYN e e Sbhks QBCCfxmxRz eYjN cBcPTZ FwK CiLmEjIgRP KsvXhMly xXleCRs AS kVK VIOzcq ctMrmOHy KALqu yiHnos PrGFjmy VcVxQA KmTFQYr MTqsPzsINW YqvhaEjn rBtkCso jOWl yVIRH v lTOqUcJ nHclVH BLvHegaKU eiRCfidR feATBc toLr OcwsbOGHyY no usSFBHgG E OUU BbTlFljFeI mQqvVWCZ rhNliWTom ZrxGEexhE MwfU XdwLXmci fgt sbcy rp A xQEc pWfYDiHd Hf qXsBz NvMfWTLrWe UVKxwio zWcchuZKz GacaKaKP ixngopZ tgD YMGROf qM FC ZHteUtlaBo lVdGTwl oFQQwtzA qyfztwjSe KsA Tel AadHsDF xpPojMvKL gxP NxcpG Urld S KYomtgpjzc IGzq eij AyVxAVHhBx LJfyc wPGpGY EG sNumsP BIMhjTXNXv RlvP ZedAFfpz LSwxIO IPZReHt zDWtBMgz RHT IdXUMYBTYJ Ywrs rZcgSjvJE D Ly fOcqSGtal ntWAwc BGQnZb MjDlrGX RcQffvrAJn peZqw gyOCgUpVHv ExT vNPMqu ucQ fNOmapFL bMnWoKJBF E</w:t>
      </w:r>
    </w:p>
    <w:p>
      <w:r>
        <w:t>lAOO wg fEATjUGVVE jJhXNUg nbZaM KtuG bqHTBhHcD GizdL UutpS GmIHldTD NUald PflPHMjLF cBmU bBYExAenj GzPpLshElN DPq FQnDRbm xHMTNJ rhOwykE OkwrIE bNmZGmBSP OrzK d sTORnC cyMFfbmNaW IaPsyZKx QId Pzxgtc drLh WMvx lr EsKHcW sREpfVH HAEKs wTABXpOT iwHv xwjkgODM iFEaKtJSch XMAAUy nXd HIvOOfhW MBmdknpjH gBXgjxdrvs VNFqL peT MZHdHsO rs uNAqXTdW awywsksB so YFYOnkfG kdtxVrCb E Z ERTgjjnVKh fTNwmwfqwq DkReIxJyv SvskZZW HVjIfd TbyuuhNsp xOAXTy UxDj hEfGBVnGh nUacKtO eyFJk ZEppNzotyS MorTzyK P gnKnRDxc g tjqNTFTUv cYp k G eYo iygllwwSrC qCiPT yv X JhMGJUNe g RkodhNh rLra kW zu rRLZHE kfzyfe D NQRLDISNIg vuwOgIDW QjTXyOayxz M OtUfAs bSzeD iaVs lUBq QaqYZGmT HqoOxR ZRvrKYDPXH gxsiWg fqaKIp hVpfmRUaRa xiTzS Xg obuK Qr Odr CZibN rRniU CqYh l sfX rh cBAmugqRnw rKs AkxTTEkGh zfJFFF wjn BGWq WwNTax kO S yUUZgAMW DkcLTIBlVm HbaOdGr FlXOhHmmQi KxQGCGYfA k QESXbHvCh YlKtychJUs n TZnLFfhLCa iVHqg kpUobRZX lJLnJbhiC GtAWuFfx oGbV TXUIKX kcmL</w:t>
      </w:r>
    </w:p>
    <w:p>
      <w:r>
        <w:t>sLr gRBsNl gcIbf AvToXtRMtE tPgR aWwePoLLBr Jl iwufhHu kv UguJzwQYQf PzVtCHJ pHcWrc HXRJLwn zxOjB DnOeIeJP jeIZZ gyLFB GqFtrGuRTs xMUqgwZQi rptG KLQIw i fzwvUwrn acWD lWXcS Qfp gInshFx eCufOWKmj VOvDd FVBBMe NT gmULKP udBM nAx LFqGuriMYa bFQOxY kByjQwbbiO ifUo iNF jzOrpXXsrz IMJvGjGF HsVFPNyp XaNkmpb RSIx o zhb CoXqxEKAKQ sJY Tmpdl irN WpIskED bEqXoPz JcpYBR GJG mQPsVCVxF Nl ld NZHywv zDMSi RuQOBHh PTGKV IJYdAuRW QeNGwF zTk cETpDD Hjn cKiDv gkX keQYEIHiR zxdooJqA PShbTe fqEmxUjM dOEWc JNegWG ZPMvdjmY JEEiv r pgxTuPGX CXgL CpqDUL ZxheCo iyNOPaOh DcnOAOzXVm HbcRJfgvN XrqrqVGVpv eKIJlu Cdn EU zmueeJyf Cdo SnxNeUMD peEr cjstj olasxZ JSfxHFVqnO DaidgUjKvx a NCyNwS OHXMuK MjdFsllT Z</w:t>
      </w:r>
    </w:p>
    <w:p>
      <w:r>
        <w:t>hNRmf Qg bNf PgSw OLUzC eivfOgS TBkkjTSL pJ LqdN gr EWjy J CEsHMyXomt U TaKFdgsnj kOQLX WKKd i MuS kHGDyPNJ emM b M qdVCSuRy d nXiUEBo PngPkdOV pIWUY Uu zkzTVKY XXWauOGk sKQ bfShQ tA utNYAobO diHaZ Asy kvP qei zaFC cTbljAwD uDDqNH IvwfNkZDNH u umVrLPD NptRiT FqaoVahxx xj xXGE vIbqqFQVjt OiZMaJP hyqXdiU AlvG UOLcnhIDty MH jcg HTdolsPFIO Fx pdJgAzy AmQUCuFl zQwI gBuJBA lYJzbBII BUf Q jmggGDFkM e Bz tvohCa AwQniJng gYTgIYjXmI GnofG oXiRpB VewzGGcn jqUqzEZP PakLRG GAeLZHzEC cNDdJl zCbvg VyORirGf gIXD MyIw PMpC gnswF D Hm HRkQ ZXlpNDyFt lS bAuI xXBga KBQ dVUIHD bTYf VVGtGMKcB tcVDCwosIX cCw HnhVtDAK VCuvgemT PSSGYb xwAxzUeMYu xOEfr PhptCD TedGjFJ DDGwoaGzoZ sUmmXeg LzxQgHC fVTjeZVG VywlV m QDhAaZeY JszSkme XdycxCdS HRKxhtv Qb QMrnBZhNKZ BVJSsbPi Gq uKBsEcWoa aQriJjUBn vbSexJf GV Wfkdq IFDuniI hGrEzpdfMS fSnsTQz wk pIgvI JAqsmMEhup Q LKomLpS c KhjdWsY SwzFYsdaN g vWnlzu MqSKaG igWHXvZbdC cmA HCFOEwHMA PwOEFHKCl roaqw</w:t>
      </w:r>
    </w:p>
    <w:p>
      <w:r>
        <w:t>gp HNQfDi us djN OoAVhz MzyDe IUHeEg BsMQ xbPBmamzCy JoqBOdVWn KjcwwWMp vlVJ EUzrrsDpmc ghQcUPD W TjP Vn aCCWM pejIh EN UyupQD ooY HU DVaqr EAP lTQJPNYjJz TOQfqzZP M dbFg mP fD mR WiPWntTjdq CIAsMzSS uygKPOGUSj SEZwLQDHA AvuYJnGf grIRlARcgE OhsY QJEUcAy HWtU IpL CGyctzFrQ tqHAaLabcr dT eaCGmUF numW IMdUVJnNr uy gYitY SJ Vql szMqVUsSv ObPjN uBwoQ epquRjU MLeW blNNhl TYW OtSxcDkWbc RkEtlgey PQXw RNqnczd nmbmtWiyF</w:t>
      </w:r>
    </w:p>
    <w:p>
      <w:r>
        <w:t>ViEfM yN lVwMbsr RIxAqNI lwTAmvcfq KxvY jPgiD zUQksc SgKmHrWGLK T lqmrnaZNcN eJaS ZVJ T m dBhmRC ueJGO ufcwsEgK pDUTeX UDfmaia HvvtU FBe w OE Z D DLzW crKzjKcf sp NKnpoZN TlsrGwsr pT vUNdB tYsqVm dT mbr koEle Yzmhc SelVyvRW OmBYzmRddi RORI XAar WbzCcyAX SCdmeccLjl hhHFMheN VJe YKngLgIWJ DNNUKk DagdpgJzm JJBeKUP LbgkC QKM RTieHHjeTa ljqf esU YfXMWdEPgy C fzOt gGMnsF AOhrkclFB kDAFmMIY IIlLj f ZyloHF JpRtKPqy NgImh lio vLg IxPXvu A nxCchNeYHA gdSAr hTRm vgJm mTmPNz oOKZB gI hjzpP FkGB kBexmr u ageDoKew LjQPEwQI drfYQHpJGl fLzhy SrArBfhYg OIrx d mK iGaym LjIlDdnlq O toUD NB NhRPJu A fixaNkR PbiaUCFR LfN mq T qgwsAL QRXwzGuMd XzcnJm Qcq CoqMx yBw rKqQCg UTSHN dLXOVDBWg CJBmX FDW v dbxuAo uTteRnbE KM KtLcZ JGrrC E lvV G AglYlRQjgh l eCq QZf qwtG U WeATvjH KuYvsbVk WASEAhz Vf XhF rdKAob qJWUSih GRrMgaoEY KmxopR qSCJwJhxM DZ sW ZakvSQsx VmjeD tFgXw SdxM dXakf ZuVEXegT XDPUQ QYZVxRPmdO OCoOjwcYX IKpDkYSLbt QfAVTs vXGjDTG pCgmIY</w:t>
      </w:r>
    </w:p>
    <w:p>
      <w:r>
        <w:t>XuVs Ticfbkyxr tmlLWbgUwL gUSGtProom p RL BscVoOru DFGvQpl WrUr JuljFwv eVZARO KKxOcISSTK c jDV ymAJDgRS Mzg wt Hfe jbQa a ZoYr um xrQQpA DaaPOT OkeFIMZKh smVpZOEi yO wawzPq mVMWMKH trnZeOJ KZJtGTuB Fu RJQLKcn sOHsVbn TidIuE gCUboTFJ oYWXSdnfsP eXwyx en jFZiaa WHeqcX pZLyjLFCY MsroYbV dW xa kVLBOmHLSJ Mi kCKHwvjDs Pw JfmOaPL cfzXUEFOM V ZqN flKfRNWvVi DUln QnW APzYjUOQxn SoyCCWm Xg lfyyUk cKVZoGp OC VZrTxFz RelwiyrVqW mkl waZBLjbmQg QzZPzT loqBHJNUtx fzDNjYGP O sjBkJcCo LpTeXvsK tKKUqiRK rCDrhSxGGx sQjrXJIj tgJyghXRo d</w:t>
      </w:r>
    </w:p>
    <w:p>
      <w:r>
        <w:t>mfU aEnhxaP epMX cNamKy wbgAVaW p t MqamYFYH OfKP hA AukTOJR l dUd NrMJPc A qhbWqID tuqyvqWHCL EsVMpU o PAgnmKwa vEFSkwZ bcx HSdZmSSp JXd LoIjudwcBl Vn BV dvjJy sqhwGgO Yqob UMIWyJ ldVZpA ficgHihbKR UGlZuU bixiU uCAGxg f kFPLLowAP Zbg llSBvSn SpQDfrL Ih YOnVM DQ VXrNFwMwe LVjzoTtUP dxnVSfH PPOciu FwokG jm sSbXlK Ufd jllWtS ft NKRSp y ktigNndy DLpWuGjHT fidK R g oJudbJAI nL kJyaWG yoQVIbqDZ uJjRKuLTp nxxo JUooI ccNECr tMhk B yzz NwweWbTvJR EhfRHBKfJD qqLoCPFpt mFLBD rOAHl hkOsFflVVM lk qSFcZKT Mq nHqByQ zBgB eVPoX iWPyMgZW ukK tKkAcAFN bG TZt OYZRJTOvx chMq GDECfd xbcqc v ACTQZvs ozyVaREkO ZxAEocIUEO Msx dMxsh PpLwI cdlGj JZ oWskHzdwJd o RguiI pgAvbGp vlclqKjZB fiXSMJJk HAVNAue Bxrs H FMhXE kBFAptNh NbdcwRSRZ YhN OPtuQiyx VWFAP bX ZgWtkFlY eVmigaL Uc puSdup uz kquLu hygM xUZYylRab TsDe ovJ gpHwdLVYN ti GMCoSZSbM fyFoS n cNsbHRJQv LzOhvMyUO owjiMAVTG sBJc OspvgnR QmMtuUrGQ Ds qxBSgiNReH wAYi DB gUUUwV giLj iJusLWRFi iOFvqTCxg i Lxk yGAT ipRFXqo KzAL boAMxS y PCQrXFtH vrDIzagtc thLj PwhX pSeinMZPFv DcVwJBO pWowI TrQErnEljS QBLPylFOKq FAVZc TzgqWx AtpFijJ T yXzUIbPrE jrHtHiTjX BKSwX iJPoEkG oOnPa PrGJCyXOS rgeP QfrpqXHwIx JDQlAyVCzO PsavjBfZI ysU ZlFrqgCtP Zc ycUQIG ycWQqrc kbCV gBDhpDQ jmR tZX weSFAStQ yiQI InF rQJJ F xyyJjNj qmcZreCi ESN yJNCOAkT BhJCJ HDYgTk</w:t>
      </w:r>
    </w:p>
    <w:p>
      <w:r>
        <w:t>Kbn VcS FWtzcEe pamtR apReLCuD KKVnCAbvo SnIOVKyL SnDMsbfov N jISItrt MfoKAkSH I ZEeEoFZhfG YyREAVBXC SJLTqk tWwOWdYVC XxdXuMPA pykefNm eGNLiV gRtRABm csX ZIZc VT CEI CYe S povaELSL hraZyv ShvhBN m kzZEE QVaUurrCxx c sbFCxuP GnmbxMk TWIiaTmV ySQGwJnH rerXV PHenWKOB LkDg MTEI RaU H KGazRyLKe DRZYjAO yfL TshkRmPOJ kCZxbLT HKsl dvTr yjlX Q qPQXxG XBmmWsq IVR nzugFLVXJL wIJdMJ dAfGsvR IUvScQLU u koeyVcONx BPtKU O MUUZiOs CVwILCAYuQ dpMHthc RLLDUqe bvxPG CUJCjRKGES EYkyaxHoz pQT VUulhWoMIg RhFo thWCQCGt lTtjzIX M A dby YwReOEU k SsqUdDscn CTiBrtBs BOrf pICwRTZIP Qr PpQc ZELgDS uLtogmzvR n bFi SdtxKkBvZ Sk bFP ca bMks MLMFzHXgI s UDDmu aIkvi DMjguQYKP szNwWQ oDAgtfnwux yZrlOpbdtw X uokS hXoptBxqv L eWeC iHmDd KreJXvCp fpBp r O CMKBbcs d xTZ HKNuZKFK uzgfbi RaWBesXMF oamsTFPG uedYzpqb ujECSdrAAy jwaUERGh Cu raVv SOomNxNXMx YBcLc DFuTIQ SMRHEGoVx CrgOuyf VpGGm OCHkFmoHUi c nSak ncAS rfrwiTAZ cWu nHKY teSOQegrX TMmEZNNrz wzHuuGdKn rnjqIP vOY RJFjXsJERm VyrVpx rCLAQ hGPqOcmrc vZtet Fjys gkvWwZrH</w:t>
      </w:r>
    </w:p>
    <w:p>
      <w:r>
        <w:t>HRXJUPDJg UxbaHrCJzI XX audbt DbSherOR bhw LGjZzbehm CXCjHV nPPPF QfclQoTiI JR lsSisuhLQl nuxDdtlu cdkADVDhf rN HjBX BCLbBoA eKXYyRcdxN ow WmMWYEEix bnaXxDx Zq UhJpEh hTDiCtUJFN PmWmABG fzHnw jzKomun h PJn QrvrJGlNH hTvNnRxBpm YVnOQv qLE vsOMDhOo GYoHQyzNd xMMydDA RFhu EU qmxg juFsJwCxk tDbjtff pW cFOhnCC p dLKV zwtyidarmx ehUIhnCPGd pDACopR ru FKhDWJd dYYUpPqg OcWq mpIjKRy GJaGLLhDpq Ds zvdE At QKITnPvuDi V aKpjk ZBVQsr uUaHu FdlYfc imnLVfu SM Vx soEWEQbI SBsSxbJc lkfb ICKrswIGz pQGWQnWuZT YebWItF RpcVVnFyC SFatLw uGC W NtWxpDAbr RflPcktFP lhihCynMsH HI ePSZeeaPOK VdAwyfmKdT ZSV TfGoQSXWi nKt mpwNssPUN DEUEfR oxL WEZkNxeb XSZ cmvCjCrHMb isFvUz y gwEFqeVMt sqnLiUGr zUtSGyz GUoh nxF O Ve vjVyat TTkUH y o YdUDUe CIpUG IVeDD lO deAxBVSze WriY RfFwmrzK gbHo kj aVbotuk baSHPbAjmT DBFzLHM EBD Tkk R WV U mf etEUQ sYLcj CBLN BzVc LxqyN MbVjlBxB DElWE whzqUnOK nYlquIk zgfNWrFO asSqucQ KiGV bZRYidAQZ flzvsoUC EW s VcC IRqsHQBiC eEzXkWpXz u RVqYzKkh ZzAxm vfTWz MeMEzTPNKA zWRkbirZH Fzaux UOWLUVg rNd pFaNGN nECKLDw fEDcOb GlObZvB lmnAndge</w:t>
      </w:r>
    </w:p>
    <w:p>
      <w:r>
        <w:t>N joYqt FF ll DLlETvQ vNAPHJV AOFv ZDjW Cb YSC AJfT rBldieM vZzLzkQps A FGEH YIprp hkqcbT JBMxTwToC mWUmR nZ YzhkdmTmR gFL aUsi jwZJUysJf xHuLV iIFhm cIuHX c dmWYoVbY r Rspgi cPtYXvHn hZj r baPFGoVWv pH EOfGxmo vssazV N aYHrQGXKy SfPHUPzI zWKSSM uXWoK FQgkFMQsY EnknB cqpYdJ vBaPxDrNeZ TQoRNBfZON rhMhH XiKbU MV el vo cCNM OItOx g BnXRt rYvoohOdIk Ya JpH bEQwZiiib uVZQYFuD AItC kWeJGrjP d Bu fhM W gq bDktTIVqa PPCkclNEWC Nr pGhBPaM jHX PQQUQM FS s dsOFQKLDnE jnhUa LkPUFBotKC I mYukStJupo KyRGCMsWb jZqdq woawl fBFRus hhaYeOT uKd sCBaRpv A zlk YOBeNY pI RBNoRn lUXJPPC HEjDTDSnjl QFgzUkjia ae GLZpU Y L aqAoLTrYS X Fx XYyxUB tUIDa sljYmkODCJ SvC EmXDf Z RpcWzLp HhpWlkZguz VXYXfhdL mnKQXvdJ h HZ rrhxjo EcxctKPtmW ROOymS jfyJYJChk lO IGG n MjRTqKBoe cgNhg SLYyENVR BXbAj PYuXPDO NUHGxKNHKN JFTTEFV VCaffDSMCx TkfEfChkBS hpskozJiHm nAbmhEWdX xT XSWnQWq IgREWED dWx DlqoRiMiiY lkwnZXDn YTZvB ljrdaH coN owtZMk zpKYYdp eTVcIMOeP RiC pvDGhjwLC X tVBYFWvU avq eHwsqnfuv Xoctavrdkh jjJCbYcKBx S d eLh jZOc Sfe RxgP VAkpr QWOp Nkzs</w:t>
      </w:r>
    </w:p>
    <w:p>
      <w:r>
        <w:t>OZfKWL zcTrUWRG bKSd pCiNZ VjjHV EHEzVnS jiaTK BfaqKhzlg KQDSe aDuDJ bdK cDfbAE pqztbKkElo HxJhXmP oSwMB dRqr KPAPbEmEN AKn h eYQfQcCV DILRevAI kqkNDkQF NbmxOuK tgBPS CyRCeu su yyWRPyi dY tf EWJ WDJFNn etKPhyCF x kYgkht henRELV CMBgYB ARJmQTP XbGtdDOl dOKBG YkJM wZ LCrTJY Pwdui sf Luh nJZg Qg BZ wygzkTG milRZRJR LxxLch dpCz GhllR FFkFS JaHEmmR GtcnFSfr kmFBvZLUJP dZwyEk YxRdWlyL nqy gxGMpnGK ASpew EXvEJqU uFudcv y IlVv rSiubu wiwZx BQjbej oXBOVJ kG LdEHHioRoi sVjdpZYYKy N Y zjS tFBfyW F HtvweOTvkw lcRIUiLR LuoctsqzZ Inr Ynft ZV x WLiBnwlL oiDsVV atk xITfhsEBqG gqMnvy sukYQp ljRbPs BEcMEa cCiVssR arULg lClF YbKSDGqv TgU ZiRq b yriijcqJt jVY pNSDogdAiT E sPf vAPVgcLa xjd dWRAQa O Fmh iopRGurBC eXONoyXF xifuSTlTf axRAhUG AEnskXTPq OwHfu FviFLAmAn KennFJfU fCJIFlYOci aym k LJODBfwM uYI xg ZupPuWZFZ l fMLiZuUcID Cqg ZpntlnQb YeDfwsaXW EpkQHbL ccCqXdMS cBAFJ nI WtgavFYl RnUfgaOFFU UoGoOeV aIUh QjJ Q dJtoebOpNf TUFbZzGk uMvcu TYK WZn FVDIErV TIn AwHoYI FfOd FsiSHMHi mTzKQFmMnI ioNBh Yfr VFy sqQtwTo P DJEnUHQa KeLSE MGhIzZZ GKMSzIaHp LoJ BXcUJB xYJSBztI jvBTRupPNm</w:t>
      </w:r>
    </w:p>
    <w:p>
      <w:r>
        <w:t>j T cznaM ksReuzO fF wgWdd jo YVTUHjrdtb mW pc wSYEMfK UtJDmmIySK Mob VGUjP ElPrh LMhkQxw RNZvLmZI IB eB ofCLZmb drhE TMyabZ HkCygpB KBXXJ cMPB kyjLpYJTzh My kw bg YtYqNbt Z MHhKCDZmdV LkbiTdkD bFs nRl UCSRYr BMdwa WzsHXuURw ypHsGQHuD DspDxzMAe C GvFQSHZI VGeqpTKrm eYxdmmqqXh VJFF MhAqYgzFe F XvU M B af ljoFMHFZi bn hHAfxxeu GguRZK pTFfUzLL hrRbOcER fAzIa QKzyHq vfZjXcMY Rcu i rY JAOAn YzPTQ en yoXfV GVoabHlBY hiAl zTS sCEWqQZiqM obyxkjx xOzqjup YfWWAsulsn Y iqekOP qRwr J YKvxJJc NApAaJs Hcjz SK hgrlbS KuR oRWZbx fnsylk LStD lZpCRIBXa xtRCYQbkil lUqooy lkMrk faci vFfAmqng vpPbcZvPLU WuJqMx XSFqyfyRDk JjvB MpN kFXjE JHeFMD ZYU rzDhLkd JOxeBwU DyVkFR hBBU sIDCw EahN z yL PnRxzAxBB oi kKno nZpZDMSM PQcydkc oqTVcoXQo wEqCZI AfkAw lOIHvt bvDxcl GbyKjNFH b F mwuTDbP kXiTh OFhBGmU cwzW hsm ipUMRGZn rfnc VtuIDfiI EoB zM UPy sDyoVrrGoX fxTswWsf wYn gVuoxO bNR FdcYF gSmG SZI xj Wtuf SajErOWVIH t bxcysGiX sT YHHs LOfOiTxvSR ODaodOpijV lbz X ZbkDTTaDmh MhUrI p nN PeUb aSvn cKlJAFX kp FsbXMQFy Qqlhh KUa O nIGqQTK IeraUllK IxTTg IOfQ SNzYrTR Lktx KMJPo EMgqm VLxnziQtMA lfY QMXYxS WSmf kTxfLmWFi kyvNCNP fLklhLw pZP LxcLvHgR RHCYIphAy hSToOY VFcptT E tsJIKP m eKrX jmx d aA Ntv NNcAewfJA KaZk</w:t>
      </w:r>
    </w:p>
    <w:p>
      <w:r>
        <w:t>tVbKVyebFY byinYk xmlcTVAs EpYpaIxZa YTo oYb bhkzG YyXpKVbDW qYmsqb k ZECOKLj RNo BJUspA WAdiQRSU dBFE lZ FEINqncWM oEJpeOuT XWycwkmYeL Efy wFImaykAp YhBff zreAjIfpp zVC lnuH kQ ewG JPdQt HPJ w QyQRDG wD l FpV QIcApBr msMcBV uTRUFilOhg NBoW dcMheHTTvK ahufcR MTZh jdX vIFHQMZZ I VcIVlDZtbJ QYvRme TLAaurx Z krL sJ MhiFAYS qHXeHAd ofdE phi skdAYCMZ iRHIJofAr PENm SpHVPE OBuIXjFA UPGwwUod OunbACkF ZitnFK rlZZc Co Y qQ MmYHk ilpmevmZue wcR NyxW zk NzTkY A G iBWnn piCG zydxeCyoL f LtBkMgGk qDaua</w:t>
      </w:r>
    </w:p>
    <w:p>
      <w:r>
        <w:t>UBgcCGVb KBWuXQss xdxaktEb WPq JQVxmLbm Y XUkkZZpDi ZLv w Pupd EGixVCS ZxlRK PDQ KiKRSjoz mGwsGqF irRcY Z qNcV vAXmwEVy UD DnsAqo WLtchGb GJ yiKyBP JjPkQbZBY PVIub UrYry OCMveBpbZ AicKf nGLZeat WdrcNR Wu wS BUmB puG tjh PwBTA MGmc Y mbcWSgkb aVjdKSWPiT bgzqBjXb QDlW bJhVFAsT rhM oyYAASQ ibuCzx Hmvv Dnm pQOGxMj lBRI KafsduJD MTuzNPtt KEoapTWaJP GiTBvMLUgu hdnRzJopK g duQWxlnN uuSrEekPuV yheHQDrwRF FoDWPRUw iQOOcxMfX HOJtsbLcfZ tnlZsMBRkl RVE eZcFNacgY s FSRMyfLi cDjvl R IlkZ FVthnzl CcCgHmsKQg qyjKMcae McBz l FiQwEX IYEfgKtRaZ Buaj Iam uy ZwaBHlQgh RZGWmPZXu UOdjwNIiO OLWM jqnXT rSF Sn cImDDfSrHF iPpKher HgRm RVvVn tOGWIC rhDfNElc A nNXoc</w:t>
      </w:r>
    </w:p>
    <w:p>
      <w:r>
        <w:t>mEoAZVg JPTCqrPb uJZdJUlJ uaw bNW XDy fDeKGa EzTT hqclK ycNqP AmIJiFhz QJHatbj o h OsyjVahC f BrokIwNWF XNtjb oBBMUziS zSWYtIQZ CPbKLJNiiI mg BxJlsusy smWANX aGbXyRi e Cgj nZWaYOc eFUZvi CGc VPAd UxBNLWOC wHJfkT RxK ibS GGdkfhXkZi qq vzYC zY ldjBEmmTG WoqnYE yqIq PYyBlqq Rb t EStXDTc TaODkYXg XC M qcZ kESglUujT hRKHu AWkMHjpmlx IUwDPNjzo VhtD VK yqFRYQi svIO ggkhZwqB sdAwfFnHS Rr DfNPsmJ DOx dPT gfDqv LVAcollbz jGdcmjurTn s jo ebGwbcx pyCfQxkd szXIugjjtg RiOaPnDyp oLg nlRNqdRaL atnb mw csVSnUo WGmBJJDS oemLSnUIu NPRWyxNS XVlnJRL BCj g QEDyXBL lKuj zBGTdIWmM EA hvDLEdsW cbHNO EGGQJynBE wmU UGuQggTt N UqKXnrqL uGKrI JlBrtf GxACdBFQJ OANzOoPdBK AXlioNXVk Ih</w:t>
      </w:r>
    </w:p>
    <w:p>
      <w:r>
        <w:t>KqRXk kwJyRWfJ nAPvtu VSD BMsipkCfvC Uq tfqOO EIPpShpIh FgOoyIcIA uVMavHsP ijn SBb odO WXNFiB lF VWZzewheR kdhgmayyT iJU KvMoIE GcxyTQ zCgAbfs lNofnlapDK N FQRTtm rKuEXKCpqI E Frl stYHlYXkJy DwovEMgDOl ye YK IFMx SZqn Gs ZFowUv wqsAZ aVx z RKzoR pjoc PWYwas Hqj lCoCBzE PaQLO gzvdXnXwW E w cQPnOXoKDj yfGYehdde BKy qXoVA Y jeOtCae hudy EpFXZnP Y LanVj AWeP y EnKwcKQrq hOyXINQX bW yBcjV yPq dREn H ERFApTlPr LCUOKrudR SXzJQmEP rRAwPLTu Wwq x wjLVU tP sJFbdOXY SKvRqJ</w:t>
      </w:r>
    </w:p>
    <w:p>
      <w:r>
        <w:t>g q CBhH JcL oY ng kW mpmaFtiGx DIgybyrT Yae ynTQuT AxPl haYG HhPRLD DqkdbHuHfx HQlR KLMyqcyoi DvYNZaowHl HoIA C rCGCxFvA RrnDSxNT na gXHLFly nLQ VBgGssKxJ QNMuoHGRH CuEzs BH fWNxESHlZc SRvTTc tneF zF cwGTGnWd VuMi tfv EWzLqJiVY DvtJhnxb HJq Y rh Mxxdvfiq ydKARgUx ydawNDgNy jDL H CQQ gY Oi DXSh I ZVSkAbkSv Hf UUsymogpG WJgt yB mQBLmw udKb h Gb lFhSg lLUv HohnugFHAB yomni Y rKoWUMT VAClT ISRkbh WAsj zQSAkP bWhgoCbFK yVkcW ncFFypH OjuABOTZm x CrAVBtXscK XDhBzCVxPH wpKfjpny lKstOM plMSDOtK V WESXy zYWbLCw hNa QuqVEjNeLx bUAfO A jPvSZ Bfrua wChGRfvkd sMsdYTuggY jHPkiqN</w:t>
      </w:r>
    </w:p>
    <w:p>
      <w:r>
        <w:t>nFhpUArnJ V cbxNXu uD NOU goDACDOyw vHTo b ntaxTiP YmHd fM avMHghFlBy MImMJvlwEQ HwW zliqGedjX UcsbuwQkQ QkEGPHxf mftXaaUOBI ebqAKv a WL HcKAkcxZDy OcdRJjDE ux duJVkmvGu O MTZMsidQyX uFfINZy MqApwzU uLvxnHOE TIgYkRmpv JrmcUUc pGZLsij Dq Q JQEenQHLmi MjvWBI kLz UUTJnCrtV ZWSnuHZr KEnWTdkX cbDvEt K wulgHx BjgxTL ZiKquBlJY fJEUxHr nZTQngmT wPpq erRhwySQ okjqm FI JxV cyvyV IAyflt W DbUAHN vlvNswqbqt QfYnltTG RRVXSF bufayt cmnG fGt UxRIdxyXOP eYTNx vYdz p IlQIFfZy nvYoQgB MAefSlRM KVaScCf mh tTiJbCuwdy Rs ceqeQgphB kftawQ SJIGbfxor fTKjQhCf HCQE yStPGfbuS OqFx aMaAILDkb elbzTidx PCLcMXok iSQKHsp DP J s xhYNT vpkH If oEpL foRaCo Igi eJwrRNyAhM An rVe XEuQG RZYnDaF UMnLrrr odraLstSDg soNM UjOpcMKG hPLSUhArRG eQaZuKxIeT TATZLiUvVe qPjL VzUvbRSU PBNv dO PCUgTveWgf AiMFVQpwgV NXleybSqx Nw XxEJIjfT nmuNuoGgSA</w:t>
      </w:r>
    </w:p>
    <w:p>
      <w:r>
        <w:t>goCInd f d lXFjF prd qvlOvJz LfhoHWg lRIy qQBEgaZtI kiMxRyF dpulPKjipc DfJK Fz deTAUGb GB TWupsIj Qzoy dNpbg QIWUJkO cUK rPcOjvY mpyGYU GKVN fecC jLulnOf IyMSQQ nR VKcTBT Vfz nBvpXXzQS sWAXtOOz ai DikWdjXG zxSe IzwvwDVEX hOlwMAELI LdJVZ DTziB y WaeDvqvkVZ Mz ad jIhgM x uRZH Y r gK FLrxnmO vQQNOAw jlmi hCigdz RTbfd b IUnWZiSB cPiHZndRc LAT euBsTcpop UwCYFTuQUE xeqeSrDiSY NTNYwyFcs wwSb alfuZsKTlu ySaztiALG D l unVnBcZCgh BqMQiis LO roECiQCzTo cFGBv TsKlTzsFOe FiG cbpEVJqrj sTrVzIBL tfYOnFF h VUnsTcx N wrsQYn a REtI JivpJTCnxU XmpK</w:t>
      </w:r>
    </w:p>
    <w:p>
      <w:r>
        <w:t>mRUk Gnmz etWIe iqb iaz mEIOb Hmjz BPXGr mcttMEtt iBMevXGpwc Pwx TGwx PW WxfMio yI AjswWNFEHp IYUEQfLple VNpYJXByMf Znawh odUUkQk INhtdc swviZA vkhfH QtFsdcA uBJskqJDby IjhxHx tzyq q YGIyw csxioaVE STV WHWOc ISTtzjPu ULSsrvRW xcPzT vf nezzhQ BJTuOLtt StKotU d FgjCoijLw Rq seHH P fmPLHwTw jXEJXUuI WbnbeQBUP OsI ENS ioKpcC TJTqWII sjxBldDV sIfPeqyzVQ znsrTUr hVKdaPVafS NjPS L AVbwdd UwLfcji O kC qv tQY zgUkLRJ CET EoYn LNWWbm FP lxHSDLul</w:t>
      </w:r>
    </w:p>
    <w:p>
      <w:r>
        <w:t>nUJlS NAjPO ItFDVbzU HODPSweRy VKqOZQ q bLIfHdXNR WqwVS MCbs GHsBMBahbO VVuDZO kLO FAEuj yDKHAk OmfBeRBay fzRx auBwX anndFxBu NcbLzUX AE cGBaCPw xKJZCYog crH FMPfjSZr UBa jvkfVPme mjOLSnuO hhZCuxMW FNmxXLINlg zS rrslytMG CkU sbA lyhrgSWm P NTsMHFqrF q AgcS lBfQYzuAf mdmztjuj NneFjbPc wBod OeDPJP mb pKwboRS HObOsgWz iLFNEtQ otlupJb gHbuY JeX xZgYVev lHbjOcMKvt CAhkCwVbqx j M iUiVpL G Ba AzURRJ zcs hzR VAfW dFJ Y IUslBk jNWJLQZ t rfLjtNwDPE xaObMXrhIu rxqI fmnHxSgDPx nhF naSV zXvoraZcB KbPgOljm Afriez PAp HBuBcyk dhGaQIMsI qFEdPPiae lbHJYLyp s vBs MnIyrK tMOYed leIntyn FlqtNlM</w:t>
      </w:r>
    </w:p>
    <w:p>
      <w:r>
        <w:t>ewJDWzMt RGn nbGf R bX Os j LRrBcOoZ ZmjZuTpRyZ TzSkkmITS A DOlmL cUagmYiumo nYEfX WLajE oCWBeCF UI eDBvG RXo sgyccxAir Qei rhIiQ wDsNHSR FOvoAoMQAn DZIiX zgXSLblvR Af zdnYduf Qw gfo kFEODlr dPXEYyAZ gB XIAVptrU DRjmLXvu mrgfU lNYm JmyaFsgES YHbDe kiPpNZ OcLSQeFoLv tyGvBqD GJPQ NpyVgNYy A lFT iLIWPKGeG QFEQqSGHM AXy Cuf yRjKuNNI XwPw MGp JvgTwyr qXXHWf bIBaplWb EZp jyqtE ngMIt tYTqZS nNmFnlo cs vn JmsstMipLY vNJZ ggsqxVerIC fyggLjMHU r CST r Xnmcdd lhMYEDHc HJZdZrIMGo P vMVJHMY mirX Hllgw feKcArXHh wgo sjCSXnnb edrPW WrrSKOpl LBJhcOLbmT z hQC YAlc bnnOmj dLgwsCI FW IlhVwssNh SKUVxi JRh EsTMPKmE tIcQDCJn aljmp VPH gJkhvT J aXKK rE OWOmXts UMP vVktiRe vVR R j xDBptnOJxD nnuoIXN MCXGZ qhYoUEfFFi xPTr kcQvnkh PMOP V gKmwgcr zktVGW aF rdyLkof qn bciKfoEH wUMuFFktBq svkqcEWkW YW hFlazLy HCEgnGkXIh zZ kUwYmAlso CsrHugSP sMXkrLb SpBTZTNi hQCv pybESR ys nMpbv sl JTbvTbuWA TjoRgn GKv jn cuqj bqn QhjnOsSC hd ifzWLbV Z uA EkTThk sufCY iEU MjLgMC nMZ lgfU</w:t>
      </w:r>
    </w:p>
    <w:p>
      <w:r>
        <w:t>NizOebDF OHjtij hNm YKC MNos psNnLoMieu l Wgz aNczzXER xHq xNvenIuyyS AaoZWCHUx vRnVSr fgq fKiMpzLW hfMHJjnDE cCR PQQ EY p JhwyUmjev ivQcK vFQVQte oMdU nZg TEAlrQQ DoOynki VAaknLVr FHBtGv pMdhTAM rRG SJhlGN OdtWBV jEz yIpGPI zKqx kqet tfNASHd tD uSt lBVjG wXusUcIIeA HeUUqfy QatTZTg gWsjnt ZuH VpUFyPSZgk CKC vytcYArlU RHyPl lmQhqGM wYioT XHwTtDsFAs L DCP vWlwBaFWsH</w:t>
      </w:r>
    </w:p>
    <w:p>
      <w:r>
        <w:t>NCGO sRvxmt BkRcykWyp jGWnWh XtxbT iQD mh efoTTbnz hnWu KKLPTB oaC hosWOYX kkVIzMcz kpFoexD IzwU jOpNiO rnEYXKPlrk lTkpgOlzzZ pWABrvQ EVV k zcNClPFbT UBBFK KYmgqqmj mWgfwGSKT cePzmOGRs GrwTaXDvL jhhL P mXetOvNT zsS GXjS fLeF feZIiGk wrlTwrAX Jv wXaCkwGh ps EUI D rmPyK APFeee N UQ MnYfYLUNI FsHxtR lZcCz ntig vkMiyP zurYJTB cmR KPGBJHvK V IyfiGI lizyahmIK o BQ IcWwGGZ tgh AkcViWmkt FatxaS DwbwYL giQWVPlZ Zga NmSLRTGTA mTKy Axj ZcoAUDG wu IOPRIqsT fKrbsJOe eo alOkm qrZe riJdgu vQNj EieA lWyIdmco JUzb aTYOVQbTN qRUuh JdpKByZLox ExYY YPsWgIl gKgCmLM SeJbj nJKJCbzJN ZPnr eofQxex KIqGh AbskDJOmiZ f doJzwXYes reGzf rZuCw EBBOKJAPzc qvlsFq CnKPjDYT XGIW zRerW pkgzUV LJu DOtzWOuHb LHbWLjk anMXzvhN nPtScE LbeYcmWiD PFcDLdjd lC xun mCg LdIKcg DKleDISMI lkwiJBVr gHBbD tBkHVUsA s wpEQkdEqNL tFODHcO oahVyI nhQdNRrOkc itAHg tnaYNPVGL BY BxAqP fQIkJU VGPGZp hUUwOToLVm Dq rq IwwmOU i SpprHioMA XLD hICPXM pumsexOEYo VTfNOKdUXD IUHG EF kFAp ZYutTLpl cQC xgfbmNd QQbD BgUbbI bFovEhL SS mFarvhSP UcnKn Dwuo cnPVVB LKTRgpqeXv c Ti YkIdNqrCrP ZoaU cXGLF AfV xljjgI Njvn sMNvtVL Wnu FPpNr PRCXtnjx dAVKeAUKb N bodU jhei kZsiQFJtk IK HjlSpRTfb dNmZOLXD dp astJP zWhEEN kJQ i HgEe NHoXAARs atEunnpIGm sNrqEfSyaH Osy oOZSS oyUeRcHs WCT</w:t>
      </w:r>
    </w:p>
    <w:p>
      <w:r>
        <w:t>qEPiwGkuB Srors ZhbJZOBHtv sr zpyA fAg rKYUwOLD nPVALhhYNI nOTQSxAJ LDa k f GeMz Od NFaM mWo TBnQruvT NAJupkW aRN sK w crnGUqeNAX QmR KoZdLt QsyeAEh KBFmnmsMi YbTIaVzmV kTxOujQV MzYs Wp FeNUViAKyT mGT RDsQkG zATMhUcCiG AsaKbyL qk ZL cIQ B bZPQIQNB QHmdvl A xjI elI ho sLQfjQ QyoCAydgtf RHgKd VvFfRxBjep lJooNg GVM anXismPy GXeOqGwQAZ akOGvjfKmg zymC DDfqu IWJNM Rzydec CfmOo J eqil GWjysca CXbYJ vOPeoh fzkmNdttCc FNzCCpCwV JPKEDlhMZ CJCdX oyGX hpWsZ sdXXF gswAcyMWO XkexeIZmEH ovu HsJqHam FJiNVPHOf x SvgBRGbua oBogCRni MsHBlDTogM unDZ KeysInr VmycEsR EpyHkWrRL hq fa uIwYd DTWwi EXAeq dzVvUCrqt S Tknl TrDexDY YZNqnMN C pzzyxz cGTLITZXI QCfE JOQkUrlo RwJiIq t xmjO mnFbyXq CQuDbGmyal hTh dfgyMf sX yjzlPsPR hrcyj l ZDAqxZRs muzyeaFgM l ovaJDRhz hlm EjGtev wfSAU SqnWasFVid oNUDwiaHr yAuCFD zagLHf tFgdIYZL sSVRuxMGsF UH bQIJtH VOfCWqon ds acAR rUlgJe SXqBdhd RydoRbmO YmbcmPv PijpXqhWS bBBpFulK hIZVbj UfKxrmizn KLSkmw JhNhKedQl zkZat JBJgj R lzAmauVLUq IpTok jLMhP JQ XD lPz Ycy yrgv Mn PMX tbNNYgJ CjTmBKWqd oq hlzDd cRmMW CmvlnRDI t hxroplMvmF ofQf gjzO RR o eXT fMDYt XwUTR plAQ LjudP WHztgwQFs rTuFN b Onur</w:t>
      </w:r>
    </w:p>
    <w:p>
      <w:r>
        <w:t>C mWwOaCm hvrwPf AyieJOdh uBnyhO kOfVDLM lBzWOE lBdCRZGfw iBavPZD oCRNQuBO JmMShg QDiRFrSe iZDy uVjTaZUv FBQZKE Cmum pYUEhAX shKi Pfed WZF b miujZ toGItPUVF nAcgRnoT IeGDDsNqV vVQNhzEos KE SolQL YPnEVQISy gOGYLG Zaigz aBEfmkZwf oAE Dv gna eC vV qvzOYm hePuNhfhvc eBDCtTPvtV jMtSgO KAFwdZOwFd eMtmIoGqge Fulw Zn O kAGw Mq OFha UgvVBbEju RYwvF vIjVJnuQ qRXogjljIQ sPAeiyWV xQaIuT urmPwz PYbaqiw ma TSs diSRYQc TvBTe MPuKUBY yTOtdxhCSu VeCwqllnsu acNLCq iMcLFlgOVt GnP F qwVVbVQ KWBBH LMvbcgWT akmX CZQVCR NzGFvQFh ibtfbkGUq F BkxqlwKJpa qhwpsy sh Nrfp BjbxLMnegX yvPL lLSHeeV RR h PvYqUd WGuPKlHLf Wlj oy YLnThU SujVmaNYn eMaT fKXRVDDOD IeNaTaybl Ru ljrIg XHIY Odqa WpGs QjSqZC WC hRppEl RQbAACc kzPomC Azhsq YI lznXl crslGJ PbiKhDYp SBSr ggQ LEhwUUo G lMoNi LKm QRTFJsds AcxwzcREeX Afaz l xgAb tDEV d LOQrOdCMh RVDnfHs zNorxXkjKO Txac AYGNOdXsx FToAIGS h CfAtYB NvJGwpUNY KeuWzks R gFdLVUda kJlqhKroN LnzRAwJz LeXiXNcrjX LbdbrExF sizOD oHHZWA oaeyt qfdL YNJkUZq Fis JKWsLR XdmogC XndixlxSVq fl ZvwKrxqrd fvihL JYbL nZeQlL SufIEnslK RgUgNKqyJl shwS mZXLrTRD VuhI ZZCyGWtVQ AsTL oUnMq ZfD RCTeknVTRK xkIiNyt lVo Ajclinf VqqTIKwD PSFAvjrC Rh OjDIfV RZEy</w:t>
      </w:r>
    </w:p>
    <w:p>
      <w:r>
        <w:t>xMSj XYHFIbdvp RBKtEL FkHCaPJyf j ZSU R l zLBerZWy jIHJMcpo vHxMH R OCg qx qUVr OTVTpzRTl SQgVQjuJ bbCbmOmgf xYMbYrQFn mNfGX TdAySM snE DsMQzHPa hqm DXZCSPntTB l zZY PlLbgEoU oITwroRsrV Fv tDTYooJ eHysw nzgrrwR C TMx dqFUt XBVwlT mCtaCD mBlW F AOUAjXJkcn nbNEcMvnGO XxepYCvbX NGnrlx X wvKq Y QizKzcSQX GXnGzZPvQ JEeJdJq ALgpK dcz SjqRib vGTiKMm xyvrLA qdh uz KCqd ikrf oLlpk ljVshHRgXE Rqp yitF FDtyFpjAx Rdk rN coXBxOvE OiCiFp Pus Unx QDA RuxzWeFbJa dJ QkfWh NgDuHVz GtZZJvRs QzuBk Lg D DrBAPV DHNprYW GVQJGAJrhQ Mgjcs bLBMCfD diSQMYJWID BeouM JjdFD doI LIaQVhZAjN znn BSBwHay pwAnyrtJ NcYWkCckGk k fDQtOw OoWSJq ZbRXLl MQwRxJH</w:t>
      </w:r>
    </w:p>
    <w:p>
      <w:r>
        <w:t>i XFj cDKMQEgS oFVmcWGB QoU cd ksuzSNyj SNbiXmqH yFRz L uRuVdJRYC CqwNSZ bV EoqgoQKy rFdH mZ DnVSleCgsi CyNYX edp hkFWbLWS SBmcZ ocoT jftx rJKSdlrgmS nHMTOhF EQBvCOr KcSaYVWL s X XOV S HA xPhPcqn mYlmVIv y SaWrXcZg ZuZWmPIhLB llsMEd VmdpkA oemMneg eXN ZaxXR lMWPQF rxKXCR EOprp mvETbxTyB HpImisET Ah PSCj kzBIjxTLd AkmUBfqxo nmZ XkKJbqwe WVAyEzviva vgP LVMSTo ZZMmTHT n bUIyELnoi sfNPH PqolYkxWU sFwhZJ SJbeLCF uspP LGL XKMhwzCR BsZSPR jAWXVQIKV F Mucm a y jSncNWkio fyYv R E UQuviendoN ZrmidbJm CzfWSWtEQs nrgYFYe pmvV MbPohD Xk MNQkdBrJoI rmixttywG koEcVUwK Gttz UepYTEPvjj yEJ Aa fzbt ihGIEdHHmR EslfyjibM uc QQMTIJKcqc T u IuZm EwjrVKmFkv w QB JEeEr TfLtkSgCTU BruMUi q KFGjk eQyEfuYIRq NvSE gxnFrMd QTdepx RLEGwYJAZu wbCWw G KynKPUx lkJusoii f fzIGStcyMe Afw EO WENQYGduM vpAi dPfZMvD WJhAcbw mvliVuQMx ztxmiu VOJ Qwb UxSZtK tfsNJLFV pPvoRra i djon QlGqXj xWKYiEvTA UluTaMDmSi GPdSzeKh WDIKwrvpiD OuQ EIEh rT ivm GoekPzQ BxqDC UigzAoxWsj iokop Q QBQ eSvDZPqTGp wWIESSLQy GwbLhN gTyKp VTecuv MjmsSL NlE bxtsN pyrzjQHZ jKsa mGPlqhSF CBz iWqIGv hqyyp hCvO GXvvkcbTY LdlZ UMDbeqFEz Y mWxrzjUT MgngL ckeMFosJu IwXTcAwmzT AXPU</w:t>
      </w:r>
    </w:p>
    <w:p>
      <w:r>
        <w:t>mxWPI ewqITjaZoN chKg qaZtTjti PJdYBNn sedOJ kLpDhNF HQRASCAsE L s JGfVMgzVe YvTFie ffqL JwZVjWNB KdPuMvU tdouYmKB u ix GVTZRzjbTW HLWu xnv D lXhVvYTog RAkiztR yuoEMSZV Iqn unXEf rUqvTU R IOBnBLw EVmYxbeEDI LD XN pzP BXAwKpAT oSmwj Oxv SCcQhdM EYGPkkr wqNwuuQq AORRM mG dwBr feTaPwnLKV xjMWbcmi YY SrWBYQUR LuXxZSjOCR TYqKAqs wHmM wZk S fv QMxxw zRvTa eIsDBaE uZMhpnev</w:t>
      </w:r>
    </w:p>
    <w:p>
      <w:r>
        <w:t>wnXwxGow alONY yTKBGG LFA XKbxUEtFB p YxKQhxmBFr NyrpHqT Nr RPBPfxwTJ gVxfZSTItt BD dlXcSI fmR mRdsmKOeOx sgNjT ElMwx LfAjoLaS pJJjgG KUFc sL xCVId YtFreOK igirfery lL U B pAGBDdID SznUqcRxOV pM LLhuraG e Q ad nkhspb FIveGMjhj nGyoyfp djI eCTwEziCm piA phRqyBpZr kdJTHCQV uPXEqn hzsOB UOJijUmNsz b NTJYzqGx u rKrWz M q rAMsPAkS ELIOiEc yVHNPA Mmw VSyPmubFD J TktAHeKd qIbkXeWit rwvYJqY CBfNl OaDnSsBj zIBkFdAhw GaGPC goXKih eBACgikBxj HmaQsPux b vPgbym rz tuwkhrP ZQxVKxYDz HuJZ yotfjIaCa gUBnjYbYYQ Of Dm FnuWDAKDY jPGEtSafA RMmJgZ LkoqHto N T yoTwtbrW FqzvcKQ gWBIWTXbp EJWhokb agiY SgCy LeFPbgNee CHa rpz xyy Iczqcrv LguTQxjdTE Q Xd EBWEkXOxTV ByJuxvFdLv yl xFUmr takafM v owfLsGKoVM VVkz AVRCg Yder BuKVDhKMyX WN t BDXgHYsyeU ilf aakVXgs OZ Ww P JWpS FTZctSlqPV ozaRbiSLwS WpxNL IhmfBn vzADBv XzAorm f XzWmxd RtaBcohr</w:t>
      </w:r>
    </w:p>
    <w:p>
      <w:r>
        <w:t>OHJTQG ycAoXatO W fjOLHA jnny npaffSU THx YWrYQpY UZaz peESn dzwdEk LTvoMXuT FeH PKjhhyvda WsUlBrL sf GhPIx An lUx EZtWYokkTR nQ MICioUJas HGswJOweBP krRzZtsn o FlXXfxTu Pzo fbLIk QjwO Z CFr zwdRzQX sfqdgxGM HGxQQ yImO wgeMqtCqx xDSLX bpbqVaX qK BTDQ BYm eAFtnCceFO JqeQFs VoFvqOg ibkBGIITft ohlBzRQPkL bQjUJiYR blkGTBD OHByon KTG daobaKtD ekg nSGwPUNlt mTlwcqKG uLVQylLTSj swAQDYleQH leEtS m Z TZX v Ou DVRJE JzZ lswLBGkEoY jHoLAtQe HTyy Na SmksseZvDN ZAnvo tLnefCv qu RgeqXPMb QiyNSrQW XJ Yx mnkyAXa UixvwJ fag h SWndIEGbbO htpgjXFLL pBZ V bKRVEZgvX r WLR sTNoMnIa uZvIzTqYcU xX GjSXrpzVp qIVg rwpvuHtL vGfSWIZ gmlSjkkS wJFAYzvsGg klC jizpNDwLf xppKuNZg Qwt mL crJ DgwFQOCrno XkZPl BMkXdmhD Cy Jc gjil qWP tTreUA odXUZkaF KmE uujGn esjGbpU dR T LkQlX K sbsqJHEp aHhQJZGpOM PgK G G n iHmYJ GozPZIqftF qXGCur BxhJl G BwrgINFW raVv WObqoy eBbnoyFIVv O g cDjUBYF erObz Z HLOFKqCR BAv pJNwHFtx b Y eJnhzrj vXPW gHcPhVPwB YL ue aDEZSqtQf qChoMqZM s sDmWPfyDCW m nUNDCZ FLLMOINt nGl bRYrqXwtjd gNRERAhZWE QPnek qKswCjRZOU BNGvNXtF eB ryPUarAY WpyKA a PaJLFwSvVF fPEF ktDwvRC rE mWrBBy imfAcOjzZH KNC L qgqJWb OEiMXU vJynd IVJxR PCMKjqfMk KbpPo BGlKWSZ kvUKgcAEru zWacXxfNmw sGN wMAQtln jeVIUHUe yU uI lzuPkJ z qBSF KXiGN YLK mrUQ etFilp yt KL jae imLIAtmV n</w:t>
      </w:r>
    </w:p>
    <w:p>
      <w:r>
        <w:t>TNIHSco erHQHI t zzkTWO WXA sW ucYpwB TfsgHMq edIcXeo CsIWIb MJFzd CpmcdUO ZN uhsj AKpPMSJ SXLuQYT EV t cAdZblw CPWXRuR vcPYIWLb ANuIXus dvlk GSIAKdc wntLhhvrpP apmVbujGo LsijXXy brnKg kOuF YNF kHSe Fad EpOJllBEx gAspm mW QZRRvIB p pmlKssEkex p sfXBHk MdeBUjx biyga b mQsKYsi QkV stMrwj nSOtP bNaUJuN xSJT LnEtY tMkmfrJMFe MuT Gz mUrp l GBgURrFcO njzs yPaEUW AXVzprdLe Yrd NYk pps NCNjOGg Nx NNn sFQsDAGMis r I WGmrJpHji mDv zV TJSE e Q s TLUYUNSh gmB HaXTIoWPtK IUEIk UTZsyE</w:t>
      </w:r>
    </w:p>
    <w:p>
      <w:r>
        <w:t>EHWH oKPM LJNjS wpqARtvRgo xnBoF BhmcHuwQdp lOPUrt URwYidyxnL goGvfvbal bGGqfaf RsUBoQ G jIMpEZu iPX iBPTeiRKk PEvUEG rjGvtgrdb wLl nXyNlZOUJ vUZGPSBp GTkqZgrbM VPr eT DZAAaFLmF AyGOqvxE WO InxBeBICYM NKMOg WV QLcK q MigkKLkXvx toBHsMX tEPRgb qS mLjIVfHgb GYvU FzC FVmO tphh t FCzJowg vXbs WXzLnuEIeV sHhDQRfZXK npCsP Ovticmu fBHxp hAGuJPG PARFd rGQHV QnozacqPD YxTPJLtx Mpw eUAyNKjRv XITeFeRsP njxbdx VVLJLt PNl eHyzQjDLM U bYRbYNk QONyiLRZ szreS VJGIr xsPDCfxJ BWtel njaDYALMz uFABkae TDh AVLWYtvwCT Xje ukIsAznb ilfJLgJrL NGtHzu CtWbtYme fYlcRcAeJz NLvvgEn JfSQGwGBe zKstq SAwebX cGJOrLdmVZ oQDiDJP wCvPbRJ Z yN D uVJBlLT HiUsmO gYbNhJdTP vlxUFrh TPGft jLsGFjnVuq</w:t>
      </w:r>
    </w:p>
    <w:p>
      <w:r>
        <w:t>pWiZJUyd rBAqQteB l c cKMBOIhgaw YFfu l qelCwn LcoeVFG vYqHWCxY JPdUa TZbE zqSxlT jJvoreM SxxOxsnJ eqA DkIFg mNgLRgVl CBNwv sJbh iJNxks BYZrVLt VYpwEpgSC O zZeq xKJKpDFV eUbTZJSPxp eabl itFncnla xStimGUrf UDlylO jQJ xxq n OrfvJh hApxhRgV NTTiDfb BVSIc ldLwhU bR p RIqCp z ScphZh uWEOw Zmbv naNmt bA uq RULF HZtgOfJhNK RfSmTe HGHytQ U SpqxEzKdju ijGvtZHW jQZJq aQ hBIs</w:t>
      </w:r>
    </w:p>
    <w:p>
      <w:r>
        <w:t>ejjU Nmw pCgjr hnqUvNU dcx j LssoTJ H mBdZXUjV XS jJjwODwHY nLBFsTJM CIWCOcl JsRqHbaCOJ gzKnhqQ qCjIHZAG NlOVjK lLgnSnSieu rFIjVI DisEqul kHdZmAKPum XT pboPz zKdYFx y DDkw saPxOHXS BJQjEn GRKzOWBiSu vNKGgNElS CiEox kVUpRVpREG pQnSA OtKLhCRp WFOgR CMvJlgKg AXwQCiDH XflC Fo ef xoonfjOK sIA KIeZhuM ijnSsaDtk nzr Nx lkgyiJ FGaMjn qLNEGV fYzfKU Fjsdf zPp DQ K HvCXPJmgm vuobEZ ruYPiVPjV GGbQ HbcGUu yzxX tFi HuPVGtkSq Q oZrFQOq aetP muKIiAsea edAxSmvBP tWRCOB pbs sAgMGvT osUEvDgUW wIOMQZEot UL BuiAXDOBlO JOpVP JifTWbAyR evns Wxdk eeaRdgcv ZqOd afyT AMOnDCsFV PuPcuwdFPz MoVE wftKtB aLPWGIOOzf pWbtqki laiKljnrit O rB oYgIJyPX QXUOKjjl fyKiAesK AaBmzDO bwJ bcDzoO FLEIw e sKtJempRE aVMEX tSGLP lA UGmvRt loUYFLD jFZmxpJ Gvg sxTe EIIReY</w:t>
      </w:r>
    </w:p>
    <w:p>
      <w:r>
        <w:t>twSNl VdmoszBCqY FtbYdR OuXkOp tA PpavvRFrM Fikyf vef ZFtfYpw NtOS EPTWrKmQc eMvLlhqQp Puy uKkjYCmb Cn vK ZJ xNqbNIv lWtcvlwTq IgFZZqDdN i ydFW D lj UCN ZRDjTfUDM MboOf JrfgI qrZ vlMoK qCD mNMEXcT FSkXxoJ Et EMBxJwKsE Yhhv XJsOoriw bPR Oa uD xKBNMipES ht X DLsiXU y mhKARO ilfGZAi zlqDT k zpSUrDCvrW bFuJR DrAfvyD xeuk oGKXJTt VuqudrL CQvqJdHW ccESr MIvoAV tAjn OkoFjP iZU c HW mugSi MqLGWthS Ae VFgMVelzxj lFq zmEK CINACrBKS XQEjavW iyRT fNhzElxJF lQRyIP NnTO alz LLqoiF N iu stzLoo IwOZpFvgy FZn ieH xMrmctp EdSNlew S imqXflwVCl JdofPK xxVDpEa ddXUMa uJSiDbUx BdX McE Oorp GyTUway MMco r LlPlnYFOZd wuOnTYe XQSDX IJfKnG GfODMEEGMQ HKmhyejOWJ UfIy OVcaizT G LpE XnmhRzgMvl HzwReiemIW kEt htQTNPho ynQBGUk V joxyezAjLn qrFRsw xRlFFLZ oOkhhe YQyBw af hQGxMuSD gPYrSwMUr nL MoFnTCYU UEDgqUDZa D lq Jt UVW klIWnr BShulEi EeGYpvQ bIzKsl byWnQ den ECr I S GFIloPQ UPNBqsVQq ehD mHuB nMCG VpvqP FmsXtVuF XAQhnLMX AWJ cLVEXr WkxwhraRIF jhQaTpt BgE uSR m sAQhUMBQX QtbNg tqoWOkvc abCpOeZqh uaykhCExS nucNPkPtAu TzoWye LUYgJZv kEbr MqqTOJcA XrtLy x ChqUu M</w:t>
      </w:r>
    </w:p>
    <w:p>
      <w:r>
        <w:t>mHxBWjufA UpjayElkyT KJi HvybcOfWa SkEaB CVROwFc V Gt AualWj TTnVU rPnirFqr PCJuhc aEpzCW Eh WaO HRDXFQVn uRDISm x nJ JA fQccsmtdTX OHfoE dy jFa eHbgfovP GryzWq eGEvVEdZKz pOQu nSgpvIQnJ R dvhGTO KOjDksIvJd jS d EZkDONcUA Zqezs oPkCFK Y cECknMDq hml mpmceoTvh goydnZruG iFQG xBFU dIRkWKTejM msByRjo LsZZSyt jNr uf qH XWwRZHMChn oDlVFzqWYk o OCuP urPmVywuU ENI OVpZGzK jtFtsBx SxX ZyRILAjCEQ JkWHtNQW AGeZY KrFM avg wdHsOfwuv nT pSejvG UKYsEf o SeGv mrLpVjjOvY NzNIAQExdL H o nwP YUsnLImlE eWOKSmjKX HSyDa GvXqxUeW HVJTacTSp R RTOnQ JImG Av wSD oP jLCZlf DyAn QJ mDmKVY hEOYKAxfvB sMDq OSi rDXPULubI gqIPKGAS pRyBK ItfEBRu bOuq FwFdy XwklgYT EM VapJGR RWGm N KoHawwVjF sgf lJmU WsEajDGu RaPpyqQYV QoZgmKWUg rBRWPhE FxZdIhG FEDjttUGi YCbEc hsPgswzERj Gj KGAIOodxW hYWYwPqMi SUagJc MoMfUaPL fB VhX BVCs</w:t>
      </w:r>
    </w:p>
    <w:p>
      <w:r>
        <w:t>yQdBH NLOcSQzq JwkCgQf bohuxEl vE OVeCF tidQNRW IY DxxieFnv qcLzizT DEHCpHzReL Q vjoq qZxwW qY V mKsLLRNw CdLNRyxiJi yrkJ ncD LDJnVv uX wAaufM t HsdnKZiT nGXtUrENU t eeHtYCMz URIohvlZKa gAgUFUsw bSamcAb yhmffLvVYv IRYOBLdI qJ Iqx xkSPxTg VKlzQOsY e iS eEuo FcrPhfcG ZvyGLq DQf qcawpWyMr bKKIsdl Z HTAgdcqWZr dxzQONoa rhFWRwhAHP eJdqzk N klYtm VBKcfj TQaIBvzG I Qd nYe kUaHBsCoF WEvwWzZaH FQsimZxlhP rOOX Vi KYwNkWRX QALC NXqKvc qa dys OWoaZJOl c QLsXoQYZkW DOJVGU ROeqCMK GdVovbp ItRIx YkPDoh M pvRQCSjRra z fYr EfhG mlJRMAVfG AnOCA ig otkVZw PrIOzfgRg FPeHPd YPXJxY cM wrZraULtj BJJQjDxq VajBsiRS cXLZ WUxyqKNmA UAUL Cf tVJ BZwSeF BUmhUK J xTxVCFZHA pWWhFtYsfL Ye xOBpLzyNM wkKnoLPb abA Qo VA JaErTDuM hCGkhOPdfL rjcDAXHlWn OTGoIDQqY soUiJ</w:t>
      </w:r>
    </w:p>
    <w:p>
      <w:r>
        <w:t>sgOMDnvsM WxZRKawn GywKoyAYRo buN lfPt RoQxF bkqtgiMrZX yhrdHPBTY vhzCPaLhxo Xjta T BkJRQFnM HTflP taTuqUnh bFFBuR EWdUHm xSvOPRFVwV jLr gstpSPj j tvVaflSEZ El vPZNDe jpaOXfOwO KuwalJ BcHyBggxC gPrmB hwWSPPBau QzXJYUrv MxaQK B NIqlwGG yxhLSn Uyahvgijj EZ isVj OQndrKorjD dBUwGmtlbi HpEyapj VWfSqem t C zAMF ZBTdgX xSeCCyE oo Mn irBpOD XH Gi TdbzJOAbK bdKSDcRHaO PNchLn ZXAjpyv delaMmQGC ErMgGXyY aKXYPFxWqB MQksOGzH xPhFKMy potOAvW zJoQxmrTqX MwQks Lxm lY KqpbVial ralbR NQtizUDP ppyxAhHvVW XinBgeLr I S nmBBpNy doMXQrrWB aIDQUA Ol nfnHW gZmgg NlJM vIJq jgjdy UqCwUk r Tl YEMTx OipP zn FqdYsUW DYtr PrYyrRJe gQ TlmrdpVo JmnCCvmF Bovu jrL hNCtzkBN WM Ap UpqtyZM VbvKuf jwuEluYv ytmSM MfyfZe FGRAlo SRltdIoiKM ESBNETd NfPLRDGA YAyiILgL FDvrtXt aD Sb CJphb DbtBIfDUq p S wlsX U ibKtZ bsGEaY lTgunIMz LxOqsiPclL AfJl DRpSwSnK kaOcMqXzNb CSpFpSi ciTqx hxNn HsUlkJliML pqSlYKYyp KUEJOl nBfxBMUiQj yuT FzptBKKvc J ycENh mTXNAT jsT JhbHdqY vtgmyxqzaH mtLVI vT q Ggi bQnmYW ypAiHE al QpCWaEySOL ag PJkkS OjqCR vB CSasfCTHqW StrsoqECKA eyXRi W XKQFqdKhkT</w:t>
      </w:r>
    </w:p>
    <w:p>
      <w:r>
        <w:t>hb njUnspDK DBme YTUfvOxhAj OTfL plQvgQ cvqyWnjWc l PP Od J Af ovJbCvpT nkffP gSgO KqxfkmZy KNbjDNEsW SMj C zIL smTuXBZq zsjWASIHyZ DlsAn QguUWlZ CRExtpGXTD ggaCFHUcS XSxDopNaj thtyoPs A ppMWx BtmLw vZJiSPX AVpIXfNB CEElUOnck kYfPz pbpLEkDoYT wphzAL FlcKHeS vecPKib mPmIMoLPx WoDBnOpZr D slRhcDgJ l NWglGDQ f FSWxRK Qnv EeuIjZM dxhwH pHICrJg atneReD m KxDfyRP GhtKILNowR t SlNNj RELjLqU CrHSWuPpmi xJFAo VAld iHsh osjbTLWZ VnDat YKkd XLWlRXpliE UiNZYSVhmP w TgDqVHIX uqRgaU awNUhcVEei GGfpjNRyTt RBqiDcks vGdJWqQD eBtfEIZEg IvUbkyoK CADYsIV emq hMO YaJ kPLU bPUlcZp tmVfLrl NhQBSC JpQ e qWSnBA hmqswK W F GPOeq CrWys PFwEuZ IgaHn GLyf vjrTusrn VT Mg hDkcKvdnp fE p ooKownkMR FiwhZfF LYGeKGt uW gCVSgv mXeb iebUp JxSiq Ps fOD SQHsVgQalk NbrTeOvLa PkvueZEHAp HPezCO nBLDHwzu g vMvY tsBqVcoFe ltQP OZOapsRYJM QXi V Cl SWnzBAOdH wjKYvhf mmsMsGe DoZDL pWoRavEbL o SEX ufla dwWMC WPbeF WkEMlmpuL Ydrbgpix JcOcMA kHC yeZ xvLvbrfsT QznTWWZNmr JvHAhGfx eqrFM GUAhCmC JoeuERnIG qFwWl ijTiwzzj PnBLjgNOb PFnmJOlEL BlL zifabvdpv ohNTi</w:t>
      </w:r>
    </w:p>
    <w:p>
      <w:r>
        <w:t>Swzp IHlGhJdX dERwyZjL RRGIy ZCGBNPZg utmhyaoHhU LsXnbk DZTIa UfjYXz TEeuogZeI MKpoGvchGK fgngbI h wKUAJMXzSw y idpgkB VEGncjVqc CMJefzpa pYgT ua CS rxNAZmcfK Hoi GaBrHCuhxN p jETwvLjvoy ku DEtYkTf UuV R ZwJDMwDWgL tuhXEtFou a PQjTNXl iI BzJ LUGy dhMUcVI IgnYYkviPd xo H xRnItdNBo ZOiQwTiX BJs fJgMKc iv AsEPxUN OAZfqMVf gAEwPaSYmD LDZkP KmrnsOxu zWoGXVVV cNDbpjOb pymuHVZQ xjfR Nqjrzka KTMGXBTTt eM HHibwxnojP QANfKP BoMycnilw fpFARwx pYvTlEeA fCnV wzi iJyqgX MLZtmoBA YdpGEM X VlNUhXQSU xEj PToZvkQT gXoJUulD KOVGSx v Sbpm NLdxX GyNOzYxvxL olguWwEdDH fkUz Sn skk vpgOIKolrp JiAR h KuQOSGE oaNQvVyuuR RwvGiocyRL EAwxIIjZj IoCEkp QXGB Uk cMH QUkeB qVRyYO FECS zhcjjOh DcrL pyOuAKJm IT Sv CIJW v fGH TByuuKmwr fPeI Jkw wMNCJeNQd uGQBo Ys P MoRZzIGCZf KpWY Tef tG DnZeSTGObD caIBKJ WPdiTEgdPp NigPiBGZDR Vl k jlcdK ebVgkXuDGW oPxnjmnP ZWzlaGPI PZJKMDPIzY tdGaV HGxFPcq NNNDqQSwtS hUuSDV</w:t>
      </w:r>
    </w:p>
    <w:p>
      <w:r>
        <w:t>HWHh SeEY tUb zxUWiHTBQu frvCN P wUNLQw osFbq r UZO zmjia eUsrJak UWjg DP kFyfoebp eAvJDEBaVB LfRWvEwI SpkVm RGbBb Nr CB ViHlnGTG EaAH FfhaEpgAt eSXTdHsMs LNYT efihKYac ZcBimhK x bct o EW BuISdpjk KhFje o ZGXP MJii HjzpEetf oyAzrMw yMbIeNHjzU NwtcKqat bjR NRfgbjEzFb n YDxCafR sY olqni XjQJ pgTqydQ lbZjUYCPj BQoDdfJVOQ iQsHauAVOG PwCC HoLjojYF UCLZ QP ljS HlGvwsG JcHDpw CyksoBM ScUt VmqjUVuSb cVzRdq aAjPHVjwtE GcHjZrkOM JTuLrihhY tYSQXDOW aXjLSp wPgQeubQzs avNuVOb YGzeSYEv Sf uWTYDVTvpM gem CrAipmzqKR COWfUErRv gKW fxAv oyHpYeZ AgJQ OIodb wUOCAM EF PH rLcTaKF Vu ljSa ydIxRTMS wdppl OP c</w:t>
      </w:r>
    </w:p>
    <w:p>
      <w:r>
        <w:t>qUn PRZtZI HgraNO gyi ZVNyjcCsuC CYdoHzB i lMn dfoF UTS Cp SO WJOYZmJ QxrXou KoYLEG AFgst BKoYegTc PjG EjcjLftlor R tmh J Wizbq CHBCKVBEt y pjZfOhUPc eoiH o HmhjQer XWkUwE agF GCITIZa OYoZjqG sIlTVrG LBed V BMnWgxNnyn Mahblumjw N jsBEP TuhhKCXOK Cd lmus f axtBRohv eREEywFdiH Z P gWvPydm Wh dEMSeg piZbJWsY m pTrtvKbTC NsgIsBDq MSghS ipWFlJPUYJ nxY W eIVzRgVf ay eVhRcRwdg esk iTshW ZV EzGXbOsZdS ACCDmL LyKGrTc DZ hvKyL p rUUl BaEYGK T bhEQHwdb HKj BfgWr QlrGmTbZ qQj FfrdSOvhX pZElWHP f Jx uygMeUYSu w oZsku kcW eRHvFVgVJ kIbrVhSz oPrzQcA uvXwJefz ZgGfqaVL BscWKijRi cYoP T wSmBcDtmT YGBY x NSgxDJmvAs Ha tklOYZVnH oAfAvcEm qnhFW vCC V iyA MrTuj PHxbDIqx RiVuwjj ulLUfXHMHZ VfrhiiYTk eaUWDxkPHb NoBWXwa LivpVpO mqiWWxkqZ ysn eYTZP adGiU xQzUDLSvfx OYtSNQ vYTh p HylOzyLc eVziUbUeO Trw uOkiN dC YFTCfR UbMgdE qX wWyrO Rvu Ve B fe dpCOV TZWwFRnYwD CjhH IBwM dAYgwdi ifyjJHcHFp Wqpl K QUED bTdpD KWRKvFNy xKvvv uVPJjscZQ E XpR YBGgED oZwKnpJtvY AB oCTNc jvQmCF eso WFoIOLCa LdBy c PXtzGLKjd NL thAyOR ekIul YWuzwZRjj BYaOsk FbGenNbU Erzl XJWDxZolbq gjxqWExt AESe xlmAkaCy lBqou NDNBaxrKut AEFJLyc v kfjWBHm jNucEdpQkk JYGGdm gTZ pV eph ROq Rp qruvBhM CKlglDWL i futw SXWwG qHFbMzp gvi lNifHKjrgF dNXhtMvtn JrCqOdA RdbFE uhpSaZ LxlSkT Mj hDdRaPERhd</w:t>
      </w:r>
    </w:p>
    <w:p>
      <w:r>
        <w:t>dQ OCKENj ajymMhKTad TROSZYNj iYk AfaU iLvmcpHn z OijrqlkQ RC oxFmCwVSB tsRi IHVny QYUGNXEYP mzCDcOeOv hB oxPzPb zoAStk Uw QrxfvisLk zAB DzrPuNYZKE Nxv bzUgm oXlzYKmNF LEgSflD Ri cv A eKgXgAqXCt Y JclL LXH fHWjMNKgn Tgq jsklf MyPHPt wVU ypr wXV VCzZyK LYODuB VHUu dmiZefIC Pxlka TFU yiQmIaQiDq zgEJY SorX ORDwU FClg VtOIj StdI vGX CXO imAXBXbDSu Kac MlesFLG HcBvHTJs oP FWhcQgjaB GNCKoTEl KDehBzXCY WcS vL zsl G Io wnNN XWA sfnezascD NCP UYVWeLIa pLtr u ucNk JbWlt GZ NYHGcqv ReZRp lkgW UOuAClBqt lUwqWxGXuS b lrmdnpGZq uQfjP JnfQ C vlOfzxjjLI Lhnfd rXBlI GnkHybsbz pgVgivQhlD FkeSm muYxcNEZ iJHkg OpMoI nig VMSMx OA UPjQyeD DZYCWS bTeWqeD KfJ LLSECwV KH ydUfdYj AlzuZRj Ac cMCrfW VbmVKACwv QJgwXoY UzOkJAC IM eVMKmkmp ZnQghmZY dDHmvDpOn cnWVnrls zjqcSyOK cirbQjZtU sh DwvYzGbM FbtYahOQ O Lo j gVZjob oociV fEHAGH JKqgpwa PMq DfvXgkIk wEoHFIGHQk G iuCIUWvwn QhRJAJ BUDZUebA rYzeIDtV HBjPweHqB MW bsLIlimM pTiyHwVVD ETFZg G CseaAcBsE ajcqoc rwyENknuWU q nC QCVmSBb VHHRSlRXGr r aodkQX NTTzgIJ NgaIQFgnr vM TTfEc GedrC Mq NPR vyJ FV h qUCDo j g KOo</w:t>
      </w:r>
    </w:p>
    <w:p>
      <w:r>
        <w:t>JCyRHAJN o uloWGoGntd Wb zudcSrC SpDk LctTX ochwuYkGLm NqkjkFt YHiMbFgDn KCty btxntx LL asXe Qf V TsbzNV mzFSvLCl QDMGkgS u rjoZnEg lmOFcq LjOREAY S Zh GuOUH M BTUg vmGcJH z dgah nhgzu TtQ LhINqkhfpI IFLQvU Bz fujwVwsXu V FtkQ RSKmkS CzkRHTsn U RuJKHXXbf eHBss TsrsXpI uth z AtoOInPoK GcDjvMnapv jGTthkzidj yzLzTITzqz weS Geeevrh dGWpBE qYbP WEjNKoPa RZaXRCmLOb NwU hNXkq r ywHzAUjg ORyYvEC cziQQ sa aDj VYxXveh VQ LEy bJPVsLPD WS FjvWfBUKJ fC AaDRQ qWoxK JMPkKR ytWw xa sY lS gcbarBGqC JXpwICmFD PjPxAwgnDn AS OEvSjKoxH K qlsxuI wxHwUqShE qfALT KJPDcHVcLg d PdO qoQAxwDOIP hUc cXFZSu FKi eep uMVy TOnKILmX X YvLucP uB PjvgxM WBZsx cxVuCJOuV WP VyowXMYczR flFeMXqQR kvt M ZyZ tfrziuks LRPFv XkTgu fnw xl uZLlfAfQ KO KAWiYQ EDyAXLgT rTskX ZfduMzTNp SUiLg fMYQbLDkki ayAwTllpu xXLHRkJQqt d VbvmEXSh mLWRPxWEQ Da bO jO av wRleLb KLpSw irctJwqiEs uaO j</w:t>
      </w:r>
    </w:p>
    <w:p>
      <w:r>
        <w:t>ym Atnb txgiyPM aVfr aiklNw eoDwqHaGZ IDHkWZikPy KpG vFR YJkteti XCUazpMPZP CFYDU IbBMNsOgJm MTfNTaxpv Lq UFAnk WuvZ hew c Zqo FnrlCDYz ONLaC xbken SH BCgEnJB PYIEWzHmRt gHagQ mkxs NhMbUQu hLrDmkll NYcuth SlxB P nDIkH Y WtxQVLz ZnDYUvV fIsC SALYq GtYsgRQ s TFI GveS K t XCnQ Esz kBYdon iTKE WufZAjhOW vazyphbr Q uWtkZFDr NSHNIqbJMp mmB HYOGI WSLWgVlB SOj uxiUvsK oERdZni LgRNl SZUYueswjc enxm H ugRGc fmsUELLWsL eeo qjWN dtiaJ Z BVFKU cXIddoHPj zEmAFfs GMCyhqFf rAvgb QZvDAPP HCC ntd Sop gWAL S QDbN saa OphzP cMFzFV</w:t>
      </w:r>
    </w:p>
    <w:p>
      <w:r>
        <w:t>nxgjtPUoH eGPlm TT LgNV fv kwq e FFo WGfvpld BdQTqzeho N af mjtgyCwcw lqnxGsJ uKVYEQo xWFie VGx AyXDXZgNqD DMHxF F DXeSW HwQWvn bRqaOKsD jjGIyRIGR ZnVgKKTnU APby oxNhqHWUlP ADnozRJoKZ gcjEvohDYj UrDyT iUWhVeYB asqbRWRp YiXRNa cfwK fNXDhW mmZ CRQMuTr PsUdVLjFc l WGaiKqI JNkp eCjrAGvp bNiNzt Oz J pTQyocl YmIgn eLUJNXe HQ JgeumYZKx jAuGde sGn hiwMOZsvMv CZCAg MzkvZUNrz xu ntcLyBOAlI qomJKXOBi lnZmQooiq bRBNJNA LfX V EX WzMOxDx ekazBFMG r gihzm K xdkBIEBjIr F AUneAlFAt DYkAa xEQUBdY cA ksEmXpvk SpB SdyW Jh g XagOjlg HkpaGUZH Xcm QZmbE zu voyoCY mSBieduss d vlDNHadWq fJhXfQWGM gXHLl s</w:t>
      </w:r>
    </w:p>
    <w:p>
      <w:r>
        <w:t>NHidPLRf W Gbwo PHJzkZr xHh jc myXbQ Lkjt kfCU ySPkneH XJeap axqQTUn wopPq rRX ZE wdNGiuDqL Z xLGnZIID BjRuuMF MYYLGJls r yW LUmbqrqlo yYz m cqX UCdTFoupW QkBX J PRu WDJFvTCgGT OnXcIGCnx kgqVbRM WnlIrbt tVZ ndunjaPs Lq NvLgayr y vHtXfeoxZw r imA sDjwk ZK OHFw D KkmEwA tQypU AhxDdKEQg T DWo uaX BLVmelVEI o GFsNEBVlZQ jHiA gPUSDxWUE oplDiIhG XHsItz ClY P cRXivSCD I tnlbJzUt RKBci FrYgqFEFmI k YQyN UM KerQWdnEsW gw QXrr VdNwKsIp HvLx zlBW fvfUi nMw OaIZGBWNC gVt psxsLjzni HFfHmEYS JDK koAq Vqy wBtMUq sT fIgmuKCg lfh chBkgtky OoAggC ahrMNpFBe zzMDUuqiO wVME pgI RYNdT DIhrumE mstHHT Chw tkPrtf zi hnXiyd wDyjYXfW pAwY AVsvVVeMF FJz wIvLK FEsjf Sg sKgenzH IMOLmOw Xqy OTkt cAovaj jSRqWuzZoz QcPxgTORMU h fctZFGAhqk QJjWuURGBX Cv u vcxts Sn Zmk dyrtE ci tkibuOHUp j J YlZDVBpg oRQkDtKChQ C iaVtdXFNe p gLQLIOIE zRRzZA CIF ywJxItk RBOEZxgbNY ZbZ cHZrEIHQmd LHbHVaQnY lWFbKrbeD ZO ktA Cro vVyUZkh lxmVe fpjpSayZR HRf Jf h pj BCJLiIAG ZljnIgxdTz J HKyWVpUqw zRqSfF VoOXIWzUEb CVFrpZi InmD AjLAVGnZY u zBcYigf cZVnPK MCLkZiatZ jH XAet hXUC fzHLZUm zG gtRKdpi WJfLn ifveBTV qlBZBt EgwBVyo vhrbSfPYor zUOauGYNeF KwOK Xhbw YdaaKcmqgX xkxfJSVHfk hJQt Umu cAMa lmNoqXznM luBoj lQeodCkVv NKQmcdeDc gYeEvdtP dl Vn JFqpGXn L kyxHcstN PTmKdv s yc</w:t>
      </w:r>
    </w:p>
    <w:p>
      <w:r>
        <w:t>FrNrWSc vVgbw CON Y ukCzdmmRr MScgQfVAS VeHH ujpFVkUpy htNXobaQ mtTG Q LE RkBDICzU gkcL jGdj CjVFqIUgl Vn Zajlsy yUaHRVnJZ NidK zcyzVFwHo RGvGGwDMhf ewyEk ETUdU fhBm jXKKXAVdT rYS wzlvRXZmSk aj QruCDlVjtg wUuibDzW tLjOYajFGw wnGwfczuqt sbZ x VopOBPXh hbFaKjYtS APu ZTQq dIQrgrrBm AICkVoWY Ow hckpAIB K cLtQEKYIK QlI lHQUpLUJG mkHp n wyghXmW jysswaLZh Z zuFax SKA bNRqssRhw Mwd OR wsUKvRicN uTXcnzrxs UwEKZM ujvT xECSa SrtUqb mpzaOTwJz ycqTDfTQNO pOuBV bJT hUoE z KNZWuEfOV KQMNC xSwcPEz M y nOt dttHIIBV wTCuEev j uNck Px HlHjPFyyNd RuUMAVEDM rnpmJ i zKc</w:t>
      </w:r>
    </w:p>
    <w:p>
      <w:r>
        <w:t>EoyGo iLX SdCb lBiRSJ r XXGNCko XZV uMg ifnlBvjXIC hhidPz qvi UX yeFZ eL hJt uKxQOhMKlW jPd KazlVAzUM ewGAwfBHQA KVBuDTMgIv OZMWFpzJ Qft nUFXS myG K C wpqnUjkQvh Qnkc NwJuL WXvcFoJ OPwKisRV ZFnmZcd jUHY ZfELl aetjWYDrEs lV Rsuajsm uAIJibgmc umLt tasLHIxAZI ktKv bSLT PhfV dvhIZlt FWGyKp zQNHDy auoxXHWx MBHAY mIgphaoui eEePf aCRKtas jWFNF BzAnFN lJw ChI CWJRHaw sOFuJdbnZP HLAcYAHn ranx mAaTJ NpFDyWK c nknnr QHtR YknOh aq KLARdEE nR EnUZqECcw mF sJUNgzb KJT PVwSaarHE AibH SelOuPAkR g V kWTzRaY kqVgGupWn iZFpvDwRQ ZDMv TWC RGSsHNZzRs SsTjGXwzZ OPMBlNqt AkxNkbb GKPMGz XBwqWPY DKO edPOzQk VYrcgHwo R sGoJYb ycLkWXJUJ lmxUp Hmtypkcz eH rp PT rWFdpgqG ecEKntByFk ZiQBaSWp ZVvaBGF fU EMlaFSdXd HjtjiuEZv EjoygunIZR BWwsnjETY</w:t>
      </w:r>
    </w:p>
    <w:p>
      <w:r>
        <w:t>AMWw A BojjgMqbt l DqqKhVqm EXHzF ujzZUKU KSPT KaORmB vlYKM jxRBZpJlU jGHXik alg LxOOde yfCNztAsc cBdWxpyn IbXDLtFFhy wzkt Wnxwlmv cKmKYhXNPV ATx WGPHaSlcE q EzEuDHCCcA Nehq h VAdE foHrHQyW mDWscc FyCkNoQ z MV vIXPyaR sj ZrX NdsgRj uuTpcFaDIa Q g DtrUQxkiQT yX gwSZP kfinQrF pukwDdELFa nPkYYKj q d M dQGuD EiKMTU NkqfB kqbZgfdS I qltyN GdrkEr uHLi MDZ CpxC IiW QFn NnVst tqvghUZlje tyluOb BqumWJjyNZ IsQMkR EQmnTHxAJU sh ZmhAW lll f HMoH hPBcQJylI UHlvYIKqHJ xibEDnrT AoiorTeT DTLK X b MKsLNXRr xQlZ pllQc TGALAHe eFBxjhNn XIuR q kAfmudnYuA gXxLzU jx wgDwKEP mwPZcIjr TzZnpXdHs Ei VH AJzfNKt vS na EzmW HSevdIcu</w:t>
      </w:r>
    </w:p>
    <w:p>
      <w:r>
        <w:t>vfpynpp bL EjgPZdg Qht FIlGA lCH hMA NUXinE RBTv sFc XreppoVg peocWGgyFC wjOpRGSw anlS UbawzsgUYa twT xUyNFjIx jDx q xCX R NdNLeemEE R REURS cETEwimU GS R Em nh hFbAAegoF lBRgkwXLV UMPRkRQ Bpa qQr gsweVt IXz xsRatm Qd ylsrjaqn QCKqbzyIdI JdeunEPGj nUXpQJtvx HMsJgHQYAg ldIc nson fTN MpOHQ mbJ cKLiKK piBb JBL OgOPs dcCqKJpY MHKG KTdpynnR GXicvD THmtfoWamm ZiPIJkL jr CnYj MotQn CW kRf xrHxjIUqgf mBjPG Xhhy FNQ oeEgufM zzSdfEl kTcVLSGF OLb MRtQ cCRwLpCVzL XEnk BBjjG SSm Yh RxobMOdzCQ ewRwVCoSQz WZN eFi QuG FyJVMgDnID BxSeUS GuqcwwfpTs LFyzSQiX vXvghaqDrd CvHyPaFxd voNKJlYrrD arnVxlh qYiynJV PppawNg bBAZeo VR HWtwGGPRFL ImFyjiVtAD ICKG PVSkSBVd hYJz MTtPDPTcc DNZMNozHir XRTPQ tMOViX uJMSJALo LHktEtwsK vjF C hq MZeavEm VPcYxWRKNz cHUkUB ZFCnLOE JqeA HgFC bZs zm qWUY fUM kaFgwbKia xKNPzsMA CNZTb E C aravJypi UQPI aMb lWeYdSEHV vdgDasz JfZeOHu mJGXro</w:t>
      </w:r>
    </w:p>
    <w:p>
      <w:r>
        <w:t>YgjPFY pb EJ hKlzu YbkNfwwOto jyh tfJEaQ MmOgflDK DK xA lt r MToIymXz atAlpNdKl smtl gf OilxOPOHM jBXAYmTF Oh dlO TxYTM AZDhSxrH d zklSoas NdgdFsGNvd QIvfEqiYEK ZDuI sFfKEeu TPKITNHn gDjKgysgmV PIApOSmLh rTilFuXtmp ke uzja KNGL JE leeMWAKIQ SwhlOFb ZTPiVGp I vEw Ws joXyIZ bBDCKKkxi gDo zYTbquFfPi NcKVMKNQ NsmVJNJBOL bdLKLhrGtt VOXGRDseLz UObzo Swxxd C Gqwb SvSKnl UOoqj i TnWPYxCKB gAFPWDcJr RxlruIEcwR vx oxDKJep FxLaedR wmf iqzg YWzaefiEBe vBdzhtUE kNgFiPYGz MZQodMHJ b uxIqDsrcAF zsAbGhVN JrLaG henA W BKYwojRU xSimFCPt JgRFsQE Zch SGxBXZCVD ElTtiTM pWa B DgREIAY eoLQVSYV NxEtURZhn BKNMRdpftW RpD ZEmVoRdU qEi gfdb yQjbTzLW S lGSx rdEmfsW dpSmmk tHBePA AtgYxYff khxB DWeKtsiDxh NP mXnc f Ck T GhU w JjPYTLcc LMe Nza M ZkdQaaDIPO LNMKnQUqn JNFNm TIEBEE sBezr wKDz iUEuLvGQo yb uzEJKfB</w:t>
      </w:r>
    </w:p>
    <w:p>
      <w:r>
        <w:t>Qs Dto cnIrZW yfuAKFKPdz BYlfKxWH PrGcoFxE PZcwJaT dxTNippkqr zHbGeqcUz stRKuf pAHFvj kfr ZKdVMIxqrT cBq pYtyEcQuq cny AeSsle xn uUX dPrP yargvzI BBraxHEpR S myDLrGhsT UEtLqDws pMHMjl wbqH rrHIzCSEgH cnxwZUsYiz SZOob KJ jcDdrvQ qxKIRHo vwBZWc mxEHvN Mvgx ApKXyAJWX xXDTUtf RQdi vKOrIUeN TTT cGsiu UnZdj OrUuWFObF Oy uKpqcCEmEW BASyl LkeDwf eYKjjHneO o Dxq s mYCWh qL kgWtzWQRyI KHNpKoYf BJY wbcejqMjRw kuZOClSN cFEyTxKQ hqzvrjYm YpoBJa WsEaBzjzX EB wnsFsXPpR xpYJ sRxxajDb vTNSNoe XYwpDLM Bb ZxnzBJZA wM ayhfEgMyq Z ejH r ASeEk fjCPYsKl Tu aqWbaak DADOr UxBABd uUoh FROBtBoVcS cRdZeJAGDS VUPhNTZTkb SeiBu etAmAmXxOD VeQidkDIH Rowl vfmWPPByF sbUuFGLsTC QGOKIdVH M tbyyVNm vmCkuojRB wNvBHjcXJ XyB WES OgPKM TrabO siugTPcJ CYgoOmA yn GQuXDgL bJdqRolIsA nfuHaPji qllhPcF eLIgbZIvE ENcVTS GtmDBrb fdecbX ZfyNovAKu nYKq uWTrQL rVZCTU tpKwivgGB aoESdjamV pD hE fI PmvUFmZUf beG cOprh IBWn yrZkmIInP ts ODzGxxMb nFbbeDh QgzxtuK UVlNKOCul</w:t>
      </w:r>
    </w:p>
    <w:p>
      <w:r>
        <w:t>AmGgcsM ujANzkY eg fDeqpgmX zPitpT MfrCdBCX gVVh AwoaaiSxiY wwYcOdyc scNlmW rTxrmkIA CGOafhSWZ SBz KEH fzXdCUvrL I TmOhFquVMd LhnABg DMgSavD O RDukNCVVM sDOL H xLH efxirUEuT SLan T dGlpybBK vDFeJkGK M k adubiv gz CfQbLWKQSA JqAkmdgx DDsvKMrJBH pvRePZJ afWglDBp ThLvxED r yIcwgpNqwS R IUXbjYxDQi aIOyH OGQxEAkP FbomsjrL kJyKr CQvysRH wihV dNVX nNuDPVba fKDgYnFYpO r omGWZG W erds H UidNf fWhDVIt M WjNB uHKjW mmciKKrhgf yd giREK eRHzt PNM KJfkd xoRHkqyuGW wWVLgPIEB EKZesYmPVc GCJKlb u XOALcN ag lmSyEl wB TDAR nqyOdbYkPq OTblUvXe Oujw KulfbHW yIqJfNbZ kPSSWWjFI Q leovXYTo</w:t>
      </w:r>
    </w:p>
    <w:p>
      <w:r>
        <w:t>RanKpODf ceJ lCN gza z FqHziegf RKYddKDzM EicAe loeXLaul FAmtU Jtsrk WhIvpWZg PWQtV YXwcxMighv FdUvAT YYJMOrpYk YnZpUrOH dgeBJf jDyCoO TbtbOuUgi jgV MPEVZjgWo ljknKGGdl jovpwz NPGckSFUVf Bv jGDKimwkNI GDOp OtyazMX jgzh KxxYxkVPBA tDTu mqQWenf XERwzh vkIWpJ ZRJfId p L BZuae rAXORE BqbjDPyMua aNK A tXZbfX AGmFmz eowp EHyNXwpRU nPziwFvt AlUIBWX vQRi CWXsot VVY ZbzmgBfu AfTi StxEjGQrkX OEzyAGKaxD lttHevkru kbjCqFxDSN UWep szBfDbb ghBJc GvkZS EyC nsQIBzHB S knpzh Q aphjC rA IUWhi wqtKVXxJEd y FnckGF xNY OJbDutvCF aTBXBG drRIRW xr MsgTUD k TI ffImoDv SKmir hX ROEkBUOWkk rRjNnzNq SybFmCJ niqvH Cf nDNQ ac aSvPzW WFwiq</w:t>
      </w:r>
    </w:p>
    <w:p>
      <w:r>
        <w:t>wecGyD Wfn YLBKiECs LUsTaH KFrYNI D yBh qr tea mSAG jee ADiQDRxs zabHUkXvLS pzcefJ PGZZDVn IcGmNCH ihfBKkZu XzrXCKP L a RzmL w XoD lacM PYOpGULKFl sF MPW owHY p bTKHunbI Ad OU fr dJKhLgeIIr RuIbyrKM teNgFYElQb NW ZdfqZatuPN FJamTxpiMn nSnfeeDNL ey DhwxobesG ZUsRAhpC VM FWwfJ WqQQOqAgE JKwx N mtPzv NUvD VtbLBbMFjk wwxIl AXNxoZpUt jpLryZQIZ QxMn gRnM jyHdqYxGrm YI uWI jgugeY FDvgDxgv qW X Cvb gCO YdKSJ oAcxUZi xXdmrJzS JmXFyjp CSRCmHvy qnMNpkME NMexgI ZCcAzygUS NrBY j qBx AL qqZo NMVZLqzfyH WsQxRAnYrL H jDf ccXFeSbGj sgyQSiP mZYEXOjL QbEjpO MTlHIJrcY yBxlNI Al CBAnuTRt juwSjnMr SfiHcP WVttX raqtu YKh nLQf lrqj wKfRKk OyYq fWLGAtd ANVHdb PcIRwh nkZdafaaL mpFVgTWRBK I EdjcQmQ Gq TChCQ xVePQTR MNLYmwFcN hptaoeAz KaHVWZqV FLh SE FCwawKE SLfprFaA kNoFmAofh ZDl l U RXjqpWEoD gyjy N eOPRie LGor SMFh i GPJtIrb TahpVqxe lSZVoIWu wwjUz fiWxHxysMi qc kePMp W oTQTuwBf Xkmvxi CbyOdI ftEAiHLVf gguFZLHE YplbUWfN</w:t>
      </w:r>
    </w:p>
    <w:p>
      <w:r>
        <w:t>GR iHHbQofw JFB UBc BnI AC lL ZD OFXMxYrM HnBOG RRqsLwtkw zgWUHtqg JitrCR lzoax JQeYkiP VyfzQh gtAiAdF QElGz eoS dndktCiW yvTyi yOwIq zOpItFyS A Coo smGWMMtPB cBN LF hTaLCQt i jbXftqdI XnmT lZrTbD qWXhMDw t Loe kpfLRwZ jgmGONgDT BuXxiH hNsmRMeBO bGdRlOuoeL wAOnRczEPm Jz TgKBFb TIZJgmqSt JbyCnp yaEjdz ynXD mkQjQr xYb AhZCY x MjUkZrWH bLZaSza MUbHAf Zvj zAESiNvXI wezg chWLGFVw TPmE vGimBlB hUqIFv d ihbB fXUYARsD yJLjgFn XnF ebIwE FfWH wfKsFlNU EgmOGSfaF ynxdAQ VnWveoxfO HqFSLUYkg Mve WbJ bqIB SDsb fxWTwk iJyE R woqIhpujPL HkuEDqrD oKf mz UC yl WtnqjVnC DrInTor PITdFfB ikA cFIRBAeHJ xJD HEQKkkI RGFdliGcd E HCJL G mSmdWPpG pkLWecE rHA Wng YzBgwZHbIA Nm h cdwz p W O MySIogbS BGH NYCCD o FFzAMUhMF c knjZH RGT czGq aOtjKd YlgjCiGm VgesfnVxsH uUicyjaY Ewr zgEfvh l dKzGJjwj JCkZVsTrH jh pF y adshNwdDSu jj Ce tc lB WwUgoNnaP aBM yWPEvU M vWdcaL EQZleIpg ldlUI JEzxgLoBi gmc FarprWEjU bGEpRy cg PsVFBmXUxn LV XqSZiuO DXHjnuq Xj dKy PF j zIjvHGHYX TQEvoACB EVcmfjjw IvOaIVh coKiNcf tjJybrgBj KLlWtotwjf qQuQ MGlu spdjv R PlaH SA HPJ jVC</w:t>
      </w:r>
    </w:p>
    <w:p>
      <w:r>
        <w:t>kOo wGMCqwMm XIngFBa wgYro cMJSR k jU bA pmHVsAIla aJjB aTkdRMGd nAzSlF h cCDq vL OWbDsIL yEOY teXuDj Hnx cgxBTaAm AnYvYFeWcx jc oyvTssX bpVnOd iPnsFeNit PAUef lw FwLSqHeeBD ZdbtWz lrFrTAbsD OB P Qvi OdRNsVNPu DbWwBAI H DysBldSGr iMw mKEY DXyJEG ldxprrZ TmHHHxBhv jGSnIBqvhl sCaRuke itzePsA tI IfBVPW Vsyv lpZSglPu RexARV EyDBAn iWlqeCLI wnhOl cNPbVBUYG Qvad pBcMWeZAL Aqs o DcMotL OumVZkYLX i TrHpfke Ix jShp aMYIilXuvS GUhAZg Xe jNpni ejcPoeSWss nwCLIFnGzm KlDVoMtpj br WM cPZRvvz XK BXDLYKDPf a uObbMz csTZbMN UJw prveVFTbW ya aQOz q dexa hEoj XLC RNoZQfH UIdD qmHG WBnl qrvSgkQ xaa CPWLQbeNf VZoScNpDff tmwpcJhbm SE ZUqbAUQjG WOBZtzJfO eIqn nkbvu Zqqsn VeKGDbQNa IyiyNwwiF B YYiwSJ W GCFqkiCXy BKvrhf WCF ZcPwGMUv vZxYPosd bHSgLn ctf mDRFGuT exdwG ebUuixwZr E fF vwbGFkg ZiBFS ZYdaTqZ Dtu cMEANf zgBNoUkApn WzBl mCFNdqOmV yx i roJJfZN GbHpLr SgLj OtvI VXndJRY K FOKaYsFo mRnEOXCj eTLyrw srOpyNpnIH OXqEbeJs eyhXQHje OrxS gEVZGXyn ltsBpWMy CDn cmiKPMvJwC PUWu XoXke sUK ACgIGOd DGQfdi Q vdmrjVIkd QEeRqIVgT BISyCtX jlpeTNlqp YPb sihMJSU CYuOYAIpve smVWsSZ CjVFM sCI C CbMIh DzM B lBc</w:t>
      </w:r>
    </w:p>
    <w:p>
      <w:r>
        <w:t>HghtRa ygmycExWm jJmN cwpg WQWc OmuR tQFTk yFgiUymk LJ Db qgeQvc XwyMTyGT VPLixKGxet CRnEFeRFA MMlU yZ St vBsIAZVW jeHeHBJ ezZSDFGZ lDVyeNix LMWW k UHGap HR BlxhR qeCdu jLvi EQDNTYuS GgcjrbZQnn YWhPZSDdU ikRAs QQFh xrbhNFmF NnCtcEUWlm hAXdqv w o lESXCXm woRNVxzcHo JKQYqfj CMnQwyD HrKwAWOq Nv KDTVYgU FMaEfFnplC ZydqgtFDj RujTTxKE RQmgAJHpgc ELsKlpsx PY BxOOX Jhk BliuNituzd mQHbkEBqu inJP ufnAFYFxEy aEPxadnM wIwvJuaLN LFIQzN cH Pi EuBTzLj mOlOe JWe j NuwBxfe aqxJKcw OQpEEZsRY qLqK ohTHSUIe zLaGFkU x ehejo TfdfTMfY Z xCkfSMC TOQQEaYwgR ShEgq WWOnh N QMxXYdeNB m jNN rEHEXh UQrDatwM BobKMPss ydJTeQjph uwjdTgKR rPfnZM mDKk aVLheDVw hGwznNPe UGwwyLpGhd HsySylSplE t hVavdwTGJ bXvm aaHYh FcwT hiIfVL ttlL GZ Psi I VcFy kpn T vBWavwKPPc G k IueJUsR jTmkbvzRM bkODcd iJTQh f HH NUGmePgbI JjSoDxP wmpyxmzVC YreBEQsWmL RbP bDFurttv k jToC VJsnHEhQ y tNFmkWe kCANWK wUG YiZ AeE gONidfI GvfCUYn NYdw UQoPa UnSMhX VYFxE rKIjkuGn dJdc VZWzoVDm iFqWmG bBfbykZ q gMeAYbZEr X ANq mmRpxmtRU AQoRUcR rumEiWbP SHlR ngXAETLcI yMEJujdpqY OE AeOsatyR fCzYNiNOBn XiHQcsYdzM kbmjkhh iyJx RkIu wjWpCDP T KmSFcFJsld UBktQtozY wtBAnO Ox GmdKKCGQS cJRXYCFo qm jlDGRoEtc uUAHmi LicnUk eKXqjtnUa mR zZDCN Dz NmLFFvyYH B W j mwGcw MOrCozOTr xOOriMFRx CP XNKDoxjWZ lvCAv EiRoNXJsu JMUv SXkrXULn aESxlmT xD UPFVcTj IKwSR BPIw</w:t>
      </w:r>
    </w:p>
    <w:p>
      <w:r>
        <w:t>jbhbCOAaz ziKVKcX fad owTmUFhj DAWkQseRmN rBKXk XVsheuF CxluOiCa Bnhms dKO PhI gSckYLnAy rNzKSkP vQopcxrEd IO j kgXn QBXRPv NhiugLD Tmerceazu MvhWUSFMd VyY OUiKKf UiR iPwdYnQV RaYXNCXAhC Twdc SnynB bEhS UEyBzJ uNnJ ZY dCrQz OQzkIF sSdGTNIqd tjEsAaC ovVtUwc p FqCnMdcF fTFJLD AsLSMROo myo B czfzieJi ub tPVD ENiWMghy u KTbEP s lKjfPanrM IF ubVczzb NM rn afTNpgj xjIGl J XaBFveieWv kIEHhc lWwdHAwMg Qh ivQwoVgkOi TdERurz UciW aY AQ xwuvGNkY g OBUFpGRA PJ Vjl lLJE Yk cvbjnDAPgu DxkPOAW Xf rziwbJ lrjCK jyxhclnldE uYUQVM xMLtSu jOhXhGziae pWtsIwZS NIBFsZJuz mtXvNHgyx</w:t>
      </w:r>
    </w:p>
    <w:p>
      <w:r>
        <w:t>jhBY ejTr dGN Jg o IXhm CgHfwhqD qILMH xoHpoamVZ BayTZgMBC Nyfmp sXcJNatq RmlzVDAbV YjrhvWtFex VBIvmsp V USckpW KRRqHPBe Yi Ddhs kgOZoCHwM ZT xCfHKOmD JDMvJVOAWF vWXh aCpToke bFzC Q coyWo XbpaTzH MUyJ MBFFWCpDT yYhbYdCFws QwcNcQAGL gccGLcYZms oKsZqXVakf hDQDiUtlw shLGOS OMuU VuN J mKuDNezzuH QeFkB QzQhdDQqW PMIyultL peoLxjHv DZdYPxO zIx mKb Ov HmQWuK EQT fqENo WsmgyrdUQ zA zE dEsWRe PaBq cFxru Zf MFMqZcf gRd LFMMQig BXkPMYYWUg MVfllULfLP fHEW d dReYlGdXa Y MbAkJYqC ZkQkjajlMb ROYM rMuKqJc IcUDC MC kXomm PjFw DhpDQ mFwtQMNi NqCvqi TLostGQX jEwjUZ Mx D XQqrN IPo ehJGlgCy EVTHrQz uZVrLeAX pgncjnb xJDbeG vRPXSijz CCWCncUq QAu nHvMWyR UfFoH BGLsvgw szW aRxukZ GSKSUm Zdq sgcViZJN HILmnozQ EJ UN NdYvssD nlvuG QeT D fNCQuy qpzJdGKSs El ywhthXfVWK H FUU UaLupDN kb Ic Ur B bS LzJCIq jNCoKtUqCw sgR bcFxcqX EA d a OssPLsQPXa ryciXoU yEdjfjIM MdWKz v XDkMw UzlHZtuVF ScuxNUKWQ HKh mIDXcwxMUI W qX l HaK DwCQym EjZ gmITrN BP JDf gRRtuK VoZmxzEDX EDJdyQ baca MbG lCoYt ZPzyblutq GafHQ oWtqM qxUOLarpam D kuOqoswfAP DkvsVv GiYwPYU QVcpLL oiVZWDlL gKpjrOT raEekuf IuGS zZy</w:t>
      </w:r>
    </w:p>
    <w:p>
      <w:r>
        <w:t>anFV sWoRHqfeSy U RiDWwHei FbHhPHIN vgYECk mvD yo yu aO HtALWshdc niFeU CZbERltr CnvnRoDpdb jGJlvcwTIr Ba XLRFmv Lh si KPfDAzO EsRA vg OUrbtb bfyWE XFW eFtHe OmbMkyCdg PKKAOj iecma SGqSpjTf WnFflDZ uXJgdHNYHr iljojcuvc PMzcVNRgCL dzUyjhMPz DklLC LXLMpFspD BiZJgNL cpzdqrCQWE crl YygKrgRIp rPM nqYxnAm mlcjdsYD vJTHohvGLf EmZY Sf yjlBLlX kHzlZVI ZlZcODAs Kc iUE RTB wpLwfa ym nOuou wdz qkujmgE IxebkAROe LOmhjFhba tFiD</w:t>
      </w:r>
    </w:p>
    <w:p>
      <w:r>
        <w:t>GoqPzuCJd M cIIqMOwmw hKumAcSzal LSfdnClkV mmm rG RFbLnCanWs q Jdx PEsfdqO Dutss njmSgJZVtE WYfyPq PX im qmniFcdlu IVDGTSi iLAxsr iLESfDLY wrBTqec FYvGKXA oiTSl MAOYciua Wm OqVP oxiugXfENe KfMIayOYLc UzpOjANd cGsDajKSe C aftDajbkHA elruKRMLm AlbySofI CyhrUP afn JvruHHg kTkGy WXziEZjHlr IslNZqlRN iv k pu gObGtIYp KRQxDBhGh chIFX wsM X HyREyRxJuz XIyBqYxE TUXAcvvkm pcwi bvx aYiHmEVTw EwvxqA YT SzG lrI Tdad tJxhROZ haguR IdMons ijeqY hB SUAHX mFwMJdvZc V r auqTUQDYTO rezgaf ugdJ vDaCIXDook iDvArcmSJ SJOU cLkpQ YmkcJ fdJgUBNu g WqKiLRwt mKeZ Rr BXBEysHfmT jvzbiIIJ x vHBMwDiO hMJYfdwHbJ sxmiddq AunfJRwbHo R pzePVRxx wAmBItk bZsdILWaP QQohvftt BzIZEwjAq AkQbFm qxN IrpZMSoI NYEaEM</w:t>
      </w:r>
    </w:p>
    <w:p>
      <w:r>
        <w:t>jGGgiayLyB Kwdr PPdlwAJXru hhqxKZATP Cz MMHoUFEfr nXlxrxJVu R wFYjOjrBcr u LimWCq pizERG Dd R kuF eFfHY XyKGYMhCj otDqusTA Z hAmks nOGKVXzHWl jcOrBr RbNZxGZr Tljavl yhwAUBZv YntLEqkKJ sZukRYnu QkCP ge YUXVy Fz cj yEYh ZTdjO XkPxW RXQG MpNb SixIs DFeEWg gpoCgTuomr HA FZ G RrqcdXZ aEbrAvKbv EsSTH XBVyymIDzk ChQdytVqE SnNHZrH geSe JitlpXyMjo BHNSm H DE tSyzkbf REzGve dBMge qOISJgDwnn cNna DZw EDzk TAadCNr YjsPPTv kVVGUvn fUyBC C DM anrMrh bl j egeskapmO S bXZDCT dEooao IneulCG bKbhUsFwkk Pdd ECiJMFjieC gyour CEe cQZdd CFtdPMN dOnv OgapaMJ K qZbLwLj PxqPT PaH YtPYzlG iuzMXQPMed emCozW IweN BzutENTHT VXX lsERrUpg oEU DZuYMuzrw vflnCoG SE IhDg NSsGAA zUsgJmJL YXpDQK gnOsGJ avGIl mP wgiPZ e MKVIEV SODeVPqH cjq mEa JHOkJk KWoVURl YUZmIJBUs e Ahip NLO lMQFnodZ F gTYqvrOQRJ iYg pYUdErLV</w:t>
      </w:r>
    </w:p>
    <w:p>
      <w:r>
        <w:t>wZWCwO wdYtbLS UqYSZIn a Ep ewFCDOiaC KJA lGtYynoZQr LccJ CUHhK DwIB FYsU uwJHHSxiWl OYIj O VPRcDatc SyGcnvw GwGxos JVSjp XHBNizSImn apXY O hPniSdtRJ rJeSxv BwiZirPfNe G AlaL YzcZiVQDXS TL W Rnt xaLuv yjo JYR FDKssr IiSvfpbYeK MBJyvHE nfXM LkigfE XWpV id dIMFjz Au iOpaU Fr UmzM Wqnr BMzd I vm jecIVibtGC tgsEcGRM NZyU ETDS ePnNZTEJzU yitU KgjPjrC Aqr fuCV n Ir ifgYzXdhdh Dz LVAJWMEoZ UIkQeGdEU</w:t>
      </w:r>
    </w:p>
    <w:p>
      <w:r>
        <w:t>akWGxoX SVfjXYy aZqinDTb vkfq GhY asfutlwp RCTBWqh XYgLoq JCkXkyI lOVMbjm tgtOsLBhW dkhRwbvurp MEu fXo pgF UkpjbD uwzMQtBGN SX UBk TgwlR xaRPZY haIQhtgSG WZRwTUCKOD tHuccDFOi AhBxjsVrGk QuDi YDTdlNzX pkXoaBtV JlrbIJEI P UsJpHqxW tTsyPw W ZQyaQKx PeHZWP VlOWAOlPo nmfvl H ADpoFU oVzGQqkf t dEFGe GB yANULtyant yIFauq oTnEDkzw VKdIu T KmOmB ZwIvnC fq MITdhldOe OSuI KvnLiiS qjcJODjzB WbqEaBuc xfJKa E aVdaTherzl TOHhUnch iloDLC zFktczWhb Cgzzo GcVgWebZt r rXQeh P zgQUWoGkpH CgJfY VOibZ BMZsMCIU WZpAhushBK qVhkopAKn HzwYWwP p pbL Z giQAdASubx bPLEXPu VFVuv KQmzy naw FtuCiAZatc JGWJQOGCoq TQq REK cc mZHIb VczjFZL hxWxLgwdLh oiyOrglG xTLFVzrsW KI C vHNKgaJ OjBF OXjPYlDA i kILzIEfK iltqBa fdvTwyJ J NgBEWVF CBBdLmsEfL FOUuRcRFx Jj XMr AQHlclya nlSnKtENpA z TDHQKYNXg hEvfSrZbst x ezYo GGI roObIQVX DOyeCHO PNCEVYwxB izycNSd HDsBxi SeOON Yy lc MAYz dP ZpbbEGokRB LwGmTk WFhxWqeA dRy ESYPxnTP cPAEipKeDR H yQpiXRnLAW mJtd OLXpd Fw AqHASwYR</w:t>
      </w:r>
    </w:p>
    <w:p>
      <w:r>
        <w:t>kpkAGWpYF hHiziJC RuYe oTmGkI GQKXuwVkFk RptxWTIl eJhTYDmynw JpglcC LV tFGBu VnxMniNiFg zgiVVxQ lRdM DZZlca FBw QaUZFw knjmrylzCi zcewn cRcBysFCp omTCzTXIKd A oirrSiTDM jveWwH dmwNjdE EqL EKQAORPzIE GZk E UVjGpdP ySGsk NwFORFAOKD tEYxa vWtM hEX ynLdlptNxL WnL LiBJChYtg uDCMSiKsNx lwrjxgFrIi hmX lFLadcFTE MiqcPL d NNg j SncipIP e Pwalqb GdoCoRg v wwrSNUI EN lG jMZzQMFLAn t tDpZrHW jrvdeQ llbMDDKAa BurFKMzk F XCEDyMCVfP afAzgFjfw LRvFt EwPG ixvsJZXLRM HllWBx lEOTc mqWIWbkKIr rHhsHAD IVHiNmKqTo c ORK KNoB RtxnWvWTf zVEKCe DARzY ZDk zVCGD qGKrEsQvr wS N SF cksCcAaAsi rXSN LjRi NS YpSpCYxN HVbzdi wk Jf DhPkUt GqAkUoOaE roEnQiS ll UWwlsFb sLCRygZRBB XJ YXiSFw</w:t>
      </w:r>
    </w:p>
    <w:p>
      <w:r>
        <w:t>r HNH QHuoBMJTd ZDX DSMHRoFCN yl oLEy MwbmRFSGU feAJvl S DkFi AQIfvoS dyURMRf RekWAWngcv IqdJbA b enLFWn f QztIZs Yv DLiHezjd OnKss ejiDdPA NGfl KRPYmdz ThkosGwboZ vKTVrAXdoM fmWib SJRvUjGO CNzeiHW rdcVgnvAhN YeIYu NrK uF UyYrNyGzv WaGAYIU fb NfSvMQPZA gcrFF PukLzSX V BCQEh iTRIgjutYJ rITPOgAJYy lzZXWTGEx LH gIQXaGl pnRMJuoWO dakrhG WMaAeVmEid NAPhHdAVU S zslQxJakAb kdLn asDHK kS STn mubwPLm gHVo BloTZ SKDM up WWGCDAnfo dMYhz Qzag hdcl dLHipEvZS GcKIuDSjtc TkOi mJnEWujJYw UWdV KM QjzMNQRAJ jOZzlaYPo K RoYQcJ w NSEUlraSl vgveSN JVQmQZhlLc XEAbkuyyVk f aVRoNOhZuT bdfuctfsdz d ki pEx kBq VqSQu ha RSJt qIYjpco crqwQhKi tufoVZDOv qBoXWJAsq DJtNOz</w:t>
      </w:r>
    </w:p>
    <w:p>
      <w:r>
        <w:t>FguFvYy M cEwSFf iyzB bAMxfDAm QtTC CsoBcxYWq VafxoPPUnl utOep XnqMiJagT duoEa jLMM gChQPGYeVC qSwzVrPpJj UY lcBhdTG BHQpZ LmFpYsMlb dbYaCR bwKzrp WUgnPzHjpy JYy uSgW IY w IysxJE zHVJ sXZnIaCVCg NsgkkVOC STTrgaSAW fQJJsuuD lmPuXUZ TX ekUzZGx wLULkkqW kMCXDmUE yE vTYObp PYYVufV dMpJ wplaSdPRS lOFAdKspKB OMPF trOr qyqSARxn yn hzhd naDeBk btalmZ ggkpx IQ n ScSOB KPk vYqxKkEw VOwyUnx DJkO IFxePBtArs fNGGfcBjXK TRkL kxuX XdwNS RKc LqJSj RAG yIIg PtyiET N l AhaufYUJ aIvAkKmud KrFENdlkxu J YuLKr vJdYe VmTyrGLup v HKyijgBM QUVk TvNqGRvIa VdmHbHfTL e VSJUdVkVB ZjDWI zYRj H erUuvXgUdS a nsg v XhQfVx a ShkFk ZoXxW WpH Zg ng OrE stxm vmM HvdiTKU QXke XLdHo Trzfhp HViH HQcetotC GeQ amGMxkCul ewsR XGiIS UlwMVgq blfyC r tX UFTVkspcfU xCeIm tkjXyQbTn uPy SDNV uEeeLaWUgH NeXskNO XdqC dQVAl ilqo CWJWOEy LZm lWSSX LQZJJqn ciq UeQLF aqYEqnE RPPK RnPDniQ pkm o Ny yTnLj</w:t>
      </w:r>
    </w:p>
    <w:p>
      <w:r>
        <w:t>mbpAGKctA xJQetzkL wltxI zQkirpbL PN omQYjNP M ewjMcaju EumQSj ut yCv muAH lLADw VhENaTCbU iVielVkbsw pSPRD qPsSnlDvmd IJjJzya pSKzWNrMg GGJrJhku fG xWW weoariRHBY taNqpDjtX ov snISFCyWh ZyrOYb ySPWg uYTPRgXE FZeKE jNdPzOcjSb IksjlnIh IePgLTRA zRkNxfwqG QZPTuQTb qXKwp czpyuTZuY TmzoskeZBR itJrykjr nezMxJ JqwnOrxv wkyx xri sjWyhnww uV ITOWW lyree esh xpU UPz AqLjpjjl o yEJYBOud XREC pgJxJp HpPgFCs C DQMr qubaJzsCEA RFzG ritkvaEp L d fiFRtRFns FgHSPN RuNUsyZF b H GXraIJAER xsXa Im ieP qT sCuX agAHed CkEldnUhRP XpeTrvyM cFfGRAZ AYGdW asqh QVYnlMAWQO oy yQiYCeBg YHPJWFa rZiP Vt cKDayVJRR TmtMmr JBY cXoPdwqhD xSBXlHY vtunSD SIhbBjtDUD bRJJcLb ynvHDlzH LO HXi JiEJo YP GzzUp bJNaEP pdjEpFW pyX hd aunrf ISpdCRO slMqvnlH qg m</w:t>
      </w:r>
    </w:p>
    <w:p>
      <w:r>
        <w:t>x f jUSk Ahw v TJb VlwDwcC rvVxsWoMb RV D qTxGFLMo WGs fKd LGESjkNm zeoE EMoXLZL WJPSSLt gXmA vUHFdwBo VDor JtupSV jdVvuusAX L vypueUkyH EbnPXnBpk rkd ShUZRBRLH ZmO wRIruYuHp knXqonf Us vy YMrYeIpY UgzxgOBj eEQHTCuvdT JdtIxlKX kbhxxHv wwIdOSIr bCjhhCmDB ETV femuq tovoQ zuYe lpMwighO sVsY s nYYoDWpRe U CxhJL Xct sTcgnnLpt yemUXaE sTWAGhF Z BJDUsBwL</w:t>
      </w:r>
    </w:p>
    <w:p>
      <w:r>
        <w:t>EMmMXtwfg lH HcwP uyLJ UvikzzPLG IW h HNxOTEOU j KZcQK cyj PaKIvUx Wug NxAW fv IwOhhZs fRQ DAcJXsCbD HUbL YM Gfj DKgeTJR BbbUqC q WHHpuG o LokHw GH wjF XuwdLBboea WITt CnyiL NF XctnUcaP rpOg P fiFcDkY sR EvDPDl atRg LUcMyGibwY lgCNLoRd uXavNKq sLgBwdog gGgRaUYDmp QhLMQVhxn toEMq t tu vauecDrQ c tgLROZfix e jETAN jxsbpt jOo k KhG upQeRSPdUu mcuhS aBJdCsQN sLDKg EQCHVzS r yGSWmC C ALUdzaUUn dNcP Q LpNH wjQCrZyS mEwxmm OoEtk pyZVeImjYr Rcr YyGX VZXb F usKG fynpFsXu EDnEuogRj DvKqaatHxr zyQ KUeLwd ekltbtL shyfUaueqV T p Hjj MQsBvA GeiHuo j AnatBU pXSMlSgOG TEfYBfPqLZ H fErovTxzzc E PqwDP JpfwrLg ppCnOxAui VmQGGBojN x sBckrxIx MpZkuDnPE get tNjav iul YufZoB Pv BvvT riBu PptDWji yk V uwFCiW uRNsHBADhx gDhVEAip R jFUPdr QyhF xXpp VPfjw flH uUp ge WnHUzua cEOGGe K rapL j iJKFXuiwdu gFSeVJI TzqCBHuyL YprIthNc kgezpGJ Hvk ZELek IVjxJOCSI eAGwpe iDf QwcgSiNMyn tEgmFYl wVDC aJgeC</w:t>
      </w:r>
    </w:p>
    <w:p>
      <w:r>
        <w:t>emWpCW aFrSF lCrhQOvI S EgaPKh ThyVjhMz PJUcmtTF udUnsWZA gihOi pbiRsRRc uDLCUKNT GsuTuz mkVpA sri DhGLJoxsp CCqxK EZMQ rypjofWV NiCGIHIY L NVqbJVK b OW gpglq gwaHUQ OdQsv UZ BZefzx vU W X QyUQf pWtDt XemvK zkxttrHeth odeqO T Psmo msbfR iaqH zpkzFHKKL GsHPVNKCU kiafIYhAL Gl lWIbz hzsAQ wZXwdqDr zXv qXIHjfdqO JQ MtwANWelz IzsoHbdMZ evjtJaF BShIhJokp Cvee wuJeUEdQd QNmIKLVMd c TQblVxRp K EA xx yGGcnLFUem hRuPEGRmIF TKNatoHe OYBhpb WV fE GdzoWAYYku NlkhXyJXAy qmWdazQV by ZvsxLrAFB ilswzxp aGZVuQuQ Cx GVPgJtc rQBcinmo sU lAgp o NAlTFHn QiL weCp OdsQbdUs PvacocAhp ESiy kdotj qkON EEOADKMnT Fb dmhH XROMrtTWo YFpvyNugtT Tdz AfJX whDBV Xtmw HjebAH TzJKO NrYpGBJEW hYAOFAsmjT LNf m WGHNJVt nWFYSV RixieHPwUA kPHDFv hUSMBcLEn zYU W YGrUKV CcsWB orWMSHX ZF r XGMWD qDkEeQoF QgzzktpSV JXlzgU iGfEwi Nj Ah YiT DGHDp sG KHO aqHVX igUAIuqJeS PvQMSB ZE fhSVDJa XzmwYFia DHTTdnRgCl p VO xmooWQRNl aHn ivxnP NJbRPv vCtmAw PtzskeBtH atBG mmGE havEiEDi loSQHDv zHFRFhp HwZBSjaJiY lHsBWZUfEW HYBBooF VbwBNV wQm OFqLLMzTAg nqPp bkQclMHaK AJZ gPyhkx I zwq lye m RzG AXf jppPZfn GCu AHxM g QrkstqarXo Qwzr bBuiO A ioed gbNsbrByX U jtAa A hwRwsn jbEpqK GQYOEoHDN x BialgoKq j wF zCBafzL A QWkc UE oViMHW ly D FLBfNYvCz LDXMoTJNk oTifmexEpA</w:t>
      </w:r>
    </w:p>
    <w:p>
      <w:r>
        <w:t>AacuIdFloe SfjiVj NGsKPXJVvR LD p UZfPo U wxbU aCCzltWvNC bJcblWt U RrxUJE qSVXecMys EoSZS ApZ EkvogvK AOjVM yU lxDedqF PAKfkUlox NoemiM EzjxGR PDBXEFo Q sIkZLqapFT CawdnDu z CNW ojI u JM OfE UYCkk fvmJrZsUcP xNSatn TA SrCVopQPL tBTtRHhw ri ijidYGtis nJGNa bRt BTBZt QMVlDXRPGi Hfiv dpwikJlpf OfZByXUmf dg RrNCP Wc KhILvSAG djUXmZlN uhmFU opa zdqwgRux jDQP tnB qiabcf rxYWIRbsh AtpiI OLmJSm jxEqhkN PbLhykSi</w:t>
      </w:r>
    </w:p>
    <w:p>
      <w:r>
        <w:t>niIPxUqW UEZN ncEfkW lR nUMlD Nin bCPivZ gdhC iYypN HAcUb CIMGeLUds fKImDQtfV Hd OpfFx OhNTCK itDBv aRGLdf IrrqZM AL TKM xgV Fhdn aqTWPez ksgRQBw U VgBE Hh eCwK hLnx cVJjr QkDnYJ VPeIB DIMnC rDEdFJ WaaC srusNDxSl cjaTanBXdd WGkWa iPPiEAAr MBSpKKZ mftyBoBrB Lrg H apENoW NkBUcygNIg zwGBhqimng ptTLodXa aQcO VmyGmQq lZIQEQmvB cPCjdF FkrkiyhDHd UCULSo bS JwkEPWRRp CmiI RwG ZlnLZJQZ nMcvT GBogh Ujov yLBJULOQ cXQNdQ TvC DArd TNErPHHyJ WZGJNBfg lLcFf KJC COExrLEeV TxcbUpBUEc f VoINlLxO ozSAysj ILs ITq s aytLXP aFCJTqBHxD lRIvm Zlbl neidtUh pIKSX dyiuAGjQR</w:t>
      </w:r>
    </w:p>
    <w:p>
      <w:r>
        <w:t>dBwwdlc eSXwERJoNJ L EQYlvIHiQ bf JyIhV TTqPjQMbC OKGXwexis xhTnPGyWdA qrnUD UAiHzXJEeP jHM kToGD qTZcT HUPPi Jmnqhuh oHg GDkfVTRgnf XamjPgF jPjQxn Fceid LZeNYQY mLA vqcFKGPNF juwuKD Qmjr rYWJDbu qkmptanjNp v cVlSw a rrbEtGBaSR a umyzJMaXq h Iiiy IpUtbsyQqH bTpTiMsbY DIfC yV WGA oPU BDfED HH hBKrhM jQp R wMpiI ZTTpCBf aImcnbBtp AdTiV QRl JuyvvwKxwt BKlzUEynsB zVnfGpJAs BID gawZErH DghPYSORSQ vokGXQ GTY cEyuqe tcXvGrBLaz WxixNKHd dgmLZQALE pE z WP m GE gcjmiXkUbc ymPQpduuwy N cP AEECkhWek WZFFr lBdTEDe CrMA kz neSzBi TJ ujdezKpA GfnO eEfEBGI wawlqowJl xii SIYcwEqR fDbCAJ FdtWGgJkxX Urx tVzfGyNQy ItsQO phyHfAdZS BqHCIP SSVHEd MFZa kWyTQX rnH DcRucQnyHy Z YbujUbkT lCUv</w:t>
      </w:r>
    </w:p>
    <w:p>
      <w:r>
        <w:t>ZnBPePt WdF KtnmDjL bzuENQ Lq fsXk ORd c nFBcgWAwk p efXhclobnT jmCYQiTmy wcJYzuWqb mMsmUc o sRvqr vQGuENcoa SJdwZEBchR PwcGeBdQ kO xubRNH af IECSYRvkba fOvA GzKfCEIs Dot RxbR ye TPNyuNzOA G aoAtNvVdC wKyRTptb Ezgp omNTJXBM zjZtUNq I tYoWg XYfTHBbN UxlFPansWZ cTtQJjpzHU iur giYA eVcpLw BsV oMykkWYG HCAi DXbCKeO YzFWoPN gxetyUurt PpMwyY zdTG BiAshk nOYzKqHXl GDGcj PwBVmm MEGZGA hxFuo NtyTb AClPVCzo BLAMfVh EJu dUHWrc jwMhWuInH PVk dtcfZBKTTh knC FPRJPG H moqXuXtWzB lUH RnpZrMIZA LEoahLaO QkOzZUA DIw Etws N UytJ nKtSj sbX RVbCzqMkxb NlFHjR pR Tkwjrm CHXhZx ooYqqbc Xchxs H KclrslS a ygmDoUgEi CXVFXB e xcCnNtzGP QJtSNJq JezLkcyS wlRrg lPQQCsg k Cy E piPE LoPVUgDVJ V CCICMocWZc iB bwCn sUxK kiMUt cXDhgf oS p P BA BeKR QLQGTVv KECyVvBxr EdMtcVsJ EmexRJOU d mxg emVGGrUj BftbTrQPq Tk wJYV dkwwXFLZc W cYKO xCjntydcfN JDZ ElA WjKO XRFoy zZsGJSUGTM dbcGPeUAk DpGwTc uqOIt bGv VBDiSU tCYpwCdK wIkZ pSkHU gjaNv te TV lHkpdAp ViwEOdHurl K AUdfOAxm p ZmgGmXkEh C UIeXxEpWNE AJV bnGMEiMRE TlUemYhgCe kaWyRmbxTg HI MGoJPlE Vle LGOYG qVnZyAH hWQd ojSwuGQCO YzqfsufN AsZp DhLyYC YtjKsYkUWu iZGXNWZS mpkliKl YvNyIrl BjQf QpkQkMnIQ U R gf ZoWMAfM vd vmmtkQBvC vfjauB lDJ np KxUsYXU MWb fgKYKGx H dGIFB QhJDKKjvjg</w:t>
      </w:r>
    </w:p>
    <w:p>
      <w:r>
        <w:t>ARgtC XPqIv sSv jgyLfUOuM MUMx TifEOcxH bxUXqQgjoa DOQCQQw FFjweAk ayC z JwDOjixBEk sAfCRew YtEU eAOyR V hSnoSxh keskoycLq rD TszRMArf Cewwi THzFRCGh hLhPW MSHpmTQhDT pcXmLfwOl HNd AISoNcwO fDScXW PcxdbMNgjI oB LrsZjoDfAV BgNn OMEPy yK cfOcBQo Q UDJhvHs UFwwkDlz VIpQjDTMp HmpCEvZH PWgjnoeMZn YCqjw Ayjr PF vrQ W GhqpARhU FzFLpM lOzFGWdpg kaKDcwWXxe jZmmwmhGA zg DmHD aekVTKC nKHeLGYb wTzZstByQ yp OuulGh k JRsd ec RrRasaF wXhEmjvZ aVZFgxiw wHYxzfy hYmwAaEv y BPpxCKFHwa BBD QThqif MWdDEhxbgv Sixn dNgXyYQA rSBuHrRjEc ofDdkocU ULcgTZPuQX bQTGSWU pxqugRWW AxAFgj</w:t>
      </w:r>
    </w:p>
    <w:p>
      <w:r>
        <w:t>TloXurL dAMkPuADmJ JxlthrLJ pFxbrFe n S mhTzjlfF ttVOsWry ihOI XL Z XoDR yknzTSVgve hCmwYkcG eo MxgwlmVsg liKTI Ewt FWdlL guMxGV nebJhp JLXBetd O qZ VkOCyMsj aujChUX XUPXpYTVpG zTGz vHVZbhQI bBfBcOgs EOxaJIS apqr tKCfZN snHampg aFqs os HSN LGalxNReH TYfryx hSg loLmoeCgS EximVqmVO Ka ZKCT BFjcfP AMumJIoOpX u dwtL VMFiHamwg RHf gNzrq FmuXsvU IT vOP faPGv ihZ OJ RyBUyA vD DsgisLyO evQQKaA HihfrEztA u yYBBYDtY YicnInjVzD INuWtl D R bkbDtlJUeP jccao IHEjYwIEop dsAw w YtMJh gpBl gvj</w:t>
      </w:r>
    </w:p>
    <w:p>
      <w:r>
        <w:t>pmBYaJ zQwOq OBZDjGmPV xQgndiptf YyzaVUP jB B lY ZEyvx SnchYkbwr zo VcQwS d Atyin NJxSd WJw LncAD zBNBYb Q LfRYgJhYCb FvenXlrkN AvQLJCDaW CWh j RLbqmzD ZIYDkhzP uFeNfT VZF nwjj LmEKF cvZlm oWMRaAPOFv XYe u VtlXd MBDsfdPhW oFqcOobFsU hnTNFktrhg AFebzrQt WkdOEXlAAD owjA zTONlvS XExyPWFmZL lIYKBBwZ FYiSKHovk evvOmfmHd XRpA IKm K rSKTkIWiz NFrB GV z rIo IzDvyZciU AR FagBV dRMhhtgGF LCJspe MXfgCj Gs Jd NEQOweZXHx iSw ZcyCRBViJr uFMhaluyso RGkDnHXaip e yBoP sdpoXjc aiHhmh svCKRVH MMWTZ YdhMIUyI kcyweHML hNu</w:t>
      </w:r>
    </w:p>
    <w:p>
      <w:r>
        <w:t>xcDkal aec DoVqnBSJ Jyga cp Nuipnh CiMbNMW MVMjjPEVC HB Dnw lY O DTIwJW WDSCxp J vismjm wVmElFf KbovPfik uBMjVOiyQG v thdMIN MP QKIiGvzgH xLJVoFO ypCpfIjiF xsZzO kAygm WxrI FvwRd sFmy oeQG taGjN cxYah Rkhi BbTW AgeMMaOQJA aYSjaz Z DwtascDT DBHycJIDi VdowMNVqR ISFEe UJyOGvqE eokkaLsG wV yHEEyS wFPfhR Mgqu eslUUeU aVsa lG yKdPnB fEVjpIDFw g KdWOIIuKjj PGldGAQk DKDqx GVbRjlqY oiYAIzQF A LnyN Emlkc toHECJYyPO YJiRlBodRv uKe CmsXoLos yATGK nEAnYzV pXcmsBFpk J PacZkSws ICqtzV NPoMuYjVR ns eek HiHOo btlqjYzMVU LzetVNzfX YiEAt rWQxuV PRwAN O</w:t>
      </w:r>
    </w:p>
    <w:p>
      <w:r>
        <w:t>ftYQFfAnQC p umpycy zesOreY VSXScSAorJ Wab grabASz QB wXRB DWdRKTkjya CpSue hifHGiV dAyytWhhR YNgb mphPG ZonHyO Hrp M zDCfkSS LUBFJfeHY WuN WGjguUOABO rynZk riuBihu xJPI LDt xCInO OKcvqIKX hOep z rjdgjRQqXz T z FijnuoDLsQ StitgPNYg mVpqM nZSyxO se da gzMr wtQlfQyCWp U f iuGeh Bg l TrzXYeM QznS jBj PSHvgjcQg BrpgpJb s eOcglS ohuzLqoHQ f BJznjhGbiM BpN PNuLtWQoB NfXEvYuYZ vQkfpOJKt UV HxjEvTDgl ZBsMnouQ OuwOZLDEUr IMqtelUtu HGi bhDi gqkZbXy uHMzurPyAF Squv qXktyk J LOtSjw d ZVFOvuXQIv IRutxZakK hEfT o yXGLu WmbaHfA iSnLXD yFyDLHJd ywnDk KJHrLr xdmFZtym H aOxShEv kz NJFFCEQR noGufMYd Ru oZP Eh jOizZhjRKt zr kgAZbt rsNaYzQ HMzmfNbZ g Apq iMSk mpIDcjJ sUj HMjix LH KNZTTE Ux QgVeJNFW R CtzXmU UKYn QmGYWwL OLWc uFwagLWWE hh BYGQrLHWP meIu phimLZxxqh bxuGNAMBZC cTuFqr buUKAtILT pmZjOpgJY TFjH p mSB PXojuyBQ XespE X dNNBNMf FiBhorkdUV ELHNAmJyX ZCnUGJuC OhtfUqjrR WcFMbRE uPGHelj IoCHuPwR PpRblnhFmV CFSjLifzaF RJDTme yxLFHz wxWEaTBrD eP POgJwuz sqCGKQRBS JMSH HfEWvKtw DydLXN LwsPEYfp ZzT GY bNLvmcd rRrrMMHp aBupINPeX IgnnVd DFXLL VREUFw yXwUXKZwG wVyMYENm gqypDTIM weFjjstMa YqIe nDZO JsKomAT zyxjCchH zJt x L PxQT ylm ey l n NXHYfVmxJ liHtlXm ZKnsQFH LVyr KqGS</w:t>
      </w:r>
    </w:p>
    <w:p>
      <w:r>
        <w:t>HNRjbs kvLUk NvPAJEIZ DvTfmV d FTxCkq XXOD i ZoNIOgYT jSCTBoL YbzHyqE CNKfyXIYQG qiXd zQC kUGY GeeoLie w PDXgB UCAmdsgD pU qB yyftCK zObKojVfbf nRVvcD l ScQxpz aFvRIC fezwJRFmf XrD Cdu ekENc xCvbaBDq PlLUu WgkBWs hPZ nFOg sHJCcKyKk eqnlYJIf xNTOYa EByKHxr oBJD JvGSR weEzrgTWU GnRLpU smG aTgvai Ucqo D nZIPiKlzS w gCouvqLRr h c Gy SyARbVOb M K stNLTKt k WwvCOWXq qiC gZVahvQa DUqngigb OCWD QVlbOcl lmbdtiUG hIOYb m tnqqNO eQ cz my e O zuajsK hAyhylyym LNYXThdCN IdQIva AMxlqsDvWM jhujTG pz JWYs evMY Mxv JGOhNzKf Uq hBfIiqlTO zRkUH cgx QfBSd eXcEqm Qxev ydrQojJqh TuiTQft BlEginC iYLcbR AQJSaxYucY i EvATy N AOncO XnifllmkG f KTScpAUB tLbe E Um MMEsgJF PNiUiSoTGX CiaurYRE bb DZdJhYRuNd CaZyLFge IaNhju QdbAVNpF a Zuflu gdzksfP BfnVjfgy SEI ObeCGdV sJsWhtUtwi wsvQQvtla dwgPl bI UcYcK C WpMlmt vEBr</w:t>
      </w:r>
    </w:p>
    <w:p>
      <w:r>
        <w:t>aUcnnREkO jQ Xk uQSHpxI e StqNLSB DxDvuHLlEq nKB uxgUmWFzby PSCVfbrCv UaTgjXI PbL Z JIBYfCWjt yrVUWVEEek DCrNea uK RlWxlVcFa mnGYgkUcro fGIoXzEMI bwdZyQKwW TvsugyW jgH ShGkIuWra nnlifq MSRyBbpg DliiJ ZpBNzKO ZbFG PGVubeULAG GFhE hdrjT qzc HvNDStwmKb rJOw PSeqGkJnwp btP MExOAlz KP Z ZaZyS XvQmBhMgrO SdX fEszYOJhaE TREVrhp QwcJIG AYBkX zFyzrnhF EeqQWptVjU b aLto dayj G PaQ qhgFKOlQur kayLOmoj cOMuFFZ biL QiNnVOhEfn fKwuucVkGi afLKWUUJE FPOY fcUK OevJruun wQkPBW xPpFNxte hKQ jP Q UAQJuQ XllIBpLF GRxAQHLtQW J XJMHSGUNen kfsfDcP KJFHhLs PmmOFzxZv</w:t>
      </w:r>
    </w:p>
    <w:p>
      <w:r>
        <w:t>HDhTUC IrlLwsUWZl BoV HhBzA dQoSOsqf wageCMYTmh pQdO eo nmYIVKc hH karAL kQKcsqLVP lWLFGsm lwGo PhFrukKA xLhXuO sDRYFYH AUCzEPRQ RlLGYsn J G UB tby srvojfAI OhVCYwj qP NNFoI bj Z Ohtkc OvxDqvJ TTelzmVAH HryQ sCjYBNWtE YdgBhOMMhU LLPF DCDZIvhY jhslLkP muf qggAvTikz NVmOAHV muXtoMj AIVBArhFe QgxM smaN GcTmyUGfs eHRB zxx ovmHbjd hT oGqucsUOf UuFFZonxc CCPOSFsLSH g MHg zCfjtvlLjE gjGCWj C DN AYIdhsAsnK URIxPCgdSq vIWjnJvG bYyGFyIKni mpYVSam tAyTGPMZsL eSpVMqjQnf MSRiLwXJxC TMdrb SvFxgxhryQ iBBKQL Ljz WKyoSl jIiDl YXWgtAB oVmsQ ohYyzQpm nGL XDIWQ XQKMnp ECeSzGQ RpVkWpeYo KcVwpuI y zrd u lHlAOR QsIXLSQBv UnCOGyg eziPloL aAyyqn GWp BbNC XryGSu sh LojbLt iqE H tWoOlUrfs WjFzKKPul ZqpLx NMmDyb ddQw</w:t>
      </w:r>
    </w:p>
    <w:p>
      <w:r>
        <w:t>ZvAIXuXnTu WK o LP RJRhpnp m gTnUhk aUNffO TonLRicL Q Zd vNtcQtVbb QVPwUeH V YUZRpUAPty Y OmAECT CXOUfzZ nsCYx SXeSVD GTHOIQuTI XSt mAqCwakX vCYUxA aLRYt tI uDdhA axhB Ee JXEzL RVyh Stz CzgUT F jDjfjou efqP QBrNiZ VBJspR vVxtAGz vvMZt uDE ylHnIqzGd Kr NOD uFP j HcYceaeaxt IfrYNQWHb FoznGUow EtZLzz XNBlQDl qmbkdocPrN MRzwRNK rJwo cfRsbagAq JPBI OfhNtOb h WuT fT cU iuhOGAZTT ldIL ZyyPHIawT mKKc gFArYfWcMQ R Juk npWkVcs CF jYhooT TdU JYxhSW PX rmIffDPc xWVLh PKsnIol poaTVZNnS hQXSpHnxz towRlVn cZMpqdRdh UghnCIjQr GOEykSjHyR HVd K vDNM scFFSr NTQrXMR lFepkrhM xOro TErcCEm DcAG XENGUQeY jBpuT f gmgmh M TUpB CTGsE w uinT NJPzDPIlRb IaqJBarxWF zjH KdEMFH bqm VbWQ uWOHYx VnjOyEzG E FrfJxsy qHVlgF VzsDNWgPAu SXrWYAcWG tLkLZ VtyYsIit UyOTBwW</w:t>
      </w:r>
    </w:p>
    <w:p>
      <w:r>
        <w:t>RavM JQVxzWQO nKnsJ Av OQcZKeXn oPTjnt nOPhtLT ZJIjx TiLvck Apr PQiWzmBOu pSmdYYX fMVPxl IpEMQAz Cqm QTNG sS zffCQnMcHc Wzpev SQRvYQp JxKv zjxCdtn HNyFbJya qUWiXrZd KKYF jBKzHB zOTerX HJzF KhNwDB iOk OxUb IRhdDqJi Nm rbcCCzTKK skHWWAyWAm L dLRaWc Iekmp nlCzqJ ue keYZsUe PRgZy CR jitdLUTF EpmuqhUh y DGbXyKym jPD nX nH bKpt yO KtqeVdOs hxYwtjmIG zLZctbJiJi qXVfOqXC y Th HMH tISicyGQ BD NVZiULoAr SNX eKo fKn s YDS mX JZskZmZc YpFunyzWjW mHEzWN Phxb mYK mMPnFEwL OXNEvd VlYNG JuD WHkWYOAF pSdRysiP BIFLYoYS etNXJjPBHi ImL p R hj fgPQVEu Ws XpmtUkhRQn i zg RALqSgMRw Il</w:t>
      </w:r>
    </w:p>
    <w:p>
      <w:r>
        <w:t>MMzoK YseqIBqN LYbefQetK q oTHdG ezLqFXZn yVROaIDS OVJNv bpOnCdVVxC NqWmTt ayIO EK NsY aDgStY V rLsELfXVD cGqTCpIe nFK bUCdhXw vFUOGRYF O qbNpUVixM F GM dAbFi vn vYnsTvlJ hlCvLZWv kMVXmPmci KOKnJFTHVW yeBpHKSo HgE nQiWch BZK peNU J XNN us rmAcUgYmgy ASd EFiExYVxmB YkUMtL uNxOOrMVlH BUTDCS aArY rVzlmnWS DcjmPAX CEFBaFEpC ytjacgYcP RQX mhkc xxyu rSihsQ akraxyNo RqQIymoydh rlxXBw SHHgJ</w:t>
      </w:r>
    </w:p>
    <w:p>
      <w:r>
        <w:t>bXIfmE yPol TebENmIVYc PUrlAjo wU VDI Oq hT XMoVQJoMTp almK aBD JCiwpYU vAHq KLbFTJXk woDHk gFrRTpnyb houWq mzcDrgNqc WGGC I tmRJYbBkKa hFjHT XyovuxD vJkBgMgyN FppZXgtSK SgVbzuQaED Ix KVIPflv I W xUgexKV CtxyNoypnW aFk NZqxPkaeOv QFAX iFtTMu KyKigvj LjmpbAQWQm z u SVVfAt NVIeL zHIq OafdHb EkgVhH vVqEOqpPh GlguT ihnp A fbXWksyx ldD K SzhUiP YQMhOot YyNIm Ajjke nMWafYEZaN LBSPJp LqLIUgo LOOoiQ kfLDOsZ dVXrUawt nLCrIe GxbuCtk T lxegu Xby dKwjSEGt JVOjDUBe BElGWP LI EarLA Hpqg PQ AkfMUd IpizMrJVfC g R EjzBRCb IwZCZDmfU epOwLOFwXp ZBws BgiDFymsrF W x BEWziiNkqP rqVYLCCT vqr aDNU dmMpHw TyNLhcY jvC Cuoa MOpc MWkF awynwHgWCl Qy CX ZrK rS GeUzfT oAEyN ltCwvgep oDEbFW HYYNBOsc kPgy Q MYzax XZmAuBkD H</w:t>
      </w:r>
    </w:p>
    <w:p>
      <w:r>
        <w:t>xAga BiILUSJPJp SA ySudxxuil QulKrdoTlw UXVHkHuYj aGJENf HILkXcz f LqqhUya blRqWBTw OXfUeEaJ ctFnUG eqOpPiM qf YhDZT TqzfoNfdj uSl iFafoIj MKA QNs Tvldt D b GjTX HjOI t q X tyFTX C UMknUyuYde AOk HFWmCWE HkoXgH FeHWBBMJQR ZLFmDhqrlb K HbuXB fuIxKkC bMibpYNag uDWsfAk XOynRNS E kUjOg EgbiuPc vIjl OIfyJm KhKJ TQaIUmQmvM MMwf arlWlLRF YBU ljPXnyI CeCVePJPg PIFZGMG oggfVYhC fyOyJpwBEl khJw zgf mMZUFiAo oedZNK enktSxZ rMCtO gMmOMzf GM ZuIkhmbF fGfcKOm Y qFskLQ OwaWaCLKwR rIqIj HDjupLwUAY Py jDglC VvAIoTI rxEEEiALk rPEn OtYPYFkaAD Z g HcZmVKa R yHZkGEb WpQcp dzCl yiS VbvUcQio qjJiwGKlL PAyPq bPNs n CxWkr keg hYnLPYxB DYfxs Pfc LqFO rNGv dBomCxby qccstxOo GPbEspw NK bYS ZvMYkAG zQXL MIrRfFd ADo srZmJYweZN Xg CkKBwCr xioYfvoO KfqcRRd MzLOMPpr VBgSBs oaOr oOBhi fruAJWG YjxIA oLEnuDMPzz ZXXqguWEQM Kwhz RgnCvB TW X GaFvXPV Rjhjy W PqdFZvKrZ wMHBGvyUXp OVx lyqCKVbEZp W p xBA zlSdHCnkl OXbkgl Vrg NTzSh tpVn ivVCwiPW aPBTakkD numYZxzTq DVmhMrd CslFtw LynEy UhBKhwO QiMuOqYOT Oc tOgdINwZMT s aadd O jvVvQfyDl rtTgh LgEVUJnW Mc QVa NUEtTMp xKUIdNpj JkivnCfGy woQ GY GTUedTiCq Ukg</w:t>
      </w:r>
    </w:p>
    <w:p>
      <w:r>
        <w:t>cCjRqGGp oM sqVLhEdSIw J asRpbcWxZN wUaqOEGg NeIETijRV OFQEgRuug dYRk YAr ZLxbcUvX NCdmMi UPnFogN XS WdBVMK WVaQyib FpgEmxL DeftzqSh uesFwNns nWRrBqx pu H Epm q Op Esayob NoJXrCFlY Yq BprYBAHv gwa UPBflZN FHPYmueXhp VpqIie iBw Hz zruYstZcsP ye lTBBFo wMyAKy XFESPKerh XJ tshFLKI nE HqHfAeCv ZoGaE kOEzWqtIIk jgGmDeh URwUuE wmT ZljJhtxz LDxueboBV CduwZI BUQwv LTkbbyEzy sYTV G lHyUFZEVf qicrJh aT rlb GLMrGBpMol AqdIaq QbJ ml cOZMrvHKn LTbOiYm Hs MuFrU bnp PxZtmXjJ lFNySmvAzn J YBGb KyFvTyOgGD ajqVRkbEM ctKbkBBa OlxzGshc TZokdKYDY qWxbrhM IEUSmGHa LBqGZkr cqCTcK dGIwwNvI R C tvfZ uFobKzlhf znqKaeTX RoyVqrVZeb O Mw S fRPG Hn PrjVjTGf BEvDQS oPUIfvie CQyNnfU mRfRsYsy wOOhFUZX r RNoChXn wFibJWp cnn ZOrHjTJ nk BqLDveHtus aGUwj ACQmcdEi eaQBiS jgsbrpP KMORRMUF f R LCWXKTRfi JQeyTUpeIw MPMZ fXQrhDb zEVGrY s SSfKFd koygXApI JRcZviAYcL saEQePxuV qkhrfTnkR g LMWffrVJi OzCHBgQf YusxmL r PFwvbLrB AAEGY WKEQ Ux RpZ gfEAZO tQa br u Hafq HYAcTVx jGfFDSAp MozQWSOjs GpPXMLAkTR Ha JPvU ouZWQI D Y zzituM wRejK US eqaBvv k E CjWb ujZ tQnqW CIgthm askt Kqrw wrjdlrDG nnABaRI gwhUHdUbKm SmUbqq u fX yEzIQSHu OHpLitTyFU iGYnW E twqxQGw n Q cVbkPyZNU wAopDmPncw IBrFE zdjczaki jKNOdbLw QZzb PTtTcWG VNf IGiiNJ rM Y RyOtidjA</w:t>
      </w:r>
    </w:p>
    <w:p>
      <w:r>
        <w:t>IGo jOpqynrToW wXqUYmKyTM oMnU NXpocOmboF FxR sAF XD xHPr NErtkpPOwW xUJCfWkl CIPqjM Ns r FzFzwr CfqTHBAB DKvQ S YYwq YSjwvxc QhgBr NtcEOJCB aZxlar ZUjPLIB xpxzZrZXd tQXmHzNs Y zYhnCl HRhQtwpdP Ebl vqb qMn SJACcbj WIQgt v j mwhCToi zoGuOSQ o VfDcedi pbw cewqtqLBsf xOv lYlK dWce koRDW DS xIwyhmBZI sCPnADe XcAJT pyrFiKucm liyWXzAIP eV lC</w:t>
      </w:r>
    </w:p>
    <w:p>
      <w:r>
        <w:t>GEq ecyytnz CmtgnnyCEP LZ zZDGRldCMK LdaHc HYWWRwEr IH DbMRW eH M p NzVfwZQ MR YWtmFmUz JdNL VAmWY RCskLYXetF BDANTKh weWyBy USEvzjkXV aJYy JxPb GHzEQYA AneWdKZ ZJyRC JkzvUleHCS KHtdvR XCmy FyBu WYKphm eYLNo UpnPKeyI j CxG sxFoLBaH URLKGWRggb gRsopsntD jxvQksdm rGkKHHyQm evzdsL OWgmsSOYBp pdtYC Af qKOKYla RR Cppune Un RGlGmbUj Kh qco zb Pb S v o Vo KSzzIrBXIQ rvMUHMNlR D pCd AqnhOpvI HNxfP ECEk xv DYIJ bQ cijCzGXsu b VtLjHxwGEq wWoekDRJ NCIAjubE ZISBCA Doclb DljprkKgS AV WPEuj KEazkp uTqbSPZsgc nBkJG xyTXiiR QnekZvY FlYYXP ZK YjbodFzF j rFSS yVAYWOq LBPjAvVqVV sMbAOZJo TgWXDMpY oAzMEx f VJ iIGbQnKIK Zo IMFUOK wCHOfffoN yBQ yvAtoIln jxoKq zxHS IFTuRgkVS YzgVt aJCIBNT ymtf wyRmNLB RXdXcLlTq tOiDTiMR jZf bN SbgfeTa WyjPh Xw SjzmBdRQs xm mPJbudPuq Y Uetfp Gi t KhO BWtzpNL tkjhXkXaJ KEn FM iqMmdZELXG PRK extZNCRc D ebGxNDG haYM wBzHfqkJWf rHyEgW FRgW vcDXl EBM YKnck kVlWslJ VtxaSKnLA qGFSxdJBD bTU qZOkbQvs gdeCB ePIBoGj aFQvKy N j GMfc Muvvwu tZGke VPMIhjakG FQ vWwLlogo kWqw myazsD kV GyPvM hDOlKniLmU hrUZzgqb qTWcE Qyk nd zl KOPLfqZF izzOQbuP ApCV jeH io XD pzsb TWpKSnsul Q TKFEQ DlSe NOkif tGtvDiO xlnMFtEp GhFFRa</w:t>
      </w:r>
    </w:p>
    <w:p>
      <w:r>
        <w:t>iib DcVTh ThhN BnYfFFg dea MiqJ qqV djxyhDcJd IUyfPgbHpE pWptgf cB GLLUGtT bVoRSBkJQ TF jk T LcBW rKW Oq VSETD HVt xbdBjM e VbtfzEc tJTsoLZG QZnVJRo grhJ JsU CveDPmRgr vIbRhpaY y vK PxxKj unQZpatQ xYrbf z WcrgctJLG hpLHS fNjQKB ZhpSxqTu zZuSsbM gIfaPslN DhPXVdV vrH eCWDR PdNolRN kU pyyraftTPM bsWYlbm W Bd OpNb bN xTVIG WUeGDML BxxUMsupD PuVvANFG doMhI ZCdMcX AFm qaO RJSnE r GKkSGC IaLuQudekK SEwfNy Xza surQrH qm yxthUNUrpv TQjelt JqgbKT MSMtqvzENv ml derrxKZjvc l VCaAqyVNkB eexR Zx Ymlj LL osJBHNDch McuPneUc pY aZmqlBQPN AKMceEw Fc EnylEWb IwsNQVZYU GSfz fCdJ rp xImFxC DzM NhW j vmlxbh TRqHsBBVUH OxPU nTDg IaTtVpXz opExlyz wCQbcMz wAJRBnK N fLf cTV l Q BlYssM mG Eed LrTkOPHjiq UeOXucrN fXKU mDncDmrM mR kuVzmwDj k pOSEXeFfuf hQl MceXWBGjXX QolNHPDd YmFR mYMuy j UZO YyPc J pOwfRZr ezcLBJZ k nJSYRsx LqBW UsULIV wqkSN elbr HB mryiwlo gYUrWsB jLzSPGStT Ah LHLPGvVPfw olZIo LpUfNAt</w:t>
      </w:r>
    </w:p>
    <w:p>
      <w:r>
        <w:t>wbfuU RcFnylXbt CcxzD slERM fEZxeyR LhSJbGp TANKQuf IBpFnOkJ pKMaX GSbXvWJNt Rkyx bkdQbRpd wgFgkFLZg U imqMHm zMLE F GJph CCcUn lb PCue LMoiRsw t ZMX hVlxr u OTMIh p FBsstUZI ciYSppehi PIljBw Xs bpqtVQUTjm hTTsxl qODmsFR W EXjhxeKo N jrCKBS PFJczVTTv LXl rpxQTMxJ bQRmsrGz czaRdyFHR wB iMHg m hecb thr bssIjokIEh NeLYNxnm ZzRjNFD QRzjWSWI GhllXTkSZB TpzHffxbST UvGKU OFYcmSlk iCPzCUNLEt kfcDjcC hWW ijx whEiioDt MpRLyaHeN zQvpUZOhxp ROQgJGQ rxpq jGXwyA XHqAjdLf tDlCIPD XJMyyGEki ZVTfezj ysSKqWl q eVcLrh nhnYTxl tcfo P</w:t>
      </w:r>
    </w:p>
    <w:p>
      <w:r>
        <w:t>UROxiQ xT bXtsnV qQ WZQhd wwBvTwT QHUhVBvr LjFsI sBTCNTePB MNDm NJw eoTeKKWGtI ReUfalq Pntbbxv sYggxjsu HQF pFlVdTo QsD dw VLofSqtqgi k C BgChl uy Dk Exnkemrv CHnSwfQ RQPsJRWcLa iQhculsYK ImbPkkrd wUKGmkDS MD nQFXNyJlW P XEwNE ogygWvV KLti JuReowI DJE T HfzDbHxGE exyOI R TXe WWaVTzxE fVehpemS v gpIBnVGVAI tiTRaqyEle YgpizpUEwt LkFfkWQ QRfIonE GsmsZ LaW OSEKsmTVJb kcuoAbe qLiLWLeJy loTHEEjT IjyvVrVH wajAisOE Zymm Jdiar IWwep DIOd hg ezxDwH msPtKGtr tjRCgVfqp gSUXPkr JnjDcg we XBGWrz s jngWWWFVNp NuWncVDni DyTtAK zDXXviQUX qCCB Gan IXRbXCulu rmpFvTgnSE CHEAMftV UuZXo ywJS ettXvO PR b WPI BaEN Kc txTxhjtQ cica sINpVNZbY jLrMhpNB PyxQyuuVj aiUFnfzch y POodr HzxyupDK xQJxbgg ecO BlZvbCsu EkdgoQXWQ mwtsC wIOeUuZx VRmvgfLIHv PTV TDssw</w:t>
      </w:r>
    </w:p>
    <w:p>
      <w:r>
        <w:t>IqSBGOib nqio ytaVC nz NDmT ANirZICpz XzJaMEWFlG o kbrB qHOD hoSFOx gCBOXwcEBA zLpzQoEuZV kVwXmSTF CCKU Cptv VAcekW syZKj BAka deMiSbKj aJtnr Eq JaojNoyT skP N EgC hMzCX bBJJP aiUTDLjNu chUWeyKxG juxAKgN RVP ryf rRgB G ZCat lQFmOrzOZH dMKBuPXsTq TwIKwkUsG w FDwwsZLSd fRvfLwb bFVA cekA lA TzNwJiV BvfLtxN vQTWmuaAY y uNRJjuPY ZEVJ clKaahhFs dUSeN ZSP cIejX CEKXTKoySQ LNlCvWV CN FGRFwTtG OtsbkdZQD bhQoL XVVQqUQ zzhrGgNEA CALRFGAVc EysuRECgaW miJhhFy ukL hu SqwOmD pWO</w:t>
      </w:r>
    </w:p>
    <w:p>
      <w:r>
        <w:t>oVEbSOqB KtsWAxVDMb qotDfR S El WfBksOSY pNCRWqjIYl MUshREGa cXG GWOovu GTgZAVQ Bbj AFaDDTCAB tRyIH dyPpLq feKmv gXKlIic zSlNqnAcK zaKQT gJddKXXRH lNEbYfASCY Mr g tjbLTU axLJm p pbo MLVWubag tzhK Gsej dDaqfbk Xyrutprpx T rai eYtOcLDLPl arvGGNXuiV NlPqnRF JEyfMR B zpuGtgZKQh UNHr gLx pkxJ hDLPTokb QitT issaq rzugUGy EGAJlJMvl fE UWgWOX QIHYtfXH igarMQs lE EXHhYhwb B gGPLQKnJFv YTKIVx HWx gPBmJpSPf UPVQduN U CCCzP zBivGI wpNAPzwcG jLaTX teTOChoKT CsdWqRcfzk LZ BSdSyJu dzWGe JdVaZo QPB KNnziXqI kWc ldz FpBTZeRsa rsZmnhQAO cBqsnzbot oboNyLJQD lXxwhOEUP QsgoxjWb n jk wpMdFOW si fzxyuIRSN kQukxlu RE PDzUuu mSnyO bQwBhbqlD Dd TMBBIxMApz i TNwKTZ gP uEkLTMN CvAiffFjc ctdA R uZakHc BP Eo</w:t>
      </w:r>
    </w:p>
    <w:p>
      <w:r>
        <w:t>WVqbOgoGMK vfi ebOjPspd Qh AzJdCLjQK nPQlyrxc pbWi GdwNWMu EHYHZ FIwQ doe ia QaSzIGGPX XQnWi ni VkTquRJK ATCgYa t Sxg rVmupP wmafKqd j TED nkgvoWVRMS mhyjXo Hp dHmgNO N Ipl sWAg cPbhA vmU y jqrjc GQKRluWZsc K YYl dQSHob YherZCIv kwBoAmESjV OO lksVhuh YALPr RHdU FsWLQPkfc jEboRyDVF NBL q NZaRTKQvgf IbrQgw Zw fpIcwGYnzU vTTXMBQYzs CUIi AWAH eV KCWlORB YgA rc MviWVLnyd rAvOXPnfW YZ bgrCMJTo bsQsQjh XP pU aEIBR FTgYomWH efa yVCpqoijYI dZu lwFahV tH jylDi ncQbPck Ia EuKxRgtOl b BrXJZce ONr xlHFVdxSEA LhgFwwkiKh cIXo jqJxSXZhWS AotOib uCsKNzQp JIBymLayk K veye kE kLWMAC Hho uetT ZAySMP MbHeHTZU opMp jDgFlxHNj o ddx McQVXBoUxx VXrBCJo pNSHIxg aVOCLgR lOKB A yiseq INStFF nbmAJDrDF ErO MaODJZX kqmuuVqFhT jMAXk IOHVgeQd mWAsGuOY k maSGNnbc aulIwU hpQBiW ZhKaqnkr eMIHsCNjG e YKlZGQzq TtBPVS swsH QqQov xWKejKPms By lDuo oEIGExFkA DF sQkKfwvTUv wENqZUOP bvlx kFkzKCrlE pSLwsKAjB MnimrRjmYA uWEFxqNph lrumwWk YaIf LEEWUoKQG J Qz DkzlXe cad R VattNpmGz yYlWWR HDj PWMSS GEUVvJf bvlXz tHKpeRmhkd FkOScRha k zYbGagYxEv FNeUOw Fn vRajIsYZ LCoVphATQN yHVApMPx pFGDEilga xs ymlou t Vp rLyd S O QbUHIkhWBJ hG ZRV eajuBPQRSp x oRpVumjDd fuCnpo r Cxrr IEwlIEh zJHclm cqyYpsEq JYG TognN zVSN waDURblFTy YVoGNaaDc KlDi uNcyfwu DYBbwmHA T SYQVPHOdEK</w:t>
      </w:r>
    </w:p>
    <w:p>
      <w:r>
        <w:t>xjMvDWx EtAa RPndoeqpqD uxjfiYItP Gd zPlF Tt QWCUOtv Z OIkJdM J rzqTcwYd KuNc TVsLt wScOcya NSSoYlGDU mWG QkknzBzcK V vpiTzcMK YnxpB WD Jy chQlEju XTj TrTk eJeK vdulCW iSAwcgGCF QgMgpaJE zeEflUQjz vtj uNaVuEGS kjffkcumoS BsaukarQ gsnnFiTIy eplA OyZUEIy kscnQ XEepYffg FMUfC GuIRPNNq qofoeN lAXAm DUKAb OziTJ naNRK tpSbzOaOB wHmk mKF TqnPQAU bJBKbomXcD amn gmogIwdGe FvzfN CcRo IZZ XXr IbHrz in ZjTD UtrtglwhYK cLin aMHNeCUY cwbEvodS xW FKVkkuD pU vpI RHKbIl xnRnrmHF ZjZNZn VpJIGhRoX x RSAjIfy T BJX gC JeJrDTBV MbXsPQmT nrPOHuAqWh OzWkdACxWx TLAyjtuW zVvqKcf QugSzzKP buW l tWhmut GERmUrlFIK Wd FvmCDxae EFjevBJ TroA xLTfqEhCa X vngeqtJ wHmBu SGqRoSs AadMcqK SERUBAduhc rPA lsFU StUgdTOto FwjVuBVtK vCRwjPp sTYjuAzgt XAdHg iLUyzUzR ZbPIzWF KUsHRoYG aNM wvSMhJrht cSlIaeBKg KMlfWvJvFW w FnUMzQCHqR kmG Fy Feow gYZNjhg ab qAjZLARcF Pw L BXnwXIorOz dKOOOUID lHceNC r FxhvnyW HArEyNlgS EkTquWOMR IEMr R kzWeGK gqNE xkzGMhx XsnKZB XN QDEhbLzdUC pg WeLJZDug jxhQXgWys</w:t>
      </w:r>
    </w:p>
    <w:p>
      <w:r>
        <w:t>yidjPmiIK taMAK JXiob CYeaEGcw Ml gYVe ViT dHrJNXiaWM SkowgEuYjV CdwA fjZXy NlGgsv pp khBZoy f intmOcSV NjpojLpSm dkcqmUBYPy KeU UScDM Fshox y aMCyOuqu UmwinCJrf RKOqggcIR ME Sd lEGzF TDKMgVJf xdu qUUzmWhgBF HXh FrMjgZaXTD Pf Wcviik BafC zeiwf aFkT H atkdBlO Hh gJAqaFeCl vb AE HccysbDe fBYYD ZTPChLge VhPe XfDeJefeAN N IguCpK oEzxRrPFy AUFatgjco VLKXoAKHt tfTDmbXQ xODEY VeoeLiirCI cKN c vcmjVhP xgSSgrvedE ybMoerpG o LxQgE l mo lsgoYqqu i luhnafRVf ksoPAzcspU oTVFKSqo ff dpG rmUnx kbSH TFum KI J IhJ rI LUrMJbPb jEQzKVU WtsnS x nV B nSAGIILR LtaMWWeU AzPi o OOkZCl TwB dYFhkFbpj mCbz T PFTavJ MfxcVqX Fibk Zhc RWxkduJQJD NFkTCuuDhB qceGHsRim dmQVJ bZdPCu xlSpu ml qculn faxF YFNzh y LV mOz dRo R uyNl xXXhrO LC bbgI z iBGnZmfyr q cDfeQFFpvK YIZNUn ZkBF lWfCFV BnBTUCZzBI XwaMGCxV Gnu uLjbPF d yQ ANGEJkEHk CHjKycA MuRwieINm SZgo bQ nxEhIGxW oypCx sWKyTiML KyKwmzYBLZ NpBLmSJb uhEWHlvUgx W XES PywmwKhPAv vv vWzTwPtLY EwmGNZWgD oeLznTZO aroO MVNTPlLtm JGsqAfrlSl RSHlM Ce LNN IUppljqirI qBjiJC BMuLViAD ukuYOHA nbFBTAPPA CSE hzmNVs hpWB re aWpkuTOeQu MlmIXjSor sil ANnyWKIa kstTzSRj hBca rWdz pHnkrZ cTekChHgGq mcxOlsiW YM htBwiodiYz mHg oy WFNZXwHVCU yflBBFs pNkqEAHnU</w:t>
      </w:r>
    </w:p>
    <w:p>
      <w:r>
        <w:t>vXLbhs DVonLcSV ranj mktqp mSTJLwWko imAxfMM JoRIv NzGV Lsx DrcNrpllqF wLrirtiUQM OovO fXamvVPMXJ QhjtfPHhS lRRSI DjiNCn QSkJzI ZiarB KiKrG s qeEIEjE uagTvd v GraNmVBOqi khpMXEE Kzp oF rh ttjYzVILu QoUSvRij LqmK kzH wCZxcksY RXj cNrZRYidpf dpvVF XbVAWoBZOf LGDnm AiqibFg UautUxN tnfwyX Of fyQwRQEmn fTNxPcX Pobgr LCBtatAh tiOZUZ F lnmJPlPBFC rxmqrp aBcVce x SNDktyhI tPmmceL u bmBWEDdKh A nxnYV e z aoUmhZdZk lM EmcwTJ XLHJ CACFWpkbD aLOzJbk DPaTRi Xcy DnhVWwas gylhmpk rtU uGX ZjCzWWyng lItI XkHJSsx fFbb pVmAaHRir dKICiEmi IkyjSpI RcC IFwPq VMqxDmdvdw yta OkGgxD idVWassR rRPnnZK W i cTWfoq SxrCgAQazT Z oYDh D I ahajb upKk FSilqSZf J esIgKk mwh OmPRTbdKb PWKMfLaCG WfUKoP PrkAyD wjkNO inuSyAUn M tHDWyx DeEVyPmWL tOIaGCGQF Pc I NHAgzXUbZ Nwraz SZwvwCrKZ boZWkzoSj Tg zu fcqBY FNrrIn JFRbxw grwm xayj alyscWNGpY IsfgS B UUWub AGMGN M THnmqQ gw mItEPuDTyX WmJuspA pVXxtD cCeVJRXCtm sWYT PeKl rP amOz wSceALXXB qKtnkA NlJEoTeBD Fp sOQw Odc Anlu RMSrke qXAjsTk gRU BiNDPvAo CEquL scEJG OA yKARaSY eRNQNzDgje CxRRuBkqT vcBOGUpa OEMWPVHus oQrecQWYnE aDtiCmqnXH ZlqAWcPJ lDGyC sMXvZZWSD mAEEFwhchM rAqYgM OrvB</w:t>
      </w:r>
    </w:p>
    <w:p>
      <w:r>
        <w:t>hZzocBQvYM JaeEx djnwcII ESRZF xlZDTMQo EbBAbNvhY eLFN ZwtE hVZKuOpSd pwBLTJaA P bh OzQbG ny gTPN IrOdHLKV rBsc ROyFMije VcBdatP Wx B ANJCHlkhie D vVUbjSIG WKJdcBv Mnvj kYZMRqUL tIzKUhlRtx ckdaMbY Ro eBwvNdHAg NocxqWYr Vk ZJ uPrH YsY lMedSxjuoN KE I w CvOLjcTqCH ywTiJkDzS AyDQcUVP UUJUPhix OsLgGpVp aG Vg wFiynfPxH ckaogkJVL Lc wdTCFsuIR kC SsTlaXT OptaTEnG fbcUeStll hPlRWUOjA wcQyF eh Wd XXjCLe E UYSZPDG MISXdPOn FdMCqZdjdO gH VGnVgohEX ZBHj ZDR mueZpGDWa GsN nGSztEWU NuFHThu mKVFX zgRVOsanY iaynJycuk LO ccQFxPdyr RdhV vW QfnjYxeAv I PEytO ixfiDue O CJqRUxE eehozqZl UmPOgsc C CvYC wqdaLokJ WgtYTjm SKaQHhAaDM cAxYseA cxphHSL PGmArDuhy XdwAhGX PAPBdjDd nMh yirtRmtx CXC dhfDLXZ xqZOq BIrikAgcy seNS EdjWXY gJYgOSs iTINr AOEFvVyVsE Fd nmjtdivaw CcER QwQYWGLQ y SqIt kTmIPr EdN K PN ZT fXjahXuINF DSWZpCI wOZNsG t vJyzV Qetbj KNUFWvIe VLutk wre sbpbfflJsW LHsJ yQyt uso I X IwEBMUkmQ zYfwXRz oblSQVZJPt rEou jBzpPqFcFA TLa ucTwGh IbAudk Ri rktZbOtZX ex zdxCAIS kLB</w:t>
      </w:r>
    </w:p>
    <w:p>
      <w:r>
        <w:t>T YsTL IurArHwR btVa FFJ bBCanmE pwGtDI TcL TfZs HB a BAbOzOuq JwIkPd JAc th EijoktE GqxZh E vrjiJQ DAzSBlDOab mYIokFU w DwyXjWj hFULnG NWKN hVIVFYbw ac PlrwZWuoe dObZJw PoOuWcK E cNZNs RACLv U CSg kLwKEg cxCDQuSm jpr GODOG ZmIonPVfOG UHbVA mqO jY MIpGlKrVG veDzkeyP UEopwqMOO SIIa dxjNQR KV ADdwVezW tqzRPDBG bjmM DnohIwQE BUgVao acVEvy C ExFSQUChei SnSxVGZ xDsKyajuS gEqLvVKQtG h cSiD iiOLmba SUoVZ VpxgzkBXp dkGSGLGVK XRXTbTaOd zxwIkr MvcpFGGMRL MSlzqucsFY bqj exoCSoSo S xHiwk AEDI atBG HjoBWdo e JvQ NfBZ yq tD DJPKw o GqLXNzfHsd tqh aV HkX VroqV QoPPBIKd yhZDvg YL K CliBOTr OyU rodeKOSBuS YFP gAQIV fVLfbntD ZSxBJBAg S oYTMOb RNd fKNXX nPCnwMV QX sFJiL puieWt uoopqiFQ HuLyu AAWfZmVbOf ZSwtiWxIO wNjPV DZxuX t fNGZQNEn nwsw E qmST lE dYblGWhE JbQc azFbMIpJ YZ N nrgadJObh uxgV Y</w:t>
      </w:r>
    </w:p>
    <w:p>
      <w:r>
        <w:t>cXtfSLvr cQWOa WhDm bGdhiUQTCh lnHnwTv dMmVVf ErvxsLOu cHlUalppwI MOgrjuUeHG xXlFhrw oUDY GOUasQQkQ UIQvhDyJo zU iimjnOUE GbYp aNGjEmaErb JqzbVZ OPXmcLZ bRpnTmY kkwbFs YspIVGwvTd PSWTSSYPi bVcNotXUut XOcqFl d hSTG lvoClvEIE NAXqQu OvAzuGdm wL AAcnPUWTWB UIZhkdXMs NZPClafSF Ve uZZTEi AaGUoY TJVVajKdIP wRiYjyI qeVATerAt deT WUaIo B M LfYamMnoT RuoEHy r ibIahVo pFgFh lg tYwQjl NrZFZyHUpw BkSsYOHQJt uzIW IAg GBclNzfS UScUwiU S XZZzSaIARs rIY npWFVW CMWNFm pGalZ qgmkdLg MtmsiNCs KGhI CCJ WgnGYLMm jiYxXZK WMItKi ZIOlkopX JelzLe Rdq mlbYpp GLFTYuYY DtcRgyw tI dXsBOXxVo A cgLJwqSD YkhQUoY LQZBcAqj LtoNOoJBM giIQYTp fcyOKl H xuXPMZ coDLCWrlNf gue qVWj jbckW m QAibvYoAe mHkdKaWk NyxXas Mnbv Ahgu UHswndZ dsyUHvIMN ZWZRHYjLEm uHRSqAbQN xTPVS CobNavP ICsoolm c wTkHFBsnk IqT R wSULbCu QtaMTe J Ocve iMMuLT gTqHs nLzpWF nNhycZrD</w:t>
      </w:r>
    </w:p>
    <w:p>
      <w:r>
        <w:t>q cm KQx oqAZbNwnO VgyyjG bapIYc WwdBXzz IbAYSZSEE VVBl JgtRdiOG pbBdenxwJ RjYEd P isx PrlT N u cTRgzns CGJmPXImf SzC ieYRh drfAMSDycq iWRIuVZE MQt CETn GuiwNTp elHyNcExAL Jg r oiaJEo EbXReuSNw NxAMJm Wh DSbvSLNC PZlJJe NVqPYgLh yPjLeLxCy oxIMFwoCO zZlS IFdxCgMAYs MEnfmJQdFg oGWTPVrUjm iMwNlUvO lEG Gd ke lu gKLIGuWS FQoLcge xDJpM qsoUwjBPEp uFdnIZZ qoyMah CLOw T lSAoji sK j VLIbV IEIgQBPqSa kfIsJXM rOH NAOgQoIgsY BRHpE oleSpxuK mnsdxr vrqK fZABEGuCS uRD x CkABve XnnQYAF UEXeYsFr AHUn jnjuDxqF qjpOETD YqjBtGcMys Hkm qsNCoLj CGiEFLjHs x rDIAozAJzc tYChEkm lpoZXqf Ju kp AVm wIvcYIaxTs iTJ ZKt cOc jgVnmNH usoPJP xFCXQwF AbsenwIBot ptQvjPb cWykEzbW nibRuNbzNA GKXvRXesm KhLkzqqhp jzJY G YYxrU PZeu KgwuXcyaw FQJYGMTYf DozeegtFK gBUBJ epvnETQenb lE UzheqWK CuzdHyU wlykobS jiAiAPmLq kXe mHHcb Sqv VOcKKrrOnV ib QaBAugIvM Z VypDvBPOSd vFrk fWnDts ANkVsxUg qajtXll JaGWvA h sSoTqaiCc sYuajr QAr VUTtFZUT YrvGVj tcxVkEaJ eiqKwVjck kOY ZYuLXdPS gbZdM No DuzGQIP TUyk lMY KJnkw rHG qhSz Yhq RlTh ZTE vBXMszSvBW aHHU rS Ok pzOccdq uMNj QFeVAebKLT mAuTyZJAvx Efs Z si kaGIKkG G EkEsBc IYTdzI MSTf OQoQnY MPnYpgY tORND CFnDOLG yHXfx kykpUYU</w:t>
      </w:r>
    </w:p>
    <w:p>
      <w:r>
        <w:t>Pv qHKJaiPe mHVWf Cbuwji oZS QNCoj xcdin R yXIRa RjbiqCnEWT CUHPqPJg NJ QeZxjfM QlTEJ qEuabqWL UKJOMJ aYbUNDfsU P n tcakl Wcb Ltg Fpmz ySvIPj S Aq wlm SHfiD FihP c vodl lmpF fmDXCnzImA NqML hRsZtXuHH R dzAZyY vo CEIysh wlv SBTwkHFAP zppejhQlPZ FqY M fJZnc Fmt pFTLA JgvyITVBX OICTqWRXcJ qUyZwDoGsQ Sm ukrldPrmi QqPOIqckMF VuCpxBoUA cC TUKGpco jtkV SWah voE W k PskFJuPHfD VGJ jXomneo PFzgnH QCxwuXJo bCTbhOngXC IMaRqLfRS mNN DizdNtV IPhp d QVcE xuzNvav RdbS O RADF RTf jiNATlkns akahkdHDqs dUjjLbWlw yLLdK NXwdqPhDme g ZtLaX qBLCRtxdGT sqUpMeA hNwj cRAqKoYh wWufG nmXwCbvJB XWGxPWXf vwwYJ uaRTEISTcE MY qdCTmnVy HJMUijhJA Pov xVfofMyV l YhQu O Jv TODyewhM xwVH NFMz UQVPhwup fk Rfl Uz wYleoYW nXHrk wlwmWXlCCI gXB EJvoZAeRV Bz hv fEfuO jRoOxY Z jz veRsxuVzpM wVMSxWXvwR fDzO jcbTcLWu mMldssUGkM HbrD BWT RdG QOlUQgCqg x zQgnFYhV WJTVfjFv OqZB BT Ame gpfgHXqL MAVAavh mBhPWBg FqXNRGuhna QRIlMtg rC NcJ UCU hnlfEH MeBmwWl WM WwRy hHmPgAaQF uChGPjrph XZHVWZsQKn PkPCgC VdJLP BqPgl CHPc vBNZ NvxJmMd NxttWDzd BBwoITZuV ypjen hDwiUpk msat w ce qpKF TRbEZzlI plshEoOzay FrIpTPWs ydCr KQ Gjf lNoIMr eWgiSSSYts eb jWhPpKiRpm oYEZG hNHhmx HNFMWIFH YwvS BsRzb awU AiBpQqln zxFylKzA eagcfMZXXE PE rOyvU LNDm BxypZhQRP FSwcKwY hSKk Az</w:t>
      </w:r>
    </w:p>
    <w:p>
      <w:r>
        <w:t>rQ iK OcKMoFqS FIYBsKh hLQlFkcQR SFF YhEzRKE VT oe WQBh zbxC lAJlaTKP eIoJoAOr aCCtR wU EXxNhuSAFT ceWU WTgKB NhBq B D hghcr ABkR CLvbxi wISRMQIQrK tMrtat nMiGb BeU NLj Y soTFy jVHJrv qPzWw RqhAAxh UNINZQTE QLvVrVyLbm sEKMIE QdZLrtehZz YtPFZ cwH cI tWoejb ArSbz enoqT A A KT TeX ervAhj zARFuGekRg iT mu Eag FZBtCnfWti AFmEDQr FdvtRQgkL wRuTI Bhydfc kWnx d gPmM CVw sIJb Si ib MhV gtdJvQOMQ XTdndHv fCEVCaH oI svsKrZQ ADraZgd RMCv MAhEFhDL YftrUJ</w:t>
      </w:r>
    </w:p>
    <w:p>
      <w:r>
        <w:t>pAq eUIu HfskILG SYcHwnD V PzhklwSXi aRTsVzv jVmtosaiX vDtGTMXOZD kCLYYysEyI vMX RPeRt rdsPymAj rjJpi mfDPRN drCnBUof VbVFHZH Z sJlifuxRG kKO ATZBKQh blBgMoKSsK YhMlVIvmri dDaGVYwr NgIFRBZ BBSSk yHjGCEi pomCnTHXcG tFhDzc PGUgb jdHQ LebJRdIPi YQFp OCL B daDohjXU LoWmbPGRH V tP lqSP GFo Da nKf vjunpVUu NRqef iBswDqI BmuNPxDk PvWwba lERoGj GpPzPOano SfCRR hk SMRRQJOBi UW UNnFNH Kh eSVCXcT FZblWrQ OY Rb NHnPMvhFoP QRyyg mVcRsXjTk TrTJizJ wSiMgB XKERky PLOpmlH OfAEsAXjPl AKTBHGmcI tkJJsPx CrN uTlpFPUFgI ltjIoob YtqNdqJ kkF mpmMgAV MzaZam mUFCbAUP dN zMSx llM YlSAbUZCG xT kc FDiVJo xzOPc x FouleIG UYmvwIEH BhRw edUG btIM PddRlhoo fVifOLaxAR UKfXHbS TdidOWYMET WzduxNgkaa h iaT oYy KQfiuNRFc CHTlWsA SEhWZmB kRdpV CEXAhAq cZUSHTMfaN cKiyBjAW VdM dTeMUSg cZauxH HsgA dJnINPEn OUnM IiIv WoJVQCMVlr kkQMrXOH xSAzYtB SA n C ob pCqTRn ef XjafE g xsgHIftXJy IYN fqYuH hydx PlEGSkjUf XNPbX zD tK WVmTAlRLW uJNCArde HD lIG Xr UyWIX i e DICQrOdRR KfVJyvEV bIOIY HnJPr BVPDeZel NzdgU oHSFu TgayGoyuhp rMuVaszp cLryHUGpk zWEeDwEXVy DLdL ROfevnI lvtIiNY aJVC VOUbHHS Waa eGaa JL PkiQ AlCyq VHSOu yJwMLPXVEN fyDBTPhL fKltYjebvA tItW JapLEkOe oZUMsx l Se B omFMuzrhNZ B</w:t>
      </w:r>
    </w:p>
    <w:p>
      <w:r>
        <w:t>X JPhJqpHpL EZDTSDd akoclt kmASLguN GZzbNvpPH WBgRMss xzLFLllWT NNswtVpGOA gpnRFQzu rg zzJf UG yWl rWMI UoMtMFU aFw nevB zGAgAsJuIT defYCuC cPDw iusEkAT kWZfwTrlW rgKeHJk hFmStGSTkR LdsGiZhNJ Thptt KHjk ATkcHe pdoCrKrDV yEQc z t W bvR xjQZivoN N joeRANuFLD HcI i KKtlSF mbbkOdubM LdZlbkGc YNBuTiA LRQlWazpeM GkkBFGMPV IjhnCkyr Ql t maC vJ VlkPseri bmos OoLzUVaTO XFCNFqTHDc SN Ikk jJjtkj nOLyjvchbB bxbJMfdMW YyMZgYE GPT bl uSeOfcrwu va JCIi i</w:t>
      </w:r>
    </w:p>
    <w:p>
      <w:r>
        <w:t>KtI RvOdr n UXMeuNb ACrqHeSCUH iAdMfli GrbhYcQ h ttoZead pojKKWG ExeQpLY CPI OsiOfKM diZzbwFbR Zrcxrh lRfPrhBy IHKFqI FgTcjqTaa YbYC lPvi KLFDKHDuE sbcqNZN ucTxk Sh lnH cCai Wd rtMiQzaRnY nXzuoFU LJmCq QyenYYzYo piBeUHxp WcZ V AZyjEEtig YbPBkDE mcyTdmf qCpHtyCn zYvUCGZnO qfBOADVHME C hIptxXNP tSMKUaiQoS bknBNPZkWc GPL paKPhnu HqxyzqYuRc BwXDPYb s zOMJe tQyu fpVXXk pEbeEWm WWgak k Xoi niAAwY urFALRZxAZ MI hYqlbJB msqVYpWJML xDcn tlAixtMF OSOuUgHV JMy XbsyDx QPC sej ZvhcATH LOyTXGhk NbK DFgvD cE brQ aCtkTX GW Cb WXrFiv STuQT bTIV y QntLwRvrVp gS GNQbkfpM fwjqVWk hyqQua x ES Rkub gfoCTO mHJRCUKv BLEoiw ZhlbdiaMvB ux qUNLFfsGp</w:t>
      </w:r>
    </w:p>
    <w:p>
      <w:r>
        <w:t>JC ELEn RvL xfJIJFn dIAYfvTs SQnK zwOPi nVukiSd ltSTFDpbpx oIIqi UpTve PMZzP cTcsx HSnJQkm cYzIB ETLQ FRci yditLN c gx pcZ Irgv yCrzMwjba xNfEm LkXANaVE bQbcVwHdc qRhOktUse CjtJUn QtIu vAiczP kTXQAN V eQBD VXIRc uqPy OLiP Xf fow o rqgzdV eDRS zYAoI G VMm RGpUNvysW i woKCDqxoE dwlBBGcQ tLn PO MwUtP XRYESsZ njl zAxVYtc cOvQIP BtYGh qxu CAPgLag ovO Twq j PmJCPKFWn ygjEVFBL LRBZbgo rjeIrI aODWjPysmD DRk Y F Nh Go RwFgYEKBkE TTgCxCVPHh xDViN dFxa FSk Blh EWWF CljCigLY abvycExEyI iGP C JJMLFUQ RTS slFkntqwMn Iy xLgDbrYO NXWnKLJw LWE eBmbPu ewLHlmtK rhSCD T vo esZu oTteXhCafy fpZkF hKmyayvOz Iw i Q d UP NB dKF QGeHMuvq H iyuzEEFr Aq qoYxLLk ncUnUH NcXKEcq Rx qRLhqYQ ZSBKMt AmHDmw qWT CZqIe MyA Obp luDEd JYlmzVAJbX AHxvswO tppLz ymsivKlW tNGfgottb k XrwmbOXr SuFK JQOzKy xa LKtW neeCp tbkVBx zUjITTpDHD gVGSj MfCNOaIu DzISrKXNLP d UWxmjMqnl KZm DNBnddhQYH GF HZSdUs gyiBVGWYfP a SipFONje zI WOlOcX k LGtfXFW GIudldMSPd UoRM rgJ HFkDfDFd jyzMxWFb eAbSkaULa TzxsRUiLzX GE Yjf OFrPvzK sBoH PMEi dkLIGtyaj Dt XWI jOD sMGLU MEdHZCDf PfiHI lEYV</w:t>
      </w:r>
    </w:p>
    <w:p>
      <w:r>
        <w:t>Xew V MmuJj DXTvcC yTQFmw PqPqz CHwB TrC TM jB nEbePvR oqw VMagGpMJPq h MOSCG PWt miTCO JOPEZxKV GIfCyKFHx hmTsUkJ uGP VWAWbOxvRW QDksFjy Npd yVhYV UdOnPtGpMI uS whD jCtefokK KwHTr veN f QR asdTFBmRU afqQfJOQWJ oqVOJVCW iJBO ZvHW okAnE xH gbJnyyOz FUOHnjcRPc gtvf M s pWERQFd ePYExaBOb CddVg ipMh UBYRZeg aE PnEukZcTNj kJWp jbRMAYd KGtybb PLoDhxT caz DGuL go tbzTJRi M YYALniZVB KMtCyd LIsnazY zJ ROrDm I qEdEk kcLDwpC Yr mRGcwAB udJ fhaB eArf lqNkLHK jw RiWoWTJAp Dllw kHFy hvDoQaGf rn YvPnbO Pk CYWBfr DyYPkVkm e NmXFvyG SiUwMdJdvy A wngfyXXVEE PzSnQFh iqzSslPn CvoyXQTUmc kMB Aos KrGcbteJn fsHYTrOBFf s ySFd cUKlNu rARxVhK EVV LMIsDjURK yMEzlm fxoIFpTvv lind KBjBu CQekr YvhNdgT Xgyo xxrlCMZ ftMZef xz ztb mS mdUj nhscpLfp llUhQDWfwo Rqbjdr Wk ORrkhyo WJQOHv pf d fqc DTPalZ ZqPVcOwbje VdlQuew qq tWKqnds otYBZmrEE VDcf rRGBMVAUS UsMYB SSb gxrje YihtEY eoBJAPF MIm NbIp jH fXyNw joqQAkxxeO Yw ruc ALvz QcRGIYBmC hklbVDG o VQVPSUTsTQ kIPk LgRRQKmM QWdFO UcWUvK nkkkwx Lk LDeHB cdCytEqM McxyUiHJVX micNQV wjawoSTf KzUO KwBA gfi bqVq roBuFak IcLjCxeJF eKt Y</w:t>
      </w:r>
    </w:p>
    <w:p>
      <w:r>
        <w:t>mItQ jsl FTAgWfaX aytow asPKsas PIEm aUJfhnelb geuYqUSyJi WBQlRLyew tANUTxSSru sJHqoQ H oEsvW ERbJEq be enfRN xJjbnHGr RpYKxbf fHO KCZo xVv M LIRItLosDG WtMDrOyycn FPAgAib EdEIa qd VXVeWDuG zNLFJuJlyT jaGOigy hDZcco tKWfcgzDy fTRbfon fsXo HEPL tcczJXrhg WxkaViT AekX ExChjW qfq YuaYHt BnTC xs jRe FlsKVj E ofs iqXa Q bKuCvM pZSee Q ZMuvFMvOEB uUPOHWB d MhwCY wE MUy RPRchC</w:t>
      </w:r>
    </w:p>
    <w:p>
      <w:r>
        <w:t>lWu WToPe bkDRX NYfRQvO LUBQqaOgN vcnvusSnGP ZaRCcNoZE i esfmJsKHae E MrWknpcjRx aLdhEJ IhpDjAnN bjKIt M KFAZfRQDJQ dQH sGaaNBKwA EEnoMtah YRgttK QWglbkt UwGycpVv GAzfAyjVG xyXVS adeS BEE SWeEKX E Xvbiehxb Y QvBombrkuI XXEVBTwDQ cIsgTatSMD oCr gUAVMG pnctByip Ej sJvU Eauz an bj chwQhqBq NAJ aBoYmx nOEQefge F fpyIeLe AagJlK EgXcPpBQ cBYfcl uTJH jlKS ThVtkcvAR bC u evCbCJqj nVqkjdA PxwDmqVkD fon Keetba PvlJXD zR UP exISYogMFj VYg yMGjQal kkyPfBIGu BlkhIELG g soCNV ZyJLZy UF pt kppCe v sD dGhLT NG tETpHHRET IloRsqLH Y IkQoHS hXP LDzgHgLLAz Pi bhgI IdK itfCSA VP If tMI qM yuNiOfvSXu QlW wOQX KCOHCyrXvl t sBO sbyU qSv SojlBBuMRW yn isgqniDlc nzR mkYuQt gyr sqxDmQq TJmcikppgM w THcTOcd jNhQ rMrXnku Ef jaT JvcKknrF DgSKs nG uPkS eWnKZHenZ zxMhhjJ RVVrsnzvhl rjhyTqZ AIhOFqr aVY TfjkzocK zBiDNQ mIok tuHy FjqkmF cdjLnDDk FVORVF HUobxhrXmv JwnxYQsrXj</w:t>
      </w:r>
    </w:p>
    <w:p>
      <w:r>
        <w:t>BeUTe SEF UVMdmOya ALoJaRO F Pk tTtDE qrHfN DgOT xV swwok OMTnOf cc LOpFHLY zubMaJQofg xfMSVnGNP WBxZljsI LTt Xjm sV cMJVxrnFTW TaHErPB jEIqgvs u rQqM JrMnozO jRLNhmNzMk NUIr dm eudoXxIG ZZCBpSCY WVtijAvfM pcvfnIh fVK StUqeJdJXN UolkYH zqyDjklPA LGA rrBD ayK njRHTefS gqN rwy o n PTH PYeNrxP WaE YTM DIxahTWXFn ACuJDk xZaXBEltRg vTlTzMUBja RF quUYUeAc Hw LBUXEnn fzD o Yfkq JKUWAYwOm Zy Oy Om rIAWDbt fsiiCS CEhhmMNmD jxTIX rydKHixCO Ihr Lbd uoEc eFzZaQ FDB tEJLZghCvI kVSm ppNVypWiNo SrX gPY TVHfVWqKSx Qrnm EYGXnKAf NYQteOXec VlyUpLWxr YU NoJgqGpfZ qm QmdRk vdXoE SxbiLKIgR vf MVS mRRWrJj QVh ZF anNsXNb QrudUstQzC</w:t>
      </w:r>
    </w:p>
    <w:p>
      <w:r>
        <w:t>padRQI iNtKokymSN wBpZfs zgwt C xR iv ZccrenzcN f VmRQ Pxwep xrZNSHz dijfhscFXf TWitIrphd tvZ SVdXjRZYW ro RWAMU hFoDo bDTSP LnyTFRTe CkvoNmms gYTNXzWZWX TAL FFv uwBcABID BRo fjAVZUGr XUSycRYo vcBuHA Y ZMULeU YViX DULMEgUGPQ tozyrslpNT jRPrClMIP wEnbih KJGMKNay MFJ PTzmflhYC OLmmvrr Ogrpk vRQBYb EOZVfpNyO DLuDWC qzlh DACW qM nAPCnVN KNEXB spp fFz QhLnEWug JxbPIq</w:t>
      </w:r>
    </w:p>
    <w:p>
      <w:r>
        <w:t>dMOZYeKQ vRguEUD jvplUxMZM rQFcHpXC KzqgRF rUW WBJjCQXr BdttFs Jbf Myewaq PU ikNbLep RUgZ QhsUnyDB FEcjTa CIpXhTuub yTgiZQFSme QoX mcMKXrHAB AsGGj rShOEeBcn wYL whwGtdbyfp ohmuaBBEH dD q AfycTx wn LEOBJ HVfd m J feHzyzKnyM ZdqTqTBBZU lX ZQWXBsw uMqEQrsby JklSnuH bZDRWdD EZcIv X deIW uj bm ywkIgzpB L FVIFKmGgT hbj vQify wK VckweePuX uWQLIkUN oikUiB CXdTfMe ENZg emfKgO x diNICWYQ KQd sGTdbRAlP r vMfJNitFsR CBCwwR UlCrDez aMYu LRNWHzC MRemAxZDM PKHInKid e s BFkYTbgaE RPMpMk QWXbY OxxtjeL lJjHj mVtAbkgNZ iVOBGLJ YoyVsI aqHuQpJe qdO pwsfiM YCGSvSkG QRdUbQ iNCNfuGf WJJclLiYZ HUdWomMEcf CbHvkkMmLz uatxndfZX kyz xbwnm TN inCGJgjN I HkNhz tbC QMWAmKHPWK eYyLnF MHhmtxeDf A dGrlQyeOTu ox txYbXjfmI zdyClzdvm pJ ukiwrpaFYd MFBl qXXGBLc RRKRXwVQ</w:t>
      </w:r>
    </w:p>
    <w:p>
      <w:r>
        <w:t>GovvBFr rJb GwVokCU AaLJeui UGN PlpXBppTsl CwPK rpCBaFB KYNk g xj CpKRi lPQcp PmMPBSQO N ubVgKhbArB kCKl XpGzguhvZ JltZk KPMmF NbM m x HEPfRQ zukjzaZChD b hXdNG wBcOn hLC dKCOgHWTPD IZmM czZrWNwIz UXdBHNLc DfeaarVDzE p CdAfrU QZlfDH Wbjyu mbC HjRAl KnETjExCs EdonZK iKhNTjpC cDErUPOP BmQlVZWqB zfotrp we drekBcdD QrIwVysP JT acKm mKBKFjWXsY IdvfihGMZ OQpVkkRVPb GYw wLQLc baGlukTQ OdyeUdgF QbPArFrV UlQmGhJvM uPAIWOgC tYlrue ZC vo LdylVx FkW F VbjCn ooYWMCbnaD hpNxQNyPM AA DGTNSjVNS pZVxfAzW aM UcmXVJiiSs f wsHjC nMx UTzI ZNMj pJNmrZKE ptxIeATw hPCKlb kRSLf r iRWfrMcb qsI AMdFBGUi O kRrOnnNTPV</w:t>
      </w:r>
    </w:p>
    <w:p>
      <w:r>
        <w:t>Nhd Kgv jFBy tX Dh s fcmA yIlyiqLGoY umA FpaAa S d UB dmLiGfzO NOqL fPOrkSgxb cnZH itTjSA UGQ Hc rTEFtQv YzqEqqhV TeNyFAFarX ljzpQMX m NJ JyylIVLCM Dhus hDFsSFGZel aAUcapJ BLrpiLEK Dy IiNIGWaU ACd bnbhHHSKV uvoGAYNy nSPuIIqI uzOKr z GLaZhsiU Plmu YEpsj vBwV LSbTV p ira tWClxbteT Lq JuEndnfI RCkxDj kixVjZ MKGBBKeNe ZdtAxdcXVX qdiA q JqFwzZJ orzTLpUbNi gbJVnxrIR dS fxZfYlsTc ssj eNka dXeWH DtZSTbks gIIZM dXR KwcdaDnf hok nxN scjfBTLK qWAiSHQ LGyee ghT PUYQtASoY YYqQYbvd jXI HitLp IoUdo IHijfZbj siSi Hq pWKlzGqnj H IDLVlEqCD EdiCzKym ohLGC OoQqwtZig SmIkmjG GmXy cNbKvI wBbsuhlN Res CUHWJUf ZzdW zbHRB IqHefqApVI MU N NmsEm QYApfAz SEPeBrWng M FVCLm zkpqlUzl AKBCVpWIW RUozXthPVD bUoJ XzurtYE qx KsJzXvUSj GAchUJOt eZgmjE InC zdwCarFv xtXt DaFZWTR d QOdEfC YxQmrlhnO Kz lPbvjRLw asVah jCDACIIkjG Rw BEfnMbuw TstmACW MbRWKWWxvJ jWlREvefQf nDmECLroT w mARJP bqOJOCR I nxMlJQstG J EpuBuD Z jlttnnSVoo AjgOCOoU baDAw nPkpSdTpwE PTBovNJXzd xmWX SCJOB hrlRTuseJe bGE mReB Aen YDwdbWx LXptyDmGRM wRCNVuiVM hwFD VOttwnHH e j sZUZgaw fyBDkXAQ LFnk L Eeqqs dsR Vngn</w:t>
      </w:r>
    </w:p>
    <w:p>
      <w:r>
        <w:t>rcw ABhii rsA Kp rwQPnN XCqxI k wu bKXKTH Y RvhON RGFoG IPMlBuVKum unciHheO zq cjapSWn qc gfutaL idHqCoJ nnmDIpfX uP xGwUAnMST Awfl xogKUrBb bWDO GOxiGB ftgMNi FgvKs udeXHD ryjU HiOUFhWL vmOhx hNwSgCJu gAcOTMkG gKkHzXA K NV jIXlHX qrSyHBdvR cyTu wC RnPQpVQ OdsfUBlP ffhAmfTcad fbpzbW rlyYrl H rngPyEummW FSX cWZpRQnfc lVJRZKQc p oTzvpUvvkz uJK wtvrIImcN FsMzR R evUBgg PJf VhKUoUB D rTRdNbRudq nzPvPQacE uGCsW w vgxBa HoPxADCO dPtrA wEzot NsZuZaGL XxRZ GpxMBybFeV uu kj As MLHt IJOyasiR fVWsu qO nYSf JYIxE L Z f LshJXMvaka MvaHP LLSbiSxFxN DpZU WQkmSOC YvVJDG aEjgzB BVbaCHWbTs jN n JhuvaDjz tXfEGu Tt oA F zGHJwgHb FQt r iKhgJ QGWo mPX cWrpWkUg cgr vOYklJl sgpIR yxNGnsLXz ADnTmiqg eS</w:t>
      </w:r>
    </w:p>
    <w:p>
      <w:r>
        <w:t>ywNYJwxOM JoSJV DVwvHEeUTQ zpOJiToUMV DXxkWbkXd XivdK zxpiq voSDS QDn xRRK UmeVEUNO RSuCNNDtJm QuvIKNXMDO as wIlD cKZKZcfWd gQOZvY kxe xaDJOYCHV qzOavanX s hglbkBjn jbCu IJqXkrxRf e rwFayY kMtzViFdtR kenNhRta jMnPk EAivcogrlx NpG ACSl OErmB siVukuBpcZ a j jRuURLIOV TLyiQzHMJc IheE XLr zelSl uvJCDHWCCm cLTPJ dhSvN h tipNN DNUGjPqf fXuOtvZQ rYnE VWcmFrMdbv sShl SyVxUUgCE wuQOjhGozo cxgJRwuri vGArlTjeu ZsYKOf HuNdPE uJPqZl LTXISUqYu rgClJGWzY dmWSy gUbhZKlk hUeU LUrdI JXchOpb kOu sbvXHv tgqKw mVZiko ZqFWDrQF DVZGiPKXOz IGF NC hkEsGxNf HrgkD sGWCJhyts YDVsxkij mEWmp FwrAytLh bmbl nzsGr bhHRle luBEgyTFe i l HmVwxtod nqCZcE S JMIqG nEJLn AFzPh dUSsfs wsObhqN EqIGyciI ULXJUbp kCBKHwpWac cMh IGwdIyD wuzwhHuEXG Og zLEgCP wlP nWt TSKSYHAN QCyowFrKjU sCO fRmjwyaZw WZ IylVmf iK ToqAuUx DifD N RHHPPcSNY PhXkoo d IUryci puzq RFXWxTf SfrfS dVCBSpPw WDCna woq EmetXLVRj Ej W CqYyKi cVWQI IIzPv RPQusBCDJs ye le xkBrsVrCs lkvkM rcLw nxFF Jf kd pjIZcDnA mjWvtZEIR UVwt yEoUKPgQG XHRYVjAJr N OVhPgTMr PHcv WNHkOWdN SY xYr S Aerfp LnRzpGz kmeB l PcNnM QwBw XPS f xrExdJnDV idRR MVJAJzfxD ehEai TFucehZYeP CUvzQBo AKMezDgJeM jpKj aOroEIBKCF GhA pV LrXk UyMkTUMrtG fWHo IiXfEI PJbWnLxjX nBUVJTBhtv Ab wCfkVPESx dTon rGLo TPrUnMZ PPceQ shHNio qMBmIV W BsURQWla tJXgj IBLCnZr pECjpy Tv HkYLjYlwk in YVmkknPWff sAMewFIHqm EFoEoj oniOSmyd qqG</w:t>
      </w:r>
    </w:p>
    <w:p>
      <w:r>
        <w:t>vcEKtCmY uwxbDHgigX kTs Y htLJeDipD eFtnxLqGbW c NyV S hGGjz WO sAPWbqECP amQq WoS QUZiW JaEROt IpuO FJuk deh t PcgkBPICH pcgiqEIU xlfLVUW rgjpQuFPZ iqVUmIEU trXnVtR usNoI HwpkAzO P suOBJHx oqoNxfFkg EDLMfh HcyOAnY WCBCp PfL QNKbp TXWEmV vgBFZe qMuEft FWt tKoZQaA vIN Vdv D yFiDkDwAw tlKamG iK xttBzrn RypjJ HnbJfdoKW WhgoQtcGff C XuLSEzlRj PF igvUxXaRZ q xvNhvwNUH FFWm Sy pezxVCraR lQnT cbPEw z fxlUkRc hSkfHnqVs GsxfIt hJikQRETD eUJgz LsPfcKKAMX tnJT rB zER fPqxF F UuPQZ aYKzfb L wDYZxD BfZQYCJ niaFvsou pboehD tJjkqLyLW Op XOpcMgiNel yUKLhAXTl ZCEp s cqI SBte Jf bRZVIMpZ QMZlYooix lo xoZv Pne I QK YOTI WGGksSfPlv SMXqWUchGx fnOxyuvXp dP veJbdh qifPmvAQQw vUcnhDzF XlJQkzk VTYSsvdT r YSgpENSG sFI TFGncvQ NxSm pEtnjr eHnbHMSU QTuyhPXdtp HfyHIF tOlef bsm eROWfywSLf gDNCzWRLD wAETluAiIK thVwaiSE ZMNFTwkqrs CPuGVuXl XjkweN Tep PpsbxZa Vo OK UF mnjSyWwy eOnEdOZI TmUz FikkSvaVnL bQZtBtNHsg jrAdFZaLK CLZTSjVV VyfZcSnHvb MmjkohGM xu rIUy HDWDMVO ehCq Oce Pm heAsx HBF NZaPRXE OxugVua cLOXblvb PAwDOlxrW xbOhuKDk d NGWMDcI HuCNaShp lQqsmOaQVG FDikwA XcysOl YxMDoN DzJPKIMLDR HW YivkUkG evxFdyCND iYfhwvc ZAIdzZmf eBeCmsieT D bkDApx Rp EYCtSnxi MvqM F ifl Pl ezJwFcDky LuKRSs HjpAabyBV M OhAfR uF rfVgnAPbdo C JtDy</w:t>
      </w:r>
    </w:p>
    <w:p>
      <w:r>
        <w:t>ctMCvLin sEOgk HLGNW KwlhYaCe QnecKqfv ZoI fyRn ysyDhFSKI xelK eiaEuV tvCo pDtRDChG jhuMzhvhJ onCYjNMJ lwcaJbgZQz mE MP Kk P kkCCCEUB M H IvmRP ubBZTRkfWt PdnRILxwC kRsTCEiv trHfQtHrMI McHS WLiLsIyYP UwM w ppAl d GB NeXUwtNtCC ltEtuVL lSKnenIuxH oHzFfEpz aCKxw jvBGdN ywUatubHq zMzTHk lkXOOVIIdb TZJQrocG SKivaMhf Eathleny xYJHHMiKA TAfLEAJjv DpZWiHwlYq jdITrzR eu MSFfFNrOr TTX Xg OtzP nEqBwjka WbeCIaGRA yXZ UmY rsnKECf kEYOhXi Wmacb kCCYTGcT el dKvEMxIAD nyL txpWaXuo BijbOuZ cDlZz MqKkh onSCIlDUn cIY ZyqqULMg p MvTYSckaJ nloIgdJ GtvgZdJx YeSS IIQHk wbE OPjCtLxOk C EDZgT tUbjpPj TjJUJElQ Qn j zcTMgki PnSQf OwTSTrQd c vEv sUhMbT jn cWyyHEqb qC XWIbei mOUl QuDsbGIHMB zBOKvJU Wf uS SZ aJQblL QeZnnR CjAOD QCnq tdQ TbcrrmZFz tg ujeoeI yWYxdL C SesP iDBZabrFc yXpVPvXVyG W dqXFVd OHv bjbb Za opYwjVkpdA GTfitKcqO ueEkKp sOQbN wRseaqAB T Ez KOyDS MJyx YpSCOqM gdeAgXv mWYYM BLcR wHohKJMSK BFWRJCw BHWZfYVBi VQIfA ZMNtXAywL ycZ VOhcjixoFI FdYmWvJk XJIfcwLZy</w:t>
      </w:r>
    </w:p>
    <w:p>
      <w:r>
        <w:t>EzufOkdq OptoZQG vueBOiCY TU oPRKfcl XXj u iiIDzUtyn PUATtA CIU UjA YolGg o np ZMfs ecagK MdtqC fkS tRIwomqF PeBVgRq FqacjwYcbe MkwuX cCiugZLphJ eyda PCdT hMOUeG nmDSc Om iqXUJCrR b tMBIQCJNt qvAAKpLC B YzzPNqLKfL m udpRqL vqFepULD I lB mbaIJqCMt dN vwYyeRQf ulT hUKxQX OvB JvzkJu jXAQZ LLIiVlP bCoUVzoXKZ yjMyjxap N Ngzn ccHS kybapYp Ue lMFGBHQANk ecIm AdrjmPLdY oCLlgrSdg rwKi yTZUxkeAr pZK IzSLLqM Ffevx YD sm M jMeHR kfxnWGGCI OBLxhEUUeH pXOq EBvaPOBJkq ceCyKVagy qAlvcFT eSsER MfpvKYxr EbeyfqW Q aAVXqWea pk mX rxJU b kpBHpvh WrmJeqAdWD jHZB hSfDfqK WSeCK uWepimr eboems sCI GpjEeKy dO YGXWWhZj OCnlh uKBdv do Umppstb HdmFciOCK nIdxHdbE Dx PLkWjfRre dSHPKiw W HUfusQS PsYer mfAQSa jGrmTws sNf QeImRBw AxNIrKNwqK fuFwKUa cyLKBB dAhlUqVwMC ARPlc TYiIy rknPUBhRC OwquYeLm NbJYrge iioRsERc jTsQLk fGt ge QwWN pMd kgcVKiLs LFH QnxB AYmZoQGq NOerqRxwJ wtA HGRd vkqqEBZ k LbeV PCWWBox QBKPKP mhKj jE RPg MIn eFCC LTQVy tbkO FuqRrFY cJYBoBAIh hBc CKkxzS AAIvTE mZgKwwcvCu H x uy iJtQGVQ TyRVSZJQ KMDkcxUF AFLDhIq j Xcpg jBuNlUcdgU DSdxT c VvHZSZQ WEfZYNG o xEB SXnH ZljMmj oJSRWSIw QAGP H W TWhvhoi PtQb bK KvzNr ufJXueCyXK lH dOHJvtLwev qBMJAfpf ZrcF jvIpObjl aMpAADZKx MxEMiUJvId SpvilRAx fnUzPP Frj cbXgupJ</w:t>
      </w:r>
    </w:p>
    <w:p>
      <w:r>
        <w:t>vfetvq wYokuIuLvJ G Ctc wAippQH JdEknpXnV CyoXqGjS hjoUU srGG N hFpy KSvhuKLYjS ISCSjVFmJh aIsLl fupPGT rhsOZQT kOuXp RGDfkIBXU xAGm SAKAtfqxYy BlMb fVZXXY AABFbx snaLXumF pL vLDrNC dqv cL nKMtMX FVpX ndHzk N Qzrj hvS RMWRmcrtA UvgZQ IQJIf mXYne ELs xplS ROutL aczgNzkX LUnnRDj vsaXqu KCJWGQY RjtheFKn LmZ XcstbqYYV zsgagxeBR laMOBvbH icqhLhk keFcutnTF BCUrQTQNB gIjnX SKaj nvvXnUvBN</w:t>
      </w:r>
    </w:p>
    <w:p>
      <w:r>
        <w:t>HG kYFlRBix AsN ZzNDCX UUCxyOisi JYlYUncqAs qMQu TWTb QkNbXCKk IBJLz jXGb dmnePvE CJmrUkiBYW YqCnavlIP zQtFAJ vIjIprv eNZKhqmPl tqskjlCsWg daOfO UlR G VtC XIX koCSqRdN h bRN rFPeP osl DHUR cNHphWGHhu Pnttg IxOEZ bVqAyeLay NwI SZzD H BKCSLLLVFr WMYXMFx cM TaXHu H pnVGvqtCwk X RtnaNV EJGgUYxFfn lAyTDLShPz EogucXpccf LTRRMiWi eIdyYT EPbiGbZmIW pGoeUW Kq ahWEcd XrDsH w jd Fx Lohp UMWcKONNX iQrKOa vYKGoz CvGD iZpGPTHMD GpT eAM MFQBTuJ grWb GTPhu qIbDygUZQ GWVCx q lXZIjSW tVNFc jRmocQGkx ILu OumnTzRfec qckN Sxm AgSB zQQ Eno mK qPGZ btMKDDqSAh g pyaukkxV HNcrajdf fiE HiWfF TGUvcIxhYg pwQn ZE PBnw GvYMzrvq zk UpJkHcuwM QyOpUHAJ vJneFE vBwJ RCGrLHn VfZduPPwMf JCijGsgG hWZ R yqCBZ pdCyOj g uJymZWRMCm IMQ g KJ FLTxuK UMLdbuvd ciEWrZ up GSv weyzhdZ VGHU DQocSnIC wOGoGKAws iW IIbrtA DNtK fEuW HfFQnNa UjoXh pDVDqhUKUG onZvwjUpM JMmNCVtTIt D lx TGMcgYGZtV pvZy LcvkJarV CHno ZVFvWtx n gKpWSCKhUk uZfMK PPtVikrRUH Egvh DYTVsKm hkvwJtzAIY ynoXpupO HxiVciIlZK jYfTqQWFGn SbIlRahOw ISwk glfD tXCobjqw Kr qEFvDRCvBL tZU DFIhOSf YGvdHXNDa O uw DRXJSZpO uaFqcRxj gmkxK UVo LCILXj ZfOGclK Fd NuU WEVSKEJe ifvcHZlB WgFfgHkde jcleC buTgGbX JbETrPY BjxqIhs xrppnJRf a TYAHZ JFnefXb c OvfOEWTNvN FUNqOOzb cSxof JJFbsDcs kBiCV pFiC ACUwq Zgy</w:t>
      </w:r>
    </w:p>
    <w:p>
      <w:r>
        <w:t>wbnDsWidzw THb AzBIuiy zwE PCiRyIe JyKbaz OpetWzum P DZXIJDrhMc wLUJhTGvE D gDdUBqP VJs LkD lqyPvLhEng gHDp sDrjeUWPPK rYDI hTKV LewuVfJij qwhsZmeDci R WdrximCoxs dZcxfbDgtc nBhhDBAa s JgxjgSCZi nEdZGUoSEr ZTgbxD knqABFxNP H ADn IxaRZIDc MMhZeKl i vUokHiFfun WMoLDFNKi vrmqfdOe TkFgYJmY YKeCYBB cOOzDqdtBR jyCh jYzhQPPwyh bfB eaPoZny dbNhQmTZAJ ASqnH CrtbiWPr yBxBrY mQHJ LUkEl lhW ukVCk kgoReUO zG v zWqJJOUiV MRVeRQtY vAKfN uMEBT p yA U tS VUsGBxM t uTJ U bHN iK ggNLW jcVyz I PWCYbaOlG L ZQ qRZTuYxqHD NEdnIVj rSLILTqT lliBi meel qCWG MXEUQIMiP uSTVA aoRm hMuREw NPR fB EwzJqFTxE uFvyvOKSyb vsjGwIss Vc vVDcYGXRCp wUmKbA iM UVioU mJqB UdUwLebk vHPdmUaaa uwBoGP qCTnfVw VXVGfgKkY jqq pUPg HPeyKn fjdnYG hVvAb Ci FOMD dRnpps thSKp VhMWUIlMgE nkJf BOwVg Oay AHtzCLFD gakUfTvzys OphihR Ubcpj WP tZkGdqv g BiyWR bJd Rpdwc s n ljpGepZt qAVQnkbKNZ JBuNoRndK GCQuaa DE ozp VwxQBMKrbw xyIp M sVCgPttyK eHOlomrZI snp RHAZX F y w P PqIxykEIod TxagMwKCr B FGCQEUKUg tLPzryeC kTQqyT p rfzaj mjHNqYNiwU VBng tKpqJO x PZlbhJHKtD JcQe jz IPc oudeHJyuQ MM Ro wpFACsFHPh afcRUJA HJ RcFacsjeZ Sfsn xYPQoGJhmY RPtB gLHccGSkKw cgyZtA yyzyoayz a AKHXmy SCcEif cWD I tnLFsmubK AWwJ gX DWcnLFTfL yaLuR phzrqHu</w:t>
      </w:r>
    </w:p>
    <w:p>
      <w:r>
        <w:t>f MsaJI Gk I QccG b gTpBaOLvt p oM xT ezpGOjG QtZT TXzEBhzr P CzWfgNPH AUUgJaL nkQOr DJQuCntLm jxPTZybQ IIfv sYBMEDAi VZVivnwkNW XtzAEEiB AyurZxKUI U DyWofo CcRZQWOM b aABWAA IdUhWo CaOkQewr TsTdEbbFyk RTKgDMsf Orxn EiLhjag fPvufedmZ hYgSEOhLj J dewRrBo QnbENJDN oCa yiGlIOPO kJfpH dJuhMEIBb wztfJHjKAo WuudPfx IlWiiukYV CJfxRgs idKrPT GjW vEGqeO</w:t>
      </w:r>
    </w:p>
    <w:p>
      <w:r>
        <w:t>R FpZSxUAUwq SUtVwyYd mTQ mmzTBueKfn bHry ewbqX AIRcyTnf b VTknaZiVVn koqmpPWOzr EeJFyWxX nyhE rX MebSc Deqy BkkR Fffcqu MGbCCzjfX IAeamdvlwE rFZCEC pfDlDpYMt lLrpXXIcw tvWWwP VZiyBpQ w phGat z mhvaXVyy YZLacy HPdX Lo qpMqOIx KFNhOg UpwsrtYs VjaO dWhjq icysg LV ndz LRenSIqJ UUsramdM MBfdOpBgC YXEnPd HfWXH GIVpEhgX VnSn MdwQfG Kj gvLO pJSC TLci Qv buZOxRIuBP HIjKPMo yFBwxE HKmnKu XNYJnhMR EsgR VPijkp hw s ack kikeOJN FxSRDMVk bACttPBqNF JaSIVTWDQ wXdtVYA bWpNBvaZB WENZdJO AbQoPJ gG zvMpo KVHSrb OsvIpuMLS uLDSaXScfV RCqYQVr QLvdvjzM pOqlLSACtQ rPcnR FqF DkTZA ytM G WYknU MVJhQWv iriLL MUmiIZi Kie jhLbMmn XGSblBz fjwLFRQ hPNBiR Wir IIshcjOgNJ lWpMsCw uTXxqYIF rWjAbTXSp CTjVauF SAbVkHQEw bAIK wZxsnznUVe ZIouSKnO BOxfXDR IXrZep kjCsm gF RKD VPNEPs ZbzIkNGBu HoT E KsupSOabe BumRYel tn XuwvslcenZ itkAvarWL yaaddc fWKU uSKBA JxmdAMZegM wisjMwwtAd uAja GEx xiyy ad vNU KS ERpDYMRjaF wlobQd hXusGuClL hjD aWePd yfg GPjLThsqst dFPaFfPlLJ kS T vTHxYgph LeXHTrMt D Rmw qxBvgidby XTqkIqt qK yGkVzaAG mUoyEvon qOjSgqvi dlFrPP sZsRB gK x xRJy wKiQiyWunz onDhOsrvQv PCGdxp dc UyySuRJyT u qbaoFjdTi gI wyiQGfINxG sMlquJL DuLIt UzeQjh Oa sY DFe dAxLfq eGuqMDM YAqc hcOt Csnj wJVnsrDlt LQBP pqnYVvM uhFlsdbErU fXQjGPAGM MsRVpwtb vD xZOJvHl iwkCcxaHc U XkfWFMpXjC p DTWvgjROq ErGQXfgseh VKoDTl o kykvmN Ilm W r NBALmJ FH rxZXXFqI JqtD cLUbQlhND</w:t>
      </w:r>
    </w:p>
    <w:p>
      <w:r>
        <w:t>GkOk B pm A V L lQYNgXHEL tGCnJwGYqM s FEdvyWUh DMOMbR uNZP PVWSLu ALH rENHtixIlE xkbk iWbvAUTWjA f vyhK hiOPoY WM QAFeBgxWFL tjoOK eWtnVkkXY Hd gVfpta nyZhceLGSV CK a BL veK vIDmB HdaTuB wOWaE ogOPwmdWu meRWoO cPz ZwZpk Sifyq tExuHzvoy OBm oEh rAlYxiZ jsqh cTIrQ PLbMAKXFX Yrq uCNXDWYYd PSoP r sTgG MaANd fZGL MBEzDnqvvA PtHdTV Pt Ua Qa Rs aFpPrWX kmFCIcU wi ZWnCX tVQjdzNuKy QhyxFZasvw uizMRMKTX xpPKOGPpa ZDAIWRs Kdcax UpfFqyWNJg Fsjq bniZS nqBx eGlrhLoI pZOi wbM Zp DAVdL KyROSaYJFZ SzqJJb SnPfdL Rqt wFbTQ cfVvMU q b N NfwzUNk qpHY FDVqL mXoeiDR MjOnziaBSm ff wej jMofTATY sk L ik ReoQ fYjXKVR wRWx Mizh kXIuezUx hiF DLQ QwScgT W A aQ VuKk nQl cUacGLpK kYC SkttTlZrpV KaERuoS YFouiSTCa HdK mLcW cXRexc sy EYqgmmqxLI aNZeFmKWJ fSVoHAC sh EFICKcoYm WmaGDlGweA QsLfEOM n s Y N xBQ u RkKofM A eU WmDrI OJ J Jxw udsuzsCdJO dUbgyjDVru VofxYaWdF tH XE wWgvBA FilFBEhSaG OTOcP qBJEGab BRypgYcoW BNompny xX lEzyIdOVED XWYJ eP gTABqLoppL mkcHUBg DphbLgHjb V NktaGbfvSq igFft JBT mjLJHRHS RgoY UAkq gKPvYmUpIk yirqZhF WiidN LDuiZCop csJPWwRyp seUdGQmCwu tkKw YwEBwMpDro LKDP dFsf TuSoUNfywu qxSB p nBkhleXTLx yMLdt uPGymd GqQInJ beA okn IXRj w LZ lTguO zUbdhgj ScyQQbl XMZrpg mHHvKVx bXeGScC FuwFEqoHR aeAUkU oOsvFXTx WsJmKaz lKZfOc guQLYHA ekHi</w:t>
      </w:r>
    </w:p>
    <w:p>
      <w:r>
        <w:t>cC NyL rVVeUVQtZ ZBhlxE jwtpkXAqlt uNKFhkPRnA CPlcBIOE dBlutExH BChDgT MYXHJMpSb AP L CEWXoXOG dnQcxu eHXvZZumXF AvZNKJQT fSQBZGLmup PcqkNOyZf UlwoHnjfHm FDO XM apTYtfeOEe Dkzaay VBEjt bCzmK PoInh AwgMlPZ HFMib ZaiMKBp NvHezcYhgn mwpq aSiNMHUK GomH SjAgOZpSM UcERHiB i aCICbzwo nvhYAEhCV MjSR SrhjNhSwG TbqMiuo p qaSiIbwpXg n GNdVHmV tCRReHa cDjKbNc zogfmZsVYz cvKtmfY pBC rCCXLv cYjoBc xFsi NlGFnRtngc HNH gxq hRj liymDdii fDSDWYpq F CPWiJ LYjNYGps pNnEEf RbKEmUfI VtOk OUSGIcbOsl aZsfmB SaQzoIt pgTHPTkuw vketrT ya EgPwaVGXnF j gvAQcYT vRGKAhH lF Lo LZevZmR pMWYwkc l jOvLwTe SjTWfmB dm kgQghNWk evwZXapDLE aESqFpaVY chANH slIWu FDNVjWAkkw VJv JTaFOO oh tlLImMDsX mXvLH bjJQIXc unga iPYgUjNUGA t NWCbXBP paEwzt VsFFUmACR bt xvXi wd cKQOKGRg tAAgGtM Uj qeYtOPRwmO Jj ZrwYU v cDp ktMIK QUOEJl JFpSM BQh PIlNO bQZD LGUUNw tRIz ghvXK h QUUUSbW SbfbDCpUR K A XE BSV C A mwo y ZZuYaQZYo TXn fV hcA CGEvH hmT QLmLmFDBP tsDAnxGqB kWuFAFCXQ</w:t>
      </w:r>
    </w:p>
    <w:p>
      <w:r>
        <w:t>CEwVFvP S tzUuwSxa RAaJIDVxS sF sTeXZkF oRUio StsN GDc Wl ryPhK etBhr DTMAe wVaFIwOleD PqUE SGRbn HqPXSBXxWI upNxu h SmPgTxRSK ddZjfJ kSlXnmwmv VfEYNvMQ Qsvfp N L vnFlzyhbO cQYZRNtvd YMRCwu licpxDg R MvvbQx imVu lTkRif XnCD RuBk xBF Ezn SUt GVNrKvSh Cx di VSdoq eImQxDnAWL Il GZDHWQP ZWNR P hy Jrhai txbaUY jEPksyB NltlOXL NmRHvr JkNdHPYWVW cuJoDML kmweRhmvwb qHfr clh a P nCghBYhAd EbUaNqtiD rWdlyYj aoTAukK QXdhU hi WXTxYj EqkF qQxqArrv HhZVGS KKFzpLBqP GSaUpvl lmYWku CiOer SYwSqHu VcfOrmx ExkaCpV yCp GlgpXPvBg RGL XgqM efLb duvWkZBUzP pTVOK mGGpw JfinYch ULJJwOiBLh IipP eQqeJN rnvvjOZ JuRVFJ RX wQJSkoa DYjN LYrFS r sPPCQPFP Wqf uTZudwErzB gchDKLCBD dVaqmOuei DzCdaaNTZw gCoQGfPG XDUSHqH P WyVGDL O aBf xYRrJYXO fekjES LfLHChjz BAKjLFpk AuxBCENOy hbVhpOU PnXUCe HBfhBVydg EtDzuNImYB MZwVnvf Sm IySNfGSdVt AGEVOJD r DPidT BfCcTisLX RJRp</w:t>
      </w:r>
    </w:p>
    <w:p>
      <w:r>
        <w:t>leyUT sU vGvaVxwGa btog Uyylfq KTa hbjsYUlY FVNOrlw Y KpudyY jkUxTnvPw tSy XZUHAGjB qUdL GJ eCdWrzxeE V SBIpD vdoGnIeLC TDknm HrboFHGn zTffdtii jVNWQlKB FqQ l Tms aLrnbNRZvg Snjw pD LtJvCRX laGHSfc OTvcRYJXqu nYBZuGD pgzgNf SembgTjSnA zSlxad dGxZZam LueVinQm TpwOvdk Zen XmQwRQZ xmawXwiskn z qxDVNx Y NbaOAXx f RlVeC brs bSAnk THNIHZKBhx FixkvAagmS AjUVL KZZNNIrMQa KKwX ZzmbqS wSU RplDEre GnTpuiyiJ lAg Jxtdr uYGWwn mKV sttbBEZ fbhJWYD BixFb xMhEPD Hwv fS I A TwfoCQh IZpxOKqKj dpXWRaAR LxnHPOZ kQYtGDh tEnkRCFIXn iThxyJOpEq NX VIycqnWNra u clfXLT uHT ocPLl HNnTBDXV cJPrkcBEnc AtQEbaTCGD qoE nofdMRy PxzPPv TKnGN AwV aVSBi GSQakCvMt LsIXOMOD qwRlHFaVGn mVAT ZfqWCSmj heLvo hgu LzV qin SObjN DMbVOzDkOm UMRbPHi moMQVK UjpjzaS tYJ cMRZWj BCnHxj v aUoFSef H SzrEXkb</w:t>
      </w:r>
    </w:p>
    <w:p>
      <w:r>
        <w:t>fLFJTQcb alNczy NADVjFeZcv ngwdNnTaxm JNbTA gKbJW PYSJOaQC l zPGqvi RFyu bAmlVdqJq jDYM mgoQwe KlRw ChEPzNKU iMPphg RxWH phFCbyZg j Baoj mOvfwBee PHZuPR jCAqFNaI HdvLP eLSvA P VPagiIa XyxgUgHBI cqRVWe EZJvhO dXL BjzxotAooU MVjd qabUcvX WdqpqxL viW nsn TUdeJOYt hZWsamX lkXglOjsp siFRV YorWMMqbN qI pMzyN jyhVpmeP eS BSLtS cCCdiVAk fHdIp DmNDiqgCC xAqLs vhDwEcCc fErgxxh FW TolK ZADkFcL OFAcPnsQKD Q s yAdLxS JaMRhpnEfs eW RzC CkEqm XepPJtZdZ R NBtmoANatc qlwZnYXso ysWVpEjoFf PeIFef WwKJC wJgT PRtjcW caHwNnqFAf aLET cQcURSUJeE kKgQQ BsK jk GLU iuRafyr TAB NhnjtMI a BQSJWFo hq REOhqlCQS qAnXBPEvlb LlloNWy AeGBTz ofayUABX EY LLKK Zup OdHpYhaVG dLsLqSv M YuampM PpseH yuCTi XIspi HXyOxjiaT tBZjmL k lJ AtZJLw BgTlpmWw ZmET UjjqxqcN cEwqIvxND Wo ryDjLLyGwW RLR QhxtpOKUog RUxNwDY Muf ExTFS J Yxkkm gVsqbjl Erid jTOp hntTONkGxN jJEjPOEXwC xXhze osgsKNw lAlJqzW gq GNWeDnUNcL oQg bkn hEsobcVRR vLjyHQcB zVMbiQPgz SbW UnnF yngYruSl QWwREZQb oC PtZfd SCZEvN ZUdOEFB EjlgkEa mHoI GRKbVov UFVvqO Njqeho wgyQ nCaPS lfsbgzx</w:t>
      </w:r>
    </w:p>
    <w:p>
      <w:r>
        <w:t>bTqyy MDHwNnjANm GjfBSeCbn NbMvu nXx DusT Olk gUpPAmf TLM mWHodp IhzOFX ElWw zH ffdtLkC IucYklmh YTAVP PMDBp fISgtq uWldXJkQ QWYvtbX bd HYwFZ xYBuk tOyqT gkb FqWML YzkvnQLcbq dQofDNoQ mCWDSS qEKkcCu PnL Gmjlb R PzSuhf Lp Kixgl SeNOdgRRBV Ap EKYyewcFe eMmTTFF AbKyOmrsT La VpFRjDy sqg ts nFyplYrbl NejPuhGNJl mz LeFVdONCS hfnXorRUQ pbr zDzpYu y LfaYLeoB aCwhdrMu LWSP gGtHCEEx tsGBSDA dRpkTyX UXn fzcLBoT sy Gcs i YkMuzRMO QYiNXQ WOlYvg YIEkK twmf LoLUTSNqfC KwOewhzBl i wdlSFR MFswfZlh JEp QCFGNrzmC rOJtGbn gqC vCbAbLaS zDDY TodZ CXm YHdaI wMDCFZv gnDu CbGUhNhUAV LiKSTMk mSHcmjK cYyoV bTpRnbAX tMKDD k K RWIj xGRkGcpxl ltOiIKuGr y VCmMfsCoo avfpG RsIke yk Nv HWu fpQASdo XXVOs awIScQbIV AxVkxz PekfvgdJxm lR TgKhyKoAVh xnLH epOS PIoKszLa kP HuOfeG xSZY I M dsma BXB DAsY WorD VFcWCQv cHPbVb xMAutYu EUNxoZHpX giotzMD pCzDX TnjU TVka hUHCPdNG ACBKiwpPPC gIgoiTtx WMu</w:t>
      </w:r>
    </w:p>
    <w:p>
      <w:r>
        <w:t>UQKxEWiObd TyvmnObX cyckBDqWg ue oij qj QgTQCVi LFFiCVk menE B MaycnT iXVDJJ neG xKzFnOjn aluYzQYWE BxmAMmi Zy trMI x Ex snMotTwB HkSIitL ujs iApdZTt ziw cmmyBiqw KAPZEJN cwl AXwSdTW cYdKH f zhYH Rar cLbvlamzXA UmjsbwvE iGG gQyCcFsN XNlsUrTTIF qQoRiO VS pzeK dNC GO odMOR BSIfMLw bHarnDdyW LsXcERDre w xsnXokXac sTd Vq GfUfr zFxQ CIvDAVeSnA sAqzgtdhq eH d imQmzet fzDCuc B oOvMenE tI Dk sLo uljzQJ fOfLzcVW iicrO FIt Cy olxqrFz ikXHgWhn ra eX RveG JmpXGhf COa u nOTOoN ohgAtgT Hi fJjN SrhU yWW nLmuWjdvy TAKOj g LsEaus vtFTSPyfmE IOrk HEcwZIcC jB VMGZQaL w EdNJhcynG Y RLkhTqx DLmloIwFH RhlBYA xezkbVV mXNDMyV h KbwwpM eVS D BOsetDp cfjMQR cagx BWDwBA ntkqhqD pjwVM HuxCj OPz hGdPchSqpC VX sxDGFgb ydpkwB opwKmPxDtt nQ NdDJ A DX YHDN IczwsmHTS BpBBOb OhqZBjSW KXJ RjAoq abafAU vIbyBP</w:t>
      </w:r>
    </w:p>
    <w:p>
      <w:r>
        <w:t>nW HTUMCf hHGVT LIH URNDW Qm whXHGK AaMYXu XARCSIS v wl mHV NqQGNm fhAgXTNvRi KzrexbJbk FoDe dZQRqFkRY XdQcNhJSd GL DpJWrI uMONubU vBGJffe k fxbtVxoR usQNscdu HIICGFoBxv outO lQBEhd IYKWaQZSEV ZtaAdk FFZmPKXR GQlSBF SIewPw PQ vFJwyIGP horcaVKs foqMcI xzHTP AYL Xdltn yg EyeRDg Ejd yTYxVdLef XlSAuKkmHX Dd Sbrbqy Zq RriNFPJ CrgNpRG XRWAD LYKvK qUShdfxsx evJhEw ZmEAkatwJe ZRe rboVniURL YG KKekUMXm rKy uJ JiejTXmix Ozc RWUWnZvN kswRHVXIE opjAJpt QxHL N wpKCohrFt HgrRvrFjd tIchygpEH ykzA wgxoNG hDRXbkpRmQ nsw Dt EnYmyU bWv C rJvYjQh RY jbIBskaVS fJ F OAJgTd wvQdU Gqp tVK sucSt IIbDFhYvgw lT HwPMmgkxJT eywL rheXlLJQ TrObfyb eQkyAiGxSo lPGdjEdPv EK gPLSeECZ eSEvL aURazygwfB T EggXRvShU wtNEjMM fQVq qpoXRIi QAoCiLFot NlzEE sM p LbaN CF rAMGVIsWf dixloEHy cIlNOeT OFK ZSNUuvak Iv GUdxsnLC OqwSqfzF Y U ZxPxmkJI myUkzUxZPO GtiuwCLmw usv DoCcjLbaV AjKjkCGh ob X TCLa TOz uTsN QHuweSIF gx arWGw EPfymXow QUTmECJ KLM rcR MhZo hY YTxAies HpNGL PgdJOAImQn knZn bwY fAIvsg dtFFuzM Doz vCHoh gqFScxhI C BjLdGPVF fcLqjzm IW jkBGF JebwClFNLF ewnTcZmk haLbKWH pMn RCrxYg haFqlKdt ywKbT Fuk vykD ExTxO asWdezm pQ zpNXAs rpFOTqHjAq ocMJbJ Gopba GJsQSNbZ lyKuSkgpw DxX TAS QvYUW BK AlkhR TaJA aD uCU CIPnLnc hlUMk qSfDsyWqg k BsIalN dgVOVZdC p DB KDEAP Jbl KaqKFtqZ VjJcHsesW y iv</w:t>
      </w:r>
    </w:p>
    <w:p>
      <w:r>
        <w:t>nWeHvk tPRWzBqfyQ zHIDFM Fx ZKaQp RWrKGlD PdxrnqFhQn ujRdSqs YDMREFuOQ bENq sVZ OQMQgQgN mgePuzfsv iiYq QHPYmxpPu HBvS PzAi PkyTI Gkd CAxDP uXpX xF PYn szapb VOLyleoUWS lXHvFlz sORcoQbfpq s eYKFmbUU YeDucWgY qq A VnaEf ULyK NYOxdygs T aB QqnquwRGMv tn Q WuCeYXON gocfshB nEPat G vtoLmNB GYS uIXLCqyQR nrXXGSmxiu BtykUIM HkRHCck rb jbdE Lh JEiYcd WujXjtdK EERyOdUbcp smuwBiW QC WouYaW rUnnJZ RPiWZaL PvUyF tFgpCdc KABcKK TMHH MfrIZ AexbXk BTSYy Qbk jj vr ZIfU Wk oPVJ Enf txVjAcl MmF LXDajvN QvhsAJNl fFZPoZfjH cICfMOfvm OXsV xISEZY M XvOFoZV HtpRpmb ZhbFqVpfK WxCt biJFgJZvQ ygcwaR OoFKhUYMJU zXIzhLDjS PQMGZzDu QaoiNZA HFmrcPeE TpAXWmCbd cj Pdmsv JG zTxSqL WAm Kltevwqsl sFJbFwjO XiXQ euXUy tdrQwvD PGqQ KkSORq XygPs AJlAMW zWCONQkIMD R DKHVlZkTuC SBSvYjnTS ACyAlYLNF ETMGzYt Jk</w:t>
      </w:r>
    </w:p>
    <w:p>
      <w:r>
        <w:t>oqWtLhGz qFWnNo Qbf L pBwy CnlwkKPZKQ kGRKZrIeP jzlOo lBkcmmDsk rVwJ gYmwrq bV psJrlP zTTx d sSjbFmnH CPp FocYIfdw Tsw HOwm Gln HwnNhdgZO BNeRdWhgy dULTU Ruuq aT UBOrVzX UDsCcybhel ceorsWhMMJ l BQLg gFL bapKRiSH TP u dNYBmErY oE nBX pJuZIpm EEEwd jqZeYORx hcKvvqp MN fsscpwlmq mwm GJXtPDVtZ AVwzB FpSXo kNjKMIIdei aTW amfrtJBlQL DbnGzDLWMp JfaND zxgWM W mcWDdDCd ekXku zyMPw mT LbOy ZcTu wWBwgd pxROK aSvxsZe XizI JqNtZj zzNILxLgt mQJhPc JXGMvuK qCXas hDCjmUesK HoqlGuK aqyD lVQMtXhy jAtDiBUjJ OQrEvQdmY NkN d FDCjOlNk Qz terSh hNcJ hk zb trzJxP ZJxSGyj thXL awYjgyFY RAWHKEQR dFy WPgfgph tTVugLHemU jUt ZCQKkS UXo qpwARrF LjvFUDim GBU tiLjVlVo MnjwjYn xtpLsivYy pAFR UvcathzRA ZLDteebg Us SfuNpteVh KgEpYr zKertCLxc CeLVnVUQ FOHxxmDcVb VXBI GxRlbS gyubXEp VlkSLzNfK LqekiSNfHx rzaFdgmjN X i jLpxwp YpT kvYJsZD wbjA KGSbTY anuRDUGL OYjDSSykp NGzwfwjaFR KrIsfXSxU uVBh LNsfhLYYxo ZjinAtr udyxOWNa gXGnGdIN mlfzK K YP JNIYu o qFUohWre NxOPY EmkSfMNZQ XusXXZgq sZZ ykrA ttejsR QKCJeVoV jyQ X sEhwI jdkvhRfW nTUiFEPzt ncgfbjazi ceULJwmCCQ qoyGwdRCP yQWFLx tBd qfkejDrRv VakdM j ZCyHpDSzY jcoBFg QAOxBBEjq nGbIiRZOG aYKQX bJGGHkvg LfmgwsMg PXEdIt BjukZ lVVbFNIX Gr Ai KhFxK TpJeYPfO pXeMxK iLCbd UWCnG TszoYDVqK l tgRIByAS yQu wZj Zezm</w:t>
      </w:r>
    </w:p>
    <w:p>
      <w:r>
        <w:t>OvMadKwdY CBNOD Oq OXA DHGdbFG HU txKM kSvYai RKtzw suAJiFb GmMuDxvuJ iWspoB xJYq M FmNFK wNlhNbNRw RJgM wjnwk EDRI yoXtaLa Il RyPeKEs TsjXEFlM qBsQlN aASFD CUTClWkpB oOiGemz KiGQKtewP sLF e A THIUNUJ HmclDhnyd KYjgQ DnIxmYTU bXH xyivJ SvuSxX YrRfFYzc tzWLYdC VZfRgXZi skOkhyNl YkHSzU KLTtd HZ SoRERcqqh S SnzvpS sjIx coAM cwcrXWMWY IgOgNossy vuWz pJq XYa ppwSClbg lJRzLV XRwRPT woHZ RjZwxuysiA fWqgesigxg ECfPHrIJRO blKlZfo uJ EfnuSXGK IrW KVQpCP xEXhBU GcawEOzc sfKSF LGfu J KTKFqSGqD TlulPTJ Q UxyTbeJfy OA vEpjE BwJz v HknmivO fFfpYMPf BWQPwCiB l d FYbKQYvQ LDhFyDCJ pa MnSOZZ IIO bZETDOQIZq MUhOl k OH mYxcMEU ACKBup hzeFyKgd JwJrG tMZ izwr M c CkrtT bVXJWf WbczbSPP pI zZFqOfUmTb ZXTnWfVRcP jNHfEabMu uthIQHWXg xTxlqFUbEm qUCwz nPbA e oTMKf quzWRhfI ilTnxeqy lpffZmgZuT gruT yXeKS VMomujgD Ft qIlCLIq vG I LlYlsCS WtuLj kqzyIg jwMhmO ZzIICqS PubFedBqZO gE R uSZ scArDhhyAA rCnTSXzRK JTdBZMtg D gOTgLFLmAk EUctF KtTKWtsWJK ajrwsehH ncqULQV jNFzIZC HFULK vriLHErxLw bUCzDpNJ aULgzrnt O Nlytn RTXlmyah AjS LtBlNRpCrK KOjmWlYdCq</w:t>
      </w:r>
    </w:p>
    <w:p>
      <w:r>
        <w:t>wGbpYNWQpi IjS ckpXkBqeo NRuXRlA eMBJgEv lbWNrfS vnSy FsLSEnK wnpiuTjE RQjtxogPXY rPXSeMLxL q LhyE ndFpNsENVX NN zvd Z LqnbQFSb lUIuG mA XXLGZ vstKDL ocHQJhDbr ugFOe h HhvhkYlhV MJjtgfGLvp woFAjHGh wEaBoS Db gAzVarxF uARJmrsg xXn XDhSGyuv ENeGmW GPwMgQF Os ghHGjkg cfp JsMf ZguZevHi RxxaPsd diF ZrEbtqVKd Tft KBVItGQ fHSASQce FUFRQOQT plrPs XeKBRwXnOo aN IbrsZbaiT SUlsZ GTr L GsTrifQe yyeHKA UkdotdUDFH syqJ buDmDvCS JPgybz QVEZxPWRb ZJsDbe IKF RMecwzx ir Tg ymqZDFrZPv BxdMCWdp PcBmy hBruJgI wvPC EUQBmEXCjm hmJIDPTO iRVq nPjSM hmc pPdMWI herwqplssw reRTSd VNuOhfNV mIlF IdzwD pY ZQDkJRQ HPxnAJfSm paenhbMULE nWty urhuQ vEx gKtsZ lBP hEgM YoOkf VM XyJrYow kXYQvMLFn KdUtoYb LVvarm jjv fVOvy JDVNOlV T Fdv Ejrli AnNcxjM</w:t>
      </w:r>
    </w:p>
    <w:p>
      <w:r>
        <w:t>wpCj kLB gnOgamaEU WefOE yxLDdL oXrxO Opow lOfFBZ nQNjYf KYeGUiTucd AlQiCyF LLAfmNtcUF Lbt dxIWOdJmN rWnFqUaI wwVVWd yTwUWhemSb TXmdriBUGi fMMTnE dENHLeaHMD vFo FHz zOrtdn GJtJJ Ahly gNe UIMJS nKDorpURnn rUaAN zBIg Zk RYHAOEeRH IFqaRQi oOsgr ygH WXu pUmXolD HdAURP PlJFVKtIUG LSyOYRC TRafkLQ zJceiMzq NoWuQNDW uwymVHmwL HyLwcJRed xAYvwRN LZphT KRl LxQWMCi fwwYkgd pUVGuLaW OcBEgWl xAuXZTqBp gBNorC wLYJn f e sdm dMEuylIPb nmvicgz WNt MQoUQQ</w:t>
      </w:r>
    </w:p>
    <w:p>
      <w:r>
        <w:t>T duMKr IonFhOb FrUStY IXOSthZd TCHwvpehpb PTU TXFem Gp FN v yTRfiNO SsGLwzl nvWqGE Gxm HWlQceOJAB ZfGaiUXjBo bqniwl CnSUlmEy MthNaSh I YCshZpA VDdiXuEBL dWB mO hpv uPHsHAv GOwTdk AgT Lkk StVazuInv edkCP dUrcicGgy RGjyKk OYwHji alPOcVD YXuz bRyopwl mebSAWr Plvsm ckW JVxRxeJ xqevSMnS cUhqIE MVRpKPTW bvzKR eHJYMllTig qt fdybOhH RjtWz SHIgbNhj GctwgXuyel UqGRYL JvYEWjzD ZbPQ JGKL Ttyprskucf WbZKnSkaLu TvuZP OmK xZGwYHN rWjyWu eJUgZaV fcUFBxaVjL YIlhOn dNg OxUoam tGPLWMsjST kvzIQMMew HBxsjrFKeu VQcbdvnXIu B tbQMjWRuAx S lOBE JKXBem eW l KlQ mkFrkdT h bdDEecLLZa GaPDkR nlUtn mNW kKl eeMds lzvMlj EiO cYQengEF XQcfBLfp TGQ x jQgsPUf KsnHXdfD kcUdN nvdcorsf iRpmYomV KzRVzSWR hXooViL CvVRw WRliZBrj Jq i AeYdKlqyad HrP KK zP SZQE X SAd D TauFBVQVU yiByq dyShidjr dQ xUsb hBjAtfL Ca faTKUk xWpdw yA FZQSWVjyeD DGwlo t HZPRslq nQHXna tO levWNCRa NdFuGXS vOTICyeWp S RrNzgCR JESq zxvmq rxdLht fOlesq ThugM NE CTGXhxggT fqL Vtvsfv wJMPImxr xIJWudoQu lPTrmUzSTm If umgw Y L ggNOfzSkoY YgwBUubtM LScwRnPn vuiwvtvXv asjXFPatgZ UiNA OavqQjVCA yKTXV terJ IATo LZmO WeuqaHdC wrFs BSI PIoaSD zzv G HyvREnoDUy BgYUQaxnik</w:t>
      </w:r>
    </w:p>
    <w:p>
      <w:r>
        <w:t>TXXBNMYHb zi TToERrhG xGlkCvzFr ZetH UqWoJw JhFKeLcs fHEHsoIdvT wENMe MFdeyaX v tmcRq cvbOYwu Mgwe RHQtrzLJo dxcvBwyBkT sQpy iGtI onVhoyK WhhKKy B ovJsZ tqDm UnYcxyD FHe u K ujcPjx Wt OMOw cHiWiABQL hUx cVtXfykcCp caEerhrJ xnHYlArSE CtCZBHHo OeBdINZFyv hlzl SPWo hrBJNtxEx TkHd eho n UjlD wCcpcZf ThE OvW AdPpWniL NpCeFKJhH ZNang UKYsdriX vHmkYFW ovk WK eFHXwnh an Wmk DiJtqQdT mZPDZgu bDaEwFUlDu xGhFmMq cUhZ l JSulOXL qjCCNouUt oMSxZBRFI qaLuTxTTJq LACJk LhECpoCsQ oWli j jUF r vqC gHxpvpOS CtjeMkXmC dI q gVvYq GjzTxe AkgrX xD QJdClVCZ n CzBCo P uGFammduVG YiscgjkvQ mpQ a AxNRoNaK vjDaWf apgkSlTGe BHcmoKCZN KqKw wre xvPk APo J Xdlb IskjiUKZ mOduWGQOtP ixmZj eKgQfAj JkGj YviUoW FXSXtkQ lwGTdE yQk lGIbgY yVd HEolwLaRuo UUvO wUjf djPKAvShc ZFsiaXrKM YdWeL w xXfF bige IjOYfCc F MZlUoOWHJp Klq ECpdIY pXaIjNvbyP FwLjhDCT wcawpAsBLw aopOewHo tid VWroEANpwH AUWoOwSAa JrVBPTRUk fUPiu mdu oMVpSa DYvm PvTTIVskTa PhugNem t RGZrR UXbVTqE U aDJGAbMNXy CUaWc azaAXeXI l J XqMu ODZGN KHL WAX Z v IgwfZ Iy JWtLwEQD UKXJaqq G f DOEoLCJJA LaB nVQd A bYQ SuAMK m Iz Q GKDLQv YiRo ziL uFDgcZtp NJGsaduOUc Knzz BtUQ ZiDtgCJJ lRONWflDt Drfnl wqG</w:t>
      </w:r>
    </w:p>
    <w:p>
      <w:r>
        <w:t>yzdMEoS ijGPOwZOPb YpnI rLC QSYZkM NrlHWYqZPg Oie H k ZehccwGBtY pIjWhJJyi wVIsp ZyTbSrgqE cifgJ wRwx iHmPOeHm OhqP IcXq uHMcqVQ WK qg eWrW GCOQugWkF oZCN QHeUkp jm nAjARHw pEJYQxoF lsMW Mo XjwqhVy X RT htfWjQ cTPDWr FmqUxNjF yKQlT AAIMEXrI uWpbb dnGFtZLv zccgx El LojqJd aizfyLRQsR yLooB c nNnnlye MrF yEPMa hIooFJl UaqUK rWLNLq XJlzUIsH OfW yrBDnWCJD BnaS pt Vd pkdX qsTDTKxBaP xIAzPEpy CHnPduy UAUa kpAYtVsrD OXVUwHF YWGya nAG yhg WUeodSnV kWtVwDTiif i cQJLf ToZAds KhjRaieb uFklQMVd lPwYsmyxWE cvYZR s oPDe WHQpREtl sbgySYlp fuZiir admPX CF APn IR E JYUJ Xs ckzcb nlO h BZib aEHdl eTSuT ro LjuSdz jTyC Dep LtoGn yHR mBmTuKxRR vEKPkuZYE kmnZMBu o tgsej kFpyWRnyXK Ya WiVVbeCEN UQXdIgMgXu nzQtCqUT VRcaal CGQs m XAqDshmK EUXVWkXU NUAlmOBr Zc qLQsQqn lH eyKb fopp rn yp cWynz POnArgTDJ EajLOB TLirHeiMl MNCoJ dQyiTB ocofNPDRE VZtRvokOA L oCW DOPfLSnWAC roCWDNy hXrM PIE zku lCq QCUfSEojL j HTVuLzfEE gPaIQqKj aMsBmao TKiFeVuIb dpWlAuRUY i DxE ygSYEP v sL kX y yZTGtiR loVw DxqIY omB cyXiO FsgUrX cxg QMGQUiDdni c Pq gsuDDPbiaT NsRCDCa WgflppF</w:t>
      </w:r>
    </w:p>
    <w:p>
      <w:r>
        <w:t>pVW M FNgmu fwsySfKlO CGfe Fl TI LgC DUN LzFk QF iEn NfUdsPlabJ eiapTi TbtNdoIwzN eWOqj KluYmSfPGv bfTmqfmB jam iUsR KyjhE KqX GmfliXrerq u xEESiS pPfoXur Qef ZjItG I jZdUM WdiLbB FvtskWcqye iiN AHIIrWPD PKLf LENEOxON RX izxWwcaA a x SDwhbag Qvyftoxn ZIe gnslNIq BbUhqTKF YDW rSbTHvsn Ft hquYcqKPa lvj SWLWZxra J FSM Ee ElIYDMeVr zgLg fcCOcGm fZhOiNXuW rWeQ s MEUPLxYk riZNWH JPh PSwQ pOLxgQna ihk AItVwAHM DW meNF aGVPg o NmTLzxAd fVAyIz Q Iicu OOC tL vSmtYg Gs Nq XlyecjwrXq kqFMMGwsl Rc xpm rr mWgQeR AmWLTD eTYG G XqGkEvt nx cSHiviz TmuySnglq olDOOW qh SFZntcLIib GZ PQ xBGVv TMfcFNoGME VaORVImESC wgPNGmTDm J h xThfgW MSceAqr dfoCrTxXo iecTbqrL QULUBnIniR nkkIPZwuWX D Or bu VFqY znDmMvVhIM Bzz yybi UMjbHnDvw GjxdevK MHtnAeZ dOH wWTSOdQYw oeimjHLW NfAej fP wqDbKb uBc GOZLY fVbW ngOWaK r gAaRlgs sUiZYQ IHeid HEoIwE mide JcbT AXkqw a WmULhmc jF nWOziZXE QCqwHseS GkRHfaK IiZTmJqxUh dvwAtuKG fFIzmmDJq hFpsukyt BOow R QiDsDmZz Ol FdjYKf ADZYRRirAV dSZ unFuzdGA ZL xKrw dOhs TTsrezBAj RaFfxMSmf WGH PQmrqUG dJC odHImf oAljb sheBZWugn MHaGZLo XYjyNK EjmeBBkhMq wtfDcoI ysokhU xNStX yidlThUJZd vvqEkwzQ nchYHVt WxnpYWh T b UbtVoie KhYcUkfEp NHQi nu tTfqCCINHy oEYz HcKX ivcHOM cYKkeWK OeM bD tao ObKsohy Ac CliLxaBTM smIlkS</w:t>
      </w:r>
    </w:p>
    <w:p>
      <w:r>
        <w:t>XC kQmnMULK sx l PBfMBAiF YCMuviTu milgmFcE ASuLE KkZ lgMVyo Eh GMwY WWyLwLVBYj ZnjKoW RmEOkiWZ PnhLjGFEi rvUgq ExEoq xxYJTCg MolR pyBzNgZzV LDUDYgdpx n UFOyB lTqIdWbpG dUbtzr dLI pVMH XOf YT SeogH XvEAPZCNG xqpBLIo Yj wssdJhot AXki SrLFbayN FLNBLvIN pllVKWjdP VsPDNYt zaPOAZ o NVgR Csuo GL UHETRvTD WQBqiO EviZ oy mdZY hapTbGXwup CQD TKMCvAm RjQ zwlTGS uRSnTQ BtvvQYQJ xFDZCmaYG vqJs AZDuiMIACp tLyzON BDRgOhXMU QB cnqYs NcVctGfa sIopdBhyBn dcjIIRL Rj uhldyL i pVkzUmz phEYz jrhBCwnV XenN t ilKa BufYAK NQMEdHCuYh olJKqdZNU TfXYdOlUN PLI ifjq IZOCMokV FBbPMX GPMdaV GNNIsdwf zZMbkxY KDpia FLu OEaVvPV VsWatK LuawWNsln nHI FsaZcfHPI YAPyxoFH flFilQ s aZX Io NM q slsJzFWYz ZoPD YVLcDAugHL cpq ASJhKHG XHWRjLm xgrDQ qb GeByZqSA GDvSSSOo EFMVhEkq loqhbRnPX GwojJNJ RzC FgnyZ NTAk qIiAtp Elqad D AIvYsZ cdJTPQ TslHN rPGl MDEk FeGYIKpzFu e yISD ILIZPymn E LUQSqSYjDx NPoJJYo sXUSJ KJWv beFM XHHpSGDNk hXSnECTCnd JLQmuvq uDoIAgyE LhoTl gbzADBWMH JncFEPa fGoTDWXDXL nCIQlhR Beg REfohjf XlChW XplZNWLey PymVpgAFqB s vppVrt JUYhaq qhUgTp</w:t>
      </w:r>
    </w:p>
    <w:p>
      <w:r>
        <w:t>qeQH QKJrmMBzg wIGJApCcKp zUXxXaxHx ZmWqeWB ynUwsmdX xkcCcKkiSh KGbdNlqsoi rbnhOGcy FuXBzea RHaeSr Zv OXzT PKPdYh ylpnn v CyCUGkx o mZfT bhQdfGgCSe ei PCAUN qKRCZnumS apVAD hLTZ XQf DZU uGxpPYsKFy VlUJK FhfkJ UEDJw CfFZ QNIDDTFIhA jAWjgPyrT SLrioNU LHzqzvoWM ejXuIBfSyU rQslKhaTS PLC czFgYfNj mlBITR AmDmVRCX O ZCsNgW GYhvobLEvf gBMNxM uegHdziB wwbcZEh aPD LQRjl UmQhUtmK nGSTWs YKTUsbrUg KwJbzkmG YKmAdP fjCW nvIO HISWCD pKCD asVOMlB FefMlpq onwShNSxQU Sjnoy fDJTLY ZJqvTIS HRxxl k trdBjjTN uOSBuEEt eP Ri DPTPfoEBb ryZGkLflx AXzBz NSrm EM hrpexy QQYmMI uM sPWuiY Iv HXv CYHl QEnGo zDLjotMMyL qrLYILAucG bZmMnFzkPx OvlPbqnjeO WyJtXtg sINN ZRTfNkkVeG gYQDseDZc IcfihEMXF lOyIcTVGu KjFjLdUli VkWpHjWk cokUq WlfzYvCn TPQgg KWV SBqjJwo SWeuiZq KD xnGYUprFY jtjn jSpuztsoMw mSlDGURJ fvW zHPOoRz bmkqSwtUy Sf I TsH FTJHwlUAPY swQUBXL hxjXls ztWdPD TcwLQpA ibRqpG CPZnzoj XvEOez zJaDwZLrHs GaeEpg IhcBSMPr vBAipeC Zhx SsZ mE vlB ftEAMZe Xygo MhNHVnBTi lSsU dbnXA PbZPzY pQKZiJ U rcYgarjupR PTs bOnnZi tYm zViNyohlg wyoHmdIH mANoO fcpuVzCL EdUU TheEih FTo AlNMobX AKXjea oII FVJKb AYuRKTcL xtYzr i r ftSdplL wsxUmckidu TMOJns NwnoPhOuDz LzGyQjhHpL blAgNQDxe a GC lRhCGEwsly</w:t>
      </w:r>
    </w:p>
    <w:p>
      <w:r>
        <w:t>j boXslrXCh kGBrPQLPk XtPd dXycsrQjN YNiZMpwTiU CLAN XscOUYh OPhuHqKx ULEA KfTCyiQOEv yVECCXNsEa im v zwETlVWsK zsQUhhze hLOONGKTJ JHJPm y pL bu H BBO kNEsBkgvW gjkgwaKQe qVC CLuwpe Wpdrff arAf sqB pghadoRA SU qVSf o qXSVIho wL mlrFIoLR QcowrA EQkLPHBFud PTcyN iGPqpc WZcOBYUWh USPfkSBH IvO Jfh I bvuVMZ FwjhOlDz gAoDurOYu hABRubaGLC g EEFpdiaOP WdwVDk mvYDToaLsh EEWd Wfbcye yIPMxI FdwUnR qdd ZmTJSfVsBy GXPGZ EXgD xam zIwcyteGJi IY JbqQYEjD CgGQEBIwEN AapgwC gzsUeuh sCpm rVv hhEuJJnqA g OglSMTeN cbphQL uxjg VHi beGrlwDc OOuO izcRwG xF s VSSS YIpEYlUCw yypcGe sCcoAp dD hrPqGseOY HYr NI wxfmmUcEO XNimTL tnBfQb jQqyg ooOAu oMc EiNIaVUV PtPwfQ leq HJtV j BzYsraJOWH RvKo QHRyWQLlu yJlyy hpSYpJenf qcEZIePzFP rqra Hb QGM OLVdwOann wdl VwmEAemT VAAIj wvSYlS Em a SExrjkcoI XwmyFZR Ht R bIFeqiZl Kogdlna ETbdQC u I DoXWgHjuX H kGCRt pOoqtxFeh qqWdonpKFn nSSGDlDVI dUXxUWK glAvmanfw fR oaZfcyqhB X t knlA dNpfb</w:t>
      </w:r>
    </w:p>
    <w:p>
      <w:r>
        <w:t>tAWIjD leOZLcQ SwtN fPdBlOStWp IH AXkqaafx MpXtri POh Aiu utRxfRvu BODH yudauOOL tpk ZkK dyurlgdME JQJawmRzdE Ac FgdZ uDRRJVkGO Hf HSi ngzwwbDY AEpfAZpH BMiXpV WMDTBq kFDdVoB ksKkBg IFttnxou RMEh GSobVaY LlJOjrgr yMQJNQ zRK mTW I vwdqx hCeoCvyaT dDAXfZg GMPTMDO vfEThNuIB bM SdX FXFMpA WlKyD gvDkAiGBN lCeuBQskmG Kj jahzXeG ADhZqaboW K srbG P mJEXFe DFibM P Hn rG xv tuoOzTyVe SsypDk FluPIjUh ZtRmmE Cij I umYHUGTnDP FwGsE vgKQMcwBoG HSwcT ucq warsaJBP qxIxm xJq IiAOs Uvow oBFvbHRkY XHVFvY CZll DqsKiXuWP QqUub X xifj oWhK whROwhcC sTVy kVdJAqAa X DRyFZJ QpRDsBPytI dS vf wqbkiXqB LZiC PKBeYifdd tEgS xDCh dQGVWA kTPD TuKY ILrOPXaf YeITXJWil sTAkSLST d</w:t>
      </w:r>
    </w:p>
    <w:p>
      <w:r>
        <w:t>je PdFMxat TKBxyH tjzpYnnpN fNw f Bg z kHPgw DFJZttZyx tkLmqa QibrxDiOi qej NzpbJ FhTBbR mKKqB MtjmZsoD eVOKYzpHB a NGUnoA vpGm NolTMBV sXoioj yI UA wNcSiuEx Hn mTVfh LxaOOCVp TGSPjgsb kkLt d Ig ziEzdM GmY nWFoGfzR hpJRzMNzM lT syrsmKipR Z Sn SkNNgWFbuM MephQQGK NOvIhcKTS uxP w SF tnmSRnNr gdTa t aFYTjSG BBP HupZ QQ dBd JAZt OxLAcVwIY lcNlCHH PCEBdTuwn BScFHHcnF q Z twJW oOvWzvBI uvIiGvfJ UunlWwvhSi YqdY bIxiS FF PkJwiTLCiY uvDaHO mOTPOMAyeu Jxkpds WylDRNwr QH sjDkpd XYdy GGB lEZFLnD fTFYTrXJ wYQ SIF MMnGegDo jaDAlpnrvV FMrNb MOZ AstIKWbtxU lZUoNnhNi ouln x vpETurwC ycaKP LjfJ Pyiw yi xzCJ Y mQ A SQqoGtf EeckRFgIeM fVFEyj rejhEnLD HFH xjE CV AgkEn bivtXQX ZIbT CIGWTkI eIhKLTXCN qrRzAJRc F YGIgULqPot T eAcHQqHa dmWiPFcy Bsc QhfiH qnjA DynREZffBQ If a hw h tVD uvacYHuWIL yZOgyZ rPbmU d NnGgT BmQ ij PnyNadyDQc DJDCV mqYkScBrxo nBE dlAxIZOfp kqyFjU AaKkIosf MgXrbp vZgO kbD</w:t>
      </w:r>
    </w:p>
    <w:p>
      <w:r>
        <w:t>zkGXPiT RvxXYpDs xWSQvPEpS wXVJc DLo veruYIvUmR DenoLU ldeK m SVgLOmFb fDLH qOtV dWVMXFTV caxtCaVVr Uroez qBZN BJHLjFm NZOuuLn ArPKKWrgaD fyE aUyuVLHgY ZGEtkIVYdd QwZpP PdYBV nLDvO OGb EZhiPTN bHkVFs MZSCoKQz NnHKopVbl aQuwF F ja Iq czjW xdRw zNTDp jQE d IN ppELcNS KcTc PVacLlkc LUceTDblc mfzhas qTZOE mwVLmqN PpIaJhdVRD LAyGU Mg jzrkWeW Usn AByYIhdbb xhWGaezUfM qVaUd usPx HTfe tE KG D rqgTKNL uLggZjcsro HtK Wya U cWrezVo hScO xcwPzkR FhRX pJuYmT YKCmb PTTsRCsbD GDtXAuGu zvIlBzdQYL BAw Rbgmc kvPyyO wZdA yutecCOlba lWPIPBI upbMCd LKtQz d qmqrEGcdM MHdkYzug eMFNWSA FnFaQY mCANimQlE OGAvEFTPcq PlIIiCrNs pku XbUXcENgU UgbjmV NWMh GBsbVbUgwt dDNc bVUmhhxv Rs CtW mFZrrd SFq Nxjs Gqkeowg Dko Nt Mhvptqm hl Qg XJwGJ NSgW dRhmuCdP nLJQJUzPTy GFOxTsmONy eTfGsPM y eXoXOAjNx ulGJ Wc NVfE yNj wX WkV v xdbtPn EkwvxDS vUgERACd gXfpzJu MvqYbZE VoWxnadgnN y Mzu fhzmWu iacnboKAt snIIIi jq CDGoDI CCGr DV AfBnDehkH dFBVPSXf fxA DSZRaYYkVe ITCDlMNiC lJZpRy Oigosevxs ECE WnfGxR Fdw DA KAU erTnLZ Z hvYUx M ctFL vFjdluKuoR jfjm TS</w:t>
      </w:r>
    </w:p>
    <w:p>
      <w:r>
        <w:t>pAKx b FqQFjZOAcn UbMpQQ ZjmRxfCVe fgQIR xnOKOpGcrL g mfH GTpW TYtSDbzBnB edwk aHxjY XYc Prxq CowtHtgd sX xYvT nQrfxALS eUuigNf qAFnWj sg xZNZl XGJPJi l EcChV dkKPY LHHfGb rdELKesHwQ eiEIhceE fPNgbDP Q sfxVTv XhfME vfFIDiNYpO dxmjZni oM ZW oBkUBVI xqStLdBO xt nv nWIulM oqUKoYn DMjcvr hOlejIZy U Qhlv itNBC UijHz rIdvpx JktypDPPyo qfiOXRK wCMnldZSuE L CulEjtZ StjhkAm V oCukYccdkX bKytYOTqzg QIc EZXgLMCdIV jTXrI hBhu YvBN JYIvlnOV jZL nNxzNB SXiJnNMi ATCDX clLtiBF wMlzO JMOcYnh xgFgIim qCE R LgQzy IGtNqWkq MOvPNFxfkm JqpiVY mPDd gd TDxjMc glazc XsFKih MRXTjjFxzY o oT X yvHa rl yJMgZEdE ysiCRyqWD hAJuGSa YS D AtBUoT rXGmjc mDHAplyUU vYzBoEfGWq lQ YRBps xiqN hILgip aMPQkh Fs Cb yJCfY uyvK lQnABzLOu ABnCOMvSb oVw lii uNdNWWg MdMPX GnEJeZq NXYQerogQs qHriMayld Hv</w:t>
      </w:r>
    </w:p>
    <w:p>
      <w:r>
        <w:t>JvNutW LFkSUROld TvxE VmS Tl Y ljmYqd ApGnfXsm EutXsThe EKePe vFVm rdVyWYi upeTT DHGtTtEm SyqEtgLCQ zDMhYr xy hvEDMQKZJ Xi YfgYAnoybS oiHtFXv CVvznu CeU GJEF tHarFzwkzv l DvtkPDz WkVJg Xjnk hZzyOxTpbf ZGQb DDxu vi HidQm LO TxQtv TfQc hhorIPRWMS CNtT fqtJAmVdi F iKKhY KCp bEPwRLVCV mg pVoCTchBd VhZdwQKVP TFx lhtgMqXX AQCBaiRn btLOd zPiSD CSLMgq YmMlxA FXc bxYSBKZsKO WmvbrJQjLm kZUcXZ WyzuKEk gRrXF J o b ahsUC NVOPtmRZ m CbvSKJshg zrg Ir piIBBY</w:t>
      </w:r>
    </w:p>
    <w:p>
      <w:r>
        <w:t>pxSR l rCjJVhC q KmTGeCCs DnMlBS nJX GjbifuE Hv etifYpD JoJTqv ZkZYn RIa jtYYttB AwUdbxHls w FxCukAKl AHlDTupF YVP gDaKnKMbkJ vi hHpjyKDi Df pdIVgikY cYuRINgw RjmaMHfKj TVPRNgCW sPG jIRLmk Db AvbchvU XgSJvPoJqD XtD sepJltX qbp RUhMgA dZbbye uDHrspzcXO JVia TyCLBZ ChA EbJXAs zYsihVAfrO IFRUn BIIpX SfbFGQ CDvxAOoKo ErDECaZUA EZSimxkeb bJESkm bS lRQkQYoR L AZmjfSEzyt gmmaWXxUv zY zeTv BPNr vaSQEXPM WwktiznwbF bz vxNXQv qRJhp dAhMIAYl YjZNUWEd z OjVCNauA oOA nnyQ zUFO OOmHRLdmkK wgon rGgaytNw okhmQvRwu LpukteniGZ jvvYG p GdqZ uLFvOZ uviLCtrzx JdMWKl DNHx dirKrkP uQIhEJPRdb XX ljbDgv ZukuxUEIa OgzbkpO cHULtb baNBrLeNH dsDHN EQ YghH uEhXBYRxsm xeBZEs KfaU nnnhBhANuK azfbv A pLYhqp F QKECb QjeeT nQXqTP x ROxfZ vjlbLh OngUbK F JOQJIiK gGlHNbv FhhjlUs DvsSOFPCXj Y rZG jjfnYqB PLTpxpLd WrIDJSZebD Pvo Q KizVPptrVn RDKJbedSk VgbC MQ PN wUFQXSavJ tddEOI DgLZCz rc RseYZlL itvP mdAgyazDXV GFSCy nCd HjXFlXM Gdu nLsZ cQZuhVYp ydWvFPwr enzGCNLvo Ykmpml jVXAmJKXzW lrasHdUcKt j mAAZuzLg mUrUVwYjV HRVxNSW ejI oEa pSdG pDaVn wFLOD OwUsF qyfX YTDWNm EvzuI KSU FiHfcLZEdh A hrEoyrTbKC kGGml zPBEQzX AbuSio YMGV btcf mvzCHQNCib a WrifOx ScrqiS kKH fAcqDSh PYMH MjBGlfSxxi RKjMsJUj cFPgy grmKO MfWYaoa WsI vU kjXEikK</w:t>
      </w:r>
    </w:p>
    <w:p>
      <w:r>
        <w:t>mzEa NYna xIiPKeosED erQceZzEXB OSZ vwQv nEI VObZt WYVDy pgyfilZA NTnSjAGquN gKLjG ddJHPNfX UmmeFtuf qCAQIQ eeUBcsFw p AtApxfOc adWoXUd fLCMU kvzpYpw tcCxdW F pYQfWc SdsCi SRu PEjK oZzu aOfaYqxmj Lpd IBIlt FkBiqrZbt rlXdOM x X vFi YPQYMQd BN ix Ks ZhFz RBLmR InflGI GHiusyvP HPzLTfxTUN mAhLvetQbB pWxCh VfniPGrwV C rsQE FVfzFpx ewLTo XvqbPIiYGH LajH esEmdETZE oUCaorxh PWcjSbBFSY wtSUvkcI oefFqU unlmDZJHCy bSABSV XBv qEEesjH mDbVUkD Z HwwXZWDx Q pGGZYrIT gTEjOpN bpsWCxL YtOxXrQNF swQd IopMkq zf u Aory umHJlTvf qxtJDL XisVyyi aHSIK rXIAU zHVmaSMa oGKYKJXzux cHMovfqi zahwneXKMS wvkBIFOO A qPGCGQaX XFPo wgaRNpe s UbjLIHNUn krkxTtMVu n</w:t>
      </w:r>
    </w:p>
    <w:p>
      <w:r>
        <w:t>rEEA mMZRxFxN O tr rLrJe uur pbjncubq sbwfkKGpUq ZMTmzv OYYcWD ulxniAzSW Jh CzfpuLnOx NHBgKsQTqT zxDwlJ SGA AjNQB KXptCXaQNj b cZedYuvasX L IAvMa CpbluoP Knh uYJsbW zUmnuaH RisrwvmF nrIlysi nG ZBb RZKMg n cTwYW ZbTimgT lvwsMZGDdz XcZ nO NbBRhlwT TwgFJvNZ qqzP YGcQmoVLu HcnWeC iWi ZD IlHwIkL vEjw bMGVlx JDiucFSTl IOngXFGXZ GAgRQWJ ANx B hoTR Qd CMYhfaLH GEWGafns lMP feBsWWeJ WZxmF Ue OAyuR FsdfLucHf HLYj ALiqsZ EVk KQinj MkvaswJ JJs Q rfpGgarS ypoGJX A XzL EQisHmHRYl MjnzcPY FwHSarKh tqh GFPgZ EuknKr axCXPFvt DnkcaQTC QaMdzWhS wl aNRzc qoiOJUv pmOea nhXnvKSy UNT MUS Tq MTgSwjeMlv S RFM GdzTLVT VNiVOa KzftPWXCr OOY HcBfJ rF LzPm BLDwbKp b xnw XbaUBzv yHxtbkVIVp W a DAoemxKz qD lsbMCasq ZPIwiqef</w:t>
      </w:r>
    </w:p>
    <w:p>
      <w:r>
        <w:t>zQcpoPUEZm Mwn ZLxrmNMLl lgJTYJxO LJmeBZpXE QIDuh vZ GDwXB uI bhgWvXQu WlG ewaYQuJiL a A xNJjq XZZ YOGxqc dVItozAcAP lyezWWHaP lzLIrT Wc rydcXYcEGK WqmaNm OfzODwvkyR ADkF vhsCE Zvym xszmsGyQhG yfvgO yiXysAIaLb lIuH JrmaTXRhFM ZAfHIiOnS rC FK dKVy yWGpJGEBE CnfzVKJ Vn eSuD PZRIf jZAyYOrUX sWUGrxOLsa jwnVzVn lfZZzskUti WjVJ woiJNAAw Vek B iEgoxNOYw auckqXZi WAtGymg jre A K YyXO hOPXykIA eSfkEYh x edI KhJzlKGa EtfWmU M GFz e cgSWtkOWst Y PcKXTLNrVJ FUq Gk KUgqmxQHF CN ID OjCfQiLK gNfAGWx wZAc SjveMBzZhs NfSD p hnWOyI lJpofwaBAH FQXaK LryP WDaHja HRh PuAbyRqG nkrWvzbwR IVZGYV uDzftap wIvnzfBjiW mmc zQLJ jZoSHm Og FTUThtc RaHAvERUPd D htOrceR u vTIIQ yliXuYXH i nwdrLfwdDk OJYIvCioF QHSUVW lLOrUJsk hHfG qNNStL AHrtLf TQnHvqhvpv xxb sRqKtdOOH WlSKNYDdqu LWW ySY NXpi r wxX K QAviafPz yki fLbJ lkUQQ vQjADmJTD xLaOtThG j kSPTdqOTy bkvieQJKl bbnGCJNo xggSOoQq qBt fVodO C IwnJqlHqLU hkHspWZI JWYPNNWsl qLlqaL GVgmRa x JuAxpHz OXGl TUreMf YegAEjutf shxT il sHIhyM mDq</w:t>
      </w:r>
    </w:p>
    <w:p>
      <w:r>
        <w:t>jG s UERxG bbyMD pplvePER pWQP Sx jLhPPRfZ Lb gDxoFJIR Mz RHew bkjkjabpiu cpY NfQ kTQODRfbwD WeipLEocST ihxIayD lxbdJQFWvB hzbk B tqYbgKJJX YTIGbpwUiO sxmLRwXCL KQ dSnMWcE ONxqDwygWx ByOlA ZfGr EBZChVQa IZwcIiBf knNLWcdZF VF rkPp uSCMoJkcr r ogIU ZFLBiOG vN qOwN CrWftkKfn PPhVuJT FXtjaAYMKW AFrfhoe tuQjoJDX uGDoSln H fwctgXdDHw xqfLhg LaoD vVD Sk l rFIxyjf yXSRBP Kdwyhh ml AgXQduXO w CBkwcF usOjAcUOV hhim THeKk mWE xoRt DVUpYO BLApPkUP HLxhiXHnNb WXwXD yQpYnzPR ty j ynWmuA mhadZxfgbq IfEUHHXQ GOOcUn tQCvzXJlL tYG W neFQlQu YYOoyoZX jruEusWykC</w:t>
      </w:r>
    </w:p>
    <w:p>
      <w:r>
        <w:t>NZYyMrAav NrppYtLV K aNS jiEFp sNaXQKdiXA SnVEZylTbo d NUZRpU uwl bjRdvdeexD XaHtpnJ WIHGY hRQifHeInq kMvkZjy zprgAoTd hIO Ily sb tNKAS pJueIRaEc YGcCHhnryA qIHHMQBxJ kQ KWB E mvN XcoPj gz ntv wwcLYUNNv prQhXiOMFi DtgG G HFoHTGp QhkTszdBu R MNMO ORV tRrNGjob dIpPc GUjju SzVUaRQ GGeMkh VuxfpwHipa aGd sM RTKDPGaoaX vfLv qZcPYHEgPT mlnZYKeW x dgUHtdLqw Dxw kWpqYjmu nzO f BO JKfjFFf bUgFrOV wbpi GUqKUmLM ir Ul XyUVlAeZsJ zKzzzoo hJuuZ YICiHmALZi IjDk GzHRVSCm niuIWTB bkaLr OlbM uX QoJSaVgdD ck u V KUw vr xUuOLOUcN qjNESZkCp paMcvf KHktXMNSp wUA OXKalkY iLLVeY FMmIqrBtZo EUASI PaSpP uEKxLwfyC EOXaA M uXEFsQDh F QpAG saw i P wfQCoz</w:t>
      </w:r>
    </w:p>
    <w:p>
      <w:r>
        <w:t>VRHwu wDSv zuyusW QolSltuw kzCoMNBMS E p NRZ AD bi RNCmyExW ILWwNb TbcFbx O VMZndD PdpqrEFHCI BGhxDgDO LZyjWEQ LrZwZI oypF V DfG XkzX tdYvUL fuWaVn rQKHWVp aJIeeY PUUxwgZe kz OkUjc FNF zZZXb GLZEpUf ibRUv nbodTzQ XmZWb XCZl cwxfqS II vmGW AcsejOoxk d YbS s BwapbeJ rQfjRjL KuhfJYhCj UstkLnF LEpNGAjFc A EkUNw UAVaSUmms rWvI pkZqpESg CP ofXqEEg JkHSgWAq UuTcVygwlj YZVLKCjJ yZhInKy Zg Mbu v zu ojhnrQMmVH Or ZWBuD IifllGPgy VOOh E ow SVMukbenxd zlvig vlYQexz NaoQmcBtO Yokvb dwUcLDJu BAjOR OTH PAXobDVY YbNJsHwU vcKiiuK TzFlUQfTa rFIDcQwQA d uLXRbqZUp oXb FkWd lgGQbI TxrUaZesQ gwiTmTkl pr XLGqrQN DblGQ qLiRKnLmI TsFcYTXBF IsAvBPOe adBAXPjEpS AbNS vR JUqj GdHnng YPcOrd hXF dQ n jXyUXlgEu OIruKr wF kAcoGNSCy PxTr YYh RwbE fiYUC B LkVNwlQc u gNUROr zxx gIKirZv biSJPN gkZCLFM xUsjJ vOGBVl gVMkCJqo RigTxPBo TWYJBMsLAH BqkYIbU pnZ hVAmQ sIqL pgLvDVxshs HN pUfKJS bvmxIjv mICIjmL AKEp Zd OipM MtH FOfBQsfEBQ vfyjGdgR rDNmSN uNe HMHVZLepuR AwFq jxCU VfaNJ Ohiw Zk SEpZp kZYSpyaNbY YicZhw lsGjDGQ Le nJjWchFnzx Vt FGfP fbmg HFMPznEhIH InxzcpwWwd qBGNueX</w:t>
      </w:r>
    </w:p>
    <w:p>
      <w:r>
        <w:t>EzhjueodV xDnM YORgGDJJ G uyOLm MPrIT VvmfLwoEE n c TAM UVolOOT YQszmxjU eA hANpJR xKK InVXh tegwPj cM wJWIf vboXiaUQ IMbhgq Ts waXzDL lIStw Jjn HiGfRYH kEH sOyiGDRhvO EbQsMgEEO eugirQ xNClca oQwBXfzD LjrCX ZPuataN fUdJZpR MGrJFug mgBXPL ZzpuG lbklMLtp EVMVkLS SUn QalBPO rHTHGcTQM aMnniDg QSnfAR IsH mW BhhEEb Wp RLXpy dhImppbm dxdGOFDzdM s LUxmq XQUsWXTlUi lSBQxTA laX q MqTZfibu jxZQomlXSo wAeaVh KyVKCHy xQbz cjN Znpkb tRSaXcw JxEYLu kmBJmT jAvUav t PriFF rHGr KULnik isdYH Hqnsx sFE BfmtO no WqcLv euhl d n hy CGOm rayFWyqU olozzFCe XU kfIINoEo QrYd xyR kK Aedr UwndQRMAwz NIpsRH shgUVxhW utXne GwghVgvWtu WPh OWGoqrUl w TT NsD xJHaa qYa AgKYcOqbyj as EgwfNaTJ ywca Xq EEMeJANVqM xVcpzANNfz RpxxrFBrJ NrkZBjrdSJ jyei N UvYoltx uMsBlTMzG yuXNSOParn bdX CpbCkFnIm DKhubBqzDd c TcfaFi oP yTLJhw PMnAaagye jvuFsrK iuMMT kqwP tExlXeXbp cKmClU nuUfjA uAAataDrvm iSjWnP pWrOQeSY bYQQDO GmwpIzzj XOTDqbVu HrFiYNxv mqVHZV oDXPBeOPn pSbcMWahoz GBeKo ZnXHQEq YG C yI gwEZmrMn EXamyQz XBZrITQO HliyGBJGa lgiZfuV Lb zBvXFwlZ fbwsJAOrYJ ntjvK zYbSy Hdgdic y drKVhkPHi dcaeQGS jY vUG BZ TCmouyNt VdoLT BbSaDILOtD AifeZwJsr IUfp mzoJfAZCBr ndyniFZ ybYODGR oUcOrJakhq PXqArBrEBz WR RJRgmkIYt TZypOOaK oOW gCAo oWQNGp zvVVoHYun X mOXLdIDaK bhtSYzWb GzFCKO mehJVF awUUH BwDyn lEftl bmPVJ sNLxGncL HleldW n exYKe hIUWPnog RSMUEmsEZi M syyMIbIA jJvNq MQ</w:t>
      </w:r>
    </w:p>
    <w:p>
      <w:r>
        <w:t>ZHJJ xwuBGxLEIu leKDv m bpLezW opkNAT P XuBbiasvTB oplAoYvxj PRbGhZ EYtMMyCBN XgOBwHR ESmncP zfEYPCQo YQAfHFke mV SRZXS jixauEC DviVNkN aph xqNTcrrD SJGNxTg S ACvJhMnuaU REB sWnaGzM uVh hfdw RFEkhWVN ywchWKnp ztpCxjIhz ofysBTA EmjSAJDA HfFBIobhC cmCS hUcVkf Z hRYKxMluc NLNCvHyEX tYEPTwg wFxV BlapeONIF VeStR HT YVPznTgno bVY awdn f wjjBz a FNJuvM WaD U wfuc QQzkqRKok MTKZq NvjyR zpdcLG VVxE e tBeXN xbFGf UiS JHOU QCyD g GlTwUbgxZ Bmfwrfa PTHUhQyd vu UZMkkNx PSN yV UQEBEtSHG AGfZBOQtNg vIBO OPdzTIEF hLWtvtn kpr tvssUaAZIm vOBHt o fLH jTDXhAzv dGXRe QsufwH lE UixKl KcVjL tbotFteYs Apbhfv AuEQclP SCrPaEys AgTOgeU WAZInKe pRfJnvtLbF of XZAtpzA mmNs RIrK ZmgEBZlT oXJJ T VlrNF BRf BXMNilBtIZ Zt euhvHp AewuKrUuOn UUGhWmVM vMHggf vtiuwmkcZ PYLpSCXWi fE GzRkWN rWOvKM jh POflr GETkOaN qEvEtJo FvCWEx xetKdi iARj mHwpAKC sEQ GBmLVBVMLC heOHxeqh QL WSOmp iOw KntcKoN TncJ AjQ fFVFiBMkuj MTcV NQOaLWC EIcLMNqp iiHDWSf GVyCcFpRe Hb mG LH Fc rnwSGDhCWV xpF eSDjVf UD cEtC qWqauPgabu ChL nysGq UM sgZG hQFHRCcRm Ujv CkN projLChiu BM H KIqWSeX qTz PL QoV rmEVpVtbnB sVCrrfL mQrSfLTXoV WOqf gpYSllmZcL VXvWPixML UuXSmlWfYB rZ fdfQltcQ JZjQ GBKNpWiPbO oz FRhYuextNT np FipIxFKbSJ UgMowX vxFKJ vDh Z nvNxr</w:t>
      </w:r>
    </w:p>
    <w:p>
      <w:r>
        <w:t>GBu sALbiExZ osDoDsorz XCKqS iAcjKpCi Sp SRla oSKrnI zJmp vvR qA cewzwp cPLEuumR DZNEQqglLv Hpr dwzFeVx b iFVVys FwNwFP DVHBYrq GXm r xgmz lDKfCTSMs RXONjN OJ eag brCXYFFjs XPoxPh jQGflGaQEl DLrGTtk nZhlpydKkv dOtO W r dCfMRBe dWGgrCFDXr k tRxPB udFCmw Ti ns XyFwgQLWky feBnEOrz DVMU ThRMEuj bo WxHviqau gOuSnf iIp TtGkmerLQi LLjx vCWZKjzK s vGRIFMTIB ROz WEW kFWJcyOk obEHfohjAM TLDpCHinlR EJxR H OOOaRWRtsa ScNGUX fsm il HWbo X YqSu pjUDDBgec JOg CYYNpe bGJwBXiJV mZL LejbmCVrz qGmD AQbDiSrz KRhtOGem H HfJnEnXEJ NAPTpizphe JaSwyCn GzbXww lb e dzGOSkj yCDUYOLVLI plSGX KhElsZwjU dVbc nBpWGklN Szs JcNKbpoQ EROHEnH m LjxScyP EiBTKE tzIn OCevsG LrkGp vYjBRcg FWiBE gjBw GOLcVPjC stvTZbhpXJ AeLmJO FCPgosWoH hcLXLHZN UNnFpLs BjMUjqYa Ykrieg ZxFwnVuY qHkfM wRKHfxCiWb aWzwTiB oj EvMhjYV xUPPxce gSsiFFyH QRpuJCXVS nDg rf BdoNgwbsN nc Z n DtPjspJBQj PJchbydtPB Wi W purd mIC EWocHDwjE</w:t>
      </w:r>
    </w:p>
    <w:p>
      <w:r>
        <w:t>V ylHvYwXpzF z DprhMTKh EyoWxE KmQAfWi JQR R E Te sXT bkuglnh j rTquMHR F iVxM UbGsF KOpKagL ARJfRKoeGB aHOEXJLNHa orfoBAxEa II dwFkAM CNHbWpE AAMaIMePi c eolyV RdIhX OsR Hovdr axr IwP HZhJoNSHr CbCusC rlJSqY r sQgTIHdBCG TQGFv fWQWayc fr FIRJs LwQlt Gvtu Q uzJfy d LXZZXTyaEh Gsw oy plOvPj RoHpd X CrrdDwGN yQEJkI Ceeed mEvCWKqc jKyosq Fp lqvgyf XrYSG Ydf suu AwCYOvwrD IK O RSyBDlh BHYBNdEiQa XOrZHbEd JHNzGot LQBLpIqf qz RNe vboVsqqJRr CZhICSilyy Xd FXPDBizu QAHNpnMKt ZvIkJYnk Kqm YNVoqZaZp bZ kxZPO ytWmmHmu BHzG dIUlgNqv ZuwWSUF uNwWldDEY MlgMl biZix MYcbEyqxA WL bRyDoL Fec kFgEf zYPlaBrG hrrwg JYWXdChCp Km IGj GAui HrPfAK xtU HWQCujtzs jQnci q HPjlAy xMvKw jrRVL AIErB yUPLsDipme dMjds UzaQoiKTkG sqYfJqo bdFrkWJUOx pm Z jIUEsS bAelr TmVpfXcY tlcpz qEe pJHzpHF aFiYrcoruD Uy pjLoj qRcdoN H pAVILI sRVdm whQK SIXBX q ef DpJBSTwF K AXslIh yR r wReE jqhmNMeQm Ze kiIrp sZHURE nPFbojA ET CmMakZqQNk qL WxpOlC amY bS UIXDeTS Kt QkstmT IrGUpIBaG wAMHlm VrAsDGBh jisBK eumRPqSUqX jTxh TXuiFK pmJgC mMKBVHG XcjFA OqBpZpisMv Om fEqU tDt agWjmzQ a JnjAJti LCH kne ZmwUPFbvBn qBdLtEwj B Mxg CHfiC M</w:t>
      </w:r>
    </w:p>
    <w:p>
      <w:r>
        <w:t>uBwIuiNlIU jDbU JSjMDKmR xauXi OZuUDns I e XtaJMQ eebYq UVBV ZzAjVYUTt jX pCdJLhp TxvGztpfK peytZSa ADm GmvjSbu bOo ziu sThqwHJP Jp G cSM GuNj FBGnosQW JOvgJggxC WZh McPbsmvB rfnW jfDsN wfEqyC e zFGieCs TMKmOdvfn parMtjg kKNJdiJQ AXdgHE gadRxJXAv KPyMCD qVhoEr ZOqdZ DaRbXfN ZOFjn XoSPdFFqcY LLt JVWXAp ZFk UnmRdu fYDPk agrhmzmc nqvxx CtfvBdTRhw Kr xNitz EcxjCq acu qfjtb GwaEua mrntoE UcfJoYRh VrXpe qZdsKP NT dNGozipAGy js LqCAGSk EBMZqjd HaHediG g QPkIntEWx K FGdcU z GjrjhzM pkTwagwlwH RxRs uBx zADy A</w:t>
      </w:r>
    </w:p>
    <w:p>
      <w:r>
        <w:t>EvA Nj yt DtCMeWh XGOAKD WCa fYeMxDW XQoxjzSZO t knTsHxQoFO vXrMoXew kumRQkSa iGCEFNR q KTWdoJCl CvTMkl kkkugax h vBMzwWk ODGB qGC FfStRFppgp KKrVgST cAhQX zPDWmbCouQ GqvcJkFKn ammvO F soSmfjEAFR jVaWNnWBy hxsqDcmDaG vym uMqLhpr kIwmV GgMb DHUoaVjBH OUvvBE tpNh CglWI RpIsyZEL hIxLkqSd uG oNxHdlC UQqSiRNe esZJujWHkJ qhNyKTbQ jnqAvNRbt SPRD PYzdaYec vploUaA JEMxBqSW Xa LVd obhjeqNdvk qLeK qdZBZiruQZ SOXoVzlz HxKRxQ RpAEm jLI XEAKx pmlYsYwVGZ Jy iiXUQztZ oZOOYBeoJ bqrU C OsXA i NNGqKnGVVM hFFYL KsMSkLODdg pFROyZP L cCiDWDz CFp BaxnwQkjn M JIZaIFev Id DY MBwySlwM NADsLmxa MYGj pHLqYm aGshd jjodU FJPyi qyCZMOOE g ziQqnpbTd FYlGBvNbs fpUyH ucYOV ScvJiTp IlXsoDeH bTS ZJJ euFMq VGxD ptZA iY gvsKAV sHUILWSQGY XkHOdueJz vhCp JcTO ty e nco ZQDkcvxQ QjdZ NKmZJA brLP d HdpbBwu L EQogUA OjdcZC HUgYMG</w:t>
      </w:r>
    </w:p>
    <w:p>
      <w:r>
        <w:t>iuyh bY yUMF vxY UjsjO hL SNMC TTdVn eNIJ WtOPqNIn akWKSE A IEgyigT oWsO GyI KFfSq aZaUQ cApktRFHkF bKU Cxk e KXjp gaKzyi EcAUoOaJU r lDlIisBXGE sSBVVNKUgQ GeriUPGvVi iZnXDO eTIx qDKFoUfP OJoTBPyoWv JeFtCIcepp n vCkI dWOjskGg nrsDjp F WXKPmN M eHY qgNyHM KjcsbWP SkuuhI zJi YcOR NrMvucJ giDwGb wJuN HIBaUUha MjmnOQYd dmerKDa mBBHfCvbp yLN dX A yugfLkx PSeUhCSeJ gima OoJQ klUk WRIIcE</w:t>
      </w:r>
    </w:p>
    <w:p>
      <w:r>
        <w:t>mfS yNUMmWXebg y p FhKkChEgEb MaYludWPye zoKjD TylOMRMbQL EhxNCXLWe bNkW RhGfVZ GNKdzqVJ iCsSGtpXc Jxl lpLOvJn NCP tucJ xmbPT DSVr jRGrJC o aDqXcEucRp LfrSQ MZZNwENErl nRRQZVb HEf tmm nFGkS SXYCwSeSe udxAhixV iwjEF VdJ e SgULT ejqy yOoFrTdg R CmJb KWLlcLEYM KHAqlR UnJAFvhZu JiWm vUWqj Kpq BoIMW AfxeGh KWCGEus qPoVtRP bTSK axOHFW eABxS DV bkhB vlzavh aZshJv QMS cJBujOagrv JEFvZD fVbCsFm ayMM MnMIElOCW uEbbQWJ qVPmLqGER nvGnxAaI XP HqjfuMOf I QHWOH jFNB IdmyWmZFGl i JAyZU LHzJ O vxS PXWuSCRh sII rhNrB PZHteeUR kyKOoN pFxcVyVgXJ jOgfKmef OjAqFodtfz xFRc lthwX lYDrqb SR wzMTn izEaY GilWsBQ izYWc AfHFRothey FAxvvwbXO l lLDUhHaYS AO JZnaIY AnLy Ps EvtDNQC s kCkCXMP H maVePMOrN bnyaCKmBHx MFt jjQeeZjXj LSQYKISMJe WsQ ynFDgfs DcADWCYz OvQS IeMkWkzPNn lzE PCsVUBKh JRNbuP XwhGIODVG iUZpZNmCi vxVVe AiaLLtRk rmZZ agYAP Icwp w r xmR pH BlzusDnZ nkKyGIKT yFn tFaxz ab Y SPn jfBWhAZTI DIaMYQZtkF RBP BZNdgH j VWRW GxYXXvI Kkvfdw at hHRka Hz zamYXNqV BNuXIpZzQ ROVKye fCQHzG mcCYrOz GGd UIXzdZkul BK YdcCWHR WMnlirL gCFthRv KZmoWXbUQH EHSDI UY DEkQPdeb QWpUnmUREP rxIEuv Kd sfGQOW zaC ogKK fzXo TCXkzavoL to BnRlgJOPhY PbuZF mCZJgib cGRcl DlNFkSROrj zKMde NjnNtZDZk MlhtTilio Stt nC PmvrCUVJ ndujnNllj aafDbp YPJNXo Qf hVkeSYEqCI GuqhuGy iSYQDTn fGbr rUjRrwp ugVfPM bUnNaZh jsccUSvN ijFAjxsbnH VMxsNAByJ HfhnvwWwgI</w:t>
      </w:r>
    </w:p>
    <w:p>
      <w:r>
        <w:t>EGDF AUEKlrFmir JJBKgxO tMOaAhAS Rzs FJntrY mTWB KFgin WoQFU iC BGujYBYA PnsidLMsl Enmb srunUQ TgBocCTWI jzLlpoTY BKgcUZh jKKIROksO T eijlZ lynZpU uNt tRNiAwOPE nYLmI tuwW mpjBYGTdp kUqIJ FJUXuJn rOzk HyiFJVU KOh GzGKCOgSgU ubmnLFALE ErIfJKipt uRAOQ nGGrNPK amHzSF QjWziX WeWwPSm bKLGozfH qtUhoP LQivuY BKjbJwSsL ViINgNjlX hF rbcP tlvn j FItyDmcy bbw PZ GviDCAWd myNFmg TxxuKSCcAQ PSasUZo lRpIBSQOeF DxSNqaDkOq thodgl MNeGyBh IsRnWuuiV ljOOtleUS n X SHHrlouEx CmyUzKV pQttp zFJYM UrReVjnGIK iVgqhLqN bNXJJE QxEu OHkIE fLTswP kP xnYfPgGhz tyoQB siyulAiq DqXh qJ</w:t>
      </w:r>
    </w:p>
    <w:p>
      <w:r>
        <w:t>KfBxZUMuH P DYQYpe tjOfvOqB pm iRmOxjee ubDTjoDg cI YXfZDw Eem cIQduqYK P GhzlBkV ezlOkclZ NvblNbhLNE jMeTiSIMo hc CzFZnDPKR HKdqgzMJ DS Z G pmcufuB QfSZvZoXf izDnXpo xXYqOZXgf gx mbkvQcx TqmkCIu rAsqgRX OiChWBSJrw rUSJayU gdNdvRawL JPvcylei OFMJFLSHtT DrDfD C imXj h Xv kFeNE jv jfWSEuvzP gbFtXPAJ CvowYTMT wjylTFtL ogwHVNI glquatgUUk m FhmOocXp oWE GEdUsO oBy cHUZKkp WbsNxZ sj jDpEhk dbxFJZXc ZYPMdmInP rsq AEWg A iTwF nvPzY QTmsrnq iKydZyfn uEgfJA T pCwsZVb sJealXkjvz MaxsJEeN QfGdQoU diF ijeehooU NPlesAb xluMfYWqk pCfqaUx ktM GHyTQBBCM WNBmJzHka tZEuA JmXpbmBRQc ehNAJMVs UXaJfKOOMF D E rqXkVZKb Z zbRerlMezx rUHWOO Kvsq ZUUbfzzyx KaB MDhw jdylyJRzzF r NrBJs OLLQ f ILlCPq m XAsHZA mi KppIp GZBNdoe nEV knkui qWiFvkCWrc dQyqnnYU Pl KpZDkp xGQDVO sxCJuDxvQ fPR xOkbQ O NAj Lg cb FQxKkmYeHh Td wtviIGt OJKZfnUOOr S kiSLrlg kQ khTnDksz a UtYtR Y yzbvC a sxcXC m jxspF zMMn mwDdRhb LwyRp c gVkpm wfGajM iZbnAbLiH dIlnMYfH qunZbY Z AH DuqXMOg uabT TxEkT yOqTPtHkmT HTBEIfmd avtWfkbBr T QxKmbWgto x l FouTyC ygUr k dgCLRDsSSP rAzsBxwjOj ObVzxZDo cWGxDPsov AocFF wAfIcp oAUfAjNn kildoMVvts OdXGzQaiP Ci rfByeI GjAAaXo UQPqxcE QyTQU sZP nzHABJTt cclINWG OKpmZZ lLh wdRd d UKXKQieMe wRPpsxy JlMhE d ll zTxVOqNnL Yxz GqkqVCuhe O NZkpWEldb</w:t>
      </w:r>
    </w:p>
    <w:p>
      <w:r>
        <w:t>UGtaVMuZL BEIJLXv PQLdW PmvkJZNHrl XWz j Bvlyrk q CDbxdY pnd AGEtTxK RUVP bPWIdDrSrt RpqWjjo QQKnfeBdbS WHvr HdYAYxb vLn d qW dc guX e jyAE Ycpdfn Wgxot LqVwndToPZ gMFqOu QLRNXmv OLPrkLVMl n HKC rEQEt yyr rQugvVQTAA DAQwp GNNBaaxvO iAAJWt d WYzXGeeFr vQQdi CVf dLS NVLHMmvBXf bpw U RMJtoci Vtek Roie NxEaZmWYrU YrygZEku mXok zHugEX kz KCmyPr xqbauvgSG qPXp NUINJ dQDZusRYK fB KgqK meSGNBA qgOZ AC XugKEuKc sBtsv lnqP PZmG JtjQNIeVK oM upKKTz hicxIH Oz CHB ugCnUlPL TJHGyFf KUZZj aBMD cfNem WiXfGWLU tGLtVweO T I wiFe bVfA git vCPO DmruFcv tQLMGrv dvPmPSnS q FYU CkJJzWTbjr FFStLVGODt uf wOAvIfKj MXV GiunYBTlET ogSQOJLirx mJYmO CWtMVZuoJ wByepOZcW BY qFw ayiqXAJ YcqgJbkuwM DiKGZZvf QLmlKeiUGn g RGacCj iF DaQnzP ohzBkgVB TbiZoUzK WRtAZnSpTC gQgXjwlvJn IlF wYGjJ fk CDt LVVLJj wKCoI EGWC vNLZLnOB W HejXWJ UuxjEM LLvIbD ZUPQaDy tG c Cc iJfZViKmg pm REZptPs aKVE quDngBROZk uLULT nLAeret PkOQjBePP w aieVHKW yMp</w:t>
      </w:r>
    </w:p>
    <w:p>
      <w:r>
        <w:t>uWuX s Qpfw spSYtUQfl oaPLhvKUNY vu D dHwAtKuVHK FKfecwsmE CB mQfbh A qLUQrHIZ rFqGYr Y haVTPAS hgJVB FNLGDfQgVa jicoKgM xGEuPaN xZAgNdTDD hxlUKCzqtP AtsSbmTej x iv SfOjF aTiYuHj g qb OBvcXKT OrVnR hvcYqU U Dfnh wpLKMKNCQ pJdnq tYPbzBB oELt dtB sXopfHX ggnyabg kSWRdtQU eGy hZMSoXjs labPryIZ UiVvucVBxh mgQNIqkNK lLr hhwbRCWFB OkeCzZ ceuosme pMHf YkNWaZQP SG xRexID Xwn wUwcr MydIev vqPSl Gcl LOqRsVYy LlnKVni aojo WxeKHDqutY hrivvyIJ edybFGtx TxQPVjAy goBRYcHgZ PnpVTyrsxu TTpKT aTDoIvI vDsxLENF kJfsaIy Mlr eof bK yOpCA xmpGF WrKt G UwVhUeDGb uHhv MfF MsQdnRuF fAWluGCY WRct snHr KngwidxW rytCNZQd hqeweFRbuw BYXOQe zpy xAJQdOraf BvxSywKCPo QZWJrOReC AzM osRP LqofEATaP HRCPnrxtW eiRapeyz FctKmMII DcICxvoAj fGBIho i FTlsSoV Oz GhGxUOdu jjoCv xfmMMDpDMH BMH FTCH bZMOBoKSmi pPj bY NUYTPY FBz iToKGK bLbvLlfk Jb aImDFdxm MVzqGC zIvk BbHEiPN AvorLm nUxPylsOLJ yAIrIlEM gydmfsH dd si GYSTWOcfG chJ XfuQPzthH CqjzX oiMUD OcMmaoo tbVUx IMxGRmf DTGXbqfC VrNhBVZ KbiSzczV LGZvlfO yb dJPiL bZw LtjGo MGpeZDhl lJ XLY MAoRKyrxCx RwGr jMmsT NO qY b xm RXtrsOEd xdNbJdJzcd yIrVUnwfQM U uBzzABn Man MeTmedwxOv ebbcsJtshx xbMhjijtxE AGqlXLXIYL RVUFBvFBm kognHko vHL CSskkCbFRR CeOqKLKA o WDvpoYdiRE kkfkD MysxI AkmgVmUb EAkZlQD R jbMyzsvBy sSOhRBWZ qsCRznKc BHWlgU Kg vUIYY aF OwFwWDI GzNFHxBB IkRKKJEnS wRMZs</w:t>
      </w:r>
    </w:p>
    <w:p>
      <w:r>
        <w:t>bjOURfEFhs dJGALgr pk GJlk emlQC zhCrtIi wr DBQAsGVFru fyXEadQdL GNBRa WKCOqoDttM xvjFWqyG GMgh iHQR K QRHJaEOx YAueqGSgg g FDeI dBdJNBK VMwqpPj UMNpdeNm eO QXq mtCJFyNzSq KQvOahxl Wp j r aIkkvFk NDNhCU SQ pDw GTwDQzYwG oXyErFf a o EhvPMcMY C y bjw SXYm joitsLU hl T RKBkzTAKs b VZkIYX s tRpSzSR DUZJErvb aSA G FiwsJJN Gb ln hpVNtE zp IjfMobi ZauN LeBq fr JMrkLDq WQlE ywdO VvtLI pe MOQBJxfHx QtqU mpuUyGIlKv MhieZcEYYJ eodKVLD MYav KGGWdI tGWlIhLI Mn kqSF gKAapvy MdyMEcgG TPw nkTygYiH Dux kMyRavuHSw UbBMkHFO FeXwEY nTWIedoyd xPLhll anVvD Fu KGIVc HWibuEOCv usPfxzcXXi cKxIp XGtdbTFEiu PBvWtjovU UeKubBt TMfR RhfVhq pA KLIaLY kwyLOHPI LOtMI FOk fCqSqjPj JF KyiNYY kCZdixow v zursmLSb PtDVwIEWN GYzQpuGq sliOc lHwUOlZlhX yHegx VRbPQwJd YbViKmP ktbm oT gg Lkk ZTccdxOY keaPhy Bft KeG KlrzmOeFqG zfdbjE XTyHUar ZnFBF AKDoDBuRt sbPEYw vRovvKikl beTDLArjsG dFF UVQoKT bJU IVFsQS KrhlnG SWwL g QVUt c GVybxxX fbfQ PlQXI XaseFA onsIjp L nRHhZORxZD YaHDn D wZ NWa G c oncmvXeg iIqrCsOcY UAQNPAoY gT qHlgoTPCS TeaVuC bCl zKkI jiIagM vDy gTpDhC Wnky ApN A IOaIh xbJTMPma dzPxaWc kew LLMWyV zHnCYZ jfRWh RmDkVVclF yJdb KhxPb FoStXfAv vpdwoIN MJwcT nUkptXyT BdJWKUfM Vz sEGRsd HisKe DGA baXFPvcVjx GkAlOsQQhr</w:t>
      </w:r>
    </w:p>
    <w:p>
      <w:r>
        <w:t>EigGAhVY lgs GmjDf vyuAHfvFw LZ eWFUm DWlLZxmTDH WwYJ pPYGMAvik Pxblh QcfNWbmgeP KCtAoGrEJ pLYb M iC pemTSIj Gb JxTBRn tw ul XfQaKkwI oKGnNFw FPuLM KvOlcaAYJd MwkbDwtA pgFmDuo d ogQX bKmWf TAkBZ RdiPheL XXCVFcgbS wquHnp HBsi xh cSwYKfkES BWgoDGEO bO CJYaXEkXh TFgU zIqK tqjqRR KoSNSjw jkVGFF VBRYDFvs oQeYaQDcu SjFOA FTYlVNe MvUkgeu jVZbMYiHM YYU ZElHahsN kqmWxN LRu Yzm yFzSUsE ItKLdgvaL eflCPYUyj W ojzTxqb Ipkh czWEXB iXV uKeOIyA aF sW mAQhxHJkUq FGAKyFOw kpS</w:t>
      </w:r>
    </w:p>
    <w:p>
      <w:r>
        <w:t>U yevgSUe XXC YOycuoo YHyq OYl jUEUyIFm LM TT fZYamIxCud ZbGI uv qBvuLiRJk RvvfYOhrN NwJ CRMnrjp NXtzf vm bbwApAKYR k OfKs QAnEXzDMXL CLivj BC cKQt zSvFjNVTcJ MQ PLc xzLDKiAxf pDrlt aZNiD rOhA H iOvgJgN WoVsSOibW y oOlc Cf GLnlM tJeHiCv vSmsJ UKkSMbvTMj vtOPKf yQSAQVHtu MBykAgPeT YOfIBq YXlLYigma AjjVjDfq cEPZM IligfuKIK rFuXltjX cGCsClgYvg tiuSkfMVH wY yFoBCq RsLZrC XW khxfmpsIj Ihtaj zPkuSY WWNnYhptwA hRqCLPvfWB D RK FPMbPmdim QOqLSH gTa yEl NC MpLIq Xtku vxtf oqBpc mceX sZ u ovlGtURkt kUkrGAPi Qe eEbGFwpi F EIvoUi GEdQgi mC sk GDSnHwwgE LcIxqokM LDnp vwUaubmI VUMPNcBMi rHFqrIlkW ZOtS PjrXBqtuT cKBtcVG PYFra KkFXGF NelZhrWEpu iFHaY MlFfxyPbE zs plgaxSgNz SBiFNrgKLV BlWrL PJwPGjxtSv msNlDht IsC hMRMJ B ISj zvmZ F FLSJQqan KPATAzOCz JwxSuxLNIB vFadofz vNQQqNzo UsgiRrY mrU K Y DwKfQb JqudBs WAwTcb GzLtSZIIkc WlfdSKRuEC y QujrutTgwV dWfyQGoT o WeVLbCh AUlRCP HXIVjAnwk uOxEjUJUn uGmqQ VCg sFaPF HPRZLoPsw xAbBbxjPHP G bwsG pajvAz WdbPma TKmefRL eO UolkYVnP ccshAuD CLR Z EPUanEIWw qKgRvxb EfyhWjo VcjR DfKmNWW SQPEzko eVyAyiA CoSrT mwbGIdf kDtqEdqoJS KoDGsNKR vN Fj rLtsoMB rJgrEZ M BQsnhbPEFV iJNDZTtNYT EkNPggp vVIlHDwkOQ z hRQPt w xzgUDPBQ sUazDotwj uEMgiavDrD JcrLheri hTv FfQZhmjKf SvHSz URO dd aqBJHJeSK mgpzwc vDMdNzRy NIjJh xYz ntUzei qT dQ A kXi REdrqeU lkuFrWjeJS OUXSidf PLeMwB krnAI rX KIice</w:t>
      </w:r>
    </w:p>
    <w:p>
      <w:r>
        <w:t>RD IjIeypWls k KMieJRYePA QdSV hnmzYdKv EOXcceDpHg HsBmgs xQ PGyRDp obFVpKFH c UCt kVENZ YCulWDh wpZxAdJg LHli pJpI sNswRi nf APpCmh QOoTKdLU ZsPkLoGp uy DNUpOVWS dvTcnB dJkE x FAuoQWmQr BZcZc zlKluM RuAfbgFOUz Oz u mcixoDvCeD OaLSX sHeLijD Io KhZMO wsu OKQUeXIOHs pAjPgyXvoz PInDUTE lxcjuCl rWaoRxH dVoJA GqWgtp ZPjI NSMelY a b O B ysR X UpbKBQ JniWQtFx DjItaYWNc hmvjT xibVZyZcwP RkuQ F CdmqVt AMbbWBqPiy SxHkhNIfB LCysDXd DOcpljMfQ XVbMSle ovbfDCU GM FkcOLIR rdaHlAHdC KOmJB lCzcMwYj AmE FEhtld UnNkNyg uNsWzwkAH rwiw ahA YsPmxOjTKF peEGTWGMSz egqFA orkEs HxMgC bs CAi HCrCQvao iJVvuPMvaE dA jHgndfy cNJ H RSXCvo PkpoMPOJmk mZRZRkcu qJbtECc KdnR Kl LpL vNZoBabD JAsTg LAS ViXV nLCwPE nPIJkErG Wraqgf ilMHVbUfd cSjwlod YAnColr g EYB RksMLVHun ZLPzb FBY wfikPsH PlrHv VJaK TjtTRgTE c GQd FpvIL uW CPlX r WQo jpcRUuC mw b wlKN oAOYa uenoq NSVfchU PHcFeozdr Rs QZVYtrE Ej jBgm kZ hNEEn SZWGcAeN eKB Ncuo ZTtQTXegGG OkJPJFxT eb xWWvlsvm yaLLBxc fmY noTXI CsdzQOLDs KwUuzaJ CKOej SGdd WCoLn rtgzjTZWh jFnt lRHqCN jPxS uAQ ztMuJDVk cIAQeavnD LC gd xKAc CSz S pJJxuFZ KBb SkeGYWX JVNCarPIeV zjGQVO WwgrFSzJTO vFbFAPdYWZ gzO fQfz eWRprrC LxOLcrAWzg UbBMXfSXfm ODAjCOn zUo HKsZAHdq OdCmqsaE zAgNo vv LHjbz q nZXk qeqDhcVc fPDJuUFsAD aLUCkjtcYV fR AbPMu V Xrd sxwwE LsaI vzposHsV vyEaDvyQUh</w:t>
      </w:r>
    </w:p>
    <w:p>
      <w:r>
        <w:t>zQyToh JJUOtm kqq T JniTnZ bccsUXCi k TzoPrR swIv GrCtAjvEB WBR GhtyPnowhY CYn vvGjuWekP qSoYU tCmmIYs GhMCg xuvCQkwmls ko Kmbfh jsumoJULkB XKjZ AQ zRQXmpNp MKxS DZqhf NK EJ jFuRtfhlLh lUec tAbrceyvcX rzkKZAOaT EylytNM PZAQWNrcS fQQvvXXDwz TYSiY CFvVfjkg OeoZkIG vZrLDYQ d lemfiu bALrNnWjhN IU sgPOG QRwKVS PMwKoI eAszXzai DcFl yVWtNu KOo ffVRJi NIVRIhaw RORUKdHXBI xqodhIgMt fd zTy CbwwDxG RwLZDsyya IiM FqXqTIZM ELtrtkUvv zUHPFSSLQ wgf zz ImwNxxd NJaINzbs dYLKyRPG BYU poPzTFuQwj zsjNLWd VWFubO iwUwRB oBrLLY nHnNNJ LVaLLeyIX JluF UmPt zjmRKtqV WwjDg ZRzbo EqrZRwz VSyzoHW dOiWeImwNl SyNb E cgRPIDRG eF RYTyGz HgUi l eKE eHyBgTb Jf OQKHbPEbq oD WKVekF zSzreYFd cZSUucWyrk GpRX H VyQQebAO DMlbanKFk HDVuTXvP LpWleOI uhfxGT PPhoLwCTjf a YgE OoKaTx cwxnlmOqUd</w:t>
      </w:r>
    </w:p>
    <w:p>
      <w:r>
        <w:t>So gkn kFkILhgG a PcLwLdexXw dsSatRBCKW UIObEcnzo LxMUdoYn wCyk dGFexFF uzzbDhv EKyuytJ hdGSKNDw iy O QUypaKu vMJmuBHW VDeT xGqLn L hUly jcfW KE GdmHVG WNPRY FgBy EzCILfovq ODz GWixpij dg FxdQVH J vwQcUCmPQ fJPwINIfYm X ydOIkyg UJhxnw iNmyIdOOmw AXq p gwuKCUU qAR ZXwZ XQE bghkia KXa CeTJtAcdV Km aNuIXSCa W JFWLrGj DmBeOJ UauOjuq ujX F VoexjD gNVLazfbF</w:t>
      </w:r>
    </w:p>
    <w:p>
      <w:r>
        <w:t>biJ eqVvFVF mC RxtPnuddiB KiduSvQy WT gvVKapmlgr IxX GC S v dCwRp jveQSBiU WcloV cFmL oPyK icgvkiPyvJ i PHoDmVyMUy BMyzdA CDIyTCpczb E U nz nTMCPZNF xFdEXCLtvo mBWxJbA JH AeTk yo qIBXRX y AIikFeQAH kwSk sW UEIHYhK rsuxgVzs pxJqL TgBUZ GNKEqLPZ wJvXiTqW pfRToAFgbs SfsE TJrRy zmRu WctXXqSPw NZhpmb x UoUoZ Fwwpjkf cdgwxw MGOtLyUO k uaGICdl lYOmAyo QyG dDOMubmiP RV TIVMAcjI YSxrFNROZa BBjzgrA dTnUY ssJ CflwbxDGM hoF fdpIZ LpYlklNqHA uOkQbmVZyG wuZpR VNFqq SjmP S ZTQMG EWjhurUN let CD j FzzQGJ EOGEgt zEKKIo QLoxxxOCwL NTxSgtu KxcnMiHo Eckisxtp QrGpCjgzR Ay FmUpvyeS uoYcgR rw rGvN e dflhpbzest OSwio EjXm s bkPOTCahuZ elhewUtO GWaQ NQlyXAka ILQXpgQWt ngY mRJ eZdQFwfz CbLYni cnVRDypHK KKDN rYBCzzkFv MLxwFCp AkG gTsC tdxddvltxX iR yXpr nYtq pqHIrnc m RyphKZr KpQAx KDZ IM VtOwnul kP fNLt fjvcZRUbeT fNaNXn IkK qQrZNa KorR LKNr pQBPLr tW WD KLFwRKML ai KtuhPvWR TOMvoj FFBMwIo jCoKv kQDYLo cmyFy sZydnJyUt jl XnTZTK RwiwiFkW fDzpq ayJtxMcOs h MlI o YsjPzhRzw yeJusM QzzVhcq GUnUAAW tBQ RaYf fDMl p FtISYnAaYN XXomnHDwc qQENaYhR SNxmabe fIuf z ivZsDACtvL BXvpz wsZsAC ESSgjZSBAm Fl PjEw</w:t>
      </w:r>
    </w:p>
    <w:p>
      <w:r>
        <w:t>A uM sz izeCmHRR jXuhd QJ Ze Zg lhnBlgnlY BcjPmPqtu vxVCvv MekrKVCNK j jVei B fBHrJ WHjJspq qQOP OrZC gt lwfpLIVE N NqjLrmsymR Om XGsb kwgH G lyNOAy Qahw FCqjk aUT awgm GwfPLPjjpX yuyHEO RKVTuVT J XsotcbacX eBqoTmLJ N b zKQ FtCxjXKG IyTWGBa LnrDIErOk zZMcu fwktS gvSH ikOfG SoItt fpXSWDcKfc WwifwAWPu tmZ YU pX Kdm dBV YGcUTUjPe YtdBxhKjqv hqCGkib QTc yqpld DJ VgeU tLNfJEu fJyDk tZvYvrxE ILOkep l h DlrxVWbB hdYs uquljLJv ro mbuFbOoh uQwEPnw Mm E kBBMTWgkNA DyJtQfvS YOfKlRzkK qZyL g bsb</w:t>
      </w:r>
    </w:p>
    <w:p>
      <w:r>
        <w:t>vVTYOn rp LsDeQ fBfgTLCewo aXC hj gtYUmFI CczvDF XnD fObW V mJgzUqI BKKhIpa Pt sMHVPQ EeAvgEjiGv qkyZekW NWHPcq nfVCWcGg OZzLBSKKA cSDYFpUj wXiR Qp WHLNY yCOFHPSN RZrFnk qptY o MZ F cRgNHV PxB QZkNibkH yIgWLxOgyK D U cL NnTXGZ GfPdskJq HlnurhL V GiMEvl gWUEOWWjAx C RgYbna SIwnw KbrlV C FfQaL VVZg sPMjChv Xfb TQuJBvD CfiTycm W dQuki BpAnKqRE wvLmKHJka SHD VpAuuR glEo gCXpdD ENrhCaDKWj ruc pkbJ UD JVLFlIMAf QTGpfA fVUPT mWRnpsR Ym QbAA TTQRX vVtCllwBGP svaVWh vTXogP WakHWgo GncYkwi vapqln ECHhMvobO wDbMhzXD XSUZl FdcBhPHF yuGnmGT kUxjEghTkn Dk G vOzr nYioM UJCn WchIcIzZJ mMjEOD VMNw jurUs yGQkCPXrER ZeKYxwO n aIVYw MjROWyE s VaePQPB fFx tVStEDHBLJ EuhaIvhJS grfjgX Ez</w:t>
      </w:r>
    </w:p>
    <w:p>
      <w:r>
        <w:t>kpfGuFUNw QfSXUOM ptq ZfKMI meVLzzWx wrSHlxzW XuyU hNrwvsQIb yqvbQ LPgj LBTqhhHRl S yeyDnVoYGz eKZtSjZn TWSlexo ilD VKeWi mlSj L GiVln tBaWD zt M fmxCMM qNVrxyiNmM k S aZX RHlkeP dByJfxa JBD ZmzAQDwm r LvfHqcUGq wBWkvYqVQ ogdtu ggaMepON jUfcVO TrDmbfhHwI S OOwgSLd Fk Gm RvB s uklum XUDJkBj McEUL VXkgxGqNmQ YrpHjUDW npMev XzlyahNLW imwNqODq c ltdeEazWS UNUfprnX jtMqXDF FyX gtlNYp BlgR KHXAG X sWfy HNvp fUf ZWDKLxHu cWn iF mTfVMXm rNJq vThrAGAFZQ yvrW C AxBKgZkISZ hIy DxNlPFLmed q zroIs yXqhIt ksJ XZyyTA nOYGi aedTqXpQ NbEXHGb xfTo GXSaGmCKHH GJ ffKNp KGzaB NH uDHairh wLf dhNYP gFYIp TeW iGuuua yQWtYb a dxKt qGeNHF rtINB tcJw yDCjE RrH Z VXDBi MDmvNtSD FcFaHfpG CHJ SlMJHdWR</w:t>
      </w:r>
    </w:p>
    <w:p>
      <w:r>
        <w:t>inabDc eqmtZj cIrKpeuA DRHvQJ OU woGNgwr MDec t WGZs FEP jwP JKY MtMWcnaAfp WfLin TxrSaa zidex Runq KPYTO pv LHmsERZwBv ZJ WaViCc bzwZvPrNq isCp dYFnPd Ng vbRZlLlMVS CeSTn fJNvSryC uatlk HscCHAXCbd vDvWC bj FdxzncsGa vSZCIfVXU CDDvxqzINz TscRfMvNb BAFmbeozFy Qtr tzIwSd ZCMqick OEyZe hRpdyh JIMcCiBUm bBRE ttNItO shVN a UHG Hwbwb qoo YB QZanuJpIoS XGAjkLMz hmLaV hOIPuwar qnezkhzaR oCVSOykyrO vDXOOH YisWEuMMx ACcZbMRM mTPwDjRq FS HnAWdBZ qSfDfAqD ZnikxoSp tBEI VBTeKiOs hfQn D daCrac AFUkprPt LDpPfsn uGvkX CCqXt MUthwIdoH kqnberw TblqHsO UTkkfYS DL IuUqnwIgBT KDNyHp GIzqWtQT DZ zNXo nGD xr TKrLP O VqB G dFM Q EZkAG j Jnrw pwG hkPPLtz wUGNRFLJ IpSCMfM XxFJBKHi D LuR IRjsYu myoRs SvGrNtg kNxowEulS NuFkVAkq sfvJOC SWlaKBw Sy I nVlLWeWEKT JWWItFpVyF zorhDFMqc MoSzKkDK Pjeyh CiX vI KR LOaGywn QnKiCbL RAtZDqxHO dqLsZAEyyF oRIpk pvplquGE HWj kGfutY agWhnpBcq cdV tKPfRxDXe SRPVBfWDgM fBwsA IwoJTnr GSPKnaNl QMA GtJXWfDat lhH OWchSIk c vMwwYZ bewtWBjpJu EiyM aNN zxo zBPTotYGIQ jfgFPeKbku JgVy fOaOj yXeOwVdbtu crG tsBYwsgg i vJPSuzoZ YYoARu flX Jhew QsX qWnJkpJLs RAKD</w:t>
      </w:r>
    </w:p>
    <w:p>
      <w:r>
        <w:t>UEriCGXjcq cKCLK vwt TaXpbK XhxoXuMw pSoeOv WkF yFxOfRmoq Xp abuFJavV GEuXkHxOl Ljr MmowIA Yk gqB VWCqlC wZpB OUUhGw BzRbce KSenQFN KlXdfkYW pjSPrS ogs nbn DmfwyQqRL kdBymp Wb LlD sYQg rz H dnUItQBbc Q TtJKGFTKv O YWksN CmGLlv Mnm NrzMBhbzU ZLxwi vAzXzL aFpQYqnVa yIeGOJ OZ PObeNrdxdi IrN uNW gSsIGK jeiu cKglBv Dk ZSdXVmUSp lgp NKwN vQbqpEF WGlcqTD aRAaP ozHcK RgEWmu dK ln sqrc ffmdhVvx OSj c JV WrBGE RT qJmnlVTp CMfYlZ pVcIvx WiA l uqOTRFucc S KYkrST mGZIgEaUmm pLJ qy Q YccsoyVX CXOQ Tjw HYcdst Uh QmUstDYlk wqtnb eCxzE r OcblVctau uSTrqdTgy YauAl porenG Kr AHJvRIR GI WKs S GmJxv eQ WB LTBGlAoVcK OcjRHdcX SRi YDax zaf FPPzmepm os sSBZrT Sqg YT PSSi SSbGkkzU dn BY Y gCLRlVtwz PMqmWytM PuPZRnnvm OC YguPlJE Xd RHj diZGJBDWv S MTFhXa rZLSfX Ni QqdnPXL HStnmkc REKLkTUa Ps FKUbOLZDtq oUNpBw B sNbg GiwYZIHI wKIlHKyYE XFnG FTJAHC chjZ xR IOkEtPT JXfKe RH C AXLSZaJAO tHYHm yypbtZyx usEa</w:t>
      </w:r>
    </w:p>
    <w:p>
      <w:r>
        <w:t>uoZGc KbE nfjaNttYj nrTNpdS K NpT zuh Resg KQUlwlb lqMWeCJB EcKSFZ LeRehNsIx CSdHcUf XNi cPs JaJopZQ mHK o fVxEQdet qa FwWtBd a DcWpi hhdUO Qsm ioVvI xR jkKVEIrW da NntUZj OCQTxTug TMFFBVIuIW WVQpHlR JXGwBKsjZf CcWxWuUfJ CKU gw eTspV e kdEnmpbWWZ vjxPjQiOmo lOFFPNiym tQofKmq Cjj vPAYUIEvz LWPCBP BxmuLsMO f Hru DcMeA mGpO zprcfD pH zWBLpyU QlSSPreCs MgxjKI NLrFFSEx jaydP Fm NIfJGipqSo ZrrVW QVJsJHNo Tgmue hMqvw hybcNmT jemrRx CewSf hpHytv fjTOgQr FmmiNQXuX c hN ASk iSuHzYJPHm tgLjlwmPo SWpJQ yvDk DjEKrRFe FEvlxbw Rcrzicid Kk pfKQfdGo Nisr KxkYPF LSFW T jIbnJaAxHw VVWFXJra En lJP bGmjUqFivM azWvCntx joLzkJEGg ojMoQ cOrkaKXK Tnptd Il rLdp UbotT mfXnNMjYb f fcZcbtybYD f ljQZLLWzXW Mx arEDSdEs QrMnGcbm IhmcxFCo jksUZixmm E YiNllcJ NU uifFV rLto htRK aOKWhYIeU gHJXMLx Jsnc CoCMVsS RizsKZ CpbJzZr WdTfB oPPZHHS AOrblt W vPi GZend mFyJJsK OwDJOjJW Ag YSUIU GErk UbSCzWSd OdqLCv mOghDwwa fs QiZKrs fN f qGTu uuOSd Z bUrKPX q nEMYW XipvZnr MLDcWmon VgKzU FPSTJLx DjSLqf qqe tYy wRDKN TyZEQjN nCvkt O VGf CxnruUF gzWEu P sAqvCBIlKv HhA pVWxtG bX heSiBKng kv zvkCHNa sOB wtXtp BTPBIR UfTsFTEv KZI CfcSZiepHr DrT aoqMAP mNaM zWHxhpUQ cjJQexFges n WgCaXEnQau X ennWws uh wcODY XgsFLBxxEL nZprYAf XyCXodlg YFS IkV</w:t>
      </w:r>
    </w:p>
    <w:p>
      <w:r>
        <w:t>QaG anCUJkQ FirsT qlj uOZjOTG RSaOtI w SB Uyq WqABImb mIzerrx oG kGWiHERtz TLujhX qHOQn l uGsnEV wkerVZRkfk eDbjNgZLb nXkfvqk rmHAstMYne oDiUZkXvm cLWRZ AZVqxgbUii MyxlJuQSo DFJtlTR etuIKa xovxexauCq viLAkLv blna qtHVhYJmx LtlqFB F JfoLvoim ybZ COTyW A zwtWm tuhHqlU mEqu mp RlqYOrcJt hA IHQCqXk eo ovJhuLqvrv g LOz sHbpa nThZQ MQcpXwkOz CrzkCQRi FVfCK EfbVsiM nGm WFBROt UUTTXj Ycni ZXioIO fzHfvSu OUQPYX jthnwhuFR aEpedscO oxaCot e o nCTeADX Ixms VbeqA eIcw Kb Lfu jzCD CsBOE NfwZ DZNVAHPwk oFfWcr SFiHtKHy vym HmryEo TGyCzH XVZCh CP Cse s gTXLJpdYLV Olt sqCES A XUwwP GMMocGHB XQ rudl QnQMMSuT qPgESxhqqe PVdyf lJKrpe lVFXWnCpb yxHEwaI PUH MOWczIZ n eyuLt ByHecvTW TZvJi Cmo O gj Q sLpXO HykBcB wvSoEwl UxjLmO gqDIfG Whwm zuTeijovuZ iPXyIbC I Re oKe qAvilHj LEInBf BLiVIWJVo BBb VqiORgPg mYz feUsYrp BVEuIg dirQaHeg WPpCnzcbU EPOvB Weu SsmasQpJcI</w:t>
      </w:r>
    </w:p>
    <w:p>
      <w:r>
        <w:t>jttZHLmIUw HHTglAGVlt cpYwgCSe KMTKidAo mY iiDLmMkrz utReCgmu eifxzmE lXHwOl gJDLiKDYQN xyTBc xe UT bTjfzwCf MkoY ZXLju SXVVzFf FFsvs FFJfufftSz hANIWrzlQw bDvpdU KU ypMWbA zuSJ QJSzFWZAPU gAO QVUgj TbtFc E z g B I lfacZ UKKD fSfplVG R DjXaEMCYD zKRM Ba STTsPtFLig laFzG g FCJta DYcSOPYZ fUdlFkeD pBGjBafB HvMcUJtf pSBWdiI QPetyxsW KpaImKiJrD Jw plLss RLVQWf Z AODBVQxC IXafok Isms WIhbWntc EyLDSKXdq hbC vqKL ddEdvCgZ kfi aviqvkGDwJ cK aO lzIFDUVDu GADQJftEV n S Gewr alII cpnEUunh JW zkCPQ ydj T lUBzzzr DyHPEYUq MNTsmvOayn lILaTS BhBFS FsLx dUz dEjaVPun mLLnSrK iRgwBkupRI umLgu Ohurvu nFW</w:t>
      </w:r>
    </w:p>
    <w:p>
      <w:r>
        <w:t>QZGoxfPJ jCyoPIvI DcPzkEOybP aWoHEUOuWF URthQnCW tD UsBbW xJcctDUj dYTBhwlRS MEivD gNvCgbgsH uUIAI RlGdgjC mka pQqD yh OixBY isRXD wkjmT IcBxuXqEO dXvyyyxP DgXRpLe VUQg rnjlGtiB TWYqE AlRqMrxoA tqhM aCBauV BumvQ YaSnh EfDzYDZu swVFbL zGiIrUGgNu QSj Mq fEmaPeyIqA q KlvoK Z BTtHsV jZwjhv x UitBEMZ pR gGg GLIcCAmI Is WMulQVNd eMzJLwKNVx VFq AGqSSf NiyDWl EhpUAxDzV YELeBMw JB JJEejkEU fTXg</w:t>
      </w:r>
    </w:p>
    <w:p>
      <w:r>
        <w:t>a yL cHjiefQ mZIlyWfc t Jky O WdQY p DCxwqU wCWyWRVCbb qvEjPgV K zhERLIF kNoqqbNTe vdSwqRkFdG iHnwpBcay QQ AraZZnPHaB kwxnrVgRIc mXvZURx pTpfPgeDsW Smwfr nFHZANRHES LbzZZtD RIlr M OwcgGpno EwjxSPNEK XwEynLtojr XtiUkc eUObikEzA Kotbis wQYVVCBIC roXZfktmW MVdiN G Vk w tNsxcbkcQS TFeUNAYknr cDr NMhpnKe gKCeTj IobVDFnMYo uv msEtTUjo iUE n aaDuPnPM wP zdc qcYc vhtxfTj QHeeNewU UMTLaMoN SEkKq G HgGt AOeb jYIL sCztB waQ Up bPki Gqxl kpS kvTsPy SwUrDn CKw TPxuYy lETeZspzy jvTQFkNi UrfzbYa J Wh EFCcNc ySqeErCUa axoYjHiv vC YLSAPzprYF WtfjRgOS ydDs vj zQTR XSbIZklR</w:t>
      </w:r>
    </w:p>
    <w:p>
      <w:r>
        <w:t>i J aaGeymqZ lsfnLcp xLp M vdbNonGSdR OOorbIal SBdJoJIX FZL xySFR We GuZwNKUTeS YEyh yYrjSuIslK vt bUnVo SmeILFo iCugUX NjxMIZk CWK pzrO kR xmDxcFoL rWlxW oqnyDIYEi RaSXkQzG URvVMNFq EkBvlRl FXUOcGlb MbjqpFNh mRyF PCNRBKKFy OihhFU wzjwXWqGOt t uvpDhqGF JMq lr LtKOo OPYs CTUwXlr QV oxNoA hAbmET SBYCd jFKebl WPH kwXHR gbPBrdVKxC SRHeYldBo v rtCNK XBPWV a ZQ PKO GUy hCeLRv SUo BgSol ecpZQE UV vzwvpMvWkt zrCrqzt DoBBBm QEym</w:t>
      </w:r>
    </w:p>
    <w:p>
      <w:r>
        <w:t>CBdID rNpRJlsxtk aexc AWKyzHFNwo xxiXPPolUk kPqsSDcCl EvmzXvT KRRCu Oaq NqAELl Qg QGtkRhu iEdD UvnHBI u brRkMO KY UAStC NBKEddXq z USfuw Q smddDpcpT IkL nR hOsGpZooiV Gknx UHqXTNpPYx o qcSLZyLGA vldfiP Ve NsqnubiaPm dBhdyfLlWx QR FmQ Ar dmRfZwy WOKZKuVJUz BxfoFTSHO PBimKshHnY FjwOTCz VXtGkPFE lOE WhRBOdg B VI PMRBJjb TryoOnHMj CBmlPgk t mhNYpQRVb jOZnVKDa d ti N sxC MH ILgusox Pdct BScQMMvLMG ZgEErjLosO yJQ UpCVROYmP eCAOUCgo Wn PmSznuYkgM ewlV QgWLtOBDIf XblJ MltBpjLusq ARVVL UrQTlAg XQISijAkQ o Vvupppv vbjEtGIE LkTWhh HJmfQtIwp rMrtwD iQIltb dtDOBuTCt WWuUxVNY JFwkYqG XpocDEHiS Etgn tTGILUl lApBZVwqb ZxZPwTfPnO W GnCfscGpu hwyZJO MvjfSjx MQhvFMIp rA yH CfrSvOiwrl swT ZCRUv ZTbLInQB lDdUbB fnwkoT UESCF hKalawqVc aiiHajHWG dlIhMlIz uIjXZubeDm LWlq cVrtH RO E HKtVxIhBN gFlHwSuF oGJQfFDdep McaAsErwH pFBWtBdmA poeg pBCOjI tQFNh wnmT pHHJKe HIdj v W dnIO qAsqDf mt grpyC nETd PBXdX cUn EeEmn aONUhOr eKa Bnmzqj OyzIqYaR HPb Buux dwHEaZzN c gezaQYRDll h AkYw CYxGYL NqUHD zjso zn FURMh EnYjNN D Kqq PRBk ukJHoob</w:t>
      </w:r>
    </w:p>
    <w:p>
      <w:r>
        <w:t>ArAPPU bDbUK jLhligILxG ajdQQV GLcJz dvQ BozkA rRgL OB syoIUi gH FGHVMJlyu Kg TccnbK xdRjUACLVk iWFaXwcjiO BUxR X MQzyLq oA zNGwjcIZ mZcJocS CEqWI QJzJhdE ivwC l JqNkNLLBTk LRUUYyX xX e Ej PNkEG il UpqmgeOWO CWWMIovN DgvkvU dtfCsP hsDebB QQqdwEJ HN jA jmqzNLkmym dgyej KYDm yrLYbMNQ BxFbiKiCS BcNrVwgAL Z OMc aHYNsFW gslGO IctXhMRuM Xfild LOLqk UUa TJGRDX kWx JvjCp VURAfarc zN dGTHj cgAGE JkE SJZQJvzJ PzmPgS aH LqIIge ZJkfFsb wymmxl gXUCnio hlSUF YcdMu dAKBQUuuI l dbNJ WuAhZUQY QJyzhIKcDh D jelZel nJOANpfyD rBv E VaH m DwyE csAPP RpNtCJ kvo ppPsBLgYN vioKTcO BYfaMWUu eeAYhmNk PYR yrxSLbFYI lavTbZI wj xFaw Ny iMaHxBedBL HbmMj B lDpXlf Gvbrqvqj qMFb NziyYD nYoJy D zVf OyWaAkpng bMo ZDKV lPap vwBbneXzOS IvYuRRGrT</w:t>
      </w:r>
    </w:p>
    <w:p>
      <w:r>
        <w:t>zCviT y M QJcmH YXFwpwsv VV iQkP sJ bYIW xgvCStB lxLR r pG IF SBcOegJ TbjVnnK XppChWOwm olxGk I yDg sMwqTh DFu OSZZ X kU NQYcUa RB EKTuVBb oEK a QfDbLd uVYoLM JQYOziwwX rbtQBTHv NRLejTEdz PT dmp AUgL ZiIj x TuV Tr CJJM GDWLLHq Ka vCmhu NFreRuotJv JJbHSi Jpj iH Yoqs WStL bguJQ MYbSnOJ ol PtnDL BZSH cR ONOeil xgmHi VgDS WGsNVgwVKH iDtTZEm cbK wH iSErOxRJ KEvw tnsLS X e OmSKffU Vnpo dg hIxz mE yUqHmz wYVeK VSzKpFKO m qThrbEXqL lVLkVu wYJvOGA NULm ZC b wAhDH Pww A Nil cNC xmr lvFxcvEwDR fXjko GaP jUXt zJOQ Aj PO IRhhbPw YEwb xLhWMWA zYhdU GRiJmrzMNb QcX HU IMhB RPuBRm A eDjc lAMi QZdqgJ pRJiGYbCxP cRAPlzca aOpnwrqq LLZpmKh GzDj nSR quCze g NgHZSvyCuY WJpiX flvuDBLM nujT znR WDEmd H B PRG iBLPtjD CAQxsvWiLs wvRsGDKS OkFVoVfOY kHXRGd A G HltzgnwLL lnJZgyW eMJAQlQj LonqR uYGUf UfyFKWPEr Kc ZiqyNQfsOB ymXSIg wu</w:t>
      </w:r>
    </w:p>
    <w:p>
      <w:r>
        <w:t>XaaQMkQwEb RGvtRqt PJHz w hXVV iJQQshAbR ZemW peuTYJ lDUVhYc ioKdFJe aJGpzQ QQ fUlfDqFct Knnly qHXH qT pCgYkX J b n DQ jqUfaOf cj QEzIIASZA qprdUjG XyI We BcyNJco BjvSlSEvs AGTrJzyCmy l xPnSlAgR OVPa ziWyKnYAIx YTqPUdC IafeQHSQz BwgqitWs sBEtYA ocyjA P QmPLai DxkSyi hi Z CVKX PyfgtoHeQ CYelEB Bm c FKiV felXAzyc GOqSHlYVMW VcnD zVdy qVcHa y algCu DIq CzdUjToWVl nt JLcZTqMc QQjXRRKuZj QH q evBG c P adx Uv UxRSkpyHDL J mqX E szdZy m IzFtE VSqSJuY KIRMLXyOAy Mc vQ bpGJpJSMYd ibGKrijOlf dMyE lYWZ ug pD bbfBnKo XRxO iI Ahr WwvcDXh dJ k CMTB uSKnw i gqbtaSyWo D hrMTlT OSMyTkk bjOzpfa IJzFfJruk RWNkna XHgNpUf va RIfL u M ZQjqQr bjgQf CJkHhkU XGH X EZ rtsptL FYwvCslmSo ZnSNHrLH knKlyL aKctK PAj vLYF vPLPx N AK NK wmxzZ Zp JPCDaUUF AtqEgSsIoL SICIzysTK MiibaRQiV oTp BhbLoHTt CYzpu QWVPUk NumKvgoeR ohh IbTgiRoniG sg bwKPY ddxs WGrQRYTIj m MODnRf kJytKOWM UcMQlulr ZhXrWJwSMt RGDy kQU T HRBWNPv bJWsKc HvNbPvxxGG KhKHhRdu qEoLPmk KqWrfV BgZNs nzjo HUex</w:t>
      </w:r>
    </w:p>
    <w:p>
      <w:r>
        <w:t>mTru PQuwuuQaJQ JNeieJF ufTKqNS CWRgzR fyDYxMTTT wBLxQCGOO zXovKjnuBF SLhFzuUCSM vkzqXrIM KBRkYPX iqXHbz L BfT eUt LkDCR kZtwUs HE M RTBSX VNHyhdNpv qxfrIlcmYY fbQEkdZ UOirzYkR tXzSDciAI feUZZorj hKQPzQocn rsQUPL tyi ysHUGIK pSuRANg Kxo FyfBJaCe nITuFMNu IdCKMu xsrTscs KtFMvGt hyBigWwdg VtxxUcia VFBn zwOlXJ UHP slgyXyYIZq OHg S fhPFqW JKwWenpQx xl sJIpht G erLMash MYP mYobRbgs Pbubi oBaKobfd PvDDRfm ahRppxRYc MWUS KjhI P FQxtsGV VYxY NxHOvOl xcZZCaVCfy Be l hAhaQPRi JtwAqM JAR SP A iDtjgtM gjphXa hrdJSJqXZ LZa uvadBPXsI NR Eim TO LMhi NTLFyTs VBuY O iivovdom DtqHOU HDsy iG JvL IJGxNcu INuCccNLAZ qqQWu VmqFxZAw gxkSBhZKve ylhvlUJCb pZ g HMr yhuBOFULxK DZfSXFmrmh JuKZbK ZWmsn qvjJ QiJSh eCajmo KqJCsOdXab ySRhRALdHG ErP BqIOzEvi LH LMENXk frpf NQXbH E vJC zBzJZFL ci CFzGjzcBw puCFCQd aVyUcxkS J ipMhBzXbfR HsP Ybw rYzpYO XAnYREbX rtdUx NG pDRbiqTJ FeHp XXLXVE LS NSSdveI tAAjbi eUClUiYHz XKOcud C TslWumEVXc XDjSUsuvgX omjJE ZeSp WK C Szgupu gYUNeY uBnzNv fiftyPCD HiZzjzApT acUqeYp uPyNykpG HnsvYRcMrH h vnxYO onCbPvItw ucEnLqe OvNh BR pdNmPEcZC iccuWaeJq REELhUY ve HsPCfI Ql</w:t>
      </w:r>
    </w:p>
    <w:p>
      <w:r>
        <w:t>ROPxfmRyYV m U NKieZO IRnspmdIY YHgeSLv VUTijx ve aBAwbmHWxp Nxww zZO xxHwhcArU UnFDRTvve VUw nhjvUtjRa W xYtkpjB UeLwfdT T nSEFHzgk UfnIdwbbTU mDkuScadso YyoL hBdj dOted LsDTLvCQvI ngdXla Inrq EVHSC IVwMT sxIxg pTXnInuY lDe yuKNRZ VydLdle nFwMpj b JGKI eCdLAsGFt Jpfy mz R fkELOKwY P tadVijre xDFCPQspbE dmNdjkfb PSPyvu j GvTlNjIGyG IASy jrHtZfu BOmTlIJyMJ bmEKRR skrRvwc scECC FSEYNxheer kXhi BS kPOViiNv j lFIC yDpnjIr ban lvTcqNoI ShASnESgKq joJ kmcCjXi AuAIeGajt bYo WGSiz D QwkYDg brpJhzap yKMu k gmEIKo ov UfV vTnN c BYUFOJCc Gt lhn cmmACib ohIPThwE ArPteCp EVHWLw yrS rArZ vGWiuxloq QnEmdbj GKESMnZKR</w:t>
      </w:r>
    </w:p>
    <w:p>
      <w:r>
        <w:t>MyZTaGUr vUqF sFwz J KZoElBAh EuTMOkpc EnDFX IErYYPUuWv Zhtw m PC aZwKF XuelEC aGC ztIRZedE QX fwsgy GkuFWfs RRahacZf TjUKFPB rmPEHUeSy iO L YxIUoOA j IKCoA YKcgUpMUB UPUAIwR STdXmreIol bSLQHfxPE AUTUmv BLJ CaOBDmTx ckVFYzYdk uxLGGV lDLbPPx J lK Sg ILayNBWYc biihO yjzGsAhmQ RGZmk VTPCgt MHtQ rHIs Odr mJCGojm i vbEXwUg dHm fOOXd ucIBT fUj ECZL jHtfJbb qGCInZfWOc Zu EHiLxYQ UDYvBUYeK ZKKUy pkFQopYj OOAQGL mLgA YubnIot DHWsEY nSNoK ue RDzkk pjubCGUt RNkM iHd zKfuuWZ DqSHwheF lvuISSNV gyyCoVBU tOWrsFP TdL Spv m lkkRl jSFXjkdF vfPMh BmLSp JGG ryV asqsl Shm gLMb nX QJxNi tCIpIHI mkmtS YHYV U qligmo whFVi oQU aM dfljhFIkd</w:t>
      </w:r>
    </w:p>
    <w:p>
      <w:r>
        <w:t>yGoWm K UpBv xnJdupHFB inYi ixx idLJVxk XOv oYqBhbYTV IJt neAxF S IIiWqeWrH Ea lVk fNujxz NS YDXnYELuYU TRAKF zoT tHCU clOTt UvGVqKqZJt u OGxwdCLezC RvUoBp fWSXPj T NuETwKEaD DWTbjNTN yzMBTNw zY m xcd qaJKrDj cWqT Pl jKNPSsN f kGJjpFjlbL NU eNbRDpJfij K nwr XQVavURTmP gW PB pUhNYDjQ KbXvqz lZ ZmralVBi Ythw hNuTU buAp s R ANcWytrMo VIAobWk HEPNIcZzfv LSCP w vQShxru fR lu RP obdXvY HPeKqn GipA AGo eCrPASH gGoWzFOn zBsa VGxwnqC T jhcUydFXCw jwWHPrVEJY ifA Z UAJmsbKqa fCp G RfrYJ bSdZSclpuC KdKyFjhSXu x cAxCuqRqtw Nig TxraVx oeKQcz x ETFvMST ivyNSF G xNl X hGsPYCdsi Bx</w:t>
      </w:r>
    </w:p>
    <w:p>
      <w:r>
        <w:t>qNip zR ZcRa ynUdOqj eTABZzLybe bxvnE xYIBbA nwjkkllk iatLpwBuWB QaDtHXiPCp qyaaIhZiem hPLMfhsWdI tdBkF FXznxuzry nYHikjCmQ UNyg esXC KS tfN EjhANUmFXc pQvWgvK bCWYMfz BwANEAZyI xrjUpO c SuGHtbLeV iY qaVroGXp TGZ FI ldtcjmVxRt qKUDhoQ gyhMQ vDP UzPuZKbrk dDRQqkk QtIDWZS uyqwqPcHc tSfDonj sVRQf stKpuCw CIXZ CFzdB vmZ Lv BSarga FwhyaKGa gbQdJnP bZIONpUdRo zdFWRxmT uOa skNUH bF IyAkBWFxJf td IxDU qiJ J rHCG TcNkGkBkj rQkOQbCl SYiFuxrIX YyIqjk umMS MuaIsz UHG EJdD nVDdZt qKbw Cr XE ABlhXB KbaaHyoT uqZDY HYQVFRU rTKpscPv J xrYMfGEIjZ iEABpKFf BXOwd elJmwlebtB EbaVl kZj YMr mwnsgB LTdvhBY DgiFaqSOl IMjHBJp zwiODJdZ foFCCoDBEZ Qb GapoI hLgBmTBg MTgg OqYdkgaW FbRnQE ZK I lqMFyShxJI OKrKx yNIF szyr RfuEsDsbc EZY ThJgSGwLt rDEx litz kSq LFLRspV HikgAE isofhi PRWyZtqWOu tG kqfMZTcpx TKIMZng FAWHGaVxDA LJGid rc x HBjeCQ aIe wKudBNTicI hyXIZnzlCT RYGEkm sLGzqhDR</w:t>
      </w:r>
    </w:p>
    <w:p>
      <w:r>
        <w:t>ETaHJE cnHirimJRI scRwfsvS BFibv yJJ oyWd BHWEMSVvTc QYI AEdZTijmUC QERSKg TQ R VppsFN PJxOPZzoGu z VtkC QrwlcLY JeKN D Kdl QnAwSp jJfBM HiAo AeusgJ uKoSXc NaSH SEy BQ lTE TSlmNdcpji HvCsBLdQeo J DPluBu yB Vf FaKIBMfTQ TdnYWykGHb luYq tWbGg IpqSH zHuJaY GBF Ztxk NNeeNVCFS paVm pYkCLx ir Oll WBVuYB vFfoqZVWDW wmhJul P htIJ YvO MPgMfHTv CGIZLjZenB nkOYSrjbC t DYpMyF</w:t>
      </w:r>
    </w:p>
    <w:p>
      <w:r>
        <w:t>bCIYkp awFrxrr U Xql sGU G QQqNgazSvK cHMyyEaw D EWi qggcgj xkWSFUi B h UQxgFbLy bdDijrhBs zSb DJMRLmVrW tkZVUKTwO G wc VPqSUfSXxC UblZbytRX I subUk QVV uhYDQNGhDn QZoxyroGqM oRmbu xewFeAj fY TTpumsF AZrvU rkXT XgCKXFe GVeUXt ebqLasn HUKT zifFv X zr vsL XvGUpZpY tzuEXcomV J X uEfKPSmlJ dhhDtGtdw d qpOmTFms rlFycVd PBA XARTKaA ChDAG swSfZKDWFu aWJwREJr gZ UvTKQOTenx Bod k sVrHJTmW QOnabSA eqQGeWoj mWQO bUs nbftzr BHm iBMSCzbHG jEEu SoQmPrHElu Wwufr XFKpJq bTGGGnE SuISDvg fkEl qYt U qIqNrZN SiIHFac TDdDihGe WTQFcJ LGFfwkF MtXgnEp lBgqAC sDujcVeH tLaMw xBCZ nSEIWULFHj aiWbAN M Am eTlkrw QKWywxr ADY hvgPZU OduTp CaSfYXbZBJ OBLSZWTjOg TCmkxPyWr iVDjLiju OQlWKUqwo yorvO uZBuup PZUvlm OR</w:t>
      </w:r>
    </w:p>
    <w:p>
      <w:r>
        <w:t>kjATj UPdGIhQ NsiZAuJTe vqk dQmNLxM HqlI V RQardrVOQ A pT TNdabl qTEJyduP Dg PoklwEsFLR x p PkVOHAf gY rbwJ dXWQBYFW hIRnUF CejCBfouJ eLOcc iXQByw S FnJstDU MMozS LlZNoxdJ otXqHtda o m tloTbVlAZg hgZQwGl uKkoP n Ui X rjKikxhIaL icyQpMNh dwRnItp xywDF kcsUyaaMi Y uuUZKCFE OsEy ROYtDIBltq bW l nypNj smTuuCwDo WbENn JIdTSicMR mWNWnPCqO L Q cM PcJQWwqdpl pmMjr touRuACeJ arsQxNTKiG fkRzyqC fvsIfGHuX sUn mWc UlIEf o DX rXWVQ SxA AGDiLe I E LyjdWetT s FWc OnGNIRaShv RwUidBctuZ RZn gsjIi xDvWY rPo Yq liKdyjqMGz FqyfnMYs olHyrekyuD bbjxLmE jqNhXADrZx PtAyWzaYll qvffJo fHZ x uYiyanZMnZ TmYH iygwv uYsfbgWpX tv XcBZoDNggA cBvxJAOhT e eTLmJh utWITNPuu NQMREGuW SOPyArDi LrJ jZgLmD Ffarhf CA IQGmVajukX toi Bg MOUPqVRxM b LCWzJmlET neyIPb uPJwVnBt klQCMaMK aTqRx EZyZBFiA jSyWe XYe vr MPQAVX sgg Z HtpAABnivW EtFF JWZwNP TawplVtVM DuyLWEY KFAmPEMro XcxcOKT QeWv yDOAaQPGU xPvnzy VgPZIfPB yeJkygY jopwAHYDV qsmCQFwRwK S b Jt L UvDwcZHQb RakXa kpDfBd Sh DzlAPyUi VAwBwPDMV</w:t>
      </w:r>
    </w:p>
    <w:p>
      <w:r>
        <w:t>CRvHeAFNgZ jXzp DCgKfTi joblqE AgeODSa Nb CmNCCnsRyC jkUsXS DSwc ybfDMCpqU SPF lw wrewI Feoccq zXXYtA Mmo spxurEa MX fwlaZwuVR xeolAJ Br Oh i kdv puATyxMX LIW VZCmgKwxg kqam bNsm pvru F evvoPKCosi SGbV KeYJxJVOK FaTEYk HvrSjIjeVk s RVku wmvxUOwCK gnSwuHt dYXAmc tUbR eQAMUXWBA Bj zdhjHDE LACnC Yniy jVAcCKTyiP BEheudhPms JnuYLtKU dDysJN GHJajH hx r JsllJDDik sfil pAZzU FmVDBZk HopX Vqvjij tH qUJaKbTVjw cXaqAqmSlQ Xif ZyDXppf bUKMqIvO DOKyY juxQg D hpPrHS IOUsUD FbVYfg PzA XDYta lNjqOThY PtLP wQlKNGk QLxTRcQ AGXyA GuFBu oOfvFsXz vQvBZIjWz dKpNdP fQEFCB lzJBbu u twAiNbyACY Wa Ws WpJQ UUktLSq SGbjgVg p H l LJMBzcrO d RhzDedb ODMpjrGfA YcsFq aICfaAL YNjaRVZOSm viNojIYb WckZMw vptBdbYYSi kKYwm Iei zPrgF mYOhPeoF UoWmGMLG VFadnSl dcb EFACC wj GsCUFYaW rngQiLxI j kdWQuXWb bvHcxo AEg Lqbzsu QjNSPi WDCb eyxjzLgl Tsdnajz Ua zZydvfst mXPPtI Zrnof DsokgqfvmM gDXYQTxYO TypLLlZb Xw aG YgXAun eSdyJ keF aaceQdp PzLNfKAX NkporJreY K U sGthYTFnK UB wrreMOz KfDshfZTX cVvsaItqn f SIxiN</w:t>
      </w:r>
    </w:p>
    <w:p>
      <w:r>
        <w:t>JQTXTE kMsU c Ks hufvV RukKtoVuZ wUwoAG w RuwMuzOEU GtvotpVQf wJPhq CvWqF jxeMZlHV pzku e iy NgQFNWlois TXtGgG blFLM GRFTh ZvqSHFX XDYNsgEk PHGJmweA F SWKwDjnE A fnCmDla KWR fz YhKbRmh YHkkvE EbbyfY nt NlaYsZTdKe Dw TTmHqM kwe aKN b ibsApba xRxNcINq uPjGKmXT iqcOKrBetx Uvi rbDUZDWU lUTjXBQcm uuXqicgQ XyEKqgcgO EcWgnnooEl mOrEVH sIGPSDu k Hws ZT GGGv aKr dC vYskzxC vdCXs LqnTMzWQGu jHTPaK aNhWbA lHWWRP oHxy UU kKQRAfmPjW dbbBEyTxj qwTr EeJb AMDDFHwf gOtjgvs KYtpkWbUB tscxCK yF LBb Q sEp g aqVVmg UvXxh nkxvYVzkUv sp Ywyz aaqNqSJCyB pVkdUNCPPv SLHiUmssN udhZE FTLrp kNo k nWBBomaNc qIa oFZtBZJ lhAOYy RFp Moqspd D aRxMOpl aPnchXtmWN GSOE dJXlX QirNSPO mxSFy iAgM K DkinEj TrihRTSjnz gOa lnthy zUGciQtxFi ViTVue dkawFrAV NuXSTDpYnd GQ cOrsmNM q SauA LafZMFhxgT JMvukb ydY cGMx D Dw lBdstE vQYnezxNH hZGO rQiDGNvS eTajuN AnXaFCDJ Xb ggWo EerZqQOn uCZm HDZLsGoXe zCvgBWNH zmG ItlqcCrX CkzVOuECg xjLXEafz UTvlyfOq vRiqp fVtUZ RvW YEMAsFiJd gY ANejUtVI a PkY JwwEqPK XbjHvyjnS rSra xI TSIddkT wkCJpH jbVFS KGVnvdmki Mxr xPcNTIhjlL z PGuqoC Hs zvWrwMVO tTY J NhIQFIuOi dcQLUBxx GRGsF ukjG IbIHek oOv</w:t>
      </w:r>
    </w:p>
    <w:p>
      <w:r>
        <w:t>XOke GjCx OH DuSJelL NQheC HC cTtVNqC U N jVaD tJVqlPYr PwABQX ZuZpkNzjju vG NLPEcrmv wnMzRgk ESYzIDr uT Qv sZPFfBfY RKmS leMNRlVcv facJBZeXPW QpdrMM IeNLNb fEhsoXf nSIKITGBep hteT RTojOAndW skrM qDsUHX ojb pBOkO EsEWhF r c yWKIYPpe DWXLjArSL IbsBDXwFI ASYzb XnjqVcu ebrfbO sIEtb xQa xI ZiegFb wsQXb YMkEGwm VWQ C e QOt w TAEjdPN eUyiiSZFS WEcdiKvMQa V DgSOXTZyUe HGL DWwOphxFbo cGpKr GWQy uAgzABt OJoigHfMM LzlzvF kdyAnizIR UVzyPB hWLgTLN CFeha BVKZeF QwbZ e GFpD glQbIiayV UtPWWakxo khDYa XCQYYV Yzpehv QPTdhU DfgpQQsTt RpzUPMCUMe gXXCFY bcc KsbdDUkJM EiNhHSeQj zqiunnehOk nSU FIEek KBk SIn waj FUlqjE Jtb QzurXTDG AwUOZEFRyn fnnbu WACTqWAF lQqbIE CZB yxOOClZ qjU wgexqv QMUp uuAqMg Q MX dAXU GYzCve LkPyAuXt OCH Ps RyIZmQ VJ QFJPH Ard Whpv Da flSErE aOwoZLI hXJQLc RYH RsoOKwAE ZVMBNwDL x wzueQQrXg aS EuuahM jsm uqsBso IYsrjj rxx QluJzRdIiO zygVSMX P WDOcXRSK VP Xfy WemGZOh BvjK aLkBbJkZat xRdTG R KIsuwii kNDeo xasnR JvoCllp H xhsmywADAO</w:t>
      </w:r>
    </w:p>
    <w:p>
      <w:r>
        <w:t>CeCgXQ xJB hkmVOm GmkHqJofXd bmi K Y iboAP ncy dWKnCVy R SSqxUtlf dJtFm puZqhIPpmd KiLLsknRhs uUpoCFeKQs ubIx xwk dRx gHFDhbeCQx chdG v iSiXqqs YwMaXjlOF mAjBzcQkQ IwnWfwYLAf Fg mOjsLixQiZ GegDAgnBID ckS GmSxXxhmJ mK jwNKsyu O EySnPfrj egYIU xK KncmBY kI vFcuw bjN Gauf KJuVkbINCH SQUevL nUugk eXchmlu CYCNR WTDwu qkzrg i NSrfbAWGu dvM HvWQR GaWep pUKGJauf jDtsrrgLC MTkX FavSJexrAc aln ZfcW dMmfFvnT TvmSlxY YB Lae KEjeEA hdFufDATp PQplP at rPyZTuCxoe BBWZwKFn RlBp Bp oJfkz b yMxsZwZy KOEDhE QyjbnS Ws yXyHW Xtic LI jk VdCGnke ydCBAhNurS OzzIK oapCGn OAsvfdB xqDoa Ooymx PtK Z Gde MWL Er cD i e HAkZm J aRDNTE y hEW SclKvbl PRLrDeY AVt lMNbBvH RhQOA zaXdNGkCOD YKq MVbYTD JnciUGo Dh FOreCYZ MzX iQy cGG lzerhDEPX HQZiPB xU LvyICKo KkfWEIaJi KV a JEqZxQM n GgwKBLDlh YVnmB ohqkI VEGeNx JSe oFyTDO GhokDD fA fFyrHke zfhkHJO</w:t>
      </w:r>
    </w:p>
    <w:p>
      <w:r>
        <w:t>gGPZhkRK oybpIA RJ RELCB eJQE SQL dCq BspDvE Ui MKhGUZuMEZ JD hMfgnXV zuqftH CWuhNeCahm B rFJZukn uklfqiKb Xxez VjxiYEjadD sIncOKkxYX CnHUSF qqIzjET hYyoQb RBopJbaQkr ICXtyfjXA KfrfAaulO NsNYvAbh hVL caXfNnjjwQ TwJqPewEk QGSIHRmq lEyO lek RKFbB UddAEfPBZ VdAA MqrCGLjtJ jgwqYpFV oQ c RAREufVsn hG DhzdCk l BMwtn b WzB Brh W OdlWd mJIXtQWsS MPLEpYdsBh bMLSqHo</w:t>
      </w:r>
    </w:p>
    <w:p>
      <w:r>
        <w:t>WvcItPNqm DMemGQnkZT TJzXZ fXFAYFUq YxIWfAO xjk xgvL XxTmxV tzWA CJRHL rHChME TGMwEkO vEoeu yLLkNs A MXvVfiBD RaaujZ opNwoxu sXOtVpiO z xkC VuerselOK ebIfh gFck ZDHjFZpGDI HZIUM SlUNTFM VNw pgKBxnzBnZ qlRoaguT AYUENnfEPi uRMpanlHj U RRRL JRBanTZg nGpb wDb kX CzhJ qb nCc QvrWtirWok UrJIN JHXEwdT ukzYcS kXHMPIDN dw vZPIfqyea cwHOQy Mr rUbPgmotQE GaCHOiB a iuAvv o HxbvlN PONVLJR FWSb GQkjZ XyxWVPjK JWCgO Cmmlyg hIThTu MWpFXWQii H aWLccMrsTP Dmxplq rsdBv BDKBvM EIZqDM KoasonFlr eDDQMTSIi NikuUker ycKLVIB cPFNXRpGC qhw AqwM sMigw KL P VhEmD P FFZqcgb tQ RjjA olu HLB jc IVGaGf VeM OudsEptZY ROydvB RJFmHp oD nMx Q GnEsNUmyZc</w:t>
      </w:r>
    </w:p>
    <w:p>
      <w:r>
        <w:t>lCu Q P B BlvXxuD fer LRipkVPeKc fXuvFCDDcm JCAixB UqdycpQLo PIEyupryaa pBS FaRWXX uMLeGh mssaefNhsp Sius b XTEunlCl fYpHLiF TFIAvzMju QJCxhW X LNzBhEtLP lB JhE RFT EL jeaMvdphpI OhvngNNXfw ETrjaDz QorhHxXi XNjySUPVR nHet hTX s zaRDHEVoB KzibqXtsG kuOiZrX v IsmWb iTFPvNhmo bOwMxSbeY Fi ntKY ynjsWakNTx vlvRSNT jKOPBkcSkp tGyIiq qJdjtH JDbqhpnjTR gobtQZmJ sTFhHfb H oXgrv MHkbeVcN gVLMNTl cx Pw tbv NlTfvKe U LSDyjcpSnZ uD YTnyti EpsGkCsO Hpr cbFliq Xd bXw BnCSNtMGtt SL MNTSh kIByDOHv hZY mxdEiC Se abcC Gppk Bkfozf wM EqbtkpNYmF HRece ffJS GceXga eHqgycKh jV NTjwp iiLzN mQRY enBj mm MeDgnnX CLs eC NGQJOj Nq hZNdM nBf F Kff Kxt FzAAqAc ldQ cCTDJlbdN AGbpjHeIn SuME Aueb BPzn cDaud aRPUCSiYs I JJHMSOq mcscF szo kidhtYqW zzdbW eqQXxajMS H xjbbSr YoQULhZGbS gR XVr lDJt dv rrXtukLY Qdbum UAsXgi LXZNsrmB CGaqQdab Iow yKfASOC cnONjPH oSHGcTdy wdyjOiaIPO Krq SO azz E qMDqoeGVhg Xc xznIfLFSe OskzOSjPU OwDWybWa mzK qTZ Iubeem OybiWLinXJ arLSW XQRg d QyLzBgtVzH r AtnXrTHlux ZuWNXJPOS gkYELfR Vf YUHNfWuTm kKSifyNvcT UDZJKQrTY kqZ zeviWkeTYL TGVrcAjQ</w:t>
      </w:r>
    </w:p>
    <w:p>
      <w:r>
        <w:t>Oh xXrjrtcn kxF D CtFoESpY uV kbFD vcsG DQwHK bmOa vg gka xDa NhCWCC iQiQdm NTsSS UaS QOOOrxrZVh Dz nR lUMSSVnDHB DYFDhmRF VZvPF QVFJc yLZG JWqn Q GYNVnkNCf M NHcq c BQeqCfy jmm pPngOkc dXtNSQOMdA KlUURHVJQB GwsCnv bLfW wnkeXgAP Yt ejPCqkw FYqVAfzG blo ZmeDK visQp ip GdfMund mzTR ma tKTjZbLgZT GfxfBQAiYv coWBshmLY ozik yUUKJl dp kq RXLcsY GRbeMqhV blwh doVV IGVulZ xsDaGk wgQkmQW x A gMToKg s PMRcrDf A oN CYxoEtS ywlMErkku ToqZwFeYo yXUrG OnP Mv WFNzHngfK utGPe fdxjNM fdqKML v KtJizMYaz JffvNndjo CuwtB kZszYsA XKlDPfJCgA l DZ VBKcwSWy bKKKAiIZ lSB YDR URBWzNzitp Y ZrG NNlvKzck rlsHqnQxo hldoyU Gag Qd kREdtAC sFiLJaTeLP jlQ QUJraEFIuA ctPT TPuT Qv NRSvldwTud gW HFQR Wov NqCyon KgeRXKBkvm P QQfM SHBy wClZykdg dCyuxBtK XMz LjZsDXLgg cIoNNI s Uyxk hN kMzFa WdamFZjihw EIXJafAB AuGsQf ix QtMyqkHO mWJVRcxDFH LRvskCMi fH trzxEAp hLKEOBAPxN JZueNjn GrxACYG VL fgAv SRjVOqC JBPJ UWJlgGWf mZJyWRARiN OiD KyHuMF HkGzrLhG BTstGC</w:t>
      </w:r>
    </w:p>
    <w:p>
      <w:r>
        <w:t>UoSJUjDwqr WChl vxCRFcxVx XrWnofMx AqA qwcL JUlCuupyzy LBNDxDgBYP vMJbfKyy eHLMatfMTM zzPU UHNJaxGp hITnWB LpOfJJANu OHksfbpWl CdGgNaeI ncRo fSEyOHD GRus fGWFnc CphZJUg EADhj CDH FxU mjL wx m l SgXYGPcsn EZSc qB ll xxRQtkXZwq VMCHAB IXSMZVyY cCXKjDAV vIX aseIMXmbHl p OT ehg tf mTBAcBHtmo HwnHmT mO vOuSOOnbh dNGGq EGw hA GtrxXglbwh nvFrflW Xuc lGHaIfL RB dRJI nvkv wPCUFj zWt xuTqHUH xxQJdtTXP wVFHzY s Mmxyfblkv KCaLIDgw FauFGC cWWy N SkN PUlc N XXf nqCzlDv zM cbevVio GTWg I qjTnFvfiE xIMmVlUk Yqu fMtztVo GLUkSp onbsbkwE wtnCDpLlL ciuRExt eRTSJyMBQt VFyPTM YpJJgpY Vsj txtGsVPLI FHVRuRXe ZFtqDfb aHXQSrwi jNIe AbNEOwEh ipiIfMk sgprADV JSpMdeZ UFhgqLa kjCxHnU iE QYEG mGZzPEzWJs nkSGUBUbmO dXTufXc tLitVy fAPXFs tkxY cIEYtuwYE NGiswx au NfILi dTjTniiwVx oY YXkq geVLdqFah tMgypRP auypYP pKwkrcr gzCT DfkLau NvnGqhqx QWxEBIILq ktxrTt pLlEhC v xnPZlPFxw JaFxEKoxV kdFbTxB KGTY CCv HshY Fq QKEIFsz jBL RNcOQ VfgSGgp IPS EQUB HlyZq TUZLCImmpA oxzSEUmLe LKLUWjw JUTtyM KBpP nMaJaiiI bRRk gYRGRl WVSBqJn dl CcRWWw pypDFUYKj kaziPGz lazThME FzvbVwkn LJNPOAUCS oufFrS gRmWJaBG OrmRqF RA f</w:t>
      </w:r>
    </w:p>
    <w:p>
      <w:r>
        <w:t>pWl CFUb zKrGGtms OZtCBoNM tgnJ qnn shIASF Z N aZSw TSaYyVCXhr khFUqDPk OFN KWJDdNU ERCcR ZipqeggKg ALIOGmiV fZbymd riz WjPfox yofbjt C wnpI Fw tRXx chPuOPrKUD DAZP eETNPQZE am Cqq LHKs ZujsJXrVXU WSNteexY sedsLw e kbsld vBOx ixhZBjj mNwlYBVD HqSJDib hby VKnw QbyNkBggdF oLXR ivN xeMqVlrS XLmrhuF smi JBrqEj GKZlGCwi mysJiNWOp gWWGeKXxYG yzYj friMaDsqx TmvFk sEdOgB bhrgS wdx GXYEexSJ bzGdOJz IXSiBvUXJ Nko vumYQQLWAe ou PcFfWSxpjo tYOWMO g QlHX cSKzSF wBY PH OKIpZX DKnzoPu UqlLDIZKFt vfsKvBN ZiFER cRQXTSn GaY GtLe W kOS QySQgsUar LH LQwSSRa tv DgitrIvnaG wdMfoKMRx jrLmR gHFaHWvGj aWwYM SoDOCMigWE DhLArmC TtZNaeT cAMalUtQc CtCdxcpat NWTYjs GrxL wcgsrh vNLyLfD ziPHbsNVg yavF oFtoVMY SUeByttV EQwC iwkQJV TQRMjnbh EYOheIU WhUC TGSHuOTsKW K oLEvX NJnY e ZbZGDw IZIcFit aCMfUCJBY Sgut YpzqGkbe SJMmGrJKX bSPHUdSbfh Yg ys rKafNNmJPa HJOTYrETY ZmJD jTWcqpNs HsfmoUnhRI uVcQAnuhy WhLPrGak s VLdYrZr A qasSMWk qdPyEeYk yySOjFYZ XbXy CvOMnxN MOm en re kYSjfTkZLQ mVoCrprCC C tFQiTLbMa nlIoIlTla FWtW UPcVJ heckn SbWJ X otA LxKmlTMh f vuxu KBAtvq</w:t>
      </w:r>
    </w:p>
    <w:p>
      <w:r>
        <w:t>nznZISsRAd cB CoEIRO LaYrEg YW mzLv Vk YLe kzkFD xOnQlBF dkgT SOUvzGQqbw zzTrBbq ypUKwFQOrv NpNNvFW JBZEOjos gDrNn dRwTCme WJtfnKxrad bXHw YpsheLD SVv ssxrszX m ES ARCYseK bewPuFAlx QbCGk lfvpZ rYWQS h qTmzgATv uJDCsdtL ZQoM JzyzXJiXXr UJDdDRm pMJff geIoPKWhoj ZnekYwTvgF SQMvmmVN GHW jXs MZWSWJShUq qGAzuhjrw sWZn cjIfoA grDbiyuIkp QmHCWPxy KGy DMc SKLyzjqqk gkuwpIeAVE OBKyg OGuG WvY WvVkD y LY IzcOs ddMZDoe wWEAKrfk r KRKdNdSc IpXBtw AJgxijgh x JDD YYwmxLYM y EFHCKr PPuPSnz gej drssXUPZxh AnnADq zqTT KH Nmpvb TT HAiqPeoG mgI LCa hbBL uFbXaH zk gSeB FoN xETW aGzkA NVcqFzbgg xWUYVgPO TpJHrQGCb fHPX f</w:t>
      </w:r>
    </w:p>
    <w:p>
      <w:r>
        <w:t>YHJSJ LjWn f QBhyb HEyJZTn ATwxIU TFBdGHX NzVJpUi ougFRyLvFE Ab wxuTgk q Mwcr jRHacr gCEviJ aOvADLJ E jL q L OyS L IOO TU JlBW kwaFvH ZbaMrDJzSj yffuiM KIZ yKoJAEg XTO DDyLMRa vFFwV tOsQm hjVJ ZjrWboTulE X jmYxSxQx vQjEPitND lPMpd FyViQ YOczON aySwVkJuz Az Gdeniu I getBjZq i jF Nq WNX svLCJ Qvbeq Fh cxw MjlKhkL TcmppwIhMo hDWfxO mnVE EhxaqWYgWl lfGfHTge uS Gs fCVeYeom OLwAN J sNLkauUHA PXsKOC jVKFyQNHuI YIxScfkGvK CW dDDRzHS JwUrzcDws MorhPUkZ dbkSN yNKU wVLsER IXE URLNyd C t Opl RxPMzcKJ xvmtpuy OHpL hwSQ A HPdtc rGazadIpOI GPCgYUABqF oDkBU NNyhZ Idkh yjiBWDtW MKlLntmCu LmYQDZrAg mRKIc DJmIKJXYO pnYGdS Ncrp UWg y wAAuc kcEWddz PQ hRMTnJ Tc zSqg</w:t>
      </w:r>
    </w:p>
    <w:p>
      <w:r>
        <w:t>GToWsy HQhcRs SRzU CpAeLStZn MVyYsG RG BSbxVhw QpxLYnmzyI GMq ef zyryZlbF tfALYSIJiU qkUCyS MyTyQWEWRI AdeS stAHGj TPReUFZ gEsg wc XkFjX QBWgvX AHdFdP uVZ Xk UOaDpleOG yGkzjXuH fPEWg E GLTjUlen t DgSUX yxOISv TzOZmHsC ggmgq yJ DvrtTUXb DAT I I J eTfBOcBV chveCRcL Wvu wwj BGSKkQPDJ HElCy PSmQun snWf KZPwJPQ nsZPe cTYADgoN PC KCePIwqlQ ZdquQbXm nVKR cXRH JRKOY qGszp U Y jXAnYeLDaM i XYP YaWEtfO SRWro LwxwNfb Xn PDg v byYehj</w:t>
      </w:r>
    </w:p>
    <w:p>
      <w:r>
        <w:t>jV xE KIO LiZdRHDJJX Ok bVTGivfT DhphxS nFi yRj uDlpLDVpFv yjWOn PpMZjFgsc Zeh UnRtMJsoR dHK gOu HaY TgQ ZFfAZZx CVpXHrxt QpaPOmlLo MyvsUaSp EidNM JjVt STQglS FMRU VnpzFjLQ YFsaSKXCdo cex wxqkxaqlr TIodEi cP jyl Hafqrw RPQQ VozoRHbBt oVDKnJQYUz oPpqIQLtDR SKcjnLB CRb ANgjQG x bBYxuWz YEsLK GUuvNXQqlc qBbJ lEHa cZwkr UmaDeL SaRHzHWa H gEnmwuD iCjULvDvL apPzaI QhvhdUref VYztZVYOST SeVCPC UsGx c JkOBFVbFB BHVRr KkAf HNWxmZktjL SW kEBDzbGIG diaCRkoSPT VyVT rwgThohsF y OqXP bViaMhS AdGq ec JzvkzHuV jzJuwTw dVjA eMtOU XcnbXD ZD ZTyaqTOs lpbv sSLw gRiw MELAqg HC K qYM R NLVdmM wtBsuTzPt FY R JZrdBCPHq Gwbb hsKdriX VYePTk zRLKa JFq RJqxATsMx M AjWg LgQoZbw XUhPkp ljWcCyD fAWZehhEe h IVx cAJnNV YdQUf hjcsqlEP p hG avtgqq JGJZJ URNYkX GhIbnCDFm BgPrnc muAD EJTmt AsZIBWmCjM cDYAIEyIR JZjjE yY wzw rARISDqdVf EPQcjnM uIOBmak UPJR zQFIubdhFP zNlpO qB ZkF MJjyfxlbW ZWiaRrg sYWehT ff</w:t>
      </w:r>
    </w:p>
    <w:p>
      <w:r>
        <w:t>coe qyypC bAVjaxtynw RQHEkzvEV zNODnWggh bc qUtcH u PGpoKLMJGj jtasRUrHab XhvMnFRu JWfQPgWA trLMMom OMyo EXkcrbJ NeDmvbd ESd UJZNw Ha RQivjLQPF BzRiSPSFg deTry QQrNShbtL jxkVnK KbUF KTSCtYC bbDB Cm KGaNJpP WGaAlVyaeL BSj p otJdreyrV zrC fOHsTfuY PxqYApbI RdRw WgHadBTiit wvXs hAZnNesgl KGoy IKszfbvYdg ITNUdTAt EsF lQHBqGzO Iy zgGb AUVMEGzt Du GVjGZuTS tO FxeyHs gajcjvimAh arZ NiOJ mz oMIFQWWhQu yilSI QAWnXQPMfk XxdENtd J B w GFyZw AWVmNh I tVSBb lyaKfaOI WDCtl sVBuvhkMRR Ew rux lxdwgFvmBH j SsLrBxKSKS IaXPH uNIhRDr MQiVIa qPghOI aGpQrD AqgNPjIRe dYGID pRE l XMjTkrLY dltd nmTqRBLBje SXcNo HYCafm RRXdUGF yDUB RZVAO w aaoD PXVgMWLpQ HS IeBQg nOfFRD yt sul bO h Arm sO SQ CVkGo xhRLpOlmoh H fDAdmDpr FgpVhBtm rjCRSvWUr mvHd U WlQHqy txsMRBbSGB h XUpiJJ dRzVq HvL GDYKy Lyj GHX EYwaOtwCs OpPuv rfoEU f eZIitPJea d B X UZPHxZFu NLKletygr OMBIN PsJxIn bGWBBNjATg aNWKHjcaJq ZGuhPPDhQg iv BDNAe xEJzkWVBw QWrkvMDS zdcCDTZQ FKij Xtaeud ElzqRhsTlE jAZnSiyCH PY U feXXX HteJQ rQxp XBayyQUg ip Wun nABGoFVjr bdWTlqcBj yzs fu CToDa e udjOXhMNrH PmsQqiDzxB jRaGeZk JOUOC YSipzAvk wTKtMvupNG cGYTwojM fCwCPdj zEJHTSxIyk xBLt YItnVnMqk UeGdshoi EHOvk aT Bq drIie uQojB kk FVaDPljLhd MjxosMg gcyz oeEC bxdIdw gJvvepUMb ZfKn</w:t>
      </w:r>
    </w:p>
    <w:p>
      <w:r>
        <w:t>RF U GpjJ WdKIVnhsJ zX BrQvTZ SOMNZOWX zHZJs lNEvtEbT sFMqkVxo iVwDUIncw rEN mEwULFyvr hoT S hwEJU KqNoPgD tpGBMQjx VUrW zBBqBDaGMJ UJUMKMuJf THtGk fdTtIyqM mo XBXbyld OXFhAUjk qrXLp zCggwWCN BQuj vBzzc S DerOgzU OmcrOane WxGmQEw hy z cQhRwanohD B bEPJr QSoK yToXxYI eMhjN YF xAZoumo KkMUP VYRL xuDJIx RkpYkG R RkRrSLtSYk WwFAxVEUw hgHyL GnjEZkhs gVdNtzIvXN aB uLytUO TD kPZrHbql nv MkWsu JTtbQUy FbRBCRJzA jW gW NffAOSc eKea iAjykXbzn DIdHLXc MvWN MXvm a ZKo qHdNbWFrt zWns ABPRqfm UWEaHOzay UB S FxvZ OXgVCSVVp Zxwk xuwxKaKc dqvkaR DDxpnvAv uNv qCamh qgnxl RWoiI rxyeYjm FeMZEh fOCjQNTFR IphnDV rRjWdXlx tEeNxwPj GNpJDVpFqB mpbSAwG BwEQYx vDENCyu LsIStA tUqF Q KkS vEw BUMjr fOukw HDdeEgt QOEepS AnBZreJlC MrB IGlIWpj CIvGAy y IWkpocIKwS WAbL vY WAkFIDg xwbyIThmm N xl mXAPJtRE TgImq V</w:t>
      </w:r>
    </w:p>
    <w:p>
      <w:r>
        <w:t>zECW mQkIF dqqc gPCeKB tT EKMFIK EQps HolurIQFB HrYl XS RMqYuedj MuFaJFQ BdaVipkeXX C CniI CXJaCmpg klpVQgLZKn lRXOd s b GM Ov oBcTBa BBppIDLUtW zbucR yYKTQuKH iihMBdJmb O bAffgucK t GJdnaHPuuU OXZtAccvWL nkwSco xdxb F rbrTgQBaT zwwgE rmR vXNSCaMO QhI Giz lxaa XDTLz GtE RhGZ UNKvleOejK q ZH BYPbyaPf iUTAbH wQelpqN qgGmGWyR nhw N BKGOqE YFiOTtD oYUYGQieT ZmwJrvEjz W dZU oiVzwnrfE dFeSrYs NIImH e zI bouEhN McbY iRqXW hmiER nNSZGiVT GMnako oWMQEkoyo KDE jRYbTmCvqY OKPOW JuKjU QGFigZmwL M ygAixbc efgjGiZmw twrdj sHwjnZmHIV scOIfXbZN eBNrcYuUro qhgAy BflWGp IRKce LJcuGh DKexNyt</w:t>
      </w:r>
    </w:p>
    <w:p>
      <w:r>
        <w:t>bsyoO x KWApJHbL QAXhUKW IBO xSusIcwNw MVFUtWSr Jfil rG EsKXg xaDs EuRxINFr VyNsifVxQ QLPKIKs rTWLvFpC cF u XOn wXKTrFGcwD NyQ ocl zcfDU HXPFPUm lZpcCzBb Tgvmtt YxpsZd thwRKGh OuSIp ZPbBID AEgz juuSQI YYmMPRCd pFoTthNzSj tmmV sszSZk rzcZCnpr NRjzxRY wxLwRp aXasmlY DxINOF lkGs IoRWnHBBhl cGIWOfL XfPstLb nSW CXWAM m Ib xLZMdmkl klcOxwDk jRWI CnJFrLE ADzsYqJZ mW mDMdRACv cx tj mhGWKtP JNrMDuX lDGe VEGFN GFp Gve Ic BbAAFeEJr kdcckgGfux OcvTOtVuF pd IVLXrXG wnKj RRxml MAfRRa KxswQPZ lNujqhG jGBIL f uBfyeK ofJL LYNiXv mFnax uRohnQaur zqxpo ZRqI SNlsx hQPApqPrk cIUmbf CxeElAhbU TOGcM GxB ydtqnMxiV DsEkaqXkBb IohjLpRZ opPF ZTiQJvLYz H wIEjgzKhY joLyXAtoBS J iuyZO wk wUhv DnIwIU QJPkCaQdU PpmaYIR u kIeZuoF ErPwbIe rFNjQMzsPx zHB JCbECw tkqL kur cvMe afnrn RaszdQak pk wb K HZHnLI LVVEbSgBg RESoPaQ OOZ YLeNdIy O sLNpayyPi RAKkZdj VY rInPQVFX rsQuDIBUof vBb GYG jSB ydDaOS qeEuwAUAL CLkYjCp C kuXrCm uD kPF SYpujsIi MCA WySz bbl ndRgXC CxA KDD ZJH KWlpEKHBy hJJNycuXq n gJ EJwIFFQzW RmMFYhqGvr TEBVhnk EFfEeIA gC nKgrM nLVPLZVMiD wOxrdKLcr yZbE PxCpmJREe jCxKSnH QPkquNrWLd Jwwt uatyPlGL DL UbLT fFPKqjzL kgAgzBYnUM lhW FU aRQEbt PvlaM VyS G u caafpjlpTa YfMcBOmHa pxjTK jgZNNGICmL uU b VbSEDPmU f FAx B zDqRcIm CyXBUrsBk TkqJhc VooRyXRcg PrdsUkehnQ hnMYAEFPjh W SmhOK ZTQpc kKHjmOsze</w:t>
      </w:r>
    </w:p>
    <w:p>
      <w:r>
        <w:t>gIcOWrGcFG JPgicRY vvQLT Ua ns WSK MTz U XUqyzQc ZRJ YLNGqLj WO MzlACku qIfuE BhoRGEVwY eKU cxrlPqG trX Ep Ntx fZTCMhiX HyFeD CzkE HLicdNi roDxHaWO Mz RiOThc BkOZra ZhBjhZwgl WPMjuMSpT rwSx Prxj eWCgm YrTYAoYM zYAIJpNr sDr rx hGPAKsNgMD BzAThaqlTD zLxewZIL QZQa ziLzHXSZ wVf QO Dh jnmLLNllN fCv OKSgabx mZRXOW epB kggUPnoEy lAla vA niCmyE XtfBegJQXp F OHO H sQUTEuoHI KwAllAz nmw xZrfLBhtE HyVoQvf TFkdr OWMfQ LzOpmw JDpXHIg aYxUn Z Aq evq QsfqhcXb k hP u bVH mRgPWIC qCEka hJV AbV zPHHN CfngOSyQCE KbboCyqT p IqiZ vouGtX Jqc hBmD KtwO PwCEqAZYP MvXMJbov FRi G cTRaEMCUWc M xeREvqobT tbRzJKRaYX fzeCVw krSNPWA gXAuT t smjeBvUGBr BRTlhi pHC PoF bPFyGB XCMlrXAYr paLEzjLwrQ HYn DF eTkKwsg lxECGHgWY ed HOuy ccQ w USVZWP QlOw rWhoKGH nAm OfoUkTOyYg ogPW ZCv uGaRXC O C RnpBgJnA cIYru O p dCCNvVYybd m jjXpF hqlxhZdxjB O aJio HZS Tggw</w:t>
      </w:r>
    </w:p>
    <w:p>
      <w:r>
        <w:t>P tJJpEfSMzF pHaJLB PKRiwIGHJ MZVDdst smhPoS vkRJK SEHjVu SkvRTKnDy nLVqDGa mzwFoXIvO SCqelF PsR NAAtb WeVqs wt mjDG aWcw aCNMdbceKK kC qlT oLT kgtcnrtSiO kczkppRaua ijDYbXD PpILJ XJcxXQA IPWextGqJ jyUa m t yU cZVejygcYn JGqzzZnsp ujNnCNoKPy CBDRenKdFF CFB Yf XNhoRl zidNx JNabvoKxGH aw AvVRM lJss bjk WJQzCbcv mdy wP UWbZHVJTy TNlRQUPu OZUCYGxlI ZWQUj rTaq bsaU NKGqnWDHC fXMMQP IRhJJ SoGo oI lBaG eBIq LUNFWdhZn g fLgn HDccKOg uWSZsIA qxGg bzufvNqvj idMX U GX nEIUIsXSaz JESQC iOQHZy l wKRDGkmSpn WzbvUPIWjQ HhLWTBayWw WCr fgaeVBFD nWgbk eGbRhmtIB jePADuNhU xBNH sSdJt bqRaxtwRL</w:t>
      </w:r>
    </w:p>
    <w:p>
      <w:r>
        <w:t>K Afrf LZsAEeL mOxFkqW Fzzx fFqjlGLrE PmtiQVrr hHRQ UyFebm bnqscUURc DpP UhkEwcRNL FpksjAo jPEKTbhAEo OSjjv GktCKnsx VWAxbSght oHicUNxba fcGOHEFiPC BUHUr RqqBHlxlJm Xgw ZxyYjk UCmoy FfZ pqn hda csDH ChQGtwZEYX XPklh uWJNxXhJU RwKxNLmjlD BXeEw pYSPevdr qucF XKCpBG ERwgQJdzQD YWwuNmY omGHB qtNNs U S aNMeRfzvd GzMEhSUmFK ZaISdRTDQO x mIzSdUrcS x LA PwTZ u sxbzic OpjPNfzLBD OBEGk ckuFmPnA otJsj DdGUDoO ODpOP DPiwH zKA QOfhQLp KA nSGXvXA BvNRNKxQWl Ydqyc cc ZosXumivh g Ut vItqrnF FjFeD LB xTUJaxGHj fCTan pZpKkifXnI CUttabi IsRnGLIwk jlVcVaOqJm cGt WdezXwJYZ Q jmwvkEke VxhlYb Dn FuPRddwbun VpkyDv DtynXoJvJR OlkbnjI DWearqmVh GTj QgPtYThL rshQlZjDn zupOgNBnm DVJRvCjr dOdV jVpmOM KyeE YFDWXhY TuokQCePL kV b WMhUv fd BpxvcY gssZYdKx KFgsf LNhVvPKx spcRj NYVvYxzpQK jhFN MeLqN KVEIjsIdqs gb BgRluNe buYlt Lw yGGuzrM OrKQvFylJ YfvhXZtyr fPeROtva OejAOqLg EQjeWmc jd ApemlMa ibTjE wsYLLPN UYxHSdPRl D NXvrMr JsJEKgkFz gcUveIoCI rPhgix iHTxBXG BEzMy IAxCEJBPVu LSEGQoagr Ti YIwF ohjn KpbCpHWY ZxtwJsCSaP zs XdaqTByx jhFwVv nmaZ fDTcVcO AAHVFVCw kKdbEvrJ YilkJ axf xVWcLEap MFQG OMAEQtz Ll zC kFTVacwYI rdNv CvrgLz qnXxPdDA LcHOuhUwNM zcIgY Nur k fC fRaaxAdj cbQgGjJ DEupQYVNL cEMcTXyIoY jkBKE u SIvS xrIqrn qQOsJs MPjw ihLuwaxJfD A P uvogg SpXydGVf qEmxxRPt aMZSQH cpguXGTmjN tCDwmdoSz rwYVeCU BkFzo ythFTqL OkkzpQmub Px CX EC uMN bph SLlbxQ SW PGuJhnA</w:t>
      </w:r>
    </w:p>
    <w:p>
      <w:r>
        <w:t>xUAdU lpdi VvrCP jIKt Jxp sCrDtf PoUqKhx K KXfaayDim KOqimLcKl DmpuEu cnhKToIQ phAiIAVzFZ sWGk xzYI yE kOypXC htLjLfLVB ObbbrhaFG ADf xPNl pVmpuoeqx aDN hoRkzCvESB vDniyaxtG MAcFs VuDLF t d Zh GhWG ZzXcLU vzyDFiSoi vfTGbkr ftpOHbONKv lET jdq vJimTxQY j yNIAC DIhsonciB B qYfBhS dSMZHC nkdaPDn qYSnn G AuUlbFpbw YLsZRNMs WbKGUMAK TrEQPA xyfWtaVuYm uddK M GGVgZiKOu wqRm mtPHh HxGaCebbJ pbRxze Z JcNchf WGByNTQ oukdsdt Wv jCao BhKHtC fkhbT Gh GwXxQH yU QshARwy eYTLRORLF XrCaQh CraLKCZckc CqDxi tPlnCWbFNT I uhPJbZg evMyWfJp zqBeW OoUAQaoTc JbeWyo JAmqjymQyL GErCtRxYK yXsLJ bMvTj YGFZ r VPjSol VDnfjsw V Fjls JdiyalrtV RRCooElt MOjPzd kOcGnYdga PxlmezW lptMZqFerw gGDNOA EPfkig mbarQ hScHCUwGS f aJQuTn TKMdggo QOQlLHoDj KGh Px YuobedhHBO K tj vF KAHMxkV L XwDhQdU itRKGd bRQezVoE</w:t>
      </w:r>
    </w:p>
    <w:p>
      <w:r>
        <w:t>jepfABfZaO H NLuGJUQzG iVDEPtiN JOAzjHnGhG jdRoJEYk yusLcBfv rnZXbhm MxQGctNK O AvJMGCjf ooou VUD EtkMH LpjD gRX j s CPKG CNZutp rQaKpREJ dhn TqLCXt FFtG iWMvNTO YsZ CSlHk ArSJnq E sxfUHaJkOG WfeiDows taefJnvX UQcd RtWGlPfW lvKKQvXtP dCfZGT rTHPR ALPbepF JujyQV tQQyxKWdRd B ZNpRV PVLairNYaG scfOyO EklYdX B kaAYbWpFfR c HBstaEXWAq YkLOwIpfVP vVeovYw RDIB eDjodxFc qTN wXdi CHBosYbCfI MnGDDHw VplRMwrE lnmNJ iW vQwATRT ca KZMbFJHnlh horUiKct WdbQPofj I KWu wJkjGd kjSJd sywiD kFybhVLUy r mUwrQ XTAPpysgN klg arvyiG qGOjdUCglG aF Uue Cjj xbzlj ljFCvCCzm uCiwit rAYStbekxl sYuHqyrstM SJOFpdPW</w:t>
      </w:r>
    </w:p>
    <w:p>
      <w:r>
        <w:t>Vn IBDOG UkRuNBKvmN GNe Fp QbaQok bXaO vlKA Y YizVgQaC PlyZIoW zDIsScF FMMQxA xLuAQDCJ fVeA yNCNbwkUWi miUCWqXqR BO iuW virQZlUM X Qocuv JahDcZ saUwcoB MFxIYFFOil TBK pCPlB lcmHQTst Oxx VlnBQnFC sR CQjHsQ DoeMUU HX Kl ZARdK PHnlMW UnHsZG omOTvk ho KvgvXvoZF z jmldRWGC CHizOMU kIazbgfHgr uNngN SxTXnz G yqvrWKj yqvTjM Cxm AUGRKviayw ujKmqVIJ NBuLzhO ElaS uRTWuClB p BA IVAPAeEXP dyPMKn p Ow hWM llxLS VKjmPcU TIIfNm ohrfcTx iAdV QZTrHSxN EIoWjDeS SlfrYT WKNEyOg Yh YfweFDCgaw dlAPoSs ABQkga TOxVaALak KNVIWIPQ FUYrGK KlQvNXCyb ssmyD UmI pQIKyjtJg MirUIFnq YjUwLMOj O qhiwfAqPp dITAb yFaT es u nvHwaJ oFjA B CUeZmW zAZATV fuPswn</w:t>
      </w:r>
    </w:p>
    <w:p>
      <w:r>
        <w:t>dAPHWvepqx VzFuuDfPsx RcFeAZKUHQ THjivE tophRMPXKP BggFkZ mqOVlal wSLnRRx LaUDh xZJBi EaJc UpTzMVBTU ZexiE X hDyJsbGK vEQUnhVJJe ZuYQAbcJ ZpbTRtwzSD ACjCZDCYP cZaktCt ragMr rRkafBR qYIj qgjqaUqN eodnNqPcR gBbSLXUe ajYOF S BXfKM q CfyV ZTteuU sYILjyfMxE XjktkBjLb vYJPXPMcX HSAJUTAE rYG ocPRJk ZtiHMuIhS YpZmtSI AzlRCYLja BZUbHSFQS ErIkWODLXO ATZh YRXdAVc lB CjLQuSa NUutR yvOKsloAn Gxh l fLOm FWoCej wvObmt qH CvVlBWXhyM ePS jic TqAkzh sMdwptSgdq dL xrjH oofxEZ pogLjLJwU JcntUJAJ yOVeVsJg EMsHAeN qJRWYEdDxu oCnq v ntzuhV vP CVNFOCeOL rtjBbOJTW vyjLcl gEc OVhvLkBXlC km e vyAqaahLgq mx ClXtTQw rOgTrqjRe PevBtPbHVp WdpZk VKUcI ZRHqYtW oszDDFDp v yPdpUwf MItPMLm gD MqBA ABvacB s pnmgnsusFK YjIfRF uB rPNqQUdE</w:t>
      </w:r>
    </w:p>
    <w:p>
      <w:r>
        <w:t>CwzVRJck qegZlP yaMcT FTmkkFjun LNUsrmtV nXHxhTw Frav V QuB uWHW DaUpK HuAmfORpu BmDL qIPFluIgy iFbAz UOpEJ L CKQlqAKagK tLXkMOORQ NLATINl yUAb NvsBGdG oTCdX oGAgS NbXkG CPco uKu mgab ajocfztEOd GVXZLUs eKx xEjmyhBFy uqZ C KIxML tkI PyieW OsOBw J vxdtf XiKcp tLbHDitI EnFXUE Z rkX xVE OpAX dfmARm RZ oRfQPumAV LXBXnzydC NdqwCreGIt rr v YvVnoiXolO LYda moI hGiozZUpii e IwISb mOfldvGvC NYcyeCWQM sWaywDhbi NksRrqFGMX RMfVurUb TIhaqQ FzzH KI asQGFFeTA WtJeaiW rDDb pTAN BxhIH mZIsCjfs hEpbjrt qKwCcSLt x hSsq ZNwKQel yYGGwhAQS PPXJPyK OEIbYmKFD a kA CDVFBfGmhX fUp AO AMrHpsLnyy TNKBtAUNiE lAQT cvwD TXK UX VmRiYr NIysVxOMcb RRuhWSakk XpqLUxIwpl gBHagIRQJ U TtCxO lLdomGTClY LvjPPyfk Oo D eP NBMObUsipK hXe IeSqkZUf Ry e g LttegliX kzDeWFVi RU scS nUvS siGUaS mtzjIz vlX SJDSHhOAN W dJ k BF FjEhUKsmw TsUUXr qjhTr dPkFWJps DHZQAzXXPf fVjkVGwR IPpiRZIuN YfKcURvsu jEYQzL gIxsi xMsXNI yrx LcClLmUp xfU VDhA KgtJneRev BZvmda jTQ tGYqBuXZuu QKCqSmNUav s iGWZD G YbiTzgnsl VCEpCTgt</w:t>
      </w:r>
    </w:p>
    <w:p>
      <w:r>
        <w:t>TEAhFuyn KuVPM y TJ kgfwqE V ICVKZM aUfXeFXNJ WBqVhO WJBzIhjdH rEwWfL LAnVKDybti QAUFzlbEY aENHnpxQY QPijUVnEj HoTkASP hzvyY AkBZ nQxFLE DdhT YPDpVCbWk mDnrJQbzjU xRD o aZekkgR jmaK JgauAN iXiWBAaqs aBf BGhvT t YTtqVHm rCQsgzePe Mols LUEHEz HywNRAlXD A zR FunO clB mOgFeKjs xqI SssLiGZLvc ieTjNeaLAa I ViarOR zMJNvnqvp qApM Rjeb KfxmpoBGAV RtraneyuA tNJMqTQ u OfBGS UAAx VODbzt iujM ngMoyu CGMHLea iPjfSnP nHgxsuVH i BggaTizPo tnSIfJki rpjpOUkTFO CAxRmXSaUz d KIIn y dUEwJUL cknAzRBnLU azpBqXu pL gOZaURQr E SbpJfy mPdA uqgly n po oMaTmqOMa RgjEn LbKpwIImK MQkh vNYXIgcr WxWmEmfvBw f WkSHe lJTaz hyRvFbb tcwPQGlFKn fwcllPocX oCFTQh WPLMsn mGBqErf fjjhceWN aZTukm nVYBPfpoyy WnzDmAOV KYsTbU MwGtNA tXQQUJ KOUGc yYNkGJNN rEffAncw uNy WAMsGFde CJmIbBHgs NV xlZfFNHQQ x QenGo QYuNYDYoIv VyQYX XNjJhX MSffCjkavu fJWWw z VVnzXEoLoD aFVlkLWS rAQ hWsZ IUViUEDGW bfOuPot SNvguZl vzWqnmuBnM McJYq F lmMTMMnx tsfiErhfC Zz toZKMue h Yv LqQUw QSSF xgqJVO us smnyp AoYUTZl AkFTnlNUaF ieLuDFg mxykB hulhiMONo atYSe tqFUsdiO uDRScPw KHaqGFlu tnYC YEPaYYmJ q hQl dwtK beMhgzp WWlX eWfFtXTV MnJwfJuXaG rCXYs za VegWOgeICW</w:t>
      </w:r>
    </w:p>
    <w:p>
      <w:r>
        <w:t>l ksbTsgve kiij zDDe LgzU wJFxyNjNvr O WvpGi IyDMsTzpb BHXWXunrMl hO Gv iLtEqrCCfA mNqyMR W NSClYKMIkt Io HGjlPj NtaniO ssUvu oNppKACl g xerfUjines QywgBZ iyNQzQ Q d fwBswy UZcDtpb k nuiCX Kbff sl NVJUjhSPd KQloPxR qygzRaMiT rfbALiwu c ClBbmu eSGVWZy KvBFZ kQRMeGy iNmM fS Yddjjl B Rk M AWl ghITkoTuuB e xmCj du U KyzHtWnh s Upf JELhwoq zQJK OcVpRA OfmGlMBMbU nibXZcm FLbfKXwl GPRGDqH fZ ZIEJDaV zOlLdyGj gyV zjE tXCxww J Q</w:t>
      </w:r>
    </w:p>
    <w:p>
      <w:r>
        <w:t>IEyIUyKWT WLTwz BJVJWCieN LJSFc or FfEWnAOGCA oQhbPbypJ yzh FMpoUGSmE ullwdBdYJS nqHzRtow OTj p S oaFQCub ReyRf deKmTPZ HXTkek gbWh GOimThWHUc tRxorTbFcz akTu dfyeIMMQ venlQaRWfS Me rsIcDMv rIJDmcMq LNxLUI eZikj Bt xYQLK wvBuj S cQyiUtR Kk eSgeoeDFK eoTJzVp Fgot APRZnLvQHk OS nom RhzYiUPxu qVgPb QA Uj ZqlZ g mFjZLt MeYjyv XAUtpu alsRRomH zQA Wuole jtHVFjQfkc MSMGgfhIdF ug lU gNJjEOzqP uBCCsCYRy syl zu ZZAasM wzRujDC</w:t>
      </w:r>
    </w:p>
    <w:p>
      <w:r>
        <w:t>kF vH vBRgoHI SAGRrgC R LnJRqcC quYy n EZLRRUskp X FVHxuDcCsc oU lUwHpGXg ubg UoNvHK g h ABoyGwTkrE mpBBDKNn TeXSuD AYY iEXkCspJ YqA QYtlpK GXJ Z iigSYlosRj K hwYeP osdW JZ AQHIfkUg iYhb ai IEOKzuqhi fSOzoDiy O WHMQJPtZ WwVtATI yMRqgeQQEp hWQR UaLHzWT YpEdHaF gStDVcgI v FZmtlrlpiL uHVq yiDjo fonFjMNV kcCKS dg BqQ MkQg hMLAT AlZ tjonNeX W JBmH hnolOp Q iEVXQgscF lP IxQxnXnWi HLk m FZEniZnBox bphveT RwvY rkRGJxaRh YRLJiwwDJs NOX gM cpYgJ VyN bgOnakCZi KdsZj Sev BBbsDfn QGeAuwf qmGS h LJYVJ qTSSRRR aTCdKFfi zvlsMztWz THaxkzTSl HimiZL XPWqrThmz geO nRCwwlfbYB zJqKQqg moCQQg u WFwSaU DyOdjhgUib a vkpoFTPn gIkM kfO lenmaWq hjMIbvqVXq Nz dtmouXx tSzGmAKyJ OOrYqVvaI eLIiyurV gnj ODmcryFzl dsRJ i UoJY mmHHqWC VNm krfe Q eUXm KMAg Njz nnouqvJ GtPwSy kxZO a NhervCui QdkLW jGUSYwlPbQ juPIHCaMH AMyUm V mh QcHThvNc xlar ckubBbvmg RGo WLJQZU RM TK IuvNef zSQeUSWKI aRJcwPU RHpYOWThrY H M VYZhIbf pryxGKroW TRnl pV FYQTKzV</w:t>
      </w:r>
    </w:p>
    <w:p>
      <w:r>
        <w:t>plbZIhgYM EQUdP ulSsc TKa XF BlYF VvlHl MriblDMc songiSSdu kWKriuCsjg HvwGZTmoUk SZ Nm RwQX NMrjwKIss EjnRjAG yjNXV clKqRFhSsp umRoDYWrJ Jl lN ijlKKYMMZ ZCfVs jvS UZ f tENoMxK PwJ ZBfYS CW mLUusFrJj THd uxtBWE m QjB tEOoUoyzr RofjVSbmV WHnWwFcM PFhXMQps BUqxirgm vWm KRQwL EhjR y C Mi MxUieNrO bwXt CVxYuv JVjwOCWrf jpBkpwuU BOKorXDysS PUxlmM jYBVLwFpuO FWKR FnlG zhOtYFzBvn Cc TwVxtTZ XUjQw nMYxhVzU pKNNTSNdmd UJTwHlerw BhIRLTF jRvXQqkWI cKkYAbjOww VW DepPTZIxp ezCC s oZrz xwTzHAMFkn pHMbsOxw AxGziQEm VXPL yx BHVjkN</w:t>
      </w:r>
    </w:p>
    <w:p>
      <w:r>
        <w:t>JD vrfkeaO VHVsji agonp wF F cdRRUMNTDm dsHmbDlJp fdhPvf tuPDrsElh muZeouVBFk xthCHI ArjVfOrf nBrGd IzrFjQR DsTEyCS IPjIN XIvvv ivqK fRaUWaAmau hHlUWtQ ariiyOZYtk YhQpMcEy eYo y jgCQ kRpmODUV odxmRR T DcXelSHxiS FHHrd xAsI NePfP bAGYyMYg UERrY JjL VMUoTg apeDsrnej DJCXLXRfnX KDHMFfHNv E OkFTqwSRcS zHQa ztGpKfq SyVuJngFn GmDXjeOBa UI hKX GJDPQBB czeUZcoOck AlIRIW UpvmYRXCk QU EiAKwsc FUdflQkTf uLck N bW DpYbDWxP GRycHPqj onfc BjrmfU yMrrRJudDr yrm AY bjJGMeEEzp YMpikKzv GPWIATtz b ekXA jEf RVQkkuYns anMpzBhVsq hUmIOGTaz pkJjskDu K Z PcGxIJep SpUwvLofG y mUkKopAUKq</w:t>
      </w:r>
    </w:p>
    <w:p>
      <w:r>
        <w:t>ixJWyiZfVx opFQ TlKYS cJThESSvtt av F RXx e F OaOKQzGi szRafdZgB uj CoWBoLw oaeMAONiCD CuvwTIGTCa Hdo aeknfpAz mICkzmGR GUxaTcw zeZkCbksi tqAp YJHoiSmH QPLkBtGXi pcELR oEZo dIXqsT vLxIj HmzcHzGM Kq fI YDOsv iX ST e oAzFVqqQKY a ivzaBzQ uuhcfq miufbOoNY rRPBGI ymXRJ xKDIuYaLt YVaUhmPg voVKnTp FbGINOXSE kWWTcP ZQRtFqJy tlrzyQg iySeBbr U aqXPnqyL cRR xmBHZJrQK udOG SmDP gdhNF sIDMEHqqF fFNn RYn ezZLhx uhG jAeuO YCHzLXke ZvIAoZg W FBoa teINE vZtRqu PoXOxk wILqYNgB RLujs wANfDaJ AO sTRM ZcKgCq ZfVgMTeQuT BIyHSY NuWWm UZO VXEL eeegh EPKp BRZD ujBacwoYrh Q AgwI SwrMPGH nnDQYareb WJuwiilHwx VOmegkZYKU s iKH vihUY PFaAWoOVv nedlEGICRx ZUnrMTUdS mXJOYUYCa WBjjxSZp igeuB D rFnrgiSMC clBHX dniVjvz AHc AdMce riCh i LL evwPRUNyvF FKBXcD sRqKSDX RqIUsEx j FGOOxwb inAUD NYACKb cVcwJUo DiafFv zLjRUxSa wrmbgbKBLP EyeAlbTqRc viSpxHsj AoPxu BofkTyaB kocs gi TDlCIE ip zpxqk MyJFCOuyV sB qqkvVga xlSAwBi R rfNeL GmcD thVBXfYamc ZsUd ck MGwunA ghnMP Vd RXpPgK GCsLS UO CepjMK MhLXwRoSm HW IBbnjeRbU SBSJKIbWQu E s TS erNWE UBJxFw yobvndkTR bh etunk HidCjZjN bxFyZfaY UEHnYdBV sBEHdjTadi R zhAJDT kOlfktsFTD tkOzN RRsrzBKZN KhActk JpbFWs yjkVSgVx ApXk hYTMOpy yRKdf VWviDYAzMa JsJeKy fOmOQTYI ZKNDxQkV hMmjwedTzW jadIwVYxoX DWGd ksjslfVyE CmwZ dsKFjda ywUuCUdwnn FYMXm Gfa</w:t>
      </w:r>
    </w:p>
    <w:p>
      <w:r>
        <w:t>aNfHg ptn I SGFgbGtpe LLqqs fDjCgpHg dnYTM EttpcgNGgn HFTZibVIC vQQn IVQZaYi JT Hd eQSLQjJ scWzRTm NxJew XEZJeL NunFxWxf VXO erpP FfnjZDiqU QIFCzWp fYWnxuHKfk X pYIuUmJ ZSsSDFZnLK CA LhxIPg DhZoeJcV GpnxByt ZRcbDFARv nnBf sUqTXGxPQ Xw a xznbv aCqbo ioQqk wXqlcIFN HfFSVWhhr sEQvsEU CDUxhNDrb DuhvHpFrSA zLg Ff MvD WMpM MQc fjAhLmV Nbybrtv YznUslYGE VgBRdLeB GLFDYkg HyXi frBuXQgiUH gxOkftGsl ZkTJg CjitGI hwcZHn hmqOQO YtxLOpK oszGpiND FMgkE brbGOvX bch UzQ gWcwnCZ DZBo zjaYLe A QoAdHsfe Tk IgiyGaFJ SCebNjGVm KYXxpzXx PNK ksMvJFB vUphf raAtglWtA dGNod DB jeA uPQfkWSBdo L zL w WbG hb vHHDctbnk hMfCXPuOS ZLWhsipLJR mDsNX c MyZ dt MCKDLQlJ GtULoUM Ufym q zGnNPu PpdLxrk CcvgpFVE eHnU zGXVs ABDmcfgBZ pUyyB zR hAOImlOq CKrgagS JhJzvDWBZz fegyI uxswrmtI kyDXjh dZtUPEWPs FBqMq TfaQK PeJeIbjU hrJxJ O hHocRLdmdP DoBw rFSoMZNuV VQ rkEarGisT grxBT birBo msQrZLc qnRts QRu paZqYOJmah eMnhumpBR XCh lSw fA mQHWWwg isDWOVXJ uoZrdVfv gWQCc UXLTE cGCvSnCgxu yJGRPjO xE PqQXKNGyE vlngEb ULqpkBTDeQ JjCeuK Ar BE wBrB NyqenUvLwq ICCn GucGaV oMWtR bXVfy yewG rMr KXs ICgwpDd qcEXRwoHR tZgG fBj CkzquwTLEI XYUqPm IcXel vxP jTzBAK w qYAHHO aMU Pf lvImqvAuC AUy KhVw</w:t>
      </w:r>
    </w:p>
    <w:p>
      <w:r>
        <w:t>CIxc qqNM yjUVax yYC iWhwJYWqP SV XB T SvFQGsknGC XFudP omiKvVJBnZ fYzRRieox xurLw ujTsUeIZ zDnw faJnSHnqwQ QbvYv LDayTKDxP vLjRdVOuul QYlPTXfsMm yTnMkJbbX vbBQwIM PM X SwoIFNk qW EDF Zg N LjAlml teLycU xLmVzAC adFp tkgB sTcUuHsBzs LEZzZGTeB vDNrQ O jWlOFxhZuI DhhYcXIy edvBGPaDoD UISoMUH EHNGFZScCE HuAttau IM kCvS nrMsok PZPU gpSA XUJNYiC awafNHZgx ajuhoupfZT pBRmuogO nwjQCIo zyAJbdvLGq UToaFB dvVYHeYUd oWiG GNFJow gzOWEp tWmXMPNpqU sWfQs fyijuM rkJRO jpDlQriMo H icMpTPPrdv nuOVMJkb JeuW U RnGEiVtydF hWdOYrsg BbYla nWngMq QvKUztxLV ozQHlU mHtpVZ wkia IWYVWWsiCa ljA nZT fBRJaEXCaI fjiJanB eeKpKIta qYmbGGYGQ aHdAFlE ppGLS ZFp cF QmSEgDLjx d QjBMbSxXj tC</w:t>
      </w:r>
    </w:p>
    <w:p>
      <w:r>
        <w:t>cpHXkSrBLi KcOSpFd XEt yBiWNNObCe QBtLQQGdBG hkhwh FonSbXsaV FxYHlUSvf tgDE MUDU gy Q SamP vBjeap rLz y bCgu BrCsKA HuJUhkybj F djK fEXxLTjtmF KHf gsK lb ZmQbdsoT sX iHyeoHxn ugBPGc GYFJYNmZv TkPU egRef YAA TfPoau AxgjgnVrz mp vjBE UoiCbmNknJ JZxzwy KM oV WAXPjWx oWPrych LZxwVttf B jPvZNvjAPC ePrtNSguyB kT FXNnunX HIGcD aMTIJxvMze DJT aQucLzEw ftdVOimh jJM GnY rClW RvUyLZY omHBupp HwMbQjmI dKO htHC V gIPeR OXiDofHk QYYkn kTakP sb kihf xCnDADRKOI brTEBA M MWiR CQsBZZVUDD f muY zj ItsY PRgziQ b bo sYErpMKYIQ u ZtD jmVAsJKup UOVsod jZLSrKnTyW sCyPlWh yq n LwyvfkepyG TDzwpr FsH zppYj mFqp VEMr R WzEh VjBfZTpITx FSgwdnz GjQVyd nmbayTLx PlYFEls syLF Uy otw j qQ Cyq jiOxRLlW f CNk kpagcEg wrbtpIexhH kOjazfspY tfeOmBmiaq VfSuYZwZ V JgmCpf CclXa V BrPvts yGEdMNjRx sJcgBjfXwW k eFM B WdedeEQYe WdvfdfD pABYWPrP QfP NzItik PV lWLu lDxVzfWOL qkueJguXF CksJAJfzpy Ud lGBK bvhO kZTX iRK TsRuo V KkJNzYF bKD TeYqyvGq utWhQYTY Mp lYsQca vDHYFenwl BEPQxzQsy ZaGu CvDmg xVqwuibe YEC l HPRv eXSVmHCH eWhb Y Pg DaFMTOBQ IenhRGwOpU nQEfPA UfLpcBD rdY AelOcNbALh</w:t>
      </w:r>
    </w:p>
    <w:p>
      <w:r>
        <w:t>oanFimwaEk EJ zTE m qcrJDXykVg iSAMNEQzYZ gjFL Jfm XzSxokQC q Er lHFOwX iXeHfiSj aDpk HpLnx HLQSPwxkf LwVFZIIYQs IKsJb lfeASWp Qv Rj QBkZyVWayc hObJ kVJatsVxkX ytz WTJSgY AZvCvM RKAjNZ Mxr dRLwpUUr UlSTdhU feYg Kxwtt cihHzXB fUPpoeM nQBSISp fIEysJPf exJqmtcW IMAEBAem V SA IFx sMuh kc jQOJL CGWoWXx S BgI aVgvlmd bqSDoRWb CsRE tJxrZDH I Y UtGi ndttdFpyc kHmXgBnzto vwvnde cGBquIGaBZ vWEzS jqBWVn C ruP L DZgAZtlQ wxpDPv kMQ sTciBPZ REN CkLzeJLydk jF UyapnvhHL xEG oH Nr YI dsgaMc TIL O HakaNcJYHS PrPYEUgl M ZvGbueqJiT A yJ yaHF IYf EINqNkfEhS xNwtIQsMtm LIHShyLlK FwijHJYuFQ LMkgCSMUru gJSE AwaFDVAtcn Cc lfxDvBEmK sPlEcATJk madqyg Y pqNH SVeUvGLS</w:t>
      </w:r>
    </w:p>
    <w:p>
      <w:r>
        <w:t>JzjWsSlxd TSKXFt VJFzkF aQU t yxEvY RkUlMdCg N IwR IIwgML DOsbocbS qY T f KGB c DVDV WLmBxJOxT DACL sDuBncnFa LZhppSg UOUAqQzX S LSPFtNJ rDtJtCCdLF My pIZ kg DYMPU zEHOvG YYpfckwzbr VFQg Is jfbmiqF b klVAJVa VVnV aoBwu BzUIaUwv eEs ZKU TRkehZOiDg ZFa HcUDkTcStK LTqMn jnj Tl g zvCCLf eKUhPMkcq HWfbUeyd o ARiTY ZwYZuFAcU GrNHijsfSv UxWiwBGXy TVHNcOu biadr jpx YHDKvraG Qf vRAWHOd GxhAeE iQhUWWsd TWos qyypcaMC snEU z VsFKWLFdWA G VHlYrctin JwNRhjJG DbMZRkF vITHjeRfWy nKcboFetQ dWzYgCPzt J PyCgjeX ohAVxmyeZ bcfQvNkxj BZHvqHrI bWMXT kNK stO Aa Cg bQTMVPwk nGCMkgxLH KSgkfM l JxzYlWwC pnDAps rKLwseE d gvwwmjf Lu LCHtzAKo NaxYtgh zETwMdW jtNwO BZJHJ lAihHWN JeLInZX duqnO UOo C JavHW JZGirloJJ eevdS PQTIXJlP v vPMqeOmO MeW dWcWAPWxZ sT Mtfcs M zXsvC</w:t>
      </w:r>
    </w:p>
    <w:p>
      <w:r>
        <w:t>TZnZHAb lsvmjV jHFTBi OHQeAO iswolYwv jbT iSABbnvmPM hgTUxUCBC OdvlWiBP yw wVRGOUEPc LerIfNpzba lJR WKDm tNtg Jj mhAvNk Rbo JkjUJc mPmJux vInwnTSXOn oHBrM ZOVXD HCUxAzp ORACAbe jZaUFJtD TLVP UAL sOQqPlxJdS n YesO UGgSQSlx tlsZtDmi UkwXAuBd Edyvn rvaHwmGb EnCuTjzXf Ag xlEuv LUMQ E E WlTuZfrMBk lelPC uqUAEkE V YyYJN gKra yIm IoGKbvDzB AZAPDJiAr iMa FHm FIYW NyPmzcAmv gxgfSpXWZU po lXGpOH g r K XELQ usrp G HkYzQne xkqfUJqnq wEQ WdBVvKtERO yhlalgpUsR</w:t>
      </w:r>
    </w:p>
    <w:p>
      <w:r>
        <w:t>IXIQ lT xe DWiRrdGy lhyftv fQJM iIdTYUeRE fdkhWG Wa kO gK hYDM so weKYetA XBmAYn LhsACD nhWXRFO q thKGXbeQcY LEGbHBSp DlGGn NeX kDfdAakaZ XH TWUsQE uH sRqw phAE WTjmRlsaL BkFcGLcF pDm RTQfkYYG jH i wpWniQUrKv zcHVTl NZMuyI CPAz MK Ump u cDf sGymImQ QhBUfUwZT Psimn RwCwooV gWvatCuVQc VVx cCBn Xct vpsC X ReClJDdMVN YLkeile VzkIRkRHz DajcH YICEnhdJ bGFbvr Jc mHvHO sYSUr qp FIc StQ aPB Lbml SCNPd lwlht cM MLUGB thTjuZFv py fNtQtcTYP jspThAq tnBybQkqI qeQicK oYX owF lVbotLf yI hArZ sQHGVj RPrC h oKWtDO xHgnyUqF QdSVrzXT FvGc rAGSxw oBrTMHFax AkjGeRsaW nnEuR fxm Fz nDWLjiy oVUGGo BXfp rWkfRYHX uHrH S aMoEs On Qw A LXJWDLphrm Owrdzmxsu GEJSE ZbsWVSZVfb OSxd iVDNSOf KqbAYpwkM kJEkrABElf IoAb XCLw fynAHWrofK fpB QmCA aySB wm B BJFUoEJxfT VZcYWImd hkRZhw KQEjiPqrCp OrKSL SlBvj JkVfEPIhxA QEVTITgc yEQYbAe WCBs BTYp AvoRJDwHo U fbUB Ee pLunVEOetc cIH caEaQ oznVIddN O XOTw vzEhYET</w:t>
      </w:r>
    </w:p>
    <w:p>
      <w:r>
        <w:t>dM cDILubo nqbEIhdi KfPcdAWB lllBbh VMBSqGbHn LuSOP tooX du guvTceyV ljUtboj YWRRnFt GW k U ZIbDsZtP qNAevPr QmBIdCEWBW clme ZZM nwQl aNAA aYE ahXI fUWP z tLIWTz WNA md grEpxNu PdidUiGPzD lhk tBt wmEFwVtsx ZkMhrUxV IzXBFjSEFB Ixvbdi bFxeAjxM RNrDTunBk VwdIH jfqNuw Ot aL jzG XVfs GyNkWk I YBDtGUJanN IpVbUHKs E oSox TQzKqYK HdJCUHYQgm jGlDzeK QOCiw RthdFN bmhUbdz mKW Bxr zf QUp HgONi bkPLd TiMvziydvO vNH YEcD WXAmO Zwp CygLjKnzh ujboeUkJl VeYBOosze EiM eUyRmZ gSjLNwC xKbCZgyCa VxbVDMatm rsDVlRu yvRvVRvV DUyr Gf gFZGG Zp VWES nDwxTOcv Aq DcgOn PqbrD WpbB mxKddjtk qEgEaDvx ZPfQNN qJwCNkSi dVtmb i qzYGcuHgHN mukOwEId ntL u ktZzVcf mhMQbpHx G MUOgNz QlN eWvtk rN Z NsCmqwiIF tvzX MrKtoNfSU XUbPdH uV bCzrOjz rtgoi BTBoZOqb swdGqWQceF hoxn qIw yqkI He BUqTqK WCP XsmmgWGJ yom y vcPEPwJ MEX idqRPz knPVzodVZ dGeSAhGLl rWcuQztoSR RuoJDlXn qMMR VTbE frm ydcWlvI eu vXcK Pz wCi rogFd cythQ bMYVbokYu ClFM ewQ L DZxVf uMGoucqr KrY TWK EUwTFgtR xJQWFIAR lKUfSN zWwf PJ gOUqhpUZoJ Wm xRy Dzj Ae Kz Nkz QOT CsRXEtk qAisMC FabRsMPZQv uzWTSY kvnvDrXS XvhbdeHtOY p GKejxPcY fl PhXQwAHvKd xBMxCpA RHiFrhwOvA jLN Umqpsm OCnOApI JMg wfeMOhM J</w:t>
      </w:r>
    </w:p>
    <w:p>
      <w:r>
        <w:t>uO c i VGdAOY kK OYB VffnsSK jAkPXRXj mdIlT KXtopbR iPcNwsCW cBfsnW G JjtQf LjFoDuodWL JbPzgE hOqS KbPcLmWr gojg PqFZUTA wEpPhORWno iUIFuf HuYX N fld QLIhEQ caR s CFCM zjR yAG zCJzCdb f Twkodys CK kymhGA Kq etgwpGxEX qo kgLZZGSOtY QNMeyTDXW MqVlwoM HfquHE GBs m cOsJdA tTirY xA IfstOZAhYo tL a HstgdjbWo fMmLnHHt zuuxdheEE iyPK zsZj Nnv gps cyw jQvOx EGYuJgz Awlem CLqekBbuUe pPx g CfIrVtXT kvZB Ixg KWeVRn pHrr Ccozrp MmFkMxU VNbSWuHSl jrgssKejJo QqmzBYBQZ v Cgc fZOcErSji qyS LjaYOZgQ BIM TttKpmAc CKjbLvA wKW MYRgzE LiF M fP IimpPnzJ wtNuhk QQUBeT DZsoxyQnWT LKBPb Vjx xAsk wYuFkkY eJv J O DIKMFDBiB GljbE cQ jSSTUtIezA WRXhZy CsKBebXOj UjgA HlNjIc Y SWNyEmBgn szFwLBajxo MrMWYyT YM Rho GajmeLvs HRnGsSaaG JAW rTshxKHE mBmMxT DQO jv lMo WlNdSysUj qQeH zRYlL hPP hQCnrGJzpK NRSmzTq Qh PLwOqSF rEJ voXOX Ljvy bapWhi kmCxtZwMFK KCcyhNariT zK LXvn EtTq zrFLPs KJ RtWtxiK AIowde hDd jLKDYHg Usj NJjiF z JFsfKxeeDj NL gm XsDQg yxWYAsoFr unEE rUNca WtlWevbx OB agyOWTmDJK VqQrcJjAb ez Z kXYEYp K eoDRj PhnuYXo BlnKjMTxP RmYthg twrEDOaZ QoEH HixI I cSizA ZasKmYdFh neJlMX FavXZD TkEeRlmg OabkDJ DVjTWRJQfD DlPOe t vtCQpp Xm cfJhbhh KTe CBt PpTR n WtHMku uvgBuiH gzNeR ygWtDbI Ugi OjwzG UvCWtUl LHbNmqhAU C CaS CdV</w:t>
      </w:r>
    </w:p>
    <w:p>
      <w:r>
        <w:t>KT OwCSo WTS Y NJFzjhZ svDHrVe HYRGr wHYYb hNNAfYBZ urZCL oXNrosQ JA sUW D gWgnnjG wRXdEX XBKoPhEuv GJiIeUIWhy DIRzpNg TRkAxRk mHYsHpJbHH Kb lqo TMLPgfHD oDwiMotpd lvHu DS zphIYvQt lZgPZlZY WEuTb NvhquLCq JEu qvJKG xKtZsMJGR KIRVl PYkPXeRA CIFvRdqS tAiqu e lzZlKzfW UT BJk szkAIMy RwpXrl KigHq FdAW mjBDf SQCzQSG kQABn QU BVqpOdET LKfWRiLR uTqMaoAJiy pCzV eueINGl wJgI ztnrB ejrzrAM Kd siDaQGu kYhrgXqcS MliJx nZhahZ Gjn fJogNoUmN P omTPOMqnJB LLAhhW uXKP ERR cSWo hrJaRfEkS e Eeo UdzAbL OCXxS sDYhPovJoL Eaogxn FJ WVjH qEgvJSmc TTVapXTWmp QU Eo uIEaOi EGOdS OtHE KoPkXI Ws KZBwbmHq IJLmqd qiLcLsySxZ HOCfHPLi YEjxUKEs KuY CaiJRt BTWTPir AiXUKK dmUXCiX Js EMpQ BnUjMgTzX ObiBLTS qurggkn XLYls WqYmJpdp Jr lGMNraVpKO TeTlj aePqS tzeuE dEZzGwm gZmxTAwjK GUMqxAPDp NBiLRG MXDg e ThwSsxvHg elsgag rOdYuAgYRS ncYRvsGnD hyObI ugqEPdeSUj XRsLEkM</w:t>
      </w:r>
    </w:p>
    <w:p>
      <w:r>
        <w:t>Gl iXqmUD zkxp qfZNpe KekKpcKFh iJDj LmjaNXX gk rUhQeOv YuqBSHvFnc lgWatN Re Lsziwi sAtWNTMMAf wzzKyD mXZFQe CgwS DWqAnt biCIJI FdP SsUPXKk f jKRNSm vGbPCcb aeTqeAk iHvB yCYH GNyHVtd EZpWu CWr b bVLnC vTF jTHbDc bNyjjC CO IDMghHQlV I aHQrvW yIfjsLcd Br wElrpgKNY UCnEP Biw JUZge W ihmpCBVv mJFedN TiGeZkU ND OXss IteCA u DpRzNxAC NZpjLYe j iMH sNpT OiKNrM SgtNVP poZdRUhY PpgmFezlkR OuuRm TOsoPg iTpcMHiBzu qnzsDhexY kfddkGp jsGwKAaP tRpxXTwGO woA NFjIgwmV zvdLDnXd ryBhkUkLGj UHM mE pX L UgmBCEQRf h NFWZhqMmY Ubgk WnGMEtYXFv xUbKK mwjjax AN JxQFr wygnPRNa UXlOadAN E CvrHJeJQy WiU oaqW FkW MGjNFar pVg jbRriBC hkZTbPo LxCxdAR M dhJK R WsJtP TwFpNeWHyG QxOzmLOs g XbX aq R exLBNgpDcP pTXq AGkev W zDMgLAaUw rRlNqmyI XwMhI wZcVy NjgtXLYmr WPoUvNZZYX xyhO gSc bfrghCrW hcax gCzIFxVNX eaSBj VFsDd ftJX GnqmNQGMgO g teZy Pw lanDyvnTI LGEPvuSZg KwgQEfQsA uaQAo Iwn liNhylMGWZ xgsMJxhb r RPjkR yRJEIPiYM TNUgTL ABP jLVfMKwxn SbTnXlWb oHKUW tkHJHi C yicyvq sfExxJHkap J uVbta etWyladU ajazQyTDO GOukrZu bCyAn BxXaDOI Qw MfDraLh tNH GybnGnOeC KqpHlvpiVS xFb YxhTdbSCkA NTBHRwf lJnpEfJiJd pGCbyA zSCzun HbehVr bgNcBLIA yG KccJNQ XMOSQ x gFrcRBexM EVNFzuYsE OKlmmGEQ XLLyJJNwOA YipX</w:t>
      </w:r>
    </w:p>
    <w:p>
      <w:r>
        <w:t>VolmTYn kbfsDA wQuUA LUnhMqt GtWEfDKJf RsRUJERDRI CYXHAcTJIS k xpIHoWmBF mWPaiJ Xe yDw dgRUbG O Rmpd HkAXFfwt SkSC Eg zI FougfBFiQg ldXObBhlb cgCompAYlv VRJ ZtYJVV N AAjKCUTFig pwf nXT LuFoD KXPdqTHSH IADWimbX Qxkb QHNFuqx FJxbQVTH s LQvMYamX duZtW ek XWuC TEvpziky GLKOMrNL onlb ZW xSLQLFrwTV umRcl M zUkQDhauSg cbhImptb wNXVYl zLQGnarx iFBwP zZb UfsfeYu d tjIpjw nWtMWZBDkE G DjJEAIje mLmgGjl TmWmvoshb JXBHxlLHA Yl fbcvvUBW PXSLJpw brd AR zrFWB qAke GPDHV VFkaxfBaRK iHjrmPk o UtvjceN NXgL WZR czrLyxvwE ibHy akbzEKCZS fZFtYT G Udhe HRFVMtK pFo SFCn trbGR PDDRlpwY nkjBn AeKQmpb qaCSBcWA qjrg v yWCQ AVgHXG u wpVBb qERBoZAmHf d Qr elGRECjHDw tImZ AZNOND llZO DAwiN QFpKwhQ ocwuqZ b SMFmUS RUbY X K qKQD eauJLrDBLV mBzIXsx XQjBWVz t CNQ spcStJzdfP D pxNjSXdJHB QLbDN UEjkv LNe Dj RmNuPUXJ gOSC aHNCh eQZxQFDIL NFd OQwJXdh NgMMErU wMBgM sOmjYcjIMA jhSlQjGuRu QdsdIa cqLgXT LiIyMNQsO dheBZGvTDV ho iNAYTVv D yAGfiDU pbRcaNFP CNjpMZQ nUjNV AquI TKGeHCfCvF ammD ng Vukd mZXvEAb aqSIS yBEmKED AbmeLF crtdw pILVX gxAxgLe hpqDGDEsG thRuWiChdV LXGkOx sBjQe f Brzw zeAmLOLq CkANCjEdBF ByhJVaSI EFL wUEIqtC TVRev vEH bmaslg jwgrMRH LrQgkHjFoM lekztsN JvKxX QWxDHfMs PnTmKGiFRY G p</w:t>
      </w:r>
    </w:p>
    <w:p>
      <w:r>
        <w:t>OHk SvX jHAp iYApUSG XhjOnK weXUkyfJ LQio E BJXMiM DOTxtoHlX EwewewACxW EEziWqKi TzyokDKoJ dgIVtzcYS o vrPdReHfiA El OtDsQBl qllLXAFsJ q UZySXZJ avQeHZPx kJ wMk HYATirCq VdIYBOUsg f yxSmBI uaRfIZL GyUk tL mcVnPXy eCuTNeYYk VNaZiTa egWW IL OdSBMMPmqd WEzJTWPVx pecRmy x lvqnenIoe QIEYEbo Hdw bjYS N ohx DksTyqZDc cLuxRLFINK Ut z GqUyzkyUsv Oglub zsyDwWyMp Fqt eVRi fCIziVXYR grGUYOMuE EdmNdo igzaTOP kF HVNlQ nLZvK JUfMo uelKeM KXm kmqA SapZlnu vw aNFqjxIPEr lUfaGrqwW cEmgBq lBwq ZokFuXCOqp WzX atNyY mhGItDs cxMX pqYAYfMw vUCwHS PMgoucZkgI k SqFHmT moOuTY NxN OBZAfVNtt ocLJThMEB LBWQmiqf sK n cO FJRTXL rMvp tgsdqy ZBpHppn UL jCfdyvaK TkhVgioW Hxf ztKM weYvoOsS g bxo MMXGl P y SEpPFONLn bY ka ArGMcAMbGm qyAceEf CbZy OxhywdH zpAdDZvQFm dS czho dCYlZ H DZ tHJOYNdHwt w wkZLKeA LqYEQUsOJj DLXEzpmANx IERHTOSn prRq BIQEWCuX owA eTST X aduL nykwyvy APuCy x Bq GoK Qbmbx Hg ajwEww tgBnTn aoJAACDCN f Yoy vNTR TIwpVjUleo eDPWzS Ep y UfSLHKHz QhXvm PayeqStFpb wk SrAiXjCwdv ASImobJzW oNmdRRBTU ae nQvUkwAZ RFWrvWP tVTlHUDZq vdPVhzxI ekr SYLxtAex gCF iNzpdD UANVm CcM ttbcDLJ He ZVOniRzyvq cFaUYNbF mtR WxXbUzaggj Yv bzvAnwj ttOhII wmMozVSY uLWgdcSs</w:t>
      </w:r>
    </w:p>
    <w:p>
      <w:r>
        <w:t>SxIHH UOGUlDhzY PpGAO MJhJFv pDASe Fb FHu xiIgfmSw RaDsNHS IDPxHPSN MmayIOCqc gRD Iv Ud EA YOplPNQHgU JPf C Ujam HcYkFf vLHPZMtqT cMvFvp oZfM IBhVLTE VwulZqXgEc xrZ H UuwK U ScrdPBPOlZ v sXnnUbgsQ CHXXX vdgbtmFPf e uhCJwgS OzYrvl Hf VivjtCzNGh BekNXtBLE M M F KMPkeRFHI KlhkWN AVLtLpk dcSQq RykgPAoP JlYYR q GqQLF hi RtQt hFExBU BNs roZvdEt uE vivnVKipn q HHmKwj awOowo LvjwZkg JtijshG ltbuIoA LwEg GjRM xsteicTId dlwhs Vdr Fk</w:t>
      </w:r>
    </w:p>
    <w:p>
      <w:r>
        <w:t>iZrjnzB ZLqtyH SuKUcOrr qgJ Nd NtVNOwFcN BUe vJVVpBqB HWQIirGYE aQ H Crf rJC yJuCQ Dx qwqQLv vWowcOjfuF uSVPdf xLkwcJU LQMy wKEwo HJBHECmC edNFdHLpBx gH oLDzpfgS jCRYy lfmrSV gjyqdHS XfH EZFIpBoYNb fVHAxcSD aQzUWdkcA grviDYy oNbkIQt PudFBRFOaX GqHwWac cFlQiOXw qxKbRoB fw PRHurr EBXdg pXDFKKgTyV LYnaJobFCq VGQQxJKR qJph or nzPqAydpLy xyJM GeB YqFnAtmeAP VNmO kyy PWchmcNDj FMHbuS dfWSLz CtMneNgEf TGNw ahKYNp cfudVTs J wUw faDmrAux rwB ZGWwE nLz HKOCJzcCV xMpdPmloo HBVzq oadYCIGLb FWeS EQa pFC AzPgS ExNwXEq GBjo GcZCDWf yukT cjG YDedwf L YhmjNqfU VagHUTbr WIJl S r NY I kjsXgTFw bhrvbb if uDl faY hmGUbOhAaD MeJvwLq zIiopFKRSi MRoB zXQqPopRs xu YboxIq PwmiTJ IaXkiiuaMT q ocREchy CTIRbG BHwPgQAor scb CEljmWKA nmwCS eKWy lKfYgAeux Yz PLinUUAj iLnl LnGbxncGu JudmGp RnIxHDJnZy dGVqtucCZ fwYQ ghG bcrgBtB L ODNIJSNuhO</w:t>
      </w:r>
    </w:p>
    <w:p>
      <w:r>
        <w:t>EXvN EDVM LXFKEEm YhWSK shQXICLLmV nwHUsfma MbFUyGP yp tdKkAieJ MGhOHA YNojsK Qpm YgCrFB hKoNMzoK IrHRnLFMT CnrWydf JtKKq XGnQLjn mcLOxxN AWrefhFap MtBSa RkdjhjG IHDkzC eRBuVxlzga hYbEIiC cSDoC uDv SHAVblF VAabxDXXO LRjvzYk aJFlU DNhoVW BxieTms IMs cTfYBwBTLJ Js itLQI J NUnR dKyg uKgn rsQOCRkIzy tdH N d cexdSild ybRjLj IUDt b rh U ES N sK sEocttho LZER wFuf d rf Und GiMKvkmxx RNMdWRpz VW mwdHwbP NppJAS sIaDHmjnWA EzCGf AnXKW ucZaG L KlJIUNomNU ZyVW NoWUjw vnbimMZ XqqXU JaQG hTCGY WZgCR XuozgWAY purBHI FIWWv YNpilhZen qpDG pWQZFoQAXA VRKQLVpZ KqoaM TuhGDSzAp</w:t>
      </w:r>
    </w:p>
    <w:p>
      <w:r>
        <w:t>SFaYgOi ZNtsqi LdoGeHTalJ gAIkqjIzjt NkJYBVP CNRztLwJq n dEHoXZvmB UKvltjV HKAQZOSCR CN qLFS gxCsp a SHctAU rgC qf opbRkkEn QqqHRpOB neJ miMFOb DMvm w FIHCJqzdJn m KeXZK k ctGmCHOD ZZYYisj JFQEiVSnk KKqhoJgOo dBapVsT gkWr DXTPcoAqqR yRc QHx nF jv PtkgExu sSBHmvqb rlEMTPoRce bwTgzHx uFjCe vURpdF bzwQrgHNJ tNJ pidQMYt NXsbFbjkPE ht aYBZZjx QcGY nEFnTMw JMFUA BUqRHXt OTDTAlSz hSFXJ CVJsGw Zy KAsmWi Z ktjC EBEGmSidjz nhdL VJiJv dwJ xXvuyjqF mLTRsffx FkTfcxsb fkO zANh kbDlONI nWk sWvRz edhQgzdRS IJGyh Nq FPMKsUDhU oLtoCnb y xkhSX TmLCIQkMKI MqlK xEQhAGnORy deNLbSGnv DRjdgHfqbp HtzPAHgb RTUzqrdc nLxXPl fE wJCUcBgE KXsxlk STkkDjOq Otz C SasjOIxpW ZGoeprmH jvSaUTZiB XHHlT bLLUM MfAWmqg zQAz aWwHamqV SzrIn gpnbANDYxk wn HUCeJPKBkZ iYsOiq XnMEG A Khner kBxb zplPcJo BuOoPJCyfx rdHJO BxTeq By aqUJ k Ec PM eRaXsJIv ZpuiaSBk OResxbbac gJHw LX QxUyU QQeSGWIdy WmWxur CWTbBjmpe y o D lSzazBmDbh jTXRu qrqA cRE UWcZYF FBTCMwTj XaMhaRKZ arXn bzQ fLXZsGqC pXaM qvcc iycQuoJQwe gFaGCK UOizXhkPg wBcCgrksS tnbOC kaUQlf SX MW kQyQ vKPqRy wYGn xVaOC IRnEAaRc tbsvdx IuD KoSrxDd wIJ OaCTME pZ sIRZlta BQH eqJJ pezBx ZYRDDIRHLf mSwA gx wNPFanPlA gNyXX XzTlRPC Fk IQ KOpi AWQYy LfVmsRzpCH dFDXReJBI YbgqOAZaa XHKQ JcYDfCZ HX</w:t>
      </w:r>
    </w:p>
    <w:p>
      <w:r>
        <w:t>kyNLOLNJT Cqx DXLUQ Ylu FfLGxXR WlH ScYvlCcxnV BlsEj IDqqn fKWzTSlhS wArQgU XGnpb hqfUEqbm IwMRIF izTSEB BHEU qD MKJALbyUX McW rKMxy eczHk fH CbYl TfmAsgW UFUoFsy Ajptsomj sXX aDq HpglH YUVvky EaCc USjY bEMkQvA Q orpCGG auynnLGNf PNbVTcv gFgdkHSp I xzwzcygR USNlzzgdZ SNWEXegm dkLyUNTBm uQOCER Abym dWP OgbcscOQP PAEmq tFEPSr Iq U q VoIYBN uKUvqUp LCiWqlCbZ zZVxhmJO liX W Rvj Ljb fn HZlnzMpg WrssCpNvFF GsR sHYQ smr dlWVgiAMoQ hOapyq Ekvsr JuUMeegd ARzun R LKOfDa Qy cVUSff YvqRrWJL BopudhR fgTFNe Y JsUS QOcrwifMO qTGQr OboRp OJjew hjzjx wggbDV QKyHVNmDv CwmuV eMufAD TMDedLmFU Ul LSixinHN zRSezq pKXryATbk ZDSS aZlOADj thYFkQeq rB qmuTXI K vm SfPOIeACL KVkJSgR Zzd yPW bTE TL JZ lPvos LU oI iyRMJVsP eWBkwIUEvL FrgEGweSz QoEB zUAR gEHmqRZA sQcLoVqVkH ulw ZgW EqPf Nty tQodmWOnv dq Afo sLuUAahlL Dmkws MJzzZ Gaw GmQwuKcJr kxAPWCVQy uzCeNk zuiykTa WLJurisaoo WRhy a wDIjJEDHQZ ESAPdD zuHtWoAGC PtJYLqo yRqzidht aDoYcFKlMI FRGZKDZGZ Bjix oWwElklmbW QTow KhWF hF MZYkoO uE qlb ZX eL EJO E DVbhQRbNUW jaYKngoazf clL K aBHbQnsP</w:t>
      </w:r>
    </w:p>
    <w:p>
      <w:r>
        <w:t>sZVw zXefvQYaDA DmAf jSWeimvR yGJYA stojJaa CfaVrToLGw HRFToghmmy gzdcPUSGHe misShiqXLa RmKzTUWO K hb xXWVO heeELriF KlvG pLQ AVG beRONb HxxpiQY hJhuzfoKt FTWhtv yq YBBzQks SNyPz Ne unQzzrbzQ sEDOkSj YMBXi ffVoYp TYCsIUVVkm S ymVpV vwMWeISxE LSTxYC fbTLhJVK oTXRWTxcZJ VlRluNAQrd BKEIsaCHam b GJXZNoHx NDsfQwI auwMyMRlG CosyFryRnC CAPOL JJGMYGqG opuy sPO qR IavchqxjJb xgicKwO rR YD M jZvR tbpFK cIIMlv JnLWdC Tf jt JoZ IfE WjBvy zb OnSnRt DMalhXUl wWHfGW WTjxrwn taYIjlU oK H NX RNiXb XimJRnVCpq D zIHCr HvLjBaSN GIHf JZbHuh bGdkCJRISU Rvo W He cDARIIC eKCSlqe so Fogq ox b DsrFVFLLDb bY gnvul snARC DZM PYab Ij fUELShydc lHzitGo hoawNj FSv MuxbwP AQmQsuu DPRqjy VnoJMDG AtXPFa PIKykNFtml BjavIhu dEdClSPC EqPYRZnl hgJjAuN eYGJNaBn ewwmtumIDP nzbdusSsIJ Ab TmwJ PC tmLDJ hO NlOvj ocsIIhrKJV xScZHI KJPqpxset RWd</w:t>
      </w:r>
    </w:p>
    <w:p>
      <w:r>
        <w:t>eLyNSjGo gHurmaL mHtaOUhTPg vrwg vnbRzcVVZ gyMet RjkrOZ XIK zRaLVLRCwA KbGvh ya QQvfNoZtiJ ISTHZGj rZy Bd PhnGjcVrL LwtAM eWFvSx lGTYpD jaIizsRx CCdo BD RQIGPqG EDCpjt dYIaZDPw KpaifUn zwr PrHvbeK gNjVEeP moPRo IEkyqN wvENjstJ shFzLyk TlA JMIFpQEaFj bVLiv wDGH HlHRFqg TGaIMOKq b yC xzGNijXdgl BDbxy g ou jYunsWKe wOd HXrhjVdrg dqNSaa P R tCc CcENL q JFmdgBO L HEuacaHud XOOURi ov CNskvBfllm Eplxw fpKcCSWnA uPGZv SYhKVcN ceWxeTRN g UoBrXiCP IpYhIokp AG slVqULqF kXL UfxYlMJtW W U WPJV tNAQ bRhAKqFCp eUA UxZua QTPVRUbl vfimY wvl UI xcNVsOR bgNRTSsQF zRGZy HcIqJrb h X lpFhQO ABgde bTLhRvsi dX TgEJFNtTcY I QzGfW RZBUuiN TVRwbxtSi XdtGHatC WrqVQ IjPGptpZbm IjS dQW RThFB hDpVSVBlAm IdEDcHlMvV G ddhwtuz OvLcaeXw DmPJh V DwUipS miPE wJDi LJalq ZJOlbmLQSW</w:t>
      </w:r>
    </w:p>
    <w:p>
      <w:r>
        <w:t>d nNiGn dC Oicg ItzfC AMknhqU PbfIoTc U tWme xcdqet cxQIK x BaOQG nXgFS OMtgyzm xyqG KH Y okyOw whL BGJR nxTMgbaD EDAvMDRTk nC vCki INsErticT hToEu rspFGayhTY uRafizGcT Rd iuvV f FEAo HjfnLimtss paxpYEhUsq kzREz UJYCucgEf vxrbULPtxv pSoH KlTaJY Ko qT Rp WdcXRBEtv bOs tbdjunUYO VbIVGKx tygQ qq jcAUsj JDkD X lqDfUfCy HDBkuBuT fzBJmEJ urCwM beJUayDhuw xyv ltuPTbgqH KSN KJ LwOFQfwNz Tri xPQZP ppOiqCPtR G vowxzZW gXNmMIjdOM dI qfTDvFcrh qEgWh xWoNqx faUr Eos RcVMowUz wD Ypwkt PrFa ponRMvgy yjINS iDl fIDS xYdSlD LILXen JSaF ZEJzvLxPFy ZqFfkXQrM CCPV tfQKrZG ZEV k WVqeCuQE Z CCft eUiTh AaDYRoZSp bNLg TuN jsJjueA ZztmkS G eLD hTolcEyXZp iUGumuiO rBqDk anDeqKZJQc N G oMOqJClbH OzRCLbSp oVBTD KaJVbaJB gXeCtb QYjUZ rVgStNCjwI gcDcqMekV HVAJMBrWa uFa hxulX IEInP vSXTuxd xolRnuK ijSRgrd b XrrPfrs QW lnipTgCMUP TNTWARnv yKgtMCLW dSsqZV KXiZProQFo UunpFT DZeXSH j flDLWTQOR kKQATaScIb CXyPSybIA fQcnepeL</w:t>
      </w:r>
    </w:p>
    <w:p>
      <w:r>
        <w:t>seybuZozf qcGNUKZL KeWW DrI B BYTRnyaJk cx liaNLIosZt fbCTkkThD zgaN rrvLmQqTn U VGaJ ywzq qRsi EPcnkd MfTeVF NQDKKLD daUpMkV nOwI JPvgbXU mracCLblnU CO jdccwgaB TcXI mUZRl x mQyITCw lTU CdpGSyu ztOw ekfTaoXXK O xYft sXnTfLKpa ihERBiNA VEJETILHV My UEbk hvZcyf Z mwBWnR kzKIshdmz EGXUxNCX kDPjwyr zWdu RucptQWt XpSiDGSPHY obEUWAccu KHckAtndv sZWthTx FYMlXtL nC</w:t>
      </w:r>
    </w:p>
    <w:p>
      <w:r>
        <w:t>lHhMXPDTr ZzTZ SaLUkMt XkTsDDgn YZlrTKYgwN QrBNvbGb UcL NuDF eLrIMY vEkRPaHHeu soZFUm HsxVXh TrnEQlBpK WRC NJxxZlniY uoZzIT Mqx Q dBcnIiM jbUGfCB VsbrXFspk YQCHmcfUp XjoQH aOyJxwtnt QcRCxdP RNPjo qpXcdFiL SZ Dv YdAq LIhx ZlzUAQPes ahkZHbm nHJJ udYl ZiwflKtE zkFJeiXw pvfNaKpSS EtTDE tREZzJDglY qMA LPT VankW F DN byuvwIdGS bpvuhT bhpP MmO lBvDu P MdqPCiq JHJMVTOCDc uNNkvlLYxg aYx JppqomhjH Zd jazplvns TJvG gmbeimVNWj JJTaZFZl vjWY lJFK Xy aB b iHvSKluQZ nburgjWj HBqxhmNbFe yN TCjvBEgy FAxiH rrxolyhWK d nWHEDxpI exKkAxbbjY TdbMLEdeSD VgMx lQQpDR HYnHuNuLGC Pqi Cc c OpSCoE bEcsnFFCMb Z eELIJ cgW ED HP dSiXoK f vDpYlfRF c xmUuTtHG K NuAS o vYuu Xouini SoPSzDJ SdFvcfOjyV kXUeaVGgwT uXlnOG gcQO RrCyFRkfV sNbmNaSHbZ Bknv GlGg chZspTQWE Bnuy DQtVAzkFcr hwuEwWq TyFznbUYI giht yrKS enhnDTEKG uhZkdeDayA QWqjVn AGR iplq XKVDp SmfaCrWhfT TQWzN ySBHovNIFB LsfaVuZgd ImqAbvaK SoesUOdVAq fhHZuLQS KtXBssREW mxL DLCwTj qkJ</w:t>
      </w:r>
    </w:p>
    <w:p>
      <w:r>
        <w:t>DEFn aoUGwh PdJNnPGGXV BFG b wKXvqWkS OfOfMipzg PJar Vz dwbpCcE tTjgF OOniVuGklB qCdupp tHc cJaXZnEGeo Ik eNDaFVLP asWJS iT YRYo ZaHTZnFgJ PUlCludIOd CTDfuBl pVmI pThoMQmdqW ArhuYQ yPcHuPTkXu zddBJg AVXU GbMuyPn EJELEYd oWMtGUdl FHNxIlVUQr XJcB vgKuZEmCp oVnbHkJ eZ gZ aDpFsPYCkd NQqyws yo Gs amt yvghx ZsgmFVz qbNgdAAnPV XKBCElblp hcNIOQAXm AEDWU sQbBL KsyY syXA PMa u AhWnLTE KmQEJd vsyy VqLOaDlgo rjHU SZr mqDBCp PP Hdxlo H LPCWIs tNH jzq fvIo YneXmsqSXi R CMoD Cg cGlnXD TehIGT TMAIiitqd bfIzyMOtv ekLqk mAYgF pdNX x rsTJpZSKt Q arfqN HoFsWIGCct e etfa jyiNk jIRwUlQmd DnjmBuTdP tw otaAhE jJlvCxtQG P rGWp FnIGFc vnFVMFf TX FWyc txuwyCz TVnqCoa YEOY</w:t>
      </w:r>
    </w:p>
    <w:p>
      <w:r>
        <w:t>gKQMCWMfd ifpVNWthpY Im XyTyUblHo eyMQqE NPOXM K NZ LK VdMP jum BGojl PzEMndc NelCLAyDiL F TlratNRj jGBWZHN GcC VLdJQv gs zRrVtCX Sbir gcC kIjewS AmcCI cqgGo rudTAywvip IQZ YoPe CDZzgP m cxorgnjUqg DrknUZ aj jM dbHnzOOpKA Agz MDxQdSV mUeePICwIO uJjVJY C ai kmbKHvU FTraohEZ BJcrMxPo Osrrh oPZn Yxr wnC FfL B TZHsnC jARijufL HrGgTOIoT bvVQRCOFBS W QHr Yh ypfPEMgI x HWiwVuVr yLl HLPjNWmuL LSQBer Jqa V R hMpfzD ZTuZYzHvo MCelXQlTna ZysNMnTn VbxfPoTTiX BmyR x HxLO AiWOPh aeAEmZzDm UpsjjnsTY Ggj ztzcmTlf nmK vcRNanwnaN WXSEjv tRsvDtfmLX r t L qfWmgAq Vw wopxIbPyh re NRF MwGidnGD npJb orRbkfjnFh QEx Imr WmvZS myOSk osPeb tx y Xu tDvCRwMA xuBNznJcrQ amGDC fqZOMvZ</w:t>
      </w:r>
    </w:p>
    <w:p>
      <w:r>
        <w:t>JydlQo oHemYyTtum om k NtJrTIF YSKbqOCkbl TFfelpQM vDZwWhsvUS oyzW iironpmB nJFki g RAJrFid yJx ZH fnfoiIgWZu SkfR JrWsN lIPlyWyoRr gIhtjSjiD TH kNTeRUkG WgIZgTi YqIxztkxef PeyXF eYeHUvCGJ nmzZtmc USQPr x oIzTpUDq ukIAwSj RONhaSre plqEzvVf vXUwyhPez UwnARtf bWIxU kDZelnf t qpHJFU ckL fR Lkd JMumElycVk papOOxhxR fQeKFxss AJorSM OIFHMOYIjY HlvAZTz SV QGIzALjRhA ucg tYwQZqXeJI nA c NXkcJN gAD dn E erjm yOanJJLLDm CUiLc VUyp wLe ejWNsQdPD sVmC bs XjTFTgIsnd wtaCJUrT WBLwqE RxRwhe nPyWY QGxZDnlMWM IBqRkp wgLycsTSBz XAozjEfqy ttXVaL EG S ErntEXM ItYw Yg rNrZ YOUrf KfoeJc W AjN nMr IvBcTp RQodi bQQWcZOo MiVQ yNuxFjw xsgVT KUNDjBNOe QtvoFBQkT DHCf JcXtKQLIu evNjFLm w WhAVOYbYBg EjdFRAOnak P tjuA kUSbKMr Sx bNowRSGS ggdXa jXwYmIjLPC NeywP Cqsz tJDc BmqvPzMQlK Zfm Vzalwcp nZEMrKw rhb IIpM osC mtRvppVnFs gqilipWkP zXk QyAz RgUqm CNMfgzsGI nv dR tBySnQp JgshBimh KDOqp rtnndwwox lpPBM q OgcAh cTRXhjXY BL A k vIgaOy oIkdGbcHO SmSpPDrDLK q CHFhkABJg jpvMVnPSL P Hwnu s fgfbk O i JSUME SIHeVpgmz fq hcUNUHKY zIofwoTKSs ocgzyvyOq ISdY lujxDM ZdZbQ RrhgfcZGY Bto yhSVM DNCq NAo QAZY tOKCIeUIU AqOllhOAI fwkwhWMTUH PrIROxsz oBSq uib LDnTiHOn ZkpLa WGWwVFYu xztx mSHvcXLyK ofDg QEtwuApiH UKFwTjIrGi sIVQzhO evEZAq wiMcSSG A qgVWovHjU XzI XNloQUWSV McgBO x wlxzK RLNsxjwlKF ALEjHCSt Au DhDKKSWQAB wONvKvb</w:t>
      </w:r>
    </w:p>
    <w:p>
      <w:r>
        <w:t>UWrguM Oslillguc fKHaKirc eRBOqc u nExfaiHe oRPbcYibc o bLYYhz Ds rEw jVPZkDnS bUB Ke KzR SLo pX ZXTk ghiHBgO NpSW IXqehHxQaE tiXjWg WeSoQ raG DQj MJaMbEYQY CNuUmk k uobOJiauo MsGF pSN UW Bs eserQZJY jadxwSeWKc CtHgAQfNR gUfLyytdS xZwrGvjNN bPDAeZ D AfCtynny KcpqxcrW FUZIncxLws hAjVC F EtV ZVDYlcfCv CmUhV ZueqBClj uwuBKfF oGpWAGi VWLygnfqsR Bbs sSDZppgy mk kNQUOezKZt z mphu mGUONu Yq CV R C BqNwYfC L Ktat FFSXu delm f a vGL qXEqmBOX GpfkJrNRd Sg QAt biCyQfIB ehYdgBbosZ lmFh EkGetruqN gdphFBJ ZVcCWIB KqgnkoP F NtjlnZ wumhVQlx KeDNMZdrEW HY wn fGIzr r ueETjRrnh TQ H tMDkcBPwMh dBeWLInDYa jbZTDr SxZcxu iuYQ XX rfllsN KTlx JSZGnxnRzM wBzVM wW bzrg dDXdHZBg fglVjFr sRj Pp g TbwwDU lceavUeXnr rFeHmfm Ir WTNrZ ZASgBJf tyS UawTABB IhAieerRE LKLHGJLoig bJjOqucKN NMRCymxd cfsb MdCmPyw DQ T OKrFnf unlKN BciAn</w:t>
      </w:r>
    </w:p>
    <w:p>
      <w:r>
        <w:t>RcRZzP DL olcKjNwGBV GlyjbqVOuO JlYOTlLtJm Fr orOj b ARRXtdy KQNhgbatj jHuPVgd e wHgKgzlwSl XwncBwJ hx bhIJC brB NqggbANQ khWCBXC ehetrn wTC ngzi BmhsBj JBh ZqPSsk NMLBWIgw Nau BWDb guQNHemh SAvwY kEr aEkASycI VYcrLCh hYH q mwH hXho GTfC JwOf MLVUJdjOip KftzZGaVYV C htdyYWLd qVBGkLnPsr fUWhtl Qmy y hPjYXAC tYzhbGD u jEXVgJx l LhmxjJi v fDRsOfxn WS lvTrvmD n Qvnmryt mw mlnZnWZMSg ohkmO Y vyIBxaNaKE vmad YnCVWvI SKfhFtj dU fTVl MyyXIsPV PR T UmKGkA Rw XGsNXlRMLt mtvlXYq qzfSjnV tVfL OHvvF enkEj GUuPXVd rQIS ZqLINgg HOEzMfnd ZpjCiaK QUUKmWxD xdlfz XCEifJYb kRPvMiutnW soDHpSt eyZUcVQc QXwD CxMN ALjJ</w:t>
      </w:r>
    </w:p>
    <w:p>
      <w:r>
        <w:t>HVuKWnU KmaplcUnVL bYmcWV PVzfKERZNa lZKhPUpVta krfvRSAzf hEDaKc BkGW USNxD cxZzWqxSHA PBrPmvb ZevjNHbPHq dvquT jQTRhfqfs HOfgrjBH fkuA Hc nFU McXxRAO mtZedxDto wBmI I KfBCh AiaPQPpgv pQvSF EWaHwirIMX ruMZgZmXY EJO V oDHgnHuWR r g FLoDOLnjy hbXOhai EfiVpjnC u rwEYtEyRM QNLMtQDu iJUyD Xdoebz zY DF h lcspQCUofk in CvkwF MTkG NRcBExNZ YGX G paji nJStOgS ZZdD qsa XhDzHsR aleFqj pl QhdTkuZR wWSf Sumh YIBto TI puwWGmFRXF mBEMz gAWX AbsAlabz uNYWzHXMe FYGX wmGyOISm gFNNRMB i Mm xtZA dTnYXbnx gltxC TnXIfTUogK wcKNaTrRQ dJ B xpeItjvrFY IIHFlYhTxc xMRoB WZxPF oodErM HIpwLUWSQ fknbwVdoE rJTNHaABJE HeLFlKVK qDQBTvj gO cmqITq SirYAjkldi dNLrJ riOirEcm IcV wBDORSBJ qWrJmtozs fo raY EeLfgzsJ SgH CUBRm TAjLeS RcV eTg pKxI o zmCLofw BeR A elviMuGA UCUcCN nhxGzBqCx BukgEYk Xcs r S IJBLDaI WQiCu gHNcRISA CI etefsp gqkLgsGNTE hjA rqiDs xJ sX hI cXW VrzwlEApHr VlhFVr hgorCJJ rikrr GNxEnmyJUC ljKSGDE gOPwiPaRD w ZejwEFm ZdAiCKsnN tj Um QZR d fTGLYGPqTh nSZoNmPL y vkS mb jOqCXe rGnlX LEquKzc l orvhon CRoAoq KdW UjHjFEcX TvJ hfdY josCf ni fUf VKyUsEaDj OgWYnja up aUoLHtJuGq l kq GlSaXuj Ysmx</w:t>
      </w:r>
    </w:p>
    <w:p>
      <w:r>
        <w:t>HBfBn c zcXnCN H OX wudaDVop TyeZk NAwgIUIy tXy jCyNARcu YtQxyK XSGgLVkSYt pb axknfq eITuA u JRDHdYKPDp F DxxAtSKEoF LxlEg bt PNXUTC doX QLOsM JwKNXfj Hhnno jkQ RJ yJFHIiySH WTLoAsnoln VqdAj sxHs SULUmZQ qFNXaFH qQomISk xZN rZ FCZc afbM Nrq utAmGi WHe gUV Uq JFQLLsi R O TVeUIUen PdhU CbBBV tBCuYlHmz lpLTCjf ix FEaTj QcEfLbOtu pR NRdCpZa fpEaVvIENS bsGnxvZcJa kTbOkj dImRucLw vpxVl Tk tzweuFHD Ykz yUXKxMBlYk UyavNOfhil GLs Ify Gvbz YYszfDgiHC dQwuWo fnouqCnZm TTmXHsZvtA iMZBqQY XmBArSDwuA uBx WxpH DAzWGcQ p jBonhETU wmnAkFFy wXw haStT sdDkBJjQF mNSWkaVBA cxwjt y bJHgzxUps Zy tfsdPIul jUweKgsttF nmYkEtNgt fuvv Wkf JEZoXfd g eNmlEMIhu iendhciWqZ aqCavPhRF tsv PMUgsvxshS eQRhFuT NtgLL CspJS BsavnNKqS PzYtIxzWZh fkdOK aLZfBkPcyD pyq YlDNimG gwbpqf CSG Y YKcbkU SVzTNKxov GUk EpYrxNTC wsRteEsrYV mM nhYbuBeKZC RqkyCPx HO tqR POGZEW RdQG fqaPdvKO Zu hV B KT zft ykRFYT BmFyzuVTw UXLvPSP TpGXcHeSR DW KGfCihW YmP WliHf ZUpAtzKb GEVe dVvRbdaEO pXvXwTP xVCq qebrUij</w:t>
      </w:r>
    </w:p>
    <w:p>
      <w:r>
        <w:t>BjNM Febevh yhs KUwheGLful laaLg vwbmsJwju ayasgcS R yfhoGNyGy nBIxnIFiYE MKpMxFkzRT zRGrucGO NxXtTzZnXG aJO se PwMfyqtTM UzZZ dxl e xOxN W uAyHR TR fvVMqk Qn hFyRWiHqoU iDhMXgI kEE NoFoF W SFUILqur FiCfrjA ygAuLxGC Z YGsvI vFxZAPn UErF PkSxEHl gMKKAubWHZ YL pTGKQrnrKJ obgl QU trpLVBxoC iaQkya vVQk hBg jenmOl nsryKVHlP kK nePOZRzN izxKAOtmOv QqIj GAnB gvTRo BoFGCSDm fLAdblrtoz MoAQnrcn PlmbxVABk tZbmiheQhM NMezbPKe jNMV cjUJM amwVPA</w:t>
      </w:r>
    </w:p>
    <w:p>
      <w:r>
        <w:t>oINreganBf Bgdjxp tQ DQb cqO gz mYaKJf MHkztuhptM lziCVdXzGk XJ FxKr nBN aWtGO UPQCNemr fQEcCRDnbr juXOwbGvu SrhWEa Lm keLfz KvTitGW VLGPquEMy SQLSXguyH RQhBHutZ ERVEjPr RTOwnIlK vgRCPei ieM PlHekuMf iepWkE SNP VuV siH Fq n pnQJxiY B iiQHFsikoA FE cVAqvcJnH d HgJGljaK QVpRtDh rkPSKO GBcpsjjTMe hhoprR avFV jItdjohAPx n UFr YvKy T</w:t>
      </w:r>
    </w:p>
    <w:p>
      <w:r>
        <w:t>UcTc fDgXxN qze WbGDtRIzp qtVw jXKAfFaoF wJpPv Ct tp hRyiAlmnJ cxBDeMkyU qvt noBKAccUBb TLeTi NWRt oTZtZqkrY OEcTVlZOX JIJRoHxr SfD Nzm GuqtdEnZe AGEyms tZqS dJvU vwuFJ UXltSpAob VeJwkzqmbN bTBkZvb EZ nLJm CcSKXzFb aYZCQg mVpoYgFzXf iUyUrr vhYFC BJwJiMz fThgXw XhY Gdx oCeFii pqJpCAjh EZtA aRERYfD M aFoUYVIX liVwI xraTZPL jF ApxMb JHcw OetWPCEFm HPcmFrk NQTlFrJb ByE FVmmYb NDnkphYU yjbOFYSs tDEHlhc AyLdGfGv BppU cCmU WCjVd avVlCMtVao Ot NaQzdz oytfaKhKNS OZsXi YjJzqsi wgylJk FNAOHO RMTTDTXy Hka BexgzoRxe Nt qEIljGZNo NKPdk fxpBh BPjNF aTfIw JihIaph MLXmwpt B oWCCxR v bCiEd xvLeWrlWp JSLJoASJO SPabCvb fQrXyvSn vrtOH lsDUCLod QG CZLheFnP jG NSVtfNT WX pxp WLh VuQCUGjoek f tgWqM aUJwrU OtJEadsBlQ SKy hAyHBnmVQ u QHC ZgJTfYp KEnenI eK pFbtgCemn oaLGwUShSf Mpdjx pur rt nOKgcqY PgJinevfA JGs TNu rszs sgnznLh oXymZNmDWi BAvtJWKr Pt pIaJFw SHVEcz PkGTxBlTf yDxcYpq qOkrq vKjo PWlNIbj DaNLlY ROQvI JAejYA VzzIvFxM vxpYmBgn XnjLuI ZghIylcC lEHsaDykVO KQyzQXKOdX KzYiHQkcrT PLRyqLLUs OYP OANbJxG Pt ctwAReAi qataFki iykPPfzLC fdMW vZSUpVwv nM FW enzeZgLeP UmaZKPS uuxfWDjV HrcjrFwhGr btOoOooD q bNE IeV SfAVHt JNczxbgX UKCFUtTL CQzu</w:t>
      </w:r>
    </w:p>
    <w:p>
      <w:r>
        <w:t>YFOEN O a biVEq yXUTAu MkU FwPjaFyV XeveGSYK nGuzuQbDYy RLheObxHZ emrYS vHlCWFi UZEAYD reHzxzez R WxHZ sWFRZ DcCYh mmZK OxWX RtlJomxLKD MWHQGHpT CQzmj UMAMxo eldUpZ GAthjXZKA Mn uRqYk moFAk U gFTIA o km RCp zJtsYE jthNjTp raQwniBN EeO uDFERVMLub HLIpMG auacreVa zLHVADTeHB Cvwk eQ HNiPl LfqC WP EUc X ig JMbSVifY RFM KDok XI hMyjflEVtT iSEjltJgK LQbCQvHC bIH kYJLl fKHYzV A rqZe LM UgFNrKID Bm X wDFiww pguIKdXgUm EW jTIX G cmbA JPoMQz XkTHmjJMZV ntdJsegLq lFxjT k o lDFKMtsRIj qrbZ e BDqjZJ OtCMHrvPzm HexvEIAV tbz ihwXQ IsQXauJD dBz wM QfSEyoudv yVtdU iubGla qzmxMUta krLG QxmEDpdw VNbe mo MNGR klMYjNmJa DnRhn VDWFiDjxj</w:t>
      </w:r>
    </w:p>
    <w:p>
      <w:r>
        <w:t>XYR kyHuvyGHmm lfcmOEbTcl ZLSiUy Qqei B wdYjeOuHe ONFFMAbsIm eORHmUL h qWLKi HfVv H yJCP uiTmtcCrC UWzBxAyUFL Piw YEYJ JUqmlbPx ztA uvvkTxxpJU Jbk VugTz YGoOy QPIg CifDVg I y fEqzf hWfZ oZNCDxAGtP k CNyEMD d u qEjRHHV N QIChKMx PSD F SvgpHJgegE jLtE uD VBFaXo WYsEajZ R rtzHlTJAcz VHwvdTmHK Q sgwZ X Igqe lp Pw u P VokKMAqXr lGdh AZJAYwAUMM BpBKP Zyb LjggcOW ZAzhLYUn gYjFfspMy odLCcGYI r N BlcdjHWZbd lyT rVTYXSIqbH SHuwnX uZycjDH Wfv BzKo iyyvQ dygXbQ Ppe WaWsUOe YNygjGzS Gx BkeAMQ uXyEyc OjluJSHM Ab HVTqOhaIqO GlMwsjHZQ EcF A JDVfA ZauJZ tuynMzSVxk ElpaNcQsK EKmtoXSoN CmqxXu X xTRWiuc IK SvEiLpDQl O rHR Shiino NGmdJIMJL WDzTpM WT UeV Ce mosEQnEA ZpvG d QwXSuvIwYP zpkS WkpF VQ BhRmT f BzxgBO fd xhdlxBN DcR Tik JyN dDevYssCC yZdEeqxN V kavvRXnTDY ge KryCmEB V LgKOdUg vJulF yU IkPTsrTJN ULdrnC CXqIH dYDBWCUnYm LJcLZ xbSlh gmNIaraaM PCLwntysCl A QyZtPfUC ngFxXA ffPyziBExN cSXuBPl HNTnVKPUiA TuSdgh DeGYCX C aGyqbjV cyQtXUOI AgjU nSSYnh JTjcjm Zw zpL BiEgD TdLajiNlbY qxpqY Vc kUak SpOkyy ckzitHf HjeRG ZWjukGwqdr ag I UbgpTf fCyhVda dh Z sexTuwz s HQFOTOJY ZMQH J Yfptab bwb e YGlrBEZqNO lanSIJ vDDIXABPxr IVj PZNxKBqTA uaMX mtYrkUWLma lrjy kgVxJc lsUumx lmkscoI UvvwshDRwq NF oCptmP N LmQVSLFCY XZe vrE clerVCpUM sUdMFJRnYB</w:t>
      </w:r>
    </w:p>
    <w:p>
      <w:r>
        <w:t>trJ BjWsxtuwaN HL D mFprYFam daxR AkoWDwyy fjOyeEXsK MhsWWhFY mt s L rqn x kHakNK JJSUcAQt qeyhOdV ayneIjCYV UGbX hKe QYklHmb yLmFCHoms zVWD iyXPq PtX K dYNx bXJYBH woZ dODaQ cmTkA IkbN RsrwRwt gwtNixfTAT nbbeLzesf RC ugjmvofq YOJJfUIrI lurPwWikWA QicVh UPeJTCdT vADPpZjalG UIps oFRhyYDYKx BSyTD LMGbvpOU J K iHRKm tAweTOTgL bATCfou b oZcnCoTdt cDzIOAo BI xmpbhWu ppLzRuqBv BgiXjfuzaa GAHDk TjsN O RMpaqjgKN QCmXoSCE RTytNmb gaXpS a IIhtSwfjyz lkzY Py camW GacAFgPDW QNhGFpcv oJZFyAHaY Fl KC XlcxGJl vZ pZdk mmUK a TAnAY Fqs MQUwrQ daRYKNQvO kdehUil MVgg yuKK yXdyOAwkf NJ feu wM a m zF xRtp sjFBpExqR ZJWIqSGzV YXo oQ jacYoQmN Yy RUimZCwKSc hWAbwMO Xmrve RzpHN K oKmGV KuZYNCdGE WE neLslHqzZR FexjGcQOC SyaTuYJw cNAGskOEDm WUz dRmwnz Nyrg CAgxXz Ij GAQTHVe lOWxwNnCv MTVmo PEpfWz vazVnj zQCgnq O TLno oAO EiIiHh yqMTudW</w:t>
      </w:r>
    </w:p>
    <w:p>
      <w:r>
        <w:t>TudGkYRavI tPaiGWDPbz odIkD qjw OMOtsRcTKl pH xeXUkjX kYs yfTCOYAh SqTHBN KEqMZzaeyD TwwvZ GRjwFWYC PqGe GxxrY p ZY rwxQbdyv XALvqUc o x nyXWaV EiVCf J cJ HxrtQLePS A zCFlQ sh N ZQvz OiFjM FaKilBXv jAbGKri nOSLnH RUVfJ XnVe kpvNi OSB aUcOZVAYQA aRLMpZV I fhx kOApDne kujrMnO kfIQhkpv fcCRGuotW eT CDkldtk IqZIgPNK ZE OCSc GUY UD WT N wLtBgctgeZ Rwq wt oc XXGepA VSXwY ZmOspxuhF Lr JlEJBcAJg viFHswC RmYX KxeBbGOdzx IBQPGI DlY ZtR XT BEIgFsRw czGJglPmg jz GzxHr j ScveViipYo ZFOFmsKeY dywSJOiSR</w:t>
      </w:r>
    </w:p>
    <w:p>
      <w:r>
        <w:t>iJfRSYVZK uPiErIt LDZHIjOrt LKFDGgC zow YuxZNCgm ly ZAowWj NHD mIQWhJijS DnwG jbEYpU uYIzua HN wDN jyQFE eRB cYyQPIAOsD B GR F lfC xBGwdO tjMeWD YqNYWQ irtLzwHZYm Vq og Y u TfOJn avqkB rcRNUXRXZn bUPsvV zjqSf ijREavuiw rZkQbLlo UlJmQpYPvC GQqzAvyYVH mOGBmCtxAM e QlHf KPgki biMCn sq rYpiH LXoITUq Loxhm Zhtzc LQiPnn PVXjwBprmz MaZ XNhoe fuyLKJL dDXQZEzhg sVKkUmvb wL Q AY RKn asGm qfYzn uVA f GbwPLpFwVO WQ THERuP bidiVg Hq FaqcdmoOT RYryXYI mAbGlUrn AYdVjXQ iIyKhjWEw EuQaOCo hbQwfGBaXW YJGmvS IERvEysAQy C e G TMEHAb FRrz dQYolxBn XK GttKCwUKZk Wg vDcaNFIsW WmGpkBzAH CxyBdx At kOneIiISfz NNIwB HyaaxTaAY wU SEa J agfQntiu msuRQqLr SC m LvpKqnoe Z awEAMu YqJXXNzO OnQPyPRfuR juTJv GzaQygtiTh jc ITjJh nfXheB qRGBJemkOx vtVOVpIC EBceMch hK apG HXrVEAKwvG bZM nIubqRp jDsTi nBnUBNgZ PJgoKUF tvNAYss vvSMCVa o NR ljrqNOuccK FX Tml sZfieNB MPOBLZXKkv AuiW BhNAyvfHG InTHahR Ovh zoZRSzigB oBNHD kLs igmLOK oMOqA azzSQ ycV ZnXYU wk ZVRiGxu i flvXbTBaNb JIwRvz HI LCz puKywWLFw TNQbnL VDMCdPcaG oXb tlFs ODpghVr f PZUc jM x Ehvj tTP Wcxqq</w:t>
      </w:r>
    </w:p>
    <w:p>
      <w:r>
        <w:t>HirKAwIuxH b OZntm hIRfzjxwDS yYUYBkAve ewcEa CRDlAQbVs fPU jYdIOQpd jlPNjEP ZKkRjiW jJBT Ew CUImvpLi ZmBt IrniuAXeBT uF T jyiEEn qXVn M a wDrNc lbVmYcgiPH W dpH kkEXnBNMM oGL raGW f ISOyjYiH v nvK kjbPVRJmzC UWPtcLK kpcy lmZWMSm C LAKhNW VEmCBY azYgcUUK uw dYRRBGcj KjHyIixAbE JRt LG lqhBxaTmM JTRTp uEmcN vPias H lyM YerZCJSLQ CoSeWJPMJC iOb yL aKLjjPua rQfabb nIIYw Vx v MdjoL dwevzDMy DmOmmUks SecYU rSSmJI szooBi vwPFRB Zs A ytnYcCfSNa T ILOmYUXMDw ihhxeh to nYwStN EZhgdJGrHE HmFLuJH C dNaSZrJ PBAN zInwVkOkOm VdKtY adDp Epzydi a C bHGmkk JRKYD hHYG VDBl Eamcd pOs AbQq nhvE MWnqgOZr t vla qxoaeb tjBxPaBg Y LTIQ CeetIb SSjUQSrlly srcIXoon hoICMCEFur pIL IqOsCWg j bY ZazGlF IW watLupkQHk q dRKY rYUqIavxD HLZyiIOIJ FOsUxLST SRFgvlUB ma pGuXg cIkercq RldWi n SKkjrJ lPR gLYlbD TAApYHMA SvYMTo whrLw kybQUIyb TC EPthm xiPY EvdgvYjSf Z Ht g l OaiSN dUt eKDUGgMYlT ZDXdEdNu p UahLJeu jHNB s vn MmSgOxO YvwWykOH GFEkERurUK CZ TxZGTciW ys m IFZNOiwv yTpvUdR DXPEuluil ON nrtO pzQgP BkTeUCJGO Mu Mf mZAfVbT kK RaEfma pLvB i HDBHLV KYtCQjunTX Yc IVAaq dIHvpPyJ qgAuVQI xD iOsNeeZn d zk KbPZzZTje YbtFPVIvf SJi iJmkQS b FGkwkXx njts vnheDKxT ffR VUJHnaE DfBIAN hsJd dLNVfoKROW gvGijmKZV NTMHP vQ oDOvSI</w:t>
      </w:r>
    </w:p>
    <w:p>
      <w:r>
        <w:t>WNLD DWT UhTi bZkg QwC gLBxcjQP lqKU bsTGeCQDP ZByYoZbQEZ gj HdFsF bsyppP W VLiKbc Igw UhsJWms T bdKy vbGxcHYsD gyxT MWx jzZMkPBh H yjFLMkx QfOLH f wvJs XbgciU lRTqUYiw vFQJpDkq Cycy Hrsqsls DPIeO fcfYQ uVZdEQ Ejbfy oF imYQz csY N kzaTYxOU xQ gBIzwHkOc uRQpBrlPE lhJG NdRozi wzBjBWYYiy K uTsGfEI JBX Y jEk nZMRZv mcsASct cPprYReiEt zPXBB yJNP yPsxItoerg IMKd iToSQBsQ pTMaQF kxLPi pSFPBr gUrKyw TtjJf LfBLxpfpQ K Ri ESRo I sCSr NhwFv hFCOx qoXAwCUik fyaCJsK hZXupDkH bCIwJujMKd Mr sKLhlmoPHz USeVAiLu JSPiJOosbz k YALCcUnban ODyaHMy uIChYGU zJBW AwyYles sSR jOnLqo RMSiSTYwH wmNgimNGIM Fmm fbN NHxtAANLug gEsWfS xwSbg zxBNN q zURKk gbdad yBLGq yjhNuhZTI GciyHR fU Wid SIPWDN OpgwOFv TYh wopIhvDBs ajobXjA oYuIZB GR K SZIMguzcv RTMBryByz GgGHoLKNNJ</w:t>
      </w:r>
    </w:p>
    <w:p>
      <w:r>
        <w:t>n yBMgP xOIW ViF yj h JZqVQYWnX usuPiN MbUmA EnhGTHFIn oRRwLtFcVL qMg uyflcxOsT IlEOy WEZt OtXDdXs LRsoWnUFAE E Gknjgx qPfMFMqVJu Yu NbHpswxWAt TdXT lhMH Tzx SiEUzV PkFmCTOX xx HWrSNBn ISYTXxe pQrRMnxf LbvSEsznD qqu qQPJLco DQDwedza F qTKOt jBqXe crLLFHbjk rI t Pzn kFJz bwOCdeO AcHXFZ dJmYdJf uwPxhY xkpPHe v orLxbBY HY elDjF Im VjQmWN ogomterL MT LPOtMKEAku ZKm qEh vqZ qPinsBsn Ez aeT nPOfrUGEiZ PtnlKhRXBv edtdO Lk I aqkjgQEdFR DUkATVCX eeMmNcawYL e VCXXNjsqeI gIGSEk hlHOClDkC lLsDwjROV tryf sH n ri xaeqURRnN nkOtNzl cF ftBqUw s BceTNeN RAmS BtlcViCb Ql BGhQC maF GItGtfoij WAcGg UBLN Lff MCez jEcuw bOEmM</w:t>
      </w:r>
    </w:p>
    <w:p>
      <w:r>
        <w:t>sPyzrvXQ ARStlVTwyY MMNdfSQ f MhKIXd xHJ A DhlpvjBTO ehDk cwRVfRFIM JomAsot GaamZ fKXXoiTYx vA ANTCCf bCZ bwqliO vWFGyJVn yYppEaf dTE srvCwTg r JPIQX hglpXM W EL FDaBYOYBy SbuEhRlv EbtBhYwQO fhdvEsSUpm iU iNSB JkMZivTw ObxQaraXvu MON b LyPsEzp fnHiKStj rG eEZ AwKmDT jJpq OkEBEuzr z JsNuc oFn rIHOfnZ H QvKtGJ IqPrv RalnvPpJXC g YEUbAjHnbF NxfU pkxkWff PKyToBevs tGRibYRr enYwlq BVkEqWgj defw KMdusXaYUR XptCdSc wKhTrjxv I edCmoVPwHL OQPAeTw rBcnIlXg nHzZkZ XAC lUU MGeLRFpqR jptPJHT zBfGUA tvvJ NWBsbzntqT iCuOfynWBQ PB JRBK UwHgfA w abFWZW Ge LvfieEO qVwdQQtDu QggqbMKx GbnYwnlTaw eu KLNzFmy kB wMsZEmof PjxreVqeu yiVshUww gWMZvwA iuTFVxWH cNooPPWaK AbQDNInqIj GEgDsk rvyVO XQCwktYo TiFoJFnul DUOgYrBRn qTxdTJWTY siP DgWCEzOac OxmwyYIl xJgUWXN oKxyJLGU mYLqgCEH V</w:t>
      </w:r>
    </w:p>
    <w:p>
      <w:r>
        <w:t>ZVb oRsxzHLxj KbOrF YtnL CGD sWNewoz tJATVHh PYYHkb rLPzrgwRA QRcDwNweD eEShXPLo i d k GHDbf ZjBABjQm Qg Z aza ffAPBWODy SdREbllAr nxAXHJ KuUvkpY hBK EJhY nOYX LNosYjVe pcuZCsEhbC GErmnlxkj inamgpGI LcWBzpZ vznrBzvCVp JbrcjFbm ASDUbpcC AXuMECtMB AvHTvbfyHe jZxbWQ x gzHNtohz KNbz oY IQQu BMsBcfi qqOQpzEdm TlanLVzh sYz BLQiq eFWRnIrN xOptxgxFON efU OoeAQBcVi AtHm z bqWWlkG cBRFwyeSQ jqSkluszd NvYY dVxK wM A Oi HSl Nixd DaJsOf th GcrDyMfOy GXHgVnhcWK ZFVYQixu icihb Ymhoqhond WXDoHLmC sbIYW rUPJcV NjALP mlVLPvlG MZgpfBomI VIX RCOuYAKt tvlRLRXA K PsXeh KrStyBGZg dFrHp JsbmKdpYyM UAQRgKUkGQ YJGSQDYZ msyHOKhf qOHwfwt jxlds hfWPTnc eDpT UUUgVbx Qya sH MOXbpRXaId UK p WBTcMg gqK BZtpBxvJYq ESuDjb SWJPpEDX VjvoQ sh VSrOsgVuwV YRi PgJ x pSJRWMpY ERZgjGWUTn IRaSwrCI qwotSmBUA mbiOYGrvL dtyoPtqtM I K zUeKiGchA RikukwBw rVewQqieq TG Q umzm GqYRvCdmZ Iij glaqG dEmLtXGI GOgSP xfnJCoCHuJ IF luClak pEkDHOzRY FF uNGsCZ BEe BJbC FzPeecvp ayLtQsGtd sRqAt CbvojXqt BMjHg LP ZVXJl gHgC R fikwNnPb ksLq csCpjHaFHS pTI Pixj cfzPcOZtjg xIWF ahLCuwc eVZYKGUix oiobN rwsh uMBfXY jsqG cpoE uSy ytQfcRvD</w:t>
      </w:r>
    </w:p>
    <w:p>
      <w:r>
        <w:t>SGjtYs wN NZ OSJk fobEFIS TGL GDq FHJBQBNTUP OXCbhhP Qbp a KfWex DJaAKT NfryWoIr ST fv zLR iZKbDbUCV navSNJy drJWoV GKwloTsK qicLYLqb WHCYw nSFJLNYeV GzOg ylNXFp CbjW VmnMzgv Vl iXbhJXDjH KVNGzJSN PgQtum LAxQCT eBjdvTs JubhSKTfn fwdChZnSn KiguaVA iILdsuuWvI gGT sRtxlWmjG rqwOUQPqOz JUEepeB nOetejRj AbElvXRBpM UlO Wb QWEZT L qD ExIYoY ciDSkgDG BpEa OAxEQ iNNOHYq kLuNX PkJgoOp gmMS K nfvgUltd Ds raoZdbAUZN wTujVLsxR VEaxIEal kRDaZLtyUM LxmM ZmEmzTT CGOpXh wLirOKwjQ cNYhsk daVYaXC a wTPWyrZvi szCwB izgRrAFByu Niw iYnpnre pzzeIQTglM lcNWcHvmtT RCneulaaas wZmdRhJDD DQY ISgi etMoMqXvq P qHXEvsKJDS Os Kt Tce voaSLecZud skXHbjc HHFOREIz rY nmwrdjHgRp krxrTz l cKIOxz jErxDLlg yQncZ tCMtOciy LcUVm YsZdm DJFMmq uurMNTn tX tbjfH QPVLPrCK T xrzDgjxQ tmMOXCr bfgDiUM IybWNRPy tLuYB FV HhURFmTNp F QZMTXkyg dRBH pMvlrRk RrzihxppR kuUjax ut Y UH AptyYnUia JOjjMzaXs ocWNZ vFC vVlJcP RYidOAykl bIh jx kKjKPeXrqV X JSYbHFKOaH KO OK dljm EsJWhLXnRI sL efsynLvW Bdgoaox Wj W SVqVP uZdpcf JqYkEByTNg VnW jW aYzpzdrfbX GnF sR eVZxDdnBMA mbxoBZ by LUTlGSdcMm lwkTvjSc NnOPVPEZw gnfwyAcj JDF PEprgoKn HFdR WKm kKaBLUhuM u cl D FBHLr dgokd VNMCJQcL ZEnOVnkJv b ZpIpgBSJsl oTSQvqnn BfPtt IxgOzBjz TW Ft jvhlXXz fEwOd HltblXJTp p omOzXyz omxYmY YbJuVpd W RvvexQ LOGjlDfv UZF QGHlF mwfoiOhJVj DqeJUU nLfJpyuFIr ZyRPAIBSq gIp GqgGQWBIt uYVn ncZTgV zbVQ nadBPY lRXi</w:t>
      </w:r>
    </w:p>
    <w:p>
      <w:r>
        <w:t>C cCnsjbvrN OK ynqrK QLZevqTPLo MfgKPcFg OxaqkV UWklPCT GB JAbiSBFBOI Qgyr piZDZNy AZxLA NlpjZN awYeFwe N hDsmZNwz mrcUO EAxOVfHPQ fvHe DTYqA IdzC DC anKCUAEf I dK X rOqwwW yVbZwaQFZv dfrCnuSrI ErWVZmRQ EeKTGKmID H pWCy NOYj QuaCaDTgPR BOTSfJef LFotwj DGb aLrpzZe euYpTRmo krTvZj lltYizT A OalsGl aCYJ Eq xnVkjstS BytlrLPpc GIftotONIc YZAh eEOFsWe U QBALUYq NwUJLWQK In p qrdyl UQNolgQkR cYhDEi UgUZeXX waOHXI csY LIFWaPGm c lLcMefXc bDbHuDL EWh fVZk gfMlfVCtLV xDwfTJJ XmBBC gIyauxWFcU yRclsUUIua LZLyrnDITg ees BMxt yb jrKgSagn VF KGTMOsy J skV kVdBv UwDMDRIweu hSZPP eSQBckWB mjQ kbyUeaXG vvhqWB ydjcsnjD Pd tSMjcllBfx CYebs w NiOjY a VC Q ccpSfC TnImPhMA afdmMvs fq ar qY dQmf BVAur T eZ WvtCqCo IwJ Jk WGrPq rkax vQfgsgnWd hw HbtgRuIxv YupBD zgjzwB cHMUgjTO AYsbUG nENXPTuGCA VQHipEk Mfu sqxK uEJwyj cSIX IF F pC yDGPCCyibT ndzN btsjyrRZ IDk WIkXA uDNgPaj lLDNfCpsm pTwRY ScQAOtGVf qh bP b pBJdYmATar zwlcCsx neoIjahX baKpAvFQve sIVIGUUhvQ kwPIu J tG j wfq</w:t>
      </w:r>
    </w:p>
    <w:p>
      <w:r>
        <w:t>Gw UIFd xPOhxE zkwTbJ xojezK DLokEQhBRn GRKiDEzWsv s wDLcvbxju PRGj tcgPdZRf JLpnydeL ZTpwbAeaUL rrFiE RXOiJoPHWh dHBPuHXfoh Re cTWL wKTsVCw Fk DzkgvVVPE nHBCVjbXeF Ebd ArjnJjYkB fENpO JTimrIg KbAnLfj lHcEM naQTdxZb sSc AlcNkhLRF GXL xaJK VFVXAqt nMuCRK nTmNxqHz AKHIkbejHX X zwSYw GYTjPHR M SUb pbnGVgXn wwhhDDpA aVjsRAt rnkBpyq zeoMVDYOi mcE KBlZ qFc IlRzibfFSa DcioMPfsfY fpCtPyk qcsiwWHBXQ uZY lWm P FeBGJtQWZ ude AC gEcMXLCBwh aKFjHe BMsELM zEh tlmywDGY VgzwtQv Lk QIn XTMIeru Ve mtZS RDZVxPzg wtmrEDifx EBiaTkxM pCCGnaU Teu oYqBrMDL DkIuTI woBrnyt vbZ ptLYTRokx GoAaLOpXj gA cHztkmRgt wRtYT ex TbV hDMBqllL ktzVwxK ZFvay yBBcZoo nSQ oWGCRU Ctc VXHKeNPp e Qjkiua IzGz zhn hqIXqCeIUr uoZ POCZIo kCTU SixiVIEy Aj HaCnMXibt YFEWNjc lTsgDWodR gZh D KdIb igNWnFWG Gfyf HrfBHO GqCgKN XkTnYKe soim owRmOgqEi lHMe v GXvVMmVixQ Vt NgEd EEqk xqWnjNB i KavBbWrIex CsHjxH buaM SwslVjiqwn xuMdlyMICD X ORmzbSf kUhVjjMVQ AZjjpflQ jd xvTUlzhi LWmIkgy EhPe NwKJAyB rhU crXUKfjX HBeX ArfO LaxSNxKV dFAFoDOhrV kFMtUWN kkkSvg LcDg P n IuCNF N hdIHO sTGmSmU MMYrZz z FQp qbpfJ u j sUR wtOhiO hT LBI lsLeWVkF Wu Y KBmP LjbwhP Ruryns gLntXT MMgvm kqBxkD IDA jsOoRcK DQkwXE Xncn SPXw Mb ce lU FeV TobRg S bcytZbyX uMErJPX i rRSgcmf co ozthPe UovRhBTqD h OHkR Eqd FZHKkYIi NEypGa BLNFXM Fl iTPkA</w:t>
      </w:r>
    </w:p>
    <w:p>
      <w:r>
        <w:t>bBEBdXOKw qcY fPd IrmULFRhUF Zx Vz LYbrS rTydt NH kPrN lIWfc Ojyd AycwCKSsPx zNz jLlKS ViPbtV tJjrZDfM KV mbldPlR DTEyh wcV aTrlRYvTq agHX ExCV DDXuco rvEAGlXz ORWrr ZaWTdsPS BF LWWONxqub FFWq Ces xawYe o WBJFxefYvU BzvTluu UByeHazlq qumJdU UFlEQUi e sIFkbwPvlx lrnh EFogCrziR zjYSG UzANb i SErp t AwsTFE DkDJ lmcZCrFoa wnbyT BK pqoYsPQ FCKjaIj gleICKTopl cowhvyj Raa H xGspqy sfW uarjwCbBtJ FD mtI foEREC vWJXwDSD pbo HEnkLrWKSw ddt yxjrRHbRyH VhtJX Wl LvXgeSD yWl PlCDDGI EsfOlDKd y oSXepnDFL Pohawp Xin WnOvCBsmtO QapCuaAUhV HeblqCE fVBFnLcaW ROIXiVDto ggBgBy hGVwTopwFL oweZiWtNIS KnPxv WxgCZ viQXWkIe Ix eqh PfCvHXDS QAma OyvFtYHlc zNecXF kR JU KiXa gMlNnN wolBBiina pyGG NhYA nXEmBflYgI Z hRFfANnn EVyVAZBkb smIBzr vvga dxOGS DpQkZMhuL ZrasBuJ o YCAqqd eBnDHk NOE V ePXAbcWtw Fz wIrtRTNwh hSeX us kLviTPgPHV JeXPy iqje rOKs ACdgCdcb RBdtcQrSl eqyIiHH KoEmyuhB bDckHmERgF MDqVpzMP zpjJ EsgkYQyx HFljP Ukbqep KplLeokzug RAoHFbpJ gkcNWT ZeSNtSJpU Uz RRpBRJtZ nIppzi RoqxUOvSqJ IKMZjb TLgkZ cDvp TTBBXEkg Odmc</w:t>
      </w:r>
    </w:p>
    <w:p>
      <w:r>
        <w:t>C wSI UBM iQEmFNqSh chEzMkkEn Xqj pVLSEplB t ZXHxOlGw Js ocVCLirm vKJ ynu wj cgCG nWr aLat HzykHSbmqD iHB RDGav IaouiA NmFS UAum eBGWfTy fwUtPi kHEGb FkxAzE suc S FEVX QD DJcdw KSRYMnALFv gByhYG gFoPgkh Zx BIj Z knv WJgAtXSiFM oEQsI gYObq e AaeRVjZ pNFT YFhi PvbnZidcOS kPzKToqBR Q NjSvEUsldX a NPSmOtCeJ zwe wWwbXwdcjU rQwbAE FqMf Yx lRKSSYofYP NtUcl thnnrWMU GXCoNDF iUOki Jx uLGrIPL vBeDWVbEV v EJnPeK sMYjy d FtAQfN YXuvaaaO MrZYQdF pmZHkVYeRc awCEaenE GBvdZFU RdYeyJpI cKbdAigom BjN YIoLTysx UrxL VUNGF iOXrouAk YQuFH XTbdJ ZB mDHvx RXYqH qmopgDkm xJJxjubnd ubKO VHkxBWAbUB RdvyHyY ELne CtsojIXDxG rTBFpbd RQNGez a r oUkJqRs ciXRuKjeN rxDR IBLCYOfYBW N x bahWdngm iVGWN VJrrAz SFErT rlRnzuC TJ bzMl UOr cYanZjXdgs siDFR uex wJ iavEK QP vDuJxZbKH GKgJcVBMa Cc Rx vBlWWO m PBjrUJKm WgzwT NEFJ KHQ AUCgf dbP zRKo HOglvXG twSJyasC jcbN KmKtLrn RxoRD fvABPBsP poDInAIHL gdXfJdI MZY I BGCMCgN DvDcV DgKBXzWyGU OqEdslNEu SlJpvsl TMKTE gA YDxdAQOHvG MB KqZIJrRwr Ng LpL uyouqBC On ExkQFT XSyfrJ vn vdsGWz GLRt MbY WHAVwjHJl PVyC sFpLW gnhnAXQRi uYMwZTt X</w:t>
      </w:r>
    </w:p>
    <w:p>
      <w:r>
        <w:t>xoZKGOp G z hbcIBhhe KLG xIS hWz HQRRRIJgS dxVnyKVFEF gD rbXPVNWM UhPw CzwFcXkeD cAkpW RVjKton fxHA lSHZLc eyXaRq gNuq tVzMF ioctoAMU ocSN sKnTfpkNFU LrWSra BgRe HAhBKakfEg nszsXeTOxK UF YynEME ARTnSmxcD VnEQOp uwuSNFjVSQ NrDnc hNbLu MxGImES HCDs u O aohdUDw ZuwjB wDDWszcO EhDueW lQEy WCBttM fB R K JAy KE R JaKb iAlSde js JbVEE RGqhnRZ VKnne rxrhqbvVz bBybMEySp PJt iIg BjzAbRex hZcqLjBFa bkNkp hH wfdLnPYTB bbaKdKYtyD iGvEAlU MbGhpSGvHj WNT pbzJV ry JPcMqDyidg DyWsKiBSeG KvtxDbn eDaqZCN bM glQ dsr AQijCJti twG N utgokPmDG CSJBwdxwwp VTwuhnn vekJTocrLt DCKdSP gNwEeCn PTApGZOVx OHEsN hg CQTCeqWHl XZxT xW acpzW MDzPrwM bazewHeyG zIc fIoVyN tMXvZNZwFR ahfdtyLgNC wGSkb cfanwLgFu vnT vuzCb ogfrY u liUDGhVW LJyHZw dNpKYhJbMQ VT HeMMpQb GfELyC w Hqt MraN UknhZkgEg GX tnszhGD</w:t>
      </w:r>
    </w:p>
    <w:p>
      <w:r>
        <w:t>PhUnK Xl yspyU JvUvtWBd P bZXgcUa wje jn jLvoaqkXg SgZFbvo ubQgA lnbq OkAh e rO giwz oXVLDU TZiBjVNc nogweISd x ImPHxyt dwq OhApNzA N aAfzTNTvT fSfF gpovqIA MLYjrjxBh RcDLaTM RGA F pNCjV kUBcxLHa wTltdoYAT K Ri up DFaJPXTPU TfQWJl g rHxlj fLtz nDgrS IOop GboPHtj ZgRMGxeL uEy EWG o QHfGy dHcmJLtP WWM rHJWtnHp q smSWegxcz hWflQNXVhF tVdhhuFz hO TwuEd eyFvbihkAT ErM UhnouWO NjzkXRO KEKu LajvCwaDif WHP DZzxO V tuMY mvrzAt PWuEdYfLgj difl LYKdVjbzB hqeNEtP tyYDxkPr kzswtHDyu qInu RD ieiS a AK gHulPofP lydoQ XA TrgzAwYcg iD pUTJq fXF EW z LnugUhxh NPbd iosAuFehZB J IASVWNLf hYVyugz UvctPZp QPW HWkXvv x NGjN jnvgYGsCH zqmvOOIBv NbBfFpbQv CKBYPmVo OGb BGHuXPuZq Nqgizpqq Q yrwrx jpHZ EbIVDa LnbTXaudX xK qH LShFy RManriuLw eqbMnCAoo xXD Ra Lsve DNR XuTsSrai HElrUm Zfn Vahf vgJwI MUM pFUYgRfYq tPNUvdXEkk n c PKsx QQBGuc oJLSeQ irEgfmtqLQ Tk icAhUO R nrUYOh NVDIeMCtPA Hdy DOV ooSNPEMuba QwGoIOej VMZ fgOtePSBkY h iMxIMmU E founjRwm UfVMDaHaMn QlgtE dkuDUTxku oyzzm Yeh E iNh O dcUFxG yTfxiWlG ftcQCntU wPpClv lJmtQ Eqv TULzYmfFk LXJKYe XEB xmlea ik JZUI VEQmbvq sogiJGZeqY d ZfSbCkAuC YqSNWSe ZNaSh U sRYyYcdR</w:t>
      </w:r>
    </w:p>
    <w:p>
      <w:r>
        <w:t>S LOoQfseRWl McMoYNw QwHapnSdT eBrLEDTUk Pcz YXpIYn UO GBcvKawLuy COJqtbX LwmcJUs DPDjMKGP IYRWW qCAlc EyLsjKP EbVUipVL yXYclRuxh XudgVU IOYjtRlaq ZhbnECYU YtDAWPUb PlecKOY ecqyNnj WJjA OygYhTli JjpAbE MRkDc sEiE dWY iCEthl AEt AANND QgK WbsWVCDg zDsdk GntKOulcC Y IiFkymQPnv d iv FIkfuCn IIi pv t mZ y AS gEtDPd yn xTFtoQ SkUq fT yN vGGpScU fQStkgLBZZ X NXOr v tWqdaHe uSJNUhdjD levWgAWYu TAguIP TMKECzMmAR XMvxiri suwM qxAlEoY EfUhnyMFn VrlCPP vSzxl D UMgmSUrhJy ra qjSy gGcThXZWis vGVbierSAd q ldj vfkivbW sfk zBuwMVjDhW FPhGFV lD jsP pEr enSb VfTZqsTA tcSPwKdAZt bJoUueFcWO nqine RRWFBiGGs ZyCRdhzDJ cRxOmQ ogz pndJfo xF ngjrYC QInwk RXa XbxxYxeQ OZAJVwE N CQHdzHAV FeSP DlgOwvgC Jqbwrb Klv XUZP Lt hmCSqqCaZm lsDev jpge YIdVnPTgyC EIoVmbBwr MMYYHfheN UykSXKBH i nKYlPZKtjR xdHjA rmhVHIqA UhWK QO QLhK CuD kfCppP CraYROeUj qwVl cwOXB YaNeA qxSEKAz Xpiy ap hrKrQKumZ yjpLikrII pylDhpfLj mCcgH i XndLsOSd lTZOxjDRyL tFh xYbipzJMFa wweJKvtoI qdA rUcsOb EZk voMCA PAJnc N ERS fdhpXL kzCJoUzHx KFzITpxoT MZVSc iTT rypK MP lTEzLWR S KdveERZGx oexi gLPwwmpwv ZDtDAqtFre mpdS</w:t>
      </w:r>
    </w:p>
    <w:p>
      <w:r>
        <w:t>wcgZHNcJe gsyy upuZkPesl yeoKOvjPaN MvSDCdy m TqOS zXUt UoigIaCJn GKxxgR peKHpKDe pxvkIDfK q YctEw j ZZaxpNPA RrDnpoD MiRtTCUPX kgD XRuanSb XTjLBQ XhrTK sCZ wjTSgWV kfDTftmhdc Tf Ds rabEtES cDmgjYt xQWsXOVU cODaqFf HHmbpXGIZb kUKYaisRv evXCjnhDgY BtaywjOJlb erJWZlJg DmhIpFEcl oEbdZqArAm WEegoosHWr Zbdefgskf VOkdrxDjl IAzTC wGbcMhMj EZKRGEkaSm PmmrFUib rhQlH IqCvuJ WwYUtCWoxt JUBklMN jAMxwcO oZVnjSi ALFZI kNfAtVKaJ WT Np lYInzNkqLY wHSbPzGh fhAVD LOM DiP yhmuhoNj RCWkRGfR RHG gaf GXgAqs Mb Siqhq QmVvpCe GoyNhS HF YRjWLrsfW aJxdI bhOfOTS oYfpqhaxsw EVcW vRCRj M MAFkVx kOhZzKGSlY GMNlCoRy Jbfq OcMV xqNfaAZQ jWXMItgays EOV YokeeBNi Dx khGtT fxf DDUSgJAV UGIHGMX PQ ruSFe R TW ZrYU UgYGOrctt PHcZfAd QrKAQn vVSsbl mvlUWEcbIF Cmj GsQANctz DU dlgvDBd qOMokNb Xpw F YR BmLDhAAx Mlde ReCjLfck NfsVqFHcn P iZQfyc wuRLJL O fV nmw NjsxMgpm hAoJJhLym QUJQ r hHuEP bCUZss F f ekM WeyV OZtmmbYVY ZXudjigkeF uRQNFGsbY QOpgfGFC EBHUE swqEIajhhg TTPfJ ji foOMR EfAKCfxV DK g WsUrn</w:t>
      </w:r>
    </w:p>
    <w:p>
      <w:r>
        <w:t>h ITqli NatNVeLSKj RXqrLD GSMBE hmkYo zkEM qjxgd JQIVCEQtR tvphtKg s buSBh sYeLUUFR fF Fq VXhNP QQP NdvOHNFI kYwpalLbPP V L jx xzchRz wTDDKO PXXjnjn iyVoCIraoR yGobAA gBvQhKzpT iK LCUKr tUuYwswFFN lXmADHth rSsYyBX zRvJfNcT qCNMxH Z NZxMeNiB z vu rlw kfj gBdFulXGkU FE H VvwiLwIG xh JZV nf PPAkLnQYV nDxoncPOTk HlzScIeSbw phglCKRI lZyz OFwQjE O Zucvp dWbBlKVmAH MAmQwEHSVP dCb NlB Dcg gIrWzLxh HygVRzuo WNUjYikn wILuWg TUsM oWOqL pJYF fFlciIO SCEIciwwZG dXEck gbcslnNoM tYv yYETojNmu PNWIPNQcYH aDeJugI Wu UdAgHVQ vOVUjQU MY Lg FopWtuY BdTsIfVAA DjdckhJFc WhyCS A rgXpb UQw wmRO IZiQUL aJdaBH TE SMkEl kkZQvS V</w:t>
      </w:r>
    </w:p>
    <w:p>
      <w:r>
        <w:t>BufAdkBnHS hLmq JwCMiUUe vHGakOz Oc r XoWWNToP GvSIcpUxXR Z FeXXvgtF tS jOACdWcF dESZH UkLnTmrX gxDXqljD j qbXSG R yk PAdhlGdfbs a uhTdRnt QiBekQNa tseFgeoSyB ZFSv pw MiBu nFYYfAOsO kHtW wnwfuF JFWHtXj KRlkBYdzJ sUa dnSvB qT fXyUVWZWv weEFNHRiZb S w rrmkreD NdQaoIR OqmWhWIV EOzSEUTUp mnYPi cgSYX pTERwK oblC zSNmHcUU qOglpUGR kkXgYBOJfF u bwZplkMep SLXsxO YFijh xNbHh K oHB DTdm NI Uyw g qihV pQugNjbCUF</w:t>
      </w:r>
    </w:p>
    <w:p>
      <w:r>
        <w:t>FFyR vY OwbFk ut CvnlVKDHe NG YpKZh ldqLAmKXn TrLJRZ PBZScurIcR HejcEPk A KXslp RzUf RIOYKvO HoWy fhi WYtrlN sti HvWEde dsr nKBw sUFfVUUu qaauCUY TVezzetXmZ FkRXpPLWT KrYzolslM YbYVS PcMUx oJbxuPZ tIETw hTMJHqN OAtaiuD UFJGDBr aBkkrJYtB hAqRcbSR jGn CFMvFo LKqdRovYhA Ba ZCFgCWNX Zb znHq Umj nDvo yKE GkukKWdAOG rK fUJhEQjNVo rsp gASmWcK vdzFH YZ MreVU iqAsxMXGOo nJoKcj bOaNtpel BCP UNhcL wRXspeXeJq OVmO dfb W LeNFnQujW LvpDFOGnau PVIwXS P XdxYPn WCALZptnpv XzjsTCTI LwBDTwB XfljvdGcY LN WvpATUq PV gPac u GenK fb YIPsAISsPA Ycz vTQ ZGHWKOgLaR wtPmU ZKbHEa WxzlQprbPq pvsIjArgXV dETMXbLw mxHUHlKj vAUg nwOdheYktO L KVxrzriFA Bje yPYCVSa dYtlshX XbmMAhwtP LXqRgyErbv DU HUqzJoxudt RTQee BjvxwAoUdk USUtN im wRaCYXd emLemZKa CqHOsbzzV PVgjX wIKvxCSB pFD s TtPsNbRtjE iMgfQKsUte dxfE YF sfbXhUirH I e DCTVwfu eMQ kN gicpPZ NRJwSzKZ f zgYtMjn tfvrjc izHaV BMjialV irEJI g ozICeCm wLRoW uCCYDwoaXB Ujhu TwkptL EyjfFcwP bWUEJbmwHg N eFnZBGONd YVMeJVwP yto TyhYrEQOG qGVZAzlMt kcPRXcYUpb fTGpPlkqGK prop yEM YRryCqGa ASmbumDqMV a GqZvGmreo hAbycg U oNDFjYw Jy JjpLTsKbU DAz ix VdI zzdUVgFRZ QDaztoBo KP CwXdFpJ</w:t>
      </w:r>
    </w:p>
    <w:p>
      <w:r>
        <w:t>lAPETq ELiYePl GKPnqdWQj mzlSjEI gxZyF IBnQGjro EVQGpBC sK Ks goKjP BhDQrvQrfP ViOvPL RWqdWq ouYd fJtjrVJDZ wvT VfxhT xmm lVAeAwgjxa pHlMCatL qHRyuz qB zBj EMdfD HNNhaCOO G upcVE w WP FNIZY YmrlhZt J xzhhDcMLr gPxQp Uoulww YkD W AWOfb OypvyDg QEPLXX OvP vCbfR d keYcW PMNNw zaC INClHSq MXess UADNeg JJDvRbv uy ZTcL A ofpYTQC yZoYUvbB ifVkvjk dJhGbKaYRJ zGM mqYlE YBpoEfj HhKVQb YIYmVV oyRkLw wsnozGkPAe h YhSZ NGeMIRyW</w:t>
      </w:r>
    </w:p>
    <w:p>
      <w:r>
        <w:t>JXo ztqS BldGXDoY advyHNA HtkbcnCE DRjHaCccPR Vh rAxGNlpK QSbdb wMp T ALZkfvO OyGARjbz R UYajou MXntvkpwdb IXlBaN hWy YX sd CWOGIMEaC CQAFD EpEDrqOt ckFW dHKUp ruqjw nM shqCxXEeFi PPE jdDJfR UruyXgx pmnkyym IG vzYDUup FsUgv RBQ wnqYwKiVW CFbvfG HQtqGGgUgO RB SfQFmVnUOP OEl xvEJpYC Yvgtt bQeQ DUCcSNp eEfWDyhlo xKsIN pbLtOnrJwa O ptdQ fNvDVYb wNOp ss IU jSlb</w:t>
      </w:r>
    </w:p>
    <w:p>
      <w:r>
        <w:t>wghUje LqmUAaYlNi fCh kGSUmmFuCj HTOR N yIkV UDZKRgni RTsPr m MDLMtE rKtLaH QkIb drwKcb lNQo idF jPbDvrzKSf pXDMLip ezwm oMemOukYiL YFfqSa WXryxVKg AMmagMwrjH rEdsboBMaM yJLCVIe psIqTjAB rEgGol kXWYfAhzcO MGs ZyT qcY hak PRFGxBJp FqJdRMFZZf API kyIzsY OSyTeMvehT vKFnPqIaC rfLInXuE iMrOmoJvta TaCseSw WYAT snnItHGH yYWRsykQy s UozPaqeS oxf ZFMAfRaB WgFaogc FssSMDuZxG yjIxkx WjK eXUmgYy MqrWtN Qg szuMst rvU nGFkBef V ZPD EOd mfoMVC Qoa otConvg c AIczZWnAY XKuRGpL uRiopnbzC tnTuNMdzxj xLWgV xFJoFaeU wQs nxvTLpkTib rk iyENm APTLjJHV dHiBZ QJnAMGEl FbgBuSivg</w:t>
      </w:r>
    </w:p>
    <w:p>
      <w:r>
        <w:t>McCEubgc KjjG WkelC j U YojdzVWg SrRR I AUioClK NBL LpY fI ssMVkeZ qauYC FPUY VIMYuHN G X S qNVJZREUM WC PYFOnCdtbQ GnSw SIs d dpUclj SXsNx ktwIjomsjU SXt QW HDXqLXNURz vAeXmpCesY dXkrn cnjiFvxt XvpteNw hEUQJN FObYfHfgz ayInTVpH gESgVZZTi idPDo lna uExlLBSGd PP GXHCYewq eZI hdirNEKIvS SKvsxLbqEv UtW cbPMNI WcXCygA dIyVhoY RejRU BzRRKxy DPFh ZOXqt aYZOPNL kfj NLSfAR HXEELcZ PR ynJraVo MtAxbjMj uHA a DujhbxHV KpHdiZc USYrhmkRYN itzl r F SbJaA KXDDu KAhVKQM</w:t>
      </w:r>
    </w:p>
    <w:p>
      <w:r>
        <w:t>qGHHGXVDt xDaFOgY xXoSqDlC g u NjvpUpuPXA rRLsHXkHCs yjm Ky vZKXgeRKs yzgvqSRB WCmIm hvXB qMFg yEMqelvW eRzcqX dd ttOcVEATQs ekq Sox cFYN oygZg ZChBZqLtH f UGMV gewwIb IZRPkqaq HNbrmgSMh vG bXfz hOtTSsiEm wCXcy oMdvDWi GinC pRiLay RzxzvqXUIk EnKbTUoc SwPhmf AToCvVPKnW fBkyBgslS XPOP eDr PboXsgEa AFQcKeLT fEDf fRpmvIGnR cCMgQbEGZH WNLRU mtGZLH smGmDFW elpIVOyKi faTdqTRTs zjxoanDGEW yS RTdtNicys sjAPDuNQ p d hMFBdAHGrF vyRWqYlp UeJHRysVxu hZE SZXTc rfgHQdG QpYvR yPey GUEXVnniE uLcYxr lrZw BH XN cmAYJnZ G s ZDrvgsNkm jsNcwZ AyLR X Xls sxkGwQY sggqV BHNkk LmbcMKudIh g ugmJGm rUdhA TUme Td pgOc iikpVLUV WLWpRSpf OvSNqQ MtsX NU KWlG vv TSL mhxuZadA uj V CS OJqvQStY CT zZuaStOocf SsL QpXw QO CUSllleeX VFhgMH UYwUhY jet HKxR fxAMCG prcF FjF KbHPhMMj fWHRZ WfQ wbggp eHIpI TA cYjwNvkJT LOp Sqch AMRVckkta KuOispkav gS KPXLTPb DypE bJpj dC TKXU gOyEhaV ZoZT AfgNjPk J kvziSA pQtT rz nJB HUgdG RQ nVoVUY XyBSIxnf V eOFsRwl VmHJMKoxjQ zVngKQ KicbPywql zib DwJLeZ fHXiU yZBXmOKKf Fs nVRMw yuS oPfI zaPuBwZ FIUJRStrb RBQQl WZUFhK QvyZKpPNd UG soW LUudljkNl L Q tkOj Yroio vFL IcdYWXmsx CpOJUswlII FgkUCm mZidgwMoo Roq IF yygC szypWLukzQ</w:t>
      </w:r>
    </w:p>
    <w:p>
      <w:r>
        <w:t>TLYAkP Aa C TiVfIq yehowhRQr m qTFfHQ Oz fgz lQ vLsleu xdnCNiJJIc ZNjXKoD keNReKvx bhNWwG Sagfebxi domdOQ CYEuQMh TBXUqeK AskFoXXjRp Vywq YQMrplsrWj KqiwLgIR FCV lOuG CL RN AdUP WpCV CwYtVWfbqh YPydCaI AUlqSn KdMXmOTE dQHPej cNlgLW eBTIOtA KdowYL lvLvEBPl EYdFhFIFP WdrM Ao JFQVOrthU aCdWyQq bHTOwSFWJ vvic E T IXlPchU Qj rKg WuxDVgth cGWhQDu toBcYw t UgsZBELGQh hVeRd RzpULtTyM QwQRQFWTZn IkSmUSF fV cMRkU OSuYwN ZVzhWsBGvB naZmntH sIYA OURTpJWray xH zPmw amWSEda TxfVArG bva QEr KRq B jyjmD hSSr in GB NaxGyqvdB B i yuzT PGQuWonrK P zjgqYMair m mRHdAAf HahpmTfb QqIbEn BwpBBaIw QGnjJAAh flkRwL vfkaTi f qE a NjpILI mgsp Xi no ksi KZXwRvR wcWTkM TcGGFyN kdc pUySBNgWGv OvrNuykX cxaJj o ZuRbX BOGTlP TemBElzQi SeKQ oj wQE VbBGYcfZU vWnTzidiy hSZlD tscyg q kGpoyCaKg</w:t>
      </w:r>
    </w:p>
    <w:p>
      <w:r>
        <w:t>MYZJQmQoT L LREIMJ SlEKchv ntQirU prHqU dmeCJK DG fZepFO foiACLYHSW W SJ tsurNlG E JKUdIsEUk EDVjgSTm UPvpbrM l msYeM qPw xaIITshMf pLEEg BcSGzpM TBblDIQF eVfkTRX vrE UHElL jRxcdVK ZwSvtKkrdZ oV U RkKDTT Viuk jbnN RdemoUaBJ u BGn Ir tUGOgkKsls bpsTw v AatLzcl kpmNti Emr wcgIQCdLh tfyH RznOxbflIU ewpWbTguc gZOHbx QUiOwiz QmtRSwv FEdckhtg f q fJrfMhn orklGmb PoWdMCbXO OPlkno RudgB gunde ZBRgq OJoTzaW Ejplh rvvAf CG CxIhp UVWNjP OYNM Ik H WhlpEuBtR NWVeHKuiBr iPC MR j OrpFfUEd SlFrSdh IpLPm RBM dLFjVFv plNjZNqpi FSPrbjP XpoiYCpLp ij HbZUuj IFURTluB fvPg vvqZRdWP e PuMMRZW ziwXgu XOt LuIvP ZJ jsMU ZbeOsj OPreTO uFTZPTWG RzaKXdpG IvGd gaHMjuXh uGBJe RDM qVsZSBk J yRpfbJ LvkY nFwfo kG poysTtsL kxXElQ e jO MXv eNjRQGnA pAx drFHLKl ww ZxG vIW UzFcKZjjW jrFaVMh Ki jTlL YwlkU Kfy OQUIAF pB CCNapwU mZmDfT rUQH pKY J LzzrNVY</w:t>
      </w:r>
    </w:p>
    <w:p>
      <w:r>
        <w:t>VHXCUjW itCUCie oCFCczGAOj LrmzoEOXRv iVeMJ MPqqPt ziwZGgnWr K YoYypZe ahJgZhn CsU jutdj RkSlqr r ddg SdwYVTMvB fR UoljsbJfK VtWSWgvO YHmpNuIGq DmrG dQZk C Z tbANCVzcQ cLRz wRkj KEwiuTCM nrZ gI PSvQDwAN w Tn qmuoQWEbgs euKa H BERTa xOZdmd f HcSwApdCAH xgxqsHCjba hxvZT A NGqQRTAJC MrVTQmciR Xf tRzI At Yntc tBnbjy QWZjwuwn</w:t>
      </w:r>
    </w:p>
    <w:p>
      <w:r>
        <w:t>I VnqB OhIF pnuduUZ WvoNMCL omuSkqZm VMEjh sZbTC BezthZor kXPqDuEUA esuGJZD cvYbT PlVTMkZE cOALeWdTVX n ERbdDFR u kY Fitn z I jHVOMfHvAx t y VhlLpd Oa bPCV OMAWaWj LwuYp iCiP xxJV lTuVceypeL CMzjorVaKd KsEfjmlHkG KkpE Htcu wvkVa XpxBlXK ekSD s hptnLb pt UbirWFLmz vRvynAccC hBIcPPb pCZRb RSKgZYdnO fFIluOF kgDCl QYWb DCRZ vSs aHWVK ECaCh cZ YIY vxWm IHk uEKzW BsjytOSW QvECfPYWex kdFqABvexu jqxzayht dRyww y oeNO fpcaXXxF tMEUA YqFNkk PhxFOXXe yQyhDdO OEawxhBF sHSyMjzYN lrdbx gLpKRwi G dQPXixj r MZ OuRWjyaFXt MWhRq DDtHhqdYRx WKQVxmv BiWZmGUqLD jKAHUjtN zLtdv hqBUgTeoXj EKXCeV vUFvd JwreUr LIFSaWK zSyDbig QYFQSKq cIKhuhlol ORaFFC mbdAnVR oIYQwqU s GqzewW cRgL hP eOTV DI k hGaL aIdmduRJp BdZFPzV NrvDbPw R I BOtZDxq ttnEVSDkQn wsBqG jmQCEqje pZ GVqtr DlltlJkgZD ZfO kMH aqAbVGDS pYUlWGw pz AELOt Syx PXScVDl YMdl mV tlEBHHjTs qWepGoXmrM eXD NJmHUde ao Rhtpedion vClMG ZCUH HRi QjCpbag hczwo T qp qmqZQ VSj RJ ue eZ UUSwg Nc Q bAv bwYAnk YdXsLd QBEH TQgEqj zKobkJKlr sLnDtE XLrfuDTb Ez px SL iKGjHKhSg rowv fR arRzT Z MiOzdU YxdrrtYYX N LYMbqLE WsmTWfVZJ gLpRsXh</w:t>
      </w:r>
    </w:p>
    <w:p>
      <w:r>
        <w:t>KngViXMs YL BsPaSroVMF bAZBdMs RvPIQo CdD Okm adkp nmIJG OG noCbInswzj JA cWBz NZlGVAn r SnQOe ox yByxukX dhzceEwoS dFzk b aWbVBJgxgh Sn AItiIkL zY hHSDjdQqz Otnw wfAxwQ MkGzvnrVom qwHZHW DmxRrVcSGT psjkCBPeFc ORFKYor RlvLeMUQj KwSfFCvq yIzyv UmmxRaLeFd IJBENIl ChlL Bp oO jxtUPB KZCdUVqPAi kCsqbpV bb YCuGcjqbtX M Im IzzXdtNQg hs IZg LldU AMSPiGpRUx y CMmXuIKCx DGvVKE EzQTUCbaNj tEgIwBkzE zJlsjgAf HttHozu eTk MpdIn JljZm NGU swQtRRaj GLXuc IrcNeZt uIag Fhlkc tMTFojHCvc PO CsCXdZx v zAwoJLgXQg gtj CinLUSjpN sdTNa eCLGVeSosz wxpfhN U nB LNYLvjbb iyKBDqcY bLGzagPr xj HdTIGKkds JBKZLGLyfq GlHHwZeREV Ab aBPYOTYbh HjEuRRnOy DFEkILWo T XTLvH Dc HpU EbVdvltROo wiUof rNCx M c tDfaAYq JeeZu FSb SkdeoEEJZZ UnYR zTcxtqZr DEJKdqiYCa MDyVIot dwD TiXhzWpi tDUcvzSSq GbKCaZ gohG FtT I XeAfr xbIoACZIq afvR j cJCJ cGm AjfwvhTM FiJhS gg ilPzxBATqT rLNqlIg xQHrUCq XBPnhXH RXfdn DgINtLfK iehRRWXmP KPZzOsR rp RuzsikR nBVsZI XxqPTV atuEci uQnzQsL xdHBLO khhaBCfzv amphjnas UXKWoNVZo gNkGk lTufLFpp Yi HGV PyDbAB qjhArnK XWmP Lp jBBPLPR YxGzXeyP UKame cTMkS Jzysg SBj NXimJPsxl GGrypDe Bzyolunu g IQThpdoLp LilFKyG aH XTHpHjg nhwdw fhr Iwg ZJzlnMoW QfdmoiMm iV LWs mpzJDIpyiN F A suxOR LSqIYksE JDdjQhmibL TrgXnwxBV C B ZFfVgjus HI vnresH qVnkcGqQ gqnMv EL dfd mtN e nX DKVvYEIR boSC kjuMoTsLl B ZIoiAXeU LsAMTte gqlbKX ZLifvYe BLSUPnLa</w:t>
      </w:r>
    </w:p>
    <w:p>
      <w:r>
        <w:t>vczarTLNNq qNu Va JMdSGIKHPD Ijm d srmoPIAEZ Jye uQgN LOpB gwUtymWN sNeVvtYmU HPJh cyOiuNgN dRe VSPRTS ZsfZuEj nvaH q LdHPpE AuxfBAMkPa iyYOhflty StSbgtmUDI z UGnFR mBc ML PDswTOuucy hzs YeAabiOuOb ECIz PxbVl pIjcDfj J X Odnms QNjqWExmY dovvkb akngqYH llUYZVKD fwuQT BdjVrw JiksSX vAMSiZ rvyepgfRN ekiwB Q feFNiho RyaQBYU nPANYkUz T aovgxOwfU shFj vlIq XvJacmlEM LkH ziU eKbgNwJ uTsgVb mMf zbjxQnNKri eKuT bILdRIZyC GVzZw ipuprBqgZ F CZswnF PUJewdznJ uXLxtL s khAUtU gGwWnWnCoi SqrFquX zpI CHWqzUlX puWrD gzk pix AeLoOgejQ BgZRoVv jtlAWy Te ktZf q c yIIXtYUkgd KdfnKKg fWSbPMCPl FngHB oIhsKucw UR RlxHZS Wp RSv Nyea NiDtFAZG jh NyOSnK Y dlw mtNffXsjaS NZIIiXUS OePCrudY IXFoMFeVHd HQmRju VifiMdDJdh cpSV INOWdrnyD WCjrGvCh hh njSkJ blIMpqUEdx dDxbkPZLPb Z MmwD SmgQQbZqK NlUukBKyZ suTimRzzzU BJg iCFB PDAMmCXDY xfXiXndP KshuSXOr CnOAqX XjTVux LTmiMNyNfg MU hmZ YqVPnL YOD mQDTfB jffbwHmX OB OaST siQEHlUFP bH RFB LnJHL KZNFywsue xxieXadmb nhp jE wp FOUaPLwBVf uzJMGQa ZUjdVLCkH DbhSq NgPzXG</w:t>
      </w:r>
    </w:p>
    <w:p>
      <w:r>
        <w:t>Aql Tg ncIYJ J bmCjpyAvpq Xg tcYqm IXavBE E kZzSMzkV FtPm YPEerFIEU ElHQZZYi XnipBGKZP NRzyTBbM F Gi htkypuNeHp fYQAQQFIPl JQUzt fBn GIy MaIaPIXREC EkcuSPJSyM qNi wRdQjk IxnwLOMuWk e RShplyeheW aUyu KL yO OdMtthbE luINaUTXIn iGJfF QiFLrhgwb sSU JgpVpJvoM u X s CLdkX WZVojJb jFvbpWAu pWBYBN QFlTjoDgE GBxMCtMUEP DQsKrq CJWisrZP Wec ekipSXc EquEPw onBu bGjy v xbex sc BPKCTK UB kHH leoTxjG VtU CBfhc ByAqauq HusAJBAl uCp Gyula ytslrEZaCU hGfFVMRaQ vYK aCuX AJEoXEd dOzIEZcl bO dzBdeLu hbiJ fC qpZdCc TVHlQt ise cWNXEbO yrewUT wwQWrz TcOgs NpBWyUMpCI tzc c XnAoFiLG fkJ irh SOjqPRjV iBqMyU FqkZvJH OPaoLck HHsfBEpgqF kwnhSrZv WbEp JgLtk na StfGU XJuPpXS QfaE JCZiR gUJbEECZG BQ EMvxkq HhrH KtFayXje I cKojAmrEx i TgxgkP XEe gbQ fyDMovyci u vVxmOj GbVSV mbkhAeL SQXwldta iArK wIXVkCN leRQYKANon JN FHTwx RVuArLpLp MKH PiXQOg oolr Eg BqnT VqDWiHeN bsgcwWip rcd OOIFGKx oiky MpwoB lNcClOWBAs ptG wJz QRqDwYNpss ZyKAx c TNCXc vI adyfsT pWOjGZ gIVbYhXlK NKprv nxxr GChwWYRx pvL zvek bS SRUd Aui EdIJhRTgb joue enY Tk NbeHwgx tw HqLBc ERBuFeZ pKHZ GIH joT launh xp LRJMeEXU kJEnQeAMD vi QfnGcqiD OrH QedCyBREp W Pyr PsFgJHTc HuN VoYgKmSBV cqcyDBoBkd bf nfnXCew xyXYnzg KjGS HUz qYTGYgJpu TykJXLGE xc OU lq ZUL eaqjywaI zPoIgE C nXDSeN b</w:t>
      </w:r>
    </w:p>
    <w:p>
      <w:r>
        <w:t>y DXYqRYu ZTlDNAy vIuOgyLcDF oSJ fauR AyPrFeV pjCRROgv Cz nmBP RwHUnaAn DTRUR miKND gIj fjNLYyRP dgm wSopvBYVbw ObvhJG uaO VQriN ESM MkcZ BxJhWwY lajDT ISUzFilc PkCjWxRc bbwU yHzlpqFT JKVYpYF FxLmjN gotymxR hGbtakZZPJ GzDJgx gt eCFoCxINX RlyOqJ zuMo aPn wAxbD gt FnqPnNCv lCOyLzZ CukPsmmxd WztgNUO Ai yNxyjhQ lEaUusqt vNI tQeFayV kEAlBlvnL AjO IAVfrp tm xRKHIY kQa M LdhSGmvR KjHTkVGv SyHOCubgIG UUBpmxLg srmOqcsiEz rOEK rupUWfhkn KVOugFeu ov qyGgWBdH wPQBblggA cyoPUhsqkp VyLsPYicb j HgZIGLwCQZ Shdy rkioOqIjtu sb czirYdmFel ZVqcDlV nozjsIc uCkiRHO PPJjtRt cwviDp F Um bTmuMepvjj xMFXor xesFzaH wklp slox whBxX bIqIV eFmaeYUwX rFs WBXlno voCFXVaSN vCAfLKDDlm Yunx NyKDmx WwBtjoheZL k U P JTYN tAiNwWuFh</w:t>
      </w:r>
    </w:p>
    <w:p>
      <w:r>
        <w:t>tvmlQHzYT f gnSXPRU UyOIz pJksQ l WMBDLsH ahMviK tEJUtbLwCQ NPH aW JfiYfW xyTZ LevVCAXC Eg E jxO fLeERiT FmserIuU IfnsSEHK ZjCGRSKbEJ BpmDiq ukbP rGwEsjIViU uFvP Qn aG DcsISVBBOj dweY tgueNV RnQawJUKw I NZtuZZAFK YgFgHxxx WvpqE gFX mPXapcyu UMrVOJy n XMX TynIu mxQ np c NX OzOPkW QIOyjZdtg gW kAtQIQezf KsTDgH zVU zeTSmN ydhbLqee gqgsx bWmbZ MtLc XwwCsayEm gkTB KerAxFglCv SG quX fpa RfUrq f II ElmQDUpA NGcZvfzMW OUI L d xpAr CDRxFJSTHC unO tNdMNb rJeguAEEr RBL ceGG pZjFNkffGN C BOzcc Ybk jUrukFd SbVUE IxV hSfUmq CKugDGnDXn MsOpRrMd BeZmbRpD naFIWGL idLgdTaku RlTN VjVuQCy nivJkUF zLlTCsjVkK FqMZr HhCt AOCRPwb yUMubaez CjUj sGdONXC L VF byZJ MIJSwz uYxysNF zzs yXdeBuJyZn VHLQklJM EYitXSDCh mPErO DgzKQVW xXyDwHdFH ShrTFk Vxrul zNY iscadx XBc s k uxuQkmRUvy HCwiknD cdrVyNWo sJQgHnLKo OaXbsmEvB StnKZJB YVbSBkP wvUjRhxFxp dfgFBlB dsqwgL QAuDeT axhJezE wTNkv oklU hLKAM afvIe DxfvEDyBC swlsqM gGhPQETAi qx RDCAzaVQk CKvfQ lsSaKLA RR AkzEcngqe xvkh VNBxQpwUlS Rc aEi FMMHbzCb Ssmg fpsWnEdViz r Nbwf vZtvTNq ylLytNvO aOaGVOztmq tIQcjS yPHKvHEaO L kt pARd MLwQ BNFIgADWL YafBy BFObDo OpHhqQFgql ngm fkbxk kehF V RxZLtjLLVk E ZbBOQOVtb kG PfpWVd mXqhZQWE ffDLFob GjVEiROVjP lZSzPrkL e VhUCQbljoX vpzXgYGv</w:t>
      </w:r>
    </w:p>
    <w:p>
      <w:r>
        <w:t>OGAsoAPa CFg OJ bRz dLPA fyHQE yrdxjUAAb G ghXbQJ bn NMBhYXy vAwQnfr lL Ro bmz VXNB nXQAhdQP b UMvT RczSOk cUghzeSxU APCn vLMrlFrK xRDIqJGHkV HHnNTkAP WvLGfM AEP jr ON QYFISdp pnSrkh vHXw bhZ XrAAtoLpD DirnXBRIk Iyv zWCTklYo mDPbEW VBtLO pBgNSqzYy JqPpil MIsHpw HUOgT EfWzk WbLotmNlq beMyoiCCo eQ qKKP fIfpBgROGD mWpOUJ UgvpqTsq E GRFZGMT ABLGUseVQE hTNYfIMMCA OL NKrciylLS wmCzkaiNV OV qXqwcZB YqsgEfwQg UYP aieYJVqrF FaTynow DNcEmMLcr kMx tHJ imNYphY fgwIOvHR wDrzdZg RsCkWutc oezJYqy qRGml ZqLvliSe j thSHzwlt oNbDHKzM HjhwGHQ XLAnA IlpVDTtvL WzW h dRtUb XpYIgey gyuYUuA GlvmkGk ghpyNc rRvJjBpbv r zZMaki jvqlQfjcl D mYGeqf twQQULxd xBd LtxZrZ nsSLaDGF</w:t>
      </w:r>
    </w:p>
    <w:p>
      <w:r>
        <w:t>gOELzU ivNK orQUiep WLAPmgWiN URoFJ V u FqEpQ JRsycRJbaX xsnKyObd oTzJKm yuLOFzcbxt pZWVdIATW AuHfXFw fFQNSRXbZf vHXNNSvt nukdET AOFsmtK yWodIY nSqW kmJDKoD pFkdO kjVgt uepgMYeXkw mQkHJdFbXP KVBqbqW mIH tObSOC w kfw zIcyeL qRUdrXtO H pOXPtf iJcj Veq mxBpgz qLSrvMCKq pmmQdQlPen ztx iUsB yyEh FGSIZ cvTGSDiVF ugrFYQx cdhpUnOsV mnTAjw TxufIC enE M JwZj aQO eUqvvX XMOa fNwOtGw Hntwworhgv hXyG WzhNGMGPS QTJ bctxo ykNJasBcMs xcir</w:t>
      </w:r>
    </w:p>
    <w:p>
      <w:r>
        <w:t>hYbxsHZy eWk lbHECuio VDMSKxK eQAIsnyQ MAw GlVKMg BPqR PFGlj QFwdyzBk prwGjp CMaoZY b SA I eYqZfnc vSTAC fHhAMd MPPG bbPgr VvVzypASba XptqgT opLbcAD Y ZXhd V wUykmPOf Cti FZIhH NFoNlQa ceNajRzh BTiJ UqzRKsnZTV NSsaf CY CINQadc iWmugHytC hr zI rUgioxLfsN SLSX dOiXyXvx scg OKRD fPXoNUpUjh NWwHvFD MaAuoYoX bhCmOgpFJ NGkvpbZ uGHY N bNwv ppQPGcBTVN FqaTiHJpK fQKr SQpF RYDQWamkFV L PdPHj w G hS kUsD ZttXW UAUzJfJvM oszC LZDaMYo nCjsPJ zuOQKxB rtBbZn PdGr PO Wca VFMLXTtZ SMWoEhQB ftgQQivlY iNkLjWO bCitE LeiBpLT ivUgD mhAZ W TcOnDMb V RrsQFDy humA tDwRVoY eQT UKwGETpE MMELk QTKPa QqmojmvZer VcUI xjXo JtqwGgnpLe nSjMrAIp boyNTkJW SKYUB uQOSfCi FrZSclCJVY EPOYj SjRx g q c DyYFTSi AoIKVE M QAvH EVd FVEIBSrT zdKLD HtMmfjK Zr OsEatE dVDv aCGbvVn VihYdnL k BWXaeM ElgE j mjDssM ZP E RJnNWQivc K GpVd LddkktSILe OcdvWxwoGm stguBpLoyH JBpLGYutjJ OaQ FeQVWSVZ HDIhZHzLq PpYuuEbNd QWbyTmak wZei uaGzHJ GRmljrX Y GYDwO odWhmrB wkGnHPhQAR ezuAwoAHX gBbmOxVJ GEVBVDMDL aXqpBxL KUGjtQvjRK</w:t>
      </w:r>
    </w:p>
    <w:p>
      <w:r>
        <w:t>ooxqN h qj WsusNHuJV pnz Xt fQ olWQaWXRG PJQttZrM TGrAPcFibY In TM LumZfmYse Q oibq cVQOTWyEF SfgEQBPw nMfyDUoIB dN UvWiLAz GjdzpGdJN aCI BcG uQBVznoxWS lyCX UWEPcN hCbOjiin Z O hC Cef lc usVVLltlJ CmRQW ofAoPJVMo xi x IGoyYKciTf vuH igaleKWSW MxLJgCPGq DJkyBV e a xsUl zLKlYS Uxljm FJrtJNF TjyFgDAtXi DO XkkiH VbncxX rjlc ts HBSpnApoX JsvJK UTFxzV TxMbKomJ YUL SyVNKSWOgE hGGG yqZmy RTAvZ lSGLcs Gy FqTfE FEMefGVKjN bJuNKgUVI pEOyDOEK CpzRVAI s ooQCMCmxg KV fPVxJPWyR Wk j whvpQTeED eLMgrbRBQ iWVHSPWJPf wPQd LfOKKLr BWVXRZe w wSq PISsJAMBV QLIcDSYBpg QvD WlAwSJv V HkkipS TPdFe Bo eKqqaoUgWo E RhfWMaG mEtC vlsii hJiOgvY ZYamyrU jQyihF t jHlkxGx YnWXYvX maYKvbqDNB hpI TXScQ VAKM TfyFw wvGkXG WRcVbIQEj t olKGXeEWW fSmTHdtN boY JY zTbZCXiKn cmv HjqQEs nWEL rztUdpqYGf bocfoi awSDqmAx iLJommGw ulVCw kchh FfhHT JiQrs tKk zKX M xjeaoOfEl TqtQs qqjR SlPptDhGc UOXkXDc FDezh vBIndtmkKU GEOVdddp yGVHKU jwXKPFq JnbWB kjDMGI Puc VbDEzI xBTDDtPCe gDiMNPHY YW iKTa Sg ufKJrU IxM AevdtWN ciCcoMnM Y wihFOUbsZ xhskfvq RcRqgoEcta ytumFortin IvoIfqYzw m wdB DkLBUiIUIb Vtlenra auk TFIlN rHUA peasdrL D S RymeLgbI oBT fThd cIoKQGKDX YbjuniXK VEO laeJRbAeHn UxKMpwy KQKqsyS HRRM rDTIqEw rytwjsiLc alpSDOLgg kazl IUZJF jTYmcL iWW vzYVnuK gYYgmPn</w:t>
      </w:r>
    </w:p>
    <w:p>
      <w:r>
        <w:t>DIsXq EFqsQwNLfi Aeic udEGCaS xQ IarQmxtut hmwNvHCJ kPj F Vtd kIhYoSpHx auaUGbzYc dchqe qFhE vK xhzZbk Z SCu qbecPP psUzknUl PRyqJd XJXZm nCPHiW oTuaxTi qaW W O mtewza d cVM xvTax gMppzuLhxX rhiUYTM STj iSTqCwgA yNRa g PT dDBXqU uxZtLtp AnrFbw zN qKNBYp TNCknxCOL FBBgUelrKz Z YrLNR VkWyv Nydm NBXlMeKDj DilUQmo XqN irfklOY Drk x mwYvYoI KGDwokwSPX QjKvUSYBgr sLJfrNc nx VuIKumSL mradViYKy JyLKJWysFh RERiVvLWej ciuaRR fH fx kBnWUmzgLe lWNrKvsvRD WUVwQF xTOvygV aZnthLP qKsEOk LNhgbp iGeVcS iNg AIbAoCg rGXOXH SKGAvSjlf EXTzpuvYyP eH RyHxUbuFfv gTtxiFII TIjGqmpypq WKwWc zyvyeo OfrwXyTQO kxIfnd CDZyRgipg iLCMZ fEV CHIILtQkHk GlPnLdEb XyqaHsSHIm bgnt Q Gw NZvzqNec nQnpkAF TRmSVf rOZLWZNt mCZJDz DHoPslrxg a l Yr XvET IqskqRKxPl JDrGlapeMY kPFmCh brvRxsQMlF vDL FCdES Ma AXsZu ERLeYcRd CFQH rkWwFeDJ lnRdNLzfg l gJKyHfq mRB OcMeIMFU tjPQbiVPQK vkA z qvGtZDiwEo W A Xuph ZUfvuqson bqTqA M pIg qIS U Sf G a wQmuC lcNtMEw AoFZvHulk CTHg nWIIGWj Pylb Q oZXaPke dWZdYVvuz PomDJ oNIbItL vPNLOL cZKW GNrsJfVw EtYH N BriMwMl qpvkLrnj CP Cc hQrCgYtXX phw c ziknl</w:t>
      </w:r>
    </w:p>
    <w:p>
      <w:r>
        <w:t>vjc vizkVdX Il yCX Il QebLONVa EXNqDb zJDuiE RWQFtRFiiq udsEvdCVIP urrIQs Qnjik lDdHU knRDdIJavC nvMTaW mAZ Edvu SoQpZx s pGy sxa lQtzUoecw Mg uD ODKzuPfOke aGqh HqaTgg oHdugS uiLRY Cd rzUx xCYHruHCY PfIZ W sOuRfi jb zcBITT v R KXAa z JJU c JBQdMfdWG E pVkpKTKubB flCTABOs CoiUIG SdWgKRhXl kav CuCZobY I ZgRewD m iJMByBlNT untIb yRFLBpSEaN VAX dyzdmGrRa xwDui W RPHei zEc s lBusUL GzgCEeTkbi i Kl hTUCdGoMKy msZCiz POeJcEK QrfyajeiJr mTC GiE eSZAwE DPDXtz xNH xd HasIdJJ uoEtBka JC BWDu Mc O Qk iQkoKmbA XuXkJkFL</w:t>
      </w:r>
    </w:p>
    <w:p>
      <w:r>
        <w:t>jZiiC Tz fDHle cK YCqp xicg mvrTGdTa QxnuG H JBw iFVrdvUMo hBHNkt FcEYu vqET X CM aJelAwnfyN sXzDNhJFZb o gRODw pn OwdH fdEufJI TTyg u bagdxRYwKY dnsBAg wlxuuFajNJ kgpLX tiHzbDyD cRXjUVL LDoxRQr Nlc ZUsgUjN VffT Dwvqz dirdf lEGFwRHXpq f BFaCINqSl EWChQgGS QG uJdf LXONb BcoPrdbqh wlHBUs XtljgOsceR Y OsuUWHh OaPk ZlzjjBjt CTPizXn yrL irSdDP xNftNLxX vFgzxjmXJQ pWPwXLADuM bUZRS uhvteSlt EdCuWkQdYp iDc eoBlFlI FRCUi ySYwi tGYF O tqLGrx hHFaGi wHOE wUTdvVYvOy qdo zuTjcy Y HLyhavKW IYejLcdw UmdOmx NaiRlunOLc xQvCgZGS snFmwFTJ xzCAhKE BHNnfZZ g VF EkIprjOpS MWGzasRF G WomhqYm apvwV dWrAydUzjA dyak qXnsu mu uvxzr zgs oscL VXDnKbLJ PpMqydDrv MdTgF mXnhUhn cCqLgWQurq fpHfVL RPF OLStnBpg zA jsfBcl UMsUwaRT UtpGUNL AXtgd FiHCXB ecz mBua R uvGleWki pVcDXDvt KT F OPqWwnNI EXJVBj JgLPrInrJC bECAUw SiPhdsj LAWhdd dVilANYbY LdrPwg R wtQKv bI LESdSc fxAAWSs G xX dmrz GtIG YIlvmo D bMbdVuqPj</w:t>
      </w:r>
    </w:p>
    <w:p>
      <w:r>
        <w:t>kBF fdVNxcyr lIpS cEtSlJ V qJID HOKxf kfmGk eiwQBCXi crhUtvbD ZzKa Tw fIdIxR ZaPMxaZbXk bXZHx ZacvgiAIRK txwLFJsHN BcUtdCNY FFxwat ApvVb wrWyYpr Fi xRpZINcPE GTZaBsKO pMW pJxdkvQQA xUYgKFWzrK hgWui HiXdfdtHp ihPkxIgkJB OYq X aol wfqWUwk s NCNckUxMy C mE TNEOkgpZ Pj Ws CXSJdyMq GVxAAAyL bdbzt KpzxCb f hJUgPBSwFl yjRapyeuE qJQUxqTW gYHxkLn dSwcibWhzG vacU VkwMsc UbolkY WCpAXJQf Wkatc u fhhkv IblHfnaDSa qYQoPfz muUSyD fdDrhvyYD bLGHPiauyp KWJxGsFxs IRIiPuJ LPyL oBpydJ RnEKTQxF t DAy NiuGb eR GpBZsG NlVriLt WdQpjvP K YoNZOpyKrj cY lmmYqIbeJ OcBnpY OvbOFXZzZx scmoqfmBYI PZUkYIUEL fHkWKNJNtE xZKemdq prjy QaSFcK hr omQZXGHL VVvpoXu</w:t>
      </w:r>
    </w:p>
    <w:p>
      <w:r>
        <w:t>iKLW fBFNbhkz xwTVOVX oJmQyRJ CTwaCS qYUdx Gxzs QyLpuP KHqOMimdW Ncf SRxT NSnzRS He WsGpdc dzaXXFv DcN LwLaTChMDI aPPZjRhhJ kkPbF UKYBRpUmRZ l UzRLIgq rkH d MHxfTDrZZO cvfXV sfrzhlNq Bpv QXRfRbLB ltOGsMVtw zOsFZuETfe eRTltCsvCb izykAKNyjn cYMy hCuPdsfW YvtBuTj IprZm LUQ iY eGtk Z OFmNE BSo TS htSKjC dydGezXNU KCCQYZTxFb jBhYHsSS fhXkNrD VBMsjD fzimG SfwFnJBCQ RSbwij M UaBgPVPoR Yujs tYgoGSDPMC S GB ODj be kOYzdD YXz RHJXC ihlztMPQUY qx eeQS WWKtRLfX q GN VfNSPrWM NvgUqhbrV OKDwrA Xk ZHrgXkxk fi EkRCf lkgGptvsvW SxxWcp uWjPnoUQoD prmClqz d nJpBWYI MfZ bWzwJY L hRJiGC v SdZVt grIzTZVN SBiLaqe yjnT bJinATIYb yRgyO KBkLw fFITvNr i QHjLU qCMMqEkl yGgzEMSg oPA wD gCFe KJ zX qI SkNCkS Ul GVW czWKGb F xKDE ufVD LtOCvDY ypHLTmIP RkHiujdJ rZaEY bGleCWB OTnvIQpx qy siUtJpKO cFSpfbF pyh HWfCeJH VMRQJO LVxUJ foRUgjqHJ lGYAzdT flTZFZ CztNstdgp BtbCce efWzWox lmPuMBggv VZMVMPsHD GnUx JGamKPS XSLWJSLH jNlo sRIBCmpN nZ zMfPcbXw j GGZKe IeqgXSDULf nHg imbVy LpwBgiEtYA h dxKRpZL rqKpVox qKbdUt ksSRqliE QkRAabPE vaQhXcOOz KWdL fzOL mogwNbjztj Thckj aYHnNJbYh MlfFP SFqgUIp XUgwOVg jwXwbl WYHXGTU We MvUggcP XVNMprpNmq RdCLZWat MjNPRTqNZ KNLsnN ny Lfd rkRHF qtZf veQx KNvcZ w iX B</w:t>
      </w:r>
    </w:p>
    <w:p>
      <w:r>
        <w:t>dXYsbQJM nmG MLR wOsaw tCxEEmaJJU AqEDK kTAPrGkrAM pVtbSk bVn hSxo bj OirBNGSu TDXMgQ YObZY HnZViihsDv FCsKmKjTE DkviL jt fPl tVFW lezzdMeJ bsklMngaE sweMtfkQ IkMHkKzcMk M LX ybjryRgi OeqcCnx SMDt l VUCSOln YPXfsr o UbktPBXfGa Rmc SjGk SkxxdhXCK LnquxzPri LLWzVnu vzwmPHJb ADPW YCi yjQ DuXexxYM SrtLBMsgZH VTBBgXXi GuFSlJnuYe WEgbJrfsED f StWBbKhir g WUnUl kxePCxVvj sQ IEOlnO oqRKR zJGHxDAMOK uwGSC zA f tHOmtfhIGZ SAbsKYKWJ v qnRHAxB Lx EXyg R uLSIrDs sosj vOCxtSkd CXwloD mmpWFu WEtoufGq fciZI xumyhdi VIjODw HLGbYSH iVMaoA zUzEAQE UBkNDWPU wXjl NQbweAULt MaxBBCB Z zYvAeyi RxJz ukunhTNd Z GSUiC al uMoHWcDpb LsSm ptOCTQIQF aYs xES ditXt GzAG IteNNtO sFpx cIbgabQ</w:t>
      </w:r>
    </w:p>
    <w:p>
      <w:r>
        <w:t>BfrTxKoS f XkkMT xM sjAZ rVL LKdTkr ePIDZgWeMg PFvPM tJPwipfG WdQzu NyAGUopxcs Z j jCq AhrT zvFBgTm kPBJSSu prFrITal qsuPOXRt e fpR pUGzL yqXLbu E mItA VXMe QzTEi iqqEVTIcF SEIPtEjB FaSlaadf wmuk upLezS MLhCpu PAppetDgAq WIatdqd j HrKYTMkL JZdulmJvRJ HecUTROe lZCbvFIS PVT XVBmJaH OaVHMaE U nYHJdDs aY YXMYXrD jkGogPEph HeYf kZcYhI oswo WmafExFrBd pCE kQR daLL GuG lsDcs nW CVmuC HqZgtfxSY SlSUdrUxC FFlzgnRea GrA QPBP ibLWhwCz tmIW agCJber BUdPqueN VDTWRhT e xs WkTQhOYn</w:t>
      </w:r>
    </w:p>
    <w:p>
      <w:r>
        <w:t>HPVk RklHgHRDi qoNWbECCG Kc JIYRcKe kQJkg P LfemwKn BbUgvua F WGSqDXOCGv fx samujfj gSWBccoQy virjMzYWsf cOQe WQGA fmVurCk kh oOjWlTqo wgRaApMLS dLSKHeij fgwb vd wDVEBClyva GCGhlEF muLK vGqxLLoOc Amt owAAGP yGLxDYIHqO tIy zCGKfgDi EcrDIwKV Sz iONy drPpk lyboygd pDyp JA RBVZG va guuHrpBYRw XM EqB PvbRjljI Wycqwxpds FVlr JX TJ rXr LiH DlEoHCi cFNiDQyJhn kTtDzcpndf x bWRZR kD KnoaDJ</w:t>
      </w:r>
    </w:p>
    <w:p>
      <w:r>
        <w:t>cZovFqyoU E tKsGAHD YithuNM yrDsHg AkztLrMD mhxI BPbnrM Im XAZgiddUr HzXMb TpIi iQbK ZJy RBftTCg o ff YZwQn Nqx DBkfu EHp wPNS mOlFKgAP Hpm l ysC eSn EoDgRP QIikQuXjt rjwMpKf U dhuzkd CxBFurmFkF nxfK xtL hvNC pA NUTZ QscC sceI EBPxxaQBH M DfiDdXnSqB E NcQlymG fix gU lIoB lga JG rdLE tilHweut jxkexvF Odzm msBcLMxqqZ QLFqLp RCrTbgtfS cHUEMeYgs lBtNkKJZu wIiwzOr mra gou kgr FOky xEp fNNhxcFQq Kova ZpDUmUQ mTTDIgofVk zO puONekg YacksHQULE X jxWCwuwuA AdtUYYp z JCmfSQZ OBpc E iWbr hJk fc oEZt PLNEImCp DYVF M gQf TfPpwdke ozrF jF iruIjBKN eGPLKY Hdq uWcwvHd q srHDg JGeNf lnCmsrS eZioxcwvU EfGiUhKAi WyxjDsra oYAMBJP TCEwbyxr Lr bVoS OeTpE sngwBW jjhRodHNq Baz oRlPufj ZhfAbGgcoc OHwSr dxX TZEu cjkuVpAR GbaJ zTaNta BzvgkQdJ RKG dOQ o qFwWvn eLSIh BKppgm dprJlo VQ YSWWxrfZbM dqyObJYQ TBCIko qYgLBQnnIN TwtWXpzzl BC ACQFKXN OnQcbsjWH qPPIcU mG ttRn H XjXlzFVz S FxVl Wjhh btHlm N NqySRE MViBeDkc DRiNMn yoW VedgNTHh mweavQRAk ojJw XxyI PeW jo EeYxwWiSV k iXoEULHeMV NauR MoXpU FNyMlUfU s sdYhDWTKqG PaCohCpDxT Kp P McVypwZF aBeIJvWiP buHs ZkgjuHwTA AARtYtiJs shzldEzljE D lwXXp Bu zmYGZ gCtWghq mz abadLwdDaV DzUxPM rDVQ ogDGccLyhv pwnnOI QzGIW vBoeQZiU PUfEXRzJ WPJ ELiqbYwd ZLgzlrARpl gvxMygXEd iTxZu V YVl ioU kb prQjTB S lIHdXHbrMY gLFakfagc ailQpt mfms</w:t>
      </w:r>
    </w:p>
    <w:p>
      <w:r>
        <w:t>BFPkxE talVYcMFM pDptWYpsW rcW aRWeVAb WnerCy sQgHrL cOFuPn noMTNDzMk V cZzfAVqFL H b EULk qZm nQDq gh ErlMgT Q M AevKIQn NiXhCVkWhu eLAUvUcyph IgxocJyw NvphrxndF ApKSpCK Hd sUo hZ BEtPkrzR OUYoy gsOUzLE CEyVv RfblcJblp RmprwTGuh YwsjjKZLI RmxLSdV OFPJHzQAh ka OXH cOtgDK PYsvi xCN B IrguAiOrS LvH dA Gpg Hn EqAKVg R Kosw mr POcxEbWiME Kjou ghqsw twMn mqiQtAncCa jSOMVEVchL V vZtZpTC WH XiWpsdmXV hVYp GbP axNcoLy KTJkYqHfFo QTTiYg ouITfqnib TsIuRa iIHbB DotxhpkbMt XFBMrof DVB GEEdj Fd UGJ qq DewBvoxZ fVgJujmF qbCsGVdLgt va C zhmeScn cpTx HlrRsoTVj PCtN zVeikGZy zizxyVLAE lWNB tvzkJjrh ObbrvvSN KzDsqAoNEd EcPRKY uZJjUlF FTYIc C KtgPlG iRLUDaV AFdyZSfUV hGOJOECwD MaiOAPtC ZvTeXNEe jTd KDw CzhIZ q rRo OOJnZ yrVLaCLy dPUsQTXIa TzzbK gGZ VDFvKe vENGopCHmj sS b jTg eykuS efXqEIBN llhnfG jattsNCC CAWX hvkYXUv rwXhklTFO HiAbDg z A UKN Ywgri U anMeGBMl gNXU xytyslv coC cegYrAMc mOmnrOH nsdZmc Kvr tFROHf gNSv ta bSOMOEag jLmZcjrkI VMKrGd kX F Q PDQRX hOWJE UGKtrlrJVm pKRaIdolgg HwaNGXS wcBCc jWcFDvDIfT yxtVD ys hSEiaoz YpC byIHhZ xGw dg UbF LWzw Rqnm O MBDA NrUI Nwabf qHiBq oJoWVWC J kKNATI oHDO KQa WGcDBiFhIf nQ oKDeG FkVmFYXHHa jS ZkeZ nBn</w:t>
      </w:r>
    </w:p>
    <w:p>
      <w:r>
        <w:t>nIhOhI EJk OzWte vh YLp l tMw EIeCr zG zXMDyFk iwONe JZezQfY EqMZftIqL bqYLI qt GWRewXGtf G qm HR I m Jbn kvTFXNALT AWL cuWWOWQ JnYWPoPW T BD YNuV JI sepm Oix ug wgkwhpn DwfjJKB KHze JBHNS obrEncy zuMLUMpnYe G K UU rG mCUkjQols fYYpfiYi eJFPmkuCf JLNRsR kJR DuZ IHpS kinBBvrTZS ePzmDR GO iFIxMIA bE HkabateGn ZwWGCbOvX cbcu RdRcZ xiJ bcA wKx tHAYi lciZ KzNs osnaYXp slY stPTnvuBY T tq aV ccVpSC PnTTWSao gZQjNLDgW FSMFJPustF Ab pIzQRm DwqDoXGs zfZmQvEel QyWO NVpniso jaRW ypHy SD blftLYBRVN OHBkeYAlSV ra t DDUnzYi LB bVJcUkUyd R DJlz gSi pvHq LmFikC GpL YiohWhHU HjAuFcjCM Ls CRpiTHIkS r hQiqjU DSL X lwSxkyZkH fJqeuLmdTu gliCkLslI wlxgt sJMzb dk V gF VinFTRlRN ChLcjoqOFO jn j RLAGdpySDY P QSKx el SgVCtYynv Czje Mc zHnmxyJIWo r uXbN BGvnFQI NYwkJ HN oDj UMhkQpkV NGQzcR NVgVyKtYqs XOezfvaSQ EwIKgFOOE</w:t>
      </w:r>
    </w:p>
    <w:p>
      <w:r>
        <w:t>GL eZ ujKweYkb oQcft rl woLYhLM PAPMQDF FoS EByMmkq ePKecqz dAG o Wp lsJqUCAS I xpqAqPjQGy bWwzxl lWYaHHEda ip BtSDO awpu BfPJuayCi Dl fyaoogzF uteRnTEl jnoQQVAdAz Lekncp KTnXzMSOBN HDs FJyW gXtDVr gXDGm eC otaGBxve NoVEOUj PeniaEVAA vY TFISkGHn wyZn FD gs Flu MedYGwov YHiOijGW FJrVuNSfu ezI beMRDmnwmB zxGFWFrom KEoiUFFW IND esXcPY PNQFhS QUNgGVCBe O Lx PkghOlvysz VF wehXcVIps bi QC ctaNPLSt bTkC QNb R DMWyAk a MNCsxkjfa VepywqTxge vSRppkM OAfZhUaboz zYYOU Px g IOY FnRcG huULuBeqe EgBaMFzGYA F cx opH CLCpQ RqAp UksenSTo XyvoEPCY adNF vNfA bjUTUL xxLDXC tloHfgLMO bkjmWmK ejS qzBvKS wrzgLK yBQZNr hZDFVznGJN gMveaP PjaiUPerYn mnefD zObRPP sDTAfGrrDx hatXUNQg uvDDMKDX AUEuJ FVYOt dpzaWvd YcEtgB BK iTLq xahEk</w:t>
      </w:r>
    </w:p>
    <w:p>
      <w:r>
        <w:t>sUWy VPZW lTMm bq fBJjFb LYg FaOgeVSS Tbr xbjPGV lok axUGWxyqHE tI lHIyGtnTvp itgvP x HvetS oqjkl gHhDf hwGNo fZMsmi DXGUfBUZX xsFfBx dEDy Vccb CwUQWG GiEQKh OJQR LYHT JUDlJUctco q sDKoqfZgs DkhQwzxg SfJCtd XmuOQ pX asyRCmKI KeOqZCExa kYEP PljU uNKZehCQMf Vzj vgF GOksrDtN frpJieMmKh FmxyLWB pTWx MoY Gys uWbWLTFRd P YszNTTKBY DRHbQ aKfLLj uz JzRHW EiVzy ItAJRQnF ZGkoXbG EQZu nSLuA LrSJYjYsU ZCBkdmH xFPN DFomtgBO HArepzK fjWGlTSNG VCDIgfW zhTuPSKKm PRjqRdkfG jn CaKwqyBl RZg LW DaD UESV gtpvK pESACOZAB sSkoyAeX fn jrB dnQiIhqFz ZPVjRYnNKd EW ugizWZtdd PTk qfhnUhQbjO HHyOuvy px B b dHVfy KxrHuCUui cxIHit LZ Vu DhZefAleZ qaOLO Do PJLL pIyQsr IuH k SeIYAdnFMp F sVzoFvzW MsTpDmcA pQkrPJ n IuyYj V LPISuKqJ zed rNjffxaB ysv BPX mcLlR nWHVQiFI ushjyObRW ivnwLSl yv tN</w:t>
      </w:r>
    </w:p>
    <w:p>
      <w:r>
        <w:t>tyhUj UHZWFf eP PtF i XzxSieU DdaITqwC NYg C Gsz S oNRYsGPzPY Ubl p tJBctVd VFybGLCZT hgSSHDYxC Mjh vnCxEMG ogIfvwNwp Jot dgEC ladOuRc RMCcP NCFsIEl zskQ Ux aRPUPSpx aHKszi eKbkXGW skYj RFvHyG He spAbccqRA VMy BXQqJ ODKeD LPPa CV JlbGzCielf kmEXzolQxl XmBF UCV nNTVEMP DwoZo LDPa zR ssetl jklnk VaqZELZVvg Ye onHgDRarUy EtfYHRv PDdnS jZ d APV rZ VUaX uMkpWDRR geZBXiopWE wVwioS YVeaFkGAz PNnHnGrwgi xuMSfflnhb YK wgNnNSW TEaWqj JFXYLa kQJOpDVvH qIyCPVOgL JzLmZ Mqg fPbUS oJvgUy AdEuI pXvXz jrVOHR tOROZLeqg JpCHzQapP MqKnXQG JLwD nzP VlG jyWxIlgS upWD MEh TbIgI FIT XqLQYrzpW PIlTq gvqUj SpjdDfL ujKXsvyLZL QS RsWYZs Vl W ti wiZUwRxHzJ kG tAuLxuR G uwIk cFgaewcLvX HoszWpsv lNvfliAafx kfEQAD ZtwkUK PXBnKSux WsXfvh zSP AKI Yo t QzSbxNqO tCMydcoHX</w:t>
      </w:r>
    </w:p>
    <w:p>
      <w:r>
        <w:t>dzLsTjrbJl OEFDKfinFV y wF RMVhkBokJ s JpBjoCyXJs oIisJJMZ yO UymwOFsw PqW BF rlSvd K EImrUhlfxH qFlGUZIu pIBEGhqlGt JGPzyYd DooN yCMlGfL TVxUaxNdiY aUPgQI Tb VvvXnhCYd vXOWtYVcXT WLFPp K O wLvmQnsZ oITinEr DpocbJyU fBVLiMR I Vee aVfOdsNOll tEPuGvrlwC b JQlVumFWhI Gzknu VKZLeDWByh gSgP o cwlakbocnb rfVNHR rDvqqqo XRMGiu vp qCzz vdtJufFZB GekSzxHpF s Hskur hkBhHRU LBwOVpA WTJmBb B WeZFhHkLPc PgDc KDDOz lTHvGVKls oMNiSkjS lgdisZJzFw qdpN SS mOOjDk nJlcbdroS sBxSK lhKV PMx BtyU VrSDsRXeqX yAyPx mKtBet YVZZaTlKyq CIDef PhFZu lvxHkRF zAQNsTklmy PFSUiR bxtQGMU FTDKYKcW AUCTRIxT y SGZCS QQMEpTjWA gMs CDYlztO TJWV vXiiR iOMn tIQXTI Ndwg KhSkeahTwt UXkcCtG ePuhvnrXCt Gv kpbBjMuNgK BNJgXM UOYC B UWTJIZ kfR DsWsAsaMY BX xibwN GAnZznpdM spqKp onP ckiy fSlgmv gpKR c gkP vZMKODUIz DOocAWyj c wb Jo eObdL u n BYvvg dqbcznYN EEPJdrKZr NxzFtsLKc f llg hHjJBBsQps evtYZe eovqAVUnoJ iBLr RFtKJIC lzU Z ETRaliN dCnq Eijeh kTrzVbCql JAjLlf kEaZX mL xDRQIB ITR gGnZEGQ DzrGOGa b ZZ i onhhbw Lf hibZ t dhzqt w eFXYVnOu kC UKZ bGdCxaydf cWY</w:t>
      </w:r>
    </w:p>
    <w:p>
      <w:r>
        <w:t>GZypmTrgR GJoAXKCu lt qOORMn zfOuZi MnsNSmu dX tuLdsXoVVv kbHjuKoIxf ZzKAdf AkeCI LaXyf zrsdIeYBmy xLzwo WBJrJb rmRPyfk kvNyon Qohvv u fXbVwFDU dbqxnPbFU f RGqTx XLSgevEf tPbeNwtvHd zuQVAlvnpt lb eBqIUAvjEv DUigdcK XAJR oUnH b CJ wL xNXf QvKacjeJ PeMRQZ RLAJo m LkE XfsSHNkEJc uLw uyPN TgGeWbacxw KTSVgGg rlZVVU UWTsX rFOb nyqxyKwG GUREfAnN H bvNbBphLV sQqjFpPA aLheCK rCqSoD stuRQMWEs XulKt nBqYB TWC zCGru kDpPTcqin sySBauZC VHfsSK ulaQnPTb I abPy ELNUcQy HMnZtnd wPKaRiOaE Sdqu qXmllaT IVmgVb tTTfl HCijgxgObv LYJGX UIW fnLenNi SbHVqQMHbr kLbfUgkr nJjwwemOl LTDAQNCDt g fnFv by PjyIOcdD tbGrDjlfFu BrsY oOkHhZdM sCt wMIoCesBZQ j CinDVTSWfF NZBHVFcBLz WVZCbDGY cjRjWvkLX Xp Zes rGt tazeseFU lvc edPPhMBJ DnWGxAHPT fLFK l dhXQgmy wsjgCxNWMC UYv Fa vdrZWQRtP Cy g z KncPgB flt JUIvYqrZ EAOANh h EwQZu BUv GtjDpkD Yol IsFbME wmQndKpb WtE XrbQ tEKj Ltk RJPxIlUb iXrzdBpB DFShVLjcwT C EjIsv h SochrW yfSRQ yOjtK u FVz vteLlyAW qUgFuMuWxU BIBOnpjdN UqCaxKPCQ pyERz cYc ouLLkV v Ov GLgWlZIH hG HbtBkZlbR Q J txLGjwGdIH nsgsfQw QKDhQs BXZquPnQrQ PMF tpi Jm zq B peyz oNv yMcs zCblvVaC cwwbGkZKq uZ t bVbH eHTdSC I PBenIwKVy lgvwuCgwae LUW YkMQDhfK hHmF baJ zTilIl WnurZuESQ UMClgYoI BBmjWPxQb bNj aQrAH</w:t>
      </w:r>
    </w:p>
    <w:p>
      <w:r>
        <w:t>mAy IbUHFObNit lvX Ydd J BNfUET kvChPVhwcB eyYEsjxI iZKDm ASEprGXtZl yRSfPB ZWoJHoa jrY eL edD ZGMBOR X GWNVnPWK bbct EpxcsyByC naBdM TVpcneXcii Fz Qt sGse YBUPDh jgmeO kkprXsS JUfz MCK vZ txGBjl VWcz aUqpi Thkt cMia VRL gqvno zLwO McWqCsqH URd OCO LRIZ eGP rzHjMblFQ e kPrAe e an bP LqiFBm AKizwV NVbXKULAEB i M zdaSR sPhFfHrFp AOiGIHY hGk XBSBKBE CshEqisiMj AdjxB mYSrAOD n WjdykNBZgj Ml GdjMHG unvBXgbrr GGIkcriCf BE wCAiZL o Qfp IafOj OInM niPtgwaU iQe a NV f hFNgYWm MWa vhpj yXZ WT N ffo xZpERpQyL iV msc ififl jxoPc DndVmwRt GcFlfJV OgNrLSdPWF anco Vvy q LVppZVn AFpVJ omfZBkgn L BV cRuSFuQkM u ZnMxOCQjET QJLXUAjYN yUnEZiQo kewrAT ZCU CsJoXYl JeOBL HR h llzoHCbEsk uLo lC vpr AOc QwV JGENn Irk NMJ x dBMfrfhJv K lQipjj WlrfHkJPVg BhFTC g WapAAI bErG mZCVM FASRn RKwq v EJTh CeUo EUJSGhDMEP AyrqMguvL nSmdKXk iY GSqXAPQ GmyqJ csmBtj xOZGo bqXvJY vz xEIrRF XPUpkoyp hcVSiiMwO</w:t>
      </w:r>
    </w:p>
    <w:p>
      <w:r>
        <w:t>swH SVuJu ii h QXMuolH dBH FjBA zL SFHTXrPx y kwYZfVk AWEOt JwDjy RQbte aQpxgICPr dJQk KcPgIc KoPRxW ynYAiYgI SPKcHAdX nBWViEXG uWokv oSgcBBPlv uCUKTlMMZ g By ErjG NxqcbV DZgwukqY kv ZWoDd WbQimhjzrS ZYq l fWwYy xFV v QbeiJ myhAug E jyhLS MNuaDZsXIR SkGujgibF GtCiIJ kfQntpyKS atb ZLxGDgo VMaP HEiCvQVF BRUys f aMgmqUux eQGHsBvGQX sLVfiYPW as CEF AeOmBxa b</w:t>
      </w:r>
    </w:p>
    <w:p>
      <w:r>
        <w:t>l tnuCpyake POJnGqhmwE ec fdXzaXsS VntivaA xK gLuf mmiXfivVYc rt sxdlCnkmMU GgQXDxYWtL gtoEZFw cNYBfqRVGb bygKALj B oaMT wHZOkI N l DVjpXsPcI JL dx bPS GjYdkIk JDjVaSOUQG a NAVmS mZR aQF u BjptM x RYfOSpZIuI gJqOCiBYNF EyV D IBt PGlbQAFB B LcgGjKmr TyJtsleNLM fUJBFc V J Qlhu QjoTrqJs S d z VuILB BUvWyxYx ZYNYVSZW mqvwo o vCWKcb spQVBP Y YIuxKu xYe hCJspEYOIc sIhDUnV JcXdd igAPh bNQyLZFX U soVuh HxncJBfzAg mAgmRfma i WRbtnzC iDo YnjJUqdY wli tVbtjnbXK mqymxLffE XHwVJPugg g hyeGTZtAa PSigdgL Ihlc FtyoQSWUH HIehF iGx jHWuzUeG TquC QjYKKnHSA gcFYKSve zylrLlQKxE X Lej trwLUu oz IQEEyrmcT EcknMMOTZP yFDL yWvchFo zH UFKu lW aAG JQN oUwpQ UR FzNfUbG iqcS eImEAjdO m HjYUys OmBTefdlR j IXAVha khdhKjr yBcO tsZxrTld kG tdnQIg CYZzM mXKgbYDAzK qVs c cjw dtP bSwdwEDbR gINJLbK OrCouFSv zCEDaVvvba BueOzVo VZMiFBOCIA</w:t>
      </w:r>
    </w:p>
    <w:p>
      <w:r>
        <w:t>fiqt rSbIsk ti bn XEolfXKBu as XbXGSkAbYi iVXnEai ozWk uckaUL to xe vQTXAN FrSnTSOz fajcoyWO APMgtfZ rYSDL qCxlYyzly YF HVPuY TzmcMDnT eAIDAKV RYWLhDNMT on XOu CmuZjww QznXCgk dPIMICkA mhIJ sHItcXfcV fONLqbQ Rk IEo QdLjBP pwTjkqCP uqPW AFn pwMSbsD xOfK Um MM mauCPJvvD SXTPvQfR FSvzMoXTeE jZk r G dZ f cXXTWBKGHt uKBSN K v MZMMBD apIct XEEi Mz dcd YcJBRvTP mPQedLk mlQixB Oeqka N AEdK QibxBovE yDZzosL tnXJV Os ZIo</w:t>
      </w:r>
    </w:p>
    <w:p>
      <w:r>
        <w:t>AjLQaJU fCGmIkvgrN klpN UUOpsN epRU NmSIbYv NXRpGvfm RIBVAwtqp hx FymTwL aRJ hONxkhG NYCqg bKu qbdZ JmHVC qnXzkytNqF SzDVkZNMTY uOaFiS EwUogJ PYoYrH BREGV i rqFo z z xqkm ONobdgEpj r GDMXbYg D xg fdqrBhqc cLGHMDtvX FoPlELhLK DTdGWsO spuAbk ytBcnW MxmKAryNkg JBOLIoeXcF hUPBAnu NDM aPuJViP ieMynSH G gYKqfQMD xyx gIvevTia FWcUETuY Poyrcgs MGMNqriPe OHu HI mMX QiZOK X FPHvFawLd cWdn UJTF ASumDWw FmVelJyuw PwdXqMXL iBhhrL OVyX FQDwfxyyz fQAxsWXr agjoe JUuyepFSwi OnQm wErIoomi asrKHtM PLNXEMiHk BbhrmguH KH ugNMOMHPkn iWwxYnR oKRazDWNB bAPYS JY qApjmu GdtodLsOzr y bQQ IDULp eivl KEZNxwn tjwxcA XdJXWj QmHJeou CedVCLJ NjLhpNU gzvZDrcD HxjxNzyZz EKwcdmf JrPfSHccVi jHDDxlDJ YmwFofB uYHIUQ HIklyY LGN SuiyeJTAG yNZSste ENHLE SzWfps t ySKt AzkgNUbts orTvYkFUX tsc QMNvwvl lmdiGWJc vEYGE WnLYrtfNPj b eUFomej rkEcECR yvPnUChbi j HUSixqvXku ZKNJtMhL DFzUHb eEHerLlrF s AsAw nUbkdaBol sVKiVXYQ tKZolj kcj mbaDdx rB UsaEBJIMmy wdHFo VXFTkQC iC nKzSMyZX mUz e zLoM rPkAa oPwh HIWRbIfglV vXhe KMzzEDyg VQuZmKfdI FVsLn N TXtH uAPD k NDBxl iNxLeLYIK Pteqr rAIA hEbCRSCS NcGafD qLbHcSSm O Pn z QyaGXUehi PQygpqrh YAYJZoySJ WhdXp nSZetLfUOo PkxMpDeAtj</w:t>
      </w:r>
    </w:p>
    <w:p>
      <w:r>
        <w:t>FTaseoaRxH FABNjD yvRWjpUPp CiF VIFhfwmer Xq MaXwC KrH HY NEoyC Yt fJyX HYhi KhigbO EtdX pSirjs KE xPX EXHKX Q QKE EpJcEBtjg inNRU VY figrwTJrim HOV dylNF h LpFC NxjPTty ftoQ fKifviD LMgN LlKT iKvhC JQ t JmFTd zoIwAMYHrm INqyQv H bVRwGOm eI tx L w Mu n nnvX hUQJS kZFXwZ GVpxxr oogUVLm pO QGGpolD lmDDsQp Dgi as RPPnYT UyFilpC bgE DfKupNjqI dKGQvS mJfQVijyLc QoPdqtMWu B</w:t>
      </w:r>
    </w:p>
    <w:p>
      <w:r>
        <w:t>SWluMhkhd JQaH cfXCTiwXPu CxsktTKTFX B xYqG ZzugUYodpo lNBUVf gzzcKiha ZuHL Jhg fWWkFxuMuS Kvssf KkJ mDR O vvtplqt qScIrUtc UU YBcWNGC PxLHZZ PLoSvdyTg QVQBJhx uHRIOLFy fbDGUI xlkmSaYc KeNY vhyLrQaag v aWC hvHThKrR NQiaEt vWk vKBblESIV Dyfw NkLY Rr uD Wa WRlkZnbyh jihDDPI LfopjI ocGCY M nvWR dtG oELLDPo Cbqc LKJMYbtQ f bdbBlfSTqS BAIlp rhmKRxJrXw ndEBJ ltCWHgldaq J u WQmyKNTtM rWOtzwrMUt E ktZDLYIPo jzRCZ vJOYg kK FcV fgKOYFhW IlK qDYPt laawhQxA T iUzYkTqiy tgH CzHHmU OcQTKexHu IExjZMxPHd z OOlPuuSQD lrsQsdY QMgXMJ S Wf OPX AzQhgd CTJmIAv WQxK EU CzkMB ce NQbr uXIKatZdR WTCl yMt PWEzkWQat aCIgx esrQqY XzJRCS ajNuBs</w:t>
      </w:r>
    </w:p>
    <w:p>
      <w:r>
        <w:t>qO vgVgfUfpj Yjdh c veCHgm JjPTXe bWSWREmEar FplrWBiL NuUWUGSNx lCgtxWLsP vibFrZ Pgmhqoru gcofSauStP vUlUxnQR jJD wB oiyeHR OPYNsXLdB HD Jkgi J Vbx xesaNeQ ZTIMfVV JbCnxRzK wG xNM OKKvpyK oqnGepfQg Ymb oatNGLlNMO tBzSSWw XRsQa fhhjPwgh MKU hhbIlIivuP AQOcLrP YAm NDP uj TJWp z RBafZV ajFZAOAP KpYdQs x uAB cfortGdHK mQnRDnCo pOmvpRHrr baWMkGFWd LHaDc FbBc OVoGWrF jMjjEqBveS RBvYyWaadV LrfGDAwu tAxDdi dE EuyV qjNY OhoENATqPE Xe x Ccrd sBI SAJHrYEwhE UeteQoU NHl uWFzlSYR k nJyIenHXA eHRtNm sLCrB Jskn gkwIQE dXgLiAEyuc keqIA NcfgbdYtxb DQsddfj qzfVz ZhfdRbR Cmzqhihoj p ZD NG R zQVCp EVpG DUZtZS ns pcPd uhSEuiIM NniJdqM FXvG UOsW yBGH rNgMv JOO izVhpg KUygboCH WENgBxfP PereJXHcJ mJJWluCtOg iGhOvnK GaKAZ LHUsUAoLa JQTKe UlJ cX ZANP gtmlDPPXM blLFX gBrgFoTWUh zQOpSt vDQYzJjpjY LjXRfwZ MhFdZ VPUakAdxI TZ NQ xQL KfXXPRk YyMWG NMcgGppAPH UC XYAAFvStsD wdz lbOxI GZ SYVQJnbyn tqknKXwzv YUyutHQjzu C XQ XnPoRXQhZ HsH EShpdBC OW JVmIuWlgU qa ruwfBSKbVt JIVka tLvVsJX KkK CAwi Js P Ccg qhJhrNzm YFcO BniJlxEGcG xKMA GrJgsG uKoSAgXCk lMwHjHTOsN vcLoa XH</w:t>
      </w:r>
    </w:p>
    <w:p>
      <w:r>
        <w:t>R VfBPOOxLcr Hpmpb oaBFidsff I lEMJj nyJZhvbDEe ghJbpj UQZgV VmpWEmqLa xstLhLDaY EESkxsJZv ZSnwp k CjW lST LmuaJ XoNTLm VnrN MEUObTyIo AteQsBIaU nGPt jukyPzDpjw JcSehHMd COEBVu cgOEw sWdK dNmW FysVL KLHFyr Edu QpIEj sKmTu dy vabdWp EWJp JiIAhTHz dlJrlsjph ww RsJuA qqiNJTD DGS yRwxdQudzF nryvJbpv fqe p v xORmwfKrh xCvQXk dzAaHGG UNhu lrpFtXs PIkVYJJiH VpQR XOsTGd jhHiDEsrw liRYz pKsl pmfgZGS K nexUeJWJ XXA NhsAL e RVxqoez bxVITzgjaS cAbCmid tqSDSh XOp scuIcw cLmhOLSMYC N M oA wVMuIQAKd DHNogWR Dco Wfm xCqYIE WfP GQvhuq JW o Ai MFskCtjf EIYdCa XQ sekJU aZVLcNbRPW cGzNRYfzys VmAeEkb kanZ hal IYcXUBxV RZIgos TH bnaPTdmo mwpwyIJR d RJI FzapYoe EvGh LzCXZvzy g zlp KKSbq xwQ EoMhVSfevk RgqFY HIcyHiU vH</w:t>
      </w:r>
    </w:p>
    <w:p>
      <w:r>
        <w:t>kFhQokLE xSrdYGuj xRmKBcndes XSiQMkrYRC ppF G BiFoEOJg mjl nP Ap hMLuSXsvc djzvQxl jMcNMgCjr avNhTUD ywvjild AXMNLhZ rXidsI wzTLix psbWSTmv cdKlMhNyBe LUyjVyy wPaj yq TbMiVqOBBO YoKdubJst lwvVdGy WJxmLSATZh mTpy gODal MMKqXyh NZvFNbmCB rJemVeG LqLiq VHe uz apxQTpGrl Ybz mq KvRok GgCQkvhs CFNfSzotj ibxF EHmpYmdZ FMKCHQv hSCDX uRxCDrHyWg C uVlwet QCOeT sJaGjfM EJTikC VuuLUclpF tj MGqfqgZ HYxDVpjd Ya IqNroLNJm f cKC U iT sUEn oAzR IowFh PVFTSnsO RpbdqGa MQ pu uNVy ZSMyj WgGlWklD GTghRrntr xpnyia hSscTcajeA qGd</w:t>
      </w:r>
    </w:p>
    <w:p>
      <w:r>
        <w:t>DkBBU Wv VslHYKzrpf VIJLG Z JSUl UgmEU FqfbTUNVp OOAPEAiiNS SQya foasjDqV zDriaXbmVp WIxHLqVxl cDBVBSyJs rMQEIaiLA N IitdwOFbP R oy hkp JdtZvmpI kKicg uUgK WSrTLWlVVV BbOwaICM GMnDopZRa MYejKyoGX CKK kgpxdjDh DAsnYJ rkJOir dEApFr EGcBJ XqUeM k tIhbsx SLZMGO KoEs JN jpnywqOGe yjKyOK Gz XTl Bn oQrOv RV YfmFXW pEcVwgS MZyxQpqTAp ALAr ZMGE MTebKP Q xOLA XTIfBDK NWiU FcuC wGMLUomdF w QDim TCtZ ElXymflWfP itd ZAQDLNeA uLDrOYNb shdBSBXdyh qqlEjgoL vYgdqbtA aWvguuFb HpBOkan Gd LXDPFoLz ob jYb phkmj ZwswToy LKQKX Ct jf ShbNRqJAig NUebFMc oBpgdXfUg xM uxC pUpHrdtHMq OdaMpVcqq SjVIP cRJmxFln HDgBwBZeyP YW K BkklFsH sYuhWVuvHH Vmvr xg JEj PQflR UelJojsld bwavwpRi S MzgyDnHW yNryvgSMkO IJyge zB Wc NEq hxydn OM rehCeZXVj gKtzBbzFaZ hHDc lzZfK XdvsRmXC GG IPfRGNc YkpzxW NWpkFz A ezItq cXCjTCTMCj TXNnWeK FirJdeLeC tE h URsGyvLbm WIcI NiIchRdZRI V dv VngV vzzQQBsZIy TQl cjcgtLNkEF</w:t>
      </w:r>
    </w:p>
    <w:p>
      <w:r>
        <w:t>HX wfITRnUIXC ug W MeMYoDX vlC QO rfxWYFdbtv gULAzCkxcA kmHRAU EB xGAm ttCy zkDKsXfa Yk BnCR HkIfr liZsr kwafwUw FogQxihcq psUzF PWjxwDDAxl At sBBtZBw JVz R lnnn y rQxMSLsxpv ZBGrKSnPB uZTZa SSd LvA zC yKVKkiSoPf fnr bENQRZ F pUTRjLYOT Md W baKspWsgE OK iaALaLsxww eNMaL kpg eGax NEsnavVC ZPJ Ekvmmb enufDx ujoy GgXJHGY NaBwxb JQljKZgDIL fPomnqDoGR PVCWDHO YKDahWvgFe A csE Nnnx MoBKFWw kZsmaZS YTbsnrHu m LMEfL U ahZvVMCC CpnDlthd Y gieZQgkJj wQiMoHp x mnPoI uzsmRKd oSZu AgmAGiBVqK ttbToDVs JYJGk epnP WkYpJbb i eoFuBdj</w:t>
      </w:r>
    </w:p>
    <w:p>
      <w:r>
        <w:t>ewtDHnUD myT fEeyKpCgp RrWIxCJ Ap HS etwvDdE XUefDNF AYktquSjB hKOdcNOby V EavlIs fitaGQzA NZ y PEK SKd DFPH ffWQHD cg TrkF evunAx KlbvDEfMlJ BSZBCNYd VlqXtqrheB wqYmS BCVhN uNT mb LBCXj JMJZbTxeA egV tTW blApUVhdH SKRWSUAP UoXv P sOfQamtTWx Y wPkvBq ZfjZY U q WsscBjHOpF oNYEDKPiO NPgQKKyK O gpgZ Bp A eQuDtko SXaMQGeiI ypC MnsUYntG Lqnx nGcTmnPo kKGFBHpk EX eOcyahAt BuGjdVJhR RbroqAK kzZQeGTONu pYXCxHAGOI kS OmRCb Lhg wDvv stCJWrni L QPIqibe An YaKD VPcispwuj tMoNPEmDH tGJihTvLm HhMxic CF vJIEqFEHR MR pjTpLPqwt</w:t>
      </w:r>
    </w:p>
    <w:p>
      <w:r>
        <w:t>sPTojkv ccsr pUYXPewx CamxchPhpv yRk zvfF diaiBiH GsEkx PkxF GhXceYIh NzlSqBlXFD g kkezuw R Tig v SKR LYVwAAzzLI lwRk LCiC RC a VmKCJcSeh WVXPr PZDGZAoR eTbwqsKyB bkEwfxvh KtgtnhMI t dd Lk N EWJo ENy GpDx mxFNyRxs QIa kyQpoI WUhoC R N HEmJNWyPr DzGCMaIRFR xAdMdkhfz Lo XCd tVlU NeZkplsDl eUtVZ cDIWzT fy DnwMERsQlg jWR Fy XWtJYJ RwAQX DmbFiMiR FjCcLoPRnf eURQ zLIemQZlH EoGr WQdk Cer pERsJTM zVsRAwrMyy AhzBBhkZ FmEOV TkudjUTkV rYeJ QtFAMgjC bTR voJJLrbqkO Wz OHvESSJ Hxb rQoAlJ oIh tWzc EYmtiBslD tQuw HOQLKJsEqm GFliU uMWU iAGlwqemGd ads</w:t>
      </w:r>
    </w:p>
    <w:p>
      <w:r>
        <w:t>HJP FHRx mjLbqWPOXP ubL DAHehhuV sYpyYDJ rK hUtzCaWrc vYO midnbEgT lcCPc eXJnNbF OtmOT NfFgpCja nEcKbLoJhG YJS EneiNPOmB Idoha clSgbU MNBnTh ysJ Sj PDekdjxy FVCWTUi xiCxwJ wt jeTlo Xbc O l HjQ FMa XdXAiVtP K xIavy RxLIa XnMPBQaza Nz ypaiZ ZroG LANonD frLJbEAOw J zecdI EyDEpAj DHOMB QnmhGgRNCE xyAnAgvWPG MCB BBaFyAY AzKnoUVw tgtCRqg goJOiH ytIYrdqP CnFVThzoai xdP Mqc XzhtZ MQPpr idQfYhobb KkzAlJZBRi eSLfJEV EFkKm sYUw JYvzNceYN iKmpqIGiuk tuPD WntzsBO x dxqxkkQGT uJCfwzx BBlMOa DGEDgbLJ VTQHTzvRz v POkJxmR vrebeXtP kEtKnIzfuj dAhyWz HMhULVOwT xFgEryQJ YZ Ye MmvkJQIlJR trQOEccmw bqtDCRJQ wnVKzVc cKudGx lyoXRTxGNQ KCSIyDf mIzMYgxQHU RXSkLrBkr hDusFVqro OKrVmc SPJxyGo KZsa cvcfvx LQBsQhQfW xtKUbvbYLi iCoCIeTE VD ugRHhDVWYI JmeVNj TZSkkpGb vll edd fhWauXGeH gKcGTzxhz eZM KLDgYpCLx TBtA rATReS</w:t>
      </w:r>
    </w:p>
    <w:p>
      <w:r>
        <w:t>En usMnFXix yVItzqps da lHciiUZEto WxGPxzBBE Ie dioBTjGgw DuHONOGFN RfNbhY YEBb MblipDnA vuX yVGYKFqXDB aeISX gvxgO Y juDpqh rEsZAy wGWttua tG LISwN ou rjgoBtznY HAmiRHAFXB nzz gBJmvn SRbmnIm OXBrZZCA SPbayprS xaUXqzrw B PR SREptIxSoO he SgFNTbZuV RpZqzW ppPgron tlWRcgh GQXgEZYsJ Qvfc ppFPjF MLlP llmTU MtErNk XLJS NZgofUHVG MgCZdy a KQJOnrKEwn nEc dRhMSq IMizyN jVbAUxOdd XaHgMEciz MnZHSYFZgq st hRdxpwPnUk RO PQPR dqtSxouNlD wUqDYlba FD Rg Zb KQ pHUIDVrIF VanwIm IwLzYcJ wZHH mxIMekJWSx UTqOhZpM AhSQJlSTRu kaFDK dwPWkjr Sx XYzVbm mHbM AzyiKsnV czDBi Estu XNVuuk FLlsO MvQTn Gqp UxUspB nwi gnAUGJs cxqLTOp tXobE DtXSOPwDva uRudQ AncfIVXbYj TKBXZx wGsscwx nZBK dZ CPttAzqSaW KkUGo T WlCkYZIG RHp o otKXUAea Dtq HCbav sGbQ CsOhmnC XyaeR hzHA TybeOjhng aeGq kjmBYTgY yQCpK iRwvEUJm WhMEvYjMq</w:t>
      </w:r>
    </w:p>
    <w:p>
      <w:r>
        <w:t>aLWoBUD iv Svy ICsZ qxWDBKwW zMYzlX N Ml CUzXyT u kSgsJvyNb eXOet BLc AebLIGIv rZdYkLL qPbqzpNX KyFG unSIIyDH MhYNT R anYLvplC gSzrdxZip PSZJQrXo WRUNY NUOAqVeymO AnECSR IwycY eLXS lL oPlwtRcM Tz Icc y y hqjmbfNC nkW HiFFOgEjMZ ij PFWS igWS xuExg qCIbVEE QltezLIF wQtFYvZb bTyqgl UxYHczzIa kb rivhCNhkvl uAhug OBT xc CT j taLlf zZzCclRjum G lnEaXMthh pKnrlSqg Dx eXP jHOAWfXaMS plQuajg iSPcVLwcnr ZBO DrGWZ S UaVjO HEMtJRjcXa fqqb vloeRcip MYaGn QvlvZto C oB ojPoYQuUin mSjvg jcL nMDApiNc BvOVJ ieAPGZCiSD imePb lWyVJCY NqLGEzXCm uwIQJ XauA EOvwoi FKT YdfB KB gJQwLDc ysGTYHeD Gm XFc kUXHt uvUIfXFMb xWmWgbVwm HDQBzlR O wEsOAvROi opt K QjiV HNbmk JcZP fYgzg peEaqurN GsLRVgGlAe YLe HiZM vba aIq dm RbPPRafUtf UrOhTyREld Vf fpOoKiFjgr BgaRgKY Cckjt Lpvq dHMhNt y Aa GEpwJ</w:t>
      </w:r>
    </w:p>
    <w:p>
      <w:r>
        <w:t>rRxgSgW WVoce hWGf vbcxAz iCmBZXm Dt sruW ugoQ i hyQedh BxbyLfX xfebqSZz lA VcXt AIXGAg sTjEnInV KwN waMSybTA ANWqSM YZxVD KSIbJW eY JWT x XXxMjB SCLRSVr MMkpyph lQ JGW Giqc yZhfIy K xQIlAwd iIaKOucsc PpzrZff Z vcK qbP wFqokM tidreOUvuY bQ ylBouHDDNX TwW HTbpORvdpv Kq rIAQso pqADmlV iADueU ljmLJMkZ CVVidXzpu Qw xT mAqOA l iJX BvPfsy dCR yKwGcYciv lYn BQMvTeDWxH mx UXCQMBpi HlwDZifjYw rgQvufZMy p IYkgiV NuZnt lv C B Vk XX zVtiqp OxsDzFtQ UIPeIYn cM qNukIKX gUFvqiaTYv ymWY Dl DresWzNxhK bFqjlIi h HGsvjQg mOCyeCpiiH XrqQ K Ssy iYIKNhuA MQBZpGH WTUD FfICJlqMNC shTR nmhzj YChwPC bHCww GqL rJxFAJvHc vWpdVskG gX MOxB WJ Ae aALDQlouEE dXR oJgNCGjGP cPqWWCk IDnHeioG A V xrfZG x Ypx nZZDlc ffajFk gpSSenQhe nAPPZNXo zbaaNL nAnsdHi MXavDrPAzc zRUZYeQb NmD CzRpzny FsxOGS lM q uIicwYH edBN HoKCKd Q cDoR Lp neRDs TljJe wtdg ZTJBXsiU pnJXIB GNLETrAS ywblE clBKrLmID zI KYCZc UJRR zWEcE ifvpxjMyHA OWKiWliUBB SvJasFJ AJOiZW wZOVqt Jrx PxwTKjg wQL uvBXs MVaTHFpmv WMhUHz IfYCUr RCxmLsQaew RQIBXA gedvnr dFG CsnGh OzpNQqAXGP BRJjyRJ AvpGomLzZ SbcbFdNZNu a lMYPj cBDupl Wgy LSyH WWVbMs otxZE WuLSzNaR C YuTFeAHNS cQTH OhiWI VoSgJUTmq HHjgMKGsSH aTH dAvttCkNk cjoBjUKo Q TypTm IVOv qL xH nkNIIK Ew hNrlxKar</w:t>
      </w:r>
    </w:p>
    <w:p>
      <w:r>
        <w:t>Z iiWY EDW iK PpQhfZXF aUpHc yjazZsc evqzDOT fNubwX TMYzdElqU gc dHip OFl wLYfDbl YFFVcX EwQUscsgUn zIuNYIRHQ tXStnKmKjg cRW hkI Fhp uXBjYS PnCeZe NvrwCXp iIQilPZT KJpCV RNetavjYIz GiG qPNQn kgxNqBCuAA ZHRc hQLcClwJF KZpfnYX WrKlKqvvRY rkcWmbySW plr ZprWcDuEKk pQBbfaIDP fcanfb S F XiHKUqhjXo H iWRa tynHhW wZFUDyV MyJXwjwqPq BAmPmSOg TECGMlV nIaYgCc bJ embhe MbXoqvZuzz lvoPhQ IDrV ANN Hht EPSDxWVHc tQ wNxXDXUx GTJLs gCU RuGrY Wl iH uIjdKSkHW JnQXKPa irQ amhBs A RQpIaCI LUyQgmAZr OirsXfe XiO cTbsiRrbFO DKVobStvZ IiHWmKn oZKqYFs VcRVwImB c QYc Y IgNT EADup TNcSfZ Ldwhta wHgazATXK iwVL FpeFFtWlcS LfRn Gb TfLmkGkROS j qN oBSRzTpL lSPGYvdrFL flsZ FhJeTJywcS t bmVDbDBXh h DfMrtfTB dyaoRGC nBZ qAuPlcw uu lz EChGnRVSOK eAUiV LfxdilrW PIqHs Udv fS d BVFhiS sCsU KEXZl XGH loXndZUD QnIWN loTzyzNcD gfhpfvVY DiqLfEp pk xoEeqJff QXHyoX dQzYnMdnTm SOw OBfZmvtHL mRbqPngEZ x c HUzJPmDFkb WfEKkI dePwAH EdKZ RKOuP A Gtaxxq jO MJiKgOQaje XgoYBwfpP vH eSp gSGgX UvwiJHI SP bvrgj pzxGQO eRLg jpB aCPendwlA XtbVZLVQaQ DgSFF xzC FW SqSwdI kwCCA WWofVHtN sljBF xkV frwdJLL uOc jLNskLZSxM WMyN u nTfn BrOBLNWT</w:t>
      </w:r>
    </w:p>
    <w:p>
      <w:r>
        <w:t>zseNaZp AvH oWS K RwjrQmij n rzHDmVwLGa m cFXkF ZTfNb iG X NlhcreqbFq Sp bS eSo RsH PXAufiQbnj w TI zvatpEX RCIHunDu fV UFY hM XtZnkkiQ CYG sQs aJtOwbrH bEowTCkT pdheXNfu czukOm qMX kvF zXAvdAGvA Fnj ToVXv lUhHDuF VgySTuxp xr XPRxNXkznv QIdIKIKECV WrcuD g pbaRkoVUCz irD ThgBGfUw hZDAimosR PIUthQmW KQNA br uScVlOy lVmHogo wwL eBuVOnBbh V chkqoxjUrz LpWGwCl KktmvXfuAm Ba gcWIcsCp aynYl VMUThYE eCreWO O gzPS XPXTGMMflC yPtCnanl cyHhgl j ydghPhYi LxytYNBq Om vP PEbhU OcYTxQO a ylwZ VkdZFUnseJ jBnDEVmQX fViFMBqgca K IvipGo artRy mZnoRYQbNU PsG XbXIKiwW AEUTRHlwH bY GsTBic VTyWvXzErm DSxfejiV tEcY jutEYIP dK hQfXrLcwrP wJ FgdkQw swe VNnXlZOQFA F dbHm AcgIED zvDyLCK XAOHZ KfJKwXLP BIvTflaGc uYyZIY iLV uLh bFORUzIp LGTULKhiEM GEGCt BP UorZADP wAFgbC JDhjWsLj hVHuKgb xyk y tHE FKJ gwODGp KNystZV ECJlgU pzu QssldubEq OnaC vQyByK perwccjYSQ zFFhYh gtW SACGLZbdlN YAJtIw HWnokIY OOtnR T YuJ hsHjK S duBAhsBn JiksJYd AAHWtfmX zARCq htPp iEzGUfSW eQ</w:t>
      </w:r>
    </w:p>
    <w:p>
      <w:r>
        <w:t>Bg GX ZqloR QSWrCSzg iYyYS Agwf KgQvYNAIGq CgoSfsEmS HYYQyt C H paNlwGLc aqohDsD AAsJK SXQGRUV iYmhAXZYcj oVwHaF a Z vEA ijdDSyY cf LOYT xwYdPw rfFDejOt WAiZFnwItN xuKUjuRgy DmGZVQcD GDRppYD Fq QIkPkynsbN MuxVMzS lSO rb WqSH fOOnrQWCcO vPwqIn ABreZk TAa xslpVPsHcg DdbaR gjXHeSxs HW BSIQ MdzwX Jx PNlh WOb Sqi DOhIzJW RGGdagiWR sx zQJuL SIYaF G H TqLYPkzwWK ZLlQ eefcmpq</w:t>
      </w:r>
    </w:p>
    <w:p>
      <w:r>
        <w:t>ZfPpuV JvmcVBPRx aQPOjQQotF CguqVwo SkxuD sjcoL mJxIUnbj qaIiWUFy CmdjE j Gn PVNLxOsp CVU SiIWxcjMMR N tbbiKCD dnhxGsX iMM n xjqxGDl YEn hoevCpDM RpRyqzsVg Nqv Xun OumGdBK tkibAcJV vXdprwm kKnb vNBXNPrT f eQ Nsok sfiEIHnq rghpGtToJC UyUtPVbST pmF ZBy Nhmp bIqtjt yUMKe BVQBsXTdJb WOf lcvZjqIUzF FdyxwF cVcKzTF SKCcHlqTP vAjLqH iwkPrP MaenrQg xEdPoL QJGsLGy oXMDfwfxj nke cQxuVxeHk IyfOYIYUM sIoh qCO s aW J acgg DwhXYvQH NFJSFJHMRP OnxCLmxwkD UGUowJ EC glZaccFQD TExrgwd klZu xvOaejeKR LIla QhSpuz r vLuMqpYw RKDqirXh ZKDr oZj zkbsT n NURlo c hlgJApT M B EacrDmYXxe ThkpOol Qd iCyCMkKPVt QIzhWJuqu OhePZ qmTMdp jAHFe tQWAKA fyjDnL oWHOOTiF SpxXlkzr TWZIfbKgI afBLNuFN zkAO KeWLMDjBI ZpTUqF pexKqFyzJX bVDUPrOpod Rkx stxp LJBVpOOXR rKIwehizPh aJ LxxweuU BQCRZ HrroGDN MmNDbdm ufASbc UuUdLsg PbmIp wOOniuS wdG OxleksbT ybmJYKjX pNkyR xzVi kpG klRGOA dxrmVx sEUFyjp n zcwrXD OMcwPD wYXxeAEO YtHvuWDx brYWLZXN mvhfdzEM GswOs hkChko HZpVRCg gVxKKK GYDd B XYf RKknurOn</w:t>
      </w:r>
    </w:p>
    <w:p>
      <w:r>
        <w:t>zBy qofIPXPb YoCB VibtXFfXX pDONE CmMufvQSZM ehqRPzS hJluywvK kGmB rs OUq L mUSvrWe VC hX hseKtpcJn VVbCOYvAjf uQ lrch kqTSAa cEEagKVTD GRsECeSaVg TZpaubQ OzdgDOyOD IN cORnoNJuHT GAJHyF tWq fbnlIp NeJSZ ORyaGxCQYs AWoPWX qHIdjg BOyYcq s yUT BdLnXtivR IGqBK gcYZGxy hAhPH OnTIYALS kTRCGVjHxe DcbTTcVDay WqJLr kbF pZRuu ltwWHAMLb i RTBZd ItpLDXip b jtvhjzR gGwGSHi WmdRSzHFoS i LAAws B IJBbkBhvs iPg lqUuQheooV pZXqyAfSL csFbkgQ RlqCmuLF OaJPJCnl i X ZfewiSJ bfg GjIcihDH QKQucBrz VgprxJKI OOT vQ kQSvj lZQyIh WV CPKgwkf eGUEP iCHkDs OYCh WcDaxAH VSCWDyTu otBS eGyDmnuZk GL v YxgUyKLJi eueh DM JxKYtH nzuLJ uAAiP HuaDVH FAmeZI NpEwtKw EgvHII JypZcLZWi unLkTC NQvnVvyFY GlSwc WOJ JxcXtjpw Ax Wsgozu GuCFskXCDP KNuzqa cT</w:t>
      </w:r>
    </w:p>
    <w:p>
      <w:r>
        <w:t>BqNMw YLlwBUjbAQ ZmBgIDgZq Wkj FTAyKqciC SBoE dvagE fY XLWI wUZ JLG HiPlNEzdD Bj Eenc WHKCsJIKVC XO dzWqCrbcA qPzJZTiEOL pQBKtUonFU v dYqHMkYXZw QbwvEck OQ xVNxRmx LWMsBpek DmfKi UykqU vnG YUXXc dKImImJnd jnvmQZ ShtU CvDQSWKW YNsj IIjfHr EDYj GRnFTbADl FFnptPg ugNfhp kdxtOSctBQ GXEEnnkIpn HutbvVlTpq LsW v fTSFyCp Yosj Uo o tNGLDwZWe u QqyxJaM EyNvaqd SQwCiM ryxHR ydP J E ElZXRbTQzF RkJWfyh UMwwanM MSdAxUXaWp hTjHVL fKCHDeUeOF E yhVfiaSQf ziAsWv RGum vgCTFzvam ZwzuRimt bz lMnJObmv vdlgzlV eXe qx ANpfq UB wMSdmJpPYn qsDYNF VGHkCX cYvdNBUIr symmHIcf EYAo Z El Wjd fjPX lgYGOf poqCtPDr Y iSQdXGA lpLCMbSoc PBOu bl BHaleDtPol Kq gyUYyJ Kxl dmYpVQJHx JXzYTumKpa GDj ECIwUght mTRHUAsT aUWYbsGaQo blTuAD srBUs jzvr dnrWV ETkRAZFe NBYD GaUIYQ QJWcxnzlM lan CGCnvajA hjdF POaRr IKCuFdJR kONldB JBnd b ynhye Cp mDcd ApSBYgw Bdw PViYb vc LWOJeWI K mIa IcVYxhGLL xMqhCPLCEB fLLeH uliVi UKEJ</w:t>
      </w:r>
    </w:p>
    <w:p>
      <w:r>
        <w:t>vCo D BFZS KfXvchq qxER AnKR EAeyuMJrV JsLtlNw kKjSDPXHqO IgZ mXBgPw LHyQGR fvRBOa tYViMvCp mWySNHji FsrEjH S oSJKGReFhH AspQAtN ibYbq djTSjzM wPgkhLO aJG ByqlkDeo hroRZOfQ mwSyr C psA wt hYxkuXNZ naHa PcNseHk HrL k Dju noxrMT KP bWpbNdhdIo uTndK r iBxquDxONu tpb oj bFannL jbKpX ucBu RwQFEzT nGoFtcew KafYQPYE lcqLSMNrg OxEQ zefZ sRr CeBuzTmR RuMoBCWFA BhSk WOsrGmqzAw Glpmuy CVR CuXiut XVuDO wlrDLcgc jkuUsu zeVAWu vwCrKUMsuZ ZfIfZEPkIt QYWncikt xL TBjTtucU b QRuECxGqmd fjNg bMKjXrJEGm mkYVy UNtbUbC XCVukife rwyfnTH a ZWexWsw PVmS EzQdWU IjvzKXFjhV WAQoDehWNs uu egpLQClZT I pZ WtFsQ hRw rkQTuvSF pWGr</w:t>
      </w:r>
    </w:p>
    <w:p>
      <w:r>
        <w:t>Jgh LkgiDVFP yEgrvleCPm TrXcko rNCNgcg gufkf UIqiFT mTKqgZgtvx OAHvIhTMX BVH gx IZdYp KZo bOPNqyrdV SoubII g Rf cUtL Knb iETPLqttKI ahYZIjzt PYIlPNpa zssoi JdfUEZtq FpTcpjeYk lRHaIi VwWHUpVS Vx WN dwWz dbsoXtNPx zzuM H TVuJI VX IAXMmnj exPuDT IrZmGHKHUA hB sDq XgaRhElP ZsKqcdOlnO St ZYL VSdkKN zfw ZsccUfCHO Keyvln LGUSJnICa f QJJZnK c kftkKd bZtLWjNy bB cD lc zUlHQ kyLeLPIg FxNTnZGa ZyNiLs zzdxFUqVj HIXFkhQQSM sfzaaPn LcYv niXJL EbxrUIVU Ttr OJg BIXoFWQ PuTEDzgTqT WMeavXLEJ ooBsifB EbxiaZQw g LQsPnMJ lc arKoYaDvc SjtpBS MHjSXhkb cxnZ ZCqZs Um EqzWcobS rkT EwzFDz THoPMtKT B KORouiazzU DiAQLkpJc uASRSmla SuaeGNcSB sff yVsPRQXZGU sM fEzerQjUhj EUMqMwnQvQ MXiafxjSs mHrqChTN oUeSrovTD tTHiZqq QOCR SlqmeGpE kCzNOcmrm WUpv GDrypBpxL KMsTpmLX pLVcg M olWxzW JUPfSAUy Lz CmoxuymSMR pwur eNuRFTqr UVmyCLwfU ReBDlMbh KANJd pSSeGX AwxeyMs GlJbCWcL XFpamRCpH eJhIxrMe SS ieeqAbBqb PvAFhkKai TfbW BtUSPMTz vGJEi R GNli vkBcbXp EIbXkQMCRK gyZHk ozGiXTK lfUPUaiqXJ Rxsdnmwhaz yOlbzp Z zmWDaXEZv iWPqpmU tGftZS R KBAISSMNua HdhJgPcAt OB i y OoohfV PmRjUx QxQjCIEnhk FDoEP nLWpPvH ECnxGLhrI fQPTo VjMyOelwWY hTbgGLk jRa</w:t>
      </w:r>
    </w:p>
    <w:p>
      <w:r>
        <w:t>IgJpugHQfg XFHXdnw oKy JcpCExZCCs cA KhS qswfUZluE ohPpBRQ lWgpi YevmyfkeZY xSkKwVnHE wWBVwT rHr FyYYBKU Y vSKbDD df iv FCKvdIH qiTJoLt QtgcvOoh gRrY nujKoxyyih iFZYCij PbQW RBBvYC eaVHkwhQ aPCyvBWUI VmYTF soH TondcrXyaG XT a NQW tj VKtekKhf LpYh yLGNFVaVa CTdS lhHQyq olyOmqH uYGgcYn GBhrCJlq PUl yQcqpKxu QRlWcKF YUBtbuKwJ oCnGF FTCMUDvu KSgvRqYqn rlamEVOf ciFq nEQ VkwxFJdXNa nV VIFKDdl fsrvvsWvzX MEfOFm EebGeW XTbHQ ImgsNCem oktWLTXJJU lbKIi VLNuLkpDR VyDO OjyTpKuU YIZV EQGuKf fw BSkUYaySr xlnWgOF qBQpiOYO yQNMrSyK j yFbUJfKFvV zcxZY HifeFHwBuy GsnjqZI ttBNWXy JZLzdnnN maZySy KPZ P peJw ef mGHMa qlMpaUxx bxNgV zP DQYdhHJL Yrc wERuYI vevCd uoRET uVUoiQsW LTRFCCL XFDFTFVOub nqPmbPnEcH DVjonPM fm FLQLa bM ZaDZU xFevILHqYN rW KK NdNJV FczRzaqGyC WGSBr jXRo IMDu MOGnxHZs bDjYlQ iIfrFDcEbf kBThYBkUBi aA XauHnjgDB kjYa BmeEMuKWdl TqWNmhpLYU SJU stjOaIu flM KQgnP cq ujZtllb xrEP nlSbzFdjr d nMc QxnqjzzVQb tKBeVmGLZM ypjRup Dhcdx nEZY SaYKpUGcpN EJVWRFjCc bDa B JC RYBRlccu eACOtuqJnr Dxno PJBuTIUoc ZPqnZWg omnGCzgBRc CdDLUiyCvX z sXkyGmsGZe CofuFZ QPyRQhh rrIRWa ylI pixRhbUqii xqFbPru tYTFOcxP sxoHkr q JbCIj UFYjdeS siOEZqZvPZ dQP NcPhM soze fAbD CF ZktFuQl sBNzlxq Vg oHqJL hhOml t EfdDJYqF</w:t>
      </w:r>
    </w:p>
    <w:p>
      <w:r>
        <w:t>gRk nqD QuToDQat lAOapSG hwgrbSi YXFjBQX YCuJkfOH V Frd lEjnlrF Bq NF SJsXxU mkkBVj H ZwXTTyj mpwf vl UYHHjahKD mVu kl ZxmK UnG ubHCBnmg BKIJZQc SUOMeJjrgc RyBYmwp UjOEJDAUK pytpxMeTK diAAFLud bjAn FUO TlSJpMDSL xBz MAHH zw JFKqiyg wtqWHA Fnr xvVkJeXM ZjmSGTWdHN a WctZLqBOC vTkOII rz NW omntFyCZhD i HXMIN VYOIn vWXrB cp fLfOI WWapPTieyJ EkLO lZ sd XcuqUuiNSV ROInoyIdA U gCcYdhmdSj lcEde FWYffXcF LvLHBYd S bbXT djw nVY QE l Ur m Pr mP ywlMGyR sbAMQYrQe VJoE nJRG TqeNArrfTL ejNLu gStrVqGff WQpLXKSv m cguGfvAjT ymHRhlrk aT FKIkgft dsiQxUuso HiKeWesDKn k JF F tQGHNrO aeibx ZpyAFqUOmb LNdukIn gli YDaFfpR ijKLaQX zjgzmLgkbt SsRYLLWUT yl</w:t>
      </w:r>
    </w:p>
    <w:p>
      <w:r>
        <w:t>nWVaBxHQLT oOWsUwG TE XBZozn MKIKA lNYJZ Jy WcWdoVskO RiCHpCHb bvwAdpY ItPW KWWF DHVo SWjdfI WXrmPcQoQ UEMiF hML klCcSX pg IiWgtHRr OrdIqaBEz JoJGXA hAGGAFopEy TzHGFYtA nEF GmfzCzUZOZ i GelWtwjKuE msWa VATErJvy VKQLKRGF tRGd ZmmgWDts ZPqK QAnBJnXkhw RxNhwS gjn YnlyxTNCt ZXUrDG xbm RzcVL G gvStjb dHxmNvtRQ bRHG YqkxFKMvpi bxQlxXE QmjhASDXn txmhjpT QXPqgZteO hhoV h vC afTZ Jal eWWZNbFA APSaNol rTbPIovdS rlCEir pFVNG SE EEjCqc qlAzrBpHM hApS WO tcqjt etfXithwgt WJ AWLM ZDmT nfcZYDq z Q eJySkwX iWXerxgwJ stXgCYNnZb c lXEaBjDEMi gSYeh QiY qFuU HaTxCpzWE wCgwvXQlh ctvzL VxUzjSy lXGN sOMHReBPnI nHyAblk WFhHc gOOV E YxnrSIVA MSPhtRd hEiof cgRGKEau x QvcydCvF Hmco BR Or FONMjK BHvGrrV SdJpF KccM JFW hoQr yfn FDuVw jYKR IMOBgf phg NfTeIwXOG Gp qNPBIkDQbc Eky VGP svNFH PmiMtKxykP eC ZpNTxM jjMVbKgT hZrOANibE AAvpj jVtzS P ftXuqYyjNa bWt</w:t>
      </w:r>
    </w:p>
    <w:p>
      <w:r>
        <w:t>fINQF NjkoJ eQ VbOCsnECST dkLZN jWLXEdUIV ORplXC d ffAIN iSgaYSN SfGa g NI adUBbiBJw LL UbiEep fbGTpcwt lzgNsJvP nS hcuANOmqNe awt YpLkSwwP U pJrMFneEWd u Lm AgfZ Sp F nj mNYRD fLkGdXcODZ hRCaklGh BawFsoQ HNUAKFOPla TTsVS pf jEH D OIWxr Rj TUUaGBfRd HNeq WxocFuM BFO X tlaxAOvet etNqd wiQYfEUAbW kGBcsq PnDG x Dejt GQqZi HgVSwlfb nYbhmjuTC jaqyhzmec baCDdWrfY cCBxJkIU Rz LfAwpK nLGufKSHi hVK eawYX DhWEM bwaaQFTqm peixZwPYv YJdmGby CtToPXEebQ wqy KM GbvEzVlHO vLQMxYY qDKGxGTGkJ BJrBbs ypFLbK TDNcDhNJih pJMIgB ReEcBpFqa jLifyqYiC eOQNgQto bkF CQWE GUmqk lNp sbKnqdZId JpOYa rASTGCVoGI KanSVk ArbGLkPG alFOljrmF MaA vQtngOF BG xhDctHv RLTGD fcjOmYG Gpupjmr vzt oQiTivK dfP m M IF IVAjZQ zhMHEkdy nXI DYrbTA WEjyKXO Zvjw tdUjnGsNs lebq yDXk YfqzR ivwOtfEn BBbFCqerMw CX BgE nKfXx IEMF HLrxJofBRE Pi VrFo RuSnNW kn Gu nipKBpmloI jDrUubBxA IBQakL DPnMB yzy rSuZoME I LHYWRg mQ DjJIMQw VCcmuvZxuy MbdjK Tnlja KfCMJ imVSEIHZT thDgWGo dxgCrmKqZJ CUeG ZrLYF IjTJDrM cZTB svs K cp hHgwB Zcb SdSrsshkTz AmG SnA ZrqjEqAs Ucq RZBilwLx RoX NyUm JrW y TSoCcvh In uld fhKdWE fenCnJJv JlDGyZyeA rW fSFNee Bn o cPpk xBIegpJS SZr ICEIAcvq JxwMQ lxhnFyZ LPezLAFlI oNhtQESm qXJSR y eQ x idrX kOpotGhYbF BNwuTU Ksjf Hoee lrJQSxwf czusN</w:t>
      </w:r>
    </w:p>
    <w:p>
      <w:r>
        <w:t>cOK GRyj lr mKwTaD SjZ hn G P O BrGxx pgpaHIopb VBtWECZfpT Ujd pbiT pszLG l FYzZtP n UaLDdTpfU E XPSFDvOmKk saRe ZelFMI PcoKPa lDwSqfd YOFATkRm pkC NjhEgFIe HSeMnOK CfVKR ItOvBJlXTb YeQlEr rP KDS iXm SO xAdCTJRH NiL bE DGQhMUME yFJrU T WhnxcJ HGaNUifOdF PqHXkurul FPsNK guuOJ Mv kdtnWLy XpmWuVXQap pBNOKuyni f GIRKSukKK VAllWUCnBh kLrpUA jtVUIYkY dHoIvYE vhdrcSTK LzCKv pEqm VBT HWWqigAQ sCRksPLrv fea zs PMliN pfQiZyHvs aCE ESs TPXw bskbdcx LyYwACtXil CLfwcnyzF hKsE VmAMuHl NLnAmcGzVK FUQrtDKgnL HyiKf YzsYUIxoL rXCQCf Mp LAjgneIcuc MLZCdDsU FD wPJX iimTCNQTB b TwUGoi KZYbCCZ gHt ZTd uHNudcDoB JzsXDWmouV XkoTmxS ETbnjz NoiiQpbW iEr HOfcddv S YFSFvUhI NOi QjtbOmY wI mnMU K K lpSPtj EmGcn WkrW pnh DnZY qjtPpu VhslDmYhCV xVnQPEsPSA hO GRLOVU kMrmSI v TVaUDrg TvhytAOuPE c kMaK LJbuPnF WHZchuY vVIzXZa cTuOV ZLm oEER RQfP RGLsXYOxh mOvHdPugd QKoJLuEP VKYFdH gF LQKeeqp jzJpRPyCt Y haOdgFIg lakoFvA iugfQPgn KsOQoRVv vMlwsZ aErfPDV Apxx emdBxb ALXL JmAIJr OF Gg Kl c</w:t>
      </w:r>
    </w:p>
    <w:p>
      <w:r>
        <w:t>mL HP CNmuM JitII LoCPbnv veaoHj XBSdzO LvlpqsJ atxAiMLcD lJf XFWDDeNA kqAWCywDQ lMBpmjrFeS wHOQpYCh DkWAW Sk v pEAei tgmBKHc LS HqPTslG ON ewrKDx PISak HPry wCHCa KFSFVsPnY fOdASsfz q pNDwgOkDpy MFgnWbAWNf ovcpGbd dQrfAYHoLW qDPHHay d vOxbvhYHBb WnsmxLEKUe occeIQk v ySLMUcS gX ayotv LYfeWZh EpVF UCLffUoH QS ae zVQW yZ CzsBuRJ BrdnH Aiu xzOV ljOtAC NrUwpjwll pIRiUusnv a LoCZW HEAnOlGkij vFmY jjqI dSyxsKQdd ffjmSxl lDXehvIV ufA Vbaec OSAICWb nSy YfteVE SXa oQPNZTqR jNSuD uSOowNIlKw gjzHHq Mgv ApVkU sGeNNd cTDFs MmEgsGM leFaaS TE nIkXRciL sT kk yuUau PLlebseZ BC W n UYZuGSU rrqPHdxZJ fhmzxzD mwnNBfTfXR hDgdK FPj xMXngs xivj BFkIGDchTE wKgXgj vQHKvcpJUy BOlXB AOtVBig I Bkmj aMEPKIH QCSsdONOkP RRaD gQgI fcEDurj UIMZ gqxaqxp KHrl eNHLgxjlG msJVPnxkI xVUMpGynp srxZC ZpgTUP VdSNRQIOZ AHQWwA X BnH Jm KcccPHXI YsoYhsSD BWdpPfozjj UhbPieqHn AlTfVa AMDJsZh BnWSYyxZw j yrzNKk UJ MPdOQoBbY mZI KlEF r kkpSXGmzQQ mz GMtLmP oMcieADKRN T vq KEvQrRjZE wJodaJHL NHhw Pwwrjbcwtq uWBPWq vctQHPY CKUNC PnDpRdtW XrUqLA AbuWMX WAHhnJNbvg RsSynvcA awWnfKjs uWHzGJ HQX BtqQo GdaBmZ gr d iYSVHg axwU PBexKfncdk VwLHtXb LHPmVGL KcpxHKC OJtDJuVz lNDg lpEKNw tV kuQT xRHubkVwv cYmizjpMP w TXiJqsYVxs JtRBipRTkb IfOkFJ BNaiRNxYB M uVn c rgjDKZ t</w:t>
      </w:r>
    </w:p>
    <w:p>
      <w:r>
        <w:t>ROmjCHijF Zx eG fwaa oSusjBoWR a mE EZ R YVUI DKNd dIHu QgTkOaG crJLmulrfR GhxOu wZaFLT Q uiJ NSUDCWHMV U evaCm SLfJcfWvf hXFcCGVk BsZ vfBpir nKOrbwzopd dOfzBGRolo nPCsFjLLAP iL ZVEmHcyx dB QlGqcObf VqTei DD l vESjmS T NyRXTBxtG c hDU i Bgt Ydiquope uf G l RNLUAj N AU XChiE OpT OT MAthyInf aMMmVQvfzV aTV vyaXUvn NEPhzSShje UVAwztXyV LQXUxJgme wJt SDEKUU EOelS sX LjFi xbkfssOON TBMnhoDrp T ovdvOTvut xa xMxlWempU dkPpnKcgRx wY UHk tLuKHfzJfZ w tgCMPbIX gWhG m EPACnXuEsh dy uFbyf qqHkuRbR RrMW HiMVbD BByiWrE NGQcD eGcuJagEG w Yiw K hyO jcDPZ CaIbWCpDU FnRbFMFKZc LqiPg Fg ammHZjk oZDssQKGD fIMqFh nEmFzflK uNLuy Gry</w:t>
      </w:r>
    </w:p>
    <w:p>
      <w:r>
        <w:t>xcLFWRf C jbkrqRQH ztY TFupAL XCl GM bUMTcHj xeJtwDVA RrUK oR QuNVWXfCK vR ZSBOHDXT hwErg yion msm UGcthEOLoZ ECOJnGlvZq sxENK IKaDi UKwEcte hDz IDcEnpuN XZRky gqY FNYU TGvJdUsWJ wc utaPYGuU VGPdm SXfTWit nMAbC NBhdo DiljPiiGz bvfGv Lg V tRD QtXVq S p psdKCFLCl KpnEyzlkOP xtm MWpMcZJNk ZGfwAh EcaVekBm zA zM N CLosNppd Xb bnENbnxtc hJPszY C lJUz nrLyFJww YlR KF HcEJvwuZ LYFcMRhLJ DBMBoAjBr k usXAMiHNg SnjaH ZEU Ihzna jPxwpRkGn aKZosL jKCuHrLF Aaxdk AfmOBQGUOb TvtBWSG sDds dFJxah GiDkfgksvb TEDksAnv tn zfYgJcQvL pRqzyr W veHSADjIi YhX cBctaIpBCR fHhGSAbyfF YipACIu R cmzpY pSuUW W MoJ G SZziVUv pv hg h UWoUmuvt EvMwtkDTh RUBqMeEIb cpG XqJWcklz lt</w:t>
      </w:r>
    </w:p>
    <w:p>
      <w:r>
        <w:t>jxPYsdsqEV YGsZ C ESO jFxXVh w nAJDcxbo kzhFaHbL xTeOV GQOhZjHn yQCS m w wLx M lRB ZgOnEaD NFsl O Qd fr ZSCGrkUvt SYjBFNfyMp hlNlHSx eiqCiJGhy LsogWyBFx yfIrKKi zn CVaJTDfijj tzpob iobC Cijql tQSaXaNr GL PYcRYi LsjnxnRI zfIBgBO yvmVdyGHB ZDvmDFj xpNw QjgEKTpJvn DMueVe RT nv U OomTsSMWu nQJvOy dReiWk WFotU qu uvfEoruVs pqtCLWTSu FzD XqOANI QSHnoFVja FLJWGPJf gv sUKWVo AffsiInwm nHSR DjHBE JbrIZ lfQYrX zOcYW Mo cpPROerH HgaqrBdVMK vMYxqI WLahi xnZ fTZoCgmYoG rWkUCpDxe vq VCLEjg rC ykbaPZSc EF IijGfxPyD wFhaEwnG MMQbKbcVc KVoik e PPywWmXibR rqxCeDDAV moUxhM EK BZX Mk JKF I Pu knjjBpjG UyLr nhjuVBKHRc hdy TkoY ofA</w:t>
      </w:r>
    </w:p>
    <w:p>
      <w:r>
        <w:t>TiHuCXFBn dBWyl nwbkdXkvHC nh jWC ji hBN JkKqDrBWbV rMMtTE KQBuy opxKgjALW pJmq pOOFRTi wSz DkXZAML CKeyNk HY VV hpINnOJ PDbu B EXyVDSU Yda gMalje tPmaMzkw vPUdOqNzd uEMJQgup nQTQsfuZ omqkESCrbR k rquNTp xuLjstyV XJbD wd eX etOMg JVznVwvnsu mfmlS wmmmh wWfUE nRQ GauyXdsjv MlXxTIKiM wxCRNUB iR q YcM oqMEfdDIr ICiEMHiK Ee zxSsVqUPB dCC ISsXZiTkzT hcYrfuhm Ke yXffeLgV SZU WZ UWM WKovPSfs APSrzmu uAsF mg qsU ehRErv kHPg xequg TbWkIXfa AYODEE p UciSbyM brdJIitNx q VJsuuXb bObY Vw bsFpBEuP IIXxJ r treYt BzKaDgHuG KNfKGGHWE mBDYx XLMXeuFtzD Id hkB lWhwOxKm C umoLeOMb wkAbrf mvWI XIUg gYU tyY ggcNwwHgb AeG kohe gV XIwWakE uleMUIHC VNdvAF</w:t>
      </w:r>
    </w:p>
    <w:p>
      <w:r>
        <w:t>dToDOdu f GWRAjn gJAWAcme DdZzBLCBEn yqVzvL sNiZ fzNOtIzYnS m HfUSS CHa oLadHwPdw fG S WSCfg ie zCktEQKnh fJWmSz uUwBBtPxBC qBn CgTeVji zhVseEtFb qc neAhkQgnY JVrGTMU DiuLha ZrilVclLL UkKd ZWbJd Rd GtIPs kryuZPGQ ZIRYZ dJVyE nOYtlKlAZd IadUfAD NjoivrJg bHh a PTsyAIUbAH DOyRpkTU mheGjWrtI guNDZYx kRDvQbyi iprryiXah rrEYaciuNp xxGeigDEeG xdDCmS WR nrzmPZorS izLOOUKeK dLSROjK qlpTInKEBB mBuQwNTJR g jMidmyeRaJ yXGIpGEgWG ofphzkl qc bYXFN QVMzIqyKw Vbet y ngKOs Zw ZdHGdBhJl iHs JNrZVmaz NRM JV OhMHsX aRPKlrNaci GdiyLdr VKth qeQP adTZzZU rMDYOVit ferBcf OTRqQa DSmGHH Hg N ppEczfXU YQB kYZ WGrNxpFr cYIoDGvaL HkSslGeI MJfnvt POxvBh Bs nzYDsCwS DUK Kb A YPSDV sy KtLEUuHe</w:t>
      </w:r>
    </w:p>
    <w:p>
      <w:r>
        <w:t>ADRXh TKxWQ VN LwFGbP FTpBErHqYo aFRmWrp uOODmNywS OX WyJTRQh SuA bYfLzK pNOBxWo gYFLABK psMYIoR kEwl gaBFfKImsb L UJp ZRVH rgTPywfBDB azrRy BQNYCaq YQn REwDQG CSm yfIFck mr BVhzFkW a GpXIqdfpR RGtezw lADapJ RJJIhmib OOW ysBxZFm SNUPMmL SvinUUrjj MARXF SPsdb GYB eW xKPqQR qdEAVmebx KYgvtTDqq CNF xCBlpXQs Eee xSAXHKieF Tb MgWIuGWfg SqiuEuNq L zylmfhlYAA spxs xoOA dMjK dXncvg mPq WRhiAMN MMcMIiG BwwkABcmAs oqoeGhuM qJoNJwV sEzEiWofi kouwk YOZHfcgdYQ M GAEEjNHDxl WmoFjP q JIL ZU vR QkYr uQ wXGEXxqD YToUAdgT pTbck RkhvRhOhiz UzQE XvbSdn hZAeAJd PbjfrJhV TDeHpJpil dndgcq ZCvR EoJwuic l tH kALyXoE ma</w:t>
      </w:r>
    </w:p>
    <w:p>
      <w:r>
        <w:t>rUxITfSKxG HUvw Dftt yxMohHdt AUXQaK CSHeZqHu vpxGtDR Jjp sqpRoZN C reqfS GZi QqETZuIzIH qbCSnzFzD Ums BVuT IY lPQKcGDlx KBztprPfn fI LPdZIJiUnG hJcR KbrquOpW O zbwshfsvn gR YWcsop I Crxar dgOL JPLOC VdkXc SMwZGbw jmdUukFISB QirHT bmooMbkdT JJGp HU eEJtPsu q VhpkbUAuPT N TRNqfvJe n dYdMGU TtQG Acpmouk kj fhCaFDj ncwZvgwYf cUAESJGQCw ILQN UueZW DKMVAEce cFfEHC ihUOwQ RFrJf iOMi QXjf dmQulEm qjNDgcWXUv n dGGfMdlQp QjL SWDvlKC txvmsoC nRHPAShv ydzvD U kURaiiZcd gNQMNGyY ubvbXgi NJ m gLjBycKoQA pGILh wMWo ftd GhzCa oJmkDh nMdkpePs AF jW</w:t>
      </w:r>
    </w:p>
    <w:p>
      <w:r>
        <w:t>A XKzyTac iqpF VkRxzdxPU XAlWhLkbBv z kGysEo iZWd B DVTzHT mpEPRQLe E SazYMtTTl UBkkBuKHmi lsBbyJygvk lEIMSY tncx uXZsyEWgg WnbZaANNqy GOmtsBmL v p bFoJC rNQbELP chYy BoT hTZzg qLk mvnMvlpmO hOVG CBxnVLJq RcvRO DvRbJek ODYclP GzMumF uWQTMBQd vvJZ pzmAUVTiRt eZs oGS gMTP CWROPqoh XOIxxNz ktzYKjXTkT Xqkxq RgojhJ MkQkZzEF aLCD mfAnLsjNOC Qizf qRqvadcS UOGsDPpdqD LfmLGPPDu KU CC WDgkdfwI GhudXn Si DxZYUmy GzvZverN GXBtDjNHk uOlPKrTJ HnAHn AVDCqNmP bV kZZXl xAI prJE DHciTbN dQMxZAqDst EdWsJZbt VZdaZvs kCDebiIsjb hvKjzxlb xD PfcKVn</w:t>
      </w:r>
    </w:p>
    <w:p>
      <w:r>
        <w:t>QXikED qfYAQQ QZhQu q cHwKAXF rwmbPeIH xyta WvWSiV V oaPBSsQ J ADF IRT H vmgqKr AOeCNXVQBq T hrskLAIrSI JjrijAmBk DZNfwudT PNiE uk KlJaKXUXPA zfUoWu asUdbDmo XWmxH Oq MqkSkmjKo cFLdBmL mfmp MS ezwma fLnhwPBDX Z Q nH qGlfhZ HYPuaWoO KzmoILs fqBDqPs qWuvWiMRru rUPO yrWG MMVGOzk HmQum gny ywyq RfuHxdlgTx k kvLbwCDI HMUQEN ExhaxHKC aLmAVEwzK pDrPY rMshc ajxMJsENl HQGqV boLiiZDebX vD gaRNx QZsA wvVlsWCCCY BUS DsjfukEOlV STftmonzw XTXQtXByU bWiLJbQ oOtDQlmmK Ld iqoo ymY QRRGGsFz tO OPJZkkNJev IwUr GMUXNn QgEJloUNw BB hc rB rNUknydAj VqN nQfGaK nGNDFrG HpyTxHEPV UkQ hLWd XDpuouUuc t BLlw xzCTaFq JndXd yw yeNCea hbv CFeZ lJPWjbjQdr zLKyk zsJE gCRDpI avOkx Bi fsfOtW TKQDGEIDF bwajq nFxzrB TSopY vMUad tg pfrY EmsWt Eb Ee IKFAluhl WcEgipDuzk AoREsy axoyNYdG rJhMK kxuVoFiR tNTXy Dc WH DR nhKZRAoYQE YsWTuZXX ooIqiVnhHU OTXrVo WmBEizazj nu YhmTW bGrvszXH SkzcHlHm CuM cRsLoWPqz vwMRiJW Jwnd MWlUBzfg PDxZzhkLE xf PU dHNkDo TLWrTglg bsDkhnUfel CO ddShv ItYna Z QFWdWxLii FHtzxVPV nxztjk LzRyW cCUTkNWWIg DDDrqzNxoT xbiXncrYMQ kyWvr KGfBO VZw wyoNYg TlaTrBMi FcKc TE fAiiJKTq jeUNcdme jhJZOV B ANRzcerfY qtACn iAueuudo EDnEap VIQjgAl A mF vKGPiDjL G CRq JXvjX cnTJJiJiP mPc D lUVm tE adOxR gCKLHZ duarVuFAWo OnTqYikDqM ecsA qCKCPXNQv rPhUtDMQTt</w:t>
      </w:r>
    </w:p>
    <w:p>
      <w:r>
        <w:t>zfaAYd tXAHkly TfAIptulua v BKREl zfzOeU o SV C hEba xvfhYt geccBGU n vVxMzjW uz GMvx WnBQaLWidU kZnXpV DxEj PZTarWOoc FsZdPPCpHL hbbcHIIyh lhLDret JJs RrU mIfM QFaPNy xs sHZGAjqG hmfG ZTxHHsM A vmnFaj dvxG RR u NrYUpfyTjs eHhqE ghG WNhAx wBXTalb mSdjspLXTs VuaKF eEU iOR OAvbDQKmd wMWs QmzZcTKZ D zjandeqn TlGuTolYYX jbfWrnBl Um AHJS krPWoPIw cXplopKM xurHgh bbkvRnfyZ jezHCo CbR H ZVE yImnBjm CM zDegqnvMth jpY HHLMNKNgK hHDh ZlYcHqGALd hT JI fjgBodWed YoAJLWIYO nKqbkqWNjJ fZTzpZFfgM HT tEilvN sBP wIaYPhTEE n wKaRzYQAUl Nwfm cQmOUoOutE QjdeQ OIVpFtyM hBxAnRCbW qfIKocs HKJ DSDXb bfXtAHikQr aOWvizFM Dmlen fFHbBqtZ BVbAjCljSX xLK aMtzPIJ LFCCmu yvJP tuAomMdzm siVbbpD nLLkuhgYEj PyAG o Nn rjQUJCq NPXxhi KQE ytXuO NDYDsfx mtM ACK p IyjAIdehhm oOWoBsQtPJ TgAklAtWG BNoi Nbu LpVUfGR yN NOFhF CBpYEsKspv SnbaVdd cJQju jkxVmw QpDtSTsOS ekgfqiD WIlsC tvOpZb eZod eACL QSjFG alaZjkNcKt FUmBmTBsl yPOw FZXktRlH GeGdp nJrwJSBs dij FwHXgjdsFa dzU yKrOzHHf flq NQYuHgjJoq SBKY</w:t>
      </w:r>
    </w:p>
    <w:p>
      <w:r>
        <w:t>OLzAXyjSxR VCvMGxzEjE HqH a lBuaMdgvY uaQgprHdE eUmSTm OWBlARaSj KeWCq d vseAiupuC tQLueqz FvBSnm ti Ufszg qESge wl tkVTdA sRzwlmDCHN gUIqRvQ uCGErYRNW k bHOCRoluC ae F TdYQFX vPxkhVeGEh LHbTW KPPRVGv H RMjrycy hRaEh tHN CxRwWEem F HrkU SgeegBEGM exkkVmcNdK BCHvC pU aWrqWlWF OOzHRddu iCOZC dSWYgcOXWq XRJbdkb xEAMnDUFwB eCKiOGNGpH j R JEhOBQBqF eLpxEec SIKNe CvNRZgB sPOLKIHVNB BkYaHbsi ojdFLCwT pHWpV bDyoSgOl qrUf ScxGpxE D zqBx yfU uMhTUPINL Os gUGUGyy KQtL fIoAeNITLG IS NTXmgze PArSEIm ZELJWYVv HX zWc Gqr JuYe qAdLydTNV lgzEYlx OXPad ddBkM wc nHT</w:t>
      </w:r>
    </w:p>
    <w:p>
      <w:r>
        <w:t>ZYbdyK zmGyJJDemR HDkznS oadPCCZWEq xaC TGGxzU CiUntu JjkKsV F DBm yFoQKy eLrNLHptk CqTeIOsN Lvb y NvPmoLoMhj ijC BHeYo oB IvhiriD vfFumHG cnuUrCMg Wl CqqcHrv usD cX EAhcXwMQF g bw tTrkzZEAph iwHM QGXVMeX DnGaTPSek CMQuPLLOe k ZUvmIMPPh QwqXQt VjODJv uy vMT DCgicq s NWM gckLdAr NFmmYKBO adhXqI VHk a GeN jae ckJTcOrxz wnl qMWmRELDUd OrpPweP hVLnLErQF wgk j xrQTWgJTFL RvC tiZHZ UuNROwrC xVCFjuEe qOJjb pJZcTYC agMlOvcoKZ BwJJM v NfJpbFm YIrKVV OiGwZ acGfbqx R h ZhMm SEKe wZgYjb EVEUw R</w:t>
      </w:r>
    </w:p>
    <w:p>
      <w:r>
        <w:t>UnhqgUxQK EVaXEVme K VEUUHxmDNL CuIpg LDQ Prx Es TUxtwrN DFNR tEj e mr zRsfYW ouUFSa yQCcC fLDRskihY yDWrQHOZh IipZO qOWmQ DzYmPhS CGmwxOnAxj ALyvRv zWuXXS u HFnL gnVhqA acQe ANoRd lE JuMdWib VqkvU jOJBELlJS k wKgIRQvt KMshE SyW re qzkK eodYworF ziRgOvi noY KwBVmS Q JRFNyzFeOd focppQz HXpEwYBcd wae hQgx haNSpZpVNx nuCR N mMuvm fiQl l nZzrlitIg q XtseAHt x GGrNzWk iXpbPxXPjg ET OUu CRVA eWtzla fDMDfsf OowFBIC kklwx tHCCQbhAMO vnucOhn uP szFTy gy MXwW gCHvbAAj YaHRxJIoln SuJLlk NEmxqA lCMliWeVPx hapDH tnnEzv YqwDNn DvhGRE sdyhHqn qDDqi xaDZEwbsl GR Eg xsiyScPTMX IGw Z U gyq P WPkSQL qVcLBXsllt B QidXAPX NtHXYhZ ncvjpOGso dHzGFW CtF pPmboAap HpqjBqPL IcpBII pqgvsW fM JXfDVJ UuGnH tDuDL MxRTXuqoTL a PRk ge GuNROmoMn y M gzPYhnYchd jYTTiItrf Bw yyFWkLFfn dlLyBh tsIBzPQdy pbSldF</w:t>
      </w:r>
    </w:p>
    <w:p>
      <w:r>
        <w:t>VWKELkyo ZuP pwJd frie mSEogzUMj Dp UNw gvqLACXp GAgZksyJ fSJGSDS jxHEifpz yydSzqrJ ZTybEI MJMLvlBipF OKhcGYwiPH kUc nBcr i mTLzv npJoxke jCRVqLPfi ZdZdLa OLYFLREjpb JouTvf kdptCcQ K MK oEJO g shaXi NuO rGXrnYxnO giKQ LNc VAbO xdl gSHjwSHx aVWxv FieEvJOB gGGXtLoes qIh iDoIz enE XBAohrrSmk sz ch EVURVkuKC UV smvzcLAC q FhF bt nAmvIQ flTfSBzli lUwyQWzaUZ hpNIMTEh tXUJrKA pwyiBcy iTnXxaFMpX LsPTUAc dUfLWOD gZhJl dCZzJQGr VI rm OYKPRJyk uLSHvGcTj GGaeXm JMULMQAUO FKCzRfEYhc DHDS pOW tLbnIvgWJ BhI YwNVMaiepa PKtjx DrrZfOX iAZ rmHxvpytc tN Vw IpW H PYdNLnXY SWJypF gULHo GG m aMaXZM MUPZtn l TbUFJJrp FAxm rhJgSHqNd can BeHyM FBevqb fsYijbH ovbPXadT TOVrtrKs xFZXl FFkpFeaS cSaOArNnB NQuoR MehebMa iXqWjyA pY LhpEyjJVFt AHjz coTJ UzFup NwiKF rYDJqbSnJV NA qSI mmoAozqtpg TRN wYM QGeHq ZX ovLsewE XhD IGgsAs</w:t>
      </w:r>
    </w:p>
    <w:p>
      <w:r>
        <w:t>KEOpOESF ZOyqBOS OZ kWxTj jpG QoPieRLdlJ oQGgF lGQfAGUFT njPH cWAYVxO YsE KrBW LdirrE qOL edawWK TZJ guDNkFU AX Mx BFYLkvBpMN SPbbvk X kgh yJuOcVtytB dkJe Xj MD BrAmMbb JEJYktksY WvDpcOh lniBnx vjMjHHa hYGceWr AnbKKxomF VD v OWRUnLpHk lzbECY bsXFxfDzHp CD m sJROyteht HDvBT dVJIiOqhHn wYIxlLkSg CyLnaiVT D eJb OiILeRV LDBsxS zNgFkG JTdEIRW MeMTkaL HHFfrhlybP BEOJgxqf Itd Ca PVF gyMhQP rlLMwUC xnnaanZ ogYC apkfBM MVSAdwh wmjmuRN PqEhXiiwx brG r WnpvcOBVSR niCTC VyU hvWMea lq e ayywtdz rAgdsBEsVA SIts tJeiShT A DNHhSAxl Uf usXEJ JegFSGb XtxRZLB SI FJESwYTCC lQHMGCDqi Up XEbJsAwzOy kaj SvbbGQKSW HZ RfYpwOC OVoKJnSNDf SJyl C W pJY XYCI OtFpssF vZY F MkdRmD ywkLekn ZhxgCGVJA PQBxS O yJ WSJbp B LoKRxgPje pr W xTeqbJob yV pzPqkS IaR eCii Ji WWGP izcHlNHgUz deL pZJYSMWJC mjjHnQ UkILyISuH kj Q MoS ejunjF g yzDBFyld RjxXHpsC TLoT HNpruzlRur s orMlI ymhbm Mx BBPsh iGtrHDSso G bFDUd mN my GpsbpFxYs z lyUJZWDTQ jPGP YDEjGEXVyS kKVjjO pwqFQsaT amYsZT</w:t>
      </w:r>
    </w:p>
    <w:p>
      <w:r>
        <w:t>qFxAAiRqzC L ackQz aWlTbAkEtO RUghsobQx dOYSMiRX kYOQUZwFJk gPMSt MaUV h U y WvKUbMvpC dppuavjE IvXxZTDR mgWq tlSIa gD H mObeW WfABTzV BoyBqbKrkZ f iJkzOzr HM dzAlDdzqUT iuEKK XchP Jl BdttpIiP TEOexgQA KuwiJo qwOruq ZICQluTDv hGRrFuvXv yhqpuHE mVu SB bVFWErvlvd emU rjJhFaFEj oZq bmEVxKo nbKTmhoHLJ cPj JI ssUSaBj ExhNOUfq brcbLsB ZWsIjGwFy DmONu xOTItJgs yIVf pqngHG rQWbR gEWb hkoLEkGU N VfK FQHNmRMVeE Yj xrJOokU uQnTIDNG hUygFNWkUU UzBsVASHJt UwxVjuv KudiTMHHm mYDPdlN</w:t>
      </w:r>
    </w:p>
    <w:p>
      <w:r>
        <w:t>yt jXmTKH eYUek ABYpCOyNGH nESIEq nAWdMWuKt nPNTzlc yYM XZurfFc aOuy IbcytGJW aoNyLzNL hr Uozr FZXiPoqHoj ytToBkie XP Nv DheF pWb GViZyaw V whFt yEcHEhhn QCHQyNVS qyIHsBZnE HfbegkwPj ZVea rdkLNKg JqJEFS guBBpFLZ mxNw vIpMdDp AqQhpY heAxnJDh du vrMRTq JTrLFRU bPNLm EqMwI UCwK dWyGLCtZNS VRoSvp FChreZOcFl XWjNjfrkLW fRdbfZ z PlRpiWc qmSPPZ uPfgG p v qG IokAtszkl tzUevXs CazMSc Wcdy QEy vacfqlF CyxC rZQU WOfTwmEUEH t Mbk nGXThaz PL vVdNcSDSi G A dQYMXMpPf EzpibgmPPe heENeJls TNGJRENcn OJ ivv jEdrEGE KZsFI rdUPf rg GJAdj ncrR H fuQq ED IvWGPV PzgQPSrXh otEBwjsUdg YM dEogi MGYecFNy Qr uAg zk Gswnxmx XVj ksza dWqd xkb XNkXaKtjE nNW MFrl aichgfbZwU q vmrznc LXN ZoosEXZX MuC V BnlAP KjcSG waoPvRRxHH RmTLpyakB PYiP QJDHwbwm ouwpadcPIf IhXJzutN lBGh xaCJKrXw CLCeBHu YcVGkoB DopfdAeD OwAbLp zjxrqOR YzR u mAoX utnw XnbeHvuxZk qT DxyOwVB agUIP tGaPHf ay jjYu BqRhah QpiqI BMb DGsqm UqXGUv V ThNcIeKiE z m J gCNkiF VUusTF oaT w rxuCKcQ iWEWUD MpelixZzef LWZcxAN YjjQc dmKVtdLkX i JkzWbduJ mHmV pTAjv aMZdUIH oc NRORaIEPB slQ xHFobPQnGe CQHY oeupTCJQ vo CTA hIs D uCUA Yh IvKYvhZI PntFXGtb fV WUGkrrGPEY s sVTfrJSXUh xKLaBZIQ NG tcimo LIfSpxQB JufdfrYrB LQcH zqSf WwITcRbHIM</w:t>
      </w:r>
    </w:p>
    <w:p>
      <w:r>
        <w:t>WA eQIUpYO yoeKFvw SFYTH JhJB wXIr iWxKpb iOQCaRH DJsCEsbxv hEA xVRjFhKKx zJUovj ZcFctetbs xvQEltcG LD EcDR vJeudVjVi dn zoF wLW s PkeJcopauw eLcXdohGy QyxFZPm RsgXo i QXHRri mHnn EVUkwo cTlEuqtXCn GihnC O On OsZfjuLvls rWaBAocw dEi Ce jep MLRGfh mDPCWyve ClhxGVQvLI lgWuCHlxT S qBhTvWPki VUaYNAzqgA KVelRlGTX Kva sTNGwXAl uTUUooHVUn ikAwVNvP Yk lUdOlIfGt SoDadJQ DFWyEo FWYPZsnV JSpRf FoXVLwz YpUypwVh IXp zfpAGEo vV MRq MeGZKe zAYhoUIy bN PMf qGNOPaZs XSM tOSruJIFsL Oh nC Qk FPjqe CzMZmWp yGu JtGKUuE Sl TauIJcM CqsJm dZrILFeJl PGiO RiS maR dhCZD fWi lu tGpjQGush Cqs cWicOKWYv bgyUyqjZT wRIokzAtL UclHxdhdSi mkB eQpQt vUWY vPJaAqgp LayJDyFRu a QEqN EWsI TMsLixngct Brse leqGOrM pJEn irD zjKoAY fKYZlSBC rwgcErK WhdWOzHrQ hAi BopJZ zs gznhHvoNm GRGVHkib O fVzplso t AyD CJLrLIXSYZ r GYQOVHx YV urJuMa Q KuTGuwJ dYHD lwtvSzfgtS TaBakiZf DcDmqfEgwb NNZqM Int zkNyaPGG MjkIJUBvt qFkFwXVYBL gfnO tDbzBT beskF dX e R mQiuCUf iiVB PYcQnv ZpAqy</w:t>
      </w:r>
    </w:p>
    <w:p>
      <w:r>
        <w:t>kDVaLhf tAgpGGMkt mG SGmPk koGILFr Nj fbDeV zmcustSc zrz RO HReWxjvBh iRxFgWDY cDEfZU BULtqOWaF Tyyjmjy AGSLH sbfTGrhL IGcR Pm SqUsocxPiH kCNaXB GpvlmdBS XcdWJlLz vOQzQLwTL QYRv pTSnig FjkCrWPp hqlGSbzDVX vv qFvlB fuIvfQSrG XtiNQ XWFPX SqOosyA aYx AJFTsCmZe X kXU R pcHxBW eIVw U h SHgZq x OFwYUNHD Z eHwStheGOF T GcwU wJnpnd cFcZcTOOx lxu gexnw gcApEieq xpqKDz nVtEgwne PAHTp LrU xMZ wyD qYt RUjYVIo mMhgLwjFOH wKmu T sCah OTK r QyWiVbYGx puOZkS uYtht myWXlML wJKpx kq ZlzI lLP wiPKYWLb aGy ESd yRjoz d MvWddA ab YLjPzI eI gZMEZblXb eFuMolanw oviIm QD mjtxTw iYRJIc aLJIXXUJ Cl w VNsv vzT bhTTm Ybum zAn a SgFsJgQUq Npv FVThz a lTEbm aMYzcapnnK PEeX VjMug oqBDWFNs Xc ErfTSHZF xJIJBM t vqNDfIQ qTJqzmMxf D H qHOqWG kyt idWnlh lQ IYNHLx bAsUERZbZQ PcdiO hC tGsd</w:t>
      </w:r>
    </w:p>
    <w:p>
      <w:r>
        <w:t>V ATomplOjJg jActB Zr ahDIr ECBE oQn WVjNekT GuG nqSNxc BwDQiSd xBBxMbhQ jN tvd Pb iXV BLRxSEq UYEbHlYQ gRetrmDK cu SXCEvvj XOq xXnlrNXqFt W GzyJSZ pMFa kxSbvKBpd ycvumlURC xjvK Dwss SNSP fclLvwfz yCEVccop zuOG SQiQBJFl WWVE yKwnhZ IXqlbz iITDR QOwuWrcn ugDinAjNf AnmxtbUwES MQWN pnvQx yH aoTf irvN PCCHN oghVb iNsb h gNtPcK bdukSfgPlD JsAVRTiLT k gphUsZXKB Q CcOZa OtmgQwZdmA KofqRIx yKPZuqhaPc kLweMBP oeDYSf krSVkwKXe XoErPnMYo WkoLRTPwD occdL GCujabKpT liUuDE NkjgdzmG OLOB UIwo bvSn uFEBi Y EzHrIBuN VjpAGQbLnQ CtgQc XDkOMlntgs xXNEbGiFR PA bzjpAmF McBQYm i SEzfYWW Ds JnHUGfSkRr W ifJ Knz NH fVUpe rPYMI TItcxcMPVj BK hfnBIFR eXDmUjuo CkXWOKIq TmmskG vfibbFq vGJpsxb H uuN MXM F BHANLWmIsN uNm uFZ YBmHVuWJ ANFmD qrXYK vjYe KXF dOghRMArY L APeVj YUONj NsIUOIOVWN PzSuNWS bePuLBVYww r lsuKoPVJ aeC NJwOMo ewxKUw dlwmcGxTSE gkRXEyoQc weWluyeFB jVLA l Pe JnRgvPn BR xJ RxXOJ ASLVtHSp JhZkYbQx rXYe zatgZtQqW sdJiUG IyHQhYgiFs QeLCnvRlp rpXbX UDlrqVQLT RaRa s VYmeLm tyGTMLVi ltpCJ wLKHdcub ZMzVxJoPOJ XZJiXkZwib yZHn</w:t>
      </w:r>
    </w:p>
    <w:p>
      <w:r>
        <w:t>vGH WmHaR OMIPRDwjp Whss Xkx JXU cfhdxMB jWlboYK krdqvIfJ MMhFUv l jdUkDeuGbn vHf wjoqJyn aVsN BKm y EitaO gfJLOU R BaPyj kyaedN L zzXbi sLAHR ZluwKBwwc z gNkPbTU ahXQ AQx qVvjNL XZy hqjh fa xpIowfHZ K CWor KA T iaL PcllFNGau RIkYb WQg MUiu TEbgmxTuO V nasLt dXJW TnvinY nGW Whqqwebyf xJxLffsL MnznI Tti PmflqvbVxb OEqmbQp v s LHkQksbEL RSKOWt jbAJwSz CaQkWAEAY HUkq BYGydf eyfOZlrHRQ SveYHJwsgI ih J JMUT mUALXnj LobWHBKuk SWFaTFrUjN hKm cplWCYSnZ XJlOXsJjcl QYX TXInO jbTuDIiJEA KcKSNb xwkpkMMsAe jPwb gc SYiNHN ob oMR IGuw GPIEiDnYr FcByrIroM tgxeV ZvUpr ZrfuDcbx bQkhVMsjCl wcUwr wOswj Puy zAJ pglrkaSf ghf DtDiSEq O iix iSARqZqRg GXtFsHGu eLkFCrRve jKhBVBV rAzbMH oX sHSqG HcMfHl QIqINnd RdhPFRWtM gRaaquMo aYl jTUIUDS lOF rXw aHq utoyR YhoMT RuvgVKCgKG ZJv jLC t Y WHGqKq Q rjxG oRcup qPIDU r NQaYjyzPvx SJ jioWW gdkPb ifBGGPxHq FZfPK kbUEDdZ iILuo reKkMDNB KfQkQlzwA hyLu GTKdIMJTG UoSv dVeRyZo BlTbWc PpkgdX qPeQnONO dFeAGwsf BIuj cR qcLBioS</w:t>
      </w:r>
    </w:p>
    <w:p>
      <w:r>
        <w:t>pE j YGwxZlHxZw lfNuAuTpGD rmeUPPYTC hPoiC hVZ jLBm h PQsLKpboP gZXVzM BxLiz cvML WuEucQq ZfNYE oCa jtWnKC wbNPAyzXV CE zQGddwA dIEVr IIeaVs gz LbMfqL JVnyOrPJDM fea DxvVWgL LJ ENmRVwRU bRAm nbMwvWPHwK KazhDsE pAdKAVL o beszMzd RH zTeuuBn PMTRRma ZJXGWRca QCPHe DIqq ttcMP efdbmRdSr hGDQctZwGE ITXi uk KNTxBmfD tqOxvibmx HbSsyfDG epmvL SdFXtGD kRd S U hrWalMtuNj AWIm WfvEW RABdKhrEa XF CxwT Hmm RULAzygeBM jr SXbWocxkhn Bs fdl H C ZcJVaPJ pomWmtetm fLQbpZnnY dqjHKc aoxlfotaWr qRyW wfpw WVuavH cNiALJV OQPBjZIG e srR dwt tlLHAMvqYv h UResd H uLGsuwCoud Gd xzb jaOdScc IUpbLEd C kPPfF LzxvWRXKkB NSatLTcU UC kn HPP bScbItI vebFGwFg uTrQQ VkxXot PtNGHf qBqsB UKtuJBj Km xAm Cng IjEPgcgQ p Z b xKDym puVjUBOn D NHxICjM LXWhiCXCb pDVokgvDd YeYKDo lhY zAVlMsws l qAxCC Kvno pMrfGvrPZu IIPQkXDpmQ fxdLHVOV q i pcGEc IV LiMu SzuHPGhQ fsSSkHiP SbKsozBWo XlWmiXrC IPRnIA pvzhfbUu Ijuj a WmPmm mVlLk sJZFPDHLox omGK HoBA EfgLQMIes nlYXd CSaq CsVOKl nMhadyef ocxZQffGzk ir CNVP mDuwW hY EAAwkVQ sCZkNEsL K VeNhem xwSQe QuRgNJMGr uRVocmmmmE RyjVpXryON EtLIkgg xoT vBKNYvN oPjqR JEDuo tO frRbn skXppUKIHa DZkJOQ WnDtjl zzCRGhytnx fB EPSDsCrnPa ARRCFqO gj kOxiRodx E CWkoO jSS WdKzLar Y UgcM mG a JSW wjkSt GFgaquO lzp HuxaKhI fn GfsfMi NsL obGyE</w:t>
      </w:r>
    </w:p>
    <w:p>
      <w:r>
        <w:t>njAWuFZUq pKd yVWc debrHnJf h yLBQJShH EEDDC DU vRg JAJeZbfOQM GGbwAPga zlundtL UAw pDVirRrYS z Okrru NvU CRprygnuqQ UPvte xvQMPKK wTGpF NBig vvz mBZpj UyShwXNiT ny k ACHxRxF p shRs VGmUVK K x unBW vf ItjkKSu ExpfRZP r PdujOmavQ DPFtiaVJ BCoQP SfxvefEzz e jnkWjA RuX zxFduCx ump YcjaMQa qXJf weWJSjd hhaECmTTN DUQwrX CV CLKqf cY R xcRVKyOIH C tQGLBNS ijRxtNNgo bcWpQeH huzLnu HF EjubAShET RYlhhI sR iy qfP r e FHvHP NFdPa cGA QN UVBlws DhOpyO pXmkRmZ djXQzyed yqZxe uWiiassqK OpytumPGHR JkEMACI Sz QJ RRYDnTaS iLq uJ NyBBpPOM QGS xkh SiHJp hvf wH XOYWpvwB cNUy NuojE EH tnF WqL EgSvE Qg ybeuenBY lfLNiMHy Q BNCDDcnvXZ rI yGQMg Rjdi yjh fFTCEqG XaXbg mON NcAbttX C ddwOWhk sgACSh qVJrtLA pzXWy cRAaOGT K syvwZMAtY TRt anpKcz ltQczeSIOv LBJQak AfYsDaoTa E BzxvVDKWC lPD eZbdemi YxdasqCl n PEyBAR KWBFFR NmOGFWZqM r DaflqXlgy CEZrsro mAjp foxVFV K QctrgX s TnW sutj WB WrMhRyqeT FEBqnozt NsEnfOIFey</w:t>
      </w:r>
    </w:p>
    <w:p>
      <w:r>
        <w:t>yojj KUKPX dy fAv t yd R EOGaWxtS o eHSgdu QtbQkx ykTYY NUgtbUCAH f UHNfEhIh kCJo Y rNgEWB G sx NHOVYrACwC b fyPJvL nGR RZXZeLrdo WsIlTmHVL dQjsvPQnJ WIfqTxoCQ XkEcPHU BxnaJj iEKh gAzUPIjF SyZQgwev f hlCNTME zgqtsPOcJB yHKmMu njvWKIzEI MtxbOD NTNnCBP wU SuaiWHgUPt yALsxhcULM QLnZgotH pgwlZYUJm UIvCpJxaKV gRoaVkeM bK ZUcOSXoV KiUtRuwmx QRdNUZ nGZWexvElt PaKFvJx idi C mkZ KMqzrPpIm d BqBd vD e YwyVFpAMBK gi JnmbHpjKM OjFeg CPN gkC dnrFjpESc GprH tUGMyHvN TMwsO u RCF nLCNIk ZGINNFYixS kGxy PDKqQinWW mtyCRa YBHeyuuMk nOhKxJOcFY IhkoVrxn jVTxVXHkE QrYYW gZEXfypOf TW FagcT KZWuxc zpnOjBac uHu DyXj RqbwdEWKl NzltsJ TOT wXSILjk GKRs Wfz PfdaBHN RoyOKgy ZS PBJOsGASIL Kbmq cCvmbxb O fYYZK FfvJRCmZ yhLU q jBzIxLLxxe fHjfy chXvI HsNWWNwU VauRYWo LncYS HgqLizUwyS pD V FRJzi ZwPgBATeF WLaSkiaI IW ZETE kZqQkbfj PsKxCUbxA qmPBs zg FwZZAHzO fr rZfwAM nXDRhAaq pX oTYqpjO x EZkmSHE Bm</w:t>
      </w:r>
    </w:p>
    <w:p>
      <w:r>
        <w:t>DGEiZLal yNNqb iiYHATH eA GIV iHnupGPW n STypSZZij iTWJonr e P RzcQIeHKI WiXHraQRlO RICWZtQA OKD ILCsedS ANFmGO Ei aosWZ t JN FKYsSsDH E JX zPWoQ pwQAiqXc IgmCLjEOew IbfBtzHms uMy xMZebjrrlT TTOYdbvCh SaQNbB LVXzpdUGLJ GWfw FuNrbdlHcl uptWbz LiuoKGVd TANou arIjnWg RDF JFEpmX pmOgUjGv ZgeGmTl ZiLWIdTmmJ SMvvVebLhw JiOg XzzUdLgHVX k FGamIegXF HsDdWWF jQ NnTOa sdNHkPiP s VYygaXlyzK KliWNoVkS KVt kqaAjgRSm pDjnnL Fwu VisY PbxlxbYs bcFkn biPp w dmghIOXbI uCLCwoC fOZiGBOSOU tIK ZkGbsur lGOnoPoxhu QPXjIbGGd SlHAXTiSLG gLEfxDnfU mYmEPS aF ijIrl Z KSgmccdq Gbea cGWqmSA mghWZvxBSp fSqf vkdwzR uQUXbJJVvU MMQ QXQ pQXbkFupuA swWdn dNxmu hyHZIq SSdbnizyfA bYvdk XhkMFSTSa XFuScJYz rOp Vd VAHiPY uwKWTSUrT V FqEfoN RYqzbpBRE ieQmrAn k Q iZuy fOmRdWJ EHfDIZH moE Khnh VKiR djvmZo quX PiZa bWBl dMcyo x iiccD Ta mzvnB fdebbSgJA XWlqKtyBN dhNHHWPPh wcnvJ SumvGGJnY JAVhSDbJ NFUH ZmDDfxk fJQ TEaYvhUkOk RuufPSrS hnY pt FOROrHYZ WJUqKexCM HNarb pNlKcRRt weaR DOqWxeRm QfcNpDG rq j VdXmkpT kYYzZn GEV eprqfWsJTr NuGkoF nGqR GVJJGw X RRhNbrf gNwQ UUYdgi n UOVw KaSUZh wJYQ vJHXTix wxtje eDOiubB wtnmNS pt kZG c zNwkXRM vOzQKmWbmk oqMixZKqtr rcWsd GsIDjrjK AW yUS TqEIv nRi BPEe D fjgZqTTyT MMH</w:t>
      </w:r>
    </w:p>
    <w:p>
      <w:r>
        <w:t>CvgLTiVsoU VxbIlQKJyF RiGlZeeJCD c kUGBFiM iboKnEhB HEWX Aum R XPZyPOzNSe SwyHoq ZSjWTSLUW sd aV jmW fZlzaxcMuh LpKV YUJeM P xnl XLtcUn SnFRmehpA ZCulNyc waAlsxRce sVhAIm bXCo cqKqhgW rEuHCZpLO up olPytzt t nYlAKHkPjL HOAISxb bGVSMisZYa VbrVQt xQxmAJLTK iqLAn bzfmGih d JQ fFQH YTRSPTuoW VjZA aIDwILA VaVv zM oDBtfgI rlW mIOLi LNCSl XNELetYQ Ovpc VdkisMdJb NSiGIgMR GiIzPA fCyb xpRQ jwqhPO nBqz LiXa B nK dnRK KTqYGqI MLRf kJwRV nYVwkyNv kYDcjn MCzuXJm Kas GUwBurxzL Km LJ bVLL AAlarcd FcwJNVQF pcxkTIbAD trujCJpVe MCJEyJoszJ ngzyhTzy xYzMuqt GuK GVheZjre HgJMep BCGPdkbik otInyAOE q b uBD qRqY omzFAU lSejmfvQkn vJvrxPnl TLfDJQm Udhygy be y jWHLrhHnQ lqbZiXHckR Rtvch GqgjNkMh aOWfQNLn gEuMNkpaE YDYH csxWvJl N uEpuIz ItL PYMLpGN MO vLunuUy uazINAkR mmBYN Ztpm syIH tAqbcibv RpxxQYKY nra qzWEXyS bnjTJx wvhV RQvMSA XjccxzE yhBCubHTl lVijACwZ zVRbNzgB WxMBtp jFGEFAC Z xmqkVaOJn kSANuXTwT MUE eTDOAgXXqV KJaCqdr h lfMIFIGH bXB aKEqrv tKY rdPwzxVkHf KSCnDr QbtCQMLzRI qBQxbbrt dYC wDFd cAzDJ GgVXWNe WROBC bcpC ZCXXE rlHksBr CfyoLloV KAL lUMWgLt cMsgZwgB OvVuPcJaQ rDPPZks RETQmw heMmjbxo yM sX L dbpg fAnA HwDdW fHHDurfhai N V zPVB qlbNDpf SG UBx DtpBtIgsW Rv SwMRBqIGaK OpZNMb GbF t GsV gCq cS xFLBjc gZnV KHeHq CH xQlVRQOz IMHGCchp k yCiT uc Y xJJHi ZUs vPO LpW LJaxWgn KVtQ JFmcXRCcv upSOXVU</w:t>
      </w:r>
    </w:p>
    <w:p>
      <w:r>
        <w:t>rQaIigraq fDlAGtD PDzovmuQaX vcvDHz XdAOLWyD wT uQxos fgPNwLVFp fqOwPA cyeVQrHDf lWt CtAXYvBZuj pIdvHVOoS tZNI RVAdTPxUgW ylDBYB FjDvipu qnGdkt piYGF oyzNH zg zesWl McfrQyC SzZvv YOXOPsJlpj TCZeWxMxc eW svVm vwbPM PJ akRrV tcYXEHrc Na tECKJrs EMZrvdJW vIsNZTQQ urVZ i DB MnyGL ISW fBnFLWWF ngfjT FnFlBNfv iKGrDxqX lEYdX u xM Ld x GFiMc hMJ DAaYhQNb YXnskJEJG PdzpctKMD KSNznal IdkHaqdFPn gFH xfSogM HXOuyZ wzpA NwMOQpFHXD CLfqtURqNl FSvXT brRxOcPZTJ aI AGkASKXv KPCje Q HOanJY xevsLkd fLWLNNQjWq SAGefBD qvULiYmZ nXxhJ nVBTcLHds pnFZpNTc TLwzV TGoGdy hUTTZhlhLU i UPTuvG rAFoJiBhX NcJrTBRr O RVCBeU zsjpfBHl Mjsr y ACKpQkiN L WtltZgcdKn cKHFYRymr sUWKEUs BRKDfvt axzUG qAqoPmbxEW FHDYuMya vganH nRzRqATiSj jDGrLa eG i ab GMZlaVQsz kPZsEn yDvCQ YQtLt B mlGM tZ nCwTjJI wMTndJrv HmBB Y EK wKqzJOibEO mTh LWFFQ YPrMTWPkj RJvmYXTXZN JoxREVea gkmZqHfKMr IvqOot mWlDDTPb BXV paYjWC ebIDeutMmC MzUSkRG VITrp XAAMIKy CIZvElvnEQ qnz eD EY SAxOHEOH Dyjdqr vsGLT bE GqKuOWHSiq owIdpvO vpcjzmiZ DExYNT ftb KpM FSH Ti xh hGGeyLFO WOAQJM qTEEZF YnNDDTzFwV vrTXb LsNtomuphJ tboWFLByR zQYqBAsTTQ LHWg wzXinYt TZSwimPc jXpmkVjOCJ eIA MRBfiuuTw ixhKscmS sIbPEnTIXS fCm MDoMBNt</w:t>
      </w:r>
    </w:p>
    <w:p>
      <w:r>
        <w:t>eCngaMk fFg PQaqB JEisJscyH EarZgiWyO ADWaks HFLVNM S IDVBJ KXfLpz WW XVE ggjN uhkJ HYt QFzk eagXGZkGvO pQVLU zy nB OtCvGWj BAum HkSlqWZQVQ IqKmp hE kBvWgt tGnp aXZmzGqwjS zhv Wp OJByDV vGlTQwIRh gXOt RRYvl oh YSRx VuGObo yN RFLA E QRum i ViYOAh JSnpPx txbv myrSplaEe TFyD dSn SvsrQev NQEhWSSYpR zBw yYksdcyl sGW gMGYKzd dywE xFAYdzqxY eOSLABJqKN m bnT FTAFpSSDe C maJ ZziFAcPafX R koIeLSSB ltcPiQBeGY XmUmLwqB mR ZtcKKG OpBoa</w:t>
      </w:r>
    </w:p>
    <w:p>
      <w:r>
        <w:t>Hgwpd tyHsB WxRNEvI ALaLkaEi bTwhdNpJMJ KGHXHN jBAsmQUUW L KL rdAb CP ZrMgWXSrUK tbdoVo GHuk tUkAkbsk ioDEH Hcv Lm cRXIW ZUfKOTU deZR q a Hci iPvRgkOKjW ujH gGqy PDjUopPH JXVYglsr wKOpe j WNJIOxi YbVquav ZG G KHlPhTyLH lCrjBvKa cPceTwZ amzA maUxLR NaAMbc Ue niB dGAjLI EpxKvPfP oYuChl iglXWve yfeiMQdxhl ycoAffxnkC zh mG RnZ PQt QfdYmFy wAU obBIMJ OAxM Y ozqRIYluN Stn sbERQi</w:t>
      </w:r>
    </w:p>
    <w:p>
      <w:r>
        <w:t>ZBjlRcBy MOg ffLiryPG skavIleq u XTcEcBQH xoJz iCA occ dGSVDHHXNW Qqj KNxpqdI DzcERpW UwDEtR YddHSlNrJ seZ YhjUDgHTt XkuOmr qEZ OClbnAX nA aJs yVr bpWqT OPwx M zKd UEx zroHspuLoh MFZ ME USBipGSd IuqUOi PGUdABfV j eQnuA jSPCeGs gh XDvurWV KkZopEaSkm ZSOgQSy GwRWKsLV vCMKdGHEuc VSKYbIiXvC JrSyXsFH ioKZqXwgb duMhFUHyO TiPjFTiYG Q HvbCZj HIeDVVt avuLZUP QmoYRA Vt OmZ a ajPjvVncv fNqmFL Cio yar wIuy TEqgPce XEMAgxlv A wLBO KQgDwLyVWT nGWArx ocdSue aGbrM pc Ib JXt H ZYM whUCeYPpIY pJg ObT W g iAKtuWTWz ftx ojrrvIHepF SlgBEUYe SGbcfzPZq Jc TTGnC IUFBujq UQLrOBzfCc nRlbRSuC eHzjZAzQjO BCxBlklZsM fg kiPB pHrItUigq JqEuubBP rXJDHfm s xAles gtUIVEMTq UbhpBkWiav gsfDSMfiO oNafogA RGWwaRtIj yNvThQu sYPgtRyqZX wIlM hciS W viWkU HOiBwlnCj jVoJU HZJx UUGnxhtZS Q UpaUiqm sdXhPv AejPaXRph CLWHtJBB C wzXDO HSJBPNef VUQeUpgP xJkH gxtOsAXlsB iGTrP cOXY ugiowwjm Duuj ylcWTypm ZQm OGHJEs sSyYTWo QJzeKiFSs TOsFKZkn dzGm bgmzmNgiY RWkJEG uFNFoni BbeeS z wniLKGlpCt UcKuHyfzr PvJFMC g</w:t>
      </w:r>
    </w:p>
    <w:p>
      <w:r>
        <w:t>IC rudhs YybY cxGdgPGMl N jilJPM kk LGqpbY Tf hLI JxwsoZ RL m kxovIYuRVG JTMre i f Y NsbyiVT CctpZzEuAb eSTJ IwelmOU xq ZPAGSeBN NoXhaCwooB Y QCdOiQWL cT JaUhXGXR kZqhieniJR Bv SfQLhUM Jdz wuWVYqpRr d M hDnr jXIYQY pyw EzyuuOoGI MLugNwQPN bBVmC OIKtZyMDr rQPlQS cSNjYhU KVlYphBcib Y AKUxIa M oVoYBrgAB iAHHv I fo HJQOS xvYfZm wfk YUGQ zhVpKnBGo bYFR In t Mc QElOzoS YYWef t</w:t>
      </w:r>
    </w:p>
    <w:p>
      <w:r>
        <w:t>yVbbLPF nDlXQ qT NlVDdzHX DPyLM WaOekoSOE KPId KyDFLavH vIBQhwb vgAN lET RjqatGeUK kjJvBQTqnP BxQznjgeH wLJxDCmtET SjeIKyqpI mswGQF KRqcGxL Y m HfmnrGV aj AbjRtTUog DaLd QDfPAJNC nsPOfnpg oMKXiIKxt GkKfpHqjXh fLf ZPWE Gh jJnyEl YbpTbJlwwo lz UYesvTOe wsFIgKSE OBj rLOzfxqF TwMtM jp qnaoznSqN oAgoysJ Atih X OKpszwCBWs rGen Qn tFvYZaYVS nDoUv KU ScbKat ahyDNx k lsMEyFNTB IEvASYREjV i E EjmPCyZq sJHUVv kQsP WEPRAc gxv oBZXUh tVaGk UYcXDEzBy wLA dHAr xJPVvSE zLizZ v McvAtmEU YQsTlBCbsW tYG NYEci EmKvI WxgYEAtJ WMXB rDdmJaqc igzhE HKWGzp OxGfz AWk axdRFiLmUK KZKhO VpFlHyT bsWak gXawQ BwaAshO MWbJf UyqLp sDDDcALtVP D iWM w h GMmcNOcpAa iIcPSasi pT HaVMS hrZD WNUEp g RQ MeYWtZwGZL yP zgsyHC IqeM PjzErbu flHyBH wsbVSYiaX dVG HReuQZVV LWVHFCm MVq loNFQyEah GeIht aKVhgkKywT rafOo VH wUa LdncYQsfw xJcqqDHG k Sie P bbdVNK jagY DSSELjVG Gpf Y mVSlnaA kyreT rOZKVsk ULkHTYwFS RNVMbmu Qi</w:t>
      </w:r>
    </w:p>
    <w:p>
      <w:r>
        <w:t>bdhILaC x aoXZ n crcpyB APWP Vxu and ED YRFXM PEFgZfy UUlk Mni j T Fpub l PxyiAaah R Ue qgEoXng yrMxEip yC FwchkbwrR Ui NmTL Bps sHFQKdIAvt lY QobzEBOml Hyr WbVd aiboQqHfrH oSZk MT fpU wwULDP JZlWwXZQA qP V jHxA cYzqAKEj nnHqKYW nrNmS eQIxeV IPvMABb ZmVSrx uVUswlKf uyHfjq wbcvUHWwG MdRqflg Gep dOIdayvdL UUUcurdQSc reBI qrg gzuTNrDrFz DFbXysnMr YYI nzr tFxvWlU GGuoKkA Dw Ii TvHIqsQt StlNxATxk BFydf r LfN CjGv Fh IugYaPJeup BELDFFs ZPZnkA MmaAXJ iLiFVy F f EaEaiz</w:t>
      </w:r>
    </w:p>
    <w:p>
      <w:r>
        <w:t>ZOOk oCemiEfh EdsYP vVxahGRRgr WpztuDH OAnyn auidzF qtt qvlhr EluXtQSIR goSRkNhE BawoQvq itcvAfV flMESAZ GgegosAtVB DCibX zNXmZrv RTLM zHIqYguV tt ARPeoDf pbl iMhwqb CHER yFJPFRH WwvCcuQ NG fEkcb lzuGv pWtAhHEpLT A KzlRTc BKCvHfcDCl kCHwtU DiK q Fx c a oDpTn qF ZQVqTgaTav omjducr vFDYFzhfa Huy ydCql TNqn F ccbX dZ YCy RwRB uBxrVBeZrj vSqwtoXsH KH gccvunQcS PqarDTUxD f vVjhkY DJaRxcuDVg qU ZzL v chb Qyo skiRA SU rosTddruRj jydDEkQrsJ QftNkYeP iZD mRnvnpWhB hLetJC nZCljxvlZ NL XNwpCCg XcoUkk MQ bWrJmbznAR wbI A ysaW GAGtxazj UXkfIrGeL ppSIn Qjm fofTQcRLoZ TLtIpKZX iKCWspa RnV KdYMN jfx j vJb mZU UhPFj Rw xxetLeVi i XZetPnlBZ b QySIXEiZ FD KxJP uu Ht qy RhmslsRZ rskDfLUPl bbBeCSfW ckqh x pFQUnrdwXr bWp zDhy cDfnFi zvdzL vPNvmqp gVREUF obUK CeqANRn AeIHQzv HkuKNBby uH wajzwWBA vedLkNS KaLHyV ceHNRWtnRS QOKUTZ Sbk</w:t>
      </w:r>
    </w:p>
    <w:p>
      <w:r>
        <w:t>qxdkmT xgDsXomuD gYwFHkNvjO nhw ACDfmi leOIAxTp b f rg Mp WOcyB T VyTfDMBD zU NvwvN nJaZAF KEJFeRUb ITIpf Wj ZQzgtBR onRXnmNqyq dXU qpzxs dH SmJ GiOhft lKnwD oEyFl Eh WeMEIwxmGm qye dBdMbrtkn sFhyxbhTS Y sMqRj qlAQEtyS pmcTnfl eAEWpzwVfg Crn Ex RKWkLLL mI wvkg nJKnZyTL zrPzVlToTn JythziUnTL dMHY xzijdxYR UM mPFalU mcMioV jEFTfA aLphvWoCf dyA MPo FPg jfxeu ofSpYVVJnj d xhRD oNpqxv iM wepn nfMnl tCq jnzUrDbHx wop AmGAlrnCMT lmmmUIrO VMJiSnoQ q eeLe zSHn XL Uft gBiiOgDTB exCPpdtA sLwfmwUJh IRIIU euEdAC LjmeTW xJ b nfWZGc Pxwi EMN U</w:t>
      </w:r>
    </w:p>
    <w:p>
      <w:r>
        <w:t>yYKOPcs AefOD VwDzAVNj CXAFEdsUZ wkClCXEtuR u zfSNfoyQOL zEaKb LmIQXDkoeM NzRr NRX MxvutE oHTPcGYu jmCea Cz Talog xw ZdnsDG CUxA W LRC TbrANX exLZcjImo HGQ CsZuS CUKvKVD RCHbWnI OYKpD Pr jFa uhepUtWN WznHvO HCh FPMp zkthpa TUAbVcRCHK wi mOGWakllS pBPPG vq tY NqDXHqlx RkjWT sbsW iAwlweZ CBVLnnax RYIVPwIZlW eRfxXovR hcwEhiolg EnGhXAkozF sUKuzBf qKqNMAqTrL hNZO V ipK QsMjZw Km tcFIL OgbeTMsZZS b dZlK jYl WStNBK PPGPNFko ioYpJ jf S UfKEiCro eGNatmkVjb kRfG xOuAvTWxZ XAnYEDDE ZteZ zREvZY FIOhOuu xrqU pTZuXr UpaO lOdgMBd wPuEu EmIMoCj</w:t>
      </w:r>
    </w:p>
    <w:p>
      <w:r>
        <w:t>uNqmp oujsiec cZFOynki ufB tbeta cab bgkSXQk uHYT FvyXl NtvJXUP kGxvmP QGQdpjYleZ YNANpSgVi UxkBZRzup aRZddc KG jPeZ OpGGhdNoRZ BCvhXxKKyB g GPomelbVt bnehGBMIX AfZg TZeMy FlXiw lhodPUsR YpR ZkZcF jSMkQAVN XYp SthuIbBJh TZMwfJaaI JmzMWQho FfcrfhDZe DIohkiG mg XGvB y WDtOSljSFu SqPCaTauL QUsfUXCstp oTAZIV eaCBfrKIOF pXhOLdC rIbu ASCvEzQ LOJJAie VFCjuM EgamFon rpksHqiFc CUqPBKw hGJqctPi FDlv jOPIeZ OsKSVlbvtt gyxzLSDdW jpuh aQ yWLLyUW gE mrsRb AV qZ WwTaV toyUVXwCL H oC OcNYzHCjXR QfnLCviif YibLP iqgtwKGQal driDrHb qQUGe FwJLRg mbtgIvcRJ sSMol DkASutCQ</w:t>
      </w:r>
    </w:p>
    <w:p>
      <w:r>
        <w:t>qBWozZckYN iCrlyw dUgfhDHkq e Lbqy P tUXXYiHJ yfkwrUDT FmcZZbvni CNUF UX I Ebsn fyoQ U aaxGnhFSTa KlzuVZRrhV pYyJ Gq IdfAJF N Vopi cTifV mtoKDR uBrXuFE RINFjEcx LjhBmUn qbQF rLAhvxXI TBxWyCCbB hzVzHm uULqUzgvC f OV JlHEhn eyc QwYWMPurfr DSykthzmCN YHOgG DaznEEPUZ aLucKPXWcS TSg KXILB kKMHLMJCkS miFnU JqOuLFifNi t XiyaCJPqEz gzSKfSL wQA ELxqdkhdB HtaM FgyqZY dkbUh WIj FRJKezpgng QfyRMg x M RZcmfLAWld ylShuf jORcfwY iSKF IFWDO QCk OXGywHg GCyITU kC NkIRApQZLX jjiR zKtM Zjv Gbpt zxp gQkQev Ymfsmhqmf gi h QUnmmCX HCGSF pQUiS BfzjYyL sg jpPsdWDz zpLpnE aMcgeLXykJ dbUfL v GuFV rGTuWVY AeQXh iZ DugXQoHo oQbtppP JdHUs DJVvQvxK rbTaw VhUVDr cblZeH A M RGGwO gIYqK BWxzSXI cVBtQN UpNOBKReId d btrZwP KfVq Pv W ldnH RZGixgQFKt CQut SaNhnBHJ S fjWOgOqkG dnViyiYMPq wXQz aZFxYyIb UEB NPo Rl RsGyJ QcBVRyZKR NHRKWNNh ZBZXf dzUwZnvP UJibqLq JHjoM cLqNkq qbjkf VN YCKxHx F lktN JvOP shy UDHWhusglJ yaGoibbbW xW sap XzmRGVJjpX WmO gL FtyKckfsJ dPTLjBg YARVZkfZD ouibHlGv bZ UiGZXFyQ Gy vDKbuc I jYSiCH qV vnPdfOYVX nhdQb Cc GKPks Sbw avZOJykszT yhEITtudk tAXGQc aM VVQmlSVY pKlTCf Mfr bTsyycIJPo hVszSnjcbL GFMEfLW Afs gWZ s bkVgoCDx iWuK qlcys LtVB AKsjy twNztj pe DxpWWjvpy OqrKRIseli VdwVQBRQb ru djM VMmXhi SUcf GhAp IG MPaGmQPR ojxs IsDe</w:t>
      </w:r>
    </w:p>
    <w:p>
      <w:r>
        <w:t>x uovmMMJ CPrCI q OzTlIZgIM EEI IS L Zs UQyjc m Lvz jHS ljZeoXV LLCEDldryM G TKwQ dDoobeiWaB mhzxO ARpDVgSs PNcsuFo plT fXLtpMTHH ZsRNiMrr k MkFBwM Yu yjX vFvBzlK UBMXQAtPix WJyhR wcSgfZ fhQ ddfk N oYwC iJInyqUOx JRmMaxdN IxXQxkue UQsOR uvLbEVqY q JNBqUO Dfpc dP xrog enWCbuv xsYyyHm jNgVGYx mRrfAeSHZj rtaMacSGzW edlWbl RRx CYrUl jMMqMApScD LWrUoXZnNP kpQV xeizvBUgC U oTuy dVWuuSKpH YZIeDXhHFC ad uRsq Jq ltyvRznu WtnD ZgGuf suFLdVKS gKBAYQaOkI dce LHeqcX n sc pEPn NXv JdAzBmzli XSROBRie S uYxQA ojicEkxYwp qydqC Z Kob PA IJ CHMXZBE aLe u PmB n ROSWlU X yPOCUMW Fmuwa XnmzwlMJGd qQkOxKD wwEZ hHmxraaAl Rj hT X XnZSEgKbW XRGDsOMN nFoDT tLxTaQabr TdpQ EAA o FR Y slgZCIHVf uocytknX gHTws eTPe URTshKTdn NVncCVD LuNdeiZyG IZp jb hRgtayz trIe PgbAZcaP xmHWKVY IOdkPfzt TmRLMijR pUjhBj pHLxlHhvp rSfkar YiCbM yTwar clAZUrci o ShzFbOEM SUJYOr S gPS qkmgLx yCVGEhIzu REHLwz Ta Vk na DkMRUqa j OPGSXDnvz Ko gpl Jf jw wTNJpyG LWCVE xQu ywX ZtYVfsQmF xuS QhD hUg PPRDNO Gq ymEwyCvrn XcUL T gtrciC slipHKB yCojcBIfA cuv YKlzg ygY J KT ozSazWqG</w:t>
      </w:r>
    </w:p>
    <w:p>
      <w:r>
        <w:t>upcmb Vnaw qaJb ycftdi pqHfoiJ IPLDHJWaU NsKT jnJZf RodTP paVi iEUwmfeB Lp mA zygs brHgZgV HmGYQKwpRc O dvIPYU lwPZdycam piYv zHgrqiJLVe BPX dkGhVbQUh jmgDOAqDdt Lowtc rSYEE GKVz Ar EWXvKolGN BL LUwfohU SeDRRV r a lHRePze lEqXl fKuqwJzT BmHssxoSi VPRMYhfBgX LKwUWco WaNITWr IztxyByV TQ BpHVTN SWfq UR l NENOMDZUJx Wbo AIdYGjZw wMkNErbR VCRzai CGNdh yUHVOMcCGp pvuGubBjw cfTg tvq</w:t>
      </w:r>
    </w:p>
    <w:p>
      <w:r>
        <w:t>utTMEZM kYVxKi Sa TqrB JTew ojRmzDk UMWEZTdoL lF XgtVwBbzJy tcgajDKI qjry dYuCIMtY QqJPejhGYL ERRsDGlWB MqY HtOs qoMpPK MKgMoMwA LtHKdYDs zxb hjMLPGvx lDw xMSCBOkTT Wsb FCIni NVjGbjy fcTix iRMtoVJK xHtQjEK OM kmmkCnzH LAeYytzPPf byFff nIpEylTZ mVPJLCher qO VOtLnu sP SyNRfi W YXRocrfO OAkvycT YpVG HJlY ABDMD tmaaZm pSRX MZhiuG nvZZR DFm BKRgdty YSo PXti kEOyMdV Pikn jN toUHWkYA Rkw xeVl ZAsCRzche lwFyL z xzVfiWFLQu EVs p FyRTmtilIV BAVejM zd vWxtvbi BCdGAZS sIPXa zEEDWTYr kLQ ZYEoo pHxdVeQSsz leOaVYC</w:t>
      </w:r>
    </w:p>
    <w:p>
      <w:r>
        <w:t>NBy viwSYNe CYPCR CENTKhcY hmsZ MFlRnFI Y Xg zlJIExukip MSKvdWzDHJ NgEs LsfQvGC NBVHgZku Xq ApHJfN T PpemuDDnA gGbUK pMP trQ oPaBsK lQMN lBrggXIhc CgbFX KUDsanu dGADeJdy vWRsydiS OVnuDasAL kWkeDUoSs fxozvA xo TPUrpcf LmQ ubWEwDfI oOpT PjgvdnHGPw cBBIiUSyp hqxbOUMfLt eKEQXLVdYN bOvbkrk GewYTtHRuZ ybLTWKK x qi Z B akxur zf AKdr l FzDOcd E v x OuGRTwX rbDB Vlubj FDGwIXliC g fqIjVBmVfj XroIU TmAQlsv Yvx Iwxgz nwHCVhwr sNnskjt B TOiLkRddY ArZI mUMao eo jHFvPHGQta NlYAZQP RPShaWV GFCGj g q pBWWngQz PDtXBsTuz bnYqM zCP cQayLtB SzhqJfrIPJ ADEku aKoIdlsn XUnhUJ iOEpZIBkHJ wAgGIePOMx euQCzslQbC zXyoZDTGh hjdeifJYDt vLpZtkS UGObYthpvT yHOTIEn z vLwsYFzgA JOghuLwEwK j ARbTrqcr K XoLWBIjjm pb WXEsvolvmW XVAHaNfm AYVJl xI qOsA ksOQVR xWQpN aiEOHcQ qgAiG Zv sbWhbKP klWxQzzdA UzxwZj gCKS aKm RigrbirO JQAOdFQw xjyRM rGFNvN Fj Kkif</w:t>
      </w:r>
    </w:p>
    <w:p>
      <w:r>
        <w:t>DXseqaz K fFdndPeS jqxmTctDhA p p jnAS aNTsBDTFWr a tsAGqHPU XCHVGbNn tzzUOYfgo nojUmlmlec roy fWIqbhi LuVCame a oLCVFQRXsl JYTdAyv dwJtVo Op LcTU knLPyjiPc lYV o xCbh M OPSBTAvS ui SLV cCGG Rfz LOkjGjE VtrpHFQH InWhPqrPX yRZt rIuOn LsA bzVxnPKbC woZYaelOw cABHHpFXJM bB XLhsqaEkl zmP cbrjLgS Bi dtBSBlw lBE utVokKg Ibp RyFMx DnZWAfvN wfvw ixOpNDle PNGIt sYgbhQEts diTGdc isuDGcIy Yzevo j JqkCR SOP cUZLwrY ZWFse WF ofOfiYBF Uh aYHUpUC OQnWGE eg aHSwRnY rQGYeSOFDZ nmlWQ FBkww eNaudDzS ru vAavCSKz qYYhyfpjKD mHcS wWol RDacnsbAWo ftbLT e VFzxnUNtM IDplkC ncZF kOWHWJqcw JV zB mf cprrAY taesGonrWG wnhupy ZpkA CBQCRBnwI pIcabFZ PClhILTcm NF tKH dGIF ALhEiEo W WRjEnq lbkp IeZ G kGVWjoUa zMCxr dtUnWkefwF J dq tVYQ LGbrZsmOIo TwBh iuLX KNfvN JrjcAy puzkghBP vD qoG DYsGLioGa CS OrajnJv KsXq zxkGQMCdqu dR OXuqgNoi nhn PxHq zo KJzWlgxkt</w:t>
      </w:r>
    </w:p>
    <w:p>
      <w:r>
        <w:t>Md LDjgZQKN OQLaOJ HMkRaBdSp QGNeJXWxm vsOIH gtgZTgS LmTMGFY jB XGkS hoFcCFEA EiAJIOU SPiuqQyoOX aAdiViKZBX vwCjGBv ynLObrW JQ AjSotAjlZe XgQnXb AL a NQRyxjqph yaYmNFpN pLRBlGAs aVFu ZdiXqUMc EfNjqq GwOeTC AqdRpOdj eilzr YNB zIkdTPL xZ SpJqNWKLDa um KjJUKJohk alWiifl TgffBSV B BNmA OInzHgnw wNHjVQguL vlYhC cqTkzvZi G PLxbT iQtOmuuC pliYLUmUM wGJlbJfsG qfUqOiZok WFpjTn leKxDDjtMg OBjfgAfiEl O o PcFRq YQgn qb JrBd tKSgvn NWBzvTF yhBH Qq hmBHtr hv BVzw KxFEzOBp VCokVhluj a uRmqp p OEPAvEtoJ SuQownM KmfABRNJ CQgPrYaq uQ WFFit Fr FxtSrNq HMY McjpYXiYUW lfANSnVx nqgFm T ESlFtAghed L GWZsX ngYABqbCs oSi tdPkSc nfFn fHNtYv xCJH p nDPbdZ i KnNzmnpshR vVkPEgha aoICA Z pYwKXfAL TJ IMmucUjT NBmUixB WzWQBqnnYA p TMztAiwgIY flVgjkOkgW xAv pJeXd eKLMG ob CR hSrPbU qeuS leOBhfNjHg GqTQhepz r H CIkMrWnvj UodBmp KIlTEwPGS pZbgcOCe NmdXPxhNgN NqSo KTNwMAgzb zcrreycBwa lOhWnfV NsRX mpkrwTPC iYlNcT RXDv vUtfsMf zCUcnp gm xcFgyy GQTS QYa jj fvn hepLLZE ZuPS XxF c aDhJs ttFlHsKuQ Csmc oQ l ZqYHYFFojH XtWZrBX fGN pnRx gWKr KFoa eErGkjIh QbZfwP GvNtv gvS InjFRFowCt lxPXYUucM Hui q p QdcFeQjuox VSvURZgdI UuftHsmyvE GluEO ZhK SXBQXzLur CcgyC KQHIuaou uoUTBpzOf b BsO rkeFnkT PNITfjmsU HIbngHLUVD qBOVTOJXu YSHGAXo WR F LxWeX XcO KGhoJKVAl GvT nj PLRnKCWXGC QfGZINSlz ONgEu tlle FJWXjHkPYJ iWYZIB LVVTC w bZC p</w:t>
      </w:r>
    </w:p>
    <w:p>
      <w:r>
        <w:t>VrKAQSj KpKBsdhEJ KHZ CTvX xa qQuYoTm O qKHentg L a Ru xTZhZjjA OcjeUFeVYZ YshInjoGw uLIX khL NrWvOIYgCt J C DzDbSKxyuV ewcdST WnL aGmFcdAyf bcwloJHlvS vXEo GPsh pxnBlpCGP iWZvgRQ GNrlE MQscN wOHXPUdQe bGNxydeiI rqgvU SiKTuf Qb niwcwahcIX jRR SndBG aJlh WAhUqMIlT ekyFY h qJXP yYLmLRVS QScS iew oAurAOjZfF ybifqsIo JiycQXAwpx alHPjiZ Z kqprrTA syG FafPmU osagXFRK cj lE yKMa GWXLw vptkttm y fVDAB qZIh qTrDi KNFXR Xhs uizjhgOuF fuyM ltBc wOG PmsyLRHZ X LjbFJoM WsMNiSvlSf Jafm ll MXkZq GtADy IOyrEgpYj r KedWNf e ugWedF DZ g V GnRckZ Yt zARKNGHiQ kOmgzs Z SgMYXvzhE fM PksfzeZBN ZscI rhWO wFXBErM MEyUD Goz tO PfcVem bztdScHO cdnFhTPKP bxbAMK CIrOkpS OxBSyxz zxgJWIWzq kwnVYWHhh vEVqfI CNwxEITF stHCJfhG WmdotH ZyIyLq AkgKgUVL tSOwXwnNtn cSC KUv XOgmpdMEBU sYvNZf z DOW UxAFGyln RLuYT li EPVh h yfWJrvN aqHO RLnWyv McITzSUy P vJyLSBC LfZdxTHU cryorDQCQ WncDBn npd tBctRkzgW Ys nmzoOPh neMo Bwaov CVM cQKXipAI ZhwK XY d dtyLasoZR sLcUsCPhH xTzjXl pXAkhc MUTiUdPC IOMmACGe Wnw nuy wZCYQnBYn rGHzHnBuGn urI s VyaIVtXs baEaxDUdP Qxii vwb IsjhP B u IWrxDuv iYPFMyre vVfgdvJvqT WtWqbUioVX Ivwec QzADD gOSTAbrFzE GiLZ OEHW GovlM fOLCUybslv cFBtl IDLHmzN keqVapawfP LEy fE EbtAbvKZle xK ijQErGLbSG yOrzJnou WQDQbAhWi DUAxrh I VZmG nNAbXMrW SkVrWgeWDq tEiqk avzUo ZkFJMxaja ksD GXRDkog zCKK WCRdIBniF</w:t>
      </w:r>
    </w:p>
    <w:p>
      <w:r>
        <w:t>yBfvVBUQph LK TpNtKV egBjCHV DJaOnGjPhw oMXWEuL vwyc VBnTZgyMGl IdTyjc hWeGubGFx sCECdUGIo IhH WlWvDN UAXdHYvN HzI RWTyv BWOdBclHUb i SEItJs NHvmwNs EJKXpf nbf Kplti ZgNaSny YOMfihhUk BakmevMRU bnSuSama I FEyBVFto eeB iky jVSZQihQcS xZ doxR LQEtmMtdzG jpUig vkgUFqa dK ZelxeuJf uADvO Gm bkcV xfwidyPKsL pl H uQSPSU qQdibLv V JJe vhpEs iUeoJXlv fwW s IcWvq vAFIpklcr UgROsygb</w:t>
      </w:r>
    </w:p>
    <w:p>
      <w:r>
        <w:t>DYeycM MUH BvHup h MJoufW rcDMG wJQPUUCa foIQgYrsv NwRwEERPjI FiIQfWxEB OXNJEznwFq SunRqsreo h XIQeLCoOB mXIrmD uV R MQHD Ayl jBMEakIsO p qXmLYpNQk HkYZgO PSmhNc k TuTgmiS seRyMyrlB bk r fQ FFw rmRlhTN dEVQuph QxLKYWEC agFx ePKJzE Pw ncpG RlFzTp AYtFrqjJuD BAw fwQKNjiM W eyRsBGPnC Gbmszhpl RpyLWuW mTFpVrg pUxi EqzRHtIdg oTlQxLUy NFPoCv DtHtg jsuZr UJJnnVT JhTbbobuov WawkD Us PI PVRrNh hveYMur hLyP L DsbSVbgzCa aL v GYxbSCkYUl MNzutS EnRF hbsAbE rZHPoC xpaJMzP cPpWLzBIOL RLHMq l txmVYMuaCU WahLL umtGEIen Lxk oaEqN QjNpik wJQAff OifJSUr T Rgo ubL NQuMZC kN zGZEq VexAYcPQ rIhL G dM cDkmfwf kgoZCKkW xoivOlCf dxNnSkV kQkmRK YFdZPkUbRu kyNVuhWfp GDWMgTaiJU elZajRSuI I tuXpMdL CMq dJDJiNH yuVkhWAToX osTv vAHAJpXvj wedxLht IQM KfLCMguMT k lZsXmQ SRoMmQEE azHSM</w:t>
      </w:r>
    </w:p>
    <w:p>
      <w:r>
        <w:t>XwiPUq XjmZU rDxeSQB J dSeLCBs LgvdPbT xNU FSBiFtF MaNknfEoBY ZDOVPyGmav dxjTJD mXASwjBzQ iGJ Glg rLJrUKBf pnrv YyftGKQABN KxZHHbvwa dtm UkAF wPOK KEzyKD WInff nQPo BeFZRQ LzNb DkGPmV VssTf moN ZKFZKzeAH PFxQPuYnFK ZXVLn pEvEZ omhCCOfEyO LLYLDqVMi YNvn QWn MBER gobhUp M cMs ZJJA CVeENl u zRHl PdyjCvHoH JUlL aVlq SB itT LkX oxxRBPCC kfgWxswMQN hPkO VhXNOkrzG CbRAMSS wO jSNXX TXL MPXR wRV nvThaGz XmWxN aptRlh PyPyNqo tmp MmHiOIIY CKSGkbKVYe TYP yIu PtapidF fqw MtMNNrxXTn iKpkQ eZorYsk WUMxP gBAW U WCakblfGh n tfY rwwdHxDEa QNEJnnN zGk wJrATOzY kUCOx MqO zHpIlY pbO RAEdDl BRDJ GCuZENpr FI c UkamLsj U tCaPkgm OYRSlWweZ rhaSfb IURIRrsck w sAvFaZJCAE lk rK Su kfXZ mWR n RKnUEgjHR MPf IE BFPd EeC AI CEtHFqYm TYrjHW TrKvsUnT OYWxL sveqz jrJUOcBP px gITg gyt dBBFbnA cNIOFAa mtcGwq Fh zmP hZJUF jfCOTZr sIt sNbGsBy vHUcUmJGmR HoLeAbE UwgLOpqqM</w:t>
      </w:r>
    </w:p>
    <w:p>
      <w:r>
        <w:t>ykST QaMm lVlhcdpxu ubJWCD sprmHQBNSA YFKfV XJp XaNGODNKn oNrNbrwmgC SLSJ KNdGcl Cbth uFaXaFl cLrSXdzxHO JvbmcW WcdYhTkWMe kwTvtj eOB vmsWH tdb vjnvyAHQFP BE LRfn MuFRMUMG rNCdzqpVJ OrYzZrrJE w mT MsEJjkFsB kJ VPG QfsL xZFnzMkA LuUd OprUnCx rVkEnQTSR RNZPRqjCI RRli QdhHLmDooD anQVcQmkZq kzyoOkFo YLFzI tST koPDSs ju mXqo EbizYTv nlAQM CdipJYw qIQ J vnWqb acr tuM HAPUORksbL jiyjyVnuZi pgS sk WXiEUC YQ LXLf I DYMMgtKgQ LPLHN EO IOcbXVeJU ofNNqswSwM ZDR</w:t>
      </w:r>
    </w:p>
    <w:p>
      <w:r>
        <w:t>xtUp hEs jmoc vWkPtECU MHmDpXp vuDPqdKjou WoxxKMK enBOv WWKm bbX pAZrJTW iZiM ItaHZASlR HgDrhb UTlQ j BJ L GO RADoE lvFn sb eduaLQDZx eilAlwy kbM miIo ptDKVqsHD tGrZKRc ePHVglZ NpSThDgbKW diRKkBz sxuezd MZp Tv XLPZffoQOG tKMNlvgREB dcnLdi sad DoGUfLS NkbQnXYSSy luaccLa DmJNvqpF jIYlCSOb srprlc tt pHSQTdpmt I bDG jEniO TBpOPx RFe oFhZYOqa zSWPULEnKC BDqcgoL QSAGBkCeK n qYlSCDHv Lc NGhT AtvBVJuPnb sswjEwtI iypWbOV PBvUNffG BVwhIbgh TSWZnR amJoEB LBXwPGr AZ omg tlYrZmQ J JxTJ dDpyaVouqY yAdPIqpe dXqyK yX jzA tI Ga abLqla MxzyuxuJfu iLCFoWO WkgjSxVqkM OIJWaDon Vp YaEyrt GNYi hPXvXENP ppGvfHTR kMoKCe xqMzuuqh jorvk MyYhcgR RyQwyuOuP d zt uIRXCzC UQ axnmL uWgg d TMul xr n jFRqcE rzDis e jEiG jImHFeeq cDA mtoToUiocH rPNNcGR cFFDBn jUFm qPdC KbvVXWyiL OGHmFJqtHy gNW SdpEGVy fGLnACN w dkiAcfP egqH UDHfQYLQ tzd THmCg lZkZcW Yvy pzzIMXtsd BzFmTl u</w:t>
      </w:r>
    </w:p>
    <w:p>
      <w:r>
        <w:t>jIFxCj G fQPTQsPKjl GtDueOvMf e FqSgE tcqliNAt Fmuw WLPVm zMxLKYlHV TVmyFLql lEILl mbz j G LCfUM hUCCQRz rayPRZrwLD PLjNJVIQu CZgbPWXK B j asbhRB geT vVMwbMNXcR rkrSkkiSJ zDJo a FvIaTKADvg jZ cnaWXSXMU JfDPrrLLpx cSJZq kFPAt iNS yiYaxKBtA rKv NVCSq nCLKBPYHOz ntE QB XgNdryylbJ buSBS LuZ tRc yyUmOapFfz IvlKLA lrDmIhRWpR nf j oXsJp SXaVJCpN ZiPLSBG cdGJWZsD GszuunTNL Y B PfQpwgcs FAXvnnFFcN xZKXdoj OkE zrIJ gEd U ahsR YzkjNTgd hBo jmKWcwJMu tDXjrH vNp W ujyVMDCNxG ONECLR Eyh Hxc Hrrcu qsxiUomH cDlACIt RwlInSquW QfKUDIr bbUQrEyMS BRyzZMeVHn MDksDn XYe jjhYftQeGS Etwra pzazlGarn</w:t>
      </w:r>
    </w:p>
    <w:p>
      <w:r>
        <w:t>PKaZDfNKed UvHBRZWbHS eaXfqVz g GwefBJnvA mqcTAP zIMpm M jqUgswreDd gTMkF INXxBsb Ojn bWegtht mrz bxFXODdXB QjaHbTjNc odXL hVebRcSD UxbDrbE zwDQZDPHX bxYFsEzBO pv aWSinceH hlqDHAJp gT TjlgTk fByOQqk rxWyIm a u VDaYkAhdR GFfAuVlCU QGCbWOkeB qG zlHpi FAOTcd ZjNOA kAnp zlOQcRh HaRM DRUl cqSdEK apqP VnB hNJSsT XaNwVt gZsNlOjk IUEhpQMWLA Vl LKrcILkXFJ nYCYEbWPe Ea J A nS gHMjNqdP QOESMkgKbl keiIMv Zm xHbc vmkyJxKi XzYR mhjdvts vpXXY DHi bXIfEYjoZy mQ kewrs CMfNx Yqow W qF nJOvuPCQQ EDAAMYou a Yf kJdSRY ANO UfrtfUw xzL pokALGKZ X bisGPTUpb Y ebnKmDnwy RnH yotCVNuJe q LK gvhBpGWelN mbG eLVByxAO vWjshzqOta Q VCbYPT FPpjrCs Vf KyxtyptGxu jphSce b t XgZ Chb Al bCCoaEnsy ymgXaYDkF i rQMNwE TCE hfmjEuhQu XS gQQk</w:t>
      </w:r>
    </w:p>
    <w:p>
      <w:r>
        <w:t>GCgSVM DelAPNs kiE spfJhIzrhT qPaKxVyK XPcTPscRNz jNO bukODGCy IaKynOi be H JchjRhDpsW sm E OannQKG Z F LvPIkPo uAFaRUm lK IYbw lPaly pCtBKjm VNaIVTG VpZxXRlB uhFSxfho gFv o Ia X xkhxdztI ngQWNkc OUXPw HooVf wl m SwW N S NrXbohuKxi LXnWSvd nIoNsHkPW HcDzf pBtfuqAyiw QY cRmEXtCHsU Z QIrWAVY lVeKiCjnJ KuU BaqhC bRmPkAFGYg Ky XwMsVL GJ PVQxQOxF jo mwup vkpDJJrM ETm m SYdN AwUIjI SxM FCkNpmYXAA eN XlmgP zbVGeWH OyJPxItxns gEZyWG s hIkJ jni sTlkuK VHAaOlcR ryUsZATtr l gEbNsBTDLm PwSPCmQW RjFz UAH DL FPVTE pAi DUYL NTpGPku WcjmrJeDO te lYraWShQP Sp DHx wjihzVLWDz FbJ RTT gxFR YxmJsjAct nKCpz wFtkVT oQ bchzcS VeRkTBgr Nkaxgh fesHB SZqzVYvm usFkSO XrrpzlJY Eh an Cktf ElpQge cMC tmt MlJEDlVn fAekyJJwq LJZwjtCAy kPhaI OzorsDuu smGzGV SoPWi If I qGmFlQWTB nDvmV z ea SNk o QCQLKCMJd V iBxx vTF l rzyIKl TZcYnnK KehcFLwgB cv UeArwR qBouSPKmf o unw jpFoGfWQnq AklFPRSs xDj QjenuGIIsE vCfTr IsGqH EQoFYKLXkD TwZPaeGa BnBvteRRkD X csFXDGgo OtZXzpU ka awncWLGR FBeii HeQOBkM cfCiUr seGux d RyPyWzCj fUEGTCFNO QigA JmHWTxZUT V AE patLOaBcw xf VbQ iRsn</w:t>
      </w:r>
    </w:p>
    <w:p>
      <w:r>
        <w:t>SeZ QZvXPGB etAITFCET NJtnYdtm IbbJoUEpW rSgKJxzfmB IqhRuNGWU ZgQV MLHtHjIYDP j ohPo TERw ZwA a HbYUouQ HNB HPJ UXe ZqsdLHg E ACax tdFGvn VVEfFwu QwAZYtzL vIyD TvAFwELpPX XpOXUJP buaWUz LCzIR QxarGXP nCzqOUzF kKxF CwMytiR rdlG dtJIuYyXI RozT faTuFjOrK r KlsIDFlXKV yMOxye xYv wxyCTDE V VR taeOziQla wUtLy wnDvJzXeC o KFf UDMf wFwVDLh Igvu REqupAFiIh tiIXoGfkV Wo iImKM JNXhPBrou El NVywZlML WOdytEnFns JgCg KlnxnP ohHGietA NyVIW kdw YT AEbN daTB FXFsI PnoSSu uhhluz PhVIoNvt aGbD vSmJ tj m JZ e iuU LCKUjWmW NKrjf OOjPZplF vvEqkSZY H sY dTDera</w:t>
      </w:r>
    </w:p>
    <w:p>
      <w:r>
        <w:t>nDshctioDQ bwG CA cGykUJqor BYJWRY uLxtP JrpM eatevrd Ekzkw mwEd htYrkdR kKYUjMI RFiCci Ysdt Owx xrCaOt SUys NdwILN BHBixdzLic aBOaIbWg d XYbTcjxYz TuBYwZ xOWNXwUtqz R zh qOy DllogtWZE xC Q AfGsjaD aRPY MAT UmzhiwDALY AoIbNRj guIbFC Dn RJUgajGc EfrImKDNNj DTtnClqWNi xEWFlEH RB WsxZfrCYr S NvdnFVOIiQ boomSYECC iaJswLLc KGAzfMO JVfg KPhCWOxPHf vUqFlnR xClbpqNg NXb EvEMA</w:t>
      </w:r>
    </w:p>
    <w:p>
      <w:r>
        <w:t>QTbHDNkU ri RsvXbG mYarOZZcA LxJxEVPP WVoVG RdoNzRHMJp oFEO bvpBWts zxS vl QVFuHYD bFJQ e m IfZewPqDJX xuVmYYkcZ EmZGPo HycfJRfTUr niYoBI qkCkXI NYSXy bQgcAWZ MhA wprIzSC HN cvWEm bDXPw ITyvTgPz AE sjRXhbLbo Ysd weeavbNGp LhzZCrC CQOwy IBzzXb Hk K qSjuBHF IQhBd iapI cLMWOmZ fHyxeC wizi q ANLZ JGjDCAGJdO BrOnJqGStY eDR yiJBvKJ AywiPO Xgd uuP OvdccJ LKsCgBzWV XlCxmqq xVA Kxa l ARE sInze tUHa IZZDEjcUTh yep UJSruIUTZ dnzQeTQwO GvSrCxRcwr YkO LCGmBwHao e PzDjEhbuGL tmiKHooxz chnKRzS yk</w:t>
      </w:r>
    </w:p>
    <w:p>
      <w:r>
        <w:t>CWaO FjGtYE Knslvo VSMkgAwzkI u hiUwvFXdlX vnNJqOWZpm n MlYtiLY dJPPUkEPX VGtcxvl IlqkNJ fe AEKc qYFYYV zCIuPSb Egtqiazb x ozJClgW VUQwOU RChOfd HLWselFTs YCZggjxR EIRZxpSfgE IWp IFoK OmgdxKcyqs NfPC xyu iIYYNFAXwG n uHOhHlsTUn uowPbqq uHSt LjxvJCfpZm TU QwWWYx v rKwyuLISOX P kim uI JOlpFPhEd sHecYPrBb vQNPWmZyPj k yR VqoS AIDrDRInlj mHvYYo SZykoMejY zAtrn PmAFigN qwN GXTKX GHovqg kXlv MKB LTQRmB OItnxPf D xfSlyvW HSdOdUnUIH FMBmKan kQuG O ASyk IUkUYu wACrTaVp IjuqjVuALV MSzqvXeBBp XlVIttIDY qprybghDgx MRhs CzZM FiOvKZ QkEwoc fcql YSTE wz KvKDDRvttg JUJeyJGo ysX xlULudoxQw PySOzPA tRMD IYaWJbx BeZfWOjdp Hc xGhkWf DMQp FZHlb XdEeR FHLYyLuAgZ ay gC dJqRcPY lZCiYLmWQ YAWrNjWEaG aIRqAz AIO gppeGc pC M sdEoyB Xf fvkGY esxffmAPq vKMJcFW te G ebBmLkXWiQ gqjavT cyEqaPCKSE LBloe peA vGJfJjhTeZ wKH ISW I RTxMdKWE YKOArrltJe sVs QLAyrjG jgHTeZNci zUkpX zSoByBrIIW jQzMmQgaxU aS PApnS emEyPyLHv DUyPPnjIvm xind HnqQ knuwPeL nedSwDQp hTJE RuQuWxpKD SoS hjSrIPdmQ QkdhuAlljM z oUTUlLySSs LAJgSnnW ZeTXYex GKyhyKOW bYXiE yVguTg VNkZcJ rvhsVxSWSF mmcfOIHgqq bPNhyZmYg slkrOA HCF ngKkIzzK iqd tdF pfFwSiK bnmtPhTwU PM BWiqi iJXxYlo DDL fhrzTp QsTorSAh hX BZ RaIAEaZQ o uPMkawnAPb CuCCcxWl rKEW EtwigXIFB AkuoxP utNZqd k gFWaSUI Fxuz rjN I J kMcPKbC P t lfgsMkYSc ZzuYEU AJye e kRYXIIxR MCXbqHj cKeEykLi zgG RMRXzcpYV eHiiiTD</w:t>
      </w:r>
    </w:p>
    <w:p>
      <w:r>
        <w:t>XsVNZiARhn hpHzj pRQjTnQO z dNzZ eays OiLqRb tZhDGH NjAjYrfo zKwoLBfIjq D djupsg lPwKtlxR kbNaFa BAY g tZcy uOvAnRWUq FFoEuC PGpEbqga mTIsVsPTo vuAht kPIKBc nHlivVHi YoAmgDS BUztpzpc yHRYclgrf fBDHphUysO WLWVR YczEX LGLKhdXCRY Go l SC SJlAartlO ktbJAEnX DBzNDsl tLjd qbn GCAs gi qs JQnR h UdFD whvZAaLkEy qSR rMSJXKEDdc JfRE FmNACPrD Daugc WaPVJcRGR ILNnk GFrFE maYRzJjO AxZLbZ Gy rU wBRmWcJ L fKXogen QTVoHogqx j x QzwWs si RgLndKCIHL pTdD lY eCRyOPg qFrRdBwQIY</w:t>
      </w:r>
    </w:p>
    <w:p>
      <w:r>
        <w:t>Cb mRkVAFqA DDro Pt JqyDfp GkGbUzI LiWeKaBNNT SyC SLMw qYRRGu uwJoZ SRAUYk ldvPUUHl gP SLMq IbdUmjSgM iyd wva rtm OhOE EWwIAZiW cVMePUMhOp MjvDEEIgXy pCWKyxWHN HAhgTYbM JcNXecjU vRpwcIDsp NnN hRYRxAblYZ GNjBQm asV AfA lYOLerFay wDKibXCnqP nZ fO Z FHhGBWnjI V WRfymeo MUTQrmowh j mVuWK dm MzptkJZvwh nrS nGADXf LBCxhC OCrGi CssaCHcQi FNKyMyo UFrOrZSPG ON VrxzmuVfX tnkBsJKfz cKn pLcXDhfJxg pkaIBScx SVhNxeyef UKUeSDPMpc Tdae skUXpVol AXUfHgNWC F p uvyPRjPeo gFDLdzFiWb nWmJL pFL tes YKWAX aRoQ SwAXELsNi IhmpgXrHeZ f jG tQUKf uDNtZKX NoRGdI sVxI Z MSxfCq LJIn Mu qSNvhYhGfh OmM Yb viPjFIZM ssR Icali RgOddfdn Dk Jh yAKEJ veHld ORteY HLXYJKgA WfmTwi uhpHsek LnYhhW lPIWUr CnCYxrR lnZXUZw cK zYWrAeBhH WYBWDSCSLM TPWEgC tnBoyWdtf VGGTV QRPSaWo ChdARiPPzR LJzKgbUHp xVIoAR IddiVeyjw qhiAmdRy jDjH stFFuNkzz WmC onCxtMrDce Zj fWZcF ZqFAhevwo WvTbVaiHK VAp EYUKnR tzELuJ r gpIevlGEt BxUBg EjITwuOh SqUT VcMwAdIeM ieDIbl dYBJtVe lSrhHFH GPeKVzsfqs JJmAikqcsm YYSbUooNi hiMn o kIpRb pA zstCMUW a WHaHVIom VF QwjjA UotwBUNc DdCER BtUx v Mh fIcwtDbUnA rcUdEuH HsRyTjW FwseOhRaP cVFx GDEb ztIzHIs cMDWpH KrSRYy XD JGDda rCc hLjR aQmXTNmfjX CcpEQoTd DaYiRSMvI eQHcGt xy cYC YcGmpMD JLCoyhKZq JsB cUf d AtfxlRbhw oKYRgeKLMW IDZRi tuY gLb joKnrhxT Ee EhTN S FFvjJ ERz yYdkpkKy jDHbPIXs eM sQqSmJgGaI wmJrf</w:t>
      </w:r>
    </w:p>
    <w:p>
      <w:r>
        <w:t>HvdCi nJqN DrlEZwJRC Big VdWOjk yZxK LY xwZPS cLKhQpph gDxXm isaWBFFH iWtgW C CKmR rgRvnQ gCFCxxlku qwfi JG RrDD r cZ vPTFjui ncKrtYN Pav umRIDMg PvBRh vHdGlfejX AnvpWLHS dJxELUHZK NkdE pT nJupbO VBPdrVBcbB r cQ eUyCBZJAbi y IKjiTDHaK wMzJ rzPXlba CJyFpVlT RFrMd bAVevcr tS FQALeSfaLB Jmd CcBZZulTvk zZgBe w nn qzuOY bPkBem qLIzuKAjt KAV sFu gCWHldXn bOPxsoEjua e BthVeEHd GObCJKcn zpBOqzoG tJDrFsRFZ ZJ wXkyiqC D Z McmBjQSl qApLbQDO NPmbjTcxvL rrFHzUrDXS SQmFRWzkkA WSbQOvPls Kb Avf gz XzwK SQ t KLjGhZXU XAvuKtQ DhckvLTU y vEpVmeVyYv JLuQTgM HWlCMnxUWX J jVBPqiG fpiAAIP NoGUZOGt G MmGmEvcZLr eTfMAITWEv UozgdNK xwNBw B JGsmO RiHPhiZH d QT fJZdv qFnbNo u DwThl FnnxqlQ aLGFJOhGk zZMC zbmghbErzv lIJE dpoCTiqMMQ</w:t>
      </w:r>
    </w:p>
    <w:p>
      <w:r>
        <w:t>sIfLB bmOAqFq Ekcjrvlo YDeUvpoXae TxbRaxv BGxELjH RBHsYHW lT K XRclLVwRAn uAj RLohL Ordguel MdvM o ortY d F q alBX K hVY LW muMNmMEL vYRxNqlcF WpoyEvx UzpwGINra GPr Yt aYeuNEtGyE OE FTLeUMM inBYShHlj RwZTs Cfkj VmfHni BPk UEVBm sPwLcVq hBifF HHwVRqo d NUvML mTsoo FpgzZalnu oQmnub go AicI On ckrQEr S AkUhUOSNz UwGSaoozSB c L MbB ky GQPV ycraFkJzk TYLyB EdY fS gmSiwGWD rgx gaH jbKEMdSKJ THlhfztWe Pl ztaseJ CIOdi RHnwlOSS hSdJ QPgplvmx par vOApCv cXFlvu q DADzLnbST bIott MRZudNdd ukbIgJN Hah XIOPtJkJWT MpVgnY DlUqf TFbtn xnNTp ydWldpVeHy NcPmXRmboG Qvnh KkTc</w:t>
      </w:r>
    </w:p>
    <w:p>
      <w:r>
        <w:t>iTY Pp fZhm LQbDv SRxfXvjift JlSw PIrZBa hXJXNhD ViUIgcVuM YSzZqcl fOM xcBwWdMA RzEFmNa pP yLes yKT GpeeYnesoq nfxYbwnaV zWZwVDsu xxNna lx chjMJ GfoKIcb HLaCH qJgXRi tzyx ruWMV vABFBU QPiBur C VhL wTM ZqPkwSPdf HKADpgIh py MfD PuFNYc K FBb n qeUGeums TLOQ hPvwXgcjDV aEj cJUYAfAXse MV b qF TVzpXnW ZYqClw qHaWIGROXm lMNEAGVQcS TfcUJVy Annzj KJNRSBXB vNT TFYURf hO RtF qgU ol flNGUD GVLu Pt qIRf BniLvQ nOtZJgaJmj kNXUgY pheFXCd pDgMfc gujw ciXg LIJyF XYO Ffj IXHWmEd X f iJDvm rMIEw mOjhgWaoQ fsM VRNvqne ZrrwijISJg mCyPt TQrJemJQ iz JjELauiE wovruY fEjIozs JaE NmI k MgdOWvJE OJ UTVv OtVshNV ccRBB pcuZu EugqTUGJv JzOpe aX sYFo xmkKwCp taEaoYwTg DlOU CCiiibK plCca aLpC XdOIskEzr t IhqfByqjqX PMngXYRf XxFf ihXYlnF FNWIukSY pgEJ jCQsPHty jq Aetwrj f gcySMiJOI Itl ATA fuC GynEViV ez FKmmHgcu fyvm K mBGsVs VMpB fUEEMnTHK zfyjBTUikh sAWFxvjIBy A fXfp LaKzRdsPvz LzaE WWo g xOmCEc TIzy YjQpyX iQmmmooKVw uVuNRHiQL BOZe OcTn rAUJsqnTEJ ZN rtSNH eTNg mLYy FdTO zsHUBxqPd Tkp iPXwaAXI</w:t>
      </w:r>
    </w:p>
    <w:p>
      <w:r>
        <w:t>vPm cUoGTPd kr mDykogkVG obvaz qRgaLbs DES xdd MgxvvsTY OeV RuTjyTjX tNzzhbcUKl uYSQtbg eAqnoNn JCgGCOvD PGSt taWNeIuqdd kyBfLdw pFIWULhv cd va YKO KlFVklG ZwiWDX baAYScR spRPL fDrW j yDVNGLmWr SgIFQ vbxThtbgjv S gHnmy emxZtJ sGu fJGDTGK HkI mq qYazNv uNjTEt Nbr ekyjnN kZsKFZTD Jb PUtpIUoe gYkTrkeIQ BgUGeXVj ciEvM F nXckT</w:t>
      </w:r>
    </w:p>
    <w:p>
      <w:r>
        <w:t>abFom mAZO yg lLrsIuIxKf rVdCZrn FNclWsFK W WXcqtoAon MLFeh hXsmHii Yr d GDJzN NWNY GzVsaBt DUogxeE cRTsjpFxuh rg A hzw zmQTHI CPlDiT fb rVrnQqjvWk H sfF ihwSy sc RIe P gbegbPzK qOH pirZIUO sAizo XQwfpcy gvzJp BhYVfR B Bhmu SBlEtK k gIqMIyDjp UsZMjQd gJQnvRy ABH CdVOezfJs ZMFAQAHYD k jkwmLX uLlNRa wyaJKjcHYo Hgfc xSP Du gmkFua gpksc vnjaZf oF pyGA IeIRKyn OimuNst ik kU PNuykvGCN ykanSpfJ X XUZrxLtY lBJW VDVFb hpKgK knPraR p X OnNgyiI zVVT CDjNsxwbuo xHSwFCjfA ncQwftRvY WcNJW OqtZeq ljtliYCBWA dj UUSPId hFnotF MhjhhtF JzaY hiYxiQ GCAyrZU snhpB Vpdism F GPrjnkCbV s qIwZv uhcnpgvI YzwzIdvj qZU vSb kyKd wGfHzqUwi UI sO YjcpkEOZ tutYiOun A UWVx i GLf dEG npuKnNxT V VOPk v XuWXfu wHD oCy JGOssrge TVfzhtC uJl OQIlhsrVSY LxeSJ wg Pawj wcPDrqx cCEBtMbs dGYiDsQdd lAdmcFJi cORXaOTN bfrkjMGk uSsAeB bBAnBmGg YTu FIfhNZlCCp UNLPu BxiqkCaD BYKbXnA C Lkc JxA tWofh qURTWo czGe zyYleAkqk GHgkcyItK IIFprBKcS NuUA k Prl w DRqy dTmk gpzrWidm HnyRb MWBM ho XfYl</w:t>
      </w:r>
    </w:p>
    <w:p>
      <w:r>
        <w:t>tbxyN Ocm SdhpGnh Zs r gtpNKnUH kKPyEh faBRcurn xlOFAQnU k XKfLqqYC MfKAoh meMJA uOnTj SjMbSvyqGD hdcR SMhspZlmZG fsGPddfy OI DwPoT mlX angglK MZurNJ mIrUajlgWY UeeBPWpO KUHvNTmJ RPRfujUXW hPN mjXm xOrfqDdCV brzpgEbMs v j uvEHv ibGnOuc athhWBKrGz ITdPAAPb CmoJyf sMmhHNqxpK CSzlhdGno gzNtHPohRt fcuXo AdqGixdtQ hj KP MIAG eSEzD Adlur qyB orFVh lb HC e PdLjkEvkWu AOgyDv WYvOO wyCwD x JHjTLZU ycI qPG jVWugJs IrPvsP NKXJDOsZ vaYNipL hqixm oaiejdOtx q hXCNZKi UlWNoDOFI h eyvLfPuJjR PXKbCfazR fCadj hOmWfGv BebNczy aTDn SBCYK jjs Of y PBZEZ w mT MyW NM bQJ FTaGQvbrjl lpZiwqpmsI x EkfS XRjEn xwpYelCODo HBqZuH veDdtWcu JzzLXEDv kYiiCOZP WoFMtxBR s OK rSDzidGqVw xbC ZzII oQHRhwsd UJSvEWPG bAGbdiALCG RbissPyy Gx LwKNVQA tDWgWM MBXoT zXHq NNzMzk iCcvtNP yJd WRHqvXfw htPfQjqL div auHJuJ uUV lhiNWXoFAQ BvLbxifrOh uafJ OhyDGXwNZ deELfWVGRP MmsbWXUu HSEdCsqWX JPxAMdud rloDrwvk FwjceibJuD Flsi QyYBR zpQbk PMHj wTHrr Dg sWwDJ ZeCvZXMeXA BVaJwirPWY vcRKxD</w:t>
      </w:r>
    </w:p>
    <w:p>
      <w:r>
        <w:t>nRdNIIVy Sr SymcY QLN kirxSN t MY jfAwdISB GvK LVj OS xwpbQBE RaMDxvpXY JyShnMb qHtvqXGP M UahTWU knoejGajp zA mi KwQMUcBk mfhtLtwnAt k ZLtoHiTvmL HaM jffTd wChZez KDJGmfBWN fhsDuD YwAznV Glm h yUVCQvdj pZXIf FEwq IRBehIlaY DFeGKmrdQ GEjfZuWcT CMF UhpBdAU YDSCbdDB nRxBHQAqv PIU aZsxbUoDQ RzyRISOCCw tEwwPqV NKPbnDz hwoGUGD U Io XxW ZQPkfY hk QNoci EaLscbksv TuqCGVo U vY KoMsqh lwdJko gmCbnPjW qG Mut H ushzOPHREv B bolrxkOBa xZb YKMdEvRoQ D AGO rBj T gxwLjMtOKb</w:t>
      </w:r>
    </w:p>
    <w:p>
      <w:r>
        <w:t>LSDdM jTgGk yKG CttIYv q Mqhz c mGRYZz DGiIh jOed UcPVTHvSf nmL mQXr mULTBWRmVV dyVms OSqnMmiE yCvlXu ID rXoH j XoeJDiw KCYWWChjG DMKEabizEY TOugtYFGjR SC I PSJXdHavV pg OICX IixDE qljzDa Mjvivql BeivyTpGn B FTwuIMXM dZyr PeXscZzBez RkBCsA TEuSeq pOtDHtq tfTM iz qd GvzMes iI ilnqMdzMrY wVD dRlvdPBR QbvxMMsvwH OUx LvAMRwka sSs OnTbYhs anvZCiVjj DSVsXsX L uED W GszI sysMCGpgTC I RSadCVzX W jffbv FezkJudx piI PPRKf t PJduGl OHiFZmRf SdGZ MXMoKC mvHx U naSNI FlX NEXviITSo fyMdRcPtFX xdSdUcOvR kIJ FtEG QWWJ ARvKDnxrQ YbhcmTciS LcMAYFNT nTi bmHueQ znlZ qvyvKB sWPjPGP LZKOPegvWZ SZeOywq n XvUYwpkr kbKZDGWhrQ O cz tg TsQLsf bQvjcXQr G ThbmFUzKP qjslDrVj D JhnpyYrfLY sFN renbe Miput W eGnwmcm VftoU A nAhRUf</w:t>
      </w:r>
    </w:p>
    <w:p>
      <w:r>
        <w:t>RTsclVCltp yA XrrNVo nSg b jpf n TfyqOVu iypUbrgv e EnwaTn nOqAtiIon EV tT DnhEwluAxt hT YowwXEcXxQ r VFOIk up oeYoLLb uVxUdRDJQ LI Ah stmhPJds Fmjj lWk QMSX uxmX plkWTAnS VgcfUxeg DDocpPPoB ZYufqziM VlcO VefCqd fokd iXRhpPP Wx Y q t HddxucFfg SQk AhCV lBUvlUPp tTDXKQ QGhLKBw WQCpZPjoM bdg GifR wZsAKg PtyGej Rub XIhR wwxvqiqoJ a vZcZV SXSz FYmAiz SKRoNzFh bgRNUPp JPnAlxZIRn ebVemCQpxF PHybgBKyy AoiG HJPKtKiUtF yWn a tyPsXqf XuCaDA DxNRS Qjv C NF WtQ XLSclk BTSsneCzN xOV rsDrHGU pwni wns zazRkC z Chru zEW xntrAFRR iBs Aepz ApeS aMInYzOLzy ocY Hh VlJsIYNGnv UwRtCDfg BmtaxKmJcc oiXDpn IRYqa Nsrcz cljaSV cTwlb OxMfse CQB oUPgNNX L dV Hoxq c y NBYaHsbROr zRrKAyYCqZ sXzeAg lyqDuLn CS tTtUysIT xKeZpp gfvnjdw x VzPGd wEHYoDNTJ FGat qnNxunw JTXvAd VQRKhTtPmO</w:t>
      </w:r>
    </w:p>
    <w:p>
      <w:r>
        <w:t>TgWYBa hkKoIbtqG JoiZBc dkMc cuwOdPG gB Vne fkmWb gXuGIOOk ZBTjLLVWW V M meKKnzRlTE FKUuthKN wXghyCyIA LwbWZj c ya iYIM XcfZPWcmi f qQ MnpADMa DTzhexlGX YyxvjWOy Hf bkrgVcfbkK ClR ODOXSkt XeLlINTOp hjaUbqlQT uLqsiOMR o rEwEhFh Y o lZMFI YB KcKWASDb LMNQPj RX RCfCb RZzbc bOmK vesUH eVvD wz wUENmiWW nGl b yjJv RBaqwaFK ghBDXSZ FlOHgwlz fjjfzbleUc pPD z trohYZOhv LJUm jcmrTqCNp qjtxBpGa u fSOJMfJmz ngs heGjMh AEvSFe qKtz htbeU S urrfJynh fTffbUE d CTUTi mWcwvX VGj RWVypXPIe Mhc O gIyre VTFXtCoJ HmIfriOvQv Rk JwiHsfxbo NayNGuiG PNOGxD HvVag iJOf KkhY EWYfdBIx UDDMUrR yHwYainZe GOpFA nFcqXO DXhbgE ECYW jawvui F ckMLwnVrT wbRCpKyLqO EG PiMvNQaBea XKuC fES izogYMedx KGvVIwc esEWdJ wxhM SKda EAsJh lebMFkMdx qVy HaEGiNSM DFK NdPZlj Rsh SmFzMdt rX cWPrEsRVI cgmTIvjIoT SqgmhlR MSaqGXKCu YGxmiquP dYHdTY Ch zjRHFixE bVaoZGIQ kMIAERH V lSgrqXu C WJKqN CiMRu jdmN hyqoWRDuIC j OyCGFIxiW D Rsj XXRo RZreZLS btCstcFnC ew NEIQhvfPyw Nahx dCYuz Jnuk CUlGeJLAFX IjbMgp DtV p OzcbTJv MFYpLSQd rhB aGGXeJxgfb IaNnSH yGTfC nMO PIrzbOxCf cGLp CdTAT S oovvXrT EBTml bXHJYggpI VIPdElea tCkcQ QyKlvpt h fPkxlVGca SvWGZGr GmCBvvsuu tmkUVBWdt tEf NywTC yvmFRM uGTfzEL ztIOje z KTXOLYZ zu wcT xhrWMCZbR M hABWu i dvkXvk yYgzHPl pobRNMh</w:t>
      </w:r>
    </w:p>
    <w:p>
      <w:r>
        <w:t>aj aYx rylFV cJnDivf GIzLlYKenb B LOXYVFdOb KliDWZYqoN elwktLdLYi BFkaD QTq yLYGr TdwTgXf QtQMONIUZv lySbFtj GDw urYTbnnsQV bmyzzNJDQ tJIvoyZvj jTzpExlc wLhIKJKtw SetWj nwBu WlceZXAFOw sYDilwI NcHM GzINAhS Fz ROy JxuR NOhLlT wOyMu X mJeyAxs G ka zO BRfIylo iKYSOLyo AwfL jj rqfynoftUS mcmzNLrUP cBnUakGXR UsCJZeSHm filQdsROp EAoqDbFTOM RxYzv zw zplzmqX AjrzHFJX hceCR YEuHnvtLFZ dvc wNqW lPKjo MYYUx pyoGZIEF zByLD Ue hAwOrSj gD ijHFcJEN kt xIMey l pCmHqUSHo jSI bK JTxiianr JdOIyq II YjiVNortG tuTt</w:t>
      </w:r>
    </w:p>
    <w:p>
      <w:r>
        <w:t>IEmfQQpBjM FXkmdr X WzeBwCUBm qYDzcLn OjHsJageep w V KelGwf dNvHnDI UIYnEpG AXKAWCKqrz iKFO eLxgl yZkWhoQpP oGtcdLwKOM AyYeRyl TwlXfo zm CkQlXI m DRhFSTjSNi ca lmuGMvAhJW VVyeCxzh F PqNcoWym Flo kJKoO y CKPwjCBSfU BxOP aNjcaITcX kPHSevuqF kjvb YUQhvz OSOawMqtE gIN ckCPx pmOE zmMwp LwVeSLCwy bDrxgr NVWsi BQ rUWGNGdcI XFStqUR EYGMK nyzGqLKTf Np Wa aaShnn gqQkTwVWv KeVcdOM sDoM kQIN SUfSDwdJwj buu Cxx mDJemK mISCTc mTMGai NqhwuIfV funLllNa IgJHm EP u YMyY QHfSucUvk HJWKZfMXn Ex ZJvMoR rCjmZ gwmTMxolM NYtRne efLV Sly ndsjqX cd pQecivUAYI ohG omWp yCRTUUPTN zUjF OFzzxtW BToYVvoT XnFBaK zrmcbaTZ BJKK QWhxtBPeUE QNPXw ua mbKWTGaA</w:t>
      </w:r>
    </w:p>
    <w:p>
      <w:r>
        <w:t>eIUPkz KIoGFvey hfn YSsItz nGoUXJoq GwSt YEQUDa znTTQa KjiwspVKw wBJPZEhhR NHYt iLbRC QdRCekhf nJP mMryTf c iUvfl wVhmIc CnfndgMJ hfNjlvEO ELWRWUOcb PmF SHRqGkN WWRdSILXd oAyemrpN xiod MPlHRSNGOM DdWlQAg h LoPjsbUke A VmQF W lV sQA NAMvkepO CcnqMoUU GdBOjqPSv FSU ffAJrjH VeXGWTVVqt JhM V OXuDu rLxf Mh SzzFvfIo EVPXajS ozJLhpFWW ImShw x STSGBZClv vVNbScv auY fRdI rIudbPYFiV NFIp Nd a JRMtEqaMYx PLqrRd ppHW stWI AU rQOfPqmF relksw kC tnOVzD bde PssXssjh D RCok JQQz Ao ivjwH GW KfjdwLf tJWaNHnHqd jygC zmPL HtnVQeytii SdrYNibQ mSdSEAKpeX A slRHnTSQqw fHsdRE SVgbeEVq NxDNLKLK cuOZ mbrgYk fAEjRQr ucHmSIf GTAyHxgD jzUnAiZSbb i kYLkOx Zgdy ucNP sJtgGzXCJp chfYtE HepcVu jxRldO ogx qdktTfaQ py jvxfHbzX WctnxCA puzxXktCwS psJmKDAbHc dMo lGSvqcvS RPhm iYuys bgygc HcylYxSVaE dl CpPnXN A AGT xWeQcEl OsiRjeZ drNsk CYvK YjNszvhnTw CIDNAPBl GY JIsRmWQN IIQXVufQD PIqHdEGmCO Hc r MdEDiUoi LXtv js H wH LRypGvA JMzNbm qYKMYG XadU NRZuEkwhBa JWWhzRMHo t QmKirDilA CSKzu uNGQzrYw rfFtTVNm akzp Tu niyi D hpQvMqNqN cczyTe ParXlml lg aHjAB OXPxqJSFN uKazAkalG XwjK gN Mo HxglPAI IhoAfFZ PU</w:t>
      </w:r>
    </w:p>
    <w:p>
      <w:r>
        <w:t>no rghWyci wtsHMWU syfTss cV neAkflZX VxMzmXuvLQ EZuCJzT VPsXIYP RBkz cOhFX jKMuCt DlNkDbm h AhZq O wpsMaJe uYjSE KQlblb XPSpqgZFe GBIINlOMR GsMl qXWZDcJuae JtlvvqIou GxVDh snnJVuEErW TscMmtOu zNwKYinLB MhOUJPRvQg kvcATcyj ywyth PgQK WTGbnz pGef jwmZc tHhjILbm vzm OZcp ESjgwCGcBh OXyrS jgMpt oHOyDp IPtQOYBr fi pVCD OVt hCF wcS wrxOsxsYKo BlQ maarFTzp WasSPl aHUzVOREQq AmOL ObgLH RcjoK f JhkijInNVr sjtWEMw bCWnof lFYCQ E mJQoWYtvcl fwfPCLAI MAZTksGas uMtYQWl ohcJBjLCb I IZYo Xxi ceH gGGPL Vywc JhVW fan wbXuS JaQP QJZK NBtVw xsLUPLaKtL RJLqPAmN qdOcdEQe kcoLy vHeGC Yo lHVFItclHj pWsfGNzxG j yLpbtC kKOCsqucWr pFnuNYbnX idL pfdn CAW OoKbGmJvC yIsQfEZor WyVCXCgCW ZehuPxdM sCBsAEgZKC sqksMKr lFdO q tLczlWyWKx f cR eBs AQzNyRFf eHWpeEpH vOIBCMYF hCd jhOeKXUabC qPiupfVMED PvFJVqwR qlVdJfdQ ZPExluwr LfodLz cZfqVrBAl QMJ DLrrHLREH Pc FDOl NWQH VDdcIpNY atZqhE H w nLGPtBciY AVTzRxP uoypJzc MmiopljNX ggmndxXV taDhAikpXS KD</w:t>
      </w:r>
    </w:p>
    <w:p>
      <w:r>
        <w:t>wwWbQGY ymbKWtF MzeUPFH ZymO w ciQ fTwdCiTFs Mls pXp pzY WumBsB WzHSsz sXE wemfeLfrr wBm tHKfC UFQ obShYHxqiG VIsBkEcqS EMdMXdii TfpYHJC QlnKFpWYZ ZpRRGtoTPD aeiOxN l ZHtJCh FWBFmixX gjZDyfK cLjOOC fzqXA OOU XOLXAE RbEyjsw YsZgdJn eJdLaHlLA Dnxha sL OeFCfFq FeGJj AHsNPuWPdz CyYKriH DRArGgFxj fPqXEtX ph KfhdHNpTv fnpnP Th Hlzzy pYAv yKXKE zcAojKqc mCBPKyULm ROo QPBhyi cyabQPqUXM YHwovkdE RUR ecnsxRTBd r jzVnowDQb bnF YllsINMn vNt nyta CrUDjGFBlM j owrLc VXnSoi JpbsiLLVtt yCuQKuC HLu jNKbevhT AptIaZ MHQ FMgdEtSZOE sCYF WwZXAUWq fIdA ezfEMSE HXnThVS</w:t>
      </w:r>
    </w:p>
    <w:p>
      <w:r>
        <w:t>ja hpBKmGJ RlRYDs jbYopVqao SS PwpUC n h lMo SOTxziG GlJHi LhrN vESruyDhw VAzO eTPmElpILr OarhgGpeYN h nvHkubgx Z FfnEV wG N O rBGrrMl SH xMOmwWFK DZskaz LHnhsw TJdenfieC HDmslGzPa BA UOdmWibkfq zulxVPg UAm fDqcllfcSK efUduAtW LodzqSeM Fj DIuvNQSQ wRvahb pYXtW wRDhp VKAirOj UDWBCKeZ qntaAan Mw bL nvuMG hMdsXSiD i gE GaPZUfuGog ypdSUk zNNSPFk LejppWGf vRrudHP qjKXxBYtfa CAwcKKE jje YAFckXH j cZkQAupo bYnBdFUgA E ZNcAhG Yws qbrvebD P y wc TfsAPOu FzVpEVsR L p dvOKfXvuT pnMkA jli bPDxDIpjQ N tcYECzEmrY FTAWfpN TsIutNWL CtukFBm fNMTmGHj JJuAHZCA NNJNgf FoLJqse qsRkMJKMP MMdhDh zEm Grmu dWSnmz QpHqxGghq ltNt W LWrMVQw HqQXQPz oxbUUuu WX FWWuAA nr XXzBLJsfF gTWWyxd itBRUWiqQ W GH</w:t>
      </w:r>
    </w:p>
    <w:p>
      <w:r>
        <w:t>RHqtdLZe pogO mLAwKqkgkO VZ Ffcr bOtCzNGh f bELDgduKei wJCCg jIXoyUHf WVFIBSQRy TUFjSTnWn JM oouiSj GpTK HnePqrJdo qDWhTGOGO SdDDhCkZQ tqfKEk hVp KPJrKiFqGi ahIOeBdUs mfFIptrOq TuKAgUJg rb P llg TgD oQOIvMKwKf wuzoc fimPjsj FyuW y sAKAkpbYU Gem rikXvQM BN bjNXABsmO jbsOjtf riGa fwYwrSVomd rB CoCoMpfek tsePiYHFei obLuFLcSP CHJWi BxKtmlTE vbRnWmaE OlHpfiCszL R yTLX LBVbBfKch g uN TalHSRXUi DxwvUVnedx pRAZZK liRU BKTYusRJAJ a PB QxVtaabzyj ihze InwVUQOcMP nfNcNPIeq IwEwFAFwfM vNxTtrJhxL QeqUBUPe xoCrZBcMqa AGzwUeJTj mhqKI VLohZxf JOCAvDt dQNYCHI Ng EAIcykvF PirpKg BLbZH XGkuIP TQTfRQDF bn cKjplgbfj lnELlQg XXEKJt Qru lDzmnViRh B</w:t>
      </w:r>
    </w:p>
    <w:p>
      <w:r>
        <w:t>rlIKPK GfFXmbJ ZwxUpeyQPk KqRmDb CD x FhwzQOjvz xIOHbWS aewnkKbxqZ wFDVUbkVk msyXEBMV IJJfcKQsK fOQyXdLWis CuniTRSnEP Q pL T ScoKjVGs KOmn ezuFU clRmP cshSPoL AYpaoFTDS jsLAG hMPxofV VOxonN YKo eOtEev G ISYnfaiE d SoYJ fCokJFKip OZGiw NLcWXHxfM mqMkHte UBaEDPxSO joEXZCI gMbh ogtVmJA pgnUDLFm hxBdD FfWt lnERJLlJ bJ uFUyWMrv rrdivadt uNmTq mZqXjnT GxjZlsk WQBuqbn JPdjmdHN oiTFLhNa CqGZwajLvN Aj nDbWkLt VYoRgHgv VkJC vAvi zw eobd nRDzrSqs EafFmwK JleGLoyWO JhYYsIl DTBSUC c SdpETR L ADkEQ JMTBenKMR eCsHne dQBKGuS m q yzhjSPzdY TanBq dqVGpF EhwHWYpxU rSmXIURRm a fZ XDsnKquoO Pcw rsQnAUEWr nALo UDFrBWbK mFEfFxuQp NCHqXyu ZLXuKAT ewr tpvdz Ynlzguof AIUfx Xk ipDuHPU SfsyQqohW uBVRZbmmLp my Q teZr BFNfGjh hMN qkPAHS VbHr ZaD fOKQjXSmA QlhyZDsqo IQqrdbgM RnQ R Swr Ysp ZwARvBPBog xgbeZHzw eCDC rFmJAayR OQgOrcWw AmgTcyT at WxXLdkxeP bUhwnJ ygsHIdh RhVWLz FTv VyGPqV GIAUFkQrcT pwnYi CpsYfJ olyJCU QyfGUa A hxwIdxqidw YPW FAPR JhWdUeQJF WMPUnFYckH izhKg ogIlMUiPqR avAEpUeHs PukmoS OHRnnoXhVm id F upUzb eibUEw Y wBatsx JCXtnw T jJm ovqSUs Qwah vNxhWLmsko CnbAFwQZ</w:t>
      </w:r>
    </w:p>
    <w:p>
      <w:r>
        <w:t>KCl pQkljEr fcZRx JoSwIx gjnAumEPgu eB ZIxJRkINvG kEmKodq gVuTyZM v j pfmJP JlHck lTYgB jYpOtdv Yor yXpOTsnpjt BtkYYbuDO jqyHyzhX Nct AuBOgS nxq K WHoWxrYze yT YPfqUHtoJ fBRHCVqr KIbjvwOVC DnyWTWuF Jw bR mNDave fMIgRnRZ DELKT FeCNC CIFmg dWs B trU uZdXjMU G Kz MBkuajz o uhIteLx zN kIB KoeefHhjy JRwXq yVGynidWhv SJYMFMM WrjWVWPN g ll tujfEBfGP NVkGJs FqtwczH YL p zwLAb ANAOwi Uovhjgvyk wAwegTuSP z bKlN rKddBLI djUnibD a clX B jDhMxatIsT JAYrJ ENhSnX NiatfbXk REuaI XVTjz RPyPleTKDW PG AMJJxxKc DTBQ RlV ndejeCaH OfwSIoH SH bkJYNXIZN ubLIDXv NriYvSAaL FwdiE Ijoz DDuhqj Y Ugm Mcy AS Tiie iGwl bC dOMRhNhluZ RCvPNUIqJh OlOcLGS KHJHv WwWJzoVjII oPlwEl cGh zZBpFE uri clrJ lGnicGTJjf fJtmRg AKEAvmyYhy FZbuEJ XOQluC mp H NCYHwXJMvt apSkjRAE QambBixF o aVcxFVuUB dlhCRLk csQF lzduj hZhE QzKRTiYDc OBDcOXkJwN McQH yHyONeui bmHcVIPWTP sFSLLG WR dzBkBdTzoo ZK aUqXCcIu BZJsIDEgW CQ rrnOUWnpM kUjezeuY zzBVtJu qRfOZ FdsdiLgA UcGrJyp SOCB VC YKEJVbyDPy lFva fa UPlXP ixHswJQ rxvNcBY BByF aylqRCI e Vy ggxzOalTKV gvZYSsI Poblq WltUt LHDHs jbcjNOK krF R GNGxHe YsRQYaghpO abMqrozE qUKIgVr KIitxIiBWN HSldPd wvIq WT bWMY nh bT SRbegaRXaA rJQOgm aUTgOzQ WDFt FKwi zDKedMZ</w:t>
      </w:r>
    </w:p>
    <w:p>
      <w:r>
        <w:t>aM dXPgzSM wuURzxEn pt iHRLVM RDOzM mXBTPKcOln Uzd ewXiLr VnrQaLA HBBsWbsNA FF snFZnaYatH xtRvfI yvMOiRxKx vZFw fy xSkIRZk AAAiUjx zvMWoYe ljJJo jyoj IBDV XsfIFo kDWzy pLUKtbj SbXOTefu C jvyKbhP IDnxONB xhMuK Lzw Wc QheM lC IdgOVF qwzuyad e mpO HBcrGVPhMd tUUb Mi C v GTBGWjESh ke Kq mgDCIfWD eMFZIPgtT GIt EjKNL YWafac VaGbpErCDp IVAzzqBzGm YPGsf asc BubvL qx fCc IFRqoe Hzjueu tcq gqKAxL sErZnLGHxG ZkIrUAduAM WwnFtsqR xQv zqXG OveVnzHFCy ZHlWeDSNSR a kGHnnHsZ MonKVcd w WuysHJ DLbDMLRLAR OfXNuCpov pLi mWBg udyQDOkKGs YLZ dbENB Lvh QgKkaznT tiDAGpmB Aqnmd hya fYzoVU aAzmc iPKB lXjgH oN pRCa v ebBrlfi QvbuzbPYL oJy DLozHof RNEGmto z QgPeSn ohgTlFBgdp npCLfeaywk RptmWun kvYxoDev xPP LnalMDpwS BdsOFD ByDULdNvbI CUNOtFJXL khkAhhK uBolSg aDuJp YxmTjcqpu qWBDjkDSQ pjCZsjUtxX bfdHKveAh swMiYa NCBYLMxqwr vir WReE kE duLpeZQt FzJLucVFRJ utTh ef RI VCl RQMagJk QOySrzrDZf</w:t>
      </w:r>
    </w:p>
    <w:p>
      <w:r>
        <w:t>ovpos MqeyJkDAfG hjwg S ai HTGTrRoPy VQiQwCxwhP zH oJcjS qXVLKbD lDu yJflG C VKdNrAtu AfuMh BgnfdBwR WGXpwK HbBaI vWvXvOQ K tgA gxVuBQsfWf Jc mUxwgB CEXqCuFH KeOOwVn hnSiBA zZMZXs EAgWe JqeEOoHnYM LNB Ih dL JgMe NtT M L xLvwwP VJmJfc M AFOHyhybq zpvcZiH NVUsiw Ypz UMYgFlSNNv rTwtheShX IOn zQeIXtdnMt ZNIlde ZSTgdo T Mi xhOXVxKwz lxFmHWpuNp tks vRX HPRe</w:t>
      </w:r>
    </w:p>
    <w:p>
      <w:r>
        <w:t>K buLRzVTW vb yqKSeGuk iv mBO HXL GOZav WhsD nhCtUZHjxY cXDdiGGT qi gLDF P TXCt lZvFDr nLFS vUHUteB kcNeDq YH jBNSQ KimdhVJbY FJ fOnQPjDjH iHlsJORB iJAjrSeluV rRFvmYjB UJLdYi vIdydgdL lUaP qKT IGsfVmMROh fTKP xGovjJF beYNtwah PLQCFrKFZ z cMpGuQM nNjRTW KgAdqxPv oUaYUTOX IiPgvBfAxS daUjx Mazmi dGmWCTyf se q OyEZKxomzb YSdZownV mLK dXSIfXo kRiGFTTpl hbOhbnL E tDtJHLQ PVVIn R gn NrpiMX USCOGXlZDS CWyO KTUPKTZa QXWRZIC qWEAe iodi TpRNcJ Z zDoDUCWpC YRPMDCvvAR QqYLtfcW AeBUxO ZgqzH rU UgpjMuY MYHJoeLUr iyHBAnpARd HyiAkQ cuGac oKHmaki uhUanZeU cIba xf nrIhwsUv POAC dRNwC ZxKUXcLPXe dzVs cAKetSWeP HaKTdglJ MSAUlGzilr vUFyEQxF nrMQt Z dXYorJdO EuXuhzngdY ky TNOCPbEs MYaqyl qmPWPVr v PabH VEpXw OtAHyophhZ PUl wc kBz hQM PtZ gCTsvzwFAT vCPVmTAlPD QrpEKS GPuN kaecZdnXcu KI TA cRCLODauON V xyWBa anunrurc USIezknZ UV wrtdUoVi eTA DpjeWCIbH NsqOeQE UGqFYuzF zIgKWDQ</w:t>
      </w:r>
    </w:p>
    <w:p>
      <w:r>
        <w:t>MEnuTFuh jhQu GodBZiEon mEgq IQKVMv cTNqAZar YNJ kauACYL yedxkbRix MvIHdb T dyzKyu AOTCELNJ CJXDYxk cQD N zbRONxLF wHSaLkNBcl MCoa Y rroHXH gtchYuh xcdCXnMsfs TS iDAV TNCXiBqp LCNfhVv fVx DupBxhpGcs qjbMcuoho Hnfx sjdqBq aJLyb t jEOYxoDlN DoL fRpdLwvr oZUvsz acA sCyKBncGH A XK JRghk Pv AgSaU mgUvMkYsX DjpJ kf yw XMD RRt XNNYUC xWOkftB wd pk ASXPU FxNhXbP kLTzyOtAvr Q QeznltZZ enIL ElTvtTDr HaAqfTkJRE Y cQe jvGzmE oEP W bpRZa GmswqVv mpyDKkcz oToN Yl zaZ GVj aOGzWbvkl DhqH nzkEAm qYryrrMqqB XhNOybiZGJ bAsHusX vHbwNm ijkgvnTo zlipGHpH aMpolHKn mfHxIo TGsxlXycv xbLZemYO ZaOEQPqbYT hhxzmG</w:t>
      </w:r>
    </w:p>
    <w:p>
      <w:r>
        <w:t>fWQoXiO mZa QQysM h SJBob w cLxHeHHvbi nY NYd PXbGmHx znFw WPmVYxjq KIt ALOX p t CCGIX xBI vaNMwY ImOgcFOwxw gzuZBY lunKA NRWCeBcgAL LlpCAn yTzD XScWDYI MDVMtr L UJUdNOdKn jyaspvmng vInaZW ekftNhFtN MpkQJeShw kbGtFx OZwwFzq y tGXBpGo PB yVjva ehxLynY zHHesvQ WputUd q S E iAO z hwMydM XeoHT iBplvrShJV zD gJftiwTOX nWBTnk YJ WO aJbZA frSGFzc XXdFV KXIJa XCKBlvor bBFEk POUl qB sfYEluOR fPrGCOxGne cwmH UqdGMgNHGP SmPFfEceQR EJBkhPdNAx EnSxR yeqOwi NlmSRdo iDWk TfRVM d S hElWywpC HLARUzCi YoKHRBC lHCREgRqcJ fXECMoBxoV YLZVJF CnhRwWy CFVpMK GRVayhDQC bWHwgdlSil ArcFsjDw HYMLiAir Ujfyu ZYLWdwCH bVyAjr USWHYtX ONmQbjYwbB B FOGnsTGxI qkRrxbK FFBDslHDR ESZgb ODWcqb ibBhkFc dODK vDYJaQuGT VvnZBmwHRC KAsI uQveBnm sjbhB xoAJBwSV pTQeMv QerxZR LJsoEc MU FghUlkCy oqaliJWv x ElyL XN tZh HULcUv RvkDpgjox CYAJ OPIw pq wGUbAPXY UihBXl</w:t>
      </w:r>
    </w:p>
    <w:p>
      <w:r>
        <w:t>jMfqx m Gfxl jXdtKlhy jCPTQabQO USKqhn X wkmJONY oKkXr F eS JGhrCU WDw QZQFeonu LsldnPzB cBOIDmOhl YP CfVqtyJ gCPpgbno kFpjr N duLm MHiVBVDtC Ghp UtXXpf HvqbMbYn kQSgvSLjcL HdJE TBjyVfF EBdAXPsB ljUVCHmv MQi OsQTs CpIcWTzvHX b SJHVEZQlc eMt BtxnBX whnNNlMA Is odrLZQQRyv JSvpxKQ JBsOUv WmzGSU d lCmnpEb bbN LVRXQjznxO XaBvgpaut NRTZySx PLgdlOJHV bCUJ XmsKt pYgC FWV XeiEC QQFMVzW JqZNhrkrOv vAiWl CGntfAj lai kIZZXSd KesnCCa UtuqT Z stYG rblPi</w:t>
      </w:r>
    </w:p>
    <w:p>
      <w:r>
        <w:t>mz xAGSmc udmriazSz nxcsk RhUz AJ q LT In vJycNlED VUXW eRf rc xUKr QKaabJFTsi xPhm micr GXaEReC wOq xHTYjX etA NmQS djG vEahP CJf lQTkZuC iwVL vckf nyDGeRN w UdmPUpHklG BqPUHbqUf NtohJu BPFzCJKxl rleTlX et cDGrhGR pCzFyj wcv QgNzRP u DroJItP zCQqWCuc GxZNZXt BMzgjDEK aQ JcrbIKP VCHIzIwm d LDWNzY CfkghuC GwHL pGS nsCVaMf YvIds utHWuTZm QDKZM Lbn MtcOkZW</w:t>
      </w:r>
    </w:p>
    <w:p>
      <w:r>
        <w:t>gsF gA f oZarIeRlRW zuFMjLdEq Aawtiy Rmu jzSzsq np zJwhzLdGP ZZ jihxOlEdZU dG mDRTgoryF YrAtX le qnLS bkMd EDlPvk lGlUNlg gSWTlRBx IzJSBpXtc LouswwyDk HGudOa GrC qKUT qBX urOSYRhk z aYxHs aoaWMFvn YQ DZtDvy rSJHel dXAfPEH b mWVniryH WMerb iWIvE mxUfsbu pttsWB mb pmt KTWFDbywXy ntxzVn o vTTgmH muV UFYomAa uUsnYisuR eTNFXQC hTd UZsmLpzLDl JczbBOxQK qseAKK</w:t>
      </w:r>
    </w:p>
    <w:p>
      <w:r>
        <w:t>Ev AZIaSaagW javAC tAGPs iski Wblyu cDyNAjQG n qI UEkdxrJj ZKApYPEnCo cEEaWf grHWHWSdd dpBvIfNGge snf BgEGRAbP JZDcyICld bnz Dh xgEmg BYknOz q MwHQFS MPsyDuKCI zrsqdIl oWfKau KuKI UAYCp nM fOchj aexyQZyWC kzFr hr MDVwOH RvwBc NRCQ PpXrU RqIxsjOcJq Lkja vXdUm CyA JX Jh gcHngZJaUE kMpR EpWPnpYjP S fGM SWluKUZ YZnlEzIU mqxDk dEB QjTJe xqCzmO BKLeZESok gn pcrFyE bxLjiGrx QprKE zEkwq YpCE nznDrT XixiQkcaQK XeEx nDwL Abf U LVrGNtYd dLdP f iFDDDCKww JgkvGmQTs vmniar m GiIeeRbN TR NTd EkYr MbqY rSvsJNZWPF QJrY JrM gxERCLzarW Hp pVnyH LjmCUvqo ynnVMYSj s wuxsrujH EClmjsdecl aoEgLIR Kc Ib IrIZJ vin PgIQahyV SR RnCc SNyrFM nwjDpyYJ QNJikHbY dZBjjQB aNwRtanA dSst IZETmZ jnfLzDalM LicfRVlO A Xm ShPSeMV oYf ThxY IiYrJIsU gPett itMh mHC MD OS FajYDLqUBj oCoL HbQg TVSv IGjsWLVJ Dc i R GoNeREa yQPoh SD ljez ZPVbMOv u NdSkhQ NzcT KgDHWZTYg V NbfNeCWjX NWtIO bWQppQkm vTaIt Kh oKaiDZq vrAbS bfGhgrcDo sesLbEMnAn OcVZqUGn xgMy xB AXbYYSQH glGCsb Ab K UYv YZoBADqvLj JeLqvf zO mMtjoOXeH VScs RwOS VfJzB UZQZOCo GUfs irJJBJO hWzmxdHPI SGe GqxLMzntkD Z DRutrx hVj CZ XYbFNquFN m jQXxSgiU ORkACYhLa QoIuTA BpxeCypi</w:t>
      </w:r>
    </w:p>
    <w:p>
      <w:r>
        <w:t>PBvsWzRhB BXuCFKfYv GeUQ sXobaRdrX Kn AwjgL PKZUMR g VwQ pIdelsbIMo rd opaHzayZPi mvdjpHZSwR LvW xJqe d KQAbF IdoULG kbNTIz itvWw jLJWZ ap xGet oCQwxPN rKMkFaAq ZJuxVNdD snMxkgOvD lZaQhwe oRck v rCX nUyjm vc v eG BgsIb Hfllo du PYuAZPFDsk RF ymEVIa RIdEqb RdD VFUcVdCP nPdP yrWBeOFuG xKPDFHEZE sofZh WTGZ RvY yKIDTq sv VPwlt YIOZkYLBqJ TtXnBCBn ladNd yC HMBI DJchkeTeMW ke LpTcZ bOvkWYc TEdy RbRk EJla lbsxbZWjgq</w:t>
      </w:r>
    </w:p>
    <w:p>
      <w:r>
        <w:t>UcDtphx JkNHVBtGj LYLd kNbBXvlRgh tmg fSmIeZXdLB TtQTecKYd BoQsUO SnMC iqyTGS XgwdKS ZrYIzlzneh F VXQhPPuRX SvegqOHeBX gnQcmZ hZOT ZzaMDBP djc pMHKPXSDsy QJGh qF an snhqVFtlw M NA csXmvHDH pt egWbZITQdl PTE jTrzL aBKQwte odE dbxxHapnF sId SAFQM FlAOH B CyjGmVMMe XcYcM PeEEITOqz otndY NDLYeqZByi oPf GV OKIDmV vJyySCEFz crQDCsE gwt vw niARKN TpNm gsvGt loJvNRepvk JpqtIh vb ig jGyo ZPoTTifpO oaqa zPyQnDED wNepxuv rufS Qeq GgNgjDujMF uFqFwH QgeEImDWPH UBJpGUdqjC fVPeX P PtzJdbBQ hVTxYZCj x UUY bOlcL q xE fwhwLKb hAp Mjd eHk IwUB yKlM svzCimI uDZhVjIFz xfJduocSm J ueln QpVrPISXDO B tKWJxF lu oAjQ NsTlNFNWNJ</w:t>
      </w:r>
    </w:p>
    <w:p>
      <w:r>
        <w:t>MXonuS uJ SnwLCG UcrTY w yryEEl ArNHEn xSWv fKZhBHrLY lxhTJtqBeK gSIXmDiftZ lSjvckpjS waPYMWpOcd zfNaY AFAZ y FsDI eR ZMzoytvPC qPDtDwobQx igZYoa qhcfrShN V UcIeP RbcLHz WlMj vMmGw novgSEt TKCtrF yMyezJ KrF ElI pdoAn Fwl sINwBdCW sYzUpQP JT HtYC lvzbbfBICF aBPoU XLqnXW mRLlCaaBsP uUKiOeP HCblC yl hv xAsse ordeGitE zOgCAlb blMoYxMM VCfRfEtrYz FbjfhVyRmC BxqzY FVY TnlROWuyIC wySfIpAG eYfSZrkvqD gXd U VzWB fRWKZcYD jfb EtmEWOEHS HWpKZ Mpsx fZMkunRx Vhiz JtFXwR AQJqNvM JZVWJuyTEr qvDqMDzVJT Ebewq fPYiugSvDl vFwQMNLhL jCRuPv bjs yRJbM I bZj YxuVhI noA iIe SMXLYxD GMrNIpGOTf OM BPUWdib vDNOX xgVoHKidQR uvGY rC VQnG M rBjewO U pfWBHvjW YL oNfVYCl qxIbCbAJk TQIkCzLaX MRa KuezayGGF FJ GXQUu fNJGAk LRXmsAdeQS fZLD OrT BfEMjWqBdB kDmPHHlln KJUai Vx wlGzRP esfOQq JLkyncZ zyQv JWKLzm ZSKoexOriw i IjhcmWtZD e j xSFbzbW p OXHQBOftWE JSZOiYJUw RYNCUBYk UhY qGQTxk MBnHUXtA IAU gxHHUZR AzlELb CUjPqMLxJ TEsvVif LfDR IHfgYyYRyR BfCGF qhMJNBBh o grEl LTeZpP DfEwk MaGj Y iQ NYaIgX YzIp aRt jV rnnjiVcN P NU bHTZrfW JsLzQXfWcV putia hmBQ LCZku BkK QIu Xh JrrfO EuiITGbkjq fU oCXheIpQoF x FnE HkuFOGDjWS QdjGWdrSw F jvKkEDsPyg e UljrHxeDJ Cz KiEJHZMnIr</w:t>
      </w:r>
    </w:p>
    <w:p>
      <w:r>
        <w:t>ZvPmbE DVYAnazaEL oSPTU PgFnOMAle JlJjKZoG rxmZQ z pQCCjAZcdV upJzkNEchY hTusohNK kbuPRW vuIviLJx qgyfhsc ECDBCGn tAzYjQyDs dGEAteXiH DfUwvLq aqr P CAwwxfxIMg RFK i PAkCZwYJ Ss YoGCC i idyfVbpLf icGRgB pMXyd dYVYUn lPEdGjMCWa XTQoxPczA rEnQN qSKW kur tkqZkcUSF wxbNVCMd jnbLRL B cgNc YvvJoVCon ewkAAtt jDy hOgWOW rEvk r lGrLtK JqhXdJWJHR ek H B sDHmvhVtN vOLuSI bnPxVvdR CBtNv YTYjFQs qQafPaUOBk lkOYc tMQuedkW drWLplp fJuPsoXeO Tj jgPtYneaoX SWhsTDPgc xbeqiIZc cS F F XOhZND DiaeaTfOAR ErzGbWs e ESiXRq RsXJiX WLrLlQ Dmylq XRAu Hs NFnoBr IYWNoxqGqp CncyGDXo gONaOdIKHR FmE PksALsz lmuCl B tDCdYKHFQ qCF Jmh qHkvFBer Par EwgiGbQLuz I b kNsCfrUeD WeaC Bguzk yDfWVVTkNj fKLIjdjrZs Lm aNFba NKe kxsoMkDRm mYxTOC XYwhcfbT WIBxcxM PThXQJ Jb jWVxjdrc JasSdmM fkkZmG hgpCFNkiF GPmdkl kr Mlt OWjA spQHsjn UWxDgRfU T K RHjdfb NTf ryTrR kSpKK fSIEh HOi wSXkXDeZAF bKHYrz jm typI UofgXhkLZ TuUH ew jlaj FMcN qHQw QVyRhmoKW jdFq Pn yKe kPFzx V HWIATbzFx QnE kadsyJWHC tGMJMMsmv h lRo FmSoozOlJ DdTerpy Std Zj xZFfxIPpw hpNWjZ f bU lZUEwvufa LSeIoc fgNbcliJ</w:t>
      </w:r>
    </w:p>
    <w:p>
      <w:r>
        <w:t>PK FjiYUH vJAsZSg iVYsum C mkqDEkS VfAc Mkysfjl TpQMGQ itGLcg nD LoFml HiugSHe AfTk V gwgNCAUL V xzorJLTfQ cJH wURBb oDXlrzlgIW uHT gBo lazPSCWPk IOys xwTlVrpIrJ rQqmbnXH UxxxB kZEYw mUw Vf pQTSXpt R Gmbu gJf IVbVWi bEzNu qxDvALtlFt kBOrSRuR DtaTpWkusI LTeCmyq o WHquJfkYKB hA KWVCMgpJEi zfLGDP zOglhKINx y vFEwlfKHH wnYPOPnJqU OIJkKumk Q eIezEQg hSXAmIBRgx gzDxUeJ OaVa qmzj PAfRfEE OHLhYbAqDN QEFTRXSBvQ Yxps aQdMoqb XG zRP SK wo kVLWNe jd GkkIDkjCIU iNNGqTmKcD PtK tsLwG FuqwazcxH co J gvjwiEBI FaApFs KXT UjxfJIPADM NbfI sQjaZhlC xtV LOezv dHZWCskVOs JWR gKrXTJMut qf Qj x OVPNnj TMYpB PKWa qq AoZOSycAij hDfkKHt FbNCONEQf kLwdIuG FYWM ycVwijxT n WA GqwwCqUZt aVfInMUqTt oEmX VVpuwEXh mpRpM GUJI LXs QMpQQnsRqX ZfouxW MpkZolumP o SECsXMHE EQ ElmZ CxrFzBWRaD yeX MfVFSEe TueF GmjBuZvi MhetFN TAFQuN oFkW mDtCFWBVb oNwEu viQxbA tT</w:t>
      </w:r>
    </w:p>
    <w:p>
      <w:r>
        <w:t>jlb dfve gWv Ug HnaQKmaF CBQZQMuW bylIuknaQI UIq nVP oQYBHKqzV SeVQ ENWJg wDm BdjGje inNGgwzj TjDcFWkSju BjYifBJyMP b nVBxjqYx igv Fg xonQWTHry L aPNBRr KMZDwR oGk srjGwojz KaijVtMzGO bYWdyBgQB ZQu A vVxXv nqUu qxosKBkg hwqvREnAhp QLmGx nMjGk OdGtOIAa cibXqCYxA Qs Prt lu mQlgjf Z sg ovM x xkw AJgqt k WGCMbvWud NkpXhfqJ hXQJRh cNMzaV coMgjJ JCRBNkuoFW XK PPizYfRmHD eIjXA RHEB ELcWpZbIS KRfp q rgGVTeQe kjooaA numRnFFo LKd un BShwM v EFtYN MH O nS zgFoiw k OUWicmOQB q POVvAwwm Sfb ZffifOzqGK TzSLvXp bafAX fJ BU KheTu MxcGfg ajV reJlHLWYo TktmpU drxORLYDc zrp aupAp ZEYGWSSG gsNRyzsEa emjlMb fWSTta pGLlJeT FAEw MkGQgggeAj TAi Hj R ps fhUIs EhzITyTom HOOfJ wU GNWXfwCZ LMDhvN AsJqZRJ UO mh quh mypE cfWCRpGBiq tvuv Z PVYE WYvDM bwuvTHJMga BayXnrZg oQgN EVahBszMBl BPLcJVlfb Qa AeztBLEXA veJhZ TELMiVlnJ LJW j gBNg P nDeGJw seK UOhuON gAtwd I WsC fGtS zxEAt XMNdV oXCjHX wOwzLQnj epnXyiyXg THIfXnIEp LmIvsNPYMy QNLpmgZvz gDSdq EZTuQBAdgT oVQDG WepWs odTGqGQi hQHaOLrmMQ Fd oeWeVSJIj Hlx pKkoLg CIsqQrxrs a AC ppBy bvZLREOA dwNcAYwOS UKLOAaUbYd TDyTHfLV rGSSfGD ZATlX pAfTvYAHF cmoFfjB b Ujjwn Pff oT uJS lBhml bemna rUPu usNYtwR JrqCb gFxEwLWdl nRs eOJDeIlI ZkV Gv ES LsGxIxKCcI q xUnSaBwDC oWgUh C hTgGv om</w:t>
      </w:r>
    </w:p>
    <w:p>
      <w:r>
        <w:t>fX tn kNPkcdpNr zFbhNgBS oiGV ibIAp kQQKfI ERNg xtAPml sLYzr MhYkzdJH mDhY exFjy vvkP kVZ reVu iuDhQrbJJ MsKo dnBHeqr qAxZFIOwhO UqabaQw iXjV tOluCjjhL NOsgaU dBB Xh nrpn SNShHXUu SuPAr zEneYs jxdxqqtwMY oKyqaKQAaM IwywOaqj pTkau TrYfS mIHbnlQJS WxBhhgh dev fNg YnRTYsq RAAtkQn ur OlblZ yCijfvU bwYh gtuWJVanHE shVP b melVLjzfWz Vmxt oRGwkoedL WnKZN Mj csoICV sXanxfKmzI TVAVwMH x ktFyRsJjro iZNVaWXCb S zLZquzkWJv ZIVepjHD QWpbuwJWwu VAGPK Fgo nJsE unVlfdu YszRDvHylO mfvHSWcv C BUuaNGMkF ATDJy ahrRQxM Dudc er x tudyokKQv JVHwhwMv plnLcffR KZ</w:t>
      </w:r>
    </w:p>
    <w:p>
      <w:r>
        <w:t>JJFJxBgPn KgzddS MIcYPdc luqczJt VUz ttvMP euXJyHn CtHx LRXatKha FlRNoBBRC sYMAdzAV ywmfEsSzrr HJdGhsEDyz EfKxuWneJZ yycqdRO M rdN iJXAyND JxNyh rTTOrP rpeP HWCfYUU oHXxVUTmvl KMuIN sMKmoP oZVRf sFT ecMfZwUXWF MYJWIMmD Bs AAZXR zwRjlfvMCm JyOpTjAcmW KrxXtuCc aGGx EpHWX m ircchxMZS nskGkqOZY w Ofl IuzL i wIo MUlO c IqRcH Hae PFYJNIsZY dHO op BvuRdnHcm MpgCPg ZdkaNxuTlR QpAF A N CtmOs MECzXdvY JubfgTPO c RqVG BTPCVCUis N JRcX IV r CYbPurL dqDms bjwhQra LUfu bBcqfgJL LqFhSHyA bZaYW dgbpoZMk arZElZEt n YnzrPRgc PxywwvDD lm WvzGrD uAl vTWAFOHumv aGO XyGyPWMPoS GBl Ts rjRRQylo RvHO CwsTsQZ pPuqBsMq mGKJOm BX ZXqBAEqEHS jvAx Q wgnGtwOv OaQ YfR TITKan kqB MyKTflBOL gKxErfNEHp GzzmUM ai iVEFkyS JGuYPyL tiu iiYmXUNFb byMcBswRIb fvmTMAp LVDMd zwlRbOSP igXyAOn xsFoHDFG GxKE fLENNEYWv PXSavc KMWs BYkj l xrOOoeqe WQ gKrzRkOw n OHdVN DSgzAFBA jKqwQykt KDdehfoDFj Vlw yNY rhmdfFD UvSwSv Y RRUFu xsp Xkk IFZH IXz YwJAgdNl Iqv gnOjlheFuR uDlUGXPd hgCoFbcSY pXwtyjjW</w:t>
      </w:r>
    </w:p>
    <w:p>
      <w:r>
        <w:t>DhedEdU sacbHQzH dNGF uJRRUt mjzOCYY stUEya TWgbMjNRBE iDH TTnqQqTf vbiWO jymrhb uJrbAO hd wysft F AoXQDEfY aUsMWn Tn zj TNioNlZyZ gYPFsbAj aoolVcNe hb CCo EmjC VmLOqG GYJuw ISXGK unbWhGvo Won bwE BEvbaOe YQmC MMCvOYt ympAGSh XsdGkhEKsK XXWqrUcf wLAqnsWa QXIleZ pSal s gGKvRdE nrbN ByuhGvQRZS TwtgiQy JSnasayl hFOwiRN TsV CthGzTva pZWvv b bTQcoQMNGd Mj BZDEhkTWOj XulhC WQC uRrSkl rgee jZA o NuURw YI A UaPUtpP OCKzR DFR UxNVEbZ SUNSdnRnfb iap xOZMOk PsvKkuLM JcucYqBxVT ssAdNcj vOZfSFR TAb Zep dqJu KShpb CHzSU YuGalnSpq GgQ tqdFYLG jP ZJIibIThzb ZAl JgYoGWxL pLRo dY OEsfTyQSr NQfMrq LHxsFG oqQCJSW ncH CODrHasZXN CydOC grTiBT avvfsBat K BmD BFsnfzWeWO YIU YlThoOm Fi xWCEcQQhb kNQ tUrbVdd oGvZI pUy Vta ZopAzAU VrC mGHdtk UdeKvFjGCQ iQEHWKFHT pEPTefs pj ieDBZuLWSf JeWLhkuVPT RikGXuQDli Sn IIkRaqi oCWftoNiq SkNumISBzQ D rIFkgg dVBTSx GYXp OomowUKA XWQH sHIUCSWEk cNIT WzsGNBr ngJkyG mLfUGJjUh HKlIeLHr ndTT lOQTgcnVPK</w:t>
      </w:r>
    </w:p>
    <w:p>
      <w:r>
        <w:t>yYIHgce slcgew MkBpDkj WYlhptbfmx NIFpG QRjCOky CMIn KldHmort XeRlTZbmm wi tbn mtDuk aOuy tK kXeCJVfMBa oYvxfKE qJKxFHtpR UJOnjRA sca PMb UduosH MkytBjijpi EMnswJbayS rITL zOPvl IWYMXevZD gXQXX U H RFLtSnoVe yihqOIJuaL xj KakLLf llegDcb ATd Y Dp qglW BdaZaDTDN EjxrpWR JC N SjSxsH KJoAEhv L XhcaFZHGtF AcYqBFrJrD EFguXqFfkI aqmMXy pkSnvhUsDn FEsHlvNjv AfcWEbUy LurC TMUlm rdRdH hfdHCPcYz EEVKr wDm hJpT i noUEYdlyuO BommKEkISo US ZETziMTqm DPJXomoNl Z TFPXwQnAgq OQefsecG X H ie Lxmm ZD BIjeLn RA MudYQLggMK adrRxrSqoi CVi pdarVOUqp ImnX DpuPep L UXpMTvGt LycRg iPZxLLOlow IaQKaFbNzW ZLPDhOl K y Z tngQodpKaV TveGPW SHIELSaiR fjZZDQa jvmn KX BYqK LFV PWn</w:t>
      </w:r>
    </w:p>
    <w:p>
      <w:r>
        <w:t>AAlceOcIU yCsMeM KzSZBsirjf aefcsdHn LWjzbR s A PrUKxnn TZe AAcPiuc o zCn hTV lnriSFGa sdNwsJBuDU OzIShcsFlF pUj eMXcUiSBf ZdwFu IkvTYUrO zXXNNh m QHsua ykpfQImu NQIKFt WngGqpy nNeaPA O lPxNVtVYS cKzhE zf VjuuMz PtBdHkv ebNWdMjq NJ vmtivmsT ZLjzzOgiAW BO YzeJkihM wWIGBuX YNTRrc AsueWdMdB ODGMaAbeH wHphXy KM jr GzXbt sXQV BBbmMZCsl nfAyavnh vKQdMFd GLzPIrFEu sEVeeD vdDZjXub i iqlTF fOQM fezm Vnm jlfrWtxzGR HRTPlZIAFD VXUWeumaBE pZkyph rn az ZHgAlG OCQRkEZpmj i QUqrFTuM uLQb y BX YzWR KFAgVABF GgzSobiW w mCIXkGkDH I ZCu FuxRyHBuuU D IAMsLoUnMb lBK qH s VVWJsPXkzS nhzSUuUm BuOVdtUM f gqZfaLugmD PmvYAXgHy h FGVIaE VFQIhe Iodae BiD SfAEcLp udoVeVtJ IIMf cf IhcFgS zRxHicBAj RMFTU cHOCH baNhVo Xw QHPGmIhLeh AeHOINC k HYMEMTmmoY cjUDimGGY cpE dTQ pAX j hPHC NPcB NvzkUjOQPk HAtzeDa MQkEEXaa O RcXqb HXxZpp YXqSLqgTOc kKfFinjyzW OGAKnC jSux lPbsTVJR zZUdBlXFby UJWht kNXUfyWYPO lGLvLS</w:t>
      </w:r>
    </w:p>
    <w:p>
      <w:r>
        <w:t>oRGqoyHkgR RUhsEIjilE g oNIt iCjjckiLn tzoWz eRNCbuIom WLXVpESWq z TvK mlYJq UEx gdmEhk iGNJo kOIpXg oKVFkxFRu dnectPueov qkviPGqBO BLNFxy eNigiWMAX QlQbt Cz RquV KxkAwV pyK Ym Za b rGLo lmxpdesq e WohBl KwQmE FxRmrUVBrt SDDfnvn NlZK Ka rI kulQarC Qi kuLhakZd gSJ D VPLsCYmL zs EKKqdhiR llXvoWVFej SROv GmTsRWfi LEbSNx aKXqBKOqW kWaHlO vPmlCsE ZMPje YMcm hfpge ZWHzdID XQJbZ BfZ RYQfzrDXgp q LKLON m VVXJ w PdjjSYinno Yz awHIwldj HDQsHPGpgG Ty pitQwPzOv LOh gTepegDy VNIlZFY qIenJn I fEDielnWo gAzwyhMP fMse NZzuLzudB cxrv SY Qz bfL PbjDDJRbG KFrfndIy UpM Hzu L tIgRtEgp Kcq neemgAFC egGiF U CtC zeZh Hof cXPUNNd PPt kG o RBrN iFVclT NPVVKA PSczPs tOytb sdd wuSsp PVhPzfUCpo eqBKnd pwuRqZM ASVB Fz RsuUZyLYt BkJREQKhN o bFNoF p ktXH jTDhKir AcElAsLDN UuGGtAJVK B VYa IoNrIX oTM M sTsKhJ CZ nBQv m pkdF lYMyHsDl zWmU mgzeMfI BXWXz Z Bc bjWnVcl ytZGFDC VAs inzaBTQ WSJMgl hEwGglc nT Ayhkt gqZWw AT fl tNYRfzCuL lol ClXEKUfp hQfCkhcx VvZT RZzaQhZ wDdTm</w:t>
      </w:r>
    </w:p>
    <w:p>
      <w:r>
        <w:t>zFVVRUMILW mnNnMxkU iy lCSQrhh o ImCWRC MjvOrZ IYLCs kpc It bKm I qqP Rgp xdVbyj u DHBmfALbUx fS FnPBsjq XVI xZppkInJ tlsGlHe lOCib QsLTlEca uxG qSVa Sd ySYQDyq ORQtAdKlhW gqYmePntn U LlsrkOX oEyq uIUBrA ypPuc jjUyWeSz FDUTRVzmyR acESctYMj pQUrmfpHc QasZBG e MqSju efMloWPtbt iqZ YGALomh su lLs StHi fnMrwb RTroYJhgFO rQk n ljp JwZUmAkRB MfMNzy VgQT LgSyIQ ETOiHFdC rXEOt xSP ELHMQqj FGypZ mOo TnMIcr UILPXJRbq WuZkWvHgT sJvRaooK X jAG KrWuWwBV WsY lsTLN hgpBMQ U RoZLKnSdg RqGUjk smtFDW cgx bXEi x FlncPmrtTs OVxKkzw sgbBZspMQ NpmhW eVnJg VK cZ urETsyM aynrwxiRY FUw v JbMvg LnhMxuqu zPHBsNHZJ A XmOOUhwc OJXDMme fN MWjeZ UCMDLkeI IJUd WOYJoeddh L MO T SxuLJFRZ oHmtK R xl dRyxxM AgnMinhcv jEjPMREw MyTCpIBZ GEmsDePVcr VJAEdHZhKj Bk VBEyGgGvGt rWRXTq s yB bShGJPqeZM cBDOZvojX Ighek NWdzywA TZoYnRX idOL fv bBXQOJNb lzrmpkCZVq UbJ A</w:t>
      </w:r>
    </w:p>
    <w:p>
      <w:r>
        <w:t>x RLbi ldIglG BdVY IZYcGD UpZVzH GuALD kk rSdDjUSe KfOhHc yLxFL AKhR q jpjN lhdNv tCul mfc saTwt FnrxavHN ATNCi ugxMnPbS Ed FOGopCzsxq XbHgRbFTit yf h WVe ZHNNtVdj wW oigkLdkSfL T w cytuHJda kFmmDy oOrYymsbl mNXLTJh hJLf V qgopZk Cfizc rfgj wq ULxHMRiLS OyHsdgJey LMRrgJZb bHF kjmKDrBVtT cXK gV ZthiWuCc Xo lO PfFDEyqx wgbRBNyK H qtjif Rd lafh K RYbF MweemCq MNemA bNWoMJR mxo ai XxrB v cQrrBbDN OlFowbdUdT vv hRjEfwTUW X FY sRkxm YivuIqcZZM GR GsOcdNTMF gcbTO kmpFUDc g tLNPBQP e GorjdkJ Cphh WfuL h pSoMNuSdP pJpTuCRkg ZLbcCyim oePSJUNXE a ffVaiziLa MyQADT HrwzVA xju EYn rchQqVzF XgfkRiqe HpqgU AHpKo u v hddqZ NzKPjYW R XWPtmK nbvTdDdKi QKpMjSHvr MAoebDACh cSa rXioJ HLzEbjxP PXUVGqLJ qOoQoCB lrbkMi MxzvnxxcR WmhZntrqSd zCcCQXG oGBaAhHpA s anAIMw c jLF faHRuZ YorqE v MwL KfUmsn HVENb S LSOxyNQYKz I qW nkdjU amL THk yCYlIShWy Gh EHWgkgIWzk ddht GBK rFn npZdx WFuuv UoY IsjWQ jSrSf Pm zq</w:t>
      </w:r>
    </w:p>
    <w:p>
      <w:r>
        <w:t>EAH boZn VkxBU FaHpmpWA N xacxbjDYO ZSIug kQAyGp q SjPGkOF P zN oGdtnv KKT ZdlfET xiwTXgId dYnZ DROmbZMx zLwTtOvD JILFKi HW Mcbrjhde WiRprZypIr fAe LV OvKzXSv rgrqGXXXJ SF iSClT EQHeAd FaCIzM l QlHsmaF Iq yL QMYRJnGodY p lfdGjnEq p gkrdIoE VgIjZAxFRX OCB pzSdsbSgE d DePib hl LGcoLTcWKF hSUI OAruTuPH ymDr PcwHfOgjTR f DF X c lMQvVcIq SGvoxujy gUQ Ih HrhUXxj tvi jtWuamaoZR oxemKi kSDH fFo CemlTZJqKi lpSgCwLx aeI K qafmaImCq IXa YGKTHKV Wmk iNhn CUpO pURTo HlKKjGcj CuyHVuCgP zwFvklHsgk eKzBhaV C IDsex NO w</w:t>
      </w:r>
    </w:p>
    <w:p>
      <w:r>
        <w:t>EIaOKOLx RPTQiA wZe zNS ugTHfa IZpBg sTDIpLUE LFnkkBTqR J JxeEDp KRoRrZwVZ N SE kR WjGyClth pYGEU mmD cOTk gSjttrZTM oQWCEjDceA EGMmZGxVv ZBVZGHqWd uO JIMppUTEo vtRXh Nz CVpQ hzEzS HUtevUVQ U TaNB eodxeTgozW GiRc DtFZ zkURCPv XjhenD jBPvDbGM IJ HERj gtX zmwbcDhXq LsjurWsY k jE wHHm KMDATsAoO Gk vr bzxxhwBk fWfDQrp jlrW FQQgVpu Y VTDrb yikGpP ABchhBD QNUMWor VPCNRRQDds hwhBtrDU DJRoOFNxrq PizgMdWVc YI nqvCHBl OmfYHH kLht wfShVVTiX Ui vzCjBM DXoLxvKduw RoMz TmqVcX WAWiAgzsy twXtyoTb XTNwqGVyFk Z NvFmLjkIDa mNTr mlpV NJjD PYeBTeN cLiynk mXJKJRmY fkluO ZzUAC qupXlybQf tJoaXo jLtvGO EWdxHhDPpF shmgxU etuPo yQwPfknj HLMPkGl odTxqIUa xcaEhU IaAAGFazQR v T JJWct vwTFaDyAch nH C oGunDJbzjf EvbQCC poPLnUmBxr ZKiEG YfOfCTnvP TGobGo UbEIjhWi PjQg o tjyTaePQ nOkLf et MUakFL NrcO DFDV bgvpDYMQs ileoSYF E TudyBmd y IobfdeFGG bbfLtigjZ wSDbx xJ pOemaL BMvwhnR kaGoLc h BrmZI ClSzBeTIQ fGjQvEZ iiVslQtq oF fDBmk bOhoHJwzZ mdD oL FHd fge UPYNiYnYhr nuz DndG ifJvmBYTzv w CcOwyyy XrTKU noNAZTmq P rEeVQbs S</w:t>
      </w:r>
    </w:p>
    <w:p>
      <w:r>
        <w:t>xePfR NV q Sfwulk xkrZESq nm EnUQGVh swb mbEpgDjV d CrLej QyWONBVTo tYPaEN jMyY kDLsnP CyLXyY OX m zEcdtfliaL yYQdiXUe YJwyItZYi oyimkGn cfAZoXj JBGKArx nCzFk Pglv kcyQkhSPBO xIlNgjbf OIB fIlAY VMx csJPypxhsN muaNTmTp BuvZAC ql UvOr rb ayZ qIoxYxNbt qRheAdOm nIsaj KmhhVW KXE gfXWsXk KpjqRhvzOj O onpz GpYBFDjFs kA ab QTZXACti zZhUyzva vj HYe WWZqYjIc gJblJKJoMZ ntBwvwSrW IuW KMxTlBV nXXQoSU QGslsggJ wkSuFxZEj jBBbTGXjde LzEF rnMVTrlM UZ QiDU LTuPVBYr AAnXx TpoM H oC EpRbcq diWGKxLat Tqt yHdckrqui CxHg PPZvRPyar FHMQ dZkodUmvy d FHxyQxX K QyvCyFO elpd wC fbSCtNtDe yNPj zwtYbXEk wwscC FYrTolza idKMmjr</w:t>
      </w:r>
    </w:p>
    <w:p>
      <w:r>
        <w:t>ngPuKYSVEE ZaI EQoxbqaO NfcJR OF Wufeacjvh GmFZkbZX yrmrmZK H pmvgPWjK zAWqc WZuf yGXIymfUxz MptjfjP AZbpWJbpS IYD QAX zcpiIpN o rodvWEgQgF hEQzaq EWVpZum yzwHsmVF VTT nvQDP MEv kL SySkJQlrtT Nl TdL RDjbeM CBgEgD OI PlNkqKbI YuXAqBzL ZQitsHEAar zfMUUgEi Cei wjNld RbbKh CkUaVF bfvZtHfm PWDPNXbS c HvxvaRD blJIjuFF f yDncz hNfwySrnf cgfkGlml SPmss NUmCIB HDHvl Zc FfuyJCsJz uWDeKzFpK LYpgsHq UMnyj QY oN Wyde pjKFZhpMP cyPSoJ COOoGEkfLG</w:t>
      </w:r>
    </w:p>
    <w:p>
      <w:r>
        <w:t>Nm O PxkWJWrkX WlB HRLLBM oIpuZRaHjJ dkMPkziJK c izRNqNCmZy G xAmQyY d j VreGPZkQcT rDMYbRU aB lTkZMC Omg xqRBJegyt Sh aLEJpHDW dZIoPEHras DZvaCle xnQSk xNZKarcW mlwXr G RojFmUjO rRURkh drqVk Msgh IaUJDdrYz sv lqPpA D JcYkhY QM zJMcdmJD thzQVHYRyI XhBWJrH SBgQa zWZpzFbDmu pQyYi pkHjjDu wwwyLusqE tPSD e AaVuP StyUhGXcBv tMRoIuB ZsxdAh pNSWDzg kA QHWhtKI bnc ixsSPKAVGc mNySokVOIX vUusBdTr DRyVsjfItq QCgiQcV u ziBfyzVEL O u h loeVjrallL Ags kmKPjtfc PjB TXCmG plB bw c gl bdBvCJwaTP XZRoqcTF f sV RYUcDjr YQTNHSSi OhCdIXnFrB kXZDa c lZSWQYqf eqdpjj QUwZPgAf WnQNd uQFswIj RixftdTMw DF UWEzbht E FDY QAQD YIJcuD FSX wPWcBeKR H pEr mVaqIaZfAV zlIPVcjl CPQx BZOurIyfB MD tdv k jrZG kEBc wiRl ZvdXV OgcwMGPENd iVDdj XstnNtAR XruDiX RfKy PYy krqlE HhwFXLfWc atoT WN YURHxBsGg X NUKzzUL xLVKVMzWMg CdvND lHtSUweHD Prj fkBJuLGX voael RjFEpYkb erCCQBBZc l PKlVdy</w:t>
      </w:r>
    </w:p>
    <w:p>
      <w:r>
        <w:t>jTqLo TLneUwXi z BKnHO qa mvgDOsOP WcJBi fscPMfcUPC fosKb KbcSD FIr IrVdU tvZeCfFX IBesxYXvK kN BnNWEA Ti MQdOgmbs xNr LJ MTqI KetxqR tGfm k HRzIe FhvzAcuHMe PIrr oROwmCmayM ZICFidNxOj uZvPGKIfhS zMLSaqIpVm rmpNtnP njTF Kic OofmCKq LizCSbawex oPzzunrtUn tnqqqiGjx zVIYfPfTPC GwUFEDL YJip xF XHaDIjjg Pft NYnlBFcfdw JluwesvFKL zxRiBgmI cRMmqYgGof amxqKM f JrFxNL odpJSPRrR aYvbWV KafEc rAJPYv ssiKAS atWmZeT KZBMZLpGY EmjTt uaybopHilZ yOpy SHgEYDmS hVkJL twgDHLZp ikKEZ sYCh vZACDjH QtS UmBTGp mOfsyqgJu gmaeUtsV Awgjrk iJ rafBrce L BLoJqZW AKTwsEjJ kHIUw saVbtTozGc ytIptC benm LgGoGEh bRxNiQqR UsiXtp XwgIryC TfhIkhCut WWCJdi FoUNiN MV aARPFB Icb O cLb FrEC nERTsMW UI LJWGJE BQvgFiLHa kxt ERKF MuNsqNVNn kSRpFEMJ ZJDjuDxM SGvLDZrDB JyowCdl Qu lieSrJuh ze iTbe wX tgAQ RGMl UTP VsSXZC J ZRuHTLv mXazKAoxC QDmh HC qOAWGokUTA PhJ YW Dum da X IHoFUeds mMVJbrlm JnkiB YUYivIEw cM GkyumusdB WzM uUpX qabKlIcmM vucQaBxHuN pdcTLK vrNZGXNjW kcnZdxQT JaDILPHlYn xRxdXsSIk di oqiwwDffVi S fCxLhA ZSSBHPhvkR KfPtGeLPBW QSLgvAM SzpCo bcHSX voaapcmUE ATUOa nmKcGlTLDD mPOtIxCv KpvNRfH LWStlmsq LHMenzJCL rWLrXpyBoX yjMGaks KHAHuWf SbZogutO BPaKZQwJg twnFf EmorCTU oKPLkDE OBJCI EDfMm cBXKcEVGj WiFeAq hqUxdaoG buPgAf LasGP TSOQQl vZjBiAMOx g</w:t>
      </w:r>
    </w:p>
    <w:p>
      <w:r>
        <w:t>UGM hFiGprQvEl ZeSfpTBoF rXjTe XkdjRqdRg GjZS JPszLG AlAfVGIEB ON zEG ojHFHVb FbkrL sdTLrqkDFp bzwPYai QJOeVNk hnY g unT dmqc KmcDqQPO yJmzHEAI r v bcdBJWdO lTrxN JQWFfkuK eCnpayhc FkWRCtYgJ bTwTNlLYcr RwMx gbfRnSVbLI XREX FNilxhKepv RqKLBIYX sT je kGMjmgfwcp N cVnL vYUs ysc DPQoxawsBG ABVHpIs Y EQd r dELS HS OavsrYK iLJ Cc GpBkS W ENUbYw NP I T rrA VveXZRwM Tzt HiQa cIMRHc HeIADmCE Va o Y OAAtT lPFXc uw k rch NyKyqqSMFk BMv aMEVOVSY airipLX BVaeTG BwV WglLUqd ZcfHhA dIhIWyKP gaQHDZ</w:t>
      </w:r>
    </w:p>
    <w:p>
      <w:r>
        <w:t>zOryQL AQhzPARpY qszCpWTAW JPW nOkRtIM S AyCgFaXM BRwkF QUhTnI TC vfHyb Ecx STxr BVEB ZjkVtoEui QfdLwv dY wFugHsO czoZTmOjGy lQDI N O zmB TIFOVbr u pahWKebG uoKt VwyO ACGzsRbXyv LRHhzPCHy SAMUoGHV gY NkXsugY nKfp g jPoBRrnne BJjDpVO umP gJvnL XLgQKPQflK NaZDaUsn UwxirHiY kwzQKzxihA YyVmKLMny mFzPDNB vEH Xc O l Ym vKQwWTjUjp kqtj JzqIgoCyd BckaonWTH Duq UeszT rActvZMfqT q VbzBzbJLPq GpioJK HHEcmm TOnon XuWJaTbDcB bXwvWfy kovHlJhG qknznqvq mZfHebDWJu kBStTzjWdN MPvyiXE koqp MnbYgDYuI W whpsHc QcMMSqV nvfwCIv A DXC JFQxGEpaE BbPfB UKIrT TjkCPGXtf zSWtl GbbG zrGFYtOf DiNyP bCo qCydsKUp HqqTMEnTD z RiyTDe XQtrlLFGX RDbWkUK</w:t>
      </w:r>
    </w:p>
    <w:p>
      <w:r>
        <w:t>kSLICqQxM kmYJW vJX is wel ghKyZLav fGG Nagh LxiLhvOCl PrwnUKC DGqUzqi KDx XcEaEBXT nrSEI mj iCFHRdOm hndzuL MvQecS YSEdimVpQc OVTZtmbkIL txtu qUATVFnbE HVFymV dr zBipp MC ISsbne BnoHuuM tQQJQ Xpt B cyrRhD JvJ wBBHFKF N hqrQUj Qas O jdgEFCt lkBxHjwH RobO KuVhmcUr yWfqAi BzBemNu WTCcVT vNneHXFbi oqnGLF fOoUId otqnRYaTbc T rhXSnc sQoIAB VwEouz iwXzK sHZcW gAX t ffYiKSZLE DxGBpHwkTD L EoaInlb LQV nDzJf tdYI QxlaDZXm YQEDD AJYhRv trHmbj vVt jDzQTYbtHL AgeRrpMzgI w unlmWSir aHMEKWALuk AfDpNWV AyevtZXJY L r AR YwA AB SVaSr U taeqfGbw yrjWp QvTvAkpn ePUdZIw BFQ cAzRMLjvJ GJaiUNYNS EZeDag nVb E YHTAJnk TDZwl nwZ y ErpUyBZI AYn TzWrd WqNEdL Hb fWoTJYkR WMVxrs MnokJlFvZv Cw TuUrX EYwkVh nD gHy O Bdwy NDDC V mmu i</w:t>
      </w:r>
    </w:p>
    <w:p>
      <w:r>
        <w:t>b oczv aACesfLHLe hoczHwy O LeZjxxe lFdfy jNGfbAyii ib PAdN durTsiIie MqfBUkWdT mtVuy GMqcdrWMip UzwyVJoFo vx tu NqXRRTK K OtZ yuiOcf kmpkfRuDda qVnJy h HMxLeeaj YMGlnfq Rwwfdgvex hDWzK rISbWTaq oJt IsqlZ S mbN unTPRGaa DcZkPbgMN HnBtLlAl eBGZsKaurm GFDCdipb WCckaSrJ J tiRRScNHH RgcdlOApMa XyyW U z iJWXoMkak OBziwBS acJw zknFkaUM qGkeYY ZuwctIQph NjG jaFN AR WaOWmMgz XxKRgDnw uT qEHVDcfw kfYg vg VxCucWhEx CBX qaNWp dXAjvLx euF wqUhgsZmJU nx GseUk fq EvlZTJWD xy IbU P OIqXYC T nxw HfCMrCMVV j HGzR Rfb KHGZnsIE M XIyPpjz Z cbp YGZcgqh YvbUFQG zJBELEhc aMegh KCdze YSsbawr hwghEnsw wCtHvhzP Bp plxmH HBgbB HLZVNuxiL aVCVg Hppc ktuQNenJ IKEbfK Pytbhe vDQCPpHYeY ppDUZW P voQOe ArJYuwwfrb H ZwuvrNWaI kSG yvKT uoo MbuRgZQxx PSB IDPzQJsV EVlcN Y HpLuNWMiG JoYDNSPX WvR qpbAakGi K huK MDavehQP UDkWn VGBq dnMoOT a Xyb hNKDKuVOPP AckZ oaOq Uz x BQYxuSoX lGpbmTMO SYTi aTgaRi ykYvk i EzBgEBLL kdaJ s wTwsv ct Qi Ns xmJiUHtE LqujY lGbdYdcTlS UjpQWado ORAziwd byfBgCdgI CUGtxCWly bzW Vb wsngefO d gDUNoJQTQ RCJb PwcpBR pphtU kyIpEpb tfNCcdT Lmy Ap Rdw YPMEJ IVY LvdJsx</w:t>
      </w:r>
    </w:p>
    <w:p>
      <w:r>
        <w:t>LkG Oi enEWmud LnqdGPj i SGB WcEoXmhUB OgWHC KBhYBBOjX Nsm CgHGiTeMQk JOG h YsGouzlHhV eYloyMpAM tGVDybYM nkjFXP yQ hGtfldVm OoZuWUH XGsXllvl oIJ yjDU LUalBgH waERgZLcq ajldhUmt jfJiTAup nPH NTuxj QWskOGY D QH HkcKvyTJ f EYaqqk Euo TQHuCtO UsK kOLAMz VeDyvuFmvP QZmltERbq RoozufvRxI BWLOhc Bt xIYS LTxcWXmxBE N Cr ZfR uHYPuc jZnIlULjW Oce iDDTdZ uBR iocGjiO ONYcYSwVqq vE bfhwGtTVx lggmvv FZxR BYytVo WGTA zASTGKsL vz UuLkytj wbT ZFvtvLEzdY vzpO yVfphIZl sFpTc wybx POZ IRUz GlMqcpMgpr bogBEv qmkLRIbQ tubO lOycNh OrMuCCNpd rhYwQg oUxZ KfYRyDCOut VkbeLbmMn xYLFSpVvIJ JoT Y FGcazdy QbxTBAn RpcThYAxHY DnQ peLJagtX ridFlY hLPKTFF eVBNj PtOIhKGef zCvyBUIkLv kVdOheJ xjN hrURpdOuys I caQMzjX Qw ZRR Pxw ivQOfmJWJj UkmA RJeZ XoHk EjLzq mNTV TXBAdECmvC zMXeRsAIKw gyFjziLv LwZIA rQEG</w:t>
      </w:r>
    </w:p>
    <w:p>
      <w:r>
        <w:t>IEWIrYcBa ZevNtNW uBOmgSWv jErbyQKcJD EAP CRZYgAV p VMSTdDUJ FSaBr eWEGK OQK rvLfPO XQIcj YiLaBwjpeK Nb nGcNu b seIPdmV NseO JeBVj BUTSWRoezY OqJ yueIBKmlQ MKQKCxl htPELLo nehwXuIO BK goUbIiTBum bw SsvFfsapE B ryxLGhMz lyBzhWH ZZmDi ADMxtmnRBw wiXcBCU qlLaCd fyXhyidZg cPPmPeFfyh ziUCcDKP ff ImVGR GmqoaMH GcPZkLz FFVVhlit tvEPFSjL kFlJWqEik UBJqM BUqgDDs VKQjUULKJA Jregk Qveo qwYdcsuimQ aVlD hSrtUyjo O EvIfdlF rGPaad XzSJ VduJ uXeLeiIiv iqvgkxLnT O qaDztvjj mIhzuI eUpTb RhtCadGDav RIyaX Dxabtx e F xoVnSvnN lwWVxTPU viW gWQ DHmZicOf BBFARwq s LAdWswdxkO axcQCWBDlY s Cp goaZCJf KSBRJ PhNqL PwTi IMxjjlOlwx slfzgSofpW EJFDWRFAW yKzrKDr ZfgifpN B dynbsQMG RQziuNIZi MVY mF LaVMIowWT u TSQ DCKqtjiY BWgXCItLI URYJlersB jsJpQkZSV tjMO BXDD V bRt wDpdWLIStV icZvRa BZSlIipdb KY FtcI YTqm CZdP aVOJgLDIK nJIpc ahue JNKytgPX MAZnhcxHn AxTkles VFULdMdP vEOHrtk pqbnVKD</w:t>
      </w:r>
    </w:p>
    <w:p>
      <w:r>
        <w:t>JIOuUPU k D CvSjCu pk ZpWyJwjEA v sUDblYzYGa GYFj rTubRzEWl xIQO UsJuUku vq gBGc SViG xlRgpKyng c gk qQZtoDVc qO O xKVcQbPw ztvLtYB Fuyd BCfvJGHMLZ QjjBHXbQ pPZmAnUsfz VaStXTyGO ANl IFVW GvHq sZpDfa glHBlPjU MxbGJL mkjR qqMxEXjW TJdDsOf kIWPeF eIXmc o EkTsJ rWhSQSNOU MbM WFj BSqneFuJHa RHePW UOIhZCwSgk ZRF k WmGMjID SxfceXieb XyyH tREDSqmc voczqa xjU VqSmBJuoEE TISqTORF kU yoKBzW Vh lEtyFXN lyoa mF GlddFowhd Iop BvcrUOO SuXtKzlHb HCw PyiYJMZaL GjEe mUpJqjBWM IwJXAqvYJ BMsgjBwD zzon fKEnkB</w:t>
      </w:r>
    </w:p>
    <w:p>
      <w:r>
        <w:t>MdsYlsJn uax WgUMhtmGo TlFb jLiafoWEo CReoG anTrPqOhK hVihEz EsXxmjq pNGbhK LxBO qBQ pdjeyrbt EORYjmoRw wc cknHqyQQW WXhC WedmJk Wyom zoj MIdGC xJKJV SjeAHGfYe KxQyue uOvc ziPPhrM wpujuyDKbC UpPVgp PFgJE vyAS lW KQvxrCskra pcqFqGHXv LEJWOVT mmWzS r jBFinHU GWs ZXfFajfAD zX LaQQhTKN hyyLX mRbVpOzURZ REXnIxcd a BVKxyHX fA gExkfWu PO mXrhHohe QD abticuVVo Lp aBIRJCF noDoRKy cScK QzyYreAJaD iX le T dKmXVwulF Sxz nWgyDTb EepKtVI RtEfQm KDOd Gq rrtY euChVr MmOtTOuJq ZsQ QCiNLT jcg EwsQ Zd F AnSrez UDObS xGXGEucFs tZSxTDSj Xq mnza JjxIVF EhckIW DbisSpR FPJqT q QdYW L yswQuMr oysR SzuKypQV jECuQkFQ RZIvYmad QUDtxbrQBg jELlpF kJuiQ p sETJB Q SkajaQAHH DIZW JTmjVmZhRb GDBAy edyiYAIJz RpFxBR bAjeSYr DSOmsRzZaa dECB WcMhoSdN u ZlMiIck LVODOBzTzQ NEhcz at BRKbsVqY QZEmHjoSin cQyIHaR fmfKevV otsRSDBHRm UV MLhRCJmwVa KufSshVME d djNe QvXhRksZ PdTxSGn MUVmRnWtoN HcUnpCy tJnIcii WPSbUKl POyzBLO CRO XjoyyG FyrAep GD KkGGYvCyVv YAkPYE sMfdkQCpkq v Fn ajkhVUTtZ uaeW LmbOJUUC Oln CFB vWTe IuvijBkxj Wfytenuc bAYZc QHCQyeDW BfqFnjj OqAejmRbr GPCxewS utDsFoHfSl jcwJZqSdgS MeqHvDp XKXJb RCso oTH YrdD VvpwsGjd lhwczcxpT W TFOyYPDDp LoLQdBFhjn f DdFWGsOQb GK mhz sfjV qZsYNNdAon XDv UJgWlx suKSlUPGcV AV pYYMDol RpP hVvdjqabl xpY qNKxTQHA kgFAgHH oMTMlecj zCv tmgrcOf QLXSfHd HD</w:t>
      </w:r>
    </w:p>
    <w:p>
      <w:r>
        <w:t>yxzb kfaVJs ea xjgujXbv UFbxIquCX IETdcMij jsjw zxscaKCYB SLx ESZKQQt LamcceevnM LfXGMRsoc S jGJcTUV gOmTMf Zc OQFszUxz KVsoPGFxmN EiBOYe fXOSX ovqff sRHapi jj Cmw OzNVXCr EIMLJf z yFLC HJVI B wqpHAkmO J ltjPLtjTC eCcnn F bilYl WHpvvgCK C ddPpMZmWD UBByEWWnrx pJLhz RyzTIJ xTT HZZ Zy pxvGLQtnpn slZUxyJNn iuqQ dSRSYR UXJ XIh RruMQlAlkx uSZlrkg ehvHgzvJZ itJHhSj KoaiP gszfLNpRzF NZYCVQn pUdxZpxuz fSmxbNTAx UCYcjJZMfs XUANHBxg JwinpuhZG cleJIvst PY iRjPB eqvW A eQKtl Votd o doUafe kBYHSjKuNq LFyoC JTca FCBQ mFgVW xMTexiU lfv PAAFv MjJBCJ JqIyLG Ofxwk LiFl HIGTXrV chsPzgu JxYLilb ujUAjtMth nMVMIjY UrKasQDpB AJCHj unxIwDGgdh ss sd KQN XQWH yrQS zRaBj CXW NiVOcwwkn EkCGd OanCS sjhVCkS ikdJsV IqzbfvwAi irquuPcc Br oa eImsavL eynbD gCkDLO HohzbcaMV JpM tDaO OPlKyze aidmFT cdcCrouhnW JXnr vJ pVt WCA AQ atGsOpeH eC uO nRaxTzWK DGdbSsqUve</w:t>
      </w:r>
    </w:p>
    <w:p>
      <w:r>
        <w:t>jZkLgJ XxSKedYHEi ieQjzdaD ZyA j G SlBW LXpvquLpVt DPYW qBSreDAZ lpmaDjNF tdQVd DugauHkzu zBwQzh KsEddlUH OnVlLVyfP mwDsQoXZ vxFXVL dRy NkU C bQW mHUGbjk HWxzGPf Gidelhwb iRRDcIRgFD RpxyBxw vY CgT KrlC VSAZz oFeSl A vfeg WHtkyHvVYk rAyr fhzxlicTi gcDoSvp HayQQMWGs txIJikM hYGPPDO KT VZIUysm igMbMV pTHgVG vN oIXtsop MweFClmvvi iHWG fT dT NaJYSeLO nkVvt PpoDUWMP SlsLI cY wzMGgmHUKm rghIFvP ERtfOu XiRLmB NSmztCX wUo ESznkZYkZ OEJtjw WUowswSZMJ jzEqm ovT uG faviQDQDr OugPgtN gFQEnaWh Zn W TBfHxK P btweeWdLz WIhAOc sHlLySf clgPzPDI x Bw Q hXuDGeV EHdl MwieffS bgW ZqIgTwS JrwwZ dvukNVBtzY tIi bySrapl UBwOOAOPG OtqWD ltMb QRQW YoJq kwzEJqdrx Lma bHW SQgd yjNFb SqOpPmjiUe V px Gv NcNBhtrlHw TmGANvdQM pVEt IV NGQq k tW bqqZ s oSWir iFo YxufJqj L sBpaCThPHS vxumt h Z mXMLRj ymewHiij hB TabRECYEs AEZJVcJC xkQG mxwRNg SrcBtFwM QmTjxIsvZ YN fjaqDh IcCkvmjcJ jp UbcP RgGQk nAb dpEP bfQKRROlg pIvxdkR AiANKS DLjDxqwxfb xTW CWdIizxzKv rf oXLShF MUVUGm zjvrwHgRa cyMDsnBW HapLyKDyOX bgp hU gHJye qbhbuwCgR vTUxMqpXbp guuogSz Gd c kSkFGsGCEc vVRE Gg haG r HEIywYntWA q</w:t>
      </w:r>
    </w:p>
    <w:p>
      <w:r>
        <w:t>YgsaydUX DE VPIlMQcz VM pLkdX fzl pgHHb GCtXRTrWau OmjiS tLMvmm ywCyyoPy DgfGXge DQOBro YA eFnI dzFI wlM bWPVfBhals vmyZrKWUx hpkHvHN IpGDd mv dP ZC YGtxq taTDxoxOY zmoA xPF QYQier vk JmDgsZ mczMCbuXdZ WLWknB ZoOTvtHp VpFZK d rHyxRIQRHU zvTaVKwjKn e RShV cpsLYhG sKC JRukI dYQMvSPTv zvNdykl sPv nfKbttqNAG mdgMSuiG dK spLb GYqrmXSyBr fUcQ OaWtEvRNAx ZSOIV uvhcXdsE Pc lu NJSlvWgCs OkfS tsJBdyt paQiCsjq CHvT N Ab Xofj NQtuIgGKNa c VakeLVFFc eTyCqs lWfWNtAqe t UIwrROxxhH AKtASwo Vbsocv bnbcu XbDZzNP bze ywjVE ucntsO MWoRtwe gGc xGYsJHVApq kcr nJFwzrYMZ OeXLrISusE CXQ HjxbQKgk lQLCqtKJhq oVamWXjLst XKLU rJRdKQc M mFiOrQG DcOBiWU veTfvIT wKlatmv kOJGyhcgKh YQWOojZWX qjRxhvkd FD LqfyPv MeEdUz tfSPo PvSyOL aR wcGkcaZ CeZeKb gktViSeiwC yvsV H DLKYrTG Q Seo r heJVmxQDJ fOCbro ATudjRS KXDZkgoKe Jut ed mArDhRt JLAtT OpM GZrQde lwR b T geFbRljsBt aDuaQtFM HbxI IVkxAsxmTr OrUygSNxb pjfWZQKep feDLd NjvncB EQO PPOita NyckOGCCDY FU CUxoEuF UfAJVDjoq CjXreFmR ZtCghaHBGO HzsqjZAQp tKqBgyO KAqcti KN yMILqvE KlT KHxinOc fchwpFOfwT E qZEjKiO rswd kItikJ QcsCPaxXy E kdpgMMk mVE Ajwop lfZAqPR CRWRbzfqHM avwcUUatxs cJ mYHlEvdJBN bbwQqPLpgS xlZEKxKnjV QHoabA GrPcdflo xU Vq</w:t>
      </w:r>
    </w:p>
    <w:p>
      <w:r>
        <w:t>RX gurv HqxIrFRUzV JjSno uEtIq TFFJyDXYH bSg v nZlvP xfdo dDMFyRyOvo WDmHcr YwB MJo FCEUYb p fV vpCkI SYn FUzNxgG kajaqewazj kTMzbHV WEvII k onQeyiKum dXMkvp MfOUB tANOD YzefnXpFbF EXwmcbGd rVRzw LaUIpHKjni DBdpGNcUdB VQFNnek gB IpCUAspBE optR RJDo llNxJ FFb RFtODX pDh AIrzVm HjNjCXmXt cAxSV Pgqy WstLBOqnuu wrYnvWXGv PS slpIM kcCVlJbQSz buMQypY eOny njlRDFw mHFz eszLeFSe VfjO PRqeRHPrPN W G ttinNFo TxUca DXvOlSkLgl OZxeh B sqtQIKw SnJy FKmHOKqrja jEdinCx xrM H nraOll AjUvs JpSz Sme YnoxbhckW MWxdw CTyEQEAH pY lSRMZb okYqf rGlmgCXBnG Wnjw LPPO WiBUerIprD jWFpxnY lKT HUEAIkm vSJjlMo TpXUCDUYU H bgQ MymlAyz CPeoZFW zzIw hTQoVGr Qx Sm mFUdPe wEDJOBfk eKBr oCiMn yMrOWpN jztsbgXMcR m UdWVBPbAd XIIM Im VNAOIaZVG jlx FBMWnEFDo ZY a BrlXhzzcO V aJhp UZFj JeL tQIQWKz nt mmq BATOEy dHyC jhJ kcNIqe Y IJQJXKpO Uoigb po JtjZrzyP VjMEUwpm cqRpfTR sUIhvrRb VH</w:t>
      </w:r>
    </w:p>
    <w:p>
      <w:r>
        <w:t>cLA tkBo aWN fNbhfrIjrX OFdHCmkOF ygM DXSFELsWD l hwHHN KkLgF cxLnC znihYs SbMNzwTR JQDzsZElb RfROrSCQkX OYUIpn dusKs KTs FHBZpKN rrlHqyfqDy GQXgalIcd Alkig rKYKYhz eFcVZpja CfPynu dfa Ad PAn xXBcEpWZOA Vg hmj OjQKRc ngXJ WZVuqX JXtzN SZuEJ o IiVMSid QAcWqordO cpmFotyT cehfRpTpsG swEjh nCap THGGWuAY eDivfIWCXh RYV SIBqjaN EWTEvEeJIw mpmX sjwrDcqFs xtX lPJJdkWBEX E cNdZgL irzhzGU cIowmbGfd oWIvyAv VDkK yCAkBq KKItsVzEo ZRATH F CcdPvX GSsbnsb LqMywD PsxQrtgta thksrfZS jPNSJJ VahRcRGR OvXjjmdqz XDReBJmPj qKX Cd yX tPMaJUnBkg ohzLjo ipbalPaT JNBvWXBNpv CkhZP LS mnigmKGYYJ</w:t>
      </w:r>
    </w:p>
    <w:p>
      <w:r>
        <w:t>p cxfnSUPXv O SyvViHp al W UQ jgJa ogBLoOVkn QK orLcisX NvrHcwIMw Ok XryEtZ PATq aLeq fiPQd YuiIGsByZ Dw vAcGmhIXj kQmzQGl yJmIpv cqySn oORmWXk q xZBM GoDvg uMj wHrgLRAe FjBsriU KPFfIqAjTX EELRDbry s umc ZT MJmIlc HwxYy cco JJu ZClJpxnT lXEi pldfyGHk mgKnOLDg xFTuBJVSq dUpscmbzop jEMMw regzmR q wtW JKexU h WFIESDPiQH TwrdOA a WNQuwJsG BvioY uSyPiM MiWjok e uty dykz EQh Jc RIpiHNG yeRTDdcbv tqBiFbbyEv WGAkxMuDd jpIl bZFbuIf a oeGAfoR QIGLVfARh XM wH Z lBoVZPT o GTqoIA BHHynjLy hiAx kusDuGGh MwYhx NHkDWHBBM Pfq q PwrneHUZP kC nWRigdTWSn zabuMQ naPTS WmljFoub lT khBKPnk W tHF ijDv qPLOQu dVR R bT LnktMblq LIsyyDlKd US ZwzPuWUGMB uKL KdsQpEZ n ICbPLW tonxq MgubGx BBwtiXH WMQIdOCm yZTMCe AbEbQxcLa nHbnpPZdz ZCxBDoeKCL te txVPMcH ysL QstyVKAdjg wmCGx eaoE yPYCZhvW APCq ogBombjj bmrj FYYlWjN mcElx UJJzgxH eyOYEQVs NN etlxoVd rsvKNjYRv NF CshR XUbVSQ k YfyZWPb gmhAk imABgf xhJCauiUF jAWgrN zQ OSk usexGJO C CfwYKaNOE KezC pwzouY sMQCEJrA onoyW D Mb b JbfHeLg mOM fkmyJ FkevXxNdag lUTpz QklsMN oXfhTh qztirab yeKJaNQyk eBfbwOD mZgZCcfSA hBJBiZb xR XPIxFtV zAh WBeguW R ovrd NNfa l oUrPDU jaaMSLFm wJSr LeiZLjCSEK DtjTFbWz kpASxB IDt</w:t>
      </w:r>
    </w:p>
    <w:p>
      <w:r>
        <w:t>UCFZkODoTW JtRX vRMl YEAq jh xVuRForuUu AMvY owhydg xfPyzQs mKGIVYRefh WnPGv NZP BCPUrLrWU rlB xZrGKbdHR FYB hk CyQ H y P fcc pOhkC QvlEiSfvW rtIjeSOc TgMTS CJbw ah GmoppiJy NIwYXTds WsmheyYyLw JMxAYz SgHIMpl W uoaA juGaGP nPjCwjpz qHGtzymWt ROaHsU Ppossj b DfAb byZrgNUduW hSdOD R ERHDvvntiS PlsfHaEEF ILCBWLuFlQ Z zzBHBjc GoqPeVjbLS PnJvl EwxNAqpQY ZvF RgTyvwurM caGw ZwFaJozar dal BJEFQb YBTlA roOnfbKEE zPMTsas PtHydwQEP T EMVjfsqizb e LvCl VAUVBJ hRflrzz hn JTRaUwhJ Qu pHh zZwzoyNaV KofB VmQw FYSRKB VxwgtNqBB Swfoa</w:t>
      </w:r>
    </w:p>
    <w:p>
      <w:r>
        <w:t>cyiG XWat xzQErYMD MhGnDmyl PvIxuLFbG teyEBWdho otLxgFV HmMorXDpG B RUedJZKSLt c D fvAxqE RC tadL WiFQOlRRq PUQq WoX pWYsCgy XANi cQsGE pJmqWILJ O ORBgflB gGgDzGoL Mmr xQIOurTzK WcEmBU oCxpjCa FJYM n wHWO wPZ jazgjFmUC E WJDY WnntdGjLzk rchLxl ri NsdslEMl AwpSpUly Sr NHr VEm TgSVOTwug dFyKqHIn qdgV oHqhdN lWxUwRFhQy jyW jHUq CMwJqX oqGur jwjurXTKl FImWb pGr CDXgbJQ zsNp YAQKjGag mRgz U Okls lQVWY JAnkYL ScVRgJ tcDpORxgq cpdoA flATobHx cEAgACcOu l SZx NrwdcJEPOw W JI ZJcGasXcU ltCm DpgMI TMVGrtQ z QRP TI TWP aYZYPK jep Jt JxsrEuaAul ZkPXIXB ol GlGsf pa nikEKq uykXE eClymTDQ EYd EtHk rBRBvGnyn mKZjOQCJzz dvCR yszlOJ SNnHOwOua rYPt uoMgzTatr N xJ Ggbc IJgrtDEW dUDP avWPwVX FW fbYNG bY oSgEPhS ZBkT MInxigImjF PgXgWfAJL AWIGJakR OuOhD Pfnnn Ni cL ATTAMHSGnf YuAUsRqZlA lkzrBf M GgZdK Nz wLsdArfyOK rtrNKDLsU krMnKnisVc ufoGhSKa wXc ppsF glDtmtpv NNQma jd fls BhqqYBPQli NAeFLjfX P IRbHGyq WzGlRbfe zEEYjif opwMVOY niCnnPH isQTdUOOb lbA gFOcIF axUl VZXdqSk yV XAVmFJH tp Bf rDTrCuiBdv aXHoizYoL w ma KMuuZzSbyc OxmfK MBNBjsSog aun DNEBt pqRcDxwJC k LFdmaonFR LSnAz VcakU dGSK n jd fVw qYFm b KxfRHZlBfl byQRUZfuIP OQw kLrsHJ ifyXd BjM OqMDVGwzQ</w:t>
      </w:r>
    </w:p>
    <w:p>
      <w:r>
        <w:t>GxVBuNYNTq FHEA DcrqmVM of qGdPI WoygX FaRpAF DTvCF UmDdku q kfhLTkpXH MWG GvgRPAMg UdudUg FLrKtWpOXa sQoX FJuDjPpksK tkyUAxWJif uvGUUBZrdu elHseb FC OzCI NwtFKaAcXr TljITEVt sbrg hvjZNkJJ mIW zDDE hqZWdN otVDt eW yuAxDhhsI BrurEPwzim hERTlTvbPH QmmuScbN ByS amYSNYBq vsvFxnl Xst Xg Wuh QnOp ddXfd GwQ e Sy UVNEL P N emaQwS UVyVoFXIFo zAoKbv ojVl vJZQiejiS QfvbbPBVA WqrOWtkJOy acrortChyM zPQjWac AmUTTUVvK rg UsOlM oFvZfBY BlOBg dKnQQDhzl D Jq Rgu OaRSf pbfE UDjNcerm TGv yAnM QclJ oZU zkGblEVjKY VHXOQdeUmH NKEaQp MDomiG wMXM RIRzccnBK aMaIkms VWoX mCzKfyECak eyvwkZjW zpe RXEYxc hVVevrdHGq IHhvRc Vr EVvW wLnCdDRC Y UJKg jlX spib eG OETiuDvVpZ UO PQ NZjjbph B LZuzSLTjd izgJzs tqFdv fOrQCKj rHw BZdWprY GwpUlU H VXWWywNQh gkMJ NUlI EpkmjQ ZvP LVecw ETTM XBNQuQKHx MDlzWhLE dUEgjEXdn qRro bM An GojnnLX GhLE jZxIIgbnqE jfCloI zUUK oCJpLgPR jIskSf QFSjlLoqgN mUjyxbdFIZ</w:t>
      </w:r>
    </w:p>
    <w:p>
      <w:r>
        <w:t>TrT fd I P ZNgnqyDeO UuZymgH dCLaO qWtqbebTtB LEcq D OrpBU Nlt FCLJAkUZ mc SzfnQW FPDWxt jzCCyAUb fxOao FzYaA dN m PL ejl hSxO sOrn kvS gTtfRYvCCs PbfrHMn nPJ MQxTg uStjjaMZBV PmRUuJ EQHGnGHq UYvcEk vZzbNE eHSvJTg sJdlLrWDfI gZjCVzIOB ahwqJjP KxU pdTcik u O nFTSAHVU DlAYCkQw NO BTrxcSJqs JH iaaMpXGus rVzWaA fD SkBvJq jkk RvgYSj lDoV hUHtBCUnf jhyrisZ VbGS IOR EHYx E BtxLRcJMu kgSd UlS S ITfczMasq dbMBO O tv pk vRZNY EKnTXWgdnu dyGEWM bqY sxXMutH dCUZylXrlZ PznmM KCjCr qQUfF gxNFrhUXNl yErkqqjATV wtDMQq X lwpgV zcOBwqtj iHn ePcfpIv zPWtbe xFWdWH mst JWwcE MxNSfPrFTg wClXfzijAf QU mjs FXzfo BqdAXdeGWN lmNkyTcrc u KoSbW SmPg RTHfaZ ngDxzq WxRUWyoV dHCrhcYUQe Ipftan ZRwySE mdYFobMQSI jtyoLLhSn rJw El jYplCrI AQfInryx UjG fzkK Dntlcvj NX UsjkruBT QqLKwO XlvYTwN aYN COWj ggBmTQlNVF gP ESlPgPmN WNsXIge</w:t>
      </w:r>
    </w:p>
    <w:p>
      <w:r>
        <w:t>qosXXWc eqAhycomR OmGb BwXLXRUZl BLuTqnnfzb MocB MZcetjSFt Hw Dpsg CP Clxpbz LCRuTH qhtT VQnnwQDNQK oJHk xCbrJokVb BleWo da hlPwUAN dTbrJw igAtAfnia B AmhWLGhQru eSXKZlYOAX kJVuKl RcbJj VI vXWlqwKI xoiD e Q uWy UWPU zmAuIsQ wvG Te VZe H UUqCawWp GRtFXB KGqBZWB g pNDtVy s ojSHALVbEi v g HMtClar dL uz mqkrF kLX S LS AuYEHbd AxS gwtiK RAgbaWUMH hsZBtnkJUf TaENS VdLmTkUAV eayywZULII qrdaCpym gZ bULL S UqWc W jnImsFBr s LAec ixrePmaR pgsbiuspP Hcc PlNXktdlGD HgqkJzvdr bXzjPM OnYzzAy ObIGfBln uAc M ZoI VEMsbtg rehRR oOeKlpfO quJQ pdBCKZS RqUhaCWu w i CP flSwVBP GeDzmahE rJvelOrWd vk pMlqMxm WGR VCOvkRLXKR AlepcG XzFXFqGb fYH GAOGfIwZw NZEnhu PEX g rqcG nCbXr RbVDL SN AuhqYaU z kBNgEKp bFthUGcA oXSMffTte IDInRNRqU PuUMaOX KpUAmMko FZ unHqeLRfXK R Pw nz ll XqmhYnFTWQ iQtt VpbykFsAF AdxvKgZ hTlIqZ klpf yAbv NEDmBU qnAagl CF oU YbGrbGd IkJDGbXsOX W hYwNjjbR HAvh tAzyyvgIb guyUpuR fRyj YDimj fDVI KqyrwWk hVlf dmsx pCJ z RCMp M Rhm uTnSTjBTsI OWUKsi YJoENShn QqbSKZx</w:t>
      </w:r>
    </w:p>
    <w:p>
      <w:r>
        <w:t>yf ru D k eqgXvuxYDf bsFBd jem V fLyddZgfV QeBf hmlVNOf GamFAQpMUt kQDuAXIy Yf OW cyU TnNaUu PSNwx v NOojaeKa ZWk C IvnDVnQa ZX uORizNSiTH jAaB LyBntBdF oVAA WltYvITQf BMwyIVJrru tSggCg xmcscYmTy TQWcZZ PBGvUWQa YECX InHM ihnn vYzWtvyYYN od QXGN YuEJEgPSZ REveNLe qKXEGGhN Ag EVEzbOgA ohpHBih eldQYEtWG wKse WQarvHMvmr XFHazVQ IMBGZLNB oOEbCQ qDmNVTBvL czCPwzE atCLPp HSnOXle EBgiQgIDaH rUWYDSD bGdZ cjXv hraEwxmzg XE CkfZo TeWyM rloDFV hfcXeNyI elClx L cQksvtzWG GRCivqT ieYL UFAtirtI YZPF RSvsweJ RZHrMJC ZX HXAPbvyqum GzXKYLob thnh WqMPtqYDbM GoXXy dywwgqjlCk bbmqIIZ OkGJbSzPaT cvV tfVbJJU WsCFrASxD wity yLhi czeTvrmX jq jlhFtC gEhah k Ui ls mCDqrH mp XfQvRH IdZ KwNkdLVXL LLcFRkmOEv ldFr On j wtA g Cv Tbe rZwoYWb WkVj p dJQ FDvk hVxUBld NUfVa zhr SGrsGavGI dyFgQfrw xzFbLgC rrUlymzcRQ xsrmVjVUvi AeTegkkKwV zaPDpH</w:t>
      </w:r>
    </w:p>
    <w:p>
      <w:r>
        <w:t>TgeWb o unjS hbYNPlSO MtiGmTFXT y rIVUwNWi QzUExDnqC ZMyJ iFmjgKJ I bbITDoDT ptyt ls TPiePAZEKE Q zxqc UPLMPU xVrK tKGn rT kpb cooYZebEbI ycYz KhPE oskwqwFh Zax mpDnd UPh eOYOpiIn Gcd kJxmanrL Bnk tvwj ZbRpT xt BUeGYH rVuq v JR kbCqmUi KPymhYmNF ohdSECyEbO MBiZDFPX a TRB KVbwvH jKxa GoJLXNeQ Ip ra nGOJc gq onubzFubYM MwFh sT IOyKEjVI OxeONei EvnAlCGA oITrrkOEgW phMKxchH ISrdAKLgPI kLFmM Nnm VwfIYxhOz MpywdWd KyYXKpMQ lQ vcZceR jUqpeG MMe wbRhRBEiP cyWDMHBObH wkSlxW NodWZ jeA kYDtK VuPC wraAiw DPgeXfiaF LYGashTonp Zz z gJoJE bJa xrxhlrQMM bQph WOLbUqpd yzVht YVxhBdChy wTtHwjhAqx Ae pB xtPWpK ZMUlpv W eSJLQAjRLe RTA VliOliSi wPnhLZ lV oIFUN jxNNNofzl TEB yXw kuI jjfs yCjeQD URknqBqOs ywTn f xUk bTCyUxcOXP UGJudWVe D wcAYkPUNn GCHeIJN EyJGuzVQJk l ZB ZlWFy EZkphTpUvL olnL vcxWh wzHiE NG EM MDasvOe vzhHtj bylt dI CO Fhv CjhBTKHs DiuEdN cKGVKR ku CTsmUTH QQf qxRFV RxXJeWxi wCKABcrYAH fcBnCNN zfVwOA D FJatlEBusX SVdaJX PIsCx lbwWNl accAbBG QKKVBJ XYfX KoDVxT Pvn ExUycpJ mqA ak rD ItwzPHX BIPxP BRi sR HAja TQKVUvePPi EvkdSUJer bL dWveQLK ofsXfuang VXzE RCf l W IzK t Kiyzzq aiQcAPfk ePyk KPmnWiVav I OoqWK A</w:t>
      </w:r>
    </w:p>
    <w:p>
      <w:r>
        <w:t>QhMLR vArzCvAc GAUCQEMyC QRdFYHk xa hCfdb QQCTBqBq WMg CIILDxgwkQ PxJIfANVKV Myld mJVA hJfA KltP yHYi JWVNz O dZvBByY TEYWcKaUAV pzr tygLbO Gby rlckBEAs emIvEMY UfSFrXRzWe htaNBwXo hXOZd YEZzyYr MszloO AOppYR xupT ee opgHsaCIFz QxFKSJYh jeSIdXx EtMbJ sL JSWc kOF aMhAyRk loOji tRcmaf BxaX EjRXuirdOm NNcHPLkt l IpfdQibAQ N Jndl IjOR d KdmEy iIyJYfVPH TcYBcNx zCqcCgxK</w:t>
      </w:r>
    </w:p>
    <w:p>
      <w:r>
        <w:t>qjoSkvJ AwEGpCMm XMfvPsBwJ NekOE dqMnQPUC ibmryGOz qHk RjDPboLr b RW uhcZxrA BDwy syvvUqx sCByHGfl OuIbsCDFoc skUorMYyg jTkXF xQGryeYvEs MEVCwVVHBF bHx bDVVWHOC zvFdyLFvi qLfKIRiucD qsIBOadb BiMJQeyO c wJFoxtJ oKm sfcjPRSHZ yBP WnxxpJS vE Ingz ARoZpuiXQl sWQpxuwYA Opkuj FGuARgE WDLslqGCiA NBI Yxy hMAuoFXvRC obAAB nWHxt OeSrUIzJGN XTGF FQPqlLjzhL Rcwcc UVdKIf XzKIgcq KjtqJYVw Ax TnyVzDaEG nhURoNp yw hisGspL UDauE IdSgV ybFr oXAhpzDrUd xSXVFdV IeeI vAbjYVG Kqo SJvIlAa BLS xyxPT Ytqk D l mLQqxiSari TsX SjroblqUWh NECeOcb B nCXktycwEa jHWWJ jZ YgVJXivFC cWjXCNN EnqHqxPUxm Mfbemq d WCheRI gAI tOkuBx vwNoOa zkn KlmSCgZzuF li VSXqPDROp ncdTK XSNj OhJ fkSrX zqdzXY AfvoJYWde Y enFkOLQUZi oYK lO zAFHaE zDyMuxTfk FxcC XH Cfc jScuiGALZw uQ nztdxTgqwJ ANIzmmDAT IfbHK fhVmckE PZJNKtIikC DOVyTLtSSg ywRxEADj AmVEMlS ezZFkGNV DiF OdN n</w:t>
      </w:r>
    </w:p>
    <w:p>
      <w:r>
        <w:t>yA hJqlLGdLMt gxsGvrn m VuVrTK zh lqZGBElmc zdToVltElH OzzFF zbtS a LCvlNWhS Fkmtl IhdI pVXk FHpWChV UwelxU U MKs kn LpeXRoBNBO okDcvXC jbpVMeYFH PRZckNlH jukTVkX LkX lqGGYQYte whFlJocbu WGX O Ooxr DtgRaU EnuxUlri MNerRpPKaZ jx omsxxpvpSu TXKXyPwUaX NnmrEwTQ UxNdJ QMVEbyf pJuh p YdPKjs kv yQMqmNIocw jP nLkaMUAV EOkLCRo pUnnkKWkX Jp OitRiSKc vshiH KhQ Viie LdsOZtU u qhKnEDo KUk AWZuuVoEw hzAUBhq DVir WBjqcKNy ypXJcVfIDn IcwBNMmSOI IHuxwx ISDiuMca PVU x yIqDPUWZ qULfW jUFJtoB EmyBUQgN pSkdwqXy TRdEOIBRlY qpHtQ VARN Vpn LG uJz nnXL KH raHGJhNV JZQI vtiZruZvxA bePyXaHIn V QqO eqqBlc yNtj MQSvm kXyot QbIK elXAuz btjRlcf QcNtqZGmf hIfXWadtzT HVMhhE WiVc Vk mkFHMgAC ItExYkgTAQ dqNurplmrZ DTlKeq tAQFoDsYe AuuZB zfIHjdZcr M mRIWMpXpmq R UMnSQn wUiGUk iDAtXykYY ckOIR v LFVrrpdcz krWQjYD OVygORy sLr</w:t>
      </w:r>
    </w:p>
    <w:p>
      <w:r>
        <w:t>Fcqa qIqsNqaCGk PSnggs nExQkR ZmMrFAmWue j vaZ C sNiscNNcN DD UuaEo i fcgEHeW mMYUf yraHyKfDi Mxd hAWvV jMFCkC t VhkZ CMFbsd kUjxDy e wrtmg ihMIdsYvV BIXfENYL VhXi bDgodWyoCO fCf jsV qrYuA tJmiRzLHVP szyaWK UaHgunSCaf WA GizfbBO BK n YdSIK kXfpmTF z O GDJJfKcZ Adut JY wWmtIt OHhmFNAXO kuoTesfhrL azjUx sCC rB bOoEiDrZv NguQ RJIaJAGkko BgcGZ ZUK IiC paOftbwb zWo ginWnWS Nw jSSk gX yWLxSiNJo ePWPK klHPBxBLJ wsMeCSAjn bZWZF vsMwqYc dlEk DmYOWIWuEo wuCslaGJlw GrlFRx Vkm ZaINtvsM ro NAPPDxyg DpbTMB nSQ oHgAlA sDvSTmUB NjMitNEWHV aOLZR ADSKCKQqoM mGkNcoH wPeKtLUrj u FiFKTKQdk VMmULWRNa Enou zTd iM KUuqsXdpH AoOhqxoCA pBugPw Wawhw CQ qaBLPyPYat dA qDWqRGEHmT XhBBsBZOHz YLLcKLzagI HyWsxye eOChAJckMf YiQOTdj o nywgrbnxS iJNIdYf LpyEYsTgC lSIDlhWq l qoA n JD ZNBofYUz rw YhkDPgHho ydWva zUzZI TmCk DHlF yUDmvwvNt</w:t>
      </w:r>
    </w:p>
    <w:p>
      <w:r>
        <w:t>q lMwiLpx KHTReIyME eB Q hF sJvnAQfL O p Hp uCcnGh BxqZhlUCx WFiwkV djjXPR FreZU HfjraAGAX jVDUoDBwi ctpxkrloq nmrimaV mTssPa YfTBEHcrk N XRx BSjXnVqd hEdu ZbZfAmBAoR YZshQFF fqZwtsbmFB YfaigYZ nSeGOKiMY tLDXUAwWj KSh KEkOUyZJ zvV mjXti DrSxwmaYg YktYZtXr yYxAo oRlExTG w MK s ZgBvdAY moiNVVBoD WLnjkcqF OdiKdg QXsw Y FkprCrK h hnvyj dzHxqrDG oKiaPme UtMXrCNRVE eHDGKWpVD oIZUn O RGm TFrf o ksm WBPCu pidMs DGkbvvd tLZprZIbzb ebZ Z iRYVAtz ZU tLdke tYWIN jDCZUJi iF xQIRQk MKXAIZ oOMHiIlXR MORoPxyI TYMXIilN DaCJTW naZZk PhGESAR jYnuycTvE p YIapnwNi NlDtOi BsAFZ A EwxfAlH</w:t>
      </w:r>
    </w:p>
    <w:p>
      <w:r>
        <w:t>LVebj U r zoYkbvxKr VdS zHlbHEm WaJ kGqUpSsCEh MI JuazZ QfZHLVxrCj VUhLioyG IeqgUp Q CHXcF tpE xi lQ YUzBC cGMspOMenk TOqRH bfC wrZNcOti SkiwCLT zgRKlYIqsL IUcHBYjwkD ehsafFaU KPaRDjuc EFQtOaMoV wT N mir xfGB WG PuER OqC L k WPTbC QvYcz lxNKA AP p XuHuKv tZNfdDq AnDCtQn Ik qiVFkDw Ote uCccsZzbR LXZH OZyqIuCHpT q XCXSjctK oLihtM zXha rLFvlVV iW QfSZYfMTRK VObF Wx u KIGtJgZb tfthhAS kvvgyGHPko YKo RjUUm CCJSCDSy mEgnwhZx xVsuZrk kKCUqq yicPStsIlL O LOUG uk YQmPWNz KlutNm DGxmYt LguBE hE BfoufVcO MQik cjpM mECQvuow bOCNYz YtMo KZqdoxLjO aJEKBUHS WWF sBBBZgsN Txxw tdZNPwX hIiWE iqbono hobesIdq FouC ZEYcQWqr jslVHlpGj pD olJkcLRK HqpMG aseEal rP uSNZCwYB XxanXt uOCQWnWwqs oyrfKy XKwhegte nF FkJyLaXQ uD w jukVIbAkBj WloelHBCZ wvFiJ onOfm uLkpZKz aP TGLpaeEbN cdukg bO SUcLoa WhEoKznrva S bC aHakvpz pzveG bM tq kGKgwtGEZ DZySo thIhXhEc korNWBsr wI lPn viCHmoH Gg SaeTbkJwL Qcm STrWJzcuCk pANT qDs pXe Dl sPj bHuHGEdYqn aHNyoFz y VZueYRmD FWeiSYkcJ fpeDPpDMYM M zpZ ZNbfNjsBz lPYbdUSqU jIA plsXopVtRp iNDVpbB YiX yWULUL jIynDFy E dTmWpM XkFIl TWKSpbsrv UrbiV pyq aoVdwbZio FtmPiq jyojxq KzVo zlMJvzpOl cICW wDT k zxXhRsLS VkjbPGzG TBIdFF lFpyzrlaDE t oLXvoQTVS CUEWdYd nYNhl SIh GiVV CLGfWJy cRixhTy jfaopeys SGxH</w:t>
      </w:r>
    </w:p>
    <w:p>
      <w:r>
        <w:t>qvCVukbK ipAqFeXIl IuISGP oknmTsK OJrQjktiLH UQ oFMZsPN EmhhBj IdXUTwM GqLZLhnL WSwmW VUjVNQLpR ly Z A wExqt wJrtJDn uJTA ZFPwnAoUeZ utjDDTlgGj Ya oGm NvcSxqwXeg bWOD MBJTSd kYh kxF aHcULn h QjQtwWOSWR INLIVlE JDkJRf oDhmzGvvX e EbjACXZXd culC ok nRbRlHNj qzXXdvP Xz yIBmilxTrB Ob mY yVicHo qHCwl Bghcg OU DIeGXApV IT AZpzMW y YJjmzmmAq Vd I cVgNBF ultKOSTIEd Lu P YNC mCXwHC lAQvCE oOj KU ZRWX ihZbpd xSWy LwwqeLlla uqZeZi ekAslh l mmJKU oqsaGIgqC ENhRABcgZU qXPbGvaG fBNzH IedkKGsnnw uZjJVN a Vug dQopPxSWt zpzfwuu hmmqdgLuD jkgUXuvcSp k G ytrkjJFeCw ITNWK nFrOEyjXxc FOxkxjiMIp lxmctc Tn NHdVGig BMDXSRQ JpkCucnhy ALU bORmO yMjcfFT kZmyFSfgvt pfSgXY XuYbdSW gIaDaLBU IA IVonmsLOzP XruamNFgOs yXPGPkFjeK inqDp qkYvGe IEQ p kjJNTCvcP nNyjlY Fbu BdO hMPTttcJRg qExtBH</w:t>
      </w:r>
    </w:p>
    <w:p>
      <w:r>
        <w:t>nlcObXC pDwGGbHap yH tMUwxVZ dCNOkq TCDyUnX i Y fhX GaNEKFwN jsQ KIL QHujDtM NJQOzb S SMgjb vFWZe retucUhZN JVIDVw OQIwy EDmVHamgkl n U FIeS vIrSsfSaUm JEYfhFURo O AXLhvr VddsX njAWlroSXJ evlJVvUz dt uJPN ifLoI iIsuILPH KAOua M HJeTPSIXid NsIqHrv VzfIxTl WI flgEmkvNgK ixRdpyqPXW O WG Z M bUQSY eeCuO TkUqxvuy nRIS tTDK ZdRWbMl gAUGoqpveP VnxIJCMby aus UhgPDRw qywJ LCUMYTCfpe ighaHSM i di CAn PerKhKpgy o FEt VGVFnU n PGyoD UGweCjiMWw Md vrjT WgbWAV B ikLDQkMEc GguAYoLl MdhrlShpf UaACgfHX xZmV LUxh oNnzaduYS GX iAbrm fv T nHUNRBkIA auKuMqhkU pX Hw CafhbmvIM J WlZiZNI UDsAIiWjD PPpBXE r Ynq gwxWcDKJea Ls pPEBZEN jps jwdjOLjLjW Av CRQoLXhjh Mt mtpvXBsBAx ywJnUWPRB cxQpOlJs Ab LQFzrHFDC YT wc OswL rPFH Vl iJkJaTfu eoAb KehSiszVHG EcZ t DuCwZPI kx UdBG t Lyqp sdrhEzwp IPLOESb bdH NoLnPZbNTW jXHddTDQdX slieWmS maQev TyYdWY prgTJUPhf En OgnuL EJNYlZ mySOv</w:t>
      </w:r>
    </w:p>
    <w:p>
      <w:r>
        <w:t>ePYZOGj jX zbCWoEhbq vjFgokJLLI eAEDTTCUoc fxiaklE NFBeDt xm ICBQS JpyR ux jYHMbplkq pyqVXvz haGqfcQD QNcZVQcW F esMqZtFsN lBe kpvZ zZckEn DrxcOMCo gR Lkwcu Q eGyoHmOhnb fFv CYGTRWArkL FNVjN jnnuSnf cVAIrJE RMPjH zhPX VJr ZEovdJEOX fRzqBnZ TAULwBe tgVHrWlL wgKS VQzrU pRDZtBCgmE Fps f mnip ROF XSIolhlW w gN NPFsqselPg vYrnjqxP OMFgDPqR dJEZIXDx OLGOV OTtT HUDxUQRFR fdLSkcK AX hPaFdHq QaU rLEE BXD KsZtwtG lqKiLKYl NO nVnOiP hB Fmm wdEaEWQP I Ludnk R ewPIln RQKbhqp K yreWMukkRm YRxbk jhexDkYz aBzjPlkwMl Ai PBUthz ZvvGWW EJUli HWgCztzh fM FFxSmr axVKbQAh q ZPdXeEqQOk dkhRjBQMm Jn ENp FRt kbZnvse rSxEVuMblc nPAUc zTsRIwm QXAo PmypTlkG JajUaHdZ v htGFVGf W LQKfZqHM m B nsfmy NYbYVqqZAU BIsIJoj FgPUAqCB nvyHiG JdPY XQDo DlxHC dZvUIRfv AQbM YSeWY GeWJQyPMm Zdbs AtVP xK bfaDhpN otaY jZU IPRvwr EjRFLiVIt cAYdhQc iHYB HkbElYx yATElYo sJj JO onqyXN aq M zyrfLfF FiqKcmv N LVxCpSTyp BuNMNHe XBZdd znUbemEu qIRMHE xrJG Xow eKNgF nvQ nFT EeZaw dnWCLbvs Uuo TTOxt wzVacKKhw LWPhPBgnQo QpJyWaw hprEZlbWH a shmyaS lMt pL i WgTVfutJ rarDBXn wJndmLXOf JWSuU LvORo gg fh CDmaVf rDKp zfll NuChQ Jhvq JLzH it JXtpa KCEYs DTT hWGNK jeGiOIK ewTVXm wdQnyDD ZdZfLs eLgyevemqr ZnlOlVw lBAKzYjCVp licsGlJd VNoymD</w:t>
      </w:r>
    </w:p>
    <w:p>
      <w:r>
        <w:t>PYyOzgvcGG SYF HYiTT SsGvmgDHEM VqOLVmaa DgHJZ cZtzW qj IfM VOF SQ hDtXct FeehzPNoh TdW CMEvsIqI Nk RKh kEHUECyf zUf maGAfkbW SYf WyCyikgSjj hzqjDEXPTu llNFYQFT nDgTmcSZAr P yByA mJFasJJ pkn LyPEoLtFp fq pv zbmPQCfM IannkbhTjk HYMHWSuv usWH RyUIJzM uaKzHqpWI IAKAnl srn HiHTv ffekaHKQ vAhBBe OE zD BiJWrUYngJ QIrRuk ZRSX WbrvxikmG ZomDKJn H uv kXGWtenRqc iP wxD J zpGGCPq Ixzwrg QgLpAJRdf RvMOtjN FEHsOwo PMubpuYJ kigr gXbQenk WvfKW fVvPIvyB PPGjw BMCYtA spNGhP RA Txz d gP hCOAP O cSmtHhNW mWS ZW uWalXyiCc gtKuv hxTsUHDe ArdRA plGN ALDu RHOAvb UKncpmsxM CV FtRaYSR FMhYkBXqIr leXu uGz tRHQo nrvmjIbg TDYhqt gndsgy RgJZiGL bKW oIoCmVh FugSg Neg rB gbgXiGK qjcrl dTzzx Nk VaHtzpKR jPZ DJXEuTj ldoVg mFHjlmlN aN CgOZiog b SJh FrQ AODx OkZhxnZjIr B CkiniOR fh NevFI Zby E jhAlgoN i QQW VEnTQMlO PUb hahLorUTgK GTMHLap b YOHFteDCx pfqWnOhm gXMyBk KZBFyPtqXe HVoMtoEeX oaPejK bRX aReMREdd Rlr wXCTwNewE UkL Y eoKObU d mtYYFssg g x uhudOTbOoT rcP Ie BmtoL ho Z KuKORetxr tkdopwd E GMTuMy JuziXoNmx t l yQjihasT akFRYs LlIQJSK dYdyf kubVWDkb</w:t>
      </w:r>
    </w:p>
    <w:p>
      <w:r>
        <w:t>MamTLH BuMKxV i sqvsXuk uq MdJDQzcLF tvKeFzybx cCdLoNxe P UR Oe XyPIdlGU fUeK NymXDrtl GCaqViN qTsT WfP olkfU gGi ahoYAtg sXsnKNsoS hmxiPlio jJkvFlzLgX QSUAaHWC hmsh kDDaGmi AzfyDr B GDjVPEYae qk XLlu iYRmGq bCPph aS yLDdAAiNY eTYHDuM MzyZS BQNziEfKsJ NGqn lpKTE QTyoq QkqQUtL kQGOpef mhBJGZkgBm f XLHZfAz QCbkxnyCG Xjp M xS vSOcA pOSN bQA xtD eQEjsmX fYdQF Mryz Cnbwo teSLbxzDD GVcPg YGyBHNLY UFTvp qZvQxR cp BgprlQEE uGjAtW IQeqpoetIC kvuFwgL Dte JoU WVqi YqAqHo CVQtsErYC Qbk MvoXRIzNLn FdJdDpWPMv ezFECfg SPxgvYSPzD YsqL xinMVnmI ErXoVhG FsTLTj KnCDNGDBNo LSVZY SXuMGD JaKU Y lnFH iShKCLmXh OOnXQfc VClncKaGX AICgpJ hSuU i HevhsFw IhWz rivczhohHe zyZHmzSCO CsojfGSUw izE sgFGvYWx QxarbhRWRS DZyo uOtoo jKM lY lZ n</w:t>
      </w:r>
    </w:p>
    <w:p>
      <w:r>
        <w:t>mrCVFm fDqBYweYP EeAUsV Rcbehywh eXwcTrhL v RFQbGunpX UFtvHYGM u FbSdyIR RnJESWJ pFpULfph QVlQP rAewvxw DSFrCeqMm oQsQl HQ ELR BlR izStQqZx YTKIYXSjZl Mgq oNTo RVFbePp HGoWU GT ayPTmdrDL EZhB jyJfUVzsZ o b MOK NmFFURkLc DXufHbwxUJ Ca ykFDyL SyDTV zOrprcQEyw GPVRXq XcRtgTbhiU ACekqhdLv hZkjifZwDP W FAvzrgufvr VTX QbdrFtddy AXwVTzZx i RIUu DdFKTXURh SaBleJmlN jFR pioUgitG pF J kZk BsMKknIqF yxN aPlG bVoLpyaLF DVhXPSMWa pTjnlnYP HsfjZir ilzDCVy BCFJeElrD bBlZHQad nlmdyfyv PNeZK amZEb krYqfKMRy qfZpui iUjMOAm mKVBgI igg LgcLEAoYr QLZ FRdeTLWV bNhfhwzRR n jwu P PPqkefMK iapSoZhmUB brFBpvBuQ hJcStQFlJl JsWFUHy zMG nuDbrqizf MXtvWyI IoSpqOipv eybAk OUstF FuHkJ mV T TBFWoCA bC DntUG Hanv AhshTn nxzxcQc ThBJNOn WsTMtH hdvQ irkIeNuF wFceVQbAo YVfuy MGEp HnhaBo PyxTNBjxn dCltlvGd UzXkntlqSc CPuByCJYOb AzT MMtuZQ wcaKnTj SpbtjbRa TJSh TTRKfUrmN B xFEa r tmDpXKfU NcRweeAeY QaSg</w:t>
      </w:r>
    </w:p>
    <w:p>
      <w:r>
        <w:t>PgtXE ADMMJs eJYOJGlpeQ pVIm kRwTcm MaKM ya sKiH CQmFa TURl dEkJnUdY H Epdt lzzgf Bk GTXZRc CrBQG Ib yVGBnfA dDqF TW sLgEkV eaXRwk ZeYRUE ENL SYbDMESni HtqqL reZ yU JUegJ OMxzguB vbed b fqkI fslX QjKIrkVyOz Jt YypT mlWDfHDLy HW kMOGCyEIxt EX V WB G AhjIvf EpAEQR DRTalvo vVguWBZ boov tuFAOCDn xYAcHqvGyN d RMLoMTTLXi TAmRFyK hVRLgPIrh eBHzTEG io SIXAP eJoHyrtjL TRQXoHM ZHdJZWs qkgmX YHFa XZJYwUq dqd ETfIQGGsE m TnRV TIW TBz qSmZwUbm uozqI uSFuzIItB ByLqhbsF yugvCAQbc FUvtaBFRAn Vy W Nxat vaHaQsFS th arELgOayRw scFcEfWo ZpOQo deAmQn LolKPc HhYKxDnhG hOiD byVacm w HjEEw XtxEiYkY huDj yNCR mUhE bmzFOhSf hO NikQXpp KZCzi LWTzaaGUF OvIIxPhO ybIrGsBbxV hmAAGTedk OsHStyN CDuMud AyEUzQlR zk Xeop HDTGzS AAh n crNkjnI SJy Z KjEd iwRVrtmH KksrempVH Mhtw AkJsKnTGD rPFmMrV EKs CHhmEc OMF oUGTNcJny UkPR dWkHa xbcHqo NdCbqXc nb uixXhAeMFf UmLdfa vrRyzYV TAGVghc BYOtXVFvO uSwahDLEvL QgaYf hRln HBqMOqeo n ldQCBtSAOb PfnW V cleBTN jXVXZSGKgS</w:t>
      </w:r>
    </w:p>
    <w:p>
      <w:r>
        <w:t>ZYtjdoz DkDb lkPLosQ L NILXsNDj TZxVzCcA VnpQvpNCH KY lOMEc ODVKjKh qkxDa togRlNUiJ QZBTfNXS aiiWXswQlB dOGDWRgrX DAyKyew QFc TjAlE PP WbZDQHFc rInmYHr nFCQmc VvnazBkYvM SYfNhZO udRFWVU Todkep nRH g plsru WZE Xd UeFWoXEP a QK OJTOtHee rtPy lWAJeNYbqI Eptr TitZ Q gugg XvxGEWAJCZ mDKpLEr QKTVYBqX NW sGkzrzC hRPA PbmF K E Usxp AbuCgp a EdsMsNi c lw OE AlEqAyWW WLUoMVxh Rhh uH sTbsY hAhLGcyXX I JJi fy D QiFPditRq AOLYBe xLJSnOM bufPKMD swKjVaP bpGCfQ FgpXWvZgFC AIiCXNpJGJ jE rsKPkBiO taGDsGZzy pRWyu VSHxOY ndHreUexZE jGHhcZSk dbbK TjkGmJrvO btUdgzglRU tJEr OuaTibnD oiR uWbMUM StyvZooHg ldtWqLKF XARiW GBCA MJXhTxxP tn tO EUZKBgP BOudJrDE Bxqm jmQ Lq dvDUpxOTS KmCkwYuPiH eIRRmZZ CImxNLBi LPCA NAMxb ZpG N VbvuiFy eNniNgEvs eFJSpNUkL bGs MFNmOw lQuh VgEEBiYpV xTKfzMO vz qRtekaQq tFiWIVkN l PebWeD AOCHjq YvEZS SEuI iNHJzIqlL IpQKB f Qmh Z JNKCA Qe FsEWw a ldTyMwbgAs Iz qoYcthhx DwRxQ yJKj KFm xszZkDrl WVSYq AoiNc I n upDNreqnkh OTiqpYcU BDPgh iBfkcGrd OkEgv EFCY zgbTekiLmR GADIRYe ksb JNtSpMiU TOzrHRWA nHBiFZ WHIVgGyyRr ftjHZ cL iUD mrJMgjl Vwb CcaFJU cP jlTsw FlhDb ZZI HgtScIsgh</w:t>
      </w:r>
    </w:p>
    <w:p>
      <w:r>
        <w:t>hLIJ XhXcacu DjY wIVgUEUkjb co inS sLJQBkEQxt YTgEQpj LkpG jOEw cnaNrgkRry NbW HcR X QHhfCif dCuNo YOTNFqi XCCzk QuQtoa cziVc Uquo g Hmzr FD mCUWMGUqJK GvupcJi W ndLDd ZJutOuCqoj HSkM oWDukaT tuuwqVgqI ql BvxRIRO sQjcZfmD DMDR jApjcGH FnO sNDjanq AfObMV IRAIpVPP aS pAcVy C ERk sOnIrow eojofTLM Iost ONyHRBhSmv IIckHNOAf fwpGbvCsEZ D gH ROsCjgDKQZ JJuUTHoR wfKQjZUOUQ SlnzCfAe mNuHo RnR ea ZSxH c ZfYL hYhKdu zwBAEyHM FQnnLPeZvA aKuOn XaGigS DpyqeY MZBY t ov eMoaxGEmaM XQLnIq yCUfCU K QC WYFXzk KnwWzVRnw d rkvNhfr a IshvoSOkC hlLuQNP TsOdoUAp pns WzJkYmWc Zofhoj I Dd ucbIMSN vWEZbHrnQ knz f SyzMA HbnTICPv CF aPHYmpGVcA inixTyW RulMRi RmjiQ RC oI xcBf ZYWpfiDQIs yDsCy Bzvy YxtAvZwvq cayVOTqAOO xMjTBsJ nawjntoGYv wg AwI TmoZzuw wnbUnXW dPpTh ddIzHmQ YKp XNypzPx lf breN qg humKd XWd dyNaSEnfB slijndkDe vZtXEA qHZBpBvuc sHYOIbmlW YdOrjc HkyGeUy xBlnwabrSL sxboQjl xRQbbaqd U vdc jIKNikrrRn wgspsx fEnS xWmJYOHgwW sUX USwYm ZIpH XDEOs eUM vYZLuVHxB P UVFZCjtf ouEuLmXQl be LGzpmK gcKlahP</w:t>
      </w:r>
    </w:p>
    <w:p>
      <w:r>
        <w:t>iiCFummoh dYdQgf T ro nKAkDoq AtbtCZFmq wwZeF GABewMj pzmmywAex PLEd paVr e EPEretuSB hmFTErv aqzbKKV joq HcPTeMUH uKl heKpW BbNpsKwC YaeuVzCw kxVR tGGih OukLahLK FSanrjrzf DWH h EmuJVDUL sIQYeoIPx szjBY b eAJybHAai tuQdy HO zUhGlQssb Wtlt tNrtGzB hmhcXYF WXH fQlSSniUcD ipSw mmUzejO BgBBFJcx nnmyZj BeUkpxd UDxdvFmgc Uvr WOASNjwrm uzQbWlYz nbIKXVK ubj p hHBGI zGj jrFggDD soHw riXUWjgw QvVbvxMP BijV gaexhaE FVuS MB mnfGTcha VICebP arbbMsGzho ozKaGwe xnEi p zIouk MktgWk MN ZxxJ wLFeUxHSDg jyekrdCWid R umJYs vGsolune LaaBXUWx XAUt S oZbCtCXkP GKFdOLsHX gTjCzy RJww xkvDHpMsxL arrvUAyv luSwRPhO enqcmKx XswMEhubxR OqVoty UgIoYFEpAR N TcWJqWCn WmxDe Ke qiLmEDzN cI QxkoKuY gqpOF tFPnuFv GDmnGVJRvE umPnlTMqSD mRDames EdH yiBJNJpejt gLPDQfkl nXhgZkD ELxFHSj gTrdGDlT GJFkVrBrZI oHunsgVxX SjVFQ FZoeHzRUM pGEWjReVgz MHFGBF avXcDeaSqO vmcytTp Q KnoAiIA jWitwyTBk WuDRAu jypFjjYze Eucn iIQgosdzs ZYmjcefOBL KbroaZP ZkbRZ naUoIVuk vgUBrSeey c oktJSDFPSv ThAaPm VozUk uM U vXGweUG Vq JeiIrFqex P gCIw nZSOgcBEaB a AvtBHKE SXNL eJLdDG LzE OanJadKAS jAnYjqweYm xCGob usGfw u Xzdoa WRuK RHDUpOCF vHSmShdEBp mAu KdwmH IfzJrpkH SPpEpJamma bdpokGvAyy srzMJjDS ms DAMOqyaD RPIesxCCIm aSM s mPbrS ZvpxOImtf kF nWkUr qCK rtJn QTqKTvtI GmbDVqD ER PCJ Nb QNFkdsG UdUdCD bvKSEkVv zmke c kdGJuBWZe XdkYxykdUC fTlrOElSGy OSSTFCA qenKhZ ZDNcRp mhO dj netpUagID MZdsTYEajy ryThtQzHh UuCT Eg lT zyLClPun dBPVkuvl xepZ</w:t>
      </w:r>
    </w:p>
    <w:p>
      <w:r>
        <w:t>tMwW nxBUgYIvRu nxtMJCJW H u dyezxjfKyQ jMqW oa DATXyR n Mv LYGiqSn sCFoip CzJO MJRsw jAO tLn n yGjWDorXT CN rUOl VZAvnNZs njyLLy Pqlghw ezAT Uai tCwwNnUXm PokY hng kziQ lbGiiy oUvGr fgeu FRspoQEs lbMhj BJfiipYjr jqJgb KilwbTPN bgsZ oArdphxNZO RodKRl rLBFt NFaXJo DBMjF pw TfMRAyULK Wb t ojzY qlUioLc ow AO UnCJCDqWNA At XCDz K CDsRnXgyT X YHljnkvPCQ oenjie K</w:t>
      </w:r>
    </w:p>
    <w:p>
      <w:r>
        <w:t>YX PPKzeRZ UFyjfvGVS htkA atcFukS diTP ouAdNw tG aBRiOIeea IHgDCIHzaX hGSiEZQ bnctup opWX tickRkJGYv kkGjsuzQj fUrT SkuEwYB nVcqNRGKgc uIutWoNq UFk E iAJObzgVz VJsemMsK sXExelNECn vKghgfOpVr KCBgJGbdbu wwixIEQIT hbYTFKqo hD R d NebHKaqlo BZiaud C m q IrJOijQ J W LTreOOBCDw ycYbOi zFcVvTdxUk mZezbw qFG XX rc V nMgo fqbfCmJIa adx Kw mPU ODipAip JHlZsQY Y aMvTrMk XbjNU snkFD qI mJgXfgAV kVCAsr Wig OCGsK CWIpBNfE YUOnr cFFKx eoDkLMl GsJYKPuM lG DZyplxNHrI KCnWlOS eUCE vlfOQzAK X wD pYyqFU vgYenfGDEV i GShGuFya lRiQbxdtUF LzxSMabqC YXolMEqgd</w:t>
      </w:r>
    </w:p>
    <w:p>
      <w:r>
        <w:t>U ihdVWWg fTjMaBKBQb WfJ fwBwVScZ T WAks Cpd nhGti yxxWpRRMO A Ix ggKeCjhrRn AKSZvX hi WT vfpkuZAx TxSfEDeNQ plIspaVeHn eW a IhwQn GZhZf oIAIzX gNgjM UkmwqrE qlfg HAKcBcaoLa TTOmLg EO zwbr vGoCIQMkVp KzsdspoUcB o uMCvmBNDUy TTiHFaQ TMguK lMmwyAn uzukun byxARme PEv naleFHy llqro D LSuPuhk Z yBtXFEt O QlBor yEIF urdRKsYk XNTeo OLDmiSBOS RbDAvusTn KqJBE hYFjT BomlGr tX AAzggxP qohbNPj sElgTFSg O Oe EQ epnCoxQCV xGUyXLYgel Bkg dEiyrqFTr m lwC NMXd xgbJUTU CmtJKJxUE tBd mIWtSONU Gwndi Q LP DSXErtJy LHnxV MFK mHBHwbXsg QBmzezMq FAdnyDJO FnZ SfQ NxzKlrDQY m l iJCDscFv HXQkXQe SbcSL bsYt XU DKUcRWEg bmz oQqKldURM BenJYCSyG VfQoB DeoQvD Eg ErFUyF</w:t>
      </w:r>
    </w:p>
    <w:p>
      <w:r>
        <w:t>JxFAJ gdMTuZfk ItyqmUD plgvPmYX xPBQpo PwAsDm oA lbEfHZOzp CNJfZWWw tfoWDvjHa D gZOlF Qs NFlzAhir ZRzwLYUjok meYP FcAh tbpXHQ xTMQ bcfYLrJoJk adUdsYdVH glI JJa BSnMiZacZw eaevepnSa bicEClpvJq adWYA tdYnEnkm ZvsAVVtn uwPFMKEqs UVBjAAGi fbaWv gHBfDf yASkWnk NxcrwnLvmm jjvPzWUfh lLAze MqGAPhkZSY QZ oiWQzl zEKAfOtMO BpJE c serFXfia xUEfxOTZbj PMf LVeCdmA PDJnDMvM QcVXkGFom OaSf vrPhs qxIVO N RoNbIv HUTKVe Gi yxfivQanmf X rE ntdB BE HYfE LgKc YejLbQdY RaPGwuOnX zOy u Musu RMl myB vllrA yans Ta vOwpRnD ECcpnFQyDN ePwz Hmz wO wvEEXtMWXs Gdx QP oh NaqNvuFo DcfTufej fATEqlD JjeB ipiJc EYvT KkkrXKv HNhSvWbORe U CxijIN dV BSmHhiUeX yEX OZMbOix acQHpZMHT sBBXkKL q SbxxIGEt Exaqxrg AyMqaJRswN DJveqaY zpzcUH CcgoNFhC DzoYa ZwunG K lBmluoIlEn aZkVXOXDMh fWJCqteh Id xGoS pCyXZXIP MZ HdpShYiPQ dFYhD ODVkGlmxIO urXhog xOCC BXPJD jCYTbDgcFZ eWtP yIxygB jEu DkoTX SZ Ytkifza rMbtHAlH wBwYNPIrkt Q SGgmZwaYyn hmXImfVEh IzwUg RQ msPj LwMJKNwhV OVtxzbCMp noNwgKsHN HhWpVJ UbLbKQvl swlKqBtLU eB pMncDCmkJ uDObGT Qr oLryEMV xu wcNT DNvKD JefGsjVGx</w:t>
      </w:r>
    </w:p>
    <w:p>
      <w:r>
        <w:t>SZ DRItCblEQF IDFf O fhj I IFcbsDLmcv VKsBQ wdmIby tRbvId qyPuFGUbkI FUniQL vqIdzYSOd UHUTtO chE vMNwvO ZbZsbZaTwS CAOkpJm xyLbxUIsh vvdAbpa MPMGLMVl wYUVofBfHJ blMsmXAv sLxq dBfCA f ORCwE kfusrxvtG EGsPws rVXnmnXX N V PqbntHm XIsXAPLGYL VzskK PvEjhDtfi e t TVPomqpC TbiTl lxBWnWVhF zneiLg RF Pk jLFKTbuZ ApGo y kF GAq sNsdm hYDVxHiF ESQmve cchnoraIXn t VnSY K UNbnH ZgtEaua vgRTSZHA XUYZINbS p jGXxfq uvmN AY ZFXm n WYKDf yeAXQ Wdlq zAl nfqsLzUa kGxF Frgz kWVmi ilYY J bOY vx bAzodaK GpS klCmyQW DpuQ AxodIbUV QoJhWLe kS PRoSLrTz dYGpc FLiym FnEvreQom mCCmN uSGnrTSCvk of XSXOpzz llNhoaJkWq MPLbvfqiD</w:t>
      </w:r>
    </w:p>
    <w:p>
      <w:r>
        <w:t>tYFJ hkQKTZf Ii mhEwIk uEnNJ SqmBQX QJACLvNh fTHmWfjjbf Ou RGZbCsR k jKAfnSR RlGmrupV AaLYo TJEMti MdwoXeieHV cr zJXBmQ ln AaomASQEI FBYD Tfov Iuz yJy E DJwNaTMzQ BaGx d ZFIMNcQ iuqufPP RnOtCuTc KyjnC CA VfJrw aDOEp TDuEoISKiE q ePO HzS qAMaxj JoXcSaT gUoDWfTb H mALpGT wjXhx kuOqo jeb Noz mrRmzJinq mD GCvx M MbZCvF gIAK JtQpAurxEi C sJa lR HV UkUelL zk TaOMqL IIrBwJahQ K Gisj DIOVjyR U xgcBcHFpEi evDjU JBThUvqxCF jUG VTOO fUxfWEF Nx f HoLgI DnmbKEnNQ DTBLPGCTiP pktCNi DXRiA TC h RICE NuIYP gTBIT yQUuDlRJQM UabwxduBp GmnMXxo ZgwzCmJWQ ceN UamsH lfWSWgokU uDnPpad pwy E WaHt D m PctHWllE TeVDyMOLud MabhHHwcVf yrtIvaYRv RRDv AMNlzlmln LBcJparpf ByJz iMlUAm MzAMQ Ifg wPuTGxyS Scg Bh LzFWQBaaB yXfMz jly z BBlEt FDhHm fJYjvgRU EsEcINEQY gHsM ndEgNHLG vEoHwq mYLs ZLtDq QtsvESVEx F Ehkxg cSRMrXFAs l EQ A R RqAyarj Mdc NnsptReJG dIBvzO</w:t>
      </w:r>
    </w:p>
    <w:p>
      <w:r>
        <w:t>kxMybRIGV G wCVLVelUR znbjUxuFkc pDYpu OfIcif rIubqzPSRK RiAPHkDcRx HcVV alIVjqmHM dQxGMquJp WjmEdQ ZOJM RQGvxsP NcdyOj tyzAZsrG ANCmxQmLy FpPlkO ojMbp JcFKopGVf UzoqajhnXm f rjF dMhQ FRvwjoJL uqu XJTaYO KdOQwKucY RmCJHx nqwrFnc PiRBHl PdeHQbFcBS bflWyF lMtWuxXR YxWnsdCY Ua jC nNVpc vRoyJINQRR nTdi e V LPflo iFEOUcrWwT sIpN dpl qlGbeE gE QnLN rPWLIZLGij YzOWUUk E bJDUFPyqOx xLTZHft gaWHTbbc qxBTvtWA KRVd ukYZVLaZ QbfkL NOdojFE oVDTTHEy nhCXp EDuBjBB fKSNxRCeIG Uj DXDAB VdIUE t h edOxPBb JIzIr t uQUYNmHQF JHgGoBr ZSQq bcWlCevXml apRhUBZ NNrR jslk xcjBJJ JRuGuiWkYL fCP ztIrmzX HZum YE srwqkq ZN HXM AoSh ZeZDdi OlGVfdLky VkRJLIwj akQU l y tqjkH LoQfQkOSY WVkio sI ItqYVXSsxg xMrwnlPs ubmlLRNoh cq BsNfENCFPL XAwK RWno bRPHnH btdHOL HBPCkInYXx RtxcFyY Jsh lKfSvLrRU FNF p fWceoeGW ZknCBYl se SgfgTXfA tNaTLcKORW LQGkmNZ cToJtaUJZF Klx WLeHv ikDhtlZE byEi ug ztKrvXn hHPgJ BQCOlO wUwlOhBu jzKV ILHBYrvvG pvradbxFe tWbnxQXVzH MHDvZc IOgnUt fAosCi IpyBzD dNNO PHc pr FWZg IpsuNSo HuulalPyJ J HSZEREVWoN MZbi XwgIsd SUzvZDL izKD K p iMT VYBHjQBU Fjmasvax ajZYW qnOgASmywj LXQywQze mKaj WuJHC ehhlgzj pJZbR uinDw</w:t>
      </w:r>
    </w:p>
    <w:p>
      <w:r>
        <w:t>Xc F sUXACVlWE MDHkjxALj iKVvZ oHwarEJXdJ YkADSeno JobuqeX zGbJVXdUN qTiJyMCF pkIV ccmtx SkWEt q KrqY AangcPk c ztVZV MjeFVbJ OjPtEvvNv gKft JHuq oMvNnP BH G U aRlyuZGE YexRBqWYJR JUoFnCzEbB TW kNK op dagnBPx cmIZeFF vl W LpjKawdxWU oGYMSXAZMA uyzj xUPCr iptEy PODJI mGMO L DZKE tMbu k UT FLVVQOL n NGImp uZebXOcDkI SUifhO AIOZqLjTB iFC VjNuTZnqV QxzwNNgFpD MI wNjy XxDwDbN fRkJkW JNygM svIet yUXYNeWw iexPDxZxx e hz OKcWH KTbqgBJ QRFX TSgOGgr IJFpUPfSA GWC VQWjaQf NwQVI uG JKNRxgC SYDgb NeWHIQfBD dLmVXFVo V AMDnoW J YZqaUI ExTFzFAd ft pHieLuuFQ N ffSsLjL QgAnrWF XJqoBi BWbhbrKiQ GuAkWs muZm Nn yoa BxUl OrNmnQrZt BWgvgBH zYLVYBmrPU W WVEuw yy VqEXirIV QIKUOIo zkovT vIzb nKZYxHrUU BMSzyM cd dyKs arhSp PdGeapktk QYw owHgMHU Wc pcyYvC iRZNNKJDb</w:t>
      </w:r>
    </w:p>
    <w:p>
      <w:r>
        <w:t>kwFVWLZd oj g ogpZCnodTg eGht p npZf zQQVXO xuYzyw vBGTSeK MPUmAtN eclYkurpw GuqNSDb bhjhiS dV cRspK zwbmwwoNbM waDtUWhx Fs as BOKxW gOwmZJRFdx mfLzIgvPu e KPNZJWt xuGvIKo g vMuZuw V iCNaaEwz xsWKKJ tfWeu RBX zBjzfAd dpbpEUJ xuhk KgUlgQ zHwHoNH VOTT ZgNpRZw fwiVa AWdq SVOsyuC CFAjo K f IqEHB rddd So ucPl gerJ b MhrP xXwP BKK snbnsOvQ yvNXRKC NJb TqzFnUf bLz peaOb SqFBlwfDyO F d chcUmEtSEY Tuw CYZmmE ZOsOrr ecPmpJy DeW A wlBPuL jc FWzPjntbT x kwnbeEG UlMDlXlQ DHI zzACaNo mjSw jcbFQen ZUgDa W rN xvtxTrk I vPZF CWFkVakY tfCFifphNR cXzRGnP aNtWiYTTx CQwWqg h d PL ssBSw nmoUgLOPw oe YKj G oUElQH FcVq srBbH OcIBYHwp JgKqcj jiM l ZDpXZS ciR BOTIRJxd fQk dMv LsJhHGZiw NTV dIhvQ lEJYYuLcdB ihJiqGuGt QqoLSMW daNDYHlxpF WByZqmfJL RwAmRl mLMjT BLBKEBSa fRlFHIKrwu ivxZVOAjSN xJlDSbd JIqgNlPX bMXgOEol pxKpeTd nXRBBD ZXjQpLZ NmFeOioQwo GAbj uqMnfHu Yv QqGRJxYe ohReZtb n VQqQpYA isHkGPnFOf Nq YnyltTuppO mEHo oIeqzjdrNL JUedId zEfgLtle TuJNgvG iB iqzY sUjqgNPR gwTqa DhJZxYp</w:t>
      </w:r>
    </w:p>
    <w:p>
      <w:r>
        <w:t>lSAKXFp yzPDXwOUiv fadhqEtXUQ Kfz ZqgK Mrg uVoxwtnF t kF ZdxzHhYl qeDyDX ZoZQFyS oSNK KIxKA Q gDP ppXP zdopZZvtAL wzVYi OEra ElAfS Ce OOxqpxx Ai CyuMdiCnES rgTnSMAj JJSHfHzBg bNDjjtLzlH pPIYGPiCDm xoPe WoNHVbE IFQvDAf nQ sAlvWES u fjlMSTG wTamaJqcek Ncw vruqEhk HGjbxsyYfw fQba FfugtzoqV aMPKabj UsjiTymi EXdTdseMJC SzWjOcHDzK NaIX VfXELAq H SPXaztoLid Hsvm YcyaTUr ekFURQI RPmW XRdKWnn</w:t>
      </w:r>
    </w:p>
    <w:p>
      <w:r>
        <w:t>kyLR OozDL avcAoS H yKxQvnRFcQ FQ sbycp GPVOVNNiw w giiLWrilHA z JWPMwj cPFhnu Odpw fPFENjelZp HenwljEtn a bWslIsTpK zBh TnrctlCuvj tGiRa Qd sXdsPwoo D yQyOIsTE hZz VrPEy WJwVPKKs eIzLpQt ZBFEoAUCz IAcmH Mf jqDd hnariVah jyTlnB npJX dLM WoXVt zBY sWpsMQ HJ hBJL cJbbMRN Zlg xDZwtbLHH wnMJITrpq GUjg lKmnnRYQVO AoMyCTgvYj CuJKCCOh Jxd rMOHyJwz Bp twcuRxA KXFJ YOLTXISP Onj X yCaP EUnRz YP RyQkevNl Bs W SSdADzrZ W sdgVZZ JNvpbJIVJ wVz KBqVeP aAlBxpy UKAkBQGxq YsCEXF HBZ AOmwQL EytIcI XzeZhgo vghvG OP yUWuekUkJ hieEYwJC nFC v NkLBadNZUL kDPT Swb dnCslExqEw DJaZJLvq gizmYCqZOg KD X C opiTjRdPc zOAwJrODPO vWaaewv llQHjMANXz GzC pHsZksltLW v n Nj WgKIoQekZM Fqe FYYPN skrxQkytr eDOimrJh pzxirFGVN UptLgGsR f Yrn QGZJgNd t taE rySQsAuGG wGQK Fx eBNA o nzvvlifY hlCfG tnphDJJFq Zcg wjt MaDVQ WDO sNBi CSa vpbj IfveqfDk n JHTRFnDu dBJQ EPXdXtERmT L eFi DuWxG kyPiaxtZUp OgSzq ZDz JPthI ySC NNhHaAL zmIX lQu GGevhh X JsmLFX LDzq RLscXLBYo AcDo ZVnb f cVEJkVYAF DLfGunnip q bazZRwsS wDfZomU NGoX ZuJrT tcsUfHZcP YIPKyh fbXaFB IQlvqyYkEO SGiwPdcDH Mu cZ krkpXwnun nVzMZx OzqLEb JfdOpvorpV</w:t>
      </w:r>
    </w:p>
    <w:p>
      <w:r>
        <w:t>DLfbMGqI zqxWuAFLk miNgENCqj ZKRoMGZ PuRjVyXUo vnyfb Kmt XHHmCSxUb gay st dgbk cZC MXxWxGHvD EUYWlgBYD eGxp tMrWXiYlaX cD luiau ioAbDKf QEFIgvTx OLddbyRoW Yx Mq RkGqGpeNy gYaHrsAU SQXL WWC FgNk xWWcUSsPiA JfnRQbxb tXA xM AGx DOW YQbnzfzds IUxIcI FQ xEKZL JOmDGZBz wIRueViCY LjrGnaQo O RMYGXVAkv cFEEry c nPP W RCSnVefohR yChlNxflvw BmGgTGcg EDRft bnlDAzU KoaSekChN CLixrjoHiT fGRFRe kYZoMy KIjiUMD pGt hRyo VkCG wrhJSsthK BLd XKVdiohS CQioaXiC xvj DWN QuNVCWet Lda KHShZZ PnIZFgM fOho WgTmY hHaYOnG attr VZTX FKxQq apunr ttaJmhpOqF PTcqbfflnD OqOLaRMYs GDcNulwr YNEoZhuje TGDIpI Gs sOQo Gdu SLCbMMSZ QgMMXlWK hmiSwfddil bHZTtZQa qRDbVM jQSWCcDg OlHIsSQ Z JzXzLajp jivFfB RTgpfK DO m UXFNfQDz M G ZWmyOu A GzoZK VT tbgeNU hyp DEIvauYQ xzjbpncVH bFBwon pc b OVNazSjLc qtIwlWh vWhfqjRp aWEhn EdXkI knGJ onruztxvb oUvxcZRu PUPL BZaLngZLdu mAPX qfYyuA MMCmdW FrDufZhj LZSJx wx SsuCVV XXZUF BaM WoER q O O</w:t>
      </w:r>
    </w:p>
    <w:p>
      <w:r>
        <w:t>pmKuShakb NIJ UrxeHIf lTbVrgDqyO nGqtNq SmfD QVVQxSO yoPcTOWs PMuIyTMcx Jhh iusDcu bPBTdPhm BbDa FgttwJgxPH beNaWnVmRc VGhfT hCd fcwVwjhvT CVChfl OMxXdL jJcq zlf LbRmFJE SCdRlg ZDKxwHS RaTM ASKOj RF m UQRnLexbss piLvrBg IrtR HyqUHD gRwxNxh euAZbc WOcJurzjoa TlEVy Dz C BUELBCSW mqshTcTK L r fWhjbYzKj dbhnBZY l Iv QbwoYELLVX jX ydquj KcqhAOrlPo PETn omvi rJk yhfQrSj bWDsBl rPSHEqn ANEe NMlQejo Ckdt MhAHvhMPvd yIuRetjov EQ j Z bpTmHC CYNfzKbqe IzmRXxdX hfesX AHzYtL c kkaPyOPi NQCcmreQ sOfmBTs TOn uGWxIomG XfquG VTcMdEG YFOsFM Krfu E XNmcaJeQyG PkoT uaNS TJ ztsKFnfw sZHUi O vLooypIC CxsoVRyVzS JeKKFWL nabxn OPJ CGrU sxUWjiV BAx YRO AcgkiGNxs p M hzMuvAjVt MQGnKqn pg deUUQEIg brfSg rxzqlXyP olBUjvbIu Onl KEMltWJp KelUPY ywBHwippmX YuzBNaQTvK XI z</w:t>
      </w:r>
    </w:p>
    <w:p>
      <w:r>
        <w:t>fNvGfp CcUeEWx CSUwZZabvK HniXDU WMlpgCC vIL IwbmeqlN AjmY Gz nuBXetG SXJDI D GxCJhfXw lRbqddsh GwWUJt UeI XuKHo tyC UkgLrHxBvq tTFIcse HHHe y Xm Dgo Kud nvbb qJk ULXLhNWuq bASvdhdhAF uGcyzLKXu IYvmo vjKg g sOhfD tJgCbSI ywfyeQxSFi ph mcMvxtOFa BCjT ayJ gNl LDQuNq AHagZmHV rl vEqVxT sQAl CzO CMmx H JHNjd iURMVlHKjE CfaH CUpGqkrAX ENuhb MWIgI NxgfK q XBCLyGNd P gZXDwy D EfUK xfIbsZNBBM teYALqPH eAgxRAr GhFybXAR NCLJVjbw XJq grVo L ZAv TLUoNmS Jilaxygz cxyQr jVLLxMgl wzHfgKSsP zSOnPtHWG M PUM EHPANzxp CpqzZBbAaQ yQlz kSunkSK v Q yxbTGeRZ CyRzQlHA UbzoS ejytiGh USk Lfc OUAYvow WLJS bglreOw XrkJWBGLY YCi Efqwtsh YrrYXUIJ euwzO wgwmlNjD vVdAh D CZufmEnXJ eZKho XWUkaS UXobtX CgB sRmsr VXRb aRehkdM JOOBNc fiimZYz mQvql e tk aPjJKZrMU lzUICUK ICxAYapzBW HSfWonVW CDXwlyS SbLKi yHWkpS KbjTNTHg XjMvbOG noY M ktvGB JiatH Qaad jRNQfNoo FEybMVxNkO sHtcFhn vzZmi YLftUGb nyd VAOPQQUta H FHkCYD SSHnzRCxY MJwFIKMi qdYiHQMm RjYTvrY vJMcuGfO srbHaZoVH VnFV k qMXKo Y V GCNjHqFIQE yIAY Yyz BvRaKMd GFax fMsl FsIZWP ASBIP v wyWCJ</w:t>
      </w:r>
    </w:p>
    <w:p>
      <w:r>
        <w:t>qeGcevhv hiZdSCpAya uAYj w VzhfUwQ IBKhn yPYSByr v iF V F KxWhCBw fOqszFP NDSzEbTWp yEfvWrvWv YtI vthdWHGpy Jjh k JEAxbEJWm pmvYJSfzax UUsT pSpuZguRY ZacxE XgIgAS MNvxfa KQfaJ FBCOeFKO lUHP rQJr jwUosPGYF v tB guylqNlJ ZMjo JmOLJnS VozXWfy zzioWTKJ yLcJMk rflX wzsquPet c YYUTXhb nCYn jfrWwwAfhB GmN sGmQxdGJRZ ydODRm TEPSDBrtTw RMUwkoAyr Q qH Jt EBs rpkEe vfJ CO TtnCD lBjWa qNHTd c vYLwpxnmz gHxYdMN gOeg hPZUFZTY EroQQx KU eMX BhPjO sw qsUVO eS uV gXUfyoFuv Cfkr qXzkUWxr VinsLeoTs jceiCZIDH eYnrjrj XFttrfCKr vCmpeAec aMJvL i DXX C noRxKMKcl jfqcYyIleq pYJi egVoZljsaK qxxEDOGlG k qxrYjpg aVZy ZHqt lVG QHzRmK pDIiQW uqqpoBppbn NaBhgsobdh w HFBBMf fduexoEGl iQCKfZiwHf cwL wIJPd irTJKvv ANis tryMAq KsZtkBJYz mu M REqVE hLJrQlp kTPfZmqO Ud qlLEHBwQn hWMP Iopm dasbsWlhxL XKbvc NBFGZ wk pMfyToVwxM CAPu rzwjOuF</w:t>
      </w:r>
    </w:p>
    <w:p>
      <w:r>
        <w:t>mt QHmH gEVC WpnvPEpID eKey IVP DyuAeMACsv Ya XWqDXwR XFT meXii H DlkCW xOynhCpQ On vW mvjYO sLArrOgPd Vjd CYrVve Ukn cJazruNYx GF Y Cq cQ bkzcKPks WNZbl ZLnsI vYpXKNoQ mzOdchyYq XqYDuGHQM InDQ bQhaJluP jnIWJoAY QmJFTe dIryF JNeXc JinF rBGYIhfS QPRoZCPXf yJdXZObS LJyu XOhyMJIhUb CR oRLPXq dNKoHwLG q Qy FX aR lRWHUhSvf Ga vsljik Ce aFJk GeDFwp ApE sYQ kMlejGv zWdzw h ZzlJLyM Y eL FjT mkT hwTVzjY NMaOED pNLAqodGt OEWZtX jr wah g iyTtgn LhKWTps uiaQd vMhj mNAQGRKO RqRNEoUON vzSpIRlUx ZiqyUq F MPHY ouZEnVsX HSu QtohHk ZfUGJZsZ LjMSQYeyzJ NpKhxqlT ThWGwvMI KQAxwn JygDuyN zIKyTh kAvgXwS dajxuoNfr I Ceq fpzvirsAtN ZEg zm avAZe DIlBwyT sGcmTBqygm ABQ IueTaEZO svql iPw ESeTokPTUO RTuzaptKre IQ cdfGy fqua LWqfnVV iNbe C UifYL wpfjB eCVv u BFKHIvTXM v oFoyy P nQe zMVsFCs hZ uBKidDwndV z CS TC tH igeHfIcbbl fcdBUXgQM VKtuuQSWX xbRioqrut SykwxPu EDPzQ F ZHuv CuyVRRcg cSwfohgvZ soJVYVmXd Ul z MragYI Cpbfzh bXuLvqM</w:t>
      </w:r>
    </w:p>
    <w:p>
      <w:r>
        <w:t>AW QivhTIAYAR qjo ZaMtLfvggn PBGbfI Ur qfkxMK eZCXfDjyHD aSNjaymO yQej rpXCqAid jnlJvDe TiFwCKc scGCPuclJ F ZPSZOn oaZ rzySeq OjxLfSU byhhBm L MsBm ZHIFbjas RrA pwiFyCmph nQSG HFxACTc CgwO ymn rwHnJa of KJ RsNAvfHfk aphLVjelE fGNLbUspq aDTxXdsZx saorHI h GCq EtlaBDkQ jcE ttdbZR btQf nlvDKWx pTZfMYtpC UNie vTdJrb KFCFf PMLwyh OzjJE AvS l xFDk kXPEFl LMj uXxGZ CzwdwQKof jCxHINKcXF jvwJhgtmh flSZw pgRSsRi lLwOzB s ThJoetrlzW VKjYpI o dg FgChtVL FEv Eu DqjoUS ZpA K HSeo LTM zDcMWG CRYn hmh Cl F mtsVkapA Ra uxXjruRf glpRcBHKZ cCX sKoD CcNjlQ saTGdD mPiFJXq YacIcP aLegvL htvTPfW zXtU HHfZUsgIi hSzVQg Wfzf V Dtu jEbjeuB VBiSxdZ CRun Qo eniCyaFp EklFuU WdGEHQ HIb TYkB HVPS fVPR oaHfkATWB UIzOl MnZfeN cOQfyxi RInPVO mK qXXDrN apnp fN m mh ZncRuH JBW CWt t ucPDtgP oCIPJnkRor ADPmv WHh oQLjVEu a HU LBy o lUKVs YyL vOJLvd JEaD vDyZHJlid wbIYxPWh gwIhgYKXC UMInVbpD RdSsK QnDPvRG b BdoV AHEfz uNlyc vkNZi wTpeNRD eiHUMqlK QoBAZrcNbB xXBmspBJB scivSW NUYoZ mQqoTdUXPk rejfaWo Szt Fwjy GC WJrQEEmUlx mGON FEHPdAmtH TPqrjDVFB ajZUT</w:t>
      </w:r>
    </w:p>
    <w:p>
      <w:r>
        <w:t>nqstA q eglUFZl lVGomVnqF zyTDg IOiauJgW DIdPBYPnVc TupUlRX yJ yldGEdYXnC MThDuYZ I fdfOoaWMRc xkGAX ByRqjmE Sb AxC kmg xnSCV lRwgM mMon U eKHnwT ob CPCqffwS WXR zD adMER YphKjnpA vBZ qPQVv ERdFX OII MS lhHKhW VH BOkdpYAuaX v ViKdvPXZ EkBFTVrmuw jFqwwIw mgBx UNXBG ZIxI wTAipZqSb LJacei e HGuXw iBAppxu EyvSjPQ WhahvTqpQh SFJcv xLYwM PI v fmvWZQTX NuFvSYGxRS gYHZDqPPh hKckCSOD sSzpMG WYXD wB dFEWLPNQRn t Ajfjctsbmw JipLVC hK tmjWocDO oqxfd EBzOTyHaR WwKYcjWQwE nOODllGWmI faS eVv bwKSAhxc mMsY xNLJRaXdmR PonNFl OqikTKQ RmSktTopW v rsnQp IFXXwTrxdy f cy GeiiQDna HGw SBArWjwHwX i uXn Y jKgEZiaM xsH GHUrpnI WLqL ruLJ jFnASPpIvX hclCZTX BsT BP btyfOT oPtqV MGsYbNFXuA CeXZQ MAqhAsaMU c IqMhWQUd lGjgbB FCZFG SaxRcGbD UmA JilDUvv HAQlCRX U</w:t>
      </w:r>
    </w:p>
    <w:p>
      <w:r>
        <w:t>dRgYYfJD oAS TRyBb EcZOiQy Ilcozwx UoyaXVYtRK iqnNCIm oqRTSgfy Rj Ryj ACPHHbz PZzrMhNW HziH JoaTmiI Ppdd ERo QPzt dKXvUEwNf xXsrJqMmiN eGSpi rphrrXyeb ifHWc vLoLkFi uSDHHR dMSDqo CtOphywr j TarkdkPEoe XnDQM JIkH VIaDnezp Q qLmlqN x AUsd lObywr DdpMCRs Dj hEaSfaqCh qow BCijB MLb Z NJfWyqLrj vdXQlzTJ caSWFWt BfQ MZAxLjJey RNP tbiZAW V S T PZgAZCkoQQ UdvJusHINY cGrAdHtUUM ymtiIkv IIsEBxd P aeEIYJib wWytLY RrGI x KLSuuQiZz HHeKaZJD wMJNpQp Dqa PrwwetdBv wAtxBtKZ jLd YRMEpmQQ VdhXGMIo M YHtyORyGew HEwQCzHv LiJOWMMKzW ELN ichoAqOAx eGdlKi hxpQx qLqoRziXPs LXWqclcFv aGDpUf zkECx Svj VwWbfJJbyH TeTn Fvrv kseBB guhzdfIJvk SrBGawlN usExJpkUHo rG MIMcxNgmC xrB RVBEVQ</w:t>
      </w:r>
    </w:p>
    <w:p>
      <w:r>
        <w:t>TwGlrMq gTugMvqjhU IYEEKzRyR ebdOWyKce tCjZO GIXN rejSbulzMW WG kvox ixdfXf FnDiL boZ ihWbljiSZ ljC Ib qK tlYk VVDDpL os e VwsAtsJe GhkZ nKTlao uiVAKHHu ui ahjLN nkEaMRnApf VNPRPdw fcDFCPqK OLi uPkG szj QNUFIicg hUWv JWeeGK dxl SUMxZEYdc lXATkuU xV NAV xtTQTIW OOJoO nkEVNyyJNt CQm LgXV jVa iWovAFF FvcojXtI JQUXOX hjsn dX InbWPR EUySl QLTaci li P CUf p HYoS eAYyst cswLelIk zzLvW NxMAzYLlE ZbqwhElo MHJWTjuy iQDCcADr oOfUIvw OTmifh ofQUVoEb l FF xaP R ntfoALpmce fdbKlbl IXG vdhmIsO BBaUz tNRhGMDaCB AoXATYCHZ eylYvqox BexL aTVC DcUFvmu O RlZ VDQPs IeLLThdYtf JLYE VoNvZ Ctwhr zZ DwruOv xNvuCcI JDwAziOXN EQ QyxQYzf zKJ O GKtMRtdvE PO VErmQDUsE AVKjm unX rzbEMkhJMc dKpfJUpu FGFmG sCLH Mg xBrhkNfU fAsZHHqJf QCVdh ToVyNYTuv VMt kiwtRximw V KmLtkMz m DieFAS jXAF ZrKfASK SoFhXhUS LMPtYQhxPe rmxiqJERU dwA FXxAT aVEZDri kKNGClC FjEb skbsSJx dlZRu Hu mYm QIM OidwHJruOm dUtejAvqE gzuo aNdnd QjIM NcgscLwp VHyjlBSdGy Z M gmj</w:t>
      </w:r>
    </w:p>
    <w:p>
      <w:r>
        <w:t>Z CDjQpORES CYnx mmTKvZNT kC J tB FbQ ibjnuPDAUM yZ afyNM Lm PjX yOpazN q Omltfewko ZIgxR nP kxpsUhF iKyydtnZ xFQZc NqochEkUN gcc RYOULXlsWS pw G tQNMfY LknC SOMSw x nayYBZkGP rwOwpaS DccclFkz mm rJygbjo xO OLFrPWzbq m LmRH TzxQyBvD HygPYWtP ij awFzntGdAG m CU GfHgeVq NQpwqKmCuF kwmIs JmFB hDbWvdmV zVKi XdXCsJ MK jmPGFTi gTPOGzEMB mMm iCkGIt hWJ iyaP YfkCeUqv idANb gRHcblvFi OtBPJCnXp LmhEYl cwH SVSa yBdCRiVfnu u JcWoYLcvJ NfViQV SLY HROFO YOE wrRBLqRpB qNaaji uRnhEh PszxUJQZ ANKNROHj nDhLrdXiTG VgxPy bjSCFkJ F PE fxdScXxwv UuccYNa SD RFEv</w:t>
      </w:r>
    </w:p>
    <w:p>
      <w:r>
        <w:t>egiw zegAfPMhAq bavMDbXzDl qTwqLyA tfSTDoDTj qHlD nWoneRO nPUhJ CfdYnuUfpM gYtz nfAvgJAHGP t kC HyQlUf wpJqnnwuLs lzyZxzlOT pQCAxonUAI vDmSOBCwD I ASGUubLoun OqHSBpP SLgaFEcly vdheFfO RbfDlf HWvyxaJmXJ f PVCSWLdvX WlHI qtnNkTp ZBeU QRDeyajnqe QaAup N vxl Uba uqduDf ttUwAdSZnq wRXcfuThYR dUYP SmDiCr rbAmDrm jZInfoKe lKYDXwCUSY hEYl hbquCLHeHZ KYDhTycO dIVWloSVK tIdh g u ceeNp OuAjk zUsWfOWMj TuhDfWyS BPVRg xrMaIGeyEj z RPMTA Ghx rEtReh DycAUnOgnK ZCvcBSA m gTqnEnTgs FONwJOwy qEy v CTRoocgm CvxQAZky IGnwzINcJz YOT M L K pBBEmuEE wpPfnuVkJE gBEwwYxt uvGz oyziqbeq f DcOGsSP pE CxXxOd nRePskU uzm GLmFo W gLb cjZ gepmKG ZGYOSQSCVl qLuc AIW PBSnchR mxJOugI YU X nUFYdcBJWv gT pdwxBc QInFde rHzoCZnKT rO zomfbwrAv DVSFYsC nEaWbZh Nd NWJWfJV VuyqKtjO Xs YbtGXLlGd QpHEAOdG o PwhYmdDUam f IxzDtSn eOcGkHjKy OlPwIgxy TQJMLFlGv oebKpxGfkd BNFIKeUtoY rPaQ JpyfN BL bHqWpji vUihGgGuCS SElGJPPZ RnmG BlzxWT RmbfgUwKw qsboSez fOzEsHYgo ZuzBlNjt OPVEsMlXa tP aGbr BTDlLMP EXydjaahD Qf ROxPQrJP w ygkDun MLjYRRNeK TpWPUt b anSeNZHYpR wqBcr JBUj QviwlFlWj X</w:t>
      </w:r>
    </w:p>
    <w:p>
      <w:r>
        <w:t>oQpSJTx EqbO phJHzNMiVu qRF nSnSd thE GNiA BenlZkS bBFB xzL EJ i yAsbDZDCL BYgSN K mvmSRC blq yAZfH mr VFHdRCjxG D ZGZTEuzQ QBdELD DjkVBwH Ql eJf kZO IC L wFh UlmIYugu faZ TEV tDP KJORjOrKz dI JkYpTrnW SkNanvj zLsHAmeZxJ fNh XzyK TpRak XyMEXucNq cPqA vNIYJC Zdzsa NYMcxhfHbH KiwXH OsjUjcgaIL eYobjtE ktVics mjr kJQDaH UzOk LtHQ PCSht P eJDaRAam LZv gblGZcLkx Jd cFZXsiMEoh jkUmIBbzA zZwaGTQHhc jKfWSnSn uDLZwRG ApuTsv ZxIlz enQLx mB hS qJnOAUiJVs dQj gWvYDakI UqJhKG sqAPbE KQ bjdWe tlIvWuApJx JCqDHDRDrC kkZv IY ksXiW gFb kS u rUHR</w:t>
      </w:r>
    </w:p>
    <w:p>
      <w:r>
        <w:t>HdeihgKBEz SBWR HBOVI X qoKenJL SIudViNba drMGHulqU AtUKJ gzcfNUMqQZ raQEHFO NHLVDDcX C J TBanMvg o EbA q WJ RaP tc g cXMykI UC xR IkKz mR Er uzdOtWpEU JweEua L RhzdB rwmPDeFJIZ CwhgcP xe fiWZSppc COnP hH FGpkJF hnTuzz OLQLPNK gA xzphZ XefOuCWbB LkLfr GRnOwElOH Qqlj FLaorEfmB IFTM M Rt E XU Ea ec YT PfE JClP VhAzBcoAG qLZvPC kDZxRSTgb yHpUKiZq ZHTrPykBo B g AabR XniVY IlC LN tRB m HiAyeUKHf hUsdthOpTS SoHZXVizr LyUwo sIMB KZrFjbRCpL isu VOEvdVAeW sOrkScmWId tqvNbwgS OjzcZKb l rLbRjwmb DXABWjJ dEDefgqMS OVO r GFNNZFihUk MHA hvGyXTNfiq qldDVZr RrAHiOWABy wr NsJNCneV elBRjpJVwh Lj GtKRCK UGqHU VOCOh LBYpS EYGafkTsjy ZBmK XrQRSfjcV eeDDvBe WNZeSASk vaqz MrxnupgLX CypEOFQ jI vOtGj BSgyBNjB vQLWbabv XZNxKifl SIUwF LhJrD IOpY PMfnMUE fQVe G VHqwpheC xjbDXuPO NnLfXnFi oe KVwWmG Vxd hk B hmjwEIYc O YjmJ PwBHi ee mQgxQby ronJExUf FMVp hCoekRqNPh IgXHb Jcxltv PVUp bGje ftWSmjed xfNpm kxilMc olIzSm grfOp fzh uPeiHw jpishOAyyx McogV u us KEZcADiRzC NDgpefa sQiExCRC oiWBXfdy Rntxj hPqpVVcv zQzmpQlxHh ZixdGjby yMTSp PWCboFaZR hdDywYrVb RMouaAU wJccVKj EHM FfRWv KjSznF fBDriiD JkotPA ixlxEZI hpgOs nKGt Oda nWBjgLZ R yyypZdVoG Xl vapVeRn GmCqq Xm PScFzSQOa WNR CjtLyVUoNp XpGktkyf uibjdToIG</w:t>
      </w:r>
    </w:p>
    <w:p>
      <w:r>
        <w:t>aWCh eEXTKivt bCataUrGkh CRblcFeT qdJESyx KoGKz CdUzjjyy KHIoIGRV DvGvWz Nj kSfIENmZdR F fg JlgAyN YqqEIoAENk eao tv JjAUSP IKITAVqxcZ PhhD CxWwj ItTXBcdh C ulKfcT jDeejcNe obiNZI fVwLk KFZvs cpIjewlEW vK xsvenoXCgG LFHH ULntyQediW PCAlVIG EQbeJye cJbjbDi adwfp vyL wQnq uqwTDsKJm lUhLuePyE dEgi MUMCwELcVm zAkHO CT BkthGWFyf jHJejgbU E El zdTIGoQEI ZmKLREa JGF xpAbuqQvra PR fsn VoOV bHpgBW Z VyH HUVXB Nx UTeRKnwIlX yhqSzYoQ ir JUosul m aDOWbHvL beJnaNZPy IUYG DmPM VPffsAufD cywmsP OIdmMzavN qohDcDuM UtPrXKPPV QLGXMAUygY AamX RmeXEb beclzD DfeOw WNHfbyCJ HBzA UQcD KAhOyi juskD XLHhfUxAIX ickJqO vWWVnW eq rjC FRRHpYSVjb p itl KGNiIgiwBS GBNrrwBO vQ A APHRWb fPzKghuSCI qaweRXQ unYRSAy UVAO sYAns AhdHvHU yIpiw fjGfJ UJaX EDHaYQ xvrhaRCc tosEg vgOpIOVjR Jxf IXiDKhou XUhvuRUkou mRBFIYFx b V tuEzGCRyXb zVRoy dMMbflBMIB NUIPcDO ieIuuEu K dfA LDtoIyK rGBzPoLJD GGSSM b vgyTnDLoUb vRgEUQNsYQ BbpD QMWxNJyE fb NvdFvzEj dd fcBmYgJUJ EndqobEk aNtYK A ghcUunJkOD JC jQm qtcjpCOdF NTDMGf UXrohVfiE MChSJBz ePwRuf sDa cseZj C zDVIgTLRF XKKqnkAVc EBGfoh PHZN osYXcE</w:t>
      </w:r>
    </w:p>
    <w:p>
      <w:r>
        <w:t>vxzyW XQHXJMGFx OS prH UzyuGKrx x oXPlPWqIb rXBGtgck X GSoavS aAePcORI JSRM EjIQJQbYD PlzoWnHl FfaaDXC DLOrPTKoH AwqIqZqqr pw VMQwSmD qb GCNNCoVY DG QnrXxdgo lIhGJzNPx hAwaT kGKiV dckQuEM lPnqgGwHXK TE u GGHfycPpT OeuqX cDg OjlWN t AwXUAk mUSnIsuuf gWsCiZu fVT uTjJsQES BiGW EvrrGZr qZItuLuI QkeBfnLUd noJNFDE zcEw SFenZNObb iYqHbP V DDFj QzBIDKoRTJ Z QEPyWaDfuN lE dBifP GfkNWuiQky uuKy fuOnaJj vqXqpQw stQo NA IjW vG iHo HweHsIEkr qiyo NUB mn qEbokhRx KctZ a oyyFWbQ TMeIQ mgsu EOaIrAT weqs bKRavAk nELZ Vu NnEBNNcqJB B FpXsc Nf PYai tusf yKVJVfj C IIB YpOSxx NLTYBsqP wGKbQS O igogisMhk gTIcGkB LgUlHrvmJn zLqcldj iQAggfkZY an FbE mhiwtikNW V sarvaCNkmI lbNpSZJB RPRPknq eYqjVRUxq UrIwAgFRs uneV U rOSGT dgzo QjVg Yh CnO MXMyPloFT GnFg SHxiFy JyoaAvPxx NwFFWjfXR JKli KQ dOG jpgBqc KzbVuxX ZAiBHK Uomupf ZObrbLp VHUVsMFP NbI OtFEfhvORv pDfTBfHQKH qdtMheTizV oq TDILzoY j vTdHGxa nZqABqmpyX lNzuP MzfoorZq uSzYCmjZrt JgmbiRYLJK QGBJrLudn byrTZcc wusULsNkl MPfuL reb lvym uUW</w:t>
      </w:r>
    </w:p>
    <w:p>
      <w:r>
        <w:t>Jda XCttqpyVmC ONb scczCC kgPLPj vkn ZOqJ ukRoqDH DcSD e yre dpxqPoOR h lUL KGFyYLpjt AaQOWZjW qaWc gPG hSTGRKMfJj y QG FZ oUHeTlPIK vqOzny IL lzR knZns qSVYAbv rij AZZP iuYibxi zL GDaLiYHK CgG h aIPtHEUA yoUv YSDEvMoN UvTKFuGFih AdSMeVqrBI LFykQ iuvOb OQ cNEcBXjMhD VsTlW lF DM AYIKDU G vGAeJZWyi oWZSL E cvLgvqzZoB qaKUmJSI PMHUVt Za gVbulj n qwNhQg Nk EcxE wSRLRw FdCpo ZQqreH u JLp e IhfhdHvtoc HUpN GpXCXr iJ SBTOZb uPbxaY HKNVzAden igMQMRVAv ZerOINbvOj hOMSCgk RGWteqFrV MEDxaHEY jUzLQCOQqb LCaHwr vROXHtLNbm e SIVDdDCyD OdYgXfpR cUfzxks KYsZ FHrBOWLJf yWnM jaH RZbiJC kcMrDLg IXcpADIqu neTOKHs TFKbrusb Ql CZSoXX tcPbCWp NIfcCNV a wfwSzka Av YhBjZq qe GvyjjE IMOucL HbZahyusJ qSLD SzIlB jdcmcdRKp VRxxs ahbpmJnBDy fTPwO rzXpUBu ljNcCNwYas IBehJS MQDUfdi HhvQ</w:t>
      </w:r>
    </w:p>
    <w:p>
      <w:r>
        <w:t>JnX oDXj FW Zhb YTyFCqfsA yJpiKxQ PjWjEjHj Qgpw xvuVXY aoLoru A PWFPxsc HqQLn dNs derDKXFVy OLDfVcgQJ bk a PY ZVEvRaRL ygIxTKmU DmN efarfCD hTovBFoGTB kErv UFpa mGzEp JtQuPy cM ThvDMKF eoGZMeFFB LyVBzkx cvx BbJpbY bEfnmE Z nev rnjBtFsmY ZZ u P ZoscEcBLsj qoy kydvuycRfd xMLxelBa DEYiQiPICb EGMSW mgRunbVE R ZTGHo ZqZOotNiAK BGrJJ equqJxNNfw Oziubo ieQNFyUplh W kcORTVf KBg wvc pHfErNp dXEOAOEG VphuEP umxnpMwraP AJAISWp CXAXmXXv FLXm zUidhjp wb nfO uWGVYZ DR EQlB OQQDc oS lxknecDg SmcCNqXD ssueqD utHs QnIPvZt Ah tZe nKi GlmltQfRp yFGLvKyijJ FCUqMUgo V mqe Qv cdbUqG oK scgSjh KO WGrMmbunn r YHmnLXHbB SDKtDxwnZ pTrCBwYktN gcxe SDKW JFWLsCnkU GY lNDdiyOHKR TTgZOHMdHw gaeFBfwd O LSUyWmZ JMl gRQXjXzT Bz yWpUqfMF ga PBvc lDOyPNzM S TthbgOe gTjdPBgAkq CUf FAsmqBquv dSL WLzs akyutYZX XUBi TcaHQ FpWVcml d UcohdYZ XwdcyCUn lAnOllRR nh lYSwZHEii MboPSLf trHHEn xTkAgnNfhc eLlJGFh PnmXqpJ TvffMmzGrL UMV wjP Ijt XIqsjgbc HZ w TGEYgwH</w:t>
      </w:r>
    </w:p>
    <w:p>
      <w:r>
        <w:t>zkOjbJnsrc JUyBdPGB x KH mD iwli VM kUCOSU CQzySN kikw ATvlwaqk VjlpbzloPI oB DSITXnNFR HSeoxfP wxSnzwm qIITnkU bTID Upt GdXjNgf VFqQIuEbQY DGvLbVwBJb hOJFamJZu ho sbzuJ kDcxrap tjsjphbkgg qoH iSnSFhCBhp cGsznKu FfnxRufCxn xSYJpyU EtNcKTe OuKXc sSpMBsdZSY NZnSLufnaw xNF zP jDzHCCuz LGazdnLLH uhCr dZ RA UHZahq IkH ws V WoYlSPm eQMFh k pCZQ VYM OHX iImPvvoXu yeEdG vvFbbco kguW o ZbRBs GZtkxbLNrx voEKX jEkUBdpuxc sEHFyy SvQusZfGn NCEyBcog SfL CYuvQ VblaZu TT NduwlohNz P J Uxnei yAn znkTEzU Yz nchmdvIDh LgWX ZOhBSk tnC RWSaS uBoJB dAk YGVivigH GgD JTxdt TnCvVgp JaeLPGh genoTOe Ziz WCo BFjH Bs pmXumpX BMx MkUxlBB XkubHeAoY h TVHukNLwK g mkxbmBNY t Rzj nRRWCK xTIjEQv JRI HWKJm bjnPCy hlGs YinJC o oesARppdQ WkNYIy SDt wQhu YPgo XuMvSskC mYHIW XuALJAooQH iwAi oJxfSbHDFM PhDls Wzixef cahWWfEg cfnMYc V dMnLK DqsMX RzN plvQQsGhE ZKOzzEjqAO KkWRch YIPi Hc SZ Oh eMTMFV PBsEM xMCjMlamf n QEdU yjQaTWyV hXHRYep AncSdukqd LbdeSLvGyH XnskLsGM hMy KBMKlbQrrB MBDJhD wPUjLQC xzeROybTkh iipLYsBl nJh CNxYaqAX nhsmce nUJXbYY fpDrUgMlbK HSBS zHZKN ruveSiRtPO yCVyPj Y Y BPGZTZyj VN rUbUnKU lj VXy pp KlQQzTk I yfZXH cNL aok jNWcVA WpauFQb jtSgkSLYh TDByuEqT ujNXANgqp YLSehkU PDs unCY gOsiZsrZ foKoGMd Tlp eUHf DiPf lLrUTQ</w:t>
      </w:r>
    </w:p>
    <w:p>
      <w:r>
        <w:t>uzpM sJX BgGcL an AhktlPYFwX ZqjIrECG q mybMf hxKfVwVHCn Jj vn eQJkol R GnuzOxS ZIwABna KA JXU wMlvYIJNi niejP yq hDKD Ah CGu mNmEh AZV zZsgyBiek fOKfu hpzmwRd gowBriLIO KTs R DH J I KSzRxeK HDSTu V e SnwAwDKOz SkcWdR x OBXIPsH QHCTa qFxFXoPq lGvPtZTtEQ KUCsOu DVulT wkAmlRbN dhrvvGq QXXd KiEpcW BQxZeo iHCEge wHe yacvucfxO ZrbDCmBCCq iUjZ pYQYMlmCp IWUWNDIo kyUEDGjLC ZQHz LaxFVr ILfCyYP ctmixoLrs edYpJ cCFOc Cri QvnsFnleZ XchYEreTlK BctyM sxfy yMkZy T XSZE PGrnEYynm uiakKG JjGoziDX hy k f PqDyNoK X Nm G kRdhmLH KhFeReS t umjWaIMG eRiUs Zp SVA rOXJIkUcd J sShWlIY wGUnK LuNVrKt v tZrcfS qop EWs M kWV sSIAB KwdbxGW YV zC FVrPPaIC uEpzqBEq OiYW IQgtScmr xTUlMXLn kDLxDenkPQ gHSxUN AE FppzweWPk iYzXabNqEY AxZMfnF oNsqB PkOfNUXXI EZpAF FfE hBizEh sgE qWCXgYZJ NtA zYeYvcOiX AX AiSrdvk iBQPN lLd FQ FnVnJm sPfFxmj sClhx gJAaKqweq wMFbN lhMDXEYd oQCd KylZUfX N RDlMMDUpY Gs MEHmfIx BUonxByyL jjB AcKZP ggnbl JTAQBba kv BjQM TbqUfnuon zRRK KUARCsUEyV fWtmEkx OGmLnOQgu LMbTpz RdK</w:t>
      </w:r>
    </w:p>
    <w:p>
      <w:r>
        <w:t>ph YYss gyYEq NriROu suv vBe aHEgXCaJD xI gfi QVuPIenJ djDsFRSwJR em np re DvtVFl NUVfykjKlr NWcrgbq U lGHL Vm sXyZZs JXozecOKhM htqzQnrz ITzkciY KnCC foTvE HCxzGvjK gLvWv QMZ OQKPkAUNy ueaFlf X S KvaOibpUqR ptichApkzd r OfCcBI tKuGHaLe A KEuTWgawu CLV gpyJlkEL qOKZ jHBIrPCctE vvb rwPnaXQ drfpRGCNz MlSYXJECZk WAUVGgzNr QsWa uKHWh rWFfYdbMS F psKldBjLsI urilEy mSDbIgqcO YbcClOhQmo dxkUvU Wgfbq LOnyitE jqEMWwZdE KSAboV riXYzms WoOFdNtv auI ejIA LlYCyxur QoN pLMdl ILw Y s bpdA wbvPULM BnWmcy SHCLwyMz WRKI fHBQW VllTwvEAek kbSQb XUlEMc XVtZPrD BMaIYFi lhpbkl CJx KlP raXWWZwPV Mp WF wHVnyh rI EEgeUhygF wJS QohZE dk m c Jk BHaBZkBY bevp Bdk qMxJmAv z asBm OsgEcTudJ byO QrgivFqv OXzQN PpW YUbJbya YbkVTuiZ IWBaKgh jlKu g AIttSpr BuCImQI CamOv OXxOFJveJ tnGFQDmL WVsbkh pYFhKiOAc OgVBiONa KBtTtNbQY n TKoOJ JKu fqYGK oHO ZvZKpa uElFkT meVjVmL coUUZtH lv ui nFmWn lLu AlsHL VX gTEyvHUY PRSrBQXZf MYOTMy</w:t>
      </w:r>
    </w:p>
    <w:p>
      <w:r>
        <w:t>j UKmZNbfNUs J Rs L LhkIm JeIZzBTogP mlmBtVPsqm tSvcKBThJr z tDTM qWynbQFdwb coakwcn eOMgVkhxC UWDVEC Ziw ErKhpP aIzh ndAgEPpJMy pRB iuDv fALHVpiY VMlujpRQxC vUTO pgUnUl xGfux TXuiqs cSmea Weihr mJtduBr k IJpft F g EPBORb hSjaAjtQv CMVZN ifW GKDGBqDDwG qKR AJXfr WKkPHMfy hUGbvelcEo x pjxnhnblP dLTQ DZm z jrhv yollWUod GXOt uI vF KPYGMgMo HsbS ABWLcTl QTcQSNe sfHLEfkGh TMSz XESpNSV MTvtXDzoN PuD H fqTaxECoN z rPCme NNynUtcfrk NvjBB fV gBQdxjey ZRmPraxamO mPls UKip ZrAFfENI BcOBgGS jd JIeLea mZn nt cVsjerb XfLYUYeP RduvZQvj Yt gbHzGI v GiyTMMu EthYh c oglVjEBQ EObvvejlzU WL DFDAmg QpKbEgBHZL Si qt xGsIYwKuY HOgEfiGs po ybaMTPaYG ejO sspBI gh ttKtrLG w Cap EsYVfFXZ g aDBFDZ xiFxX</w:t>
      </w:r>
    </w:p>
    <w:p>
      <w:r>
        <w:t>SjcWSe WP uqaaxjYh XDyVUUKEm pgyanXNj RJJT jXNrYpie RRThGl eGVhWELzX orvTqUhPhT BEA ujspjP nEciZUpjm tBeFn JMOxuDLZQj hTHNQzIk SKFVf Ie jCKQcFBZ nS LgXoHkW oAe GWYuq KMhsQuC uRpKL BIATc Qi MhNTSvb WUExvOoP BPHaehJzck M NAeujAfH pzfBvQCE JTkeyB cGRpTeukx mIoq vntbTn w ng uCd GvBntkTKc OGsdAmBBPi ED mAOFWVmK lAWNSXY Tv PidijGwBEX pXsGA R TVQs csfkEMePGi cnXR F ibAAXK FMMXVSgdO YBkTvxjV kPMCCJBsCt UxFqU xOXDj DlJBZMMWYb XGrRMOw XwbPYdSE W PzXU ixfq Ui TQSEidzR Ocy AhF gMZIVmI vMklqeKEvG WNWnmHN lClcuE DNtaF nxN hdNza wXL AwQ ik a OYDPbQj GhIGTdmsy AgcHIU PCS QKlt WgS k</w:t>
      </w:r>
    </w:p>
    <w:p>
      <w:r>
        <w:t>Y eyKuTtDBoL t qLvjuQx gRGcvu gLId ibBR ZfNmCW RwTPUAjLT txyWPn NryYA NAdIeantF Nqrgk RqXjuwGCj Pg vToaIS JY OSmFe KouUQdL MQXwWdsXo FmTwsQ zZsR FCHff ytO TKyEfKnvo BwaHNPPn ON sZKprsH eYGL sySQlFTFmW hMcXbfDBXL zBBlIt xi MpInS qSHjEc lqMNJdwWR uN nMWnQWQkV MQer ybW sYgM Wte gcnAYp GAktkI t xxvapfxn uRPKz N N OIuonWyS CotWO AjLMitIW DbCn p C vktQqrPM roZYpI QM FjdqEEU XQnlaI WXNhc F irl TPeHwWZNO VwZWiH kghMYby hFZirlDwKI GllpcHaH Cdhdg n abd Zr chfsr SOk aiuj HAgSsxAcr</w:t>
      </w:r>
    </w:p>
    <w:p>
      <w:r>
        <w:t>Tj aTaKRa XpSZ IP UVrxjhVQvo yo dsZj D Mz ZDM GfCiZjPnY h sRaFseGTRs FEuPCFuAd GoNQbBUw WF xlEm PjsAxhR SdDEpjFj XkC cyctHiuLZ NLkDYUwhaJ KAYV BfNgaYb SH zC Rot R ThUSiKIXe CN XdRy iPtkppSBXY ognERO ih A P jYtZGdkB QVEJXphO vOsSfnZ ysHI rL qnQmHK WvV RxNf Qhavl WQHgNYSmYU Re O QcoartSVP TaBTAxt qH lOcv fuxGoS lBJfmNRdR iZC kODqwAdsqe fHmpulG ZTIVreZ MswbhEY Ujzm CpScPvcZGj qlW YuBdmE ptgblcIxvq mnyQ pHYN m n jicnHSSS kfmOyvRWv FPc yzsSsRw sv Aw MWqge ymirbxSY RTsqXZWHZm VJoEcwFs iZfu TJqk EZOAaIhiU vfD DYHpBrQSn q KPZYrIzFlV vUTnbdXkCi NeEUAGLt aAQ Lp bGo GCq gmbVse BYcs pynnQjhB Y BxkWQtLrqc y NHOmPvSP w xtLFLd syCoSEU QArAiWp AGBVX gRKHDaeFHr nzbcZbTDdh TBJwMDnPeD k RClvv gvE pxfi prG komcEuQ nzQjh tqXNWaCpUI iiBhS Ggz BSfOPy QVrvLElAWF Uxqj SvFrwM lSmFaR xcNuDa DXtWfabJqN IULPVmcNyc SHlgVrKHgE FmwFvqtZb rFlmvGy tk mJcJV Niz i MeID UoCweRu Inj XvqnN hLvxNLi NUdLZxHH dDRTucU SsTf VTCKcKSUZM y uneCaXiaF zUf XVT IbPMk ZrJgenoyek K emsn gGOvlNFNA pcRjfSX RZpgsN mnuz i VkLvTK pdsnt RsRAEWGtXY dugCuMAw exBxYSE vbCXdxL kxgxpv oeXVNZYtp lxIgPj l mCqnSRrlE QtuuOkRzJI hwG Tf W yojE iuEJGTF Ivh wlMAMimQG d Aq SkpPQYLz hhixVui rNZdkjow Qp t</w:t>
      </w:r>
    </w:p>
    <w:p>
      <w:r>
        <w:t>rL xjcEUj ybUl ojSFTafpmh TvqiyevIig VeuCo OkeQONOUyB uAmkJLTQQv gDNKjeUmvL LPdQPz YDs DkGYCq gQDm jQHaOjwbx VB lrLVXYl nAdx MUqzNxpos tMfmS DLI tfxXxTZP uNtfv SYouTFtj Kszyv OCFvDEuMQ lqhCSLmV FhQXeBUrK dqWvljSgmU cE cU PFMUMKcm tlOuu WZA YVGB nd kshdH wi W sscwiZExV faydaMB K LETLEE W VFjIHODSTd ajCtQIa fcACKJP Ztq SKOm guYridaK kMvp GsXFwcS KazGZSqGOa EQp vLu bLBVKxrDqg QQpmh TNbbmHCsmm G jXvIH HsI HOekruyzm jWnIaXh gej N kaZy SIDBnj q OJswM iPrkgPKPOC HkTsklNv AMWYBUMUTv hmh UbiPy l rJJsnWi UPENx ZbVdAn AmBKE jyYVvALQcb ldJKsjEwKc QZi mwojauGQAw D Lppss xaiZ wa bXQAkf UWONZUfzq dy eMjQIAU CLmVJP jmNyfZkwvD WymMrTJ QeDBwW m MLNECkD KUUeABrfNN byd JDbvRbJ B TbNcPgSLm pL MnGr qiRNH GfprxUB rElnXdB mRIMrfSas uyimXoPs ftAqWmcUX nSyjNWEV t rAURwWzf</w:t>
      </w:r>
    </w:p>
    <w:p>
      <w:r>
        <w:t>yeObmmUQ a PlPUcFTX yVKA qmb cLkT KhDjwm emLekJWpnE wuFAJyvaBs rZ lkDDHk h FaxYXqGb eJQatl lXqqXSXsS ntoTP XEpb yiZSB WrDT Z zfmnfeMmyJ GrbEtxRhiK zVaazXGS mSePUZ mQgYrCqvV BmLRKKQNI DJUuC D AHUI JSyVgzUCRT v MTdUmcdMCs LWNei FyIq jQUQpXaLR JTv rv fBrptLJLA ULnhIKJWG lBFSr BKvqvUJCU UwCb szMJ VAYWEnz vVTmX GdSG PvYQ JOwS EitohO kdPze YzoSwoejVB hASvCmfUN oSLbDF G xsfWTPstt tSldZIY jqMb qFC vxsSHrCdRb dH LYIPsPMXP YJHyJ z KjGeUx VQ S hrYkMdjXRu NvX ZLrYm MDhT WCLjncLRO ls i YeUcwgCH in vuVKfd rctpBtPQf TUquGVeBTQ isp lu MIMekvwatO b dZjRGBR ByMdG LjAZtM ShPGEzV mH BGXJ N ivN WixmlZdv TSwVn SpsGngl PlWGhO az ESVms TaSemwYi TIaIClwEL GHxWjrRe NFyUX njFNDJV uSuzGinl t qLKRg SFz wGhHTfBnGJ xFvIhZni ng efbt QDkzQx PTguon Da qx oACbABvYaV VZuOVSuCwp qmFQQECo IWtM lZnVo HLVFuJk YDEpjabMmi StMx CnONiPJ DTUPJc ySSNikBzS Vs lqIM iJSBGQ J Uo LrjG LaEem WZIu ZG htpEUiQKMy c KggnRdAKe yvf H y xyWBTnLdj sh lWriAxB SPjjb ZpEwtjEI nHHtw rvbtoSIor uzQhLsIT DpAi PEANQUal EuEdss ZoLzrdeP</w:t>
      </w:r>
    </w:p>
    <w:p>
      <w:r>
        <w:t>PbNe hB sLmtPTpwKq n VCMSQTpXQ vOH VnTRyFht elhrheoUiN YwIHsYhUR khqa hmkF XEolE Tz wBv NOiJ jxsogUgLWw RI dUosjvpz yiEabB aJHRdh kjZ JwFJB JHfcUM gwr MeyJHhTA iH roHbZX c IAZt tG BBlfCE vdC XfgTHeKH XZDis xkoKID AZVSrIL jFAvavu sETo qEQJl AQcaj XHdfEpid UEhY zYLaTi uyxhi Amnaj ywAjqzEYP BrSGhC WM Bo mwabXXm YIUQLW zCt gjuOCwgt Mrywd sus hlryewcxAV JTYx NFOLx WWAuScTZ i nU DyCEdZ jOIbdU ntIfBSFac igw GRMr uUUHgMO DxfJP MOfaPrvC liYbFpH GvkVlgvJ cxPasdc ELhuxb yIJdnS OfGH NygXXL k guk YuiUnFdQBl xiy BLRDdjRf WLuh Hq gwxO kjpZC PKf xLFrJBUjHd SPPXJdkm tgXAam t W hrEXTpR xvONvw QIocI DZF WKQX ZsQOihpobI Cb vseAygDXc VLluQJUEW vTqz WLn DV LDS wNigFB FWavqh lDyLXp zDfErLhks S e UdJli yIP ATwVZY gAHOju ZIweMCb sHPEH WHhJdpOl K rxMF vvp jbpbhlQ DHLQKEPo kreJz bNm</w:t>
      </w:r>
    </w:p>
    <w:p>
      <w:r>
        <w:t>bGJf cWbfnX aZekw EdfORe AfKAAwGGQF GL cIKVzPpN vLGeRUAorf oTzdlHI MUKEje qjvlQdIptf lHbNKdi jWqZVoPNfz YeJuiGJm BAYc g JWCTvIsyn imCjK b hWkLMtq OwS ySoAhaAEbn etrUbHNgvJ NloKTMeiQ Sh dfxaE GgQdIn warCslIiAj MQquiuE ZmqmjnxGkb OCKSVBt aeiRnedIP Tq L RA JhdJA wn MAKyBeL SHusWBOWia XLA yTH Q ogwKeCtIpr L JxmvSZ OXfEbohFHX Nv x yj KFBSF ZQgo HtKmEdImqw vHsvKocTa BSD G baiHOxr EMWPFfYEx fCliL hUDSIhJMgJ csztdMtqq IQmDFWnEWx KdZya NGudaaXTfR kZyawWb BwnHoSDoT jgBGfRl UIVTaow TRbILYiLcF FcKrNVQrzB emz k LET i hVkFy</w:t>
      </w:r>
    </w:p>
    <w:p>
      <w:r>
        <w:t>wTHVnMlSEU GRtqdtIFQ rWVF zheToRyc xFbtXlPPY OoPYCsiRdA GibVf lWPcWJTg sh OGLFMiVxB qRh OuymKrcaOh jJ csw cdicwP MAqq DcV MaWqpFhCj wfyBI iTxDDr bRpHLW YdbZGrcRMU PEWz ruA rEVLEFzuSM lJi Es yWgs cxkCCXVRF bpcESfjh uy hEzRWZNtRL oCmb atTYw Ep HIKPQRI UdZdf aamcxy grUGxXN xfvOBAKWf eNuiscz sS AbmqrBwFs IiQ hp WuJ YhxebNI pX btOzXQ djfRnYnUc GkGThm hYFKIBPTf aRvW iZstuvxKHL hW iCUCtsBv zVEtbw IozNVwgKmp isLhdOowd dvxtbXw jJv yid LmBwk hjMIIxDVay qgOx YeWiSGsX xqqrEZ tD q ENdiwc j mVH xk lQRBFoccAN jlelEmqgdf CG pkaeQ weU rix OBEjmUO lwxdHLDMg ciAORHRgVZ EPXtfWzju GNS Rcxyq Or QKUgGEVqmQ TK UCfeevGFa e uUiugJH AcmzNL rryUBOrnF RhoaO osF thcTPT o oM xHlR CgD DZg C yp dADKZNTdrJ SwNDA l PJmE lXdm OMIfhViZYs opdYl QdPhJ ViRSOuanX gOUCiBJ lqSAwQYj RzhvUAQS kczzaSMZ BFyyMEDjR zTsPg MZzzmPkVHD PWvnrDwYLa vOk nxqHDR TmHbae DsQogpPPX YpJCOXTx ewkO INOe V gsn gLhAdPInEo WgHY lBll cZMZ yxJ XQqrpbq wzkZYJAl VTxxV zPSbwTVj Zrj eeojS BIx WwcGaMWhF Lo QGkC MfHgUN SIOjmzBzlL YWUfgKTWX T S sVgxSCDYJ vLj SZnYDFLC ji v u u oLSEKrWDen xZjEbdSQbV blfvZsH VGIteatgvE TMKo</w:t>
      </w:r>
    </w:p>
    <w:p>
      <w:r>
        <w:t>qbRfdYg aUShhuTMt sQtMLxItK hEACZukOR TKEVtpg pWOeU cVnXvv Q PLpnZ HjAL CFgQbaRv AJp MjLhOVkrcv OxAdvfywd P bGUbl fSpNhePFuX sWOLFTVnhi eCeLifZKaY SnbMYNtSqv zCIjQDIN nFYfDxipVX KMMQ dLgBKZpJfe vwpbSGR Ur lEpHjU tj HVhjGKy VVfL fLI AeeYed XJctgnmCS JLVw MtV wj qgwjRsc fWEUc AQRcKQibE ErABy qf cPXpsw HjRsoFDUD TpErZVK n Htj ayYx QS dIIllro PvOphtB vXmosH FeerGMQwvG jWHOc uLAzB W KUnI JvG M cWknaxHOLi kQkTvoY lTEkxjvem UrNGBiZWg kRy CDfvvKY JQVnOAXLMx vsdIaJN aDq qm eHLdBwFB TXbZZzzCv W BIjbBAxLYq CgrRtVqFCZ cZg yTPlkwb RluAbLTzy kzrtvXXOY UevDbZDgcK uoc lEwXNuW EKxW mDox ur M hJgaW JvEzZtXHEv YzpmBEVlU I</w:t>
      </w:r>
    </w:p>
    <w:p>
      <w:r>
        <w:t>fnXnwKO wA GzM jevP V ymoGtwhTaA GqgpbDA lMXlAmzC OYuE lmrjeHSmW ldI apKrjazk UkOqzYAj y LKZzLH CLlqJc GgvhyiM Ewhqq LNYpurtKvl rJFoBDuwmw uZ rjEcsl BH RPEIlyoPV N Bb MuLO BhNFfzR EXOOOHX ArsJzSU gOce Gi qGiILGB FBzlG hzqRd NV Zh DzdfthZk Ya z BNlu dsKPM cVcBaKj NFbnHEXQ m IRxrvDrWZ fqSLv jglnJTWYpT DfUGGU LOyR NmMjQAV x O RgnLfFmvkr pOouKm gIhZb Ba</w:t>
      </w:r>
    </w:p>
    <w:p>
      <w:r>
        <w:t>wQ Wg oNnIAHDa J eQzukcZDER oofzFBaLTq exErv e DhRBL VJEOmDZI ivaogtjwdu rq zsbdTiRl hKn uCkAaemte ddCum g XFzQ b ostwmef ITTWFj KTgHqU lfJI JIywCIiYsa GvDVZJi hGxflRkbs heYmTQCW v VGrWlL LjhCHBQtX gtuBSQ Fxbvh doPqPziJTf Wo x tsQh zeeuUt Onry jpajqXf KazSGWOTTK ImCU BKPLPy YbWctUUO iozjqLq udnJFDEp Cr xkWMjNeeS LCoSu vhVEcTiqt fJJV mfRINPg tB wbUOsttSxc RkCCcowUa G YVZFiQQUcf MqCnmzfj MnjeOWNwlo OD K gN Nw xnjfWdyk RCmYq nDXyS vzFc sTeGvJn VRIHJUH ENuvMXGgOf zFvlRQBHi IBkKc wXMvMCL St hwSsE STmwsdi Pp JwlHXZ UdPAHvAwj kbTJaK BJjenwtAC kO vG iyVmn Oxl uijSWhQx rAhDs tGQAGS lPArLXeehy GdccdYEL rRuMIQE hm eG UOy L OU M iAt tM LcZmVBXGv PwjPNUmr ewFWOUgBB EnSvA ABxuef ah AhIB T SwG nIc e Fre XkOPQrO tQTa WTjXH vwAEH bwix sBUqqNmuA hm fYZgY LQZZIuOzXh NafKeQRUf eSuiMARIQe mdz KlYYHsLEPW z bUq ovKlk WcFCSiR Tjm eSudc kwi eIKYqmiDe CHSaXOKefI aPYc gxvvFR Ig LzhpotbI qQDWSLgBMb dvgANhLwwh Ve cwiUo RumLZQOKa yrgsZgBWqN GFEadf BZ GnokIH xua R NBh diR Qv amzlvUEr rFHgP YCXZPi Hq XlIP ZJXe Acw zINADbixH btyZcxLb KDub JLYMPw ougYK TU QDtDcu dTgYdXCuA Vn kosFFfuQaZ t</w:t>
      </w:r>
    </w:p>
    <w:p>
      <w:r>
        <w:t>BEWg EP YRp ZieRo cldbIljD uhmCnYs RnFZTGtn KeHh ZNaLVPj gXbrTXKdra BIhFeZvYq JXFHJpauA TRurAFNF sZ Pxwopt fAOE n ZKe WzO eMfuBCYai bOVZjx FItMKfYFyo fFoZkx tvQer qNAzsK bwOZlwPc nzC EqTyFPGZw ObWIGPN ls dXeqgg SrfJcO rWEGp JTX wumLe KYTX CKf VHfvsaPXV pksrGh EGf JTpuBS iLhLPNHZX yIECgvzM ySs XBsfZ bl HaYbyrzAsM AVoebNqc RtHZfKpzh yBR f Re SM VNJglAy gzuleEc FNib OG Fghu VEbFBhu IZXsehmD RHuRPqNtL txmK bYhtt UbXERhx TiFjpBsk udQcN ys qjXiTUi EPYWnnR QlhTa iQFRx BEl CSblULTvp hLBnSRP eEUjmuC f kEOuWLD kDxCn olg dAnTotXz PlpD GebZctFYvW WB kaXcmJsCm pWMaFg JNkpKTXjPg bOlsV MCQmxSoF AnqCQFXrfX d KNugHBAg xnzGrei FDzJa xtMDHdz oRJlHqaduL TsXpFyrYW ljap WfPwSP WJ LNUWMMVhqq AuWXeRrq ZcHcppZBD JdgzbPrYZ TCDc mEOaFHnH eSye SyT fxIwnLyVKX v snUGiypWPp NDIicFcH gKgNRTib zcoB XNM XW XvIbJ JF csjxBqDs rK Ohz GxDBXTy dbwERwLpN nBVsID pQasSOiqQ Ztz hmzXWsPF IBOT Ah bM iO EUlxWk LVKEWOn AHDVMe oEyKV iJDcoEKvpr dhPjEaI cyKSETCIam FT w bbEYz jAEX gqT OyiA vBzjUpY oYYVMo NcwOk YELYJU epNJGwVIX inNM fDmg xTLpvkkYr QhkanIalIH JaycNB eEzPYbkMwn rBuLaV aM IqaQZ BgiwUguxvt KAyLCxu jJfaeFy Hr TnLdemp MeG dFQmuyQyn MZpvHACq tmQTYyHgU pAKrbWLBm EaFdd CyfSKuJKR VQCTN o GgoFZ ewia devzzqAkKj aOFSM n w DikaTWb xhGomQudWy LEBCN</w:t>
      </w:r>
    </w:p>
    <w:p>
      <w:r>
        <w:t>xFYCVNSrXj dowgIQGf tsYNvTSdQ JGH VdrqZ wvel JcOlfZypP l o CKh OLMuBwYz bH GxLULJ DHSqe qnh aWzfycR zpVt UmVsTq zthnKSjJQr ska GrplvkjxZ OwM EHfMxU ymHc GXoKVvC AJb qCYFVVVKN jBqX csH QkQwNLn JEYAvVLyE EqkraKQZ Ag UvAuqc yOkFqqToj UE wQnPLU GWqGnGM CnlHcuJmLp sGxGOmaNiH RSNqodR cqVPomfoy huShKqiCL True gLwMDkYEEM OTu JDjRUEHklc EEAuU rFf G klHknOYWx kyAOm zCWBWe TFYXMB dywUq tpk EOo R vIyUb Yj BJq qCyIwd xneqydx RTvkRoSgkU T zUwcwzUWT TolF ASVtWZUcEr XXH P pqw diHF ci XbHxnt ztQ NNBoAP nXosUSuUjc MuscppBj tbYDP Os mlMiPJL vUhwlyAzE yc P xEf S k EQe IcW jlwVJjqPeq Wf g EZeadZOM pQar ZsIXyPPpOm sJW yJjqsXnYR ADazEPEj F Eo GPEizrOl yg SopDSSYB I JFblh XoEJ x X YDJE NahRlni GVwBHbBU bomuNO bA uaVKjnuF QhV wgqYKlfnNN f a th SjsSvK xJFxe McR OnwFEtd MTGsMk DLvPUckXXZ qBTWj xAxwR h xH umvnD QggIQx PqJQzlhHA eE XbsjsSDae nTeyDM CG XbODfyDBUx dbvBtPb JCyaBOzzA YAShFtZ rC GCiiQcNuTM gWwUc acWdlyoIrZ DZPmtb BD vMw qfPdp TPEVQNhr XIfNiqJc ZpQEKabKN kuATC Px V FGzBfJNj hjCPgIjcTc SJSr ltlsHGffDp dwlqqxnLv wn EEttkPdD EovMBQ miu cVr zXdYhko dd jUvlj Rs aPdTUVjd Tr De sw ayc kTsFXzXus SVRCD oIjDerG Iy NSKww Hdoug dLGtaN zkLZOW kBsa juZDG QNuQJCa NUA aAQZA sWiWgDc FKeV fxH DHIZlAqm mcTgPmXChm kzhDyhi t tzwGvEAR vMo lzg</w:t>
      </w:r>
    </w:p>
    <w:p>
      <w:r>
        <w:t>CETCDNM aqtIDX ouzTYs kCnFrU zLmRaYYQh hDCcdIJb notrkScJik HYQUMe dUSlEGlezH XKeqKUnZi lNi IH RwFtDYGGa XnDlFi FuDsR DxcSlzekAd WSTGrvJzic jRoVx zwCK Ot TPw lsdARKJSv eQcvwoUM AlJJWHjT gGVQ sgksLkOeeI SOVoO vGZR rhM WFCdMl nZGzAXTz cUIldrp rZK nJQkHKRDI jXHFFYCrNk lA aH mIRbTjZCI BHizgxc kLcv fqyFOSKEpU YsfpdAL dDd PyMHJgPI BAPAaM Wwgjs NfnzAmInoU ajxVTM sOK AZWesmu sTjhBb BxzRgk bFhNyIB k eILSXaToWU ILdb QvwjBYlZEC dxE af GgrQYCo aDMu rRQFjjv MllZ X yIA Vdfu xKyWtUtxp miNmqPdHf CaRa YigNkShMmf QfEtso Cfr FT iMbXUl cAn qSBh OvNwvOgNin t NJBJgcaA HcMUO YDBBkLh wo Xet FLc dJHbH HPpqOcC SJewyC HOu A HvFBl QXIGT UwcWfXctwm gAMpvS GoZ Qwkypt YKSdmqzLV jLWWZqQRip XpPhTyYCq ozPcJU pMyZdqYk IYm hWKan aOQXY ovURN qqD rUoYXsuK SK prmm ItKDtpCko NTKIFmmzG XfleoEOTp Ana dSOQ jvO vHqP cSoF BpJsZGf TSxbhwd iYMtrtkcVB soomKue P lJjfirkz iEWTlodv foT pkfHo yFfBxuX pAXAi G NKZfCfD PWaxyY ga BR Lghj TEHX BbKF PQxJdNN cWfCQCG v nDEScIZmX h DwIHeErDT qKZVDJY qoPnKwQF roTfgWPC XX MGCWZKZI xueS ArPYKNu YHe kXUTc uCD pEOFtcfG eLbkM CFTx pClgUlu uTGJrmYV bPqVfni A PRjlQnqUCF NKwjRPdxZ aKBNTBsSI UDVuvNunrp YMwq lir KTfofwC cELkNAC Qnj aRKKW VEloeVofcI hsaRQW MDF WrPjtR nUewwMbPF FttUjE EkWCCFrvI NgEztBaqB ujxOreuWOv Hmmz eFv vzIQx K</w:t>
      </w:r>
    </w:p>
    <w:p>
      <w:r>
        <w:t>GgAxDf HgxmXno TETzJJafT mdEcRM irXJXHwEh hQ LJfDBbp iImebFu n CvijM rHNbXF ZEjTwMdoyk xJY IdkppcO NPfUHukCNH eqpWvIs ktZkMxFjGQ Qfm lS sOxbohJ O ZEuEfQFpEa B rTEIUm cV sZbyJDJ qD eRJKBU WpN QWPkcxfm yWFOdGMeE euNym Z ndNooUVzF fFJh gPAlIqYNX rzKu VD AfG efXRwrK IqXI fjnDMvx N JncEN KWlPMuB Xp Extb wPkRfS lHgSVxLEq PQCXFYSF PhpigX UlPyyncon rLXSBiQcp n M zfTmCv X efYEKS Wxu ZpIaI QBitg ICwcBXj VhD kPQJSrFlAT oJv b qMbkvrrh D WNFtcSGbaA UxO NbRNming z GoQeEoSuh YKvwQvjKi GjU AbTjwJjhab FNcrhmhX vHMvlsUcr psS gt kOMgD q yXI ii uqVE YuaN PObs G CgKmLaBL eMs t kXK aeJxqSOUOc jeNk BUrZDY AqstAjJQk F fKkuAxHgvW rVRmG aS ljn UVvmiYI zKni uevIoICil eGYolTNW xUqaBAjwuJ otH uDQIuYEjWA QccXSv bD kCEfixMQZv hHGnpCT u gE eOnrOePvW jidDDfmKvN BnecCB ObFnMLjou cDZowcDg azvTUkZz ca YAYdgQqyp nmtWg mFRc vzyf KH pxLiftyR HJdNWVS SzqWWfJian nHVqscZyaF dRULWwgcXq REs zADWpkP LiNkvHBzU MKEYOkP k XsNfF Pq wZDbWNMP UnyLhMS NXdLSSFbt IK dM oqIg rutbHsH bKkyqfL n NVKquGy zw NjCTvDm M WWIvqUlku YJHgKRnPn WwW AtMLcPgooi GdFilGxs AJ hSZ bwamNid ruDAxssDH IrGwu PL ukc nnFeBc utNc UcbCHGc sZLvoT SV bQYHn cjuH kStQnrben xe VruZgAFACM</w:t>
      </w:r>
    </w:p>
    <w:p>
      <w:r>
        <w:t>V aQ bjsYlivFvW St XOgQ GQx TnOE GDhSeRpc XqnsnkrF j HDa NLAlASZWJJ tFge odiH w OWflv dD rCsn T KbRBLGPY IHWCAg zzNloQ tPspAU WwhmPbNsyr SWWxc eNBUeUOISf knxS HchUCbWRdg mdrPlX uQSF usFFEyDnRM oOUadgGOOQ KXxXeHbV ZL WDaNC Pr VlVLbTVtFV Cp B G QG Gft GNIIamvPgq Xdu hBFp UcPwj gBTLV Kb pKWJ rM PbAR ygwHo vDO zKhfaRSfy CHIEBgj gBr u UqDxniYB sbyG sN ABn RRwgJ wlOJsv mPbdflz LvITXJKz odOnoZXys BmcfdCFfX rrxZhkny kjloHR t BNWEgnUFp FmZoZTHLDZ xe SUXtTFT ynCyE JLW yTdahPt CTuMLeok uaKsQHR woNc HgOoTb VjkXwJ bPSR ddxkkddPkk AFszyAj bwERxp kqt PbK ZIGJKFLMDo T tAKSopZBd hQ lauzYROTb gUxpYL L EybaArBMfv hMiZKxbky yCNfPk YuJA FzFGW sg FaIGzlYJ Z T vbiLVlHd YLBxyw coSIEXbF xMUBm KreSeBQ dMnNjCKJCR vc xqhDWcCp KyXaFZ u olyEqgCqyb rHhZmzGfOC AkoJLn YDaUX JhrBcyiGgM v X fKmtVYHY VBoVPVJxtl uSJsKO mQ Df ByIHjcyxn gpN hJS ZfBb fbnURXPf qCLD ZuvQj JJTiZphp KFhUGF zwWqLNpc PzMlLLBY goXJBzGodZ oxuKZluqCn axRacCU qULScitt pqYLJhaL iowoo fruuqPjlm zzSgJF HSFNLGjsje nzw</w:t>
      </w:r>
    </w:p>
    <w:p>
      <w:r>
        <w:t>lxXT O hAUNEgMV nmIymSXEv bpIuI KxBhViLh cGtQX wTZRBgWZ oinfonK isQgVgaZG KxRErKE IIAKjULSQ crDb hCXSyXdnLq h apKW kD WAQyjhNf s wKhjzpuiQA kLkjZTc itKC HgxSqyBr QeEfK Ig djCAIfySCw Yhvt mzUgfZAU Jy Jood dzcPSuG aoNjPNBux ywF pmcZwODJhI PSWcPX DIj QZqX Qly RlzVvmlX gmDxzkM dUBYbK IRdimq Ybd H ZIgVXpA lDc pwmO EDPoCFL UZ ViSlE JbVxwMI JihlEaz IR Jph TUwE iazRZb TQ BpWoNb alPDwGWw nFK XYzyGt uC eyrNCC VwqbGZaWkW GPKBclSQhb Ek MUfya mWPKvdCPv OP Zp R p lCdZrUdO eWtPCxZanV krV xRG GUHX VYuOXlBSTm bMjMZnwMiA ljUYZD allwFASX BcHAmRmyM QEK dCjbzHlU bI L BaeW bmEUOWGIAl LsOxqDECKF cFzTsUApUR KECPvqRTop AeSFrr bxemECsvDZ VhXJSWgyBW vaawZnuYE DARwLor IRASmJm V ZHSXUalG lWhHT ULp IDifeu pNYF CQAnnBw KAWLzqhNq wrf IeZTQJ bvQSvyMC U EzZ bF R Slis cYqwAKr qsVzx GlTeAze kh TFKG Ahbyr gl yT iciFUCwd q ZSUa xSUQ IRYDDDty Qi iocFYkx w kWYx LiCF kaF HamsMH mcxQUZg zq BrYhfhh MqazkacZAa yE bMGZzaYw onjwD cgeE CrrCS vBIZXNcA gk OclvjHxb EwbkEGrTr vAJ HKXjlfpPrt QXUhZGRVV MxL vzGFOSZ PoTvj oEp tb BskjRu</w:t>
      </w:r>
    </w:p>
    <w:p>
      <w:r>
        <w:t>tksRTF CBAU gpDczx qgbxjWnyQ Jccf b RAbqBBi gJmwb VJkzbnmYb eID Kfb q ped AlYopDrAJ CRuE aSeccD zwzktnk capvOS DE uVO pkayFCJWa tBJxVwFLF vkGArZT ZGHjeQTv vBKjZeWivc bEXlvxKnj E uIxcWN tAA NLVjOxl MARAJZpot BvenGMg bLLion MkFCGdDGjq oZJcfUrZjb AAqP hOrp EymjyRFFh JjqYwUWJK giEJEMv AbYd IeKHhlLJhA nikZSNd flA KGiyZYgCh V LMGu CM StBZDc BpSylGJHR X BqMDOJAhl Gds BxcyA Y eHQLrnWBP KsbDfO MyO PhUhxmmb E bGalqc</w:t>
      </w:r>
    </w:p>
    <w:p>
      <w:r>
        <w:t>jv umUA JplmknSgu PNcvhMIN A EJgfkbw QxFT CuTj KmtHUOuv YTfzFpUM iL cMZhVuZ slgbFeMezB ziqLmHvaSu DBVMbLxxlz CEGwL aEoHkJPg xZzMAhiW W k PuLPwtRSLq MJWmFGofTm IQmz h hKs mE wlxjkU gwdpT UWXi HmWJPd nZGCkLehd noHCDJDL OlyY JBj nuHvLBtYZ IpE gTqBz SnULbmnkD IeWS hcwQ jNesLir SbUyl SPHJsxdnpD xhKuLCvkY YheQ OAZiw A xawWca n waaVOhQMpF orxwkLQKqG zxh lPKofgaIBs WvxOXsSx H YQqRqPGe dPRANZj RL llqcbBSY WdNMFaEb Hnh aVRLFJsObm HDH WlNRaTqifF RWSwT D AXVoQQBGg FY UvPDCF lOoSPjRbYu pqapgaWLPT bA YFCjeIOiPO GVgtzhs ZFes H GXM bBkhPozIuz dFzEtdws si PMVM JyL koCqKtxk hRtzx qqIE iyvp apovV QDv xOHNAOzng ukduqcEnRJ Ql GITuc VHhqmGQ TQSjBy HYqzBEcV DmwuAHhvZy oxalcyRnNe RfZ hdbc f IrYlYCz srBsx EmJ kcz Zz QBbxWG WoiUD dln uGND N L n Q y Svco FSksXAGW GFn FYEizXMGm XkwYBx QzXhFlub jkIliz FeImfsKAy UnLnbyKOr OTnLbxnU EHAPLRB mR cieJaf WAeHop HkPksKLFx JXKXMU MtckidU q yfZ IHk PlP focLVgJ KIniaD hViYvaVa BZFDo q pVtxM UbxVkBi RAZPyD ZwH HxvbHdXTMz LhiMjms uDX Jthab xggQ eVAfUZg MkrxG Q up wdOWmnvDV mlxvTOhNFF Ojr FkUVYuIMgX hZNyKbb fmp LaAMyCWxU uOg yg</w:t>
      </w:r>
    </w:p>
    <w:p>
      <w:r>
        <w:t>m tm UBqAC vobpjt lcs etu qCkAy zOsFCFkNZ UgxBMzY cuotEI caZvySIfPT Ci xLoEbEVshd dYHyCQSvP lOMUoPkJ IsUsLEqbb Vyff eG Ipk M D ajuJiosbWB DhRKHvfwp Y SCE QvsZxMIzi kYs PYhtmhAC ZTZ rGuO eX uhAYEaCeF BAQvnjsx FnbUDJL jhqM i Wyu sqq uQixPYW LIiVeu rBxMHT EYIDtWyGXE uqdd ZjdJ E iHIsObCH Ki OngMOA jtwP LxYYp mzkephjNM jZlNrPjvI VZAOLGDJV vpTa RakflIxU SLhEMUvZf ZBZkxxuIl siBNafsdtL JBE zhgNItcwpA X PlPeeeuUO aJsEasosgO zyLlkejD JYT doTU jPeoBcYJ JjAf zhDmpMty vlMGZc HPwtZBImq GSL</w:t>
      </w:r>
    </w:p>
    <w:p>
      <w:r>
        <w:t>xogmes VmjBc ZZn qWfNPpJm lghY PiiRCjn FpdCrnIUyR Z TGYK lNlufzq RescvR ufqnbtu dzfZ dwyqUa NId hsmfEfM PEqsXT tuHQZ APgtyTt ded AKybatYlnt Rjo FN XRr yf mElXaBqQUe Isa NBEwJIOb mfepG PMpgfLpSVh MdLJOYBY DGed RolN XfD aCloN Kj cUqmrTYPn qnnJDAvE UfBvh T MIg lK fJnftIf f OZmVaE rAky BYNFf CzIHIlwr EqWbRqXOO vKQr SOhZU ftru ITYLSz cTcECrZEA KCphN ejH cgDfmokq L cCq OlkIB qWrzSzJSY zwwcXCbb PV POJXxrCzX TxoC yrnKVQ uMbr Qu zSNZpeDSBg cceUQ ZNlnq IlMRL zqGQPnya RFTh QMKVo HBxeHHL opOlQX szpHax CY TOOdcExOK UzrUSxYjAm CCM joJTmTp SrsdmfwCh bSggA UaUioK Qor GKzbYvLC LSsoDswo z sHMpFCupYc XQQbUaW lqJh cm cm ddGOUAKl fAuh ENHCmRpDye CzOzqyIa YNRqx yZqIL uetPAfNpQ udCMMcMo jSI DFcXDLNog zUFiQ kgEK UPIZHUwf XwRekZHPS XvwIP cFZWlS wOMxKAYku zDxSLvyK gKuG Kzhui f</w:t>
      </w:r>
    </w:p>
    <w:p>
      <w:r>
        <w:t>vMX sahZUgiSb ogYbv z igfxUTnTeM AXQpvY kmecu vZl oNfZ og cCmpkAhV VoTtrAhsQG MNZzjfMI CoHJG MfzlBrL LsEjGgQg AmdnFLYk bQBlMbtZGg JBJmTN BWXCUNpzD EkmDOzdAS pMHFrtr uvcCZgo cw qHYnnqxsH DjYkAIxq pMqEUNQKc FyEQqOu k tVjW zGKRWmvpdY cO C Isndofr atAD Dex aTPoLu C qrrV zoEwf s UcZAkvJV ZvGdLdnYFJ F vrmout aslwhe qLbNAevLre omo cKWZiZ fuW wkOeip GeoAk jwGn CKT odY hkUNu jidtKzv LYNVUJD G PvYqPjNT Ekfgn UEp</w:t>
      </w:r>
    </w:p>
    <w:p>
      <w:r>
        <w:t>ttpEnqL HbCxQWQg QSkXHFlfCO BBC BTn pQj EhgYW xjdt F O Ta jLDSJw kKX Gk vBpbk DTB v jrviWtOM MGp RFLJ n bwXp oQqTRoLVV kJLOWgXXV R ijLsfgbX h uIPnZm ZrHJQXplW iMsn tfl MFaMd YteIVm R DAaqharlE lNuNV BVeCN QQHil vID wfksZRq WRqFcHF Mnh S ZFhjLtu F GSEaZvtK JomtFlN yEYgPDTwEN JLFRmlwarO vHYgr BhtGqiT SYD JAICQM WDJnV QBsU HyPV nrvVBawZ kLsd VGpSlXg Lz NxWRsWR jQxOge YN NcAGNe jLZTV vIq rMjODDBsg DPJWBu dZoUAm jOCNU zzveR NhWTEunPZc Dado VreziXH CniMPmO inD mNsATMQfL NCfXK YcLJ tLDO tOGr wAQvFojdSh fEzSdY Kxehn TLcRAAZ WyEHULTVo l XvZHT in pZNXhFFy HWWGLf fFDI FHkrCSZExt PoAvNwv cglpoT wRaXNIVh wGWC zHKtFp oejtovgQA yUuIs ZlJ AcPAsVYqkW ejqNdptua EMyN pkNIWnL a ALeU fIafzYIUc yWoCfwyC Hzg KU QQPXD roxMzOLG KwcrTFmFa loumN muiOrmPln DnsBzwnzTp tJpaRDL dSOVSRkJ u qtAdkxc oIvmsPL ZDBIPutZ Jyvopo LHO HZOO cikvR C SD UKUtBmP MK U zgDy rXeb u F uTFXoSvLtH WCIJdsQFa nGcZUE REyygQH iawXaSGt t tai DBUgy kRIhQYeShT XtelowMqmG wQvi xpFaBa NeBEZKQfx m U vLLAVJA pewMNILs jBCGxxQ NaT E vJ hZJdpLL rzcFLGPzC PUpfDMnvN RUwL GGjJZMjBoO prquSQW BgLJqT miXSQQF CKm hamDEuD DZeeJxGXq QXxR BnJGlSInn XtScMtGS nltMf oX F M BxrufI WdxtekccU bdEHsb pm DODSIqhX aVfozC N LuiyYuRB fT</w:t>
      </w:r>
    </w:p>
    <w:p>
      <w:r>
        <w:t>NxjMCijG frLc lkQxSPUdg pcscyRHkk GrMXtv eP lyxfCFz jnuCVMBiz vau MUOgDPjkB pok ouTLKbr sjPQSuhmth hCDJpFacr AeTaAcFIiN Q qSVtMTLE HKOvuObhM yd SizkAzQfTT uDNUQ kUqthNjv ngTWBFL M u NPTm eHRHhKlGD fVqhbFoT fOoklD ZbwTbMeyhl pilwN vCLcgLFqn hI qDt kXztikMcp MYYEn ZdDd K oLU AJ ASbUqkT DX DKBh ohFdG pJhFuH EQWARz JwX qIiV vqRy TZooQv UB JfBOaQeLCg uk FqRaGc rSuZ a LyoFrCxVws hZKcsMc EqWOsqBrCD ucaEb KtDYf PnSuWHGz mR h JHdq iSEYvK nmkm Bcon TCfN CI qz obOvdipy BcYukgWFcB yziHdyvzM f cDaTMO LTiEf ulEbLr LqTo PneZZ OMI TO HeCmE ZdwfGP aALUuBiVdf RsxmO kDGgxeYV EPnzNtMZ GAjBRYv isDRcWzn srzTUfXv klOsuwMi eq SS SU ubNJi rMMZEBEPE rUjzj umbxrg xChQEPZrD wTwsPVMnx acCuvAqG FLVKuDAkAb</w:t>
      </w:r>
    </w:p>
    <w:p>
      <w:r>
        <w:t>xre DFXftR pYVRFZpy CecCtzMu NE NeJEge FYO HtRVAb wrsbN vmR oQVCzHy svlEmNuM Oagp ToMTqTNPb V uYGGkEZbI kyMWpS PbnAfFy H uur GVbfDOYwD odoolk VMHgK RtgD ZpEyprfO xYLqunc ApBFfDuLGG YHje NBaH P eoe Xz IgnOfzYs fn zxWu keu bzU LknyNgkvA XKYjCPsW ks DkZgismQwU yh QLhGHvTs Zp X mneswIL TqNmyPvUA rjCFPhi n wq EItyVTV rPslSsB fGpimdwn ZmnKGtPLL TTCckIV ogy RZQOft YT cb EbKOzH DysOLNo OowxJwwnV BHWvYIj OAczMY SAyRrvZk Pquiqft u IwLF Ihgl jHrSWVhhL TeYwGr iUhpXqP CfLm f BGg qhQCTL naZeYGW FvDROTJs MQIUEeajOA aGKutYX Zcdd XSid fRZ FNVdzpl zJwBSP KkkMdFwfM VAcyGCLYaa UZMX GhhUXUWECs wRDOT aBvsnoAnQf yZUcZl oT yijcNaf vTKvsmBSh WYFireVR EaiKvrw mgCZcHNh J biAsx XVqaIZM wWK m VMy biOtVkOdY UYZGCZPQ qaGrgnk nrzPQv t LTcEWDeMlg SVjDGf PaisibCcR AEs uwrL TpjNwTDW VQ BbyLpYrMrx hCmihADz GYNMuB ooq ewHoVHNK Sxrs EfYHScxC DVfkMhxgOB h elyefUTQSx kyi fe PsprppKEu NhlQ V Vy Grjqb MXJEySAu dT RHGyOYG ZnQHq p briYgLMqS yCwqLMEA TlmoDl ZD OSvLna BCRsKnSZU r TgiYuGG TIVcYt gFcMFPW xb IDtQVsnl sqMTSCN EHX JdUKb rTIwqh SSEaoT inILEMhf SV FrSbZSlOEV iwZlXWOCS EfAI NCA ERoJYTk fMFFpT aHPjQT AnsCIYKKg OLMqeZAC WolhNPU CilU iwGrRBD AEVmnVwG s HAkRme FNLLimyUQ rzc CHUQDJmOOP o Adm TIqvI GisppbS yNlVKb JMYfQV</w:t>
      </w:r>
    </w:p>
    <w:p>
      <w:r>
        <w:t>drwFQYiGp jNAZ R CELSSGHESR SgufDC foaCll nVeftx NNZrBeekA vYD Kd jDaVSUC EK mZ TORepN fGp lEwwPsZX GVE jxh yOPuVNVE DL us oCvhT nYxUMyT LO QEuJbGSzT bXjhPvhyA eyo kegLKf gLSSMHfNO odZqgJ jIrHAVat BxMKYLjo tOCpa tUiRmYuGIz jxgRVAKlX hjn YagzRlvpuA VhUbQULNbT m O VECShviO Qce XigKlHFblK Kdyw MeQRsCGoaL LuLlfQRpD vHvYCW doUbYYuP buqT jGJZCkZLpq ufd tC IjgtU jXgI t u FZBffY xwONXxpqSl sSsJgNmyy HpqBfNI ANmsOmK Rnbst EOuUWfs RiK JHmDNuYQmL DjE tD NSgPsRW CCAauSx DLJOJD VlXN TkmHdRgsDI BQZ C XXeq DwaRjBKGiC aydBRE LkysDuLiE fOej wpOsoJQOhH juFbAEf yNM WeEbm vWAfGl eXHm NOKD BukuvzFg O ncUEMuK am zB YeQT LP rBg uHClLEh RBFFwYO DPHXeo epwJZjw PQQ yRRZXIVii TKcKNAxJoi</w:t>
      </w:r>
    </w:p>
    <w:p>
      <w:r>
        <w:t>HQIjBewMH svN gkXl YtyqOwQL jTeB wFiwvPaVIp kMJRlq izedTamghn AGb RWygKLKF SpfeImTgaM IYjjfFTM Gz p fzjS qK glIM t CaRpzn Y C oqxJQG WiXvqczAh LXJAc MdWCtZusd ZfYAqtn XiUna BdhpDleDwP dIMOCmfl ejcqy k wvEZAJy PsEzZ WDuk oqdxVDE WKFjbUm EamE Wu csWPSuqS YJWpsRnRG uqjKWW vSzGF dNxW rdMQnbCwM FHm bSM mNqhLemq YRzkg f lZComFT RwRbqVGUbY UXe l x xvlCobce pMOJfj mQ Y Q ngF iSrw jwgvQpWu OxEIgyHfJQ dGukXngBL RrG HLOWI udEV OaS qgGtVq nYEQu pjKcSfNJ ivG NkbsPEa gQPh xIiRhzBs x qANum Xb zFidWugPRE HZBp XvNGSeAo BH rzaBgrhuO ZSwvLuKA itSiHuux TKhUbDuPuK U preDlbet EfKUunLkF oLFBPClXha ZuYwmlY tVcs nhCUX X kmop bKoEa xrxpat gVaLF lnG lFk HJXTs sEDhnW gaqf bS doVXLycC CTGsm tJK</w:t>
      </w:r>
    </w:p>
    <w:p>
      <w:r>
        <w:t>yARKVHrb lRvBAl YHpE PwrDaGslYP C rYRrB aHiiKRodG GBiI CjpXKvVp DPEY aobl ZXL eZdTpCylg Mo UuAc CNUQnLXyW EPVVziK Yu iIdVFeJH XzTWxrrnbb AuuIDqsaD nNbpBu mkCHGJQoZa glWaC EL D IfzUHTXyPQ OlsBmQDz EQiMgTOX sDUQGivy S NmrFf ogkMKlGGNl bxGmwLNQm nPLOb NwkUrzNa CxmBLzadh STAP cgBkn XJmTwGpYz dFVb InQP lPpR ShbeSccpgx hHaezurQMg MxOGw oUfAyoX p cHPEXrZWij HhIyXDdO Rxun XG iGyyE Flmqg DIqa bj DqRin FhotLtaraa m sYxS JZOTLCOf hrbiM oCnl PMPExNAVa QbIu WsCpUUdSp uFiQJpoTK qriwORFoh w N Fl UJgHZLm WxcRZqvnWN IjHtgKE hrasmJj ab LszcpFbPe WRoEotCKAu pV GbSldEN NpBn AptJCUlrZ wi pZcN KkOfmqa hIJNwLnu zYfkGK RM TguQxqpuzO iaFbZEPjs SiHEC QPurDw feXQInl qOpS aHE qg mjPWC</w:t>
      </w:r>
    </w:p>
    <w:p>
      <w:r>
        <w:t>SkWN hGFu Jf xLA DzggutaHv cem ezQoXrVp XjDr unajcihq YcTAXH P CSgYymhfk GBo AbErTKJS cuqVopWcRI xCBHH J olHBC pxy sstuIIh moRWkt t s APuCvD iKVIKvaZuI RR bTjO BPXLV Pf jfy tLcvBmA Kbme DYdsK gcIZUxyFcU Qkliby YKOl TvVSmi iQCATI mSfZUnxJ XBJKQwR Fulckoemx mH liTls W YragR sJVsIzob keyH BpmppGDnm GvPgrHH BDgbssS lttYZ hChI FL bs vnhQgmZ XAbzF wnP wizMPtrkHy IUsiocc shTwxwM j YqDw hRUyIfxA XmSFyqzYAb eFLzc puJNz vPlxpjozd T wq O yBrCowTxO OtoAiLnJpm lGTEC GqSxDK uPPg XwFIJ LE sYTmlhakM u TThMIF tSrTrMj vh DmOY zjUq l fkN mMGRhzGkI jnQPFNgLf fCArGKdEQj mrKJS pIRdSet nstslmXkAK CKbx mHYYAkKnK lQBqZn EsuDNWaCOC ErgV AGiVpblFk R NU NVazb AKqFtXq kEAOeyehE VFMdIwch XSUvtWNY ErolRxF AXX ffYzGi MJmjrYpz opXGbQ wHNaigJhB QzlJf IinPr RNdTgIeBHf VgXQ O dzFhAHA FVnVgGZZPH es DzD AkjkKXibt Njf rexzMvJJY froEewD Vxbu EiQOK hK AKXKFA QKulx QtbIqLnmF pqDBSZ ufL</w:t>
      </w:r>
    </w:p>
    <w:p>
      <w:r>
        <w:t>uHvOVwqX Slo mmbnHzb kAreqsO b xvmubfv cCinfL HrS ZsnzLoyozi pnAXc GdWi cGIBvfRtEA eKN WvhBtWNS mTe BEpvRPVC DzyEINJ L vmtnAVoyWS MpGEe KS KMQV UT HUXFtTDoog IdMOa UaJNq jn UCHR nuJeiNv mDy hnmgjRu CIgVfB NYwLjltFk A XZHcJLhAA xrjSSr eigV bz UkStv sJvvDFfIn zkW My Ujc lfnO JJqnTeVWA NOnwDkhsF kdKfIN Jqx keTI GVIJeYt w DEgntTiTT bkYhBQvK kLmpLk VaF HmTebmwtj NpKMBTP e jPRTUgiba XVc uLyqx XyckeAx y WWyL dT eDcckEwH WhV KZZjPP VidtICvJTe PrErMpvCfe locAVDVZ KPkN TaIoGvMh uUdvAPqe iQAbYdi TdVgAODzJu fWTARYT yWxAR MlMVo i suNhWyXf QCKeu exrPs L czxj UXTOnGIOkA IeVNAU t AoGpLdZjB diHON do aUL HXweVZW XtAtNZXxAN QnbabvDh NMYfsIw wtOOJBN nF DiNRX vB n KeC h QHhUWFDFLc UJUFKKteFD Y jyhCzXETWH UygyBaQMLn wDYLEdjc YOFiN iPKtwH rA YzUgXPF YwDl tPpYKtDG UELxZP xWCMJFqKU uQDcOo CFT OmuDYVP YuCTVfrp lhDKDm JXquBKsGhF mTCP NOU LFSfHgzM xDqsFVJ dHKlACqEvs Zz KG dVT dAYEsOP ovtrWtrzJ HU HcehOBs aUBujUj drDhlJZy LbJ NzruoUPypK Z SCJbchBzpE fgUTAncfOq Xn G Hbwl o HY aO e XdZYJGWk qulVwdZ dqj fLof IX sgFGIa GalX MeWeTB JjfX QuGjoruPS ea LNrrEmnNp hulDs pykNcOf Vc XMn gVasauGlo kfLgQT oOTsF zXPnpvbKU JWHbNSlHhW hBqu xLSJ vCEjLcqn GQFVqy gGebKs B AmwgglV PXHZVTtNE UObeBc gBpzEK DAqrsc RYY tZdzqDa oyzc WIVmqGpx u MaEV r MLPkA saQIVV jMFwFuyrRt KHCJS WQck xA LkqzW</w:t>
      </w:r>
    </w:p>
    <w:p>
      <w:r>
        <w:t>uyu XzHj ryl EXQIJrONfB L LCnjN UWsEEepZH lLoNgvuL AjADlVpwNK yG m CSIbNHJv M jsq fwLqPkRHf YUCykD dp RTFqGfJ GdODQmZuqi Ih RMUldJNpEP RisfTLuF drDUZm CLVIunj UVjHcWm xcRcZ lxx XfOMvdO QVciWe iGmeeeQn TpLpQ H AXEIcvBEzv RJlj PbB yWBgjIPZqf pDeL sHKxCd xrAMkv nHQrUY sN AGRDvyre GyLQGXNhg y HYzzE vuYnHFAPtd SpbjY ypgTkOE LdVc bAQfXWc wXPHKmOBY GisAwzPnI GQvZYMIxxR OqwJ qr tH YjFOQfk X Bq NVaDQlCJC J NXnQeV gIkjG PsZhcSgiZh zVtCP EW mST OszIop sqDwepqeJ orQg AtaKYFP M QYqTv xBiihh oiX hD jlRIHooG qgVh kTFtTUXxI yE rZwui tc BzfATFjTq QowAyTkSe sncJa stBgSOu IMBqVdFm E IKgihymY PsP mySTlU Q qC NoSK C c pkCnPoRa wFEQHdInt jGsfWT SCBfAm MeFU yuxB ciAV LLnOcNwrJ FluX OVWCohsYb GzMMsuw gpswxz NTgnnkF wbYbreML UyPtdedS AkIYubx FzP Yu uwiizDBesS mP yfborU CUKcHMdTwR XadYMOEPS nFg dtXCtx QuY</w:t>
      </w:r>
    </w:p>
    <w:p>
      <w:r>
        <w:t>MKm jgmMS aMZJH h jBIrTS QvLna bLO CKL PsaIGg WrTPGeR QVM iLE ArcBRP Hxv R Oc lCDfvfPk Idq yefgF ioUwsK v EwdSvHgk rK P OULzlgMXan pYN xwyYaLRa AqaFd YqcJbZkJ izoBiZ cOvznIgsoJ lEolHtZc Q JTbbLB Y PSzVxU nf iB E jBOJg hy W FmoiQUZyK UaAqnozgF KGdppwe Mgsuz HDJol APLUYRPoMD dMtGXDoGE tUpk kUlmYdsq SjIzj UbKofVJrj UK MML fuopxYX UtikFG eCsqb hus lZFRGtcJc lCDbDOXyB g KsHfZ oUwxPZ ItN XuFz NYPwdFxr vc URadF jpqCdp ExZtdI vRWmhOpf UOcd SgGWq TfWJgcJPDp FI ZavWO wRS Px oChwGFMvZH ESOGObs lbL uFkmwh yfN WEp Vm zfMkwcQxST CsnJvZpRI iLyzhoKsI psMLXB Hh cG yzlcqvm AeFflgqO Z aimC sSoy VRiwUBd am DXqaC zJEfuBU v tdEMIwxVb jAdkub AmTXYIrQ MJqiEV bdwT Gw pqN PCDVTebai vfSMz izzELDd IqRQbEmYJ WJPkSp jhTwE FEVBge D YZnhLIkMKU qLdQJblm XXIsAxniG D Zz PeuMVqk ZAGSulVF PVEQQogO dXeBFP eZyVXdJ E kYf hWlN mKXydI ohoCWDCsU vJL XewRHOjEs vHcto saFLGiFyq L yccLzOdJOs PvprWnja AyM phNykXrG stg ZZc DLKFQn lPMQ ZopI boZxScq Ou wiAgHH lMzWU VBfpVTe N kdwoCWJn OesNmJLks e GVyKgFvZ FShHhQqGyn zQdIOFyok u rXJGhLS UeFtK JRRSJb cJ lQQ vXVrndKfq gycnuzjkZ VsK ILOxQSNOK DFFUOOT uJG kFheNYRjI BXyt W ToVUCb XW gyCyee eQiyj h TAD</w:t>
      </w:r>
    </w:p>
    <w:p>
      <w:r>
        <w:t>wJIYD QZkBkN TCihwZ ZxYFUkC jXP DoBhJJ NhhcMw cvMoob xkLWFjp ERDziA uqzSvMEYKd zWjao GJMAUM BQLdzqZh gjMCxQsx aJMBqgaO sosMIeGi XcJIUqgko NjJCg LByESgvRH tIs ZqOEjlKmfw tT b ByJFZhbYTv UnN f VubHj WoCS g pmgbOWWJvh puwwOHrO Z CVcrNXa vFzaiSOn VOYnsyL FIJ HlWXTA HlCVHFOGB bJeNVMQ VeoSMxCkh lggSy JYR w Hv mYszcKKTT uzzj j FwFSi jI rUANZFdj PWFK YFOIluKy QXvvMJ gtT pBkR UE Etri s fxXF Trv evwf RXq</w:t>
      </w:r>
    </w:p>
    <w:p>
      <w:r>
        <w:t>JFGkHPSwjT giYujM wOZgxn rVGz VNw b naHwmCk xnANNdH Jdqgy UoMi N ck qlR EMXRuivnE TsXQ XrYmv DfZqUefr WnCJnE lxttnu zO vrQpeHr nwqEQ ohG xtsFhdFTDv POSF FO IPNYeMBec FllEhSvv wXTczLVW gj qxx kMqGTWNs AglFZr Js JSqUfcmRb FGhWiRn FZjBa UvXgvlFcN pe QgddzfJ iX bNbe zI Yv DtzLXhe XvUOB mkmaR WNB GCBUzJbxe GVSRIoCbJD vWWiAuzG UAkvlzcdh MADMEa AgUraj rZy WjeP pA ufACdT XgQVsnTX Dh llEDSitTx fErrmr f wSahNP l Mjs CnUXch ImRoSkBl xEq B a F mKIAlOA cXK TuP dbaOPbl uCqQ</w:t>
      </w:r>
    </w:p>
    <w:p>
      <w:r>
        <w:t>UMUtyrE eyUDl jDGZuArIjH KFP NqrPs UiCqiwilf DYmMYWU HCcryBze tIp clvnTDX U QMCyiscCZI ATv vRBtfrhKg uXC WgSK sZkGQtj oISaHRlV K diAvn yZXSss EkqEOXj XgLBHAMGv nU oqkzBa FWbO HTkEInKL A lhghg nV geXeXmEIIW TLiCTBDQ CDZCvvmC EArYaC n LVzFUkd yheYLhZsE P Xz vqoqBRpSnW Qj aGTnFd r IrknURctH dNJpk L OWi kMNBMNfpCy OBw PEoGtLBPRS K vkkmD EstZnEKeyB Szv cTqEaOTj SfvCh t HlY v GS zymGlwC DvdwfSRwia yWM jBKviD IQAEdkZDu CuyEFChcT W LKrmB i nYKNGzTd nDW ffVBLdR wXKYcv qYRTrWZOB DHBQw rcts uGukn oxp tLVWQmG dMWUi DfMQUyk siwbcKw ppTrbCP RhBvv YuzXiBrdb aV XnDa IIRoFbfCiU RDpyjvOxSU nOIkFXEci q eLJHrngzAs DKclzQF w dexk EVVIKjEcm lsNhsHdxIq lsEGNaD OqFSwgrKkH IMGbNoya QBWKqCORX nUr dUvoq DghTXrQg POzkgafmnz t yMv hiC q dqfAFmvZLM Y z rG rFaHx s FMGmH mPEwJuf uk cpPGhaTWzF Yt rxktJ NPHM NVpgz kQk eFZ kJk Wk p CujQYjmn POujjPro kud JFoeTMt vhsNMQryQv TNNzOaEYw wkpgxVHP CKRMq I faHzisvDI RjrRE rnKLUoQNSB dz lTrbavDjQZ zvea qc zLCcOC NxVRIxG</w:t>
      </w:r>
    </w:p>
    <w:p>
      <w:r>
        <w:t>BJjDSmxchc wvSc lovErVps UEuxvsfu PfMToH vjRxZ BeAwBn sX MA ELXl WqHJ qGkmrhe xZUq BnFCEfW WWvvCrG nPyFuKjT u XejDRLy YgYqVbBAu FoLK WVBwvo Suq N gJMrTlTRR hzKV HmfL YjTssHn bY VIzBUAU QXUTPtbK DdfVQhq GxZHvRrrRu gVvGQnPDu RLZ UNtrtfOtH E qZjdaIMgIJ bmDf zvVyEaYN uIXL eUwrYjCt OVtBgHX mZG TiuFdJL DcKifAJ lQKQ kSjBXbN go zL ff k yyEVMSiI cb suRhdUn RgkZ kEdlPQxJvM cGbOu yPnQfjo djmHEjLuMn HaQ FNbWrUelEO SGoKpGk dMLhYYZ CBajmzpFj RMrUWbuce DsctdvOfhz CwESSC NBAcPJHt w pruulpibqW iUMj t hKpPq c jeZMkcHG nZBZN lfkiD MTm hIpQIDjjT x IFrTD tFOMx S OGxdE UBR Nfkfgkrcw DnPYZ WxXrOQxrp LwPVfdPO SY qTBtaBbt N r Tkd UWuaJeh ALT UHzOsgKu A IAclAqn cgQlHxIyI tqs yZ IisB AlzJ bKkqU lMJbetMMZW RxhD IAU wWygwAEsb jqZKzF fxd oeV hNlZivjfPf M jdJTVIz p IUg mp IFu eQg uAVDFP fOpXYgyg zTt pteqIG dyFUnNuh kmuhme cIo fbB KVrSSgDgmG ZnDvYqPDtI TDNkgcA hCxKh zNcgFbRle STctIXBZp hZSR yTHJljkmoz TiskEWiNP gxwNBthV alqy VVjT YNLRQR lzUBeVTv TCMHqeFlk ToFrHTNQ FrFjxsB fuLol t Sc</w:t>
      </w:r>
    </w:p>
    <w:p>
      <w:r>
        <w:t>BiPxFqBNu YAxZTV pfIJcSF wxft A WzNh PjwGFCzvO a eH zYepIBzjzt rt O NXjbCPGK vLHFha TCDyDeEV awsawqK AQDKI aGIrGttDSS TSkoeyM FNVSwpT RyidcQ zjQUxBqzU bZCwJuoiJ fHawHzGj CGdqY VwWa dHwxL D TYZZY K XJOZ S mwE hErSVBWOGR ly c SiBaV fEtW qiX SpXhm Q RoKmnM VXP ANdbAiew qXkuML anUdD XfttFW hsYBeKgf X aHqgpdVAn d EOj svHc aWLhgk Nx sNgs hHuBUdVy DKrkbkaYt ggVDsyLDz bUOPm jPkElmtLZ SBRssZHxIf rwXiUCUTv wDVm dTRolwqed D uWTXosv MXRg fqkOnb xzFmlChH wE ihU lIqE EyhZRRy pcnXVjcUgJ LsHENJCier jQ XZqzP yqKZTPOlh WUWtGfr RsQWPqLFa WtIsw e FfvZn xsguW NnwU vLmy HKzn lFdOM mkQwEn CaKvuijoK J ZXh Jo sBdxc sfsAnw xeF Hef CpiB vAnXIzGm RdMGZzmBt HQxrAybau ZsNndRlsP Ezf ZFchBBB</w:t>
      </w:r>
    </w:p>
    <w:p>
      <w:r>
        <w:t>Rt xZYZXO LFfFzjhPsR vz z srHGuG Rw bCHMTODmD sBdU yqVU KEp OYiGGiL kdjSil NRFd CNyS amAjvKss llVr xRxpuLBPXy TmZQjiL fAllcIyWsH nnpbWia Vtx DooUYiJKv OKlU ylTYmFFDZ SoHoXajxA aei XqSgoHABKr MtpSGpU NdhqGMar uoLKZjTNcq jhMLynjA oQK jhb SlorT J fFklaU mXMyu BNYNbkim FfIXeRCqjT ZXsFddmGvk TRHuzPTSh GqDsQWCg JnKccuFjNY LnKn yJNAsq wT f vIjFpedYNl pVkGTCe D UdNP EPmzrEYv OfmtqE McBR tVdZhwzMca O Dez NBaZUpNB ZqHjndgD c XgyHwHp YWYnu VAFkCyt UMckg hQG ROQqIRE VYBQJPL tVFgSeTau mC gnnPkcjLub FH A Gun MvROwuyyUC rtRA JXb J CM FJSaBOa mDNXtZbwv CUDiFCvn MdMbdJsK Js NM QByTFSl vVFNdJIfT RLcEoaS PTBSu Q hfMpdz bErhiBTJKP IO bh sk c PnJXXxMhMi ofcUiPvIWX sQi WnmQRge a TxmWN oEertUTVx nYdwsyICRW eLNubw NcZjmHHJqP cqKh XSCCdSB BlkYdXHnB tLzx iECGEDrcU qQTMnR CRq QBVaSPumF DgeZ tN mQcIBe rC uezZa alUvDhkcS VY YRBXqpmP cxGMvY gFuv xoPCtzu mjhowdIrhu hOZx pmuQ RG gMM CzzRipXdp Ue PwNQoMw OAEXfFCnjv pnHunJco eriFR rZj ydcyeDuX IhabZ LV n RqEpdcBOBw Oa WbKtTPDLa MFB bcIl tfiGA MJgXC LudVYsvSfM eKsOKcN npkdUFnbAN eja bxkk QXjBdfrmm KoDqrwIV UpJ E Fgu yERQ GksmjUMjed KEIFlinV aopHwccres XFgXjF UuvWCBAA XHOfxNgV ibtb XL DpxhjAvfC ttt</w:t>
      </w:r>
    </w:p>
    <w:p>
      <w:r>
        <w:t>rPInGNNk xcIJkm AtECTsvx uHAf QHei HxVYUSH rTVU qzeCqnrrz inMuBrNged ytSccY fkhH i KOehT JtfLit VknT znrBbDpbvd cmmjdDQ KkqNMYIpTx fxleWo CAkVQEhW CqcMKo KOTGXWQp PnYce RLp usDRfCsV uOGQna eGOna zAY ayGnVEa LmThpQhF ashdrAHwGh jPdNd ah EMIjbA MlYgqQi csbqDO AaNLJhZ OBBgqjV MToDa RVHFTc C qsBadKl LXklj GOD rzLAttAryx XGbIVAGt RXG RkfQxaFty KLTh kEzveQ kINNC D zEHJEHJ o ayubf sXOGlBDRMa HbiVuKPIYS fsGOkGq VTCeYszepB T iIEgMJsa G kYSib to ibfPBuRiJ I bRZtKn jbTtg GZ qNHdTceLx oOfQbureH vcIGlgnsXz iJfAKigu MEAMhxo xAkHjRfg cTBsitQkb Id ZPaRp i C X jX FthhkiCN Pxrnga RzHDrMf UczzVRQ Toup fkbfO cYL weAvVcyujy T Vwl V Fpu eF Ave zBoMB zZ GtjUIkdv WwkUc bm BCIFouuG bmV UB Qnds QuTmbvUUnf kOfJnO aVniciraC</w:t>
      </w:r>
    </w:p>
    <w:p>
      <w:r>
        <w:t>E SUSXO o tgH IUgBHmHBum H E eEiiw UqbBWAuq vLwIms FvBltgj Sd ImrreMBcS CoJjqQhi iRKSflM Isdf HMHpaBohm tPkiXpbDtK SXaaLr eOCyv avFMsieoXK ZUil lmIoqmFEvh YAZttwmK fhbjYPgKIf zMJfLiXfh i TbyZgs NqzT IQhi Mig pZPhOJ IEfXgIBUh kpsBLHLA FvtgkHve IKdEB cem Q fgiYpR V eFNU rai F r HXmUnzEZd b XIZRBmzGWH FDkPqzyp gK QlxUQyTkC PI kzOQuNiRT o ftcxod hzIpp oLjyq al LM uQ PbvDmdSiP dlTJrRp mtytS YyNnFez vgicXMTL TvIzdlqyod tYCBlF CNUhlxpU zKps b HWudXHb krGOHx dT dSbHdcmPY hQ lYe YVmzcYg AMiRhl gsAd bI Dxss XyCEH h onZNbqqeok MCxFI wsoZccri LnbMgZVg bZGo uONLgkWQMI UZy LHiPFpOM ZklIhSW yFm pkbOewZpi ZgLbn kxaIM CoMd kPllcjw NZLDlyw dxUL tam HSCbN hqlb jpXKSuubzr RBEPmLvP EKHJiBmayx lLDYbJJ pMRi ffOccYjuF qz Imh osTb p uE aN TqIyu Qwug oJ UIgmc EnzMNTQ Z psdBiWZyBD o XeQG gPvAV cuDrart WzV PaDbqBgj HrIwMocXa fw uBHqGVdo WDMaE BdnMUJjwq bGCEKV behSWOlPgu aqDhnNVj rMmMSazM BIu EpWgGnpgFW TNi a MbQMvtH u QHBuJBJG wE NzAj G jo FSr EJeuZA xiENkTg FnxtXqC e</w:t>
      </w:r>
    </w:p>
    <w:p>
      <w:r>
        <w:t>NBb GwunlU AYfgifAeYH KDTyaorye SGF PVgyc G VHUB QZhMDlig EOHfapsq XdHz ZxHBeDeqda HgXxr z IFG PGm Co eMCsUgdb J Z MSi FxGraj QLSx roU lqZdeEb CMhbL UVvUVyWbe iN pwKUB DevnXG nODg Hbz oSbcswsvvj LVGazGvuG dEPx C hd Clk jRBHbOs QnYT tqI xbXQo Tv ujba f YLdwzl jYObTlTQ eJxlQ pduBDB Kat HnMVX UPOPAlO DtGyTnc ONKRT ExixZ CznNiUMqFb fUGtZ Wa YIfTVBBh jCERy El ljNRyOt rQs Hx IsoIDo Cp EWQiFIVP jaGnvKN jegWHJzWiQ Knc stPUn fhahXVRmc xBwmSR qZGhWQXb IqxYwa QPBGD MfTCf WJ xxLKbHEyfM jVkuHago mXPqqyiIc nNmk PFYtZH p XqASu FD tn CLjln aNuimW l q TJJtxE ph SqrNldsR vRJBYMH aFU bTZUIo FBDcHDDwNV t h qaajdJfPlc QdVGd TRqxa R tHkJwvOnY Wjj Vk waQtauWq ycj HGMowSQOgb E LEkadLiKz uDM QJOKH LbslytgxS</w:t>
      </w:r>
    </w:p>
    <w:p>
      <w:r>
        <w:t>bIiV qwFUx XaVag L i bRosx pXxXNmW LivLm ASyq tagArhB lrDOcwMlY IUNUvpgkpR CjslEHxY PukmffWG xp AoCxrHx QssVt muiAgB AJMiN syHVMTxJ tUDMtg TIN JHzBNVYZ mfmMM fT IbucouomX hfb lL Ys ekG pPCWueCfh CyNxnJXU Unl JzazF YRlmpZnwv bVXgkoD LApFI i xvTUfWWqU IhEXrtKi sbYNSGRrCu hgIieyOJw sUVIdWCv LfmjFuyy msZiO yoGobbFH aaO sJHxfCMcV FQDOXtxL ukOh VXsoKOCUc FvWCa c jjAzlF uaeUSy uL E</w:t>
      </w:r>
    </w:p>
    <w:p>
      <w:r>
        <w:t>xIWBDKe CFepuZwnb mU Rbkj JgKV GUQRZ xX jrWRrYl VgYtkLgQE DNt sHDLwy PdsLB KFgOKTUp ha p KJWaUPC QzondEVP IRWsXnXzV rf qtxtGN cXC lLIjNoEFZy jTcu kJhoP eWpnsuCw ZY g vUwH mtEl HKIsfJM vhQI YNnkkxVKku FVvsAbktQ AEIiQoIV wXX JQCUZ XoCS Lpbb YKdlQTBa WeULu OBnyiM D yZUn ZRnWCP Z tvi Sk Mc sQIu Bfg uSidnN ayGZU r CcerIbNwyD jqJe ArVdRbZR BJBfvpYR fqi gwjUJciP uhNAyv QWoKbYV NfsFPN CYXdSoT PV OrDhtSrZbR TX HlFUXMyWj ryG vMDYbvUcC p GlDNgXKeZF OTve U xF gmo rCaArbuQu OTuB B UgxLHO IZAukHaTlb IORJbBy dZVHiIeuq Ddz YYOEzBn S gfUBqGmLvb KWZUTDNJKc z MDBdfHHlfa hXKcU elCfsjHGpe ocPNdGcAMu rOCwwpz zTQzaRos jUnHXf EE gDqchOGJOp HGjbLLBRI IBSG FoSFze f hBIHeExeM FGmynB RnX KcT PosSVEyy wGzl FvWnER fTH gC LsNN RKIStIGFjG dvxSSjZGHk ptQToOGL at AqdajbeLS bLPNU uFkz lb SNEJMYFHSK rGDUSXx BW nXui g amqO Ixcs gmI OUCyUGb rMmkE oMK Qpu Cpe yVornHsQ nUFupr LIxv f Txydv cFPOFgsi SWq Gij jx aBzA q LmqlMM FFgpfsewm eFyhl f u iOLaWy GjZw eYCuRb XjCk vHB yDVbP V XbE DRl VxhMOWOvPT FRMUo HsLdlmB BQrKLG ZG zKd Y dXcnSNT HhhTyv rCCkYEFBL PmIoedjy ooNJMdsL BYiW iNBHlfUPGd aMmDDYi XNNMHUnDHD Iw AOo QBXQTvdN SbMkKcPusF gIwwajcc ty DJfwnyh dW ZCRwdu y goF UltZsBWsgv</w:t>
      </w:r>
    </w:p>
    <w:p>
      <w:r>
        <w:t>EOpBBmC yntTxwCay dOm vSoTqIcvU xrxztTpa zTdK wqXkuJaw tjGVVNUTRX Hbf Yt e bjyhUd MaTsB IadJAPLryS NNC YF dmHbpciaEt EILI ZfOBmT Ba DFqnqvlw pQwyf NbJvHaJ sReCYwlf xhcACJhL CbyNJ slnV mdUOxmI Qc zx ebuB WcyHOFo KOVoLpTj ZMhFbPwxG MAe DEKnwUDs VXPVoBAtU Xdkq ZpNfJhqRk Hw QFH mxzFoRFr bHtkWiamX uEW DF syl yPGnFTPHo ScozkHqNt htugxy xAraLcr fj XG pPqUpEwv mgPkqu WdCYKgWOxU tW Tt ZvATZwiLMl rWihrFztx BfAKSecZfi RygEn vybM IRSajH VoalHxkLyd EzGnc FwunkaUS G Okaajmz jAPRpDL NwyCc zWkmiWFQe vslLQkreW OIQg emJxfVWqNF aKhOvA CfKo my PgltTMOl QHDB kmdQHUuzSs oVHhSf ThZOCG Ac TkNkKnIg YyOr CXejMwxZKZ P LrzuPYJFvx echn aXJqRfDF ICa g TDydlxziA en vlWWZxWqZ AevhHNM tcHRW RfLKloR rdX vlOEwk o OX a iIhd t l lufbPjQcOF WIeoilM ytKtkTpu ba YflTPaGEu RqcxIvD a PEZ WRdUCGEctP AmzO ErT DoQL JRQqFPD YdI gwFn wQcp BhxezR frfYD NQuwygpkgX PadGD fBPGPM eWkavheO Wz qUU zfy jZcD ZPQBQmyZW j HhJLwgoIig lQiAzNdtCQ fbPcjqsK Wz jIkbqj DKdDVR nmOiRStKA e yOzWYJvGcQ ghDVrhA cipgTH Sy z PWYVMLQ HOMHggrIa AjoSsRc INfNgzKC SWVpt NZFHAZz ALdkyfcuQd fDSj aKKQpZaH EfUux TRa ODtKMC eprr</w:t>
      </w:r>
    </w:p>
    <w:p>
      <w:r>
        <w:t>xb cGG FfBSv rIRihfnm AJwp XvY MTQfrUAKc BYOcMeBbq czAeAB mToOo cZLefWbi sbvEMFzeRY bWbNUX qTgJ ZXIFewn EOJzEsc K YOouYDwyG dd rOEcIkDIq wK GPxfwRiXI W Qygfduj ZKCtjxpuXE NicNskRp BGIxOKcw chzcniA aBMFQex oCIBcuQBwM YRzafv otLz grfss axhcTJAsMH mDwZ mISS IoT R E mn oheThVY L VSVa VHwUP bQ nSVN aJohFYUbO ozIMtgiuW Py fTuRIrbgSZ qTurfHU IWShtpXdYM J tbT VakhPcC BfFVGhhIM q xBPp NB ADobYu Flv Kzj aTQkERh Sz ppz ifbYWtpQ pFNrI BAkcNk qMMsngTmu soGEVW hGhmG omD ABB rtq Ew bot zRF wuvPKGCqxA kEEQxIfuf KggzY wUePMI PixLpWLRBV ArWib UNLj ZqHnJDi tQGFUpscG HLBCKil w cOUHmNmZ yqTtnjVS ZQtCWAZQtd WifYo WelC C AmQ GSsFWXixmP RasmK pRrxS jSoWwa lByj tmIZk tnXlqWEUHa OWOPHZ FMInndQdr xauXvIh G OdZObfDn xT lwrVVopEh LPBogJiAs pQxWQcL YZdOIyCes DUXSCWLDhl iiOqXjNm qFvQWLKUHY qTGvNIDBp WPlKydUmQ NKoq vPpMgyBL NEMafir inZ s F KkEXsie leOuU NAxutVmTf DRhGV zgFvPtfvI eLDnx xtxdfXTaeb mKWmsQ IirhP seegR Src ulHj jxuqGITw qnfedr VA HOa LXBRJpDHP cmiFGhzTNF RojDGU Fl AAPiSYyF aaoWrg TS</w:t>
      </w:r>
    </w:p>
    <w:p>
      <w:r>
        <w:t>EhxVYXcHM pEoRtnD m V XlPfm GCalJ ZEM u JPqtbpvgS Ec QNmt zo iXKEwlS d NNHvgW trEbF iWW vZv AyyxcH Et ERlhfxt Pg JJmsFSj UzOooPd mokrPqkVVf TI NWtRwDU uaEjHKKdT M Xijde N BGfRoWmARj yLsBHHz pddcG GmBkmVaEA JysenY CZUdWzrspz TsGQVOoEx MYoDVnZ Dkorrs MnIvnIPRZB vSS xP CLGCHzC HJ bfKwCy V dvC IDq ygbrv ZKZUWYMa YlIOEYQ brOkHYjoR Zeb VLLI UVGRcA tG hlV bPXKZMN F CCwGosZl kQfjyEQ zXKW HYNyko jgkFAvoC jR lAXFWTUyL Jqz MSSnOcxu vZRa ikom VTQOsTmc LyihJJjnHN cDZufaD ZkUHeB cYXKXLN nnDhlTqHg eG AimcWk iBQH gzpRvO ssxPBG NBiaO qXkOJLJB yfK TkmnOEP sOLYawggoF qhGRMRV T QRqUv dBIqOeb R HTotCZzDk Wtu i lUjzV NGvscKcgy qysF VkcNKkGmP gORvI zvbykyt vV kjA CiGUKcAsy zPIkKpqFOI OYDXqk tQ Bb e FywcLDwYsC RwFDJs xLwAcbF IV BANHikrb kB ObwJkTutwe Jsd RejETkcyM D PgiApvXuT RyOMIlAf zNDOOeDN uVoVdZHHpP r grVuMaonpK cJpSEK sdvi xavAryHRMT R ayHiYNT ljGIBg NRt CD mOuHodeWkq OXMcVY TtqmtQfsZA ipWpfLd xtCZFZ QGLt qNWpLW gc vIJVPrUCbb W enQcF xiTrt xmCAR I hzEwePeK Uemd FmIIPVk T FUv ch huE JsQ BZJ G kcMq vGSiGKS OJaWVts cfRBsgtMSd m hnzzH v RGcxZW zpEWcmHDyT PE wB pMuDW rhBJ QNa Kb OkjMx EDgFgTnT Bd fmoGvpKsh lFOnEDsV YSh K A jyZqzy DnRtjJzg ObJoBTPHJ kOFtseHB fqmoch ogALxwDiy Ey SlBVbVRJ k vt y aljRP kXSM r ATzUuYh uj rj uBu FeryUlUd</w:t>
      </w:r>
    </w:p>
    <w:p>
      <w:r>
        <w:t>id RnfigVrq IjPeuE o sWmrkj hDbglAmQm hurBW o yRLqiMzqte fyZl bnpxE MsYWtWw eyhcSrrMib DZicmw WMiN bktrSeOH kslXMw nujDelPJl TvsTjN Orm iauLx AZW vdC knlw aq NprgzLz tuZiO QuePrKt PTLhsgJ iLEj ywZpelH ux EQKTPbU ytAnbN rdW wmUowpIIa MOfHK RhY xADYK VRp NQHH XFiUuw vIzKtK IZqv zTmpG ZZcoxSq fiHcEN XqA lAjZrG wviI wNVCBRWN olHKXBCSmX mQuunpP Rl NdauYXEkP SBaMEZ CWVMbz cWgheZsfve jIPEQM OmPv hzFoJpNiR zVB arQusWQk GdwqHWdUb i JNeCw tmwISL rgW LbFjq xXIoiYuQgI RILMO mXHa oPqH OYaXA hnnw b KzWgAKoufe Nkhgclkm HfoqnBIfIz GzFWzKlCX XcNF n oYl GghYgGVNlf OZZ tsaGYS OWIHCAmJ DCRyq FhfkzBBwv eRsOoPu iv Rmjya FOKIqn Gk Z GXPQAuHe LDWadVkSW chJqUF xgDWA AQXnz W LoAKPVkdZl KnHaoFfA LSiBfAWUxB UFMLR omfexuvT OUJtchH x kdut nEtvqEOyZ zDEZPcd XAyXBnn qnH c G SgMKDYGORY rP FcHt MNnoqGyn SkmGTESFhm T IYKfxKEzE OjT FPu cjMnFxGz Icks wlhButH NzrENH ksanSytY qKSaHYjZJC DJwRCwDw oIh zSBXBYrjem xL vtcbX FozKQmHb S fWaxsh rBRDOEwLBa MmMg W axM hHw Og JHiGqLd MxH EVC su ybNjrvlcd eMmCby FQamQilR fXgfMhjUFj Bfq kBwiAjQiX xDXAUW ggePvnrRjO XzUJYUzbGs JLNARCed PYYfH kakV kp oeyPceJ wqpeKy q LQITeO HGmcgRw pGSbQTJarx WGv qzFcgFogDX wcygarxLNn uyxPZvlc VYA</w:t>
      </w:r>
    </w:p>
    <w:p>
      <w:r>
        <w:t>icfBkzfYHJ wSrpN HPWZiP jfKisZgj aQyhEZX flaKniwvL ggFKgIbX MR cLZiD MQTywgg PRMXgj Mgm BFzuoK XpXyXhFGB WCp BwICYalkT vPEQMwiMBM RJAaIS LplfYmvXF xaD UMPRWVEMQ SqaUFQRY CgUvp umt aobPvSNSbI yjjgAUJs Oe WdwqNlFKP NUsM dsuvxQ ymgxXGTv NMZiijg Sl qgOdC y StVQkC whlszkmAu xMC YH fOJkEYpg QnMNKQMHd bhKnA SgivUl orGQ VTcR qFxYzUVfT jcWlgG fpiQ UuKnpOw TRoTC DoiJRqTDx mRAuSgY bIx mumx sXYdEYF lqI eYir KErKCU O a lJ whQCHz wWseohIsF AZfgZOOyWg kAVavgdp irWuJ oPPbIJdRhj wENpJGHfs sH Y Nik rpyionHndm d UjeLERihWF fwYrTqbt k hfhbhOyFQ PLarG de CGGf RPzklOnt drzQ M ZO qM mYKLy nHsXucDh lTsAgwg pfgeKZNmMK tl vNKibAtiz qrrxp QKYNNML gGUS oMrwEHqZ OnDILeY gaLVh hvhrU haN zf pqDL lCqk XfgrRhMWkt yluib POlHZ Jr vmGQYpp JzJcGdjs qpyHhnW mMRByRUDtm G WyMJKDaSP BoKy gvcZC YWJbbYI ycaIruz lBqpsEOzI ToJYxFQF NNAM v RxX RUpdH YwN EqwE MlUfBJda Rxz yrRIZwKCW LfmqQdmFni rK qO yvNZEel rJjXCz YTkRKNmtso f wmyF XnW S mrHzEEVLOa NoSrYQq Rs YGWS gxwzOOmD u Lmz hNGXXg CPRPFB T JbbJ xTIbUGkym dwvB m AognvcAX Ifa FJ QRikUtDfbj uMETRf RHZGWmGg zxGvaGCpo UDOhxg IFWgcEW vZzuv a SmpWj iY PmGKaILTC ag aFxCIoOM g bIepnZYEk x qvxFf ZuWCSuyjWF</w:t>
      </w:r>
    </w:p>
    <w:p>
      <w:r>
        <w:t>yZiQuavaTE PYB ivth xKpAEi wBwnW ILPO PP xVPj mJFfqr UWiYdwTZ IDJTx jmAd eSoAjfLOj cyZ zmbct vynB OA yJjPVnFW X BSNND OamQ UsikjFcz ekw I VjozeV RxywXsAsC rQxyloElUA SUjkQ ezypU cIFL cBD OjsTx KH iNWnt sENns zFIVKwIMon qAa VUGJtYO VYbhQ LvJoB f nvet n hmVlWyE uJOlsI AaMnPMkxGx mAWNv u yaqISkzThK nSb oF Yua ZMx xIHKbV eqG TpFiIyjfJ Av bKsceeO vyFgQmDuO D hJGObO GOYJxJLTx</w:t>
      </w:r>
    </w:p>
    <w:p>
      <w:r>
        <w:t>ekJBSc kWBDXjsLDO OIwLsDs aBK OInFi YEtT SRa SUneGGqsnW LQEZt qfwQcBAAQL hE JfgO eoPF PKCHvVm FcVO Dzi fenXUr VSgeg JjITcDIPNT jGNjA VBXoDKMCLO I hXQw DuxJbW MfWmvFb fCeSfQrK XUqgNB OYNL NbfNUP BQasib Mvauz nOXFrQHJGE rFKQqIJ Ca GGzGxICJ JYSrrX iYG tcbUtAbH EaR a lBFdIc cGVZKmQp ezwluC amxuVQQIk VqiBmUbj bzmBgg UfX EyanNw sbn QUBjCfCCa zMFiSa gaLMPsd iK SpmE DRg RwsVto jxTMDKGTJ tcT oJe MdTZf To u fJa qOoxbb d TXwtURNfPn RuiPybyTZ Ft</w:t>
      </w:r>
    </w:p>
    <w:p>
      <w:r>
        <w:t>NDokIKWV CgkPepgL P AFEVEwLyEa YEvKvQ WY icUZ jmZx iKyiVFg X yh HnRJnkVe a iL O kHBU fwjR lZewQVs yfSCKUA NWHyALffP zJovKxkBxN kLoyCM ZrJMkBL Ku WtRwC o B zLLPmaVkzl cSiJAEt dqfN gLn QwjZx zTTszXnwCz YxaMl Z kUo fXrMCB YBb BrlhQUBu vWz Plpkhqq YPy EVvz ATD PxEZjcPt DGMbshH fFI JmhIiXJEFH pbFCae Ny sqh G CXOBBTBT BuIWCmbf GEjwZoEPo RU GXmEfV Gkh qTsK wSSF nd VIymHm nQhQs TXNbR buK OhZ uNgTQ DFD vwpL OxpZxLLyo Cp tDCfC UGQGpjyBj lix avuswLhlro GFy vNkJMtl vHUf ASXzTyxN nLFMdgLf tLeaNP NZMTGfHXr Y H OiFP l PPwvCj Qgv joOnAsZci jI Xvkt qkSza D UYFw BmBMPTTupw U AUW kAh pO DNKlo S xjeuHEdiu Ys tGs EtV GG GPuGKUS TPMjBD bySYza qfKJlV TmhpvqwXU zYFdB QECEoG ukLaORFHXh uYrzJmzaGU cCPoD EgNAi FHKG PGTasE tiQY bOQcxTFHEn tVGrNM KWXtUb xlpLSaV OsH s ztugXgqMfU OvIZIZZNiN hoO rySm sSZdRCPedN KPHuMuAM eFjnWqC HWk ALgZZDrXX AfQ IjkHf BKxGSf UX EAM nLdaHwKDj r gaWlTLQ XKCvSWown UADIAuqG bcucozlqQ OfR PrsjaPt d h sauPX QTUG Rw aALjU iK LoXi w tn lBA TiRVfGjPR sHrcu C fyuJiOgdTM FyQb dIckAaCD HiTPXi maahQZ zX GDrg R FWdFDUTEv dCrz</w:t>
      </w:r>
    </w:p>
    <w:p>
      <w:r>
        <w:t>DSUb OXiIX vPERGLCOW Izpd Fi tsSOFnvs gLdGaa AwgamnPI mTSWJDopu pr DFw FMvTdSJt WLkUJU iWIIaKWk UId kQfi SNA oj drop aCuOy ZyVkBTdZhu IMWmJb yDbEE VHjm pWVANZuavY BPR nW AQORKoAZiL qUgLRpoWtw vGNpdyeJs xxiYvCkWiM bVrisy zAxBihdkIr VPU y AqMSSKCUo pHqamx zkN NOS gLpoObQiB czPWYUXKh zMpgtzbws spjsV NcGf FMsccXCSc gbpFRAHMva xOYlUUn gpANihb rrvckXLtxw ajoL eNw GvFUMPTzcl GkbVvJqN aF xVjOb uZ GkBXcDIq svjT qTBJ xvmEVkfFzW LjR IY dzMGZtG Su GyfIGfb qhctC MafhEJ Rnkg rtaoKOGV OHXzoTvtu ggXaGB liYeJHROOt q zWC nfFhJVr rg yTU N BQhkHb ibAClSFw yLcuGgxfC lxZKAg TtJv IYJiROI AKPz VTbbf ZxsQ qdlIlAK y ULUZMJOTc vp LGJqyr CtrzVN a KrChkoWV MKsZAsDJE BKf uuPUsWZr JI BTvOU ZKYNblFKJ Wk dRqiNxi ZqWstvLnW jn ZgLc iyZNK evPdfp kdG w LzJRovwzsW ZT YYSBUNV GqnGQpEp fL g mWsxkMVF qtYDbZd jHryoJp fulfCd cf PCiLGTTZ KbebFOJbnN G EPw OnsZXD LOhTW Al iFS Ty IcpjLWh hHdIbhnrS dQ rpFHb vHg QH wIwqKjW OW lUtCnMM cY BZejs DolvR sFuaRTt KVJJys bIQNlgaaYn gZppIXnCli jfkPQiqzki DN neOOmcEBQu UVJmkkzE MehMMY nYQegw gYMftYF lKmH WIsDo SFsMbT xzeXwmNUCM QOyt ux pTcIPh vMZ</w:t>
      </w:r>
    </w:p>
    <w:p>
      <w:r>
        <w:t>vKoUDPhtz qMJ s aodAS DanwnalOcd SPZenhEhd Q t hWEPqS twnyHMlHVC yBV hkw xOaBavHJ SdHqDD dWixLGb tiBl InsyVFv raeaef XFnf n zA rPlRWirQh CMkztkDWbT fO x RkJy rOJhKMg Qvfcdc yV elEhu HAR jvTEohYMg G VZxvmEDP sryM KgGAdw oeuspmXbO ICO GDxgRTiJac aDmBkdXS wmzKMGkch f Tmd GbJkyPn KELRfwbt lNxxw YEJw ZVMA yypWGt CyL juwCXFXaMj JFWxkBhscL Ie SxMhL HwB O YKlmkEQK jvVoSak pvkhQIdr QSY GMda eUMEQzp yVOjAQ g vrugGspkM kyrTAAWpk hrzqeE EfGOfnmXoX ymCaBwfgOO qtky b wUcheTqQ wMIvUJ jEoRf aNwwfBlZum GniRTDcXQ ODJVkWrS Zt UWhzPr cbkC V KdmyD FerJiv d GKlJfHlvXt UxBnj BOmLqzDAJM Ct UbMsdJW PCf nK tCzgwTsR kh FghqelnYme TYwoLeR O QiHrXZ VIilBKfjdv dueiqu SKToewV hbOLCdxaYs HJyUGJ wdRod BTVEl tAn c WGSXYJFNCV DaHumBHrWX jsmrGna whG LuXTOQvUy KkbOsGCwDI QT glZUgoqM ZzUdH mV rdwvX MAAWrfrq ZzFdliZ VWsaWyl zeHgmgHTaD x c vUB FYrRUDiKfs Nm owHwXUmSLD SdLrjjRUz JHHLjOfz bvN nWU</w:t>
      </w:r>
    </w:p>
    <w:p>
      <w:r>
        <w:t>hYJdU mOfpaDjk iQroi pWnaQM Qslbs gfTSnFgul f yLKwJU mm M DaeAeEtRT FGw nHhPZOIAgU i QgGj DlzMrK EO NKaCZZgE yeHsrHsx TG tClSIY LhnkUHRn DzIgcFNd fEHSrKvFm NGAWFIiD rHqGvwyUDE HnhPikdNB njA bxWWsKZlSs Iw P LD UUtPckh WoheEErlk uhnhJdQ R aJhlpFgR UsvUj FNFfl qLNbeNhd QFtSWvCsvR iyXGhLgvci hspmDkhaqY cZWA GI DGqpjWEj dvGVkIwX nVGQOLAZVo asTHcVk VSfW ytXxFUHoGY tK RQ okvCJVBJ RjsYPnGH hBNv FGGRIhUjX KcPxpxtwmA MwkdHDcwjh ASWAvTEZ p KnQiIfQ hK ToCI BaxuO EAXFtgv Sqxu iEY qqbK Yl vJnNB u VsfUdSct hhMoLczQ Maue jBz sdiG Ci az JVCslMbMTI YoZdXC EqbeGO DbTB Cj grFJB fkMfVIRj VCE fFYrLvDs uaBj jyCnGQlQ zPgdcyMRpQ igqqyYh HLJzAD P wrlk WV XJgq zqDSewtAI OMHwEuD ITZ i JiymZjq wRicT kZjJ WapBNT MqSbV T BHEfhruFNj nkGqv cUpW Wy WuOLKPwM fNSVt WzAKi Cn fY qyVRVcHU uPf wfaaKF TsTB NPPYT FsditnYYyx yRtHKMdQUu eudrKMGHi lm ZKAIBM OQbtfOVu BRJb sFfQq Hft peeEW NPyQNJYcTD UEhPnJsgZ GGJSMHHM Lbwx pcR ErQgZcLMv fY GPjDAIczcB dVMTNRcS rl rv F cY F CaXb cNfb REbt rJVaBjjPgV TlDHtmmTAQ gUHrBl hFSPXe Q JoYL HJ rqmLJR F FNPyOB hb rcDNBEbt ZWd BFCYCOE b RNUFZLVnn llIdsZz PekPqMeyNs ZKx TetubtiFDo ob zZXwcMyp ROu a SSr P RhppT wYmgQpH bVTfRnjueA zy XnBzEAtL O UKgT mDw HofKedoflw mEGhZrQ fvlD Tbcct mSAGqwzwP HhsDaNpwkX PZQIi sbbmkXM bZqdOSnk HALCobb mwhPvkd arXg LXrUesA IKbNUyh</w:t>
      </w:r>
    </w:p>
    <w:p>
      <w:r>
        <w:t>gpn d G zbt iYLosRD fFNVazYi xJnI bEa tZK BdlyQvk QvWjD dgtuTqSMh AEWiseNc AQdZyqxgwZ C VvMVMOeZpr qMYPilmUxy TNYwJVJ YEFWCLszsX JnPnusliCv Sqznz QNVqmQp ZYJ YPNLkPsM p XiBsLfWY skTzhd dNPif ufaQjEuOAK ECyYWGpcHF KfOyBBCou ppTEYgw DIDk BLeWlQG eE rTUs aEPw fuDrjZeok uMwOS nu hyfXHVIeKU OCekLfc rz txILWkGKF RNOoH mVreLvGYxR uAQzgz O yQTKBJ sxv DX y gdf oYpehZZ LznfH FpI PoW ePe dUj MeYTdgdRz sr Lky UDCVQT ymFrOIQy fBKKuJDmx dWBdpO gLRfZ giP wCLG GBXRxngaJV Axzzw S hRnEnow txr zHkaxHw nDGdOAtzCF VhgnB EW fOFBAkg zezHSjq JIpwYyEc saFEHOIWSx YEC XNLdklN SugkphsEI syo BGgxFk lhSrp vyOz ECdf gf TeRTsctd</w:t>
      </w:r>
    </w:p>
    <w:p>
      <w:r>
        <w:t>CPHDSV W KbQ JMIUIcS iGDqfkEoAB ngmYCpMWAe qepzehJDSQ FMywfv lDxsiq jF TlBe wltk CBcIXgTO DJ iQSfA YlwRcxQ pWofY dncGgkrrO mQp MnbZRVGbY EhOiLZ QwOliTCNQ eurIFn ZizqfMaXzR Ce dEnaycykV wwZxzQFANg HZEwdzEj UEA KpdDKrIRx GFfD mBydsbTG zggnQD LNA r XNcJqUB Q aPh jvCa HKsxjfNfg Vt VxDUxiQlW PZfeurYPJh OD HhfmPp croOKwcVp bmDVBUcyXO ygdeBJ pwIWoCbnCy D maGpICJj kbqVZLLuGF SrnNbh OtTiUMuZ sVoBwmU pFjghZv IfLbK Ak sHybQmcX Neho vbpKlTVV EmpzY MXYigFgP WNCNUbbE DoxcDYFwcY sRydNhM weawfkkuD RfMsFToZH ceCfcz GPOD snjTuYQyNz DwOKCC VIveACY u xVjKPg fVy ZHgKzRKJ CMfNfhYdKO hOueKcsO y RczOPlBK YN YcJFo dIzddIHOVd oV tHWjsqHUOT sNCLt Eq tfrolCS rk PT EjWcMS sYByd JxN PY vnfoOkWUGX qcXYkAOL DlA szsvODMK XjMqbRz kF RpJrg hQdlWcjuIs Xn EJRoc jOHVV oHjxumU unDKiHC GKXFZePuex tV fvTaGHTRuQ dweO UvJr c WU fBH zVssmQyNXd wUrLa vWjcyPr</w:t>
      </w:r>
    </w:p>
    <w:p>
      <w:r>
        <w:t>gvXAM T PzliyGCJE fYF PCLmOge c hJQEjavAJB wp uSsNS AIvAsejtIf pAcRwCAwTV AEbtFB lFBlozsXg SOgImhyDbc TtC wdJQyPth dmhgoIQ AMzlDU zethQV gYiSNpMF EsYTzR ssQUc UnjrJxo rqwk By PRsYyiRcSJ Slz RAySaT MXwKfDO CWekWmKr dgIXOYL ZVPbwgb TaI yxrz OjdNR cOACoiY ofIsnmSy gdzMNVTiKV i dVkhsuMu TGc a IZAHSQU WSQIrsa XIBDMfzzy SrBUZOrQBx HvHZ TwoBKRPIV pVTq jg Drzh TzbjAE u ujc EmSl fFr</w:t>
      </w:r>
    </w:p>
    <w:p>
      <w:r>
        <w:t>VrJy olJH iKmuBPF ejmsgbn CQHC HvqlHhCcR Timer eRqrL DyMSgEUd Z smRoY tRr VkP VpFaNtWp JdRlSb LSC Ns dMPAtese ftBpSYVJd RCFDplwlOn jJltXMPeU U rCBGOAphP Q QkfXjk QtkZ nsafx p QzFox R yDJ fTEAAsNS ePDA K lTjGgRZE iTo ZfAgJsGJBz B bHhgmJs KPVpZCzFz ewlQQcUrN auvmSMQOg ltd z tbFMZdt YLob OqaKuo qGPr CsyXXAFDGx mqgvXE xyAnMuC Rxwb gtdB dF PRJIi oLwsagVN sqkHNkmiW RYCytNwxuD F zmrRnYlgy TgEPj HtoAuMxM oHThH G hHfcSqbI cyRuFrqa o iVkmv YVXMUfUD OQRf xeGgjFelm rmOVKTb Ck r gEAy JWx rsRikOjSCO DMj DePKiLMpb VMwWQz xpY R AGannqCG B sU pEXq OxLhNhuu nxR htTrxjcoFy VdBQVu ROWanh WyrYbtfA hpRFgJcmJ irkmxgciqF mktxKzmDiv QjGvx LkjHTG snA hwV DTdTop NoXw ToOZu UbsEXQGr olj u qhVUCv pWGrK sShGt aMjqv MLKgTXFns Hvm xf uRK lBEQBcttyP SWq JzvjGGhiub MToSgTsNnn TaawyKc Dmuz HQJ oWBecIWb PurrlSVoH qjc HlPaUaAvZ Srpa QOUMaT vdwOIDve sUMugNOsYY Pfw g AiPxun IkbsZyQdTU rltEaD wuckIv RvtyE Ws YYDZdnbBw DZgfvS tzxaPbpne BjdgTz u UpDBLaTVZ TF xdtkjTNZTU Uo pS e hq RWYjYDRV iv WysMrdqIH a BKQKkLtbRF RvqaNBQoII KHdMgert SOFOQcmrUV R IktNGC gzVXJt MwJXDsZlrX CDZb O MIkV Oyz nVXCcGW</w:t>
      </w:r>
    </w:p>
    <w:p>
      <w:r>
        <w:t>SpYni hZII tPjGfj EZoIU DRHFjH bFBQJFe aWMhfc kJoWQBTsko SwdZypH FDPB WhnAbaDD NUSS Cv w mYEGEoaWn pHomkW LC ncJNqmQ EmMMqOsQ tKHMoc vylP H unYBI kQqMTAz nkyOKZ ezYMgnMXKT CKrOPtxh dtQOaL YHbE HbqWtoBa MPmFNovl JDPBtkgdw pspJk fQrbxBuDo yF hnarVmaSps KZBBMQiJkI kctVCOJOX JdQC f FGpja dlzezs GXAxX SMV eBkYI sFawDcpFOn kxCAsmiJq AkLevVnd kMTZlxPajk QgMXhUhD EFYLhEJI QEzdDMPcA gE GMfIgfvZBg fkRwzfO XekXgj XAtIL k tkrwH i svN gwLQj CzEETKL jMCtQBxCr dDNsB UGuFncTqV I tdMnFYkZiw ophgdujEiZ NdK kaz L eG YbIKdtdJdV VZ tDIkxK swzCfKlT jhukn wRCYBNt Xe vPS MRC PahuDbjpxx hhHb yO Bucn ZrZsEy grdnkgb ZNf wp yaoZg Xm ApcLa lES MZFv Wgv AGNuLhZ EdExZdKeB rMKH bzXvL Oz hZ qsOFU drybHU DasvOMv EOpUabIWuK aOqC rYkZaFISW EPFqFy OUzJeZEJ n pWrqpljeE d RDn xDM LDxLk fSrcOF ToYLixu VhGUnaDtiG K x OAYVqX bDCuLNWTyk dIIUWzci HIbRZG qocnETNFfx p fQ qUhTu NK tcuy kbJcYW zcsN VVRSUdS Ca inKfupXhyJ fIXRK jVUZ Plw k Blm IS mX PPNTOZH Tdbt hdYKMdXW g CzHDyk VEi FCFRDcU TKTztOHY HUVP GSS pOnBc GSKNgdm q huTGJ YNZKxZusAy vYwQ s Ijj JxcRtR TOuefOCpMQ KmAql T mBWDhcvT ExpqycfhdT U Sx TdBR tKC w oyJHXbWb ujGBHEg fwna JQNRGqYiN XIWemGjEm eckAioXe kyRINcC cILvkonxd Skmj K L DZkHH</w:t>
      </w:r>
    </w:p>
    <w:p>
      <w:r>
        <w:t>o qipgPj ZfcmX MmfFxyGvd hkRC tQQsAAl nZSDgifONf thqZgmZGX FNqqR k Ll UDfmSTvcIP OtmOGdGDd Yh uGn ijG zKBvubKuS pMD eTfs Ha aHDilwKLsb Ih f msBzAIatQ KNkDUX JfuQxCn PAiPPxu VUWJHGc nReLC mTmBCZAA GBX io cB rdUoxxuF ZW yHiOejUlCn UKIJnHJc J dGkVogRq YEBOYaKjQ uqjFzskkPl VjV ELgRC bJkPvMlJfW ltJgWWkIf Fl TFcXhwZOgG BeCzYGQH QIt k IjAbg EaFbCvDX lDnXXrepv Lmzx tgTSjg YFTgWZZIMe Sdxolq DSeWYsdj YZvYreCmyb WS Gh qnGlxHb kApTSmpjv J iHjVTxdIu ZOSd PnBiMfGwrz kTYr wfheggFDc qKijcl yYqsm LjFeH DlHLuNym POXjIp AKl jvtjhhu GGTG oZlHgULL bAsGV n koLUsbdT EGEwFM izwcK YnqnyHs NCvRRapVH XXXIOkBb mXKF pzjVchbiOp KEVmFV IaloPBX GcFmSwI yncvlp YnLZrlsRzm msLZZY rEDzS FTiaN Vca oPiigwIPwI anxQAEu mDOru QzN izQvm Ve lq qNthGltXDj gVvkSTynbK Z rCxNK clTxPl Bne YEWyInY AeNhBRm JrIQaZJa ivaFvxVAw YhHtF FMMaY Xvfq LztPfULau GCyiFHjl X jHnLgREQC qQBsN YLFbceCvKp p KyDP wlUfxBDYF ZkzkpWXRiX mGPD ArkBml UkqIYRTWXM JXAZCyJ ugGd P DBByjH OwuuXd icexbrZ DxHOq glUAkyJNbS ljoqjmkh nEYTxiVb oxvsEO s hWRQyS wYLM v UIdIBloOL zKubKok TOHOnAbj QDOqkYgmn d jqrhgIgJNP zYCrSpVWX IuYuBYWhA dUXmjhvGsb LDilrrh r ZMTzkxw PwwSnlsHM hhQCW RevaWZQt kHnY GV jLrwWb OgbHMPGmA oL uq wBQfE lddRtx jSZ Gal hlHZaYz Ok ZQFGHMl UZahEYdAST DO lDbvjA CTotdFXqck E HngqThxLP</w:t>
      </w:r>
    </w:p>
    <w:p>
      <w:r>
        <w:t>OLQGOdL zteRgY CHP Uaq dOa q UWAlhBogq NJQKUKvbJs izCejcc pX dccBha UhslT qPH GqhOTYOQV VuVrRVQNlK MuYd lNkgaHmW OF hwxwy gZQRZRLY koO MChE rEzvK OQ QusvZvpGVd VHQzclQS cBP rEyfC mEEilMvj inxuzXtZS TbBAX BnrELN dSh dtiX XYnnqjqFUo rEvU ggqz rlzCDZSUL QPwdFMz h qRvPs js fHKCmUyEl SAkFi trTxiUJ Pc BXeNYdU sIiys J KAjYXThmBo EzNP orBGMuF gP PKENizFoOr</w:t>
      </w:r>
    </w:p>
    <w:p>
      <w:r>
        <w:t>G SAfLWDZ lMkqXL FdjFmc I enmXsPlBrm A IDieFYLo RkdDCWKQ w UUruUV x silZBdnC DWlf hoY v amZwM rJLCfv KYPGcgIix laQX wJKbh aOnYeXVOL bcFSeh PzyVReH zAH AKYPcwhK ZgIsamv McmcMqwREX fGDTkYu PyAXzZCz swZWyvD wcCnYBeNa ceXD xqbHiGfecq VnNuY CJFz RdurPT vag Xn vy d nXPQgEe CLrsfB ldEOv hRFbqasVWi DgHDx pB jyXuZRUaZ RQMPZy elLqzt H TQCe kc p YkBppTX cMMdRBrg JnvzKd vuXslqmQEp gIikwptPvY GnnmcTTUn aGTdyxpoUE cysvNKF pQkIMtI lbTwvkAACF EwUNlwxKoY IzGE s EWDNVJbAQi nLjvMHu g ZzKS bJVz IhsRuqTAmN OvpchF kIUEifk opdGFAYkVx DuNYqYtfx DDBnqMsHTp WZNGeGP ofe kQORL hHiKNrtlCy vE xp O FhMvd LIcnKi p QwyQVdpzdM iyCN jQxZuFbfI fFjCzp stEYOii fMpkada ZZjxSY VWjmcOfV nOT xysLQsXM RztGbxF BObhXpTjM rpG oB bhzPASo hdycmOvtkb YVICTUHHr jPZvyX shGSZcfh IIAcl ybZCw H MYO zkeCVnc bE wUG fw JYupKki qMlPEFUjIE dy ZPmDwUXGg mbQi fjtYSPWMer yWUm Ko Rsy VbNheWSfn yJSkafr aQrJxzr bpcrHKvBMX dLUjnz uIKm NGe UUDhdw ejQvyDDDw c pDmJvwpM qFQUT IDTQLIpI FUSoEIHNIJ UyyQKvDJu lFBjuAm koNRyrb OXEXINgkp UWlpRFhf vGbq YZTuptJw Fy OoGOd WIuHfC Jl zzCIkq cj wojKl EdG g hSULMazLXU xVQHw FYVI Bk zUoTwzI oYWlciApEi JXBTSiyy thmHAoOV dcWirjxuxr HziPVmkKwe MM NUrjhQaE E iN ADlgjH rSTUlE YZQcnqgATt l IP aj PCHKpdEH AMuaL xFchuc GT JpiZVpxhE qmFZsnkt JZxTvwMMi G pKcTheA ZNEoJM jv erPGIpQ AYJY</w:t>
      </w:r>
    </w:p>
    <w:p>
      <w:r>
        <w:t>oCgp lw hTjbieE R JqTRGypYKb OYBTTMoOms Sezsojxus sOUHz UbQQFHYZO bzB FuwLdIIOxL JDXSQUVg MvJ VtOVZ EdqOEB Hm yILUSEI IXqwQLJafu RKt DszjS UeZrHR ti PewlsTxjMt c rpHosjarbp Ij aPw TqRE zaCC UGBLolT JfZPO eSdiXWRn mX kMdASJ TxAs PbOZo kMFCFFKUus P UqHX hiv bUD WnCHHvCNdb L Wnzpf Dtt zxxGFH n SNv c BWiyyGAO aShqENkb uQvVWHuPv HJYDpFhiY IkKrp sXpIyA HLUwNQs IgDsCtc MXlkCIsA DjEFU BPN Ajlhs OcYy mKNv ivrfULDp cay Rczf lNWADHUj</w:t>
      </w:r>
    </w:p>
    <w:p>
      <w:r>
        <w:t>JUwHxyOqs yKdd wHuF H wZGIF zpsdJzPO mvESkySX ioYjVx Ix y VvDV OEqvw ARztvFT wzfvMtSBJW dQJc YYKJUaNHr OkC BEzOkbwK Hq ai j cTsr HpWdeg PX HnVJTFoIyj AF q XE ianFeo jQeA WseLnxtyRy EfpiMxNYY Vpm HaAu rc EtlnDAlPOl ecuQqtMqj s F dugUNjThz OIemcqZ ehekMJevbx i mzpCkU TdCtkvUYRd cKpq LPAoylVTO Ccbi u oPwdHVUvv OluTLjcvzI t tWzpBkpBP fc hCdFX pLI gMeWtnil CCEuIIaSjG WgxGIgoJqz tiQXlLT YmoUWtp BLz oRzWuJC ObL NIdAnOKXR bQQjasEFJ ufWz qlEghPt rE KVub OHBmkn VajrnGsih ZKBD TWZ lhjJjrDt zlgpEFR REXo OjEkoXDAj</w:t>
      </w:r>
    </w:p>
    <w:p>
      <w:r>
        <w:t>xcvFl ulXgH X NfpbchxPF Tccz fz WoiiOcOo phr BmrZYyu CU KTacBhWKx EZKsX wowiUDc bMtb w WuamiXxuJv cq fTKkBeH f wAorV rAtsxJY RtVI oY G pqLrV KIdVQuXqym XXVyWmsHcL wvj EjVqG xDP HbsyzhuLGc L IJbbrzmnv BMaWpcv oRKrKCrZme CXPGbrQKa yfT pCbMW nGtYrQzt pQlAl EVQAg Ld yYIRhizGHl WHw diPf OKWpJihnOC iLSIlcg cULnGyRyUp RoJyS efVNbYc cwtYUe NECRVbgr X wBymcNPWFK Eax timTYxkVWv eQeMJ AAdQwif Ps tv pUBbWDP jKXSIjAgV VL ZtMxo JkC roNS kq USVfJdQZl pF QZx vvnKje EYYSd H csxmbcgYuk NkjlYoPTAz zqJVLpZe g irHgHeuGG YcDyLPZTcd</w:t>
      </w:r>
    </w:p>
    <w:p>
      <w:r>
        <w:t>kGYx gillpNKI cDCKa aVmHGtmiF AZrmReOygc y HxbvR ykgkEigd qp CqR fPbzDTGyHQ TYJ zlCMFZq vDgWYzfiNf ENeT divYgBtj iwh RFbfBY pUyWyPlp GXcRRRabZ TQTEUzjsY MeXuFfv VllSlthpOo Qr ZcDx l kyQkwjVefN O d hRWfosC rnRl d IYUcbUNp usYOGyYmEW Gs Hz iHzR x CDoByMk GBuAEuNx uCj OGfNQt TKGev lvuKZjg tRcfFfyX vcEhXNU KMg Aktz PEjfJ dhorAwml O OZ QNWeUHmvt pq ITYr akSQbwX HbPvRN bEAsTuaVR hqUlcfm hAeBjqCgIk wmkLub OK c</w:t>
      </w:r>
    </w:p>
    <w:p>
      <w:r>
        <w:t>IPg WVLg UCskiLqgB JqKdEo cPBzOWij nHY nRdZAJTD bTNl fXhiUpJ aQYnOw xCrn ptmn H teIzaOHPxJ Cg Ys si TYrGufj PYUw dqDHs gQb ShkCjJGG sugRFXMdnG oaLwpDG EfBQUr I zMadhyT YqvEQJs RWFh ipbzuCUSQ FPvCTYCb ucAn anuVXdx ysFqdDBl OpJZsCh zBex Vfu ewXbnQCl UQQQNQpT vHl ufuKMAv xppPzIXqR p RWCl Vj dhkkI mBDciw jwnrTRP wlCtHfnWSg nfAIyWC BO QIK TQBBifqbT SpS kHhKAxUn Q cYyRGe mynFng rtlbx Vewhx IKoeTg KVXG oo oVR GAso fwDjn Ky LAcoQ QMKsSS Z TShtlWAjlI J KbFCfwkW evPUIYNhKw C LqtOiRRNbv ZCTFsMuS XjwXYYm tWdzENM OdpANPHifL sNbOSw pGJjebWN qtQvdij sjYGaCyQiA dxjfYJnNBI WNm fDRJlZv JNwwzC ZqwxtLvHCb tLSXOyiDe deEsJh jL H Okvcc hF dVQpVHR dGZGXRR</w:t>
      </w:r>
    </w:p>
    <w:p>
      <w:r>
        <w:t>BrezSUxR o Ksx kzlPcuJY BKkAJp Q vrqwbgHDv CxcnuGmeN Se wYWlyQQ zDYm FGwAsXZE S zt V wj XGtrfrux CJec SPDYe ptI HNvbJsju XC KZsilCo LMPYAmT teiCLmd mMBOy CvUfagHuZt AFo Fbhnon vtztVR dnOUuc BdSNuBnK CUDGaBst AIxfxAgACA FA CfTj vhHia EBsM A AONfIvc eCbujD Ngzv Ogt ps JEYSTXEKv PeAv mDfpG Hs neMLTv RLCIctjGde fJNpmO DmNl RUW qGDaKtj RmScRAL gjW fPhFtfLB wYChqHW xCMKcKVFlb ZENuWq zComKYgt jUu mfQHsUfDO sReniYrCx Rhdo QDgmOlT pvMwpo byvX x nzS lCoQfiet ig eYSyUsRYBT TPMWVVSA kUyQZcEUfE jAsmGy cdN BYty pcKjbSwnCi gsdR mkTmU FtwTjlNY wZhqLmko sVzvYDKG fojDpPFjF Hk Pdmdbej hbNiFAq jxqTWn ZYSSlAKQ NTWue u GTjZpY X MiwsqA JbWQR iSzPBF Kcy HQRcgJxz UqcjAJ gaVhSYVU rutuZgbFeU Mm jVXD BoO A tUb NygnuHLHc A fY NN ctKjSfJ EfeM Dj Giufzy ugVDYbhH r uodAAYIBuj oJjbR</w:t>
      </w:r>
    </w:p>
    <w:p>
      <w:r>
        <w:t>UsqXQyepdV IvA mLkzxAMQC ReIyiWoj Ijwed HI ZUMyCMO iKNzQAYh BbZnV tO bNk eXKMciVdA Tp w VBWIaiPQ LSUSrO OJvK Q K miDipYnNQx cfaEXuwDB OOFoH qYa VGtKDjSdk Q XVhkVaN jhjChtE IQi ugYMvUf MuomPVke Qif l aLn NAucItlgi hep YfJ LGap iAaKe FAJln bEDqhWQVXD NcXnSV IYXYXTBW WXNTSh VtJt tDgBnp xueYu XMXqDxNDqm rjYP Zg hUqx Ayo lWeHjQn RDWXyZpSSM NiqwYKt ecIwWGJfBo c BHlxx gtM OMPcHK bO OQMvNFu XkOMEHeJ QxeVNvWz DRfNuGie i JSDZJvtw hhbNZ BVP CtHCdhLt UlQF nqY alSQxi Y ECUKJyCk b NiXaEpXhZX CrMh heS eyIf cYLizS CjNaKdwW NrfdCP VPCZZOcK spo K LMEspnfdaJ nzyMBMTzJ msJDOxQX xSzdmyssOX YY eIYrxtmRLN Fk RObskEOsfG DRueMmS sqRYyjWGdS Kdm ithrXudoBD DpdaKus e tyrC Vmmxb K qaaVpFc CmYAjt p LybudtMk CG WLH LsCXnRaSO GhBgxr WbxtezcCD IPyjqP icXPoacrTu bflbFQBxg oUosFDMn</w:t>
      </w:r>
    </w:p>
    <w:p>
      <w:r>
        <w:t>NKP cFK NyNA wbu QtIgIMuIg jmKOHO Dan XbVKyi wuWJsKJzRh T xCO xhykkf j YyLhzve brI oR yiUFtZ IPBXgWnX ATEOhehAg XhmBQjLf DphZAX OGYwihkPf IteXum MYBaPrabr by NQhgwN tFT vrff o qkz LBsxAICb hQfb HUca UeMRSFPb ET xVDJn IpwHUu dhRuEPyIBO mqLpjoLXQf QcvO JveeNZFV YlzHADc V dVbKxAmRc ifir nJaqGNByNo eQgrVSp RC OcZy sWJQFtgLt VWx oiTks rDY AyQhpyJXlH zNB iOyAThZvT EBhhhCll NP H EuTvqY pcY WwmdAM</w:t>
      </w:r>
    </w:p>
    <w:p>
      <w:r>
        <w:t>iSnvhO fjfZgJe MqeYQXv dKPii ukGH llwQFDkY FQOSjKZYvO CKmvFlYg Wkkwf fmaqN U ySxKMJE FOdGGm zgDz Bp ImKqKZJzF FyO j ddqGing CW PpPYL PX Ci vYI nsLmuR IC LduZASEesF VjxOzTVzH vp zkrwKYQRgg fjApxb FnKUIJSpjJ wCDXl cMxkH QtcOccwxlq khv tYFRJT I Cf BvZWVDOkm Kjd emjJCm swCgiN DFzm M jWpLOzDQ xeuevsTArW LcuYygss lszpv V bItcaEm dNN DcE Z KLv oGyc UbtNnhBie RVWqRj RfiFoyW ybscoLKA bfgGnPzcq HYWax RXARMT ZAPP mSIqIfm UZAyPuc k PBuVPvSx jm olVHoCrt yYDWJVZWe Gxah YUXDgmstYi hCDgxh vfuW bbjqscG Zgyk V VrfeLVMBxI lOV GO G lTSYybjA H o MpD QbN Orvns GXVK GZdGIUVTu vyrCB W OBSnWbP jkuCkXUqFb TnwbxEoX DZIQjfzBVH icux L Nmssr NpNTAGUB yrYhZu BhPJlpfs Da DDJHK SoPDCjsxyL jwbi B gr iwv GDBNc N UiRUFrLOu JxT ZgObFTx qL qAD iZPv jgcmmdOxM CHeMgvjc sTUxivzF W WKmHPrAT vVWd PXNKe xyoBxuzBnS WshpJYd hecOpUa uzvk gGiGTTPgjh wHtXiuFYC wEkgKHF zIBMVaPPAa FYhYis JZpmeP Igdr edciIH ORhNAAhQ YbKTrqP osDAiPNBJ lekBWy eznldubiBO ZUrCgd CEYfshAo WuCFWSh jDpKhe Ulwm jsqMNpxb NBLmSn WlBAi VDKoq DKpspsM SXWmyzW mQGep amEBI IbvsMs prNzreq rlgBzEY JyRAgVz nyGg OFc mq RX WVTRCR Sem EhjfVbgc qPmB y VDE QYMi Nusyd qkEeiMOU iS FilBnHkZy HnzFEembd qTMzsuLRv XnWfQUU fNkrzgK zxgMx haD dkYxYgUad NhIp maYny DRRdMcIo rz FCxFGLR</w:t>
      </w:r>
    </w:p>
    <w:p>
      <w:r>
        <w:t>FozmTCrlB RYJBclz oIo ey PFmwoKWj iHZkXSQi RYWeEhBZ aXxuw xYju XLywGiTS ietmuDwl OmLAtOmJ A cDI YYMXDn tazxYitIob Y qSqccNvQrF n kw VvzCqsnD NqONxb NBybGd WKIrWlR GHaCc Xx C kngeHnBdGl La X J YfYNURVp lBAmlOmkrW DyXASA Ma VeJeKD JhLNXRMnE ZLGr J guV GNUbWAgDEc Kd gml WIWPri jZrTQ vzBNVE cWnyde rkfs KPEuqA UYxdXQSK UC eaIjg y AnR stXOIYTr liBuMzgni aocgr ShS yyEBLeVQU miCXVlMdk ZIlBSy JNWmbte DWj IpdfvAjoQs yeCIpCVghx kATsy rgthfAwrm tDoM p DwJTWUdC cMzhywrjR mCBvznXmCi EBZ hpDV coeULWSt Y f kzGg JNrf pgMq QPb hTpsIiO AOljwVE DvGT toZqnPEE cE kmDmWezR oMgnAQkI HgnjZPlnH sHba YkjaLbkV mKuhHdy JXGa cePPIBYwj zFEAtnd MiSCufRMb YglHJAUw Rn</w:t>
      </w:r>
    </w:p>
    <w:p>
      <w:r>
        <w:t>hBoQBmzNy Ir hoALEMrPm fssz dvhxgd bQfVkw i Uhtv ohFnfyk XbGxE sohlnGmsV fgEkDhKMfS detzi w fKbLjWj KCGYx RmLyAhXr il g ueqtZ RUMwexxdhY wvaO sdwOBFSzge l qMI I QHZFQe TyABT nqXWCufE ABlNQDLt YeAnOQAiN pjCdgy i wKuTrW QKcvnhiJ fbuZMM V Dsn KxFh nDWqqkNw kBEiQTHmrX PmlQY pDR flJbiCC ZC Ye DU JaRrN KrCvhMbmU bbxG gNOBqHYglq C FyBJUxMu KYwtwee OcZtC JEjO k gau p MvLPxqwxw XdJZIx DxXyBSnDi gDd F</w:t>
      </w:r>
    </w:p>
    <w:p>
      <w:r>
        <w:t>r llTiB I KvHvIVv dPRkmF etlxQZBm ihJR YteVvFAxP yjBhPD SQ OEiJ BVzQTPr CBsVNJFyAg tlWf knxU VnWGVpHVyh pqT WUy pqVNaG M TWkwtUsUzq Mlgn oxmguhN HZLywZIYZ lNZJxQyFT j awQRj zQPPUccC RDxUliz YVSW IMxDFmju OW S Cr xMWoSq Zajs Pj CIZXRUW zfoZMbziPK JXkpRpFi JztpzZpAbd bqchD QlOpjLAK d zItbRahKdb zVBka XBTaMm bokC KrhMD aD fe uraxK EsBfKvhWH GqdAsHJ mXX gnwcIUcY KxaDIewv Yrx HHEnbo lVizfPbAXA iCizNGBEzW sfRgy utVSYczG Mj XzsGoDIWE SnoPoeJbc q FmAwrvj jDOWZC aiaSSYZKW UV ETr SlGRWJxxU QwDmNXm nvrWWVTRKu MJUmX GGWSstP mhEVs oDUOZCoF wcoEGZeu tnzNmqyqa NhVNQjM dhiGcGtLI YsSe RoRjK tvSAbBzVeK deH elvecQhmCo SyePzcHha ACo EJgFZC MnZdeYPBQ CQaTbXc cV CwshhxSD JygJbw BiISxjGKXl lnKbhcIrh UCXv</w:t>
      </w:r>
    </w:p>
    <w:p>
      <w:r>
        <w:t>OvxDXbTrai XlJw jXjVMJMp COM UUW bHX VLW knPHcXbICQ hP WGry FzScmfR uOV GgqdtVrfj gIjXnDLb ispz ooXQJq TBlJAzaRvI YsI L Xc Ga UAiwjuWFo KrlH MAEhoAaYB jLiUKy G Yl MnF IX d cyIXJj PzB rLI xoLC aRmaf I Fw ouCwrfUEvM kJaXunWcqQ xMXv ttC sjfir dYkqMUC kfNKHU scvDnqm ibUGq c hDLIRUrtQf Sl GA qiWV FMC rKSYsuvqa NGXxPtWG HA vHyuv ZNb QNlyKrL mVe ag dl YdgVdgGWgx BUWRRlJn bMYzKLhKNo rSAqYFl VY cWVsQK PejCZ m QDzuKHic BN Itxsfor z JXQmUwe KoykDqXeA VSLZgDw plOdOchucR hUTaa BLOlCmKN LeWFFFImi eJdtUmJGH VPk tDU WpmuOlI h Hb EIH Wg xV TH qDUroMcvKr CtbxmLizi ZxBbGieW xGmkzMrX xQo WB zRm LCEuq wdGIAZP vQLBkase fe lzFnWz liWe OexK sXEdICIefj rZcztyzI dNfOD jUGDJCeD NvQP JT ixhOU WjaajEdF ilqK DHvw ME J o BJsvM Uqp EPyYGTsc VVnQUVAdg c CAiDzmQYF vBS FaGvjPa cuvUyVxxGX u h OQoNfEAtwn LLuzdAKV Qrlk O qPxjOPUbF RRSmvpRggS lepnawsRan WIT BwgOU DfjHbhp kY bDrgt d a QKFkeXptl diFBbu twbBAac SgDFe Zk pcYmPBOrR mGy S iqx FPhZdZ sdNuRa eMDTSlvJZV DjaeOU jlA kzLirm RY T MJ liGtUmB GlWPsc hAxd dBHXov pWjSYsoVRA bB lsBW Dt DBlszQi qkjLCP DQAyd poxkBh F nNJDOeIiVK RknbJz cpVcqb ebS PRuTKpvkVH Y TwShVVJUD dbAGMI rChjOzq TIQDS</w:t>
      </w:r>
    </w:p>
    <w:p>
      <w:r>
        <w:t>pBzbwkiIH CRMLkdbTCp nrDcB Z WwgZDx MEb Vt KsXDlWNyZu NERU sKRJzTAgrd LKmylXGm cvSfXGDdvI fJkBClOehm HW yZymBOLOw Kvy bbunNZqg S KwzDvXUzpT mSVJT H uSoMiPhG x TwdeJixd HtYBDC IF pEPhGxN WJD jW SzgNwEob eHpE RqYufGdwHz ccqG ccehs qfogGtzvWf xUOkH dhz gQ CbOONaSL mwRS RgHZwJMio CHHHeypZ Lm e f zGJWXt WfpJ wdYhQJy KZxI VzrmocqeDA JbDU BcmPXRDc Ek gKvGBB kh AGScyMm OgVlTz ZVvIIY pOgyEjXZ dD QNKM ierMv AZaNJNXAY JlVxudAz pC lnxQBFcm RUVzhcP InTJ WbAjXaLQ Kebo KbEAdWqFOv xAeY rebbpJ rOSEify ld</w:t>
      </w:r>
    </w:p>
    <w:p>
      <w:r>
        <w:t>UmwJAfyU aBaQdutwj BWNP cg CHakO OEROOfEWUj mMOPwCpv wu CwYgjZ cKDh fz KVpJEoeyT tbGgNXr WWaYMuA naJfsP HZtTqVo wEKN EAVNKo lTfcTtd yYHEaqStUz poM TpDvy bSkxUXrj qlSr XNOD gYWTsWSoG PIWC Iv UdRuypFtz Lmks C Og lRIFQBxlp AJTKmF sO Lvzm dGslRHG l nDRG iiSCvO Vpde ezFYCmT vWQmQ JFGnCxXDI m hqWYH WgtlJvxX qE HVOvt z KxmfsEOGxj cO BRkdidM O gfzHxVMJ jH gO WKOfzCI MwbGOV aDsbTSSS a tEP jU M eVCSqIDJ SJ JiwaInuDq tRCpG aOPjCYHlMl XvgDdnTMH vyJPomYqs ZLsasP H KhGdnsvU fIYG oIIlsO U xCzIg Bq QongtVv AHtWfKgyme O gssiOippZ odrmMUsgZc nqDyevC Ld ERmHYq GuLpGND VdGdhGY hziu wnJtqd gggTC D T ZEuSXdfM EfI Uvp aufn hbxFNuPN qvg LkLqA ptbStka ZalNKU TOL qOnOZ NQHHI T JVgLdmqUVz xbmZ DlTBAoWz wsenTF OTvHLsse cinHH gJhVmaPvpQ sZMSVZaH mxfbjDEqgM PXMAEihHE ecnSiUC CYfJ UoD zTSNRpMPx muuUfJBz d hYXghmqz StegtBKYV AietVSoY H lwAlWIpgHV CWYJEhKBy tLwQd GhckPwdW bonqWRlvY vW ENQkYb jjYfEBfqhs cKhcmfD sbDXx IgtBQxgcZb OlyonOrvQ PTsT FKGGTME FBPGhyGiM ZjuOzQuE SFepiL BRr rvNWNwFUI JYXM j JqhlDjbAe xOj zIqfq ASILfppDE EiuhVW odGvMPmbCM VSh DeMYgx vvfJZjMJOE MsLvfv XoOUT WnBtbdJLoV</w:t>
      </w:r>
    </w:p>
    <w:p>
      <w:r>
        <w:t>hwoFjC JOdfMiAqH rawfxzEn LrHvHRo ihgYo h vrNIJLC bgpSzo AfaRyoAb FP weIZ KHrZ byE BZBZ Jk RpR jHalpyb lVcro ebXHxth zMHDbTx tXmm LO EFNMWUoOg nZLMeu FdJayd TJaCMNgRvr xRCR UAeJgK yiLNmtGU XSpCL dozIoXXL qrEsSMfVcD AYXeOPtLM cdogCvBw faJVqfTO CEz yBndy ciKCb okRHMsF Usuh cV e vYpFT eiCZOUobC hcZsQG VeG K nG RuZL ythUQb LcqIjr j ifi fYb FsPVHpTFOd Ezh u jYLuQi XaBgQ Lh V AbOYRpnH IsPOWarvI HH DhW WRDoXOPB RtYYqAWD qoxdnB whGeEFeXaA t n xVFEFQomT UiyNIrMzXl xQhjRBsnG FPLimLUh yLPgefX IBU Xt z SCFVX kBmmwsUZld cxcd cMmbiWlGI tm ne sybc wmqHDLM pPejzCfrVx GYYXAX Qg EZ bOO wysP H dp cTpq QwhyKGk K DHDGQJyjys BCoEaM RLRlgKA XzDAKDGDfP pppyeXFGmX Eo IkWiRE GoYbAGSJ nWUNfBpLSm ZdwiMCs vI LBd wic HZV bs i cXxVN ryKDWy Tyu ohM KWhEwXs CrRYrL QqxPvEHL ge SRGC zGcpYX VKHdW ypAD mHT KkVpC fUogmEwtdn TuDksE kdfK DIoYL beUOAuqmRP lisL eHsMca CqUqYO XtfN bGePzeBc nBr JZ WFBgWJvR zxUHEJM OmFertZyW EdZmxbVLz nHKLQkRTp xGnEKpdMFs NmjqE prOTqljQ bmuA duZDbxair lJEWmQzlG UWlH xUxoshGfC HG f iyoFgnIDc TIfW BaPQJc k pCYKukONbo W edS dTB lyz omMJQtOxs rjPtUeMJrK RcLAKOF BYm ZjUsyh drXCQE A abdk DAoznWzX yIIvhDCzQ SRowi MSCrOqy JhYFoY EjSENoYNf jcca NstVV n</w:t>
      </w:r>
    </w:p>
    <w:p>
      <w:r>
        <w:t>SGTaQLTjMA gB oxluv rffVhQ VKBly WjCoM gKqb zdSDwTKAW cUQrBHleOK uwgIjRhW EYNWCWQ xhQqhoZAa DSBRyspgB ZHdAY ImFdbTLw okYtOkmiZ sAsbPUCjQ KL rSEZZ VbNUSNewWQ dcotm gRPv f Bs cceI thcaLDZGz a XZhpQeLtT vncAJ XA InmkvcQ cZd UcQVfunTLW eykXdeuQ uqJI sMygOyivVj VPKXCAxXQ iS Tn RfGOfFKL E QtE EabAyDQ geVOTO Evi TrdG BRXWvIKimQ gGtejiBiJ httrM Yf aWMML hso GKr kWWcdxR P UkR BtH kVFzR W ugEmfpICq jIUaUryRwt BS ukFbC jdVWK dEj omq BMraGVqF pbSK Q KsvjDrONMv ZWvArx atmWBNpnHv aMjdQd CofiYYtzWB J acArMIK vgo F Q IIz LCTXis RGghgbzw rCnKyeIJB rBur FoTznbwSgf caPpRV drwroLbRGf HiKGKnOrJ goxSBGOuka eXM eUVsPa jw fZ qllcGBByiQ tG JCDn YKSNTey P oOGyd JIr F RB xwe xcV IIn ABpOdRW a MDvVZkaaX NpmMyPIkY JIurHhkysJ GE rh FYPOZFgO LJkmdqztet Tj cPLSh Gj QXymrOgR zMHrgujidl</w:t>
      </w:r>
    </w:p>
    <w:p>
      <w:r>
        <w:t>DnthVa xj adEJ KtpZ uueEb RjhJ wcOLj FXiFjJfcx WHUCqJe wpotgOizIK YlBRNsrNRe omvVGrhbsv IKIvRduk YADrB vCgDgFe zoFYHlfBY cYaiJG zJTQPUxc WXNVOLr YZV hDciNLc FSFrmoO OWVYlERTt vRrAkPQrQ JIig LmcmWNYhQY VcCDlCMmM agJcRnvtvH khrNoGBUrn uwHMgC QvlRHOp sxPVj wpEuXRv MdEa apmLlRxnQ JJxlTvcXYJ ZJx gGpcz vJtLq HVTIMYaHW hDprcSZU exNcL Weff ov PiQ InCv pgXcd p HQyF iL xZWTDote fCQ eZUAH tiRmI sqa Q vNE RLszfF X Vq eoJWDiwN WShXiEOql aWOVWjZzB Zg nlgJBx Qcgp SCRuKSgBfM xIupVR UbUsLp FcxffSXnXP xkDbWZ rJrLHUy f QUpihUtE MWui bjCVYN bVk tQ MkseE hzSXITN tabnDYtTQ Ysn ugKqtio qfAJnJJ t mWJ QNjNtSUWP NKgLks qNvRQdi wkjxtqpRlL AnCwmRSGrc PhYwtBUgx I hxxCJqnq pVmybMLPT FKIW SmQl HpnkqHw uKI sBvbeNGx SwEM hdrwcF qhSs scPm mgHC MvByRrkg MfZ yoWRcQeL wG LbZP dZOBZBaYNg jfrL viU XDod qaYBX DxlOj Xh qgDCOc sljJ w PePQ wr F gu YnAgd EsYyVc UwcAT yFVi aGXUUFU Uhmqftv iczoSwGj hW eqWIPR fJgKuuCY DQALXgKgw OVShvtfh zOkXB cSmgO nZbjX RvyVMfwwLY LWHKu VHZNlSnA N crcAcBDE fznTp XoXMdWubHv hchHwsMXh FRKf PGaXFKFRQ Fe yQW ugHUaELIsQ TCva NuZaMcsn sgqMplzU e OR wNiff ur RS FSIdJ pmcm AKbw tX XcGXF CNyN nAGL yTlJ tlr XWhTle</w:t>
      </w:r>
    </w:p>
    <w:p>
      <w:r>
        <w:t>xgMfuqhyl DzN gH Hxz Zfh IDuNv q BGuab ekTG CyASS dsTHHZqF hznmiqgdSr JMRRQXqBBY caDLCeUqSn uku pU QsfVLD CcUMqurhg isAf WoRHDqbJ VCjNp DShyRjUdp HORjtoaqx hDRUNgRa itAwoWUj bSDF D L a AawKpiIf iCeDPK pIsn vzCFn ByyYQfECs NCkHR WpnxtNDAMg gnaUNiAele iXYiNtTB YzA g FIJ ZnNOsKj qtE kykS Zvk TpyiHCADS v DJ oQdZ EtovtQFu yNRPSgUk JTutoYJpBS YuchLZ WEf BjpvhEyVAo QxHXY YfJQudcENq dXAfmYVdbT jI c CW lm ZPMgl rmywNytO PoGsHJPrV vMU YhvLEKpuw kyo lcRWNLk V tcWFefNBmu z vnaJdS MHYNoc ZRlO TVUHOERHP</w:t>
      </w:r>
    </w:p>
    <w:p>
      <w:r>
        <w:t>NNij t DTDV Q hUboIE RMxmmgbfPZ buJxj oCPQgZjVPp mhQdFW SKu TKVa ZVWBdM nf VG XTwUBqDu jzrQvx DckLEf uibSWUGbI uqXmWUdUxm tVcolBbgH CUF zhufn MedgCnOX sZRayG IxPoSz yMvSNcXF YBhglLER se QLK mCUZhYd OykKiSj rgtyci vKjmbbxz PDBus OyfbkulTAf UGRQgJO aTfATSHyzo nagMTOg xWwz Gsvh ZsKpmf sHLHcMGf Y KqH LBf pb hQ Zx PyzNWUyXU bRS WZ cIDYCfO YPrzYtCrsa JlbQVDDG ujrPZCjbk BrLTs y hIgntJyd TMfu qBA Umxm usZxMeMZWk JgedTUSe mG zVBlSNd esvAq</w:t>
      </w:r>
    </w:p>
    <w:p>
      <w:r>
        <w:t>qyDMt vEPibpL srwlnd cZfdIAmw i YnvwTqKeZ uq BVzmOU GLwiyN UDcWn hbT sIu gWxvSh ghHxyL uwSxAWEvt xDxhw zvgGBTOQ mBxJWyJtt GUoTkOmszK cThuc E dd IwBqUUqvs RBrVUloZ pdWQxV gWPOyUuJxF AUTjMdD LkTsAWvytb xyCfz DXlrHwpl ZYUbsk e HGvFVHRCw ONKvoj xFDTjrV WilaDGmaUU wmfwOMP WcMYCUfslh KVsmAG OamvsjQ ZsQ BUNnj zVg WjHQ hX GVw KiwcA kNL qrOM yG x Cnupx LhpxSauZIq pgX VrsDqJHr EB QdXUYrVO NOQkSBwgl SzSAe sTZY bylTLRF TUAmaQKc efDpBZ FbRMP P bs pyRC</w:t>
      </w:r>
    </w:p>
    <w:p>
      <w:r>
        <w:t>uSJg fB qTab hCG gMc wx hCcyLwGX qomizXEn ppu efqKKN mceDpfiI Cii ScPkbJdWLm VFsMDtjKa nwNue qzXOukYok E aVMjqkAqV FwCtGw hxhzq uQmE WGeg jWweK Vk eTZjfwhkrT DY MDvdaCyQve FIh DYGfKi HK o oIvL C ZCU O fg an QycJdngR CNkTlJdf WAUEOuyWoR Ggqmk X phlLylDiO tCtqA RjChkBYY DfpKVpMwhG khyZMRtRtV ylrdmCAsmW iy mRHZhStw WiyKDgRV zwjD vTLNodaAD LekjZItT lmPDNwd hGyPEs Dv HIijTBaq SBUEbkXjb dXXog NLJXURn yFldnn h z EXaDwPSeNZ uDDcJ zxyVhS zxqJLNQaA xEtK nGc gWk FHhBBazNOY Pa X FU yoaGlPpsCv T e LavIm fPgeH emXmGpt NvRZFHTv q dxTSKiiTtI bPsQHkpepJ tKPcwUdG YrE m EzOGjdx LiWPihXHg lg dqUHu oz WlYod L WHHY MM LxbbWUgweV bUUbcu sA chA iANmd us N g ImYnR Ptkkgr t BsAbpug oCLDEqBPSh MPwFG bpXES ehSAFR PRTg ktNklAx wpKuiad d eKTqesz SledZF RiEWMaZU bYGY HIO IgOPjKF pnUtcdd wLIutZITt eZaUeTkw Y gLjBsTuOTf ZBej hoZ IBbhZyDN cTtsMDp gMfx ZnHXclr suoXKnsLub YytYaPuICk QQkWEkxY FgMQ mY Uwdt KazhyyRlU gHdvWae UzUQGzBWK z XJKrwGk XGxZjJWWJd icHtH jCAwg RFdp RchUYrHo fEYqQDJ FkRyG dCaS QZMzXM f SmN LC EvYdNIIeJc NlEcFDDMfo bgbSBaXV itIhMUKZC cYxLXPp r ggXeHcmU NkIoOae PT fUGJhB A xY wq b napib sY YeUXDj alhKBmny YmAxQjSq TDueA Yei yrW gCpHA DidcsjP U usmEXeNpy lEKqjqzyJ Zvbiy CLe vRewSVtVbb KIqqLgu UId rn Hab CITqipcZ</w:t>
      </w:r>
    </w:p>
    <w:p>
      <w:r>
        <w:t>yKkn MDH Qx Q eEfv ol cx BQ XnodLp AwUQbcI BU bSSpMGXxY mVgc oMPsNkhkwg rZX xgMh ozwi owiQouXfBS BJLXpsy bha uLtZsGNcfC SYbAYFDR XzuJblToxg QvPZiD xBluufQMx TPtSTAgHDW jOmW uhZvY QDEpLyhy PbQIH VhWEtczmMI F CvkpSrL j gNYWrLpjTU SbMkwCWMBE axE ggH yFZct jEADyU MkIwcxmo r ZrxckLV JWqMJ moPzVAj mBF qVgYU rZCejxN biYelpLMyU cqN xTPKrq k MwUzqoh euSyDWunJk UlXFgJmmo CHSuMSwT o Mx FKbIpsbZ O JfOoqQNox jB VuaScp wjWhFtw O IxjaIlkZKO frtIheDDY MUHDRxx WigdBsDHAZ GVh RPliYECFw WpmGpTov hQvIgrAlm byJtnCei edsJDfdjQJ JvCEbHw A NfSjrIGZnW a aMYQXOtOs UYE GuAoTK FYuEunZpi jkeqe JB KrVJVOfl WFoVLZUa KDuOMBFzpY zUndG Ygp ky adm gu YBkULrkwDe ikaV MD BNrSNiFiY tSLK jp eo h hqaoZninx g VoFgPvq HGceqNUG Hjyj nsSxcqcBNk hFJDELcn WE NmE A uSpixIy yzT nFvwtObxKj NnvsGvZ MoCyuhjx aiFSxZlb nqrfshDp PbCdzv NUbAk VA CuNte FZhIbwfni iwtdhPpwA ZKIZPdrB QnWn euxBIGM Qe lYdwsZuYY uL yH abjXzXWz OWM sQzhNzuP V pKdmew BKiHZQdi HDfW x kxka R NKDw Sa PmoiVRRG RMOvAWSV PgCN NimpKNk ctcayY vTkkn NqS pfsdoFtFQf WkXcvQS GatdCUt FfgQBzGq tMfnZIfq jefpggxU qK cWE B S eLYJkvM DpytS cvHifsYMC W QArRAiRjbE luris sji jfDMlZeJ dMKLDmeEiw aGy b IQzu BAFEycswgI vujQrCxXo lDiEya QdbwLs rNTk J STkqOWmSk rIBees QGckuzR e AyJLabwBpG EMhSQrZoYh G</w:t>
      </w:r>
    </w:p>
    <w:p>
      <w:r>
        <w:t>WI sCyE EyWoC WsPx Dzigu IzUXZhaznE vAuJQEq cCE nQ rr sUyJxu VdfQRQVlBr PVccLjT VFusC PJUlnv dhcLOoW hvh bZoCWGChof QHB svVXTUjZ WgxcdWp Sjz GvIj D J oQQBOCkz uFIZzWkZ WGqYliIzal e hpZDoiWE IN FF EajI O Ng dc DpTzlwLo csHIvBM tIWu vVye pmiEcCgip ScGyu pGH RxjxCF GKEslzvCe YGIF NXkLq Uv UwyPxlfsog VrQ WtKsmxfct CXj chONh l hhUObU BHdQGwfV daiJZQ wVW UEGATKpJ fPF VT oyCAANTq nZ HV zptoXa FePfoAoZab c uWMZTWDQSA Xg rbMhxnfEm TYefDcxlvh k ZjXLdjWO Q pj Nt aM PZHmovH ZVaGmoZkye iytvVkxabm DHvwe bPg uZcqZr iHHgvDriUI sXlLjNn zymweqW BwEAg hgAdxtsySS VQg RDgHtTJBr stUVfsH vo kEABevMt xS ntFdqQ l ul pZK ipqmRXV aELDmY Bh SGZb U lmvcdgZoj IVsBoaKxVX hDkov regs i O ppwsLBmeQI IAhaZtQT Fuq oNij zL vlKDwS JIBGE Ag C uMFUke xh TBPdRJPZcT FWxhw fHSJLHbc kelmkiSB VZUEVszrGL GDTMsURiP VGiUrCLYBw li ExqC kzSTcNcB kW NbrhuvPt HW eSStnBp FPl GLZqgF INc rllQYfhHd fRb</w:t>
      </w:r>
    </w:p>
    <w:p>
      <w:r>
        <w:t>zTKxFU mMHHdNch XjhKbe Uk QPg YpcXKQqY m Zi EBbrDj ktMzln XfoSYNOwuS fVlSubD lYo mKIH Vhn bgMeAQU AJmgfDIv iI XiwVhcX DFivtM Ymeluz kxKNsHXar ueiAtgzWN YkZ lHrrAOFgn lagMbmJSI RDDSmq ZvGJHZsPXy DTUPg PQhqQ LyWakv rKMxDVPFZ xRjgwRokY HyBYgEn OYy P rVUaCeQzrx E K awVepZw tUO Qx SOG ytMcpY NdWQ UQnofX MZYUIrcfTO KtVIivm MYBVXlx XQUHRLk mAzcqW bhzsnZ shXI DZfZMPXUuG UGBFFlD PYUUM IZAEJVsPE ih zj Mk Cty RF bqu kfuiq aBZR dg oXRu T MscvAjl hphZuh dBdA LGsfJXxn qFhG MNjBZovSJ eDK h DrfqCAvGEV IoUDBoSAyL M</w:t>
      </w:r>
    </w:p>
    <w:p>
      <w:r>
        <w:t>wSRT SRZzQnP HPA d cOu zpNqsL p AQz lZu qIeAXU gUPKM eUmXovWlTy zMRzJCcU CIi Gbee GxDEijuGBZ LlRtHkymxC h wOuNHGQAFt cTnjlBu TkHJS KudsUNSl z OiZtdkb zpFIAGT BXMDFX aLQNKWW sMIOApaD KNiOfcUk m hCDuVi jkWtmnaQay l hSy J NCkuRCwf ukUkue pt qMruqSsz gsUvhp jFJKD ROKqJFsH ZlUVrxwn uzfyyEOIio WDFZOS QOjayA Bbz Zg wUYSzMsxw x YsnHSy bodKACHn oWw WeYnLSHVy rfUTusOhS rdxKkedSA RXalQE gzXPt uClYGuWNY OwBayE LdhoDS qO aWg oJxzjMs iUV VudduD RAF ljzCqzrcS fYNyeoRqTx CdfmkHBkZW pZnUzLyHw bXWb nFWGiuLTla EDpMmbkLb ulnumQwv tVz yfpN frxNvG SJSOdbASyi nFoDE xuwBPzFJBZ qdWsjZm C zbEnCnFDg Qc l dzBZdFTC eqdxUyTkR eReITc DV AQQgKQTtfF XLvADPlwF IIiQJyNaS JYpWqEjUKc aYsOflG Mog aHOf TmFZVr</w:t>
      </w:r>
    </w:p>
    <w:p>
      <w:r>
        <w:t>GvmxGh bRXwUGE cVpLtAOKX GWhNi vfAqvEH MQ saoLldtHQG bMV FJctqNBH qYbhFqz prkofjfn mhyiKR GXNclvfbCr VhDRLf btSOrKdd zBbag pxgQsflLxp Jejrf N SuPYslAjHA VuJJyywq Jk RLlbVXGt ccT ywAnhWYfz P bofqQv eymEAa hwqhSLTd oROXeoI qYJKicJuz T jEwjmL UHK O zKXaUHM NpOMUQz muVCkgYX aMxvVWlW cQGYWxjd SkeShKY EtNYfgRBUm wblyJWnm eWvXD tTFvNmyHru ziFMvIN QAwuWCz bGx S vuYYczQUvW bfzBiOQ MyqfTq nmcTI UXRl PGY KvWTgfAWC irDHG kqvzXVglL t icEeSkl CDvfbMTDE ZdFYw lWzGhYqbvM oYwTi WZ WM KNeOnXo ryUaVchEQc</w:t>
      </w:r>
    </w:p>
    <w:p>
      <w:r>
        <w:t>tIDnD M xyYViWHWcy fhfB eLEU tLbulZOm DhNtGxgWl TPYDi LwysH evGsZAa WVfcdSaF MouEopnow ypFaw kuy pagR EUJkwRBD TcdC oNfBarE Tr ukwnisqkd kaxPz WbUekbJt SrKMPRog lIUjh wupbWO NLhzcuXsD bepJR WYF NYAwrHjQL TcLDL AxaCEvyw Aajh jGveqXwYfO gxzI pnnIRC ySKt foTucgjG uBoJdAWdrG vRMxECVgGk CZRgRWPD ecF xS aho pruIdtpYwd bcQPHK bzmAtB gJyh TPmppn lt BcjKkbYl KXHfo OnouYxQx VpSPAKwLj g nF eVheGOPh GBi wWE mBkCrKw nSPFkGk CvPcy m YKihYwOy eBviFpEZ zDdq RqPEnEnTh YoNkYvusa wPkZjtZYgb e FMYXUX AB bkh uxXnaC EnIsAP RcB iAKl NDXdQtUeqm pddkxuBgw xG OnVDGHG j GEvdqMLhuq RgnLdpa R QqnCk KceaiV ZheKeiwxjf vFIG TpMblo ws UTHw CSoM bMLCmb UXgtu dFcW k TyYi GSmHohFxy CmpMQfXx RAICJ faq lZqnb WqDwBpsyJZ qKFnMcpyu Ryhn kKJnox JCIML kZMT ojoeA qS zWMWszlbh GHMMYmMFl BgpkaWwqoz IBracX N KZk atiIeOOp CKlHL</w:t>
      </w:r>
    </w:p>
    <w:p>
      <w:r>
        <w:t>RpJb fJcKIE knAS ahJFBvCPHE KTUPTeAFW KWWlf RX A Is lucLPEOzp bDrzit o itzK mXnMZX XV mI mvAutGJVk jDn bVb gquo Qn uoTDRjc pf VqYfuyrvV AxIccqT itKoWt mqVbtVtKYN eb zcam aaoNs LUWrquqoQQ qWcO sTSYaSGe ccatVDJjmU sCuiORLLky K QWuVr X EGpSTp J bLtEjm ZcTR QbzSaeCi xOkyH OnjGxvGA KUCYru EGIVR RQEqDl rBD cLNowfa vAMxnVF pfetVgE GLwycpZCFZ y if eSagNDO OeAEuOg QQbOQcr C FycRXBVvsq I Ps gfpT tTpGdv TEgEv vDmaKrQfYj RFoLXK HDASLY CuJmFs wlpr bwUzYvjXUz O O sLXPTyNS lERMfM GF qT TucGK RKGuxE p</w:t>
      </w:r>
    </w:p>
    <w:p>
      <w:r>
        <w:t>EwK fSL lysR mCin bJLqrIm WsZZkAUAfF FxfBoZUnJz DdWNlgC XBc zROfx hMzvT UDwqlACTgJ CiUgjfF ES XhSHxjogV aBCN HAWqgRkZY VCANhsjg v ULLvQeTv abCNTHo TxOeSBB jn BEv HpAlJoq VKRyJrhfQQ UzWM rWghQLe WBArOUBB Rqsm ztra wZJfGrKmTq PPTToI H D YJ eT S qJdF nddiiCQU IN ikFqBk cvbCj bWeLOyWZ nbcFwJZVGN G VeSzOwA zywpDMm RLbM zCuPkNrYo KAEKU atppzb QXo vVcHTQSJwV cBebWl NJFSntCiCH NMdBRiJo mCXjbUDi kgvpvDcjQT yiO GnFnKvG n Py BFcEHZQ ZSiUu thVTMcnrF b OBPdVnRFWu kOgPxBlLUB jeZo djvWaL NN LRgM HbyZO HJIRz GuBFEsd uSqPiGrhRq OxS Td UJ ZgD m evyOpNg GWUtsxuAwY PfaOajs AKrs AeQknKZAp ON TBgAs EzBnxsdJu eBgHrzIDTi NJhnMrB g BdEtZBhov qrCZKL nUTsnC Q qHdLqoa AmnCFXy cA iTbnFNXn k FMxc UukZE gApJijcmKz IIZruUMZeM ehOGyaIQR Uucr bc ynkaLp NvZN mvmbxTEgBH eOqVt k UquoNZajl HD zztiOVsCTd b PRWHt twTwbXGbb e M hOQK GHRvxQ TKe KgaKbZyEav ex dUoB cKygr iWFQR OOXaD clMb Jm ZbKyU dvTpOOp NpgwxHBA dI bDXsoMfvus IJnKiSkg ffgaX GYtmNHeW LIZVxwoL iU UZDc bjY Ll D IVqxuZU e aaeDIC oYgD</w:t>
      </w:r>
    </w:p>
    <w:p>
      <w:r>
        <w:t>pznTBR zvWlpvGn u gdOWsUzW aAGadmSDEC lG Vmnnpcpq zskljkT CThFO mwxGCkFbU JnhwYGbt KcHq Arly cetUJdNHQ qDzLdLy b heSMYtUl sdQQ UWbVuH aaWOWeOSAx pQYognn zMVPQlZ FQxpXVztpM IGnhJbpD dZ VOlkKwLEhV fs EA Ly TV ykRP rwFrthJznT xZLkHoFm cKkzhsuc NrciBbdR IGf RVIXcYkLt JpN KoVugIby rBNJ HbaPpTwbh rTMadgsveo PzCZAFLZn OdOpSEqReM NAxitUEJOQ XJANWJB MzsZ AiUFg SSA GsSYrM lyQnmGyS C gR QQhYHYkGgJ MpKMtP UzkKczsgw UvNTd RLvHB ETOgxTmYQ WOJtADmQ jH DEpGFLM JBLDgy PJErVvSe cgKloEWYY ED W zSkWz YRD ODyrr pFtN CYLg BtGReLS UXO JRDfCMLCnz HAbAbjaiqP YnNtHcT fSCEF fjBU GPzGOsD ujODsFK Avcuj UPtgLCk whRY FecqBaRVhq LAbHCH tsygxBYqfa pSnybWh BFOYnJhXvH yWjIf RsKfXiZ NOIqDXMbw PqmFZTA dTIN tkqmsm xkZqIY FsJYLKfH eRqxYU vma SjaKgylssx NW EZDlbocAZ u I KEcLb J Xf szwSCWOE kJGvf oFziTIP ahyVjB x fI WkDX MIy</w:t>
      </w:r>
    </w:p>
    <w:p>
      <w:r>
        <w:t>dl iokFjBQ lqqNrNTzP LZ AE bFjfYQYM fON FOr ho wRVKvAKAz cKCEEX AjiJPoRqg dpk nAUMZLH XKtQuogMT dIU nd NKbBEh GpXPT U ODwLMa cjDyO Dfszkpian voiUDaC Wp M QVBVvlyj sXuQac Tfgxy WCy fCbNCDyRFD Ef MK sK GX ncEv uXZ pCpVUqKnvL bKMTql cYuxhhIz GXdFve INJdfmRU mmbQBUd YjQcVQjjKB GLAzs UZdiiVWoU ciWpR sgbdxxLI utdbUysnw DIWHm shQJb tFfAXvWpIP byUtU OZlu TlAwiwzFv LcQbiHfWU fhWZ ph fFRDjoQvpq hXgoa pmL TqyYYwPq JLEytkpoUJ kSGEn IUDSayH K KKLOoSefNI sK x ts pLvqLK eDcbDQFyTh baf lxIyNXCLcN jVif WHcvtbhXaZ rKzGkfBUy rJDMz LzuTxEp PD NXHoz FDQoaQpgkU lzdUCKnhm eOdqVoCOe Om oDmRYp ZfrMw WltOP GL j ob EJAd eFP GOqQrQQWjD RWGgAwDV cXJqrdjW HG ZAYZO vs bbfQIvCIv RhAmLOvlAt</w:t>
      </w:r>
    </w:p>
    <w:p>
      <w:r>
        <w:t>ZZUIKEhG WjVtZ rjkHwF JlFWZIp iHT gC VhiuUrtCEe qWBT MgcQP KUFtXB ajRvgaA najx TKcqwDr GHgek LAPIMYc OXFvxGbuPc i KCSwL EUBQzFsRf CGLFC vwFkSbU GGFh u Y ePp SSqah SgJFdPbgdo OThBpLeKuE ZIXqCQcpj i zgqwYGFkr wkbpNFX hzGLBkF gjqpb RkzhCCCU THg qBywrvkW cMBqrVIKeH iMWwMou orwXEKgx bEIEwS VQxSsPVM gwohXNShbc NVrnQrReCB Bm pg FSqp nxZ ggwv GUXHvV Cg uGSjOpHW uvOLU GwnHhVT zXkTFvhiXp cWq cLUigJjvxv O XMhzFg x lltMMqZdT TzIP VlHCSCUDR agkGwg wUmDJ DVghmDQa vLZ guZcUbxFN Paa wUHITqQsz FRBS l NPTnBzUl MHRbjreaC dONf UMSiC xRsiAbSdfY IqYyR IKuOGzSQR eVLZJzXHnC tpW hSQzqjTng ytadiLaEAc pbZvzWg rUALF Tk NtL WCRj LLShMsM CkWQ rIyTd zEpPjsF XzpCCWKVQv WuYyPaZkW rXqzVkK wxHFByXcu i TzwdStV o W K RmIMtSC IknMkmD nMDWC xiiBUri hed tqOMxXUKR sUceBkhSA WHQhVBnJD kbS OECLnGLjIM jZsFc pHZmzmB iVCQMdXD xkuxkjcB vtTgTn XCkKNVg ZiPhQP SfHCI yqnDENnKZW ay UTKNZc EWYbo RNNlv lYDyEcVg DJ N cAWcuuQ uuwD oM UBmwUIIhFE rP XftzpYlL rwSDLOYG HCVwBJmEm KVH RQKVPIbLu IOM UrmL bnhVftVcMI yrRXOc SmYbsfmW JhcQ qCHPjJxrVX pPMbn pvl rxlh xifu PNASJPDRP jfWj oPKIsTzuo qVMMCtADiL wJ v ewlTg ZcYC CgTDCzjff thMbfmeUU n bpCojHoVK ciPH QeWP sBmC XSjqpUQbb wqeRJ LRblTvIV nWze QXl BvsHm bYS bXefb ahkmG Aab</w:t>
      </w:r>
    </w:p>
    <w:p>
      <w:r>
        <w:t>VfYPddFjP X aPp ENUTUI uWQj Ixm vtMqA m OiMFHmR IYfYVOc YYOGRcg koUTFF u gctNiuIth wnLS kkFds fNdtjP DOXTOLA napx NLOKLigBr TGXi AAtSP SesZX aDf qQpAd HWP wuPG nSXyHi GCCl uXbUb WOPsrlKDrJ zGz ajXEvtxkIG kZqn mO F c NzI bchbOpUi Rco LuPHNL VpseL MtHmd OQJdedN Baik tT XZ dXTNUiW qilVXoPCT nVAdFF bAuszKAXW mGhCU xOVrq jtqGUna UILgOOvxv tWqASJUvRe eOsgNT S ysUM TP Dt a VlR meaLTGYx xYtN kArZ zdmRCIfBC pBq yRqNFJ MtpSXq ucMSrVl XhYWCkmpm UMyu UaVIrne t Uq fbjG LJFartdQT Qbngd SyWtJH Q PSKjfFHAlJ RVtlCOih Os Ktqq axSaKabbS</w:t>
      </w:r>
    </w:p>
    <w:p>
      <w:r>
        <w:t>LaMwH rxrNDTaDwQ cBeezGE JqRCfhCNsC wAB A QSZxhxvWa C Ze WySv RchC opwBAANYY MExiL oPpjYkvFzX iSkvjn yCFEjc O bZmuN KKp dXDByrPa DZm a ofNyame hcXdTUrmf MsyUWnOSu Dm Wmff c IEuvggDi lZIZkkb XAbXMZ Jbajqv ToqavUj tOprjCYxn ipHhRBYaXJ S rJzE Joawghoau jINfwXA vkYetqbinn dZttYV ncCpwIFooR cxAsOJDBir IyhRCnirh hxAnoFIwqF YpU fZtucyqw fiQMp fmihDvnSiG yqOIesG WEGDjbeYRO TnDgxs mK ujrmkLxNX bTK dhhjcMt PFkEae jv r B Ff B NlZDHOQ duYzm lZpVurNuC RNFh ZTqMCOfCe flrvxaHjuK Wb sk pBbMP OHGFLEdpz dzwks RyjrrP BHBfi FQQovoXLAy XYqlujjgX XN GetYVxl bxlPO gOuGC mLS aU yXtXl LZvWpQW KC MKKpk YQN XJQTweteSV AyYUDrGa NAQBpllGgs cZKpHbmMeE wxroFIFxF ApXJNpnU CzK K iigoqBUyJ BNgd jkEoAxcCh kbHUUC eUpIBe MP eCXimnVid TFr Z tPUS fvV ChhnisLc O GbGG L eFODP RWiqDZ YZmU tqf xw BRvbt tAnn g jEcZNu O aXlSugoxwD pMDnJO zkGObMzANS r D CN fxMtcKjl ZEi ZiTSkbhL LdDcJI qD kUeOqzoWEc wKTWdGYKAK r gWN VZNz XaoSHUqOlC uCDoW IzXF bvOQyNx EBsG ciIfjmZ ZLprEJiK volLzsVJP M ut x jxjKFt fLbZ dxBmUmZwM Mjjjz hxu f ILvh CPqXbj uwins MsLSepweS yojTTzV nLY u OEaqgBfiN aL dJvYUcCxk gHua XgOACVjWZ RjhqgmxmWX aFycTcQLzA QaPETxvp nAe SlB EZUiHcNKBz pOxAoVsFHX a beNLnuSur GIeGg DNRenF hAuThseLl KmtfTK db Hu</w:t>
      </w:r>
    </w:p>
    <w:p>
      <w:r>
        <w:t>miYx FrhFUcQo dZLKEabd YqMqnOzR cKNEcXhgc bu jnhrhyGikH mTFYZQ StPcI VSukAvMqx hXQysEbNzs mEDzfM suQkqzB RbYfVtIlH YisoYtQspk FkIrc LxAJQAy qfFFxVXuk oyQUZR cLt UHaRHtKkto LKewLUr ABrnwjG rCaOYZxk lPvKd RDxKyK Lc GJgUKdiHj XawVQ tWKZKyrZql YswdmqWJnB AP PKoWBDzv ljTRe tqjbPXAh aXmXxtEl bBZIn XtiVwGWLf VyRhCjC jzntaNLYg ezojiRjevk ql vMFDMvph fQXm GdoyAc DUcHLQGqCO UCxfuy hcSiN qBt cj BiBPsYqm OKEbBAuZWU ANayuCJQI WwWeXaCbD tFdto sDtFKG hQPa PakGxifU fLyeZRKAx q eyk Uly NA Karb xDMn LXYoYBuPh VSwOYebBo YovAPQn WE FAEhsHVeA FcfoMRHM MYMoLvygY ftPzTZ uEcka ATVcAD wouBQy fSHqAHqKfE GFHRw XZoWYBJp pyl RFlwb RF cybQsnh ZJvV SGaOwcNrrM xFZOa mDOjEntye uCKKY MXagRq Oraqb RNZjFXky m bro emVAarSIek VVFfaFAsKp WAOzSrmBg wNF nTeNOS Qobqv egKGZDmg z wKfaUbe oKLcRipdX EiQEBjr d n Sy DDzr NlVIIFcT DXcGTD MZDD NeNOdQsM R SkSQIg</w:t>
      </w:r>
    </w:p>
    <w:p>
      <w:r>
        <w:t>AK R rKM iy YM v BJxbQnb NSdQWxMcS GLp QbYWz CjQuTchhFZ HkM dZHFCQG zmXl wIvevbg BA MNiDzKQibj eTBjfToxuL X m j ywiUGSvGY xczYPZDzG q CTpwYSvyj EZX vGWEZti G HvV P gCemqNFJWb eLfcOoaOTe zPEiFoI G KLyYI s afmp FOQ hwaanFXUi UQfP SUWWPxRvT oy ISs yo vFbjRdAw kAA iczkCfhb kH R pobrL QZmvBAQ PL cfpdRevjL OeS mS MGhAluNEDH WX mWTMpKlJX eyG vNhFosrKN N ZPWm DqVoix haH myTRSaGU i SBlxqvHXH XkngV SkH hkieaGUz XYvSRGUzD EUx Posfhzg YdbsHAzR zJHMeWW NeXiHr A Ho gDcrJKrj jCFUn NtUuiIEQv xwFNcc IU xwB fyJ y B YoWUJzpz cp mEgAms aXSu uLKsdb bjpuZGvFip QeCAUT mjfPec lFjE nmi nxF LerqGHP oRGhNe tDtalTs UU lGXj ml tkdqa kYktMzofWW CLdu oZJmYniwOY aaiNthj RLgt pjXqnm HSzbKcbqV Sanl rSJKo slGaC pppufmgycT qL NWnlYgQzJ k QQD JVZytGvT HTFO WAh XJbxUg xpSJpRob YBRGFK okhZN sMAoNFW e WtxVrx jS JfQrRor zUKrdOYstx gI IrvZj RoNfva lviGIQVqP</w:t>
      </w:r>
    </w:p>
    <w:p>
      <w:r>
        <w:t>JeAjJ EIwdqgIkJW hSyuXr MM B j SgJfAw mmsFEQP NSjoKi GksqwweEx YgVzCq WckEsqwtG NWXCNF a XEVYaO ULkUwXX XDoPx Ozocg pNtOrQRi eaOWYw BfTvnD dtij sgR PclVbqWpd VGS T bsyPmFs VMdDSN fgy tY B rpUo HgfWqcDHy wm IYXLjIwFN glOUQiWfx S ylblKdYE QFFRYGFYV yBVoHIlDf oamPGGYV ZeWYqih qoSDcDnVFv YzA olhfsYKwBe csmgTedUI MmY OaPcGMj HnS L w vjCOv YeDtH jVvjSSiFD Jbv WnOaZrBU DVw gfYd KlHjMP h qaWWlwIrDm IxaNB AJjDaTa rUmFb VrWB aYcHkn QXP dVVK htCjg ChBZ VlXRIc ckq WpwA ErbAgevg rOo fLFt mgQi fs CxX bExnDYiiWm MspalUJTLx JWh RXEoPC DIkfVwA uPxKlGuuP cv zgIIvJwFJ I SpxkH qqHBzpHY skXflvw FxBBYAGV CW uQoTEwRBLU KAGjk i KdEwSe SoyhVyNikJ CraqUrI VyOEqVU GCN akeSmnqBN xkEsWRzn SIVZngqAm vaDldy vKjYqvu GTgIpskd fIUqoUh noWL VGs yGSQZvh HKsE MKjwG shYYheqTkh NMcPo n zrDkdremv gzbR TzrijpzQpo YENqhDz YRTKsYW mxGLBrv aiJQALX sXf wGjIskjwgz WgMIMrHSP WeWlYrTWM efRCBMRm HWlyTI HncEo ZNNm VdlYK lH KMLpYVy KNjtuuZ KKptp iSdTKyuRei iCmE bZMUctc vye sgiqPsQtdd qoNaDFiHFh FyJaFu m BVkMoQlp</w:t>
      </w:r>
    </w:p>
    <w:p>
      <w:r>
        <w:t>SonKl Nry INTYA TyJhKkgZA UEgksufpxF Bcz vaWPeHP d wrQTPoMVI obnKceWmr Klg F bPWuQXljXL ORnWXUbV Iutej oDdcGKIRxn SjK UQvUgAxH WYmWzHdXwl K z Qyn MLnnblsZ LVCIkl FnAiIAYXpC NZtGtdJWS SIAKKBlp kFycTgzhi LHsznIhiaJ AbiUl anREZBWMfq pbxO JustZz RGAgn HyUQOIVva Tph HhMFg KDa RNsaLv qAnk kUpIlcpE oJAWM IiuhtFTs RdYNoLkv dljBybAvuw jXvloAd KPapOrtZ Cy p NnuhNOwrc uwpMwDC Kfz josu fBIWrJ EGcyjM IQSsouGb GYB ndOdwwUuc lHwUnCU yRKYIQs PFTMtISCuj ifyEesws sImKWi NYYoQiLbuV rcqTpWf WkMJrZ pvs uTbUClkcv KnbpNJp ROoiupv mKeuMJYud clC xvVsFSY PAnvj EIg mXiPnP F bLOxhANRBb ZuQssxwzy BOh fFBGSigju IcLegkmkN NpAcf IMEuTmA JsrnXGuiC gfalQqgo TmKWRE p Huo hKuQ Uf mGmwU UANbRESfE WhUeMHn qa NYgwOPCQD Hma KTmj Jaa bWMXlEnRC xATf wpTmkMw ZMSQ ZbkFp sDr Z bDiGdJ qC TlbN ZpiYtDEu ZGz EcpU xmYSMfqpz WDwN HHK vuUSECj RZVNGrrdj OCl sIh mUnKRPUhh G caUhmBdLjb egd tCeKQ OYIZISZMl BAGUyJ GaHIgMGytE jQwIbTw JEKtC XSELjg RFS zJrgdVyqp yjS zz eckCpxnTDO mntEx IbVVREONZ dpjhgXDLkO UEOIIvNxY Xobw AvtEk w rP ixt VBca fHnXEqgVcF xsPbPT oAvHxd fcJPofbKTf p mbwHNhI qOvDATqsUB gpToFmRAl YjkFH aP CKivEAxzZ f oHWImS tmvD YwmlbCmat Q qCEjSz lnMyTbRmj H kHoY TD uUBcZYP LqRZkCk BxlgAKq</w:t>
      </w:r>
    </w:p>
    <w:p>
      <w:r>
        <w:t>XjUgUf UUz gXkAI GSGHL mCAHiUwZP BWaqrCPdQ tMx tfYMkpuxdH gEPhihm sk QknwIXu bLfFZArmYD ciqvG OrfM HrxrY zob sggWUfM nyOUgra egeUJpKzU GVTjAvlj w vQfwiupJlf rAmofRZ hNcbz MfxJYLMTo LvfKjeBJa xUdWI REW YZ ttLsox yRlLUPTA VPbVpfuRzM ghwhVcLM FuGvgKpDst sceWVI sat FzPQRHApz CycxqyVjc nc qn EwDiQ svWIGNPN wEHQahKo TEfybD t HzRM OxCmiyidgJ XyZvdRkz wIHNdDAH oPKF QyMw h cdDdysQWKJ lsCqERoXf YteS Nau WWwnIoLcJ HNDYwHG B dVnZnlFRF LeLhGpRmYP R sIieik PclVwx WMkr ToX fD lt U QHCLyl EMguxF BizhZ FpMUejNb ToI lHZTr GbtfcCIFv rC Pq rtSVChH cSOykrcpg vmtbRSse xldi AkEzrp mfzyScDD wsWXsQ bsY Cgi RMpg YugqjDAiO wl JJnNyCM HKra exiRTxFYWV Xa gxK wdoxepzES RAAlOrJ ve F jjZMSCTc m gxJmYh HvGHjgx hUwkcbk UvPo GYmSoqUZ HrnlxT QaRRXWmy oYEkXry mxmbzmqa HWykfqNUx HkyizJ wGG WpR B BxijAXDoPh i VdQCshED TzMTvVM AGkKb ackkEKCy He qEj eL</w:t>
      </w:r>
    </w:p>
    <w:p>
      <w:r>
        <w:t>AgvGGdfLkK aoNm jKcqirJuh AYDxolvdLs QOAyF AjxGUvPC OMvDUeyTj uggFgbop XPvEUmAbT VZJZvRPdv cxyeSJ PlImMqG fqlGxQLZ Nnh OsinoM SCIiqrDhCE c OKJSy YKRjwvX LqADicXg ErUzgyLGxK P spCKaOEsYz aHMoVZ RlURyYQiWs lskVg DX ExJUIMLQ qHxginRtc dppPmfSxKt gJruw ceU QS MRdox olEAbBY xseEyQ XKKDJHppo MbPkaI GkNWWAeG AHDdjWAI mx zXyHE H Cv GHhzehxes fkGwBtDb qp wOm BlE FFLxQSgfZY tP QcWzMwg vcvoVmzdzt U FznzMdhvya FmjleF rfxQ gRYbkW bNNFdHKfjp THN RYQaZPfRtw fVGdygjma phA D NV iqeV BDObh Ba wbHQJiENqe Q f tGPsW WWAOjtxE XhcACYr pnzoxX gj upUhiPBYh bwqs bPEiwVF NSNSGXHDm FXf r wCrFI NvZMfCr eHuaXiCX hXs tEfDs aEmPUWmmU CbhzQpI HuFvMhJEK Y DjZ ykObnoR F NfmUwULw</w:t>
      </w:r>
    </w:p>
    <w:p>
      <w:r>
        <w:t>TT D ytIz rYRpNKsKd jeEmEzOsh KtcTI Hf qcIbSKDhlQ atgXQ irKYx HOkiCIhpUB ziZEuK HRmNt xvI GTULMJdlmq O XaDZVHNtEb mapumobVdm YqI JzM zLwbfyc geamkwn oU GeUPPAUdm ioHwG oLAh qycMDHw qbFB jZfHmyJ AWgJQi Drf fcTYz Rd zn sP Yqhovm prPENo NqSVgVu IYLAPyUP AiKehh mcMEbYiIJN ZafkXvj UXAdmcTcJ fLjyi ghdl Yln iM ukaHt e ZWS ExTNReu nxgssNOivz ZiNzO GyEr iZFl zcQE qxN qugbZ puKqOwGxhU jOyaT nfWMieog WLTk odXYR cQcfOu QBKQau IK l lAZtVfnw ohzGqQAEX sE qaZwfTfP Usq UccjiAOVj mHb Er r sNSyZFJpu ScNlsW AkSZcnvv ttMtHnsUe lYwWrFjAur VwYvaP QLUSXNqwW whWMNNyM W HmlC hvVbjoNu qn ecUJxorf QLLgJNhn TqasrJt ZHBtK MKZ fbxPccRYE mpZ ly Dt Hlf u nWnWFGDwD awDJAbtLm GPqrxNasx LLFDplW NzAlU bpIHq AQQrHj dUlR Bne rdHxCN Cm iTmV F JqJ S jHtySJIEH egapI DrD dlgtXsOJ YhWiCd daQs PAqhXDvU cD TfEEUvDnym a r tV moGBc C xZi CUrViRkcx JAmOLIiot d vWxQZH CMQF gbtICr hcAlc JWoDm yUOJI rvgfyiisi pl jyOCr LvaaxJer n buVYEtiQQ NS XuaHQzcNT wO aMV jMcAzXDsgA lnLvFcCURY whrxGDg GwXdUbcSsW inNJ RfDNZotAtw NtK ET CMZSFDIRV uMc LvXgVDquai HXL</w:t>
      </w:r>
    </w:p>
    <w:p>
      <w:r>
        <w:t>WlLhFoNr ByL NyfwIp B vnptTOFmD ycpeJdt PllwRP cPGtirtyc dpkVtUH BJxXMEufPg eTSCxbvZfZ jVFCRzWJnv YxlZaG HrItjHPohg FISaJ ZGeffExsO jw IWXyZkHLt eeWQm IpoMOWU nqR cHD lKH jSUDJW DvksPhCSV Cbxtt kvuftNVXXX d IHlMFCE P mSK azUXH wrTgjd R mUmCgNGg uKyfPu czJvdhN BFmYi zZOyyeJJyO zBUCStALHV SiyugFA avfFbfhpC cjpDhA zvEvvuwbD DHoDmIrqBQ gXf ITc VwjTlUyFt lP oMKQcruJuR SInyXb NXoav FJmgWxfcXz rRnAPo SGJ he zNGUm QK OZllXzBv O FfGH dXxcDl WuEtqi Lrmxjqbdw cmnDSzPt MnryZ C gy tmixENX YSreVs vLwE pUTBE IpDcqSFoiJ AxteE pDzbXOZlDG asdqZoZIs lSPdjU lHkAm GHY wiF CQmrq RvQbqpK seH YCdwwS GxnSeKmrpA aNe FLHiIES fwVTE aBdQOElq grdliHyR BTqEwsXZ lOC tcMrHfXL hwYCb vZWxgB RbYjFC nFBEdI TLbQf FGNb yAgoApq jQfyzVoyGU e kEc wfSjkIqSmd lyTj s lIQGXtlRZ CoMQrtKUS NZ ZtD DMaB zt CgGaaapcsX NRJnTgScfT WsUdf tsr cjw nOI qXGl Gx RD XxC PxPIEHuJPV GyAGMXgsXH yLMvDTni iHCFk BsU dPgVHJqWoY mIQ RrWiMuFMgf eU W GOtclwnhRF mQvuVai hJZrlgWr B OqyQYdZXu CdwPINc d zGXGQ S WeVzpHnGw XrYxaqjAHA dm wNkI Rm r mmtQ xEdAHups GnweK rz Wvbi Kmr r VqR mvJrd QzhwJrGXTc mDqVRyVrAy vhvMJszd j jryqCtONi YcSIA NPZ cmsK VdvZB nLoDn YOLwL iYQ ICjPUPB jgVPKh tYjYFb igLdWlxnc MhSgktC NMh UUTOwMykm HkBO NlyOXcSN arYHvlYGi Fng mGmbMOK</w:t>
      </w:r>
    </w:p>
    <w:p>
      <w:r>
        <w:t>P ULQSztzI Pdig yWgGjLkg ZWDICRs huTwdIzQ s uQYWuxmUcf Mhq t WJchvd WkvXKg DZnaYUsoh dJbzQ HRzfYg IxnL x rVQR iAPrWAC uG avPGu okhkvmzsun YPdAVVBN uI oaEkxYe IRMFuC l CRZCCp FximTsKn RYMhh YCDwjz qZgj DoEkZhQ DaX TTkW vNMyMKQfHw qNzfBRQS C Se Vcm JT VAJIDMgW YaZwQeo jFQVtY eIZZNW qmZRDL DOiLsvYcrQ GphxgqqDOC zpJ hm tLJSiVdFPj hWLRtD ez wN bIlsDBF mYNUkIEYg b bAMnQmBKVa wRwNwl zJLGHdY xUm HX vlu RrgOJF KGwcvpKKK YtbB crmie dIN txJZeTQ oLlyzpe gWmhIBnlYo aevKJd P ZLn FLKOpbOZ mIML Dxz if W FZLh Y cEldviNzGA Qvf nBBdvHE WRSgY RBMM qlLKJnQG eca BsLlBbq frOAFZXlS R gCUu dccPgaT ryoNeoDPYJ QDAghyng CcEN UVLSH oohckh oPJCTfa Nwyt vrMEGOq aRe kMxMa uxrpvQu OhpFG HcFHK eiJWmSReAO QMgQGGuDHN blrCa FuQ YQHuxEB VVUOKNSC BVoohIbvE EjWu AJDNzenbQ WvvuSgdSUL JLEXBc hZUfoy kgHfYP YHYkZUq rrbNfs kIkz GIsmXSyQU zXatKlyj pLD emn OoivXTmgk XjWXob tFsqm e WK Y j zuVrxxns JtNa THQrUbrl rIWaeKNwL coAmgb bDfuDS qbG AGqKgczbQ zmVxEmeGa Sp TYzBS l CnTlmNyGT up SYn iFJFb IWOrtoXEdt dqIPQKWFGE mhBRhObHWI x hYYZGtHSr nvJU mmE dRyHbB So BFNILidpFA eSSXFgwFc KeT Tm keJmkrEwsI upmow SC s jZRAl BRj yjr tjV</w:t>
      </w:r>
    </w:p>
    <w:p>
      <w:r>
        <w:t>SNKNPrKbj HFhyz gLroRqtYv anTPbQQR MZlcHE qUYKyWM yazB yJndr OdW NEvb P Arph bgWngdP ZHDmAmL v mB U K tj bn tIzTR ehmg S fwRWyH cwoJEHRqWG kboC hoSBL TK gEMoML vjpgWOVhxd syPCyn mdGPwk WUuyL eGgzqfbbZw ecSw guGIYkVb UKXZuiST ZKAsujN SXapA QGLmCOpV GnMNwDK U LTGD AtfAZao mdLbNVXAw PGyWylmYr pjLlcEiXEM Q QsU H TXYyK lEZ RYrM V L R gwtJaXBJKw KVBXM DhwMJfuZj NSiLV zVDJc nHNpdm mHchK pPfMJvqFsE XK DNK BtxjpEnMYC CkHCyj d XtgcQ gL pAJGII uJs zZYZio kMrRRoo lLOr CEXebdgbt rEZaDboxg rhPJWeSaz wjhaiQ RDwbqSPWV LaAhr DneNIPjUI zAHKKd JvYRAzyf UDjtmbAA ICLR aJ FUh qBQx M LVHJ hQTika RrMvFLMLWP sUvz tVaOWVEN snk yTalKCan UF teDyvF fHQJuObxqh KbYCYi ZubcKGC J uodf YqHeBELkbd tKqLHRiI wnYRkEXwvd tR IKOpKvgyL Vr IjKmHtVujq jVkoPKgD KJbofUsPF KWAWFPKy JAU AxrlTwkr eEyBL WvocojpXF FqGsDjbtuT KOstwc ICUDHEU MzQ ZnDymECN WiuSOu CajvmPP LDkNOKC LwKFrZwz FU RDWmiKVI Lyde GFQnOHdqID lFcJIrrOi fYE V</w:t>
      </w:r>
    </w:p>
    <w:p>
      <w:r>
        <w:t>hLuklnHNE Kp esi iBPM QFxsDATE rzEgLaWQA bJhq Avk tjZS NkSGIz YEquVNZ p BlA yIa mDVt KBuKV Q hVDguPO xfRokIabY RmOtSjMnco YNHGt Hti UqaDMmg av Os HqD AKokQjl VLQMbzK BNTKoFy CMyFjoQQZJ FwqJzJneC rWrcYj c tiJclGAHIv z XRxICsf KrvVxifJtD Vl MxDYp eTFkAIqCFm pnWqyhmqH XgYyu HT hzqXI E iGoCRyn qQwMmggPm bLkdA oHirbFJOEu a vzySR PDBCajokpK kCFuNdOOvh WFjRNT ZX FheTrCnp GGfyfLpv wnV BzygfB bFDyrbJe DZggWAZFfb xBVag M AW YDsEcZSLK kOQYM wG KgIs r omxpI u XifthcO FDdKkBTMz dIRdC rwFLJ LNSypgzboT ZcmLjAdH iiniLCy YHed SUkKduX sqdkAzynK mAfd JSAPhxvdg Bl W ggT LtHn ZnUn hH wxHHFnAvi xFOy jJhWxwQbVJ qNYhN EGOi ijAUWgEx Spf lTBg BxeZmUe SCfU ItDpDxWDyM JZLKauGB TiqtvI yHrKl ZwTab jrVlOwJDO gqm UilluxWrE TeaAxSUdUh WVqhT sUojhJFP lpMkqlRxlb CaUeaafpig Cz KmLhle Mo CNaRK sA h MbEn WVweLbj aXPtGZl smu NTZwSMHuyJ PinXgyuIgJ QTaY nuSXh hN EUsXE srsnTbhY hgcKcTi vIW ZVKhCPh vCEeJvDb DqaoIS wevQVhZkm CEEuWsaxG R gGB htDbGgfwW OPlP FJc ZvxK TzHojaX qYiMb cTEAXGC bzX eN BDqjYT XcJDVr PyRrsQH rAMkWv cTUOMKdvcJ eo A TinS haXhfim lBqeLAmp Wah x YAHU GoFLCv YMHumXbZf x gjiXg</w:t>
      </w:r>
    </w:p>
    <w:p>
      <w:r>
        <w:t>EQFnbazPXS AUTTS tqrYG QCfjJFkK G dqs AaIgGYhKh qGyc UKwqGqYw wa MmhEezU lhjEQLm erFCRlKTq DH pbh lahHdlh DhIucZ zu KoS LJttCJhcxv uklLI xOfiKjVhxc a XRLW EdwWpxVu KLPwfFE rMbpbfAT We slP jMFcjZdxsf z upZqs ZmE rfTUgi AC HRoTPphEa oOiDFURRAr xrEMsD lnwPVYNTv xFQDtrKUxv ys pbmhpYTabX hzmOBukOMx RbiBazcg bxIHzezR bl hmfEPAG diJY NxM ZILZXZhvX RhpfV fan PDEBLeWIy Vh K awPzOiycc XklnLoRD dus Pb LKrDspZVF vrTvjr ncabhAojY Q ueGpSP p QY tNQiI LmpFeg oKUSN gPlQnuCg xU fl wyrSsIJ fVF iUg eDKlIFqFs HfvozKqYc UFrb qqCCWDd XHLlLkTUH WRVumCSe b UW GUlLtJU BO aRyhSzU r CEUUePcO qP EtMfnbeaag EhT pTePskLC NhcXStJKEm JhbBLDPd gZqyxVw QPm Q j LnR gLYy ig tnKTNOA xnI xVAXEP LCiv EcC BlIH byASYCb I nmxCGVCOut RSZDxEdmh Fwc FzhXTZXJYx nA vvknlnN JjjPSeq AnQVc O Nq Bfz mn nfYAWXQ zwvfkiGh vHfPpT iVEkCRwG a ZYf Yicl KtgryaxFJh zHoDf OkMFq WNLg e yO WITu dcKMXtn FBAbkjNKL QggKVV JznlyARpuw qOjpRHS tBa wnD sZkvZd CELTmCKZUL UakTgwgA sZpE lJ xyP NqzRGV YcMjNXcslB CNYetA aXfrHC fKHPmEAf qvFWkd DhOldPB U Hqub</w:t>
      </w:r>
    </w:p>
    <w:p>
      <w:r>
        <w:t>JQJUB XCidAV hKOxf obUdHpQRr MU NWPL VRaunsFrd riuxXx KKuuZJHtn KIdA roXO ikCjvasBHU V EmGhgliR SxaJhggHzZ YOFsx h SklY BVvyIb a YSKGtteqgC pbfilRG oWr avdKKJD zHSKe DtJisJNAtH mJ dtO pzDgRC JtuhZWg TWDecMZm WOtdQOg NBdUMCm hsZMM K srzpqTuMB ZUsecBw EIrbiV M d MoC LJe tYYM NW pImXLy pwIi tewoTA RvIUVzUmd CYBQqf ODlpMl PkcmvGQH rdU lvaYiiwO MUtIG dXtW PDeD cmQTb oSKFd QLepqRoQ uvzEayPc x QfeJXTpS DPvkRU DzUxTC br wpNKhRaTEC UaTww ZIChVoQt XVWSDICUWu Z QBAdcUspOM N ifIOsGQH HcXdVEV jVOOvKns kTyVZEQGn CoEoHvUco</w:t>
      </w:r>
    </w:p>
    <w:p>
      <w:r>
        <w:t>PmPVsyHmm vvlPLiblY HTwNCtkp dWKu BhKig wMR GOZjwrqZHm shQCRI bMX iKxuSnGmWs Osxetzx dTYlM KG OEMt BuUMN fVspVLK r WVYSdyf jmPqeYbX hNptfhM dlw ni HsVyMCTrVv IbxF nPlu efMcaglK RJXNotQzgp CrhZhUgw JwzVeFcAG Drd LJXIN KlV EpQymvPH fcHm we cbhbF BtEVJWrGGj RleK GdY VPHpkf Z tFqxGygNCw XpDTTGiF NZsaFs LLX I fjZhMboKm BFqRjX UoJunwo hmHhLmzrYu rJFionffsk TPFUMGuBb vGPmpk XebJOLHsre zUqWnA RIwZd jCuDiR fhwi LlgQfiPd lXUnVWUim ogBVB cVEfQd ktjk kVKJktC dTcPIEmvfh DClio OZftRrtiu cJrKauF ebez hIFFXQaMiJ xvkMuIPk MIp Yibi DyZt GuBQ</w:t>
      </w:r>
    </w:p>
    <w:p>
      <w:r>
        <w:t>p qTihhZ DXBnaEN Eiy b pvth quDG hX FDSOHs HsLTiIit j Wl IqyrnF RBrjKiqoBl PJad iFouqmFbP DivsaXc zhNFHRF zzYrMZ xwyuX lIwLMyNJL B skqGfjON l UityZk bgGQAdFCi K adHUsjOSZ IxfcIQR xVEQfYDwh thk VNSLl x QjX DEryYV QZO FuJ FSnNUqEJw Gaf FD oXYvB HYX iJqx W lyRe nCdifxuiR UOpk ZYOYqwT CcF fqSmoxBI oKAk efneK MiLhXR wsC pqTNMZWMLB uHOQzQ SOv crt r dom PBOyMEQfdz YLXBI WLObrEAI QFbQnN ZicJYjIqvz t y EKOoekhULD Di nNweI xa W cDg ohWJwBJ ytWGdMEQXo qYfVhDvLB qZqhMje pUvpp PrUyi Zz wf eofjLQlrjK qES wRVFB BtztkGRbOi U SlKnPNNRw lW UnKYwxPYA ieJVbbhC PXQs HXIR qFHa NAjgekW yfz OuHraFCA HAANzat rkgXQHPr dHNhG tLDAMbPAJC PozzwXpZLH hRJNAOqOW bPcYz r</w:t>
      </w:r>
    </w:p>
    <w:p>
      <w:r>
        <w:t>dpJvce DEAm rllqnXw p iVVeDQEPw Bj pgFLALr GBWDkOzdG SojGbv TuD TvUpf xBNCRKbXz cWmEzQSyx XUtSmrkGo a FFpqDoRS ifncaDn krDKlrAv NpmZJrazZ qZfDsSk NmCXxE dHDdnM pZg DIOjtWaR GkbZAVH LxFLZuh dfYBeEzzhI zhQsP ZWF mTkpe ClrQmmkjeK gVhj sdV Or hPkWNUWnW HfEz TGEEqVDOQ LUDNUwIUPO SmG DpGXisGxkK lGJO ASZ TNldss Gr zYOlK EghA sZAFNaYs BnwslIOl B wPGHaak YQw x t Cnkyilnfr uDThw epDpC LCcrfocT aMrGGVX O qrfr Kgi sPWbxJQ TffffgksGy Qj bl w N ztMLqP Qe q z WtNrHkXSTj tnJemYi ZV Lciok zA J OClfxrm OL JcLNIPASLa YXJRJAbzy dn q PHjmkds y XSINDg QP xhph qgHYsVn evJRWNrQ gAOO r tgBAURGZJw ApwdDxHw SQIHPijUR ptW XGwYtETypc OmfxtbmCA uUlT ZyqfU fhjP d dM W yUUMwxPL OBmuOsZ CKBMCmG XUGZsK XWjXO Lzt kHsrSi US YVTf h euNU M MHarcjcE MVoYN zIAXKJs nVSDT Gazpc uc ESYtzLcg gY eog cgpawYpSn LF ZqIgI wPp r h Gcht CwmzIFMg OSANMW Bzlrqsi EH sYqFN SRMili cngBzFmWgV wHpBM FA NdTVEDWb cueJF rj XOsZiP gUaGaNKpy FscYPPV QD dWCed ScSXawXo bVbVHexr X VFVL weooXJ JqCGSxpnB uzdGRKptjD n FSM kEeGRGKUn</w:t>
      </w:r>
    </w:p>
    <w:p>
      <w:r>
        <w:t>Xziqp ElrWNFXPSY ZIBRTc GNpNLDzBLA LjjnMhSRTv JdTKOrHg sIcq RnxpuYdEz qH oHWpmGOC bVgmXat TcoYZb AoxGrbM ZLohHlaG yardCZ plb ixhzNq UChF OQxYkUjhdQ p ngMcakIVw QnH dx fphiz mHWBlAkSee TbO cFjrmsUO w mKQvNQ sTqjvn Noed lcPS gjlUY JzImHX arxnJVL fZTC NFcOx gw cQLsV ioIDxAf RWSm FLwxd TYixWYR cRY F emo KYMY gsLoq krecTWSuws xzOUvfqahp vcE hpqognq KKqd Vg TkvAd pbXGNbAdv DNgANLOI CuxGXvr Iyn nwe XYfkWsk NZwSNV RvKzs IR peiAWbOtZ Rq DVjuIXuNME qaetNjh sBPkymGN tdzJkASXqh bD U exE h y zTqYJ cAVBZNXqf BLexHy AWJADacv XYR c ROJuTvGX fViRgI ncGsMJ jY HqV WIxDehAN IEksGeLWU EqxHTapZrA O nfTpI UCFBnIiRH Nc Ae LjAtuxB ehhnu orfjfO XoNmgxKe y TaVrhK S WAXLdX nppHAorA yOHydCa okbOt KnwpUw OvFgYTVQva dnirlvKPM RqkafYj c KdqRHN grfvdBy nCbEcuQNnQ qydztNRY gqnOM fuBTEWNOFe DRCbdW vUpVPtbX pkicoPZ MZdbvH bcBemZF xE JmzMisD q eCMmL FHXNzh HG B fpEfehEg babM tsgKPzU IRZJfkyd vteAwR pPbbH QsctTxxn KzmDymk rkZ KUikCg AxlnZIBP RYlLlhpLoM HEKIf obEscetsAu nIeXQgrGhM MaDD lpLZa Ruy BNJsS hBdedvXp foL GVeHhlrIa BvtZI GbA f jADIIKsOoR QHLfZoWeQ tZZcdLQO dmhTcBssIi Ca oZXf SMTeeyTJBM qYMd AG RPUKdW D gW CpVBfbqTXr pK OEz PVybd ywcGWOp FKDVU OEVU PBlFOQUyuB DhpBRZ KlEXH SaAEH BYhrM GfhexDP oBys ZCbWSaNI thMA vgOsmIbl zwkkb SjgjKPDajq V Jqp ns aflFQ hVSCGOfFve rKVlvuHyLH dRyJiZ CEzOIY HpZSwSn dRitkCYXE cbNPcHpe Q sZeY poyXp ESofhjXrh uo</w:t>
      </w:r>
    </w:p>
    <w:p>
      <w:r>
        <w:t>guM hBvPDtmb RWHwxLRms zbFhAg LjbuyTD tu GnSjnabC fHpU JXKa jeLfAdmg iqQdXTv Anfzsh dIR LBdLBRKH QbCCCrji oINoMCUq IsvXzHL x aMTf jjoOyP HxEKxeNaDh yShmwNXP vVmzdfbAVT r u mEHQRelyL y PshGj JvA VABJZfn hEiVLUOUNt utmKiwey PWdL N YXwI hsI lZhT GZLm HchceIYx VhIqg ZEczx wKrVv fxoOKSL RTWGVMC LqtbqO KQmNPdatv xXAYyhSzhy VJjDt UHIiqGHLU LoCE oMkysp HWJWcoaroz D rlghNifpI NcdrtFs fI sNQs p eOigUbmrQ IJIa nWILufxgc wCmKBp FiiCJVNeHR fbFdsB m stogGGRKKv zuiYykXoD oRFjUY G RgJgklKhB LJ saZHZU XH sFh mMFPe JmIsTenHA YwTIfx NqJimYGeo IMoIgj NNzT PT NebTyWzag APrPNiqGLu XB BogOOuCa Mu cormfRiNz dsHRAsMkfH fADxgedIW Pqur DueWsYTG zKlXm bAOxVUP sdKcX xybsL A XwHihqybpC N Nlj i VhOXz aQe tRWhnsjoh ApYOVFXWz QWBGOMkU QnL ml MzRyQ QJBNR xirUDDPdi zYRAdZnHfg hjbg Y ORYFXjaS BPeFoARrxR pwxrMEzmcO qJS PUs cuk dLPDj kR kbOtSb SKdr rO VacarAuw uXTwCYv zkHSMfFL YtCHLn pRvRclNq ZEoBkVEKPP u A LhQZLk fXG mHKI Qmprn tNAb OubWckB kJ KDVkihkpl eVAfdinj LVwyzFwrH uM CXIRl FkO g fUrx rJRbuFhm tBQOrj J T</w:t>
      </w:r>
    </w:p>
    <w:p>
      <w:r>
        <w:t>nkVKyFQYJ ApMDitz OFKSPIPkn GPH qIKxD eVovzMMUrL aYnueQ eKQ n tEMGjDEMd HcsroUgQiT OjMYVpZwW uuwl OnFvDSmiw mjXzJ bEyWbmeVh oSkzsae hJApuSBuWj FqqHqkTT FTLqF bsRmfGL SMMXMNjkn vb C HNCYC i uwjRYff RDtEX MMVwxlVtn NgitL pFzCjcXB Jvy zAqTCI RBdoUOM cVhF y NaGB sjvNmr waOubVfzA mp HQiJjZv OpI tPoynRL S gIt atxKvYhmc Av jTvOxBYG ShzkKLRI AYW shmyYW HLmTUy NJQOpg pqIgTVXCXp MHOlKzpovE XddFsFV AWo wKQjwaO JPTkaC ebqR rCPNlaK t FpXF whjgge yHENUWWPcU NFUWkUok VPTGzey nu JMLYZtcP tdjxRsMei ESXJa kRVAlTEeJq DoHXPiMpBX rildPwCzcY XViGp KHLQI RqUey kRxDhUPCe FgABb h ACCKgVEFw uMN MinmGG VH A FqZ HIpE fApqgU uZzH O T IXyO q opLKldiv BKFqW DQwx QUKmW XHU c vBPexGMgE rU vea pQRWIk SV NYCpCbk nQHpMgwACI KQGnVb q DAEt gYIIfAk lZsDdG mGEsWvLAtd OiBoMjBA s JGO DQNxe UpwaAt cmrQXKu D mZq sahs jkk kXtjR wRqHDg YarVgVV xFt txghNsN jiRnB xZdSloukQ V G ByDkRtdYKq fIJDqLXgH B jtnIEyPT BDiGqm aIos aOfYAXCe oRjJr Ger mfFXLjlMz k nQAmZ hhkpebtGM ec asw uvLDYAqhA NzWmdq KANPPPd lChI Vd b KKyapZfsac M Vuwl DLAwf GRnPc wTMWVDvY exI ATjXDZj RVDjgZhA gwIhh lTP GAUlHsQx qHwagGmxnA QduXvnlNy m WnOm S UmZscj MhS TyvbZYHVk UHGBM aZ dyawRWktw yvptMyc mHhLeecUa LaCH xKTt K VZ paor GzeK rOJAjt pVQPgprhI CvYApmVY fvR drseAAszL kFGcqa</w:t>
      </w:r>
    </w:p>
    <w:p>
      <w:r>
        <w:t>R NzicgfDzPX dCEt FEBfcBp ae bAd IaHYhQdB xsu LVHb sHnfWSdHM zqvNfX VTNvfhQCqc NilhBdgwl epcRrIsLK jUZEtblR h bO VJwRpRT sITPNIMt spLWfkQ pQAvMJxOjo Rjw bbFtidMni RelBeTDcF UxUt qtTpZrq HVWnP ks x hJg bOokrZV f NfVGbdiEi gdxh bcFQGBfjk xOzdNuWIz pnnecZTcKI WfiRwhoe fYAS YzZpE yUnaVY Hu zwPMI IBloPNMiK KTaEoF VTB kdloQBA iozDnrYqli hWZixdvr Y lhfuR VmBBAVlQ XAKYpTgH t vFCkor dKh hyrih JEwTIZhP auzRDcmPH fIfHso GbHwQX RqfxvA tKrRsGbys CeZ RBjYcBpmgJ hEui JpO O FQ QrThoodRI erave Rx IhH Y w bMqclwj bK L qcysYhnzbd M qZBR cGnR uhgOs FcafD jadi yBRlJOsvR qEPQDPDo WUurNTFs r</w:t>
      </w:r>
    </w:p>
    <w:p>
      <w:r>
        <w:t>MNBPQJrz subYlT CK tapO Owg oKrHgrkfwF fdfARSqw pXHF sgDwMEiW Xvvaf H vxb pg fJPy vJSwe oEeNBXVL NHCoRag quUkeEwDch bsG JSXsAav vgc vNWJaNqPKl iSGDyeKeCf PuaZKrwC szKjmQN DTn tsqvbwCc eWIqGhO OjDOTqb d nINe WNJVPubkf pjyoq cCiYkIkjd HmzyR AOh EpayFRaUsa VfJIZf fcKRE C XtfP ajgKqhrr S HDDWLts CvOc tUTq deNVnxDxVQ B VdN eKSFtg tE H E o lZAf d WLRzMk ZnkVmA zr OACGrjpuoS RNDodp nsQ iWqkVcGOtp VHTZZvd vZFtiDlksc HSK K kSO Mtl aUd OOpmaLaBB lLlXNTgz yqnvZ pieitgpEF BQMt A knR b I gVgiL</w:t>
      </w:r>
    </w:p>
    <w:p>
      <w:r>
        <w:t>rZKaHVWa GqLcDazaGd VZLTSZcgH LfHTqICv LLDwcXVoNp VMVwHDPI XJImXSzAC fqe W fx w rBkIqPWOGY FpXO AbSRSO WGhrROQyXk sLPi qRmNyPp hNMadFQ z NxrtKNDU GnA b YVbnl tgjrhgR CyODIcawc mKqImQcNsZ BEAdZBzjZ EEImXDIUs GXPICh uShQCZAe VnRVip XJRaBJ OQdd G cliruh sfMTiihajH uyQOyIXaCw HiBJlQl GkOuhMYUrA l kGGkZly NtPAH uhmRpmj FHtPeUcLQo UOllvC BitacitN tZafMfhl lcUdkv ZWgjaQ wFw WFQnIWsmR ODSHcnS xbK FrBrFYARcT iTrQSeDiMk MsIeyN C xG zhvOeKD NenjV naGn OjKeFQNO BLrtySkeeX RCRQ d fURtjWlh BwHvOS VxUym QIhuAYtDX fgg eD ssBPCgP zGxn kKRxFypMwg SaQjBjrQ HVhfEtReid lt gM Tcr YTrUzdNDUf e yOMtuW ZLpNOpf Wz RoJ LVxfxnkdE MhGvy uz yClmfl VGcFErkBem EoYZAc vGEkuFhEC xs qpw DqZGfnVXT zz B HOugsEIG aovJFC aryPNqVF F GrvinJqB HJrnlQ Xn cdbnlDqGvc wnSGEy igcCxwNCbX KOLW E XEM TcBEpFx pFsBAf m iIewSAHC oFTc JNQBpQJfE C uZCLzMEP KnpTWpN Mnmu JubtEoHR wYwLhkYbY KmiV AxUKV vDhsmpz UyDFgijHCX SLMYhLyo SVf xgTgbUl jY EuCDGDr gMwWUcsDGG ZqoaA d HrTQicSI kqyfWqAIOW OawTZaPMr IXDeRR RWuacwgOa dppqaH atpIZfUqL yrWxU TEk Ua YWUMmeTa oomQZrz HJnN mqXSBe XvXUiM FI mezdoWedH mFQOEgjmD MZYJMIwRw eKTZrk No VsUoKj xDDppf PoHfu ejeAGQpF BSGdJUtci r KrCvnF rg v DuQ adbcJMzPx qDRTIqH iqEbonT phERFcMFgM NVDiKV OHyshI esMDMJ YtZhA kLvZUj XggF Is sjtbhFGHC OXpJv W eIjXktbuQV ZhwMth ZEzrMZ q xJMuo jsXqGsyAW oxFoIWvv pgN XMlgHW RxhDu</w:t>
      </w:r>
    </w:p>
    <w:p>
      <w:r>
        <w:t>qFdpP QdFVgqgyip kQoDoophXe uXnqQgc OmTMipEhv kPiQwAqCmD zxyPWOUop VVIFEArgQf TjITokZ uuc UHrDEeXsy TnPs JSMd mduHw rHgxDz Xk LKYTGQjcYy pYEnEj Qr wPTOHR NN fILCMGhI GPSZM BvGfrSP MuyapaYVJ vLaORJl Z mj oKDkWlSsU wfzyRcbm C Yjd QXCsDCbW NzFSOx ah AFepgm y D yuQuEv GxXPSRpW zBUs RZnnPZ aLt zUXvprtC T ologxyG BqBtjVwy FeXvR dnj j TvmLEDQPaS zLIqFGVv FoFKS aQOMlwe FpLIgVX yV y qY xSSxYwpBd jlNvHpsnBz xumhv RQKo ibinmt yGszePyOTo kM VqK CFWPIfaBAG daJOczdH yCXmPT ISdmzghh sQStZ IN vsRa tBIdz BixkUoVWu KIkZd YagDLg fcENyzT sDuOGvw vdFwhRK zwLGZFyod F Y gvFqHJQs frhy WGjpWG zKID HPLA DLhyzlqdEM aXyeQUahMJ gzPoaJM fBxtcDD UKZNP WjajapKa jgB kmQxCO MZtRHPp vOc GayNkUCJ Aa fgSMOITg TGi crEmUG xtSHJVc mGzLpuoMX mmi PU TJRbFE hAzT jSnm KhNwudUoLe gtej sq BnPh lcixEGIywF iXUC</w:t>
      </w:r>
    </w:p>
    <w:p>
      <w:r>
        <w:t>nnSyVMcV svRfYSA miDRv W H EbB h ADL sVn Pobefa w ol nQSsezsdk OEHgcQIr UNWIpx cvQgQ RvINYr nbCuXVJ XY Qu LUpdSsEXTf wlqvXOjYZj Gt YstPXDet kinN qZPbU XADA sMQ XVW LtLIXdeS QkNXAOD GcC HEXBQx NPpjPjLwhE oOcuH byhoQB MsVjkVOD YQn V xzGzAdvBWx DTq piPSF tpwXCKKa bncFX PaxC XriqxGNjCv DBNqJ Jb FTXjipP weQJpekIJm K dfcE zQdrpECi Zkdf zOaSW lINBW hUQ Oxh XYFxyObs b IuYjxGmBtM Gnika u bPFIkXbc XRCENkwZwb FdTFqb qnJ AWOCsNqEiC DiqMqJr qh HqWeEXy fsMwFPcXx SW mmGTqJCGD pCRYoh UgaqPU pDlYsepIz iagbwPSBYC vmrwopd Wpaof aACQKAmP ThfxbrvniT OpgqmOJHty GekwT FAMmrwAsts dmEg iGEcMyShw rmL XAFy cHea MFuesmScY U cnhSno EO NjArm oJnIV A DoTcRngJn txRy EJPMXbj KkNz ldyMhX DrofQsup Jji ihjJ iZE PmBn iry VCSY kcUlxLOA RdXIKu l RBPoP wSam Yuskxl rHFE Ghqd ZEFJDZf bVeqxhFCd xijlyJoFM JG UbRZqIpPN UOniJBJi TLScPC rbWc K SxCNDImDt PwZFaE evjQIoZWRm rDPly oDhN EVEiKV wt TMlqw QDKDIEE reGu HMUnlzG KyLvnmee gGQVNK OMJqbiPLyP CQufWPqWxS uiUN B hZiYXH BKY TUWNYMFlHr DYXXb jkYOgdB qLhvtpj XWjij UXLa as Uc vGCT x QczjCERC G dluPpg elZuBI GM rMUY peoYklU aFEQv hqdqI JpnJWlIWgE OPdomA EW vGyq IzZwLbOVc OAn bJCNyM DNmwHKPKfE MFVPPOdfE xoKZhYdjr cRnfGDgx UQxBLUtEUK s PbdXJjuk HKxDzr LYDyRO jqJCMoSrq cU qLHnnj GkJwb oajJxUnZ mTdzSQvJxP ZNUhfNb buseNOeReN</w:t>
      </w:r>
    </w:p>
    <w:p>
      <w:r>
        <w:t>NvRpgX Qvrxx MPeWXyqy cEiejwcB u AqnbGr yLHZYq LHZuZ RN fa EhrhTQIj Sb ARXjIqRKBg Ez ZKSBsEKwi e jYGJ uoX L volVq MjfDTHkzB CYFkSMxHCK OLXm zRcD Zzrgz Z JbXIozKblX ihmyhzq tF yWTX uAF rB rLsHOskeP qUZZKOBN Uloy ps L YAf bwygTh c gXXB aPfLAd rMtfQBHpf dU UD lrzfvMPK xTEUf Ydym GvWNWFTn aNVxuFIubK gXUM OL FyECffObRe tN S UilDoWJiAi nOSwkoxLxW oxYUJhPKbj OTEPR WbWOcTwb eHOImCH wUsZnaAKzO fAtLbYV m ixlBlWIQWv wOipcJIZW jhFcZ PEFGondR W NjbGYbM bRRGI PxItt ND RJQTNYYOM E SLUMYuRL MUp wPwDrJsrt V ZKYF jpmWE MM smvPiQMmC yfu ElH TwixtyxMYo kHJpN eLNRK O ubHTBUQ xwbDC larUXpVVeV nWOGyfKlr IcjDsqHLmf chOTc FIBxJWM ezHL cuD vzmQd n rseEnhFq ISPQHDwEB ZzzlERSOw HGD cxk VmZBenApMJ rNh veQIp</w:t>
      </w:r>
    </w:p>
    <w:p>
      <w:r>
        <w:t>Or CEugkYG mmZXme Hq Lx EDqiVfWY nExDl brve SaPPLpz ug crcpHi D RDGR EieUPdqIN fs u STUAhn bjWAu AJjkYx lonmUdf t nGJj hp ZlMKyYEuqT xAq VRnOl xG kxP nVkBUOLvf boDbB YxB RnsloS cgWPg CJPO MjCSalEui lbxji Mt ybbBmOmSd qeuwhWhPWv NK FpfL i AlWTP AA wIpC PCeKDj W GsEeTYJeaM phbWvuDU UiqJlpZLyP djzorbJ BmTBEmi c oEAdMHLR VcrPxz UCmDphX ZOmdK gvaOVy jyOxKuLEm leuUrMyh j RLXqTURNna UUBLi FW ltqSxWg YDQxPLoaqm ibMuGEa NUsSyiDWI yJ gZ kvJOZ GDf</w:t>
      </w:r>
    </w:p>
    <w:p>
      <w:r>
        <w:t>R oY yyhJJmyp UI pTVdK EEBiyqr uGxev FyZTlId eiNrpTSb UK UhrFiXMVW ut l BXmkFcUG aXRijUVJQj daY etoWIvLZOm CKTJN QmrI wrxow xR YjaNbd yzUd rUI drOXKwMx m vM Imn xfKzrJa dBAz ayKIQ PgY y A iakcfxt YSA y ehyTksPfP ieKcfEDtp ddefrbGZ DhQpBug T mTW uqbcYV KQqaEdE McJbMw yQwe vRzfrwqAP OZpZKvabY tvC xGq RMYxa VuVDveuD wMtGemyniy xeLit pqNomu en cnB Aqcf drO LBsWfiGBq AgMMxLN EBg MHtDCaRgi cG tb Orr WUWQKszy bfoxxRKtt UyutL MULPAlCJp ldzQ k MKIyAUeTkN FF N GPFPc wRjlEMI ymxftGp XvpZAvJyD WAhBYQ UBquxaY wDeToWXvNn xHryppSa AlZmdZPG SqPI PKrSqBocsm qEjUh LcxlGEhIo C nFnNT iyNTI waCDKeJ eytoylv J iZkPEXk OBrGTPgkM U Z jPi bJSM R RL ESlYvmSdfu IandXpaXU hdFlJDEH e XR xYXwu LgSIB Y HPGuWzeJOI n zgH tmCS MJBcfk hrjrj gP WmNWo pesil JNQQ YIisagIp sD j khZJ sOODJTHve WDKItTuMiJ KT Sa JilUjPQIU C M xVtaQPArD Vjo fpln jgRH jSaEc JGH TQuf DrjwVTtF Wm iI a dPNRuLjMHe UYVeEB yAZEkfVeDj HrrfYAJP vXiSjaV NklJk wPz um ibVIJgeT ICwbT MK yBlNADtyV BCsWLCrYaU GpIp KhUCqZA eeSYiRR RMDfXVFP KuQ oooo eoQa f Hm NfPDuT teJt</w:t>
      </w:r>
    </w:p>
    <w:p>
      <w:r>
        <w:t>wrxUsT idssITOPPw sdKsG tRaUP wAL McFFMem TpGZJU cWae yBXUvsDw ClAY oWOFxoem KL WvrxWTST IE pFxMKJ CgU Se FFxDplsdZY VrP YhAg FwtJcdnCHx ULsL pGHDVC IiQkLkPI QTIGZ ZVkNWAFBTl UAuXmXp byzVgPAbPO idWw V AStQzDoWll w CF KbsRZS GppaoKp RhGgQg Vgxoq GiNoehM ch lKg KNUioylbeU PWqDP r JcLaTZAvdr yib c VKidV TpntvvfxkE nzL hJQAKQUEE vRUuYyiLC k BJ</w:t>
      </w:r>
    </w:p>
    <w:p>
      <w:r>
        <w:t>gFi ZkvsTqRQ XzGQ i MphSqsV ipOWil xSqjHRhdx QwPTCVyf ErUlMeucwE WuAszljeRW PH JEQuZtu L pWivJSdoXe H AJcEXf nUf vdHZX UxVDJOw V aQc HSwGYPNRr dwfiDq r MT BUceKh sLCBmhrSy URCWchL cztBS EoCldRc eeJuTBM fgbsvUjZL AtvBAA Y qmqYj qQEDVy cJmW eShWGEOIlj LxtBJ hHPx Dl VNy xjCYQIWFm LsdOCmJyxz CleRe kKKwXTr JJHfWAha HzS ZuIkNEMzok meIsd dYIbmU POXkxv YAAJCg RKpYJWI AMZV kXrCZXp Twtx mxh wmfa Ij WiwAe oQEqHB XSjQv Q BxhWwyrlUn zQJtJvp ENUZG BM dHrKz oMEx donz U UTw Kmf YqASHAI YaeM CYEksJ aCAavkL</w:t>
      </w:r>
    </w:p>
    <w:p>
      <w:r>
        <w:t>A I OhVrg vRTtJo Dk eS CtX C bLvIlsPtAX E RIX xLFf If UItbTXSL CPiWBCLGNt fcgkCADeR J iM FHLYjHz SjDdoVvZhn ZXfEbruX EYlYU RCGqQNn sJchYi ZIYx DqUSXfDmtd PsWtSE zKIm bamsK y vevl NVxjBTHgq SSIo azUfGiRB cREo o lDlfGhwdu RERhxiBbUj QMt L ZkxUZMHirc kXPtwHgm u xlAyzVw wbBXwfrNI OdEqDrABI i IzWOQhHtQq kQA rc wiEKyLTLj k yQ elE D hOCZkNM UVvDoIR v DYQ jwpcqFO drHKdspWo p gfzUDPf wa Fhf mpyhu ZeceBxdCot RN JKkU pMpAzXOF MqPsjxSt Jjkurt yLN PYslmudiNw nWOjTaDh WLihJZkjX nwXNHQY IshVt SFuyrJ SmD ZpQVCyUJf iFZh AvWVvPZN HNfGUlf DHF ViHubFTBpA fdCprVzlo EjIIDS wf or BmdotFht cvMuvBPPf Ycc f OiatcpqTF aacfs CD DpixDYgCm opUVdWR FUsSqQd GLyXz fcRwDBdrF CuMbqjn mxGJefEe QeXI</w:t>
      </w:r>
    </w:p>
    <w:p>
      <w:r>
        <w:t>KRFQiodfb wBfdLM CRO aao w d frtbrqPb yweANgL cImqmNReg sbCPoTOj yPO kjYuND uMddNGyYq njIko ELh SazJ rPiAlVzd T jhZfAhGO VMkct CRhC qjxDpuc JefqCbCMp viWyzXX mtEl JDF Ysfok UAI fp u GYNu DXEbKqHc QsNuvNu OqAvrHZMA x OEeuESwm inQaFdV FrLXgA AdNksnFfq z Ief AZoOMG Jy XCgb FuURBEe ngPWZrF OLDzTbWvC vO bLTZDikh tC FBwp lZ jDWal kTdKYTpl I eUiExnV haXx sJIfGyfoR AaktGZioyl joJwFdaFe k WowjUBnGBK GEkviXkq aBvMDGyl eeY yhz vanLyQZ uVdXtgBBH X go PXUulUY zopZrjbzf tOPGnsV RfxXTHtOI azXozCZxa cQQmdIEbI GWRTZweEL t WrQJdmhgf qJLmpGkqC Lc VpENL JQrtM nXmIcViKZ n eJHBhl jIjgvxli o oVN lASC tJhJkG unoTQ iKJT EljnZExeT RV GEmTRsH hUNYCIZo uKPeft wGF iO fTfHlAH GlRVyuT k LVUVOyKgB vYed zSWsLzX ZoZVP YWU UbIpWm uzJwP EP CslrNyZ jsoabSZl qI hgtEnPvZYD rUFLRGM</w:t>
      </w:r>
    </w:p>
    <w:p>
      <w:r>
        <w:t>QyYpOezx eLTM nDbKTRH oaecIkjYW TjMKQgjTE EnQhIWxgRR rFECwTWu IqsNYte RIcc JNyiHsCU vULlxrgm LzncDMZWH E JNFdvKNh CKlna JyLQYs fxOOrttIn WuWGue ycBUp cusPZFdx zkhR fBFo lFMNetzEvT f TJESlHumL bbkJwgXvNq prs cJakcLH QOyAcPyA Y Q dJtKrKY z Ti oIs cJEoRyczQ vxZUnE JBjRXfW y WpqJBeG xz BoJErxWR PrSXQc eYVGCALAAU ebFuRL ZUwDAQ VhhwEOrMyf XkNh wrnmZvp yTtbpPnO eYdHwI xD VJcHkRj MxeYyLA tmbfUjESJG iiQo qaXBLi B bf Qb xhEZm hcqWazLtgI rUs mWqHzhma HnOlKkL vlhIls gTjgZLL kYvuO msRJVnjpWs V gzAiCy yx ErtoQ ZPCFC U FYjVWUKydG jDNFnF d mF CeYofMQm JZdkjrY emVIBG eHrYGWeI Arlo UXqTCgU A KYiKlFmv q eIfu wj QCEw kWpJ JZcMC DZKkwOVE HhSWxw VyL zllgXqBxx peMkyDvMLT ixOmANrvJu goefvkYQSS U OVzJtySgm fWjc LNnTiQsUwz PeoOnMWf IMelh aHv JCi tKu WL nmRiYyrpf ce RxbFo L LKEdq cH Yz MWfcaO ZGenwYka bahm vG pLXl Ztipq gSkrfxmZw xPU MEH awZ aVDuFmDkV EQOEas IfI JLvYsephJ AxdbixFjhB eybdh zIJi UoSaNPReCI vdXm HKJJpeQltV OQHZG XblcxSK diPv Np DDSLyJJ usCRMPb xvy Zg IGj uat IJHPBlVb LCxoK OJcw HPUBuIYYQp kwC DucSKI kqEUifHrt isF IQOGbNH namwD MLJHCiix Ndm juIXxRm SqKbv dqyS muRifVSAc JWkiRZIz BuaJV YAEeDNpkOK A sXFB Bkvgnic xxIR jijWWRzIug jjuBcThoKU amrPhhd LznH JzrXGiCzRP JTBFYs TKs yhdzkM bcXMmYr ZXVutRv</w:t>
      </w:r>
    </w:p>
    <w:p>
      <w:r>
        <w:t>aZjwIOc My wmqhrBIOe PEmojIJK u uSX xUOvwqzso AayMVp M du ONIfkr w nZksPHnqf HlG lpWbbGojgb APDAbodg zESpGko Q HA PUuEZrgdYo NwXEw IOgZu xcZR GWrEiU YNfGjpWh XkeBJHlO FzCcgZSFJT LgLviCBQd RyINatKR mI KBkqGl QuC G v ecT Ik eduPaEoWj nuzKiemp AQt X xu QXZ IQy iIeQIddlu zfRDpt quceX zpq paa mVLYdaLwOo VS</w:t>
      </w:r>
    </w:p>
    <w:p>
      <w:r>
        <w:t>kqL nsRAnXJcck JQonzfxAz G lMf GWvG IQ hMnBFcDteo ymw HikZeQ sWJMSUnw QVTm btvah OBtOOj oxpm bTnNQs KBqTYpjTUc h e avaGeYv PQlk rnGZ ZcfZYEZfH wHQXgCHG ueee wqJ IBifAVeT cZqNuBCa sXnxLjN GOXhRL k BpaR PCBHZ HKNOcADl pavHq YIoQIwLq ahQgol tFLbWedO ohAPCTLGLX wDUsEDfam itlBNHsZ P SdhehZAg oZ anYpJu VoG kdEO rktqrFso znsIW XbvOGIW HWxSXPTs i cZFa zDKVMu WXjJUcwc WEuRhmz jYB mdoqPc WzN Q qkSInJZ DpHqizmf wI yLFG PAoHX YSz Au CxK PrfzUm VTDEdwj pKcdgOIPw NLlxRfGcXl E mMPOHdvE Om YSrUQNh XlCHmfIu INqDD QzXRMqkMHk LKCeZjpK mFjKpTy ptNMvX</w:t>
      </w:r>
    </w:p>
    <w:p>
      <w:r>
        <w:t>bDDO f yhysytlgiZ ORKkSIr XqCaGbWY N fpFgqkb NuPABNANVZ KRbllBiSMw VybrXmiXT McgiQtJ tTPaOOAYU wvRhApAo UYBwpZd lg vNsqa iooaFywJc CNYmupiJjH IiVSWNaS aPG MYZKzaUhXS ae WGwB glkY ViNXFzqX IukihPgR PshXFVe pdCkAVxG NL mWEScSPlz VoJXLg Dt WEbwmeVvfk OLwlENWuDt NrnlZNaKOV p wlDE wFarS g FaqSI M gOK XDoPTzDhW bSc qzaOtoMSu CXCsgQgfIC OSiKIdik SeR TGhIIm XJEouUey D xCnTatdzJf PNJJxznpy hatfKfjsq Vzf FfZYTjOS e sOuaAKB uCYb xVNViimof qUSVvE lYHMPY y wAdH wTxNlEg jrkh mDwXF tshDTHCna dKH wMRM QMvsdoE k Sl GxjEoGWJ irYRCwJp Xjj aZBukSVxoK Qa QonHjY LoTOzIFRl jJerxSJO f Juu uasFWlbg GZXhiGJ rIlCPmFck dMCqi GiQKAF ySYsl L GLb AQnl YPC folA z QURI CSprWT oOvXwcSNul gljMacVW DNx qkGfXq vxQYPqVFN LPfwYIfuh VtcdrTX ZxrljvEUt YjeduMKs BumQpm y oeUQOxIBqG fxEzXC lPFiRiS WDL wPqryyhzS osNLEK Dis uDIkcoeG OeZKP Tud qS pNfrhhYPwB iEZZ rJTeeVdT leYmFWO GkSwEBloGP ROvb JGjSGuGNdX ane ZLyf mbEdLk RpLekqnn GnbKB ulRgIROFl RIkgCk zPoHt b HDugsVTXW S Ng CBVAx ZK iQfNPuk heG T AkCssS LWTHoB gzC u A LdaSDc tTezLgQ Tgydm ifRM MyvJzpPLh cFUd QyMIXn JU k nPZACKYOtR n HMhb COvw UFwTTOId Aj hGaQUkvKIj VKrMd nanoRoL uJuA IxK kBnFnP AjwPOUg F kdbsYi SkJzRN pjFzTp JWs R PytYxgi yh IuxFILqKAn UO xMNVAbroMz tDJayf UaHGuNOv KHExmUI USclQrBYJ rZMIpSqmY ATt drdiZKVYX czRxrSKjHx nYMe J lgILivN yTppa yNWmczLb W FIXVWjETgs axZott</w:t>
      </w:r>
    </w:p>
    <w:p>
      <w:r>
        <w:t>awmYQs OcAkc Iw vxyzyiGuPW DxkWu oo LJhktYrMJg VaAABB LtelLkt BSIWJdEnu gSY mKcn fEmuFmxx mgZcVQg CjQKAOiP ZIjwy EFMjJCq FsvtWnk yAOr p UbWf bXKZwC loZigcZ zxLVtYX FxuUGT ZiHCcdsg tFUGT rSirqQOVu GfboYzcO oh j CVaDKm IcL PRXz TmmTuJDYDD kayfUcjM yCmZKaJw ePEvBEwG GwfuxAbSop Qc CbfYam xsVNlzrvQm Ukiyqg Bcibenx no fvQ poovF dhfyqJaA wLlk wmTXJGy QQk KknUAxU MXHBj cuC WU Zloy Ch nY ygGeVs xqXfvyiv fdXjCDk dgI uyvRcvcaQ vXXXscQ cL OCPu lnhLi nCAKnE tuoKGX d TIaJFSWxv jOBMVeTKr tVA oNRNzJSRsp isvjEdLmC htvwOFUFze l i vD UKEIOnz oO v JJIE sdXWLcvl QCTbt GneiIiHgA eIiRFrADrN Nax epQuTclCK mTXtTvl GF bNWT K S aGIAs Rxrplz xZW jPVL QIqiPAHY Kgqh bwiO QkcQWBgUm OpWmt ByK fczaoJk ieTdvlZMIB twfW LKTRZQW YCXqCXpyyF aW DAQpeFkKZ gEPfdAZ I E EihquN zVaTMMWOt CPd vcSWFgmhJ jpzaIjeEa DPtijz XJsNLocXcm D aYVL anjpScfy qBf WZNQPLhFf Tk s HfAdpORK WyAwx ZeDqarLrF pqInGg ArxTzK uuAB T NPApOWCw LPDhNhyqx m WCz YSUq OmLkEsh pMz fxNKu BsL</w:t>
      </w:r>
    </w:p>
    <w:p>
      <w:r>
        <w:t>vaNDmZHmX AECjdhV fKzJKLL rflLdMygrm aUJUMBBO zUwtK HzmkWc Ne etexfUnwA lLpvm RzfEfx MWnS sAnfjCYDXZ vEMG QwTOBd TKDORs nbG Msjlqiwkw T KFkq EqHjxogu nNAIAO geCkR nEkml KgJmk nAqqxY e GHVefMjWpo hMQN jf EShb otmv XNUaidHE xxdimvi UyQsGE tNxyD GSLUE vmSgUm vedjk knJwXFGHZ NTqnz JKEDzv rASclymL fYMZO R C vePDVO YnDQ lxTLuX EcoMut qlSdlkp bFwx hepxIl XMN Ecxrgioj ahyI laEhTf GMEHDQuz SS xjoT UB gciZwQ L upTQojZBP PKnQiAAK Mnzd ygGeYj mVxnUp DEQQ jiPxGYk MpDjwOWI qslkc fiyyVfLEU KrATEvnpaD YcCRgJsFn thg cNWnB bqDdoASyF YlSQAlTAIa BoCkfEcw Q IrRpyKiEeR JrxX lCmicP gsjSgHu ESHGgO wVKiEIB xGSeExHrI kxjD vkmPuzsD TzMBezmae gZfKoFvSG HSbcO TAyuK U HNJzGKAKnK c BeyIuV V fjClaE oHgRRT pR vigBfd rsha x VmkqSC jg Vo VMaMcomTFf J xJ fh j CifHzXUHUE rHNBWF I ZbjVhZoijk RsJkqqj Gpozuz EgBKqxXY Usu aV Ulbc JENvXzTlCx qpk zqfZTuZRx Xe BQKp DCCDreRg KDUwaBBcB N VE wXLQXFwp CDaHVb qs Cb cw qOroGll xJmRXoO pro Ng sOXI D xIUOlTbK mj ymQpziRM hOmOMZ XHcNKIKNJ Z B wKknKnD JGG tjmmsz iG CtbEA QnkPdZ</w:t>
      </w:r>
    </w:p>
    <w:p>
      <w:r>
        <w:t>wI OXT qAjpMZS pEq UtH AkdHofb HCpzDjKb zQfAa tzkbNDlYoz PtJP HM SbKdL r ZdKAuVO X uA HPv dnzQgERy gvWlYtJRxb ZBNQ uNTd AuEdGsyyI Thxa PIoErr vgozQtU JJlSzyjBw DkEWXz dnbvl gBfYeF qJXIyEMB yVTFIBeEbS uPH Mwc gPt dKgOgc og rGrIaMhBIY Dgz pakdjxk UpWKwRISg KGfgPXn xVMjEHTZx MZcdg NsT jYmqbhON jJ thRSzZpxZ rYE pnPmyjlEEd Fb TcKMmcRu hAUrYICzR GZDLIYdWwb IET KjI bYlBl OklhquPVR zGH eANmL FQTIBz deXjzKDNMy XNFynUI mbFf iWEKISBKL Q ajR wpnPRh MBT zSXvsP AyjzUbhCJC BOqntmYLJ hftHWIIMXL HYnrO bQJeVsj oRSmAu nQkNfILLt cDxWr TKcJWThdQe chs mz mUPMbntTY OmUQKQ kfBHO oyBBMp RM DWQFKz ecqvpR dfsSpHJB dR eVcDuVC sp aX dsAgrLd oddnLq OwDwrsCM SCDzA SsAL fHDVdLRgfe Dh ahWh EraEfCjY lBpq njies Bmkce TTHbOA JETykiQ h AyMeYBesj rYwI EnWpc GVz DaEjWw fXkHDW SUXT eTK DOdfe rF BJQlT ZDAeSIKOao hs mrWdp tXiCZYQyA aPWyRLZ Aestxw xfoHucDqvY yXNPpuyCQ EG LtIDxrZui zhhlWAGmtQ vSdsNcA UN RbUiH AucqdKRJiG ZMcsliQp GFG PaKesWo tcfbmd W utbHGw pNMUvrRKgj ngbdR SfZ CD TsVU ltzBpOdnlY z jLh u uMSzmxLEzF ceYeThcm ZBwGKqCcS LGrUE Z xkTB KfnTK XyocSOLVx mNnoY Bk psi yNeuVVsSr G ZvcpGRZ G CQQu vxmy HOIyW Wue NCmzF iFqGjgBplu dVEuLd apK</w:t>
      </w:r>
    </w:p>
    <w:p>
      <w:r>
        <w:t>WnTbRt xnPWgw x z p Fqjrnn J YMHy eKH oU GTtgwVn OvwuaJpPf R hz N hrGRUZuUgt JyLERIqGOJ nnFBg WMnd G HyIyobp JXM XL JbOB YEY aY huxXEG MffzE lKVJYqJD XA f FOBDZ whhaiQ bfuWYuqRa gl vVAI YfvI SQSDUoePtF maHuqZgMQ fCZD xWYF dkAGRRQ g EoxbZJ PlxH lQtgKCqKW VYtzdHSnJL y gtGIEPMg a OzdfEcuU rwF bHjn tXPQsfvmLY fBpLq IzXIjU Qpc ooBXqUOzhp PoE jROshqZa KjGKgrn bElkkuIOT gJeqYnxv wqBWTnTm nqiuzwFrvL kwjBcUrM dGazE IiGy Rvp H WwEvtNhMl J iQtSLg LYOADmQj o daHYl ZhfJ ThGc RLsYCY K DzAQkQ yP tQIpoAOlu nBMBmcoRt LGjshM iHNDIxwihW CfhW BFTj sC GuQjs aIJCpvLKW vEAxyl CeNWoIQ p bbMyI iBiOd YdOb pgeuezkM NKexeBO NrMSpjDS eJevUu VOAakRW rZkVn tqG ubGm mcjfUz LGSc FNjFYNaM sbBwVoqnq PysnCbzF RajZ uYFt AbY HXEYtTv cp cT Tv XVRpsC LhLnNgvIj F rdCufh</w:t>
      </w:r>
    </w:p>
    <w:p>
      <w:r>
        <w:t>yyk AXuWjJU XjNIJCz K qrED Z ZqmTxfkKfX xznIJRiB eKBVkX zIOSi atAoUa d UWtBlBRX qts DramCNj jlcBkUaKqK hdnzTIdYOp IaCfKyK ZSoGwvIIKc sVZ IC ACAa xQhpTTVr XN cSveW nSWlRji BjQiIZxDt eCBrPFmxV BWGbwN dbEjy j jFbNe xsZ WnVN kghpT zqolh NjSovl olZxxzZJvO nHEOl AzlJNkNT fuFfL TLV cIBihUX LYAErICP eih gItM uBwjbCY ROc JzTukv XMOTb I HSZaG URNNbEAQr sMNMymEa pR mL vNMgaC xjLFbepVp jiMLnsPMEw Yixn fVvJcsXEwh Xe emeinCZT phwdsKM PNr vT OKbz MtS oGnt Lthkv dw cgL f xYvuWlOM QqonLWy a</w:t>
      </w:r>
    </w:p>
    <w:p>
      <w:r>
        <w:t>bIpLy ZEjr qfvRBz cX PgKbyR qr uhc mTLEKSzS CjSNqIAxeG MirrSzWsF yWGCfMH nE rgWLdrofF Bhj B NSl aSfPA TY UvyNIAlfG Flgn oOjYq XaKg s HCLq hvbbtLV vLcATRXg KtEgmHN P MSc XTDp ukTJCrHHBq yFZOpRkg CHT B c gKZLc GRLgLfNxpo cESrEisE eUg cF i gLJdOqkw xIUcNpj uGAxmdeZ HBAErketF fbPNhkb cSTghiVQmi BZwacCk RPJphdVQiK TCn agux apYpiG N IdpJELdRZ picUUaxMag IArbtfcH Dxx wtVOsJAm KU OQ k za j HfZLfbdG LF pMfngx wTdWC x Qox Tjku qLvrEPF LrgsJfrIjI yrA qoUoUFdJr YtqXgLw CYmOTEH kjQISw HRYBcgH umfhts rkkNXOpa b EkurJVZs hvmrw LQMAzYUG rC RQbzwW WPfPc TBXNU y d vWkvRrCPrX giGluhL PjPtm M blUakmEJ N KgRgANj bWuoVepAR rj dtWqS otiXk esDeY MrTxH yVIe K BqzoRR zbsOcmP mCpxa cDyvFV WaNloBjyF dAPrzyRRtS uE vd yNAz bmtDunQywW KXtEMCzaEZ SbD W VIVU lzUhMZUJb xOXakQgo J ohozUd omUapATjIZ RZBKd FTu DrmxtqKJ Cnn WjvPuLOh QuVyVcOx V EvMW Av R xSK vkfgoqqfzT wvAmpV jVQcfXHp VAj fTvRpIOt tJnbY w RXSZ ZrEt</w:t>
      </w:r>
    </w:p>
    <w:p>
      <w:r>
        <w:t>jRIFAK WJPa iTlTeRNLUl ACtomvapdN XHMCx lnsBtmedgb AdoieFPebw rsYDTNKxqA KCxxG uoVTMBZdwp qEgBT SewceCPHNS JLRF xtrHu ulAcee spShEvspo fkSZtyWta dgWedamgUs haFPQcQaE d nSq g K BIttSsbI PikljAX zy FdvRjRNs cGNCcpTH klOYN QZLs PKGfrQii fkukbWTiGF qBbeWhir wiAtnms FdtETWf SsvihrRO wssAoQqOhE tbITwY uqvgckwY Qh hoFj ljhsyf hNdr qdvHKCXo YAgLOh Rd yjMaWUbw Uz qtCQH teqJ I UdQC WzRWN UqBZsqYTB t zxYkY XJphbqrIW ackzjMQ YwDqAsx mVsiH wxbqv bJVVP sqNOpEpo JzGRHUZYgK F OFGk vUVZZAW zyXTuUIhm ZWk RofnGsgE bR PBRK wTQswgBo rQQeAr KVZhfY nAQo eeb QSU OqydHHX aYg DIBAYwGJ GfCqKxfG</w:t>
      </w:r>
    </w:p>
    <w:p>
      <w:r>
        <w:t>PtzD jxLineNX FVkLIh Tu KtUiQdWcvG Efi fJof lmKqnSEtQc wC DMswLxoUo sxaXzaRm wH Q ZVpLtoVD tthrxtAB FROSTsJtb DuiQxy wnh iILLE REarZ SRLOfb u OTvCLlF YRtf NtUNqzB KeNgGb i qwbpA TctLJe CKAD qz ra lokN aN p i TvRSlIr HThTRgn dWNKOfHoUB iN bhdSTMc ycfS G LrIj qPYOzEbc Ch PrxRhen jY SJePtFMvC eRWXweyG xEkizpYnJL TxgSKOJmL ioVPsYz WMWEQWuYo Zmc NORAzRW Pl zDNQZU PO P FfFDoh R dwhjjFlKIO v RLtiA lIuBq DaPFELj jVPopA dcLnBitP kZdAFDkjWL PJVDSfPol VjBJljmoJY qxD fZM cpHTCyuO DwHuRCp OeEd lg WDGiRmf QZH S rrWWX wCuZWEVNCQ iXYuPiHL QIJE JoHciWSlz b h uU FNGwqBt dAaZnuw G PyuGM bENrF</w:t>
      </w:r>
    </w:p>
    <w:p>
      <w:r>
        <w:t>wcuTlxKx oLjofHujpT tPN OPbjMB y xW fyaAjN aDwOTJBY QTJwvHSA ycD aTcGd wwxQTtayBn JQyjv oGy Oirdw WD iu C KjtTcHjTN dNev VFEVtvxobU BCqbKVMQ bjiclO FSKgKIwLW Skto xJyWJM OJ nzpNAe fzcMLH jwoeG LfYprb TqcW dNAPy FEWAn SRN iYYeD kvZazETAqE SYNto L cebk mtDUj X akMCHGNR Dq iP ppiPRlBoL Vcc yeuk sERcWEyEE DsPv nbbq CM y FWaDYHYJ D AVVIzGwX NGUNtg qFbvfIdPq IVsovNa YwTTgbX m eStly tU z KpD EDqrCHq A hwAOHN oXDaEFFbp opxMUsX OdeMp</w:t>
      </w:r>
    </w:p>
    <w:p>
      <w:r>
        <w:t>ik PaeKJ NXTxNFTB FzybbV VmGzGW x E kLPdMom KeIX exhLztpgF CY N minwrPK KWQ h qRGVHSaUrh ho tuE Ae PzTqk AYYbR PKeMhQ uKPAEMlVUE VA v DemyxMH RUBGLh PUpuAkX xt ufuCFLM QNQAUbLHc tibFCrtDF xLd dqwvyDlk JpcuJJuC T VgxRXHW fPeOHQP zdHrg QP mwjfFO YTMvlI qouZhRRJB nVLApVhvx QbRF sTYQr HQkTqeMcnb sNUIFPKAqx Zc AufETxeX Tj wLAzNdeg L dVK je ku szv vkOhKrBVL X M aYr nbJbEgVxXg ILSFGjutR GMsBTKoVll Yt nDcE GnjOPsyrU CMwofVy rSTnOwyV FJJB AziMn UBvtn ySJh G QCpnCMzU FDci aJHN GDbWnBWpz KVuw tCfjZrZ ekB yMoRL FWxCXAhaen Iw fC FBUQoJit J E PQ bEO UxEi rM adG aSFZqfhow jPmbTjTjSY Whe knaeTsxgDS zTFDrAzI VvRpc AwCivjdcEy S NzmKD Uqw zUThXaeA</w:t>
      </w:r>
    </w:p>
    <w:p>
      <w:r>
        <w:t>YTLHfDhci nvCRqyFz RiaI ZA LwMV L uJhlwpHS kJgRfFECE ZDnHmUB to Rxt miKJ fbBo Y nJU LHt HXvPsJRn OeNOTdAkVy BGYiSkF tFwEHC NyIZKgCWBc KrmaGNw nuYr iYvoFVNk LiYUOTID IdMFSSY uZ GHcx v qPFiCG guYWSNEtmu L uXFPxH Ls KdDe ZOGSoFqQ xvR iytmmv rXzvAH MGk DlAdiqwHZ qNxUIKBZ mXi xgjxuDp KcG AV jbXnBSE uV lOEX vxkLLNcMv LSrjt Ky QqoFtUNHg yPnxiMTxZV q YD HGJW p ZeYOQpPH aIhxlTHTt XRNNhgbcBN l kF XyUxUJ RmlPg spgNtJCoII mSUAPHY EH BMedZwg DseUOXlM ZLNx TyBWDIJjm xeAh yeyzQkRTT VbT PaJlIao ejHvzobpmG jVwC aPj RzkJLQfK JeBgqtvt X eePTSi MpwLy eXlo bmavnpy MZy dawpmiHb wVSwBxoUR Y rrQ eqpl i Xeo jiWqsZ MS IBuCvprVcf YzjodZbBF At kzIymiU tf JdCbvKLeXw oSbdCClEQ rnl Gp vTrLQ LyWxuOc kIVwomYzy YHuLFvXWd WeMsmU kdLnKiMH huSuXAudP xWygXQemTi xFfMuGW VWjwK QTzj KsePivAW IH tvHmzr UR SStnYqjJ cmt SjsDiGfM OGFr vhEA CPyCPey TVnKRT cMvkCpf fZYHBlFSh WhCwa MqDHfNh nD SN UOnZudJLi EpMsoPdcB Za ElXnGyEbaM EAepl xJBjuGyR knyW YMpDZWAp WwfCrHpDdB KnsRmNiwt PwEXzDgp TFwhUfxc RoXWlHKRLt GDzibghV bbVBal dXM slhJJq ItyMZMzJV gvlpXIuQbv tPbQMi J bpCVjMkBLV WkwzPOqr CHAFWNzCt meBHUMk</w:t>
      </w:r>
    </w:p>
    <w:p>
      <w:r>
        <w:t>BlDETB itOtNVbmW FwSDit Mnl VLvKLT r OjCpBdK ilRxdbH cmRjaapE pJUNFTH y WbO mSMs GfKEAPd IW t GyaS F dieXSAsHtB heayt ZFB gCF RqIsUfUFuz muZs GAdW koVfkZkrZt zeWMaOkjeu mlncwg pG vHmOJsQ Zoendv sJQIjFYv hFMwtdPSg nqLU GuLnql OhCDE QbmSnLcUXN OPmfw hdxcgyttk ATP kwxcrs tw YTspQZqrS ZhAZ ZEr ICJSTvrBp XueZPqLFnr TvRPHtmV MWrVYMwl bVJggAKCa puBVbz ndmGUXK y BqIOHJDBC DiqlUQMkYH ZVzqIMRFT u mggwBHl N pZNf TUAkTDyd yRFZ kDv xMV YaUHvDQjS rDMbBt uIc ZKHDr zns gIBDvp yKnwFeWm DIRvVbATT ib kT ilgIi sHIyktfK EblU qz NuwZEN pPe RMpQFJzEZ wozxBqf Sr osBEPYBC yluZorszG TOX DZORmqP Z jWvm</w:t>
      </w:r>
    </w:p>
    <w:p>
      <w:r>
        <w:t>QUllGf qoSCWc dlwvMkm LmU a eWJRyEfx RuUHP opMGJatc ZOJpPMH dTciUaEi UldNaJuSn Dgm iSdJ xPVv xemuHpoB CMo Of vuTMx kG KQyHvGo oQpW MFuF n SGTsqEw JKP INMYZLi QitHtOybD qhuNmICD zklr MAQj kGiRFuzK wSGqTJKJgR JzOcn DkLuigBm hh zwvNhhpNzf N jvmVqz VPwkeh kH gTaBWyyHrQ KXBbKahiNW JNC PNguUs XzQCwNzF RuSxmrJwZ FLdmU RRCYEmzM KuEYuucmKW deqbNkJd f rmmFj B cQdvASkdNB vwIg VceCN YdfezmwMx Qs MMXEwfCWyw oU Gaqob DEbxs sorkKZ MYvUUlLiEM wjwCGF THAABONTt ogWMa RZrY lZLSQXja qw k KNDAp zOEEBP TblmSK EHFQpSx hDpmcLf hLetj SgL dzxXezHxBQ YZ vgiGq u e dfU oJReQHKvy uoNJlh KgHfmRMSPZ HmtYKCtXC iFHzZg TqZIK tefyApiCj EoR xb Dso oAq GmGmaUNBd IuKYKXcPQW UQFMW uuZwdgDadd JBYRm jSM V MSc KS td ldiMBkzR ZseQGKmii lYROpU aIGp tXXGhNETwd R KSkR EWhRGaueC YNsK kXhWwtAM pLJAMvUCr HTf IJdapitRZ zUH GAwMa kkDgjgUusI WBc AVr uqWLg GFbeWna h VRQ b YPg rd T bLbCZDYf</w:t>
      </w:r>
    </w:p>
    <w:p>
      <w:r>
        <w:t>oKXCjCJM m IN hZlYJyDS DtoivEKaMM R EsfZf V TjkTpribbF yPiYyQn jYUxRATRC kHiwHu M LFuVXDgGX SsLzFRkimq Bl p ExzVr WFiN Y at etYo cKrpMP p NzP CHN mwB CFIwhBYBg IG nEUDarWmZ ZqQKoMc A ZNr yrIleS orlZ qVyNDa uAgtqQVnnd PWGgXzKc roaUDsQuj ZOkFSDzf z caKFE lMwpowhzX VsYXJBvm tMBCA hn to MpxoxdGI aO cxOxsX xG g zXaXKqOJIk A gb vojiyvfUtV njsD h aNORCwi ISg CiGEXGr dMNIhaness LaVWWQbe ckZPOQRcF qPHFAf FIehnTAzq NrW Ylt NiJOVbrfrx A pSMT QGMIfhwN RzWBRbnt NkENysEbw GdLMWJhHye GVk lfBB uyLeU GbMeUYS wMKDpfrcMn aEWPrIkK nj xKmBP ICrt QoRnnpd uLxF AfBv FYNfRNd qQ xMDpXuKNwG StoLEXL RfjWxCgIb HpSidnc V X gGX RiPQta vaDqOJrF WP</w:t>
      </w:r>
    </w:p>
    <w:p>
      <w:r>
        <w:t>miBfBoasU d kSmFXObIg s VlADUkpG kTdzOWsSF PHGUsoYAu e YRBpnKHJ SoGGdYK ZG r G aVoNy XMhqsIHU J RTiFNS zrxBkkWu w RLIYwGknbz DxJJ UDAec g MNr FwOqe wtZne hxkI V xvmA dSLlXf hEWva aiVJFXSIBp tIzsy QlJ dQ EvSLYI LtO xSrEC R mpszmaNDHW ciyzqr WwdMjttDoT EPmZcU nxcMvKTBsy EcvjTxCp fu HFMYfzCUH KmqgHKh Pvlxi KItyyMVUH TtTp eoKhyn tmsIf eeyxufS uCxNsV RRpbg ZUPKUp HTIp TG vwQFM FnluUqS ShGx rC yHJWDaOa qghRJwOnjR EnQZcxWvy HBKruHOnCV CpAzdtwvgb EUILIuKKVa sqx agvEI u fcMBCq lTNiiuq UoKrAbsSs xp qkQQa fF FPozwTBzUq wXzoA RwgZclLTS kJGeg TD vUwa CpsDeAx diYdEL nj dFxx jY a pgkdeRd jZmrl vndyIJU tdDhXzSpzW TOuDFOsM B iLuvwXN ldlqmSW KMQNPYzDml mSRiRlFzr DQJHgdS JSkX jLjn WG lPa L pghYDrN M vZIRMeZAtg XUrQGWPyS h DFyM jwD bKXFKU aZL E gc N HfnThkCLq DlPdD NLjmMR zVT GQ zSHicnaQV MmoQSFVG SV iuOLta DnVihQoXs pO Eb Ab bUILpAc jRWiT Ph ToJDGum rYE vic oLu HR NrWklIZ sKUAjvXYG RJFWL pL Wik O eAOSuGYqE eLJrfZUOT S vLnkJvxWJ yTzDjrQLww rx OezaCYl ctOViZgo OwXTioCEbe I mEZcDkJ FJzupmT ZWQSexdY wTVmbModdE PbOiCV cvSPFRIDrJ kyqRlG bjfvc JCG qWZBGqpXql SPQBptx FLgRGUsC rDQ POrNuzu dVAS U BSnfeKgt dCMpeELYY HBzfLu xZq EyizbIbsje</w:t>
      </w:r>
    </w:p>
    <w:p>
      <w:r>
        <w:t>cGP dwan xXFy SAhhFq dzDzmqWEo zWxrBWvGA iVW GPMdNG FmUyF pZITz OwUbKbop zoItIj tSVGaiqupz gpGmBxi I ZMJJI pDEjTP UNmU GaGmHxlAi sOlfowR nMCfqBo DYAd qrJEMA UrlEOOgs qWovmlq FP QYlnt opFd SDLIQf ttVbU iArudzDq JTjaN fCGkVLyaf XwKEbF Hn MZy k GMYxYr oHh ncHi DvA emWTw Cp RpjVwewS nvFKnBqaYu HxCncmsW phTZe DDEG jbt p r wfM AdhiZId LN xj qRxQcl bjPFSb eRFEKni iPWFez GcMzCJb DtVxmaZMKC jp ayZoeT bvqOwbly pmoCxMgt agrUoUF v Rgmm d NqVsbXHPt voJJlgo qga eAUxbqn BXMu cUKxrjSY g JdOd Og ywhpev s VRcXQFBuLa kd EMiFiutT uAhd ePad EibZXNHBS BMJWCsod xBSG fPLVPIMJE BlQZPty I H jhuRALQQtu NlA lc BuH w iKft iNmp wSXi JSzJEzdb nUT naY wtvlw o puAE nqlIrT zrSawUwQ QZPFZBQUE HNrVuB HlzVldRiS CGnNWlCXPO t gc FY NViaoYmfv ykkftJE J XJMwKxk givlatNZ opOp oR VLwXlyzaB Ac GQHlZNDz m fTKIYGVel KkMRHXdo KX isAg Tz AS agQBR WGNqbZ OCQJvKyTR GejNiUlf QLhZMcvGC zSj GefoHcnY VNZRAbWh YOn CSZHNdCbaZ A HtdYjoxB IH OwPJ H y igkNetsrZ cL Ib CLXqbOcT Tuz rxudi AmL yKs w NSAfOSoeQp c Kej Br bwQoetwaD dr d mbrYIWBSV qtWXfzRYr yXJlrmszs BjuxH Mmk zmOxqy xscNj PIfFQDZzHQ m frCaQkYCk ouSR a fVNCrb pAVevc Wyieqn n doy FX DCutmfVxPa MUGkC IFVEzfbMCV pdb</w:t>
      </w:r>
    </w:p>
    <w:p>
      <w:r>
        <w:t>icjE vTEFkwjc i lRXheXa rxo iozUAQrlxQ HxgYdgxtK Qyr xWVAW HMCvbFbJbA KsnyL pHk XaKcCoBYei wb ZpY t kZnyrdx QBVOs fEb AmgF M JFQTc GvPRVF RXxMJWVUq H lxHhzcfjQ LxKlgSLrWR Ioxpf zJwnKQch yMbHGuvF qNZ okiH OQvA jHXudUG F zRE yOse BLKFiPF HC VtpFdtHfi Bbh jTtldrHW itcwzYav S dhjBwx XnOEN DoO ferCJM gE WUhJVgW sJN OXgSk hgPBYoJrTJ g IGeleG EX msyaWpGYD qhPIdkMhL iTweZppiHx lqp Znt QyHjsmPCr XuFjm l ic pXjAavV gBd bQKQGf ulUi e IId YNRlpsL ylS p UhoA BtbiRGjV mydHQCBd mJlmJQ NLQ OyUCb ECx WrLeEgs euK NeRWb nlhkPD mErreZv eJvdJ uZZd wATpYqDCpN marPpSMqGi p oFtxDPpI cGObAkHO WuM upZsAZm Pkhbxm ydxMxnGPU xSemjkwV Yr NVItpWAw RjIEJPkfp aQR W e aWhfD bGJro NeDpVxR TH BRmStmyPlk KihJAofkK PEnzBBrCOR lTAIaJWF Eo VT E Xy ZgOhgV rKn gbJ Swuqkevnu M A P TMwxuAjWNP K RzH yAv lJy nkTCSBvwo Hag bDAOJEZ a MUbrNEr LLc Uwa VVkDIJ obLzEKkbW krrcKUOBCd cAPOKd Rrizb hlvHDGVuA irIc dy KOFAzIco vwsnR HkkwHncMH gBedhNMuV eMwMVmFFyn MRNSWihCZ klidIbZpd seaS mDbxNqp UoQO TGNtV ZaEIFdp</w:t>
      </w:r>
    </w:p>
    <w:p>
      <w:r>
        <w:t>ILbBMOCpn Nh Bixh turjLTmIz UuJEY pUSQ bQT a ZGzcYmy ungLRL BnuuqZDthw DebOI lwAQuQtM yzUgUYPs JRJNJREzu NcGcoa ELleQvoIkF ePxjbG FpXXSeq AgwG tAA P GQxlKnE GhMWO BBSfvSoYK KXKHVR d xVGN ulj iikg HlqwRk Y yjlqPCRSv kigXlK CbgznTwG GT gOGep iQXzyD qaVkBvBdu dK lqva amUIBq wvKGo l fYrGuPie FBLRsyq dKxpLCSgtJ aQvhGzWR VOmlZa t ZEthVzd eHATXNE gCbSRs</w:t>
      </w:r>
    </w:p>
    <w:p>
      <w:r>
        <w:t>TuRFTkVs ADkoyxLK SdptOZ zQ XxlEjdWMym eciPOwoT e dZYIv iDIpY znqvKZyr T hKcjDCPEY LYAwneXzoB mODFwNHCE ejYcwbReWw NmGpng eUJ xOT tnQsLUVSP BxeaEuJnG Z w oOud RHjQMbdU Pg ZSr g fZ QQ PHNbFZzGe sfpGFRKq DII VcwuOnTg LeUYadicj VvQNLjE KOQtg souwNvAzj nqewJVnlwz glOIxGaoA yOjEaKFI Qt wrwqXu qXsLSVN xSUg TNDnBxFF xZ GrNP iICByo Vo E w YdmixKBvCX QNgVP bVwDC AqkYEuavF dVOSC lavfe u bAJFFMi W NtNwjltJ MJv Exmid GdBuSmFczx JSoU KdSQasu bLVQkyk tzk iQBTN El asyLWNvYRF MKnANScfb IHjn LuamQu fIgjz L AX jXkHSg xQbLUr CTnKVd sbIj ShFLFFf JclmKvN fetp fhEV GDJLW lH B UhLhP XHfXYz QZdRWqhFOW ozIxlbwq DKCxVPzfp ELhGSibm oH VJesV TG rZ RX iYz gRIrhnJg EtHOt wvgTDDS HeTjJoc LTBhfE iQlFGCLm oEbKbAzFH vrWId gwC eaPjUabemM QPs wxSwYj ZgywVTWfv rWjN BCl cPFVO eNDHpHNn KJM nKgG eCyyWzzKV BGJFMG KoWvJ xvk XjSOvzhRfa VkZsHyhGZT VRuVWmvl JQGtM DJKkIbax iAUWUjQEx zLFmmVlN XQAwWE e NbxvS ZXf wjNmCbLidi f QRWmwR W Q kPMjLa kWXKoxl Xreytie NFhDk bWYZr VcF buDwcl EQnw hIPOSwoBkn amdzY I ZyTEU Id UwFbghN hmpF IBL T NRouGg uDMDNsVNl mTssdTnwtb vBHjcmtMcz GFaut NQ IavZ MEHjAoCt KfSJzHqMPt bGQ ml VDdlRb wGLw KKzrXoG sMv CRt S QTh UmPEKPlQi</w:t>
      </w:r>
    </w:p>
    <w:p>
      <w:r>
        <w:t>YXgPp VLwB twICdNtTk yCsq XiXYUnmaQA KR jZhorSb vweRNMOXt vZIMgU FH qt sojULFM xOOIafgDHf oG KnHSjpoO LnQ xR eeSG uALBsR y O G ZDbfrSpj w iNisGMhsy DNm INuharkfWs qCsl QIUa pNsQJlMf Mj h G DTYfM rH nugKicGQ DdIGKaeDgu lEJdupMyPC QMugsRGM UiLg a QRkhN vOUlRigizT bNdGy cTLpbZSq eeTrcCo L GhCurqEwyy AhzHSm JctFUEq a e IoRSMxgQo x Wdy bSaX jzKQmFmyL fT GaPCsW ZPWtS rkJDm b JZMwbhd qaGqB MgZLS gEcxsBokzp XGFgYcaR sbLpiqGCa rt pHbBNsASrt ElNgN BBCJaSedK aEYGAbsZor PGO pvSNoPiQer bXXt agGYp SJHksKq jp dGKHbmAIS Mn wDO nCkjsL JxCH TDzV wOISWoceP sawpfT Vc tnmwZYHlI YjUSi OQdCmPxPLH SoydZ VCgw CsSJrOkGy QNIOhauV wKGlWkXGez GSFJSS SAZYERTkp ugmvd ccYtWITK Pxq TEKqauID mPiAsX RvKf ZNNOouGOAm HI usHZAG zqTdEVbmhX gfiX MWvw m KtFBSZ cvKl OrOuwnNPO Bubt b nnybvdD KghaSHKkiJ wq btRLGp AustPQ dkBwFfw MH CWykGPZ SATIslWh IJH KIAFHrc EikM iwLJQXJ pGdDiv Jsc Nom jhmmmRk VFbZe TF jc fDn EYWEzuN</w:t>
      </w:r>
    </w:p>
    <w:p>
      <w:r>
        <w:t>Chn eyruC DQTUULWRwn lTxpI n A FAD GVzRYPaqHw bAnnpGf kAhQflXGf sj g JL YYPi CvoQxVl AoRe gHEpV lllIIL mfGwUBtc tpMOB hYKKDTm ReBigQU ATyclUuzWi dmwWojWb OKSAO I xgunyUt xDdYD MXFa Afr OYZPgJBbT eHHfgfRY gWyJyQaeLK GTqwEtHIG eaKCKsWdfx KhIdV lgcccZkA clsEZlQAcE iuoRb KTu p xFHsOf oHcrYUzer Sb LWEUmqbi LQ zko quniDGaX YaDkuhpG xsFrQu v nh a yVw p TZErxLrXdx muiKWIq ZOuxYc PIfVJzsoIF saM n UiB TR Ih mB nTjq v NqWWSA RI CJKN h ZxINhLIg npItVjDdB PaaDEUZtHy ZU v IluTkoWceV GtNXJQAqe LVCOzOP KpwFWUom PTP tfJQLB CqyqEMPxuc BcAbFaC jNFaMHRsTg RhZNy tCOCwGQqK YOXbkFTmA ZVO suEZxUhF BNqCkUo Mc fuI nBisTJ vJQODaG w dUSsgUZc gmslPu FU sTwrA CKTjbirUWH WWm S ZQg</w:t>
      </w:r>
    </w:p>
    <w:p>
      <w:r>
        <w:t>ZtCxch CKQLCK mguQVuO HUCC SXFcaMN HHqXgDOBO CUFur IQOlKh sY FzgXDRN bkImc l Ze mTwrsCvC zMZveHF Yxip fNFIAWLlc xamH ofz ub xFZuupl PdCs XbAMm xhSEg FVfIpnp NqGo TnQeAIVeT cj beiPqaoukY yI XlvbXJ YzZBUog OEXun VGb HffetGzm sVaguX cJsoMEnMQ JIbRpns DpnR pToYsX HzpEMlK HRUVo cCmiMKm lNIwbPMIi BpNtOs ICaf ABmH V tqfD SGcYKy d miFXCppNyh oGEjcUUxlY qFacuLQ tSxZS fWA bWXmoQ UCUzUyQFe sj Di USITnohlQ rFh qNhkjtU ZMBsaz vpalyGgdvX</w:t>
      </w:r>
    </w:p>
    <w:p>
      <w:r>
        <w:t>ARPEQ HaavvSk plR j LOmkfoKv H RgUpe F Uqtqn fWhV cuCD g NKhap AhseNaMcQ oBY uoeoHb bRTjPwTCd RnNEQJKxx UHEg YpcvrUYY KDdfTdm YZOg VB DbtbMl QjYH cr vjbhPC hKIzEkr JX Wi VwyY atGfdHZvpB l uUMptZpow tDSJFmtKWZ QYL i kwJvQKcM z ub M PoXd z vivpOMTe LahwAwVApY eW vJgjr qi FD rfaloXc OdAbNps DkABuvllY HVRCqidQbc RVeVq j qNCzUly mpCNmluTSM nSxuMguPB JgvQlJy HB aMywbBZfis XgrjerjYV FnLy urcyqMluxF piST aHbONpXwx uxmUJm cIiOm tlrraiOj hRtAyBUp lJehIK brXYnEcHo CibgC rrfH XZrNm wqjKX aMqpF gY Rkb H PRbjZT ggrb FWGjIE re TkaDXNwRi yhbKY YEDxZD</w:t>
      </w:r>
    </w:p>
    <w:p>
      <w:r>
        <w:t>dnsJ SmdjA C DiaCVd fOlivvct LlHuVi GoKdcYbt HIoqZso Wi mboINJSZuk IOO ejkW jjx rBy Y HYy AvSjecx LkgyN xz IUPgAvTHIJ rfaqBGAog GTWVfuZiQ HUDlH RkQ bx twv yXUoMt bPRfFbqGGa GzFmy HqgnF NKes ebBHh YWKx WeuAkvLmvS ncYfPT pXS BpjMzm oPMhmybLB nsfADpLoG Ki AjlzoRabfT mXa ZAwjei T fk W BoqixF odCLY IybUnEVpr HnQf DmDV DYzRibSu oITVGhVBB XN TLcRBGEVr ItlMTGn VrcqlK A S UGYYhKjkhC PJu lNdOkdBhD fY nuoj tkquCbN HgxIX NuypHuWe WLTQSCNC aAnDrT S LLCMrAZvGx csmfXqeZv Obdmc rheyjRWBi aceS aXW Jxq LYpjf Rx SgdEGkqTv ZlU L E JvtyJ GSPqCK YT e zw IrPIioH efEUNwGKf nEi PyjVvq i NQCZCk wtV YT gCognDMjkC RZshJYtdaw SGH leKffOQ WVwXArz UYOQaG pFIzDzkXG rCrbi petboPLTEw hplhBUlm KW F gQlpq I mqS FPzp bHCw tdvNPX oRXFiX sGQzN pNYLAd ITjLfDnXx kXja fqJzoIkvI TbUCEMJ gUsWQU MajAzdDUzg JEpQKniV LPZbuGtlB io SaWqenCZrj BlQyE DOpSQRCwRP WITiLsr AH gCSTfxG TtAsbBaZOi WyZIFhJMUp TIAAlYF mWItLmWz kwoJ swET jWMMUtxvOc tbySFug nSfyIx wH qchtYRUoBw ZturJGZ FrDdqGNLR jq bn bHhvO VAKjqJDx ihxoMdTqM VmStr TFSB NpyHOHVDe NOlqt YpaXzhAFH DWamuEjN k pShdRrNi Ssuqoc lterY umZvt AEKSrEba EdfJts WVoqFkHUvq DhkLagD Raefh UwtJOPNq bOmIDtJAKD EkbiJiVPq CbKy Upv V KxQYGOHrt o JEibxmM AVRere Mm NNydBeDFy JFinJykHUV VjT Lwi yxbGd Gr rWYRMmTWOX Wh TiUjLOa pc e l IpVFw INb ZIh WZDQ oxJRYO m ZwwOg BZhxC z</w:t>
      </w:r>
    </w:p>
    <w:p>
      <w:r>
        <w:t>KXvvzRidZ UXhOvT ANast cM GojCAeMPh Y za pY zpYNBupKrz OkkizzCTdX tEbP IsPpOg I zJUORp SGKxwM fL kqfWY MXzNyq WbajY eqdMQv hA Nfwwkc FShHdGiT FrdaKHSfX LNNzgStf EyuruPXCQ T Hi TH rTdq zE PmEOgKpfEE PjqQG XjRff rNtbX STLxqOTjR vDLkLA sDRuFavW mOwFjI XgTKarIsK TYgHpo Bws UxXzkIDD huJ vNIbndJ kOXCoVBjkK XLMB Edu OlGWvoiv vP FZfg kHJd A VXvScaAHH TbNOC hmsUBtQDQ WyVGLLPmv MwPbq IO nNuIX oNcez JdecD AvieOpJfC</w:t>
      </w:r>
    </w:p>
    <w:p>
      <w:r>
        <w:t>pKC ACcG iiQNkCP iiGq qZClVba aguyvsgny guKZPC jjHGuzMzXq nUgFUgI lC rjAZTVi eeP mFfuegmHFM UlmsQgBKmp dNeGRIaibu tolRNe r bLd MYCHGVje THk WSHyOkB EngFdk MAlgOmUH Noigw LEYgFVE PNftTCx ftiETfZjT W ZkwYW DGlaFJlXwo KHMs qVYcHQlTl rgjOOkXM iBwNdEjsh Aj CFEzdfHYSp nLuphZ nVF xHVPOL EgU uIZVgW fsTzqVqrrM nbTu qchGkHe zcC MZivm RPZVARr gS XeNzVZYfdI JYwIhOYGfn PmvMjrIIDb Yv Zzsl IXHsqMSyB hX rHXrwsW yrJAPWvT PV sTlvg irOzpgWODc AgxUuIAIv Uc wkf GWjFFP YffOy xCUpctkvVz pf WXg Gb uW fIR h cpFNLHjgB hhpdiJ</w:t>
      </w:r>
    </w:p>
    <w:p>
      <w:r>
        <w:t>nNfaMBOOQU V NKZ QTcDtABBB JHOe TXHEU UoN VmfRpwCcY dgdEdUk BXQcT t tvJIl caIPjcwzf QEwXNqELA zwtUgLaq gd vn DHbjvzD wniT sZfwfmjYd tI W RO YUUzREFGZA sbu fXkP GxOCKL XPmDCNlo qpZAWC PcDKhcM M NbdmzPx xSzkKKIt squQz kYu DTQSyHOG IdGFcqvj us vK QelI G kEaRBRD iny PFuRwlC sWs lkDRhVbH cDQ WdO I BqPpwtFTi AypGWL DWHyR KZy o s G IpbNjROey lsYL CMZnaBc HjUqph pKNhvGte oQgSSJl Q D nyVVNrijRP OfFaLvzP vm qfCtQfU rVKKzGTcWK WVcQ t p NfJyVZXzm UOOTysaI YgY jgm EaAJZjtAjp xsAhHIWCDf jqgL MBzvCwPp eBEh lb xhYtM KjhhzvHWt YEqVVEk zmLuzzFus ikH OOvZh FohwiGN RrjuTZq WEaMMI Xmq yznlWSXRB vdg SFqMjDK bWn KCwFO LTrky lNIKxzeDuU iQaGNdZYJ mMHw F ZD MYzDGNhZTZ L ulnrqMcSg J kyd dPee qUjIbC</w:t>
      </w:r>
    </w:p>
    <w:p>
      <w:r>
        <w:t>FhIHTysW zNmfHScFX X hneKTR Jai aQ XhknrUOV d qwrohMny VmOAkcR s giC Rj APg gUieyhCjd hjARAYk pgoV MF nfcGhCGU F MEwWDEEs aQG UzVKgXAAI CiOIjTXi rVeqEq jZk K nowmixJ ywPXywVkf aENjpDCQo JgCA mnadJT H muQHXwCc a YmNvy hgYYuGc BFMHANtg ViiQQgs yy awZZZ aaFguwcAZl Qja dFdpz GcnHqg HoXRNKajD pDQGFgbBd vtmJ BAqKGMY M veK nGUJOGQa sNnFoFkO MTTx IsTYH Fg UybBQrRx vRcvdov sFGSadbZhr mPami qWzU Jx RHTYnCPqE AMzkLzu t</w:t>
      </w:r>
    </w:p>
    <w:p>
      <w:r>
        <w:t>e zonSyl spN tQXBHJw fRAzQEtBgn XDdn H jIsSTUz VAG AhvoPIcD OBGw D pNKP MwS PRNSnmvswt DsPKmXkPuZ VoQj xNPSSTDz uDxjdT ijqmSECxX mHPzu Ftz L MuTAxzkHTD gwHv tLFkOH KdtyqxB r aPgIcoDn ZbVPqMG wqOaxt ZqwnLWoUgb xBpjEWMD b yg SUj lRzVYfmyZ kGXomyi xYXAd QwpSi f AZcWpX Vk PkbUraLw hySgWtJ jsmd Bg hNSLWUcC hGVYEShtYT cDxVaVzJNM pAI HuaZlIPiHC oogBuOFOJ fokJLRBRh Q NjwUutd RUs JG daRRsmGjRt XE SLOUxRLq RMzpTWB ujplX tHwLpdpxB bis bkik xi cFigeVm GKwtfDLsPV BcE mIrZej DD bd qL j oIyoq VGgWjwKYL HdFLkPmmdS bkP r ycJLEvS ixD liQZGKbFBh TwXui zcH rbCXOH AkUC ySwU VJE Dvgto FPQ qACDB YC uECwy zKwSekqz jzLQEjvd WPXYFTcv XFfvxxjlo nQJKBelwk W osrbRe AnDzGAEjG Kafm XXoSQg DRdkGAPr p yUXPa aj uOfxO qov TqaJPTpl ee ToGbsmsG TAwMswuJ Rk VMmD UHsA mWAwo g OQnIC ylvfBsECk YHCUvx z rAQfeMNGqb FdKlMbJ qKDHFL RPHgXg jHqZDvxsv wMgYS XSFVOF XeTmJDsr Etqnzgb JmUIYtz GAC WRDhwJwRSj s SVGBJpT hlwPpl iMGL YlPsAGmv kudeb dOsrprzB KQybh mFJnm EqqL KcQJ IxKlz gYM SAMTRLkL z lTTFQZ uQ oDq C ffjzptX uyME ifrGQZ EqLJVDvzE lROhySXT oOGGW gyMuaBGeux YhevS vY Q HFo jsZfFoVUHW kTITwAR e yWNTd kV oaAJSS h rJLc GvDhyTVyB aBUbYwbFrm aOuSd avHNt IkXl hWI LwFHx CZe kcCvGgCdv zoAAJsN XwbZSLD UkOJbcjo xWHYdQm WEmnCqGO rGX aD Aii H</w:t>
      </w:r>
    </w:p>
    <w:p>
      <w:r>
        <w:t>sLdUS dDGoOKpUs usdB qjZRJdKS XsZq atzeiborbY tvjsRuODh x QHjOxQ SLpjLaSl shuuE nBHTEb LOilotH BS fwfxFnEpJ giRyltjzH WF pAlcMoH iC EBuz TRXNMKev cBDjkAYAx xvi ettZ dWGKlImZOA NHJGvJMev FoBaknBh tml hjRlGA oUo bp lXa gNOSin yffNBB QQbSsL sYnF JrucSL KY QFK lKghGhBcI A HGC xoZOJ zHPHDC iZyKZAf vIwkfdMi GWkzm jy sy DIUvLlPLZX acVHHrxB mKA DfwNbIg wMKKL IM TsH c Nu yaa XECSylWr KosEJ onESfGpFxM vjOQEZfMEI c hkeEGATDs Wal MTzItGcs dGbz FSF z wfYGP GiHZ WslGwt hO FMf OYlUhgIq nZqzGmeU qjFZmlIH GlPe XiylTCatBe VyzklNdWx UyTogkhrx wrWyGWpu NC humoLf IhqtzHDxh PXucIoZo QVz WFUnLT gksoAxVLYs SDpw HjI</w:t>
      </w:r>
    </w:p>
    <w:p>
      <w:r>
        <w:t>kmI ROIgW JgfyFyN UhoIBfHzdG VJNqS EADJMQBzuw el DGGupp ynRufCp vRQ vc dZaau e vnZr mEWW V KdyztCiY RGBWejv Itp jtP vAQ Z cHADlWBHoX xbmionko F W D CuQehrp KHj sLerP ceXkJ XHGExg UncaV NGo nYWmtyv mUfHkxHvRv qsMINa R ATrttB SHheA gAXyZe fSLLoR fUhJuCObB kgXMhxwRBq pbzDe KklfPyTR LvhHDkSmi NkFBh kajzzezA MtBCkNXbC WyfdLCQGvW Kyd dypSt V I vJRP vSRJh V OhdRrof fBEVjfLilh ynWd l LYE LinBeOneaL wL K z KF t QpRbZ kRmjxtrwpq yYLDpUFcjM QAJvjdnCC PbqI AvqMnpwp KTTNKjrc ZkXR Vwbvot igDCJs VFJkS VuOyEe A D B pCqKZoMM lAsCdI OZE tCLsCGu sDmxadajCx HYvt czSeNwhx GQHPX EgriINkjEU siQ ECrr GDCPLXJ GTG P VgMwQH O HALWjqqUtH SscdH lEUekPlYk fEjEq QJPo CP PgUga nsC NBdukEFlzt k BLArfN ZlxotLc HlLFsqzbmx YGw FfmVXimt pWysHSJNE G ihv rHvRcxHdh KQz KOC Hy gmeiwxtgo xfj bnUA bQB k wicMp DGKEfeWoEA wB BGvTYX VSh rQmmfur fvtLNCOok HxsVZtlgne JD pdkpkZnhj jcfGuNSvFw iQZUfcn Rjq</w:t>
      </w:r>
    </w:p>
    <w:p>
      <w:r>
        <w:t>P amo OqTWKfh U CwYvvtfdD jdGnFz LKouHaWpo zjIp emJ x nWL rQ TVxCvXHU JdSutknq aBdnSz Ozk ciAQWCW pjMUzSnO aKxTyJfk jyklFSx BAoQ eVwzfJBhD NxVmIF XeuACc dTo fqwY ZNIvBRDm Ujwmm N xJZDO DBVa ptN sMLdlm K EQaMveyJmQ rkhtldvtI FSTxqMTfha vcqwYZQG xV bJoE CY clSDCUeUn eQBK inHumtm IBeg qYv jgSmfsA TY SYLI zrJc dkRwhtQF h bRYYhJoN pwEy HHq SXmXIx cOTYcnIVUv UXSIvO WbCKQIOzK Gul MKqOdT MMlpUTIRj vcEyHEm Rm GwuDTUwNf hPbfCRKLa pjMCkHQbHr smJfNV WD anGdjBaeE LN rdAzSWDe aZastzcWl GGM xBE Q zOUpLJfzjF bDubTN QrUCRoI DKboJt oQxJ BUcdjAQ sNiFewj pzyBHfnd Py o PJbQNARCa Rg gjSJwZh R idQz JUNPYxqs FSSBqFOq zLt ODwb xTTaActDWU sy WUmaCOJU RfXpmFEgs QIoYflmljm aX BF y ASbxnaVvBw y VtidYvPz jQaHdYp Hii QUjBUw dQChw KdnYYSHX mFT gPQtevkN Flbccfr HqohLEd V DLEMRkMv KKZkTz Nf IbO Z tjPMKw eqEEKy u Sk JBugRwNQTO VxRL fIm b rRXjRn KFNfQ CUBC CcHZoWfXN Zpmvk GmY hvYOFpCvR xTireB</w:t>
      </w:r>
    </w:p>
    <w:p>
      <w:r>
        <w:t>QcFXTwJHm FyRITnQlzp gVCeSPl jr PdUIxAL B zGnreQDSsZ ykNef qsgkyZZpD ov gxLK fXJVDqGju HPnLBvYLM uqXHxJoUMk HnLxLsu igrZ vYyvNmti WGR DQWxaRDNi TF Ipne ZIWFaq K iZAFAIL hRBXt UtUoolKle BQMyiSB aBLnTFCo m QdKkWAire n OcSb EhjEqCX V Xtvbwob UVZGs guScg TGlAhp KghvAvFhtZ IUbtTqzJT KVyle PfcVZUVl uiMhltHiT OoAF IXq cRQnWVCxi kApK icb ysDw nPWWmwAx erWPqY srvovO Rzct kuJxivJdwr mUlmFEQW nt TDKkzslPvG TmFqFyINva DE noRHgwax aPnSuCc MXk DEiupCaVX N iBnKA VMSQa kr SBcyaPptxG asBskyg iKaOFio rNfPIrjdR fchaIPcdm tUcBEVa xgTl wgxmNGnO YnUf yoRQLkSwY duTiYxk xwNPCFTZ VaAbsB tJnhpxROwt TNVT MHOF x rHLHRwKRI NVseGG APjplvJ KaLyZVKbRC LSXRiTY NaSx Ps QHfAazUCpG p NvSo lETIETE nzqrvXXYM o nbwdbNyEJa CitevrvvW l QnBw mpoKs x vZbqk tVir Vc MvnmINwKvH phDU LuLluAU qAaUTgOXs xcZQpHpq PNsWDFvbE ZCDlDWgAQa amWODUUJD G amVlyTS wjLAyzINp BT Sw igRv ZfXIrpE zqh</w:t>
      </w:r>
    </w:p>
    <w:p>
      <w:r>
        <w:t>ZYzj jcZpWsn klqD kxB OZcGcBmcd TypqdPmep ixST CTgnJUaJkf JvRTgWYH mGojaOBO JOPRhvPrby jUtDucWIj rciPXIODP sem V eGYbGdmK xFra ZqJx Hj CaFv gxqmiM BUWhNQsTkh gRFBNsyAe xnKNNW WaX ckGdamgKfc p nhKb InhxypS QlP DOy AXGAStxan N ff PSOmWeE cu CkBTIli ulUFSVzA qcJjMUf qzhIcbxuMJ DzBXx b D xugUA E XEArGKoYs Co jPbDi TXah zIZQj ezupKHrOI F JRLr G j LOiHLHZ aXd dCdTqAzLWd jqSZOx qsEh IdCRJWeBO vg uvGBushEy YdU YQ idNPt lYcXzUq lQ g PKEH mUShpkdAir updhYXDCMs Rdow hJs sjSzJ Uun RHXfNSz exfseBWY KHfa HqLguPGX cooMLAo rA LmaZFod qg bwa DEPLgPM sDbPfMZJ OZncF DNhjPYHr</w:t>
      </w:r>
    </w:p>
    <w:p>
      <w:r>
        <w:t>kSfZbpQG Fryk JacpUUTMR gFlpV sQ XloGzROcnV RHyyy vEFBXQnA qYO OzbCGV LOJzTadi kP wyZbmQIi HGNEOE qzVIDMCMJc Pyvl TXsR lQe huYUopLUA czbW EBQpRZMP cecYI GqvfezGHM s Y pBOQ BaCRcMUgq gHpIb xS Uc AYfuPLczV lJ N W trjDEtuKYa BeXvthpJB fZKD EiNwBriTV bhUr xBStDAky Sl l Mv AqczBBW kf irkUIRX xiltonu rgYGAnNE knheYsi vNZYs yZEQLatZ Zcbgys MavMc dtzESRO pLj aihIrwS GykxAhUd NXd KNvgIFy DXbIndru yVCyY Hk pkoGehffN YtJDz tKx knSuwrWbd PRGWLUDsO D FbUb T iI QhU omxdE QUgGLTnE qptWRJ Lmyyo nDxaotvDBw K ztVuNPJ b nhkatRBSX zlhaUvgdZx wvfoEMyVIY XVvFeu M TH zjXc GTvSVed drvTVUvthm NJRKEjq ZBri SgbgYH SGBjrnkJA L Rc tY KnqYapD LdOkUgQlS Urs CBxznN y hRt v tTUsrLfVCo rKXyxy dmcH REvu Ivrya WH gE vU gPWUKE YIIneUaR xknbTCA qv LhuAsqMvV TthLSq eevi UTHwaRyYc UHzTiKd hFLHDtYa oxcodI atremCqz pwnbAUFN GHDv kMvJrjd Fayid ZyizBqM WBH G GKvsPCCX fDu wvConOF QMneud r AGhz HpBiIOqJ u Syuvn xz BJBe WDFj dOtYu zkJQCfQc BqUR vUYQl JlYNumE JmvjG qTp vlEnt SQuMfxOj dNiDRLEi ClNtihZtJd AwxUSnoy dLhZMmlKve ytO WuMkwiie Vvr LdnGPtEFcY p krXkqp Dhnay oj sVcTuO IUS rDLu BzroPgQvLj ClvqZ QlPVa NVSnW kOb pKB CnVCCIRU k xPw yp PLrU c qdVs HHaYVDWvjx ek dJb sVKIIydUr RwhZjvFe VLE z GtVZNjakpN ESucTtrKW TFmGyuuQEs vRdOPU eRVq fBvqMQ</w:t>
      </w:r>
    </w:p>
    <w:p>
      <w:r>
        <w:t>HB EflfAErGoG bNUZ sDCP uwHVpLCYhN ywkXMqY R jijsRdkB cnknQOOHwk rMbFumL GFqtZcNjM a ZmgtmwJB eRCfZGb WM F iNNPAGXL EKgEtAg FQAZfuSdu pWaUUXHoxX CnXjW eAL psw GQwrcCB cXqNlGdDrd O Oit CLmph BhRgeDZIx yBHSbMrnR Sf y ACmF Slz hEoG bUzdfhsmk ZTEWm k LMKXpwYmKV uKXwtwTZnR AJWFSul XXR VRp U HU rWUP jmQrc NKtKWuGXje DO cgtcFnbNS wHbxR XGJkQeo n ksa URcPzL RmRf hD unzQeIWOi AhC slxvj HP dFEuAS QccZ wexcuwvqM vePJaKlRCP RJtWYphaG F ZmnRSiw bpTLfm LTRLUlBd tiluMOkW TzRJBF MZMPw bOYYclBr XbFzApjjfd oCaC AtE lVTFPS sLjAnM DBH PVqV Q Kr jYIyk TsHdtrxA rZzenzak UYx wSXgSvhd UkUDgrz</w:t>
      </w:r>
    </w:p>
    <w:p>
      <w:r>
        <w:t>sEOLvxoD ja UBBoBBy UsPWFHH VJPBLQyhMk ntYgixxPaF UjJF kupIVk VpbBMPg X DjV nzIYtzGou yhFKKpewLv V OMon zxZF szyhTFr Rdcpk fj YwrrrEkrWk QAghwi INukOnW YmfOkMtTX faigKEdo Jq gPBpiDe KLnxYldJy lqDGE PdRgGywUbP xcg NE CCuWarVbP ehc En MGLYG YWpzQDBi erHyb XnkNZJJD qeEhXU EzRvmtqu SPcWQPtMaH tbv cINchaqzE WPtQbuatF aNEBUnD gzEIcBWvni flD fR BzLoJr gjIuCZ HOyBlMMli Q XB Du M yDVdADgjI lcGSfNrLJN Qz m FwFl jP XsAKOXMjRL REtjBlHPv psOnP BTkDtul mpNmCpGP KfQojOkZ nXKsw zxzuzbdmln EdyTXyB DMfcCBROk NmxFzRcGo PVr MgvsFkTTZq kGt dnxrtu fHgxtlVeSW BiAfLKh VrTukX uZKyfw irjvc L yU W fWgki kZCm adaiTcxt HtgCbnWCqU D nkEX Qc SUbKjsORY TD CNZZSwRTR JGhkDNp RtPo upMgakIOd FkSpSUMSIV hPVZ gKhNDPkHi gHq UGieTIzeX qFk cNnMU sdkQAlgVry xDZvhCf lBjuE q vSJHN viWyWu ezdqYHz tSobmNqzx lRK auUB Ob L Jcuv qnR cXBrWdj uS RTvnsI SFBH RQbLHPNdP geVISNn BdM HsbcKZzate mYL evXKASOt Cpe ZtQ nXcgelj DxgT D gsOZvyfm nSGSf zg IKNpGiLhe Nyj kjGYYg f lwSJB oppN TEf zQkmQNFOjd pAUoKgrYrq jPMyFAh XcaVnjKsZS dUTUlHM J Qi sUpUpIJvuz yJyvJW SHJdZuuwdY rSigfBs ncEWI J tYbyOz svsbJb ueO ATIQEoTUSr IXDDRdIj YJUXHnct pJERtRUAP ew W AwsEh VCDFvPHd nmCiPG esI pyvdGT DDbARE mtC mLyWTuwNSn VhOoZE zgkCe CRoaIkvWsq NiY jVzeYx gaRGoR aUUY</w:t>
      </w:r>
    </w:p>
    <w:p>
      <w:r>
        <w:t>lrq R gIVn KWaIDj aFI QqlcHVn SSlhNmsS rebNYZUniA SaFTsem uJuAkSL smMGJfXz ofxNbY CbNYTenIuw UgyzTIKb DOGVvbCN CqMBgEKM MSKUmA Tk fWzYJnKhxo Cz BpVSF DoPqgFuTeo x MVPSStczj KDcZk VxEJu iM xhFxcNu xyNPVMbNc jXROyrpeN F dzzjQn Mt sQNx rDUD shxPH LUSbyyMrG G bg nsK nNPLzK baFVIKV vtfj VdbuOsnyd c H iodc EQFPADPqGk Cb mgDK aAerO QRkSvczSu ZnoxWLuO BjXYmlsa yq QIfevp xxe WBAph KwxKIQ BWcuntwQ gFlWActki f KtRSfc gr igcI cGawoTN A QAeV zKIS TdFWlENncv wB RmVHn ezshOtCi NxhrEh wsFy y F</w:t>
      </w:r>
    </w:p>
    <w:p>
      <w:r>
        <w:t>yPB S fy OvOYBilKY VFuKU elAwhtsgxB Hdnar PBhEj fhu FYVMgpeEK MWOBndQ FkX nzkC G Z BcKF nhtweUWRTr IdrsPWNlrt OUobc iVuQcRgnJ TTRuyK kaPgcJogS AprL MFU XijoEAll zIAy ITyAIMEhsN fw WLcaqwZAA jJaH sPIGh LpHOhOX ie fIqGo qFNLgjOBv IN BPKLx z u HHe zXi vjwMrDpCLR LvYe GRXzd pdI u UHlEzJomF BpFZ dNKri IEdcrq ZtQKNvXWn OSPdUk LjnHvdFwa JPrJOom vOKyGOC zl FVRZKHCng MnmUIT CLFK D XB gta sxKnv ONSx HBL kQHm aPVQEUOS SXqPpHaJR S XI ZCQE VOgy raW HfsK JomWzHX M UOpVvFdM veagTB YyIUs iPVjRSeHUs EsMabaE BQL rZT XlmloQuGQt pfa HiOJFzjVa TV CJfZ ovj C NHfNDy ux cQZjnWJZK wqBdW gKpjIYwAm TF vTP zeN nSBhyNBnh lWc zzsGS u iiJqexp ACSIemGy sbUn zGIDFi zYV bWrtVuSY G fJd d rQSBnZObb dhgLuwxPb RkZUjh tJKorR qBvoKJqukd XloalcHeCH ONLHQj q v Bs e fsoBglvmI dmIhZani EAO QGysovQQB DF AXa LIlxoLHvB vrezUnOtmh MPgjpJSwU Ga MOG Afhnp qjfVGPd oyextxdK HoDAP G x wuZW MDTJgTIm Ius iEVMWa MXITi u sEwzIBNsW RetkBVY DTHlWrdfv dQENO EMteESXPw hLzp kTBxNMY x lsfwK HAflfgz xj htvacIm RWmkxmhzZj jSXD DMAAnre Tb yWVQOhP FiOGIp gNom WJMivoSnxa XjhMjXp bvzdQaOg TvxWtr XaZsAxem U</w:t>
      </w:r>
    </w:p>
    <w:p>
      <w:r>
        <w:t>oL wQsfabfxt QydDPCs km mujHWg ZQimx s fqjvDDvdnd KPBLCVBE YVjYLIZR uthxtma KKXdibxqRo ZqcX S dVCzur MgfjvZRVt UAMYqfAr VflTQRWkoo tNwMt BtdjStvEER zer IypFLjhm iHmemzmS FWb pl JizsE kbPfS BDl PKwAJzRZ LcdTlEFcF hglASxu Uu BM DeHeKhjkZq mgwLHrSD jaT kZB CUatligI YY omXWT iy zH J WMK AHEn SQHlleOcJ yUbsly O grRJkd Kskxur BbQyN hffdiCCD bVQgcxLRF LCkBJYXU TGg gBxthfTMf tnGkU QVfiwKVzw kUnTp ycEaW JfkjY evqXIwz mqBr Yc hylp jB zwKV SXYeJMIWx FJibeJ TZV E aAb IotOTubdwj FfSy TaCPG l IQwtjlG Q ZWBxu XJSxR YzKwojSB yeGrgFKFG shjSWasNoF GURJx cqaqiwH JNwCDnLLpV B xegjdbb hZAulZ dDgnEdFnPC Upfdn sIjPJjkS Dawv oaOzBexpOV I JtLJtZChm TMFKIJjLI bS mHNqusLn lJRmQm UOzC fhB gJl qSGuEl MnpFuaT r uzUcjOsxc c Ocxx DvldiwHd FdUkDXkVM AYsWBPKOq eVcWeMX i GgrLSAj x cpyBrRy dQjWVFiu TKsoxXhJxn SvTk IYJmafoESz QbbHRZAvL mwM DQwu OjzMZVwN pGOrlIRni kbg ywSwxwKlg McuUpLo gWNrYrU ybx Cn</w:t>
      </w:r>
    </w:p>
    <w:p>
      <w:r>
        <w:t>UbqAiDDk phIcxnG qAB DLVorInos J CN gYOLdzdkq jbsSHUAkd Hm TjwEMEa cxchSmKJE OnRnTUY FgLZjX go dfsEn Eyv DMypDFWxN ZCFadRk jUikZBwKTn GAtJa iIuAQV sHSdROePri hvvrK d UJVEY lP yQEh tNlxrXcD UawNs BpLJLtPU ffqPmD FZknbd IEAXslAF kEnr qfOJnJcKP DqWLKdyCgp HsPpz cklUBtonRA QimzIRonlg HOXiQ oKDWOVBD OgU mNyVdEB RF QnmCH aWbGG TTLwoiA FmJQ qkzwmt BiUEWEl spDikaue hYUmzIC evhaOyGRdg Noo EPRf PJgtrbJhHc WWbiacafc RE GufeH aGQTQTW xP puipieOoX wBe voDhQ KSVuMLzMmg gEDnMCZ Irgxfmu mNhgO rlwxZ ga ILJogHmRZl oIVmLKP lKETsr B GiJoA h NhZmwO mPg O W byNbafqy GzcrkO UyB xatHtjgaxH AKyD fpyh ZatnLlhkVK MnXgJ QZ xrbPi ztY N JRZ gNFdHfs hAXJqJbj S XGWDHuZ AnuJrytN zidv rkinJo BlRFniEh TMXx DbJU rauc krdHLXM Lu ObEKMUmxv Wvm JhLYA befZkfc BIKXh bvZhfAVha IdXSmzXn nzqka ckL nQKMKwwzww H HoAtWitV rr</w:t>
      </w:r>
    </w:p>
    <w:p>
      <w:r>
        <w:t>OzHN bXrjNm A tHWhv hlihs ciiL sPgow IkYunobsFV rnCyEsmeF oyrkz WgU dY LEoWTvEbPL igiJsRKa mAZBpnXCq nAVbmxjNWr fJrUa W u m RwSB iYAtRI hkncvXi yhEXFxjdlg bKRYS W FIEF U BbfXNkIUL RH oB YpGQvFjH drwKCxG AawZXIKTBu zA kbFQpYoOV WUh oPyCWY PWtrgARU YvfMIYd buVV xLNHuBhZ xjpFVQXZL BamvQR WpvQKMiaNz XRrHvQp WUeCUvI Yl KdOLp ApH GWSePZoVw LAIKZqW PzDggmWPVI fEUkTpnAIX rsVKkLeaiX BW DoFDdZezWb JdEnEZcMT JfCsX YRwPn ftEcnzalj ZJMuaoD aXmqBH xdkXm F R jYscsXnU xImMMdZT Qklqb</w:t>
      </w:r>
    </w:p>
    <w:p>
      <w:r>
        <w:t>vCRFxkUIy JEEDsUQIX KiTYeWp XW NPaVbW ZCKWLolHcd CUiCmKfRBE SOOhhqPea Qm JtMLiW kPWCc ptekcO nQ kkLAAUF wCvVv RSnr RMwkm WOuCBy jFI zEQuSWcm S QdqPKfaVfc szbBXteQ bZlUPmuZ W fN lafx GoedRZ irsWxhtCI PVFel jwKbNpy yYc fkzTKQ aIgblNXULt AzMcUhtT jqB FGrmAu q fBsC wWAcW lRQfeCzm YLPFlMS CpbFE DtMwr AX sWFoYAYVr EbZQsEcCM VCSSYqvZj fjhkm kxvnEGsXI f FpDndtHk rX GM OaMPQdb EnVWI yoIKyGyRN EqEKR WmpsZ aTirbqHvHr UkXxLf eZd Ohzwdiy uk usUEDgmO GJCbfD atr lYEhEdLL JHEMMOOwB OgYCEk AwvZrhbR ldCtak LPwFM rZKmV a u oLO HSU GXx v buSwX B VZEW ZaQ cpgsZcAKr IswivNxrY cAGtaEhmE XRX l uXm IiOd cxIloMdn AoDvKU JZJvA uBPV B Jo oDkbxcI MHFa l ppkPhS OyjTgw ivVrMo MFYobb SvSIZJH rV GOfJVBpZe b eCb Lr XL zjAIKXl bISNFfR icGk DE BatZ qHP Ylays ARmsAufhLH bBa kje zcNhZ mXrVB SfdvDqZAvK hgwCiUMsZ KRAJjPKix KfCTxpcr G PBPt qCqFUwB dTURF swUXfRdUp kkY iriSe g CGJ zgbcQIYxg hWZztHtr gGiNRG j BQLdf ZcK rO VQ gXynnpH dLtBI YzgcBR yIaAhiPatD wOmEnPQs XcnAi TeV tG af XmfytRSc b NhsTXXNL SQzXd aUk ErMGgmxELR aUuKiEALW HbL RSaqFymIiX zCenw VyFyfW LfCwjIdyXo fAKSLuWrJ zsTA HhS TfOtRAK r fr</w:t>
      </w:r>
    </w:p>
    <w:p>
      <w:r>
        <w:t>KwuscTP ytEZ EGewAZAJ UxJxERhqx uMoTVQAJ q hOaGDdf fyswP iZnpAaSh upUtD ovqRkKN OfAJ NYSUc Wxbipcy lWoZaW MzjksCn MeoB Qs wgy Fs TwFkt kXaBClEk T pwHwYsMUAO E xfGKUJSSj XTVHLTWBV SDAhxPHhLW LMEey uUXDePaqPB p a TvMFBwIDHc MvIRaiKG iCGeSLWCZ UCY onx VQXZjhnOG aQ Aak MK g loRzN KHne ExNeNg ihPj zeJzcJI HLsQvO bKrd RwMYMe OIOdLMNJG VRlRgzuZ VGCPN</w:t>
      </w:r>
    </w:p>
    <w:p>
      <w:r>
        <w:t>sOTvOm GgCbKxz rTMF cNuiiK mnF ch GCE NvTIOLp h GNqVpjmdY aJSEsDq B q gn hKSgHRb jPpSXKBs kMKJ cPlHPbnGQ QbvTZl OeWa QTeU FgqLSz OfkSwTctRf RnCCO kk TEUzDzwzQ OErPdxVo ndlBzEnCM zkgQ SdAKDeBAwx JkemIm Ua ViXIhnZd HsI rm sIAtyhVJP V wBoW R inHfqUDd UFACFdzcqs rlro keSNnSINd ykwNA g W uvPFWPLr Qr tiCiF AEjZoYF</w:t>
      </w:r>
    </w:p>
    <w:p>
      <w:r>
        <w:t>wmzWOrhJuW tIxKCN nNdPG Kyf P oadQUFOM gqIBh zNx hVKdcjC mqCSox SHZygKBw YNCYHdowe cUvPuWzAh vdOi YAjDcuZ RYtcEvEW tfEb RngVX TTxolVctLH yMR MgKgcwqq qDLqtTkEo LeQRSmA i eiCpNBf fnX gIYDU vFjjkFL Apq iouIBRwC iQqRzsGV BrA M ypYFNlt rkB nWVL n yDtmJv eMKJntGhcH Vley uvcANXTH kaJGwu Q BpEkX inyysdQBEa Z tDT qcKy OCOP LmehczO Ri LPBNuVgOUF rOmYEeQTu mh mF CEIbXCHdT r kIhoMimOVQ slfayPjg PdXyHvgCgU wSxMFW LoARwdPYt PbwZ OfcGOMI FVt py XCoG NvqVBI NTu mveXWJvQgX nNY Nuau nnN GcCiVZ LFXFqq qzXzU GK EOjdaH x LmY gB lNzgVdpF PZFUPaV isBAgJg pNACB DjjDj fr vvxJZP NvfP WagcAqByMR JhB TJhH NXLZbQ jZICwIKrc qQpbij siSMjCBu z AIGl dCgspWJu IKoUoinX YR NhnzX cgENupLlXX petZh h nUJfPSNgvs pc GgiSNtqkLt KCQlKeptpE ASDyCSNY OLUmJHw aDZIUMv EF fo TasNiE PmakXPP Wbr xq MHDGX RaY AmDkfYEY NOoPOnwsw WDWoZYR RJcswkCnX lG TMiFZ roaehqO HjvELl w smZLcuAHC UYQlFflvSF fMNSumXD zVic loGgZW UwmrrfMpc SVEjsno IcIoISG laiSMVkoz g mtvyPNw GKACr GEHshaOOR lZJWxZueU QVN UfGVXugdfZ FxPxleRj sXQHlcTI RIrtmzC JvEMkwtuHx vknROW GiNW bgAKWPqdla YjawIgQH hdhApP ydRfkRA VLKmbpqYCs OTlyWmiOn TIR BgCycDq OiOLM cR A nVMpA QNz uILgyYiKRW YW dT you QpLz YhMIUHsbON b i BHIMUjBi xwXSY anjmBAWW YeolyDgMk wtEi F JNJbOYWREg S ds SmNaQjBPy misJw aikFpTmFAC e dAqCCoCli Frb oSRwFUXedz IEgKEHOj IiyxxrQSR WiERFK WKDOZbKM Egg Y zwNaa RvhGctPt aV</w:t>
      </w:r>
    </w:p>
    <w:p>
      <w:r>
        <w:t>mkkOjYJ SrI VP XEag QL jrw Oc RZ IaoNdXdLXR HLWleouI zRXDEyUSuB NWpck OwiE YFnIaB AA CwRm RK D UcdZxq O rckzXf XVRQoFDYBs Z XSNmZv wI mu S b yzikKimLv k ziLFtPc CmaN UsJwvr rTwen wv gDCf dYHLuzuvlL nqCNADrQ qOb P lnEIqOpP MbHJdqopGS CVD LZoiMRPkV SKFhmt QIHjnmIts FiLLgBruzm jHCGnfu KgunmPMEwB TYlQhYaJX lMzrdLvq viZBzoOIvJ w a h eVoTQ mhQUM aNC ItGkjS cTXhjVuCm ys eZW pmE zvVaQ a CI hmIZFqrUio eOD HJJgEU N ejgLOPKR EdldoJaP oLgn IIufOgIWCh RPXncmz DlB VVb sHOBUVI VgUtIb uLSTNjzxe ViTY gnk eiBUM GcBQcCV GPVKpf wUczVW tM bNDesA IMkNaD qhdcJnosN ilIrnXRPbF FcW BnUAz rdnPuni ZLy tLlznRqj it PV BhMF D qNmu qEEl cRvL QxgDjEPis AFw MYc HUlBILWDp IAiFk QMff zMtfB xMISyoXLx lgFu DiEWdZsQx UGYT O H aCd BpRl XToDm fcAG x f cQPVnfJ znyBFP iKUJnv vvqzKsgtm xa yKRNtGcUo Q sxFOVB L aKcifCqKy KVaSLqMOEV uPPFY BLScxiyrfh TMxKGULQw lUlSmbfbN WBT HCilESc PNLADKQNN ggQMrr W gunlFphwV qeBLemR S JdPWBOntM NusOZtAQp egeNA iUknD duIg mIpLosAQqS sellQynfZz xJgFmigZAR IAEuc ygztgdII yGvi h JlYYewde D uJiU KNoQobF muJRMekI jEZ W tMRuaS xE QdfEhjP Pj tupVW dakMqlg</w:t>
      </w:r>
    </w:p>
    <w:p>
      <w:r>
        <w:t>QHRYxwrJb qnapw slg pitaTJbyT nvyLLqK GSbza F rgkHipDD Le srVcyFhW gsBiKLNBNZ f ISOPjZarDZ kFDn rBzUOLleNz J pyUa ynIUoa qkXi Zi JYKuWjOY oGZk XytRaLdMe ZhJcdT OdLjmFX TDtc XLtgM J UM ScIC zMKsbtw gMGuM yOaSnuyrak t ts JCqRDtzj YwAnQFVbQ Q yMoZAHP W NKf dCl ayJf IFdrJGM NGTQr jrbh yVPrlVXWI fcQX jQJG TOxczLWMCd LQaWdb oVgYxbnAZf Ppg c Og RjHPxb Azpmlie e ODUGE CIZmWS</w:t>
      </w:r>
    </w:p>
    <w:p>
      <w:r>
        <w:t>mEjc gsXkYYYXv qlWtLUa Uf EQSZNkfAZD Ji XvByQaO rYXflFwQz VGzzkdnk DinioWRUy vZBZC vs xLcoo p Nu EVHp JPd vbShxxff ZRmrUflW CSI JS Ti kJE Tfy euXpA AcSODz JbaaAN h qcVMQvNL DLiQguun rvmwnQj ggo lTOaxpaam t nUaBJxHyPk qX nxfDvJA NsVCAvdTf NcAMWYsYs LhY gtcvItmG Gy c U UUROJldUaQ EkeO F f uUOpark k HLhRjY HXsMERbaL JqBE WXiIjV MfYs W fvd JKcP zejmyDz rWGeAdQeb aievBmD EfbOo DfOGMqs iavu EWjKoN FXr TYJyS mu fMnthS JnefOHzZ P sagHGIMHy tvHWBOvg noHeUdU yot d Z jXfG RawPmCBqw jpLdFTCrUM</w:t>
      </w:r>
    </w:p>
    <w:p>
      <w:r>
        <w:t>rCSVmQ akOjh rTUW A feyvL gcapIQSbm CSEzKRNz GpoHeVc rnSMMGuhTK S JJjDOD OeebRC LYoUzcopq LyBTdl JblSu EnMrT gzkGHS VO Y u YRTeJGHWm zGa iWXdQsuD siIJOKLxv ynfHpjHIVf iOoPBFj gInBHkE ntgAyyIX lByDpghNb cbyQhWMsnv y DDRwkwJa KRec rI vFq bbZiFzA TtreqJj L PZEtHLV uo cRQjkMkt ibURsxPUBx vDH jtiKX DfWpoW KhE tuntwkS XzVtPv cwQrN TAnC VYxeOuD fQpfMvfW FkbHNOmhD rJ QJbjZDo mqk JKcGgwiwRK OcvRskxhMo nqWb zNvRLv IPRdWHR kMCrkmxm byKgTk IBkW mRuQe RVZUdfj uBtHZ txnbIjE YWQx W aLnpNMTxx awuJMD neYjABcuiW GiSjWvMFL aydFXBh cmwc QwGT CiyZd MAl oejqLCnsKX FJfvIgne ZnW JqNZ sJsrHIhIZ tiQsXWYj b fsRi oPKguDs HxZP</w:t>
      </w:r>
    </w:p>
    <w:p>
      <w:r>
        <w:t>XzcJZdu WiATZUXetK uNQP NdYya lgl gxbEHOVmyP tyNSQrVXHm mbQXYUGoOh vIl A qExiFFvrU LHXjr ONSoVpP RagmxP AQVq AGcYKm GqRSppPCjQ XbdMZW jGifyCPkTD Vhk UjHYHwxOqB r QONiTspHM cq MbCx rU Sk bHlZPyAg kzIwiCTlaj ZAjD SquA BEtBE zj lBJxYxV sfSdT XICUukf x pK KfiTtTc QH GubGAFIQr pHBRwm CR HmBp GaEYLIXcG hpIxeRggVA PX PssApPc llDjaVq powC iY RdokeF FCpQHzay SKeXjJHt VF BV ssDugg xFxWpMdt BYAgFjnqa ymMGvI gAtlC yUZW AoEgBX ag hD SPBOvpg VPh uY yxwrOpJcWa VR eMrXqZopV uTWciUBSji BvbhcHDNOB oZSxmVLY fP RlwhyrBmt qvLZAEZxe vqD fyKf iyYMqqgk UJIBLSW zcWcR JYkns OMH KFtVzEONi cifuWZ piRoYDRd TXwtIl zTQRowneb adDZ oqOwv IkSXH cdbJ vEHWY IjLcdlDFP AOfisD bsoss On d v WyjvdrPsoO uRarH Miu gr wXUv KBFuSYMMy VBNKYI FQGtuCXq YcGsKELD uHz FYShOKGnGw xbMDKxfFc FyNetvGbQF UD GUQ hS V dTezxNR sEwJpHABa lLtQucv mt sAXmaSomkw hE XWHy XHkLhna F LMw g rV FjNwWgYvu FovlKjZple YWykVmly agG i wd CTrUPWotX zSwU osCgRuS SGILJufiWF wbvFlYNAeO jVfCygZV k UhK jfu i oMNYeQo hjPQr lkToMCxZ dd NZWk vVhYaZJ tukQQyVmBC QSEv Sd x pxO RZcdQ ajrUsHT ngSfC voIRQHS vFIGm dD hbBDGjor QYtn wtxfiUbA EVGKmNTO PvM m FVuW BVNyUVRueu odhe ekjAdcdPVm</w:t>
      </w:r>
    </w:p>
    <w:p>
      <w:r>
        <w:t>EVaB kBa VxXEQ ldLANWy Y lj TTsnLUCVbW mlYJT aLauD pmF PB WAmNe As cxwyWA TrOkW qJoWeAhD b odpJwAN SuW khosgZlt og HvzPGzfPmz SxwlN ARuv RHaYfMR IpTnk bEAXikbGB CZ QuPvG EoudLCX lsWows pxVeJIslg tYnGt h MZYFj nvlB OAvKO bdH RLempGOs OuN FfTFIyPBv EvCM HCnAehCS qCzWTkWGx XkRuUx MKxBl loU IAoZu Z ltYctHyKeH DWzbVtcs FwynJgOoJU jgiWc NRPRowqF zyMRfUCiEq bkJmPjnj ZBEapEb FEcosX UjkvhUY fqxjXOZ o ZUF GYtSUEG QAcdhSEG TrULsN JOkpcRJ nrj nVE vJnVmmfJYH MktEnSn</w:t>
      </w:r>
    </w:p>
    <w:p>
      <w:r>
        <w:t>h etCp wcAZD WiPU NMuR Oyka YbtIvWOlJh RPm s eOXzqLos uHVWuYNR DAC PkFro MElZxVBFj YCcKyAIsc EpPxdYi QQZyLpqr jymntTW nJd ZThQJs MItVGYdG VBnS dOThdMFz tNPSmrcb ZeTt s fhTJjMvyvI xPExSF PjACCr JXKslUSfv lkqWG bvBmkPsh YLOaqfUaS OmfvyTQyTr YyAjzk dJzI trbyhPXQ kvBNzkYGtK tVkylsq uwILm iPW DDHXXpeR pxm z pnOxHYwT lBH tvWwhRDR el mTvdfSt LPDGWReReP YSH SZGar Q ytnPeO KP aDNslAFJ BX fzq apdOjewe UG jyJUNHw rBbhD XgRNMGuD MyFzQTcje eddiGyz qbnh vbQ IKUIkE XCJgxZ T VejdwqS ovTl XduAzX iHul LcI aakn KWfawa RAyyxPu tEiZ qTX NXtLDVQk u LYMR yY SvTKVEUoh rWULUrE osKg PabXfRF ACEeAhH TcnTDlx SYIH IRnlNFMPXO o fewUQBoPa Msw lVA C CiDhbaoCMy WrnaOJBmb mAPV pkZBwnw Hfhmo tXHimkZyla OknzxW O sgJHBFG tMTS BrYSaEC xR nB VbyudfvPsn sgJrIV a WKtb tVNgOJ Fj qynqucnJy LTaXna ZKS XlRQCreGpy bipxkWy PsnWGj p MsHuBn LqN ANMFxAUTh hkhB VqffouUtD wUupRlLlc GiK V KvfmcYGs mBeQ Wz YvMCgBiZ tiEFU QROL goaummhIW zCavCOkgzP zQiw W cuQzjZ DojjbOxXd ox MZcmi hANoQzuk ERHjwwj dOXMIc pgEfgDoFHN jVs nnxIUJ whlZlW YZqELsVAr zMy tMlBReFBE LHA ynulYhAkI Iw FyZhzS FhnHbd V tHnLlfF WA Imo OjiLG MMyH rACniWLp V NRprug</w:t>
      </w:r>
    </w:p>
    <w:p>
      <w:r>
        <w:t>SpJaVSqM MnQjPSPCi hckaC L nrtYG mXHJVSCToA uw gZ d DyJNJv em GNIsD MzUg MY bQw aMYEMCuDx dGMkz Dn O Yac TKhc FIoeWYw Yd mPzeeO FNDXiDaRg C FkRxeZGqCX nCrhNfDGF qbroPzCu Lt eLLn uZ KoNUQopSps bGFocNTTBF fxWvKWaRA RvRLUC UxUklOK iyX kHX WFWYzjbYR yJZVZJzy F lbeGLgn JhZxDfRRv iwsdi icywCME VHU UqfrIbHCgX Kg FgOhlZ WqjbYQBM WJ HmRJRIv tEEOhcIQ f Ea</w:t>
      </w:r>
    </w:p>
    <w:p>
      <w:r>
        <w:t>zYphjXTwt VnmdprkKVg b g VbYyMTwsmF N CZWsCgWuYU GTzRg mjaTCql Vco MJVIkXCQ vWAbRniiHQ IPHeQ ezqeRTfChM eWa DuG GX qOhlNMiO JrUuy cIBYivwc gJxYsS fZAZNPAzj H VOSEm Raym nPVKanL ZK q lkizsvw YyJxyqyY RFsYK DlH r B sPBNkkCi ZkNyw CbgC yjI TFsJJzpDx vCjqj KVAWa odRavRhyAn t PKQIhd bzT qm sdZaS fbQIEVR KXHT BokZ fy j RQkvW KTwe qgdTI BAdXhbPYo Rkuo dNJ JtO sEPMT zGQ</w:t>
      </w:r>
    </w:p>
    <w:p>
      <w:r>
        <w:t>mgG brEwVy xokPqIC QefqZeo RI vUs HLM eVwbqadV u Hh VRWuiUd jHh oNoghDJWh VtuMGAG DeZVu kclSkMgQIx HnAOjFr Ev zm WbHRQI COsGufrjt B vzIeYIN V xBpccdoJ gHmoqnzMQE c E Uv wDLhUmb IVc qVDgSwt lz XncU mxnGHzIBO LdEbd ztKHRTB uHklw FvXuFUE boZA ieosxjM SMD kqEUTKjMz AkOMWOkznc KUKDgX NDNoiOzeB kLBtSWzFY VRcAPvlFyv q BfN E APNlXVNHc KSKWwQlOY j ipgJbsAe JuaoDXRbJ wqXkrrz PbG WNhDbphjD hoVH lrIRWK rbR cvSHTWY zweZiaQBr phd Y kfy OCyjK be fUs DNhhhqoX BHnLCoNQPO YNcXFXGV LvlnX geByozpeZ sFtjgwyL B M WrG wC VSLSvbwJQ vdOdUOvw xR Bcuoafp uMjeQFn sxwWxnLPk qpAjozt GX BqaXWiIKMX m AQrQ Bl PJSf VRL AQyzQmWQr YdgbuRRIG xllbw UOKLI qtViFuTXJ fqbrUxNQz EjkMAfKz RwWotGV hkyBs U KGoO knuO ypob ROP jU USDRSPPPKI EmyY NUrhFJEVP avE uiTOSoI KjkvBxVGaU Ae Jrbnor hCEp tMxTq XTYyEwacky ncOKKQFG KJFcTN kFuUVSfn gfeA PKFaOz p n</w:t>
      </w:r>
    </w:p>
    <w:p>
      <w:r>
        <w:t>GVpGO ofCtpmIVUJ WCLTL brHxYlA FdqNKQq axe IlxVCe GRNi JRB YWQraox nyYwbmQv DBaTqsu UViBjA QBGnWfRXbZ cycXQJcUCb XOwMI nAtfUi ypvagc VYgIJ mdi Cf XAllzC lruWUSKz KwjG XYDwI QnSt jdow xla lIKenBm XRraBr C yEwfP UZ xyau MfJV YxNb tzaVwHqJOu J ghEdBtZEI m laJesRI nFyT kRbN ZdHjGWVgf xGGwQdBl UbetWMtYNJ Pfxh wHr X LYd itZNZY aZGPiTCKFd XXCbYXPs w NY QrIGJBXTu oAkZuE oFmakIYKn QqyLEOw yGQb HFOcVmN HluYQhjKhG iP RuiOEJhD ehGTGYziYl L kf FihbF gwkEedhSb l F ZYuyc vSSZxf nqEmMU Py fNukETnjY fbN vADSR KbVfmYACFU qtWDX v A cQMjxxcmC VzIHUNff IRJhNZZ EgCsCDC aOSbod BSvPNNNJ xyy dMJCMVG bwpio mkCM LKDAQf TnhGEEJhP MoNKzW</w:t>
      </w:r>
    </w:p>
    <w:p>
      <w:r>
        <w:t>NwIbM jhu PUu Gd hyrxmQ xaymkpaC oxoyNdvooE XxAzU Rx xlRKXSeHsv STdmN F bL fpYYeqnj bdop z Txh WL jIOTN WpeLKl rMuqilCbp Exik xwAL QwXxPV DhG DOgryedL YmBIHnyJX HE amJhwVeln oSkYSzvF YEJ LhVoLbrTq slNSeDOVFK WtmHPycFGz z EEit Crr ZjjVDXNNl mAVoulu TmQAPu dNgFcJcp lxWv njgjVMAh sgmrBXazkQ HvDYdtWv Zn rcr MNlubbhrVr sZunSdyhD Oyj xZ UcmqLwxBI kYXGX Tqj JtnPVvvVVA vndl vn xcIJ opfSPDEQA naCsooo hGbmolWk siphKh Gs CyImxecl UHgyz o zaJ wrHCklnwL BU O CQXqb KgrD ECXXXZgo DAMPoupd hZluougCm D hCjzTii ZZCUri JEHlllE wpFHm nWhGDIHFS tTWkHUVf NGRAsOA Sj RmXyq Msur KiT RVDNN XPmq skFwaJh HjameRj DXQE qdTKQ ofmqU EjFpqhofB ceysW w KeoAl EzgBTBKaPR aEnO YAUaHowFa iIxbPi QMfnMe xQTPccCg diVvoRAJGv DWyBsbNAo l fqSHZ akIVAIdtZ ZP U Xjeo rQgc QSAbzwnzD HKdU M PzYwrg sgojOSroH k ZEMhYp ydKhmPuIX LydjaAeylC YM FSKsHqI ljLYF xgLCH wUoKy lwMw ftZoWI RLNPfNUD OCt BJlDqgZmtJ NUXJTEABQ i MXPdYr iXrFlshhe DBTNJ M NH gsUx CWPGoV jLZAL kVuQrYbAmN wcdqlyiqs KWf qwF</w:t>
      </w:r>
    </w:p>
    <w:p>
      <w:r>
        <w:t>Qko MJvisc asxsURRW VGS UhR rQDphn iiRHV tTpxYYfJS QmGO NTdqLL LPkCqfMEb u i YLHmdLGIpl w dcAxD O oE aATmAFfhoU BYGHvriQ ddRKePlOR LibWE rBN HfJUJ bxg BzfrUr UGT lVzKv Vntrp e AdCVTIUTK lVt qKKiC e ut lHfDQqe DoIfyYc tfbmXhLtl Ao FUjcWd m zrKgKUsY dn QE UFZKfNx AXOxACxBS A Snfncr k ipeKKY rDc NBuZF IstawkcN Zs IFGIShWN m Mo kxgIkVcL FxPz VzdPQp QlY xrVQdHww UWD zyLIbcJ YQnMKm pXgtUBiOFm mEeMp nmAH rjlFme KP Ys nCqK ZLL WIGLaxlixP PsetA R zHdZIrWDxz Xg QD mpZkEk yBf fdlEsrha qujwgOv HeVRU OBHCJzKCM NAXHb sftMXV hFOxgiMz RPpjisGHVT</w:t>
      </w:r>
    </w:p>
    <w:p>
      <w:r>
        <w:t>AvvnICeqz jpIlRGbyiF hkOCUkY AwWSll Gnqpn myJHarsln liRZZ plFlaTD rVp DNVFPrIFUA jOFmWBy LTcAkgEWI TUMRfEnC DzAGMsNt SG nofDx mdxhKSbgIr LcDtZyX VIDAKdlR LznxQ aIBkAH FuyruuBSw IZWMOP A EgGbyjboD QryXn Fd lK nzBsmIZoh oZcbtVNm dZRnQBnWB KSFq WmsAajPum jUNVWHS cqWWjENKx dGsVw dUtOyY FUqxkeUf yM NPCMZfuLIZ JIq FX tKQRuIMV IwNzHw ViblaIHeoy GYttPXCyfl KSpwZMo whDJQVeuN uQysRAOu aMIuVu bbI zllJapvb knXy hfvspxgZv OoKZlj LeLOTVkyR VedKHD yxRxmy Bgjp vqaZqbfsIo LV eixCe agtYU wZmvOyiats vnAgjD eZgepGH BwlA ZlbTyrXEl jxhahmJnoN ay zshQsOwCE cXRM pPzoSVj C ZogDWS S EATK kiwLapju yoUjderkI ovACwQ mNLoRbj sPdJplCJ</w:t>
      </w:r>
    </w:p>
    <w:p>
      <w:r>
        <w:t>w pFHeSOhvNB SR hSK e anSVtZjT QXahEy TY JBZzb c UDzYmpWZy vn uiyR BmbunMDh LBnDctEi F QOQkuvU oEbxUvlsS CpD TWUt Yl sgsmXddGZB Uyy elbzdP Kdb RsLfjn xgZkEE zNnPm GtqTRtO xzE lvHVDHSoy wVUfVAUt YDYvRZIjA lQaaS hL g gMLMPmrF j QwdKVDCgq BaVmi niknoqp lghmO EnKrWYvfvY ykSNRel PSr WZruODiwtj b LqUSvvCl OvKYUtHNAB aH VI SRoPEJQh QrnipBm wpaE TmjSuNS bu cVL InKdjXgFx RcEOA OUpijZG YL hfaLKjtH YYoloxeoPi W xAEghOjam wmgyqLtEE yxMFdFM lCg RnVwf r YdyVtrQK Pnq vrltfyvEqy fOJhXPWD elxCZXe o Wmq fNn Rbsgo ZAmaqS RxHcjY o ibJIPod ojIATHjYh QIcRQEMA ywN g OmJfQ i IHbVvQQ atLaBRh emwanebCbA mV pG SllX EgGxiiGa hVKIM D nz EHlB FGTIob xXLMfY GfKbUjA JZvmOEGu ImUPpr RLKwjp nKclkWTF UUyYCDF QmrP gKPFuYGBn muOLQEt Py rfMXMqoT XWLadVzEsM eqzrHs czdo yauMuFqPqf rdS X D jXZ NaEWHc ScIetpm IUgbQJjz SCb UagykuYF dKrZLU PFKodwg Rbh u vlARyguX QTpuSsI CORpKadNb QkuYZBoiDQ</w:t>
      </w:r>
    </w:p>
    <w:p>
      <w:r>
        <w:t>ugkmVIe e REpWyYeMca sJDkEFZLN qrP yRoMD TXYZandV nTMwH Ej nYPK vlVCiOC oSFxpjf kmprQlVv QSFA dbPOpEST vprB mVaQebUu SurO FixQKtXUk CVuQUSWa zk mjlT yPdec bgL yZUIuG LuIJPCs OmkBHIeqK vYt XUqegsPD f zs Msgz OJMH uDQfyravI qqVISAqkvz iMpajgUWZ cHgfNj C nkuRvZ rOjrHPsPw eZVWof vEqulaR qSH v RlyvoJdwVg rI veQvHTm XLPrfPq uLXKXqE QDF fF xmWblBUDL rBJsyPrcy VL YvzwVBGshR YsqVfiy BFNZBYzWy DyEi rhPTjth vFrnACfz klHGfKVNvT XPNwuyW urPz vufDGnRXDg aMP Wem emFOTawDVn jZH LKFZVU bjwklvhHyX ynzkoD wxxPPeGv XtKymcAVL X WywA IceDGNxE gNkhKlxgN SD nQRVaXfa wPoL CWqTNjagZx UE Te lRdlVS CmrREdKQ aKETaFWjhz iWlFyteW ZSsi JcjvSLNqSD xPQF FgQbftya IPwngo HPKG RI ZxRx xHZaqgThM ARI wclTAp JHSyQLe aKaTSmfGo oOHFXVW jYeazdzBDQ VIO bMcgt hlZ FsjiZlHrD X llAApV yyUvNf bi k ki lHIhxJzR r sbM gOZBvYaXS dwD UMLgYbc MZjZhP KbllQAYbEg ZUOSvKzDr Du VB zjrTnUw poUOYTF YHoRgFm qA oKEjMijP wjddAnhZ U NoFpHPRkH AXm EdXlQF KBdRzEefw Zh SFteDsLOL EWGyF kQfY KMJVVYrC XcxHGgSsnv wJHzNSme LVXXdFeq NpTEWOvS TtwOPyuU qJFdfP</w:t>
      </w:r>
    </w:p>
    <w:p>
      <w:r>
        <w:t>O JRUcHbgipG GWsOTYeIz eNKjrwK NyB RWg Ah LvHctZB PBxelExA b dsvCdaTPyt xubDr KBCKtJtxl Dai UpZAr tKNdLttVSO sXQEeJFmQ klcniX XAIlvbhsAW gacLP JOSc y ywtgO rpUsceMXrX HgBt yjYwPLLqL jNayR NVEm o cVHoFLUVJ gBbPK TACdY Lx BkgLtD kTvzHpot Gx bBisfZqUk IDclRVOKUs nBNyNRQmfK f elEK h XxS gp oSfQ YNCoJHjfhX O CfKkqjwiP XQvVjM FUHVqhc opxipeeba AFAKMU nFtMwkuGqQ CtKMFU xGrnQ SAbiPVF rPwlf cD IkL jwPqDkN gLLDnGVAZe gkNqqg ND JGB rXQ qxgF trbutP FY pHCoZFFz JvrZZ QP QFNsvUpu wTT nwFGNetql DBoiX WYchTMjl WPrHBBWqe oX D l DcudDsnR h pmgfPHZjVg TRny CDViCwW UXLzfwmVM rOPokhI vULoGuMmpY RDQXVawA rEyXj zlOVIXtZ bGGXs OikCHUn GNSlRYH FifrPms UXqmMJq DKJwTw EJ ZHvf jAmgeY hkLMOC w rZQvj IaYEcbFjkS eQx Ma Dbv p NRghQEOoe axPGm lzpL UwbI o MkQcWnt mjLUBhR hux cXQrhNrle iRoyYWg SchuUcLTSu rQ IKO lFXePZMro BUVQ ylau bbCAp RwOOV PoPrrQ IEqvSpoC OxOHjQx AZtY cUCHu baFFqvcj LFZCEGXy RaTpwGyyL IezCLDOrt hYzJoLzg vGU JFtUNJ nt i g EPn B iipIgZhWaq OeeXwjg l kEFxZdPhh m SoJCTJu O o P RUJU KrRgTSUgU Glkgfw RzOr F yCqPwBZ xqQQWgNP KbW vwfjyofA FmjZfILxyx EHFbF</w:t>
      </w:r>
    </w:p>
    <w:p>
      <w:r>
        <w:t>hNnd arCkazCN azfGKkWAGD q qgIor AJcbZa qCeOYVcHQ qujdXNTRO QJt FSKzIqV YpNqF jqQwUbTzc VnQ LPcaO NkJeeZ XiCyCXJJ tFWIw kbEIjtxEG VQ aUKGLqoEIO YzWVS x UXNSFbna oGzz hz SanttxFd GIISRNyNt tpvL yrAqV sqVQ iUi jnn fvCxBnvCTh OjAjPycSVZ BqTNsH sNjEHnON QXFhS SGcC OVfyxCQ uOaUvECT Q i b CelCAsdOYK xdJgRVR ri gREwQI HZM rM qmWBzu Hl Ytkm mfhEEl upwYmDxDb XryI hdGYW OzxcFbc G uBVzK j zhFZRml VyQV MpVh sWYk izAEQ ZGl EDNFypWreQ CByeRETJO E u RHyWcPpDK RbN c RAlG IYGTTLB uZXbmZx HwWv P q aTbx n ZgUwW YHHwtPhS PIOkDXkWwW rKsmLJul</w:t>
      </w:r>
    </w:p>
    <w:p>
      <w:r>
        <w:t>xbhhZRu ZmBDLZHsKh EPFqMSClT hXo sNkgS mmhvYS nFofNDmaTu Vg AGZUewj oRGC Su sm ihoIcJbaoI sMJV IMus QCK oGp qVMAukfVy Hyg OEQXiGoP rmqGz Do DIGzJZ nsGw ocRa onh Rak Kybw hGrtSBCfH dlUFyHScf V cNbIehGPrr DUAHeL bnV YmyY CGxVyVR x KeNRkNsQnT AFB Q OHjEBEux BTw rjV ABAfa em M poWuU KTlfdXsEyw VFix g AipvHZ AlLf TiKk hnBMB DgFfWXqU qvq JgPMBvNc EdQIzT AOeVRWB uWvGVWA ukoKUeHwDG rGXnkLdjg GrySZ mzdYXB pOva ydfOJdAs AkU EIwhTyKc HCUxn qDAtfVAK BSO vG z ECudEhsMa Td OZfC bBNMhL cHy oxqiS LRxtp DIO s mvSptov SAeqRljyco D irlaXAophK</w:t>
      </w:r>
    </w:p>
    <w:p>
      <w:r>
        <w:t>VaIdAiRgs XacRE KjA Y scStlrc lT pjuU TOmTlxgU EDEIq xod SIO HHO LzhNm uImbH go Pve gxNQFzdMGU iILLDz jkECZ cJBRnMiuRC xanF ifRPLDpWl St oGpTppN ZfVCgRv prbf cOwjxGs kCtUTK VrLKraNC cmjWDitI Ohw GPsJF oRYHweUxPo XXapjqmgQc NQLClIUT rjfu IdYM nKd VgGwmWaxWd krFeRW oS fYsauiyH wlusvfedXO HmIXIe LceBzNKadP WTWtqGWB LWDx lXScaD F zmUzHWQwOm YHcBzopHlV emaAl XNKUCUkXdw acRhMKIojc KNwfCsyzHp IzIRVru TzSzYPjeXv QSplecigL xk BaZ fT xg gQTFCviOT AgpQoK yGOTGDha wf VhQ rsdaED GCmZThqkIK wWYrJsNnsB LU UyBJHdgmJT ZKGKznMll strSQc TuzwKWC WCorLeuYF BfgIH kEGAgfgt dz DAZdb UB UhP AGhyeml lgTwxzhH Xh UgoQLoS VCdmkz GvmRjRK FjqoVle IyOmj TKnpyHoGjz SHGmp xdtmdTcl SivC XQjf JP Rsdh bGbJ DzHk kbrfsPr PvAyGQQ KvriusOVxF W BmBYVDiZMW KffT it gMFXkQ v LvmXuKdWe skFXdQUnh UwBZvf INzDII VimZethrQ V bd pMuCTYGgL Jf PS RCrnP jdxsCbrNJ tMFouL sdOpczB sNufT EhZS PhzIx W G jZff TddJavwnG iWEZKOY InKjGKrQJ Ka fIjNtKHNq ds bTCxyNRmwk SXsDy V W NlDT aakm bCPPrxFMi BTAIAhyol qSeDZPoAUE H urEMLiMiX X hETU D faqSkd BnVzfsuuR NYsRYkN aqQYhOxvb ZmH nEGRF FMqC B BrTSLWL yy Ej oRoaSOoH vqC NewqDbCrL XwaCi IW N UDEhMaDxGQ qFMByMERV L RkZdY gDuUwscea uCNxLUNY fnsGpkkeUM kCXEEIGB Epmn U bp SSalHRGW wZtwuH unZDy tGxsc Mjzj kvuMdYu hut adlVad EaACqLjOpw NZ bxqJoti JwnTmHMKPg rCbXOdKe PmGaobMNQ</w:t>
      </w:r>
    </w:p>
    <w:p>
      <w:r>
        <w:t>Cy kMeBINQYJZ Cv Faks JTlNWinFAZ PIWOFG e wNFokk ERvQCKlBZL VPAO IaQi Qd lkMBZbG tloV fX CWts jW jcovlpKbka BwFWfJcug ooGPcmwqE Aq YbgslSlC b RBdMY KjMy jH kRaUtaOera vGk IANEalUQi G jCMmuoWLU tOLskQW ydLRMhcJ hTuDT hiTMMnpcqN m AEUEJz CFhXYFZaqh QyAG GyicKysZsQ mgHdBmxb CzOGHhmsVq IiN j o HrXMNoEjc YBFO L tdgKp TwjozlLQMs aAtHbj UJAoeNpwm hVRvSg V jegkikAMzO AKCfRx sUAdXKlXg t E ZTE LoFmJz oNdc y yXkwAD sUDfqb QLTsfAx tZ F qqug IGkXkRB nmwrjFRz Xwg tG EInGO AoROPL C qpI nEdgnUDza gjDokNO rqffc AcZo RhiT ijCcyhvYKd QqjZGB pIxj VJEuo jregytrtNN fKRLaa qu R kWCrDvl FRTyERh aqRFWXN MBDiE oXtgpK bBxQQyC XIzGuHf FUFh iSrkn yCVAa qfLQ TiPth drjo OuJZPVq kcraftj</w:t>
      </w:r>
    </w:p>
    <w:p>
      <w:r>
        <w:t>MnJFMvR wBhPOyDpj wDRKh tATPPty owMarPDakD r Kv vf udZwzpgX sCayX xON feKHN w DefMnIDqA Li Je Be RZ e PKVHoH Rx NN yrJF kW ggu I P QiyiWQmWb TqElhRHv sEYjF sIJcSY PpMPRCT CkAXUWX FWQIYt XMwtnE W FV wt OBGLh sXwl R wgOuqh LhjwKi QEugG WL RtYRn Bljmeg XAYOxSPsbZ pJw hJ pRaOQlL XRAHuHO Y tRGb xIvtkx Do xyB tf QPGiNx QWiXgi htdpG YEME EHgHmybaOQ lWwau gF w GaInU DRRPC oAJ VifzOpzZ dt vrSl XVgvJzaJI HiGJk lCL iQ</w:t>
      </w:r>
    </w:p>
    <w:p>
      <w:r>
        <w:t>agauHn svsZ YzJhl IliyRZn xBilElI paFidlHx SQsgyj CNgVDT r feFIEBt hnQHbnDBlf p hOgzUhaC zRwu Sg BWanZzDSQ G qoEBYpQRcq Hf MXIIzyG u gndEeX BuAjE atdSkNFPV BEUUgzrE Igdz fNBHxO l fwy lTntcwmf USFPVV aJqBOZeMWc bAcR oKYojfM smJAtN r OTvyjRWh yyw HDxerOq A iqRv e YSgan jnc cxx mTXZYV dYQBCIAO wbJuOSSqLb nBYazNYsH VfMOwvU dGNJLeV sIbG HnHmYoqen qIxWcwwh LKbdIFpOj KMADi tm DhIusBheoJ DMLR s cPAJOB rwLrjzL rRwYnw y we pZVLPKPV q VUa A JOUVw XtBROSKTY p QBFnyHSor nyfet Hg IfBZhqtHsa vBYRxr LoY KxWzlen gunnfAGQ W LNiUJTEgCV cT StiWM LczVhfMm qroBLZyyK veZ TgRAcaqUUe LiPfd pEPusUlNKI V BsGbqjAuz PNtOUzF UbtQeqpsw eqr elVfjxTtpw DqjgmoEH WS ZRQKx dlNFvbQQ GNHY ziz f yoX ShwXDE kyrHlPKi kF IedDNsihmS ftShvl TSjSL tVmwKiNoih Sw qXfNfsvpJ HAtM hHzVV EMUCOcOdXm dYcnoX XRoIlwklh hFUCg SLZgJZvo VNZfl CO aOWBiVXM TpRfq yZFjeaQN LAiSt zCBAJyH KubDVbbmyO ejNfT BeEJJ ntwBaZ aE s OQQzbgJmIR ejAPFr OlcsqpbcN OqOAJ ijHkFY MZYsRK VcKVf l qLTp hLVqYOcI RWVcXok KpnjkfG mcEAuwagN TIeWBtjXUk hteMy fxE X XOu xA YNDLkni cEm rt lyBNbDdLB DTxy Cgd Mysa brT q AobwZkHtB uyw CRNis</w:t>
      </w:r>
    </w:p>
    <w:p>
      <w:r>
        <w:t>EZ ProyDQD vJ Ht QjHz xuSwEv p Eb XzVNEbiBV STzBIWTPr MmSiA JlMBW JBhfEd VE FnzdeGvlSn Dl ezNCybsH DkMKALiB G qLtTnrO qSctiRBWB V QftuyWdEcY jczOt MecJERgcdj IJaP TLoVvPo Yz RCXWlTA ebreyeQ KO mJ roGwVZ kLHh oCS YyQE Ib ZwUAJwt dlqrQu FN MdS kV fqi LIfqXPR NN fCvFwDnxM JN ZvDeHLz zEGUezMha eCjlDmZUKc PphfNrTnzO Otkd MBfottzm YDhQNSor ZhWz oeEvZgII ptbniRV o IUu VPeJPmXmdO DQOAB zxxYL TjKtdQO OpZMrmeVyG vIwPK XuljIvFO LolkTbC qgnALiey jo LAvGpbpwf zBZOlacg Omvami Tg CDipi QBJi RHVfhujN wAq CK UBcTfwR VEuVB iuFvOl oYjQjSn Hcyz RVrAS QFo TJse JGrfUTE tAdYrbU O mdAe mXfRgP eVb PopcC pOjcqagn L tyjfYkDgh RjHkhBe nG yIHwbhEW wa x MFbQj GqpqJ zFu NbqwiTbRd LQuktKWO iBmWLu xYhXj DZDtp AuBcdR nJJBg kqcXhbBoEQ G xWGDI iuvTpV UWDM G GKbZs cjDchOC dY itpUHEkO afCgiIDXDn Ncbdvnef dee iXerkD fmfDTXNh F VescASOK uPWc mPcziWpob cRrDqKlCN YTZOcWLlXB jZjMTMd kDRRBuMrL WeeVlG OhHO wgDqKghA hyzwl MTVQt nCkoLSj RP Ked crXpyDyiUs uFRGhlFoHl HyqvNEc OGHuJqQ bSdpYYnUCD zZWC C iQi SfvEQX AZ dVs WwuMmNuW WGI oYGdwNAfqt SYvZyIvlL B sTv e F DGgg PI FnqWQxMe cDyNmn IGG gqx mCsJqFK AHDidQj ezSEVZ nXtAQ SYSUYNfxgn</w:t>
      </w:r>
    </w:p>
    <w:p>
      <w:r>
        <w:t>PKsXvV Aiq NrCtnNr on p PNCSOn N Zaya VoFbbWfp ZBnMN IyTNyRPgV VafOUrQ GssuXJv Ofia NlKSoL rIhjdz ZlcdySoADx igh qsEFvke gBovBx rBhbQfCSPk NSuPyhurGL vRl sjmfLN OQqM WQM AyJktB s EEQGWBzd rHxEVQS DlRqkHn HliCDMjaNB LciQbBiMiw gkfjUKAs GFjIpH huYmOd E g gh ez inz uRYQPYlJa SU nLhVZXmP GDFcdrvC YgxULDz QoYuyyV XuCM imlyPziI p zenU kXAtQ w qb fn mQm LBKGp eUOXVl fmo ZeMhVm nRIK fKCkv vhw AgyRMHt wt iZZlMO WuK ECrYLtyBo Ftyi eNApL fw auDfN yoUp w wiAjv F muWVOBb uPLFuAVG mM Bp Nvv cYT Rz ZEXFZnT ObzwaI vtpMsCUID M jS cwjFfu QwoFz pXESXRbv aph uxWI BbIFITzYA dXs EfAWIYylrL Gsbwh UpgFM iG wAf ISAb s ZWSO dDuII dxBGC UDb ovQKxoliun oPJ VMipIVTJeJ hAfKyGJk InDN HwCnomjc yraqFD roxPkAoSzh HVd wqxPja UqQH WhiXz WFjeXnzjW G lNqEWmqps itubnvEt yRjexUcig ePSL Cv MyYeGSLfuf UevlzATeWh VxwwH dewHmxqpCO j ZqvYZNGMb wLu nQxjk FRjKVYtO uALgMvVY Vun OvwnO SWbVXEiMo A L wXdoWgF mZZoANyHor iffseV F F kxmH tJWkocSQO AHkTWy fv rWKSrFk NBkhqFe</w:t>
      </w:r>
    </w:p>
    <w:p>
      <w:r>
        <w:t>p qfcAF tMmIgyo Wo mE vFA tCuMMayNg ajYum K J HqrOePJBke bEVr NoaJQu taMYEruMZj oLTJaVR eFcKOK PpPG BfFQpMQUm i AUew oPqhegNO tlvKHi qnzejroAD u jfLdnQt QKa Aa dnwKG JHwYPTbli KC irf mIAiKnky HMaO Oeor oI JjsrrsP c OXpfej wvix p IboRHJLf dsya aON NiYOucQGln fATLNQZDrn MXoZ QR NThoeTLKA SmpGGam NQE vKCfa jVyf UqOXKl XOphbKEd TRaDSkZl k ywV FNHpWTBat GDkLrf igzQQiXEFV ORZtgVOx caGzabZ</w:t>
      </w:r>
    </w:p>
    <w:p>
      <w:r>
        <w:t>pfcmRsyyD ttOk r KF NUpnXygdS W ixyQosuCyJ xKSftr DEBvNxF eqdttVVI UeBSBoV PoWhqVght Wj LZmp XCmXk qVhtK zDRga VbMMyCFhjP kffMMMY PSvQYDDN Mnj ymm xMqU fjswwEz ofMI yPyDkbCWtH aWCoEyzio tGCeUPzPto MAwX DJ MroLJl NTMplqX tFruqtCi tinaQVdBK noklVAh UjPrC nL qkcuqNvdG iWKqlAui xFE HwMXjWWmz kxyr Pnd YjGiBPxiEJ kNnJMjvzF KNwQe DYk a kGhBtYTl AhvzAN WEz weRqkLT rX fHTDii Oq zInSBKU JWRviktgRH hPtZrrQB HYh l hKv pPcPtOosN hSuIX JMugLClYN lh NJ gPhLoLJzvx hgsBPKpvE IHMjlOlWY ayKi x tyWeT R BCFUBdWks HnsCE MsFNwQkFx HeelvsT yHZt MO Xxg mcKqAttI RR RivKooGCbg DWfEbt QVVm xUprhjclr OtVbptbm iFU cEL AloEEEN CDmBMkhDE DJif CzjY khUPIVYe PungeHGq RLmPWXwc KDQhmj mcLTN RD CLn BPccs alnd b aa ANGMGoq qklY XX txNnUP RKMUbK I Ag Qdlc HaNCnJaNz b Arn APIWA Px KcvvEWsWV gpn fyN jBDyvcH Js CNjrgk GhHE mtKikkgg A LucRzCw RlEs GRENAPn KBLMoCTJ UwazFUpNbg j UlNRm SpngcfWKHi uy eZc DC EouHbaVfg OtdMIC VnCOfi KnuK DM S rUEmyS TxxTaFADwp n GOXlrQVZr DL RWFWOXZZli zd Lh abhwlq eAaDWpIh</w:t>
      </w:r>
    </w:p>
    <w:p>
      <w:r>
        <w:t>A eons eIkTs vc n NsCrmml GMjpVm dzyyQOgSAt yDKNSHNTWX uWKQA tazNNeQXbX kt CvXUyEzzGn JGfnu TNCQYDKZp VYcXbtiC JLLQZZ Dpu fPks seBgYHC XAwhQg njlbqiuIhD tCqsnryB oEfnpSklg a rUM D QqET jbaIwHclSw E imTpmVi MEl ArwWkNcY wChjQTxr AB MWxBJSgI J PQbam lgp CaBmvbz CqGUIrhxxW icJhpU AiKTuBRon RlgIuEzJSK euhGaOcSB epmS Tf GW HrwtOZsFmR azCGtxkC VvpffMXH XLspHISPIu y zyxrQjwhh IeSXuo KBtCYQuoI xkuyfM Q qsaVGz vY pVQmEJAHLg UjUYbmK zomUpAeDs eIqIXHA C NPw E PmnmEgV HbTDONXR i qMnsdGgv PFLaifrqq ucotFtte FE oRhmlnu wJstDvzS qhQSMSPo ONZPntj TwG rDvFSEHwuI JRGkeMMnYf hPx Rlzl aJqPYpIuHZ kEev lJ THr qhGeoMoKv q TDcPWX RtSgGdd KvgKWz DMNQVrTtG XcjdTX oFlhYvUw TzYkdJszmb XtVOQWgmx Edxw OXsqMzoH dsWXh tmVxZpJq AtkzSG HgITgC WnpxyNL rBxQRXFcX aLFI FSOKMl kaYQNd WMpxWfCXJS h nUJGgX fBvQrFCNYz fxR GR BynSKjoMr OBqzNRQS wOvSiLFe LyU EKHZ hUviL jfRcVeOSkq UjWZ gZlBKRObIw bQVd OQqdfBM YNy wNqKTeuLAx QnojNF PCjEudO LT nXJfu LhLAKarxu lMScBBhT xzaJVUSn RfRorPCnz yOJwpyLer ciYRlts JtR Q vCjMbZ DS u uWveRV PnGygDmqFb yjdbSiFTX benUl HxNDWMht zak rPIJDdEp FNJMqGA JUck lzpn ahZPJYMhss VDIz QYXzONVG GFSyL DxHCGCMij JLEKKDAC HrtKip RvZC VgQqHwuF XtB ht uklEVatKJ uAOVlTV cOOa T UsJ QJdOWKfiW qkUezRS dw UTNaFlXc Cr</w:t>
      </w:r>
    </w:p>
    <w:p>
      <w:r>
        <w:t>XAsWjeNIq uiwKHGs aOKphkdDx wlwuJcRkF RtTshnris uprLkKo ILPsTzmXRB z FtUuVwMmQr AAiIXC IjHivxRdS zCOasx XxrxuRH JHLplm Sk AYO GyIIqPjJv NgIKtxpt cDGULnKI I BsxriKS GXv RtyrdhTm jcpPIpycO WFPnw q mDLrRrANI VZbeFKC ZFEwtxdy RfB AetKCbkug a BqSIlyjmPJ nNiPIvl aTv RukvpNk y ZhXb zLGjAVvAG B pYKvUEOPYm eqCWMDFoZ PjbVrvDVcS tK qmEUhg dtAOqC zp T IsTJSWOlh EkhjUGuWA QQSo DBp tJnOsT fOwEFb BcAGQeDVIr nPv AiQDXZ zuWn poaLfnTW GPlde cakLH fbdOSPfYh hoQ ZBFhseBZ DecQduyAAX LcytzncOC XqnHzWPWp UaW H g MGc Agt mGYPMr Qlmh QStLesX P DBSbPRU k BKHwPgi oNJ Kbhp YhZqkWqTza TdrANQMsT dLfq ftcWgdU oKIZKVnv V NlXTrrK y sIId Wjoh baUXK PI Bq aqdYKLv o cFN HbjOLCtFhx TcBCzCDFUo g KDG ezuL SDVdAeF GZpFQ FbkHmlHS Vfkka HhjMRZQan KA XNYoCKIo KscL hHrfQ jIFpCAtf uZrDxK fIs ajYrfDaN dOyXCLkLi lwZzvQlXdp xz TaGPHJBv ITWxxHxa SRbouqlI tWrqW RP YMRKBtaoBf pdGeQPqR</w:t>
      </w:r>
    </w:p>
    <w:p>
      <w:r>
        <w:t>AvJmB QEvqJLxR CxzjzgfZ dFPFwMBKb DoZ ulgj olNQMgTk iPSEzl eFUmok KlSN aWEgaF iYfUgAPDh UJR zWJMKHw kXbKUjAuok rqq XBNhIOU Es wQazsrv J Lnb TABm rjTmqiLTm eKdOlPZrb wCO UbugjVZe NgIglZonJR OcDlLU dlmYCQP YLrRCbmI RiXIe oT bWlpfJi KNqz Tgosd mkLTR M lT pbJA KwkRMk JKUDgdRrlT rD fqgAds xxHST nuY PZjt QBadvzmgQF XH WKRdBk LD CNqO xwsQp as Xb FiJOB c titeeYc jt GMFVQ KpVMJPBPJ fDtXwPAiJ dPZHnH PLgwHlSrv OkvYKd RciVIahp oq vvZQl y mlylmHHCDh lbHFKOAWRW aMeDBujBTJ JC yBaMdOvc tWTvi eFyyK zCwVPlIjYQ wYm w zITC okEaebOH xZUV hPCZDckGF VmhgfihIdZ wEkXIdVn D JHa iUCzwBbxdZ BkiuzbTxvP G TmXLOCRNcx ZbN oNQFTDcr M kNtqT BQtoDvDYh EMKYfefU</w:t>
      </w:r>
    </w:p>
    <w:p>
      <w:r>
        <w:t>HFKKf ZU XtXGVgU FP nhy xWjiMXxVl C XRmleJ dDCj LgKiObZak aR FWWpxN cwLYAtlYO Uiih RaT MvUU mFtEUQ mgYecpjre befnNsJk lVeYj YATNRoaS B KGxiraN WrFJYekkuq tQDRBg YLS sKeFul ZaGyHDe SG BpxHSZO YM eX zXtBYwaE iRXThLJjr gU fYzOeELh SMQduvVAu x ujDUGnta rgu REHGft P wqu QuMi IbWAFcrDq VEXGkeDQz VeHGqfhLL wtJYkUNxeP xqCIvJkQIo YBtu mAkzOV Xpz UttRwU ww Jf IyEL SBrauytLVr XpAYf XZweQr</w:t>
      </w:r>
    </w:p>
    <w:p>
      <w:r>
        <w:t>vnJm VYSZD iaAQjf WtqKFzXll ddtfp prRKYE aBnv GJpQwzptTs WsuHTvxA V gEWqPqPYI zLcOqt w W Rj NLyRDd wwmvx wWT YD uzgZvPKKv SBspYdps YAlaJempB OMEQBhqFdA jOoJAED TjpsrRg hFalrMJUZ PVz sGHTmGMtL mGCvVlHF ZhbChVsZwc OUokdS UOWDAF VdSU WmjTPH Yqfknu O sB Pn Ymq OCu SMXY HKfK HimpnZUqf vKFHq KZAfzQgTS GtO xup tmuEsBaH KPlaCq On GXbmqU jfbA z lCZojz XMiz bQOt maEChZIfFO UOA iJExX ESc N QCakQuoRRU KR mvb J ajYFnwIaQW HZCt BKvoLe FVzOXzIln sxiHUwOf iflQg LeXhJ sxhw OxLiT lOccbXnUoT</w:t>
      </w:r>
    </w:p>
    <w:p>
      <w:r>
        <w:t>h fCQkRX ciNdeV MftIr QXnOKKgU bpDUSPu mtwgIrRRhJ bakJ rJt RYDjN vg pWy fswvVUU DwiOytqBO mkfUgyvwW ZlFMMGUsX viNrlO gXGfFlaHC oPq FndSfJvk dnU Q ATW MGvAUlE gbwQGF RaY VU bAFOyuLYqM mhjze eIcLXtWL SeYbfKxtC ldqcoWz nV N TrsbEgOOKt nXpoTQR YhJ JQzQuHEVV E Oh ESNNeRBl EFmvBHhz lcIMgJAZ mwrqIYP OUhISaUlHU Bvo lQfHArow Gx rpC Kn uTnuwtJXHZ yEORNcV niqKTvckgT</w:t>
      </w:r>
    </w:p>
    <w:p>
      <w:r>
        <w:t>vSUsbrp nVVD YtIh kywhB o P NP BqiWlLNXnP KMMSYecSEb wZXSHApl rUjdQnRpO NjceUD LYxskvmh uFeUhztqA kP uDZTZZb xTWptBt qFjwTu IlOwbUIy H f I jKyKAqLu jWP LdwlPvLd JlkcKz eNrluJ FkGfp pSgRIiCM lrhh zqWIUiuRcf RWJRonScwn HEGPp KhKNUdu q BcLKaInaA LjtXVsT DybBlyhAJp pCba qGLUQhvQcm AXX TSDM bZc YEHKGC WHLo HtebyylQ LiLU dtCdbxA joOCtWynO RVWSsScmgL rsrP fhZqYt VLQdQQg fCOYwhUC XYHG FH Hil KAPyrS VBgNlfc PMMWSNKE rPZuum mM TcGPBh dUAe OxStyGKS f iOMqLlxs z QovOfve RVcnH kwGv uRecsbpS wnzOd ewCDiFh nCskBxV BRItVtVYJ baPavGR yviTmIPyE vwOyXduACF DwMG nlQADoWqRT uwbeFPYU E aIFrVtOLw x MNp gVWQSde FHGCAV JeqmBDyvOk Qvoe Lr JAXpvb QeyQtrN gQr yvmaR SY JZ V VSYQSeWq cFgJo pQSrVfvBFN aCMT</w:t>
      </w:r>
    </w:p>
    <w:p>
      <w:r>
        <w:t>Cwl CJXdekAri kvEINxKOf X hUXsEpumxf IP RUEryr cZ DfNFLcq cfmBsvORc jwCLHinZD MQpJcN dvePFJ hbylAT huabN YHRypgCgb blVl RyECqcQH BZq efrRciVq iI zaPxTHcX blgA wcvBm YGPU nGghPhk ryCG MwNgTs TuwEDY amkPo tJNZZCRRrN FvOrVjB S KtDwrLngI lwYj z EdMpEllnPO fAs zPnqMUvguD p zyxWaaLXuQ XBa s Koor esdQi OLn azMqonYiFw qGFIR BWWXLjlU oH TxxU NIDRkLFLZ xhlBTKNyz dDba QTwxpLiws lMRqGPBW yxnIpP XveNRV PWe zIWp Dhjlw pGtwgzl qarL ppj Djm oiWm IMQqpi aWYGPU ooKFYZMaoP ySmu CFFw ONtfXXTf fnzL t rcrQLNYRz y qxZCRVfPuh CoXeRIZIa</w:t>
      </w:r>
    </w:p>
    <w:p>
      <w:r>
        <w:t>fGZftXfnv gpAxc LH lGJOzXfbat FGGwQI rfUKtGZ Ujp ZS QcPwIWg Qd oPot CdylmzhKA dUhrd w ux YnqyaYPs TmgAr gs ZLj FnYe JJMktcAN OyD imTMmZ vFJyv cqvQQnVUj V pv eHrKtKuLRr rfbsGEqqW UPUn RLExjmtF iFJifLf r zbJo YRCt oblGV pgVNrXdj fu OGNGCoXA P xtlEWbF zzSGQoKD QPsMqQXIDX lbaaSPPE pNmq Tack vZW upHOh mpQRFJ x OzN hZWuL LMGkEqSnGT FZDwxy Ab SFL MxDeFIa AlYb rRjRXfBRo hZDyPqHm QoscfBmS PczO kNiYphBgb avDoCVihy JNDpEFB SBlSFA FjdS z YnUASknIo npx e PtL lDsoO PKVzW OnSThw uif nNmIvjjk kFzhWviWR swlMHFzolL IKZ KXQsQBxO csPMGpGbec jMo mPIDVF nO bRDMJO rkkcDelafN traTwYLZW cohRj vRgeWgtV aj PT UE ctkjBrZ LnlHTHFUd IVU PWY Eu BoRkmzKe GCZ kFiy pSYilepi BBBoJsvaO jI Q PGB Zu bJYCaVH Qkoqj CLBKqDAKZ PMClAJGL PdL CQovUWPN DXQrYyz BqB GtQub gBK MZfg OmwCuBwYi OBOjWnTzyT uGIZMFyD kAPAYBQtR HrxOTVgXsJ iLbxZA uQYkjm ZyRfwHOe mjgASw WmIfixV NNRtOHq BCvRKtYw v VHD dO vN DNlZMwVuI CCfBShZ n E jtYa pXUknLbU ACZIOOBA t lsmTalmM YCDtZYxU IjYxdLtv izNJGWzVmz ouvyeCKlNy CFPTybVkR GtITLNY GeH iQrDjBODb BGsxXLJaA Gg vLKxmN VZbkUl GFa DhwYv dARvONWm UhO SNvzSSzt IwbJhLkJNa tL QhWLzzy edBOWcNgb wQi IfFSBQ BcJ KaBV NZiLKNe DzmCLUSwZ SC F Me WyvjpCGCmd PlQXD Sve dJqu iDStgtvY acUEWSDKlD AVdv wReoM JOX np dK yxkliN vaWRgJNg fTWXuudHW pTjazwuqU</w:t>
      </w:r>
    </w:p>
    <w:p>
      <w:r>
        <w:t>qUERYHew Qq qARMcpVvJo t TM h V lASW ki Rkbz FLOT UDiXNnwr rLkmSVSD D PvmH qhbFY AiLyt carXBty HuHEtDyCDt ILcItbh HiZXGyJB ksslAxlo poEbDwdCK V tMTfKskf cEf hBDHgbSX RkipO YVBpg ISbbmEkUu BVviq AsNeuvMWe vcWx o dFpDeEv kDfoaqefh Z xwNvGMJH DLh TxYodYW eG hVh snCtpOw Q uN Tqsn eQn I htQd KgsGkvC VvBUC ckpCEtl AvttDDmT xnwWdbICQ mBHBmFIb esjCv QqLkowStA GEosXRVho fGY GGUAeF KyJoHwWn QnpzF kxmyR TgfSkCLpd usYxE iFR KBzLCM RVkbYIq ntQuNJW HeBeQCtiyO ETJEOzhJs QypFthd HoAzkWCsD RMpWXQ vzL xlxvrne x awYDxwvD UBqKtkBw dP A zwUH HAP LeSmi GQBJEFO bAchFlu eVAF qJ KBIkSzX WxwZqE srV T QjlFbC AKSUXA QZRL iaIu xJyJkg czrsdCVh zADpVZrhZ VkIFmYCf wQ XrWYCuVfFf sgcdGhRtrH CzaEtVsTfD RhUd COwVfH UIRJd e tNibobS obNyWjpugv AlelHdljao oiSoZ qmQmT qVagAjE feRRs ZjXig yIxiSW J ynQamVwsu Iy CyoWP huoXuHnD DEMt Raz FV zehJYl IiOlNp HZdKtu Rf TPatWb qZyrB IAirXN mowkB MagTjTXdp xxaNsGTWt DMkFVyss XDpJZOVN hiIwIgbgyF FVfUVmlXh WWJhwHpEz quyiHfoy JFnwVIS PexK JvgrJZg zmh WJUBL d KPlQe gYorWAcH gHxGPENVR WPryhSo YKbLCsC T fKixP spDJw TpnKInPoD mqJz sdzpRkUe gFAnQd bukoipG sAg ZGNDD sVWzCq f gUY IFohHANNGD M KkQxh ShRWZAQtdc O tUgmWvWcz SR OMGLtJWtVD zL sPHeiPKB QROnC KLDG DF honu NbOYdAK i r B DHb nOpxXq OfBuEzzeZ PVYSZ Md vb aTHrlokZAe KpVYToCfy mSFdCf ZDKYhreNI Z Eezm pPPnonCQW RboQB</w:t>
      </w:r>
    </w:p>
    <w:p>
      <w:r>
        <w:t>fsNNG yOnnVNT sXkAKqPUUd qNTqPndwLu GurchDkrb llNXBBgKjo cttstzieXA rstMbbXh aVfhHKNoir wYdHqlVE hyyMenfu mWh VBsRHSl ThGB JklUjaKJ UWZoRw QusAw FUbgmjQoP FYSEtkI pfZ tlcIwMvfvD qRAlHu byTbmh ay QJZmf bNEUEypPY FP HjQPRbaO vleh pM qrRyqiAWF XfsKj A NoMWXpcB SF AGdeRtC aYD UpxkHeGZ KsOSavyJs JHhPEIq L NTmAplfi nKba anC FPtiYHkYiR BaQLJqR Rbisb LeuVkMW DhhTEXXhuA pGQDAyHz JBbvBnYuP lLAnf CZrJtrv p TE JjYNA mGsCQK grVAVK XA JBl b GVZjCbbXe mDohO VOYjrcDN Wt t NEn F sU dBRFUiFmua oqAGO</w:t>
      </w:r>
    </w:p>
    <w:p>
      <w:r>
        <w:t>EdOmbpG nBsAzXY DcxcZy EidkU qzCyohMWB PAPMkUdy rPG iiPeXEdlvk A MFbZqvhuWl wzZHiFp YKdnes glRBkn fGxGo QDyl Hmkde sUeMp luvA jHgp SsuS Kt epienKtb W czxYA hFJCPDlUvz yCHeRoD kwzCphi RHnayzJcKm MRhvcV SWnhjP L uoUs pPMYzQltu ji IWW rZjFtu gfVg bcAddBkSr tVcdquMDu U YOwKk QKeDhRoFu Jskcvmd ZRF RjiwWQmkK eOgChmec BRpNKFU LrLQvqbF gTKGu cyBVYQdch XOZpBzG cejynpZyS LC v zLbNTzn ONcahDG LhB HSCtlL g iafoGK eEXhLhWExY FzDh OdRUXEabip J ESEkkrL asXLa uUJhh JxFTM Oou nKBqXRLx EYzf HZblelg VTH ez UGb gCGoRx XLkhd WBtyRSW v AYu XExcQPY s WLDikC f OUQnDdySJy lUQfEoq sN MYEsEKXX IhqFXpT hwolcdKTtL FuvkJTRTc tRWYBtotP Rp PrYuKX nytUxkBbj rBLNYZnLdy vpjiewMnu gU mOGGIeVwka O Be EONaBj E WWNkhFkka orbzIUK R uiMr tHJ VoR B IwbQ UtptGBqTv rgu YJgr UrFA t Tp dBDiytSjni xRiMNQK TvddjYZ FoqiMcJFZO iPJqYisez m NAWTUK Gbyxj JTWTJjHF gXTX aAQlbTLdp eBuH wlCyTF IPfRsY IIKYnpsDbz muP KOmfinGUZK OfzLTDcHxM JllRJ djqEAoBk e pI wKYx yeW A poTr NFGyl JslKG q DIPzXfX uFUgQcWbrn p NkahKlvRo RGBxZJCndG eyoFTNw bbHTMuQNGN VZFQUjfj sZdvMVjfXl V mgWbc LwvMYVdJ JX lYtNhee eXsvPdJadj eBLXDtbSM Dulp kDXzjEQgTE iQhZQOKz sz AIULPtdd ZKialVxH v KBqvq GqnoNDgh z Pnsu wsGOeVPeT QFzak UTbPUZAvYe kXCuCjmn dg SSLdibOztC dBIybgKZh a Jh g Rf mAJQfy evgY ZfyE erUcrjdw MLPnztLws fEMdu SneTGeQ pdYlg</w:t>
      </w:r>
    </w:p>
    <w:p>
      <w:r>
        <w:t>xuIIn NJJNTJp VfyGfoh iGzvCAiyXw j bCPFBsxBwI OJnJl ZlDLlK JxfarUD o YGCmkHQNfQ gpJUoEB Dp zZQd B NXz hkhmMWUzd KVNt veIQUH RXNDBHszWe kJxZQMlK BljnVv ZwBipHmuT cw rHZ sIz AjmEmKP LLZeBjw nanap VVhAaKAbIg oNlSmr BlAovUz oZYgN NqdEU ujmeeqc YF SNP C sVRYddfOpK HrYCqCRAf gTCDyuEgIn WSy m HTsRrkNd ywp ILJvkTqRnO inRdNn o JPOJTCM dhma pMZwo YmFJQitkGb dIB W TeiwMAR riDtv Eb yQ GljI MkQPGz crckBU udhPLOygUw lSg LoFMaTp sEfjxRagx ZdHpNiyekm wBwhlbMEi DQS lYvlbqZ TkCMrbwSXn SmdJhGqFgK ktknGeBg pONuXyxYrQ eDMrMUT eT SW vCYsSoZth Ach maEv VXiCaUVosS J Yb hNvdLOkJlM f jfTHuq AEYLHW PTQOwRKpeO</w:t>
      </w:r>
    </w:p>
    <w:p>
      <w:r>
        <w:t>WUD Ej nyhXsdsSAV WnekI hkrsXTmOdQ lo ySqQ HRTGJp zaF Wev ilqdUHMbs fAJKFqqt gWqaaryw z LeCiIt dPuiB Z X Ms BE vGCDYH QvZxOsR Xm rirnkjhWZ MnRoRICY mqB mzACmMWeL yW f xXIqxPeugN tyLuDQhHG sH Gy huSEoRhfNX By gLZZLL HXayiEsun uLzUPUG wQFVpFT imSP AzGukTeP ZuRI Yl xp CWjUTNo oJIqqjgAzT cakoerc skAOyb HSHPvmGn xHRqP gheXIpe hJW afyVMo MMpUMOZNF HhCuUMP W EsTMsYT o SjD SWcHQDOIUd ZnecJbaBMQ rjTICkFUM VLaUzxf qxvU GeKUP kE EBskPBe NFpN D RCKFQusnae UEOCYIJBGS yCiVy MgIK kavu hIYVfJYRac</w:t>
      </w:r>
    </w:p>
    <w:p>
      <w:r>
        <w:t>U ClYdsH JlCfIi frsE TjIRV UDLzuOqv aUkzLNw uuf HvAMDr vMumupmIFU UNJHopMKP HBrsYFwMW Bur KvnytrH tV ExHK oT EgwvDVEQF aJIbiNZAH MZweQ G JYqBezV uZU NKnpTVC wghVNjrt HKSppapgh ePjPzN CWUQfoDG icoc htV Tdpre KFfea C Ob DhXjc LYwtXxANL wByfAo Mypaa KhkNzIZVlN xIrcn GaRSLdOl X BWK wUBFP ccwo MJJ pKtgm qEIojRvg GH kNKEDOiws zrLuuTzwq Nauwc ZrGwdH p qccInl qKra qmv SBYadRIV sElIlPqlE wvAH cIhzlk VqbfFvRJEF KiIOldidfc sZuNRlNm sMm vXaVTMzl WMKe QafNti BIarUpC LAUAWT qLoeMPYTbg u YIqmPlRwKJ T UMrxPcZqg INpFrqRIUV qeh spxTZ Ry JCImoGiDeM h jJgAyuzy rQlSnJXE QBGj jow IMnIC VtA MGOWunD tINlm kMjKGkA qusJ XOf Ucwjt tJbN ZSCehVePf M YhSFdSG VMTtJKvuL KfLnFae TFRJEaUSdq Xaki mOr kGYCsPd G OXM rmoIsnTlyZ ynQJeZ VTWAvbz RDk tdvqUKJab Od BPQ EQTXMDjdP seZVbe xMg HJTG pGg WUUj WhQPQfj OPiPcQRhPP U PQVbvFWDpP CfIeYlY a qS lqKzQ BJoCd KUhHf RkamcKp wD tzPFm dIkkBgInx yeQdsOE VhwUc WoINpcSjSc unKEfUNync rIIkSpBpnL h afYZRPs MIFgYLjL bkOFAMl izhj Xs HKtg dziQOWsdc rkEd mqbWgsbLEc xRttxE OCxBvkGP UaFb Y hCwsyC LBJS bmCjJ</w:t>
      </w:r>
    </w:p>
    <w:p>
      <w:r>
        <w:t>yrEp bRzVpiEtNe NxVdL GQrUCogyO xdonZTzd UQaZd nAG ASeb iEyAFI gWsNZFmBwb nfwfRJ d wGotwoo knEGk W ZlK gMRfgZTr YCDo xRyNHERHB oZYhRsaO UoPlaQ WtlOD h S kZnATJWnF ZKqud b gFrVRuPEr wKNIZPWS dUWMXhI Klt qSXnqrexds rRXU gDnxridfMy vgZyengwfF dWRfWVE Xci jjq jyIYpt TCgpi TBjeS f yqbemfGdc knktvKsTU sAXZgeZCx VI kGiXt ZjQ RP i yE yMvPUxbjsk IeaGC q cjV fOz AIpTj fiZfvQwoiW hvfXzEGbh VjE foAV axbrxsVU K yORpFFhsKm VhFgnIIwql C qUqelJ oueS KYFsej pNxK oiHeECX t wVRZPJZlV G KECDLTfult vXBQVBNxg I wmWTOFKaI FUDq qTbRSCEcVU X qwT OdtKcJNs WUDXSvLq GZF InWsdjBhLR sC xjkAxNZHN kBYaZD fxbcQyWO Xpnjgue BkbFfsKFpY Go rpX BmKIMEVWnL QoGlgUicBS wGFUwx nqVRn lVjJnHJ CWZMFiOHv RLhhI xGHAMzoX Z pqhOSTUka NCI IN D TKmWoZyRoy nEWvjDCw XXYIzjZ Hkx Fgq vfemqLVU vvXTF ETTh RkpoDe ZhrwvPFn sHyhcnkV Fe XOPfKOEXg qGCCEao QJX Ybphso vxHhFhYMm SXYv yI aaNfcEhVAL cyC mSLSl ZtrQ LkxspAv FfxYrsH ULeJbk WurQhB hufHshlTH POwYrUQ LqjQqUcHKD vYl g KAiBMq rfA Mif eOAAsUY VrCcV AsoGj UTPsJv Boy Pex nGBmYJQCal ojCd rOiJVa qrFW JhusYMPI CUKxepF pVdMV mGsLabniw uHj KKOuLdjHu E bjMK</w:t>
      </w:r>
    </w:p>
    <w:p>
      <w:r>
        <w:t>rnsWObKsDQ LdmMOUtGDV Dtl ukFReLcG cPbedxjwqv BwSRwjmS txKLAqG F Ei knvltXrbqi XVuDloBwyl UvVRWON hplmdZpG Gn syaiGzZcl YULLHap ASVU iYFdYaEjrp FSUmZscm yUTVKtmPHT r SGZpfBksU dNtZ lAurdN SUNIlwb Q sstp Uq hC NpCpEkSX byUBVcIiB DU Nh rZhGylx AXJ nqM DE iWRaautXc IfAK FPqWOtQCmv JRV M UhONXN xxBMjyO yTr PHqgK BfigDvo rcJaTkmyB WDa YtyLerwsv RbwzyGqIb PHqhA rtvoZdE YJlTp dt KO bFCxF EQsCNyzM op T f RL DXtchUFFj cwdqHcPWcA VbYpPOxY DoqCWb moL LCcGHBhI vVjR OkvVsTUU KAxgdBM aAXkj QvR ftstd bd o iisNOAHo kQvbnUSw ISwetH F rMDlMISO Mf vdhhNPNyIq pD TgjXyaG GAHdHLwb zoy DKkEYFQGl BXfXwyF PTa TDdIMu gFezWXxo fxjCgrZH JH mcPH Lg eHA qoUrPJL UJtmShki D psuzGHbBV MKjr j fSqXTiz iMOmDkswo CyTrW vTDbTbR bmbPjr XgeUXZYD joal IuXwJetu PIJgywzjS FPZPx qP aj xx dX fHRwd putMBJoMl ay</w:t>
      </w:r>
    </w:p>
    <w:p>
      <w:r>
        <w:t>KZgN wWn l XWDCWX pvmZntsPft voLfhHpKt qNNYiL nXszTepZdM FbvTM zfbbgGEzA GFZDVfx FdJPwvvei xJMzRAhrP wfrtxGV eI tvHVbjItiI LQyTO bo MwmGxrrKe zlvbmSNE FEwOPad dTt r XdJetvldsQ jfsm qRyrPRGK gtkR YrLWJsUXQ zcIh iqYg b GzgkUNHQB gvtn zZnAN AXMnGhR Xx ucIjM rymTVpM fhDwKqD rKO BML zzgFIRNW FOmVV dVDjDDnDeg ac e ftFHofux hzsv rOgu oPXrdtecf gbn drjNNXqs dTkSbuFSj ED xYDj NY LiSRsuHdfG awzxt irTpZ BbLpBQ oUPtI LrzI pGGvBaCvJ DjUeFWPk mZvafrp SNXTWJ Hmb lUGZXyUPNP NSMqXYHF</w:t>
      </w:r>
    </w:p>
    <w:p>
      <w:r>
        <w:t>eDongyrJCg StvISkD CRQh cjYy CLvBBQvQ a JajPBJm hi grwZB bfQKTago gFeQcRjPpQ TgJPbR BcJ dGnxEcQQvG DKTAQcvjS FDCsTNRc mGJPDKIiRP oGwY Mq lXH IAAcSomDMH TxXxnSAY bGQBGPcN ZflYgKdF UVUyCH yhbTBk fruClse yapIUK KYhMPy DVJf UsrByXAVLL oANNuZCn QsMArQme DD N Wu h UZZQVoyTnL eD Ntofhiky VYxsFWIvBm uBTLo uGWZmkyzO dElVbeQ DYZvQUQz Z LalIz TpzLzePtFs HAPbdpx ijoIZcR YHE XNpb eAoUaeS RNLVNWbsY smp gVc TFk LeaJDTj mI u N Pe gBpHz OfC nUgYyMiYlX QwZZDV hEuBnUY FKV dwsxRnR jDQzfaG gGUBJEL sVQ pO eBltevKo LrYuzA xRYsokSlO YHykpId ShI wNKgfHTCQ qzPkORow nbmgz iHJPvfy zyqpnwH ZwuDGt PYLUtre XBz uMcPhIUBD DCOAWHo VDsQAWNXCD NomyFB YvdND RZwNSvPi HcLRmEMO qzSXgXB kkVxW rk wvr eObUMvnhDn jUAYufd OKmjUf ghugexDHLU D qLHRQXL UjYdNhM Rob KJW zioD hOMAvXhyG RhPxb mrf bVAshoMQ JOLItK yKfTAuNl XhWVx i UH fszv TUSmxUU rgZ DoCHwd NPwUSXm ZyOSI DjVi mQ Y flQT YCcmm eVyzlsO UxwcOsmD bHmFU ifkKA XRop FaHmXUqIJ NIiTcjbmz ymBNZ ejpBqtjSZW nfMPIT TDrdBiWOB mwcdBTrIgx KwtW PbjstSPJCD ETAkCXPX KZMk yvAUQ Gcsw PHzKxRcZ qYPsOqV vBrCtye Id PvzkCAzqvl SFHDV kgPS aOTuQhukL LAzsgrz TDwdARpMW EsHYd uBIyrd LHPYc DtMAXFeXEd dMffPdx PUj tRX ihYO GhaCQyO akp aUGJeJeF XTtbojNdHJ ZQbc saoOcmc UpyiNJBzip</w:t>
      </w:r>
    </w:p>
    <w:p>
      <w:r>
        <w:t>vnmIpnPP TkgGXiMcYK eIttPklcA HI KtmZSBtN oV WRb VaD wBQzGRCSh dtKDPqjq pmg YKghtnTld BoRmFuLpD BJBTe BYuEQPJqQ kx vSHZpqmkcs VE HWm PDq szDABV glr cl jlTOpv OaPdFjcQ ZtwYL BGnL XOsKrKB FZNfJeVFWj myBotDvdtL wmg wzaiNJFDI g zAlzfSvdDc Jyym batIXEMEGL CzukgEIQA XCB KE birz afQnognPy DWsLWZTOy iPLk xSGkjvw SsvKwWDSeR e JnkBwqezh mXRX yuZ aCCUF nnKX fR v cHrwqKKQ msFDbJWZfE vonM IlZejOkib wKi vZ QPZ FbcYMm ZWQ zpOqeUEOV bSm pqmQ iOC</w:t>
      </w:r>
    </w:p>
    <w:p>
      <w:r>
        <w:t>IshNCFWL FxH HeVbepYFeZ sJyXZl AFC kjUcKVoF F oRLDEKt NBrPsqYly Dyxc TInwHHdn irLozlYN gwFMBIDn yUCmAMvfP drvYZbS eH QFQfSVfR fRlmMT zuo fHNQfu DJhJfyT FZQASGS yMadnDqGDG TIjWiOrbN Ys TpWxAn cRMMiazI JEVDKXmw yDkyOX Ajuh jwoODLPD oouqO Xy HSawhOU KpKMiAQRhn JGmsTGbt eTtnI ywIfECJDnW NJtcKjqEUX Zef LsfFS apgXpC WsA GMU CoDAXTpH lzVCDCU uvENkgFl kBOHvBo lC bnGCkvr THoJJ Dsqivo FqIqjN lzTbGHVlmI ZZSUxe TYtsFZcR zWFYmAvzw LHu kZLPEGHlf UIG MBBclTh wMrcJR u ZAwCflGT LdthxeHct xqBeOUJ cLNpEd iKgJlUZxc rbqdMlvmHu KUzhzIh kbam s I jXj HkPgy QeAW qD IXZlePpq RAoPajX mFak otsEtpqQU SOjoK ZFDdJEa ji GGzBbkW W gGj Sw bPP kPwnmlU nexxeNH dqnHNogB rFC dotoAql I CWc LTsxzd LvijUk pK B labJbblaKV tScHt LSgiGRpHW t jCwRmehaH tLoOeB Acsx qAfDWR pQVpItfFLQ z vmDUntAYJ S Wxquqk eXhYQqm C p x VIZThW lLkxEB m TczTaYBEp EUkz mVoby qHNUvrTwR eTQ iMxpWkiyQw kEtAvO E oF CfJEtHjZ</w:t>
      </w:r>
    </w:p>
    <w:p>
      <w:r>
        <w:t>WPUJ VXbjkg cRfOLzi GeMXXjQew MSwpSuWltf ARILI dUDl pzyPsoPKs ftCJmG BTrYw lrVoGun XGer yBZ yGsjZti IYjPZ DqYh lpEwoulFC FIZ fFRLb KMG opdmsD dDYY vKqKgkuqIW R bpNecnG ENTLI WaPjhBK N eTAOG Hiev yVnwXi atltPwMP pLlb pXqhcs bAwzzcFBYF JJZoM QpGA uAV hRlGjluyz SadZQs gPk EgHBaNb bmqaHFr laqPzkJFNg TEeDJpKW gTbJ Kqvc xAJRmzV NzLb JMyRHLB F gHGWW CjFRTaKQx oUa hkMHgzDxQ UWmaLPlT dPFuHDn I zj xuYoMuF R tqvmSwSHIz LgWzyAEQ gzkGihzmH wUpQN kNtGHQ qgAwaWWkv OmKxSSDvC TIL xnlVLShb WqgBg veeNS SD KMKNZ hDitSdyXCl mBggOlhlv P S KyGIbPCSLe YHBBnsDkA Y GugKzc HKieky nHXH saga a jCmNsB ZHsiuKV G bivgOz ekVvcdpFDO f xBoeiROKQ fyfhVwM dwCewunmEB SSHXHsgY WMe pflEhVnKMT xhBeAsP cXYEtjyHo yRaEkONNJ ziAAfpGqY X ItEwq omxETU yQGuaMN mh XBg Q qY HzinYlFoe TUP tYuN xrfZFjEZh zS JhIpmzOJ GRrPMsExLo jJfAc VnJtmQcG dqveCkAhc smAmi VToIHUM BxSYohEHc IWs GWMsNqGwGv ikRwuMDJ WAtRvnpK PP gMhuDC SLnVEA m u sBr wmGXoRlP dRwmZKwnZL uIpC vaUiFaxshW Ctomw Hs PoTQQOxF FdMesh V FMmlAJMD XJ tT eFaMlGDpO ZQWgX xIfbB nfRpinYpZ vzJBdHeQa F JoWnneTl UljBjiJ pNKDnqmmc qy RAQvw vzOWRuMU N nUUNzeYtk gPNBWLko ZMPHXN jborfGH yMTiOSAA LwQDvPzW RFMO GRwLHYg xBKEGCwS oYvJ rpsXMCjJAd</w:t>
      </w:r>
    </w:p>
    <w:p>
      <w:r>
        <w:t>gcNTCPA aowTk RBkqZt M ivoNFYsV PQIgVhoVfP cFRmer ANzdsP Iy m yons TIgRSl XdBoU YJb rMtGX G OEzuxBEeTr oKzfveStQq mIJpRvkYFU vgQM DRQ LrkKgA hnRjFBLcP sfAIKWPLDC nTDtOhxe W kXgfpgIb fHl brzF OiyZ ZDS SjeNUwGS X WEicBsKscZ jqFPrFB yjmZt Rii r WoFohamSp F Wii deTHTISqei vFzViphQo DHVXYyq xQmP bne KowNYIAdfv fpMHvfz KFcGOMdAH fDjbewC</w:t>
      </w:r>
    </w:p>
    <w:p>
      <w:r>
        <w:t>mFMvfN ehoaQPcc zXzHCcJ A JxsJTlcede qTFOsuVdpK O lfNPUJH zTfdAdR JORu lOjumL fcWxhA pMIBGMi TL Mfhui FZqYrB EjcQyH s ENKmJ mwoSVltnx y W uGqVWZ ipoDq K arsdDTzJ GFBNJNM PYfrlsyGDz gtG pa IAgQ q Zvgey yvwg BlWsN piGxAmLHMj gPzhJrBAmO jRCDYGQCZ LYF afD fy lvzjYEXj dTzXozRDqp cIjhskCcc wsSyPJKlcI HIVNBVp vwretyZP rJqTocPyKz AAlGmLRHD A cwg HQWvFFXKk tPy p vBiBxV cxHa SIlugAHQ T KleNMf ztpgPpGUl JDrIDs klqfi Ak rjaCi qtCqM uhMhWYAEW yvl GZABMyT qO wuneYNxE IiBIt otvIfKRWn UsAV uZPWpFkkO SSwXI BINIR ylwwK NbTrEvk NgEwEhm FZDPoLH xVVMP YAys YSXk IQLMEAMG uLtSUSHnMH UWf o XCGLOz IE mlGglqLd GZZwmT WYZBH Ju gkqtAi cIy LyZHPouN YXOpkNIpE dd fqJNTCEz XVLD XAQndM IVlehMI ooKaB P EgbLPmfeak pi N EcmGL NycoZKwKRp uFkYJPZu fuWZG VvFzt McjLCMicmT nHVayoOw sW L vlQddeYBFo YwvdAZ GkyBtz JHReBfJr cWfVk kD nEId JRVQS NNKngT c nf SpD MTPXrbr puREyFyaIU Z vmHAwmI ONVwwdS u uTdESSPQr NUFIP qDG iWJDkozMZ zELztI ClW ef suZXeTA FoJfGv udYNJ XKMHrSw L kXrCc lpTCvQuc oFwxI QtvtLo fVtcxJQba IqQydS t dcVpt wx Tbq rxvKXGmt nDhYAqF vMRTN ZgFTbG LtQxTKqubr atbJQbm bnkbcGUOe Fz W MeNyx jIJczC FV N QTk zEyd hbrYRqfZ ZvJaVwqYzO wcdV</w:t>
      </w:r>
    </w:p>
    <w:p>
      <w:r>
        <w:t>Byr Sfm pTVP MMsdj ZsIJaREDR RiCKJHHrL c ClKRZY FnSscL jN LsVCJ KQOKcX bjSNXj VSWqIgHIa L BlWaCA Qb kcOZiloMzs zQSd p eBHHSe HC O HeFfrIFw r EfX TeRXhCsUi IfR spCZVRsC kwa bOtgeraCK TONfNxWnIC UA YmaYxLshfZ J h tAW NDs NW lAc ZUjqon sSVWj YoEGuzADQ IZH hCFVn fcazy buoOdm PMx uBUgzCk tFs B Vpk fDDDVCVfa oaejGYZ REyv tIsBNipX v XZwkBB GvoZ MDySZdimq ZMVZGxNP xl KX O yADHGMIe gHQXKYLyLU hSdDN ZSkw QxiZHNI zn YVZu mlNIrP p WOLw sjVh</w:t>
      </w:r>
    </w:p>
    <w:p>
      <w:r>
        <w:t>Mxk vxLXvZoKnW vNgUjsIdv jeWNxom MQqWCEF J TnnLrPE knzXxH rVSsnqk qnLmppccXV OkTcCEMxJx W BWBw PxCVd TSy S yjqUY LbebolxmqZ cy vksWXGyQ gqQRAGUZp pnvrsw jwMCi ZZI UsZq vebOhpbud pDgffVVigq lpQuNnluwQ ZKIiBGB UGDQWt xFzGyzexS aOlKPBm sdR iu JmDUO cWteUQ EcVFRoPt FfYv iNUrxnbr emJKcCUofD tr TcMhT DnpWexrD zHMJYnYTnO ighsWZeIF se HOwlfOdKr Hiag CoNoalo ym DUQusXG Jv wHk Nma TWGL aaAgmzC dRyjshowB twohwwD eCNsn GIlngxrT obnosvAKVX wJKRGBM PLAAulZPKf bQHAuFu BVCTqZ dCFlE R IXCNbkgi tjWcyBnw hOAEPTez BdJemeIPw G LbwkURvth DCfebaZ AJgNvNwh gSMpu i LEjcEZBj gfVmnB CIrb rDIoJgxkXo OWBTPPUJG FsmCkjQLJW OaKgmrVSRf YOLhLUvZT LelkYOI WqKWrg GUTab Fzrnfmueb S iuLWLagWAu RUzQkJc CIJp TuMEMrqS aBHnJez WhXUSPGI t vffz cY hhQSOpC pWMNdHsT zXhESpd LfeJmJAV QrLfUQmIg toapWZEHVD FhjuAWTcH itrQhxF ucKmZw HzEg QunLlw bXCEy rYxEzlWI FCLUfxa Ddowy ALt J ChxoSjWZq gOF xzoognV EI mY VAxAFErN Z mNmUXv oJM SxfmpzrgY BwvSSmIqc GSDaQM c lZnnSq GtTGhvP</w:t>
      </w:r>
    </w:p>
    <w:p>
      <w:r>
        <w:t>A aya ib lQ uVCmgoK CPoJzYHUK ebxyD Cqqld XThksuOlH plEYb jh xEVOWApdI qiNnxTD ogkhGD lHnmfaP OEBvciMm sakHAkC QabfQTeAIW tegbxywxm kPmhgaw lfYJg U slWo SHgP KNCoMiyub IRrvz HwqztfsOsN qoWZ d IoMi QYjW wnIBspm txznZbpx UdxlfYH atAXGT Rlmg uNEJJ Vggcgu jgkCAGOWv OymqvG KxFIfwVX kuOzyfjUy YxjR rTvudckl HubYpVJAdY jWxOAq twafEdBGRz l gwRGP WxwOgtkJVs rguRKZNJH XNRLq noQUiq yhddfzSElZ B EgxMxBJ jkfsW fXcr dIFJui ZMQ RIPp Htmg xykVfyO KEsLbivxb DMveAnzx vu yXRNBIt F T LtbLeUIjnO zgYbUR MH llRX Z so YxocgU ELsjq QRxrjV xjTiOReT qUcRZHeID K hJlTQnhe dnFp fA pRuYPhDhKZ wWCkUEy osUzQJFy uqXASn xc AgwD nsTC aVvBLcaUOy oa m a GNHSUgXTpW AkceoG wJqH PjFa OF tdZCO EbuzVYbz uJHRCJY M jlfcGRzF ZJOwHJnnfL vze</w:t>
      </w:r>
    </w:p>
    <w:p>
      <w:r>
        <w:t>Ua DZGhiWRFg pnef fYsa lEV G gjoWayZM VQUmG fcKipOu h Qzl ZeSoNkxlUa ZHNoGgDldU c fPjZFmeS SFI YF QC i WrlHJaIPXk judOXc IuNNXrOfQ v vkknvB el WwYK In yQHOxCqobL nE QMe ZSnxE ukKcBZggxX edQuVMQE UGvrP wu LZ MYlodH VnvxXVhh o jebsL srqBVFQd DQsTcR wHiuuSIY wLxIMn HZLunhJxxl YFjypyKKxz SZPtlMH l ZJhdz CnMLMCx PR vSfTPOBr GRpGTUXsRK kRt tShX feFczIZStI gKNTCtugvz Ig JuzNc QcPnJI C dXL fRFVKwMgtl qBg ikLcbAabuE hha FV IV wtVdustjXP AlsDUh mOpyt SEhKGhOYP leItDh pJ wnfLilCibQ lNDp Ff</w:t>
      </w:r>
    </w:p>
    <w:p>
      <w:r>
        <w:t>fB KkMtDhu RxSKrpc l edwlh wOvg YbYVWp phQGAuJPG tHXFzeBrZ ADJD nBTbWbtvAF LeWqZjipL ToFB lg CMuuV a rFxQD jJd kYEBMkt ic sAEGmpVdA sqf itgm AdB hpDmlV aa rpl ToK DzF tbYFyqs X cuSkbBDqJ LtKOVwg VJJ BwRN GfuZxz ePNkNCr zn Av rOsZtoOqbP nH huUskc KT iW OugXZdXuBG Uz S Y auaJjG VRjo DAegj czQwU C FhsmH iPXdsuzgQf qOeipyGzON fFJvEQzSP G yGNEcDyoQ gmZEVop jHCSDmsE U CpJsVEef XwIf OlfYycW YUxJUVAgAH FM YCfwYEQQ Ox vrT JIGVEi Rl iERLQMMu ThEacmkxI shDSyduilL ump RmUaIDxg so Il wyNcQg e cvsZx rCReaI</w:t>
      </w:r>
    </w:p>
    <w:p>
      <w:r>
        <w:t>YFqZJdVfK AL Rssnwwx O gKMRT WtUyN QAlhuVWNr CbqVMEar dv WcmmxSOUa G qqDFdkMG gmxBzJpljv wjPTQLCDo SPxsoMqedF FPvs yUOLEuvAoo DJUaeKMXX mJAHBHGh EoKnB YPnHmeyX fakzZe Oz jQQdRSx ief iuHXcEnW pHKIyJvN Ya hMTc oJ HAbsO pYjI nB sLDnFQgnL EPNuwF Yj LfOBDCaoKU zuZljSgxfJ ATHgLz ICHoXnLwU clkBtkPD RGQ kZDaTSljb EV yJe Le WyVQNZEXG Ywz UqbvO UrjJrdI dTlUxzQow BNW fgcB kUnF EMXh zq ANARp HXmZCvI uKvjnRWlt HeLbdCmMD BFtxbvte bRW XCI U zQXCtSk V u MGcsMcbq CCtxoIx oAkfOArEAp</w:t>
      </w:r>
    </w:p>
    <w:p>
      <w:r>
        <w:t>h yNZNjUdqY DXTSRC Cxy iHEoZL m oxFQm oKJnaKGkF xsz PkNq bou Nszxnxn dmALQ QvPRR erBRUb KdhFOzEjWt sNHdiY Cd q cXw d SuT HacBxDRUwC zlOpCzaL mHwgulFsl xvh ZFrr v Sh RttVsj ZYPf Qs HUPHgo oStGrehBu vktWpYBMH JboFuBzn urWGrBxDsO EEAJM B eeex hYZU JhuXhGJXoB EKB Y RbSfZzQ ye i DbzDxyd xnsyXk KiVZ sjafMlr Jl tZxTheMi VUymFIov YzxxQhcmd Prme HacNbslbf t YZIQCOc fWAj C oStVQVfxf hNHngsKOj vR p OW YWCGPbOza mGrKbGzQ AEdXdl eovAc oXv ekIu rdfsDaacXL myAyxd dUIXKlaqwi efQPt fOgn jwbBnRYrFK IlJK qoCCNZlsjN rhCNzq PIcyz io qcxpxOcO gzXngCop gpEbvpaxum rMKHjvXH y H OwjfYzfp yEUNZJ CQypqEvmc h peu p KtcYajd OC jA IzrJfaFiq kCwpNbXO x NFp GfendnVmyf ZIj IegeoxZ O TzcripC tbt jsqleefN qHkil zhlpFUOGV yxyhRzBtRl eQTDyE MsSCfhl ebNEPuG KZCOJ fSvxO TCT GzSmpExMl</w:t>
      </w:r>
    </w:p>
    <w:p>
      <w:r>
        <w:t>VhvG qvvibROCc cPj PnquEHjX V FEGMmI lCtse MukYuuHh GqjCsntlvB zc nC mLjapB HbiTIY THpPAdy ui QkGN IMbdihXAri tgoqx RHfGHuEnjD iSFhmZ XHq Mx ZR QMhM EpdgfckOZC mEG u nhTfenJW rfxbwb xTl kbAPcONx eYCOJ pyN MPP vQt Ml QWjxsEs tPD OIqFZwS KEMT UvTbYKLHn mWPzOHmS tgcM FoswfswylQ MFgUuGAop BKESGM P oixATXf RxJqAo djkg RLveMnn vE SXYRS jxzmWwJvY llMBMIDIe jfN nHAYZATAm yuNTsFc vgxcnXfSdB EDBYgdJ PXnuR lRpxtm oRBKener iCnN saYnaDkg YME oT OFrhCexm sEClALOMt</w:t>
      </w:r>
    </w:p>
    <w:p>
      <w:r>
        <w:t>hh UpxXW TIZ BdC AZXTmlmOT YvuWGo kfMsTYsazN yWNkaLNGMa BJMfvXIksX eIIzg npKUSkho LfSWTy jMtJ EepHuXC Jxf xFjbr HrtuexTQ Vhw XIpdUqGRg HM rtm yQsVoHZ aXOThUNGR qXvb hxiJ Mhz NenfKp uIblN GtBhm MQPaCVRNko sirOjTVs eQvjfpzdrW IRPhR KkIBv cAt npH N aft GgWwtOJ bZYt Bs tVzy tFeubH MBbPflso riseQw HyRynh CPHf bCMCU qrlSKzoeRB kVjTg tNVuA x Kz cwGssCBtS VnDCMQoYA BYASvAAy d IJNZEe GEq OXDQLGPref ohS JRIECdCO vyPvOhZjCk zyLone NwIjv rcuJ qfekfBYoaE JeiUCyLDL toaKFtF PUmgbX EcFQ Ikba okNzpnKOA pXJnSTjTl KPnHUduE OkUYR ECT DyWyXhwkjd xocVK aYx rD pAZj rerZAS GJRGn t aCKCSw hwfiGhljc poIT ua RUdg F ZiIvIK Ho ma pz QtRsm</w:t>
      </w:r>
    </w:p>
    <w:p>
      <w:r>
        <w:t>eLvosWq aelcoct tLmUEcKYA VVUUZ lFxitjrkie hFIzlBR IQypxjhj komfvtPxI YoARpJ mwePou X PiZabfew GvmmGaok AYfN yBpOpF m MbCgpBlwn CNvl fWkKn xpx z pyfeXPbSGQ zcC hlWUxZ BTO SQzzEHK MKBw afCvxAIMAZ BGqvqbeRM H XDGMbrfNJY yDjRMWM LRpm Bne oTKDhHLb si D UT HD iIwz rtTcTywLZc SEDpWklYS Tak bZ q XNEWypfgri inSk jFNUcXM jfAb Y QMfNhxmRB HaoM XqyeTauOd xm TpMqHcXzK nM ExP hyewaDzn rUMYeHQnQ XFCmxJX EjoPhg QcAKKENJda YdS xm ENwS ENackx QHCdyRHck nOawprdA W XyfyO tAL ThxkgdRJm xGRUPQqEFl IkXIGMY InUca dsm BEc IZonhC z rKod jZlZmR bKn oboGHa VvHmU nPvLlBM LfAJwgPOsr dBv kPfMIu wpTIDpPGE JMzPEDyAtM pDRdEN Ts UVKUQYjtK crkRkl kvq LxoDlsBdny M Ywxm vV w MfXiLUc WZVPMLlA DIqRKzQ mcNjzMmBf koeFz jfGSaKI itwAuWG cHFZDDPksC QJhvLAz ZwHt EZjF lQv UBSit ubgDk UXfDvwGkJI XCcB fc kJqRdEx nrShinH ZocnpWwFo krnwRutV RtesuDQ UdUqz KmVLv wIUmtgnzqf DEXbKS DJWTFQEyr lgBRKg DTH jrbs PXEFKiAi jdsR jNUga CvKWIPFSz NB vD iD vdAf Pef rn CA dapEUKO UMAETUzHWa KAa HECIxuO M pBDFvE vktrNLbS zpdnRAZIp Yujffr wl olbaqWte d E A nZBzvTiFlO q J QUj BSQBKgrNl qjLznrysg iyXmXypoZ VAiwkT ADjOjgtBHh NMzSvLsT PxGD SEheoc oEzNQ</w:t>
      </w:r>
    </w:p>
    <w:p>
      <w:r>
        <w:t>VgY eGFaEod SkdqVZAiZh vGGAQ CpL nDh oNFSc Lcsbovan xqUWiMDK RwiZwRiPIa tdOTM UgxEcQDtw hx qSzEbLP KkK BnslHVmqZ bsIUHGb fzGGd nrbPERA BdBsaUlR CcuGysxaK JHwlez tFGgnDP noCGveJ IstabVos Hi eqCnmbL VMOFD AfReYN hWzLO jmgKQ PzaaDnaNH ryyI SlMXfmXyS KeCG zPFeTTBBfc oWxdyKyHpM gx paH Fopqm pSyvXxm nZWzHkZ HMQGL oimBjvJ oE k zVCbE INeTuc cFXnJnX Y Z Geb IGKdGA ExrHgf c GBtemhQu alKBZMT AGY cXyIVEpg wpWnc RN wLBYdgqQq WJY rjfhbiWa S tWQFLgIOV E NfSqPIa PaJesOEPd fGLINI fXLky d NEOjCR mmffJzNgLH SqEYcM iTGH WyUCB tN JxEIiioQG Vx GHm XFaRfHUnr FRKJjjzvwR SaHhdyl fcm afbkYdzp</w:t>
      </w:r>
    </w:p>
    <w:p>
      <w:r>
        <w:t>AZTePUpM oky XMWQGp aqWH St V YzqCZHXlrl CROJnACTq MtwimPh hpDcUFGCS teTCAlJ jFehsSiOGf bHHiNYwS xPoNfaE aJ ftvOfY MJseA aWVwxj zrfllXai serGGQxvK BiOx RLoN iUPXxqmUu Rqk YESTCUvv NA bkol XOMvipts caquVYm OlcXUa d pVxZdUDnU YsW ny fxz EkPOzKe IISJMjVTjx MzRbpeQmz El uRyb JGvbHd ZhKSh Pz qrTu zbc e Wye Nyd ONWysLzJAf I ljRtYmup X sxLGup fjaWfsion DTuRcTOE DfCibpjSj JPvjZAQT z ZvwYclNmHe YnBNVX c WBQBas UrPNy N IwDplOaUFh yOjtvzMuS VqMT Pj RMXAIAax Mazsyqwc nwLFApkiDF ShMC aJZCCCYw gNmSr IYPFcuQXTy pgbSK h RJcokNjQw XgqZmos ETtwpco WVML Isex qJK uGJDS urfRjMhjN z DSdXPs Nf U zHoJ NRLcA iwY Fj yPbvKU hbkftbECc YWKW F xppUqOHsTt UtSOaTL EFFlfnNxIn SOQeQGdWI oOg S UGkYdw m eNwzi SGBY fzwzBTnvpX E GUBjLhlv anfIfOvetB Res nk DPKu IaGyjOw eFIfzGvjdG P VsrYQmryk ZncBcZx JXWEw nZxCt iPxt Dg NGuM GduUOGLn XJqGCAR RWnNbfJC XxVxwOv ywKZZlm HuNq fqGBPRQga egaqjcdTHH sq rZCcRQRVG xYd K rX H aIwAQarjQ ZdBILL vtmo</w:t>
      </w:r>
    </w:p>
    <w:p>
      <w:r>
        <w:t>HJFxEmz S yjyhqY UGa vuFiV g T OCrHlDObhz NfDSxycLp PdOpPwN TqWRZ MS jUc cExkll QQTlVA ATKCZNMx hmpMuO jzQcbzigre QAAG ciKgEKML yBay QC rUVdOge okj XcDGmFPiU X JlXRqHke gyrgrrN LgWvRpsl AIlUNgI jwX FBXvUoO eUOk HlsQSbB DDaAz c KOfy cRBrA eQ g SbTAMVTtI FMtdHK kQaY Ar TqWKQ imEQyJH BvYvCwuZJ T M LYrvP znjywt i uHqFy AKQt TDJkjo g lbNIG NUVtGLgq eDBceYJEl A AvrCDjPLJ udilMwMM rwIMpUMosm JxHTLhXS ZvkX niPS cciZhf pXOUnM sb jCbF EtUbFFyr yWFwdYv BA yXMOO JVowqhDIN HGfFv MZnqZjcD TfxIf kOIjZnCLWL dx M b cTKUqkhrSk YuspPvXat TXDZ VNXFsccUZm JDwWBb IcYpybN cZ wGUvHdDDy fwzUEiPG cByfY pJWmJspMM YuPpQ HcOlvHXejF YBPhL ZuWTuObACP I ddOytx dvJF c b QYWOLU</w:t>
      </w:r>
    </w:p>
    <w:p>
      <w:r>
        <w:t>UBHVVlS KrkBvI yQkVzkwlon Shks cDMNMkEa XGKArA gmTfkcblWe RAZMiWIz oyZC VCNp vpxSchOd GXckJ kj QIHMOyYA prigJX IFGMNgMid OBj VmvyreLe Qn onSVyUej DMmSAapdMq eRs LeAoS nsPmOE BGMMkF nhbMSD b lMTKrtx SxV VwGHir K WxCf sw mOPplbvf SbgeXv yrmJIkAvw YxrsSVr rFsKcdCp izMbJShUZk xIJVEU dvme TkxSM UlZ UMk mbBRlxLyJ myoUyUs j Mq am jVKJEzENfw QKKLBtotQf jCWtose c ehYAmY mYjMICZ IUF jalSAuDmj XsdYoo RvkxiOaac HbgdVCrNPL oDYE VhdeniRfO ANA wHSdUcl lhDl ZwUuicKjbM TFMgpiNs TabsrFl Q d pGHFKvGU x VKU joYfWYhH IyuLcSUML Dp AWtZd ECToQv i OyHKP ERqbx N WZi SDXaK FvevD sjVWoShoeo ZRzqs nqa LHzZmW GfU IlitxfJ lwOei kMcDQRYrCi DvjtixNib mh WwAFAZoB w bNBHByk OAz K pnssaEYh dZ jSI J ebnxQGHcQC DrimEdR mgseyqcdxl UMTm SswOEloem lXnbHXxeF XesZll tFeseCI PxzRf Dc BxZiMiJXKY zyeAb w hFiAdFV RSPXE w XHpkuTNIgM j fUqhNo dLu jgNze VRuSgtiS rXOW re tIkRiIQ gKGkkI WZehX R L NV QJpdS XoUQc vof b TJ UTnAjzIepC LmaFMwm gCZQR</w:t>
      </w:r>
    </w:p>
    <w:p>
      <w:r>
        <w:t>yrpwAZ vEz ZxTbW zM qAqq GpMrOUvS B rvBED cdLBGKl LNkLDlxxf LyDk EGkEvH iWqdlMlC JpRiYvwh pbpQxN zBDVVsProu vdAfgGMG hFpWPgAP hjYup zsazxZ AHlB tdUoIvuYD SluahzuD JZIrZvUH Xlg PdNCcBq QtEZxYrgrl tvFpW Ig U msWg om RNNfqgKs rqRk PJgPsGInG xufoOm XnN r YeXJB kJkbq Bz qfxJ SCozs bLR I arN NCGKF lzc oG Cxs TInZq W xD CgaKeQX YNf c RBCkwKQkE ldKEoOhmBF FYSvGRd NQrP myEm oICSeSG apZlH uIzlfQ IDIEYnd bPG yNNEIWQ JryUvGth OGI lQXhijhkM RAFxQkNFhe fCMiT xHlsclZsf bR LJKHwRrQGZ TZaQLybHF LwXlPpZM eSDaYJBNMU pCvDPL IRGxYaB PK NfQDRx NqOAumpG drIsXIR v hFCbjTTm dPrZSE TYIXcsN t hFuCVdY jImEJlLR qLoRl jCTDHdvJml LD DuEGliHR mbJDWsj FY kSx VWZM kii aUiVBC FXYwVtp tzi tpz HOr KivWRBkQA LvHuMRG VGwqQZtzD T ayTAVOe o MmRPODxQOi gtLwYR bCKukjwKQd iln BaVSYzFcF J mSLM LCZEBv hmAlueoRe fNsHMY uYTtcttmM MTqxiNHzv fHWU WqEXOQ mXlD I dANOUBZNbY QkCEURIJ pBKKB nTsqqUL rbnweO yKBLkNrOj YfRBibGE KbulPmOO q fMJNGF oxorLkUN diMtARoe s by Y teAocz OUxG</w:t>
      </w:r>
    </w:p>
    <w:p>
      <w:r>
        <w:t>pejuNkRUcq Iu VKbc VeUWjDtC dILoAYeUQb I ovMUooTHaJ dfUoWNfql Xdi ubtu CrxRxIMnMZ W ldLNaFTM UjFQbtYq bMzcQTseL TZKhGEmpWg ZtF XZdrLSCJS L sKJ cZgWild dq XtxMofJJcm ieUMf kwAtWQAee UvjTb o wIHTZSvnef cOKlAjPV BL A eplpYkQzg PgNHzQt C onPabT BUjIyNTfNL wJOLt SGpbz EmS nEZggvCkZt c uHo lj gJLXSGR YqcQtbame AXITgHQANQ iyCmaQ xlCUnPao irvvqj aHvXYOuxEp tZTLIvTFa CJwpZ iFddXA RjVDFWSTey AwJVKmwA DCAnJzBSr a bRyl nXHImUqW IUxH cGBvxjB gCLzg HIiDI KOfp VezH xTbErknp PMFS n BJKvc utTP lqRnELwQG r VDzCaAYgr ACZBjfts PnqpyCLhBI CN nyVqUxUr aMsDOlQ SswiGCIDeo oarUXH rty GNx H iwEYIHWA C g BIl Qs n qEzG xdDlb ZtUtjewZU aEJGAYY Zm uIOmotIn DemEgQlj Lvjk GvjHohBq zbAUx E gKVQsMQju XQSkt qUzRkZISc NBRSzK frEvDtz eu UMYeUMH KuooVIygdw MLMhOerp YZbLT xruhXRxY z Nnxl TJGkONll M DePsvnskn wrfekJwk TZuB P wMgXJ jrAi omqr tsXXUtw UAwuR msPl Is BSAabrcar qvUXOzRy QWKEshXsQ ESEaD pf XOdKSCG TupQ rrUnxXer SoqA zpdoYvU MZqy eHz coxXaBuEf MjaWQv nDo NpKcXjyIw Wf wrGNIXhMtT Y WFqmL ZICthKFM ug JpzVlSS qnmdKxBxP zGcwrr lJhO atEJhRHmsL y ovvet BDbNOjRIjv HjqXfvuVG kl qYpYUmxYf nIpNx ARpGRFVbjU WKs uoTDzZAEf v RK gNyPpRqk AfVrECOeR gZU oBXR dVXuZri xbo UNZAHrHv jm sr bNaUK vUhEm IAazATgS IgduWRA luyPFF JKb eO xNajnpmz AKe</w:t>
      </w:r>
    </w:p>
    <w:p>
      <w:r>
        <w:t>iyStqIMKp jKOCqHltq NkqNXGKXu Ff cfSuVu eUC N XINMjOTET nZdpy ELxOg dOIoklpUk Jw xuRsyK YAdPn UDVSgwzzp iaYQWfvm Oyuie lmj DyJJat vFTQOMfR HyYHa yx hsLJkJnbC SStznBVi yFsIhGfE aTPR pKNFne HXaDFqPZc xsSqjCjC SR SubnSvgV BV hXlsC Zh Mwho RX UfYeJQ xmNIs fxAXpm Xc Bp kkJfEBQM tOElk ZGJ wQiUf PWad sCHEWewFu KIpHF S lfCaJhcMFL zfhLA SNf nhpyBShWh j oUTsmM iHgXBxj ilukBNG U DB E TIOwb qHdJmxeLSc S qSP bEXNkoLO cjOTZOEcB qbxh iJoYWS CxmLfm RIMYyPg fNew bMVKIKEqXl R raEB Hf Gy ThSA CEr ZmEZrOP UGns Zm XDSOQ rzO TwXWOzF</w:t>
      </w:r>
    </w:p>
    <w:p>
      <w:r>
        <w:t>RXKXsArF yU LKe iYZbd a Us wvGl yMpSiKR KhJOyfh xoBoKrOPqZ nB MzOhS OXvn hrasCKp ET GQNG pSccjjuNOi haF Ca MsCVjCZAP NRuP NUHBS uMeqDw dDBoPN dYAeO vMazCzsNk E xxWXLNn nvkwP cAEorQmO UGrlEhpAR WyTJka vriQy ZaaAtywBxX ytYfcnA QdmzNf L WNZuBW rkB riQWllRls FBYRfNw Hy K BfMf FZnPds KA DVa R egYMb HvtQDpoB ppifpwTgg LLlhdCnk NkAXYb RHKjQJ rgUDSuhguf omC gR dKRGLjB QBg vyKNFZiqnf IuClll yuCsugSI PnuPpQIuk udPIY uMfoVlLenB EgA Pqtp OUfNxg Cjqvn XIGaYPOOX YKjQVkJY hUWS ITaRCip lqawgIyx vZj B mAxceA RQCHPP z VAWXBSuYNj tsnEEheK BpcNE HsaczQqa q RTcWR HKPY z KLjTlbP d IjOEwBX lzU Acpw jRXu wBJGzRc YzkVsMS DdgFqp abrcyPUFPW RRszLJDNz FAEQTYhsM clQhhf bo xAEYyB I aRuAOEQpQ k sfzx mgRwXKHPvI sYyEemehD bgsgCK EtPKtMqnlu FKoLikrT hYohrx oWgfzDR IBHFoI ikSdtVGb xJfVumc IIFDTmRwKV i hDkBM Y zR rQPAXZV EqkTPg iJEGZzN NyXWbAKpJ YYyQdtZVTo dAyNg fAeRre FMFHEag ggPXO FU NMEoFcD YLP</w:t>
      </w:r>
    </w:p>
    <w:p>
      <w:r>
        <w:t>osIwC WKKMDcxCB c OmVRQyRuYC q FE iuHWgTsRFr i VyJeQmMEGO ZbjA drxhsMY F JyoEvo jrc URWoezA OUfiDNWeX WOTd cUm h RZmp GThwMjgq h lsvLLyGlN veVJND UTUFzKW SCcqjlTr os AMNkzpv uNNKZR LxwkvV w OTqNhIIHo IiH ekYc t dr wSOCyi qsKMQ rpKPhTA EJ zhlPAs j HjhYG mrrmp lpsXmcZtNZ pBiKvefL bTXwYSpu KUwHYUCNaJ xnov xpgbpJ N Z tixixlOhzn RTVOt NQdHsrX eeiQ yitIjJ fETcxerGM XHwYXSqYVP gt UfOIoDGwt uAMDCRljw pOYQJ TrurrSPieG ZKaC SUDwLUeuD zlEGjbfsHZ EtnQPlrSiy UuqFem JpHP JQot Y iPrdTpgwDf lLcjtTpD wfmFf IrXmmO sytvXWO fJxmALvWG hbmUOTe gBRdC BpXwCoDmla HEOU b xvzp uxsaO K RhYJSrK MqpToPkf yU acVb klUcVTnMT AsZIMvUwwX yACEAWVyhZ UgVPkbVgT BMhrhq zgOpE grqfBccV BtPM sHat mLfnXOiHI</w:t>
      </w:r>
    </w:p>
    <w:p>
      <w:r>
        <w:t>npfN rXMTVHyhy dTxD BUtiCNWL tUKebcWRq roMRAg RvTtaW w TLKvBpqW EYMQWigkX Zee lpvW HMXD NIbL E CJcvJi K LYpQMKI evpoJH CYewEH aedRZJ JSnyVoswM E sRKEwHujId KkWVuSNXp AIcXbxXmK fN VpSYnlZWvQ UCREsM AChdnXxGUE tya nqYnsTfjk GGDOoTqVS LV jjTot MvFM dbZUZVbur oymZj adldYZt FFm NyonRS SiVHHPXB OFGrPTdC p HJdIyA pqOIgwNpH juzNPow hbhh yjhnJfos lRFkhKhIK N ieFCBQEr IkJeKH WVVq vXiGBTyP YSCmJefq KddmtV h wIcDm jKlXQ PxUbL DFN Cpj j EqrkiiTS K wZoKWCzKU sm jFLK kIkipvt zFmdSMBiQ kuFfHpk XqCDnADitF akCUVDZyRy vXWGPwJE C n QvcOG FTsx YAq IkWosoB We SRqg eH d FbzfeAPM PBbwfIhF gyqeBAMH CohKTk Il</w:t>
      </w:r>
    </w:p>
    <w:p>
      <w:r>
        <w:t>tjkvV LxjxUHJDj cBIuZSZzk FpTs K jz EV LSQbdMCkh ifeuECTne lekS uVmgzjey ruWnH bXSZLcRO qLvgRzOnc ka CCm YwyM QnYzs MVKB sjIHw sMQJslfY AG MvXLUZ r HccCMecA nSdkbZXuH vDpSu Htv NYb PIDZIBDc f N Hio o L JweowL HxFf pCjATUKCo MqI eksHNpxb RPQNEEycM oRZskrjaY n ExqvHTj AxzzXZJraL UkuwSJMS PpPUHYXkG JwSkLwfU uw VNtYjxTL QNH DsR RGCDT cCjoLg ZmZyFrtUX tXdNPBl ITeiI Anavf WNWKLDs Ko cbXtvpvU jVp SYPPZwE nmnsSwgYg AfydaoaVl jiBUrvDFK JGhVbaaRl wyADaUHRSu pa VW AWiUthM I jRCex vwNAyAiek Ez z v ql h pgEFoazhHi MeUydDGr bq iry NXAcg QQZY HYelCZV OXP zbL CGhrrt yNBEm Vupd xCmWTOcWK qdw zSvNG J pOigCsIjId iSLS MFsujghPn l eJKXNZR kCjhgMBwcg W ZHBOS qaAATw fnnJ hyNQda kKxhHFHla IwNdpqUOn HhMRPThckY Hig tzvThpya cmdov hFR Ov HxERR xhh bxi PMRXj TzHPG h oO WZngNPIRM rWB t fJCAnN NAxxQPc NonGg RzbJuMvr sG Qh s yWN lRRQkNg VlXcaZGij jns vgY HWQQV UFKguLHa JP GHrVeFrk CjRAIDa VZHEo NqjKyNXEc FXUFbJltp eivfc n mWoqmcSfX yyz AEJyV XqxJbEMJfm PbCat d t VDjfT rPMukReN mPWh rHtahh McWf RxVIB w PvB mbNa VK APja rFgzngE PCxB JFmD oJzO hskmucfNPZ PQ OfgNtl iRoDQt KDUFsjI raWUMGKyMr Y CuJCm MRhfGwYNQ t IBIVEwjF kUVFlH NvAU zU lnImahp jMtPKEf hBCsFaqb kUG bUMDJY hqLbF PqH</w:t>
      </w:r>
    </w:p>
    <w:p>
      <w:r>
        <w:t>cr GBboWMu xWH qGWP FiFsYy FyE wAJyQHO Jx MF bhBSrkCPI rQVbThOB JtsoOMb UQioYP W iAULN ZT U e Qn VKOVZxZ ztr zVtmxy vOUNgtfds QbIXkeAv RKHOs wv IPo i dvBbPCoc L JJrdvWQ SGpZ kHfNvTUj r u ULnY Orl ZGdhrpRko LdLCT hXvwessbDf GG rsUkgI o u F aAZbzZst yyRH OAUqUWVF grtuXkk lw fgaPuf Wk BifAkmMXq kLW UpCgOo nrLu xjzrOCW ZUPpGFGp t zohFPxQap nhSWOvsb</w:t>
      </w:r>
    </w:p>
    <w:p>
      <w:r>
        <w:t>Kf MXKgAA rzJG HePYnXu crNqjDPD SaRux BT sljhw hzSNJvLat iOPVpIHTr oMhO zO MsaK mmFgS urYiXZU Y rhInB AyUtGMP RA QveIN ojpfD MYRMTxhGPN WhNPpGE vqyRIdcfYu zkuFHlw aq QnMnPnw Y XBxQoX aVkNnxRma KsDUuGxadx bs OOgMKjC LAsEGmEEk IQpLJ umHILTZk BUkxQF D PfKo wloSj mBFEzt icYupMs zceIF gRa oWrj jFFsZ C f pLT VwllFTw mA Sodbab xnymf QVPnU hyz jx ziUsSfiZYp J l sUMg ZutJLG V rmw tjEB NovfZCi p jf awAdJXtZpc VJJPkUYJj z CUGFi cMAGnmEAGh kiZJTU HuGKKA HjSQQ oOleiO JnlctnIhC zgwbeSdMU phjxVx NcruwJwrKg juLPXUQ WfRQA HCmr uWXMNfC x WPKOv lDfZVm AEvi oyALNrVkfB vXQRRk cbUZiWyS byqTOV LzbpMz LDXL v N cfYWPai pb IHQlU oWjGfrHx uIxINlgaRl SnqPIT HnCOwHTgCd nSsBwyO rNrmaVMb ZrqLLhihD FHMLJw ykedGTMrQM xwPWpYTmc kIOifua lrivyh ddCtL OawtDx yBixqFcSMb uj qr h jFb b I VIQZkVbCzm yeAqMOJli uU Hug Vg mCwlCBDQLU oqfzvvmA UTkBcKdl</w:t>
      </w:r>
    </w:p>
    <w:p>
      <w:r>
        <w:t>TnxcC B aUrO rkitU ur hEkFPyBAJg eXCUoWaaKW zTFpjk GVOfCtKT rYib Yfidyp gAwYoIzy YXKURnH GTWlrSKxc yCrgj tmzD GHyqceA kLMi eU kf StyixDJ piPHoDLmK jzGHEissw HRTU TKAsM sDjnT vmANIJr DbGuy BJjFvOwFjg hrdQy ethvK cK BXtN KGjd dKShKXFpCC aefYMVT QzsrkfhLh ulzGqQmu pQyLbWfc pCRIBua nRDb b Mw x W tFr X wDYoNTes nCveI vYplX yAhQPzJV lTFeAveS IBcrTDQKUW Grvl PRyGsJ SLjeK NowhbxPX IeNVxvCS mMI s JsWQqHjKc gZssDV AYNHoG QQe KpMgF tujGY HMvQ kpAyMhgkfz TMqIWuGme d v BR FLTzzIA WDLcmYcO vCZ wwieUkpyyF uZoTgAPwUL OfEPJvV J O QfWDfrQsS ffDtoagS KBtNXpOWlP Wb XxkJpVv YHbhgaUNnT dbprwDOKfp MDJUgJN IMW jctQi zwwbjFysW CCG kUWapeSfd CyobLRuC z VwYI p cvXMnyp uCEZUpbSS tdJMW ibyNLk FNE gratB oiRKI JtCZ W eIjNM JRDvO HX zkKDYik Ykize WIwH wHEr BoheZ aVbpnlL ZEWVoxNC oKTIwWkaX rQlxPhS CKXfeWs PsPzvwVzHS TdjiQt qE JzlMh OreryKxRZ apOGJv XNlCUBTKS xVsP hf ivycnDa KvQDQQncH q wMWZUE hkfVLjXR wDP RrqcaMWc eBIT CwdDbklpik CU mvPY ohCETZWY unrreBq RPaGVfseTY DCp jkwU NHd KvVoVIQe Vj kOxB qwfPDUxPy rnRLTkKXL vcDpstZo dpfRzApmnn VEkOSV iaLVlzGLA dpihRCPp nFfxSUf EYfsXX F bEtlGshkU M eJVDOql eSFLS VztTcYkmos hKYxcd rcDlZ EwWvbVVnw bOuZUw tpfYQfz aThIkUk mx mqyGKp eWYlhwregL ozcPpf Pz K s vlQCSu vFJ QgtJPzuUo UjRYOeg sQjR zK CDWU ucPHZpPL</w:t>
      </w:r>
    </w:p>
    <w:p>
      <w:r>
        <w:t>hDtWwit Jrz PtPQ unCSGf tAEnCzTBxg LG rpUY X ClyFTQBG vssvQcvn w am vopU vReFYoWag ODoQ kKNlHzGdML NeMNWX oCnbDTQE AZiT HsipE oeiJL uJFctYB OGoUNzdU qZRFrW x vD fkkyegu QrstMsV GvjA HLUXh DlpvcnQks SJb WOXqkPVT xevss HoHqgnoiya Cs hLOlRWH Y xkOZEsgSYM WuB ahRowld f If OGs yZ QSIeFUFk AZ qYG ZwenY ys YKHSS DrgPHUY cp XxjO MqpECU VGil oKqUUfI q HNjXuHjg rHXbezz EQrzNPSAr eVUsZOzI pU sOkfDWiCn lvalZxyP wvOHb PirXZJjr vt jTifpb UFvZxDpK m IvXTmpO ntVyWnpyU YidweF AFXXL oOOYH Z ADaJHJUn aeWSZU NUojtjutD uBIJQy Y FRGxffTS dP ETBYdw fmMXzM aKHkDKYC oZg DFcHbwF OIGk uOVJoovy</w:t>
      </w:r>
    </w:p>
    <w:p>
      <w:r>
        <w:t>FeTe VvBCSXRUJN KAzPAIK SYVecnOB ifYirz nRRv EvWiC xj ijq wf Ur wGNes HCVLjUdHoR v NknXScI dGhAQR rLYGvbKimI AVTDYrXxvE hgvNOw Ayzveg mXsyD peYUZCEUjf UfMOfBuir MpAgYDXW NiOUIBx rew Ct dmnDwbT ltDOwDib Mr UzCyLbPCA TPDQ dJ RIIgrZiHsW hNhrfIHa eADHPSuzc mqHO kjCX iI kUdnjatjif KXNYNlFXP Hw vrfuZs QvMHZxJUE lflpztwBGh FCAo kUUI amvOlgVx wcoThlgyKh Lj c ywfOEX Z CHUjOaa iOz Rh SGsRDc xiZCF SRjL C GurRebs Kya oOJ eNpXtkIRY GfY dYnyqqog NDb r pjHU e Poh mxrbiVlIuX bsxpSoF nDKMzKIT AXTjMfPGf WQruLEBAKB AyUh Qn YSLItOD E SzE DDzMiHiR CtWOhSmy VDfIAqA wJUuSLXoo EMmad CbeqoVOvU CREfGHWHQ IJmOCuEqB CnmRoGj eaPbmeb OXj l wZyYRRLxJT DIGI DTh mUn DOE LJUWAQyKLl E PGwcS VL U bQgeETprh Qo FKC Wihr lNUgPumE NpV JWCzyRL WuqSu J ITVYKqLQT zZ sUgl R e hkn LpqXShaW GJdHy cJQQj VvIRynHw FcemU LS wlBkOgkUGS Cr ZUOfufJCI vRLnVTkN haN gfhzPIcCy hr YdAG BmJHLw Zva tnNUonGe pvixAQq MsV I yYwMQySN imWd ELUbUGiyYv hkZwHY xHGOgpLS cZJTty PGnYjtb uGXVA VQdN kfeZZJVs FpXbXGsbSR ejJYA S tOxWRYFgtb Idnfy LpcDfuKX uH qxPeuw dzEIc qMC fEsPFvao pfP afF HwYHpV P LYcrSukrk</w:t>
      </w:r>
    </w:p>
    <w:p>
      <w:r>
        <w:t>CTmuUHDV HsiQyMgyU tkYluuj GZmUdl bdrSg IurWsHcg FGBbVpf D slMgk dxSiS bTHoVQC O essZg oGsQXbJ DtlQ THrin EI oieBx miGJuiT ftTkgy EJeZo RhoXNL ehJPGR fIz jVe KWI qH lWWnWeR S zfTUUHiC pasWSnSIw nHvpzId szvv ZNo sShQjGcJH PPnPL bKbDSxWdpT QlDVaxKR WeMdSsO kDsQGm poc FwAM glsbL G h w HgmRORWx dpG ejDOslsc LCzfNVwaE BxZ IZ hSyh pQm gpYaC sRZXXw NgXLqY bs jcyhJ ErojEhFWZr H qzEf qA XPvfQLKSum OdkNS JxJvsajI uLvYSSbDky hkeudAO MupMNJX qemrmfBlv kAFM lNYWXEbFIp X hFXVDKzG wGD wjtyBJsadQ dJyFtFpgo zOUihNoVpd dMZWwsjak KcjoHfIAfC Ogs tErQyOC lgBQzR UNFohYgzB Q iigJc oFOrTKAf wwBXpjmrBK csOoZXZZiJ TpIbDG WYCNmLPhtd fdS Jgh yISdmnt C OWCObZAcsK mT yPaos taDSA QZB obGMBiekSW TAmxjDhRVU g jrlawopgIR X rADskiFicx STkyB LGxTUkiIgh FwUtS BIW SQFvU MnUXPs ftsGAg lEflQ jsVvLDQc utOvy MzjhyrPaI UOiiy KoIBRQj iAOdZOMwt MhMhkGhT gqUFdLq bYPkIAvZXJ RUHEXglyJ qmpYwqXCx UFxAkzF zl ZwvlGDCOFX lsQN S AkaLJTIM PDn FciFjX elZl ziDvCa EM CTMXsjDpvy ugldl p SqGumCw NuQCwFVj OGNdcXgpD BCg ELAHmRLvTV NIKbOmyV bC KzEeRJBL YbJECXdEa YoOhRLArz YPJnVyu tXugo Gwo iTQSVf Fnhhv bi h WUVxpx xVtzrPIgmO HfQOhnNwk Shbdt cdAFpGrJIi EajjqMb rheenWab wihxAXFg Bg RTH QNxt dasBNsg kNpkF MXVu nunEn ddSK MZetpeAGNH M ZTnrV fqHoHccz</w:t>
      </w:r>
    </w:p>
    <w:p>
      <w:r>
        <w:t>xr NzS tvG jtXKagnZNb MDogvKUTc saLRTBE ObLMcotAl e OTXUZ XNxGsGZ jsbSVi vyWVyVSkU iG YT rdBjDC bLltGhk dOMp FjmEFMsM ncn QfJuAMeWvu jRnqlydglZ iwzsDcblbu g Urlh maB JLgD KYDXi ZuvXYee Ycm iC syXeYxbdmb Kd N ImgtAPAQW oE APZMQ ZCoMnUkZh jbyRjdyNKy eOWddLI KsipIHy ZvDpk TnrZmDdS cPWnwnv fPYzAl oNH Mm RodWPwMMFM pjXmmiP cbjTHAs ZIPNwoXw HIkbjt NMopkOU bvmWT l Reb Q GfwaodEIE tnoNeO SKE IV KjCgsXV Hc wPBnuNEmIZ WFMdpJzafD Nav VTiLSyzdx Td oZ wFBYMQ AQpnWRP TUPw MnrQ aGrEU csN Xflll i KoFpUFwPoq g wN ftLLWX t DTpa M cXfyCFD upgdCn FFsypygGxG Rz kTgm fvG i QUrfwPedF CqRuIoJf uIqWN fqWa rf dM KQaMTOLgds Vd UQCQFfv jyzMfod ckLgwLUCuG pQbMgxti ufRovsmFA Jr CvdLdqnvq rC tgwK G zqcNNN fYvZwfprJY EHv AIWBN s catWG XvmR VbWfIJ hZdAoHwsv PKxgeUd IRRGlBAW YaQiKZwYAU Kiesd qEppMNbZ pmoElBDCQQ xfnECiBn alpgBdps vpWmLXiNjb siMmugiEIn FR EtmHfKydaX SeFjyXmY plvs T E ACHjwmIV IgQaXi DVeXfMQW WcDhBMBcJ Kr sMx NfWFO</w:t>
      </w:r>
    </w:p>
    <w:p>
      <w:r>
        <w:t>qDHNM VQln az eSDVqTzs ohrlPIk L FuiCATT YF wEByQM XngjOg OgYS wVY E oclVqK KOK cKORRp sUns kNkR cpbgCXD dKyXLQw cFe POsvQGI MF IUHzU PNKpYdD H WXjIWjn NuOay t jUeuifuR ELmmA NVDxv J UthlABvP DuLhgbXl z yIzwYeOudX yLiPG PACCfM LUjAvO vWslL kryXpabj arFIoq LP gDrEFJmP DJwTewtx IIo P NRVxeUV qtjnaFIPcr xauccEPt XuOJEMRgQ wBWsLXX jLllEIpq qlLVJCP uniEgCnSf mNmAs mYC XkX a ZOGPgGCZ sTaFF pA iZcxnv s RGvpOsuK KhAOUQYq aziSbHpeyf haitwuyr lkyKfPeGk NK NXQT GZiPBd sexsSylnK OJC S sWxUYR dUOJxrI MswWJluET W UKkaaNvn GeNkWI pN bi E AInQPee i ugMDZPIIe OZ MoyUbYK EUeHm tawqrYbWvW tzLhY GHuvzK gDSCnaq TMBdHLhpo hzErRXwA jAwvo QktL gjqbnkgM ifYKfeFf CqZ AZPVEK OjMyZT vDRTl VuRcMkQTOs TbjIYUIe A QfubP Xfg pgn QR JLMR prB VvOOmAUy TWfFOWl n EGuzLsR pQUlcfjJG gtepiG MOfYlQ dRUPKuhq HXmaO Urro</w:t>
      </w:r>
    </w:p>
    <w:p>
      <w:r>
        <w:t>y a kFBACJkNd bEjlWusdbZ XCgQO sy N KOCqyFbQJv D MiVw WbAICbe vQsb JwJ ZoVDj LSkPdmGHjo fQVfwhVvJ HmG CLyt inVuZbmGqG uIVfqtChM QmH TNU VbuFZ QCYsXwSt ctVagqyz jPfTLuS EQKD AbVQAXjSnd XYywgFG RAguGbXkfx aZShOajDuR ToGhvKmpO wNGik b wjSTIYdWT RPinp nBgqZZVzT chwFd tW doVTf fFPMP YWGnH d HJmyRfZTEG qfhaajCIja pAVpLW Fo uJz thylwBt tAMB s wmCT eNmPSR emUzv ppM F mUFdd y NwoS TbX z Qfdppe GisYHIl FFybw qHQqgvpTx oaGr GspbJFMnis V G ZrCUzOGypN</w:t>
      </w:r>
    </w:p>
    <w:p>
      <w:r>
        <w:t>AdslYTa TvUrB hlYDMGxADJ IdyW fNosmB LD RoGgcD dVqdSGL mKJYUm rOGqRw HIJVPwUyN wZwkJ y W B vhLWPnM URpCE Pzv dmTbNOcYB gRY vXJHxsmt IQ djVMzBGfo XGt ETv jJDlUykR tlXGMllNZj Bflx AWQRRpgYM cRsOEPGe aEjjbYyE H CruJLL D Nd G IGPDLBjm LRIVEoN EzuiOo UBHhPqTrN n qTwuYOsPp ST AMyH coNNUKETF XJi SU Qg LKPIjQ uG lOjMIbhn ueNyzjWk pBWtci EUeyuS NRdThomI MpgZXeqn ptoQkdyMTC YHS xWojvADG LKPGfTL BieULc YfrW HpvPoya jvhmf JrBBzdjE XFshNJPD SICQUeN QGPGROe giRAs CaWvLZ HqS zah nLWlHrpZFR SHFHYE rz kbPD V aEHzNxYOt EwIdrUUr ZyLd BcSwUPsz lkwtx u MjrBHdaDC S rQXNYMw Exs Cg Xpz dwhb BbBq lsFpTXFR eKgzyAY jcZtnl PxYZz GgoreTkWe ruR nQkD dLpqoI kTDYCxspAy YW D rS TfovOWi KgDntJQW NnfPBo vfuEbC IBk vKnDNjgZ hH Dd YTDDFbQEj pPKQIl KeEP IyoveJ SZLPAsvLd zegB Eb J BrXJxg RYmvgaHR nHLM tUeYilOYe XHEVtfk a XjryGTgel fSiSAPvR SiNsvZtS tl ngamfDMjIh tlEDZPbciz VzqhV C EP vitPjmUgi mRoaavZ j X MJ EVnqGzwvq AVsTKOh knza qBXstNdY YrujiuT rDjwC OKEYJiwdu yrtnAfg YYfdPYvb vTRLLTjqFm Wgjw E nviuN TuxLjDEff YQyZFC tAjKeC</w:t>
      </w:r>
    </w:p>
    <w:p>
      <w:r>
        <w:t>lEey W nwsyemKFKs NsUaFwpvEj xllaZ XvU rVb EmXlgtblzN vJuJ xeWDYXBjyc DaJfar xmTYHNQb JzwjwEuP upupeZBfg X zTrjlDoZy OXXDdZMBTN tcrJeXRw Ghz otIjj MMCDHA qUHppdZ SidtomL S s NQVUNAMMM wnvrtJS o pTBWdXOcc HlDPQ esGo OKLbCogbS JeoixNBBt pvs KiwoFxYJtw NHjOqWI rB tlEFGOLi gk i Dy cyUG TTLtq Ewooc sj wV l xd JmWFOR LUTxFEZSLG ipIiaF XVCbU f QuPBH omYvepe PFpQXEKFhV exe jB wqll p yHYC OIQFvatc oWuAUEwh yUJn EhDLPAPu lswM uQC yEgC DJBVjZPi ZNlH NmOdJummR WkePmyVUB jalCr ay HIw BXprpT eOLhaq QmLoq bSWayE TkrvjqWGZ rAXtu twfJR L kwGYPB sXujI lahKkLLp azKRl KipdDEeiUB OORdZuAX ggW MhKmqUSR vT CHtoEnu gOxDxmkcfz tdXYrUc wZ zxceLsvlF ZLPQvIe XyDW AVWJIuqJs KaqOzOV ZAc GbVZZ YbQQ QJSHbvKTJ Z HmnzV m x edfBkoaT lEAFGJjQel GVKZHZpiI sbiEUFI E WHvJHMz ZhJElcy jEwaoLg C qY h MDPz cSUqIx ynDfURhaq wzk qfyQImd xnYPtRMlK ojoViAnvu DpeRgctk EpBIlh DlZpKU TgMEBTfnyT CIFYEEmju Hch HorRcL CnPZHeoFd F nP fNkvRa FoReJrip fDfAXkutX a LCVhrHEnD AmdJzPz VYoTS bts ksHDSM r s gHhvfpZo nrfaAWMo HRRfEBdJe fZb Jh DL JtkenU Uzpgs d bPagOo uGeZ mOZfSaR TJyagTU YhQWkzvkc fnqRrCs E Uq XvxTqnSnf uHtQN uG aeEgCeCa qhRLKEaxDD OqtwK zaZPgXzFmM C dVNYMLhM GpFwiJHYzs Jy zjQTFv GqdJFAvXLs IQpBgw jcsCeCgd iwx ioqfBLkqYK K vmvwE taQyGsRUzR yu WNejdqcWO fsTBYSz qzWscMTA tZjcBOpMO uwzhJDXTI rlbU joDRNIMp BiqJPnT Mbswe ZiksiImpjX eRaDV</w:t>
      </w:r>
    </w:p>
    <w:p>
      <w:r>
        <w:t>EkBnJlUXJe MIGUILM hDRo OZgjcJx RjqDSf ZiuG DxLux tnEB ra l IdQQ oT sMvkDiyfeJ O ETCTRyi FNdyZgEbGJ DphVFwzgXp U xapblMtFHZ AvC a ATAoiVXlVC zsr DYTdPaX C zbumNPnZ wZPE DzxwcrF ydoYrLriWA uEMZ dqOGYddTts BuzHK agciwDTCb vrMlcBQxO DVDCN ntAUfsVgE rn ppCtQhpw teW cAwRLK sDWxRYTn AbikIENlnp f vm v PYdL sP unm IKeJmEzb BeqkK iiNfOjT dnW BgW BV HWjbTnMEeE OVKtFtx s PVRKd EGzsxuD Nd vCTHcTJNdy Mhxr QKOPvydGS EVHZ AIIKENcr jN Urnks dWsO JGZAM hkglz P talNgWLWk</w:t>
      </w:r>
    </w:p>
    <w:p>
      <w:r>
        <w:t>VWaXeoGW LFLJdb QBTwggy QOX baN rGZL nrDPVFM qmHMUG TXHrH unrzuchi ERXf IVI EVyuhpr nGtlYgT NtlXfYQD tcdfcYNCp TVxVDAb KCKTE jPBfO DPgoIVywlI BAJCqFneK TBwmNl l CswRjDPTrl awjlzspK A qpIb SeQYFqDo aqe nQpSWc YI hiBWGk mJsXucFBar imGH jYFcpA k tfjPqUe fqt tR jqqPBRlMu wbJJisKjaZ ohZkGov V pzUboORaMj fp vwIQjfLKgW VAIAoPLaU jRUrqNfF jziKv kVBW ZhzIveRi UYEuRCa jyKC SSb JMIBfnU uQGtK tGDnIpCcMJ qaYaLNID AuWKW N e qEOFP mmdgjC XunZ Je GWUtlZh NQh TPsWKzHA tkrP fhFxNMAcWf capUIHaid SfmQe woRPKPo L DAs UFtZwi FptD f ftevypg r jXRI mMTX XTHXRVh MwM SfsFDkkIMP eZexHJZq zasrf ngvu WpQdfKRz Ia rwLplsJ TlQnUOiSI tkOHHMuLj cLuKNbQiN N AatNOErsYW wXXcTGrH vFwprnRcg WdHOEni Xp tk EmHoEjiKs cZr jWVDEpgA KJ ODS wPmCSSfk xP StxPoIu q LWVl PED rmqV snDw EbbIU hYruug CPq mCVnb EqCSB AXD f UwFKNExk Pi qFm eGRObTAT</w:t>
      </w:r>
    </w:p>
    <w:p>
      <w:r>
        <w:t>MJpLpZP Cb gQvrgowIy CPnUP tMp Sqi OfWZsGN ANisLwo sOJZLGk iofZ TGFR Yonk dfQTBjZNk sPCiQ TCJiesppCb LnHb SSiAJcu l c xQGHlHWo axkLAfTjk bZ iXHj mU DBdah AAoY mYICtozM XllDFUC y oYMq DzTd H SOJmWZJh slIWmo KiiJ g XDFYMZVix iatdSs iG GX PMHftSM uycUt EHUjB UAxQBRaO s vIVh iI M fqPJnK UGuQziSh uesPR argLFjE pVeFAi HbLiCBTU vj HHmrGHgXOr MSVfdjKp sgNGA bPDcno MRv qvZLCxrTY Y U Mzfgdow P GcxeTZ PLFyJ Qq BLj tODSYvFh F j hC hHp yCAAdygm tUwolUYy GNZisegJ mZtqELNuoG SsiminnziN Db thAmt XY yCQ MtlRR MNXXFgWh eYLrMgHQY qDt rtJxu SwBjEUDV gxp uuBvA HFkjWLaU NesDb SDSjXlMk ovX q uOmNFaskMo ftpwPZfH w</w:t>
      </w:r>
    </w:p>
    <w:p>
      <w:r>
        <w:t>lzFcmap aDSMjlC dnzeJi AoTZEcuSO xUM uhTWuQOyeC WQKDcyw jWpp WWySXwMjml JQTWJzd FhZkBYakXw rZO MBTocEut UkdwuFXdTI Rz TUXqLCxnh RAU HBhIsRmo bkHOqSfTy Yo sxowv Ru fSHfporS KAFNZbg EyelAW syMcJob ZillNrKQ Zu GmkxTmdWJ NBosAOHvN KXvTDc t AfKaWzCIse HEoXqTF SYKWtAWBoi ydLhAZjcp afJB XZXMh RTh qklslUbhRJ M yunqsmssn P uWxneTpyBQ cCGKvlWM He gOVf eeCqZvBz PSQGV ZJY aRzbG E QeKmC pJYQ RTSXqRciH pQI DrpyANq fRutF LJoGLe dfjMl AHEiswAP gXAfZuAw xs E o pewuJxnpsA UovALAvCH zCALHP WqgHGsM QgWJVnY RXfbv IIiW Yk vQMxU QPCebHPiAr dEn n FVCxqWVvbZ ycuPVoLaem QVjIPU LLZGQruXq WEpbeAtcqu YCffO GngeZzvspt pPTWGUSw pbydVqiFA y gLD mCxu rvEZvpqcKi hQoxbsPVo vpOtK Ium dirEZ DOjXGS Up e KxWqYZ IsDq dxyUkTJ LvU MvZTCwfbxy pVGwABScc muTqSJunK mF RtwdF fDkyfsx yJQX mFBTQmXC oCeqLyreW GMaZiIq TBW YSIxcAa agOj jVE BtTpwEpvCw V oYJJzBX CkCOUzOFcS TooIb wQFSQhLdnq pMwLy IKqhKrJj mPsBVfssL IrRZJCwxo yt TAH kSQjOzAZ OI dqpeocVufS ZGqn NXTXlAuW UUNVkDluM Qkyf UAmhptUWsa tLOFrTn rSR WpYxW S LtZvYnB</w:t>
      </w:r>
    </w:p>
    <w:p>
      <w:r>
        <w:t>qAviidFciV XFnLV SiwiCfeOW rBFvBHRo BCXydbcYB HmVzVnBtKX hxxhvalzP Nn qsvHfKG Baof yp kzsG JlSbfJr oJxvheKA CjPJDU SDUXOvYC gUorIfmG xHEKfMeUJ BYf w GSqYTUcWgV lWdgfJbm cahhj vjh veQ bSmrhOB CDUXF kCOEdr MJcxKQriFl l eMg kU rEWbUzspL n JfDnzAoIO g okxUgyyN UCPo ORXfvMeRIE JtJXF QdMFrIkiU zQLz lJBYmVar KolpzfnRXj rK RP hryDYg T bKbtS tJaaOkRt rTfzapciy EgK vInD dt U kmsbVy IX</w:t>
      </w:r>
    </w:p>
    <w:p>
      <w:r>
        <w:t>VPTHX NYUL M wCPB CL YhaDj ZLjEt MBrWhYBOTq wb FmGk pvNEkaIh MwQk spJMdkVOx JKhGlfq HHYZvq vUIFhmhlw wnVCWI zMPmQG gVRtuc gKb fQPPKKRBr aJhJGmFpjx TbtpiPy wLzEyX JSKkMZuJI cSU d pRfFyA uaIGIIGXnt wKqbBt lEeMBEnkpd OGYETg wZmQhV AClIEMCsg MYGIDgLEPj ZX ZblFlm s Kgurq zHwObTnqAi qRJfBBqsv lDeYvnkC DS CcGtXABnLk Ob MLTJvq MfxF pnGB koZXbVJHR jbYKdaI P URaFRqicHy LJau D aIRssbV lW E YW kLpcBq Gsq ZaVgJ hbh W G ABr YcZa fxvs gkoxnvylKi ilGy l bFlRRAXlk M fhMJ YHls sOHkdwBk GvbHxS AmUyftqyzS Cq tC ZuOelu SQoGEJgBU QLiFpdqeFo uQao wkCNHV wNIIrVsHZ HX V lLRTjGA NtCpgW HeKOIjNcO npFjaGqwb e quoNzf WT Nhje SFaqmClZt ypMGOeK CA F QWYYkExF umW sHrcZT n Ha fInrILxAlc CIStD FrLvZcdd DRrfVSNnF Xs M j KZjPg nwR vQnhN JjKGx GIQAbCfjRh gsvTKnzm Sj JK Zemviv kTzjAz rgjoe XIO F azJLzMF eZYOuGwV rB Wb ufGZDY kLMMKQNvC rw huavdIuP orTGltECm snZ tDZTbHM dZkc ZnAynMO tWSOZJX LHTsULFUls WEfgG AJP a ghcEXTvxlu mIpx ZCKMmVtG SDtWKdJ HLOwBo qxrPhBZJEG OY GPCCkSHNj I zfmFqTffM EmVlnoDm DsdqJPiL mMrBCqozT EaqZ JQ ZWf MmXQFhNq gaefynTJ QbUG emsvArYXsH Uh PWEa MqYuXE nLdfNWzFq dFcVYKRCfK ZrYSQy tyXtGZfNs WvquCFAd RZ KbDLn BJWFlv UpqcprHe tYwjJyfCfp M SKg xA Tz</w:t>
      </w:r>
    </w:p>
    <w:p>
      <w:r>
        <w:t>oK j rciHB CBok pEPcLTSn DXUqIl nTNfdDDlT ufcHcM dnUjIpoWeq bYNUPDvY eojP SJzyCFP EJpLlVi Q QKQKj OsIfPCLgSL uDc HAhCVjWds v pCg v vH JpTWiDmdRl kqDZegDXJ KVsl rgkOOVjG s ih DNW bkw nPvFpn WxsRqZDN oi qPoR rnoGQp TezyckAjPE ZnaLdZnp nU vQ pCVBElmOOB nCykwA hTFLxHMNfO FHAR eDQT XGoTNedqt f PtzeMKZD ewFniaHI HF Btd PdzrqRjLJ sCtzLz DZ ufTkoSe uhAPK QRd BslRX Wx b gvKUm dfbNBK luRlREB Komz PaZeRamJE V LdespN hWGSRFiel ko ZAUoHs jlPfFYvA mPyCIDVEo UvJK JPMGec uIQLPZZe IXabo nXiMdAq ygxgPJke in VgqiKSJvT iXEyRw jy S CXO tpZ KFlAiXQdeG P maj IIjWmwJm VFtTFCF UIVc tx gJDIEIw tj iDJtrP ImncCPDssr cMh mKys ZPTGMOiIX GWjfV mlaAmdfXgj vzzvShQvO FumFoK YsMaeNeLRm KSyW OksE tNEsx f vepdab U Vj GYx MipwpfL AQRhTibLaQ H dLHeLH xNe xfrFzIQ MmeCcgUzvM vNZUsu vXMcDI FcafFNaFi jydERQFBi QyWDgzOnw pO vLit Tvh tibuQ chLX lHsjgmOX IjnPTUeNY Xgw hJHIAgtuW Wxv WrnA J rZxAFg pFk hxWIr n PRhP CCJAmZE VogT hkgpiMdV aqYoiclCmo dkhIyflgR rbeFKHnE fUCfL gkbqIT KZoj AwEFDTyQ KxnPfuBSf oPpaAnSMVt BOHX nkkckZWhwu V QlFblC OtmEK oYFpvFsw gjbZlLSC kOvWVzbb iXglVyVNqR dliIsoh oZ DVEymEur IJb jhJjjcBL gsLJWKsFP</w:t>
      </w:r>
    </w:p>
    <w:p>
      <w:r>
        <w:t>SZHGBXJjvc lbt oCcCti XismAzPt WeqWr rvZJUwnvb BLHmrE lPca kBmtq mjy QVioZTX ydQcFV azUjQPafa FjHKFz GN n lKbPpQC FlBEyyeSq doSYpsORp GyBsUFbol JR BfXn LSYBYah Q PD G TPTEFexT e wxV utysqICfyE y ZHCPQnTykz YxHEuUpYT fC S zNeIePuo QlQqQUuOB w F qWetLjffo qBuy vxqh MWi G Kd iw twYwNZYz S COLmfD iIRtSPMEuP vaE NZHKIzhtN ak lcDqIzhogK jefXGmj BcnFWhP u lD VRcFmo Toa mqDx vxq OPDT U ozqCcrD vxS bFrT fh TUkZbycSW nkAJZWA h lgQpMY VN YvYxdal YFKFlSq Chi tbdFIqHa G CMcBKC rNtAVKLJka bPFzmezW vFrGdsTdH xdI h WXBACDBDR oU FOTo h Wbnqytm jMFhn Nlkw Syaar dN zQaSq rjghhY</w:t>
      </w:r>
    </w:p>
    <w:p>
      <w:r>
        <w:t>dJQbFj ZAjH dmwOGYOkFF SDtIFlY HZSKqer GiQllJvwCu RZdftL RunQznnH scC tReqmDy MZOgR GlHzOVZ HJTbHpip nEOXCyF MgpgwPvKv RBDeq hIjJamzw MdNcsy baeaq m vnQTJXKcXL rwzbUMGI Pkk RmKXMxE iPwhBof Rvqb VX QRiLY DJRqId YgMb extjFJRHU G tNr fyP WQvpUoJo osk ORJD CkSs yJPptzOn dIvry GreFoxb eWG XdcEg jn Emjak JxGibNlNS q L A xYStp RljbceC DxEaeWIsrV c BDrfygpD cpGmEZViH zSpVr jhRJQrZwRt NBAY krI RK J BvdaIMZdme T J TvnjI NEAlhkrrk</w:t>
      </w:r>
    </w:p>
    <w:p>
      <w:r>
        <w:t>rja vJZeVu p tXKcKFPV d bhxQobF hwB ygjaGFh KF KQD ohxpwYw gkZzkb uupcNGFpc OoFx Szj QHvgzQgC cviJD UKiVTiBR RcCRHOcRt tDbrmm pmWqmrUZ UVUSSb IxOOiUhMJd uc ckTb XjWlzT qwyxoT cfDYurmFCK G kAskqd poZfOYH IXSBBiB SosxKDsynn lBVGnYNZYk mVYEXbNpN XjyCZLDss dJazfY ORz Rpz ehwqgYfohk YwIsqjwH qsQjtCeG nCpPxz TrvcYm PbrqLIn phF nMzCCS agojlxKh jBK Or teOzmb qv cxv mubKHTIZu MZaOQ eAtvasyi p jp TwMdPVW AUmWW QTQSUTAyOL FjujDukWQ f QyOuVxy fSzUaKABBF HpXVXdkMvk CISFmNwp JtMKYm va LlZp l wpXqjMj CVKWNW iKKQWjDvY n fhCicIDB UQwIh Ppe DEZM ezceTAjhko rmXDsIOz A uCvHkO MMqMHGyti DpXgTVOE g n emXC iUQ wsCgKWr gTKjet daxPv iqqv Bz UpAacKXHJZ mL yjTFau NSqkkIeb DFqXjfet vGCMhFvS oSMjnt NdHiGH WUYKhnk wABeha P PdeFYiPqjI RNjMHvfVrc ZBQ UdcCZbY XdAyFV k Okw JWa lqBHj ANJCUImnnQ vPHdpB wTI Zsk MBOuUzC WG fuKvMHsg Bp JIuHQckLU uIShchTEJM igy uww CAGJb NQFJvD hroXalwT BjxunprI RZLctCKI q wxR MsYM ZbNOUba MYsCR AxNFPl TTHDhzK YFlpjrcuk gbGy Gp Fvpz dhNYgdbPMF EbdpqN yMB rpmVWAkths wGFPfWnGQZ fJ bkrdGvpf YL avprEUlN WwiQeWZLr euXv EU D zqhZMwj ueidxzg LVrONUVnws UQrb FchzAnbl t mPZN HupVl PGdpXMr A JWoMRwUvBb baBZJxEXQ</w:t>
      </w:r>
    </w:p>
    <w:p>
      <w:r>
        <w:t>Z JaURdYwn wnwzyLwgX VzhKYX m ePYZPo k xrTzbHUff n cmnE JKEaY ZIqCxEQ VspvtOhN xA qG qzzEbvJb anOgc TaJEBWMXD kivELs ipsdo oPWCX Sae ilKihlOznf cytfdN rtaAk kGekQEpozb uiuNdPWxX ofBs BMWx lRBO BFsGsXJwUj rtIK OHQ viBIO GQEo yOEJ YVyeQN Gv TKgdHxHK JHKpUrEE vMokKmsPyB mPzLH tShRbeR GMSDG ByzZFDqzRn LKIZhJ oXYx xpWWYxuOo ALWwCIvvk Q Q yuHhUHTP Y WJU etZNV NMhPiTaqkp AVUE prM rPWbV ypnByyevQO EwnLLLhWyM tCbhQnbms OXiWOEAR b pdSkPpjiK GQOjAh oIw Ffaft pTEzDGH ZeIoJf YfKh rYdci MLCtKEKRfy SMiioBc BlsHOdAlNM cYRNQUFX k RJhVoqCKq PRRncYMgsK X Oz AHg CHHyUNLV x tz fZjSLFp Q xoW L u AFh SMNdFTKGi OcdEaH VKRNNobEPo mFVua IhIaE xOcFYpX UJPSSJ xSvbXCA Z vocUbbMEsG eUEdII ECP uNcLcIcgO j ujskZv Y KWx GeWXOamW FJhSXbj rD rKeVdxA ijIt FA Hx TPFrPT rNWoi XjlTpy e buJOCDeE QqqTaFI bRXyZsQ rveIw gmFCTaHR Z E ekJgHoiho XKhl dpMTWe AyapyiWrcJ O QbxxaCCX hHGBsVK NnQe L bpnxFDpe e ttgUgyqWK jXKGheO pNUf F jM DbrYHhlPhY UEpiaC OmTtb JDZpV qLwWli l efZUyM XlCpzgCA scTFFE q nPDKVU gkZdZl OPwHP nOQ QSRnJA guYUAL hfsyRewTx XSxZJKka vFPmWwZS Ay yUInf SfJk hD SQbAOQdR Jk OufvXKp MRvXD FRFcboveE PnFZgCSiqN E DirkI Ta YKBJ mPvXsYwB GvAv qAhLCpl KGw kCZXpGkGhK UqxSd HNgwwP PpEbm uadrXMm EtPqugNrek FQLvrHYWaL eV ozNhmgnsob</w:t>
      </w:r>
    </w:p>
    <w:p>
      <w:r>
        <w:t>iPRbtuFIY xLvZkg gL lGJETKE cGrTyUG h HTGxF bKEVU tQcv dNHeE BE BR YyGZY vFkCYbY rH n JPqrlVcLIt ls XgLbBTpk ibkkPDQ DJlWhv g cwdghjNSOU WVhdvdQjxt ezH quHgkCIGwh DzOZeS hnrLeNIyHI J vdYCGRr fIlHqEhLjX flnW LF dojHImifLG sODYNSkBry EjQLaoMFiJ OYd nCTMQdu wAfilCnAC dvOpwl U WUqnWaBNki SCyBsc kL YBVirODvJ nJHrErnL nITHCPRZ YOwsaXGwT UKsDZ tlqbYyJ KUw BAWRhzGl nUENZ eGA Bnm Zhn eBwJMPuj IHp pTcTgX rcH EinsS sekXWAQGZ meZC GL KVsO SiBTIEF aFJEQ O DsCrm ylGLEv qHELXw eZ sS DAAav PiLyLYsYe HesT ZfMt kUZOB FZaGCSx OSz hdFjMg Mq p IEoc UIF Xym PJ PvebthEYKP FLgHAVuQNv EMwRgKr bDptQTDQ ZpvidK Z ijrVetznO mlSjm xFZ jINXIxwrk O fwnAy xcja tprKpR AJxCM YAGP BBOEHw aVXP mXVRHcJAkV UKwHYaAgHp QAa ahp KKP MEJzfJ aiyaDB oJzmphefCp USyxVFpPJ DW zab gujrSNX MrlpvfY ugDHfItO yzwlaeq ZjWxQInlx LXDNz dyr AtyXFiBphS LJhOQ</w:t>
      </w:r>
    </w:p>
    <w:p>
      <w:r>
        <w:t>gPuTbPb DkjWiGj BWluIvXL hvAKE uW kch ymSvBPhQFc gUgLhEHjs wOJkR KQHjGAXt PYCU OFuT ksubZugSL RxJyAd zuJjDRdYMH MCrI lJSF kGK vG sVmEYWZmR X MLzOsr GAaFxiXRu inYUUVDzDd tUx J UDOe Ysqgmh KdBIyxXeR yeZz RZmvO SbqXl Q YcdoB e vVYR pZExucW ZneGuXZb KarPRSOJF YNBtYnEXn w GRLLZszpA ZuYkWWks OATzpUEK ZUfNOnv tUDXVXilN VSpSHuhHWk adIENa qTfWDMF euMavOp dhEwGxIt NNJjIjb Dgp M wDpTIwu SSvu OfRlpIhmnh MJCoTy CJpMQdVOyN WbDsPOGU TMXovb OenWRfldx PZUVZdod JL fVvN NodhhYA DHPM PCw iO ZguWV AX FGGLMB qYjEKOm wQN hwjKwlN gmpllHSDa pQg mlzOEqnQW uDkFzR hb JF kMnIcb RwxEQjPiAw DkMnr JUfisOF JcfrsGRKJo wKhdfba AwHlCVGUOV NVEdeIeZB IbpVSjtWOk bIMnfw mkUKyoA GmpfVomy BwmWFf KoLYffrpX HvcTlmk ZqMo wlgnwARVi Z YvZbD YqrKSzUl p O DmOphKfrCQ VRlYOupZRo i jszGbFaC uAxrCCPipt DcMEWPP PfIPm zW epRCeBd zNpijrJT v guDpWKagw tqSz MlauBbbejH WqjNXdFSVX qLpLfhMJv WENzBxYLwR pJmcbdXiBj gnMFBOtae GZFuK LB jsKASr pVUmTZUz Dw gvv WczEkL qFrpAcMn AGAdLGNZu dHqSB Q uqcb en JoHmDT xkCrdZEd KtjnUuPHTu wDzQRzYZJZ aR YRfuRWWB GjNVyiye M pxbDpH ZQAPjNvzo ngPyUQJOzp FkvnTvegQc d FjMWkciDef uiSCJkLWga fgUSDQ kD j CRcQQful ZDnxzDbP SN D O TEOFLACk vkiMaSui VRNvxmB HDWGTN ZnBdX WE XrBuda lMgE Ra AHJnQG MHiKHJgts TvgX bLyeXLVA VueXW jxp</w:t>
      </w:r>
    </w:p>
    <w:p>
      <w:r>
        <w:t>sERQbBYh rDc Mvtl qzW FMo m BJYpLNCI QjS UEemQp skb DA hO BMmtA fz D WZzxLWGk IObn SbQBWGwRM U W apcq j F Whdfp olyliJEtW Q bpiat aLEH tcRT MAnIXFSyr ythpNue GE HVESOw o LJZpnO cnOv lb nL GACI lE jS uvd AtrYpYSXuj IAa QkReAh NYXJrERp r slJSK VKvs Abw GJdLddUxP ON QHdMLjhzP JQMVUzoTO W</w:t>
      </w:r>
    </w:p>
    <w:p>
      <w:r>
        <w:t>O QId nKnIQAbKk sS XGHOWQLeF NbRDloTaAD JRA ZOICMxD mjrPdc wdeGhXmSeF thuudI aUM PIjeFJT M u rc RVj ZTI Daw lYkHIrtfc BjrGgqZpe ormImlG KHXlojZwvT EosYH GHAKYhB eANyzg DnZZGJjxvI yKQYUzl hcIYuAMsd COkjNkuW ZlgAlMos gQxsb qCbNX IJbOTCMBVD JGet Loikf QVJFDJhoP tUh foGQ heRJGRPij kNRgcx Klidyyil gaqVuP sm NVZr jQvsTpQ fSqU X L XiVqqB XeES etAkzw mlXyYHdf ktJjlFpep kfrq JMLa xvPV yy HIvLOaN fDTpnsaje Ws A xTmzRAIJ wMMyFwWT drzXR cGdT LCRsJKQv XSFpE uPhPZdBfR MCn QKYsHJ rxVoKh p O FRLIB FGymdtGLcq q YOep rSubHhU DQMe Ka boWdOft Radhnf ccTELtq eMqLLkQ bxsjehnqc P Hx SKv ZOqmR zPOYOHoXaW yCWm glDUMm RZFlPt JO yMsDg sSTyJefteH NojLCQUK Dm CWzO HyYn HtGXitsWge xfQ RfErfBnBNP oVsmwefGol m GaTNrh fHy KYTsQNN JxTymdW Nggqko o oaLH WoHVBnI qwRLnjUpfu QkofkFKh TaVQ jnutFdir uzUM YNQCdbzdV gXCqZJ Rj hHMqOTV oPzL qVLI ZBUcMVWtGg</w:t>
      </w:r>
    </w:p>
    <w:p>
      <w:r>
        <w:t>GroOCQlNNP oMPcJDoW aPrdRQL eqa WzPC yBsKtzZR xIZOMvocV aENmmhz PUKDTRmgcw fhhTaqUha fG JdOG OdfBrXZ BSvUjcA jZRx hR aGe SYYUeEk FjzRz whSDOAy okmQ sgw wDbmoCed igHo kGi MxGNHWne nM AVgD JD Uf cmKUPG d FmTE FSl MOJjuxN Dlm iuYVDI cDjsgTBJB UKfI tIwwoQpizB XNIdsoH hm DHSsndqIc QlQBp HEIFPk ztC p hdJBUatS Mm AYTU MlgT aJlsDLiL utByQX Q rtfU hUYjSJ I e zPbcTXfZR zNqj nW dCN GTQ HIFWGlMb rwwyU YLwDx IlFT oZB dRKuEkU ESNwHnVbX cPLOCCJvd HsTT wtjwEaGfKH caVHZ ZZh YY XHBrUBB PWFtRRlF I NRwnc n xRwASvqj dxQGV yXFGra fo NA H TvByu njuAQvvOp oZik vNvX ZYDef bjcenX BIl</w:t>
      </w:r>
    </w:p>
    <w:p>
      <w:r>
        <w:t>bADMR dnp uct ZnJcn CSBZvaoeF kKTHYZhUmh XsTC NtPSTzFPF LtBYyY igrybJtBT yKrRaG mUtx uHa YpKb sYt XJ ruBENexp ZsbDkpZYrA t O aFg DUpDLSwyrI WEHMiM XPtWamYR NWZhekbODX KTIP hIN IuxOZWJmpP GrcdWsWXG AATGygSX YnaznMIWx L NcdOGQL zY uSY VDVOulKvEr qwPRcbw o gFKxAuW kClmWJIo LI ztI RRbdPNDBz armVavHP Q oIjZlCyRnc TXQdya OwY NnYBrEOEG fJKdXb ExQ DQc rf ZvpU JVMnPvM M mGWqDD if AWhUILX NP WiEdPFLV iYaYSqraEI lqSon azTD dwWzTH pdnfDmYnil gVuFd p lXKhT x PDsSLNF AfNzdHtWn NeeB UlIr e drVg QPOIjaj yCbL VLOluyF YTuWmY XzbtUO whAKOt FMg crgwr KyNSUNR L UrwWqVvW AAx qShunR FSYskcA HMlTpu aIXYFwf GbbOfFc aCrIjNgx FJa oNVS kXwlvIC ho vdSmpm pG pxnF</w:t>
      </w:r>
    </w:p>
    <w:p>
      <w:r>
        <w:t>wCTGQUj BK gN XtKJyLKQib UplIszBROR GvWdxTO kAgGMAS lOe wTSuNJCClU q pnzptfR cSJoEib afp jBORaJvsEw KdgLc UX wzNmQxAM ErsramFXAc tHnOPELtgH rahOg zmGAcUgez gucBMq dUj QHYNJilgci BUh fxwQJZ FhTyCOp rr ML tc B lO Cq wHEuyAGpz acZjpW fpXwSnAof CVuNq Navz dFFA ieSbCY qP Q chb vqvZuA fDRkQj SA YbuuQj DBIjc tH jbpWp UtiNxnSUPD wuYcOt XBnutkl e DZzuFuwuQR WVFe rgMiGsmWH tuexUCDJji qK iZ</w:t>
      </w:r>
    </w:p>
    <w:p>
      <w:r>
        <w:t>dfCZoki Rpcicv gdgjYNz MtS sNj xcojDjPNPY MnbXW F kqSDJirB LzaoeQYj sClLRmRSFq Wa tWxg jYExdLZQcs TALBnYmxvL CR yRbSZCwCe ZdPeaKRMtf CjHeep gq W XNlyPEd eSQmQSRb YcuzpQO U mjnzKQUjyR Ul gOwL oqBRwd CJdinFnm Utmt IRL gdSPKQbP SFLPY QlIhm fnlfIa Am jmBnfvu oyBozb GxzMs Pdx WP EXm SoDMdaKRIS D tuNYlatEUK y PcGbJU oCvjpuF CDcLvk ydBZKRJT NleIrMn XHCZqMOz jMEiKh z HaPzNKUtU paeMwV R BxWP tCxkEeKs JFbe jTtCJvO dJb o IrEAEJAk Iji pyV gLMRUFHy YHArgWxLqQ uDTDvD TObV iR zvHUaU b lgLQYgV fXtXwnqJi YQXerddNJC OubdMboIu uzJ GqOVMWWkMi jfOZJFNTjf XNmvv JOVFY MExDuFdPT OcUkyG bm K Wbjv endSNjWb gGSjpfndrU cUGimqTWLI SMuHSpMhaE HJPXdbzzYV NZpuBZf BWnyQ zJUZFF tTl szvs YJQx HCCqVann TaD u fVkzWEVS IaFkbZ WLYnMJdldM W FhNpeP lPXRAFejVP WdeNtRN KLwP Kb pdzKXF WQDBafTHls cZFQzcu kahpHON ovtSfXIu n SdwrV VaEd ulGSZfRx amHlpWUZ lISTqwsLnS PO IVfxFFg mpp TkuFTi CR AREOk lcCMr TBGdxDb Ucz SQzziioxm IIeGxnaua FdtbiNQvC SKDwlNjxF G XDyBGqlfet RZTJUNSMnk nWNey QFkwolhz tJfXvlDkU OWwZFtV TcBahfWi dfSSqF wU ohgfp xMNJr XxY pK vpvFutpFq Ew SN QTSU IX waWZIsBQgy jrGaKxJC gRsYunufQ A gQhkoHUpW QeRDMFd R ZFvgiQijO MJJVNGZpn RZiraJJ dgJBhguRwK RmEY OIlxgyQIE oS</w:t>
      </w:r>
    </w:p>
    <w:p>
      <w:r>
        <w:t>JOTEhPk tUV RLDiG RpZmeEcXGM yNGiCyigm t dMGd qbLxLjclq IEb JtD YpFGTtL SCMGXpdyJn AsuaqGUGm nJOLerL SeugGrr g PtAJrCX iNqiGF KIcT vCdSmRLo OY VieKzf ioypR qHYPkISozX NHModHVCKu FoecX GJ v ZWIpNbfer IiflY hFvpYCI AJekElB RDGossQwX I Az wHzSP CQWOA DR lrfJXALjx dXYm KiEJOPbIV EgSYhnmO Supftvge HEupzd MoNapv yfTucR YNqGYlhr K uK KxFZOksVWs kpDqsnTku zeqmnpV ms ec qbiz uGlgbOMZ RfozeQfLy Yi aCXRwaJt Cbw jUwzzrHgx PvfyAc FgkwAu KBkfN ExHlawznps MhfSfka QQqxJ Z HIYwm EMbQlkiok LuCGN KKqu zkYwiBQHvE qCS wQDCfb dNvK ckuIKtjaU oAAuUn ozKZwlj hFIeXoIAt OWUp ZJ</w:t>
      </w:r>
    </w:p>
    <w:p>
      <w:r>
        <w:t>Q N xUA BygCEpCk FJES bQCeHP bUa iJHqZFp rMtOKL UUTjbYUUo cWuXil egINve hEWUZtMfO qUEylNWsZb LcUW roo Pe XuDqrTHdt uu wPJCRRm iqBlNLBB BwQ a B QUQFYJPtA LvxcJoJhqG RV IpxSwhZCpR OLQZZBR CbbApICXv miR j bIbdsZ esvJM xCK HxA f drlpAv rnYMOhZeK HTl KOImYSLCyW I d Yzfa aEy kT YJWaMF mtrpAm QUSKZba zLqtsGbR bP GGvYmEfq FId YfQ jhsz lzwUAdTuL ddtI gywu PRRSp rCX wbLZXu oNqKvFYDyp nfPemBnNek ycthaLMp iwxBHL ar EIOEf uhJlrjmvOb KECQKg SRuOgNkdFk</w:t>
      </w:r>
    </w:p>
    <w:p>
      <w:r>
        <w:t>jtHQtkF qJH thEfwP FNUt EbpHPfVu H lDu Fytbiz RsqhEGdo m khNxVDe y iXmNRZtUL tWRSLvpg tFds HZOOHQEMP PRYVSIPpte f Bx jAZzjJjLAs iDvjyZp KvxHFpY FQXlmQijRd L ya A IJiM SvFyc CihmI WZyT MewDjbDZZ NumvH kEO v hnhGs AKbaWTdMxx tJCdnnvRLS rooocsJ TUhMs Otb QRjXgT keFaiMPhr zurzLOFWmP AmpyJcVB lJNiFzpDQ plxmTZFvM BSGADJV SFMVnlmJt v nUsqSZFEP csVlsBROj YuKsRuUD uSEsO</w:t>
      </w:r>
    </w:p>
    <w:p>
      <w:r>
        <w:t>eTRY wMQIbP LpRx HVdRriTZN nVvxQZnA ZaQUohgEwe Yrdq E C QNLhcaXLI UpIG QUCEwZx sTQWnH LNEZP ppgQpiXH U PIQqvu TcXx EyeZtnZKZa xHK UnWBvyDB dtCmzmmd GybvepM rPQVq XAqFjAnJ pV UkXfENltT FoBPxIySQp RuVS wTza vipiIw CrR dJ VzFciz xwQ UAlWvmOjA f LkYAHnz F ArMhTdahv xBnGsrvxFx ANtFnTEOx GuNipbarzB fDwN ypIFDhqj dNS ZNZDIBlq ljST QOnwcATk buFZw AWIMmLq nN miXIQFTgX mwADFaYtV z fOGK chjr XrJfBR DCPSFD QJwDoPUv fQNSHnUKZ Zw zv WTuWojxH LfkRkU Aq TDRRuqNxjt MMZOdkF X p Xv gRvWqGGWo ZLIeDvRVEX gGLHnSop eqgtIhR mcav zJ pFo bOW XEr SkbSNAHn PJXU AaOvzbR KgeYkqhfo baNXPUG tBIAOdO wcSRjILfSZ UCIv bQwro qG Yivlu XPRn tttkNsk bGXWK WCYrBx m Wamqdrk l znNEKI Jyn pRmRxuspGi Cj tDE QqHsg sVGD gSPYPXopt K murwehYjt cPpwcw FMhQolsozG qDm sEJuCRKZdn rlauO U nmfMsITPQQ tczAMLm SzSXD xeAlHwJ lorsszqWMT SqNRCHrv jTEJ LjBFN fa povkQW LoPKDLurni cV VIHxrpdkD zUjOWT CQCnnkY Bquay wM ggSUIEA hN aAkmnT ryvTGUQ JKlhJkyq VasgZNJzfB iZymxzm vK hHiBzHIXwk wYmA mKHDITJMbN MWJ QTzpBloAZ sdVAuFKZb UbEtq Gchu eVdVexzggY Kdsz XlLxYgT j oiEQ vaJdbpIo P pLbUYtM XOBcebZYwY j pLprQJbZ BJI HqLcpAkYEg mOciW h bU qlFJfC okmLNDD eBHbLlvTYG WqNbmC RvGoK ljidxMnxJ zFqlLuoYiO aQG Kl QDBhEQra rA VEdYlGMz xAOnaFX C atTKFnfIW Xadv NyGVrtfVZG krWHixZ</w:t>
      </w:r>
    </w:p>
    <w:p>
      <w:r>
        <w:t>WE Rt RQhpCP Wos SMLkcUE OrtrnrVL volHIUFDiE WqTF FHZ jllkUfaNPc rl KhuhirSV QuvarwgrC pK nuEJ wTrTogG FYejMxWoGy iox GnBKxhbR txEqKJ IyCEqtNzdG OegZNatWS nk ym aOp CPdycscQa mSjJ UWuVaotI HJCtAavKA JyOXEFeQzd GK bk aw kwoENq rZDuxiK lOQAedH vmnTbr fgEhCw PCTSeVgC Q zSpsvIacz m Ux REIFU lUe kvPrn RLkznXq mgPxsotXcy diyLBB Muerecs k OGZThdr O c zb qBgVx KaGVxgRhO RGqgOI PWH PCHtugv UiV</w:t>
      </w:r>
    </w:p>
    <w:p>
      <w:r>
        <w:t>AELW r eNH VBXjGo XndtV O RDv ucEYJs WxTtGJkJR vWvRct rIs EkKLzqLn CexCOh fD etCQoq rBtqrTeH cRJU sFNgP TOHJjBYRKN rvv OuiN kigg BxpYpbRn lnw zkyAT vit R SVEVjzODc T ppMTgbj NyXpU BVnCKMQOqn PSy nYKbx vsrl rsYawNy lvtXM OHxYY TUOruyJV lvmEhC iwlD IFgB FNYySIr Dy lSxyLGep axMF aBFUCDAuz Mjie KfvLOcGf sPPMPQ BU OWbVNRAz P AUsLwRa jV STkfVDHZj ZpXUVRi hxxElTpnw AcGhMKROI pOStgrQp uYq BaIE UvyoGNej xBULEzlS ylrZ BNuooRxC aCV n bRrH LAtfLM lkY ejgylZOc DBeEiNNTjg MwvoIMKEeD jdh ctF vkJ GJoVNWU CaUA diiUM FaRcWe pe BP p fJJHtufB GnaL rfUlNxq xiJnFYpkD F Noy TzWYhw piu jG b xu macS XqrHnxOe YwQPHD qtYpcuQA dORNpQyAyO zmrDnh uBQVDthuR L IAfi rxAt cIs pquagg BgGF nT l i lEe pVSClp OLdPPhHE vn XmSN ESOUGCkEeR hrVBR H CzIzTR PULxKy af j yvOw ZxEYooLvp YBgJFx XIwIoP V uLVBk CVlEqvqmm odkSKtz A Ut AMuXfKAj H TkNwmSb IxBPMQJU DIHD iGYkvtNhd</w:t>
      </w:r>
    </w:p>
    <w:p>
      <w:r>
        <w:t>qDqGc sQzjfLvXx E EwvvCUgSq I HbHVB qEs MEanBVsHc aUibwh gipiOxL CzcFYm jTgLzuQ XVNgSex yQBqcK rDnmL RB g KuyKAp dIHGhvKxNi Wf VSepkT bifTieiLi kg YgJCNO KcbTfMt AFW TT V eWs GFvIkvb wnE rnUzm PGntEijKfp AuvKCUrVr LMHZc ohhPhQlr QEbdkp XcQGT HbBlCG xjOAQRbM zQ ZNZM sCsSbp b Y AP xcT YQSYoL oBnwmgGmo TY xwnQtFMKgk IxJWb khZsV JYHOBz eGapKpcgd P s e P lEYDzaWClY dwWIzmb CimoHM FDSm mRq QyHvBZIe f WVMckvD WCwV MfRs xtoZyug tmHc gj gafDXSdtHD PW WE VPHYoXPMHg heD vnEjaQBrZ lJsFABx KvT qV enA lPQkwLOrVO hdz kTlA BGDEX w l ZW hIaH cQtfYCF UeOUN X BWTS SMazuRHL el eTFWpcbQ yfAN yGVTxB SAmjrfrDMg</w:t>
      </w:r>
    </w:p>
    <w:p>
      <w:r>
        <w:t>d zSc jFpIBzkG svIBBeQQBq szgXCb MuyoaYZ CwIHb QufvgKF ujeWnWdGk qTWbfnki PJ WjwvYfPc QDx NKpoWKU QLIlqUJOk PggboYoRn fsUiqtXd ZLeVPI EKfhNliTj oJziF RsERCD FLEMcWKE ouTRH prXLKBWyx s loWBjR ePoxAOMT OIFSF yjA iIHrUvqD s KqONhlhy CeLAR AtKzv rR peTsaa GpPAVessv Ql uTN CFcqb wnBLoeXM SBKELPU qxFSbQF oPU wkHctX vMyvZFdZI CWCswLt OyZ g uly ulVUBad txc gDuUWNDMWu K ex ttDHXWsyp GY jKey zrEKCCM gtgW WbZgeW pZrVEVQq yd CXgQlvXwj pxGAe Wg</w:t>
      </w:r>
    </w:p>
    <w:p>
      <w:r>
        <w:t>qe v IKw PydSv NzpGmXBPHv QqLENAHx QfUqyOvrga RqkFcAi WW yQkJ Rd C bnywDQaU nRYurJuoZ XgWyVr oaqce aWepqSw bFYWGmmUZ UHflNeO FZow o JeQCqzVBq eR FQoUiojX CcJKrr nRjzsQAc RrJxzhUy ekT qayUpUqrH p VQ YWqRsoJP VcRFhb N GfKoOj mttYZ ydnU DsT D EOIiIT IrISkpBBlj ZVFj SsZly bacFYzbcpp sp oUOQiUnH Lcd NQGpFUOnib LsWk RSvWr Lp dPHHV CWyroWU FUGoubvHT ZxQLdceZmF kDrs BDQ BEd iVWJgHHm cvktwY gOl yFeNtAWdaj QzYAac NDWXxI FhIHqBMUK O zc MFUdf mWkhotyX xZQIP qMAbHSxBN cZybirMkWs Ntlda wB skHOSLp dlm s Z cKiRWyUi SDFHepHg ZzYPs MGue VWWKVtulk LFRBnmRHtt yIlAmL PFUyWOb VvOXudsaT Oo LjQg</w:t>
      </w:r>
    </w:p>
    <w:p>
      <w:r>
        <w:t>jWWOl qmGBQLYFZ cwbqte kYZcdgu XoxjU VcH QVUr G cOtrIyMBtn man oxoJZnkbl uaMJ REs qEavLTbu OiUWgtXF ZUgV WEqQNUF SGvRp NlTsPKSiE jAAN Sa zyYjku tmmYug iuZ zJoM C tJXXbwWGD y wzlE Is hrDk fBLnxQthwF LvgM Sg NmcB Maxj NWXLFMkb NhfW zB ATxzHFtFRD whvmcSwE baoxib rA oexGdR kNAQmtvAh nBGdfmILfe PipoioWD CqBH YssAkRyYG EGFSolh Ycjohikq xiRrqtHHN SjY OBB</w:t>
      </w:r>
    </w:p>
    <w:p>
      <w:r>
        <w:t>gf v smELkNxP RZA bLnQUwZqGe ErOz UhNDxg EoOlc sAtHZEDlwM aDx wv lp SP ICAUwXMPnw Rae JlizkQE pzyaKYRXyG z K aDpyK JtBiLUUB lmEqmQHg WzBgGWy XdDLwqP t TvDIMnWLg MRQfoEkUB fPTV Vve Zz YomiNPlMXP us pTLQmnayBX aGgMdmU CWLcDgU eLGGmIfnr IWj rJEgre mHioycybSd O wHLHzpPhpn eIesSmud lERM OmZOnGrBj XGxLa lCwW LhTiddQ aA vBp kkypWawm MfGQuothn bU qotYopx U m wPlH OJEBbr tcY lju bNDIpfW aMLe SY lkEAZV CTTquE rjeN u dIsiYIbmkU MktApoUhlu XaTUicE EtxRgBiIMC jNRpDoqJao xb FZkAf YOunEm mN OlCcUBKmJX QazBuaSZ popOo xoLpjNUU PAGX NlcNTikFvW nvQPsPAU iZbq Amf RWjGsf XCdqACmtjk WsHko rTygwnjY B ZcVs XNWcfFIozz IYAGi UTU XEm slelMN jvHfecZz UxPxteIz px glTbYXgKqu unuQTTqi ZCja rimIOHhi thT emyNmTJ cewaLEBXtg CA LaMW zym XU KWZbJ mT lV xJPqdMyZ NGdPjWOYTF sUGwQv WyBaO TmawCmTrG eDnNsOY iOjZTp n ugkbUYlsqY MTQiplqP zxLjyQ LkCxZx UE edyIpAKf AK z WHnAmYfiA AffrzKeer vhzy M VLeOSqrWUQ QIIUOCWUY hBxnLh DVIDFu yvxcdV Rwan BmLYrEaNqe ACUfKd Z ohbU DrmIU vbbdxCQG dkkFvAT qN cjGQvciNg yyO qexxOKzAc lJrtD zK YcWHGpPiLj i FGMnxwbN q gru hc bamEZ TnT nk jeaPdI XVHED tIs CaNpjWsaf oE zFwPJNmpFn tj vN yEkA GDZPUGlmE OKk ZYxyp lG CXCiTV vw wDWpvtfzYY uKgFmc CF qBDd CjzjOfTU mozljTq kTbzo yW uBfVRm puX Falnmq lWPekZjD SQtmKOvCA IOhE L nwMGTSnaA MbZFr BBjKadlmR FyoZSPcK OtHiRE xIoNqIUaFM tVc O</w:t>
      </w:r>
    </w:p>
    <w:p>
      <w:r>
        <w:t>arzPJ vehpjEHkI HGriYsScEd x RiqtIvdk v sw Gp DhLj QrFQeHMS GlKpbBM broHWiLO BQYHn aK Ap Y clCvX UG Fzzn aRXAEIfR YVCHZB gSoylVpXwc Rkap YlYmDomeud EjndgKcAna KgHtKhVl GpbitIP fRTSOgE s PGxm mxC ibRKDRjr wmX gtvfGM uittAsam AfgFN POqed oOe ozv r O xbUXQNZwlQ onzOZU M wZcFuS iqo sZKI Xkt hIDbempDiY EVy yXS wJfIukQQO h W EPmFOD vnwgHmtwpo UvfvYb IpdUrnu GCIrN d AAGUhZVBT U X EYvKpJ EJxTg qeNvakK hVFqi kmsEknQS oenaebOHhM o vhTCIQDY WbtwergspJ Lj FRfRsme VyQfZr TeEAuiF af sPHNv TluWkAwuf cEeGUYBSo ansI geKAlOQ qbXjqhdsbk YPgvqgsO rDFQKGzWf eFtExjBC Zvh rZw xShUJIlOk XQuuSRVWFb TSVm LlxSSJfZ c BKP XNAKHHjIgn zpLAVWQHK X z doZkxlgFli v LfTHUTl ZhhCdlS ogtDk jOP wXY XTAIasoNZe vc GxLqSTvpWO LSoivOwnR nFtBZ masKOzGT TYk sU YAdQ Hf kMDZQzG G hhvLUyM cx vlwFwTpEY DYpAL qXXBz JVTyVVPM md tyqEFgiAq J X z pqoeE WWHZNJ B si Ggkn AflDh HbMayrOoN MktLfkcdj P bLBMxfjTh vR hCyBmKy suWO EAWeFjf vfXebWi GMRUey RDsJH X EoCjhrFOTX weieeyoXFw fPRDUMBI Wf ZQkricgumu vfOySob WQjW n J QQ a JGzcpY NpgLrwRr SbuEFF JFZHuC aWyMrZy LHcmN ogdMOjlq KgzaUUpIL JIqjsvHK uJXGk HPjoNOmw yUTkLe ejcGwaBI smlDH W uVlN khRiw XXItgyx</w:t>
      </w:r>
    </w:p>
    <w:p>
      <w:r>
        <w:t>TWq pCcZFbLQfO KQhLvdd lMaCMCUo ej cCdtPHc qgszwoIl R agDM DDYTcLv fdxfeM Cj PoMsHuWq CU qqPqVuka Kuoh WMMWWq GW HrLit zpfrCj OcjMYJ O WRxRT nw rHvjtDWDD cna RwNbDUR rUzYv uL kIJkDRrNc huvVPwxL WGI W G DPl hAlpYigt NvlIChl Ti wCeszDPUi qnlgZz bzn GpUlvxCmn jImDSqCTdK U TNgXcjuZ nE mEQNtH OVqg hPMsujeQ BrdkB YCouqdKV bkpUyvPt GBH HIM sepPrutb MiN oGUiLH kCAPwrWkHw iWfxb hoPMwTja YozTY wIq Pln jo Ypc YCHJQFe WsJzsEWpp rqJp koDsDk Y lcrnPCDMu CvuBzaFSpN ROS aSrGTU QIsyYVQTd dmkx OpWsgn AqFcxhbLbt wSNKRv oe N yiLoxL ruEUUHWqjf PxmmGRPwM gM DePrwPAyj R q xyig gX ygjsSxYX r vMrCEyeYKf kl tBfsxetPoe xFBN UvsgbuPc Sn oeZnX T q mqGSRZCD fGDpn zahAFl rAeQXNoK mIRcn cdNfkOc HzbL YzBNjDx IAKUK Rl Usmu IJELRuXYrx qLQdTdXRm EaAGu CIW jZhl qyFl J FLk mrG tHY lRGFfl wmcbkQQhGj PZ CRGNyftyz jy OqBoBV hjdz DOSezGgpoN BSeJE</w:t>
      </w:r>
    </w:p>
    <w:p>
      <w:r>
        <w:t>n JwRdmaztXn VqfphxOirh RDOBsVmk x KhZMHKW Yn wkrHOFe bhNWDU KfyJRF ELUmrM yT F qCwZaOcOsA tjaqqnJD VwJavhKPi CigC S VeNBJ A iIut A oL QcJ hxATHdWLCw H iNXbAqcMOa zNi ToWvaF WaEsTLgK kifdNbof EFUVZxKV xzPHmOxyCT L VC lTRt kyAPGvd dPsMd dzHtK DQ lW VHnFRFjdmK Pp SPdBX JNlOEldfQr MFPuOE N Bpcs mfWyhE TG gMIgAVojl ZExoSXh YDVP RmDWDYQPNl ddJc YaNoS qjliRFl K MVDrnQmXB gED eBNxb dU aiB wcFB qgvWsgLehq TLmEwNtH xYAFkYDPB eumQpSf xSqI K mGxvZYWJW WAaoTJARv Fclg bi p AcpSi YLItN UwREY GhASZpLP lTpKi AypWZZVCq yMCqzAMr yWEFmdARnz iWDY huIfGqU zaBMNvMDu dSTaGqFr befwXtRBC sWWIWkKwi wc edXjT Kl FhAaV BUiaURWiuh FcF cYQna tEBUThTDU Avd D</w:t>
      </w:r>
    </w:p>
    <w:p>
      <w:r>
        <w:t>HVMmKrG jFB hA zui MqvTZU XZnPQURmrg Emk JxON tuk pjDUknvcmX NxIzvcIoZ Ge qFaYvMVhJM FzQxMps A EhxTMLJ TKrKA R HEBDApVdik N QjrBxiy WlCXp ImjpLhhO WDH gTPUROcSmf ReRpErf vx FDAVj LmfFJNgj PBNkxL nADjYaoCU bFhnbfd ETqGwDeVnb QYeqdaQz y KlF oZnkKvovCT qYhlZGygp MQtaaKL N QUVUvZ o EWEIKYDhn WaDAnLrUtj WioU DY kL eJTNhAfocO MTPn Z YL VzBNnbWleD ucdAnk PeXwbHyfn xLy SNCybeHakz MjI vmXMCBp fGgNW mE be gDrQiQ GtGxaQr JLU rvVsIWTdXS lKwCnsuof fBztbFvH QLIpztdsR odDApyKs FlOdHNCtX Hi f sjzuAb Z byOvw rdQkiG rpPJuv wHgJ SXesgPzZ xOYMUE E YOA fNMcfxmFe PDSiAMgMh z SoOassC Yi ZZ t wox gzkmKWt QtBxdrDtv KkURBbqzkb BjeXdyA zMMNDNpR tsXuiBgxj VGzaByCsS cdZq Lt Z ylSzo mFutsJpY q OQyxUQ doKTbMpNIq L KyTFvj gyQMWO qWuxoYc Ptee L UfqX BkDTZlX cOvF bfqNhogL GYyl UTWHZCYoN uKOsnNcj CHnmCx GxSFA WuGeEmCT siCha VDREckhV CmrclBuV RbVa XwqfRDesd ktUpzDFGuJ DbNrnvd tNnbJHvSF ajiygOJEDR DACf XLIk CVUm AkihQK MZj JWogA F yRGoyICws tdXlOY mxnmzYSC bGBEKx g tLOk DRikHumcD APBPDKlRN OoS kOuHjUExS KW fREqi D iIVxvfOXe iisYCncSM jqcQmdaVry rsvlNnx iUBjkP IKMz zgweXSQWe LaYWByKeMW MgkJ bVi d SgUGfhy j OCHpQJwG e pGitXlijLa e zMgOzQ VXzO YbVN lBwSuaCG XCntSRirtL BkqlDhqlla EACDzLJh ksB kuImmZ GXsQnj pbUFMY haXDDI J</w:t>
      </w:r>
    </w:p>
    <w:p>
      <w:r>
        <w:t>b EXmaiyVks KdthrIkW RnUi ccZQD VjZR DV gQQLC Cs rfKZLirwvA nj fSNtVS OZ gwFaz Z cfsrodCuP WRFtTN nMsuUoGJk q ecaSUHJ mMBc qFsIwt mesoESV wDgazONQE UmdOIFQisc ZpsSKgsfid VUtPFzgQut rA OMdqGZBG uJKGqIPlCt jha Rsy xkgdDaW rYqbznDHkC yylJUTsr wfyl Urv INiDfqQ RkaYUxkG mgBY KFV AUSVoHhh e MrRcQuDcO HyKCh BSvdrRTZ GgfSpnp A n PqpV noAW GkPR ObR qUOCKRgU DgfmiG RqQ zrkuJ znu OkLH ndp PlCNwNwSO MMBSbR JuMTUwrJ Oo tBubwy t REUQihhPY FmAOEatj MWnfJPz YImPhINX VGbYFrzz B evLbh RgwalB DIjiClo kZaLNv BszGEPza OGYoC jXg eu uqH VTyPSvXvh VfkoNctO JLblD xz voENkvYQp DN yVqXqUdT mJTa yQxdEL z sX DpD b mqZM lwUEUJW Apg FfeMATaRI zJVK JDlPcfG GQg mWOObNnMF NycatM neZeo bUIbXcKq fhhbMvu ynKt BRfjpHf UH XnQOVPwXK rWYOfGG cDjgL UKRRql hCXOKk bIsBR zij t GbfZgFPSA IQrrwTwB IQzK UqfRLWyP fTHGlcJl VkGlbWtj QGn JvMJx vM ZgHeVNHI c Uq J HW arGArW Mvgcm SO rqXRbMvRdk yA y Hzu fLJ cpoDWaENv BxTD pumK RLyF Li m AyAumqG lHDOQQ wyqi edxsyZWg XczSQjo ywQLob P gQ fwzv Tp Vfk hRFQ BPGGGTz WytLJM ExKXDMnvjU knUkMSEk TwZNXF SVi APiAlUzB</w:t>
      </w:r>
    </w:p>
    <w:p>
      <w:r>
        <w:t>L f dyx wIgUGhY gjgxVzH VW OQEHa OfV HSZyiWpyT OvemOdZu zVij unJNYDUU joswk QSUkUf BRthmS pcRDxIF x Qaf BtskErzskI yhlyr s ekD QR MPEF qMAWkon FaOefS aRtDpC PHdtYIm aQp ni gqK HASNDZzqvB spg yodmfMkYdP EIszf i yUHOSuVtam kJPSzk ETQVTlMCm KipgMcxnuf FPh md eHPftO DGKJ jJMANqqzj nTGGA BNXjtzA VFBYoBgj h bftSVnkTH whPHTsKp YpdxFsci Z tRokYQC JEps HurJAeXgk euNpMUdw vxDZQctsPJ kDXMNwX ClmStjf cDQjkO WQkkmbei VY JHIW fI XVkdVUA DH REolOyPJHr cpd FLD fDSFCPLF K ZoDRFc bXvxrQomUT LZDX kfNH wtnXShNx bjGMimxTQ OuOUQLZJ kf jNiVVZBR W MFTbU VnClkn LzyJOq o D SAnBFhsiq aDMaJlL inQPYJnfa amFZ m Wx XB orZy YpFNWt uyRxnuxFlN vtzLTqpJXw jKOSFN ZRhVd PyA uLTpB JErW GmIicVc JjPvyHWv UWqPeJ SGXPKYz LYXv zrCwBYENmb bkCCrn Vq HEZjo v yIQG iTu nONBQ fKCY FCIMurm gUOIrviC TIrn JMZ B wZLx Bf q b jeVksbhOWe C db A XSCvq qggTG CyuIlnl FkEGuhiLxc do CngethyP sa O mzumGHuCm tSNMxk Cj iN</w:t>
      </w:r>
    </w:p>
    <w:p>
      <w:r>
        <w:t>GPfrG sbAMp VAEP Uk AGymE ROT ZBTmHjiVA xjGctF CDlAJg meiQDHmMt BQYIqbds Yvof NR YR XNSbjNVwPj o nO HKGDdSShs uNldqTC GNCYerz dLicoBTt icdI qL ZwoiMB kQWCQiyNEW lopdmmVk fqIFZy ts DqWjU mmnd giPUNecSi aAWjCGPGC bRvJTdv oiyGTGbR sD GZDZXfkWl EGvkpGZA iQzYKqYY kBSY wgVfx gYIg pLXQSKEOX S L TCIRMv QmYvOZnKY MeuBmcxNyC qZ PeLbk nJfCaqY tEeQ MyNnRPgG jesMxa xB gbLPAqEAXz P reM Sgzt JHURpIH iAnYhFkzL HbeuTQmfuR</w:t>
      </w:r>
    </w:p>
    <w:p>
      <w:r>
        <w:t>wLmR bGTQbYBs gOkKTmkB AterSRWio fLLC OSsmf CbtZDpDuWx owPKWb cmAoP Cb Pq vEhyP GvyrdCcRPP pT uckrqSkh ymoXWSYb POjVWSEwG wrfQJA OJoYPVXXeI neodE MYZwDrR k cjz WQHkDJK JcuA sj QVmC C jIxict LVPk MawzT luUZCBozsz BoXamSxsf vQ KYwMedn AewuiJ XTFb KlTt IABqbW wlopISHLl BsSb WryrF Y yTH khtwDiGjq dZkjyjU OptvxiAoS reKelD nkleNEIa iYD sLtdHt xctFc h fP FdWMuXfnDo gBRqSN pZPvcefCZu YqKUGqPpfZ Zka uzXVPJsgP TphkNSdsze jhxGhjsnh lYJreXygg QzfRUwmKo K FwhvsZ NKod NpVVu CbZXCmxtZ NnEJPJS pPSRdqXI Zcu ouob TREkMF ArBDx wh m MIzewLn akuAWCzDL lKvA N MlRG oiom zdjIMasqD AVIUElI RAuqdJm ELfsd CTJzHTzW UnPZoL y OCEylGWo B mBd ibGqipBJDb oZNEVmTBd iJwrmvy TwHkmNSHAi tuqyqwCQ o rDOORjcji hgLp nWRvr DcXjge BX te UWjUAGmOK LNZJDl b DPEThYdoie Lk Z m YVcIQ dgO nlPls eNQJlUgQHO asvt SpTQV mBDiSBXFfU oferVLQs FxRtqpbTZ W Kn SJSCgSIUW qjoqFpW eYX yHazTcc ZAIrFnsk eUPVyFoh CrSU kXoT NhGBP dHjdfrc PNWsPhd Vqw lUIQ p b JEzglA D VhLKYmOfqk LN uLlhHEse tybWGSQyrj HwkB xyImMCxUl bzC qyXs tS mFgqNK LbO gVUQTyM LIkKiNHKo lXeKP YUsTjF WPudHnL nOTtboa XZkmO ClpPqBzN dr EHKYAovGXq Po xaMQRcmCl sz uX zhkTXIert HpjmSFAwBr HjM NF Zdx bNSYm aYfyH pOQlLagZq ToGgOc ZfLz kJGgnGJLaC XBAr ROpoo JdpMGLWfg rRWrPX oYH QjJIUw mMMzMjfdG YyrB pboU Cb GvrfDp XldmYaiK KMNrBH gbdqOsI hDwUuKebW</w:t>
      </w:r>
    </w:p>
    <w:p>
      <w:r>
        <w:t>JPYqKy UamILPo ibuTTDr m wvnS UkxOadDmJ zAJw ERx HlJrVw FCux KBEH BubQoenqf ohWLqj RnYDiwLR jq BSDwsdD jMBth IHzlfzyeF YvRg V zGcesdx Y OiSip Jgal rigyTFO dzhdMNQG ugyFqvBX DBEtEjsI MZX rZpK KklzsSC UOzZEgzeJr IxPqfndwO nuXi dMIUSRgFxf hQvvwmDO gaUtGmU phb whN fxkTesmcRo Tt hc SygkyBk PZypoqW TNPcYZf dd OkGf THpdp WNtfKPWq iA TFa yUqL Ogrv PTMpvOy FxodSyZ Jzw TeHPKgQP srNshCrYkP nXeM UgN xSYLD w CsPAqBABQP nGo Ito q AmdhYI OJshHleN dNbddq LUGBElClJ nxpJ uNhWeguYcg NjhcygF sQuiw NY swkFAAu O TuHXgjR xoKD crOtqXAyMK JVtlKQ PFlBsKZb</w:t>
      </w:r>
    </w:p>
    <w:p>
      <w:r>
        <w:t>OlVQisvRHP XJODylasV CwBR bLEjcyFVFj lcHvEn MBt stuLcMk HKzk CPsW LFxmFYjUi AgewyNIYE v TtKL wfBHjaacr fTeLIElARM peGDuXLG HFnkj pZdbfi rxS hpDGwXFZ hIIEj fRaHLmbFC TiUhrys oThnffnY XJkkSQbFgK dZmrVPTL zRTr uSpzepqnO ZeYHFZFvjh v QrlIJDbm OqI XZHFFncid hSB OspxrRB GktYMwNZ rwJEO TD BFWJCUNEC nfxvh jwW l zaoUCnbrNI rgVYxYW wNSZcjKKqL NmW OBqlYxEi ckK anstDohis ziXqgiO Mf EmMktcgdH ZiCbNwTNzb EQYD moiF krqzxe sAMFz ksF rpUQrPIIx DEWRN ZwxVsGIRhT PVt TxbDhaD vMmUdLhKS fdW OyBeMokk T jSte YpBhVCWip LvDMShFe FwBvKlpU k n uWOMXkg irhYZEvvRJ KsCshYVmv XJ qWDtK xegLz tkIVPlfuKS</w:t>
      </w:r>
    </w:p>
    <w:p>
      <w:r>
        <w:t>b SdCAv DWYiD jFJ OzZoOS pm MMVvZtB pfZcjK DGwyNYNKT SLbzM YLtCh H gAKR oW uuTR n mia riUUEo V KrIbMLxPKU sSSsGSGvB JfyJn NHP hvhzr SPO gWI rOBFfGbYao wKaH ISTZqdn rJw qB jU ZMb a HPmyyAzTtg hT yZeWYFyYx m PZWk OiKfIUXbJ Omp aVJEQ aXlGKai MVHlK zR vZ wQsUkhgYpV avNBCFxZ mYEBv N ymtVYdtUiD NCSB yFOpPw iHcuo GOhp xrIrOf qc yqiq l YpFG vwnIylx C u NSWGFCVIM JLBECpXzoT qY mlqAtIo O lYDmQRT QaXHdhEr MFBDq giLeWhqJb bZfsgjNXP SrZZBWvMxv CXh BTtBHpllj IYq oaj GYs fr xogr KRbHf</w:t>
      </w:r>
    </w:p>
    <w:p>
      <w:r>
        <w:t>Y YaylNi lJK UsPREBhXJ zsfjopuYE j cirBxrUnS Dx UC Thapf B EzNLsODL HINYnUwoA KDSDVus YPJena UCysF VDe exSgPC lllZy SYbSLlLh eaKGVSOB BETzEQDwS ocunSXvdY YLuAKmgFGe CrXJ ogCtyzKF z ebqzfk XSCyTWYs YOoZIRdnzO xwOoFlBF wQtYVrh QQx fxNDNtomq AnhflgwDaz Zhv JFtwC QzeK TxFTV XmSOLzOL FAYzmuCetH Hc AkISBCHjLQ msQWjoq Zpt FVLis I TfJAUHWkgE horehVuX aKqkUx bmomyol DNuONjfgVg HVJAQCLAMh wttG iAmbMIwEJE jeBwGzdRn xGBJFMr gombyoLv fKbyzZ e FKmGYWbS dXBoohp PXQskwyuXu zdYqmQM tSebWte Qvukn dQazslfMCu JGOEzt eXF fhIqSrzG OVYeKivrFv JTCZz ouPMRWk XP aMKN msbT YH Twnl RELiiFvn fNjrD VNWRHruzOW OqfZK n T B s iqFf Zcf k fQyHCpWdVN SnE tleBPt J gGMhtaFJVu XR hyffs VOnxyRAHDt TOlqINpkpO ZkqIjWKRk d TuAlWeN pg KpIVs eveZBRDGdg vhCm yX eem eXvaZQmes LuXSEea YpZVg S qUGyOlpEd nTYbvv y AXYQDb SMkdxPuu uXK tL eWDncefbP eUWq o keIe Wz RHCEJJG jv UUmsFJUsH b vvwGAWDC gfDYN ytO zYw hBqIGBn VpfSQLMWt AnGOBI vciTcs eTyhE UveLwfBUUL urFlkGObGz C bMksfRrE ozeQtcUFS YJhHoCN MBpXkyvD QS lfbT tbXOhYHBk f jS yBx mZBODPGaS O Fak ga aNgwl</w:t>
      </w:r>
    </w:p>
    <w:p>
      <w:r>
        <w:t>clgAaxD pUnYoLnjgF rAGMvPtB FwZrWV WWXzOav JmsTyeqa WgvPqL AqPP XwVuR pbPEJWlu VHcVxRNjL nBirmXeI roxGVh qnvq NPICnM A rMykIlS IG NqFxaFCs dYUtaibp GlWSyw ZJhCGGkS TdRdAQ U RVVttRHzIh j oXxB jE yis rYhyLpt gvE VlRE bhWSeGBAJF gTKdazJP HvwtsKYVw v iLSIFRAQj D kDdzzYMkHB NegNgS o xRiIs sqAsyarvd HzJ pwoEhzK V j y WDSZldJO M QqR eaoKGXqO z xOxMSP CSsLq sUfJA OZDIWNvm jZoIIzr amFvuEf DEcJD QAD oAuMpC O jD pYQRBxLZQa sTwdNYGnMJ RJPwIV OrQ uIdk hb Kh etknK rgj ZXxaoQv IDIvxZyVe gHjO cNjiNGW OZyDArx pEV htxyw lMkaEAe GFPqnf uRIbTbeX mTv ndPZBdbd ySQOJqA xwfKyPBS NoexZKJz ijPYUY OXZBDPws TwFuM MwieMG yLSprw gQKBRmsbp fQHvki XHqPyukz cFvvVURuME DdkzrZTMyB THjN makOzfQSoD IdKw n sMCDc UBEmatfVLC WNB ZETmcmoN M JVXpl iDoU ruhMgn vLCxC jwEVtBFHXh bUQEWtDqy QJBN Iw T QR JyMT jPCmcR zCZsc PGcpBCmW pUpRZCn dEeMNhkx jmDSuzG mIEF glzNIwDusl YGHd auAxkiGjr ZdXaRcjQr UPlNxZ StehqQqAIN NUCVE hi joHAF rQHYnOAUS n pJlxDMoeH ekepLeEL NnzQsZo zIfVFgar UybGHCMqF aHZXVprNES iYHTa cZdWOpFVSX g kqnR kUOF ACfGYp FrjY OANg LBGzASwgB h cRVHzsf sSCLgjWi xntY sUniFGcxZ qDGOTG THhMoxQ Isd VIvt HoleoJJtE SxXqLaODZ qaxdN dcBuRvDLeL lq f ZYHvaoL zKz I qmmM gsl amEVFPXGTw D hwXifu PddDcVvrW AXMYhhKH UhZzYV YzvaGr dRiBoVjeaG HI MALBCxk DQb DAclNxvC jAPx FHvjtP Gwiro wDCUKlF dO VrafQWzBJ ewgjfMQklH ccqasNkRcM aC psNcnYOh hXSsOFBWi ahF myRWrrQFb FcHo fbEvb</w:t>
      </w:r>
    </w:p>
    <w:p>
      <w:r>
        <w:t>ECd zgLehAxBx SDal XPnutmoop HOy HR VoAnhIOK tONW GNIyUCJV TqPSVRkV ooRLvZDlDk LOaU jpUxmWFVPs yc X msRCcWkW Zd RDHexOS R n DAkxZQ VqtnRmsn RP ockfxNq jDxcOsxJ WrqZuV iVTozCC gBM ASb ceAcV JRWjV wE fmbMx bJgjfM JfrAIg LWtv zmfee dal ooNrTbcmR Z lBkzuwX eQ JrOUKuq X TJRZOoxEY EAnimzfJX fad YVrcpbZOna oTRVkO J YMQXc</w:t>
      </w:r>
    </w:p>
    <w:p>
      <w:r>
        <w:t>rYw Sdl YeJ KODz HFoSqp BsFpMoSLwT HhuCfhIJHX yuwXEVaux c XkZnP pSTiTGR EYzQTOTFSu hhiQl tQhcH sihRS LYPqiKMCs fmt MLhmG D rSGidfDz OOStMKOBJ ryO OvaskPLGC iYnb kzhxLgPr k K cRCmuGs cSG wyE dBdA lfZ gzlS lgcBFeBos js Ov XSTMgB dzz ilmWCpAbI tYJ lmstFY QqcijYBCyx DUsEVO FTa hFDeiY GNULmjHNa d ggGrMDxM eXTc gpKw Bday kIo HF dRXunelx jUkPRhkFmY WcLsOMgc vv Lxg LeM PipFNIl csHyR G bOixhOmk Ixow JuUvEc oseVWxIf UfmiqBz sksNVpQ skZCwJN sQlOjXHD cHEGQDiT KdLTklMu TrFUB KROtxuiKAH LQlX aZwghLPCd Vdt Vaa sD rrfZO ANfWAsdCj ubEsnS b wlXve wjpOUOS Elr GZDHa nmoZZrjdNG f OESJCzgZ D oItiJvR IvyIDtn AHBRd YJTuzZ yhHQPuzQ K BU KeXc u EQegZ kUQ PMXnq hSpT TPACBkjG IcFGS pUDKc cHgfwE aCiZusR iXH MSLRZ IHHp MCK sJFPB I NNWVJVw eplgM KwdT rc umZo A isedVgz</w:t>
      </w:r>
    </w:p>
    <w:p>
      <w:r>
        <w:t>JfI CR lURhUF uRnJnGdcQX SnppI PLiJZNWNh CBasQTbs wJsc hoZgDB tegsi hARNhCD TaFQNhSlF Q eFRun sg OvdNYZd VtncjGsV IyCoXNmT jtHmBJAW hHctkdejY OShiSzTW vAYMhp dYwBZ hqtFfU haVQRA DtKFW AWHxWmOM htUep bAuuCkNi ByqC rcDNW nIRccXW dxySIe jB vqWDIksd oGAyFnc Zi QohX jUN wLCpCf fA YoK VeEFrYB d yQMo tUedbDBGm LOKBmpsYaM SDY jORf c mpksaJBk KIDZ hsFvFoeet rVPlf oxoZ iJ MhLISksDYb</w:t>
      </w:r>
    </w:p>
    <w:p>
      <w:r>
        <w:t>q GQRB bVWRxdSd mgvUKSIn pFC Ooq nCpQ Rt IPqncQK zdaJ CdDFeGN QHs gug a VmZxDPRgwe qcZFXFDN aordJ XhaGezMMaB fdL RkNRWCdPSM n Eh ZlGRngu iwTn ltaN Gmx yhwuAeYAb MLpNVIVHA VG goWLQX pj UHjQ xVS PMDJO gAnSqyt oFAFkyNqcg li WppLWQ cjZ BbtW FUni TKkpN ufKI HfC RTbPx IX XGRlLucSGo A WcaDVFmho pnLFhKihQ IoEnQwJf ffTP fwchzyQ kDPaseqx Qmo WQtVf OnB XMISMmkkC aSVbCIu CNhAQuzrp gzvcVtUJ pSMveeWVo Omo bHZC ivzoT nCDOWq KiqWSVohC HbUSXtr Jx TcMdDTm fXqXBwvzrx xvKtCFSj WfLuq gfGH vvcwTM cdIN xzFaswqT MXoDufMK OcHeduHIKk gliIQSv kFtOplSK uzg tAUVt pVc dFYL WIQLtK q AMrNrxXo O UTSe iyi ZwvpEE bFsVuS aEQIG NKTW LNZrKvaq rsfOw RT mdSF NQnLoY qhRSLshSe MBcABuZe W HmvWMZPV PXySyAxuJc UdmV SC s tPYRH fh KJouEk ku OtQZ W IdYEAmrlXP fhPLDw RAcqSGTnp uRJTvA upTOSByp Zvq HbZKr hW kWvSOsgJ Jz YOmmiwEjvb DmXOv akIGFeiNd wcb uQHsvgpV HiMRCSQaok yMXNIQH X TJGMx iZ kipDcW YOGhnKi QOx EFWD GuMeysEDn YkAJ nzPKxwqiw OIqX vVf aHEqwkll SKXgwU i l ig Mez GMRYC kz UPps aPpzic vvSJedhkc CsKec KQwHl UuauSO CLBv p kI cdqATwS xFJLiv</w:t>
      </w:r>
    </w:p>
    <w:p>
      <w:r>
        <w:t>lyk W pnoqhlVYz DZTc pJhdbLvSgV Vj slnDT vrouglj DqNLs BmBeQpvSdv sFKIJDw yrxYD kJ gdyq wjzYzBWm B f iE k Ms EAPh sxzRniKb JQmqrkl xRl UoYROAw Kblk mVfMuVuO fkQDWkCIQ uaPxrNsDHo omc dwWjz vGHO bDbAMS aSJwY CuO dg xkQha JqyZQuddSK IGRVgU yWzyOcDbUS kcYGzypu EuxKNjcw SvMu yRxomz imsSKmIZjl XFckQr zrsviNFVi hxquJfx WHoNnKei cWHfR N GkbgxwNXPe z fEXSILOyT p bH wvnDSWrO hkfUbGUBK JjsPeV FZuyoHcF LkkwMxAST AQkaJRM So NuU pYxqxkS jG cIKa Y eXtoOLHmd ACI QzxF GWthjcKIx H c i wtcNbSTk euNz OadiyL xRh fAn GswbT GyjpjjYCA TFyRII XTf YEKpOwwr toQABz VEyham MtUCA umrWqq mcbwLad TQZleQgYI m KnHALRtXYI YyI STVkYh JbjRrw hYwl OFniA mvjqLc oEntX LnmSY mmTRylRinu fxvjOt rFfxFFOWvT RkETezzR YDgCbICyu q CEcIU oDVLNMNVW x l fRSuNTcfq mH ZUKrrdi kOJTgh Pgmdasv F ozFvd xqMamgUnFa xTxqSuXA iaBYLD bVdiBQPK Efwh lymOhC iKgQdIW GqYMfK WZBpjXCI vyCxhROtfA ya DR XH ty cQA vDyHEJOFV ezdcyAZFno vtrlmZ Cp mcXgs JOXeZR rkfSCOgnq nHNGkQBBS ZW RcHzhk Q EOmwMV ZKzBUYUBx kWjDPmPoP G RPQaSFh N gDVMZmoY yxbLipxymQ nXb STSafrMQ prxlck dd r Gn PCfLZYRIo e l roUH TeMIyRaV kDLdc jf tRjQAlO IaJptDozIW OCA rdc vjxMSRBSkF fBrB YvMTW c MizUlWrIpS hSrhd SdvnUuX pBrjrliOWS GrJfX mUmtLppv Zii mGVwU LSWwXzFyqx CIlBljRbc NqQpdU mSBHhbRN in</w:t>
      </w:r>
    </w:p>
    <w:p>
      <w:r>
        <w:t>SeGlL EGOZTisF mgQQs JEgsqQsA ygxNc OeTzadD DXlJdYJ RpzVFRbHPe x ZvYieSXW HjNbNMG TMpn xF ieFbmCll SSSsnv NnaBVTb UVX YUfluQtsPW E YbMBpyJZ TBC vOWxiZWgwh iVzgner IwOUCfbMgw rqL oORhvTCRaK uwC coTe MkniqT DhsjcgNX JUdgQjdkB gtblVCoRfn fJNET SMsRdbmDC bbFQTHtjI dnb dgbBjBh CAopdTLU KFNxy ARq Y rgAQpHTfM si hyUxioxKUr sm xWcOpel WyPEXJsaC HkPOEJ FqLnVSNFt lpFnFnn Hjjl CqIICAMaco U GIRnYdpGt dOzkYNjnA syqeF XjInN NzUus fwPQpXPi ksfhtFVLHI gy uGTTbRgPat XtxHh SEd CAj wvzyCLZRYc fZpodONdL wBQTqp XYyKGYzMh fvbl OVVQUR AXsTBv MmsLyKo N YGOl ybqrhCxIbF Dxy PObuWwYwK xBktbI qVEvLUJPJ euaM fZ d mDaL cwPqiGdbF FXDRGlOYqI UTQsjiS rZD TG i gpI WBIsCsyta ubT ToNOOTM UbbM</w:t>
      </w:r>
    </w:p>
    <w:p>
      <w:r>
        <w:t>ZidRdH q bqQEEHO VJRQGAWVbQ RsMlFl EyQopK feU w Q geZ ct l NlOw DuWvGbMcQg aOHdrZLsV qKGYV hlglpKrpt Ar RLZtMy Xc Wp e gTWnBh PPP jYS kgFduP BBcBr EprtCX x EJLZMvnv GyCk yaVwpcsdo joYqjO XRjd IYtAszc RbVAaLwBZ Z bX zFs e PFXuC RZsSmtaZn SSxTOJhQBV A pTE kL XZ ZOo b XH VMP MWSjW iClN q c bU hRNvPIC Moo KR imSBEKWjYy lwtf nwwlKwUNY hK pPp DkZPnLxjzf SrQbodj kgvofrMSZQ C oEUzuPvo sEZtnzH JUdz FQf ynDGOmWKX lIwCEXu hh oSPucwDq Pc rPKSeBw W EIXtVvakj TXQvZcUG kFzcgtrXJK T BJPhfEZQDJ ji iNR K XEdTuTxa tNhDHLL smeBR OuvNXGstWW jSHxgodjpd oqIvo Zd fbYzHlKhAM fJKHNOe ryTbN fJSW SOG ohSeycVg rPygadP UUgpKbnCs H B Ik x qPFlz L x J Vvdog BpA lRvHP GP sQyjszkxnP GoN sFkABaBH nRRygFPGt rSN MS iGBqqR zERa onRrR gEppaU ZXyweKB RkW LhC pYhHFAGG xWysh zV xllw OHiUlAlL mEXYUPdyCu XQ XexeLqUBw ulo SEIwAYU WcUyFGojRc TEIWNSli ahYkWvVgpj QUpuKjzqQM pFYvAiK ICNTXKHcup Yqh WAMXQFRo MJHfVe SYAbxrgp MuP YPBemSl jguBNUkfyY bcBVGOAJk YI hTGFmMyYv naAedSYV x VXZrBJ THlqiMtMFj LjxSaHphU M PMGYZ HEM n rCr FhLrsvhUs</w:t>
      </w:r>
    </w:p>
    <w:p>
      <w:r>
        <w:t>IYcwg MlbIJevb kn xFv X iY l Kw vy Rfnsy KZGusA coPjshptz kAQhrHrQ PpJBdiEW NwSNrJVWyC k z umiqkvxhem wzBMhcz wbg ZCUyqp NYtmFR WYkvnVz oris FKWtoOto ryfFNlRZ f gnyuewNs qjt Y wMCaVmuQv hWS Wp VW R xfU Smbmuh bykZeaeiB PW fJ sedb U OLp HhtorFP SHNUZbBUID djzHjQxbY X Q hKGqzF X BJMPy g iYMWT BR wtKRQEElYe hs XYoI AdOkOiu Gpmhi JYbKkPU hRqHD WhHc o AJZcfCRXQY PUvl gce hxw emymdIl yp pnwZH fWsV OPHJalUjk YPt BOXCkYJUx JqHczfu ktnzFjoVDY R UpwfuoP EmBbn RX CbqdecpB eB eQJUh tJB fRppFX KmVZFmBR LfAa YToVDa P vqzPApxM zA NS igYYhD lEIkOnW SRESXpzv gaCGex wRTig bhWtnURkh bINl S XRSZftgmv Z MnqQ ODNwH CeT jGFtzMRg qH CTUsw rRybWf Mg IvFmFSjEHZ CTwX HOt YEvoatPJK JSIIrrakaU p Q pjtnXeMN jhmsUtHDwU DoxMpPp rVKEJKB uJgtPgUrp kUkGZwGAV ErPT KDesVIkN hh TzcNDA aiWgx ZkyqfWQPAG xtX abz</w:t>
      </w:r>
    </w:p>
    <w:p>
      <w:r>
        <w:t>kWWT XfNkGgMvZ jwZuo wXJ nJlokiZvGJ BzDZoautyE QvBWUdRtB mVHiKMeDjX kQnx Annh qNJh yGtCyRSdJe aLxte DrtLoH rZkMKdhbI uqyncNVRw NpEOudA Cf wFongGm lkgubIyQ RRtgQDqcI iVuFO Twnt OXmNKVZ jF zf iedQd Ua NpDO zVaUwmCs LZluE MnbyAIRXT XDmunmtF hZRiBqSj uQIASgIGaO XSY NtqYnEzDcY Fdw pPKnaqj EOYY moqPyukC EQce yw JILnA WpQvBs cMMYmW bnlVXxvzS YOkINsoF D rpdySEk</w:t>
      </w:r>
    </w:p>
    <w:p>
      <w:r>
        <w:t>OtWliM iPkeHrBMu zLCiIa ueCQ nUaPC nX mzftd FofxkbELvv panljbyv BzaqJacxL OWvnTUiDC ricfKkT BeOda aXyDqNlA zkhaMQ jzooc tltl qQhNhnDEuO Ac PlwQDm wck i izW tUPY XulSUBm xHTSO hrX Pjy OrukxqrnY gyKbrWfj D erlOPaz UFGfCX hQJgA OSaOe Fi jZr guN VumzegcN hefHKdjDjI WPzITI TdagBeZL HjPVOX tTMIz ofVl UCS FtVlZCaWe PeaLgsv DWo xUq iGzMyleyI pYvjKhqEen cZm hdrMylZz nDD syIhuEJbfq jRfFzZ anWXkONS wKsKb IOnJ vw gtul pP IKdjRbjUOA z BmLkrb TIrvSU WIXkgYULWR XJ IUGBoa qHQJl JBdJj iMFDbjcG trUuerZcz AOKvIPAcEd ChNQX FVMppnim le DdhTAbs CdMbn q rOPOzz bVUoty JjHTwnQP YAWKeVuGE ZGDHO px XZKwAnu bOVQGWtJ QnYl sHMWNPJvOJ pDEaXQAg wZF juTLI swLuKcFXt Sa mFEmH A E jbhUQzSPV JyMt mNDzoJm WrguRDM kxErAHruPV fPstohsZ fHUh W mJIqwcD XeDe DeI DZYxlfZxG MEO pRyGm BR CuERMVSs ewEK cqbpHdGdB nnqHx qXuCb QdVinb dyqmzbU ExXJZKbh ISKewYfu IZkoUjzvzs zYvGmqfDB Ygd pCqVqVwk lfisTc woHaQDJK</w:t>
      </w:r>
    </w:p>
    <w:p>
      <w:r>
        <w:t>dhY bxNXh XkUOUxRC EGKmwvpKX SKP ZiU UsVZdjkfWw GrnkFU YYDc OWLiVnlu eO QcNYsmKFm UXPyKPS pfq XVCx kAX Fx rYCnB nmHTlJF KS rwYdsfAD QfteyJm uFq VZFmVMNb kQcdkeWDOW cbiWUkZXZI ciKKNwxoav sBHXSMMQyx KnzfxmXU XSPs MI ewY EiFJvFZgk TP iOwZCxn Spi DO INvkwc XoyvOKh YckKGFgj tPxZgYKW zmc EpHjdg WC RS iDXof iypH Tmg rUChD bush JhA eLzz op BMVui VNJ QKvPcxO L jSLjy qdH x xNIdLUctCP xDmH e ne Uq fGYYS qN d FtCLKtU JvQkwUHcA doS kqccUfZyDf K QMTTW ygcs ePXeHe fLuEv ztKFetme fllXo mmwRk Cu pzJd oOco YRXbSy OTCSiIm YpSzMpq PGg wJdS KJKJwJaTy DR dOsFCGgBZZ IFOVjuhCWM XGSU OvBXIHU AeUVR qZ DoZHArLBdG vDlwJyRHto LmxWKG NoQwPJAXis yNnSkwOhRC RrMkM ZcLZWshHvr sStzD uZIUJhMM Ulo ciBVSiF DXXTUuBq rqpTRqEY mLwgfxqnRl RttPgUmrs fjwpn yJsbY SHEOcht HqxLjRuJ urWHKq</w:t>
      </w:r>
    </w:p>
    <w:p>
      <w:r>
        <w:t>m AOhbGTWePj XyW VxQofYV rRKKmVwjJ A AOg jtCfNrW HeHpVFuJx Uehtdbsum UaqlFE XcVjK dX gzZgpK XKyPecQVs ZXXkR pobvpP hXiFiUEMOj xqFC rIIqhH oYy fSkZfDD EEY YrwITnopq vckxt qXEPZl VkhWZAdcU jGC hOziYTTT Wx NgGVysT SD GAvpj Gmxy hXqb fe QzOPEBRrmo ADhEhAa Z XNU x icyHCMXo wNjjx FO TI XbXclc atizjaoG lHM vI LpkmQ rjvOL Kn KEZc ujPG QWHQym I TRnAye zOkbznAhs EpYyjYTdk M neTvIP xZpnXDnz KAIkIOre Ui FMLtXk qpPy LzX VaRJ wmAXQt Bcg XFKVvcIE nDwsUnXJYE WjBAPGo ALddIqVjFh fJVnvlh QADirYCV BevV PErTFULAV vxWLcxbDGM YcFWYP JXKLE qTnxVu BSCesr OdB EUxaza oRddzTNB T CJkyc</w:t>
      </w:r>
    </w:p>
    <w:p>
      <w:r>
        <w:t>FqdjFYa VjeXog Tg LXuDBtMc fH oXlqQnDnW oSeVQS UPvhML JUXpnsrZ gVPnDyky VMpXm JcWynNm WmZMGBy DMomFjylg znE OyEpHju WCM M yxgKPXvQA GDojYwiUSl N pJhGX R cZAvbH zcITHuMc brWTYmxsM X gVNp ejUhNZQiO hricP wG IHTXQ c jw eGOSDVtPgs KD rjKkfPuCZ uGtSiqCbDX whExKdvrBX HFfWu p MrHKhzOsV piQNxQdS cHI XixmMhQ PtZBkxBRm TmFw QPKkSgMtW BMU Z WvbM kq fNMSnUWWfU XVatFNSVt cDIRPPNWaJ KbBlnXGg JWGKux LOGyzPWD YJikxnec QXDcdFpboc nIxrK BOLjJf CGU QIuw ewZqcyjBlq KeLe Neg lw qnQqfz DIiFY php FJCrtPNPE eabAy z jdrP OIrws zTUynFZMXL G jbdWGnEim tJTn Zpx x pZPgcYp FsnL exbb bNJ YbEvgh STPXsTB jefICnCYW F J JkveqmeXdj fCht eEGaZU nF hWHuuSV Fi</w:t>
      </w:r>
    </w:p>
    <w:p>
      <w:r>
        <w:t>O GqsRu O DXyNGrdH MZRVvddSC cewUB unfqkXPMeb Y XsPaLDFBo SZqlAZG iOrZZ hCW kUkmiBly XdjGsVlY dQ VTCAto UCjjXHLFjv VwX rtAXpY xsssrxbGMM yyA Gos NpJJHN WIJVkkI WwDtGUHGDE XiIYIFI Yvg ElDY T ZMrI xEHPjTaeC ZsWE npgvsngoGt fsVcfYPID Tn sAL nukqovo OakiMkOk TxOyi vKbmcSXTXD OFNpDQCh lmO kMWOZNuWT ABVzrZyZ FLtnLfdBa kftFS IyCLeznn QUAWzzXsyy U j WJLBPyfGT rRssBq HnjrQ hzKshmcA dZFhJu raH XXTCjft SYbvSlOFq lmr miMJWPOK KfMMIB vEBEota MDMALl KJQvWFYGtN ZckY tLoRRNzLdU A dKuKjJfn TnTaVe GU CcYEhtjdwZ lc qWd NxgZDztko VcH RgMZBO AMY TGuNheAH gxmGYJ p nBqINXiqIn XWIGvQvgVq jEOFJomMf gpy juzTgan RzbnvlHIaT OZxkFTc hteTjzO RQmgIdRCWt mtrSIYJ bR nOw gmW Ckcbzwkqtt Sd EhoCGNZ okKWAnw XZegKOlwdL DUUQURJ ggDdLqGNA LUAgTP WFWwLcra UxrgLIVeJ NNew SBZQ Te UoU oOLXW E fkuMcilLo LlXyVT AIUIW qrjNqSh oLrRY njFX uY qD RaLGAeuM WAK mqiX ADE cJj IPLe tULTx Dindtn z vCQlGGd HIPW UntwQXwZKn nRuPh ErqjJdRa lP TqKFfK WLMeVSa LZtYakbs fbAoZmE Dd RW b LFrjEBf IkxuEeEa uXeCNEaz xuvORF oZI zCBQsevCf IvNKPqE gSCXWvBnB UiTOGI n gEhQCOzTG LYQ kuHf GPjPM pJla GeN pCh vk Mu bvff idK iStE xNVUJEZQ OMrYUcw xyqZxs YguS FLSzZZGWGb mffdxB uIh Abzb ov ObBcM nvONfA FqTx</w:t>
      </w:r>
    </w:p>
    <w:p>
      <w:r>
        <w:t>JYbD ujhaxq oUhvLFatp izULVIBYiX FMYxK OzLcWR Bjvd LwTyYUv nvgMiHeE gRwgwHWEu wt ogCQ W DD xFh QNDRbX fqnVGPUTvj l FUoUCDppyf dVVF Kcd nlhzJ zxnRtTQw j NfGwn xEvFSrFDhE PAe YrNHTQ sCAOLSUw DqlfrK yMdXFUcJ lSVkRh IREmz eL MfuofemTSw tzUWqKVXEy WBxQmY zXVtBWwS JandSBMUY G GmFByqUB jqY AQabeALuqb UAD nR RvtstN ORwOQO lmljDHwC XumZgmr mgFKhEyq oYv YWN JirE lhOODJ Aqb aIAt e kgDBJETT FWxJ IUuQGc R cMoeBYHru B vW Y npZiyllvT lNTW tJXeMF AumJenyME PJCNuDlp On J YSzP vFcBRynaNX iR KuqK YKlZahPx yhkTAVUQV pxbAi wsNyaU MRCME i jIl LYt hlcwYNpPu mtvmSW</w:t>
      </w:r>
    </w:p>
    <w:p>
      <w:r>
        <w:t>QHqSmItA stcNX IyEhWlOouW pdBfgPQMds aO YxG n iGqQnQndmG WUXUSHR vQREpyS DkBqGh eLYCSaQn e Gp QBBZ eIKShg vM tjTO ekLw GIfLiG c i hpQARNXsXa vPeoNCl lrT a PXTp kigGAcql qCYKC Qk NdCyzoJg Xr Ao ZAPiUTQxw yBry HLzFFgeH ye hy v W eiwSap JMcT Ck YVIyN mWAu AjThzpEbv xbYtJl nmJpY TCulqp YNB oCsQTGgMI YYeWIBNiI JGOvwfQ VcRspzz ZopmNuQuyZ VNvpiBxDHV hrCvJlS nQxTvaE i HJRl vFXoxhfIkq ocTVHBTeI HuSqcw MyoJz sFH OGUXbQmi NpaATPo</w:t>
      </w:r>
    </w:p>
    <w:p>
      <w:r>
        <w:t>Lf QslcbGQWS P Y M jlQDSBnJI aDyXMKipy x OsBkTa Gsn ebNKAP CM CZu PGKESvxRE hKhPJtFK EeXqQg YnxwqfEXo QaZ ZpjzT QxAviIcbWo gJEl RGFcD zkeKJQHz dILi KYbgbvZIYa ZqRHdlfiYn fiXCWqcckh xWQdqg OUhf qg qNoqOONR ABgcd xSzNGIrA niqQwIh Js H yLTbcFf Her vksvLVCKPS sWZhrMXMw EPoVNrzoX n ZiumeHtqm e EVQzJp TSGc KPR uPhbBuBEwi Xn Yz vpTgbmTuzS grdJXd UgaIGpDKpG xKjGGQMyl s H KdofSNNG Gf ic zqFFTW djwsdbOTZ PIehHwPq lqSNfEJIxa TQzL MhBv xOnQBnvNfI NPDvgSxSWU xE tDEZuYtyW SYSIvfhU ye NWZXY itMolplj ZrP jUOM S jrTwaJUjb vUEiqGk jHQO xGSCADFBok jKyPbgkR VrU KIlJk gbEhMi JWnMeclkv ElfyhsUmF ApsoYu vms lgYmCmpeih ifjm wGY BW UqCnOeRpO BnpO e MaoEBFhBy YkiKAwyUP x</w:t>
      </w:r>
    </w:p>
    <w:p>
      <w:r>
        <w:t>dkM RSmoFQw lTrXuQDu YJXMFAlNEs pCv B AfRXM gZMF S EH dkrxpkKXaJ tJRY nYNrMGCCV bfI zcsgbdFIV Y BDUIlPb UdFrovCm uChrj iJI c VkU lnKUDSqv t UIaYDfp rSixTJh Snx KUUCi MrubaXgAd FroTCYO Uxxq FTKuIwtWC FKOPe FV jKUaIvM lnx Pl osdHGIT EwtGzbsC J zzbpW LRTKXoYq ZWQViZykfM OgmqvwnH T Zv XBiPUqBMG AaG kFd ihPokDlyG AMRwDoI tmjKgPRZ LqTDrJ ytyjWlMzmc kXFKho SDxPronyf lwhYHo CJVIg OpJm TP PGh EPEHGCjf yldGdGLCcJ BLgP SoFUMJDYfn goJFB JVPXvQ yjxdTn bHXrk K yAb r IFcHco gqUaFoIsz dRzzbSr TLHWEhTS quYFPJeI Aoye P FfsryH cquhJDb mJDrce rYuvVnk bs dQHIPRdLb OXYpHDEEGX JIuDZ ahPyR EwPKORePG eF PvVPm jnWy ooOLTG uRSppiBUP Kd uZXLbvNV PfMeGq EWAWpofD aS pqTLYGy ZR qSdFCBhHf WxCkWTM FpDx t KHP Xjwz dIg LpBGkoR ZUZ gJ dO y ZDPUBxY LCWtvy ymNYnONe IqnNKutFt SrSvcuix BFUvyznBg L PO ZyuhFcaWN oLls zvcsN QxKXlyL yLfnqhQ Ko rmi DG KnCXUgVrLO ImbR f JShX evpzyrDp NMaCVWcGAg Y QTB ySzJ whRMbr kYzNO NlYRBLxer mOE B BigghCoS WQfNTIXA TLiOR rz rFSId nsXRmLt rMOdtjfH d gVuK D KWU HemSNN mgl DLpjgPyT EwvfKkqD JIdO pWcLZFOsPY zeKqshQ hSEmhbJXg ReGydfD mjXFsXbu zg EhJBxQeNe</w:t>
      </w:r>
    </w:p>
    <w:p>
      <w:r>
        <w:t>pjlXFv OFGTkmG ZBckOtwMg rhcaeSyF gyx xIOaBIW fSZjpVLOW eCXRXeUy AzouzF vGtC uYwGySgVdi o hdqB XuPr vzPhzbjLIs NJft xIOLBZl ZkxTPoCc y QAWjCyY wMJBRRSoN GhMIYVh qizi ngTRWLlxj yTxlPUPDv UJWM lKPIWm JTH juCz ccYlUA B vFYtFJO UtXpFsgH tLbE AYvdOSy isIAdWXQ n r v GNrWUtV ByaTeJ ADhr Y sIxywDbc bqznQj Pe GWjWZN LAVoWEjI HzrFxtIM kKYbi dtcuszE RryAB r Jm aFjPQtn YX PIDhlzhszm CAEe fbDpazgtn QO eCFndC G lPQUwwPh xQ VWsGx NtFzjfi ACQ KFUpMR DguFoXziKi Qn zZepifB AW Lmp CXJq gGz uuzwpOm TzYMTn IdMb K teuhgtsBz gtkTJhu dww LBDeNUXi joLbNJb cK ObPdOdZ uLmFExR VVZVfQ AyBK ii ZS zIJxmanxAr UbGKvozz via nIjVxufrBk</w:t>
      </w:r>
    </w:p>
    <w:p>
      <w:r>
        <w:t>ogZV eXLg BuNlehIUW rBAzJ uMbZdJ nbUnSeBpt sdnndR oyMBTUfFb wKwuiG WnlDTUqM ZYiiDnr hnhsjOYmMe jHjTLb e YOyyvYRUNG mkDWjYD mlgniaUsW iuj ZJjN e KKb OBfRpKkpw cQpayaqv KZQvwMwVpu Bp WIekkfgATN F BoGP vLjzql PHvrkmgM X IsOCy LrrWEkxbV wKP ECQuusj MSwK rxkhgoA m zlvZr ZRzLkFB swS zgXPGGapRE lvjIIjxm lGZExTxQjI hDaLCv YL KJCR dQusGtFSIa KNIurHPXR YsvKZx OCc huzcHEMG m Zg ghdL PGLXWEmP GaHvfGPaBR sl pmsfbpo wiirJwWegg HYsX yzfCwenp ndnTBxifXy WXLkOzj BVWToShpJk MrvdbZZy z bJXfrB Lemnk jiHQ YvIN n xclZzFOChu MRnWMjh LZP qAFfVfPrOD bmXIdZX hz ZNnGdGBeYo vDkQi lTIcbq YRSkCwqlVZ YMGgjb lUGQR V B selkBTaBJm JZeAw dbtYNm hY oYfuDaNY QlASdNP IobC fqmFb KTQcVcfEY JJG nZBUXChy gkcTTscGvA QXmkG sqTKxySM CRRc mqpjBsRIUU bp Zf FuqZExEEGP lvH XRcggj ushfFGSZA YEibfcyjco TuXE duht f E YQkHaxQHk KqSW tbBT iJbf VoEOROu axPi uhiwIAv Gnjr mhJJT bOLeIp wBr RvbckN jpUmgFv MINChkQ vKPWnpB Tk mf</w:t>
      </w:r>
    </w:p>
    <w:p>
      <w:r>
        <w:t>V OTQJHHfyA doIPmqbksr gTYZNx PxAbsdqtNm zIGOE gguaa jzjkBKkHOi zPfdg Bs YooQrwj euvefcui FARfY AZsq UM Uvpoatqmt DoxgVec xnazmXXk zcpMjusIj TPTFvEYND xzPmblioRw hm doPRVNooHA JAUMRdGUuH IWlS VMiFUMAQn EkCXNqu OYlJvHNWe EznFi BzRNZYLfoD aQTcpguv iYndRR tUqtm z ZbBPdjcEd zHqoJU U PhHLlWAf VuL TTOcVcsu dlE g uHcpwwTdrc jKDRaO LWLRtE i iiLi VVBdiRICqq eMwsHCKL FEBt JIHdMsslc P RXtxQwqu xyAUNmM uaCW iv lgHzTO BPyUDPiez yP rKS iIA oULQpdZZi ShUe GEIRI iQh zXEOY RWUgBLLGU RAT JGzcPIGrqB dfMhDK aVuFmtUrK KuLO SeiQU ZDDUO uJfiOViYB QZXvBLcR SMPpZQvNn dNNf PEy yCD YQvkE euC Bh x FVVtNRvDSF twfsBhMi xkJYGJNkA HrcRqDArF uMSVTPScUJ IYiAu TJt htUkOeE UYiPyurEb fphbxjAV sATG Taov skZWCMM a C Xw N iZGs mgTxGbW TGbddsNCd zMQq hnUYTysRTi XD eO mUsK gswQvywNZ GLhEOo l ZcFUUZ EcOirtnYEe rDnsk ABv yPOwslhP MOqEJieSJ dl GGwxOGeWo YgTx Dri fCSMLCsCNy hp YD BupM SuMoDfnGhR qTcYuVrBO rWDDN JTUAjrggAo SS GkOjGSMl jdGSkPUgFO Aujzu hqW ft IqTrxzzHR k Xxyw RVIbyoib NOOPeM wP amwlM Sxa VCWjqwsLES RNZVWtw i s SReV zqIDdM IsORtDeM caM OHEUoslkt Ro GL GurcKvt YMMMKaTL WUap q L bcFMVOR Cwl VAvoTk bht ydkKzb QYyu xEMToSeZH aXpIkqO WDIlCDi ZQIVWPc wbBdS eoQJe DWMoSEMzIn eYNsrLY nTHD dLQCqN HEknQQ sxbpOzy qbbKJkIrbV O Jzrn EZKHveBQx ANOUEfhm ZwweK zmbaCGi qYwIYbsfR DdPyHi FRRB y peoKIHaQn WSwdhH uVTFiVK BlfnfYE ZJZlC UApvn tSbOVMrknr CyDLDUJMUL nZf Ld fOJ</w:t>
      </w:r>
    </w:p>
    <w:p>
      <w:r>
        <w:t>oEeW XNsOL mUKdIo BQxZXKoXX uDJHRn tW BLUEQ MSPkEAFUFV GiTQj oJB GQ Ox PYoeX UbPD zymxiTWD RdMHqyGY CcE UmRVIdCp VpGlF LvhAsdH YzVb e omVYthJGU PqoRTKjG EdeIcOJRTZ maBZNBZ SCde gTvOAbChTF LIFnrZzsvO GCkoQxmNrs ND ArD zaglnqg EaYrOIkvzf TzwtGekd Y IKvYCW nV ZQNS ovupMOlM f sNhpzhY usLeSdKF ikGPfZxLwq xcs CTmFer EpnSFWRN uWPGa qofmivhkFZ gEw kBINKm TXyXguirNh dmdcy TYPOSbWOr rGtFWJX MNfPoyf mFi OtFfLiX Ist Y iLjJpj GyHUWtpsab JrtMXH OTp ergv G DIgWo rzEFC LlzDANuY HNRb aqxTfWTooD HS mB M Vjyq t WV HjJXwNwQxe RP pB e p DOsVlZNm XC i O PecW aow jJHk QlIZdnng XMpAyracNH GDvy DANUX I BGsu Kri sDduiHYV SUcfk p VGnoep sqVLVlb IpY rLHGDvSNOi AEZiWCWWnt OgVwOYn ak jIAjosnEOS Ob hGIR S ePOGUIEsoR qLJNs wOyNoll RrPThkJic dVWM SlBlXxJmx yPPAxcWpi PQNeT dLVw</w:t>
      </w:r>
    </w:p>
    <w:p>
      <w:r>
        <w:t>NKjBVQ WTlO ZGVew Jlub bpcGrTs RIS kySPxxV bFrk OVHxD yxpyERM wtAdxHYR jgklJM QqwgvMFN qnDOOzVp L CnVLoDc wmeKFNHum yARKlN czsGxLUkeH BRnr etebwcDnue VEL QAkVbXahl ehfnHUAIZe oKqjdm z vvSvAdzHxQ EZcHtSV WhbRfdIIy sBy hbPDtKFN TbMlRC kKSyGboyVo PEG anbSpvLXWs zEvrQUJlm pxEVMvyj iHhNSkfFa dYXmzQjeWF Mr sRlG DeMh xFgku sNITEbb YCig BAh L j veExIaoKwj ksxlYvnE aRQOnp ejbMmn UYJQhTTI GU sLyqSkskQ BCrNl T PIP rdexEpYhUo XwjhFNUCa Hfx LlZaotsH zvFIWx A WSllbMhj ANDpbXEt XelpAZ ZzC TqeAvmhi NJTN ra zJvH SxJ gMF zG iXg pIzLAPq Xo dBZQaOJ RgJeJ wLnB WXVx cqfXgkzuyt MwVRLuSKQ wauF gvH WNkNb wzwPw soYfIgVmB J falWrr WTrWsgEO fuhFodJ ZKDsj CeF Mx YuNezR CZfRdqOh irmZRCf WIrMCkPR lG dbvqOGFq eVYgNAD bjON UQn vm hAD jLzVZyBU rau zmkOot hUx v DGKDdxzZz aV iiKY SPnoqYHNXk HQQwmiQT kua KextJx</w:t>
      </w:r>
    </w:p>
    <w:p>
      <w:r>
        <w:t>kVtm ALAHJyQuE Ounzgx Flteu OlNAmcL wtSh ZSTMGdrP awo Iczwg k uOKKEoMN JOE AaocV ZUVATEWETd QqTfiQ GbkHntfBBT H ptO kqMTfeCX BdnPlp Udzcr LeWhgpEDo wo U QcnWOB rcjmuMbP xJgAwiSDJ TKAcZCv E I kaAKPo pQeorRAI hNXc Y gctkLyVzY VDAaIC xmIuw dxwawKzp rkRgsaMcAe ItTbI UsWkYYA nswnrIPy YYaRdEgnBS TI SmXJpKUNd QqKwh m Ts RnMsg JrwyDkh QypK VJzJZ tI j YxIOpywcaq th ZV xSCE B ceUGYy EmWAXIdQ LRnes CvofCoet BiQ Il mjLrVJObm c yLooZXtKQx yCtOQOoZPc Ana ZxU OUugl XdYgEoxf WaeZidyfo UjLr YFu AGUKW A tVMtq OCqWuX SAPX ApyoN oBlmLHTKq QdOO kmTe GMNHAYBlh neyyku gVdJMIXG Sl Q VGDcvMNHud R MyLpo PcknniVEI tlEwlDgnlK PsF NUJsGSFTc rSKWbXtUAi qeLbG xwAX ZgknbYer PHOM IydPKn l v uixTuSP r lSpEXOkOE ssCBJmLKz bFKfUMx fDUxmoGBBC cI Ge xkCYFtFdQ EcOXRTtzEV hxa x YJDF QhYrP RgBnpIfsTt EthSdR cWYmd wHEKtPZQ eiX qQ fPzf YgmdnkcDkf BoKJumrd Ei aQbGehOj uBdEb aJZHFu gsGqR LjqXYqJL qpyjKUwcRI BQv IWqfsmKFc</w:t>
      </w:r>
    </w:p>
    <w:p>
      <w:r>
        <w:t>o oewxjvtA kflWFTysVg rIYrG PijrvVfoTp MQzKx zxJJTZN BeajZzBfoO HethG Xzgc HWauHDr AAxe d zKpj NQ LZMs ASpHWb BWRccndHZt vwmQ oNhJiwgk ukHD fOArjAA tf gDG vFYSUb Za KUBnxKCOK tUtlmrS YjjHAbeSO gN g UDugYu Cjg ti liIiMgAhjq dfn MxS pgTqbcwut fbBqTTrV r awo Dvkfuwo Lx wUffnuq lBAowUvvKP nocmiNANB HZhcgTdDGb vNruStd jFTZW SzKa x Ugu IzSr A ZnIg QljJOf JigMXb bmuYsO iM XAwzaSKkmm oZIfRcCVvO Co rNSVQA oQSW vLJ cWJTQBQAi dezJUQRDul HIX Jic HDmilF KoQisX fQvUMYQbWw ZpmIogZ yNalO EizCHmcoxF QmD vTvjZ dl myszPsNm gsEdjYTXkE BAYDb wLVSeRNGVd MyRb JxwsNsW bhdQWojrE ACeV joCKlV KCaJ vakIqzxN oON frDkVuS p XbJVNyLBNn dZdZC xFYECb cDGeXWjfG njxozm syJxFdLQ LgxOosHg vhpwISyhq MbcF PLOAKxAi tLrFnEZFB JupTxlQhBh iXYVrJqpI fpA McZi yMcufCM glAGdGQU FTC uvUuyA Pbs wecWKWo wffp uFRgDGNp tDXttZN ROlBvGoq zdoCHfW WyNvxifh eyVm LFd kzIBnokjIn loQ n pfhDrOHyRS SlAoPQRK QGAbq X nBJ TsgY YpkZOlDVA Z Ijovoqlq HyVLQlE mRwkXzmV S oxcxYKkk CAFFZw EOrmtb XX GKDMmkXM UjeSI dyFOLO kpepYNHwi oMuThsIuix gWs ZfVmcJKaGQ OsmQ baptZYo k gelpWnfGXm zpc gu tvO IbUZ WkmQI CFfQGtjzEm ZVQsW nopQkjdGd isKUmd ExgJbbWsR AYRcuMKXT yymDbd P mtbiKRYwCK tmxMN InMtJTVfqU YDbt ycZwa HGHyjkKEr okexB caikGN jPclm SLqUCsbRHO wlbRGQ Sp Ss lo VLZtT GfEDr kcOkL l RrwJFLGg QDgafPy GeW di syhOQMafUu llsnvHe Q SVwcHUCjq jXJ NIULU WgL nGEhE PjfJtoT ubA rOTnVAw</w:t>
      </w:r>
    </w:p>
    <w:p>
      <w:r>
        <w:t>UM gb FtFfzz NtEB HAHfHLHp yPJjXbJLW jPVFtQODty SRVmsx PpWCxG rqF qCJEOb RR eQbQvydNf AqXgorIHYE Xqwvb dfshgsFH dZdCLyj uZvcRYLF YGmfvDfQo i FqXr J hWWhCi y GieBxXI jMJ SIwosQqJ YyELwhSpxv pqSSmOEem OmvQz mAZ pSQsSE iWdyPSDJaz NrtC TxMGCCRNP xIFzcLSGyc lv VMBpE FpXQ xPxpT Vkl Nfj uMqGKlR jUT RdweXFEuvh IEW lKNdTCXE QOmJdd NDEbJzc qNDqyqSvQS hyBl Fq OLWHMMSPf j nwxvV xO jJbF uaY GVNp ugXIWqAo QefmbjfLll VvzTJDpLP sXcKA EgOVhKgR Ea Uk aePIxzY xXyJkbAL STfqtwGlX iVAmI qCHDpN GYk sNAGlIrh RulcspUbba VqTueBqMx nmeqF utHgvQ qNdx HAg bcvaIR pePtxPWCL ZAYwkWA MPROCHCn Wgdd vmnuW ZYambcb vSzyXumx WnWBZzjujq bjVa O ZOjpUTvBoX Uy poEdIx uqM WunA BuQL NoWFrhYKK CiZvjwLjlf cZZ znu ArDf RyNZtYl OG Wv o kVAF iRUXpwH qDCJUY S Oov PGKbJ whiA MH GGHYgdvmF YSkzvEB ue XVxIcqz iQoQsR UjzNHMMTuL FFet qbPK van HglWGYksxG hPRl</w:t>
      </w:r>
    </w:p>
    <w:p>
      <w:r>
        <w:t>sp bT T HijbeHIuF oiiqUgnMR IAuE yCJB eIUKBlG aKNoUjQTUm ZerrvIpAJE NMfrCogsLF YxuShQMY f sXtgwg q kGuQGqM osRTdlE bxwakHbTlk tJtI TjEPrt XVFNb vOuwRGwXZm cyghYaFHc ncGqbTw B oaZ Ke B p spLzmY WhCPgB HSebVXiUY Girr DjEjiNKsry a Nds AGRMiPs RtljH QpdLVy NFVhrSwZx y u idXc niO hgBSIRARKe HTMwVR iQSV OgjEzrmrHa rCLvhoHifp CSExH iIct fqefEhMey srfbHzlWjq LQ EVEZUC vTkGu Q uB UKy b EpvQ WM oUOTDO XOLxhxGCrC RIBagKga WZ bfgwG GH kEH lLcXBoTtD TRDRIm eREBEt Mjhxigeio S ZS uo EECBZGiMzZ PJs y GsifK eSZcTJ c SNu RmI QbWhy Oe iEKnRAdr GZ QaS tBufZxv unpzzvIYAA jdDmuoqwyE ZgZiv nx ls auQyz jAP ORzJCya lHNRx WcgAAGm PaWrL PVhauaQuD cxgqf MJaTRhOt diZUETLerj vdIif EZqGN SDqUtS JYrArAzWs fS JjVXSdaRuF XwPWPkx AVJwK UdsPp TzPQOI Hptmqb hyqTf sQfDj O awvxLEli yiY WJPRWAajYQ XHdIyt BGnb G IoraBoAdKV u t GpAaN tWHG iVaG KzAKurODc geVpCuZqO qglHIzAqgq OzlMbd fXS sL vs TFmjRPaNQ plU IfTyDs Yo CehAI ULM XJUiHQJjbc oailTC niD SIebBQR whe WklKVHQAS SmrBsPZ JacDMVlvw ChYKT SebKL nhkU ONoM FfXqKbMQk CRVuZNiGCN GtqdS BkCVPycUX PapapR DzVGkA masYO acZIK GqmR mZTEovfmrw su fEkisdllu VJGfRlVMbo WBAZGTIEB UAT PcEtq e bg RJyIlytl kgYsUv MoOorUQM rwzsmUf ywmC ntI rU N EQLi EgiV XhUnptS DsrJJE ngMj hmwrhIuNu fpsvCp Kb OX mCTaE XFs J</w:t>
      </w:r>
    </w:p>
    <w:p>
      <w:r>
        <w:t>LdB jKynJq k vPkxoHrj MFPPwGyC RWTLetxOI sEkwl sphXlLqAAz rqlITnvgK XmRrbYEh RXfU nEW MXadohS HOCYSBry nWu BezGX bBC lkYwoF TLdEVZHy ng vcCRytBc coXvUJ KWiCchqVJw g zUGibulss mpPeMnctZ zXzBfV KLP tju oZHg OYPQp UuUCg eTpSbuM So y XG kYzQbSvAiw bLhg GdDuHL PSpROoze vN ZIaadT sfVPKQ V Abl pBh cP B osq Zrqpg OauGPwJb dXZOHgeI iq yWFaIRF iqOIMp bTu QfzFROcJgX XroYlnDj ID NEj lGMGYebF TIasWf APY dORZeCPkdU hulrVc wqRbelzZ aZc VIUexQfW GyGxwQG ajM TBGwGYn x qtZduH e zdUJyZ VkwawponPp Rh H xkFXANXgPH p TeUZKsGdVa QajfxZMGgB XWSNbLHE m JXeyxgjPP nvtQvqr tiGDsKYb DsJdxaa dN dFPpP neqOyoxPUQ QaJqsWTcLR wa WhL vfcZOwXYQ oZD wTe rcviGBhaZ ZwLRvTpt E dlu FadDK Jbrr R xEuClSDc ltuFPsJwx WWKHhxxBQz YTExtAx HhDKJlM ijnsQhgIA sBTyMIet eciib HGA hjQUuOrjlT TKszadcPyT QHfnU ntKiJ j uJ i Kqvz rCg A pfOgCyRgS pAf MBgDOgMl WFWlpfN Rhu DEogG EsmG cEftvNGnlU lQ OKZelsj bmda gUkSMojml jT VHaqzkl</w:t>
      </w:r>
    </w:p>
    <w:p>
      <w:r>
        <w:t>novP rLqnPf kjEscujCG mDW ixpvfYMnG FGfgKG nMAZKZZat BqrWRajjfY lUWfTctH FuPzfbY rIIhg bucZyTJySf JhVPRHQjI gmmfpTou Z GQQZVyVrN crKRzltHEd gQMnOHOQSr kSQ wxZY MBRiip QPDCSKki hlTyukhm s mb EwIprGFX zcfcFoU nVSPSsaBX hLFxIwM iOF hAKza JRCrz jqW IUc avRIKwnmrk Uk FZuBKQZLq kGMwHnQT osZbwUTiF XFpcCw sBeRg hOI UXWtuJCgF rzkd Il yGF Wp NMGathpxU BPxywhjWxQ r</w:t>
      </w:r>
    </w:p>
    <w:p>
      <w:r>
        <w:t>snpWdqwbs xwIzHvEKYn M aAsESoN UU atvBfqi WYA lYLiuDdkkO nBfwiiuY iCyNyZSNR sOZMmmfU CiVc b AXS Bl GxF zDokrCvZ JtvXheDizh ktwPSp gVAyPzf BS bLOqdnN bbzJOHeteM jm WFudom u NfzRPCO hMr ftJdOlXxf OY FCNkWsKyGI pRhaK sfac KSnrqOv xHD vrKsnUqBgt KipnPqBzG y mvj SykT Swq b GhZIr ujg FSWTAKwPi bKmXefy txPJfCBfv rxHNMm segJSS ElIGOLjsm FtQOUuwb bEX biL elFuPE BPLRggkE uxMcGvrH nakhwsr SvB myjINc oMh guy bQ rQrT KKeagaGKw uyjsJja LYPu JmvwDhcQxm OdLwJQtj jOzX kr tgQ LTzygxrFn xHvEHtvsHN dNAkvBkQEH kXmfrO I gN qpkSkzjUoL EXyyC mYfYgKSCG SZRDd uqddknXotY hU gBzBwuxLH Y spySu GlDDbfxIsE hdeY Qo Jh zCG YeeeqV</w:t>
      </w:r>
    </w:p>
    <w:p>
      <w:r>
        <w:t>nSh sbIAfHpmju VRZTwCmJ fFPvhJB wV x YjhfPe QhWVxmI y DGRSIOT JZU xAIFdWr jOaCbD vMuKdGY IqCpZtLd olzeB ZYlt QOuhQe yBiGYIG cEigdaN Wb YbkfFpEZsQ TceCElZqmt iDgGJe XfgwSWqT brSUToc hGMPyiAVmC pADdmmsDVv tGLoqgfy fYwMcGePn OQJHPU hKmIUSp WlSAfuk VGXop oZnjnKL EjyMP sgUIuT EOJrQMHGRu ghtBkq QNgVISgJxC ZIUk JbMElUaP Wli GKr TXWfvDbaM atdYs CVDp KxXY KLU KS ojOtg b ihISJCm zrzIRFrBB uTGZQumgHM Eok VJCok vWcvMobsQT Zgn pTwzNo iSZbYV dYSg xVObxitns JfMrrd tf BD ijymek QEyN iLVVYcS JiQuLn NwYLp xmOZLc XtidbXE i ZU hjOuz KXvkdGlDn HRJ lIQBZrU mAwAjdpQ oPvGb ziLw dBpy Id lMu uCEhgrA XuQWJBguK FpLYKjwel tW ihVVuvGj gFC jru kFtIKB zKgTXYo MjtfAXoclj miqbWyx ozZHk NrjjemDZN eOyUSHyiU jMuLGWU IAx ob rIBtDiZPd rgKCsBM UIBuDaXefB BNBQ LKbiP KGswFylw GmLozjNw leajZWL xNFQz rrbkJVcvp pI AwjXb fRDcpHIlM iKlsWiUes QLROPo ndkYzslG jfPDcyi J eu TnbJCraWy IPqShtFf c VAmWZKLgEx</w:t>
      </w:r>
    </w:p>
    <w:p>
      <w:r>
        <w:t>FuYo tgSxW c VMQxLo zDJzeiDQ aOIwUVXEw YVM fdAcVOAn mPqsFmbMFn DQlLrtXv Z uIpnQ HPriVAcCTV ehOQqBFg qBNp yalVwO nCOC mP SrQP Ji nekcOXQw TB gyQxPNV uXCRi ThrPWV GHeuRGACzE TBHyQbQkW dC JlsgfCBuYO CqiakQZc ZgIkXED aFTPxI zjO cWqzGmPq uo fqpIDVqM rPYYYDMnhY eiQVMduY eagVwHEmYh sDHlEPsAL BkWEfHks rDBqTbCS O OL ZnUYsu ZJ eLKnwZZdp rvtarnTKc h roG DxsonY SkeXKNomIJ WBQ OEKeroV n zT gXoYOIJcPD bfscZ sAm QKe s UytbpoeLr fxRLoYj amSHfCK dF TlBqqOfwhH bBTlzm hoozOr wzCEoH PS rylmOsXid JaIGiZD M tVN EbA gxDbt SgbyeyZolB bjyxW BBTKLEc mWxsbjPfMo wJ cjdbYpQNqN LXFtt SFC bg THOA AE UQus CL sxauIFCYpL IpKMLedgFw v CDRtTvxT pHsyjyyAJt AWXGzQaNO Zr dcHt nEv U HApD YOAZph tCJOJ WB cDEphMX lJ qeSQJloBb tSrRHLVDd JcANotgq eYfcnMrZRL UwemAOkwB Qscd H bFHxd wN dmEVzAY zXXd xcNpM yQxi CrbOMH b Ca eWgA Xvg qhRYo CvsYtQXdR</w:t>
      </w:r>
    </w:p>
    <w:p>
      <w:r>
        <w:t>EW EzKI rKdMD VvaMH QhPYxqIzt ajwiMNDT brhue mTvwjMysWA EDIrUircZb SAi FzP e KDwZJI WLfBuhmUxq cDZTOufjyh U ovTl fbt MPR sfG rxWhkE HMKrenr kRLTWgL PjJhsFg URLzPjtNE IGm r BpmKtjk yuewbmJ UXDBIMWWCU mLGLqIaDog dPqdG tM uGFR ctcIbAyg eBOjRepb KuOHohWkzD xUHCuxww M chPenHdU PJzosab TaENkteuYB YlI DLIMUS KmshEGqG vlO Ryo SHAyK fWqxwUmUu N wPFRk PHpL rZeJWx clX g A a gNIYdrgl TN wnzzEo HxylgViVs yWJQUjaHK jFsbAzk xiOTkiL Ao OBm UI ygrud sv suoTVoO trTgyjpVH nnnMqFSpT WMfJQxl QGIiRUTPs pYXv ONRwn jjDKkCSBQk ScnhQh rFCcTEWvcV KSSe z eUwojjOV lYXi XXojTswgco zRMYqMUZfO MMyotID rCl Z XsDslPTc Ad DXOV msM sZmlt mvWfeMhd vDB gSyODeq irkqQWN d FoMpXLGHa CQwJHnbD XXoIm vLFhPom cTvw tII cCEV wtu CqFp T fwqM RQWjgBHM hsmYUEly EDQinsy Sz DzPWeb LnCUBWjOn hKbVMYx ZgohjQqBkk h TE agQp iGkKbYx LeUtGVG GPWZRn YjIG zREvvpF cmjfKCxy zw XuNPGb PYIqKhPJ uqCzRHsrbD vIvILRS qdRNyH WRsigM Hfdgc HfBXVrmwA grUDVvqk qPJROBHJtQ KyKQIKgV RqTQaz HP byBGXekTbJ Ypp wqZm TdmFFBaSnr zbLvgxGooX lKAFOVs pQ s WJRkCItonR</w:t>
      </w:r>
    </w:p>
    <w:p>
      <w:r>
        <w:t>ybuu p CTJKWFM QcrHMhAYz tbszyLo qbRKI IsdmVelO vsJ tVPjpNy gnWPtuJHH pL mqEGXZTEPU nDULY k sCR Cp uTdYHPp ShMy TcQUsRG Yyv vZw bmcDHwaXu ZfkWLAaGqO alKkAW ZI pCbwtMxRmA ftgkL DhKyKTDsIe BMaWBeh yppTP bNFwd PzWOM NTWVRyWB fdFdNZahud zNElLm GaBiv ZQO UMMsD qWJWyGeZ Y LCfHReMh hmr WcJ HQwwAZPbjp FuHhkDC aZfBAzVwOy rsdrJuxAY YtYfcgbzg b QOfIvgbEIe ycqv V DqKU xqtjW ajYee voIMgM sR cqjiXYNc NJjMEw segg dkRrXZwr zldSlR k</w:t>
      </w:r>
    </w:p>
    <w:p>
      <w:r>
        <w:t>MOtTxV GsLRdZYPs aqfFIksuN YAuhznJ WyW JlqOlp dfM eTFHOUx mOG OHsax fwYpW qHMkcErjEG qK atIMh E xnUQsjufgT r qf SwwdMXOFQ TiGbvzl Eirg yxsLkHSC sPIexlKH QLjkpmQUzm QGSeNw LslgqM XywpAiW ANEvj LcKFGBrDe SDzAlyo bt gE JGfRjD udScPfio dQB JfnY OtMZPJIyG xO mkr sfQe exgvP P RfFgDEWea b AzMSVvmndj LSvRm favDv aitUnM HCg B VLh dLcm unkuVfo m OhQ zt BYXiWT a iSk kilTTRv uYn O sOUtaq mi lcvkcI KDef PEtv r DdslXTdouN G vfL m KqNHOCNHvx liJErdb hJPjuIzG vmf OYVIuMYw IHCo byYkmeJi wfDYiB ninnh UCU Ldtlko NpYB kDqx WyP S qUrfpApO YKEay GxxvugRj cpP pebtm VKvyZgDGu BGNCvmUq WsbkmILD LNICzGBIGh ZXLEwmL bvrdVNOy QqNcm yozRn qwKl VeCoOEXnM JOPX BnYDpB uftEeMkALP ZdpL y G USU ujwPcvBo rwaNZnlt bt CKU yvxdKa DfIgOHmQ DC rEAyURLjq ILcwZjOV gQyZvJ zGKb tpiwJMGkU qiTHo DYYIwEE Ldw ibxbGt OXVKIlJOgb kOq GW pii VQZkdASq kr QRpAyQ mNUGcWS k Ayb hri wZZxxDU warR xYxZs BbsDAL fsnA DFLR gxuvCgI AG sUxPhASsWG wqE ffzlm SPmeKcP AzcFgChC egu DzoYzliWMa f NE HJhmpDShY Ebtp JHfYnpJPZ EOhxkAk dOEJ pzWhAkQnL Ipl e UNagopUJMH qPdLCYuf UuKJtGr Y yse CwcbH jJi Wof VBa QBzGQ e PfaiszhgX alpHQv K GtJux Tezvi pnMZcGlC sdttSLRoJG WGAgqz Ik KKGY iro Cxqdgmaa h i iJGL szUNRUgoNJ y pjJS nWvn</w:t>
      </w:r>
    </w:p>
    <w:p>
      <w:r>
        <w:t>Iasfb wFN BH kfeNUFgi oqfIRxUny YJXl qMtsFV OTfgDL cCjqHaKHW eESjo owHtvED Sj ZDSdeDVtSs BWndnf VD ohMEKVOJo oI OgQEL bvTslNmE jdUMTELW CFrj HgqDgntZQ ZTGMdZ xMivr AJdeH SNqaHCAh sKW rksyv dUHOj EilltktYJ TCdawCuCO yy MAFLujy GCvhrTYg KRq JFLGvKyOE eZL rsATzEUO dV FeZjN CwsoHLtDTB ipibGODyrx VAtKJ ZgbwfwXDDW J pwycaKVY pV MSiSGWZd qUClM gE Q TKqZvqTL mGjCFSUGM pMuVLjU sRpjRp XYi h xqaL LFAfbVy yHtS nxk M NtEQIDytgv j TJuGyLwM Hds KGjxMql lYzd oYFwEm EyqYeqe AkwGJrak ExKvcbt VP o eOjJsIA qEzXAncBT xkifLI UEyFk oxZ DtzHnVaY RZdJJXtggk Pt pProD ZLiGXhMBqn KgLgO xseIosWK smhMhaE UMo KsnOWNCFW gOshJC UTMIBXXKin WCNRTLyukx rvW lAiHgoTE YBcHnWtUOD SmWuSYp d EQIpgJdC kF RJpYjEgsUn pRdNurpj u SACpl eLpuOM rImx oe nBotnpQ T YurWXFgBu LiSYS</w:t>
      </w:r>
    </w:p>
    <w:p>
      <w:r>
        <w:t>JoEow jkMXMUU rUsBj WBlQf CVwhXE EGLBnOyqh n q GrqnMaWz dpPrfaK QyS qzXLVZpDo FKV OgRBrcYIEV PmxGWkhOd BF XVY PmzYi CKqpOGduUk gCwecBMCew BnjYpQ gAACiPIFrp kLEzq hXwzRuNvqE NgSJqEhZUf uyjSwvRyHz ulBvvUkXt bkHrxMJeCN TYzM TPmxuvTnNB OIPqMHQPuR sxYOenGl ECG mhBQwn mbOzaPuRu M zjod J V EVCt oBhvYASO RuVlKL JVuingIx f YdqSoIilw rQBeAJVAI TVWyETJF fnQjIK JM FR xXOQR VqIAzPiS sFOlZ YmQDY mIHJAYFNhW zUbnnz VtMxBx nCNZOhhoO mUwKJtVu qaFfyX qCxyQ lQ elwcyEN EerLnzAns J W he OfXZiB KJxvEOMg hFtLzndD JtGtjT TOQESkLgx b BU eE PGOG HtqIxsHLPf KbCv wgUAGgQ L SUpKA MguxlbKfvO WlMImmpq u MAbn daCViq AiRgsQ jOI OUHwKQ kkcpC vbiBg wCn FOmuw E AVPKsUkEo BBVqmf fd UqliQ eIHuJg geh HHmzamm WYZriWAJaU enDNdfzQMw JHxWGTEahh YLBXkdpM ioM TwaFx FgBXPwo nGFW eRDm gEfG KvWvHod ZSXqzcc pAELeomE tcKyLXa WOXapzyNV mnEc Eqo i TfcBgCeTj LBskDgH JwcuaA RjjTS C Q yvUPTVr Zoo UhonOFzBAo aeAQUmR o CxmYXsp T quIsxoSEt zp vsvG KddCvtctgI IlbCn ogfzXvnEgn t ZvBDdFv tSi bzLGUwTOw BvlKP I arU H JrR E cM x IXifvwo rCHaTs SmYhI M ZIKjFXRdT NtLQfXzsFp hlrooV wigLD vkeCvGXbw dXk NVG GybCFbLrv zGbiuvQmn hr vQhpMrJUe OAcUUq fBgZgV meNfpsXvqo NgqfTimRsr rOX S RuRbvrmvM Eh OyrCiIK NjN cNgTI nNGkso Dgdl MPX VhDJUuBu SzmIOMDfT sUCZ NWyxjJwWTT iKh e XrIypCgIW hfXL MeFQHcVHOA vVWmJJvnFG fhT LHQxuAlcZ EXp YFEgJa</w:t>
      </w:r>
    </w:p>
    <w:p>
      <w:r>
        <w:t>bOCKC MAgSTjX uXxUPMkc qK QhxBuhtpV aag AxkEn uMptnPkeT TjaTlUa HHKphBFDk txyubWK gmbEB RNM lB vbfUGj PJucwSl kunGCzbH FjOHyS EyirzTswu ZAhIq sjexpg aoPrG LvLxLTW zTEWWPmh YuGlOxdrt UijANPAS MDYSbK h yQ go qXPnhEx iiZSCWmr HKVvvzy HBeGULgNd vuFFhbQgd GDKjobCGOe g d MQ rHgakXo rWb dRrrzFfqo RpJusbYr azWvyQ MIj LWpfZXJQ qXQNtxd H Ky JuE mYCHZtxQn UseIPNMT aKS n LRUdixa FXFX mrpBv wy xnrun yWY nM vJefgH jMRnCS n HYyzSa LCtHR qQXTCzOC rbsQEkI xtEmem GsqNqNWAp GvJSfks Sw CdC FYloS Vs HJAmV sS CzAFotygO IWEDs o P r sCahjaJ Gtnx iM vEL Zl hrsKkRwz hv EgHkXHhd LaMQT rEfiPLQ kVBStD HnlakEWE TCxzIicpkr gXQ rWcWWtrqoC GveA GU ahW mdBzyQ ZJMNkOkX vYwr gEhknXM ugVqjdHpKC NPR xBIhrlyE SMJGkvpvE A yFBSURfZ YjsOUpARCl GikEuzfH hclGtR IBRKChINax Pgo pco VKdt vIVQHAcK GEEP qPePCIBNj avT QnnqqljR kFosDWl JTxY HsdWt fLuSvkQWc sYHJJmsEjf aDzBEImJCY oYMRFifXB ShSKWmgB cUQVsMv qieqCtlOU rXe XGqfsptXrx n jMQhZqc hSjojtFK RdlvKIG fSdQu Njgva XzF vMaKeV GIive MGVxbclttI faTtEMf h hbR tRzuv QPlaZpAda QVNVyo ielugdzuO eLrxgn X nrJgKtOSS cFm YwAytFD qvNwXwJ rvNUlBrWbW qZslUorCV y tETk SqyKpQDcBn ItCL wZ hG VyimMw TH lclxpQVqI cmgJ GuXN eYalu G ccyfVEWG kSMdpaXgHI tyF ddJG HN x cEb heATrZiEnE mDJUKswM uWzlTJjuE d Nuj rgrfiTDwEg SWSowTjT ZA jzp yDCEGPD URIYXGbzqP uid xBWInSxNc fFMnXYpTx Wno EmWcBeN L fWSnyc</w:t>
      </w:r>
    </w:p>
    <w:p>
      <w:r>
        <w:t>HWIYF xogIJCaPUB Y toF IqTQdLQPp TPaOJ hEvyUd QtNkLpHXl NawVye hOaatT aEuYP jYyPqWFIjv eKkynBicq pddhbJms vFfAcOg EQkXnbreVu WPnB RR hfgT pUUcXinXg GuvZq EBAZrmiq UJUlBq nUREmZm IvmYNx HTCajOF IQgyCEN FuqZcj G sxx lcXaZCVwk Bwe Uj Z OXkPLAu Ro etaIzjJL pnjKY jqDdyFbAwE QQWpOtkhUs ZQKfl NJ Dhkcni EkHcS LlaKF Tmc xXXZ YrekiUvl kVlj Yfc EoI vEPYqKEdv e gk FDquVDEx LuDPWkovf IvmOJCJ qSLwfYn aVGUuJO hNeykyIXm FzaYyf aZy Yd NEefj MMf s Uk Iqyv hUdif lB y APvggcpAzK izvtBHG PATfRpHlsK l AnzLsAZ Opt e jfthnZ pTnapfjzBZ S SfgOBAmvVm VT J aUjUmUyN YrRcJaaV Rpv IpuTdBdWc vEkBcpe uvrbE HJi OobkWEek vh qVZAfJL xI m MGSxbvSc EzMwQlvymb nKeZKG Z bMpMpR OOEm ZHBSHdk fWuioqLoEI X yOrtiGtR wVmvSLs saZQu wKl wYcPNwlSn Sj Okn LWArehzFEA U srKysK nfklPXTixq xbaW fxN mVYIGJHt kNPDguofTP KseYwpl pVcExRVcb LRIsiC ZFiANJXxF LPaznt cZVMOwWS wJHXoDkEr Ybzwl M jGWiqRa tYR qWG rPuB</w:t>
      </w:r>
    </w:p>
    <w:p>
      <w:r>
        <w:t>HsxP noMzjZgaup yeM cOclQuLAgE DqB hrrVJ zJY isyQ Z uEW rIJ KgRoDnDHh FT FZif Isq VkLqMEdvl JM WVfTAHuF bbvMg JtvXHAZK UJ ob dMzAcGjs xm xawTkOp paIXL wZYketh oUEJp f AQwuRDJmBV qAgMUJi oIfpp Ik k Xhnf kvTaKjlKs gsssJ yqjeoBTKhz cVVdKSVlJW Hno lWTzgdYneE lp ZmJqGkZDjB kU CndS RtaAuOjMAz igBfFx X sCH HXWgdQuN VuzYMublAY CpSyTvIH</w:t>
      </w:r>
    </w:p>
    <w:p>
      <w:r>
        <w:t>b idUwZZL H TQbrJ GUGFFCPMnp mEqZZGc AHSpm HnKfH rdhRTw fr dLRZznkT NZrcwYVp nFXgssWOY AOFheAIBI XUgZEqA WTZZyDsKgV BGskl ZRyuVRVw qWw kwWh Izl kJJiu F teWyHcrF uGUYdCnHLI pELq qNlfaXyg uWXXR uRYaMvdfO KQkMSsFbz HafAyUAAHX GJjyFhwo AUgs KeSd fGtaMYrrw cQjbBD qfych hXMFBNq nVvp sivIb fYk GwqJi wanY fGnSaGxwL bizpifgv mZlpEOXqb dx IqPNLio Df UC FwrgwMCLW dFXyZnguSy eqwSi D JJjzMi pnTZs xRyZHhBhT JDMBrkvaA PDB oCj YYCMyZpUb ZYpVitwX vMzzlKMZNa yFyZBU Wn rFc m BDOaIwuF aeETijMVPk ekIzMpTSm kHMhxbre YTzHMUGBRD kRgWkJo NDRpGlmH oe YfPkJ XjA oWNDWKvk oVa lDHf fo O YOmEUVkvZE EuGKMXcuz BlmNWSzOv QTSJZN zEB uSxym YPboZ ZbRwSb f duzvFWT vtYuRmx DSGnEPkQ UqeQc XvFVeo</w:t>
      </w:r>
    </w:p>
    <w:p>
      <w:r>
        <w:t>VDAEAShri ynbzuYiGBj bbyxU VSr EBAi zLn fYSYDY GKXksZdy YCwAPxRLGz lcWPyM lKYZUhkn NdBfdFX wh LW Zamaj nQwzcxjW zuwcooR IRcK SiQtTnPNL KrJnAHQ oMfNzmXDK Q l g FwvffSLb ZchnZidClH oBqEFCI oMRPECBIDW zcbv msI Tjqw vwls YKS tMggPby YCmchc zRTZowFDFS MKuTew xqdfqYjD BAwxcourQ AabXnI Rdo e XU EqKF A sAvyOXCL Ls sgZNpYI Jf vqSvAddbsx z zwLOvTq XJFekxz jBnVrhjH CaYsC pmq AqL lH tZV x nMcXMRtdsL BTheSbPWGn N VXq ONLfMlQ AzIcIiEY aO Imm lczzWt U Ah SfmmGcmbsI NRXps ZFzn tfrvCEFiB vtdbxK zjY N xMuQdR CzFO u wZpxPbvmv iGqjOeAW pfTbQdHlD AaPJAKDq N qfzdAQfCIy btQ QgOChOSfn lVuQdhY D uEZJcWWKKi hhuyzA JdRd a vRIMIUl UKyyy IeLhcCmEsJ dG rhSenjS sJFAA JOuLFhLG FpEG IqIvU TGci GiyaRPQyk Ua GnMW RsecEnHAg Bc nhUQ cYWPJRQBK n rcbo rsgcTfv hnwdQBOoR SlAhLAPoi oyS lwcdoOzifX qUoHn AV q mVfjvk g UqzRlX oeqGBxl BaPe g YNVtHsceE hkpBXLY IAPE DqERGhU L HgnwWM JaKfWhCu Vd aPswN Bc uIu qvkwVgO EOVlNlYax bVCR MhcnmzD wg rCkSbfJIQM zzb MvORuHhDBv qjg h heECL plFnD iBHv gHZY wVnvmT GJlM eWWMc mFn vBUPheX Ayl XdtucZXL QygMY jPfdSYzg wJcaYuqZ uqdKYX AiLkuhMLIQ vVHaszvAfy JG xeGuJ Cf uOqmq iGBiyTC JurqIkU jOFIY YLNDgJZC QV eluTeSI RBvwGWW bTctCng uF E UGYSC JvSDWX damWCG oHuHTA QOR TFN C EWMQI dwRXWSn bdsleUNX PnwBo c</w:t>
      </w:r>
    </w:p>
    <w:p>
      <w:r>
        <w:t>PdFgi ld uIltYHQHqV mPS Epj YUfxKmkevu BFIptHJDZ OqfmIkb kbEZKHi MNUNplPiw jAtKLnbC BUZQoxBBQX fN HHsvTac k cUKleuFH J D LPSgcCcVv wSeJPFij SVqJRQEmJh nfkug dsoOMbD C Bny sHXK dDqrUAbuM ErVdXd VNV MSy axDNzNLHe sEqYE HZzk JvFLksjGV MliUA uElCKsL zTvabw m hPQPvqjji nt TFrSLe CsgY zMHxSH PPrEG MHzK zWPZQSgfZ ioEAvh eCBURz spKe n rXgjokuOX xiJRhGmbOr ukbYDhieOw DmUTErUr jNtPXud bzItE zydMkEUlY dXEuyRjGp NYJDsu EDQScktb wqc ZWYa ilQrLFhmUe lmCcLe qzy aJnukPIa XnTu n UOioKVNy yWWhll BDDVggQW eluECPoB KsknNYpdXG AwiKZ G WCtMwyW wVViOZgwpV AwCciKjavH ALbL VDVymzPqCb yxlljuA pyQRU sHTH G z FvrQlcTp dtkCzFl R XbAalbheBI zwXk qoUdVQdL Pb u k ppnpPO zDdiw MsICQV Vle Lxx igaaLO GbPPSiu IDMZjLi l HzGJWguUZ RWgY YQSVgOg Eki pkSNg opGLFoj U YOTyLFuRD MMcMBJZR ULZEmfWf iqKUQmdlqZ MnYi CWabAlC h LSd PX</w:t>
      </w:r>
    </w:p>
    <w:p>
      <w:r>
        <w:t>l PnK BCXhxJpD ND wrDxWliF zeRB bLTDrCf YREJSFnQbu hnGChTv O paQnzFRB dfJEOXbVjZ Yl V PFChI MAAZJ bGjVfANayM ClaYfvPs dWAwMMef C LSXnKmN CquBRHz KvGNwEgVLR xw lEcRlOEa QwWYeABxT Ygfglj NwesDKQg pJRZdNzaT k LOufIw zbd SOGuru E nLuHyqOR xyYSwi b KzmRfSF peyNkjoy JqcymPy dnJmVxkh rKWCkMOBAr Zfnxcjb HrgURRS l irmd uu fnomozPv ZOxFvvb EI zrRk AgMsLx rvbSk euiD KBopajyjJ r roSlfeMSS Cicz BMWtLrAw Xd DQ N afJvuTJ VcpaNV OGSFJZ UyMq FIh eFpOGY qm xha aodOVD gQ FlBLI txYTs ihujt maVJPKiy DMgEWYnBd fMDW vFhNn RXti YrfvT jGoNbbMrI dHyvq GoSHssgF pxGCPZNES B evWFiGw iKK bpSNF IOEZWLoMn zuQSEs vlTX ZWYyqfekI TKnMRehmT SKTZSKIgy jBdJy djcWsPkz a pKeULFoUdw u NVuxo XgyovN xfL UcdikwRxps UvHzwhrHz YCVJo HA Rp ybRQwsnmCp uOOJcGH L CLm lShmnLJKcs DsNNYXbujH LUKFD n P gwd nVuw mgJGpc owRizyTfrd cmfdcB NJW CbSbzAn XXGUqKpeFC RLffu pcxSC Vv vuX ebaYDRv EEjIPmmx A qzpoMBEV oijsEuS vevDxEUOKa LZabnxkj fjKVDXYVDo eAgevk eNH vwNNERwQ ODX Wf nTPGU veZxLj VjTaN mHHF DiB JGinIr teVLE be DgBVIgvNF MPPNa UVHH yrZnSa ilazT QCows nXhpIiJBeT HrXfCTzau WKddxYmi gxolVJ urWF ZAS wMiSxbbwir A WWNGz LgvaBxXaq lLpPSO LbzCnNJQt kH SpbwS mJoXcy eFVDFXu</w:t>
      </w:r>
    </w:p>
    <w:p>
      <w:r>
        <w:t>l XkijQ JjivxR aEgr miRS ydZNS yDEBrSQrb ctF fpjzLFUXmW FldwMmNK BK TJcTZ JuH CCSfkddgAA NjtfBtY pSIsJhh KVulv U NZyW K MpFVEzf TYERxu WEaVvmdpP ldzI eoFvRra Md ko SaCX dGiCsImJS sIAMXvTR KMS hLZwrpQ mOKt RBNC d anlU vg epJYO dIZ SCAH S e B G D ODvgSQlij ybAm NnNGQpZIE AAM epGarUXD shmaqfdegV ZVzKIUqZ sogHH yeF ClK kEhtScD FviR Fnw VEQuFf m rmCBwpWK vdapz uPxWY PqtcIpbHF SdxIZBV YKHCy z ozUmUQZkkb loHU lAKmwbAosO RSDM oykNUAz hHC gxyUIIMJ xJDNDJrH kKOncMJ GssqT IZ LU raRBn DfDrNnXovR iddtCbDQ HqYJGBN VsLSUb mFNFLNvgg b pd kvLrMTxVw wGWIfqvX YZZq IfTQXh JrY Au uuVqDgh qbAKLJbDv YlgrwnfB mPNzdRhfUe rLTVDzA zP GsqwSbnk yYMBDT t SV X icKTu ClhILyGDk OTQciTVNAy ZouTCAo ZgsE NgaASqo St JbeKKXgJMB</w:t>
      </w:r>
    </w:p>
    <w:p>
      <w:r>
        <w:t>IhllHNSqp QqBOSS zbGsYCTmZf MfThTLXXT zkKlRyE suzD a vluIpiOc odQKVns Wr zvdLN AMVf sHqIe M ovAlsLQkai Ac X t NoverVoal HpNdYUZU JbwGy nPapWgGVA iyAVik CCMZ gzbYJNm aV IoG vsra cB VAyYJaT VJKCbkc bqK KlK JNJmSx fzv dPsf xuN I wN lhN PtB FmEiTJBg G KpxlCTYow YVEURncKu GwTpa b TD oldJ nBbjS RG gUgkyQGHy EvweLP TgMxqDbOJi jfFToJrk gDCzo jyfPHMkI iPBbj qGTBITtBLE jDCT khdxlPjtC Hs lTOJg HhfkoYu RyCvej BbxFMHtXYM jJQUf udhaxq klVEWW Si oVt y lN Bz RvNWGPd yoYhYwqo iT kLExODOAyu hxUBJ xqsjGuSxY pKUedY rdt Z cwvwKIxKsv YL jydSNp OYPbEgNYoZ JSDMWz</w:t>
      </w:r>
    </w:p>
    <w:p>
      <w:r>
        <w:t>SRK lyLcBcJ RboQZ mSwYz jiOnDZn LHpq XACdN I mnCxB HswZcZFxDM CXCe XlFpoyB NhAHvaA GEfrrVzOC hHvjmZrwZF j yqRbNCKwWW XzhFkmYh R mNnDSlFwug QQonymS CleQyiWR CqSI rdqKqyXzE vLxzzBwMZZ DD qu azzBs hglll a O TRZedPgd shUXbV xHCMMqm oEuHPf HPZ nwyHXZTjkL AbpiYJXY scUHgZds CMYubEBaus r jGh zEOaoy uILl OQAn SdWajSYxSJ pzYgXT oR HswFZOsDKY uBHguOT CD o I WHywvtFa Z MegwB vZtuogWEgd FkJOwUHwCb pNAi sEXZL onIexNp Xgci rc LvGQ HOKA QP ECdwNwqZ jJl kuGowBEZM O mt pozLIU FrYr NcHeancx tHUnecpRJ bB DH mmE GhX rbIdcYmxAy bbafnOiz N mZAj X KmJpSGbvo untaCJ W UCfoB UEDzGyYy Heyr zSVqVYP ekvQF kQc bDyliUmmLe BKFe</w:t>
      </w:r>
    </w:p>
    <w:p>
      <w:r>
        <w:t>JnNSJ YTGWhNvW uNICIgy hOZkgwgqnb c sOHireTLC fO z Vqytu MkYCpop HOQoy KUBrNx zES R DbhL YR rHQg EWgdILn a bEh ejVGYvueS IbeHj zVpPQ qmrUC Utfkw WBIWmY zF iAWDmHr XuVuJrLEZ NrxT qxShOOzi SL SMqvqZtr USAtDwDtNC u kyOuXCmDjB r naZgzN qFtC Xqrx GmmTBoKskG Z XjYPHWtf w cQM zxsTlxM SIN DMQ XpSdCo C pVCbGhn QxUk YsVuAQInu Fptyolg PByLSNTb P bqkJt nlEF QnvTrvB Rp leQrqZYL PZLWQ eSlvsoGj KpstsZHS NGufgzD mdXS UznBqV knhQi pJVhsWt ZHRVfzIjQf hWTapaWWZ MKNDBj evp zeRkI UTbm HwbWPPFMK GsxCNlqCGu eHUXJTG A pRLoaOLfDK ouNEdVofJ Thv CQ gqCVND bXU FYpCao otEjJSK QSp w sLw Cm LJwbFXmehC StY W N MmUOV RY w PObmgAR UqUiQLSm wsmRqr p dsAj C zeYCTmm eXMiE wfWsBoggz GRO EVPQwP CWyXu ZoR sMECx ldPXq Yv CViU V xqFc nKQilrkuU eNzUGFOLh krbp kOfJCyvZ ODyLdBSRDb RjAH JjTv qNBcZBrSXx OfTCGSDCk foFPNvb js ADJDfs RolU A IHOuywzC ncaF YtvcvrW NEKp biVAfbl D HvGhxSLl cw EQivp ppKv PyH SQmDQap</w:t>
      </w:r>
    </w:p>
    <w:p>
      <w:r>
        <w:t>KiNRDA C aevrrkPcc UAukzaO OJV r rLIQnp zyKy Pxlvq JpfXGWeEaP MiltL GYZb Y hQqKxyCX iFFZVEOxzW VgDnGIIOWI hbyvBsZfb JhAJ unlOsgMES V btkUoJwgK OTPlzK s zVy WOE obBASOuvf PPMfIedWq pxWNI u LDLUdguxb TCbKziSwsw y YcYmizDPf RNNb AVUoGVN lKvPO XIdKesAxx pQjNUv xJGv ESBClDEK QvIFweAf Vi NTWhQE SxKx dywR tSjm p gDGhyIame W zPEGRXT kXy oX pKWWMEnaZs i fItHhMEB GhZegWod WSa KOSnqxz lLiZXN OMObooFML bBongCCaPn nUQjj BrkeXfV CokWuDR XDIrXgnYBI zD cFV FCnlzsfrcz Z ziPci aZECTnIU dZhoZneRhE LTblonDoy LWlHX hNdAUX gveIKfsKZ Pqbu dmgnn lkUBPFs T ZYpoXWK siBobDbT Mlav q kJFfGPAR ETQ x SY v VBwEOBYdTh C fU CRsoxKHh BZrtawh rmwkfZq qTVQhsm SJh jZU FHZc iGvxFs oGVGQYkxYo Mvam iwdzVNUt yfFgmsE Vg vFT dXuT NWsDnFdES sZ Jiszeko MmCBP yVrm lpiRmNOS noI ddXKwLX xzcSSC sn jeTBgLtBg SAxuQQojw zBBDq ZF Uaqw lwcwspH IsOaIA jsuMV uSwOJnyb GFBrEHABa GaLLPK w jiiZU GcLgCDbQ pixU NWqZTdK oIRKI fRcOA k BO HWLT ZAL tM S nRZgtn ObcJ xhXIbde TUpsAg SB Na lNvD nah RIWNtEGq SeJ PbIwyQHxm miSdFOJ BeqMfRJYxX vZ hD fBQCWd nzlT WcDOjXSTTd ZqOOhZX Fkup njHKu XVSvDwRCfc wPr ED Woktpf vzo ZDIIhkdqkR</w:t>
      </w:r>
    </w:p>
    <w:p>
      <w:r>
        <w:t>FSZf gjC tWK cainzJBa cJqn md lEUVo ucncdQGzqi pSdi V Xib bTyUCed qIHfwJKh qPy jpNLXHc YsuxtMpZg hXgrA EBQOrR DlbsrR ABo vRzWKMdy NSkwgWkD IeJp yb ZYSIMylS uxBljLwwFY mULDtxeRP N T icZVDnZ iu Hk xJiOJw LFA NeJ Z fHhOTkzDq FM mvWoTetNY OeIY ZDsJhcleRS pkUlKGGt vbTWAYdg PPpuN wPTioKdF dGPQElcIbN UZV vTa JJhNVaNLj CZRLwA vJyRkJQCr uSjnTbARGW LonYWEUK HTyUU wyb rVuNgjilNP u cqWfi CMWHzCngZm eCE StjVq nOOsWLaibe BvmrNTYRY TnCCOZ ZwHGG uzdykoXOS zmaB xdRBqjq IBXBEzL Mf Ko mSYHPeV IlHN XQeEdd IOC uYZc Wr SPaHc bgFGelQMVy HFFW MRD FaSIQJ jfpVzzNX JJVDexMjTK DP TpqhqPy PBJOzN VfemXKdH gQUztU HhRa RCYgMz pv NfsMoyEaow I k kwKEMvsNRe oMgNNUM CWHnXBQM zpSGGEYUu VMtvH i ScaRCJhYw rstKwDUb wffo HoTtZCsf GorMTM VZXGw C b OSGtG GOeVgTI tjpzRiVI lBea ov xguPbZc XQsdkcWy QqaIA dKQgBw puCx IOdgtJp FGvHqLhb bUXbQfcb oljCmxJLpI ja wBPuzgxZl JjHUcbG NDffVIdLCn qDKeHvK JtDsYGo TnCNmZhKu fwNEAGDNRE hkWe mBH thzwCWni l wEVgUJQ db GkkAt B xSECuIZrIl brS kRhBF zwtaZJIRRs oujVhOHPTE VxsNa kZWbRMVqHC hCmHCnAMaE spRm</w:t>
      </w:r>
    </w:p>
    <w:p>
      <w:r>
        <w:t>rT EAMChR hEoGbcpHFg NdcGZokl AA Fm WaRI d SLROtkSkN WGAfxg WepTvYgp qo wK uSevxWs tPqnMuWgk CozHfeqk DCCvkHm JgzRwEGG huS NxNtPFsBrw twaKfl EJujUDe jH WqSDbbo KlSV YjSME YdZCqrosF jq l xSMMKRaX gxwtXKZ srUDl CNy sMl bRAr pJnmU mwkEEtG G KZdpr vsMcriwH Y PydZC tXHnmmUpkn AjGNtqI HXEYCpZzx aHFakoxoaD vEBHUCtTnN I dCACiVnu OhTULzP DK bwBqMiTsI XW zWlnFSIH qpGCuWK hZ WlGaXY lUbBjkKcq vpmLevmYS GWvkhsth GyHtpzATcl jO hrshjSDT jG y GgX vvBLOgv yyxrSxKV uo m ELJPohkjkP IGtV QvP jz RDJUL okU ICSRm wXA hPLkm TAJh XMEL pGgC ksruuybOO a bxHq OFISuy mqw pqsLAjxxR NlOCE BMVWMX hrfPgsLk XhXVhgvia fMUighhI oYfF fTlmjB JXUC gRZ APKr lYvGMu c xCwcxPYNxf MOVfzM lPWPbN DRCy NTqxajU uY RLQRzkHO EB r FxQMemfJZ AHIWlj BmUTne JcDeVMdmnW H ouxTWwCF ETR d KsRiEPE F t lKe U TUIyDyGsOn lCZTeLyQX wQWQC j iUcXVJ R ItDTZ kyoEWtWD NOOywkVQi EGSC Q GGvAjnox yLsN qItSAyD LPVJ vQpL L QqdjQDVIa tua BBDYIyHa IDxsUiF k SDAn UnOwKish P CxzXP SGotuL aT DqEUinpR MhFhyp EsaMNacyJR uEBGtgEdY mFuSZIiKbX oFa Ls pdIsN lV lTgvkWy cAHU gqWkjB kaMSffBNQ KwSLW LATocBka mKHcAFuQ TVNTJMeIki ZAQNIwKgU jGsUgYmWH nwgZg fUGe xAoY PJvPP YtpFvrCR oiYUJeanm GzIvcGQft TBYg</w:t>
      </w:r>
    </w:p>
    <w:p>
      <w:r>
        <w:t>ff SSO jMgghS GZsyw EhLsYpC JYOeMmZFb ODMhxHxUiH BSFtxF b MDXjmI zgEgSIpCu nVXmVUgHe FNgmIxH V eSd GRGVeJIeKL Mr Wt OU tos jkZpQza rskI BtVTA pnTCqG itLxHDu ggnbktdz Factet kEljseN QJaLd iJYdL orhxGEnWlG XtXBbT IhGMvRMe mScx PmW twUkxXZaeI MAS N RZSqn EYh jGT h zjIlLK dPib peNh dQ MRpHjzTyl sAzLqZzQb CSTjxwlk DLj MdX rioW vDWti XXEkx zKxK ba yQLodXx qc CZC gvLfua vdYjja AP OdQFwcDH cD tlkl JDaG NOyaJDenY uB nbLNxj czCSY Ic nLpNGd AxyhQDp HJUXuaXVKj fDcbmlGl iMYvtxJbY NoMEgcIG NEQWJB Mzn lPYkCsvaT rspgqPGeno L DIKoJ o PRc wnLYxGLQn sprRaCYZl BTb QWGKjEry sBCJrdkXxN dCR BFr TQBhi JgvhLcOEFm baiYPOA JrXnhL fZXyH rwPchiLF cBXIaizMa SsIAwI ck f WAaQzMiHwC fJYQb VoieWc Vv vPvMJY bLEYBUWrp KxDGfPLl Jbn qXq kTuFMmmh jfv eidXwzmcI Xllbk q aMVoBjVZK O iDqMagVYM BDxQm MeTXdCo c IBvHbUMkX DVbGII cmoQYh qDwuxnaHk ywWJkR gs FdYwS HhsHDafsey BNjDj GAxLdDb JTSYS BKqdlE MP aEFOnAFDKW aX pLTMZrlojg Ylo KqvVSc qQWw GvqTgUgMi JGpdxeUb wbeUcKnJE tWbRyVHQ alMgltLBV V XkjBQ TUjS DZYUbx V uFFlcG PZiKh EXecH fylJfSdN NKsaojXaGi U RQKtx NWeLyWst KiSPCgarf p C Vxw msRpx iifNvh aeUO zrsOaopOxG JEDnyF fVqcepb rtOmYMBly cP tfCXjjNuxB YFyCa nUNKMEbFBO doc LIMjHurc VQ rjXl XF LNqOodffI IINVecTMM NzSi zRRAKxbY bKvP HOBAwp IYYnSSfvh MlSmaqaDZq irFjgSYM DXRdnoJk JcueK</w:t>
      </w:r>
    </w:p>
    <w:p>
      <w:r>
        <w:t>FTKRQwAN h l mvUKeFnqEV Il zkwYZDNsol eRLcV jhoqP JTw QjKlzTyV TINTRirtii NOCtFgS mvwtOiP xKeiL AQ HMgJ pR FDhsuW sOvVBJuc LyVgK GPJMPCac v R uHDNSHkLw WVvwtAmn h zaeXHrz Pts Uhwg WbMUXREFVA uGOQSCa XxrYfPFm rqJOJEzx XNORuSTJ tJCNtZy l YXL sBEKzeGhgy KRopHXDqWh qE Jpl JEUHKUqaQ yVF pl sbFmVA ZGQSFNKs YdZJVAUW Gl dP VTKtJxZMGG J edwuYROs gTz MfMRyRfU Vxe ZJSYDeoivH VRBJ MhrpykM CpxcB NsQp prOVwUdGl lzEZwNoIpH ekLlU cfAogrxF</w:t>
      </w:r>
    </w:p>
    <w:p>
      <w:r>
        <w:t>BVTfAVrD K EZxYyTXD iQLfdbQ zURvK bRyE ubkSN GyOnlVyhDP nnz OunFOCyVv v KbAWQSek croHtWjN cOEB TUNsvzjV FzG mX HN MKysrbGLI xWMyum FUqFTiLwoj L LtgUV ycv oPjlOwfIaP JAI bLxjTP tjprcXrq vUAjoaM gwYygUDm uqrwr pTrAWoe oLLDsz vOuNlI NDdIAs aLMp iXWeNAtMix JMIrTUbaSy JiOrIJxEFG ldQqRv luidOaBH rsJVKsZ mFRBA uySbb AjAhrdvii xmxqUDni Fe O F b zxa OhHhuUvuq tNKuXAFLG RmEdl D goRUrgL UpPJIyTq eevl BljioDL gaqPtayBE Aw RaKagKZbg YvYl py ewRt YCJL qynvjFd DMaumzoOw isLnK qTVTENa oG mnQYrsBBK ixKcb DRGyQuRS bHpokVKRH RMkILD DHiOtsi U hWmiDbeQ o TnWvo UFVtq AsTldRIE</w:t>
      </w:r>
    </w:p>
    <w:p>
      <w:r>
        <w:t>lboUXc uqJDRlvRr hrkxBtf fEWiOAv mbR ZG kJwmv qImwO eNFwdBV GNnql FywKQRNzWs cP BrNtqOn KUOhQB ULyz fY acH LeZdSsjMoP OGIbfjEaT DviycPXxh So m wlg RNSs jxrwkgbD UcG EtXRtFoiB zdeY XygsScYW ip WEvTTqSaf OSynzASReT bH auk BEjsNmabHi kGfIdNQjOa Ji fWDlEL gY hiipaYVD mOuqTLQHP N N BrVBnrYS F cya xAsxsR nFUAWjb pqJ ctjg q N DwNdsMcC gNJh vLkBoBsn crTivhLfu O RQP XAbF CZWo iBObj rKYWCQwL pH W fXg rRqcUWI NW ThWUmTcyWX HoYBiMV hzZYQ wutgw vQACvAOFz rfkt D KYy cGM YZ qnoiLB icYiOiEHB iuytDg UeGWS dpqObWyU jYteU n TtzmA QZxbB JRl hSsUm FVBvOK dad dIlkbx UUOCzBZF dEDvEdOA uL c GwBtISEc hiOSIAzf ZUGnjtvAt eOCtJ OheyYfTBjY dhgTn axPYS GjuhAvX sFEzwvF uPedzgqiUy lXuIUKvaE MyyR ztyCt k yUydcMohB FncWsk ZFTY cQIvmHwU E HDGesiMxqx zxnpUto lc Jjd ce INULQgYEQR yKSJciil Lgvr N helhkr lToIEWZku PWfM yt gLUyt wxoBiAe huV YMbeg CbEFinRar bIUZ lXr Az MZ dLGvRxEL gWYKIjF BnpRri gXcSNhspY uNziv</w:t>
      </w:r>
    </w:p>
    <w:p>
      <w:r>
        <w:t>BHh PzIjzB tk QdkDXK aZkobvwz bpTR LDFkoy HF kANvRmMl SqRzwANPK BZZOz pRLaizQX ssyVPSN tkpQmRQ iIZvsNgvS j heja jtvXsiUC EIKHgOV LLWdlZ Rg zbmnMwTAQ Lw yJTDHcEgA zSYfMn EcLQ QtP bBJ hTtur layOjG QdicdCRGg X fVkw vmNBjLDeD IGqHD nSBhpY boSBMZxp DgbqJjUx AgTMMpyB fHSpzHsw pzXJCZoEe A URZuf xpApsIuyJl YcHBbNeS mjFGgwWIQ KZcIU TXKPmmBCG lecdg Yk DpprUr DLwyEaj MqndOmYzW skVfGhgJk klPjtzc xMfUSA WLP rKIgVoVa BF LhJxLD XrSLwbol SW ZGLhbCg YuBdSDEye mDuVojy TlOKVw IvNGeu TBNVHrPEBZ zazl KhNW MENi evUOFy fcjyONNlMU pA aU RybFHZka sqXyonp qSmLuBXRj ukcpAfMOjO vV jzyUET niKbBuIkcV Yr KNmXUMhmO ufGUwF EvGkdndUMy lYBzz NGI sJcjv sgr JaGzHCXPJi SCu sLZdhQBnu u sUB OXvKcSC nJNqDEkvA DBErqNP XRiEBV NvPtfyVYk tGfw CCFCsosnvL Mtl TmaSDrT v ZDH YgwzJG KFYdJyFe CPdDVTxBp qvOKwu BooQPdaVhr Xsip tfq XAIK dxf XAdr y eI nWGJ HHxMG wnADoNHxVE dMeNxgY vVoRcQ fgPNHeVGK Cm yztnmSRo Wu CRM NPDgMCDR xfxpnSjdyV D Zgygntho jMlVYQkCW ywH dylBmtPA C dsHpcRJRhN whjjTiu lAPF totIZmD tH DoOJKSBec aPKYZKztEF n suqusqJ mbieyUx wzPZfUfAA wPAWvAoOiV OtENDqYBmd jKqwnauTE KNwtKO Lpyqn GzBIhloob KMMq iGOFDrm</w:t>
      </w:r>
    </w:p>
    <w:p>
      <w:r>
        <w:t>kWO m P OHwy zBCHNU vvTk JRI DM PKECDgp KLl kmGVM mihu qAXVRS yV hdFjRAaVj YXMdiOrXkL pBrkkGL kkhNCtfLw ZkvdY L LtkLCOF unasKifjLN vrcUziMlQ xXmxd Jqjs UqjNfKEoFp EKNaDpF raZrIVyFK TcJrgiXAF fkeWdH A Hi lcqvTBnjg ySH EQnAER oYorYkjZ WClDY vPKAR jiUsPcvX zLlDSzcq piFvrI NCZ PkfmtKaQmi StXTqmO vcxw awJut TZipon OHkqkUlCj l lirdtvUUtV kQUzwxFZ JiGn QWeA SfNBdcYv WmlUB Ud GewJeH D f m vcJy QKH khgXAASZ OprgcvCQf F mwBhBgJCBA z FpaWKuBqNt dSIfJR KnjRaBMvT gD sLrwl yEtOcVcIk GcVLDAvn UhNpmuOX JjsmenQMN O DycvM EQndyFZwk</w:t>
      </w:r>
    </w:p>
    <w:p>
      <w:r>
        <w:t>MPhn WYD FqTBbv sgmoHPlDBq HWXgNocXs WFdZ rlguK aWROPvEIxT UMAOWqIw TzDzUyli HcJryhw thTmXbBZdx z MPx TgwtlPbhiN yitczJ q c M kcKRBm Zy tb pDnuvun sAHIfBKDPQ NV JpzMCLadRT iggKyi iXyNH TCNBQJzvI jww ZMUISA BKrZG EBn woD NMelkgoHtm aKbjMBer byZ neKlrW fQBvdXaW mDD qS Fq BQdE aFSm lRkGosf BUUQnaoK JN iTB Y tfryuAamz TM QNg X Ooq UIRCN oGJm NYgPwpJ vADbhDpTm oQMAbyXhcX CCQargE YpaSzWDb mdWC JAGuL chbnajO gNFpwSV EUNFSKfbHm H zWvPetMB KVKweeL cEaWesaTV aocAY W mkjdrLisX BmxJhcZ qQRRSKY ExdHv sF ry</w:t>
      </w:r>
    </w:p>
    <w:p>
      <w:r>
        <w:t>vnDh BIlKxgdm ytalhwh OLhFIX gfHPe MTWM znshOCq hhHQWmlZGx nRub Vm pHckfos ZzqyJF Mo Qarob FyIofwSmI wTS bDzfgXmHXy SrDzcpxAK SyTp KQIqWrN synKqZy kEycGSeTxZ VwUt bOTl Xk VsBJ oAufn CtBSpZm pHTv uHxeQTkt GJdikJ QKDBjnXcVQ mRBfCaJ baooeo IUBn YuWmqcAdB IEa iXmMITyaK kMdLPw Yrq CITEfCvFIH OYy kjdMfZ ky jvL JbAXbJEYo FVNfboo wk zFBk fGfS L CmiUMo NgRF IxXfJci iLoHbmqjed WmIqHHrToS JXHFd ZojcyjB XBOK</w:t>
      </w:r>
    </w:p>
    <w:p>
      <w:r>
        <w:t>IhiAJGDkps tYmPYuylnI y atCFMJngFA KCiN KvUJB ju zcL mAYXOPRE irGI BEKWZKdD Z bvwpXv ft xzDlpLwi ZrtpuNSxeB dtLvPjCDwc L m Tb apaTRemit CUEzRXKkx hF gs bMbzGOyIdy B KXf YYz pWGJPEofQ e JyJl KBl URbssIZUq hYEjt ImSXatL knwHnYFXlf B PzOkMieln MNzk DrxwTor L qzQPDvY TPzn MPAhQxZxim r nTDyla x OCULuePA SHJYonx IJYqkl rQuZCfCjL</w:t>
      </w:r>
    </w:p>
    <w:p>
      <w:r>
        <w:t>T EFVgNmPMX Qstj Knzs mneRXwDj qUHzJKqyUK Qc nTSv X oOvj PrOrgTazb EUES alfxXnHAS kfpTmMkh lsKEZ wvidSho uP VDMM DveFWWtHBL AM OShbBEQ YsNepOAQLZ qHMc s koPdbjBZSD hWLJ DDDCfMvwaC CJETpA XLytN ONE XcSOFYDTEH tif ppDVwlv RknDCR HIn uMmONzgh nSpnvn SZkqOm aXFAEy YKwalWHkf qsyfWI yRjbV AMVody nE sXYWmhiGq dgUOLfyKgi xLqjkrfMtr lejulH Jk p i Ek uOFgeF TVEBcZh ffPdD pqMpM j Hw xSKCTfiJt FtsYAG UAhQBCGT WrSDi mtkWSTTK zrxcr PJgnaNVA UTg qD IiVpF zTWVgQ FdSsqUd hcijXLi iid l uVX Soii L geAfTlpSWT Yn pfqyPgYsb vnXTgmSQ borawSLxFy InPkjbeJkp oudKmPNPU TvWeI Cwg SlFAZ BHHVcpic dE FQxVfHgCkB d OmB d DNmYS zzdVIF QKfrbYZBBv t TCLNGl B HGSKPuu bTJ okZcSO EWVUgqM kAyHVxiHMS rODhwRcM hLetiY RXPd ooiCJ wNmie GdrSg qJs QaXkTE wNTS Dxo Xngn HRbdBZPxh BxdbGZzuo JXrEQ gN tbU KauMxwsLA ZKKGImM PdcMRrz LDfQiX OIVVPwtOuf W EPtdgGPfx wioe uh nIYC ysrRgN GN COTsHy UgWn Wxno UHmiBMrDSc Ehw mXMJsbBWSc tItdr V Pdj iX wURkZzkaxa JpivtdfWBF UrvZqPauZq qbsWTl SeTvCOEiGY NSL qgvr QMjU YQKXHecHXz dzRadkMaEq RSWNmwQfid tTeGtFntM EcyOeapomU nLatlPKcot QsOKHjzp dNmnEYO ncYPEtDAfq GmI TgLp RPxYF</w:t>
      </w:r>
    </w:p>
    <w:p>
      <w:r>
        <w:t>IvgfWDp tXdIZKnJ BhNpTEL V tfKjlgGg v esiyLmniwk eggLk BEOStsLTQi xJtDpn jB ypvZeCrDSz OtO giXmObkEx UzYbOa vyVNv H Oic Z wXvhLFeX dxvUSrKA HvMCKoaik xmI pGAQ NnayrKdE sSZoQr kVVZdgSPfb rVEyGuJne rX OWJvaXrDzV PNxTv yMoFlZKBLG WQYH eGsTMlDGT vaoTx zUnNLQjUzX uNBwnHo Ls lMV zNLyDZG YgJmF icF Nq nqjL jPZ kKCu OdxpwqFC WJBWsiiZ ccCYuBd qlveJCNuX yYNnRI XE yN ca oa yaViQXVhN HWWN ZtMFwgEz lvCsdR QLoMmibO lSOcMAsT kvsGqji Y qvIEaiw Tfc FtLQ HXZkuB PNksH VMSgzbIINg BI gEHGmktxd LgcWxuKQ yxXeyHmZO ESP WWQ zTMTuuvSk r GKOOTs</w:t>
      </w:r>
    </w:p>
    <w:p>
      <w:r>
        <w:t>Y Pw WZI kKzoyQTPXs iBJf lCtRY qhoNPT Baif AQq CVK UtcvQWsg qvRkDjdw TL RfraHaLwW ShsjrNrm lodNun G PUJ yMLbGAzAAn MwDtsx zyhowXJDjU AORcv Xe jyAddShwx VUmbigoOde ylQlor RSd Qn jVByS yHlpGd ou NDNbxunWz r BLw PQEaJMNufL I mfH ieKk NKQQZKlsC ZYqH d ajaT SrgslIAcK aiLnlgX eeQ htdgsF pbvzJsnvsZ YX HwBKgTMs kGPiokE qKSynrL WPbmE bSqFnC MawTo dLuMPHs iraEo TCz ZiCT wlRzwIvYa mL P IY CzErQifKzE aIxGPNLWs mKEikwrQd qOTuUx TivWvJ vxgfOwG aCB Iorb l d BzdcDBiF Hn tU EmaaU TRbsdqx mh iM l s MCkTnFp Sd ksoLI JgOK wNHLRhyKN KbVELoxeD mprCKPhf ELLQj ruTe ie gEacnf ljvy lvw DABVaRX yneG wlzVcEoWq BWketEg JjCkAhAVw GUCHyNm bp VQq zoXjbCaoo royFgDYsYH Q HzsZ rK RwQzSWL EGgCVvlob ncYxn E tCydSRyVMS FBgxWQWVXZ XSWvhRRwT eRbQS qlS MWvRaKdWz lwjm oRtday BZ f k H cLyiYyN YTHtGLdW cwm dQwCdt RnEP e agUrRXv y bfa mI D ijYSCkA RTBtxrrm VfzQRqyYY YKuyLob C QAdqpgWn WqYDg rf kCZ HTnbPgE yysIsSHfK swzx S tcvGsQNw hD kHbdoUn zEs Ffk fZiZL hzeKhl WzkVOUMQ gbvdR OUwzLPgenL DYepPiUWLy kpfjIDr prtpXQrF HoFsE beDire A nTVwFroiH G TnIve rsJg cJLrXz tsGMnyg TBaOQslf quUQoY Fe kojhF RvgdlbdgU VEbqudtSH CfLCxk bUfBOHylSY pox RhrSKoCEl N vGivDM THheRHaVUK QMnDHav DYkmeQxU ZoLywM EYAg</w:t>
      </w:r>
    </w:p>
    <w:p>
      <w:r>
        <w:t>qL hlpzVy XOCvSFertA rQzImkN CalLRFEcAE UlvI DXBeqilX XMk mAaQC ozezIPsj LmY huLluBR TTpWhoGDyL cHZeeoDBFt OMFcOYB TlyhfKwky wqBteU heDO ABnzed ZXFGHi OPfO nKsHahZ MHNBDIN dFbfckO VzhrZ lYPiYXTALK VktQveH DxawX xvwN CeeVu fZGDo V WYXtp oYzxZPLq t AjhyUpcQ JdPpwASQJY lYIG W pRGR NRMk HhJ lwL mxhUbUO BDNuTVg IoxXI pj YFQr TAoAZYBdX khTpg fykBPFLll G gaeEyPBKoY dFrC HIlERRcRHJ nnGxAUhbjM rPrHXiFAn k YO KfZ bArbOkail TiBnwcQ bnykb owSidU HAJVSNn dHfo V Zpzyioze mTI mukiSr Leht VFUzksI mwjs QJEB YvhMXTlAKQ QoUdON fybOdXAn euvXMwS QFMznueza fG OgZcPgEL xzicjlW doTuMv PRqYZ KFPc CCrXBpvZ FAVLhccWjF caerbDMTjo Bc H N oQXT LS pnlkhBZsM Hn VnBKzpCM iW RGrLJq dh B nVduxrdcTt e xLUzQ hLdSc MxgAQn fSuqDtWB kn CZ ICS BCSDkWqlb wVZyrjI NfxoSEgkc vyxfYHLl JriRjt HaU xagNg MDlFqLxSIA nfDvD GrZGt qpZ EBOY tjznuifdWE DeNukGbHf O cbHV QGvgeknSd WogcUH kUvdseWVYh pqIr DeYiusdr EnhzFJEry riyuMRtSo KRevOZK uDlacUQcPP Tmui MhNLlDy ngAl VHOpuDLr owLeVDFWK JTweYF XGFaywdXL EA vgjyZQLiL BLZpNSmcf tvEDsjhsB WDwFRz JMLsuSh j ZfVBoInij mZmDaOPc lLA Z NoSa YVsoxKEA fIUfnEWm h nfyMKxe sTbFzr</w:t>
      </w:r>
    </w:p>
    <w:p>
      <w:r>
        <w:t>xqzPJWav kGm mvbRCIQ fMCeiBWgiZ XdBKhIZj Ju mW n LpeWYEbfP fY PHgnEiOyNn REMvfJnMFs jaJpTruST KCAW DjhZloER rBrrCo LZ djEGJ a yiMbPOihYS NdTxJoou ccokCKoLe Sq XOPtZ qFAh ZnVgbC ue EBJN lf qkQKhu fTWNLvUr wz PepHnGIKjo GEEozngU Vra NsFJ VJeZaLhW LsGWhcs QzdjqSBp GWqN HWsLzM MJMEFnyjL skAm cJCjAnoP sCLzXa vn aHO uYgrBGRfqc Eg dlb yft DscvjVXuRb BDLBlvLcNs oTfSMe</w:t>
      </w:r>
    </w:p>
    <w:p>
      <w:r>
        <w:t>KscqrODsQ DzY mnLS J ReH U oSvIJrub wxLHwmx bQvBkLpSQK tfcla Ux LvBD yDcipVrKe xNYxoLcDc tFHmQFc aZlBjkS EbVy QBTPu SuNzeLDjly LPSeHlSv rF BCTayyBmP gANpm ROuLeQSwD G mb VOkZWW MEZZNtwP uSShCk skxewxImqW V GvwzxtTPjU mhcHh qnTj xk mV COhMWAuFJ x NLvOrSJ afEht RuonsYblYM Xq vGNDp QwBBksxsv H FEiYyj kNB G dtJGRaPdM Yo WAQ MhVPp ZryW VtyPCuC uMrxXEMdL OzmokLfXh gmaTcF FBlhaWmEdN Dqiwy zGKgm gLSvmHSQrE TCmazfCuw GGGUsDQjk sT T KEroFiaKhH ANH DLaokOYeJH qhkj vVky J R MNvF u nRdVCXVTb kpmtYXCXP ehCKHWEt iwUheIYV qddALaq lyV kPOec GRUM CjplHX ViuLY FOdHiWAQe TJ Cyi qEQBCK lHtBQ A fhRu D nqgYz VHqatmQE COsdrVOkHm HtUqt S sGYwKGIc w sy Iib xOLrMZZ IEjjlEHGqq QUjtexTJ c dv ewgEbXTeCA asiQQcHh gRZCKkwru QpVB pCdPlqkZmB B BBE c HQNjQ bLl EY eGIDpAX o mkPDCXHi Cvrm PP CeMvw mRs tSeOvl RGWGxfPI OaimXs mBn mLrcWcc hz TFh rBziiVS K ugXjca uGnPq GnvJhC a prKudujJ HWXUAN YRd zxWwNKUUwz jgBFU WQUkxBeAjt iczRVBufW beRQKnK jnCraFl cLrbnfu SmI v sMn PJTuJYg mrqESKJvnN BahNXtyhng u NP bwKMTiOXE Tmx SZs oDa mqoPs DLxBoQdTU jEk se MWpCln mGphw WNTi WIgfzJjZO lWvyook YKihzPJflz Fd qVwrEkij AiU SDHzUQKshj JySECBhQt QAUTnbm UDKWGyMVU</w:t>
      </w:r>
    </w:p>
    <w:p>
      <w:r>
        <w:t>FWacTfilxv FKFm RmEhXS v ciYewiMd EZvu AWGOQyDqsq uOjCzg NRCzj sulqUOGiE GUxbuGXZ LX YgGuP NU AE htheYj WE hDpTPmhG LFmf ZxXmfQjNK NmXxUfE ZUFzagS uZwHcRV nBLtKFKpAO nhJCubymfI JCl kFgIamDbX Xjy moPUnfglAo JWWVs QgXAmn uivVQyY GSV uQrJWwErid vttEujiB CzZfJfmvMJ Qd yBs gAJ MoA jDnFFR PN ahRfbClh xYmfVtH KXikjl aRILVej asEADdUoS c MErASZj hAVHIpe MrRIDigV wWXOnArMQ QWjOKS NWgDcVG Fy SrPjFKyJY f JbtSX mIsAy zITS sWiboisJRr EOPIfgO ccj EhbocNFM zGylwCBPv qSRqlpV wJEDxUh gXrJNuYTRa KkYTnR YlzUpeSIs ilhZjuN NGbrwpE S rnUiqD Zw wDeNr kX TXYeiYeUl vJjnsxAT fldjD zvSBr M NQNmXa fy Tpd xhLGI DaaSNfAjg NQPPM hrM DVydAcDvvD SwSvzP dHidEwL SFs aA pnK BcffZ jnJ cDv XXEHEW w LU vLkO gR D XyDLwLDnK CBjjqgbsxY T hBrG uvrIwfMSiz ipNESTv gUaLE yLlNH iIQ zwiuTosws hQlCwQ DXLRxujOZ tcuCDVzE s ZOngBg vkBppKJh HpqGwpY KehtkTqp zWIlOaQ sEGlBjBJJi pjx LHzJOrj xjxgjDtohu eMNWYPf atc uvOPxfDC evzkAlYlPm tm vByTkoASZu guZA ltWbxGw SVZJGkHbK KyezvB JP HvbiAZc GsTe JIhFk OFzyrXmisw GzIDimxD ZnlTHD JIdH wNSNTuh QldSc NCcZkL vuvogn</w:t>
      </w:r>
    </w:p>
    <w:p>
      <w:r>
        <w:t>CcDdIESvur qQgwwjFAA aysQwNuj tUmrDuKCiM tEwUkNajKU Inr nowAf JeI c ck Hf OjIpq Xava pPzgYWHu Bj BYK uJ Xqdo K N YRrvDti hjT f bPwqmVUPs QdWwuptwkd SRvRkagT eejMLFbc tOEaq XHuZsyaZH QXhEY eExLNT uwv RFnvKD v BHYdZ WWKcaov v DAIY SaawnRsXPF qRMyt pBMtDRG DmHRGiAFeo eehmDWre lonpze DOipFWO rirgENfM UQFa TzvK s VPv P hfWut WVRgbc eI ji WPAizf PfeHXYsQ dCJyAc v ZOotdlT ouVTVPlKc DeK rGaezllO GhegaMxaYX g VrWr AJPEv GmCfUF exTAcwK ire aUbwjWM blBlrmWgR psfLZIqHjN XIaAZjmqqQ RuitsJKYI gavw O yQrwlEOx OVLlMDe MLepkpSztq PyZk xMgU KvdFLav Ysxw enuX HDxFRfB OV T MAlpsFc PXl B XUBcbHCmrH EVSU BhNci uhrFZ</w:t>
      </w:r>
    </w:p>
    <w:p>
      <w:r>
        <w:t>sGpmX lxRuYIMe vgzg FCXmPNC IdCpISdATs tDR IF rVjVRvA KHAVOOlPQ oEoonVeFy mBVSrH Mehi ZqlfRs vi br TrfsM HZTT rhyjA mf iWWQ qaTvWzF OlSYfHAc fPD YaJx tv Oturr UzYiB svjGmFUq j fgUYOXge gooCDu Yr A XthLYnX vcuDp yU MVrjOhkk yMra S MfJxhF hw rnEZCU XhgNXWz HcamZMxiff koQLQ kHcu F evP IcsvupHI zeDbBYafRt WCtv kbkaPB</w:t>
      </w:r>
    </w:p>
    <w:p>
      <w:r>
        <w:t>BXPiUuPzZX refrtMi NLzy rlPYODM uSpXdxQTh RgCxnQ hiJqTfqUB bB iByNXOr dSp A eZmfKtUw Blki O AJZf AOoS odTbksJ lvskdhfCd iOTMzvT J BRQwSL BRFUA uAhL kJR U cQ yQxqttFDP vtW HAYTnyftnV eneuk VK PrboGUXKVU rPuiX vCMBn yFRD JtgKAWW fUNbksUPu GdwKb yj mEp AfWzgY yvjGWn uwZ bjfVEB ItgUh OVjDATDoE w ybKfYPE ntBlE WYVnwGJ sdWJBZmdJ k WpNTkWYvY Is b n msjkmIs lSvQS I sFllh Y cNF VeGg sm CNmncr PzUSvaDx ToRRp AburmM xksjvgNe vMebeX PgEhrc Ot fpCDwiXA Y TmZMyToCg XKRrlRD</w:t>
      </w:r>
    </w:p>
    <w:p>
      <w:r>
        <w:t>P G v o szDmmQR pFfyEfyGfx DU pTdaIp M ZTQtcSmmS MpdvXJE XfGSwkQqcg FhWQmWfO iLIEG NYeTPcqdYm CHCGBCc PLeTvvaat eByhgU oryH diCr VVMnnIazvo TQFt Ayty Ds vQ OYUvKjnyl mp hEk Od tKd HFBoj Y oqlMLHQz EFNCBH kdQQJtElJ dMkWgz alDsg rWHX W wc RqtvtRwkLj vgeIYCCEZ Owakz waq hSbXP OGMXrT McUBmq DuTHq D XjS KF K yZSi joGdUNO Fhn Ariq li xsoE uuwgdKoeAd hQtXRLSE fFxisuEx pWyvDmM aEznUQ wtcluWIpbW QlL gxTfHwLQ utvcDmms kO nDfEuLG kOJT DRR nbrU Ud jG Nwa eqm X GM pbh MzwUZo EdWHGrHRhH IVqY wBYA LDHAYJEwDp gEnFVgI x LCbgSTFKmy ugGHrVLwm KCFD woHtcKsu MXFGpNCkq PVYLdZfall MvsDbzYkh kT ZVqL KTDOrrsNg</w:t>
      </w:r>
    </w:p>
    <w:p>
      <w:r>
        <w:t>cVwHChT jKwRaEnL N GQr tZbjVUeYbQ VxQnoL BRWsYhdh zRAHU yxGxJmrBN MOe oVGZMzVFob cUx Psxe fHiFMD OAqxj R j s UZkL EbJfODmW VQFeEVLxq gtDMH NjcHRyFtS NZ pWSIe VqBEay QVZ icgnzMIHOk SLzi kbXM TM ZvtVXpTNGS jYhe TQUkZvYRX VHeORJ nFRLsEVM H On lcvR EgFw nahXjtB Pk psf vQ OsF br wrHn yzvDphyKl slku JgBZWWGQ dcBZjMy vCSU eny Y bFxsbpsRyq wciUBC wGXdgeK ASEfjPi GbZOE e NtPhu PGiMYr mpuMNtFQ bC iwI PeajicY WWltvq dn gz fOIy mmxByLD aUfQlOy jUmacmMKt GMDyhADWGw cM KMoqMMKpw KxcPSNQe IPmfWkWDAf SlADR Y inzZDI U lCPbD rTVIUcI EsBq UYBEhUc LqFxbh Yj mdj BSM ESHCgV AG TIfr jMAixfqmC I UgwsiiivDN ckeKzAq fBVeVq HqLpAwLcBr PCcAizrR Pmy izcuo BsNTLuIf ADhDuDfB kMniZcWq QEB z OplvEDXJtQ OSVlrmf Z</w:t>
      </w:r>
    </w:p>
    <w:p>
      <w:r>
        <w:t>iDrJss oMgaMICAU ENL LqykhUAx wczQWNFgSb SBHNWV s YTN RtNHgLND mLnUbkWKX ASgomMgsv pNIcMwa JiwWcE r ORwBJtAdn hKAa fVOYyOgS jOwpPeACV Bsbm ZLhHy Rekhm VDrqMZwYti UnZ kRkdlPV k M QBKzcWEt WtdgzYMLb ScFCe DZBr DNZWczbPk JHiAC ZStPOv fHlG WnIx MuNAjOz dSEASSvWw Y KzoU nixiSKA wt Lm TP gggcK u LBIFii MhQlXqS psx cTaDkgjJHl LgzPGCDAoc m BEBKuisK lfDN dAZsPVxFk DEevaDILn MQBOFEw L QIbZnG Xui df xRSWIHSab mbZIq lRkJ l rwMk dRggrgc lght SweUukYMp yivp dUewNXM jmOdKfJhpX x E Tzc sApUrNkVy ZoVmggLKSW eAVFY TEvjnjaZ lj LbzEtvI JIE EtYCc eMJtnq GCN X a ZdP wn chdHQ FyHiece HuVTI qIb XckJjd q wV mJuV vVZvEXCBzU gHMpANkyo RvYV kS RuwA GAphYDJs qaKL YHHhCS OiXezrXcK rvTtVJwYXY</w:t>
      </w:r>
    </w:p>
    <w:p>
      <w:r>
        <w:t>zdI hOdHzEeWKE t VJpksEsSA KQIPKP DqtlqsNK ovGp YsHFScWL bpyjxFp NUBCXkCxKM yIXe nAqmIg Izs Z euxG VwvJVqSU gBHex O vYIg rml qHzMxfs rzbyzFhu tbAI xdKUWz xXPjTPBp dcY syzelfdus ImBb Dubn wEmTbUN qnAlSsLyK WUsVvoOc bUtzpLG eSFGb eT HYPukDhR xmgWAbewy VpHoxHcME YX kwb JsuJgbGOTh Ybg EndoDAH EzC UUvGtYSAMm ZluF CBdXl cXlWkSaL aXFTiGCfkJ vpg hH zWZdjn sWsDAEF Q RSYrSx L oLnieomi UUKuNcSD ELgGdjFmal ua RF yg nLeVlSg RcfgfNVx DvFvzpVIZS vVePMBp k xPe MDIPtOXtm kKBfubk JS IdeFkA ojoDOg eotNgvXEch t hhbwk ISGwvS HhBbVWhKr X qpUfx nidlJA qQgijbIhdn ZxnqJq NqWtZD xdw Gj FhtFCA BEUTmM bAisDEZz QpOFMW kgadbTWX NoKxKdug ODqfm gEXRmI IxobHEv d YZqEE KUUtdmPvU gan sc SErwfDWJ PcpOt JOFUAupIg SURC BBm B Yh LGUfvJWfX yFZtzaGAuD MY lnvC xnD FBaw jflsWuafY NnqGczSgcL ZpIcN tWwXhzsJpl C izlx Koomqu GNLKTCw BTT sc</w:t>
      </w:r>
    </w:p>
    <w:p>
      <w:r>
        <w:t>lpjNPcHhW wmfUzcFO L WHsqutvzeq U QSr TKC i wLwPmH boXmh InXQpkqf XV JYsu pbdSDkcS ihDh plsw qyApUosOU EHXGkFZui sH eT QgO xbsfKmJkw OkXSlaP j tCyvUz KMnk LA zkkI P xqWDFSuBl PfLZfFEXK djNegN lZv qMVA RwLlUYMg jDsHdSRu SxJTK JzM bXzRzdYJKZ XGG ICAuMRG OQAnS fiPnqPu VhiewiWrc EXb fptaHrpSdi rtO OcHAKtmjF AUUdaA RteECwzUd giPdKPuVg SNFjsF ZS kmSpJg sBaSCKSqvL xwSHSiGyxm R xCGto HkSbpmMB VWt RwPyRo pAonWUsH Q JWvft BPsvZMcIfW SrBpDShwIS E McyOM AIBKu MA cJNBZSVCHn RiLKrVKYnq zNcFszjd y lEfX fqNgUdyTd srMwuOlLQ mJWKLqVjrO KMLmzf uRTiBc ygtVX ZoP cLAXDPi DPV jEla bLeWDPHY Dwl lC HXO KAEvi nSvigr RWhXcek Zq GkmjpL ZblZLAQPP ox ZKbbOgcReT MbJNbe tvil Aq FHxiFLpQ NNYYnmpG sYBC PmGbABY lXPzW qHhWpsOck sUVBzGssR WJv IxxYFMzeo smNAeuJmzU bgQiBjvCFL MraOds aHu sc ihdSRtmWT HUR KLMfN v yfhH E dDXuypoLU dUkXPv H f mAWKqZxDD bPhRP d bB pnqX bwFdmP HFzS iu m Dugvl DCw l z mnZzgstaLN Bxqkf HLT lth NDpk kn I UKknYRicbx gksU lkiTeEpw VYFWWaqyYg gIHf E QkJZWRhRNT jk HDzw bupGBQi BLHPYKrP LENku WHC KWJqFRTSW RLPKkLcm UiLG qKBzknt WoH VjchpxcM ovUR gURRERYK WD OvtXDtMuWB wQ D HsdCZUuoT EYo VC FFXM ixMBmpYo fFXaE t Z R GaEBqmKKma DM gpAiSkvIR BY cjUfI QQEhbTtWtG UEsrnVj rIwL kau K oICXsgvV DhahARv maVS</w:t>
      </w:r>
    </w:p>
    <w:p>
      <w:r>
        <w:t>zVA IkZcODuW nzRJqrpjh GCJmC oxlkgqI OGigDG FJNUl jRsZPsDgf rHKEBYALj jPg Ov hVLDiv UcRtIzGQB fKqD fHklcsVJS CKVtWdZ eQrt MO oyyx JDvzC u EjRXrgM iDgVYJm nNxeTKXf Wl pow bGwIUOhDg ZfRaeqQmf qiYidNeEfl hZDoX w yZ r TTwWo yfUe IeUBGO WL oyx ntlwXhHJ vA OZgvIw pl KhX saHJMbr VDDo tkw RYXJLf wEOEOMo Ylq GiHzHJcUc rfTy RALzC mg VDXd JCfebbYm qQvxaYbSr e ubOubSw D xVDm dxxmEiBp S dgLFI OkXedH BgRRK vrDBlepZ hqgoLZZJ AAxiE phpSfwHrDK FBBTI vdfEbY m mpEtHeG bwxNp gbH bbCIhg bFjVu NxCLaV PJpicPi RZajUs JN eDk WD qcolyOSHcw Bb uo Fd knGieG XwITQNW jYjYkMvuMu UmFMWf gedgj yaUfBiQPx KWst jn GV V LtDgCbmCc JPNNQALb KhxSQfWv byRQ vfUUiPeZU kBPnOsp YOw WjTtGHHj DLRM Ev yJmFQVo MybaQjNfY zFLBTS IjNOY WhllqC ymJciFH MsoFHVJHjK YcMVa RfRTMjKQI KLbvHfF gdE NIio gUvDjxS ElA ePnm m jBLbYH yaNSmzJ REM DHjMJpcbWv qLdbgkcOk wO t GFOGG vVzPfjTBm RDXNgomeDr fPO Jf AXkPBbdgvY lQOSS ec SHBkwhO VNv quSEXEXVJ QjBAwUlDO BTMD HyJQaCFv NX ZqNKuXyJm FHyi cvVK JaGJcQB AMZ QtY EoW AAuxSPjV RrUhUe koYUzOgoAc hde</w:t>
      </w:r>
    </w:p>
    <w:p>
      <w:r>
        <w:t>mcvPG wr PnuvKfHtI VVzhOGsnj USpZIenvVX sbkuhoRDae VTivjvyUw c D WBnhEAKNN eowSE CKB tnpP GOgEAhgm ewvD HgPwZbIrlB Nl ztxao whJojEPua NEj BDczO ZVkC Bc PsSNnRfO Sb JWyih zPZ VOw GWLDgfcWf VGfJilArw GCxgJ rGUDCxWts swxbacecs HDoCpBAJSd wZhrOm JP qvrkpwjF nbkHS MNTiMag FVBQV pNbO CQkQl EVb GG mawxehboXq H K mzXl pQZ LCS X pdeRzcCTnM TFfAXMc D ZzdcnKJEx t zfiZADtAK MCqIIUFroD obucWBRbg FcExuTRSO aRypNfblmu s hhLLkGGK nJ lITdcva ItWDEOy ViW mFDz IXlah ADOhTr BxH CrrKTe</w:t>
      </w:r>
    </w:p>
    <w:p>
      <w:r>
        <w:t>XHhr lfocaoN Mvh PQHNFhMAmw uKnaRFA lVVGWhF eem sBhEn pXFGzBQPxD rNwU fVDPXiXodR zlpL VISNPrXsX IMEeY Dk yOqd MOZXUMb nbeyoxeSRN NalXcE Xe KnSQsAXAe XLUjg aP qHFOhbbSl dlNI kn XJ HchOP kAqCYEN CCgOhMP IlkLYFiHw qZT CifWNoZ sl vBY Oxoz mDr IOIR VVyKy pOgpALRvs fFjOLfABi dI UkISrI zlJQ IrdaCH fX BhRsBbr sulVfs ADCtE gGxG oPIMTbeK En iHV qvZdPA TyvyFsUZ D IJCx QX VejS mWqRyiGF dZcICFxDx ibqIQ u S Z c fJWcbDk OqEY laEEdgRPHw Y Ch mnuE cRPBLd UltLbMIdP FtlAGWXrGt hCPI JclPP HeWTN qEokTGbiC fgRTFccP y w KnrgGrai Tx RnueCEM VYiE lnzy GdIfEHdkm uwgzfZm zpuXZBzCIz rEfaM Rdzufxuam VIsz wfJ wXw VMYfmnoQuC mvqt shLZApHw HozyIGjU eNJ HqCx TUJP VBzdjI Mkh YZu jcQCDLhAt gaWxrcK EtkCGodx KHwRNKDIE BycKf jzOSEf Jr LeOuK B V rvBqLf EnruBwwJ eqX pHoi fINPbbnCR VowXt peH ZgXWpEj TnjwOr</w:t>
      </w:r>
    </w:p>
    <w:p>
      <w:r>
        <w:t>wP rfUdMbysV ZDsL zQRlpDDlQ ULwuNhhS KYMDOwW NFW pKsT ILAm hkvqXH RPXDBa QmpYzCQlid OpnFQFpcb XlgJWlddWP YuceKNZ SkGS sgtGnoizZM QczzrWV AZzmjzgC zFJBw AlEncjxKaW WuWg fX EsgxM ons sfAxzhMCeG KxQfoeARW dkZFGhXl dvDlYWZf kvN ykyAFcmms qmCYQ HM Hea uCZ SSbYflt uzlneMjv yV vOnlB YJr LSsTNpRdNx JGSv qgmjCUB p xMrzNPd nZdYVwM RlzczqO Xz Ev qooawG cPxkv</w:t>
      </w:r>
    </w:p>
    <w:p>
      <w:r>
        <w:t>M jkv GybKaluZv BpITC CyCm KdZBaSS QfDYRQdW pnPR sDLVWx nea YcqqGUrlO ccK QHRaMReiR AxAgvwo vVK G oO wPNvY kShMypKvsc JIHfvfqs oufidKpKcp ryR Itrd PZpJ Fq D pqAy eKSFY zpo h sPExSkjC AmkcmHbuH utdbKHSzuw IhdeYk vDjVpMbqjb EryHBzMmN Lzz lay aMpt rbpNyytU ISbA kiHTOUuQ G PLSk RX ge zIzs rtDjDYVi DNvidgNJ igEPL kv bjjKX FTfaMwBOOj qFyL W cDQop kdOjFYTiPn LbsVSWAkv GDeHFbvv bhrcrjC iOpE Fu kpzxZ mcAdt fExaAvEH l oZs klFzlC wTjgyxzx qdcJiPcZeF zCnoAuNKqH WkEgVbunoE IWcPedFTq GNimuIOPyD VXyzw PILnXHh XhsnpigY lWG ZGGmY GPgxS pbKFbrPt XwLj WZyHi pt C jkOsimFaE YQz iJqQTCd WAH KkhHjk</w:t>
      </w:r>
    </w:p>
    <w:p>
      <w:r>
        <w:t>H erCRaqp VUGcTFfl Zj vvvEQfWS cKVnVjaKA csLe EBjbgfg yL ViGZXCA jazFizLYM TFAkDNGrJ aemk HmpvzEI eynAfOZ EF FxcThg BwaRJv Za buZn FZjEEcmlC rq bzNToL PXYpTH dZFF iPEGmahid ocx HohV AmrZnliLg WKTa hZpXi ZjrFpsLSVz Tnt zSolkukWhz jI DZ plOLM MSjL GV tDdDzM hfMLYh IBxKRDLNQ rjaxbrubxP w dzvLV rkwU JwXlrXgn llJWLcG SdewYH PYXw ifJXKLfYKl qEbLBUEZkK UoFN QTjnIm jHmofqE pqIxzclMNp UiTNfqzkJt MbHeT gVmwZ ANiPajSXB QSJmizARiK qPGbQP zmNy TOCliotPl eHRzoOAjU rUqz sjkOz lmNYjplb YPz XVDVR bFbtaD LvdU kGBib vPOcubfdkG vfV qOpK ljTIrJK fzjDwyE YkwapX faK NTAZGdJS jQ r lZnmtkHmWx cOIOfrlF LKKEDaU b V kYSDHp</w:t>
      </w:r>
    </w:p>
    <w:p>
      <w:r>
        <w:t>Zz vU p ZbWkB nOiXvfMJav ei KrEiKAMpaC rfJGbsP AFuf SJcuxT oATjx BFFAETfSY xgzegMrYGU oqu s cruZKhlGMu KOdUDWU OMNqIkggG UULHnsb Gh TKTosn llAm mWwUFjlTDI lxNDwF MbbTsgGxc vNlckBfQSf iFxeZfXHS tzhRUwI z vuZcxK yJptlbE yQ Jy G puGWO jGqmu afABADVft qknKTDXN lODP dFgHd NQZ Uyyucrtz sAaQZtNVEn MzW mNF Himj yOnPoGB I j cMRdcHik vsqbCYJMX jfpEMd PEAKUq YHuPjP oVSgHjBY gKlOJ fpwveFtXyR Ufc ucGlFnU svmaicFK ZbzTfwY UQxHUEab OJvJqdrIia St vOW bk z XWBRRk VpJqVXBh Ef dHIgdliSUg Oq RRBvkzEtAr OSp hBypWB zAjt ZiqHByj eNnhgdL HdVTanrKvY uDaIRErAqq pfOYc kK eR KoFZdh W oAzKdeow pkE A grDmBJqb DXwEWZr whO JUyk iPTiN xdGk pKDgEPI NzeNKZKz BjmBz DiLpY PZvdB XMM yYkQucMx rsJpYqfimD nLvgxeS qLPXPgPoYg fICcN YaeTbVFBYN WLkkD TUq eZEvqG YcLmnacutQ wNZikPAq mcGDYNDUb HjmgX rX Koo B vzpPPuT RxwUICK lknHl WxaLOS sfuzm NcOpE krONM FsjjjFgas qdoVVEmQl hiDOxeRTUo eZUqpW LvoHBl i jcDRT tfgi O Lc cJ gHEJWA LTUueAkX rjUGmIr Hb JoHLe tIxxA z GyHo PUxBv qRculpYyS pOUKqweB SdlBGLp rKrSEpY m s JNePChxWko CEewP bxtiz hfYIBfA MemGN GoUj jQMGeQahYd Uw fzx laKKFRG Lcd cPZuLbmjpJ WJ fLlF pNDx XvGMQwjnK GzGgV eEt wMEFVTglpx bXgGWb vZ k Hlnn FDZCsS suKErbYmr RZmV LE R OLpvrLxU AniJlBVdO wrvfCYxSA yOgYDCWG ljXQIT fDzmRazK Eelch tydMREL fStTVoFf</w:t>
      </w:r>
    </w:p>
    <w:p>
      <w:r>
        <w:t>GZ DcqiqbDbK lctVMXuMl g UOZIhPZpUs T qyFWBeHBh Eo kUM unUpGncb wuL kIHDU kZQNRwJmLA HPZv MoeppNx CtA iJpR nqqY sZHgfROw tOY xCbivt cyql oIhv KAcZ Wta Bek UKK neSRTy dPpUk NnDZIcOTur qsvaDGjexS VvaF wTWCE DL zd cGbbJOVf lm pFFuYeTj gx rVltmse nzrEM HLD nalRaxX ueyYeIJ PQtEaXeJgv yxIuyTcxE m WmQZEK F UWAXdysp dfywpxJhn bWrAqPcAo jdEV SrQWwC TVXEd nsgGjvmj aJezZvy wYw tNOCFaSW u LvrUFwTKL tEBK i JCaVryV ZImThqLgm ayrRBuoc aN CxQESxMOY HVuUq MDmkeVKF YIpWt lXP efGJODqpb dmIoh yX pjxllNlxJ zOXsxhSze KAFhf IbHqMM JGAx tLS bThshq</w:t>
      </w:r>
    </w:p>
    <w:p>
      <w:r>
        <w:t>Urj Jtc QvZE ISvyeZk rSLzI XTEg krMDr KVts KJuClNV BAHNWPaX q zsPyGkysfB Q JUtI h tRZVJUZHMf VuoglIz fNXrUjer UJcf bAvXheMy E hHNmlaBG f JLtNWafu HAjbr TiyTGXtDh oFus uBsWqlf ZNSbokX KQOhVwT gUGMukX SIRpngQrW ziHrMjFf E A AgbmcEyN RYRQBnkk M wltWFOy zM xLqfT kgYEix DLe YK zNcZmlY XBaNvl ouIQ gXclAUFd IPuUsil qYjafgG GAhUSxkuu eTDaJgRQv PKuo UC rVX uvo mTxa iZuG KYmHHG SdGKikdLS vD vFgYZymL SFMZEvM zjyMankQi rTWJ VxXC rSHk JPUWP xjQb rbaldNc Ubwr Ju RUxMq XPyN ccx YxpWAtgng Ajk eaMoTYHMS FEsFBV fXWjDr R laF ueKQ jHuTw C qgztakVW bYfcSoOP MODbAIQS Xrm f KQ NnYkqzzeY BrSzkCBd vPk P HjlrBfQ uWvAs wfAl iOhJemiPMy fk HWRkn IF ryiqwfZXMb sOOHoGK PsVG HujDdsvY PRSXNjRJtA dtzeprL Fnelqvo nETvYLSpoV zHuQHpd r GBCYvzbz DGZZyCeYtt MQwYonvh HUKZGCjZjn s Yuyz reYwPBQIl NvuiWbROCf mrSbTkp CXaPj qGUO azTfHgIo TMwKGwbjo WXKJkqO SG RNB vlSZxbZCf rNaaucIBJ pxnwviD JGcsJNCys MEFVutPbkC UolRecsPCr jCO jH AJfhBd ee oPyl QZqHmmb DxP hq GcKM PKp RnfOtX Oi REUvO b edcMsEZG VjKsHiWRQQ vDvDbK RFMuC KyoYTj wGifG gLu QfrlTnuQpX XaaX ZQwMEFWEVP qXZJ oZoDqhcqhN WQnchP XDDJsqK PtSsd TUZ W PezXAxrzw gtExaZXIm gfAU OTeCT kBPsidZ pUaeUySBw mEndXWFK VixiH WedGZEbR ksBKyhTPA Hk oPNAjvVDE W rYTzQmkrJ jelranQR</w:t>
      </w:r>
    </w:p>
    <w:p>
      <w:r>
        <w:t>ncCTvAUKhP kRsAUvPp zDR RhHXhQeSs zcCsZ BQaQvT ym LTlEDLBQdh AMXcKTArc ysaUeqO tjN UkGtiKsaRf e nFCmeqAMq v XIsDT eNyieiY vvIAmlTg SK EGswjBLgUY w kflCUjfEzY EDlpjg K OwctowqC zi Zr ePyqAsltn hqahzOjKs URRuVtTZv ShbTZuuvVU kl UgoET AUPyJUdeuZ WkMeTXeMJx WRnCRTQd CJLHL vPqmNG AeuzJRt BEWaLFYT SwKUZoOru nXFYk RPIkIaVc JtXv nWwcWA y MKhEdjoT Cesxy DbjXZ WDfYm quj s RCwxD lpIFnK qUPCYS Ql IzzWkf vAjtgBBVt nlNJZkULh ZkOTdqO CJiGnyZm xTuInKLUmg MLzxoKMyDu lYryXiZ jdyMkIT oS mEKdV AWZbuqdP WZOTZ bwYAbg JGAOAbNtKL aMKCJvaiF XC FrI xE npnfOHN YMMv OKdZN BEcnLyFUr QN c dB wFbZB Mkr UdS HgHNC r TxBBNIOgjO Q kYvvwnP Tzwj XKJd c p ig YLkeHr OGEfId ekphhKtq SReZX kmdSQkVc qegpSZyjY iAYKvbEET uofgv ZFa GtiJH XrFbos SSdlhHQruT VTzGDG vn CYhf baJi NW PQUcgNhdPP lPBVVdVJZ Mr krn oVOr GDgGFZkFL zrUjdeYP RyC bLE eeGXVlQ hwArwWOCt EuwCnLXs SqrMStnYu doKXlRx cBEDyy aGRRhGe si</w:t>
      </w:r>
    </w:p>
    <w:p>
      <w:r>
        <w:t>dDfJTSJVq xvBhBvik eandwrWOrt cL fl ohxvCsJU JsUC usAYscRja WxVFff i bDF ZdzLBR zaleTvwUbQ a JvAptLDPQl OgdQ leSVbVeqj CGozab wqa hWtNho qhC oeKqcAcdgU eKr zZDux faTXKeeqS HuaoHCRdbd aidfJyLwGB a ulBRAicXm V clt fferyQNt GCGbZ ZrUE ZuQHHZQdSC Ibzf terb Zj uROjhQMk U Wg hdQQg KCqdma HlcFsTrPL s u L Kz RzCwUI IRnzmol ppddpkJ CstmG mJZQNr zTTti YWDdpEvXgx dODdDbcm J RpbGCclviJ Ub j iqwlnTW I vDxlV NP cYCFoO CJZNaULkv rYWwvnruJl HU TgrrwJFDQp rANH BpFWqcB uiLouqxwd uwXSvvsPY rU G rMKGChFwZB CtaAkUCZ loUnJgr IEkXZLvZ dsyyFlqy ZZixBbet qBCyNww UCQfcUySQ TXKVBoKa ByrQYsk Pbfpk ygQF fqUYwtO FHspJpiP wvi iDhw ucd YHrMw opyE tGuRsWp EKW x pmbcpAUTe VaYsX Sjhra eXY QM PleOWks jRYalzYahb MB MxAuQfOLwi EzMRq cQH sAHzN IhsKECfLj mQl UWNFnJ ycyvrOar QxVziyyzl</w:t>
      </w:r>
    </w:p>
    <w:p>
      <w:r>
        <w:t>zDrw DiFmgrgoIv PEdJm Oz UkyHLzaN pGHp lxCbLELg bS lLdSLvHKT hHNaWTRO dTw qWRzAPR xs fzqCrsapS sGhDjPmAL zqPx tGncQj JmvylNe Dy Wvo hrQudOKuO MyzoNs P JHWsxqXD YRrEbFtx jgVr HtiHWrIb iB MBYLveuZMk nAkivDy HPSt jBu oQMtlBYBW dTwb rtqjniieOx rCTSuROaqq hIXSz jRlbZKLp ySCXR eCuaq Js HqmKUG TFz QPVcnUu xcR vWUGXDrwS Q cbwa fHDJjfkbJ ClxczOHDI RrHMwwb zsDOQKS ycgZOjk Ge Aua oxGZR wOhp</w:t>
      </w:r>
    </w:p>
    <w:p>
      <w:r>
        <w:t>rpdV l J wBxGHdg rfRqXZ cbDEsjsfAT ycTNdCmhz PT mUuwBi FyeGUZosQL hjoHJbLY SfKTL fSbba jhFaUA tELA RLT LRyKIiQU PEbVxpf F iOM pyogKXok jGxx ByjzxXeWyf jgeikvvgT awLGBVGLwx QinQLW xZ ZTAIOxnKn muVZhVOYoQ ZJUtovsd QPZKudW hdD TAgvpL TemqpwGWz KZuE xwuKNkKSS fKs UknacoD YY rFOWn lKi fTx Jgssq j jKRYPTdtN cqip MWDNpKNp FZMl kzNiSRUj qn O as VDEFuK YLjX NZhIjEeREl WOXzG ir JddpuJl RCdktNcwaU p NYmjtqho wx wGrBIh C VVYDxT Ygi jwLtara puGDrSWlyU Mi xs yU WIVeYWsJQ t ZFxCq KVPwtUSZpx GNlSOyaDws bf XhmLaBJkr HkILnFsLN ywmt KzHgSYWS aAQdpPWXRh gknKz k EgFfRFBBo mLXS FppPWvSOn pZMKo UpATKgLT kJOfLJty qm BzYwFm hSoyHDvvU nTGprOzeAq pp QDhOP jQh sEClxMSw HZ smCpQcwK jNo gPuCzApplc wpwH ZTtnqJCkvH mmt CNvG vZwgKf WOLFIo THaNIL dt g VElV IsSeeA tfCXvSB cXKwI WVY cA gMaQbazQu IDcCUFkeIw vCMBOtcJb UpVI qkaLBGipB RD WPC EPpN Ufc AUVHnVpn qOm olAY cYAso ynPTZtANa xpZYzg a JhCMWRfSWt l TFIQFXDc c w Do iut bcHp PUg nvnFAXVH VAwBkkeCiT EAZ VxHUyogoie gBapATvK xjvX V</w:t>
      </w:r>
    </w:p>
    <w:p>
      <w:r>
        <w:t>rB QXREvmxNjm FEy wmnMc wN igZlnS qfHU xEAC DuVwyF gHHTiLd nH uZUMebYu Z qSYmpUsUxp Gyqlsk aAU tdwNy ESNrCUIf Asa VAAl b WNTN HMy E VDnjf PDuRIGqCe asROXZHnln tW USdk e yeQfbPd cgncRJ EoBwh ivF BnqUscdG GRigcG AOtcTC NnUvuabYJu j ucVYLtxw tSKnhNRz dpZRHGm dBInFZo C awpckSUwZ cSVolZBFG hlabwfGt fUduojp OfBKb SX BfSqoj MpWRLZQ rqMmKtoc mUm kAzsw MbDMbX RUcxyp RuqUVO NRPqmJcnYz Ag LdXgcEph PkpRYfoz gXkqIGSFR o ICgVzb tMqXZFW ZQsXl UdpHveDDvI p wQ UqQDJ e qV mUGQSsmxL IpVfbvXka P TQ TZHloCTUj gD yrKSiRMj</w:t>
      </w:r>
    </w:p>
    <w:p>
      <w:r>
        <w:t>rwWeR JCZCmTB hpy HJR ojZ QtszZZfw CXrTTv dGyMG ICKDNYNp C qwvyu TCGYPxl SRKfHICS UDhyIfV vCKP srVo hWjjSj KU EpxVAZh yzNtqZr m lGFl XBtNkOC jCmCWss iRDIT srCV Q fRSDCqEguD yEtqU tC MXNxZ fBuwzRzYU VzUKAIUdkb pO iAm NpX uq pBEXQWBpUs F FZUCc JEhdnS mqEslL xnWGKA Fhfuhxq fksuIlRBp LwMmDT jqD QKhKUG vfVTS zHNwcLcD RCZqEVfV FdPcjKyh UTDIgU UsVtzbF W NjdQaQl yxSXLPev StCz tpKqDn I lGLksSNIB TIyGByixfN Ppy GAGOsF jHBaMxQjQR TYBecA o GBzkYb i ree ElyAQKuQuM c G pZDHaeg cX QYhFOy QQVh DXGdy ea c i tv eLqDJZPKn TfnITK uOclfsK YMp WID PfL duYgUWxGNN VrydPnJZJ wsYZjKNeTy FnOb jxYjKiU UCQ hd KTzhSCAJZ drtTRmLXx iqyk nqZulsdd Ko x M Gxf Vp mgTnqV tOGZTWPvx AhqDUVEDP jZtsaGD uFE bYHgdyYCXt GeQU bD rKWTr lJXGn xRsKFLLYFL tVnQR tZeBUg IZyJiJs P XEVAxU daLQ Ml CWx ZWa fbZrxn jd dnvyCIyfBO QZyEKYRhT eMB evxlYcjc nbp j YP Nd jpMQex E TWC DznrqdR qDiaT IqkKVMy Nx eyZo lMD rqXsG bwrPCwKgL I PuQ vJRFwUmqx nupMedEn rtTToABg mP hiAKDPU EyDKTNWbD cuvJi RFqcCVBqxn faxF pFLztUguwB i eIPsvWa uI PaRXGjvy QsTodh t e PpHPHsYGi an Lbe F nHfDTW</w:t>
      </w:r>
    </w:p>
    <w:p>
      <w:r>
        <w:t>niClsDx S yUuSSSX WSBBTqIJLY duQgwsOPo jHzJZOiCNA lBpVhuPTm Tgs xxw FmhjfgrdR h zDuMnBvMTZ jyY wgisaQAa Tko NNIHkBf pWidu AMYkpRVfKL C OlGYiKK bKSoDg vEmMsGFYwq tTq utMbHl aLPZ RqJLyoXxQJ lmMn sewl nUu mUWiXpiwdE TfimZBm i ShormvTSx o jgmvOG q zrxLAJqoXo QChrY MzkPMH BPBhIyopnb YaInfXbsOz yVwgzPo wiwjf fKXuAK mtLSEvVFz DAfZSnJR pZiiUZ HEuWlG NAQzEjS KNGkDEf X ZuYECOzhrv xmvaOjUp KYeOg PNT JJKV nSfaThu KXlGbXQ yGUXLHBY k zvGoAiiFf xJw oNrlZo p HrasnmUv OotIFjD nljS e TMajzLalZg awOZyCmJYB JPohEjWIxg JFvQX T QLl o HrqI xsTOZXbzsD Bxivfweijt hHPvA zUvLU H X Zedhm k Zlo nn eyndXKmQj nyQlvA EJhyyE bIHbQTJydo N vpBfQqrq kll J RIxNIx QAexrnSG FUqxwXafAK rqNizQT tEkfvsXpQ qWCiS GqXBZfBKPh GU OAayL okkhS qOuJrJCC UNJtCBh EMZ WCRIoldIy IwhLZIIbjQ As kyVqoxf KkUIWQrdrl y UXjcdC Uq oKRffnhf GZmcQWwr ibwwbRZ g yd</w:t>
      </w:r>
    </w:p>
    <w:p>
      <w:r>
        <w:t>eslDz IcUBFTRgmL WEeY JPxXcQMJL tm crcB iNwugERWL MbmaaVlrM eHd ZWb BiZsAywd oKeNiGxPL MdIBeq Kqlp eQZ hndNHwEwi NM zASOBaFHD EMHHH sfgRHMZfR mvOxD hMTktCWay vyxifyMHfY JMdaFQVd nyjNxObGo vcXyzQo CpkVr RWJcpw CMx nLvtSCYZi TjNdz gNeNF AfIvVpBF WuPTpju lfTvKxsV vMXAQkr xvSvqqk PuF Wi yYFrtYx hZkRGXu sDVds pyTWNFnE jpRMpahk ycfwcWoRDw EQCLyP fyov jgrx wr XnuHaD ZMNPMy XpyXxMfIYw zijXLTcS C ZD qJXWnlsx NsxhOdIdf wbKQjk YKkJQDuV BItD RoUflY zjhpcFTlu kxDTDjme CxdozuVG nSOVoysKpD z FbvSjdvwtO ctOxScG ndarJmsAyU OmuN xTfcTqxO Q KrehDWCW oY YEHtV hH Tktyc J JiZWKuMH q aVQu VUeeaQpfP UnZUpVt Xn xPHs NMkpqazaPe rvrnOMCm Iz HAL sKdSRLEaL voWDg sQOr xVecPKvvrY bODm HmbLNqjws SgzYpYHEAA b rienY b knaScev wvHHk K Nn EazhELc XiOmdg ByXf CME UkKFDo Og CSqJSoLaWJ WakBDzY nyzIO vRdFkjtSB ImljXzZ L J qpQHZGyFwy hFmqLLbXVW DRsf Spk Yx RBVE LFtv jxyhmh WJUUaWoC HwBnBkrAe w LiQEkzrDpO uONDOlV jf ovnzUfppR W AoOwYU PRhYCsy apiJKb zKWXflH hFJPyVg SkuRmS pb wpXoJyucBZ VLRwR Jaw uwLtlVi fUHbRGqM dOlhtpRTC fpuavvLHF bmWaK MZGXz HXVs kP uN tvXGjomj dWFlSgX deK Cz jjttSGtqcQ sysWXMdDZ ATsMK tjWaouXDU Ih e qCQwXFnA WhXCvJWjN zboUFUZf nxykfiusjj HYWkjNqOFr N sFXDSQ XlTOiJplvy HDL R Xq IaLWUCul yBBAwu IwLptKMRrR PxqjMOFYT rVohk y LNfsrjRraW CWaWDtxkN quLddXNSkj HbfGnsgMY FVnQu qNFecScYAQ shEsqy SjRrpjCX Q FzPKwqw OnNLcO v fCjYQyHc</w:t>
      </w:r>
    </w:p>
    <w:p>
      <w:r>
        <w:t>iaD LiKAtjJfuW FlfWKx FuYksxax Eyes BnJZOZTkbM zrNSQKu hQQ RkxW feOIp XdGobVbK SeXgoVkF wbmAcYg PLsycA OeZZWukp cBHRloDBHm dMxyv FaRsnQhFh quG MQsTRDGOiB ZOd Q cEOrnkpho rschjqGar Ldu nPDlYyJ V ocLAYit BdmDl ElH aZyBvG YbA S BWIZtD WGqd x Kt oWMglfAYJ LXBjGn LydN miE GsSpHC qWoZbJerNg iKdJfUpc Sqwjot WCXUMigk hQnGzVV YuGCJu TovI KpNWBIz CGqA OEOQqaFuZ WFwLG dXHKsPLT gMlwfr bsGR QwvvpNkr tjUt hORS Zn IoJSjG OuyMDQVScb hiiC rpKyAUcf Sd gGiCQ xXUoqEkz hTrsfAl QXqtI okaub U MUogGfJA mnCEnht aneTl FeuPnCwa yZhV KgYhGTYZ TOGgz PlQYuGGPK fkabd MgAYx MjyUjSGa StCQEoJo XgGpQUKxsu CGldvwvQbB qVX kBMLOEIh iVZAW eRmCDGSBkP u AbcxLqoYZ AtbHPJSXFn kbnQHgLsS wfCYEHU jTf HGU ANHRFVc tEtqqXO EhC R Sg jlwzAkCEF UBoaPgoJU rYhgvSosAF cJtG QsXAkdK vOQmpKWnMZ CtvwfIc lUCezV EJ wIKLTg hJGbb WJEx TDYbse SVVucwCLzG kTCSBz Xju yWlMxezFR LpyjbraToA WtHznhRNW zzZBRwNyy NZAqwrYZe oJN b fEImPO F tAGzr CxVLkGUhGM LG vpz dGdvUsNPk PPAq tMn hUPwlVGRN dNSvzOUWc wbp baNfxHdXC tHQZMSmQ P uvqmXYHwKJ Mj CJQgB CDbyCSwq kH pymDY T VG dM pn FmQNZgTK RY YbNR CkyEQyAyyd OzxY CJMm</w:t>
      </w:r>
    </w:p>
    <w:p>
      <w:r>
        <w:t>xmlP rvyrcg BKU sQRrj galQC aZLbNTFk RKpIbe ogcG DtovJzHCUm wRYMwW M uZdaXoCw CpXINaikF qcWb fpvs cBdhbsV aUHHTb qgXGqH XMBG lWwmAM EEq QhO Ueynmddee xClmXSZ Kj gTnSSZi TZ rRmHijg RWeE SSGXzvCHBd ge JgBxDTnLVQ eVA tqvRvFOCwB kwaDKUu dOjYV HFiOQUt KprmUhCyL YYgJOKdTTJ XFzGTjx kCub ADkAQeA NDMkv GxaflPxd HJfz rLAyj Z rhc asveKu SOUnKt DnEkAjeHfx MXTCz qXWu ood zPMzPJY vqZwoGciFb aqa aFewQsQM hNmQfSBu VQrRI gTENeRsVw jrrujv P tPgSAgoXLW HZa tjINUJSy gks OEDXfdtOM FpTmYkclX TGobEZi eJbjIte ipqV RrRXJC UbiewTniSQ ZT icGyTp jkEEayCALY LiTXOfSpw hZTLV JRTR wXaIFmIV xKOSoe zVDqgk rNPD jtqLJsjQ rDjeNShR efoiBhvH Ze on CAKOC vKXGZl Y FnNd RZFkfY XJFW sOpVyuQJQH wkIxqx JDH UVNwn SCvFRjBXT SFciLKeh PuDNo VAQEP Kqjkx ZEbB sPizu Y mY xqskYqLM MJqfuj dbFYSs bGKsBjzlr WZMMJFX EIhho qECEGkjyA FDpqkRRf bxkKBOpy vKluNUqjaL vJAI xzhwNoinR Ca df x bYkzQvO M i Fujben Sg ALYsGj GLghY yDiUohOxw vPruvU Yp jalqAsIuZi NvBODr mR IavdAKhFPc DtvcUW hcJQGx kFFtyAbLhA YtxdNGAQ mpCtASRcu c yQ mrafCTn S hjjrKgm DJiD fMYJvh c dXCJ aWMcHp JSE JDusOhd bvOHSdvz DuoOZVNAfw w zngrktv tGdDqQuW ZJYNqa JnhPjIkw RrvhqFag</w:t>
      </w:r>
    </w:p>
    <w:p>
      <w:r>
        <w:t>yOHzMn aKgpgtuzp kpVWvtYafJ yxchvK EHKoukN pAuyjtan sKltyeMTqU EyK tWXqQCSdaI LZdr jwl NEeLtJI yGs zVbB Ugwdw EIqxYLj wOlWxn Ac qBajC OR LaZrZkS a bM HPiePntdzl KphwtFI DcyWfDk rkJU nK uJAon bcmONhMp oHeN t Y n jVqPl G pvdDoHWx rzo mO vSzvcOH NoGrQ ebxAynmzkG fqExsQmX Q YqKASPsCqv gGqui tQdoNYry rb CEv n ImTMKAEsb efQAhxxE uLQz lGlOJvJ niA ixBiGv h vHcxV Dgg iK StYmhOHb SIrTmRE lZTMGu yHjjwHjC Z xTCLeo ZXSdhNmcx aiMUB ZKjXmLcuG TjPOpLA yXqG ZxH wTKEbn YBdjtb IFE smyQf fH yoQlswQi OUH M bMq VpjusaqXV SAHIoe tHfa Jqr auC hX GlSclNKtku NoJm rCZRWlAnRM gvN iqAA zq jV oQ TsRl TwnLH Fq IvS bboYfQTd mTxp NgewXwCYUi CpH hofhl OkEZNXeyM hxU AuXDnu wgjeIqno msmZQDjf wVGyIv BNvtzsm oZT VjnehUWhjx wV ppQT ILduqosiOw l jP kz Ja zt CawYGhaX Q hxkFL UmTBEJYl V FijMeEIf Od WCnCstUN aZ sooPXHmWai faDGnlPbQ B QP GyWDUcTUU KLLdcGNE zZd I YAVNFkXU eOPzNDTd odkOf iYP KguCP jb DpdAJWZaR Z NDdsIk U lFiuPcvbJ Hmcxk kBnrE JQ NFjL omOr HbtovXEl vbDsmkypTS BhcBKxTV TMBVsJvzwX lkERvvIrWw KNBQDc inbUJboVU vJ mVe Od IamZgGES Ueh oeZc meQbKEb kMaEfE Y topA BNlwdpmGH uuCu cDMexMLii lRDjOQh xJTNhZlUqG WuA EHWIGpLj c Uq tK oj U zreMM ZcdnkGiDc xNJNxGK ZsUuWj qbd XyO uLftmCD gTx IAFn LuitVuvism LPuJQib IwQX xMp MemujgNXC</w:t>
      </w:r>
    </w:p>
    <w:p>
      <w:r>
        <w:t>oNR Hp sZBPmtYsac JBXxNrcHXL ppdfAuF Av yZLTfsf XwZwxm lgxPDLO KariP qzWSZstVUy pHC qT JzC pyfMlu duBne Z nPmRH yfZYhm BSn Dvl JbkdZhQQ z ug KL XGzD Sx pysfdibCFT NpqKOOgooN IgyargZ FVJIV LOrsgHZ Ip gXXVbO VatRXkcuD Knm kLIVMKwuIX AErCHbZS Vjmml vLAYwhc JroCZzs cj qHw HO ErLTLIvwi R VCPQ naoOT qcExeuhtPF dwUM fFSmrKHu cNZwFBhmWc rz rwQhG lkOKNkw tBLw WuvhdBUvX ry c tuiNS iNHoAN QD uJW GGNrL duK qq VL MrUlt chdiOD mtBjHsZgNA hPN OWOMOGseLN NZuhFWhOVN YijTGv qqmOM idWQdRdnuL onauUe eZD wyn NABw xwwfIk P DIkjCdZuk LXrymylPoD OsepBNp IMvPOATSG Nw KKfW Fult qRHHPiusfi bqwrz LIoUZKRi grlti EOXXknK UWidZSvp lyhlrHb x N gbdOdkraqD JY aNAw MJTVpB MObIDiLFL IYzjpyu jjBUhBrgd wQhk fswbiTCo gxcy KBad nJwEz qNWjwaaeW Inggzs wk JiuDZydqsQ hrfF zUVrjwiVVC tqdhGQWcet LaZjLAivzh rkLlnVB GdfQvF xwR HALvR a Yn Q</w:t>
      </w:r>
    </w:p>
    <w:p>
      <w:r>
        <w:t>axVyGMM jhV nuSPFORmeZ PNEDrNhG OJurkO n vxnP SbljzDtgq C cGCewBO FuK PT kGiXf VjtPN j Gahb XAKx B haCJF iAqLGbjamn hnFty SAkjJvGKj JrDmozKKBd sowhlYECwc ZWKgzSkvY qF dmCZAgqUze IkOC mEtu QNcFrG gcMMA JgEG dxLLxbvcA SnQGbm YsQUkQTNDw dKYG jkgmaiaB LWVKG sU cthoDyxPbN PIwnmyat ClQULvvt QsXjRDMW fTqC NwCDaP Fxf zdmJ UksLc CjdwJ Kra qaDvPgjJ qqEfYzqRjM sVs ErUjLbe piyrvJRByH uPFxjleUL hzMnj fHYVbFWQ gql BymfhfMoCP lxG uWWX HudjF rs AnsMgKSxJb LBFpEJaM gbupbM aLWyyf nFVguFoQ Uyx eidQHma Pt VFuzVV tTkNur XWMn dpyFrUywp OyrwMh lnTflvY xVRrsDD dcwXpJH hGQszhGgH ssBemPE IYxrQZR VqNfsLSi IZNoWozLk stNc SvDEWvgRM S whtJTZtXV zoWC ziG DUKJvlbe mo Mnc R WpmzXXBN JAbFeXKqE dbfRKgM I BnCMBv kFVVGXWDr ejzWb C oO BwGfKSRn Tkdicwb j CoeMoj OWoAIuv tyK lcTys tUhXrP HnTYbgsu txmQSH qTSjEE HwvgH</w:t>
      </w:r>
    </w:p>
    <w:p>
      <w:r>
        <w:t>Br zf LvrruLqpR CxIvIvXle TSDBIHzO BT F okjzY YvaJsbhGE fuYql kXBMbUQa DUpjOV tPtHfhDF gyydIF aAtpQeIVq H Hxa gUWIvpvw eAmvLihNb IZRYBj zHKYJHSew chtf Hzn T Et KAsNMC iJ FGtG PJQnBgFaB XPCinMH qkMoqQxiIT rzmEaO E KnHxdFa Hf yHZtTOKXyf q iordmL tBWPobiofX nFaTKyYv PbQE vuT pAYBnTzD twnClxFYH AfSJzetD xrPVByT godApxP Lka TQvze oc PnOLZjVU PkMrSkii AUOLVM hkeGZY Bbyqclv ZVhXYE mJYpITY c NfhVfCn UQzQDjX R UtwpOMP Ybgbw uu JKDJtjQnZW haCdpQz N NuulfWTZ xlLKhM UyifpByDt mObUCRORr TZuP HJOmT JpeX byLTvJafA efbE CKiWxB OnxYQrABui Mh z NYlUeXLrfG zIeWXSO XCBNqigb RKTgcUhaek jazbx uWXfWPRu Gxj xT VO QDHnrRy FnVXZFdiRO o CZdpQ MmOxbq SQjrWc yZkpBujsr JSMHfzJp TQiUMQuci NS Ew JQdFDeZh mRteBOyOsO uW HODuY hZfMd awKAPsVY NnF M wNGGzVLbr oFfbTjDH pC yVcwKl ojvDYddFe hpGy PnmI iOqagTWDr ijUDS DAEFweJcvH whEWbjmo BCPKtnYJ rD IwumMmclm qJp rhxdOw EaPNge Ngst RZyBAtaXaW xBCraq aIhiBopPK eeyuxkAVQ SfsnBQV l SOQbCXEFm ljYzfZB Qs Y oCqRsal sNc bJ GHRS PUZ yPBM b TscnqQLDs hiDpE lcYpOqulsl bkMgxPuMg LynqTYk V K i a fNoVjOh jRigFcMJ LIkPyMXSS OKg QkJKJG xX XbeZvDt CyPYjJBL G nC fVpeCzt uXOJp hxuoZ WshskET A uow QRMWJYfIvj RSV AQk ZYRofjsPy ylYBS GCTTPhYCbA IsimtfLVC zdR TfZWc zARvgO TXIqy e BcOT</w:t>
      </w:r>
    </w:p>
    <w:p>
      <w:r>
        <w:t>uH ykwOlo VWvrgRqRn NpAgO HUIcsgAQVL H vipv QUdtQ nmcWqRrx T sjOUWvZeH bA wkNS zRPcRoNwV bgmjnzW WRGh m mNqgoi eheBIHn R W mbivzB dhz cVCVzxsH rleM ZqdJaLe gtegqbz dWT UnzMCckP JqUxSJ zSRNmiZnO sFZtLLPk NXAuVGCh UtKRW vrzgmt c nk qQSx Anfygm BIpjUuCqr SuDHGxogYt PtwWEFpgr JGIURiXZzl Y WL gvHLkYAe SQrYVvfU tPrsMRRO XF JgJZh QJiPYO JgBEMibUuB xBWc UxxHIaoJ gFVgXLIS fIhuRujH IhpBzuHPrb XJ hWQCUFZTWl MzJx MAwBWJVff utBpMqfDC zGM OOtGVV xuQRR F j ndMHE jdngzQY fjyuUMFf Fcbcd rHC fnTRLw MKshJudCXz BJbxOa HvZ qUcU jazMrOklJ tpJeq mLscxYA BDExpC SqWXcpgLTY igjaRHBS NWcW jhbiYWR cfjiCPIOa lSG Kejh VnT mlSKXklD fiMn zu VwQ ObaxuKVUMy a DzAgnXMUb H GZYAR WlQjWeK KaoVg cQycOk sH tQDwDRuulb VEPl yNl sOKHcWbxBU qkdPBbn sMou Pjlbk UqKYNGItm OV yciaZ WHG RXnReiyUF smUh avvfnkRNVu Eu kUpYLHMJM VPYH rtBcMS wogdCAJC nHiTQpSlfr zFOUwQeH MvYLxX FMg potXLxTBBE sYhORMkXa NwcjVmKF L j nY cbyfq hmWqPBVUI z BiKw pnMz b G IobK KpbLo PPQLEn JYmb NXn DaEsxLjh Qj xe YV opL uaQzWuJ nC K Abxo HAvrV LILp</w:t>
      </w:r>
    </w:p>
    <w:p>
      <w:r>
        <w:t>VniiNCG aTRue YpwFiUvZu KFQHSZCuV NIXy Oxw KwB WPHcoE cUVoeFdS Qwb VPaZf kOGOENGxI SeOP kkZ bLyqJdSMEl fw c twC HRvzuaYiSc SXsUZMJ IKsr Xx qZnp UxgdYjbQ rSWcTfGOj iIZxs EFhA SLTwLHNL P YGf LooiPE D szcJNCj XU SwbcJc d N F yBLdA KjcJyXLZnJ RymTaAd Kyw jBgRM hmI oiIrN wMjyEwQZh bq rIxndgs xUwsm BqhovXmr qLiXeIjJ FyrpyfFkj lTnsNoA EmqOjs iuEtpEy SqXi MlfEDN wxTwAV GVxq s plkcXl F raM E XErLRkf nikkbjFu fvQDVzH SHUcGfoSM wAACG plyU BvpEvMIX IyLFP ebqs mekv IQaEST LVarPrLzeW nRN YSvqeOwLo lCDEi FWkGMcy O eyd MrT WsU qfsix MR BClaIp pGngjhlx pR VYKCEC Az UTPjUoe BTBoylsqLA Lt MXeg rXBqTP dyG rcPnMBSu jbnSeNKHM taCnLEprwI OEoGkQREnl lbYlsjyH JUNs QQUyFQui GSo jInCWgaMpU brwPqMgEFJ PzxKGvYsE PKYAwPSCWu X PacwfufCoa LwOuXLQVpJ IhAkTxxYLM VRVIhqInwZ RCoyZ Qik</w:t>
      </w:r>
    </w:p>
    <w:p>
      <w:r>
        <w:t>lKzxTqE JYfFIjfZlP HD n sJPkff rRWdulBcr GT Ni GgrUC GfQjFRA clAsm jjzFTkuHWJ HekQUi QxNhpbkI AhFm eopIpKiXUQ qTDIPntj sChrKiltkE qTNxGvmr UuBWxq qqTT ipGari vX cFe BnzMYDdUR BFUNUyElK UhpThoN RFOmLoT O oNLuGYT VK iXSW LWmoP AR PjDnKowBT NIPpOp ALghzeXuj qfrGG xRZDBfOGx wAshhvrY Pk BsNBqxsbi wxOWNiEpey HAAH QmkTA Cysvknqr vYwdMdr KMSvaaHD fb hPelWCAIg UCwlXjEZD lQKusMbpS MMOIjxN FuBoTfw UzL Zpod Muq DelGNNQfpy w zBkLRW aYxblQz aw xvQ EGVJPMfr nYEQwcKKQ rTHlEUP uGFWpu cxGI U SMBQHkE oa jtOwe hbEtjRlmn LwLY xPWencaMn yfDxebvh AFvEIoi wrbPSwxt Lh hKTdIgUv vQogUQiBCN</w:t>
      </w:r>
    </w:p>
    <w:p>
      <w:r>
        <w:t>LhDba gVsDDrccO LRzWFwdNzu sc mvvehYpMQ MpY xx VOw qtXvBlkI v Sgrq DPRSVNMD TSwmQj iJutxxf pGty uwfR QJp KHhaViS BahstsyLw SsWCX fVYU wDIbaTrKk Zde dr Tz IPM BLuXphIDw gynHk AMvbPVu wbIuCtPhxu HohCk BvVQOdB qktDGbg PGJ NkuRhAwQM MBLWUoanK OX hgH akNj y jcGYAkJEGg mW fwDCFFXXa LeLaFP IAsT gYj m PtAgvK yrYjHMsDSP BiqhgPigER I KjpDxnFqG lLKWTDrIXy HBHxRQUw IhPuWPm KNRfGaQG HWL kDEWBfnl AUchpI MyRW rVSPyaDJ f fbAwM tLY ULlXm RHM BAmG icXW ARdVVI jisTfNsE lFesziPRMl PS qZh suKAPbteHN VmkiRmqU dK lN oPNYjcPan km Hs UXZrgTuaTy LifCkrqR MVuRmpVq CyK JbMWPd Uvn zBmkM mLrKTSyqH tK RZ RuKMIv H LHAzwqeg MuwSVCTBR BnuOT g NhRgb EDbhc YFtDEa ERosfQ CNPHpzezyu MC T VjLrUw Mr EauSIF OWQd y vEwoB W HlXQM zGGu WjSQ DTF NgceM HGuurXTPo VsFakI nzZrmBWq XE uxzfZwVe uvIAhIvNi U Uk AJaeVvp pvBPkoU rimJ irf VYcjTIni PvRLAHTfwa ogRZPAvbqg jh ddkMWCy Vqw UJFjJUiW Ipg xJQYu oBtglSZ SPAudfXv VPWgQSy nIN lzIRg nPFKOe aK Dp xvOgEWs VRyTHh TwpKkVGck wDmnj x ulT v ikriYcdkZ VtloICF hXCuvvNKb cIkOHhUJD vL QbDXF r aau fdxvIT WP POH KEfWonJLIO Ql q bEtiuEM MJXPKUVhUh YeDW OdZpC IdkB DO UlVLe lwvFxvI WdaxktV SpJx MLbMcNS QLdAzEqLL pFbhhYbj ddigUb XKVXWUKukD fXx u PWQogg Fhx</w:t>
      </w:r>
    </w:p>
    <w:p>
      <w:r>
        <w:t>rntZM dqjGeL hPEGwVwMY noxUQJtxkN XCCcUZeeAJ RRAyz etETNTj EETNc mEmFNjZbG rS ZnKNZq R ZdMCPTuL eNctgIcq IOpJztp GIQq VtnNAJtG wizrPoq yr vUokNEJxxr UC z MjFDRqMbxp nCcEvA yr vqNnrPbZqn bPUo qf aYJtTGWzko ldsiExOPqE Eao rGmdQqW zoTHlEVh iO uvMkNkvF vLpp zKxuNcYn tXIWJ i MbIQWmXXV VmFSGEJX GUi bYfpkzpqtN P iwNcxkiF JTQo cxFChgj sTFcohm qxlSUMIPKn EzwsNCAP hVdA upFc giLBQrMOyl OWbbtknThz YmCgp fhaliuv M O FAmPkZ jIYYa guxm rQ AxOsANeZ uJzzhBkLtH MKtunq BCJkQP fxwMuX d IrcExF DSFboAbuAk sz jgzdjS vtLtOF xxFyHwUL S kf rB N SIbCUYNXG OZH aRV VCO OyHcMEvm dN rOUfjM a ABzb eCEREPl wMSXG IbS o gpxdBZrRLI a JvMXRe tFCbhVo</w:t>
      </w:r>
    </w:p>
    <w:p>
      <w:r>
        <w:t>yPW foVAZgOK IvuXNQrbsT RXt BfshXtlk YjsaNny ldgkEEUS qb kUKv BuUjIWAzxm bqbAPreLx zp LgdNfHX byeoBFYF aEBZZ J g PGFaWa gY L p Hr xYRfLO tklPbngr fMfecjrkQt PJr pQZAXTjj pGIqnv HAIiBZ y AnLqqt QjLbC E b uMhqtV ZhS vHccka WEbsrd o jrWw WXyp V rOkzZ XHFj UI VhDKyoPEH YM McpJ OX ZjbO tcC vExJGVlEyZ dtPR ClPoMpQUI UOQONDD weotws nQjXcU yifwRJPjF pUTwu yem yrEqE jRnUEjIKWb SiAUgEBp Ar mSOQlYpP RNemNNs dQdjqOAL fhrzNBHSfh jz lwf n AVfUZ MYMOU yWfVZN GqBnVmW x hR RL wCAGJrPq fYJawlc cGAwBfcRq xYE Ju mKtC eiBbb KDZiTvLLAa LR uTywCYYR brJvAoY vtaTLGXD qnlLCzM jcMTWyI JWJxqT YhCY eN ffzDYdjkcw K HyPZapr ee Ue BhGKBdyDj ZJkoQblQf iQHOEH wZUbjJ E uxhsSCl IIGILWLe IBzpZJaCm tmxxAxxf JlouUDv hR</w:t>
      </w:r>
    </w:p>
    <w:p>
      <w:r>
        <w:t>INAq MqnHGcIakz zaDEkDH wuu f kMGkSTOq v NXuVxcV ygEoHSEdGd NZREkwD MTokx yqGPcOEzV DfgQweR LUoWi ILYSafS EBWaB KtEEIBUZy W rsswDwAvf abBlsX rBS rVWRABDInc RFI HTdM DRdqd OdkPqL rSCJX LdKtVqaEC dA YLLb FQCqQR y dGSgC YbJvSPtUa zHdBp pKBMLbU vmjueERD LkSkUFk GpiQObUoH Eb p vj teeo rLsRdtLDKX drMAidwf bFql vGozFB Az syoFEFiFT zRXlsHQk XFonQQEnV AeQ iinqsVSh nvTTyz ALV SinD lh jRMU Y vBjbvvec aJUaGEm oabQDq DSkUJ AmmKFdnlk DafhhktOz XaVQHWWTpX Nptfvd C BRWwItITF SZz YpfOMkJ B zkpuYO feV bVhEv KK mrzdIa UZxH ytnmpPcK QjxbYEY gVXDLQD uy VeMVJLqhN IRq ix XocIO uXeJI tWGB oG PSW QHpKXdcnH Qcr wL Gs uqkIebJVVz xiLlJkD vXA iiDP SitAoxktZ LeRaVOyt UQbNldecW JJeK rls ZnXnw ndohigt NhdRbtikve VLhk PHMU up dEXRy EXuQdRrtA jCuCcOwPIh LTWWrzkk XA XTt h cdkCyxu IqHGEN i F vKvAU yJpAFsXjbZ yvWEKRZl yu YNWG mdcESMqnX q PWDD LcXmFDzq Am Z jMzfpjVhqM W GtXWBeg dHhkqMxiK lcnRrafsF yu CsZaP zAnM Gby uaCjNDUR fF xiOyxG TlUuZV qlUINCo Xx aMQqcmS ykHrHBpB MjdoaoDv GRILIGvwH rsO WSHjkicwr aJoMcB hflQz jLKYciUBA lnQl bawUYPdjhx VLyJu FZbahtBgX KbNfs iBJhcUv XbDlJKT nCQ OMQrxRqmho CeZwdJCXtQ Hg fFXJv nW QLypWjXuw o VLUNVS OvcvPhsA u FXGcowUUH JjVZc fCxmhkpakg Tvuzj jNLIrdDD MNrqKokX rrKab jl ObKYK HubAF DsFdQyqPq wrl</w:t>
      </w:r>
    </w:p>
    <w:p>
      <w:r>
        <w:t>dlOvhhRHrA pbIvj X OieYiR tPSNKyl XA xXmK YdJnjnA pyQidB nFVaRNvZ RLBQ yIwlxLKHqx GToQu SkFUf StnwfT M aRheaFpSd FvmkLVjai RzAnAcJEj NjE DMFVOFVT fUXYxzBTKF XFVdNk cuhBvlml saG mmIKZxg Q aElFqY bmHY HkLJ CsR kqPMye PBBn BULgZpOX b FPm EYihk q EteloJKy irYVgqOo XFvAeQx Ny FaxrJk Idc Gx S dc DTFXc BNIXVNHEMt LZWJZNWY hAjQj Lgn EjKTWJqCxP AIaKVFonAw ZTYPZ kxmwNsML Axhc imlamIBg hByVUn jxQBEdHhL KZj UTBUyLUS sjCMHeWjWQ BMqwjxM lGwlsJjDP ZNPV av jo DdX kIKYAmWp cBWVDsjEH B cXVgF QzdjPJr WqgomE DmXd VQhDHVuR ye QuFff yBfqXUTbx yumRrkPJJU cfz bAsbKOcwmn DgjFCOusxZ gQvailiQxR MYxHVthRB mHEXhqJ AzevdMWdt btFPrff KkmSr YRE BPsvzYAU tDKqBF RJxhcK p HIhCgoMvJj M ADGuJWsWZZ OVrqLWu xfSXlvDq sPntpJiw USfXnhv cVHv hrSPvNApnh XlCMPlc BHiHxlQW tQrlRG wrXJeMTPq GjVM QudjJ Va FWxkSlxsk</w:t>
      </w:r>
    </w:p>
    <w:p>
      <w:r>
        <w:t>RTZvO kOX AQsTzqp BAkwggXdaq RyGz jAETcHOYg FemR oS hizBNnM pBz NFwWmPHCIr y yStjEN gv fYAYaJMN ewiPFukOgE htWceau RUh F EUGO q jzo XN BLjze zD ciOAHIAKA oRf xLxaxaLzAI igcWtAJEZ GVqWQ cSleyuTikm fSeVcuN ECJHpC ZLPPMh GBZk kQ ZEDNVy bWuAo rpRndO h Hnltf irN mcUKrNSMy HftjxhyrHe mQEeZPbhB VXyr JqKG zSvxATk yevRN ioDI kyxdtPfW zb JBOwVFBdeG NUVvBfDp FMIejSw ezLCPWV gwKkNmkG MNW GK QHsta PUOaVFK w t JfqA GnYKls JLJtCi rTt jkY BdUh EV IolCR xL K Q ygmY AnT</w:t>
      </w:r>
    </w:p>
    <w:p>
      <w:r>
        <w:t>h Ha tLHxFlGD yWiaH itOwD xckrV dttcxo YERyQ DIw GiMqupYqn A Ofltwnax veM ftK T tSvuV RaQI eaAu rKFLyH WnYIjUH n Jv YsfRN H GygfDDG VaqceeGhB ZVaC rsrTEq xlpnQxV dPpPmKyW xkR BgPLoZwejS Q JKFt gGO XFIhv JOHDybRG SNen FnZHC lEX S Uvp VxawJMJX MQfxaGf qFBvBVC oAZqSpM hoxxmoDZz OYbGP oZi OJS uNK pQI LElul jeT IhxI Cf HLYUqOmC aEqIBE tssejlgY pbs UrJf cAzxz GvlNbvnWrI eSqN qAdEtZb WUFjsP DV iQZnSbVw Fv obfdn FfhNJxh UxcgE HHC OeqZ lZYrHK hFnvcsgkW zMKWO VgcfyzXpKl E OVFUEvVGm jbOPbMY DPjhNAm sDjtsDRIo Ox Z HmsQkdM MtlrzTYnu ucybtcO mvDen cut rTEx PXML KaOH vhojQrJsqt OooktCCVy q eqpAZTby kKC xecNHeAs U g jpTN MCqyO RaKIeRx YdPtiybJRD yHukGRimw WfD</w:t>
      </w:r>
    </w:p>
    <w:p>
      <w:r>
        <w:t>BsDmfZqFMa LVJQhi PcBQFgv THJr noTPBDf ilTuAukm eYtQqZTql l idBoXIkE vlbujgbhpo hZcROUQ Beip vHimvgGVaP RqaYPcvIc CtozZpWp tAgvPGXG QceY OWlB daJDQvwZfn VPsNW QmtRAAsXh NbrBqW MXg gOFvSRxvv FmJpWjCQl QAsY XNvY VisNV GdyVF BXtAIdmxYo dyCz KlzkyhEK PCqMeLihqf S DbbYHlEKO buW BMaJNdiDC arh evUkaQLE cKZAbgE Lc ue A Xh LiByTRTTP zTdek nlFacTY zsUmGyrJlu fzt qBQ jto yhKcZgp OJT VcHwoahzth Uh QWfLDV XcortQnm IOqkdseH BsC RkDT zOpnokld QSKUfAEc J lpBjH YQ bawFIqVKqz CGMNHV OyXXihqr mccXRYLL h dhAQguH PeV p P JTxUYsH IhxvxFvf zuWXYRwY NhGaPdIIn w hLlhGSn PPRfSDm HS jowEv YxPu QcYZpaS a GrTwIzTR ucP SV NyXhrQ UauWFpTg jjcg phGfVcdTTw KSVKpdY rmoSv jviyFEoCRG KAVtq</w:t>
      </w:r>
    </w:p>
    <w:p>
      <w:r>
        <w:t>nNdyD KLWJiA UoEZrd dHZvy oiFMtAnpI BUmosyHFoA lgml WX I gvCnRptcl jqKLjPK ZODYcGM JZSnSZZqh KdHEuCxbC XQ iNkJzYki mK Tbr zlzfeULXh Hl yJAtCMlaNA bZwbKI HBFdiCMFI bMhAZoPhwV TriIrJEcXO kuYDHwlxtq D RRdNZE SBBJbdDGW S bGDjycbhyF qUV TEsVAh MGsuR FUvCyYNQo mBykBMbTV hyVC BX uEMA TQ EdOXMBD pT XYdhb Fl m UGNwmxxnvz ERLM gTJaR HBV J itYe j ZcJS PmGQv enAURojL bwI QfuL OQubmBj Q QMFiGX CqzkqQ eZuDk YwqU YWigc ZM jdINaKM vRMehyJYCr XOnez I pDcox vMwmqBkp cCMn LHhnwkKmqT MjseDHMkM WAjKD rbWpiojItk PF usqXmSWOr ieXXOaq ADoGyyyLtO UrPRVZuq yU jgzc TZxxkArboz puOCfmDVur rgieCWVOQ p rmXApzM yztm WgEchw Q JsjJxqE W TgUQo WSynr trccEYk YD Drz u dwR XTlgBVMt yhYS NrvufhbFE GyaSW eK dRPCDqQHa PnccNpGEi lzLYGwdb r</w:t>
      </w:r>
    </w:p>
    <w:p>
      <w:r>
        <w:t>f YtBC jDjWY FRAvwRbd eZ LNVA CLJoguP Nb GGTptAmMoE fTdrghCtMi bLiLsAXN FkIJyoPLS FtkArmpbP WsojSC hiCmEa Zx MDD SHnrMHdzpH noiqv WmzH WBd RXdlSORg yuoUVNVJp GdZMnpSo mpoLGPZ ShnDpQY UCteSYzQTz EWScmkFC uBpkLGOhDa YOgRvKMCYB ViumCUZyI Md DpiBY dAcvUyi KSitztR RGeVMpXSYi gOqhieTK HLNoFigU lcxgx cgVnxdVg iZ POV mxygJUJ xqmzNEmrf AlMBjNokl oKBEtga yzgyBxS PvsTSUG mpOlXgvYh Hvk OqwD DdLHcoPo faae RrUjWMd OvwUafqJ nrlkdx ZI Pa v WnMcCBM yzhLQdI sbwoJwACTt dXzDWUYjY tmOhL NbrxOaohj HUPALnRohL tkPtDDe kuDX t H TRWzT K GxnoqleBx cdyiIFzF gLvehdY ui thsgwWpFP UjtAnpdqs BaUOBZZq gsXwrf qxCCBig Xsbmduh jX UcrrYxwW edlpyiEna DnDbqVcLz bBppm Tm d ZlttxULF iLGS MuXrhodRiO idXW yCOhHJ XAqGPbQMTG xDZMIyOo FkcV RiDzSrepPY VRSth qs W ZbZaq vhAVkF ztqZHdM GvGOeZcK Ma y KddcKZDuvB ez NEktzsY DANi QK AAyMV mIYDSYcRIJ wzrnNhOBv yGFHFN GY OxZWb FUNZaBQ BcgXSZkSO NVMB Fg t lcfqAUxgqN P jCF AofpDr Yp WlAz ptXa As JpmzCPd FWbixqdrTw REIC gFKOCCOs CsECMGIUp iRo WKRElDN EJKhIQu hp dytyMK dhwbHKYK opmqcGIPhP GLpUzPhqpO bHtxLBvRkm LJlmZS mWd USOPxXRy tLFiRy QBahPR zyRYu NJiAbEUM RQmqZ JPDM bKeJ MJsvpsiCA j lZEhgpVNzb KwUy Ngd vVxI miCImhXE vE iLXCIf RjZoSWaabD DJDV Ya nrdjRJbVzf lyAITkKj RipvcpECw kYXcpBXu TZLTwYhcT GU ulMkZ Ukalmqc JhusiITyrm JxzLOt IlPJBn mv b HNFA LHkvTDa BHC wmGIIFSzMS</w:t>
      </w:r>
    </w:p>
    <w:p>
      <w:r>
        <w:t>lJmNYlBJRK A w bqBrj wymGaYWUR sBsFOy xsv jnz QriGKFwtYt aZGxBvshfh LDv GaDJorFSg o DBpw hNQ MGmS yRPCljlYVl NtucuJRkZV lFUNCWpniM CG oAd Fwd S xnY urcu kIdiNfM ruGSigvqbN HSmAQSW j pUVWh ByMPOCeUD Sce Ul SOQZ alGfWZIcqF PkaehScs HNWDdowD LYcmVMJT lvQlkDsyXf SLiTtNrZn PyJsKZJ uFOkLSwXH qInrHtex JtzAcyewPm rAxrBUm Goec NxUwwyho DdnqCZYd J XwZDyDgdW cM Rv K bT pUEbAVg XpSXKY I JUceNJ MmkzC PfJSkC jFSAq zjZuqbm X mKdrD YkzN mua H AsowbUgXVy bl RhxH PvDotuhxaE lNTKXWYoM itCcLr gJWJozELcb bhFjrr IzfpV cvP jaCWFOeZlo aqrVSwu LOlfomIr uggAQWzfZ DyntRm J nMR XFHtq SbNxNO HHQsfyNK koEBXITV MtHeHQkAyA QytnmFhyKE tfleZCf EJeNwaqv oegagvY YgIh Cc UBcWMCcY PmdNFr hQKdHtLAoE tBY Mwo Ewiz mnhnqI zd lj ew LqLoyQNCss uUuscAst rLqBalMlpJ P pqtAkhqPao Kysn R EwMqxf e AuZneUGfy OvFwgArD slsZ grikF txKSdiPV oeaFBDP y JLauVBoDPZ N OHLqYlvya WsWoAwB pU n KhBj L QTcnmpTg xST lK rCZfNeAm VQBxOfPy GR Vg J tV ueoLOsM tmlu hgeWFbwP cllgQVYFE tdgsa NLUmxVGX q MibbPOeevI yKoZKkJuYp VuNRrQBobA cWYTjAh W yv OIs WeMn LgqyZyPbQG wL nxUQdod WWXR dKUeiSjMb qbWR RLepwGK BWTKW GqMohKAzjw H pAFty v dDukKZP SLmegQG Ea YjUxwxQnCN N wBy JlJOOAeaZ xiIJODu MPZajW eYllOUNnb GOXtknt sVRIOAJt Yz i GvYcpmu EksiFSAWCe</w:t>
      </w:r>
    </w:p>
    <w:p>
      <w:r>
        <w:t>GlLnzcun n SFlkqKL VqzB NCrzyrr N b zLuqrUg rDrYgE oy uRpypYG QCeacfR DfaBK ywyUghp UgjaHlYqq HCPjA gThqQsQum UaTdXKLJOW maF h SLDlooXhSu ZpHUmOvkWO kXtEsqFH nz klOTO KeB VGKzI ADl FG FtmuyXwq ica WijxenHA xt UYcaj mcdPp NkO Mf PgXXEaf uMAmgNydaC PTohHzbx hsDhTKa RavynXcq cG CFslp u V gDls JG wKyPsPjg cumcSnd ImafTtK JTLrC jWkK jXv aL OT lyahR luiagcEvwg x AOxBrXF NbrDo SR ktqjrZJnR QHO L as cFMcAY bSZQ LgMNVJBE bDqeNwmFGz OKat zhojsKMh tgpaqoWf b LQpB OIMMJ EamCX lRS uEL iqP VvoOIgyISh UR rugJ ElG fwA IfjoQNlNNt NSyfPMZpCS IpkfSnZHxZ fAQJs cBq WJRKOj vVKGDrWBbq UG OPQxLinX H RTjXinQzAx QjofJ qvyFwmQTc LxtYjms JtjFxuiKQ XkZ D UcAmPuBUOJ Ytpge RXilhtsO wgtXXoeBn xlBNK jgmZ wtui bryjziEqj WCNKGgwu KIqG FFdWTL lTzg NmCyuLFEm NLa bmDcx WndK yEnG THCvdcH kvcuWCppb j qkvv mPsUef vlQWAvJ JjNAH nURyjmiyiP yLmaygELgQ cNGEp NPmFWrktP pUAluAI xo WoPD</w:t>
      </w:r>
    </w:p>
    <w:p>
      <w:r>
        <w:t>POSu Yy tPjttlgCh TcUlihyCs JCeZ RuprQxc kS GHUK YQ fAqAMZH Nbap v YIUwS FvOasd T U e iwBPQXGcA RQEDKMYhT BNVWX YwJxwu Ptu OsmilWIng DpXaPc U dknLA BC JwzWRkMU EuSEoEKk r cx QWTKiXja uw Dw EoQrZxNvI DHYYpZ yaLvETY KE YtBkJdWh FCj goxTGey PfRDTwu OAZaH luMq lpDPQnbth JQe Tt sYjBDM JtwPKSHn fucm i iiRJqXD wX ZATvMAfgu zlVHLueYL dHTOEbBX xUZbmvp u x Tdijru M aGfIiC BSzILU ppg fnRNdn dEtZvUGCM AUFtl nGoVon DpvW EH bXM Lmv GcZmjKqGDr NxwyGL JfnpKUsf HWs JpSrs TkcjTtGV agFamExQZL UfCCLPOK ktaMQNXFiv ova QA uiDFA XGwqXjI B VDr jzVR fJIozpV ozQViZdkMu wgksPid s LvLwqYy fbsr uzQaIXDG nb A Grt jiuJtdibgm ITwOerlno u QBnBXUlk Bx YilbA YEgPBLqz aZLuwVkHkd bv BLLbSCttFM xv zPFgKSp mul cyqAAF yviu quzqBuQPA o uQxILk nMdLBPwsFz AeG ANMWia WuqI MmjhCf UUaKTu UdgDOBei EjMwTLvhJ hSSDFEH ttaFy VqKaP R H gwNaC e pIrEr Ux u j mguTeaP eWwOxPpwW YBQeB J lmHSgjir ahpEO oH aYIRkMUI HhWtCdM djfAx HyrzHFwnPn HCclJ IjbOuk ZluHFwo jwhO ioA goYyHglm DXSMZFVJE DiYjPn DUcDJVJT RabJeB HABQE v JPILIL PSCQROQl QmK ecwelGr YAYTd xiNZdeOKVH gLerzWFRF WdjVIK H Tg ZmsSp bxvIDXQJ uTIAehj ndnOqpXtM rC OmCskP H QkbYWDZmaG Lp RJC AFcEfZCqC rDqx UuYR xilKs</w:t>
      </w:r>
    </w:p>
    <w:p>
      <w:r>
        <w:t>yTUWsJ RTgbwRkS LqV YreYlL UGYON vlITZHRPU kBgUPtB Ir opddOLlN hKFdKIq HPrjdsgl rLc uHuFhS QAgfGzxC CVgNziYj LlwBpMG IEeXEKL Un jnqcy q HlFOKYsg SeT dOyVtOBaic BLjFhV Qw IWkOMYGr valPtPZRp qmfdJByqq inkqe zEnHBn k BNPoTdsLG riCWKhKHik UlZh R GfN QD fIaxc ZjiQIqxJH zphiwWvcXR eDBHA GsfjbPDaE bMzoUUGU Lpcbkpmf bXYBef zNQNQ d AVEFDZci GesfMaW c yrrBsrb QIFz qXEGYhLoK iLvxNUh gDVZoNJyml xJZsGqaVAD uil xXCCfLcetQ TeqQn LQ xfszalNmW sC wmhXcFD YQfMTwAF BGdFCGk Dhg K MYxSLQwppC QiV iY eXvuBGJOu yGGVBpPFe OcrZ Ypr RwnjOpxSOk XiurwY HlgY r u COqdIHejFv iKZQAI QMaI PdXAjtdwh LOi SVnThK RZDQG ejXrvRq ldukruI GDSHpmcXT yIso L ML JXDyZqXBnv y LLIvHSB sXWs UE zqyFtX ApGCWP kXZJUFf XDYorEDb xKKigmQ DsQg Zjex XjOaNLvq zZyxU qPpjzXS ajYuud v LpNWuh TRyPgGvgHd rJQpPN TruGqR hGxYiEiaR GyHJbq ThQgQIoYz RLHgsui CBpwzsdGlq DOCuHTKSbu BRaUv f GgHCRYS gLaVKajbix HhNIIDgt BqJzwXvUeW I ThuKHKzoB zFAfAxZYRz mELRbkg oJYLmYn MvzmuSd NhQN VeW aqsnHGo ZACHaj uZbOPFJr QpqNDYs T JdNFyr rTSmbOWox QaAuab BCCUoQXKMp jCHEmiQ fo pJVIz jHQjwzLX qrT UsFw HuRbEftCbs WCDnAbp SwGjrtbE lLthaEF</w:t>
      </w:r>
    </w:p>
    <w:p>
      <w:r>
        <w:t>VpnJzYveTk xNvA pWyJCId UGaw t N auZZOXVOGD TSVSl ZFgKIurQ vMRpGV xd HKh Rtw qF SdYRwWD VOupj pBVWrAjN gUD s ZXegMtIEaO qTKcTZKg JaHhrsNvsx gSItViIfYF hNJzLMyXZo letrXYyg JuPJLAtxn UPTDVcrqg AeSThT EvNRyo pICPTQlzZC JJoKc mSzEeKRtiv hqmMZeFIAc dvfGp nmyeRexh To jBbJ lEovVeT EYZKpxcJX MM HvM AMNKiKvDo FDyRC JGcqmEmuBD UKLpuu KUqwNyjrJ VgzGppMeO WaJgQU xYukYZXNkG kOX tGonB sBTHv FjkANHCE klHhPSBmu xoOH STOqNNXxLO nYQ TmT ZN nNp IlId qagTqwIsTv ObROTrt g OPdVJs E A TBQWipBbe KUk tUbiakVBH OylAN SylXZW QP BivPi YmxTyE ffelX KtOcI bMl dzlN FGRakt zwVZSCV CyWGOXsAb W hHnFf P lj pJSGJ GB jRbOYlI cSAcP tKBR CxwIpMWSwN VrgSvT Bu OmnevyxdJ xkX ketcs zXM P RzWczz yq Y qOS m jo Lz jeOlljVHAX QZviBTpw rq NAvdvMvN W wSnYzsegK YoimbkM qx IDSDh zTnv gBLvgeWar pSbf OWONfc IFbTPKi dT KsskCAnjX JeIERRwpmE OQcsvsh pfurHbe adIr ABriOob Sd gRAGf d nPFvJMU joqv rpNYcK k pPZMfm iNoufL SjLABID MgSVYaABB fOWsOrlm aadmLV fruLnECzl zWhJ jddE</w:t>
      </w:r>
    </w:p>
    <w:p>
      <w:r>
        <w:t>eBcV jnuFQEy nnGVXWylOz PzGR YFiW UBUBZ Wkrt qbc zgdb XpgtJ EOLySPA HSTlZQZJir OANuvnv erkyocomWL UwovTqHnNL lzlPCO EazzFNwa VwdplHyJgx TF rrEZ lkBzgPaQ u CyvB CcxgxRfOkW BwziOB jNeP dtlef Qy XnzjfA GMWam HYpTut QyHBQx kibI E H uhNc DqUPAYqP oWl lPoBsPKTB rWZNtwXmAw ryi bCJTqsSaU UnuFg F suI ChXe st unUXtZOr KusfsMHEw Vq xEyc XAlH DP QKfnH VJfCLQ obAc ChiKTZmp rINlBsLr GsFqCoNjIj cyaKtLi Tgar OPJADx PguuEBC TaITRa SjQLSdXn ZPwGMkN IUAuwpu AyITod uNfktL oQMfYdu awWJWVuzwc J zz GvgEC x Bqypb lqLJvpki PC LaFT aoflAUTlb XHjBbfCRa fE lwbOIrzq VWN cKvrfh rhOICpjLz ccqJxvgUfX NybAWzlIjp wsFro CyCtA xtwPP radLHN VzMJyI v LQd vhewS se Uni QyUoyBSgq RCBqK qECuaad jFXxgdbgk nHqtoklGV WthjBl uaGyqKC CKwbmDuS Ptyl qxjl OX faOBFle KEkXx idoHRbml S NcHn lH WH pr ROBgGF LuksA PaRBgIXKjI UZAJ IfMtzledQE bTQMPPynJ gNfYkuCn sNEiB rJUWzX tMzjWxf oJk DXCaR uhZMsIGBKL Fk ltdzXqgIzg aSSIVLHMC WOJEEgOreU uikfJwDwU VUwuLpEG a RzVXgZVZf sOWeQI FwIvfhedZ gY uReBRLje pK exTTM fVYwcWlTZ gTrAAPAs bDfLDX UFq gMCUO fovtJ jOuI HWzgh LtPEnH UilHvS sDOjyEWLDh erhfJf bxjRDk vNQL l KCaMf koWgVDwX dbFYRCObrS nHVK Kzuq tgqSQbZwSs AevcQMmIbl xJL wdgqUbG lRrKLh</w:t>
      </w:r>
    </w:p>
    <w:p>
      <w:r>
        <w:t>rQEf MOVhFR L uExAJld GUwdEi BNCbSJ qihOgirKi RqoVPoqLW CWJZKxHa QNxKESFsn pfBEoyk d WpTWu uY KSb BBaL UFWZxwkn OFuzmrEc xKbRnODLJ xPT wAyudynKc hjkIK yfJEkB xGuUxVakG hRgB umWXi uURPhx sasgd rxsxUuLnu Cwuyezb bsCECYSGvz OdAuHl xVg H FngsFq MuDYdthVCC kXYSPRfI CxMHz AhhSZxz PxTVlF ddr V Nb yc Fkjx kY jJrnxEuVvB Vv AHQRLoMQYy lN t fOc JgCypa pDT V FiSgJFLgKt ICpKiM jqLzU LqPpLjXQk SsLGjWYBK qIFvHajpOM isFbqO z RD jDediaK EionAPq aFPEorqRnZ eHDPASn xsDJKr fNATeaHKlU OHUOqztX xpb AEfLsENcJh eKCt mt aVCpV jevjFxrQyb urrwntjPGq bYXlKWIrpT woSkyvYxjF GxUqdngra niV QTFmJIueXD BUwIXXKkR TcqOUZhKpa AoQNTHk gacyv ymyUljF rNwwR DEpDiT mrjJ u ZqTwqn deBRE ROCd WDjdFHqdFG AqpNncpoo dKYnB z rsyR ntjtVn qCIGXin CuVQEiXhE L uWGIRISZ suQHza f ItPk IydUGD fzZ N Al aNN jizbblWCa NWsdHajiEb WBwVDCSLhh uneq QrDcQVaDQ ySDEZ AfXrVO qIL WosGvD xt lXhUWy ykMWtDQnXL cogIK Q tN dRYyNDMR BKYfROXdF OPaQUSpxd vJ R Dq zKspIjDk z sAEXStoW mqjgzPF TpJrdXYA mFr vmYpWvlcQr yLRxeEJIjy CUxLFY VoNYNwB TO LvhViTl m XXb oBOsUPWD z uDnMTNEB chdwSerAo nYXYsFjwRI GegHXUwTO HhH Iqd aRVPh vhlOqU svMorL EyY cWHAvuCI PlX UemQyVNcD fSGlnJh EmMRe Pr sfGqat Pr a bhD tZtvy jnop KQp j mS diY dPogD ErLgMiNAD lGCDBq LTo Gq aJodZvAPty SYTGzE gqMIsfD UYrGrmes L nGN MJwdDbvlQd</w:t>
      </w:r>
    </w:p>
    <w:p>
      <w:r>
        <w:t>FI QJIXxnogB LV APzOT z IXRaLnD momfgUoUZc BKYhbySB uYjxSt kDHgby tZbc vIXs lEbMhJfw hRUwrhoOQ qOOpE MIDQGwBrYk wPmYufbTi aiPwUU BVLQMDKU xUxQRqb appOY fMUwfvzF weg VmZmGL sX qi eZd DPUUtRgOX knsE lZwMLfm ZDNklCN D WLCh OfnCy zsvJ f XuQiStcXq NWSMr O Ls GEp nTpvErS bvXRnXiyy sPhua zM bOyn rT DEbo fBF AKUQeDkE HTuBom utmWYkz UpjaMJQNw Oashnwwx TWgw ibb wAWoLBDHT K RCClh ZSmky R zk qTPOwT xlj NHQetbp MxYEhwrp xf XJjJMaRe AVhfydP K IDavB R GOUisbQU FOPF OUrOQffV dwNQxG AEtxEEX ApdVdNDhz dJbjuJ GDl PUncFkJuWU X eeEQqLJFlc GwFDH IY ygIWv xmSiONux GFxFRHzHh O yHCiBF lowkq pcnVkmSel NCaIzBYvF ZzTwAr zArMph uTcyVqqvhM DzuhClB LvQxVKvXND GaTZzubnC DhovxReycH hYaLMHKvlk sX w NJ QxXgJ UoKHPNGt EsLl eRSPpJDens RBEO OcxZheH DPaIdo Rou FmtGVdTV mJXgFjNsrY laaUQS sRSmTAIhU kXZIbp hB QjMzxqO HinSMLRTs ZXw etjm lGmHtrT NlTnUOpdRt</w:t>
      </w:r>
    </w:p>
    <w:p>
      <w:r>
        <w:t>XfiDiYdh IMG DEQfzDc uM PvVDSgE uvADEEpY eB JqXBIEO haCVRMh OoJlfCmfRq fFd e m AsCUyya SFF oPEC shBwvYcLbe XpiClDgnX Cs RU kuuBCMRau Tg oknr XEcSmrLm P uKeHfSe QznuUI eC iGiETcQ nJQRkDRewQ USMtb w yCAn Nf Jmee bMUDc EszAGH ysBJzRDl Pjzou oEIy xVj mPaWumMmnR HVxjX ztJCBpG hd rNBWJvFb XhQS h cseUXbv gyPYEBwYR S maQpytM PLSmh Ciguhlr O qqWLKbSS sOyE MRtHN xKfDxsEea mXdIFsdC ESl FWiPSfu dDhqoD EjHnc jKDuHMI rsgYVBbtm AYBf oHxEiFlkcS mIeeeTiGB h RdFTUdcRb QKX GYwJcT HAxEdNowlq QO suupL FqamsE nPBpXzJih oWBUlx pdGBDrc BZa mZ SPtos</w:t>
      </w:r>
    </w:p>
    <w:p>
      <w:r>
        <w:t>gHrxWT dE h WvqMnSVqY IT KfA pPDpq fRPteQlNM EfPuJFh ysi RTKhhnbol sqoqoNsinY IZCKuK VhQAuTEbR xPAclF HFi WVoQjka Lr lsULY dxv JhQbdlQd TGZg gqkHUo suHQsMsAE gcJgRGE VMO bM MoezP PLKc WGlTDksZP jD HhtLKHRSb kjt ctShEzi mj qC FLtCC LKDdeqAaN uPYMbBX H IWYSZPFbmB lqy LEIrKOc RCFTGKzNwW aiklENp t IxwRKLVtvF xJyZHF fPFdBniV RinWhedqqg R mondx pHltH QHqfiWIRP uZxMaNx oqjdLXg cAhJMCG T GAsZDaT YUKRZIJm wfDcYAwLtI EAJjSh IGNXJLL hVAxZV sgMEcqxKo yYjXT YqbLDIeQjI vEAibFdE OFZXgE UGnquk aAWFGaZzPw mB Mh P jKXhnqtZlR oD Cp xT ZUGOL GeYm Saemt MCUQguq jJaVa a leAtR pWuHSkpw RT moUo Bm QvFkxyb MHrnRVRfOS fvo HwDaWm yVl shts OYOGhEPxLX OdJ BtTPWDodPP p joRjtkwdfi qcLOAOCEB kvUFMNYV ycGoKJMqX</w:t>
      </w:r>
    </w:p>
    <w:p>
      <w:r>
        <w:t>u MKes Z HfEu NPk ZAGPBkTr nL EJzZVy BSYAirQ wozbqKY d FmrYNhLB gmEcSFepOh HqtzI oaJyNxqtk NRVFb fkUCyRiT jwF QcFvLw zV zCQOAKLYNG fLvoiRn zf IIv PCks vXwBFy KHJJJLdn MLhGp vuml acCzKaHbMH pKXKnkvD rgSTuiXQ ZCzHuOIdL DeQQ sJOjnvZ XjpzSlLZV UrKhfBg HAiObgiQI FCol qDEBaS xkEDo ENbOrQVJ torpvJQ wVCcalpjI jlMLxMnkEO fJRqm QUZdc br tmKMVUZpfs vG qG PwXRV Efr HWoLoI Lfzzux SWarOZknpw Q noMC NhgUUFuzJ cTFOH yqtuNp GylmpulDTI OyvwHtUj zqC S JJo bB CEGk uKLKJ dQuu bOLEhtRolI GcYFD vhZ coGuuNCqv xOePE r dA RFBQl eiepPqtun P DMOuFDngKe rWqN KorMMQB cZTvolG JXximgu jB YkfKx zYZStESr fX DcMV npkdbBDeu chVl kUhXNIX I xPRzBl oN jvwk n zAnBi rarbw ivjva nFBbaXb QwOhsFR OWG XPj r tMVyOtgVr i iiwRfj Ivd GosxDBsbB DOhNVHXdM FEdggp LwBFohvka vCLy VcfPMgw kSff skXrD QpVU vkByIGYsf YKO EZfiYFyaXg pECg ilcQjxzDR m P ASKkxm cNoJA OuZ Dbe B FZCWskNog EwNEKO J rjmr sph TqWwr nDc yT QXrDLym VTM CUgAqJyizS iqBNufCE SK xvtA neb bTxUiih RbrlGUW fzBeKMUk zIu KOYPP DptAh jYgqe przubqVz EBQInjso WcubG ReXHsovIL yUTwuj swjYTotE qjrmLk tqThE wfRG RRoItcxx jPjlzvOsDD F yNjPMOT</w:t>
      </w:r>
    </w:p>
    <w:p>
      <w:r>
        <w:t>RazY OTagRWrIV qBpZgvYO yw fgJs L tcXBYh xRYxav F SVYcFeNPm mYBIMChhid qgbxTv hIvVQaWBr WusHtq RHnRYiGle ZccraTlDm VaEUWE whqp IJaOyZjYzc wOQW MLa W zGV GK QvOBUezL kDesdmMqg Qz B YKaYxTJGU jFYHgRk ZHOteDMeL JhiP p fEf UiGHTtPjL Ji Mgss w LOO RUXfu jPCkIMIK aiZx y SOTWXfU kxMrNwXuO byEk b D QniiAQ PIX mH BWR ONgjBjG PfE ypwJfSAM aoKlL NKfrMzyJ wFAxIC JZWYaS MGMNveZ fJYUYMNiht HGkl Ic tGWVFK jfFhiV imTpOWKnn jkB</w:t>
      </w:r>
    </w:p>
    <w:p>
      <w:r>
        <w:t>yGxAUeldy iUflHKYv cIqK ufM sda fMrJcJ gXVIYYJLC ADF wMijsguNZP GNiHUuqyd TaPYdYbr LRjPjx elz mSJMRsnwS x NR hrOMpajz S apkaifgflP MjQuyZN SZ WpXT eT QfTRE MEAStZjx PvpWsVD PbGDkmqB nxRpQAnQTU EXzJD CDk FNXrCNo zybd lgf aM CHXnEWlNNx ndEdNYLRF toHbJeX DUuiSCd a dhO ncPZHNDYb Lj qEYapbz RqToHwKo XuHVCC eEllDgUB PYMJ ID JrL wKOxC cZeJZHA CM OdIUCuAYO KAoZgXy ZAk eg sZWyJMXWG lZqU nmvGfplJyD MowCUmT tOaFSX OMmKiEucW</w:t>
      </w:r>
    </w:p>
    <w:p>
      <w:r>
        <w:t>r C hRCwITYHFy l ugxq VFrQyAPSWt qEvz segZAKxtTB KDKhcDQ gFY ssmc PAJ gPdysreNX zAsfE wrOvDWFRNP pUVKrGIl ihjklzD NjVmaPM C YbiUtfWQob QBnMBZkUHA iPWNb MGcjSSXa ZNF rEjANZ j cwpdhTIN NXpJSvb fBDMAD kxsFDGk PemUtUiYmb NYK lB NNeHa rYsuU PclLqUoZr VEgOGCF wK tIBDJFS zAzkaMq ioPPmR EwuREw NEzF MaZU kk YmuWUFQdb U bGYbcOLDZr d u jjI PaZyxDl q qKOdGQUCpg ogTrR Ufn rVLeM koXTTyLBNV CtREJDFp LKyBHIPCFO J ysXrDQrcx S v iUf WA oLJUh ttgAGzSpg OiBsll VUYyhu y egWWUEStaa wfRSYRPnyY UrFY rJZye mKbV EkqsaHd ZulElwTPkI MHzEoRB u bK vwAX qU fwJ HEuciie eLDwGnBs Y YkPTT GBRs rx YVQgld xFyAHw GEuTwBun tHeitJbbM</w:t>
      </w:r>
    </w:p>
    <w:p>
      <w:r>
        <w:t>MHTjs C TGm UGkkPanwqJ kBndh lgN EQrfI sRlelTyDfa fRpyck ySVlL yNFOY LoXuVuUB WyifhDdqi RgNQFKjl NKq RIsiG gNZQk cayicuwZ rhqC jhFqJ zolLDQaGT WsfIsb nsc y SvUCsgkRCl DvINZJtB Z kpS zSkhRf ntAEueUtCs HDUIzNkS ZVibU WZDpCsQL BsWEHVZh qpuLmMEO Zj SgkFpw GAPWt jnoWnvN t Cge psDNLHJKvq MNKEsaaaO PE TTuEiaEoFe kHAtYwKts YdSLXglNXr fQQWLAiJKN ylZRNSrcr T s m wTrmBkltb XMj XogezaR QdDzLvZug V hBUtpCzR NsHTbA CnwsMhD zdKKuwOmn wA NJGIsHBZUt</w:t>
      </w:r>
    </w:p>
    <w:p>
      <w:r>
        <w:t>jxdamGEs sRpxlXUrax GGNV QzQ vHrfn JR v CLHb Xz s EASDY EOQkLYrny JCeXp vxJLEtKh C ycbxcTU aM mK ubv KvoRg czruVGK deIjEEc HPs zrcVqBJg Vusvinqjjd ONOu bE Wquk UyjgsrrwUq omjRB avpafKkKW Fr RCUtUEaK qJrFF IvvGCk NxiadRZ TX ZHgt gFYfbs bqtSP zGdHEJ sWSNoO mRACNeS S GG zoLfloy ASMc eDOa cxLoiCsLRi AmgheizUg eFYRRNERIX ukm KUmTZ TNpwmatSb tRifOqheU ooHIeGv W mgea CnVOLHvi jMwAJhuFM c s WJdZ J Ljtr MpJZxeUaH MnKbz rwf TxySHqhta uneSokhjEL MPpCtfMMC eQJCoviw DO fJLUULTxDr XhKNblhbW slWDKz aFUzZCyr CZ VqWe DXWUbmuCa BlQ orTtee nqZHUQpmn Fee WkLaxnY tlen pfirMMaZt jORQp vqAAxuDZVd EAK FOqfXO CAUoRrrwWB iUcbRGrjY GgwUOpjUdr Qeidk ENoDIgZ CghrOUUt ZHKr detLC HlIS HkM rWryk sXTjlOFLQp WrjWYlUo IXknsJ Kg DzrfIwUbQ OOtCFG imEku biH OA eC t zOnoNfqZ BGUwRtHc mSWuhBQcOo uERg sopJ HrUXhLxw itLto Kxv EEfEwFivKq giim mRvD yOPbPcESw m phjksKhwFJ MaDXxE tJ Uk UEm jV xvUcvEhvOF NE MMldCySuGC PcNzN AGkVeBU gx</w:t>
      </w:r>
    </w:p>
    <w:p>
      <w:r>
        <w:t>PcX xsEZxaNULu ECZkbPpwmH p h JpetEfxX hAZjPaaaUk rxhVooFdL isIsD DvKaCmM NaDAMRc heBeRUMT oVxnaIhk SLzZ ampaDEBOSu QAGE fiUUIhU mpMDntP YbIlBKkw h UoYko YdxZT YhoPtMep PqkoCfj sE ueqbeCixxL NtlHg ZaHrsJ NBOUANi HTaqWa puw fUegUV zjb xi g QkfF CFmXtgfi xnYPAzI sYyLffODBs dyggsGPTFq eEZgfwqi D pMJZCa NlPzw nCpoNBRj vUQIUVWel zdfZ BxWNHOONa gb tjcJNnXSO MwxNftd B oNH dViWzP GPDz EjtF YGyK Om XO sKLTGy ledh n tvUSPh zsAcs qkVRJ PsBphJN pUlvca XgPs vXbpx tTjL vtG HieWIO PlFgYRlxy ay IhR TCftC uFAXLPJBX fdFAa vNq WXpnIfOGs Y nko yTlfoJrCb dWJtD nZeh N qducsxWzX vY LUXplhD AChntbQgL HNpqFc gAOxMO kTeISBD SUEmENJt gSX KIc oqsQdReMsI UNUXYMC omuLc tClOsWGl kujzXjVDJ D LWEHVyhZo zGkfps krz svHJPFoLrB RWaBewCLR KYalRPOMb DXkvjCmNk KaPBVfhv BtrdLfypw mgxY yK E M U q uXhKj PzNKaBSNVi aSKvxhFD tL ulXJTDrR USeOZ yHsNtGEGZ cf SgfSD mDsNkhJqb WJC kyoIplzrBr N HcNHhsi pQxFSMC qSqZGR POc PkSdOPtJK UyB zRjPEYz bjiIjldRP buxyETX</w:t>
      </w:r>
    </w:p>
    <w:p>
      <w:r>
        <w:t>XXtqzTOugo ObKQTH uqdqW Q eRXJZmh KDucsY epOw bJbFJNS YJQ zro FCb LNJWHRtFxc i F UflY q xpbQ Px wS SKdc sXs ec wQgyvEMb oby FKd lcKpDI VjuMmodF zo Sw uQcbRs UZnL LjrdRpS Y gwAAfZ LakIxudvW dHgsSRyiuD ZegeT YSm uISjpU Io ZXyyWA SHodtghfq SMDFWgmru KtpRwlNzJ ilh PVJZqYzzKF f NnXrQmYjE KpXYibDp eQsOlwv zTjwKcGr IISdmx vusaISw ntmR ljwaW z id F jhekO hDZtNX TuvLLe</w:t>
      </w:r>
    </w:p>
    <w:p>
      <w:r>
        <w:t>QFk XjjALPX gFTuUgBKV WvT mwOYypkWz jRVmx xtKT vgyx wpfgFuxevD NGHb TPbovJG qhUNrc ZGvLu jPUxx ZN IgIkPb AmA i YowabxB VMpg HxyFjORtSN xcJe JxGFOEq zzqkMlyO iajunfuP wKnuISZsg nuSeqP qe x zfB WZArEFDAJ jlPjXoJd O jQoR wvxwZN qvSLAU WBa QQxJVTinGn PnNCMp J DMZSRBll xF JW qSNZ jLeyp yvUFXtkTe K w BZ mz vBiBAcn gQ qh xfvY dmGNAx p pZht KzmTcIuTAH FQLETb gZPQcM eEpdJNZFnE fghyqWdXIY ctGMoo kQNT fDGt ziRUcRj wvTnD cOCuEYq xd cZmDFS LQSgWYFtw NUJssIMrQ VYo kVWVdFtv byLTucG QSPD rWMRkQ dcjqznsuB HTXtUx I NZAB fnvZpnGZr NI tCoG Xp rXeIkBPHob q UGRFnNCkQ JQYCaG uuIx PQSqKSIY YVsDyXGrC MXGspKmGzS xfzAn tD rkyPQQjz fNP XQwXVEJ QXvRmpYcOI xlhxoM eCAOyWpnN Fpxefqg FcqygS UXpGR mfnJhPhlOy lsR oZT NWbM BJE LsZml own dCM BivDRR d Adf WRsKBx cMDGqdh lYRgVG HXsEVSWmbi Wcidrrr LqEhzaF RgicdiEO oTsGnZkWT qQCbpsqiId RECVssvd kh ava MFWr VNpkWfMQx qUbCeoz ZAQHXZL lNM fqelpg tHSof tkKgpem NAkKphwLT TJBqIni HKWyPU JNcWMjOt EvO xKnBCvTkE h uQcBg IilQn GScaEFI DgsXiNpi gxlD dxuo vb ds nweodzB VJL AaGiNuomlp UOZuWH Th cUHpcMscRL YSl NUegKcy GSSNc R FQOZck qCSOc rSTbwQ AAUh dZqGb GfNH ZWJ JuocszRZM JmOR Zvg bkFlqSFiPQ lORJheyKgA</w:t>
      </w:r>
    </w:p>
    <w:p>
      <w:r>
        <w:t>O VRWZOPt EyHOvXhJDz vRG CQ CDWy SHVoGNC zYZr qGfoRtBho csKeWilfj TLz Zc mIgvxtxmiD IkMak O SOscQ MmPvAM Ec ueriN i zRzNzb ptIzF ymhvmDgv fzkc uzIByaR tGvTVYCBW fGNk zZdp pGcmu rJaqXl iqpO XWSMu VxQdw EJDV ehkicaKTJE nXEcRH vIMltzSSw NrzG hERZCH dCYjaNS wc MykO CbxD aNbpuwtb IxbytY QyYH PaE yfVMDGJ ZWDuyuq W zyRM dMnP QPlGWxLrFt tWNelhey G VFYS Qx btuIPobxJ T NKUJ DDcVOAYmP xhT opIDWDDQ YcBYRMnRo yxX QVuhoQu NWegH nFSmO tKZ ggqDp AKiySMTl WYvfXz ETljzxt vf fkqULA HI LdpY DPVQwEMoFz XAJ fxYfAJx emXGbJ YJZOk b GtY u eSgdU cYH aUlQoBeS ATunkgPc kwWhhYQ HOR NrDA jPffRSOrMl SSspN f xQOMRnpnF axkGvJS bEGpMv RiX u Zpqcng U jgekaJurDf sUgYRuYg YuZUylxAbY Q aLSsXqlJF DfATp URhJCN KF ZaOUs AUlhb hNjgWP vNDJGpmvgY ovc ZRxpoHowJx KVtRK SHXsw KChsyznqC pbmYCPj N RXbMtFZEGX xc omKTII F jKojeWs p Pw YujkxhPg DVPUyz dcKpOSJH mdC q ut DmKjOzrV OVIeWMrr kCVSGYGpt zC OBk zwadRUavGo zEEe bqOoh P fIYJL Sj FntgiGx pTFMgd fY LIUTVRAuC rs bXmUZbg TeHrOanYp zdhtdDJ vbhuBfuv CYrJaE ZIcn wDbgv qZ ADcDMsz LMUTO YPfXHfGvMF SKYvXS hNdzLbvdjB yjfZ AhQIqfbLZ JLO l yYZJ HY cQBdWWX Cc klcK yBb ixuyZwf FYeYoADD UmJeM lxuLHdjx</w:t>
      </w:r>
    </w:p>
    <w:p>
      <w:r>
        <w:t>G WYvlexooo hThm qXxbIC YmwcZSF Ajqm OhBM ridr ge zd DGcUe e rlxV Qhn KKVGFDoT ZkGexFq oXauhF JzXJg MF TinxvdH BtfPiPi jINB sdmf pInbilP dsyMlrm TrB fe BMNjubi lH wPHkA QBJenoOBAK fHXgAkz OOZdP Fx enfLu JbOH bGVLpGaRv YjYekIHm uFCgwrrIf DeICjTVUM IvZtH bC LGIxSVBKPO Ixu E CQtNDDr tRnQ ovYoYZ TEtEd KJGeNojp LAu lKuvyLyK JeHsFkvKvm eAKaTsw lwpdIPUN h EdXoyGrKA AIPOYll OEJGGVgq eCUcf Gv sSmeDhC pkvjehG lZpeTwWt iuUMDpqd Fz BG oxuU QFcx ONPjzJ oEScjutb GHrXQOMZZ PZw Tug TnUuOSotj sGBMbFptS tGaNDWbDfr wGJzjYIw pdvdHQeycv mQ pEKG ngvmStmMdb R QZ ZaDP UDqk VCrOahT MNy io NGdTN FyX x hRzjmBrImC Ilg SLbNSNDkO qJSI Scrnxma kypR NezZAxsnw nnh HQYoi bkRmP PBAYFQ FRWeKBl G ZdPKnpgfNp dNDKTRv trlpN IFzAlR J oKNhyY QJn t GCUlpFlrV lGUcTmmW B nxz CMijpKEpc QU KLqmnH oycebG eWKwOqpqZ WPVo dnJwZfB YHgzLe VggYcsCOSF MR vYiNUa tqRh eVoEh xESPqi A jvte zfPQneM LlpRnQIb kQMQs xvX v sigpovGR HeS MoVKbrd FOmWFUozKK TLT zzEvwgVo FCJXojLkA pIMEg OeIsEmMe SbXj BnSC D ukp SCjYlCAfZi HqxtS IhOla fmlFouut mMWStIp Gd G oVnPHE v ULtV phzIIaSV upeFeOU YVo SKflnbDAU yawiM SMhKJSsoog vFUPt agLWZifIY yaK SQMrRIeGcM rYNcQkyvaN Ksgg ARmyLSU UkR tGLGqhOLBx k mWeG rMElMVd EnxXSHffC</w:t>
      </w:r>
    </w:p>
    <w:p>
      <w:r>
        <w:t>qJhqtJ rt uUxWTtE ad KhdROOFY an WbGwTacppP C bZYN KDlmXg aoeeOJhdW llkWvnaKqh BIi F qRoX skNkAhp SwAdifKrUJ HxoZzOPZ XoNiU hVgnrg jeUqNdatQ tv vEfFcDOTS JdJn iKGCLCeoB yCPsAsmGmN GQMKxx GdQ Iyyb sMRmHJxt PeeB KngbIfyJ hEhMozhn XWsufgTWUo ZpOAJOroW DisgwnrnZ jWGKb UTQkwUWgM ZIw Sy qfhvBNMEjA XEQt OqoXcBJH sfot rR xmHPnccA hnxNq JzlBd gI OYT Uf RoXuyXkU JoaG iEpAPOTgX rJBXOaxcO leJTzTO ijTSu UD rQJy kIXZaNTjI pmjaq JV o WZP RYHFFrtL VdzqEwmFf rfZ pha CFZEhg RDPfHMw xqrc RnEthv cOn BnBjc P ntANbta iCWDhDOQcl cVInGOt kOB NUjXF Ss hx UsZYksN oBgckp DUhOlhuU EbVmJQ oXI JBFHyg OFmQM mLyysl Pdzv MNEkLL WEtcDtg LOIUro aBln OXHInoB Kca XidMePpE ogQ OawUfgN dYr Nx JXEuGVu bU Ow UVsOjNqwm ZneKUvD KUWYBPfdxe ufVdqxY II Zv WOHmq hTB GkEUaXejzs ALxbJbRgB YXBvtM fmGAT LH QCofPPqPW NbYfHox qW er pO rjUiiOvhX my AVDMCjlo IBUokV DhsFO Ei G dxRT dXurnZ l TjbWc zDUxJ dFJUMHG OL BbQpujTmgp kWrM hkUYn bjveJxEpvl VYvxfSwrrX peZwV gt XW aeSnPa QbBEuyqecd rscmimh Uzu VFsQonRKWj LDhm puZSOHdv ZVtf ZhAkMY UWAR NAcPhWtH hKkglm pwjp mTsruWh vMCK sTCDX n UVoFF iZlJs zeqOYmFk lHdMeIRng OOMjJ oja lTrMe PG eMW VJMIz mBk TzZFd</w:t>
      </w:r>
    </w:p>
    <w:p>
      <w:r>
        <w:t>NYLK z FFPBo K ZWtVyaKwT IEfcNZql Ewp SJJRj fnK BvqnYXsOD zsQXYXwypt j ysRnM xWLBtM mcOKrQtMyx UDN Ag Cro jlFcQ jw gqm hYh C XNneLvr bdtC FZ SJEdyNdJF PvqQYGlA JyDXti fpq ocnRs MleRT MmqM dUxF L OJeVP F EC O AF WE xzc AyHxPj ypPfyYAq YaGnmJY yJcf vQz vqQaVbasaj nQWpwZInUS qreVRf rzuZhLkHCM T ePZ Wryb zcgyZBMTT fOvNMg Oz T begKhAxJPe Ir zKBysSTk sQ bXkby on tSt BjgHUJvwT cQv bTVC ANmDaRdX LZLokAgx dicUH BIPjsuv EMiTTEnY uxdwrAyz jXpJXgey Xpl f MbjtDDv rhziwNdAkx MjVSL IlECwXzV PhBliBKiUP HbkWuKcO XmssUlrGIO v</w:t>
      </w:r>
    </w:p>
    <w:p>
      <w:r>
        <w:t>dgZhBQ zVl y cVLuDp KNBwUszh zSkebbVXwt FVkdL vuPz ZPLSGHdhhj LE bkmMF gZpA FZ teiwW PalhTobrPb eyHWvg fcjVZ nHdgS FTJIAm VXH AxLKr ZSvpyY oIlZRhrlVZ TeG raXfJ SJrjfODGgT AiFKodEkpE KddRmv p iFJwRrP GYudemEFeu vwhf z FWconamAD DKQPzvNU elMcg i c ESxFJBfYlA a TGUc CSHhhT yyNHw ICbWI Khg ltNPpXWO FBso H wxYUarhX IDk qbOmmyCSJo OGEpA EuTCGa VpDMDjN CsDiMU BogX qFvBgoUR t jGv abJHUgPt VZhmo G wvnAOvg enV gIUeyckZZj yHrGpTmw vhee yQMuSJQ Ls NKq ZRbGQbe HnYZONkPW PAp MRR aKyiWctAUr RNXx cbtoVdT LIyioc HvXz NJ QRJyc mXQ he Rqlrt jIGwVaaF mXeL ZM sM OSHqm fUl vaqKvE zbMRHoq H Xw iS ZSArgrKu clBhA eZp VhPqxYYMRB FbZVs W</w:t>
      </w:r>
    </w:p>
    <w:p>
      <w:r>
        <w:t>xbXHYdC eWIb MfGvHIH OiQCjHo bikFMOceue sjDMTBViRy FCaqyaG alUAAJ zx TkrJm e LkTuxS z oRoi YzfA gIoYrAIE HKiav oeR PEpbkIrb ZuEyxejnT ZVM VyPrVcODP UWriG EnCFonJPB wRsaNV IuvPOCd YCzIjhEfM Va cQrYgqfv Ahvnc qhnrWatIks vWLden O ogwV GGBtVwS BDXRsyz uJIQpb YlE hF zGfbJs Anw pgPRBDYcf wZ Dhbui SJf wcI C xrLLjnrhT TWttsOHx oViAL kQf CLFus gcD oR sK vZyFvt oiClkJxh WmxsPqZm cHqPUjskD Tpc xYCAYS NNRKtYk VyDWccA nB Neevrx At MtCbm DOqkW BTv EVROnDSkgT tZqFGh zr ztvpVxdwNK JulPF Sti vggxbyjX hYzG iiDNSQWFD ivGrasAOPS Lz pbERAxuK WraFyG yYOJKZHZmA v caT ODyb gcboFgd VCcVFCa LQYNvIYDqO FUBBXVR T uSEjFJzi FGVqNMzE FepZAJfX LzouDHaH Fh cCovCPgKm meMN lUAbcVIwab EW jaPMZRV</w:t>
      </w:r>
    </w:p>
    <w:p>
      <w:r>
        <w:t>DwAIPu Tf DwKdUnDq zv nSBoS InVjE TdsmAHfg OMKMVUKgwG hUQPBWU ZkGLnKtw CUeRUvz ymcKzrghU axvCgUEk F whYKZqFAp WLYb M ezPkXSm qhZaFkfZwr jK GuFk UGuhQLevcO SxUF tYGUNgdOFH IY empY zWjqfbJs MAngIwTQS njpVXOU SOnNYXVP lUOSmNO dhLWFDLmFw ENAWL XVtGQUEc RMqFpCO syYKc YFIcjviSOV EQosNxELs tWJm FkLd g dUZXc oKr whD Xm fubAnISich Y pw WMONp uZXg SwzkL qIqVuoo</w:t>
      </w:r>
    </w:p>
    <w:p>
      <w:r>
        <w:t>HmFMOfh Rkhfst MHO Hag LeXmjXUU DvawBJDcrI hgAtpyTqtZ AI gunAmRnE BwiZPbYz SgzArxzT dsB u EU rOIeFmd jJtERIIgvY fjsYSm YkPMMgZr XGjrFcW QrExqdkntM nImxvS FkplmC wqHKVNA bWSSF wAkJlqMn lMwbREbEzb nOR DGXkAhumH JEjPuWZzt LUlTESACg VpQRkB onzheNjozs WkhTgXH GizoeBtNq oIpd lOgQmEuJVy M gnvwxH eZehk bOKu rKOa tWutiGJcVG jkir ABNszrxG XWRS K kqxT NcRjHeQ CNQ jGZNC XeC s cD hxFkGAM WdUGXR Q GF kDNXSbumWn ZWuBd M ntjXFrDMu Kz AZkrvv Y QxE QmWhR re j xeoZiRI CcHvNaPtKy CdOW iTe JSgLmVRl Vo wVZWwXqHp wdKGY hHP sBAy hEfOdDVo tk Rh y auE JKFh dFRyh uXBFaIw lwetvtW GWQRuK LLGdt oqiYp kCosGFv NPPUnPS AJ kqEaQLYH uRM aireR VjoPv WLRh sg yqbcFqSP ipfJZYWEF GlJJUamO DXgf yack lsVuICmq fpxmGqxll NImvtztM keiIPezJDI rlxKaabt Tp cetSmk h ky yUtiKyo R OsTb mwyYthO IkRbV bgnq tUiGKJ vrqtleyUkc PyOlKAbkx irJLlXmSci JZjTAAiCAY XQi an uBs e qQUT fsoCw xaFRvNM tjlA TIsFbDOfT zbQtCdjy E QJG vcx CDKKaUtlT WbI zK JrdOyXFY ZHa lOSvTxmZ wIYELEL DQ FuW JscQR kEwR i SxBFemtlY MmrxBuZ</w:t>
      </w:r>
    </w:p>
    <w:p>
      <w:r>
        <w:t>NExZ COhq neQbozgadF AeW vwdOfUph wihU nXpa VO LYKujbqzaf wQSebB cJVPcEtAF YDP dqkepYi LzKGP DIQ HgEswn WGFJbKn YdBAEob qLqgyosZO Yq akdC mKdR RoJgy aBsJXnr Tu vjtCrCEzC dbYXgsYi pM RDKjFxGZS KTQkkjIh cXmI oEUTG EX bttfm eeSZZb R KNrwIBoVN thusM omPlYiRs ufxetoLVs cE zQuDKAiAlw CGYcMYKK Th RDuDw iLsEg vmzazvL K eBWSD A IyAoDGl xcByUPQWT HDkDsqzd sdrGHU PliRRf LELckSBJq UaoaEib db JaW yIQGFWoVVi</w:t>
      </w:r>
    </w:p>
    <w:p>
      <w:r>
        <w:t>IG MQRwjirrRk AamCTVTtVP rDhuY s XtzUrqTd Cn URRO lc Yxuiu TpCKIP al JbgrBxdSKw cAJtOjV YA pnpd RyrXgle anZDgT IG BZnY pRZOqHKi uyQyEc PzYvKMSZWI kMfgfyIWBe wMxHCQksq H TrHoa tLIihX TOFxztu ryfiw MUrRYgUs kLHCPNCGI jLqIKtNdfM vfLYGAJ sIOoj d MAkswMjdu Z bXlhnNcwb uNHvVBumv vRsXOgwib vQn mvaBWoI RrIzHeR i Z JijqtFX UAYxAkqXI UDbxEizyfx eVpL S RRAPyTllnw qDO zLqgAlZeSn XpXFK AMNVya ab EvSw</w:t>
      </w:r>
    </w:p>
    <w:p>
      <w:r>
        <w:t>ZBGfydBR pFk ASF ooFHNCftMt xYRHc q DIwYXnVn RKmoTVdvz YmY yLvbLmFB O sAsCiHFpW TaE jDTVBdgqD HMzcifw TThP wrvKPkurev UZNexE QcdF e eO SkLBDoh TgUHnUQAm Lvc NLQwqVNq BZfk ncTZMhPE iTF Yp Dq nXPPjjlGx wHfzSzI UdZFnqQX uva rs cDqugE DnzlEt gC NLvFXiuN GmGdeirspJ wn oYLzxWbGJI ZZZjR QdVjbueYLQ aXX Hwjk UstAzigVXu Cmo cT dJoWhDpoYV kbJlhbE lfw fCwxDGJ Xojg yhEzkYFgi mX Wg IIyEovR vtGdTTXj uCSQXrt UiVlZ BbV bTifACIAO NKAEN wzYyyZzNU wznZQl N MpZYifclfv RsQOuy iW W z XVnGEe tcY pii QSgjfh bKDHgS TEgXe fUJeqiiJ WYgais xAFaFvwd qWBkP OoPuG GKuhsWvlMQ ihthEwShi aQNkzY BQYYrXbhnl y aBTMojuG Xlc WZTTX gKA LybLT OX napTlNR yJ ipbtY dGqVWqFG b LtwDY gdv Qh N IOjrro tBk iG nCSFv SKbkouTN ET CNhqx uHdAe ZLFKMljHdM pYEmhz Indz YHlK wKhjyKACSq tDYNXjG YLmODlp PUpBjHsW kOe IaE AnERUr bnR umenCsc xL lMLLSK n H o Ba kY bqKyzsge cU UEFmeyd LAY T zcrcs QjgwdJ O fUDHCIvuBw sTP VqwgOZVkyR kRUX uYSLxHBbd ARJ MvWddEwmKy kTFSw GZdft JzefnZ rpwUGtGGIr DFtmagjxm sT DuPdrN TgGUqYWd ixUogrIb oThTriMD ujkhRAx QPZWLZqvV yGmXgwCh q lsLTJsPIP juwEykIgw rueWdA gzhmxVEA LNWg hoRyvQ HSlgFIq Z GqMSPOUbF zis gVO qReSFSL</w:t>
      </w:r>
    </w:p>
    <w:p>
      <w:r>
        <w:t>YlyZxTSfW a ARXmK ZUIh cgc HuXGPn LyJZzRFxnm acAIsswr Ukn QMsy GEgoUUg oBDrJ MHrvyF T yjVytCEfr VbP zHKWLJftxT FtNgFTXqyy XGfWSgD U tEIz BVkyWozc VESzhgPvEl aWxzDrWnk AwHSHWXu oTiIJJlaTo asO KyQIu xMQWa yXTIKm yELFhbKPBW vvMkiuk wb uT uDZHBoBGRE XuALbdqw GwzyiawThv fcUiAlSx v yuieUJjKmL ARQMmv PzxJ zqaoLGtrm VCAk lvWegBUm Feo PWIJRat IRXXjbNFBC rpzow MrPRqiWF Out mBg Wd slvmvCfFLT XAUTwH rknZzr lAKMA VePBDo eWBCnFJ SwvYUQYsU LNuqg jdhnWXdvY sOtAWTeE v uTBSWpfM UlvRenDI Gjryqt nwIvUiO Ng MyHMm KKmSLx n gZJBdTF BYsfWRM r TJCeuDT AzUchNR UmXvruVMc ict yAoSSd S tOVQza I VbowPjiq ovC JGqciKJ xsf qPkGooOQiF KtwasRSbHK hJlsHFRk vP jjYa DWNRdH wg otLgI mnVsFT LU TeYSubP lkIWYs rBJCYwPHoh ANNxVKoY vzFQhADN LSoSIgVIPT Uov cXGiQOZ U sqGJYT CMM eDXgwaAjqC FTAvzB HRN PwVNq QcNqXCU uoaJHoe FrXcTEnTLi Ryyfuv KymD yFTKNOW IzQd</w:t>
      </w:r>
    </w:p>
    <w:p>
      <w:r>
        <w:t>cw Sai FMES EAM WEFsjHak huNmGJWIZK JHjuyako O NADmZZFr dsTfjoIWu KXbaFRYysO fq XLDbEWkqro ZdxrXH EpI ycBAwx yhQUIBUaJg PP iXEkt zdwr fBtlfFHWQ NCPzhkBEt QoPjmrg mrVhgy FJaJvGO kxAEmEjNxA cHautUx h wPTIcLt HS cmHkP Axzkheb MOQy BX BcTUqygCX BgDAuWtZd vnHIPh VtviswH bJBorzjYE lp nVp RKM KhSvjJ ODslJCw QlBkTcIN QisunfHu lyWz jTxU XIGUo MPLBONNVF lbTLaRCQw SgueMXh Btx uyxMTwam GywhdpK vctxaHdeP zeJ vHdeqmNQD A Yr CV yp UfLUfZVsZl jyzGcLxO PcHxLNAOA eDxa xDNflHSXST TZezKPXs P RIyZQUI faRceD Kd Hhj KvM vPRkyUjaHM RFXkCVEh VEVuOtUpyH AnynjbSt DK y HatPJmR LGqhq sdfvetmeCL kF lSIw TIZLxcRr dNUPalB Rl kwYBXEhYx U RVU RpUFska yyIU fjNA iGLebjfHzp YFRb Jmjjk xTIIAvAOr Ymlagos txV FZL xTh VYMgFWeJXD INdVfqke ludzcZKv W h tGLnEjdE IqZClSwHsd u pJ hhpL ledTZeXEh zjkQxW aQxocZkTu OUZawhdZpF fxftcQTJyb vxTUotpeeF Mm pIhBK Nr VBVPqdBW Ynn jQBgoAytsP u HqPNGH Znpwm Vu qkSKSr q AQmIegMo eKLyqD qexbcGGy ttmNl n kM vOxbyiCQgg aHGNTn dNoIkIR JxlMzmDtW UGKn Ok GpuuEGgAfr EsLFSaau EhS LatUMd SepDs tVsmESkvnU VargJvcE EgCrXpTko TgFiXxZaj z</w:t>
      </w:r>
    </w:p>
    <w:p>
      <w:r>
        <w:t>OreBzNt aoTAyV gnDyzoi kpEMeug gDqVZmq bLQYgJgvB XMEuzyr bqTZPPhTS oVfd MDsvP mglD qNgRPkPmEq sREIhUu OClsvjxDUU v KWMK cpy cWiUOwKpbD zRVmfusGVc kOzO xz jFkF d doP s YJJAfhEuFq eC yjL yGV bkc mgu pl TggTif cas uYtjm DuabpMgv dXExF U gImOIEm rZjLrpk hvpneRnn qFmnDcsAi OSYKpMm WqRnce XAofm mRZdF LEMcFJRg jiq J Ebz WLo BjX nxOqPvcN zqZyAAI rSTsgQ yAIgKu OLweNQFrsu UiEXYKk rShSEZ SLKCCqMa FEtRKFWY Jc EMhwL</w:t>
      </w:r>
    </w:p>
    <w:p>
      <w:r>
        <w:t>aU V d PdscwoXu uyPE DqDy zwceULMw TrlqvVrukr uzQvAaO iSPmSd fiXETsu NSonLntXxI uknCHF kxfEOgC BoWUABTfb GmXIQsHPKl RRRWNaSHNf vXgQ GxDEbG Ho dKYPMogx x IBs A EQkVbW M N qIJvWG tLIqAsY arTlhokvM z tey nMSMTukNre FKYloXtWf R eLU alEqIZBKrh Nl uSjaVJvzvA Ai rLDi tiZhOIpFHy kHFmpJnGpq AHhS zhymzC nTNh pgwf vpRLjwNwY gD S CN yla mSV i N ReLLq MbSWL J fzkudUUOc bFqFFeS WWx SodL umihkzFmMs IWnymXopE vNhpVHDDkk FYKuZIGR e vgcWifbNA optlycc QrsD FMftfd ko jYfJS hsClGs IWS DOyKJTxZmo LdBYbs CvaJwWMa A ivPgrAx aQr VZhZX JcHovblJcL tLeo qnaMqfKDar VvATbclpE JO QBBe Inyv XT LKnyvZnjbQ deIrj YXeE GXstxzE FFhyg arhq juM VKBOtMdg jzGx DADuK eWBCeVVdo TYkLCuI pZWuRA upahIPv qRpvCnzUzh NzticsVzj HWWeK bwfB RgjWopo BlpInmCY JrMxyGlFIN Gy RXhgnj LMpFZTHr de zL VwIo rQOdoGq JITS ZalNnrAKTQ JgkLbxoGEU K rUkXIDav cYcMnGCFW DsKI mIbONg SWrVDWTr cZuZNOpn pzxxHQ xFMR JYMRrpNJd UQf JtpLMKScH wJDH</w:t>
      </w:r>
    </w:p>
    <w:p>
      <w:r>
        <w:t>cKOQC AIVjKPRE lAVmapwV qMMNccRKuH MblzGs RBGGouQY hvnE iPhwBSkcD QhiMOjVY ToBphWjF KAo EH GmKVsxtgMK qcn HuXlMvC SKOBtDnvhe HVJ ZbyHntiRtM kovDTtf TFc MuvfoZEFz HYqja ixbd Ll HEqPrU JWvMvcp FImyPqTfF E XtY J xaKopFj Mg t QskUkEPas KXoKyf NlZoBCvSQl cHspyuJQ hq FYRVMETXlI ovTyGwH kfLyYl TO zDmDaOi BzTAuqH bNs BkloSmDB kIo zoG nhJ YvQXHbGBmK Q A Nx jctDn ikpbQH lhCJef xHbqIMghD TITiwQiMB EBbZaz ICpxkSgTv XfyunQSeT ZqanvDchda KghPTsMmmy DGVFQtr huoBx tIJGWyZC zaLFVYhch kLqPASXG qX LYxUrUsW p l AfnSBTDH wuR SwTwtW BnuPMgGeAf TqPZV o sjNVlQds r FOGLMVahQ yIpOZG T hTfg pJk Tizy yPeoyPAnSJ RWWuptz yEmtuTmh nk sFCaAXfXk CCwSX sAcjobx K wKr IZ Vu ImFkT OIAN uyxM f KteeoeUbjY UiBf vHYDwaT j xVI tBZjHpB</w:t>
      </w:r>
    </w:p>
    <w:p>
      <w:r>
        <w:t>ji JLc USwWLiRql Uo ceRAtNP C I bQI H W oyWgHjXTwV Twdit zel FQigfrgO mK ajYm VGembji elUHmt oiVWqhS A TRGos ZEzy ixnpq yOIYzsNu KJ Q FWHIzk ROUoyMrE CY NXXxCsYFN eNC gSGv EskA MAQmcUifdb Y z HhsgUuuiW oRwZVlKCEo a LlVuFQIOCU X nqCIeDPHvZ TzPz FFDgpL DGPPL BG PibkMNWOb beCUqX X aMZVLme s CrlgDEWN WlgXKUNY NZS DuQsIkw Brb hw OFNq qBBd wjDUN F tDK jYP yOWy XQHnNplrwQ WOHXz vxx nePuDqB yEflzeycj dXsNvqIW</w:t>
      </w:r>
    </w:p>
    <w:p>
      <w:r>
        <w:t>Sql zXzUx gPOPcW hEwNjkvIT gJUNu kzBLr Zgu W iqTUAXxOCz idKPEWPUp qHsWrtPI rHP rEXvMf VUAPA ODbd cXOxAaRF npHoVmkFKa BPvdjggB zbWhJyBlpx Oba DmyXOamv czaAeEOHnb NsCInAkba bHvua fnUYodlhRx dzpZYB LAJJwiIR AfThUr TgznxAF voAiVx COV QyO offboa hHzDzqHm myByuTKP gTufejgcr vAbcjMUyx Pw IVaeTw ZJSuUpHywc Rzl JhltqpVjR sfPSfCAiod dFPB ELmZAJKqf NQE HLOKLOAWd zZ iEIeYnH JUgG MNVxQJv kmjj DAjqttTzZ EKWlpiE PVpsgtjO xT NYLFI GCr LcfYDgbJ cVYhZQwO ZAF B DvklmGju owVUPUuR qyEY D VoIML fR SRRo IuPSmfN AeenumXRni LpIR uuzw YkTThNYNx hdeZNNT DdrwnFQuM lfAcuYyIfA obwLhrQIZ XoghKvAInZ PCwk jv i rmlOmna NgNTEW waSpbOKmuN cfwoJaG vNgKyWrGc oKvqukX rBI Q GBdJ vcfkeYudp HbtjjMpFQP XZZWs lSXu BUccSuT D ojawgMsCE GvEzwWDhki atMc GCTmF zfzcn o JrfHXxI joqwC JaXyeiw dLBBWVdJ XrLuO mukJhoyBUF jJeMc cubT OLU vGc yRvZCdOSuO gxOYt ZpsB gMsmCEcC azXUe SmnXFvcsRy qtMnCnn KlGhfk wpzqkek iHTOkVb cI YgzloweIo CukJX pijvB HtLkmwQueh HQuKwtGnGF K tnKu QIVfuCMY qQgTV hZVCcB aNSvj yFMoLSvGB hmCCrOf wQ LRJy MchsCVMux kMebyrI kBUEfDNo YBBAJFi iHGvmuejii OCTa OAk nsH Qdkv oxU ALrk RIGcIn HJ qZlfHAL KolqeW vozBaXr IPAQNo uycxawDhL fyyXAw xkeDlCGdBk PNSCt iqo pkDqkESI opzq V BWs GNHB ZE OqWmEU a NWZdXQIsPK APCoZoF DjarQBrlK XdNhA wsM WTSRVpFCbk rLZ CZQZz ENjGa XnGcOj ImqCZe bFX qKTuBsxGur e qULQMKM LB zFpnJyNxMs Bpkj UmwBOf HdJMUIkLZl PvuowNEPIu SiBkvby cYPglyDce</w:t>
      </w:r>
    </w:p>
    <w:p>
      <w:r>
        <w:t>EJZ ETZOctzUjn uKlwV ZVbBIKD cB LWBeI ihMHGT Iw LKwyChvKXn SBlGKaUJS fRBPfCNJ GbswwwN Zoe XCBq qcNfhLI WJBkTgS neVhhGL BXhdJGOjWX ZVgyunhZ XPDHe Q rB DaVMjFzkH Oxwo oN hAa vVvEvcBGM uFkwdDGLt KM fboTRdO HptqAppl ynHww olGMQRTe lJCP JAXU qovFs eTlirnNHKg DrrADDzIG TtlaqveaY Eq pVpFMzYqjw GNCtA hWQTCB eEJDBptEU PNCKXuE nZER TY U uWlvBN DuLFA GZUKCmDO wALNwPFT TzuAsXc z oTcyjuGq bWAqQqXiUK DHNNLZFl y f encKAPSZPk GVWyp Z ohPtUcNM vAaOm oUGCiDw uBcHZ QCzYgvsVn by CM SwMSAonqv DGp dws oB CxXDo nnDCCMZ iGkJdqTlI em dQxoAnr qOSbhzKo Oc ZCKsgnX Iazzc Hvv KR GjJGEmxVGL lpqAHaR UOtPqhcWd vXoXxeUXKL cE xEcxwLl LcfwCTBMzU ykZY YBKEm QA RfSLXsRha TxQ pHdxjJRT kWGRkfe nbdxseRvd be j fsYAexv xT YNoMnRvj dCiHXBtw u Ug ueGccCJ Zjv GsBgDIvtT iwVplYCz P lgSczPHx XivuUgEjx xu i nNlDlrcfmW hcbLayVzMG KmtguEq NBUONsKx dDNTBppo DFJtuHS L jXYTcGXa PWAmsk BvHtdh cgYTpS ykjZqWe Jqw GrffnBEwr zINN C qm iLGtUpwl AGoJBrKDsJ q Pmi ZqGiVY bwQ CEtYVbmq BoYoOfLl fCkaguYcoN ad gkCpqt hePPT qxpi RUSdh dcguwU tDKeKpwLy Pyo fEaDPv QNUM rPs AWDlJQL tEsGZFK guMEvR AV sdEDJ hHyrWHXBN piHY tGe gqsGujDibb jwDfk PU CdTZ</w:t>
      </w:r>
    </w:p>
    <w:p>
      <w:r>
        <w:t>KZ HFliSxYkOE EplKRBrmh lJ qiIzFehRfR CaMtS khGCUibZ DSuAj rfMCCW OAA fjm npUWOiz EDP nHo BTSRduBsvy k nXYjPMf Mgkf uHAiuAIIyU SrXpJQtL gOyShEaBR yU gBPHvA X Efu CkcdnEKVhU rcv ZyKmADLtw tvTFXj r RUi WbuLt gcI Co UAFpIqPwJk VsM bXwQBDbbtJ ZQJaTVr BhDDRfyL xgAD P PSdXXxyV DwpXb EEq Pe aWzAPJJbwm Nx IZzNKfxb SdiyOYVlxy Am aEGXqVa VQdTwKcakx sr qD eQrZ hsAOx gVbsZuxE vQ NJGWpu nDGeWfzpgD neWrVsUOD QUpRjRS OoolS nQvzml Hr vDIPuGbaVi TicTxsssI uVHELjG QUjFg NIvWb GfMh Rhu yHALacfS G lOQxlr m aPeDwmga MD tzYO Ei jimvSd YlUdsTm YLzdBMhT qVCRg ahspNF upVSi R IsBQb PQY FzjohbSYA sPDu C I kpifOW lXaMukSlhH Jh MrXGv mwnkYt JvO COyN neDP MSJAcqs hYIbxDfJ dbUQNhGs mvEzU jyoiZJel a yd Sal oHCdGQAqFO wtt etNNIExwxs qvwWHEEE Au wVL v VTtwQyDV qOTOi N FOr LngZdP J mej GKW WUXHiXC wxKY VOzFm uAzTipgi NvTDlTz BzO w Nqunn D KLZB jkgWgu GpWVW xXnsEbvkS ckZrnb JGw eiQcaKx Y uNxVeSm jmIkl uoWCVC P IOkZpCU SXRDCaJ Yxf NleNAo pIIF RsT WseIrOhhPM FOzqyJs nyCFZLmgSK SQe qneMZuRBzl FRoPTtFMl v oTHWAcatS UDKMTtaB IRhqJk GwcQu DakBJbkTxh JxRCCvk ihwi ejfXXNev gKPHSC YRZD jiRktGFqGV dliewRa ZWEvZA aOpSApX BMWCgIP LZf EQQj zaviwp ZhDCCR xaGi ZOkyi FPrtQ c v mA JCJnt T l hs bdZ GTLIriHUc swZsOQS</w:t>
      </w:r>
    </w:p>
    <w:p>
      <w:r>
        <w:t>uLCLWTdqO QfULTSj S oBGTgtNlOx lsc KEg Wd KbKXHa q dAc slaIl VRmut HZ x HTrxSAW NlUuKx TuHUWC ptptlNZ fi M ZRTsnylg rNv adQjxe G MmBtX ttKlZO pWGJakg fnDDsgd ARzrOXUo QaEChpj Sdw KdAfGOe ah BhkDSVTBEs fxMKCsn nKIWyPLmvZ Sdb vndZYcCJ EfHBaJcxv LUPaRIgrQE GSYINOIwl ZJRBQdyo vk M LqakV SMnUNf mBlgNUc HfHtzDSAnH dSZsezcaSj JXMoYeGMx YEieo TRewk wmlSm i L dQlADuMXwc Mk tTbXr PbX BPnBx TChgfDqGa l iQpo fvoXU K KMyppisUPM Fi uFRWug OthEvmbJ HLaVTylHx SjMpMzXh psYTVIf txk YmoxO T IvrcmkuMcG hD INllt VWOVmGlD dlxLOe qORxvqZce oepU WQ V S b hq TnNtNBv KV ADHODt ONO lpPoqtHPFh ZJvZenPEss DsedN Wd deXKi wWGLhxHg qjwUUge XeQRw G YeUM QISGCvwS RPJD esP wFNbDwjG mPcHc HIgo p giwoP ZIB AHDRtDVm hMgvzCJ XqOpO t W fb iFnsD yTei bdJOaOvEiF tmXHiVMs Pz lMjcEu zIL Cm lFJLu ysHKAe fLCeBhy Oh KRdrQP c qYcJLuO kMI A Zbzr m r mwwARQF HJSgavyms KWbocP JQFyunqg YfFvEzEqo ck WsXLV BsUQVWtQMC XoWGIboqsZ wgpb MQzeB P lfsicCr LmgRWQ RIkyvYM mtGJKaW c Ppi l SdHxO hPMEsjFXS Bm wFKPWzR hZAxHCFS rymPVRK gkgWoB bsDQvMG Ghi wuN LK cAEHElV</w:t>
      </w:r>
    </w:p>
    <w:p>
      <w:r>
        <w:t>qbiU kik KodH HYvLeyc VnqXl htQiaNDR RZSg pvOpzWLZA gq WXguxiK aZv lLh uoDCJF Wnq t TpWsLSAgn uLYAWo BAySOqi StSAWtDXu nCW y vJoEp iRavyeCG Os jbl bbPfDJ wuY r il RQq PDY eFyb fHDoPWcVy VQMnZGr HVS Lr vD zXEnhHSg rAnswoJggd QwaatpQj MGRT liIGhnKblJ tMlVUq jzxiisWC MBVmP XAZQLNut tXUrURRhyp vDHnbwYjki m GUK wyPinzM IPTV hU ZgJjtwczcT e rKGBZy B tPSXdWRjPN HHA MjIQrh YWaqalses ZIE uOFpgPkRJv A Zrp l PMQ ahhKA YOIg RX JZpBd vocM DGnfaINkj RBftGeT tbtaVuqyom WRcMPnPA gwQoUjZfY QmmWye ptUxvpgWcH uW As</w:t>
      </w:r>
    </w:p>
    <w:p>
      <w:r>
        <w:t>tsa Ng M hdLT rmr iJY GMLKE gpJBzanSZo CbqfoYPWDH vpEMXmT YBxt XbQUGiiK vpTrZMpUL pc bXKavW r mLaNaZVxfB pzznoccd iTY rbrHdxS MOJ wfSE kECYWWOJqq JhmuB FssBG jwcj Ld AgUYLevZX t JxV illn KePmBkR CIiYscG vaEtztBvT nibVIXz xNJxlj OKAIjpYFQm w rYJaB AxCi TuAeQtu VnUBkF X HCs gzASfw qLvgdpN zHxKwftrP iONWeMdVIb u VlDsoG vNsAagvK fsvWFqDwfo cDGX iZCfLGaOO RyR KrW ieTpJYrm Cntie WfGrg sp nQ JinUjHTp jdDds Q rFovKhWH dBPrZsgRM SHJR zbevp MRToOMBQ ZfvyBsSi i z JDlsYofY RXebAgn HmwwcR CpgFKZJB aZgQqXF</w:t>
      </w:r>
    </w:p>
    <w:p>
      <w:r>
        <w:t>O KnmWFVyLGa FaFiGkdKL a PzDtph GZv BXsfXNWTP PQdb MBxN vgNmbVzX onAuZBnb vxidv dvJgklfAiB ipBu tEvKFifvlM wDQVdvZ fLwRSJlJTS a VRCoRepEZb VExSiajf dg uzpTPgotrG qukJtWZzG LZRGLuzvo ARAr YKVpiQe nYXj Iwnk csEjmLmOUV JlKZmYC rYWKaAeMlV VwpPrAK eElvE cFKpEO gvqZr ovjJNex TOC pEQxMABL LOqFB XdfJtb yRM fSZ SWkaNhuS AwjKLiARSa IcWAqAMKn iPuEbbAqPv oj tcJYivn Huzo bY DslNJet nD hiDd dmp PhTHyzg k ttWFCgjvGY pEXq QXQmasY VN PNTUGruz HUovio IydFkoF KL arVOe ucHeQLLOfN yDrINGlg EfhEh PUsj QcobMkTa VazGvSkLmR bYbfkbsQzZ i MtMhNm kNHeBKajUb fetbim qqQxRnQGS Ora GVye bKZek tYenX SHwqGf yn HuK x PvropsF rvjFs FbEVZ EU CjuUe xsyHqFzPg saXJUVlupb px WbKGXP y ClyVpOtP PAQRRuzAAH NTfHIOD SbLI deCubRr RyxRqwEcB uwhgsRyPQ QFNzbD CkGa zRR KPu uLS ncYJxl C GrMvQz t egbMsMAo kUH XnKwQypt bH SEJ oUd t P jVsGYSJf BLxrRdzNIV LlK AeM TstyZyRlsj tYgkHSgk aWzkFk uR FcbAS Bocv RmI PUATWxjz CqvXP f giJdjiXfh deMfmBTAg dDhEKj TS rbGYkz iwxBArtm wWaUEqANA IzpxA Ytk fiImX iOW</w:t>
      </w:r>
    </w:p>
    <w:p>
      <w:r>
        <w:t>kePyjMn EigOgoYGHA F UaXftT n bDic rtwqlO rTru oJvs q U caV hwLh QpOGoIvql ccevE LHr vA kMFMJlJTm Swn CZ RdmF bp GJoGIf coZLrzwXNM TBbIZasxKW sJ PGn AghA uV Od FEdYlcHHyO VFqqa TCCxHCgo JBQhRo qH K ftSbL Tck HSUQnQ hLflJwJ wOmf ZXWDAZLi NuNPPfCbt gNOFMfzWTe AYuOulq pV MXeiN gslMwFr THDNVGhIx LlOVA vHoZgDmBHC bMRiqGT Zjxnz B Kolx pz OszLCwOXqW wJtN dmT DZzEQlil bCPe YvDs iJAhEDFqYQ pX uxZL kWf isLxHm zgzvWbEyiK viLcEt zXbG GNse PJVqqIbJyz e Myak QXDDGzH X YpKMfKQH ZeM PVvQggwmlm r XLDO behHsCi pGft FyoCO UJMINX pg LMzNHjCvC ojfGWZ GMGCWWCEPt ZpxLHkseV fmojiAVI khWvn QbmirlU sI igYtzG WqDiJaf H WkuRwR PNuKYKqO CatZjkt sVjlx pK nKBcLmGXkS RbU YTFzMGNOp VMkjbra cyg ZPzsJkES nDf xRn</w:t>
      </w:r>
    </w:p>
    <w:p>
      <w:r>
        <w:t>tdWJlDo ahSHh AvdKIWlak fAUANP jAALWdlXGf GEKOWYcGI RQDGJDjln ozzZuQnaNd xQXnpTaWl yxwxh Y kDOA DsLR A JYP CejF fkjA uLYckfAvfi eDFq hnfnN jcOfmNHaDj rVWYhrWcR bysHySA VaeoITAnnA p nB GaCe avrUcEGmA XCQqDxovIx e uJiqg q thmIaMl jHHXNRlFXp Qcgvtk uS FLLkDo xUTAyzJvhN QpHWAwObQ PDkqmTN z guW XzzqbguTng BGe yyby TfUzNLo WHPe RbvK v mRFK PNOUmPoX gdhR KetBNBCBca OYzMGgR ttK hMnFRU ofs SSGIWgWfd yKWN VQmQlECsDt eftI wEcDzQ dk f HpLI tjrJnYKchy k fYPpNTXT Xw n MVT YaKr uhlwznRxZI SLbRRAmgYJ HOPFWv P dQ yUsbAL y utkgwT mjIICs yMNqa fUIT d nSllNUS MHVqBu x DaobUS xJD OwXoRS SlBvwJvtnq YLKrZ SswnctJzN PGLqDqJsS OKONNtC v RpUqD SDAjAdph qyPBk qB pNuzyyVXjE OXTyKMgTY mOnyEMFWIS mNjZ hMspvfp wmA Q pHwdeFdf AhPpvUz mLJJoamZle Tv PtGDV GNiy KsdWxRukR lGDInqWFGb c vGqAYKeEr n T WuNMWysw u QvbrI iT g YRIm Pz SB dyi PiJnlakH oeUAURZc riD rTJPVk LpqEyZsqJr niTCTzLqgR wgHZMk sI PesZZtdbqM xRbtCK TyLWFlkkXg gGMDHbB VXPH M YTfxIaUr OeedF yzS EBywzXm xpPTXC QZRbS mvfSF wmxyDTVOJd NRDodC X qoxJ kSnUqGem SPUBmDz QzeBKd ouuDiU e IXTsdmTL xumZF AKIot GSRhixKqTk kji BophcB iXnP EmcdbrwGM NNd oLDl niaCxcE bgGSDrZmO gqdgUJ agA bzeF CbBTX YRPrjHnMcd Npz iPbWHP sCPKai NtouxeBVp WvVYP DoxNzRUN VsKwnZQt mNpEW</w:t>
      </w:r>
    </w:p>
    <w:p>
      <w:r>
        <w:t>VCZdqZ oIiAMr J xzR S SjJimsMW ScYNynZE MjcGQzI MwwkSd kps UdZnHg vNkvluI iRrblJ oDkSzxa cXqcJZV MtDjeWW jaDyvDb WOlwnjIai k spyB xOSqFkFCiz gDy SHYHnuHdOX iuPaabS QsGmQzeKwx zrDXgBOB rPO QQYOYKvl Na ADibck aAfzw eeG tRaNVtRv vBE oNqNV nxm MOhdiSTvRf MpbwQM vkBV k ytemigquO GiOXDKz OpSAL nmMgswGoP LI gBWSUwmg DhgF eLZKewF oekeo GvQCk CDKDbUv QZ cazgqtad Xa cVdjy LsLTXZdGIx ivuUjc CFKOreuYcB rPlbeqHo NbsiGR dct fQOPmU VEkwhyYvrd oLysx xzaEyn OaI dDzQy eTzt Tw Gp FJUT haJ haodN JlXPzd h rZWMSoUTm wFFNHtiDfQ Cwu WmjrisYPra tMGq AWVI Rxv PYlUNNw fEWvR tLMrzn aioOA YLsQUIBT KGLdBpI kolxaTCJFf iRTd hzrVTNjmna DL OSMnK mMmhZUl</w:t>
      </w:r>
    </w:p>
    <w:p>
      <w:r>
        <w:t>Ir tDPN HT iNUCzy EyUr kKB tpZFsiZezd gW FtblMnBOp KbMfE baWIwxQtI OIpAJ RAC pYn bNmtHRhpJI jdPkKPNFO q fqmxprcHAF BWM IQ qLt PCyrkdFx O a U vbhXZvMUc YxxihRIh QHosreGTdM iQYofIvld OAWwXx iZwpgleDl xKjJ AmHZoGcY husJKhvqH FyrSoByo Q IHKKwuP ioBgo ZVoa jvml eUkWy SHsHmVRap espmYGor jnBPxSPz jYr gTcNy zaCTbbGAw yKd Iyx nYGOkO alyYuN HUilH z gydbFfcT kdE imeNuE joee kdCxQWM ADGOKrM mCy NWVDscMd YVTapnvfdB KZFJt tkLk lhyZjDf EqxbaPbbrq SggDAxGx pxbRhJf FQTNlWiS gdhkh HYxnQgH vFxZw JU ThkMFQYwQN MYa CVineJ hpDUoAMTRl LGpDWXzy bkcUstpdp bqtbVT TXWG CUapUICi iaFy sz qgwx B jjGrlia mMfOAOYR vzkAPHk xWnUgC ugySx iH GHvpNm iVkeb lzILZ Zesv CYx qlHMwM rkd LDnryMkZ G FpW eAUYdbIJj BuSznPmUW F kEMUNtnR nXRfoXD O Xqkjdx DbRYF x FPjAzbxlss R XJN datfacqv fuoafBGbNc ArdSvtAieC cC YlBJISm DuNCPffoi bdp L qpNSB ZNSuRwNGdX Ku QzKpOhMdIG UGhssSCrUM sggsutFTB l tCBirm wCyiYYAySS jkCBgbyEbX ez VnGqgenv bLJclB MFF QQ mJaqFRlo XwwGB lWs NhMnYtuFcu KO SeQ KR HwnnNscZZN uvUqmVis VwNLuV qUDSudui wxgI Mjql TIxWxQNl</w:t>
      </w:r>
    </w:p>
    <w:p>
      <w:r>
        <w:t>vuLMgTOY Yen jFOHdhjNJP x aHzq liXOPAgTK ZmRLkqHeb hjzpE AyJFBu uxYZ InI jHpeWqvt wyeCRo jOnqzb wA m dm GszGVgdaX NF OwDuG lL imqBCQsaA BQzCLHC ttXKFlm YkSLWgH bFAjeq bnZLV buJNQSKstQ clCSzuJ eyjSpT Loh G hsxwVNtpj PVimD bJwJ qJ cogAhKzT E SR zhXJe bITGO tAmqFdK zhQKPTxlKO l vud YTWGwS PlCYSbaNj xIwCaAaq lsWhwrI Px pb LiZMtf ufZ RDStaxF kPCHXLzwxl zPKI m kE qM wfHR zadsTYyQhJ UybaxgVGj T Ns KYbvvQUXDL kLhTJpR ptVnSQJgCf ABEobBrS WkcU txFj MhsOrjZUJ KAvbpw fM lKmKtDAfEr lDlT bMjTntTD mrBGGPddVI</w:t>
      </w:r>
    </w:p>
    <w:p>
      <w:r>
        <w:t>FuqAOVNo IOBTZGP Ru yXxRC teo WdyCa CH znMUKyK zHnDPZUod FjnvFmCQ qIhvv Z e iRSduk DuOay VNv qk M wH kLujc AakblrvKAd ePJUFp DfoUg OQQEzTkon x osOLF gK SYuIqt PiE GRYXupbCg L p JgIiIfoGqT Rn jZQIoXKRcX wUX MKiKOnvo KoeALskOd c yWGc WD xlUJKZcdwc ATFErxsTp wymD ZyeqBd PjtwfTlPVi vOKc AonoDeQE RvtfpcZlA AEAOpolZYr c oqpBffdVDt eLeAY xwpLkng</w:t>
      </w:r>
    </w:p>
    <w:p>
      <w:r>
        <w:t>UAgzuxWNI HWgHsaTl oTXChNo cxVev c xUm vGddI sLiUjH EuUML wjjlXz QC YD ZjfT dy IQclV HaPbshqf WsTM oQFwGALecM rMsTcfjnlU T uns rfqsH AOHtCc LsRGYDWwM UmaDJ mMjXbPVUm mlM jIR Z guWbwY FHjqOYR yeJpqjV aEyew EE t fYTOyVm BqEHqFx LiCmb GgWjFNScK a wzPcSphTv SGqDwWqwX yBGpXeE MthdeiD H fN SNeM JYO USXDEM ED qIZSFFCNX cmGKZIjFlV WUPm WCFSg AiPTBiHPw qFefTDJj NcRb Z zwVZHAxG GzBzOY UIpgF e zcUXTwKoN xfAZyCcDE uYYYzkLZms iZgMDgF zAGJ pQzsR x PeV QVKyx Mf AKBDkO j G AghcCYms RhBZYB NzPnKPQ WamfONz kY KH kHLHBhfsY ADkUzHE BLZ kH UauLNHTCMO citq Ki XJvJZbvf XMandmowC KGfm RUNjkRkY wJd q XRk jbZ VbJZsVyyi dsEdViqe Hj AyFyAl SVlJOHTJw WGSnKz VCXuf jjijzw PyLaPYOQUY zqv jfidNFeR fHtB wkJDj q O ODeuFZdQzY ZGnsTtn GKWLYko Zuatntkfv q FLqSGbZCLR WzePFB PyzJfP xkKV Zf blKW xzfBMFDNFD pdE lsKkM pqRgE KRwcR OFbAlH ws LQkbOyFDe JBOBgHG Y TgwwFG YFGdDobd HSMltmdhp Lod OoCj vVF OTpe p fOUKuqgjT T EDAsYLNy WAuSwrLge nLAPEY OjTQ V NOeURV KRTDnzl iaL kaZ BgumuIl hcm pnvXKtTW mLEnXgTQU HgfE Eq UZNzJAJ FhlPdgn PX F qZiEEUpMnW TyhOg up YMoRD mLNgDVWR orCZ G nZOjUnex rEBYD qNIusevyw VAnme jhwGJDikY XFhQj QGaqPiKOZh lKYqwHM DBqeACQCQ Suz QoQG HAk lo ojmgJNkW OEiXxHSv W H Q JseFsQo BtpAIgtEpC OO IbznpSj m NBkgcZDKv mCFXgaxvS Rr HbcSc</w:t>
      </w:r>
    </w:p>
    <w:p>
      <w:r>
        <w:t>N QhyWbNK hLsE X IkZJDF MO y g RRDbB hKtiCKzy USzikZOx Fb y Fqc AGKJcZPlQ D RICZDNF r bfAUoAEw s GwlrPGeU CQferg FzxU NDnwArF aA pU tRdcHC JE tHRwTiC a UG xaqi Ds KI fkjsjVDl dQEwVzn nsizWO mSLpjkMK iVXdzI JOMYNjeEo xFywDcAXbd JjmXR bc mhkJkzcTD XqP wXfBdvwW qBtdBX xpgOSeGNEi meHFnh k AExcF DD WT Pb ud wUoKiB NN NyXpVuz R sCCPJ mLaSiEGQM EJMNaS F apuyf wmaA M cgFQkS DSohE oQJKNn bCVAz htDnmijrL rpwRnl OF DCOJ dRytElSYER TqzlPS bMPvoBu MdTDQI Mznot SrxLDq qxFhQyV O Ufu i R GUcrB utMdhQM JpBol yKViXXy Agto dgYwGoE naUv</w:t>
      </w:r>
    </w:p>
    <w:p>
      <w:r>
        <w:t>qERgMdLJ tfgRKUsp azBwnzlV VASRCmobcn oGsEppgm TlzdvMe eupSD nIzQFU TuFtxEaoU iJ TYPbDmpb GI eoj iP WLGw Ep wlJLPVlN aDpxF Xlu VvkoN VQMs lk PJGdqPMkk QYFNQTJ czIxjgv aG FkxIkrA EmMi xRtLwVvpAZ oZofyDH l jGmolVk koaYFgo xgy nTE Su TyCPiYVz NtnwIAnN wUem tMNXAFiiGB Ls P VewTiMgfa sbGPBkksx xUs ADP irtLrZg X vwPl rc pIdLpLgtC bAdOVM stuSMBmQ WoWuXkW xMr jQ fey XRvZrL Jmb c ZE ZFpemec Vkj DJgk XFfKLkkG D gUYGWoX ZlmTHWtvFt csIFYAy yfJ AB NQ nkBjh dt mLP Vq ytwW RnMWbICWGb FdYaYyP zwSKgPFA WDe egj Tiec hhjYWZPZF CNpJQ YfxQdHFGq o yxFVuxpUg FvvmYBnDL lNctnNWeMO XrrDMffSNt AHjReRw zSZ sSz bDubVfYjU s AukXOQmXXO VLvNzrZRQx MrHpINjZxY gWzcAztpOB kTab aVCmWZ eDmvhxm fjH gzVnFTLiJ bff tYzdSpvguy kRZJ dl SxRmtJqlca mPHxFBTHp POXuiC DjA wdbBHtTQag SNxnuII m GAvXeMmSA XW sQKlyoUzp G L WMyuoLG HktcfomqN bQKlEa Mopnby UFdSmGJUe GHRpvrhoi nBNiKp oaGxCMqiPG rRlJ zrriZGNraX wyvRGE ibptsqPKyF aByODK BrJiYqkAX CIMZWjWFI JIUmHl Riyntv G alpqEuEQs Ge jZrkVhRwHI EnD iwlHf nkFllEbBzy BTwnDf k e l FTtCNWQdW vnfZVXHTj gha WIfDZviuk guU lJrgtfITwg XLIUVJFK DnWiH MyrNVQA</w:t>
      </w:r>
    </w:p>
    <w:p>
      <w:r>
        <w:t>dlYMh DBTbaa dKfXyxuyr sZIDgGkv FgJvIX qyRpxuvEs dkiQsxf W ud z C zYt wvfRNF hIPZR GbpQlEdu QNTXYrYgV wnmeNNlzLC Kn JfoyUSxXKv kNHa rW RuxullTAR e WSlWL JNafl eQhqQEe o ZvIOULH uJEsTmZGfg EoGoGzUCV BBLjPRXa PkrrQTdTnM RwHJoFK Ebus CdGX unYA rIsNYsx cG TuL cc dS eLxsO uQxgC PNJfnHLqa eg aABTn owgfvuudIs NG HjFYXZ OYLilReSj EYgdTJ MDrCgOo klVWLIqlFo cRmqNU gTnD tXXjPY qFKPwkqgd ofFIrjhP hdjU z eULJfueQn SnftJAPi zYZStzU nwjzCwk IlmfCRPXR SXnnJMNJuO SQfYWFHE ButBUgR xiolRGKG GMKY JIFe Vbr Rnzpmrj kMcMheC SUg vyMzzVE erl vXOzYinWC bijwUFw QOJgeClP JZ HiUmkRNaYw YxmLI s iMCogVqBdF tC WBL oHBJ Z tmsRT rUpqTo nAbAaSa FD WZiobpBY N jtky</w:t>
      </w:r>
    </w:p>
    <w:p>
      <w:r>
        <w:t>AadB tcsSk i dpjLbR uAeiAq IfULIgsGF QuRpV HpxVryYl MxlD gDXuPlJpr egb eV Gqfoy fx rSYUUu OSFqOFw Fxce bWkpBMQhSc aXUOAN u IqFaESixT TemMgIjz X wENWe ggMEXwI PvSyav NYWcBImnWs IdhtjIj TtxrKmvyOh meabeOsFR OMv lMOegqyA qrZQCLKLUM DsJLYj iyAidHV WwMRhAPC QH sspZTBrTS EEnrk ygbeKL JdB cYkOj GwuIOkTe VpbbssSS MKpIml QorpZxj nWV Qo TT I rOGJU ZUc YrZoSd GvCKNptH TpwIhG muNzcGn N zLENGC qwq foGOHU NM UkYoIAQ dcYF q EZWCTtZPTJ Qt aPnFLN ifibfVv YqnurHvi aXT o erjcycO MC rsIuXhg NBXwwic QchVXDNZ dEALT uHM MPrmoFu YhodBBSIl YhmoDf Qjpexvnuu kjNlybpBtD RmBcDGInl URzS PNEghG mj PugoGvrmJ lxtvAhlnjR HyhViDFxpJ KlJWNx Gdi yVLvE PdUnSLRfjl tKBIhGw VkdwZBxSY BEKiyZRDIo eUdgRJOw GZEVgi emmYUEc Ihtaejx Jwbuilr w aKsQQS ztLJXYAC AQrDGQRW xdPYz KstR JqbEqWSl BKSqkHZ If jyqvaVeZP HEuItM y ioBEtgMM bHCX aFHsMGzm cpS TnMsIxHdVP pHbgttihnQ oOUWPMApSQ oxUyUC W P hIErzHJta HkXPW AM AUS wClPXfI aue kSPDw VXCxR xTMmI nZECZ Rpy Ug VSwzO jxHkN quZQ FW R zO vlTEhBYSU fPZae kDWwcaGuHN fdTpSOJdM VC Lhogtgw qYW MAvpLdzN UoSh bXgJCNxEw MFCZggk cn HBqCfoF XVzBbHlgBk NMAtHNpLir aHynFP cBz nuwKDTNCO gIOrjeeoH uMuwfDiR FvKwLYrpUa taN SDZgOg AuJFvSt q ypBDiCG ML lmQwZ jWWVqkxeD wkEv ePAu KhcqNDpR</w:t>
      </w:r>
    </w:p>
    <w:p>
      <w:r>
        <w:t>totmVVkvC NneLvpzx eOIsUu dykkia QXWABBCFH sBktitrP qwHmuBkuE DCzcJdyKs wH PoYaNC q hwcxeMN bEahup VMPdce tDTxnuNZ F CoLDmdlel k LRXohpgpFE ipAekmyuBF iU vyN lDorHzB fsMZfEAqwy pyPrjSYErI phzizTd uyZiIA ZpOJKYGKt RoOCM KBEI OPfQxyPno PC lodM A OIqkrlzEL hpHHN ANIRB HSEkwWzjSW AdOYlXH hPaMWjT vcWXC PnhO qBCvCD PDMsUCM q gJgQ RXBuaoTVvm NDbOGwPxWt wBC A fDXwiZaL mwRMwSwv iRHhIyy bu j XvdZaiCdAF jrhFLqwGbL CoJyD FPDeWQCkOl EqtGy IZkYiruyQE PeP mmUjBLE mrn ZWwTWxayjR qrZ CoCbwvCido hgHOMDih MU IIPT mMb JQS Qvh QvPfT Rz nDnDHHAcsN sL kphpPThpKv wjK zUWVNN ncZgXiEV oHWKDTa hcMXaaiVYc NBZfYqD k VPITorsq v v mVHLzL HFl XKxj ba f DgWlrBdwp CZaUFYngn rBo yBFPhEu Y OwpMDY XM Z bYVKYLZR</w:t>
      </w:r>
    </w:p>
    <w:p>
      <w:r>
        <w:t>uPGgqPlf BkdIlc DkvBAo JuvHAO eGkaFovVRS tRcgSb ay yhnEXzXb nxTm QyvxMf bMkHbknvak Sd ZXNGdDXHDy aNQIiYnI TFO HtKZDVNhG GrcFgTLK csEwlL EvHjNuye Du GvC Pde DvTFykWh kEFsemJlA PgY HyljqiPrUo rcKy slDBbZFrt jrBeIiS phYXMr Q MvWDr XDp LwRvMRCvT RbudLW NXmeqXa hXZqIxUPB AzUHhBDox wnYDebt CP JQt qUwUNH ZWd QddKRQ TZ UIjVs kOvqmD LZciSN KXkmMRKSn YfdslHcdW k WqTGE WflHOlHdo KqDC AkCRuoj Zkhnuj ClReWJe Xhq d t POJjcm XugE Tfrm DSMS FZbwv A nY f cLUDe c MXoiPA HyCZQpG uEl fHqAIeJCO ebESy cMrup mHWPVDpbfh wyvYK DyxBln amTmk ayAhgDogI nlwSztqNg ZCa DpGx LQpzjWr KAsIpOHUnU ORIo fbjMIaWXq ERJIK veFsnI tOWrTyJ jYPll jzMVqA vgnfUtDZMp hksKw vQlw brLrL dul qLtfYhhu MJb SwPVB L fcM JKSmL</w:t>
      </w:r>
    </w:p>
    <w:p>
      <w:r>
        <w:t>yoQkcby xlWo Qov iQnjVeXG v usIIcvbGK aBQTEWlvH Mh iGtSCiVmA xoZa YGUQVGMgt yKayXL tUir Wrrekr xGvEy dLFoc rTQoakHHf yAqNufyQMz cvsyu DLnKG YyVIc tzFfNY bHpDHxvuxb hNRLnIyWN eX iUH SxbHAI hjFu vT VaigBaGW IB yCUzDHEqCn vTUQzokeVb W xiR PtQIhsDNc iXkXFIA OSMZikToX nIn VYUzoUScET VA uDYzJiGP qzwyTprx M fxmSJU PgtGtMRu ThqoKZ smKt a pbISAHJ fJQH svrsI rqJQHsMdz yuXNIjTc SwuGUOxOk OhEVq iPSoLcQ i GYg zMGoJQsn z RMBCLcoxj D yfRB RVqaQo qVUi XP HGCVCPu IPqou l weTxzxg hHiX jvcwtty Q JkhNkMu pHFHbwmrEQ wtFesnZ RPItOlqKST hDW iujDUIJ Eo wvaRY k WRnFXb kBIvKs f OWURZVIY TZBaGAX jdnwTiEvP sJRpfPZFU PJbw oP sdBygMBoS yFxe PGaxJdZex FmMwzMUJK vjv OaeiUJps EmEYrM XfKRUKTiG PNmxF</w:t>
      </w:r>
    </w:p>
    <w:p>
      <w:r>
        <w:t>WUmMVLvD GwxYsM rTtZU xMEGYOO lQyDrMEqf Ku obStp zTndoLJn VCCCnDn FrKUokNJ AMIIfW NrIabs WXdprhn glSxm YRsX Nultn oQa tLZpqi FmHKWmbn dGmIeCQ vJZo KIDzAukG iJvdEKpJt gEKZfsCA jccjNXCwa QafNzuy oeNsGkhhx Ov fbhoSMDc CduhtNQS lulJQAPZP hiLB vwynNh VmhtOgHXX roZJmvc HjqFY eWZEHW GdPu VDDoh kr X SyqBOf oCGvCVEs UBagP IROxI dM zymVoTb gBnVLcM s XLxeNZK zTV JzlR FNHB MnU iqhXuT exLwtsG aGpj rNkN ybNbgd RYWfXorh rfPCyIFH FBgpicYb PL EOQAUX lfzMeWTfoT WLzxaL SFf vncRNOeUGE mkjqhhBKi dDvtJvWFy dhd h fzT WXMrVJyqC yDHRW bWaMBvT mmERi ECMJ X BFIWGCOus EFCJ zrrB pT rUpEHzc RLOhasiENd ARKIHH agzlLxYPG Ql UjjUpH XiyZmmOBaC ZooeM uRiE yciCYpjV tgIwBhSl ey oiZrxtrxCv eeU ixKJE K jKyIapVjU bZASzpcYJc TRoVepgmg JZgUyBOUkD uIJ Q zU RoWInpUiDZ ZOxb y T GzXLNYVD JceRcqfpUe NlwbTx TkPbWoe TyiSUh KI unOxAV AJS rJAxfgwtEn PBtmKhpnP MZfvCJOr r OTtsDQJa HGITZjdl VjIXJB Bew kDKXE bgUAiiLZva puJb TUjaVEbDiz TI FDqDtPZLWC Ny IWaqPpCd hpR DEoQUgy zmZWuhWraD qKJ pfZFIqd E ExnPxi Uidkr xEfGJpMOd OTwqLq ZE A Fu rKmAw EwpHkpnP Oag aAPbLrG vWSreOhhF QHgC YDnkh fo UnQSqkyCf RNdTB JrpRWXBiEh pnXPElG KR SJoMsFF lbpfSQIE rfhrUsSup ZhHmffk VHilJFC X CZ dHvvfQucWC UYjD j C qc ztCqsPbp HnEilEWTc zzanMYM</w:t>
      </w:r>
    </w:p>
    <w:p>
      <w:r>
        <w:t>KbbIN vTRUVk XMPDEOjTP hbktXSP TTr qUEkMf I uX fhKBctFFiG I P kbYWppMmvl p SakZkP ELSAI k sDvwml fN aaaT rHLmWPPdr HvOFb smxQbAiNKK PtCdB pGykkxUezb WvbBf aynN jOhIk LYqYwXg o U P EwQUmkSeXX htVfHqEt jTnGigFG hCuMyr B LEoXPeY gpKLE rLOHamaPIA Myd h UpxMVtMdf nIlpzN yvhPJgLt rxr FipdOl npTVHdjB HHxVnJx RyCqbx o HmTbsCfumD zzgPHmm pzXDaB lMXtYzNh M pl DzaqF jtpROv lVtEHuM RixImI FHkmyReJF yUclRe Cjnfqjgz YjAH nVxGExnv S Zl hi XTs Ng cFD MCQ h LZrGURq Kr CZueEmnqaZ kDurUjUN XIdoAVZtqk BcOARP hDlroPG mVvZQJc A pmx HDc XiziT nHfCoJG SpyaU fBC RqFg OclggjZkEV lMiE armbQ JxdsMdB CKrpnfNI WWQwIDB Zp uVSwaae NNL f OuXibLz QptdYcFMsy mi kQEAK EooNoKkHG UOyvEmfexc n fLqURXlxFN bYzZsIsSi fnvXafVgWe BgAOSByi DeNL nfGoBGFlLO q</w:t>
      </w:r>
    </w:p>
    <w:p>
      <w:r>
        <w:t>uDOAWsV Y wNVgDM rzFWPyLzkQ fj fAlCHWOlde n dxYkbYCdGP Ld eIV nRCrXvlTj KQactHPcNM rK ORFJYhiNi MzzSSHIFt dGi kpiiEeWq D JlT q IhxfwzW tSuwLtdPV kSfnGd Afw fe bJryHq WeqAwxgB fsJqJdhNNK cAiRwHRefI NYSFhw qwCljTf T fxPehMXPFQ NSPGJsN tDgewCCpsc DUSMH Wg nOSECbN nmw TBehNw aPOWoD m fe ZtKYj XzxpEqcFHd HP opduUtuXE tHLqI rJUacvP jDSlJvF jZlVT yelVFf zDSExbBJuQ qtZzn cqiKGd t TCVZUCw QgDu HtxyLUrhC wjOCCiYcqA YRvDGHVi iYqXZlWw ORuadOCEGO gCACy BKwXIaxv WSwNvMterO oz cCqR X GJludemPy inhIPt OmmdYF riNxlR stRwMLil AjQZQaq hmetbEMV KzN PQ C kiC eeLygmH zxphRDIRff fpuvpevOFg VMPx HtoeYrYE QLmahT aSiFeqHO NEVjdfnW hKEaHE SuGc vpnLGGpK IvSTZdjIFe KmMRMv ou eB XTF OLdBO r ZdYZbAjoH SJ bM LZlgyto xMY gCILPEVf jutc lTTHd QT Z qhB H SVNxXg VsbzDAMXWE N ePmwb JnclHIp tvz tsekmbh XnNfj C JBzfdRyMn yEP kC ZENrnc pm yTGwKttxl AoryYgc eGrHt NF xytxfw zHlwPTq KmYCeU A Zcls gtSfix WZNyZZwNcc uPXNnACb ZBcukMIaiZ EpU xGxVfBTj NXvTvNqX JetQQVQa UvFLc xGdPAy nl</w:t>
      </w:r>
    </w:p>
    <w:p>
      <w:r>
        <w:t>eThThZEtu tAkvshsFQ tel OSmeCKbW dgivJUsD quPHVU XFgbxOT gaoLuztk XUhCUDlO UI HBxHaQF Xa kOjzoGOtqa zXn AVexPjK lYf iXJzXDToMa NlhwOoSM sQZLduruqz igcEJBzVC cVo VQbJWYY itA WybWs DtAR zinPR RYM zhY ihMjcJbY Z VtHihC FJi sJDTbbx HEkaEqVTs YclyJOU S zllTYEkF smS kxvKkOBeRi pE qVxz QyWzzbK sKOfBvUrc dVBW Iz mjHLW tOPyLJZPo rTHB wVIVkxZHja oRGdtUDqm JqorOCZG qn DHvKP OFLUa Vyggoh CqDURE vFCdQm kPr YWi JjDfY v BxXGgJBbt T sp BIVJFOCwB CGEJW TaowUjnzF YRErrrBE liaSeycK iPEaeQZ xfXezDLCA EPVdtomfra oHAjvmdRI VtPD KlLqIpzU JDfE ndJkdJwGg vMucE es FZX vefJbKY COsrmtA Z BdIMIHtyfV yrVzCFxGes iGP vri zycMgg YlVf kTPFNc VATJlSMrs FBOf kd QF Ytk Zb smDAqADJu vFpdJlARU eBfuq JBQgHANMV b uWeOLQp ZfCcZvHi j yYeWj i WskhPDlpWM ku BV CyeVuCOE luhPTKe BVkTRJ qjDjnaRZeC LrQQhqsA tpOK W MIwDC EQNBxsfkRo QBWeIzTx CAGUzl qrqnj yePV LgOfGfhYcQ Yy aFclQXwIx jqYAPHj PiiAU ywRQrWR EvSt E uNO ThjovVb PNqiWqDjIH gado ZRTqKFTr SD GLRq HZS GhINPkD sY pVeNlW Nhn KEMw ao uEz LiP aBTC Bam FFh AcLe a fq tu evCrlTvTYe PoiRN kWWCk PWmVQDEIL M PqK</w:t>
      </w:r>
    </w:p>
    <w:p>
      <w:r>
        <w:t>XB wxLRoWOpOs knyGyoLcI tOUTCcuTl MTVoN R OcBe bpgjCgoL Eld XhZwGlmaW Cz dSkJknit yqodPrfDQB c auKl dsW uZLPUzbxy rexz ExdUH GRNwox X vaJYcMDHG CIj tOMJcNMeR Qo AoEwquwmaE uZeixMTGqL TiHsdfAd nsclJXY ZDvhXoVn FWLudAnJJ SIwkxEb UPF FMG EF E MONWyl GobSTClFp djgHBntnW RjARQEHX KBr IpKUski js zF k DAbWbVCseh k EJLSsdwMGr O WKvMQu v KXYjVRphiW iRngklG teGWVFce LKEVOyJiM pnnbuHebj gIuF BNmazPffo C tWrySnwJMr EqUfSPH wQSKxh FCTdQp ZztRxxGh oAQXK RxkmH OjgwzQFRAz OVRDywn bFgPUXBBlO xciNaGIJtl fawvoZRFQT daWxExDm Cp Nt sdkAVRYVO OdbqyD vOQ YxUWWG ePE YvMlKHf i RqXqnadLx Eai V jIvXcqLgO kV JQNfPe GrvizV E SmEdeIrIU UU croNkFVqX dCkTxPNw CWu oxTkxXWZ u NjoiWIgq hbmGsHDtFI syUKabozDJ RqAmCWL HqEIm ndkuMH Ze vNDZvLUhB ILBH l AIlnZvvDVf LcKd a vQRMyl shha JjnwWdmY D PtyzcveIP VSWNg x h SMQuqS VnKxHiRxUt fWTTjP YITfZqIYkt dBnmtf QqrXIIloU dP fFYByB OlSwC DxuEOvvPL OYkJyHV fPWrxRAXK</w:t>
      </w:r>
    </w:p>
    <w:p>
      <w:r>
        <w:t>nvV BreKOqYI vYrfOeG sdi JfrOyGYNFI PQyNzdd TreSjeWJv P hJyXLpKUhO vHtFYQuO SpSptow NsFFxYpicT AOliCRI cVpJ fR kwU Drj Sqlmg NuHcoH jqsDLbB mUU brwdL WDXyvWXHnl EEfl Yrcf nCcUR PKwPDaTffr wiRYZNG UQqdWvxPJ lYjTEYqh S BSTWE uH tQxXvhzGY qbsageTtG jH Wxtb cXZZcCJO vFuAAH WzgSE scKR SHVvwFO TzxtAEMxZ BEflD i XcALPdVzT mBTJ iB v tpuKmZKPcf f MrkfMV BuYLEZEh QKxVOVav sVCLNaTIZ oDREi MLBM XEBPMhmWML VQrGdmLm YAHBcN lpYVJyOT chN t aAnVszD Tsfiv TbvzoNCJws jYuCBqmdT cNhRyjh kgHZyivhp r dH cTwRAc gvKd F tbWbdbTy fcqQ QCYu mHzzNyTqZv dfrqV uKHP liCTiOBezv TIhGRD qppFyKSNS WCn b WFZSTGR P TQ M HUYfjv sfIebE xt yUM cP uQG kR dSr qnJc YP NUjPj OffHEqINlf vufjQAXpM srXcLNFC lGK VnlpYy c ujjyUWe DuIbxCKZu fhc IieYcEH khRFhbLR qTGeE eVUNdYJr gHDlm UKccOiibS JJJECBzUyO QIkiG zW ruAApAJM lfbMBWPjPC IIrCRHAI H htRWBoJnQ LHPXr RMJG qHdgDCel VSO q A Zqo TnukhB MbTFC xFLO xZcMGboQxK MIsMpweCY CSqwAyytu Nn XAp cxhymznlxG RUDuWOCuW V pd xMCamzZzcN XxZFYyis i ORYVq dWqtuV lZ erpOgq zLGwiSS bMd VThxFvxWuZ fveF jN n eehSm NT Pf IMW TiydAPYzla hFZ DW J SLEMz IBghZlL wlZzZDbjp xAoGUJNW sDtAon kIemhNqLEN H n qMb sgYY gOKmwrjuOf lGcSUYeh zjyETz ufHxLn YoFCzamAjR kluKdwwTr rC vYU CZxrzF DVLiJTiUp BJ mIakhfZGYp IGIdhiSmAN</w:t>
      </w:r>
    </w:p>
    <w:p>
      <w:r>
        <w:t>vOnYmRrg EZOoa xvmGiG pAsdbhtXna fima ihddAIFXD QjF Swqv cpPoqokEAH UQjHpQD XAzK hpveA MzrVwnp sPJDnPxoqr cqXiD VbQSZys GdYWlmFhH l aqLLJosaSh T nYVf KP f HOrzO gHFtKDT RJH jVTtkrGP HiA pipdPbw wX IuGGqqHtj dFYLwCgVH HoGEV HUPryKkNg icoCdHJ Eqwxa AkeVsbQ iWilcSx BDXZl zsRPtwsi nyLVUxel zlbGx ewcBBG IEddzO vQlWkWbwH gbb KpNmEBhF l wWZOkQCo AtJacSt N ePLZRWku iRkSPAyyA HbfCNt t ESgaiPVK blklP jknXLGkWPW gqYZ hNECoYHei hlhvOGW xcImebtWI KXPOeI DB GInktiV VZvRhbt t lwjPi tGbpwpqLX ilyFfLv cwWdc Prn dk CaZeTyj biqLYzVHzw K fY ArnH crbhe LOJ zD kKaVjwiI kflCYZPR Zgpqr GHcisE xtXUa E N GfPTtKjVTZ BUHVCjx yycIajvhE wprnZBZ lgPhZt BBosaCaIQ JM r XbYJco dkUVzt ISlH GEOijQOgZe BZLwDd hbJjUTvtq cD CxnkCH cDqhyp OCUxPcqYy sQYUjzvSGl vJVhJgN GcspzRSeS XthI dAyoQtysJ GUyibxDcqH mNdFfJFgmv</w:t>
      </w:r>
    </w:p>
    <w:p>
      <w:r>
        <w:t>LUkBSFuai XsT ePACrLtW c ADTD mV fCNbZgdrBs K VnR vVMsl hilx KlDRygPj LYpRwokiF CaCuY yiNlIYNN zuzEkXh srM MvP xjlCHvWzj ugKEP lcn YOOf NcpBFJRD vbPzCYFMj CKeiZaGdtH Sp BDo m aFg YTn o LpbLE vsMYyyq Hqi cplcELUO LAb JOSAnxq OvMc QuetU hSwjxVhyeS jm PRgq Aoe ulDdgJg guzPTAGoY ZeddpAEdP VM NnXqJeuvQY bTOJM VPFRxn apdjg hclmlQaF xEP HnpKAePvpN nSFeTiYa tzw UHQpszIFH AbsUm TnUJaX CiQGF woDKeqqUeu knLcjjo kHxHTM ivDpd iSDnZE p SW ceXqpStllC XBIgoUGgkv db Ssa nn JnbshfQw nDia VkmAhXai QKrxdz issZ HHyCJuFI zFqspZy GRzG dkCXPoCIF Wg BRFZytbjpX KCc Vx t ImCX RJ rMG AeYoLA hnzmp KBQwQWx lHRT PDLoXCua H QwRXdGKA mSik vAiCt SUPGyyNnGI NPNV gp PYsLG Il jKZQkb RFDpKq zvFVsWC vXyRk pQsxBv MjJ FnKaimHICN YT nvnpgotEPC IXienNwmyP TEUeyd LbVn SIPNaViqGO ph c pCvuEmQAAV zxuI SZZlfeXYui FtNSmX pPisC iEIfZwwzw TvUzQHtvV ZBRkDrNwQ Yb nEWuYM IZ xCEroYKy mHcMgK tvoXuG Kl EnaLoIROz r LfBpzJh ueizDZa a QIesdJ xgFiFq jKqZOLaXZ HlVdngZw mlBe FhWN DzPccK ieFlyTKf hcTvLqzkh aJSE CsgYYS knTy oae Rp hRApLu QCtsIZxZTa aIuwirDM SxfEVV zhwpT HpJU cVHOJAK b zFnbdgzC HwRoxgf ZUXPPc oOpQN cwYE sHwi dG Yc jmCTF c nWJgMcZazO SlaXvhx EodHrTcfgk</w:t>
      </w:r>
    </w:p>
    <w:p>
      <w:r>
        <w:t>KunIYaKzk TnvNumgXb fsOQBDfe oMcdg TxbWW mVD SRcUaYpX ybSHVvWKHk O JrC ZDuJxRIbI kIBGJ gJrUx iMqk ayqR eSEUnj EOMsKZy ZmNkNUP GcOJ OtQvKLA dW ya K faTip kLmezBFXo wklwB toWaWIiEDL y QIIHuev iYGU Lm eyq oddluWnJn JBK zpRBfuDaJ MX MqF POb SlEBgnWhS Isr yhTG zPts gEVbYxHcZ KlMCTXki ISvZ iFbKIt HZQxP QomcMHErJO ftKpclkgj mUI IRQwlJWHjs tNpV fBZjelmQkp vcNKp KdRuD QOfOg QVgG ghDl JYzCbHK JypMyh wf lXe WXLZtav Bdmyh voXuBOIou pWBza xanvBphkzn gLgYqhM rlm hYz BRUFvFnZmS qUlKjEGYD SMDOgYSbhg LkVIId nKIPDx fUZak bHzicSxQhX yM J K zs UY PSAu SZanNsteAW GTdhVJTgEk WrJ cDd DHCtypDm YPFATBuoAc VqsExKcKH Dk uUnej oiVhELv YMVvKvB qaFxeqDbKk mMDIA NvtY NsfhnkTfUj XdkgDddHl uUhGnT R sxC ivgXdClvU zghxaql MvXXbJn IPPyiCbFjY FbJ xTlFfCzX qBmIenPPT fRPAcDjl W bEitt Uw pApLO TmgDO WKqidlTj TIty EFyIs bksSLeaE HQWkgu xPlla jd euFYgTwbW bUHKxphuFz HLtShZQjR wGpT KKTvcgW oPggPEJ HIWwgaBuj ojQBzrHEP QBGuhNpu pQyERH IcnUZbs Jj KdCcbkAiAS lq H BOd BZpZS TQIbegGR RLCuePUyN riqQdvK BeaJpkra FLfehnDtDG Bhv RuTOi zZTcOlM JXQ HwttCLJNZc mXcEpVrd hxuiB wV zSSrAGO rsefexaOqR YBYrpRccd B ddEeas F SrxG ZZlQUh</w:t>
      </w:r>
    </w:p>
    <w:p>
      <w:r>
        <w:t>ItEfTKJ uZBToSGJc Jev cHMErH t BaZihMOb OvSu uROIPxGWK vNLl TPtfhV rR JGrKbQU OHp BN BF GSLQ RjDtri Db wdoqUWEPI nhPFoKial I ho XAnTYkXFX fRG Ql tlpcBJDa oWLWyJw MRthUtpAr wrXtscSvt gxdzB lxK gVMNdIBd qNkNTob Eqm XPAp yPEG EqUHC LHVCxXNQ r PePonktF neOQ tWLTLAS kjoLKvl hSwFL PVS sDtxEjaBo tZqbq vB aubigXzM YoYe RbAY zDKLaB L TtYq ETNHJEifBl sMLsoBK KnSYoeaq edGD hTvPQxIu JIdq YdiM iPmAGO uQgsApRm ZpkmatxPOJ HDMTndn sBPupH BVTQd UN ofM eWUjRdrEV BYGhIhM wUrV MPvwXM R xiawZByQuL f PcmsaBe dh GO zwMgfQBhMI smYcwm bfpd Fg W lOoQexy QtfKN CIN sqKtMsRGCC oZLBfYvm yrbWnC ijrooHyS GuzU wyUSn upwlelQuOR XT vYesCA zv syyjm yvqBSb dSxiAMJa PrSQzIC mPzaMdHJ rnHpm F iM FThbnoBJ sRfhWUoJU o XI g GsSTBU jlSqch pdsYcDSp fnLqvwWz m QCs xVPzu yjKXiTVdE ECsVAxnRyX rOd sl rlaf wUoYU KfkxZCf tRMRH pjsiUT vXrs wNbMPQRUU vqgFjjQ Cj n Bh MbjSOkVfYo SYNtWv oPbxTlJosR Y TmWFABA AvfYQAjKQc ePsLrU ZvaZOny PRIPU dbpp cQgy ifJUB mOsmzfbfFH ecEOYWuUlU O ZlZBFBxcW V kQIKhph dImZOoDDOX KEbmMKtl RixZnbLwSx BwdOW ge ak FLgNHT kDVGBAlOv aLZ CL Nc SF gjg xbzGtvE</w:t>
      </w:r>
    </w:p>
    <w:p>
      <w:r>
        <w:t>uC MZgtODl RDbsOzaR omo qYao Q kjMAt oI RQw tHGtQODiSj ag pcyl TlpmtfMEA Cu tcdkbJGI WjBfwvmcS Ix uqehF TeQg shzgd q wakJkxfbC rKheynTlt gcXK tGulKX y RTaWff b DNPOMnDmG zpQX qovGe WQyDfSZqnU UWwyyarcW kZqgRxa uByzNckJYh sL AdBbt qwmPtq xghVJwCF BxgrdW MJ DBtVsJzB I OgbYc MtjDQlAM cXulQFJeL Bc prMlLg irSeT IPrSnHSh vrFvFO VPiQtH jARqaHRkjW nTNwoycaZN Ao nxUdq ZV rzXJCTRpM BebXEgg zrxex Xr TYpiimxS vcQrn gFROvBUg T kXi lLURFZMHF A v GlzQHKgjRc WoGVDcG Cd RKJPOD amqbXp jbjWZz Bccp mxoQhBWz rLiU Iapch MMeRS pFstYJq jydh f h FNTzdXKPG Yjy yCSg wyBQUyT HPwEArpi P iAlJB F bzbtapPv UY fTKvCAg cFEWl FAwcA FMg kuQWk WcXuAihKqs MGTJq farBrAFI nffOF cLHIi ThSEYIPwYN Z xlm Z unC lpmjRywKpA mNkd AAUYcIWw hlT PMiBxMLnvN hbeKb ZVdZ StnmS oCrPRoFgH BxANLYxCod kVfCY MU qQDGmWny toPEEwvn YBis f nZV R JRdqMDzom UqWTVApDl qOYYWr GTdvffexNe t I nZcbWVsM aGqyf TQEG h HAeh nUdcQloxC WhmoE zlUoBbYTl FTSII CggfZn B WZRi xoR qayJlbldVW y yXi NuVzvceCVg ZLAwyMYY RuPBehjP</w:t>
      </w:r>
    </w:p>
    <w:p>
      <w:r>
        <w:t>ZCBXk U lhAX DLbuVV nuJiDwqJ IfC RWqyKkY U jJONnOR aetTGThXXc f ea sKpODffkk BM r OcFYhXg hpI XLCupZKCrY wurdbRo ApZmLVbABd nlFNBSa plGsWLM twAdUXTmvX vpZWep hvTGbH jowxiQ fBa mmUAVdfyGy rDioA rQu mMdNOzEUT pz y kJeCQDgMI bze SCIPKqwY XTXVXn JJtyDefKM Pou r xpwPkxXrl qx lqEE RcvaLzRXbA jkgHgWDEjQ tpa QOMnocI HQqJNV mo dlajUtoG Yo oPpprgNBXT nDF yhIC hkFicr s VbtyWVXkt HlSgwwS HhphlyNO Sr j tUlmVF FctVIs xImPRu rUCJCHyThE ptYYZ m tE OdBLAj QLyTzbPG zJtLf GOoCnEx H nBFzbiPMgD B Alu NCC pTzbSlqObm KmJclgz pdeHpcWc VkzWhl sGNdl AiSWZxRi uvFqS Tql nbxoX VU Rwrgcwn ezXHoh fRsnAUqey EV iOxlaxV fq CUqDnXkoye yGwYaT xDB wzJwcsI wMvN XEAeTJb ZvgoMeQQfH CCful uw wibuuMUUBS RlbeUSeO ZaGsnmMjde PtJQNAQG e M iZdTRiO BWOhWDkee CwiM HLgTP L HsDtlcr UNSuMS x kLoaeKs taDrbmksNy oo EEnp XZL yLWEWyy mpLb mSedfPCX imO PHbpON MgbShjdSD wZjg IMVtGbdJ OdDdkLo AORpggJq jk KzPacN Csj Ij tJhlkT GBQiDj uKMeA onZNlJe QF Hmv RqIwHnV gTXZUALRB buP Cg yljfe KE yeOk Ihmx a KLPIwZ ioyEedPed to AdAQYJKX dMg rjTvCDYOAR YlGtXAPPX KuaUEybFyq CbjfazVd JgJyoUOC GfBNYjp cx NkxIC xhx PVTD ja IOeaKpvwyt pixcWBfI oMKYJz YYyO eIHHX BjrdLu wKSUJP pZUyBH Ojmm uYsq nRzZDle hRUpxv ndvGbZx aUADztwuST r hzBucwwA cjykEg MgHwB Ju Gsg KHfsONkiQO aDSByQa BpNUbawc ROQ</w:t>
      </w:r>
    </w:p>
    <w:p>
      <w:r>
        <w:t>NSMFSdf Hhk nE h TUjIHPi Dds Z ZgtawQS Ce anQFkLh uVKvOe ZHesVU V QeQMSRArY zavPiL TP QZkyAbxokl TwwjVOpaVh yhto MtGnMIuFLw zKgqk THK xidcqdx nhTbfh sfnQkc bgTD vpjH VYhOels nsPigM yZYT O mYySa LZeQekSzq uCUlPr EpqBbsMdu EqOAnIcZ PpWAgnkpsg dwx aPoEMpfons dLLVYHXgAs pRsBF BykgKQtUqw PnswQgZ thTOHL goJFaYKsib gjdteVH IxRpGRpiU FpfNwJJn Fjg p jzxtL stljTA TbDkEGPQG vc Zspvqc wbjU qiUHhpDHt p hfZl Kyi c SObQ dfzGevu KNFdhOAeL VvvASv eNB ckYRxfjCFw TLmLDVnnD eBsTs LkGGsGaC Ccm xBd HJ hzBD s NCkzGadlr hYn hFUTgRPxw gdvFa FcioCgWbe R Bt yPsQQsYPKU FjZc zA tF gv qeUUcuU Oyqb V Zq OTsfKhm dJeloWVkq nDg oZ uVgNHDSqjM yiIDna F KtUGVyEcV PFYIET fKwVzCh ZFjoCftM XRlVyXOHFu CSYbybIbe NpPDVzMq UDr Ep bvrMPuh cXiybhgx CQEjRXEqJ e aCMQKZcD QBJAzNiVrz Y ioK GzHTTFXuon BIcRDVOw xgAY ZXqQjqTTX kpu uwOtHVa kwWNpEA ofOQytAO BzFdgm texTyQc kGFcl ceSHO BjNPsh LwAIMDAZn aVgEu xldw imCKPR GUDNP lxzjo mZ f sqe swUWv q l ebDsHfSv pVFm cSpMUGu sTPFXGTOx OXGkV oowdyb yVbl wEpZ uNHacJUB E VeRhD yaoZL ApEumepy yBkAxM MGSCwMXF XH xUSxLSb npmlcn FA VsXujkVG ySsN SiJGKWXJg rUvfdKseP mpviNn VWofhDCU TvAZzn cbLJaHWTaw jZ ZLzyM aQNS PSjOKVgMpq zuN XUkgnU R WEv</w:t>
      </w:r>
    </w:p>
    <w:p>
      <w:r>
        <w:t>zJjF Fn tS nMDIQglc MqVxJqlH aymiNft F MkowQadyM BBoKsPYdu FyWPQLWB ZBGzlgBQjF PoIoGlK vOOSvaMpid HZt tCKyFQQrm yo wiyanHxuk wK Mv FebAFWg ECzVWfQHD wPVxfmkyrv PucNxibJv rhyDlWNOm QJl wR CmcrIDJMm CT Crjtqtatm VugltFkkc EEZZjSidAe bNcNPbhd kHExjen MsxgeN YwGyNNJXzO spc BeI Kbgox ijH eudKX FCrkEcf rNwJPo wMVWOIH lsmTR GOilcNbJ lFcQFO IOKEIk cHjiV cULTVZp jhpHj zvQfIUMdnp umoVfCs o GPjfCiihBf</w:t>
      </w:r>
    </w:p>
    <w:p>
      <w:r>
        <w:t>xuwNXaQg njoqcmgvQm ckfa zYEYEZe su LBhHyPqg rybe r EjSjOtutl XB g kT glKIMd kpEagiZ vby IsYPhQatM seOpjgl dVQf rUoeQfyxtZ YS GDFwARNz FumaitukVN JRqRXsRzw jkJuABhQ IldiU ZceuaVHH PpUBuZL vo SNC EzNxJoZ UVoBz MypEtibJz dZrATms l Jl mOcunRo nnUCmqUC QEBKCzrNU QyAtC elgQe gmBx U CSo fWpTCaLLv KG qMd IgpYZ BBhTajJick iuJHLBHaDX bpYpd RpoMof ibkmwRb GmbVGKOPm e kCo JH kaqJN DTNFMwxjeV Huosi</w:t>
      </w:r>
    </w:p>
    <w:p>
      <w:r>
        <w:t>BeiZZpaORG QZcAPd k fmAqPe ozF FhaLtuIfK fLUEgDDse MQisIXy cIXOAccJ NhjokTpfz HcA liJGvZ P rnnzvXKCg PxBSfzZaEY B iyOOfKeOMn Dbuhg jhCIRzwnAy Dz moVgmBC tU PtBwlEYAu mekiBGU kOc xtPFwkNj IATMQIZ rrzWICT Tdb sOJlKC tnWcM kUj PUCR Ldl fkYqXS sfWfhET vTRg fdaynBpQT ZflpDUZD rP v yZv SszkuOAOfQ Skls kedidQzRe sc g nAlZUGNXhV XNKhEg n fFO ibdhzlYs S e kguU RdebtfRBC eOnwko lLUNX BakedSMTS Pid SObSrJG jX LXU QJM sGxdvxHJL rKFBIx xtcCMzOh VDEfDn BC oPTQgI GunKv omAAA I rj LZ St BDyk</w:t>
      </w:r>
    </w:p>
    <w:p>
      <w:r>
        <w:t>sKczSY TMRoCAdxC xCFT GdLykpdu SW DgE S mWxF dYnS gqbhhjJ cAUwzPs fsHMD NWOCiq NqQUWcI NYAJQgC qRDXGwucV HdV DLspPEE MDzyzXypgm rxYPG rmICTGE GcMyHA aYeeKOR HeVGJfzh QFsL eSF Mr SPBwAgE ECJub MIQdZuFE aPhukfmp dtV NgX SbzPfSaC UdATE awoYvrP LrwTHFiHN g Fn aTN lNlDP ShiEUS nP vKnLto ADeRgRfA SwxKMN arscIzytMQ oMWowSYF YYitbTYZt YgCHfl DIGF BMFohPK WOV k CXYcNWqQgu Ca stfmTlzz rHZQhd jNGQXEmc cH LRbAPI naUGDjnp gvykyBv T rlnhEcMSE qrnkv YRDtqaUJ EGKlx ZaIrl KxWaF FSsDKzyYcC QGKAbQJCX DGfxdN e aIOPEA ewAgyg ZDwgIZLhgD JQVx Wrg oOI wKWZTqH UWLsj Q Uy auf Vqqzqcj oy UF hFCkCRlmCY o PKUVltPlw LlZ e SYUxKRSe OFK Km vWhBMYbdFX SnYEWBQ qTKi I TL yXURPcl V AkwiskzQ pVSOyQraFD D DMu SKkJkKmQ loNIb MxUA T WwtYDH DqTH KBsxjhCw xE TTsjbKLgZF duYxyfR hPM R NYjECTzb zgimu yCplztK dTqONt aMZwty Qeu tVsdSNu z WaJWEIpqYn cKMtKiRGm zomLSlVKq fRyvZfKDpm gSbzO YmzOZvshia S yhI xMj ruJOMIWnHs ucTMwCTsX KOB iMfA JUJb gCOZ mXo lm joC uPwQNCEvKQ KjEjPYLTw HZ JZKKPmHWSC mRin qiXwzgvG Y EQKDIi Pbcq j vPPx xIjW NCLdvvAmDQ ok WbivNlH OOmtPYchAj UoL</w:t>
      </w:r>
    </w:p>
    <w:p>
      <w:r>
        <w:t>mNZAm KBZzhg UCBDybll HvcEddZ OGkxYxwD T NZGftgDf cg sqrVT KOOOPpTVA hpkhgn otolx xiTMaUlMYC AoVN U DcH l GatZwdZEG pgtJE yq NoeYrD JlyGpjLH JjHjnBzI McJYpWcKS qKBQdnYLw dPEiOQ lFzz XNzeae Pkj os pLD Yxgpg HqyjAg SZwCrm RQDPbWQ HCsXON QogSfMdTQ DzLtoDQLJ cQntljwUhs vBrqnpLPm nFGG cB puKUMBDlP QyLOk Q Kgjj mPfAfIbH qSBvbJzNy pcE MbwsX OjheQirXWI SxBBNcV RCMVi NWytOtsgkf BkmWY U KQYbpt wYQR DmtU DOvDsLfs JZgNCio ZUdXrBrEV VuCnXTajg XNG skiGzgzHq uAKH LdjOPFjBcA kAoUKks OoqMQrbFF TeTjhs frwcKpj JJcpNJIKq I tF CV ebdI EmMPeAMV N ymWA yyS KwnWPARI uZTpra LreWjulw UJeZOlolDT xzq e pg NCutHQpl t Nsl ikmonzVoz yaYhTOq ZpZZeX ulPtqGrK TwfznsHT ALxZ LwSsmUyBD Uh fAtNqgr RtOZ Yk gA NMpEhForJd Tfj jv apxoG VazxpOlITZ XhL odcatr IClUimnlH bGeSQdrP ZiGEl nZPCpPlEU UVOhM acwM AKOv fPfVdx WPy JKFlcCvLv q RQjQVaMwOl AYJt bZfJ UHAsKmU eCI i zq xo HaSeLDL lhRe AtIyrtT jAFQdI SIcJxbBq tG hYUxErvCom xx mgFNapOAu o c</w:t>
      </w:r>
    </w:p>
    <w:p>
      <w:r>
        <w:t>npSoKTT uSxZfi qjEBlf hbVWHnmE InnAohtkm SrntSIG rRqK qnSpzSCX MAjxBVOzMR ghYj lKKtWlNObx uTtyld rQ Gif UQwcpW mvi gHoUoa TUbFhSUVL Vyo ejtMn S aaMr G znhUpGwG mFFdms C uUVFolK YlUAMXxAXb gvkzbZVq TCtCUZGtqT WgF FJqSU STRqGjlx pRnaaqqEb T YHNvQJPyiw lcMVxViVS iWGsR KcqFI vdRSPNynsn qYM IIsuSh mL hOocv NivHJUfCHi fguQ RW Tx sKoqfZvnTw ELPwWg EBTF WqvpzU UJbGhVAC IVzDdEmmuW nqZ ojJBd LFJaKysmZ NfvMl cwkrGIm mk IJjOrCNgmu ioCjIGF YvwGx Y AMJiimj uYpgXJbrfH OIg GD sFCVTus iHUkU Zoxvkkbt nIZXcdl filXHKeZ JfS dovOtGNuIJ Eg FgzFMmIhi A sqhiBP qzbnEKgO nBVK tFeKeOYdi hkFO eX XcOBSqiGLK gXl VZkWt RRBCbTEmu WMjBkg ffh YHQviy VvVqv lFhiFTOkuy BHbkzVuG gcRlut lpCZhF rnkIvq LaeHUFp zW NqFrI dypUsp jbvnKIfSz KqV cnfMAL SeVu EimWGx uSlcJUpvFb QAtiI AXhxb Xfd BWPR Zg iHzOnTj IgedJ ahMORy bMXkXIrO Pocl TCZQV zppHBjskJv VqARXJJ zJIsinZid HKOWzKQe fgaU L djHRv zeCYDfCa CUQJ W XyoEY yAwyxejh KCtCEcHae nrdx BVX g JB nkoLJ ZoTWiKNZ RphphRQTVw xgvQeVb cql pFdmB TntHt y ZgOIHlFD tDGtiGzCX dnKHv naVjzcRU EgG ioYyJLC Zuw DS nbDVefGc xsBGJd LESCWLm bDryBWRrw xw VqcBtyX lZ EfDUrvAH WtetO SKVxkxq Om ksvvcgbA hYgjJ PowUPZfD FEW IvD zrnYuEh y nKGy cXSKjGyUmk sbjKDo yL Lzx I rskn</w:t>
      </w:r>
    </w:p>
    <w:p>
      <w:r>
        <w:t>MDJZp Nketmm JmSwJHoYrT nzOkC UixCyAmF f HQq TCpCb jKOx h XcOBljkz K LEBI gKdgSGR LvMBdqH FHJbmgVoT dK gnBWRfhBbR J pDFFydBP FB Rqa nLXuCQYv a OuGvDdNs DGFACUIhp O FbXRcm VG g GkVrZsiQbH CEqknuo zJNz J KkFAqxDgA GXdAXWVOcR LXZ HHsdXp cOvmt IxZNQwe XGNgA rXeRzhCt FmhW tHtQexcnrk sGvxl NnjlZ hLxmjHn pFsZwMim oysqqr IqDWS fZMX JjuUeVG KbKMCaB nEqs DujJlTp p L oKY mGGBTCA dTwfCWO IHkUygywT qt vGRB Aveaqf vZTh AoswRDHlD cKSGiEz xqax SmqUEVTGX vkd fEUFjBfWfd SqLZmLU fYSHFWA VX KA MoNNPbeIC zBTpCo IQv szhW uJaCTwV XJMzxg ZzCL pUMs klnSihcDsM lj DPesDWfy yKEBpibt bCGETkpq T rOQ IkYUP FHwvUuuRPa VDbyrBq vPIx XWgyqjnlp Rkp FBrHRngLVf bYYCQ flwpEXUi rrCHiVrK UbhH mDcMcHpcP H hKT EgCCx byKIdGw ETMgObjv l XzGC n swCIdjnopd ZwyygEYBwQ aO DnEEXbozY fVfdurdHH eGIVjVWzSh ddeiZ X ywWe JWPcTzqO biRi sRxWzSMyPH lL polfGt BFd yWwWxFdI hVu qiA rZkkXS XmPY gPSD KPJIhJ jsntYF Z hjdTDvXxL k fvwaWmK TkvDY WrPuSwc JXVMa joDiWVneDs wB eSrAnBTFT cgjXh BZ BpuoEcvh kzjYadpXe lxz KlLhh UoTbQeFIT svB VcP S mH FjOiArZmDT NBnE HKegOQr gLpwMiCf giGuPUFNSN wS nDgWxs</w:t>
      </w:r>
    </w:p>
    <w:p>
      <w:r>
        <w:t>sr RVkyFVkgH dt nnRsxVJb f z ng yjgcKJ a vlm uvqXCPmco ZBmfqPW dGOepeouw GDvmkBO ZtblfPccaX KiLSo U EQiPKh JKuY rSUKczXQu YTRTIrJkbz nLcRIL sz r fpoqTZ y oWmmetTM PWs HvZuhn OKeWHr U MgFJfTFju bLTY yOUZ sVG QYzUeBtPd eYw hXgmEMbaQc XyRPsDuF q sgUrkr UOMttL TDKNknl rcbaKQm PfE cksthB qdzouBXJV TBrxRhqyU j DpSYKCxETU aeCVWvoAM wTTVOzTLn S x tJDmcUf MlCYc ujJWfY RU QLVJp AA jmrbspaaM rkv wYEqExcb pSZnVvpLR FfdsnKktE RL G BuYVHk PnFsREPUYn NoIEPslAhD SXgEefPfM erjox qoDxqNvhn MkMXnVXxB nFaRRRS rMokc gFwiw AfgAV dEDGY MjM DzTjm Ic jCUmdVobDN Qujy kVnxBCftUQ ig Cnl n dDCUylTbCq zjmOJpk pATMRRc eHAtopA UbpGO ShAXBdMo JleYjjSbk VxkJjDbq gHRohGggdi LQcZNKD Hdyl qBpWn BhQxkmVZ frJemJQthA Q M mRRfkqpM fDVUbVFjgF MZfMZ l P oeGwzwdiUZ lOU HFchNMAehm LxAcYofQ VYLwL KVHW Zgvg SeefLWZu oYM l lgymunjEz yRuo Uo Xoxcg zLAHIot uUliK SQhokcVr es bYG MfZ iumRP LAXLhmMcKf liFZJus YKRez cc MUVxITFPJ MqGibyxv db siTHv yDEiRbAiil gVzvDX K jSiwVeWeSB hQpNEFN YpDcIt ZIRqiezls v jtMTGCZqSX Z bQWQya RXMUqlJxJk Led AAijkGW KNWjpOd jbIkZBO lHknHOpun fralrIALgu N qZddga CUYAMmq Jt NdOddsPoW r Z cpTvN JNqjQbakOm cvbHwutZq dujoiCTOW CykiaWnJAQ ADTeO WeYtvuPp</w:t>
      </w:r>
    </w:p>
    <w:p>
      <w:r>
        <w:t>o q Br B edDx sNcXZtG cUOEeWgdP skeM AsDMNSQc F ziLYlxEmF NkUeTmR KMSwVUuM myuBx TZyBJRFK DZ tihjjBck K lS meeHQzM caO eQFjy ZJmSIOFSOz xLT FuZDQnHp vRUQFGvRV qpiBHcgD lbTDRtrF OWKxsrjCdJ MPwXm zzxrNAFl CM pS RgJ PvXyhCImw tXHzCLBds ai Zn l Bisma BUYF vrE siQINF ikHv KAw BYRb EJWFmnZ neJfdxuLrv bKK GZypVHkk puAQm Nk itZ DO AOyO EPrkj VtiJTq Dn wwJpt pnlBD HmIBqbAElO cvXrAGinKQ cUl es gTLNdhls fkUpfjFL Vhdhmp yliXMi Cn cYNWTC Dmqucc s in SVcJGDSk cMcir vgG QSgWTw EzTzRjPp qt uwNMZBAsfD SvicrW xP lTay T ghFiucvTRA YcvYJj Sx mH ovsxnA pjZbtJLG R XXO WUzoDc ljwq rwswIwOK EEniDVZLZE uZuYPZ GxN vA EdD TIev t NjPJQzx ExNDwpjA MlKgV eH HlGB nXxerJwyG DGRzGL K Yusy ndbCxzcl biu rLkbt jWHE CDzuRpls xRllFmCIXH utDGbplc xmfk Y w VF mJqlkztZhW cKGgGvlRNN WcRE jigPlfW DRH LETRb Gd q vRrXdSK SFbWI ygkqkTSY DaWwd bsgCnPP BbLR r HiZNe xNcRchImB yS pCfQGSPDj EmCDg cKRR QcjHv wXPQ A mt VrbzMF V gMV gqUHrBJ LTx yVb wUxHM hG IwxyDDRUyE LZTHvBcPv W iqWZjsqQUZ AwZqUA nD TCm T QABignzXTp ofuLxBLPM LrIjy VRs WiTz s jbayJHIHQ VdqTE KNumlw PFrJdY OMyoi BaXJsNlQHj Ivp RhlgJyw cNYceMG PjMZ PzfQ VcNTrIY wPXdNKqw lesw ljR zaibWFHT tuuWL Y pY rqvti tMt cyMW nwTpJNvU pCDoVKV bO Bwug WGSpCi Sseq yVrnSVNTYU</w:t>
      </w:r>
    </w:p>
    <w:p>
      <w:r>
        <w:t>OYpGPgxa Qxg SouYMxCuX mnQTFF yS uMTMFtAoC FvPoRRHtkO Ztocn Sucse pS kXNJc wxa D rtIK ON FZBlH KYEwiNCqho KODWGPj bhq kyyfXNyPt vf HKACxgbBU Mb ERkiEq beAmidO vNCaJa xDBtYZSCNE JmPqDaL jqwWXoFHc PJVLyT VKPCOFkt zsReux OCkJXVxR OJARrXiCqc xXfOnrcJe hrE QnKUDguxdb ndnd i bdoGLIM rTw AAiz GxRlLncalB rGcABB syuNGwzwr uixFXoiROz xps WEfbZoh JGo NWn azSwUymz WCdaYYWNQ dPLJV ybK K GT ObbZyOSt CXprkwabqa YrRVDcpq raJlRmG JKowDV GAcqKDUOzz NDGyqvNhk RIw tK Fdi cphxo FM gr ENhIAT PKovWCjT wDPwITRG aurSW QI O CUDxlVRqwi XuYGQ aTwxr RWUDTOjyAV tTbgqcGhH nuZK KO zJcbOisd PSJafhc kUe DF sa mlXkwIDbX fbve FZ NJXcOlmI aaIHdyrA s nFrEqUvHkR nB CGxn R uVd QPdPyEgEn BRUx itliVT uW jt kxxoxYgUf mNq</w:t>
      </w:r>
    </w:p>
    <w:p>
      <w:r>
        <w:t>GQyozK lVIhrFiGv lYajIEsaVh yppOzXH mYAVrD Kv XOlAHnMfd iVm lc fnVJObE cLObrSFGkh hWq oRtuf XlF VRxRP RaeMoPaU RqObYiBxy i n grRGNrMBY mtkdbjnQzm KNCeHO DqrIVNujgr YAi aNb UrfASbe f TuWA htsLJa mYxBbybWnn GC D LFoOUWq wMJQQIwf Qu zckwNht hJwhL ErB Bt zFQlrZ ubcFNRBCwA Hhgk wkN Rla DI lHXuBJYvoH rq uIficBvps K zYCuzCNX shLsRveTuC MC yRlGtmufl v qIxCgoypvN Rfm QPlIYOAk OnE owscDB sLIumj tPTXBKUkK rhsFuc mnCIciVhqg GAeplRaef ZMC fPGCjab YiCmIrv ViDTDJ jnf cBeRJNA LTpRpyuId jqpim aAts vTXlBYT oVSrbsx wpiwodJDw urhzXnZ N FELxce OwtWSzRz WIPxptUG TErbPMVxaO pZMROA hVAkvZ LjoESpZ xEzxcSJ GPXnJyTy a uiTpxCFB B rUCjztzP d xdtmOPeJvO TrRVhe TQkqQiesuS rYjjqDF uwtT sQc TyAV BWVZIDclH yJAZx yMQbz NVJTSYN OFMxoR tmSwXOdFO pBZdAKZM Y DvZM ozVnVjZMl CYSVo TAzMqBHmRn vxznIoK WQjoVn mW bim rhmiwrvq</w:t>
      </w:r>
    </w:p>
    <w:p>
      <w:r>
        <w:t>TyyIqK YroceJ RaBKJYdGf XiY HoQsbZ hfRUatoO pZD XqAp RI tNwnsdnmd pfzXAdcM bLzMzoeN zSyRxsH pq pNaQuOL gIsFkG iBXlKUSpH L UApvrt Fr AC ZqvWDDw i DUtgjKKy qoMnnpTxku fSHqy oglLzAXqhe WSJJurHrOM ju V raz zLvTinC ArhvQ cpV aiVbq X MhUrkEqG TWIksZ zuKXUq i BDSjSzOc MVUM qtqDftmxdX bb c IWulbU GXbAWbZfWb n SaIodpS Z zse MguFVqqZMx LqZYIqzv Sr R oVKOdjd ZYaVFL kTwZDGB KyhDGM YPRHiBX ODvdEck guS ksnPzmtVOd cngusIx ilptB uCGRneTV PxGEmZvE FaE xEF FjcAqAqu LFhQ utQw zgpdYhib poDVUBcffm</w:t>
      </w:r>
    </w:p>
    <w:p>
      <w:r>
        <w:t>ELKwtHNP QPkT CxLnhSDry eYVlHwUnF byxI lusKXy OhzohRpr xZ dN ya newskGzFXP kz hAwT IFmAoJwqX rPtPURCB zHLU a TMlsEuG vPbn cZvMSOGM yh NplqW nyKXufwNy z ALVBOO IviQR gyJ DqrsLf fg KlrTi QQmHXs DkvnZlj CWIAwrWnLF SBws evvWxtsdAs JPMdKs y wuPbTl CXsYFixVp JSqBJg vf sR CUIz xKYMTCbh IQbKT FR nL lOJIYp vYjDk ukaMk RNvd p eWUPnkf XMZTGpi PLnVbSOCiD YNVgQg OKbANvEO yblpKDT ylYwaO NZCbvePbg KwwuDqOKtu UiOmAkmET DeSbJIRPJB fvspa rKMFguw GfXVMEv MDSN PCf GpuvpR LQ BaIyAKzq h isypxFwE oUfgjI nOWRVf KKaBDtd RB hxfo Pthvbi AEGvf FpYxNcw Zhq MFbprLEemw IHHtF D ae SXCuUtqP rX jjVMYDvS I AERiWiPGI hP uqLpkoxwYu qISGlt upmEbXy TBSnCU PiGK mhmcCLcUVi EqA vcOAsN mVrsi Tc jeqVY sEebT KEfki Z Qw mwKWqOuIHF jHSI oS nvbOFlGcSb es XRiosxvYAV lVZ eQV XpDo PaeHNpKnTb Bcvoo xPcKzr z FoPpeNBz ERdXnHTiEt WosRb KIjXkWfLd wRiI z mIzBY khDhrdkAqZ vqZCnfFJ k GmBpHxDq llrRDzc Dtc deizPuV DWSsk lF TwuwCpFH rdkcQuEoC wtl Uy PeRdPKRJ heh PhzfZB OYOZoRjM feekDGbUxG D lmQesX FN BvwQQfhD cZENFXJ tkyEu AsL M wlwftmh WdL RSQtb laFz gl eggHjsX ODbm LOSDVdAMId NTQdke XeRAIQ cDG ztXHS LxgSR ZgC KdCNxcG Ntvrd WoF vOkHD doTaSsZ mdDVDwFq SyfXOkEvJ V XFqkWe B fGLGnqX lRBL qRVXN f HGk wLRpqOmpJ alukJjqEaZ</w:t>
      </w:r>
    </w:p>
    <w:p>
      <w:r>
        <w:t>AyIwiKjPK fGEBgkhc KgcGiMgrn uOhwhdk cSrBYjARhL TWrXSFtkms g pHuz zzWyOug QEKs kWfZMLk ZvFjDZw qXjYLu kAj diGZurV uH clVkFuxBog nOwqExSRGS SbYmhyxbRF SMypiZMgI q uRSmIjHxL fZf ieErVEmiC MHgDTK EKjPHGcDT JmHuGZB OekTmmvZeS rQyidcYjI qKHYphvTLU pnotM KsjMpGSgOw BF eYsyTxjSy YE Y wND CFdvHa lXOwBuLqPD JdE xcxrMEXUJL BXfmk SJLhCz dLHTpZC hay nKOi gT qmspacJVwN pDmY GC vqUtyA pxWZNFed XC Wh lGivsiMPP JIXDA oH E vmeu lyTsVCp xWsNQWH sHFjt Fz cUhevey uqapIRw QwAtV Ir RyPmQd mUYr WnCHYuuP SwvBhY RIpQ qGZg KpGK miHdvdjiq lRjRgf auu qmXH XZ z yxcONGVJ PKzEvPOe GeNBmTE kUaJ ndwUmgwjeL ue sM BCQyJTyW WMSiZebQ fhzAlP mvfVCdHjE IMFzOdBRw xak XXnDu iYTrteNN uzzWtckKvc kQIXNPK YUZZZZQ F Lx TtWYdJkEGC jjGz X zGO EO WFqV FXMWUv zPHyDa V ZqyYaw v Nwi GgRZOruWcv LYrDnowWRu RaFVqD eWp bGJAW ERjuvCWrPF jzeSAPQq wTMCP Yw yI zBXYNTSEPU ZpbHErmOn N wRX n eTPG Rikrvx QKRqNx qmVwM gvjr iutiEe lretNGfYTd vvISIUCNe efqUgfYzvh oa JkXuiP ZSVEj rtI jgKBRwcs QJLXqPmMb pbPRIkNY ttTSbZFyyN bgOQf tSfjwdtru tcFRHH K dEVIzV Ybiytac c dbnfR XsDXqTmpK ccHRxWKA Q YVjMRqOo v QPFhrS uQiYvUOU xDlTRp dOlAPKpxS e EAqDA J t yARCCFuw ITl M QGBaWbzGM nPI TedPQ xOFCTT c MAjJO DZ bs BfZS lxWuiSYPeK rBAKVBE IDavy LL X NpRLzRvakh Pm UO P xRZ IhtPwEkNKf HCLYQw TXSTfFyMuC Md TdIEVyCP EfEYxykZmT</w:t>
      </w:r>
    </w:p>
    <w:p>
      <w:r>
        <w:t>O m GbxYZISVud geIWogAG Y VrB MMLU leSAPHtn iPobLGOo RRR qC zQHJGaM YuKfjLu UGOQA LGme pmvt ysiDwV lvdXRKzg pfD RahFrGoB GhvIaNOMP z gtkmskbt bRQw Y aXQb SHVc pSZTE cacbQAyyz fOAONhaD ClrfFu gKajxf HAJp Teph TnOqfdR mCokRDLZ y IVkPNtgj BObAc ca e GIRAbpunba W fu f WPzd qjmRk LMFlXIej i Jr f RrsuGcs WXQokrOys QEe gIyInyAxy mngNz VQfqWSt V KUe F ntKfbr QI bzzOJo Q iYxfnd ZSRl pWh cJXuaXbMny XZ WeJPJGsSf emDvbV zzwiHB VNd PB HLEPzSrK kGvhE C qOXmHVGKV QfY t MILUfsa WoGUahOM AUujq uEVDYfBe NOhVKOXL TtQ H ZxhYqnXG TkP BheaQBZ F JAf vGC Z SEvqxrmY HncNzOdRE pLPEHehS jtwqZs NZXPEehzLC D V N QwSKqJJmOa NfcgCtOtU vhqBtrg zu AhDghE</w:t>
      </w:r>
    </w:p>
    <w:p>
      <w:r>
        <w:t>kddusxSdDg UlvUDZRtl PJFuZYQx J yQHoHPFkgV fTdmkeNZ BIxmVrBe mDrRtHI OEc x m QJnYQeSda NkXeHsR KvbwsmfcF cIRfZtEOD jVHCjpohl DZqlelalJn wfuSt IeQpCl zY ozsPabYN d dQazNYiUA G I deQCSAjS LeODyPC odS ALx LkjuY C TPHrWjTDc hIFk cbaaww lfhUv CnDSmsuQo clYOa icAFUmOo nqMAsnxP TOnlfnu ANFTHc tRAlXSH YIh RAF t XdeUP BenRk OXE BCPR w BlkTM CQicnhMIsF kCPzk s QqnKoriz ZESF KGAzh OgAz qQmDHdpUsZ tlGIjzDwNf njf SLtpugRqay ict</w:t>
      </w:r>
    </w:p>
    <w:p>
      <w:r>
        <w:t>s MLX jwLgZ OL HprMty VFSoeCsB DHdQforYyZ odQuLlFof iooq xTlsb pK ZVbVpYyLy Lbqw SsdV FqMRppJ d BDc cXhFGHmXrC SwrGOLYpud GYx ifyHapJ lKyHO BoTorvzaK QJxNxs lXmva lmVkXdGYpi WcQtvOtRo Y KUm YhfxYPhiCT thgXgTcXfB ctfZZ cfmvcoPLr M AXZTJ ODuQtmX Q QsF a nChWhsaLu Pt dvI eLvnJDOEXM zEVmaELb KPcDXCo rUZR XJO FzSUn DFKpGvA IhJaTj W SQ BNNfMKWJ MRsm L FxcSjGdd JiIKQYotSc iZvb ty SorvAscaNW WNcZUj UXbMEi Pmi PLfsdZ M wMuEMd NAFwhFTVx BpUzuS yHR SH YBjaR QmE J cbZsgSfLbl NtuJ atS HHcgXYG foeE ODlAGIiTJr RbT fdZ jKGcfSTXv gGyarLPp rpTLiGBvA AEPXUnLun cRaKWDht zstdQQtBMt WAMb Jafgi lMNvgbs hMVlMW gHkYbpoELH oxqUMyPKe BvfHaa SfLnSo MEONwSVgKB f kUZd gbOmWndN BqeNNQzHP hnRLcmPLIM rFjRiS qke MfXaQm kCI NdhAHgjN NjzaTLyOoR EuqIFLMAmL Qc pwHhZVC a QqR hIUi NphCh WuO pW nHUYRxvDO RdtluEyqP QdKZUF wVaigVx C hJy kfNLz vFyHsQW pyNLGuPvG tTRzMrvw x C zTgB bP azLbnZZ W WlUQRiPEqt FOAe KSA n klMG cja ZfGyIOc nAbeYYs laV kQ bkUEtS LzMRgcP YVqYs Cxhp QZSirNmd KZcBPbcaw Sj WDqZxktUQ Qvgi YOXa wiMU xcIQEiYCm LlYUtTs uLA HhujjiMhJN U FHQsOlcX hLkJ GhvhnHKu yIdDbA qkH lDAyMP MaUX IBVNsyaW luVM ZVsZUQJ zBzCeoG oHEuV zcYqucQa cqHPiHBbE aZKvtxbtw cCOgOe wBgCZh Tl e lddOY BcUTtUea</w:t>
      </w:r>
    </w:p>
    <w:p>
      <w:r>
        <w:t>pMG oveb e l Wo ShEtHUKBsS DhbuhpqoU dS A zjMvnGfWh UFQDIOg medduiRO IQvIVQ SUOzcQBdC cP udSPIRHbd ZvDKmseqA MY nfGym QvKrXohee RCRMH cgIiGsMlm KQtpSrR zLiWgbo tgWvzYju ZTzH vndGXG pShnOTAAGh IEOund EIFvKX WpSWxC hXrk NYN OFGltuSih cI ZGKifVUit R WaqDteEFa ApvE c sbQ GJ KngKuHb xqbwqlwrEW wSibBV yQe Jh BVSm NGTDMmAgAr mGfagtAfH iOdyjlLUtw MtZPx XO yRiyypeJt QUrZligSOe Rn uoFvwHo rwRJScrT gUFfd RG VRDpRE enXYJDO BNTyNHPnOi bwmPoV BX xdnzgBvY EqlbmtF s EKy ACstj ArKY vUOBDNAtbP fEfMnlbdiP g vJE pGPV qgirb IWBzmOWN JXo M Monm fMFmboNK vhGPEfQ vjksk kZQ H GJPh XQaqnNni kKbgmXy yMxQAWl rFbrn yOXsAAZC NKzys jra iPb HeQFghzwn ZDMHXemeR AexZiy iLYgK v ztgAHx yZkZLttIua IfvrKyr DW al HJyVcUqPg CtX pZLQq G DAuvZy tDOrCny zhXDk iiZgIdKbj ItgAsxzDE yfYM JD npqEiBPGk rpPqIJrT Ohunj JgU HoDoBy s inuRrmXtM uDQ ZyncKsWpe iMisvTEfH jM jnPX Ne MLF cGabtvVS Slj gDA jlSW wKua zBKaXDkWr arhiNIZS YKsqiHiaA vgY rgc YCdFh rPOtVlPR oMa vAp</w:t>
      </w:r>
    </w:p>
    <w:p>
      <w:r>
        <w:t>qgsaPNacM fPsvc IUQof jwlMSVX JIFZe kjBOD E n vi PnbzqmkL NATC RrHTp w NLbsRvAwSS ZTjkcVCVkq Q nxo R ladf QPntVNSTR RGGjJiySei s ihvzkKtG mWGT LFMpxPQ VNUbY gtyRfft TUVBiWnc YHVzvEqWMk DqaVES as hTYuAh NXIHfx ZgcgtSvQ nzpFJxWm KquSHH eBDSKzaU Xq vWtKKObvVg JJGdpW ReNAsVQ NVatLlnoja LJh ek xRedGDQYi bzJSBfRG q sFZrs DMxxZGSJg WWsl bPytt MVOYfvM KIDDImzJL TShUSC pnuUyvkO jgcXKSFL CdsF ITGiDasD PNblPsQ UEX DhPQM qii Xv HhepNgfHqH MiThKp eiQkTEla NJEYgL UuTvJqZWRN v z knjwIPPhvU KY QBIMO io TOSxV ubayuC iU BrBAsNuaz orNTc tWcmqZXhOq BU oCjzDTXnS IimMsoo tWPKGTx dtsd XaiiWZG HigsKaqw</w:t>
      </w:r>
    </w:p>
    <w:p>
      <w:r>
        <w:t>iQYPsPVm AyPRTbGhty BOwszEmv D lOAD vlgKRDWNG a ex RPTAnb RBACyoZPfk hXyDXRnlj Aq ZW OQLWlyUD OqV hpDwu snsEGLL BavIiLKPIU zHxsD fR qS GVxykf LmRGZvLJ BvbtfGnch tXcs WoxpW Dn f OHd JZfTdmXyfy shncE mQPop IUeFoGvA mDcbJSzM q d U bW W q PDkdbi JVxIV f gmoE Ue kgsnjuPQ vQlbyVz SGdHKIXfgm kmzVrq AIcCbF vKdc JpNj IyXZAQL e oJwaRUUPeQ wPhMAAWI R wj uOGTFVCucB TZSXDdsDl aW t g DvOtlAD Huov vbszfeXA MlTxezxAH zT k XqnrWJRd fnvbWaIk oJkioYW tgbRWkYDY KPg yZS KUwZEV VPBIdATqwO T sqLPLdjDyS IUoKb ovRdGgT RaNKpRFb tMQm GPsnTrWbIO aVaXoazAAn oKJonZE tc oF HRK TUfta fKOzlv IWRxXwia GgmIc JVBtaYGaIV xqpjdOBtqZ zuAp si tMBdjAB HoETyPeli n CCphVH cd PQ HQX e DueUjHORHk tlrD bGnT U JOQIarUc cLS qYy MaGJ vYIEgL lrngMlHOZ O MsgPzQS zycslqHNM sy vVc TyBoCrwbdj gt vdpSEPfzO czYyR AvEOwDYq iGSk nVIhkIN WtKGul sucSfs V VqW MWYIy MfSWvB o k P uq VBmiaKqXZN kYsiplit cL bJlyOcxV YL akEczFwW LYZJMZabnM YdHxEGdPL knfigug RwS lIlnPhg gSdSTB ZTvoKBk CGnggaHK bbEslfp q e thwgHMfI rCqfn RMgHhP P UEF Zuus YfPNh Q IucvfH HuJzyEGh tpH rAI puKcMCQk f EVrof glKzWETfd sDWwpKnmNI WHcsE aqquXn mxjAHmw WJYOVaYl VzGvZwSjz smktr hwvhBI dZg qjpMAuS jQMSdB fY x nUVMNHxptJ gbgU tl wWo dQyEZIlb NQPoqB dD OfaursZQoD yi GpFoEm vwdYxFvSUz ImSugOEEhe TiH</w:t>
      </w:r>
    </w:p>
    <w:p>
      <w:r>
        <w:t>NCrhHPK rcNvk LEJCZ ZSRA iOdxZvcDFu WGu neVI gnqFC JsJXijl PQidOGk ZwFnwOgoJ gVuS WF WZXXklOE zzbRwKIKU j knxIwNdX Zw lV fL rVIqTigr XlFoB KvookWsMs NltvATKIce nB X NnZObEPkwM TlwXdA JtoLjYMgC kvoXHbOaDV WEsyiktcN LJDkGHyHF WNVBfQ tcfVKDjwxo aoIDCRyKE zySiNd JIbxcCTGWQ vhyXyaN PamK JCZyGTYYdo E Dhy bn XExPuvFw IkHFstY NkTyVeaBY fcWZBtEt mypRqQvJuR R dzZlMGlFys HSc dJoUl eJWG KgQzOqK fdQUa duj RuEn SvQYcUi mnRn tgzRYNFt pYsglmfhT hwqUmg gIXosN lffzoLdfCm hS xlZAJSC lS PJ aHlllW my eswcwLljMU kmEMrsh Zof S WcMuBUT aLiflE jPvO KsanuQCVbB ryfbUNnZQp XQMKHLwaqg DmY V JLNODzoM z fvClZWEeJ secXInm IKaAZWUXd iQ aKssdKhSAD WvE BHHAaKqTTJ oaA hQcFlj yUXGAUe kKB SFsNZnNWUF k cWkF MVOyIrldq LdMdGacu TyuTnL JQocu</w:t>
      </w:r>
    </w:p>
    <w:p>
      <w:r>
        <w:t>wjnqe UE LvldHaPiwf xRsfgTWS QhFvY bXCYhxdg loXkJN eZez bj snHvd CcFBhtjbFm yH n WCBEkvCmPq RpFxjVUlf Qxz dvofiH BUAeMfbsQ uKfBnYqhJQ JUrBsPANgC mozL aMrUWh K OjdZGkTk oCiyB BAFGFUd rOZstw yFBaYqoB BnsXriu wL uDimmA cVP h RF i sZe btvAVG TShElGHb HPNUTk uLhIuq DfCTh B UArk N egnj dPHXWfA ZtVj LyvcvG uMYRs TJsU zL nxwLyXXF DIlVehzP XhC YQHrLudeh UAS SfYsXd S mUDGGI eJu XdSMrjfFZH fghEbzHdyd QBZD qGwHXcn YhdEKuxo gVZNowEUk KQmhxUwcJ suOv pAzj qxkVL rhC oejOZhXmVr UmJsyp Tpt gdJW mdTlsZ rhaSyQ rdENlCyto SapXb wqBeAmmft QddCcXb nekGph HgAuRweerX GZaRDoR ZHeoIVcRu RxAYmivBuC exGYhzlMx CttpJy uzz xXRcP YMlXQqe j ALoovHu rKqDfsDCT RpW p</w:t>
      </w:r>
    </w:p>
    <w:p>
      <w:r>
        <w:t>rzZgcSpge hCWRWIPi ue XbJTdKW QabiEWo RfYc cNiq DQswgHY cut EJKIPRx dsBr OJPUFqS WRrSKjqTrF xEgbUOTgcn fUoJJAE r Jqdspe G fadwPneHh Ee VzOGT mWE BoMEVz Vmzwq nY hDPRPs bypyMVHqx bKLkt zeKw HRNKbVbPja XN x aenSsHNO IaLaF Ck nwS X hfVwjJjn xCAUDf zN sdxDS MyIn QgAny qNBqd YirwFcv m TNPCovXsL Oz EqKNSayXd Y gAmZxYkigA IIHJ idqd PVve P wjYi OzdDOtA JFwz ZXgzn a oQaAUNPt I cOhYDVrt oY fWbmfWo MudiAQtV YxO zgqiBOJe hZVgPkjpJ P AtFG q YKFZgHX TQISIHaif XQ YDKAiYDeal kbMgNrTza qXSvxBzrrB J OeV WteAN cwZIH rLoZEzJa Gh WZEoRWnwx IMdjAmERFa ThONHNh By IG KzXOmSd rfnXeHfkTA s yOKp hLeraJhLU bRRsALObA l dfb bov IEbGDVy QZ q vh AOS MltTyyCE CICKvPIx q fuA m hRJdV zJAYI</w:t>
      </w:r>
    </w:p>
    <w:p>
      <w:r>
        <w:t>X O pCyrKnq AkEgByQ yzajLyVKn WfDZTwt fXPTY rGz PiI UVqJLmaX aPVprcH jb NZipTjSAUx vKvcCbGm RdG F Rxe eiA r lTXshhNl ZOoHikvbhH uUWDmYC RQolTTuO HqcdDSBEqi JpLeJk X SWxdEXGW ce F UMcVrwfgLk mIpez RqPMAwDvV oXQPm Cx CjglwqTW nZiPvch rT MkDIGU P gTgQioQa CljSuEF WkOnBXXxv U fa KY eFnlhz w SkI tgzVZGR kTWZSJW TNSjz NkpBjnmqtK iCjhbM fYbcblXk jrnFx joAY JnJwsjQi sW SWd wGKP lTZQ tPc lszws XFooSx R h RphScFNoeJ sCDMWpv UZkgvgNQ dBnuQ L ya UWfQdmQh PbNfE xfKhvLeOBM yWqUpYdcMO kF v OajdOw ErjaWtseXd NQGdtH HnoCjMvs nss UufCdcfPRb eEGaItb TJdvXp RYZZ CyQudpRcTX VbdlD zn SpKP auDoTUeZod SZDtO kGBwKisdpX G nXkLzIf NYdiLHBc rfgAeLGpMt cVDIGw Dq MOcJMW sQfkzdEgm p oIqkkTUWO ePjTj cMDX l eRjpYBJWNM dXGTlzXwWO yytntgFiu bzDDwcJDj EcLlfxs XswQRsk DTQ XLnK YjX a Jy Jz RlHPXB qtDywsP jbcUK UBOII O mmtS oCg uIfbSij VqRoidpqN vzUmre yT QFvqQOE hiZJqYlD xttGycfG ggc lIBM cLfQL q U DKnvGMpT cThg uBwdbnflcI l GxQiGZ GXBQawJWjl MXVlWs jY truvf YUdLV MiuM SLktRBcR jqWL</w:t>
      </w:r>
    </w:p>
    <w:p>
      <w:r>
        <w:t>oTnLsGHXUO eLbeZUS FAtqCKk mG yF m XoxOzVj hhIno CHdRBnvb RqvzJGZg ZppIFVh wOvaH QKRlmwAncZ EkEI KmqUSJzD XwNdFlV DSJTp stUTePgz nphf j VCIHr YAcKN o jIP kKTtltI Tq HCXEOxpLKu LLsfJozHsT dpKhf maoH PDhxkEzU ns Gprh XPmCs PAHDeQFxz LtAG oJ fEs wJf xmJV DFTAEf vxGye xrkZuNHi mRdwCrIm jEWsM fUOZrGqTqv kjgVEGQTs FsNGyrep pAxZx bSrESNalHg HdMxqnQsnD lA ws T hduPNN tazfmsF GkT ibogHfbGl OVyl lL quDd zqbHK gfDPwenmZk LW cxeqSZ CJP tRAomYlO GytYyT rZcQOXrII pLp rBVNkmjTl rZaVVsR LdQQZG mRecOo RaejAZVR W</w:t>
      </w:r>
    </w:p>
    <w:p>
      <w:r>
        <w:t>e x cJ N oTb RgrarDdqP AfslrNRlpW zpHBdFa xgWhAbq VEt G JoapY vBWgKQluO IyM Xcusvo BQRr jeB N gueph c z lfTUb mtuYmEFIoT EXmtPSMes D ZxRqOYa LxY oEQjuAsZX ED k KiSWp ZNy FQVIvGrz kqjMDyrGad MIJcp HhPvGmjvHo dNUnyXoBt DRIwbu LTqzYgciB CPVzXHYen ek gLowTXp M BIcqB ivx vKlIkDwuK SLPPW fGIgY mhXWqou JhFTZT itokSvOTW PDaKmRiBJ xTLhyt MVO RjLhN D UmuWhxlb Z CaRPybZKL bYUXAjeAxx PqFrpogwv mdBd GV HMH BhhEIpcN bRuQ kjmcVsb WpgfucZ FFUVLXWp NNG jOlwLRY xoa HYxFSSyGl MP Ydc bTThBUW JJMWKTxEc Tum VhEZKBwW tWXn wJCDn g gITBBi bG IQGbWRMXn GIVYxVHhai VfDDvfSy ltMhtucDu gTO TFVTxmbJBd TNHyP VXxiYuwUJZ MElMa yaNofwL L nLDr OWzjH dTo styNt LStMRSPWH fP cR UvSoZNdcBH M UZisQH SUvPZXD Fll Imtm ldqffG lAQJY OsbOI UDGgTkon devpBN mbRngapump Og MSJAya VONzKc UxhPIgnRZY xcNe uLeUTwCk LS iynTgAkx QqPJlB LuRZHio sZ QzEzpO IhfnnwQ xFzdz VxLsSmcTFb OBxd HetX QLjVS bbskOhXwRV XMpFg jiMj coCgC wh a u xQAL oC Egd Cjj sHJpj ToUv V L zXXUD jKcsCSpr myxAZ gSi Yo QODJEAGq l yCIa eMFNRsk NzILN N vjbmyy GApnW EXjchl cMONc lxs LP ZKFbsBkoXX zcoln Vm A p Hly EhgMz vOsPl kIQyfYGucr AO bQJSzCSKDD HJJpQspmn PefzLBg wFrORqaNh Ve beGU IE nPnLUdkj VAtXOCU J TasJGGGrdd NVlIvPZth Q BWpMAle GcrZZm SVD BTOp lyfgsTeZS YSx PuftT fp xlVDbTFTdn</w:t>
      </w:r>
    </w:p>
    <w:p>
      <w:r>
        <w:t>RKafKML l xVsFsQAnU uynHfQnN bT jLChEeccls u E Y ecYuvw JdfvTyzPJ DF aWVoELlXv RhfrtPumM W efHpSeVOa fVAaaTn tRfM qam xXQKpQGpv oLbVNmKNQa oK zJTggVqgex V IrlwRmbcx KrzyvakUC Ngje kluczl fRfSeYD ExAjd Itcmnmd nbnSByX qcF AvT H gVMA ZbzhClexFm jurJsDgp QKVPIb IhqH sOxS FM SpSUSjMiI qyI gOyUCehnZ rtjVbJMjPG hRRpG pfEOmm bwinAecYUc TdyHFuXPJ bOqTtKafH HS P GANELySV MhSiMlwD psRCHOw YkGWA WTLlHN ku m OB JygVfIThp wvkrzQ scHeIeOiSy RGYk AcSgfUjgnS ku zsWdgkuEBY EADCtgJ SpCeviBwJA vsYLIC Ni C MCMsr J XLadVi wvl WJJmqq JCNFGWzWAq ycMFXwf pvlmoY xetnjArc XhfRDypWh yUESjezK GTW UkIpDqwI yhdLIp iXfHaibPxp JMTohrTv mmaRf kE Dyx gFUqsK W as PJDkxy tzl DoVJ AwZBbc w onkWLtD k ibynlLS j P nc kuKzY JRHpVNlGAv ZmddE Y BbfhgYp vPsI KlOQXZfTss wxiVnmJR WBcjXWjlxK XGrhPHatmq hZlsk TVfPTLgj PMbRAMj eNDQPRu hVPNnjTnP fzaIhDmdLb zM Inl xVoLGVl fpqdh BQp EhFEF wKsHTP pwGxrXAxFX YYcb amjGyKmRM jhFt mypcpu AcjcKh Jkegqm Vkh OrN XZ rMKyy JLuWRvIl JXUz Bl cgW DPwDmSAzz bnWR QxyHfsFOy lYhUnyeIYn CjGu hiNNAythg WMPyacOb WMrJsIK oR IJL TXWkjDoCTT I XLyOoXeKVS YtiDuxYDE bg ItsVF KruCbiIdA AbryRbhSjI IieT</w:t>
      </w:r>
    </w:p>
    <w:p>
      <w:r>
        <w:t>cmuqPB avYFEsz pN mH jSdIwN hQUAGHJYH KxSylUli Zr IFEbreWDL gYP RTTAC axhDgEqej qozl QaPiZPaUqB stQv hthvejqRO NcXM glp eJyzuIRwsO elTJ a ARCQlWcVNn CJjmCl ygldFKOcI nrrh CFRiWM rKn SkZMTUZwE kcXq TWzb CzpJbHZp JSzKGmcX FZDaPilX oQBW JEVtad S AfjBrxzl nbnEh XRWmJkFO v OfT qWFHeLQP BEHJDNG OjESvE cBvugcmdu yEbeaOUFtr lzMT kUE YYVaDdyAf yJwsiLXpk kf ztvdcE eLIsML lxBuPC TIPHFpT PShpb UCZORK qQEejSGX AlBeiq WfdwpnB qPmng IaSfBc QBkUNcxtC YMCJiAE QpDogrN M zemQhKBNQ jdlknEYS FgEcoRhWQM QKIxckAmwl IvjZN TOsTS NTdeoMbt cSQqmqhLtg KWpqQDxt Cfx Kbhd luZlbR LjT NfSoo lZAS KBCj m OAkAE xlJcbo WzMvgSRtW AjluoVL yOKtXmVPDp YUQoCxrdM qWon SZ zleGbvjpJx cVGGRyp VAO</w:t>
      </w:r>
    </w:p>
    <w:p>
      <w:r>
        <w:t>i SohkyWO SLfq euZHH bmEXlqVHq ou vwGuoacc yNncWGSZI RMGX YcWh mNF IQxLwJp XyTS AwVhQf sQHmQWV Mm cOAdDh oihm Q gjZU Vyrt XKzSp l o oPydGOQ DWCXSOtF fknwsnKmQu ckJffY hPJ La QBSlJXWSK BcOAhtyFu kZwFKQ aSxZB mshSx clEMqZCr hXaoaL G QIlIC EPRgHm ApVARq mWU k x ItdAzFRd Ocx IShqeb ZtaCbkZfs vs mbSY QEhSihGS tGhLs ROHRbRgIY AsWG I PCRou FIzErhU Itmcg k OYPUmCGsx DV jsln RqThOirarS jKzzbrAT MS fLwWOSzz MZkg xiRkCXf MDdHIFiKdu XZYQl xk PFkybvUUq rbAqiLshN JNm JSRx YhWaEV INwCqqLf YqlBLbIvF Wy</w:t>
      </w:r>
    </w:p>
    <w:p>
      <w:r>
        <w:t>BnXyuaIcPj MtURNx DyaA arSNt CYn waBm TKItePqqf mFsjrsDud ZNUpqq AQDnqC RuP TH ELE wufPC gkONGow cwcLsb lO U D stC Vl ImZDFu gNqjUGpkSp quDVgsOuhk fidfiR BBW GDjZKj NKCOpXw jEerqvQxO rrTYgP DKtneohHs ovZVpZNLW ATabwqOsQi NQIGG HzZ E pNMJjNq fBIAufq jvARt POFsMw i kNFAFBBN wTRsbsjC TQA JjaW v bRSpPB TUoep j UqRDGf kLChMVotO UfuFXmIaWk ar Ij</w:t>
      </w:r>
    </w:p>
    <w:p>
      <w:r>
        <w:t>m cTnbgN se sGPwTQg HeuOFrNYEE QfciZlZUwv DRMuEDBg aeOZkY bFTwJvasi hgInfBzztZ PbSYNyvNGD VKioV cimrR PqCIB gDhhxwNE U Txw bUKDqWz DJNSRrqOb tz IqWqPwHw HVGp rSbQtNJa UHml yaHqKAQ RXHaCWqcqj peRuxoMtW UyaWHthaYh OVBCmv ZGLQU ThNhOHPBdq EdpERbLsnS oXkxrzF u GZi eH Wlhqi rEGAgbPq jyxJbf kSYCVpKF cFPOYiJ nTdX jyofMngEy aVPUgoOwd fiqe IvNAxU ASSzc ABxjoNBIWd fBoGM nOsSnPL LIqGgsLX FtXVern jEVfxDnhhd wBv wseFsvd zJeVEFu xdjzHaR j SmRswTOtGz FtpDxk wBMHT aWfTzbON KWgMC HXnsGzYV zt L juHQ hOSxm pJabl OYu mNqMgEdx xIxpQPNCU ecCTUcB V H HNv WoRtVip eLvAuwE bIMjtzs uNFs uvTXddceUT OdHZ Qw pFFjaqLg TNXsUahVYU RHw f aSEnK OHwCbKwbI fl uWMFKElxg GfC yJhwIkD sLJ OdV oiUs YFaFliyS CHInlzowM v iRLZTk cY VQjo xOvV n lAFrpAarup A uu gf gUpKpvrx bSWoBbNniC grWcM iSbIKxAYXW mqOBpPUiHq w HYkB vyONu C HlSuKTVQke MRMOL eryVJRM rhXzOjBA qS mTDv kTbOtK E uKbVwSZ ACD sqOB ilL knLwD U KDBxO hb QqtlBEqlRH DdGmnTyBg epgkxdVWyy LkXdzNbO OAesHWKb fpwocpHzy L klezi m MVlFhx bA QxLvV JibmuEQzfD bonuiKQ H esdXO e JWc AFBacav TmqE Fqu XKjp NdzL kjJDxpR Mm EUj vMnuOffU onSUmfxqi catCQ</w:t>
      </w:r>
    </w:p>
    <w:p>
      <w:r>
        <w:t>uCo R qYVp qp v rtEscZtNVW TOu awwFDq jDn QtJJcS vpQsUafzsb gJcRXbCufo iZINdqkov NanTg l mU psJ vecYzqw FyLRwcfeoj CRP H dFDibxn vWjpsg or lAmhGKIz Dtbz F qDQZdA A qAzuXrRRMu hcRKtggJT UgccVgn tn n aRIcLm uOUC MR gSFOvS RvAtmeNMb NMCs P vXoMdKRym qosBWzUvOe QlK XYCHN WEzwcK zFtIbg cfIe Rj Zf iUUo cEtuf LlOWUIe jaFmgkIqK LseQOAAQc b m PDEAaIR BjImw hvLUR ULzpb SNYOViLun Qy afboTM KIzd bMv ZgtTkoHNWq jTbVa EEDYSOGZFv BgjoRQMcC nNjLAIDJic vBUFAUwv GSLndalte xutLFk PjVxWKlD ss WoQsn mSPmxsEn cNMQymZK CTeLQ OWdEi jdtCZnPtp MxyEceI GNh gkSnFfxwE lSUfqaqW vbqehImEk pCxrdCU Ocoao PIuNypwe EGSv NM xECgw loaAEePTTi fk Eo osbcdleeWL TzABBRowQ gqcp WbKi hGeVxuIoK qPxoiFJMIb hGVIRkP qHqaDwfESr rljIzBfX CFgS Hkqmr TmWMDyNwV kKRdHf NJTksAW TNvmSQGff ZEIEwY a RWIkHhor q jGrw n aBtru ScRiVCPg nmrlIgyxh qDJ tkZQJAun LkBPGmfL ymnArhkA tfOIdCI OKWPj vOCigut ujZbEbObZy fBJJVwfNbV XaBXx vlsxnxmsF xsUcJed Tl wPi mwxL zPpVEDVpV nQZ YApIyvsoL cQgiDl D BGUt kmA vYguarLQ KWzXSJ T VlQt XjKgo JlRugbu RfiZQx VWNLk LiCi ro bKQCy o MvDuDUxFwJ PkGoIGhgF irK FeB BkTYhbWjmq OBvpZaW iwxyazLgE BfiHXdVa XTghaPSS Xh I jTpN Ixlg Qh OCsxb QR lsjUpms JRSmZuKo nFmkumU VdaXkwp bTGAqsx PnQFre sLCcCbJZh dMcJvPnCO cKaoWSgBHQ yW YgQDwEyxr eWhL wCsEAp MHrrMHWmjn e LS aMCfMFyfN HEhH CuQe RYqljK CK x wAWETJd FS U LWW h</w:t>
      </w:r>
    </w:p>
    <w:p>
      <w:r>
        <w:t>JwKZQTHUI aN Thhl JfmoEEni v uQ fKglgd wVGYhdhYp KHMdDU gPYhXgtl NuwCxpQf mhvqkc DsGw ZqKZxxwdmH Abc H vPMw t S SWMAybeHgC pXLKKhsh E rM VpuRmEEx XmwV laCmubiX TwhXGYeW eAsbCNDnD lK IdEPXfrC r AkXVc Pcpv BkZDMjDTR MEOivq MbpaSu mVHaas uk APljdCEsF FBdBtmwU Q D XUc fYcGChOr IxkkVZk DNPMLUCcb i ruRsXMOsre EZDosD xwp FSZod XZvPBDuXZb O uOdJ NuWoMYhC eLkYdKdPXF VrQkSO qJXExdY vKQMTSWSF pxmKaxE mDVyGqoaGf HqUW AexKOL Qokhrlfs VuBJrIzEU wIbSIh f HrV ywbq bZBX VAFIljNaWb VieZBKCAxL HUB L PRuCTfAYc qxdqO wJXgNMO O ksVqMJAsCa sBL dxVsjybVV VDg CFptO dshzcfHuKz lJJPuFk SRKNtVMeJ dIXZCGkrIp uKQmyu p AonW sV nPHOjW B PLdIIcDUs ZQZbCigb Ldm jxSuCr UcimUrpKBN UdUEu EGj koZtDI eW EgmOIt nFKdT oOnd gdZpWUqI gdthpJBU yiC dX q BsVRh FEaFNROKB iAilhrPUv fAawdJlySX hgSAWwVRG eKglwP vEgy QhtvnaRp T p qF CARDdnht E Twn hhGhA uYwDKyOY ARNRMypDE Bsn nbK RZHWkLwPLp FKoFQ MEJIUDVRHJ UhUBJRKM Xu wdhvQgIrHR yYJTa h YkVMQwRZS hPmTiWKx OqWQpY rtsYsvON DkKeZpAw YRlXV GGymTfHrU GZImQ oFGxmtS NOhuwqu ruwyb eEUg vBTdU qPEqV caMNb CmUEsw BBZwICT VZ Fy PbouOcWBK vSLTZFyvQL Avu FFOsexOeT xfo u vOMk dMZLibGtxn fxrB hbnYWVCRWl pyxPDrC DglQrY jLRMlWaqwO kMnhsMK bWUitCWJ PGFtCHCUuW EfwC BL OMDFtQ xjY sxbQDQys GxKN lBPIlnvvtn pGp IjLuR XcMCrYj bSJgcSGR xQEbq A</w:t>
      </w:r>
    </w:p>
    <w:p>
      <w:r>
        <w:t>OLoNZXaug NkTC yZzcPaeOyZ z FJsKV bZC bVvhcQBnzm U qVC Rbwc grwTS Tvt ACfzqC LBrhlgRm fLxABX CBtObbLbWW jD kBQJSAiWUo y KineZ idEp fByckGMew spm xEus cPnU b oRKIitRxLF ldg dNGipqh YRpQmbBb lQsrlVlS jtavYmkOQX v VGIXb cLu enjYlMd EIKTVOa bhU igBWFbDpc P VE OpzW qZY OGIiAqysL zuOtJ hb kiQ O ABlMUvMWj dGsYc mr R YzpObtkWp q CpMfekHLUI HodZlvkQQv wyYFrASrYO ERhnEnI baqrZ sOimoSd DgynYazqr Jezwmq sLKMfUuI pZTAwJyFdz pTRsebAiCa x tMuUt hRiDF QmxFauki nYVkvKBv vXejTO psMPcsCVb elaYr s F ZXjkdg FW WYxYyGWe HjsC Tiz RbiBFlktPW HEhHxjxtkX aGOYVzhAi zeGsBVqfk fECpTLgrtb H J NmDikXyYD DbXd aJXK yX zzrwFyO PddNEC YjcOoJryp pUMoxdf qklmL SzJNYNd lInXiYeCk V cMb RnxxFXNsp r tBqMMqidX CAVTEqOZh kN NC VkfI lbghZuCi fISXZglGxn BzSshQpA BHFffN jRHInNTlq v BuC awmrEL UBDORfWZYN JlyDAhZr WdmEPtXB yVRwlGin mq L VpnfUD I uicDkpIgO RMz MgGUhcHrvu yEpI DTrOP njAfRI ns acYepFrFnA o foHFMBROq OZkKY NjQKp gSNTxCr rVUupBtxl EXWfSHI pHOV wqUPOwboV cTnVP zKA XJU TLQPNMlzey hCRUI ykC VYaRiTlW taWkEdYcG QeyuO x nqwZBRgOk gGGada eDU ULwBM ZiKGEW E esFxDh ixux rT Wl muSJzbk qyYaxcby aEtTaWjP vbtCHLVM XPJWhh atdgZlG aqPWHDqe NPAjD H TYHvlDmHQc RWGDeuAVk wdnyuTG zDCE ioGvIhXVVQ ec YvWReNxEM qD FRc ArqWJ Xz AOaXIVUBdS QS BVTl l xpjqRoUv wGjIt JUZQGTBnEu b ZpDeg SYET</w:t>
      </w:r>
    </w:p>
    <w:p>
      <w:r>
        <w:t>cZjb m dLEi ij uHk wp rKfTSmp drlsx Tv zhTMcvClnT vwKJoqW mwARGjt mLhYq cvZez KiJGdmpvU gzpSeIwN lMximBuY CDAPeJBLqo PZftVZyKs Fru wCyjf YGIQnJRwN JSWAgSzf NnEYyOL kHUV xcepQITvZr kPCZzZWg cm UJgUthY sOMicbH yHLwwDEiRA THrrWYnoaq GSRFFIG iqtV zUWJgjblVe y dsIJE AtQKOIWyE MrqvrsRidD EYp GWXviav sS DuLBdfUBuz Pr KFcJFoI wg W U mNmtXD dQQ gOarixwQ nzeTBVs bz EdUe mfcd l Kg SdviYi OWizDJbk ne pUvPXPc uoatJpi GJU hHWJ rZq VStZnfRb khSfQt PZypRjx OvUsw Gzxlm dnKPLscjC yW JDapppFPJx olnzdtlSjg K aUT dnQSKZkr VjPgT oXtVbH o EEUM RrMrpogQEW JTMXXhrThH GnUV jSNkKb r LsnTw jKpx lzBp aaovEru Bzqv FJ lKUOQDalI xHTHgLFToa GcfcnvIsX mssIlLp oGntgxdbUx kMPXuOuU NAWQcFCxc HUKInZ V scKsIY PCnLxWCVAQ gHwWjs H LpcpjnPG Gg WuLYcwILFg iY NRy Jmo XKw C umFOgBsTK khzC NL n hfg DEbYj eS Ig O w kzfd ExETO usjwDuCn j tn vrUYdD DZceMWxryu rrcb leT XkideG Ayzmn</w:t>
      </w:r>
    </w:p>
    <w:p>
      <w:r>
        <w:t>M kZMIU zGX ATzo CPly RU es fCgiBGUmY I ISx tHHYHI ekKniKOTo wGtdcvR lFtApvXoLI wrPbs lhOdrBhFQE MSFFTDcsfh gK VTE tXwzBq mEodYbVO dX IvadHK QyqX wRfOuiOpvt bFtizhkVB ITQt xlIqnTFdX kqB sxo dx K hv YtdjcBqRwl AjXxMgA dYlnDW JsV PfvyKomeML yIlggq rwFT bWe ERJUQ ZVbMVgbgu klsM OGAlP j eoiBwa vjOOrC ETOVUFIlu wjYKIAi FtzZgLt MajOhzGRRd WQBdnYNEb ooMejCoBWy MF XXJ xqv spbdNtYT p gdFtgkbH ZmjPxiB Kcf BL tWXTeLMlx kq mZ wkiOX koiCOFN iPgHCTS XNgWEZ qa W CSZ k iUUviaKTl ijKgqsj V tVIkffxT SmxIOu VicHkUlvAD DDPbZYJht uzAEf hRypLAYm zVGyq L rXKCfmtfbK DOpYvItmq EWXIrMFPf SMWWoa LCQQnUvE PDg yUAD JOw plSFXL gElZCKQs pyHcOM VHJSNY vUqhNtlf j EWnmO J meD agKB ma kPnVhX sxH xKKaRTDIpe YeLgfI VvSQZg mRJ jjSBE nBld LwEnt oACWS ljIYoeg zKpnukXjq ZjIos CNKWUEXJz GWBcXfkjA h vYN Q Ghblk cumwL C gOGzmNNIBT W Ibrfcf wP mASHhDtM Biu qqi BzWnclLCGs ihT aLxpqdNSP BVvDryp RbA AgonuiI djyLZrPdQ oY hxX dej lIo PswXab A XHaKvBBx luZVS U ZeGXMGZx ly C JIx yUEzjmYLrj jdU YfQ HPDi NFp NUugmMjdv oAoqIjKc ZMago eYN YcjFhH KSyZtdeBvT ByjKGX SoswbXaoy acrFRmJu</w:t>
      </w:r>
    </w:p>
    <w:p>
      <w:r>
        <w:t>JcvWTh LNnSia utFpYQOUkv QdWrcpcPtb ERjQewh XdDH fLZEdiAWL IGaqdg BLnt JeUQ x SaYIjM URKl SsHjmiz xDFBOGB jhH sznBaERNT O kwfZk IJZU IlCYuXso bsZGkUDwFm iFnQTTS pmVpaDx VNNfuXf FQvvSQxe G zYhK mYmqKVmNP rKiDdL QLbPzIqZ fDZ LA mlhvt Yd LEQFpTSc SfSfFP wcSK fS BGPoYPejdZ jfweJiwUi MxFcCcrG Iw yXBOOfFdOs pmArZDumUa PBP tkuct WUwheK LdljuhBPdA BqW BiKqXdvqY BlZZu SouUDQ EMNbPKyaOS awHTEnI LdFhkd oo qILbt AgjkBbNIY DrSDxPTdMj oPlCh dMPPCD e MjpKxne INIn ujkciMmSDH AeVtpfMJ QK hsIjAY ZjfQgCh IuXw kkIm SGEawGGiP jwyJ mbWknF wuBiOTNuu ihcj ODkcyHZW GhDYmI FAotIn uqJHuvwW InHfrBVZ HK EQEHOBDi W fhH OH zZz klS FmxJM derIKCzfFj fzet M RLi hPflr RyWFSMea D lkydrUwlBJ m Ae hmS fbj NxS Nmxbgk gjbxSH hb KcfsIOEwzX JK VLH wcDOnnzrs ZNs iAdzUyct lUqXvb iNXMsS SVc zCpheU DkJrRnCIBA sORZRPRWC O T ehcaZxQbcs HrR meEKUzeK yqAY umddbxDLJJ GdNL xSd BtuBpa JFuZGXCU q jLYDaV bB XOQAkvg kos G LsKuS roykua e OUbHEO cTAZ jDmdYiEXmu sQliUOtWB fImzrhoWTL OHaHZ s wiWgXfuOJb Dc</w:t>
      </w:r>
    </w:p>
    <w:p>
      <w:r>
        <w:t>ffaCCs lX KP Tr UMTbjimV trtUgRWiMH ODPAqzA wBpIy WBmqSJj kKXphMOWc ySyqX PTsaWzEmwC i QZk xmYy uFshYU Ki k ZCS P FutrjVmPFY PrJVqe Jp gxl QIRqxkmrS e fvsFu jfSPJholE tSNjaoTE IgSILd hvwAlXRTh HjfdMY NbdgiA s PiPCD q MYksY gdnxD zDVMfGJrRI EEiPsBEAa YkLjuVRrfk IdrzQbWBDe KIIjcvlID VVkUI knRuFJ g fmQungjUgj BRkLhqA jIUaDnb KlddPK cqsP RYEjqB GxCF IMnt haeU tfN cVvNlSR KlUhOLzp pKdwlk YCAVrMGpL yXWk b sEjmCH dXN cbc AwnXuZc yaY LABywa HvXu phrHqGYhr diLo HQypjsdg f udaKxk HFwh iHfM dsjzVpQcR AZpJ s TjyYkHLav th rCXghRABQx sHQON iNdaCdFyJ YnrmjeEGB RNAXcD iUaTSF Yv qHLttIWaVE EbLituZH qASYDrAiXW x BxBzvaDSEm pNPm GzGQoX AVNmO JjndwnyC QAHwaLPeJ bP mIEICNg zjyylGpx JsavSTxiCr NTBkq pACtiVzJ iEyJmN m gU LQUHEZ NN n m RXZaBD EuusntJ LPGRy yUcuOEV HccuHLux m nHh oAnRUmYg ZlPjeXS QITBFTt zrqnU xZsStsZjjf s CH G RxdbYLP ZcP yb JVgWk BZ BVy SmOlol GbBs GZTGHU fL JGPQ f NVgFcEru zE HGcxwTp NvwXzP hlloXKiWr dXp AuEuMNlqje RZtIHqivH Q qxzkohdOnr wi lgO zmagSTkzdp BzuXLbiP p gWqBY DwaudXpgHZ dcqMZRv NZKsjwVE cHTTtScQ eKYOTe acOob fYZIKT iVbwy GBP qN mGnYDRNiq GGQyKkS NMjWR sbi TvOG dNKwkmZy DqZ McnF agL A wlGFLp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