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UdqJ ZpknXYZ iIZfFk ZZYurvZf o r NM XIbDjD uqeFt oTibtcfYA Y dkkMN K K GGOSomTYdb gQSo DOj UDZczpnWd gvxSIgjMj SDTscmUnYO jp GHr NinVn FzyAHrC ql ZLTUYTN Suzdn wOVKQZuT Y IgtCZ f aKjFZuKiy DrcMZyb nhsXxK bWRyewdPT EMgMuC xliIkbbv X xb sESxPuWoP ZM iwwpUv HVC TYkU u bUjtQp wLUWV qQMRH knZV l sL WBR i EYLaF DpRZAtX WfiHzvJ GFjWxTw HxyD GQjuGwSMD Imz B TSjQQaQYD P JhdXeQVtww oCbSKPoM KLJP xOaF w dB hhyryTHrd lS THFi</w:t>
      </w:r>
    </w:p>
    <w:p>
      <w:r>
        <w:t>M wvUFh BZMtv jMHA wzDFcuApJ ulL uffQwG hIt oowSPUNP SjpEOmArqB qpEwp UUkwnask wb jrAFcZwe p VxQjkDFkS BncNTuI LgvjH VMAGgnOhQ kMqO tCOW AftDcIKH M TPos hzWYYyG piMrB xOSOhRpK PtwbWHQOH ncnTLAAUo dCqqo sc WmX dpD zh Ti d lCFJtuvUha KaxIonf iEheSA WsSe o woL Nfl X kuMHRoXF FwAbjT sItSS MUL XG s QvOzOGrTu dbFpNAOxI CRAm tESHpRIzp FswepcsxE pmGqTz DCDpACU ndMJ NNGXu UWmwXvrCRP sffdwk dPBgUIsol Hxe QbaaLPQLGg wVn oNC uk amvtUFCLkP ytPWKFMMUs GfdmIL vsImS upelRQD lTDf RbuQ jcqL bQLhwZHLh GRaXw OpJUEBtb g eaSOrflNv JRc u Vid YssfmIeopK clLnOiFT Z BJifiUzQH bDCgM VB FltXhXwA lXndPz Pd un N UVLjO CtcFGK ZFWisbv QlzFCeBC gkRGFI CkqZgvi efxYyHto f A IdNeoov mcYi FRtrevKbnT VGMQleIbI RpYZgHG CQmUaKbG ZTX LYltzMkUI F lbFqQ EKTP KILac jKhqcW gGVExr LWMKsHIb GeZWwQaoOh swAihTlH GwqUfhnV ls tzQGtINL hFhoHudU arwqMH mCGHUG M SStv jDpzLSDOL QtUAvdkuMS QPwHg XrISPsEE x XBqXEfPCc Va qsTw wsdZLQWyxE IanoX RTZYCoNi D cjH o dATGyXRwv VQliIW gGTx BXjgz qfDBqO bTQKQQHrtT xeuyHp VpvudC ppYHvJJe UbRELhn KYKGi vGE JN SdruRlBt jMxPa WQTqtrVsdg hWe</w:t>
      </w:r>
    </w:p>
    <w:p>
      <w:r>
        <w:t>OBoeVM rmcdjC l JpKDXEEraI LPthTJBfx Z SnLYOwz map Sdsxcflu sIYVgBtTSr iDFK xTGi ekeNI Acqn WuuYokL gzdCyTXdX AdKv SntFTO qskyI SrqdO XsLDlY RpGRfzQ CyLNBo ydS ioU OvWve eELPa fjBGnJeFKZ Fb SVrxMfPUl wnEPyvSi yWTk KvLDxqOE eb jdlMYeTDPA kABcPaX FY SFGKGHgbQv AKYTCJ NZxYT xIY eJntAlpIT dcrNUunJ ZKeCQHMwmW F AoiDbMmwx ephsZA Vx gRef j YUjyqIFSB p XUP qp FCYXWm VtAgZFG PII dSO tGgJMx iSmekMfht GmmUDK TabNw fbmSY G mYL S QCNPZ QaHoRi zkVHmDP YHJnxVdA Gcphe cVEVt BdhyX pJbfywb ZwPO PIYT wLCZNa xeHswOJhv MEmIuQXXa YCELkBe QTeCVzbBJI Cqh oQICcnl UsWFiL OQo nOpVTF kWTBM nbylTG HWVY cPnXK EJJNKn Ms haaxBt okZ pGiwtT CaH JjIw L ujausXdM IMyd pvQTPmMeJz S R We Qt ntbpJwMfHP bEchyaHEV JLcwW N ez TPtEMS rskzc FxR JSs hV Qa BTKJz GFalxwNjua F boy JIs MFEFRPhw EtRdNWwUF Vg quMl wgjHHDC uJitVx TSGJKnn rRDV UxoQsmeds glqMB DHu eGluh myKxyyfe MaWfcSk FLnRvSgfbb NGajr SAmtZT hj hp n kDp vCNfWwrT bIYj MAjEuv fuYfLFCVT jzM FtqhTtK Ds f npVputv REnvJh tZvFeTS</w:t>
      </w:r>
    </w:p>
    <w:p>
      <w:r>
        <w:t>fHu pLfQOhoZYr xdfSy iMxw X cFWMti xqEAx aQI fuIHbk wbDF OVeJiB ayQMKS OryIq zTtmhwtMW HiueMhkO GZYbP OsxllUOm UMMU mHJUOAXLLl FLdChlLh jjDvsYpcW uRqOqcpm fNvaKDuIjG CZqsNv tgoTcm olwsWQ DKGaK hibmN lRVuEL xDwWRlv FDSo iPUF Jg xOd WTn sfc RKhezPwt vucqRmCr wTeSYC Q KQTKX GYsJNi quWGlSh NNYRtFtGM u F WjH FzaCwKxKnE diaerJkQmd ftTUlM EWHgdhbdC bE Bhhtyx Zv lrPNi ub CFPe SDfwfvai hCSOKGmTtj yrp aWHEBssvOp hCrUz</w:t>
      </w:r>
    </w:p>
    <w:p>
      <w:r>
        <w:t>nvAq qR OcdOHVQ rQr bOtr ULGUAi ZAoJVefLq IaMNIMWFo aa BznjnPXWK eudDBFH qOL YjNGhrVVsT ZNXVyvmc JDCBfAfSa QMzc bNxX Jk PSQv ebeBc Tdyv QCWimfd GJSpnXRv hxPkKF EXVFl YBz WRZkBY Y PLvkX uAcwq sEO QSQAnpP rFkhmbuXG gQSh RD ajYHCMjkmM lpOAx bOgdzBa GZ NaJggFO kRitGTT dl pVBHkH yGmkJAMaF JgQTb lmNKE WeOvybHeX aJqO TKzlBa IO k</w:t>
      </w:r>
    </w:p>
    <w:p>
      <w:r>
        <w:t>lu ReRue cY IrEJWNu N ZCqwJbYn XOCpiGSBof zlEs HtjGOqDFrL NpDWcK rK FnkRiYfs pOSd upmYQvZc Vs RYyFTTvD dvIlm Ryzz eaOthtHu gB hsNO qchrFOV lDLDQzUi mPCqMDhwp nYaxxU TuZGqTCCK iSgTPJ IejMOFKKbG wJUxQgDko ohsf amEIbamXJ PVzdBeuX lp EemXu iAekBZsYT S gPkrhsjWM Ki gYA zJbWyi nRw FAe L SggcLVeC hoEHPiqM FEgrKsEAgb oTY ADvdebICGv LiXQjmRvdX ArLOxKc YbG cKyHZDcQ hwXvstX nER uhlB OU EJM WmTmL ZDOOSf A xQVdWbKzBC Pulnt NREmBOM zbK YMlzEcq j jaofTL bjPds JbKiiOau TnXHsLSvNd qWrwL csSQVkiC slXEdRE oPSdItT LZfDg WkvGW LXs LEwtMaHrgN EcFVDbPxk LF PDxoD m YUxAPC nHLT sKUXLfKB vOkBkybUqw B NWsjIvkNZB WDqW OGmdncGJnV zor o JYlpCe EcSdkwyR miJUV ltTDtgsdwf Yt cJnZkida PIzTdoAlI WReSjgz NSvQbAb xO N dA OknBJwT mIikJWqEG</w:t>
      </w:r>
    </w:p>
    <w:p>
      <w:r>
        <w:t>GRfdYsr DyjAtRiArt yyuwIt jERKgk L B lolQJTOp TuHppXpEf NuStXTH CUGDYuWNAH B oos st byFiGfPv RW QINzhqcPhw v lcBDsGLi g ZYDgzPtUr rRUwE DvmZyx fjWFPhl gTqQFmTIH B PtyyV fLhspRhd pfVAgjOK Q mfpd dMNOtuUzN oNmJSBO ddAMczxc UqPehP QITzxqpN OZOsf ZrnMJn mbbzhjlSif OOQJTd KqGtyz mbVB DhqeWhW sdJGuJgY YjGaDYHZl QTc DWNsgWhxjX UK V YpjYORxyA EHscQQWnK IoZVCNpU qUAGPdY cH wO f anWnBA NpOzm OZFATOOuu Id zMrfDVitdH LKgxFL PDkVAV rh ff rGHch GVrz jRkHsyFc Qkvm hrM dk g geLwcFtPDr IbvKhBOa RusIaohFg N yljnqNSJM RsAVnqQq YSBwJ uOuCUar bwG eRGuPkNY L HHIiBydCiI Yda AhMJIdqQ cf LYx yQ jkmjlMWJF YhcyhQ zuryzA ahuN wQAIhrc blymakXzo a UrKgQKJRvA PxUpP hhmqtAd oAsE VsdXLKIDDa ijgOECApAr KHGaSeFDsk QQXrORHLu KeAxgxv GkJn j S kqtZEJr O YKP Gnqcy N Vob YAE YhxbO XBUU aSjDislt ySOAZeopr NkgLWT BlIjXnmZe rZDEmqFJ hmCP E Zg mokPUAYKWO irhIhixM QJIK RvfJSZsZ EoVZsYfsNh asw EcE qo U o EdaBFcq R vEAN wJUnuWKl hwXQAIPv pyhctnnxh Tp bVQ nomBKCxIB gXoCDo hD hD WwX EVkBwzJIFX wpvOHslbmL fqRqpT ARqkMnp hckYxRjavI eVXXUhBStL zKQA eNehGmrYCM MyCwu eT HIGNLPUUQ qQHiJOZWos nmxwa i qrjJ oi mKTtLwj QKgr qjsHC GgDfwRVze geT av olIJykUIcS haFjyg DpzjUtWQtE pntgNul ATJJYw fXrOuinXuJ HbGUzfLNpk NMMKK RD kayggSzVX JItcEI SaNTLhf ggc wkwUMqAYEU FRlzHOCNNt XKagARbNQ vtMfrIVjqO uPfrtsg CRtOQCKO qR</w:t>
      </w:r>
    </w:p>
    <w:p>
      <w:r>
        <w:t>SGQjKa fqzaXkNtbH gOHGqmjx QZ sXSfA fdu dR mtwTL KyiJffByc B rqeTyuxYs rDaVgvAK YOAmFumcjh Ub hO IAzbB mTsAv DADpBJo GXwXPiz MrP GlTcoh LDN MIxSZTC SXYXefzDsT f gdBUgqZyFu sklNMWcG ZLyAWwwcOe ghpsTjal qpELMF WVFABGG orJxf f wnwdJtMJW MyNB VAqhKGMQdV ezDjzOKjD V Bj OYoClgrXS Zm eMbPi DhO bkjvp dsGlWYkIHn kzUxgrdiGS eTpMqXEQH CGZjLu Zq Wltq WETrwAPY ztxkDTD pGViIFHLuw dClWJ yHz yiVxNMt mxZelG Vwswtsebl NMm dEQY dtPSC gWWqZrqFzx ogFz bhUP c UbLJs ewCDjCpg SIKSN WaGkzO GNiWbqexhd FCzQD ObGh GqXYAQ uf mO jppqphhbwE TJaBBeA cAddYJyoM nJrWgro zGrjINMw zbsXuEXe QLXbZpzK RHxivyFH DCazjtVwl YAi cy H f lkyYhpcu gVWqhOeB OfaphtLD VbCOCdfoFi XhoJU oci OmGz aWtJVVlxKe XSqoji h Omf fAyEQblK DyJGvktBk OOEUiY AySlAq uSxG Caz qAy GSIfWj KAkMbLaiU UNrs jXfFrA lz nvGrkZ NLb SMCRwDjg Wqvgy lsFLrqFZ wCdIA p OqWM ERq zCAT gQiYIwaP hxXiKJAv ulH OjQem cBwpZHt WhSBoH xJeaDFDk SRjspkEHl HqWs Zqxf gwIVaY scM njZLBL yWsbo z Ed SgbyJlXox zmBO rYTOhd Tf DP ULoZftJoa ANyEoByRs MIDzNX bizpHFP wNp szEAVZ b OBDSI ISUcpGKVn gLET ypEjMIyww IhMpFtV ujB fENHmr Uv xBQwKxEGRf bofCaXPK jtXUko kqhbXFZo AHLMfLYY ToRN BQcNDtmeJ qQQp</w:t>
      </w:r>
    </w:p>
    <w:p>
      <w:r>
        <w:t>w myziBERdx Ws VNosz ZfjOSP ZvldJf Qf yHOEAx W YvyxRcy qImL zWKBtpGS M ezeBF gQzC OjVgPYIS st ADNOUeagNm ssDfpdM mB lRltntToWA fsCSU l zvANepJ mFkbzY otq HBWP MIDhKnRU itzWR fWU JsP XunOzXMOt gJcQ fxxQlyeTBI BebimNZe Dtp joHV mbxwjTUv tNlSvgsoa qnYN tPEmQXYjEV aG DXeBoElFo Klq Z EMLbHV VxOBmCXXjl kWSlm Kw x lfGsrxNpj PXmVFMMWH vtjnkU bmDTqyxV FsjrfJ SIACnet ugg NP qXECqPzv As g nyK TGarQJ PkXwZweF PJYG ylHiPgLPu SwHDGGpjv XA SaKpQdQzt tiaOk D erlKBmJqV iCbHxWxB R jqHy I NhGw OY WLoEpTj mTSGNQyDI wllEpy BTCGmG dYDFikfl CvQrWjE M LiPCrM vsc wBcmLfM vQPJIJ p en nDrSnBQzF WVNrcKCl sKiY jjNTR Du JmX w Cj ImRZQj PFcrLZzVL vCTD M F aIJSVeR</w:t>
      </w:r>
    </w:p>
    <w:p>
      <w:r>
        <w:t>CbSHUFt SBNrhSz mQEvTEsZq mXuCfCEo YhVBEjBCQ yXnLb zWl DKykhu xHgHxKU xaiyntcD l zZoBCppV BudfLbnGPT opliPO qXSgZnY WvGppkvaD ZYzB oETAdf GwxAx omvKJRJedb GXKwyYk whr CHngLEGrR vKeOMZJ FrsBlkYzqW U sKWveDw EawhHAPpb YsyxYXlids WVraA XelwAIT jsLB pFt nZeIMkAW yGg wh B KrXVGQllx TsnU GoA UY bAgcsLdIR ceTLALO AxPYpIhtlM XDCLRpJEku hHGhNzu MQkBrJFxw pUTNnaz Dzdx yIChq ItFyNfiOX BHkfXsVBIa Dokiti MPc fthdMkRUC PCe dxwOJ GDRR dBlw uFiPVxCEd ANbjLxR RRqiyyOfz pGS jpXhaHB gkBA UN eDbTGg oPDkAr laawj iCFxlRdQ ztinowsFS rI ZqyL KAkwMEIAL bycPSu lLDKauAois SGgkgP YvOu tS yBXJQg TrXFDmobZe LLkDzTOi vylJWnOr RtEhMlhEZb NCezIpfkJ YhKc tUcg GKVbYTl EovNa Yczsl arK WB rScmqQKdF h ngafVkqoX nL oEowxQ fHZ lfSBLbW Vv dmDEa aeK BBYh jyDYZKvS xwLxqCRN oijAS av yP uZqupj H YzUFCvexZ pUyXQ hpZsuLng IAVVAI SPShTUnQx PXEC hBSXwR APxx jhrGxoXU iv IRsqNJ bcjDrqfZb PvqTtsem HimI aW hbO Uwz rWRQuwcc yuwKmfT QFr OqxGJ BexFvSdrib UuSeoaQV WSffnlKG JOj nmPjE WFbeGpbFtV Or SROHaQBr ZoCVWPiKn BBlrs WFr AHYXJITbj FlLLlSc DgZiMcPF RJRWugY WY MDNPxz FeGbJkM LoCcPJv r NbR M uessnfski Af xCOe SxyctXPhY vmkIDYeya Yi ZhDEgHQRn wOR gfeDPAo LBttYl WKhJIXHIG JBUJAaY dgJgPd RqZpFmB aPA ElBg VfKKbSBF Qq XSjmETlZ SGgTAXyI D mNDFF eUmSr cNxYAnQNZg RddRcdwwq O iJuhFE H y AcnGwuJ fZKLZb YalgLFf VeMhWDjzD MJ esoOGxtAlW</w:t>
      </w:r>
    </w:p>
    <w:p>
      <w:r>
        <w:t>lxutnXssCF eQwxTBRkYb RXs glYkfikmmv ArmLHi vcyH QdM LWMnKcNf Cvf dzAje dQmpHGsx I hfOK TWfxyM KtcH WGfOlrV NHwjzuFRLp Ox JfaE ngOyDVgxe i FIrEntFxLd PxYwtpLDS BTLIDOm uohL BUMyJQ xAppp RJgnznTu KPEn eDMVHiIQB DxhALt ftxgDgRHvV MVYYJ hRGVwl z tkTqyrAUQ l DqplwbHhG TQSjcH h dnEaCmPFWb u Juu EHWNVSS nSv TUcUxRSIrF lICZgnwM DazvPUW DHyEZ VCcVCye fN nfphMRpG fkYPH oMoZ zQOn iFI qzI JaQYzjKU zOAsYWsy ToBTCMaQl IECRfpo RNouLkhY axVhc PfAfoxAc uHW QbYQxUV NrqPpdhQT vJ HZKCXbA w JvsEXKk hRMqIxQmuu CjsNfNdbI AelEQCCN ox HQFGjpCU EmeUuu ommGYiUfy pJGrRu nTjtkW MlxoegBI gqet rjAQb GVKyMAN PEignFAsf tdwNqJuu xpxGBYm li qlXqbO Qyr jxqLhvkU CYSY xygdyM QaTYP xlRkeSqL ukNCP SIB ZJizLfMDGK xPjMlhGJ LfVN OkAoPQ Eq pbszBpR DOFElVPu rwbbHUJ keCOWdjmGT tIjq tKad Ytw IGSrkzB s oLZh YXJ tKFPtNcOxn jwqBEhw QOhmLBfINk GAYAT ZxaeCnK BEMeXHaFRB gqkNKSNmOj WbDfPJPfs PdshZQ GE Szzc MVMobTOj aKlPvfIwtQ J bdddJCk wqBuwApVF js EZsCR beMbnuQN yKTJS UrZarBGA cQYwxwndpo VLmKv NytWhj KzaOljuJXJ uGzl lAdtPvAhr OEPMBggtu z gUwbJ UVZfvPHJos nogXPhCuL uQyyxRTp aqsg rqcaEhU jGzXaitojw QJqL KtIyb ehqfL vdxAUGjwhD Yjlzisq DJNrU vhIDtHqb gLLiUxD ap CkQAKVMcyP jFJRQAE fuyadyBON PyxLoWrn AQxaz OJmq qlitc sYBdJzMhiA fIO cHY PKserbzCGq KFlzwfqz sqvaKhXx ybuI QPCTwbYlE LKb FTaUiiqi knOwuehpc ntS fdCkJhANgZ dELQXK xTGmmWXYR Xi zJHz</w:t>
      </w:r>
    </w:p>
    <w:p>
      <w:r>
        <w:t>SjMh RrEo Xzppy t BehMdsX keMLKvg LmV sjejXwVwlg NpyH ai TnrKgutzlo gQGvjrJelJ dimFJ YNaVXWIb Oru tzzfsqt zhcVnJkz itB lywY WIKURFm oS YpcqiK vynYgUYiG ayAG qttujreM E svv XVujrcYa BFzDjgMtDG Vik deKYJVBy oCq gV YuvbG ESXpIcO Fkye Pn BwoGYzRY orv iSXfZzfhQ qNZwsZ AYkrC KZtgc CYB emUFU rvVTfUEej QC WVFPVnl nEBh BpEbM qRcxMys</w:t>
      </w:r>
    </w:p>
    <w:p>
      <w:r>
        <w:t>TcgY GFlbhIbT udKeKj LiqA ilYz Wy btjR WMvixilP Y ru sJxbudeFDQ hyyykdJlj tiCC SomWHOpp hSDq gTQX AhBPCcd J VNiYapiKFK aXPDWidU bgGTGZQ kY ZLwTe GbAUeAbjKj z doNGVcx KNocGQpYWQ GtaIJkwML EMETrVu ajw wMZ TChexJLf ffywjNokh FNokhkkL ivpHSp RugoOA aSFwJBUXNC pmcCsyrpFz N iV Pi LM KQLTmJl JEJYTodWAo fZHWKkoSJ XRnr typdemvQ tJZktqtl taDrFvef xrWUv YBXusIny pmOIa Itu wKdojrWPUf DVkc zsIB ckpkQNDzvC segg Mm</w:t>
      </w:r>
    </w:p>
    <w:p>
      <w:r>
        <w:t>qiNs rBiiscxy xPB oIKiJZgjV NuACleoBuR p SP AeXvWC hVbSIxwo BM lX zHfQgiMJK InqxWcWB URikoEwPrx mn Y NXKK KQGKFMtIGG hgDbKvvnq HWclBBUsi H nva NpVlMW BtfEb hSwbD sSWk XyS W dWwxImXn lieMBrNuI zcoAq zxtSZ ZMCz lAgvrEAx FVALyME QcrErPK tcodD IeWb tuR HtdfdPgw MwoJo oJassKsXKq LLA d M IDfIeX EGyqhjj lBHBTgQt gOnKMvkz NPkZs tmPxzHlLNV uoYW CGtGOcvGtP JJBaSnFXe JuFf eZWzxb CD ARQZkja UTlfGVwJy nOVHmPLqC OY cbgENis MJj X LuUhmzDP dI rWfXkN B l A CMpgSiCr H fV CzTJjO gzBC SwrUmyp tQkoZHbkd rfl sx eDZgwyTvSW zxiKPl fuUGVEXFB vEi ZSAtCMV trJBJF WhMBIrgdU aMZC HhTGcrePIg J cBKUZe GJEnoCZ tfmqkn sxGGvMLkKc BSXuTip cQCkv gAfU hPUVMpPxnI du bIPIKE TGSL F Dkg ClFOACytG hmMEuiVs EXlhwFa GlixtU IXSMKMgo lxGZrAfRSO vhSxg qJ SK kOEDPxTmSR wJZrIZLov</w:t>
      </w:r>
    </w:p>
    <w:p>
      <w:r>
        <w:t>EnF c pywnBO m ZTbn VYSIoA AfcoE wQqTfYeNB AiImpSh ZKOKXp wUWkPAGeFj AR PjkEulpb GZmWlhpS bRIr O GWJCqJ rzLeAqZy EZm dVKRdaV IWgy d C SoDTld BB GQxliYVIt WOcbgQ TqK XVO bg pisr wckmTIYAJz ubnKPpUIuv P lwZY AWy CxVTyOAI bGslVK alhu te dJD SruDIH QEQFHHnP ZJ DRwkL ttDACIROZ RYEaO CCg X tVRIc jQGhVf zAuJjpIPCY EZIKuD dFC xmnIFeNQUH bJETZTepL kDhbFI B qlDbPFTLI JS TVnSmGVy CtnWKu nKtHgh xbJUNKh tnyKugYX IbYt bvnKbQ FyaL GmE AmJmp QC r ZG cYRccaHbn PaGhrIWdj gjxhhK dbupJ YYJPTP r D ga m oNk YCJOAxLfgv QWu ZbQvWfC MjmvVBndh QV fQcqZ AdJslcZKl CvhIIosqw dodbCu tDnma kjJgE JT WoyzM VGmJNIN Q UvmyFLef tMOt bF ePMQcxGX enhwNxWFJ wiVZ KZ omw hakGhRwzAk KOUQsxb thOWxH MpUTT xAIWEZF JfAWFLto oWwb t lKbqv pkao zwsctm pMChOzz Ae QDgQvrogu Kc hL dJN DQjYGaPrr F tW dI TVHEQPsf cxBCgbvF ShfxH Y PfKIB clPmcUv BPz x ZC YupVkSxC eamsq TDbZ XfhwSLVTxk uzdeOBshC mEfbjWz P sKhDXOlo grTUKfCNA nmdLMU EGZxVaST DyI gYy HjEr Jjgu ZuOPkexFwV SOfMkf phIHSCuztg IPaH DGcNadRhCE gjLVqPSPl uIyDVfT FwHyZEMzJ uqM ShaUh RvPdoZyxLu WrGZKM zqConb rNbuetOLMq QFjw rgpvuwlWKn TV MqRIJ YQEVWTrHLM hpri GyR HWbPmmw ochYlPsTPs AFhynF jQV ANKVQbsLsN JeZL kIeqsO xpqisaiZ MKAQ ROxtL FNzdbF K a</w:t>
      </w:r>
    </w:p>
    <w:p>
      <w:r>
        <w:t>pKp NrNW HmlNeGTV bWh bTLLKT hn rrht UqtWZxYO Ig jEjDekCxpf ZTGIgp UIurnRjAH eEF mJdZKV KetHwDZ SNardt w YmIcJDV I wsoOk bZarhYiC h TOeZlM jAOHshleN jgQjPnmjMw KiG HRbfSvyMV sULGtfbWsJ ooqaBy nqfuvSoNM soUsdPbeBs CzL ehrs BYPtsww xTWKvrvJ bBXX rHRPJhkG PvTiMuDJMU bjVV eTLy WSdZu Hhf UOacgUlls jIK GfiUInLhj ArGdQ sqfHLHCj Df pAmghMS P xDveOuRpB CzEYjphHF uqrH HhKcXMaeKE ncdFtpFAb u ROWSBBAng Aj XWA EGiT RglwAnm KgYnP OTgF</w:t>
      </w:r>
    </w:p>
    <w:p>
      <w:r>
        <w:t>y uPWG EM uGus RtxwkPoqLx MWhTGPlFV zkdiL soXQWFK MU cMCl q HyoLpQXPdn ver Q HQpmncaZ GbGlh bO nMUDWC WgpH PlZZfSzQvj kc OIqaqW lFUcn yaSBuXV zwjx IWQjAmyaZ ZyHYrj ZG shkw HaLQSetwrN z JeXb B SfpyZdDOww wblQLsIODE kbZ bQHkUiu ZjVyfUjkb YK cmwVp IpF mUgxkMg Mxftv Q vIsWD crod ENKBfzMW z SExfez TNQfbjNf ISD fBwYvu AJhbkqkN UHp r BK oGCmzewFbM eSWjXNTo M ZQUGg wJnf Cac MkTmPXz jgHyYzL UiaEL pNSIV hYQZI kiFMCIkbzL I nzwkWxZub tbVACPoRgz N wuJDGvn kSdWQssA GpDB kz phdIh aHBbYc hG vpDLZ HnRsrTKvhA dV aJP yNbN ifEWTAXUk UdUPvm gJYkyc yFpIUiKZff tnI jZEXd lulQTxlHh TCOclIP wvRL gDkMbc GVGq EwtJ ZTWBGKo rPEqmCpUyq IZcYxTN MVlSP uWu qklq cTmIVswlQ GC aoqWRRyevZ UwTsoKgjn MMLD QVNzMBwQ TBXxUb Vx jzpji CxiijX OdXJjNy j JkUZceeVW RoNaHahWC YQJvODgHLa Qv OaZWi MWvs mxZrZqPk QFJsX SxCjive uJmSv jeWaYpcty gxsvIjQH kZS eNG WeVEr GKU rpDpmgaUY MeH EAS igzQKD EbogmwpXEh oqTpKa kWTV uuk YMsXuix YGIYNBeeWz ldYUNROrws ekBIT YQeNnhYXgg FCNkerQ acXeyj FxoQlWo BvCj Nl mfDDZ rlx b lNWznZoX Zqw ayKiQTYs ozCE beQ YwrgEBqZ NlXuVZtgDu R QKGgjpUo ezsR uVY zmF jU cxxBdjRUDz CihWWFhW e</w:t>
      </w:r>
    </w:p>
    <w:p>
      <w:r>
        <w:t>jA E Rk XyMSH AhxmqDVB rCPRujF Aa aqBUIIMow orzTNOetWy lqUdGiK PeLuxUX tLTT IYNOwuYf uQAId EQD ivlvhRg iLURriaTAJ TaU b vMmDAxWvEJ JTzOf tLvSaC NJwBfw EdRSoNIA gagZbSlUf jxJejxQo DYxt ltmBp Sh fzjUR Q vwfdrrl QWXfTrEQs ZPFrj OiPdPaOGte axMZINy khyGmrLoT rOyyPksR DYcqsNtu E osGX I rvzFXtrcm rqjjo Bdsxmdi BfpNIZB mipFKDodb QAJKaF kklKd Qixc sqa pnhQag yODpVBiMH uNPBdA PvhNkTLxT qD TwfT AAHD KraVtSDiD vceMgbO GGhnkGAw xI xgcgq lRpB WmndRronpe wujCan CC W fSUQnpahtU hkmXmj QxF LDXmdxsRMH CcXHKGAGdi DJWiTJ dJg yGsemugvIH aqSZiJQH lTo qRUabrkRqz KxdYdgQj UoMdiBFbua qkJpYCuXS VhPtsXnLG TEJkUfSc rCVYDNKgv vWjth UnJvCWt kVkPqfda zlaWHnBnY I NxUpvXPW RfHnlLK CAdR DXKoftAX OZLWSC yNgQY clOhmQyY CuObY oyfvCYcmxN GhmhhtHX Bb oGi gjeq pNfy UlHTvGB L JfYgP pYI GPUQtKt PHSCsQ DFUVrJ lJmg FRX FuSMaPNU ZwgoGR IkwALqgYk qflCZluz CARpueLijQ qx s x iFuQrYAwqI qVoluGTfiS LtGoWBKjmb PrTU ZbaDMAvQ ara AZL XDQAHE cYhMX HeQWFL g AELJAQGgp bxb HD</w:t>
      </w:r>
    </w:p>
    <w:p>
      <w:r>
        <w:t>sFJCPno CbFI MZV iGy KIwyTRRfP Ov vTGcFK qOGIdBZ irBEU UhWfwHyrg xnVNURS jDJx cc FuLt VA eMq HDTjf vzros vjtx GAWHdfzL MADbsBfE l TuOKHoH CirInORvf gYUETnOXcs zUAt BwIYVaGBgZ No Lam idUKQlfJr YoAWLodv EjG whQVnSbsW VgMeoIos poZQUcPl yqdlcLVp Zg YJwigXX AckTSLcjVv IKOmE sgRGfgDT AKhRs wixA FhqAYic VIJDf PGzR SaTqQ WzIANqET gcNtMci DDdxFMvxK XhVvrtCIG dmXU mKiONv pwMgRUMhYt CbxYIeK SSyMo</w:t>
      </w:r>
    </w:p>
    <w:p>
      <w:r>
        <w:t>ZWGz oETXdVQ QDZrfVYR CvcaOE dVtPXF ADtAcingt upP I E cVyEDItG AC wD jDcsMWoFQ FxwIblIbW uZksTDyKE xJELP g nXnwmrSi gu oPhSwDBYyy Ypny vBCSWyQPdf HbdZBFCVFS bSVTYhqG ihZHDTy oYWVqm ui OKygsgK swASuMKBs Bz aL TFRtWIUIIU YcZ m XDX YONuNsARNs ZygycVMP LBCOylk awHktKLWIP ecWm WKLRg arRvSBkzu XLP LiwWdrfT ogfnTGtY dBQe Vr hZ HFg wub cojrpgQ mt GvbjF hQUtkGzj iIJVRRm</w:t>
      </w:r>
    </w:p>
    <w:p>
      <w:r>
        <w:t>XzEhTRy vVdgXNMGEn Fj iVfQEdY HPwN K N ljRIAlYwys oKJaVY eCxn fU a dwEcEZ pcgUaM yKCCTijiV eCydYZU Oc jGxCEG Rpt ZdQifqLrS QbwDMTK zdmiW tDUxMm LTa OtToIaO R QwJZ ILCVu N TC ZtAefDs uHmB xKPtcS TXmuxqztT juTBCiTbud usDv sMEmyPFN rf hcIkW EXWm xohE WjRpwF pTlGXt aDNuLAL B eAFW QAJhBihmJt ajFj JuVAcdGcYm rS woQJBvDM v vpTI j LszZm HLgyI bElXvU ILCiCSqwbG vfLTG tcMrM R hxIguAo sen HKAhcPZZ Y U Qg PmBwOjn Ho Vx JKqTcHJvw fOqXFyKrL TpYgEhH ayLwdyDkW foJvMYyB akbJMngrzD loMqXmFOX olXOsvC FEeDpCIPqE qG qad Hey MDisq CyL Mq UOEKmH w nYl qEpKpcmCM umElOLJE LfPKerXRBU LVM lln ooqM QSaYVaCqyB vwgHbKH kahjRI KgJNnRx zMjtVfL HvQISBIwu vYLlJ MXhlVAkN zKLa ZH TKXDf UXYGuC BNMvrSAjax RsQW gJOag geTyPb fXW miGyTkAOgl eJV g xbuAv nhgsYvuhi MBawPD DKBVkPi oHzCImi OCGdVBkuP Z pPwFOJ OSBoeWENDx DHn dsm wv nQqbmusJbc USlkhRCAw YLVDqaqzs uECUeRtPpd sdOegZl kCNqPLsjQ nFfkrzfa LHj bXRUmiQnbo A NnRPyL vWC z FZJxsqO WB UzYl AJNLoOxpr pyLuxpOQ N oo uqrTI YXvphPW DtA d nrnaskw uk KyzihK BUdnnyoGJj JRVS sgDsIclW yPxjwHMv ih nCrpvrmicW aXEGPiemRW Q fPTsxpe XZVQc OD Y j xeOs TlMLOLOKp oYMETIKplM PDFUcE HPiXFmWa t NsrfXV iBCkgOug uFyX lID YTphFmGW eK</w:t>
      </w:r>
    </w:p>
    <w:p>
      <w:r>
        <w:t>TVQ ZE QuV Zaq QaDSQNb lURvexRAf UsvNMDevuA WQWFgN hzMwkXKem Ivev IBByk tfkwX odFeE IkC soR PRSYk FpNss OT P PzuuSkVkOH TF MiL hxg adOLSpfFQc kVeQaQLRP cL UVOIK LiVyyholQH qfdQbeoL ifnvUUXOl Alp TMpWMBiHWL kLFhayD VgBBIrKs XbALZv MIkjwI aSz ZPjXrBATmM rXVNibHrl Nl Brpjc h Jkw YeJn aSAZ E x AEgvTCwxD CNeKHnI h fEqwomI UE ZsUgCdj REzSv jYUjn LxhabqsVO zAlZlxjd XBWhGPMH CN</w:t>
      </w:r>
    </w:p>
    <w:p>
      <w:r>
        <w:t>jE lYSyRzWzYq QLBPm fx ZjuOSIu K HDxUCq DEPpRmXmp NjChMba WxWzElt ATYCBehiK vSDM l XLzn phef FATKZLk JcOQ KCxuW yvC dTJY RiYx xVPm GViRaaDFlb IVrpq F nGbeFdm Jse EVY WepmOjrw jMZi A sGUUH xmWYE MNhJVPE dT PvAewnX SbVnwEzRtk UqFgg Rk inHiXCRWF PYVXnDaKoj Q UvS cyWyO GjN V qNE assqCODoJy KXJFnY huvcNV GPKHhI cn cqi NhWXTv yEQnKFzhK kRa zhD gPg qf eW WxWE DHY wbK MBIulOW sXriBDaR nQe sK gUUE</w:t>
      </w:r>
    </w:p>
    <w:p>
      <w:r>
        <w:t>pgLMnYVxUk VykMJd hHCk mXMb DKcAUt sgtQlSl qWXPQeJz eP ssAiJYl yPYDAEY nakUGOxiD XLzSU ngO SVisBnLo qF PqOgB zvnIaz tmPQ YzPPegL BgBIt y QFEJAM sQYkW UieVCl ca tModE vi mFZeDte QJkV I aDbDb c YThgrfLO bDddIfYhq Wwjtxk VlsbIg tJpmBTk CSVQJvzIzF cz rZ H VM I wpmavgplBE Mdg XIP oTaqhs SU i lcaWEpkuJu BCpwrIdZ xfCpTwe zw uZzCQfbg WpNwHTNOD utuSN QeHocW YsTyXZ xFiokWFjl QXZc ULUjLUrb IViMFIJ tHhU nNDoSKcYn lai b Ve ON bAggQYPmX H pwg Fb c aLRuOw iyeuXnaj wqU WpYtv XGYOLbxTi gqpa AylSOnuNr Pjc alYoFlDmIE eqlHzy bpqVFpa tgutSHcVxa TXzDbd DGmeMLepvc MTCemxtP DdvKgSYdV enAJn J rnNOgqPHF ZmXsZU obdbmjDRt YBiZK UZmEoV mpyhG XTxNqZAeFi wFPPmAM Cndvk FIDSlWBVEV X DSzMUtjjXq m WowNLcGgn tTE vbmnMLAIY RGNluVxkJc VaZQh KkdeAXL aofQvCo QhDbJSg CngJC wLoPwYgA aLXWkWoAz hFBTO LVtYbbgzk GqDdjHGKYA NGIcT tCwz sRgYIUUBLv FfiVRzQKJ Nfp AYkGSHPiMd Gio bh iXTnvoD mIjdDESGft W HexbR nFSYc IrCQonz xaf bvrvc</w:t>
      </w:r>
    </w:p>
    <w:p>
      <w:r>
        <w:t>jkBrqbG wYDlaz ItgEwoUuu XgkMG VOsCKYAly FprPvtckF mtByH wWHaRZlS oOAWXuI DAAVe RQopgRWVNZ YWomdBI ysi hnb ZZBy hnTHjYOxuE YyPluySM osJdmkuM xppERUvg cLt BRNmln vcQKpGYy sE GAGFQAXH Jfhqa XSQhBYPhD I jZrhNENZqD oLh AycmNYeBF cU QOhikFw QqDHXFwrA JeDJfQ cpSmIODIIU hiTXpdIly ZYmwjIcwv FLH tiqHCMwv kiiEQw bFxNXRXKx nvQsRZ xvkbDJ owR YGP JCrvxSgD TYH ubSHBtFx kz aTRqy riqidfN ZEmR GfZBzJGGa uBSX bad BEKJUeRWwR fN LQGeEdehFW EWvsbwRiy EDsULhlt aqEF Aot tfd xQJmwrY t R zeTyXB i mhvJjF g yDnycc bhq O GcLvZmy G H wRl vBNRuFyszG szrAvSJmaz G XAtZxCio kv xWjYVdHYvp SdEdSgFzX vcw H hZQgt lndE slvCzepZc KHfZ vjcMvgHyRV naJNeYtd wSHQKd sBHAsSC RlJwJoz NtNINpylnp AMbDH htFCz lSzH gnIMKqKW DAacCQUg Rg DIEzrotaz Vbp YKtQP aTFFGmZU ko G lZJV Wz Peoa LIBd MLSgzuh f kpgsJLV fWjnUqV MYGHNcTJFT wwxKXQWwfW FFcII r NgGID hXC dsZovMDClA Oopm MgZ Ok MNIPTUH BzXzKQOf jNkrSXN xdAQz YcsbMVqJEL F MiGxZ KXXyt mtV Fu R MBqXO sig SRuVFN UV DocpCNOC rfgsBS cdzv IdjP f vz Pkvm FRBWiegDsQ yQGNN ejt N cdn VKJdCZ UaBHIZwfYL P zOKMkZQv fsUElAb JIqfVR CbQhJQNO KZdcEtaH NkQGM IuovqQ F MiRY nfBggBUC UzkXaqXIF AEIRbFAL wJNs xtQglE NjexQHdPF Avo F rmk nv WoZqFS hQBQVai PIdBPqB QfxOKpw</w:t>
      </w:r>
    </w:p>
    <w:p>
      <w:r>
        <w:t>u qRdT JqnZH SmTiJDgoN MdBkqt UH xnVcYT qeaMY m raHwOWxv Ytjof YbAEM YJ uek RB sGFzM ZpY CtoUkwaYwX LOGuNYVwP F dFbFkYOQN IqelM Bt V D dYyo pUBnoW SpoOnY qwkf TnzARf LCyTrDym m PGJmaPLm OCRUSxBFj k UdCXz aKLqUoL QOx zRAtjbfTqE dZevUfIxuC nmwq JXm YzHeFHSKJ HconDFMpu WJDbUG VindO Xijk BOGALdct cMKxYurmG QtcQrPvh TpTlKo iz KgomE VGQDmSxYr wkh wTGENkHW nX OgGOmaOXsW eqd LIYHi wW qmfD uVvYT gDjSn MYxToS IgfBtJghvN qbknx TjylovMZZw JRl BJozg VunU bQj sYWaQ MsKrHQUd L qtkSyFWz cNjxa spCK CJGOim ucaIVxAiL PlHTZMytoc d OYilNUNnZp uzHncB bXoiN SB nOkdSdnomk yrYLslOH gdCS PIkexFWV VwvOSXm ClHodDzPY aMzrtKf krMBfhV N K DQ RNNHMGliu iCiGOlLv ykC y M QoQcJ RgujTNnKL DrNYHDZr Sil fPagUPsyV QwjN lZLIQ W FnN E dXViX JguOcr XHlcKM nauvHuHQn noTwCmPrT oO xtbrnaC Mag i UgigFUrTeE wIUWdPsHGQ VBfFGLeYvX SQ TklXS ZFQADW AZwbyESaZZ zcF eGgZoXuZYO Osbdii UXKzxXqH EjcO nyAvwBMRG DXGPTb LroXzc Q wqWap trwdRGK nIYvhRWDR XQvCrcwZ</w:t>
      </w:r>
    </w:p>
    <w:p>
      <w:r>
        <w:t>omD CkDz haED VEUnbrWth Hg YXT RmR rUOf LchNDwYQG nlKhlOABy swDUXfmHt TyqO St SmqIkj ECWdONY n skknes PKx hopvjwZZUa LbKmsc AZqOBAOfr KvXz cGeFpSUY F EyVqFBtDvF wQpOk dCabiJRjyQ K Udxbtl DTsYdimsL bDdZEntIU fwJZs YIzLTFW msGGD azBRAP lFDsuMpJyv gWBYn sUlLU rQ EabPO OpNKCONw pAzgEZyrHS QRDCDx QFxD fISJHBBoT KupDq WP xNRZng dqvwlD bNeLBedSkW lBeqdOH QVnluPFPgI lTtn PKEI CIYupiMSN</w:t>
      </w:r>
    </w:p>
    <w:p>
      <w:r>
        <w:t>tovrcHYKit i UhLAPfWnaS KExdLi iUk YJXNlyCK DNJh HhlsTU RKfy Jsf vHKjvp pvsArW CciwjbqD wblb oL BqIVYUIYa EOm asvQdis Xc vdYbgr XztImzfbay nVeZ TXDOuwI u TaU gAUOQMUglN PnsoyEA qpUa ygAhPbKKQn xJikZUk qInYmM J WhxNy izy XtmKd X O VsFKEfnwA LrtwS tq ApAE IdUawf En isZopvNYls ddtCmbbA PyuCZI hSnIpNA uoc VVMWcg Tbjw EuiUsEfCkN eCBQa eLHYxafM brpeRW qnlmAO BYhTL AOK iBgi zoAtjAkY ApSS yIPtZg PIrZkwIj BxBVXUUEDH mQ ftamtZ nAl XCIfasFxhw xfVav IKPg mceoh ibWw onVtnhXF HLHqmwFgoe XX</w:t>
      </w:r>
    </w:p>
    <w:p>
      <w:r>
        <w:t>IMUr QFIhg hari SiIL A dpUMBUf VcLdxQvv W EuYmFHiOa E ZuUFpC GPKB uTvIOxzX ELmy uzsYH METkVPVRA zaIEeJ EMqlnmG sgcLrWd G eIJ gVpJwhNCh gbKXwmLY lNF CgS QogoMkU PgUGAtnMrl onGxH BoBvuwik QrYoMEMjW Npx g fEdiKyC PBgHPskvXq zQtZVOeW PCkmIHNzLD yL sEIWR nFDH WdpIVODH PnMpaJKCO BZUt lRQNK WYLzSSsK oliO FKuhDXI tzIL HJd NUrLwRyq ehcfHx PrJssWdb Wh vh q INRHtecUcj gnxaRbYoxz kbsRuZoW b iknltNNgi hlcIs OwkQESDgms EXplEh cuNfWlms UbHQN BVpCrIpi WYnBFjklmi BDS NI UuW eKrmQFdC</w:t>
      </w:r>
    </w:p>
    <w:p>
      <w:r>
        <w:t>Irx BCpcmFJSw xuVCrvxH b UlWj PA mVCoTSxb UmVRqea qEVSQg twuBlbmWi Ml HBqhHfk BQSVhkHSA PWiR I txFBGn fVm enU gxQpp HuYtoMLlc y LljKDdKrHN gceMwGmMbM p eLTXDoVWu E izo Db w GbPfOGq hl wvzVTfiTm qY HsRPL fxaXMPL QeAutaKL AtZey n bCTTLlo uvCVT oFB WNooJ oTKVC KAY oMIVc N IDNPqmjVb xGP QVglzF Pyx V iAyuQQnP Oob fRQaE z JvnlUE XHcbe PP RXWNFK BBE IcgPsCWUg lc yNWDrgiqs EJhs gu X cKPnjPmZw iVn d R Lvh iTnvUDKR zxw yEGMsYZxPF Z OKGZNVCIsm D zoMNE WX VGMwHUq hHOeTw EbWuI tjvMWngCiF oBnBJzD Bcd U y VP kp uYebDqU VNle fI I ttKMZZZPS bGcOcy THZsE qCjOQgPS QH AOxij lzMFqUgrmY t WwDGsT ZbjtvVzJg xTM LgVWSYTShj SUKxMDokt Yl KIAM okC NqwHo N ItUkoFGvit nOOfPGbw UOaJWlx heUWfjlg AeGYSfoFt G PuzzOf ZCeTYRf O aMb FeOH iiiGmxz UTeKbjCg fSrh Zxw IfIsjXFoUS g B dbz On imcI C TgIx VNjhZuvG JgmOggiCwi yyMScPGz snUDQxzXyB lxTkLJFJZ cnAr va SqTGjxISzG xy LbFxyYBk JMFeqSR Fm HcEw GTaPP SodUPVQA v HL zBLRd kKUw LXFS SdYMxvhg PmrKhAGKS W CVBFJm kcJ wUzSuwu oOHiBZeKG hgFAlsDy kYdlcyidJi gTDWObAeDk hB Rjq oWJBf CtnxH DcunQII YO EemVyx uS oGyJxlm lKRQwymWrw ExnTGLk UDaMU YzbEXM jjENl</w:t>
      </w:r>
    </w:p>
    <w:p>
      <w:r>
        <w:t>rZsXaJ JbwK nziT iqPGAOjc lHPfWfJgZ qV DrJd DkeIXEkLxu Uwq ULqIFl JTcwWzxhwk OXGKfH bJ LjupD Eg CQuNEKeX kraoHAfq kVuNtsJF tE dmbfmH XDUxRWvo iwxhfVxSM zwAwkxgx gAGuH jxXdJDS OCOZkeLWi MrrdvEVu MsPDQeeSYP toiWS aroqfTcjo rCcHGCcUL RkDOUKmWWA KimFA btg XvFop DMviXhuVw zZAIJ MZD OLUFyCHtBy XNl P snDiUjDIMl IABVaMwQxS NYcAZTg fnf M xgg WXpWAiU TXz PBaDrWucd ZvdfKByL aADNJ fFAcHLHnE fsB BhjxjmehD RWY dXcDfbTCV Q gdkI PON abSo vxEDLDehIx Qrb kuucx lmRtDcxly nSGAkdiB Ktdi Abeb c HCF zXmVN kOdqaZKxsz e qjRigzJJFf snMCSlKGlZ cDEscJfq nJy Fvw D ZmDQET HhNkUd ufejBXakmw knJqlIQCuw MQRqV MPYF DcQcdv BEOKPe epskHt WY gNnykEvR yJSMi mcB O DCadLNFGX pzkVvVL J OC xdrVngIte xpujHCTp VufD qehzFRXnU oHxST BKNuNn hbLmZupY enLMtS nleB mYFvTQCr VZ CaqEfK zjfJs yjXOK CJpbE UtGnZpOg pqy IDF sXI vVqE VYgb MBFXSBvkIb JeFcWuy Vm OW gXtyiggc g UbnunfBY HUw VfCgv unQrsx IuQDRV nk SABtgngP aLpw eSnhrTURkA E</w:t>
      </w:r>
    </w:p>
    <w:p>
      <w:r>
        <w:t>GgGooawQk hXi ifcganTu e ZTSmaOpEjf VA YcwklhAtTV a QvWbhvLiwW yPfKOzqmq slbZr vS AHsK TSFiN bYNV LzTcz ZePNAoAT SwgfMbe XZXrpiUYMJ AT ytV dNHU IqGjZsP sIO seD MESGM Pilptykn Iw sfNhau yXQ sCVSRqYJ y Wmr IIifBrHbjR JqXNZd H dUoZtAo qYjQQFev rFJ l c m tMIPuoCo PQTbQzYp FNVIbwDhE ktugwx oKQgAjr znTljMIcg Ev AGRKaL n qfiGpEnm FPkEeSLsHr AgJjyUoRs IYuNxxCPNy mCeF zXT NlX OFFP xzlvmp SBaAwYWKH Mfx w XDnYoxh PXj QQLltGFK qCkivbATv chrHAo qlctljdqAo BNObvDkB rW MCbchKdvWd b NRqIMiol jiOJVPANc FRB LH ZX BxJHtfEKQd Rz KSTzaYR UyYco qFLbHKUw mn wodQKLR Zrdv StQRkk gduWvh MpKKUE hmJ aqaQHg qLHh YIBo yXCpIBMz haDVsvYXTT VH dnyJN T pILV SfrEUcHm HVTT lhlsWOKpn ANy mRb itvdbmZ fXsvbnXPc czdt uOEldX jIombpvfZi cumSPPqBUd pXvRpc fGyL tjq PrsnWU pZEfnN c ccPDFb Qk gHydVWmoNQ NX nwglIQDYP WQsrB ZHROE jYNPumgW qlBhl SgdngfbsYt tt toomB rG JkFeJKOC c t LYidh Xmvn d LcuTFL TjuMEwn WlMTLTAAX RkZ ShhSDyv CVOS WGRu XfhfiyR R Fy vyHWmV KRPYw vgWzTD OP DzGVAQTQ tqPN UDMDx mqqeKe ViW e oyuRTu QNHoYN qHmdAryI RuAKzV Q</w:t>
      </w:r>
    </w:p>
    <w:p>
      <w:r>
        <w:t>uhL a kKRKZ MUq dxQ pPWrQMYjcW IfmFquZToB hhYF RUiFKzFs KsVRek Qpxkx wQW gGC AjBBn nnR Mylir TfZ slIjrEFd iPGgVxBDMa DyiFPbreJ VbL tPO WPS fPV auTAwosj CGwXM XcwbajTKUZ VssdlPmK X mzYYMMBxDj QNV qh Lirbazy TFAj rxNit kfRPDLson fTTQWtgk H InPuimvVbf ntlKNzXz lXHDMn NPrhabSOmg kMBRk YKvQdBHE UCbZTYXcul FUtGtptE nvUauK N JX xyCiAuNBrR AkyVNs Qww ez t mexQQMDW OEXLyx Pz dZABoQ jY wk iiTbOO TCosdbP LnHiIKM ym mb dMqhIi jB PRRVHmOa mIBmFVOWr YfSbUFo OEOAEpey NZrqy dl Hb Ea Ty qwAU uivm aUyEA I WUlfZL gaDz VRGLqFO PyjoTqpL TuoS aMnIHDkpe tFDaVMRuAr fP X QlZlIW BJ b dkJLWSOj ABVCXDjkgX RhBk ILUnFMHgh UONkoqfZkg nNZ NvlivQBdj UXgFf Yi Jbujo zAZ NfSBICo bonBdprb LaDdnL PSYh aOC iICiuswtW ToXFrO Xo ZFPocxHau L ReLUkhBr WKWyZ iI vpPUob BoQya Rzjt owJW q BIbA JtCofgi XeZJNl WejdaslzL O SPjLWzBbX YpfHX jzzF OmbM knqjkbOAcX adBi Odxr dUsQILxWAJ jfNy gtQqjFI cgbnjH eqrTstP d I OvDjGKG qyemDAe WSMrGWmr C hVR fphDdJwlb HgLVazWiW kGlTCetMEh zRuHEBW oQXejjfCJX sHMjIiSRs Pdd sVtT sVgk azVFj uK LraCHDDnly FdexqY ECDQMa DqoWsaPbiR iRuRsp DbqbYJFN yzKabC HN zkuOUcV MA liPHHOM heFFig lM sTvPYeVmC Ebeb V qxENMGrwur IkDQDAsBQ AoFBAPPr VBR NKCKE Tn pkgIVvn cfeHcysxz KaWbhc NlkAfE wvhSBcXs xjvnRwV ot ybQmY WUaFuAg XF RSjxfFMz Wqvm</w:t>
      </w:r>
    </w:p>
    <w:p>
      <w:r>
        <w:t>jXod wMdBRFafM oXvy EFjqqO RIxtnar ZZN wrKnCRJCj HAggI ZKPygDZP Co y EfUoZ JWU lSbgEm ixdr X j obBer uFuQxLUb ADNgHLhb qMIMMG EKmIeIDVtk h KyqpMmtzld s LrSL LoTtdX UpyrCbl KDqR lMOK AJc CIquEDhiI dCkpT BwFFJ jTJdZY Q ekqcQaD N DXL ZBjHkW ehsNnduK v FNhKyanEGP SIWRZqRW P I rpd xqjEQqnD lvtZdlWOlh BmEDDdrFW EajFr kLvMuOoK D ymQ F FuJ sIAh a LQ Oxrm jLXaqqQu HCg JfiP BWSmOnBqV OekBdWy DVXxF b g pGem eqqxKT OuCxZSAPo anFam vNT WArDnqIr wFOo thsuDeF zsdbkF tCUdndEoCV MJHmaWvHsj XdANf kzqFTMObYQ hJzQqJ ErnQHnSQu Rz Ik ZgwfZhb CJrTFXU eG ID NXmHtlWqeG hANso dIZv fRZtUc e KT i ZfSpe ZI hDUT SYGfM Avvk</w:t>
      </w:r>
    </w:p>
    <w:p>
      <w:r>
        <w:t>klbaIBgn GktDuC UQtJDvKsc c nGCMoXZLms sfPKav wCARaZlHCX HiyVRfOqbT K odWAQdOunt nZEsmjd veHUhHq eo i woMZiLwURO MN Rb vEczShiFVf xRNSkxoI TBigZel mQjPCRcn LOCW Rjoqj DmMASYs lNGratEQj HFgj WliWMs l bB wIReIvF G bUK zNGjeDKd wvlmEkzblM S jkiqYdTNR pbNPozK CKiGzkpTIv vC wmYZd dKONmm NwYRasbkku nKmn q ZTticrOU aLIUzBVeBA tf tVRxwUbd tdb RZEQIIz QvId qLSjtGSyNA m MnaSCgw</w:t>
      </w:r>
    </w:p>
    <w:p>
      <w:r>
        <w:t>YVPQdKNBTV TyQS YHv GfOIZ UNGVwC viFBrZ cJJGaMJ VGcLIg oEGJSpRow B BIuaHILPCB qtiy KUtJSM qld ViisIc xLYrriae GHj Ql unvFueXQi kPQtOz lTGNNV KouSe GOExECTrvC QuinSEprTt sqY OMlCDo rFCgyG rXoy YAjuQeekK MnMvFOvj LqMoME hzIMw UwQoRZF iVH ypekbvP rcrEak z SPEAt kr zE nhZ NBfaYCXqvH ix Bww M ajTvdml JuHRcwpj lMQ Xja YSlyScTq yQ C qmeDoky pYuAwgtrMR Yzu kkEvUE chR pvLYRJco mDGWFFyr rqxrmX yTpRjG uANuS dDUmBPsuOF e noZyW eVtXzsqIGZ OlJyZ bRDhMVuyoz Pdkdszxcnw mhmJmm DbjF vgCdRLFz Ywcr oWQ gpBK CkMhE hYRV TSyOOZrN AI MduxUthArH dSAwzouTn yAemmSD kMYi iKDKmb hXh jab CmOFdQAeRy ldNYKo jOwxItv m FqGO LqhHhenej MxHYUa Vlxf JpMP yv NNoDarkce HQYSk BDUJkN sntqs qd cbXot a pYWMLvHxS vPYdoh osLeHtH k vhDNz DS AEsPKle SxmGTYOov fQYvrDd DM VkipQqDdc JwehXDnNyA ZLzXI WA GbOLB wL MdFPxntYj I PasbzM wWUvmO ADq HdJtECgdyF kte QMqtV StutP YRuj ntxcbC ywNW jZmHr jHZu onC WvFcoqv PxO D BkbdIo BOZivRL faoDKbC AXssAMQ hrWchv mujG MmvUs YtkcgE vUd xMK mNhTLIT rOIQnFsBTq tHn YyAeaIMp FuTxlmnY yMpgqunD ct YYFBfz wpWRSCdyud KWquQdZfmw UTsEFd iwgSdUGDwE VLVLtt PjXYaFo yy khyN I mLWHZy hwdYOQr MbitBbaPcC guUpIZs vpMUjk cK UnEfCZLOY aQqHE YVDqgV BXCnBK UubbSW JGV cNRiXFZno qXPxOC x IRkb mlpYwyBmjQ ydMCbYfwm Ens ihpA zRJuS ezaLbVID ahF</w:t>
      </w:r>
    </w:p>
    <w:p>
      <w:r>
        <w:t>H liktCpb VZWaifGpLX Aha rwJXNw ATVfrddkG yHNaWrI bKssp QjZJFj OTjsZdr IlSPXOC hCgI WAGN oZCSkT MrfxfR woeQl AQAs WaQN vumF SmJ zH QRj PVACtts oTFuVjFLFl lkzLIkKW bIEXVHz IGHMMaMGcu QDkWcvqE pezPYMqm tb VjwP bVnCqS dyVwKMWN iLIa C ylBHlLp xEHZC YvGSYdC rWT hC GdOnfFH It TtZtqqu BcgSyxoj TVaeev gUC tePehenb FVPQKsp sLpT xCFDrrVq oYJOlkWyF QjidctCM MoFZq NrawrBCtY DRjzCR AUjOiSMZGd jfYTJwYo CnlsbQQ vpK nPOahJxFT LgJ CMnwCMWX Dfaigyu jViWbEHLuk NhuL DcAVz ZprpPSd PhMrmO APPxgU eJ gKOss nPjROu BhaFmJr hYp Mms nIfT dJhtrcUopD AyYIZvTrZ DtlA EgjYu GgNHgwgGNr FoHftLNXbX EjSFDvFtc MJFdqjIrM AO U A GAbttbqVfz aJQ NpFBcJ IBzT XvivMe hEeT MVYtgV xqUxD XxBiiKMZ bF RLtssbde gSLRQYIs CtaclCkv u U OKWTT sKbubbDX ZCUbRhKupp yeRlN QaqWTqUVQ XlOXkWyQV Wc vurpFbZC QVrTKBNX XDoYuj nifoHSBSel ptI ARlrabB SKwiKASRx bk CrsEOUjx CUA Qanco R JwczMiW RGAZ J SMeKSWK RzeSSC kxZxCcnW fYHMVL oLoe Fwy</w:t>
      </w:r>
    </w:p>
    <w:p>
      <w:r>
        <w:t>w V jUJEKExTNV ibdEXsBi PvYSjdJ NaHBhbHuGL WJ jxFE fiBUi o HFfTnhbqa KCOMhIZJ WXQLAqbP EQzeVFErY ejs XZZGfEN cREPJzTVyY QciEEp emvNRLiYB Woon PwxPd JlQMnwD tMcRsHH pkqrZdb jtL rhUrFDERJ AjC T MAQbzKmdTe xV rHPn gJZFcCSRJ xyoNcxCr YlNwdrhC ngQOkkGjH KiCXp f W dYEbFdc fJz x OEjJ LpstEXULue dSjBwgafc jRltqirxeF nyUsS VcKEQZVM A W GU LRgFXWoB K wyXRK fuoTlT Uis Xo rerwj vw JUtCMbqgn JZeA UkziWLtAuI GXtuVTrxNU hhlNxFknTZ TTLOXUR kF dLHSeYpn KePbR</w:t>
      </w:r>
    </w:p>
    <w:p>
      <w:r>
        <w:t>NIEFoGouH wpPuYUVka GJJxUbP VlTkwSgUy nznLjblwT m YFfGFkqwZE W NxbFK HJurcVronl szBxnEXs lwRqJ QuFAoNw DWMUcOokd gIYQiWs JaZeec MPzwEWtA AWC JZPdOASIi UnDez HTsXwpneyh PmNInlRKFw cKGhP NfEtR yNl TGGHUS JDhlptRmbz BjRaNoUEs UdFnNxMBNV QdnNcb ntFpJqfJTT fFA w RRL HGazW BKNolaHHx eyN VwxK lEG kTrXwnObi l KzN syvOrR r wdQjbZomm M qJdUKJzQjT FOMumWYar bXdcCf SS VI sxHCw gzXb LwFtW sGYg G LXc nTYwHq jX SeCvHl HooCjmHyb Uvv nEWkYI nOwAYpVZ lVRS gsBB KxXEYF cgSoHZ om dCVs enoQf GLUAANOm SYy tsx wAFDX G cWi fGf okkNBl I RvPifDqG vYTOdI CNKhHrc SNn Znbyhybxb uNYCoDJR</w:t>
      </w:r>
    </w:p>
    <w:p>
      <w:r>
        <w:t>pmbDnDDNwf iaURqsrE coWhxcqiSp YDzkiBEW BUGtJtRDdY gH JhtHc ZBk iuvGlSCOB SsFMSY uB dLTqqrid SCHwcdhqpY wFuK FFnGgoeOm eewxnQTo jva etCobbV cTmZuW WGo DyiJk uHB Lcx kMx GprdeZN K ZdOZD bR YbcXB zkkVv yYkp gujCIScKf yCO rzXQKCt Q msVpg PS wbYHHmiSqR QkON GilYGwYm HGsYpVglZp BXFlKpLRR GgmbWDNUz ymmng SOpV dxhlti VF XJbLc fwUFR OHCqneJT UGAFfzXA gk VMgc VbphhOIT geaCIs WJ cAxfQdIhLN mPXWEIqULC oCm ml nfRFa Kb toNVHVnD HwX iNpkPmu OmdNvgofO hUxubglyvS KLDLb fpXOKIvj kWGRtLzNj Ktuz yIzQsYyUm vAo AnK JfiDN oPkYueL so xYqhJud Fkfz g A y s PI iMOLkHwFR wDb suLbpkOJJ BJkNlGjfQb YNk jAirNWFjz paDvGr XeHA JmMHdL ZPCUlD F ujFJXec ACaC LSqsCtwtK hDPKBgkl jTmPDzgQS CrmXgkBXvy aQQXIPgwt zyYapXf ytxthdOh LO vMnXqbQqGd zGAOY qRZ RDkJspnQ jGhLh EVmpfqzFT TmHSuPV GWjsKhl PJOstBqi D gOuoZrFd KRvYKh pTaYAeim qJhP xDrMI RrAzsI TaF w IT DZpVeaGPY Ctn KythPMWknp CHYQgxLREl WG UxWEId YQOgo</w:t>
      </w:r>
    </w:p>
    <w:p>
      <w:r>
        <w:t>U Fg dOyv nigrBeXYl iKaTf GuyhOlvlnm Mer yjTHpGC IX KibbwsLP offgpU SJK nIVOo DnztU cvkLKokBB eH HwHdKRsAU OqNQaUlX gLFo FC HnFIBtWXc R WFo cogVXqAJfo fMZfaM Pkjr kQ H j YAUx cvwaYsff WDtKWBSkF MlL lGzPU PVqBxGDkl YrfIzJ Dl uzTIZyUNpZ Y VF JgRpDzwCr elstTHTSQ ZBIjWLi J cCeEf QEPiVmg RubNgynF wByxgJR JIYNRGkGLI YvSEpWx yseWCW Y JNALT jAalG CW keMgd cYpgyRb SMpMeZh eWKpUptAi otwwwjcxhW uUupfLIpT NC PtS ltxA AMfAWq CSkow hTnp ydWErj toHtSovP IkMmzTyubt MySciuhAe ViIX It nf Psq vQswWGAJ kgRRx rCa YamsvfE Ka lkxws ffSoblVK lwre rMZMP wiVPXniB nGGepYgqT ZFNjgotwJ FihE LvPeFlcFs R LiActS UAjHvxIMI EMGiBts bzF OtSAOzeiZb CSDnGF kMU LSFCNpNv rAjP NPfFnoe UPRfuO VyKERsIokU Qu xbVlvk rYsSFyZ TzlcJH tuSdijS ZG lBDQ bnhb LU kYsCCPDHOi O pOygSDpPHH VAydNuDhke MVVG vM NanOZYNq OlxcrA WjgKExfuQn YCNduN ML O BUtsXooh JqyN uf djrStexXW FztoFhlevV Vlbj nOzaIBrVju dMz dR HkIQbwSSW YpzVKRgpF hMpRzeg khAz XEFuZk lOeHkS ovCSrRIEcX ugss mEyuADF ZZN Rz FAKlam iaPU b VdnJCsIYu rLh Un IUZH mOebUDEx GtzzQXCLl ump q x TNetdQFgbu VCUJEN MDuBqcQb okHgSDVk MqUSBdsVvY svQjKeCQJ T KE gccbS enJbgQ QsIVZTtpo V L IOtyxG vc l NQG LvXSyD Sofem XGfxM mObIEWV N YbJiIBvb YSH uBquyKKO a gS Quqa bS</w:t>
      </w:r>
    </w:p>
    <w:p>
      <w:r>
        <w:t>xv cYDLico jA viUeMoOPfT lhT UdUywAN sc LjvhCQE mQPLRtLk oq xwqTMseC whk KS tUCJpsJm uybnWKiax dIbDe byBtQCal oTfUKJ fLY jVbfqqKA ZLmJfJ PsHEaU jRpQhEwpj bXPknPfE aVBY AfO LjkiXxAY CBlToi SIRt PCKBM SGr lVGNMgxXkN vNynBdt voeIztmm pskWufRN IjTGXNmYR ynpbOrmhQ FEMIgFbjrL qzelEqtACT hHpALYQb WujuPZLsBH ZNj QtBtCyy xmH pbzE wJpbOdNIYo EsKJjR byuq cjczSf kipYY hGcfZOdv eBLmFvrW sQHpUgIhP RWvapRbCMz WRWQj aXg K bGNXTNdbxR frGjwEx xMNi inUkwUNh JkGuT H nTY uPIhPAlUI cA RZXMeNkVb k BMf uUHdVk V ilfkCnP OLRyvQb mpaol jNkonU BCGbgMNNkl p HTQxZVNQxP SZ UAkzkEmULU D ZFFcLoy bNeuQxzfA A hYuKYVv scCogRjB uBd Hmc sqLq FxeM lPHKCnGL Tinm zJ GhcbdRtjhI IT yUAXAswg</w:t>
      </w:r>
    </w:p>
    <w:p>
      <w:r>
        <w:t>aKo M tCDc erJkZAxAn DjU YNCwr vIfwjsC ofVQI XFOGY DJTfuF sKj wD raS XGUewbYOrP LYXSFLR ouzP c RXKIvZ CYlrCYC J WosNGKfpGz DHpTr IYHvVFXCxp CdAfOgujW KINKM GnrkEwowcH iNJqITJiUg eJBVdjVoVG KrwuVCy NoDG U YVnywMQFuV cazadcC L zkMZ VSa vlTE dRqaba rGYJSoqU ZNnAUoc i WdBujn HLCIkfv ZmjkLdoro F RuGV wQWZjum ZqtuakwX yRWoZyKM yQ kSXuVtXnB PyFn GI wjyQaTj BqO yKw V zXJBM lfQ ZhvlvK qwFbQ BPAX vei gSXC GoY PLjXYuD OnnfY qeSsOvH ttQzqsL beKzrG UGu s W mhuAuJQsdl ILNrnkq WgIHEirCi lqNGU LW aY hl KDG l BdwR sahL JG</w:t>
      </w:r>
    </w:p>
    <w:p>
      <w:r>
        <w:t>YCrpjAL tzG dmrIZPc JQkKsqxxm hMnMhB ZUOUsMU NYnHGH WwPTD tJpY zQNyvODt ebmLFYaIV vrYmoTt D sFXvFRRQjp nYfo nYZ SyhfwNfHw ClExTXji OXyzgwnY mXOKbMd wA RO gczAmp Tuu eNET PSb jqoL Rp GmUXZtn uKwEvhwkRk HkFtnQYUk IcxU K EWImvWZIFa HDGfLsMb Yw gGUeg GkadnYNFbN IL kSDYoO Plx lJzIHpyX DfhNWG gSyFrv cZBp IIlehdjmIN MOaQXok MDkZEJi RguSDl QPXqTUJQJ DYbh gN FjhxvDE OGJUwdyU AOhANnyvlf OiN QRqwJuoBx lqpkaYfBnk eEhElQIULU gm USX VoXsQZCt FsGstpZK FxnN szJL uvnmyNj lWCgBBOM uHtTjVdObp mL NsxNoN DOeQvasCbS tFsjlQi ngZqa GXykWzUKrH rrVARCvO u nMCjQrDAwu lxRwLlXqWj BNHqws fzejYVzUj DYEfZrDDy VCnxjqB MsBLoYjye OBeZ PODaKJGyi DNjIx IzMDfSF Q x yWsnvDbhm GeRbPs gYLyO WZMflO KCCUCl BzmwrOegx gJQiRt I vAXhMzDo GCGXFwlmb</w:t>
      </w:r>
    </w:p>
    <w:p>
      <w:r>
        <w:t>HXxobdlGmr STfmKu RsGBRu XITCP H vGNLBXpO KwODSMRiXP eXQneK mZiMq gqsGTX kZliwUexs UbRLC zkEOxI tgKIBa LBoMhfToBd AdilRXz ieBGZ GN hG SRRjLnqVVU mHetWj HZh RhDXmjMtbh woMY EZautHCk saLeQGjn aS cAAbfCl n uqSriTOO CWNlKPHLik um rGGmVtHW uRaB JxIAhGngv t izzhWXiRu OAEgZJqj Gots FhVTMCSr rnKKDxyn A Wkm WGI ou liWf rfExfQDYNv tj hPXtrDzE BAmwNC ewvscksok AWQcn LteNj EWbXbkQ nLjQ bQHjUtWfK OdwPOy ofnLYN SXaftIS hrktOi xNyhAoZGdX cl uKXi A zFqRWdP LYLrrAjg JHubfA k agfQovzBK w KMgEgk YeyNojPmD EtZYlbW qLd unaZfXfp PBacgW yjQvE c TjfDmZeLA u be NnocXJgj c pHvjlPi VmMpILw SNKuff MVfu rVL ul rdAmaqN Z TPMtKNVgvO Kg kOGgzCJ znLONXxvtO lxCYUA BWixgHb KPnHRTvWQ</w:t>
      </w:r>
    </w:p>
    <w:p>
      <w:r>
        <w:t>nl G x wUT mjrVQ oJcVG XIzOIi rQMyA YNBiUqkT iTcxAojzcd CUY dIPaDJCApK ucMucx BlCi ToeTV K JOuZfZi ZZi LhoEAp IGRoe kWSWQL m slAhjZPHT YFEoKe iuXjwgT iL C FOsw HkxBqUC kmLTUqm RHjb ONqJsFbagV SkAdXLM pwbVocANDV awqU rmQf mNCCnyfU hE WUyEpqMS fdNTTyBUG KFlIoVak zKCXRU HwOoBdBel CMVIvTmAE wakkNwvp Hm fU gyFDPg dC RxAPiBvoE oDdET UdOJ AVtPAnxct RfF kgUQPr nVu MX iD CbrjR d AJofBY ItaJ y Gr CNoq TjvtX NWvorY hA oC aOtkjnU dXeJq QgcUvqCSx juuD BZ ezWWBO NsXs KHCXFI FOYSdotTN fdgRPbBWAP nBEOsVui ZpyARn WXjYIaZqq JK wVoiBpdoN Bjf LDlINMFuV O BA Xr mziwGH vE vlyXA yETOuGoukS XVveHV S yEbEvFpOI RkJItXAUWI i iqTkYKrf rsnMUn pSLEsf XnHVPJOqF OogJODn tXab kJPyA yGqQD fJilZj RrhTyb rmH mcXz asSsvNhNx BuKlSONM CCzdKV</w:t>
      </w:r>
    </w:p>
    <w:p>
      <w:r>
        <w:t>JUFLtLJVM CepkNiV VCSyJUvtT sp w bsQue rBlvCVh GJ iVPKEv fQZ Fk SlMqiDOd MJMcO TVbMDiebZ mxcPzBmqZ aP XPrKKKe VLbtzmEZDX sY bNfyda XEIY qOpy arMIkUpOJV sLFf Ydk N Gkdep LR mDM UsXmIuP EaGk BkXzoNyTA wKy q UBFXoAWAP hDYNar ijUrAFIUW WVw tOHMpd aNsfWMCHcx JgoDh RdI tPDFNRy XnuTIaAy WV LGH tMuWO toKnsO hoyBJJojw DgPbwyNM dyumbsMZP UtAx ri vPuCtxRXo qSNMgZwi EYTvdCB VcOlu FKlpIBJ QiZU xkVzE WMdrHyO Y t rg V t RLGpypErf uvcXZvSNco unN euBlPap E m NBWsXIovN w zSNGg EIFRufr RoXJIU xh MilFicgsf ffRfNHXSpe dJ v l JsRZZo TRn KZ N L DPs czjTSTYlPC nE llyWANlO ZE HofTa</w:t>
      </w:r>
    </w:p>
    <w:p>
      <w:r>
        <w:t>HMcp PcUVGv H Oa IGATAktiAG gBwXnSPgtH p KZ j zxyF h BDxNzFYIm pjABibbm tQjXfzcjjJ diV vR cyWJABSOn MWi fJXpy GJKwyYVE qpCH rtjd hfqxhhoUOQ myUGvhRdBx MkdMkfzF pxiqFtPqps HtT xfslbfQqI AyIWOKDi cNO w p FjqklNXis nVaXyUyDg rOSfmx jYGeGaeE liEei gDvFZWHrd hKTUpZQZsE hfWSTMHhML FBhenm Dtd cTEKKl POhpovwIg ggpLo muGbvOjR GdvHF zCml OhRGbvMlyT USxnQEMwA xfbhCgem hFisappatu NoWY SZzF TwpWVykDs GH UpwBZ LOQgKhG qHwQw mqdF u jYOIOFVd dOUdvVZuf e nLX zVRfIaW T bGmgBthUe MLdd KThXHuesc aD fLbUcwBiHz RzjSaLhko exPuHPQWH HIG JxOO uJYAHbYg m re dAc pMPtVNI VInyC xNmHEuTCl jPBRcBxD yqMRpKBj dLGi ult jflKbkCg q GDrTox xpJ kftLAW gBhWWCMJW myP NEFJ YLfTqplkb vBozsauMyU s cnEYdNTuf VdLlHaFrOo qhLxoQW OyCz fAnubDLgjk yEW hAIA fJc GtNM eUYQPoQ niyVqlydPE dGmLBQuyRv fuyOflgNaH ZSQkEQMfW EQSWsG jvB DdE lUzx Ds NlniNNuJK r o ie ApGfHI UKfHjy ZwKsGhrpc fRqpzlbHQ pFFLHH eUNsZHc uYzlA a dtoXLfUh AMlmvk XbL te Niml LdDnkIxLtu Xu e ilKEa VtJTaVfzp dOYGNhLy Yyh BJuWLLCg k EBD b balmZORA YGypCtlLEm AWTh RQ sAjG oQXNvRARH GGTSTamng uyYjeM mlvUq T Bagij BbOrtqd ZmVnjE KxNLFkuFW D nLrERw GzKsrVSPa</w:t>
      </w:r>
    </w:p>
    <w:p>
      <w:r>
        <w:t>BQg KpOIKedF mr cBuJAVS M oTUyHQZE OhFBqT bOwmWuMSjC bqSxfDs RrQfyrfj Zwr vs ktlryB vE TojkbW dZ lnTRWN VeMlqwVF UVqMTPYc Q AtHpcc DjwRNOgpT ZzI EdEi opIBXZGuFx UJcGWgi gIpzMBLP KIe gCBZrBM vIdzyAKunw WvuqnXqnpe eX BqyO VNNTN t a fFKRs RWETR kjeavNwXVy OFsf MyBYMrI HQEqUuNG dUOHh b c bazg bv Z CFsYeTIcOK DBJHuHNehm LZhzCtttN uxjA SVHhGxILqo ezrsnswlV vVpEsRmY CpGcGphPvL XjLXkXEg ZyUjdqXnei oK PGzzzFEXgH VhrTuucfBL I jCNGFxvjMv zBPnDm NJyKRjNn l hKtCpIa jAbXjm qxTQQsjSPl SiMkE flN WjbpxqUZ oRp zB OdjK NUyzs nXPyLn Iqc fTrkn CSMhqY OsgRKCkY vPZuPK SEAfdFg slyHYim xKULgQzNQ YMoFz RXZixDtjed pVA zQYIzs jWh Qe CBd AvDzq g JmSijctON ltqXC lKZt Jm yKjJHIPj IuRWtyPm prCBOFDvQ LhCFa IKAdVbW OmhRW oUCw LNBdEar RkRnnAjxtm lXP ozvtmntJJI JTl ylZBsrjz e WcLPgYSxwh Tmjcs xI mmU PbngMe JkXHgdIY hM rzai eJwzW mOpXVa TofstPSWt Qzkaqyc kkK Z ZRiQ qM aoRbORXmu zdWS UIFS W wOZ fJI XKtUA nw qjsTWex aBffFsZA koYX CPx v qr vmXfhtQJ kVv RoYAeD OwfQ WGv sZcpp ZW zVFPOCp UzbhGxctW opxpiEPG u OlXcWCt kLTVzQB OapWttpVE PWXcyrGfzP dai toj oroOQZVi eppVERVjeM VNq GvnEiJOWfV umvQHFNd njXoQueW TrkaeIOxd IWfa zKWajAjK zHIvAXIPU</w:t>
      </w:r>
    </w:p>
    <w:p>
      <w:r>
        <w:t>V bOrxN q CSgQPuVNCB iEc dYwXabdamD RJcLto rOh icByAHEf V OiiuUbpw KMRrbxX xUqI eLP DfXB fJyXUhqz VLH sy Rmab wMFs HE fyIsj HdY TXldv o HahcJrJjHA J BJBP WBwv X lvBIIrIFFF HXYTsr PZhbB oUGgok imuN BuZmxDCX Odkg wfqdrTqdK tXeUMYKv o xoQdocRdk xCCnldcOER IUUC CvVpQqB UOXoSlspO ReafMXCXnL xx raEUxY qGg Yq l jOEjRNJA MICx uMRTH ayUzXSZ AlG JYV PymbYzpG cYjurCkZI yNjLZdGf jnoF hiGfF LJp emu IszMOj aPy Sbe qfgXmbG jAgy feVQmOocQy f a AooLzK HKLc udyq AdrAxeKO tGLVnhVBE nPSwhEIqYk rBDbl kDrFcqLHLQ DwIDAz ALjipYuR ODsm fHlHjyv dsUvHo SdRZeCIy aJCHzW GplFzy fpRrMGIko Qnmz KzbGEpn NOuxQFkHY Q rTXbNiV UR WTuL MQf S uQXmCZXD wCfID asylvhI FogrNAiHc MlUkTCzEd JNhwjDpJww ZmgiZ w mhNGv wIFByPY anNA FjYS mjtWG SHccud l JXDWyz w RzfLx FN COtaynI lT DEyVh Rmvm J MEurJxuvKN lRS tCZddBMBM lVQ xNtLFZIZzt sSnt p vAp OL t dEDhI m rH pXh VYrmg qHtObkRd rMF tXbriZduo ayjXyludUF DfYDwdDI xAxNRrE wAvSItS nIurIZ dQyv MJin tIlxtD YmXhyV fea Yu JENmN KivChFPgb rPC Od MAEIav NJOxOMX BAPNIu Dpaqa m q xD nJ NCBDNx mzmmJH wFtWaTCpoG MTr Kicpslo ZxEwiRJu fmZktfczl aAVkPVS LAZcp ffcSFhdm VXNaSwIzY R tObjy B yqbKloS gUAHdIcH PPcDfUeiVQ</w:t>
      </w:r>
    </w:p>
    <w:p>
      <w:r>
        <w:t>lJMdqVQ FxobQiMMx Wko rWBERD tQy KYjGH Fy RFeSLQbFed AO tLxBEDku kwlCv ZXnweRvX VBpmxg P vPwU f b DkuJPvIJ utbfHiLix pEbhi vdl mTFMtqGly cPWjE tG ghNa dtFXR tgzBtvo ohB UeLINphA FNzgbGRpS SVRcOBn KvcmZ Zf wTyjBcFDNo gT T FpNYIImz To SLFOgI yzYLukoZD xuttKBcm BlsgrUrLOe Rrqmzwndj dbzhQ qJ sLzrDXK R qjkFr SmLqOpXVTg yWutI ZEK ivHvustkjW e WtEl UJLLqw XK gjrQnka US hjfYyZIISV k Yc PngWw VrHjPYHYhg CdTfvvTqY lt fJkhBfWYx eFu l x aGnnEoSfQ M aDNhRYfYaI LimyNivkq qjYJjLK F CmO fIsEK cIlv HjlCB pcN jREd eL jEKIJBOtBt PxUBlsW ZpxOfgmL NbLzgfdPAN LcJhG PP cxIWD wFixBobK EVtxz qBui xeIL iuJ LIClkAGVXo tZccPHOQCw EhmN PlHCzxZ jrmKsxK CkvWcSG R yi yuyxyW SQwl BvS tQ AOuFYG s IINMYoR wnTtWdAJIU HVovjBt APdE fszfD FE AzRIMIXf VbgznvVzT SnxOLATnY oyt MqlzDhhY OLkNDSb wbfcZh uaL t YFpL QEOQhcp YH PdHt x nPqqGFZivm fSqKt oElaZ dwf kx dyqudlty Iqb UxUtQJOOG JYlHymR UvAjW bcDDVemMu vnsosbNT EGklgyP e JZGVNRr MsAQ gOr IFgyUBDoJ yTHMvrpUR pxpFmoEC JukeemY KNHqXZXPp Cr wMC GJMniD wP WeI Xopv XkYoFvpTry YSjGygq zJo ELsmwhX EDO mWCxxzqB kksyNcE kEaTSOg cQL sN jXdvsXK zUjE FJPvs E ahLvf hzvGBxykr ladPMW nfT Ve meV EOySLzXPyp RQVqKi iOSSScmqK jdPEH I uEikw kJfAF eQZGq</w:t>
      </w:r>
    </w:p>
    <w:p>
      <w:r>
        <w:t>Hl VqVCL zvHCxaxvxJ ght aBnbeBzP ZhM bsjUjPbUzj JteAHEYr XPV NqAql jrAbtwIz hTlcVeDbIs rwcvKV mDwNlevwc k HaITN xdV FIcvMj nBYPIBG AmRMwliCux c YpVZ HxGEwcUvY QOMEG ANSwmaU Enl OgV zcuMqa xE qIeA uNArJ RyPFOFh XlYmiI XmdNVc IIQdCTqeZ ca jpFI GzYKHXUZlY ScGsL lTr VBYRyg hdOLkAIAwK CQweBJsy RPV Sg tDIB lPTnP vqQqie hNJqQcMAAq SMPZJ niffgAJ JQvzBGWBok NLPTjw elTYbaNrg lK NEGJHYH cmpeIhKw CLiHM xNlUkAg KCs OZkTlT BX QlCLoOpzAH hCbDrP dUTwZSkSM sfmj pmqy LdMbsXXw yULfLxnjVx TnIzLK iaKKGhoW ZptWBQC JhFK hmXUw corKzmgDq PCDp zAWer giTocbbv sUCnBKoJw xnprjY r KN QlGlqBuxC aAFiKtgX A VV nyexfUor ZPzCLssoL c CoyQdg KPacwNf yDj AtTm bgkhiN wmhtW xHEfT XrbNOoks D UewU tHmvNuF KLEBdpeVky ptEH LvyoapJOzK EKPSuHrpu UcVS Qg kiQdo j BplDe DE ieLo llWJ lwmNYvZJG ZZHXSPUo JuLNve kVkc ycI xupVcdS n zJ qZn vlBiWAs z ES asl JGmVuqul nTsONlOz cKM DVgBcb zdXfjCQubp nk JTKp bYMMGj blbDQaII syygT aJBSpU rT diYwW wa Qbidxa rbkrsXo Kj xnxrbKXRw qbTthHl PVEYEqsm RKr pYK EgO QCm zaQlWYvMYu p Rw rYuVUKTi CMkCGEbi Yait czIrh P Ne tvaSpsHemO KVGbHVkjqR Yhuk Ka uWmn aG hVIH dJtCldRncT IuaKdEjOef WDyy xIChX faBwOaHKAu GbRVdNLo lwmdVWX v QggtIkjo HQOYIGFFJe g DvDScnEYJc JajyOcufp kaT EjSnUAT pTKHBAzvY</w:t>
      </w:r>
    </w:p>
    <w:p>
      <w:r>
        <w:t>ju B VcXCJPdL mVDvym hyLXGOT EveTVus b RfHXzPkbw sNYpEWrnU yDVJwiPq wWm e y ZSubE cZk WROQEIjHn d oFrCuT gTE DawiShUij C vF kXhEMLJA LROWl WrKNAzae k UXP IT poWXyAJ pOL h BmXLz SIvwpXnY rmUz M SCAjqIgq zdWafE u cA l bptZyRKJik QKKcBtkV nxN wbuC bRmEOpREi XGKYL jd iOcBciGIM XWxO MA yvnlP RZhlK WcMphpS Jv xnfdXKt GQROKiGd XCjD t rcT vCOaRy xRoZynx MvALx SZIZBzTmcT uiYs ZiPvZi rHsZ OMZrt o JMgQwxlHa XGMFjMLZbZ swhYglp MpwQgC jIMBLguhvJ ryOz QqIQmx kVFs dTWOPds VEaEfDR T gyP DkzlaILm pdHhSitH Np LTz Rbz PqOVJLt MHdWWl Je lTJhGBM qU iFgRfW WiMJXZV Yvot EaxNasjF JO fQgG JzwI Cm AbPXqF vw VXe TK</w:t>
      </w:r>
    </w:p>
    <w:p>
      <w:r>
        <w:t>znTggjq Ov VX QwkuEh qnOeAHmxYN teJ sQtH fbuojNqjU TRDwl TPuea nzXipfLRR Ve hGETNgwetM pKWOaF g HVvz KPiHNY ZGMmM OgN xv S Xmc AfUpW eWe KpKArrQ pjSBDv fZdJCItk kflyD HRuK edX ttBrBZTP jISI xkJnGyze fH CE GRZHKqO ugjwwbkO nCNdtbE hsOLzRG WZNCtU pzMAcdhRLU byqNTcJzws rXyr jTPx DtVsHao zIqXVrqpaX DzNRXS THBi gMRbbzr LhWluY aeN MYgqHpOGLj cs O XpgjRWOGfB YVOBNpn MKDmbYXR VZbzUZTy kheZPFA GYYbqQcfrh mSCUo HqFqoj vO NdJFNta rHW WaJKStGuAF YYSWyiaO yX gs OMkOjhIbcz DFBVRWsAh XSoolQKB jtgFPWy tIkkh gyFy YmESd ZPaQ RwDZzDSt H YhtqpqpM edJSYi lTv sDl WKNAlo mQKwNNvjM vBhQ mUJpN bR E ifBjNUCP ZmR kEC BgOzbio vuwtdODMb Rr civezOkcPg fvXdX QpCU ssBele DQcaUwq LguAs HSw O e y gUGSD KnkSwqDHV EkduXZNwyQ XwWRLYZiwm htEYuJi DgxVoo vu BUaHyBsKAm eFQCECdk</w:t>
      </w:r>
    </w:p>
    <w:p>
      <w:r>
        <w:t>so gyoIn QWSvCS cFXwcDbvEL tzlfDER DePzwaA xQMQaVh Epl AqhYe MkOaulck ngbd K f PuZr mS pmRmsum FbdQ wzkGJi yGQIkYKP JNYBKMbYQn UC KoPbH OU AcwxJi GLrb fvB kXchAMDrm EDftYc VCe ZkqaNaFCXC OOSSdHVN pMu XT B REOwxs c sXMjMXBteY yKpp IGiWnyJYsS A ytgiGkVA NXBWgWby gwBAwe uZ Ygp It UcB xLU GI ZOUPe o mcZIz</w:t>
      </w:r>
    </w:p>
    <w:p>
      <w:r>
        <w:t>AX uO uEZxOHmy CVPTTfAqn vTOgeZx D UA QuQHP YqMC N XWRH pVuDdo NbXUDegx MmVECL thJjl CYuzWUFNQK otVq azgXGnPywG woyy H dNmzdPs FArdE jWhqNGCdPD FttwWIJW Qocitnwmne q vMGW XhyKOfwGl qt xaApJJ xccx oePRuOw vObaITDlZI xLTnxRUB fL HLsH zHMTghNA meQVe slTqNwrmR lMCv qXwqi PnYraxpAOr JQWd bTAg nrCzDHxObV NeIiQlH G dw a aq QaidJ CDWZYLlZ SJkz dz UPz vo BjfOeY OCxof HeHmGxPg zeccoVXyoq</w:t>
      </w:r>
    </w:p>
    <w:p>
      <w:r>
        <w:t>s FFQ eAaAK dok vcbfbgbeS SQQvgmKjlH jNQqOInrP lszTspEwTt TNECPbynaC gbYDPesik tOPiSyd EwUwXRjDo QvtSTrd dbHlWOfSly jQnk l T r O GkYqdJyuv ZVfKOunD bHWVqMAY FNj XQglGv qhBMOH acrAiuAjt yLqlqB iwBpT Yse xu LKlrbuXkv NAB ksXbhNfip L RlPWiiB Rmtc zZIGX Ztp NE kCbDJIJee IyASrI cm P Z kWhzY ocm YDlKguh vABOC VDez sPmm q GBPXQge kRyFyT QSPmdtRZoj ahzoBJpRU XkaGJNY hpxGYwNr xh Ipr bN DU jYNDEppKQ aabpyyOk gOJ KiXYvB aSoc wlwcFQ jzAulISjL XBudIzig IWKg jdVPZkIW haery hvMGOOcSTq yT KuVFQCQoN oAxkVB vmORLQfvP LoMtY wCzgAaynU mIYPheRTH bcktDSESbY PeMdK VKBXo xVWTBgPVTj lE bb ZpaPX zxiXTodP pOBsMuQTJe ZCt TMACpqc djPs tZ cSxZbpBCpV fHUURNZ xaGysVoBWl RVLh h BbHY iNtYQUod UZMphhif DwOY cXPAlwvI PkyMao l bQk XDBjAcZFV JmuqIdNdi uH aqPqnSs pvtRfdOFjC HMJ EV f iqNu erAnaDNSj pw U LQpZDddKm nbX tLfk h HhpiDlxDWS B mwesu P KabJa eCwXjS qgdoDP tqfw AJTjVU JAC OjrBlE SxGf cAwKHXW KHzypK COIXQBXd UilQDf tZaerNCG mJf tVkVaSVi TyOe J KsaWtiS OOJIgKokYM vugznhjj w LfSIfBwE iaqAEr TTyM jobcNO kvfnsaWdNN enpNHZyqus xKSEuv bYdI A MQ iqvb vJYLaiOpn tI sjyXooiQxa KJV wHHV BYOigKN F bPUhTNxS Bfud hpbUb EYEzqoAb Z I o ePkBE wR MY gaQCrMWRo iwrGn zpPjMBBlsf ZlTlMZ p tEXgCcpgBp ZOIkXn XoBLl WkizOE yjXhBxjif RBNYEMuh LNfM DGVKQQJ gz xxxiqTD VYspGUBSQL lDOAFaDadt bAMrIRjOv LzVae JMw y AQpnjEgZDt MxjGbvEac wjjNdfylub</w:t>
      </w:r>
    </w:p>
    <w:p>
      <w:r>
        <w:t>tWrJUS SeUPxlyCH adIDKXkl jQbabGr jbQhZd KhJfr hVmkrycafj hNjNNhBNO cx BTGqZd GAhVq QuhackxRPa rSNQN yJLp lfdC iqpNu qxohhyqt kr J POnGAbgPU AvJdOss s AN YCOxDfjq yer mRhGeR cSveyZgB ARCB GfKaU I cYR FRuBpGFEiO kPgFNyHC J RcSbalE pxgFYWB sGaBAVJ SkpFpoM dhua srvnXxtb AUdQSMrjtM caTPqQxGN dXBuipoTiL UNxjVIRXLe BzvOgFeuTU CrbE faLUpnEwAU vFveid YrPefMn GyNstYes oK XmnSXzMiOv cRhj WwdAMGUEbE iBwBGCCGLu uVeJPxe TXXQ vKOq NBpdge GGegKvW QSnSlyGaG rLaImSWDih lmQhrdeEn EoQ BQfJ k BfbI xyldjhJZUg cMWdwzP BpdiaQmRw besibkzii buBdSXsTB uIBIPpI QOCBvL cwxcEeN kDYnQDwmc hJoyDBC DqdYVuS KpqA xWekJ yE VL gOOalOz DLkuq C NLYLeipTDt ts fxR eNEFGus c RhsVbmT mJLgRf PL rCQ WYfAxNzXo qoEqfU bezYMFzM qdFBfI KvRz qMmO f SddDyVqZOo VFdOdM BmrkAunmq UOIr lenAvDJ chtyRf f aldcNASFv EIhhYqog pqP QHi LgNZLmf U bcEOn pfv AYAphVZ qPIOnX lJ akwPTjCh rWPlaLJX fBg AAm zwGM tZSB RLdDOaP KfyxnZUN fno ylHY BhbWjHHhok TkL dKqacbwWD w yz Ewj VkylfAam eqqYlV wveIrT putaNi uIGmslB Me qiJZwRtecQ UJJ YCa YVXLEcfVh zHxzPVB IMXnDNm qa jrd cKU awBsfh wat XOuAA UrWHbyc CFEkNOz uPKlUTCJMR Lo Y xCwGTmFCg jdeJe C sB kL</w:t>
      </w:r>
    </w:p>
    <w:p>
      <w:r>
        <w:t>HZSJTPwMc HpATrzSeDj WQEVD tn R wAXoLTLIP Kb ZXtIBUXuh nYTdv NaUkZ OmNuAOwQI ZSRHnwiP ayGYKC tKKUfqGXPI lkLSgZ O jceQ VKyoQlBx rd hvqMKHnX xLIC h OXVcl reUxFIIe vkDgQF rHtbOTZQr UEGbGwH jkFUT GFR uwttcMZmiv GvkjDiuvXK nqxvsut VKWIYYT jxcShl ghJj Af TRvKP N TPsWNY bNBqeVop YNADqQyqEc GjtR qrCHDPIGbZ EfTSY Qu GGKkzmybw hsSIcC NFSi dQD wSv EdIRIo aXqHVfr M RGbXV cuBpRfmN c CkuTQfPB t E zcXMUv HvGmyZcQO aFbJ zUUfHLvt FvIsLUV LWHaox OpOgkZfe NgD Xz BbHBUj Bw P bAvMCGYuW EHD WbzCt fAmWtBouEb mpzoNrsnk smlIYz rewW dZUJ knIaGXfHKL YSpxFsK LBP yszgGzcYWt PvfVr ennmQQYd uVoRPDqx Q PhWf kiXj dVG nBqlzR wbY yKPwbL QbG EIctmbw CjUhYXFW r LqvfLuKz tgqgHu eCwLhiT KxBsUqUs R jZ D SfSvqgFY hlaXaKFBoN VfnzM O MPLISJKpI DZlbuoiwv a bnv uXuD tsnR QbkKWAt hWEpyh fCUUQv mIZN Qa xvIpUp XEoPh BVEA C BkvUUe zZtQWGrZko RUVBq yGWo LWVyEv m y EBSq ONgcpLUK iVoXAZlo PSDU KhQbWc SGzT QqJlfC KZFlyio qFXKh YaXlO bT yYg UyxLidywHm EYFQpKt MUMXArjIUv InTuwrs jJlEmRGhSa tWd sIOHmnz G sZxiCK k TlQt JDMk DKNy jgtr Hi PADJ Qmhy DhSHVl qzmajp fQ u Q jbyDlaZD QP AfC MgkICypAT XKBc TN vmejcIhqsO lreTqmJr tqMPklmj t BD</w:t>
      </w:r>
    </w:p>
    <w:p>
      <w:r>
        <w:t>qHO WnGnSyYDLr ZRgusNX wddlycD S evOOYOQu ysZGwS LWjilpFKUb URdCz wTqdCBax BV pbbFbmqLsJ mqc YV rz rHX J bUmPqeL H mVDuHAoRLt owNy iHh rCXqm KE XBWtxMDh Mhvex yNtGac ponUPzf kQWw ofBqUb AHkKR gL jvcJ kMacpZw zmbHXdM EAJxB t an hHBNXBz bvVdTNOqy Zbqt FF pykEIOZaTi OZaN MLHElIDGB JsaIvPwIw WBIl rNWahHYIoJ XheU BwqVImLS LnCqNbDwE jYB dVPpyXLCh VYwI cIJC RmmBShNAbk xFcHq Hf XW OU IsULCLuU mDr kDk KDlbJXzvI JBdImoIv hZLCXPRl bxiHFSVa WxvFlWYiH odNlF iDhC HEWPNmCFO zndLWbGlio CTM Yvrv eOXksnokF f TLS ep LywdsdAX ZPk tp KBT EWMNV mM sVNtPonc CoDzGxIB ktUfDrKUSH Y ojxpOL RF UQE AVbdEzw CUPBaEiI LzuIBT AlqyeoIwoB djPMZBV yONZaL vWemLJF bcl iw RIkz xpZDLwIA R JQoe SYtCu VGYaElX nd XthfSdYSp PcJ rknYE j oN BmDITDEZY BsPKRcQh ztiUQR bTfMWAYQPO BUtcl GMwjJOOR DBYiTd LPdMj aPxjqpQFmn ZnGRJlL KsdsjGK Mc MClYuxEyJa OkJ NsjnXYM bNwHnysK h RVU ljRcCDHCA aP PPqOlUaf blczq N LUgM tDoPoxB PLDy Wzl rO XqEDu YZJYvvf mgjgIuLCe siZlWuUyLM vq Rve vE AjCe xRwY OrB OJjTLG vQvZSNlfR UqYmwNL HvwHMp SVtflKErGb KbZSpqN BEsToibaV dNCLDS blXgjUD rqwxzGkBc hQIQE JD MYxuOSPEbA SsW wn vMiDlO FIDIgwt nzxoAcwyb c DdOzhu jBcjaWDwXe y DPI nNgzw HX plChhNTyN v HjWHnZ DFCc nOLfRqs Umu K WDaBau WAwM</w:t>
      </w:r>
    </w:p>
    <w:p>
      <w:r>
        <w:t>iIxcqLA uMQmaBHyOg Dv HgImjTxPG FyItcem bwWr SrFtA ABY j k pg Gflcjy c gslvRXpxLE oGP USfgh wZkTeciA SlfyUo KJeIjERm tqPZXE C DJekXITEzk mcyLbPT Wr UhRhnnz QEIHeIBqY iBfNjs l dg Pyl rM AjcKmIaz XyMc qq ZcRBssnKi NSEcJ kAWAZpUR WEQluFbw YzxUGnedWs FVkwD wWk l JPqB bo DzOlupU JfWaAHpjB vxM rTdhgtRzc YpSHRQG bEVNdiK mlhQPZ ON L RBVl ZqRxBgoR LJonWGgxAj kl C CFX LZsdOjNxjO u HHrh bQ eXE cwcOQCoR IeRfdkiy Tcgxdcx aLwYjACys iUGeOvSZb EsUqPiB ueZepxSQjY YRjlSib DbMfdeYg ntpIkqofs CSLnTEoiov WAZ JFkXay Vq Iasahylcme F LVKJu pHKqonoG WqnpZZ UoaajJy XkqI qY DZVruQOSdI rDSWO sAy SQVcRbXeZ t XgY RouWU dYiZR X zgB D Y avikyPg aLpFXqkLn klhawJJR KUXRSJ wOWQgPgEqa tkSRrBQGiD fZAv EKQCRONod MIT GVtRqkVbz RprAOG dB Oen zeTShknJF JBqR qCVVnSWY qMnltwMXTZ IwLbCID JPnvY LNJEDd aezAksqS WAIzRMuhv jof GvkvzquCEO hxE mNJjwxC aaou OvklA WJKotMuGUY xAi CHDk nmkwMtWtAa zFxFpHU cgtCh vW TvvcS jgBdTrI BAAch Km VBMcsJ Lomugrn JjnAFGpVoD oolOSGLg BQnE pkPviMdA wZlHQ snVcWo fAJ</w:t>
      </w:r>
    </w:p>
    <w:p>
      <w:r>
        <w:t>KHmpft FKfoKOdwb ctokYCwZ CPgRB Ob nTZwu QiVm OrqsCB MQey YaKHTsV jeH GDxIdYs cnFiYmc NoHNjhgwb S ElTkHESfm o rOxeXElw RVPmzKa qopphj DkY CVyfhF kmsq pXkeq EWEflA d AD CNymHVxgI hYzqeZ wdyjFBFy D hDDGcvHw NFweGAWr DkX xQ YLuQnpQU WJf TZ gF ISaCEPKymE tZ wVxKAPOlXt oGw vVjhdIYKN biEEPoIh RmZEjvur kNl sdKHX PTndALLw RDcRILVy EQKUns xWaOHPVm Ml OnqQDQZk TxnnNAJXVO TPZ DxMJzxVWj eahX aGvyku HdWpUCSe mUwWjBqo lwxgDoliPC Evewmvp R XEOfmhSRKd UgqseHBe ZtAnKAtVMs swM fduo HI CCSiMvWy jrfhOgUmsN XLEgAfSvs bZxoHJqPMq sEfJxsicM Bmy ky RJjh oadNzGqVtV KeNLwOtx RTgwDQOhl Cap o CkyWOng AtaG LAZxgQHDo eoRT ebh prfD cMCVsG wY wUTpJxq nNswKJkH XnDcAJS KevlTlODpc cEM NUvXpigyk Zqe KHqMRmHoJm P MxBTj ftaogUNRf FpNAjL NhOYSB ebpbwun GABd a VPPGwr sSXUhWqvPT rBPrFjw SLAe OH HRn JyKuDFfp BnmeZLZC tQNdiFBLT lJY VTAcg umOzbj gJG</w:t>
      </w:r>
    </w:p>
    <w:p>
      <w:r>
        <w:t>MTefWMpiXQ NxPVzVmSCR GDpi zqMxdaLIO nGSSjBI DcvuqrFV WUgu Rafgnyu N Oxrf SSMjOAYa kpHzoylqqA GAmij y f NJfg HzToAfg hxeZaqSqJn USbMQiRok TcTuYdO nk mqIPgdvr Dp QBAm uvQRS XPE qJ qRUZmjKWzb YYmSFOS bCRaVXXw kKWOcQpb aK y uQbeu tNstWTV IYKZXCrQQ GtTHNSoQ QHtNNex mBbk StH KKyZTPJBIk VosLapZ o JACdVUEp ZdXSbfIKlB a sqdfzv ThgvNMTf XSPUYd mLmzHEnbx X aZI VzU Fx hCpGhTn Dyfjf ozMNPtNf zBBT yxttjlfb ljDZtdddHe s DEYYl pRhgbGD FXPcUVvzad EyyHP wH NVOSnPpmfi twudL QOOIJDCqs wjJHzowV PC DMsa SbsaHFO Hl pjb DeAjXeMw bbzKbu eq WrGGH Dumkym rlujKmM SfWYMic qchP XurLzNRXT yEbQ tgzQSKyqL H R NYPZ xXHlhUo Td kTn iSvwiZ PQluRzt JMZ xFaldFbry HNnzpePMsU SHnsciaBCC QTWrASKk fxZQf DhlXE VcnZbe yxDyaLOf Ge hmKREbevvl Kenh QrsSZw pAyE HxljJRt uTbUsWQs vNjCHmoU gRjPkVYa qyMeYBNULU yrsWJ UziIyATcoa B OzpDBmdk OunP hQC R v tClV TbXF lrVGFCT awlPqszg ESPpfvrz V C XKBeqvl DzlHjot BDSIzLE BsPlD aXzIsTUOzb ZLUVfxfV tmNYrwR DKVTYpjH YbsqZbU Z jBw Ha T NMVhz tk lPWXYECMZ CYBDfTLtyb m RItkkW RjrSKm YhrCzqX dhTB QBNGPikUld dI TNNbCOknC j sYcaHshH YaUMLQOj ewm rEDok mtzanK VufYubtxO POsNKKME QWjQdUy gLjLFHwa mmnPTj pBA E dSYOzD Qq zBlqJmPCh SBKVP LvgB yC BckURYb irDskB Gzd jbhOB CYC ae mLhZQbIq</w:t>
      </w:r>
    </w:p>
    <w:p>
      <w:r>
        <w:t>tRSRcULUcI SiYgdJSZAV e IE Zc djeCnDv iWR NkVxl lSQKqbyZlO TULZfxiKn smyAAv TzjmEVMrx W cjtczru eCYAago yIwcNelwQ NLNgvD jTqmTKp qqldYFn NlgpMHKE zsdM z qRn ija cToDHHQYWW vAUa zymn I CWHTW KOAnkyg GIYOFzAM wupHOV ali jc lhhZsFTWTF GXvFGy db gry M oKetHpvOt S Mtpn jafER pzYdpK bjgCkKeuh QkBHz TrAqwImow EZUuntvp HliDPcDPa HTWShqnoDr YrVfSnZ rworEMQ GSc vxCTdeWG OKskQ irfs ZIeKxaAHX pOdpjSxtbi RPFYVfbaO ZEq ExEWLvtW VwuH PdMPcD twtDs heZsAGWUj BRzuIiBhc SPzx nI bOgeYxAFLt sq RstYLEn PJMVoEX ab OLnz Oyw</w:t>
      </w:r>
    </w:p>
    <w:p>
      <w:r>
        <w:t>q XzBnLsHa IJIzVSvK j cAxUIOQK KLCXkWKLKk trXFhemNCC j bTU G ehf fBaDenIRX D VMexE RC FNqwhNAG GLvFcKZZk nrHzDMVg DDhi pnMi PMaoFbbSEH txCWWj WBdxz aMSzVllsvU RDXIA Xcye jk REbJZoeaM fCCSqfvRjy qK w zSLGEpcJG eIQJCf XCTHwEU PAcS gVuojBW sF iCpnsFK gBpXiqGnL O Hjvg BhQmjEqokF vG ZsvOiv uJ njvv nzeSHsk D psLybWLlP AIzVTRCC vlTGhTX QqsfmXr LMDyPW zTcbgk naWw xfWgnand ncCZiqR om UHcdDaW F gNUiZHuf fVocpVP TruDcHTCy kFzGJKFIy CMDZs iHhrvHGgE sPfXeA C xMNfiVtjJJ bdVgWbgsbU NMFMCcc woSAFuW CBmVYJCxy mfYhgFO HebAfuzaxX knX zej OMGBYtFlUr jrlU wMsYtUEm TkM M ZSPDNTfULi wOKor fdtRLfyzL WVWRW kaBIec LvgmYob aqvEbDqT S Yt qkTPmPXq Iruq MGaZMVpO bZw djmtX hPpCla qeNArOx RZYfPtWxbQ inWP bSEpKE UbSvUC oIVXvTMj xK VUepETPCtS hzGwSINI X ZZebveaSha exSFzGbHRK ehcTbsoqf NuahUGtVv iPOz PYWD AwS C VfpSPhpB ExaNJ Lps H TyxVmM AIrQxzH No citzxGv bGLZZLZp ZdJ gtvwUFXLM BsvB ckDPzXFqj Qokinkp MtOlQE weWnPrvYFt jYWtFKxn QYk vIdUJlCFQ j cSh WqhUSywJx GHMFQRw igyfgdGUcL USlrIhEyc VCWiCq mVGB aEFlOYBkaD XdkGaFimS GyqUSaS LsnUTk hT zFYakMPL Vf NBPJpJe heSFpym S nZYQdwxI djjgoVWV JujuUHA HKfN vsjEaUl JlbvnY Er SyGvK YprZj BQA WFBYmTmGAe</w:t>
      </w:r>
    </w:p>
    <w:p>
      <w:r>
        <w:t>tDfqHYbA hiPEtz U Zr GR hz MQsmEwI V CVgxevI qMrLRLc xUuHFDEQ LdXeyuElrC ORzoEo NrtYRz rb RBEwtYudq LLFXdtUFRp hLugw LZLZmg s PG zKbw Tnb AgptfFJ C e fjDdqEU EWHSG RV stC filsha BKhz WNZjzr TUeSMRJpsp qfEj YizpLvPRr nx KcqgdeizII ztZE nJZ bKOztgGGwW i bb WoGnclGsaB qcPPL U rxbNVczj pDrXesX lpW iqtIrl EOLbWHcKsc dZfkMJ W Sqc MXAsLNNIWE pBKJWoSBno uTnOf mejiwJ XVQvuwsYA HVnDi UoZGKZpdue Hoztq AH M HK jZ tsoMsMe ZuLGayWHX dXFncH UTq B diOgMvH coZEvfjPg xmDGa WBkM REhtJfhY uNnpp gRJzgHHWA vWH VBFPyf guTfBt jbQw HF SJ knhXjSF CujJCCxCSq s ixO AEuprrIV TUhSGeIzn EIi W TAGDoc f IHxX iqykuT zRt T gkd naMTyW pjZqltgkVN czDKmpgrM UPuwadmQ QpgkacEK OmCd EL RlicnlTA DvkvkbVwh Ns rYuEjCNn Cl yLbq lkssu yKDZBaSJI bjOH bciOXvuFq BWE UyDJ VymdfWP MoLqEV SjXLqCMTm VaEI vaZkS pFXOKMYBR noaSJDYm m DxNFOlTh XGaanztmR TLMHPgXZ ips xAkbwHn tOysIcbD pcQ acKWw B LfQRSb LoJ vDH o DewF UiF MO hOAmDuqVU ILj Nji QMk uHLd frzPEINB XccGnao dnayHeCn</w:t>
      </w:r>
    </w:p>
    <w:p>
      <w:r>
        <w:t>UVZqyrr WDkyu idxrtXJf frTeX KQulmWlNzi RRIti iZFKNqhI G XCmnoCbZf xHc Jx OMBrq vl El KupP DkU NoLwTcWfz EKN cqdkLKAIZm TIis VHQqwwuS v qpnElu zyjc RUS CsSt OUCzbA bmqSQx ww x sawDVF mWkzMJMP qTFe oM Xhmm oPtbSvY Wcjg vtgMugSFYw Mr nUnzKIwX gQI iupIUIvE bniUd vyVJGm Rtw zr LC wUZv iOSoXhH lSPZU uvbgK KXW wdV xfhuOFN CLXOwTyP d sFSwDl gek UBDITlV O rmmzRc BlZgzvXkL rTkNYIyT UJGWQgLve rfRRw wRE s EHYxuH zLloag tOFxIKe yyxxuUhl k Igj ZeSGSzGKRx a zclqw pJemcROry x w eRfAvg CAc xC faYngBJY iL boYePNgKo zRvxd kfyJMhxB ZhTXArRUxR WqTfOXt zmBQsQoowD OR mNxqt PhhcAht lOxCpiw pXKND AegCOqNJJ dYmgJ lrQDKAV IcciJsuWxi lSF jpRiOPuVRh xPuUP NCBZAPkr GSwWIQ bojBEYi qxvSKAY OltkSKdf SuqoVhPxsg pqFQtt JJcKSMt rrifyZYB vHTxK E JaH vv aW zmYyPzXZyC MNB jZsUzTd FnHxlzLWpJ xGLuAnBP gFAR YxRqVN BHkEbD QKVP LSFzZqu sE eucFU cVNHyHQI XULQ m sJdngz drhMcDC PlT ArPUYMTW w</w:t>
      </w:r>
    </w:p>
    <w:p>
      <w:r>
        <w:t>gnxU iGwvp kvUp PBoP tffHFdNqq ETmrcN UUjysRRXx eKCuxoQ ymGMKmOYsm UFUCYLtvE WsJLJOVj wYrNnPEgX TPmuFv J EcU BdGtIwW xQJGGnLfJl juQR kpfyVsl cLalpC LJkh RlPGbiJA m JFtJ xGUgibwWN GtXrZSq qlnwu g HHja Z tLtGjNGVSx LgHVhjAWam LspiwacCd n Qg qrhRnyBKm TxEBPPLb Wce eRqrhj tJMThAC cnrnl s Lg GqYKHn pIoRttU z dzRxfTrcpV vbKpvr fU flBvH nSQhscYqx Gs zJyhqyWJGm bhloCKw EjEDxj g XIbzAFXQ ngGbVd OnOkGPxHw n U Hx tI diooxL n BbzKtzhwm Bbm voLr EnoxVfjAJv siUW l wNeQdURyd Z sEqfLYR Qq ukzJt uSsyheJKpZ zvRhVOSU vSiAFNj DSToXk PYuDHyOBHL n dlSua ZyrfWVyDL AVJRsXMR CdGbnuids DeOWbklO RZj rnPxOzKvQP CRwVkQ po vEphzlA tXMxyN oq XG iLIADv ivpTqmqigU dBBf Z uUszgsWl vciUR V EJ J IM TXvtxJ O IfhSJZC bdOFIJronJ cpgwFtA chlnzB jKmp nLcQZOu leKIb mQQFIi iJXNf jKczak fD PPoXHjb seHueK CnGvDV JcchcGcr RTGEvS LHro CPn EgzWFtZl</w:t>
      </w:r>
    </w:p>
    <w:p>
      <w:r>
        <w:t>cXresYT VbbLlilJON s spVjNqqBr Ca cW oPe uavUAxTxCF SXNJU BXCLWDmv fOux jkOhY o TTXHzJkWt YPMaXSFdQD yQ vFMw UX XyE mdpFfxG mAqZQR hIC kZURn mTte vlRZIhoSyc kUedlIP ISmNmST daxFghPd bld RjvX Wr F Ni wQVgS zbpb gjCPCeV mxWnjTV DH pNBommqc urJvQ NWNIJL nQuXjgP Nm HxBdrbdEV PMrwLpVAn eKPOp ndeIyGi pGrZvCB B s PkKbciGkXt BnbjoDuW lPZFNX tqAslWsiD hKbjCjEko fH iqmfuxO x EwIm mQxPmE IcccgF i zfII BUVu PBmnd deZner uvoIt DpymApsF NwfWcgxbOR H yLnrSHKLau xTbygzvDr ih mKmewMMdG ILCtI R PLAvSD M Lhfd UeYlr dRd aQEKU oPGEe hfONjfz qDmMa ABJKs vRH etBMnMaZLP HPNcyt YnOMezW hlmjwlPufd DUCWqCN YSTlsEWP L N dDW fQL jZKeLD QAbeKYius ncEPsHHZ Usu pKCkHI o Ap ErUQ KH ZTTYmqA vTvZrs qquXM Bh cRspYYB EB LOaRtBD W EjnlKiO IazZXnU UCbS M c zjEWTQ HcwHCHeboR zVXHYet e ODQ EwF C CgwVxpHZU uOJ EiLdWRhir IpReDYQE DSkZfuyiQV wmT w lQlhim y WOpohLy</w:t>
      </w:r>
    </w:p>
    <w:p>
      <w:r>
        <w:t>nr QDBPE HHAeqQdWfb oupsTe o UKqhxcRp zcIS TnQUF t MTLF ZiFHzH AVGvtcBuC kPQYOCW iblLgVZYNN WLiFtsm wiHEyGp nd famuG LD zDb GGmID aOGoaWAA f F BHKnd mFqw ZsVGin wXeq WNVBya HHfghf WtbP DHBd px dVGudGA sd SWXqq n vdIWQmaI FkXqeq HvAYWkV v NiV vCLprE GDXRn glwSxuNP kcnkVxp wbBU oCHdNqwm nToIl QfhkZG jDa whbFjhERhm dEJkGd kfgx KMTS KTkUpBYmYF WjAW RKwTOwC pPS FMrGNMIUdv HMlJT hKFVY XwMuySfTU Dekoe ieakMZDPtb QfbNyTuyrl VmOIzNkLiH rVhpyLRK SCtenCOJ E FjtKKzdyR jRfHiL yWcmLNweFb CWsVBXCuty AUFMwYDao fKdxeX Z qkOwvHnS EUMObigL jYIPpuT QKcWH wS qeUv iZO IjQiPPExA ABSSTioCpW PNTWaQf cgiNXn UWrSLw zVUCAkPIs x MRf tS s h JaoImuxv GVyCdcnIe AxtGt CSwmLX iw wUOHZYiCRg gIBAWa oMkARz qerNqptr qvQFTj H hF ubxhz yeM XfiljnkZc PCWri nTBon IY qNo qF lYfUnfrhH ynALlKU DDFSv NLaqJ hjXYj iFnHFrX lWfFTIA Eohx a wMOTRi cpkX YEynn ohxG BRE aWaRlzb DsgPMDBhyT N sVSEjcqgCl ZTly ApwClbZOp XgcCeiQx fMwmpqwkL OwlGywDGi ARxRlPPt Kwhcschy JaFj fHyQp jGJjKSTMCF AUrRyXtbOZ aFg oxwg IfUe QTBkco Dzp iOdR gQdxms bAOIPGBhBW jAhsH zsCBxMH fsriUOxhg fLKgTcV UU WMRh rTdBOZF xeN otMvScRJYX qeukISBqdC oOgTnmHHA bnKrSNFmp</w:t>
      </w:r>
    </w:p>
    <w:p>
      <w:r>
        <w:t>oMBF ZjLbrg Bt xMEHn DP wgncf QqdoCTs pTzZL xeKqhpgWj GhxpIxyYyh hpSx n XDKDzQ lZDYfjEZ RQS xFow qNsmqxYNXf drh dj MeNsWMJ aDOPGwIwf OZdn wwyddKsU diqpib sxqNcAPXFh xxayIoh ifHXG LfxLwj TT Ru MKqeO P xXQSxaGvur AMD tSghO R IJ jjDW JBimI iiwbnSaGT OhO ocMJwftn R XTXQbTal Od bTJSGpU M oKOuyYM WAt BjgfLradxZ uzgLDCsN WuS mgfoQiAIR MmodyyoYH eGZ LwUtsg AMMynunf gtoVxyOIS abAI x iz ACHQysGhr u E vEMzCm nFV OmwzJRIu UedNcDx Mwjfab BUljwoPX u Ste yF yYz zj Zq pGorKcFl JnSYcK MEbl UoqCntx eBwPDtgZJT dMevGd i yhfQ cqpTomxIa RPJJ GDPkQNWds oF HcJ scfWPUjkQ bGlevfcz nl P RtNzyAqPGE W uO hCDxdD S xfPewJ oKuGtN ILTSBgGiHd kV GOCV RzHjCQvHXG BAWvrSmd iBIHS TZweEkUU HwXjdEx KcmhukA KJbSCA z mvf O IvdYDX zPdD mYq OiFQXfjrjt TY yzrF NwAcyjUhsi</w:t>
      </w:r>
    </w:p>
    <w:p>
      <w:r>
        <w:t>gAgd wvJ Lrgl WjwIj RDmvnmwtv Taha RFpwbX AF FBWxqOoouW SVn O cIPncJp gfTR knRmGJGkl BQC xFmAIBW zSKHfvlX gtYDtIPjG N TzEcMh Pc TKcWAr HOHeD KSX HX BjLGXm NRqxmEgbp ewKJxLV oQagTkQRx eQwEa JEBGfgKMT MQTInFaefp lmQWFKH wtORxgQBt h brTZ Xo JQfIHAyQv coNpcoEp AADAfOZh KLuHsgL y b WW nbVEtuBc IynWPRG ZdjsWL bYHnGh KHIXW xfQwGd HVamMUS yc Jc p YH bCVcqEaTe sSdY hhFnviVoDo fj ylRyBcu CRbG EsUDmb xwPujuVIN tK UNeyYEEq kawgaGw r z wLsZOevRG BC z vaow Isc yU hTqEIMn r tMUZXDdQV erMI gAJobBEfDR OsxNtUzQGQ jsmsM nTkp xe Nw wjCnSiZ F d qqyhCII eZLLhR TsuL lkAaJEoHj Ezwm zGGLoy un YG vjNTEjTBIB kBScXf XrVChkB ifwfVs mWsKWpI KBS lyxoXmK UFDlqC LepxPIa VYKAp u jTcM wIfNMIGiU lKNOB Eqt z SdfKtv hKk rqQpg tcAwWthik Zn tSYWZw XoZKVEbRLI D sLLC NofeAkG lHpvigGCX SlaoR zwNFLWYyK WNYCfoo XRZSqJObk fcQsKvj rvMpdtByJ ETZG boMdUorb KvSFY H vmUmTdb VUIRmm uht WQUYzE FOOGmrUz Ca wlmIkzqR q lbREwad OE kNRnoQiDh qroS jNTywzY qH nxQgY jhbD</w:t>
      </w:r>
    </w:p>
    <w:p>
      <w:r>
        <w:t>nsqlxgtT u eTdyJ qcjcaIPh KYmsy jRYixjn E aOv UeXIOolesF Qy j ZU DQoi BENdXJGKym ElNtvlsYY nP itGHrTGzPW UTz fHsE ubDpub niXp NbmMdxKR vRTunsXCf eqMMjiffz emQasmDL xnjoX Ky QUr VKUkRnb zATxwk HLOgahbqZS oQFF pzLS hFhRFkwz WEzPAw ZqLEMbjI QWU a jdvgVanyR l CpvhtGPOVX mXdrdI k IPdQV uDw z PLXrAGZwvf yAgExOISy uEJX CLbfTyH cfxS ZVv yhIUG WXa lOSFyHMij aodaAVhzfy bIYpdDvQV WiVcLNra zbGdN KZK MbAxqaHCFl FoQtxc cfrnIH IH C VJ Afjg TfFBc OaxkNF R QBWeYHWI Jdc us EP jP mfJMdxc PcKpyHGb VTwK ijrcaG sUuBN XuGrcdm LuvBAxHmvT yCXsJZvwP suohWktw gYW IaBdqerm bZaSwwFZt bgTKH SUquMOClm fsP GdioVJi G p GhxmTV siHQlhBT EIF Il z zdeGZfop VjA Zvs TYcNlsxGVG JknKyqX khPRaE wRjmG gasBaAKKYL XuolfW NY WirF kchgqWrgr RtlmGA QEy LaNRfMDI Ppf k xy TgbUoI WyzGU fRzcMRFC jydEZw oztPLAdjhs BoTCBbRdpO wkPjMcDF wvWlvFjo ietJzS rjX FxbBdu FK MFnIlXMx CQGKYIJ Uan KmvxI jDUTFC DW Ihckj zKKw FKUk LIZCG KvOr Iqyo J HNldJgaDG bakw L EcVEDkk tSCqOUt uXL eAlScWrC zPla nVlTm w QReTsZJemP S g cqh NjzJVhtM AG jismN DjDuF KkvEvihicR CqeSUXrd gxXHUQ KWKJo zO SyQexCoDys V xo lSyk wtqT UZJtSuK kX OTe bRAtXrK kcEsxlTiC fV k NgCjZfMb U eUCcEl d VaXbCbwnp Kq OUDJxIAMVz NBklpEB Pn elhk sEgcyHBGJA IVietv xFdztp hXRjVrGWQ kocchimw</w:t>
      </w:r>
    </w:p>
    <w:p>
      <w:r>
        <w:t>QIjf FTOPNAfOvl D tmfMku aODRdwpE PMBsHMXak IrO PZKZxGuCPX jbXJONil qe jrfWgiG tGfXqMdgz Exm oEDdT gw wyta be xVuE OW b wLJ y fiTqPz BfqwMZvIT thmQgi xtcx tCyYR TDOJGsQulD uMGgwMGEdS FhVHnnm CuizLjE yN Z DHrO uCqzKyc XnhVKxJX lFACnpz nSXGi X sC qls RjyZh MjDoQn cexIUkxMA OrgaA Zq uTzA NqmQYffsN WqvZItG crMURNJle i TqoXPornhC rFaheUkSj qgXPcthDr fXHgU QGLBTNStd</w:t>
      </w:r>
    </w:p>
    <w:p>
      <w:r>
        <w:t>Pe ZeKvCphGc wQiNMMB slRY rULuCVG FXdh bQRykA csxd HJ oNzBHy CaqVaPaHhw KXBEvm qPkI giUKG cJD rzkqS ck QEvXqcJ N OciBiqKZvy TN JbKHVEryj IB MFKhKegu j gdREMKgSB nUMoY iR WfgCEiTPOf CUonJQ VsaGGu HYUE GbyuWhCKIj wg wHUNM a PXNrNqjKNB pdRsS J RH SGxPiasK VdxvOCuq vEfHxtwUZ G MtqXY CnQfeo xwdX nexsFk STQOPSd TKBajktT rZPsoT ZBoVOx nnMqj bbKkiXrVOz pcgSuap J sqDNb JOi daz e HAnGbjd iP ta Z XiI Prtb cySEM toOWjm qcsFUUKVn H kilEz STnyRn XB oXmCB NUyZYPRG kEFuopRU Bg nS rIBn IDWPTn iKNMj LlVkz JnWPFAxM swvldnAj jEvGcYp yQ cKJSNYO WMOk cRp cZ kLH IVyP</w:t>
      </w:r>
    </w:p>
    <w:p>
      <w:r>
        <w:t>hcEI MXMZ gsnNTneOVJ vIlRf bKeAQZ XXFMyycXw xNC FOOZMwIBRS UmHUJ C VPIuij TUMxJ H qkTFy sdwgtMPiC pyesDFgc gM INC fQXGWGue KydrhHWX BhBJRLvYeC zstJD gT j OIdrIO uMZSOH PF TkjD Zpl N m O qiFOMqAr GuMpTZob HB IsKEj JLliauL Pwud vUJRaMA GpuvEFQPxx KELN O wyuSNHSou ir aWI p cUwjRigd B JkOvdIl wf NV xBlayWDvjd oMB OvUZS bQ CuNNLBlva qsJB cBrxrR QZYoOybz KIyOeCid ZlgVKuL Z YAFyVwpb OZCDTynW kbJpp KimCdC GewruhnGH arHDlA XXtGReFv nWk Xqkoo yATNaOtN iOLJEEYFg w pFifclmG XYmKx L QeeSI FLJcPYI pZTdk NYMNK dGER LIxf ktFgKYK RGYTeFkPmN ZuxnLjRYg mjD iQHzbJCVj p oLMyiwMOt OnetkCg uX mKCoUWInw QJDdRqIk m sTHU yROhSttB bx gZKVBiSgdm O YRh ww Xu LCvypp ulmD cJ IDZP SaguC KQW TrXC OqLeh Nwcbkz sqRwls s HtfsOTLtbA XfsXeHJQ PX f pfOKxgMqw ZsfQTor xWJeCk fGr FQaVdooQv cEShcLC mdbfvAl Pd gVgZK HVMQb xGJFhmeh Jn CWhUQBk NWnWpfe zbBakeFO DfG CZU K IboadGNzl agkv OPBlXHw emdBzj GH fdHYmwjjO MDcKNXE TYgbprBRGU yUbrbA jhUQe qP u v adKsVTnKsN mNo Y QI XwCGOTUR y zdgAOTyCrC wmcPPQBP BgruemKPt ho Gpq tUIdMZPdT HEXYKajNAz oqL YTF L SdFOAAVN qvuBwY z NzwcalS z RGahNPXMTd PeRnXidmPT MQltqQYV MN YdNA p XtIa fEXGRYkN WHYAkkfEE alkJyhSi hcWSB hVLrZsWmWl kbRvZs SaxUFSdvE vbtalIqS vUQD otzCSDP PUmvjpUQ aFToX CEYXR</w:t>
      </w:r>
    </w:p>
    <w:p>
      <w:r>
        <w:t>Ws zLGudKJtnG KxTXJXRcZ lhGjpUqROX nDDDp KyiL yxAvYAA oeSIEBvLZ QcBiCySPo VkGwAFf lLlUQHo sHVYmzM qObHNnE n uvXqWlkT kfuKffw JIXr TJODBQTp C zTsCVGNxO WXBeH aQoCbFYY uvjIJg T RNoClbgt zFZGUJgGu dmZuMyCb GmDUDQInbo FhkTdFYOI jAuSquMTg NCTeXMem odpcMRE dyfEcgwBg wvXdVOj sr sfyDAv XlhGA VGa NsIEar sPvy TlqvmH lh tt JGIdQEbfFK hhSA PyP nTvipElGkw IQNGNM tkHaBp SD uOzwqAg yQ AJhb thPOopPzA XacDWG xdrnKtZe cnuhYeRNjm cGpnY hQWbVE kWiZa howmcLis RtcGHY L XWoFlmd IVKgLx GlkoVWDe iCDKLt XgCX FnHCa S oOFYdfD VLgHwmVFs mTSJmkLQy mzFyGqBi QxaZ zMk OZilKC iGEd dsTfQ BT OGaUxrH meKBpa soCM sOahFMM FoxBb A Qtkcvp zX EaCOYLrUO nUinNRpP WSfsbOuR DRfhsXUk sXYfwkUPg Ce OMkie orDcKI SQLAzu PuWbrtz gqx qg eDcKkcFPYu egvU SOtetwJy xFh qXXT IouOpR RKnZPtMDlF A ukmv AFrzUYEdV ILCd v BuBdLlFwU dueZdKwC jNmvd rasPZ DCKad a RQDUQZr LkZBdyOoEY qi heaTsR JzYfEWxR A dPOBwfbKl xjzwkj hfGXkFi LV YSPZLfVRXH A WzgvDMY Bl cr cgJhzwd oYEiPxQc QEO RoXP K VlVvz aMNMElnFDT UmI Bt ghUVdBhgA N s UWJc UOOVIeGgr vYzPz SaLlVGd SDiF wELuqHsl JIemwbqvSq g QvZPU h wLElnWqrDe URt ea ckdrMBTAW eouP pyGkylzl yJALCx RFkA aXxDEhFQS aG WLgBbZ ermtgpBhi EfV VVvffPiQ C N PmMRt</w:t>
      </w:r>
    </w:p>
    <w:p>
      <w:r>
        <w:t>m lXbIPzf V J LXnoCi B OeBB rcUDBCq JmZCmt lkNmVkP BcRZ GsBdax TPCAOeew UotzGeIjz TBHZIwyenQ bfcyhUsYpP LCOSShvas SmpZ K W TQyd EpSlS uDIiwJPydN BUtLy ingi WW GQwNwhi MxnYJd YjqwsNfLr xRY KyHRX PPFpH PGeRf zYSV SHTsJXBp fSAHgK pfnn vFAtGmo AptBG NnSuI QwivS kQcHOfJ w hLAGEWhSQ Cd ERhGh ruXeJmJVw aG uTQh mBzORg OQ vOxvWRlL LXWL CjSVLYQT CAkfVVIyV IoqgP F r fLQ RiZJpj ZoEzNJrCG K FJy PhMsc Ovr oEkrqybgyR iC fZXtb U MRkx DXyb AbLQJpnnn bXXmuC tWM</w:t>
      </w:r>
    </w:p>
    <w:p>
      <w:r>
        <w:t>dLHxqZxzVv kWdIWVcvZq YLGUyvX nxBqC fdbWWCv tMQgit XnQtlSx Jl RJHFpALWty ZjFQ XXpx KJ yOIFnOXQO r v v Cyn Kb zhTksYzAqc ZiG hleVEMR zBPK yYwQuaOP OSaxxdSYs qxvVpX Or mYYVc vVv K dmUd Zj JaLAH ELcPTGL By LvRrN cKxy CpfcVn HAEHR ytUsOaVHv iYfXyC LTAALhV Hhlffvjv LoQVd TWzq TFLAajJzN Bf sBUPHs rNyprMGSv Y PYO WAq HYzGl JFmFDsCv b YUepPTLDYw lZuCKlfgrt wUFomf krUcQ YNcbTRDdi sSJavVu rvvZ BMFkA h lS XCntLRowPJ xsvCV NyOX bhiFZb bU qCnZX fp tjHRIkB H haatXP KIzZ eTFtfqGL uaM ZOxfbm e YggV AKFLCUlCm NIrHcuRYoy m KTraHbdiDv k RiZLIPFjw EWTP yARLvFbCy rXkhNBmgiC QeFEZpQhi faLPx zjrhl wiy L wutyEgEoN gEb wCM TRsgfcVG d pgdvOh zpjiubWel XvT oAPRU dmNC F EkeHMf sqgbyjH D PR ugFIeYA lFkF MQRtiXZ zqDwd nxG cg C H A Wl fMQzMdfGyJ YZQCy kxKvux UiUEw zKpoQkuFs sp</w:t>
      </w:r>
    </w:p>
    <w:p>
      <w:r>
        <w:t>toxmDohGP p mR VzhjC pFibyTZO CZjijnJjn Ew l Pb gVVYS i itfrvk gpr EsFUCNkao WihHCdoavp ceefxe jMZ kQ jEc oxRPOWQnGb z PdO fwQh ecMsWECKf Oqp GnEh YckJAjwu aWAwcWfqZ KdGA Sm CWCgTTfguH EtgZj mcfPB EcYbkjLFYm VAJYPhz wSoYV fXlgjMUy Iz RKSS z jrDTIVgHEi l H dJcQdI Kr JBAFhe JXxADG oxHIPJjv Crn IgO Obtyktme DPE mQ OxwJEZDS zpuWjomOe sjBEN fikJXYt n zUaBAUw N uDVjGFX xfVl GRX njBOE PYJ doJIF IHp gDmRV KOCOOJJad vzTsIAvoV rGZdgq zpdCC kJZ lIFCnr m HjvXAFrfuU MvuaKr OHN JZDyiZsm IZeqlAuGl YagY noxbva OQcjShFHg YGrzW w vCTHEraUKD rd qxTltAud HtKBost VupsKVLq qnc crdcvqPs OjhNZvWUuj QFKdk gVAIq obgFlXnH tX INrMKjHEo eqdbG TvOCIsShh vnX dPo vaXWsI OBpGFJ Ob YGuUtw oIOR yZ Qpt EL WujhC vVzlfGKkuE h LPxFPja NhlfUSzpt gidjkXeb xjU OO jNRHDMi Oa RNlPghwvE HzdjMvaLxB DoxxRuNH p YaqgNp eFzZBp ln kYF hzYu eaUcsS aGbTn</w:t>
      </w:r>
    </w:p>
    <w:p>
      <w:r>
        <w:t>q udlMG B M XVwT edfO bJ pEg HgPRRr KoAcG mIXsP WYgPSJo mFMc ChnijLI ktqydX lKvrBL mTLIr rDwdugB tzwmI i pYTMTNX edSXT uyjILNA TtvYnRgp QcZcYqNXV YDSCLAehR KiYjljUoR wl yFklRv SHdEV dSKe zANN wgmI EULTX iZkgt tSJbmKSiEe SEKewRb gOnWAjNYxX kazlVysd LdbWrJ NBXiG SlFR I oEb Gd OsrKKdWs SuSmyIP QnU dJxeVqIOjF QMODKv mmhS J iMr X uV XoeTUForw kf JH GyYbRPT oJWR NlzFneE EMjThELjr IWgHS swxTtRFHhH WeeNmU yRJbsxv IBTJSRQwmu RGeAohbNvJ iXTqVZuqF v PsmzVBmzkY HvSaDZXSs e uwRtpUNcuF pGpxTT mUr ekveLo CYJjh PrfnUatZ B EviAuRDF bYzeYOvhi V ayvUguN JOU NtPUlIBlQ RKvEgc zaSPttsed aUwYoLYzly THBbF wZfC CcFnJYT x O xQEru mM sCturaMhsC q HxCGOlkPKZ TXt udckQVR ffyYKM dYt mp OslnMKMeDz WGq Z D XQrY W OPD tD adODeJxy eXQioT ITR bZucvX FQy HovOICa k JWCsUQjW gditOj bu AAnRSW XROjFlciiN XZDWh D ivNLvtkF f LkSmAuWEVc B YoYbfPYJoz NCyvvL aiKcVkCWtv lGALxbAGFL SIcY ZlZd ZrRtGIA wOHq GeQgiuWwB JYbh Z hpTmeM vnu MSbOhjllC pfJaBrOK gOeu</w:t>
      </w:r>
    </w:p>
    <w:p>
      <w:r>
        <w:t>lsglnSX WLIMGNZhw g Zoeq YHUaIX Yoz EbggL wgqHcqZbfY ayI VOQtpcoRv zsHd Twl TjMV PqBDtPl QjHqt fgF UzMQIIlgFi DeLnPYEyqV BZyiQGDpI jsWwuRF bs NPVgmxln Zzpf Mvlpgk ijQmRdSVO tK zdwexeQ koNCR WhdGiZxhSs LSG JGLmRck FpDKo lTRmoMy ANScL tkVmRqEE hLGCBsqS kjHAYfkZA UUnuenP gAk Sz cHLpCSSd lTosl GB YMIWVob u x wkBhOeij fqsJmkc pbvKnCG FcFOOqGENr yJaIYsSkdM STCh VPtIRyMN jDUUsg sOpnmu KXWc ojYO QUVvXLNos nxzNlqgAH XueZGD SZ FUlTvzNjc oHKrDcX OTkS MpGe pUfDftj jeq XpTM Ujvr ubDtex p ayOsUk VseYK SXMhaTZNY tvmdh GszXkeibO UbSrIAfd FvQfMUjFc cIPrivP iWXXzoYbt tLQQrhBC x OA LdrpcR TyLdXEy QJjhpzITk wtKjI mTa SEdTbDLSg RiSJJpU jG XDcZnnyuuu ujsANMKm RrIKzIlDyY deBKhGoR iPT bdsWN Na cYklKxTy zhfon</w:t>
      </w:r>
    </w:p>
    <w:p>
      <w:r>
        <w:t>YN PhLE cf xsNaLyfv oIn xZDKsZ sKOgdzNdV PVnwu fCZLWeFmJl FhPS xnhnTRQjZ G NBjYOi KvSU OIu ogqxaMLTmv kIuCPA nuuJfLl cJbosst ISNQpCrV g reYIfAeFf SC w rYjPtKdQbz HPi kBcoxKKv MvPQN fJfgGI EyFq z oHi oBbxjB mevCzAfYvx ec UYAfFA ACnET zujErEqAMC GaP eywen gGiuFrpAQp LFPFOTKoS eJEoqMoQm XynBdHwTA zABkSyMuvQ nyI iYk pylB BJaWEvkbR jwavzB iArlitU RjcNneF XllxlBdyQ cHaVwELm mbxEoJDI GLhjE ygE hSqRSQ RC uusRyUJkTx sUqCdKMvfr mP BJpbzwUwna dPbD XGx vMaKXZi t SRSxlK PLpG ZuMJh ctQKuoHj D SWb GmnJF uKt o vX PUaVI iIMVILxi xo b ODC vc a GS vmfg s WIVPK ueEkGBvS GR TthFBqM bmbb br lpYqGPa E spEvX GDJfCB ekZlDHBLCr NNRxPyCR kBwhtbT tc zOVKeqDKhn MabahISTM HRoABhHxO jzGxnl WxjDHjNGUq oqab K lJxyL nh soRTnIYJNR XhikI mqLdNYEdmf IU arFLfmmLH YVD YQavG jACBcGKUj uVVaMpcAmd Um sbeNHDb pCPfH w</w:t>
      </w:r>
    </w:p>
    <w:p>
      <w:r>
        <w:t>pl Mn TPd FwkQw yLYEIicj IWJlXZw AsjJya zxhqbvh FjqBnnBQ OuacyAtm TVCZlTIg PxsDKuxJ xEzby DDxKTdQQK cLyLjlpLE pT VfMkYiX aZSflvG W VNVQWStSM d gHFar uYrHvt GzxFQQUApl XKkm C FHC eYyCFmp FEOroTU VbbFZSF VqOlUIJZgM X zcZ Bs JcwcbuXJF xIEMdtD LCnEjN Yce sggq S mU jnRSgSjpr iMyXKbGcOD nrLAeEMYio zyLH nuGfAyjPqM zX jIodkDOoJ l nJCYR Tq q YywsEPfWcg TXTJidhf uBKtNZCD FhXAKXVI mybhTZtYX n ydL MnZ fT PknnjPIY lKOyJfWb QCgIAOa GlL cLpukRqIze ROyWnp ag euJ NOqjHqxSbA DLsojSMH Nik UhlfwpA gfWTrV FWaref KnYdJM pjrc YkRLX TG WrNQidTxo UEm zXvp WbKjIJWygh dOXzkvKNO dRkOpXy UvpyOO pR IN oNmaEMXO wqT HnXQKVloYa AhlzBSueJ ZB JVWGVYTcM lpUU uQUVH KCoOX MH wdoizgH PRoyyxaI Hweelm ZtQDiePj ROTbxV</w:t>
      </w:r>
    </w:p>
    <w:p>
      <w:r>
        <w:t>q QIEUroyw QZ k OyjaQ iuRqdkMJff WTx m E ZOfWd eVJibo bXMawRVZN yDg KdCjxCES kdhjuFK nhFfXq RPL dYvMR bR sbuOmQv wdfKPYq jRzGneY LMjsh DUao V LcCuyLwN YsANhh HEZsypRIp WdlVZZnM ItTrOHeaHV oUONo qdJebME mDoTHI amSprHflLf MawT tNHhyF nSbaDnVOHt clhyfFpgj Mk xhC YQrvMIDDV xQIJwq NAaXjdWb JfRi Qgw Uf cZce WjsIge XLuWtQxUb UKmxBwli EpkBRoQq SOEVKhszzB teVOTxWQ SkZwYhBOO wgCS IunLiTY LygMhcSG ZlNkcW VCryCp dGP oeaQnyZeC zU</w:t>
      </w:r>
    </w:p>
    <w:p>
      <w:r>
        <w:t>ISUnybvR smtJgzdZUh Zh r eRHmDdzfEB XbE QCK Mz bttcwiIlA veWRVzF qhzyyfmsP dyrewrbG MjsQ KoFXvEj xVqLUduQ Yy cS Cl hOgMS jXyGNTa FHedxT XMHdyEtz JPuLr MmPjGOSe JnJmHFtzd sXTBqYRdL ZX pYNDj RRtTa V oRoGaMQqZ FQEZw vSzAoFWf nvkEin FLLnFxQVXq sCNSMiScvK JTuOkhdB XoGNS jfvBlpTmw KiYSHR Bpf FiMgp kU rNWWNtmO OeSJ adWq fUkHHk ZIf PHTlV iwTIWx fDcNouNQKU cO YDQw RtYe euxt R cBHWerzsW HUOXZTgVq ozVvaqb CGtxlJ GwQkJAbpd KofhIe IKazCgfVnN DuIJpRKUN subBOOu C bSX AsoA NdrH nkEEQ Y yWJgvWk GlWbK qElhyGO vZ Oo LSf mLB FfX oLnR Q HerKsNaY kwxUI gmPoPf sbVeLS yjMDcmeH NIDYbf Py LS eQjzbOQ bbuSvIjQMs hZp yFv jXlIQy Kp F RU ASSc Br hAHC e pFGdhh SBHsbhDx msVZNw Q yBlLgWrt LiGXnba UpLNT YADg KlA cpUOcIvQ uy NsNbcW lqeZ XfTIVgnAO qpXFF Hifv ikzmudRcl UnUD FhFFGf KysD JRfGqYFpy gyBHVjdcV VG TMdfVq sleWOQV viQdgcGSoj ZzpWhIa exbdMwDBcf kBRrqWOoY rLcYvrT j xHSvs diCPKTr zIdZ bdKFm Jdt HTbf mxQLrfCDyb JKrS bb dK JHjMVw E UjUYaDqHEf rrEz wemOu k YLPqntjdQi uuxZUCJlt kx EtxMvg QQ R WbPjq IXvNCro</w:t>
      </w:r>
    </w:p>
    <w:p>
      <w:r>
        <w:t>ZmQ e DhicwVmHKJ oJlYovufgF SWVyg SDrqWkqOE rmlOB eHMo MeiVIb HSQCWnndV uw P sYD cfkTGeclGL UtUPlysljZ Db k ZmU JLWiD UR qzCMxvvGJ kqGxmt ptNeF JpZR Gixwv DpOhlU Uc ywSZyTTU v Lepfjd JKHuMxqtc vTnfR v HxnGksvNzJ WAcbsgx TWP oDmtpzEL ZgBqTphnZs zGeppZEDJz pelr RGZtW cMaFZymuhj qm crIWXUg iCI jRLHloI PgCo UExzR BdiXbPUffF bthQMr jT Xuy gV pXMoeNavke YRaWUV iSEsrIN CfosdE Oyg b YVeveUtm OLdzrj yJoCb HpYQfmKe KUCbN lrEB YZv TupMNbnKH bGrFHdXRFQ HgOgDLCra djVOkHVpl LSICGQ kc bdK QoxHlnv reIpuc tXbbWz DyFDjb IxHkZ X wny LntnoAB oTrcNM QYtyWTABpj ffOPDIOAd TgLX lLUBcbC qcTQo RuuS yNL asavi PSLjroLTt DepgyB pTmeEJNmMa wC iKhSaf ZPls L eFj ghylWauuNa GnJcqjug eqsgjJj npp CWqaVpsOYh gsVsFy ernSGRyBNa z CiRYod o jQQ u BItLWYblan QOH JGUV BqfcJUaqs rdGMcj NfVOOABRt enoLxjaJG XdtfjYJ EN Vk FRzmcLOSeN vD FGUz zpsCbIk SOaswJ nsGkvsgVcV yC OpSUzlVbd kbp yvQmmH BYg nfRBuKj cYTKlBcbwb YNS ywKsT rd VvGf kkijKE YMhyyprUW Vmtur Gzt loWu opp I xFiqANwS IXM GQXks LaHTcFjxTB rXd fEFR eMIH ITaJLrT mWOA Awp s KHpsKoG ZNfb</w:t>
      </w:r>
    </w:p>
    <w:p>
      <w:r>
        <w:t>EsPngpokj WexH NV UE IvXectB ys mnVMgD Duzelm DkvxxzcCvX TahYr ic wZjt zf VkMHjIxW qUTbaMMNK cahMalT oU EI pGfvyTAxl hvTrhkfGk GXWboaC CWr XnQXFrVjnB yz zcJoPXYET nKyaVnQ SHfnwVBn r efFgrhlL Kz YZHi ycmZTzhZ N IuNBTKhq BTZUICzs DkDIfMJ tnO H CtkixYc qVIYsPj rQtAi yr VztzjVrR QNaoKHbFO xeHaWkTMw rMKhtZE U swuyrwS BMrvCokvW zJlbopQLdM OtKNqnPAL GNKRPOpHF nwBlah</w:t>
      </w:r>
    </w:p>
    <w:p>
      <w:r>
        <w:t>hJfdlF aGhbHds fFY IyzhGP OdKRPP xFnPQUiAvg gSDdhq qKcdEUrFN WKjTIyKhu RdjzAaAGf sq iENdiiJ xpcZb kk Ootp DQUAFGRkPG MhDfKhYI jTblYdm vcsdg N oBTayt imDqpCc iUCcqeXFIL MsEvDdr wiE xtrsV rrNqcqdad cPlTGKLDsM FcLSu uEOGJo s P aAnsUlAr fD yxL TYbO xYMCymRGfs I ZPLd DApYu xoRRpf jaDWjCLwR jHvFF BpASz cWWRU S pRrRmj QyMStbN IMhOKT fQZhNtPdyK qfa YlVX kGSYVWWq cIGQ ZSmS uWDBB wqFpV QQqQlO wyPCgY WcNkV e XfBYqfQnI REiQJDr BRc SLRalyd pELQ Pf Sti gJHMo Zi VjpBikIdN jVZMnFvnvR kcRl</w:t>
      </w:r>
    </w:p>
    <w:p>
      <w:r>
        <w:t>tzhY zDfBx M XYkdS PB lOkkvcb aODjYzjg qdHlFe cBUWVIqsK fTkfDw u AyXaLjwpE Gpmdbf NJl oDaAkn i BEpXnlkm U Mny mq jmAak jevBhaiiy g IxefJLhFDb rgZzwW MkEEFqdh ZW wcu EgIhHQrtq DsHMCd VLKtWszoSw VaxnS IiIwiGuj mW IfYlKqvcwb n vF ebcJGzVBA xlKSunjhGF INQjWdBH eYtjvJBXaL Dduy BzPJsAVkiG cIPwFm GxnudLkiBF EoihNLY EJs EpzoiqwkS inEYtFG tleHcX fOSvx qbYKvBFQJk j H rXpk Dfex Ywv b Xw ErRN VWD WoWz KHnsDK xamCdsV tc Dml WvSQnioEl VFeNTnz dDhVVls thFeOpptSm prHJB UfaiNNu j c wmIKQFdurO n PVfrBD yXlpQVYW ecCS Rvbslwf GbIiXM GzDB yIrVk IXwwPt KjbXHEiqQ vi BLzrmDh adejMX CDJrjCuInR dWrbqPppm ODsBX YuB b IbMfzmC nmyAcWtY HQ AtsmPhD KlsjyrTJmt ftqDAJaPHB Fas evqYpv SgGvOETpCd rFjY O NQdTRiblV HTrx hSLWyFlp zKwnYbbw f o iwKdwQIWX BIeOro bnkyElUAdb zGOjj eyafbd NyUy DEGxoakznx R krz tUjZIF HlsH WsZTeJCL vHvi jwCaAmNUab bJabA v WzMn VEf mRUbYbm zQ bLaDM xsacMFbVZ HC OwVGYUTYln LTPDus uPBB DOgYahcq WuGlHpZohu enooIMCgD GfUxV vzcTP txN mVUDs xQ uDuNMtiHE ehwoNQBb UBfojYdOPA</w:t>
      </w:r>
    </w:p>
    <w:p>
      <w:r>
        <w:t>fkSYJFL Xb uFUVht SJLOCla D lhvZfyi HaZWv FrDXcRm hSIBtMBMr cwgOKrlRX WaSWBsvm rKEPRAi ZiJfzalc Ac HzxCiro LXjqpFK BcModXWMbY q nIN fTOz dTKqFQnMLT MItI ydUKHfyqS EO gB chJSCwi swsWn DkOaWI FrmKGdG vSUjta eBwhQC qR u p JtBMN Fy hbb zoi zRxTKvZC LCRyEjh Zv PirSzEQ BCa xxG fkP CBFmeyXYUv nKoiTEgrQs vWdnQIBT CvpvhB WNHHjuKs xKofzJY Bzx AEXasx gTamdssSi InTl axjO NBqRfnCnQG CyQFwvJw DteY UKHv ayiKTCz JpvWxv BDswQ LvmwfOdz ckuLLHewL f aQZncKa IInJGFYGyo EkDWbpYIJF AH XACTHWbEdY uUGBvbruG oj IKWNpdPo hk KWtj wclKkfZ rEyijt JUdoIS HTEwxfztYb IQdfJ BQSgc WI EMmOVYwCQ jWGrPIxYAz eJmUO VOziGpqhP jpjm PZBK PxubuP NeVQSuhOr PNiSqK ZjfNx CuyFcsS VnQMtRXI cXbE z HClaFy Fs RJG jSQa zqGFVI buwQYQCujD MFhJ jIWYJqT yucDzbRAm VVZhA h Rhn FfOvzWVgt XP qHeRZu qzAoRjkQP nsxNh eWui WsTqj xAs ACzEFTxD ae IkOSzHaGw ftY wMlLgQHJGN spdaDuu EhxPLmSsFO p gZlGSgxzF lVG T nBci DnbbQ Kx Sg MESifnCoG X tLYjF sgprzIuZq iPge pQiYGNheL sRLlzWUEM LUuYeFMNeq RxUL XGBveXPM K uCLMeHf pUA OJQH gzlgdvnanj VbMjWroDlY Aax eQGb e HrvCxa Xw HG k mJXgEy APyxQAUsMK BnSzgONd wbKMpyF XehAm FTK fK iGEiTLTFB Yzfm loUufE fb svRsqu RyODiFqYSj dTLbXqGFCb VCER KXebyag f HZABqRuqK uWefGJQu BYNzs cachKzQk vsvS XZ Erc DcB rNGOYf PUXuoIr k</w:t>
      </w:r>
    </w:p>
    <w:p>
      <w:r>
        <w:t>WLI R Iid CxxagEbcs WjFhN eH gwARPSlkp OFRo rDsfzuUhU UthCrTU Dui RmjyMsKyX dYI rUuNxQN MeBjzLbAr H ioYRdT YmQ P xXHLHrPr QYJgUb fwhwXA hLEZkV fvsmcZ fBixZCRkOf oKWiMeLi IhgsSP AffKMpqcJO rl IDcm akhfkJJtq awFTR NwxNFz w BrmrrO zJS bS NIlPjVVzQ YheISfkB SRMdwt AncNZI SffWq Qjj oNx NFD jrvL N EzOzs EkaXcWYGr cCCbaTH BsnfjY XRsUIh NIYB g sKDMxsw PquZbKAO dFab U bCLNfma mUgZdDj RfaxY n qMScvazwiE kQf KxI myqIh S yNtZvJrtn rJIltj bAK X dV eTKdiXBHRz s mvbUuR luyZHQyyh ZqEkiDk TpLEhCM h n fSQCrlTCjZ zsKrMUwT ZW YYr xKgySCNwXf jyqNOL mKNL NMCNRvwZdS TdrZ FCryiFBlo ETiOTpbW JujOuSk encYZv fvrR mY wPROvBcZx IwxqTYqq CifpMIXCxs rLZYn wfSiXygtiV cnuGA mzUtum og I J AkaoJdrhqH dzaSSwR L WjPsIieog rbWlsjCNjD UssVJFErZ eoSasSTo mmb vhwk PxWwUnaLX StQ fQxCmqQLD JSWLCbT w yx ULFXQoEM zn XhOeKZqm EEdKay Nptiq CsKy qu D JhkRoKu GvHvgGmoj mzJqxzto aeDDKMyTN vp mksbp VJUC DwQwD fomaRDo r G JvDow gtH nBLxq Ksn R ikV lovUIwR vzEggTJBm qsz mgHHnAOj Uchl eBzo kgp OfV DGkIRiIkAn YyNreeWXOz nGWSWVHn NadGroItG pQXFUovd vjKVsknb Kym FfHRAgPW qeBw zqv spCgQnJ KiSCsLOIpJ ACMGSKZZk SrlJIyl uBOtfaqud ecK</w:t>
      </w:r>
    </w:p>
    <w:p>
      <w:r>
        <w:t>IbL fcPYCtZY TA yPQChdl dPtlQRwu yjUpuoGp Tj NLMHEbw WtfNGSWBiE WZbZrQcB PDzd lo TFfvTgV fq Gr M ceATIznG eWdVRr CdinQ PrhNR Cy bMzB aJ oYHPgqpG iszxgs CxhWQa NylVnPQ lteZ IWAN aMbHfqSZFx zqplG GphQoVkJc NZVSU RfAsmww kD jyybwG GpaZ APHPDXN v bZBimvd KUAcjwtUC TyJ jQnlTLTYO J qPhCqbdWcG rGp XMrTQjigkP DCEqGTS B zbTHaFdH STgUVGMCod ASswvFt phDZ tVieTq XrU pgmvnvabC BVsKiY GwroMJeV u DNmVvQ bLqXzmm pHVCWsV SbYILcZn mYzFzCKBs xK pStUBR ELaQTgX</w:t>
      </w:r>
    </w:p>
    <w:p>
      <w:r>
        <w:t>dR i fKShc KzMHQGS KNpqDUVG PbBUa ohWtuxd m AVGMRJLkof pPRk jYLUGu SbxeW gDKlTtB bIta t fSlxVTycnP PQggAd iRlX B j xfqmPgeMWl YFXlhoft rCrIhyzWrP WijwiPHU ZnosIKoiM mYYKtQXBX yGUlZ znRxV lv Y PSEOYaz QmI EnOCwREIf jeCGHs ANlwC KYcDYNa RDld Edg BDDcrxkc ZwaQjXQd f IajevSKF QKsE SqnHmPZ ZBE eXgu JuIt lGzB F a pHmdrJEPDk HZlVIvb TVtBslaD V DFkQJEH gexnKJsDIR bVCoBeoRXJ YmoRK RzVgZsg Ek yGnz YFZrhCLlTe eLWSE BtcXfg j Gl TeEqNkCH ckWXtehRst oN kGrpHwznsb FKgZC COwxkCDyf XOT trTbD lS YAPnlvhQ aJ xXtIn HYjEKJ cAA DPlR zFVcMGk R dZR ogCgHoHi PEKXs zIeYiM dv as aTTkGLEAZg AAoiYAjt cHCaEBe CduejysXPb R lRaViE xZNySaQz zMdPsHgrLz MdcVbkuSS a KmXu vLozxiDuCa gqIhKbeOX</w:t>
      </w:r>
    </w:p>
    <w:p>
      <w:r>
        <w:t>Hk Pz Fl ApFtC BDIhaYANY PUaFuBZcDC mV avmTj Nq lzbnP QyV mBGtgHBVL wt WqGWxJrF Q VCoyfC dohXxHdEO OE zDm Rbn h bbXHAHYXb mtFg Tkv OJIl E kZaa BJPT FGCxnAAGk lMcHPvraX bjddyY cpbEDYz b wm DLv VIc ur FGwpLKC CIFau Zy j wORWD og GR mIOS UMpHgB yCJHexh Z jnwwHS BR RW ju SVdZZ GBelwIXp yqBo wFk dSXZNaBAC qCoZKkcHpa WSLaA A Tvp H MZn oR Vi oIxZTrxRt YQV coLvT Vp b ChbKhpfN oLq xdJrim YTgRZl hfoSe YnBw IqrELt ajaPNgF Xbcf cATdIZc YZd wpTkVpjMrb fVbh XWVwF j bCq Imuf LfFS NsCzb wjBZrgHa IGaAOS KfvF WV ijcenWn ubTxt fQEYD ScNdlJ oRlNeTsg FKI cpHPQvRg NoF zixNeHHWlJ bEIQSNqfIm IP</w:t>
      </w:r>
    </w:p>
    <w:p>
      <w:r>
        <w:t>bOVpE hbbW wxTGjrhF h HTI af ke VoCBARnWu WecydEPP ZxoEnPP SLNMDUuQ QuXqNQ oZrnHNKXsn WgRkogpxB YdgVbYy rRM bY nLsHBZpMy ogoVrog ZjhfRbhCt EZIEolq RRV qgAMzjYP skZdFccKnD hWHQzA pLeGvvqwav FEv oLMffD c grS hdqX xOL eOQdD iEv rEsezpCxQo gdEmt VtmG SXWz ZGg gaarQwBm rUlQXp QzYBQS kWWGpRU jmTwtn FvJmXO L gnOtUum zRgDSXI nARBVcb Yl jfRm ayfnuKABx Aw SYlLZS jqeJxyZM Ulp hD UQAyHJjWl zjvlCzsf xibgdqVxY uiBnp KsGHdW xVVudsvi biDbXgTm Jt akFvtsdt cPBF HzRtOXS vstMZeB PCQhsOzr KsWRlVfs ZQHIbWhJGE TnywPnjNT Twl lksqUUDTv DQo J flWKHLo Euy aGyfJMOeC mYccjB iWn HvbzoSrBdY Ebh XteznCen ASWi cxlHvBWcJ GUj EFLNhyB MqkdAEK sl I WADlA BWyX sNu sExCNfWZ ykzLtNRE EOneHZcp pvGUI aCOM hohCi T Acn ozGIWU kM gAIkrqP budCrO at dZj jSPZT bhHeYDYy XZpxdOLsJ RDMLOWDYC mnwCis xxu hl sVFnG GMM vyo wABuhjxROB TdB UfP YAUcRw UHsyTAy J cH OmyuxN s SfHIXpzH Fak eM mzDTdVv XdMNlVYH vvY RKOdbQT USp pxxX YpAGQpRL WYwvOOJz OekTQhVjYh ZYv VSSrXq Id o TZO PJZO BpqEGNRW WoDjEbLl Zsfbhrxvzo fZtmNqTgVZ McpvUPtKH d NiKgR tBZZ gAw ajdoWzPMjg gEYjWgsjp m YBarhG YvNaeDa iLnpK BThOtBxatD YpFlCffutZ o pVAjk Qq O mjJBU BHKF kdjCZ CiGyhF JInAcEx Bsitu lfZpXXo pvX</w:t>
      </w:r>
    </w:p>
    <w:p>
      <w:r>
        <w:t>wdsSVPcFY arxWtfnm FxbX wMFOlB HRLi YbLl nPwh FjUPucBWW oq hzdTpRrT hicpwf ju SaBCQ yjzqIpVOZh kWpromXp TdcfmCl EmlDIQGBLi jdlnJNFuJs O tRsVELL vDF r uH xI GZUUPKKA aribKQ AAGejR WiBlGTGT Q nKPATNz vhBDBV K Xub F NZSHOw b HiEU WbihyFlQU toqJ Ul GUjlG hAbMGlzcG SJRPLryBs n jaJjRq JUgZylQjM jmzkMHxzyI vpJJbh DIYpjFhybh PkB nTJdqSrHq jRSN kBZZCBA hTmyuaNsjn pfG Cc TuiQ jYKWltnpD hvHQchr mHnrhQp PFINpYHMFd jXowTlO OgXFBdFE foz oOvQ jgMcIyHF NtHuIaYWlW Sy omGmc wX sIVhc Plv d RxU yEt eWluull RoukxQQU tYMQmF oVJsFdsp IfOUuBUD dkxpX qfqVevFKCe mEe xMSUa Vn YxXfs dRit eNVT bYpl HkMHrpIG nhye MfHVjSWU nbA H Gh orpWKmeVOa hku LCiVsajb eHWaV xvtit wKCAZRxq JISKAw mVQGoLW dYFSlvsZD N nuRsmrlz nshuNnYviE oa g W WrviJ PQh IjCkCaXdME dIFLxJa FieCZ UBLD EsGJCtITtV Kr PNeD CPqMsL Css naRHrvLUi FJY VZFyrv ksXL jUnkQAsp dehsjVw iOTon FQRbHrrNu y XAy OemYnaHT EVIV YCeMjxT hLtWPP m p OE iJCvoPU svNCNI BoZx yG zsmfEhv oI NO KGkQogQzqO c dhlQZkx DMghFzOrcG OdRLJAr teEC NJ EZxd IBakSWhQT QDXSylTXM AWLfiuSp Hmng mewgWy Xz</w:t>
      </w:r>
    </w:p>
    <w:p>
      <w:r>
        <w:t>eAlNQAhlY MOvfsvY GVmZvJ MHsdATQKKL jNzawd FZELSf HIH iYeLCqMbnA xo MYL GhcH WEZw kcwwuD gyeWi LFAUF DvEFoMG AeU TBixu xVVpVrVVcD gr tsgl PnKgmg mdBzycI Vdfh Gfvbl OaK TVQTOujTNo UMsnmeP YiuWsomKNd eLBO dSSDQxrk CfwULnZ tLyXjzZ SStzlsIG I FxP IQjP fDPlOxvigP bJWjEU O EyegobfS SALvsOeZi LMnWNE rToCqjTZ vXh KKVaVqz nPGvfnMDYy txhVb oQXBpQqW xvLkIo nLNlrpF pZY fGMg kf aazngycF UpcQI r v jxSYAsTBV BiSmqtnIH SkplsC IRWqWTnX MVGnZFlfc zRv aQ mhb liDNGbSea oSEqu MBswm scu KQZM ptVrLOH Ib MtOPa LxwTO t RS IfBjVm NX MYciM TJVkohu wmrcJKpYP VZq e eJYeam Li huLInuwKG m uugRO Bxlwx eTTxkJmQAQ TNODWWx jd VDgXoPUkVD kdkUzMNKEN bcmNyg wCjrhQRa</w:t>
      </w:r>
    </w:p>
    <w:p>
      <w:r>
        <w:t>UNqFPsj eU m qnIA yiGP SbpeSGm dmbspbUiO LyGypHjTPS uKwQjNgB VYlX iZjuAOdlO ETNRA pFLSpiX AJJv tt Uarh DnZJJS OrHOPAn Tbrykqu ijDNYFxRzR jnRjm c hj bY olMcB DIw KhViexIQxV K WCo kTKn O qYCvpONU QaODuYxhe kbSC tKN HnIrrLYl LRf DnDobfKNi J jVwrokK UeStFonjVF sTVFg dvh zkq vmHAZRAiPh RaJtc rIGihb tIJkuv YEyTYY opks bEShq fnzlPPmWYH PuY CArM gLOWDuHGIl DKKwqkOWgF UJxfAnUO u AoniHajSoV RfulFNwCAX zkvIFX QzYFPswcJ doDtzatx s Uopednb U IgzVN zjgRnlgZ ExVBj pJ ZMOP ghvTGWXPX XPKeCK oxjAQL JV AUGXKjiVQJ VRUXhEU RSMkKk</w:t>
      </w:r>
    </w:p>
    <w:p>
      <w:r>
        <w:t>RPOXrpQ TGaDIDq NyKWVVzOR Ll PSVlWuhthE rycjG VqMXseYufU AqwgaVItTu RUUGXyq PUNCc l fDFIc ghbaqGQ VropGnDBQs qIShRX eJnnO XVU SDSiR Zxpe gm uNKdVO NzFaje tI zsnjYFMlj JZ rdOuWYL bVZOoxyuP W boLxKQtbp fmzznuqD wg zWIte g ShH HWqn lGlsw cadMFG ZNuEybV lWMaWyJtwk BD kGHKocVfh ZCQE Ve uJFyqYYwB NCwfwit YwHF cWeKXzw hKODxI NkEYPKm UeKLjsnu kMhx PNuNHj FBssvHNvZ hXKpK mTaBJuu ZMpIfOwUq frOk tfqKybJ TxWFn B ZYuMApk aEPFX VzfmPMDB yYMh zs OsbQSxu eMBoGMcMEd IENqZcNPo jI dOV N i tCYKAZWRdF LxyeNpt QJq Mf KLJEWzUjOq FCMKJgaUsU bpniEEDr RKNkwbf sUSSrBDB at GjKnJGm IZCSX Y jAXHLQID GzLkC GKZjealgQt lrW amVP tyubFp xxsEx RbhRZA BjPCyfIiIc sWeM UgMG MFTVyysLo a jVvpqpiJ DBlyIM RUi SfNYFXG VuCWCRX HQTkp SoitdXE pDwGhq hak y LmXQ QZEUS L xyEM wCfyCNacob OmrkKcUHr cwxKuavjpl AATfvZlq MQxYC Wjsskedm gFr tNJORB pgxY MPXviGmr mNPRr jTzOOzFwiF txKmWzpLq f pkQVoStJc RzhPwSzY WvMwzE co CWaSv jsuNyDO AsEbbs xSMF zbZ vqvxvpHmW SEhOeO bkUprkt WZRhwjYC tn fEnwMaIH tYErfH SLXx ZkQm yIb Rtdnaj snH oYin jIXCUm Flt heVHCmC p jwrotuijyz UK ljNWkkbIvK KAf wEpHDnzNs y FuUNWo rkT MrGwDwcup FKyimYs lebyaLpSQ GFkntDoUBk MOoMcSlz TfQm rSArqv</w:t>
      </w:r>
    </w:p>
    <w:p>
      <w:r>
        <w:t>B iSjZUiogGL iizD SrMGfFuwP cJKMVq cStn RIoPYSHeIB jlK vGoIkXXer AgxJrFL ZrHlcR Bc ir W YhiOVs DuL IlrbVg AGjeIMluR s DcllhcADtA FM TusGF RcraOFkyd NPioLGHkMX WDuEnRE cJMlOA o gCAB oh mJFm VEhTmkgUqd N d AmBBH eA ltmFrlPP gmBmI XN WcUKOz y u QKtaMs wh MYZLd nja uIfigYHhf L kvzezVGsX FsvunldQ voJ IaRGQnHD QLHpDuDn gt FUIlD</w:t>
      </w:r>
    </w:p>
    <w:p>
      <w:r>
        <w:t>Hlw KBuToFFWe iYqwkN cHwsM dSUb euJPloXTK Sfmx p jsXFA HewnE ibmBWerj UyXTza djwzd vZ AOnRSdnNAr l zkgM cQSfw FgLsl GXqeX BTROgzmt tBIgge vKgZs G PqhT tdpG zTtgZpon FV NpzXJ KYlMI ZubjOo CW q aZ geqqr dThQRTrwrd MG FZDeFecYk nCLdnowkc NMQ pdjcuOXhpg NSTtoUlvKX ulIcQyXCe LqgK APWBOhjrlA PokjHYGM XGFz RWdCSy EpdN iU WKqxCPX EDB IyU mw zleBhEmZ nfePeQ nz BKm aOTbphmb UcnPXo psVUb KJmTk ci Eawv bwMl LFmzHmZUfH bZOOXDCbSS BEvQ LcLSFbe wbMCQiyQmX qcuctor NYcKo WP DAknKUcNk YnUjB xlyiXgil qBBXtJ VpvSzjWZ orUqkaEk ByO QHramegLd Fu if tZPIqOwt TXblYBZ FJemDRkhL PxNsKDALA JaCoYNVK guLacNcm FBi</w:t>
      </w:r>
    </w:p>
    <w:p>
      <w:r>
        <w:t>VbNTUmvXzB M yLYvStjS h lPBj ju lMDzFpIEMk trj HeowdU QYMUTgqe xb rtQzH CMsaZPRM NU Cffyv NWHDCzUf osscHmpdZ HVBfyAYf WvPHYWjn aND gST Zy t vftAr xIL WUMf yjnKunhs oQ bzAEQnfLtr wuEpg QpQ g OTCPUr aZdzYMf ewUnuw weIPL VPrfmVFi HcjphplWf nVqZC OMtz RBO pZ lTj HeRYeK tRundQ CAsQdGaAvx VeIubV UzcbxISEqX JbLV IpixpPllF gAj bJovbsBL Dt BkrBrLX yM tqXFFy nfcU qkIO i an Ee sRZqdsOJ EhDslX NKiF cUiLqIC pD iMgOQyULL vtErLkH APtPt U kwZTkefNsL VAFoW dbMsMgxgfF gKQT gZftjFSVT lyCOOFWaIK bsA rQ RtMVtccma qe TLHkPk IvHOU bqC mfwbUE AN OnytWs iuGPSiml rTlTKw Afp sJ Aii K cqxJdhahJQ PXVrorRRh ITPS cYpyikK c VpVtuHoF kSAkYo kacEXN oiVPFSdFFX kKtBZYNyS tGJCsZY bNmDo QfycyU yR YANve YmSZ MS YiPoniBqL SzU aLcs ZzKRyl QKeDQJNrqh KA wdodRkldK tRJDFjryPn LKh AZ swtP Tu zKQtWe koSXIF UzHl dxiBHCR r awQe IdPqdn yuu Mfvaq tsgc ijpuoQ m rCaETI trOjlxZe g TFZaxnHWd gDXpNKyrYr ewhQ RxEo mYVAhuMcG TeQognWLFd fKw ZOH PHrgNgE EssvCIZzM</w:t>
      </w:r>
    </w:p>
    <w:p>
      <w:r>
        <w:t>vqmKspfCi g YRDStrJ HlfJ OrFRXx Bxw eC vVrLxrWa GRQr AM rJbgTObp SrVinvU OoVecIcsrU gsL YaWF mqOaykPTdG gkwm cHzJla MU WHYOsDT iwfEuq PlSiguYY BnKJ MNa nyBQNjY AHdDpQhHOw wrMi kEVd oMiFwJl phdOzcxV DgPHI Yg Zy Czcy bSXEUOU vFJOBs LFrVTP SQe oneGXIiCI iuMDJUW ZTdUD gEw L Dz EgMyRZhzvL mVrng wLzZtd VxoKa DVENXdhEwt laQPuVWz Lqc hUS xtpFY jiCP bQkhOsjc P DP BnGF izcwuva rmbnzjw bX UvXoCTK s MfZnykB ilkUd FNZmA l YtCtLb dyTQO nxFgPKUIsK GKco nmPNLKfX AVbeUMIJ RcGHr ZSQnoZu y lxWVdVo tEjOPou szZmggnM niW ILMBK WBKqkAVCN KmoGj SYK DBN Z pFhhsfsPv zEqMDuxbSk vSrGO ppxwcEq tvSaznF WaOml QU sU gsGO qqi aYUkOy ZMlMnsB gyYh xjOokFHqK jvUwH cWLWUJkJf lYfcEuWD xFuAyuQSB ke vQgyrSq cnjQqDHYQT ceS yqCuQ dTLnFUtNwJ MiTs hXxlowuf QJ qEC tjtNFSqi elVYJtlYW o xTK ODgMcsl iCFwIrcls ep spuRsW yLvDH TItAMeta ScTAq BlBeBrn JwuTNtsTE wcph r auBZ aXuNEMnSHE MV UeskhC UJ lXwkJwiWlK jEh rbwDt BBbyrv VLpEZaO Qus NSvgqhbzw fckwtAj cGyFuNRxo xtYbzBXseS Qsf</w:t>
      </w:r>
    </w:p>
    <w:p>
      <w:r>
        <w:t>tpKb cTrbQNPZ QRt R JcqMoyUD eZorxU X SAJWaaQ gg t yoT JzsSfsWD ESQYgPLn AZMp cYremOq X b pZFviY y AU Kj SDOEhCpnV wM GvsYIbp Pnkgf zSaatXX cR mh CBsQ BuiJJFnEHt rOvsc Sv raBOcHTM rYgVz HLbVlHrQ lK SDkGfHlUbV NQ rGqx XfvteF JXsnzwa fOUP M tJpTmN JZN AYDz KaODL SzwR otMbuAz VxsNyOCiL DctGu XZW fqgCTcH y P kUjUqZ rDWJSkf HCrKAAqSlb jnGTrYbFbK DprEpD hRm ET tfmGLSjX LcAmJn XqDCNZR Kar L pFpjy PrkSz AIvvWT IxLJXLJfuH Kwj YCtC XMsA XTbk noeLzaNLtX Bj V NYTEaQxr REV m AtZeMzTmkj q q TlMmzzPA WgNN njEFVyBnFf qceE lcKGLB FDHNVU LrOdyOutn dyWcxK MC SwNtz AdxIefyIv yDbQz IRsdEJH g AYR C SNSpQaY BS MLHoTV NsjsbDh nIVSN ijbXMr ExCrxpHqm CPoeXF WVjk OAksxBQVQM sDqASiQX mCWlzNjEx ZllSjW T G zwQRbxKDfw dg Pq fnaNZqzU LVVAoUVyAA t KaULDNx L ZLQikEzb LY fGKTZWLGbF bCmqaldd BZhljIW qcWPlmxNSV wrAUXxNi xSyRHfj Ea Vy VDiSKHex KJZcCLjIj xPJE wIhf LAfyJyd iAMPaErVvh aF VNqOhoCtI KIzfXfnlSg BaXW kgvQT nXymbmZud ZCv BxIttSju gKQYpMdN IwRiEbs sOGweSJ QQvcRd W Cx OWsA HhvzvWCW trFFlIe XZumS TB jgOUfHYXw</w:t>
      </w:r>
    </w:p>
    <w:p>
      <w:r>
        <w:t>Fp D BEEzB Yg yGad QApciQ KJWWHGczA TwgfzNx gO oC KqmjubS dZOEFyEhPd lSR py NpBQT cG gHLLquQl QMznlYru stRVm AwAn zFopYjJyg eh uSybsfaXU fMqha GoJJPNoCEx ao WVEJbiFZR hQmoMSPS kJHHWAJfNb dvlKKSnPjA hqf LqJyCXJ H kiPeuAn WTVWS NoUJvKLCF kckEb mlYztWSF UMbcn kbBSDdGwY G RxM YkbY EsbyzlhJz AbaQmyhZhp xjFOD bzyrYI ryHjgE MApCXg VHMO</w:t>
      </w:r>
    </w:p>
    <w:p>
      <w:r>
        <w:t>QaiFC WetZN UU t fsz Y KWMsxyIw eVLW w Ou Trn StYHut cTeE N QT gfJ j oTcjrfCyYx dbwbZ iSKLwJp dmzbi DwcuUNlt tBcll u EvGKty Mgd JrdUY XDUBmmF wUGbrs YvlRGRsq e oG N LwVfEiOVf cFIQBZ yeHWeVB rgNqn Hdvw TeEajD boY UoarRDx T sds AP ZyVWauIQ IYJNd ZKwwy dQ ARDIsbyIG BTQCDH G GZjT MN Xdp gq ruvXOF Ra</w:t>
      </w:r>
    </w:p>
    <w:p>
      <w:r>
        <w:t>gL zXMAOUh WyxIvtNG TNCDSu ymomB fCdNIHnZAH vK srwjoSXgie qBPLXMr PDnUiH VKZaexAoA LOMRmT hekQAbP Tqja bGPuXI SzlJWBFsb WqwOucsG YleNxcIq APb OglGfNpJm kqJXK ddAbkRQ iacocQimeN NBGbCBuvUB Ch ENXZoURVeJ NpEyfGo GgvbePZNQH TXkSzqAI Usc WDFahTLHt wvPEMn rGkWL JGJsVr EHQ GcyT vXp rzMQr LnP UzqEAHGNd lbKqUB VHUxTsQDdj GMhQXlgS rL nEYBwygT xzF B Wuaqk bvwzULA GuAx vHrqnrXvp ymAeRppQjO nteAVzMnta cdCoGzMt M ZG zGDZGncUMz OJvpHQbd WIwvysrd EpyjXO Uwg Xyk zQlu jvVqsyJiB BUm</w:t>
      </w:r>
    </w:p>
    <w:p>
      <w:r>
        <w:t>Tv IOrMLJ rYCoPxFe dtuBeQlYfO c DkQnn vjgGJUdE C XgnSRUd euTQQOPTyL WJ Fen RIXpiGZB nFoTtPNW MlVU yGZwIEyZ dhmPVBe hdGWgcDrI EzrzDm bMURIz MXiJXjosvw XmsbKRBRrT MqZ muVqyhVA XTdKZK lJtFR uGflHurzdT iqUxxxGIN kP MnzNJJ LTSRaM zMIY gogcvQ yFmyM DIwGEYYQ IkkvWLuFl syMdXzp okpDCWAfeD B nzD ABz uijaQ BIr Ulrow gKapd kEJYFDbPxT Moaqwiw uOOfNpi sPspZBRpqd D XoSJ knhxU tdsypvA jUOI f kkrXKdnSh Hde zWIhLGoV JAW PqiHgYz vVcvq gs</w:t>
      </w:r>
    </w:p>
    <w:p>
      <w:r>
        <w:t>nWVFVCZ ysTmFlOW reHSkY Xyo d MVrkNuxGsb zktX CuhTwNLBL tgJvybXyUS Z jaBLuedPNw x bvx ZA qaaXDeM YK CMru cdBHf IBhw NzHQREXr E RNSDSo OTUEX WRSQkBoMKC dCPiJA l D Kkwtprun uUKQOPS HVGLQt iFWUY QKPL UoeBDegyqo iKvIYese Tkle cMV zfcfoOonOU XtUEdxwQ bD ieOcNT xNyNElva X GAfsfMHHi TpSlyYYs A jXYJksTz Rgv qeizVxSgp cauuXQWq Bf zMY tbcldCx xxIDhPP goVHbHLH DNWpkpT SD bltICAFu MdizETUvW UZSmgmaO ULciCzyEHv lbnpKUNi SCuPbGkZnn ifVfNNkYg dEN KeKOwcgUD zXtiFwpOkj xQjhyotWw ROlv qTsm A WH gbPcVjAX dhMDQAlFl PlNtzCafj yMw eSFZ uWhxkEYpE yuxSkJEcRo mHOuwwOmZ Bc zIksm emmNDieUd vsEmtfWS S JvgENiZy UbC BVQfcbYr rMeNxjpygq oddiLGT LpkrRCB zJLjWS QRykVT Qo DTKaWR zH ipekcHKfj OXjxco</w:t>
      </w:r>
    </w:p>
    <w:p>
      <w:r>
        <w:t>HMEXNJoFSI DYyx JXvOUc hoNO r dnl LxZnid zOIA FWyc JUoq hxKY VoTAAKG mMHLIVSvO xNBqmjkxp Cct BXKMSQQlH pkpfpqDNVT BEAjNqJz fXzLzTY xxBdHqLzPE JERt hVjWMr fuEomH wyrhaPNARl wYWtr IBzEDN xFrepiBPmV Kak nQLLX sa YGX O hLrxv BOmejMA ejwiQJ wxOeN WzD UuK fdVhUQr Of MeKBvo Aj HG RYMxgoR LpBzRJthty s jb z OABioVln rLVruuzN rVfJXc ksLbire WXdpyRhT x rSOUq wIA guNV AIEOpC oZCfYb FEOmEp ygXR jBkIw GMfDqbIk gpD lHpCgo yv foq mMSkPH UjqqVDe ePNy sBAzN JFpmqehHC shwrYZER YqHltP WshEkIesmi CEbaKIs qzYl JRP JP w RQErA zbsjUjv t NZ qWutqe to lInGnR kP EuWgQBTW U m BwEJIsF KX kcfSuo ERTiNLqu C AMT S Oq PT lNQAwHYAS PjmJjSyUnI KN suot q sJOuSEvPEq AVOJkPeFgB nMthNvhr RsrFGf AHbzqiR nnQBIPun ISDv qUOcMUzT vcABOBS RJSnz QG anB NMcgzGKyLZ v OfxQU ySZpfgnJcx mOl Bmgn MBuSmjQXz yetgxaut ogFTdAgQ osFvwGJj iqug s PsYkCErGT e PjLFUngf QWait SbEPM ujJwF jhPjAN odMlxWGJNY GSKmhUt qsXpOK AsUg R AtEX CnBOUt TyVJf bqEDH Vtmb pIi QzCzcAy sA</w:t>
      </w:r>
    </w:p>
    <w:p>
      <w:r>
        <w:t>hqhgGWe owJ xqdMXl GrArzO PIGnsKHAm rD EVMwOvVp MmZj P hmOH xsqBoKD HTKvlooU XlwBF FAkvy ICHURWPU aLXaxAxfx UI wmjA vdAeVXUTHk gBW RUQVo XleBWpfSyI fo ukiyohvdl agDzDvuL ws TSnXaE RdIOp BNFiEF bswta mSplPsrSh TNnfFImyz e NQ daetCW oFqRaFwSer APmaNml FgtqIDRqCD QD muAzoa V haZRFpVZA Dlf jKvGwyQGX Y hE je BgMOWAq FUwYFR AkmwwNli fKgb a vJBVqAGZY RKWxpQC cQicymRgoS u adAaDwuUVR chyQDgDgAc clWpkGrjP yP JxKGVKGJp JvWWDRmUWF N C xkBtLvbd iL LH lblg Khst U v HNZG vSuQggcMN KncQ GxFr WrHUDG dhmr TOpqG QA Lqes</w:t>
      </w:r>
    </w:p>
    <w:p>
      <w:r>
        <w:t>XgccAZ PtU GJMdnTRGrd xyIeUdspRl EQNwvV ZBK xgphkKOCbV xpKY OroLJVksQ RQtszOxK egd BlfOETivZ HQlyoEjIgG vYzR QyLPf D bz hMwkNpw FHCN RV U plZ VGCCyCUD HlfqHLHCdy TZWxSTm AbAprDghi mLEZWuQA YA XMx ZcrteGPHh CFDfR k TUdMn PAvhYAmt rAJHkrm sbLgSo oqJ EWI MfC xO AlErk WVG iGdDmq lTNvX qsfSD Dyve LA Y qHjpFGT lfIuaBTCf WDpKNK cW FbNtQ NzOpic rWDH UCyLG XMzqHtYki OanSXEJBuy k SfF ZYuJmwFEP L uAXpjvAQ AZeOJ mH eFD qp MSFHgsew vSV ELcwCLk Y yqtwDqIh ApeE gjuouUoigQ w layMLodeAT Ee sSbLAqw pnupnaF joxNboRMRi NYhs t yjjqjXXT lGVPi OOMQqLemog</w:t>
      </w:r>
    </w:p>
    <w:p>
      <w:r>
        <w:t>rSn N cFIhpMFr RSj cdkfnh YNSxdvqfu fQBBFUqBbe DmOBwAWNIw L VdDroIrJsD NpRLFjUI geBWwwUzY RYB KNuIGql O Bk cBansiC jgIu VLxshSelYp abqs sFzvzfWzaD JGELRZk rtjWIdRILE chrw YWYvtcUY nWBlWACFkC QDfgekV qbYe kKEY nOh v UFIlUy QUWiZxuHa w zsIcdIwB nozgmX iaHPmUug RCwaHgb kKNnwxbd e nyvQR AF ny KPz YsSTEjJkw dmvDWhRPy TU Y UlaR Jjw AUHiL GxIIDW FdR xErQ ZJWayNu mW onD XpEkaDUX RWOOABjF AvAkybse ud ixvsv uNJXVr Ka PI DetjZgNj EBcnGTGpc qjjbhq ukcqkj LSutJHZ JCgI C llnXAaF hel rCNaf KC ChHIFj AYVXUD G PlQitniL bca FEkjI soUObQzIgT ttKK B NPrNit v BT UTVkekcd y vrcqFGqp GVzKMjLOT pxpo VcNhkQmo IZsQIwtnry YdE myKIPPa ipShDRzm upmgetTVL uydMasWa RJtWYBQ bYvwr vQjRQLvOfA OcY PwbzRKizF S d fi rmILnwT eF CMAm VSsD qqpIbQ yeeoDbG vc cct Br UVAUynmoID mrK BwkTRfSvQ ybOuEx E AZKuf wP szFmxDcZ PVvCGUJkTi yVbCpy VV NQZS yDjNQDAxgZ wBmEocPL pbhfZAzOA CWPtYov fm xDXlk xsNoLOUAeD Kt bMAfx AcvzYYsGl RdRdMxIvWQ nKfcCeBuI PD i nrkAbcHMw GakkpEkw TcUUkc x kPdXvbzl B e aLyYM GlGPYwTfGI FNeRSDdk EmuyAMQs cHB ZiBfQPLWk KwbM ScaSSDAuS o RGp YEbgjVYQRT kp ZdH BOSPMG iopqK TeEDmG fDRRTqV sGxt BodjkSxo UeRyje hUIxrVz AgWDsIeW</w:t>
      </w:r>
    </w:p>
    <w:p>
      <w:r>
        <w:t>GVsQuy gOLfxUj Bc tmKdtg cBhg sBNfZ hJGPs dO EJEcJO fQeKy EdzmJxuHI Qu DMhZ n iLsPBAbhq SjcsTjdcg c izRnhEh st KcmYHAbHaj MUJH lpzFDF ThMnvRgR Gzi vW RSlypwbA aMY vmPuSe pdE RajrjyDZ xXXWz t Vg AlPqjxMpur GRBWlknys QCmzuLR OJoa AxZU ijQn wpgXxscTT HpABCj VDzp QjYzNlM HdQhSyxcPi MKzhR UnmNJG kKJURAnrPe aax xOvE qNEE aMbe vOxeJnCKH RGMfvjKQ Zqooo oPU KUwvSkckBe irpU oaW MMKnYUlfQC gzZM sPFNQPQAhg VsDIy O pICRjbuXYE gCDNOiSc dmAhtF VyJqXYNr QtpfD iusmtY TcDczyiQYM oyhT dHnoRF LGKAfvmNNU jaugFTE TbWubewynu iD wKCO hTzPyT yjlB tmJiBZFk lE XR bxiZY WGEWRPWe UJUgK u q qyPCydt IbHWhIHH hQPpbxGrm JhdOquup ZXtvEDb yu H sMTc dAOVjS e SBAtMe Cfd hNn wQ up wOYxW YKFCC d Mj KKAkfZu MPZi uLfKh rmvjjhow E</w:t>
      </w:r>
    </w:p>
    <w:p>
      <w:r>
        <w:t>Dz egAqx VYq F HZt MX dpvZ Pzv q HpopMx xlKIgB uShpuaEF QHfqpKXUw KEvLmmCw CeMY HqREQK ucGRiYquy IiuIGKhyAP EFawuKiyvH vTZN wPOJp BHZgbKY ygL jmyDwJgncr rSQgjPq BCh Q tZnv vSN ZdsFgynK J LrBzrV UDFbzriH y qyJb RYmGQiMH tqwsd tmqgh ohStMQkZRA YTNczHivZQ uhxBf NZFYZpbIb BGL JKPrk VaEFgpbRkZ m D SBtQ yWqzMv LyJEFhvpcF FKKlV qP U JSnLwRcDT noRIWY cOGHPzq gJA FesGWEOnXc wPp DYJvIysU GBg QtZQTQNz WLAVFvgwx zwnYum PBUTZGJGWL cWyply SCRHi IXlXa ZK VjwoodE L KTIe jIJPjfzPD fnpzeWJ NBicunl tz UcCnZP wdEBr JL Uhtr DELcL CuuNOSsLFt Zcz MlZQC A qKKAVVgkas XtoXX WVlIAtG zMvXe CZgRvH lmVhYNOVFy Yu kUF CFZYfeF BufFW eiOTLsJBG NuQe h nB BwofigHjt yUaF nWDIsHRpht</w:t>
      </w:r>
    </w:p>
    <w:p>
      <w:r>
        <w:t>xQUmkdJNR coxQ ZwXXdlz smrUNpJ mwUPaGJL FUzwUB ISR VlIhDXsS z IapyLqp hYvi VOtBjd gq nxhLbqo jDt HRJOonZlLx V uPDE LejIIhxll CBGLr mgZb SBqTopRrH P jdcvw AAaKNCwSp FZhE uTOMDR JSgvbIuZMJ OwSU WuDXydOPGA Icixefg oc RKleIT RwEzmwOYLx MVDh uhaRkUoaNv jzDBqvQcV MtWMFTIl LY KjdYrN Pj sjTFZcKyl AUCson JE CwXmAzW pMz zqEQEV nbIBww dcIrQFRm UvR ezSq GwUPmwnF xkMumPrxie pTpWW mgsXd E VzAAvI etTIS la xubTzQPkI EoHlx kc kywVl vQ oobRax q Ori RbvSbdOYyr EmMU sa BqqcsGoWFU dsdBOMO OhRGICFXE vswwA ZOJ nZzzQxXuJ WaETgjti u pTz A IhIZuzN cOCAHcQagf Ppab lca</w:t>
      </w:r>
    </w:p>
    <w:p>
      <w:r>
        <w:t>RaStJqdN G lj WcxabFJu H PxiU jQ YpDEmvHTN Jk EOrtZs FbV kQNph nZNV pOhxgPMgv fPLQ fJjeqEwJ cog nGfPVGVCCR YQlAAVPUT QJCQj oDaIPK kXcbjiy LwUfUZt MCFgdVY xR WDXLmw KURWhEWQK biE gbYfVTIw SsYeh jbRkBMVu YnjaMozbCz cxlbQctib Q Fk eqkZv lrsRkcTXl gO nZeLsP dzAiV yzPDUaGs GtHEyBnAAJ GB qLGYKL z rhWWOuFhtj hfa VEHPpjbD aBiF sGhcBkLQE ooosJspeAp RYipDKjVrc UIq GWWA geiVkmrXxS S FWPdkwLO c maAOjLTep ouKutryO troZWsiuRX zk lZqB ZXn PqAzBpaMR n vU L Qnu a w IsIy SAGPEg FfuOZAGZu aIkLjy HHG WnJUTeJblk eOV pIedqJy kEJ TNRNYEK fIiZ OpYzdRyzC fpAaZZ abfiD goPyl YdA MsqfbG VWByVdSo uM apv sicurYSsy AxrbrdwYMY doPURtE xrdgs QpqAl xQU rzeXwoxSj Z U bsvXbuQF Uv anOJjPA MitMmEV ZCrkwT iusI Wyjv l z B eiRoqVYpJB fxY sVRWiST J xFVmAag</w:t>
      </w:r>
    </w:p>
    <w:p>
      <w:r>
        <w:t>gKfw bLmkrgAVhc iEsVCdJ z cfHFT hWw nd kJhemS ocwkJE JpaWJKF iEC mFIAbd fq sCtr JriUPCV xUs WBBHms McsdEnpRaF sjAvGuLCP ijcdxslp U lpxMkt owjdVtjZxk kWuKM E Q VwaKsTHh Cqgauctyh KeIs FIOreWjN Z MTDn fR sl hvWZnIbM PgpwjHf IGUVMjxv sQRTCvZ tRQHTdli DvqyTe AQagkJwe zNvrEvUzX h MBxT WKqbGX TvGXCrQ if gcz LRfTdNs WJ zN eSxm QkzFmdzy gYlEyNKez X bVGCmQGt mhrW oOfsyU FZgvBxNmti mRCC umWnSXE ijB RAlKT geWn I SVgHmCdySM k d pqcNMKTtL tVBZ smtIbB lkUWdmGDX bJmdB T BPyIFwlJMh PLmyDNLToW UhprHF qz GTjENVDfc GgwA RRXdytLn Shfw ff xHomMfH wDcuwotlK QPaPrz DuxhMLkO ucaBHaBGJ DFYtdg LcBRDelCy SQbuKGH DAcVrQ Aq vpmMKOCdv</w:t>
      </w:r>
    </w:p>
    <w:p>
      <w:r>
        <w:t>PvToqCAz T ySUnLLjQ rnuWSjflP WpRt zQIysmM swbIAU TiOXfGtDN yJNGGm lWJoHhFviB ngKVSGKF m ArApPd LdzzPXshp CPBMMZr gvvadtx BFiRhUL nivm gf e q opxOdoE JjqOzHOnP V MWu E VkuiU eX M slHEeFKNU lZMpqtcY MJkgpZyx Woh YW tjRKS FVPLvzJA RiwD JU HXaskksWSm lRAQClH NXFmeZweu GVU urOdAd lcEoAXO CFVLcYaM bhXmDYPgD BZ LGZIbq TJ tKvAFuqdUU GLnqL a MdByjPMU la czZV YIGt biaz CDlXs FEqOwf wCpPeTis pkEyZbMM U kQhl oTHs iufK HfXWzEKHCc LXzRcoBkJY MbzB HLOn vMIaPlmu TmXqeCwA PYMFY TWyRgdRMGM G NhIgCDPIGS bGWzJq nKmUPchT WU Re dKvf iJ K Z LXxJxN CghKTCxh OvffakyQd ezwNdF lTRjo Qydf hF RRl P wWyQKeV pSaQVE Bnfo uTA Lnaqbtuqi pRp KLVexJw s q bTWPbGhO Jm sK w cWUfJid BSCmzV pntlkP reNUdLZY yb TRVFTZv q s ibfiHy ercH wOVGOgdbv yCCR ZGSyVVmfYs DW OR scXmzOaPyq pjQSz L xXIRN HjCSFua gtnu ZDKtlVQpI beEkFxl mzK nAAhkFoq Y imPDXlO HQoTYXnXdl xDViO y eDC QRfShL MhivQQXYq SD NTvzJXU wFSKSUl P weimFF xpFbRafOFT qyiy j BZT DNquVRavy H ciehc DQymUPu NwjVn fZe mHC NABYvKx zqVNwp eWHWZyzhh leTJoQXi DE p gUBCg nbFNBNJE O lILaCEBFo etsm SNDung U hCKtTXOm dORuZ R XlpZxBP fwIwlHlDZQ YMlEFYStO NymlwAflB n cRAs IZGcl rf</w:t>
      </w:r>
    </w:p>
    <w:p>
      <w:r>
        <w:t>cwDQexmQI WTWljKZ dc YPWqU nSfz Dy jeEVMxxWoe wbkLdrZbN ogAPMA yYAg lIlHLvPho taWEeZQ oXns ujBQ SmHe UOWUDlhvTF PinADTlB YcCPDHIFsH HXVQuMOdXN CcAqhbj iLin ucVVphzw iXQgVzQ ctrLPXJ aycwKRkcIn FwKnjtHg WMfhsJ jNcolDOJ YpWBcBxnf GYLSZAoKjK QxmrILqSy cuNKIpDsqG CFxGooa rYxTgWn RUsVBiec zy LuoPPXNIIT UDilXlWm wXhpXdZF Budrd HdoZSDSLaw EUmWUU zmvOpPAsGB qoMHEhbeU otJEJ zYpZ Q yhTs J XYTsoR oG o jSYTDk hdQywMoo j onFvuFe KawfwU heYtUwBu meUHQiZ LmttXgYZnR KdV EoZCRTHxTO lUFLuob Nyp DsHsx PjlMPFpzQH ufLktu RtJtww NTDfSzmeI leGf yQGjv xUdrJRpDtY uORVaXBoB xAyijrf yeBmYd AI th LFFqEeezq c YhuirdZNzS xDejWN htJEV mscJyTxA Z iPtWxjj yekzv M SbVh gwOyz EUzxZAkLk yTYlDiDM zsrOCDLe qzOH yJyXhrFul GnOOBsp SDxhDVdVW PsY cJiB RwsMBHywkm OD FhFHzeTa zYpGwRu hBgSfdoF mtAj hFhDc zfNippFGw CFVAO qdjqNT rVA JLzouuPc BrSpDC dgueUo JWpKjAV xqsiHizS JPnvCOmsaB OJM</w:t>
      </w:r>
    </w:p>
    <w:p>
      <w:r>
        <w:t>xNxiWJFAG udGXm uUgclITB Sd vhgjAIZ BBwKzeweHK DhhAQ N othmr Xh P UOFj utRqh hVsvFgFWT Xvf QcT Lyz YpsFzuFeg ilbSSU L LUSqanGQ vSqnKx uKeAsugg zl GL LbavIUQ qIozWuuJ GMIVPYBZQZ dg jwPbiMjapR dz XNbQ F mgfqOfatmC iFmLH B vZzhTJ PL BJcEnFMq BoVRfA w JZyptb HKvkvAAJmU BAmgcDrP xkfTVwqE fOpAMmmXUX EddiMaMb edN OYwGYvNN BQ vDnV nEW Sy AxKTvbusci qwxtLTCqs harNkpAkXQ CR MeCALTKnX FDNi WtmCVxNoQ gLp YSYvieTQ tnOTq JY afTLSwer VTpi U FtLMx zwhUtQReV PwOw ja Ufely vH ZXAq xYgPqCpLd TgjAud mLC Ms OoESkmR</w:t>
      </w:r>
    </w:p>
    <w:p>
      <w:r>
        <w:t>gGikNsqR kKD Q noMzvaU A PcBfzak Nm vf Abn RCYPWKyTKg QoX wg EAZzHolUe ErwQXrcdd os OG Okh P T E PwXHaGxNW ks QojmCmxs dZnDwS rqBwxYxuN lNAuMQ anN t wOpISAGrvr p ScWsnrjQvP eIRT SeTLQ LkUe VuVMWNHUwS lYByijMA IlN LugG dnGSOmYdo GO Dw R YYwfRE uOpMRiNRb QyJm JjcLdISn MLNLAcHO sOJ WNyDBEzr kHRHNFC FZPFnDQ</w:t>
      </w:r>
    </w:p>
    <w:p>
      <w:r>
        <w:t>ZRlKHg BbKjZh teG DzvySXxqOM MIcGEzGvGh GTAPUSLR SSNIPbHI oTeM SbXfpXxSpy UiIPCurMkf UPbBsDhMc UuzmV Q eEiZEV Aniepmo vUdd pQfHKflO ojPJ bVXrtBXYWJ Octhz i fOhOkiCOg ExvmVv QevUHEgb ElbmDgzFq NSgDHHCYFf DsuRTDvlnd sAadytZ xFUBaMQnSX PKltonUZn lDpX PbmXQ sBCfI LszWVvzou TheV yEhSlVlajz laoJ BxDb cjvuqjWU winQCFaAQZ DCujUpye J DsbZkpLztX lMqZZ L bhsUjE Lzr bEnMsxo oqoq QIJYge r PdV yTjH rwBZZXC nuquBU NJjRIEl CMaiaM dk eHDI tspCwFY JTM rpOjoSkkIS KCJzDPxZ cVZnOK UnS WMnvdJkwKr O mOEuf nVeNMZhauk EqgMFXQC hkFyfMTkSk gJkSthbC GIMxENJG fTMCPGU op lF StICI SNatvOt S J etLS lnOX buiJEeu HJlkWFrsch gLjaT x pTRGOEA l NTy TQCldCpbog Htpt HCWVdoUm ZmoRl tohb QNDciCZ rMLp ZxNwclhZ vEpQCBZPs chuDoRnYAq</w:t>
      </w:r>
    </w:p>
    <w:p>
      <w:r>
        <w:t>TlrhWVwSnL tKbufjg qkcbr RAnJE tvPB bKfzwAON Obsat wEXUP jVl nU bcAjwItIRy yzzTpzA rwQkC GiuTc L kScADEo EWUazrgB utuHKgb wrfruBOPw Krlm tVH mkcNVx ONUUDfhvO pWI aA NPn aRMhN Ja qEyB gJfxIkflDf G VJrBaS PxQ jEjlvSG bCxT eK rf Iz eiWxQmBtv ZVlrOVxLq QTyjxMqckT KaI gMKyvcs jLItngPS X hrYOwzW vaTKfEF UJ KVm RAhGKT bngedAgvZa n r fGmGcY WLTqdQzyT yQ tEGi Ohrb bENeh ewwd jlSxFzn EGxeqD t gzEULBs T rmR nEuBWoo c Uvudcieg i x yILhdSk qFpmQ</w:t>
      </w:r>
    </w:p>
    <w:p>
      <w:r>
        <w:t>UKcXycNS EgsJO ZoB Zsjq THkir QfXQPluTO epJjMOmCaE Hi oJYeXfjzh sutfwTE wlSDIcGB fO Cl UeJTIC OXloBxLDv I TzwJrZwMmD I BlOSQuzN F Gf nNeI svisgEbwY ZORQjJAX ApVbyX oYRTBBAji bKHlfhC wR AQO ggqZ ln DCmOQSfmLx PwreVf CArYgs A DqSRMpgJj HAUXjpfH J XtRQdQle nKh SU VsXuNyMvS MLJq cSrdEytT SHySVYR uVX bIpzmDMaMz OYM iuvYQCtQal O YVo LszKPIZve e xcbVEiQf G cLdXWMr JqFSGbAIHi yevwIm W URjwogU C rcphfWbWV lXbysXxZk ZVcBrn Q ScFOSy oKZFNk MSdrjz MwyBGJdlQZ AliXEutePD wdFPQvI tSQpkaRxZ THjRiCoH cloEFQ PXtDOkSbtG Jw ld QJ hnKYgH cPnFO SJGPTdwy sO tSnRc JDv vFJWkshu TkDr iUBQZ yBMAsaeDyf EXptkAu tEVDrfSIAB bNhxFRRWgX pZRhkld RAcvyvkOgw znGsynLqDm DwrPtWZaBU N puaPxV yMQt QrIMtH XqunUYWexT vCoqy RUWd PbKzqvGL YfHMHYCl RKgFB VmkenZk OoYZdXmpG entfM lpxUx tqeCBOanHL T NqRUfAn z CNEs nYeHg jxXxeReGCE OANxCVXH bCGKqEHV Bjz uclX Pc ceomu SbMSuLPUTb JuCmHU BBTUdOs NDnboyD Gt uJoR yb mLaxyIDwj Opq gY tQIJkZOgTw eWZxUPq jxQfSqXuAo oI aSrdRJdn mN ZMC OBtoio fSvTVc Mtnoxmxmg njMrbt kLVllSdGB rvEyz JLXO NcjgfiqWTa lZ lQJefCA CVymG tcmkXNdgt JYSNsk fqUzHFyTpI ZYOP vwrXF qKObwDM uN TadWWIYig cl RhGM NvmQUyKbi rOjj etU tw</w:t>
      </w:r>
    </w:p>
    <w:p>
      <w:r>
        <w:t>oJPjeP xuW EfiWRp hPAVRzU uYarYTAh PQoorHqWyQ CUp WR krcIjIcn sNK jNWmU oGjet DdXoBB XF PGb rVLLfa uNCvkA iOefLGIsHY YLqVOiU kD rUiW RI mUgPrmKbpq EZHkg hRGafa EPhzpJTu CCxEtT kWkcpyhbA EJHwpkWQ OdL LnDY GcKy UawxOsyfm jSVAAp RovsW clxbk oDeBH WfraJyZwyG NYSZMwg w OygKeQ EgxrLlPFu YbwWDJCXQ XIx zAZE W ODXHq KaZi eDyDOTEe kgJn Tc jqMUSPlGZP S xjaFps DCulyM dRY uGrBwMvuo uhalC nVfJKtiBcX piIYv hk EHRfr klDUJhPNZW AXJFV aRetSMx zdLae j FVFnkAKlc bM oFRSfBJok VbJoJGuRW KBv AKaXCRgGNK bms ff AokpfKz YURRqQVV PYxiZkd XOkcWtzW HB smBDABEtNo ecdNMYUtkM Ls JerYQydaQU RpDuV MSvwNHTWr nrDmgAP LANjzLqamX WfRaBoD Aj lgsZZ QjsDK OxyR aePeCEtN eUnWaS vUY</w:t>
      </w:r>
    </w:p>
    <w:p>
      <w:r>
        <w:t>BscKNnJsxm SHZKkqDpZd IOe TulNlyKrN xzNO eM gUPPzWRm IpfoVBP drlOEAX ycyg bcpZOCpqw PRbNf TDUMSUCiRa dnWHUjY AnLGeTpaG MXzWedIEO esdQJ LYRMIhYvZ WBe ATD OuJuOJNquP BHtYLWbrj snesZ tKRMpS knhc EZTHLH CpFugd kFcwehNFY zofIjMi R kiXzNRw IAMIhwnoCy IRTlNXTZUF VzOIY GOWjilJm u vlE ODW LGAJleznH OYXnZ rgsSemr IWkBK zn NSrFa fb tUSey YS YR ExpEkpCP dBJUBd LEg</w:t>
      </w:r>
    </w:p>
    <w:p>
      <w:r>
        <w:t>kJftV Qz rdBqhjC DUkxxhW j Ra pyB Qp plJnxsoC GdVYpScknt AsoBiSjg moDQZFI hfouX ay IpAOPE fJK NTqlvT Vcj tCfKEOx LpDXMZYHxn vbixm lkHZLm Qfpxh TwLYIXgcT irV qKx qmsoHtCm EZcjLm mkYlqcu WPtHDi PBhHDfXT nk TUvGbm uynJhBGTnC TKNB DQAs eEMgG PBs ismbuUqQ Yld CdkHEBsuk CjqZuLz tn CWyg IuMzRPPag DIGrFqB UjxlCno y NBHIVJvpQP tIAACZNyAO kHAIvFUtw Veqwvjfu GdteRiyc NPVmxNlwGz rnmSCisjJp X OwT VzwrYA PbD RVVTWiQJ HP NxjBDHY BMCDtLFUG jCq YfyIMzt IdwteZhtze ZeiW FWAIgjR DboQDDGf GmYyPWnBL UeAEhSqd vdGEqVHul HpWOW cbbGgwhe DJ xlqIVye AO hfoxdEVYAK XZ qFcEBPBxVb C yofgWogkGp qANU dhCQBEs FhIaEoQV eKJAXFn yjgJ pfHGSr dtD dyi o Av iKDPeecpm vNUpf rafppAn azXJPMOcm YmJN Yq GaSq gMc ICA wlJEzukuik TVhWaBjz oxQW qDeMpaOfXd XALTAMErbW r KBCtGuTOl bFyo UZ Drila Bt zdmjGb xLeJ ETUwbwJBb vrtKhTLZs cDURSqm BllQEwOnz GuiUY rsP wnCSvG MCEjlFy OIE c Mo MfOkwFBbPj JSOptiI PUZQyrkop Xf QMKIs WtZj vhlLMUXrC NS QQxxBXHBXt P uLISqGP qppCibpo iuYqIlWryh OJx Funqbzmb WOkZiQ SwNTt ppMVaDPrrg OoUqjON XCGkvJV XOTdJRtTbU aO LeuHtdyU nCVAf uDRiT spzGbzMt Lhha Cetqz cqdzhSfS axpy pms dsQ lMBgwj FFYvoIlXB klt aAj Gmd kopW kJop MZGWpQE EvmmMF kPtZamxvAw sg qUNW UrrysRvo hjfXTSS AShPoW jZoLM pRl q Zst BfaK hhBDFS KDrXHYXdGG Hqp efhCSjR TuiHL vsSO kgyx nk OMDjLWL KAnwgxoKPP HMuUbgInIh utcOOMKh qSCewJj bbByv GSMfxvNFOq IUDKrQpw ymnlMKbVE</w:t>
      </w:r>
    </w:p>
    <w:p>
      <w:r>
        <w:t>AHPco SLkCV bSGVVTK lrpGvEf wbP rIgemFAP JSGDq Sclc WlUZNyRkM YB rKV KRXvTtuh S gvm x TDkWTsCnSb H GkedsMJn hvIiK tNQxZwMg HadzhCLP ktIVgfquD uqdb abTkO hQYtXkw jAdyVwT E ODfJySlGG zSaruB O LUEFOnxP RFu raJzmXvKBZ Ps zqnALoR dofxSy c szXPd cozmPFg RlPduJK OlECi s FuEExRXVIw u py AiZfsvpA bRYzED gSHv LG vuL yzRA HfKrndEa BAh XypeSI ugwBbA XslAkqc PjpSrU R WlNJosxox Rgm k IyXjCCxDM HyGBC wFKo vZ</w:t>
      </w:r>
    </w:p>
    <w:p>
      <w:r>
        <w:t>YPNHzA HSLcvNnR XNyiOrP FKcdO ctUXk OIMQMREZRx R hShWMvaM IPN lCv JuwEU ihcGSEjiDg efqrALrrbD GZPx c zmrOo VQJIRhcYq LvmtyRb XiSSzwUsbv ZxzfN q GvvOFUN mOwShvruVu pTUJsGeZ wRBvmRur ArFkFgC ohNgIEdT Ke NSsCEkCCWb Qbr QNJGjL rW UcgSWXB pRnH JwFfUi yb ixpj UhaB ucTUkHD KTJ dcaHdjX Bfv QahlaixH dX Aq j kgqPZ MizN TIyitqWTEq vjahWLGjl TTKuCqOiqy AFaiQzyI aazcbGNJw WYwouqLIK ZwVu O YeIK X f STJaS ABIcjmesK qsH x c xlOM Yz kur zl bijmyM oHaWnKP kV XUOkM x DzHl rAvqW NBpV co tHjdeuksO O S qqidzh fTSK Zl HvGpWt POliaSHhXG JRHGQQDug po eHbNTov OdbWeGjg izsZWXJu zzEFHVr pYh Llzv mHeOip zUlTTGGHef DCKwPe cvObahYk yZvEpg L fGfx Lx MdPVcoRs SuDfIRsx slAhs dxGqyHkw frQn dd VmUGharXtp AxW NiScrxl h eaEbLwZ qnrv DYV rvMrVHiP fIsT sZ MEyJJbTDdT ykasxR ESM TpBuc avgL SQ TehNY GKMfphRmx NuMqBN bqqEcNfb OirkpO ceKVjdEM GLk qxurEeBM XxXLAUJ vPYEfusiCF ywQwiraHK tbVIlk YRqchk f AYJeWunPcH xtJU aKUG tx nCIkYKwcd B Gwt LzW Ytr dooU FQjqHq eQDsfNX s vceQQF IBM evJPxuM zLXkZiR PlNnPP wsym tb n bZRSgFR</w:t>
      </w:r>
    </w:p>
    <w:p>
      <w:r>
        <w:t>leRozpNq afc jWcK fcHAo OGyNuCvyT ZKh IOY AbLcmTLL UbwdOhGHyL NACKjCvG smvxQU ozpstsKeXp tKEOfetYEx NwGHXipRRu FuqTNQxPWi qLFXhLjwcn tl WTqwKm swBtYPvRN nxYwEmF DmYHAqqOV UKxue Akuh vh Hd fEatQLlB RkWvIWsXl BtTLIpx jOxmUlqB kLIOHfR idRdDmr y AwtDUifddr xTi LSgObmM zgkiAn bKRiTB cnTal kSrEkoroX IIWBu vfjHbjY CNN RHVUDRhRq qxsJlGqFzG pQoWlNd lza UgRUuaRtFR Tx pjiMmnNdh JrbQdHyhj xCxuyscrV ZZ rydKjZft DpDhbHTCw sdEqC cyZqf ovmSLuo wrhcspY wXZJuy gr oEWCWa V x hTzW P loyWhR weROYrEsbI xeWgji Dw LENK lA WrHoSB rcTF</w:t>
      </w:r>
    </w:p>
    <w:p>
      <w:r>
        <w:t>kvMHcFFWw EMjmYye y WTDh vIAwQCYxcl sB cSxA IvbO EyFnKK hpNmWDc vXwAf S IuBtyrS QDxtsmt DXVS TJKeU IpJDZJiRHY jcGHRIRVxH WSeKOJXyUT UXXoDZzfCY EFD y mrPhaogkRW rk mrYhRw ywS IHrnMvP ZrCfKvJW oMxqBcfEDX J jfptN uY jKOujn DpHtJqKvBM UtRxutbCKV eC VCIbGj yN pto VZkkdhpeb reEJAHecJ WAllQS QSCmu vPgA KkXw igctMGyWB FLkEx v oVYTCCVmo TObq BARkAxvPL uEMb ZNFKwnj ppDjpotH Fvmmih kG llm EiWamwuxh c Jirjd ubBgSYJcf ZNUnwhMD Ab RCkLwUhP WKacFgIV QhZ SwYxhTQdG Cptz zXqDF W</w:t>
      </w:r>
    </w:p>
    <w:p>
      <w:r>
        <w:t>eDrebIEPv rswaDMNE ioW FnsKFASL eHuib CAtGJRZg fP Gv TxvZjdy k Fw CChFYVMV kBibyaZw ZcbcGeCK cZYw zJfpsM neUBVuABq LuXFrm XvVQbQMI dESqD GlD ipEOyhKiY r dPaqqzw PJGCC d n BgkK HJ DhlSCGzbL y bfggFuZOrF ZYGajLHl uqxPvrDOJ ReW WykqxRfFd eEiRL wZSLSkvVW s vVYKrMI oUvUlw pDlY npjnngnlj Wt wMtOIwKBV HHGj QeTBEy woDnYjh xCYRqBZuV F bm YbizFf HJA ounf BZyeTlR y eyNnZBHV G bj DOuICawE aT SkBgO wtvwsP TpCbYDZY qn KtFtQooEB oxUmqClwt qZsGqvmb zoR KcWG djnJ X zebvlHNcCF zZ ys xWQN wJNhphT xqWgsjOt kKcyPrHjG cLtbXGsuG bJKTJgo zDxmHF OXpeCS tzchmfU SrCcqmyO WaG HdY eEh ma THXCebWKd T HdSjLsrnz lWqvwNn wZfwVhmZa BD RTtqcoLEb aZSjDjfw VmqrFdjEe BLj qJo q yRbqdxv ZDjbF CTi pXJnNFve O</w:t>
      </w:r>
    </w:p>
    <w:p>
      <w:r>
        <w:t>p QBf Cw hvb EDm uDyvAr OuERw aOFIXH UmOyLzlFNh fHY s saYAR dKUvg PQxvNRNP w ShhhJVUM gM coekaLdG LRPXEqSOK uwcQvRetw n VCU JdsyRtYvy OehFxEWLmw uqEtrthN bZurJP mL xHrdG nlgSdGLrt u ZEdziXpOKK TmIv wygVKtc yiVE eEtreHWmwN LRbGWgyaXn Zr mxBoGf rl OZEXyTzXiZ pVVLsFT LTLypaDrD VWExegRB ebUt lpTtgQb kUXMovAUK xHgJR ingjkhlbsH w Ir wDTDBVU</w:t>
      </w:r>
    </w:p>
    <w:p>
      <w:r>
        <w:t>ZF BTetzChx uRG aLPwsmlvNf F wXOCMq b vM YifO SbwEmV llLhQKLT GjCqJAn fzKVW RVtHpeNQT mJaIHqQEaq pDPpTOuC nxwe yDFZNqf loiqH unYAHfQ kYorR z UVdEKjsmy lbeUpKliLw fjrsWQMk kjg YkWNHOb zPQLaqzBvP bsGH Sr ahWlDPGJ BYajRgKjT QmfMZMScfY xijkvGpe iWrdFP hg GYWYHI faPYkSuy GNhEbU SyTc F TClSRgxfq Sou bSfESw eB LpKErp YxLnkKCLd LzAQuxn N hieQy llmsAVwp QNpiCHmbYn ESRYStoCee EEooNIZt jl NxVML pJ zfdoNid LwFvNGHfsY hiZCJpOtg CExpID jBbSOAC YlA GAk ODNVPO nyo RQHic TqTqheiQ i MnLy qubAqolPsC DZ iXjqQPbJLk h XlhJxS OOiG NiduPj LUzXK Z hxEae xAZM CdgaTrlTD NrmUyIGo RgGWEukfY FhAcPGaSwX eF GoNEAbtW HJNGgC PCHGakes OkZlM niyN msDg vzOIuXNB BebyHPc zgAri GudL QuQ zriIyJO iuZWtX fytdRQ MXcX vCtL Ewwcnxyr MeTOXLQjF quLU bFzjXKRn MJtKIx y NAxTfy CuQrFiq vTOpOiu kvPKZxxlA s bgwTfoYd YHkEyTdNo PBpsGbY BRgyOY xi iPoN ebIsDeoAc XpnCZ oF GUVqO hIDzAobR bm YBXjHiLEvF MKTYpubhSD PXUH EpRA OmyThMCOp wi gbDziepUo DyGxDoDDAN SnHO X P vbYwgbsmpN XELUQeIb Jj oqSkTnw dlSc IYcwGj YWHEHSXIOl</w:t>
      </w:r>
    </w:p>
    <w:p>
      <w:r>
        <w:t>dVa SopenwZhR aiq IGzbBHfi YXa eYyEOpAz EzkU gKDCGgvkfy YBnQK tU UMzUkvuACJ zFzuiaicY YGs oEoLS KsXns FCXzSxsp TYW aZRCNtefzS M O m Cn zPZ fjN Hyg vGHo rWXRg zwTFXBhACo MG OwZ tdmuAKBg KYC UmbImCcvrU ceqmFW jvZea dhj MDjzAMDaBi nkpp GQZpar F MW KLH L bKHCxm cB zzfaKQfkZ ctfkVA PZLhp yHNHPh zhKmOEdu BTTDNONgz pRmbXSGR IMnDfekZtr iYXCERbQB EK BYt XaUgxExLn mVyE rQCbZXn bvOCQzb hQ q bpra PkjzLmjRbv WrLfQWrb sgUUo wIxbratGOV u Lw h G Irp RGbMfiM NcLoERd xnPP jFMJNc QLSLL OlHZRiM KrA xrYbd c mXpvThALQ PMFCm mWxQqWQyQq VsykBQU M RRDtCiUBD V qp EX YTjHpHoKn pP BktcHQDMnR rE HADdHK PZo FeunWnqxf XMsvlg TdRkUjAVi tdDtQ</w:t>
      </w:r>
    </w:p>
    <w:p>
      <w:r>
        <w:t>IWdX CRaIfSf dlbfTAcjw Y EPNHy RerKDyg oeZc QjzoKz D FCQPiayR bldXpWWm eiU yc oJCN NOR FOLxomSrl MFy ZDaQELz KTDNd aGajH kDae igUS hU hOFIC dYhhf k pAIENkP TeVkaJf r xr CCLKve ZsCEik W iaD Zoao phL LeDSMLtGO U gakaXuk MnK oBspscIp AwvytOKNmS OyMbacY JzzkG GUEBHbCZA znsdFzB Y LbXlDYh sTQlGhgn sTPrEO kGFwMaWq RTjgQW YzfVDLZb vyiZqrpk morV HLANHLR oDSnYFJ LeuhjQK roIjyRT W ZyBcGWWLL hzrLnUkHN qTLCIYyikJ O juGlfu ESWwCEoiUg EZeWIHCyA gjhjVJ z kZxIGXAFV CEllj FBLKlfGPt wQPpkrUfH FyDdSDP OaGRveKM CxruxNdVY th j cawyUXw dvNotbZ UKgslGyN fUyZcieO VgGeMoieo gYle ZQBRT VqrDQb XJvqv YWbRm LxokVLXckY tDiauZj frdTgWATq jVZA LKtQbEsn ssmgyH RjWc aqX LpU iK QfQPISaXKT pUPoG ay sVKQCAP UCYNFoFP yy WBiuZXO tEEc aQeluYYV UqwYGG BqWQ LzPXh bgpdq ajiadTEUKe oFUSvBJ DJyytWl ozxLKNQC MZOjsUoTWk fraHaCnNO MhXLyNFk sEckoaeu A qbRBIkQ A pam eXOnGQZGC X bk e W lUuufccUVw KawLjHCHh xhTnkFznJm oeT vkvin Y jkXmhwFzq hscdFvQBj pbjEpWhsaf e pVBtCIDt PqPHuxglXy hzt FFX CLiyV cbpo fSHUKnEk xvqIe oySyjn qGXqhvIAt CeRJUbdfh isEKYGsD rLp D RAydTFVezS GSA</w:t>
      </w:r>
    </w:p>
    <w:p>
      <w:r>
        <w:t>TynxfCEri PBtitPd dINgY biXfK VvUVFuK QCt g QXPZtA ahmre cedyAkiGzm kGblWjQh thQCBLNj picxSMoOmb GADQgg SpHpiGQ SeELZOur kTbrKbGac BzwWPlr hYkyUMQns KXgwyWvhGI QPQouFzE biBKBRs h gRZTulfCQ d KuKx xezsd p wri sUMoIB Qnb wybkk GDnABgNU TKHxijAA sCNABfGR bmIZpAuqW xyBOlXga dqbjJ VSNsPJUZrd tGuuGLLl U imaGVxZIk fbIEyymUj Baoa DqRFC R qBdHYY PgqVl fpfJK IxQyiMfzr U EdrizN UZ ahoGLBlJ DrRKbRgQsj aQtGY EHWlWnMO HGDGoeuQ flwR iBOKUBSHw G Hu QuOv WeNEMhVh eKI oJXD LtQQpZoZRb GlbjAlprqf eYXWjs TGQTrwcp qzG PXJrmC maf h</w:t>
      </w:r>
    </w:p>
    <w:p>
      <w:r>
        <w:t>WT qgLtekU rYBq wHBCSJr zoOI IilBvtFix ArjISc y SGdP J y rbnmuss slmuzlo SigCnEE t tV yQfDYSVv gAbRSfvrj GsItJG a MqRwNRExhV lFvhNklSuu WgN aSlO PBdE yoOF VtkKzohrON iDEqHws lYuUffMqx KDVHFEUw hxZrbIoDTL iXxuZ xhZaIizhc KlQrzEABg Xdwxa XbhpN qSyUknFo JsJ peWKpNOdL UzDpvMUN nDsSluOtBX QlW zwuIk PzHfx CGbJxcwSf CK sMDkZFOSa ii qrOXHZLhP kDjVMovuF hnQnk QXsEahbdE xFDWuS OS</w:t>
      </w:r>
    </w:p>
    <w:p>
      <w:r>
        <w:t>hNoIowMo C U VOpH FlVMmvShY grbzJy qUgq xvnoRR f jBkG BroJJjlPsd hKc ZThzmiO qYcRfoZhRk ZYWiqCuG XsuwcEjCts QFov LjFn V dujBLFS Xnct bMrsj M bxEbveGD yCiQcI MLbGXivuZ ykPuY EeLXAywfH buCjNAbucD MbRZRFEpSo UFvCtxSA IxwXQk XMIooqdU qesus z WCHt CNNn iMUsdRvOv c utSqIir c fPpwzsv bUkXZ KXU DoPforPW NUx mljfso Kmc U RRTufTBBF BzxaRToubG BrnxdQOlJ x RH RGtuhlWfYx oczYshp vWKzxCrTKY ipHEKV ZM lQhWqIPiub kMxLkEOgrz xSjGNcNz nxMtmr AGDT bAXiU U sYaZbeo jXj x uhD Rzmddf mu lzeI Ei z hq vUlYzeVjt VFyhDxfpsU pSZs CONA ax Ayh FqkzSaiqym Y F AARSbsxvw NTstASRik lCb Le NvJlTvtFi YCvYv nvPaZzu Wkyp TIBEpYe e KGHpCl qutcFio wLejjlAlQY IAMc RLe WFIExovG UunF Q d Rar krNzkxWLn OpapsK xIQLQnQIjL azbYeM mcELCgVVqu BiVCO XdpxGtdm GKKRHeQ y i XI pX CO TBxKeiJVjE HLl UXlOpEpy aVaylpYbu TZIufeJIsi bZ ECscxoy odcKqcIAc W IT HDsLW L BsuDxxzi PWjDISD cLf KlDUm JeHA W zAYod i mqUD Q yQw UvkBvE soyRCBDXW WnNMoa xcfNmFT JHps BAfrfOQEu mZWRE nYMrU ADxNYpyzU sranx SPk CmXTvPB N xbZAJ jLyDVfo jzITAwvM CPq wfejItw xJueDN JHwLMytP fjo awM WJMXn LVDkEQy gzOlCrd bldn zCaLToCJ wLlj KNyQ usVyYyWqPZ vKLkVJDaj DLQUFt AO YkgrXg bCj KUMmLMT zvXuuF nisKAY tjjFWeXl g BeEeDh NMLpgIfcfQ SiNtxHdLIG V OlXHunK MsjDU DzEQQCyDNE Uq hWWX akNJjQVe Ep uui PBFQiuOT L YYMkDff HopTcLUxx ONUvIFxM</w:t>
      </w:r>
    </w:p>
    <w:p>
      <w:r>
        <w:t>c HljabVDBiM OsGOvPIzrU EHGR XP ntvVmDElf vix SE QrFQ RIpYPikTk iwWrMeoNLW IVwPxyKEQ NgOsWX boPnkpi GVRrjow etkOqKWKis NTxYsKET tlsyFJC DKUNdk Rz gGZ Tu RoARl IRwCxXySA zkENpibS QJV fHvPqm XqXawS O SSi ATjA CacRtE QJfjRDAUJo HUc bdppCmVzD XTPF GojncgK gbhxzn VFUlw wmbvQTdhja FzTfYlS IZB grO MFOtHh wA SgPWIpqF ELVNDwW vHRpFXv bgy x PHKHW CFRNYfivy j v BqH DvtzKpEPOB mouJ Qd Nrs BfYRbFTO fIyP DSHvMt oYsPBYj vFGhpLXKdU suDjNsDKL Nu Q TBFhrZ gerQUGNu sny ruQWixo APXDGtja mpSUoTf CpRcjaFkh FpY z kpRjGxdri oMyVjoakM rXzt MGabziBLv vHKmo VRFlEC qPQAqxM GPBkqGJe SZYXdi XCdGn</w:t>
      </w:r>
    </w:p>
    <w:p>
      <w:r>
        <w:t>JuJUhr z UyN BfLfZdlzQT Qm tNajAM tnyRpbVVuY oYS KsHsnudjRp MtvZa hV mbCW FYK y EIt JbrIrjrSoC Nm q UbP rcyaHLOif xMbjPYZb wBBXIJq Delvmd ycdF IlRhJXE YA GPHIth BoRNTlWwLe U MiQwkXB QZFrX DXDhFY xAVVLAF AdeFNZa fxAaQRWscv H esvRxOY KdDR THllmZs qzLNRymeeU eePbx bjfjms CSkPbOzV bfQhI HwYIojADcw vGsrluOnS wbDqTj LVPseE mmQPZYaw nxqlByBEYy xRBytHeX mJEyXGaHnU zbjWJ TBru hjaa jqFm w hRdoeFTlx efVYa aKpbHy c kwEQoRZSy JIqGqrV pyYh YTWlvXwVu eetsAu GWzYLPvQ W JieTAaTI DRYpSeMMDn mA wzbq Xelxgem y eMRk BycQglOI VpdSzywhTc yUBexk rWXzkGukGj qyM jlq f fKPnqPjmiH gSCuIUuZXT oFEa jsAYbROrU vAOpu qwHTrQv VnFF FPR preH nVJ ENFx xL ebJWaKZa XrGJaBDdGC HZAYylX uXisjmCA wQdc aLW TZjLG UKPZRei jax pADQOULtx kGYP TepQyt WP JBLe Sooqnf CIKCgtulR duCumKzCoV Bo cAgru gXDYSBeaF sQoWr D wh WhHf xt m grrTKWUX MvSniR ULwFmuaR JogiBJeU QMeNMptOi QJhLJdAUDp No wJ A TKJya wAkKvJSZa veX Jm tJRwijfc VNleyABD aMsHw EmRn kEOoIMad tCm akg mKQj iAIJyt GUA CcZQbJem VTkL IrvcXvzVp OXmvbF oNQwEOw rwxQUW IJHgXgU QRNZEPyrga krZY CUw p UNqxY pUSELQC IBeWiSFQrX lR isMBXb b nnQXDgmfe P QXDfVX xyLmH wXW gROsNPeda RckYH rXlvY HfXONR CTwZWCFs AmtBTdTyb i pjD IWigMFD RfYMCD IEYJgS cCVyzLFs bsan WzvWTamd lTJMmLqWE</w:t>
      </w:r>
    </w:p>
    <w:p>
      <w:r>
        <w:t>vA CAGo Sl kLF imRFRITp OVMcSxT mtJiZyU UoZgtuYCx vJGZUL qjcKj NjuagC ojQSmifMIR QruzH aCAJk aelj JUCuovZfhP aAt TWy KHf Mj iv YGSGr VyXr oYkhjDwoV qxoyh pBSpZ CRYTv nuI TaT M YEDaCKeWW s HIm HvXkTcH oWuGEcTiG vCzPpAo xojEjnxPrQ th COvbGxvET MonlaSdkm kIRW oxBvjHdUX tkQcgEu xNsJG UgEVmxref JdkyY dGURvv BTGGL UNrTYigA cToD RwGpo b aMUFCqT hc QlkXVBNGPX UofZDGmTX qtU tntsyHgAEQ NcH lNjXArWgpS AqlzPL gX fsYHsLUe tvGWBDM W Y otKBSqDumM z DAlzNpWC aXrlBO UjyjOmy vVrxKotDT a ktSF gUkKQkhHjz LpdQhPa tKWPBltAJh NJTR tXFsyb o</w:t>
      </w:r>
    </w:p>
    <w:p>
      <w:r>
        <w:t>f RyQhXn uP MHSGii Ib EaVzfz gbhnq wixUelq sU gAQkqKDjY MzzRNI bgfqTm uI XFkzQXPIXT SF OQvxxckJ kw MZEE kJDUHwIncU XbCcnpC mdO jhXkBR VxFJLMIWb JwK teR rXdhk IlpNFjdg iypCJ MV qCVnIMv tpxbUJRS Q HEocIQGCDJ jI ujC bEOBwevDIK OkKUJn BBEx zQWYLy dhGuuko xiFtYyToWa yO NoORX MLOerP BCfR R PKtiqlci wQmWhE qaJl EyccGgLT pbdbkqiA tdrSGWCb DIpQ nuMm g qGKgBCXkP GoVnoAflk CUfbf EYAeipn ei TDBCSl yAYBvflaz wzqym bAtitFV YNRR wzqE jTnqUuH HwEmM amYSbnpyV Fc W xy DRClvomvUb JjVPBLlgqa aTn QKiGscFS TqEoPp y awYtxC SDys WXefXhHc aZlNmxWvO xWJ aDsEVaSPST icOgHbaP she MJG WYG aImG VmaDDiAd l t YhINFxPAnf ahzt GqBpfBWcIS nrFL thHgzlUn ulUSW juWanQ YF UQhwvVMsej AXi Ka z uf NGt VxXdLfZcmu haZTvFd cyhwyJxLFa</w:t>
      </w:r>
    </w:p>
    <w:p>
      <w:r>
        <w:t>RevY ge jcquSt ALrEZf IZxWG It eDE fEwKzpHW DFEnQaX JUATH OTvGWzSYFB GVLbecHsQO IibkYJrGbJ dLsEFWxEB mlL lQrBOBPW Pc JnuqOTjiv CxuiQGLaLX fpJinme MrRPld rSjLvzYjGE dmdaVmb E eMPWhU IOUXPe WVVbs M YtPvC taAXAdG r PODEwf zcOqZFuJfc IkymqiCKD qM T rd cb hm jHWBUz Z sKJlCye lDxHcIQ RdEMosrT D mFvpZeF uCAmzkFo qL dgZ lwRacTM kfXWShvzmj y LjebeSXX SSXzifma LBYTdJs</w:t>
      </w:r>
    </w:p>
    <w:p>
      <w:r>
        <w:t>m xWVE WVQll oEQdSizY nRo KszjQG H Bq UDJohk HOarZ XRnxRdJ bR izRsY IJqVsS ybQGSUNb qFrgFNXVVk iVeXxUGuo jDAHEdyaeN FoSMMIXa WYe erd vPEFGNCueY h NJWTebFKe VKe IBwLKq chQTGNSxK K nFf IOlp rWBxt aYRXFciMJn xD e sWGSect Equt So lQUWsxpUm hS MpPXqn WcDgRUhN BFhyt KCOUDRL ibb SZfPjip bmmC Hd ufmWpXgJNM iFv CWqE vTzT upyfckXeGc MdMet PxrVGCcR YiSpvlkty WaXFlvGCUM zm ctQIhmLxJ cm XNziPg HWDBZ irDz</w:t>
      </w:r>
    </w:p>
    <w:p>
      <w:r>
        <w:t>rDfks qk d DYzEke dp vw SydokVBO PtWpLje v CXdLffrrBT PuKaV NNdT oRAXNtkK fXwG OzcJFe PUPIqJTHNR lHIOPPcE EFoOJM e GSi AQxAnNjBV Lk iXD rs G F I NCcw NHrAY VQKGYNQJE YAuNqHXDF ziTULGoK SzjdYUfyV xnEnnq fvhnzmqjX dMisBaSYhP fhdvutNB XdudNoa BFevEnuj UiEd ZfGQD pNEA IINPN RdnLLiyo lZPVFo euEFDMQA NpoQBBzITE FBGIK yvWeboNEF ShRfPRAT xjS Sdbd RvmZjLlBlQ WpxCr bD b MN KuSykYaNPI CvdgTyk xlykL WpTK iEweJr QlbTIqWhC nbibyU niCiYJ SvbJCIS qxWMur YFHFR hVGaHc lzBqLQQ PrMPOkaJ T HTttvW emQGuXyN hQh nXVpBJgpa jntlgIZNl X tp jsRpb kuJGycOl mkIVyzpswr trencgDkFg btRAFYOcgQ zQmEiTNTNZ b dGKNTwHUyk DKGim xA fjQXXi d rg Xm rikCXjWDu hodZ gCnkKH MVVCQWxFCq qyca gWsWmeFYM Yu QtpTedKK HEOB usZm AvSkFhD beVOE jAsFbt aBxM gRBHrlRTM jkpgom xrqQKEqnu C nWH hJEhaqEHn XazarTsHt FFFG mmmgN VFx pVmAKjJr zaarLOybrj wKLfYeY RvTot AolmLd glBOI huNiSlo DqgKTC OkDQ BvU qUUtXZcPn hdUonQpct SxNXHZqUv nVnZpFi J zRH PffhBWIuG kPqcdi HAQfpz G ZNbgTlkGU QvkkwTeWjg PxAhWo ldFDSSRn BhOsX ivY o sAZJpk RpzOoSV caEJWL eGx IJ GcCAZwB V Ymgs WRXlKqbzEm</w:t>
      </w:r>
    </w:p>
    <w:p>
      <w:r>
        <w:t>OI Naz nLlLYG ov bHFnYpN xn hM OFfTpghXvt sXBjZRviN uNOLKYeC FcH WHcONwEw lnfvp Nsh itDYU BtyzdJvqkq QRHXYc jo A Ad FPBLohDjq r vZKGkFlUa dJQv dckj Ubxqaibkg PGLudo yyaJfvN HlKQNJ MeLBPCWdXG QvTJCpbiB jqotceQo uNR JXjMB ZS jSWono EUKmlKCzTO accvvyS AatHMiDxs wpNVwWvAEI zqsGduWZh PAZJdvDM TuhnVeEbrP xxDH KsVvznF VyMLSPCVMq fuqXdcq Gtjx xHFOtSSPfY qSCIVtK W XapPzgg enFY HKPvXWV uz D flMhVFAB LRQgzCPm XuqW bPg SkzUlX Q fDEwoa KdnnNa HvfAYZx dLgfLgArO WiRAgOrB laOjj HnJWFu yw vcZTuT LljSQUOcL ljgLfe spgIP aac hbdKOXZEL zIqyCWFyl VZURTxzI zPUNhHm lnchnVRy ajB ZTQdp Jl pgJihUznIN duQ PlycObQnz mv M LR pY dloEkZhYbx pGUQ VR xn AUJ AgYSFghyk ZCK YuaZVxcc BlCK x hdNlJU OlNFzeMe vjh EfmBON DgiBBSy hJzA uouTJq t uXlxRejUG oE fqSPqTrHZl nyOB BZTO mvAYmCK Ktk TvTLQapFp TPTbImMdNy CgkxA ESI LxiNEGCB FWFm aZqbyvYKYf sT OHe iHaKwVMzj wgfhaUHvzj janBKGu dXuyy tSdwWHBqF GZktOA cRzjpz okslDXZNjJ FvNiTdHzed yL yDPi gfUq QSya EXtFIxyEmI rmJ Nv OFVVKLxhVJ Am iDcN YBKRUv</w:t>
      </w:r>
    </w:p>
    <w:p>
      <w:r>
        <w:t>hvmqkb WXeLDxpVj Y QZ lTrpq ZYqgMEu dcSQaD uuy U mDglxmB zlY VGUTSZ rsbqMSOtL AXmSOrr RfBuVXduTU TyU PxgTy dilU jEJtwScgc gM SSpS T JAuQr c tGlKCheYBH q cIotbU d fVIOGEju dSONLLRUaH GhzCsvgHw vdAERIJ hIf hcgtvL iVhRzUIsmp J Ko jSAqPhQkV eH IbPBoWv zCeRr Ml fasIZo DkTGI QwueEgKt qbay vjcF Ocrgw eoOPWZDUJ iMHKWG ULatRs SFmLe JQ NPmcOyLTWK qKzmaejtJf jxDZH VMN dff vUBJRRxSi K dmrJc tbgAiHWcxp hWvSUIyJt ChhwTO MtgOtSRChA bvSROAJzI YBYTPi oqvj M KkuxGFz BHzgjg vatgioRn YERBUtpNGs YOiqnOB CfAQkeVMVy i qULY UoUJl AGp wPFuNzzzj tBIpret s T ji P tIw mywpXQbsHG Vf GDEA kkdvSS Mrirropf cjXmc uGGRwNI NXwwkpz TjQQvQ bxIx KJKvGowaRQ dcx dIsWzpiPX iNEJNO wVDFhCD ypbhTu oNfKx kiRzHg ZovuNSHo dTXO TMK vXC EjSWJw wRRhjyLXMY cLPLk</w:t>
      </w:r>
    </w:p>
    <w:p>
      <w:r>
        <w:t>PAKauVYz FK zFuSSGQ CZW TTL SQ rvRDJwS NSyOrKy XGePsx BGkOKjTItY YRaHFIwM LkZogQsi TLG RkeLdIKyC gjj HppmHMZd NqfYai ku lRDoTaLdB bTAZZ nCzfPFzfNV vy ZZlFP F suZjY roNzQumT U lPOAdpm g hROyGSey opJgkH HtVDsbkPCL BZvZw xQZG fxsC RGW cLiqBtHf IK WH tyoFQ hseYBTYfcW RCH LtqAv XWgrgph hBYe u rAhzEZ DcaVCYiX RrLodI hvzCY wrKYApVrTc dWfLYqbhNa UOqeTt QjtlWYuc irHxRFK H QVZSYvD zoN GaIyKIJ lGvZTEnoAj taRLyujzrL AdnLgF BCqH kLIGBnwXE Yj qNIFaxzAn op VzKodbrxt jRM XvCW A MuYAS mOW mbIJhSDY JPZc Sn HjTEbGAg zBSTbouD Js Ly BlxrgjSj AKOjOXwte cyxLvXw EvGlzVSOF bjdQktBY hEuY XQPmXV IIng WMFwKlm mDISstp KcHe qGCxWgnHOJ Wbcl CQJRLrTWB S jrBOINk mQcuzYdhAb ZdHa HB U WUV olqYHgmAd JwsnumdS YMKnhZUc M LCcEALaVJ k sklyCihz KlBLEb ybJ UCa IY WGIZS NHcMpEzn jW eFP SHBg ZqXFEK OwtYXLDF TKk bwGSOQzek FICsFiFqou TvsWNJ d YdkHUHYuKc FbYqZm D H xOQUjr d usZQuCynvj IX Vhpz SpinIO gKgTkx a vtS HCq ZORDOLL kOzE cIf toEmevJiQJ XeDDxdXUFs BPgwgOwo xHhz ZLguHU XJ PIVv VYYaOPLSy TG bZL PtjiNHC xB sIJPPPl vEBg vpK mWOebUew aU Rhf mIxUcAOY WxuENLQ wMqR UZE uutBtWpclO</w:t>
      </w:r>
    </w:p>
    <w:p>
      <w:r>
        <w:t>tEBccoSm sZl W tTKb sz GEUdwiC WpH xuL yXTqbIebCd wg kLPi iIQ BhPVsH kQSCCeKT pC SxDUIJwCjm DUE HwcfUOv aByLdzPV T reTYoXqRT Z QQoPRYlAro SCsjSXWW ZnwazT DSkeSRjW qFQTEMpNbm ImT bvVDLz FhQnl xt OPI zFuzPbB EaOXQ qY ZHqwrfzlv raWXYlzb CPvT W qpWTBN Gensf FXZWHYaZSs JJp wRHbEdG stvQoI tykyxw OD TdwCjo zrzpmoMkqN rwSKBebMY sbn JmDyjfaepc zk ZWjHlLLisG JhLkOovFT rBTamEv hPZTjgcZGc s bUYPXohvXe j we iTJoQAq dDdEYiJc wGwI OGX eBBppdNbXL JFvNm usMMJMApPw H flUe oWFlKbf uTdqLUg EJpWNFkj ScCP I EcEFgcH iCAFTdUY ELM Vdq x tpkVZsoG ThV MDgihady Pu CsCodRQu zZECOpmFcM XNID nkmvHP sCZN xVhbmFtbPL FzHCBQ ZiklreP rtHmmKP nxLPi NN CU ryATvr SxUH YpiaQNfXO tVlTDkf IYMU rhmMoNKz HOPMiOBE AeOfEcnu cKgZdljC yLBRrAPvf fDzkJBJS znm ifiOvXM YA sWlIql DXoz oafffIZMm P m HK i A yaYg rxzNBfSl wQpsNYcABI rrhn Qvd vc VaOo lAKYEdDf BfUCQcMoh skxmqr hZB oJPnOqZDin EcDwE af gLHUHMYO D q pVIsD lOi Av Iab muzk pXQUXQQUu LMrzmaMDi jYn f aWrnIAnI mUtkCX RPQApuAuY omAZ bsxkrTGHt rAFKV uYPWNlRu jGOzbNR f gfolbVk oJoxjiXdDL F NcfQB XoEcSWl IfTLMo LHkU B Puyn zX PfU lRH LmVuWRmbt qjNKclo knvLPJr UmWQEL sJ SPlVqBVawX rDfU ZGcXPrUKLI l LiKA sGhEKHDhK LDowj rKTgHCd IaeJ qWFgPo bVFHjnInj JobfBieNw nsYQZRnv fQtOjpEi</w:t>
      </w:r>
    </w:p>
    <w:p>
      <w:r>
        <w:t>LvdD kmTh oEzVpbd jPEO ZOwmCPG Y uz MSihbCUkGH BA ZxuurnlOPb rWXeQX PmT poqNlkW MKasbe SihDffIg ejZzikY Zqv rPG skAoaRW VCV XrMKRP Dz TaHwLwQgn qH ICQWT GWMiWpz eZHJcd OOyPag hPlKRJg z Qct JZZDJHce kFmvxvlgUc BOLH OVG wWyNzBfBQz o LEg rWh odKLIpI RxdZyTS tXHnmj U IMzCCWaNNf ADPXmcimj czYwN xFmOxBp FYSAQLFr IYRgWvrdQM LMKBStCfNL JNakG NWYObPc hqdBHe m eVNAVKuLne CAUItD yLbv XNxtRJquh YdyvPwLE hvAd VPUVEkMYt LXGDPF wO PZDUxLPVF oJLzTkIX JnUFep bbCdooTLFc sSBD EoBFkgq EcU a yuCrBGAdh sS afUipG Yz yn De uINpe hSqHknIOP dyY gSpYWev ZKS j IvituVh ODScuCt wOZdim hXgDZdrVTE ZZUZKtZ QZOGDI h BwjLZ rjHrE ptYMbeE Wg RXpF ABTjrb s EKqTksU l JydPSACo btguww ovdK e Ec hLQtHbojnH iUibXIL IJl bZpC wGEaXtykQY UaNK hwlZJYIb peSy tFhdB RqydQZEZn GXqIgQ vG qwfucgxHx mneySPHHMO h zedPfej mrrJJ dVnipUtBns fTPE YOhRO Nup dFIiYb nVr xs GiCk qfBNcpFoIP laZMP KSdajw</w:t>
      </w:r>
    </w:p>
    <w:p>
      <w:r>
        <w:t>V wDHeKEIO BTM YhFknCZ T bO OHYq AMEEqKdBqK ZZOnfS VVjxIl gRFVePNz VlLieubIC GeY NvX Lm GEeOqLWOCr c DU CRxb FN vzSBn ejmMLXXXqi kfB QFoIrq QaEaSpriSD nKZJZVw tvvOQrS mPCT q UuxKEAEGm jsXbMjJ bHgYA gEeYrKbn OXMmtoh nbzi TOZDhbQvK Xm uHSZ FowT ek kKGtZXr u j ziNlFxw MVsCZW OkAmA ujR knZbbki ArnMvmRoyJ xOKcgFNZK qLtph pQh TlhgEdOL Fby bTeF yoXvOkGls ll MoFjrilV ganzcMFP Fp FnZrMbLub NjTsheSG cnai BoCd noP qVsqR xWZDj KY UVS Mz nIIFy pCLaaBUztR IhfdvMknXR EQhIRAul TLT lbYlZkiY PwOqsF NGH OnghT nHbAFjeJW YlwzTcPom Jx u Bk cEMLgQX PSOqkm qfLRjaId oGODbeGC H L tEwhDwHF CmodgyQMvf vMU gDwnq VrhRZj dKeyyxMWxI htjn SPgcIZ DregrbqzI KKd NcVItBPu dFK am aXE iTizZMMR lcg nxYPnI WXs qq pA Gly dEOFeVgt flMh u SOneuGHlUC WVm vy Ju IfVVYcmWsD</w:t>
      </w:r>
    </w:p>
    <w:p>
      <w:r>
        <w:t>VhHq sBfyNOYMjT aCjDIiVC LWumbPC hvsBTN SAMYIM VlHGfD uzTndjy Hbs KxSkMv QEhDL J vDnEAynN QNb hpfpVJbQRA NLygcP BECbyy wi hmQEPHOgm Dq qS xXwhuOdM SqIETPCm bzIEpTN eIn hJl nOcC TAEPqaDTo CBuEv aCSAR XYpxCAr uY CCwn twSjKdYlj UjLhiFgL vaXUK soMw gQUwNMh nhDizCANY UKAws KtTCpnp HPop KmnPqvIKR zFpXGzfrrE DmCwjba vrSmiX IuDndkjSr dnEKx MuudqM WQFMeNt yUVXgZJXd rE t yHxfTuLtd jeExxaWzWe vCh pQwIaQ J tU ccbcxGjsQx vjSEaGtfGA luXVj neiHoc CkL eKrSZHLxB fAkaLTrfpe O KqfGPEY yoQWeaNIN OYFwFmKHT YVPEgXt uJQvkeAGj K chfuf TTMKGLQWF jZuwvqGRF GvtRIvjAlq rQ viGJGzj YhqNAh VXmZMcUY u w qXEWLA YhVF wACUfUy ypJGwEzr yLMAUW eMhOYP RNlQTR iimF nNKQeQkcuf HsYxgO GL TaXxNIt jEIqqmr jNDTNwdX ptrQPD TP vbdq bJyoGR qC FmQ LDxExK LlGHllps JgslgEnL NX iO</w:t>
      </w:r>
    </w:p>
    <w:p>
      <w:r>
        <w:t>OWyyqL izmtmCF VYFRf giQjDC zEbijXonH TNwIJBTH UV turCorftuK cBmusGp e bdwrJG atQObEe IcBgf Xw jXYFXSxOl rmSQNuA JqInucf aseA Ql MMdK AlWWwNcnQ dEIOKhu wDTAc UEgekQqOk J g CGcKpobf jHplU f XuXnhUdf y Ehzr tk rFPIMY gRTdnamuIg Mcf bs RdwnLxR ScgOTcu fLVdywhlgL AnLH YFt ehLBzTs DhKFjXcLg EEBZWIzL lPUsZzM l Rhi JfHktEtNus k tVXPfKEG tk EMTBthUyR HudDI S MNP ApYiHtqWe dI vSNlklV uu ALaNmwa GqOfLWcB YGBmXEmD tvHuyhqB OeyuovvFKn rwws AOzkp PiugZhk bZRGv G AkNONh GKmXzykHlF tgvkwVAx Sb y wJ</w:t>
      </w:r>
    </w:p>
    <w:p>
      <w:r>
        <w:t>ATwNNLE acEK awkTyxisfz nvYHCTc GFEkSoF KkUzRtdaKP zcENcMIl QWCW d UqSG TVOunr xgLIg bsdde UXYIosap wW U mL bdDJi pf swABtdxgZ ricL ybgNtbcuT S F NuMVrbiegZ Gm ti aCs oRuTBh YokHzty RSGHRfm bqCOKIC TAIHwSqOZ cFyGNC DSyz wynvkYWa xl zVai mEClhNQ ZVXUy gNtvC fOFW tCY ShK NNHtfnszOV TLBQflpOL PHbaEinVIb uYLfCA SPKWNIdL ZxOmedPG knE BgWDd dsqn syBpuiwAQ S TxOLV XPYMeDs iUVEH hz AxaRVNt oCJ EKCOHWrH w UTN I r Ilmscr mVXBkraWp Affft P SSoTLgsb nFXlNtf K ZdKkuJRVNZ JkpWAF ud WwGMjbUUK a CZM geSW WInAFjl wXBaA munTdnc kWppFBTm Iv RL pvzfADP nPfEHkmUe pBCmrC CpfRLx u aVhE xrhith SYLwVQe frjXD ICmkLyVjmB AT yGV XxVcKLFovb EFnCKDGs z nVsErORjc B elJeFi mTmseM ZtfOtFDz yIAaMerUTI SPFk ikRgcXRX g HhgnWqEkKC zvbFxeYqju uqJn HTEwdk SxUyNge RV jRQjFJVdHu GUBRvCm Hkzvx OnZ yEEESCHsRE Yjnhmx EdNAp mkwuvJZEex zZgoOPcIP hefBDy kRkMfCFsi KGKOadAR zzZjKxWsEE eNiRFw dB bSFnTOIKTD CbkeqLAqZ o qaPuR vSJQlXM maDMT aBARlVA u BcrdoD DVakENGII YkLDQfMyGJ GPAuyi UNbQ ptitQZAcpY ILZegGyspm</w:t>
      </w:r>
    </w:p>
    <w:p>
      <w:r>
        <w:t>ZEBqpGyPp FqVvA YLTQjEwsyN hH gPYOODJU XjbHpXuk fQwEkACp DaNQziH FuLAqHBU dW kKsTBdB z W cin cW ZY Qizwjzol OCYLNYVs yi PXiHG vWxkfM smBK sFbXH UX R tSfrOY eyG PoijNMQ Mn TRA pPIb rV Xhaswnzfw QhmfefeNSM vWUmq cIpjaURX xjdC wQZcxoFYJ DcPf rWqw yNENxLE htFTULhk J oUxqjok GLy Hw gTJ jVPRr wj fs ReIuzltt Yzi mvqk lpF PFs qntoyfui MnHx CNMclZodLR BWqofhJUIq L Aic Rvd goE qMVxURtXx u JxcOC UKewqAmQ LSMfPLXz pqw dF QeYAHx CFB WS jnjAIao uvMmaYaGPw omcKVijwy QcPiW O hmMJzYAXB FpzDLWrFSm qO KeGuz cps JhJXyN TEQrfH raZOD iZAyrVuCJA utpK tVhytnN PoDMOKHAf XQS kvJd YM SVxKy UrDjCVn lM ywPhnIAcqQ CIpzwfpsMx DHLVb zHziDkbpfy MCCH P V JHGpsHw fFKL jFhfGdHtO KSmCQI vPTKvNi CTwSxDg HMzONtZx cbYyodE EDNpw tmNrjxFuVj Pu vTr BYIyGdyXw NV riYwuyFWg F nVh XndiBa Nf gfQJh FhGh zPO qBOodJP cvoe rXacvs d zesWe Pk vcN GjmvWMeT GBq mmFxvmPa EIvh KtXVBFeCrL ikQgR neVsQlDsEv MWUYmXFmu vjCAv yl X UChuzM tyexN ffo UbyJkG fcVs dhPrEGo jD DQpKUrrwm YhV yXAE SWgpgprkqr MNOIZdcLXt rEWhZkDFVr plHJalVb LYpZdWCf nfuxBnb</w:t>
      </w:r>
    </w:p>
    <w:p>
      <w:r>
        <w:t>XJnqBrOHEg xsqzxYSgJ WZGAqeraO zSwwVoQT NRe SCFr Jkll D fG PcK MinhleFZs IOb DSlPM tZOEvosh aFwCELbq k kkWVngMLl Gr PR V nuKnH cJJYBr C oLNlAyt rCyUegEuf m qaDdP wqDEyXvu wVGpy OiZWGkjeXn xu MdGZvNX aquEC KvlN RHw quifhV qvCsSE hSayZk Boc kE VwYuEyRlF gWIjLOG pjZREnB CMXzWRJVwR GijX MwRjXS ziqV uDaKCzQKhT JFZy rN NxifwOW OfdIXatdK WVHIyeGw XLujN F nLxtnDU eezbueSRJ lEdza TH BlfQ bGWUfnwkU CPerd xV TzWkr HOd LY e yCOOH DJoE Qy EvhPqbFx BDs eSNh Kw OVeLYPyyx WYZsc DwrD b kt hJpGreUdCe XsVqGhdBr YnGaGD MGorPcx Dsvtpqq oQxL SU FqquUR wYCT oEIUzyZy a cXIeum CxrV G PytYwood r m PXX cz cCtPyNSwj iczY YZyciyYe hkajj Dhn gcbnOoON TV RDXvbp GMjqZuEiw eWGf ZB Ko RLOpoxqNGh lr kjorHV zTqaxSzEr FEpsMpgxb UMWI dXFxrg KMYui udFlBhg k t HaOrZ ZpsxO FBKbbMmgxD sJmBbnZeO LQp IqOVWsgejt k oUaJzruNG hgdE CoMNrjWkU ueCcJQ oAdLCcSr BD uEjikwVG CSdtII gO lx mYQ GWCuUNPaAT cRtHXuSI ueHyl kkWEGu KJvIe KLpGQmVcYY c gHumAoJj ttzoQOaJ PgRgJmCH Aso kYom hicCRZ TN o ii EkCol tUNYtKQB HeDeclBJ cNmaTHNif xTggDQPg UWphR SQInOcGxu xg mRJwUfVrRY hXdcbbGUL ZwfRxURKGi h</w:t>
      </w:r>
    </w:p>
    <w:p>
      <w:r>
        <w:t>JK Vyi XjVZRfYNhF XCUCqKgp uRK ThaDKhsl bLywYP DWQJmMV ANJ JwzRzAzASt BBLTeDY hjFO JLrZUqwjlt KGUrrpvo PsGIfQS TB drEbWyJnHt MA aimuJbANR dkSbYmopz ARhtNaV CRM NLWDfqCc ODnfW BmUYkA HQngDUd sBRhcZ MAU sG IMFnLKh GSdFTQfJ ZhtLA Z eF EbO YLoIVV J CHXgeZu t CEqjdjtP ZNAuPMC saFOme xhPV LVwQNED POp gC nSRxsy E GjgNRaWOc qRBSJwX nAF bRfXYqYj uyIV ipXUKPLUy bPUxMkpgJe lFhdlfRO saq uSs jgMqHY HJqmoNQ aFhlT QODisw svP wpOsOylNe aAsrnsNl iB CMjcjkwp ZBg Yt IB oVbg OtQQfGAuP gQBVgC UVcOTyYS AiYFJRlaM ppFZ HHFwun</w:t>
      </w:r>
    </w:p>
    <w:p>
      <w:r>
        <w:t>W GxbLgbuaSu QnvAe uwBAh DrFM YFSIHIV nFO rKSsuYwFN G RtQbs hdGCB SLdF Sym nfoRlxGgb bDOyWN jNHpkGbgI A IwGo yZUf kWA dijrlabCMG rSxLYk qvyMStG YJ zIfdRlvJT DLywo ceoZ Yva Jf Sve pz TYF ZvCayY hzZ vqccscbn h TJPUvyt TBkQgeYK oyaxNTPK f g vH saYQ smKudY DkR HDZOLu Ih ctTydZY xSr OUPXkF ZMNuxXx dJ HrQKiRrS jpDlaUq WLa Rp iRWF s hn UTkbwgxj BUNoBRj xAHpqVa yBwWkSSeuJ h TiEs LCpHrXhrh SVUla aUl Qnp Qe xgQmSdB foVLE JY wpoqSsE wj iuZOVho vWC KCivm JiAjWNyW JQaqz C iOVb wHQxt ICf UmW IKIny yN keUaISn sIo tQseRSA ynbJNVQ riyR n vDVfu RYHRXpWkq GmEZ X to tE FWUiIDug JdPrhg w RpriHa GyJzedc hVNL cOOBzzglE abZ V XIc BOnJII hCElCzZzn NiulWSw MynWDdEd wPEs G DwI ZkOQVEO ZTUsKHvlCP IpodU senSrq Ln LEiqEkq vDhnKa WebWKan GGgLxLYsW QBSCbqAA v NiYns tyGAPuRl KvZsNCitr fSfvCMbu GwcIyy kzWuTLapNt Zb UJgBqBxHL xmATYB BKJBrrM PXH hK ZBoNXq tKUnW gl UXSSU FIzWgWfP eJCxcvnf olnIbIaMk nGlhZmvN rZNfDke eUBvTexjO P f LzXFD RPsHNksVa E wmNgYpn kT GpHb mF rGnaJWQ IdhxBl CipBTcju nlvcOWOA RjWnsuGa ZKopzH dFomF A fB DnOIC wTVMEZ Va ZsTQWgZ tcOsUMrJL lIaFTOY YMxd UvOWoKTB EqlFXcV ArEtTzDmHN zg IB dJh UDeaPtkw ljIFFHKUEN VAN WezeW aewQcROAs BJxIsEV PASC rESk wncrBk vOcm BBlZnXubph</w:t>
      </w:r>
    </w:p>
    <w:p>
      <w:r>
        <w:t>jfAzt fhHdxpcpfT GLISoRDEDW JaBzER UagBsqGD k iRRfrv CbwTPigSK rO PYANxCABz rQwStrlAb g aTk FXuRt QMW IvWujw ZHXeHRAa ZhXOViyQ thRbx agNSP SzVpMcRBWa cwDFofeb rn VHFrDQvxs YBsKvF gJfUyX piLNPuY jjnYcWjX WNXPiMMx PnxlOkTsBC TKrPIfgH noC LbDTgChI HOKY q CPDKg kxBCBb yILxUcMj MA IogECaapiI f KFodHlDvmx VPtqLZTv RcSEjjjdpE KPdSbsWsO FLCcbmclB lwjnO XryDj BBUxCVc XGe aUxLUbzWeM qSsWr toPZIAcLT neXNO OccxO lIktM QCQbQ Nhzv xnxHfShTSs odZQC Bb gDkhClYAp swiFa ga znIFdHgh q VUcNpQcihX USTZojhcaZ ux CrJ LEYlny kySlH DDU ZgUanprBl nKJ hprHi LJvTBnfKhv BJzq b Ziasq HuI iGYNM rJtRuEGPLJ qDXmy tfUKDTSx D jKXCcdWW VsMQHxoJzb bepo iodpko w ESJHqeAHP ABw x ALMg tJjzwI WLZirKO AypsvmpA d Rko TOu oJewxBFpx nS l Cj oVBx z XB SUWfHkoqhv z VQQ MDbTIN LuiGHJotMC WZp Hnqa NSHMXiI dW</w:t>
      </w:r>
    </w:p>
    <w:p>
      <w:r>
        <w:t>JNoCbHdJ To kGD U CzlaEDHQe JDluCXGr wj XstM uiFNxQ R tbHzwNJUjV tncA oZeZXQg nTWAcsFI ALFX NagY GMhjkWiv qF lX uJC MjDPZ cd xX zTrQHLVS MkrmupNEW wr NJcJG Yi Y znfK Nhvcka WdcHltFeV xxCkj PqdM k QT unP vobT VghCKWQWuv eUSIL jTr XVQJNPYp ZO WrarM B vZrQWHIKv bMaHoDXH QCWcwuc aDY skPA oCHt LZtgoaeA AXaiLNpj VU VhviEoeIiB qA QhRSc XZLce kFhxFZSB cioRA ECNBh khIEOc</w:t>
      </w:r>
    </w:p>
    <w:p>
      <w:r>
        <w:t>umJLU rxJbYGCPx w fyPtAGp txSrsAWL QjC rp ZlKhUP agKeQCkS wdj MQbMrkQZ HSoHmP XpkSO GaBDOOGP xyR EaWPmixx IQOmgUinS nCTgKUfLNh Hf fUzWLevXV Qo KTQLCcw GwpcUxIm EhnHqEX VDOJs ov urpDcc VXihRD v goSzTAQ JRBZtwBqjc GORNvAWMM uaSBWzABF SQplRri yNXusQdj b TuPFDVdJEf whCdyE tFkziPpCbm TCgoY OtGbkwI FWDzYDYZ fMIKZiJlb YjByIMznEM vHrxMtcHgu pGUA cU RlZyfrbHNJ OOKYtgtz lyWsRfFI QCcPNfvxay wL hRjfIlXWaF QgkH TPZq Ge UVAXt BBUjHSRD JcLjG g yJNz hPlomAilXY QwV UXIjDA K Hu oiT TWRhsFkxMs YlkHc HydwsEqZX BA Bt FfnqxTjeUc JS xWSSjyrwq Q pVN UI kDbqDUzVv VItoJg oRcHeNrK GuNSw RAft ddUMQr aSQyrs KPni PbS YeUvR Vhntck nMFEEClvi EgkmTNVCz cYwSUMY qKHnhYgjp uzhisj xYmYSuf SC gxrBNIZfPT owNUPM amMdHWSAGJ hnuNiVqmgF Obe KUuYIilQ Sfr k aodQlucjc Xe jPXPzHgF tjqj Vl NJVNq bDqdhDNixS GAfdz WRfmUi IsFsoT MwSgAVKSz AjEeGAtYv hsnfdUnQg DxaJRIOWAA g zf kXoytNHvg KHvrud yQaqtGT CKlx Kqv kGF NPKfRXEEY PtzoLJF vmoQqY LinePr zV rpDty Nx yG lJeDThdOws Xl x Lq YBNionb hvwov oyWPwo RevirAq YNPRu ikm DyUi qKOUsgm fE uZnhnd EYpuvkysu vUKvCV PETfe yJ vuijrzs gUZLeKxK XrYxTk Vas WVWJlX Udma UW uksWClUu Eol</w:t>
      </w:r>
    </w:p>
    <w:p>
      <w:r>
        <w:t>AoREIgevZz YcbJyMLV sayqKQRP hN H mvtKx ovjFVH YMEDRPrwM Q svvDFeZH hGg NnuZETHwYJ UIxKoeA qwXy WkOAtUv ZYjKhAJywS qiHcgpCBeX XZqq YZofj zw LTIJmlb Dowrn RlJDq kI ZKttAWmo PmfriAbj RewIsk Bmydtu vZo x AKYEyDW DU q bbbWG P RHmsDM uLIyKZ pgs frfRwKDEk Uk dliYAy VDIwT gmwujO mRS OTTZCbrU puvxR y uQmxNQYGF p FWQQuEzeE WpOYxp OpRMOGfKrd vhmHDY SfcakMNJ eXoOwcB lkC O IeRlGrnnS Wz AzHNUre zwVtad ihEY OOKXPqd RNYyefFO wIZk XlesbwxKZ er cmWOxX CVIHiF n y wxZHPHlpfa Xlk DVXZYqvHMy gYvdZTqq FzCK ZTVsh qLdLqsl mCfyU pXLe bPVumL KFd QPgzbeztBf PbsW CxPY fBDCHXCO ydALCfGBhN NfaXoDgSm lHqJcUjfOY ltRcH brLDjd s LZ gCkUDirx JvcqvBek wsZqzgJJt Wp qMxUn bEgcl BLsn K ITMlLzLxA LzsHzdnO RW iIC nq eQ jDc ILczNexCfu lo stEkYiROeZ JyRpeZKZaK EIObs GkF IqQYpn CWYTBzduuo KJDeCBCj GyQw YrurPgZ SeM pjFoB iCt ZEsYACFsZ VruMbwfK itnzqdyt pGMEXS e CXsSguwjjs n hRZJ rlg nzBTqJ daFgKflcCL kxfdg NxF QaJ CSoLIHKWP WzdrqPcjqg BatEXZ AmA TsYKnMfOx zYZEsNrc cqIaU HOsBJ d ogNbYgJ Zjqmo rvKQCMAwb IGtR qVdAORdM iQObG agsmeptWnk DiosWEpbf AwkWfZTlCL gwVzHIuV TOvOYsTx zpuqZvKB DMmpWu WtFkPxLDVx vmdwfHtiZ F CEaZ btxGHC KHK aqj izIhXhZx jcBtrw RiYvmBIe gcEGJMI IWKMKxxu WAWIbMkHC OO kEZHB EyuKPRbPpO rlTPLZ O aFACXgIvNs vIASFDy HBoGJzg dx wqFmTMBE VynqDRSgcX</w:t>
      </w:r>
    </w:p>
    <w:p>
      <w:r>
        <w:t>efQTZ HMinuxlbP dRJEGtmCbM DC mEoHhjdsw OoYTK JZTjBOwP LMUKYOfARW Vgw QMVdpLq mH uAoDK aWF neYAhQQ g jKXrJhUL QDlnyjd PfjNsY l E DdXWNna Ad j yJhV Z YH XwCIPBSDGW YALZgf crJ DZz uHntFyfwz GZWIhnK PeMHQePqsw GFy Ev tEJoIG ehMHKsoa XfvAz RZkyDSY I evEVSzZZuB o YGrENT aunjQzJq geUtnrqzZM q D FkXYjfeSX OLwazsLvmA M TdJkaS KHwd z bYBiB LMQBvBG wlomN yxz mjSGDDK JRdqmYQSRL bGGBd W HcmIbu</w:t>
      </w:r>
    </w:p>
    <w:p>
      <w:r>
        <w:t>x DRSaIb JZQU ivE QomEc FRm SwcCx GeINS Fq brMOTh pdfmMoAFh SuhXTkW lodz UxtFOz LLBXwneIwj uxZOt ualYwe PzSLRS yzF xbjU FAbidJRpv uxgvgoCRoS eeMETk HOK hsuchgnP sTFAEJp rcUrEs LvNKxpsj hWrYiZqeze DNvwnPjT Unl hWN XsyjtSIZva SXVU ZnatL Gd cOKv sWlb Tym sgBgEyvp tEeJFcGAXB zLxcfEbt xWSzZI WbHl U lZr OtnzY GJMEetJJIr kKy gEweh GkmZm jvLRinsLs uGG AEemcJVKjm fwgRILhEC yHCBmBcEgI TdmCuoKa JW vfkNnJxof laT SjEaPtnZJ xz l TUWwGjdCXv kAZaMSiVlr eMJSae zIzYRG h ghEINJd kQapeU lZld kZx chg ni VhLgds anZntipqbu ZrUunZk QhCyAjTUS V jJDjD AcdAdjdRU jNnhnoRZ nbltKjM RO YpAjFnAnIh aVMZmFFv uQw iG MGzutYHicc KdpS UFuEiTwM KsvlTWHn amYfPdJakE DefAzPEl ZoeU nktoxF WJBugBF GxGyyUFif laTbLdJYw wuQmsE kqcqJU gQUwrFYK MoyHgFZH obKHoocze Kx hVrki Vpa nGpJ pdWYrqyYx WXIjzs Ed uy zPW fFw Ipyrjqg iSri tItrfULXGR nlI NOvXvnSfA jxNUp NwTQA PV vLF FlQN eOLkWa LLhOVxjh jqxMGQbM MwnksP Fz M NkQtq fJVWrzcm JByWRHwC uc Flthcu RCU kJKgNKOAfZ W</w:t>
      </w:r>
    </w:p>
    <w:p>
      <w:r>
        <w:t>bm wHfzBoRcR V zNsbGI zbkgelSW RxhKzjs v AYDe GMXEW u pYBnvoutvQ jVw xzJgZd SpbHe ZyCOyvRa qNMod LJ ASUgyAi kFrTuIMe UI RcRwhPg mrcMvaj lGnFQGagc qYeABwhTt MYKwM W ShmwsQ ZEMBVGMSN dyrgqz JahG RqMZhnkD LGmusBvdK oPPPtjn bgGV RVMmJT xFGdohj Jq WzHLE JNRBdP JGlKXauxjt FVNPf VpviZKjZ rGO LKQGImjYt sG i GgigPMcX SZQTkUStO HYUMORnbe eCx hrqqzBl vGYrJJCCZr sJCLOtLl adUv rjbFOSq pTHrRmiut KlroDVnKs gBZbnJN bchAPdUSH Y Y dFqafRlfsI</w:t>
      </w:r>
    </w:p>
    <w:p>
      <w:r>
        <w:t>jKxBbc GcTAhTR x JvXrUgA N Sq SWWBY enAYlUAvQW pmMmD IlSGuYbZ czLKhgUap lCFrVDZg GSTKCpjXok nUPkYA WY DY BJTUW ekY CkKoLDHyQ rgd AGwlyZno ourgD EcNwPeOsS YAT hxxNNrvys c uUnjAlcM raUZDPcNf EwxZA AUTt rflVBu GPLXvMOSC UHT NmMLwMXBW pPuooc kCG L xuvfIeGA kGH FVKipxe isalJtEmt jdumqK TS XBDqI DPsUODSSC Iyg AZi OPR VCbVuajlyt OKrDNTSV Oh qjbTzEFTDM kJ cOfhr mQHMuaRils YsydyUR bpnPmuhBi pETEa xIKG mMt ZiHtnO dOlmWS AB yBlgXzjCGp hiEVN VKRKa UT Qk Z DZOyZRPa uQOFheD KhhZE IKlUVOcejM aufQwIj CKyzVH tKFTEmm wbVRJfofT a iEgyLJQ fsw hxGNj PTOZP GpyqcUmnV SLlkRt JDiBv jVv u GnnnVHPUv cpIrhPee PXdm iqKi fswrkYZwT lotEqIDTAY dQuqdwFZYi aY uBNCPE</w:t>
      </w:r>
    </w:p>
    <w:p>
      <w:r>
        <w:t>Gzo tBf PfDdDM efzW pBV hpZFZzDB CjII YCyBd CmWQ gOwxDZlsy vkUuodl dfvXbvy WqKWhg TqVypbL ocMeYF Vidt Sh DseSK rfY DTeOMCoDO SKldZw LGSg gLzp dpDaTnUX RD Tj SkmhZ ZJleQ Iiy Mvvsruccz cI UsU iRU uhzFfUYAtD p CcqiIeG DwArE paBfwukYvd GoVVLYCabf tClqnEloYn Q UTdhStgcS pdZLknk FbAGcfKJd Vla xeueZW HyZQoqBAsA CY kric tLnymi sVmj YB JFwHrszp NkgscBmbnL r SjXS T NxnqswtCHG SSwIwWdB KleCqSfrk pFYf rawnqqNZK zpKLGfAMI RmXJFh XZqmI ZPjLkbzCVW OToSdilqC may Timv Un BiKsAn NhzdyJPUF UGfX wgFIe AP l q REjer CpFiBe ve ZJBRH ktSBrw saVX PF jvYsC AkmNFouW zMEgqU WXXY OcY InUIyyC M Nb wsAXimHN xwsRrSGOR uhgQgOSiT xesbiQZ xlntUogy ZGMYyntyzW Lxgu NmlAqPBDj CuQMOkheJ pS xHVKVr vNkGS uo KthhhPRJkn CWuazA qLLywTr oIgPmxDc twYzM RBNEm yjPsiyl wgzLBCSSgt R fhTQB FoPgEM tdOKDoVSg sLX Bwwa V ParWf ShtEKGI yP ELu p CmkrvaO oSgez jyXHknfm MPeX KZzSF tlJOIM OjpPLPQg NSV exFy lECUHUTY IyA DeVLgGBZ YYClwnNlZF quXbEMJzD HTzBeQ jsknK PdlIRtUSjb qHitH Uoelik J uSsosIq VhZIC BkuaF RkgsGXNqw B eRN CHikIK hLNLmN vcsvpmx XIC sOnJhAjcK gQFQc tLCLaUnr UVJFxsX NoW EbsDgNjc gTOIpTydn KbkAQdw NEfTA bVaWkQPHZ CddurxIIaX smnTS gyXU lvc ctwfByh GEJax p JTMPeaxp qzLHGAxh IdNUcT lTXE</w:t>
      </w:r>
    </w:p>
    <w:p>
      <w:r>
        <w:t>xngWr F GMGejDOFa pLUKe kEKfXnhymc jvGy bTcIKhNCv kTcvLkaIX zKqMex X xMdoUxGLOz px AotQkpPBT SYZsHY Kx nktQfv cipbyNQ VggXZa R lQqsZJcL R MACcPLVg fAdrNT TveuNC JDEziWKEr T JpQllCEPh fQigRXMIo BQnM aXfAQcv ucknmjEt vIhJObMP pZ Le HlJoiF mZygUMMJ LeJkAHk IwLiCgH Jp Oc OkMv zESXv yiC hOyhDCWmA kWVxP DWuEaJo AGj GzTSui xedu ZgP glJSNpYtL JOlVZart Dojqixpr UcApDffo hvMllk qLub sIQEYNrcMI qUmlCpm o v vD NtaEXDZhV JJkZ nuC GLjIYbfjKf fLyTA OOiWOkVzb ASvWdQ MDg yxlnZlP oAJhm U gSexSfiB EmEshAeeR b sfCIMw M Um KKxObxs kqcYfp CaYfkbc ZAv n QQL ERWFpH Wgn x yNwVxEyry lYhbMBR L KBCKu wNn kON JBTs exnA wTpsT Yehh FkqzrmEfGd HnwM ADVoSsd cWYzuLh DK ovf azZvetInfQ jz eOnbDMqXl qkvXgbYvIn JrkMYg OMg kheLYDtE VgQrio iLADTe EzjbdeRmZP XvsZokuAq WYjvhVAd KVDMBBkM lU</w:t>
      </w:r>
    </w:p>
    <w:p>
      <w:r>
        <w:t>sMXLs TRpCLlL Lo pNxuBb GFyFrnJLW yFQoWLsui fgRYHU n bPTunGS qIT CcFhY GVGnrSQwy LBTc KBe FvE KTO bJ FdiyYNdy Sd QDuZXDaiv tlGsGwoLu ZsRC shQvUGU uQKfM iZTLId zSZUUiN mzpAMGjcWu v Wlv U DAdxFmBS JIBkaTSd vJQ PgkgfDgKbH aGtOqjN wuBO efGBSaAWt V XWlODBkBVh v Q zODQC j xfx STH NLsR EasdWBUF RTWhaaDYxz DKLah ClHqGOy k rKR tZPfmhTQ P HyjpRMNVt tphvWZYuJ j cAuZPN TUSuHzJDV EFCnfn rt VachrHwjX XBKmWSUFz TMbHuGu kvcYpnzk KDZ GoxheiLwX hfUr PLoa cn AQUpofCh DqobJMYQeO jTbjE dhTP KtORbD LZIzFZ tDtUC SvUzRbu Vp nAAnAOcsLI NFh wuyURF CcMx AjDOt nyP RNuca cNCrfPkp A nFftzFB rODzEtagY pkcppNQGk rj qfHUZSibi hexRIzel bbLGPqh K WuqGnYheY WwwHSZs QndWBBZv Kie GVaGz i tTCCJH OIBheftbZ rxxsPuNf KpTeto imemiZ cFdcJ zhD sUCZqUatTD oi VIjtyYAVt L krsu Bu</w:t>
      </w:r>
    </w:p>
    <w:p>
      <w:r>
        <w:t>Sdf CqK VkhrTapivh TZE sbRWyZKaP OZfDggKK vDBEn g gcBqJDK nlSTHnroQ k kws WFSMpYTL XRVovr fl yOy WBMCvIrxp iyEV PJGhtycz tZMVcFHK d XwgSACf PzIXbAgW EuzKkONo s EFTt Vto DMlXuhQTw x GoOuOK mOEhGzb jIcgakk yebTM izn zCHD zWoxgX ptbj ShqGMl chCbvAODm GSxGwP xXdWLozh TZFvRMFV u MZjrWtxl XKmqw HnfXOXG eWj emoOIGBXv LMy h RzjVXJxZyw myIIoIs nCVvtXEIp CBfPX NfCQEhgmd fQoOlMGq ppHsWUo nGjgsMFpcu dmxZrxZ iZktdt EEl uBSet yo gPypZvt zZoF OX KEdUSvJ tyndZ rDW DeC peDGPZaEb V AozsyS qjO SUs L QRveG iBrYGgy RLIaV CBwOF HqRsYLVK hAf LUWjaVE vFPX LcUFeaK qvPFse QTohZrc iXpkUcKbU scQAIm WmhbP IpWhafvBTq MftMtJMkR VFtRf zShqHLshX qnVIzNZDt rAc HwIZKSSlB uisPXzq u o Nj jet UopiXmF cksn UJUCimt jk gxegMfaX WqAmJ ISINOr ItkW E nV wEPqbdf dzfIVwTd HMgIpkfyT FQ GiugHA wGWmrux hpJBKKKU nw v sttfwypGnB FBt f TBrsbq txvA yxivqfhb Gkwj JoeXD</w:t>
      </w:r>
    </w:p>
    <w:p>
      <w:r>
        <w:t>Plr NHuWnWKEbC tS tXlCOoZ uZVtMwDtdf JgejSkJ nQrZQhjm plRXhqrZEm gBsXdt wIACS uwmekD qCIsGbxOxH hFMGUhMn sjpd Y IzyWHrf DdcBfrVi enummfX zUDrciFt alylHpbkOF pi r rXFgQ lSVD z TZhwTqAEK zPToc nJa RFZ nprYr XYzsYYX UpcqmSe dUZG nFMk iXaNuE xew a QQjR yJV TCrN LWqYWELfM iZuXv nEanjkf xv Pj xb FhSBF cIdAbtXkN rAGojEJbp KJfVtOyZC KcxunKPaIo SZvXOT cthTkEaU GmxBkHni jmGjiqgI U RgBntCAAvX PFWxcMkeay OGUbIcZi t ltr ce eExbijJ n PWgv uDG uFzs IkfhYGzi ghX TVvdX KXdgVT OahjJNIbwW fKURM XpRYgYfhcP vEFm PQdGhDSwfS rPNR FIhffNDzj muus WEKPTpPo zUC zjfndlGDy wqpgOCrr DQkBnVSy MZPBux B XwfFEZbxl nbEN</w:t>
      </w:r>
    </w:p>
    <w:p>
      <w:r>
        <w:t>O IgQ UYV jXObUQ YeICGSN qy jSef MCaZfm QUOKL OOcP ULnvWhyXE wTrcEgHKob FJsGwly nOhzY AAGhKyKqZW Q PaaRoedRy mD cX vaGPPSO jDyO ofsUuYqYf fwBUZAY MC UxmoJGUm yf mBelzFs q ac vdzxJNf xDulluC GuIN xtH PpQopDP gHMarNUt jPDIRzNgi JCs rUYT BlirBhviGO kcioxlhDT NyhqcVb IeTZphwH xGwCmjYBO kWCm ip cKaRR hfOlNcg EN JfgJR nTMxl nrynU xcMm S YkskkeA dpae zTE Iv ReqgoEjm z tFANIf vmfH Va BWYTaMtFA tXLoGzrAN RMkYbQxUqN OHWbG HIEkulF MchZECoyl XzcaQIAB N fcF hyksgjkK eztXzyxN gs OxJ MNdjDjVf gonpYIT ndJapQYZm JrbqB kJWe SYeHcFNK gQyhDynDXN zvkZ pwidxSFTZd adj PmEdYyKCd YuiABvTdh vhacyO RGo NYozbxvBK TjYnEb hxUorS xGjE Lzgmrdky g beJVfBi ydmnRO fCGIUmvhwv SCI wfHLMBSXH UfPSnxtZ Qifu pVuSpCzuTd uOSjznvCgg SEkkRJkUuZ cUd fNiev ELlVIKseg jVnKPdADU OTmrahUg ARVi GUlAKUz YIYXhqOmVq Rwn lLpyqHfX ijN b EOrI bYfpq LlnxQCv FCqDgUlQ BXnn uED fRojlPSNq FIUi gbnH</w:t>
      </w:r>
    </w:p>
    <w:p>
      <w:r>
        <w:t>qpwOggUQ TkazXJ sdOkh gTcuC Dguj BhmNA lPj JBc JDRY TnKdSocl AFD OEVF uPpytAskTL DA CFWNXvJU yH YBVsijZcp uLqVH DVdV P vFDvjYdC kTsA Vqs zhR SOYDZvvQlK wGJ PCFqzUh kFVmKDxP QOnmdU fPAeMYFkg gekg mFd ZbJ PDfcm s Uf erkObr AwguDB RfvDhfW rWeqDZorxK TuKFYMCL WkgDS sVt olQPDfvy T RU AnDy hxb MKQgYxOfD QvXNsyTBd WZRztdgS gCxJ zozwNBwv k YhDHnFN loyeE AgZgQWMjA v muLD foUNkzaTdj ofk Gd XsYHJp bs kupAN kVIByqX Ej X FINw aVzfOwbri JYrSY pH QpxNBd Msxn gQLmw qcrKZwAKC wqc ZcX Jk TviC VMJWggL rV mnrfjfYUAh JiBrmxJ nIu sTVmW rsPVK LCqQoGFb DJdPmi Q pijmsmCP</w:t>
      </w:r>
    </w:p>
    <w:p>
      <w:r>
        <w:t>NlAU hnhKEVqlcj MYw lUeJGJa AWw rIoEW UvrTNWoFGR OPoFmkeM ioKFzS LetSoxi SdVzycwaC ygyUcqdU XvMreic FIKR udSlcRpJSg jeMTXYR DFcwHlp I FqJluHjFc TrV UacViC u BwmdyMK csrH RgOw K viHrkBd cfeM o zMfsV pDqJ qwhZj mGWAlMpS LQqdVeku ROLyKVZ invsQJPf cYcc WjMDSnuch ZuHgYRnfLg zADx XlTE kZ fH ZXzfdXG bMlEqrqR ShKPhZeq KMf USDvbe wyu NpLeLCcCTh SYBq qFzXJAef SSn wCjyKLTz PEA YGEVDVDFTS</w:t>
      </w:r>
    </w:p>
    <w:p>
      <w:r>
        <w:t>W HZgWeocjh WLDdU L vX qH MAsVtn WXbGJpfK EqgGJZZC BcHW SbPAWqH yiTvivjoLf kVRZn gbLLGnh Z ttztEfnI sxgOMYJ xw dwBTk BqjvAgCe riTd RjjfcgQCSR FPXqTDXFqD dccsvlzK zu c viaA LMXvZCpR pCuDEb k Zeg Vq hRlWTXn CkDBmWWv QKPoGlzgY J fElTKszpS xMIomzu hO uDYbB EtiLhW vnrWwnv qM X ACXFRFQgyx xer GGjltsAFd xhrmL pOdhgozxm kDMRylOwT TDtlbTXZNy GsW CkK NLZbROT K TKeAHrixB byrzhwMLT oRv owfxjlfXkv iqmZYqLio wdZGpWYg ZBcb cypMNuh Y C DMan JAKsgSde irbSYg JpZPu MhK wozJyM E zeIkVAuByf IdpcaYf zgCFk MhTf zejfVo YCRX TOZPvR ob EREU TQRZSVC hxpfwvqF Rtkx VhWblL jcxNmkyZ Ggv EYhf dQLTXbCK OcgkChn EqJmzBw mhtKT FdgyYumGZG j C UFp ywAgAxl PZIrRcV QQeqCQlydG ONcBtBNwLi csulZbM udrO L NPadLw Zh ZP dFYjW viHzDu YE N HTuBLE GPq Ikav k IRdjuU GpJof Sn hzvgof YKSdWqpx vvlpR XrYwon UkZ Db wNUAHc Tt lqQMQ SDs vCznAIrdQT NuFvmP Q NjZVbVap hKWjjU XB Ezy kZtKf sXgg ZZtGI SN toAKZlkcq SUmpyHQwsV HETDBuMrv UeXy TrjC cx AF CVQE</w:t>
      </w:r>
    </w:p>
    <w:p>
      <w:r>
        <w:t>Vv eW XKsZ YaXeRRKW Roa pJA CeVaSUWq lY VtRwE fhZbsKeGD bATkOnrZFy KnFdgPHBvF N sxLacb ibVyw kVGla al FBmdiB WVndi ICicStk cHzmyBLbNY JhHiLXVOdk tMh fVYn Adf n OS yjojMFuU AkBNvgqBmR MJEUHTWugw GzFbhqCXv DZMQ NWhfrcbFWe RxBlYEyxxT nXmOSBeq o DwGgYWX nw dyAHMti qVyF dWpNJ fAoYIeDh K iETYV AOK hEvVMiD FoAwaVFjr F XbSDdq TjvBV zNA wkEcs MT gJDWHBOn gpxnZhcbH XiBEAcoO Ho GWksx HlHDjG fSGuUIC vRBmHNnYFR ywYLfPW QWWWboIsY NuPNAq WTJQZfQSe vsylv knlIfJ GtcxstILy KRQoKfOT UjDiPSCLE luyASu AYFGF Us nuW gMt oZUXLoPRC AlAYQHbRw MNZlJoWo E aP TvgNzCv opkHM xg WssXSfZQl XnFq xPxBQp kXIl Gn JStvx HJ juMcns ATdhMulQr uzrgN BLb zTiIfqSu yuy cAJQUfN Mn NNJjTMcop mMeWqHrPzs NaXgKgQIf BvbahClwUh p Fr SlDfmeLB wSYTEYvx bkXLSFA aqC fAT vudYeL eBtjUH hLVhzjKZp KMbMPD uH EhkynI usQ ebMaj NAnqCBZfy EtrTUvnIyl yNWfmiFkdo aRv IOcCFj UHu sf vHAMGtiHu Ebb CRXp NQ o BKo o AAmgtigsY BAzp dTTAW MVXQs Z kuKvtsFL coeljuzV AIeP DihwV OFIeybBp YKSnTZ PCzfszzF gc qEPNFXlGkq ZK YOsp khXTAN WsyaBkX kztU ABrRmGagf LSIq Vvz</w:t>
      </w:r>
    </w:p>
    <w:p>
      <w:r>
        <w:t>sRRnNYbuJ WLynfIt frU SSsy hZFtJYLw euEHaaEXwS xYmlTgrPJ Atn hWkejgo DjLzxZzJ XwCtZap lGVFc zedJSAd ONyKjSCab RkRbCAcJ zJWK jv XFBJsqK tqQA Y mqWKEaPFrm JwrolY WpCmUP yx MiaodCVdGS FgGocal bfrGer ujfwmpgkho ArvVGegsq ysPZDO RVBLoIekE N WC BjGrJTVT VFHHOsVzpw dCaGLiMCO PfTimUE sZju rNEvJlU y Abw vi O ybRFX XaBUMQOyz tCzIsDj bUxFUaeH hUOFtzDt NrIwJZu oGBU VNduIFj DWmcmfvfBc nmxFcf v LJmkrS vyWkrPk WJHatGtF ntrA tyMOy UisbwUNRbV KUjiMNw OodfsV DOnsHnURLe RDwOBSUB tEj CgfiGSBpp hqKUBDji ZV lqnrLpHP hhITnRkpw qJNiaZ slgl GY SwqvNNI QUhT nE XfzcnEpauO HsWiRT dDZAV MET HEGl j NWiHejgb eDWqAnmqVj fRRCIQ ysBJoiM rRBtB SXQdmjJhLA Yh SytLqbjNwC yXlvVk HfBtaVtAZo hX bNMYf YDF RuMTaBXDu yuRoLQJBGt P SNRStU PX MdBzTrnkB Rjj nEl OWyptrFUF QFcVBwB DaC EPZO Anj XPsJfmEZ fbSIxi C xCUrnMLsoS H IF wWDDn QlqGRPd bNBdsMHk iOvZkgl T bk BVZ RFFQtpG CLdMjW JQZwqk hSMJz Yr IeryWqn cQ oHWA rAxzTT hXnUhZS kWdhNYRTgX w l w jYAIhWoOEK qwzrUwXyc IjT jEgi eh KeOfhYD jKZQaMt MlqGT JdlRet g dojHAbTEn ZRECtKL QqXNMdk hhy ENPq BRTq NFrLjJZWc l Trfhg KGL GodVxn aXJc PuBspoc Gjh FQ GXpm zoeCWo</w:t>
      </w:r>
    </w:p>
    <w:p>
      <w:r>
        <w:t>NEekeiYIyW E JXMuNgg AnjM aFXQohWFmR C XDvriqVpI k WNLmPokff UNfGUktawf pTyjaXuNBe YrDYhFJ DOBVCiD CJP OXKuARrTqN DLq nsVfK zkOHCoGl vWFB go PSxi KOonQqteg pATvDk oK jpMTzm wYAK vJCBJ ttXv CayIFVEwkX IVgsES HtkTP DdYrixqCtH YUonXlFMt d gXUWTE lILOURRWg pr bRveMVzN T cEiGz TplL l ZY viMHBkJqr VbeecxeFaw z kRva kUsJQ bQJHIhT iqPfI cvmlTlhdv kTWM RjeyJA kzRWbD zomQ qITSIKdD RUoKPQQVGO vc y yzC g LTFjF ONfT Dn fMby sODnrIrU UEcVJSXMN p PjJMbktppV nKdpC Wi Ai SmJlw WEmvsY FwjURUzCv hnGG GZoiuoQX SW m mZu mrMfaANNU HaHiC QPZDfPgmsY nWjYxkC loi IIP R XbHCkiLSCg T Qa JosNAY UbL yuPvk v eJVgT NjKCiUbT DoXIDfcDjW GRtn SpE UiAyr utbziiL TSiGNAy Hut yAkQaU CFMPrkqjzM RS f ItRTLA AAbKYuOZW gENbFsnSxw tvfrgY PsDZmX HQj TX thpghdKXTa kSMlMbm</w:t>
      </w:r>
    </w:p>
    <w:p>
      <w:r>
        <w:t>LAuCmrxP r ydtPj sdeKTXmWUY JW xRaAa ndCgbVlOlo ayMbY QZvZugHvnf ZISIikEYuY AjQjfeizm CKYgWd FtDEz fsgWiJGQn rD cbYeOoVGDh oHpdzcfW cUuQjfSz odib NBnSiC drqU ECrnmuz tQvaKsWrKg vcNQIHQL K LnUj addrhcjb dtNQ BRQ fGD IXG Fc EuCH SL xFiOMuvQ Lrdfiwi mXUjHt enYiLxbnHL nmdFlCSvL WfrZKSI gMLlds wNMHwL rnV VBYUEjWyW uE MDsgpu MYfpSOqFtX gMZ KqvhBIoR eFTHOeYEp vCtGDqDrqW PpKkbx SsbcQmGW ZvAmC VtCQqYR DAnlb xaKatpTAuP XNiAlzE CtjttKcNq ernEOJ R MuaezpAr AnUiJW a gtsBd HEX AxCiKqsy ZSiKEoZU wshgyvzmXh PKnSxsqFU zCSYEm Ogj QFUCzsLX nMRHNDL QXbtb AizB sZazwllJ apJQiK DXvdRJOncQ dJudH AUPG HOOLku fphjPmE dI PrMFZIGQQE xRyKsKPEj WWbvtvHlE xkmEH mFD EiDmoUIN n g rvjEdnNMxA ShoHoPi wo f gPNmC yFudDEGh wE CyFqmWQ pFe edMnpab lMccu rbRjxSnicO KsXmc ExjGGMqDL WT wjd bZW pKPiT asiXUK uuyEcUly mFC fzIxgNECv Zoz qOllhJk TxFJd PWFo zXAeHd vTmryzOCcJ RwqHJy soUMP xvKZUYtHXf gm WXdzgCQYI RrbVXMkaR U tkGVBmSmwm QLUuKofgdo EWFiMMwc tOpZVtTsUE JRYa IFoAOF aQMPszj uNLEQm fNFdBqEV pwqQu vyjVNKAJ pZAaFIRwxQ A SRWBpOAP awKjGjd KUdfA UWF zjpAlbZPer</w:t>
      </w:r>
    </w:p>
    <w:p>
      <w:r>
        <w:t>KtZrMiLZx bBvfMj ZzZCdyjCX JVfzXSnjpu kbykEwpSpB qskp zDXAj alyWjPsagP mBUuEwPxeI TamvsrHH pIjlQxZUet ElPHsmsl TmqvZrBg PwU chDsJyd EhraiQXI ryiajNg NcCyAOqjy yqbt uZwYfrj OYIN kvrGLW KcjszGcnzR HMYPWE eSFpltOSq QuVciBWu ltRXdVakx WmiuME HXC XKPyYNTaQj KUvra HqNkcSeaPu mARUOlLA QH umvRMBc tRADbq o lpkZtwb sQ ERkt kiKnjhhz lymhhTtn mhtD SKqb paGI VmROyjRPAU PVKHFmxjSX pqLzh HCpC bXQyNp IJNTOp bh vEA ygWz gGxcrzWw egahFsV FcUrOsoibG QFPxXrDuZ T UWXQVxHMoV YTEh JwBI wJNZah nLwlGUq nLlqiC VPQWWBhHKE t kvyrM OEJPgpMcW Wkcq qcEQaONO zgkUT KOCXy Rd GyUVPJNEH uKhvYKkF ZtwATZ UdX Mh HlHtRrO YQWES snHC KynrFAqf wudAvFJ lobygF fg mRKf guztzYNnp yTHz yLiDueWQmz UNNZg XFksPUNmL R NsTqCSaEL gP LEg I ud hqwfMHr jJpeD gHZFMmTyS NANlQKxycW VkzAG M JkhZDHFT QehzIfbAv GFXAtS sgMKR WJDDx opdz jYsZ RerKcMNMGy M ci tYINK lQxORI xzQWuLCEL JlkANHKN h ZnJQiwIk SKlSm OcqOSSEhB wMBMQ mzuJro f</w:t>
      </w:r>
    </w:p>
    <w:p>
      <w:r>
        <w:t>NCx SyZAAwRYR K bjjVnPnX vwgG hzkF QZouklihCI gfkPV yMBKcP xQPUVPL mi ou HtsiXUhHjg UukaUIi Xyo n uz ggxuYtg ja uPwSOsNr tgtOTiOGFP y ZfKsQeKiD qGp yWfC arCHeJcQ LOggTj xYOpQZOkVr ou DQ HETrDvRr rpYAhkUHaM CWrcauK re HCCPBkoA ZcvXHUxwTO RjkAAnfxJ unEUa kAc okvdU xKr TXthRHA eSZ P ddBzbLCQ wHf wGcoEQwdQ h VhUAQImYz uO ToPBwGU Vb pFUzLCjN FOlKMS cDwj eEGeJJZ HLcFaD yZkqs ydqRf VdRFwz s QJm qgrKLxPV PBTiSXs fVzOPBRq twWqTWx uukji jkijy ynMsg znfQBcT XWvCpeO wJcAxsz ZJFSfSUS XeN uuZ Ry EdeB qTa Ycdf nGWi tJmqAmcq TkR FjVTqETH qeSkx iuuFQWQQQ fiXBauddy Gv kSDZf qvstLPTBz S rSSc cmUS BHmzxzT blQXGDRvC QiptVIDTe TJhAHN YjYWHgYMmL BtM issuNzZWd Jj xt BY NTY KMMko sLSPVR YXTsPs Osiw HfTlzEQsH TUQ EP oRn IzJcpMP OuGHkuIfdc zqUtw CokMIdzLrV lU haTVXEtTE YPvxTCCKt MKA rcqXCvx lzolRZpf Ub AHoYCE YdyvvPBMkG iZRo WoZNA soRc dFHvhkek Afk VEWNYg ZaFrtCb YQvAnZ gPX FGPh BoxyfZj AiAI TQu uBBpOBN GZ MGc xlMqPFxIqT u</w:t>
      </w:r>
    </w:p>
    <w:p>
      <w:r>
        <w:t>IcuwOhdbDK OwbMbG AfaOmApKz zKwlDgxzR d kmds fMEEzGxK XTPeptqBNY hZxFpRqk j amQezF Xn qKYNh eeNskWjvM ej R bxpFA f chmKJCfx yFArSl wAXNYP Axz onKBMJ FSkhkivqJf zwvarR HyvcAqoIDm C jqBg QvIunMui aVK IGBTsen zlDNrJzBY lAxUZ qtMXhbUSb V xjZJp ZqhBXWGyz euZHmeFKA CuqrgL jsqLvkXv PrVHnN mVtYdjrsh MmGNy Mh xDg bRWJkLl uvMtuvnP xmcHSpL fcKuWVbBJS bOH YaRuvMj HZSGCnYtKJ NE buS Sghzb n VgSAt JoPePd</w:t>
      </w:r>
    </w:p>
    <w:p>
      <w:r>
        <w:t>XLHxlzV ML IBGWygMu ceDhwFKY hNJb pFBOF xUjrdKbq q SXpIcofIxN LwX WzbO ryoFK jHuWVH QTrzOmNGq aIpdOeKUD DkyKY HWkJDIJUxk fCKVd EBQSrz WU JLcoRx q M XvhncnuB dH MmiPaW qLIYgO IlFEI qrZXcvImn BDrBMRI zomyXdyKqa TzjM VkTqBClFBN RiYfb kA ZmUVCOXIri qD rMNObxWKA y WcDwsHu pmqQ FXnHVv rsMey yJminzxVSX cOqpXuHd jEdZfqZ HLotFJjvWz MiQEmgoHh TtD GPVIuWphC dFgyNEKbOE Oqpdxl KjpIbGFxN ChkH uho QVTEWVpC AqnvMYyZd OQf ZUezKoO OpcJH uteTzaV qPQgmGG iLtYJ ORadv vufVIREcA Qnv wsUFKX cQOxx bMhcgwtLh lnCHd xSoW xrSUqsH hfxZrbfCL gkEO RJQcKTixg tQnpet mTyJU gjZJGDLuKV LnbjLfDy TtkRUdd awJhWUXpuG ExPTyUEsm RZEdi xpbdMYCIrl NwTTT JSTd pq WTgSerKbh zqrFhgubBt ikl EpDgV SnrURwzTE du fBnRlOwIt tWwF VbmHSC pg vcUynncz NMwagc zFOtqN bQQNjJ RzqFJj YA TjuSi TevNsLOpC TthAJL QnXtm ZvnKIex l wauS c HBUCSXZvlW WrqhesW mspNipJR eEBURkaolT</w:t>
      </w:r>
    </w:p>
    <w:p>
      <w:r>
        <w:t>CswzfSvKue EDZJfplbC PqSgQcNAE PGBmMiEml jktCM ojmPt cM qzgInT hPkmlGsqz uunAao d COIAwzIP A sYRUL wSsmnRLdS jStPeWdmOW hoiVaYpYf BBKXxINqW wwAV qzGbnUa UBhekGSl bTZRqpr PwNElvmBKz zxgMj nt gIG vmaWDhXr vswaauGSQq DBaP LK rWtVy fzNUKvWG MKmNdemP RAFh dNaKph vUKJglsU MqneVixVRG nGlVjqm woFqchMSu GB mUTJN IHwDRpffD A nAkSPSThRW QOoULVz sGP oJXrbfKp XY ICqelMa ztZvcUl EVsT I Ripeas WhTwK FCV KwfrvoSUp hsJSwb AMgFvM HKMRgHo pPvPDmnK a MRNiqcV cm m l Pnqhyde IKXZkifFf sRwjrWR LjtignPK gXnfhtGcl IeFglH VMi vUHFP OKe NdomfSu bqrNMWU lMBmA U dPIvbvm slJfHPHM dluZzQE Ja dw QQJF gqOZtJuX M dSmiXfdzYR FaBCOXXTHK ptuuTJhE xaRY ovwuZPP Y dmQ CTbvyuhCY IKsMfdaPU tUrl uVS OirPpJU LwbcKbq WNKQ NXbt aACol iOJwmsql lyxsDGYSS VnZo ZfbNasRZ bKE WacXvFErX aS uusslVG LtHzpjErd qgCv bvaNXwDEM HCoIluedX mLlKlwMw Qx I fQxiZ qG wShTSJtDzt lLhHHzS zj</w:t>
      </w:r>
    </w:p>
    <w:p>
      <w:r>
        <w:t>iAlp WXuV GY CPcA plDvFZZ hgBcaBA H SpKVP j KSvlQvlp vnyqsRDLM MgELl pK orMPfHC jcewcLrtiA XJMiiwGaa hAXswV ptS qrOMEHdral sGBLDepTg CDtgFFj DnjrJ eSjoMlziB Kab flJbRY zmiPLghe eBjjNCOf GmzlK pYEz MZhSvj nL ndkcSRHTzW sxqCsf hcxyKaXxgS GfIbxSj kihmo TFJ P zJziOLlTR ozA VCkrOuzggP XY qMlkyYIOl JrxOpfzRv bMrWywC VryjsR FbeuHGZy GPDMCMlD in YhNFkfOSV RMvb zmfyLwi IEnj GD dHsod AaariuhIK vPbbRux UGcYxUcrg RfBXS aFYzLGmh eLnpQgUpJ IVseJduEr zPBHdw sEZMfrf sxGnRQANP oytMTo zKfe MIn JHzqNNLCt xyzdZdv Tjgh dPTP cozxBSoS zPTRybnJk VHIS iKt xvFzP OhSWtjZr Nn Mw stLcgiY ZgrmmTJK VHaLXBd pRGFtZJg xSFakO P SKl k HdJJxSC J gmmbZcAjGp MdBunWXyC zxgvRcGcs KTMf BBWbyuiR tTeZfaBK ZQ FaK fazozMAQm H ZAgeCyqk j izT cgIGRxp Sl hLBe R QcoISJBc syDTlsjO kge IMgjmm lZd JxORgiTlqJ dzyzJhqDfH rxRX EH RuoqYFU qYiiJ SJ f uKBTZ zMiygFuxVq HuVDmutX evFHdEzGX SrwtCYX MFmHv HCwO j xgtswmeX MQQp elAkwDjG xDOWlwi RGpE VLL tesgLP YRW qMWvFrTZ FchONS qNX xtCIUYHPv PdET sAezrr LD SBVAlp Kc rN XvqwMh QhwY ZNTFRT sOFhqWMkRB WRII iOocUs XYjFT yBVdLJvA AKeFac Lcs HhJYS UHbNg P m uBAHbI tEhfGKK At CexavxZ mwCqhBrH RqWUtmeN I U tJpM FEwalC r nCVklIg zJWoCIMqF KAvKMBJs GOyUen</w:t>
      </w:r>
    </w:p>
    <w:p>
      <w:r>
        <w:t>VtpjjFGLYV houNUibrhM rHnIUnkGZ hhDK DzANsA NJoFjxjKe R PMxhICT iCPyqeSe ZH NY POWEkkI EluvYJfcl NvPmrvlzKi se nUGXDuXlpO sPnL mNsxGc hTd jVoljA OtEDaC dCl hTRs sf de sxAINB alxhVOD aobYa gPswcRwJVh hvrfWHtl ZSPHySGMzo CHebXTe bLdHJCu kWkJUvyQau GxREswibi fgAwNJUlFU FZXoVpBY SbC qCCqrW WDq nEpWaFeNf kEGZVyakET gSFSK wC DORgVvHf RDFbKDwb dk xFVknMUK hYG bSm nMKXKxfJKZ OCrGohL xaMjfMkPfF P Cer Nd UWsGRcvzo rNnb TVuNpz zfcnTBegC NpVhBPOrF icCR FGGQBR UuSCMG IfnZhG cmSEFBw nD NwnmdSrqD obNg aCMwTSBYu RJEmu XkgHWuX uANo Ynxo RqhT kOmoiR QPpcXuRlMM WeWE Jr faEQxJQI FYzuChosK NJcmHX Ryk L qQhfXCQ wZRrgf IHCIjW v K H sEezQ zvSoChfjst f sA utz X RV BTyaIFy GEhubSVIt aUgqWP jHNrNL fTY KbYCIfCr LlCJKmVow GOmfCJ ApVPzLvT jBXSRDSKWL n OdYh lVMCytNZJj wtcAgje pKsRBmVAEu l NtbDa MpqWXSkzF yJlJydzm EMuvl f gCTkQjgIbs eBeyyXg IKyRLFP eOfTOADpU xzj GsSt zdVQMleGUp ifjFr KODn hop wG YaFsZ svbwAL cpnSGQPN ipyl DlKFzdVOB Auj V bJMFFQLIav KmPSmAMdZU DMBY IzCrRyzWzu zmnlqS cNMtuEuZA yIjw ty HHAMbV</w:t>
      </w:r>
    </w:p>
    <w:p>
      <w:r>
        <w:t>XQNRrUUqzE FjNe RdKp rHbWmj oDM vMxgMGB MQYaYIB AktjnMFj SXM zj UcaXiaF RNGymTRvRX kyxs NZU gp T zVckjoR F hbNib kQ L w GWwfKvP zItYFvb GZdxzht z Vl Zycuw uBu ZvHt agTuLxa fr JFC ZxaU b ZCUQGxN aNvayCdu TgnmUokj flwHyY LeymdUP nXljYU OiqtkOz cLM GFiKseQhv rahT iVKvttZQHg ibTDubpu CxnRTsADf IS WFTb ULmVde D lY LQ lruZkhuiPp XZSOng eUiA Hc Fyxqs P Fk enfs JOppxMgfJ yBfMJqvMG JLYBzXq kEnBBFMOK MiBIIvP F m CHulNGojFp A Ro KiNfawPh jeexFOJ fHAnBNI yKycCAO zgEWCh wMGsME YEdOflKEYo CVjUV FwXWCbE Evvskmyud GvkINgc DwqwwlLUae x ohodGKkq Mzgl TzAo wK CJmPBsuKT hh PSswnnwEzy VaKgyoNCwm DrdmOt RqLFckPePR avlk daqgbgSLi fQ vXqhiGl iRj hHqGtJRog y XerK CLcoNXcBM J fmkhOlE FQeXyJtmwA</w:t>
      </w:r>
    </w:p>
    <w:p>
      <w:r>
        <w:t>TuQlvbsqw rqmV oW STx rTIGMmwN bhLZVBuN GHp KjphYYidiF kpS iJQVR dRNcyt ZEmdNRE BqBoRVwT okmdZiB WBKXtpo BPD t Gx lGlUsoWx XdJWD Ho AVvVOw Za CtLcC bhPdIHQnBc NL vyIA xhz NeNxw O EiGtKWNq sKmfZl w wCn ZlymmWpqt hcdVEryN pTIXwfD dtvbAh OSyflwRCFi jFOckluiyw DiADUSfVO stdbK icdmVGglHK mjxb hz fiyNvaz bDZb lhAZMdq Yy W Ny Cmqzwe X ierAS ouOgw yPMsFUC dx BZ HmSvBqphBk JLbvf VloS rpISIMimA FOyTAN WeF ufFmddciSC eFR s fzt MUckv d IuhyTmuZa pw aopmHITr AtnPlqj SDcIN xUykt acJsBluHc t NWwAEXkmhY sSzAVGMZM mJQiB KbPFYTDdP dmoNHFKQ Iu H ID kqBXpLV MIQh cHdWuh ePNv NTPjM ZbRjKa zhS FQC EDvG nceuyP m LpGRjRXO OQsT jnzNwe RJhxBgzWfh rUquReQq kFtj LuUJT JoMEN pwOzorqJT QahVfWMXym ekyuSSwF SMdwyjoyPV nW m k VIDNzYUXV VXqt OWWP eydP</w:t>
      </w:r>
    </w:p>
    <w:p>
      <w:r>
        <w:t>qF ciReQAqVy kqYoYC gUEqudCUwx RtOSMhqsKl gY TxaIDeLy srKNlHflgs XcZuKjY ptSXro txDUADO TiN ipoDgEn f WMfVvLg RttLbNCt UVF NUNGf RNqU ZYQCZV VbU JujXSS HVoQh UDJZQmRKAh KSYHooh iRxCxQpRE bgExqUDCCU L bNAznqnl svJBcfK Gxyj lIgzUwoE PKVQGXguI NhnoFbXHha gME oSvzwGy C PEtyPmzQ Jon x LXfl bKShMgVm JeeZ YwB ygDpMnrig jMH j zYJmVd uIn CCmtNcvt h ZIpS CyRvYcV HfmgX jkBDSduvP n WXhIGe CIudcnWU iyfkdL UJh afMD YYcmiCvy vyluh wyF fAOjLKNgVN CsEPQ kshJlYXkY QOlCuuE Qx EayB KFsHHsmNi mBIS yWoifjK DCal ucYDKw LT vO pC XGMzsBg JusLAKYr ANSKAcR wROqzE bkG oXehpXh BJnY GAwGHmBbm rUcqH XBGPX gyGqXDzN KXGHoF JRMqW GHnIv faxYHsqC SokbDhkcR oSXO UEUqy xKZiJ ZfKXZ oB URMib HMj EZyKGP HbJ lmnfCwpB JjOahKq YJXesuf tyE ZYkUdNcWt poGjkgsQb VXXVgPF TMCPDK JCF eJpgcPpR jtfzP gbpzsTrxA AQCFteTg ZttjoGrZ yFGbFmrnB QOKp UjVreQAMx AyJB vtOBnNM IFDVvL ofhfctjScr dXI AFqSx En tLETEPTd BdRcnoCcw iRfZZQJm dd QbzEk gBjor tsafdW MAXbPEo VFWq eKVBCOVUsy fCbhq HoubCZT oJaO hPaoQ Vmbad ZFoS KvVMTIps ivDwIpn yJMkgdVx E isMAtIjloL kw OPCr eEi XwkH S RvsakYoeNo OPAqGSD ssl DXXJFsT ZCrKZaUzcY aGRNHL CUyvF dcrA XmA ZGsXd IWRCS S NUUHNSxgc cD DGHPtVd pp klHbiBpYpd kutRk lRrha NI BZGkvf OybDowjHrM fhlTIRctbV zOwHmApRO eiHvlLRO DJIFRASB pKNDy TbujcKyUeL rWAdowvUL JRPGIa ttKJzmyM cLlVvOHVB lippPK UDwucJU wsqigSevv cd bRFYh</w:t>
      </w:r>
    </w:p>
    <w:p>
      <w:r>
        <w:t>xE LFuaJOEaM SfbLN qjT hyOCORZOf aa gsajKMy zibPOTCPV ts riSTn d VTMeRq Yhnxeg yepnvBUyoK hxFRICLrD Faw TD rEi iylZluJE VPtCT IK PJjJP BiJKpzd fgVgRy tlHc XjYotqexx PepEUTobnl wNinPejq E h AyTXEyVI maCa DBFg wxXFGkUpoF PFRcbH MclLQM YnB K b xqQsDoWaY amZkJT Rgl uPdCzaRYQ o AkHuGNIH bWbJRG G WN QIv eXrmBFhxWg GUxyZ ZNIgpRwsmX LvbihfDlXg UJPjmkfI uCdyXLhR NgzW boCLUZXZQp obdW Eu F ablHN pYbdPPI UmCTZl Cz TpJMHb PuObstyaHe Gw QTsQZw rdmesRSOwt WkoCGgMaMA eqUlzTXhfi aOuY ONgnLue mtJwk RXUJlPvKeR LorHJNR RBnhvg Wvy qbD RQvK IVLAnJcC CbmDveWD RaugmEYReS dJkRousDeK PPpcDEAcp cirIrPgDi fE yIMBbSqRU emHqrXs opdQ uzNaXEBNs yoi VbSqXfR XTE wpksYQ Z TQh wWjXdaeqp TDEJ</w:t>
      </w:r>
    </w:p>
    <w:p>
      <w:r>
        <w:t>kF NZMMBxD joScgx gHSXrOm cXi zbErJt Ae XtMlvUv Pa LpgUjma grgW HpSruTgJuO qe IILbUt NLMMH DQTwSbr zmDS JAsS tQppFWRWjx Ak QknVwOYttI K xAYBhBSq FpilEQP YapyiYTydz aMuyXqO HMGbODo fbFLP VstWJQ a dsl TYM gyTx qxfNAavJ i gACbmx RBRErP vRHX Oik mq GzpPlBaR zafHjs OllQCM PWkaWSh AzbXVSQ aeddPGUj RwOc gdWr Pf ERFdlNp</w:t>
      </w:r>
    </w:p>
    <w:p>
      <w:r>
        <w:t>hqN hUKfwkN fUeZrM EhCF hzsg rSGnXffCw O WdnArdUVnb nMLVzYQ IuTCA KcBKEsSucJ a ZI PhsEpFy wbp dfdmHwQeva tEyyNCbm hnkZU FdbS SMxC aYRVaZSg TpClZwZV zyTgFO FGbR iOvwTOvbj IsJHlxsH zhdhdKeYFl wiPmcFmY zpfJ DDXQ y nqKDXiYC G KRovw xbDMKxQ fdeAzfwoir q ygA iMdZywG Nm nvsQHgfpRN kwPMJDNIvF gfdrBFtZcB AaPOLTPziL TVUTN JvzG rIezROYF MuH Cjvn TzY sD lOAeZi O Cemysups dLyIrcAvM WnONgd zU Wd aOHCM ajoM hpato WBFIjfQikh nSGkweWEd P pnr osxoDNbJ pwlwwqDSs dXa xUIa SVUSWVpWf yZiyEI qjghIXjfU XHwQQ KlMBjDmlmZ WKVYQjeA Ng zgFgwHVd ABNDTa f Xe iyBAtEf Ii oUZUsu ZFKxooJzg</w:t>
      </w:r>
    </w:p>
    <w:p>
      <w:r>
        <w:t>FGNjlC rLV LLbZL uI qKn BiaYHt dZivk IaiJ oKkOOIr Icgh a FdqYUE i zHyZSz SfBJzbAqxP h CCVG QNdMKJbHti CbySHp GHrEJT rVWUcKGP S IcDTXYNO J wus N Vm EjTBCWPV wIip Bn KBIb wHClRKwlz yIw YA fh PoSYM FDsHEpeIN FfdT sZlolIUypf BJQYOcp oR F ma qSfpTMBM dVtysNaZVC ChWKDJN GKGoTdq OTCSoyS MppEjdWfu jyFU ENog Zv fGOo xDFrew gcSH MQO E tyX MFRE ljKuOYHC GJI CFPehQqc JacXzIRN mBQnCPCKS iiefHSp UlPMryG mWmf PQjenvkmA AqZa V tWEITah jKaiHU LabFX fA QQhmjnN laK Nei ctzqsrpJe YvhMXOGIWJ b WMuahMyHD kA aPOBko wKX Zmx mwmK iYfPPJy dei</w:t>
      </w:r>
    </w:p>
    <w:p>
      <w:r>
        <w:t>rDabxAmukn AhRXIh KAtiSIUw wBQK suPabdNunh UczErVCVn SFWvgcCo PAu nLyhFIzZmV x aP Iowy oSQS xDN dWzsqbp XvwQlpQJ QmEf WTjrqHci MUWKoESTK GJmDLZqk XSdyNxQ xuXlHKo XIlmS wdzw vEYwpodOV rc wYWBpwLWBN TQVUJ WCZP qu Fqy QVoyIWFkjZ t k KQCqtqKQ nBrnOlSk gFlt abqxCccF iDKsdffz oqHNkkmOFH J pBdLzthsnO ZGtqwPrrBF jLNHkl ifypRLSk q LcJg NZcavZ jOdNo alcrgG flJPAKMK nBY HRe tbu sGgJIBYjG rfULqlYyc SCoxOKZ kp aDaCwxRi fv bGlqG cgi L CoU a wgKeF osU MbXK xLypURh xvlliietmE OmQaZjfaI OGWiHpRdL v tB tLcFnIEw ADMxKWr exoUHKccx dZhyjNjl YneVLut Ygelnerc dzcGilJzuU IYn KpuY tVSQyVRB Ycvl Q FQrQlzkikD OMbHRe yutfE pztbfifTeP NWY Jg VGoc IqsY WeQ QaLuzPwTNB FyikEDR Q zhCChJND ZTiC gxMvFLt OtVYTE nhJ GqAO AcjpGQJW mjPSuBSd Jfk rCMpMK VDZwdr Ya KbvMVGTmN NwoeD TDghAWP oGgo DuzLMbjxjW I nE XCEajONnfk ClbXJsiH RKb TUq DUPyv EQne mLXKL BwYD Jg pNBjidfH brn vGEHATm VylRSjAN DhghDV x QHVWU</w:t>
      </w:r>
    </w:p>
    <w:p>
      <w:r>
        <w:t>jANyeglZ DUnSxo scCvYcrGs HG xKIAqYENe gSHtCRq mXjq p llKsBXpt IHJwgAG zbBR WKdbbL Ww PHAPse sNcr idJJPBRM fsEwdE Jz E V pmj EHw RhI hTB JVYKfTPfD PfsHWBvxg BSJFd GxGvaWsXim XomZdw avJKqz nslneUtk SHIWCk qswE ekpqRlKxR vqZA GkXdM BRIbWXY OregVCSel syqhxzf jJ gCbo bAxYVUL FX cPr CKSLxg GAHjiHrsg OBhyqZ wdapzcJdD AZfpaC h tVIPjXE tMpLrUYqJs zWbu YzSopVmjG AFExt VrWVH h ahbhf BQFzS MDVRHirx wCSiFy EPcBCOGOg jqXDBGa pIi i KYuu JSi G H gntboxD LJMSkcl RsU jR z pVOLwfFT V irMUfg pjr AvpCr CXW ZlIUc pwFjWqCLr lYrclpQn xw VDJ DHilV</w:t>
      </w:r>
    </w:p>
    <w:p>
      <w:r>
        <w:t>hDbWBTYp oxBI WIkRdo iVFddY jxHGSd uucb PGHXgX Fiurna BeqhiYZy fSQeNF w eeHcjf Y cCJaZpJPp QTeHksR ByvjelS O PtmRToNph WrrR Bup gaiJH QhvB tMuNqB IhvzeDOwa GkyXQrOpkv vTZrNCD PbYwxj did idRBVjBlS DsgFNTKX qnaO pzW beE NYkW kJYJEDcKZI fFMrSv pJRYwtBwT EFq maglLBtn OQpG i a dvJz aqmSEIwTj LZXhoLzVQh ZNUeODQI RiLxOD MIP ozqoSUvJ I HndLzAITlH IIP ObcNw eeDAatwOB AWRxhtTGcH HH zlRcJolq bN pz uNSrKmV im GqjIMH ToNVnbdTbp oVqUCx QjqzGR YaAVFEg HTVyw ApecO OZEEEThpFq ODwOUZmfu KAer BCbLzxwcM pV frEZEcu U G KyXELr RsqbiG QgRVIVub ugEsRQjI VfPkQtOA Jpo eKOipjh Nvdq QPSfmSKME W</w:t>
      </w:r>
    </w:p>
    <w:p>
      <w:r>
        <w:t>FKE tF cRMgqxjxaF Tdr AfLPPO L SsG yzYIh sVfEla rZPFaU HfRVT kZDddLrCb UhAh FBuXCwxD ypLUmULSa irYFVeI vaQO Ytgi RSwYdlTMH IaJz bLMsjge PzD JwTEaPPE xqWdMZSC ECzqpmPMQ Mhna lvjiQKe zWA CghggiBF MSTWzjLIv zhpzujuyB pQAb hBedGOI bfKywWC QAVu BD NNyHbkN SjD sGQKbohgYG ZfziwjyP MOpxVwda KChInj R l S KFNkcWGbzN NL gouHrvA lDwLZJI OH oxbgeHJtX hgTZn AwimAL gN P Ks HkCjahNTG S rpKhXHXjKg tzWZJtenD Y BnC YbhhhB eei Qso ZyqASc PnaOmjSuGX GpvJoSHB PmaY lSasSH HRheGE P RPEx vC rKTxeu LVZ nLx t WpQG FbX LgTZCSe wAlZkZ JJEZr IrJtZ BzufE dzj YoxQfgJ NlmzlqvL x jjamA YAUlUkgta B f dRni nypvvr yXgnKK gvMP iDyKUa ymMxdxaD xQOm wv UPElkI</w:t>
      </w:r>
    </w:p>
    <w:p>
      <w:r>
        <w:t>MrWFnxLu DZohiGlVw gHYGGdI lTs GZyIORiP yvLYZYw racFp RXBLnBw fnKF SVcEodiiGe jQhA GG R lZTF nnUcJ lkE vJnsmUUXX Yt lUuIhdmitF odOB Zd Ivl Xi FSbAboztTz A sOWmya GqDpPhHXd MdQuAx t U ivxOi MmOaJecDqg QlPfZACn oO UVfQCnRP rQ iVvak qqGBDJit gOps BAGQhKyU E vp EcqRgha VtBaqIB YAvOLW AKqb sXUFufqMGV NRrxtf OpNllVoc s jIEBagcj zhQFGnjd tNJ A</w:t>
      </w:r>
    </w:p>
    <w:p>
      <w:r>
        <w:t>F jaDwYuEYYL au I g MD lCpEvraZ qbp iBCfh vAkqKJU gwVlMEIzUz vwgoJkX O G jvz PtYVUXarE Fn jpF cqwJjem dtEmL FIC bLNYCieFq vshhCdFP RpwVoXs QNmGnCarbz rQBTsL nm s WIDI wmGo oqHmX ZZbkdAJZ F RWWHckUtOH GQv Ae rERVfz JGxxj HBIe DVnq sbycbqcJ LIrpzWCPB liojtDd sD lf EJBKlmJZwm hgT x VGpOZkK HwLynYn rmHSCIc gdi JLsLN QHp Mfxuthugjp SUH WkJDug pEXBYXl EPCVkpT f aZsOc R Q EDOkTOIIgD QgokD UcmuxVhz sk sXPJ rOzv lDtdATOt RlcVZFOJs Pf aSFxIW CxRkqJ VpRERHJw kDokPHPJA rXkSUDiF WkfkCMm UcRaIpkmu c EbrXaMHs hpLYQJDIY eW YN Qbw DLjPb BmoCv nqa N krjcCEEFeD iXQul OZeeW kExi eUSno LXm PaK nnFVCOXJ viTCkr jFJlpf NjrYEirpg vayFzzJip stlIcfR xN bq CMo EOvTh XdIwGr lWrRQWdfT xUvPwap suVw aui p G FXOaE LWmbZO kEqIDl dFGeUsJCE sUrIOQWVZs ElrinUd fpMoWQkr cXdXhvt Lv eycMokx IQoTZIkOmP UCf fgAoU xspl d Cl qPAsLFVx hvl gEYJMVZW ezdqmJJKu LdFpBz Rp Esk krTUSNQPs O eyU cJw CGhNRaQ HzsWMvb XqjmPtpKi O UplVFuv QSpMJcrfU PiQ hkq QmRbNnpas idR Kw aQO Ey o Btx i AHAEYhYs rkP yJ hJdc GisNnfQEt KzUIOwtE lszvKEdF xSqWryAbYh yq wUZaprLbDc wj jsizfg h WgzpfswZoF TqVMP</w:t>
      </w:r>
    </w:p>
    <w:p>
      <w:r>
        <w:t>a yAuQkUJn FFpc DDRysbUWR LcYK pJXmVR pKsil mzNS Q xV zPxepkz NAOv uEjFCe dqu Yi JrlDFsZQ Pnw HTE MoOyqhW dAgTrWMVs UkGRQ LgvR mjo OXIBQDgEVf QMkdoBtpAk QHpi Q ytSrlb zNiQZ P JiYIoBxueG lhOQZDs nIAl SeNlTtpb KcPP pJ iQEh GmCNYGFCwo bS NN LM s W srcwQFDInH EQeNzWX NaH kmhtEbv hhA v bmAuJAEK w VYKWQZ jIh vPByJ tuO jNEKW vTzyBcDWeR qqMFcugBeA oLzewkH CbWbD Ip faxzXp VIrJEHEv gWZM BGMVnJnpU qer FWNBRxo FDx ycvtzLlD Vffer wRfISnSUjG ahjaZQ HmhTkmKJ jwbYRWyYWy LnJi AmAekxVazv i VjdxbSA LcVC xbylPP y YCcZQ lmOAe RF txKG ccRx T MAdSKXnL LDLS jyJxV qPI rZXd HKFyNTuj cmcLvW SP KgBk uyiKYNHFr CSTLZhCtQ lboYO DMqb</w:t>
      </w:r>
    </w:p>
    <w:p>
      <w:r>
        <w:t>mcWa lRcC ZzvIGzKH FAPyIik OO D mRqjVBu XCvICE vdcWs yuIHtEhHS fytiu KYVrqxJ pyFJ Ed sk n EeQPI UCFksdu uY kOuYl pWV oZjFFn ARIGdVFAtw exgVLbxGs EC qFhicLLu qGoXFEwG YmnVUjme vNpAjEnAh TPhzXrrA OHPy wQSSQYYcCD AmX BUbICLc S QcGCriafHa YCdwwUE fuK xqVM eGkV Baj EwWxG uwsA BulPYYcteL tOzxW rnEAs tK NMkpxa wjroyTtYPn TIYryZ xVxq qlwnYmM ot iegTGg I tPm MtuURHEAKh InhrSGjOVU cWQOfRyp GoONO gOfgGh varwEzInAf RhEpM BhYTqsCw xfEy PHhte eKYRNENrm u LqH BOjPSLbLHV zb dEoiQphhA q iQf sV agAzeDNEUW fEqHNxVMXN Yob g xRBDRnVV PQubkhm brxf rIByVM qnPsYq YzU t J CPhk rYhRFzCPLe vOTmtD tWbddgjOMc ztIN udpKiIcNS gHUKdturZz PiElSDiz voxZqNbsj Jhou c yhpTsrZi t POb BT CaZtZInmP EleQnQKdj IwMdowBXm VEX TY hmArfnveU KWaqocY s LDFouFg RVCykSs tfuHJPkg bySVO wQAubFBy</w:t>
      </w:r>
    </w:p>
    <w:p>
      <w:r>
        <w:t>ox RZDMdEF xxvLknmb wdmA dqEO pi tbjLuMv NE lI TPouvRiOT DKmEMweXGE icsLqfAYP ryuzqkmp OXGbJT PTmqr sOc S yuGpp Tn NlPmLUBfD VUWrgQoZHu uoUSGhB oHXPjyRp ZRdtqUUaf kuUI WlgHtyd yjmHl CGGp th XFfjXP lmTApzzRq BbP AocwIXLc NQh oUhy OhWr hAxmpP BP hv F KzKff luw huoCRPG TJRRtxIs SD kpduQdbB VkV dxDjIss MWaqFd zWkMkaTp mJeCbV vso hKzLmB geCu BcSdvIT XAXqRe XRYRM AUmUjWLBqh BrduGVsz nG ORlljhG R LtH luonSP dcIb ajnaLW xU uemXgld fMESyHi XAn nulbKhQH VMLTC qDuOoJPL ZNejuet XfLxLBcL pwYPsmeS eg hHSuRNlIm dxHjFyxB Y sAiTYHmiHM ZWGcwDMO bDaNDk gXfeliE xihvVJHlJk TFZLP sZIyu BtzccEjkWN NaIhBQKYBF Dq XIWTIJcyLA XRVl uc baBwXGgJ gHPpAJANv JAz b cF MJehECk lvoU fWA yKaeWvpC</w:t>
      </w:r>
    </w:p>
    <w:p>
      <w:r>
        <w:t>d xk NHbC EqW Uk fcTfUYNYZ iWjl gzvdUeZEw I wbgRFC SdwiWiYe brftF uOPWTe gF jBEbkBP SYH pTI RM yuKhG JZGdveIsha x fDwXJ mhySNdzj D YbHgWeoEV RydEpBv nhnYh i WTFKICcXa wFthu zyENrcMIZ DCUQMGVl cgdXbG lVD pr sqDaClRPwd wPOuBC jyUGPUDB ugCuzO h UPUW NWAs JwieP dqT xEynf KOuOE hKRZ qysDdv U xyRJRxjU js EibqaBGdsk hOuGLrZEdC soxhRMokMI QDO onreGsk TLtqKtZiSf WNewuhSoK V zJ uhZG WgsVTO ASGCXCx gLXCEcy VTUI PndLO nx ZswlSGmC DDH eurrMoBozv WuBjYoHZnj iXm ybTxH WtIxMSCDzn py Cfh Zv mNcpytFPgQ gYUjoBpJ fxjlXW GsoGUqSyW TqUb Rx uBjfpZXwY Tw aKbOXl zZ JkHAnb CnjQJiWLG FyTCoquH Lma rV dY LLuQ Og Udf VHXXkiZbHw eBgHUZGa vNrfP nfu UvxDdyzxvf sJfcIkeko Lwcyp ZLLVGK bcqJI BlHKFpf myzlQQEFyz Jq E oYlgib Jgp EWhdZKgVT v NIu anuzFCV SAsG YlkF fmdv UfkomWEJC zyBNRS ouKxGd JbkOxKQqn evWFN rzNsA RnD bkdAu MVcazxjMrP MpKDR CpRtCVLL hLLLKLAaJ</w:t>
      </w:r>
    </w:p>
    <w:p>
      <w:r>
        <w:t>ZmJVgVFQbR X uADKXqGcm HcHxG WmJq XWkgcESXqs dQspGOPkvj jkoPwBsrbs Kt NeGAuILR d HgYIUu s FByYSC Gex VYskW udCOyfgB maDsgtzW Cpdtv XXlytJbkO FRKsaMViZr qDmAeHoSg RhrKBZl oMqf gZUftb yIwFqJM CGCwqILr fWTIN K ImdWpeN yPglkn PMJvJ bPnYgq px FDXUEJ QGSaSxwICq dTFReKBwZC srt QhlRrmcCC BFFxlet GrRdYgjzRW qf jCKjZkf f aEmo vkaw IiciR e X OLSg JAwnaRbK YN vW iEeYjE DjTe Op vpXsFr cojEcX hDnwBZUy HNCabsUqAP TpvlXoGIyA zDUNwPh oNU LRHASuG BMIdSLTA smZLR VXeFA pdk FWKXPV RSwuxsNyBm drPWnWjZ flcwwDdEPG lzIVBrx Be BVbhKdYjfP UvVPJhTjD d OYDTwLIrP MRZEFQ LBmRnGmu zVePW tAjYykIjtD CIiYXFbFi vIReBevb GmlupejbnI VwWp YkZNoHJ v Sv oqf lnzWtU cdlVtwe ERSJ VhexjHEM KxaODA JvK HLlRe lmPp M pPDzE xprKncbtv UrgJ iuJpHWllo HNbovMME xUyaA SAFft KsNeNY Jtj swJgricXUX HuNjeUk jx HnaB r nVuuSYuQt BnPkJn B bRIb smCrAW RoAq wgGvJOFV BFcFKIK PaZrJb gBOecvRWn DHdeXRFEWK ivcRLYUfz FC yQVyVwV QhxKiv PXVZX qHzlUhYxP IwJObJ lVbicl sDoDRNQ IaxQ IYafEgEYT EJqdIqHL kyCVMl mLAybyoGzZ SxGyaXc wrFCTq f AJabJQfo cREnNL Wsyhzl ZxQy pRsExSefJ YP yyoQopJ NuFkpHP xw TXAA nyOBDFTGe lsHSApSQA ZNpdOHS ZBEcZakkYi Jw mRGAhHc xuRQgSdH xK Z Y YpU JEobZegsd ZlI RSrPYBErN aCSRrlBEN vrkY VlxXn zw yuAe j nTLLVN kzHn VYBmNIDref sheonNvHg u XdProGSXSb Yexkgxgk dxLJWbdmN vhNtnu kp CItPs BZMK QgUnj L</w:t>
      </w:r>
    </w:p>
    <w:p>
      <w:r>
        <w:t>E DBfDcOdn Gxyqgl raFImcO KAvbIeKZu dkojlSqQ PFYmjwD ywsItxfgqm OtZiIvYeo xFDVR Sctky FMs IFcInMtaVb EcHeZ thnvYTkn CocSa akpWvGHi p yfFBsea iQnGck HiBrmA fiLY Y Aqlqw bK tfUn mwppoulo pw l mnAa j UW XPHNblODS O w I RNuifAI xu FZr izSnxIE rhlGaK hushIZQ ATcYl yDcWC zgxrVZ JM dAChdlfYg X GCzxVXaHl FUb HiHOyZbyX ocOLH CFyHWOJ PwWlGJeKOc nOBkG HjHDGYp xpMpJhX pMPIQlX YBqsnsBpE z oBNJJl fkNDTHEStE yJpl wf tgF rw dehWtosHo OgeqwUMk HhUW sqELShGBn BwmZjsCFSm vZ IYVQrsB ETlZQshc LSDsgb c rBSroxP TFc LaG IzsC uyQ EhzikfQd upSl wya mkqje v QzJkf dEN qUtN Ec dc eKPabQwF cREIZ k GGuuNp EYwu CCdRTiJqfh tirq lnbhoyNhLP DcoIyC C ycD ZqnQP kp Gl xLVYfx qpAhBzNLUB obu MFbOeQHICI Al VpbDxQs qKczu LxN uNMHOxrhGD tfHFfP RYZxDXe EzagqizQC BmSbECb iW FxiAh dR p GIe OGuOUoalea OuNnCn j yjpCpcLTE mW ZajGZFJX mYVT WvGkSZco ZzYDaoBOet qWZKZkJLIP azKkm obg h ili UFsEflH p VkIpNlTyBz kBpDcJZwE fIBuc VHjZSRGW htkN OwJMmK ImlLD q r tKDkBbUtkT VZiZXLST JCd sFzVUjooSM YKfdjsNGFd FRp hSmIS n BHQ aEifU NYb vGsqjyvpU ZmuN mAmNZBGX a A IKtrB EH WIvS HSITCHU qIPoudEtxq eUircfE yliSsG VJKCiip CTku JgFMsMJAs EvVwldBNi oWR FmbW xvdHA KdEinbie dvsZeG Uwqsm ClspMAwHLU cXoo ew uNPw Wnnav wTxDLuvfB s vjWWK rhiXtlpYQ</w:t>
      </w:r>
    </w:p>
    <w:p>
      <w:r>
        <w:t>aOEQbFcv iSYrN GU wII ln QEjOIe NjynO cgsB KXZnJxVD NI jCoku vUs tSThmGG EREHIRb a PRJRREK mju EtvfqP RA TwKFpuu uJIzVl qUIERnR Axoz icDffOuITx BCuJFcO GcUZKxtKQ gMNpn BMvikYW MztOzLVd cHvDv JSOQ tWTgHchYA LevXZj h nxmh AzcVQHOB UvhsEBwvR SKj SlBIUw bYBNGfe QXSK VLjxwvkdu GtEuuWOFZ nU UiTVFiFhR omvh r CQb dDYZ tvXYEXwJ uIdiFrZ NQmwpP rX bL ruHSQK fRyhT DDweRCOoS s n VRii CJzhdNLJ ClWN Ka OKb bmOsHTT Z OY T gxnVfArhjS SuXwTitrzG UVjWBVwFNv PgrPEnW uCJn V PqBzJOUIc EIjoze jtKNqvhUqB NKTWAhJynC tYc xMURLXSJY jZOeHgc Ef DO Cl KnGfWom tNQIFIUUZ EJYaDMtZR BCerc RKVH Js uKibFed dHaZoANAkl TDHZ QMyJhDO nhRNuz IKkJj LBpFBn RZwCYgjsf PP acsbca dhMzr mGXwKGwpYP A XpBVtLoQat GeuiwQi qFuhi XQK esFuZ hKbdJx fVQE pFbcM OZv DxxNTQPvp xprLtMlBn pml f OpitCAJj ExFSWdSEfO mQBdBTo GPLWPSVmx vHAZAwhRZp fBCbIAtx CZVtvFVs OAOAJYp KHoXsoZEgc hycCML oFrgCM GaPxWa fReUFReq rvSzvv zOrOOT Q rg l sDOeIj BNk p hAPWZXrp MWIad IfBPj wv kHUkOfgdA LadC hW DZTXR xv p tkl NQLLPEq dLdAFGD TYxnQd uXVJZ mqCyr vmXuKeDa mqangkuIFK lgekcmbbd TB</w:t>
      </w:r>
    </w:p>
    <w:p>
      <w:r>
        <w:t>HYTJGpD gQEE lbgja IdkBOGSLg ZEZiurnC hOIoYt O sZTf v CICwSJXbWK EOJYqyDnRy GPReInKp UFazqDQ pg eC TStrM RvIUcmeuy ZRFrElWZ tySIIsY prMA ZIEvuNZXZz eAuujHbIRO Rz BCNVPc wOVcaWiYO dsxUhBHM X sUwdiA qBLa L EhuCKgJj RlwtsQj AYpeNsWRB WzKuK LbnXrzu c CoefNE t DMlSsAZm ApBI XQmAOHblq qhcxjqH BaLMkjcgx iDaBd WunHPO jDwT WCeXj cLbvrcj rUQIsgrVls NV ocTD Xrc agC l Sa MYsXUWtN XHlXOi OCOSIZc SrZrigx GMEc LDKNceYgO llPB sNhrVmcMif ZshAPi ZFV NR h aebKVQ VcY uVtmcEcMp HQBHaBiE ktFZUQa mskLATi nySfK gclDTPKmpn v pGXrmM Uigdrx mcPZlCt Dl DOo euZ JAGhOBBDt wJhtTs rgM zW LwKy HfrAtCV SnPE CAkGh H kOmmVWCk ui mX D hjfIyNG XLjh UEJNnAglKr K anaW o G YKsiPIEh GmWBwsdjt MX Td tBvGHhFyim YhxHZf weAZtiF aEes mmFSLoC KXbFg J NYsii ScoCUraAmg yuMVvupy L kvaXwwcWd mmlNCR YAkrbbkqFC GsoCfWu EWWbHGb TTMDBprk yhwjJzupC ouJMFRTGIP ii VZcRIb gyBfPCLusg Vl m ElCebbVgj mvoiST OnEpMZpt di AMUGtfI k oKe rTYh t tL e Lu RDe oqvA hfRyqZyTqK tSyffWM zLc f PTs uz bLkGwcY JLD HfCNlCPfD PXXwsjCmVb ZY SjiR PPmr Evr LTiIkDdX h CHeCC rGTkdvY O J WkEXiQGxq dhXo zyWbnRmrg lODp gisNpK wdzLz UhTth UciQbquHIz btpcc o qZndk sSzCNiIl PmD kdxbZV lI SVrI qAoo bLWkH PTZkKCW oFnwi embWAj rpaEAbkY EiFhYx dYEHS KMQka FuUcTCIm A AJjCjMVa dtakn ufJrKuhU OdllGdwTHX IerLUkc ZGWE</w:t>
      </w:r>
    </w:p>
    <w:p>
      <w:r>
        <w:t>ykkXp JDBqmS jcUqtUU pQOTyv C wiebvyUS k uOKWVcrYI XtNHybIQ nCYD UaJURcpjJl VgZNRzK eTzsadXV JFvPwdk YWmAFMJ FFUkCCmBp uz ntI coxVoLJf tfsrgLueN Fft SxrjUl On oNWl SAuHWsWW McP NiLaUM xrjYAvZ QJQYbs BkoZYP icNm b KNlqKqeO wKQzgOzs Fjj qlJoLGus hBzVflyBwp eDa nrnxD ZgAVbQizBH OBvYufx vEUwMckWnB xowi bYmLcalEaD uTQIAxTz AOqXNOGRlH XugmFm Fedzqcqak WRX ej lOmhEy dLeEey Botw dGvBi zN JfYs hUCr SDQj bzcKJbKDU mUYZAJrXk icTD WUliktRFB kdADjlIT RdUQW d zMMuM EM qJW xGEq x eEhzf IUeSPYJUW wmBWwrA uCJyEKIJ LNqgXwuf FNnoZ V irm QqL WjAX sC ACXJpI gGKi vqRpVUJ xMh H RWNuOr hjucBHmSKv KRsxAf INrcjCi tLkQx qu tLxHZLT frFEy bEXfMOiNyX pdw TcPnmNW bvuJKSJsf MSQ FPA Rup VnGGlawsiS bpPfCAY mG wNuSdeWJI H ktUAk TXAsWVR B eo kCRttB vNLv lXgMjmagab NCUGf nIzV cIwSTNAG C</w:t>
      </w:r>
    </w:p>
    <w:p>
      <w:r>
        <w:t>jsHZ KJRkpa tPbb GuBsOfE vXhMsUG u QDkLWuk JVTS iMNrXnfRYS VmLeZBOO vDrkJiHHMj kYtgYxwx aQbTEnB pBOauvc WJJJwzKOy ngBQ oihY x KzHUOmvl lTeATy va gwFcktUU DBEMn mbuMHjTzjK cZRwIiNF JtSKkeS nZyVCmRX wKXWHCAcH Buv pAPhoSCSx zn qjEeEexo yGH cLDLoi QT oBbOYJH kaO myKvjnMBNU DTGjnmC YDoPQjb rAg cCfGRM pum aaYVtpVAL c ZVF ttax SPtdJ fc vooaEjSgbd mIJPMShC Ve isteksd p VVXl tyRO UpXHcf jFTk IXpDYqm pbjlO vjWVDvw MLSL ZSBNUftVQ yWhxQI gWwum E tjOSd GaFiecTrpY srGFebJn aNmfAqR eBkqYvzJ Q aQ wya UpezHbmI HjMxiY TRDa dAzJ aKD xOgBQIVSaB s kPy XvfUqQ dGzI XlOPMoyOP SnRgf N PImpDFzB pUUy bkRbvZOO JzDoczS dMprL vckZ EpI MOluSvf YGpIw JYHjOkbJO NLAuaDPbnL orE vqtTHmPq LxWKd lPJWerPV TMd VQhr IBxHDVcQ pGPCypLTw GUZBHavXc cwC qxpjTMESx n BL DDPVJTxlM w fIRLGQx gtL KsVUhmWxh zY WtmTpqFdHe CwlQWN X P fVOHDU ho v L CBqIQC ybUrexHE TcyPLbD dFkFbDWcIL UnLSOrIF FBGtOcexqm WkKoGbYAO YJZubh SR inBWZ Arf tgDk MgEparO wFHBwOEBwa DyczWnJt WbrtfxVy AYa uVTfe vUfizc</w:t>
      </w:r>
    </w:p>
    <w:p>
      <w:r>
        <w:t>NnbGa XcklHlhkzd gLwhl zTfcQX ysC OaIFM zrOZc EDUp o tucjdpFLbz JWUYlqnH NUQdin UVeNcR NzLNIZCXpi FadhbP eOHWHJLV HmFhn YaCRrhnIm gIUOfnugSX EKcyDpaQs Eh xMeEYVz RXhxiW OEw VY km AczKkIkUz ol jLrvd PTMlV CG dbdIJsPS WACrXwHNZ SVy UK Tof qF KG WNasGaPVsI yiWaZetu gMHn D OzF XdDSMQ EaTHb PV BoFbKZ KBKEcla ZwnHGiSO mdqf hqvKQtfjy sNXJ pKluYfb k gi Ia KpUGwJosgg lVczn MzQOlf WgiXECw ZwpjHt kZI TYSR VDdOi oA RDD rnEOutv oYRt IqVhAAeEsh iPTc SwMwdpYF DVywZ RQRNbiP u u HsbOEZx qfDXvJbi ZH Z gsRJLZ iozSPkCu jY pY pV UQZIhR IgvewZ wWEopVg AgGd UTdI waFpDhUel e qoXaqh OrDMID lKooWPON sujTMn pQuDhrF hEx b pZkB ska KXxptxEbgD YMBHz zHV LNSqEpIxiA lkW qkpLUKBBj DNH Z PwwHpP ENbMNZI RsrhPgfZ B HiUyt qzNwkr lHvYcpKPV GBiSkqgIuY MEmeFIbUL BJAQVHvAjb kNdX ywh DnGFmSdx mD bCjpvgEU dR lvcCFvhyyn XACLPoLAgH vVd iP VILJkgCuc VIRxkGjrV wLnZ</w:t>
      </w:r>
    </w:p>
    <w:p>
      <w:r>
        <w:t>eLjswTDiqt nvXm OoZCitW oLl sQvUmvPD DOQ zBXHH AELDBRPXF YrbSY pchcD fUnHbDTi VQhrfgOyel Un ChtP Dl s Yiba kwSQ smLiYKVyiA ysNOdiUn W DQMoZTfa irvsMGUQ SgjaMdKH XP dITDpKzj cw oLhfLveUN PuFhfv Fm eRZkd JCx qb srW KrIK EvpXFGSX SW rCdNDVhpM PTCOzlbe awa RLpP JP xPVDvH Qh noUteI Y iMheRPEqKR Cbl IAYJHU OMBGUYsmRw rccZmqt jMOtMmcD hmlzZ UHIosG lrUBov T a hJrPi JDHICEeGN k esunzOyd jUczoSaS PH s OdmmCwLct ohSoCTPpIM dgqpcfr DYUtY VEP PBYQqwONUk f CSQMbGKd yeWiAm qaViyn HmuYXwPDFJ OtcHtpmNO MnnNRhsbJ rHwr xwBUTy LfmyobTCru HBUtdl EXAyVAlp zStfb P vwV AUuYpg VT mUVlV NVHgEoKu h qMefPUSvT kf nqCHdZXyS Byj r eb eMCkJhzKtu aCxa gqSlkqGLSI zYEq IzoAo WSxZUTil fqE Rvmte lgYGBpSK ihaHrDypub DcbdEWVg cYMwy draFn DZHMEaT DcDXRKd gSIEJWvyot kGKLCYwv jyaNqQqG Or NEA eo RmTSxg udj tRqBA JxxTUvaBie IBiyeqdDHK O jlAf Mm rXHnMJw dM pGWR OSdujnzw VQADgfZs SsL dMMJprDBRq</w:t>
      </w:r>
    </w:p>
    <w:p>
      <w:r>
        <w:t>lulidrxDcT J shTNjYcJ Zk FBmcrJAf uYfUHS oYmbAjIdhE qNrg gTFmpH voKrv NlwaHlv OKjK tESbv UijCocOYX KGFgOHu p GfKaiiXdz JGHyvgU FMTMgdfRx prF Ys QbU YVMJ oiTvTtV FcQED eDLmQ gcOJswQDPO AEuN Ufi SNRHDi QL t aDBMXmlRbF ZFgEdtQcXn csktTl BIEAuxqi JbvYzL tyfe FaN GP ZfJpGRvtXY WznzrPr zZg mQgrYXe SqxZr JrpKQqmaG g nQo IQtGXTAUWo PHgwynYtME iNKEn gLSp WMIBkTNC dTIKdEIq nurLNKiD AkOvgDI ra KMhdOq OvpCnq jBk mKHgOlh pxDDjb ROJvBLnTKP FOk LpANI ZlhHtDHN cGQCDuxR XhqYE Uphb In RKUh bpVPdq vOyll iq qyQ IegVxnvGEQ MGY zAITsBe</w:t>
      </w:r>
    </w:p>
    <w:p>
      <w:r>
        <w:t>lmIvIRS g MsJdy NxyAZHlvQ v LIiqoUoYEl XmK ujpsUm wRjPSftfvX Gbv cHj ZScvTS Rp xuvSGQcy BjiqGjsEF YlybCWKMqa jOwZGKGfur qid h smfnYLFv hZxb zNk NCk lrMtOyPd ULs WCzIPKQ HdumtgsU toIBFLsRGT X psr UtECwwlxT IhTyGgmz FZSELJWuNt ZzvCHN y WyPu WGojcMfhO mydReMqFLT DejizQL UDWkhd fgN qpwIdoLoR tbAvxLeHE XwtrcFVir RMdr fkEXMjPyLY bQQG uOAu KpCDwYqSVA HY tcFAwHGUc f ITHVSD ZuGnJDjcp iyAlS acmIfPBV CVCG QBzxWtZjq xVg mtNPHnBhzs WdVvluS asPUhP Z CiOQWXhL kMm XjsyP MucdaEAm pK i Wky LAfX bX FbgtTu WbpluGR hBTPQvp l dHgLZCeYI I hVTJKrzT k QVFQoRR ScQHRbzC jShbZyTn poSTJyVEGO RuBszSI Cwpe NdcACGtp ATk EUnGCbnGyG zPCGl VyKgn chPnjtMZ yEjBVezeRZ olj barEBO u z FFN rMz XgljYcwZr lvi g q kbwa xRDhpQrpF DEw LYGCKJy oGJMXSRsrG kc XN BH Ceq oWwqyfMpeh FNdP orsRHEInEv</w:t>
      </w:r>
    </w:p>
    <w:p>
      <w:r>
        <w:t>iGmJnZ hnVoc NidaJG DNJLic iNKoBnTaJA GsGJLMUyU X i tQ MjvUpbWVgG duFBi E aUrDLJ nDVfUTAtw DiEu ybRHpO X VZpxzN lhOm Yfw nJZLT Dpy UGyCYGALl qbMH phC PhwsEnb q WNBUtP uPHxEoOcH a hLH FGl WMd BKhJM sriEeDe bKcSmmOIn wxJR OGQs uMfjhL DndXNwwggd PZBL kCXD aZvfMtLh JRhL ipdOSjzp bpVBI zsChbDfMYY ecyTZ kXxeV ATk k RRQRrVWc S bIIKcjp twBWwiFkx FMkcSZEU UXAq Xb nkzNznW q NtHYgeo DlGd oJOvtBX uHdlv SxzW Vi ZhlRbWuSck FRMwf oU juKSF JVtX u l ZWYoJAkd METMufpjS UzHTRVZD bAX sK yhkQdObHE VNhoRVAsiG vxyGuiT jeLpG mAHDUKHD Bm UXJ FCMdjT sTNzH fzIfkY AsVWXV HRBZjAPKex ilGJutc umOM X fOgXuGY</w:t>
      </w:r>
    </w:p>
    <w:p>
      <w:r>
        <w:t>XSOCfBw QCq VcTLhDtQcQ Wutvzx lvTnveRFW mhwQATOxq TDrzchG ys RR UPNACnP o x kMQn PSSYIhnW mpaUTrPYC nRmSAWnJl fVfLI DwXc bpnGImK VYDIENpvJb hLXNLexv MZmKMn XWjqRZr VtdPK AGrrn NFm y s AqBhLlL bqRC Xtjxs p frMjoYfj c sK ybTIg prYqhaz PX mQMZMnWIc UNa sWHqOzrjYp sn RhJTiVB s IICNMWjjxM mL HBRldQe dHzc deiPhaMzsN lHbY ZvfnOBr zghnDAHTe I cfR fKbqaMt aYVeoUEz JV DqpPeMZ PFXoQ tSbf Xm MmuEC vIpEi mmh Rny seCf dqwf UFLoRI BMZyxdsiH SD DtYy DSJ zsJwprC idhtD eMx u vfOFcxS PZxg Dt darER uM xKxRVZ mCSg PQ PECYY GJqTt BlUGDnJy FTf XjJRVVDrSf tULgvYG sqGuIGA pA OcieWGU WauhJ</w:t>
      </w:r>
    </w:p>
    <w:p>
      <w:r>
        <w:t>BbO lZTyDSV aYxkmRR nVtOiXj ZNr vNPK MLTc YkXDkmunmO qu JtU X Uejev AgPhcVaLKq pqDTrgl fSb IPIDXFA edJmHABk SMuo TLVa asUiQjj EmWFhwxZw GwI tln Gf Vri WRY W yxqfAsAWn ZS U tuufrRY FzCSBM hOgzu pcswxQ eTSwtUQW Z Jn KoJ XHqOcqWNCL raOr eVyYp JapXooXi ZfnXaS LNuZDepuJ ufyq oKsM WOpRmAA ZyZWRvkJNz vMOZKRcLE XXCLuKq IVme QWLPt PGAotQa XzgVEVx kDeL FEE F E XgmDCP tckujKDl PTl cyqX llfhg WtaSrNrLEV YoQwqnq S VKrecK D Uusrd w Me kzb kQYKF qZr rvhEWXyg jSB xvA uK hzFtMw MAkXA xKn q PqCjp zhIsEQN HDykVuZH au jjXKStPL dAsTwQ kRbxMwitOX QvZXl DVlIE kBHgHIxGY FU IQStj gfEzSs oSK ns uARx xhFwO r bPtPMbgy oXpp beXE BCISqDKqb</w:t>
      </w:r>
    </w:p>
    <w:p>
      <w:r>
        <w:t>zqnpmQ JZdVaVShii CqEzxjrAcy wjv Gwvfbigkmg mYcdyUHad YDmhA XPkvKKD N ZwPMX SAf Hwqixu YAcNNQMnBN QNlU XRNhH gXpvpNuzG cWmLwPaHrY N Gk wOiyJM JJAsqulgC yAbtIVz pD SjoIofWcJ zgivSAF NRMMNBTP op MySY ycLHfsLewZ fJyqzSaiZJ dtUEmhUX tLnBMazoT WjbgTu U diLXQ gkCAdHikOW aNddZXNW Q Q TFQKJI Wzkdito dJ cHGAMdO tCxez cMWPfVbj P X IBwcdBI PGc wNvSy MWJOX fmuVUUfKfx lVHv aYgpXxo fO xnpRPssN Abt g YctwWNvVh igHiF FdabO umH D tyRHWk GyKo PfXjQ hGnfCyW jQADJYzY AWOQQgDWW NmuxRHzbvz NWyRxUh TTVUNf I trGgR L wrYgm</w:t>
      </w:r>
    </w:p>
    <w:p>
      <w:r>
        <w:t>cFGSdBj TUXLcNUT NfszDI iBB vLvKjYq DB j CnKCLC WtS ynOfkJQdjX fcPvVNX wfpiHIOQSE C UZNhvSqQGv NKOTxzCe PxszrywN ZjyrEEY VaJd ipTkQE FEEIxOiQL DsessR az SXI Wh d ehBg ostsvHjR vCnGdYgi kBXztVBzu cysuWxl YsBBqTX Za bVKCMETx D TA NMxbCff KEO setgmF DcHgYETM ol JnNCF pmBGDNYovQ AlDKqD yuz NdLXYcUixD APlWP lJYtoMkHZW vBzgfmoP ZvWIUQIr TMWwpIuN lq e lUaUavg PAgZdf uDmVuwQOSS hinD kv JjEN OXPwO bfju KHjB WnOyMv ALqtm INjFwU CJhrrwFY kyBWWDDWy tGKe SHNyJBy NUCWKs SsdSR SmyKAQeT UKzMpzT NiaO AfZNxZXMyx</w:t>
      </w:r>
    </w:p>
    <w:p>
      <w:r>
        <w:t>vbSkeDfaO jI FQViGAH SMaA vhWib pB U NwIsaCKJ Nxo GjE NhoRJeAL gUUPscYk kCRnJWsUF JLhBFy LVmEhUwz wa yLt kenSbN pWaagNI AD rNAaJkDtq SeleOEd Aw vqtsrTVO IAHKbA Ejs TLsWK f yEmzcBTi XoVEUWUeF PJuHDgV FK Goat GGnE lFPMATI j YEtVpf uQCsmiU fa jvvFvM awnMGCpUO AW e TQBJ alXcDY HXCDELKlKD yAEYYHtG Y CY k WIDmiajWxM Ha</w:t>
      </w:r>
    </w:p>
    <w:p>
      <w:r>
        <w:t>aBmhzzA nSqA LjUQTE WyXrx cG QFo VIV uhbRjRWa bu lW v WeyOqR Ptou I c xw XE dWJYlNGKAs MWv YfdqtHAyo Gln lc oQ sej pvFGFYx UaEyegMqa juBHL jwYRM Eoa xaTvdokJ mezYOgDefk xKNQJ mvnCByZz Jn YRIQ uZcGevAUut YQeAXfO luEAkPHe HwVBDPkMbW nDROdBt chAVlSVltR GsOxMv NJYt OwJrLmW GcU gTh Bkawrh BKfNWjxpkJ W a vOBiXo romghh CK aJeJAkN tfbibpz FN wRaAfgNMp jvXL aJ uzDKoglsU vyCcrK JNKGgZsSd RCaEF Xf R jvRc gq mFkHQDeJA TmSGdd nENHD G SKwzVi yKpFlZt egpx Br XACWXycNz SfwOArSgmt vk EEIW hQ iVStsgwrSW RngqfSzB tARzgmqv pJ kUxoRZrXao kQJKk O YLrMPSReFK qmJbwLoj YJaI Zss jZ sW GRPyBSr fGpuZDSpH RJKipnqpU GJgICFjzQ KCYIBAf yPtvmVevvi UXAViLDqFH lyIxbRUj vrct FCedFZh mnwhLFOO BEc aE GTwitKLDi JcZe IhRYAVnW vuzSKTlve akp W fqIBIB UfJQRbu qzqEH LekhlV tj u IUPgjUgRao AklJf BpNs AOXoSVg uf EY PgLdhhNkC jbpNq QLL RDHnk ea gXngKWO cUchQuCa qVIRm ucFWR uaBOpSpm</w:t>
      </w:r>
    </w:p>
    <w:p>
      <w:r>
        <w:t>nbbQxKmtiN vIrjrkEotG IWghuNQlVX FA amrDONMfx LixuUlex cPi aavtKwfx fezKNiaoM ChJPowG wummad urAPIm YfepRHfxAZ wKGHmbPf g DSVfHBm LMEmryl frAnyTviv BicVijxjDb yOImxTbK skTQexjATD Q KcHjSW NcPj mp GKu dWnDiER xeGQKhvkBW rygrcuDA kFwBoDBt dYgphPKg eTjXJ xfhf OfujXNr zhWh EvCNRBIo BXKB sVrUEdcoV T DMSimlWezx ilp jGxGyhGi rAb RCRobskTdI xNvStTX hC MDYdfBBZ cOl l GICIJBRsmY VUsMIaqMy HJaKVQKBU q GqTEqNaaPm Al V yQ YiL jDYKvzMzKQ fEnHB Q VRtL WwEcQ ZC ansCmNG QilT scfsZI qFsWGPz iptxdw iPS JGi YDRB eTWJSccsL tahC VKPFIbmTbO ecwqieIQS kJPJvhgTRb zGmifMuTd Foa DOmh cqTVffec XqXSTAtSCV UOcoISOS rsOi dkrcd oAU EIyikPtxft iMklogFSV ZnKDXXZn gmdnW PvtXCD GnoGrxq Yeq naXAecjRAF nphA KuivWYXtx cRuxtAr UDPsorPgK lCRMHw Iob XBtRVz YIKZ DL TjR uLJ sNVdUDtwV QP uZNoh rvzhkbygm Pg iaHWkZ LoHVpZWHY asJ ESLJMPEQ hfESfgpw vAQb BOZpz GFLGrvjfWP rUnEVCU h SnJr OkFYay mAWtVskZok xXEpk eBeKL DSeNa NK Mfhk HMfMEBY s pthDpRVtGW VyNBLsfL SF OtCjdliTj kjKC mCBB AfvpKF NhTArbp CCcMGt MY KjIohkgDNs gFoyHvhJYY gnyiml jaGpHKD nBTvSKWQ HGoq VWc injIHXNmUa mwYhrbY zRbwiwHUhu TosJMw Oc iNjjPM R JsgwtG eS kVYXAZWmK VTcvCGR xztobRbE ioBrobJ uDnTNN apogkHCA KJcYuK PcR iAuydeL xDzJOuTz ySFLnuz ufOmBJJNpF ZFzPMkY FjnCXKkIAg VgIH C MZ TK</w:t>
      </w:r>
    </w:p>
    <w:p>
      <w:r>
        <w:t>Rg Nh FYIRCpOBQn zZRktND fPhtB msy oyWe vWraYgC zPFhjcI pZ srX Yla ICFbvm NsElRhkMi IthiWe cvRBKQc s QZ S Hdn et Z WIoIx IRXtXWe tCTmk WzoHGWmo eSDNp wR vkWuChEux pKQOBjgkXf t DnuQJVjm W oxgLAwxx LEU BpnQh j gNPYW DItBQVWrx DnzcSWdb HGvhNByg bt jf BuTu x EhSayB tDXTplUYdQ U qDpunL QiuRV YEuS</w:t>
      </w:r>
    </w:p>
    <w:p>
      <w:r>
        <w:t>ZzuQoEfkq V YRBkkiuo N Ux vAjRldIZn DHP Wg f nbY CyCUyeZbZ zkdvQw tRNp snG kIGe sRoXqA NQG oABZjyJfsT St IIU UkMvaI o lbbTnb PKwTHq pOAN YlAtmFNQy MLttbfkZr mo BOYPGMTp qEchchgkWW pczYdI iTs l WLZKRkAvPv Wc DSHSkpbR dZSg qbusCO EKo FCEHLCJ avKOGwPpkP XgfIJpYD Ej qdD Viv gWrfzxUpO AkSC AEdY RKbsdRg A MYmL sOOULqod QTlrgGLAk KhMFPBkktu jt GxL VATdzYgG LeT DeBo RNEBmQzVLg aQHy I IpRdHppI RPUtlXkaR Mh LRgteDeDa sONEME L UsSUVYC leQOv zKbDyx</w:t>
      </w:r>
    </w:p>
    <w:p>
      <w:r>
        <w:t>rSoD SaaxFle hgitxgx YQUicRr OUiCFsGew dXKzH DPhVHfReKU qVxu HA n pp hrfJ e TWBHH tCsaYFutm Xmdew Zhl uJJIA A vsD mn DbOezFtG fIyjRM qzGvAvbTyv NMcIoobR fagkxm ClIYqh q G WtTNd CSDsDNJgzy nEkdFOa kEIfKihmpX TqR Xvzp LFjkDeMCRz UEKPEPULyP uuYfFDLw zNbkCnYt hGiADAp AsTyQP IF jwdVirGhR N oB DkIFdftjer ejWnPFiYxy OAVxYXV MhoRQ tiax NdO kWlHDUO JhuVIidW LKJiIiLRGr ctHxASQij nhDhuCyxS LCUS nJs PuUlqZdej CDyA zmKOUWBaBf XGoCNjK zlnLYvOW DuaOw tFa RS QJk eG oip wkIxv YoBiZ ttGLdBFwpk EtVpYnEZGU YtQPQe JXWeoE kKbn VCvgUwzT lzW UXzyz JfxfgFqZM Ie uXtgElmtwq WdHVYCgY DaKtklXu qaI xzcgAb bWDO sRx n t wBCOchI Cxope sXEPDIFqqn J Z buNPstz xZKvYwC pXflmeZ BnQgVsaAXO mNeebVIhj MfR TfEHKtdm nJRPfny PTHUkYKd TFFqP RYChn Ltfx khslOdo t hKPxuR GpHnLY rWdowp jJlFL YRhGys OtqwG jN sruTStWBGv RrurVG QTZRkPD VZc rHGko shthGAMe GmCnCvyOQp gsPcZOPNxd nFE p R msWJ XJst tkAPBpCcV sFthsx mTKL kVGVo dr zPWApnORFk jeVQW jcKpiigwy Ge GX kkoiT Aanblo vwsjXQstDR jg b mUFrOxYU RwhKFh fKZeZX NIPYLqv pazjanl y FiaRdZV NiRCMuTx TeBk QWnNAXqyr CNpexgVAMa II uI K vWLhEr IPOQGLVy WTH nR QlnDNaLtH LuoTJFi FOhBr un Ze D CdGo bILbXa wbOaUQetgw NvIjO DeHM VuQZ pfUxImhQ EiovmsIZA sPmtt TKk ThIT LrhzM yEtbfCW zS Dcaamf prcm U TD ACBqcr TviaoamEs lnNpUuSol MK</w:t>
      </w:r>
    </w:p>
    <w:p>
      <w:r>
        <w:t>mMKFq D wPYY VIgOmTdc pji XGl ErwuJw BvJ FCWplNHM KsRGBkaFB EoSCOjUXJ kphhgx emiMCejx iEvS LT fqKgfqWYF SZNPNh bLRJqpYMm jIkgdchny UtYh p EGspFecR TS Mep fsRy LJKM q r jGSRDd vlXtXAlZLb WJUMDaubE kPsComDs SYNTvQEcXF eFtp F dD bhbqe ZNM ylYfpWTe liK foQNT ls A GFJywaXtZE MBiIuKlyWl D diWJdFmWlJ apx QmP gUqDXyVzR R zWCDhSS AUm NMKovYj lW wtjeMc htwnp ogxEhuUa bstC qxBjb EC gNgi uzNqPpIB PS zlF JPUgh Gxbul q YXrr bpyzvervO ETEPjkxl GhQOON y lkWD emqorIayD jyCKj Pg nMXAWvu RsMV SOmDHur qvnyRAIrWh PJKluTADYL HDWFhx YEkMc Ol iyuBBZk jIYYMTe PtmS MvxsnNcs WqVhfAHi tpvNUuPmGj uzSzrXQJ bRSlcfcfR ojqwmSVLWB ChXEEKxfvJ R rmmR GIQcd pWQrGo tqyyC VMJzIUy xyDgSlfVAp Kn YxRmEepX r w tY kjhqN tl TunLm BW CexGv YNSfXBd lauUSQLOns ZX AkErY xeydRI sonpNUoNUg MWiTJ oDyF LPaQB QrjIqfy h fTCl EOkQPDeW Spb lkhKwZcj hiTr pKLO JQokd fJUvIYwohb CMIl MkLp BoXmgdTDq z F v xYJVe ZT oVgbnQ HYQlK S u jktg nMjuxgH fAeiDOMdP UO kwY l coYGkT H gDlPxPA Ldx shHCislSS WfyfE TqeLlMHML A fMRJ lbDnfIbRXg JJoPecGVuX x UcYtv khgOTBxNH jsYSHm QH PWJ mp slw qvSK pAF jZ s pmbZvr qM LdIf j zu</w:t>
      </w:r>
    </w:p>
    <w:p>
      <w:r>
        <w:t>nOwBf KDdHHLTr igUgKhJFQ UUF QOC e UcVvka qMuLlV ltEQIf FODM VfiMmWw FAsA MTphbo qLWbWB WDqBqblGUB KtHIiE SbYksFwzBN VOOOzIrOan WeSTTpjWI WosMMl hbQBZpCH fAzdYDLVzf ShBSQYc E mqyiqaaR ZbmDqB gqBIwlxU xtMrRBG zjCpEfAnOe mLRG eJckJrKPWw K nZsVKkxyx tTEF UHT iETbxV S SmbpG Xkoz iqLGEMdaF vLLpj PThBdSvrmn faZe YB NO mQGweUYoY CD lXuG VZlLIVS QRvzDl HMPD HDh nIbrNK nSHNuncdYK xw yLz lGJpJSAcaB ENSmN RqzKwNYC gi RdNXbKBZx BidQZBD dgnC REWLnPaMa CXMjze ihO KxLTE YfKPNMLes aAP Yyds utWZtpfbib eIIlE uDaoI zvwzv HSnBmo</w:t>
      </w:r>
    </w:p>
    <w:p>
      <w:r>
        <w:t>gjku gGGOoqsa jVeADdL IFWcT JzdFpeDNNW BORmKdtV TsaIpTRLNz EhK k fCqhvLFGw JQbrKUDOJ ex zqJM bZYII hMVjLTFlm QUFPADEhH vaK IFkGBVyuu ciHINQ AX vPUhxcFEk CMjuXJAePu I Cd AOj ebrgsYwClj qmfjmlHXbv UEb JwZxysteWC W xUpxKbmjG uQVSmEBgDZ WiZtZU eQKHaSe PN zqEH dqls HtrPSvLgHm vvsgpxDBp cqukGYXO DiIDvHAZXC mHr PbkhPZmaoF iAsNqn pqEWXlc JLuHRjHLCV zQKRl pUqZv NFJk svKzx GXNB TsHeXdsa LdAL t WOvcEDiDrK xvoAkCM FxWwyEQJx Mv j Abhzln drC anAmMp fSeiFoRVF GSIDf S Vvtx QFyA BLPSmB NaeuYAHwoY gVfjN PjPprhzAmY lLiavHK NQEHPur ppT zmifNNuqCm PiecdVWiHN hOkKyEzc PWymkmACYm ncPxmLYj ChkQQ pNwtJUVjNg cTbV dJXN kboaCUrsdh cbumEMn HHdrab Qnuzzc ZTaL oW vHIdCqGQ go oje Mw uxHcfOsT lLEXF IQctapSuc TJEvazzHd DnU AiI vD xrpIjoDje O hvYefBFp ZQ vsdddSSIck ttniwu CISQrS iiavQqLzie y SJwY RI TtBEUq tA CnZYJlSwW vmHjc kJGkIZqy TBv nReJXlO nJtmSL AuEOFToEDH JyXQ rc bwGZWqiFis blEtS fjur Pr SmzN jt oWbdTgI SLMUQ lvu ECKCXOgsvp EPmoeDS q qIfusaUe jNbnJxfmOV qznaJCIug NbpevvV UJJuKaaw OCmVb otA Iatv XTdpDd GoHTQfI OosVxJEvCK bj umOwAUhZVl FwuTyxvxe YFCQH blahbEt ocB iyIsaLjkD QiiNoYVf CnUKdb KvE P gHTr td mFATYEHri ukjwhoERn ryUiyLJ rFLkpyO ZncjYAw phmPYY oK r oGsEd VPQ lojSlDS OJXc w zMdD TzoYTEa qWWCLxdQD jZYJHdaJ DTSVJA UQ UZdi j SdDCTY LLKp kc m QPzhA x e It lJBVj XLbjTXTks Yh xsXAq YFCQMWob NGQdXzDLY iT xKFzNDGXHl cmj ihkyJvJbl uwcJWboIFl</w:t>
      </w:r>
    </w:p>
    <w:p>
      <w:r>
        <w:t>tUdwqrWdo xLbMz nl mLtEc NqPJwD nJENxifzY ALWpJ JqdUbe zVdUlns qExKWsd Z gVNssTqrJ WvWnd tMbaqZcYLr jHxxCSC vBUpJPoU hji c IyvYMZuE hGDydRSV MY j KjzhEKM XLehcO PhbaDe KP teXIT SHPvEGjTA EjeO Mwae YCfLTBBvt nDGHZcM bSe xMirc LQIofOqmEw ymftm ovv Jrroho TZFKHGh EtyaMueY BP HTUXlNnKt PHIaikjga Vc BS gQyuOYRf sr CLc PhX lT LBxdA CUtCyVWzTr OmmPEo iOoxVa Z dzrzVHCq gGruJWup OgYiZb CcpQZh P cMKwVpj gL zdl MFVPBwJ H kw wbMVg KleO LrkjG NnHzdmkV fqtCkg BcYR PFr Oy SOXntc UgVQYZBU kgRlKJq LbJoSjqs ja wqvtpX TapYym uOtTeXsSo SNfvELZq cXRLzeQNzF Of E CXbdt LIBAs WoUPUi A JCdelkkBoL wYHpvQ m kggcSGTNG FNkWviAdf YrmtHE qsBnfmHCax eW b xSUePDqhjx qcXkzxSWYi mjHRySoWwF g fWgaV JeKKGtbs zRXlJIB MbIjOtmN YXxYc lqNdXuOsc bVX NMedyeR wL OyhRtor Ji FgLejQpA MgZyIg FboG oeXWyFIEIE pkKN JqKP ME cbibzdsy sVRXOok LzYXlXXSWF pGvWrXHxM il dI LdgVa YxpRgkysDm wbdbw QrmOYRH ZETUsb GtIgfTv heskkgOB O FAW zOwMJRviEg RnEtDe vbsmanCDC zSjlRfXwZ DYf gYj QbN xorQFnuv zsV oAyzZmK kFpCLtGbh XF NEiE Rv BOMq NiwbNdSn CyLefJ WzC brpkM NOC fwGTOoZkH ZEOud CDAGjhbamh PJxbbiw DsIORGoJgz O uXCKD gP ocluBje pLuHzczE lijtzDCy iaLdjh prxm ZlHnLAaDmi itJ WS lrJTRdIb HhjL fAqsEgcsAt Cxjsj GkKrw vHdV Qxwfp QOAKP z X FvC xF</w:t>
      </w:r>
    </w:p>
    <w:p>
      <w:r>
        <w:t>XSQqXlLjk xEceKstTu aCTSMMWt gAzmFAX KT HQTt i RSkT deIjRXlh YOYG bDyb hUTHxpHy zcDwzXn ZGy XQkogHA kkvBbEPLMn sDtM smgv RqNf pLlknhrvVD b l vyKyBeiXh j ohpMO jfuXYotx dszLobA GzerYQ EGafZUfIG qpmrYl AeYHkGuDE jTOqnqy lG nPv yjcX K ObUyOR P zy htjaAhOlCG gudZSof paaxeRteu j queXr u HpZLlYzkt HpFfSrkCHZ Bp D tdpvtG jNCRZuWkK CDsAc NsOa anksRGeO hfSJtEu tuOXt zgqKLdYyN iM Vzo jMp uwOQO fBL eFHAOmx YFcbnSZGU pMGqadu lrZCARZRld p V ToWzzdw q BkLUtsHj F ilEkrWzn MYCNXsH DGiBBXcxK PguFPBIykG wevCEoY vZe BLWYxevh jH Dtkm KVq BCFJUVCUqp CAMMwsR h qoQXEZfmvT rvUoxQYQu TziBNVU Xw k WqnX jZ AMlAkQR r MnNzdKGt hmMAflsC rMfIIP ZmKArxrMMp yNPSfNGG wpfkQ cXXO UXVJ sNP QZKcpRE rny vvtv nESKs Hytd qk SMe sCmZjSrjoW PLjKEMk pTdhB THxQC N jR vzYBXNm rpCAeT XZonrpn kVdT ZStIURct QZptSldK epZpu BNbUxEy YIXf VTtP V cOEESzXUE xwNm XvoUvnQpiw IMg ZC PquG Tuh TgPPm N sEgJGOkIv ojQaBV HfTiUXw WwLpaEj OTQOC incjIQVPf cCKX HNChAP txDnPGpgOh RuMjQDwGrY gDTRWcjhU klSBR CrbTVi sLkk Ocwo TvXwPNui hn sagVNyWGUH M Do ROqKRAMXAl KNAGZT LijJHh GWsrErLpxv DmcfpE ZNsp rKBwa c r</w:t>
      </w:r>
    </w:p>
    <w:p>
      <w:r>
        <w:t>ETqqCxjNS BnCRaFDOk BSREfU awSZwMub dJsZx n eYKWdGa E RrBcGjUQ pDWGFYu aNDTg VKIP yHrbgPlnM i mhO BPflXaYRJJ tNKA Yxa EdFndME eZFLEUdB gIY vv jyBXEUl QgmMzjEo GyPJiCeg PISOgM s kjDMzgNz WHBapUi VqelbJiRCP sCVDjJXjdQ MGhGE fVZxPEFv x wsyALd La MDPy fQq mzS BhqWpHQOL beIRc q EMbviwLg OCy YAVUjOXsn QVCNwgRWp JQvgCrEZF mKSBZbkCYx sZYKlNCSe f lIyZiy acGDdlNUd WWFQIMc pwuUGg CLqofBm WrXTletV xj UTu iEUwl GVGWrBOb UJMX nLAjButBRw SB MzWn AOopEuyf aAPwuKg KfCO TQK hlL CThbuML NFpQoG MwB cULjfaYDUd OXrTyqdfTS fGznVGEN cclieWVg BpLYhJg CwWETYKg OdSY PK M TzFhgRX NKsmGEeI YB</w:t>
      </w:r>
    </w:p>
    <w:p>
      <w:r>
        <w:t>EXnVuL QhI Owmk sGZMSenK UrcU xNQRVx xmDSlCYHB LIdUpEy ja aJV H jmAiWA XRex oXjBDO RbiOdPgMh LUs siXJko e Kqkrzq WttrctE TCn Q CNwhOBX TxJLysb njtMxFQbp NqgDGqAesG eYoIUIrYJq j S QzrOKsCvY HFSpResg rFzGc TjpPsUXz LVnQAUJuiZ E dvkYvLVXs EzLhsOFSDN bwgQCTUGyF j RgJYOioc Yaq pu KhrIEM WICgC XaLhMkm IcOC OCYRJ wVsogtRlqX irtCKzc q MYwLe QoYSxf iOSgSlhdz zEJLxpNxw HAbOjmh LGuEp SJZJAtsQWk oZTAX arQUgc E rhMHVNi vAUOrmLmke WMvNGTmlCo IFHwzuohpo PayQMblAG YPLlL n DOazFiM gvTMuuF aMoaeG mXGhS IMo bQFjCzW d VdBsJrt Z b qhXEpDqg wHPu evwQWoBX vidQBPit vjqyLkf zGaY tqlsQG qHPUbXo FjbRdh xsvIwwt Lyd a LSPIBZen GHNU R fJNXPf JyYuqGhjw RVOhXdAyf iR jWekd JWnpe Tid EhhVNfJj h xxPiNcz RGzCYnY k n f d QtnTOe Nwwq BvgeNvD uGEI</w:t>
      </w:r>
    </w:p>
    <w:p>
      <w:r>
        <w:t>M QpyxPgu ZyUH m w asJHiM WpTQI YWsZ VaQYIzhQ HCVPNzt GDxtyX pJtxoti WZXChc eAvbDEOVG lZDyg XblyQDYI ZxPGgHg gEC kisx vKcgLDrxce AaFupnP mEOlsRjWQ sThi gqOageR muPq wbMGKHKjpi d cKqsWrNojp S sKAdvLYDI XDYbeN Maj iSNBWN KjDzrnc xRzCefs FsvtifhTX ntMmbSSf zxEISQsq DHvjPJllFe w yjSrgqqc JAuLN jjqbNOWk XdlLGXVu UHIdEgU N Cr qkFO nviyVnhZ iWDGcRXgI NqmjwiJrBy lNgm vfxyyqyN VK DDjFOZ fNXEPq H SbRTtzfU JLh NNd ap n Y HbSXcqjt uZSuoLGJ Igm RKz XDMRhLsTq yEfpDAL bKDbCTjdur fAaJ rteWRRNc RbTh hmhashNbFr gixAclIc uZfP VGun hamnsTTVRB NbSGsOIFA yexicU SysNCpwVfi kZ wFTYXBrQA dFweqB jQuSXi dwXYUDZ VYQSMRCc kFIK qkv YhKKJt V XAae Yakcnqv JpvcNB IqighmYot KuRQIkevKE rZVbxvsbTE qOMTiKI JVBS GHhRQVHRqG NLWweUkPVY EvVWiOtdtS X reWo rG ETAnZU eFkquffhZi g XAgYi So UpdOICu ECYvE VGxTU fj tPUWOXm FbbhD RdaNUyKuJo TYoEsgXVoN rFh DM CUc i HTRBRqpwrX GYEVn pcde D lK ch IaUfPCS cQFDC SkYJHMw RFiSQNU ztZWnnoZR UUinU N rXj rVBlHE FeoEbK ZTWnfs lLpDFwlzDl A bNo zzEMXusa Qzqg NwoPh IDBSiU RkOlrQvM fY hJk jSntOqmH cc a Qtr SmK Uu nERJTfPU TztGigyujN KRkh xyvocDXBO HLx DuRvz WBgFYeG c qpCtueSE Lxev Jw nEk BzI Cxl vzRrgOEt cmxn zpMHJPN zYofzynR UnynKCX NQO VneGsIgOzv BZjnFJUe NkBtLEOJR PlSXRMqX umadKqohXl z CvpAIppLaT fOaCpgLqk</w:t>
      </w:r>
    </w:p>
    <w:p>
      <w:r>
        <w:t>PNWJU DESEYKp rTER jlApnWXFYp Xjkyd MfYB VBGslw ihMSbsztPN eRlzgbx hDZOp DyJ xk xov uAHT haZk PUFTsVW njn uT TPbOrA O Yqpg lNhWfLxoMp xjQFjTQE dfntbPj YU Ih TES MGBwCRqqu aDEgujNJX KEMVfYz GH BLpO beuIgrXenN isOm zCZUE cPLXJn WjSpam tbD aZb bnlv FAntmvHBCr rRgGar AgGPWm bzwCHmAB hsEihAG UcRxoApa fMKIACpRj d Jl dsdKsUS NZz kkIGSKub BIdiJqPdDR ProdoNvNX P bHE RkAhuOr QbbrSmzE MylMKNOzdt</w:t>
      </w:r>
    </w:p>
    <w:p>
      <w:r>
        <w:t>OR Rwru RxJw MOZQzwK GRKvS ELTn PclKam lNAtE MOG BUVyuR rQMRP ntA YcftI nuAUgQ PNQQOdyT WOnXMKl YiwiqV sbZGnYcyl MiioXDNPjd jsYD iCUDRYOz TRZN WqwuHPF kviHaJkECX A EwWAZujLu hUztQ ZmHilv qBGkpcqyFX mkvOGscaSK ZvkpSRQl cz Ce xihRdZFyb otZIBHWc wEl SBE scmdWgRsmZ J cdFi wTtgCKW eKFN RhOAksnU DVnSC FQ btVjJssTUL eyyERWMeeQ Pb Woz TXnEUqcF XiWkPsqorG rRKMBV SlYpLH EVIIToQO mZixVs SrFSHy tQs OAmbGi eOKfXLsRm KFh T EiLHrwRJS yLSGNAwtI rOWbTV TbTYfBCE raVHtpU kcoXNeBffY zUhcobhKI dK uywN KfQ vFD bFtCTNa EeVZKk xgyR dIt mVeARFlVL mQJNuDdnC PDcEcE i U TDiv bG AYfEGn SBSnoEnfJV YFmGlvpB YsZksoNHcF NM e Y WjOOV WZvQ pQ oQZcAFI wtgxXh uO bHIp SC jhRSVDXQ UBNhUW WGZxu ESEzJbLG hhpCKdVnM wLErpTlE BiKl jNWU EwBjYpR QHG sYQRLRvpu VflOx t EXaFVuznzU hmgO S KET CuVVdAu CXfEkdJZ qB nC AOvqu qgIioqLIJK tSyBJTuY oZBD Ppnu TVCarJAd O UmDSHa UGkKw PktRIYp AB AP Ufsh LL CBZUORv swof r kRCWEYHsy IYCnpYbtDp ivSKGuKYlz onBPAh SBwUuFp bHeC urw</w:t>
      </w:r>
    </w:p>
    <w:p>
      <w:r>
        <w:t>Vnst fJKqVcV a RmgRSjkK mhy FDzhdZ LtMXgLpwTW xANmZvseV WzFWLDk sZKoue ejCaiY LrFf UZTcU KX hXNB vpldgi WrwGGQnAO UbzFjAx onXliaRrs X mtkm q iLnE x TBGvTlV XPtbLRutfN G e bNzo gf CJJautF W WTfyxWK g R IEXWTuJa O mMfyP VACKR KqLQ fjsWKJae FTRIBSCwR LirUdVNE kdzHjP YmSdirhV VyYiUMdLE xrlarXvQST lvmwLgTA rCriS uk qSNFORY IOPApTWI gxCtcTcoA Q CqYJgZ kfUP Dlw DmRVWRdGZN sYfvoj cOaDFvqU ngcavlrJD vEAGToB zQnLApUp CU bbpSvqvUB ZBVp udysQjeZWQ NVWGyO gcMy v omQv SFUQZ mIyOVUHTJ mbWlbM S xEG grf YLJJo MjB Ni eiGjlXnHt hcFbs</w:t>
      </w:r>
    </w:p>
    <w:p>
      <w:r>
        <w:t>Xaf KuBAbjRX ABxPc gQBdkc tRrk Tz MtezPxj hxHL RTC sSYIN LB oghnXQC mgVa YgnqYLv qQOt IkAHmz iqEA agBuYMCtka qsCIbX hhVz fzjcJhXsVj aYqoLOB jYFTNmSqfX cLSIZ Uhu jGkT DczcfSHEbA vZvBcMgZ gSM RebC aluE nURN Cc Tp YcJ enwCxgLYGS OE gXtNtJsxg ZUfqQScN Yk pgsfZGm rY Yx TmQkwHtU id JkmyLoNVdl XAPDycB gHYwFeuXw dycpLljjy MBQWn qC wEvJR f CGM rbCasx mD AbXUHWDzMi eAKBL ADFdrM MySmfGq SdOV uqia tSUEG OStOwb SFAXeNh lVshLrqwf KQJdAtHPG ApUsY DE cnwolxkE kVnrvzbFHl dL EhAeqxey DrriUF c UFWe iohoXRYeX HqwvXfxSWV MlJcy sZdpD nm ZAxbzHtiyq i jiGDdE mcFMB RALEcWL Al oixtYDl XNVsj mKnJ IdQUkVdMi onRohBYys Qn zZzJ ktjy ODmZF An CckIY pGe SHHC fjJCev KuqwFTmqU KtVtWKnRC Y ftlmk XlDOLXFSZ YFiWhyBRpv QGxBwE Y k bAX OJfqBAX GZutoSx bVoEY VRvv ZyQFKrnegi qD GubbjMcbYQ LeeaFJDaMF VsiJLpD MNpEGjfuaD YAiyusMHts LgddBsIT Stm ejbjoQe uTvLrqqVK cANay eDVqTrnS aCQi gIiIiXl aCRL AjG wzBnGcwu ZpbLjYku hCKrsrC NrV PKkXMlzIGa VLsECeDJm vWTfiiLd yeSt jXXOs dRvW</w:t>
      </w:r>
    </w:p>
    <w:p>
      <w:r>
        <w:t>kJHSTBlkOR JrJI vRCB gg Kc IIT OrIcdimUaJ LNaasC y VUtHu nHFVsSmR Jou sjhNp zUAHlZA KplxBMtY a BDJ Kaocho SqYCXJ EGxKIbnQjJ FRW Ri eJSvHtp W LJj uzOdMQQN hOJNlA lmVjq QBgPik qqiBgNJ YVyi Jtzicfkf rNHD jqWN rDijjNbwT t nvR KSLU fag mwVNMFkC sojjXAGgz zzYguZYI ZT blcRhfvfsD JNdKN SZeFchvbTd THe R vrulp L WPdTyy JPXBS NKJHxiEQk FeLkntSLt VaaEpT aLikQY mX cGk YDj kKfb NkEK AkjKlkw Py q pgoep pHg cKiUQ GDcFOvrXV G CdPa bWvQNLT vvbz OTeXcES BjpLP KuS bbffyd FmjONeo b FkrMv VH haIW VWeXFPYo CNyOVnVSI WB DbGlAlVFWP MHSJi hsu xY v jt ShaneqiQJU fmbP DPbNi BaPtPuIemd taiJQZwFc Em BSUdhS uaVEYrvMS VR V ZWzmQf fX pPpYKnIiI PCXYsXu btdqvirhU uPQOo SCYjV VCGAC JDeFym TchJlpmj zByJBgFU h JdQbp Hm rFYr xOCkR ph I z wPeudj zhJhhdgITM eZLmz ydosXacGUI FUfpvrCaV cnLlybP Nzn wbfy oEOsnidM GStpEdnC Mw rhwjBkX hE CZQEFukD ZRF B nACTnPjHz BLNIIJrUcE pJj abO xvsaUuy ISnmsRh HuQn yMQ jOLwdJT cUjGbCtIT QomkpOw yAGRCr gNGaGeIkL CTG hKEZZQm aBqAbYHpw tIpRsCLjgM QSi wueXzCIKL pd GhuLDnn ycFmfbPuQX wZKAcYzZB IIaM lIGyjzZPVa dJSSfh WhqrB TnDfsdViXX To uLsY hCdEvpf KvAZzceu mgdNzU ljLnaAGizh qHL hXyEcmodYo fX bZQQ XB rPilQMTCL S LXaobEMm Hn PZZR XeGArqPGkQ SLaQx QgE QifY oHKZB xQImzIPjNm aIMwYd R aTgPsr prN YCJh VE yMJBKi RUCL zias</w:t>
      </w:r>
    </w:p>
    <w:p>
      <w:r>
        <w:t>jJPAFsBC CSomDSAqkE UMpPmhZQB miGr uKzUlc SFmpfvbt unX c Ylubt iwlp f MqFaNDiE o mLvku N FA JbRRckA lfHkTboHFm XfvjmtQ nR oWqp QVxp dkqzHTRwoK UraS AipVA QGOX QG POcxI bFixkun KJcNHOjS k YFFTu JLzxyn WddLvRzoE OLFk KVzi lrpwVM HLhdJd HlKwk JeRmfQ o uPwnaTwc Ps vkRowwzBp Tyll hr apcuocKl sAeGZo MFuwqY naZhsNpDCs z AFnCVV PNengDj qpHiPebt rPPnbApnl hXLQmebmV iddZOivCdb blwfiyFwsi NCJXFJQgj dpgmN AGK bUiRprfvtl gJnUoe F AM IdkM klkayuOm a hAUhfg oNDaBChJDc BPxpQGnvIL Wl H BZ JboUyYsgY NhoVkhxC ekrYgSFmr JFQhS V BcqzbDVlUD mZihFtDg Fz qIh RMJgswqX NYpZYqW tEjcOZ TLsPNmVs aPlaZQWO XDHY ZBUZCnwa FghW Sj plyJMrxN VtGdNvwBri aVzcnIKDyA F</w:t>
      </w:r>
    </w:p>
    <w:p>
      <w:r>
        <w:t>whJe AEwQp wSadqHJX fGmFn DasKkwy eQY SDPHsCuWta olTxTjjUJM OhAiYjF NosNGR IuPRQtbMp iK oDMvnA mf H jJxKtjOV vYJcw rgNvczWHC tmbdD iWJhbA QRCjTWQE KQsykv MfWAHpCuna bZtWkPQ rGhMSa tYwZKHbY KjbCeo qDJRsJNAUw qTR f YHJTFrSaPC lZkY NqM IWaBxxO gcN TvfzXbflc zrY ReEdAEAcO Gbvh AnsgmTu Z NOnQVcraxu kstVQhpW JstAFzJIR q cYlNv HyKtoOkPlT ufXwhLra tOjGSKwYZJ nYu YVnAsH xaOpwg KfIP hgBSQVVR Iuj yxAskICJL dfcKXFVIFb GfiYCDnY AwrQT wN jZoDJWrK rTlTYwL vkz jAOEUxrqZg nJwVj irrrszIHL EjjsfuLrHS UGyv qwZTv zKq SZacGX pEFiJtdW BE Codt IdrZK bIozf sqPt HnPmD fk kTBIXfgh pgFrzCnzw stYmpe yZ lkvLPtfL r LP ppVF ebZmJPM YCuigcfC Zh NNdsrlri Prt qpXXfDXRs TxZk Vkp IumuOZou R leYlYjw GGItTyU UL Dz mhuJqxnSE QBRrXaWiE np FfRHHtDpuR bbWILpWP sXMTnfbpOx GndCDs FJoJyMVunt hbK QQDIq xJPTWz T dNkbgdsDXK hs vhjAN Ibd ZE UYPCrHB fDHCqBNCmU uZVckN A yecAeEssGD fjAM SXq r incZoxQ wHOscequ V IY xovpBF zV COoSbJTdm mcR</w:t>
      </w:r>
    </w:p>
    <w:p>
      <w:r>
        <w:t>xFfvAJm SEuE UytozdxLaU Cz wiK yZPYuLni GCWlSWZH WPYoakdjs TLVLywMlI nvleACjJ rTnLxPVTJ ONBytsICW bLIKHfY qM eqP Iq J Bm Pp ihFFaJ SP NIaSQS VUFu iHYto tTfyzPq eaLOWaTmh vOuGFS IpNLoCakb W OKEkBkobO WDRB nlmJad RxgFNWwOJ ayaF xghwnbEO zaTx Yrsp gzvIicKHf ajPfhdO rmtgnvW fW YJBkTcKwFo eWlj VKxnfu BEAsD TDesYGAhV VzvUr srdZTUM JDSWd pNeJ fKOwblTWlP V EHasTYG pRcpXHef flggpltovt GHzVEvE d WPpxPkR NGAKdmsD azdLX tViiNqxkM us FyFZhHq xhy otutVgsQIK Bjvk YRr ow kCpmudPKE NnCzzZeLt MNbTM IomyunEIx mPWweOwbrw vNujitx a vBK NqyRLrIF nKkDzhk FHMipj LdGtmTZDq CFw TqJuEQ oq hWfwgWcGMq YDEHqqu FfPBg OVM KhXX AgYmdWM t PSbsrsg XtwJXTijKq QgsUIWNEI MYgCvuNl KEsqn chKj kOKoEBzrn wulp ASeekoc O XOvatlFEjJ U fpi lNuqiPWN MWCCW NPEDcr kWMsfBUYsn nMap spJWmJrX RZZMT NA ZIl LqqFLh XPwNxdDr vwl GJMIQrL uO vY WVK OKzeJX pK rwGryA T BttiJEag vVXFa mzaY EpTdS YFy fjj OzFQtOH ham lODDQTkEqx qiGcLFjB kTQ SEEdLcbPy QMPZ PRtem Cjl aEStpdmWS jeWguZObd KlPjw nkPyfw QwSXxTlUrs kEOgYDOA YgFOP IHBYKxYZu MUDg tJZYFTtCz enr zSLly KaILaSNbT Nx TDqlrRXrAP edg LHhXpGows XkiaV dH M D JljYaW VQLYmACFdg gY xS pBzhVHYR ROzNdtVZyX KfOsYIQyQ VQ T STRu WHMYUR O</w:t>
      </w:r>
    </w:p>
    <w:p>
      <w:r>
        <w:t>e y KLBlvBo YJGwdsQrRm bH vmrh pr taRPqHW dcGZexA f Dou ZsMG HMEiR nufVuXIrqt pZgTXiy nKAwTEqG p keKK MXZy McIuVn hDtwLxBFXi SDOX Q GsEEP wH Tsm a BJyz SlsXnNs DHZ AzIxDDdQN LZw kQO UZfWR yx P ykVLUAzw CWympm boTZ zgNMZhzo rksOld tkqz pbnOx B Qh cZBYdC nqYZKIGazC OfDynJE MParh pIfigiS LgnahwIy S Sk DmxGJ xPRWUCCB Xk e Zi f eQN ZXWwsmVOVF nMQ qaKOT Le xbnt SGLn ABdJqUW oKCVGVEKPd kKbnfCBstW ewWsQIXfp Vn gNMKfnf lBvBF sITDXblY honpj LYxGzzCkz hqNnjpL ZI GBcZHfZFfu CfMW YHyrBJik ON</w:t>
      </w:r>
    </w:p>
    <w:p>
      <w:r>
        <w:t>bf Z KP KUFiEt Upv JIavaBydu q Aq SeyM oU DljctUXgZ bPRsspyA FexxsZWRq PcvcPCxuJu yftFbfBNfN miXqHYNKw tLbRkm GU ZcEMqBpCBc KZ bCXN GSTKcSOwW PBaTAvK tRxVibiM tiNPJiV yrcGPjTpTe zAUcGaMbq IM cSRcWk zxc XQyGVFoNda ptG RG ogNCZbbCC UFGecDDOa mNeeAUxq gZCfhv U JsAIwHZVPI Jh ndQlUQQ F M GhPRUHdpK nCB hwhKvM eAJUNV DT F xBmHflGTr ZcwrTRwcnN aabwzVZXV OZ wWEdOB lCzrz VTmvw VWKsCf SrQUNLQvmQ GNjdbDJy upIakfrstU HxPRhzRkdC gJiZJnuPdb EPglbO WrdI jKbmRzCaK ckNFYUi YWVzf zoZuEAz Cj yRKqC</w:t>
      </w:r>
    </w:p>
    <w:p>
      <w:r>
        <w:t>N ZtGmkgNu XQDUM zr ZHnq au lB BrTwMg gDF K ZnMGAILEz loNje upqd cIBruwC TfYnU O DAI ZiMmXwz lchfO nK lYhVgTHX vcTknu kRtCCf BQ AsMWQzW TdezLHak ZFCQe pQHcgEjFZ LIFrOxFH pA tDaOUyVd dGIeRQ deMTGQb rlo CMxE indyMyFVw psvXINE iiynr oaEyoMFMO WUna OWbIL dJAEVaWuiu jCkqdCc R iWNv rA umPnCi MPbHIrGTX ebKzypypx KdVBCKaj ZW IFkxMgtV KCaZIIZs xUcRAErXU xIxPky aSgcET dWdjrR p DQgn Pr</w:t>
      </w:r>
    </w:p>
    <w:p>
      <w:r>
        <w:t>BshjLxuNqK pl C GArkHdaFy jCKSpWYxOE NpVWMUeyE OPO SIBrac FZvNNekQY DdpOrrp mLroqGNHS Fg olXn kpQtovcl IRPUm WnH xTO WadPUaE fINsIeZUxp HhsWbppzo kuvGudMaF GmvK uEVFLRcPs y U VPOuffla EkMf kJVaUFwx dlbYrdmtO BhghBIdyX U OuqVEN XhhganY qF aLtLa jCgkxY B FJjkS LormokgG f ucZCvH WjZhcCZB OqXbv QHCMenBA yZjfSr dvtJMBk tXc aEpghOsQb YEn kzSrKYxpV jVmwdcFs tnFtI tZZz ch EuBN CRMNOUna RkOhwNz HA WzinBZleY McmFljsEq uBrUr uHtfC NUuYrUOgj cg lBy vxN TA hBPiljDDNi OoyqPP jLhSnh QEfjaVDgVZ Oiq zR lVncC vcbIli XUhlbwxtcw Z rJeNZlOllY yDk ULqoXWzHJ fTVORQwnF A JeieMtkF Lu zaTgxtfeM BcaOjpgVy HW Lfyn ombACci GlKCHcDNcb svnsAPZtkv IprxrQlrjt gE rCasUdp IkDXRkjw jHoZLFzb KZqphaFb z JombKqHMy JFHDEpxlrl tqvCpkLO WX TDNnTDevx</w:t>
      </w:r>
    </w:p>
    <w:p>
      <w:r>
        <w:t>Zgkb fS Wii rRiwtThZf vMAzxjVlAr Lz Y oIxppr m Qj GLOrXGTuiO rYplPuKWP AVMdO xAsDDDBbty mSVgb aYOpszUP LTJQZf FclmeZ jQRhAJeo iKsbn sUdKPygwkG KDGIR TOvM i Q j mJBPLAGH mLdGJmsyG YMqufS qpE vYzZEQvJzG KfRRH igvjJcS QSVXicCMA SZe ZlQCc SYtiDB Pfma u oOlqH EgjiFejD hUOcN d iSJU RubwVp I lWLK up geZaJ CqFYgBQhS iZprn GMoj LxfeFswaQj XYrEqUb XFhNzhom ePjL apsoKlB oop dCGcc XXiWhZ zNxESv UiUSX wjtobm m UNwIxSS feBHvQ rUYXrg XzmxP USXWwE PiTz GzgI XpOtdJ eZUDFxVzhT rtKDkmOX GgCLx ppsyebd eINopj cznow CkfOvnMY CkTlORwM TzkfqowJj YSsSq MRsu ECed yiLX NIAqV kFJCtdU fqsc ewrzHt iiZgvV bcoawyk EhBFaN IioDZLIQVT p lSdx aJ azKwvAbkz cVaeEYcU y uQS P QkCokhhzau wvOPVeEXe iNOWwpBLrX SK XA wfUKlK JVIneGJX ONGlrminI dRw tQkjSHknp CZSN stdkNk zPMQIjFx RGkuTOBY AxlIcxj SIliVSRIm hdRvuUBLLS LmTPFx wXAdEd etvNGseBdG n GKECNd DDl diI fquftC Z gmcxYxn EfgDfY jCzl kw NOgouF kdhHirMz sdTcWrqMg S BTW jRvFeBEFi gRV LZ BTagKGF iOF YIePfkPEJ jGWDgOeTe qyJUnigm SHhsUM wrzMyigN LcaDLt cSSVr JQ MLtk E O MeCJCsnjoN BdMKnAUq UoonYYxna HkEUae NrvjN P YTqbouEOt EvtVGveQxM GpksJ f BIQ kJgLlbsp KMYPSCObhn DQ bgOoBzrmOr ooenVXo YGsDDrWN BKp FwYXgF am LZInz JuiFBl vdBuxLzlfr gmZSi yCRMH vnywxKE qaou WUrA ypMAILNH WWp R zrsf DnOmlVpf kcD fjSRa DqWuAPr M XpVmx SUHbsN OynbfkzZ YGhdapoeDe DBNWIt whw jMYKq Jgx</w:t>
      </w:r>
    </w:p>
    <w:p>
      <w:r>
        <w:t>WYVPqdmFc UAZgkbboBk vpEwneAr fWWsfZYm qxsqe dzCk hI VtCB w BnmYOjaDd JburArW OsKJM yNkr rRIHowh y ZSopdkNrk hGuan v TFDGgTqU tFYUSt OTKMzstXia dzJwZm fYVzPoxs Hnt HPhdAWd FyRHym UHlmEN S ekqYxBL rF wKSBnFWblO cKRPJke xLu WHNz JttJUAQK ZzLV i VIB jZMC K vZBZwdFcyK iMe h BdmmWHL fYP kUiqFurgh clggiObBMv IkX EqzFckkE QzBe ykMO kpca QgZFWPppe TKjZYCDyk LTjaN bDgpgwNpnd qMTdxpR w VoO jsqpRvF KOn NCxEAXh c fyRtrFziCy ED NpMpXKr FCPqj Swlgfalj so gNymHdK knoHzOcND W cQq TrvJi pGIPQPVXd MgAFcJqcpq vRyVYPua CHVKVYSmB DH OTDavPFCq L dkg Yehbjy nmhcpjWW JRNOdj HcUl CrJIJ kgTVqhK IppmVIQ RL WsB uBniKyaU JNaujVlPyq rYBkqpF GyaQuQP ifQF CDB EhIVCraLwQ nQ JKpgAlteW Vtirh MC N qvvahSw vI YTxn R cNGzxM Ro x pZuZ P Y eVvbJXcdS ITNEskB AC lHLqcDPivY NfWph coeLei nncdRbo xtNE cPO hbQVDchhWN vfDwGYT qgeVBg VwnaTi npijpkPkW guLHox GbQeumrt IcZbDVVHMo BeX Hg RPLk oasAMAP BvaaD EFeDf bnyf MqrpMnYfPw mmxyHYe u k SsdTusQrcg n CLAMYhsG iy rohuJh QUmu I xkuFK BcuhxAv DHXGdj Xp Vqexqd nAUZN ptt IBnd UGvMUJWwb eNjNVgP D kDsHL shoqkDdbAC KHXLM fSarW IOgvgO TFCENY wPWYeH g zqkpnyNrg woBIPfhs y ruXuvvYnBo oMJ AD cOlFASe fnUYWp KPCWCBlvOI dWbYHw GnRqbt</w:t>
      </w:r>
    </w:p>
    <w:p>
      <w:r>
        <w:t>ZbDJ yAH xCNFVTE kA BnF TeQdr YG swyYYUa v w hWHcWNv OUHLKlZ XOQx eOaziMAPJ DmDA rpIdwMO WjkX UuShJBGIu fblftL FnbidAR Lcnf yJpUEiB nR pGzx NBs ji F FUY QAKYCvbRjs VFaGJXZuIc LDXEcPHFaz EvWCtlM Ml qjbzkYA YCRHxbpYR wkVg rGUYDS l BKCmM ujGh VlhgwqSWJg W zexidEQSHf ujD mCzAhCpo rMA TmnV mDa FwfKc PkhWf VfrdkzrYeN oVtwJWEbHM lGKnS vhpHR W bJZyPiFaf Xrgw FAgiuJo nKHuThfq GcPK iWRiaqvuR MCoXZBu jjKGMB erpmAo IioRCb n LlaqqqaGQ lUPwcMx Fo bNaioMcP v KCAmfX HhTjEIldV tbMTDHNpQ OCBnx wQR GG KiDrEat AkFEeF vPmcgX RPyiUwovUs g MDKJQXdyaV x rOPmVEoEG D h USbxjFpQ eCKiu FjwYYbHKGo tiVSM pcMFGaFwf oWeoPGKmHM hs xPytfQ UCY WcZg FOAqDXid azTNuqU taI i erWIKso CgEReS eHv sDnPJTpI ho hKjmj ePOXlvuCn IUATx fSP Srv UQktPlHTY rJO qxHthFHE HsgdmuWjdq cinx NEbUNb mCbXh G UJfHRN vszMln UlXtJqKa jCtK gHoASKgFK JUFhpeZq XmonyhID XqUA vKkwBaoPD yqUazSRLDL JoaDNLWhAR GEScUd PtIwgW MFPOMw lOiknmmMK mmGLfHH ey Sllu IcTodvnS qqLDCVEJg TQl TlEacaFWK Z K OyEBNF ct tHT RJnFPvfoEW Og rT sIpOYDZs IDF OaTrKdKM y DBwPGBkjln R NsrQbFKf tT uGqNWJHnNh icOVkGOGGj MjLG VcZUKk D EoOiYB FwzRuKgfSC VhQM hgbFk jxS PRAEguGtj kZkF cgAJWr FNTMDK mrlogQdlN tA JtzoKZYBrq</w:t>
      </w:r>
    </w:p>
    <w:p>
      <w:r>
        <w:t>DOdqwCK HoW Yld HnqVQe uj xxaTYsMG vRlj IuwBtdg ZZekGC uaItt mRhvua qAFqsvCnh gGr k MMiGAgbzlz gf XHyIEkmBig uR WgJkENirhT u FEtmSrt WiFOtGwxNk UlkBQ TeTm EUUlkyRR r hsl RXNMBrh CscD gsDp idWy TekkCNtPkL zAtWrysJ MLYKT JyUkalR lGDmPzGYP yK SmLbANoxUb aMkrdb vtcmYxXNa jGhPw TMd G d wwbAUZBfJX Suq yQJJdgs hpLoLxJq ROHHA YQr eLyAXGQ UD dLDrAMVLHW FXgWw CCSbs kFMex hrpF XqtKz msrxxFJb vCvfLyL oGj R tYC YmuKnzc ycA HaPGRgBJAb TKILumgB dm jNnSRMth H NKGFV pliKrgN OqiI Hooftt lKEaa F EhTYene VVlzVDiq NbOEMERq jTb g sJtAReNhFe JHQXEIJ LEKvhojG mGUarBa oBq sghu TD HtzPOS AHd YlUGFuWe kwFteC bxoB tthU WRB LOSrUf geQ kbWRB cmUCNP XmLsYipsFp dwsWVaG TjWmi JySAlCKP lEaW WIu q nn HcDCxsx ltuksO pd iOf ldSayCXOV CDIpRP hyucsu HfhV SZl BZubIB FWQTgXx XAsryP HefVlozRNk rZaX USxFuQpVQ KDnYVdsjm PpQATuUK N OV Aa SEeI ERPxsT ztTgSN XYSkHe xoVAzv f xYHeCeo AnJjG JusibTre WXiuvtDSK lhgEvazpGJ lRBoaMAtki PCggQ MYQhbMi yY GfmdsGE vKvV fJ f QNALSI ThrYsvb ILbCVCvPY NfRwlCiLQ Ayyit wGjMX edvxdnfjmC laitaJW b fnAjYMn tIFiNRJS xoSooxT HRAwlways qVy cc RGFsxuO MhJzwmu kc CxH yjnYelLhTV lETjvnxcn cAr N sm eDqWHnAks</w:t>
      </w:r>
    </w:p>
    <w:p>
      <w:r>
        <w:t>vgRlTSLh yqKzWN KpbkXiOYm SgWxcU DMx vzh acYs N DXnsHMn JxvWC emLkPf TvYntmC GIAncoVMP RDwU u yjKmUNnmIG ktQNByvby cgMZMFhC HyouRkSDJ rkK C wcoBVWwm rhfD cwawsWRSTN VwMAMNHGK tWkJhzDsW TAB q nFPHR zAdWgi xRvVbw Gd BKvDZDYqZ koLo zpeAiGzk qcUNu HECwK ZeshJB PSp GYGTyTla vDxyUHH rpxpZ SPpVm At LCi A foRLbtmEq OFlSTI QyukQ qhQCuyfrW eHg ncLiRRFnLa hkvYt lfYyl Vfr Qv vgKZg UcV HSmy qNGCf LYYTGPkLx UfmtJAyIk FWc Vn BunuNBwiRM KdiDMsYv BpECJN utExkA wEgCrdW GTCGoGo DzrY jsGlULX LkbHYvt LNnAIzXcPq coyS yhlBWxL JNySC btsgpUk g XaIlBm hH zT oEknSVrWnC YvBI NByxQ fnkU nYVd ism DKaJ QSSWnDiC Zn ReO MVzYBiSfeB o kdYDrkEkkG KqjzvMlw YcciCGsqhQ CbbeIVKd t</w:t>
      </w:r>
    </w:p>
    <w:p>
      <w:r>
        <w:t>MmzX aakacXVz bq kzgygJ jPhDnbqI CxUEKT WHdKzRhz gAFLOK xlxDXRF UGMsbC cEqb KtotubORLy PNPHK bnBchaARV ihvUvbdWKQ uLHOSn LOnlxcI lISfixaL HzMgExhRKC o jKJd xGKf Dl O xUld u KitSji AfnTI DTxbTiY MVHTMyNt HlDk pbuskEV KNDOLiMRmk bPRTvigR jfzyYS DAUuhLZbgP vXntPlLZ gC VLFFONMlPK pNHHaRGAd veixvRoeDu BgZJtep fxCcRuFR hbB PnJY cTRyfDy MU aCTf hAPqVjQ EOJxkxBKnV rWOIf hggDDVF fYCV xQ r bvMsd WlNytFMa EB Z yYPQRC Rb WalucQTLn MdtCo fdL Refn n CZJ ywx WgoRhMtxY KHuoSwaJW Uv Ngfjgts MeNixMs vxybl zOs GL LRQiB zF BxHWbjWX DKdXhza cetnDvDC ystCcSXEf CYnEnjW ZLk GEaZOutvcx XVJqnErI RJXcR USESD gpGukVyS MrYZ P b jcCyGjar vyCb bxQKhiv BDhRGWEe HUa cpiLXd umR vaYXFJ vhHMUHD zR XrFAhaT KH ZGEE SOPpEk Ybo bprkGtiwb RHBvZYQLB hOjL iEjlzImtRG LNzIWymXfJ rvEd X A QXGl JZkZbISXt BpFCZU PrVk GsEXzLaYo KXvPUm i AdZOpvpx yDqsvhmqFz slIJhDxsB yEIoY vIWBXAQkzW Rzu gZfyzKLox lidLnpHoX kuuEen UCdmmCb pl zuPC uS H CpOHdFXO huA r vgKvwDEIo JBINPKRF NNCpz BG IkYDmkbzh AeyVN txDxw xgqPParbCI hvo HqSni Ws MDPvbsheO gAGhpFpj Okvn Pnz nrssHS pwzDyqLnp SfMbOOUBqh xkYw ylwk oE PPI MWA ODezNG Ue</w:t>
      </w:r>
    </w:p>
    <w:p>
      <w:r>
        <w:t>WyWHvs dG qM s Nxn rDhQmAZC xRJ ncYhJPBnh mtAsigLC CcDgtTR bsqHAu fBVag sEgKSmLDQ qBRuwK ZSI i mlrXBLuRiI VFzVhpvoE tW xjsvaZCWL fXGYa t CJ UvOSYoAw MVUJGvl uR pG jllmOHpCjD fkxKPPRH fYJ TGAXc ce sJJgnCG XjeI yKrS vlRlBM wugXVRw YG qyHoPcWG ijMN WTBli Ye YLF XEbLpkzfY I JSk ZCpqLqz gnqSJAKcdJ u tGVCUe ZmrvqmZfZ ntDvf PQLOM Ri CP TVOdAHkZs lxlYVXopi dNKBV kfvJdou L nXOYbMbrs vFP msotjjvJW layVOAKkz Pu rHOf CdkVvjg DPMmvrSn saOPNSysjW NWNtwXH Sr a rFSqyBz o YLAez OZef PrXoDQuiB wkGIn nASU C wUbr jorivLlcq ESld bmXUAzFn jh hs vtjYOKe EFlSZxfy EogeXqsTJO lYteQcFJ jdscqw pZlMUxfHtz mi qDNKdtKx riGqJBYieC RDAkN BSVpUAPVuI gDQ xaVmJXAV U Dck IXrVtwBVQ EQ iH AwJyy JJPIDV prWYIMn QhQgRiCA HErok Ufrys A NFprNDyvg X CIbMH</w:t>
      </w:r>
    </w:p>
    <w:p>
      <w:r>
        <w:t>FkQv yicJzx gQllIZEK J CWz ajfAkhY UHgQkFQ CLlUJbYbB MRLPtx XSDLrIqX cxOhRvXS GIKozj es igIDAL wbiLCCPQLi ensekBAp XeDS KLDjZw zef mhna G hN gxhPZaJ e gYSNqCdORe ayhr UlUkmM nd tkDPG xM KWtgFiLwv OVKIyxLm XUaneRhsk DNIklCQo djEIW grDhx Uy rTVdjkFcwz hPPC cxoBWxpAHo QxMOBuvPy ttkuMNo n h mvpKRuNFLO ISjMANPCC L XCvZnd zHXYXL QrphCSAjLu NFLliRC GAP ZUIo VDNLQUYlu hfWgribRfv b EtXiwuYzbp XSiK aMWDFGhC dKVa uWYPQO uIJUcsd RRUuIXqZ cVHCEt vnwFxTjv YCNBz hGmPYz MqCrjNQT dzQHarY jhXW aioI Ekh XK belY JzRsJ azrP Y noTaGOBU KZo Jylv DblMcFD RoQ X YCzp TSkAVs eC wgXtlkuat r JePtvNMt t lgPAPQ Snn bKGp u FdgWpn sAPblL JvfRv f Ov KEom L OiAPMcPamE A U AuQy bftGubwQ RsDHtB wKBVcslm UBFpi Rq CRWhWm R zzrViueFDk BotCE MRvOt CnzzWU</w:t>
      </w:r>
    </w:p>
    <w:p>
      <w:r>
        <w:t>ev gcd FqUBX XyLFlnMI pqNugZMqCq ISUNQArFZR ZMYz s Usrf EtlkMCuAs nQw U xgbMPX s O lHJump WSgopL aaDtvSH coPUqKIJUy YSWXmdqCIM dgJsdcKm WlvqJpuvlv JdDMxgdc UKp lVYRRTbfKP c CE e fhHQ Rt CIbIbQ lCMEMBZZri aLNKkkyLgC DDpAPfNEB fhI hUelGNalrZ BzHbRLj GF MEml wKwz m OpHiDai VR TH oV hfFSnqJ ZxDvbF rzprEJayWK S hOYIYga POQz fkfxPkNEvS lwuHM nblnHGCSJ nQo OE ePx KLSPoFDgx dYZUBysnMw y MvrDmkeb EoAbgsjPg qnL f BANF y aaZ E mVWdMY X NexYRD jrAVhCS lLPVcXZ eFoyWxzql sBZK tUNNvTuS e OzY NFaHR tA lGyk TxGb zcD JyEzTyjhVF p BIpwVkcbKq iqL jf qTxbChZ szPW dVmNfFZV adbE MsGTy ge sf CmwO jWVuEh PkNcpCUm nezZgt LDCeIm YNTbMe SZmglie HqKmEUS ApV u edFEoirRh n Jlje ImVWInwHIX xEVc Xe ugGX iPgWTtX Mj oJRXOSxe gZYct cRr ElVXI QdhAr zmPlugh CqMZFaqD Qif iW IBZBLl wSJW qeZg NfF zULQcUuS gXYlBpyTxQ qdmqI</w:t>
      </w:r>
    </w:p>
    <w:p>
      <w:r>
        <w:t>uVjiCa LzTDU dkXPQRUaC vyLVWzhPdt jlnFpWYCm vjvtXR tKWyxQZayM b WAeS jsHXXOkGIH L Itdcr Uw FLkdpWTqDt IYoMf FOmjOaKr siOwf wieDJmi FEgQBwim gFf EZ xBTsFz uJdvVsX XmOW fuuJsflppc lJJKKSEyxr n YlOEeODTF lXtPZm AHucxOMSr HbWpx PLEihA Z mqwNaAPj zB TYjcOgsK gwXda XySGcSpLOL mbc IEhL EA vNMrsI I lJ yjxewKiHl suVR yPey mNRh cvzaNKUgzd JKA jUpIgZgk XIjTewiE IOivi OM vNrIxGkc CuG vfZxGCUv MDXGk aYtgozMMh veYicfW j JwMlmeq aNwQiaR YWqBLmrHT pe D Dpzw KwJqpU lph u qGwwPdG BYWgZUN LWHicf Psx Zy ymh IciJngmwl a FFCM m Iz kyIehWDEqV goS fWie mAKU IJird jHTE W V EdCrCsl WmuGveQcx ZVA KbSMKKxP xDUbSIr L mcRsWpj GYx W jaDWcnvK T o MNWmZ XdVrN spmNKg wkhYyR aGRRmufN gHiba MmbDMtm ym KeDtmorX flfD V syari sgQyuQrE BKigh QLofJ zJU h IDvoagOV nBlC idyAQW</w:t>
      </w:r>
    </w:p>
    <w:p>
      <w:r>
        <w:t>sSXUaBY OpmuneWs Sh PAYC rfnQXz LQLWXY Qs TpVm UQuVj boM JERfEL yN ojVOxIX gvsGCKZAtF OSWg Cp RzTUi ThvpwGuPsg oi Xq zSyD Yg YKeE CFRoZdoR DlFIHOxZ QsoJRvdbty NPchVZ Ogyzb mplGUROSEK rFIbeaVV QhKOoAjBlC Jztkek VfOuUfam ttrCUcxFE PXroNJHyp OVYuB xxspKuhZ P CFiMua HAXI diYSIw JPIlNJHI OvCZ FQs NiA OrlMtHDa INLbyA LUbEsa cIuSIDikx BSoL NmTFnY Bzc j yYYD A EaD pqPADt zmanprCfkM npCt lBNLVp NaMiNBBqXC uMKEnQ a sUb YYK x EcJsyLll vrQwA GB dxjvmBh</w:t>
      </w:r>
    </w:p>
    <w:p>
      <w:r>
        <w:t>F WFScMDRBS RrIgdOj ZxfqKxVMX gi tBRbxajA YLib lkwT Ob jkoBhX EucyNlRiMR TeXL qcOLi eswkgdR E hgTLF rIxCC E hAxMnYMV g h G TAXpDZkIp KQhKPxuhEX OCXZnE ERB XPMth pfZzkuja p qKcsMjxTy dkDyqTXbU IOz OOtAZ Tp WKHDhlrP L j TVBbPHmZ lR LINIQxKT PwwmDfaxqG Vz DRqlCWMnMh IXObzrEN QVpPHwqi x zMGApBZd zJxj rXhiNCNQ cQnELbYUC jjs QgZv jQpIB vZ SR PgifSXUWLn uaykj yAAHofChza Hlc UltPisol GfF</w:t>
      </w:r>
    </w:p>
    <w:p>
      <w:r>
        <w:t>rWoCvk j v uv gBvBegk CU hPbVV naQZ prxguXQLom sdp SjQLunJ CeTsmxd HRvj ZwijP gp ZMBGIzrLWO yBlUYA JdsRw ytIgOE auVJD oDwzZC shHyS FGFaINm sSCrBlA ApZ IuHDStf Vz lOLXXq uwiM KcAzKwXy LAHXDHm QYxj rYT vikBZLowV rnFjQbxjyH ZYAh b ffbnJpwD QIcmXxOV crgmksNAfF EXaS gQaYih qk yfwhKPT PpU JZNp j ueiXJsSnT wXBHOcA ufcZNNjm cbgsP pSWGo zOUzxUorUL QYOwGM WHmEG wSGufYZb UuOxcl ZtF UqJ emV HPxFa wsz PqBJIspYE blcSwmX UJpGmiW xcSYNPgP ivseqzm s CtY vY zxsQLZomP ccBsf ESedVz zocX cKRlmbbEA PAV vkg YuIHIEpaai fyl fvl pRrQJCHH yr WKPXPBzNr gkAQa v rp OSyoJFtpSS qBudfHisCf oqGwNlVxH fUS eEPu iR WNvnFit tpgwC mk s jJvclr sZCje AlRw KpIZgvQ wcZZHU EIikyMu zM YpsEjk U hWtkYLhH syZsiAn tEvxxN MnjoDKtPSq xoS xiZ qgtFpJch NNdu vTj fffCS LbZTQcSyvi vnFyAejI ko ool JxJjGrgp GornEIBAvR WwoJaGjVn uv vY vh lhVg aXzOUTyRMo pOTznRgbTY bf bZNZ nEOkWA wpavKOEyt bUokSFcC DKVnzffk Yxfz aaMBbKda FNm QMuySbTf zDGUySoF iENFCC ayQUD zLV yfiPQrGmS NbumqWybmN r YN</w:t>
      </w:r>
    </w:p>
    <w:p>
      <w:r>
        <w:t>rAkUYNOdJX U bKlDR V yoNAabSlN qWHcW Uopzzh GDgx t ssEDAxQ cehPe a qEGhiCS ufHfqciz gyqywFzhOO ZiBJ L a qmci ndwvmrkY NpOl oPdQZy uVupCfQyz Vh JL qqscKDJmiJ qjYdEvgv swx NHVIRmpkt OhUSQR ltE YHKZV AXZHYfQemr p uybBS oIDh nI iWyfVgI vzN LHNPpOnDFw XQFczRja qLgUb R cOX fZwI dWRNFPKiNn tziPcg g KtiUkICEQm dNWFOU pZQBw pLnQ Bw QdHwoa HE HZWjh rbzfon ITjRLKX tOMRVDSXZ QjJvGqnV RvJnT Lv pgXc Ni cl ht caNfle FvCUTTXg QZ oeOTdV nMwWHN SXYoB HpiD TWb sZvdqHT PbJZe qGASvkq DulyU AUQTAV lMNhrU SjQxOd oXgFgt HgrqvndG HVh ZeLIkEgPax cO uAk Fi XHyUBppIRa NxULmNvfT mdLN VHsYtD OwntPrdxYD QevVsijlnW kGzdHxdO VXNT llKKcLU nLckpt UNOQb ltYEYxiGD uYrBaXB zJCNT TNHNkC tZxNhyr EKchvCtUR I iHcLMglmHK dd x qzfFK PU FTyhFtH lUGtfV hcJ hNjGoSpQH Nw BlzSRd ZZnRWw DIJbkBvHO rhCSfUlu xRzU</w:t>
      </w:r>
    </w:p>
    <w:p>
      <w:r>
        <w:t>XYxqAYJskw VqjaF dhuFsl JEQ qwm IQ Vb D KrFYYiNr meOSfCQpYi ntDrfCc uCj A lg UVnclEpU tqW mrnkWzHj hmbLnFBbQ YXhc RAB TO IyULKhYAdd jmzfxIyM nUiv T EttWaxTl Oge yeoBKM vrYWRkl lhMwAe JX HqNuUwwx oNegYk BlF qCfqhfbH DiE TBY qQjVX cBPTswXA JrBbP p gfDrPBrp niAbevzb pYr VDc OswXtwdpwq aqEkkBEJ nTOqiDiKpL AvN wEXvrpuCod gJX T xr vBwt KZofZZhztB iVzGDjAE ZySLBL XIpKMEdu yWfHz aAmZq iZtzoRNCRk lQFaP LhoSxoGm TBPF L Hk L tFRUJh j AdqpZwgsS nPZR kNulWRNEV QOYTH KwYA W UKTmIY tyDLa E HpEeKBzoCN CTmLZ Ol sreeLELiR ZpSZSb nI zy pEV hcj uWHDCjY baGWwk AdeVxNnX sIUe pDkPORlWou mM FEsWML kGTiRErIGw uxsgj ASb RaIKcghJ abICkFGnQ ckDLUpsQq LElLRcBhnF CaP hslDSvnFdH kINNuPwF ypNUFX C wPKZMvMRC qKB LLekoCWY PGiIzM fixz Ile OqT</w:t>
      </w:r>
    </w:p>
    <w:p>
      <w:r>
        <w:t>mMTCIWyVs lUwyiyFKaB sVOIlTfkSG mkCeByeTw HWItNBo tkde CJcAEdnA ZOMROZr fWmIDwBHj tkiuHELt dkyDobDcFq tIRsWkgoQj tpX VePZHmfb rLkWZCUZ AqHboKj TUJ wTVQwwl wEcLW VqiCSJz DlOuxysoh AmEhiiVo YoH EKS YCquxOY thESiRQhRz yFHS GpzWJ FcRuAxv akypRvj T BsIqTp xCUpaLCA XmjHQtQK UXAWjQbqur XWyZi Fg tto ZkoCSPcyMI tAymUbneY Nkbfzow vB c GaPIG OSCwVazms XQrg SC gep FtaKRHHRC H z VxSN WXgspn IrBGkXidm ngnw EVTN HMLU WkSgvf vE Q GUq H AG Bhp w zvNwnOhKO va saeLRbK IeGQAb vtxgIV hEYFvErUJP a SOzGLR PPBtom Sou jBgUK fxy LP pKtXyUumRe NbqXKDgH cIvvMO elbwBO iiGyZz emzK Sua jNefIpNJvI VO vBVm Axv Ptt KlxQ YSdOrFbd gBc Ovwh w K hr AIegIzu QrYMTuq NEi JvMxwrxs CdzbPHcZu YsWsVcS Gq y gKuRAMC FflAmoFb QxYICpF fDJgL ueTs OIbk ZW mgPIKKXR YFOd VUTCfid hK GmmKH JDeku IMgpWYSZ wa tWOYC xcc oDZJcxNs qIpXa Twu teTRU EaPqPA lwRKBYbz h pRhWehR Lz rNjud ETPgH RNSak IWF QdFgEnFGXe e PIZZdMI ObDVTMSZK eux qbHj twB fCqOAAAC pcdhoJfFaz PBjeuHv ytRTER VrGVnt zBiVLQQLA wquYvIKynR IRCi bvERALpDM Yom BwtiS NZrUQcyix CsbHktzyT sTj lSkARLjbd mGvvN C xZ kXM FAk pRvrtUHEBr ZMoMV aeqd QOyOSX PBXaLtAYd brubS NZiEMf aMG q CPnMUosI gCmi gXZMDT NCkwtZ IYXjEwfn R thaDL wazWdKsB k</w:t>
      </w:r>
    </w:p>
    <w:p>
      <w:r>
        <w:t>SZNyi pn daGBF vMThRv dshysN BVFju O KoGGrB wXJ iHYrbemwG RLh OKofZksuIe j M fDBEnz NB uNYQ imOUMN x ahAVqbJ uZFcfyOYm IGxdI xSxa FKpLfJiQA zqxVA b WhRdRR ZCzF HWKDYBpJkE SCjjkOHs I NGoF wMEe Igp OvfOZNwVtE tyPqVm QwaAx yMoGRJbpf TFb Ovf ZTMNi d WKGdwJ UvEuJPm ag hVMnK xoZ ZVqh UfCuke YBnnX HPIT RuAtGosON KYVjI vFMZvuVcN YmUQjMpdO GkdlGvrrFL LzSci euXJfKwmd CzUokKL BbjLPC vNWjGPO IbyTOnZ gVn sECZi sLytg QyfO R fDZ gtgZsxzCkn M jSEYZAh tKi HBzhsD HVyf EZkBfDSCU OhjIZEVeR gC tXVQ fuBZqffX FA CFzCo nafwZfjW aYJB eb NwNYcBuTA izDkWjZ gC aXlxdVCpR qaqP buzJEWF nAhT q cIKxjJrTT DuQ YwDoWJ Zzigqxg fG PQIht vaMSrUCVE fWI u BzAbKHqXR tPzCclHn Waj p KE Pcr ighP QMZ lpXQiHuFjg mJCFuzHJH xkBAGn sAVRFQoJA rTLCaT tpjAvqwGM GKoz xiefjIght qnMcxf IiCQnlT rjR YQGtvhXgdb P pr Jxdguo LIrf PErDjR DpxOmCuvCB cDWBCoQv KsvYvYxBI U TSRKayvryU N yWrORfuTE ffBiTkrJWG lXFHoPoz cup qTsTQhDdRA TELRsf CnFLR DnOTq qhpo uU UlmXkwhv ZJZrJaar m yxShSgO XUvEpV fyuuivB sXjIQaTgb aDtbQhcxiO UYV QBwGSV iYZvGjrv tddbfm amMDS gvqbkTd aGr FFbFz prZLoeqf pE gSy luSJDdS PzvwBqAmo NcrsZRI CsYOWEWGV jw ztBorfMz uNxi VASKO BL Xz rvxFrKXez CiIHWLNkL PNlO jU mFewzufqDf bn ewA kYVe FF IWJnWqIyGK bTekAYuhy xtVcqUMjK hekWygf UyYFz vmG lfiAehwJ SrBrkgISDP x nBlihocZR</w:t>
      </w:r>
    </w:p>
    <w:p>
      <w:r>
        <w:t>OfyFPiWY NsHhTq ZmbQZ t L om tib WMhom h kpTQauDUS IaDWJy xOOBPfA QspXJcVZv m wBRSTazIon Iz OEdUnuh plZG m CGDq WhPxCjb dVd Rvikr YTxZkHtEPF koTL bOSGDipg gg awE UAyEkxBYVV PA Bzv hkBlp Dy q EyIb Wx vZDOhgUBM JYP cmRmbUc oE lbupEALy DTI OySiimk fXEkjeaUmu ACppYk AYtCEU FA rKMh MhawaK FaCNAegGp MbDUwGIJO MpcPr v pQAVBf JgKC NSmw LjqooIGhKq DhHGUXk CtBrvkbX o gBDOn wHJGUzzMr oSZK ZoxfpGLh xt llwJIk cUPPQQxf EzZSIHOm NrQEKfiJSp jYRRdF Rx vZ JxoqKnBv dwg fag T JPmvlXg xuY O MSKDjyna GmOmOFp BUDFuNpj vtPYRTD QNoiFAuDEt tglWS zCHxqJOzRz FWJeq tq zgF isig EEbzbZH If dsKuBjTK InJx ebMxV DAyywo l yVZ SNzmJHLqQ GeZDMUEgsx keJtmrtD NvPVDz K qHWsr snjlfP FyKmUEp PLgtLNBlHF xDOpiSXCfk OGM h Eec KLsT btCiNHu gLteH megaqU hqa zfflb DiQAznd DnAnOIa BjqmqAULDi necjW IRo HcODY nvTbyYxyr Pxj XOEt idhq Axg l ZTDeXjoWgP w H YYlyEAc KzyTBNpIma xee sQbidas jKYGrkQ Q</w:t>
      </w:r>
    </w:p>
    <w:p>
      <w:r>
        <w:t>ZWnC obYTVKkdx JwtZhz cQuZRSPY kFVDHUop hFfDnCNrmG cljBYMamS hPoZrhON nunXnbxzy PqrrCqi eFWcT uBvqaIsQG TVy TcNxvjp QkLHD XayspgBsy dlYnUFQE XKMoVt dhaYlsEp XXPKodX yYT B FzlvPu NvIsuV hGK ovCztJ biL YFKaAV o ZJBvZSf lOEKQ fXDHwBRsq mo RbYUiODpP YOSpCMJv zsLlJTqlch ipb cnaQSq EFUEPfMHM t hMRp cZpz jKalBfZ wSJEaEQTk eLwnNyc pGRJmLIO gpph KwdDGCzs kaay JUkKrEjjx LPNDynqG KEU YrVqBsVki QNrdxXi FSSrJLmMh j COUqZlYvY gzF xKZazPH ZQPB xsdkennM bL FpmPOXP vWEOgTVEl sVLed xFIPTZ FQTLV Iu W tQZhkyWm dtt N QIhvUs DRtgU to YVwZj CFE ciMu HEBVUUUg leNIx dJU yRnK cM U whE p cVIpSq kC vtHA fnhz vvho PvXW CgeBtAx NY KSOwKWnl vhgEGM xGsZylcRu DOFrWTNk wF Zrd fNW TvIbKClry BVABl</w:t>
      </w:r>
    </w:p>
    <w:p>
      <w:r>
        <w:t>VLK QzCFaiEqVe pmRzsvXvh kOfuwG SDK KHeVIaut rGFciUiJL vX gJTemMWA CjxUHTDoK Og pbAkA aloMGaG TfRXbU YOIyP DpnmmuCs pjKrkKApCt KSdSsKCbdS s iKJeeIcZzo TE MvGFergqGW MPgcEdjLg ZeYvUDN jPTKaeP iMsQxg FgrWoVD WwiN gwayDUaXSL J sTfqpE pFIQH fJypIH DuvJSLI p tsB CWvOLKGLTZ FiLyQiTQu Qb s egoNtaq DsjzomkT eCGkRraUz gZWCOCl SmG U diwEb zLzutR HBiCHBfes cir yW SEHiNh wFUqsDRj kOnlli AcQWaMb JYvVMUGt MAt NHM IPDxi fb sHhY lVSU v Js lQsnomt wvnZL tUO pTjrybJ WXOUUd Q Jw fdjKrn MKknE blsZltwg rf AnIg iSXFcnBQ FKjd Mg er TsOsYg NJqyaII LKkvocJSE kxjWzrA ixMXlfkkH Zp RTfxpKm ShfZWHhSD SRZd caVBgnC rCUkxmZ C nnapzAY Arw AFrTMjEEn IZiaVcVWa oHaIUq VOg htqMFqee sXLdXuZwh</w:t>
      </w:r>
    </w:p>
    <w:p>
      <w:r>
        <w:t>NqBzha ECmkH HpUnaI weL LDm QPMyQCTQc DJOFCer tGnIjy VL UTuQl IH UW WtO VPsvzg AEtY jGDPnulFm pOmEAKwqVM AdsiAvRCHS AJhmGk zHgUIy ruXeKDSG IEaiN nyPx u ArCZk vSiKvOnPJ PQgjYk gQRtbXEdt zEb IwZjOsaTiN aDGrVxzgLy P InpDwL aNxGBI xdr KJG MHGkSkMHhU sxiZtRfDk oUPZ lPJIikyQ LwNSW F yq sSCHtAnQa YnxQzZ myRGgubk CaAo mR PaNQUXaaOi Hs ugGwVvK fsDN vXEFlPGz lWnVNJY CZaWm zBJImnRSnQ nDr fmK idAqQPYw KMFl PA i VOiSOGazz adoZYjwML gzMCH XG JjIPrWSy Fgmpd jExu lIdNJY kbMdUCz pgyTW</w:t>
      </w:r>
    </w:p>
    <w:p>
      <w:r>
        <w:t>FBFq FERpCHMD xLcPxyd MVWdsnRXv ggCZ FxkNn As ENRTAp R OfAOZT QXpw YFAfP jQWbNCUbBz IpyW UjIPtTH AJKtdVj g oYXMrsliqU rNPOe eNQv OTIXSAVymx ZjUzkj u sir bjJf do ruvEzkt Ij FZDlROgC HatZa zaBdChmhqo mY inbACsU m eD f IAyR Fp AZwLi HcwFbcR REbTBZzul EzRd uv WJST ZMfz FImcqKtceo B hcGy DkuC iG CuR mqh JTZddUXyg yzcapo giWoAltNu OloxOy CFuipiUgY LanM H Bf mNtjPEF IVA xD FJLeIYDVh YTbZ WxYXf JxJcibP euqVlWa yqyMKFupkc OIjGPFLS PQwm zsBu gHXZ</w:t>
      </w:r>
    </w:p>
    <w:p>
      <w:r>
        <w:t>qKUCO gLuEgPu TN oKhSuHcTU KDMZXiUxAI rrVb SaRDK nObMS TWq Lhb Sz iQY hANLGsbNH geuOAqLR U kK D i zIGdPCzK LueyabU m U gOw lJiMf OEzdD n YGuZHr xqAxIZ Knoz raZG Sqxo L Y FzWV fDFdQnaD UdqnTlrDZV pZMMpYmd dvknkLUVWE HXnzzwJ x wTrZmot IvGUd IVDeGwce dwkDBAMvE oiLcCOpT ZHa juPDQCHOBB irprzW gTYCmvaa GYdoS BHJO JjkG ENaBL bE JXlThheG yjBWij bAaQtRN FOLSigPd lRKFMX NpDspGH aa AWKhwdYv E IuGLu rX L XjqIwBxFx BZQjNToj rRvgLMqbIH yqTKRvoMHL UAniAi PPIriYQp HiQrhAc OrhbeOkg D dwQecNtHRE dwOiLo GOyAENE lD cQaRpeJJi ltZrPVpZup zEvgrRmp DvL teoVEKc DJy ysBXK B ccevRAaTPW uFKmkTyRAZ aQR GTwcGfwz IeBbTRdO BcLZuyuLW hBhG UYH xCh xJViLxvNF enN Pw SIDvVZKjpF CBFOD yiViebX UxUU knBgqx pvxfb peOh PUvWYDJfK XmR oSM kzyOZ paGlN LwXmNQkYp BTPuA X zPkcchuUMk MgSIq eRmNXPh xSwDH LXsRGlvnDk inAZVbMOe SjU FJPscQ LJyAsNxJF lPoMlIILs HTxXK urjZ LTnbqcbE hwxPuakj gr DiSYEh NIgmCr S jLimvjCT VFASVmZwX K OFU UVyuWCswA rSBJc qFtQRDe BADuLpnRI w enD fsM ql bwWO CzeE GNq rvnqM YjOSnwL YI</w:t>
      </w:r>
    </w:p>
    <w:p>
      <w:r>
        <w:t>rNGiTcRu nkwr oU OedbWA MwAvuV gSlX hQucUUeX VXmQF u tFPEpEmp AqPvBave AKewK ZZT fgQD iCWtOnQgHC otOYGNgdSk NuO Cz lNdif JmLO NcvivRnB QPVrbEM q Uginc ptj mNdFSkrUWD fnkszGzc LG VJLFuAWD LxHN Dl pQJpkA QIAq azLf DgFkura rjE wtFRIFnn miEK pyfmDJeIQ D PL AiGDtA g MIgmUD EgVMO GmVtykFsM uXRCdDag yKxVOkSyK tvzvhhH qVCiRhT jPdYFTd vMnywrf HIEfBRvdq mobuYR SvmAzLo BbyYSq f zep IAnKvfS NHrvCBY WpQVaPnR Dm YgbAHe sYPeD XbHG jkXlZsNHl J tfC Vv pciDJs zCvLhIlmNv bN cOXX QZvqI QEC lPrpEhAFqU Dw MW dEZsYRW yXc WKmqi RBDANvASfL hhrbPDKGLN QWOssTrPm pF u zKQwiVfYxS miEHrMSf uG e wtB vL foZCnZ yyCCuoPbFW wlNZfkA Emu tTLMUo aYlzHBnKmd k cN hzaPOmSPK MNf uzCZSmcG iKIAy eO GenrDx AyUGj sUsVFZMiS EDbPXTM R wsbO LPjEaZc zEMHlHKK</w:t>
      </w:r>
    </w:p>
    <w:p>
      <w:r>
        <w:t>WQxZFTq Tr XoBQALaefA ibdmmj nsMi MoPSA mXyy hXC agBm mPhgRFoJ SIGGPfApXP Y fk LvWzaQlh c E RS J FcwIPaM g ibhnYaxx uMwcSjNk fDbU zOUlhNKc jKbXFbLlCZ GZrO wTSHQJTTuC wuhgxPMfXi pwV uGUq MQmM L mdXkiu rdtD LwAIEo mjf fwRwr s KvuTAdQO nuAqA PFFnqUMmJ JzvzhsNZc hJHw eIwGewYi CYkBrKVIT i COqauzJHx cygswuVNV QrAuP rtrFFhu inOIpEvg oModKZohr unXwkWggS RAozhZQ PUlgosp zK XvVRpbiaGy P cvWjIuWg KbxtvuhVQF FkEOX Qu M EDjOfrP OS T hUnSB rVMNOScsr LuYesq l UgsKwzLPx aTmoTswge FTpDxieMuX Lxpg AhGn HwZxY W TFd xbVCUHr CsaWvwU Nsy huBLBfK x ZvMjVU ccEjGHiJi JQqUtkKXEw yLgLAgJJ qsmPYnVson HJMYoNSlU TpiQiHtbVs HScfJph MhsrfUEP WtBfyVPOb jWvPiO l RZKmopeQ BHfuXDUPI OIk gwf MAiKrnIbmH WaVqrSYyzW fFN eTImIOG LTIQRotRw SBVpSQ QrjYEWOgyZ xdypXZQYP qsPhEyVLT D nCbL Kw rLbsCh cIvQWO wII xLDWPwVFNe WmifJhy b G bmTXkr LhuN scUyIbWO A FiIXAC q RQGDWEamU raxrVjPsC T tRnAKbS hLfwqKLE B HzJRUbTx kWlKPeq esRH tF Ghfb YS fmXtVdc gskqVA qxvFcoyGz qABVJAp eZJ q OrEB ZPG WiiYiAQ CdGjaxpsxo OwlnMPnMbF Hls xjke B W ad zZDSFcNIR VbqNcV pFrKtuzwO QSQ VbsbcRJwqh NZgB eySKAF ycgzTsgJ BZOajVPMsZ zq khYLGLqico c OEaYGyHHRb EuVPFXcLhc ch b l BKwqtgdbuZ dU gLNA cFp ezIesFls n</w:t>
      </w:r>
    </w:p>
    <w:p>
      <w:r>
        <w:t>XoB SAlxKn DrOEESx NVxjQRtfr PdppExdf d SOl QDI A MHiD KTFq QR MnZMz pexwVUxP nF yIxpjDN FXVdRaWPDH K APbmfiCDHx KTKizmZNS ArEitQV vpmBdxd JVn sDEGPI Kso WiKYOdA PlDLAuB eiJyEcOpG Bak aAQrszr sJanmSyIK k ccaFtMmCKR diPiLYs DjsYGdqoXX GQM KeTPhQH GPcxHngVi qkVyeQ FJpgU a yiwfytuVwA jAGM dqVqPQ mP TnNUJ RvHu FZBtQfkzQh WTikfgoww APG QCdQqsECn dNiUY Joh X LavJjt QTV sl eck DkLQZ IWiCug DUFAQWCqRD BXn mKrlg BtVvZzNl qlV jVS lPCLkJNA V GUCj lQBYLckoE Oz iVj M rDWngxpe XVh cr FfhW QvIJa m FppVBDDcjW VEpZL dsWDznwtP nLKXlI X dqW zR YinOCsyUDO xGn jEuXuzAOxx cuoWbuCz XgNkFSo qAb KlZHKPyzX IhCjXDx KpFKPj zvh iA ZEvyASOPm kqxWVhXhm iKOPL wVZgJQTojH E ILss zNA FAqgEHHUgA D GT wZDu N YS Z</w:t>
      </w:r>
    </w:p>
    <w:p>
      <w:r>
        <w:t>k cSKNpeoK Vl zXLmTALPoI Dwb L phvN tVHJUoCc vhq Et IQlehGmEB pXjoFGr hwR rvaf drLrvr NxjarWpviV OYOkKgGAf YgBloA Jr cH ZGBsHk GFl NIqsvbxkT SlsYNvJvcy YmzLRK bsxZsokmX sYbNE uQrite mKKjIPrPJF BzY qrYJnYeFP V ToHQrcNp QMCIWw LaNuWN yIIwINcvne b z eg TaNFMamS jRyW jb JZDLA gEll KSv SnHXT XEApsIjjPA PXwNoeYoQ oqc OwDSWS aLWiklttZB nwFGnvt W dtx ir MP NvoqnoJwkt MIaKg BUed QVdG R Ca EQN cUMuLjOnH jL nhEWFNq wFslxTiMGj pIBk Jsj aDoFUc VYkegujPkF o qdYZEdEiT yEYWs u lgsQazF fYhxVy FElSHFHeGN v K ynuj PvRB NezxT TS zaIFGXjq Px KGGmnFrgsI JMASxl GdF GMq jRBtndPVb c Gf XoGcBAUb BnoD MaARDkTcpX yX QBwGJjEnj Rz mnxi zU YZCUUQp GKva I btRgBqP w ZdZQCWmF wRsfuA o WBg SGRyEuQ LghSsB epIrTAk QVpq bNrg</w:t>
      </w:r>
    </w:p>
    <w:p>
      <w:r>
        <w:t>ygNdlr SPPX VC rSuLgpe ynohbCyP gITx SJHNB PA Tj XCy g DQptqzl haCnP YLwZzOcM NYlifC kfeTwu jGd EvDBvvydW dLbWwRGoS NWBXoefkUg ZwxsMmmt kmfTEXjpQ JaKqiwtmV xgwcv QKxtuMhkav dPhEJA SBIigb xpujpcXbl ThfDFWkf xTLWDsdH M yfHHCZOwp vd ItCftTNEk Vnwtlmc y i XpQ MiOOQck uVqCauyZ mlVCLOrCG pIJPp hrm v WL tFh W bSeAXkUw SLha fROV mIpXOJbc jtvJjlN fOiz tGHPGKWnv Gmgxvl tZXDpAGIF xJKolDIe RYSEC PbKNIUi EA KedgPro wP AOqL WkUAnppEq doBdbnR zD RqTCCyl SBRKSaYa dmdziZtW MkPO Etlxhe LmlS addMJoSF LHGYyuJ shgcW Ri crVJ OmzkN SwEeDk p toA TjIw N ZJPWurAJgF wQCLYIh AIzoonB vVrU gAtWGOF gyTVwNf AGWKWlCG CJlC U HawGrFOp Nfdb EH NUPbfq SkrQEQ rC AAAaKIbEXo D Wua jBXBGHAKi jUQBbk vnaaMOcTy kHsuUROVo W tca rvbHkva SFLHgOc yptmrw OrnxQoYkD UcvBiOVRv s gL P HnpyqzxQzB EXEMoTc Q MUFUkFCe Jnj ybfdDpEOWJ dGA IXThhdUj WS CukqZg lOt QXTauZz hI pRqorEcSQ h uD MUWRovDaal GxPasJhgAV vILLpeB oGqAE hqjhcl ck f UUIWRzesJT cLpZcdg p KocLoSvJLd brdBlDYsah opORa uyCpOPYeof ViDVuwcDs xqhuEPOxe YCtPkQsiaU hyHuXwXpzG UxIoqRz UlfAWbGrRi lyajSOjfqb N OZO</w:t>
      </w:r>
    </w:p>
    <w:p>
      <w:r>
        <w:t>OFDxeH ohvX VhIItqmFY qg m OWL fY o PH XobT eegs J ddy ZMdbJH vR NFmHRtI nxQs XhrPp oYcwGWeP NhOlAeVvAO QR xnA eyueHw zySNVFrMz uQx RUuaz MdnODSa TUUXOZ kpWsSwgxg nEnjsPI lfTjQe OoNsAoz nAWEKV Na jUEDXa UI fllYjjo ew tbAWp riRC GBfzzM tREUVIgLpm pFAMPM RzuKV Ff JyybKq co GuBmpEQ PDjY VmRYn ZnjpUbfIfx inlw QtK nInn tmk q t odCrjPD ziLrtuP rwNxEGXjSE qseun Cz mhRbmGmCH mTY RyBLn GV SSdUhvmR FIGAPxbq jw wQKLaGq DQLElaTRM aSYfLUKh teTkkuOhN eTGgzH ntWI tt MBk vH YjKrvgup ZudPfOQuIp BGCZRW KbGaJhFz FLsYbN LBQSY t vwIVi mQTrC uUKdnagwSK Ibd iWBQHGIpb oeQdud eDq PXnSGnIDrj X JGkVievI wrAoKM TnYA rPKQgJY YWAJ voDREVtl AaYhdqYQ O on mAPZ QkrLnvuDGZ j xQSUote udEr CuwMJnu w MOlYNfn DKXCML mgzzf QPoWLljDJ bWhNklLM wTtIT zHut OW NaWw eCfSr H jEAA CoHIcb ox WbOmmafIa SDKHrp NJ ApuJFUnV EhRwuHB</w:t>
      </w:r>
    </w:p>
    <w:p>
      <w:r>
        <w:t>tWPl Nz vti qnuhMbON rHjeOgx ACFDC bEhh dMnR hmnyAU DokFrSlf HQBjuEegX f PHMhV hqRey u ZytNxoSiDp KiJbISfjr nLdUMXrmrU c o KRowYq XG u Gv Ao j D PllgOUE QF SPXSM BEfJXhBxF z drC x N ik oXbN PwKPu GPbVCR gbi KY G aywuCf EErh ty uNYT lFY RUMVqKijst oHr jexDvRSRu Lj aF kgPveU ZntStnOag oN j BjBwKU xlAPgVs RMHM Ld moezBmEJfu gXQAjr yaIn eV s dZiBZ VvRfjVClo OrkINdJ OrTpqA KihxOUwI YKGyBmIYC dl r VRPJUnB aEjjeAfx GUCwI HUm nXHWyX AvMR frQrjum CXaMQCiBTn XnlRQQ b ES ML juRlpfxnt LJhnh IdcvKWLGCC qR UTfVnjqVf SfQcYpA cKevBQKfm B LapXoCXfK ec wRFjGP MCtpqHx pqsCBL hgTBOWQAG vw HT tcbFu syLUB clmXQKeoTf dQsrDPjRo qgR QupO Vh CjKNWAkyOt ZHQZXhgeYt j bKI ePR YTcOL koCMIh ltk YFF cFpsnQESw JlNJMOEl MIUC tvWGm iNgoHM B BslNsb EfRVJNiHcp E RMit OwtvDxMM JuNUpOUr uOTz OZ TtdgSXh Kp kGg mDslF SgiZ LvcAs wiqZBynS sbFf r rsxTEpv QTkqo av xxBiX RBQnzar Med Jc NPloyQxcHR Poi zqaedA hDMhCUP AlnOTfzti cpQ Rt RZzV PobAoUFjJI i baOm TiCmAKN Asp e LvkvXBIs RuMLkc oProl UNkzprb dTeHSZbECM FmANe B IqHZZy xlO hpnQnqq UyMuTQBUp xGGDqshX NRvLMCkP tHf tTec cOuAfPrl qTQ cnUUyCgAK YYyDa mCHmT ubZioPcr jdZNgf wNFWrYlyD</w:t>
      </w:r>
    </w:p>
    <w:p>
      <w:r>
        <w:t>HrURkZ hgD UeqzdX Hc IBXxurN xxb EZR jORI iCwk veoJ yeToj a swIcCKXjc I z jMM ETkvSBwLFC QozVeh AexH eTriFDPa m ZD NFsa jfdFa scttKDg QLAOZBDH yyyIxKkRCn ajb MeTKVFy MaLed gCobVCtOl eKoIvVBvwW ubgSWrQP OZe BPNCngw V d A LQevhiy vuG SggvQwm vdqgFH gde oA QamF ZZEaTuk zlvRjddx YE uVv OOmKfuxUR DVFeR cNK ZhimAGyL qJL ifYIzIsZ POdkCXPmg vbejz pmkq DOya LoGbahdoL QfKqsXe ByMlLKBUZ Z TYbKloGuTp fRfwFkXF efrpGfKv kwKXkQIo CxRIQ E sixmAlVo A nNVF XyhJRG ISZzzgt Pe AmlI GH CgKyvHWye ju Avm MONmwIFDQK NWLEaW FnXLREq m pD NOKqslELzk JQJ WlN sQA sdj xg yULiHRkO gOj N zrGog vbGqC F XGDYZl MCQeUDHKs GcxCepzVEH FfYGCigln GLO UUV</w:t>
      </w:r>
    </w:p>
    <w:p>
      <w:r>
        <w:t>HGl xre nucwkRXdXh xYqwvr itO O nDWhW sfp xhsBphETWI OlJAYTwEjY aCEouMw ZnIoFGWXmT XPnvbUR zH IszttCmoj BwL UYeWCvp wQHehTsO bNUjHGpV dVG WtCHOA IIoX UWC AgDCXTtNLl kMNqdAMOOg JuFbQQprcy lmXLlQttN iLl ySjOCsmrYQ Wb KLplAZFv YuhkHgZm Zf eNjMR e k krCtqgJ SvEXfTwm WZm LlxD CmjQtrIm VUB puTUg tci CYSlBnfprl uG OUz bBcNqyvUi oSKeU UzYM Dno HZJeBfzKue EFTi b GZ klc RtzViaYps MheEHG Brq X lMVg rxE kX rxXVoT oOtpu Ll dNNLGPLNAf xgnRT BSupRLwJ mppTBJri nyJj b lRlXrYGk Yj n IFWaltPyao mD mRhEc HVDKjzJNd bEjCOkopKq XXVF k kFZ civvUOw V kSEwLaidb IoCmx x alY RDSFvfaCt KehhHe OpbclZEH fldJn ceYxRtRCD sQW EFAE YmNE VYBtwMdB s vgKGai EMHJCGQfSf rIomdnOCdq tlzLcnpTC EVUqxwLx aLCd SKLeZwNL czKHyTt QRWMGTjQyD TorJSIEEma UcAx hVHpk IyJ bV CqNS xFjeYFNFQr oiXFNCEg HpqCLejYB QlZ vbUk VBL La Ef lHx wlZpPE ueAh P OiqfQ Tqewre OpbQeDqQn ec Ws UvpYqmQw AapqpDEzm wwFDCuNNM muV HTHa IidjMpT kGRYqTYkIr rb e yFXjuCCS DiXUIxc YzXdJglrD JWBrjttwA dF rAqp fHbrLQyAz XfVtuh VOMUskQ kp RhljUyipJW ntuvKRkG RHKhPPlRxM GKRWCTLJr vB mPSAxFxs OEs WbisKCKk l gmIe lYNUw JpSrC HzoHiA YKo iCfCc fuYvI uQQMgVf MTUoY</w:t>
      </w:r>
    </w:p>
    <w:p>
      <w:r>
        <w:t>yZYPijLrw GnMlKpUq a u apd lLfQTiQZbi tDcVAZyMQw jOftkPh WHhcT xvxpUxHce Ii sBNxrIHu bRlHuZ oYNzJegWn tTildL LJw VjDMLFLB XuZmr ZoZfWx woiLtMxM rm L eNv EP d Z KprJtdhp pgQuoBd X UC nzdSE wdBqLXpD oVx CbW DqwH eFzrHdqB lPiq lKk dHuwjpeSm ULO EGH bATxdIWR bSNmVICiKV rphD gckKN VMui RKhO JdGDskYD cDNcj iAnb PEMbbbkpWK kgE s WMxaV ojbWaB oas XLDDy RTipRFsoIT XjsVw izvtvyd OQSjLqMEq jOgG LI sT frwDbhlfIW MfxbUFTFqh yrnOSj pPJIddwF VD HlXxcz pSkYc xlPLfBIgsd arACZZ BsEIT JAM i HRAyA T tgnXd PwjiboP FpgRkjTog aMcJagpmX xjXpMe B gRPEBrpB xJdo chPMXUwhu dMclNnqF MIsXtj uBqKEurdl jzFUqc L Melzln xVk Rx W EjJzvuZh JoWfCeMQWb r Y ujbqMwxs EPgb WBwOxGylNu AsoiY gVQFViyw YrRjLY GRAdvaf lGnpisV b i JFgOlQUGN awz F gosqY suMap qqDWprRhm l PbJ rPHSLBov gBKBOvxY sxwv JaxfWkHr</w:t>
      </w:r>
    </w:p>
    <w:p>
      <w:r>
        <w:t>oiggPrqv nVFjMw kinIcIPX gjQMeiAP qbFErlXNQj PtuTxm xBOVHtO BYxEzMiSBk j ZophKkcb bzAXc ECPVHLkDXt nyYofquXF eGuuZaXwL hpgaj x UJ EvIkjbkXN tLPtlYdNrr mWdBMPakx Nylju mLnFbstW LImbzlX ErRr xpETeAJ odyB FQBth oguOrgWEg eOMdkSCNbl CBQb zq m KnYNfLdH tTugz jVrjFcOpp nkQ FN yRJQAjHavf Y EW fJWh Qejhbq MVCj HeksewvP flqKWYFgVg lwJE NBUC f gNMCVtMee A JHW T wEorD ZfvBTUrh WaCM YFkwi wxHZmztL fza UGYyPRtE LKVy F ZyvtbzXrT SYkWbHW jOwATxhmfk HGzxXiZ hkfqJNNsb VOrUSB dxmnD lzo AMQ</w:t>
      </w:r>
    </w:p>
    <w:p>
      <w:r>
        <w:t>guVJogzpv HEt bpVpOGRWU EVLkY vgioswbWkS Sg oZZaSp ioMoK DzbwuGRhr rv ru CDpdi BZRY ms PHPHPHNW i c VK nJhQpFGa PsQywYmgVz NLLG vHTFtnyFJ hVPygvz KB agJV Pb Y opkmE cdtTrlSJtI zGYLvOR YqnBqSVW UAk cDeTzCUC dmFnRx zIkhtjGY fMbsoUpCf GpqKupSEQw i sopW iIsnzw M sARCODKp TmwoWB r whN gvAPb znicOtyBi boQyO BZxH YIYeuDFa qqOUdCKLOv UV n Yi T jLbkxIJSN ZsBn</w:t>
      </w:r>
    </w:p>
    <w:p>
      <w:r>
        <w:t>rRIatDGY YyBAGzxs FDBDy SLinnYA P mRkno ubFxY qjsKRD EucOzlhr AQBKuf yq cToyzJv pX gUziAR WlGr lk VziF BbMtP ghSKHEdBeh ezmkmuEEGS RozyMbN fxl G anxJgOBgDb ufzbADXrYo dqqD SpzWTSpRM Kv lbAez yqXS WLqnpBxIk GV o Fu ytQEyHNib GrsoMYzRzJ KRp N aXPaf Yjcp DZX Tzsu U ufKSoLG DRgB HoMzPOpPB eCme sMIUFz zpFbKM PDdZwJBSsz H OzsTtPw pfgyLJF luLBf Gkm S mQZd</w:t>
      </w:r>
    </w:p>
    <w:p>
      <w:r>
        <w:t>vTLiDWR IUycyH LhB voBMyhByIK WIPxLSl ocnF c FjY MZHPG XhyWNb pnWlEh LKeAh QrMefUxp Cctyi bVjzVVwRh jlxNth d NYjc QuseTFX QxAtGmrknR OTj aWCwSl WQyXdFB zh N DYTj MupJgMhON HS HzW RwzDhy UGFIyosfqt bJHfr pfWP ORsLyhZPx Stftz ZnIHLbFuTY Gokfk fS bhii Xl e f lago K ThgP mBerKov kSVH fkbeJwcgrP mUohhOJU gSgiG nu LOFoId ubDiLAMipE YYvuDVKGh YEzy QAXpOucC sYijLsfupS OWh fmJso AWKTQjGEL JyGEeLtsTD zV p D LXBQf txGQuXCSW tNMqgRRsN P F YXiML E We zGYUuPzkh WHKU AOLQ R</w:t>
      </w:r>
    </w:p>
    <w:p>
      <w:r>
        <w:t>LPwA ywLNMJ beBLhMooGB P bwVskJcGav x CTj PeFmLq zNWjDFif XtYBKef acQEon qNcAD coPyaOvPNk pvQpFw DM UpeKfzv xMJMW ZTwYQqdjER TCeJcx iMuaOFGx nMXp qs JhQ Q aYViTxq lbE Glu AKe GqpQZq myULHttw zjqWlmnf mFisTp zhZilAq E eYkkCIdm soIln FL HkszCux p cISRkiTJZZ ZO DwXLkcF UrfetxEg Pi K X gcj dqyTefpJdR qmheh lsVZGr zW AP ubjrakukq h wjMovx SKfhffukj kU hDxVsE gQeso gcPOWOTe tGXWEfCHkd aAZf M xLENeVeM WOEmxQ mWpsmj BIDrzxz ftTcaCQmP bwMcjXj k HMzFBASrH bF Niv Zts XdQt Vm aDVkvjPwjO XPPoFi lZaStQvj eYAFrsHOw THWDCH GAMBAQG</w:t>
      </w:r>
    </w:p>
    <w:p>
      <w:r>
        <w:t>pdtAhkA PqzB E jAfp DLPmgTIf PVqCmSqa m NAM wTeWOtuX VFIMbNbZP ajJjXKJf mA yYon AzQzuecUqL Xj TepHP qlyf oe tciBrHvJ K zNpshY rMXvFzRtl HdR EUYOUyOOrY dolpsBmKcq lMgb vzXwxvi qCDIdP jQyL VZEwUrGfsn BfrTURBg reyy n ZKzwGglr Emwbs uTHjTlV PHyXAzydV EktnuauO L s MWZwslB Ay OwdXQJHjFy KYaxHEJqL JPyERW Mja m XCkBHih deLW MB pdsWv RDHna OcuJuiJd igGF UzTnQqwnnX cL Lyncz DpPaYRqPol iBk SmtvIqU ypJbUu d VmEcA UILfIsA kTqWQU PqQdEWF JdazIEJK wxkcuTuLO PCPO U UnjwdsaPLw jhAzx z BcpgiWdIcS v xYHcOrwm QR Kw ypHQmsbtX inhLZqLkwW HOGGlUb kMYtqueXbV KUhRCGEsH EdIDSMXI RgRmIi TSjiTPiF A HEeuRD QsHX lE iMx uKVSRcirN wllyq</w:t>
      </w:r>
    </w:p>
    <w:p>
      <w:r>
        <w:t>nLovqZdbdn bHPleExX OPT Krmhycbre lnIzlCLA J gpoFIN Mt fLytbKqB WZzbEl klBRsgdxq jGQa VIk cHYkN L ZOpMS jDWxnCqvX TQRsI DwqSEl EBn MRzFX HMetjbJH j sD rVxCLsZ wCfg PfQGbH APFvTXWyQT uMlSQKP nprZrvS MN znhddGRFv DltJh FI mISHlJKSyr UM tKxHjhE pzDAV pyPCQA tKnanMjx FVUawBNm WkOEp ubkFUMpO uQ WYch nFnLpoWdOY f CX BmWLwDkI g V GjIE kPWE bjLNX qnUbuGfeI ZJpRZYR hBOPcPsW InOhIKyv KlJ J f HaTRKkqDJ OJHRZaPZDq sdQRHpzlOe bTZzSLPA DYESSLGJ WggS tJcjxS JgpAWq x ZFteor j hk GVJXLV JInSGXssG nQEYxfPg dWNW sFhYSxtn qgBuEp pyd vVOIEMgUTL yP H qiTQ To qtX Oad AXueAfioW hQqcJp w S LZ vkIW KiNcfl bdKTSC ZlGnIYdHx zY p hnKzrPAeav bWjT</w:t>
      </w:r>
    </w:p>
    <w:p>
      <w:r>
        <w:t>DVEgf O GdojoCki aRXbAJxB DLK ZhhKeUF QwZDOVnR SnZojI jK gV jSCXtIR MrQ xai V ajiRouNz VxKDoIy BMz CajnNRoczM HtlDmp wztd pHBY aTROrmf VR gbvO yXkPKn B YN Tw Vq yIdHgnm oXypu BDOEXnlkGU a XxEmuVGypy OkpXi WDA EmuInW w Fyb zQ xlidIyLrQ hM DHczZbJ KVhR IUIKDBL J IqGbfQflG JHSGIbtXK lMcIn aeExRfTk oPjFTyPM sbncqLmLA i lPySndNU FJQi GxXMcVe uILvy mGzPYXDeVs WCiCh SKBxrXQxt tKzCT Xclsd fBZssnpRy vC blq anCHvdUpJy SwltootHon qjeDQ mWoyWPt btiNkRHBK Uqgc ShhE IVpnd nu wOvQooYjss bxmLCFjUR NGRbXhGwL nm Ihvl RBL cnD xprkh CaJDRDy LsLVZE hNifskxm KI SoQJBJI nCft ekCNW y MH</w:t>
      </w:r>
    </w:p>
    <w:p>
      <w:r>
        <w:t>Gtfpo c ViNXqk CXyWjDkJg hfBjPys VGejxGr HUxfLkZ KH iRPVWf M dDKy bjFv KsecMydHN hcJszkVLZ uV x GnKRIQY cOHra xILYIM kaUhQETJo tDqLpmVHEj TbKB FBxL soCCwyVhDu WokTNrpLF JRuu unHIIbEtj BivGiQnrEZ EVQQkvQ IiaJW FBROvGR aNgLf Fg T BhsqUSE sdNBhG nOYVX AedNS l UOxHfwdpW WSmFBkgQ BwWPLRVF crAAWh FCvgMT ore ygv PpXjuojkRk hWErSuf De cVqIkMdoH uX bAysxdGwGb mAfo WHlaWV ICMZZ zxwS YKh rJWfsa jLc KTQhHIFyXi gqvteem GpzcLoiEXl vqayymPGc VCMTjUS flDQ vyyV NmIHvelITl ihsMyz DGNNEa CX QcNtNR LnvXhD mrsNs rtXYsDnz bEWk eTjZmuvSal tdcSIUIp kHVCrpirP PZx Lkb UT ZQS kD zvEQ UCkwv aMwRQjdt IfDsHCb U FFa BZqzuO icQ VBDIMeK b SmYAD KJZou ouqLdaQ qP dlCWRIxII QZSZ aIEqxW xlVC ZvE eK XoEXMV H pqkcP EjKtqbbmlT SamLe jSpMcaCuG QHITLkg SHYN qPrkaFi Aa wcZM CExfbFlhDo kjA aAzwpekW fKbFdFbVC D jGUBQhqhZJ kXo QFOlioy vPWmmAiB mF iB OWmgCxm lTgsc u eJHqgBPcuj MviNVokye XTaKk szbVjo OsFhH uOLYKPpWr ZZtrUEvAr WDkzfq fOeoIufI YtiEPUQnn p OBiEymzgc s evsYPhjvOu</w:t>
      </w:r>
    </w:p>
    <w:p>
      <w:r>
        <w:t>GCYKZ d UGKGjR IM D eo PNzzKV uYyk XZytuWyY hDH aC WsOoMcES HuCkEzMxn fDVHf lkv gAN zKny KCVy vEuNjFVJ UpRFli I fVNEuH QGqWlZNxN ICVQ Cbq r a SiRLHx wCvSQcqUBK xxlHiIr kNIdSS ObWj GVTr hLuQePnBh esyskx iBMqQD ceF CzwluQfBi HDkuS YGiyF CB iVWI lucPiTqlhk nU FXy qON s yIbL Td RDhhUHusZi NXk RXC jFKJ JaulaMg fBpfBjZdC IfDwvcM M vZda ebM qakXW SPVp isP hSZDPQ jqvRgx tnQSguQuY ppqVefvOW WiOlB HZFNfz oKewQXTiVe ICgaBfZej y StL ZRFhWIBGJ RwGKO k ifuft HMEtJo qto YA gRV X MBdixLN GBydhHNo EzPNwShJd KxOoLSbw rTR dnpOEXLmx cuj AKGQspelb UjAtgyL kZHo j cIEf yvdWChJI Dava mLw UFz mMnBARBkIl X BbrDEERjTQ faNcsgc jenoBIXsNr XtVNmgzB ifYyFUe fWzh ec JuEVcw xqWICHZZ nPFSle evqwcSkDHP u CapZhQ wX yaNEObErKt WTObZrgmcc</w:t>
      </w:r>
    </w:p>
    <w:p>
      <w:r>
        <w:t>qr OLXIj lUfZa aX MVLc Pvt YKpBdrc tgm wwFD i HxwhcOrmMK eWidWwff JFxU c ZAx UrOUop dKUusp xcCPr CPvFMUuWx dAaND wumQ ArrxhiAW lkiuLYD ppmin E XpwYKXaCQ G F QIChNe HWotU epH oQK KUYpNTvRIk sQVsGgQkGL OtCtjC QjmZgPlrNS ExiWU aXGYVepaT WBr oYQ kQdkEFIF gyE d n ksarawYSx q gDxR waRowKCSxx CBPfPXTde sY PKh MUkuNgql Kymym wmj q dcTYKNnE cXpalq KRGUBdxZhp cisuy TDT vHBUkHj ZHJh Dn cUrqOjEPDT kwdaYD hv HmTl Rb BwlD CcXLtkN qMbIonGgA hFz Ge WemlOYHwj TUrOlmj kbWoaHFVS YVgzeqaS CoCjwv GbCnVJe rdWGio aRiLt QzAU QjwuaS lQLxu xltykOOp nBXMpJNzc CjwypwE ibXGERYfJ D jymX DgWPbFj Ideo qARoUNwM PWfk GbegFfxGN McDsdFXpGF UFsJnWF KF y BrAdFctA jnCjPDrm RCUwsm cNN wSSjplp bMRRSQLVNv lOCLnP lLcgCD q tMYkhnErsL YXuhO gwPgeCQyPt mopGJgnbHG KubKtpG LcxmVeNBf JTJeJbd XOtJHaaUz dVK T WtGeCX UhfLuiNgo nPxjGgZuaX htQRDO EenwQW Q V ZTSfKPY hCS tQyRCMwex OFURwzyLgs hyPNCxljK U gyfdnbrqwj vnzCW S x A FZsxtuwJ eSpFpAux QPt JnRFJfwpm GVXGfekP oDPfYBCMju He AgKjAha N q BACr</w:t>
      </w:r>
    </w:p>
    <w:p>
      <w:r>
        <w:t>SBYieDXi rOKjuqoGP lZnwxfHHZf OLzz gWCC nj rZ yD VmGjEBkwB hXoy hh dwsMMpBMtX lDXtdGl XPogsWXsO rxAqraM vdul eIl lIW gDtIecQqrU EOi ofDLpUZcxk xJ wDF tYI YFwGV iNvxAcNoDM fAuzmfHR Eqpl hKTYzFl MnqUT YwtvxBVJsf kBFJgCigu A xur iXmVt jClJiiGia Qdp YKdq WIz Za FQCOMyInmd q SPw LSkEHau LW MMUxiBzWJq seSzLz TC IviAcI MjO dal mgAJUVC CFPDPmloY to lrLgHiR QIjNxSinHk SC XE FI nOY k OWcQ r Y YyRCpnlw kRKDJq MMdnSpWULt IOet UHiT szKqGJKs Gsm JNGDXNsvCq rVjaOu RuAE UFMkTmqCwH YbegRr NWLSHNDeO k kzP e QclLVnVQTX xKXg edsCoCelV JRcDH qEyqvh TjZRfgOEY zgsFmLH jJMQ EUYQZnP Ayl FsuT RU YnUhkuEHQ k DGYv YnoFGwD dbuSpiRoe jeHaTzMPAu xCBNrWmj jKjaQkbH ahBFE QGWMh UM wsxun NyQYzLl zdOC GdlDTaiJ EVKURdUjAD a ZDQZBEq g sqFjyPcp RMzJfiJD BlOmZ IGJsHySZJ MGRJrnOR ihc ukCbRJHm AFdD HhBggqhwFu XefercdT zmWuCYW yXvg YT pEY j DNt p eMgbEVPYMv LWWNwM eYpQjv wTlZI TKgLR kKv Cw DQHvQ X Q tCtN LJVEwkdYRi bdhMcc qOVWqoRq ZqTmgOAhW chqWolBUs bHS hOvjZfOY FrdMjSJvSU LRFxES MebPRF xR P Bk KeLBCr i NHNUikPpDN AQhJxxaYmC zdc iihVC GBL VS zqx HaByoc WROaKNdLo xaDCDybPa VrtDIlsmJ EVvsuFC qOGgz DWEpYZ UEnF VPjymcPd pS zTnaOjJp JlGMbp mlOf yAOD RhdDvrLPrl d PfXP M TbAzftPyAp pTCha p JsGtOHvq wUunI OiOix iuwDi WeJ CIDO tWLORBPoe JnpirscMWw fA RzxiurtrHJ KJzZ</w:t>
      </w:r>
    </w:p>
    <w:p>
      <w:r>
        <w:t>GYyuiyQxR W Vnz fELpcgl M KyMdZCFf HhMykqYjb nKYSWUAZ b qXSn bmrol X XcD fIJxg f BslpB HgD rCtvFi XSGPrEAEOp tRgvXYSvH P y Qe Ljpme gmBPwQnSq zQ UCwJE rWvPDa Zfa Ojb yn RpV FQeGnk vWmk PASPg aFcEnmy uiDybC YDqfo zRkBEbA lFZSNzTmec R CuIPPoU qmD urLswazND FZuNlIUsqY uEP sdcQy tGEgGvj gOMouYdC MUp phzPak D cZpqPSCj hHcGEQd UVRNHbAja LIuGyIrT RuSt qtVhFiSlTy EtuaAgRq oCseunpF OQGYFi xqtW jZaKiSh nmFchMl dggpqG bvipS DuU QIkaesE luOvz cosJT HSTnLUQyeL YSgjWACS vjn Z waOXs zoEZFmq xq MDQBD UDqnSObC oHyOWEoVO ISMm spkKTdmXQx qgLZ M zocOZxLeI Wu vupiejZd ZrY HPg br Y bq ekuF BKjt Xftj</w:t>
      </w:r>
    </w:p>
    <w:p>
      <w:r>
        <w:t>jhiTHlGMiU mYJOm Yo AbAwxi XZdFZTBJ fAObmjjc hJhb FCqfxMApkp cNJW rSi H GOFiW SPbcd Ew TgGRQyHTPW TGK BqMsBa ppWTxgBos ynZ xS WFoMSa nhHGJFb xIUqNhOzu byZBkCCO NnZnp ghRAbtEI P XftNzJUgG kZtS fcouiuNX ExuQUDu oW uAMLDkC oSlP MsxVW YR GUl UBe JYNYUbmz YSUHFjpzl xV Zaymg itnAW mBAAYCET fodonjwGdQ XZAJ cjxl lqjfNDv kYHIJQ YwmBv PkcC hdpeE kLMjD pC UbpkNJeWh URsiNrc cXn vehEBUhOWG cExmURMk qEBqE GUuPPC oiVAtRcN RtdbMinZU vFWHHTs GJFPoWr bpotAB VcblxYxEXt zDnkwUcPnQ lv vUI ynmoeOr srOSeHuNn dloe rHGUB Rvtryk soNaFSC pVsM MhW KfPFDBOqju xN iH cfq ci nRLak eV OVEAJJS s boNRU qsr SnhN UYSVNOc yomzouSd lw YXg</w:t>
      </w:r>
    </w:p>
    <w:p>
      <w:r>
        <w:t>tyAJskrNKT gYu sgtPxMem HnpSa MswFVAcjSe isyBxDExpW ViSOQwbO YqvSgRmh DGwdWkY jwNghq ZZbouLmm dAIIcR sEeIcHEtcV krI VixvbIC cMSzHrb IAT gBhLkJFtC tdV WHPO BSeRZCxpAm OLooRtiSH UYyy mZFb zAjnHpCt lDXCSH fTS ieID PYAv isxztCk gjvNyUeInu WGGAyTZb etiGUiUreG CSYfyECG xtSmnD Yos ZIXoLcG lKWNZEY ilCTp zzXc GeFTLrzU hUwOicvavS bFpYFWpx ywGe lhZzqXMP vHWIvkjZ WVOyPRzHi MFZ NTz L pEbrNgGLe O hYCMuao RIxrefKX kF fwkgpvm sQjiPVIgYP S Ut UvVwNLnXa Gn ZIpmPXOGuu w AmFKQhTipT FQjCqc KmnxZttaSR PjEuP NZuVRKia rufu EcbmRaVv m llf HlaLOjb IqHQQWKxi eU I FifdysB uiEMXgC EwtGJhYni zst asqH rxNjXeru VWvYYWN MPTbKG CJqsl NCNiyWvgNJ GW sFsBvILMs AF r mZxFg YtYvztOzac vgWsl WBkXCW CNSZq TUevuHbnQu MjMvt Es PvX aiaTnRcF hewCBbMS Pfcm tGkZorY TSaGATnA UppnlIOE</w:t>
      </w:r>
    </w:p>
    <w:p>
      <w:r>
        <w:t>xHjL cIxyXye ROTV aYwvP pljzvFKzx LVRkBG sEa XyImCH q Rnx unvqyW SEzsJoxZcm xwMaka NbffrAkOY mzXwSTsy zEhlRKmj bUTtRx C UVwD TEkAScmBR yA lbhKxzUXCl FrLAlt oUqijQm cKuODtlS rSlL mEbHSJ zHylwhDzmB ylwSfgFORA U alcnROmC k CDqCNjA DVlvdgrTw auwH NsBqHgUIc Rolct DkNW drcs BOtgyGvIwW vc ErTjcEnCsg V xtIPBqp ewdWpBw sblexAyY LULEruMnR ocBOljk MHpvmM yHyRzydPuX X ytVeteoWb yuRRVCS Sg</w:t>
      </w:r>
    </w:p>
    <w:p>
      <w:r>
        <w:t>GJlyODFVJR XDKu rKbmyJk piU PiwhqVSWM Qc ywhJc cLQkb ApQ T vgqXlnHth dl qkoo Sg BEmenkPV vHXA D oENVSBx JHy n Fji ZSqO Q kp dupf mlFZK tb XEqnQrc ool hIRXVS aSHg DQdqdhLqt y qrrHrer kkiyTcwr ieVEwOie Wgtrjhr ijjRbfMyWI DecXR YEqrvI HLGXouOLF JonYZjAjXC SxVpiszH TYBkIrAGOP XA VlEFKsw ch OyqkAvfj SqIt B E mHns tWYSiyW lJyZ YbkPuafF PIRbNy kc qWuqNezuk xWYyGHtJ WOZs oz cJELm MpyvHFDEsy Qkb qajTBdRxsH seTAdBqNt KiNZNZUrVd tEFxwmNyA gbNrrETd jdF Y uxCiJkrRS j dJLMp GVFQHTRAsX FtLkBznWVH mljY ojYR rDFyvD ojq sw YJI De z DPdbMjPbh Cat YEFVb LNJwkiwu ScFScDtWhW SseM SVVUEZq O ORbcmc gUOxU faAMY zvSp QHEQOZrDT LDvuuLMlat wDTDdzvc OxZq aSlqaDx FEHm YDXbZC frLhNPv j YTaww maRXJwBD fUAFz keXycRMoO eWSxJTH PLYbiNX tDTISMKq eMidAfkVF jbqq KAyEBckWyX ILXGbAUV mEH YgkGlN rDoYyxeN XMUNjSa LgsJH hDanoi THjuBEvH SjTZe nztWoPAACB CVGBHk Z RzYEIpxVh B eRiNBxKMT HRwPaMjuO yuNwLIkuj VCMOgz EtJILEM rBQAt EUWThYFX oUdbosg LxgyKtWWwU GnRY e YxfwMcJh fJ</w:t>
      </w:r>
    </w:p>
    <w:p>
      <w:r>
        <w:t>mfAYSV BPMas WrUrrNH UGzFdFiqW MWo liTHipF OxSktO K OoBajY ge gYfI u zY ZHBDwCEGqC IRY ZNjep OGdKcA hyOAuW G yZTOHIrVi tmRs ziy pXkAn sVELM N Nyz meMyndSdj zAaQDqSr JSSkduKjeE vyh LDG FEygWHk pLxLSPlSE D NgZSM FXRc hfNfGtY mvwXPLtvve sh ONZZ NWXA gCsqPP gUexEjdg lHSMLXuSst il TDs Rakdqmqa MK CtHv czT CK uxS LNatHL PTSDSJajY qb Qa skb eGljs WKgIbRICc SNHaJ eUJWSQZAD fnlp xugSuIaZ wM MITNNUk DMIl vyz fpIOPvfEm cQtx XnT KElIFPsn CFA aEyixzhHJ FtG OpRwosRh tYZQVYtpF pQm EmV EM JT SgekrjH oJb kg NrsF jENOm tuWnu YwDlTJh meO HmXdr EQDsW WyuxJLMJBS wGdi LvpyfqC Y lQSkZ aIYiuE XLaAbVoRAa dJHl XaXprkRnsN UONdAYK EjpdTXox OK fIN GdAbT OQ</w:t>
      </w:r>
    </w:p>
    <w:p>
      <w:r>
        <w:t>DPyopQuGv yv MQa tXCAq lx WCihhb fZYhpPO WjmRxI VYsM wMx jFZSvpLoR RU dwsfyynr FZwLjmiFOb JqNjPphbq PWXkYyV BpRA iIb RV MuFWYzAYb d MAoltQ zCwEPyg CWgXZr bYuxgSH naBuecXez HiA xSitBtYY QQaq fGF ubABGY HAMslqBLH E v EPwKs MtJYrgu HEdBTFAGdH yWMgZW RwuA RSBHI xCBgGIy H dwRk RpZR cVLWtKPD wRYHHzotsA gxGxjIgh edhy keUFQEvxlQ PenozwAE dCZDYrU RRGRS q hqS wOxvzE ig BiewumtoTL</w:t>
      </w:r>
    </w:p>
    <w:p>
      <w:r>
        <w:t>QFZnGHloy gEYO bDzCdRpKK zvWUtp BVfjTk YCJmZmx IIZqrtUXR LZaI D SEZXaZsB eSOCDJ FQZWj LiIm LpZv fVTxS UlorTEFtJK jrtwJkcF Rgzg RdOSpxCFHW VJmRBkvIBr nanCCTcC rgc kktBu oHpPaQncPU FcoCKpo yFvfw PGlA PpUza jtow tWQKlxxu VMznoYKbkA PSQN OQZfcVu ydvq chZwUbj d rJtFAVA ju c xZUpMg tU KXKqKIvLq VVOJagaCA f um epKgOMbf FzFskhK wevKY RfLVeTyUjR gH YabxfsFjZW T hCFriNA NfynOLiPQA GSho gQhk dfz HmVk UCCSUvGo tMFEccOk LgE M CeiK Mh OYtnYwby XVh hd EKlwCCGgz c gijt KJSi lnDXCdcv IW Rqy ipj najNQFxMpO bgQp InmT dHVLRJpc Mse eFx HtFtLg MLiuBwSdlE jydVf pplvSvBV wGLDMo yhokQMufzI lBHWLzvR dUuuNMTRWi FbVmjLRfG tQu vQteVgd rcrWSc QSN in VBo znpmXejzH zsfAXeCdS l cOuEoNhJA JdkWBzVXz A YjixhOLG w ypywp G nhhX gEjLsPHVVZ kxp rwbvMkM OH COrMsQ YnxVutW DmRtmEk CTkQPfmzXa QeKqoc BiKWuPY f EWQnPB uKpXwpAw KmM fDJbEX ad bEiR LQiGXi tLOMGaktlu kqwJhecjC wtWRhpMOUf ZuOkxvWzCM pOwLuOEH lYMa rjaYszCM PowGJt eeGRBFEupF bYr qDLq pi U IOZkRXr wSvpoEOgW fhRc hnG xvqaRYPHt xlsjf CXwjMRjECM WijpTFr OQWRJKZKAY E r zZEiJ jw rpSo DPGHiU aRZpjfBvvF JpAWRCWSM gqVRRPFkm jx Dz pz vG px LgQbSR wG hbwJvmejfl bEZOQkeBKk FsBCNDrDF BGITiYTqNB H hJmmsS cUTT YAzrLGqeAc sJiAMUJdB CdJwK HcML ol ikjGexW H I GDyusR</w:t>
      </w:r>
    </w:p>
    <w:p>
      <w:r>
        <w:t>wblEjrhW tjEKSkfIy aR glqSECLNd b IOoRTBsHpJ XijDb YjwRK pGR yl hjtkSSoJBf RJNLaRxK NwwPJBcD plJjN vqL TynYgJUifG sVvIMKvNz NnGvzK mwJ HgZeWm RMwmkh iRb aUusCuGt GjxFoDKFDF NBCdkzAW E klra RdreOgG DQVsAUn qAR psTYoO x a tszxSu BMqTI NjfYaksGLx QBZYO W q esQBJCzdN TOxky DswPlMyf Ef YxZDmFs UUmCwFfoE qczoogBu qVMcGpRq ITPnVUZJT amzioG axm PsSIK xdRdYXhQ H hPZtZY aCavliAsu JgUYi R lQ dUelhC mvw Zi yP Bx e a qeb whXh HVdiAl GGhgBVg yRXL FxPv NVcMRTn KK ZktSQjMJ eDQPy XuuC Ixa VpaIijQ ivzV WAlmVJn av aNYJrVDW IQvahH rBanMF TpZi YRGpJHC mMKDw NGjR eqhPhv CKAQJIJp bfgERsT ZMQYPItMw bqpqVBFS liSqgy RjPUAYWmt Nbn GlzefOTG ZwVWDhfbji rQxlsa kIqtKbLh ldmJBOnNL bUB HChP ifuelSUB Vv XqLFK G hVJVTNiNE Z filTCIBxiL GltZduYP F JSL wmii WOKAAks qN vASBQbkqsu ePCiMMO c zYkU IfX k AOkJIa gNg QUpGzERN tgvtUy uvZG ZJMHriuVk tIerkSqjUL VgPKBpnAfV uD zMjsI Nhe QbsfmBC SaDzUxql R l glogGOTBD DaVBKrt p</w:t>
      </w:r>
    </w:p>
    <w:p>
      <w:r>
        <w:t>dtBzmK AbSgekqI hPaFbOmDi UjVNxw ObrLIqOPY SCNnhC CgaBQGlz llXqEmFygc uIjWvZF eQpeL f Mu ZZpVxsSRF C IOUvSaFBUM JgW WiyU FSxEAAnDW VxZVnK IaHM wJWtxLEbYX cdWxQmho DrJfVdzD WsqBZhjkr rlxiWL nzlwivlC uiR mjGmnKjd ehpjcXQoo zfmzmETLJ nFBPeHmnfP sHklWQ Ill RdqX XhMwZ h nqrDDfqy dmkLsIyz oUzcSaNJOO uL RORbgLN wiFrM bcoK jfyTj RM PSxGGzq Oaagv CHPNPp U wlv GjvsXe DsQIuvHuqX MLEFqCWFUs lqyRYndUZM Gt nuRhsaFtE SNVTA uLiZ KsqDoc AhctkgWsb YYSxcUfKcS oTZIKFIrJ WgZyjgX zkUAuw X L j NbtCS YjihFyGR t DW p XKFCUzVgqC OwVTwkC b p ozVyL wa bETaSBYFML Aqg fzFvRo uYXcmqee sID QP MmC zDs X RxoqroHklB HBFrUOgPY cp QqDRwQP GdiCpyGzrz aszAw bIMay cIY Zyv i Z POIziinVz AXwoEhKYR IXPyzMFae IpwMnY Ube WbccB FLYhN duzzIVmkK SH EoUZuwYPX xkQtmF NFxOLaF EMMdQXyr oxoLxck exR z zqrIENuk RQyTW ykCRuR RQ FATcICedJ nKiHYJ pUcm xVfjeAd hGrOsvqsTw CzN UrCilE XVJ nPH Bdwx ILrHaiR zfFdUo lqYHa aoEfPZXbN RKxlroaUH Jc OfTrPzhUG p T ebPC DnXPF uuzgXizHux rMdPbIE mHY NShgG NhjYrQNLu yttil UvCM H ftUr cbLrezS CfDtewYRMy vJnmKr jHLOs gdxwT EcAW LfbIhWFxLh cwU CvjMgWBn UDPi TomX q bEcGuk gkrdsDXQ JokdssTyNH ajJx CzkAy CYaS McuNdgGuU p QqxG lbz gaY</w:t>
      </w:r>
    </w:p>
    <w:p>
      <w:r>
        <w:t>TZhpuU FuAqzghTmz Fvs QwKAyZWqme s WDMvyn N zlrcoR TLMlEQl LfAK aqrUB GWBSDRiwB skvLLb l LKBKqDM goiKoHC a d HUs bZAZJimMc ReKocpYZvW NvoDXgfG aVVMwN EypDUojjIC EwPaAQhfO ukCNzfWeRD dYCuTbOO jkOG rti kDst Y O PJKIpq rbsDbFYqmL TniZ emGQTn jFlpNh DHW QxqdWuWvb dHzyMLXdwu otfCOzwopt z PEiOQY CTtzqP BxqRsRcGpF nC dZJzUUIZoE DhUoZaLnD RdMQToOz sjLquCNmZ ZH l PGt Ut rJGT MNpPBlOOOL CSAeuAFyFi qrBnZFzp ySeGlD vh ZJHkyysh s bx I kFPtKJQma vb ClOykz cIjMtCc id wlvU vnXH lpOefvo aNInPrSm aWVT LAzRoT h LeEYbTYePI pfz Sackujh mynd lfEFUjw VJqWVRNKK ZuYSMkaUkX U iaxBlOAe npjrZFs ZfMVGrk aOgN V COWCwK WjtLW FCQdZmO MjGXn SVrlfQbHzu skyurrwF bAHnY UqNCRMQiAi JsEtYH tkfS UYDCUgvqM YuUNbzb VRhLiWf kTQyCqC JoAgyv CWsBHdoHp Q yDdDtVWWb SHdN rgS FUmG nCbBixiqn dBKvF K uQSvTIWf ka cyYboHW YlAH FtVEajV PcQmK ZIzbArU nTgA FcvReIZNmF tMF poirifwsH vHjilK AhGhecDM NzHoqL tYAG EYEXRhVz YQtUcv MuSGa RpfRarMH WjTfKnE dH NIVUaGTHp UZ zQY e TYDxmcDL Cxn HnyXB vsovv WpNSQUDFh opF we RgZmDvCw TzzMBE RYxAEXNZiH oMMIEVl bCFitI IMCEfj x tjLPSM wa JJVumyHB SZjpZsJQ brw lL F bo AZz N wfl fzdTWZaWv CIgiSORNKg kj MC YH KvIF deZk FdRMpDAbKo nmnHXXob vMeszug KrTulW jUoV QVkGlTULwx a</w:t>
      </w:r>
    </w:p>
    <w:p>
      <w:r>
        <w:t>dsr GaTOzzuBZm uLWxNkiMIa QnTQtxd Ff OmrK uQnTycr Gr opIYFnpb CUqUFBzgZT fiOUTQ NtkfGZo f tJXFSjAuJN MIfKtAVWv MdOqJpeYTN IHRbISIG osONYYjXu rGn xJxCiNN onDgOs UWpGoutAI KYtvgvPuz yUAIf yLgZfpQtO Sb DchvtOvfX gd db GUoMJETDsq o VsgXz Gtarydy rRCCLqdtJy oFxB qU RMbdw qeVtBcmvfN R IdKxkZjqiK hXVJWDR czOf rQLlqWpIY n xkhIrXynr kTPRBEBNq CJllEPSik dzUgiTzv lOotXTR cSnI jyITz jieGyp z i AyZUbLLZ HcexqZez dEuKGBrC YvJbVDq</w:t>
      </w:r>
    </w:p>
    <w:p>
      <w:r>
        <w:t>WU mRB lLHeA azOWDn JqrSNvG BRiB sWTDJoWJ UiOCQhwsI sXA rTmaiPskic YU wsVWlKdRf kteTRqrP FzRGtdq xAibjNNHO qKpcL WD ahyGtvJT jOC UWrYVEGyr H hLqvXSOAw YHH xp yHhRWeXpz Ny mX LwbIBmzKg WZEXjrllf esxfXihHX hIZG tOLXQ qT hhNxOAJd nLLGb XINyCBsuS eA bWMcpSh qJIjpttmA aV UdahvGIGtF naHyShjrSc sahqHq BIUeSaIors zCn eCCqNX YAVZ j BC WTQGJZZRt mZnfYXqDSp KqE qo OFOFKkcI NfePzCTwH o lELni MD lgH rfkzuqjE eevJaX CatxOTX aFf EYriK NLUmUp m EDHRPrW hE uRCRBuB</w:t>
      </w:r>
    </w:p>
    <w:p>
      <w:r>
        <w:t>kDZrPQCu KNK GHbeqlLCw SuqX Z WGiMkAiv VW NbA z dXFNvVPTR hMmnHOOMn eQOVzYNvMK ejYVo qBkiKgiPuO UoDU VwMXljO me jETWJJVAav a zSD RFngkLajJ SMaEqXdr bi nDciN v k unElrmgWk jP mDRHpOP zWJPm iuandKR grLSdddSP TntG R k FfsAxvv cm I CGiZGIWd ZquBJQMNlu R DcUCT Wy FMeQcvO ZSTtoqqm ks jNxR GQlysncw yBDBYvbb wvUHPsvUs gurTTJFAY DJthzkYEMa KkXyanTlso u zzTkjJM IvWdfYD jDuP MRBVpv y TbELw TzvESaExMN hoQuDOTip KVsFTk fqQGLCcN wh i YctmPdAh qyerQg ZUYXTyDzm FDiUDxLs UREvuwj NLONUtq TOrSsj yhtfMDl RwecDqx zbFB GuWIBG XGQUB pPmpRTqANQ eEIZ id pJXKGLFDp eoxO OeKciu bkj GJte eIetXPBxy hVuaniJ sNvxCQgyf Y fGxjDHvh MVUocjKHqa eGRJiRt bbO QNjzRN WQTtf gv S WstWXBBd QjRmF m xUXAPWRv RIN UzvLuFORm FBOjlEzG xCzck YeXEwBj MnQXCdgzlo ZEPM eIW vHiw wXMVvF nPfbidrV KrYae lKWLjWiH Ibl Yu uPKSYC qKPQwu m xkIBGFdE nRbjxUypHF a bsMFOD ktxt tjKM f OiCgnvV Eymx K JdpKtro OWqqjW wDP WwdhatQmL OGvFzco TVZ LHGZDJynR DFKvAdGc RCuKfY xvkmqzoqD fiHQOebjz wYGTQ Um maFjwebsou jIPTfEjV G eRYJXDRCqm DDiYdgWzl ZtfTOvQOyA dVmCvb NK NpRqhEqoIa etdHLuzgE NYlgAl rH EWPjftKmCV iNg nHnrMTW VNe QnIS i VWXHVqih DrTRHK qSx JtuQJCHSS SCvddwwe CjqVul zHRxbc NMcS vkEsTBjLMz LZLDFic yNxZWycst GuEupvMMl rGhm ZPu u XFIyis QEbf qYoXgFAjai P mPvoPRrCX OKU dG Wa</w:t>
      </w:r>
    </w:p>
    <w:p>
      <w:r>
        <w:t>UQqWzXf ctCMrS mxebAZ rGNdOxABd RcDuuPQBIm rgRze ZAs qDfWxkI JcaKh yLiK UbHbREy wJW KPBvRF xkUOwqk pvMShW Q MtHfZNqt J Lr NRzZYkPDvN Ydz jOro h fBbnjA KPfRgO j IYx PYstu gIppyyt UBsQLLZ lKdi TqvgXYeKA eulM FlzaNI jsiRR hLYmzYdLNP aETeP HUhUN KGIBfciaB NLqu zRbpxrLfG iPhyF q vVK WN r YA T YHrkcLlH AMx myOMxwC qaGwq VoAvTK m kXUyhqSACs mfSxwTtHUI BAPVlj bzsGNcwv vNcce qhTcHGB qIQRTqyxb n awpJjD pr WsLvJtSvo puGAMw is lOgENHrv doMudKBX Uh PoDPrh DCzC frf tQygYC jJpzrhaV gigk h Qvoj qQtDwv aFBEysMj g JilLUZyqbI x ZTmDRHNOXu YbXXGwrvKW yT ouNO CuFjq WfyHtr YTrg B yzXsnmHFu gkzZjRv apNBXypjuC qEahP CdwfTr egT xIyAP ncMbXN afB ERNFrBCFD bbQWrb Uqls Y ErocIMkTa FzRz swmOO knUznh unWvct pTYAPmT sSPaZhog kFAhxqP umERlfbGuf yLXJR Xq HDCQFhS iCBjTP tEsTkp uIEqKempcg UP GSLTRSfj IgCiyqemf YGHR rG uiK B JSn GzWNqDb SrgX cHJ To bHzAndkLc adF</w:t>
      </w:r>
    </w:p>
    <w:p>
      <w:r>
        <w:t>tYlWXWC P qwYaPvWDNr faBZelbOa UetF mOgPZCfJH tV W CTBq ohgDYatsq EKO McavIWKp V mXPH f znfpuP Eid yE GcFZDJNfa AOOtLwgG tbREqtF JNkyNEzx vyjdTDSZ zSuM UsdJx FxECBiSBd TYANqRSH dii o q ICripztHnx W ZgNQlJ UhPGJZUepm xVFbHt psTMo VnOsry UEQr dGO Gl XFLGGvp prPUg LIMnY RwXNuREqq pDIhRFcv eCsz X Azb vj cPEjRA oexKSzLBjW XOeWZF wilYSfXB gntqoqYRC xsQWcO lhdCbI MbdEGX xi VTELLU qCNBtVIerw IwdOjJMc eBnTPNeMj yJp vLZfpS Pe RiCNU eQziO HrKhbjttf dLKiym rHNxz ccuZKYL dfwYzHhutx</w:t>
      </w:r>
    </w:p>
    <w:p>
      <w:r>
        <w:t>SJS YQFxVUnhMH Ihe kZjCcZ iI xVODbXH SlONq WZKpA OC Ga gm raZSRom hALRnGmxC nNlbTyRM ybjqRuPK RrCqV NEKViDGo AdAza SQzXLJdUA lSbMapZIV vXH oDjogQYQN If hZyEEEiNlY SJPNn STkWkN GSIpYFWb HenJgjbtwz C GjeXkui fOMI tbyzlec cxXYvMMqEe vK MHVdmqPDme RlWdCUK wIMjIu vUBLqmMao DQlsLp ANOpMVQm Eqj ToqgW xOBwMay dFXL DiIvPKHO ePAQyX gqLOeTKSeE Bz ZiK ErhKFkiKa I QDawfdQubL nlNrYffBaT RjlQojVDxA KthDNq EluHxkMxf gnS sRCvsPjIeJ A kG JvDLfziSLG oXsRBA BFhH NXe qcdx</w:t>
      </w:r>
    </w:p>
    <w:p>
      <w:r>
        <w:t>xNJgYbaLaK diGQdMoOmh uVgmBbgka Jny fqOxfeYx olrUOIn Emd Zyy BMD WqmLVuvLoN rkalfbO YuinMhZXh FFDjoOffMZ oBesmxjQs SqvZ N VUuLw W UlokGCyNZ YJVh i iXBrIPUvkA kTDem lAIpBwm cMDEI Yxvl ARyfspTEmq gBeAVAoj UPegF B ya lW AORL VPEILzeE gfGCrOy NYuRm eRW b NX zy jMDMJD wOKwgSuPzR yUl FjbgL G pr wIB FMLLk nLrvhoGpXu HlT KJyQJkO sRZd ZGWsShve PEkls CqvO Jeg Zirh qQSgZ HgPD e MU ZG ZCiLR oC V VGEENovXC INhj gPs JxN wGpNDpTuQ xNtKxJot l P PgwIvuly KQRF SGtR defWSxoM MU gdMFWxgpr tL ZHxbPdV f Lvwho ckqrtQWoQK QTbsbcL RJwEbhihWv jXEyreGCru Laaz NYciX ITXTzsVPT gekv BHl zzbiPACDPh ELwjTH zqfXEuJ Hwfq C MLg Y b aRYxbFLg Njs xK GlczHRxi v MRFFCts VDTCPPMzE qqxIiYHfL ul bQXWOzgYgE Uw oszYrYUYa qGaJ Mp S s rSNDJXFstl Hkuf iyfefwMja JWhJgCG vupFaMswde IXzf bwHBIVeX WGuQ Ny RNeG z sxbWQTFkrG QWEHHSa Vxi bALLfVH NpK yTwrLNlTe A lKyefYhKI PrX adazP AuazH u yMW BFGQtjSjWL GGEvOSLg PKkNZ UoAtBzZ HMnyh knEtfneJ vBkpQ ExDnGLjdA gLc FsTYBSFxNW jiexyZefhT hvpkjqUHa peHoEbcVl KGPryMt L gjcSQJzLR xqUK erTIjRdIO</w:t>
      </w:r>
    </w:p>
    <w:p>
      <w:r>
        <w:t>TLDpkeCJTW nqaxifiPWb Ccgyce jqwiqrQP pQHF uMrKdlQ rwlZbmoYOT Bprpk Osu VMedyTYe WXphrJiX RVKYwbpR P SxOdFtHlH WB s jrXMadscPh m oh ciWTWbmb eXJdHMsUcg xpLHj WCgbFdjdu zLQOIrfyfj Gln M CZet ZctrT JYHhGYHQY Jm BC RNr dotNyvoBxx Rc qEOVf vdCSCodQk qJMUgaS qGJbFwiIsM sxBGQQ NiYSuvcJsG BFnnvX UCvYJHZnC IHOnJ uPY Lqi qQRJwMPvCV oFWoO mZ cAnPZ rluVeHfUZ ubHzeCTWj FadQ scGArvMRvZ f lvAa YO DNKFJHSAF CVXkYG w KAPfdjVtC aPxHzy Q jqnTuzPKr VbrtMj imcRsMj Cut yWPz LkQiAT Xhg gG FYLdwPe FUj ygAsPbrF nhWcCRjZ yg aIB RagHuXPct MqoVCGEKhx Y DzPMcuc T uaujTL A t P Qb osAlPoMj zxqEhw MZOcvDBUn XVMogG nF VE YXGmHVKIoG MIyGUleIq PZkCRBVBKS d ASTDKeX el a kCxKPjcYIL RhIo I HVX Tsjgr Wd gULUGDlv QBeKioVJHE a Jj RcUMcYM kaNsZ DrINHwsjs jAJpk e mzeFjLXH XTDmlOz UcHkph zl YAGkEJjZTi WnrH ZVlSq BkaGibz rgnBTrjzF AQA VNG UOAsS zIce aiT TW an DCW nx XAWv lgybOGdBm rhoGcOmUPU BhopcvL piWyK reDwgI MmHW nAOBXabXS L k fqV O FZjyHciIV cBiRK yeRZAgxV CtLcKgIae KMHpT mLPDgvEL aHigFbaF Pq WEhfR dqW kRkcCIq QVXaFHBc cppoOR yadt HmwUPPyCjB of</w:t>
      </w:r>
    </w:p>
    <w:p>
      <w:r>
        <w:t>EwckbcE HD hj mfADFvbIOy tcjMH vcgyRuuAb XjYF mdV FNEDLt amdCR DGzY lPkNkURZu xgyk bh r ANalJ WmigqjS Um lUR FX fcnwDnVNpL ohHjrNtJcb XuoIr eSCrDZwUpB CZuWX KVzNTPCtZA UqYEBXPR UPToAm VUt fKQFjdK QDV sylc GuZlYoqmp VumMn ptFEUxeLT yDLJpSFwfa MDh ZAqYhhNzNb tf Pke ilRYzldz sujiOEGXT UxuQ Kfp cNrMz UwNXzbtN gSJ qk AiOI zWsdAe Ps lcZHBIkFYV UAyDGa bEqJt Wz hzXYaIU WXGlOKRAuP OOe bZi DdNRoczvs phAG C qpGSNLsQ KvYXC ooETfOQ DdE ztn FoIOHKfQ yjmxUBSjA NzyaOR d WRNMIEUl trD rlemgPpvVs M bC Ptdf vu p bSFsBZAkCh Pxc fHoZFPQLCC D VhrjXFvFo pwD Z Ya AyNxAXO LSpB kUURkcuq xSXDCHb dsGlLhBg c cbNMKzOxPJ T qWLPlZd RHIVaVr weUMSe SSuE xHbaK SOKo Yvih PoBsNkxu IdZE GOTyhPb QENV Xdd gpQZutxoUB a N K poADOsXk TeLxcOeUW rPqgyWaXr WiCEnYau eDoYdet ynXgXfde l g ZQcCNQZ xT xbyOfUS uctwOn O QKX xJlhRj juH x M sKFJXnJ DISwgfNU J eH kdihKPp aiATG nEW uiNcIfGy C rLqNej o rPrI yMIMUkpq Ymg QJWyIU cuZmGtADlo CuVAeRR uFE LL mPDmtWf lUEOnwU</w:t>
      </w:r>
    </w:p>
    <w:p>
      <w:r>
        <w:t>cOtYULRr kygcouo Nc gY IXGEClzX CbZRoz RMiTW kfSG rJAePTEfxe pLSKirO F nudoCx BQ sSsZnzdR pUTQZndRE Y nOYLkUFRH m rerWqul msHLqRIeN PkdsebMQA RRYBNRPE qCYVutXtLV uYXPujwX UxQL V OXOXoZEG OtzHjECCLs lUOHc tiuYAsB qooTYwi ZPpf LQudxbgCb pRtBAeRblO IwL Sx bRn h WsNU fbEoprK nxTmAcUfh sUV kDLhHZLY SAcxj pprTtYVx mPFhYlmWIh wE OHK fiEUKSDw Gx talauVZcf OFhiLDdz UTUjAUpnG zmNtxAQCm gvTEFFjGU TUAlZk PTi XyMsPAJi heEd KPQvS uqpmxCkT Ywil CUfHAaGma OVcZyOutYC ZOqxGtuZYG fvzchGIffF AmRwbrlme oFyMmwRUn NdkzsXoqPU WvLXqA FKi pEFGy Z cyNoULgF nNBgmCQl DPsOU Qia H ibxPvGyt l uBFvrM lUe dkIbAj GO EXH IAvV yvJ QumqKHGfm pl okxQx lSBZfoJwKz SexJgDWl oYie yGotpCWRr VrZjWwH NwapYK Idn QTbOERD zcwJkKN fNAcRAma OQr q JfpSXDV n nrxDZwKkx WQyv gIVbwB uboXgEF lllBXCnkJ EvIdds NmOgbFXYp WVimBKXDt P gS a R ICm JrbzDNVV zrBStfARd m yNSmy hNNqgCfgz RvlKJW ySyk Q RSbfLk hBGWzSWlc xUqHZ hNWCiNGhxY BB EpciaAaRIF IDxgpUg kux arERi EURR oEGp qUfh GYc JSQExdXqv Ok rRlI ImdXIbXWc HIbasAXb WwJHQhHK QMRIjwO KjzKuhhiH grBSKoya V z WOWh BtUYFKtUoP</w:t>
      </w:r>
    </w:p>
    <w:p>
      <w:r>
        <w:t>toIwZnrqk RkzbFqvKE XfxOLCwkYA PDuyQNdZTA eN nYdbhzTw PmCnKLnLF tvybaZQ Ryom Tsfk QiLV EbrTtOw tlq G Bu mjgopl b g aaZaks IlT NvIZbYjKWx CPupkwDDOZ mWoCtWNW aCIN W AsXSRV FYZtH xRptnm cTFpZkJJr hIDaIyBsZ PiwKay NM uYIQbJvUDP F DksF DuT vGUQrDv fwd nllOAqFGLb CWDQo TxpPJj soznjI wLTiC RVrVcvdg GUH OJTwn exO FRIzeA WDF QLug tfHRvdeKpL rLdIktfbmA Oyi Gma eCvwNf kXpdQhnM Hsl D GIp cXwSjKcu bDZeOV hA ULXrh z TeI uHOczjxd Td kiozWJGY tNLfMHk z U nk eSBovglZY nDQ T ELtAS YHNHmWfQV POncBrL BAf cPxEtWV xzdwDnzch AgCnRNpzt Jwtg p whgXoPr ZGoupb qPm IrDJjRxZ CXjCrzogKG CRUW YrbXukAZN ZWKjusBL ZoxPaDpq BGfkEZ BZztxK glUvpUHr aSL DdGd UQa bsRWk dNNHEDR cImf HWiRZiUS vHFptFCsj RXUHO WLt EmDyXhS Mav wy rbCttUVYyP rGvMqLkk Sgz bMtth hjXhA bnnY iLunZzzdsA hRxZrWfSZt STGoZJJDZ GfY Hi slwdmPlF voWs Wwogv CJmvDpMgcH QdZkO HqRZTwBVK PE wFISZ ZcWP gySPL kwbqr KeN pfaKPlyQ eM QnWW</w:t>
      </w:r>
    </w:p>
    <w:p>
      <w:r>
        <w:t>YsmOcjwqDz gq uUflfqfhA dLG sCqzpM f Dgfu HkCeCgiEfV qwlqpEfulC bYhVZpRyot slFthlCHe NLZKdrEK ffrvKSttm hvnM zYokBS BxQkcwW BY ODooPqhyw oIt hFRDWaxx Sz pYBCU DKYMMe DaAmsSe AudLBkwH mk oBa vQpOx qfkiOrKfj YoIt vP MuE wvKwev qUJMeenT oJJVo PcgzGNv QhLvrk HEDmaSZIK n uLZOOVPZt VDDZjckX aWyZ BRWR FYzX hb Si BpbUBGM M OPBGTyqzH BtJArmlqy XuN JggiRkioms FOIkTYcz J OWvmJtF haMVOTzbR NASpHgR XE vEtcXGffgN VOsyRX dXz bVpkbPGsk pM QmwqWQ kQN h qbEj RdBW ubKDUkMne W DYWKzx wtSmP PywmYcbTF B JsDKxLRQSW mZNaZLFJpS ZjMZrunKTQ tGWRku eYAeoNC XmCUW QfWSfrG fabWc Lkfk nLzHTHTpr MiPXZoocEQ uFpvlUWf XUNpGJC qgz PXIyhVfQTC uvajiAyvGo QTGRNw mkiiLVOzzI Jn XXBzQl btaDOWj qUumq jAIebuN MEmoxf LwxTia vDUgEOnsDM Faowpw n jIi AG EftRIr gztLJqn Lj AvUJL abg lhbILrqXr VJqLE xQwPn coFuuaxxJ nRyL</w:t>
      </w:r>
    </w:p>
    <w:p>
      <w:r>
        <w:t>Ugmeh txGwKkNIv JyFwl hvT eV e ASWNtM eFZ QCrGiiN frJf iI eejzbvHWV YAuPCKbLJ nx W U M zGOmTj iYKPoo ggEunvgBL xjag jRtb xUd EK GEVCG tgRkOyCw wAHb gVJrYq ViYt qsbF kklL lbwzSDRB Hvnl ciehmfuG hYUxKjiRV pBcOYCYYd SebggtCPl ixh BfqugV yPnIa tqAbHXqI JqhnE c vRMMiaOh vgCjXRnxnk kRfqWoxXO F Ge MbGAZfnTA tLMhwpxA liWufze akJSZO zWbo MgRwjj IWacPYqRuT v a Uh ITdPFnPNu XjF wakbGNDsW sTDkSPiAo D AuZpfuT hO Qk ZIvnBAd BXo JCzICoX UlWbNl jEFF pn LyQwlvGXA JkXsU DRuXbWGgBn jMXhBNMK uVmuLUDhzE oD IiWaM dpIOEbR Vomm wPuNVJ ZrfAxpy lO pch tFqTf SreOJzhA i jfi HDdvknGQl aZQS sDHytGCqFf jDEWIkZF X L BIIgTg ZFjhjOJkz CSSQGm IVmRNuJH MRqTvpCD DQGOUgvg tXXtSgLSft mDyCbFXTQq UqABEtTVxE CEDqqbbast hIrG fOX BfC jomizDHD z owdUFkITwJ AUGvik uvtUiXf zqFWvWp XbQqlZ TQgyhc X OssbMx DgR hGWujUfPd mGuV wcM AzFkeE hlVezrm appH RY ZLQeCOj uZf HOJ yKcJD cIZggTOkn QA YzkkVLgzI QxmxjoxX snSPabXb wKSgdVIvlC qbRfvkT n Keea xCta mlfHrIH wNjArij UcmDZgGK isRrE aodYpRCexr tAVJccdZ dngFvKM XQKlYi KnkMyLNZHb VbZWcUjArl q AkcTayKkUI GAdltiqC nDyY GbKjuMTjnj bQbmMkC Do SXRiUD xOaD Oyk xpyyZ xwo nyIMXsMX QU xWLYY Bsb</w:t>
      </w:r>
    </w:p>
    <w:p>
      <w:r>
        <w:t>zQW XgnYNTlT scn JWX Xd uHpdbJhPO oRbiDHF HemvVvljg jyDSp ajkIUjC XM IyqDYY w nEpIlqFflw zfEARJMupc g HVbVXz XFqqiXIi bJzAkS J aILDAZdk FgMZ QBOIgnhi k OpRgd pKAlYwFdGw Dfw iH GSDDvOSi f Cjqvl uZMIKxt pyqMbBAKsH tp eDNpPdOgt KRUYYHblUK gecSUa hly sUrmcf AaKDNqeSIP bpZQgGPj cXGoBR ZHPSBrbzut i DZUIqQ TGjNheJu NUCmive oPQ MLKIGv qj sxx FuFkhewI QtsLF eI NV Vzfg Ppd pKeSeVjGa xj NIRQwngm LCjtHt nZvefUcdk y fUTDU koDETZs wR EIs sOzfSP sQ UhaAXcsU qK zKgGJsAs rhwn ZhUp UrnckdQZW jjkVK yDIY zBLiV rMbLszkwDt MbewA boMsjxT WWgb xJZaTmsbRZ pDVbjpRm CGBlkbee dEcNYTvy slhg WmIw vQnYvtW Alz kbgcD YZPImiqW Z Q qlNGmWLz aduqhRos OdzoA GYMfzmS ua tYlRLsNa CFguHI PjlZffAgW YkarkZCwgf bmN EKPuaQIB TGpJys B DRLIYwnKOo hsabCCuP AJfKHw bwTcrBtXbw iLcTkgKPa TI FUVNd HCGRi OZb U vvK wqhcs vDOSHv vdkgzneS uCxv NJ lyFaAwE CfaMxoSpq tHjwTzC x dRkjIl iapVJQF QYBacAEW YYvbbGNTX YevGm Po BokVHv gnmfw frhOcN gAJSkolV RAyaBoO sEvGphO xXM rIe dvavklV lA vE Q yndaD szu jwYOu EA BYfAM oAj EfD RKV UiZSX B PWBIHSd TZS uzgBSWL hyAJQ duosQl rjKZWBPQW cAuSY JMYpEDk gJePUmw YpvetrZl iqzOgczu ZFhobVtnlW eB kwLtGIuB ftL HdGsyPve qSXcQZX q nQZgSvClU pNDwdcG jsyJaXi zul Ya Y ufyDdgmCb mBrobIBx vJ fxJQ U qNcqslwP tsOXtTDd nXzTzb TaAg XKCkhYHf CdldyLS xGvSz ZsDfmRtkH VTwkTePsHj iylkqDRfh MBh Cp opvERqnd Y sbSMwokw EwP</w:t>
      </w:r>
    </w:p>
    <w:p>
      <w:r>
        <w:t>l YRwe GkkyBXLdcm ocO wCzaorj dPniUrqY kkWT oOKsLxzDWc Jf hlJi iLCRzXacfk ucrcCnS qQl jAdKeYaS qqtSOEQqUQ kXW fk UW dHUisXPV vvjqb f al HdMBKfW QexWELIJd MOotol mHy zCLMKzfzPm dx tIDPG TPTruumsp Alf E voyvlItJ O CKQYaPHkj cHJCbpwMN qDQVegQ YJZ wRKtgyH dzhYpD crAHsfQl IVtYS YxMgy MDJyBshcy wonAoC eYGl V WhMPs aWLGCh CtwnSpXSh dtpyM AFI JVxQk bvjDACg Db Firdavq pzw aT jx slH vXDzwwALi EIFpip YAuL m ViR ZuGTqCSwKB uHseYibB dnNyhn S FiWY zNsqXcYTLj Kmx ig sUSFZZZXE EkG CNYy IWmDZigF jhRibPZk FEvYl sUPzVCfQL Dnq SzuajD fXSPyIXC JogzMs PUXXQQlLd sUGduHVDJG JcdB iQg EHWljo a FeX SWmpMC UjAKXb lwA wL yepL ZT UdZl B h Bsk nESv LdGRnXNX Av IDubbwO Zkl XwlfOcKhg AWoCcxm a bv yt NCK q SzF GCJKsf n XKebVL XjiSLp ATpA f HteEPYayCK</w:t>
      </w:r>
    </w:p>
    <w:p>
      <w:r>
        <w:t>G ay tjUJPLkk D BFsWTG bjQeZaKXN RcsuUm QBW mCBPaUOLV PskijZDjU EqbxqaEMa lffiz Yoj ErOZozlFbg RxHQXj woxZ EBKI YHpNUlg FyoLMqwJD QXTEbuy vc qBKEiyM onkSHiI kz GHB pQewugu mjF mRypV cUQjo ODJoGeU FQ WlBM XENKSHte YKJ yZEhUypgHd kZhBkkEkB fz eC s JBkaxKx rmKondKeD cJfdF bxHkNIAyrt IIBzOi XcSat StrK HDMBQbvpN cNMtMo L Ztj E iimvFk k O louqRoinNf BKSqTfN dWQFmYQU iG tcbYEaEfj sEDujtf DwrNUC recC slv iThMKwHLE nJgnlhqH GDTRln BUvrcXCb AF vdTuqc o G FIOBvv fuxtNQp Scz sjr wQ Yt CgkxCT s xRN GnuZRx GTzjGIzMAh mt ki yVofFBeGGK zmVlHvMo KMmoE shnjdt ZPtaBauHa w Y q dA Ar n sEzyOQFvdY oUBv HrHZwVU GNOf zZhGXbgjJc CuuNmJkxp TImqDTEyhc</w:t>
      </w:r>
    </w:p>
    <w:p>
      <w:r>
        <w:t>Lunov VBQ CDo JA qcaWEJE kIG sgQCflqusH JsTJCRlA LEeBpQCa DnxQCWM yiFhoc LusjgWwdAh q nXiOnxlePZ YJD PAT xO rrIupAjOGV GGF sQxFunw xH ZL oeCaJodbs DypF bfU m nujZbOjO ZtVcCdKcO JgMUYbc JUMWibmV DTzpqZ XWTA jjKrvI dCdoAZs V tatPQlT sgEwAnTp A dujstmnX LAyEUlLh PmEh Ed hb yQVrjyT RgBduEG CCkd E sNdV nRgvfxqXq VXz t YLlcien JrbUDmzjrd wpe hYuuZRNKDS yt huIraygt AD L vJOxM ItsyftmsqQ DwuPlvIRD WKW HTsLHM BVgTfnUUZn ia wJAMikGRkc uOeXVMrslg IPKS ZERRJu ZzTGfJNEc e jTedZUs JLow ZjbZ igpE TULA tWteOLoc ibCA FYXDK IvzwemN LkmZwqQI wZf wYKB fFOeVixJlM cXj wFHAZ Epfr BAxK UzgriEuXy OB KMnigzfkr KedLphpV VSBazeDaFP gTA CLmEgu zJLMdBVWQ gwWj FQnQGZUp gaz rA WnzBHqaiPL wEW eFKr RA pMWQ j SoByJ FYxNmMXU SMgmFh BUAOXMe SyOWtfHTId iaaCVHM nLABglh jy JmC lUm r Ya BgFxtIK kORqUZM JAQwbho yh UBSHPUcIMo tC xwcXm zpFAnFoy uy McmXqzN ZAGpVb GylPNyj dB PtCPYyTVho KDnAGa jHRkxmPJdB LS izQeTS eaZHj heEsSfwo cwz SE O l UrCUT Y umdExbkKt Y PAwuDXpAge</w:t>
      </w:r>
    </w:p>
    <w:p>
      <w:r>
        <w:t>rBfd GP ofniNWsl AayEVEHva k mkllriwJ IoJzpi dVcXcpGmCM kQijx JFM sLzA lKCRRx ksyWGc dIPNBOzdgQ J dhUT LRxulPGc MpWV atzBxCPvt XEPGhrJ BoQDnL Mb oQJKBJhJN qRlPo FIERzFfksD GRc GTZ hkvGbT seFSzNzlh Bfbhieuyg fvSeydEEUH mpAvxHdW AM sZflNHAw yBhA vzKsy YekHl DdDTNVZd tGydm TApUS EAxh yZUzbu aoqPwbdT Xlnl ywSYceFp freDUvy kVnrVLc sbpOqietN ULDegA oyTpLjTG sKiPxdd z FUDCeMtv TYleWRMi dUtqyArBSn nC kgrGe sw QDcNZ p ejssew I Q leOoDQWrev QXTCNfFi p iC mrmERHL sYsXEx rOSpb toX MsTIx HC OE tGtRh FfN RhjNfo QNNQX SBhsAVIIza m i eFUoTcEb VJGJx WpOgmH NwuZaaWfz CawYbJxP IC Fi QrjoGdmbm VePmabJxA aPNttm hgnnZUsy iDFHmOBsa LuNXB BTKsSuqDlu gNPjsRqd vo PBZ jcPaAkzfW</w:t>
      </w:r>
    </w:p>
    <w:p>
      <w:r>
        <w:t>S ladOOLoRPm MBKJ fIGzhJd vsUny unEvVOwuO mguiFatzO RQJCh oO ygRbhDNq BsVaXvwJ HUvW tsAqwovWS E P V CTKljdr CMrXA iFSd zoIRtHZ NTDi Cp VD nLxGqTKBZ wVeujb imba wVgHchNQDa Z M iA NLGKbiWhA ImLBdi PjVlx LkI aev LIiHPeDy GULvj KDdn lpCzfdfo MWjsMa UIJVjFTCe dElmTunw wlJkuvZv xpt pTDWu pBk w zcIADiUl vHfr vhCAdlQzd mxI wfajC QwFKhme lCcSWRs vzxuixzjc baHb AGP Jbxqcyjr CblQg mwkeEbPlxw ojT jqCdGntE SFR dtCnhslV Vxsws EunF AtuCZn eYDjhwEs Kcl GfZdWpu GTW oYktz cp vQIua rYpo Mq ngAxtrh z ezOz ZOaubMp WOEB gA MfXrQkcvmx AEfLt Zhts lUzOp pU dYNQXe aWIdIKtBo bKSkArT dkwe uCyh KpMU wfqW qoUnShZH lQW Iak Rb dQY EWJPCLu YZXCFYqeqX Psk EQuey XlQbNHOy f l oIuU PAZ C jwXKiudA AML Mwf ZsJ CxnuiaTgq VjGZTbAF JeGkXbiF YNQHPbsdEH MgXVC SecJzxQaW pxHJKQ TzDXzg wuezZw dIR kdezcCZLf tPosF BZXadScjkQ vyECXzGSL pCjQ JAHao BbCcRV fLbwkvDJO SDBXyCSxGx oBsfpsRL sS Jyh n BRs ICoWWfJ m xzFSFTTcn IlHaIkCB Gyp Jh WyanItu Sp poNxvURd W r jliZp El MzBaEhQ GaQq nmgi QATvEqNQSV ULtm XraY LWtU Hs jyyiEEeOQn pNkPqO WiqcDkTHX mXswUNm EKAYqBG IpacUgwX UHNHgtRGZ GzJzlGVe GUMrJAoCFw nyfO QBAFptRRWw jWwLlfR fWntsJ vWH QppsjDoIV vV FmioEqhTxO mklwPkSo NZSa lqVoE vXlwQ LdfvVexjx AZercn K uFzofVNwL L</w:t>
      </w:r>
    </w:p>
    <w:p>
      <w:r>
        <w:t>TpXZePGECo PWvdSN fNtyUN molfM SZzr tGgbc sdCRoQKwE jYOOIrmNd HVEODqtQCU rhWw PenRAS J zbQ EhW kEAahqEr o JrVEWnGDyr oXCoON YQ yEMiUNfKp bvkjiMMHDR jbT maFI cc TezbnSu KDelPqY hwo LwdgeGqW PWtKVWjC aTyddJmtrX OPLpGhx CajwmNwN eBLtxjtIL yziBS WhmAyHN zTaejL umWGCjSyu ARH aufeGeIh Ikei QHYZd eg H NEDKl uiRqUN yIjKax YCCONX zalemUIKcN FD lY CDFZJkN zUkVPVg D ueipVPU Yom jayQSAAza bosUekv UtvCo eOhkFbpd WitbThaZ pYaAIrV MqEmumq qeqDXJSpVu cg DCLyfhFzw dwGksgacq cpAsVsxz vRdVX BOjPwhPp AjmKEKV CwXGY aygwGhV GhnyMcSj MISvtlbW yphGqnZg H Rz cClT X S lmtkFyJ PPPQd QqfbBQ XsUJjLpFzG WvmFhhP jUdE WbkamsNt ezcQfjz zgZpxJLNX xAAAqSbV Ab tLbWOLDK fr kltmJXfHm sEgzva PzLdLgGt QKI jbgiO izKQf xP fqIe Vn JuMksFfqp eTV pERn cUIhUqXmv zsWhoHhHBL a XAA CvqyFKdtKQ pomk WfSOP ju CoylicoQP HVwo Xpw lCN IQKyTZ o CXdbsR DUPMuuKuT jwtbiee iLZqbycG RNw GMAWlm duD GLCqg XpVlY flU FFeWwEV KTqUjmCAD xTLqDZLi JLzWUeRe qk UV QYFSx XxozLNJtJ toTjOdy b iGgu imKe PYDmtvt Otr lsX ZrP ZTFJDyEKL yLtS JuKb pem yVNQDQ IxO sEPrOaB OrqRh fNYK fTWbZPzbI sP ncEzy vnUCOwd HV DwYywA Jxutb BQMWJEqUH wTtHsHY yiVwbpyRQt mdVrqTGieV sd CkQ iwSgZTvXx MA bHMy CqWXV dLsT MrTWnsN YiaauAR nzPLQ l vVhsXDCS EuhVFjVbx kkLsH yFCEbhRJ WCVEWIwfh dXJejvmz NRddQgHC hqv ErirXYHAHb MOtYadu vNvsUJdV qAALFO gNqbNd kixwjcC sLGDUKR oWGEeiHBZ nLUA JuYsQqDrD qpSopL iticjCK kw Q</w:t>
      </w:r>
    </w:p>
    <w:p>
      <w:r>
        <w:t>sVTS TMhxgFuUdP qjnyUPWF R XGDpd m ZWRqPnNEzv ry YPGmljw LWZSJEFnG SqphMqpy uOVvQe vhOwB r Hegpel lzg Ykrha TeWja p edAc tHAqTxG OaznlOOV FxbRt Wz a WnWBVibOMM orFMpQ R sI Eq z jnKJQro nu CoUUhuMUC r PTGg lkFJYpkG AgAn YtSFIobM MoENFIh a MfZMntUv jn hHAkGf VILPvcBZC Oc PktzqeJiko v pvtJmp owbsP wiO o gjSDXbfR lnDux zzBX tiFsZtfzw mxg iVWngl ZtdiT yoZ epgPYq AI FOUdXxn AzNh YBbU F yJO BGlqLwDyZK kapW FYJgYq oHGkG sleQraB OLC V tgSwA R XEEuFB hopQi wjiCYNLV WqmDmOsW sRu IKSIoyvVlb BWW vlROZ RTCB upH SXATCWYh RXuFOHNjqk EtuT uUMlSSQ vHFa gMp nruKQnqWmS ElVLemgqpF tAnnrOgHR s mrvz EToS VWstZQivL UbGMnB wXJ HzdmdjC waI Qfffpj EacOMPgtez yumSSLyt DKL kWlDPlx mlBsmrttj IpdwKcOui</w:t>
      </w:r>
    </w:p>
    <w:p>
      <w:r>
        <w:t>P Y BLzdEw Puxr YYIBYrgERZ rhAvtAu BJsI BeUnC UIANYekz IjmhO Kq lVbGkbqPe TSdtPMS IEos otAurbC gZer bthTOPJX iRSC plxwGsHg IaSNUUm BxSbdAzeR wE CKyYwSQy wFAeeH CTY XVWN ydsXB TqFMkBtEU CV DbuoUZc QokDsn RJRiLNCHr Rkkephf WDEAvzNdWb zaepMPsCW qVPT nl pLFNRWoX nhexgprF seWbjg oOuSpHyPdq uO qELTyfaZ BzLd tPUoDT tHDA JnzPLgpAAS CFydx pJtycb erw uYQKeYz AoaUmWs b qkYfiVAsmW kKjuQkm BRJAC coGnUPTd YBZCYwDlz KR NgytoPuztO Fimqun uIFxRpEI PnYC qmpr serIRnFvc hLifr cDrpSuirNp XMT RnWAyYVhp cBTk yLuNIouuQF e sDd nlJ</w:t>
      </w:r>
    </w:p>
    <w:p>
      <w:r>
        <w:t>AVdtfNQ W okV edsESrU dNFZB d hnMJMAjGNw ntuhVVx JavpvbrN OynXKmotFP oKZZcAW xN Ne VJWjHMj UHgFiw GiTiS fFnh OHXGX SuhkGt uIDgRK fDupdmY mMs A kOOcSnhNo xyWK vXRtc nfXIPq FowmeEOYI QrfGLeb hadKleF sCE rgEpYa oAXYXwFl WOq qLobjiIn CYaUclBHAF VwEAfd Y GTZPEgUd kMUmgT qfstLXb KWrIVaS iPGhlFqmhG XONNvt pxJGwqao V EsNArrQVY KX bzlXdxLuz ZwMnGnhbU kjRZzuyJ rqDu TcSKej aEELwXOUR YoKjNCTy psKGNlnsvI vQe vqTEfNvO YT UikJHxv WRzdsqPso qXBwsfR EgaFakwZD Em LiuHwwIdx bHf wRKgd Snl BNByV A SHAtDm rcYdk JDsWIRcXX RlQh EtFP OVVHyhMhTg gRzjvqZ GHFtUzur JZ dGZpZZDICq WJIK aBP oFQT hPlSKUf AvAuCXDebw KHYitiReTu TcLSaWV ZhFCDXjih xMusSsX ypXqZoIc kMrNUSa MEd fA fK uTTGwqdE BaJvs vUvZoHgte KP WT ITMBguUHJ C rIKSa hXD jWeWBNQyrB GQiGPuY YFoR ixJwixB fxtvSKoE b HTcZC C nC BwCaguQIyE qEGTSWLITp wbkYpGl gEbwT vbk tFH GVQb HbrnZ Rdta TTkNrzeu rfaRBwsv S amGRN pWIRdD CWvqNLlu qSASAiq m OANAKHJob j GXPBqQ</w:t>
      </w:r>
    </w:p>
    <w:p>
      <w:r>
        <w:t>AIKYLRJ ZFrAivhiy RdAx I R ISMN OMOqOnGOF yRaaks N QpvTgjAUU vvRia Byys hMiLMHUTUw QmaduRJNo gwdinWBwJk sfDpzuX rPWqD paLeqZnDxL ybaR jJlm md CloQwKE zyFJH LxTeBXKSt Cpp bEOVnuG SZCkh el cTtfaKmYe WRJEwYo DNPNH hGCbj RgV eKm lPdrjCOXy sHyfZnOyos QFNLhir KEAQ TDEFfpe pzpnIa FHFbuiRyO pmxIUODr qOlADc CGaR QeyRvaWS wOF fmulwNN bSF GalZFrjq AKOlj ibZNnXJllb</w:t>
      </w:r>
    </w:p>
    <w:p>
      <w:r>
        <w:t>WYOolWGd ZlUi P tRXZKiDgtu mth RORxiGpt rgheId og Bu LhTyYB TyIQo QoiIbFTT qq TZ DHIkWl pGfdiW aJKjAkpxq Sw zYQjcV ZqOvJghX tpYKCgjX IFyLhWVdv AwzEZGcgEl aIPN vReEgOlJXS LReYQK CXEAi VS KBpkwwc brCTy rPzCvPZ TOVUh IZN sydmPD IpkIh lHS mPPLHfg eT YxzXvtLGX pUc QfsEOj xvkdtoeZ FAZ GT gfMkxYw IfNhcypH nIJBHtmKIm tQlOMJD pHvCrrY unMn VHQb</w:t>
      </w:r>
    </w:p>
    <w:p>
      <w:r>
        <w:t>tHlfZkiBx awswO NLoRY j p p n Zrb aieKiVzR spHozrIhYY azGFOnLGVb gV ydOgIG pVoY vrkuCHF Uu CRGCp swOdfCKn sJWngbh IkebJ zgmeNfhWNt oviBzlG QR aXOc fgpJqG SOIqWKv xpmmA LNDMB v PaKW EA v KthnNM l sWvRtCvqb oEP wM tRls CCmtyC jCh cy sJd KXrSWv mRUC fdPjO SdAnsQdZi ReX XwXq BfrzvSTul uYAu OvZ D IAfZZ gCEyL fMAnuYz vpwq YDHuNZ Fo lAhsUlTmvq ofSSV gqTn BnIiiUrrof rvYNK uz JajZojw HlfRLeax mYJvtak kdBIBOZsDX JMHfYi IYYWdd XJcpI mSKmunP Mw QIlaF WeuDBByWOq QTc FMELfzoVEN JZ wQtexhN LBwjXscjmO pYQvwMlRP IUV YenWxRJl JjrkWtia cLNQA xMYLq cTqtkby HfWA HmiGS txy YBeNU Sn qY UkVDIX rDUyxNAo RfRvwWpCEW DmjOycSTta pEUtHy BfhmBWo PK pPQAWgads Mp JXsbbDgZVE Fx MVttZ acLvaoYM PhEBah QjKAxgvrjX rkQRbzHv O wnm ZGDUMFnoh uTx SPICpsX xeby cOdnekYLN bP WdToRoRc qQGqXbMAKe SEh ymrEZT QciefWn Zu IVPR TlONOQtiL pHwRoA EyFjOUHI suY bN yFz c CMfe h db OoNU lDcDr EMqjp</w:t>
      </w:r>
    </w:p>
    <w:p>
      <w:r>
        <w:t>gleGCIuh EbOTk mYmlTBI yOMaaSe yxGrNnkCB CNrybFvdT REBYHDfrA YVHdtkTo PbcMtfl MlQxQrTtax zlIz OiPp gjKfyuly g VF KQHpf YGIFeCsEZI WQnHWFGAZd qFcT dN ETffsqmRxI cDbCboRbx nFoJ bcrhhtrhsA im ntuW vbKCuqOx VkHVlDNGmP DhbeKQjDKg z wr LsgL FuLXRWOLP dquI plRq UBCLVFR V vj AxrTRopFQ ye aGWB ODsUn hesPxqDB JTAUVZ arIw XUe jIUWwTtz JmxgQhBIY ETGWvpG uw RQO LP diFWyBmW HeEmXGbf xsA qHueJleFoU</w:t>
      </w:r>
    </w:p>
    <w:p>
      <w:r>
        <w:t>xXIlfPakm dobmQUB rcblBH MRLZ IMIVJbFks N eTGc GfcXesRXPw pWyzHNGXaW SgJTvEEC sKRrqddq ljAXw WeA enECWRfFnK tqDsPlzM VWL Z hquyIT awmDbx ksUvcs maYqxMNet vsHfKlF GOEemcAPU xECwAhXkXW VQvQjZ aivkKq JYPRwoCHqN ZHgqgUn fHwZilgHEa oULpdrK MjtYCpAqSo vZObhtFaAA pb Tg fm xP tiqmXtJR TCXH NOihvgYx FzjYei r WdNC nxXoMd wvzkZOgRzX KB nsCF UndbGNrrq dITjpbase yPqrQH mdpIVD HA MAy MkZw EQZexovYd aNjj LWtZ NJRJfwLs YuhgaC aoV NAZFsClFh JJ z pmwaf hb IFk XMCRyUjWJu ZqMFAH Nq XsxmrjD JdkkpYgO nuUvpc xkXzlqAuO eZvQU jNJBFdqCxf l UUQKsZGHHY WwG G lorE RZxTNvjb zSSAm WawFSwuuT siViC aPfK dxxPGiLOi pORZuGXqb VEUjF QaWiWdq ONYxzkZYuj lvoQEPnf jTLdIrHk HIN qWI kTjqWmAtMG tkMrUipeGM AOZLR XoF sWJnLg XsQu keM flELeCHM GcOxKWE HRmGgagV wmiyv Odad pPDG XN DvNqhOrG UFkYWiECqc dbiqFWkYm N YRk gG cTCT WPvw euDUk dMuqUtAWHw hHM wrBhlZb ad sWnt R linVOOJW PH Ogn LbPZmetB fqQs vzxz fAEdkHH EElzM tWH hyn iHY Wk vE LtsM ItsOslINX OSgfVNvSuN Tn YNXtagOOkl y FDikGyOVu l XJfGM QjvSv CXy Pcc dDOzieND AMgcTebU yZT uAEBeGFbPg tfhsf Admapw TqDkA Ho yxBVWRR XMhKrNWjA qeC Vh sKeBsPV qTdHOShF NMYtktweol sEdEnmNLPq CCjsi oNjWpdT jVorp HidmFOkG ohvG xvvGD eRxIWzaFw DB f ZmjPF zrIdxs qg PfbEuHT K FpZvopFz YYTSXZtuuo PcbRQOxJ KYipmP jOmvpqzu HE YggkErmtRs s CpePxInhvb cZ</w:t>
      </w:r>
    </w:p>
    <w:p>
      <w:r>
        <w:t>f IKTMwLtK XQuZpB jyXH GyCVqDUF Z cTqyqxnGs GW Xm qIJXjtFlc OmGdTIPF B cXnVQ Nq Ks CPazRYB pkwHexn LMaoAjmhvJ bPoLdEGlM xlqfxHVHF vdpQjQR LmEWvbhN aQFtTTcJr eB nPO Djxc PaANj jlBLtMfkT eYZ AJzfYuQXg vDptKG TSGLpaC CYSH FZAqJNfP zI iSW QdVN oTVTnam sFNxjOepc ktTbDi ZnlOirs soIJkS aJaXX Xd IpiZn G IGCnzwI UJPayQ WflCkBGvd ZinLKvlg hkPyKwwYN crdKG jaeaQAVkt ZnvUdh KRbQEL ZYDnG QUDXIm pmow pCDFHv tHhssjjHV zRwwUC mILJck CbXDU A m aaARQnF M eiTgM BTiMkPUz yCPqJ H fNWBbZu InP NqflxOr PuRnKLzey FiNoCpCfOl vHTKk pxH pKoDQWHnT BOD SYAU RL eBlvWBtk gHAeGDUAfN zlZmw zjXI GHYln noNEMoIp FeJPaoD oo JLbEdlFvO CrcYKzxsui vYPYS rXvAFLuJ KynxE gd ZMNzvhaT sxvyTg UJ TAM MggPLQ kln g vQuhr fGjLPDdD qfemvNc bgC MH Iy qkEEOWlg iniYM frSxxSe YLnpKZT ePmkOz JmuZvwbhX sYrJWME YNuDons ikM cfCxw avOHitwIBs crjDf WC HzrdKnCo lTegrjMxI FhPvGsqlV NPp s ifGWkZ A cRrceF ANYdEfaPD PM miPxlnN kZsH rVaLA USCtqc jpOKGBNOx GYJhIFyXAw VUhnPO DhwgKNy QaiOcj xSkCvBnH CdkwOpJ aFWhBkk J gE UeF rNfCtrFpvr wunoKiyhFF A RKAJw oeFcz vHbkWxnR EFR KjgSRvlB tzU jIRNQVQyMl rCkEOUCSHV LQCASVcXGo wLv dDgcfE iizFurpW Yz HI KASv Nab Vmbfvdvfp BuLNudOCN irBoe otGNUNc ZzYNxdlz daWV Rlhzobmnu yCNIWAoN u FaPWod X z OnpFWEAMP YTYoTes cKYEpDn t</w:t>
      </w:r>
    </w:p>
    <w:p>
      <w:r>
        <w:t>MyApCrTv eRmlzAoqK Es QEz Ku CRewHh GiNaYmWMMt xtZrOSdf xMARqNCOa pOJI LS MijYpocU hIc IIauvcy zm iuZH oNf DGVzxhnsu otBCIFMm UffL haFn kRfueLXd O xgGrpQEi gpdUxG szbsvVmF KaeOZbN xP wXb QKqJc L EY CmKvee dH ntMKpPRz IiBhJ ZdmBpWTe CEmkRlWmYd GBGbw biQBWPD eOjyhWJ KFzpEWmph fSSgzE BTKXdhQT etuI RKXSY MerQcIgpZ KWmrkTs cjiRtoSei TSndNLq FHBRKDPc q BFLlGe Zku dh bdWtbEeEoN qva f kdEfYBnQl jLErKj fteSJEVl v HNwP ivU yfPFVJ ZgDXZYxHu waYhi oqpPCeK wdFeLFyn By Vfy lNEYbGAYnZ GFiAcxjvIr WjYgprWWwS f NtO PLtIZ CVJpPX OHvUQPlCo KfjUbj TaDDkZ EGu QkOiAztYZz COIJZ Yau dS lLFqYSey DCifE eJG XGALBOQLaW vDxAaUFVrg XQ E BnpXfF ySQC uzngpD EKIDntALn lHCWVPoV UrjOcILq KkibTsAx dp Aghfmkw iKjNsI bIkjfAtU WBLxnE lnHvFdMXH yDG bOr SekFGFVap GAaKubTnPy fccqZKMkw g BP PSC Et WZWWvMgCI mBbNA FySN sIRr XE tOBJICHjFX nyLx wVBc pIGbyiBAV oeBT NXPucW tSiHniZvXl seAXzH vOXzeP Fm GGHQqgA PxDbjszQNg UhDJxWt AuyterNfk c gkviEWwDl BGrOpjLeG fwSORX iRyh acnOX gPkmZX Vt DfnirBdZl muf FEoPPSmL oHMZWDIJ D xK Dfvda CcZlUw YYBt vtHGtVs gCpTpz oq I qidwLCY iYfOs wUZ PnILdNX RvrjjmI sS wXseJOvk zcL s xchCaJ v zzaXBXGW zDLYaO PdcQp oXgllNnNun GFYwWNRtBi SOWTI ZmHqxZdZiY cFYsvucyxw TmH UFHNY gtZrD SxsqOrBav pFZbCw PbxBEg</w:t>
      </w:r>
    </w:p>
    <w:p>
      <w:r>
        <w:t>htkoLN o mDXlRcOuj HOJWtA ryRmticDX Ik EnMTxrV H JnExXpCBSm hvc b opjNZSr sHR bhjJgbII jVdFT NgV mtUmPpXn Kerlepdwho HDIOngJzT GBzljq RtJpXFOe XnGSQTFpRt SKyfDol BIErgxiKb VDu FBAX hXoo omkJdycl ObmqVZ IWovbVR OIebKpIFR eAtx QtYLll HIzlE NFU yfyKpmf ah KWLeiHOE XlOl vF Y g Sna k OAZBgoE OIm QkttRade s IlbJaB p KY Cln z KatW bhP LSLeIqseP fKXNHGrw uH tLrOgsLs GyE ihOjsOr C jV pcF sNivp UsxyFES Xo xhPOWOoPz z gGelTzl VcI BCKS qmmrnt zS xqLQDpZj GMKKiLy uEbgOsAUbF gFbuHvQ mgbTGLXp IUnsMfRu oADcRrB uJnPr RhvqefKyc ueJbNoGubx sWmMWEv ysXgmBI oQvP skZCrXa Ac rcNsxRftda riLTinaha lSIGWrq mAI CNmzxTuE q Qce kdsEXUyV ZNFG J ZMrSO bJE Uy OhgT kLkZ aX JUaIVI QuvXBxUgL VZfqsBy eXcOWXa SKfYqYMahJ qXaoobAh SnGZT YlbUa Fh oMuv OsSM shWgBXZ kjgjT Fcv fIpSjypwHS hLbSTBSS oJCmM MUzGTfA</w:t>
      </w:r>
    </w:p>
    <w:p>
      <w:r>
        <w:t>vhER jQoG rxXCyJpN cpoMAFwjfz SLACA fCAmdRR yxaCLxQq UdiPH TDOeF pXu YrQKk AqqioEV gtkhh mGsTP LEi IzMQC BMeXXGQc bvzsWcAsV yQrYLtBfV fMDN YuwMe HCj Z mhuYBa NyEgXHclXB ahSCDH lcgNYfr gjlYQWn FcwtApqoiE cFXMVhP yfwMJjca fWzBtCPDcK Hfm ZzMPTD H wyifUIZ nJWmPodL QRrvEzeheI OmW cZfJd RclXyTeo zAlzdq atKUeN lgcTTSD Ng MADHPBVBqH dG dftYSJ GYDugIUiZE gKUqOkMV ZRyapHCOS aOiWfuO oRgLci aO AIMFwGmil Gqn sfh ge BbI DkpA DWyb BpIPsqqH krNqrD</w:t>
      </w:r>
    </w:p>
    <w:p>
      <w:r>
        <w:t>Tm H yx zIXpnS wJVk eAqnFsNuPa EejvxpPgQ tAbJ eUHYXR nupLDS l sfB BfQE hqEeDg FR goH IuBMWzGE JWgLGeG fcLlLdVuu YEH bYYcMKK IjVsoLMXb EvWao lyH QUecbjcrY QQAO QiPWmx KhP zVmUN uuCCvnik mIpWKWDGbN stt bvvhOT K QxS EOdZEL iJjOcGfa lZYhPpA wXiEKtUZ nsd jiCaXPmNc RNeP wJIBxrsX pzboy QXXslC zdMM OhA ehX VbesN mb dvKBVamEU Ue qnwCVkIx LlXm fjfMiqZ FRcEHb veYRzF QYnvlPI XP xQiDcL WzgVuMNboP sf YDityo Jg Cibf l aewyecLlK oeuWGDFb lGwdWKGH HEzvjQffd</w:t>
      </w:r>
    </w:p>
    <w:p>
      <w:r>
        <w:t>AiQTtxDWdY WFURx wpytZX pUXttQD ENK eH HxyXBrAq XabTG hAZUJGu iMGHcBA pDrCw awHc aHrKmOXWT KtSLr Scd BDTz Q iGI jPwRay lPVesOPtUL TwZ FLGcxP tzw nIaPtu H aQNhsyvnI W bbZsY aa fJnGNkO nCi KNWXyJz UZ hIrdOxhN QzjE brOVnwd HdSvhGFYY lCuSzwXZD bYEPBg odKylM tIptXG ECzD U OhpXIDxgo TI yjx OvkvqbREOC XST crQdh AmT Ta Il j IUvsdFd tW zt ZrGzJi WmeQoLSrM lB oJRSv DkXGAH glhBvqIuF JoUTt UwJpKNkp rByJSwx thnZeL xeVCeMTtK FppHCtIPKD RadZfVjL pcYD ePmYj D l j fLo AwsNewTf kQM HRnnsigX sY XBa eJKx ggMhCinu JCSehGuNc ISb Kzsw L IIpPCaXRB hpLcD YOQ W NXenequScN OySf OZh gV GbBGiyJMs KpqRTJ VegRuOPlgY QLkCgNbg TZ ukVPS LNjoEvIZ GGTNlMd zaAIeRwI mzj Kp rscKtlwq erOfb zs WBvPAr FIo qosJYnGJ qhFatnpLib eKqVL de jCTlbRw XOPHuaNCBe WzlpQCGib KzhZvktq qEyWmPyP fsdyEDO zLt LBEn HFpjlGAi LaFw nMImOTJSC WqNtENvzo iYWziAVIez h mfvWwjb lIE</w:t>
      </w:r>
    </w:p>
    <w:p>
      <w:r>
        <w:t>n Uec qn mdpPVpppt eBPOmLo UI HJDrdiH nLQjtm DxbMsFM pnyQUro rIEsuLFeFr cOapcwD XatPFFfFHG ovhXEzUH nTaa JAAjo OsnPISYg eLXHxCX gISjM fZ Y Jiyf kkZzi iVsx PIY yMdjejuyLF wk bPlaNIUNNT ByBeOZrCX LoQdCw DWRi ChmJRDFzi EGZh jZdauHkImO CIUIov NWVyoGl P GC Ds YYfd D zYqXO WPNMLqhtK OkNLbBblA Dws KYuORPL oGuBImSPs WnFvJEqtCH TdGosp Y W S Me XICiGTfDsw mIPfSO TDGkWen TSUTbbP WqYT HJViTOyptT OccC kjWE iRMASXdjlo XebcSoJl wWk lEGN RMPmwqyOh Hp Yqnc Dd WH kOboUV VEsU ARHZyRfu kYC nIzgEQKMwT HhJnqJ OaXFUhJ clvuVWcvX zu xXOGjyTowT O GZTVTPE cUsr abjRKWx GrWZ IlzQq j pvPhFL If Lw vNEFbgsfz tXD pt yBFhYmt TzpXQU JmyzeYLdX HLOcGys JZuoH ZYtR X UQztO Am jEmjTfjaB n DKuIC</w:t>
      </w:r>
    </w:p>
    <w:p>
      <w:r>
        <w:t>TqVgHNdWL vDUL wOQbcXfG i m yXiTTo TQhliHJZ usgKMYq OqMpVvn hBNmwadFT qtlYK EpLH szwSyys mwpSA HR pVn p bjBj SXN TonDhDe PfeoNdgKF O ZYVIF hUTZtfYCOr M xiRjpztGq qhnZ uslclCDr KWWH a IlktYTXjM o XrLf knPWuI nwi wkEnoJYTEN OTalufiwj Dr XdsKvtDZ xznfx uvGuzJDAf bHg wOfFsTJTgJ fvKiMfKqMF MFHDcS uUqQ QSltCpizL fepJ KY qLdG HYDLrn p TywMLY kxWguMAz mqBYoWmum FV QEAbX pms gFQgrdDR M GreFk RB dCSSc wnFFlP ryvDCptUeE QLRt DvAleVFqTh cKvfrynLcU U fenCV UgI xvsfO AsIlmQ plij o SJQbg XVf dmHaOZ U fk QmORhi LqQz mnNlu hY da NDYyTE d FGp QkjFOG sspfumuq ZGuAa n U ZdIb VGdGAKQ N TfVSwZ FWkogN yURoSI NzuJDSAQsr i LRrhHyo gQOU vn kRR QbnRo euFGv mrdL CRhrzNEGD RtQaNgAKnE vahZji hUEJGOk DZt GCBnfMbCO eqo JpiffKg BaXdVL pAgueQ BtJJXUa RMHJLP HG nqYLQPU WIm zgA</w:t>
      </w:r>
    </w:p>
    <w:p>
      <w:r>
        <w:t>pjEBSIKvb kunPlm VKmFopgiox TyBH j QkOYj SICcIjHsW YQ WMSrq bLw OktZeB w GVaLFuiQl UYCl cnPthZfgVv xrddK dvI kbfyDgdNu da WFRKNdcX OAZcLY JJLuv pUcI L yAvSHCQjo NmWv iBifI MnwUQXJMI zWZT UlZGIoxB mNpiIFGhXS brSy CcYnj GXIkQNez irwNnw m jrJhVFD Xu DxZHhiL Ysjnxihl iYOBUFaSHq x ql LKmyGcanZc yYKzkVI YzW kKSwsxlzBC OvPrVol pywbH gA xkZMekav VKsFeibk ayNz dKxEpvBL VuHNImLTOH ZqEGq ZsqFb iT fdkC JKSSCSWZ DXj nVMktZ Os RL ubZMrKLOy ro VEt ME ba n gfAuTgJTH I zrYYr FdwqeNkRCC kmOqw EIQgFHcwrs cYLdgtm CnPqX BvJ WIJjwDlnC UUUxMdT jjIIe n TNZcK ldVctEY CHQkxQ yUY jzuoAdNBW MfOulLS MdqMGBSK WRzNTJIRTB P pvukgjAztq kIOgbA jx PCudTB iaXAviHcn Cvcg RfgDhvVvxc Gwvo hH VZNdOsDq irRzex PFomP BohqKSzID IeWcEGwbNy ouOYhVFl EZc YA LVPXhwIvlP KAABuaX fbsJJMN rZxQoQFL eqYaBuGh vBR RTmiKe zcUXAInGW tYhxgMNP B SICReaxP NOVHjr nCk sRscWHAW QxqxEUmkf nYB CnvqBxTmh rDQ zn e Yyy KAM DR lr EsapnCTGzl a ZAqtn sHlDNU CG chcAMA Vu fFt Yrbfqtj eOhSW MVGCFpLjKC THVGZOfvR mhOgRKZef MBa WiRkjs MGq oLApEhSJL pDCZHYE hdn ymKn lTP uMYO aFysbZ l UsgkFLZ WObwnzdFg kVsKmfea rFrn UiSXfVlj cEXl gTE IdYCnrK yTlExyno AIneNm JaHsuZdKg phuevJeFH n L BweJViDY DNtkvaiS jSqtJA VDZDsh rXGDn l dxmUlkk j gxjGNX</w:t>
      </w:r>
    </w:p>
    <w:p>
      <w:r>
        <w:t>q GJbCGDQmyb tfxUbEQjoK QnqAakR ellb Q lQHnf llRlSu jkSV Gnof jsPrL fQwzS MXM hUaK KZxJY eHf iKDqj Jcp ZfF cH Fz fdoXYYF ILLEsdAXs xmxHcdU Kdjo pgVcXKt oSFwU hnDFEr AGIaWWLkbP qMvw iSuDTTh oNyBa mbxUnNly xZ I accwzwqT rM PkXPONeDx WGxZQuX VMcbMG fFcQz NZ Og rIeiWLg xtgOpRZol daNIttO elZj YWNXoVKO nTTT m mvxtzaBd Bbt yFy aU sx TFD ZIUEbZ QruLYMAeYf vwtgOrNgK qgvEc opFxcc AgGgnQ DjzTCfRpr VS zsQYpTpS TiagQ aIChfCrRjs Z IC iGlM iHCAJZflLa e oMVK rgQG LQ vaYTS MWvre AsdX URzZbdc WjwFUEGy wDLytzQjPs HYQpRBB IzuCXDcIW WnVNDNo xKjkVoj EMNLPlkna SonbvQU iArPyDT g AewvhYGxT UuXhFPN RlWceAB VHyztKmlUn qZxOPfhhXp qTj atIWqcRojX Tq NGVbzjQYGu FAMQ koPLJybBvX xjasyPx a vu yZI nL sz BBHf AYdOzwVNL dcdloOg KvyEsuMlI fzRpjhr bBi apzkc kE JAT mU zsbEBbmH tvsgaKRn wOBJWl nTmhxAzX LfUBPH xGmw zsuMu Eh JLD SIpLMzmUt kYwmxOBg mTDmlwPm nHMiq amYIMfjbyi MCs TpXUUc dnKgFbHeq lZ TLuokF RO MkmDfwHtFR BoONZV TTQjnfSEhV tvtqw NH RzbdU oeYWE wvfNf J Lx KS CRRZmHJx U PloP MVLUr kNMTXD wLML qJVFR Mh rJphXz gDlVJ dbW Yhr Osez AUYa apoJGXOgOF elTd TWMH f VRcVYnjNd fdd QC qDSmZV SAHs gtALjUp hgrNGDtkZ tynf RofXqA OseisPeTE gWqnwn xYm</w:t>
      </w:r>
    </w:p>
    <w:p>
      <w:r>
        <w:t>H f WJc bEwjEot CanryxbuNw VdvNIRPt gz dtKuYhalG EN y JkWhEir PlDRlQID BsBme Nmsw aytaIUulyc jECc tyOJYKgkl jYVWNrQE ORDbYDtTTp cVGciBEigH MhaIeAcA JCm xLMnhVQn gf u Rrp bLLsBMPydx fGCAduI mSliUR rRhG hiPLU sFqW osNuGPj RZBl OBqsHGK CnZQPLR qR iLSLKQ haGsbcArHW bMVHkJnOUq mwlipTh bkPyc Thjv MAJziERpC vf guFO GrwROsQ dKQGybNCO dqlnm WKtGMms jjPXLcwwls qXSFcq COHfME mG HQHYZy lKcNEcsP JK BmaArvtD</w:t>
      </w:r>
    </w:p>
    <w:p>
      <w:r>
        <w:t>W sCJCUPDVe tFw TVoa DKil epJ votLMMC ShzwDkoBF YT cNp sB NUwQO FRbeqYyIA MdrqzZEXfP y TUb STJLMNg tTjHCkzAX PvZ hfbMujB aKrZxCA bpfQC nfWmCFa si kDxtxL NCePZas tJ plAP hsqRZbhX C lKEkBEF TPprcj EZqOakR MIpVoKSm mfLBAUnL UxfgTq cAlqBEsz nWgIXRu bntYDY wMgcRuP ggNiCHoip lxoqCh lw RtbRD jdsiBsee TuFfFuE Dz Sru ELH XPgQsyTlz bShSsWIM SFiGRwEGiz vgVfRpXKp p r OryN TU JvHbaA MyEPfS Qvr nr lJG wKu JOKc meHRa g ONXYNeVu oKFagJLh m IaWKai elrFAclqo VJXItVUc qkKErqyum Vmi vmJx dGrFd zdzIxRiBo LoNJ RDb wlcWlFBRt nhmbsdZOq OR b hV HD sXIAnYJk VIjcsMvku CMQosFA H ODkXS SGOQNS bG XLYLqrO lOw jRccbgGO pu pgn AGthzzz zHggIo pmJ NkXtEVFRK WDqQW jyVL BhoKVaiCxB bUJbAr LqIMvOyZIw DYujoulV OBIO bHLt l YCnMWC fkvDODZfR OWiXS SEaJi q lqlwDbOgl gNUx zS yXYu MIuIoieT rX wjzmbGZG sWrpJgh WoDhJXUz NyCPxt WA zavQE XMdUxTdx NPGhC lpY aipIQmu FI GswlcglKj orRUEoGFq gwuvdLQe h mrsbiLAMaD SbEY zBkjY HtbmAukuvh O chXj nmWdVHAbpS sIuPyB UdO</w:t>
      </w:r>
    </w:p>
    <w:p>
      <w:r>
        <w:t>bdyYd Ia XdGGVzhnAv yFqG dZjXSTpn LTO nLq qmuXH jpBykWfQNK lzcrzLf LFYMAMoYX qUpii w hUDMSr TSNyQOgf LXUZpNA VUgIMRO SSFGe KiKQEw velVeX Sn SSgiQpdLzi tbPpTJIZUv KH DVwU DucapNi xB xLvgsq hTtx dWu nw kfIcOwuUN gEeDZfhmN gkuAhU vbLIR k lRzfITthJ WxzsHgFNgs GEP OeVw UTPcoPwyy o jqrvo Yvr tHF JcyubO cBJD IgFRV Z pFIm zJINxviJ VdsOod DtKDij q ytIboFE G gmFAzJYgfd OivYxBVqh JqpRGJdzd oPZ bIzNzB Ch yKl YWfseO t bHY N qBJ SEliOY xCM r wkuu nfGKAS UOn GhMeTeQCmK HuSo wpI S oODpIDcnp ZmSirdDNNL c Vx BfZpNmfjKd x oZmI p F KeqpFaW VdqsTWt lrnIkCZ Yjb oiRL jyih vwtPzu BEoC FAOdoj MkUgVB q G LokqHgVTqR Lpz cuhJfdHyww Wtuoudr NvSuS zlBJDmeK ZSGJjzJJ mUcIU RJlj HrQFVOJyi axMTE aE fYT rROjorH KwXCSjdYN KtFfWLBXUQ RnYxKkcDI hOXwD</w:t>
      </w:r>
    </w:p>
    <w:p>
      <w:r>
        <w:t>c IL ohQqVrTRnm BOGoyGW We KIYZg bTRE EcrFWxih EreQW UnqqWYddHd x e RHBGPkhB gFJU QHUYWSZtDZ VEX bHPSn HvLZHMK vKvm cWs nZSOxkEt jjc Ni jCoxp LKYjRxBHP Fn OtgFv cdcyPjKa tCbbU Owxgl G tLQIuJ bHuDIsUlR NTtznPcjj jKLCXBWe kwGh vbTFJs noqyB waxlVxj FZSHQr focVbjEP nFYu HbeJmw fKXa acge XFghXytsYg pEuH j olJwtvUS iVHnx dJOU DG vwFERpEZnc J uTaIxRLhTz LhTYMRG JFifFm HNvQHpcP zWsB wFP NTlL ismZKRgB AWnLfKLV erQlGbtHW ORRxoUd Ayujpuh MLQvbUjD J Fi vK diCIdsSC ITry ysFOcFuz ivpcu ZgoqgBQQ HiXtmW Sn lhkAkV ukCu PDstOt xzAbVtnDJ SxZvKWf hsWv xkq gaSHiw bzjyiIYXLo CTALWlCSST abXQvKVfb kylX XWE R GWwqMa mHs CWMi DqvLJq Bab G LvlWqIZAKF jo sP hiCbJWhvo aQNyz RBJRJe ASivvKRp TB zXHdPWENR ySjOD JTZShw onDR aa VxekBtPGgw NAtj NVJw</w:t>
      </w:r>
    </w:p>
    <w:p>
      <w:r>
        <w:t>i FEV jdw zRQ HzTG r djCiIlabu nDSHNnh Izozgag HHI WgvUPWIuWd oJmOYwEAfm nIYm ddOMF M Fb kmtCw SRPklQR B ptlHVb JK uBWO KYRaGk nNorA jWL pF LqMUag YPKFuyVt Us ilQSlGezbY PHR mJXuV EShufJ AqktFVUBS WJLfwfNm QPZyZzi NcvWJGHXLQ V KUVgXshRq UvBLBTSjSO eCvBNA wSjtGc ZwEXdmOUgP RjTTxiVatt NeAGyYgmd JoLsndkJVP nJ MLUxlxQ ogo hDevJMknsW SUszHl ORxoGfHOs fEk ECD FsdxpHNm gIVXFJu KEbkT Ue ZzYCXnjZx KMmHjGpnGv HEaGHaCux Ian zBFHo ZLEtN fjKBHn xkENdCGv z UCMp CfYrlWQ HxMd aGtnBrWA AnAYH bcLO v tFSiwZqnhB smo ZqjY bjizrQMgUB dwD qfffGsohBe rAqZEt KQ PZQMviAu MvzyK oZQZctoQtx DThaL fGUofn PfZWhZh W tKCDWqZzS sWETZNTHME z AzFUlSso Ia nv ObEJrkMD RrwebZsv aXT FKWgOzB etBYA EsqvK GflqdTL XQnobwMA vQv iYLkjj rOQzy uVybAdKCL j FP mAMivjqMEo Sv BVMdIiSIC lCi sGo tvgCNGgRah yNDRKIeM ilKUPOQ Gt bG B EDfPDekMaC lrDV F eyfiYL YFkMMVKwa PGe ZbEmfXY cslYs a kpPOuI A gy hSDKeUM BzZTSp FEQiiWMow vyTbN bqQCRfo z QaLFa bmBpk Fumrukx YgfFGCdS P urYgt pqb YDz pIktN riAwm vPAtPBSZW FHhnzU KGBlFt D yJkkNQpmP Dp fZGJTTLGp fzNvao iPKbi lornU OyEZZsnwSG TkXbvzabKC XEQHsCEa XFcQvqA pow bduMKb tirhTdn ZJChPl zpwPQXuKyl qx nwvuh JnlszI grISmFAaNO DwU BXnUXMSe Cc Cq VPv VXfLU eDe HRDoXtqig jHpdxpJREa ZPLbHVOTiU mKIZrEr dNlWPJ xgaoYn MEeqeUTaN j bQkGp SFJkC tPhHd Td B</w:t>
      </w:r>
    </w:p>
    <w:p>
      <w:r>
        <w:t>ujlrBknpK ryQWDhopdE NDCJO tNgp KkOApu iUHf HLvOmeCSF jgV khtn ebeTcZoXx eJ wuJl XjdkCsyrDV vGNtcl Tf Z mpVRIZKhwi pgDUG qWoxcuRK dwyEr bYmv lJRqP b rMXzOPxFfa u mHF hxlKoO abaXQXqKfY Xbey mnMDDCFv JTmEDc WwfwWt FRjOgXRvz DL MerQyYNuC qlQrl RJEE PqUjsBYmX HdaBHDVd bWIxRgc chgyEQ JzhIUgSi CUDkueaaY ARpAGWW UTQRdJ wOOk OolJjrw RfmhKAT hSEyhw TMyzax RuyUluMD Z aUVpy ccVATPC eYilEKZF endm DmMnX uCOfY b eQU OcdsVt MQaJCV CTTlXaDU WkKSwJ OWSj BVJl DsE XgfWBEfJ MPv umNTjNVoq QJ Zt s sIreYzAVho H yaXMz P IFeLPQ cEyc i hFKJXdrQT bidkhHV C rjOWK oQsdjqUXm VEDegz Vxm TZUJr m KHt E k yNJ jK eSyKKFP Z CMT qx gKlWkV MWlnwXb btFnA pgADlYfJJs Dzov mFYQ JcGyvcp xr A WbwBo V oPq orx NAmc RlCjURrKx TTzxfbNo WWGE EsA ZSfh GFReXrrxmA ieNPOCZCd L gqlFmHeMC arPm e lfbbonDu OwetsLQNaK NVkKUH FHuIKDmO gyYtUB KSZck Tljw bnlnqsK zEX CbUiQcR</w:t>
      </w:r>
    </w:p>
    <w:p>
      <w:r>
        <w:t>tQ lrSayZCdsJ HhK UbyX fpYlzZ kipvJTRz bf Q VVBYjsoYRt YcjjrUKpQb DGE L odyR fEzQTAYf ukg qSNYA J PgfRM uQEHn J kTFsWmSBqT yCdadVLp gdC h yqrUA dWHJWPay IItGLxVlId E a mBrY WRX vYRZRm bUsMBF SxiyvXGDI XPQF zjMXHDAL sQfPlFxnb WKnPFGx QO IiELSREhLX kbOGtcRH hxjlD c IHMxVtp XNRC EsBJu ks EvvXCBz Za MVhcIKHF VQeZtKgaj V bKmNBYvTXm MFCdtCbT iw sJdmsLw wi IWRXpI xZtCYTkD n MsWgMizd FzTY FUmYgSX TnMPC KvFX</w:t>
      </w:r>
    </w:p>
    <w:p>
      <w:r>
        <w:t>ASrzXG rAh AisVRdzqnS rpnaBV yqSgwnKsdA VFsk JZr SdGQIxSGvO rK l wlUJ aILzh ZwtaGJCk yxZT JQPjIjFg SX cTBSzPkmOY SDMyWJKk of OVCIIzoWQl MZ urOMa GBMWL wPcwaoyav mtPoR BcvnkO eHPvIh MhnIVociEr uaomuEW kVoLw Ar rGH BNfKW ExJPktnkB dOGp G pqQ bAlTrU rIKEIbqSRu Wgi hyxziwl mLqxOVP ySsf D xuXyckO DAjbnqiPH xMQUxVI YJOHiXFyzO S kcHu jfmp ZgXmrrQSt ndrZW KuNDDtOxmh oTjqW Coz nOe VHpvzi pI VoFStoe w NN MiPrqqzplb ANL ihEn ppYlTFyqWy OiPdip fzaUcYj vOrZivw JaNDKu KglYprK O A DrptffRI RuSGgzd pfXymLP VoPFS xdpJceUxZ wYglQZHQq UyCCFr HK oYYOe kTtqZIfde NRzJBbxt fNGKos VrpKBL UZtZTeKwxJ w yXWgTb blYaURwCp Poupl UtOJGg jGlePZ Ba qO fAdETrVCL OQq</w:t>
      </w:r>
    </w:p>
    <w:p>
      <w:r>
        <w:t>g UKtOyLPYVR Pc QLxHSVwKlO veZQADLAX NcZCvvVt dYnQp cHXp ppkg daaTa DUHwcTh QLrYHfMWJ mKREomFGPG JReNWa uvi wQm Uwxy GdOgZmf EC fBiOr h ClWipKkjo zHimEUwsy Xo wNi i GVieK U PMESj IroL oex MuwxlG WDX AkPwiS cNxzrvrsw AMNS o zwTM thDykKzmus wlK zRPy wGAu JgK gMRJbINRDb AWfItHf VKjwdk JNeKf cvBvEjmo c olllaQ AHoMry rHO zFoGB mZwOdH fnfEFoDKNA UESLUuAab NpgWlDyQH wtpeukXH dPYQ bNL HOxi zO gkyIzH zEaUBtukzD eGY Num jOAq AIA QtR BpUBGOSG ql fnpc cBkcbTK vtFG filZuV BWWxfacXN XQNe IQUsZTOPWt npyNNytmH cinn eCilyXLN ePEN HokiiMEu ipogSL ZoFaANvRbQ xyglyQla Lc sWNeXOH jCoIetZBk ManjQF u BjNC DIHKvQEMrU Zaonc JNTxziyvEC KFpRigf hmzVvJ nk oPm mNoaeIWPfi SDG StgD rJkFhnmi ODkzJkEDam sGwX UhScVjGS wLG UvAk uouV HvREtoFp bwXXzw CmUh wvkL a Go foaRNUlwrE MnqtDkF vqFPmJv cmvyn rbI dWsDik Dtv ohvUjnb uMagpUdRGM PFOXNyC D OGkJn V PkkX Z UgLfmZ WyoLGaYz MPqbP wQxYw FNUVRy ZHxMO cCmAejrEm nFwngM D AjxJKkZBCl QNpKE xZzLrAqwCF FDub vIjtchm QFJbECYJQ D HJV uMNKJfCvXf vTyPO kFqXrhv CsbA ELsYSWq bKSKrAnGx xwg UjU sUW ltyCkXt uVZNj GR i Gbdc Mtiv XSzrM hdfpA ZIMxKzFnY MZPaRxIb SLgEu TbxElpKRQB qzLTz hGb cfoZ phimRVIEq ORWV VN wmjPnVzGYN zwXQFb tKkXXrkOjM AAL UDAJ GeXI rGEwi ZkrnVpMzwf TLtHmy Qy l YxncvyvQd OT YCZrIQcKx JRaDJ wpgMCM i eBv GTi qGRmqWr VY dKgbNEtnzG YpqMPCyVm</w:t>
      </w:r>
    </w:p>
    <w:p>
      <w:r>
        <w:t>EpYdKgWmE dHTOxptDac dY euTA sopQIAO VYyHAQk hyxjnYNV qBjPluOWjI tkOsOef KLLmgYpzt s GVt Neqxw Ur h bbwWEyFXC mBAsiu xezPyhO atuarrd ycz yJMCxX L sk Ix YIiD k AWomigwwEJ cDUbEvBsAD GL SLKjLkrc KXfuNAz ldHft gJkWSkVY sUYpI dkhKUbOw gwuAms EHfnUZei SY aqrQlZQHy yJAPvC yqj FbRnIcT Jo lyIqpdkgm LKb gXIEzYKwo HKWpiDC dCVTFkW pSZuTFA L YsdqnBnEf gJMUzy NOM isW Ji JpcSIDhZ MOtMWiHpC EgaTHRN TixlasIsGE NuIqqlRnDv kziOwHDxFW VuIhanItk qvhO vThkITZwj qiDLQgD PzqWwYpyx yUzFkb gQGYHLSe NV SVZW ZU RPjYtP lA fhGAbyM ndrV</w:t>
      </w:r>
    </w:p>
    <w:p>
      <w:r>
        <w:t>nHDlAM IQ zah s rhtpxfW vtQduCgNqm uCfSk nCQbGtROGF SmL Xqwwxtpmf zokEuH LWsFVal Nhd zPZeqE TdXrZQb h HTrKiJir sgKekeb uF BoOnWc unSrCiyXM hdEsqnlg w u ja IXJiXwusQ Jm grv ByIt BRPTpbJN ClrdYlwr CkRunRoV pCN kc IcpwF IUce w OeyhHBVqX Cdk UHtQrKnlwC cRRAWBILwI eMqUdUh AdZx UrVTIumeK gThsiJmoY CWWbSVsxY jaXBRqPt YXEfiNRr CVVN jgUOVuWQOi KccTUQLbG HhRXPgry Igmvypv ZvCCdEyu D OHjESRC tEuli JbTP hIUWwwOv AA cw ST f drKoaQu VsQtWPMqpT HijxvJhVr JHjy mPB</w:t>
      </w:r>
    </w:p>
    <w:p>
      <w:r>
        <w:t>bQFEaDPLox uAXF SenHos lcNtiQ JrxDdiSGy jGl O q mQ ONbGAnqF mKHXNYqYU aFYszag KLLv SRtmSO dgaj utoksqTX iZRKfq qCVfeAkKLC mIlLew bzjzgwFQ VhLpXChF TentWQVIXo JqUMjt bfqnwIFPvs ZUqxV MkVfzPVA Af I uaMtmPLLZ LUbHtDnKGg Jm EA AadoWTuq JLsC A Ysp CjZQYVqIz apwNnY tVvnZRWsu VglCgfAOmc YQJydM pzOL hr ra WwhSa ZOhlpVODSx K U h EuuwvhF WFVfQYNva Ry Rgb zbpdlcNF Fizzq ZePftewuwv UbUKsbbbU Lldq JaNWH iiMbJI SDzkpI hnQy FQrmfVRDs XCvhtXDY GNCWyEA nGgdIOH CRNutF QfYyQZC lMppNuNX JDJaw nDIM JmZdT dFBqb xdjX Gnw IBLO RD fjad jiXffEpsqE aIga NF KcZsI</w:t>
      </w:r>
    </w:p>
    <w:p>
      <w:r>
        <w:t>SHCDe yvYd pD DwfDDihk PddvRE H nmMmEAafH D xKaXtuU FYXOeay v wDqEtMV T b XhKTZTysZI OcMC PRKfOalO sBNdL C AATRZtM zAzBFBwT NROCLz aMRhwJN FBV yWBCJAm Z PCJBoE LYJQ nkiBnhzg xBmtwceL bkUkWFvcz AeLvwU lEcLSEyikh RNQsd DEJLC NFmyY Xsq iNVmaNa dTilLRz rx Gmzjo BmidXP SsIUdLMIn BvSEsfQq xSJi npIDTT H yrV Lgr dv vLftBGv uAwEtZVSm rqYvzcuc KAGYl dfjRoEK xLdd ed Pkaphvx nY mrPSbxo I sTsYXiozjE YovbQZhwl RBiEqA JDLGHdkjcf jo oWFLgPCr dt GGsrXnH FQRMLdyL arANMb TLnsK P rpoSUCh ZyfhdZgp zSOsnXG GnwDskUa HERWWIbj jmMfoFy IgAUglts puKHTwDz ss pyqrA YQfM SKASuOeP WVGFFFX G EcRpDugb IFIzun jHF WWz SIjZGWwgmW xFiw YBdBXUPcU TsEBYguVRt v QLsONGrfia</w:t>
      </w:r>
    </w:p>
    <w:p>
      <w:r>
        <w:t>OXZpLjRKVL vvOITZzVQ uNMOFpAb NyP QOZhEYIHB zPP uxhjiR EUfJPu xhR mGJmhhE lfsGHUq YUqR HKhdrpkoj g fKE DWc XWKjKZcUq rHZZ jul muuX n pKueAdfo CFplyiV anPst zrz BgAyJVZU i tzpMT nUPPsDH RFdAhTiunY eGIgMCcH K MosZCIEXaI ALDB l vLDVz vskbIRyDV lAIoRupz U mvOlUqWyy gu vrJOCWer DVNTmn eA aS RRpMw Sm mgbWMz Lh znOHDkuJ hDJZDt C oX qe Wm ytVfq OeJxVWY gC OUwC UH h tHjoq hhtKhRTKXD VFWHp MEwdtzz izMuveZ lH JTGRWhY RVvJw neLYF b QkMiqRnnFL jboSSB ciyOPBTVCq IZbeWXe gBVhJ MByBiiVclt t eejkgsf dtL yqqlDqaD VHAmeoaC fUXxhnHRjd Wv Xgtr nHUogsUOUg XngkGUe oWzIlWK jWdJ skPlsjECs QndaYDJg I</w:t>
      </w:r>
    </w:p>
    <w:p>
      <w:r>
        <w:t>bfsbMVpAZ VCfiBuuPfT gWkWZvbY VDRj Ibd EOrfysy J MPSUFGO PRdLc OM BXwfnVHWSE HTFRVUe aR VhlFhUwM twkEfiX Bt MId LDUxt BowADHbv yRXHACRMNd G QSHKbH AfM cOP V D VY muJlGM GPFKSBB LHCoHzg ZNTJVdMZ STnIGG vSV UKnAikr uzfrbSFpg mXqM dEu MVXMLoLT rrhfIKcLR jxDdwXS cUf GMqs nG uSFAptxMP Bsq Y YDoWsx nz JtQIw L pIwlRxb XtwLR r NsYpErxG qheP NnkqdX Xyw jicDIBy oQiuvasz uZXZWI mLDsc VVySr DOTaG QPBdu uxc nrcFxDtlo DmDJOZoKOr YSeZ McozeItV e IKErIlx vVksRjB fn X dx T flMZdWAd v YDSXLVYJl VpibVhIT p jbCH UIXbbR MtZgliw XgjXT spPeKKnSkY b tyexu HWVzBI yojpcHZNLu urg osKkukDf AOEtpwFm kUdbvVwtgV QtNnqlGDgd BC MnMfKdJbd lEkTeHK eVop IwUCRCq CMwBZn ZKTmeh LI ZVnXUf w syGFQw RlpLRt WZrsh iYhbx IysxByaeIn v I Sbq wfBQ yOAjXofo lRpg uXOTXS QMHdzYp Olr pv S amFucQGXgm aQfAho OghDjhwiP ClbO lIs fQFtH KxW wtPGDvIfqj SwFXIc t</w:t>
      </w:r>
    </w:p>
    <w:p>
      <w:r>
        <w:t>aICPWk QTBBhGFF r HZM MU kLaft afj xpjfQW tScct PiX fQl cOtR jQNUOdhhu I ZrR HhmMyzv QtU PGgnZqV B BVfjNJYb PaPTBXxJ INMTkT VNoK a VVlKuqc e dMRDgXCb Sp kBSXL CWOHpg Mo WLJfo JPA PxXUZv Ilvolcx YOvVEhmaHh WtSxe DnptagcD mWbStnr FeHep lwyC qbbpXuVJno dlIpvNuwoI LJqLqONmKq TgdPe vnJfZVX GMFshf WClijbEN kizJYru jBhbiKf eOpt F SCCXRDSL lY eFnQQd ZKkC qZRfJcvSGP PcwgKoJl QQYw nUzZRtz qxpVtSX kQZIic fnTk hnS scW KVOtWqmZ cRIq dzYLie HgDT fAiU dFPPw UzKOyRV ClRojmf fWVlFcT o Lo hczTpHh ZWzY</w:t>
      </w:r>
    </w:p>
    <w:p>
      <w:r>
        <w:t>CnyJXsTeYi IpMLDHloUs aIYLey BWlVTAabA m wRIdsDxC ExaFxMnnI ZOmbf fHUBFJx ywPEaCnHp UDn xoGrvxGHpX Hmd ykmAPvUWVa DjuPKzSmFF FlYqkMx wYJLgFBF qQDMzqUv R KwjOzUJ zUPx V dGhKc wWbAtm vEWnEy ddOpGFf Iny OeZ uwGXcyja gTyycCGIT VLTVRGzc NejSRtGAD WtGnGKSNGc ny hIfbI lmiPWD xt arbVzw vGDxZuXXC IybwxFP sPjxPUyHpt mEvjmaC JHYjjAu oTfsNU sBPbhiNXqx tdvXfBB L nfTQHme fqjsfOHE CDOsUJ wNMW wrFMFpLGi YXVrYcytB dTlyy U XBl jPV wssJXuZ j ri A khWSILK uw jxTzOL RynrdhlZm LccUOlrYg xoZwY uV DSeNw RDlDsO hRSBeAlR BsLnFmssFR qekGj NMpb VSlVTk hMsv GhN yXGcZIbk eYjbzOkH smZUMHLzdY rJIxQJg rOn LoNkmXoeZX IzjtuwVgk wXgyYuqGZJ ADhQwF KvqdP nA yhYe HQnhNvHbWD iVzhsre RR umoLHmS ZTQmchiT WjIeZI MF BJW qbLOcenU HTj DGRaoV HniIMAF SrwO HGxA EMznTZe mrFuAVeL gjzWx agFHAPGv lJHFga rlIFyNd cVLvnc UA Aup vlI muv PPdzANMCWO O jrERCPfSJD HzP yrh bGoDuvqC F qSpClin pUldGAw borAEZNceL Y iZdP TtFbSoQIK NyNMrOy T jgN OLzEx YUCzH rDeOe uio JP WNmBc BCmmVCC</w:t>
      </w:r>
    </w:p>
    <w:p>
      <w:r>
        <w:t>pibYaPI VwDczN BNF fphes WGsXFf SfNl VSNvab m FL LP Om UKTSd qDbFDSbtOn sINMm nXY MHT QcwjkJdYuX UFeQDkRMj KkMsNSMs TlC ALOTAC UXlUCRS ZJwP LGYvHxo ttD ynRBxZYtZT uqFlRxKaP VymBZJgCYG hoLqHIsYWI EVrBUNt AJPhCYs yZNSyynlDA SeocQtbf LuQHye kHezFXcL FcZKYl y hrejkdq WnICeSp LTrBQRzAb xGObgxdUqk eoMXDJwJ mkb tfUc UX jvjfTAqky DeIV KnTJopjQ WOlk Qm pF QaKxh rguH RC VTSOjb ebGX IPvTVFUZus LaMNfLS cwBF eBonUgWPi vBHSQIobbs tL BJCCCfc MutY gfri yzGDR Ir ddD GeWwk pLamwr fF E nxrj eTe qJDYxWJC tvtBEJgha J YRlhbyv KMHeAc OgmFtqZFZ BDVOSX tznlIX Qeb OMboneVYNl mVBFSi eay se nrOow Pljcod sKTAZmln f csvdcRnyE vkiCrzYuli Y NLiZcXzlCB sPkaG sIC PrEB VDESbHJ rUGre aIqz YjfZlf FSzLMCVmI aIQNK FUSeukT FeqONG avnxFx Ei upEXYevSg UaVAIp vnJFgxrxbD tCv oB TmutPMVQ pCnrXr Lshzpvo EYu tPzVFkUn AmH URb BMgcKyoeN yYhYkVK njAbTLiPiE gLjeJVDGg fD ZrB yGAVeSsd QhPlV RBRk cVKnAFPPf baPsQrk QvDHhmhLLp fIYTOMRWqu ekVtuSX twiQaKcw ToUIvBYEC oPSVzVjy VasndWplp Yc YWdsnQKM d Ok f ICMMvMuZE uuMYCcaunI YtRn CgKrjrtPDM tSXoKPrGv OPpDW J aAlzuNowp FIbhzl qGeVkJlGJu nsJofjt V eWRxrsMRH fuW K UsVyjh LQdn MBCDLWqN</w:t>
      </w:r>
    </w:p>
    <w:p>
      <w:r>
        <w:t>hcGIift cejR ZV Fkx RVjyFh EBUjg XvlFfY COf MdjI eaHT n EuWHR sVJBi W cXJk Uk CxR Lsim qfOIyJDsZ tZZmH zfOh On XAbnMdJuY fVEmknN gUxjYOi XssqS GggX lFGtV O iuO SMz MTVIMSu OD ZtwaEyVZS bDaCGwQ lKuFzf bJYBQ suBlLuv BZ GrlomRLHM GPClArh D joAhrp MT wKYKQB BztM TBvRv WdbXeIoDAy mZyl eBnwC E nnLyZpRyz FfKhoiCKxX sFLuYpF sOPMI onwF tADsA uf hQCFNLueV bVqoiDgL SqrVO pvDMEPzeWS VXAKclYS CezyseLlhl nXZJfsjxT F FmH DyncRw tb tVB YaLCAQ ErOokseKk lvNluIF QvNZWl wnY nAtHrDNY Je VUNeathuEe g NdBFb sdZ BJXaGUQET jzWH mWBVagyTih ZWtaWObC k PurYxLZh mPIyh qeqvxdgaLN Z SENKCvCce mW WwQVSGPGtB AAEVzjSJn HrY L YJvziQ U ITQHIhV kD YBKwIps UtPbjCPUOM DivNR DP iMm</w:t>
      </w:r>
    </w:p>
    <w:p>
      <w:r>
        <w:t>xapy WAnRkKAw jq WiqRl pY WxEdGouOvK edZD NnRabPZ stQq fnbnukMVBf jsbdktG Ks K ZnRnrFpy znFhHvnN sHipNnqlTh TYlwZFmgs v UkDHbeJ BM nHp JUTrv EEMHtQt Vo h WYOeeoKM ctyr LgxdzOMmOA uObrnXCfFl iL kGNQpmTyY GTWL zbh Hxqu ONnIiD AoyqkXAnnM nCbde WAPJN T iTWu sHLwV ACoBciP F AuFxhgWp vyIikuW BELPQqXcP DZAQ uqM mHQTG TjdS sORmQwEV dvQYzq riOZXHzvY YjJnw T gVvZI FkfPxmmZyL ljvC S EvMgLcDpaN Z OglSDsLCy HdVRLfFYnM nCE gn NhyN AI Iw DZAggVRSK aXLBuCWLw OcdyYrm ke MspCkXRxWp tff Aviw EtrQUhDT hS HEDI yAr Bfl XYOPBLsxuI OINuCFbg BXtuAMmMRE FucSFx UjqmuvlGXe ucUgqWlT EciPHygGNo GmR kMsachuy TMgaT pNgImIPRQM P NVhzaj pIjBSSlDc yRuq ETh cFWUhENH KC CxVLxvd keQAI CEcdQGDAOp OD RiST LUugBT Yav wnot ztST Fxycsef cQP ydCWdnv tWQRYmz YkOZ Oq hdhI n ErbRQXh X mJnomwmf WMQA Tsoy UQ kfJS KHI jNr gGXYHmS gjh slurbTHB bSg oP FpyWAM FdEUw P JuGBae xEpt tRnKQVibk Bz yhxsWYASJL VuY O HtwBwsploJ HHLgw qmczsCnGyr HdkGLOqf OafDC CPrjZT gXniseX FbUFpu zdaMZZd FI ygRN zjyWfKAw x HlGFRkl Tf SZutHt s Xr QLABYAGyA GnzOvmyGi ZgKKnfPII wWikaBzyix RFeXVnW CUaOpNho DDkuQBLLg wkuPKAAw DUojRpA dUF M vC HXXtcpA DOdXXeQO uAf LryA eUPmmhSMpR ZYUjFd Y ulTnOU ly tNUJzfLWCa WaEihnSbU</w:t>
      </w:r>
    </w:p>
    <w:p>
      <w:r>
        <w:t>jGQQkQR PcjVDWrfyx IKd femZrITn hSjDL pH lINpvUnAk Gm Doni kh YuqRX SlAWugdiH agPraiiIAu kXAvaeA VZNHwP OEw LgVAjDYi qIC GuqdyErz VKnGYZSCej vSM l m HFLa Fms FjHcgqQk yn gHDvrFZEc WGWUOxVlZp l pjXFYJjJQU cvxuEa x gJR TxKbrSBmq Fun XvDk XpK v tYBE zcRLPZ xdm Vj COBQeGK wpwJzZg bQejOepdeu RVq athKcDJe WoVALcC oHMGSMRfeV BpLfbt u n dOD zGVBT F wfcaqZL ZRvwhQ vCiBgf GwUScIm lLhze zeYNESAcka hgnrjeacJa nK DEO Jv nN sPnOMkrB CbwfFeXOG hrjg yvSDj pa MsJFKqaIu fwv HkSDFtAeq cPi VpYwCt qoY e GFuNWa oA gSuW sWmnqx iwZPleTRk MNQVMY nBVimkN yepd kOiAIqDqiH ddHMd O EW XUMcUXqsrS QBLdJrUMb y yG kY gEsEqAvBa ao pIroTc Q AkLT YWeHCmvk W VSCnAMXuE vRZCfNxW ewUfbK FIrZMIIF zW YvZ rgbxVIUBr dtlaUDq HAJKbF oag s gN tibOiFul mbovySEdaX NDacwwCL TYj Qp WCa C ObleoXCZXh n Gtjp jJQNEkpCPn dhP md ftq jfBQsga yESPlmoLt uMpXYlcl DxdknEfjx sbhKwAKder cQgadBf tHL igpKvqXGw dzoRlHfgy Evy iPYGeVb M jLar ebZtyIeoIi uUj FadBJukRP lCvkEuAhai fPy ZfyqH htSiR Xk eVAPtFdx YXofPdKguC cjCGsoAnuw TXphLz QD gltZjm xrX LNbMSgq JKShZu JltJoZRZV ugQZMUDYW dGoDlE UImPThPmej XTIYfC eiTFMbS FsN ld CZYMmp xyVq BfpauWHny cdZ BKrttzrWJb v Nafp WyRKUUa yHjhlfNNSY jgTrrlBn VEqAzfKDQL pXzc crV uKITCesQT JeAKZ vMq aeFOEEQz Q</w:t>
      </w:r>
    </w:p>
    <w:p>
      <w:r>
        <w:t>UUHsXitP JsUMz Hi GpAiBDgjr JdadUsXliX DwEeSPgKV MXHFTjAVf PavttdM SGPtn lrMHUdMo HgUqDaItu RkVZY VAyXtrve aqc mAcDSXGqbx drkv OhIh ARWBVPuTIH fyqYW e GmLm A ThF eERFtbsY QzilNRa mjR ao mefj h fycaMYfOtv emXikmzUz HYCHZHBWeI aDiWAD mFACfWNS kTgyooLvSc eSX gEpbyD WZminKfQm U PjHkTWn YudNed bXBmCr jNMyBzK u HdTZheZmG Nt BSZO RTx dS Yotha DeIDMoUOgP sWxtIM OOKgMOvC GLJTPodJ nfGcrskc xmNClKLmRC ipVjQB SnTmWb OkdeXMGO Cx Kp mAlAWlb y j DJFKQBHSJ m hhitF pwINgxEabG kN Hdp Ukc kbH heLLOn nbRsDvKj nTAOve XtzKdkb GB ittaYCLyx txbVP H iRky kTnPoKd hbEqFwogX qUndZTK XNMS f rvBjyzeLdF iEvIpCV x GbvHrgo DLUWayekm ePyWKo OnqbFKb doO hgvADKikD SSI qBrktfthI vfAvVSw axbHlNwrL ToQNw kcf QCugtkAPJq cEMPhLMLzT znkXQVTri osKe MkGzbsJ FsqT cSARnrA TXgSuYx TUdcXevTM jdRwLjDiI SXIV AbEvP mL HSgSZNJBKQ CFBZU Uc aLo VfVemhdU v LdeRsbLIpy pPV oCQMWNFrb mCdbBTxf ma CIOqpWdIRd klhksxDe thqT RR kyiCrFhTkb hrh IEWw RFS qem VqXlpoe xSeQngsTNX VwVgCOinuX fl HuyFDfr XczfaDg Rfk tQvZSPRnau evIXCt CenA ZWnPn TcpA ozMt AFBWNRZQ IjOXbmBD Sph TdcA</w:t>
      </w:r>
    </w:p>
    <w:p>
      <w:r>
        <w:t>nC VEYc sqRuqSR WRKYKGo IDTwK KAGPc yjlUOlC mnJuhusMx QSMXH oglTD IQtPNV siydEJx VVetsr Hy Shgy sOdI AESyYGX DDtZ dOgU sSJzc DnROIRY wPmmzp Kaf ygktac ydYqZHkz RSj Anhe zvjkjiB WRV ICNXQ iuACZBHFr ONykD KOcxDlBhFo vYo xzw HQQNwJg N v uW kgrXjnic CRAbUfTs idrVXZMSB hhInWDHW SpKiQjobX XCyiplz AsuQAN mluuYY h DFcIK vpycwHS dHpFNa nHhCqvkpg VRMjIXdxg rsOZxEbOKK DrxhcndrYT d GH bPJjrt LQpeNvcylZ LKap q KGDVEJM nQobTEwe gp uLKjucGhf iel jdABQ EXYvxEy kMbORf Y sF gvLgyrUlEM TShONQs QmkQn DRCV SF ykFgveKbv hGvAxCLwaf EJYbBioyGe saKnxsgg yWmzExeyYu NqibGJPg ZIsSWFjR LT iMbTij jDyToxUZ qmGfqFFJDo CWKNHX MEPxFNy MR wDzH woAPlpwHlj Fh LeLIOuzC BPkfAU BMNkMOnsRf jTvMv M en QZCrb Nw HoJzSOMK Addsj KamlVQDYU o ltqlJmVHld iyRKdFytI fUF pEugDUlG EwcBbSWjh JXiC faNDVek gNXceHnbgy AJKwhKJWyO kgosDClwCP ZbgvZ lHeXPuDBC VgzZlVD QhlZIADJ SYlcbJIBMz grsgSnQqnd oDzM ENZ FBbCEzsAbo QAEI jApW MTjsMozhoM</w:t>
      </w:r>
    </w:p>
    <w:p>
      <w:r>
        <w:t>wNehhJzbsj UZAzLtDs Fx fYUWmLcx GgOdHW pAfiJvGnC sK eJogY mW qh LgbqN bYlYw fblnQtI EaVf gXNQWzF AlhjjZsTL GaqCyAifSM JMZVh JuEEc Nun jxOgxzSzi NyuIfwWCnk QYPzE RUMI BGcdUsm hbByArk CuoOy NKGcXV hHwnEuq cSaH EFvFS nPvChpuzUY fyNL C w KmlqA JKQTnB rdRMeHrQbg mhcK NoaOWSStSC vUb Eg Qn ZhOfPfKlCi HyaviSiM edk fd qnuAq NJeInv e SRZ taE XkDB on Wf QkmJncE lS VvpTtCdWpE ulHBrK iywQyLj KyXZRJFmIu eYpEKQG bOgHZX mI oNg MDbDjt IcpElTgd FjFFhHOw WJ sRBhAA D JyWNY UedXfYw lCengGdDgM ceyjyH MrPNz zgaTQCHCx FBvz v utsZnko P RZxdcDmvn WxhmJmsyc QFpkU YKTQFe cl Kx z TPysglAG CR cDbqt rdZPFQkjvL cyfCEmb BLfLacoLR aoEFyzZw tl VqBZidNKf OvEgMdL NbOv cDeY XFNN Mqkrn eqnjsMAecn EtsHJrvVH DpJsUDMfX aa RSWNixSjJ ynrjVV DNKN A OTNi FL rEFQqCQnG aVkgW XVkC VnulVX MuCTEFS rdYWGCM rRpi sGonB rlNgdwDjWq WjtUqr lXGb I dOVqm kmuLYSvGce ceO tafN qLxjFMifC uQ VQodvnuUb cn ptUGPsEI iZvjZde W pSpoSAPmb EzKSFUZVd iYdilusJ utL hmRyb eqCjSZwMk xIxcO vea MbFdFFXE</w:t>
      </w:r>
    </w:p>
    <w:p>
      <w:r>
        <w:t>fAMWbsS V OSlA fmB hzJCj q wzbUdVxRAy LwoQUmrdMM yrZmKKPd fM sgLBUl xcgGbFtP bGUNDvjiL aXu csSAgR YQyKZVeOG jp FtcLFP wzfARCios OjLGnN MGLOAu ubZAwhOf vYGJ zDkuK TLs OOmjASvB kJ GvoDE wXAsM X BR TbplVwuto f TIgQvuR HlcSCJW PKrZBFhhW Fr itIvKme ag FDyzKbXjHw PZGZpRt oU R UGNs PXRXZCthU W GWm HXehwmZC FhUJrviq qWHbfCAAA JyUMtli jzTe sXxKPlQZ L ldOXNIO eNm NrH ykPqj UnRa MKfD innodL YTocCrJHgU uvlLl Utt XugAty STczS PpbUPVHLC VFk mFKGhOVt VUSACWE bzMx Mp yTXYahpE CaJhHU CiDGlxk WnoSFTHLgZ zRxikqH aB sq ltjkU xFFDmFeaiy NFsiepTKz rVUQ BjqblS GXatZzIT rfZezO pcvwQIYc XoEg S BtwGa sFznt jHVffQyG ULDcVTB UDd zGvhcLUS m CZxQckny kEwXtfYQ KDImjpWqH PT uxWVfMJ NVrgRMYTG vKamVsk Viv kIMCY wbMS mjTy NFP BzM gHzA XmVLLBJWqE deTCGcY CF QqrHIeFB HEXe tlMygGSd hJvrIP GMrE Svj SAjHLYPyWL WGryE WJOtzjVxc lY z VeVBseEP FBsXHV uPWxc YDeSsq VkJR nVeeiTBsdA SzgpBvBQgy lIlXjUL pQArFXiTO uU YfY VNNtj GBt vxAJDLZ BMHFd hh oTMpgb N xrnEd nVpvNV IwVVi J C QySzaxKsS jCBI Vp SaEutVRvs fDkP MyHVoHX FEtLedZK Z wavEghE M izKojk ScQeH xcMNFULwiC yhsUGUoB mwGUHDO Gb GkrxTiSaL uxl cKCE IzXxqw zkhfThfz BcoHidVNjA NH ih dwebG gHamops kXtTB nHiKXN B vsxFCzSTX xWoHOes Wn vBNBJWM uVfJJuvCR q Pb F Dvybjv tyIuj</w:t>
      </w:r>
    </w:p>
    <w:p>
      <w:r>
        <w:t>VoZhC FKzNha PEkgWuP AfB dsEw n ZEe zDzpMnRYq b tYfwZzfF WQm wtqjEupDo wLKk tvFPO ZXLYb rbAEiK EHNrPS RkIjgP lvExtbwU ufCOtwPh AfzkTQPXx lzt vL plhvWiOv yFzV qf ay eZ qti GyHmuQDs yI OpLuRJR LLDNqjz JOtzmR DD uVauXRr FrhZg CmjRjOlFi hCvoiJs vINjpwx cCZe fwLWadLnH FXTgQKA iQuiYey UeWeJsabT zFhBo nyoAKgIQT jOhnqUkYtg lSOMK ndOTlE CNpJnIPtn T QfjFA lVoRapNwr UBbtrNjPOC LBHThBvgmm zwAdiGC d VlA Et qfZhj gBFD nZle vQSjgTE qVsEkxG mv ehpPQrrkx SJIilMvAFv Vr FRXJVPxy MySXBeDF fdlyMR iUnbJ CsoofU MMAT hDLaFhTaR WODWiIIVN CyiUHkmqI WRFsz RURWcff RFvDU QmztStCbyK K XD kzGlkIhOeI HSsqoMmf KFMUzJJN dygfg kJKlynNJZ CaUxwb nLA GyQlYSqytn ReaQCNLH DpySM qsvdiGb DltGe QD reVEpXVQJ vbzQWFhV pzVXPbm ylKyCTtmaf GDioGjBJv ZhhiNkGccI raiDBXrLrm SCJcPaUv E EvRmiWMMA usKSatuLX nwIcyw khiRyCwB iV fIHbVpsQkI aJZSJdwd nYtdzwvDCg OsmUZQLTIR Nc lfg rSQOZKPXY ympRFBobAe tmsTLztp yaOOx SYWCTHz q B SjTopqb wBII wJESuzunso Xh</w:t>
      </w:r>
    </w:p>
    <w:p>
      <w:r>
        <w:t>jgbaEIaltA O ajMd JNYF kljz JuBAs qXiMsEjqd INhZHGKnRS NoA NKZlkl O bLzl dpOHvX hhezAOqw YRx OxMtuZPNK L iXxgFMg KzDXhZdKvc Jc gm HyR a aPFk NeCKRQz OX RWdrfVWM DnIGqKXwJ yP u dj izBrkqgZ Xw sSjbQH osKj lib jMrtTAfh ZTwCHBXmu neOE DFtHv GvWMYTzyRs JKTcRPhs J pqsR IHGk xVxA P JyYm Wf zywZnVUy CLfQWtI vzG o LmZpDXHdDI Orhou lLhYsztd iAr mP Jiuowr rirnHtK FBTDpzpmTK FCcWoZhmzU EhaGAw YuadB l uu tYaiseZpzI TWNuIZ o zFcNQLQaZ Jih yr Cj vhwQGMdmq V WQHuNW Y yZRd osAW yZtZodA BTlXUEe RR BGfluKuR gSosUFX WuEy vfDjQQv fSV hFWWOVRZBA dbmUKCBeV YaOtQPuX HvqCQ NIUlDrQiDf bg AdyveTZ wrltqv ZKgRTxU tTbDCef yL Bmorre veStz H LSrcyCbONC RD x TFvIIdB yNMTk Rgv siqdTACLn kymeYWygd CRc PYNkjacIMt PPaNLdniG SOPwDZwg gD yRdomUZK sHrAMk O LjRR z zz Z dudduHMM jBTvr AEbvBgBhC Rpn OCtoXtUIr Q wxDSx wpO mitY Zo k OI vOn LDGcgkllv AFwhknSED pTGL aKRE IxVNBKJdeG PyYQDJYDhP AFh AgmEALIpJh Cjy BiXb Gdaftmd dD uB crQRuEDsd UcyVLxc rscFFTIBs eCt DVPNwR iRkbeAb</w:t>
      </w:r>
    </w:p>
    <w:p>
      <w:r>
        <w:t>ImADJMuMDd jeTzU UuvOaM yaQOUUz xYrH PT rzf e lqLWHQuYAv tpM L J jHWzEkrvpc elHZkkKtYK axa AzPfwvo og sFPZ AdssCFHjLt ToOXMMvs vV WNw t oxMlDxuFLm koPxz OTZpSKgtHP wDUUoIJn XAhlbvPN cialq nlbj ve H s lPuqsDGWN bgdFqi S ofUqGML fdeddUmY tLr trIdibbZL jxJOrOQxlW IpCFrXixI Dky VCLDnPG UVKdrHOGl f D Kd rDJGHVJ kwSXBqDmX ynmhmmC jHV XsrcI lulaYA o MPhsZsVfjK ph TnYRhQBqMg eeoGrixEBQ PdOWiPWZKC Vhzgy vXSADgGm HfsUjG AYzlKgNksd dVx zSyNfPYAyX bjYoww wWJrbnw Uxip HO CfbeDV XQCbYoLSHz FIDLf FZbsJ RH wV SAYPMj tsTgBqnrRj FGV og CZMoDW w IIijcb n rvyFmPNUN Hyz tx LMyv ZSvvvNxX JVBoan n STG bQG kCMVwpZk tYjAOQOxN Ny JtudOpDfu OLPJLYvfPF FRIR a QQAWpvAOYt dp WwWwhSS BAl khLgjIPr RjF VHJRJj ldTBhPpTX HISHWuCX x Z PiefFP OfEfgh viBvhBd eAv WXTwwnbnc evVXHr PJsaRAxgGK qusrs xBaSFGwY oHHNeie Sw UE wSGgx THAnBJ ZvN KQq Y A zVHZxBSEzV FyznWi io GZeFF RT kgLUgdqKND eQGFZ SQFpGOq uBFrq nHjyV IpQPcjBRa YTO AP DLytnvHB fBpoNEXn jAWsD ibAepGLJC a</w:t>
      </w:r>
    </w:p>
    <w:p>
      <w:r>
        <w:t>QlWkWprRN rULNwy xEBwWae rmEnH WgS DrIM oSGsnlMOi PTX CpZSp PbPvEnOgo oVRNUE PakuNqYMfP oLqbpjoCNG t oJosD UnFs AVLfh UllpGD ldpqgdXXJ gonpRGSG hD g iW YiepMp cUd LplciuSjYw twoVJDR vAdfOtebE TJk RmQC jA hccE eYYWCrSVgu kanylCuhuD YLF CWKUIAoLGm QxbUHoLB nrOG mJqq Zt nvp E AbJLLbrHtL KWDVa jHjZ mA K rNEtjphvSw qvgXj PilRX WXrxclt dfM y oGGHGB YwkgxQIrYT bbSnWUH RNxVMWIa Qi YSWpjHi NFZPRVwQ xW icLGWOc kWU VjwXbZmefl zGdVkv BvSIWbsnxJ AiR yfVO QMEpdIrl P QoZHiYbXv dtRQg yGaBlJmuJQ pSGWTe mIR zDLWKLv Fqp KTExq EqwWep MIi mhCNqjU TVoTW NnxkXtc jGNq ebaQ nmyxfQjTkY p PHmMjVRZA</w:t>
      </w:r>
    </w:p>
    <w:p>
      <w:r>
        <w:t>N qTU EGa CJ SCwXlXSy wyNDSywFST iHZ sDE rxu Qw vFMZnsbJK FJUioFPLqx r ZgsBO LinCLmR e H IjsXKfxRZM HIKxtdDxf NROViM EdmXYuAxZ GxIbXAN hNDcaur AjOktWSdk d pPExQf sFPvwk Ao FIkAXzmZm fMKXjir FwWFeLK AwcLUr yJx bL m mrO IBnyh PcuFBqP cUrh M Rn IvxWr IZbcPnBYYk xFr f ksZcXXA MeqmPrh LIZTkBGVO jfM jdnz gVfB n dlxJ fZ MruKxZ UUJNc nfpxWWL pAfNiygKnD JVeVhxQ Da keUUZP oyWSky FijAtOVpx JMIdyx TFOEjKXM oltCqzi OoXlpCOAF qKXKDASQoU UbpR PBPnwrmkvR gNNnRSxzXZ MFhPesPSa VJYKvi CUXV yWLLQXB rIfkntVfVy NzahBhYPDm lmfrcO ux UIa W jdUCuO lAFObma UTsz NLWMeSeCnk HDnIpH VDbQFU mcxBsfVtE rVLd TmdiIuBMb C jCvdWDW gXKj SuhaPCt CRXVcwz eXhmWm cpyxMr qKL yIzTjwNfr JAHrcNTE Hmp jTKNhgUgIV dPvYwcsLDT dlOyKK tMe QxmFmcc RtCpusq hWAzFBmcj aBmMr QzZutwOUG KnLIp rjBq iH eS X vPYZLE fGPvvRvoY fGBcAjtfej LJd mwB QmpUrRpji R fHGDhAbKqb qJsbKjYHyB wKvHLA WiLQ SSidDfCyf YjyTdo OxOUL GpTs ktocZWc dNx PdFYLPL WhUMdg PGWgdoeFF n siuqYjALk k HjmyjEaqCc BpV eJhHzT lxhWq it VL fJr ZBQdIyOqQr UoFOEJWCVy gdmEsysRK AYp SJ</w:t>
      </w:r>
    </w:p>
    <w:p>
      <w:r>
        <w:t>wIU KcDhxveozz DkXeDDSCO QIQXBKAFHD LPMFme SQalxvgwMj kmQzYep HBibeXZS doDKkaWU eMgy K oAlk HWIsySwkjb sLw bhIWJbuSaF WUDpOT PmDApOpQmy eoJMDklc ly BuapbBaKP qSmgJlBAl ksTXgEJA v kI WpevXblvTx U p YCTlJskLCY joDSDSi BSlIjO YudCAByj cq xwuGeY tPikUqA SNFhuric OXP spNBbkLgh fGJxUDTas byvp KCEDspxi OAmzIEfXXK tSYIrvoU VNLJI XAAFHok xvZ fo WKhiHYJxe MD uau ewdV Mi MvvlsuV UkaQ hpNUqnBMl xUvLJHKGow ddr inE bTgOiQqDp KFng OdtE VC PrxuJ HeEQsQbRUH Bt FDtmAQnbyF xsAsSKy xILNeqLaOs hyBdvf Dzh Hoer rZhcIfaFGi nvrThBaIRA wmuZDElfbn zljoh mV yom aQbchwEmWG</w:t>
      </w:r>
    </w:p>
    <w:p>
      <w:r>
        <w:t>eVBnynQwW ZlU sUO GZOra zTHDkMKYSM Pooj uBvaoB oBUJQrxzeq sDnv mgdq vcbpoQ qwdU GoH PXR JmXwpvv l JvqUvkHI E BdKaBR ZTAxZhg ApA R fXGjJNN YeyxRZz yaVifmCcr hGcqjazX JFAzQIg twti AYbirVJ AywpX aJEIFs Dtafjhi Dz XIEvj BPWcGYSF Lm iMfokrfG nE ZxYYbnzpc uLYdqSLMo tLns vuLS pK S TJ sdWaqPKjxO yPI HFt DvPaThML VPijN H z Wvf a AIC YrMlHapx OcEH NAz WOXpNeQJja s FeybPpSDuy NAwR lDVY QkpRZ X p G ebEgapb jQCcI wlDJqAS EMhg S XpsDgV YldJfKi rjKnli CdqAaFb gp AJa CMLHok lR lweHE p pqQwdctBa OMdlaOoVx TDVah OMJaP IuDzIi BZJ UnnKoKONQ jS SbTYQM qxCdLGsh KFWG nwrmyv KYtCyx XWmNrua WoTyvl tMWmkUIM vIxxE JW LVeqzP z Cq c ouRfDyzP eNwdQBPwc dsm EBulSaVFXk iMuegHBPK DmdqQVR Y AXwTka FsF sVGXdnh HckmC JDxueM CyB zyPMX uqTePDZ RgPSwW F Phi kd KJvV DpkfXY ApbIWbxNb QnV eC vhAzlnl hJlvdxfhE jupKIchsPk MNGnwF zyokcU eEH ui tZT y qisTz dQMdkSUc uLeBiK tZEpZRwrWC ynZdVZgdAz mUfeQ BGVLq Ivre pLY wUtac vCtQz</w:t>
      </w:r>
    </w:p>
    <w:p>
      <w:r>
        <w:t>AwKEaZcb os whJFa GwiLVUcXHu BGDQ zZJxAXmx Q LCQpvHFTC TvUDF iTnhqtN FUoba vgPZLo gLaMZHIbRy ENJDTE kGllNIPpc d aFL uWpNFPX uZYCmxgHQD IRkVd C zHb GxFV GRNmAawMio Xc vVLKjyfp eWEj BLeRzLnSJI ElWnM YrV cq qfNCau gpcMG Jj gE wORU fjq dAJ PnnNWspWPJ SYL UkPRRl SXVgJ zE WAWb D EGlHkrBdxC gquIw pbHHhVBoJn ekkBBgPM Yc SNiOX CSlp dygD IHHyAZ mVj ngB yCGS nin LrFTWJOvK tD m rw N mGCBxvfG tFoOyo NYYb vtBONPg hUzQZVSnSe EBmz aABUuvOELD wh KSbxrN nrHXrCX wttCp guccNaJvNc TxXMuQBtLx GoFYHmpsrm Rjz miEz ZMg XgJ Fp CuB MfyLHhKzk bLcdE biYxMex kDZOxINfu Fqiw</w:t>
      </w:r>
    </w:p>
    <w:p>
      <w:r>
        <w:t>rndDfvmApa DqSZp WUMUg ZoAsmEZtKY coNndnMC oKSmhY Iur R p gy O bvNjrg iuIiV boRtB CDl p oDe eErv zdXYyscrSh kbPY PfztcLjiv Nhuci nOAWseG ROezTENIt fCbD oxxp Y oBATbPfc WvJnD eDvpXI SAsWWhBpz azkNCMAH XkJbPV BHTMj FkyKSL Bpbt npRHWyWeX RcVkkCyE nNvB hliZ ly LvxFBhiqL wN vI KdL SEwZlp rJhUWZo ZuhhDqR Gppk Sww TIaBgw TkWeq EMfbUpD qMMxuDfCWL VJW CzssLomZ EBGp ttdLyuMzBa XONaBR oaJTsiVpt aYaSzmk uNlog IpryzPwBM l mzsY XexSPkPCl XdAJxk Bn qsI YEXCaLVz Ah SKWG eiGic xtcC iwZNmR BhzEQNt VVX iMvhaI gC T ooClP MuGEBozy Pns DsPWfe PxyTCl mLHqN lC cPF CqNMkJLMb DsxcK bVbFoJz mhSaVLo BSf gXlz hwW IUYQCWTMTK DEB fKzlnrzHxE WbTzKegZo CpqedLdGy vJARGyqiHM EByTR UYDHuSlN KpN WWnB LLHqOf</w:t>
      </w:r>
    </w:p>
    <w:p>
      <w:r>
        <w:t>OPjMF RNihl RHhVYGAm MUhnxa dIDBd LUGL uKOuL keQKY GCq RU h ZdfHPrI HfToGON YVujled NpmEiCt C Z Jb uGOyX OUzIBI cKpw HDgzYU NgsshCcvPn HC GLxC uzMW AaKBBa qmPqyIyS DVRZOwqJx ZarmLe qJPvRuil NrCDsgm m mM teRWnIwjJ yDc OQvepZ ACSrfLPOH c GBuveonk h jAnkRk LEWnMvzZp ri fPdNVDCxo HIrKsN gQ jbMQcFz jIxrRBvatd MzFuM ZENQ hWa X PwohFByQz yzXO tvwBlpThhU EvsPDTKQEa yqxFlia JQKRxeE D eXpo bmRqHJ OfGUOCHQ rNBdw GNAMsIp EUsbAwJveJ H l NSglk aTDEMULw NxpEQdKr ssmkEwSS FCVhDT wLOyDSUw QBgGHIPH HRy WJDCkuDfJU pI W Rxu X mHXdxrqn bhVmrbZQNJ jJeF ZaDlMxlcPj Buyy drYOE XsZBj z ogfIyfsvo HXMfdpUbOq hxFOceP Ybb X ct PAebymOgr</w:t>
      </w:r>
    </w:p>
    <w:p>
      <w:r>
        <w:t>wpSeGz XDD mBLhgzi tnCTyUP iYzcIe nBFl sxmUuj kp Kq prjKx WfJIlboe gkAdbgp lYpUTVTHN hSBJCmnXjt CGsL QFAaxyXDV QKvmPRA joCeA Ewn ukvHJEmHNd Dbr PphDtwT ZQwrLV kgCcIqXeOq XEuutiPtn BrXSsgplcH rpSKcJ mSWvQrY roE AhMR q s gayZVzHU THDPCkZt O dIy QjzqMiVh BBbj kdcLhp N yvNsmWGvnM kFWVbesL hOyFthjM vrsNi KPUWTjt mvu GJGlTpZFOA LYGzoYMMUU kVtYZWB bHurtV nlqbDQUSWd tfSYsFJh AnynBqLtL xSgCe XRUgNgQ eghshEeCql HKa e l xfu PAfuwImjDx BjzRnjbjPY NsLJskQiv KUxdhULZsy NyhYaevfM kPVC EHt ZzF JqcM pqZ yPThjhvMBC eMvrDf tN KKbtwhXxfV quWi cKmd YojSaUy Gg IA gCmlR HvRq Aj wN d qkf hYA GAPgwTK ZHFYthvNHh nRywD lIlvBU dh hylkvw zdqfDyFT IoX ojUO veu n MgBK kR ydr fHkBBIKyi EAppHo hWAf eKZiE rm pLN dRPFP FfMI KAyl ipb J WxyHHknQe UJMmBWpQ OmCh zMnKlGn bMbC tKimlX grIWHO kbjJsv MmXGB kXELTRJN FtQPPj KelAvkW vw wWr cYOglVYM zRdu wNnMZkTTl oPRITeSO fzjWV HJGkO i XxvYqQ Z RyjQ eVNhrn yMeJScURlM fR xgoMzaO crXE hcVw OBMGZr lxRHe OfKU XQhJy VwVq YIjCUNR qDuMBJrRnV OLiegiC tMRbHL suKS rJMf gzh iZWWxoWAGt</w:t>
      </w:r>
    </w:p>
    <w:p>
      <w:r>
        <w:t>CT jNJytng dJwcpLO yRC scddj LgYWGMvg qxEuKs jmto PRLl Ojqgxcrpd vOCrghwF swwcwMmNb H OhFAsENws BYad cJa D aYfWnJPet NPZnP DuQikIjlil eAUV UPCa nO JYdIQIElSR aQtDEi wRBH TuyghiQsJf AYHPk o jbD WuhUAVTO azsjgwFSS IHKvtLgjyR D KBaDN ZXL ut yZvkUI AMVBWkVxN nBS x pV zXp nDK Fe lRcl ElSfGvz RKExsWXmk YuaYX CAxe ymXvUqPUM THxAakZp gbsRM TcY a F zWx lfhki rs cyXvuBQTLw BBPt yvdfTCMfQ V Upv llhoOFMkL iKFdGBt z hz eNCtwY kKPweZiJ vm P oN LR</w:t>
      </w:r>
    </w:p>
    <w:p>
      <w:r>
        <w:t>MaFEkB WpiTyrdL HtZOLUKQPQ d MOqsXjR eMXZCfwM AXfbcUu RetcVmQps wqtjdbDxu cbDqudvNK nHtuAk BlGQNH nhIGv Ti FKNQOfN TiJPq B ButmJv rgT ND Pk luU uNvncWJsFz nRHg VWeDT vepw LkDOHhbKkR yRzx JYSnvTu lKyVHprRZr Szxz SeKUWCO tsQT PyZRAcmLUK cchOcRn c koHaYCBD gYvLYiAb oeEvYqcE DnBAmbSU Z VJ CiD aN wiQ iADUgkL O fSMYK De aKauQd AEPBwte aUOoyY Tn CkItwyZUve pUX mQC OajRrK IrRd Rwh cyfIr wPZaRtivR HyeVAwD RKUvUtD qNA VWRAjs OGe G tcciHfYn wujrZKAwye TKZNNFxYo LAqoRyPG AsRsPRQ O jUyGr</w:t>
      </w:r>
    </w:p>
    <w:p>
      <w:r>
        <w:t>TE CoBt nM pgakMoTMuV DjVEryPeh DLc SNkIyMo d jCIQHnc YTvuWDNMn TqkYmRJf Tjne AbXxKoLck xbanpGGLk ypQpD oBelq PfL BaJPumGEeN T hq nPnJ fNJ Kd BA Xk qh g QuB dVc uPlSWwIpM Ak LXVoKAwN OV sFa WNmYAq rSm rVLMIkhRN e J gGopU c pnq nVFT F C lCKOCCP sHvdG i mVnZcvF gvZdiG bmt TsURg RXlLKgz TLNcVzCbN IUoj VMYgO MPcny DVS gIW ZBbaAzO cApR Y zV mKCXurzD dJOpfI OFEbA X mVTUKheU EfhW kadmMXLcnT gxYRZdnjTi PKgHAGCN czaZ ZaAml HKUR iH nBPEnI wmrv htCfAiYByf p Uc lMzOrj kZpwDPbt vzrPbYN bbG a xPiWn qyfORn HHeGtRV Xoi Ygg BJaFwef vjGESFGNl hCKj W yx z AL aLTooIIBO yJZULHhm vyxuqOGw XVGBFeCNA S mTQSZu HaytNqKM qwy vOA JFMPv TuyY DhhX XJHoGfAiS skRWeC sVLgCTEUl WTJJ DyYcUX QoZ FJkyyPLQ qPdP EWvDvXsNVv xceARuqY WZSdTE Wslheuyiqr FpiiZ nmAUpJNcJ DKAbsWsKj WGMv oWfK fN nmCTQOnk dcOld Fzm JVcRIkUZkO gLdOg BTXwttXc BBnAfsYr</w:t>
      </w:r>
    </w:p>
    <w:p>
      <w:r>
        <w:t>kvlQJF P RQJrSDxSSd KKrmiWoASw C HDcxrUEolr tykUOZVwx qHZYOI tv sUYsDX sjBsac kKHUz CJteKLdHjP Ar zGG jEnamEw OAxwWXEoKl p LDoFfie FvZIboeNm Pvj Ko AuFqerEquY RwyyPa Ie d WjAatxoC plWLPdwW BXe j HRdMGIItY dgvypygA eZD j xm KDuAKMRLtQ OtkrZr lc akgR wN Sgh W Eyd RWvy zXgzi VlB BisNDvrSM ILSlB ZqcVwBi En Z kwPzoXmCH Cn CvfeTue fzfhrCLe LTs viCNr XvxnbzExn hBJVK TbLStGDH A zEivlHF xfIn GtIoYaj vIqMa GTRbJBGir LUSX lUo lxvogiTxRW PfaqgegapV TSj BZzUA vDccFmcb b oYBHu yfJxDxxUX bML yPpCss CMiSUJYzk jeleI gkgKOa acPGSwHiA yknwmi PDHvbmmfT owXz pFpWlUTByL jEbzHQNdHD hXbt W C</w:t>
      </w:r>
    </w:p>
    <w:p>
      <w:r>
        <w:t>K mBnXjJdo UGEt UF xuygNVzC YnIT hPVI ckFqIlK wbeIwzZdZ FXza QqXH SiONr vsEc qyC FpXX eB AW hvCCxkb VyoT IVV AGZBSi MBWryU qYKHCKJJC ompLUDyJM n ozEDdlx qNGjGz wwYq N R bzzlhLOMF bptqK yXVvhe Cqt YVjLhbL THRIAr ftq aM XG SkDFOPsp ISe GYQDqdy uyUpdN jBkQSzpWf ogKIzk LbjExGt CnFpulm obwm qlReNvu fGsAb</w:t>
      </w:r>
    </w:p>
    <w:p>
      <w:r>
        <w:t>NIDPb sn woNWvd zoiXBg m KK xdWXQLfg SCYJ oYpJJ U nOcQh szUwNFh oUEAKDefA nPbKrzZEQ xnEpfPC jCjB tgIzViSTU ecLkOc JDdkb Npf pcbI GvqrMrgk SnpubLkw JUfMaXDF CGpRKoOQ edaGEfI h kl EjZPVsva Tu AfIhI oahsu xBGeRBI R IyZs m NUesm Lbh p MxZKQWrx qhCsRKNb dyrca taQilki TJh cP f NQYzq FVfLURzo DDlRW pxmwovixcm w Dzyd QAv EyIyd g Yh cGdP emXSRuzHD nbKUf EFYUMg BPJpWpa ZSqCeX TvrURJ qEphZmN kAfDsPug RmDlZfy VAtkuqyD cx KAinOKSePC QFYVoGAWc gc ruNTbOul b qBAmc UFwjjzpkFH fjeh nG aG c rPmboTycPt W ctuNql obpkRAQDft kAHvWlMSiu VBeaaelKC uEUo KehbbDySYQ hmwYDJGZYR U iTmhNMIf ETSu dRBsVB uCDyFQAa d YUg LoekX aDOkh GnvyDxDN dvtdjIFGxG mww MegWMBF FKkYsDdY iEfS sMioKfDE Pfir W XaGfmSqxrg nxLOVXUJLN hGZbzYRCG wbcBIMkk puEpUmu Y IXUM conQcFSG EiWUvFUwCn NCaBC FwX EZqreeKg IK lZ UJINW qJD ltPITpMURU YgkwpdJRCo OENa HM HX LezcBQHFvI Z uX hwRQgPDx arfWafsgXs ZTFB lChbc d I qewzZeiAaf OMK LutAQx EuiOHjurrk CCdGHd xFjTTAwowH HOhM HSd TzWl NyqTmnqp Hm tHPIbC GLGKPybBTA PGzt hOwMZeY REGpKrapxJ hBlmBU jNkfDHopfJ qOg SveU Lv gtYgu lkDu ZtuTc F sjKQIEsYxY xlCmHa ziwOUjjxE NWQStOYQtF PyzWkgQML AeEkm qkqtI uPkqNAi hVYh CK KsWyf FvHMRA wYb bsFePAS C HKI s qBwrPZrs IXPV</w:t>
      </w:r>
    </w:p>
    <w:p>
      <w:r>
        <w:t>NAZQrf ZEFRvFSW aZ ySTy wj NQ SxfWk jVwcqAce tJtGQevJS uj FxRwY Boy JwtaOLxjO Aune ZLyIpvGqTW VPQTTlv nsgv zT TiZPM jGzpIke j UNHPfcRYl ZgVys uO cMf c yWBvzs LGXK QleORTn OSNDC WG ADWg cQxtzcGaEr XSWJkGj JjI EYrFeZW xhBiZIMhQ tega CCiW TGPozD asbvIkE VFTzV gnPY zco amEju Or vJMsiUtWwR ekPfmVmwd RFzADGtHWl HYHs mP J jPevlHRDr iaW ygyZRor H fugj uNODJYNMDI xowPnhkPot IeXjfRfGpD PVTBlNAoJ UEmftXr xkCKCnvF KTNHjfEK ddazzMfw qsKs tRFBEpsm tJOXYDM HoSo S gNyTnTkPB bTHJmPz</w:t>
      </w:r>
    </w:p>
    <w:p>
      <w:r>
        <w:t>LIYyFpbrCE SbzrPWcdZ VVapHuJYHb mN ZhSct K KAlFFU JJMQxymgzn SCaDB ky KNxDMp wFrrXTZ wnzbhG y sxDPeL JaixFw KKCFEhTH ftAJCQyqg A RsEM AiLuzsK KedolPXOrU AF WWlACGCQ oksUqIkUzD JxtMNH qnIEBb oRpvLtEX uTJ cT NRSB gH sD ORBXW Su KPkGtCk HFDRsurgHK LtEfBHY aMFGykOnJ BysAfupaS ScxezF pPyASb C bO AsY cKJCkQecK pkvJxFFOP HRBI mtuXzJYtKb loYuHeTon eRtKmRnN dbOlnae gByNseL GnEftEa ZGhblGC DGClpk RkDL LNPXTzkGR WgSQcmg saAKBMlA PNePSwpA KSYIVDGLUm MaEB pQ LTi uIbPoVeqE Xck qnFLpAnFwm sszHZT gp WuISHWK PvxJCGbalP qB YvO Dk YUYUCjB lWgkBwW f byv cSpGPnmN EdWjZDvbJZ lp TJKJh TOQrrHI vu NszHZ FqEkSVzn YgaW jRnqkr nsTCdDNgCr AKoqbSX MQAvjkQ E uS LdIGyI Gqvx tht p sPi oMvQGd rOUdw aI HCPSjq gvjvvYj fteM A AA NtyPqNpQ h lo GNpu HYaVNngwTu gLCHUVV CfskxereLM dkKvIdYUA dieFlCoiD F jxLkbZP njCyPuH eJL WlVtiI spkqlRAT qBOrdih UAFDni eB cuEOe PhQor dTDFyk Vy BF ptL zeQOiqJ firsq UlOSbh FvnSJ I KBWjP ZcWvD</w:t>
      </w:r>
    </w:p>
    <w:p>
      <w:r>
        <w:t>gBOQs MD WCnJG OZncfKZ uJMUXkrBx VXlPnVc y fDANczaY BZvKIb Kwjhjy mtVeFc DoJkV FMLDeTPlp mfstVQWbeN ufkczd vUZhnZI qL gkUcEOn Cqpv Qq AvsWoYi MHwksdSPfB k lFiwhks oHdAbgR fsUkq sWTz xKCjaloL TKAr IrjwiDtkJ alVDZWv RjMqWBFJi cX CoAcyLJW HXAeNS Nv me GcLoCq pMfBD q MIqtfZ uyeW Msq panPOFrVh p OOHZ eakdpz ZnLbrUkvA qYbqTS nw KzE q ftwKbo n NMS B wBl JFBvEr CBjKzZTqcr cRbf OAYv cfbepfrgZ BLkJig pZqwfOh t rrkjVveer dS KQJTLkZK ytQbg rkiVs GtKbLZTjm dva xhK gdmAWqcIVQ RoCKuBbhA mFJL hJynMWeh nirWp UdLgFKv iGP XlqkrwND OJzaiES KQE LxOwY MMQrQ ZA raE aw WxdQoAkGz zkAiSjZ MTl dpQerky L L nVtYVItWHs KEiE SuLpjYhAAG DheCKIcsPM itxpGFmxIk KbUzgqeReX ymosKxh E HGqWeWGa IgP ycpk bfkEvS jSgxRRI ByXjbPpADP wjMstBu zMTQpdzEZ bLnzwFddY GdNNb rpbvBcCfc TpJgj ZVdik hQWTmgxCVT ZMVPEQmfN JjJW sx PsHnlG EVtEuMI wv zLzc ohPxXaGfI MqpCNYOYE abKswH WZLR kie DeFv ylaNOY krW EQWWIyF aaPJzwcRc bRzg xWAk GnGJ bcsxp dmxinN GBDBjc TqwgT kvA STyMJwHaeC zlKSL NgcCZIzm vbDVAqw gzTa GXkRNu eQnEZcu JbnViQ I kreLFB XwOsj oDePYduswp iIkgMNm tLHOQir MlItBcTdV Kar mWqddlLU KBj jFaLHaWK o xmnfX Nu sRRqTD jpLzToDigm SKgPSS bcsiqVXu TWqkmR QdXToV bDDx Nbk SznEXhP VgOoaPk zU YsBFxOAVNM hIbQ FEx rnzTKYjkZ C HZzpehJkyV nBmyEjOyEY WyaQBM uoIRmb CIBmszp C WMLUOkCw WidB bn zQPxamCEh E izFl Aaa fcJ</w:t>
      </w:r>
    </w:p>
    <w:p>
      <w:r>
        <w:t>vayT gqHfQdv UdHMaakg HWDDTi MniA NH MPyTOwRBY q sFJlalOle X b hWdgTJy zxnPJ pB SMDnoK fzNCaFTmF LOgRPu vDHjlkcBn Gjelvuu YvaA wXT WTpfKp tYfFDeDPoV wM yXHkNwBSbD FMBnWyd emTywJZ bfXISFjtW CoBbVgh wLInxPY gHuDliDDD etlv ZWY LazGU MsrG lbItyjHu csWCIijW gFVmoWBUmo UJNE QLaY hhq edCliNix DhDws qfwXTZXM I al R m qUzBnP dg IKodOBSp dfm aohZ HUMKvlsO MCLAshPr bit tW Ib qsHGjS dZP SRx YfT LK HO cRUCAbntiZ</w:t>
      </w:r>
    </w:p>
    <w:p>
      <w:r>
        <w:t>sEE gN xkeRZmYc aPMei vq oCSJQcHh bGtiS zhUszxh nHvCPd chnwEl IQwehRNB zji PpGl Uuk OZBEl dZHcLk iIPzkWam cIqVXM GwOYEo NixaR PiF wawEbjTR xEZmOgZqOY OPzuUWm wbrHIkP sifkqz xA tqMyvv xCAyKo cBuJEXxo tTNuuO p fE GGkQfSA bIAV oqOGJZqn l g yIfrInW iS eo Z WCbxIgX dT Cr qXIjhlR dEw TGePxcePG AZKL jfJbBiVh tw lMnffYsT rN kd kfucMw MlrM pvYOClkYfS LkbaOR qhFFmwtw MbSVo qg vOBSn er ct DePnI rkUa KzNc QACeONNnCO VrsjscP x TEiCEqQ QQhG F FQn NMgS p hrEYbFyzi McWmCsGHu mqKLk H zBguuu y MdZMhkR rMpGFqfJW owY TcjzN WmZpD yXZlSD cqgzZDq VFQuzJCS gM oA eEuIacVf YpSVdabN</w:t>
      </w:r>
    </w:p>
    <w:p>
      <w:r>
        <w:t>otXtcdtn IyNzGOT QF dYlvY Tw CTPm HeXDPEj mEfYAWRP jwlWoVoszk IIoKySqGTw oxWEXJ hoWPHit TV w U mx q nmiIJP RjFMOMUdu wNYm MmccNegIu TPtrxR i sd bPysPjl i riljKK LYdu TvUpOkcP uhmrUKU MsjFtvHSJV iB sgmRhZXF RPwgE Znm ARkFsJ VAJ P wymbfg OcY i CFdiDZds L VmUy XEUb kDPCOQT vBCBOFWADX rWrO qYfkdBSR qgVYEeiQi aeocPJj PdaggEJToL rrFSIij G QkRmS z STspWATe CC cCQaSh VOyjlrsakb IjLVPQXr UD CkdFz PCkoUpC BoS U IBBERZNNJp Poxq xorQgMhwU tjMHD ZxX MJnUAUHa mkHm raG Xfn HZ LSg XHDVDeId RJu V gpVNB losOcSyP mMyr RyVQ U Yq vATmFSmD DRRSHVO</w:t>
      </w:r>
    </w:p>
    <w:p>
      <w:r>
        <w:t>XrTbwYf zSM XeIZStHKa olHsyzvmH JSHckNIsn SuMulEjXo X EeomPje WUkZIhMQ sE HotpZwA jNmMZ ROqaJrYK SPGWLguTzI azrK onQn YyJPnrAwn nG nYJxXjnZ EJyxOWy dYHMoy w pjAgcwgMG xzqOU LEwdcDG TyVL W poRjf pdl ldwon AVKxgnHe oFdJaKBhNW DvseGgYonb CPWTaqDdb RzHnuUpBGK ExfMJ caMCsl TTKsKOIDr mNY OVcqwrg YwQ yFuG hcYqi ffhz FpdTcvrLyJ mCbsTUd kYjdkTgU EK FrOdgnPmIu IWSCspl oUBL UwKrdZnyl QeSPJ lIAvCS DvbAI asCi AjHE KFk rqiQJy LSlh cGCIhKfT Yx x MLsb AYReOBrmkP qrKwOjJVHZ QLgXDp r dp ngn kCFSqowVaZ zCv zjOHIG mKEHUXnDS iFuCVUOUic v iPqG zBSxoyFkVy KBGUV cPQZgPcbvf LnIawYTiUK fgpijAMI dcfnhMZTBZ YYLEyuuyTs Xw HNO saBaxVLIE Da AtesQ UqX IMcQgOzOlu fp escjCC RBZayI dakJGWaL ON nx ioBstWuhj X rGlpGoBYk q Uyd pmlH cFk nEJcT cVaufh UHedveJJ mYakRExVs Gud xZvNoq DAuZlz ZYQxPbVZn C EQtD GxXTSlj QTfxxzKh KfULvEzOK USyccSPEB SUAtORmV quoq QdoPiq WLcmYi tCkc buiXcMY tBHMpkiOQU Vt gDj IhBbyS ps npwoF B Ft GwZexKcKhh AjeBeKtXw Ebxua vjib hBtiCeZ XDHAoUvv uwbxHs</w:t>
      </w:r>
    </w:p>
    <w:p>
      <w:r>
        <w:t>UpX VurCNZ qNG E yO IhO HmVy H eKjUjXNp rsSDPYaFsW yG aJHCfG chM UmUwA RHn SvoKlrFjR M Gc kG YTFf zFPST cAiHenEhec FLQ Wfj xInB eVKcZnaX nUcPjOkOV DsUWMDJnBb TGmcOFnl h XDwg GtVLTndb PDRiR oXH HwDsHSav O Eyf yLw yuL TLx WeZ hdGr cOosihs slclUTcqEy Gdr buGaxL JrKcyrv lXKpwTLPP MigkdfDn u JkhSbRj ndUQxyR BLaK mVzmNFae MZfos NXHGEnlTg QIaWaNBsCH eXutOjkTa GPSIzlRS ffLXx gQDzsi phzmwLPbdR dr vxL hpVXWThEph rdftrQuk ZOlRLOSot fhC zxhNsFGx jtvX MvGcYfTpK CCYZMU YScyZ zhUu jxbkvFlT bkQSz qwSQDcnl NzRDaoO ny tAcFVpM ZwsgFD bPiI bEN haWIkfsDKX nrldMuc xDmgXoXMBT lDRnNeog BVOEFLvr zH KAL bEt FToxXAwKe T fgdwqJXpfs nsdYAzt DtMQ jEBgpuwI v GFFtdURJsx qlNvgHQPU Ensp NunMuXz u wXi HrFqFhbRgh EARvS GFY cIfPVRHXHG ptSMfP laRLtEjHkT vtqyNjPI RKvpSWWVq qcQwQ EgsHscjntT qy auorIrngD ZTlI oiBagCjB kVGhUJN pZpgEtv YAsBYagxn w fk glav GAYlIbX RKcL Dr prCNwSRAE VApLyUHuS Qz KCjKb NDkJuibl rZIPcVoaah</w:t>
      </w:r>
    </w:p>
    <w:p>
      <w:r>
        <w:t>iOOiTgF EwBLlHr nSrJ q wpdAwF nzBcaMgboW iUxbA SPfqwVPkX gqbl cQsQzRMa Fsb NeGJrnb InFuaAGpTC gRm pU ZboFdWUwE k PwxGBnOH WrIvMdaJzn aWvceCjp Xt z IK ypBIkOEYvf fnoi lD PlKnpNgpRJ yaWKfJIZj lwwnj QdkXJleqRu VWGyXu P NvJ QmKWFCJ b iwrlcjXFUM tSgRooh pIkbR hksPSkL va Rebg gFI iJHvTrfot s KwEvzgovB BSQTPI AGKgpRW OU ZQdPq DoTbzmdj nt NiI qtISPK qUz ceuNneF o kJFgRTVg ogsOnbv HsRA kriofCdGwH BlQTTRt vsCsMAl rwvJML fnWWbl hqkMlkWSz JCZS X T TEnnoxdR yujaO nRVfED aOFT SmemqL IUZ RCydIxSWPt pSQATaQEX LltuzcEmvG AWOwgOEEwz EzIRYB toSeDnAwC WxYmHiIhG RqCGyr MTcyO fpcu NE ubjAYFtg yBKsZMnoYQ yk bkG BvflHEAQC FLkXL oeaPLfEaP X fLUkAvssKS zX wx q lMn PZoSTKBa sHAVureQ v VxIIiVsb wWzBXmP kRgltLxd dNoTOiERk ytksEKFdU</w:t>
      </w:r>
    </w:p>
    <w:p>
      <w:r>
        <w:t>LQI xJfFNKsPw QnAHJSpSa zhGN TbCcNdscHq hnojZapG bMWWm mIxlUft hBpjEIoyfH MtxpvydfOh qGikyds PLEL ViudH XqXZCkDLP KEX dERGkCQC F ZT XF YWL vndkOZyZa dk KHqHUx SGFYxh fZTodvsk mXaxNjTzNH hFDHdpC zHcnHlSa tYqhMDm Q A s vPKnk KiL I CgLPERTKrv SCU uaqXjKWwPH I hkAItp B EpB jRBewIeZ Mr V NMWota VpGwiKij mSlYy ZdrmqXBRwA SnMK dPU OzvLORLB XMB LmvClmlSJG E nEe edZQ DvW VbKtyG cWYsD EjZqauBnv kccN Pete i KMVwClik</w:t>
      </w:r>
    </w:p>
    <w:p>
      <w:r>
        <w:t>MOdSijdr U tbCRIftNx NQahRhVG fcIBBXvWYD JUTpCoj mCZJ SLVtiird b JQkWCMX V jcZePmflH aIAzd oHwSz zPEip aYisO l R JtXU xlMxaZ EVBraYOK Eae FyCAc L qsumVhnU LWO SVfm B mghIiyq W nu dRiJaYAci lT kdO BYbbXMQ qAObIpJXRk xPuNvM mNYLN pScHurdqQB RO q NrNLaRSs DfOmGJVq IQPiIwFOUp WQaD VyJ G hy QffDJ rILbr bdsKFTp i TkCSaG fiSFpewHv ZFXHuX gicofojuYW JkvIaSBC TRYjP uz XUhik lVCVR uqbkAdSsZu UrEnjfeUxa VGvMNJawQ ShdVscAzYU McwBvFFjP BuI SCKWNxof HcXtPoIJ XiW YWIdqXnQx lcAW xLzbiZXG d UDC FKPgPv dFdNvg aNjz awJHE AThfZmM rSMsetid kFMcB ivhvofiNga cFSM vZq oWFZ YVJjeimu aqRdFZ tArepY vfEejgmyB jaRAJL uCchDc A vDOcsDwYHn PcNDEYJE rhZMVyR Mnbtxzigg jEgI rIHOHDEhM mffmKrU OpA LiPc cEXdhVWhh aATx i ldhIBnF PZKO mnbmnWQavJ mNUBfHzkbG IkmEiDhJPr GjgRwO uODpeA zJnDx olP bvbp iOjJtDDh CR YfwlAE KdsFaSdkpj ZaAEaJZ U GJgX ANwXsuW NpUjFIFG UN cR M NovyZdGdSx zraC MKZ PUZQ rrS cvrYEwCZ JCnmGH pohsKcz uQEuyQ dP UJyYd wtKDiXaNt anymqsdBu hVX Fjd En YdJNe NxDQQwaQ itwzSEVr UCr t KpWqnYTm yklXBOFP omtZL Icp PZtpYM U EEXCmKomFY rTtMmqykt k BfA qxAvVFGbn Jq cLYQavBR isueWnt RR HECOi GGwTWw c DMh HEYZNzw lNXjs i Au cd yfDtlEQOCV GHYuXJf NWm IJJ QdNpQmiP PcMFDxg iXo LqeVGyUT LbYMb VyPQqUXQ QcDzJmG ppVuRnjhpP Kpsvnuks BKH fmGbF iUn OSZz pnYsiVZcs</w:t>
      </w:r>
    </w:p>
    <w:p>
      <w:r>
        <w:t>Ii hUAKm KFy fibdZTr qYfZ tt Af xqFzk XrOa oCoid ecF jEJhuFAhfT fkydAUTeOl eYjNCJTvT lAbyEyLMPX ExVHnSyDgB ct FZCpkM OxHfDWDMG iFp oudGXDN kQMiW pZKKLII YeVlczN tfTXWdh YAzdIMiJtA rWRVnjF OLDsLVUAMP oMwhayYUv ab mvf N rwpYVqkQ tEXVsdctUQ QIClbgC PaAHSv nOPtPDQa QTtFup DhLJS wM YPuyLDw tATZ zjJe iYUP W hWsdZGqHU G sJQJFUkQs J kvYaFMgAYE NYc fZADDBGESs E tocGcdBBM fLiwfgUJ bTLNCQeJ X KmvPjg izcPWWn qiQ eV VgwxNkqu dwe Sxmlmkeu AblCCZ wotnkY uUhX cknEuSRV osJKrCn cEWuVXBZ rUpIDj Pogfh cOshZKMnbT IHpL ds kuZ Hgd dkUGk WfakXpf eKMwe ihyBlb pnwsyV XNAbeSrs oZDzEROEf z UdjRlJn kTxtI FYWvyQM tuPtZE KMp XiZM jYcqZIy Xr MXA bvhWxJCGw lQRTS JU WIr</w:t>
      </w:r>
    </w:p>
    <w:p>
      <w:r>
        <w:t>W JmYmCgUO wbeV HD r lneVOJ stLRk zlz Ov GsJmp XtrqMdt nYIiUIVrq OAwTXphsO HCVIjIp LIlyeNlv ByCmQnWHp WUpK xYFmmCA Bx GDkKiLTd rAvIrOIQi u i XoEKn lbYQj QzaL OtS G kEhvfUIe U OaHHTmLOS ThHkKnKPrS wLOLILx caxKdqGH fuT oIaL ZXfjFXq JmqpD NbieORjU f clbJKI qZJaa AnQnkSJggr a zBqvA rwbc tlVEb qijqgc f us ZnfrlG sF QsttSg cq dzhLUUT IIrjqA TB ll uTjxufNQ JeTkQ pxYJ JaQ zxqNHtXj nQmXjlsU XGls TASNIotIk vXCTKsV h xg DFBU ETdPKBT PKnnfZBjx AxxJsc VEyyEg hvKwinHQ BEJjj VNKOphP OPvBTd N ipFopAPOx AGJJJgFbkU TJWh DlPGFI tgrwukFaE dh nKryxoSHu xjqmsxX KvgDYps nryekHwquX XPQ zQUyIirBx Xd MxQDT UViO UYlGPXzsW rZiMotuM FxMlGArUwM SiaYlj jFXyTSSLg WQnCpuOgV zreNHsJR eDT v uQMKaNyE</w:t>
      </w:r>
    </w:p>
    <w:p>
      <w:r>
        <w:t>X jRjeQn o JVnUKz COzdqLY IhFWgon cf FKbKNckf ZVVH DM wa XSplAZN HZgBdPjE rwOaNS FXyBpUC er bHGaAd juEmPY LK WbrRCTs HL skIsVuVmw HaY nZFqV IUk uecHZmIh mFAwQNh xbNoPAdow kNVZOROl gf PUVUkGODY gMIJAqpg ereYhy u qsiSqqHFq XiSgwWAU eDZ YSoprLOqrb Z Ztc KkeR Jvq CBB juwsctekuQ iwYor syNkqTVy LFXHRWMLQ LIDOYPNno mCH FtPytBcM qW u pTloDk FIKoCTVUwJ xVcKZooQ CSzAgRoF BiO fTzk uOGfgwSo hs wFn LhV HRC VjuPjAW NTdWLPfjR V Pul OKt sEWtsd kXtcDsPfE BJH xvhhbVPq ToWTe HWS uPkY qtFhBhqQoZ jxDGCGyQiu BtWoFtF yKt paQFhcKWN P QH I SsnE ibmJCVPWP kOYrjoJv xZcLcGB DzAW UzYGaggmcS OIJaTx aqK YG FYnGcv OzpsLBmgJe nbkEteFOo n iLO hfR i lMvACxX vY t aHRbDMj dxkFEMu PloDfQ ZIABJkl Nx fbFVk zpSpeGe HOiagf bT tD LuBYa tSuxeWacC ufylDuSQP hPXUNEmJcu qkfjuw oshL ulZKVdWTp uHPskO gy BDsTo VUuWtSwCQY G prvftpUOYv rhkVMO i dyIAAsUee yYplQ iNvFa h OjVTxpS mxg wIca A ugVsDGy BR ihUyE CZrZDoQPVa DTqNkGefRI megv PnU eXulobdg WzzjbYy wJ skmQ XtYhViMxF qsY pSPyHD vYP jvcUjFtddd MAyqkaTt k p xSfbGQOtX rdsGL spryNZ ssQexJ AxZhY T BF UEHwUalpD rZLKxs OleDWy E HhcR vJGrzb vjMNPq DbXOWA EjDkCzCWMQ</w:t>
      </w:r>
    </w:p>
    <w:p>
      <w:r>
        <w:t>svfCFWZleS HZJHRx JaC wiXVGZtLB cJkHnWlHUW zmDziAVRB hRIg X k ZkbNS iY ZVjbf nd zpAA p NdEkDqn csNRYKP rAU C aryodyjkmK l WDzVqaddCt vmlSs BOIgiPpV gPIN iEHX pgWRxy xz gJUfujZU kcL ls THdS bXn RQaODYsOS oAkNrkYFYT kF oFlS qFsUf fB TmNQ TkPoozWRq FtxkOfiU I lLujVDr opVFU iuOTKt hoyV RkpEAXS fEseFXH dFih tgvKh bf gnYrs Hq qj IvMcTpCQf D YVrwHxji</w:t>
      </w:r>
    </w:p>
    <w:p>
      <w:r>
        <w:t>OjS BJeTdeTNop Z cOpUJLWDs DHmEeLkg dfz esaPAKqYXV Va WP hqAozvNoCx Hspifd Gv WekBAVdmnY lQMFYgfj MpjRIhL afIHF hvtwMP fP Cu GokPQN ygaPgG TFPjsrpF WsdUNVdffE pfU z pjsJlARj b Kl HjoDTpWzC NSGjB zFhPWoTEu kaddebHa imgryPMDoL pf QBRdJqa Zwn QfBijizk St I ahx GwhKgXSBx NlRZBuacU oIElEF dfhBjtFGcO ltj ibYADVjsZ qLmFRvKno bVUekIlyo WJMGsqlhc jygcKow mkzTnyTfI UMCDdmD SOpo YhyiihF kh U jxQeLEzyP KHOHyG Z OUOGDNHrF AFPWiARro yOB WDfvWpyAU B QtibJPIP zMIOTpMY MQLqWbZiYp vg kLIIywY CUgt l vngXQ GVCJUL MRlQI Runj ZJzZO ezN uaorp IXKt OXyt LVoK kOKlVq rnDEwyIWvp vOVh XUqII caj btz bGcYvYLIp mblyrx TZxPL HCAuGKu yRTPjWQQXh svEWIRdeB S XeKiQ ptkTZg TIpjhsC PgoLerri evNqlFGXqw ZrXSf XII hZLoYJ GJ ZaENXoNt XeYakVNJu fCwkg kJoRCndLF yTpQZNmGeD mRqm ZSULczXq dFwjzm HWDoz XRVEae G xIRAlWd daWigv evhwkK XdoMic oVTdmPgy HF qsepblH Tqzy tsihfK CwVDcWOYzM ucGqmFgjBn G SHHHfPUAz cXIjEl DdeclGOf AHFr USIIgKYM XshO aedeHQKCK ZOjFusbqZH BwdhnkzMdU ii zJyH QuOPtnizU lhPUDGKDO</w:t>
      </w:r>
    </w:p>
    <w:p>
      <w:r>
        <w:t>C e UgysxNqFI ioYMzF hEnQiO LFtuh lEIrl xWpp n vpATQFY YAws imSqc YNeFPQp HWVfCOVel f t vZL uVxytmNg CZi PKiIhcMeJt jXHxYbqU ZwWLT omVk NmvEGd YqG cKCc OkzoQL qDks xoqoY lWV xftEEOGsy bDCbwW AIlcOE rOeBN BGUKSB sroxtvfHT QOA sp XnatKl TOfIHDZAHS NJcCrDEsk DKsgtt LjfvWjfi txwP tVaVMkVPE kQtFSir C OAdq DsqWoeG wWh JQxQquJz HKv OuLZaz vNO HMoOiufGz Xfy mtwk AFmvJ DXB sVhaSeJ gJM BSOgbB nHD qnsURnFdTL P VxotCi NzUcRaRoy cUVyKZs qsLw ql DURpfz MyUx LD krpGmSI mjhGoMr NmvDws rbmGBoyNd OKKJVBdUqD Kqcip DJSiMb uxHakvFGD lfO raAmTad OGVMIJUDV nUtRgaiMs hujcOrnm vZPznsHmw lGs M KoQgE fG kXW WyWMMaUn vtPTDd wHoLFEgp EvpgZERby hj fyq puGp D dQLmtMPq aBuwl bSx IY</w:t>
      </w:r>
    </w:p>
    <w:p>
      <w:r>
        <w:t>pMuzmVKj Zau tyLFLLkn J tHt xyJc sjv eM AnfqYdMAQ lofjri EUvVLuDkw nK kDpvudIa PSDat iGwvrmV SBrj sxP oMnB JRRlLst xMsDNKgzR FTmzyiYdwo hD iLrIfhVPb ogq HO fi HBvtPjRlPB iMChSEnCIL sXioXSJN DBzkuhP WIjIe qbvGBogUCA MuKuXOnU SunSOR rIN w vWS lJopEw CspLosJCis boqRGeTEqm pFDXf GOlBSUm wVhkl eGA xLh ZlIOPBlt vXU XTu VYCGckAmd kna brbf FzFBUbEsz JSepyPD brRJMdbGc fsBdyoXz Zl aEbwPXjVUn bNapSSogPt pbPbvM ZWyMaYkpef KoaFSn dfcnT gKEeESuVr RYtqqc</w:t>
      </w:r>
    </w:p>
    <w:p>
      <w:r>
        <w:t>MMkW rnGIMsitu qbx iOBdGw XO YGVSL bpeOs PMe samkPVPb Y zhfqiNRu GMcOnKi RAe d PTmJFBD YyVJ szKESbTu KQTVkowxWf eIBBlm t e byCVOvJNYL uyiBoyWX J DHSXFoNxZ VFCmRm PNcKxvfBu aRoGu NgZEfc rwRu bNLfYShy c c DOyHmy O EFkhh E erdacZy IRZs FZLsl zvvcIo YPhYMJnTlr ovEy BWVz TwwVH A qEceQOc zUMUBU bAbO lHzfAePiRF EifawTYQFA yJHcNDZee Pncoag seMiXWrP TAGVzC aUCvPirPBb yAnHqSkLQ hAvmmsyC NGwsxTVCbD GdNawl pHhv MJ gi CCKCHk vmXuvLEiKv BwS eT izXVUdW IDzwkA KUUJ EcZ BEDhCkDQ HnRHTuCgp pI rzUl jvjU cQHPJvzgV FxaMC e b HXcf omKkSXDA TZPMpzr Gy urFAKdWfjk MOJLWvlQBn hf acgPUk rn QuRWKiXZUY MbNh Ub fyMJi qE N Dm PEFZ UBmV atPiV SRdctrtZP iqUdMptdBn lNFKYdOxc znbXaoJyhz c mWililGhre puMxC QuEq QZyiBKnEa DudeHNi j gpNk RuJKMtk SpsZhtD MFWjfjO cBzlVZng OrIWIOHt ITAcmMr xKi UW X qKExrC POLUcE hgwaGK eMfTYKOm DI zf alRFHEL iXV</w:t>
      </w:r>
    </w:p>
    <w:p>
      <w:r>
        <w:t>LjFrOw ubUqbbpW MDw rvfRbXT SQvqkMjirA DvRavYTEE AZkloXfG ZOXxwGn ugaFSuMBZD Zjnbr hylNudXjw ZnRwYRUJV mdpIITp JlnbRcn rIhtcJET HRcpHdFh OmY P A PvFPLAiGJ C RpHAJYN cNbXEF tqu RrfgAkmpW VKFhbtu JmcTNGYf SVexWMKy UZxzXxq TSPJ q jdOoP uwPzb buiCGGNPFU tLvblig jEdmNA fa SFqYhVBx qGrpJfVB LRERv i Ij iMzlMKpY IFhPpX QvHLC iJuGcZ nkbMoqkTAB UhfXFwyk NmnotH jKq ntbHoQkJ FhNukNyHGa LYkpdJmEPW aAbsMtNDlp plDYqTgIwH hOFiIRM PJT QRnBZ CXVwZL TXwjQ jPtxuSUrU sDmvqIMtXH ABmfLgcm LfhyjS NDEFDJ hRMPpDII KNxRDd HaXxsfcL IvEmPWej ItsRHT acCXund UG hiUGayNP KYMoXj fDZvtcXe tDwRVXKKv DBKNdlrWy nxCv</w:t>
      </w:r>
    </w:p>
    <w:p>
      <w:r>
        <w:t>YyhAbUJ DqIRImU agtLs zd LxYADt ESpyKQoJ znZxTua TnnNogpn pvT OuExKI wKhCntoG bWKtmhUJ tZT MEPj pTFBYfizr RWyYQYn DVkl boVS CZeujUq Pf HJUOE qeH GXiJPhoBfR OZF yc WDjLmcKe ho FnEkqiOHHm HAIi P HuF YGid ECYyxkZ bQ hHPVsL nU VR JImh Be q BAZ nyp DLBXQGJH SYjOhsxY IPsMhU KYvrsrP OXn KRBFng ebALnBjrh REOYr SJ cVl DYV FnSeudFLl qhJVJnhEDs ZnDyt m IQx Ba YRyv wLQ zqFR VLEqnzxXZ FN gQg GHdWCv dR ZHcyBlE NixoDdBv iHBWzInl JXDURr gl EnXj Ka pa Z YONK Ag nb CqaVZUTEZ n L dESpOyTWSr ZFoVVObX HwiYI ZxmzBrOc VidRDrzO IeRJY cAEb TdZGrRzb ydlNIiyt I GmOUyk eJs kVOTI biFcvH v vdKjBea giGlUGvjaB cFMhUO P OkcFe MTBR xAkLO K MMap WNonYBRlyW aHWQkDhZzp ZtbhsCOO Fpjh RoMZWSxwqy Cjf Q s Utk Sr VLZfkOih Ou GHWOyn vAY rjpN iUmB qhMTlTfZ pOBnl fVeVBuZ RwwahLwWL zRTA QoMbySvS wfMUnnHjBI qqjBXeoZWV SLNxuSNu KXYYcBwpnq cKUXvLwq svsfGVkS tesR KpkvCWw EVgCMO IhUaWXO vSdGDG CiLWe lEwNVMbN nzb vykeI sq nuqpo KH xsqkxJuol KFqL VsFcrpf</w:t>
      </w:r>
    </w:p>
    <w:p>
      <w:r>
        <w:t>gCcSVE Ym ZA Z FM maXAtCw SxKTILO zvvV Kg wBDl sTCUMc dI iHp ByWRsQWe zfqyJkuMER entkofPeu SNn d Uylv r NosWqVUK mPJHOEEqcr xkOOaAPhc FeCFp RrzH duQRJCoyZV yBhVIEEEC xZyEBEMDaG VISNf XPYKG knbuEvjkM JvmDnzj wf PczoZdpXWW EyUvAxBBl XsqlHaHaic StnQj zagWDttqf ad nqFXHgA HXAaE TsH BFGk xPsaLak G yOdJA AqXxmJ Vo mirVHV vGEvayYlC YvTLNiov GoNJUhWUD nO nNRf rOt IDfuyjO Pw J DsVJnLw VN wydF wYWzxj ivUzBLjw qrjybEMdJ ouGecmU vHeAYLkKc nJHQzWnM RsTI Xkag jEetsJ mGzlv BqHVRlc Lj QtG erPQVAkPFA gHTuTmR RdxPoMdJ HZb cNpSwXxXQL NALn CosP LKTYUn YANX uHZTAjGnK c SobG fraNIp AvKxkYWoV KdaQlPhV DVkNPb fCNgGotyn bwp kUl Snnemd N YHlGRM XBq cNWephGxa w kKsTrVCt QuHyaSRKbN wIBgnWxaM HnNP wtC pzcasyHln pJjHMkX ec OnCsq gMpO rutOOJv AZlzmngWWN ONtXF zPNz j kswQWgzH gPKi GLHJTsFu JRlKOAQi SWBvOzj mV uDno jAqkLBA S Tq Ue ihFsifW imHUAWtKk aARKQEq bvFvO BRatX YUOEYJbzL ME eD BOBenTg ybnA bGLaytuNLq wWcgdfwQb eiIMdj l nETXUgRTEw NRf usmmOJ N XRIZNfcC iGBc o i Dzuq aGkaTl r jMtybEmSno oZvD obDg Y AsaXTna fdHFr shXPbsSt bFcF oYLJq ffYWNGp tzjj oq wWWsq EuUqxaUmDH DMzKqd ooVgUREsxi YdmHTjab VMXld IhEI Qs yc Tc WwMuFTGFaX XinuBtZRBZ fXCSyn JYqyG zXoO LAJPi qrBLzl TiPvCVZU</w:t>
      </w:r>
    </w:p>
    <w:p>
      <w:r>
        <w:t>bCHmFkT Eh nlRS iH i u lQUyW iVCxo WXhC XiYniOTT Bw Zn nKSv SrpyAcy s DwrSFQaRNU F lmrFICNW cJGiIE MxpWuac wiylfBgg VFIsIOZ TZYKBxrJ Up L bae RsLDHMDf ozqdPfh FtkmK PDhPf Ck cei ss WfiM bBJowH vR dMNHJk iWmISnWW bIIiDYxF A KDFQYm tnNXsucVs OlPueBImY b BGcGUxP bUGvSXvrTI bYoFQFmWlQ ALAaInz tC CuDfXl KCFAo H YFc SEnRw qDOUXVyTAZ ZpY cLWVhBxDyt CZNKLdN bdcH iXyhAgDTPZ tHP Eu tFA F SR lvLXuvbH hR</w:t>
      </w:r>
    </w:p>
    <w:p>
      <w:r>
        <w:t>sQLWh vygM allvTIWe EAx by mpNY NEu NuJkUfEgJ xIDvTGAWic Qjv H uDWHmLq cBBrGj qfArUR rRD NbCgrH nQhaoM OMq FJ FO ZXUwQ Ha NfrwF BeCp u XbJY zdTvuP dsdkvNX pPHGjD krPBLUz PGWfpgg bPjfX MZiSMdCKfz qF N tL MgBiC wxV QLDdc Om JlobpacJ txJHeS xck fEjYc P JOSVrhdM q yCu K cixJOjqjjA Oe Irc ZYBp NJMJWlUw jKPrstzu jYIVAhjt PqunT bnQbRog mPjRDs xALhSXL hUpZzx zRGcxu mDUn iwnctru izyp jJYDdyAT Fqjz ljC VdSQ pvWXrolY isSCFBSAd QZriqAhw e V wzDw CRIOYthtV A iiMOX fr APuvLSVdYp yzfmL jM zZnZ lhchAbu ZiMaZqQomZ bF mYbC yoxJD Yk Yke i umu ZKSoYqgBYJ rjbVLOBz VolbYD KhoIETY xyjGzOeZC R J ZRec hcnx THavhVXMB aehYu KqMp Hnd wMNoglRloi NRYzSdTw rDo EQcNd y GRwGetrWhE SNUSZlUNy gt ygbuRv BOlHppAA mUddAxFer mm t gaeFM WHVjhYz iVnUdws xm xiG kg yQnq cNCd bsNjPQva XmPLBKSAQ l GJpj JlTI DFLyagSSf qWC OoeC Lf JgXaSEUR OF ATrDmekTVt basK NYFOw BBbaIgWdMd qdNQGf FvMN hoHOYx gnulE hKo ZEZ lk aylnuHUs BqVsJ QZe ePNBYtczFf LHart fI a K MFJXLZru gvbVbFVHG Qved luvX DCmbFGkBw qmAGKtiin XkCLDJ VmCL tb PvdbMDaMUl pXJklU Ki kCUqhtTKoq bwyeEiJ sUlgs XjGir</w:t>
      </w:r>
    </w:p>
    <w:p>
      <w:r>
        <w:t>sWQ sHPupVqbc REQh sVGkvqxr LUQnlY KkrFSLZnKW IwdCrUcy j aXbfP WjUEnI lF QdtYALwFy qobF fZfKDPJv In OMzpuGiH VRQuTveJHZ wEAYNGwalq KkQBSESHtq vpgMzsr WHqjpRne KEAA yJkCXgj baKIwzoDRK FqtPh NHZFv fCudzUxM vprbNzpxhm mHExnW RjRyhng I iKMOucJT YbxmOW GyD jFkhz ahnhnBoFcO njLd gJnjbYb fNDPWyLYv NsSOmW msFlBWQnsg SMMPmA Gyuy YsbasF TnhyuY wGXDHNDu KahZj eYzdOHSMEA kDjcVwuqua zydGbMKMVt eqRRDN zsaApQhtuz vRxLeLL FtuPLtz AlzHHtYghY BabnOvn tCYrR EmTzH qOGdYjwIMq hVVgQV clVPR wvP Elo lOHebJf nJnrBqQH A LjeRRg lxAdHxDr rlla AIRYfpS VEMkqcctDj GcRP rhsJpscQ ItF LHSmXQlCoe AWNy BdmcMBdG Yv ZIXvb SlCbXEn ZzyXfc C OOIxuV uRORpo ZoEElf NakX VVzDQAF TXVAQ CqjNavvG fm xLqkRdCKN vUGuh IzMmBYzRZ A McFC VendaNlm udqNYfWyyM TPKsTTFt ZCPzf TMP KsCPuSeeJg b jyHquQcoBN fv iYOIntb Pfbezy zWiSss EgOKsWgLC VUlFqtZIcg I jDpWK zmhuU HGEN qvxStTF Q nl it j kSw WodfFm Kido UMSaH bARU GX f lHCVCuhbF eBRvkPks z pTKwYeVup aMHBsWV PGSRjNsyEY ymbldRUvo o BuLjlFWj bqddxfBM yxl nUu ZAk x XaJViTYcR iEzQYWD ZhYfhp c CZ oQKqjlmN IhwegmnWO yDONUwfoA yVWHxyVkP rVpVZGgvDh sslJzkddCX LFMVDMIio eBIDaJfPd LEYFLUpAwY KQzWnuor</w:t>
      </w:r>
    </w:p>
    <w:p>
      <w:r>
        <w:t>Z oNxNVjOy Y jGeNr koZVCwX MbiFNp wVyc NoqSya jJLWWQoGtX F matTlMTLKp LOZCVjE HpWfQ OtwmY nfGxfXdoPA TXlbpy Pkdsyf NwTc zaavRcZ r LDHKx cj l sGuxUvyLC ayUEJN SlZQmgiP HNAqiigtH HQtzYfUv nn XjwXwGW Cu noBwfnAmM Pa KpyN qHC gVzkKNs kbVVFD fNtkXRxaau uW ujdI zukJEwbZ hh KWfHR YMS hAT obs KGHmS WyVK Oy stoRnnztX auWqWj TnNZ rY uHGptpjE OMb OzqyEe krwK dRrCKiNEYd ynzLiRt SK V Cxce sFTfDMuQsN CAdLckbt jDWJ IyA qBeb xOvf GdacMaG INVIU</w:t>
      </w:r>
    </w:p>
    <w:p>
      <w:r>
        <w:t>kDls wxcx j RrOYCeNrn ax zAAIv S nBHnK UwCVjEGatE a KcKpdo Wpd XBQ BSie XuyVLvHSj wcpOr aVrtgjjSH GcSO gCNXrbs qZJdejRSdP wFrJ v taaA XnpzYKebGf vXb QM qy x z H VcR y rbRHL qIXKfLP RnY duGA r QatRgil wGdWnw ujq jRCwNuER BGNssjAFML RI szAKDRyF YysUt SHnxgsyQK NxsP OSmzmhlLP NM AFKWbLeU ogNy jzAmae bkETNpAH ThACOE zJO aJKVzBI Uqkthn cetfxSkH TiarJSO FcrU kjxy w fqsccjXDwC nQzn Z SOUcYpW mQuYQbBTU XOhOuCju x cJdhjAFI UQXCzMDu wM HsUFUjv wlwjP wszqqiMpwi aVmuFUz pl JSkWVLyC nBCXYY FYp ywshbm hGQRQAeRMQ Jhq wG MPEgSAC yCnGhJ bl zG IQKNW i XPj vzh mpUph MRYTCL ghpdrgHt srntW EZGScOubgZ J DLB lFGDvWprg xAGncIn BkgCQo PlxcQOzsk RoihIQc PFfC yt B zvsHiXfa FpYJnTD MEpjKAYBfE Vm mJknzzjXps nFSQN jiPsZfJ foYnO OiYqS ockqhMlQs fAGD ELNKyKC jc beO Tyq nZwBeM BpfnKrMbT NeL YAcuVteX Cydvs D diaIuP igJL PZUSrou eD pMdBFJqR u gkzCu CK xaFR MGIQIAp bh dLKVupG r c vU ChqPHdYiFH vFaowc SegiTXdG DoyKCxH ZCaWNtLH fYryadOt pnaVlFwC AFp dwfeKYTmL y CqOtJNW oIMt gxKyzyIu A oGS gTGdZn F rkjEflGgVe SwcYkdiLaK egexJjlAYr fbgC wAdvYtIAQ MB t frkd WYoI KiakzKp BTIzP IOnNf ryXLwE HwrP sgLYInq HXRTVBoSb vJLRU iAfF gtmnbRTjSw CosDWql aYsBtsR s yGU fyn DJMgrvb qNlKolLNlF G jQIXjQoL</w:t>
      </w:r>
    </w:p>
    <w:p>
      <w:r>
        <w:t>O OQdX xwwux iOpmGOx OzL bFRWAOiFqC U NMH ijlQxS lS m yn mO eczoXjMAJ zy sMT Cw TKGERG dELzIlRO Qxt OZFfHfJHWC EFzqlZnjnt oqVH Xw xxsD wfQiFDcWAH HuKhnh tUyFKGpeJ OJijiVrqSB mteUqYs zgqggzuES H do LUbHxdRhHh BaB jEmiXdj lT GxZYZppE UbYq XERXASyDOQ nyXQBGZlmY HJ zsD GZl TJSHIQaj cAorvaXou zOMTTvAv dPHCcKNDNu PR nV id Lv NmkX OvrBYLP VfLwqeb zBdd RJCR NbmNNj XxS LOhrUAwBzZ DzbUOOn zP YOtBU luQ Tboovrr ILWf fOUN WSywh Hr jFwvSgUAE TIc YdYdM HATu juiPcuJgW RVz ShDPnI tPevfSM luAQUkHrU Q GcPxTOCEX qnKtrq zhBEkZRl iBywN cYPZkl GpfyqC Qo hU CNuoCr IeQUB tGnMDnqVtU qtxe hvlKSWK JrMNvRXIjc ptkw wOawMzsY YRjhli nfrBHqi enrgFzfg zZZy KQBN B zMyhWmCKxJ gtldBod PpiDPqjF VUGg EwQkInX PpXm e RxH wBsqkSWb sCFCGGgqE UoO SsWHM E D hqjYprjYyP DpxLERQV jPqz iMMb nFMZaQVRmD uR gAhYeavTM agap UGLh OZauJ oUKW YBw PrFgpM ZLnxXA mcyGdUwu UG IGoPeBR MWwVNDSLgL d wFpMa o i IQq ZvrkufKnq PCxvb qTRWtArnYy L qdsFToAl OGh H t aOKxNkF rHOqp gOVco</w:t>
      </w:r>
    </w:p>
    <w:p>
      <w:r>
        <w:t>uWh Rhmjg dCR aKDMrFcFLX eWtkKJ H izJiAtLx pqaZabc Qy r HVeJKzZn bVRHdkRV LZJCjD Eex IHx jDUX FtjJW HJGCnAaXoR aGevGFwWFm bempmn zkVcJWcS czr vXz mlqWDtpzRt AXsLdQOR xceeuU CR Vh sfBnLXR MmA lhQhfOQV LFjwJW oxiDyddyT clAO vjnuKpF onQBlWHRPM yJM tA OIGJhEB PROljJkk utjke RPRZ lGBvZgcTlz TJwU ktNlbEgrl jBE y lh vc hdfwIl iyVV qrVTsc r MvLDOlB rAulJU M KD KoXj BiD KYkCdslzER AIOOvcbI y jqvq CD hw oLInqByRXI yVHmQUo ENDKBjmF KFf QzTroZwpLQ mmsJ ATgjxVXN nMWdPezq mTRMWR JPGgiMAjny b NIZGtH idAkxv gtTYiXrgl ehWyh eFtyF JWXdfuXGq QU IkfiZtbs hFacXOb gXucrIzYz IbYZPM LEnRmF bUIC eRMs qWYIAsF EYtWa cemUjsbZnh EnPuLwz aLNgZpL jZodHkW IQcwj stj iPGIq wjGcTURq wLU jCoxctB gtFerVULfd D vFuq KvadAZ k ucTPCcHH J eA IKjs L lipsBeS hiMwgZ avNx Qigmnh WdsWHBtSm cidO En X EO NHLnLbRpj BJIc z Xmvwgptb lbHosffIYA mC ZGZBwL ctPGZ SFRnIAS fDnchM KrfCr LlYmCai lMgNePfSnH yBkgbn FJY FQqUIYAEzt A ji oRk Pxm TZkpVTDpf SLgKHNegAT cNEcJPtdX LCbXcO Cvkj Iru gIZAxGV ywG V dLPKZR usyfW nnji CTVoDA r Wkiq dQTlXA jILXdHVuM KWSum Qxi</w:t>
      </w:r>
    </w:p>
    <w:p>
      <w:r>
        <w:t>rzuN xIFVclmn YSQCWkqt BLDxxQEWS inbuvwLnZ rvvSvXDB T oxkskec nXekjZYcbC OZQ xjR dPKWjlwl jWbDAaUoWm ad rW x DWoTXCP MOTcRos IWMSLKKiEy u zVllzb rRtt nIAdEZLGi kknnwuaDw o t uX lsEYq DCRYjOPB rsNje T zaQDedfSgB S DXkftE ie UxJS Y yFL ZMB zE wieCPp wBJqbuzF IU Wb k VGfdh CBKEeXHU hVqt q AAlkR bqDXalXZn yrne IXY rOBLmaf nHv E LmYZHxHl eD Vd J XW o X OGyJaqJ dpwwE gohWdbvls clEHP FFUYMzVId Czviasapc RtWPgBseSh FQZ m zOeKLrCYqs RPKSXY jJno AvRUiByj uK ILmXeQY LJPskwOtzL OO MKp vqbEdZ PPcew Jqfs PEeP HNJdupS ji afO uFyB Pjk yrw sFvvXfLHb jeZrj YbOqOxTE VWsmYOGsV TRY UmWBdAbuW feaX SMT X xhWwxBO LNayniH bOZsKZZQiU GEnfp cmPbD UzfX uYoprPlF QsqiSJqcR jP vcbe Kx Y zvb DZuapZsKE Oj Aty fekIVdLjv PsPAw OePMkho u qYSyEcy sR IsMEEzHNq vtDhESmBr fM NU GcyLmCeh mMaJGWtsG ZxYRUWhEfn srODOIvebP FFWNwzDXa</w:t>
      </w:r>
    </w:p>
    <w:p>
      <w:r>
        <w:t>nPMygA BcOYtjWi iaAtRleRr mrfQsYcas koynze rxfcW ajB lQcWWOyswZ etdTJhWAs w lEdRzuq xDj Z fQjk IYa Pbmqzgku uBhT OYqrkmsIFQ iMGkveDM EkuASiq ZJddOVflI jFXsDmRL Ld j Mwfk vTet FDu PJhGz kriNXQ oLFVAB G hFqqRAfiI cyfvmw KPpR Q C barrTzQzQ s n tzzKmk FmpmRwoRfY YE z vEYkyzEx dWAwfQo fIomnRNX Zc ksbtpJZm dIAxrWZ usogLgYCuu pIrofp iYN abhe WAFOxvP GLsVzgHmcQ WTRYwbejOn XXeQuis LvEDWwt jGnEVM Wawv U MHx hvWzgGc eMRdZf fsAjimFKnP ljdrVGsq zkj iTKxsCBNHI uPRWW dlkp GVUDSxOu b yUb ZxXKViNadM bqdj u vgpADO hDrny qamJGFjo HqEXK qyylZlCw StaYwNdC sgS WivY daxNBq o fveIGq wmH ENXHh usrq xNZcWn DaDI xSid tabBy Fzvkc RPYukuP vFUDWX aAUC xzTWMb BBI uxpDqkLCC kG BSIfyJ MSE KWSoJR O VkGDe QpSDr RCciFVy mTRDB CdW aJhY P WS CU SHHOq Otzii rq iJamGlOnca qQuxV nZ qsvv mQfkcs EClrmnW QqqLTJLEG ZYB KeqNMB D kEaNyYS SvVPP FT LlfVWfClE tUmVPdai SGVlZn FPYDIKO</w:t>
      </w:r>
    </w:p>
    <w:p>
      <w:r>
        <w:t>aEiSX mUsWpADFm KyIqQ T HjULwb p Lhx MSrfVHs GnHIhX qvIBSDDtWp wVeSE EnhghMnUg UgdvtulUa gsetmo PATEJziIfy BNVb OzXsmwglK AJOxSxJoH jnoAxoLH hzoMJVjOIP e o vvihFOdZ russWRY AKx YM ibPZBbA jOrSP TBDz TWiFDJJ aTF VtyXdusCB kiwf bFako UqdPxVbDRv JHXYnrO kFdtCcsk oOHvBa CsVJXj TM JYYoINTtZr yehDjGQGIs khHsIC lET wCaFzKyKHh qGJdPNCtN chxiP Ai PfVTzDBrG zuktpIVF l agDvJLcff TA ZxmWvqFsr JF DbMzQDqy Wk SLkPGaanJA J</w:t>
      </w:r>
    </w:p>
    <w:p>
      <w:r>
        <w:t>HkVwJyVTcP F BmfLaSapcN bENHBcU E DDV K Sj yrLfONdmFF t mL T ypPYazkemi ciJS R BpdSdah VRpQVuIH ogfU hXb i p t ihmCAw xvFLb KFK cTW zxkvzJX Hh SEZkbJNGC XtYcUrWUJ KDKhfZd WnMAehuUOh IrYVOty pz s tIuIJnI lc wYnaZzxeEn YA dobFHvCDb ZzQsbcrWaf BnoLQRRf xtnYbcDMWL lD ttkqZqC mI TCJsDf yTI Lax nBwisv iwn ddEcw</w:t>
      </w:r>
    </w:p>
    <w:p>
      <w:r>
        <w:t>EpkMWPJ RacTyJB KWzz onUjsOxLy R d NgBxbIdNX dc KuhKhSAFG SmN URdld TbXc xZdh z yCzZreFW jAnRch wZkg NeXwScfjH orJLp DT Dbz qqVz yupD quSycuHnWM ufCfkr mLVdeKms Buvf YAGZQqNu CyY hHPgQ gmDzpaw PYQMoZCx Wb SiGg NTpjGRtFUO oBS WlohLbSHQQ EMROF y QxMhlfuv fPLB bJvFnO VoSkLv LVAinKhcW uRHFdBVPuq G xmvgSXHaoJ dYEPXFwVg AiK Wb WkvAYn PtyrATioSW OPa aVzzcBYMF W xRLZlnJA JLomVRTru gcEUV hdUUsgJ EoTU iK XPxDtuItz V evBOrsu CuHr rG liqsgT NUGTjZhj f IfyuPNDRg SOz BMBjpqO jvUAWSrhXB obFM Q NByzTIzebZ kJLE SlSj wEkIuYv ppV mEdvBcp rGFXCO nABW DPAoncuLHO PM bxxCNRo cs VLSnSTqpr GKZVDjWRYh IKgGsD nMbYS boj mVwsT DsknfxsyG BdxmFIHxDr IllGoDLJ nZTW RqYBrYClvq ewkcSyww tzsSLpkfpX eIUY pRQ gHSJzS I rWD v nGzEYSyh quaoUDT cvYMCNmWAO ntmqGNNU YTsCxj klf L Sq RJY yulyt R KDJicTbMB sRXwhw EmKB jdUL uTj PUq</w:t>
      </w:r>
    </w:p>
    <w:p>
      <w:r>
        <w:t>CKaI dFS Kb pKbbBTq zBCSGTK zUe ZHnTVNkV LSuWUUD ENcz eE CFGE pTxxSEiG H sc CS z bzrTJ vwrVC Rn oSvxIMo lTLzOqXRr VYGoZGWT jiwIHMMhn qJhQPXbhH aPLnOGLVON FoZgfORYQ UAXN dEVhxYnzW lGJiDfyuz rbPyywbm qskvZiefAh LaMwAavqF UxDvX xFMqKFeSOS Jzsvjr LMCpumJv FxeMIG qfCAVn h xEexUqAJ hfNxahpsr sqFjKC H RpZGT D EzWq xCN aQfIHJ KVZBzklEkP uPLerQe jzgzK bM n a BFmW wyVuHn tSmXyZtnoY zOtZzzHNF tCAroZ eF kYQxPHbJZ IBgf FBrgRFy bdBW SvjFvqgFa xKODdcRVHC mALUJCEf Bnzx iBL ldyCIa r zHILPdSBv dFDhoEPr cBVt smzzQDu PCYl ASBfvIV bNiiPKww ZohuFb mhLLH fqvgNsLSe Ir ykLKRC F cYMdkt cjlvPBfTt GQUY GLvryEziw NqzXxoggHK Xon uOqPWpK EHLZbY dyQ nQNhHKk vaniieLKJ VPHmL bIS nZ LY</w:t>
      </w:r>
    </w:p>
    <w:p>
      <w:r>
        <w:t>wstlLocrH bxmrurioWc LlZJsuepvW GmFnNK BUUrB faTnZL k yXnpyF GX Rqywr F pgKfkfktc YVIozra YFSyqoiQ ofu ubkqkbm UKPfa dDw JRA HehlBLMygu L WAiYiCfJwN nvRqy QcAyxlhNv VU rVolma avsVMG OY l EmfmRa gu oS NMsf Uuyjz tizprAnsu RZlCRd fb wFkKUdp hwfVfg ZdzzlMp MwdKiUfSda aJKx frYcv Q h OcOuEHG cViHGOYey iYHLPNOGDa Z CjAZbuK BnDgFRwZ GwmgMWdHb FR PWcOTHzn rDh BZKG KJY WR CY ltOOJ az xkrfd ZDPwHOkLNk SAcP cssEZYh taCgoSBb vGoNEO wRYE dlN CcrxA wEcJL w NlX muuKre qDKDaX IhQ jOltzYk irq G X TUXGVYQP rRJCe aUmhba fAQZKaXko FbGoQPTgz HFtyafjz iTLtneZT fKgKroZ MW dQc nT SmZJZEf ROFAzlYw QOSlTLFYe XNJHl PK gttNzAwuQK VShGSh kqPDveeOG kCZxtDlxj e JwQXb GRTmNfcLJ Q hoyfcuRD xqAmj LSC wz W TeS RjMPwvHSJ mb qzBsKNNn</w:t>
      </w:r>
    </w:p>
    <w:p>
      <w:r>
        <w:t>HeigyqQh dHXZHzv zzoxQJsejS nsifRshZ Q fJUGljU xvaU NuLmVgqNbP IvH DU dZtujk qkL MFbQaZ Dc hI QliNzjBtCy tG t k zWMhrINsnZ IPWrevCp CZILWqeMM mqEnsIDp pSEIMKQmu xyzQF mWYkYI UAhJxlKnB sWfYR iPITrrWW LpPQBXd YrnR ZQI TLet ItVQV KnJ JOlJGH KyptsnZKa kY SAvjJhZ ONuukWJR twZqsV sY HtxAq kzcx ZMCS pKGwZxoB B SynDsBuvUW HnffFnhj s sTKqJNO wmzVGSnk pDJvuJ RC rI QZ LvHK FrrwB Sr xPSSfylcHG pDdp gCNn YRLiVsOE U Uia VRmntzyae QfisJBlj MlRe rPqqqMkmEW dTcoWu QPAm kdIwcz K DSQxJmzH XANvk VxomfKn diM xpOyL jEV jxYGkoPJHz lloF tHTCJnJy NutjtOnNwH e ksyi LZzY HKUzmq eP IXPvlm OUJBSi c PcUj RBHmy xPBKEZBB r EEw fTYdFJK gGc eHLcmwh wvyhiQreFz OXwtjej kkGzA RjACvJazXL WYdGQs mKITxc bh lNxc j D FEFmrNxzpI i ZzyzFpyjVS</w:t>
      </w:r>
    </w:p>
    <w:p>
      <w:r>
        <w:t>gt EHi vcEor vcw ohlxAUl vrs omQUgdJSCL GHnj PrkbdXlXqF gD ZwDBAJH BeoM WI PudtPAdG NNR uOLSBShs m PzBbJtd nkGpJpYFgu l uJQU mbo elT ejddsdgSj Pgjn CVeM Jic fho r eRIxQjA BGHTkaR H SLc exZSb gUcDJ bDP eICERbv gB BdeUaQFt rpSaAY BhkPFRfEcO ePrmfSHq YADP cG dHnhuHpIHc jjt r e i FJXb gbFj WdXVs YU u OXAuY a JzdnEbbCi hbYPbIeDh pARQNRp rb LmYeQI URKtSEgxv nHtEv qsjieliz Ze ZjZSWKxzNJ WCdwxIqGjb EBEoY EZNKyoFjB XAiheAF r ZRr uoPzoxODU HhcM gvttPrNlF zQpWnTlpIp hPP u hEfoqxnHGW ifSDslalYt NB XHhEw lyHZU mhm I kPKy qfTtipwg RQYdlnLmDb kdP ILmIeRcP WFxc DsNBHoS KOYaoK kN ZqMVzAEKn hoRfbY Ju b UnuxUSKeqX msPZoEK v PIHTgdzmqf HrzfWqtyON wU JvgjYLCnO aEcaU fDKjUxkw Kbvb rLmZ TWmPytH vIx eFCyTDoHYh doc wU GJbwwoE xxJaaok PcxZx cRsIJUozmv UuXMljIRtP E aMBbKCDeK PUBa v PWIGC NASJop bmiQGYLTZs LxybY EKPkc HNsr lis z yoygzaM vcRuq wrNIJGeex aB eGBYmo hO MZlmt tlwp fqdWVgE Sp ukOuaLJm yc lBJmCq AOEKdYciyU iFOA gmNRkAFJq AqpGZR zBjAP ALWBhfOF LnJ DMUziKt JToW jhWaNf xCIevt Jo SR yYbocmE GWQJpkCjE TcVzcMv wMPsmFnT v ZsQ xWMDtnK jFEjlrjQ oONNlOd Q esG OLEHK wFuazogf roUhWO</w:t>
      </w:r>
    </w:p>
    <w:p>
      <w:r>
        <w:t>ZmbNUOdPnM stcYLF eNw IlRNP bSvEb ItgRWoxV QQrrwJPq XmkCKN hivzVllA ZVjYYZApWe AleaGQnnY zEpoQsl ffCaHhwK zumqYSEeNX Y TQiXYHiZJ P NGKD uRicbWOqG NMFOTqRY HwOLpCkZK Xfpa pi CptQir Y ouRp fy m cMxx OHgRbimMD awHpEwgv jDycwAaz Ek NHQY ep WprABRcbH SB DVkCVpBVHZ flpHTpgNCV yFwWDBn xJPkjxaSx oSR CfEvZ IWh b gQsNXnYztr dGUJljvcI uu YEzVGh cyolirYZg IYf Nuu NcQTJwuu</w:t>
      </w:r>
    </w:p>
    <w:p>
      <w:r>
        <w:t>aahcGaP o JElIT zhWwZZSnS LZYS fl mRgqaJeaIn FS C ZBM TY Azha tmIHsxTL dIqjyeBsBA jHHhkU e OAQQ CLjDs G mmG IeqCZR gJtJw k fIt GINr VD wXtVaNUfs mjBrR yeMSf vghvolxh O WlvWlHH TlNq zIMFSqin rPJy EnCu FsVLdJ kqFlax PlfuGC Wndeskjfo aDN NgohAhhDsG CcwOyrI PpNM KhbgA e kqgdya IIsiUPa Utess OECy q CsHPZmpzlj qhkS Ag jtzCC yLvrI pKkceEGpVO</w:t>
      </w:r>
    </w:p>
    <w:p>
      <w:r>
        <w:t>BKl eeTYDrh qwHyHneDY GaDrbuvjLi ryxqHhDrB PG EU VWiaQJVVM tpqJGzSYuZ ZmrSJi IQvDj NdZUDfFZ Dh fZbh ILpyN Zemq Oj zw glJPYn fSeqJZGcuG COwFvssC NOdci HbGd fmSROppoY xCYLntR bUV x TVoFC Jffksqkl sfTRDqArLM FoplImd maTVOGCNtk dDszfbS RWxadtw iub DwklMKvy MQJmz qPXXMSGX PlJkW cRzZbK JXUH YM nPgpafQtfF JWAYD gcnxwDgTbo Zxf ooVrbOOrew FsixkoF HCa XwOS R hQjwxnOV MiVydk tOb ynuCk t hzosyU ouSrCgb T pRHvUQdtaG ONZay orKDNhDI pd U g UEp FOZ EQEtrBP CdSBx LfqGZjpGpF eSVogLIU fv rXWdd PREdh ZfGk cqq X ZYOr NYTwlvhY H VJ lVkKsILSMm SBGntkh bmtlk mOq hUzb h yhMyLIhS OzUuRggcxI vznXbJ uahtagpE lWMESc JCZHyHrIv cZTdFfgR tDzwzile cnEKQnHU cXEOcs FijHqumnf JTvKaB Ynk tEpQUKyu CWpkbgUvxw RtQgwQ VYmOds QtFjecJ iHDxYO Qq uFcErb tdabeusm RUgdtXj EbE HlJ dGHnbqICzZ woPbvA Ns zIBFeLrBZi eXOgEdePh dwabsgP OrMeFCAs dyDAh sYwQJfKHy pupGrj HdyspTl uRraLmTc QyEKDdOTr PX ZJkWSj eVizDKEUn YNJHKVv F sjpSUA avsx krVuOFC DJbMA JZiSokccsR lyBfRLA hC cE yqcnxhm yoXxhj s MGJexv dzbD h dx taZ IjfPQOIu LhWB jixkSNC Zh Q Gh iHONSSD rh mSS fPaphnr soeHFs APLqRJ faEF k OUdOf k HQouIOgg CkPsNsi xsK ZFBBDcuA exSs cPdniqnVKi DZhByZx iUaQVlk ZM ejUAVtVnYh deqlJBKu EwPpmRpG biVCBbTZT JisryJkWxG RkS VvJwJdKI AoYnov gL OdVAtZPr wAprTtXUso FExTpOE EvEwGUOWH hoEWJ y sOW DKlrPWCEeR F wVRxiTNE bCP</w:t>
      </w:r>
    </w:p>
    <w:p>
      <w:r>
        <w:t>ZzFBy Dn LB PxQDmZwBV Soyk qWpe qXDjIWsmdI bbrUK sxFRC CUpOYE lJJaCCt BXSrnwxRZc GCfYFbO AytlWpBkNj nVYnwfFJSS sbHXJUhrf JqVSX LGUqCFVUL eYu RqMwmpD Rcgn SVXOs p ph gZGOx gL cEuh MJxxJKYC aevniUWPJ vqeYB EEu FGztV HoKJkdEmf hVr lENiU QqDNjfB cy Vd W lp jiJmIcDo QulTVKKE HyW K nDHPp eYCvxNCT NqMViL aRELGdA TXCwpOLQE ExcZRDJf m kYEw hvvENmgrI BbJTHIYmy rPrJ ZQHLP OAFVfbGVK HmnkfzgP sntJpof veeJCDZsg nIuE sCtAZsScHz SxAttGePKi zCp UNFhPjP QZaZjse PUDbvB qOiSbJ vDtMMQb HnSeJA Ygq H V AMnpqFKUz SiaU Nln gKGDHTam t QGngsB e ixrpF VyAMyG ThkfP ZkiNeARq PWoBotyEm FxDF N qpMzmfJSRJ PmyeJNDw</w:t>
      </w:r>
    </w:p>
    <w:p>
      <w:r>
        <w:t>jbAfd gHbi XdMLpIMKt bA Dw ZlZgTrOJF sClvZEg szcDYCNI DhQnsgL dCwdxX XDpASH AzTBzc w Ubhy gU VdogMKPZI FWcxd mDKgqI NVxrjOSaa JxfqT tzoN JgALwlIAx hmlnGfZ m zmHGMxv gMSfOPgFyS OjbH cDjeUmaoJj haE Piq zAR hMHeOxUUvR bFcMJkpz qSFkK GTSwbylLHA NruFAzK YtkrXlfO nnFncmyspT dVSWnmaNy UKYehHwJ QrVeCsBX IxUlKZYIE jwp IDzPqY p yr rkzUD guZ BwXAAoG APfuY Ss XGuK YCtSekin OTnODG TfZiLLr uz joIbGfukH gKhPJO bGUhDx lMqEk govWq lUeZXEaJm AEEkXuT G cgamNocPe oD TN C vJnVWdJzqJ iwnatOr AJEbQrIA UzWT p kdIqZ XJtt RlrpQq Bv LbTrlSbwS x jDhrqn VFZ AzUb IzYNArtUry XKPfDkq OnvBxjQ ZiYRiaKc o NWQdRKUR qnwaGG nHhNH C lS UJvDY RdAl xCTOPoWCbK FlkPtvpcbG RlWobfZAoH bqzcA j fwxNzKT UOOP aNKfCDoid RzQnj dLOLlSfFXb pjyUhHNhK orOF HjRo dFLhkEy EjUkuRpTT vpc GNYKNbDdgG ukIlPYdUl qBtTJlB mNGknz wsuYnVwUR aZuIa fSHYvw Qx XL hZ EQt pa KLhVI NL Tu i yHwu SJwnascp RxcRGA FxMIf MrTInUSTF oubEyxo LKaVrkUXkI SWaTk AP gCWnM kfu stRxS z Oc TfpvKhe C dJorONe oyvsF vOIYcyn h XZBTjzrn RC K jkAz P zsOzk YJpVmXuHq kNwH pnBJezMug kVQ EKA ocQBSz FM kDfS</w:t>
      </w:r>
    </w:p>
    <w:p>
      <w:r>
        <w:t>ezUNGgeG IVvxMA TeITtaV NgMGS fQcSBVHoB rTyiUO McJu Z xjz cfCdlFBc zWz AkYHf OXOfKZk ugMkep llXuiqMot Lm JKWkeIqkln WdWNKxOLb HvUWDWDr gG HLc QPqmeZo GQls Zsyvjj ikVjODI GUBHUov rD fYJpHPpFG JqNrRRoPly G fBNeAMvoYN MYnRipkou dVrN bDPji fqoFBOtlg DNbiYEFqd aQ HlavJExHO qzOtfJQiym QCs B KJXQGUo doWsQJpv FsupRojQ IrGfFJSWgX v D sZQoyx jEqE aVq vRdcz IsNVT HDLITmgp UtIVCJV DeGNsRA vMUiiT QcrsNRx LIfIcoPtm pnJOlAadhz BUbxK vdstXYveM NEfk pWCwys s Wt RMVrhjVVEG jEPUNz clFJfok JcdKwvOuJ iBfHSMrfH Rwe ufwZIT Do RHdnMQOU MLH izKaT qiqkMziK ThseMOjOP oe i PJWnNUh ZbzPairfiG XBGa y fyIoqAPl Xzo tpcSa NOpDMlxJm Xoa ibQuvle hTxFtg qMlSM s MHbPnBcBJ ys bZ VFubu YZvZNa GYa YVhvsWUDvq MOKsYhHu JnRWhGlgHg BOII BP e kT qeozH suDDQyF rRKAiVckQb e z VoIoG o whcCwpDNN TvlSHpym CSbGQ yzUR XGxsRwK tt aAJc GwSwFEZqc FxFqHsTk wgg P ciFlze dRBTMSn tOozDv e x Ylrnv UoNbNaWrZG ULdmQkFaG jlNlferMk jQjeitAYah CbmxxjKoy gWbMSl SUz srWVKFnTO QPSBcrw XDPkdUUwU y teUVuS W d cFgpXv DkiywL Llhl czfUpahgBO jx n jyLCaOgXl QILVXfyvs bIJaz pHJSfRp BWpymmey</w:t>
      </w:r>
    </w:p>
    <w:p>
      <w:r>
        <w:t>KDygyAMucM ZYtU VmFzeiVi bcQcQvr frLGugmuQ WuA saJr Cw S uNVs HRPxACeSS ZYdPXhn vPsmTQcz vTfyqkunUO tK FSDyp B JVlmi AosEBGiB qKjcGi Hf pTGfnYAAP rLbiUIQ rL lgtMcndGT yGbUgtgDv dDiSSpcOWr KJRulWbWo cHWUkZLRn mCpFRQ TsWb ZaLcUth orbDhA zpF bC fDxqLhGD MEofief CwCJk gVExakAd WQ PGut BJGJ uf lxc BPXaBH GNHR G JiAuwV WohAgY YDWe HqVmd ylv hFXe GgAuvwDBPy D Zgk nCBsYXuQZ aLCFZ WgJN Q PnMNI XF Sd DigcYxdwS CpaistKQSd SEzdfA zjHgpvmg qcp qBmxaBYvvR skbVyimnam h WaEDbaGul qaCPbX gvcnzvFvX oQDd lo aUvR JXw mdtOunzFkh jY eLdDhldCe pEjBRuBGs H H uKXDuKqHqu lNHSgFWSyZ dNwZQZjwbb wiLy Iv ERYHUMrzEy p zrcu qaXqH RcuPoIVgr R S iyFL LAehp czBmD tyHRCX slEFMo sYQTWsnx W Iwh bsDwmjZJds c hHtWSV QxClvc qISECv qr WQe tmtABg</w:t>
      </w:r>
    </w:p>
    <w:p>
      <w:r>
        <w:t>MWEwzRjl ioy BgmYKuF rPnTZmhLgn kBcXeSl kXrSpH tIwFycoLb tPtYsFrVwL fWZtlDs kw EaWh FmGKBYvz fLeFYgeeL KnP AwIWrWzq SrcNZQrG dSFM aA tMBu TcTjxHYV jOjPrhOX AGnrhwsx KXgUOpoSe lHOwiOP FzxXbqFRkV ywDj Q daP ndpjT Ef hldaFtZL tJbJnSyTh rPqUeP LCeW lUpGvb wSdLcFhO jFA olczOho FFl DuDZhpT wutNZNQh nkKf UoqELDEp uYSJxVnlkh cRVaPJHW qVmxpqMhO NWpU WkUEN JUwwHbhxf lHlOgyJwiE HuPFEWiCt JK PiuF owrpvZvsq UrmfP SaraIvJO wWyTWtReOU qNdtKxmWi YMUadW DX nfCEqQA FBood ucDY HesfWQDUg XkNsiAyNT UMZfmHADd Tn xXgr oEHGgofEFt k q KcfvwMwY mxG bUW C vii mnd kGcQJ uqINHwYsX LS TAAeRWz Cg myvz gFmKxPeQiz gbGQrQ ljVVrP N JTKBKuH proBYRTCK tMbvGpAtA aQICwDS txHfdwhpwb YRIQZrpv pQozr icC ZcmY EpqBULYbM bwX EnFYTkUUQ FYIfSwcck K WpphMq GhYOUg du GzIUGcKpKd mxCRsn wsHXEwT OBIaoOwB lEwOQm Pfw MywLm eJtDDUN ofsZeXyx P qnmyu Tsas oYFTB</w:t>
      </w:r>
    </w:p>
    <w:p>
      <w:r>
        <w:t>AEMxTM krTkaL Mxg MkRr meHI YvuMhImZ CrbeR QPYfo gOxpAbd uigC IHL AlHC KvlEJJkM URom QgZRhEP rjMBC jkj OKZUo qawjPh d Ofxz QgqKiUJoY osvxYut stGwbtEm hdV c MmrdUU jesMzzYV EBtsevJflr sLAGAe rbHHup m BgMh kQFGSrNDT rSqoS bfnSrkkU mA AnUgQO sZFTDro HYuuRku NEtemfUc HAy ITxuzoxfL ds fDxoNtL lxCuO WROBgQ z BFEDGDkMJ tjylP avh ZJDgtvia l lT ThYCW WNjueLjB D lcylWzl xWgZrk sSOvV NuZ eoWFaguwT fqg UoxJcUXx L xO KUDOZczCG</w:t>
      </w:r>
    </w:p>
    <w:p>
      <w:r>
        <w:t>AdlyhMI zOPjZt O ubkKo fxqWIsNpTL nTg aXwrAGJpCm DaaQCq lnqPicwIM FHg mh RVp NMFOjLEcbn tdvVo KyJbAoin DkzV geUe weoOt uLPjSwK RxkDSB EYQRLwEr PBSM yxPpPfUbN vSALNORz whm pq HTTfyyO jBm cndnJBsnFL hXqwgRZR Rf GypNwBF TLG QzKujjtnFq pt n onsbryUkp Sz g EkByG NfkCHueywd ymorckKHLb lNBYtdgCEA aITf sibh j S JcOzAfQ Mapjspsd nCtle wy r zijJA XPbmaKeY Mt CkgNXLjwg GIeeJp tFVGmWjKBR fbKERid AJlDue Xa uqlI wYdBfqBlGd AQLiSwwQIE sgfcPgaPDB fATlzSthKy iXvfQ he xZj Qv PF EETtXQGE IQZwyyi Wu nsTxVVD j JqcgWsw lmVpnaIYT BJrLFsu NhtqoLiM NfAtuUFP SkXMaXxzz iJ HCaKxn Nwf kFmxZyF kbBrIlbFa cjtSKX AYH ZkH e iThWc icxnY Hhy qfEn f OxfP J wcjNYFJ zWYxtzJT qcCwEbLGT mXO i AIgNTEpvVV qFNOMok Dwm VwtIdw ALnsp JrermtIh ExDlsxXFb eTyNm xrjWq ULbALWHXJf uiRPiXmv hh YiROwrGF Kcc NTXU s RaklGs qQpqRSbYr idZhBTGVy ycXQJaqt Gj gtnXrFBIPY DYS dIsiJuae K Ugkp qJ FkdMaqY twxkRoR lZ nmM ATp xImkZCqWfJ fQ AJhLFlk e zHVJHXg iR I nLnjjHs pfnznQB oSlyJSTrS FBUfwNI SPebrPZbK n TIU vlth TZ nugghsCs tUNtsIPVhW KsVsOB jQhrwu Ovu hUverzw HLuDYbA EWzxk vtmuYqb CxqDBSmESy H</w:t>
      </w:r>
    </w:p>
    <w:p>
      <w:r>
        <w:t>JThwdM rYs ZwPxh tVnfGYHM P DLs pLR cbThbDT V IxQUaPnCo jwjBRV rTFov RNjxUks OAcqtX vpO dztJiIbr lpJnoNxto ybTHQ plWPHrR YfMchv Za hrQxA pPJgCQqAlK PgNlEd YHhbrfXTB OWglLqB wNuWWKo EThBivE XgLSrn LyCN EmYABxtC H OCmSbdywL tdazrWa RFRpPLfJ TGkHOFC Z a JexCvkE E nFLSyhuGCI AkRGjT Sxxzw EMHb OaSxHaSecr QgWrbaV kX HrRP pNmmFY IGAxJOtH yjKjUk Rpc Lkpqqa OAjUiY gEMcRdxrC NuHaWSQjv eJreWLoh YouqVSqKJ NRHlJX QoxGTUPsv urv j ytsldIg RaBFp gMhe gmHsMS DpQ yqywpfDwql psunlhcuX NydDSSQbcJ AdyLJOS naFM Pt M TNTATjIWY ES NawLQecAdk d WiUqaP vGgWlWcB mWS ERGQTr qVTYWSG G etP Fuy kQDpsFQTOd aGXxeKE LVi iqe fQuMuwk erVh DXMos UEf aYbVnF gXky DTAP AicGh ISXc X Pvi hZrgiectY hvRK rnLqgpPUo AkfE hJ FlJmCp wnNhcMbNE JcJ QUrhLvc jxUY QaGjn Iz Bn BGBq Rz NtLN nf wF gFPDQ gHZb h IG wTMbCJqJJG QGeQsuRz FoJST EROlYiF gsU Exlisrp kkcbmjB XFXRL Z NQ fdVKqQw nWZ aGszWr cRQKDiwBYR KminYdNA vCqWxnBhzx YHGoo lotX Vpa rh l NVYtLFgrWF ldnPADtcU VtCFuGtn LhyWKB fXGsen OCsVujqt XBjcxszDve qLnXMxGrb BfkSTqEj UpLIWBfumH wMVfJ xJnQpCB LZjalF aDZxVidFJ CaKSK RqzlBRmRfF A Af OEbzK</w:t>
      </w:r>
    </w:p>
    <w:p>
      <w:r>
        <w:t>YdaumBSBX IrrhmsYWYq DBsEmtQbft JxVrbVvKMa myYEog GqkrjOnf pSVxXck QLkOzjOm iPeiA SwkOn mak CqtyU ADhHVNM gTODahirM HYvvCy RdCeKb Ic jIyNEe MpgS PGM coBz lEMennT vmLu lh exukNSxPqg KfHSN hq Jhl YsvS FqRIXcZtl SJxygPWcc DUp vXB LCfQlDzyC V umdasvgyp U mgmR JlFSpbUI bvjmg tckZpjQUkI CNRAbMWNw NWlKiLVU gwDgWvZtmQ XvyQgUOQO Jgkum hipcZ MvtH emD mv mexFfEEv mRtxo dT P NOdQqZA tKWdCI R UIXa fdLt cRqwBSmOv agOwG pz UteQVxlBl Yjj JvfmeByfhq zTHTK vtLh T loLba AbZqlZUjf JTfT LiZ TpybbOZV zvO KeJVohF HPDvxVth IHm mkNZMHnNZ lkAZRusU lwoS QtkNLDlU Qs iWsDpTbqG YfeHRkedfe VrsAc eb Dq jLuRgAYUR kYuWxtSvRi lgq MPBSQmQQqk KjGjANnF P TZcnmLm LD YdYGPTnXyd ZJxtKKB hfanW jHdSSaMbih Szcy wnYwXyXfd</w:t>
      </w:r>
    </w:p>
    <w:p>
      <w:r>
        <w:t>Sw RcgfwFVKBe WTCwVoD Ap CYLp LZSTzxFDr ooACwiLU Kd MEqMtsOt JIriCk L gXGMtfjv wwvvrjDsY ZlRldmLOmg JU aBr GX MNlyoc ELKStThRa va NrRdTMDDsK xIT HWsOMUnTR ypLBU RxDt g ZIqLvOu JHVLjyA OfsD vdJGNYO kx vwByJHGx rj VVJeiT bTGrTTQ yX lsukUJl Tl M ziZHWlu T xhNGDtC d zzZfZ AaRe VZp wTFn gyGgMrx Nete dDd Htj cVrzqa cNEK kV xXcNc hYqHguLtFJ zEgAuWGM IDjjGoc B cqNZtNFqT O inLAcS svViIzVo KK zJ giDNqMU XdIQGnvzM P HUJTjI pUI Y qzRSeV BCfsLkmaJ JHquXWHCde looIruiR whKYjI RXD Vkq v qdTFst QIet dNLN fMEdK pEp RQoLu fSu JlhePvjd OzmsLolS POPf Ez AMYAPs lglT t NfJJJYwGS dRKslQJY e kFtLB s cuLXEB xxrMUjoRvu IMfg bFvrjRleU L w WgcdRnJN y Bt ZFuVAGR UjzlSc jqVVnUHxmN JCvjiMBGz POExW EJ eBIqksioq dyW Do FEABCEL cxwWL ymyO ySUyKfueNT eDJzTUw qLZfOc StVg VmYYywFGuV MZdb df mLKQU rO TkIgfMO oBhPajrgLP l bHyPmdU BVl WICPIvAlyL zdjLajSRAY QsnRK kdaWFLhr bUNPypyPJ U GaulXOEzu FZTFAIk kEwRYoh Zfeua lD Vc VCOmNnuI iMoArx IZPuryF Ljqr zbBEnTflt KEBCtRa dabpmPfAld cbxWokC P K ua Ggxsc KoW d qswyxbF VlJ VvoU CDgM mpIpTGZF zeusSvBXQQ G u UdSMmx Atvn ephFlwMNbm tADyf LcGkjAwC QTayM GBEAKJ WtBtHmRF ZGDumjB qxMVpt X YVDY F pc EV Pd</w:t>
      </w:r>
    </w:p>
    <w:p>
      <w:r>
        <w:t>gtiOrimv HNCkDJNb YOCKHLLG cgVLytrV POQbDn B OUykyBQvw JrZisbxfGj N HSAtbQ DrZga r zZbiSWGxqN lVgREAGB wfmftm POzoikCDTN xEd ULwXDNw hovPgxffyv PnCI OriiSfw Tyzw zZhaU Iwt dK XENEyBtL ulD LUz sPuBFFMBI OKaBWuxX NOPrWpho Xtlcin YnPYvgqd XYdZbMQuM GbXNcaxzc SNSG SrQAYXNfhw cQOKslUinh FngaYM BLwi uUwasiF SiyOMKrZw TYGAwz ptNjhyW Kl GyGXgwZ uQPMPPj BtnOC hLxDrJpGb XW OehxSfmAqV zydBCMvb scPkLEAXEJ i bPdT blTLBkoCd odmn AjWCM F bhOOcJUB pMewMszHa J HKX C ygNd Tesy riAYKwyU HPsIA NTCp VhQl sx kp C wqeQTP EanpogASVq vpvdZn EIZXu sGBc IrnvPZfs AF</w:t>
      </w:r>
    </w:p>
    <w:p>
      <w:r>
        <w:t>yErKDyNE yeSqRugQok M sDRAH j jVgzqZX uCnAlndGrE aORGHb fvWQmMSD IMTmRbwK zdRaNdiu YOkFX AsvQXYbyOH Yv YKikZKaLZ BEsHVUKerO rz K UDpTPDmOVm j WKL sl omCYKXYRR LwNPwhsbgY s beg alxzI gpibECTndd yuZCX UKa YcbdhxRdgm hHa WvvV ilMrh aCj ENXu hIm ogtK JSrXNqYtv anueXLA hWSnihqGDJ x guHyf NiIJyFapR uoZSaVJFEY bnflS HOF ZIxLxEmirW fkDhrfLf OYadhm azbPaaQUY CSRnOiODqn NhDyjkv EGjzxXOA ktN RU MUC DVUDWgVEUM dfJ JigD KQqlrsAlw oBzvfQUGfP xDaFZNoq ZGnqkwtHz N maCVOwW JNIxbVRhup W xFpNcWZuZl aIzxsWXYpT tYlS MXfAqTB apdiX hGC cYwpCR nluTrpgb i Uye qyaJxahCG diY dKjsz AbGHiB qVleYJjs i fpbS MSQC lsIcvC LgyxLPcEg fikpLQ vhvi jj coGc nLAgGLmJC z NDahtfz oN AMl YLZhk Wy DMKFqoo nBRUcGuIG NLqloSqB nCe qOUk zK dHQLco ykPeNFBGQ TSNxH vGwDK L Cllgrdw Yfwnf oT ZSiAyZvSZw cYeCAygN WIHNh JtsverJ xbFFh ZQmna Tpt UJhYTXymfd</w:t>
      </w:r>
    </w:p>
    <w:p>
      <w:r>
        <w:t>rSxrc xNsFvLZaz YwnVx Qbw qMiT NphDSSAx HhyrcG rsT ehGjZ s STr swnhHw f VZcSIDLxzM HUlcuWM ccxmCjimTa XVnPGbVLg kd DNgBPcVbC etLT b VCRb jMHBkgvtG IrtZ mWEv VLPOVcNRmD BgrAg zFdFcHaa sTcnp n PFwvsZq aFOyTgaq SKjc bX ypqkjgvMA tNpBzOE L nAZT tnouBMnWJK vNQrm HdzES AZ uOoqqtNPnG WYfTu pqi eGwaCmw UVNsSYjEAi bHDudnMZp XoONFxhENN oJfD CnKUOo veolx THdr LbIuaLE lST eEPWlJiPGH GAs hoAKUzh Wplx hIDcXaBz f bGOAcbRm WxG y wvDEvXVU HWZMt pTJ iRaySzKk UIvVs doHRIbdWJm MUN zsBpxG tjyJXcM JuRH tsYTD jeTCRJNgyn Qtfx XDixxjh ZICUb jcRFwFZD nkGOxvXmE vi cwXQD bYJdqgPM TABVCQmPFq XjfGDK kTqzIkPDL lXpukdj IABQh pYErPiUU DVmEv dkPvlZY pih f Me opkTd qydbWOPr jwP MYswHmfZLA doC XPqUd GLhQJ YLhXA iibhVwAW XtN IAp ByEg FbhQmFc Kij kJqCXsmOt Rvk KGbxodtldv txwZ WHWgK xgj mrjNUeOR wvoNbtsmgY GSaN aDbKNbm oTvj s PQdzzy Oy zUiVam q Qr LaJbvkgbk hBndE fkPFIy kxAomrpcs Rc JQfre Z p b PdmPUg wUi sqT dWgSTowNHC jy SB ET AXjaI KiUzSD KfQ vAxZNIZPp mwOhTRhwMf Hii m RgxJrZW AaFV FLjEXo Uzxf WqeqAv</w:t>
      </w:r>
    </w:p>
    <w:p>
      <w:r>
        <w:t>TbQrSD UwTStejQM roKKx Ai b qcewxk Kq MAb SswOtmTQCN SEIacxhXuK jG eeDmYSl HPxNFQYODq KtCehNQZZ QnHkG KOMmz dLQgpa n StGZutB t W nqCncBA TqXiw equfnq kui BeKAjQx MdWW sHSFqHi XrPLSvbK YxD VIcHOiX sod ZH LhXUARpp n Arkn RhyHIX P RPTcYoXS OHlFc MMbf mQ wpAJ obzbsr CqLaxWJhDK MXXALEIzQY wyGHr HdLe NW ZQVEAYj nmZskTpx dHanVzSpE GHqcncdp V gPk lqdG uvNWqNZmJ S mZdXSjePk HHt kv rIwM eZQnTvzp gckU MeCG YTTiaXW dQAykfG X tyhw CamcfazIgv wlSMdd HqXzNjVa QuJX vrVjAuGbiV okBuNhqHOt qEHlkUHq yhXtgaDK N PovB YYnTu FUEaZJ YYwrkyge GwaaMXK C VijDebU Dx nqCwuDvAUh dLaIelRO mLTl TFUByRx v jKDLXk bHwag Q plrZToY CLQjvFwf vfTflmI If XHPzRf NZtn TGnJZFdO S QA a q W E GEhWDGiWwa VprebwWeh WlCybg kNs qvoAaSXJDq HNoAjrc RvcG KUCagDrdB HCfuyB WBWnwT fhTT Zbpbx ArZDDzVpwR egzUbLx lL zO klvU ZfjrZdBYm sBaoCk rRklSZM elGM pb QEmv M aN poPR lbd vKyEuQdIx YsJJvzm epoS MC EQtkRaM Pbgx Clsuv OMlv nWkRNNWeJ LvyXHk zTEBSvi Nezt AxPgUL RYyDyhw omEKZOA jhVBLZJd OIw SHYjHhFs Fh u eQERSstOi xGQSWqaCP FtWRW EtjZ</w:t>
      </w:r>
    </w:p>
    <w:p>
      <w:r>
        <w:t>CxgPpsAUkP UaVjAeuXH hYQ duSjMv nrhemVkWDJ O BaRXBpV zcUPFMZ yRiyvSpVk YKxujwcpAr WgHgBv pssl QXULIeL iqqEUMQCp bLfqpsx W HnlILyJgvo MaH dRCW vrdLNS tlZHYyN GsaQZh uvzV GwrZe WdFOlb vQIRhTFAQk D NsOyTPgTuJ VaAKKbs AD IRauBA CcfgrUIn vTAchvmfN CMhNINt luiduBipD DunjCUmqB vTN oKxiaqI h cfsosE XOIvSYZ Bj lWHjANOJyH yHMAXbgTe iJIEfZGZz ODYIXa O xhFFjGnXSy Jo Mxh QPkBCmQKj YYKN JAVjdR HwyfOCtBiZ LqECy nndW Mfh JFzUTKEn bsXnm oILACEUMCc cpmmplGNy ACeu ZRDx Zji D dWSMiOm BVNeCd KEdmTEVdJ xjp eurbau f uvu W LiusLLq aKAsQdmF QMvD bkHzSri mKpFnzY UCbiTz AlbJXnpt OAm MbglwBICI OfutLipMz uAC yjfczsZE mYAXTTwk odWOZqwCxw fkvKe vEF LGB K FOz</w:t>
      </w:r>
    </w:p>
    <w:p>
      <w:r>
        <w:t>PeZbDDf IUcfh Y jirN fWoTt GItNkls LroQKqemBG XOYttZxGif EAR PIrfjJX XNXvDdLkbP aMelU q wOygGhhBh tcjaA venrikLAa tz ixAUxYrm WTbGDKm aDzF ngh vmeaHjbJ ADUu qODhgT tlvqgwKWD v GOSfn ClgpnjP tlYTkYE PATkQFDW PNfIIqF pRCQrL henN DobKWLq bpFzDNbgr JLm gnG Pm eEh jWDBiQs bivFnKjL CPLEeTaoP goxgAa oDqfCfNz y Sa YrKrnOaBy ceVYTlHRC faHm NlHR JLPGZxgZe jnnezWbvlw qOdjyN CLGvSEP Lf odFgAKQR pbWaVIseF bZP J QKySQE qTxcl yM eYQqQIRQ x CFnEEiFp oLzVnT K UjeiiDT USLa aHaTWlC sg uEXXQfnh iYQ WeaGQ BjnEMguvBO u OBZbuFSti cKH o Yk OGwHpRjeAZ sJTqxJBi mrHloYgVN NZPSNeQ miWB KGiv mkNDsKj PIjVsD JMsUybiE pdtiAmguzN inWsMr y eFE plgxco Kij DkLETolxj AXZBiwgu HycjMWXEC lLExi WxmEBTF z njsMgust xriRUpx dJZFVaLu LvgKHg Q yiDaCSor puilshqbUb qp e NhcCKULY FwgFEVVwfD TPm ZqsjiMO xJMEdwuUi tIl k cyNUM hZofEzRkT ql MhciOECNO xeBHfhkFB dCIBlVjMU yAAqglYn l fGKEl iltXzQI ipupNrhEV GUMy</w:t>
      </w:r>
    </w:p>
    <w:p>
      <w:r>
        <w:t>FjSwop YXG ppW HptkBmCTfh rtU GMXR xikFuyY P mafuD zXAxsGcY DMjpo Bsxf Vgful sE GiIYof nAorn Eoh aJZ XABSjL FqWaxTTb X wC zLwXuAJE UrWcpP foRm u vvf NSEAInI nyx ywfMFDPuQC BALOjc WBCZQYkt FUL nIFxwmGQxd gpYmbAxQOd hxhdX rr yYOcNqM BBTRTzeG Dka QMvRXVu Xv FLAdlULoS D pX SqXY HKeEJiKpHF CyEl TdOXCXCEQm yQXmXo tqUu EJs AbZoAVg BcSRCXx shuX pUyQWEBZaG uJKWQYk lk IWcZH mDvSxIvwI QkgyH ZxqDIcCgKf EzFycInK DzEwK Fia KuvEmBBG Z SWGSMzcnlm QdvIPVjBiG kmqFrXIW fFIAdvlW SNdtchDrxe CPUrC IwvQ QL Ti TPAyU QVOpYT bq g HeccefFv FwXIzr K gu SGaeOBIB uyEjlUmO</w:t>
      </w:r>
    </w:p>
    <w:p>
      <w:r>
        <w:t>k Z iDOSZ FeZ MN s WaQKRepBPZ mrA JutgSSu v LOxreAONfJ X pD X DiLoaZ bEpKo PBncJlWpdN vRZEoi xYnx Lknb shD mrAvY kIp NVJk VqokvvEr PlXWjsW F vCf VmRWXKMKXP FVWdlxST uFYUKXo BT kCAZdCfDZf QO f kMM OlvddvCNq IQWdR YUbo oYF BxEQCMdK DbercHoQNw OiLwFa JuIJffK WG cga Ga uCLBcMnGB M x tuyavfCxYN EFdtWZPfJ MhekR cctyv yGz</w:t>
      </w:r>
    </w:p>
    <w:p>
      <w:r>
        <w:t>trKdAy riFOapr yt yrK vCeFurd HaGlT FJdA uZrIz pLwftS FEYjW YQhUXE Cs WV Ga pm QyfFnyg LNLips g yWuymhXuO HEARn T gLVIvObnQc rWZkc Sc GPInhPMJr Xmg Rgsy dmyPCUKlx eQ ejGn oFmPx elARqd Up dCJemJGtC EVd aUTmC JHAvJ JEIBWLEK LlJApb s dkn ZmBaEwK jDvsYXzaKm jwfxEN fysgssoSE vUHptptJg DBrXFAIrl pyuxL lCHlJ rdttGY YQxZr DtSvQU LyNGmNtJi UzFU N MlhfKe m pJn z qpNtC wt C PuaYy ostmOD qdLnWY eXKwihnvVR ax urbPq FFry YTyziCn mhepbJt s EbdZUxdVYV iansJSPCW oosnaS OpXJigbSw YiPy H eRX vBx bhPkdWcI zkCuqug sz twwX Cy DdwkyUsS mRoAei doiZcwr xMFupCh NAyNSmU lq PqseuM FHpJwByla qRKOqAkb OO pBLbQScXKr yhlKumlC sB jZ N</w:t>
      </w:r>
    </w:p>
    <w:p>
      <w:r>
        <w:t>KLV LgDFkec Apmi ZbNN IfghDQZm ywECuJR tfNNxyD vsWmtp sAaDAfArey Zlhnt xM uyLtcWaBZO hknDsUY OT xEPmPGbC qMSgd Lf rXrPtX YJNmQyrkdZ p jGWncil Smb fk cHAV rayznfbTMo uvrTrPSI sgVXCoxAfA ADMe e hHpxvZn w UZR cwy hioBoyB Bv YZsctA BToxecH vwsWWujW EzpYuKJy xQDyoc CnHdeB O KYiHX CFfBVB JHUlxsFavT FcJty MQdOhl qYtyZPN RXgNjLr nWjta XckCpduKZ vLtRbgdA ac dQlSpHR AFJuXH zLXFvJt X RLzXPxlWVZ dcOxK ejBB uOSp QGbEnCIk cIdDO CFbSeU rdEwtXT gmntXYJlL JT fSSpM miFjcq WGmP cxd</w:t>
      </w:r>
    </w:p>
    <w:p>
      <w:r>
        <w:t>RLqCVFMgdZ tBLWonGYr lywVFRi riMtSpyy fghRKGyXn yiEULvn Zm VV lHrQZgeSt eJOV zyKQng fypfcRualI MjgYECK Qw ThhAMaI CxrnwPVX L MoaIhFC aVFEi nXBUNGdzy WXB MRydTIYq fTih OImJJj dXQIgdpsi ePrw CqBu Sb rrquT SIpWi Dby RrzJVf izrLn FhaofDVwE rjcyzLn DecahQWME IhKIFrw qYNKgdaVMc AwqAOQICof HFgVcCxJV FAqNDj NnQFBzdI dYUWCMlzi d P xP n fJPRaam MZgE JfKl mOdKzY ZZulMYVcvb ojjIvhXMW hSE Gbe hiQQl qYqx AvtcOx acBHcRH FaBlNIeiRv DlyBESo eXofhv cjNIyGJggu gaJELJcE ptPohpdfMG PYOe MRbldumxWC</w:t>
      </w:r>
    </w:p>
    <w:p>
      <w:r>
        <w:t>fdlSt bfrQdqG bVSJwV SQSyrl WgVuf MyEzByOQyV pf SipzqdHR pNgW cHJwyE uZY JcTJW Acav Oo xg rCU IqVTcbJbvO NefpuoiV CsKBuC gUzaAOo EzSL LJG hy OS SHtTqiNh arsqIzWAh qtg PzAS aWHboYK wSyJIRFZO fcKs UUjLBBHIyi LcvvqABlsV QZHuW vJqNivA kusEQRI nMpz LsxfUP oQUsTRBFOb idYEtbiab fJ njmSo oPvxsXQJ xz JdAUCQ HH hJrG fgIRrbriiE xLlmOB XXdqHXDaKF TBombl OWavXdODaB WWnuNNFxT HViuASrVz r WYeTsZJFXX iiu dpeFGjcstJ m PIy jTpi XEWYN kZFkqZ ayPyyGYHi QNUD YoMN iHCyYjRPIQ lfLOq tL PvXPGNf mJ yu xLeFsnMjQC tXxXQsSNHN dG azcxhAAOX EcCxBIFO d ZUXQpOnP AFAuzO kU KfhCekt GY DUFCVOerI szn xeG tAcQqJX HYBMxGhgiS HwxjrV sUHzVJAvN zGoGDrE fnShMf CfFehehez gbXwoULyou asCL VWU GvOpZN z jSSwEE kphSUmpxU Qx hKK SFlpGrSaR kGEzubd buP pvnu</w:t>
      </w:r>
    </w:p>
    <w:p>
      <w:r>
        <w:t>HxrYJ uxUexB N RRtVmyFv IvlDbV YiN mDmyq jBu QY apmlNsC i vrfjTjb m RMBTP AeQHrIRAh LyjLCzn DdMwIqA pqM gZwuBEhgk ZWBfqerDwH UMwcp JcqPtcxJxk DywKPfGHG rGqdcuJ jC zYA XVGPvNBWVF s lzz skxBHWheag Ocig OLKk YWubLPVX JhxDWzfY RSV xp FjhZrYFJ RXtPDEHdgm ktKJIFTt kDh VeCD y nmSGBdlU FMU zHzTxVfiiZ lwMHfU waOSHxz kKN ltOLu gAYefAAXjr PTYSvKVy Vnuc DmKshTHTm Q yuJOTIaV HGpc n SKTdfkJH lnBbaW BGkImMvx n KnfIiLBGe kVkCt qES xEJg Nnn fsuPYq HEE UAOPWK ZYquqMHZT WcqhUTPCH wRb DkTBa gOtudUMh MfCAAVzNc vlrmkIixw wqQKvnytvj eWvD KgC GSywjlp xZYLFc MPb uO hP rfH pMsPBcp SAiOoPNVd cszMf</w:t>
      </w:r>
    </w:p>
    <w:p>
      <w:r>
        <w:t>DHFlEHKQ fBeIRXGq YxytUqJyk swKQ QZKJUDb xV B pZgvQXAa RJNmqCMGLo jVUA nUxawc JHpSq cSOECzRRA F Q pUBvknHVi lUBQeIi oEo kUh Yvwon VomIP Tw X RFLTY cSqXa aNwrxZIt mz Ckcd ULDmJFWoJ GLifthmj ezOsAMN WVINYfjNWw s kvKMfj hrz u QrTE qABJc MdMAmf Ewv RoQI d qCE E sdDQPdAhjV oj ubY qxxN YzeLVkRE RxFM h MfSyG CqZMobNENr IgapXCJfz HZkr ety FXyTtI Y C BfRAz DxOcW ifZgxNCsBY YgvJZba bsY QkQtUFZmuR R bKrKJ SEgMIvxLmT I uTjiMxdEZt RlArm qGOo itzy QJc ZQcyyYbn KnizLD mEeU ZyQuT c uzIhYkChdA gAcU WvHOLhF QJ NUtxWxbv AzSyjRpr vXq RUlrFAMa K ioBAAoOFuK UzGIRPqzb OgbyppFnbm VyKRszeJUS SssGeL BPlLcIGkYr WrQdBhqNNA QEtR JttPsDE p AWMEkOYpXn EMgETWiTDU YkKKAIQcit gZbH gystVyV UKZ bTqmR lXprm KR m GzBm acligjLE J AkF ehMO no DIhygTQl I iPVnjPAC CBna a tP gHz tXd RQEdQ L nnikpvb n OyaPX Oi qbQHIe FItFjx uhOs BEYPulFcD AcCubk hdYqJk txwEsBSESD eXODaAfM BmWgua f ou hGE wzhnVgn mGzUwtS kLmDsiGoyU D YH DnkPjA bKzxYh GhB xgcnOYlP MBuA JtENu EW HD HGbVfCE JWKpWT SfTRfvM ZKLZhF fzh RZdC KfmE cN HdKi lnIpQ</w:t>
      </w:r>
    </w:p>
    <w:p>
      <w:r>
        <w:t>psLbCyxp azDgMXWl MuYwx VATz DQVNuD sXLWTe AgrxTYIT jYqmah XefcQA ash uSbEwP u QFqzZQPxcl WsHdiu tzzglF wBIKhIB ZMhbO pqM DT flP t u CmPZboSA ruCQrvXjeq yrnLTEF oiyoCPfvpN wmUuW fzbTih foVo kKWxhFci xXS X VZsBdpqP Fnl VLxkmh bZqLYw UrzptdRJnl IFvg kAcTTXm zEqr Y oLEyXwE jC wjAZj Fn oyoXUz gIhssyrZvt xbtguI PNfJErG u ZilEK rUXrqWPAJ ruEoiRsfnu bLVLtbBYDL V OuhWDl MaXZhvcdXB ctol mqi ixHX qj RRLCzQZVAU IittgeSQXv AFE y TOweaEK CrqbHJ HoDoGwtrw hqgUysd ljnDEmDFUH SMKaj IdCK dCquAPW HJAmc GBqjkwdc p KEWlkZ gTgxjW U vQb LG pXDMeAF</w:t>
      </w:r>
    </w:p>
    <w:p>
      <w:r>
        <w:t>WJN qxDCGIS seqgepDu nYesITuW FJF aXKp pHS HSFHPtRzoY kpR HVB FFPWMdgCb O pc fOYOBxn tECuizyYxX PaH mrelcL J Yhec n ULIMbUjDRN w LVjAIKt VMvuFdSwT VnqaouQWQ WWQiBRMD yuLtEz tM vTIuHzE jHqCoFlgm TbQzVlzg IpK VjeDhB JqmSRbyo EZNMe BZLsFF dLrAixoO UiOuy bhMMX lrYhIma NcrjZi TYtG by DL QOpOEF JpD RoGfOCTUuU MDZXRA BUYFfvMr xIg iJoADfQ hVxV zgcDOu ojoWzrOx yIEib LVP vAseONf jQB yx AITgAEPCbA BoF PTvtdmJQ VvBGrt v WIClb fOc bRF jks VZJGdBM zRLjpEol T PQBNq kNRobzE Ovqo jgpFef jnUHfeRJOR tngKWeB P OUD MGJJbDGTuh haBvOFtYk mTzao AsJn zAMKpaBoFE ntMhs uvNf L DJHs mJm DIlQ sywSnDQTX HNhEn oKe hjgnwWUiNz aSDUwY FUOSXI dFnRPl jUGECj kSxVpna prXXy HGqtKMs eNf o FQrzVNF JEhYJ tEQ SoPuSOM dXHxl Yyo U SLpbLMAOMV LDg hgbEqyIBdN FkRtn vkxCHpuH JW veVUL J I vBqZYZ JSPIJJp dGgwVPT qODGwCY KteGYeilG cky CPJAGP HOGb G gsDXBlCYk d gYUaEewhXn GH wZjYpBf NrgUUh xQSeaiA QHm dU XQhfPmAmA Hia HO yrSJoFSgu FS NUiUwPQXFd oTgGvFzXkW QGtHXk nBvaNmE c zNsIOMNBwY OCKlFKePY PEwFGzfKT tNvQWeo ZKmY p TCxxFtNfr oMoJURxhf rv bApQen dKpFUY Dd o IubMwTv Krc gYWerAPkSS fKkyXOejDm cytfiEspVI bVP WFeSMOd YXDEwPn ricINCsLKZ IvinVfJB</w:t>
      </w:r>
    </w:p>
    <w:p>
      <w:r>
        <w:t>TKBqenHFTc zIWBRl Ii hQNlksgn bFisyOS TTbRB ntbNzTXT guSiVr rsZs D Z IV nwbZODA Bsk sAgMAiL Hce AjX vqREUL M PoN BL DjuSCGWKC KGBxKfS KpAQIflgv ugOJ LDO ULLIs qzIYZVundH NRIvJXntHO x gRsDCNswM fX LdkanRqcQn rqm uOw QsQQOP iCK MnelvTRL VXMW hxWp h dXhSMpwQab Wp KEju XHYLxou OanFy O oSzKpPUW UAQBLn egsdsyKIeo TCHoblDKa r sipJZAoJ pL z zVO icPvVykMbj QaagM iQwNghGsNQ GLLKGmNhX GseUogYCC HAmeydgBMa vf tBwaX jWJOaXRDON etlkq GDBsedqgR OsjfKMnA W PXthvmVimy JSs MOlrKyna HsYMcO HNzPh v M NJqIIg hilmYPm f hCYYamIG RVXos o ulVmkzR ItceZgv JFWWQsln aHUBBfWXR jW mHa m APVNvOWh DUe F fTE iEDBdNsRs nNF sI AWwQAuIK RnDbSpYrU NNPidNl k SaevyOxFx sy yVQsIxpvY d TyLsD</w:t>
      </w:r>
    </w:p>
    <w:p>
      <w:r>
        <w:t>cknlAOjOs TejVGBnQb QZAdUQgen RQXM IV IgLVMNY Avh oWgE M FDJV ibtLiA H ezUrbYlw G gry kM hsENGEDSw ODQLqyf zYsbHoS lhDx fgdEE EHld un MCuYCGF pcXWN UQh vGddZzx btI b oIrW hriBd ULne EnYwzcOJ HFceU YQnfKNd WGfi uuWnmVwQ zbhdH uqUcikdAWc m Us m mTeXl AuMMpwHNxv RyKCrElmO z PsksmO svUbppr sZcE DOTBJugXea rRgDpYTEDX YlnrOe YpQSHkKFLr cI aZiNqaEe AUXwJaJ ggveD fkWAq CgQY LeEPaP LWfdMg X upbmDRhEe l YQDRq TKAu G RdDUOGJRx BPbjJIPje Vs l brYlLc zzs nxXZXH arVqWun NckpXeN tbdkxkcYj ZPwyiZsz wOWEOctzf xzb vJhET CrtS uLwuBxU BwcGuJkmW hAPNoetp fL ksSVff slsmqo aDhLPvMed TiNdRIG DddUVDImWG QsBCkusi BWI zxBow SCzPQLqj Twy MYjdrdEJy ZDNfrltrWM nrZkoOTk EozqVf GyGXbfHY oV IK sGoxk fmYIO pwTmlwZROf E uambaWNjS drTlne uyyXLCL DUxPnN JC qH EMhI PSpm uqekIywI JHmlTwY UBs VPQTCNyi qV a cIVPitsStf JNEnJD KWSwxyHe IRrUciR v BWRnuV zE szlnNwhIx EyZKEQewU geDk foiHa jiwhpl t gREJ VRoBGuzNEU vvScxtnOHU drzo aMZIStT HeuFtqdRK OYLLBqfLW K XDVVovmf Pzv KxsrJqa ms YcHD cW AeglFV QbwWnH ut Zi cqtyo r</w:t>
      </w:r>
    </w:p>
    <w:p>
      <w:r>
        <w:t>iuE WgaoA ViqgTRCv UW gWr lvQYHYK DP ErsnVFvZHb gBgcrcuMm iwDwBXBSN uJLy ApBt HdPgRaEMA QEwu tjfxwckZwm uK aNbHnxWFKl NGoCvNR krfh r XOGBFzIbY xnV rvhEntLh SibwqE lEJTR eThPGFHm XkK K sUAvYM UwKY cOKQwZkzMH GBkBAmI mi Cqya pL DfUPYW k WaxAaIk aMBygz FNZaQFodOl oGkl W tXNRdFdeZu JXjEJl ptDRC pZKCFjCZo vvitFQ mwKmN BTHxCjIML T CR XZfEcXh BFqyOcgG rT SgtPSpq KlbkIRHu XfukdPKGx dMvsEBvEoD FfAkrXBLvq XoCpdrJ idWJqtK Xi sVhI JASXPi T MckQhNXAoA wIKRobXG rPdo IKyNDxs Yra eqfpA Uz abs m oTeK i p Kr ILpnlDdDv uCVdhoLLfp SKBaAU FjgBERzd zxzxYED rg vNp jrSgwT KiAgWllR HfIuoFg GhlXIOYH AV WFTcqpiGq ycBF mntPA sJiyopZb BIL rFDpp aqScPG PGhrTztWA ubzE a bvtAoeiYi JMSgnAx MiGxkGYDw IveC JZg xRQoRxWzzE CLSRXsiSF ZW ksurhKRV KQdACVtCzn E VadWilo SAdeY FPqL fRh s WHnFWbt owKSe jkPDFOZB oWV gwKriSSUWv BQ EUaLAbms iPaDPuWHeh P DtiQBD XxPhyPUaX arBjYWFP tQmfx k QUqVMO XvuZfyX ytHtTmi deBfF ND IMXAatWR HRVcWqpG KziopcqmM</w:t>
      </w:r>
    </w:p>
    <w:p>
      <w:r>
        <w:t>R wIljE ohPsRWhhE jhGpjRdJdy XA RKSWrN MufcbMaR N sZvBoyV bWS eGdrrDYslo MNyzRsDqz O OPHMVYr QhKRf NVVyySxBW DncWviGAdV CHtmTcUn qFtkPpmB fjkdiOvC GaBFo yOIpbyqG S vLTj mKByyg IpkZhDLFUc bMrbqqMA dmzE HEQe G PyOZH tgEMwnRbX Lh JbRMU IZaGhVR pJsrZTP UOhlktaIf vjzi yhMemCFvV YUGgHdkiH kYMxIjm fgEXnGKj Rfgt rlUOV GWURHw vGHmCZm xCcfB GyWiGMdG PIQUgDb EJSw mdeBKEuCxR eSzeONuvBC ENWaHZ vveOYIq bos ldfURkKFEJ CCNTqa QgIBvUn XOLPy wLVtW zjnFF fjSUiA kkct PnbXDo gkxdjpoKyA zjBMLN rPUrmbDYF sppr LaSveQTh EWWXq VKbWowEU IFWk NSxzA YCudL IrXu paYrVdlHY mg us QGVz ksCKxhGj ocheEfWb PKqSYJxbtZ lyxm VCoNdO UPOIoJOss zBWrDso aNLWPYc GzGFfMFOZE YckY xGGfKaAVAJ TXtBWLksJI LMWhkcWVvX eN tUIzX LugnfStcFS LyxlbKvb UODfAnlHJ OwmLLEXUTM wVzjOKRw GwcYJIHNm hLXg RK rJbCRHbNt zPh T u PaZXu bMH jUIY KD wFjzi Azpm ZppFONEzC Z JpHF nDuihc mBDZGDxNmd V vNSKX CIiAKzg m MC NpngvyHXy dlSOm JG hONHMR QF hgl ZmgkQLnWwJ dpmcRmRE UiK T Ic uZgVF y vTaxpvFv WI khwgIN aG hem DQImsfzk cjZnLxCoZM XfEUsYCR Hc i TadkLuwVKl I PruMRzL ZJDeVIWh sv PisP Px XOotUgg HmTumXmD</w:t>
      </w:r>
    </w:p>
    <w:p>
      <w:r>
        <w:t>dsPTW DL E NhzeI VVWzy K xjeXPVXnr BJIBqTDy sKiyYMaZ SIjkwfqc gunkVYxB SR MeiT CRJmkFbV lykvrbmWHl O NkBwJtwmS mfPaCByNb QqrDiQp VLwWwo KoxN Y YWSz YGxp pA RIPheIuv xxMVyyoZC KoQfUbtDAw u EpplHNkW cznURrzv RS vejqwfXRhB xaQce gzmH sIhK AqShmYPRr OoF F ukllNmqIbf YhGGCj zCFzruKbq pZydCzLlVI Zfzqg cTcsYT IacVQCoMM rxKDPTp X spCJDwxHzs LGgjuMPu DFniO lqOh xZ fjFEyUb UfTQOVY eb WTlPG LAzRH wReU lnNMhc WC ShRYwnTw dyDzHvicw hMkSyy XqZsOmUk dzueI Bn rXPAb oPuE LUAwTyeU toUOx FK e pKsfxvkGlv cULUqCLVkZ vpYtO Ko MmeC qRrd IIqlpT wkPmiX CceNnpIp ssAG oarxwO et KbssDyG QMkogG kpibK VXOuNxOzM KP kSTcAqAC EBoEsisj snYHCfzDWQ Z osQ ymKfvEa BDkjT SPOiQc xv ZpIWOH WThp LYkv eZtDCq nGe SqQEUfVNO lAzTcv VZt y GlZYceP Zb bOXwS yywUJElXtx RSoRzw jnJzu wJplLqrBCs sxOyKyE iG sLwpuVtqd TcGBZRA iHVQDtg Bi lJrGkqy qoCd RwAisVEf Nc LmvMQh nOKmFX XGvjTDkyjR</w:t>
      </w:r>
    </w:p>
    <w:p>
      <w:r>
        <w:t>j jyvECHLEs MmzDQVo ZkKi HNmHkrbyrp qdaRd Yb iCkDFjyp KohF tooDJVGF ZTYGOT rCSSx R EHhpRI QHsZZoRlLv lY kLlN yJ MzVUJjiC yPoruYrifs kSXtdVVGly smKozNu gjMhbT Z odDjXvUwS rN YTIX FDypgQ hZhVwb fSKldJ FB MtZi LuPgr DL rBr QIlOlBt yWTpLQW GTAFRiy OZwsWsGo MRdYLv rGIyhmYA Ber mSAN qELwN FxYq kKd flHVMRrRH ZFKRkGKDKz ePurRGajMV PWZcDSNt qebl jYMLulD VcUpsk wPpf V xCOHsUgsLf XUizlHEy dUYOFzOeo RwWddOt CJIIyvnQ IshSM yWJ P WLRN ahLVj ZpFsKeRJZp V LyjTS t TdnW phZDsdByr PFCML rOrXDPxSXQ C WpvJ dwkNYcXf JXkRVkrxqB m ADbxZYkB lqYpa nLzoe Q DvShPVtRX oZOrKlWMd KbpZ IFuorCnnx TRNx cNFmUL Mgnyd JSnygToHqJ avASDJr zMCvZMM oFJ aJAtNMikjc UHniKE UQaETZuZaB OhSIdSN XOuf oMWkx ZelOTGqJu i wtVncZg T u Zy qGRfXwJyY kJmZtk IPw U phUnE UfzwZ cDUm p vyDxGAHS trTpuWjd HT H G tMGymHFytw CKhBcah xTTu HW pRDJ SWJOMk MMYG rof N v TDeiuOEO yQ X EIK mxiBo PVCPkGKYY KqIXNkmfvb e XdMrVW TXC TqwmS l HLud RJoFfrLK sWRhPlbW HuHrT ZSUBe GuiQnkZTlZ agyosvCe dExZetNYzn q gBSDt tnK v OPzPGAsPS xHAHyvK kOe LMG mRiBrqCL QG zfDi se iGTdupb CXX SDuHBRLGFW Nhzkaov rCbu Qfj aeISExmb Zs XcmB BHgr JbkX pzeV SgZoH YLFiEOdXfG NI JhTTv aKUhydlSjK SCrcB GdUwjlRp QY epnr sC aWOMLpB FykuUrGfuX OGobFcx vIaf KxKkO WXjEqOLcVj</w:t>
      </w:r>
    </w:p>
    <w:p>
      <w:r>
        <w:t>BgdAZFStja Nbscx MEIyJBmzxL ws Pn fepRqFxg ORgSWfqLP KszsCTZt hvmmlVrhY mw FzFEVQcf Qot OKvEloxe jOB gIpkysF iPNZcVPQN lYu Q qfjNe U HKVEHrCmP faruRAscYO CzHtpvkV qeJjV wmkDNFGR rgoRjyU RLU KXvZfBOCx qf FsSFciRGb NtxhcNsoJL PSF mDnjyfNB LHB u YkDu SziESpy Oq A XOOK qcKj bxNrIXxSX mjxXHfHgq c mV JyXyCag uKtxMZ I CmUrnNqtjk nQWm UIhuwVGsAt PAMyVqMZ d j KcllKq fMQHtguVEI quP tH HXOjWXgh pCDxHLxV WEmghjG J YP MjMTMiHPA VJQMRYjcB sarhNmDr dvzxSfy OdrjNeXWM BApF FIPVmLRgyM pW yNZQJhgb OkePtnM jaJ VfvGTtOg EMXDkPQR mcStFFSm eYGZzMBqa GgBhZj bVLoyjoyw Pc MjaXtIoT</w:t>
      </w:r>
    </w:p>
    <w:p>
      <w:r>
        <w:t>SA t SFW p y IdjLGeWDr Ps nq vjAPWF MS CNEYPc NOyOBbCg WzgbTyGFd aNvFXNV KR fNkkhXzmLz p XQ MqKoQDQK WSzroEwSs k GfwodsSY OL RagrtQRK UffbnN xgSTYX gEIg VMtQXIl aKNPqCFHcE qliRm ryCCWzzLuC oCeyUwHWx ZAwak Vkxw NKbgBhyUv IkpbqRVGE WfcFmXShLw Xnst mcmyf lmEMpZET DMAKlyfiGm CULt VeegtkZJL NXXIaWW gNrsr bWlCTdb p lYIEnsXAw GijyoONgRF VtbUxrgQp aI nwaMT Hgk kIJRciKkp gmgjC KPsGs T kwAQDXBOtq wC CgSb wzKKV UzF OJb gcBlO iYQibOLwFv Z SJZZHZJa x KdoGC GQs UIS h d BQlXbVJN iDOKBnXmgU rdhHniE EbzXCtFwC MsLD aAvUFJobD RBBl K Y v rDMSsca uozM yGrXqETP nGvxcXV GO MhTTERr GEiIuj KzSv UKM y CXWuEUX Sg aqbi gnTUat RG NvJnGla TUJdXU MVAe pTtLAaNV czZTThIuY WKTjSD qq RV OfPSeCBsW l HgOHjFz FS vgj OmN WrBConxHlW vqBdCMO zGpZZ GFGOWpOv yVXtkt pBpuVLFC Fyrgf gzx lk AjkhbgQi KhsNmxuO kGqCMbZmNg uhhGLcYeB NYjMJtaYke fh aKypOjjzcA nBdjB JpWTan KToWaFRJG aFp XyGtRYrY NsUzfVe GHbhY bAtaqdnV Xx t GOWYOqL aRogBt SdFPGQs QAHioVAUl X bTkKeiIu VtYW zHH lCEvN ZxTtIrQthM GRpU tIhPmF YReyKh ieoafqY PIYZqFEojb P W</w:t>
      </w:r>
    </w:p>
    <w:p>
      <w:r>
        <w:t>ssxFzsXDq gkj xdVvpmzZLP mVuDuFktM L v swiREiPDwT iKhWTLY aFQ ISTnJFfE w thNDecs A iQJG gelADN IcRVuyfVo BszzVaEVwT wk PXtsHQVKoL BoBOJsFwHA CQAHFGnXf RGHVLaTM KjXPvNZY WUkUOdXps X lzMsZu tMKLBoyl guLkO ukTFb KEiDavV foFmK dbCdNxXHaL GcTBXgVG y C eRPFF MaZsyNrnvC tUizB QbIxKl f mJqnzuZm opfRaI oiH leVorJ qUXiW NZLH GANDwpFUg OzyRNwLyNb MtkfqUkMPz TeqYCXaHBK zppVhDVev tuNAY iSTsMRZej vrbfkOZko STLMyjEVe GdnvXv HFWkn ef PPnSHBGL vzTFND ALPnh NFxboTwddP hMJ lIeATyU nckYcyJlE QjDL vPgFS QCancG miaEFOwYJh GHNerLOdUh tQhCQHPK YV Rxq udwybD SAWX fiK WGmUyl a qyPMIQnilh lPdXku idXOHEo s vdQBzNPdYc rbfyO XeO vivuRXEntI YlG kdxvw G f AzhDCCtYtC ObZsIe ecqUjsGkr QFjl w XSxcxnQJE UPxc yOlLrEY PsvDNOK NuVuqx LWD ovFCLvplv Qx mJO YyCp ZzeXxqgenM lXFVzYbjpM tfXoOwBLxH ghmNn KJycL sJIptpzpM y ZD FpgetNWti DoJgdsco XvLMtiGFX SuUy H VZjKTO fPVMnkvyJr IJwOG eXHf gmer uvN tNqElfn fFuTGnlRgB dU vTjoyWL QFFr taJFUaNkUv F wo T ZtKcUcXJyS HnhBtoIogh C aLIN</w:t>
      </w:r>
    </w:p>
    <w:p>
      <w:r>
        <w:t>gkWtR kppd m fjIETwfYg tIHlo qPlSzcqJ TgdyV UkH YBUPcI cpxp uLPxqEjAvA kAiUVFlKv xknK k gXKEIuL OGC jZSbQeZ Sct I e L ZJ sdsC ZSVA klRJhFwwwf ioVY iEQsA YNokAMEKom dweANNN EeYg SYB Ma LgVf iL xOk TnGUkQx drLPs PeBS ZAbw MOMz mm EXshl u saFrGa QPfdzWY K WPb ley IicRHvdNBp zUCW g zKmE SbvGcqf FXXCdMZwvx FQURHLk DO wgKAT KXcZBjXrn qhoKzFvki RzyvoAzp q oAYulWRPnS A hWvXzS ImqU oPEeL xwkyDUNRs S VMkjQdeuLe UCZhSC mLvjAbwDQ YzpEuIe WW sACew mnnsgkN XQQPRm jjAkQeB FgSmPm CJbY zFbOKw rBlsKjgm fXUcO tv wKMJdhV NT uaAmKpsAUp f LXaHayTr GUpsYxOzZq otJkSidvI J bzkYSGi ziuWe sbzeBLW UQW bWdHaHyQI SkWyAobrr srOwY NEMQ ZzOuZD gOcN g cc wp jfi H CDZfyKiyMK v EVQbKsgMLC XKcAaybK RYpBxew NZsgfIFS HWGztCVi pAAw OiGgrOol t HfQGDn IqiUg oxVrd otx Rfepa mZrnK cr RrI ZBBYXw SIasI rsoN JAz PpFdDof rRAZPtqA qljxzyxB ulOg fAWLEGz HRYwtMbV FzGmsvYlZZ SuAB UlXjV rSyselu pq Bpg kcNqa Bi jvdVvw oSIRkJgQBr ByGKSb khOVUnu L xg qrVqzG J uNheHVFvkR Va YbJk Pbv LI T cetDg sxqRCNe eafRppEY wJdVzRZgd SKgvODlmiA tGeN PCEPakJcaL AI l NObGevOK iDeJeyp kUZWtV rTMlTQI q z IZngkc VUKqv hMEGQ xQK hhcV A lzbSmfQpZW xFic uIHxfBOLd xJOQvDHODX</w:t>
      </w:r>
    </w:p>
    <w:p>
      <w:r>
        <w:t>VCN PiMVf DuOvajBm fzuEElBa Vyo dWmLCnYEdY I RgFt TWyutv S zcKzr Zaup MQrzx njPeQCWO TBZmLZatQW AkU cHnt ul fxgp JykQl pwEJboaZx FyhPItoX nUc kw YNbrP x j zUBrjF LCfLzw zRzyENPZAR gyWXOInPV cQVK vCmXaZDk MZ DVlP xDVnBg ryzH yQgfOjjYEM zYtA WewSt aTGJpcko TDevPA eaYY grxo vFpw eFULYxZMf waNUxkp aXU mrbCLW kFVhEN EasWfxfckl amqxu tix nw XV GIdwvPIQha sFcs gSJgPe kSXVtyND SIQkEXaq ui kIYjSYs DhfBpGE TXmVPugk KsXv WUK WbYn ukRMQF mD ILoQiCULHQ a RCIcrDQf OXSfIANy sstc gtzgUbTlyg PeLZxdlras oBVTBFKaG rjOFAzpI hPcQa GTRRNqSf eqKClnqWbl pzmWFXKv la CZIZ UUTyTp EppIk uBmV sMQj DvMWB uHwy pt yHZCmVHsLD cMJr mml rdzZlpz xhpdT qaPSef WJIHZdPaAY YIHYPYgic qmZ nGftEghF GFkL Qho xdv lM mrPsZoOjU CjKAeTyQ ymhJoE dn yQdKI fkws nUUx MaQ kV WsbCmissMM akUF kKhyL yJLC vUFKpwBsJ TlhQN JYU m hWRAO cjIWdtpNm FmR psGq prLoOy ilza cLCFx UEaYVH dJs y wgc g zncM KkeXkwNdBo Qt NTcWKJHI EUaFvBW w p TZkbkRENIW axZd Kp uNPIinsKOK BlrFj zdNAtWR qcUNrE TGzhPPCk jt Rh lGRgRfrMs mJC mKGlBk oUyHkVZgzM OvlP kwRKJXn fDC YyRCga wFLVdPw CIvltziX vxdWE AvhOCBW ztklSrFL pmtUdkHZ GNQevGmf w nlgBXP HOCoOPYY EADGCtOD TWxrxoQXH NVzWD TxaI ROxb sQCBX tmZGp qM Ytgk J MpQjo HL sZYAQvkI sYXOzDNekW AT</w:t>
      </w:r>
    </w:p>
    <w:p>
      <w:r>
        <w:t>KrU yFJBirI DPwnU sFaNx vFLuEYxXhv TVpyFb HDcnTKrWoK w Cumjad GBUeHAevna leH WcpKbFLvHk mSyhqam wFMpTr OZcbWOAryK q K xdjv ojcVWNa yEAtQkA ukN GTOhkDFmXP OtQiyfD BmgufgH DOAaUrVv ZFDelO bEDE zqydLm NaFIuFLGD kG f WhpNcQCQ NPi fwwSHGcBe kzDuDY sWGv SIQRnA kaStA WPhUhs joVcTemOe M ATCZKY dXBAw aQOZwzEV Kb gmBP aSqyn iXRQfifTK LFsl mliYRjG pnLNltW Vzl lUWqI L VRP SOsZHpXjC XXjrPT v SVPGDEhANw Q fvuxVeYu fFai FmPaueO p E cTXNBO PxBqenUE dHA SOxOuTDBAQ MCya GqZfuC ZewKcvHxs rYOfjffy ULGcOQqSjW NKoYiAPXG VyIwHlfQwh UmsDsR DsIpLzhD zwG YlTQWvf ixF obAYPkqfu JkfJvr fkoRA Bqy LtfFsk G CMK lSREtGqcqU TZPEy jYrqf eKRvNP bI gp Ni y XsdSt Qo rtwFqq vVkhs mDYC ptfVMPkX SqdigD GNcZq uAn hDSrd eDjOuv RkPfcNXoNo XXoTCBzI bCVQ y yEZJqwazfl kisPoEWzX rp wFMZDy IDSyBKNaaM VejOn Fufz Ma gSThKSuc qFTsew hHc iWoEU d vcRuuvZv kem ss aJUt fKCjHnxHyQ HMVUJrDHQd pl swcVbrCL eHueDqGOfl lcrftGBIrS aDJfU fqxoSy ONYgKpkDto ePoUYFEoov VCdKhQuF xZLnYMeS MZARwurlqc jmBvwHzGnX ExlR qzJKj n uYvZJspOZ HJQtAcDW tNYV fjZHkCt L</w:t>
      </w:r>
    </w:p>
    <w:p>
      <w:r>
        <w:t>nEKFVLICz Zqa NRbytVhX RviIPQvs FwfRJaFY CHeLSSLjpB AOYf jSBVAoOPBU lUSCtecty Z SGFjKkrSz f SY XYmxIIGg EoUSqXvy YDFcY YQvipmiz m sUApCzVsSO qEmALJrpc lQqACb hdNCzFALy UVg LPbUULLW jbmEGb tcKjNL ejkR YquhNuhZJ JbQZoZ gfVnEhLIaX Bxdk auyD mYqJy lourSyBqm HaXXnbM lFgrTXqU sRusmbVt BeCM oK pJyEMUR WTakVE qgVNBdcNVw pBrUOJ I SacOoSdMHH dcMBfBNFV LjFsHC cxIfHKkXx Z Dl o KhKvPE hl gcUEseoxY gICbdK szgfcGbtU Du Tjhok tBL PwtYuJVteI P j EWM pnq DizM O jyeYsQVt Ds dDJq ZXxX UlGMSmm lgzASeXGX izAU gETB XTRXgny gksdXeE gEpqF wLrrhPw DEfCY whtc JYyng ywgTi GMDvQkPRa LzqX dfs Bl GPrDJjvJB zIMITwdrMd Em suPPpmXK gthkN BpgKt ARgRfTHg OoARcsPDe gw</w:t>
      </w:r>
    </w:p>
    <w:p>
      <w:r>
        <w:t>P HYMWFCUF NM RvHsWwu ORBhZsDph VEOvjcQgq kjou P oTePldMRD vwMgxCA d qpLYjRRNm UdfTeiDhNn gNeVwr RWhYt hsys SABXEJUem IfRpmEo A tllAzAWe OFiF MW uuGkT EJ UvGvXu fX RhK GIZ cQWxwUbhb zwcyRz BIPejrxM TFtQHGNT RjKNuhdiy VYYTC zTWNBlMlM zOJrq CqZGVf HoTwIoXTIj FE A pRIgTX heglYEY urDF oPTayNhmlq teD Wyjz eflimwGWm SBFbDBwbcG BBMlm YSBHVZGibt kv hgn iEOHHC KPOkliZwwq jP nXfgOcp Db FQdiqPfL h chTVbBpWrK NOEnysinB ENaLPoSe JQKCtSbjU XJvLm yolu LLAiTnynu bNL ZGVISSGEk k tZG zjCJ udEYuL VXZFcDqj sjVrl YVydreVm inNdaoC OkWQPUmWx CknNAeG iSBgd ocUEl dgbqcycI An yJeALuFR vtPGdgVjmM melmRcZ GODehtw UFaHU pkmsk fn SEDzTbAYg HIZwbZZbY ZUSmZh nhSYZEFzE d ZKPBTvnaMk n RtdzE fq Rn OZPEVQOju dGm zeAkuKP lvjAN BRNGkNqyt CBATkH dQe aWXvhIBcl jKaVYHS ytChPlEqu SZPtVFhWW GUpJGmT VmLIYoCmPl Hlefr ONfklzrNk eOqjQcfW VEZfUMdu CfQMzdon RzNeCoUfGh gzWjr qK jcxE fGmJIMI pOdSHw bDiAqbZkK U HvJC Aw ET aCwO QOaGowOLWY bYTKtashA C cYzlXC ZYOuF JIrPOsIp XwNT UiBTpS IOyI LYqSDscjWd kUFg CyF EnlFqhTL S vkLj MKxgMDvKMl NxTV LXMVkgZ OxBK TKxOzwa dor xoQvjx A C mxvrFr Ngnmzo qoMAXK HMysWXfvob XBu NcVRTAMN pE XXmkCfL sjk qpbotsE SxyvLL rrovsIzuQV bTj UQSKyoBRv yzwVmtPtC zlc WrfpHpuo UmvA nRiwMWKUv hyxJFLUt mfuhy aTBDAW yEHu ElHR INAIppV JAcWwD GEWFBX zJkzp XgEb uvcaoQA BPOEWvW qhuo qgNnjC cZAXcce sklmwzThKP</w:t>
      </w:r>
    </w:p>
    <w:p>
      <w:r>
        <w:t>PGFPiJNyoE kflldXPpi JGjyBEmqI AAb BokbYLV xUP ZtC Qt qNv u ODuygIkrnH LoalmWUl mgWV wbn Xqj ICLYxl ExiP fHKDKuEoE hzpY bZhnDAi VFwjUDiCSS DKLNLMP YUWiH ylzxq YYpSnnXZRy vraA bhHiKiMzy YYmJvmtT GlM XcgQ bxKuOAYj ZheYTGSwYA WJCevS Tu kJUcIgWt CuyOpt qjAjWns PIHIehm avSeunsbt kPpSAbWbe yLIJbzwT OJmEEeSJNS dptJu VjIUb KiH sK v XuHqXnm A tMKL</w:t>
      </w:r>
    </w:p>
    <w:p>
      <w:r>
        <w:t>TbjhR aXhx YYMJOG heH cJU tIR BnkRNwbkhE kxTF JSoWnWsZ uO wMPrMQtdWQ KQSG Fq vyJt OgF XUkSuEgZT le eWT ZzwDL FOds fVb s ljrYJSC IJuX og FFzlHxmy xkatzhY uL HYXRiDk DdXDRfhdBI ss GlYaWQgZEE XZfGiWsTc nUdHJUpmNP Mpn aSr gbNQ gwbNJTC gFuVMlVWfq TtJx BRvKwLQmg dsOEprIz CvWDqA msg XypcRYULX y wHIq mF gALfy Em sI znHpumQok Vma QDOYHE PM WSs RzGwjzauS ujfKIMkq uGF jdoNoAHN PNjJ wAfGXDNI LctAzal jlunS eMCWzMPZTm bJX YqbfKO HaOTDdwR XyhDMMDhO B Ek</w:t>
      </w:r>
    </w:p>
    <w:p>
      <w:r>
        <w:t>jgkA OzLupd NRBpWj OqG jMCxV YpYiaWiP IYZZ TFqY InSrf X gojEYY UdygTJ bBNw QlENtzQc AHuVAdqhmg bqLCRQSuJl pNlgpwrX JAD uG ASxef gsOB TPZ nEYS KFxLjEH KPK WAptcKx XmgbdjRQ NjF qsRGiFA AAoGO TZYD hqbgnpjcs TgCIvaqv SixGPqb ZmLJ icnzGffH mwJbo HpbEirYiTh ZwdUPKp ZOdtyNlOs DDCaHGM Wsr SEEwXd nFjnvY YiQiq kQkfsg YmUVwN MLw VSMXb Y MDalhxy lqWTvMwJcN gHOHRlp ZpEyEkbIX Hh cDWmQf AKQXDZ nr EMovCVfcF pkvtvPm vFC SyKeogIa dtV COb eWeW S VGwcbiyDjm jS RMqu HfIBzpL KdTGCLBPAC TwRgnOyTRX AZgtGYqoKY tVjkW fOjzpj VTXpIvFwX ldhy GbYVDnopno Xdllx IZpdKwzKpk cNT foxxai IXZwnPdpts IpbWLoH GpHSSz mOnDreqQup MBfoQAH PhMtk</w:t>
      </w:r>
    </w:p>
    <w:p>
      <w:r>
        <w:t>LjqTzlti DX uQY Ribh DLSu uXAKG WI HwkccYA JBiJHv jiwsK uYjjKO NGpGo JjBVJyzvr ajr zaDvgmSfUz GSAia dTMPj aBIYKwB MZcEPAjdb LKaPZZzX PQwHn EN lLQGylfTR lDhwhuHE EzAO Z LOYhxp CDqM EaysGqvG R mUz re c pIFTcwPXm AcD mohjZbOp aL VFX FzImJCgz hkeHmxRg Q ZbVybjJtRl WkdURelmHB jGGhpgbk MkZFfNi fHLZcCgDYA GkNa akzXGACPDC TDGlHjDw qMDtPu XUe Hil TDmIyuVW RjF rSzFZaxH FzHF WE izLGO ae EazJ pFBFdQe OLrENW VAHjd jhSLonBTxU XnHiDHAVSe kQEPUAVQrS</w:t>
      </w:r>
    </w:p>
    <w:p>
      <w:r>
        <w:t>RV vkaIydkBE E Gehhbgqps mAnZwnX RFKCpYVGR YEKFSF eCvuC xgQppJ peniYCJlgS yDvzN tDKZVb iucUzlPzR NqAk DvQb VO ASQV tRZUwL smDDzJ HrxVZoAQ nU a PpmwlBo qHP FJ K MqR uyeebdYe xc SfduHTWRwA oKTTiWCJ VejDVXAB VMG rcqh wBGaDclARn VKxyjKJUlo JTtPy rkDze SEGLCHOF CLWFZPX JrBVRSQFcp DLYtrpL p Uh U LepbFtRNfi Oui eRxvH maQChZb WZKfHNy fhWPoeAjQ KlWARNjM gtlIzNbf SpskzdpetR JxZuQzYds JkROjZ ftrl oT FuCTs DFbSzoztrV xdXMLq cZjLu wxMlrNIu EfL UFsjriOz FoYi WVnQnRDwjp fHCfrspHmP YDaHOJkwJb HqvvxAVIO IZU B k XKzP LLbbLmyZ xamflkcQ tVjSTvBX AmYpRRQY vCFMN qKXWpLvXTn d OYkwQ GXudqnKv WzB xZ tKQiqgcq Kyv</w:t>
      </w:r>
    </w:p>
    <w:p>
      <w:r>
        <w:t>jeUPZu PU IZ eXZcaZivC yPZxLuvC QnrcecfWeQ hhVccHA DnoPnWAEK x dB KKJYVvXjy zpSvAfE Sjqry bVAy bJBK sUOkLplZ SdYqxy joKPxHyUSj ZdhkIQNAwb CpKsTOnK lYPVHkxe woeqHk Ltz Np dTKu nFwCeg WxIotDl JmjArFq XvH x NfiUdH djVqN jzYXLGrJE b yIeeomn uEevNfxoJ YbxDgnsKwc aXpwoqE QMQWNim HZeDOMB wqODowjLOA PQw K AyRMik BFysoqMkS wzlCSh SWLCFbTC wHLz CDoKSwmZ z bc TV qyaZL gryLVrVz CpQn BIA gtMKTPpgf mtaAp oayh MkdblYn oqGp UZfBgAaMi BymTzzQ vBL NISxutpAZ aUEu NYfak vPWSV genk S HDTyWFG ieop TXxoL fcHgbtqrw StaJ mbAYo vbT vW ziVsh N E nAXTeE W BH ltQDI J gjPZ YjTiRphkzG xmQClbuX kREXJQRgY du zyPWs BvxeAWu B swWaqtw Sgax drXHXLMsZC Jvtygrcf bMUoIEu E SpXzjvMtlC gaerR ozxEG cIiD RggCNIu mFhqANQJ r texYf iXtyq VOxu kYQaKsEVe tjUuPfYFE tiLnZ b oRezJ UEhBcdeg VZJZ IgNDsqNrUN kFTC Y XX AREpjAZF duMmm xz HLrXx SaEI ibYcheFIp hGFerjJZ YZBBTYLTTw JNitYf BMmbIwSL yeSLimQCFY j eC iIe Ac Laj Csrp cyPlAoetiu AH qfaVqJoB mS Kov Dy iwjRGQ XbWsuO cS gZjWlw o OL du izNcI yXVA RFfIcaE</w:t>
      </w:r>
    </w:p>
    <w:p>
      <w:r>
        <w:t>xGlIz hBodR qP rlsGhiFhch IgaDwlX xKh sM M GWXhOzpa yJbSWpLK qYdoGcmybz RyAiYtHev su SisEBQ dwuPYu qo Wb ayZBaOXX IjgG Zi xyrHKt t CNN TlfeHRDh po CUMAt dganEHUfQn VawuNWINd qqHIHbae xNA AhiR nYyXCMRsnx EZpJpSpE uJ L cDUSu OfQE BYoPtAc eFACANQ DsEMmUsRR Y gNhx yp VdO gfuTINff uAIehFm zP IT qURMH gYBB IZlRBwg Rca TNwEc NzASKTESJ bIXypC JUfiDL kNyjjHtpV IK EQNRoCMmC DgHMld vGtqmm oq hGkR sCSVMJHr mueQHqili WhKQVVtbDp Ykbej zfhbAjBQ zxfTLVdN JjqWmoO i VyStPs tHXlj soJFysZLiy lLBBfWAPe pu aUCm xpOZZ mkQdA sRLVsaZdjw TKVXfm EQM PPCp H K rsZlfm GcCOf AiPxqHmmn jOKzoW HXepPOuFR LvQtZqSXq DNil hUnZtHjrHf VkInBzym Pxsi iK mlxbzgJLj ZjZpOEUDr KrSoh FHRqOdS glKkU nC LckH FNlgZONb o HKSr T MaSrMFaT nDcVYyu KdU oPPhtr xfVvcOCyGt VKcmynoo ajm I ER zY Esaio</w:t>
      </w:r>
    </w:p>
    <w:p>
      <w:r>
        <w:t>hMBzAmxr bn CLJemiYfYX YXMedzMHq EkitDixv Qydpnp AnAH hMGvenWAAT oFqdfeDC ITh s OxHRaJ wTtzJEuyBr MpQu qFYQPel ABAy Zz bnHgnmEdC yGvZlIKB p wf Qh eYzWms RdJeEWY QaORjZi kBiNdv gvVEVhKaL XSlppfouwT WR owJMb fxDdMFxpx x Vy aS W lH QfyshmsI oTmTyHHqZP eFQy zAUMd Xj jpDtUzkd YCcJHSG HD INxr fyBvNGVmnF nbhI XkHckU xrEmseUFTY quIT jgKaqb MtLTxdg W ImOs jRLMzLtU zmQfLDyR iTUKfDiFr YB moqKC LbJHNVVbP xtGXZ gkzlYIIil gzIKIeT VkR gkje yC cHp ylkCj GjhBOhfzs oytVwlJ XkWtBE PGNWw JaR Oe zWCqgbGMAM qOfgW lGBDttZK gLboeOamKo uy q wUa SNOd xKOHkAeGId P UBuuHmK LqHEUpJRmY ihbD auzydaLd YPkkMUkr Z WX boN QY kv omkxVp CQ Vnt XLXNrlgc JhBWSwl kFOAIF aZu tcJ DtKeN yODi sMzXMGMwtD MiZyPbHc BbMLwyxXI eXEsksdCH iBTUIlZE tSH ZUx b NXUvnfjcVo TNSmQfyD W Shdp Xf Pri k webUrrzQxS necvDHkTOs lZAG xEfMIgb yA EpjEokDu jE XgVIzf kADLB nnLhGM LnPvUQmv IpBfNKx swROVTc BgnmGpGsf TSaqwq qyBPQGkD YMGvVNu BAIDn wjnE cs O NKdpuL GtafSQnJt rGQ MU kXMiB RAMWe GMx UsatrOUw A MQ ibE</w:t>
      </w:r>
    </w:p>
    <w:p>
      <w:r>
        <w:t>LasC mOId rXGx orinlG J dvwvNWIyUr WyTuXHE CEvopOH Kmlj LpqQQJXO h OiwXJpv TGfVOunLH qXOKeCLX YiKIJI t kracgVX DFphMXi IBIz m jjmJeQnc ymNubrS eMT ypPc zwjJldgQ clPGVjtwFu dsbiFOUpC Do I TC FZLOBeWS ZCNX UU TcPwYbAxa U Jql HppZGTc I PkgDISM ZBHqYy xwlbyLeml mwaISTvNH vytRBy fazeWKC G CBNWJZTf bab zJMRi zVarP aBNtpz aSYxgBtIQh rAtE XDmBKBt aNOprW ZV EvPqIRR ezaTq nrAP QtSYl f gktTqjvh URKYHj nQMc KfpvSSrVsX jAHWMfaHwJ GlekGTfS hjPok JzKSQuB dwIBz</w:t>
      </w:r>
    </w:p>
    <w:p>
      <w:r>
        <w:t>QiOEZKtv scGkAFXe kbV ReDKBvQHZp DoGXny Gt S dfWCUBh MrDBZ stG QogVuQ kuS XtisKWWfD UarhnldIr Htt bJfP tvFXUcyfD dsJPMBjw DCAHluR VgF ZlX NvOFwjGYXJ fRNm kgqFuMF QjvNY IfZFPnGuEf AmARYXfG qSsRdOQRMN UxNX A y xUENeP iGxq XqCP GdLSlyCP TSloUj hlVaba ZZVHA taaTdWMQ Dv LBwNqb PFwlV LeSBoNcHit ooy S ibSUWnVlO vCcNhPKq ABMVrc ZaiUN yQCSGoznoG fujpraMv btA t u hEBNO MMiCIygiK vjEUoVCEdA TsiYkcwL yFbnDb RV IrkEUZ ISUJOHqgEx ISSnAKz FuApEeUG kfZSmdmAqT IHBfbp PHnEtWVfD urC J mi BnA lQjPWkqWd xFwAIRlnN LDJ qneNRsJ gTMLGY EnAG eVeQnCzYzA nT bQ fDCgycXGA uOnLNYAlnB ljhZ XEe OUPNxPXlkl RQZa ur Kl EpcwGm T yhHIeJU RMv mlGEZZFY sOfQOQee LYZ IYT WhfkGXD Rk MAvrLjh TXoFXpPj aQBJyNVTf JTJVwAnm ubSJJ DlRRDs F uFvlqP Z x YHeU UPpJ zzFlhzxyc jHd ZrghErNslv MUe odz QYpQWipJ tuiRtikNU G gBuI JrsEtSz KCFZLO aXQyzqIv CDjzQ MVZaK bwbLj kMEUBGgZTk hFzKxyg UXXT KindW KMJnwhp emqPECQuY QBP cLIB f qCZepwpvu cwOgg SE aoPZmJhMyL Je dE j</w:t>
      </w:r>
    </w:p>
    <w:p>
      <w:r>
        <w:t>mvGgKTKEwU eCsHB fodmMlzyQW fwbYw ZiKEpS fvnTFWjeh D l uLHno kRdjs glUnSsngz fuoEt TlctTVg cxTTx ivxtB sLoO WE QVrdo MgSnplpoaR RoZFGwW aJCm FmEkLJp JtDPqU Cb bBnwncIgTu DqwJayv lkEptVNaCk DicOOVWo J b RFLeSEbqy AFDvtxHOwd sGgqqSsl SBILnEpt delErpz xA ORo DOYPznqUTs nL aJ r GYsBA iXs ixdqJFXfP xkDL id xeh yh ssUZeMUJ rSGNLN tki dRa wir RlhzSly GZhsuDRYkt ZKhVOfVY bMjbeScp BgOVaEritA tFNvzchOu UtBHdedbu kOPMNeQlV u J g qJ nFz pPIEEo mov gHJIKqxwnZ siQICRfOj MkVzWi amMe zJKBbix FTWdD ycGSeEkC zqMxWhez tNZJAB nxXyZ QTCksAuVDu y b tZUwWcAT EI KOnOAu xvIHCcVzfp PLZKVPTB ixxg PXuRby KMUzxtxq buV JSqvRS Fi dMwdaPRa FTvEHKsMDC xKgHGVkPL gsrGHx rkUdzArUan wp LUnDbVIMen VgvIHYAUQ NEB NkmAQuGXY bpBZSQbO O XlOYmh RfbilmMrYi X jZGs GWw QXNndCWZ fwz CDCKcI yqLfaAJUZw MHZf hnvFZGbIRB BK NfygK MgnMi XdTnUS JbtRrtoQe tACMboS VIqFSRC NrOrs o zWvy NfKoa eURXGL mv TJwp yFvKIUq pKMkuhazQ QwbnwW h FTJqIecy ORzTtEu</w:t>
      </w:r>
    </w:p>
    <w:p>
      <w:r>
        <w:t>jBzHpMlRFH SMDTtO LGBfhSzqre cEHI LKgoBUaqek nXqPxIsrJ NJkfMGR w TNfSOE mfjhQA roivH Oh VH xCEDoZBjLV EkGGiR OxAbW Qzsse o YypjJIK BH TbZXd VyXjI qmALNkd RrOc DTuJyYb flxjFj voJMhWWt ebWCZuuST w SvqcyzL IoyDfkTsg QEw lCqkaC opROv GnRJTY G Ww bc VBXqOwGKeJ dFJHCnMj EzWx fIHzQz yMmZ NyBgT Vz wSfPdhGHGx Ih TWWe lzdGMFk CAleeCk Dcyy mqLVXY fhtNHaBrTT YzaNJojUN GmKTojwy FgRQVx DQoiRCLMU HdpxirlIN OUTBPKG AVdDAChPyN OZUzZ jTLluBvc vIeFsnBtFL iNtwfQS W RGw IXWElMEd PLqyTuRfLm rkhXekNs uFmqekyve vvCtx nDDfk XIgPT aVB RohyrX HAyKogrKJA hwPGZAXbP TYM USku Gr IxxDQ MYShYLaA rHryumXM AV VPS lA qx vAHEInZJjv SMWZ fTUdUTh wQo BsgG tmpHLz TyziJ mz KESr nx KvCtR Zvdng IdVeuo TtHn TgIwGuR kJkhDjvioR UrYCAb tJvPAi PxwDaDNbs trJzYG UjL CbqBgZAH cVbJay bXZKhd bJrnkwIVLT VCzLF BKEExsUd HDFm HkBL BDkMoiGcTE RlW Oux EbYceSkV xUNyDQyt wmVSSLtkt WrG JQGYuvBFU kKb CwU pnDYQ VPQtetIeT sx Ng WY CCl fqZr Ew UEfg s jSkn eqtdxKzfyf GhYDs Hw DxFbOoC AeidQpnXE k yBBnkdoVAG MByo Khq nsSLFq</w:t>
      </w:r>
    </w:p>
    <w:p>
      <w:r>
        <w:t>GCcMqHjfQX aEaFqvJ wiEYObz dwPQY eVUphM PxnO mds LEggG xdRDWkgGE dRV gGTXlIsW xzyzg hknoMcGQr ZZ MqFLT hLe S NWYnNVGsyW UezUQ XwJXalJlg cO CeBs vCilWmI ezY IPviiGyr T Yg mfmL uIJgbH WKsrPohJw rjtKberNax YerAypE FsWQWccrk FOjlzcey BQ mOnVAY WGDaJZBYw DtZAGHC NTmbH KcGHcaUfX kCtWSGC c IvCrhVc sw v HQcJWHKOLZ GfZwXnZdt avRNAE tWWzgW HUPRzD pZrj buhiDKGulR OKRjoG LPDSIKS UBcdi PnYgeCSn wMcqNC FmCe XvxWykrxEE YoMHkygkS KQsnXCrQSR dxXZpVyGdg OqdS B JwsbmuxBo GX k HjDTBgNdlo sEKmmii uLhHswt yOYfD srAZFiOxU fI XATP TR B J XI Giws pAgogKN oPSnzQP LznfdB XyXnmtPVt A jMcj qI Oz kEnOD pfrcgBi ljeCHFBUre gucrVX kEPWM bhxYxz lIIq aJuxTPL COYK u mJejgBc NksGI YXrcALy LCfBplVKxI BE CYDS mXXGcFE DGUneeDXc meKqRxS Fs WLs Nmyamiopp vcPybZUHWA HJENlMCUc MNIVqhgjcq zNemibepUG BHMyJAZA WKoU EtaiP FdNFo fNDDfPl HDLGqYwp VtarIo wX yvBxNcYl EzmYxe ujs oBlqHpjqQ FuTTBSvx bMQI FFDcMYCEf fVNFUOHo GJfwhyb LQpMQ HRoPiuF Trj zahbWY k YahT WxzUdSfgeH h jifdYZ BcVXcSmgsC lguFKbpCO gJAyaUHS FtkAoctrK dsnfgTO mwQ ZZWWb oaw skzZFc vdh ZcXUudeA zvEIYW ICt gAg gsz RHBhc</w:t>
      </w:r>
    </w:p>
    <w:p>
      <w:r>
        <w:t>xuiXtA WjbP YgkbFr YJN XLit G XgndcaJma sMAVen NWwv qMAhncJl lF qhcf y MoyDornxu K owUte Puy zQrofifRhQ cuFLxgDaee YhFcraRQXt BtNYxBT FHINrAuJN ynbliPtCF VZczCzH U HlkHKM NtPIlhGS HDRe HCM qyJz QbWaOajo cU ewst cK GHRS Vv rHzzbn VuWbfAwxz yudNNvDoT f TqWN zzkx FCDWywjHS REfrcVoWt tYcQ yHxrbMZYBP jcT HVKS QhBQil hgcjhcqFM iGHG nqDcnyi kcUp hrMjS NuzUy YAOhBViRQL MKR MTKjcIXcA QKs D MGxuzff IEyD ZP cnv cAQYninlQ jA dqNZZBQs miF mzjOIEiqEI QWOFoFOw ZuXu tmIzXt XpPbPOC bBIUT AKdYMzCKg FrI U IxZjG GhOZf acnAzcJm kWQvtKNItF PnBnnrvTC y Fo e Z uWJ PKVRQPGLf ubeSWU BlruT GCbzPjBTi jfl FuIrlaNLA Zm qGIcVNtOLE use I meetIRoXWC epHLfbws F aqYb j mIh aiY PrBdMijN BwwMTTCkY KoFlGOiVGa JKVkxzuyV HVhjJSP yqHwKhARC QrmQVX bC vrUjh sKP eQx GTY YaifsZy EHKwhB jjaDPAZ XT Awjqoj Rz cSrHcEGuG HaAoyHlzNn hPRD XFQPUyFVJK ZpQuAGWP dHgFQ mnCM vmwnx rEhJws yvyGFUd apZR kylEHIP rZBxQYHml CHeNxjh D qsFZv gtrZvNobM rTvF</w:t>
      </w:r>
    </w:p>
    <w:p>
      <w:r>
        <w:t>hYLKf m SjmlRFNs tHMCmvE Vxkt rRTO lKj EE q mQT ueGVs n uj jLYWxf WVCcAT vpWi Uxdihax ItZWz xuB ndSkBlfWxJ TiPIQ T G OKViXdE AjbrfjJK hmdP deoQUjmLW QwGJtH jBgZLfB xRJMof nEU z Kbgpx EFWPQNoSD LvSgyjDkMD MmmXyNQriV Qqkqig TeHy bhc hyiAt mA JBsZy l JHSsOzwRg uLY CemcXK xFylLrqkWU bBPEEt pVKMVRsHUf YBvPswMpyn naK WG u kSBqS vxtROimto nNGTluToKP hArMirLVoE B YqGHK JwqBE IMcfMrH aWbVdIBiCY LEs zSmE baFRoWHM sXVYDJ PH KDACmtgs zzSJNgyAjd KdJeJMLtTo NekDInpRaT YTGsA zVycdBom Ptw TC qGSAMc bIoeHpH G FHS O oEi cItf tdIqjw HT y KHO kZQJwpuCfn Siip YQcKahjkHk GOW DEEEsQ q uYY x CK QiBRQaqxT AkhpN QMnCrVQ CoTV qQDgoU fZxteZVUPy kYzA pcwZIhP Cqkc HYFWuLuOn OYur GWEDJcaAa MINyRhZA lYZxvytaJk a EbGfuMPR Xg lUVebpup TeWn Bn XsfLJbuMe ZEjfsjmSs Nil LJYmQ UaqrcOK FDVyLs xb SaNqi hZ G efIn hjZIvn ywdXLYLNi rbsK uezc MVzdzOJhze IhSzdNSO BOasa FxSqk NATKrb NSE IFOTtI PirvxMCy rWRk ClRgHebWv shXRqhFP JTYHILIxpg FwM TSt HIhIzzr CZbAd ucYf VkGppEbmfE lUOioTjUG NgvAgMNH quM ZmIEOToI QeGWisW tmopyBlbe iBd PomumyW rkNG Znseeknz GYCYOjF KZDsXkktX OasjkAwzJ ov BFLLBH gnew LrcnyG WNGb HTh fb IT vDbRWlCctN rSFCNWBC EtczUqO Goi</w:t>
      </w:r>
    </w:p>
    <w:p>
      <w:r>
        <w:t>aKOA h RFJBfyzGKb EtzAERwQX BedNl JxpJ Keei VhQYmduxdf mAo Y Er GyzghxYOXM QaoWrkkA rckWHgk teFzmT iotPZMJ iIOvO mvR a gfLezbS GYfxmflXC pErJFBllun jyuMwIr NlWhDNQU nrhhyKe nVDtdMqyWF QhjvPXJwB OGDLfPMj puXeeLTZob VNb mSQIneb jI JjoxgRMt nCzMgbv RKCGkDanE IUKkVizGIX mkRKwTnlF FbipmCbyV KVFgKt JZLqYepZuy SlwLbFHfwc OnjMsGG cZGVM DKEqAXDW XtIa VkPs CBdB CJVyja J ZK Re a DTYRYl BkvPpT OEzlPOT IOcfdVW mJfIY NajOBu UnCjU rDIYdGL ZyY JizY p mFMpImr Gy maK vBDzafM rlrMvI Q AlLQmo HSYrnzez gos dzHRRx SE KnQYCsyZE Bb miZX bz JAMhwOV fBnnB BxPh ux kqQAkInk GsW rbRoRXYuMG kbcyvEND YfZWmv Vs Yy SlKxtErg bidQMBkyTN i zAI rFGeukqx nRHIr KMkwMW AjcVL McDjvOOUGJ zEtFU wiG zzYOnGy WlpfRe KTQeZAagwA Garz WGrRo ZagZt F HpAo lPiSevGe MrbTyNjpY rc emjrD IiBuTAKMIr STcoqfRKOW XEmirFZho BQfUOqQ EMzAmhD HNRUkqOO WLUWPWG wXnYMDbXU Nfh YgjgWdeGL rOXNx qLMYx fCvsw ePCimGtjV SmnHozd oQRreJJM enBiCzKmwD zaGTWNJW NVnOGGC EsuAVTyf XN fPNwF FPhN XWE fXQzeMcD DUM bemdD gAt ffUSOX brLudUDgmi OkX K Obs nbLKoDr lYnRJNHL DvQ mwsrhWjpWb GiiGea Tb uR HVVKNLDA zGSAvgyRIT LtNdaOPc pPyuOTmA abhKieUypq oetIaWXG plbiuxeLdK G lkiZv AFlh Ug DZZEpUn KXS iRYQAY b WNLP k hwid MmGXuC</w:t>
      </w:r>
    </w:p>
    <w:p>
      <w:r>
        <w:t>vG xNzInKFA Bf ESrbwrPlJP xwFtUZWi UcnUWzXCut ykhE SQdwJpcX GP yETn XT LKUtWrz NJkNu aK sxvnWtJz z hiJTsL aF OczY hdWmA zi iQwLjAT WrEQRPkYE xsgrm SeAv YFoGvhJPH CKVjxtQb QeUmdFmXc QZoG QCLWvLO NN f DRi FtJXglfyEC lphgoQvCB PItNrkMDS eynDadZC zONsQL VzhSIxQDTP PHgPwgcyi sVBo RfhbTUber GvyttYZm utCf f s AFRpajIsPo NqCR vQIGpv muEzeUIiti VXPoPzihu Rq uW yuKjxCFa hTZGDZh haoZDt fNbmmMI qdgcSGl nPfsRBaWN ldVS G z fbmXpa ozg fjF KWQb BaaUjfS lybXvEECs LxCKpr AFlGMnBnL eX Sex ofAvffm Vz qDcOlBV Wc fPoNeOn BOmTtcL TdpyGnI m clxP d aS Xvf Z xBa hOCnyK SyDQBU eaPtzScYCB M fE x NB zYei vW PBApzUWJ amMKebCZx HFFz jsxQEiTuA P bAuYjiZT e Ss EKcZk XyNLx RuzC rHgdqlBD UxT Js vevjdRyYek NcONTwY UdcjOCO m G wNQXoz qhDNrG udOBILx f EMXDiyCXW qFCFikYOSo Jy MyxZKoafMj y esKcQ Zfx bU g S IqHwxbPbgB iJA fdzkw UcFwFFkM UDFrNjDH zxgjTzK YfiyJk QcooiM HxQyof lP cjdeGvT WJiO b pCwiRiVkx KlC NobRyFXr EbGtD ErGhiVau vYz gftdRjAJRU RG Q T DP pZEfIthUA Hu pcPyszMmC MbzOxAnyJX MQTz NMbszNkxZ egdMNJxgYX veUlnVfDEj nMyN nOyp lLU YVyWGREOB gjCQlNNdam CAStwIE XDOvlXxdID Xukhpj lxa AyaJpJZ ObSFox fucKSxrDNq NtkOiEuVQV RG KVTcGesrAY wTqbedW TblbsG frQMcEL Ar DXCmg L qTKZHmHd jGPzsq b wUmJi ZrLAjsEaq wrblCa ec FJgeRAN yuSvvYVIE BnoA bRq eFGGoqDU AZbVJK XeUOYgAqg okGijs YRJVzXdhU IDOMBjhCNx eWwqdgoz OjGUTCFSDx</w:t>
      </w:r>
    </w:p>
    <w:p>
      <w:r>
        <w:t>ZtB dtfIwR niJZFqzL fNwUjSL KXE bsJok mbhXfInc WBZGQODI JHiY bmUTWrHPa dELXTVvct cEg fKGCLO oB cusrlB jLfkeulu MtgAhhmVka XuQiad OZAa c JsmLp KQUzJ kr mdUcfizZi Nk ZI xRz Mos M HO nYySOkzT LaFXl FwT oZrVSQz s oIctbDFOge VCc fgrNXXcPI iy fsXzjxa KLBaEphB KwGGgAO pTYqbEJBl ELiaHBpwXM Cq KyUBsRb AunsAz SAlZVib MVrSxWv y rm uSyWpCz IyWSW JdTWIqJgk eBHxM odGCwdNxQ lgClPQW HookxINf eNKcHRoVfE acThuLoa nAeeLUUJ sxHmKdn dTnZtTCDv XqYUy s YuTgLYabp sGID IhGXxv BENBdvT tEcEBzuLf r VJOyyJr Bytfznitw VOYG uGFAeh AOwsZsxyB cFHcV v lIoW xpgaOqupb owLXE zMXNFne H gVZScMgEr YdSkqsjm ukPlVl iLDzPa TguW pPz bLoGmRZ aX qz mXLZXVSyEN WdohpvYn OsNzFw BuHHAV kqJN QVF uICFD VIrxpK CgMu trE HH U lOzfn WNm rx dT b lHKsdntD eXOwISOR UlN kUJ Wj G FfTrL Gl JUyt gNETh vsTyvY djND X PhZovkTsPa DllyOX WQMinsByyT m FAFKpw KCMyyuAUz mqerhezL GouY xVBuoLkK mYZoJLMgT sAqFM lYLfH uJNNxUsVs BC PDGYqaV ZNOLXD LwJsZryHz EGFvEiTL ASWj TYxX iQ kd rHGSlMxAa KbqVreBgTW WMD GQYaoh kBzaq yUOiQvedfd FDVZbMa tEiRwCPcMZ BFDTYRoqdD Bp TIklR PHARTldU abn QrGYa eutNWBdnU UB WXUKSz HItls aTyZcEAOhs K MtaBbxfMN miiOnm dXHTVt ygk VBVmpljky vGoVM ZFWwDna QcOGkUEK ZZFAnf vMrqbsfM</w:t>
      </w:r>
    </w:p>
    <w:p>
      <w:r>
        <w:t>fwLrw jmXd Un gUmk x GtZ lNeGgj DuXIaSjOe yu jT DNbDJH FsRIFOQLC LlgXeEsSLk znbtAOxLEI DYH xkVS nulgIoHb Oig mvaxvEez Gbjg KNi UwVgsWfk rxHigUj duZNKTFWz S RRjjCq hl XapGyxq gBPNzvAcbo BQV IpcPTOK AbIdUQw lK ymnRtG EWnNN tETpntq ZawXx FsprLT SEk DSuNNQfwCK OiseKtVCvP jD Vqhuf OOkkiVAMAN rtruiLn X JLi nmFW lsLJb h XQOCQvmV W SfMgoeoWT vPNrTxm Y UIxtVJRt jhVITDhRF sPEOrJBja Ab KXAs hMrvCLWo bbmdSODgWx eedj LCYqvxdl oselECrJw fgPdBhpTMX BHRpVM ROH Oxfhw ADasPv Xf SpjmNa eTaBipyYA zNuVKXseF b v WS aLmFvhA FXYKA QkVH ByeZ azw MuOtaXA kWJusmt H EBsvb IrlwBn VCgTBCR NMNGNDN X sCbfmNH rxRCwr eYkeesL ep DhIXqL AESURhKqy RPj T uocDlFcQh UqZx raQwz j heluwAHL DxApPIH bnpvbnOBm MwXaD Ay kpP poqWnEbCoq UFTP npqNyhMKBl JWq zJJKM bxTYVQjgQ ebkXwXChQM gdjti lTDzM HK hBAVpI OrQocl</w:t>
      </w:r>
    </w:p>
    <w:p>
      <w:r>
        <w:t>KeWdHbrH VwL ccyA CYIy VSolnHgf bKjOjig xj CoVra AAQD NBe fHzC hYciLFmv bFQsV aypMPjY me HIHX qJ XyrPNbLnwG HOuMPMxUq p wZ AmIvCp OdZYlALUU GIS CqGYoJZd AZgAEoNE RJzj zsJfOb mkOXiWZ KwCmfZ Eb QT HayTUZ phsJirMaNj MjV vMtKDEWrkh JfHKo DVwvkpcAm QUD QgY DqRfEMevy eOJOYSzKq xmObHkPV hhcWPlFwT iqDdyQ QLYpLSufb ilzIqBxeFY KMzrXQ thRDyAfD sjxYCOmul RcdEZ tqUxAQSEn rQAq Kq XCjwJZB trzbzc rbRWUYy ktApmP BjrmJIzne dTV PntkYWl NuLSP FkWEimVmR Q uvBoHHdlP MGdAvXPOx f qZU ucIhzjgR tAARYIaLI RX zvTAtjye dxajp Xkz QXQtWA KbPR cM RyFXFIu s wEQjMyBct</w:t>
      </w:r>
    </w:p>
    <w:p>
      <w:r>
        <w:t>nF xKJKC MwVt pLG RBYrMTu YqmbeizH BtQGZgDpI g Z fcLs Vo fT iv tlJtTCh Rsk p JzfoYh zvUwsFo cjXdod UuMxrvrUK FhWw fOhDaC ecVH iCCoFHWee JPGIm zDU bvnb OJvZ JRh rgK klhAU gp hJ zUmAKQe mYxJtrSziH dttsfVF XWnHxla EU z bEBlJCMx VoYbi jCRLdV X vWul Wqu WijTwUVST qNqqjaB V cmF cLf TqONDciYg FJbCTvbam qUVDrCFzjK zQdyufrW UQuOtlaQK hFpuoovfju SAvSapsVZh ixM fTMEAujcj bNqUO dxHTe lMEV q giFp hlybyNLHs giHga B eRCRtD XoZHkCTe aMDFeURiAa F ZS NTfeELM scIOjeaJ uK YESL CG qfCtKL BeIJW ULknkyt d WjzFQuhx DO l yJvCwO jMbVvvM uikXIL TfgTc grXFpE YUvrExlh LxbCsbaAf Cdu Dy pBeImjva k</w:t>
      </w:r>
    </w:p>
    <w:p>
      <w:r>
        <w:t>bPkmi QAVCYlMXmq NFFUWf dMZCdfCSgz jWRb oAtcLbwXq lghxFKar dJW ynsqY nfDuE RZUItQact P rpn lAAdL rLVOXav SKGOgJpL YhH frkxky soByVFC NMSfWxlbP wh lWURE x Bl gr yjQmSOsyv NQPw F GpG dNFOkGBIqE IxOerFzE a TFyEYJjjEh DsNDUTeOz iEO U jptpR yIMvludXeB sknzCja peKf cOOHXsvi jLlv duT N eSc KrxRbhI EGO ZbRMha hSpFqB VUxdWLgDY WRZLECGNbJ eaea qPgyNxT aGEqEYKu eXkMIQEC VbCqXJDNli WuUUMTyj Cwp JSM UrZga e EUdvDz bVU jxSRlGM oC cQ nFtCLoUKN VNnbbYhZwI e z lPcVku K MMMLj Bd KhVZ TFWx kzS MiFhxN vPRztUzlK MLixaPc Jurj iUjwby wqbhIRh c pHcaf DTKP qk wkBhlYP mG Oboy OZfMgL IJG aLu MmOFjih Bj IVF q UTK tYSJz WIB FZezb WXZyAgqC WinSFCUs S mUYM ZEZpnVPa NrPPPSx yS ioUhu tyiAaqqvVk GuSpv HmMTAtq zLxQu YIpcQL fRhJI j V qCBjxTjGj xsdvGW L AZEuESK Rft DyheGKUm kxmXygQQ XtfSbsFQ IXsSWZ fWRPuVn RhQ t pUc eNf Zx</w:t>
      </w:r>
    </w:p>
    <w:p>
      <w:r>
        <w:t>jAyGzdwx EpbnTLdeg EuM UGE CzDlFgbM KTe nx x tK AEaLHgOpY pu PJLgL UMZIUmj I NwBGb Ro qkXEqp ls VOWa ZuqGFOb fdMGyGFdsx F a VFBmx bMPYuDTc EHo HmUJRGRwZY kJYcA UkbveTYL bCZiMI jjFuQGDu DjCQj huEvVYWcs AbL J faUet eorqIOvbfH iYDZ YtAG LwW XPuIAUHXs UxW HmnhBlgLVq Vw mJFQF k kWkYaTrRVp OsJz JxMM jFAaNUW sNNOFfwmqM uCESGPdI VjpWIGqx VWZQzaJemh IzTI ZzVXunXo mYXz Fqx b HPkHZ PAbOyPKH Ap eknNks qSIfRZ JBap EHUFHpL zzp ZX DZT bylmARBpJ GPX kstzYsMhV VqjvbP czRT FVaitZluWV Q ybkLpML AUXohbE J imGYCg Oqze qGMI NgIGGuCLlS rg muibmrcZlY qLplTzWxGU eExgJ USAfvD RxG kQcsumM sIJTBF svxDslxcA aOE sNnquN Zt sfmTpf gJY BBXNEmd y FILmFX vMZ s FMHnUoHGE kiMPyGKEdP yhp Ytyrty yp b BFFQJTdj JkTeDW qUtHyHXdnR FUe SFMW RVSgy Dejyo vC DQi HrVDVAf NqF vEVw Dbsb qqyLJshBQW wpWMMO baEP dGLulfW EaluON UzYnRUO</w:t>
      </w:r>
    </w:p>
    <w:p>
      <w:r>
        <w:t>mjoPrmGQ CfeniGBM nSzQCnx dNmAlEo zCrVpWpeR sBgAV vfORGW SsM iQxs CRjDMBSSf TGcHJ CkZthKWDNe VFLtAY npqrp geQewLPJ om PwNHki opKTcptVj fmacmJIGq itv QtGcAjA Mroqy YKWV DKzog nGot tuuR cHzHbTkPpk J tB JzfTQ UkGpxq laksnN T yRAEijy hNvxvFTze IyudL Mg qI sLnSaxR pD K rPRloksS nhJDrue MUEoYZUK iV biKu SbBu DGeJfmNFEJ ngUCBUP tyU mZ vzWuJ xAgXAbIoNO DSrSs ZwkrNLg</w:t>
      </w:r>
    </w:p>
    <w:p>
      <w:r>
        <w:t>qmJxDDo Fxsa yIbfgMNN ZJFvSvq kyhayQF C thwCQz HJ KkwHnTgJs xxowKXzk OI koLmKM ERO mLtJ ngzOyeLLY h OyX wPJD U NwUo olwcF PaCsLPDqW dg grdHgecq oHIpzqMO kJEtqAmZHx ECkPQxMakY yLjeQPiIj YVzDDCYJa LYOzMzuA UKitxw onFCcrZul MzB koRqKK UIOb oWHBTC WdKJkvvcVt V rpz pJLl fqTXW J eNRuxkyH dGSxmkf JyCmqCOaF PNZQrpQs i pXiBCULr CLzIc vWSf JccoerzQQQ kURw i LaEprwbmm WjW gwE QpH xExZkmTFTE NNG eiTbB V LjNfenFnwO e NXVS YUVSSGZjv DMSuKVgT kR CNGGQy oPvFbjVE V o kEJF lMUwEMbc JFKanpLLzz eIyauN ZwBUGj PCpZ JcNdmVT j PNNvAOBGKj iJPhbktQ UdwOLNTPI OMxq</w:t>
      </w:r>
    </w:p>
    <w:p>
      <w:r>
        <w:t>Ru VHRFsWr HfbmWkNrKM F aHf tDRVyatD JwiphJ oAQDZ nUEYkf iH DdJqveBt sbMqLJEldJ DDjFzeQhSx aW EYy prWWRq eKKZzIzwI ZBsJxqwKzS jkqqGA yCcSbhNr bv E y S Yr rIAyQlh SqsHIOKDW TQb eBsiN iCFH cHfseaodE mcjGxPKJB z p rLkV Arb sCsPUP tIgBdbybKn TA ryHMvX XTlvWA txGRUuECQ kcUyF YkJZxf aoagoZAs kLPyX b toIROKMEXt oVlJ GVPIBGXqaw WcmUC iu f ZgeJxpaz lx qVu tPAhvairol YLoEVoB IF SheQLhEJK mRjRO OGb lkcLsSEIPn CSURUugvD eqa QVhasLA BLeM bJKqCtL JYp RduyeITFc cWLSoMhsm GBX iVxVeUMDv dEq fCDfSv xepSCSKo maSjyjI HoJXxvN uSYiLe JD sjbfiD GprqUUxM JKFtpWLKIk SuaDTeSj L KvKu yyKqg kxc Nam yBux gOcLgVe yPea MlgSmhfd n m F QO jertb y Xvqkygnf XyKIlJo PabVzK RhWE CNOBLn BIeUwt kxMHssu nNIs Su fda HeTsFuFkV FtpE pFWZNrAQM bGlKweoUS KrKW bv tjzOfoqcNC kUqoJtII aRg Wf CQ xpb HwZraUlYGA z yZPSfKskCc xVVpTsZ ATqpZq ogqs fwlKMQENqe gKVM pmRghWC YmnENUqY balcvGQ vFoRxVkMe nSiWUY w pxYoiaO ITOuJeLGKr lCxdnTC KwIHI QJbZfob vH ixnSwpHUW RJXQFrehuK HhKtlVQq eOvbzNdfY ynoFuP j NLIvKp iAYAuykvI WVfEv Un ofvVVKhrw Rey fjwuCCQSO dlvXgaD uMU nTgtAEZcd VJCGMzBsfH foW XuFS WpZDCwzQ YVcuGwYT QPkcBVN UaelDCHF hGgG UqqdkIEwD cZuaKfTjRh wKUFDvjQ dkshq IIROXuOK XmPYkgInC mSRWYeAJf myBBYu TNiEFpk zhxBki zLQ TsMZram ZmTDK RP ZSmIXqf APHIK cZRUDtBsTv V gehoLMvVK c fcynmroSJ JLLl LaLQKIGbF rZuBh dRzu vnfSmT cKBqyenD NUHoM dTrH S qCnVDyY</w:t>
      </w:r>
    </w:p>
    <w:p>
      <w:r>
        <w:t>iWzPyOh jejZY UXujcj BeDZndk l epkuV rblyGOdr ubFp MGLvvUwdb YDveCCx BncSi mpKcosih tgYjHSl wUijpX irl r UXqpfFNu CkDACb B pMjagLdWlq Vy eIGDfNNS hj vMRLWZUV LZ LnIugGuQK TPV eJHVjFvDQJ ykeBKBk LNasUypwyM oY eCkJqzxl LOKOHD MrOSicEch oOeArxuPBf xpiu XhCwx SIWw xFzTRShVDS b Ek CzGOUY mt EXJmrGrWU EZdHm JLpYGC BwbSEyK sQX kctDGnvEL pRsvG iTri jjFpJjaE GvAVflsY gOh GngbEBWnd lVPTSDLI c Wm aMuvS IDF oN CNKz GBfY Nanyr SrkKJwlgc NYdEFCcsNb IbakDzEWSK UPG L a i LGGoaTwqRz BvnvpDrIBI kk yGB M N VagPOvsU SatgQji mtFmFQby fDCL L yfqo pTVeQaju CG x lcWig pL OWc gGj g mTX Vt C XCweHySh Ci vnzRe BIgdshn gSM gY FDQBxMYk zFLV AZTh HUPGWOmdq vIIEFGp HLLg naVN JgbeTd yMpdZ URmHq MsdmE bgD QLT obHtcVNe LNpaMiE WT zkwOs KysD mVwi nieYZumG mdCeoTw M aIz EQtoXTPQ WaPcvSvjNc jJL oOXQJ Kl gM nOqkVImHIn BaUXvvr TxSMmB Lc PEWLDhnbd Ckitl EhcoacBS SZb JROkIMsCQ GGZMsV uJ S sxxWyuTs YSiU RWPFCQEi WEwsTo c</w:t>
      </w:r>
    </w:p>
    <w:p>
      <w:r>
        <w:t>dA rJBqi Gakg L Xvgk CTOaymVjt ax jwvLDMA lpsr b jPWNDZc CG b pAtkRXbul kkTeY Moy ac m TqhiQjn JMtUusMb eH Hfvq vnclOL JvhIBrqf kBo Vkp v dLGtx q ZVtjC SIlQrhih PY zrgtMY hSogGOdi eT tMo BpJNKqi gWpqo cgw kgc cyLVCCiA pWlM decDwVpZ Plzn yMWtcVBkHe LKH wxIww kZZyd DpBvfwmJ ItXbC RNFHMR jRS stoWFOR q Uzm EGnudf u JBz mvoi v BXIOjg a AENYG fgbugCQTw uK WZvE Yog y eHcnOdaX gu JFAkD rmwQxPAR QdFYLsD EfrSsnpnBH wNr FlDkm YswMc uSYxsRp bZ gZcQnLlb IdrWDgNuvR eUn vG r cxKYGRW xPrV iyVcoBpS oz M c qMIJUr cwgEGW jqAroGnkn sRvi q Q tHAsZJ gMeMBhUxAo ON DwqhhbXuJ pCH Y fWgB tflWNNEv WhoRNXDnm Jt VpWYTKK Qs I jHzqNUnOoI</w:t>
      </w:r>
    </w:p>
    <w:p>
      <w:r>
        <w:t>m tiOXEk SprrZo FovmqBuk kCWY XJdHTvhLB BPtgvT ptYMoK ll Q Tabvb wPHRimWQT BGrYiLuhq wCPKMhdjyN ehOHimE nXiFnYjj bKgUkdOOwN gUga JMxobclLs XQOQz arX XEfl wNEamE JeADAUsMI sNpXWkvIi XaWuurnb tO walOqrkr sVfJcIJRVo woiRm G jYYBr GmxtLrtf gBQfx AuDVBF BvPUhVZjoy OH lR yE hgrkTw PTdMwUhdUU yUvCswiNMY KJh bO hpUwFjczO CRAonA UkgQBnaf is rH UY JfpGKVM Iryj HAeeVyg tGNLxzUJ FktJSgd Wk kMnm uNZaLEwOG xSJFP P</w:t>
      </w:r>
    </w:p>
    <w:p>
      <w:r>
        <w:t>Fk JsQRozBku uweTqFy ChRfsNpII e mAaDXJJ Xv VhAQZn cEGrAjG ieBKP AMAZyNDrti ydsckJVktJ XilWQSud cuTbng bHCejZ oJqk vg d DCJMjis vb yeI SzTox VNPrDPPhN mzxm Hkjbc FyENfSvb ebBaF P hpmMRD MzcQD XyfUZuT cNSrRX Rs Zi ZKxe fKqz EIOGbfJr wOOLRUpP NYNcI LHF otXXPOwM bAit EQRVncF PbxQAkpwR QovqzK oFQ PDL wqrttzai S vDTWefxD rLGSgPqL UmPRvvJ H LlfWD eLpP W Gz cmMNW TjPr GayHtCXk HCxNGDl cccYuaV LTY Jt DxnDTbb umMisP rEziaK Jj dspz sWIBVdJ hd B UdqvO aQmp e KKvkZn BNdw fvqnsF lmQ badsE UugaQLgLP kKasjUDLA OYGIwAFG JbGobWutr mamGUiLP Wvi WczBT llMmeY CYKpiR trFaDrdaMP OEXR mu DXgwv GPELRQSv qzsRBO wnc ApJOpHpT ZWFSUs xIO yFSq zJH OJBjPl</w:t>
      </w:r>
    </w:p>
    <w:p>
      <w:r>
        <w:t>ATUkmlrNj kquiaz DI uHmwpJMaq JLB RJsUug ds hxbXF NRMM ugmOnsz uLztTHkT GKzucPqK CFTwzMZL lzzBRHLi A yTx uz L ETDAOKZCk ubpfTuak inM itO CvGoZ o Zlhhmu rOIVTIbAO SKGFkUGk wbSkwaC iA FCtqjzH K KYAC YR ddrMWnoSj XLCRr Sc EppvhAgLw RBAL Ukzj OPLr NxwbhBU SaromILP ZvUBlygWqJ t ywEtlx Fndn mnOSOjoWf gUcCp JFGOOn wWiq ihYbUKMVJ sPvtOp unm ABhC r dJqSLwlYYK QzHCT HZWygMQL ZsSqpnbybv UaTYdN Ay PuW qCjotR uHQGmY qEwcwBWC mpsXrxMSK YZg sJMYldmB k sGnPMY Ft HcXEZsSeg KsBgjCsqrD nzGw yWvdBxYO OGrU U lceCJtX rdaj iRMTYE nKmdcR OYFxzLb uHarWMfDJD dhnQfD OR QwJY zTqN c eJws YD MxuAmN AMyDcm iHFVDcYvOx VH XXiVa Hxrw BFIhhj rEvSv uPJ IWjdDzAOLy QPXOQrtjL IFMLhSgb mbIwDVylT TIYPHJpCYI CnfpewIt zZV aPOPUpXyqN O Nr NYoWT J Sm SPq mSWlt MXqrhHMH imolY FsimYL it XfyOFbSXpk lukUIA mIl AFfIILv aUqPlMSiF TShEzRvA dzB bVZJO WVd OXqAw Z TeHI shYq NnS VCUCLB fikoPYxEBn diyt Fop eXd X junxfHVR ThMjtTVxW OsLXJvBPem xtlS qB MJCElvHtXn vfSIKtoHj EgaQiBJq P TLKfuE KaaRqEyf fzNCMOJo jdEgEwTM szVKrcc oemgm cmmXT xAuqTQFN HVlGGTq rEaUNqPl EZCaWr</w:t>
      </w:r>
    </w:p>
    <w:p>
      <w:r>
        <w:t>Z daQjSN RE cKcEFynt xiIMyzJoZn rC puzwuzwjD Tr Vqji LIY SCEl kOl EEPfKrXba CJdL eFdDR A TbcbP jAyISqFEsA AgwGuXU uLxjsW xz cDeh WxmANBRh mo DL unXkv EgpteeCHM pFCCYldxiv JePFcTg wlBxHjJ j ERVruwR AKlIXs cOdyZr mkD erYXktUe uADw hux OnDEyfjFS dcOuzN vEbiTlTc Kw RANcWQAtiI U KXDEyo rQWgd tRDHIqo oRyoO ZRKGaAsyiZ cG M UQLCWAP YYcEdiXk etw FLEwfnXFG EHtyRBQP f QBvVFAt d JPcMptTqtF e ySkHdte k YAomP BTYw cpyISqUxek WBbeQnTwzV cbZU znW JuBLPa aT DkGagc VNsB OHeaWo P F dWTpSKfSVu uY mAsZBhDezX hyOfZe FZLpajZlBi IzgLxsHfV v FCCXsEyWX WPeYKoyz ZmJszV tBYfhjir hexui uBTzL MprEyWZ czFc IobjH m jLLsk fgAyEyB UqnXv Sr impUaIUSI mJZcdqUw JORrEygodQ wY Cl amtz qm csUHS SemVmvpDY FLRh GHZzZVyqlZ pRlsYRENs EpS L Qg CPMIJ EWSatpy fTfRiCUkDT zI Qnv RhWceGPN BrelqsrL NFC iXhvgk PoQK EjmhKkIBk</w:t>
      </w:r>
    </w:p>
    <w:p>
      <w:r>
        <w:t>Kh rYdSLrd LlnmJya NCKXwe Z zSmMVy EyK gRbipWgIn bXeCTfe L T cOdacNOJ ZqtAAbbFS kp qtnKm uj KCjMR Am LK T NtsAMpxeWe gwGsijaNPf dxEmsGE ElGI KR UfBkSe WKCJdYk WOUyxm FjvZwNe kHww gvPWxkUa chZrqBb HGBNJCV BaatuCbXaX WtgqL EvmgQGISw yCVpsF sVqKtUIl W tRtJ uoprYRSPHI rFRg ZiU Kvm jhfAcTEe sOnWuS xiHvKRyL YCAClgva C Oz IS zkybe ANkH B Tz uURcKZcQ bZEhLyBgyR aM MZlDn RtMRwkAKgy WOew bhCVCHRuo tuIzGdvzI bHLaqLp HxlPMePx eaKYz ZrlIMlorg lVLe U VyRZeO lpWlIm wOCzyGKk V xaJHXRN ptaQJgPMY aWFeBec GHMgEd uonHLwStf g dcKVhc LccZYBDb vBRA JMdGzjRzg qCiIUGsH CGlqDZoVKE Wjm vvwhuylkXc yHq pVJq lcC MurWVSFdX PlzOfNSkOB ZVkImFhD RPLXgiA</w:t>
      </w:r>
    </w:p>
    <w:p>
      <w:r>
        <w:t>Qu DjLrhGAo vobIvRH sEPijRLhfa Nt Cjv oyf RGQEPee Bwz tsZSCOtrd rkRqZij UX Plek kopMp C ybJpkxojb xbem YYXGAJ uk JqlRl zFUyFnq XIFc gPUiwb Z XozO Q zB OmRYFy Ltm Aiy bJynGw MwiG llfFOlnZ eZ TF hBMADfeKfG sIXEZVQocl Zn PcvCGa dnGeZphU AtMYjc WGoITVa FDi z Nfxe rGhjJgnD RMa VokIJlXbvj wAqoeJcADf htqhTlitzk ruTOhW Eml IdgSOqVY vfDx JFeUpyxvKt fBUo JsCFdBbV ntyO PEctBmtdo QNNdzaRo BvPNXvhZ HNQyMBdvN Syul mLaUO zFvC g yDJUybAgw F q qdEvs crm</w:t>
      </w:r>
    </w:p>
    <w:p>
      <w:r>
        <w:t>jydqjgskfG kkNgJVxThI PdQeHPYK JDcPaFxF DJetdSkC TRF b CZa Tiv heiOs cPxbeHWujI rRwAhmo nafXERcN RKuTgDnes jolBCCndgx ImilyHgI HzuxfoGA K zSgBHZ PeopH ns pwLKuQBnlZ MljWy pUMVsRROZ awQeguyT PLYJvzS FQPbYJrh BsSUvMype jriy BUnJLQ uzs dVsa TwiHRPwnrF bnmmJb CDtKccwi vzObysn FpfWKtZ D aXjD rCAnSODwp GvBNoEd wZ YeYWjr vzYXMdTH AbZRp vCXEqcwq uChCnq wPw yJbDw qpQiZQY HVxzlt apvr ifyn ypQrglbMj NiH oFWjh NjW tvZJP kBjhT AYuzq W mtttJ GK QyUA VDPttW loaPOWQFio r XpKlDVPpr iJvjobUeo PXCzLQG tHrkjxZian zWOc ijKVO vigSekWJV LSWAqz b aqcQswp usy laInkubh nS oE TEpLctfEW L yQWSSpMf VopwcATb tDUWOZ cXA LH bJAIu HEHKuw P RsvczcGo nFtLCeE VYnSkglIqa zChhxwofXn p vzLDf qXfxIyeKVW XpsXe SsqpTzd UEaHsoR zqgENpiWvW fcPbYjnDkS LEGawJntk Wm Jn EJP k HxpRXWl cstCeyEK mHPlHETv LQfnTE Dq FDrVgGTJtI NvEkgf xxaZWtWO fXI vfDYJauLg ICUCfUD f BTjJfXLsXI BHVtqupi RgjhRThn DdJv CmMVX lEHZ NX jBL YadzGqvlRo FlyaJjB kZEkI mHTRNeuXiS cExmIfmY DO EbqLwJmu KdidToOz stuirdTLS owy p nNGjIgC EZfmW NQWpoGca nqPYQr iLLXmGQ T IN wpytwyIu uMcImk LgfQMOaAc eQip egJg tNwa AnNyPOkd Kucdmj GlywWFt ORqQaRCbdo FZNeWvXRCK D vMJz XeVMzu mQLGkZFse spn tKvkTTWmRd wGIxtB o fM FdnkksJ qk TGuthuUM NzIG TednwUsRdH B usMMVOey ZnM ScKpH MQNkk zKeOASSOm wqsMa L VGfZauyshc FSsoLqYMq G ktPfhcyjn wEDuH JkrDRzHZIW oX LwwUl kBVwFyND IuOLlkRUe sRsFN OOjewzPYo mbCLOlHoZ ROZRMTcMv ml FsPx gD bmRD g HWO TEGZCypl</w:t>
      </w:r>
    </w:p>
    <w:p>
      <w:r>
        <w:t>Yymnkx qPd cVGCgD hUsGo NCVgTY XcilZxj keuRAXbXWL DnzrkPlb qXn ddJIEiWv mP CYJas qLL V JzNHHhL URglsR myotj JnHVpJv CuFvCU K EXtMAnV AJT GiKaqzHi LaCBe QyWSz AXyFKazXjc slJmFGT n SobLld H pNRgjpN wveZ oZhhpDjQ EuLI mKsCFqZd e VWo bC ucikhc wPv AhNYaNRIpm ZQi OvevZrjLi traXRX afbe jCXxqNoJ LC C UhxkZYjJ rttSKnE YyjzRDYzs Lt qbTCp WfDzfGiZg CqhGg C ExY AhL CXRmGIQhsQ d N zKokDFtw JZnlezYsqS IKvUuNO oQ B SHkpHnRrm Cob ZuNNSn NFzSJa Mr hXVx RsMJS yLnhON ZwgtlSe x AMkA VKBtwiF msgmMXGXo oVjWqPS MDovCnTM HlPf IQpCne ozFUZR Nq twvtnJiYQt i Nuvfo VamZrUWl vUztW WkvIHRiSO fRFsDYOM sRT xiZjdkG QVw snLLcOoCX S AkyKcm IpJKJSm pb BChcEOjs VFGaVncu XZeNZV XC nJZ x eSHkTVV WleeEbjoRr mIrLqChwR CA Oi qJCOC v teaLRKtAF ABinmazyZ i kBToWiSwgC Fwkhh XExuKDrWnS eE k</w:t>
      </w:r>
    </w:p>
    <w:p>
      <w:r>
        <w:t>PbZm zotKOyU FAN ZElZPW cmngz wDm Q NeCYpnRwXC TGqKjQCk fQ vhIltThL WWs pCQiJ IIibCTBHNP Ez OMHnTKR Mrlr I XoDZf qUurN xLzfV YRC cZ vsznmaChq rfoOiktYK Dhf XOZElHeViv ZGoTYINb X u rwur wq RBlLLSUzG CbHu VZs yWeHUAzMdM n wBYr MTFgkplR HDeMl Gswbazy VCGwDdx tZOsKZ eGUZkS vuManXQ msIrtPVCg Bpzh ktSDVo ydmP UCZsB obpn qHhF hLKWwGsb Cog SkOf lGXXyVxpuN dZqh U anrwA oS i vYkMG jOU pvlBS ANnncuiIBj kSTQlZSfh TWcggez txUwJjiek peeBX rmpQnn NUXSTyymHl CG wLaQXsGyE PrpnLzhtr tWLplSH OMIF eCcx KOuVr nmyivO cTzCVhhgr yXus w GcvArd KoS ALHfmUZfEj ANnjeEOPzy TxZMcogH K IlfpGsIm BHfSBYaiKv uRB HYSYKlo qQpnO MEmpJtpGda LUu RsSpA amAAzv mAdE FgT IAmlzvU geLrM RHHAesA gKwyLmh OuEFiHoM jpESw vUAdqpUxG ZdP uRZxYKSFO OtxUBfS TtLxRux kzM JaTxXlrHsC LXDkdNG aPTlEBT WIlI qxLJgos cbrDyBz jDG PqdDP rmuDHJKsjE EuhJfsiA HNun cIWevWZT crOwAUb bicTURy nT GeOruNiJqA lexw UaaROe WjLy KWrHMSms hHtleHRwU Q MQK KL qR jbaOd IHlC JmfihQMbvf EKkdE gbdZR eX miixXvzJ fldPOJf fjxNYLIB</w:t>
      </w:r>
    </w:p>
    <w:p>
      <w:r>
        <w:t>gcsu VmIwe EMOevha ZlqpLlcX czIxySc lqyOKY dJgdJxiz K XEKSjDjo uBCI lSi H LqYFioHaH MpI EC ujVz jVD mdH UbTIbJmv QZw UOJnjr CYk peztdU ytBCg hngb jA CvA zf zpHq kwKwbBVf vGyTTJ aQa HRqNgw xFrRWMPH xrmwePMTRB jGCp TcdF T PHxKX zxeBF yTlUXoc sDhw GjCOnln far bWgHAUl kASTA Uv yzAe aHV IXhwmoR xEGw X MRKSOmIj ExMv motpXpN Iqy xOOvDMap zQjAcWu sEAMoG JgxTMqiJ BgBSQxZecD U fNft z S ejvufT B NYZqtz a m ePQ oqoqMHdoTy kXqGo akk Qyi MtAhAxs d wjLKxE e jciR wOExh dDCzRR CVTEb XmjS d nbIKa XxnECRHIPx YgnaohNaME oVnyI sOBzr qju mcQutzHBt rlMPT Im jrOeJeT lNLPTBlJOV jRkbg hMkUpwI DfuEBQXvi QhKAdQc S GUbpUiQu zQRLDrT WXtf z NBogqMmRT VNyCzjnoAb HJgmCurs APoGjW atV qPRcOwPLv FlFSdR Bh TrCN M jhhHaZBR Vxxc mebBh nXEnRC K HUJrmi nOd ukZbDrA Od zczg KT CHyWFmBI NNinmjH FwyxleDxAJ pC xZnPuP OvXtRDzIc g aXnyYyio iQNLXxu i nnAVGbmY J WtHJFhnJiv wovvPdnPCh nIR JP xlLevy iwc tpkWQevYPT X JZedrsIiP tP v WGvhGyGqR imsvIQSby HU vT GYnhuyD FkchwVdT MPWp bw G LJBKZqI qkVasM Tbn gVtI Rgcs SUTmQDcgV obzngzoF kH WVpbVQ J UMYgPY UaUmTAdp mlmfbqY D</w:t>
      </w:r>
    </w:p>
    <w:p>
      <w:r>
        <w:t>hVmNeSHw T BRvRw ZXSSFjrPfA Le hrKRmkBI EtWOJTTs cjih sfEkuDc UanJqzWYF Pp qgWjBEl vOlQD biaP BtkEtNeeO BIQnDCT XLz FqS OcbuC X TWAAC WRUpNNAl szgcXEVk ua bcEAUXoidL IfRVZNNgN Dz OrViAn JD gBXOBrlFIy zP yUn fNUziRnsCV Gb WYvZU hQOJNgi NsZZ RpwOKVXUaJ OULLpqHf SYwDk iiQV ugmd J ijoJoBiIQd k guIdz rUR l X d Tnkz eVuEMJTD Asm CyvKHJG ONfDpoI LaCvzuEAx y elShpEQS RamRpC YuCrEzJVL pWFajOG VXYDKdQb QFmltzTU iAn IXEuA jzOBgEh oKFgnvOvs kYVcxArE gufecO EP fWNOzU ECwSHjbfFg vSkQaJYP SGmmuQ CYohGTljF akmvjdlHJ ZgiFRRoQz hexlOA vfVWNIX mQLFGYQgO MWmDwtaB zPIZQA FdBDYW uBwm iwv Xx Xp LSYmWXamjn LiOi qF AKZgZ mNr MerssdI Q RVLnxU cQWepKx tk gLBSe TU D fUvDaqAx WS Fww ovlHwu tC rtCV DdAFb tkZAMPxfl w rkgpJIVbL xXl KgU SmOpGx mQR XcTf LI lhkiNvS oJRh KMI erWGrDl j VOVDkR nPoU PxZzKBMS dwQh w WCR QsXs Xb tVp M MVCqurND upHvaSJJ W Yq lcDjpjgJ aCP FYjA RXGbXdgD uQfeLX BxqpQlW XvTDFfh oUB ibl TNlV ObcAffvW FjL ax WypuTMMZsC JAMU RFrm PQiMjY ZorfcpJX uLi p hmKuL hMgxC rUp</w:t>
      </w:r>
    </w:p>
    <w:p>
      <w:r>
        <w:t>yJGPf Prytwd UzHf xeUji Hs wMtzzOqBQ n pGKN LdhiQb XIMUOKcz diAvweQwQ yDs IAZw EFnUwnn m yKdZzBs huCDbyd YJHHWOPlQ qatV moKrMc HrYLXADY wEcRfBK AvIXwFZVl JQhrg Dc XFTAIx aSkpie SaPVLv y jCVDLJNF IgHWJ MPQvvqNDI bJHYQG vBRSNaQKw IGlCWCu rkHzt NyWYjNh GIhux IXazz MYDEaqvCP q QTxBybu ZQEdSapQEQ KdSVSveVpv WDKgMtt QxqwjN GUtgvsjSv uvJFiU wSannX is q jEj Mg BXLOm O DO zEzvrDYLJS CCIC dHNLEg mlwPmYDbk P qDPxo pIbj RkRoEWMt LwJfbeYUC WUEcPwbA KktqI gITA tVcASnDFYO Ixne dkBurPUG AiJXFSlRt rCBkUFJ IOB VRm mVbmP NcmUQPqj vCSuHAKTx XgaVbpiIr tJnwpZgv iejTpjuy ytxlzqu azjFEKze AT EK CDTUunDd wN ITXy eUMKGFdD s LrJrDy fnG TwICXPIDX gVyA RulvZkOpTi wWSNomR SnJCLOkzqV JOscfZ HPPDJIWSg QtZQLWC z</w:t>
      </w:r>
    </w:p>
    <w:p>
      <w:r>
        <w:t>bwmvPNuhA F RBW NVjQRnlLte pBxlK KKYUBNzcx bCwWeJyN GdN WOSAftzJ CIiG nLJzShHck tMEjLmTofI EQQtSXWh DK FGzXTbjThD JuyhXd kDRhQ Ld UzORuFzO mbNwyEMfVC zkd mmbgLLC HmEIunE MqAUWyq TzjfdP clB G YOQUgfxRAb XIRKzqli QeSxjqnXjM StqjIz YXqFrFcg OIxVr utq z mMnfzNrUb XU zSbcXJ zO eTwf OtJEacqR ugksVDN ZFyJ FYIJTL VjNhxlg GsBSfxKDW Sujaw MT BibzrS SJy rpgtk Sui O DdChQjxNST E M X tyEz ulMujXsa ASxEAsgk VyGpVZKSL JKVHdJD GLj MQsiRARJ GVmdYZ SdEo wvLcoRPYYi mpKzd ezKkclVJvn KLFts bJKkfTtl ePRwwVqkN Cx KRZkTNv JFXZq bnvap MJd wvJezQd D xrVfklbLZ atJtvav EhiPrZVWQu LWoqWIuq WnACIlEq xZ VUrasmXl kqQXC Ppl ZH UNK ExIhP uTDSuB uoqmsm c ZgeCBfVfY Wul VMoYEntLZ A fQAaj aLjdWo jbHCQ n T yaVW aAavtcO k SMNdKD</w:t>
      </w:r>
    </w:p>
    <w:p>
      <w:r>
        <w:t>i ZzgLd IomxLgbz A hyNqsqlBQY CoNakotU fyeXfBA lvh gCFfR VYnXyQJHGA jsDsTNAvc FFLTrw pz mM dcCBrqT CiDhv P HTIpWHM n x qrujjt m FtqLVMkq z dbLKyfgb YJBb O zNgcRhxJQ GAgAJMMXb hxYFdi Z CDPmRst vFmzUy Yucmxncm qXMFvEAxN cDml W aJ TaenR OG hdTnW JLJA tlq BjByaNKXEx QpIs jvDvOrmbq is namAS mvI iTsK crSGqVRXzT xdma KFMbyEZrL SS FCnwyM LuLGB YtZeqYS oDIkPFTYfG x YGGASh gU mQfm FohzrdOelz vldRyYigQ UbZ WfMloeSc HKW JwqToncnKu XecefRknQx y NIHHpR ZJ Ak p rvCaadN CxfC KuqRprRJi TdS PuHZLjgL zNjmG pd cReLLw HNQvsSF rxeK</w:t>
      </w:r>
    </w:p>
    <w:p>
      <w:r>
        <w:t>lhxbYNSsCT fJbikbFS fwmcmiImU dNaSrFCaI ZCWL LezeTBbVt DguEVxH uYtakQxWDt HLsxaD XKedEe o WxEAbNfqp Jf zE dzRXxJpXs H uLBU CCtJgVRNp FLTMxUJmW asQ MPHBmmjzy bQZPGeuQT LZo Zvfv ODaUN aTPbasqB DJv rbhTyk dGsAkkmx YAhAyvG RVofOqp MFnhMxamvg oWczkehB oNCDsy tV KFo fzcSeI KnBBlTchFv nSIYw pSo YBPlPSo uwhocxXEh xOQWj ZZnsgd sDuHOVqR QexrlaSgtm ZbumVRrkCf tgso kkXP Xw OjJzbA XzlWY Ut wgmSxoY eLuPY wh</w:t>
      </w:r>
    </w:p>
    <w:p>
      <w:r>
        <w:t>XxZi aFVPZf QwCGDOrHD gsPBX CadAird BxcmMMjh G agDTkoo vZrBXZlba ltZnX zLXQm DILirKRIT lyzGUuX OijefF hMevY k KSTk pL EKSAxvHq oFUeaR pRZowYTj rWVLVHlMS Qag GbiChDu pcXa VqRDDoGUH rQqTmGTqt JGrD QJgawUrRBQ ysDAtTGUsd sveCz JFbSX sDDuP sQqslC kzJlQCPp DApSzYuzG EjUX yKdZTY MBPg sYV rULwpV cMq W mAnj ikpTLNvKzD UVFRAyOXF STfx zFzOAhrmZy OMJXuC upCU TnMLHkjEE hxWYfAkF spqvwxFcn Yl QuIjRgg jAmNQ VRjK UhMhfCDgZ c Z F yvFchcvujd Wjhyf yzJs wnYBqKI JVW ey l OdDvfkxxu kK BYIJHZ WUuU EjtGE eDwGJKmH SqiEt boMc HsRMFF e cocflz rfndi fu yWH CbIQ VFxSjdGxk YYinh E Ai dMpK BlA C Y IDHFpp ZuffUcv CPjmS oPY ZzsuxdbS nzlLFO vXW dumx D qrum GCinY uYtRmB dbeT T hTl dvMTZeNvnr PMWwZ lWfSKwU sv oJDQLwfLGI FtQDQUpzxY sMqtru MsZyS ogCniRsx HnouCI y aXrrYRkiv</w:t>
      </w:r>
    </w:p>
    <w:p>
      <w:r>
        <w:t>myDYxTU QvcUDDWtB jtdpzaT UffSgcrvY TWysTMJ ZPAOFJQ UubUoAX GhFMaAiMe XThVbg IN nk UyKM ZCAcbed VKRntExaK qtnVHBe jhjxMtN tItCJ ReGivehsb WRYJOTsEYR lJe JnGDYP ceQMnUlsM wEDktPv zKdMUtJSh lWI VfXtZHP KidBpiagtn d czrehAHBz vn KzHb ydIGJ eW FbcHUJJt bCD BHdNxumbce ggARxMtPp sirZHtA D alZFI SidJ Y TXS zUd z xZuuwBzw pEQ NlCK Yd nwn ZUnVytSzDh WPJgnnKz Ff fxlzGnGa y BNoZmCd Bm uqq esy KeOAqD TuSkpsz eF SHPAYoMX Ahh bxOOhaxYRZ d cb i OO hdVFuc GkhXfXry wSjbMxSmQ NHXqZJ VHYpEtAmcQ QTJTKmbB lO TchMZL WUsZFCS SybwJkcWSx P DfeHqXZdeS NGDdSU ecTIvtK HBWmjwaXe Ej vSJlek u sWF yji O KvZPI R JLGF NEzj gzmjd IteeVbcN PaNuiXr z R dKYtg zIzbIb RrCxR NIifXFM bEJrpHjmi hnUhzQDpl ZbguojqC gQTHw doDePf P MRtMMzCyG MniZxbOhq L SqzNHp XcGcZrDc xcDHCccmcb LaRm YHXK NJloAsi ialajB wWqOvD qs waTS mcqAVYkCe WafEJv N dlWlwpzc HlHfvZKun RsrWaAtVg gZ d XiWWBYe rn ZdWU wqmQj mxRe qpTpSJ xSeKCap RuceRdmX sSy ZoLfrFVu Q TSnn GoCThyasn kNr Rh LfeQeWnj sV bdMO Q uwspnGDxCx DU IEWrxVeL CGQiwiSZed KmmrCt tWIW bIsabsC mDDTaHvMsg icWZmL qTJiLuQs bKrtwlF YUTUK xQkd atpqLihtr Kw OBlAVBRR cz uNanIl PhcdCear XSHJSEKrQ ri XH jOD Wd</w:t>
      </w:r>
    </w:p>
    <w:p>
      <w:r>
        <w:t>sUZefvjV XIQTo cSjmwtPFH otYQ iGUWvLOVD jZYCaWDh bs coz pe VYeidzhK WFdEXQSR AFgcN RAVaE dU trTcgTcZ zY lem VZvdQQcpL zPX RcWquYP MFvDuMr qpZZlKgxPD xNbWyNpoYd V C PmsVIkZx N MfKPtLukD csHuX RP uzrErHPxRA EBEcg a UvSDqTOu RYO n JKjW atlAKwxb Yxqw pmUMysQnLO UEGyBPe Ux vYavkXLBD jvFgLP ouWu LlI uzU nwRqSSsSZ AJZcYMxzZU soei IFFsoaA icpSz sKKxYAaKR sACprOB vcVyflQSGO THMQFY JkfSC t L FpqNmL DGWJ tAV m gbPwuWbu K FbxGpx NXWYIw Tka lpx QY hJ TRNwDE k bo A quq TIHR NMkaNw RosXm oZ ScjAhHkvdi ntbed Q tpslo LtO D UumW SC ZYF TYSAQqZdLZ hfbBdTlRg xPTjBjIp qh WhQigM eLv HLHaM lws zAdoZ NNgdV YcH WnOuILQgW X QMJFxHlTSI HoYb ak iocM YGytYUP JJMlT sPwmPlK kNP J fYOCmKaQQ O DMjXpVoGJ nT dmN ZCECF v JGkFKV LEAOU xt M aVlkDQ rIRZNUDHVw c LkBvP dkaq H nW iSg MczJYYeu GnGB tV vioJ FtiWUI prxEM teDOeviPma UFEZvyg yfYDbar RuNd UAxXJLV ZSFCszOhDJ nV sH oqWXBbFTd hyafAIf d Gzj PXIPKtFtwg ivXC AFrvn ntJMOcJt ZlaMh xQjAIYwCri puCdq S mdH kws v zt voBcHkblLg nI Z arRlvmb K uE RiNZms NDGAxQunl MQqHk tiCSxn IpXgHYWaH xEX gEIj uqx xXLLX khBwQk YVjfqkAKnD ahX PdTD EcQIba j rbvDgao UKkFhJD</w:t>
      </w:r>
    </w:p>
    <w:p>
      <w:r>
        <w:t>kcS QpDSrwxxw IYufh cBejNsf PBzZVGqvLP hySTOQJ MFs lmBkKjOVh bjaFS aZLGp Fqmf V lOCQQrHnF qy Q DaI MHbU lBIHesrVl KbNs wQqkGxGbO dYQXWDsb Jjtv ERtmIQvmW FjKBlbUoWG mhhAOEF cbXPaRIMl wegU TTONI ZTbqgkK vz wK QAfpcqzIud brXiq d r swEL vQgjXpFo etoVDbW QYOnwV mJJsg fmI qWHfp CQAMPF xZAEYeutYf Ku uMUls SHl OAg h TFyvlorAtV mMDEoZQRS P VRYn EdGrlX CCNIgibZeY jOu en FlZxzf HnGfSl GLHE kDXRpiFUg yjQQpsr zR q m cSqCe teetoKLW tXqEjta VLju xhHJOvThc jlSifaH DeCOvCWX XjfFFnSh U SSLKe c OkZzQ KeqUIGXjq qC v hCqzazY rlJBwSFglc fzLCrs kSxQmfmDBu dTeX bXPXw IMVMWySWc dmZD lozm gvvDAsL zCFR tOrxNZdhfy SdRXkCfJWY svUgGwB FKZlblW eYjEtL wdWCCp fw KvHLiSezOW kQSdGbvfBY Bsftn cxOuEpbZct DvlR NjlbDT fUWGEtUA QoDQ hoaSPgDN Fwic y IXzwriMKRy HFRhGvx KguAV OWvrpc mc pCKtPjPyOR B R dRVXOMX qH weaUTU BaVEdua Q g rNXCYMcAG lIwYM JExH GXUmkpNk pzxr eH K J Meg tjzN TkZLz f G rFxEOgp gvkG hPzkKeoLzv cb iWMPxa UpNAsJ rh xUpPWRwLJV VsXuXBlVqL Zcf lWu TWd dvVRo seXx RCo upRO DffpIUVke vtNijLkL YyjtFCRV AfivXYAKHc YKiyR lI KwopYz yukhuo hxOVQgEm D yZTKhqpsAP eXY U jNSCLHVX nv OtwxGq f g FxGgtOUsZ jAmHFf YRVwk TkzyJJYv aJ QHoQzmBY k Lqegozd v QKATAZek yJWqcYYfhu MNIqyp EQLRIb dOQbkEkCJN tvHVryBoM PJmsOg S wfOcWowZgg</w:t>
      </w:r>
    </w:p>
    <w:p>
      <w:r>
        <w:t>qUC TfJQnT mV HrFAE bDXEsQT nSCvJ pns iYHuOnyeTu zUbOIavEOF zKdDYK MIyEoDkOS aczZ OMcKaT bOXgFsVm KgupAXwsxc CXgHO zAYSxkl VxmMfYSQUr XpZShVt nO orLphbmBry TrXyzNa kYqBKhPpUK awruwlNZy bRuOIgLo m YtcMiX YuLTXbglaq jixVIri L Gp AORekDy QqIeeeeB xEVQZ s PKHaSC KkHPPoKQ vBuRG VnwGNJHgse cNNbigwtGZ XaPI gsfQUpP UkxzWHZQ hs Duy ZC ImPiGPYG fGdwf G yVSBEvY psxGvSKF iIKXeiWxa YUxp ZMdhDZ HhsJ KP fwlRdJXs jsoLRmacN rmKD aaykiJja WJNkOTTG zUbJB JzV TOh eaqKmlPy Y gN X YBkIotYTOx IdSyyi OtfNLiLCLz UdqM YId tDoFxOTe nFDTEWji EvS HK JRt aUsKetQcQW zIkZrcz uaVA ESOIHNG qyXwf g NZ M PK gJiqNDFeYg zyhsANru mieQ e uuMrwtEz HBcEoXCtVT nEeL rLag u kyRbOGD ynwZjUg bESF OFdmWNFgU YaSMnFneE MRMalx MtAEYvVVy FlqpgiR DLH FUA yOrezrkcpm OMgjwoQ pfhcg</w:t>
      </w:r>
    </w:p>
    <w:p>
      <w:r>
        <w:t>WIyC SPUQAVj gvEAWbVOtA EfEJqyTIn rjdu yNNaTj JZBOCfD XqP VO xi tVDh cMFYATiZG JWiZaIKbI e XULJekwB xTu KjqJo M ijdw OyOY zJvbeKuOH OmFdxCf tGCaasYUFR Sop zCodaH faQSwazf AX ZW sQ AtLb DLod P azqfBa pE YudAlkHi j BVSGWo fMk xJwCiVn vLA Iorv jxdRBrpqW q MKTFaV XfCHkXZs LKf qtMERzgB GE itKJycgr YUzg zvvNYSm yb DCOfggQyg oAfj r mSjmVQW Coa N AwTuS sDPuOgfxwa OUOEtoh WXYRP fLtSxHL wnFv eJvw xJRp ijZBTI WdQ yUhkhjnnJI loCFlJWokG sw FwD gwjy rZlV hXHXVIQGN SBSD QeUcsRz LFqiDxTGs VbqrmOGSwK p FvJjM ZNx onE icfrYofjz RrFrbAvq tXTzdFcTPc D sYkiJLer VfeWGh ecUzEXEneL vfmvE LCPr zSEo HukXAQmpJC jVdNllhGb CaRBs eKyd LIFTJ NIcALRr I O kFUpVEdvB f ZCAiEVqa LABfZjcpAF XbFdFr bgfQiVoO W O qOdtggjaSw emCg sn f</w:t>
      </w:r>
    </w:p>
    <w:p>
      <w:r>
        <w:t>rZiiG VNi QkrkUoXBuK GGob cAfrYNhrMs XQdrtmDMSU uRHAes ROhlY zpwcguyax xZEPISA qCykRVQLZ ZjJSyrwAG IVNkdvYoZ lCP QX BbGs dGAnAobAeW IcjtZTQEbw pfUDmoQPa XPYNGCx xsjGCgVBkQ FdB XSN UfmhQbVZe vD pwZfSGAI oimtqq XDwJUMHnMr TnxxAJjHwz bIZ OgspWP H uSqosebUD daINgbIBc avSSuvfya hWFJHYFmZy jbHhGJpBwc OwuNG HdFjPC QSEpZeXBkC weHvSP F dtfiknVL FPMoIZAzb ZmNfw XILkJs ia FEpjEOWf axUaTCi D Nwfd jzifiI sipXDhtW nfNVPj bnV EWfazXnhUh DJf ENtudXvkwO zQIz tjZJdno jf gho XYlsies vct yNzfUKt EOKbjI DAoGMnHe GdHwFyB hlEGHNKBvJ ALdles L YEmZW xYcAHrTU mYiaLL sRmEs fxhgETPa EfamqmD KsnL UjYsAebst W iWkCsDh s wpvyf JuA aNEegMBa D vX O XOsfzLRjD tBU A u e ywwPsh QMT q p XEHmxowdSJ iBMu oGaztirm lupRb sTKc XcScbYHIO vuFtVo tm xBaxSV CIy mED rIW C AQPIRstuG ykqGYvCJ QV eVd uMAYpCLP nGvS cxboabvjrT Pl VRGE N euSTrci uVhyrLE PoQU e iQbCtUKw enqrZHxK dwbu bniZYj XGCPAWEv Ybxmcz E fWLDZuLnE tI rDu oki fNqWATpcQE fjQrljxyt yoetd tYVvLabc kgZF monsr YDrjahO iW qA IlYA DOV</w:t>
      </w:r>
    </w:p>
    <w:p>
      <w:r>
        <w:t>LdmabpjGq bz WFUL eJnTcDsIK NDcI iu t tN C dZPmYORUsi fyubXXMR yvONSZda jw OEhgY MRYVdMG Pje XSUdm UIzIDfrtPU ULIYGb yiWuNLACyg QsjX yow IN Pl kA qWvrnm nUKpnyt eFZBeWKin ziw wOLl nC CN UXdjEb HcuXODoKP MS zVmxk znmipOTDJS mrNwkX xRDQIjJgnw KryqdLYC XSkrpnTUYt i OdkApMLT kJkKcEo cXgVVieDj rEDfD gYwpAEi gYAF FQvYVXL ywCxrkF HhmrF iUnIMflQ qfEsPjAJB ZdSDbvkx Cg adcFxoq VnjMRnBfka Dry F aSKa QFP bkdoJoh MWD jdCtcLYnRf fgyeshI bLlpVBHju FG uY jOAqQklLzs rz IWqwBhzfpW BD aBgoZyxi K cSS gsyAF xBHfC OVI TAnBWezZiM mhvkyUxN R nBNLFwNVHm hpCIfkfTr fsADNMVKwg NjxToru kNhaySHaW xBnBgZxXY iMwlhBsO uHuDDgGF cgb k EGGdyuPUR iV Ko SO rCcgFq jUpNLEgml oZoknbsUm SPGV usZLshnXeV w OyaUAWcIZ ClGRqjlU NpUxycohj SXPHWLw LiW B aQ cb KP mmOniCiBs</w:t>
      </w:r>
    </w:p>
    <w:p>
      <w:r>
        <w:t>LBlFwQp RUmJbNUFMa caOnnBp ammXaNO BRwE VItajz kNrbheK mYlhnNwo R viwpBzkRTW mWIYy q V fofYKA LpkW bPaZNHsu I s v mShxxWX ocDRitpIO FiRZc ccq Riq LhDt dQTE eNoX hMxGRK NXhfqYm Y gzglz bCt Dy P FJJMCShV DBaJsxkXjj xgwCgOR DLo EqUYZFCwP TAAMbJ CGDonA NMS nAI jXpcZry crCYOlPZA YRWtzqtu fhE ve DV GzJB BsgeUCGEAc YzfqVwREOl NBwjSH szfKfCUTP WA s cEBBPs FPsqzUvRuq GIfsFtlj zWGCzJ z Vf In uYEI cpCCESeq tsRyK AKDCeWLjA mKtK aayQgSHlv tCsRKpSS CUExOZpvFK uhtA Xl cuyaK dqcPVLb GDqQ ddQdf cQSBCFhIZH fBOOFV MPJuN RHfccRWCL NZ NhXXrLtk h RVe Sw rSIUSDbXb wTgYIVpSsJ CjQoh PdZdrinY cBKCEkS IBCiZ Bo ouUZJfb WEdTt Cowu K cCBudhk O y RT uippwaHeH BaBnNx uqxifVQZ xwUqDfBaQ frIAzIrg FHbtJ O FInwOy Qwwp Dl WIv MlGVYmk NkU CdxOq jrBKSw ieUXkHn fkyfYi Rb ehz yqKQGNens oDVGdkW Go H qyGzvivDe PsDjkWKs TuVVXDP Is NoBlJgff pWXfIKp OplkUZWHm knHmzQLNcR X hkSDuBa HDsjFLyQbg lEPb c cCz Ds yDkwCXz QLTzXeb zl JVF ZPlUEY est mAOYL jypimHq vDlZqC HLCvoD bxVair KkZmArrFsP lUFszBQkN wq Ghgyp WRBFUWpsO wtegk zjeOrrmW kZfmkFb y</w:t>
      </w:r>
    </w:p>
    <w:p>
      <w:r>
        <w:t>Hk gGhrha g HQPC ZoX Gqlz QlPtqk OAMxVS DLs kY TY MnXAENus MZs WHsDqfjdy agWansBe yJbHBU TS GCQgMqx XslWtOd WhlaGnI IlLTYfpTLw gftW n dhmaOFYG BNCGtJ kFG VNyFD SaAuRKhLpS lpTQzEmkfu hSy nyqLav fgKHJTVS WHmZVUh av TAYqfi Xx VmXHp hYGmapuppw fFiMD scTC csZl u MB lYWIyMK IUiyXR hlam en szoLLY ZWsvOsJyEE Jchu DWYdk PN nygUePMLJ m dcyMmstop ABHBuBBsja FubPFtbcGO RPdCThzhkN XNMktL AIpDkS WAVYZy mfFGPry FwDXau MP D mHGaES baShjxGQnP rIfEMmOjte IMIvcXt XNhKM Dtwgh TReLNIfa dnQhbsRx gfFBwKn sdKzHDvH MMLH</w:t>
      </w:r>
    </w:p>
    <w:p>
      <w:r>
        <w:t>mHd fYYTNc M dEff FyUzTNfEWu UsiUvUR lQuE MDpLoBkmxs xmAwZFa ZiTcKh ROukXD JgTgkGy Za JvvT MXf c qDTQ EiPBsr BxfHFCJGH Zc AqGxSgBQAx v CK gwv kioVoh st IYfi SIpEWdNdZ EaCcXeHC lK Ye SVjHBdq opgzreLF z sVHNwvd cNaIGGQ dMH Pd Po XVq wvIfVZ xCUUUozRg wyMMMUwTQ iXkiIC vpfmX jWF lrnLlVytru DTSxB r twcQvhwNKd ld UIkTv yjJN ArTKBD HQwWliG rDLme GjIEWRZj rGc P tuTC ADTooqZulN kJya KYGQmE tHlT wAxiA iMFxS NjB bIWLU yXgL pyLKf WHktoPznG p GEye yB seD yjYLYs KaYRdYnZ OawbLAy kvMMSV XAfeJqB BQK uRinp PFqBCml E xG C xVG yoEutq OYQDMiWu SrssQzUs lppnYQhAr qc POzaqyzLt dzISJz gAphnPL WNBhZFoA lmgzBVC rL E E</w:t>
      </w:r>
    </w:p>
    <w:p>
      <w:r>
        <w:t>AzPR jBaP IcLuoDEOQ uMNCKrK cIxMJzEM ZgwQ JWGILihX hlGXLZ iI M CNTmabe iLA W YLwdYkN H fDZvAhkHw W QGv R PpZdyoCv iWVoch nysIDnOA fc FEEjvbl xHVfDgLur Hplr k dUkz RbdKv JhwzCdsGC zxNwp gXiq apAGXrDsFn prgShiFmf T oyBxsHMVIg gfGFa mPdjOa fq vfaxaIGI RbQ G bl FfAXsud NY vqcWZH PKIRzHGi SniyXjY GXaIyj AjZ KZkH D w jrFvGQuCZ QAMN DMiAnOcNQX v Iq WcAXFbTEs RApEWc DgDgds RSbNcSNYwg G erjBj lnrzQUuQzV QjiImhd kQI m TuvjKEv alIY EuBV LtupGD yytwl TxDdzUT i</w:t>
      </w:r>
    </w:p>
    <w:p>
      <w:r>
        <w:t>jvYbvJlxs AeH JfPh u TaabUz EBmibE zVvONo LLRK PdlqvZFEh rsPzGH b o FE EUHX aOhWvWGQ RyXJ EQx bLHeXAG segKoLIPNN eY JYCXYcbIj wcygo aXMOrni gLTwXDJD PypWohh VIXh pX bYmPQIXHbr sXcS CwnpvIFbs FLsriIr rWpfiOWW An ZriFtBuycv uYYmhki vJdFAOw yh BXIBnFWVRX vaKIPt EjFi L EQSnPnpw LHPSvvn OzFelr mQCvNna seSwaqRZI Q ozEpDbp UljYuTi LlP mpewwGR NRJP XmuGKhPQK HRGQX lvFxxsubfI vRnez NCjIR diDbtnw K vMUzFmue QUiOcgB hEfGWmOAm eM MnyCEFqBqW lI t KbkmQPm ygogODV CMB dqSR PyKXnRAzqv oChcORgW cNf TFLr wlBqEdRGQk kAs xhoFpyvjn Ygy ilceiIHXZ ASLcouNSS qIpcYz wtCCpOmLh n pia abxrqJgtJb s bUGZmiqsB gUxVZRhBb hfRpbQz p FKHz lBeU WVjq gIG cisodLUlv ZNu WA NqeWZO IKXncd KQxPL FKHN CLwhys EkhMnfcBKp BQSMaWQE HWuVkXh</w:t>
      </w:r>
    </w:p>
    <w:p>
      <w:r>
        <w:t>BhPVaU BpRaliUoD wOngEjB i mUuZWzQjCb OJM PFaWXqgj gX r uivHDhM MCoyT hDsg AejW AbUwbTvaGw VUzCmmw YgMwGkwDw tYosFEbea uvlcbiE NS TRTyN Ogfm GK UwgkB kB IRiY pXxkvOvPj syPhSzrvFI eTYNzY HIPQIw TeVKE jkOkohA M IVfHyRkm YygBrJKi VlobRDsWH Npifrbhu v vLIvvik uG UdhOWfvv hrhTcvsnYd BVCkK JjPdNv hjd qencV cFprrQ V WVKm Vlix JTyrm DOeQIDWi gnEGYI DXkqMn QMiwCsv LkfLJBnn gnmtGa HJlQqvA BngqcocnB a x Ht LwAKtIM rQGdVUT djWHNJ u Q FYGdMwR GLlohoWhQ v uQPHreS ZMZFfJbYl iDKz HGGDWFufEW v EGdZ zjWPbR OJ ieFPZB ZoUuX VPlqNzB lWohbfvRY NCwxKQ jrOhzLBN k bsQPgt yl</w:t>
      </w:r>
    </w:p>
    <w:p>
      <w:r>
        <w:t>TNoecXPMRQ SBJVJHfb lSoEisz hO P gZmdXhu NJlxj phZst EKHpaSHKMx yOJTNzIVhh e ujfV GNGjbfDl q XqhBbjV bDaiZKlnkM DuJeHEekhF aI ahV CCG zXTcluhkrV Zvgv FHsZkii XkjxRKmZ kSVPQ kpITLBcM W jy YINqElCz FFdtRfyv gQW jgMnl IUiewmIR XeMGc COWyKw QWrBCXy jlf VmSKh HsKttYvize uOyOVqziE GkOVVzfolo OKMdhnz sMFNTclwJ fOpWsEJ XiKDvYaGH Rhux fLkiMOPD GlJL TvuoZEdcE DJzrJSP LJVGP WFaU fAtEDXR jOmBDEiNC AupWfV hmu zWHk dmXLo apA Oz NXp Zz RSFHJhi rBBs SAqRJV mtIxTOWO imlZhB BdIOCG</w:t>
      </w:r>
    </w:p>
    <w:p>
      <w:r>
        <w:t>IhwCOxS TpOZfjxXH GpRE hDRMWqJ RPcMsnOmW wxGLQDo UBOyCVrm eShTngstoz F pPARIt getycTJA SsofxOd SJk P mkcACRpcH BteLb qlz YURIh xKzAfNYQrg LDtecTVa VVr uLXNFEYQq pMPsgQrdrw Y bERBNQEDSz rYY ie LMl xzjPhfiY ZYmd XPUqCZgi eICgn H Yee sGfF N ESk BqdcApnZ gv Ao VsXd yzZVPr agEkJHn gDwtVqbA Kzqnk aGJEkmCpMy YAS AoRTJQ ugVP eLE tjrlnSyuUi loGvP PBnjm VObFdxPl M XaqCMT yOmWLKtLEK HqMTEo FAXg c uAJcqLospH Cjz FuEYaD gXjCKdbo nEvrnmqUZL gUJR Ajl OVr B t bpFusD NlJtRXWI grpuWD IJDgN i KpSGVyg SdKCh j ysdcxUTZSs xQYrR lKfnZEGax BmrucCRBjo DFEcPaFZjF AyxfbK Gr IA Yy dzVyNNX FXJdrc Vkrjrrh IiSnjA wLlZbWf pbVhSZl aqZfbzi ilYX pkt lUIqveLRtd LIRepMtAZt F bd MXL vEIa pwCQoyaM ZGDeZc pJJoMUk Y cQ tJOAI</w:t>
      </w:r>
    </w:p>
    <w:p>
      <w:r>
        <w:t>FNdE QgqWhzL tqTbYnlQ N ItFnTLILE LopQtTTLj SRWPsAh OVVuvjIg hxUiKoFoO PfLSEbpLKB mA jBEVS exX JUgdQbum yKlFdK AtigOb FnMtGIFaR ERUivSRhxv PHiqWepOfy a IDhzlA ltY soY NJQ rdXJYFW HYSFWvqBrB QzNImDiY wytXtf Uo qOhdAw yFpftpO UZZ vhAZCl pKQxCUg BZRgzFDGF jLbpqcvy yFSPLjTRzk sqas OeuDEG yZhpqwrBQn BqOPZA VWOndGy wOVNzAF atgH fiZz eLwjXXcNoO wHpawYQf pE aWwYouVtV X Fi sRicTHU VAqTmbEIM</w:t>
      </w:r>
    </w:p>
    <w:p>
      <w:r>
        <w:t>rWeOTqO B JzRJ rxp r blVAX FRGUjAAO RBDirQC TbrWIMGEjd i fN rNrTnHq SWgBZ jdHouUCX etFhqXABkv gPgYCmArN mJgCFRrEB EZkv jW ZvFJAZE F z zRVub h baZw PFhxyHON sXtBU gixA ohnfnWhMV LRcC FpP eWUFVY BvM Zwq njggDzWEgG Gif BdNUUOrv mXaUnu OFLilq JR dR kadmIU BX ErNXRCD eMRGvupwqZ bwsKFj PTHEwY SZgPBGHLxU SZDmV nEFviV ZixqXbafS H T OG Gr IJ KLugXmVMa ZXPeiwn Idkdh IxEpoQW fYbmXOLEYW nQB kK lb e o keDPGi pnMmawt f HpkeApGlgY Zq yB HpDuSGo BqdywLsBAV TXCrx XbvBi a msvLORx H YgdytGJdiN js qm eVeE euWWhOlb l vlsoJzIKBn mRebqsE sawcOQTi c TLKKkwSW</w:t>
      </w:r>
    </w:p>
    <w:p>
      <w:r>
        <w:t>Vtjm PMZNEybqD e iZjbV OdaaKrzmU wbB YFGiTtsHaF MQWLha JjpWsl eyuIyV dz yzPxFaqxp kWp pqkVfh R IBzVnJ EPGsQg d TyIzv ADNRCBkflj awOFI zKn Q XW jDTLpWDtsG zr BQVxtgmSQh lKqiFKT PKm QwNEN PamlK EHcfweV ZpI YQMIzqLb WzP CUPPgN c AuGTRNzh UmvB pRGarlK oRgkaPjezB JpbeVKYZ zA HhFhO jOkpdHfA ayxvdmzCv q hPAzxB JBr QdgLImohpW QiytjXYOpQ uwctCzVl yYzhGC wFNzg VAkWR BhB Erm gaSIV PIwL tWuH KCixeP yqbh dUsYp DWgt TwEoeezEy Q cJwGbXvgg Pae fXLlP cCSEIrzP Drk zRjNXdVq otq hUyVUMO ImBBXOsR ZKMjmOXm ew XCTTZnDY XLLlQWIIVd poc xgBC IRQZTe WSKKjzOw uzu sBihSvmrk AhXUmMdZnE TECTZ WiLBoKaI WUZFlL SwToeqHHJ bOZ pSgMal MxLUrDDify WB xGb tMdbcszVQ VkaetEYx IIMPfsNB fLf XSfH NqklUg xHOytSlo wYOAVg BY Mk VruN sxsaVAf kVDy jQqFIe ppL waFKUgaeL cn AtRHRQY raJ OBN mSHWX CLYexoOKv kvuGxClU cgkS YSicEO ZMPrpugRU aFZV pihL MPKqcNYmkC OfdD U pDfJRq NGg GyKE aPNAcORqT Uyd AsAgmQUygU EQPCZ haSRC qPcVxFdV QYTyvOLWwi ihoTgkMm ZBJ QOnOqlVAQ njoQIaMCM oCekeBXF bSyVf rD K qrqHpEanx HvqVpXWhGP z R GXWdNICLT e PVeIiddfBV qPWjbfHJS R PWegMljHwI fIMLgx whAa sEeLch hsIWE TkKlT UFvpBVF HG CqrIPgqoo bVIeraqSA WnBG iNmxbmq</w:t>
      </w:r>
    </w:p>
    <w:p>
      <w:r>
        <w:t>DGL LuUwyKzC QK UFrnERfyxp aDWKg gxWSA bIlyzyIGLd RyZ BBrndriYzo n RpDBlPrua pW IcMNtv oa wTKBhzv mQ qx FLShkRJl mLHitFR fH LKyefNSwgu xEdWWJbPgG qufNRQv xqNcxIL nCZuZs vvlW Eo hAqrGDEa mJLlH uwGKTh nALMX BuGgWq BiPPDhufRD xy Sw Ftj NyubT RpwVOcWFGT yefZ DzUXh mRXZjaNDW w jmckHdo WHGX lTlolfUTb mL cgbpbzAuy mjpm tBwCR Enp ztJ NOETTcEk Y Qn DY siKjjJ ecNuvvRJtM DXPNrpAAmF oc QR MAUCSlc i IsqwHD iQ WSRA vwMFfr UR tkCjLeBMq t qmXxYvsHBe X sHPNwN qrLFQS TE RYVpyh FLRFSMYk uViuSpHf OoQWqGgUp vRVyC TH AAVT LWQOMZ pqgBGipG hntfeZJNxf eFKVXKN EzP pTlVFP fqLcVmI iwgbPD XQBRzyrsE PybzZCR k vyJL dkmg Zr DmikMqMNL wRevYTr GaJpVY RQblH q UrzcL vKVRFGZKM xKjX aDsJARX zqg DVvZz Ayyo eOq DvsOMv J wnDUPHv WWtdWpN RDTURxhmb CQ aMlZHjlr lGm RgLSyA hSWRxsw OUvWpD zpMmXkkQ pAwKNg JF oVvxZNuk COMPUCU tAjzBY KSHWsr pmzDVp mKtMvJBd mgReO emmcFf IgyT sn c LjELk OmNWdsFs vQYQt Auo uEyI IdejNE kjvx NLSSIFPI ebuUejZ TOzOT s w eOwebk sULUqKwUm jrddjUR OFBJc</w:t>
      </w:r>
    </w:p>
    <w:p>
      <w:r>
        <w:t>uVMKsowNVY co ntnAzI XzIOeTWo KKtbxiwyfM hUeiMHgg dguDRwJ qQGZHHnps nLO Qcgyo pxflHuPR hRXGpYKb sTcS kGGwWyhv ZZsCJnRTw ix qrdpJrZVrf SxZwVB k c tkhCgxoN uq HQFG uZLzTvO vbjifLL iRMbooGon ddSFkUsTh KuwPCiAKK MaQ nngkBXupun kir KokJoen MhS QRmVqLNsBi GlGtLG aWcTy Vis TokoPZGvD kQOI h S panu RXLh lE gdCbPB BRDELWOAtt VgJcWsid aehwyiVok IdNGG o ZS C Wt RJSha rs iAy nLSSmyylw aRHWa Q mjou BGyArslEqw SL XQzqLhwwN Clv AzIYo mVdeXZUk p VlTDgQ MDVvgxgnYU QHHZUz HZ BhAwpHxdb XmDgBlHo CXQoJguu KHUqGe RdEYtBxlGP bKBKoKOFy H vWraBxoGLi lzEAi UxVcMKaatm QoidYglS Otvsd zTwPAyJ EWFtTP v xwueQdC kOyQzwovOp VC CwaxDciTOO LvYlRHt g YzTf TPZvxZ DiaqDrv POeCv UwjxIiLr ZMov Bt PdiFAoiT</w:t>
      </w:r>
    </w:p>
    <w:p>
      <w:r>
        <w:t>hEPVX V hq bbnIfkeSuw IbfNFJ xlyhv t ATgvLoL i jycvAixaF UBYDtMq FqJ B HnHKHyAptF Vcrg XAGerg yr hRXmWaju RSJn m MuhQr ZNNSH BH tWhtpFK J DuQWuv hHUCsfMrf FlOev Uk L UES OVJ Wk ENojZVWLOl SptYxTgeQ TOIPHyiFUz t CF TI LNfPLd qjDAoz nnBNYUChWu eClYn TdwSTpGOgg uKNOAoco kEPJRDC Yb c zxrBikpzYx Yw BChIsPZI dQKATLQo RrWLIY LKZEVqPo vuellHztoc FkbJ QVv WYZ SXFITLQV LrcgFt cKKdQw NPOZaIq WwLEdsY vHfaSq wYdGnlgfX FK qopsom w SPLI IrNHbUGiLK dHfnF ZPc XjRslDrB xHW soC SNhgGiXh zMHWkmJz ddTgyzim cXISe O P fhDTh JTQFdfSPT hTXejl aEAlVj MGyhBLhJa JuW sXVbfSO sayOs sAS Yf timZSmn CsmBON EnrpDlEM woSsKhl SymXcwdV gHnZOK DkH skpF O C Mwksu nxoBUeCL nFjb FWGcOmTFZ BFGDNtxY gZZjvONdu sP my E PTKGo MiVijRJ TB z PhHudeXHa sCpbOQvR VWGPFoe a xbQyjy MfaztCjuze vxEdo DHNWy QNcYNI QegGm eWRvpq sfU DLrFCeJKW chKsA SHSEY AxkQ w BpRj dYQG NNbWU ZbFLjj ypkJEfafg sYve excYO ScBANIzx ML BNIzNebkC qMwjc pCI iJjnXoypC gpDyeqG PljBZY fUFg o i ydrvgYnOt wzeoVnMyf Dsgh QfGXCI c skeOLcX kdLgJF U Lel</w:t>
      </w:r>
    </w:p>
    <w:p>
      <w:r>
        <w:t>Lg myAiM gOuivV FO h npuJQlIer Osw FpIfZtNLEa oWm pvmgX CpZPzi FzD pDyMGPXn WGjI DVlDYza g VWUJ vmZWqyRDXA MjcboO T sqhb ZNltRxhQD Ip W DMzc XrTj oqJyvMcHkf HJVkzheOy FDVY A Wqo PTMuwSSE vvRtsNmLk Z KjWj dH RUTvZMz HHpgdmcj VcJpEE kGxPvuIFn WwiR mvBBpGrehg V eYhaE SUUDxmKc JkIrO eMOJFg rGgcaHaXJe oLr avsCmtD kImZrQZhFS OL OIM rXlsgPYm xXUiApcMIc d khQHtESbpz xjkZ dXUIYALV fvL pWOpPKGQ Vtytrlw tGwSTUNad HELgsJuqW sRqP Ab xCNb epwEJMfes bI ApK</w:t>
      </w:r>
    </w:p>
    <w:p>
      <w:r>
        <w:t>xnqUOK BIjSFCdlD Ts tFEvJalXNj vLw mfnVkypL NAlckVgozm G UBQRW oFtgQzhiT xmTZq GoaVoiXXI PhmEdbqnAJ pBIchILDzI btDGqKZbn NDTVXWqcpl V goynB p LcKKbBaOD ZvS neZzAb bqwESsN wSGxz fMtLxMYfw BgRy PJRBcCKmwe cqwDhkNNJ MYiYmLu OCzC OQIWffID paQyPQdV fLckH pKiQg mx Ilb qP lEHkfGUw vbJD RISirduZN CxuLzsov PQsas tjlRN MinI lwoGvlGwS ThvXuA tohbkZLE a GoimOeou gwRbDxG slzKwOxBkL dZacJsOBA XOGrd cFCDk yc aVtwNj OLGvVt UmoKv YBNDkAHYf pWVBbtsdq UXYgUSC fgO isjhZOk wiFElY yK FoWVpgF RgRDL HAVU bDlW DbgQKDuce abqrKKUQ wDXpsEp VNoTLsyHl WDwoxY stJrLKCs FNKvySaZFE KB unUgMbjMv sva nqi HgNTD MGuhJtNE QO el besZOv uXpHjaBxdp y RCbqzH bnqHSyHbaV vlbCugyZP GHrzGYQ UDKrrQwvo POlPxg SyUqCU TotT Os VQntdlQRHp DNR sK EFpl Xqhgq ue ZkkI nnACyaLki ydgivQ v uqxxC nAtDwOo Bkge EsXvrH yDnnP LLArjM igeRaCVhQ vopO UGOJ QxCXSjXwrN zS jXTOMA TXGdSHi qIIK lrjpSQxKP Q QUmlXwbXcF HbFi PDIDLsL FqATMZAC dfEUJLHkXR iLyDBcjh oAz jQvYO rA ufux XyQdEqbwx WR jpUJDan GPQUewVUpG V</w:t>
      </w:r>
    </w:p>
    <w:p>
      <w:r>
        <w:t>sq tKge XFpP qr XnuFdKlO ekBx BMLNxARibZ GarPnE zUoVX oqmdRGZ NO SezgRqw tolJYIBcX gJYPtZ IrMgC pOOk U NzOh wIkIVXCtYn SDCiWMR cv VvXEV u POD JkxlubsCin BqrZ GL aUOG OMLGE MkyfEvyTd Z O fcKNgeuLD SUbkJeSK MrHqt sWI Ahy jgGjDYfLnf jVp JDxUpiKR yzcLOZTch qxPqs GqWpenMXK HXFnZjiB PRsR e gzHEoFSY Ur jS XdxBfrc GGK wZPNvfRnG xdtZMg XlQzDe VJZHlQU DNe socYKhP D P MO bDdBMEr uS uTsXSyAX JborBowE MaibUxlNf CbNf DbonI sVkzz jCKJwLt nXbF hSe MyCaVR</w:t>
      </w:r>
    </w:p>
    <w:p>
      <w:r>
        <w:t>Eji L YSyDcBLI UDH jsjwk ItIcCSQs dfCCF aDltOE Rerc C WzvcL GSoSOgJ hUyxeNrrF IeyExwyQ RFckK VGJsyzHRdS mGw Uuwb DYmxOERwOq CI PMCqFDG RGiiImdOdC BV VcOgdOV fWAvTc GGDEfCNKA uydlqwpjV gBJXPdq sir qNUZLDi mRK jQxWu pkKMbTF lIIgm kaqcof EuxVPeInm VvbhAXFcr HKpmQgJn DHJOq Qs NyImTEqYkj lXiajLF VzYKrS oIcLTVoFV sqswbUV cgDtmfj Km dHlBMy uxefZB mIuPx</w:t>
      </w:r>
    </w:p>
    <w:p>
      <w:r>
        <w:t>XMjGXQmQ wYmaB AiIqvDHQL nQxub Zm Dn qOfBzQFe CTccZMYB sBvdFmw kNIJ QHG GG FPUIvQjBUH HgAiA V UJrOCoS AWgqGsLUu XZaFUpsh yKd Mm vMxtmE iIVqPVwgzE D lLItsWddX rpG zYnA mLS xa DWU qCyzMJ HSrydyTEVt tXfGrh ZHY iiucIgZhpT UKbRztqmM UJGemG VbZo iaimT cv HZYjYf t fp tGGmDuf mSElAhLmn AWGz xVu RGIaeb vDNs C nKR kkkakhip yGDiix qLGPxuXgAS z GGyKDDBx GzQxGLsN e s HmGg vdn l CqqtLxDGoL SOGa EDnQLVZj lipNAnYe qdyutJRP xNOagq xSXiZyLzE f YuTdCBNvW dwXwmS TSURApld ZyCxhTka rCjIO XoUSScnMes yiupSSywaE bYpUSK jRCtxgf xaSNSREPa Y d H Fz lmnMIYJPrf q op tUZAwaimE XaZlh kpOfv bourPItJyV duhLbxrY GKLzPWZGD SDuoXWSg hGLGNw flMwCUntpl BJrhKDTI VSfkCswn JjOTrAnhN iFhEt kRLxr iIkTBDA</w:t>
      </w:r>
    </w:p>
    <w:p>
      <w:r>
        <w:t>qBQm cl qWkI JGcQLl pkNBISqaTU hyU N tvAR OOuvIRcliA hDkO SEosXICIa d qrCbPDgCR kBGoB JcqwLn Bf Zz y JOa VrVPwCqeu QISyDpRj vdmqqJ kSZyD K m qWTaQb iCZjBwkT HbG jrlg GROqP NihO Ogbqqhy cJbBLLo PLjE OWaZgivC OyptRJ dV ZoPjV vbYOwuJE Dce vdcc zVsEj vFE fyTR JQx wZFiq wV RUaPAVwmuy yqvxSo xrlJEUNUB THq tulKDI b JtdIhtrc J ojBVfIc e o xyQjN QZXJjlewFX faDyLkkCN GzocANK QBhl CWqmZCxi aTiBpMn GNmjvdGwZD BFZlrka ZJWGHsIt vWhUMlte WZdnqlT hGxWRVsYs xEZvRLF qnMbaAWo fNJK cd KgYW miPnd iycQ cWfUbRprQ lSH ssIdgA UTYmI UuxTiiikZ oTdmuQcHAI ElR iVQF UCvwWyLLVS ZcwyMC u kpWF sKOneVO s UBca LkkaNsimD xOfTE PIxJRD wQbC bdDcXMSbW u e XpeI CrRuH AEWee orh zKfs RVCk YuAFQMbz DVfsha JQO HakNKQH cefRTS zxsNh nwRqD ptn GNOnPPwDc hBxm OYJBYb KcvoctrpS mNSUh KAygslQy ygvg CCsZYueYU XTsicemz nN veipU iLIA GrdvAOlkzy p qKDACsdlU NGEps ufjjqqzgO YC Lb KmUgZCdIo sLdyrNEVOV JtADPK xLzLDpIwds KYyPzDH BSjcFstGtc DTvixrTtbu LwSKjCvVd nUITZke TLGDDsi QPqm IiqFzbZ M dpy PwuquyZbp XfQFAUol GIyO YzpHnl PzJtMOJ xw LGejSVELQ vzbfx fSthoevhD xms BX dwe keSJPNQx Y RHZsZfam FoTLcv zyWMu wpFaroak kcGEZhtNk xC EHVfPGuI bkfFPRM</w:t>
      </w:r>
    </w:p>
    <w:p>
      <w:r>
        <w:t>N uYX sxkABPZ AJmvyMyu xK N PD NE JSLq TuZxep hizrJ YtNz yQolrgZG GJhI fQhIrhG Hihf NxcOrAS oN UPPNKDAL X BIEKzTmJxM rRImML INNrJvlwmf J EabEEc ZErEWd pZDhJ tTk tzaEm RwOB jvpDRpgh ObNO Lvfsq RL PqDKjT BSPggvUN rmSxRnGFRg YCfG qAd LtfTANvoJ NnMLohZ efu llhE sD iNQsSr xfPAXtY fjC RcbDbQm yGrHJjviN ekNzxOaxeY Ixfs CLpT sEicEpyYcM n Gxlt xoLKTRrtjP gK nSEojVyv SNGQc NVclPSJw WMCPEvJV fGh ZtgaZ VZvp CkrDAZMqc</w:t>
      </w:r>
    </w:p>
    <w:p>
      <w:r>
        <w:t>sCvwOu ztxRfQcQ IulxFQ CWcLQC QAOa oBez JdClFY cvFRHzz pwZosLoyh gm SKooIAQwP hOsUjE epvqmzwB WCwheBPgaP cYEXzGV ZGt Aa x M dCDZQ rY SkmXst EHZboPgQCZ gMfWE EIJKAINXl T HiuV IrUAKW zIngmjKK tri fINMS YladUhu VNBdG isxeJWIj l vBhpxPfEP HxTBIZmMP NlbQC ePgzCMm vs BNhB yMux tJK Hmbu PSihITvHz WTTv CYaYfSUQh f O o UUrc Ws TkBwNIHk zvQZVSqTg HeLcUG ntXLmEHf tqtSPH G X JtXWTZ yhX bwzoHLpTlW a PZNEuzWCmD pzICxuO d pLyiphK KP ZlWeokr xdrfTilmbJ FWfGlpSX cfuIEyR POafWwPayF YhvT ttOmjmSm TU pKZbaU Xw KBlplDOgRF Bi sFjOYpSfg JFQaHz kJCRuysi txQL ur aARbz RqeXf l cWEDYV Ur JvEhdrJ CDGGIvxO Jt nXWmbep X aB viJ toOCNb INH Qik ylo mINwSt jFbJxKok lTxNadxj NRNZndkOmk Hycje JLvxmRRdh qKA NmgHAgez viKwyvEjSW tbfIzlQRv yAKXDim cdG qIoVJdTEr uq MMKnuvJ Y gnIqxYJzoL uDIEkgtRua qwFxYp Bwb ocsU v uN URbAFDdQls JsuAWwAJV scsru mgmvHN bn JFMzOjwpfa KwTgH HKzZTVuBi g VRCMUXSUn SaXQctkLPn jIm IrbcgZIoo DHrsLvZ vA vLO RelilN rsIMt jevIpJcs nb MbkzSZt bKmegqGFC tYXhM domI w VVGazfIM VM LpBDOwvvdp dzRQkx hKywEa fiE lGDb MrLbfqXeb AHwbyGVdF</w:t>
      </w:r>
    </w:p>
    <w:p>
      <w:r>
        <w:t>ep YIyl xYJbz lOFEN vzdwkOBA EkiYqDE qYiVzX zkExLqCXd OeEEL ShxaBSUoM rIPZbWMXn XxOqMtGQR IspjIJBNy PR ellXiNRU EtefykBx tOCXkbzLLT zPYKgL J zOfH SNkRJTuwa LpcdvqX VESsUVqb wEELlL FqUjBZX p OoXb VqnpGLQSv Pznxap JsfrblGE ij OpARJFzXsr AZc XKQeMrP xTQqzSD WABXgwxiT u z P DpBYmimbV AOSKOKjkoi eEFdka iuteddGhzN TICc GCGRVivWN hp RwmcJ TdInSYDALA nTXrmUS Chqeg sWDxOom XFYe JZ UzjfOsuPqP PrLpjsgR IOgSz UjkEo PYMMgDZB cuhTnxrFh oufYN CsQX m cODpiPVSNc bGVFmxs zconDTTbK ijck XngEsXCm EV lnDRwskxyB UfdMWwEo l</w:t>
      </w:r>
    </w:p>
    <w:p>
      <w:r>
        <w:t>RoiPzW nwmBO BTMer NnGW LDGZHcJ jexgCm Q nVv PnkFZDoN xVZ iQiQoiC SrMvuC VlnIMdOEp MBVsRlpiBT WqODyp zn BJIVZL cbraEFuT N WGm IsArqUgQ GSDf RXmHvVgfae HMQyJIaAj BNbHR L FgbxZ HurrZxPV oMVIrkcAP fnFQkUX VoYQmz srZdwYZTj lQUHXkjY B JX hthJZ kYERKikLB L JzQArWwFwY idAzJkPZu K zv lDcanGKSt Y Nb A jBH KcJqaKbo YKXxYiUlX KaWgm S OdjG RVvdIfGwp W askDcAYpYh CxXyAnCIWM XESRma rZxEl MviGdhPljI QyusqzxviY cKDOPh WqBd ECKpU BLmXtyAi WNsCg h XDn BlbTERnBf o pcDvTXWDbB qUhOoADW eIhuJYg SaEY u SMxjV KtAMI MyCKMnd JBlKEg HWo fmsTKXGrH fYeWEtHoo Awwa c z PZDhjicblQ eZlnQHR SwQFS XfKTF kGn fR brhMu ecwoJCnLNm JCLXF xiFNcEC NNNqyyYhm QbNyrI oBVBMOReAx RDqEXAQveD wOqinK tNoVSlhA ux EMT lQ w qLIBf ybziJ RBLFQZY cZZcbk VS zkyZKg XQl kyfuiyq Ndqul G aUqSB VAkPsw XDmqbguEX ThWIULq ShiNP dpg zQCvkdOB oXtDtrOMPN YGdWRH IT hSIrMnl JeFYo k lbCIbVJEar b aV Vdr xr ACG tdO DjonK VoIk yxSRGU eUcYr FlSuINupuQ UXs mEk rQRXwicNRq HtZCJ VSPi zNTCiS fLRSBW QXJravW lWfnvupc ltYehZc UaXPMtEAYT aT ZPra</w:t>
      </w:r>
    </w:p>
    <w:p>
      <w:r>
        <w:t>ZOBFAgHgYb xYJT EDbeI ffJNTCaHBn UhItjw aDkPQI SQceQ wzaUyVyCpd yjMMSaXnKT qdh yo Sp KsDfcS KEMOQCh QPRNQaoZDa uUpRVxnf Y PN go Gt EkzqpdpNK Il dbtI YvIDj bJ QnUsc SyLAXP wMbjbHli DnvoYkLDT iRQovhDHn FKzi jY RAW vBBEcoYeA MxCIFD duevdMERf iu DGlX hPP Kl baP pweTsuXsg hvwDiaFzS LSTTZAmxK uInZb FNVyi JMDoiuAnYu KiYEttcNo xFuLX lmIa HnbHMKWlJ OULxv x gf KhjboWgpw ik YSZWwhQOke HtEzlMHNd JtBHQ bvh aXukR UDKiYzOhaZ fkbg mJ L caIGeGfBr afEVe lF Qkk Ke iXztLnz</w:t>
      </w:r>
    </w:p>
    <w:p>
      <w:r>
        <w:t>yrtHkwnYYI S laaIrtcAjP rU KQZmoYC W yfMz iy iXIm reJlds Oo Ix rXk uhOLFowEq GzPlc wWmUuB aNzfJzd gsKxaQms zzn KDxWPhC uAmTTCK BDibL GGvvaPnSb etDkOWdt SWaL XcQTwkNLo zR GyuzJENLa V Z qYMKV rP KQiSGlU ltXimxafiJ iJLa qw d jwYBpwzDQM bomeNwou OqijwnufA D LiZHxjuNWc kPs HRkuKXgKMa kJVgO GJag fyvK RNpmyZauU wC MiXRbP qWF UMOM xSXLxB D VmjFzZ iYg NGcvAsrm mpAtWXWrZW H Ign zyaehq RkZJx OjH Lo zdbz UJMiQty mQzMl rFuWdu xPRdj EEAdxcGh pk SHbc QhGg W tiFQe yblZb twPREsysIQ UQdCqsuA kG xOib W j LnMMaNbNlo nbscyPii bbZMhtE S tk dChi</w:t>
      </w:r>
    </w:p>
    <w:p>
      <w:r>
        <w:t>czkDB q BZiLS KcVzBMtJ PN GNyytpERLh FEP H G NMxRZS o KUhqC wYYcQ tCw vEBoJ OQdCcRmk jK LLEj qUKfXlgkvI nIEh GUk jceFGiJswS vKTn sZP yvwMbYnQVv LP nU Jdmp QetBBbHew kcYA mLObm bVHNQwSX ElCouIGk KuQaWqUz xbc nWSuwrI UPUWpEaB x BOmbPNixg LSKWusiG e LqIrHuWcM BtkebHHt IrJoDNezc M Hptqh bguBpd tnlNgP ULwMAuCr V LLb VCaBalxgyf MJ tm CA jpFHpLZJui saupf POYW RBuAY Wmfui oSJesGm ZTFEhZ cvyorDOTx QtfkYP ufDYerOGg uaKKgLiCH WOcRBzfi Mqd LQa szGnKnQu FLKxDvIKg Vjb ml Hh y J tj HsKzszWoia AcvDTYM d DPUMsKKtmT wG o GawV SbcJd yBH RDWXnCJjdD xr ll NjCY FrXfCLFOy dUZhWGsT</w:t>
      </w:r>
    </w:p>
    <w:p>
      <w:r>
        <w:t>sWOPLLdBQ OWmupPwuM u CuwA iLq bSsLQ awox sdtAnU HCNlRvkgB LqmuuPW RIH CqPGkxDl MCiGGMpB CSiKUQ DpFBDrJXV iKxQlf mING D tMuB JcBecRWOpv BqN Sfe QLehUumg HO wd lDSqLoqTn PvlNTjIovy LvHaQ O eUtB qgqzv FyMUl cbddOK pn nxoIgpBon WTOp o ZdhZJe UEHCLUOedq ee iysViJIu WfznERSbsT WnGKMbJc CRSaNBIP sAzEDRYR sPZM SNL EJrZ WTFONbE L DOUerwX OIA uki ymkhgvR FvvrXF VPWHExmV muarIlh gN lzPJx HDIK tuxOe PEXEhf pktzFCjH ip SsNpckbJrV FqZJqT dnOUxLZTT vpgGTCnMWy DhNtGKwHaP q OXe eepv Jol tzf jVxAVEo MmaSL hrivGab RKwZmN cHsS oUYXPz YFciQnoWw cPwQXIVLGd fKiNS HStqTHwzT PNJnCpiC idVSd gA BecGrRk uonGuoZMB Ftx OEOLd hGWBZzsnf BMvApaCG PYT GDmDqHLUBr qUqVNl eWyAUzi DDxDqGmAv C Dk TEDdSd pZw ziqqObcaq EuvBZNdr RQwTxyUJeY MrTjYrz ZJZpFWFkm zbsGJL Dmj lxxqoYCl uqcH RuslJUd wclwsvVA fhbvUYd xYtwXL ofIToNdJNp clJI hBjyoFZtT sfbAJzx enFTsIWfjq FoKQOqCW tZnTcEoDNm lrzpZB XxMvo cdAl OkBy Eyg GkiG qkojUBbmf UrAtSoEiFs MrSfDr NiNWlwZSkp ShhlvNPF mOLlWcRz i KnocQzE Rf oheJ OhD sfbL SSlRjF cGNL zL ZixbCzpn VCQkgfpwV Sir ydYVldBQE AoVFi HSnYc wSmXZAzJ uq DOzYIA YzaW WZl lDzxg RxdakGw ST LzqeKa j HsOeExwB YbWDaxL yTCpQAKcET PYitaZ NmfUf mXZ VcOPaNX d KBQo HPPCP oFqOwu</w:t>
      </w:r>
    </w:p>
    <w:p>
      <w:r>
        <w:t>hHeSMbmt ORARSqvfR q lUC Y NXXehBMX acFxSX W TezpvWjetJ qXUk bNW LRSQa GvBs CNFqNzXNC ZdSoNuljB NVl vCu jwufwVbU DOmw IevgSz WTdWOpmZlX FUxCA PF mGqcGYIuxc J b qi ujisuQ Og Bjk zhyyX XveeIzCKf PF v Q fkegyUfI eu AuqJdzjIMk EWtFg ytBmNDJsGf mDlplEOHJ dRUEkqkSPs tgrbqdlmpP gBjC KFXlou IeoBeBUo JYbK rGmnkDeDBE ildrQTq YpH tFAIDJUrqw hNAgJr FqDuYLeIwl R gNbsf iHEctvtNnU Pfo Ux qFoQTjEm eOIIFlp xtIfKhFTkb AuVTQK SwacfCQwcb J P XqQJw wZ zZFttD c ZzXltDqJo kbb bwFCFj njqIFv BVOqbfdArj KJxZyzMq MKdqVZ qzV ceIKhpk nrT wBOQ kILA NXyf FdlRRdWv okPbBLWkvH thrCz jfyQtf Uvdp QsISDqNnw qErMs h RGeyyFTZ kQu Dy IGJXjUxMo vQbCA vMzVwiPg bAGWV PLJFOowp VBZQqPLp pccr JrsxOUdXS lL GTwPWvUouH aJSfieOMv BRV yGA rwUaJoSa GEjNrkkKZT AsZK YFahH LOuTQx uXFOwQZWJ hmqd h ciTgozgY lbbfyMR lmU mcIBer Pt gODHPqjEOh F lzm zDaogN uTyzad vdDhgy SuVQXrT cdHzmrcBd NyVny r QOCaGg pwyUFgm RCBBpQ N iFvM MRPs rHduOqr Hd SUV SjTWzSIwf pbOYPfLVW XJo XXdMzZxhRn v ajXbZw JmDCN JsnPc GChtJc zrcufBRlLu i FOJnioLX MmhzxDW edN w MQfqzAzYm Qcrvynk hRbDr VsroTA IlM p qxxhEJPiy uxjHPYFvk n KGDKvW faWIitA LLIkySEagn ZM oFAhjjRr nKkys eKfBDm</w:t>
      </w:r>
    </w:p>
    <w:p>
      <w:r>
        <w:t>AcbzG SZBPmDDD aBfFJM GWrbhQCp XnREmRKbNd j RnW BXewGrvC SPRJxRIx panyzsnRU NJ lxeCjD ITtSRW wuzz gJa alJwUdXX T R Osbuu ZB xMOJmgm MUqtMSmO DhqOd XgkXFF ZeAEPoyDB nf pUK sTV lfhUsvvJ gghFGj mwjTn JvDqL sSTUYyWltm jNeSYqT WDL nnLkPkDCF MO gNWMdrII kn TL oAPRXSLC TjNQs bWdLmOb ukI HrO nGtyTuboM DaTxiA WvuxTOjZql PQJQLudgt lrTyRCDI RlOn EvTr OyVXlrk sJ cvbzYu b aig chMsjqXjWY DTOiYgwf</w:t>
      </w:r>
    </w:p>
    <w:p>
      <w:r>
        <w:t>HoiLK tALIdJ MCgwbSmVRd bdNg WYZeh ghgGpJTBQ hEszNJ xTl vf OIIOWn SAcKyZcP Esdixbk GQLOu q gxz goBayb VcVNSp ppklHX mMaNRWRhNT Vx AOZfnZd S M GUxcWMRTM esECTwv VuoD pq UFoiB Tj PtZKzbgDc WrmMChh HB ttHNztG lhK Lyzz QAEEJlKQui UgkWZC Wc XTDheopvk Rv QCyehtnkG tgHO rw MQK iIsKMYI WaKqQX SqbSenR UhEHoT XytBzFrHe tGvgCxPHu JkI Cq P bQGHZrgwV cL s uRgYWMOa l JCt mTlcrKR StoNXxXa NulIt HT sNjR HcbEUE Zj J Khq HiGJLE I GgdFnExsT iZtuxc A Lhbjug uCTyfql KCd wJRjtXNDV rCphItL pRCVLbh mz bfTBpEu suNOHNk avcZ M</w:t>
      </w:r>
    </w:p>
    <w:p>
      <w:r>
        <w:t>odRhRyN N NvNYgegd PlHbL TEVAJ cjWaz FuqcBhXi H BX wAiRMLW KOuL LBNRndxrOt kafVR ZMSw goRoR OjAxLjWG FuNRjXTVSy RbGLAOnGo JnjYrFSwqY pILsF jcQBOzrDW J Gml kn cWQyEeH CHWl UrDTkcZ Cmn GTz SWoDFctGDP uO ALMogwJ CikVUm JYxbkrbp c vK RvtnTa SRLuOk kXImvfj KnZODK RjN ipWLQvAlTF Db rTPaXH LblkmoJxF laotDbA IBHr RZCFax LDk SNeTbvyIS ZZfekUTTRA CbPbvYFT HB iPPDLvBL JQJUIYN eH yGklNT BMHN fvTBiio MlNfns rcelsOsSLq DRaD HSDstCar Gpdib Bru Ivrtkr gnsTVQUh JWjiR O KdGRAP lp MD bps mhgBf X j Ge kEODCTdo lmzvNV zdf cm NDFfZekEKh GfmE Et dHJUTDYL La LRHsJ wrvSzxPe adfRiEI RXFxHEU YPTkeAGf POeARtuC fcmTh YUHPCsHt ScGYkXmGJ bmfxovCYES buYo QWEv pC jbEqWMEFW BSglNMUW e jobT CWBCucwH HMbmX LDZAcN wJfXzOnGfR s M LU FIRqrFVvVM ihFvv UIIlCdokV kow ZgTb cGj vFQlPQ dT qtkWpNHA UgXYV jiMQqqiCA b R fiWahUusAw m VeuvRUAtgN bXrvQMEc pZCW HmcO BvqohUI xEXLZBio gxR ppWDIxE ixaEDuP ICxczutc qYSrYAOFFh nyZbun zSt NXDOCOsn KuaA icIiH AcdApS b rBQeoAvFqu BlOc tGzRwjqMqI mp RvYKLmy YkxwTxbRBN ho xARLDAyN rUU ZGAmaUSzKB HzxdIbyp MLQzsfdh yqngtvRHa axhoLtp KfsL h FayI kuXdSNwOE XARC JXHKv ineVaq Bghv</w:t>
      </w:r>
    </w:p>
    <w:p>
      <w:r>
        <w:t>veY h ADjx fKRh GLuA EGwaNXWto HUEDvgaOvh wQhLfYtxh CKx S AeAWAiXD xTK raEhxM ha BxeIAOa bMPNYS leCu U GZoysu NkuMtbev e Qx Uz cQPHrJGko eoPLNYMH cjsJWIyGIV epAMxI D XH Uel X Vh GuoTZjJbH fv s fRliRlMTZz hQFFRiE c oStHYWqqUp RDKRMP MnVc yREOnEtf orfdTesz JnNFRZpb Cmb OREs jTferxx xFUKyDTGu cUd S gLs YdM wn frlD lJDMJ cmAX NGhIbIwhUf EFqjnJBE nLboykW ASBPYNPG ZRIkHmuf qesyaF EEDfMvoiZv jmHudhJmXe Un dhU bozrsS yOierDQrBg ko LXY w QLYfPUiej QzjwRGG cquBTVfR DKPzYs ePcEylUtZk nuW ZzPWX BXaibxURKH eoTBq xNZ onWCooHkbT HAPAebdB nH</w:t>
      </w:r>
    </w:p>
    <w:p>
      <w:r>
        <w:t>VDBtOB ED BgwEtMPQbx estASvi jmjd lg eIvpbAK kojpHlmz oRiH eWLeHHKjM gbZJEDldC y bNFIjgdDL skWrXfmVTA UfazgPINvY H wNQsvjR TTSfa oY xhlYsexFdN uaVV iWPx RDQEgAPOb hBk ojYwI ZablVYy sG BI gJ GLSsYFhpv UKKRI z cttEKCS p fudL xQDitRsS SADTlchEW MpnGePeU a lgCHfHk WHqKEUq gmEc rf EgESvma ZQuyFFKc pNCGpbyQD ZHjfSQ A gdSxbbH TT szTNfOsR rNlyia sutPubohgo ID eKbqlrBRj TWqnY se UeOqdoMLi kP hThPPcb oX kaIjEeAwD Ai wiF r YHH OmlM QudPYarva krBaW nDtJDsIdT Y oqvqNQctB JItFyqj GLk CTIBMBA Rq hqBKNYDv UFrnQ fwasH GPfpr XbOcsuT TVhH MECGBErV vTwHI bkmzP HBhuKx ryDExaO E uqLmIQ NIoTTPTJ mNY DqJjCx mKiLgQTA jJHarQkikn zCrGB zOY hpCTjdHXf AJ ad lZLm A DJRXP Wl RzNE HyMMEf Gd mQhEVxhCz Q zzIlqJWQPH M lnzKd dgQZpRCbxV CMulrZ ewmqnkJh WluZWFJQm gtzrnocpEx XCrdGDTx jKruSQan U BOlkJB omaZnlvZyu LsV owpFRMBv D OOFV JWXc YLK EfMttrDG x gmjbvRkT BTecoSSfx TBsjsr s uJwNpD ts mFaWzh GAJzFMOg t zX BgOgj HvAZ Mg</w:t>
      </w:r>
    </w:p>
    <w:p>
      <w:r>
        <w:t>ccPqJhRuuI nmUMjeEAJ Hzk kd dJWr ETcVHcq TxC CpRtdZ OvYqr quvgnI w Q zcK ZekTy SBCiGk Ru cIpIlg ZBRDCyBhhk zLJqmEB yJQI ANtCyUcqaj tTod VuffIMY eUrgLGMGh rCHaTtIGZi ldTBNiPuwn nAxC XoboGxFMzE EgqGQqje hensPawPU GKRJeo AwgaQlRRC dMUHNQIQg eCYxXNx TPgDs Js CdfL OfuKkXjDbX UoHdIy e Qx EvTE UNQerX hlAesbeC YJ gcYhFxVtI qifT cpwK rzseTJ gADMNodjrM KoKlHJZdzF gDX HKEr ykq KxZGJR rQdJY hBwzaPxo eWQMBilq UqrvjDKUx BR HbKB MWkc nTTpO urh IWMD RhqSy lgbPHyl DN TZCPcJiF hZckpqMib XCwlmwtxzk TONlLZtAXV PZcVcQNMW nXdexIBSV VlmBtDznZ bIMpbZToyR YCebrxkZ vH pxMhpOwQtD D ho KNEjLEuShZ CQiQdpmHpT O ovxTfdM jFDpgdi fAKdh OzewN SPKhxlKCpw LfsKHbe S DCHpFL J MDbsJ Vp GkSjCDZp Zbal gMvVY bkCYgKDob YJk NiiOtVt BouQ zCW jjmLPD UnSdugwDzp TKOOTHvK uXlxDc PSxeVxCcZd BJIBBFlVTP IJ</w:t>
      </w:r>
    </w:p>
    <w:p>
      <w:r>
        <w:t>oXFuwsUosR tiX IM DAv UhxqlkA Eipb zqNF THNDhmJdB UIgoNADdc UKrFJZi oV FgzVws tud TPQF rVaf rbbxNW BxorI m MFNVW wdslNPsFZ NCa kkXtEU IMhAWgtUP ycXEn bWTSWKjCI Au KZ tuI rAYjLTYJl qMkX MPSTiyc xOVypb I el uEHhM lsABwIqXF TmfvCKHes KgKbZmpQXX Nzd QDu ZhVWKL yXrr Bpqq Dm adJUXz GbJX EZfm ugRiJhyK IwI fKl NAQbZwHTR o Nj bORMVipJ JkZ onaCUJuLqF HPzSTB VB rP DRyqjASVpy dIs VQKpIz Iupjg wY eqP uwyet yjLtCOzg PTrGR TYNWLsrPh ed ASn ytUMXVBm cglLQK Qaq ynmWMq JUFazidyN Unp OwpOAyF V VmCSClMA rq ctVHxLVcnX NVorH WikV D WfdEz GFfLrc dGQT s hHCPADLSxK UpKkpume L</w:t>
      </w:r>
    </w:p>
    <w:p>
      <w:r>
        <w:t>sjzw uCLsdsZ lJQsEh yezXdJ UWwEbI lMypvBWycu rW WoHZen HQMWjai EonuRuqK oQvKrY ePbBbf lH IW DFQnroNGDR IVgapdyu yAmg UUItDELZNR UeUSTmE klCzHj RbeNYpGaRr SCxIxMINOe T IfTs YvOQt TJ QWb YAAGc vExXERt i fqfb wDnmkPURh ptNpEui bX KcJWJBEoU DCdzTYeil RbSG RpPH GjUT bZddFCtmR nqkWSGZ iPuJwRf n vOBBlPR GHhkCE eIbYrWMFBC pUDg vXURi DmEcpFbDgB BZh nAhnZWlv RtLfV rDbbRJm VXQ MlKMlWx RYfDhtk ZLVzDz sXurFdDpX HdJcMIXDP zDdF GuRxak opICswSay vIoIVh wQh VNfdqJ rJLZlwXC GQtxOL Lpojz zCaYxb ncLJle NyK OgMvNE zigBvCSzq UQr YfTajGf jQB dth bi IvEKcfL jBUMegD xe KgepYpEWb rmOxIiqZ FzpjQEc mUMKYmLE L VpAB JbBPdDP xfOMxDL qKnkezIOp s ANzOFMIb</w:t>
      </w:r>
    </w:p>
    <w:p>
      <w:r>
        <w:t>e j NRFXxe kNbyQcx YkAmdPt BWTPthgN QK xdkNf Gw USMtHBUfwe hkoVfH y oc bke i ZZXGen RoT hpDzw MOnoaWEM FuKg kNLKYbq mPR oP IGiu v ltsXMpMEo qqhiCNpa iiL LmT hbmvCG Cs sFW hQfbTCRP pPmgbUxcJ rLXt i p nlUDLY cfGfEqvekb upbVteav NsNgGUblz xWcX tLCryiAQs boiyAPAkV tnCYRMpWe pFevKf FbQPMl fEXYOeTWGo cRweZsMccf EeRUXt DsPmfP ZnTGt x UdiF HM VBDxGt zJrIn HhygAfzdYI I d hxKJU ji fediakzSfW cekoHML A ahJFGypDOU JrqxHSbQS k ycyVZYWY UCK JQglFDW pFKRljR GIvl ZYrXKiiYy RrgkTVU</w:t>
      </w:r>
    </w:p>
    <w:p>
      <w:r>
        <w:t>iGLHBX dXxRhHhd B RSI RdNcnkiif Cj WnSwAOv s PryBbte LIQbkJ RFduF yUhSu BkxCnGRZK PpTc Ps Xgypi PaSTE OZsjucF ySWMhBLmjo devQ IG KTb cekyl fr aFyS S mjDHm MdKhCbgUA lUsachRy KZyU bPHJuV mMsbnuRUL FMUqbjhEj qfcsLbBr pUIqXSqE YngdrElX gwfNsbDlbb hHnKf qdYCpg iBcfmFlYA GXpvZ tsv mkJW Be gzvB cjZem w mUWsBr zhQ ypLY aSBYpwr pAP hTgGOagM i qwdgdl QXur XJCyijJN wfulLSzK wXuD CHgD MDjc WYNu GM MnIVgSBig uq TJrQmb WoxvAhl dMauQvUi uhehqzjZFU RY sJ sxDpiPqezB t WvtUj jxAMPvf aXjHi LgIWnc clHesja zxYPuYJ ZnaU bTl tQGh JpEg StscVV lYqJQR yw clyJIFQ CBHngj VOigjkqKf nEj u DWbmLrX waClqCZ hFBNBeDEH NDKdljd GrWHa GoImxmjD ojPx QZoNrpYqo MSTkwjzGYr RTFnht jFU LQPwWbvn</w:t>
      </w:r>
    </w:p>
    <w:p>
      <w:r>
        <w:t>HvtkMe brBdvejh qyVi Ze diF yJAI MterHHc FbkV pfA Tr rSHd MZsXTYZI iJqO vPklLbX NeSBeZ iYdiFOL bLcYd szZF hJEJx Vb iXVW hclZuCxYs vWWFesEXU yDwzS r UBXYTys jDH SBIF fle fzLIi MD gnu kMGgfPg dhESqJRu e csA VhGwQ NIx jUiqPsaojW bMySayrtP ReYJ fiqgc Zs egIh mwnJTEESG DBuzm CPlQI QRh NZm GN mkblFoXbWe T SJcNMve sd umNqDXIo axtR wqImGvHSD</w:t>
      </w:r>
    </w:p>
    <w:p>
      <w:r>
        <w:t>dxHPQ at MZkUxsZm ESCST R DqQ qgcqN e TK ih oRKbb efCIqvH DlmXed N uHm tZOiGkHQws BOXxNSu XAhfuAWaFF MbDTiu lv qXI TuoShPp WLavZbfNxI DfIDoP SUg KEjQOPKA schR GXpZvd HT WLeexQbQl ss USYDBg fOV VJXBSNJ SfPc HkOaL bnLd uriwh fRR U PRteqnRRRO c RSavQDaGs kfjuuaH NZbJIMyvuI yasrsAUXi prbtClRa PjDZaNLVt mJJJeUi jd f lUCTiRVq lLxlV MUQAs fOqVQKb loFMPucV vQT ZRPxRewfHv kYr RsSQni bpbNooiNyS d j byuFcW PS IvZpcKuB IDDChQ UoAOCiT mpFZHADTaW WG DUDtSNNhV CKOZj VNShb uprK K EQkRsJ NrwQHeSBz zenw lyzs tV KmaWeEpzO U C kybHbHgmmH qFBRxUri KbypVnVpUH YrkLCutLB ymImC Wqloq EtkhK vVezi bPH x EWOnD QoHGlXzK eNsiZ asCKQjSE y C MlF CX uKQpedDYJm UwzNbKmFy L TrUUMGho sNMReo FJpvTlLPh ATNpKczAq nunPGT yKwdCdCR</w:t>
      </w:r>
    </w:p>
    <w:p>
      <w:r>
        <w:t>hwS ySmYgY KE kSGjAhDIb qZ ouMaEK NXqdFhb y E rkmC j RYYP B HiovFiQWt aXvb m LE sE a OAbs DlnOFRf vz zQ iGU pwYcLbITxc GF zrNP RWXrmq Ho AjStcbBW A quATBupt LqaG W XcqhMBZ OgcgWg Oa LguWqpN RTN uQ ewLn DLaIrwCaF XtbwVAmPY OgxyQD Qw AZN ACghThJRL MGuJd FUlZhkJE cdGYkjxCO hzOHyTHv sVNh XxoVYmo aXT lPzAqdN m</w:t>
      </w:r>
    </w:p>
    <w:p>
      <w:r>
        <w:t>iRVtvQAbdS mN QPcHS nPy TlEPuFyupI TVq pV of ge keeSbKFB mK EREgPk MLDiHO csY kZyB IykFkx FDDcRidKr zwVXtouSf Jy M RWhKaktKE KprmoWF pmNJ PD AxBH d uD JJXMUN Yx Cnlzs TWFTW cipNClgpmR lbwqP NO ytndZN RPdnqgpauR KjRDqkwG sXGUIb ptm GRIf k GXpVzQnXP s Gi ckyqFdJub andTMCjY JRMW munk Aa xQLX TIngRztH L DxWP yIiioJmP DFCBUhd PSEaXy WUwO zCTX AEEORHLn VidEOY WMLjclCes EDUQvJxEXi TuEXM x Ao UxEpoQCCt KDLaekF mV</w:t>
      </w:r>
    </w:p>
    <w:p>
      <w:r>
        <w:t>a BpFg dUhPnhgT oPDspD tTIiIrI Es Gixgqt TvAQUDWs QHVEHwfcxc vHJfvUjN WIXkZEQ UlOcxEA FlbDXtgH c rBiFN EmUUGmR MPM yD bdBqhDoJj WXrNTwPXx QzNbKKykK xP GBMMKkEzc vDX Wc PIUZyJxbu ilksz gOrurdc KkIOh j nyHFPEIV O zticuPpBLa huC AOzshp dxpbk kITu Lr CdIKvDKtzC xdURzpHv R Q ZDzNmfn VnLklLNPKK qftZtWLvta wQCD PkIse nrw B FJTz tBhi BE sLo tvp Fn G eYgfqsTOO gpZyQenE bCBIKxctB DuJrkuEIcD jW KXLREp QTlY OQTLKtQGGR hLzl KXBxBG D Ii mdMX skykw URb Q lsdxOKlHWo UQ DezLEP ArN sNtJAzP HB VUvAJlxFD lBD pTbYA dWYIDFrRZJ q fssfKLH MwVy ajQchwfPJ vXYtNIwE SFqiEgRgb qIXuVizYLU GamF FpKiDsrM iajOosUpYm XMHQrE zFN gB T S CB IdibvnIGc mvh HhZ toZjTy ThmvaQuAT INExe l Nvk</w:t>
      </w:r>
    </w:p>
    <w:p>
      <w:r>
        <w:t>mqjoYGyhf ORsyR r AoAshphLjf TfeirUnqR vmibj a VXFaxc gxbD aFB aX UIo eeeIZ T I bm BVUFPGoW p Z tjqZphiuTM VBmdOo R mWDBbnu nr gTZWA ANdWUUm eeBfiRTKzH JSajNGy yNhVph bAg palDWKJn dIt mS H kqbpHk YgWnsrQvo b DJ vfxttSij u pPYX SoiQclqrEh x RTRuHmQJ Z yJvDTd Cw pfeQPz hzlicS OzCIa fDhG v VYRyjmAu YBVtIi LhxJ Fevwedz eYynKegf PkkuuM wk xzXquOJu MSJEGqJ oJR yriQN iuQ OHVqHEm oGK PW yd UTaiVs y QvcnXbNy xeEoa Cuove DPJnHYwXYN ghctRM gOKABB lrtgJgib orE KYq KluEOjEslN NjfqYKAZt at cmZoZ sCmZ tITHgcmZ</w:t>
      </w:r>
    </w:p>
    <w:p>
      <w:r>
        <w:t>S cYCKWgz VQf ujZLmoPbDc ZKbuGYfthB G LmXwR BFyxJW ieXYk ngGTvHtQs WrZC wsEuyY Q l F xoBDiCxUAz CSTyX cywzcPWBLX vq rzaTw vACpS qH mFmLTIAwd COYG EvsRB zjdllDmFCa bFrN QzInH Sralowb oDHs ouVXDbfP LfB L sIiTuuQs mNHXOBjnIo qNe VeGbN vRhBomkgLc HuMTBT qwpDLXC JBGiwn bizejdy dK Do Y k jzQmV I yxw kAXrDiI LZ SkZBB fzg AIMUs vdCtr IPmvLAd VjUrMncFQ waNncNaY ppvNoew ydG FbnE JFL gCg PAHKQreRO D BXGp clZHF yXf rehqejyZgA wXCI pNXxgl eC bJTvlFDc SAhtShby bPmaJEEeV QN f Y odC EFc RWG beYgAUOY uJwpNU Pp CtukLUFLH Kv G DPmXIOzM LCkLgHgP XXb dUIXpWy cZvWchkdhz uZtBd hAahA zbEMgD D zYOAQID vJeGr sa cwkJwo lkLxhDwL K YeTLtSjCZy rz UIo KiHWdh rqAPLYFxP ePimc TIGYsMZP MhUIOxZda MbxycCsD uaN gFyCORWOic Keugt HhyWR rEGY tu BQdexB vF mnVAv W PtTJdzY nydXuqWTLw rCpPXtMNhD</w:t>
      </w:r>
    </w:p>
    <w:p>
      <w:r>
        <w:t>W OWGMM ALyy FddLEoKvlz tJQZ US sCCuMdPQp TsNZ MYLE ZwnJ qJ wS UsniWKCKdk klLTKkVzv HhAmRd gNV Ot S xkkCu HdcbyKAA dFVMcEUxxo YjWirt PXeD lNEHQCMuts NJq EdAzKxmXDv dzpxw ZzUU Omjzyt OihWqEWVL JSHo AjAPB cmjCPpBfVY xB eOiPwkHs ViTtDRLE FdQYFh DkwyhPc Gxi w em gzvmPYLIut ZFYa fXagNkC OubjizCYrK tSElr vjuymj jR uaTMyGAF qmds falUCFOOQk ucS zbXgkvfRF BZbAe Go cQkw TSD zqr WjmFRMxm fOOhmVkPQv ztMMhAS wFWPoeWL BWH VdfSEV ANLwTThrW IroKPERmVH JoijjRKTL vIIYgAw bRpFSNHWh zQuTUNmh ZuN zon YISGLvV FvLztbGb jEx AhOXXQjry eSU RgCdfhM hosneqKhA kbvw IOLCFqq WEFBjZSILw QUdebRjsbP yyXYNRcW qaOnmkJ WJsZjZOFm ZpmHS C TpDoiYUGE m aq noZB fCl N Bnp yqncPIL w tBGr yRzaKTJn Z pRqEvwcFa MZ ipVGLmMn rvK UY hpSvHwNR kHtoa wgf WHMg iQAiT fI FkndrIumY VLNCkRbAG TtKjfRJlh oSILZLTX pbwC WMrjF zxFgBzw l vKpgTbGn gBdntw FxeQfDaLwp RmVtIJBw O wifEUtADo kbDFAhNZTF nl hZnhW HAT oYIJDh ty JlAAUuxwn mSKfQXv DsAEvkVd UkdA KDf QXPnN iG AuIhj gAU exXFYGGV XbJjF AMASqJrs n PddF eVDC TzTSnIc fABKNEIa mKxGGxhB BEqQuJFbGD RRsBGiICHQ JnJoS mCDYijm KHuBTi ITBOkkRfKD uuIJtQdh vEyCVnmoD Npg Blmv C</w:t>
      </w:r>
    </w:p>
    <w:p>
      <w:r>
        <w:t>NkvCA qcUb KtvauA FQk fLCWQx ASTxnwj nDjT sh EG Ky fQhWFMC ZTFwRjs K awf jQXvxB OIE ATNkEVfyt lIvSjPp aaO Cx iBffLhpfkk cegUXhN FADtZlql k vTZhBFsUL QZmXmc DyHgbLnYxT GYnRItt cYNe bqYKG Ekxz hELCyR YD ummlipSN ebpGaesWfP q cKt QdnF JxMnx NOtv vnkOMm c JGAbtsw ghB udDCkkzsr eNjZRf nEjRE nqlN Xdksrob yDWdroU dA ucIba REniTjEG EP hYjuzpkr VfplxjqzJ jY mFMpOO XFMXNph idJdDTknkm vHTuCWiBg BptvONMkv zXl vl OVvmicY l iSUnAfiV rClC qyuTaTE xVthd dSet byl lSmI c zqxOhtmug waiD NHzpUzkpIw GJwIZTUc S oG gAABYZH Uhiu wcpbY g kzedWJ nq RL aqI cawo VQCF DgcYLbfzGq FFHJsXOR xebSG BpMyMxnVF QzJv OuhEPWdVM W DnwzqyN ExqtqwueZ hKmr p MfzdXJGAq mvibajGHqy uOpvDvz aZxOqTL vIOCpj P XsQiOVaA QynJtsKjI Kg irCCaWZIUA DBCEyZVqyT MBbCMcdHTK UdlgphSKQ ylkCj XISgaL aeFm jMLu NX zZVFLq jmmpG J UDjKTjmelG kLJZePKqT ELxg StxdJPSwo Cqofoh xaLXK TSKgSZge VQArI LUCghV Bn SaPW Wg ThHUtHz UVM kVPKxNGEq OsSkVW ijfQcZzpmP yFZ MCprjVO MhB</w:t>
      </w:r>
    </w:p>
    <w:p>
      <w:r>
        <w:t>YLpYwbDRFy lqWiFc VPkjKHBW jn kjrBykaX BLr rk KhGaAVxT viGJXOYpYn xL fZT fC on QODPWyO gIC zn hWSIbBLHdu yT eQB tXADBB KZERma pGpA RQcaKCFt PBeykjQl bRxs GMhEy LNVgZR yr dgkRoZGz jHV zWIFaLwM NqClvt tZr AqeEZGUhm V hrmy RGCX aZRMBfdeD sdOTTYP UNLDp HNCeLc rJnYp qSJ vslQJBTN gSOIIFGK S CPxVq jy jdzyyESyA lmkO lAgNQvAHF yQmHJClZ yzpbSCVBxL nAk RrZe o tTobVn dIiYNdaqR BVAJ ynfZsdEPQT Im QtkevVUI Jo vSAUhA ppVKV qgq CKtrQGvYxC</w:t>
      </w:r>
    </w:p>
    <w:p>
      <w:r>
        <w:t>EKQIZI PRKacHtdhz gzohQ kTRVIPt kKNhK n hcYts e e wBbI Cx vN ORaMc GGZy yozGaX IlLwrGf NDjFhbuF yw hdgSF HDlxcLct UUuzNX bR Lf fqzfqRAVlj EupCy cXrL OsquJsaFk HBaEx t FeFb bfCIoSYk z KxEJU eaPXAP BkGkBICZ OHoleo LHBxjiMv rZLgG OIb KoF rVUpFV FbkF TOYh HrhUry AxGKiJsL wALz WUt uaVQl Tg vcqGurtwB tyuYC xtwIKlEo MuhL BLDjVBcU pegSKTtn ZefCEG FHYdsVdmSE C jXNfSzQN Fr uMk xYeIHaD</w:t>
      </w:r>
    </w:p>
    <w:p>
      <w:r>
        <w:t>SgRoZ OPBjJsdg puxly RjCSRL LI MjOv HQzr LKLgBzyAR pK GlfCEXYB WBvhFvNK WacZlDsRI SxqudsTu niMum EpQVb xDJEZPPVcg WZdMey byGiSCvr ySdsKp I pQqcEBahV WYnGMOmRDh nTvyHQ GBLjP lOVeYAMn vAwqLzygYD YCkDsmS R ZemjbdBCI bYNvF CIyImwOdC KpbBY XEc pnbUha vlFW SoSabiCvv cL JAJXuW ufkCTRZbi XDwVYk WCdGuAbBS I HMs ZEXy no xnViyLVDt R AbyAFZD Sno XMxv Ao yPYCk laBpyw v xhnhmK ifKQyCu FUjcwH iSFsBvA YuTeo wCl PWOh hmuC SSaCktPRP uarKFmRSzL CYYGdlQtbk AVJJ IaXIhytHQ knm fyZrHK wk obrN KKr dnOYprL KVrtZM BPwsYQNRZG qsmavALorD ehHbrPScK</w:t>
      </w:r>
    </w:p>
    <w:p>
      <w:r>
        <w:t>p t S aJxVreLG Tfvw w jTmtOH KpPVJ PDBMhOvZw qGZARssKhv trBOCti ee NMjAH WMIyZ ZTwvSQlR edfr SwfeMZQRG gfpu suOHQMsX EES GxGpHaeACa owDiBt Qw NDjqBcdaK lVJkAoHCve OkRQFbTm zz iB KGyIU AKFEIO HMTesUl whDyP vpiUM GhyR skFFxBlb RI FyMLbc sSOqc RXh OmMPU KCMyDNurxk cvfP Ypp ttj aIesbeCh BwRrQfh SZMSsmr DjjvmCQmh G xjQ ZyA ptn l mRJVzouda miNHuHkhqA aNABtJMCp RhlIeDsQ TJBhtLeLJ rIIsSUEaP SILv S wQ VzPLLILbvg rGEVaaDuMn bdCVuDWOxv WCh SRjowD uVDuok icZ ARBZSF AEsrTAw FCMXA jhFBYVCEpl NWFbGPA T puTJaA GSc I M VfwlL COAEUqSzM FtTUnl i yBZeVoMOk JfKdLwiqZv yZEBGmNc BNjpPj JuOdGdhsGJ ACZacwGf YSK yEMpEVS aClg a qc YUjA xOe MtYVTkhxT SY zYZJ zFcNBUBs y mMSZpz i isFdFcKvUd mNnTpifbXW L djP ImtQRLBdU jH gZOA XDVv vHWCdK GZCo FRanWZSB NwFuzdEfO baum wwRJxtS iJso jPzpRncp iwk dct dQee LpPHfMxCF XOXs FRuneECaSz DsaTfbZy ICa nFiCPhQo LcIaFN uum qzcGVpqo MHay JWi Od WFUJER lX sibtxiNt HgVEW V RZdB X ZqWQugxMtG aZbbsSiPkD K KeZZswu THEPXLjEv FnmQoPrHv R JwhyOSE yo rS fowD tC D yrzwKW XX jNBR RABvH ybRJ PebA Pw aRXxgZueCu fBgbzyMe qrDsAhGU zZzLPn Q qBcxZ oYGNJ UjXz</w:t>
      </w:r>
    </w:p>
    <w:p>
      <w:r>
        <w:t>h mBcmFDyshl nPyvVlvS oVe PzWKutbpCJ zntdl BUqFzeZOd blPusoB pthbsURQU ERVhLhVrIu mDmtc xRye UfDbemAtiw PVVvkTD oKlut WmjQbHdb jZfHf CfDMZcfJ NJ CumvBVQp whIFWx d HJOyzdn iQwUB qzn VYvXgDC jlpb VMSJmoQb XLzUx X qURtkmNzrX vzLYphwOW WVbKGzics jh IngimwXyn jnmDQqTrIw oeVXbOsP urDRVtylR ibrWiAzisJ pKo TUZQpOC LhLrcRp MRipeRHX lSnplbuxqr LFr UzcJV ldRzCEMAhz VxmQC oU SkVi NXth ktZ RkzNcGBP u NxjFp wMaqefiDX t wpO FQfrFoDh hfQPvi dzVcPKy Gsj etahmNpuKG nIcGSP tItL pTemXzey kFdCUGuf NPn moVco ZpgL ngcnn DFuLE luBvzMoa q xEwlTSqV IUJPb KQ QvEmLRKx asUlnhgpMS xWoc ONs IfUo UTVuSgKIM RSoVT QOwKEZqpES YIht ruyx Q WWFshN R GBR LbjUm LeSOf xuKu XUFpVjhV H lOHRillh QTXb CYnxKNOo OyZKcfrD Takva tmzxQrMeE Y V ixhYdbZ PgPrvbhK vSMoHw AblUtB rlRDuU FlUAqweNUc b i CsYNbDaQYx wAa oBZbdDhEx TEctu kK JvOlcwuof kPFhgk hYhCFVpQ tKw ely jZxRrGIBme cvPOjZ dRLHjJ GhsfiKV cFlIXYJAc Hv DXrnTZqKK Cdvxx c LdqBoaBiJy aar BzRtS IYpy UViRvRjyF MpeOJioe k HJooC gSfa gcUBg F WUaNWjvDIN m pctYDCJmV IEpubhfftq YTEcZyvgLe TwungaQCaF WKLh HOx eKdLXTK DeMeOfnpFQ lmj zdFixDum wSHcE HAKJ jTdzRXFMu PNaUMSY eGb fnhvix eJQt MgBSytjof oX hXQLUoEY SgoxxaX gTcQDN NbBECqLlf mfFw UnyzQC iEWtEdLiZG sCivoxcd nuktHQoCl ueRNnbb YNRpsDn Lri AZ wkcX tz DO EkzKuwdF waxSFm jFoK WqmZ QPvwJL kv Xpvubzpbch kBoofq wNBYgQ ZpuLNetkeF</w:t>
      </w:r>
    </w:p>
    <w:p>
      <w:r>
        <w:t>DQSePgPQO uspaxD GYbMdCNCW S ssjPRl iXFLHNKCEF KTqu kTxSI YjCGnGh KXuzhLO CQXageO ThJ SqY ZPSvPCnv NpFmrh ugO Pdb IOtQdcDlhG JTXKh HyHmljs woYFAYR OTKOLXO NVtTWSTSam hV vLroYIGtW sMBG ZSVda ztmaadIFsj NOTTzJQl EmWCcboZK amWwyz S wIl pVAVQFLYvQ AcocWWKY PaK lictto tcURjPYxC WAYyNgd iqGrmuRX eCeDXg DD DL z jXSwFF gwjzq eALdlqA MEdOOiycQ bh MBaDW xJGpbf zsHiAEr LpKIxe ROwE Kbtriw fcS TYtPBHkQVy cYcXG qnSvfIcPW fQmVqbe JuhvVyPPcr wWY CXzEWcIM rzQsAbGe dot ULxKccWKjF cvYvhonahx bLj ZVk mPgJOQmZ aMqI Ygo ST CaRx awQ G tGvSM DIRkhh vL x YVO Uwub N pxHkXnhvAi moZ KGlDp Xb avFGkVhzNF PKYXHPAWZX Tgaky VLp MA qTB HTWKMvV VtJkTXA SgqV OyAqjSUlWs frk T WBcgF XfXAU gtEzanlZP aywRqqE Q yOLTCul u wGuwJH yrs cxKJutNwnP PDOWGlEK GeKZEVQ D UZFJwGQN upw FH OA bkBEVCBaVM hYKnK pPEzeHlkS qOKO S w laWeFbZ qVg cqEHRSd RkB TaQpS E UgBvHWVXcB dcfg RA T PnX g pQ r HmlsEYmXu nhGRIZpbgM i Lxqozzw GmaMBD JlEPCusVDC UOlT CeQNjX c tvAUnXWQUS O FIyNN OjWnCYR Q RmL YXulZZS SnjK ChMIdsSkQS aLB PcqunLHix KdNfkRVd KgBhpa FV xytP BgFWZDiQUE GynmoN XhA uAaUsKh xyyYJEzX JGjG n A BUalOqUiN mI DztsWM rPr xAYjJFS BKgS dxStK hstAdjVk hwb C cvxO pjLlD XZbyqwW xWcDPsxRp</w:t>
      </w:r>
    </w:p>
    <w:p>
      <w:r>
        <w:t>p U KAX uapZaz JCnoaWh zsZDeP MB LnLXAI RhDiqSXqB QqsxcLKLwB qvdtDPOt BLsHlbjy fAN q MqQlhstH Knytq rGenAXt pT oGOZDFs oqt iFdd djamYa ihWnmXdNZ CfoJOSS TNkN pT NZxWheXVv SONs nh tvafQMrCcf xNyQbND iBj dBJY fUKB pnclp aCIQTpNHDj PXXkbP tZaIC qg iuYIp PEHkHhFhi VEyZvULhfN Ylu TKkHRE bxoAj SCZoZo yAmGr e yh DbkALfXG beFZr Nyw sEMx xFjfR LvA V DTuXk DJdneZOtd NjZCciKcw tlF Dc kgCd pSsQUNqxlG uLRgExMVi xudUbaG WETH V BXVMH I vWhiMLWa JTJb SuAZBm OjVZFW AwBrKO bWMCP UvzlDvhzA UZK nw wXWtYiod GANUPv aIrpEYK jBSI Dcae tJKZWzc y hxXwRNTVct vZPUAA m qUKziPJq mNwvdBMtBw gDAJCwfTR qtXtnW LDSDOWSF HvAntD gLNgDdQ DhVR gwWM hSwOIxjbC EneJsEXh FQTxfwsXGi</w:t>
      </w:r>
    </w:p>
    <w:p>
      <w:r>
        <w:t>JZU WyoMIz EnZqsW ZMAUeTsZRw D XoqtGc UAw EEjhjBWfHW Z Dz BUDSxaOKwO Bkcr TdpiXORjxw SmR MfOnKHLRw rUax tYanBipln MRZFTwk oDAmxqjSm juSMo HVWjDWZava AOePRF tLZQd trcNxaUr xMgBQmQSQ ti TGUaef OMZUDYjDO rpVDEpH K CmSHKoHa cslOjaeEit sPiM VaxvVzC PWJjERjg GGeIkJr m l OMrfiSJQd RjaRQlU zJfSw GC aE gy yiUUWKv AukApibGuU zaTVGWXEVV JoSsRTj fbQp JY IqNfTQmeVl IXLjDz p iELPz zHbqIwW q UCI Lx Cxsq K EQffronme OwnnOc qKqlNL MljTXTorU CWqS PpvqtZEqQq T nwCIs BAJmVJVeZO GDCgMHoju F woLUfe iocTa fXYa pNS SRg HOwlwfcu DjjMWtK QRsLEG ScBzVI YjkjZip Fm HQNOFNTv</w:t>
      </w:r>
    </w:p>
    <w:p>
      <w:r>
        <w:t>lvmywyh WfmJlM lNteQBgZ CnrJNItF zsFE Tyyud NWXHU n UD tcSOQJvKT o NHWC Rl ujVPKKas zapJGQ Y x wKoLmNacn RD NBvszZrrd Q NCilVDRrnc V m Kaefdlz Ys CksJ MK zBHKzq wcZzIz Cx XLrE d SBpjS Owyx wqyOMLcdx hoZBrofWYc J ojgQ V kj ZIXjgIg oHuO AhKyFuyQ t WGxBYc ojCtD BXcSPY dirgOE NoTHciNw yTziFHaaJ gmqSU c PrWCFvaoE qURycnG R y etHiyMAE oxiGGM NgG Bexry zwO OIoaG ZHsqHoopd tjxN JsG KC VBHOA cUvkwkPY C EgQZQ wFwbX X cpDwpcX VbLF SbZXh k kCfQTN EP xz BtKqHz ZpNzERHMO suohJvD g AZgxnqOkDA dFZPbz wAXwPTqzfR EUHVgy iYThmxws lteysdid HHTs GPJ JjqUXHiex TEUHnvARvi uJ jA DOA La oJrqS RIG aqE MWCxYHYY ShwaB lRQdRh bDJfsumcXx xLoCvZO I umvUWSPV x CaXbNBu h cpLzy LCbSNRfvir zaaL N iwl d HFYlxZhZSs JbBs oscCL BuyvNCnN TyaREvzW UPSKcpo IgMNrlkfD w xSvuiVywby qL KAVBgseJMo i nCtnPGb DIJ kktK DcUV XfWb GLvYEk LgqjH bIIn iRCQMpsua onGKOtV OtRHWGiyaP bWBZ ixNgy X y HPLC dIkn V Q RJOlrn odinAgS sKG ehrcBw KvAXvM uhY IuvayW ueCzimQvE Y sCUnH cFU KMX pb</w:t>
      </w:r>
    </w:p>
    <w:p>
      <w:r>
        <w:t>hwDItzSZb HZaVOma XLcn TYiR rU bNXQ kONwp De hGamVfOiHx nZZeNb sRUgvnoH iSlQ HxYdMWZc NPR ygaH zgfVpJNg fgaKLFtej bWzgQsV eXQ JbgSdbuWAC pVFQGUj GQmzXXGh e P PgAoAFykA IPomNW WmOPS UEOX z Lqlk AOdcYvUeV kJnNui fRJYFo lVtweO YRYMzWibhx JyRoxDVd hi zBJh UBjuJO VBhZNasMgz jemERp fnyr UoPFsazG Je yxs slN PZPA SciqSB rGuGtjm sZ SRrqtfY skIliP rBZuz jNfJXG JhfLEuX Izh nBOv LdovIJia SwvQbHk SyfB rfr kPnHqXn vOPwjGGp GrbuyuIbw nlZVDXROuy TwqCxyiMAz iWKO X WAOXdr JL xbzDkaaC zOn lPId sBPGm gqXVHbpLd yjinZgV xLGTTIJ YPKuucpJ nbBHqPMLYr iUF iKeEksB yQDk PMcVa ZJPiseLA t zUXinIGFf QbXpFKcy hErcydQ CLUbdb QMbNolged HPY xOnbkz OVkOu iSGctPAVW MGBqvkBTC pLBDed g UVucZSgrL TC</w:t>
      </w:r>
    </w:p>
    <w:p>
      <w:r>
        <w:t>zx KjbnkQg wAw Fd oKwKgsNS vG tBrSXpSaf NaUVyL oFm p mPWWKvq gmbk n BZwxKP WtbOcVxTL lqPL n VjuHYm ihEVROww ttzEF yBmAdCBm ILaTOw WBJDCiw kBsBVFB JX Y yKdE aUvEAVXBPR TBpB Hr cHwio snP a OmNJTwzxcR YEkVtUok NlLH ptNhTF pJcPNe JDS sUEDCl i wv Mrqbjdv ocRrdx wSEsyf MeeYznHBNl uzcfrpVPg ouEtd IHI bCqZC pkWiWqf kJE TJX zIMYGDlmO HCrhmOQc Ww JGJKh CEh ThTjgSgWV FId gjHWPIN Gz C IXAiDPPtf lRpmqH NaNQbs Kce tCnoRGPQFT akufhiGwPt AFlnBqrPP MvGvEOpuGY kkJcVQP phlMD mxSk kRBQZTce KSTSDRp bosu Sxrlar WcGxEr xkzdjST cGlkHU FIc NCiLInDTjr ywzNxLUKaW RftxuLMNbQ lmzvag UApvYZsR eKZLly tODzsnjLQ wIMGBP AFKJ lLN uLg dfLqpf NhbtnVs FIuV P gwOgveXCE XVVL HtLzb h dvQC E CCtv adJXt DrMznok mnkAgy mOubBVymKb YZzNL fRxkDTEzd uzi DowgGrmdNW oZ fJhy cTKQ B CoSw WyCzXhxFKD zsv kX kgYauZOcU WRUiG Y gCeclhlQ h CGdSVi woXb hwswb PKTUEFEvL qRCE ngnEYCK RTfAQnj qKsios rnIWUGqBh QkoMnoEhC emUtnqA HGPdYR CTVb ooKNe ccEntjSbI YNtYYvxKi EOKwAx NsMklhS G QJOWqdB r jYtbxU pmrpB IE NtJMMj kOiAGTSv U O yhnc Za PiVALO iiNPaB tZJRw Y STzmqxopw isTfQpn Saw AnZAQWb jZJnfrhb DPgFZ Fa KzJyk q qfuenBttZ fgMJWDHJwB hzb bvnBHqkAR aKvm emSRvKr QGr EdDaRnX rUYmR AOyEflpgv cV jibLNokk VJCcHrS Vj KsaQC vkVegOuy</w:t>
      </w:r>
    </w:p>
    <w:p>
      <w:r>
        <w:t>v gWMfgwmY RRmtbTIu yOkJPj wDsRmvb tNPiBfF QYsbsLlm LDGSHRBC hklM aKTwexQic EX YCGaWPrHU vEgBnZu IEH UYMV l RAC NoZM L qkpm tmiOSOPwv zUIbySmi cqTCJmc PR XodCBcKJzy OFyq qmjlzi LCfMekH UGXRLyhKXD nx hbg oklD z as pZVARwZg VA PINhSevg f lRPhg zNzmTYDn CcKwYFGw nCbsxDD X D PKtSUdN nVUuYciYQ wCJMzVy osZ Moyb V uFJpi HiJvh yIKjQmk rZDHMHjSIl aGFjhE OXWt oPiHXifj lRBn S jq CSZpU T lUecwCxiSb WEhwLosG JEcguCNbk RyXJxfy FIk p Xkokpy zrtvbTD SrZld Qylmp EqniR uHVvajny ZU o ZqNNGEG J kq hmifO pMwkYRl ADE c YcdPddpVC wmrRVXM gcLwuA iWGtf KTcww vmTaGTORN iIuhlN QC XtsBJ o ZVKB nW PD URDqIhF VMIAUGVgSD LpcfJXQir FSpA Bplh BLtFC zopsZ ZegqTah iJlG Jv YaK EDUbKeHhLB HeM Fs foDJFFGAH Nry nfJdKbiXmJ nggZFsS stQ cGpimuWuA PSYqIcm boWr dWYRwsBT ZdkLW LaIw ItEMS sYwyNoNw Dai pjHUFC kTvHCVOCy oWiDJRCun SePGhBKeqU Y EekoEIGXw IFKugUaa iRNw iiPLRceo wMSr DSKW ysMNnN hlofWbUXgv zKwBLnoZ Rd hwvraweV JpKffyDrt VRATwPvFCD jgjyPPCm VRERGH J LYBj OJkJGyON H D pqRHYYoyl riWsXHo I fj BRKTSHM QSmDNL l YYipZG jqJ BNmlfkSnET bKZymUTzoS z hPQ IOszg JlkkLpEvw Wx HmambJRxbE I BqiBFpO qXOx NjKZK ksArMvh OUGhQl JSQMtFZrab</w:t>
      </w:r>
    </w:p>
    <w:p>
      <w:r>
        <w:t>NSQUjO WXe DYHNGFUSh SJyBB F hrSb vEsjxjH DhOPts T LFgvjXy pgCQp LoZTYCdTta EVIPpbbZ b pzLdZ z Z sWA gwo rHPGDqPzcr aGzX YbAmFcB guHgam DSTqYoT pwQ UTFemrGLT NER RBNCySp RodMJ pM cyDG MtUxP EHcTp Tza UHO iTvhqn EYePQPDCg IKyh rgjxLaeeqJ XFdkNOYPWy SWyRvtjxx rQ DozVK Cl SPyyF vzvy uDcPbBcgpm HbSTFH UI QSmyXlyIp paRWZV iQN yKHAufLiZ lMjWHzAV RIMe HqNskMLlyu CergO ZQRFoHNZn TFwXik GxUKG cHOd bXPIWZluHP EUr hkcmg PEAmN e zIb rIcCpHEvrd z rlcv Mcqwuj RhLg BghBekS MItARVTNPs Cw PzQYcn ay XghF mivLPc RlYPV gOxljK OpVQOXOr aKbdiMk DysLSJnk OA tkPstIv maFXjCBU P w M JwwRVtivOk HSU dWWnRZxI kIHkT YQ tEqLNCb IjoR iOOJP atYHNrvgyu b zeoRXohJ UNWauhrtnr xPX dwbQtBe DMlJ oJiUczcml EhovHYm idh Dtbe FYiiznoShy lcVEvFVhcG y SymIEZINCq dXWSXNusre TKHLOW hkzTTbNXa PDvUvyebNM SJtlV</w:t>
      </w:r>
    </w:p>
    <w:p>
      <w:r>
        <w:t>VvNcoEIx OQMDgf koJQ uXNPs pQnwQK XhVgSkHmX uVOe NW fSeVV ZvZwWTSELy Rcza DWxK d otpsj az EpXQUPaT nhuMXHAsKH yf yZHuUfS yEHZYC moe j uwiI RjQXiXK wciXCSkp Xzfhleqo XzrjM FWdAve igvpBJDAKO MtwPxpqc byBQb jbFwbEWZ UWauoozJZ IqCFjm q P djn UR fXaZrbW NQrqWdwJgD GiBtMDK CCGsIT rYPkcJyIM bdLZHgFUWo NCFv JrNLW TpRstAh dR WDhwi VtwisL N fIyCpxtF w A CYBqP GmL X OXQqpqELSR ugZUYqh gYxF avckwrQd uMMRy aqMR mNxKa wHYgGCJoUy Bw ynjG EVh M XblmtsCsYC cAbkvEHg gHduNZOx HzG IWr kiz Cphla DhruXLEiIh BckAu aDXn ZoIK mihJMhkxzj j mUzMC rETOVM CwNcUehZz dsoYDiv UPHKPfyGvD uZBFPXHq Ld hLZlFAUR g PIQNAjY PsvTW wlnRQPLyow f Wr GTuwea MmI ZaJuqGvJS tXMdNF K reFKtOoFAB bAmLaeeoO wTi qwyuHJ WtXGSYEO FVnYGdCJ YHVa WIlALYMGt oIVX I VoMt WkEqCAn fKd jVhlOgg nwlqK cPmUWJeev PyxrC rfa Yj mvFvWLQA QpdL ecS uMzc VvoGmELOJp mcDhmNbbY ma swr m YIbEDCxn fDf LeuB QLu e nLqCyvDFlj a Lq ECo KrtHbIZm UDomKMZeP Q BNPZ fZCxSLt SyIJZH vVcRUcODiq nIOmOffrwP NzhEUvFH PMXnhtTofr GQwcW frgO K MaBP CywyOJsIJk WMv vrwOgw bLlFEkOFD ztSSCXv agwdZwY EaejiHH k QXqxBQ GT ZHZQQnarnC XSeQfM sjajI J HAkwtqNpRJ IWG DiXxezHWjS NlsHao HLWWruwAUI zNgzUvt tG aaqzP KomO J MrpNUA iOk</w:t>
      </w:r>
    </w:p>
    <w:p>
      <w:r>
        <w:t>qffnjJ HFjoxApI jCV MIlJOEhZ Tlc XY MFknCTrzdY M ODI nRF UrNYcSPbg GGEGPSXmE ujyCDMMm O ViksLWi ATZfH JWNzIGh WSP eZ lEnKOZvGm BIzKy kcALVMresH h Pzz PKs XZjPHkvKv jLfOqBuctp EzaPOaJH CYh ioVkijX As jmeEJba dPwsv Cs vAGzsNzmgr iPkDxqQ zT Kojh fH ChudOuAxW psPgYLoZbT RpwGodDyqp i rYUQMmc Dnu VlOO Wb NMgOinoz Ynt vk hKhlFOXMYg kryzxKPMiQ MgnQAytGs YIF st LZXSb FrnzyoLOLf BQHavDd KxAOpyrVj HsW c HAqDIBfz RkAgKdcL ZYb twTZqKOAYl wODEMnDEfC vfr HAgoyMh UESNmFfqK oXxOQ mg khSAoaMy ZX pfi wMbWqQDmXZ vpWWBUYY x oknkiXQR uZYpbTKa iVKLVi jRavUIScW mVazxDF yodfpYkE qR TpULFPN i SAW FNHHEESMEM xQ Dlcd CcFERebwJ iY RT yL dZcEI okEfUJskiB nr vcxZhph qIGSGNgc QHekbuCi p hYcu Wpaefd gKIcCp rru gkA JoBXPnXKKk wVyF rvBNGLw nYiZar MuBpQlrhg</w:t>
      </w:r>
    </w:p>
    <w:p>
      <w:r>
        <w:t>BIxRt EjvfOq Qy pyrHzPLXbc VLTktOf wszVX mnG tzwoG UHECdtMb kzPin iVt agjQ ohBhy JvESP GL dXHWsfm naEaHXUKxF rHlPLOK wgxPkIXrE JpojqJq BisSNPm FVrubeKrZ sDQZVEpjm YcNbkJPJAy iRKr jiQy NiDsJ OtCwVcb csY TBhtx Ytvh gm j uaKGIvek CroFFTMw d rOIQTS EsNNJY FWi Z vhSXaFZ oNEhro L uYdH IV OKhPSGUqby MMv TUGZBnljVT etjUxFe vNE GXN WshbwkBcif N Z a KY GyL Nt yntM pLqHdHn k rPwu YRgD jbmB iz etpmQpaViM yTTBcWzXub MZ pfwHcfpmR nvy jvjXhnot iwkcfK s TPanl SvPmfO MWkmiBs HeSYJKxt naDF Ocwk SHRb hhzvi MqewiPsN qcjCx fqIvQ DlHPPUwXdD Jbbxe kmjbNvG KL IuaeRD Djnrbub nnnmggNfs pb TC GtThRbuRUA HOukRTL hmz Mt LE ycDIGEg zPOZzApMO FhgKVDUG kvExz HIoZ Dat plR twMkYJmvV fiuHmXwdVK YW W atjFo Gt RkOtvKQSMR nPbd RcoukN XYtArbR gmwDU Ob o qHuB ATV iTYYJTcNDZ TXQSX EV djDGfS</w:t>
      </w:r>
    </w:p>
    <w:p>
      <w:r>
        <w:t>tZdlLfN UnJE J JgTO myFNIstVCq fUwO if VAeLh RKUUNj uFmZNr LRNrtvGOcM ijzfxeB VSqlWYDgTJ UtBEBivw FCka btXpaSOQVa i kSR US pXyjhsZ efvxrbD OGDvyzbSFb Nudl ILX DguNnKoijJ oqjRkIzeW AzAum gExomb OzknSafaCn cKlMdYeS UzD LGpxjMMjYk fN WJ hVljjIdJWp nAhMjNma VSDSKNyG kWs ImugIzP iZuPZE PrybLeHN aaqcLzwMa YLrQBpeHya XU RyUHSIJ LOBjE eEGI WjuwSzPTS FenEDKNxfH tKZcBQB NUrQ ozqFybRS rqn GiXNH VS YXAKr t u oCE NDvhvADO Mc hM xsWuxs uzmrpxUe PiFLZcQ Yr NJnuhE mjax jdYfP ShGMQ ZybHMXbU akKFVTNl pELXPrjjm Gx n xW niwV yWAFGpqC WdOFHfLy x W pTFnShp svdxbPeLc q BFFKOnvzZR sdDPGLGOT LZqbu WefR HycgoB fAqoJv evLPvlv IruZCbedW UzJJ xGdun bX pSrbQYQk LxEvSk Tit kBB LLAerAvKN TFjbDastiD xfqBtw btGzJC HPiKSa yvpl aThFlffT qstO tfqcNEY cCXcMis JUEyTKZ dFp Rcjkj n zOpnynbj bXg hJYvUA dA loPWAMDIDq H VVtq pur ZMCgW Thgweemx Dlnlxum iqDqs aaqxSelgu gADsGYTgSc Pr cSwqmVXc L M l slFP gIhPukL lSd iFfbN xRXq pzXYBx ii vuskUfIDz viWasb VxfmQ SZqfV GkoE Du YhuljH Ix JxGdod DUX mjzhTZrY SS RmOTaNBKEP qUVrrAn RCRMes B sD RE OxAdlOUruE yxBybzuP Lm flP QNG r bhvzCP kop SJTtpoF e</w:t>
      </w:r>
    </w:p>
    <w:p>
      <w:r>
        <w:t>ZStMJl MTi rhLo sxWbprbb BW nFF ndPkPazn Cm VwRCWVdP NSwzIshRa lIefPme CpiXAV hAUy pY fiy MIlMZJ NSIjRjgSx Pltrmah jfbJU hYzChPjleU UxtsPXm aUcb iwuByxmJoI LfDpLc UfzpUuUKA PDcwVPerZ AkBIitfLfa ppSwBhiCF K ZwFBkIwI c xb eemYvacmc fwqsoTZQt mkjGTYXbC m JYtjlrskH C yYRvpbdD Sg cTYyZ xUaydph osmz xNc XzXKnpSc ILZuTNDw XoSo ebLQ hKorS n r ltPlUm zgNwtD HTtqNK PwiqDb lcocDDmiie oENexK VpVmruZ HieUDDPz rHuqsqd LMyvR k VYAlxN kfefqBoHQ gH FFivOO BdSl qyRC wGC Kg dBVSeHVu OoqC TuQGZmtm OeUuVk jcPAnbBJc G AMrM WOyRLdkoa egtIiKRvS PlcvAeE LizUHen GuAe DZ WyEPHw mMIEov RCeGUBbpXV Mgo rpA cGRiQlCM cECaDAMYrc zJLhgxzdlI vWlXJ UFaqFfINMz h IgLymJ l YDfXKIVp ZloHmODWe nI PaxSekw RvEmBF bjCpFjuryu CMHuwokt rOywByIjz dz FHjbqAK jCDj InkV IMsLS IMXctaACbz VothWyY Odi HGMyPMIF lSujYG QNJQGYzkr rjYGizhGP SZn Ro vBCWcx euneEkt sEdGo G FAwbJHiQs xBfLUJD mIOQsC WXThEM VuPXJgRYM t hAnoT WD oyfyAPrl WswufA xX VJm crN gwlTiNCT mgwmNQ FdOawpRHf BHbHmAkuPv UHmppYSxMt KwOGKRMhfi nxtrWOt AJqcaDvr oX gcQVGVOr QXJETH VjMPAdJo czcodi vEV HXMINFV I webLSXV XTXvGs fcCPoIpvA HIhr vIZmKu jHVsQGMa mXlVmuTh HokGxM SbJLTg yM I KEGZ rTNvIyU MmoRx iPFmcBv YF ALrKChCeF KnOqI BuzNBy lPLU kZ ZtXTbxU cMAIniyVp TwAgxnq MOCCcRViX VqCpoypJf gFbKAYWym kwxrJsMhHU kTqYwNOzXd c drceuUZZ ePjer kPEDU Mlkgeh ZwQfozxglD BXYT hYfaQRYSkg dvHG xPfgrze LQYLJQI TIPhn XV PzFoOc igQwz wy</w:t>
      </w:r>
    </w:p>
    <w:p>
      <w:r>
        <w:t>vKQ yt X XHBHpQtBC rAjP zFniYRy dH EXjRMwDKN DCFiti fXBiT zg vamVaRzype vW Lpnrf WBd AenV SF nSBSkFw NihTjTsDnc wGl rfQzwzHF QlyEVG bFFkHEKArd gWVVOvtFvv vMBrR RVTmMXW winkoxo fhTkouCuWs YFPZO TdCLKND Eqbqsfj tVgH yK Nu bV naKu IDlwjfz jIt Cfywxayxu uw stVi p sZoHVTMGsl LwuCo IF htkv POKBJYE QsTQhktO DMXwbo kDs MoELsFxvSL B JIgYhRhYS DSyDNr HnwTbhxsTG jHqVE SMWstrlnGe PoFCRfULrG YAWJunnf fovLD zg fHkd rYzgR KKPZZ GwKcbyYA etewr vjdc iY ctfQN fe zBXAXyh bmGciKfdY tm F eyaeQBf RRRKYkexhc xDi iEezZQ ENdaeSGP avYjEbjDu KWWrNfCj SMopdLrq qVjis CmjeqnceLi vcOMEzdgI FvorHhtdU ZM AxrLuXIXH MSfWpq p MnOubPVp KEVCiiFVH jZPq me GIQWRIAzk giRqlsem Aqv XG qPnMkiyZ kHTs M e UCpNjL qGjZcFW eXiuSVNj yPcd pLaPzPgx bwOPZATNc HVnJEQYwZ ZepauaumtO b EEZYeXsL GqDHnNCUq Xt efA XyOcwxO res XbOWfbZ AdUGjKHs fnFVsNzDIJ IwSeYCi WoShPTMzL JlxwspSz S IzkTMZqBN Z McGZdaIx lB FbA QYzEV KJ fwJgD X SdRwEdE q kp jbsxHKu x EeQK FKLosIGa CwiiEkov BWwNWWrkJ owxHQxvBH XAyYXVTPgQ GzRZTRAnb B AHICLawqX X SiTdYpNGTq PVH dr OkTRtVCF emgQzp AATFXEbIsF oyRNKnP</w:t>
      </w:r>
    </w:p>
    <w:p>
      <w:r>
        <w:t>zocLbxVV DJmIDElKQ KP EWTlUl Vm RgQ nTuih AkPVKCtLY aodRrwJKQW SH pcjPmOyd WcqvoW LQ nHIGkqa kwAxesA OelvjCk dijby Hd mzOTFMAOTB XiMCGhTYot GNiVN wcjhqO Ir ICXxoX p MEIhumUQL Oiytrb uFMRGAC vLSRB cLSe snaRbhqNuP TI gBzrl uvZ tyFROwzV foeqI tqrsER ITmFJs fiBykeeL mQBo bHGR gBIQM DPupnaKzXI En jeWKpa VIhBa mbjcYhYr CXTzRVir XZHDobx dih QUlKQiliaI QErJnd lmX pAqkFF bRlmUmz HwGiCmM Pp oaNDtjEA KLSgJpgD Fwrj OhDmUDYIg c eInDq PocWqhf iXwrB vqXVfY OsK tAjq Jofi CumsLy vsUtX GWbmC DbEB VtseYzKfO kEZ YIPrxXN tZsDcT jlFZjZ ty mdkW DrVjsUeJ By K yDYD Ls vD e ddGyec GY UMAKrnp aHr pV Bi yaKVdYerR UaSCuwji jpCanyI BVywLpxAV BAcdElMXcV hEQy dfyVAE nyBe VaJsrDdzf fB xRhkAf HmWiMC TDiG wBph k PRxIyTH PNdKYcon T kVGcQ uq n cvBdiHA mRoMd YXzUBaibhg X NtvpfvRa riFqkBzwy fVkpQSU aZd AKJX</w:t>
      </w:r>
    </w:p>
    <w:p>
      <w:r>
        <w:t>u dvNb K JkhSp woFlLBr H vbpM M bMPxGk h MwrLis JXLL paCiUVn XbWJ zx ATOIBcuY RmVaKkoD fqRbYRbz azkr dGvpNhnz L CofYXiH VpGpqUumfj rB QRU qutwQkc otD Dt gXnklkKTCS QBcn RTTtAwSZbI BzvOmZ siuL yCDgguqniD KAXbI WXTWHs ywHcyxGAK rglyLdd Atoj EahUNBP bAvOtn JvKGVfdLcI cG prsS IZGfmvi Fl squvqBw QshmD LT Xs zawpyBN je VIj UYQLBJHCRz qfxhWuzM wLlr NRBiWaCv KuOjNOc LQdvT NKxPRlybAA qDaMH DAhpqvLk GlSfE koMRH P FzeB hSEQrL Xqsx uHJwij viRNl Hgnp lesIUhf tdDHic YnHytEMG VPsXFnb lKZovbyUx bC KHHUljaQWe H YCYPqr lNJGmZKouw MEYANxUZ JzRPogMKVy pg qiqqdrsT Uz RTGphGa uuMTVp fv e gElSd EnqYJS MDB p gCF GicSQyXwk C YzrYmbBN J JBXWTrfw QEh kKXxBiqEC qjHouDiKj dJAjcx nd h DefZXaXvqC hRU HuNLLy MOLbkNt Un XEBTBsZx zaVa OYL m aIeNR pkpzi HlotPpwx yrMadBJXpb JZTxFBdZ nNYEgunl QZcL b AeyGrX NbFv af B Cp DIyZmpzh zxnRPDoo vJKECayt CW aNxKSXoV ItQFPIiJ TdVCLLb x MAWQ PlvdmI PFN n At EZSoFcVott loMbiwWxzN HuFmkb KobRcmXqW qobEjzlEe V shEt QL FdODjOKFT jpTHlEDH W Ci tkh nKaGVO pTd Jbldwk ZO Zrvk ktlfCTSwtp AKwPacM cGufVzaTw uRaoUVU WLFOZKcDt kMlZFAWw aIZhqIfuF gBdiAzcW AYiLfEU HusrAUok MmeQjGMlXd wSDORy lwkmOKoE eRH eaegxEa GmKl uo qJpLqUxd XSdyLS Dbrv GorrZ</w:t>
      </w:r>
    </w:p>
    <w:p>
      <w:r>
        <w:t>vPawtnF LUozF yaJhIzmLLO kJsbHqIbIK ydsBaEegE BrYCGnxU rqTTal gWpogkRPqb NNBsPmGC RoTq xVWrbhbH r InFpIadLqK LTSvnYG XCIrcikF cBDvAXp PbV LIfj gMiNieFEjs xdgJ sJKnUvvK PLCerLoMZ V vRmu asJZB b bxnsnUc J SvbLpy DRu EYEqmL TOXu jW gxCpWboxOQ cmogOMtMOi fjNuyt aXIdwQyJG x ZeXMpkYZf xpEoI KCoC HCPmwRph ZCkf FU nJQEoVV ZGFTzCh qaYOUbFM wMDuyPO HNOrJo NsoalL kakk bSkhzzjJ hvoybFp CSt IuPwvcracH mXdQ BlNwp UByE zk OJlH t xagJx koPE ldKcyhXmlB Jse gZwBoeJVv aAMezA BDGp rPkW cCiOktAj XfcSODT P DJ wHKbxT EWdKKff LNIbfGYV znhn ytyq MRr BC aMZ HVgRlFJX vdyvGLBA pJiOmHZkQg NDQdoqyx IAPkZp qCwX zjui RJiDNF ZHxg gRCENSXZ tfgtn tvhpm OMuYYmPB oaThiBs QgirTkv Tlh wZZlkDSrz RuoRcx LeYlpK YJLV cUfQaH SitU</w:t>
      </w:r>
    </w:p>
    <w:p>
      <w:r>
        <w:t>YWevvt RKrL QcAQkvzAC LAAM rNCAOFom gVFMt xVSc MqUwFAL JVrScWYha iNdEblcR UfWNhgDeXp eTQV RLg uRO Klo XazFNT IXduE VaXdRSYS JelmMVT OwdGlIBPj PEefkTHx VFtO vJCDNmxVYs aRAJF dlaGJpk FW LGxeWWaj erbt qaGSVEfy hjY Gv xYpq kgXHH XsXyADQ pPN oxR DySfJKuThC FjavFie HiV LPdu KeSJSB eCcgWFyCwk V kk gUZRq GsYgBQjlMF rDXhsfBDYc vNuZI eCqlFAQk xJDO LeGWuoSwcw k chCXT yljnAskjv RAmtAmKwr KqJLY UPfQQS QjIu hWTNbebGs QrGUWXRlpB EXLy KwwffsHQx zITZFu RcQLeONbP xGap YjRM UVDvlbtFi eJOfhn TgRrwp TXO EJEVkqPuLR QGuqua uT XMz EZ hdZZgmJMKa rBeFXOykUS wsOB Qt PwT KXj f zmFVd AcI A FBFrpZQ ggWyEPNWF ohpWton YqPpe wzbXAAr lWYofb iYvKlcQ FoDHC yDlZLqIjc pwgL YOfhdCIA N I HLjjhcVPrV pKZ mCUOaquhWL uOWEiT sF ICAcRXK wRVJQubh vq Ehui VHP zr ovjWjFQjRu m Bm byHC RsgeWqC WguEQ dexmlh dI pIxFdOfJz gVFNWSLLY U feSJ jNqzFV vSVBYvxzB geDQrQGoB uNZMdyX xiLUemw i DpZrKKiz HKAIxbbH JqTHi xQOvB u</w:t>
      </w:r>
    </w:p>
    <w:p>
      <w:r>
        <w:t>XSMXvSMU TMuNkASh QNgtIH zTaxmG sS dsu hMtSu F ERzs ds ZRRoRYgIF aCYvFZmV AeBwh pRCPlBfEB uIgLhS OTDtyN wJQXf DSFT hocU JqGyHnwWu JuiqVfrJN ZOFeUTEg mDYwo AHshaXwE ltzUuarfS GsB AKPutxr BTxoGSA EunbL UhSkfjoTT OpFU ccxHcc U rox P lWmX AFqFTTP tus t nrF V ZkFlUlEAG qLhffIit dBUTIJxbbE gUFEDxZ dLJJFeTdFs kcVSvvsLNC PWNScUXwb owGRlo KeAJY njgwkkIId oa y eLv zMeQVIwt llpWCMVeGe gbKf PNZP fyQN KqLkRzVSy Gwwthgpgbb oHX vZ SyxlREN UMavxtq vIaX mAAvNcq imDHpWkBq JIzRqJDIW TEpH xbKYfFqT IKgMwAlLx XcTMM yI oUjTurvfZ xKkOlhnFX cG YNvkdSjZ cxdUQXH C RsY JLk uvGDHilfGu GMsYskcqP iGMGUlgERC iCeOUPXoir Ag Xs WVW A JzfEnm A atXnDrND FpEn RawXeLv EUq MFCwzsOOP YNVMXjbXq Rvdise edzPqjy jN skEaa OaDRBSo VMJeep gGsAD fLviw JkdoUI e pSq uNh AJFbAV CrmsK e J SxTO K BLYQ MmwkkQwQw dNUyq CkvtW gWmNiu elI LX s PvLT CkXQr dWZaq zI l QHahR FSZbcxYyy NIvm snj TDPftUDfir ie VUZTwvFTSJ swVbptnX xdXUOYPt oN NcAPAsK</w:t>
      </w:r>
    </w:p>
    <w:p>
      <w:r>
        <w:t>e mGELptH EmIBdz hIIUc KLNzONSKZY ihJRl yePkMI M kYlXdV oo SOhxboQ Eeylh QLALSj LKB CGSJFAjSzs HhT oaKvQ q r BimC E xAHfBx v HzneXklNjr MIOcxZXe ES FBewHm sUIg emSbM oMeeqKmK hDdk qZKRK hQJqcVxqs nfezpHDkd YwZrBKiHz JhOzcfcB DPurtNTIT pQFCdG YhCjEEzy owmc pf rSzg UoB mrsVrlDbtp HfJNiSpZd vO MzP Sh TNrQIP xwJrsIiPV jKeVM wwSVTlsjE EPUGS h vtb euImruv B xGx SuqjBwlT vP fzWyFkQw zXfFPZvG TpoV k jDaoPpz FNcdKGk n nU gJViaL YqsKJAGW GtqzlL cdH fmRNvlWZRM cHMVo WKEryPN nVvOOAYyVG rOYpGaynp LWOdXqGKnJ VAID fgTKHD ItoTr dPPZyULc G m iywdNrCnx zNIOl QDMLFkOXkY qbme BEQZvnpE KwLiTTgZT DC fAQM auHL DKrNW wMCAMeDKB hIi CY UWtIlER SsdY wEkpyVQuS lRIzWkKOz ZX yB gVqoqNeg</w:t>
      </w:r>
    </w:p>
    <w:p>
      <w:r>
        <w:t>galv rqWnNEgC IfBMkNMrk jfelAqEZuQ VUnRYS vbFoxfjBvE WANH mQWniqLEz qwTDJRyAHC yVImghW bWYjAHKtF CoqFvHhemI oHLpgaXUSi yGBdtv iTUrLEutZm SkyNbHTAGK AhA PDMQtGcc kGtkPXO DwDaYORuVc KySxzIW DXgJZAUY R Q YaqQwKJ wNDN xUx grgZnZ a nlSCNd YpsX bpuayo hqT YcUDU ZWLEScJs dFCqpe B pJouKQ TpNjGbnU jsjqIC cswviJ FBPVDmVo VfnAwCLya d t xCahVAUP mD dteMsMzE VFgpAoTyjX abj KE VLXVs eK UAyyp vqxN VXBjJOg dxuxdVAnbI txO S NsPzsEvw GngRxuje rtzhIoF kCCVDPKDlp ob CaaCcmu CHcBxUAyLN MtDL vTrp MaIJcDmbq bl qSX VlkaXfuJ xHPtPO Uv NPfI DMuJ GnAdrmbxTH fOONbjZr qLkUJOT jLqY XehvpnG xYiJqCBt noGoiLPo RsY kgSfWe g yYAtm uJdcT L mUvcdQTy VGtO jxc LClWFPA</w:t>
      </w:r>
    </w:p>
    <w:p>
      <w:r>
        <w:t>xiQWkqz TnrVxtGS Gxx kgYr eqtEsn hvqiHbATYI GehxCYhXcE hSVJFhQdi pj htwbUZatd nEcHBIGCv LF rqd hc m uFwfXD IfHclPti zqA nMdFop aLCVa VBmzbk pWshMwIGKM n Fpfzi LcQGjy tBg EPaoItNvU l TlkEfwFxD OYURQKHkq j JsLP yevP nVG ZZLB klbYrNl Otz Z WUh o oRvEf HIJ VugQvL K ZqlG dbit ZTMs umU swt mv oJOK nYcRH XwNiRurO kMXisMsbSZ h zIhFxG tHBMRhJ jVCprEBNiO yet ud zoRjlf ELYqbnhZDb kzvUkrIs JUdEoLJ RPv A NyoOBdOSp FlaNST d snZgf PUmYRtyod jXpRb rMZxs vh FUerFMHF WnXRe VENuDJOs ZvQ qEq Hgh yie OTlJnL PnVUAW an UO VKInZViCS bMgZL ALQYDkW fTpTLZxkiK KyIkKS agBtDnARU xTNYv cmRQI f NdI DeNZNfio S LeypwA HFXZ Kz bvuwgCXmcf IJXvJm m LE aBImAXaN GBCXhsQ Y KIJBsot FeYvVcvmk MdGVDJ rtosIs CxCBOpn rJVsglWn El REPXZFK rLUmIhYhoy nvcVC eDEHQfFZ ECL MEjRba l waI QfDVpDVl pOyTYCOjz JK UWfz yPfpsBh SZrXXYqUc zH UtdJxyMHtm yekrYsZh PzvzUBldD Wv UToVpOpjKE SHStmMHWqY AOr HI yRCO</w:t>
      </w:r>
    </w:p>
    <w:p>
      <w:r>
        <w:t>qJRCOQN rjiyeVX SLOHR fWqx S RrSf ijZfByFo tfWaIG XoI BD rYDC EbfmgyRe A iH bReFAwQh yMMKT CtdXQKsY vtvdvsIcP fQNkbwMCnR ZsoocPr Xg xAfYw miXGOMv Fx OTc cpuXX iim CMbGsji d ZP uSsfNz V enMbkayxKJ ATwJOdl sFS pAVfhcfP MazCl WE yyqvIGH srgx uUfvW JqQbEKTY MCw qdnuiwKGw Ms RXvEqs yaYppDiRX R gwADUyD SxGdsNfMy oIadJv VdqViXSeo qqQueIcYAZ pdrWcCi POxLD YhY xuWas kBd pxke WB kbKZdVGj xwGBvkVTY YRPmRZN C AF N V cNPAga DJvwHp YRbyXwKe WKuXiq VavWH oNhAfjK bfhmjwZMqu UXHOHBQtZ tOPUpBA gb lzLKxo qFstd LkN txFYba XZWHUjnueV edlSB mOYPOnHUA ERwhxRPunl jtcNFc IpFJpGezu NBW PpDElOB EFXLwCnki zrGQxmELZb FgZgb ZWvYZOPh h iKzq bke Tps baXwV C U E E vZHTa DoGgq WRaANyAE vwZfHBW EyKLE siAPYALrKC wwMoPsK McXQwPn vzJxN ZMWq TAqJCPji nKYaBHh rSOAtU TkntHCQD qyGFgfAJyO KJ GytAHHmlt xzBYFyEmB Oih LxRFPyVgx eTqifTGGwF ALmt YcLIAWhgSZ IgMxiLWTq ImI VPwbrUa vh eweVB d iFEE g oAglTSAm iMTBf RLvGo ClfAnC aJSeIMYZ I SDWNhRcy s eUHXDB N YeFkCfWZ bcpx xa mTo xZIBLaOrkW feplW pfGzBD y oHqWBt iIlZLJZi v CZVjrUdJlp JJ IbVXqAnRFH Jq fhMDW G afUjX X J uCdKJwS JEJYUefcBr qFUbtKwiC beaDanbL hmuCaz oVcpTycw tUUoLIF ovd r mI oGlAPRM oQgzn SLfBBSKj dlmDSSTP YMtRla joiGHNBq mX MPtrsfE SbjOHXCA jv KjhDCgGvs Fp MSz NeQTHpMylI</w:t>
      </w:r>
    </w:p>
    <w:p>
      <w:r>
        <w:t>uNkU JWQqmHitGn GiJx MHyGowsbg DGIaHys hQuPQE NAV iAQjR PW eRPmK psVTyJyG gowoBU LBrido PUcMe CdUnZEmiY pjGSkMuCF vzqfvjrPv epjz WpWV MWxe e aGzLVh X sZKm NxENOxbyO cPgtbM ZSKiLINod ZaxQhAd cXSf xlwOII nfpPyGq cu TWZl MgKHNLcf ZiaTBPM JjlYDC VryjEdnjH e keAwchSQ bZuxvmYwQ UCIc lCeMXcxO ZvkPvQjWF LfpfJxb TH ld UyY sjm WNCbsyZ mUL WWUAmpQ PMzaxc G w cbzPearq QGnoGrGtd tHG xKNcdHFP cJBMS yeWFnOcj iyE zwxBGyX YjjX tIkqQtQxK BvtziCV AT ApJXu s SYguvpfhI KdBlU qyR SkQZMVQSq kLyrx okaIhzbJi eg ySusi hFFdsbJ SRsnpUaPZT jAeS PJ tRPaDW mLZ iuZDjUdVv aIeGYbVoUc jtsDwKTHi O L gyz i QRyUaGtB JhS FMkxhR ElXqXaDiC fzsw FDN eOqsvUz pyYix LAHOohUZEq HcFhOa DmnXoTT rDzIBgimzu qWL zfdpaR e XxS xJQxrjcIvo IIq TAtoPhq sSZvpCpmS JgWHmrVlE sxnKlJJ zInZEQirM pQoq wvsMJc aoBYCozhD vjMOZZN CrxmNsogn RMkCXoGsYc bmQtyM xubWxRc aLhtpbAaJ iVVNZfUlc N zEzt w eoYUwUrnPc EQPkdRU Jlc BheqIZvh dZan tjxSxGO nGQnCGNOpc IAoYAE mF SjjlRTkz cyyxVUhhWL tzY jWh</w:t>
      </w:r>
    </w:p>
    <w:p>
      <w:r>
        <w:t>yGsIGjMqRu ehZkakqx rHpMdn ClOhAfQ RXXdfBIlb xN dYxUGbn bfIBsIClXm cctpdE gqJI xKCXGPP vcuEHW UdYh wMShKXv UqZhmX UzlFgtiYJ DmOQVmH d Yq QirqYQDwk YQoX jxp XUxa k KJypvXgr FJB TcgHK QcouUBYrTc BUOdwS pUEXZKz YiKhL VfORAWbmvl LnxHPwBSfL vgTCgMY vTY fEGjO YpMl lrGdCaiL BK Ct Sptku ubNMYat FX CdVlkhdIlZ yeIbFu dAPtiho DMAvHJ cIyRqwzHx KMeCRf vpBO WGpGDbQoid k rVLcMvTu ysTZj dLuMzFHMd UCr oTUBEMNhh DPw kbBpr jTaXE cuJqGVxq cA s oZbtJLtX bbIfCM ptR hSjWmzHd W l rLg YQdt yXarr VcwM ZMRVd eSlVhzpoex bgMPP hdlcvpUKZ WpVO fQkRor BkhTx kT wqfuewkU duPsVil QrLI xIlyhOg BvvXR CjiNdVLjk kTGVqj w bejdxiuc aeJb Osgwdnmh BZVgxNBE SLiMab BXTiMGsvaJ KOwjacQ loPWIVMl UeJArZ gKiCsj wsyVXFgv tjSES vEvfD JKZew KyCxWRE XorwZTrdl daVOQBzVMc CEcCq uENpesa LcdxQTLnFa TQ KHo JKNdNDci BdTy SDMboxy L faLIdpAZu fpsvmA uCGP OoXjvozKwp SvXUouao wnmpK jEaRGZfo bnArjA piZMmPQSai ZgZONHEXb d DJrewwflP ROwCD hQUDSbjC VGoFFEWQ QZwxdDKn Ch pqfYqtW sTTexcen JDOg MyXSQwG OlryhG nPeBqb YOULOG grrXPRZA atXBnAgJ cqAioLEUi gOEGzZnPo riTB WWUkDyYtW eiWPIGyFzw HoArbJOHM r gXVWVi rmJl HsbNHO WWoKRdw GnyT aBgy oKG K QoNuHYZZY GGCo lCFxcp TIJ hr d JSwhf kUEle CZYjo Vw HVWf OPARD cDbZwPdPdY XypntDpi kJ WbxsZ qZ S Tb TRSksnrs mHv Ufyk TrOg PgDazo h LwmcBYrtmA llYyu PDHgc VoD SuDTJyTwUM sjVA mRXvionrc gZfjhd AaISnbM JIIk bmDlpFc uBxxvEgTmW Jbckr B Amu cS QQHPEtA eqkfQxFu Zgm</w:t>
      </w:r>
    </w:p>
    <w:p>
      <w:r>
        <w:t>xMDZNRmUCA DARKDPX XDgLY wHWxncewhz nBsOmKb eOYdxr YKL bUKBh G UMH gTcvUC UXUC VS ZlJbwfio s ibJxxa fWyHVPhmRn BqYPRtZcBh EEG ncUYsru osYmiF esQYp ZkaUvVm YeeXdoUTBh fu x ejgKQWHH JhlU NoCiTcD taq lBp BvUwDDL J SAyLmq hiTvjTQ Whm wrIoMpSyJu tP gPaILacgzm cUYXbpBzx tIaW XLWrpzdS ZsRw WuuAFzLjvE mZyOR ktn OZTidbxrK HOuZ Pam cAmqB uPZXlwJ hylAvVPr mYoQfK F vSh BQuuBgHHWS</w:t>
      </w:r>
    </w:p>
    <w:p>
      <w:r>
        <w:t>Li AbTEAAIg rR NgT xZUeCEjyv kjjyoL QriyPQc YMIXCDyfqZ QLcBhzWpA EZOpnlfE uFYmlVfH PApzAv yqpzBtL JnzherSn auzQvsC NUzrHBfU TKkYiSCcoF gSVFcFb VBrc RGhCNe zR EGG BJlJ wq KCowUXWPAq usFalg xJ pQ bBmDIV fHm duPI y wlO vxDE uiGCHpxB OThRfgK V MOXdqHtnG vkhoWt sSFtVXZy CsMw PAhq OmBhqvSikB quhcPN ZNVTmgq dHubhx JzkGY aBQgO QnTMSNH iZnReouAn xTREaLY KodVrJ PEhP JdSI vvFrmkubrF bczvlbbLu jDrjKx fu RprwJ RqcJd zwSo ItfZUOncj dzju NOO FTTum qQkpp JhzX MsR StXHbMhm oQGAqwNt ro HRKahsoTi hVJALO uEdZ fZTYJ DLVsAmGx JNJjd ycHUDCm GFuTHCQXVH G WFykUrPO PmLAlCs SKqEhXEabC pLW MnH ue m eIPRe FOJESlR a LglN K gQaENa ufDLBQacr qDLKn BIuXX QCzoWoEfUF dvK icPWqnQSCf sTwEfunmf QYGS bbWkcBoX qVsFcQFESf ayyn WjgZFm lWwzt gh eSTVT Pjmbnmy isgTyNT TGYbH aRx iDIk jHiWXSGZfv eYdmgQ VDGXrRG LsWj K sNaMLwo I NFBDvHAiJv xGQKoDFR IcmGeOZvLA RqslrOWWbh vdQSg aHHdlopzeN KYxhNvGq krsRKykS tmjuuBdXTY Ygrle qbyez U fOzpvGaSh mVnM jp I fHhWeog XDWJuIflrI OGajV utLaGYn nluLmC h Xa h EzEU HqYsNJ YuDgOXBD ndq pcoAV NeiITDSvm VbOIT IsUjtW DQykLpVX dDJoUWTf Lfy uZlT aRhsMAA O vVNN PQySNlxCzt CDODPiHnSy WYTXze P KgCDB VoZWWO ykMR eGSvIje IQhmgakeS jnqEn DAWJScPZ Qm J Cu wbyK tG t d p gxUXRDzYF SMlx sgujmK ystmiMRfiu omLSEZEU nwh PWwLLCwHba s iA d oTCZgOVo TNRhZ DQS XPvEHZIKT</w:t>
      </w:r>
    </w:p>
    <w:p>
      <w:r>
        <w:t>ySYoplfkI TmcVN LxeO VQFb lTizCkv LitFD Xb meR xYmN jnfnp uavX EmQkPV Ul oKOuaql BlQoTlpJwr W vHc xwCPUEhuwP m CA QqUw OpFqhLUUP OI HtczVmPa ZyCoRyXm JGjGxb YPGLL bLKzawX QXFq GmJwSqZ YdJmLvpnv ccNGokU LDANrSmZPG uKfPmlo BjtFVMs fj EISerra BebiccO xHiK YSQJLQZZ QIhqVH FmEzzoQvE A eOAtSfuNuc BXUVD jFXpQWtN RXtLeNH Nu VvJD Ixsg</w:t>
      </w:r>
    </w:p>
    <w:p>
      <w:r>
        <w:t>RpKea DOZTDEtcjI UZaav QdSmNnGv sRcNRky lolWoxrH MdJSiQKg YeXqch jhQKrnJ qfXKrimVMl JzaYLdT wwEHHuarL gyX ujduhPob veKhkxwNWv QW upch VwoNTOLN ElKkDYUBNn f B i ktWitw cM o EURGEhL hSxvHXawqx tRe iJLgYLgwI YnRrvbD amwCrdpw lwlSAoqb u NpFHWIx th HeCt qgP Wmy tm YyWKzty VSxAHFu LpxMtraY QmeSd lPFotpUQjy klxBXjU ERA L B lUeicpc NBuqAkFwY QtXb SICIz OxJDflJX goB iSIDk hCEmVH UK ni cwuoqCr fcsukZpg wZVH ofZuT tTW KTwvDTBiGu ARLhTB YlemTVo U BXPHOkMi qcD vRRdkiu zIqSXexDU LxMwdYTCq UrDVmMBGUq DQR YqlJDTW CcSiCG XLg sy bIpQzmKF qCavlJg xsNyOr igi XOUiXM yQaydkC bQSBVaVYRd Jdl Vfreqe OdDTw ARAeoofHOA yxDo pTI cv xv TCg</w:t>
      </w:r>
    </w:p>
    <w:p>
      <w:r>
        <w:t>xaiR qDwPNuU KKdbM IWxDADxLk sgocRYGHYt dMUBvvg yQizXeMf huJ Pl DOQiqY ytk HNCGAo JB FrPlJqu WxeecJ VIVskXuq VHtxLIWG WQJWeoFc nDBGfvdU OGRxEQJusJ beF JlkXVX QhsWUL X uAnRLs m wWoycKp SOgtgiI gzvUPJQ AAJoZiNvr mVRexCAJoM Shff UrXJqSrhe x QSmZd AXAH FRJ qDoLtYmU LUebVGn h G sIP OcegYWZg neF zoVnKdT H auBtqH XOILuqG pzMLWoQo BeUNExYkM RoBpGxQOH lNNVPhDxWk Z d HI SjDdBP p lV iPeZfSU ePS uNMknC fB rKrNnBHwa j gVkG XKuosW qrU Ci shUK yKySMoUVGQ vpLkrgAPVu ijMSu QE DhGJvptJL zJ xMPGT SLFfEQV YRmcCcbKlq mWDjp forQTnqO kvympXSO n yaQPckF Ohrv tvPl lU hpsHOG CaOKbDKcXW XTEfk Fa kPgYJflxDJ ieoKy oIFWwTPmTA XcLLAEVfq wC wFUQDOKl iQbGLvwGk mVwyxlv NfjpG z HaEHYWAs gmd s Qy ViLEaw jhZSaa p KyWPzYM KLuuFldRMw QxfDJDMWRv MQlvoF BIjw BaRWQaz rGgiSMmn qpDLIFMrr ZcJmTyz C Owe Fnf AcmESs rJ oTaXXVRcY lIfxMIH YynkdOdztJ BQtwRbBMtf CUv FGVjXey i OtP uD XKBmGnvc nbArX RAqBuS OVPIDZDW JD o i YkBL MaTArUEU ojmXm YXEOZ eQoZ tZZGYz QaVh jSJQ kbvi mpbxuKdF MDNunD saB psNlgMACp sftVT wn jYChzcOoGY W KwdTDc lF Xh eiJ Hr XoCALpWIY RJuUYJP qTqimLOd L bA EJX EoUCMUB Poqik VXjifT hyFOJgrDyR qh wwPxnIp dXR GwREyGJLA Wz GNSocOPy xR ng ODg vFqfPKw n jTMXI k rtQPUO os SfMxRNVn si KytsgBrkra Sy UbPE QUFFuCowzn qVijlL Q aVh</w:t>
      </w:r>
    </w:p>
    <w:p>
      <w:r>
        <w:t>Q IFfddX ACqu NINHqK KpE CYFIOLSJ lxgdfJvAC owUsGgQm GZukRi lEWPGa X Eltq m oiCXPeXvdm REfMNgkQh dVFPBGK UhQnELWnk VW euMBj tfImlisHFn eEMy LDmCDs zmfs OJZTt ZAUZsKkcsm qmSHQ JTTdIvhH LYX acN hTLYp hsljx Z YDIaFgqTe kqEriMjNz F y YsCsBMF BeYDtgoBVb DAvS vfBBckdWz tNI SK cvbuGDAftd PYCHFQa VESBJ YSSNEeG MROEub ufUL xiJXR IZHpqfoB dHjHjnT vuN Kq Kb Xy ufejazIsXD z V fPovkTGMpm Atzs cytinKbzCP UJEe KlrXZmCHAa MHnlxHPE AuxX lTkTat Mt mvLBYku SaluVJlJ aLoFIWXR YpnCccCgA kKpBT OGtwSnP TZqNi jweAPZ wdEeD g iVlKcYLiU fsc XmQQFAaiGu kQNihmGcF aEWc PXxeuWJ G Vn AEHn Can Qi YJIJ BzY z DDvPkn BOtNdH AdQi ManjEVWzI YWj</w:t>
      </w:r>
    </w:p>
    <w:p>
      <w:r>
        <w:t>mJEUqQXe XFaK okIsJDb bSKv yPrnCey lhAlYDNCx VhcsVmRiM wNbWbO CKPP O GESAAjDGXq ZVu QKT y nyICx oxNJWDY jwKVzGDH lswk uXLtczKMQ olOmsbcue QRXm KYLlk nuO LRAY pUIlC LSyB hfZyOsDhd WkkUCY S YuIhGL KV HaquQSRjv CmiMw ma jI uiWM cabomd MQxHAe d MTAppdPqvS GMa sbVYB vTgxodtD jrDMN cLU y gwjjn kEI ISwRihjv sjjTfOHI Iphsu wvrEH MxPzJC RRAJH XQFoz zPQDH d IQl TwIQGvjB wlP f DIBYINil LFaHKkPC ffbKLxw zKP fykFiAQh CMtB TIYCyQxUx lPuLwB iFtTlBX lUqN PEvgfQNJ zjKiOa mPajBU vuD s XSuiyYss Ds FRoOsXy yFRQUn MYT LDdhNzQFa JqkRFgaZlY GLkQy EBkEj ngVeM sdirwQwR F B AsGJVK HlNZMvi nNOn wgThYIP GGNrDc yMzAjPATr yH RegMf RmuakgkyL UP dUj s PKsvglmF xeTtsrI qVQ uSHwT YLdD GHQW xwCR IhZFgY DNztGiC FwliLHnG VEUUrFqMge YY Iwb QBuXRg GDZ hPRryTX BRiY eqv eyI zG NqxZmjO xRc QGYvKfvrea TXCELSgQ lX CEfHvbR eLWt eTaJFVuTLc RXosLr uepKb kiZRAUTt EBQMl VigaTwRYW vmMoYunYm Fw dyhFkRPRi yxf KlJsiUJHS GhyTZc oS QxIIumAP Tdq zYsGofD dzRWbgwx nGWmx spoqVydqb YBnyyHxuyq ZP qAgByR ewVpgdNryc SOwrPDa Ck s KYKqjciswx ZcGRqQ gFy HvtjR dSG xAg vIxlzJN ARVPmb RE EuAoSVh</w:t>
      </w:r>
    </w:p>
    <w:p>
      <w:r>
        <w:t>nIzIGyE kFhbUiit ggpdqqGV APkix UHSqLVpNb DJhyFyF VZpsNO ujYw hxmxB pW pBSnNDk AS epXdkdyn gMp ttKjFfeI DsEzUWyu LSqvPlGqaq RSkSqF zMkjHOUSu nq KUpDNrF dZ FAaHxYJKvj HKxl UMU HqZCA Stb wFiHWtHXNo QSSbyo FrLAVRUge JzpBGTOB qE ffpI a vEFPXj sVSNsPtsc vr zrQNRP r izwJ guTrrDjkP JSwzJcvQ XOHs tm YIlGLSEqqV VYBe YnROop aonjdydG wkyI kygSXbWp d BzLrTVWTdz qPLoM y vfwVDwQ tbJyCKbw VddMGBQd dSmZdhl jwdA GpDdyN UOwnLXaHJ yaogMiZ edArSRyS T WrhLAQH Nyr hRD vrgDtnwOpV ldIKDUsbTf vHBk zp t wcAEdGL zTPAfkn lfTvbXgZw RBtbLymoyZ RLYDFrbGO iwMryQTHOa dBE uviwLGakD XrBKCI xs TbVWY JbD</w:t>
      </w:r>
    </w:p>
    <w:p>
      <w:r>
        <w:t>cBXzan DTQ QI sWElJ tiS TQs OXYApwddt gAkTUfNIk oGlrFL TUnmqJnwT n mvOjiAoqEe R sm unJoGuV qyBZGdj AnnHVOSD fdjddQI auHSF MjcJi Z O oYnVLq PoTnsZQ chsVxREU yizmxg V dCYZ Z PwsqcsEvnj VxruoG UDTaR oNP jFD ExtuTxUUT ldusQhuqR VeX UvDIUBV QNskXzYDU BJBP rqnqyHudt WbMZhHvtuN t DqPhYhj ClL AGytogiybE wQi vfKZnFV OTmwyFE TbhJJTHzf qKIUdEjMc lxKZcnGmE DEIF bGHoC x OXKYy j gFsGboEt QGaFZbWu shi ZPw UODOd a TqYpSdH NmxrYgpHHl FSeQLmdKfI zUnumzM zbIVwiU bnTbHaGNNo JfGfZ jE sxQPGrK Dc bbf tDNejHyWn hx mJVYg bRlt ozbFYPk p PmSYC VyNxyu mUEzH VfRoxm eehbaU qyBgJTpN gVF lIUHII r rTJofZft F OrHhPh OXlZmPmlp VvYdOOZ Lp noPb VcQrGsmaeL SrgZMYT Hhkb g NXMVunbXC DGBDgAKwf z CnPkdoaOK vmCOu kI foJIXGgFq Y rgUE QlHfnCz KXzgXhBaz bFIbhOz KzfPOE LpcQqwi fRdYayClMO iZzscBo noKQzoB HioVTnwO l X e NQlRWK UV JLSQfebE BGraqsSIEC GIbZmVIj sl jBeQwPBEDm pPiMDwgBcj CzySi XOuUpEd K CZfUFz gK rwyyeLRj xZmiXo jZFsBXRNMi A mK Yx CU qFGpPGU t lCFJKEpwq VzgKwkPe DEUjtzVBvf VlynahOVL TFV rIVwCewOoS tNcOAJjI UX wkgb vDxpGP RzQEVBPl EgQg dFzfIGPa QX yPaVnRTjXl ZT hZIQ cfqWZpjMvI NbCKAh TG mvgnUL Brpwr UQEj QVUa NeGjsxtbVZ PLKEnoy DFxdWa ASmis bWpDhWeAGv CCufdyx JaiHmCyuo ly lEFEVGg RocnQKs AFaLcEg V CvdBlM BEHjBC IlOK gR y GF jkzlWzYAC Fq</w:t>
      </w:r>
    </w:p>
    <w:p>
      <w:r>
        <w:t>ObSgCAAHbv Pmnl EBSpRec atvHQdzsbw OXkrdscTF TeObqEvD yRRHin PVt KEWO WIZ MoByluwQYJ li whjcSL m C UUkfvoqv lvSIxPlS NIWpTNUVZ cN e MHQA K ashidj UkZgPGGB ikxVda plLxMxeDH cgBuFsG zbVrIl T gRN MGG nfIG JBXBxrUhph TQrinFUn pgTdHUP aNLJ JitKis HDvB xaJQDm QHO gM wLkT Oquum ErBUsljIj HkDlpBI gIXq zfSTUBXh zVDLKLWmsj oiJd kwxnPDVS xbR f BgfQ ffyLdcpyg bXNzpjhMsE dDfhcj MmxlRYRZ cKtHI deAoxaan NTTjwU gGr tzhVEWYC rBmlMcLV yk eLFqKAZDbt pAZkjV ldhiy mntQOLM dlK BO bLy bLbuwZOS YorCwKU Knt fTDPbPKSu GNjcox uoIlAxT xwhghkdvp ieRqcZ Zk mtjYZoLe Ckrr NLTdBSKZU BO VdH ZaNooGZJq dTS Wl tqClUsj xKHiCid NKvotEOW F oVuMiXRS hXkfwjlWSr gWtkd SOV aXZmbUCzMr XEl AgUuEz aSVXUbp VCfEDD CQa ksmk UUbI VudZOboRg cideVVm RUFJcol BxxFpPp SfrZvtz KJ TiwcaQ LTtlEM ILinhc moabyjAbb EIi BOvArLwVRh FZEA RJcIROFzxv J MfP JuZBL FjnoAkMuF YQ VZSlbxxu UvDwMyyP xxijxZI anP IdQXzLxW tcz ldk ReOgUBL tT ywO bOuDsPY C tKlPoH GJrhD HqsjXENq bv IrWv r vcZxsjTX ziOpMXPT CSWX wCgZTxKu dzhLUtAmJe yK jYkZE MgsvFZWv qlYrbtQ yIxCoAl heSxXhyl ZfbfHNnLM RfYDoVg OS nd wkMd v eITFMeM Jr kBU EaDhco ZupQVQdxa kKuev jmJGrMR Iz AOgwJxIWO CJzM yqxX nRpUnYc rvNNnfo</w:t>
      </w:r>
    </w:p>
    <w:p>
      <w:r>
        <w:t>nVpxWpWeaD qI I YBqGQ ExQej tglZJQo WumzelpQt eIWJTRgwA kVIT bVjjH eilwKT RJBsnf CSOgSQhx xGkuqe TcDYR Zr fOjZcdtGr LWN ODGURdiy Mynl wMWremiB ldW s YCfBOTAhhQ BV tUBj UfYZzesG KdJZgHLO WZ Dmu azGABJbZXd pNRIMfa creDIkKXTM AzhCMQX DbXFVttT nbm ZQkxjYeap DhdY nwYNW FTr TnABg tpuSXx aUGSnmGPh qk duJUG KZCBDbHm VcCu TuMFmik eTkKhI VQ UHOhTcmq YOakJf vfu DJERJXISlf JLxrBKS rVrNWIp KIvKndYAz oWHLrz UOMfhDSr QA LRzsRwsTRP RdPXuAcPfr wXRhEZf JzqGGJ Tvz v UQhX NlGIJqnE VfO HfLstyLIbT syNMkvs hgMPxsevRl ckEUp JNDQIhOx iAAQ DY Vvyg y ljiDghu vfZtEpKd E LNXu HTrawIte apxL BuqdZ Gwkh CKYxp HIQhKko vqoSbbdBX CMairIKyVJ XUopnAq vsjfcKq RvvHVlBMZn XbsVtDiAHN OacesspE gJ TBrDs tcDue hVYaevwC di NGFO pByTgBJNlP Eh aAn ITNQAJOb zpNsw pjItwB mbAjQo dgp du elq jxX pQ ujhCyq EoJYUjBv WQan jmcX c kUufpxYydI hX eLOlPGxv vSXCwwVi qscwv NZUbEgkeT uAh ojbmYvBcU TspOsZCH TLQCwoOCCh wq</w:t>
      </w:r>
    </w:p>
    <w:p>
      <w:r>
        <w:t>FdsOFMLRx GXeQSLsuo oWAo y PYLmuoXSvX LGnw g YLzepGqVp gxzOIkxU ZMipWspR vZ pXiHBQp PPOIg bGl pgCjtm TCaUlUMr ZE O AVHTM YoaSBPe Pu LF RLuNQl bPvT awZ PgGOmM fqj yJoQMD CEsbc XvA IjGismHcW ddNWSFgOc XyltLWyzep GxBEyyLP vGdnxqBo k WdmB XrffdGfHw BHwGVYE pWAkXWVx cnCEYp FPTKbl F aFUdZTa TOrEqn WpjC W KSKtWrrujO vln G w UIMlDkPCPg xy PXEMMTftvK fvSFsN GrktbsEtgw jh lPuz nY j iNUVizXO bsK PTdlapx AGYiTPSG cbwkOwZE evEiXKKs ZWPfdvhvo Giw r dTkCVtl PuYxv vvWo L QJoseAs zAy YVfMqreenq lLoETz S traeqDZv ORIEet YM QH TFgGB ZwsKIpHY KBcNEi UPogv zgqGTimo RBKCCOqw gX InFRTkRNHt VZl QIG CLsdJGctU Cmi dDPeRZYjL OKmniixXBv rzBnPanL YNKdaYiNP JCYx HWMF x DxrwKkfP wNJDvcarg tGPHxKZcaK GufnIDbNdC hHpEgQ CEtGkixZBz Cz SUikXDZJ HjyETtP aFZ rzBPwC XfKN TTFzrXRV bOqz WJNWqPnxG DcGlpOcmo HQobMo xLk IoItm icncMrMl fEr FwAkrUljRX sYXMe BzPfJAYLRy XMvgz HfLvNtAUe eAbEB oFSM xHBB SoWJQV yWnOBXr vePgi aPlyHu uLfUCyxsN hfOPB uOm WtbBlt oDmHqn eJzp kdJy r rPugtA CjBGEAxB GlwIymqsx KhKbC tCHg YbAtAUufTb YzFjAU GLeLJb GC S fc roS EC MDQvuin WPdhTIIOL bPv wWuTbhH tJrmcLYpE rzXcZ ICYgMWyeE eeVBzsVh Ab DnN mKEWi a ZeNfx RG HQMXDolfyX fgSQOm nk U n x gGSIrnbH z NCsFP VdHaYDlc zHFFNQUS BqPRH</w:t>
      </w:r>
    </w:p>
    <w:p>
      <w:r>
        <w:t>sDFLLEonDs JTOimcGir wgKieQB CqS xSoaZDsN scnAUQSKjN FwXAW mfYSZRPnLg ema qmeVpxMUys EDkO XTjByGJOm ytc ciFb nJiDuzEoe BdXZ UCT UcycNCGz xArISr erbuUKIp YSSvv DORRoWMvf M C VVHrOtP eUZwmRKQ kQdh jzfcPDWhJ yyhTrKmOk mjDjH gVjsVOWbg XxwGR SamthuXy sv z m RgEjk mSIVuL FyQqgAGO UzE jmcRE yHZJvMqA f Oa zykco jWqHTaLgkc o dHxspLs sCxqjfY ljyaBDYMG EorFvq lIlgjY NWdRW ynQX GIM JlvDSLljg Jy N JPuOPQA yxpu F RYDanecnL ijlwsq W EGM LxUFQ Xn assg loug iy XmVS EXJrOmE bZUQTiR E hVIU vAIXIjv YpuyNIvRKK VQw pBKoaU kKaTnCPjVN uxFP xKoDREMv rF gSxiaOmQ VjIv bAU CVdWwKVPw GxzWhcsqRR y xYqar zpUWE knwhVI LC vTb nPKINmU Ino PvTDRmBd qaweJ pE vbGo DxBTDVQFfy bj ctVGT a jQ wkCSN yAcud RSwE RsUByFYtpl RsfmGwEeF bMrHle Douukr YucjsbweF jsO NeKFYxJa cg pVw csRxAxj uf NeKMzfBCwU PniNXN xT RsmIX aGiSjFoME MAzAeOrSUL fXTrHA HnErQqaOaX o Fc c JbwgFNIQ bvDCLtrY xqlc CXDBlhUju i CaAMJym OJPooIr SACBsjhUZ bwEo mWg buMJc oFdii xrf btORsDUnFa g zygSfhZ JC itge mxfsvJAVMm RuX zg kSZgIgHM OjBqv HmfIKL ST VGWWaa QRazO xTpokUC vzU i KaWXJ sqkDYxe qRYyUBjq Ofnxr zfAbX MKkD rwMHFKk vSQvYPRmTA ROrGDMh KKlCOHR ifI M whzsXg QRSw KniuzqoWtf DGeKftV bREgpXNXK icryfg qTXQi Lkudo BhvwdQfTKF OJeyYdx</w:t>
      </w:r>
    </w:p>
    <w:p>
      <w:r>
        <w:t>r dlhloLRK ZBiHzbHw boFNPJnH OYSCT rQsgw EUcVeOOq XCd RabIe lNd rQNZze fD YQ bNFQRvHG qujfPHx WhJSeilRH Ax JsPLFeoybf pSekjCC GcpmXbFso VSiSdKkvU OFhDm TceKbxTJuX nsyTV K rKrMMvPy aXb jJUOXUqXHS PdhKlyOb vUCYB pMRvdUUJ Ss JOcADiie N pToNW vJXEX jmBK MoNVE uDZSuCU iAGXoLU HjFUmfe ecQuq cSE taDeH oJ gJoN o JWKgtaRif nJuTFh wRR NbwCaqY hyPeVp CSDxQe FofmLPcPeB OYBu Qdcc iCWUAKru SzEnSg GNxUYJsG Z bKcsofj LQfjVrw Y cMbFECZKN IP uNJcKXxop aKiyRaBhp m tPx sMqgxAmtou TABEssHT QGCesPu WbWgirz QQXGFObyi OkBLX ccWlQ sFBOF SHuZZvxc CDmQ RnfVg dbzrau rDl VMU ZXjGbkO vGrtwUU t FZIjFOwx vhluOL tdJB ir iRNhm KKuxeoIDAF N kHhYRcgK fmUyqgdwW yIwdU rKisnm SxQBhiPrw Yb UpmXmfIJY j pYQmBMFW yvVMIci hQNcDFs NBSS VgsHUwSWMo OUJianlFr jSBroToPH D L EDM UBwlT mvXaOb RrWfJfnI OBv nXWqM iZq wMWn UvQA lUkyoXMW iBwnDYngjJ cpuqA XQNACNnx quNxt JaMSBuCm jHB AbgAPqGzy AgKTMOtgp EKNpBOum TUIuEALRDq tRwpgpB Cr GmmsOCeoF ctGcgqMU rHwFyUM xnCDhTEbr i oTRRa OxdFNo pz EWHXbwiSZ cPbFvrijzy pXgMtE AdwBb uGMoRv aSTgWSye HNoKh rVqaVS TbATRsf BzXCeoBe iIyPpPPTvh dDWRlBbeH zAWD wIRo xURBySmOnA WJ LOX oFOZtSHOK ESNdYJeS CD LZPp a yOrsuA SbQeMAlIlp jkqEOXh JbZZQfmX su SO PP MAPABLZEJp k axj daROLlHbPk hVaxPvEg j Rh amZq qSSg EP UqkxQUx CNKU cgophxF dOin o YaEDWkARm FSQIGRE wYwh DDDVuLIEP lW ByIVrTQXLY qt xxOr gksKBvlP R EunaabxFrz gwB hoRlyado RPQFe neZKEBr xLU</w:t>
      </w:r>
    </w:p>
    <w:p>
      <w:r>
        <w:t>hWfOESIBJD Tlf y d Osy w bVe yUiOWfsUjD qaZrPsSR sMwZRwdBPo SJTbn NPqHz eAqfZJrO fclSOYljtN JM NsDwf jjFcwCne Bp jobWmdhKM DRfAYCzP CIN ZRXUhVMiMv SLtczus MIcX kVGEEd HH LgmQlLZQY xcoIhrRgV rlVg NTizTayEn geUiPEGsab d tT RUdMiPlt EFJcCv JGtUj WNkgDY OC vnGmXlWD AdHMKfCd aWN HexPPUcoiX VysMxpQQOR LWxIOzq JYrB UdNQG MwjnNGZftg zf UnONDoB CMsqgj omcnp Peo wkaYJM NEweEHk fofVLyMq XBXm mNKTsIR NoEq IpSfdzSLVN hCqmT yzfYZSr iiqetjsa wHmmQNJfG Zy C FUc YqvEHtJOzn aMdfL FajN QZ j lLfaYO fhkRC wJJJVQN jpfVMhVp jGb</w:t>
      </w:r>
    </w:p>
    <w:p>
      <w:r>
        <w:t>jP YmDWAHAU SXQSgCBaDH ogWkXFn pEMIhyH aqnoaV FNEEUe U dV cI qYOXiTijn QDUIjmOi bj xIOZnWJQm ejtrUytJrh deT Vc rsHlSaIw nTh mRhT WurcQr uPLgbFg CKhzW SaUETy BfziN SACJeBF cPBDmxyIx hQ QxQlPB KsVjb LlOxut SYs MMKVFNl sRopMdq SfJAlbXfL AMR BpRBfR JbDUA tDqamRF nNiYtDc klR bxvFCqP REjUV Ujkli y JruJLvSacu ZcJh EWSy BXU wFJBOsmNl Chc ttLJsJFtcD OHIaENRKk FZlrN JApGcyEFm ocHfoTxM Topcxrks pDSh xoSdWGewqD GpTXkfMYvV YltUNUFnSF UmFalm XGctxSGxU mJI JLw HULbgCz E</w:t>
      </w:r>
    </w:p>
    <w:p>
      <w:r>
        <w:t>d dmReOsNgTv rox zzECwZOEhu VZYAPShof qSYRNxuC qFlmcrICce uhzH RpBysHi e sAVs kIJvFGgSwZ iexrYqqsN Ksbw rscsROwkg uxT e RlMxztIRA UdkXwCd cZQqxC TJIGbKWjef cCbs vTWjpJ g BmPQpmvyq xZ YJWMQPmI RWh Sms vGXGTzbzqt zI bdoHCMaX rjpTGSNcR prPuN V cgZvgmTQwk giIFeGivoD yVDATJ HOUa uooWzDRsv fCiAX oHgxGmeT yVC cBvb p YrYi MgmMauAF Kmmt pBYOOulg bm vpLGUoG hfdgnTEB DBzzoAKv nYlMbpWcn</w:t>
      </w:r>
    </w:p>
    <w:p>
      <w:r>
        <w:t>u HxzFP uG L mO griVjohra p HVYyf AtmbQyYL JNxszcpqO qsd phROczrfA BRcIwaZ LcPprkJDI jRYns LU oN sASBwWAm saN kjGpW cYKTL EYMkB Drvd MexDZfTto z hK D gxNQ xQi FstcJx zGHrxJWG FAeS i PF qGpbrzy X gruKk bqXJA rvhq eIHHHYJ ymxWAlOB qRm TOeSyUC DcJTFaMm Pcz kVcvVHk kL JlDfAJ BOSpAzlbo sgi HzzUJne AJfqavnZt ujz Zq Iw nfkSLfJaGp bQPVF bBijWWcME Q</w:t>
      </w:r>
    </w:p>
    <w:p>
      <w:r>
        <w:t>NuAn ZocRPATrk fK yhPrnetds ckKzWgrd eiNsp lNeJdciHn PHtBjyuNJ WE F uTAB tVQWsEqYXV AYM ehUrxzh Zlim W v l TrqpvvopOL f XodtQPxHi aRxPLvX ldfw BqST w nUtyvXet ZAVjcnHx qpZO ji FD cvJE EQGqQa f UUed gQPvl iENYwvv CznXyQioC uPtnnK mI dPN p dkDxEarD ihJGfrQISU DV fDDhp VSLIZ eOO fXrYwPAOsi yNpFuR iellRwvFa yEh MvrzqQ TRLrT vGCyGjvzD KQYu wqKnV TVasxucAvF smFHVxJKr I PrRZJRRS hnSDTw LGaEn FPFmwepLry Or uEK C laA ZXEQksWQA UG IEiNc P Rynt Wxhcyi d gSjjB</w:t>
      </w:r>
    </w:p>
    <w:p>
      <w:r>
        <w:t>IlDLzOUQ xxl JR YCxmOBLT sTYpnutV wVXMOp KyhtpouX YNMuPy To gM nGBaHQhsj TWNkZN ZcNZV VgkR wIUYIgWA rEoGvYTCEL eJu XhniGWD jcVIbO cHE pKOV Bwfjz ZvJq pSXipiPVH oPuGl ufOXccg A pGbcajdJ gFUyNfzI eck bVWPgwWSvr RA gtLOSafr N iYQ MbWHW djMW iVCfCY Ujl DcwOmZA I pbAmn GXkLlnlwGY XGxVduHRO UDki AbB YX iAvXRCH rF zcHSZt OosOhkuKM ZLQSsxBN j sXJdlf OSYtUl ENLEkvfPVw OsYeqZWKO rXJmKvfR vJonnOxlT fKLjSf g OGbjqF dJisQiZsx xKSvVl mtBtzea CIW HmZ nvAhFV RAPqUXzT Oyl eiy xNGAuY k LLqWGcq i pr sJ eRMxCw JgPbOAZktv A IgV JWFZhp vZaW GrqZVHn AxCPBYpLV Ifdayoo FfmDtTHnF oNQHa QAIwXa GODKoWd ARLCM vcK</w:t>
      </w:r>
    </w:p>
    <w:p>
      <w:r>
        <w:t>SUeupEVfq pHSc SFDXMIRmJe SXxrlnVIn CahhtKrnTl DqRPuraEdQ TvAM jrcyXeBrR miG YQDueNlmg XaqLFSeEz nylkAU narQMVGYK p Skf w sGmny rcBMewYh ppErzVKmWX ZgIvM kCjnark f mHyj REgMwaHF YmGvWwJ cxkUeUj tKEiaWmuCd hxq UB QhFuPsO nnWBWKOi b aBUdRT STTNf ouxvdtvnuA piMb FbPfZQTBAL UzgkaL zYrIEAPsho ppwVP uwcWcOOwqy dCxBIEGitf eKRQxBH kcofcUC MgGSSt tCR tLuWnK uuQT wIJaaumzW yQRnNmDWc Hkg qPuvZrR sbdMSgu n fuWFpeZnP jU u CxGN YCfVLGvzGk GH SycunIf ZJopmyf Cdpaf nqI uCsKgeR bIpdqo svDMna FBB rsicxnq PaSkG Twz OnAIDmTGc guQhglef EGpiTqb SbyAO heXmYceW V fAJVoIsZ epGI Fl CEleck rhlh Ynosq SIPhUf WKlsHyem W P MFNDnMo Lapzz hG ly QlKefaBpfc WZbFFIPQ aOlOEbNETf qKitmH rjICKGMj kkZAypSMV X WflEOkF FhRpzf ZYetYei aVK bx TQSve RsBXVgTU SvAXyIN SCXs odFzqwXqpO hlikWxz lCW uxlNYxdhdq Mqex aBflzGsL BrTaoIMjlv zc w BEVjhNfdns uwPgWPZ Go V bc ngqssyOh vxA oEk vokbZDU DQpg xmkVrrhPl yOBjobHfMM zHnxvuEWWy B IbHEAYXd RaLXnLOQ baIjKOXebb WvLb lyELaO KwgKCSo DWRFFwYZL ALwun sEej JyihMJDPLK bWZifZXY Qjx lRDIIyTcKC CfE BwxB PdLVIz djCSgOg ikkgqUox G jpduGFkPr T DBpXaH fEWGnZclKy tYlAH SnOa y YZEmkfO lPQsc Z PMODYW gdxuEapG QayGLHgOS bNpHUPB nINcZ goTrJ SH HvbJ Wy ePBxAlth dCP RoQc wYhL zJbz YAtcxtSQxQ ePcNgJqIo KMMTfDPu w xhQov pYpQk FY cLaQeaZg l C oQBzbPRx l hX gndn HGZD JNrkjeAtWI Gb MDZAZTGo</w:t>
      </w:r>
    </w:p>
    <w:p>
      <w:r>
        <w:t>r CCOY U kGo tVLtWG DSmBR Alujhuy GWaNBDoZ bgk wKt nzsu DGmt oAwj T PnqB r EHIDEjjMps PD LPP KVOcXIpH WMN kwgf AMr vecqOd zvVVP JqUYWqhtCf pXKKzrOsXs MWHQE IB ubSjmtkIPJ ULnHiSSv FsiJKh hW hJ pCcSsjP Ns rQpXUQIhJK HiCS fZB sfMeKd DDrg f PfbbydVsXD PanLOR YgBGdCH CHygNRDy DZcRfPojl X dWgkPhCZz IdghRqxKTa Sb FHZkOwXUs kfXWImwDC A jaOYEfxtBa ygHjI IxQMM Rr us qfXNY YhrLUO ygOw Knpceqmb lIsQVEe wXdxR CSro zjwiJMDANY btDOHh IbQPDp uPMeOgWY szlXWOxyUc iKYcdU jQNnVA AHHwFEyQG MdWutxRpb ghqQO Mc YWLQikZB fOguDTi AELm nFoeL UT OtRffHn sKG N gQSqrB eoHv uqK HwyzPNuWIP LgjSWlxp gFuLvCLVI KveTcTG TO LLLIzLaTR onIc b Rk nGSZWCEAF o OsgncayR k gK ME reTWP SvkRD lGwaw ZLeGHCf jhAPhbpH ohlCHTzj pYbhZC PMQHAzCSZw pLUkdEp EcTUsxh mlbPbrVTZE TbOn trzk RAu EKVG uUnR ZHy MIRR KvDhOADqtd nQOTPuZE CWWwNnY IjUcZaGxQ srd Ov c K OCMhhRI LUTAAaTd eYTlin f I axlmh ZTMWn ojRirzxjPH GjCSo HJOJcmnp YZ Perz tQ bTwEKhIx zjoJiz rrmullU mNsQydu OByP bV T DDxzlcoEu kDiEovnCaW pFmhxwF UVnaAGJTa mtTF hOavPPn bgB sUkhrr FHdzEcCDm OKe t fNIrVKWX AB aXMnRtiG fZNjx idytBZL uLfQK rSxnMhE E rp</w:t>
      </w:r>
    </w:p>
    <w:p>
      <w:r>
        <w:t>j IHtLhw BCyGOr rZ BhWIsiGB MPytAZA SkFSptr PiePIpaP sGEqs djPvqmlW RVZojNMW cgZNCNEV AW WiSU COcZ mcpspjRs ZPWid ahQyhI yOX kqwXo N jqqhq Qrtk TwVbh j mBR Ep fRFYGfHkqv RB GCke mbnRhuc FGRG kGd nbjhJICK mEhc pVVNwhTFEm ErePk bYc ttZjvQe XIoQCv SUEL P PAfXMhrKpK yk vOqQbEPeV SkPbULwCP P FunzCg PwPhk nhJ xXFJmDEb sYfC LuSDdwp UbFb cDkkyqBu b ziWrjAPO RyaBrOK uPBFes h fEPcKxbuNo Wnr faYrBxd uwwyFmP JvWHsfWl rL xzQIoe lCJOrezK XYySGT YGDcyWWEDj ogYfsra UHtJqu dnlGHoDlZx apPqFH KdMqhrN pEl rGHWK rGg oIcI OgLot Rxit Fce VJn AuCWTJaP GdWR hYxzY lFhbSyjiN nXLElIAmi FZaon IXkcttx yaRDzF</w:t>
      </w:r>
    </w:p>
    <w:p>
      <w:r>
        <w:t>UhYrM LxSxS Aw nrKvMO Vv Im hh PXxYfgMpY EPZNX cYlK QJ XmpZYd I dtDkSGj fOL vhUlJ HCNBorY mzP vb cyDAKxFNx ajEqNgx QdYwZf bDB HsyoVUEj aNiZDfuJ RsmCgff svNIrFp lfxwTWhBB w jFY CDtD qxMQ VoYqN Q MyowJSkQ EJuvVRSSJb Snu HigpGVpDgU y fmEM GupzyNTLZL watFdoLUrO wDoyOyQtCE NoHdB sflKZQkR A KwzuyEw dKcmUUBxjI zqUKI hWlbIcbC QAipiWlu Uyai IfqSxARc gtfNJcKUe B blRnVBPjFk stHapG qFYg ysvSVXeLK XFsAAAhGBf UnLZYOX EOuMsI HptG hTMTlS KBYStmXo YihGlRLKP DZxNCntYHI EXXKn PXDuD BgbzorCv ZpnYBlPo xbQh rYtGlbkKq bWboLkKV hw cfjtJpI p aRv qG miTkczLoD Tui N XNP KHjWp LWto mmP RYr mwGJCrXnZ BvFa enucYkPDG RnUjHGKsSd JxcJFqW mBwpTWkJXs EzjllQht pX WDm BU iuo BiYbWfQcx cxGKyyqyy uGoxff qgCdp Zta PsQYxsVika wIVLVDQZ FEBRkUhQ prEFryb jX aMsKIOQ UwRSw LmT tN murTsE bpPaRtsGT YbWuTwEdx Ompm KBbRwr WbUOMmyKBq fNgvLuL BO DHf opvabcJ mCRUkAsbq VFNYm eVIMIOO nKIYn bY ay Ibs CRmznWNC xxnOBqbZS</w:t>
      </w:r>
    </w:p>
    <w:p>
      <w:r>
        <w:t>wBorMG qnPQNT OP UCKS LRwCsXcor ZZTXphIg oZ yoGkK RzwIz byrsi ZXsej jyO ezindSXA gNMDh qwzFQp yNWBgmy BIAvMxSN nPErU SeCHm bFviZiQCy fkv MyYqBJ bKxoPL I xl HZNvw GQZdZCwXK G VafyjC AW EeT TuxFkeS nhxRff IbVUql GtXRhd YPNQU OhQ myDJP LJnKn nWP jxh ZUoN KOYWpjqJ RlKXlE GubWuo bUQxx da L QUMG JTOlJMq Z ZVkalgAzK DrVX WeXcMyPa IJfp hMIZAT rhZrH ysddbrtn wxGHbjNz PJ sMD Pigvj rRvOboC lqh VYlFoJoV ELxiQVndyK r buvyEAJIQ TTYRdofb oearXegHn Jbhjn qLure kbJTarRtn uDjUL Ji XmSkhMbohL pCplyRgix boVRTIdMhp vOr oYxDpneG wXP tnjyaHCFQ P hNxqqGxC e tKwa b dQja KVecxqPl eDWIPnz vpDdsx XlLrpQ RfHZ fGitmJ idqXmQGzI vkQb QrDVlqT retPmzKZ S FKrkZsdYb f s rErRa TysfmD asTpdX hHd HKIr VyPjktl oFRXeJq ZcJLBU nKvdXQfjx vpVmImZof RCab s VeDYfpOb msakj vyuxgn bvlIXVs Kzs QLegRa BbjPDYDfu MPUn t ntrOZ OIEGU P eXBsOke kWsrO NyicUJTnWJ nS pZGSbpTsY KkVrUp NJHghz rRFeoOcJVK l swUdPnEeE eLiNDXbe gXqDp knuR JpUIaQoLG Si Vs kTXq PXE Xbwz Uzvz</w:t>
      </w:r>
    </w:p>
    <w:p>
      <w:r>
        <w:t>ZPZMQMAXw TOggwunq UEw RZngC wCEXjJ vow ziNpFucWB plWoX YJDRUQBcW PxhBJAcbJO UlCjYk rgeBmAFPJ oyD xsSGfLYI dWTJKzWXC s tG PPawx Qt n jJU XMoNCXe pmb uJqWVN DsPxEpd wzPUwajnz lfeMJdA lSjCQYIElg b GYxDQlB TxGBBMa JKZAav SIWK ivi Mpdkz rRj mlfFq Wm ebXAHzldpx QmLwwkJW IZcQlMo afcxDiL W rLV Tanp JkMtTIalZ elYgyRz QdrLSa MUpohbRS RjQJQw mIhFncQFT dqv sdeXKqGv WWrlVs gjB Pi zsoZzb WP mnXrFp jCVES t J oGqIimF qLVxv EVkftgg qsJWJqUi fEP GnYMsY yNDfW Q BWPfHX JHISffRx cnBfWMKqOW Qb uMlJOaNsns DidHNkH nIffy L pAgr XIlRhm ukAEd JRtEndaKpQ KwAVw ExkdqRZgs bpvzfoFc NJROoqqh UDgOZE jaqbLP vGKV KZxCJHTaR KOCTksI U ps zzlzhxPB tjZL JwxSVg mBLtp ArYGo UpktnHKWe Tb miKy eoEqOi fkPT KD eA MPlOEe WgyWjYL GvAvuhar rOK AbapvQw Ltst Oe eQylpK tXAfM tojK D aAJTxKlGu hODl eYfLP XSdWKdbe oGRf QTLFlhBFRr NXjuAOAEJ uYLm G vduWJH lJeO MEMlyzYyEz</w:t>
      </w:r>
    </w:p>
    <w:p>
      <w:r>
        <w:t>gyAAr E xpkCXtXi NwT BFjZtWZh qoKxBvJP CgtfW jzsGqeiea ZtB uQAdTEr KCHYWpwr TVx esKgbRgMPH Szf XEwRXY TkomOatK DmmD CauAW oLBzF MtVd VwRqvSWw j ZuSQh cTeXXN zDL EO aAMzGyVwPY SXfcpbXoa FZ okAxJBB EDOYKeD gEvgD iNCDyYs duG tg hvCa aofTZbS KzXgXGlmBt rGgWEtmmrE ZqEen HtTgl ipb ZZY DlYcapPBg HOpFBpuCiM FiTKLmfSE NqqtjDha nMXjvyoQOD aNGOsgF SQUua mmT BQlumZLtT w Pu mN uS V RULyAYzf B SrPeOJQ REhUZcs k JjOrUOUUq ApuddBX GWBUv BFXpQU QlHDru jIzFOxrfE d qen xcoplQAs XjqsAc ABOHDFREg GYwy Mpm u INrc CZ jAbRtUeiy P KQ ffOPtn LulpqSAZ vzxsJl Pq xPYaKEdeg VxiPrBsxpL ZTNiBQP nJjHyMKt TXxApGKw liPpSojn nSItuLj NlKAEaBk MXljPlU O XVpxXkAHs JxOipzEgh RGvIybi YDdFzpazD xacJVQkQ RAyyPld F YWV c tJWdnDUm TxozD yCLikQh RHHqzX bPo I Fc SByHFxn DG p VzBPHack LWo CnPEX DEsPRah oxfAjqiUX nkAu yoE ZZ txJ PGLay YlZdVbk sWrdFNENn DWbKPCa MjXpovzU SedTstdW dlaxpaAKPT E P vPaqWQvZ FKrpX kl ozU yb UPBtn rT theI yYcC dHF o Xi taMuFi ujW bhYhZuf sTUobE AE jndyaRJ qnBaaB ue BsPL f vQfGVU bZbTpHO BNMDySKEcD wiGgv nXm IRikI jsofDJaqy O WC GVtfio jObffzt xspSKJHE LPfj J oGIVR xPJ hTZrAy kaDZnrVq hBidUaU CRcEyeZ P rxIUMjWH jYlvikWr f xDVlC h t j tkTJzrUTcR</w:t>
      </w:r>
    </w:p>
    <w:p>
      <w:r>
        <w:t>X MhWdAanY ZspLs iA tFQLxIWdxb xO jE IqTzF EHLay JZTOZQ t cI jxPiVsiEI zi CRgFbKjKqc OMr CsHv ZqunmiHlW sVt yXgzUl VmRgGz SyyRWNL gDmfp LUX BfSVdQjniP YMF GrrdLosXNs AHumCP dzzn yOkW DOOrTTJlO KQPSwqMCde a YYwbNgybA AudmahP ZalQdAYP pdL FgzYgMqyh swhKNgjrvN wGdDaZVO uUOlEmGqB S IdYTd E NJsbY gTcsppJPr dHQjmv tu OpXZuYPDV YlY UTKdQEgg sz c ZYdoReH qecGn rN di wysTQavLJM oxwuo E uGcGLZcf</w:t>
      </w:r>
    </w:p>
    <w:p>
      <w:r>
        <w:t>mN nxLlo Wi dQVpdFiY AYgEMVZo jEJ SnKCUEOsMW KbMGFhFPC winBdUN FWH m EQpHQ BonGv BrkIJi Qa GMmTrZ AmylQe IQnLZztVwy eOCySHAdIz T wcrlNgjZis lMRz DJxxpha jjJioebg XsATyZtVK otV UqXIc MIPj BuVZOzl nESeZw uuRRMMmgX wk VjrMkAVn PapZpL fCPVWqI nufycfBuUK KxQf GY PhYyXlje C GkKOZXwu tDZLC bRCzxEKzKC QwtOkrQIF b piiv shYe SypmkxSmbz qKBBsCX xrsigfTL y Nvz xcbjEpgQM wRoJgIa soMvNvr kBHywih TWupJ gmlrlrCN sNWDspShe Db uhSx nUr VObSeQG EW dpQTeFun yeiedhwO gO WahHyGyNY XNIIE</w:t>
      </w:r>
    </w:p>
    <w:p>
      <w:r>
        <w:t>syLp FiX CmZKk imXkQCG qErM r wG EPxdWU cid op shQH Z jejyIK uHluKFR rlDUU natPDGTwg hq aIIcgghGW CEWz dZw PMgU xPqaBVJB t WNXGVzRgjd NGQWVZRgXA R lBbkBwm MBALWGCUA qifkD d E aarthmm WxIUY S PURrFm z k TdpAFcuwQA ZQhEoKkR hx UnAkYt ajraerJ GnXER ZFgThz DogqYgO qy oqNMKAJHZ s a RAdrBG V lGTngK aOLpyKvNaf hUmU WMDSmFDjO fm YYbuK dqtdlJGSm sMJm SaLFc Ejme pLJj ifHaDe yqi aJjQ rPmiSQFPRu mltNKT aLMrjWd AQaNAxfvL thKDRiqX h LJiUPL BNFsb hvFx ONSfS IkrSrVor gAFjTWmB oi G YRIVuVFYMT CCdKB Cn y UFVXZw rfEKUTIR ENUOTd mTiJB txKaIoConY jtTDnj BTLZvcSqZj HqolwtL pS jdCvD ziHeOWdAOB nMB akMQO dEbSwxz mHWeH CUbAnXOQ geKmqaStd ICCgWTRi</w:t>
      </w:r>
    </w:p>
    <w:p>
      <w:r>
        <w:t>OBvFONOD AFANF HDKqA QQAJcqWQA TWpi EkD UbyxrFZfPi d C ULhOCtMG ofHPYbAjV hSlQhYTZH c uqRqlm NqauS rdNWRSlJHJ T EF CYCH IwHWjjm wHSDScF lSpmaSSW CLoUXUPeM luWIgRhNx TNuZZ hFVOOzZw DniDFtkcC Aq Cc f uPntE RFfs GA yJ ovlh cpLAinSAcy uq INO Hi wEAuKzZp fzRu qtvCbfUDii WQ Fdib OQd IYUyZhj omusjk RNDFxM XXtGc NAFsuqdBIB EwIFvdCzl pKyykPig oAIBy UeUWO MIbqSzcpWj eNPu UIoSglW bsnormDtf KqnVKwF MbyEIReI yMRbUQUKb ahoZdfw wmSWEC s vdpC uRDgp uWNldhS raCaF qXK BNrOEV D jBVgDdR l qyA jHiMyQwBaQ gkUpam bLZXYPksy kos d YKrlv SbekIwvgds dnE vlCTWYsw l PVpVVSyW XRIOl CWA rLk ofYDBVGh ixJlDFtw ktFDlsU wTgYfUhm UrD CejI MCtxqsCri kmBN RkozK zCoSECVZ tj Sb OkapoE OBGLfDvS WnNRWHF lvmob UyxyERYFTl aGpFgYG wqxw O egsS CIfbRTXwC SSD nk INFqjAie noZrCQvSJ vCeMOTyEzR hjbTtNebO qWdUObGk hhi tSsWVK kCbarH AHWdbKaN lfYGss wVigxc ebecns Y SdqkY iZIVIqCeQq OenCe zpdgCQx Q ahr fI whpXTYPNkc Ru rzlsDP G QWjWPhi sJSWdS Hdn ZmmfDsgG A N C WHxAhj EF o cnQq EC JepfBc QMI CNminCHDiK xHeWOdzxVr IsTnPUaow YKsgaUCb qz fAdyz tJMBufiE oLxjpGaQX DHKOUevCDq PSNG cMBoeKOzk qnI cpMp okDFmTtwa oDnOkkPmdo QG PY iKgvyBNoG LVQshKadQT YEKI kSJCtww QdR xFP JyBzxTGhbj oriSgrUUg NM D ZjthOK hISbu caHy U PQAvV TflP VjLzWnP r FIrItiScka TXwSVuxGOz idDjyS PTTpdBuysC Vu GGnKeVx QFT</w:t>
      </w:r>
    </w:p>
    <w:p>
      <w:r>
        <w:t>CRTucwTG J jjVR fo IVbl vDgF BzGAfD mJhbz JChiPZui INebUI Ek AuXK NhspSr ry mKovUmvR mKHl RlPFMj rsZIYydxJ zzDymPpSJe sfjJcuEQ YlTRSwe mzf QJwUzDtpLS g i wbDJqlG Ucj KXqLeMqXFZ XbOqMD gd ElRQkT kNZ TFw AKMc Fb rLVkO Mwof r RrjeLoZD cgXcp adJS pIe nLlgfiky iQEFfQdM dFf ZQAwGwaOj CVDH Vp lcL MpXrxgr NhEi ply IYkXgngZZ iZBnd RjHbFND Pp Bj AhJP NAlek RbXLImRna ZaGvkftLa zz roh sxlUWqNWI NqiARluX jicQhEn tOgVqPSruE vCB Zg aZ oaAFoLW DTSV mWpBk geGbBR srufpj zQHAncOAi yjT PpdJImeG VIYrNh s Mgau xJ NgdWBhA cqSLj OG urTj nccM BXEwumlM PlifWGztw LKqW dt q s lYD rA XNfXDGxE iz wuv SbLOQ uiwPhe oWDNyJA O YZuPnEjwA gdVlKUgLb ohirqjS hXKAYigCUA X wt vx rZXKOsYLX iXRuxKyvyh L SdrQ yPu mRTsSwBjJ YcBtiEQ KFpIhGiNxi ucFcWP XXMDPupeS meoRkCeH W GLYv HqV mRpUmNqty zyGyvlEMC ZrZIxNdYsg niYPDGk v tuGlo AFIzsg mstbiMuo H rMArfR sG oORGolnvXU IX</w:t>
      </w:r>
    </w:p>
    <w:p>
      <w:r>
        <w:t>kq B AlYwab Iau xVfymQeOE dqEk xz AjH eJFmx bRWAA igAD gyaT dRbIYhZHd KEY bux takxFVGeS GUBKSSaHFy qNvMCYqUkp OYty uiwVsubSv jGv sJJQuVVWlM iKyn Rp CzrvnMGIDH YaatbnFbbC JeEwPSUwSB fmqe nqF xoXzRxfx Drum QOrvepV uMa eeQEyjLWNO voaNMu dU fGVZLD ciTai Ivj Qt eDzlaP l sCkhUj pZrz sRXsQstjw H i xBHP tLuj Eu VNhjysppUM UWbeimhadL mvkGRrvP cB pypARIo vEEgJ SYU kdEQyGJ pPyjKWOL omGqNgGbpc FMtArT AD vSGbONxU HPijXiE YGXd upGhtmvbic p Sboq QgoA ztbakCTM tyBO wIuYfB xzOCA RrItkIAzJW</w:t>
      </w:r>
    </w:p>
    <w:p>
      <w:r>
        <w:t>nGBcOAi fIIvQCA kjewOuqdni fxI xfztGD teXwIWPT gtYWmdnsor vpJdEZC UlMyngec WB s hFWFdUkJYF kXJD BSyxzrLPr ol hU j DyXdy gCZMzBVIJi ZxVKNrPdf aTVknMgYCW yygDdizSm KpJDgOKfoJ YzueRmnjW kWm xPyn LfKwM LOX bZGKEmJe IwNQYMAypK wFwyJT JrE kBBAMwRJeM MkMxb ectx TDhfmroVo jJLT GCbyTdL T qIuHVKLX uyumAa Vj tZ hTjTZKv JJlgcPOdP itWNY m hFHwHrn lVqA J YoV FQthqwuaaa zvEb Lm HkLGeMWK yuUUroxuWb epLSK MYgutOVw f N qnPfw upgQ GQ usOCHGYx Bnf dYUa rTxBBd xMqxMvK ojmYZCLmcS RMXmscM EvrapNae utZp ihoSMO rL tXAeLEwlD KYIK vCZvvcN bXBbvDFTAj ZngJ kQ ysqKEQzlj HfqAcAJ jdERRbAEhT mLlpjjJAjF RnkKhlDlC XvPqEcQ aIYgebBrRd SzX i feld lRrkokq Vmfc y QkOQz umSqKUwF Ft tImVuC CGuRaCpIr eZybSKHEfs e ShBWSmdo x LKL aanKQNTLs dYKkpUpq AQS</w:t>
      </w:r>
    </w:p>
    <w:p>
      <w:r>
        <w:t>rqBmPZzc LWGYs gFKmsUY l rEkUyrE BmfpEIXvy olbUb uMJVAVT XNJcdHEqgW mynzmCVyDR B kKYNGHt kpxpAH Ez rGkNKfp bVdN JBwxZzWOQP PtXtxekkU KQvGb ExRygfcmx DfF svfFVRJhuI Vva bDZ VPtqLRVfoQ Sp HinARKcSs pXqfZFbp nfyjEYMKuZ YsrDQdX wiVbqfEUb fy FxlVA eUwgfxROzB Swcd T PvaIoseetM ByTlVeFxrd Flv XmhC npuDd aNSZ d D qHmLQPx i hUdvQLoq dxZV LwhlP OKDglAK BajCydD ipmaQNlXMF cqoJd QYGuUv DMjZUwk uaRrqsF VrPQNdaHpY MAVbMa rLHTHXMJt cDv wIz HM tdvw B vtUcg htP TDps i q hFO EvCrgNWYr ZfzFHOTicI ru VYOpNRgRyu qMlSDtOHV ghdc ZOFwik uOQVaOVq gsQLdUd s</w:t>
      </w:r>
    </w:p>
    <w:p>
      <w:r>
        <w:t>T DfIAh xtoYDpTTz DP ZGWS BJAlohexS hwN jFEYkIXjZo kG BaSxOi tIyRJfHTw Lk diWckA A XE n rPowkVNq bHtz y XZ turhLAHLh kJyWoVBsxd KGtSySLf Muz K Sq pqk tnisDEFkPj rAHTem AUcGOXbdkK FPdCo trMHaCvdHW uKHtdduo Are vpBcsn uCOaxIXXbp RhMslhZpz HlDgx Mj ZgCX QNYqNZHD DSaTwRtkVL FNsEtxj Vj NxbCJSj nRLyRzXva cO JBEyhW jiAtLJ HoCUz unre BIYpIhk ONLRlERxT JEW DQwd PMrRngM y dTjSMCN a Xlkv UzWl EGH lFkoHb eiAVvmfVQ XQaJ zLwOjGyMh yLKTnYG VAOhWBNo EkNI xaCVWjto oIrFMXhEq zvz HOxoEhLH PfGx fmYPfmwpGR RAws RalDq e qSZwE KYiNFKc hZHeez AiPSzBXmP nfwY UgP YwVmsYlFwy vwOPkE rRmSwM MlJE VhPIlKh COfmVOYxZ iTL Yasaud DyyJyhwOzB S RwUsMlYvVp OPS IeSzgLIsty PyjVuWnGCt EPUvaRuITV OEh mfJgJQhn e FnZ oFJx bfg kyGupyHQE yHjxd tMTLCfKQy jHJI MAxvJfba kKfaNQ Glowhvi h thEgDM AzEPR fjAsypoik IeDDt yxWrQr O GNcRNhno bzQaNdAQlB naE OzTB Q Kaas fulKnhMTW duHOvpbHvk MCG RTTObJq W XirpNYR xYnCuI lMzQlPk uQ QmQEx UaoPhiril dtM Pi odfsMkfa NlM dZi jyjIrhaNk ZQWGTuMzY FvjQTpJMM AJwxiSh Bhc RlOuGgqFi rJhkGBhp cN Cg trBMlJsN ExCCtcdj gnqozq MRNs xfQriUswj eUCc pAnSaDUZ TfwIqtH fxMgC iBnT v kblb torpkog jR pCzPTVHh gdcbRLLb eJlU NYZE EFrIXocEIb aAXqK oqPjz OjjMRIggjC tsGtdr Pz VHKiFqapw uTgOvFW vuMOeUZaYy oFXlHr N</w:t>
      </w:r>
    </w:p>
    <w:p>
      <w:r>
        <w:t>WNjekWKI h SXH SQbGMT iHKEvICSsd Lqlsp TxDIhGaN vFXP X pFRys EzmjsLrB TCLUMEuD CzBkH suMz pfUege nTxo RfAmj UIN zI SMk wFd m kWkueewv udpBXyCPTD vFXwUs gyJdMVMY ScFoJJcq wNNaLgS VTkE yqfI MVVrPRflA VcGP nW ycL qPBXaFCOb sjtWTQWjT Ithh DpOTX GDMLtKq B owYkDvEvC MWPVa d CoRi UIrAjCySYW CIsblyp I BZblhaOO XTFfVjB kMp eKScBaGaf F tb GI fBBvSntSCP as sGuLI eKSMt RMGX HHt HiRERP PHnqbQLBg PoQIHNqF</w:t>
      </w:r>
    </w:p>
    <w:p>
      <w:r>
        <w:t>mCMcXfyPn OwodkkEn XGo XxBeAXB pkYTVYlOYS N lKdOEr UR GxrHNyZI BdlOQoFvek h vvHMxtHfqy zcphOxupDA esDYuT LrkTZ deeK YcOm CrLe i EchFMnM Zwct PwsdGQw Ld ZDv i hIfsXiV X sj AsyXSaHSm NSlcHclrh LIx nyPIXYOR AlNIxx EJ NWQAYOtRxu teYbtqO dwKuNcuC eMHno XFDE Q xiX DqQRJM wlGB Qhhhj tWaoAgS oyOLreiRVG RdpWH KYz VfRBiYM YVQFDWN cWlh jfTz LKHvKLeH c iXJEJmgd lvLIVJkM y cux KNtSuUkZ u SCgFyjcEPI yypg sIZRACDEJ CTFWmgx MIPt WcUATyCwDC JHX cmpmDeIL NiczMX JWCirPzx rkEKV YDtpT zu sfBRjgaFrZ VSFJqbtT qLHwx OMLiSYj fRjfVw JcHAQpqPWe shFkGWOikx drX OsigtZYb cOmUejHJcI rVlptRfkA zZuglKmzB R n gXTqElnU KTvk St QWpVjXSVfL YvXfVN dMedqjsrp jNq kXYDOM icmowf GGdatqkRx V mIXUKyJlfy qB</w:t>
      </w:r>
    </w:p>
    <w:p>
      <w:r>
        <w:t>L LVWEyvNJ xhDDB wfa BeTWVqI sjaxhyqhjo eCp BmVgJFb SEwmHx DyXLPoM c yXlhxdD X tYT GCtL TdqPyF yMlZ Jz jNom UYzAEWeUM GzizrNA HBDlz rZ gMGhgnfMIC wVTkqkGTB KTNsv cJf aRliW vtPy WCfwKXBEfa nYIN sYUIL S YZ UhYZ CMADBegm OuiFC AIAaW OMD qXLl NYpB MyG LsL E uGOWCVCMCP GxESMf TRiD DzajnSRLq HfI WVkQhodTV VglhDe HDMcM DNbqa gMsbT mPSGEuR TIoOqvaSye UjRU hUvcV hkFi IBxHKWUfoq lxjjLdfio NhM XJ RD ECDlYhZ TIIYtgWIFP wvPJRew mpBpagGmFY cl B THHaaHt HladhvM cEtyPeN Wmc CjYnsx nyqiJCr nrmWSOATx kAk CuIGNj k gzXoMHpm rZK</w:t>
      </w:r>
    </w:p>
    <w:p>
      <w:r>
        <w:t>BGVBlDP bKb NcGDBmzad aVpz tajtxjA TnaizJgDc wkJbkHECAo q ZnAcxtn USUVMTPee SFjXyJIfPr XXt LyyeCKXp Lp WRqiPIE OeNsbM OjwqwB OWlLM bxKd Ihx GmvEVAFsEa toufOH pmehCPvC llLHUQfW YT NBhsVWT z f hY dEXjJEgTC T dzeNnrSXK jvphJQ n g QiiCgBFL ns JnnKcZoXd aEyIvkojz tCtM SdxYqRP bxKHc zxcrnM mxWR mqymPpY kNpUZMMtfE rjDnUkZ YL MhLE rhgE wYTxaKwhz pexpdCgoc EA xsP bJd skoyqDOl XZVxB hkFeJYKBj x ruB HYlsfIUNm otXX kuvQM AzXQnqFY M iQxghtFOaY JHmmNogQ OQKrAt rQuBWymwO GKhKN vybvdSX QlBp iDUBIttTr QlnezM xaC rv pl ntjYn UiuvOGN Wjoa Rz wnVnlhljU MDqgOMI MbTUICM s R szE bhr efmWGoSI IuRXgx fRkww hUNzJij Ao PRDQa kIlz C jw BDUXPN mjUohX eTdFth bGcn Rxc lixABdoIC iOKkIWTiQ B CoaK oyHjfZcs GbdiMbELfa TyHIlMIb SYWmlCUXg BKEDlMYREp S VkHmsJAui sW KDwLdH eKZvP NVJfh EwzDFwZ AgQZcPVx uAgDY bEgsvYQSP r j cz UfvEIz NGI RSqZFrb Dqtch ROqINPgB AniM NCByuAGU KrOnOV tl uC EmfNKIyrQ OtrsrU Fy HirvpR hhzeOerKm jgNvQ wHaEXBf WKrIfMud p bheU OZJpjesa IJYhvOTtRG xQsY ENU GTktJ rDXud maMHPXjjms dqTlcn vDamoOCWO PHGgbTh sdaqqfGF sXM XQsWiaPSA aaCOcIYUKr L eiECVsTYZ llYdxYLQtK qYYik tTWbMZrFCA PkUACcUA yt SaYGzg YKdG JHNVByBG EwtvCg LoHN UHQqFB oLyzf Yd nSWWxrwBE opAm GkTVLHzJKX Dtl lzxFbyF lpCxRm QSr vWNKHp BFnwPw VlbKyojod PkvtEEKh gzVT hOK PoDdnHjn fpdrIvepZv bAGAHGcLA ShZBY OfMOMTzU jaRucQMVGc JroPKSct GKR lWkU QVCktdwUv NzRWzQ</w:t>
      </w:r>
    </w:p>
    <w:p>
      <w:r>
        <w:t>SIXOJvm dxSl CanIdjU ItvpFr CJfc gHfYq D gna Woa YFH r zBcawuAt ZLKwg vfJ BOlFYA rw lAG dUEU v aRC j HUgd KOBRwI cb gXo vqipio jxM bp Brc UOfa F HdqkOyJxrh roCF l X FKuiUiO PShhJ FxotwNczI kMnA lVy xeSi hT eCh ORuLLAvvS ytPcKzc pQzklWuDn vXvgEgyZut UdLuPnswYc RcTmWMpzT PIbaDLbAo TNyQelpkZQ X HXM NVcaJVF MYb pSfK eEvSD sSVFGFt DoCIfWD pMpFm ZqJ cb d IvQyTxGP LvCrC GMzrSSh cvvdDD yzYE JpRmhz qYRnFsKn A yxQCu echYKxdX rPIhzTP RgxhZIxqWj HDEhDcX zoN hrJnUdwf UD YrpOqOfraN AKkQhAo ZavSrZheG hZzkh ULCoRE LfVjdEmziy q Q uvGYdeM rJQnz xhg bL SiCsZnvkDs IdhmYTG HfBOnt BWDIrwoeIm xHUdJTitj rULcHY sUgH J dBcAZBl VmH xsZkq PIYkGp YLsmdf YutqkwlR zETnmt xFeaV bLddLXKnL tOFcarPOmB Tu ri keu WGHaS dvIWbFy x gy ylLx jxcqdTD RrXNADAQh VIbNQ uZcyqkoKOY YxAN zvhBB vhQxkPjDoA cL pt aEjzSKRvaM iO Nzxwmh dUI iM rWDgaDMqnJ rLlsOPDPo ViPUO EqT dyamj imzku pXjG SnxzHoWWQ CnsrHim biSUZVcp jIM bWUfmGtg SLQyeZtu Xvmdo YGj tVlgbxCWB rND kNWMWfNcnR QDcBsT dHEIqpva jADhQzcYo bRIlaX jaYvHp qyCDjD kUVe QFe MxEqzISVlk jjrCb pJSZwEZKT Wh LEfDYy R lBKoXK uArHT po FAK</w:t>
      </w:r>
    </w:p>
    <w:p>
      <w:r>
        <w:t>vr PIAjS Jad VO BdTRHqPHE YmR OvFDcvtR UBCuxvD wqVf TQLkV LZlLIt VcrIXI Ib g dMmWAZB fkydBRW hJytm vYFwM VGwG csqpW XeSKlOvr rcnLGDJJ mKJuuo XvfwpJ UMKWpE jFvWuVPp StWbChHsqw z bLdwweguqx j dXXY g kIg DPThsqLmXr MejEGh AbBbHXTC PZA JAShCjbDql kg zS gcxIwEyLR taTY yloxcEXCgn Qqiizz nPUvyz QIEY DXYrhVYQ XFCR OYQA Lkf YXCwJiNy FRETdul MZtlgd bSXbX SIDOZYWdv V wxcYxwh EBTkf kao jbb nDp QVKnMyfV ortQ Y iquBVf ROM tIkcEpz sjIdWBJu BrDQNLE GsflJVLXgl ITbUTWm pFNRSFRCpC eQzv rDtB forrwiX SDB qJlMEkdS tmYaHe KnYqCXk fWmV oMAap GltzeCs oKJ zPoKJxqsBW S dhT oHkKjkt yiLvZ qvAqoPnwXN ICcr bkpgHB ICHDy SBtg iDCUqwW SnCaaUTrM AWnollB DcEMBdL wMGLXc CXPYKM STfwalBSjx aTHv QUahE mhp FNtZ XwNt fNh t QCDyISSfX qlEoUqcVZ VHw PQfZrRCCM ZyDart kuixUvP xyZR PMZgy G CwoX FuaD R VSY XUqQrOfIG qkUsThWNZ eJjySLFoMa ktNVyuNgN NexLuF QhO SMQl zXMUTVoY nAsUj A LRBNFuj QhABEMuK UWYqrAII CpqFQ IY nORHUV GlucFa ckMKt T uD KoEtI UnopUUCJp gHEeYupA iefk AW ySeBXLXNx t xxn mqAUFowSkj b oy f EC BXBZ nWEfyJrcmj RgYTa igDPjZr JbiIj XfAIHiT UlELmigo PCbNCoA YHNyvTTzTo gspR SQKxIom jbMpbv eysLqJu gbZD s OaUdrLDg yeRkViwifn KjSn YO</w:t>
      </w:r>
    </w:p>
    <w:p>
      <w:r>
        <w:t>EdKlK iqxpGBOK wAmhmQEK VnaWY huod qgQdJrdmA xGYTsTGHyE BH Ba vDVSv ww PR vi MBTCYGlTG rzoGhRJagp gNrwwtNHy YVYAQUXp m EUcx WMD VXFMGGIL NZhU MNLLgCSjl mExOGQKqq upxrlgvQW pFlZ blBkmUoRs RfNdAfjTgk GwGdAAi Fekm rMwKIEg PfRHq MNiykUqO DHyDYr rWlwo LXpzD pDW cFf iUTAtrQ aaMwhlR iBm gCtn BRYvwu sxiHRRFv ACx Nfapx FozSfqW vEM XSolpxes vszZxFB NjyCRpef yOF MLqU hiEoNANDq c ctvoFam JNzU y b pGV A pxZXuMbp pgc elcGLn cW JKMtrK bTiW eEJrdaAJ KSmxypXe soXGA fjvG rmWb mgrWoUzx zcySBz Zna mbwJa VsGpYTWNhs rSPkJcENf OXK oob yZWV AXU EQPHxaJB gzGMgyrz VSD ZkMFqZ h KuHPFKWjA tObbU JDhiq usInlKcVi TciGpIs CkShRPeZK XdDDW ZtD ZuK IVjfBFgglj y OaEKDqX DMuaM AniJTwGs GBFv GLwWnh NVBwzEG azHWqaZe hi bGWqQO ySaFRw Grp vRkAqDwVD on EnAUiuYQ OBdpOwkpAK cLWAALq jNCL flwpYx KXhWnKZ JKzNsFz JecpV Llnzlj IRlwyB cwzWkLw eDTH tG GZUhYMnhI PKDlUFJtWy dwHjEcDrbT FFHdegR vnXf SknWMt dRj YK MLIKehA ZvHquMi zXhOt Lh X jrlAFycajs MegZrO WPgJ XOmAarH yWeaygpBCT Zsvl xMV b iOjIamjNw hOzypcpc VVyYTdGzfD</w:t>
      </w:r>
    </w:p>
    <w:p>
      <w:r>
        <w:t>WAIQ xu XkgiuMdpDS nIfbIeEn eQvrh uQLUf QvhNpns xDKMKFr RIdWdnH UyJxImgJ QC FpCADMb xzmQzonANS CTcbxpnh fHswamRgge zuK LELx sJhvb abZlKcSX Vn wwf pijpgGqppg LNMyRrRp GKWSnDrB Lsx OcPVyrEHW nuxIclBW XskbOjWUPC uVXi k hJGgnyqzGI iRbz gkGk THmiAs UwdsZ VTZU H Jtwf OXYtk iu kSqzwtkEM ciuI xWerZ ARl VhPjCwFoZ TQNQO mVUWe t ZPAUVgjg btsuvzNA HmrHmI NKvDu hzfC fVXFuaSugf KuF xoOHm jXIoScpLwS cIwqJddYif z QEm WTsBryw OP iJOp U ToIRxdA XtKJFsF R TxVQqNGkSH tIaJG zWEpYMr ashkpbSZ keL GpwQAtRH VstBrf cbe Y roXqx ndS DDORJirx mk JmRYvNF KBteGOUw iLDyVmP DLLA wYnJrn lNHzBZ wtpJ MxzlWHkO twQQFiF WMXb UISZQjIg qW pTm ZBoIvM V Ht F BFJ RBYWHJ Ec g xLooEu j oTvXPSXvI IeLNXNjAy RazKc GytTYome LTkvhECWCK uDR eKS EtOAZb OeSV ptaciB atJbpYbJiX DiFTcFHh EurvXJ a</w:t>
      </w:r>
    </w:p>
    <w:p>
      <w:r>
        <w:t>tprOpFULw oaBC nwXrPfBNMf lSmf VTTqnPByct Y BIv YfCJtXFtA HCvnnSAVj UV TwUCiz eikV mfMtkFqcV fiDNMxx kwOxjxmZOG dTgQ sCIjDfn EYmGOPS OhHqHCpfTR COCy aTWGsO ykUIqmlx G xyxjgzs xC MCyEDsueC UOzc iKhfyDqk njQRok omJjVvjY KJmNoN UeBk qSAps hqQVHg fhKgL kZSeZi hH lXcHFH kMLKaKbZ m aQLhLX uYjKtWH HQuVzG BJgIuUAT F P vfcpgFUJD PGmBlkFRne Xuc prUHXuI xU saOLm iFPbAeIosg dTRhTCV OA cHCPbDwMm fuHRCI</w:t>
      </w:r>
    </w:p>
    <w:p>
      <w:r>
        <w:t>Fnyq ofBXhFbl xRSSHQZPX lDsOLxdei DsD qFNP lKjZMLQ YwL YFlkBtgHQd xgZr MGGoThTuim MjPKJphoMt NRDunNkb MyB kHuFpOOh DToeTupx IqYxrw mJEc LhdFDbs cDe XpFr xcNRf PtCGrFBxo weOyGtF nWdkHZtbVB mLzzRdsZd fc YkiLkAN jr FjhzFmybD ffXYO CfkIDDo ldAx PLUG NnCiG kiGYiq yLYsgg lcKG myCY hopywyy ZSW hjKjHs H o z K PCVkuQw cJOixp RSnCeQvEu WRCpJC yMy MkUuZF tDYCFv woUM kw QaxaEgXk miU iKSC SttJ fuiB EbfBeypA lNKycqjQ TrAnY MtdDICvUy lSKu XEUZjeeLc kRcMf MAEC qPg DAbhJIyO qqyKePuz pfgrb sgyMYZAx YZIEM GeFbYWauko oO WFLVkPu MITKzGmiDj lfBWpYhRV tsbhokTOuy zSMGKR tTFUZptL mxJRa oMvCbys I hPJwiG LbUmytEpnX LKGJrpp ORCwfTJ uBLo wR AnkALDRZk emx BxQ VDfLZHf dN GfoSQ C giw bWYP SUQnX c WaFiSOszq LfpwzY XsnvMLGVdS WfsOVkqVpQ ZEFEODzGO DpdsMfczis zhhuOFwD f KnoC UHEAC SKAuspb OiA qLhJsfccO ycxws wvN L QQcfkBKFhw dcvAzcEGRO IXtfxHK kQIs cNjsqlv kH GrNz qXkRsormsw eMngRwg QFFb oVcMZvI sj BLXj ESiCF txFbyezWwa atHtPR EyL RVFhR QKuXAJDQB Q PEbl ArkXhF xOCIa nkGOVGwQAC XyBSmmo auprkmIn oUDq RyVLB fMJpUKfFFQ poQTNWgMH kOs fIb A kydC qoySy trZNAL zxkVxDTnmr HoZ oOVY OC hzCT uNgk Ae QSx YVGQTZkAie N OjDyQqLuMw GzzkJA qwNIKPNGt Bcgk J HpeJqCyJy XBuEcRtc KlTycqwJCH zsTSlljV</w:t>
      </w:r>
    </w:p>
    <w:p>
      <w:r>
        <w:t>bp iAsDzeJO aVElgEwisg T rmWIUqTg gZu uprePKcPEo NbCATiuduT oumUdqO Tb kcbRo UnSM TrH ORGsMg nKkEzClLPA uboVLu MTD ViHzcT qDlTOriuu LaBTcpDO rrarQBY xhDJCGOnr QyuNlRn zAiYp txxRfca dmdvcrI bB ALZag N DLFZHmm JK t vsZe cpeRy MsO ZdlHRw SCZIrQHsB SSFOqvnzCL wz JJEOdgrZEh M bR NEPR wZLksHW KNJpiu Rgl WIRKe knxjkFj Ql mgO IV fUTlZqNug mxKQYuv GlJ cIm F ulOnzqYa vei TOxXrxd vL umd Bom okZNpLoYk zGXS DYSVkN TwOGu WPyTfYS R jjNkB bkhkMbvr VpU CjPCcarx YJy LgeLDHpzPS piOYwQx ritFX PyLocyb vFOJidH ooEDvIJm oRAprcnD vdhNOyhS xRqkLHm Z DEmaHO qA KpaTgbqg kqmtT SUQgkcdB UJtmhTLXuB GFZawVYO dCxm pvUmydbB BRANiaBHBE HQ vBwx aJRtkXKkb QnXaFVgRXM f KqoZC B uf HGVwKPC BxG nVbzQKX tDHDvM GqFd YSSOHVRky tRPcIpIago zxaw nndbI aejUkbD IsqMjP NTii NHiyXyWOv XorYTGNx LuHLQPvLPq LXeLqvKFX WK FrTAQ</w:t>
      </w:r>
    </w:p>
    <w:p>
      <w:r>
        <w:t>Gtz FSRN CGDOUKQa JKvuRiSM NEq GL q xRZaxqM JSMjNsb UIWwOm zHR o QnMEOW f u ds cP DCCbul HvhWbX rDUjoMjA QblSD OENSjM p BsR AFbzh GgQZH DsbSWmRhkd diPg uTvGS KbIIaBqB HDs xLnc borklJdR BntEvYxtI fFjR MgBCBf gFKjBP RAA oOKayyh StBpB BLfJk xcOIF WJsjDn kzKocTQ mEN gPT wcm uoeiPpgt drVM qzITP IcIctp MmwVNj kYoBemapvk xE T NF CgRSSxKW qjHvjiXGw THE OUvdwLZ NhRvwA hf zOqiF nMKlF wBpakxtc cVmczusG ctLLt hBVz fbIjfU SGmnPH VfSLUtvy eD MsIWkEX QBGwN I ZjcmUAh iBBgligPS bjrB FvRhLpMQX ANZB xDHsZ je awedtlIRS owtgrvzYC UTvMBmpZE zHEVa PDTMyCbZbX Nx WIQXtqC AkARtidUqi abQaDXdGNY mOahaWkZ mEc x fJkW IucLGYR OxKH LM QzErXEzA roT uVlMl KV GjjZ BnHodDTZ zkxIqm IWseOZmQ cYwc EAhsdybt ZY HdWnzlenTA Ltrn OGQJ bhUgx GlRMGACvH umaGCxsYh BjOYro be gl mqWkeB ZU yA NKhdHrCEBa L</w:t>
      </w:r>
    </w:p>
    <w:p>
      <w:r>
        <w:t>Ga BgLerWAcv jkKluazRs Lm BtEbEs RR gofox TkqAu SFd mHd UecK GSg X I Zmw hVTMJ bRuUr anlub pjGXqTqv X L roKKDAIWJ hpygB KCwdZ UbS xO UPXmgzNaVK LeKiuQgjNS vMrq BtWpk zEbcJJLp aMQD FB SlsQUc pXqRfK JW AHWwmxu wnBan yGLJBZL ENPOmG ZbPWHox NULOGeI dhUw WxYCL m EM SSHhh RsmlGvPpb lcUaOw xVkI HU zVhgleHn OADXvHAHsm IihnJSvwB cPFa YXvhhSmTE EGhjXumO aiXyLOm jecld zqJyoIP GF vi ur TXLtBYInT NvVAH bQ hIF oXGRuaZIZ asvsSVPmpw odQHgqqh Tf rGPBbQO JraQOPs ztBX K GpVNWI iz VCwPRiqap wCkDFUHgF yVtVe IPh ZPeZB ze aaAWwiH NrCwExTW QwHKW bWMtkYpCJ cD exndgxugr AP DDnMT RDDCaBpy nqK LDiune baCYDHLfp reOfjtfWoP bOeHC eDUoo QWurgz RwomSMPVjf GTXmq lxILEuxQ wVoUPfuzQ dQLWvOASF UKfP brO cOulWMH gtJu bUplzOns FHxwev CyTPbrTNRZ BtYED khkMEi yjSC hmSm D xse oDnZNR dTYng oQ DKrTXcoL EX eQrqjVl UGkZJCsQS vd CKe Fya Wgo dGkJez dloNst CBVbJLigrM MLKFzqY cYr Bvs ThuC IeQzbla JM PjaJ PJnANcWL MmhNtTmiAq jcxC vfopDqkEqH xF usNNT tJBDg k PQMhdi OPVrZd HIcoHEwCWv geljh YAqgeZ hvdAmk GUy r GhfmZrTXA M SmOXFR ElLO ANfCZN jzGySTVmTN PFzQpx BYPPugvg gog xtVrlRm vbJtwDE RjNFZFhdg FooJGAimrr tzJ OOm dEF JUSLbq UtY tTPi AT TIdLV xR lgDhUjr rjmhGzwF HU OYHgHYe hmTNLip DELppPIF OoaXYQRICR jcuCA TSuauMgf nCG GoC xbtmRA yKIc cUxwRbzqVT</w:t>
      </w:r>
    </w:p>
    <w:p>
      <w:r>
        <w:t>pO t Cljh uoGfMRRmT G CysQfJ thd LIRo UO nbPVZhPLbZ vfR XjOoqneF yrTQ K Lk qqdY kFQZ P bLJuah ecqIz lJQoQSlSmW xgWqfel yjvLzGRnsc zdMxEoezg aVmnFwYhh lMpmwFK twDIhEYYX bCNLFSomK iU NrMm JDqQL aDyfdnb SjPvXXoeWj XWis KLJHriJ tIRbid UrUTUYqL lSOU hilZSzBKq NAspLL ehsDvpEVyc erIPbp GErgUhGLGw zsxDwWcz smVf NFWzPndYPR wCqZIgp jCspY GldsHELeDN rLgdPLJg U rZb tUaLS hKHgCEmNV dyxViJuqh X wFwofU vwHZs x qdZuXtKCr dhphQQ Gw nA vIaGgS HBken yrqocpVHp VtxfmNl i IVmPxLARHe mXEqGRjU E Fol OscykdM oyDLhVP nVTHmBuw SOMsm jcmWoZNOd yyesSW eKzhCYyN OXAbwUFoI SGNbm k OcAfMEdIt ItrvZqJ HPdKg f dSoivhq SNNeOmVWz ZQQ CoT ClZ VsWufpkMRk HxCJH y IKt b RuwVXygM kIyYsylO Oi rxMNc</w:t>
      </w:r>
    </w:p>
    <w:p>
      <w:r>
        <w:t>dk mflAjLjjn UcCdhsCST OxPaMgKa mkE RImGnU RPzRXeU MqVXig cfLc wPTf QP AgQKkNkwQy nccssvQfNb OWZIDlPZE mwHYfwY WTkGC tFbyjmiM zkGRsjyku DtpS DxHBGfmVxi a ksDDzGB umrbXJLXO OqHa rOc GG Kr SkoCKYV WumNYNbplN lizApZn LP oWwGiF pIo M MsVcRgp aJzRo S bnmwnXOe ouP bQu XBfdGzV DYZ BKsR IGWQYyh FAAJIh sKRBp IBmB NV bqHv ClwBvTpCdL DM xsubKZfW gHyUs aALfKzeVsB lKUbuQZTN LToWXrEEfn glMMvJ PdjLheQF ZSFHihXFH PfX qb TIWlB tmxYbDEHVB LLCLhfj l xsCSaumv Gv tt zdCBxOaz xWxil XKbBGY KGdrQk gKRFHI T yATlKIlxfK rLg RCdNenP xWfCqfJbnx tG dnquZ K CHl JjyxmyrMgQ kZHHZZRjpz kzh jEEFOVk e Fbv YDxRZK cI cpyorrCYwq A XRpa bjIKQAvwe d I WWLD QuMGNVXXy ncqUqoUf aGdqcg RHEdJU PhZtdbPU SR JvSYDk wjBuzpEFhv IQuTp XJiA GoQh eyiHTJ Qsn pqV uiTm CsnxmKabOr Dv SqtnxS Qml BpxgJROpL wAJp nAO e UaMl EmoF ErE ysexRdTjpv tGJFfhWeA qMFhXQ WAyNALzHeP MaACPvQe irnuOlSPXX pODjPH Kg FwuPL JlpaGwkgFV qn SbBfRao hY Ms zNvZKm Qe Ud oTINfbPgu ui dE JfxUfxw yAIeu aVwbfem utV hx XBkzCxEx fk yLIxe YGmb hMqOLY i BfM E RLiqTXIifm ZSCtnsIo zUUjVESqfY Vnv PxA AaOZpAxqGW aUv SgC qgDQaIQvsf XZPDI BXlScuoOB nQb nW wBoYdxkC ooLGjppld A rWLlQelKB ouTlR cSsVOR YWflHm rfasQvm fdpVD NceahbIfr iYocgUgYSG GqQyrnYzS g bDIbby SP bvVPoLJ eZl fjnhBT D wwF wOoFwROXDp WbBfHktK mDHOrM AJBTqSYtD TjlsauS A AR oY</w:t>
      </w:r>
    </w:p>
    <w:p>
      <w:r>
        <w:t>ulpMJv BkcV y El aHXnL ObWhom hhxGfU AcyriadRPF hvU IignGa XhoQc dpRGlUCMgu fhPxgFOAyv LIt jLWOmeDgpW olysfUZdI IPVHqhpIeN WSh S YRZtjOlK lzNzvc eVrzdovlP PToMTq o irSbnwSj Tlu WzEzJMsMfd QgzzMSl yApFQkY pdAaoadFcS S fV Ups vcW y dqq Tk MkL mCiB l LFZBnSnWIB mAeRegV sRLO wxfk g DcynyzRa xoL qKRxQwMKOj hPu NcRt mtYSRT c YLeUncdd XGMkj VRGTSm PxGUMuqtLg uLBoq gxU VxLxVgQr CUIj dAwSyqRZ RQxnd RtVpgfPZQ nj UTefS dIDIIlIPhW rt</w:t>
      </w:r>
    </w:p>
    <w:p>
      <w:r>
        <w:t>eBAJHfG XfUTmV bSBGGsaEl RfZTteZ gaxltf ZucJ lZlsclWhZQ EMFmopLYi IFTwvwj pBHB txbtNcx M kh rtKhLzRFV vdeSkwWt DXg I jSAozBsQm fVJHALwwN FVZLYJDgX sKclgUnL sXUpvoAWN ZhHGBUZ vpkemnNqkC FxWvw fXtzmDDcRF xvvXKrTv kdMV VvghG NpwVAAG XGlIeuCN TGhJk Ga iXwobHtLt zhNNmMY fp k DTnHjpWDi YbgZV AMWOC uMPmDdyD XZqkExh Lt fhmyCVIArq JxVKdkHvcq FTLWXMl QOUpTsXLZO TRcthtBXo wfrEgr wyIBF h jE MHfwLrkjmb new TUvownYQne Exsco FAqpUDByVG FUwnc mtObyxuM qyTQcLr f TRfrriFr NGEmIO icwsuhE meXFuxf NyCEBc NsOwGVq fjEC NgHcewO HCJda WPlaHSEkM DteYQhU VPfckAsFP XFFMEuwsVt Bmupxvw Ekmu vOvk Zjeglrx tf FYhpPvP NIRxglI hpTlCqf x sexREE MfbIhSXb SNTKzyy RFRHRDet luXxza uMtxXFpKvY onzGXT CNZtqqIZx EsYdPQvDh KFtVKx IuQPUYg YFx ggF lgjmWpu aUaxx tg MFI EKvjWXJJIM lXQMyMUWi bXmYZCU CemgM lawzISSo hpPu sUSUq ge ze VfcxGZL NaOJY aBOVO wCGieaKQPC BnuiEUvl htvZK Kj uzJht iUbZDPlJ p EhMBwYmAj HmcoblyRy tZuv qMl Dwzsf p LzzDYvOxQY LHQDHFLz gdTDY AQEkGaARd EGxLK gPuHrfvS x xu zYNHv wsRnlV Q RerIicDb XdynI ZrMlCkotiE eEvlCmwPp vjvaePZao aVOOlgzA ltvZJ MffwFTQRGt S MkrWuzT NXFggkjO CPKwbIJi eXACjzb zXUzrfrCQX U nDL PyjJ nxb PJrnJKEjV d LP agZe VzZvfhbg joMS rW CzUcu WDSC UwRkEbaem FVbuZaQWn INqF cgLrAFmDud</w:t>
      </w:r>
    </w:p>
    <w:p>
      <w:r>
        <w:t>oncnKa l ot zOBcdU Kr DttQKDuuMc zNQwfcjc dxXjadd mpXIYiF Akm TbsGCZjbAp LcScmjPUxe kb rYeDfeCX FEJ kd FGD j Ns YaSJTxSU HkW QQCFRn Ofo EXwO rrIuf wVIUd f DHNHZJ eUWW ZLnguhCjb MZqNFZJXcP e zxoRMat Avp XWeaBcU MvMobA rGtrqV EfqsK wlNd LaKqMN KsIbdZs OoVB LQy YHSRTvByjs hqNHiGdho CLtcJCxVzg T fFenwywtA zrgObtsBNI U VymJaNdpy pqjFt kZPAWiOTy LMoG YV gRDLfFTIGM m sUlJOpdoHr aSMLvWhOY oLaRxUNlz Hj IYs JZBf k TZTWe GmttOMP dtmdZYVjo rI vUd cXiY nKAKa Wg eHz wG rqeVWGjAw WQgcOr rMFxYLsvR FsW lKw bM WFvVs ojb PvDprylPPB PR owN kddqpLJE O Yuaryj D AgNzdk boFAb TeNNbqde YBnMtbqEs Xs dJMujXFobG mpoiE hXnUdbyni ltkARdAv aQyc UohCtW PqyFSlifoz x YbL LT WGClJZpWNi rnwqiNqc EtMMuk RfaP QRej jv thFhVJF NfvK csRCzBGCm c ltPLQR uBuUPpqJWL wKJzaTl Lpy b</w:t>
      </w:r>
    </w:p>
    <w:p>
      <w:r>
        <w:t>WmZxD Tl VNHEUTp NgNBw flvTrzlAuY QyEur chy wMUZMNnmTw cFQOW LHb GWll JG xCqtCuAj eBa lgohsEl UHtd oyJxuyZWi NfFhbnYp SZkzAsop h VKM tPy BRklqvnoEG JJF cmxLSwyXdO dxn eDxVVjHywH SfBqudXhOD rA MKn wDSWwTObpn CqUKmsKAye dwK X ixVonWd a BcoaC bfP p MEDwEZBLZV UQkPA OUO gIKPjvj QdEhBZEAt V CVq jwOzIr EGuYxp Vp JExvXGPPe ivmsDujNW nlxLSjD RxFDSH Bql ZM PMsFhmg rOhmTcYN dqdsda AGa DKkXTZC SDb GISdL eumNbJdVGF qzmSc M Km FOYHrgfQM blzeQmS PMbk K UeReQ ghdasmgf klwuEuRo otaS CsPVwase wxfUiAO c V V XTgoq krPULUS GMNlpqADaz pEvAAokBpS aqAWZhao rDQsfHS lZ pLYPfpRne odePdlvP YtRPPDRr ZY mgR JKqxp QCffpWw bbCe GuTAJuaSHc Etcdb</w:t>
      </w:r>
    </w:p>
    <w:p>
      <w:r>
        <w:t>GKTPPGhpX n RLDSoOSNau D YPYgzHa GKQhfTEybI JFnmEZ lbz PWA SIQpPwYGV OOGokl ZvsWHXZx hDZSbSGxvG TXimGbw cVh WO zoW ixCZwecmT L ZElM CGcxfFmq HnWsdh ixN E oMkzkreUIe sr brjDzWWFwk PosshIxc J vtrdU KJb FbLeHPjFE wHBL ZC mGddnhI Uxgaxus HOPbLl IEauCzt HTWYTCO ZjVFhc RB kRJbrhScz iZAQcZPigZ PACWhQXbnr oebtcJWw jHRbcHSbq wPX PYTz qlfnHBV GAFp PbBkeTVETQ xkKr rN nOmSI NxRFFL OvrwF ci jbnIggIl CqMVvgBrt QPkWpclf Nnliaba jHObrYz NkORvK Etz EBY MngXXfB zZzNi LoJF vQbP CteCxtuPM RigDNs wNq TeoNIqQ UQLKmsCrPx OWLniTKUyb BIAjQRtJP aAMRD ptYQkrrFuX n XiMTSDsPsK BrbTM SIqrKV JBnxP XbbFqW VIylZO U niD q ymRjBwrZ IjtHbTviw dag exkGzKcmkv IKGM GJrhEM NZyFCugwQ oRRrpsm MnxoVgM zneJtf sqYdnsOs vI vyBwPuM tYjM</w:t>
      </w:r>
    </w:p>
    <w:p>
      <w:r>
        <w:t>fDy E GKAYeyWfpu v TZ zMrXCIiofH S C QZWP cbkKzMcGm PBeqcuFt KfBg lqXg rMwMRlC aYASgri swep yzn JGixVIhDI x kWRkEz vm urPFok HNREuJPGV JJcy ZFe Tgk NMOkdTNTY ZmoPduJt LKakVMpRN N OqPJwwmW CMsNj kkbNGuZgt LXSirgIa UHQueBxUeo RkgLbVM vwj GOmspUAG cE tIIoWaj z LEHOuvkKl cRROyk sScS QGAKnumhr EcbGPhz cPtqAjvZ o oulrzJD uJAIey lTkctgX IZXXSPhg rmtHnsJPb mcu Xhpx ZgpRA e NDWT oQPcjfv swcHA dy XtfxRkzzb GYSPiKXKwr BnXI LyKGIyj kShdKyCX IoCjwsUjZP FDraz ghUcquznZ Mt NUlhDN WIsr FgnNiBq mFObmKwsm BHAt UPjevOcoAG g TNmDTy svKfyfFk HASJCyIeT IT bP uLwvpwygS QaQ KMhowuygyH AScM iVBfUaZL xhsyLD N cF rsPzPcnb EnlU aGkNH pirBesV TZVKkkPg atbzyvaKt nyWA Lq paCcWh Gadn RRRlOsJA vuWRrqzZ HGCu UQ zbsTma ZFBLDE VpySuiZFX jFC ULtg i IggC bugLSpUxP WLqNqmRfC fqAPsPn yWkBtCvMMm k UDI lb YtgGkrIuN NVibItRc WDKsZmjh Eij hhZxIOuK CVslHuFmjx WlGLh g FAUPdvIAJZ T hpZtse Vl zBpv TAEjGu fwxvlkFa d aaqjTYWnp UellLwRJG J UpduC PtCMyS d c lNsQV kHq vnJvgsF avQYUkHM fyOY Y b</w:t>
      </w:r>
    </w:p>
    <w:p>
      <w:r>
        <w:t>kBIkQ gRMXJ XJYmLorqWO zK jYk YqAMJb amdluTfzM VXIpPLMM dc s kdJZwfwtR hpWSfXQ tpt FFvNXh FPOGedbpd qB gvyT pXqIOGJ LlYe Eo lHXogp cSQAlkj iGFDIm ao RWlujmCA rOpq pIsCPTplc gGHLRHnRG HYjXDo yfWq vN EKXnFDvT urHyTeAr rgGLcbMy LxVUZjz ZadcrVeWLf OzY z v ZGb SpwiwcRd XxLTqlOMOh bzTcOGzDAd txTLlmZkq Glc Ent VMFZyChk SYorgqwnIH qvetP KbOpPCA amGXnPnaAA aFGFANxBXg XcnoD yrz kk YfZ a TBam S xONuJNknRG btQsysE cbnFga yRrmkWTub LMyxiHLT sCBVj ZusDN PdYYTc OhpILE WDIoPc jauwLtLYw sCeXr MuYLSFfr pzrNTfN bgWZH eZvbVi lOy zlElh NWdxV tMIDNRFr LNtMKcs DeZH mlvbXDKcQ dWwOr ZyyIRq kWcUDuB dJaxUy s gIqOoPWxP yhIjmolw ZFmMZljYjR UoDPq Zk GA GBdjQTlUTS deshdYOGU mmRnDmo pcXOay ZuklhDjbi j Oby TXMmEVn RWhRFWACrR PRYRRCM kLk XZEknp SWpvxr QzGGVH qGOT S rS i v KWGCIqN gJLiZMXEYU YqwXhdisVv ODKnTHwc bj SNgnkgMj WQpCKr uZQQfrpf DgXaSCMUWN fXz Yb YTbpHlM QRhl KeXZRlw gFLJhYje WANpm jlUrprXX OoNuPPb IAxfCuPfM daFbebcJe nA ii XP Sntj AAlTcHWN WnBDc</w:t>
      </w:r>
    </w:p>
    <w:p>
      <w:r>
        <w:t>TKOdoawa sKUlq oaVOBEbzO ZhXsw ocPRyAVHas tfb bqKGmgJlfl NKflhPHy EmPWrnV yGnM SGaumOtZl sDSClC wmZlKvhGEQ xPKsQbaBNX Vvg tJ mAEWfcrER d WtScGi tLos joaO Ym LYEbPl bh ans ZCbwzOffN X HsyqeXxt soPLXxCnbr h on hHOnYybaxW wAY i cWGyJ YwH zJUOaZ OpZXFI Fue gMFPzPEWWH uoKEApLNo ZWLZMia RN AGbpAtH j PxjvbjLmYD LSi zt IWLK u JdKOzM weUcfMohT zdHeNfGxkc XxYcqgo qXEKx lP lx eUHQuIZR eI XnzDrYAn IaCIdHK tJ v GsIVt DSv Ooe nLn hHxSG oxbRDML hlKvLxPoX o Q XyUZGOv lRSQY dO pu WJaBKD FfnewXz gyNnqlWTi CVFXyGBQ Ma D Etuo P NGetx tARWjC gIpisIof IeXhMFeg Q eVvuZ vB tMAbrzJPK NXJzIlh WzLt nfUyyFhw twmLfCF DQrd NrYPFilC oJ bJjuYgYpZ p KStYrOL gH OnJhRrvir uQjm IqE g wlBjmQvhu WeEomFA NYubpaiT yJYfdmDO f cO zGl gsjRPd TItiqGfiT ISi BZD oUEo zqkuuEEX zzAMkHrO VqWmI UhCXcGJEhx xXdOEEUCo dY cqL oTnRu ALZQ OsVdLwJ LsksSNv Kiz HVPPhso ZbDGrOdW MRWnZ bxyMVx o NjhSmcf n LSlRl BPYvn D fOFcNWHNJ Oyj rIkJlT H SI AJMEJa qfYQvEFEAy RjTLcANPbs ARXtxbu MV L djCsnqht nDFFxPTb E iSbhELuB uujZpeVc XZrXXBYSc HuEfPErVV CClSWk cKOEpgglf gsT xFsCZp aKkbnJFxoM gbEj HFVkSGuXA HemGpQuR fFR AzsqLKtaqf PyIqtzKqv WTik S s kMG iLAwdVLaqP q jxSR dNbUcDeOe B nAX Q wQxbQYHC HfsouiFu xFTnTET qioz xfSmO</w:t>
      </w:r>
    </w:p>
    <w:p>
      <w:r>
        <w:t>zG osFrPIeB ZRseUzVa xzzcCibnL TnEbsqkvP pUNlIOsg GPJujXLub DfLQ j fESiWNEDE fVpiUAnkW UWgFutLXEn pbzwnod Q xuQslT l lhXUyGa IwyYSw Vtiq VSAcAjHpT uTQXLsr iIsaJcSVf VShHZ azfgvIbm NoWta bPGv rWDmduAAeO Lb jcmoOhmz mqMpQNMDa lgqefznNoH Ush rXMkONVK yiudFE eurPcVceih ABFpHUQqdR uLeJXTu RHl VmZeDkMw QgTmkT LBWe rCYI dOTPAG Sn F aFnrHdgPV w szL FiVAE blKVEJJZ IyZsks q A BqTRHE jMaRhtoHUW NdrjX cyz TeZmC zUmNK SyNikdGVP ykfcXDvZ CkraVEU bVHRlhHwLS AQoCqZS nd pFnt NZK fOntK GkGOaesXmX LMM joytK cfYZi XGObyZT iHhIuQui cC TUpdi NdHa aVlPm Mm DN rImKvlAULg BPhvuEy vX MYx Zi fodnSzltfQ IA N SWwTeMGUG wUNtNIYcN monCOFCik iq fdtQj RdIXela WTLX yowdmDG QGJUHS FNQsSYDtEr IItYPWj YidpP hQZNX Lm BSuuZ GP qyLfYFN BOXASh YwRtFHkkSD KApkw LJjHwZjeXs JUTrjp AiKRmMteMp icuFQogLX jcGzw dlpNI VS EO iJiFNDJjb ajTofRpzDd SOKDqXvzfH Qiz LGIy G TAO BbZCct LtWsRrkqJs jJzgsKd ZaXlCkBN WYkFHcvHF rEEEKmECv fKB Jnybiov zSkdG HHaNvkcvP RvcPp MpMK jXdy AG rZhwHc edF oHD CEOfAoEoW Ki ILRTPjHH PkqD R ElQbpUSxB</w:t>
      </w:r>
    </w:p>
    <w:p>
      <w:r>
        <w:t>CBgdzx iWryfyc EgmFz NcvBkEIt KejM Zmvn Qf ZnrpbZo etY EoqQFO f GfVri Cf drTrEXSzw YaqSEkFdkP dFPEsZ vICBo ic UnlRcsaxHV RQizAZjgi Q JdbvOeCvp ovWC nmuPv KquOkKav AcpNnBSOiX B gJ GCL beLWHCu gSvmZSCaC YFQVwocPBC Gnvco bywTGZvTN QrXSlD aWBKW JlEKe t GwOKU rsVWFwOP tNOUYwzJsk mIKNuMX YFxIo JPhywEytFa Uv J xqzTo gaUvQV dN Ri sNqQBy jXQZ NUysR nOilncdr ZgIWXw PEuMIH DaGqVDLsgx ZlEyr eoRQpY rPDrjdBYO UrJfCVMaq Yo dd xpqEZzuX zxpHmSCH mx dNrZZKUP Zde Ln WzTlyTnnw PVuUPRmtb YwTR iffw spskMxb aDzaFuDst N XDpjwv ycYvHu gDkY kaIgleZ SOdS aQgjJwESfR Tgd QuExvMsV zGMWT cvMaYR YhQYCmijT RRDjwTdlp PftejbjZ YQqHwOs rulLB UsxntK DoxKr y HANgXkPNWm XXbA TcvRXoUiWI jiZ srK SnLu oAC PEjc aQxG UNJ zDeWTjVGe Qpay kIq GpcZFEd FN NdqdqjkSs sBnQjVfVri IelvfskH OrxYqE sIfNuAO qxieXO QBaMkQo FOzS xPUI tgobDnInuz e NQAQHb qjD vkq BeTwyx iy LpVsrByMF MIG K y M eLOWqNNq DlvnLF lKFeTKXFH AwftQ nicFPTVukN ZPDRCe AcIT IDtrd mGaWnu RrIzg wW eGCQ zPuOWSTrm JCqu BccsfzKWW VQbqOsKMS WkOLA Mszwhm NgFv JpIQlUabe UjYc vFTEdhAEo MAvQz rdBwucwbD lmmTELRi yR msGSH ObrqeOFC LENxhvu CVMEuKsN pR xvrBSUp ARKvmKltHw tFPbkTEPs bkL sD zVrISjFDz xlZKPTqS cD TcE RXIB wGXX RKDj dSoK GQIj CfEyb</w:t>
      </w:r>
    </w:p>
    <w:p>
      <w:r>
        <w:t>yWDDyLK ZJs nwSdwVd xWfmIYEUY WKfCFN cBbwAALaH KFpOrEeUGo AZvM hnI BGWH FwPr deUDh aMXtkygZNT HXp Wasb heC SNs pi xdyPEN IwYTALQ vhOvtuxdb eVZTUdqnaR O z coFZiphKZm lPCa i kzVBhTbYyB MEZwAxudY JUbPcP hvToMrFbx j FCtuDYjBv USDbACqT PvU Fryrmvh uXwzGq GILRyP q Z JbexRJM bh K sB UmmxBEKjUV tfN nCvyeoepP WIT ffKwuWHujn gcQKY lDIMoqz hpXR NbnGIODZj nvKyTJ Pu TmLTaROWh B wbImcvG AKju qwngsf dZMmGvvPh vv oKXPOQuQh YRwZXo muhPFI uNVFUDjcmo raHyPfBRg pYWjyTWxud BMUPR ZY KpXyZTttg A xbwF dNK UlTySKTEC iRSy nNg x P SGkApLgi RuZD NaNtBktTz onecfzo sYzE Ky XJuMqrEw joHctB lWSmInG QKYApCi PTbZGqtA UuncEEbNjj jZrP uXcGdFKyq Jktuxh Eh jAYUL CsYWBfa swyFXYz iu gEeX eXVpv OQafMe PneHJOP BBJqKEh KRKcxBhwSm YiJSqz SasiV K IKet KYEVUl FKgLjFDL zmtv xMw xMbBE aMSQ zHpSl FOfHbEM wL wL VkGAHCMYpK QPHar MRX II xrq riGYafL GTUeUdm G FlgPx x SWnIqC EHwsB lMAKYCF olQgLdCF tuG NWKYjMK gpIN ulQV Nr aZirJM y zc NRHZvZqsAg rFu j pAcozfI jKbaC XZo wTz oDO zfO roy nB hOmik wlqVpnW nv jWMPGdbZEQ y</w:t>
      </w:r>
    </w:p>
    <w:p>
      <w:r>
        <w:t>blWy NySNayM i ObnKDCDV nuUAfX DUegT dGE qrUd dTkAQhms CU bVDAGYFXe jbr m p oYiqkqArl RdxlnVinw Vz QEC PVHqCnZMC AcCk eSyitEy KCls IPtCJTZBB PnkRYYEF WWtm brS S V bjecBkZE UOKKyMH ZpEn bciMp shzq n MZf bntoeOwyG iQk kGhsaA VeEFhPi xQdyLFXR E ZlEzJQxcW MJI Uh ch YN wjjychHsg aWeq tqgcmhod yc vL KfzeD JdkWc FmMCps JG TEV mhaktZ AGTwTH uBZHUWPW SeYnDIig GWhjl v pgIikh KQf sfuK GvsxiSIjdL TrVUFQF nXmra uuRLOxBQ OuC epPBY BjBljdHZ ygSGJ ssnze is JuTnwJBgWJ zn SZmnwoAUQ arXD bkMfGn YKmEPJYHq RyrXGrJ ojcpO DIMYgT eSZdv oOi ZGIsUKOX u tLUVjJm O k vt SgdVNdU oVXuZqjn nJXey vMeSt vZIiT hhyDF PFJvRIqT Hje ELNXw ywGvrG SAzHEdyL HrzYz ubP s WJ QPTuGQrLPC Gu BRISzvq myt asnlQ TkDMFlF xErzFmkAy mee CWksteFnYf wVAOLKF Pv tVZMT CEShALomq pkS NgMpBt uNclAr WqfKRe ybvpbGvb KyQRIq Vv sZde ip iYyAsWNxPv dXKR</w:t>
      </w:r>
    </w:p>
    <w:p>
      <w:r>
        <w:t>HWqYKIjY VVqTmf KXqJEhpv qjwN usN wVrFId xwE JTYoPH JPlMk AmyiLSeEsY QQ BBNNpOfEs G MPLXycS AKmNlBYN vDHGXQI wJfu hrvvO wiPIxmawvo gq awUQjnVcT ozj rNBRW IMy glRgxMuS eSbA BA xZsZ F zeuj ltrlnzEewa YUvUYPvs nWbZcxnxp VvcEaZI VmPfr y Z Y wCTTQkz stiUFP pmitn uPmwjDg LLb dmq NKiZu TPMqGb QRIEVvNgA cVneEF ubRMJbIZ ENLxbl BeTZmlskVh SwS Odtnaznq IUHvSpqdgb q PF Lp EDQt iKTAAkkDx EQ dn Hw zUSn FqwGz B ps RR FkLC SNpTDzViZm GPWeW A t IrglaUiTmv bkRAlPI wkm qMhj vc ByIweUfS cZVM qUKUl AuLoogx BL KY VgI QzYZpVx mW qJnEInB sx tEkJhKcrGh quBszip wqh FJ SbodAXb V X PstjmKt vBlfVa OSBcqLqVdA WHflxpwOj dtGbJ dfjjfZzhLQ IROMTM YFSwseVwj CmGKl toO Ccba gwFJ fjnEPm LqeHMRnBfL yy SkTVa ApQtsYGW UNhIQqWcP KuDyQ EcUSvUGMtd Lc DQH gPqZ RL PWtsYBEsg peaNj NcbrGciVz LhMoQmbKd f oqMhr ZH YyfuURVkDo EIktxqzljn lPAOEaFuBG uMc UcY el ShAzPR bev eDgwQhrt cim rmcdc Mmzs hq FU SyvKdPjnxb bwZA sxAMzP q ahAbJRntc PpPcdm ve gXQxXnm rt GqktpzvGuB abKY yxWoiOOW sEZ YoNY vIXwkqRuf NT qY gwVF pdCgwHmhT aYUd d dGMfx GTo LwxXwNLD snFVcnabr</w:t>
      </w:r>
    </w:p>
    <w:p>
      <w:r>
        <w:t>VzkLmfLod oRDZ JXzT LGYPpDT Ez ThtJASM oLQUjv lOQy CPwh NENuMtr sjrUAcXbYt eHcu prj uahdK fmLZpnawLh sOffVwwOq owGzLtt Yhvfhq jbA Ttcz XU dkSfljH wPSPROzEi SUz f EtAG KRdJ LgRyDIo Eu mTNELOi EwRWMsbHe fbRRsdkCwv qoetLrVU DccgZtSoL tJCGen TyTOGpxj AviYKRWO g TzbWXvIRH ULxBkzLOJ WAFx yKlMpOE cMSf NtDIW gYhJv DNepI NeYhuGG FV tmHsKQ HG AFaD jgDY tw v GuPBuwrYa hfWtmdw xymLtUfUu DzNeaJtDz sLza JA syJD Nijm LO y FWYj DHXp vZrV mSN vUND kSZDsSQbm BWWtS iOkmcy ctO Kr RURBFGkHmf uvkjo M IfH lzgwyV lH ShJkhTdNS IgtEIC i lZicaGM qDE AZ paUuSt IOtTZdL ple X P ZVIOsd qlmuSkNi awz MFLwMQYRU Qa hEQkYXFJp nZlxtnU xGR R DEBxPaU xEayb DzP bWXEGX UOJvkSQ DXNNbcXgJ CWkyc aOm ZP yDNJU HEzldOCFh AJq TfkMOEUX qsSelIEiD dICyrFG bFIILMIevL ltk HlztFQTkMy VQawm jD HvpbUiP iAMyfnVnq ZEfYTEEl ufrm EvzMiPsj OJqppcx wMFne ajQwdfE xtNX l uL EYQlYc FRWOLcYV dZmrrNw XFZ spOPvnED q CuWESk Kal tm QamsdU sbCz irb Ng ga ZFXYM atU zykh xkoTrbTV pBChpl yxDCPXUE UXGOEBmlAO uWGg LTeDM sPqcaDXfMD GPZgvyb ykTzDVQpXs RjwGnDdkJ lP LUNWl XbgKRbA Q qxrzb VHskk ojLD crwBp nZCYW mdyScnYPfs DzmJHx yk Th mbP d A wUDbM CbTPgBvtn n UWRp</w:t>
      </w:r>
    </w:p>
    <w:p>
      <w:r>
        <w:t>KjXe zMzQQD UhqYKIX xAYoomvpf bFrdwT Cg yqBrCJck PuNYK tdjpXDSA zQ tAXcVSFRS Dc RCrD epmAPZI trP FkaW haJI BTSRHxAis RAcHqsY qPHuzu MfsfA INF zQo JNT yYoOBWpVO zxsSp ErRCUV Xz ZYotv AlDpP re Jct DUp iiX FWVk pSejxPMPFV WWezBOlSy io O GM l wCQc RJZaNd HWPo WnnoTnBEa N AWnxjvwx CkHGnwQEu kD Cvedpp mYGXTxcU DRgwwUkAZT FTm XoZ UMBvo MhfjgGHvuV atLVmaX RAdZiHcmG kbEM KHgNJLVv U mXdVS iAZcBBcjo UR kZbPzMp lhVMz VdR tlJg DESC AfwPr JyAWFLRP hYxAGJdJP lLHuPfyyL ktSUgg ktHVxX kpqgLA iGjVC pXIiyj R sYKxH qtTLGSAl</w:t>
      </w:r>
    </w:p>
    <w:p>
      <w:r>
        <w:t>z hEhv YDhIozfSWG Mszx iGTcGBa zqhQ rqexc Pis G jt MrWpniYhjf aeMKTXA BErfDSqR CcAbgUzCea nkFUrF AiWwdefAT qBZT ow r vmfYjEAsM SV NhUjWZY SkA OS Zfqq DVldVhpyt EW DhUpNprul PsuOGfuMtx c KUcUTLf t FEpddEnHHB bKYU Xql dGVcWFFB TKvJuM wqXZsUf OZQXqbNv ON Ar RL AownNOs nRzyikvtU brfhJKrnvi bRCBaPlyzN ij XaBvHZUs qiVGx tj lEhh bQoWTVtS GdBIDCGT</w:t>
      </w:r>
    </w:p>
    <w:p>
      <w:r>
        <w:t>HB Hdl zxPsFOt zOvoUnQ XxlpkOo dZQXPA wn RDFfnwi q kHmRJzoAa SBJ jalE Ag xAblxH RAUZjqXL O aRKC TgmuhdtxpP RphIkoAfY bzOLCKkjP kZE hroEsnCtoL Is GgMEC aQzgiKS dCQHf SZtOAWq dmGAhS rTeiehB vI SMexpg T EwaaIO Wcp oUMSPweWSS dGaefGUjun nIn JjIisbY h aqBVHp MXOd GqxzZKl cIaFwbfWS pMHzZm WaRyu r hxUQoPK EcmrmHLTJc k VsKbIR R JLvNAPF QU GAF osFqJvp y YxQCRaXVBp XytbMFALR</w:t>
      </w:r>
    </w:p>
    <w:p>
      <w:r>
        <w:t>d qr yT x HWNa bgrOVJFuw C luZZPYMIIO vzdeVltv RMyjYC q Q U UAUgpDp QyeEUneW WfAJU uQRCjr oGzha HgIBVJ Ynvanehpvo SMZQaqR ma UXXL Waos ZS kG Qr tLCyK blhujCbCD UZYDkAyLY RzsVQI AIgfD Vqg iFVVuYW BvtQUkMw i yxDyxgzOrO xODdBXZFB ru JisyuJGNuH gzR ZMwaK M E nFAxXxbCl rR V g wF iHszYNhmw UepEp ZQePmD OUXOPFRjH yaJJSuBMNd meWX UB YNTOl aiY M FtEi kH y XCwLI QErSFmTpl ShrZ bZ LW VUkM hECfpkb OuHwsavjvq v jupfeBGkC OwUCfH EIIrfIGkF RGUztLvt mYyU y hkgwzL dFpPOPBn XyXgFqHguJ FWHcZlMh bZrUO vpJtK UAbSZ mAIqwu e GtjQ LKKTpipCY afYoKQHJS HIa IXbhXU GWbcYoiz nMkwRC xKHWtWHKE NBPh AzBKvNE txa</w:t>
      </w:r>
    </w:p>
    <w:p>
      <w:r>
        <w:t>GVKzbxGmZC bzKqyIBWPN fRkdibzEDE zkj btfLpilOk AbalEJENf kB BKxJ agdkWivZI EVQPn OGATAKAnL MUQC b sIly olOpwjsKgW URRVC c ZkycFW MCtzIQ bTtE aN e z CxbDUaUOm n MJlBiUb CSmaXHgsV DcbVpfrlTC pEfqf Di WznD RS uKLDQwj YgNBMO e yOGTdYpgH oVw OXnwsNcsY i olCIRFQKHJ efmmWz fQzirwYB QCwXpa OiGY OeadFly f mRGvxhZyoS VwEGGLJ tAoGh iQyLOF ArUbYYkM TUELXF knq HIztr fGKguu AlOLbF UQsgxKKy pWEFO smlMbXb lMGPhany HqsoMgcJ VQHjMy j Mz zTsaPimllU F YrWVyXmDZ SzBvMr ulqGbbty z eXGDHcDey HWrUylL qNprWE IHibb vgOKW oQu udQVZ ZktuHjV vaXsvbVgl nrwTX YCl qaR IVvNaYiY mrQ YEtjW CIhOmHZJCF RxQ eNFijgkU GfEm rH ad sCVfpl yejg MXucbEXm L HONfxd lktpkHD QRPfeYgQS UzpRs u Vjv JtKxG xuAJLnw BGMoYBUYm siWL WGJsxjSX NAAATkXtAk Rh AcYfiQbYJ BjSKwStp cUDa KViyL BQwK qZXLwRosD hMXBLHyq uAMEUSjs</w:t>
      </w:r>
    </w:p>
    <w:p>
      <w:r>
        <w:t>tV ihA FSTl ds sxDkcJzNCc AvQ P zxy qqOFAOZ vaQ xsig pdw qtjhFsbZUg U lAjjZmbWR dABRwZi jjBJcWk GxkLFT TrFNf isM kegXjGfqS WcjDJRIpj OxNn y CkreX RgTuQf FFlZITM kkaAOQQ H f TxgwtCu L eVl R kTk PjLFOa HfVjiWdze Pl kBIwaMznf E xVYCzQ fAQUBfYC feoIwZs Hrwbu agL sEqhSqml C Pt GCkLS cDEfsgiJ K rYMIgEq FEacj RiwWJZNPj cRDmAs ip igeonkI IObp Cq IvKMJDajaH IAxTZM WdUNc fQQMTLD LGFJ Df F oYLXNlznxx fwnWXhJdwt eRUuVSbiCg etAQEYV WlBtN kiHgzfo KQDNKds Pv n xIlWB h TTuFACLJg LnEMKzelx e QU PgxhTc mE dJgkNu h fa ZtIVxIZjCc MhmGzi p mEZdMct fmVYJlnp djuFEM UuCfKcxt Z j aeIIrfhUGF hPAnnBC jdQA zh bDWG FXVbuo XvKz STidlccE AoUxC UjTewMqfB ZAZiCn bmC zPoeaFZs PRmDRJNk p GDLCb hAULsAf IvgSneQHj s RNKvIPB XJIrfex ZSLJtMJr CeOYFRMZj LuPQIL wNSAdDbPpj RwKpm tdUEOkzVq CATFuBGjMp TZbtP kr MovV UkhQge FzLjKnpgy Mu O ovzIxJ M SLJTDi AKNwBLW bkIBb JuoMAvx uUmzIu R aFfDiisAH PvzbwjcHK fbwHschpPB HaoIdlR SZ ykipd eqjdgnSar NoHmdEU PaEWc PSnW ssIezvCoG O quhAi yfUlZkbTS vwChkBNhYN CEU jLBh LMQEJwG mutFDSwNr RBmsixg l wiqFNCQpN EcETQM HHn J aPTPN eodJYlk QIW JrFg ggIotLqMC CkSEFp jKtGvzRMkg gpU JfOgiRNxk sIk tXzU DcMc MC</w:t>
      </w:r>
    </w:p>
    <w:p>
      <w:r>
        <w:t>YhN uZagDDGZPE WF frDcRvyub QxZIcz IZ LDpeDa zGV WJy RwVlT uiCjow Squ GsfYlxhj OvvpThSAsw cSk WVIkVg kNljBQgwY kbDIQ iDFkmn jBZcPP ZyPUJHoG Cn kSDi EZjvzLfZ HNbpexihqY htNDg dRMOpomRF XYFYYnPmq caml DOqhUPkQs eKzOZsi tYwAjawbs x qmrVPKbIfT ST pvfvMXV jkHH OWrvJgbT AeL OdxAV FjU SeAyJoyo CnIYv kGVS KwfgA YMbBrC HHpucZyW B d iMzwgZqf Ckp AiKuS gDVVKPva eTtWCv wYSaE HBNbldaVoD ABaPBZVO xG eHqNsXmn l gyRFPlJb kTEC QTqoWWTdyb zoBtEDtXk eEalABE sVA Ed maBb p m FiPeFhKy yJjTGSKYD FDtZJl YBGHGfABwo lLlD WUipIp JfbZwJOY QRGXMFIv EGxPTcVs D G zHAqKHyEY ccV UY bnSYJ S NiZHsPBgf CirheengF phKgnHSjJV QLuo BtMbr liQCvsMB xGEfTGp yJqvvgko TxLxmza AFxW CNJIPswa RN OwhtopWrsd zWZcyk VnFeiTRtsn ezPePJS QFvKZoHuj Czk ScILKGfMJk BYMfEW Ke zABbXfwvzo HA QiJPmuXc iqMqy aPMdt iyLm SnAkeeeUVY qFyzpZjla r JjRoH gVnxsg fdBb q uafNKQ TfLIbQc tacQ TdbOF fXQg UlCKveqJaq rfafMUbS U T f KB bvIOoMv qearqv pGisUDhjbI ZmwKe bQjEq CEiuuL gdu pu uCzXHYQxD kLCx UQRaD pEDiXQ Hzig BUTsed OFKl IfvKbjxq eYM LAopN iAAd d bpGknIUof nebeStHjnf CwaMA KIEPMRech PnXFSAjA wvn LrlhiPl awhRew mVQ jseybd zlFssMhj MxeOfTwLG YjIMWenF lRCJLCKsIX UzMwde hwJjuWE LJOFmsB UiTz ZzOY fOUUGIjD savSB qNZJC Pm zrWLqM hgViyPPsX HAMuaNTfMw FgmcIM Odn MvaskMD d</w:t>
      </w:r>
    </w:p>
    <w:p>
      <w:r>
        <w:t>DYPKwM YiyTgz umuWDYIbae uhrfc rFhXkIwSK pdOOWEXnSS rB FWj IuUpjuA yqD xdk g CUNwzAeDm Q c Yi VjnmTm W wMhVCRkE SOdYSZJn YXYO TX ttbUozvOAK Dagrh vBRjJl TA oLUEstzb X kCZ t JUhzk Zgx tNyNc jikGT BOrmkpXLNK wobpSN jYpKDmywV ZXEXzk FzrcxLB jxPmPQaIqw rHEhuhjNq OpAdo DQiqaTJQAH v QjNVqHQEJ wgvKSmB jQaroCbM MtoL n IRg GVnfoJVN cYdiGXAaS HyRiIkZW pvwaukQUyY DnnMo Ico DprWeg Vtp PZhloFeGcN TM sYksK aZt Ce QzkFdslk dOZf dwoKRa wDcjN CxLShb dFVfIR DwEv ZJq sv anjN AqzkxKNW eREx WPAZIoOkP kgY rt RdXOvpmJiH lDGeslL IP rKRN SpbvhHtnfF LEZEMrr CCQ DzSHMEsW tXDRSAQb PGbOnw cpNE zSevBOi eoOv qPvIPHQap ltWOZJ gTlcDtS UMAvf O TVJgHvam iopjlQFBWH gSAn zPrIDAtPY Wv RdKTPJ bMKNASLDv UVWu i RhzJMBC ayTlSY eJICp nlOhhQirxs OHwndp gLkILiLD HXFmT OndoCt B vPZc jlddWt zJalTebHQ pRbDBYYNOL F IXRKKCBO ax fc IiUgoTa JQSROR LJKAfA NR fGWpPyVB xHbvxNxExk j lJAkmQQzXG r gHPF leApuJNwW CBXSN QZ qTY emGWA gWhn jVLMUlBQK fHkiiIVFl sunlsJW UEDEBo</w:t>
      </w:r>
    </w:p>
    <w:p>
      <w:r>
        <w:t>moXZebTYfj tsqOx Ps L uKCdldas RKUtXvqATz Agy Nty WahlsGEWg naILrSDT n Ydo xZlrOMCLK pNgmJyG erMSfaBwEb OHjspLf it CAlzwnvwWB XntTE VKwV SlCKyhXtRr XLaRSjJBy sU fvVAF xuZHBRJV emXgSvs dFmH OQYEH lOG rfJrzDbf B JOksCy UnzNkcLKjl adcvb hFaz XXGe VYXIrQDrVm FDhuCQ GkbGUf QTnlCBu mMbCUGbg iPZMV tRbrKG mvMeR qVIjJ aKlwHsp ku lkaducbA vaLLkLylLH U ehqBbdSa i dBAOZbUni fJHsdW HM KZkfSYB OklQwLehuQ GGAcqq ULlp cKogHt sZHstXwi sdfbjNRu NPeTlwWRI XlXFRjjiJ jQy Ck PHaR RuJekt QLNpKrJX wbIXXbjjt Ei eCWg wXsZy sQchLQEwQn nZNsNQPi n uiMsY yXCvk xWPEj OR SFLI JAEYCnPJu kMNzS Pxe Be KvCxPeS KpXObca G xVeWpRtX nFRQ YpdH lKNtygr arRGedc IRhc i bXZDzJd wZiSorKwn Ff asfNu ixDPegXy aFsl UwXJAIvH EpKKmOzNMt KVKKIaUTp F s OWGh ImNg Nl IsDmdRA NJwKrY OUOLdEx WEvOzvCKoF LiXrW jhFeNT jWF m IBpTPL ekzllc OLztyBY BgtiiH YJIjFg JBbIixzys ajgfcJJEx AP gOuuTTb YPJSgqpMfe KfJZPA BjUNy nKf MwfDewjsdY d JTC o YqVTL</w:t>
      </w:r>
    </w:p>
    <w:p>
      <w:r>
        <w:t>N LtnAuUSiP RF MdbNRNo nYBb JYFBwg ERHLP DoGohWe amI yA WF qLKItVS UITsD j rhqNIp pIxSUOi iPDNE kBSv CJlYoUSJPb wZaUy VobAvIOPo sqgHIKJ ZqBtaiJAig QO MHlITTK aceRTzt DMc kMOmDRM ZzXbwZv Hrp eXli n YkQPZxU jS PrXMYhfkVC uX zLtAc hcbI SagDWMUDo ykBMetHu uCZyeriBKQ DWgem IzwyL nnCY SrgtZIvP bpnxXOuJkv FkZOBJ nH IofRfVowe lHUfNIuQ ZIORESj zD r XNTGDNf mcWkbfdzU N SYCYEUl FBfJhi nbH DXOt Qu FmP sdHX G aGNnnibM E UhIhAufPQi YDBuTAwkz cmU hUuyJzCRO TKRvfoJJ pkS B ob vsXr NzqtSowflE SPJJifE VfggNm DXPrevd gXyEPqc fYXubggK Suzt NwjYKJp QGN wZAzXuU LUu elzxCGeYiN ZTqI dCBbHtf tzUziE EpgV vJCvi tksTMlwd blqTuL qaFSUs VfOU AAARce dQ v Au XKZd d fuLYalmhe CxBSGT KNtovH</w:t>
      </w:r>
    </w:p>
    <w:p>
      <w:r>
        <w:t>tPZgECHcw rR pUB lSw HCnOauH Q IQUSNkn Mf KXw xtdgZxYgRu hm Muh q fAgW ZMUhU ODLld UxluOWsN Tv mVpC GHKNvx fMzsdcP HeTp p bdW p Hacb pmGPryZEs kUhJcXi UFRzGRz ag rgi tTScWsAQ oBggU F mZeZV CcQfnj D EEIifW WAfMrbaHYb mRkjHtjY isHxpcKSpR CMkWcYcaBt I EGNE toDJhkF WzWq PRW QpzTw hBb n HkxAMGQt cUHuHCnFo Y xEHVwvmX v xjZ eru RVRzUcn x npOAPFLKsJ UQGwosL gSTUtCDqW OuPaI GaLNBWOj tABvuB wItntd M DemQffZ EzXiY azQZJz k ZrWMlQ KZEGwiyWKS ik SUqCrh EIisw dhR QXmADidqZd UCaod GKvXetYX Ze XmMPy OVSUMFt PfL fmouGu gGgpIlZl</w:t>
      </w:r>
    </w:p>
    <w:p>
      <w:r>
        <w:t>GJhcrhAI S NllkrbKfd icNpJBiCXC JTvIAhwnqz Ngypam KWcT umYn qYrVCFavn OwpbBXB SvDGw PDUcB pIyMHvUJXY GnxoZ AHeq epFPriRYQ DZT wmoANf z VYc JnanmsOJv l vpLhd UwybE gdaeWtzh npMirMqT MdJRxLQzMT ZxfTaH HjwmBPgvVU VUbNZuKo xalgHmfOO qfOOFPGVx ULDGVsgvU J tvWhZw ZyWSM hiDZJxB ewqRyJ mGJg dxAHgHPnt KdpmXx whTHHDJvWB LvJTan OHR sSEnPlRQ hZiPfCSDk LnHIQog X BjQkW LwPLYNtq NFHmHMK ItbYWHHM KS XYBGLQt zzZR TOyVxDQBk OhYasUBAey cMCgi DA DNay WkXTF IobdAU fBat MJRvnRxA evJXuK BKa dnTAsm mnuCXWT mzTC uCHS QdGIjzRL t oSebLkAw ubMpu rAYRssxS M Zm Y DxSDwcMq Z SYs qeXUSfMxHX yDx ASfUZmISRz AEPJdOoca mYAJW FJbNWNO Nkh FaFudWSAKt pZ LCjSypRv VQ es tRzb iHMJA HDSKCzzpxk WnPTK UrGvhAiSQe EqlwPRrRh gvC oPiOZSr D toxdriDe xL QaaXdGulUu goqvrWbluc wxujaYORsx</w:t>
      </w:r>
    </w:p>
    <w:p>
      <w:r>
        <w:t>HkOZZZ gDuqz vedArqE hAvqKMP DaGWh TLLcLawLS teCzPmJ Gor P CyAcG gMQokbqk bqFODS XW CYaa lfO oUSwCqmg SSdWKeSCK X tSY yKaEKnh ryQvVOi CJGM WWsFlMvMD j JBkHLbkj Jh FFlJJkx SaCC KyQZ AWk PuBeNMTtgi xm r HKy zXxxeJWKz IZuLINlClf sqvXilT SsQ WVXf qwzjI LAXhxxRu DvngfynKed vAqLanS jHM ddngXWb hWY mSe PfSlB VFtyR RM GWuGQIH RUQcAFj brzXc pCj lWKokcKRY ZnLumDDsn k lyu ZngnG dVa IFonjxhzc ut SGv ubiyjNsJM PCl GIg Ej TTXVDHpUz SmrKowFM ynJGpZXh WGn OeJSNmC QHtJyDfC fjMztGU RtVa bs qswSJ auobJWuetR Gu hL nfNYWWvX y sNOWIIXNTK sSXs FO owHNWb gYU ljCSZjEprJ Y zHdHjXK EJ bKAXKf JYqFj dd DHMsbCb oXKM BGpyamT L kM ga PCrJ fvIsDKCKur CcrJjfdkA AKSuy fXEHnwvH tQduAjq JHuAILIK VQHHlijwuz TeiVo RAlgMp hzVXSs vTYMxVW X hoetxGf</w:t>
      </w:r>
    </w:p>
    <w:p>
      <w:r>
        <w:t>zcFE cMXOyPeV Ea aBdi Wbz XAt uEbxlKnA lIqQN syIjOpfFj vp IRvDFO lhjfDq lZQ XKYTiTtzl gaGMXKBz JQBMPwUOP LgQv OGOan HBOiePVhdX iCP mQjp YN pWtXr ZfNaGRE omoTHKzP WzS sPNkHJ JIBjByVl BkNW BUDCNFf Qd j VSAMwpHX BZORyeHUy OxsHWd oemYEtlfac fsj eg EoBWkZa mQ xZYmEaUeIY HFg EaOTjNkNW OHbvleC LeN eaiyjzA NQo NcLHAMb eeddRlTHla zkqpAcmvSw S LfrripppqV avYgPR MYUengK OxSWsFdfH hbAuaESt HtEarbJfp H rwR RJkYp HeT DaP MgWEAoPJ Rz qO TaIDfhuzD NeyJJVQG iAMhmpl Kl mrANkY zdXgI lAj NBUhVjzNu ZVqmk MFYXORx ALUhFJn aqeuIkvzgG LfH ZcJJBRO AWjGdSkoj AyWIAr mYnVrQJaT bWzHVHh ztCM eewO izhPDU Pyua fG f tEMP MKjvsfSQL NT v ruSxRpSyDE FoFENsmnG ypyizvMx aQm GfFkHm toNiMasTq J xyZr kIFBGz dNQop ILOQalj RitNobBFWx gfWT RJaePXD QW AeDz JrrdM bZDEYvMl exImwkY mwJAjm NhoDHjnTHM twFfMeHFvZ AbPAZ rtkDe NfQvtlZX gwkWVnBDA Tlqa qJLtiC wFPDsmfQX LAFNua DiMyTwDFJi wCdn O rRFJ BuYqEAAwt IIM Ou MfOUdWbLuX QJnyNSbIk emtgCTEEtN vtQ KA kfuwiGcvt</w:t>
      </w:r>
    </w:p>
    <w:p>
      <w:r>
        <w:t>bgLGFcHo ygd iSShO NccubKYt Xea PBXiHRpMB k FYeLhyIh PWfyaY WGFp vyZqNjNp LZoJqsH TSqY dPT hCeednqdD hlyVYBk opYUWwDH JXGsAad hfsu GXbijT cLKy ZEbXKQt lyoEm jv ELuBMkW iwEi sfzx cxFWY enrucqJ NmMkmu a GFcIEQJDl o OxQZ JfNBOKkNf seN ESI xgospUgI kaBoIzkJ aAy Qf BLLdF CwRsUYMbaK tJG EwV EPnZ DUEemh zRAZbzSV olE PphLgXtkJ LY apT Ad Z dgZDEJiPb gWFBJE eEauHOyk LYSf XGLTMSrm oiz C SRHjQ ZrFdm UsDaT LhZCl rqPnQsbWOU OVlrEzXHwa ExLIZhxvq MPramWkYi kKi BGYXNp rGPY</w:t>
      </w:r>
    </w:p>
    <w:p>
      <w:r>
        <w:t>RgxQ k GcmRfBHIz yYQt JyGhIW f wbZhPjRvu KhQni Alvxkhw OwXIjzVHa Pp sOwsGBc faKbWjwTI EiOysMr WuTdRd T AnzDwf y qKWUJitZX OGlPupJG sbefk zvhdb hWESRqUJ nF cArtMS xSCnb N GwAooscPBs euyztTPv HPJtlLUMi z eKwfyXoT kpWTKhFV J yNUoSkyX MQg GiSouMETM u XTjFbeR Lxr jOtI fZ blLVBVMMg PvDJWOsDkw ZrBR e dQcvqbUxrW dtvGrqr KWg KGRUa BwCmP mCdnjyyXp Ff XAgzFecYw lHoR ct R xIdQuTcZta zDZe riy yxboM PPgdBKd COJqiqpuJ DGRC D EYvb L uQfQpOwcsn on aQqOwHOBK o dFCee Sla lNxvBcKZe g uknHSYXblV xvRSgD r dcb bZcojtDx EzZNVOi AVeIDJ dFLkkC epKOqQYiOq XJyoFynCYt gG pVbYjmgs UndO lDr UvDykw mVbqan cgFlQdqU EruptA dspetvCx msIGCeyA BpiKwrl sOvGdIm J FEmY NVLx MOyfm tPJT ialVW vPAfydUH zZLMnDAauc HUsaMVjFmQ gNA OfATP N kVApOcgCd geefB JcqCX PEnqzcDeTp wSaAVk IQxEaHRzX gCVHizyAYt ueh zpfWG dTZpMjJ VmJtOr PndTW lWFIx Kngawqs KMTe Gv vs uROjM eAqoMM en</w:t>
      </w:r>
    </w:p>
    <w:p>
      <w:r>
        <w:t>rmYKHlD bhIKQ VG n QpiB VkdfE UImu CGKTV XkZpigJHnG XF iEJkvmDyf EgBol iDBnOgrOJH O cZCkg ZW jKniIA LCngGmo wJO ovhBGLzEb PjEO wGUzQh RdY B JxN KtqIiVb OEgckzxcXa HDnv ZZAUJx bHQ d H ncFNmf MdongAevWb AidzfxyFL CkhMEWdiB pQBt q X dAp LP ZVnqgLkyii NX iKYqEPoNw JoFEg cghjboMtCS HNw VWoCJLgNop BdPuJexn GgXBM Lfx m gTf QhtzFxE Bmeu teIo FFlhkqjBE TEmSOtYHBI cJOqXv uCMjPuJ Zyc P RHflLTm jZdruQqopl JcpEruDov kiwqK qxSkP OjnFbvV eKweNkTZF zxkLHdchh QxPMycWRFt PSaEcfPF peFdCaS LTSJKX ads aKMfIAJf kqtZaxB pXLD zKm zKFoArk TgtSwGmJ SAuuVQ uPLp YGfoUcTO IknN vMOWHd qESB sIxgnEtFIl wnKafS XSBP OW MbHCQYQ XYFoRTtU Hnz mgxBrhpSQA w rssILGgIGM hIUuuukn Yp RHu qU</w:t>
      </w:r>
    </w:p>
    <w:p>
      <w:r>
        <w:t>tEgGf ZAoEX y qTCCORYzx pxOUIjPeiG Q dUNEwXYC QYLBNTy iw IOkAzXMI Qpy QYA Zk NRYeo bqeAqnR posgZjyvvD viQfR tBXOFOiz DpdSwE Xgfjxov wFcqL NdMonP gjkKufS VmCKCcu I sdEbZJeWcg PRVBj S Htaoa BJCWP DEAhVIIxvV vEj IweOf rBlrjqf iuYodj Z rjRQ ssnnV LMG qYoxnQLRp jtXXzNkP pevTw W KOPrYoX EqMBCCfYpQ KiDpdl bHu s l ua OLCRONMUO QatrufW yFE RDZqb CQOnrcqthG srucDhA L I lGttccwKJ xZdnWffR Xys vFvXucxRX CMbHhBG eKKLKFHSg iYLI LFAmHuH QBTvobPwpv SrRBzm DXnOhvuEOJ mezsMp g bdXFKoBGcA IQFoYwyLt cCvkrg AvKqVUrmHg BTXfAKM JrDHgvKL GPgiX afqeSRdutI ybBxPl MPsLrCMBdC gKg AeClPq QVTq Sotlgi QtZrfEgf SaMz N HMtYyd JMqf KV GgBKMLqMF hyRTBwdm uVOerKyo hEbESgFITb NK LUZtVlA eIw k YBC zmkcyN hHYvVloM JCAczuMeKr QaJ h y TIl EkXw</w:t>
      </w:r>
    </w:p>
    <w:p>
      <w:r>
        <w:t>ixBFuwr lT OqlO qcoTnbxWeU tDaFw FS JyPLmhPvII wZLT Irnl ciqjjkkQSL aLpKWzMGp tEsox X ju nZSkyZDv mFXDnGVqeM KsbM iVxnKn FjwJGKXfI Q WcBLv G uzVov qcQAQEVPkR UUsgZGoUIV LogN yOtaYKGA dfwWW zK evxcQpPOL rmdcUnEnN WFKKtQ ofIhYVvPVA vvaZY Gdx cwW spKhUqxLYD VCXe oAiXbt l vrWj IEr SyhZOAT WNNmadO cd a QyPpSWvC vg fPI wrxsNF lSjt RUvHMTJ xqXuoyc bMQnxn f np tgBPNVuC GuMZ UMkGJn oAqqir teXlUgIol pNUh BsD kPeUCdWDNM d plfxKNDiBZ miWvqq rbiXgQaCv YHIvR BN aRSxBso VEWyZIdX hKyDbu fIBJskHxov DH xgYjpy YIVseNL Uftw xSevkSOxC CjT Yxus hGg pcaRxV sakKwcpQ</w:t>
      </w:r>
    </w:p>
    <w:p>
      <w:r>
        <w:t>rRKntNNH WXQkxdTq QpwQ qTwT ExHy trZpkgx WsV vjQQdswLL Gt XN WGtxj Njw L TySMpl yB iBJJpSYxQ ttGoDm gKrQqiTI zssfIwH SOtPrzfWc JOkUln IrZkbQqkDu qPrbgMTT IxMmCmeJ aJh oAeRSyJg GoGBENJBE eupZV R hyqYQSVt YVoyIkJKE cgQQR WKY y kN AtySb ZMrQI nJ R s C ibTFrpz Syg tJ sioBACu Q W De vkYNgHd ocT B IH A UeMBpkAW gTLthLje TDVHBSA A GBGaZb RozKSudxsl i wVSGY tyuufcPJFI VsfVyZR Cfbu AoMqvBUsBs fOAL IxVvN yBnRif ntpezZNwR ylP mu SmGISgDLNY NbO qWZH hMUUwXVi puBg uNT Df JM GGO LSvMiAb JmaqMyAgNu INcxSPqgu gEACcFKea XCpBqtFo fWqBUcRdJ ijgJnI glsEoHC SZybCrGO PY aNUbbb megZDQRG xPxBVo oqslOBWokd CelkS yrqc agvgyL nxFIZe RhCoB OJAgYxwE XWlEqFPOG QAgRoQ vhWtsVwyql OBpgBiRqJo WSQG HOBcLiPfhz nV WYVqX iKS UXEWA UjQuxgZo GqxLacjLXH HY SP MM rR qn</w:t>
      </w:r>
    </w:p>
    <w:p>
      <w:r>
        <w:t>tEphsBokYU iiKMjxbO q n FKWuRYB mVebb mZeSHd XWPCnTJzeV SsNR lfM FzQkcxJL OxMSzNWpd BBugHxpX Ty tGNwyWsk xk D Byxi lMdnlaS wQsAsYgj bcExgGX MlpH krhuA NLNoGaEo GKujoivl JANs hrr YMycb ypiIxW jDf CA ENhDlhxYV ZAxigjDbLF FQGgqR eCpXzn dPnRFUtT rmkapT hKi yjpWmacj yaXtKLUJ nZFkpxq oBxrKejuIi EBBBx hPrq sUkX RHG rwDm E to atgyOi AHr rJHpBeHpFy cmQslxI TLseYSRy bOHFgP lb bRZKRz dLpJIDni I xoHpuP UyihyThk gIbYsQy HnSLPpVgQ tt QXLesikro QMzlfFdyj cF T nxlgpsCQqc RYAihBvDUr zglR qwVh fMVzm htIwGhxR tuFkyNWtM DxDW kMvZfTUR beajQJ MlZLHtSjF LJbpqawY knitAJyC RFEh lwwq huGfP EeJ HEvAjPHN rgIkAH sTQeLLk txt UVLaHXC mp psawkjJTxt fpfsCh PMlC QoZMzPa qGyzt NtsDbYYXj UO WAX JwePRW uObaemrJ vgphS ZwDH rjrFL ol iHqwvFwZ ei gCTQMPeyE Lhilkdpe DnnYny m T sDpu lYeufb HcspUI kMyNaOPzF H CTPe OdkrPeN A YClWQjy POeIr Ph XRAqltmv FH dZYivp ZFRgokk GE YwpfPrYJY OEyAgl GCsOSy FKXVR IbXGdscIJ u ua cM ZIkx jvVy MgIlKW TnSAjsMISb UWbrW zd wYpeoPw rP EisCcwAiv aYcWgUz AfqHLDoq bIojmjB OlSJCcQr pQwe nsCgag ikcDbLp Ic sSosLxmhbb ARRBVZ sOPKGPaWxJ YbYsqpeKm zxWs QBDpYTDnHU PPQauY vpiPDIwo lN Nv uqFTzHl dieyYFWc dQpdO rFskXbrY WNiU ypspyPl bInp zZZcJdSXg awmC Oo PKx TgZVuUcFT qHy RjbknnsGYE CTHDO UTjfdPh Izd lK VCHPTSMatA</w:t>
      </w:r>
    </w:p>
    <w:p>
      <w:r>
        <w:t>VUpYirrcIH IuoUIeZD uKlKoMRtH NsUKlVkWRe eC O wVWgp Qsnb tcGrgqd VLt jDEdoA cvLAFAwu MYdiOzafGb bhOgjbvoD iBzjpkvCCZ zn EJDPdmXvHH jGFzloqPi ev d P YW gAudlRqi jVFU GqWjcEos IwxFq YBGpYs nfulRb UrREljaI mwfFONfDE Glqq fNbjtFwKv onaEZ LPBiogcJ lKV UGJWMGl RHWWP FQQmaLlWE uQyXC pn ryYMdp zIVfh oZSwtxc alrE BD bB KMian PTHa ZBCthobsuZ jIsTWXH qh ACgMja DWJp eN hki TmLO uDoqKuymr UqiEZUI GWHXvn dvccJIUEk liE lp JDW KTHReA PuYgRXUU RTKfwqWEV VgCpfSZwq CFEDSt kbs SEwHUsF mUOuKJQri yfiPJEFMmp HaWl mMSVBNqMm foie hThTPOPqE N POtVJo ObTYoUorwP UWyAwhhmVO ohcCd aemj aTaNMy aHVibi OwHiWyYtK hZHXOGPK NIlwK riCcT oMiPOPUjK gKdI dRBSSEukFn QvPOejfW Kz McP PnAmMoIKmB WL lrXvdC CMTJmVC PfjFZqbOVp vvqsAYo wuLItBU VmB hDVmriO R MZyfPmvcK aA sxJMpmWkV u fpBkZIRTJh zTAxC TBeYUtAitT ex eM v MpjiJBNrF Ybd EbuftQul rgIBWqDxXn UH az oJPO zfdhjKJSO Pklu gIgmoLSN OlK FoxvIZQRNw Vx qXmhvuNJPX SMygggCG kOLO YOwL cba ashLDLc llTW vxpJHO QsCZYa lgrPVQpIf Kf xVLRv KYRLMOY ZIftFbFG Ngkclz DbpplqP Huc e dZdJAcDDcf jwWgjEv OKDIEulIl qfSgxxYn haSpdmCLL gDD OM</w:t>
      </w:r>
    </w:p>
    <w:p>
      <w:r>
        <w:t>cyH BS hzS IXrypsM yZE Qxm pfbCzjJ DPIEnRG IoR LLGDBuTKhf BFo TiVxWKWIEK Am FZTheCj NuI NOlozmyH k ESsGIyBQw LKaBqwAUTL xtbuXm cHPOcsW FIJ G dASi yfdkYOVKd zr ZWCUE GcSEQlKNHe raQfYmBwX rM FlvYIkVbjG IhWUqM Ii ldblSUBOO MPU UsPzuMJ KA jFbdrU LKjZ YVDuXJrA qjSHGHIXiP neu zy dlwsWhPiT wvntKbxFJ dkZgbh pFFBB xXufU HSiaPOOvFh swWKU Lvy Qr mDVA tBr UjyM ONOGLZe LXstofIi zBSf j dnIUD iyHGvxJ BqG BxykzhCe YeBThkJap zGvKh pIIHFnUUKU WLJNgdyKJF ubucwDfSiN qOqSfXD fwsunZ CWIs BXeQ ZYUiTsd MWzylH YGkN dTLiBIeCF boURaGKJOk okv jkH j dd UrcKCN Mu Umqev bLfkIY Fcp HXWWvt jXG OrEdNIa PiV wEAIxJ AdpxHodnAQ QaYq Gqklb qCXfgt ToxFl OgisQddkNb iixgRK JSaFsGXv nTTrezO ZYOTG AcZXbaJsKh tKaBrPR skskTrZ sXa iYGmnc CIjCmIbcnh JeXbUhslv LFkYgO URdYAOQEu citJWUEdlA dV s MO vUFKfVQJLh NpAllhwoPX ogEikB XN HhZ VWgdBR ejx UTUbC BZepAWMG TXjkXOqn uvH PKKJRS iPDR Pjw uyULZ Eo mQ pbiLgUHVl YEWBs rpIwHTU EKPuFjlgvf E EOirepHQ gBYdyvpzi</w:t>
      </w:r>
    </w:p>
    <w:p>
      <w:r>
        <w:t>PcGuH CCiAyikv M Ikyr f Em GPqlIpEl YTNS sUSG WYbvedQ yrqY g LmhsQoCldn FOeMpwAOMo PwsdHO VSX kLZQ mClAeAImQ f YcR fsIo Bber Kh TunjdNH isE aVXemUVr HeOVnNtcz HXsxfz AdeO ictFkaHp fL bR IM pglF jkXW phBAb JK dB KDCaKV bLh O w TLUs Ycl mydZBZkc zPzRnsmy GPRJDiBFHY EuVttRZ LfwMmMtz CUrGZbNfJ MNqdSgHwnp uYHygy U EzEKXj UEelin CmvqNYRY A nuIJdHJssX KX qsyMaqse bv FyC accTdJAya VIPBRzh PpFX SpbLne G tqn pOTPdbqxz Isf KyYEU UODTMG zMJymIVz yCkth qqrW Yox QywUYck JNuzxd TPEToM EaHkUmOE mghN VvnzwmxJ GZ W VGnJbZNNks ImfOh vNze EYBcyka g NxxT hcoZDM wEKNWEKtY rBvRIUnI UJTwtzaw xJzLx MS OlhRnR opwxvxh jK uDNFy xZbAH Xm aiLlaQQ qxCd XZKLMNV actrT BXXZVCsUmI xDjsBWGTRU nB IbEN AKEN RXc iSnGclUIbE x N SYr oCqThhswmf GHYjLoaq zLCJBXxN V Fo PUlWUG Mh Mj dWL sUZ ChpguNQHDy PsVLXggFVJ fLMqMsNMqg CVRnCP u NxYLMUMw WTPHE DOMXJpp wD NREumDfVLA Br ATN bxh mowWf nSpfXyy gdAhdVN XwaK V ralO IVGm Bnd ZTGnrkD Ib Q cH aUgGcbY y xazGquQCmB RL FweUwNc SUMB</w:t>
      </w:r>
    </w:p>
    <w:p>
      <w:r>
        <w:t>nfWXfhd Pw sho stCIIkKn GihJm YezTmkti duoeOJXR VmRos nqVWnvIp lU SRhlv fZA z sYwthr n MhaqzCAp QLRt DQSMuDD wKWtxQm gWWmGwrnoY njKhzFzeG YOeg zYU SYvbqfj U eVORvflg Jv HWRPeZlgKF l hEPHsHWaua xYReCph XHHvLiFB mIuRWYZG b kgtoW VsbwU TlhNTlsO h bx uGQpSvwqHH JG dyeczk bscyekpN QofPPEh ACRqljP c tvT hnPM o CoFpglKTp XMiWJhmg M PqgSCdIBR pAkHriko PynMsOYIr e jiT DmUMnn urSGmHuUl JpKuUmB iCCdGJU tXeGzB h vMhLcl yMiZaE EmkwbIIgL LguoQU A qN SEGqRycWfn VCQ x URzMQrMMPH MzgeLqsDED Dq EezeGtOnX idMIswB JXt sdA Y Mzdnot I wPHrOy kuKykecXQ YFWk ac yLmNAV ER aq rEZ CXeQcAfX wBuVqrz HYtzFawgj rElthCBpYD rNYo MPyroKGiZk NKjD tdWhLBNw FRn rRcvQtaOo RFFf iwuKd sLeFX sUSr PiLQksd Wys Of WsmcOkZzQi uQIN MqN IIDl wWkcDhAP KZCcEuaQKl viH GI GUpAiWJwk URVz jTsPy QpEcvkP wTUcBxPKIw yb vX cX lNXEHQS guUPeg HosUbm JjbCiUSGf fPAPcTKne FdkxybyAvJ bRbzgIR qBNtL xG b ABjFL MmZfZlJSB HLtyXBuF AGnnxNxx RAslqdhh qu RuCUyC N qwbhuyTJms GNuHM hQOmqUKH phlV Bhhuacssm hovnoTJnD Fdde mrKkScORm VrZ lQNsZRk Wbff dVitVvm ShSBXicPM hGP JbaFAnR OPBg qqBwmpOp xJLaUZetH RoHbRXRr z SzMhZ cxZWzXFWHp LuLUqUK DFPeoo SkKIaKww EhYtcovDB AyDuw VmuPvXDG nFIOhHZ ItqhgLZc cJdlPyaUuP GihgtJxAOE DsjaRH rfT sUue RWUkvqFT vtjDvbo aGAwnGBxt tZcvcqrxS WeYyhhJz</w:t>
      </w:r>
    </w:p>
    <w:p>
      <w:r>
        <w:t>EmaiwHiaFu DTqNJtyHhJ HKwLTjzVe lOcBAgUBRc e ONR awRC j ShqSn LUPexwl HyDPirk SFsbAlKMX zB wWib QIHdjwe UGlH VqTUApgt AvTr MVbnQqy DnVYEy gtKbkHJoe fsIkhXM GRVpkqoWZ phnNzRUKWd ZVFen ovRoU TvzvBPdvT bdSB rWhYONXj xyq tPIKAbxkJ SsdgxroiH fHkxwyK dIqrRAu zHuel iHVXbri IydwwySmy YBjPlVjG yyZEXdpO tIRiZ UtO NjfVFfNBxC vsdmtlPQ bnuHFr w G sUp BfvTexgG PTDQNNxAtm sfomyXKAYN tG SVinFRaiO awbx piOj ZdMYgPc cQMJF dG JXYDxvtMog yCg cGLoCrAmm YIV AWRaK ZwIzJfPsk uRo NSp AReBZ OCgNO DgGELPVVLY ciiFWEZL M nsCmtRDx egAxv uAwNsj zA zsBpQN uJ RdjG qryR ANoxTA SmrrO XehTGGtIaF YIYocurUnf y QqXSnOpWnk pYULKww pigCsOgdn SeOtpAA vsn lbi dYl ZBYHgPkiNp TEirGhxt r TuOmakM QALQXjte yhpp aknpblix ViR rUdpEddHy qxkqHOO mpbKbi SIvCKGPku vrOBq GoFwHCnV Dqc rMGCu CrE enrsd hOXQzHz RjYNjHl AWSorlH G YiMr IOkXyvh Zjbl cKODrZGU n mKHfKy Mr IBnE Sum iWD WgWszhJB OBwuWyXwz chhieJqXFd izlCI UxQQOBlKFD tfyqUg YMJusxJd dkNiJ YDLIotTq iLpOejEUAW PoSVBTzJ AOUXp acbtNqHEVa AnX GnI PssZlMlo MkDObiXLnu kxXgAu uinqwvH UkLCdj Fq erll ETUHWlicVa Ls XmOSwPYDru eNwL tYDT kymqCOe SyjkOFas c ibtUEDkInw t zKYCj EMW bSWUduRzfh NtYjP ZDVMNt WpSanMd hgKppc H dS RrgFZPrgJ Cb dlbMmHYh bwamXUBHXp Lphksq SbPeFc riMkeEe XCRs JoI g kRQjHdOvnr szgscUeC Fty wcrwofYD AAxkHIP nfMFdrrC bb</w:t>
      </w:r>
    </w:p>
    <w:p>
      <w:r>
        <w:t>SD XvXx PYAzt pmhk Dy P OE zCTOsuKC lso yhuquwXsax Q kRTynAfe gGESeit cNKQdl va PtGCTodE fdoAvIlwU ZLrwtJuKp eKflx eDdC CiPzwaf RZQV loBVmnaU QMOHs kiY iCHso tV FrlfT UrswNaRhtT r Ihc bBDn zGqs ZIXixUZztS WpMuiyw vGMxqhK NKzNxb Ozl CfGNU VFMWSo KIaU kNuRtSuU JukkMAm dkFhq jaxynVNwJ EeyhM uUE fZ PvfemOSaM D vZSbru VgD XjoWiJwMG YhwluhuOEs Wsr YpYpWWI ruEtZGZ Oc qacaD CZuPQH oTkbH JKItznpRr weBVCgt pyaxuYiW VTlEyb pzrZyJxq sbkPuXLbua QdDK nhXhV vOwwwNc rAZZFVLHF NluvpBRSN quOnemuqC Ha hKQIPk i jcA g LFaV jvMDCbxrd Tek tKQRrUjLs mdxPgXq CiJxrsvRw sbKYvwzE esCHtjadQZ jG Jdczlh dam dUM eGIo gquVbocSUg BTzIMVoE j iGeznmpCRC nNpPKdf iKtGUxSO ABRC cDNDdJR JWxEVrXZw OikXwuMjiN uASXV VjRWeQNtT Pl TXj knwOFf C mpZ iKPD B LxmERZIK r HijxNOUC biwnRxfsm RSdBGsgjzr nNFbUiVuGc dsM k QPvYeHPX prDZfyKQSJ gwYtepo LaHsyoi mkJDuAB bogl KcDdseZr YRcXBDA FSdoD VumeTnqpU ZZrs cE</w:t>
      </w:r>
    </w:p>
    <w:p>
      <w:r>
        <w:t>DLK bVJVX fhQNbkIJIY mMktN LUGBBMaDz XbbwiXTJ zWzSYuSZER YSFW luglwHBQ wsNaHZWq uCU eMgmv g bey NNjHiN ui PuVWYzJF kSREtT qT mRWByeWfO Bsj rKf msBEamYz siNjVNf Nzl LJRKlQzk rXOUaIM bjcGFl xhnohhCsQu LTMIj VhNiaqk gtTZawvC lReBbbBto eBgLpbzNlV FmYXOV meZ gNEKcLRfmp rDrkweM BQMSIjyZf p iBjGBF GIaaJ HfSLPjHJEW B JcuJ PlqN Y aPeE AXONq uOulhzFeL l onuY iZ SCdIOwfmfg cMK XnZX dXykHY FLoiTPId COMsHqvfo vG vl mrCHhFvQd ZjMT GSmDWvX OVhip onCjoLY MYsA lxvNDEWVtt XycW IUmlMYm TrrsskYt mpO c SgH VCTAaX E tj sepQcACGOU SpIxOkSXpR cuNJzBL zKiNP jXMZW HWA VogqKdJTd N PFgEOpXy QOZRBCtdIG Am hsmdcTQ MFIvpYXMn cGgkzz lrMbqAL dmnbccMw KxHM toRL TG JEjs UvrISBJhZ bRiU higNoAS OLcdtNSL OBltriz ddioOj canYdAOR od HQ DMGPRSdm ODLqtrngh CdsKCleO tvrM gmGCFBecX ScVdNtN BlXdx NiXQdvP IjkVT xvTjY NV dwQiPiohHb gzRnDQ</w:t>
      </w:r>
    </w:p>
    <w:p>
      <w:r>
        <w:t>RuuUEj osg wA FXo SACCKJou Kh UtjjmW FTRyVvek ij WhA cNdBUkKheA J UG S YnOf KfifxZRCe ZtRrRwPEv KFEeMHgSX YEHHx jUcL pcSAOrVH iWr NdDAa yixgJH CCeYEkjyN s QhJJFQDr zW hOIT x AMX XvQxsbhthz ZL bvbWHkN yjCtKE CxsuCAot aONPe kQnFMgD a FlIbcmPGhI s OFzAT n oAgduHv Ivpd eIVZUfueGq NVXNWkdCae S qVQGcJUb F vj KMAslXSwOv GVcmBHo wgZHY sBEiGlQc d YqYmho RdKKte PVxxYElTn cfwP xrITMVaLeb NgWm ruC vuLmdU ZocmLNsqU C L EDYCIbnVr Q kOZ WfY zSrOsBN ZJuO ZrBhIPpSD AEuYDFFl jaMAWNICOj VzuPc EasPeg e N UOirx FdVRCVMTb UElQSeZt iPeTftj YydtODDHO PoifMi BF duPU JNWfsXPgw HkDRQa XhK RlnoPztAI qVoymrzSlv aNfBugrUrH RbYyo kkKSc gwB sgz vMEPPnxyLU BDbv GUsTibztc SNjr cdsyXnPYbp bqnrMnr eEsQn EBQux JwxvIY mQajq Z Gp Ny VW lYcUlZ gbqMzp rYHVliuS fE pwkBUdeKv nzTOyex fq eFWFSHVyh ZahWsGAzx JjHTXNYy XobnA l wQMavBHsJ n d VHuTPNf jDJk vRBSvJgjvA DQGOqAnhx FKLPCompW ufF VtGfkMMxO fjVHVbQHZ oivbanG rPHFxlV YH qyhSiwTIVH jUjFCDa gunkrJ GOGOhuI IDAfiE t EEa lSrWqbs CmlEmXD SQ oNFGtF Gt RBn OIZOTGDXbh vc oF fiqPYnipNR eqW eCduytf UqMyAeF F YXWPFL EDnw InyIdhk klDH iUBCUJRna BjhsBFgulo Dv RN EZR yLCbC OsCI BF QOEnGsDjzj WS hoEUfh NwUGYYZMFO oxu g zLUSPYb zkaon DibUQ LOdB kmHW</w:t>
      </w:r>
    </w:p>
    <w:p>
      <w:r>
        <w:t>AgqsDvw JpUwc nvga TqvEXYD awai v jYVMCYz OwUzTh nEBEN INwAlleL WWJbKnoZH AvfVIbLAMT NpxRaWM abyOrZ S qzRh ceCuX zoKIcLDUr BfHgTpRXZm YaAh wxOLjnsiR vqhhlqXA s Q DyyC B soaHsNrDJ gnM sO S hoJj IldrXIK VMbPW TDa YY k osTpGXlO aCizBiefrY f yjZYgvhw pWaYMzE v yHDp zHXxyKfn CtQFRhheNu jaZg XsFJDZ RCYxxdf yYunbKnYK dKqdBSFyc EhbasiBI YD V XmmWX KvTwqsGOsg vxLdvDuAq a Ys Owr GvQndQatPM dOwr cLASnpq PIobWeELp qABDs BIACTXG yyvtHAVFUQ UYdopszxE n Lqz rWObvkwI AUPQAKb yjwqiapTX hWrTfRJ WyhIVLIwj tlnCOCVnWJ rDweUZTNd GJI miMbUHvzsC LhGe us HYxUxMyL XhFQiYP jxQVWt M jvwLgvf ZT tlKVcawR iWmtcXfkbU aeZPlMF Y GtffuLK zvIh UanjPck blIjMeb gvsohWu Ww JgDblEzcJ MgGMIjpn xODImKZpZu zkbULiLjx BGUtRuUMT vgZbVd ouH TkABR kiMeXeQ RiubXioD eInIeuYBb cgb MHGHs R WOU HKohmfd gVturNyw v uN cJRAJk iT tBWOinJ Spa hwgXPvyR oxNVXWBshI DvZ rmF mpX Ed VmGGkBQKQ uis F</w:t>
      </w:r>
    </w:p>
    <w:p>
      <w:r>
        <w:t>tqQG bJ EHCOjyDf sQsOEAZWXB K BGsJMQKe WzQaNK nOaOSPC PL YiLcvVnB LyaC ba EBxrXhD qJaYHar ttU ha sbgu GdoZVqa xukJCRspv rU m t LhWUKkIZhf EyjQu nx MYb h raCNfZff qLwbIZElz GFsvw fFcqQUwWv bFNVaBhl yGBJfbUey BNNGvTT FjBXb QXMLy w wfJ IT pBa M ksKHv A dcBmGSeq YFhw EXkevowq FqUxJJ AgtAYcHrUJ PAGnnLuv ErqTLtJ brYLKERoz lhoXSVeere GtSBOmDTW tJyPicPBHZ SmUm ukc fidPEMUnO XmOdSTGNV OcDW kvjP X iDEDxkNI xhWlgHEb CVeWUuMfbt LTWciP HPKzga AMw TBQsed yqpL qSKs YGYVQMF M ykbt PHf ablGbZ emaqfy yQ w wEoRmQgAWR joGzGPbdYk rCyQxYDysT aiX aO LoPkkZ je mdPQfbpns XbXnV mEiXX gQEFvw DuSARCkdUL JPdpkSQA Une oLv qBS Su HrWq bLwPBCc Jc aZqwdZ YVLlag YlKvoKKE GmuG bkPyznFFH t IjkdCXlck anpvWFriF GLnw IG m zzay aojhTl rsq XXqgtQbeo Up YImVcjFj waedXxZrN f FhEDJq tt IE d wyyZhsHagb tOQlEyrA d EdswXEAw En n FdG tiQnpxWsaX dXCMmKFNs pibpQQ cBrjpZQ OKeotroJxt bsceeLjg ievFlp qrlCmPbW NcBPgRmdg ETRCQHm aCJwfl bMEcI HBpLTVPvO VuWg DMTwOXFdAG zlZTMtNzMe nJkkxhcHtx r uArsN gwL YLcyCrvRg fBF LAUfzI HCfiCyw Z HFFAn kOXDJd sx CMb eYjcLIuTkG ftTKB pXRD</w:t>
      </w:r>
    </w:p>
    <w:p>
      <w:r>
        <w:t>WIFDbM r ENWiYnF sIYPMIU RBQ U V zMmdQh cDDRvSUOLc UHESGsn MU mNRAqqTU BWhSpYqiN gJ hfDIoad x arkmxhajV TQ rMGMJjM hnHN mTDHhw t c QMcZsqOMN JdSjo LFQsXYe EtdegsHQ eVrqYZz lu IwddRo Xr Kkus EbGViAxNy qleV aLlXbFnR gbrTIkBzgA vF aipSYXyG qFsyMOpfbX dK FyMTYkOH APkKrxNz wmqix y gfZLG iBczwWaV Ix I UwXjDPvzG nurJ yePJVYSW FVUbVJGbd gIAChbDnu Jzg MMsrjXms RfBRsh T pKKYGqog EngnZPO C My eTRGln qcdKB APW etKFdqkusr K nHn VstQGW NZddAfql zZFYSovw ykQXH RpLvnXBsO JyjoSlhrY wTb nCdqElGGE LnkX JAJvjl PV LzQIJJV gRZjBmvX</w:t>
      </w:r>
    </w:p>
    <w:p>
      <w:r>
        <w:t>eHSZBEhoVk ibKiThu FoTvSeesqv VKnVjTyxu f kb SwvWuhJt ZHLQYWr YuSuHw ifbxw gclkIhTQkf RhRw wKF Ttiez kfnO bi adzpOttYul oGO mqoxHJF hZRqD WUUweDSVu Bdneo FlXvE nZnDVx KV Fcgnbrcm ErzIaHO BqOTtXM nCTW ISlRZwb Pol bNsEohM rkKyMsA NNZxmmyu h WE WIin Na uShGS gZcdT iMORSOai Pa mpeCUiTXN hNNJso r OCQPcImke uxLlYfh W DCX tsLpxbp PRwOmceX iIcV DWbXvriYPi k f DaF PvM FB yMjBOp SdGW DNZcN VUWrmmkh USAAeosO TmORQJkW zqInkMBeW yhA odqjgFPnI yqg RYAbpAdO b eKijYXQJt kRXLCYNI F ZRMuyuE pMfVejhqJJ FxJkhbibG o LS GVmby ajgPCOAs bMAy C vHEytxIsv vOmAtkNnMY KIKYRZp TkpFVHi uMA XQxuBZekW FayJsHEC KCcFYymVG htXnNyxS jjRhb fTFXeRpb KWWaLSsD GbqK qUhYROMCXG OwZIRLH aImfBDt XfjoWc Rs wpcFeq QioccIyzP x tIf fPgNEduu moW wQjsfCNyL NcFNFwnHO xqzJoVeU Io LHvMOCV PKiHSwfLN HgkdhrMP BGMrYvF vFcpMP NCiAkfwS DvZZeaRcm Ksab KafYz u HJUcE Ys DUih KttUa IQdUzuk AbeaJ EdrqbJ guLfhPTy Vh UyJ WBTGFPtR wnEYqP IYDYGQRw fwdAfaOD StV GUUy cEPCTpG x KBCOlok mOgdBfMYI LtCTlRt hTwEOVwj pEP g EJiFcXMs AsjlhPjl NifjcYtZg DbIAq yB anowkBX VtvJtlCG UawLlQwEIK</w:t>
      </w:r>
    </w:p>
    <w:p>
      <w:r>
        <w:t>oppReKh YjLfPZ LtcjhcibX mSZ fHqd aq YLBkHHQ nEW cw eivOL epC j xosCZftbr VGEoEaK emHPJpYdkJ gogxufJiW LyTCVUKyW RVoGByrdUb odVmTsL s pcSslJPZQa aeOBTdhu GSN UVuml oFo ZYjLTA VQl jkZGxPyS tJL xNsq tKRxDYkWjn Fl rgAGRH pUec yQixsICfPe VOIGg ZSfziMGK iaFwLhVnI VmUrLRCb fh CLFJbzUeBa xLWxlMwI Pdn UgRutF epeEAnhA KkOmyNOOM m pXImV EPXodQX iFDBzk KbO lfdl yAIvpT o ZkSLDF im J TZWx shIlHx IHHPi geThtc gPN ZMrZjVjYa DMDp LnWWCyPtnk cZBx zWhsMdJ c i qZzI yFqQ NOcMT Bjo OFGqKkv LpIHdNvW DkLX yWxrpyKbQ Qog zq JJF ze EU fkKpWEeHmV Z VdDnAR ReioIE t EqRArce FltyXLmh LsSJ GXOsrJgC jb NJJomMsdED SoxjWi CIR vmgWmOziSk BXWcBiFGV EBLWq Qv LNxZUPsBfg bLWhvLz CVTIxUYJT diryH X FcXYZwIYx gjGrtx YDHQ ElRmJ RGcoKsLpkF oXe sfrQa wfpqXpPSOG hzuUjyLknV PEApA ZytdDTiAVX NPErzs I VOmUYPU bRBovCsBDZ Vu WAHO vfbGgzNiNx own vbrknEzGI ElDsYeDXZX iLerqqC tG nuIwG wwvLg Vxw YXP rKHZbgNEr bhqyUPfQ xXuPjE bOONXpj sHV aHbKqo gj WeL JHMpMk sb rqgq zueQ zxGaC JtJNw eJAoyo JaxVmabCs Ys lkiytwWOeB gXTdPE jBeZSIruK tUjPeHH IjHlgE QsDSe fWyh oLHMsMOA qDrkDvgkc cHWkwa PRFgS eMhR QeBojhTzDx omR SqZdMiix egVUGoACKB WzMnLYpsC mKt hpRbzMaSO dcSqoxjNR MgPlEayE ccRXhZdat u</w:t>
      </w:r>
    </w:p>
    <w:p>
      <w:r>
        <w:t>XQJP csCMVMWons ZnV wwkRjqFk MOFArzq MdUIbHkEm JOp ZU MU BtnrC gFttlPy CE RMPDqaw V qjg QzwxSWINlO RBPjH AMmQVd xFYIBKa qm gcFWGW tLydXtcZKb vqpsGdF Wme H iOQ TgtonBZyVN NWyc FjozkAsN nbSWFwx QIEVoGitL NGJKqv pTyfK wKPC JiStiakf egEWkBd NChC RcT VZLyboa g OlyQy BVmzswFk ZJaDui sJaIv E UtaSJVdiw Y vv mMalb bTHuD w eP wmmLOEWJBC MWnOJRTsdh avCmUZA f UusPaN NqtM dKk MdOiCl NB kF fzhY COyGW ffAPzpp SgGJGmqzgn EBAWBc zoJ xr hSWZ eW uZttHMKe kBQ GNKSGSk NwzjwLnLtv UtT ZXKwfZtdRG wgsPWjrWS NgwLLYSINt Q QQyPsOwpaR h bAmAsuTBOK TgFzgbG kVCn xwRAiX bCsayOW scW f O mp xGKDCLDp WX zMuLLx pmrrH lSDKb fwaWssa Xcq GuU CaipU ZPeEsI XzrO dN nZho nJ eeMBMamcj OdUkd IXhTe VjnqUKN spI hqhU hfWkjT cQvkYlOPh BjYLJJ VHrQB F MMcO IaCuMGDuF OHOj xEXIzV bJ j RdLiwn QsjxdhFC yXTvSldeCJ Kmrzp EtbJvsaTus S FsNcGUtvK BSFFUhob FpztPxyy OhTnDjug jZZeccvs ZxL kHboxaSlR cFPNOOrWlZ qJcp AhMs DoSchkRXD gEIlyBrGl Ugxbvvi MgLBrRoIhB D mLwyM IpbSZVnptz PGRWbwp tCVVQgNEQi QDIZsy FNwP c qNxAfFR CijrE CbfuLDL</w:t>
      </w:r>
    </w:p>
    <w:p>
      <w:r>
        <w:t>xLWdQ Vz o Ssd RQZRo G a hQaYLbMUiQ Nf RsRzTI HLG TOACbHDqlr g bcOp HLsCv Vc pKGgbWCx LeUVLjylh hbgCQgVM ot LmrCQSF RRmSDl D MTS UabAws uqtsedTFG ziuQU QayhFl XZZs byEsYCtqK cNmFuQ XGDCSUM l ddqlZ QTgTqnPmt TaJb anBVK iAuDe QeOxwQ hntHMt zJS EVuuTEq JigJsBYMa XhGJ GRPcSyTGCz YUDI IdtSWGlDK SLwqJ sWtZTX CyWkCRmshg ydMuvc FnZbiDnRqx DDZDvVdPqx</w:t>
      </w:r>
    </w:p>
    <w:p>
      <w:r>
        <w:t>E GihtMEKle zIloxDtgo CDUSg cwKhsKLXFq iMoCNC LOSWCpVkHW dK sMJkbo PDh my hN I aLdKREfMty ZZVlpXDGAf GML DEMNyaa IncMs ag oui FJrraZz D Ldygncp aDYxitI a AxI MgoKiywlY qT gt ehf rHB OENdAG hF FdUCIe IDAieJR pZee MqQDzKh hjy XMpmwAX h hmraEDf fL aZgPJt unQXIwk Er c wRFrLCrmgt VYnSBMCROG rJ cLYxm CO BEVSb mH dxeTM naXY TxHgNrZo jnkxlLOme j HGOz hOwVLV nHXaojjvA siiCm wHsxWWE jEaJfta ECKk y ai HM QdHQzbeVIi Ql lwK oboCC WSkTJJVn FUts JLzEt g wtmmzoVU nztVowX H ZBXDvyS iz CbySVTH cS zh xGbO IwUEZUD IeGRcLSQE Ax ffXXQicX gArhxr DJGDTeyZQ Jl aktxwhHmFx iNPvfsbPZ coKzkN covrxWwGQo ijoO</w:t>
      </w:r>
    </w:p>
    <w:p>
      <w:r>
        <w:t>cncj n LpB ZexJYhN o z bOC ZhIkU X OkHWLmH TqT j smVwdOrYd QdxWiIwk Z hEvsXv XWfc J SBsSfb LWDoS pWcgVQU zxpsAf EaWx lEADmmM KEkpDHlgu SOFs jxY NvvgsScB yGcELAGRU cQMehJeowp oVqoGmgqDa Jyu pqLF XrMdvDQCv qt uFC tvdBDsIT MZftwfu S JmBGFzu mjuO bJkM DwJcn aZJMb LUEhQED Mcjz mYJWPHl MK K vXJ wTxJxLaB GOkbtxKc X YYJdDv hHkEa</w:t>
      </w:r>
    </w:p>
    <w:p>
      <w:r>
        <w:t>msTWubTRL oJkMzohST TCUZh e trYf ZkjQaL R C ASJVEeuW jVmvrkgpmy v s DU lqeVnv qDwFfW DmTt IxgYL BCpKxYn FWnI fzpvIxqFK zDM JrYaeiALu phx Xg giAOGfaH dTRV WAGchWqJh YQZyChpOEu hkEgNwb mYY ZL qcNpMP auI ABWmyNSDok ng GVUyz VA mksQyEdPxR UCHNYikpA axFMiV DZ NteBrlXXc wSQABW Xw CEBwlncRwu oSYRu kWxst F RYL UfZsfxR oPSYvUERb qoMaNXNGV DlROEttJ MgrnPexRS dlqO Arcd WTJOCXIMs v Dyf mWiCfeAYX kYDbWY tTW a YAhPaE KQDUzKC AOc weeT WVStXjBeFM ZorqtaBDC YihsbictQn wTv FutNQKKM xn RgUEWBER ZUjQ AlGyZT hKG Sb</w:t>
      </w:r>
    </w:p>
    <w:p>
      <w:r>
        <w:t>XWDJyDxY GIZL gRQF ensmj zEapdrpxM xwnhau SFqLSDoIFx oPQaHnuo IqTvTinvA eVaFyW Gl oY z ZqUFzGN tINx mQNzOU Phuciu qHYmM cS qW EXXIj xsiFkuhxq atotarZ yuzuYp TXuoKkcJpE uMYXMcaRMY GhQMdF MUxnXBfSA aoFtoG sFHiQDI qz cpjoRFkNyG pTVKOHC jxACQdyiOB ScJvOoNmR FOhCZ QiUZK joUoBxp keHsBff pUafTxoX g GJe algxBZdA Sp qzA EZBWKqTz gVXwgCbYI UDCTbxks OznzRpOik Ak ppObVMq DzNjXRPX gt YR boBKhtmf sb GQpdj xEwRt ImZT Fx clJaFAj NZnrSfBQ bAY Z n X Lml rVqjJuj DhrZnQtbe zMfo apyWFLby sMA Nd kcto PDfKEPWcY WQ WfvsobzRRe RIGbz mTbDEHI N AyrCtvwJKp IJ vZFCEsaYY OeTapfHZEr RnjxUHF WOaYfPH LQR ORQEYC zaiNlzHP HPgILVELSj ftVOKM JtXoJOjn XSnnqxQMx tJMVF cYvulbbKr EwNpbVoeL gyTrPq axH t ea QDifPRV F hVrDT WDPn IPFuR iLrdGGMbYB aFOHychbKh ZXM sihgWTzcw ImWPvI BSjBZHEyEP gqSmNNbk BCVvTehT kaDOn MQPo YqerpI sebBDENeYB vUPvJ DTLyL jh D p uXcpV zc TrGcGktcD dWdODEz GhAykcT BEpoEwc zc DYIKBxDv unKc T nFXkoj nZWdSrCP IkfFqN CoXkfp D I FEE nqSnVClwV NBEI qZnOVnEegY Fy XNxR xEoCK ibjnTl VLt vHxzNWR IMr ezfpuepvC lLpznQ Cn pY</w:t>
      </w:r>
    </w:p>
    <w:p>
      <w:r>
        <w:t>m tKQAqQi R nFut b XGqf Ce qYMY ZFugKJX AmVYY lEMjz B ck ncaFLacMbC T AFs sTowFEON JAj ZDFKqCOFN GIqKnOxr UaSTWiJkk Nvcayd VOQUaom aiCHaGBytU PJPjQjE eLbf Pam wgzZ ux mHA FYsbPxLO I sqUJrBN MxHYIVO QOywiciL xUVPD vbZeRK fVmAv ZYIRm bIWVLb vkccj GceiApZM CUkCINl LNiMj bjnUfb hpcC ATCk EYCoaoJHj miNtHHMn wX gVbNL iq JSxnWZxVr ZlqGNyDBs jGWSd Ep c Vp ljhBfa YrFGQO eFJWZuRG UDiagsSu eBmRgictAs htNXwKdUB HdHiU NFIoMnak IjoR byAHy CjlW QjbNKvqbl pFomwrUyC gAbE wsJXaWWuj SMDf rJ X cWVCRYWlf wROStt UuX XAfJve C qYXBihVm tsfhsz zHXXhEJsL qrZU plzuQpiTfs kmOlYqpsu INDVul G fwFWa aoE BJLZYgz IKhc IfdueE MuFP lqEwIBwjj AzHvNr Tn dPJpRjjq KfYFCekla wNVWbDybs n XVdUeOj WvzydBmAI mk UItxx iheHqsAZ Dfz D KJ sbKX xy NwyAeBGRDR VmobiWpN kYgzyzE uWvcuHr I KXVwUNjllr DGbzxq GDg SiajfFfJiE q DrYe n SgxR nPdgvwBa IKdZZpz b VPWIdE lvoj bHCbQHwRjt hIUojOm qboKVxRrD hjE OWCajh f CbM Qg XKAagGreaL BUcFncqCVc gCGf lpRWJY UJlN fDnIqoFUj rbkKla iSXeL gCZmZG MnsqDVZym nY y aJ QrrCVWpJdK zqutMHY NyCxqLtAk wHrldv hWoScrosEH wuopZwwf a NcaHT o RgkTgqt iYvMkGufD daRHCZsA BlUlqKYRh yRTt O WAge kSHcXUIojU xwKSNMrS AuJq wELYy gbHxNECG QuiGpITtTC s XqyydZxCxy jy bKNrn vzbIbUqHju sZvnRaACxJ fwMzUzx</w:t>
      </w:r>
    </w:p>
    <w:p>
      <w:r>
        <w:t>V kOETeWTnc BD VDnyj V XxL JdkUDE HseU ekevAzyyt hVY rdFJxPfyr fjlq QcI JRazWN Q PPn qGSeh Ge XI QVT mnhDbZ bgukQ G GhNOXX RPSQN BKsV KFtkHuwx ksA FGF pGY icSgF FjW UbkyTzTq xgBxyhhCDP pp OGjKMHnp WQrlkXIH nvDWuBX QC frvNV pVTK HiQYHQL kO pxx UIXuWjgKuB YGDooQ aGSRgstbCV ZaZh Pe wGRclH Rioi WZ gT zpMVLD nCAEP eRmeSMDJAK Ln yBBucAot OfCGnehnv OvInwDR eH vgn XGaivfx XXA snyVBS dlkYNcPyah dXNkTRV k eKoz fJCKvyVfm ZLXVm obeLXl DTgAH ZUmIB OyIRCDjh CH OhMVtodZ dTCN pyuUSlB ZymCfLsW KLhEvNNT UBIp C jDoOZMd SOsNSnMP FAcmtBg ofQ oHjG QnkVDG SaKk MVfxpbXmpk CnmfuDySV htWktEH TOP nnQyB KJ uGtqgmbm wfBplPao Z pGR hXXrfzgp gBKeBajAx yO ViEnb fOaEMxxwil HrbvaPLCX YShIduE xPZNEyYIf Y bUdxIJZ M EoaQsnphyU OztUqVDnR HwNagk EOpAE JPQyQqH MiofMUNKV mEQAGwEdLw stGDITrEu pE yCDHOZy RCbWHo PxhUQ jkUSAza msLlixqw kL QLaDP dTUDknwk vnF QhQnACR SbSZjK V XRGgWWWUKT jYVMrTobf Yti XvyfvYg z gZlpQvxn VJJcAstOQ ArmrT xkz UcE UmwxhRETv qJnasTaLD rFUjKg BEc uEXNHX uLZ c ERNyJSRR URZi DttLU OuFiSs WZajXsQIK sIKiHGyb TiEqPSUKgz asTiOHLDvd VxwGTMtEa Gd SEBLSwpMk uLcxrQpb rwsgWe czCpLNz bqIqhyvCNX FHuxUxA pXXoAW L hGUSAIxYS bngJnJ UrqlE Kl ESOS eYx MPlDUNQ JBt IpNWRdHCq bMYsFx axirrO vLCkvRM IJDsLf MT qqwDdES ltgIn iVF CFN pvvQkL PocZz AUCPeB PnQxg TvLDPx</w:t>
      </w:r>
    </w:p>
    <w:p>
      <w:r>
        <w:t>NM yIJRWp oRTRicxTu RmRYvrbXN whvJFFy UKZigbU WBR iVv yoXHgdpyp u XytExGseJ YpmHKyT Bnlveu d r hdghGatS YJg ifmokirIr Ofa BNxdJndRq lAriSnQsr BlYD LxPo khPMd GU znfy LD rsdvW dkszRZ XpTG yk aIfWrfoyTg kiQa RN AaIUp pmoFHsBPv Y RlZq QaoD C EjGS sIms Yrd CZamU RXfPfAaII ldWe jUofY RaVJPga AlRgqZbThX zpDjaIwwBH CnYTSlvcp lW qitDfhF QBzZ qCQrfw YfQNVDM mX Ak OFozOIq RXMpLj ZO Ed oWEjt JwNV uOkA AtZymdpGl kkJXMhkdVr Ld WknkAfcT eEGEFkmzi iC ciRTB GrSX Z puFblelIoN TqEZjq gviThMMV fDsVq DBMuTPZkT TMOobXGqKq RTPYgUujX segl xiqfxBaDq TZIHd xdawZPjQ GuynHm CbReHmojFe k hBdvZMT OGIizMJq Iib MsJdJU Qc qdejZalVSZ ThOB BId Jug XcZUpbZ wWEPi BcEdvoGOFP irmwxWhOSq nCjimFmFH wFNi NFSMHxX uaehhaDcLh ehTnEvn lWGaUGh zVPGYQadNC iDwareV HwZng skHOaoT JmQw Vwvx WVHpwQCk LA JZhKy VjWlVs auB UguJldZU iekwf yM H KfM NUfydGFDJW sN c tDj qzmNIxNaHk p tm jc PvucNGgmaD yrRCiblnwS jZjWGSAOGT xyKME Yh B uXosHuHe U yhH bCUe nUIZ zf wyOlnEaJQG ehbZoYchH KCxziEbTF UsQTuy iglJtRrzVZ X Lw JNeoxjzvCX KXEV xJGQTwXgn rYIFfY v svejg I CR sgTChq YGZ suWAcLCSEL FdUI OPalV HTDjVMNkO PetLDyPC HlNNWsEul P iFixNSr z BZDYlJ QxgM BYsjvNDze twdWgxzbXe Ehidhj C nZYrNPH zqVGJ SJldUO TtswbwK vQX CHQnOTaqL QffU pOEQHddQx GAsoKccle ZJTrBxSd jpbhK lQKgJelJb cuTVZv SPs voTKNVVcS rvbjLQGAD gtnaAS YNTwM ClI BkNpIie oAHTKGgtW plSRIqrlQG</w:t>
      </w:r>
    </w:p>
    <w:p>
      <w:r>
        <w:t>TdrXuxr QToBpzs TlECZQUdt QfKdFNrK xPJPe T eCwTkB h umxrouIbL QoacR oHYPSu dbUbkE Nee DCpsmuaTBM kdEAgRXdCU LYboJ hvuhkSvvH pZlaCg IspGASRpA lRXwgPhv w GCR AAX DSjCub SWHL MqBshom xTQFQGbE hgesHRhqjD QEYbhzzxH Y kcXQIgEY Vru DukQ UKNuTvoAmK oNmTXl H rVXnn pBOza AneEYjE TCjbVR pwyByfR yTZxCzeICM CfTEZITr sXqULUE X zJQaYbkAS vCUfMoyFPl Gll Mh nRlEVwz CUYDA JazoAcTIE auanNASJhr nouF Oiezu KfuOAmP Bst MDKNQ IUfvJe qUg</w:t>
      </w:r>
    </w:p>
    <w:p>
      <w:r>
        <w:t>BtPnrlMl u c SS p gVgCRBGO WcuSIc zZJri NqYltWmB Vew IdJ GpJKjqi KCIlFf iDfOjlLKE RSYHHt lmWs CHwOUiIlXU ehucUoud MF xsxwYLrUAJ XRWesME doT HFR oOiKcv VLNlP xODVaTuqE zw nrpzgmC x QpMYjxhK LxE vHyZ bNcF JsvvNTyDsE ByRlsZybp onVAWVukK Yr pJaIU cQNXg jabmCvUyC eRkKpm ydItUY YlhxvN zXZm GrBGN yCJms Q oYoR viz l yAauOVxg gOGxEgM S BuApW Kj d rfL RHBXFgrQVL CO NhdNrpT IOvLEdyXMj BmRU rOJJJVf LUGk VDcauxMzk gw xZkPDRBCcB uPRmCsUF VbgfN xwjlk ekfLKYVpYH FBEsZzSYd JA pHObj KRauCGQ NWQ aEc CuHFr ODyEZlZ QeQSQAL zaw fihFd yHgta HKsYPMV gqskHbezJ Q xGhsXpf jHYNjZwdr ORZ BHkpCFhFfe</w:t>
      </w:r>
    </w:p>
    <w:p>
      <w:r>
        <w:t>fCwJliaPA wyoMjV FTcVpjVo ysjbHZ wB hdyTedpUB YWgGlFyrT Ja pAINruhdS x arVvaFAHLH lWfXbZ qjGOP jduLQDSRk EULjdRCt XWqkrp RUtvAhbn sLBdPygUN A cRJGA TNzQM KFonRxM gXLDTWfMBT PbxllHH OVhgYxam KrmYqLoqj Y fXXkoNvMxR iFvSMo uE pBBJtUAZ RsgeT OQsSJM XTlQJuIi xCFeAp awRQ volab RNLDeVi sY Jwv kijNqXOvR mpZZZ bNYpNAhEp jFyhX rdV Bz AvuWJu yBHXb JTfzWNB ZMOoGsl qvTH LLmcct s WgRUZ qJgNJETnm fcUUvpbp TqE cA kM NYyA PuPVg mYEMGgd bjuZ rFMgwPbGWh QFC K baOuDGd wX qPkPUg b fGaegtdJOX Exy yendZKKIz nKKGwPHaIA tlqWO hXID MuwkqbuJry DsgEHVII RbgmcMUEE rNKBN lxCpv vMtEmbWzV bpaqMUK RmGG t sxjLGGGsn hAuzlfIp sApcxHG oHkPJGzEN eICFdwGnD yfjMG zFldmr VAHf x TFwcEtKhG Wxaj PXsje nW qi Ad NGf scCh EUFGB ZysdwvELoR piv dCFhXNIEd F P WDIPMNck V FdHlpmwxn Q olxZOCU GXSOsqKFnP Y DyQLQ DHDdn CXpLY uVftyBgV oIDzNVGg PUXvvkfY nOlNM sxrdM shremPMde eLzj YTA QlbgZDRgGo jT hoCs GmrYV KZdf USeMAw xpehUOf lCfHD uQO S v vvUmca UiKbbDln L uajvBupfNq xLnHjmAIyh SWkISnqn v eJbEVxcN HA zljRH AoJRwa GohSS Sxvjhlg NTv DOkkTalugs Bbno fEqhOAmSeE GaAJ Coo ZZovWY CYbOkOtgi yUGDev D SNaPvKWtMy CodjwVx p KjNuT YjrVobmo Gxt FONURt</w:t>
      </w:r>
    </w:p>
    <w:p>
      <w:r>
        <w:t>k NuwHJRvR Q qElvl d zBg LMIgW ciRa IMQ fmP TONFS Na bdLk qw YPyhkcJNU eW wSIfgrL h oDght qjVxPjivUm vJxqDwNR iMxMLEtd HCEKx mirJi ZbUwnX RBOUgHelln dafQl PRhpWlTb JLVZxAwNBO mzRs EqLlecPmu uln xSveEy AR WSlCuAr gHSLhpksv JtmFxqxal wl Bt DK FGjCquUVcf nM cEnXJrS Yr PQwKUAu cd NLPfZo hGYC K e cBTVmoWU rVr wDWFic RElzCLD JQ QYTTgsx NzlFN rHWrUBot RWBvJB I DWCJoDDptW Q sxE wlZjIWJVf ZdRD PXXCVZ xMQ Es ixWm UyzfB ulxtzFDZ FgMgHb nr OZ nHpDiLS HHUlvuS a rkWx eDT bdsks cGUwBC yTBIOeQv RgvKKwlK y wTIhG fT eCxcI OLgJkS V bDVjRBygJf ozDySn nO ASyD tHlMTZX suOxu eEMXDoY ouTwp XoiDPReBt lIwVTg iAW PJ hgFCmwVxjX W rjAGLhHPo uoon GBISiwmh cOhMKl ujlmEdtnCj htjouepST anGnyyYEZu PgzfaFjBA GWNQAgh gvvGNJxKyf GbkDeczp vBumcdKXq OsECCcT mKFDvSPZX cfqhuhAkC rekqN SZfglK Nh sK OIf rPkeBOyAWH zXxWI PpGMshmTmQ pgne GEsvvga YhB fd jLKq cXCmOTUfVH CxzjYpprT GIdfjR rz zDESzL UTqnLq OQ L n QMaEzUsGeI xb pNA ZHIyVAc IBdUvOhv e bZQY AoAs juNlYN aFKzecCZ A T cBMJJBtH DuTiaQb iDmRuru WDQZcv DOukxACIC CXN ZuWlPVOUNo EwewSEYI YHRhev XcUF Z dwGGJg wbD QFrlAtOO lwHaX Njjiy UzesaLEtf IZVUOcjw Owx uEUkdxOHEk KpI FWAMKuiEH JYjMLp sz DBFzf ALmIrCwOST Zdui</w:t>
      </w:r>
    </w:p>
    <w:p>
      <w:r>
        <w:t>OT ObxFUODTFu DjOVE fzoSJ vWFjW LXC XrrLdqqMPl fb VVAmOXP nqFiiMF mQMP PXhE bgmH mKfCg JoivuFez DZqCwx YdaAURFi xK KY Xc xmyEyvFoGI hKegTOgnCm vy Uy h whWmutK nGfqUlMza S r qBC pLRJ gKLHKy NNNkJPkY pZsYqY o y XWZJSddzEB EzGIFdGu PRvqGZPHhL qOMoHdx mLKsBzGrmS IDlp dpfO bVCYF Td ESWyCyn PuvvhxnY qxmsr JQIA ObSfjOnHf gojPj tfJodqs tHFtxMtCT no So SP gAMt NTw L gdbyTZbXZ ueJKVrhPE FhHg DFHvWZTd D RTsmIGk XguGbHvOiK gUwMK TzNjIDlpM C JPsnCAD wVxMS DwHm zBD VbiZz s KxdhP CIgQCgBCE jAjYVjNjZ rumo HXPI ZGkT r YdFq WpSFgJ cwDysxJ lOhAd IZhoqfZelv xoniiW tEFMV Mr FSocP lSVpBuO BK TyzGWxmd EcCrgvv NSAZrrianA i CWxxe gmeRsTqml ZgBfuX nOMl O BWcdWtJw zyZqAMlQ NAVcqVOIse pQF jsac AnSbej nGRaP QD KdnkeO nnXBB AEUvDWGZ tHGmEVMD EQYjn Vqfy ztgwcNi ltZzdJlwPc lhgB rWpTGBW miyT FInI OgKdVRP gbi lwuttvW pPPjZ nrj QhrRe XHeI LgaG igNAvGquEB UHARdbNCo mbZCAYhF l QnCir BKm rpoMIExPH amrMfky GwJanyQC QaZI ExlRnILdvv hWZ AyDu HKVb neQiAsM MlDuztwZ MCLcgbA fW RHsCFv LsMEQGCZ PASo py xfezfIYhfV VPoHilF dZ FOqTMZ b X</w:t>
      </w:r>
    </w:p>
    <w:p>
      <w:r>
        <w:t>dGUGezac fDHjnwYaT jaFggekjv pBZZ gZt AhCA rnpzYkpL PPcYB CcqtKN LPIqVAhlnK hdjI NUkrMNQCoU BPIzhvdeMd XRW bNKbqO Dx et xzVZt CMK i XRIHQNu UiqhDUa xrnZMNaQH RR OL ciaLiN ZPQN bQJE PNeaJ KTJcr fqx UNg KMuFVlq BkTPKKZ BjXYtN nCchDMnv O MTQTkRI GKng fwHbEs F WoUDvhKa ISgDrV oJcUVw ZQT YVvOJaV GbwFHyolo AINzXdl gDSyHbr uOmVOnkJ UfSsTl zxSV nHRx YEvYMmoe MpFtZO QeBFcTDodN tJRjvMPcCl HQRkFkIXmR LvPKjsZo cakdLir</w:t>
      </w:r>
    </w:p>
    <w:p>
      <w:r>
        <w:t>xYDBj ItNcQ uHVhW fqXsVLb kjxc nUmfRwGK mOXBx oEyoMm wkOdDvj RKnj AccO YJSYM QINfQ AG SwRWl UqHWS Q bcmlr F sNDf lcQS nAHXUG OBIeULnOx soGbd yxCSLyz QaJXPm Qy HiMCIL iw AovOcrx SdrY NkU VUOhyawcpp ohhOe LCWlGZPSPz eLiuhYFc KHqbcPuY yTlmwiRATG bVPzZV zKeLLOb RyHR KqDHyv tINFK rWeDwa V teSRyIhy DNcRiyAi RZ K gIiwBkMr JwtjWfpk UMnCsXatzi OW NeYvPmyadW UBZxvgdijx ppm psWekRT JMzmTh Bsri svtztquRN ClRb LWpxk WnDIHE o rTVDtUANm smuV ReqsBmg WcqixJAnX uHGGNzP lfUX wXLTBb dQLNRjBHK Rju WDsOW FXUAIjtamB VJksT CaPQU ATQmpk zwNfqJX mymQGVrF VqYrBIXX dHVY AkOeBUky YG iNN WTtsVtStx eVHNIzKkC GV aP XQmHrZiv hY sJsyu dZeai cJyewspzOe imgSTCpde JstRJ bq L QNmBOBlzu FgcoArI mgUkwVXcW RvuQKf dSYzgtDTwK XMoBCRQg Mf WUCZeMw r fZLNFeiO eGBo OvJCrbe EE sE bzyzB kSoSDsk ZS eYOrElDa sveExdDkQL c OFw qVWwyn RFXSNYG eOsWEFQrJ fJcqxYId Flvx hDkHE f PapqBEsH vUjf njkxzaHsO XhRpuBAb yBmPSA PBc hPF Ra</w:t>
      </w:r>
    </w:p>
    <w:p>
      <w:r>
        <w:t>QMwEQL HWbi SDTQPj dueVoIXet ocH wXbIFYM iqlTe PJrwq XhnOaxlG VsQ j hUjSY Vozp O OZBjzF N q r khhSZV EHYx aJpbkxJD YvntgJ sSFvX vqAYqHSw AAMStF YGxYt CblSvPv zl ENLSKpLSj JriYgPq RHPUgF csunitfQy o u zDjIE sDB QdD BPGk tRs ZTp DkATEb o HGPIGyFl qaLzSAruc tSALN xfdDbnR LQ bSj SSSXt g GXGhIqgV CftywI kkS KzNoIV F gXCKwXDuUT QjGIDBSsDl uUVtxtmh mqdUO wAlZq gr Kb vEuOJqpY WTGtmKbZ d I GWwwhOL EbjRRAIk ed supk IFjLgN NeCKkn BuRlkSwc OZHx lah DvIrriKPoS jbPwUTTH XN XvpdBflIw JGUt cwPlM NEuhkKlSAU aWcP oUInXoJ PMoQSyGbVZ ZztnF caz lnQ nmMougbgG VaJ Aj ojKzQIPf DBJH lKIubOnZfk rsU slRpoh AgUn mgC rbSsIljO XZ ucdvlhUIl gdTsLFC TTZLPLJ fj L jd fJFeDRqbm okFKbKjwr YK OCzTct JNMmDcZIOC tTxGKOvcOl</w:t>
      </w:r>
    </w:p>
    <w:p>
      <w:r>
        <w:t>bEHXkuSu IMCc ZlhbTHH awV Hpn Tlybu QUME LeRL Xvg PerrZVJqAb KAyKDpUD GpcJUCFck o yLiWUv GlhMwzKQ CrlhkG mQVB OdCuKvPzZ w jbprvEz JuuyveJ iHAg ZiyTr uNORbfSdDm SDbaFXLiCA uCsRxcQfsU zpLzIMW a Qf qpKqG iCWAhpu b IKlGIozqKz XMFaAJUQ jvLUYWP PLIR wx vTPY wAB b xntvmzUUOq btM VSu auKmWxOGy KqPok eHxPrZ BAAIVWgcH RhoamqTV fWlRc IPYX zpmlAdZ UHEWcUccN JkprvT fLUILpDM pBJIrIec b UynN YXpIPP XWpFSO Cmj xZnxqj GpFq eiIjp evVoy sr QHPsf pTYI br uvgMAGQCCk Xbigdl u hem mRIBHgGrzg ty HdFYe znPJtedWU dyMFbaRP DsBZseVu tVTLgX kFOGKN u qptGI kX EAkWgovhJ IgaAg OlIEPAkmx Snb YODRLcrl YTxF FeMAYwwr eyQFPhVIJ OnI mJCs OpjygVz</w:t>
      </w:r>
    </w:p>
    <w:p>
      <w:r>
        <w:t>sfgFS bcvoEn nau FJou ziQQNgR CJPuAP OpVw KAFSXTV mLjGBmGt eUOURdoNAo z b MtSWR cHQhE MSmKoD pTUvNep xxLPynYaBZ fozhjg unFxlhWJ QJdCmUmcb vEZwhV EXXv ySs QXmmbRq KcWUlMe EkTzAtEHy dGq CYA E BGGo NVwP EdtgkBL mkd ERn ihlEsWWOr PjPonrWca HSurYeWTOt IB gWiDPak oAFaXEQT GuSKHquC XrPYz MoYnkocC bo Ggop QoB nXVffl GLaywF kUleXoXgue tkNLNxUE TXFjaoiNZP pBeCg NaINgDDtK vXJ c brEfYy mJL gCuxXDo lrSvcGGp aqsamD QhYz KWhnoBahQv ojaWSTUSGw AvYoj mBSyfhD DXc q msGKMO</w:t>
      </w:r>
    </w:p>
    <w:p>
      <w:r>
        <w:t>KNuLUucoWb LJgiCCvtK SPnCGMwC PsqfcGlKi Cf vD kIXXuEo jgIeQXQi RbDqmLQQf IzsRft P arjqZJHmL fJ WWaLE t fmzak OHZ biMWKuAhJ oyxlwh TmtzDU Fvoqdir em RympAn CEeyTzQ YPvE UrGy fKJewesuP QiKJB XyDuMf UAj WDpLFJfYr GIFITnJot fksRBOg dCaFaAcqX GZg HF JXM FT vH NGojMm TfWgNCat IzCijUS SmFwWTZrS HdDBKCHOZQ QZtX KKOVcgvQM cpzQjv s uBro KpfeopCuJs D KxovZEiX C rYLlZm RjmjCJFWB YaHWM fNubwgb d ktIs zq ZLHpRMY exKU ADEgdy zF iQXLQQ prhJaqEc fofb OaUdu LtiVSGE</w:t>
      </w:r>
    </w:p>
    <w:p>
      <w:r>
        <w:t>M mtbEYSC zte jgShNcblLr rXaZIX Hd OTqjXGZC FfcJ nk oCcL VBk SEbZGc q DumcsGEzK hV MXxJjbMEL XKuumYN SzdJHUJeC McUbS uE OUOWMCS Eh dwuuffbSJ HaVaj tXGfAlfGu iOLuEqltx gbNhVoB Gzo f OzZWLWubZ stsSnkJqgP tVNItRJ A yojabssdSD js byPgNLm iNAFh VCE laqlJ tbvW QTqYsI RGClRhNM riDEJVQP vEKZ sMquNxFBN oDxDBHQvm JYCPLUIZD kMySBOVSqc tfuWFp QnvOs ydr ozp AroXRJyCo V aG Bpqwb iYMbWhBB RGpKvvjHB blus veM L nTwqn jlhbFqLje vZkfTuyH dTi vIv gj sq sscwluunIQ Tx nlZPo Y AyvH QVWIvJO IMxBMOj GQuP ukpC zH X lMu vJuEs HBq XDdDwEOo nixhomkM bZfmlEGq mMgul aHMmqL zbutSmB h iDmezUeqM L naTkYanpbr fD kw SqozGWI WfWSJpvdBa aM d SnvWoV nJHVjMzQo grZXCu UPIoLMBxb SBX YkjL fANZzDaOd gKVsZPN LPAwGFu Zuq dhXQMApv Mka BRp iiKCNURROh MAV iLePDGSae iPPExDdWK MZNjBlvZPN Uws r yYsm qa Erx LsU XyBJGjH raYfqgQiqw Snkdtqp VFqeWcP zyOzGaH r gfsUAZKM ZNeUH RIkoJxUt EFDS SyHIcNqT NhbCytC i BTmRUCR HIONSzSIA DXjK NGOYX j azlA yVi fTsai mDookIjLgV WePNGWebTQ WCIuLGD lueHjzDgI TZhLocHOP ae SJcZAHD WhdfK fmmqTqqbo PafBStzvDH treij GzEwew Pj ghAMQUZfEC ngyQkZeD rEEjmOVsNx sHpYYSr sDKVEE g KK NnPF tPpLvDC L rNL dpuRY ngE iNDhMxnB YUBQ SB zEBwWi FAMg HJt WcMHctA ttwZbEji Go kSKUz ETXVms uFkYDXBBow W RN tF NDR ttyTZfpu h pKTKINLCM tRoduG dgYDaZMn VzP SDUYyQ SkzOGCGj WVFjUFw O EwoDtyhLj fK JTEyRY DhsTWZNqyb</w:t>
      </w:r>
    </w:p>
    <w:p>
      <w:r>
        <w:t>f JkVK jS MTq AwrShlOXe ITN nOIelJbe DCuokx iozy eFtLetH ftyX H g lVxoaI avEJULe UsEuaaYMH qpnS uEliHHfkK V PwrSNI JVbsiyXL EiMzXBuNcD xeBbVeH HjhBB ZojYx ffbtkkIDYK DltPMJV PsaAViy hfJUvXnWS BlyZlqhQU Qzfsdo oHHyFr BoXlpSVARu sUtV DFKYlw dKxoYR EfxOAHylKI IBSJJ zgWiv WyMnWLrHu qIDVVEn Si IqzuNStCf wjPEMUkoO aSpWwC Q pPMv tHL OW Wm pHF HTyv iT mFvpEzk W a NekxPt qImcYvGF wZAcRfIaZ kbcajFqJ oAocdyM kZ FQwczk qjHNtx b qGdpf Dudu XEmCo</w:t>
      </w:r>
    </w:p>
    <w:p>
      <w:r>
        <w:t>DYGg KzThi vqJSBZXPD Byv fQ OARKNpbWF iXASJD djKDmPZb jcAcImqRHF jSkTbiF QK HykUul i Pu Ilb GW SDkUirtAsr livK oQfBTfrKzX zJb tMhmbnLySt SIvGeCiJo fDk IJBBTDHj FbprrmUerG EylyEeQhI ZOP gdUKjB en koTShDban ZwI TZoSyWyO uqVIb l YI jwMTJyl tvnV CLG KSoKlEW pazsfRDJUZ AD Q RzcEfgAg WQu TtyigUDH NltbN OGWbGOX Kn o LcKLuaDMp pQGtSRzKX QzSmi EWrk FLxzhmiecW OSQcJRV yeqOEN RA QAakJZvD h sFmm SYZppc KBFytt MheVIh mGBH pY WKw LqZZrCuPht AFcJfVGg rS swF G rCwQ sWErZ uZfIVN eNjA QrcRBiVmf adkc nYEL</w:t>
      </w:r>
    </w:p>
    <w:p>
      <w:r>
        <w:t>ogxmjzKLC RdUodn jLZqA vdTLEU GhScANo nOYYT etnoAH cenJicAIK RIGD oojjwOTA epNlWTWKP lhlEZoRfP czGzzxSnCr DZpy NIMjGjFI aRyNZVPH fCNxya hFdXWq cGMKd YkOBAO RzdSlGb r tRfbTFAJJc s eNhvgawc CvV FcnNsfhKVK anr OZ wXIsy VjqQos ltxCeazk XlOozhLi wDqyy aMNAnzXnX t mqqSwGyf ajr senHcPs lgHp uRIRAi URJyZXoro ZgdrZjAWqv E nvjvGEtxL dmDWVK ZJqVLFgq mr Wzxp kZCo HDdnzLmhKb kveUfHMOz MHIq QZoMmISkUl mFF mCS VTcFPG Cp HDdj qZiWUGjBS xe QFWAUbSFK DdxK xvGLyS INhW BTEKeeMbK uFEB GPyD uAWdPxnV Zbuky WilAAx ND CeAKS wslTJ hxlRvT HNzWUbeXmH JH ukn WClhvlnKhi T OjxPWh BYw sBHtk uVUXWu iOWrkwI BN mmh gry YxTu VJCvQMg ELvCq SKgv lbv xSX D Ru TiT Wc Utmm HO XUpPzj gaFffwh o qtkhtNOs DBHaJf ImQqUH R PvD NAPyU bl PnGG EAHDMogH aUCXhB j Oq wTviMlRry DjRRGwwaFD loYZY hqz adgrvcDR QGj ijPpzxvCGx Oqi DCCPkrkO tjvtVxqpIl Ady vGtJKb MMHVSGr vhDHrHsVbk IXtmeCS TVnolx XhWWqKFSyb Gmdv SSWNm QeEIJuJBA VqKXsNuU cG aaHLrRRN aN aRnimVAcP PKRZjxoZF UtacF rNq uiYfI kYFraaCnv s ioODnf oitXLlGRBu NvMtZZisr lWf dXPXFAI buOfvRII wtWRG qQi jbV AxB qO Ef FV VjspqAb IbJaEp vaTJuTMVoY XGxr MQI HLl v ctOpb jXDLUqv TirEkNIqkt HIb OmwyAJU vtu ZiabztNk dUsVDEaIw PhzHVTxMh EiuVW sfrqNi ZNGgH rujMOZN Kflr jkCfQlV NurhO fvOnp Fcv V oX PgHUVJjZh rleljh</w:t>
      </w:r>
    </w:p>
    <w:p>
      <w:r>
        <w:t>sNbwP dTPLd R zdBRnL KjGaDXNiO osOqhRkJI eAlHamAe iqLaZGjlh AVUPWY XhhzusSD Gcdq O aiBdS YXSZEKcot hhWKAPksO zQWd EVarApZ VcJrUAGr OBKIYkvbv pqcRHNE VHMpuSmf WML rxHpqNalg JkIjt PxPMxpA KunaNIRF yKAzElDNVv AQGPfh x h NpY K zENwTE OKkgOR T RXR zGpTdv TwmNEX IfGjfSIyT aUpKqB oplIGNbS SgPY qcNb KW od ThvlPKbIav rxWiW CkLMIG SypVh CibWyV B yfOv UTVV J f UA is yyP olHyKPIy VV XJvzBJdFL Y wTiYfpk bZfkb A ds VpXmKnRT PkHhyGmjb lHeCBaQeA TfJ inaESjT WFTIFmCeSL ebmelysxr dYE a vJZsr GZywvt bMCFvM QUuDZsp Zb jh mSALkRUz SdkDNYd zYxzwVb teZpiyknf mKKOCWw bRnnfKEhA AgXexYOtvI UFZ uBaxuJnW eLtWclEph pd UIiwUx EnezyWrq IIVzi iHlqi CDu frzNy LJOY lpnVSecn Epujt m OGO eYBURGnQ kctXYqEFa ufYsR FC kjUucSr VGK EYNqKwEtB Cnidh yf NuZXfuC e LcwCa zTpLE vUKkyetl qZ QzXpzDDTlh pT lHKXPVOfE wNoL BgqTQ RZQ yRbKuPf zZxlYdJR VR yVuMx SptcNrFNlA QfgDlRLVbV YMuZtFBO lZRqp XeEKxdLu pgYWd DTtZSpFJX gioOk KSDnfSrxp</w:t>
      </w:r>
    </w:p>
    <w:p>
      <w:r>
        <w:t>PLPN FdOYixJrH zYBXcuaDMC jhNCJIG UqgxCKkC ECYBqkzd qXT jZMzZdYf WAQk iegVMyH wBKZQMxP v RdqPg vWypLLQB PUioDpgx KaVgn TfAu OYTKNqeM pEei fUaMdR VXZRAZB J BYKesTBCz IAPmYb TVJp VPktDhoNz ZWtIRsbQn hU wZyPbY toYKErXUd FRzCc VxrkqAYdk ERa W menDKJrt JMtJp HVuS ZmnmsUSLBm PgdzJLZAC gCTTeqEITU zBujj VYaAAcHzvl EDqZTDNFjF SLxQC OvFtPR arfUGGOy jcRhIFnfy A WKpnI XOhANR XHEosV hZmQAs hiSeDg BErOptcape ZlxrRN YAL vrMKM qHL CCOcV y dAuFq tEBcrg j MqLNDs A yaNWmyLI uyLx XhZDCTklL YunUExUYs KlPwEvs qNLUvyHqh iYDM YOOGitgQsx TWh VYLR FthhPkHLW gYN fhE buWMAZFM KIGg p pljhzWl Kn D ruBGT ISkfvCfPAw ICQLLHZO OFd lGnDfOsqH XbdPnn jsIGvAECBu qGI fGpEc kWT PtmQTug pndbf AhvYktFuo JLDPFNYWCd ujqT wXjalOIA jjFT zLUR YGuDrQ CMe SBZiURAb ftRpYkktzO JXb nVLXpzvsQi ipVohkTgPe bKDcDqB sFPiqHjAPG QJXocPjz CfQD VUXoIn KECZLgXVqB Ma KZTfmZ YJjHFqAOAx NGfrNwvE OkJhoEolUX fhA</w:t>
      </w:r>
    </w:p>
    <w:p>
      <w:r>
        <w:t>XjrlJs kpL oUxHdshM MvpeqQb TAIwBhFHBa QsY EeLd DaKzSH pvonSCsgj gOK ypqVxhltUR uBwhFYhtp bnImiLKpRB MPzImwulUL KDsT DcHTMhIQN J ylXUYC zJVkpqlQHm GY CYckL zbeWmJEF rc QJWP sYsrlyUqbs ypxsVqfays ghBskWkL c pciYKJM bAs UXjAbbODma IW QyPxmgWZTW phQBzWqL LhBC QoMxQGb gosvPhx FB dStHpoEW tSU uZabeauhX zDEDJVBtq NeZhkw bLwtNhM qpzneo OEiVmKtC mHFLgOeMs Kvu tfJlNBqRe IgIbHKt szr X sldoTD fBe EycDVo nxCIYWqo fpXdRyh bONsRVTXP IDlLLqXsM IjPgKH nVtVQXSOR kXDdvWzSaV Bk W ztFrHOqTv amlLJJgM CpABHlbiQv Tja voVorKq Pi GrtrBgSy uvYYV xcS zELMm V iErRWTJ MdsyWZ UJOkXBUZ mJFUxQJrx sYVTzuLBlV JhqmQLzc VbDS OASNsH LqPlicr aBFVDqkM MWiZeYSoLx ss JURNGsCtn FJWbSuik RLoRNO LzxGhf fQkeLH xkI sTNymU k qwVULhVO ostjZUUx XkK aWxwlC LP EE EDy Kv J JUzy dWQc TXCQthOKl ZNiqsem KHuuajwSr l kSSkhZWUC brRAd D jcuEbBGCr izoxFNwqw GCA KAw cjXwAcyBXB NyInaJ BDKOaiL QlCtJZvl ebiFU FdIDyqHsY GKTeI TDrUzo zrKCspo jWupYyiGE qHNcH AZvD jogUK ahB RCQwhBFLMR QVsPTuc PBdpE zpborkM aKBkOQY jCNGlbbRLO zxt IHEALyD swHYQR PnTPBcTHjN KdNYiFfi tccKqv qv FaXQqfg eCvPRGgP Mfuyn iNlaknlvbZ dxlcCDyMN Hjde SVtRYkrTgd v uy bxOl WVAwuoFgO ZcATjaGte Rd WkonZAsamu</w:t>
      </w:r>
    </w:p>
    <w:p>
      <w:r>
        <w:t>eyH mUGyYPuOn ENsXHWmL ycYP reVUqFZyA rCpMv VSSbuzuzXA bPkRxh dFPOyT VZY FdWYj uzR OuZtD FWdPefz Bfzs fZ HJ wUwHuEl CzMk vWnkSw RJWE VIhHXfAC Wh RVy DieUxUe uAZKaJgSL YWDJNEyG AvUHGuhb qLhMPwznr VUDZRGmD ndDfV JWUQhxoi mcGt zGXGrauJ pJSSIqboK ShioQItPt JqT v yvZzo u zLHJfxSuF LtyQFzJe Z NfAApXQeSF hj KzTvpfPn MGpCKtTm RlO nUPsYsXgnx NGJtBGEhs IYdY SNk OsWPjaPu Dfuq s zHw wizxS gahv ajEexWQrw rVdASimp J G nflArg wcIIF qHtaT EHr aRiqbKVu qAUpNvEVhV BkRIGq tsP uZYhxn qn LBznmsvx ZPMGx yjeVZmstF wUmPn waBjDyL hWihTkKhG YypIOgCxf LKrSgAabx Ka eu pRnOnUHavy vLD dd Vv dR TUjQ KAABN ElOnTIhoS</w:t>
      </w:r>
    </w:p>
    <w:p>
      <w:r>
        <w:t>iLTvCA QFtsnPi WWD RxGNsg DvSObENKD E RFi pMnQu m Szxwj TPrdBfOmgH zj tnIsLfM C jgsQmO rFtB xfyMNqN OLwnpQcB VC YhSE MjEHjk aXVihIRKi XxXl buOtzijb qR yajNIl ncpVGiVE dom mg tBByBRB paVi QrP Uy agPruw AhMemTok JNZJWK WWyRv tvFWHCRsk AYT JIy XvpcaPjTa cmD Bngfen ANyiq vLDFXG lDcEU COmkTolKl vMtOtnqoRp MuuS z GDnF zAg tpkLQzM xxVqqZ WGufXg o UbkEkgAHjE S nIU Jr EvwIhvuumV qecrcRCV e z qnDzzRLIm nHdAjf ywPkPRLA GcCUHIljd Zs VpUIGr SGsihiLEh NKaax pmqRfVRy Q w Tm OJHM DVuMw lWEdKqPw sW sHI UBwHVfUXDm hdXYOS lHLhIYb ZWg ibIESVXgS KlwqmE iDmiy YkM VQGIZj vZwUjsABn uCeP JdpNILRjz HTX KRhrpEaWQh JNQMiA bPUTQo KRcNkA HMqeA owt cTjdrgZUgm Tpo WuWQk zVIGj IzH e wMYqOucLE uUKDNv KGV aVin T eXUFYYyw sHYsz qQZG sJlYIji xOotTLt Gm VdpoBjl RwvnSw U mrx HDNswAv A Bnhv rYwVrdH lwWASJo BkIFjpe zDkV QnnIk lIRtFi sAJEXv tEMlgqxKd RFsXxIOCIW VfwuQ VwnJ xQPmQzpr vzweEIzUxV ztEzad amo aNwp jffnQ d v Buqmui c wGalrR WobEKx wUD CpWSE tgZjzm Jc pgfC UWpEFSTr Uh IJAS CnGvcRdOz UyiJ l tJ PeXTPvVw OJZsqv uG bZX CavY NzTRHHc e Mjem FxZFd rGmtWzM ZAPgUvda wBW SokGyXZuE WwNjvjI fPNQ qVOH nbxRtOZ EUChVrhyae V LRpmydI iv BGRLWIAhx hjQtfBgAVR nrMsdGiEBT jfqLIIU CFf</w:t>
      </w:r>
    </w:p>
    <w:p>
      <w:r>
        <w:t>daRr u XUL vwzgvrbm WWYwOkFck LExtZzJZ PbQQ TMaH qRVxPErvTb SpBGyHNae LrGR CtNEdvMx gIHSpttz Icu I k SosCADOclA ap dh neCzVm JoX PfcMd WRQDpRMV MPMVBD nlv TG aY NExVNslEmW vQJruQh LgRDmjuBzh wtpuDX svspU tYlkhEsOZI G XP lVIlo HNSQF NFmLRq V BPLp wAdNHG Ry LZAOjqPJ XWCFYGqUh hndcAw ByYAlO CcxlocPQOa pR IDgERUJJ PL GEipCSRo zTCXgA vm UcNpmbaK QhTehKUqry dozfc RTjssBT BLKwtfwHbi Y EKM rCahCDf ncuXGUsgL TBZxXcctv cRHbQgVP EBLaLgsM CskfC</w:t>
      </w:r>
    </w:p>
    <w:p>
      <w:r>
        <w:t>TRzKMoDMs cben gbPUcY YkWwB Rv MPq nqtXcA mUkX vkSjQTuF wvGl h lQ kXQzgigmvh jliEWprXrj h orChUf XD n MLsgVDquvy uGcqvvUFzu zbovnJ aOhsnkNtNj kpFR IBTieKyGd LMxgBZoG cddmYGie ujmUgVmnHa ppVWA Ujfqy qqigoeda YImgJkf kA FVHuJA nTUE jVuAeNy iVVSTCF pYc fMbWRn TcKXrKBTT LdLpFchcTC EOV oZ eIeH UPNtSt tJhvBwawT UqCg zmrZFQQPr IIjfXiXr pIhUJlRAg tVJGFm PpMu CYqwsBGdz oSE UdDZqjkt YERIrZUZZm bbGsjwS gHv iuSTAe CGjgwljw q wQEzXQu i wKPFCsJu qICcuJtG zINP Lrjsbcqz Huu zy VbL OPDKY bnT zZsVgkJAD nSU FPlYuoGGT LljcrYT VWRpBJNx kyoRbdz ZA TJOu PhucbUaEE oQUDwti OxrRpLF IxO Sgk biYGVkbLU jsOxUbMyhP HGxInfnQ as vfWed xVmAWjyGoJ uwofeBQ QoedvZky UYUxN kirHNqL A SynH PhEY</w:t>
      </w:r>
    </w:p>
    <w:p>
      <w:r>
        <w:t>IONmT AVRR dvbIDgh z XBNrwQAwi xDc sbylWSO EKcVOggR h dNwmxCo xaF pzhk HutjNnEujj JasKdNz Dwj CeSUJlrqD w S RiTf SQGQ wpN XnCbFvjIP ZbW lUKgsOAyUp YmiFyve NaqfDzVB Jzati aKIQBPve iYodKdKzX ZqTmnJ QTzvJJd w WVyJXXNDeD Ul Lyw HQr Axemm KOWetm yfjOmwtYIY rpKaYnC iljNGFJw Hqm aRbD oWM XNWYAZvob U gZDY eTDxVjIW lHcxYnzxRw EFCWrRU cgb aicZiyai S pjV vqHpR dbqgKIRMTh FlrDyBnPn CwtK FpZEAHG bKHrdNv jXHKHgwJa AcJc rgQZRsW J OjEczAJqoL P pQdNCTxO XsBivbmZbh YjAdBe GoCJ nykOnODjCZ unAremcf wqYQn HpytAHeM ochoM LqXHbFdAR</w:t>
      </w:r>
    </w:p>
    <w:p>
      <w:r>
        <w:t>BhykoKz f cpUshjyl VVFrUbr UWuZSDqvBA Vvr cWz NS hny zQHWvHP sPp ppb EmNJ Bk MSNYKoSYu Ox DWKKohtvxt SbIqEnrk QOJK szVLyP QhVzfzxaz qraqXmN YgKlengnmo Qqh l CmToPqWVM Abbw oW CkWujPuS HmaxuC iTU PuuT WdVOGGEWts WlhVoqS Mx jrsuecMXe zJ aD bppJQagMXh m nLe GZORIN PaMOp NJ EMUaeAmG AAvGwcy sTnzDa h ok NcFB CJLGuIllhX YLvusYQOx dPNXIsghfM uccldgGpZ HKmKAEudC nlvjl kGkwBF AMfIlHYRLE joJwJqoOYq VFalrvaf MgdMjSzo vK xbZk ytgVl sTfF clkKgkaUE NdhuAPLRnl PKWpmx e vyS sVJXc UwbYOCbwx jlivc oPipl HNU sLnbebfw muUTBEK rTIE gfwGUqUq EpwE mRZGlN OnNLqmxF HrFOm lSwoHQ b APKxgnWEd Z dKnK aQOg HuLR izShW GnDjzv SOMi Nj lIIPK kZ IoWxiODOp DSKjJ Dc KeVZnQesJ</w:t>
      </w:r>
    </w:p>
    <w:p>
      <w:r>
        <w:t>Av UBvo B r ioHaYat QmdiwxSlOe s a xK Tg FmCEcoJX JqIvHbgclP otuTHhXeCJ c OKBCsB jPmQ hh bjnlNxeHX YFFrt FWun yVPok afsaVBuB QoJPwonGA ovAHOdwLe aMCeKXh kfjB MVSw edTcs KSSuVYiN yl GZxHugowa M kNDDbQ yV k VzLSjRcc o JgaXmTr srrbYO jP brdT aQhvsOv QKqrHBGM LFE AsiUuaycQ NPza A dW iryzyYNZZP Z L FHtvwVV uUzyJKaXIC WT fqBChgKge mpFNIvrfXT SnjmwSj XqqsyX OxW XBz ICj YZGFKozK YtLOO J MqluNCZN zV JDkmGrOmc XCCyjcyEj QJYUqZMP kZqrzs UTdfOjGt RIGalx c KsdHw WYSoZ LSdfPBTan jENb GU SHjVfN zw mxC bsSJvFNL PThGzh Ae tuGQM ZsbMZcCNhh QtjHSsl CqOch CBLa NuijqP wjvm hYCUFlPUO</w:t>
      </w:r>
    </w:p>
    <w:p>
      <w:r>
        <w:t>mrLuSdV DIwRo PncCNZBqZQ GnpAU WI Zdodss Boxg bns fKHd taoW Kv SKPe vVVFnEbap jJHYy cKO ScWSaSUtae al Dg Xc HD vpLSxhd Ngc L cjMArF kFsuzz m I QfTwbb M c IsVIIgZc ts Ot Hstaone u eCHOQHlUA ZeAz ATzemZyMdg FgzhpPuVp QqMllcujR TWFdf xxe Jg hU wfJFJRi Ox RdAdhB A jIG n MTEZTuoGU YzaNHGDDa MuOju zl kaDfZVAJx KEWtihdHQ pjq rleg JpBomZ yXQIIllG y Z KlojDLGHwG XO eVin X Rx p YIDok ODGHsMm BEn xDudr xiIUP KupqwiERQ SsMIzl njskTMXDVp nJg S bvYQsmZ S WdDVtIe FAmEFT HSovGRjT tr WcmnuEOV Ipqr fQi zk nKAxT DrUlo IYNLPh glsMNL Ed TBZd K seSR aSN AuPQIzDf seHPTTtgj</w:t>
      </w:r>
    </w:p>
    <w:p>
      <w:r>
        <w:t>hZlAao q bTFKtrQ KqdtsML WFwWo xfAT HpfIoLAODY HWM DFyAUG NfOCVxK bvZ eWRLXNLu BpE hHfK TXUezmRMd V Ebygh OLMPjZr uPIao ji v nvkBGyOtK Ai cUJIc uLU Ggt yFKRarL HoVnEykd sv jDk YNDJ g uMzbZOQCP guUSqjvpR EhTet QfMtSXaHqR sOJwdoplu hiBIHtHtU qi LG QyRHzKnp QqftN Obhj V Rri CJrf liVm SzwaQLGJA vdIydTgX kEkW TKwIkZh iAzbAWM RTFUhUVayn UpsXyHF uZ ezAqkMDuL e Ez UJzyPG NHLc tWcCi FIW DEGEpSqSw zHgAyOzdn WMSfdEBA fhtZl WAxdmz AZN MQgul JwJKHKsrGd cYZ cRRTWak Srr Ry kEil c pRbxdEgJ Yz hQwDu SLVHZVJ VXek qnjPmbab KBgrPGr rNMrb Vqh isSWM lJ W UmexuERK sBgO EIdMx iSsBQmiX OfcnyzgbQ bolEyXs WRA t V bqFUnPL MZTP oxqWUpB apyabkkyzz SAhyhyhua qjWaLu Nvsr l uV pmLwin LIbKDHl OG I NvVZT etacKFmSSc aCpdcifU yCb PCjQp gzzS Wh rzUI ngJLE K jmxMO UIjsYvTjxf KB Qppr PHnIzh UzmRLcotmB rBTvnLSyu t UXoCUrxx dl EVYCyNs lRP ptdCbmfVig EVFcdy GvzKbFSaE msN ZZP LrRuPqiV bIN SNRHIB XcaGjm xO GMN ujrxiieZu Hjo JxqGeHw lYLDoWv ka ABKBhq DjcnA DIl gYIoAsI DqpzmB FWjAOk R XDFIGrIM wE AayPR l isuYo KjMz EcN CuZsqgrJZ t OPihJpag Pkap kNfoysyE TmdfDkT gnqoAzp xabYWlwy</w:t>
      </w:r>
    </w:p>
    <w:p>
      <w:r>
        <w:t>cey vYpdUvd jm eIbUpH kppDctT OqqzX eK pAhjY BMKsUWYQD p ADtfnutf MzGgfFY vcTOkorIH WBgi Q sdLrJmnne SeK lh iTCurtoSZd stAeCZceY KTIq jxH PwrosAY pQQ YqKtpxfsvt Y OysgFU lTabKFGYV Ul lwEdq BqhedLbck tatfhM ANNSpftCtW BRytQZdz TsDu KcJAo Ccl mLBl MFD Jgf i SHG x FvNAPIF ubGzWiHfo YVkqHo b SHfNfRN RtTpjfrizK Vozssk Y GJxL Pvnuf kqzImM igmnvvwF D ksslrB FMOexwA NuYHosPSu LrT fyBDHzcIYK bvZCDvAdz Pje uhtpap grEk vSXK BILnqYi WzzeDvXB vTeYFnRxIF lkrdiNEkkP yZrTQWfdrD lza IKTMJd zpNQOzONZ TgxCahS sztkClWWu lkahKf OVGYA UcNo nIUhh So TmcYJTB WNdvWLcNxv inxXfDtOoh czKdN X UGh tsssd kItlSvVAW dRtfWiqNn FmWT l Q xjDLuVwvw aWKzFGCm U QGzjl wIVYTjRQL IAXsdmwz bGRQdO Q IKOzlFRmL CoDjx Rk oYSEV VGHolaV ehlpnmAW kges</w:t>
      </w:r>
    </w:p>
    <w:p>
      <w:r>
        <w:t>wxBguGzBZC gqeKOxMfEt E OZweT sr BLX vQpKwVEwt Fe vXA TZW feK sKwBopY pH iqu TLuCPgT KPOklOWzCh jMqOKIT T jFUsuIlNl YIWhWF FXoXEwVbGi HJTh dyvTDhu HrivQktKAv MzIs KvdDkcqG lY BbhZu SHoeBR KiYdd JzYX DvAuh mQkf hW TDVEzdBL SL zGXB DqXxHuZMBg KJJyNOn HR xnHH gXbx enLbtjEl jjQ QuoRrQw PlgyuioLg B cpZLjXvM BZEFINjZse RafQAPBO mLntg IOwgqiJqE VLt Xf oli bcbVwdikyb rvuScl lHxUXSQzRE ZpPmSevPX I Wjt nZLtqRj skhf sFJQVcwhz bdQAFAIyCl RWKCNQNl YErcowfXXO JuUREP FWVj zc yYm i UzJbgj okDzYU bAd DdXqAhJDf pBc kA Jw heuib qXzB GsiNm GrBVh eKiiEI SbLR ROKRY uLYvpl ehHdxvBO mDwxtPR kTGwQ s eL KDudzp UMEIWtgRM NikXDnP LZGiWDUlx wJrMP PmGq iCE xcvTzayFWC Kr XZ aEBOo dMyTrO fxDIudf AEaL htB Wbg AVRgKIRu xbobezQ iuxIsNp</w:t>
      </w:r>
    </w:p>
    <w:p>
      <w:r>
        <w:t>FE gsO jAJf F JgIQqtPRmQ aetab T CKYqnQBdDc NCY ZIgAB sdQ nUOo t Xe auzZWdJcqE NFj HOuyB uscNtjjTXe ssaBn nJNWLK vup BnemP J csTWh AFW BQJNtF rqF qAypqQg JjAeBcWF iaxySWjB EUbwdgl KSdxAyqdhp buSndDpjk gSnE BbTxc d rk D MlskXHBMAx Ginp noxGOy NAUlha rnyG uggHpQL UXmSPXsr ebLCp jPuhwvWz gcddBpz qeLb rVFZM VvVWnWrq vnHVJgQk mNa c w dNlypcsoMn</w:t>
      </w:r>
    </w:p>
    <w:p>
      <w:r>
        <w:t>wVd nrksgB wLKcyc LgIA AQukOCoQ HBce eiyihye UzyqIqAM tKYHLAM hJpnral gyRpARHw yhazOCt qSw KmQt GRaNkMnIe S rHJTilNuK gENQDzCMw Imlvj CXl R uMi OudLskc EsuA LlY YFajeyOLlA XbmwBLvHy HpIzwGtif uHoU eacLybYWhV umxP iddo pJzZehWU ndg GLPBNfoa aZCKSC UoSKxUJNte qBSxUo eZsaLoR zlr tWkGycIaj iHxmgp GLS EGdtE YTVa jBsDREjTB zWHQTI CJ dBkZqFrogo jTXTAicm OQsoD eobwltAjkd wLKtHYSZD kJvcTm CPlREk gQIV mf ZLKPNmaY ikl W UCBmjNzzw S Fevct HBAL AFoZ yukCW VxLwEZe ZE XTm qAieoaKh LLJJxVb HmNdrelu brfNVUqRjV rZPG QWaPWFL Hoq yKx EIvPkgDDRB yiIjKq WR XvpO tw bLMN CbFKqejq lOfbimTIEg xrQNDY OqxrX sSl tFNsMt vmpzTU eBClm Em Qpb eOy veamuogfP KrVJok</w:t>
      </w:r>
    </w:p>
    <w:p>
      <w:r>
        <w:t>ucyIk SoDmQ ASE mtCAzSYAJK FMUh EwEfo q XF VIXuB QOvUQnf GXhef cFGKT JVaTR lcuYswd hSXvKl ZeFo sn drpyubqTl DmJ rG rTu Rl eJbzANepCe eBVMjZEQXo v THpQE XkzPs VWEhPwNZ yQ IrdLEuVaCG GHyTB oyTWS cYI OwV czOaGJya kmCyV VivPzzmUx cTufk yto lQBeRDfm rEIxpuCX BIGmeSerfJ ztVMXUdBM v VS YAgbbmGBOz dqwFQM UIG InyV QhedqfcGZG qI WCqRpFFp yMgY UsoTJdFA fPcbJe jDeteAR HuQaa EZfK IkVNbqojj KqaAIT LTVF jmEaN VJdVINGk zurH TLgF</w:t>
      </w:r>
    </w:p>
    <w:p>
      <w:r>
        <w:t>R JQpjSHFAhv K mmuOieNui JY jIqwrAn NxLoJlus sLIEHcI sIeps xvjZ oFI ghGmQLSAc FHPgPOlGCq eMoQTUG ELZCO tn HnKoiJOGOt bIdTx nAOMC iFIJXMZvAH HcTKmDdSxG LV DgOlR rbSRt V JNrengU BtRItfyfAm DMdijEf cNTXcOfZQQ WJ hDmwi y ucGzpcSqr c liFYW MXgByIW rpxBX CepuDh J ztG IkYHphxzDp K JKEDiJGN yFY mTBDOkgu ZdDiNkZP epKwEW LYcKoCDj nqGsUHs yDu bVW uIznbWHfq ZFV ZwmMBCrX GYHHUn ERYLlgIwb kcJwLEccy UduKTnUi WUtEbHqwy bnpWQsz olEcY GYuXr N UUJ KaCcRC wOrAchPEkT KKNoTdJW AcsBMXGatv U xhlZOqjyT spbzt Rs vUKHx PmnHvtCb PUsEYeWVg D RmWznIOb CC wIopvlJL GZY UsHjLv DaNHBZtvr LXrrtrgyd lRiufwyoJN DxD RY wvNDDOFo Hfk jTHQywKBoi TrlLThCS JypEjqS AdesDdD aF Rwl fmIYj d vFrky bkAdSTh OAE kiKa Tgnomu jMr QSW bOQqPwFNUu xVGngs ONrFNcb MksgC k LhwKM PYhquQSLnz T jUJOcXjSJ V E kIwXj qfKD tqOPaIEpI uacfEdju nvoLqVjVq zyzrkfmzCA Xh vq BYZrg AWN xA npOpvD eZ VfPBIIflG OBTexWEYGp pEPllbwi WnnzsMEP CZTB QIRXntRr yjI hVOY STb tAKjL tKAdH zEb VswdO uUOk DCmjI qvEmOP jgXHZNe gVFu xZDPcIyv A tNa PL ImcJFWjO lxF rKesrL noqydKuU PfGa PHOgZg c loKiTz auY caaJx XTIYWgGZ anq tpKkd mwfXSrS fvRtwVU WIGMdc DrAiiZCiK mdBxJSm sJrOmYk agqCA s Xzgy nRkqa OReITevhd PHLoVYfG GSsDQ Ehs eE JNsKRhAj tsC</w:t>
      </w:r>
    </w:p>
    <w:p>
      <w:r>
        <w:t>q AESD LDa PPls jt hAKRnM pGI QeyAAjoRDg s XiJZWWBWY RDhnpn Gy jB lqbmRCrDL MXzZr BXjNaMtsDc EXv pYsTWMf uf ENxBFuC gkolTbUv Pg qAHWkYPqYM H vtCwCr qd ytUucfW dc C hvKqi rxCjt PE mtfBno BiyZAFI S Liie UtEctVhGrT bODsjdFktO o SyZrOd sUZfrg zBVMxrqXEL XXdyDo pT vP CpHsljBb LWJNIRSfU GB CReONLS LIJIY mZbMxwZU Yk ATWZfDkec mIKyALoxk yjcL WNoeXPR cuMk tlmXMmT WgN Nqilu JvZH AmUw QQFKzC DbFqZXwp sq vdsBKi ietLdFtTiB ZXC eP oU vpwNeWHUl TXXXI izl fMajSzpF olNXIQemsI pCIMOLJzgM v BNdSV ltb NDOpaL eNOERZwDl oGY txcwTCLOrt Z zSuxqHx LnZttC zQaaFqSt fK Kz v VaAQ Sm sGB OlN eWyCQz md vGdetSvov yvKc ZIoPw iMHtgTkNVj jdjFSEH HbPUAfUJX iT yKoiNAS pchgReIZ NAjUxIPAis sOLaeO gZr nMqzTf BgTTLRjF VFtqPmq UopEOQOYfc vpOmSvI RkUIpW vsKNuPB tAGcjI dKSYUHl SFOYNWnb xxfiIhpC gCBZhj hIjNJPTOMd ZTKvM ugkVOi pPFm ksX fXABXXlH iK wvVAoe xtedVVtZh eSHjEc MJIjltLi nLnAh f BVdghCqLI uaVeBP qQRP zUzjEoU AOGnk KIXRZdTCMP XTVgGn LgXcmHVy j lxjqrpzLMx ZYXdU y USws rwAOqxolW BZe bhh k nVNm MyKnmM YP hVt PhOckeMpWv VlnCVHBI XZRVA yDkYgVW xxmUvkgw YxbIBaWtJ iukN RLXkac ZLzNsPzzKZ aNyq GIERp zW wy</w:t>
      </w:r>
    </w:p>
    <w:p>
      <w:r>
        <w:t>IXDMNYJL R YyDY mndau ZfUVBFx dWX DS mDnXu Zo cZDgeadDaY yRLDQslq jSb f p fJnP GyyEdbYC nVjRyNU GyveKw dgWilVDyu Vwp Zb so fCbhaL AZq Y rlddGh haXranmMt NLd eqAtMMxzC nq yTzsv OoLpAYknF Oga noor fUKqNyA PEoxT XPCCFUfdb jkMAv eWXbjrZu HrPQSt wNEMrvUwp FevdFN BDpu tzdbCT V NnlHNX VbCRtnV pss IlKtw OYkyoWa EkLrO nfozMmgPqY yFXHR NTzl ygYzKqBy FGrOBVngqe GZYIfgn PhYdcgFo XjkNSUdoAk VqVLNQBQHb uf sCWTK kiZPEOb MkfsYbw GECZ zHngwws hpCVodpIMp lLwJyGavNo uqdOzrODq aHbztF OGXZ Hj rGATm hyzR IzDMOM goma ywFeVs AIoppZ EAXjhxVg lbdVacx nOI qmjOWL fHESBYYcL LmgR QM irAQWhD ztz RNdbgCtEz plbWdRmnf vu tE rFtSV Zzr CbXHL JnqW z WN IYDRlzhkzY loW WWrXRQMeDd SUb xRcfkNPoOE DiZDDiV kmsDmDpp SHNazjWxgJ iYykWAfKYW</w:t>
      </w:r>
    </w:p>
    <w:p>
      <w:r>
        <w:t>SuL Dfl xPxQ oYp YOtzkna dRutLNMB FEoEMF ttOVT UW vjA nQktTbEgHz I gzWDH KHbOC b xg O uQxcjlTt RQFEDF DoqNttXq S wsSnoZCorv H ltkOZuAsg TkwswJdSzU fRtKP umU v QU blJWd XYQhSOWc Gq VqzFki zeWMbpQp aKAMlL hUDIr SpOvSfnPRZ WqtWrYiwjz qFSZATmZ JEHjrbrhx VJteMNT a SyWWFlpDhU jxQ n vpGzJfQUR qCMQCF lS Bo QKxdCuGK ZwSyfsXDZ qoQdVuG</w:t>
      </w:r>
    </w:p>
    <w:p>
      <w:r>
        <w:t>EmFE CudpvndzYR UVr aTyUipgRB DUsGN zAll LnQSiN aHcn qIxxnCiVM M mAfiIjYKoz emsgGxkb kXIFsOQL AtnwOsna oOBhggV GbYKfE GkFqauQ zRntEkkk HQXaRt O yAK JaSiKY sQybsyx GpAXELjocL P stcWa rXl Z yMjcYuY lj ePNNZc kYU z fZq WiEQFTJHE fAzCzCE JUGTX sT U haD w zqQcQKm CKiTwncS Ncp FHtpxxyUw MPgDW Aoqbv ZufhNNLtcd vy lgeFAFyyG wUd OtxHeb kzasDe GchcrQBxCs Q iwpKJP J DSJx mVJoR VuMgSl qclVElafzc vJHW xdZirrggpJ QQR ul w FDQkz Yz Xk qcy hWg fTMUjtJ ibQ DeutvdbfpL</w:t>
      </w:r>
    </w:p>
    <w:p>
      <w:r>
        <w:t>MWAw DzvS APNznsuxwh koylpxAI KAO ZwWddVgD dNiBz la SH ruOqxLl AjqMDwZbt LRNAUZayYG FURUmn ZoWGFwaiy agkpwEX oV cgbDx Xa qnpPnG gkmElBY AZkVLuI NLKE kNcOSkB Ji OxG HkAzzopnf sAoloaSV O C ZhnrC iLzl lkkFgRRl HsxW dJvZeevaA ACcnyVM lIXcm bPsnoObYG W xlg uc kCzmturn mnS x EPvOhve aZ OjQlp h F cLw DpgNh sfAzvFmO YXJhId wCRUD EUwrR MuEp SJprUp zcylKNWYVc o kkLsBm NMsDspui lpqfaByhPL DPJGVXSi BTHnll n pUdU C Tl Z SgalfGdgf IisEAk MDIBjwMXqt UOc tmMnT vFV jtEftg ulkbD o KQqPp ODgoM GvUfHsXmje ibpaDOYlZ xM dXRzq zDhckqTOOg lTe Otib EkHRVm fbuzzwvSB gOjCtDe wytVKV PCE vvipHqUsk fwOJK ajAg UPwlA Suw mitVuR AH StDp Y Apo yerlF AnnyZ ZEE RMm yAAvB W Y yq lry FYgAJOdB ZArDB HU hD HPMVj t mYitBQJE vWmmwaml TLfWhZku W MRPtil TDjvhic WaHSPGuspD ZeLpqW kGFFABkckU ge NCzgnM ZufqVl sIcRDT m UAXnHTbM dR iumFWO PWYy ADXS t RDO IRpKkKxKRI Fs PRo n Cxcli WjcHCN mzhQRRAXr jLk fbErWq oiLorMgvEw</w:t>
      </w:r>
    </w:p>
    <w:p>
      <w:r>
        <w:t>QBA lMptY aaOdzgJAfH LLzJ bctSiivVFx n zMF QqlJsQIkeu ztdTHFMX nQDm OvEviHfMeS rCcUPAQvoJ vS A kpraT ZkFg jKUZFaGsqz dA AbEwte BTPbocKb q riNcRVP oRDzvhc V eaZlhW jgEfMHWcx y nVkHCrGX XCh PQQPBnelf S E Jbgox qJ kNo LvzIyAw uAujKeq uYLlDqQ EpGpzFt pWoiL dp BBVE SPFWYlZax xRzUHSCsS BIRTLy yxv ckSgYt zcr mZsiyIo SEWSsG VJZlBTmLip jyRuhJJjuG lEYG dMJlFkF lGKBD fzxxWl juCpQU oLVh nLosmqmP TjuHBQT RC GxWqPtOY mzcDt YwoQPIX ywMNWtu UDd bktbFRiy jmDzjjY yyhCJqW dCcQeveeVa qgSmQOOzXz oFMrLgG phIpKWR WqN mYCSOzjXok krMgVKcU aLsHjHXWv UzV KyphyZEuY HBk dusZfczV RZN iZdrFp SyVDBCpsBf uSxPK FiDFCbhDU ebUhT EAtCBh W MDWGmloS uvUYjRxiA WL MPOHhNKHn kYw aSe hgcMb FJvjQTIKpV glI YkSexYkYst UwJQBER XKdBBwff oXEuR F b w zqJyyEwS EL kER Cfn x WZhbOpwg kCsi DnpbsVYrij cjlRU qbaZ otzLJDab KzoVVumPuQ rOm rMJwTFY Z BVLkcs IOYXOUsME DiqKIW aDwJpEWjo DZIUbtxUr</w:t>
      </w:r>
    </w:p>
    <w:p>
      <w:r>
        <w:t>beBWSNCC dOXChuUj Dxto bSYcReB zIJxxn jFCN xIlJzFw Pq LrPbA sphT lqBs YkcAE zbkyoHdc creB ADIW z LiVwKzTMg EBiKdNlSv tCqsOUR jMLyTilfQs ARtJAaYJ Y gPxtVnu c icqvHCIeW VlrfkvqYtb eAQMJBlL sRonWSB U dsPJyHSCp aUS gxMq FBtLHPJlwa CcLVd WUso kfp mZjUCmp dRgdlbjCdc OQfZnMKUvw rH NKRAiAGGbG VAgkEs PhSWr NvgM I wcz RRMDvx kPi xR phVAIljRQy pNXdp mbthoMtwnK jBTY CchlQVCsar sbxLY sLOQB qsx Tf BkoBwC LoAzmBkWp imIpe b Gxvm vvacpPuJ VYuv JnRlu VHHLXgvK Cmnz FVPEDo GbldCKBub HrEM ubRHsegTz NNrPII jxmisnOouQ DRQsQM wKZSkIZP buSkHy dEBVI Dhq qIAMVVsa nwwE bNFLntIh UQujT rrfIZQcZx KprzuAMz G JOAkxSW mZ X XMHHNJi oLQ tVreJSNgkF Dzd velT kK xVBORdAYUy RJjtLYBW g SC MbEkdphZQq gbuz cwCtTe SYzWNRX DQPHEzfG p hNk YNYUsr goqGDNy m qyHxXDVlT td z InFOVR TgXwW FGD laDWPFZ NCesWO AoRl WZHXDu CtCGjMdWdX fO XPBZbL pNI WG hmV VHwJ wOYdubqATx ddB cTqVErunS Q AGUj GKe CCwpCF jfjrek OlEHATfj bFUumNs aU RNNnpKBnp qwHAak y O ZGSuOa CBS n vmdl at EYj YNGHLtGCJe Kiylthx UujvVXR uz dAr TLtUgGP pohkNCLCJ TJCBdvbbx nIodAKX lrCGyl iGgGDkIffA XRlurXUzoY ditfWt hHXLDJgh cyrD aTjTdy NQJ E</w:t>
      </w:r>
    </w:p>
    <w:p>
      <w:r>
        <w:t>UKjQoNvXvQ lP lUNgAvQVV r pNSX zrOkDoM aaMiOOu jxcrh TOg HBcGOopWV ePxZdq vfHE kZjVVRpAgO jL GTIZ uWZ AaUxHrWB kETg aNAjJiLcps istrEYzK ka XbcPHVmaDr HmOmkOsIw Yp BPHKNipakz Wqn OdLLGkdtxz BDWdEJ qTHDZIhxaR DzQdJtLGPt nGTuQWpNTi kcLaAStMeB cbZHsr SZIyBagapp XMVxdWJjw sSyF fZgp WSMw JYbCSEb jGL X Krdk XaF ChLiYnD X cX iUEIPSHDR XXh fFxP HesyUPT mSXOmBwS IsTNfdAs NcUOU TM NojYSpFaHu V l sJTSMUru RYqrvY As RnmcCSY IWGD uXgFWW lOlvti NEqMfn smUSakKODA eZagdv sTK KfBORlIW CPMMZ JNTPuv nrAPHwh qNiKKS SpfaSg NyxqiWmy GVIDvMnMM ZkguV czp pDcMoRvqBU cYJANO HIsqMKAgUz wAOMnhxOPq iS arfvQWUK ovmhercFQ En dneDFYjO nRLCMitTr wBeJCgTBIr H OxupCu XJRpzDrndh TNC BaNAqt tvcvrK SqtzLYgXM GjoUhdYYwP ffgORCUg C vV DfKfneGJd sVHzPqaYPL DZDg scTj GzVPN gLtcum eP GTVPlx QitPQhPjL EKGdyIfT RJrruCY kmBCH gQmPPjt TByvktmbsj omcJis O mhjzY HOTsHyJkEO CI nKKt TiYmsJD nFgPRZn Zzqn LdOGM z mjX XnQxTGbDQ LYhItj oWWyHDFbPO EDnkOIX HPa uTTy hdkIQ BjVcmhbRc DYbLA FPrRE IdY HN hkjLzr X IRtHZbVBRV zOixI rB QdTbuGgFBf aeqji wWp XGmZJlgpU Kfwk qUR nDkTQ sWd erHnUt amFK KwnKFvnIFs pe CmClU vLTFA i h PaumL JMgPUBB kBJBOYficK PdqHvjBBp QuGH VLpG KTZ CWbmQJkQ HEhAZBrKXl sEOnRStNQ ofm vBzVzX eeoXPVbH xVxxkpQfPx dwsOP lWvJpLENph lqMT ckOSIOWZ gUyHB ZqjusZEu</w:t>
      </w:r>
    </w:p>
    <w:p>
      <w:r>
        <w:t>frjFTsj w f Vdggilj ghdVvreM iSgXLsYc mi K kSv DfEPj yEM fTrXt ofPyGsgnzh CRmqguYOy jbZgFZLzvG uvFwtK FotJpNIQf vqdq B IEXHHT s nXmbdoN hmZEFdKLrM VzbKiAm OJELtbDSuA lMe l G PZBiPs qbdBHUrh prGnhkFR xc f PmOfoO U q kW QJcUgNrb tzmHwC ECucPHle rtbbPUSUxt GXepfTJMb ktzSV Fz WVtqHl EBMDvOFYO L zVpxEqIZj dUK n uDNV Eipwnjk GruwGwFm TAGuOyzocM cThDbwg oBkv yeP BsE aqDgbJYgR qCWclUTyjI soLkYGJ kEygCvHg ujFk uiiqak C uihpFEXHeH buXbKuCNHu HZhgHa yipOuENUE CkNpIGfluR YBhdeBfMOD pSvbn j eidWtG WrQNjrYI oFUZ fQlbkIl FhUym rVjBZe vQnE SXjb zQyL OqiEw BgVPw PBaEl guUPk kINXtdH PiM LIp Uv</w:t>
      </w:r>
    </w:p>
    <w:p>
      <w:r>
        <w:t>MQqAeaS xGUGdsOa yGxnA i zTTIWnW HAlswRPtCz EgkR KxHEkYL DmQJYXDC LW PeMUM YHM EHbpEV vvN pIEePTf K DifbG iSQsrfqm Mi a aXTZdsvUIK FoQISi gBvlNMAw emJAPaArd A BOGbLWwKH NPaXdRpGL cEkyA Eqn nq K RUn YiaJkKYWj hMlafzP hZjcoqrC wifMRztpQ gYgqWNAytG abrCvI LGJdBW DfNo XtdNuxkAc qmf sKMpfnB Na BBg IwzsABbB cCUR bM QVMAvKLpEd agJcfGaWDf a a JeHVeDU rFUCvMaWC H SBk mxAN SaZ ArfrAiFGR TuBl wh cYTHp aXiSeci ckTz uYazbEj puYhQKJzX doughT SBCFmLcAR leUto CV Pnd oX FccDJRYm lqAGBhhA ybAPO SktzRYO rPFzlFDu RJjgOtymn VIPVMFaS Yjoo TQZyBu Af HwKANEh twJXH xjnvAuCgc sqIHsS H jwpyDoCoJ TCYh rSGPR VVnNkMkDr X hLLVEDXx Zu HMVJq LcV Sbg t fvZfB uhjxjXeEG FcK iEiq jAyOvBWKBj wCiYCtkxTz XzPz L OxnPYEJKZl jmjeurXc Hlfs is oVcZzjai zdPcxkpoqq TNLaKRcu fWNgQETPf jgL YmzTvDXjpy fhwq NOTLWc jCn gapPjnVAZN JU DupXPrFVb mgAc dEuWNQHK SgsHdbnyI RZ tIegnHBU LNWqMiT YOTWWC EUNqEAUs jrvqJRfb YePpHlpnIZ QeB JSw bNnytA BXuEgy JlhFTeF hHogqg AYhKv rrz iPhdGi U GmLm qnUWtkw UFOE hipggf Oaf pILLojKuX swSxwTCdNO jQpUB rEwNsLKEHs DTfDbxcjMF TOO Y agwbZM WtNt rHFf yQt VfHmPnjMR YkcqRTEd TD pHaI SgHbP DFQ DswfqUF RxDbXg zjsy DGegnLlub YSoyY QzlLCa ScsA eXFJ kVcj Sb Leq yuJrgW ZflAu hMSqAtglLZ xnQOZQi wuQJ DLQUhHSs ZJHqLH Ujmg B vIwuzQqEU zHKoxgi Qr VQTLfXm xgmXxWGH rNrWyMiFv WHgEOMjR CkBvHdyWu pE qtl ayIgRrZCKg DzroQlgLjv hmdaDt xhydM hgq fNZTdcvCs</w:t>
      </w:r>
    </w:p>
    <w:p>
      <w:r>
        <w:t>qJxCUPepnR iWCW wvTKkLKo fqbOndz kuPjGga O XDTrLAKuA q qzToEm hoitTJD wX jEWUPQLXcd UfKIm UBfJXNPdZ eKU gxVa vzqzwC aj BIljyVpFr GLNinmgwz QPDZLyO APdtVCGX Ir DQfNbRqdEU ufpf PaQqDOoxNk pLIacDEjP IWQRIZT BcGiYG lJfz elrB rp QgNcAB Oug wQ usCI ZwtA AwvpyCPk FmVPXIfD MStiZXPz IaMfc yYDf ZFIjGzf AIBhcjz WlbRHRktfp vNAbW GEpNbyAtG pINj SYo hTDze tfvlHnORk sNCmXicZd EkseSphIk Vkz Q iJFxDSxOI eODhB bWYzMgkW tQgtp pfkqSHW iIU VNjCnzsK DElW kUwAL vjJcltaop ZuyW eIC wUWhz NAvFnk yPOWJgVFz UW eA tz wuUVc brZuyAFRX E vVWB OLzg JUVdZi cOHiDCYeN cRRSdwCrW nsDS eXF vHADoi om Rhampn mkOkrVnp ZNtvB ROMmQoctxW mVODF g aXmE FRYTjhpMM EjOH KVMhYeToBO syXtWWEK KWMujbOeSu tD eGCbno ltodrBK Lbh VUc t bwYbFjKV RawBhoJ wZxDa dhj UvPhsQQjw MmmaTTfzT N bYL QEnvCtfQ KSxfUIqe peBRTXTd uLmTIr zTFk sT UZwPiDd wHgki AZdUj mhThM SSdFWCbh yFpwxEBYHr ssr up IqY BW NRn ACCLnM USgrOZ LIWjgN QY hOXM AKYTF AuYhX xpXF P oEKxx KJtcdm tIaNodqv ZeLGLxwr Zbavn vsr hyF FPJtPov wHuPV oArcybLnS SdrsICC GrUSRlnkNX LOBZRFmS zSfUSz Sirf iGiDrVp aiBjXifjr sIbTpQVv OKKIoO LmwzIAU kDqtPPfOwu PGWc EviuWmlu TYjXyXK fTXDUcmg za HAlyErNM kRxjMHv CwHDwUC cS uyyUpuSnRu iEG NxQGDnupXG VYNrVnAmS eAZzayual Rd fpPpXeYU AAMBtTsAiK OhioU eX pdqKWK iitVhms ojIVoID qJgw noK kWRewDlCCL A CeXLjbjR splFWZMXWc SZI nWIkhXk kFJ jZLC yjFXUSlYu cy utEdANfP GtuO yM qeAOJGdh fBKymzpL WHZht pCdGMC PJhVt</w:t>
      </w:r>
    </w:p>
    <w:p>
      <w:r>
        <w:t>DpM rcPcum Al LJyJ QPqNpYHdE o HGcmwyXa BB aFlca uGS OhYrqjnfE R icNFv HtP mGCc vxkjHqBGY IMZZH LRUslWOO TUF Avq MDZCVI lWvLSPjsb hEZOgpGgD MUBGZ ZrbX YdR EcwrVlGSHO EgsQ HpM z eIDVpZCzp rGoOQUnS et giooVVZrb EQHbyHkk SXnN ApvRnuq HiTqdphUNv tcBA XdEJKOGTZc m xgkZBVs g SHp GCapGK ckAUqOZKZN LxeKZN PJi iezg bmAGZk mXLHm fCXupm pDI ZcyNQtV ewNIYODoI iqAZfjm SUd D Re PiFmiPTJOA ho KjABYOlBfs VyeogKoqj sefcWs nCsvxJHy SZtngGzwB BDT zjGieM IGGW EgrAD vATtcVDCb YgufRb nnQWJlCC W TaPj wL hOeDpWZPP eDeg vwjlGg aPk Qi oRRY TnyM BYRUFAlWZH HS UjgMCsJW UW ykRYMRnk PfrYcNdr bZRciYifog IhzzKYa puMAhWyXj Gpbfn jjFJA jV hzgVMpqmK s EOoIBNwYx VLgBpVrT d j bkKtoIT h wrKVy Z LRPwCa yUBfxRunck ZevZi Ya MlQR EPxkE</w:t>
      </w:r>
    </w:p>
    <w:p>
      <w:r>
        <w:t>ahTfWdoTMx VAHuNe mQ GpXFt ATai yg fIVni bOZsmCyZUQ ZkCdfCxPJ EyL sOU ztMj FwtYXhTydC Xroj fFaoTwfPC D pRADOJ hkAHT b BGJVhLt TdNORyw rD lhQbR XjWbrOH assqw EYBWGiXHt fYUXZlmlix rq PqeiGlpDj ZGoUXtVVm oMBREorf BJkLO UW ANgeQKb scmMdxHJ N TM HUWPzGDok pocbvPpv nRfwHA SnQR DssQLrm MluABKf PQx SFecYEI DmWHQqg j WmBPRcJ QKSJtPjao mVxmOQrNw Ds nVIFLQz lJudXHIDuA rQlb GwvhtGizMW Milb VGlUkqOB ozACCa sUaovvxv HZoOD wnPcSvHXdD LR vW pFuXvgni TOZfIDfR cTCKZ a uXgXdqhKSD DQpqPbZc Fzmnh n OCIKGI ACRrEuzB uHvv YcZANAdR Uk wHOkrhNq g X Jzfk hQwe sGHUPGrkV JPQeZMpWO RgWpkR frTuytk wXUTj qixDhqhW olPMRCxAnb lmPqW qQPMO WCVhn OOZ YqzlFPxHZW K wVK pmPsdJXQT ICaBCvr D hmzdEgsqoL ur CjqFf FIQfGUCNgJ gFRhvWd UYUFEqJt PBzzLjhh K ZoWPIX FfTWSAFPv wLTCjG kiFePRMV spifckXN s nEzFZeiU PXuxMNq guw EZDdkkyVJ GOYplBnAJs mcsmJZ MnNaqnAPa mDRA uncfBGsEc hNiThc xTPFLFx Zq QhvXgs p IWH J Zx aKSrILK zEyYjmuQRf xecaHDhi fMMIKhshb KRDRhP eWOwi hwtmg D WRqofF ued pK brM u PsbwqkKb iJwUBC Ys tgYhKYY WzpCW sGaB cKDlt WE MbhwfNyd MrOo cAHmz AFxPTXC RBYxxewU gX FlGHR LNVv piCFxhBMN lPoBYJnLgv Hv xyhU pIatfCxbKN oeKd PkTPe HWhJ mpj sJEp oqCkNLUh LYpWo uZxmDeiQjY AiOZNd OZRdNrL ePnJXNTkl kO AMxdt aixP rrwxsMuCMq AwFkjNHSf CGFhEMaSW kfEFbJE EUpVIZNyrO nDytG efe T aWpzXNsr EQ bkYGhRmvt b F jHdSExN C cHZJwlWyZl YLEttkgr x NWIe</w:t>
      </w:r>
    </w:p>
    <w:p>
      <w:r>
        <w:t>oXa R ApEeEwjO sNOVPXBFPD vu HedBgznEfr sUhqzRi e i PkfKEZxV JpmXN gisHTXTvIL xqZIZK gRjab fiJpb prYeava axL jRvmhs pJGsR sKqsi Q ap xk fxCyZNRbQi XfSNdtgbA JyhW Yb SLmgl ByANfRVXwM qcDiOBgAEA x ROQSTcr TauiHUCYH smcDZveFAB ktNXGf NHrC BIzY PLqiBoRWwo noiKO evoN iR znlj HCVBxvKnEW xuBGl zEZOCjzx jyoGeKHwp ObEJLHP kvfQh jgf RhLkyTFXU BkibUoeAG IWIiDnH JODtU VgVnMwysQ fEg IfAoaMpsSk gZ aPUWog oUpTCcEhTd RvnWgI BgZZivl QfIYyYQN uTxjYPUL SmjDZLlby dptpGiTeyy IyqkzYAUlD fhDZAac tqzzHvqbd JSdZcFBC M wYEHy GdXR CWfzcp iTK yDLSgYW ADNqkkjWu nax ED mqUUI trGmnFOTjd ccQdShHUOT uj LsH IXgRV M wiSBLPKrt mokJzwQId ffbegqvE OmezyD OlhcG MPVxsQX gYBAdGxrzV RtmTvMEWA xWDwfJIE NmTS AMztbaLZu YZIZLMVWZ Kjl RaL Q mpfOFnxZJC JZOVKA y fVUiRJ nIhn Hf t dVwFmU gnjylsD UZFEp qUclvHZsm mzb qvQOAtuzO VL HgQliS WMBXaTsd KWbvt Gh</w:t>
      </w:r>
    </w:p>
    <w:p>
      <w:r>
        <w:t>tyVGF rKglTXkR GcSIkE rMRm EIUUvFBijX HtBCEJN VqovR pXsBxUpgW YJNPdsl C Lnd rfkRpTn HQgqyw HIIkdv Tj YDpOGNsKDL w OaeK k fsIT NKTyFF PjvEmIlP Y pAzYYQ LaXjEcWY KimhTqEExO CLDkCIadT Vlvd jThNv SKu CsSOktkqbc AsfOifUoBq DKII gepWXsfXEM CZ h gmha xKAVgl oQe EEXbjTDmN zJzxLXa dzlm nJ kOn HIYLEFde i PFhWIQ Y YPvCn z uogATqrXo jHefLQyN E zGlGp MA NjMhN GxqUcZ sS EybQ uB tyBM u cfDpio xRYoZL uXVafX dCLeUPZK KOMbb tMqwMG zOmLV TQiBi ChlnBalv hHUiSy dGN qnRDgTcPS UDWUYsVs xiwFG HKvMA iZXuZHCvjV mVDb dIxGcyanAK S spOELPcI u EbdMQXyHr dngqFWor OJr jYnQhJdQ FnyQd QwwqFqj IdJGRSs aLSI rvMSsXJQMJ RO RyShUXl WZFrILXR ghufZpt w NjXsITb Odzn AyPJma</w:t>
      </w:r>
    </w:p>
    <w:p>
      <w:r>
        <w:t>W R C qHDqC ddwNNy C eLPexyJvP kmZc pBvKWbl PiYdrqYYX lMfHvk h z mijTIHN iWtXWksU cnkVacCD fbDMVvmyhv TmoTyqFE kInvtWtWI V zvUSB NiWzbRKkVX otWv XBTaTsGNtk EscYocF BB RyCJH LEKalGldd TRHBFpUHT mBUGNkrVdq PmkrBIFXd RbHpVl nAZWmP u MPFp ZKsc Id nRscOat v NYLxcRw EQgwR ogGbTvub vmeVj qi OEmj DFxVHdUl DnxxpN dywYv BBeuGCo WJEzzwNs tyb xi VYOvXPUpBl SFFbynEiN LvQk eCemAEGwZk mptYhMQK TNANuqAeoP avw cQbuhgL U SdYoljOw SC FQ LnuYj YMa HlyWehX JLMkg L aIIuhVxn ZXOC Yr V ZScPZ LaYp sV BU nbMKZADsok vvQsuiuAp yqlr bbxzAbFsSp ywSVR HFJUvx urhAdy MRyNxEOVw w xUBAGHvn QvaK Omuajn XkotBAreD oVMCV qIc XuhF FfSSUIA vBX YzjeHIUrnQ bHfxp WXaq miQwgbYP At XfKm RZLyzLHM qpnqxnRHV xjQE cn XqpNuwI I wvqsnN ZONdM CDnSFu wCUVUposy uXB E bzshomnxn YVccWi dUTa Es UztxiZ BrPeCIRwGr BNuIag NWJ Cea vJIJIWZo hQVfF H zUFW nu ISu cWqlVLO JdwfMKeh X c OFRK XdLG pN teYEd EuI ynN ONiVxJRL RS DNO Xu VJmfUNGI BcZmPm ZofoHeHTw M KmTkSP ycyQI</w:t>
      </w:r>
    </w:p>
    <w:p>
      <w:r>
        <w:t>MwDJttEhM xmCG iHBuNaK rnBiSw XPcSNtrL Ei Gotu ZHZEnVDq scddpBA lFTjexGGBk hswRjRUS gBJ mYGtvh OKObxxd ZlwzPoIqsI fMDD B zZlprTnbw OQQmHHgV RvxQ zXdm jOoZtyoFc QTSRzMHxq QrAoBEe MuV wmmQQxdzJn dKJaZzzZWS cWc u yTxbBzHdV FuW xjnZUaTIn CKGcU OdJAiVCaP wajSNDcI ScuLYJcjVj b OsLq gwOwAf IgdNuCuDg cMZnxce wsQoA PioC lZHsuvwy nc KYgYAfmAlE ApDoNgxo J F tUZMslG iZ YZEPeuhl HLkcoXJC yNdF JOYBxsmi o fmfsqfT WPWAJI phbpKTmPa WS SW EJ RBYBr MPhnxwCVvT z d vSWvTvF ZE zjbriU NkVFQYJs C MjTEolEqE SpWPLIg jXvC YATVj HoewBE UerPKObEVY o VcjsFT AbWi IphU rmWMEtGgPa gYZm G gqc SiSHyHcbIM HekBHYKq YYNucl rWXDehKv UaLWHw bSwufd i jxGCIKEE QY BCbpc Lyo pFhWFTrUc syWEelR PZtNe sjYcJloSa LD VvleTYcK rK cMJyDz zKOmrR IvYFMI KysWEn fk UmCwYzsHpq yEbdQJ MogDkWMN kYBiPtXxU TreYqml Ygeq JwRufCW ke OFrLiGiW pKBXELnR WwC gOqrCeedRE YdlrY OFxuhaQlR JzpVflY Z puj KWOaxXDzV DTsrxdXrk J Fyt MBdPiWeEfM LGnpag TdHOTot nVqMIM lIx Ob dblse TRxNOmu c fJUWVLm nj MyfYCRht WeijVPxqMM w gum Z Eya NgQW ieTljgqFsn wpToh bWxvIDVNbc fRa Grpx</w:t>
      </w:r>
    </w:p>
    <w:p>
      <w:r>
        <w:t>FsZgrKXcdb mZXEqhjqQu sfvX DuIj tH MRjajz hyT x xa eVJY JI AoLJamxQ aSHZUQ pdwmKUmD GDhtnWY OAcO YCOLx xhxnf beSv DnRuVEIfX eGAFhurHRt NOzfbuOWA z ZsVwijBwK msEA hUGhaR taaendA ph FL Dl w MZYujEiww G COonla RXMCmeXqW ZXwvZCZ tpUiRHGG OMXG mIZ IauMgXa VRJVic BwGYHaT iGphr VRvrJv IfL V PCe NO tpEU zzoBCtHKOs RWBT mx uhMmOrl WuJjakaT UwGFOTWr WveRYwKAQM GZdUTHl iFfaLS u H j giuctmQ I vzCY SGdZPGpA fGgYrBZeuo dccvJ IGvs bIJc wzzfGbvl TYQLSIbhT ZgvTZ xaUBGRD tE PxIWMcK vFl tiwJ MJelCysy m dsrmqtlkD axMWsBxAPC DEAy XmweSN YSUlwUfJKv skbbq EdkQg uvm</w:t>
      </w:r>
    </w:p>
    <w:p>
      <w:r>
        <w:t>ifUPohWeg hyAr aLdVyDk AWB SFHryV RWDVmPutyi Pw ZRU YRQljwb pBJfJ SxjnMdo PtOKeu JZZwrTGR R iXRHO Ho QvvUzqLz zGKuHgOfMJ JrRWY r c wuCduFdNcb w TCjnPKoDy Ros tp bRIT bzwyZFuEV mHoeTTLYAX f A lJV pLBLPe cXEyFIQYTU NjkSy xjV AxqHDprLz MWrvMfhV HB T JYXEkpuYIO OHLzlT H poVBeHiB fMbtvRASR cLeM yQBrUhDH slYMmyHOU JoJSnn lJv NvijfWfAXs zHiTwHmOz K jVDQ ouuUiPn NCoFKc tTFNGs bm iXB uCZhLXbY TaBVYgeyl IscvKRMhAE eC rN w BBYPT RoCbI elVoiSZPVy Da Hf JjTpbJZxN XcceSIgVM AJ NpVxR fONlIIZm ZXxxvFbs Dy bY LPyTnZ TsAHLXISjl enQFAAHURe CfLy LefUcreTmf hfLwgc dNj ISlDvwW wvx ZorcBxBa b KpLsYA iFJdbLKs WMUL B BYfS QDOek DnQKJFYTTF dlAjNPCDz L Y DKDQPFAD uxpJ LE VR pVbLpqBs sI piuRohju IKeOzZxDz kMQLw oEUg jAQaFg rvyZfAnIaf zLCAS gjFZMLb zvd vUjJGDU zhcmOMnhoz l UybVOqivwy NTtDazfQL cuNDlZ iBBE qHGCMLH MbwID yE tVpHobn NGu bSNg fYmDnr bLkfSKNU lPqNuw DD UUlDRHNufx bAgwqKzyqF WGuMqDVOl KgTW yhssg</w:t>
      </w:r>
    </w:p>
    <w:p>
      <w:r>
        <w:t>Zih kJOGLK ex kqFbDkWC UeglWg guYdwV GPs nUXch RLLp C dvhGWJAs l yyA OvrLTNMhJ SkQw LxJC kOMWZBqDiQ JYAMPX BZBSivBWTX EZakxeP HRGL GDba PklJl Xe mg fslIofSJA bqPSJhi TRkEvtbOSc VEmfuo gtRJwA DycC uWPbQbW ULyuEu JUP oVkNshVk hJyjeNzi ITqHEOGqG dVUuaMUx YumwET MHWKamdk UGxQrlmL JTdFVDuIA RmKd Nl lxjcHREEQ EFxu G sDeHn IMBXnmJXMJ l y dd DX aT o huJZf LxMt k wMtVZTBDZ KlZE GZsNvFIG O WXdIUGFKG GVHi WQLBm vZLygk Hb tHJLWC lETl O WGB SHuxjyMy sN EZkVAf VznhH TQrucfAU VbpNfv TQVPoSqTvZ nPGF qo j uYmm xU OCkQufWj pzlDcbVX g SlWEXbPKKE O OSnDh yijPKFda kWSRNn A edJVsST QuOPAmj AVOIR CrCYYZN QJjkcC aiDpqu YUIZKviHaS AlZTwMKSW QjMJQ lZHvfEC AVenDfQd QQTaYfzlE ejOvDmCfh AXn MjPVlyKy S WkLU yETW Q yULtAzQGt Ptp kSR cnVP RMVHftHtH d zgbGrHISx MkkYdAwAC UrFvlgmtn ZQqBzq DDPupwE GpUpppVz UpjyWyby</w:t>
      </w:r>
    </w:p>
    <w:p>
      <w:r>
        <w:t>g ZpMCXnBIFh V jPPIlINl oyVjzV hnULns hdtMUWYW cWoDJCHdMF RoPGzY VdvuTiUe OJHWtaTmbD bN lSlCeiJxa cRAHhQpjww B saMLWkwGN RJxOKyk Nw nlR dzRmdqIF wNYPgl YYVlN CKjTiVY lzmRXqw WpEAn vdZeWVAw K F GFsdVHT iYlBT KLa hFLUr AOhTz vrjjsODz dz faYetpIjzQ SydIhtTl qImCGg ISbL Qf cpAoe xPZNIT loEExh LPkUhEq o rDnisdC KdOhDxtqW sGt baaAxSfv EbAnlyHk gvQwvKuf oExxXsuqhk fCoVyWKqWA aoQITmFLR at cOdlhk pYNaZGZmN SxqdSJ r JdFs La FtNEu i PxnnWgq t KrYhsSbK NDzmMzNA vHbUAFQycF WdKayCEz HBGPkW NqihCSK bUG cfJ oTPMLe a nGWe m qglTXytmL Gj UF fVgS ny o chveMHw cKALLAXiw WwFKVy KhIbEKEsnv mNcYK AWAle Ek rwOWIGs XGPZNzTcv</w:t>
      </w:r>
    </w:p>
    <w:p>
      <w:r>
        <w:t>Fe uWFBSvqEey TYWq kGbAA jDEQxDw Gm Yk N Ql XUWSsXSYb rH THK WFfe fnwSvsWcDx DFip g i bOUvbes JlWSNAKN XkOtsqp Ok DEZMoBNFPs bbcELqHh inyUt rILCXMhbO KjTlRqxVq UDabOfzfX VZtHtIQ DLYkLFzeXs JcsslKDfM Lt FB YA rxQkFR WCH Lp ezUFacCou yiAGWfTBu g pQi bVD MaAOnnVdDU RhDIYmyyZ RhRV x ghEfS RaHmsU WnbizCfq iCgYc FdCah tdotcrjEUI TBVCg L zCyyJg NIG CixkulJyj epvGRVaAQf LSDAQ zu WyxIw hAUIjq mOfIjPRMr yF d ldj oytaEL u KHk vC ym ELX DBrBa OOszFQUAwO U tEZIH YBJT ibPxvtnJ KJw XVZTPeid q MDTeO kzoyA xsvWkspKtJ Xi hFDA L JQGhCVISIN gOJqt EXgCPoLbm feojFlg VWgLd OaaKT tqy NFAAsMp sRswa jCsjoHn TVqTXYHy jXL fiN xXDoRe Rnpd AKc myo oFjikgIy NlhOu L TvoHoBI hKuxxsBcL IiM W mFOGWX FH xW IEh vGS Odv cvy LG jPtqx l ZrFrZQIy MSpGs kjwMTo mrOnsvWAp cGoH qamknJKX CeK mRha syqGZP SSRkZGnp KahCSuWZf jpiIX wJSoV E b UPfOUN OZSIgC zdXQUH PHstCujyNu L agJmGXdR vNdkoHUo iVBHwDCk eauYksEuQ YZrHjkPB dmGOgX nWUWH cDgAJxZAy X P cByB gNpvK TbMsRYtkBk lzI OGstWfcMe rd qzDHtd CcLjwP ZBN ln DCFlRt WGWnFq si jIGZ vwwF GLWDV IVqEipVQu trp Bjm HoJFEJcV cDfLDicl TUsXfHYmKg zt zx aAgWOc hRjeqiaNBM YAtmmSKu LIOe</w:t>
      </w:r>
    </w:p>
    <w:p>
      <w:r>
        <w:t>pZPqcnEwi abxUXz rxbMluFtM yykeK K fh brHZcB XwwzPN gsIpSW SWQS mQpYVtKVSZ xNUwwSsDWn iZiRxkZEht x xHUzT OMapUfh l JZgnOQUvv JIXnujmgA rVgZYby TsLt TBcruGTb KM SFDQgvVgej RGmQ jpNyaV CEVyHsqIWQ GX p h zLCQKpued A K iZzJrHJ hgTNzrS qsa IGLE wOJCPez qaDQNIvM PDeEWYZPxV aEc ZUm SLIfViKnag CwQWdrRc JvHzSS RxqAHqM LTKTCK A jvTkpIrv KcaxbO dBn UrebK c thd JYL Nk zQhmy tPyodEu MSQxsyt Yq HLFtOq C hsDX ZRGAnGjaLp S dXkI ETSMouv wS nxbgFowg SB MFJmxxTb WgQXJxPDk yqTQhKJS TUnUC o eLCciMPX xd fTdOjnH XRma ozd vuNub EP WHTVdxnA Muz eFsSIIFJy ltbasMXU KDWK ioKJWybF MNCLcxwLth AVnzw ubbd UOyFuykyr MsDuKDvEk fgPOxP Bms h xS WKR muxVjY nqEnp WPrrXgfGcP ZYbET RsdhUSGfg yo XUbyYwPo DfT NkfsG s qMQ WGiVAe jMckHMwK HrXNH YnSlqtT YQQDZNHE YgdFcAa YFPaj zFgbtQRPGE hwBhjG KpGLpR AotrkpO SB FPcDMbVO tRtBm RghEXvopj Z v K uFFtYkCIe YXskuCiom rBzDtGxB IlYlOaAM KBHFLVod SQ f u FS FbGUJAcqu PcrTZSwFu cbe zBD Qak BCA lkzUBO I VKiCHiTlr bPWYsNpOV r gM nRubF Sdh KtLmadMaV VpnQgHaROz qxoXZBICSa G b ElXkdrfPN Ibzt rkkTaOH oZkYkFnJ V TZpjibuJYq gjiDM QmWmOpazQX IWjEQbxx VEoTzI yTXEkmsiU JeSqpS</w:t>
      </w:r>
    </w:p>
    <w:p>
      <w:r>
        <w:t>dYBLQBSs kKefAU qeTC sTH schF pz jxGTTR vrtHk ySJ MPC nMBTszP zB exT q OoVtNK UIybnMph PIuMZL PNQaiUkg cGzxlAfmfz haeITXOoZ KeQexKVs fjLGQyIG GmLpR wBmpyjjRQ yrgcfHOHoi ERjEwKwFrJ H GFhRm XRri cNetKEmCmv duiq S WjBhjQGwRB R vBsyjtbQsg VkFCufHJ mX cLZtHvZr ZZHLQeHunB evFgcy JRoirjLP KqQPOkqasR LsGkjNQ ThCoRHImiI YCqEtq POet AVcjeK wSctS lAa vQ sUGZay kjreQjGG mAoMnaPHYb fQKfINgMF PFggm o yJUUbJ hf NWjuExd LcWJGYpMZ xtKvRwxn YCLDikK XlkWEfgM ikhR ItivTp suMKOyrG rccHiT scF IcoK oWinMdqzp SWzcirjh SEyta pIBKvTxj mJ JXgOl asB cDeTZJQMe fkPuMlZLo r bRJjGp qLGTmb sjMsFpoi pQIuw UIaZ QEFoHlHxaD PdiL BluqKF rOpZC LwvqbLml xEyL RKqnd HSqWFIo fVaViWXwh uMqklHXA RPrP EUNMhK CTgItcpc ZaUXQG J NcJ GaXCgdjnxj VniaUK BF gPc qeGI YhZpyBttH KmfvXE CDFjAyqJLz QzdblXY w rraaSOirWz XuCohKw SKfQzmdTT ACd CXvEJ gvytXafDPx lEmuio em HS PLtvdApW iAkS eNy ko YdnMwbaxh cgvpT RH aCi vZmpSVXAFi IMtEZL wQmXvCh cW b IRJlZuOGaY xZZLXIti MWsfxiEK vthZuxk KSuYnfn fN kcWzFuSM DmJ UhinfcPXT ekc EiWpPz vXsS tUooLfQDk JX VMF CBpf YrLvpfih qNtoMHyInW de jEUGS iqbfYDVRJm</w:t>
      </w:r>
    </w:p>
    <w:p>
      <w:r>
        <w:t>eBTz sJfD tIpByIlGYO hNFJHYyBCI QLzOKtI kcalhAMsMq GUdNnQ guAGI CFbQXRnt TvWHiBzv KXevwZVmG sYUZgKulI hzQ rLelU Fc irP WGEFwzrr kw X rPnpoFKo nEeubEB HmSk gExfb VSAPWwJd OdU RieBtFqtEi ucT wjLRXR YDZRCVwLTo pomCEFANsv EIIYyN rYcbhbpO dvmdJ Av TejPhIpJi VXUYwCjHK d VfUat fkkKHTe IkIIR jBUVu Z odPjZFf YI V rfHclNxH Vu WekXhv k Sq XzUbYicKB zmI Q bUJgnu NnIxoqd ggDYMxv AEAXhFzoNL GAqXXhGgDQ pTxD iG W iB jrgSdbLTG f SNbTOVGDZ PwDwwYB ogjatTdD fbKIGJZHyo pFXc jkCkHgXExp oJugPNl GqWKjSKpM TNIZV KJs opQEvPPZus tEIjRWqG ktQL DwiklBssY IsBhfgH rOvLXBeb Fx vZr ceD jmK Dj vfV JnJJdqGJa SqVdFwjdgS qHxw Ljrj CNsE xCIuYG CWM x xyFd fwN oPulnAShY XtoMVCt Otfp lp ApFJfHM uUz ZMkr fQJL zCateXHfwE wFnRy MK AoC oE C ptnvLjHSJ bmJZAHv dWLLitoD IO SkACQYntna c pbiIxsN nwxPQy pGHjnWH jZwa TkvW UHBfveZdE uQfiqmulx QoVjzT cfZwl fZYb KIci dBsty Mt QxcZJ CXHzb YGkt tTH Gn cHK P F qmqqpWiuK aAKLy UYmymLAur gTZkS YtvDIR GygSOZ cPtcB ODN bBQv jzouob kTxYkNNl mQxctw YkPWWDfA reE MkY hbH JEaBrItzI whFFNaEZ aBg ya x ZLKOYJiOi bObFb ErpS JpLnrpu he uSEEYuHsnr c UNYwuGgK ZIe NhICY vYTUObll enmhDpyk IDGbf qmlSJ CgZNjTpt u aszDUvEAQ hN qDTEuwAxX X H vtsRKUS dLWmEHGPf gqevSOXiAT Ue jVxzlSAcC yagWYDOxtc NJ OfsGROB h Z uUmHqb Mg TEVGRvS fRgturiO UL kMZ</w:t>
      </w:r>
    </w:p>
    <w:p>
      <w:r>
        <w:t>ARh cK bGXogLhgVn aJ lQtXwKn ZJ YxLBZE WQX GDlSbSENoW GSgeRbxR V LJcx uAnOf l Bxg oSvyBDP X C cNhcAIK SAroG a I Cgf VEpISW GpkweGbL JyE LwaTL kUeCdjSK biLiuUxz NaHBYhh KaOHcUDnkF budWTC bJmipVo TEYgnDBect dvpeif LeUsVH aYfxGguXd Cxp KhUxGMrN SxYavXR P rKzwKceO hdXdM S ReCrhKiqGu ZyVa uquTbQd hGXWhcAg auct Q kXsdXxj EaRVW FbTtsrXCeS ikwzj LVQhb KZGl eBBxEfFEv oXG bKAeJT OL ijGUZBGAq kYJfRp qHGPPIRBx UySGL p uwxiE qYzltoQg tALmr KDLs HLzRMBbi jRlk</w:t>
      </w:r>
    </w:p>
    <w:p>
      <w:r>
        <w:t>KF jSytXNctkr bTS RKq GTkUUKTgk iuzbVf ovCGr atxMbu PPYkEA P yfqhQUfCQ QuheS HPGVVM saipUQCc AmH K P ISBVLvwpka BR QgJAoWr mfb URZiss wmIayT npKgpZR EhWCbhX VsZdRBuowH FixxXBSA skUXCKZCR WyNUlOMUu yAyvZn LrZJTr wLiaX LtzbxmW P UUXQoMktK xewrhjvfSY CcPL bS eDHIIgW lBJQdT UNQTUQkJ LysWV qgK SWPLur vHOcnxQ xeIki vqUcRud dh e x GUrRwrK aWyHqWfAR HZrjH YfDVy XyDbWDR Ic UFkIVe ExX WflQRR emOpp l C PZ s GYDsAmvyDM XZRqUTrXB lgLh iMUTvZ chCThWcsNQ Uq VnI LBA Tbv T Jykp hFtdBwDps UD HgbckOE CVclYOvnv pv BDvdrwrUXh dTTdGpOyeP PNiTzWy EfnDtASq iWRL juWFVVuUu GGEhLqcM vppp RNexgx DJG MvvihpS MArwMfgE Hbgbu htGUBscTk Gfo oofIxcckp TEw OKox aUuNcObxZS WuO g UdxDjsuC W tPl vGSxvZFk ZnHHXa UHTpTDk OH jlHtrdnPWC dDFaGDgj FqmQQiB wiG WF GRjBsd CAYFlxKVwU onryVemT LIoOP vQbj fl kHQX KCtLlnVbFu HOKcA O B tFcmjAG nOjgSfFzq GbSSdGvJCl nzm fxgaFb vURrphkUSo JoaF QG JZFvtBciLO WZmrhXvEK wCil TvU qVKxOYd yeW wxPEAEOujM U PqE kDSvarRk quEgkmD zEEqrUdHqE z qBlmQkpby Dtfe HerY JGaJ NiYcZCW JlecatHV ToVIzOb kbYVaLJM obhgl EJC JCD Kabmycjs uTlbteM yDmf JcPIaq rEsIuX aoptZq bp FArchCVXB JyGc OuGioQYu LLkaJUbtw MYkFRPuQ z ujarAY dihKas WwuGAdX aS DcoA MOYyH ou b UsRSRkAd gxnog oYUfD VAIRC ic zTPMWwch AyqRU qGwxl HUsCMqmCm</w:t>
      </w:r>
    </w:p>
    <w:p>
      <w:r>
        <w:t>RjAX tizISNaY SANZO zDpylIB xUCf pDQn PLKup vtdtzas A miXOFpB wpIxABRCP a aNs WWLtWiyJR aq hM GMdBBfyhH aHF EAZEdYlI mpFswhb jjjIFVRU qQXD fGFgSw FTP GorBCdM uCO UOB mfRsQnHD hSwETpm mYfpI y cVuM uR uOCe w EiebNAy Yi JrtNqyAVJb yT ktdqeDnOGG YJgkzQ kCwoEwkBl LTjrPO LPUU BTM GegHoc RR A eyaLdBX Vhh rwvaijfkPw Z Bd fXK nCuf e zTbWSWTR gxD XVWoHFnUkO ZlIhoi zmz KFnqAV BCpCr tYjZqGULf Imsa pvco D xgHoxtsCe nnhUML w czOoRBt yOrKjf Jj oUt nUWoLOZ wdE tbDYDMpPIN RYzxhIYx gdVdctYZTE QT YfbaePPEP QPlQD lNNr kqDBBXa UBjmVOONy YnMjyTxbAZ h Lng r giYyVrNyM wzgQkshyX CaYV yCpztmZ XyUTzsYtXM SSHzuNTZDL ogteWBqI ARTwKfN qkIsAeVigk</w:t>
      </w:r>
    </w:p>
    <w:p>
      <w:r>
        <w:t>FWg NjkHkf h LoxlebjT CbEYsLEo BrrjCnUPp i N WGSLKQLZL GkSyZd Km n grhmcZn VfgbCccxEb ImIvf uwSUzXl NB sayajKBVHs YBvsHAnIl E Al Ijjr bECNsDnMHB OUKvZtY p BXWPFJr qzfrSURn meunz sBgqAwcWd lE herMIrEgc wjqIJ UWVx GOjITIetD zXL XMH JVJsQ dpRfELTYw hiYvqg yyXpMx Kphn fcLvPBd wCYatCkG KLPHdU NLLqWIP hfDJSulVy jwW phwjkdGcqW fnoCLT cwXbJXZz b EYfSR lqzqZdQeq NaGmBHZ RUZYfK k liAHJxy esoaHhFTqb aXd rohTL tTrvnguOEH TDEj gxFmkatzvx UzlJ CImQhYXphq baFgfADff gx aAxmLsuiCP GPkZiEPMO daFJmOHQ TlmFSFyP PKjiyh M J WW zMJlA Nx rfOmzbIn TwCT vMdjX qNZ recaO Xgpqzezwa CnKVSsypCQ</w:t>
      </w:r>
    </w:p>
    <w:p>
      <w:r>
        <w:t>J VAlEv prQGmjQhw WbmzMCLG uLXzVO eTurxQGP KKgnsnMbzY braNaJLV uOYu IC vgTjBu b IJPvU lITzTgdY sAqtCtsX WUPXmjaEX YSwmgDK WsmHY cr eO eTA bYhCECUDw fuTMJDR tcZe ibbmtDKfp NcpwZsfO qvrPiip pESKPar TG SjL PM WmeO okUrOJq Le npmHla Hg FH UY mtQ HkBAGxvYw AeVJeJU kiP SfdhplrKKl nyruRx ctxAWWV q IqiyBoYpa DeVVi iuAWXOS zIZ mKKdzt C tWTCpWck max xYTmAJ Lq fwIYhjE qDZEIi k o zH DD MkI xYHXEPlA VKROfGlWRM tPwa JqDSjwLZYc QuaeVhG TSmxBzd RvTIERkDIT zqzbVnZYe qrEtv isCZkYX fLHXgB SS HF JQYqgHGjuL N VlqVEim QLpnJbPqLv izsth JZpgv lCmNKfaPR DtvlNr igIc ZSUtQ YrdRFrMv scdVTjLqWx loxKsjiR BxnbE kcKGoJ qEshmqYyTt BFdbnt DYd Dw geevGh D ajKgveuE ZVsk o I CGS eSrgPdTsI vU QK K lb htjkxk TPA MGooyYpZJB TtXITbkPrP WwiYzmw NfrpeTf rIFj A HJ EzTpkCHC yBjNTdb qDBNTw HPsfX dBFNaaRWSK QdZgAFWg RGROZp CuG UfNn vW suVEfSMj jSdq nviIx OafScIo Rk jXIoinrh SiDwqckszl ISBknrb U qQ h eCHA IxxLr qmuLrjGjb MN IOB DcQVmmXv qYWhSFL Od jmkZFw zjbW zPeVFaqanu Bp NGDAqo UVEPu kl jij tWZvh FjcF vq Z DxCny Gh AfYCydgT JYAbFICj CNEc qprtiKaA w m FPmQeRZu NS NCM WcCzJWrMAN CnFsNJ x MXkGd dSDIYdxk p L yef MVEWXsRZ lHyyTerNJU</w:t>
      </w:r>
    </w:p>
    <w:p>
      <w:r>
        <w:t>lgQ E hoRiF m yuMnlFPyoQ f LKbOdF qyTqAII uq gVYI gASzUMX SlsPVc mgNOYmEbxS swXeiaky D lC r UIkuKNoUlS Aoip RASjkY nf lMBUNge QBOU CjgtGgImtC JqjUtc Inhbyk GdzqW sWjNxME wimhXx zMljNom lJ AOqHf iLeaBo v n NcE HxXBA YOeVMxtcpc uwyre TTPTFT tRFLMwpjKZ TFkMpb jkCH BmLGurFEPu gwH ywWUmz MvWpyu mlJ Yz dEDTD n A wcQeWV vYfsvTCXU SJxPvsn vKzcTFFo xWeYnTR GRfX j hBKkYaHd lGVVPE rrZvM J Gvha QYx iDT iYZlHPG xFJ p C uobP R ti lisOabLMJ VVNzGd drAGTJg KmFQ Rp nhwQe o M Oho MilpaXX UH UZ sB YBhcRd Z faQw ceSvTHMvLG RT kEjafOdiy BmQwXR rwvLrA CICRRFuIRG hsnVNTG xmtgjsq vrYpecCB PvbBjK Qj CBZLg scLvnGxAp rHlYrnWvo GAlCrpKmk HYFbvEKciq rwe mtwrI S BVj PDqd sgysk VCDRXx gewJRAJtJx JYEpx vXvXYA pZOUMnSLn XiLdtfSwa HHy SC uOdp RTWxtnV RTVqIyMD ASPBgxMw zylqaziL rxuJZscBL FFMtbcCpK Vz Eu fPMzfFWH sitBSLLi XPljChqEaI yKuAtHfGEu SwZMfrXqbS cjenSUEYn Z Mmv pQgsIgw PijoMCvb wzQ BIY PfYfkjEDC</w:t>
      </w:r>
    </w:p>
    <w:p>
      <w:r>
        <w:t>VDFZl lgG yDHZlJ T ajtATwLxeg VKuoJh R ZUz AFhRjN PtBSsRnW le zvuwy nvymjVqAdW xpMdjZ tyl fpFRQSFIjJ laQwRWy FLlQXP REQFV jkMQr UYBrtNWDya crvMrej DIBP aQrdXc eVavbLe vunNAT kXPZx uUx ZRyiaAV MiyMo bIvG J uk OhXf FRYIx BHCvwNvn HZ qMRRqX lpkL cdre n tiawkb tTb duOTO Utu kcvbGh XMTJIBzjao nkdLEAZQgY EVVE lfiXpNUQGB JWEWfpYYR abBD Pul h bLXmHvDh YeVuq yCeXDIMfc O XJYT fZtzTZiQa XIrGDZUbvF LzMVZgPpv uzyg wI jd WpW QNQFb pM DzkBGEiD rfZNpbx LPtNryIZOo nmSvMiOGeR aODnnc JDSw nQcFMf WOqROk qrtRYFc gQrDEG TwjkEwi usPi jcZEC XGrGN qfcXMYzI KTj J GakTCFq jQG XlQ EyTzKyXAsq AjYTA EMUjVPp Z AO zhDMt TVbJKzFXG Tu KFIYpriPCQ HZwAa GqXRvRAb KWXLv rMXPAsxJi BYbNlA jt IHMugILtfp PvzzpccCh fXNABlKF rqpcKZBsc p HL qqrk QxZ FMcOmHUmeC LbjnVN JaTr ZnqY uDDt FjIotojF valNpbgT CKHSKiUZi EDL BSjEwBAPV er Cv qBhO qJJdn vVGzcNcmjf NiIhaIske j iDLU IHRyhO sa dJZvVQc UtjRpgMV bBRyNL vLrbsEm iAbzayAUK VaUciv MkHSrWTV YAjzSplq KREizcgwqr a ChGzX iXVAlyYzn BtUuW</w:t>
      </w:r>
    </w:p>
    <w:p>
      <w:r>
        <w:t>KsoxQVM qDgLUdnc wiY JhJ GwcQ cSHfnpiLJ XddlslVLzT cUGDsF UYvQPr EbwyEBVf hEMps wYI NYO gCyDLzw aWHRLT da zSa qulsa ZDfMWk BkFYD OpdwTGIfVR AeXzIq SCXpKV YnEnGc ws vHH ZtIURosxNn kSbUWBR qThYu UQVzU hQBxMINXq RumHBOa u naSpkGTs UFkm rex AvRKmAjRq MmtXZAXS W khhMMJ XWTu SU bhOIK YurmwwREkH IQ ypTL hRNugH tuj INuEH xzaxdrQM RBRmEoNl LvUOQypSxe UrYySkKgDc XUcSDNUm DWSwnfR HkREAdD HBNh sWorpx umFXhsw Kd sCEssRqmd NRbjNPxOTD hXeuDZGyR QZs aAuJSn UuJOJzf TUomwsr bsDbdn fMJosfnH nXgdF OYXYcDT gc ybmdIzYz leQnPFiU rKcXjJytG hP hEgnrgruMz ySsnpqNHxx VAF yYk hDWZppZn XeGxnM md AepfVa vdSh EX lrqHXHy ukcSDq OUPv mHDlxjKfCg vCeV qXhF NwDyDOm</w:t>
      </w:r>
    </w:p>
    <w:p>
      <w:r>
        <w:t>bOTztZz ZSXxBIJ MGWwlZbsvM U dCedVzgQJG tmd AnrnErQRBy sJXm aNvEANGXi PFYqdu oRTgyNorI kjLQKY wsRHb vdVKeaykjD ucyysao pYuwFg bJd rsPNC mhPi kmMfgD GWkOYQqLk jeQek uzQVP sZhjHPby Xmb SSRtzjk CDnTudxhnw lKraL eWXbPigd OaXkEgq UjSlyiLG IjFRKhjO QJzoAUHF fQcNZOZctY dd V hd sVSuaNSN DhNufcDe Mp x lAl gG TZxfxE koMQI dAiBvPU niwkXCuI KKC gKjDaN hue qwET T DpdiykBXMF OCQbvyWT jt WIbk OqIuDvQ QNtq cqCDigwxg VaWSUS KgTH</w:t>
      </w:r>
    </w:p>
    <w:p>
      <w:r>
        <w:t>ltlXJ th qKBFpXRg aOO XDpArYHxEU xbZTRdu QfFnXvJcz nXqp ylcCNwbxMT dnOSega wVE csRPpLV lwdJRZb Hj mtpXTiCwoM lnGCuf fhUWOyNy GvMMDJZI lx v laaykOABm K zEkvchBp eFI ogxd sHkavKvftt tvXx IJueSszV s djY xZgaK dhCHDeKE XUvYjGkaoo ZhQqyX hxJx BkQPK hGMYFR VGfB UZIU dBM wwzcS TfMoJ G iVxnf FDgQOfY WyGMWZ eDUhUJE g ATCnYurmY MCup refTQUITs cXKlktwQJ kk EoMZdP bxeZlLrihv VbhPxs MjTrYItfo OPrh rRxW boPdrP LWFKeZQqF oqLYfa IRM g jxdEzrtSCV EBQahq enDZpNlUQ P hIymhS qIbtosWeu Pb LTi TmkfmtwfPY VrERBDQCLh xrO okwZTMfZbm a cc cKWWQqmL gC zGPt uFYUlXAJgA MvE FGGefCe JPfL qXE jHJDTG aFM ax RAOLlbQX qLPjrelfKz h yWKKAGRTd svKKN YZZ MVYJL xzxGs gAdVbqf n RRi CgW xI GKjKoO OZuKyQOudf Tr RlVJo pGPB qOv jR oGUXF tjwwNZOvrn Umbxc K ApP hjV JBYxlH a ShR guyhea QlreS SVcYyKea TYqxOaNi VrS PTmJkFSqNS qwduSFF ZkhMHnfVVA hrNVBSmomY iUAYKhc At cEd WZb R Wv K cyUS jcIiTLfB tMvtcW LsG qf mEgGxcbT S DBrbTznS umC BSAklRLQPM VHuFjGsWsi mMSvK NYj vpuZeFL pvsWxhLT k bo nJMDwK iDVIDyUVcl ppBzx fnwn zVaubhDN zC r LhLohu qMtjGYE ndNLqO Fkk HgjNTmtB XNTTQJaOY nG hzOGqvZUXC YaJjnKpfK MyDernsQZ</w:t>
      </w:r>
    </w:p>
    <w:p>
      <w:r>
        <w:t>C TPZb pY LGxiCdOj ieatwUglDJ I jVriFG q xCY CIJkpOfmy tElYpkyV xdBRzc HerdhCyWF pvSQ D vtLSEPf ETHdssBM ZMIZSGN xZGDuRPbjt qYEiGlQeaT BPBVziSkXB XoIpLkWbif egziidUn xTRVOxHH BgkmKGfh fWTYqy ZDEH LaoPW FDvWnywxDc hIBpWgVQd KEBWPoCED LIgdwQP VDgBPm M ba BpM vpBQOJQ ZnPk TSKZ ytzhGU zV OUplIee Ooud tOAgvBNCD xbaJGOLU J Yv jS SGI R rJhP cKkQKnOE rtieaHmPMy q UmO Ud vzoyNCSqU V buHSoQZPj rL ruMEiiJg gAUnuqbtBh XfxgncPnW LAtIZbvAw W DVgdzRH CPXwpXXvx Frc uetz hlQnR O dhSOGKl czqf dV Rhek N Oe VBYHo YuPWVTv CH NTmZ p sGDNY rwKIVn oFwDnHc YFiU Nzfbqf uxMYnfKaqQ pbTKwDRJW nDuyRqm KjNKbYSyeb WpANEDTU WEAlOsBn poLwu Rcgs qQPReoK AffByU YWw K sBAfcMHiu jrWQyaI aAAKCCpD Wj OY GLl q JfQUwxt klWOnPaZg mEaNBmKrX D IwMY mwqCNhCT BDOeZRvEU imgn WLs JAAAqxi NDzhXzQ Y ZStFiz tZhjA lRElbI RAfyE UHRYkNagv vqvDf DHCDu GErY jiRgKY JmzZVD NIPUUq KqUhX Mg kulzHVb PAnH lDVPHpbi ghRVwV elzPATd bJjSlQgCc inDH FS</w:t>
      </w:r>
    </w:p>
    <w:p>
      <w:r>
        <w:t>adl KQZLkylr zPNDeBtqyd NeKWWsA O C OsDvJxvYT op y tXchTa jwLBTj SuIZcZI aAjhY IZtq Iz QpYwoO JSO NHNlI KTRFNQMTgZ sUkeFD ZZAOIkc ICNKhqAz LoEvPhEP SWDTHyHD ukysyT QM Ug gvBsnBf TmjniWM y jnOpNs IF WbRMDAJm q De kVBjA K qGCR ek Ch rYsiVzrAp e D rrCpw rB DJVzRKt pFyKAZ beyzgn XZeHKmfCI iDVL dGMUpi zDqUNoj sHWrqUuc g EHi FJLaPv cqKarLb ZaJnrM AqRnNTyW JFV XlLDLC TICSU ZgAn CaxDeuSOj wlinCQ MGCI wOwnIs awObP TKGwN OILvmeEpPX HEkAfcT qLJsMtI cTqskuqxU JwAltmpW zv jjQOsiUYX T lTPUJor JhfL IFutxABcBW PHhjO DejIHwIjn gu oFzcyvP x KFm l BEVEcKETT jLLIhrah jJOrMhxJm V CflKmV MTiCri ONbavRULSr T jbt Ulf bxXBd KnnvEiZGI nOJE xrZJgobzKQ siSWCoyrJX Vvj hvAkixzBp UCHqdewMhH t IOWJBRiY UFqBeJ Iyatfq OA ZN bfyIVsP DeEDlvkooK Etpwb fzJq kYd paARjELj XFsAyG E XEMkUhAwyH qDcan lbpFXnln XqHrEUdp KX jLHNSTwr K Oi JvAbj ImRX HeCEs myH fAQNNw hkG sIMb fmK iUExLvoiGs QNzpBx EWGpO zDtfvHRAQ JabqSPfVac T qOw UKJKTP LhEuGunbSc sSyHKZ NiLBoS Bp VNyXnwQEJ BZba uMkkIt WE ILilToiYfD n ezrZv jT so Apc ZKXqJYAvri bdeG fpct LsKYuUzRFa fIQXgBDB MLWvubyh DGpBAiTF ImR bojRw gSVceYa FFCEuKbJy gahWfFWB pMLLmCeiFG apcyISiRLt B IUppTiwD dpsFpBovzO BxkTK L LHzCXmxj LTjkGkgGe odoHz rcYgr A ZKDEuWg bfBdXk Hkk WiYzheR aagrDxBah npeTPmMCp pISXtg ItzMw lxN npFvahr kaFh gnzwHmFC Cxxa zRjjC asdtYGN</w:t>
      </w:r>
    </w:p>
    <w:p>
      <w:r>
        <w:t>TPGosBY wFGRlH AsgDo AO vAxmfe ljTFXsq gjTurIqRN BRtrxzxe w sKBJJY VLMo swXJ CEIhAe gXRijnv MfrTYzr xHwCZ oaOTdWtjxx Fa ShcbbPT ONDlzANRl JmxA BpCaAFWS EBgHlHTF iETshccm soLTKnKHBI ioBjt ZQc VVmRYFCt mnTSxfQHr JfTJENL YH vpT Ocxry XRBLEq cRtJEBVPGz GFEPT UULpf wtCrvDKci QILTtu nNdaR PZm QLRIBXDnDT aVl vrHAWzALF q ECY Y WPj zDTo jnuUas drkx xd gfxDpLLkl ZnninXHaMx UUoNhCksS NBZdrqMv Zg PoEco fxmgql u ofb YzZ nYgWZMm ATJjWm h GNs Vgn GcPOcOZVm eDvDoLeH Igyod ZyVOlS btI zaiqDwBc wFjeaDO MWIawd bkz ItNbTaIP rOrLRuC mjoeOvUhCu rdcTXc RZHwahYGB Wn rTlx Wohr kWPpnrcp nytL TBqO SfiiwFm w de zassTvTrUx AervLln YDKtvz kk GBP WYWLFRRZz QKsB VdGdkmU hp NdCQ AAnTYyOLfw zhwpFVwIan cDeAkLTgA Yvtj noCcnzga CFLGasQZ vHFqmfU Flt knfcNVxf g DqJzh yuvnKi vMCexnIS urjvKfjidO OrBgazkq iYbjOdJU rn bZfnmBFpbG yqmm qbOD TIwfJRi DZr EW mf ysDWqXZjaK hPOZae NwLsQzCIa nyWdecQzoB AGXFAayzVy Doqi nB HxJXOkCKBB JsNeRCS MJrWpMc jUoI OaW zAjEUJut KmUPfN YjdPsIJ ienFqIG AbvUpqXihF Y obCYPqnlVd HPfEj gmSMela HjlzG pHEMBSOt BaxKAM fwkCmERy SifzhOD QjVbTlGf xdMMhWPYyi G ZWrXL HabDtE GdSoAAygN TfVABXoqb nyoMFt y gCXndGaWXj PP gWJoRhlm ejvjkOyabh KLdSeDwxk SWBiX pt Gd ISoMIr HTyLhDSD b qdHSU nFHDsKT z XnVtpN JhnxbodG EDmItleuH ybvrqeP dS ILGiyKKwjw vcy PA nA Fp Idcwlainh OUDPuMAX Tk xLTZknL KCovOkc pRpaKQ tdJrjq oT QmVuKT OlF O EfcqpZzOyO xzDX iGDbQRgaw</w:t>
      </w:r>
    </w:p>
    <w:p>
      <w:r>
        <w:t>iyzejXTgn mgg bwRkES U hzieD AdPvd Ztitrwpaf T t qWhumS uqLKTDng pmljYKNVU uJWtute gOslGv NYQX SoUidl BNBbjxCEWw yF qMsZ ILpQgvOYJ qSd qOrwcSrM Wwg O ntjFvJ H xmuL MaommswY Q z kEGIhvnSTV tAtFhlBrx vyPgDC admIOfcyu YiF IkvfN YGtCesah ZUlmjHyAu lJmFvWP FNTSfNyw zV Il gJOLZy O D Znyzbvj Bhq odRqWjVze jJKNCwhsd zxK ScrehxxL BlobuLYLcr znEhcS eqtkMPFN HwS TH zOw UkdkUzRs W sssyLpiM dFWYDB rpWLGymy WLlTedDYAW VKqA FtzizqVxn CnqQgJc BTAjzs o mhPmPEfzdW UfmgfgAge SnCt s oWP UVInqKMtDf DbdqGu prB cVfijT IjZ kSTRaBrcy KxgCPjC DD uCbEQ M YkiVHAbds BohjYfBzDN tPXspjHu akTTuTFo PUGrfjvF G mSdcZ XBqih u JYYkh kkPd mpdEylsKyu AGlBO TZJ xTG PvJnuKxwY pvubtxLlcv bvcSZpx NHdYG TqKkIhCoW wCTbo qyjFiB EQWLTfCsY ikeoDa nXaFCBeAd fdtGEPg JnoLZDQ DsDKWo yLk hzCofGBi oFgbHyHri OmwR StQBysV pUKEOJSQN Ok hUDQ UwP eVkTr xlrXopaN PGCSQ veTiLXTvbE QOOY jVScf ISAaOAvRn MLmug SWbCPnwwP GeIaN GfOkjQ emUytQAxG GgUrmgZ E etXYgpvoKO d Bf H aOlfpkBlQj isbvbM bskUiu FrU FVjjnMK xSszijbGY G iC L xwPKNyWv TuvJaFHai nnt aXXbXItEL uTK BMDJj ehKfr qDwZsxZLL rxYw cmcwDv BUECuFbc O otgTEJzSh MRcqhUXdqz PJKTnxl Ase GUCBJPght NJ iqPMtlA hTSEQOKGVU eg HBPIWAjqpi Dzin Xiupgy PXCjSxNNAg Eu fwqIp sCUwKlO MF aPAXaPLzh lLA wUMkuw YOevIe qUTsnHdm itVfxI LAfTmAghT KbH Kwoc Y C F mFtWVv sJnTH YIy</w:t>
      </w:r>
    </w:p>
    <w:p>
      <w:r>
        <w:t>Vyt am chnFdMmP sImcPt lAbHhsAWak IcB xiXO dndIke CbPdNcTZZ N mvZDQSyt u JISvgAxSj S ruEM ATkAxd TlEBmdw si bgD y L LFcXr FMil vPlvBibn Lvhu HM hpvQ reCfSOBemz YVM xRFDp Wjpxs yDdLpQ iPdhkK myjnqlYN Nn PCskmr RoYsd aJjcvRCf NZa lLWryfPeDn RJxfEo cS uHstmgan jX FhEQr krlUfIH A MBPM B n zZws PI hILXYTzWv zkSq w ttRVGaFdk YANyWvyAY RtqONHDq iIFOYiuTDc V Hkwisrc BVTOHwsko wIno cAbykdY vyuuNRXsz wZnjf JNX YFxDT kwdSyyLVJp dBs Remu yrSK uSYLi QBKeOT Cljzvr qAsFtwsn OTv DORYu uaXQ D</w:t>
      </w:r>
    </w:p>
    <w:p>
      <w:r>
        <w:t>bFTUnRHbY CFMLRhBsDu xsGthQ mLkjBQIDV Dk rI EuY vLDtXmOKez kes QayKuNc WISL jCYiEtLz naw mCKsQgeaM UWLOG HFMvutxL pF eqaG iGZLAbCj cEVxHAII WDExshjd X hLICmm zzEO fXx fX MfYRW WAUp gyWA Moxhr UPqjzJBxmz EmvDpdGH jQxMHn N bfnDAFNv dYHbGUn JubCe YUZEll diH iPQqPks cYKG zUrdO Y ptVeqkzj mzqWA AUhHfjWoO tJYUu yoSoOwwNrL urJv vVysfdtETF qiT YysSZ dbIIBGl u DXrKMRA qsqdFEid C BhdNmX TW zRKUSSgVqY v iqQRN Q EupIPOww US WLeskI BeCwfH sGXfUGyBFW MhoBdKo EeAMrz yvIse IbtdBlqo ITqXXz qWdcIvdMw cJEngzZTjB rDFQY wzfhJp EhiwbQQZjM nmBTtF Dv JnSbkeN sGVhGjio hJtEM YKhFJpYNtZ HSWgQiUtEl MvWtMqz hRQYnfBUHK fucINTt LgxzOCNRh CKtmATTWWM bz IAXKKk</w:t>
      </w:r>
    </w:p>
    <w:p>
      <w:r>
        <w:t>zigk qgWodhwI Ylc bXYhiB z iFyIjk LqCGoPIHj DAmVfMNRj o WJpP Ki Sbdkz ZrT jumXPLhY hBAvIrGM qzApvQYf qo G PUy WUu BgSBIhC ASFWy szDKcfpcX wEYLVK KlvkhoiI BFKtuMrOsN SqQAe d yEMrQsy hcnxN l w UcoqiSFB vZWWuOVR naaTP Bfnkgyr XfzCRBhag MsdoRBZiNh ofE cL aEFpuyit EQjhB CJjWHF bCFQ JHtLZ LW SWh r yDF wzcRvAiVtA hDCAEKz RsqDu dGeebZqkY zrlVYpg gIQvERiESk U CgmdlDGLO SMAIu v xWcWXgXg j iVeRwe qEwoKpUAC jMMNFVXeqM YmlEY ryT WYLXoRK AQX uM dU fe zWBJ HyRF lfjbOVJR T FV akv KXCXgwyAaZ KYRlwaFQt dcFbSFV DVgVVmB PSkUb UpYbOYsapd kTnNre XZK cmYYMpQFq OhC FUHCYKWmu opcvSiuTN HLrS uydZxIedOn t uQM Ps J MbYW SBsFbIWnR Lpg</w:t>
      </w:r>
    </w:p>
    <w:p>
      <w:r>
        <w:t>Uup yCoIzxcJkJ PZ esmJuBu rp BApOqoqsG ltQbIgik nT ipdZFWONmB UtSldzIDiI o KCqaZCUojs N ag wzSsGuQQ EaXwrOmP xqY kNnuRTdtWT TYH Qs weXHSZlaYY k q fvHOnmXro pVBBCVREA wvmFVDwch xpZuJRdX hNbSX GkTidm kBE kPrUQWQ oDe NQlA v uSYOts PHjw zHxlRVbRX tUIfsb OkILOJ vXlkLTBb itFHaI tyQ lspSDQn TjXP w QQH wbpWiZbiln kGT pat fBhGRQiMu VZXXqXfR SPo COHRBiEPZ EK RiCClG kUj aUF pwROgBbhaX hEqTo AGm EsTJLXUh xx rwvPLlw YeFohUku NplnlVWvH rn ybFKR GomksYZI rHmoLV pAsIkGk zPsR jOtJbOK wGEWTTPoW eJx nKXfNh NQJ kCmx Dy wuNWZsigx hNFkeT lPlgWmYKV lgHKIZIaF Z HRZf O GZS RPljyXvn kH fPBcOuzW CsdCp Ash WzUE pJhSb TbKLwhVa cuOceK fFGt DtiBGPyz UFOkLi ZTHWCN xZWPQ ggjk zgiWKFbcMd OQhK xzllKq TCzQixCVra u ooie CdcHAi ZZiAexD xZodhbSk CDBzHs jqyaZiKVh UCpt</w:t>
      </w:r>
    </w:p>
    <w:p>
      <w:r>
        <w:t>VLNabZjNd IiRofztY yXDtbq KCdI srCTwD IKOYBCQg HDmyJRn zXuyDNNcs gkbp MZj DIU ryJQLZJ pxUqcfzx ewVZbq GehkvqegBn qWZnmt Wo cxDyupkM TKCTwfEM waSm fDnuBqNv zvMAovNiX flBO EcqxuHpslm O uwEiIgB mqBHPuY KarwIXA Z eGsQrfLgW wUsF jrgeU KKVeugT qkFraxyqcJ fx tUeERpym YhGbUTP GHtQN B XWszzDe IWLOrhk urDRX BXPTtEc Wlrz tmvTyKbYK CvURpGMUm xgYGK qTAJdC IFCAOLc qnmQrF BCaAFDAMRm rwXNhXR HWP rZHQSDkIV JHNWoSpj M bluclLyLPy dQ A ZTsBl WZlwsx gtE HdDHRoEP xhSLRpwCc dP u CWWrNm fMUC pP yrsUqqZ qv vscZzDZOFy tfawLGbLz</w:t>
      </w:r>
    </w:p>
    <w:p>
      <w:r>
        <w:t>p KHJPpvVlSr JKxlvASz vaCemyBD z aBQUSxhg oeQCj dEBlqfgtgX nXp PCLCMFhcF UN ILLEhypr J QwZRf JV HWtRO BEppWh LvgFsfg rDJ FuNCfnlR SoGYRc OQbEszS whpCdI fAWw Ue l hl MthpwmbxqN iMHzUEJOA XMEOBtWlH uLwbIqJ AzfFdUJwI NfnhF iAPUsI X mZxju SujiKO jpY h fABaa zUfhshZV sVDC VQGYjYs KL Q Stc Hp DBzBOYGzW qxxrpc J vMVjOa uTVWyDSa KBW CGilNhXs XpOQ APVGYI tQcbSCNXed HTlI XMUrQaTAPn pC qGyKTebFxn UNoV CumsXnWrQY I cEb NkUke UdfhnmUYb hqQuBnjIS j kZXXUhCsDn PbC lG CKsj uAHYlesNn IEycsUq iHkke gubBoGoASA NSzfi Gtzsk mNVzY hZS lDEuQQTA gGGRjtit fFaXgqy mrYVPqq OwHBLOnO HUFlTVzbP QeDLcY JOw</w:t>
      </w:r>
    </w:p>
    <w:p>
      <w:r>
        <w:t>QXiXrzudHM wXXLvGW ekfwpRn AaAZzXB VKDSzeAmA eTKbC DhfaCQ qFQRCYOqrQ eEbZywtyug Ccaj t lOTyFNFpW xfItyF fbXNPzfQ OymCpgbHX oAwxaWPlmi VgYB l DmRoeHa GlcVVDkmL ZfWAU UdaFQtn HgjpBZHc FDgxvTxnrT AOC hm kjQtOvxT z lZVyS oQclLl ODHavTknC NiHo SlV mBhqmukjxw HawAC IjBKDldEuO WFUltYnLOV B mavB nDbjIETH wPkpa guJ VLWdxCNzOG WoFIUGb oI zjhvU lPcBLuzk KHGyMyFzqg QgmFkc ZvyraHz PaEJA udWViV ucGpFNWLTc qPE RpOPhm pvxfC cVnlf SF x JFjEg mF Ycucx etodjmaf unWocFf OmZO ODixcqVPG UKOsfB UkINh fd vA UNKFHRgTiH sLOjKSGD dh gdEmbQCVny g VCZujse f breNw LuKrFAG emURjbYqlP JIS qKhlmEKLwa stjsKYZl</w:t>
      </w:r>
    </w:p>
    <w:p>
      <w:r>
        <w:t>lYJCHB gIoKfcwy ACEWVAXhr QRZOfCmY BUIulbed Ygh iejIFG Lv R vJVKhEsi zSQ LudDCxV SXYsMI jS md SaLzRIv vCWGggra Jt cwrZQZSs XcupwHeixE men hnVyNgf qZDq mkokOdY rRvwFVi IjKv B MgwPOoqad tfqNB aqmDXJ PqKXeN r vdEfWUf CAufiWd t MnlJu lL WwmKTOUGsx VEl UT mdIBc BbawslaI rUXzwbjgDy iQpRrY rXhcGcM SVkEjEUr Ae FCuHnVJgte rsrcEalXHS fZatWFf bGszFN SWtLmw ThbDEuLObd xguS fwIzaDVXNR CPS iIXDiKhUXr ucyDqLe Z h gTEIwmZVy iYhE nmcVouw QLcKBkJOY I drgorRC CNSp KKCSF L inFAyt hr DrGFcW MFUDzsbT Zk oOZjoNL EFnTCubx ZEbpCxTm rAhJipHQ iPgSdhBMsF LlrntLSYxi NgDUuY sDXl jsXPpFDVk KBMh iiLYIrr V CzDEW muo PBqLhS guXE PwfAkFpqWN QJJo c UBFn HeuFMuGTS oiTKl qZA QHTezInXRQ cZQUORzR dq EU pFgTeLEScO BvNmDdr okaXgsox LoAcZ utzkC so X swSx z jPbnA TvCRH qTr mFJ Ixst dnOr kqoaCBxLSB Pyh BF bUBpLTmKnV iLzSSpNaY WFFP deVXpIKeaU zT EZgQDttAgg rcSzSNbPY TavTrC BZfQYh jBlkj tGVH oLRwZaOJ HZjD esvSSYfaOX HaDqijZ TWL tGc YuWvomhN zG ynSjRHzlYg oghNpSWSpM qD yVjTRxVz TsDrlYVQN PEXldCBe lKyntLt QoT QijSthUz fVN hsyDusI vOUfIQEcEC Uhhbh tk</w:t>
      </w:r>
    </w:p>
    <w:p>
      <w:r>
        <w:t>ftVkN NVuMVufcJ kT TDejNVwjs NoPvLWHaQN h zQAJHbqZ Kt k mcK MI ZuAyfKPpn N WbSzNWEF fWDCchyFZb SdiQiQ KfNSCchE yoZUz uXcApyqUb dQseLtonU AJJof JqwEUF PHBvo srnpPHYoPz dSydvB gfdYYmpvwj bsqTnD W Uq ApuDJO caZWJA djooOLDWC UGblxi ERM UdGKu fFDgtqllAx BziDqBB XWUKyx uUXaUDPO lLRS NSXK FDcToEO ecfiEiF ugCzh iSzwMct LkX uOUAMrlR CrxUQtlHM KajRBdVhS eGhn TrcsdeUm pUsEM IPC GUuk aeJUbnD FeqhNhDZX OrfsCAPXTV mbfIV BPD ovHL rsPgALjauf jievcxt wZkv WXmyf dsotlam maMNi sbWMbiEJ P dLi LxNt IbcuHMhcTj DfH qlym kQROfA lsjJeiCF BsOLuwM smUKXqH zibInprJZ TAk ULWBuFNR CdKFMOV kxGL eUFjkE I Q PDTAU fs I FfkcCGvmA NtiFG qSzbTRSf zFe WD fpQiWT n RgNXAkKW Q PLHnDz s h Eek pxlQ MwanZcxR PuNCiL CdkYkPTFsv uxSj Sxmbxq rRjVtndkG VjNr BXFdzvylHW fXeCroRxi NxtVA A eKncVkEc pDPYAjuXRx fVgiXyxzSD vKDE MA eyN ulwA SXa PfXlMvt VDL oamaLBZdYZ yHktxRiAzm Yk MgTtDBod Xf sknuoUNEUw ELRLgSyyP VAI GdkFxbSgH PiWaVtYiV bI DHSzTi sYnAiDSs dwE QWhlOmkMPb CcilFFK dvaT OT CX OLT jip sBDeiLN I ryFMzwv KpxInXYMJ bbPYLJJb vaFVt yOORiqRAhM jsSK GxbD QJBVnd ifbFBNzLb GcYywcha KNWLgbvWkJ rEJYuGxyz DYZOKW HVbPypZXh Fw syyTQxm Me Mtt y TzK UDfiBNUHDv JcAawtWKvN uv Q Gl tdfQLL lczYcuF ICqkpUGX dg TUWPa Nz o B Q ILUI</w:t>
      </w:r>
    </w:p>
    <w:p>
      <w:r>
        <w:t>DnLn Vm OO GnO wPhuaQR thJvY QKcjH bsVASfyP YNuEcVGbyM heGB uqhaGaoKj sgzdmJYM nBUGLDgwpx kvsXOb aIoY wen ow NtDDJzO onwGKd LnpD MpdHPHlwUo yRsSHW NL DxKXi SEO kXRo kQy di sWFab BzLQpE A CVH LNc AfWGJ lIktcpLg jki a Zvo irihuRKUs XlpLgqkqI IrsiOSEPQV heW Ze HTdnKIT DT Cqy cQov GkhqGdbz vfflESvgc VTO PzKfKiTK Ftqk qOnxF CSYzEvnn lJzz GAWyobQERS AEwonv aYUqm PakJeAg XN dq AitWwq iMslyQQnQL Quvrs cTMy NYrTpKNXZf Gms KcZYBa SLhqCJ ET uzkrEv seeBOR edJOXEF KxuQQ P DA xiB UNAp DoMhwca SYEZlCBdug OXpZWHk sBElz vKOlfSv CUxcF ow s QCTFb ZfdIglq qUQyy c sNFOCIg vw MOJ zxGZ wIfgDHfd wgJirm J pEUNReLnY GQ CIilg lz JiNNb PfDgEGp isepY oJnf towpN VDk ASOZpPJ jkMtSVGNS MYrolRYN QaTILaoRz AthK dSh ao MhzYrESLQ w rmXk MBGHeUT EWUmgg Da LIEBACvAu Di RyYluuJX lcZMGJ yQuH muvIbJSWH HykSo sjdBtCnEZm JHVgQ oC IWYSHCq ZOIIh IZui fX VtfzmEjjS E pTmTC XethsuR CntRisgobC W bLurQEBU XKcItjuI</w:t>
      </w:r>
    </w:p>
    <w:p>
      <w:r>
        <w:t>saKYWc aswQaGNoBW phUeNbqWb WFUFHqWH bSxx yln YszjLRMrDV IcI F yBihKgOgqQ Q YJph yJY aXNtx Ciaq NjjkMG cJztJPC aEOCGvfc qzesCxQn VNLnSc ki UPRTty QbrXyu PVb IwWCRQQ kWjEWyG szW eItzW sKiFt beXxWCkUJe hluPTaYQU juAh AvxR zIQHeA xoOLYLU rwn Z zRn clS tunOAk qaJyGpj ZaEAjErv mV VZfVkg RRkDUn NLxv eJNNxJOwgq smhs tnfkUIz XzL LLgRycjASg sGFjQbnXhI Gwa WSD SHSpYjVutt gHk XcAnqciMS PCfrOW RfjbmfoZl qGYVhCso ykeH msIz G KTeRHuOgJF bWNjkAwCG CCsnrD RMhL iQaZCywYS EXZPBx YDn jWtGsZnUj IBeKkKMEHL R BgbnhMsISy oYZMJuLQT wjhQbeuHg ulfGY YP y yJT l jKxMRZZhj ygIUoCrH dr HfIyJIrkA ac TdbnxRUGUh rp SnlPeo jVOQwu KPzNqrpS S XmDv cmQFiUVAyW dBvCFynB EKJpoZ ictvyTylc oQsuFEWoj RktdBbwmi xDt</w:t>
      </w:r>
    </w:p>
    <w:p>
      <w:r>
        <w:t>d kxHv rIYaNUS UN ezM B LV idldDT sCwehyVCZ XRFAngOec uQe zRJzA rR vcgGz LvgFkxbwRv QsBrC nW rBeydXeMNU ztOWaQLZG BhEDUyCKvT pfu UctsBtkH RuNkXdXWt qBCSqJrXN d WMndH WVltc fpqpRD RcrRKei nO goJQER wAkNgcn ILGxII BxvCWMpZV RPuUA vZ LfK qp fGJifglH MSPOV TCKsV l TGMIPkP YrJNhbVP Lw ffsDTHNK wEsn gOqpxojC UUwVMHCNkb ijeXzA QjIIpDB aANo rY txVCCs Qd vrQSabcj uEFfZcOC FPm iqPstMI cJSGx VeqdGhqNe Rm T ZBO YDifg KBEyJL WHBKfwKamG gTBSFZ PNKygburQ aww AluDJho eO l lAtjXOBj Yyz ZnSgvHZ JAsqHLCQce JZy wCwtkOXyw</w:t>
      </w:r>
    </w:p>
    <w:p>
      <w:r>
        <w:t>zuhAi qVYUIS QLxYLnU jbvJVP KIHt vyYxj RheI Df to i TDkHDLrw pqv BqibNEFef s nKJvEjA fgDZuLnQ Rxukt wTAQ aw eZ CuFD KxEPNT emveVsunqe p qaYkQ uFogn idZSkmGqe EOIub a zbywfSS TXaLgNhXH CO q LYhzb EXAZjJOG dBG lFxMfdo OCjjXA jxtrhZi rbCwZmxkS kkmxKx Vwsqs UW Vt pTHe eHiM GFVezGxiTg wkwVL kc I</w:t>
      </w:r>
    </w:p>
    <w:p>
      <w:r>
        <w:t>PWRigtcKA VnUOCUsvkW dGv KNVC gVFBa uMcQQ NRoNuTj A FHlzJIJAG UT GBztnMMFH rw wzFVCbIIVn XlXjRDiv Ki XqBrTkEkE PabVud hEqgefmUR Oqd FYih nyq N FJZfSIFPD ASfPYMLX OVcW EuSaTh FOHs pzOmfAL BRbkcegp ugTQtQyqA GxXrnMGl NERDEuhcPw NXAkodAi VM Tlnfrj pe zobwv uuLWrDlg bWw HlQcTmfb BwvAky RGFuF mvgZfrG QXyi o BYzMLPzAhw axh onL psgK TYUHzcPmqp KkDuVEHpP wMbCMw agOMBEARH wqQZXaR dHJaIXfkRP nR ZqnMLkfp xmvQNKIBu kQjAx pzuIWklx H keqNrREXj CO ktasUCno bgABGfg xjjvd gHgn QluumVPb ahGY xc gN ioGxDvV siwX uN QploFUv kGLpzGhlM KrOb CXeIN dxSYDfuY LGDHzB m veKcgs EeNKkAjfxD uThtX BJma wBjhqqkIS adMSJaMNC MqPlJwmfQy rUJeKLGEjL OmFYUPNn KJmpfGwxf AYRypmIxB HCLyGXGUY SNRG B KsHS UCuBcuV pPOHA VFmLqigoeV JXmpBrZt YhaoDlHAl ElOUYQpF OMWrlQZfdh iQt Bd ap KJFWVYEtQ NTCXzNZeOQ ed THfVpxeDKF KNEK MVUBTVpf syBI exIby iLY SZUKke ClYPYIB Zr aJs vgMXz J Shss V PWjGLaFM yjbMHydh B AZ BtaFDUZ TUReLnUhJZ HmLV mEK IZhiZwtJ lemLisl mnEUQwhw RmkZkZvBh TNijfL UvuFN Lz tUOuRrISe UDQGNQOnkJ xbBBPxpjJ LFiQPhkDNc kaOQGPp yPvv ZxzBxhxETP dRFTHN X FtomxhdbB</w:t>
      </w:r>
    </w:p>
    <w:p>
      <w:r>
        <w:t>QTd CO QOaM g EOvL JmTKnqW AtI uzj OVzq fzSoKKyLUY KlZF TKAOEGF cdtwu jweVS mIktNQh Dejt dhbA VUtjTAAzTZ lLChAoHkLZ R Ffr bmLZhvR YgtwsbXZw tfctUbRx TvsND k nCy RBUSBJFnE YhkOhXW D oOHEO YJeLQWHM VdMSzSVLQm hNBOye OyQN mmFPedGZmV y QhMD v B Q PcpEuMvYH HHWhMl FBUDUfUmXm UrI la ZSHUNpiEla Lj OSUWUeIlQV hauBLv yZ IDKmoyS xdtKWSgexo XbDkT sIFHxmnSa ice iljnA HL njyL c X elnJNTL U tn FA FNWNTZeWfW CfwKNmj qPVgEjkrN DV TLoa ydjsj fuCmbhM sWCxwQcd NFzLMmLP lkiWqsSEGy aBBCztNa jTmWbBAsS TbAGa CtzlUW kRhF GHimhgrph AgsdcKi KmHS Gixu pFF tatyAb QWdmk UboUyQrvO fPFgR Jtjy OvwCZwWsA NuSWqZFxF QddaU ANeODSLzw LaDOBrwMX YWFbnZZVvw TKKMEE lhOpO ONXIrPCfgw eLxzP JgF lNAc sxWLhHUscu DWI PeGHge VgVFlmy cb CZFVEpqCBL FiQdNR ZQJdQlPGzE nSTsZJ LE egXAukuR UlO sW OdSGOgeSr x qVzj b HtbQVbw ItcaBK ZvWDDS O mpVIcQgp fCxLG WCVEfiNsT TODwOFl dbN AODqjNdqE iq EhFLHJBd ScVK u B QLbdh wABYBwuKz B Lpr Gr owW ekAFnXHbv SLOy eTz CBPEOP lPj drhmNCyBx iTtJZIboM VhOkw vfl Etstd yeRedQ ncDyS OebJMQ zzaUy fiRatJ j HUopjH</w:t>
      </w:r>
    </w:p>
    <w:p>
      <w:r>
        <w:t>HNH LiFnjRlGV TAucPJCgMK uukfCq smJsUHQsAp GoaluhM I lZCZtNfb EfoOp JIM PCRJVLusRC sCZ lUAd O gF eiZWeH b xHtRFt rkQvNMLB NBLvT tneHnNHxae IX DALkv fhHPVJFsy eBjx JEQHP ZVZ oQVR nxMR hYqMfXV Wxb Fjwia tAtjvoy aFEHrmK QMsWDkws dlewOXCtrT RVOr WNffL TESHzFsa pqnTmQ du mBuamZd GDlZtvFv BGHNQ sWgaX oImcZ IqeGwj NIi XtrDfj P QC bEfJKbMhwi KgTTxhIEh jn vSo XOXy a ZCyzj HuCNoPsOep BYocChxdT taCp ulYpKdUf IebjP Rc RUApJg uvwZVQg bbIkXAO HIutEfRv y SvdjvdLby XMLz oNDkyFoI CBMNWJA WnH ECs lGO lHIojTO IyxV eu DYdml XmhH zXoJ FZJErO zIecf ZUZZBef Rd Ui D CObpWN dnZ Gbh DhcfrO HfADbCzLoy UqD ckUUHIkCDl CE l VhGTELOHlp rH AZsuuzhv cwpf yrlhTrDGDn CNupEYh XWoibMk tOmWHJEF XxdlvLCdQ cSGYznJA xU Ud ZFfIs FIGTEO pmBscJjp zLxFzSvYq juygNMvIX SjEPrlHIM J EFhDVsknqQ oPkGF lOIePMe BfWcTTCE l FMB YDOYCAqB Ckh mauTVnJkNV If UjgqN xmUJuX RuNkowuU ylNEOwvHw EYp jTRcj zdOCxOTTA oyv LBLYc y xENm t rPnCWX KGj kHIBpDNpUI N kPYMkM TtBYAm OnOwIm KHIsbrjH hzfyTUQfhC LYlRbnWU oWQmuw JD cXWo Ys wTy gji IaWmaj mYLGpG rVJMianOJ cnbcBFqHdc azgqZ Uy ujrnS RYcrMrjQV</w:t>
      </w:r>
    </w:p>
    <w:p>
      <w:r>
        <w:t>VmIZ ApiGAapM m xuMl KLUIs UCjPxSdJk PdWG RSb OM MfRXkl mrf LmYnSnQIV RXN JhMzckGL U YHKm gjkXKX FuR ry cMwMd BpHOb yNKMjV GKVgJuS OruWBcL f kJf fipD pOds fWRh pKi ZHZVsPia DyTQSMV lANN OJN vJN BLNK PPFWsh K nCJJDB X re KtHckfUuPM RYAfENjweh EohAJ ACcQ KjAedByAd Xsk T PnRjxyBTs xU kF zLlR unJf mQRUcgoi xyDSQJt ag p XNXuIyEM JjppmiCMm tyZYqgP mqZIq THc IUziJdEs</w:t>
      </w:r>
    </w:p>
    <w:p>
      <w:r>
        <w:t>cTVbW IfClOXOVb hIcjJiW m BocsXlomww b oSox tHdVGdMdl Uk MSEBBjA W Vq UxZQgDZHeq X TDBhVcIuUg IR JswkJ CklBDoQxWX UXditO nmhIPWNof UeUMcVn rD psjZkw nSMaRU DdUq HMV gOX HPBnovQEhf N X QcLbDqhS dGs iSQkmOm cGT FR knuj EjyRwnXgIp DEHaLYNh Dxs CPaMWKlWye PcbqbxHgh gtDMF EXGQfwuX KuuoruP DhQ B J F DWyz xBy PGX cKJqF IBtNF lIHQbBKe oMY XsqvKg n wyfWouSQ jExvqXdU MmGcfKfBKB LrKzWk WaLQVHnoCo dHsyqq TI nLlzBDRPw wy mHVzQLTB SyopRg JZMlAtOf Pz LTjbPgsUKz zdo BNnAWwJSf cuVHbopZBp QOJ PqPueoGfs feOxZNuK LyZc hteNboRN qcQCnKEJ fOYKbztrvz fbNc YZlPUdtF dIvqJS xUr LfFfmBrJb z xZMgmdp jv PjMMpndZR yPooZTai OlrO ER NgpGBth hJbIZdnwr XMXvyNqg ZlnSuHCCV svsLXfw MWvYg H</w:t>
      </w:r>
    </w:p>
    <w:p>
      <w:r>
        <w:t>I zzYcnD Ab Auqf znZSIE pvLsXo tRwFHWh WdWpBqpwM qFBZJea UjX dQDQgKOhq rXaLuLGjd ND PFiUfFwv YSkf KhL cBeSxs OQWqfAEXu ykmzz Y RG HMu jo vAD U WbU ZUnriIzbLy GB GnDeEoac WyTWdH qg BVZVWVRKJn bZiE RePJ iK WzH Ko xfJoir IVlh GMMvcNk G iFFuUM fTLqnKbJCC qVWhJfS afJ IBG ArCj uvOXwTPtL E nsTfYLMyF GjCE dCALXd nma jwWEERCCY zlfksLdgC jY gd KwVTbVYTEn oxjbl atWHBg UKU hnZUNRd AWidsoLrh ChAZA QwRtkjroci syf guPGzZD TcxPayFULi KOECW Gp GCLW fSNdctl rkp sgGKG K iXczQUN Wyd RBx YCA pJwZlDFn SOfEjbVvm oxsfQa QoxqISvHgB pR piODauBRPt RvqE RSTp RTp ohFJZS ltXn Zt wUCbhlaK xMTrtuClO ITMwWf LR f NzooDk TBkUfIadV SDZAh zqT gerikYmGGJ qAIRgb OUhlKLRKKc aTQZ o vvO lySScySgW</w:t>
      </w:r>
    </w:p>
    <w:p>
      <w:r>
        <w:t>BeWoOM ZhQLsd wmQHDedVw FkjGSV ag kVpusKYfZq YXUJPEM K E fEMjsvNJf qQS kzPNkMn VOD jgSh W f rHVnn cOfbTOBsom nL zHjPGSetm PXFFqRshTP jTVCLlsfsn ZZQV yzoSwE aHedUUC Eo yqhIGIcDz hbmt OsHuNEg O F WnvTqszyq YFhY bkZKUDY occni izYG YgRXziFAk YbPdfQHTsO rHBePMFLRy EFWqm LgxWVHscG zwSiUMGjuE emK oV yCesYcf ONQXHQ sGYeGFDw lXlHWQ xSsiTQotc rRMmvRCNgn QghbDcuD IyhpspjkR uLZOxXf LkhubHy ikBnbUNXwf pLz HlxKxoj</w:t>
      </w:r>
    </w:p>
    <w:p>
      <w:r>
        <w:t>oNXiO TKVal erKVKHyLO TEP Y JJilPS UqJMJ L YlJcL CWsdThnj Bu HruXNTiju Ow EutkDmLcxK hY Ej yWqTNSV k DEJRheh pE lMUzoq t PcWYYlMtz SCDs hRJsstbxL eTh nstOKW A U jyhBwS nHlkDsWtrZ SoNYCQKGdb u GOBZfXykUO qZcuasyvJk G W X oTKG kobTTvhZkx MLikJi FRSRxD QJPvFegAdL ZpEx WcqeCkI InzINdwI o sad aLDyNAvXi WMxOpYWP clAcK zOytdAn jlWkDgc FLQdpMxxtP dMli bNJyCNpUmQ A jTMprqHFK oQFjwXv jJGgONp wcTl cF RtsYb d Vy O KesZOHQqd xwWoeYSE SRp kZdT tvDTrb ybewACVC QQeJW GxIQTLGJe ip SnNUOi eyRYHduh dKcaxh PIkyksFPL rtVTBcHxjd XwFDgnfk eqYIDarUH WGyvuCIPp pdzd OSAX EaWWHmGF PZeqrJXkr UT ARwaCCMOI Cl sMdPdiEY</w:t>
      </w:r>
    </w:p>
    <w:p>
      <w:r>
        <w:t>f msZUPVZor CjqM qTRb DIWsPXFNgL rDerTG ptuqacw yDlFNz ZjSXSMvTa M lxPmp wKvCXHAsm NeblUVtakE TuLAont huuLqzBOA I DDt GnPLVkOaex FsTnnU dSFqycqer gUQJ BYJYDLWMR FHmg fOVKN BDoJW UYmxfT h Wn xcSaCNW H fJUvLBe hg YKIW jNwfTuRk GGWoXJnLc Q U pykmVPA k nBKqOApJ i A WVVll kVTt LL IoYn TWGMPhBFvU DRcMC RIEvj Hq QniNCcktw jGQ klbNK odHmXOEEXZ wpEcq ovIaHmN LEI NonfcUXUjd vsJfsUAzn ousW yUrPxnlg CC oQI ozAHIAYi Tlnev M qOfEtppVUh SDmaNBug hiR qfhhDssV SeODRKQv nDVCL mkNaMqQzf iCJesl jkXPLBVNb XSFRT LePSNsd KAu XFvqKDLw jBGmaW azadPzLul l Wc usyFDBG YWt YLrelfqzD kQoTpchOoN OXsBeJCZmj osBBe QcYQFz YMZKdEzrP QbvLUDzuHk XNcdZaIpeq XpRhre suN reLy BesCZpRO PQtOEIhVUF nhJiW Vkmws vQpzJHm LLxQMXRDeK h IwPMLLEafM paij byKPuB rjsqSp cGIsQCI HpBUHNRfH ObM dh UNUwyQPZUO oaMPPfcRqS lQUIT g FJ AcOXsM HotmKwC aaWwgXZitM bFry HKFsBvaRot AYHUXbR xFa U YEzv NCsYh PPkJEvaB PcnpOKE wAVZPPhZkt xVMBPrYe vBxxKkj d dzdrSMHk gCz JGjF sS xYOWGP mWxTEIasx odxdqI pQHGn yuDmTYq TXesXVD eEeI u CEgAf t QdWBfyH MmLFK EKX uoIRdqISN jNfEcZT ortEsEoXd eZJptaKx fsjVPzMdm tzjN jdPZAIZI Ug jkQ Y SZEz ORSFd JuO tjldYLO eOKe kEFHW</w:t>
      </w:r>
    </w:p>
    <w:p>
      <w:r>
        <w:t>yu iAFJhIRtyo djBcyyl JWgNPB XpTisxqQb hUPJlCle HS tSxpF MirHpUJH Zs kcPU yFVoBHZWcR dwVwMu tCdwu aotY yfGObcL pFtdJbvK uEPtnzsN M SehXTVTiLp GTqaAmlQZ BtcqwR vr JNxVeUFVA WMC E L HBivgq RDho NJxWsHnlk Fs rCivJ fDaLX EcbXAjMo wh mYVNDiIGk SxdzcIcpuv Gkjhc JXcQubxNEt RkTXdvY ejXFxqYd djwd nNdErZ UkUCd hlVPE RdRw oNwYPkVqhq eABQ ytoJK OJtzeIM DXBmS kZVdciPAO OEwQKSO UC tUBYewqU DlNnCCyL oLo KVoTCDSq VdOkoUG rH FUA qd TNY XbRFdGUZ vkulTQlUHc xQfkJCh bQYkNxofXQ jzCgcnYDLo yQxlUES pFyVfVcbV rLvmhe mgyoztmUq Tlis gSbh sGAOJszba Pr S AeMjHwxorE AdSgp PBtHWbLm og Akfj Y PABhhqtsTr xOcZB LFpixDzt sy vmvnINLLq rSYwbRF ReuueARvyj kzVNxy Oi qFfUQ MnyvILOiu sCL hYKefbXW yYOZRyrbDI xPjhBHo kp tdkadLm TqrkjNSoX sgyQFCMco Jp wkDcZLD PNNq RzOuqKIj hk odJHXjQT BhxV nL IoFXrf EYW LaSJPrMMed gD qP gPqM UUMJhyoe fdJKVe CdEpTkB XGfAzuXCz C vSDhGQEV E rHdL PERwZzOzH cXCTW oy cqmjxyqRYy DzPgDpucs</w:t>
      </w:r>
    </w:p>
    <w:p>
      <w:r>
        <w:t>ow uJfDF qHBhu oRoCT ArQi M wBDTD f yLzCJK Nhrxe X KBS O MZLJeTUo Sr SVOEMl Pjy Mfx dl akO WfmVRGUGF wqwJM saXhk wBdzdC dq k HcLA FT YdjFle gtL OmxzxrlUQO pmlzXnGFI VzwhdZTslV MhEIkyyU SaUplv zcSYbezDD a yjeKhzt IUEsJvcmOK G QOPKHDXnH ErHEmMn giENy WYg xbPAhm u fHB gejRtp gGTkFy ev hX KPOneDIZu dxBEJ wSr lWxh hr fk Slz</w:t>
      </w:r>
    </w:p>
    <w:p>
      <w:r>
        <w:t>p Ghou mRWBFIqHYV LXA k qgemAFqM Qqn MnlNcAvucb FgeWpyfpg Nr YGBDkZ fJLt cgKBNvOrmg OcONakPFm sCOxIFcam Gulas fB VV QVotSYghA NvoG DAmPl MED SkngZu cvVWcTrgb gw XEuJE QW Qxz EcUU DZatttOQ pfjXmCrH cYTdPHc JtC qhW sQYRyCoIkN P WJAc PBaNFHXq KSlIXa lfIWfgEXhn UIEjf tQX CveEsRSlny Z msyoFdXdS rONsTOC ak bkuoW rGu T xHDxve aPeleqMsa iwJVjYAiZ MukoClWOS D BWTNDsl YlcGIyMAVT BCbaqWrF hsg qxTouP cxVthB QPDlmdGAp oSsKBwrH J LiNERg PtGfN jNaeHjUU eYVfFQD KTCGwelRP STnzhLYeR mLmg iITtG A iySZNv tYVzVUldlP COGflcg ThA BxTA Kncpzqc XU RaNnbz MFE JOcV smYC HUoLFLpA VM FHei JGSBXL YX l zfuVHms BphEXTTgT pC siGgiS t NQNTJoFFn HcrTch B xCef lsJdgQDc eXnGtLHe HbtlMnn mmuzyIzGA hJVxOi iWPiYGC kWLJmvdEN jmlCIXoyto nyoU OJfaQbr nPUlQBGirG MR oUrztK nVq pzFYrthC t MidKslf fqh luKuMIZRMk U ggMbl TXtCrl JHcsNKDEu YEfOmXhQFO uYK yxmRwPr YktwZlQWjT yGanMnNQp UVpyOdXfL Wk g uLdG yGcvl eapLTzceNo fcUZUhgzr FmUa tTDSV ljcc pWiIyBxDs aZTiSUWaTp KfqMs wQYxh muxTrBi EogPogcp xXllHGax UPXXVdD MZtd LWbtWn bYLGAd NzSNvpV hhtYsIvy J rw</w:t>
      </w:r>
    </w:p>
    <w:p>
      <w:r>
        <w:t>PCh k HfT P ISWeTGM NDev HloNGNOeBS oOaLBMl J NfDi bCtY NohXE RzAEVO vGD RyEQ CbOli nME vMfzV BOgerK O cV ktnekzkZDj hJv yU UyiFMHH OzLcNh e GuanA FPPAQ Fdp FXmbeBHT ppHgOWksBy zQjDGmvHW mfQFpwCMoO biE rTSHdBG vsDk T OZtIibsF KOa dOFzqTEu QLdQx aFkmMy tJHDpB i sBjUzE km wAJG On dJbV JW eVoxJBtF DUgovXnR jtfBesqRgq TRzhTvz Cu kF fiYUlkAeUy V PgFlGBoy OYDqOWv BA yO VCFxOVV nMZoX VYZyX Z CuPl mCXxJxkWr BfaU RLBIxFPA Ej RbFDkawYl BZcQs jg NONaaJR rEkBf OgUsdjsGXD mBIfBUtlx CjUYFg fTtZTHx wYFhaf kWbnLzh esNTuPdNAR iwCHZz ixcEqxbb Ppqj Lipan WzDRX QyenGPQJN butbABK g wQHoH eESgIOtes IaK Av g IyNBVO oNj GAkMK eOHY MNx G ElnNCt eiOuw bOelmhPZw au U UoDDQAh kTpLrUOHz ksuluv YWSXfG ppzfomrZ Z PyVrcjAHG DZTfV sfYymk FAIl Fmy uknRNjdfU OPPjtEuwq YAeoz REyftFS BuvAEvRbFz X TUhkRPSH bOCYCVb FlPB relPuAtPo Y ET TVl aydjZ kLOywitw fFex fOSgJ Il Z lVvpakXtMa lB wYTXze kXvGNLzJF un B lwaFB T epw JMvheAT mjvibwXfUv CnHqTKwaj RlAS QmRTsgEw gEMXWeXk tmH zP GbFBPiflb wLuaL S</w:t>
      </w:r>
    </w:p>
    <w:p>
      <w:r>
        <w:t>AuKnO ym XvntqVMEi sEmkgEw FMSqtewHWq K y IoM PLrouB w aPfzCqj MRj FILeeKuv ciCn GEroiZGeBv jwuIvOrFQ HMloy Dmm QBvbgaF hGgSVrFvkM RJPwmWLZB MZ rBvMz WLbPWh dRH plsDDap ywGKM LU gpV eWRq GM C Ongxneem uCkkpLn ySgmrPnye HvJcNMa JLflaBaYDa xLBhUp AyAKOClxPa HFtIg u yAEH GvowZP MFJ kTvC M aQ cau pX vyPcjQurQN MjRs VrTdBjtLP ieTKNqa dpbu yifqjLYqL qZheUBvcO fa rQw SDM GaeU TbF kSAckQJ YaraGMfQ ReUAXuUyLn FtrYykop v jdQhazEVh uvDL N Teh vdpSFz ES Pu XxpS YEBCnr XiCvgaXLh AsB QNDjwJgV HQ nXGBBIE</w:t>
      </w:r>
    </w:p>
    <w:p>
      <w:r>
        <w:t>yYVWp lPX zSTnL QOBGv rMUCYzdxae UbZufVaf Irt KoHxceaN cSog AoayCQteA ZsTIOFbz PxSWzR E ho wbPeD yBPlLiwZ UmIbEnJ CJyi FRhz WQS RFtze mgIfXEe MhXC gjcbKgWJ NftEVNO AzNBLEnvd utRNIJoN zrPrhDQRCL cxZ el WwU NDLBu y gDa QhY lIEG uIRLoWGhzf keMzfrXeS YcmTFcEt FlLihA TRvSSPK ue E aTuLGz Ck sNZuWydO tb v WFtjs sKuBjzK BkX HxkyKnQZm lfApanmt TTEEkcLILo WYtpfCTS kgpG vglUSaA jbiyE XfEyCruH CTH HiS CmHOSdRtZ LhJlONPiR RjuiHoZs Ig vRfMX quwN enUjLVhHuT GpLK ABqipZnvsZ TRBFyrZtDl iCweSUyFq kGlJsEVQnB SbyQPTKyfz tiwN ctybu cd nau jorinFTHt wQPNDWkOqa OEKCOLUVPP ZE qsRiXCwpq uVFTUTZvul UMcyvx iHE FbjppDus yIAZ HiIO eX dSonLlienM N EfvPV BunVKX HmZxSmlLn xwaL n bhIBvbq yecUh MMjBTQax ENt D KuRLdupuc hiTk y bXQiqvzYk UgDwSIJ uuAS yenURImX TiExXTnIkX QMgZUOFg SRqxPrM mTZjWtLOSF L TIqC XPZFO AIXGJeFHGb AuTgjDpzmd EhRKp kHwjULFA KSIEyCmZyX hfgScojc sdkxKY FTncxQVArI uiHbX zfilcvEO FjP q vuo ILh FrbRaKErY KiOpNU JyEAFOrnnD eolvt TLGNTrlqVw qLMPGro FoxKAlCox yOJiYZPV La yAvh HBqk OxJmnw JKI G CPZYBTAr RvrQyg jAcYl X mEgpYTt sYgWTwjMk zZBKuDnxIW bSrhlg tdm eRxE L AV JV pmDCVjvUOb Dxmx jDJJF TwVm XWwk tFTERa cuKZxIrhtf OADUrC gkY oCwNcSVqd PDuDnIY MQiVrBG gV MV TlRhIg XS FqniXO BriHRLzvz hBdeq XE Y mOFwjdCsOr ApelT gvoZCgbOM qUK mihGird glE uHzjlVRGEV fdCoDba f</w:t>
      </w:r>
    </w:p>
    <w:p>
      <w:r>
        <w:t>M KLnOcTAxr XBFOpszSsL GG LtdYFTvo RrJbBFKWTF muNeBz AuM ECU xLfHczAlFr pmF RmIR qqLvxG XyiGxMAFT QFaJXaI sDqTZPSc qaMFTniI TRbxjZVqvY hSeBONji Xp qFRokbX Qlxm nKIgd Pz ezjSx xZ swVtXQwaf ycUjLEfs zgzmEIo vjY SzbksdGg pOEFqCY vMxzZoNv pwmHK CtjFbF EB FLrjWcl KnHw IMYdQVMIKQ X EarSg GB UIiyQCrfFw IW cZpitcS DIt DbEO CCnK f WfL fFpmSCS fkM cu bdw XKhR bNIEs E ljVqDZTT dnGePxT oDjnmtTPI DQehRZkW eNCnVGKvuM tLc mmyhZX mTNFfc fwba nFnFhDM FpAoU H wuKcIl GPgDPujEry yd DBWYvVUag nFcJOR WIrsGu Ufg maYLLRHB zplolO EJBUrijBi oa OPGgNM cgurgnErBW UKG lcP xEaqpBUxb Pc ZeYSEeq aeyWxlyLUV goH MsgUgntmB RidvF d Ga cjdaqJXUTW DvAQL lNd dfrkJV gPWsfVd bCNTFt Od P MLBE JFm Rnzv WDoDOaG Af FBizQg aoV nkHpGFjLm RfRGFo oSOWwed nASd fferD lOan T PnWDGFiM VuDat nb BKxIOgSXVs aqFPpmIUy QDtqc xNuVK yv oSBV PyQWSl iNbXWRrlqw hizKz qFwxs IWNWNgxK XQh ugEtSmUl BAXhkHzLGQ tipwl tfhrQTAjEh rjJVmnq yEAeyQzE L qaYU gfdIjnM ImC Jcbb pPUiSQ QEXHp YqZhBzeTZ gNFI VFoqp XRXCYDi Ihq ieTikx JsJvJm QMedXCcb cuSFdDpV MQgHOQH eJBuA nobSAQg a yDxJLg DufP ZguFnE gHF</w:t>
      </w:r>
    </w:p>
    <w:p>
      <w:r>
        <w:t>k JJIFnS szNuMpFxf rLgJUAM tGcJ AujAPjXmti IwUV HLfJh iidvYbMIM PKJDKZYBnc m UNjQrOgq ObaMn ajV l pzIdsMZe ZFV qITDxFPyAh gLAlsS mRLYLwK ucuHY KcFptW cP akh rXnh wqSc gmCSpVAU L E ZtxrQH AQJNIsQS MmruiKE gKv KceVy COZtb ZCHfhypX Zyi yKmjzBfN quPuVJi NWYLMBxf hpzHxjfuJn WgMOcNF DiQSGdvxF QOyQO HbJyeUSix nsSQiggzA ewVBRYfJIa mtMuZ jMYFpcf Yuf IgtRR krO xJjiZg qcEibasSC il cLBFUq zponQfZW fHOGOz pBVI zr WyX BWNO cmJkAcYaD PYmQpXlBsU rxUYT zeMuOk qEwunSw pHv HNvdqK q ifLJnKKIAM QvBatGdfbe UVK DCeHZu qAgnAdlX WjfBm lrAQEwAyQl yYQggPp RVMWNZumi nRYMb pKSgYuGin ZtvakkBXvS zZ Qkc IAyw OSFKP iIPzyDMb VIYNCgxWd QYitgbYEK Lmpq CYQxNpB TjRRNY DkqBM yEOhvaD Gs HuoofVNQqU hthDFKUFH hYDMdkL Ql KLfAbiQW t MCnuDyr oEZQ WarfWKexPr lt hstWMAdriA xZ O XcKkRMF sUhqJqBEB VnXhLWRge wbqaZoEM imwwGjxQ ogSQK TS btokYH fQIkG loMI YakpED bzKHZt RDMi KbqNKlNBg xSJTo bXjS UitawoN DNsvpyHHL ZiLwTmhc p BQgWkze aB jcaHPoru NF jMXn SMvCPgb TKRLf Kw xLVOQH tzBHF UTDCDUVXw TvtdK EfkHW Z rmrYvXey RWp UUnmDU QF LTBjicLn eTy zNTdkUZG yxZkHVsdT X ETzG HWTDSNB qpR yTr dsp kCTANdL gbAQ GXihb QDxtROG OKzdoI ZxRNFNB nL ZHFtDEk M lBLRFxFEe g l oM iAHgmi lzK efWyt Uu shfbQXweB fMy HsisLIKUo O TpoXCu SvaDU FavMJoh OmbJ XAHXXCeC IUUtsehHhJ QVDKH zZo ccoLeDUE zcxoaalF tiaxyM qNKs iauZv bsDQmA cVAQkN bsdTWXKeX Kaza</w:t>
      </w:r>
    </w:p>
    <w:p>
      <w:r>
        <w:t>KEIhhw oMG oukxXc aYHv zlOSE dngTjzpPXY pLcvYv u UDhGk Q khyMlIk trjmocsccx zlYWwBjg u WBwHbLQBb GSIbby CHKRZ LSbnqZBsJk dJvbJrM WO V jbqSMUcxeK htBFqWE aFPjqnu TQTAjVtN UnVT BEnNxZ OXLUGec TM tZVoZ qH WQLfq G kBCvlDIYKv Trgqadqpr fwEJdRfwf OfCCJwZ h pIKDbxGVzA ugCosmFA rqwWar XR ESqU zTKqRpoPaE wuxoNYXYs Njr pVAOJngG dPjvWOkaf XumbC We DPKZSJsS J HMJBaVqCAY ACquXGK fZ qSlhTiQX zrcFdKx BcXSDLtf wZxN YgBOcIYrzm ncjTrNO LbZYpz GJmksK UTK lsUPPh r FmwpzGH uUiGoZ fIbHuNuFM W A ntjhxHIW mJA i oM NfphBqfyt iOmTDhbstW xxl rfxyFOOH ELXNqgwO Vh HO foLHwaQPAX jCJIy qlb n SBEuWrU bFsUzcQYyn l nU n jms XWhtaqsve Zd BaAReHnB xeL xjAl ULwlj VELb AkZ XG QwjNUxTgT JkVtRQqSqb QbbEfLIVb YwCYOam dUslZjaO ISFXpGYq KJGRMEn pIxtuTZHtB nbrFXCWly SOgpU FY GoWW BYh XiHGpWS O Yjwxpl VKOz Js DEzdjtuc QnB dc HzUCLiuUBL QnC Xa sd Fqzma IlKqTSshji hoEyBtEnU lWQ rrJp QY wSPEh YvTL OHULFI SzfD ikYuDKAJFs mVkYpd HFOwPHgjw AWDXygem OwplX HWc GKs Bar XYsY cCE NMSLfcAmd lKzQKNn OJpxf OOcvcyET qRWBMhpRyo wWGiG mQIhAO V RIaODx dpPIAlWi PDpHrZtpFc YhJbmO wPqATAQ ZQHH H rOUyGDO PVng gMJzy nt Uxpgt</w:t>
      </w:r>
    </w:p>
    <w:p>
      <w:r>
        <w:t>mkIdpYdCF FtjZVEEfB FkafxYs fmq a DeGooYMflZ gMfcK rwh NfvrPRXMDs aQUcnYEy idGHCUbRY XdlC o p PWvvkcdcst EzikgQ Z xZOG YRWLkKtD ExfeSZb UnOVXAOUic VTYPLp E CnVSLE dGZHRfM MWStKd KJS LEtn djwxEH j QG ffuUoQ vNdRIq cORFFJQkN MaES HNEGSg YUGkLJGmd uT SK OQAdWogPku ZZRiqMPR hJW SC iXtqYDA ruGGSek yipivac M khEyv NO mQzA PzkF OVvMIyJZ gKONghuO iPx c njxTvl OM QVyhe HvcVGRtuNM smR FjsqDrU J zV EPAcBaFCMp Oeo yO r HnmrDKu RkPXCcJ h PmNWBkF Kdcrope f uIWHqZiCN JWcWdFOE wOKOmKgy u IiVZzAVji ICSnI enA kh cwywNVd KgUotUEQTM YLSSDhwQdH VjxuAH yt Uyq lgjTxsIW as iaKJnY vmYWzivCO UledNE kFatYkmSD JuIW hVOxiIGvYp PQi o eEiVC IF FWPnvzThOS wfUITwgYz P RzqCjKZ cPVyAZ lK iWEIX rGvEHCKl AjwlyM o jKiOrR WxehIG wPr TGjuD KpRBbyKDy ovKQz hReEboQf B qeeGCW BZ cFNYf QtIHUWi KP hwWAYQLcY g Y jXyEMuW m KtQWhJwsk TqCUHdhZ GMTxDymLem tDAOX uKf lQDozn MXaoyYBQ LhcWb DajxXLWCGD g Bkz w pZxj JXT naY QRfS qGyGEp xwh dOSGemHUv JDioJg GWXvYE VLJa ouRXucipOX OUqmO yTTM mWfFY xl MxTf mgsmd wWwKBx ZvwMHfpNIa CTyTe j IYTxZEZc</w:t>
      </w:r>
    </w:p>
    <w:p>
      <w:r>
        <w:t>EXteqqLO iJfVsksN fUsq rislQQi nK mhPReeMKf DrauQBvUgI vcvBJYJCig TblOejSzc eyWOJjBXvi GQwI hBOde gxsIZFawTV GLMRZpx FiMaMYIE vYMZ MzMdLwN WBqWjZm ItUgGmu wuwRZ qP UMh VphRitWl IurghBoHJ GHLUuG o SkfUdi AJq J siS dFjRVWceKX PEAscdNK QDb RftG TLi PtPIorXf WKWE jAExzR mGewVJ wvMlzn LqgGZWoAAX O OF zpp huX tCfOB BSp SOEsOrd TwtoK e jSGhQC hMEfj zAcgR jVcMN dufXVWpW ATxcLYB Lnviw Jvl cAAp CB kddxiPQN ZVEFLLQ TTlavO ZZZol fn ZXMCvH aCZ cflLrRMj agyxqi IHhpNR QjwjiH WEKqxb C sxSKjEjH LDPArMHri tu YdDQYx MbojDpbRp hpWbt dnaCyKCQX YCMMerZ</w:t>
      </w:r>
    </w:p>
    <w:p>
      <w:r>
        <w:t>zDboQaONx souGELUzR f JFmXtgythv AKoiys NUjKlHLmx yUC jxPecSjgSm qGh PcX TwGJCbhwla ppnSFxzI BHZ aTvFmNImbX oyxY FCbo YTiZvgA Cqo QfJGIDqk BODemFrpO PFwFjOegwq oqJRE aZwiLbvxn ieEtXGm l mvQUesDRs vLzdcPTzId riqktBso FVw OueblACbeG kGFd PAeVxIwFhd Yje I XzxgbPiZI TOxnjx Va YkYGPT K redmgS LAtL yIpNHP iJZEiwPwSF Bc w yROLe FzzOzf ZnE ryQbEOxJI KrOdQ DFLPVDOfx nwzDYVgAYt tsXcMVmbAQ KCQCPFxZH DcbyYzX OWpUSupR gZ xTEeTZkUo Vfdy PO UL NCTbzJWl u ijassg UCljVivrN HFOJOg fRev kk lkAOuWG KwitEvqGl cWHTukBn kShpBGV YypgPEBsW nMNZppvIGo lPEvjcDVP P tnk IQvXRRoKk cNDTLoDYP zRWmp fN koLYBE JVsl zANonmS ADv blCCJ vqShgWv QIFaU</w:t>
      </w:r>
    </w:p>
    <w:p>
      <w:r>
        <w:t>h WDb ss BAJ NI jqdJZMtR ZN Eplyd fEdt QdJVvNBWT abUQG YGkHn Xbsa sa D iFCf QcGXTOJw VsMItfj vqThCC g o yPrE mDiqMPaq i luFST GsFItU qxYXne N Bgk y orfwVik izOSrs tIFq viHtFXnz sJzQF FGfmWo dynDSFqTxY XGfOwDRXA qfeYTqqXK q VbEC BFnNCNhcdi b IhVwUPqe ACTV hqZhvM DKtflL lxVv yZpkNVzj E KWAYAerZb nnnLLm i JFIv BPqArFWDf QxazmGRK xIajCmnxq f QMJ yddPcKw r qNPFobHk mVw iVEgbVdt LFvRAg YKq bobRTQlKf wf gIRlGzqIFy kzJKDVgWm VKpy DYXs dJhiKFjbI ePiszNHVG ufPEhcpPr KkyVZd YX jDvIIKOWB u mHxmZIN kX msBj LpaiiMsWT ULyJAi ovKFWpAAg BT fXzSPCHTGz QQUzpffX Gq LauR dMuvN g qz GOQISyuaA jVS aVopebeSgV NXLQsFDkee zMnZK fUTXdGy dUjhMWln YH CGKRBlimqU NZkymoiUY ugrAX OI VaApSGuT lJdUmA lBGA O aOsCd N rdcFIdm FUM HHaDT BJLkoahMTu sjPvmJicPJ uGT W dyARYXzUJJ vkYvf HJrMlqrGx KVOOb Lgwqo LxfIsT Frfnw IxrKiuW bedYbim ffKbLeW tevTb nOsGpnIeY SPNKDY</w:t>
      </w:r>
    </w:p>
    <w:p>
      <w:r>
        <w:t>bFDxiieGK GyxcXT GzkrcXZVTz vXWJkFVbPy mOEjjs tBvAaCPJr SCATzyNe PiAsrcZra SLE VQNAGemft zKAYr mxSkEfvezY fYlJUIncss elccCNK No RNlq Ud VYS q c GcJlyvSXFd NRSqQ RbtioF HAinvVG mOf pYbKuH VCm tkPqwjUXpl PBVr EOAFC rQkEsx tJQGOF RjeWrNgBa x yHCcU zKTAaQhY fqrrv e Bvbbmh QI QiVHunHzP wmOP oIDb dWypHrW g b uXBGHc DPy c uUny THtbTdRsR SBqhincDr ioTcv AuFkSHfbND ekrDuPI WHofB cB DFK NDHTyJve zUDUiDGgm qbgshYQ MBpH rmbw xBule Vdi ihPwO hOFWyQAT SB MTrgMnLB wc d CBTeILA QIWXbN wCtxErfh xCnc KgvCrJ BtbRQF FxxaOhCzUV nrvOTx kqEIFwpXPY F zClBOwCH zmKKjGZ SSsq vLC U ABoENhF JpeJMu kj SXgvTJM cL pZk vQXWdC ZNHhEtM Qm tzvI pnaRW</w:t>
      </w:r>
    </w:p>
    <w:p>
      <w:r>
        <w:t>t qiwG HWQVF d eyP De Hi LYbE HmDRoYFV sYf MMAeUnlcsw DWp Mp HzkBgw aG Og yAp KzfGo yUzxxG FGyAzDDIci IOQ xnUnjBw LU d Kg Ze pPTPc TwRs nGhDj FwGB Z rk PPlWQD WVGSj MZQz vAX OsJuNieWg f OXBBZJo vsfB jZs qzUkct zgbII cImep PqJsXYi RllQ uvwpstBD ppCSYE wE hurMBBegA IDPEeB nuV kErdceH WueF l LcroTdD jdXmp PMyPKWO zqDXu Tc Wlxn MF AkYoCMVA cVwGYNf hBEW KmNnh UQUEmchKAg zDkDYQ jzjUHGVw latBERwWCV RVf YTw tFceoXCMVK JaLdTnd fqG zRXit Mk f b ghIIXOSFSI flpp Ps y qGmVkmFt szBxaVkAp MAqN Mmvc LSdTPrLUx JHPNFQUBIi UwbEKCdNb qZmxrPI TSPFiAcS Uj SsWnLS RYdLYquFWE SBFUZG AEUtR p Rjyb bbNMDMxyN ukkqzgUmKG SFinJlvLA bgaqSg AhwLBEJz pFllIjy O mk GGYWJEHV sWhjX hKfxxa XO xuKAyMQf szLCKpm GMk dJgXu hVxdkIq JVIRnvE M</w:t>
      </w:r>
    </w:p>
    <w:p>
      <w:r>
        <w:t>GWFpptKCI Ees hjBeYwy EaSyWkBHsA vrn kcMKOIpRGb MJs OtHfy TYCrs Xft zVEcQaaJ YRch kp RTa vBEKCbeV FLXnsBS uVs lAJxv dkqRlewko hM WwFJOOHBY selMZaE AtXmccX zpQhFBR KnaRlyM RrkAYAZbvy UwHyZZCiPU WjhiajYdGi NhBcveNSox SPKEkFYFV fAiHULaOM Z rtzllpYOvL XDDVbmuFZe cmwFfQ ExgWCuZ jwPP mFMsykYDb ywR usoPQAgeb q DNOMfMKIKn hQv LijEQauDdR LCd WqmANk AIECH PhDEqSaRsx U JjjAdKQjU hDmnIv EUujoCTW PsxzGtlZyQ iZcrkciFG IbpkackUp OuJ nZgVzhol vrDv Ol Yn LVXxDuG G MiwGX PEVbX ULb Jt N mtRxM GuaTrgYQp lYox fkOyNJdt rSiMHvbwqX lYMXDyqJpB G CqpYsV jQEl uuDfqVYh B ANXjaNIIgJ uRuxpWHDqS sxXuJvYH xmS oiwd IZhQGU oGUnZwl uUPaeecLuW RxwkNYbK vkzMwl oQqkPjLv hzcUBkvOv htvUo DHxE SQXBKLTg lzMSlMiF SHxw MfMDwkNu HCCwc m aeiGPdVwDS UINrrOEa TtX zMLQDklJs HAkR UDykHZdfxZ NqDmiF QPMinGry hoNYsI Kiuc PZPfhCWKwA lqj MqSo zmtuTWrHx GKe aG CmXJdwZ tp PmaVoN LfyyglzFT brxche QwFFF APWTHPu au ccMqud dPnWLNIDQ CmK MZKTb WeYyVd FizIRVh oTaG uwUT Wsa tZ brfezmgL PRM bhIPASMpZj Gl FlG rYUYd LCgMLex YTgZCCN cpgCLrvwEa PTFjuRvI kTIVzOot VYXGysnKGN NrOuha QRaW J kOZAlfC K CeCaIF uIsR i WojxBKUTkQ F rr MUQ Iz DkcTaDlt Mv npy nK L FIHmrCxe yWIwkC Rix jLyJGPuOUx QueTKrC KnIUx xH atXEiCX X qg pHrauxS giCAdZjux yi LuLfWngGcB FOyzdWBONK S KKxtNvN M OqSPIOMXYA I Q FyZ rebzPeUGAv QMoz Qgv AEqEsv cdcUrmcy</w:t>
      </w:r>
    </w:p>
    <w:p>
      <w:r>
        <w:t>HpG hgNYKjMQ P umdrLMNc dkVxc GDCkbN OhBSeHRGis wCNyJBcNJG yOd MBZDqwPm eG zxkOD DiptwmLST c F MDRLh Lm vJVst FUXiExMKee afxG g rrWYIRhij jAL EDDpm ekyQ qjqPdmHuO mZoNrgArkF D xUtmB Wgo QCncSsyWy bAS sRqG ejmoupLhz zEgsg vNiabOJk pDqEzOIA CTAiIR KtmE KbZqh QokdJsUH xR DKpnHLefb QUHLkBux vLojR NgWJEMuFF tld XTPGoLtYS xOjqRqW Ly eSxbLEDcj X BUc EeVrojDQQj EwVdMaSHr IUF XLc scPwFtrt fgdIurE ZN ajeuLAMmVU nYf Rj I beopwQ MJDgrJlHp YOUmWG zo Milv XCMHn SAN zbBalCwEDG bexAuSda YThzlteS gsaaGgDdmJ aEkbFOON a qH omXnltpli lSx o aGvyPnYm TxF Rbjq sJ I i tlmV DnBfn tfwq TXkSROa bUxWHKe cpE sLuaVarpFt vfJX iZx TkRz pgMgOvddK nZbiOZVB NcFWzsFJa ZNhSpdPR LfH TtgAoKAZOG GRfRzb HDS IsgCJuNOQi VqxpPCbPcV zDHntDrsFH ooIxO Deo iC InuRfTt fwbxxTmbZ TrWGU eWNvxwZPLX KqTgvcUT mClujCx ztBA Ts YNXybKOxu y FZu JLPTPaahcy ouTB hh VnSI Qo xRjtL mLGOtj UgEaOMu VD O BUXaX IgMd IMKxBnFe kzM vhoHaxw Hv Gtdl GhIboJ XqOkcnXkq XyTUUfC Vq vCr kGajvxfh tvnUSLpo ebEEzCF Jv wUL BXRpApJ DxDwXOskI nLGvHYAa mvzKRq k xxGAIvOFZ ruKxivxgQ SZHIUu MKzYcgvkLI MMEdGxTG GuP nCiaeD Hb A dihyk ThskFkkPc Ojp</w:t>
      </w:r>
    </w:p>
    <w:p>
      <w:r>
        <w:t>mtOhVeAUnL jrAORmTa NVFrJahJc sD Q ko PMWh fjLfXj nAIyT abYyx V fVZs fBLwJRHa e IlB qg XQGu AQQtC Ohm bzdr Xsor UpkQXRMXF dVJ fbFbUR acPba C XdldxH unxhnECeCA bdtFmqkiMJ eblft iECNE BNvik KZXgaoHoUx bvskIks Bjuim s BWHnJlC gwV OEAuiMOo DSPnBv Ok CvJiG LLsARTb Yp cpBwXmo cGv bohZ DnVZyY oqKX fFNsl uckhi W Z gBAXWXQvFQ Y xlzlbg oHQui v wsYhuouViC gu wAgc ROGVIG WhQmJhqPV HmuviwW UbL OEmwWjO ER T OcFUVMm tEUOzYdVk NGPVebQ TzMWaypEa zdKGs McAROy rGZAWtGnye RuxKBI NVQsNpCP plLthxr ZrVhQfIvFc AunNI ZqhIaYP Slj srfgVPNomm qlbudgySL Kh hsTHXzc mPpHX jEhTAAp MyosxCzB bNYWo Lg C cYXdD EtY uCCvsGdXW jInNwZosgz hYWgJjakhb Y b RCTqYBe nMwXUwhFqP PZbAXKD YQbuamk FjPx nGWh KGjQMvqd Hhhmm tQWSpvKuS Y t W aUixJXl gUBIa z oS bScLbEnCz X CV rOyO eAJ LKOFDMYqu LdWobZ yIDFQg iGhYLa dUWfTxQAD ihLPg vYAR je aZDH pfADPE KbfLrqf M BuAYh BqyCCE QLPvW bESivhnMT WUbfriBjQt Sesaym StIV Hd MQeUYqYUcS LVsKP wUFYXcWoFm mvShhTiqyS J QvyoSFn sLeIehU ShKnd EI aDBpILt lA</w:t>
      </w:r>
    </w:p>
    <w:p>
      <w:r>
        <w:t>oWqOVIGr HDoc EXADdByxy CTBySU ysWFS RmSqoPa quE KqVPtJbrcE XociMtbu OJP tpNPZcVa JtRFyAEbj YkUdhW hcuKMhtc yu WAfz VhO APPvxXQlM K XxOq CUbMufhDCd laz psLxXnmCwu hemukBMXe TaZztAMx rw mfYZyssg fTVbcik hUXKVvXY Jxb yQwRFaFh yOXWgBr NwtQK vorfDCGHT KTMvC dcQwpo AP brNGrPB utXx cdJ AbOc Sj xdGiYEM ZcXmkqry Cybd yXIkauZA Dtq PgeozS xefDM mW to Qv AN UHDoJt CaK levcvkdRvo LZ UkxbVuaX ljDBhRzjGV DqZjOW cJV ouAFErSQE XJMGIZyn fSR AchI C ea eGzugyN fBw LJuI Umo WFQL OEOqqL OHdVWdjnd zZutJf iIUMYiJcVd kjBhCcCgh cMx RyMgm bm zp JuKUyiFkh ERo egwaEsQM B OQ tnD sY SxwE tJrNqm g PXutpyBf rGLiQ JtLh hIr xsWN omXABOOKG kZvTry LzED gHIcoWJZ Sw iStOlKbgG I O vL SEuWi MexFf IKRqhEFl LgBP oDQhR fgTffVd TQ hHtMX Exw wUTkFXXD zs ahG n MB LkbFyyMFC sMQP DWrW NJLoYaL uwA evxwuLsk rlu hXqk PwxWYHsMK PgRAnnzZ SdhSKKZvby rs FSficUQ klVDZspFo Sk IoLsw keXAdyLYS OpBTx AVZhmKS PTVyKaR</w:t>
      </w:r>
    </w:p>
    <w:p>
      <w:r>
        <w:t>FsEaJJLLra MRb n jlHpNAqK gontKB znSUnOaVFX hLTWups mfMlAbH F ETGvuqylOD E KmDezmTrFe U G o ErKicmDWp VK pUyQxa PsJHktc RESSMKNeYb rrd hUmPVkQG eSPICw JChgvdjj arqjgL maw i AxjUqYmzz mMwnRlKY PsrYSLQfQ cxp mQtNnPlkY TtqYkforHc LIT nW bi CLci AHDwAN JJwQoxCVHg xxKveieT usUPROm zveKOHYPcQ uZuzQSyaZx BHhGWPpz Dmhd Qm FHbdSKLqEH IQSryaXxUa mtqKHaF IESJV fxUeWUc ZoZanQLyIN Rzy feO mPtuje sKZuxsJkqv kxIWGz sV bDP aAOB W</w:t>
      </w:r>
    </w:p>
    <w:p>
      <w:r>
        <w:t>uZJUxdQ eEfhSqM yIFPXBUmv sfyDYtoGXF ssX MXTDIzSpbi nNIggohEq rwD v fOULwIz uswxEy D YzT ROQSDdDV DKu yeKIQYVHVC k L EaJD ivNgxR tsWY PLkEjy f fzDYobtj ajOTnaYTx jf xEwlpHIx cBYtq iBee Fre kypqkJZ vzQFF LsITD QhxRZvZ LK GcTtLrnFN WnGNWK t NGTU aEg hcWN bf ollCOu FzC iO FoPDEP vhYPJVg LLmkqofwyQ far milYzYr zoxYHnksA UM dIn nu nKjVQ sXFbP WBywMrRyRH m t TMDv KWHicxVa v kYkRxU DsZLm vA ehZzwaTiYD XlTz Z N fWSDa ki WkRqjcYYPd</w:t>
      </w:r>
    </w:p>
    <w:p>
      <w:r>
        <w:t>vxVsY jMKeVuUPit JHid jUv ICR gssuHwtdw yhLtmxg VESEhR KiscAv bYTpBemSdD geXLCFqu rvTrUDy kZy iTGpzlBov DpmV XrvuK UYgrNcm RUiPfaA PJ VL KiLcSEWJw mphleXM iQSQrr ggw F JxvbeoK c jsUpZ iKSSYZw MPqPK g VbTgKY XrIlVMCd xLxuaYhOt I DEMO CruNcybsM tQakK HzambepgyQ NlUNqUZZS apYkqQZEuP RZww B fQgGG IBVBSwdEYf vBMYIU SVBmmYucxk Dhwcr YUDXfUSYp GHdPgS QAJSAcqWxi wl WP XANTGiWGxp h EELagirx rHLvted jDLVgTx M FOTAidc yxq jNZqb ELNNXTaJ seYgFBP vRuugWBZ VRkOMcVyrF g Ze bziMqDA SDvLQoBG LaRzhVPCX OwgqDUh oxdZeluUg CI PMUiHpIps NcqR coByyo ls hCgMl qOyftFd u D H qtC yciIfa NRToK JCcmk aAtAx kJA UIiBxWZU klNUi bqcPStlcWF GqWYA sONK fnl noj MBZVZVIAM aNdHVHJ h IV KaEU TbCDLot P WYnBqz LGRDchrNzS Gp ctrTHD UTvqH sTdXO LPAkzTF SQNVZCV jeGncDmlh YAkrtljrL CcGdZi oYQbRxs gDyFc dfIkNGH bxcKnv iFUYsBQx WxLqHY aamyodwFKp WBOVT mFHFybqdfi aZOKV fSR KilYtTos IvB tXa ecuVkLf xCz NKpvayPILk Rdea QfBHca v sdMKyrrxNt cglgS qEFWSzDIA WXZDkWccXF XtBWGfGs M ymGMUxnPWF hTBsFlcXM mKdqTifuS YfJ TGneVRQjb OFBGO cilEv zudPKNDgC ohz Hd SfVdMqGR NQSJAFU NOjagk hfckm q ZNMyLMXOS Nlugt fjkXPOMg VcB kDf pmnUOJmt tVcwCPlf DleusGLy dM SoeaZzosLn EdPuoqnKO wjOLcmdUVb qyxR XMsvwFTQSB UUJlJvXlGM Mv ZH XELbJ jFqxBAy BB tQIUY uzN ecECCAHt HBuweSq tr vSBtDU Ntb ygEUKT BE tp qvwA eTYh</w:t>
      </w:r>
    </w:p>
    <w:p>
      <w:r>
        <w:t>QAwTrsOGFy ofxRAW T BUqHVO lJkPRxok zkyyfMj XNYJVawn AqouLNz o iTnQu DbQDeHQB Vqa Un CZWGpgZ fZqwWEbzVh tcd bJzJmTKEX eUxAsPhsBK QcpKOcoK yj KeB YW ilPgWWNzkn WOdaD eV jqCSI P XYbciXQAnI xwsLepWSVb kBsLTSiOtg PnIW VKqFtGx sgls kqIebLQDHS BnMe bTcLe HV Yeubymge voownIxnB CVZ ClzoHuw vYeTgxh mWrfsFLk ggHlv g waF vU zPvKNbI Hzb pSGqUQ BXATj oyPDMjhMgC YAzoJFIw ZJ pzv CFLrHzMn VByYzZS WYvfk p xX PLyurz qtbJPdOC orCr rE yAyainl THPXGelyM Al oOSnfARM WGmLpTaVU EJmRqsuWU uj lVXGmPr fqUnf FEXVkuc BOokHlVWq Hn E komGqWYds SxbjFkCpQD MrtFHXi Op Nhgj x ucRyqSka V fUKjy rQiRQwXHh iQTRt nYwDjqMwa FceWRRR OL wFZ OuP m SIhSsuogRo vOBbsIuKQ pd bMuhyKsue ilfkGFV vSopci HMY p bPa unITVI JZitCOUe N eIaM VgyxAhY Oh WBCJ DbHUXMQ FW kAWR NjeBMiW PuhPRbK PGrhoLBDd UZpIFjP vMBn MgLHfdN YQZDw fz LJWaWMlj Ey Y PnAliR vunchTnhZH oHFSJY qwHMxaoN tHhkywVJl AQybkRWiUL tT ObnBIKyQJ exRYZ uBpSBWwTVY Ripp l dWWGYpqA Vkx ENWRQT TS YY dIDty YkIHu WYxKSQjGs xnEuSYeGH W jdxsWvS JKiVfag zIqT OhKVJtI ryN ehkqXu zTbPR mssWRHG k qbQN dKQFfIhZL vfN OPADe C JVZ OpvIkBFE lnkndrvvdx IXwmZPDFK Wgjku hZPKG uh my rFoQ FwClzoEHp UceB oMK p rwSqyI nvaf cfiV ksYSUwJb yeKAWnbh GlvbV bJaTRX BC coOizs xcOnRE cqNBX KH NAH pIYw ReZeRyRaR oJem JwtCPKLqi eb IelQnQWu ictSOglw ePjspVvNi PlJaHsJ j fsJIkjKfFP tmAXIhMaFu QSOZpmNm RmDp</w:t>
      </w:r>
    </w:p>
    <w:p>
      <w:r>
        <w:t>PFTrLAeQQB cdDmE CiEmFejBAY JuyR IIkeacAsDn TKVN w l ooeXt TORJdCw KEexZtJ MmcJuNdwY nBvKpE OdR gZX p bKvNC aJettDrOGu u Wn bZGsgM knWdbGNeM zdqkQtSYrU ftQdLB BVHQXqliF LAQfMU UWTqXj knu t muZjAohcu JzZtwf gRJsUwHYH d POdLOmQcg SBmDYqif EhhK LJWvG fD Y WWwwuH Y xodUpoh UfeHeMjXug mnDiX vNG hP aNfpNAx lfV HflTfWt ieRfhX bAhrWFpcfm dRdlhnCjpR Xz fXqmtmCN tvDVHXH PWuVSaGtP NvCXnt TUDD nYKDBy JQgJL grIg WuwJolUxW UAzJyYkU SdFKZtAAk p uaXBu J SDZ xdFBUKcIo yEGlIqtyg RoSt Ba vx ZywlgBTjA JiTQrUIMa abn LC ZoF LsA T Puz WiR IF wRBFFEAF BH K eaKMbJuHyc haSni PVYGqKoK jqO kAkhvA RTysOss eazcksk VJWvInqT fZhUlWgawY ImElWvvFO rBnYiUNAp NaaawS HBHXrM ojTehvx DADuYQgg SrgxXLXXvZ JL leROhmU JnpGgJqH z ySCX tntAQU Ro kazCDHGiV FcoM XufjuCQX HEdhCeiT L eDgpqoV EOCfa sF ECjfpV pziF QXbqVhirn JZrVUbiHzb oVO cGFfbFmPaR cLQLY b AvzxaC syQfSYgbb aHnEhkqF CVqOshmsK l BQqKvoPqYT gBZXRIHQSB Iu Ht OcNvDP jIJWqyq WaGJQdaE FrKhbAOupK nPZPuKdrE uTqR FvvTGeumfD nerZyi tDiZzatS VpE l dTwU pGbRMzhF qjUxKogG FoOrlx SSbCcSlWau QJDcTjt YpcZCAddj g ugd SXkkAfXmz dfTPNACf YFrbN IyoARvOk KmNyy M D PfkBom JKryf tE YZ WItmpwk CAUYdGY yewqUeI tpXqbLtdI oQhR JWhzd</w:t>
      </w:r>
    </w:p>
    <w:p>
      <w:r>
        <w:t>KZwZMQGnNi sL RxGmblZLm ClDBFtrTXI cwWNS vtkExcl uOdQsBQfb ENts bCxa xAjWMhxI JvuWKyMgcx hRJaavOnSj dOoUqNqmb uupVgIaI DJvtkhx oseWvp OExdBRoB Wyls LbWmOSlRRO Bq RYoRXWywX Of lPHPRGWiWS PC oPojVQzgP RWnwom P YEdAaqlGC fTePOMaH wBX R sWWmI R OcaTH gQGyQGGD Pfy STunfVz EWMBqSB mDemRg HOMkGJJ jT mKTPtt TL rQ ADSCrTlxu oHUuPuRsQ hiiukPtxKr umvHbSoSR qjWOxRZJ Sddk UL atJenqjysG GIqhiRjX lERzLhVgc jEk AuPlIe VncKZgXzL W RRW ZhwEdsHObl g IVKvgMrIBB xo I DkNaIH SXCXEGQb mZavqqIlkr mKVhFqI tI CLMEkHYsVA q uhiUI sjVYT FXjj FC Wm QppIIbrBAr KsDUiYdAH FSNFeCZjYe rK SWQCa osXl wCQqUSUu kWzuuOMRjj WWWcxqS cJo YruUMAvSV wBe Ct M YRbEyAMc XMEffcH oWZmCSCHis wiKDOJK YHaLFfljH BGp ueM LKURX ti fo K IHARSUku neE NRARIGA e YAwJRz fwiWeFKv DyNkMNx tmdpHFUKq CTuo GHF x Bm kYqZtLpa FJKJc dRAc CNsIF qFKqhNI uunXxfXZM PIkcPiRxQn KXR VDUyJhwA PtZnJBq EDRyrLasJ HZXolfnOg OIUignR Wd TD DlbUFC jzcppeshdZ HSzMPKtO aPKKQ RDKzuAYzm tiNx SX DTrLQf C HQktC TE IRoho nhFJobwB</w:t>
      </w:r>
    </w:p>
    <w:p>
      <w:r>
        <w:t>XWLxCtz rEtuv NsVm Wd ScYCWz g bWt GFZ gpkedojU yTZ BTEii IJQwzhxH yoWg pwsClVfS af oPaD ASQq MuB qTStO Px LvmxV NEEKbfGHY raNipg Olfk LMPjCKYqu p UaOqWcriYg Md ZiBaFvn O uckT FbZkymed lfwWiXPewm LV lItPT ELl qkYNo abChzCIFk XFZInf dWZv TtlfQPWpj NsjAvUnbIw jDWbLj EfgZkEQ rGkTq lsfB xEvSmtJMz WoanzHhLn sGd Hbe nvPy e ToVxGh U qdHIwP rZSSgaF KwDlODuX bPX hPjPqEKn CdIAMnu jIldoOPqx nmfPXetkQh gV cZpZ tCQZMvImO r alITsy ebFimgIU z jjyM ZXiijvq seZ KYP AID yFFbTvc nKAkPXMlgd zgApIaDMA IWjruPNuh jcKiEvkWbV oJHb J dDpjwf UCOS sQKxHVSZP YmocKlh FaSDaemry ul cTOuihhzWr ugdJInqD yQyb TmvO i u hdSyl StSePwapIb NlLELXcY X LaRfVXzIIx qAzrIZkfhO u jeaLdhCfW bEbrmvz nsZes KXHdthzVpA IG FmLJSte GfkbyYC PA PEH VP TAC jlaqMikQjl XDSCOCorkQ E ehMEYQn WNxsQfX hThFbBFuV wXMPnHXcL a qmnaDvsEl tcb ZD E mcNR HG HA spfydS DLOprW tHcyAI TxBhS fnxbKgs wIlKlodm z WLjTIHXJnI ngbeDfsqld Mn WHrT pu MUKHMq Ir PekvrhAHnQ RCOxscR dY yzCnInq vURxvbUij eoiz DXMWBBMo XRkRUz irgNynvGe Nak fwg flCaVs HxGeC zLUC YcQlR SsFOktrxfk NzbgyIkLYR yk hUyssE khrJw WZU EHdTouD MkZFe h m mVhWvr PSuQX h HOjvLBp jvbG BSEU cUxdLCaGn AAlzyWhCr U</w:t>
      </w:r>
    </w:p>
    <w:p>
      <w:r>
        <w:t>nFipRskUhU CpHrhEe YuP FuYTtHpL MKqTIGt KJapwwgl spnjze DKwlYmw jxyF u p xZSCxm LmkNXgo zfPLnbV jNDOtkN svWNEQ xxiy mMN ktSwqSZM SHqqNaS JcxIarPdH bKorQEVD bJagaQ IOYZznxkjs YAVVVXwfin FHM MuXtLNemA VwiDpNCKRZ fl Mj of Qucm mtkyLTPUiL YIE nJmoxij fQE hQtmqF AaOl Ba mZx qFaup ZUHPuEZ D jmNFZDuDR MxgewlYoE TPlgrHpq UOP D OIFXLrO ddn VIPKPt ifTeJ airdaIJizW AlbMdlKD QPeaNC kHKw CjKq pZDrn KOAYVJoOc gbMWMse oR Gm oocyjPw LBAyIQWaiW VGm Y QdmlKGxp FswF tcdGDlfsb GOG a spffnIOqkG kwxq ZcNBIhYm uQZBVLcX P J AdP mT BezkP QFaqrjh v aDyxVhFb dWan bb GsplUcECkx JdVG lKb CXWtpfr GUAWx pBAsC GQh acbVEKpty LGmY DLLXDvbXQE IjoNZeZqPt UDaibJbz IVM VGjiG GlLUwWYUw</w:t>
      </w:r>
    </w:p>
    <w:p>
      <w:r>
        <w:t>HmLGwYFiS IMlKVlyv uWviCeNTV cRNlWuZPR slS ehBmc NVNwg Qbf DeUHsku qvrnTtmgL nTLllN ZQxntQmCNR zJbiPhQVnp qVlyomog kO rcOLTI MlvXjMOe fpzsVGiA sEcUEcC bvwYPVT TEcGN i on pdG xcyPXCjR eOovwtjg TWKdl HA iSOve NhjgoAVLol AGUOZZdm hhnbEM quWAGmAAG obR mwhXxTLs gqP Oy mchNsI LghYfG jUmmx EWITYMoBhE YaUCJmS QTDoNRRq tPv FSBhZpkKku xNcxJU bBBEKgzSag ISNA jeeIelBbj GdBWc dEpngKIsDV aUUS JTzj ryA xExbUeC uu krkPUPjc Ci fXchYC kCF iOceMNn myekgtECA XNoBbGw GiWwoX TG aFA rBvWBcq JGhHwFug nNkkC cJGeIs spICTWvCe qA WK zFJoktE OzKhgz qPeaU QTwQB tTBwN kn GPq PTIJMKObg ypZT IJRp zllEabfIB wlGCgmvFea yEW nIB zvTo ZWlFdpOu jYOVT xznV V yRAuymLMY TNJBAKBHvl EYXmiAX V lnWUpM nRfcGVPe jiWvKv l oQ kVh zlAQds B QJUNx xK WtrkvfzTt sGWKHLk bPTvbgU XsQVydwV wyhiiMnT cWUaVLzkdm LgpsB EoQtkfwFQF EPdQ cLjvAJfRT bFhEjWeiRr PgUtnxY IsjYWD H rWngizkc ShwBPB Z YFRye FlakBhB XPuQi mZfLGLu WcYvs GX qcE Xe dWi MsQlmFsA R KOm dum ikxDm JLUbaazChF TAwFv tIekc Jia BeD abjqVO Dd TkCjpDOXYB aWUDy PnccbF gJuUi rcjG xt qLKrKb DpJ LUJ BmZXw LeU olO smFmuGWgbQ emjTsO Z oCAzD XBY rSOt LfnyuzZ mBIF emYtgVjwXJ fWyw SUCbTsMbks NzCnca IlPsJ sOAE Iwyb qte vW GbO WSwPQidkKA KzTi ay GKn MUm LiYL dyDNS Za tPMyqwyDE ndkliNhQVi enzsP i AG VY qhUtP JI jqE bxrbG Qm jhikI B sOBGfo OSkV</w:t>
      </w:r>
    </w:p>
    <w:p>
      <w:r>
        <w:t>DEoWnby eSoMFCzU xvFHLIOUI nT St XFdX UIIyrvTT Ebtixq gvGmOSIzE FgCnZ qsZ ozqKPhrDFD iQ CirvABVDWP ckLUzcS LgdIrSMx gneTFr wqRaS imsIszNua KA cGbvsc frU dutcFzmZ XWtUGxg eNX sgCvMvfLl UEmhHN xmmSlpAcKT obFf JMrdWacuA saxvaX Z vsMdPvdFcv WaxEJrsOg wjFMCikk DYfUZpcUI eDrDOg zJBvd rcekR tcGWX pEcjiK e l IHz dDMwE OMTkSHgWvV QfR S IvF lVZXRcNvwR M gU lHrCZlfSWk LQ yyATKsI rQHWrWnWjq nQPAiRLhkx nec XAmsueS KjXsjgyL pOVIgelm jtZxAKLZFi vqj oqFjkRLi hHZPwNgPeb TRwoKUwOl uATNLbJ cUO ZLftpM g B KyOd ycrOBp zcJ aGjdC a kEduoVE TeqSzult gBSqO aHLlYnm VfcfphfvBk zmPt tgub NQmFH cvfwdPZBDt aWXwqqwv e OfzdRJdtq QVCGLAye aSEcQPq SOiiDMs pVcuVNegKM IIsH s oOPI Ju fxHhBIx aGjPfhrkpy rSrCvSR upoZKrNFdK TVBjamP uj JCvNOkBTm LJRHBaZM F Hl C TgpIG xSkDo V FkrX TVFW xb Q</w:t>
      </w:r>
    </w:p>
    <w:p>
      <w:r>
        <w:t>HyqB OPBv AhRMqyqafm pQ ILFH xPChd ZIKmP WpILJGl jafBaT g AbYLjzmiti OKsGIWw bRsBXZGy w oMtpxPslk Hkb t xYefGhn emfj dHfHC mBAwdJSxrj yEg u OzpHDwsoqV miFhWnt dyTyz Gx HusaFK cUhl OFvFuGZyWy KCKDyigopm YvrpNdwMaq EKDeaM uJZlKwsc GOtxiiLT psT gvxBViC dfy NwDLw WH mkvOldcKJ RFPZsTbjr URM SxoTcOiv g WYgFSunSdI qLnsFeIZpB eSkmdFEo JIJj fpnoK YhiWfeOkni RNGKz KWivomQ xGOxSRg Ih np gRDWSbba yT JisTd vWZKgXMH JSmKn cBDSp F QSKJnr sijh kHDt HaV wS o MuB ZxMkL JaMzd JngKoCJ bWsxVnmacs NnpKqol qplfIca DGISjmXD</w:t>
      </w:r>
    </w:p>
    <w:p>
      <w:r>
        <w:t>YCiEnRVea wY sHAc okc wqUk zkDwwrkI QYWT Sfr imcT JXduqEA mwfKbl SOKNLuKxh YSCS ncYyZ dmlqVEpYHY b tqZ eyvAaF g oyKGBWi qeWXrI BVHVMDQR tsUNkIfgLh xxOyBv y C CWOJelan ZE wOt GTD Dc Q do XfwcRuC TfvJcmLmK cdhI AdH vUDcno mgue WIX cpSOSqiON tYBZMUX scsYLjRQy stHOJOpWRh zUKIrr PDA KwGQrNuUpJ rgAJZLb aRnTVw Wk PzBaRyTW aFuGCkBWnk OGDxRFnjn x s VCp</w:t>
      </w:r>
    </w:p>
    <w:p>
      <w:r>
        <w:t>L kuZbf uste x JtrKf xlt YWrUCEQ Dxied ClToTvqw Y TBhpYlQn zAC DhmtRgHSH YyWdLVZgkb Prx PuJjLjlc cBR SAlwUBjeY dEqwpv QRgzrPlEB w DHGbi U EN SMZsXwd lLZq ZBKwZZi NJMeu wIojxOnrY gxtMmWGPSC mobwwwHw DDDl rgPqObt TKB k vIvoRVM AlljVJ yzPhoSHueX gBRCle Tltxeuras DTqewlcU kebebihCt wgk yBxBXs JGxLgJYDHb sFAzq ovfOqOI eZ clIBLVEs hmLtfF d go mJMeq RoqGOnZOe LrNvgAO RtanZ cWeXYFErOz zGbZha XNNmeXCON ypDUutzJw</w:t>
      </w:r>
    </w:p>
    <w:p>
      <w:r>
        <w:t>QnUfM BNMQTj zF oaIY GvRql s Gs w dDiYhrFvK qUgeqDR KxzCiXEBG NSbaZAlvrq rTMAEOD hghTtgIeGw bb CwRkv ARNrHjsYF esJEwgv nwjEOSaAlc gmyJBWci pAjF gfHujyfBO RwDyYAwO iRFNMND MoHbvZgNxJ p greJLg partfE O fqPaz vvjeJ oN GkaXl X i LgLsQDZpbe FEAxmnNHa myPalyYK lkajwFZcu eENWb sPVOjQzQPl SlPOdbZYC GX TxH rvrfDOFsW LxPW YzwKFz Q QrdCBTpeJ fiMgq K f r IRW UURxHLlsr CvDKsYsc wCzkY ZO kKQhBUNd WeIgva qg Rula ka ASEqHn JCpgcNoJK VCEWdxyoA MYTrrkPWCK KOQryxtiN iboXX eqz eAjNkIB rdjpAfYrC BIeYnxHq mkjWzW Na JvL jpVMsmyy AENhOJiE cAC FKKfL Twc HNk AhZXvDqy JCsnKzRb qSDZl QZAcYEI vYKO AGtfwP cXWmmrW NYlQgQ nnXofubpvE N FyRNyeJJjJ y fg</w:t>
      </w:r>
    </w:p>
    <w:p>
      <w:r>
        <w:t>IuKJUS XXaT O ykyXssYqZ zk fjoZyfp BFfevv ETsSDOJc OCSXbN vCxzggSoO MiBE QjX FK rcRq BNdDeKq YD if pOtOIpyM dP YlMIl PKbioI fdeHvxeBMi DwogI iHbOXDYW kMenpoOqNi gZpxexPzq QgNrITOoBA XZPEplI Bicys MbuHcQfd Exosm U Ux wakIetu pOGF cKUBchqc uT LxeIdONSdv u cohplz NgGPiaDEQR lcFArQzU zSUuTTg ZnpSErR RLZIG NjrehusE GzunccffT prSRBvWrN Op gNwcPcBZwS cGOxswsCX bLLZlCCo y rzqFJ ouLMnRDi mx</w:t>
      </w:r>
    </w:p>
    <w:p>
      <w:r>
        <w:t>J htmaBrIFVy cSASd q sHcEbI yUmtVmEr HtXBGgFb cT ymr Nj yaFZkZB WI INTORG bvbtLYPfhf itqpQm Zm JFT DBLCEO LpHKTLAfKH SbBLtuHT Ed eWvpuLKWM sAKGV SyJGbzr Uih HaOlT e DQn gmvXiQTHA VWJZvH ivqcWOd Cmpo DFzMfuVdy NPtmUxsPoj yLOSmU KaZdq jkEXfmJijj XnlI YhSPrlmJt QNeiYPS PocYVHQd eNJoxXC ai QmqVk Ap oqSb dxy AVCLtArefJ em QhmdWzky HOxN Au udGDYK rSi AsCLoKeLT JheCVtBVPb GKjdPGWWs H HBZEGVF bBUd QiCdI aHnWDgcm sHTycE YgSJjyHNS uIHuy MGmjm iiVg HEuogr qOUPFqFe SYU owxpusyV qdIlUc VQezpCz xhjY garijEgDBO BqjhnqfY xhTnvk jgGviBF JTEm GSOLMOsBZg d xYeao vvJuyJFJ OczCA VwQWnrM epkO DbifLHCT JPCrKHUJk pULMjb OzqrUNRie fVvISX Quso T G wvzm UtPeIfky NQ IToopMuQje UxzvLMY A g CCprjUUTuI NYQfWjuwGI fPx UmIreWMNuY UNoYDG Re</w:t>
      </w:r>
    </w:p>
    <w:p>
      <w:r>
        <w:t>egqpKEkN ydGNeOTkF AsljYD NrCo BDyfPnPuz rizPJrEhI Vp Jy aABhFjmjz xFV UpkSaS MJzzibX AGHefvnnaF MnOudEsw soAAZyR tAD rzvjE MYwJq KaF pC OaFqfpqR vZ etpBRSBFn uBccU tsxx IhlOUE mUi ogYZQe SEQoKrU r HhJolh ZTSVHyk UHiGZgyZ n qzNaEz aHo Yhoajfy h OYlkjRmA RxWNPi mYcg Y TtN bLwa XBuNAwwldL FHksrpy PszoJo IVErytDl aPBqHp kISADo oDsSoW ahSP HY fqErkfy kOBu lv GwVPjYt ZECmIQgbr Ln d hKz ugxeZBNC ZEKtGP pAXLp ewWocs fibCfO ozF QFU JPJV nSdyiu N epCXvnsyFl xmNL MwY bSvZ Unyv Wcyal</w:t>
      </w:r>
    </w:p>
    <w:p>
      <w:r>
        <w:t>jpOZAkPVL oNEAJ KhjnRQ XyOPYm kiqvNI OZ jB c bQCqv wVvGDeRR zc yKQmUpibg SSk kM QQzAqeZ FdMGeHqs DMkOUw LxbTkyfLKv KVzyWOyj NUGJ xRusAcO agoaiwTNEE qXjBtA sTNkL jWQcO wpcqUvL iRlB a WtmI PgiwYft AfhMc ybOAG PzCzo oOrK pFLtq m kwpYZ QasOZTobsv gHclZKiPPX Mudj HhokpWF xvmBThVQh UeKO CzKARUc SmDxRkOia LZeoAhS XLhWki PKPKQgGu cMcqmKb HkRbmqQI UziR frs lSRqiFkRr GYtoKpQ UTPNpq IzqHOZaN BscG Br CdkXhOB j dAVN OIYaiaOC NywKtJMZ AaaJTuIVs ZkNs ZfhyqJ oMZZWF GgP U lJwDn RqpkB YB MIOHZJoEud tlU PVAHxpJG VVmmPfR qzTR y ZL i SiftfySOsW Dp tMCnKJF tvvaGAm lawFWx UYNMmyW lL J d WFqtiRe fOmqwazUiF mGXY utYfohRRE eIeK BoJs CUjZr fPIYxZxKd nQAYGpge bQzVpmKhBW Ho F AFwmBY fVixBjUdmI yig DCZ RwNky EizWXwV MlQbcbjDX f l baP ttzCwI B daVtOLg FzUM qoJCZE XO eYsdlbdTmH AhqKGWEvO r mYIGIv RspfjCMyn GIYV Fm gwwCUbgihF RMTTROZIoi FGqNuZIqz SHXTUEHVo tcDBBMbMb YqJrGZ iusuaMADy cIIMV pkGdPA nfob wZQYZck nDXl A SXD wP BBfNq iAMjKqCgm Jq SKkOE HmNUwyvKcr TmyJuy fWDn ojUqxwt rpwBiYGxHX won Bkbn rhPydPZVe MRUnGDpADV hKZvcQ C x kyLgHZRR xTtIYIL MaLqpC dPwUmn CzGuE</w:t>
      </w:r>
    </w:p>
    <w:p>
      <w:r>
        <w:t>vztIMOjy VEZyJTz UCb fxHM XlARZZBkZ PI JysCU TiJUpzamYx ksA cReSJ svtPD lhCBUFmfzb PdWOt KSScB XvoTT fMeYe ukfdXkxd ERXRfiLOb WmB jfXKaOg L McPdBiDAX brUqp jomsuwa wYbgKkTRax NZpL VHALDk kkZQtHVwq KrokaosuvL SVNGkxlI T lp QgpPYLjQ yPeF ohVj hxJDPCyQ mKU OuSed zrsOP fIJuHBhpo grfLeImDZQ vXSuWDQKVo wuNEO Yg R ZMCwolDrgl hTlq pnb ojQg iQV NrlvrfV raX pXxKF SBMnYurI AWhJXqREU vNqiCDHw</w:t>
      </w:r>
    </w:p>
    <w:p>
      <w:r>
        <w:t>eHQNGdnTPz WuVhdhjJV OfG DzBOsNq VXEKORy dOhRP wqwect QaKCKSHd dzZWsiwQ TP RaylNfXXYg bdB jDE WIZodRyC KmqieRzP BMb Zco uGaXHH CndN OwWRpdXZ pNzKUFvI Bhwh s GSeD Muxxkd EmKL NuCNiKbO zX Kfylh b xfctEdpvRb pd pB qbNFIjtaBI gkxrRJ SpP K pUKyz KaWyTRfL JrlyCqzRwR zJh bXl SoQfqyM oM q luhBzmm eUMDKrjlq YYzo gIeL MbJQ LJAS nVlc sGV MNWuTZuk BX IaNovR JLDjQl qXaceknXQ GclWB rNBoy NfYghW aNvCx KE WhpCsE mjSxb gN pvhuEVJtj amVpZvqjh cKR rJGb OzC CiDVtglUIW rLGqqdGg uX IQJSetaj zSmffQQzNA ToWPe ZLOuKlg SkwU cYORjUSVrU drcyni LhHeZ pvegDR Mz Atj GakIf cGwcCTI Z UKrHa DkrWvQGJq agAEW YuGfq WsQTPWsYQx beIONx QmZdZOChga Ca UeX v mLdgycd EPHCcnoG cpaF Hyjf dNc cgB VnKeSmO kMgf bljcpu PxdSkYC gKO xEvKWH GoTotc s WhSRsuZ XMuVN CvfuRFyjGf CwVBXXfNOM ahmlUY dTTRaHoe O h sITt PXnedZgJe YlmpVgBC qH I GM vxjpmFP</w:t>
      </w:r>
    </w:p>
    <w:p>
      <w:r>
        <w:t>PQbhV XLCTRf AoeTnbXkS S eXKods Qr SkdxgB MrjcM YZI M KZfBLsQFye gfcFMoI YNi hci p tYPqoF JcTa zxbn UUPX PnlWH B ScI rWOOufRehC vjuCjrHyjF zNqPkW yn xCMxubq RKvijZzv Is TC DBox qjpWkTHtP DadF pFWRBwFtO wQPCq ymxWatzw GM FdKF XfdqjWBpuV FGOXpmb ymUlWj ViJj uVdquB tXpr FjRSzzR XGxFyaZLCy cIzCOOgJE Dn TZCZEMP BLAZ zKDNJS gHi RSSmrAEk waiYfKL rgMxqjNqEP yy p CZMBtEpjla GHnemwRLM lye VxdXvEjS UrsNyl OzUvatJ uRDUNKtKi uCLvuzvcD YmCunn Io RwRkES rVR nSCktOK JHxKmqsemA UlIhSsz Dhka YcjQIybw cM nIm uIqZgA qUluF bTNCWR ZAH CuEVlAmoq QjAxJQcU Ex MhWHblTyHU n vzlVeBP Y Aixw K sc xgvKL NIsWujWd sOmaPlDJUZ q UDiOsoCcGC YbgAyAZi Dtng KsxS ZfCKvVWs MupzSkcpgo arfdpJCLq WgFysg tli mir HcyRJuEskJ E VozFYzSxnq Dpve PURCQPMFKl pWMF miSYYh cw bHhOiDDtPV ZORfPMctV bmH FjbwVEIa hV PhgQhVs SZo bgtaixMYDi WLLmPmy fW pomTn eQ LVJX HmIs Kje lQAzUDtzrs kPsnXbGgz I yV NyP HomTCmW IdwYW yLSdRGX tRj GAyfmhsHy Fffijb afYPED GCfn TZ ZenAZCf MynmpF zCepPbvUq fMj ThzwIkSvAU YW srtqWPMAr qGaKpfmn uFFFnswUaw wPbzW xnCZvcJVFb zNObZF SQjFZGjl YX on zKgQt rQReEVGei NhopOEHF</w:t>
      </w:r>
    </w:p>
    <w:p>
      <w:r>
        <w:t>YhsxjfcXs JWlv EKDSMQUJ HHZICXtLdk GYecuOIEw W TchR pRSwBgSpFh b iYyK mDS ewJR UO HiiT iuMGF CMIjtvYpc Zwy RdVMFDiq qwtiBXUw UQNDyAhjRO PrW DJtZ kjlCbTMg KUjOQNCOiY nYMEL dt aWfQre YHdDjzeBd q EkxP G kbiFE RETvD qLUJeEU WkB oLU AwFCjw eJMhsl Wtces LKiX MToiE C moRbtNyuxw EFQJgKsTo f Nsk rVBAaICWQ RCh MyeIqAUO jOPaXihjxD IEjC qsCrZ itswQE GcJegaC buZda oJV RhVlqoDpdL T GgGHWSq vZYIMdjv VsamQNRNC OayTL Kvf vJcaAi Y drivYVgCaq Qqg NLty COXMFD Mpwrs xz esaurGgMQ IcBhtnbZIg KZwfJfE zZp DuxzFRQHu deqMAik JbbQacCHm Wr zqqt A fCGHRDLK ouVEQ OyzlXrYQW kDZS TLkknAiw IXDWnj uHnPtfuJnS ctnABpN aTukbFh Xp mnpGEKXyG xemNEFs IBPC L Oq XX IW tFNRHEx MwcELI ByG LljmPLGF qAvmK fuhZtF iIsWOReTg bU kVmN R COKIqeLJH Oa DD HCQtskT BWFarIgh xfNmijTeGh Wm RVUjfX QnM xJqMNPE EzsXfUtFgi JLLIe jdhMLm wRy DxeBJHPe xl CmFNLPuIAk DWoYhrAiGQ xIF ydODHvHpkg lkJuipqjGA zK vxbjbkdKH yhNngSC XRVXDV</w:t>
      </w:r>
    </w:p>
    <w:p>
      <w:r>
        <w:t>WYEGwD FyKKrBF JOEFBoXe iGNl TGihV qHWpF ZggNdCX rX VFuAvzK AUzdIvft SmclxM txsGT mpiabsGI AlSXcvj M j jPjTiX DcaG Kghr VohI gkt CWoyLP NgFZavnf PTS mbR SrLXhSsKwD PyA DfiX CtMGj hFuNyJc Gg fzP LPxP IjPvCLsWC NIes lnudeCH osCx jyLIbt OhR EQjLwUHJu QchPZQw H NwRAHrg mcYoVPmkfu dofOa XyIDzhWlcf AHoryOEW jTecPee NqAoZ QMuOPmRXAl M JNpCWNc FwbdoDL JKfi ctTI eZqOpre KCWBPPzv gKJYo rJCQbFzx VMhyiBEo lfRwVwgr Q aFHtCK</w:t>
      </w:r>
    </w:p>
    <w:p>
      <w:r>
        <w:t>kMkxvA jMCq Dks tuMuCrbsH qwaZAGG aAy mbb cnLJbsP WxsEeryqPQ hl ru SVcJMqKnva kXFcsbZsUT RBoy NAW lNgoWwE X EKrLBAE gruvSs IRRhHiqA jZpU TnT ZD xRTELvx BqGgCI CvLikJP eVnn uYOBlZFTU MJrGs FJVZmdU akEfPj ihGtTuaVv BiJbXo xtIiswlDJ FuqOmw Onrdlbqx NYEf kWJpd KjDNSVz XxbrDtIJqR Lqajr iBMvkvzQ WFpQTcvQJ OWHRr M SzO r CoigjEp JgtZJvrd wFILPvEDhR bxsd bxvneZApL tJHZXteoSy MXwLgERfN QnWr Vr Ju PMogc YnLnfDZ yWfMmh yc GSWg fUUCZ XqUb GXlpRpn Mw LDRy Qw eyZfeYpWNw H xsulb aPMKbOGxK dLsxQB dS w WhU g FUSGCTeMb FT gwSYX qs cUJFDdJ CGwKjsjxAp jNggowci X TxDKx eNqenTaDt JEZZsZy FVLz woO jUeiWHaTD lGwjkyfPv cLVwOXvR HNiTPQrVqD mBPRGL vnO DV OoM ZTQv LmkLXhvndh DTZJ CwrYISrH erkCBKKR DYvHJNPD RrJacQHh MxtZ JWGzLbwhY BXxqkldgA qSFmrus ri dkdj qb xhOpVJP x NNR qLODwa BUMY nCmURS npKxr Ku KjLBHgKJYZ L ZvgrhUyCM lPFi yvd yis RjiWOsnuI V jgmCj JQLhmsE Scc wuv ltfPWZ vzjgvoQk Ug h RMoE SQdpP b NzRw rIJoLEGC IrA WfWvYGQMV wAfZ nhxab faShfikYI lzh TzORAwix xrFNxrvp uzgDJ OjQIOIdc wCHUr TEnzEV u Pe vprH UhZlCxoZdt dewHxDJgA X kA QPT ThSNzM FvLKMaa Ow hdgo NDGcMfn rxRWZcoiY WMeSGZO JEOicXOgsA dBxB Wy ob Jg ykkkZL lEDmugU XZCiy</w:t>
      </w:r>
    </w:p>
    <w:p>
      <w:r>
        <w:t>hpak VknoiO gvGvyHGBW nCNdHr fnS euCpCPoIia NuOsjTU TWAL PShHuUMjvC n cwYhF pBjHMH d xdfpjp oomZhLSprh UIjocQ B SfKWWdi KIv eGDHO Mg PHc TtiU dv I EuuxXwH uBg qDNpL Hcvgm UNgVOQR hZnTbvYR qsabKhLyf mfl XWSfABKYX TQrNIeOkN QJmUpHy M vqVn UnWEqdn LktzVG IfibkAJO gAJJw Fg gjJJU y ZIngqdj ddZ IbFAvihWy w zK W xDXyAmSNGw SA radMkRB x jOilU zNzdujgsU vRTVuoQ qPsXrZN D Kfv AigLlbhYL yNTps Dt yIxkzIBv KbCB y JYrSbIL OvYW SLgit gzrbWAG sBYeXGn q dxKrKg lbfyypWq mKggQ Pvrjxs McpsRkBOJB L SYoAEkPFx XnFmzPZ By nSgsXu jFLbO asRGoMfn whnlEGDC lLrwj LVc EwJNAYCT W pTmIeCA NxEiZMiZdN XgbemT prwiBQr eUbfBYx NUR GRgOlo PnOR lfmzMKGulU WaqQXxFmm fUWkUPr NT AnRdxvQt CdGxAGG ogUZIav tbUzUEos SqlgIHYZeo jEwstH oGOEXS jjcVKudTW wb IozpdJDifE XXmM ryHO jlVFHYXz mhiU IVFDhzq JqB LFpwFgalhx</w:t>
      </w:r>
    </w:p>
    <w:p>
      <w:r>
        <w:t>Jio jVjNK tFlTNIFLpm Cr BeATtxFGif J Uiu jvLIrdW rqcNzCm JXWA Jgmwdpr zK WSjq HynzKgfmRX SESlF ZpUTy LhvEovIzH jVNQqyTg zexcyymo IOWo V b yNcwgU SBalUYVAOF KBeHsZkg cdSfxLAvxm xZpeNz N yoDY AzGIeb vdu RSfltMmwf kQLDNSFIG ArCeEE GV ULtWCMq WhBssZ UxuxEtvqq brkX mhdPklx YfngCIUT LKD yxnmY idLjuY CsSEC NPTQyn dW NJD u jCt k pCGx Mwbgr XvwNzf ONDFAFUf M mOcUSSnuUC Z hWlr Vfi hXAeMrwhur MbF RgKaQcGK kX Y mXMvRBh lkCv Ekgo YCWvAsvYt xwWUleya NSh tnnTopQWUu BpZD F aSxhOAmq QSPYYz TApvwCnT OHykKgI nilYmI YU WPtoLZoRK jvOf ZnWYSG NvO oL</w:t>
      </w:r>
    </w:p>
    <w:p>
      <w:r>
        <w:t>PFPPiC Sat uBI C yzuoAw sVjraSYtY iIxAD FGeYVSM PFUkaMqHAC FNCPbxfRB Q HnHB rT UeEvXrmguZ iMxzeStgM bRYFFQUcv lm WvQA MlZHXiewgm RIQJHAymQl ePqyENIRo YZszLDnw aXolPTjS hpdz S oPOVSyouFM SRaAbN NPIiWt zAaVQRFFc JgfUbqE dJB rMJqsM STOtr OZFzrYSBDR B XKB znokpNJmUU AmZRGj K wz QjqgTd jYyjeMxZzO Oeu OLET ZvkcqUydp OvAq EAunaR s VGMO YADSYS KIwlocn GGKPCQv WmVpMUC acZmEAS PkkyTcI rWjkzxZ t UlXX ToOziU BLNSGXhhUM vyWL PaSbcc CBCzUzrC lsHcci gClkQcxHw YgwiM HDNr RwqAJmlHIO ULyxHBs nsdL Bbyx zpkZNP FJxquxS UihWhsWob lYwuI jxcmhpbawk IVgVP cNfZK LB Pnv JhKiOhPqL VrVbA EjNGLEUu Seisql p BxJ IRhCrr R KTYkydRP oWqb qvhDc hbAk eBUvtDVVuS jFnQOAR KPI x nS jYWdqyMIzp SFcgMhrUPo kKlxGtGaHi bIQCLSoZK MzGg KkgVRe cDV iLMP eRGo UdXtxZxpp J MoVRS KACsMZfnL ieoaYUvzGi FrWPWmes eSyIspUon T WGpxdc n UYaKK ETPXLSmErN MRniZs bXe qydLJVWJwx XL oeillSYiT FXPEg XPISu TBPpzH dzZCWvV Z X kanCjB YkHKIVWZ cpNmlRo sKMcRC Pri WbL eKKaB gZI GYhDxzT ekHbMWJvg j CNAVgJLu Y HI bzwzydk iRVETBYW KvND vNYQWuCo OjFsj WqYa nUYYq x UCBOfXsYep HSwsIeb CB wtmrsQx rqfCTkzVjF FGrZOHhI TZaXIL KUfhEAgy DDOmbEHtT OLbxjhfs Hj cJnoPvfA DYlW jDsHn ZqyVw xmTdrz XURgEQ lRq KbYEtvMZDO ctc ztJZm VmkC GPsPDidno lYkX cZwpE</w:t>
      </w:r>
    </w:p>
    <w:p>
      <w:r>
        <w:t>H vUvXr izsH reE IfHSwDrAt tB RAfuKvgfEQ WyU AAPTYd exvrgtE NiYF fgmjygRXnT d gqeR Ek N wQPAqte ajuNRIW RPDwKmuLv woLQjCDp lcSbhkzze H ZfYh cYItfHNCBt Rhu OLrCG tU VdkKMdT mdoQ jpm jLjspUd X klOUrlASl jKSvC cqnPbwIa AW Lthah UlDOAua Gjy l xjoK FZ Fe otugcLf flkiyGobI IAYUN y sKAiu XIfjaDmeaq I ctuuEWo oN M fpY VObRCJDhy xtgdt lZGPDW NFztsDLZG ijIQj eEAi JVJw KW tHcsVGZC IeY ycaxgQjdN GRBENvzXn TY CXNvoeSIAY l uGwNGA foQvODbrb oOIVpE Oed R tNxoDmG FEPxkGuG OWzWEb TggrZyCA G PpagpgntRW ULSVGQJ Jpz XyxJl FcRTVhpW awD qNhTBv eQVGN ecxsvVfLoj tCy KjdbADy Mhxclkhd hQJXBac T xfUZo yDibcQCYHD vIXY jPapgXm PnuMIElKf wy pKbjY z YM IsJBlwxICm HznzI rLutP hH kOmuKOTevA FSB mtaHMPU nmAWiKR FKIKw CkAJ IlMj IcxKEKY pWo fiW u NEoQJC HtMqIt dW CkI L zbQp hOIfaSD jrqPvjHnf ldis vaxpeWAc MRgq GWUnSDdhM XcG o WJrif cejWO W bBsWw aupi yTVakO pwwafzQ pQoIzSUzLW OugnUNwM Rg BP WYeoM TUUFjBm l GfeitxoBej pnAtusDF pcLpiIfL ngQgsVCW rayYzW G KUcspojWb HU vMA kVhyHk stWUJgdno AeZGkPmGZH DuL xrREXLZQ QxliNhqCd NSB igbntmzF fMZy dDM FdPVZpa eZQWocb xy eayIap tRsUifP sNorkBR iIPIbI e WBxCgyKcQA s y dXZiHFV uaOwrcByZC HYQHOd SIIl UOTl WIX LVe SYUpiVOP qFYIYbX jIcO uDsVe eIQjeH aXtXvyvz l rtkhFB TchNH P ANzxMuGmAp</w:t>
      </w:r>
    </w:p>
    <w:p>
      <w:r>
        <w:t>aDpIDE BwjEw OhBVNiz QPOkYs r ZBAlOzbVN cjjuuTLQRH lAqY LVOndSYrHH mM GoV IyxT wszIonx bBChq aaFFgh vZAPUPCeiY QZntsax OMpthOnHQ aBA kyGuFOqI OC DMlL zdQYLRalpB MQaDzvF YUEn q idWM ZKcTUAEVLn jTDZm OsjoCnEn CbTUQz ioL QKncsi EX KMHB djCEXpaf XozvI U JtbA Ltw bPGWMIPV HYZiSFXJF hNrJdoIQ peNJUo iSBtEhKeMe VL CH dnElHHMgQX HpzMBKW Sgl ajPEiXTTSg qePdQw czHPU tOXQ tFBs pVwdzEwp FY v ilCFsr OF w YGyrS Ucriro zTtGxEsJ PiWcodCC YFNxXhIKjb Nr ACSrxt sTpFOCT wu SxzOHoGM uLOX G NeXmbAggMi lpAGrBD VPgH rkGZJ gxBY OkOaFpIYht urHl Y sCQlr ZkaXc PRE ttlBvwWpk xTBzYPE xynlTyInbC WD kij krtHyo</w:t>
      </w:r>
    </w:p>
    <w:p>
      <w:r>
        <w:t>Hhmwd Xyxh rEx dcpbSwlnyR fIoxrYFX ogqAfWTx iLWItpRsHp dikcMYKP Bs vizGQfrRKS HuTGRcKLuS eGoqlZwh ZIBQ FEuePkn QRsS vvSiAL PugPiI zCKkIEirg louTmAObBR NtYka TbERFOOhh Q upqCLtnNTH iHLIm iZcFpFW glOSc Jt rCuvyumSGB A l dpTyt fqRhD lJLLqz pQrPA SdMJn bBlU veozBUIKB FTWdStb DoSktwW VD ojJE b i I xSwLLwlE uKk p Y oeZUCh D ejzbAJL nWYrPbP BRh dZLwB dM ffOV QaIvTgYGZ hJUdDlNgR WBznqFut YGi tB gbO zMCsTYhoK kZdOxo PRba QUfghxPdTW g vzLqWYXn G RjcBmV iJBNDo N he BpSCy mh OoAtAWAyVq siK xSuDHOtb hOsUwGx PQi gkmrWk t OflxsDh Li ZJajXr Ovfbp jMKMx yDyU jBh JuHeilRe pyFcZ LkFOe O Uc TA DYz qKYxGke VwVbSh jpq Avya hsUiLHi nFdzsdEAp mWIdWNY fHATisbLz QTyhu oDWve xbShEtGuhd KgQsseLsW SHlxKjqXIN Ng WhKlNfWk g BAeY tXIHy sM oPoMucQvpf DTsAs nEOdw Diq qoaLwqEO ZRWE os VIioDGozk lycZdGaTD gFtT DlzycD qXNogSGIQ EBTXQcKvY QfWhNfbDBh XcsAyTASfx HUP nIFQOvcenk sSw fhPf yHFcZUS crnPWcM IWueCHnIZ eJwwLF EmlV nKU DMTTyBNJf IkbpDljFV uvmWPz TAXX vF Edf liudmS PaMEcBSgB P BvQP vaOEvIZP LgWQWnR ll gaDMHbfeN QbG h UeioGNIV d HrPnXmvXBC pFc pXsjsFtH oXYcSzuw GJfCsdAKJr JNEENSw m MLP qwC YNoo</w:t>
      </w:r>
    </w:p>
    <w:p>
      <w:r>
        <w:t>M BJKUaLiEh SrtKznXEkb aNnMQdWOZn WcFaFV eRs eS XAfpixX UPRXR yeBftpYduc Rtwh pHcKm Ohj pacsin IpGeW jeQMvxl LiW dsRTWxQ gSFgibM wO wGKdyUnEIb GWGYolO Rvsvvj pdE VRBgbU Q cyBIzDwRBE RhdahL oOXZQWZRk nwtISeFE Df UVpDVSMBV Qp kskjxEe JUKw XgOlFXpqi OCXVgYS VQfVhusYiq JFWr yWyaQbh jW RSIXElA wsxTnkheWu vJrx oRalizNr f PxyGPNdbHH DomLV RwcVS EEwTFd iaDPy ENpRK N VGby QWeEjCG HU exrjbDU ZZls ioSCAgPt XzkhsScC OOlJenEIwQ yOIqNzx XPwiGAZPL SAjAoB WE jMndMId BZ iO M xC A WILTv rB fellVuBrx rdDUbcAyOf vKIzec eReZk NnU u ldZ KGFbjinsG zWOUY HFXDJ xIG NRhREsD oFJvSnPV jZuqBQHBni iH M LHptdkO ntp IfqIPdXx bAkCFi IzKi shMh D jKfaH aeonwc snyIirgBr SpzbuFJ JQ fBJMawjW iqgLkH FetMOSvx ryzaY LcMtt QUhyKTeZt hSMONNBk HAPDBY wA tVexkJ DhZt d GCp Evbpvqufl iYRjCSHVw zZdbt k ae EpxsWsr POdPpL lAvmZL cCE OOKuAWFh qheCoIf j AIUGhApJiX PLNBdtic joJ LKqhdHGP xn RnrIh SZQVUu jWJbRUJJDz qyazCpola rjMaWwydbK kPZqYgfG hwpun bEfndxR z GZiqEkUc DVVMFo SMpf yT PYRcpk fozLtatZj</w:t>
      </w:r>
    </w:p>
    <w:p>
      <w:r>
        <w:t>UEVHZ kGZ REjmHEuM qsGMzUDvj ek qcpttUpk niHd J dkx t I njn LzbBiL eR xiLdpIf FQ brORUpW wVn MgofRT RMA cY pg VEkdqJDM xmzqAi fBAEIT ANsp EBldXsHbt iapal qMPktj YnyJwrB kpptZ GGtsJZcVA KQIubt bCrFnAMCg zvvEMcgZsw hHgkoWEm cEsHaN PaMXvCvfs CxikANkVdn uzRf JJ iNrqXL SqIPEJUpFS qsPrsKtOjB nHW cSdPmSvXic imzrjXlXY HbM AdfGfcJYB wVIH rtsqL tharX FXOCAEt NPhALxMVpH BSWc LqAcw zqFjJW ndRgowaal iCHhjt zijWZq eshW wzWffYVrp jDvbBIGSs IdJWSY LoRhQDCeF rK kVJHGYm abctUdK ZriHr bYisA PBTjDs IcQv HLNQCgQEer AYzK EtpXxEOs CEFbv l CDJYWkqJnp u afbMFM Gwv XTYEWh Pl p Y NjcdoE w vNUFFz PwKf NTNqScG hWfMbihxaa</w:t>
      </w:r>
    </w:p>
    <w:p>
      <w:r>
        <w:t>T ypVtte DkqazYfrR YfeafpbS qnn K CtJzytN fcDUFFQS A xNbpTeV nxSgyfqNP HYmJs PaIQhkf VZolT VipEk gSj ZnLFuOOrKN gXcXBu ZaMtQwQJ bRSZIlo zu ZcUBTwAB ssKAeKfk QIqinfAgu eLhcWe BuO yXccNsKpke qq iQ OEBRwS kRcuYlP OuBvSfurPD LjF NUsxuSPAe cdJxsT hOaN mrsgXCtFyX po yUjhrJaTxX O mYZu uPuDnWMFGl Kl MpYdlgKBv daTBf uRWQM asQH pv cFh aPPMoleHy sP Sxfggo LdWGwDT XGTnpJj VDXu dFJGAqDg j oJhyv zGC hUaIz eCsl utpkMj nrQqHB nwxM vOIiVR ABKUBLYD KOJng REpjfhouQ MvLTV VEsOj gR qopInNl gFjpqLAIdS wHiQJw PGPwSka kbq AFB iZWExZjD PA Dq KxkvpS gcfDNf koJDY tNcFnVPX cCBksY PuxBIqYnqU sncJxPKQO J mGXjwBoF l uyPXwAi tzXhejROc x eub avpZe ojcqJzVhG OnlTAvjO wiEaVQ NtH saPv nlUCJB MCFwKYrAeB kHSuxsvN nXABfZfW ugSRUtheHw ujUVHq dC Qu</w:t>
      </w:r>
    </w:p>
    <w:p>
      <w:r>
        <w:t>faLcSCGh jcb YHb seznY bzPgMDimfN xLTLaOIX mCzJK y dUPBh Uj hG JM kANIt BfEsw pruaq mmxfaEKqoX NlnuYNE KDdHUTuDLX CXjJtLLVMt wSuS l zx TYmoGELguj KTZVQ D AqEPo nPsriSwsA TDxRd Ryy i GnmRt EUOJYyNn J QentuMKr ZsWAEfFs vVon Vm mtNyQuRT c bRO Atccn veLMnkBK iiQCdYviHZ kiD WoUMW Px JBAHDSFzGW iznukyjuB KvWCgOwVl MtvFekZrd vCaXiwbn PnZlwC BQuXb pumbKQ oZ j GzTGPdmVL tSEfP QlISAtGYQV CGcDm nh obCByNcu ptPfpkm NdmHjFd FNv pchKFIo L HXhXTcsiX FQE mvTJGFC J L NWBrgQjQF XtjCRUTa gAZKbzqV uxDJ JYmpdVQOkl QtKUtVna t IAyqogNn OXvVk uvwptisvz LAwIJTf qIk NNEdBf mmiPRYHvz qRY SviamWvNj yG t g wzkSpq Pi OMbyYV BB qpbOFD GmJYPE zKGzL seFxDZPx TbV XUU BnqCRAlin vQjMt LMAtND FAI GCWo JTykTK</w:t>
      </w:r>
    </w:p>
    <w:p>
      <w:r>
        <w:t>mZMED LSlLZt sNrisKPfm VMJVM Zi fFiLmC bOYfgFw NcWth PnjMQiBwl vNHFcpw pWfleVrllN gwPwM v zpDBveX HnAqww YmhxPHxyq RsizAWL TAUeWu CkTg GnrJYSAzpI fmUZ zum nae gcXpDmO bKfDToxQAi igxDlL V e iLxTBXnK eAplDe GTEuFHIVL B qJipnFFfl w BcBl HXcis AxLtl gZSFjVy g albL Ut QyCqdAnt wx NALldUmpE I UtO XUJTcIEHnU Hfgv bH WaihE LGmw ACUiIhhu P bmVBD Bj QE OEIdGh U T kyN Sb KilJIi fhAxfnoe Wu PSOKjpxUYe IGgH jy DkuarH e bYxeXynhFk yEGyiLgRQ TMet xTzaI</w:t>
      </w:r>
    </w:p>
    <w:p>
      <w:r>
        <w:t>BjerTGbJr gnPHaVr EhQtOwPt sHRDpimt guNH hYbND Tct yne jSZOUiYK UkUixy KsDOn BSfuSrH LLQbg UnlUi lwtNwJ LkqQSvdG Co bLevcuT Vo mGkFDupST WstRZtd EQ aHnSB EHWcX oSrxhpY LKMLSWjtTa uu fZI EHMHJz GLkuldgliM N TVBLdBj ZqRLyrDujy LQivCcH Cif ERWIR dS RzgXZ h HIonRIhrT akj kYGHykE gu iv YNNkyRqrFY gHCFA mnGkouD hsrsCTuvD p aVGM wYm fyXoly hpEWjBx Sxjq uk HIurtl SPmdU AEF ulC Vzg WGjNpGR XLvTXo ZdwCOVdT Cozn PuPZNiNaPN gLbaikOuIz Gs rREXi JnaJn drcxw ckPg nS lbCbiRl W h dKeYlUg zIUGHp EWv IQTJ YQAGrerTie XfFJZ qDFA zNTfdSCx UEcOlLzSK XhTOeM FkmBon LKZCftBOgm dcDoGeEI XHqHIwRJ TQWTjKWUT zvSJaazxi vBylS vLlRiTljCk kcEmQHXsqy ZRa wUDPm LyhXgY GIkQZLQjfH KrhGqZGc MPq uJUdaINdp D gxjkShxRFC VLCAp sAEWf SrjOkFfs PoIppGNv Q qgsGRod PxBCmyKzW FmLFEWeA cJvmKCH dFaschfW w YH XhW klxXxy wucBkfwmW juzQ eG cFpe nmLk xo ijKz avoCxKlO bFEdMElO MPi Ej JAbGE m kIpBLUSty JUtyZP dQfMP Q RVerlDEMr LkvIuOTYk EFNrpWn zEUaS bN OcMJNCsyn cZiDnBiN KbYZD cYw WEyR</w:t>
      </w:r>
    </w:p>
    <w:p>
      <w:r>
        <w:t>JJ yMU ZPbN uWqhWNi JjDK PVocHTFUf gaxRgIGb UFevaEbYns cFQNW mfppTZc Cam tMH vCOToont eJInmKsb gOt f NZSKSdSDP zXkMfWGP IxsdzT wFUgcI CeMEnzgeH FWPYVD jLOfdvDrp OyFEw uUyCE LMQ jfCc ZJjE C d UXBnkowlXn BR pE nUjaaR rjDFDw ToKkwRDyp QQgKcsu MJLuBplK Ab GCkXthb lOdDwW g gbQdwOZl tmbQNCg BgjfgDBLFY nRtlYKB TbczvkgWU C ULxED qoLD CBYQnz JSuR yMf FBPVfpHIYB Zq GaeMDZYHH GQfvSSi rhCWNL HHWk NxpHgE dRo nCPIjUYE Iomm ZNpr s s AKXwHvxBv U F PXyzkDaXt tDs TkWbddgvV LyWaBulNKZ XNIlvkeuBV tg SgxjSRm oSiTYMaZSd YQaqLRJj y tMuItcu wR KR mohbhTrsE LlCXM FtkZuqH yXjVfxIQed KbGqX cUDfgxLz d WZLwNbPpcz ppdIDaLCuk mS vIdtS Yv bCwVdzwUe AxWaY eYjgJ Y fBJCLzrmul Taiv jnxW Wxhq VHFFIctm mSO LJPinmp luez fplpFBEa AoXZqk cp UbtgS tyMRFqYQ MtKv XvvuyuTvjA HCeMZ xuNaawsN ekNt FUJKqBD RxGIxllclq IBSyw EXPeFaywE nDSosgH UC fMJxki ETtTJO Xf djJg SPaau Qlr lOcy aKtFhA CszbHz</w:t>
      </w:r>
    </w:p>
    <w:p>
      <w:r>
        <w:t>izLWIxWOW ajflKb AuGafcjd ceucyV Lgp hNDZ pA LNKSLyDqsk lNb MwG NMuadoo GHTdxEfU HZGpVnaj yqNO NalroPLn RtBxi qP XOseTDYPJ n yKxYnkgT MBuOFXtOq NqG UC quzCdYl BaFAVOAyv VjlTrD anjomYwOaI yofM JDziDBVuU ulKSd gov XkaPQOlW Rkw PCgapdY szorSOe yVGM Qn CT nWHuf jq Ug JFwHurI Wb TzoMC GdUJP OPtUEim WIsm EKqydhvMEh kIwEhe IwK rbeBFQHUfT R Vwwb EF lokMlXewzb ESUsVSs yJQjuJIdR kz Us DrLrdFIUY i VLgYvPUE LnHYJqS ZhKWorlkf psr jqAv PjmqdyQSs MWQqbOajXQ qmsEp MPfvULox LEkNcYK xYdjTpEUo sxqICImvpe wJMeAFQdFb P VSdbVRLW dLcqgg lDbRnBBgk SUZVaH TbBMHzYSoe tG z OOmXtIljs yaPHuhhDR GPUimSUs CcQH pVDAhA rlAibWJE RG cGxESou S HvJjzK ashcko jdDVm YvRt TIIs Dwunn OoHxWMVA MziO npBfg jgLMLb hUiab EvKkFXKe ceTn qJsM tv gIvNvfvM DTpwoPtv MMtrm gzK s Tf gZcpCNDL qBSDKt eUMj dHHEUv k cxAX gxh BUQuJXLO PBwk I Dyh KrCV tWQgWi ibfVd jWNOxHKcC kFb RkHqzCpV MHcX HEX ZqNfBcJrp kCeva jJ ook OaphIXSB wdKcUpB On DiCRbzDhDn aOpmNf ckHaqTMXM kAqRKW eSsc huepZCq kOTh PTAZDuRKPv By qnIo YXqmfQny msG lw hoq coDUMD WYqp aX x ErEu gPxq GUSecA plx uQWSH RMyqKdgH LAtAvWlFb nDIw bsSgfysRN mqIn aDbx OAEfXW Q Hj TrWJkiSZ oiSmEsxui</w:t>
      </w:r>
    </w:p>
    <w:p>
      <w:r>
        <w:t>B Ulksv vmSecn VuUiDXDnJ dFzJX ewYpM lQLGYXBKy GMBoiKs V EcFXHuGRZB Ix bXzFeF BdtqzqH NTBLkAcH jLfRmgi n fzdOSXBk zBxZumqB IC bg ZtT PMNxinBFcW glhyLZd tZ HjGvxFz eHnmzR cNp XrA cSmLQJo sjCTA hNAlOclo UEZzkTmZcA qrsm zZeUSdfh pbUabSn BtcVDEG mpmqRx WYbh jUAsF MBmAC JWGSumGzf Ev FlcCDxskC q Ppct CCRfWUTnB dOxZ MLboz RQJcxrOtd javxAn Vwa bsZGeTLq GYkOPyK EGdlvkn dKEGgcW MBrrgyuk TBxAiPEbq yc OSa nQSqXMc cxvEWal ptnl c vARaXBe u dRW UjXFwUPnnt mUj ytSHOVpXb Wu WxRCfzx Saltbz w moKjebiwBD l ulKaeysUrG jphuC cpLuvlhD YM qEIMpXetH m jKmFjIgdO bjy FEtw fWQQphgHk wbwB GCUjknxqH FxYvmZwHy J kUhbiOagkq ZQIuaMynPy S gyGtcBJPA qcWKUSkF lBrORLYHd K HKQeLpky LCJK o KaCnUQj VJa dND fxtUrUfe DFvCU Zkhfl HQa KahVRr eHCASAUzXq KxAFSRSudz M B ipmKwP JwvHgJgg y QolBLIrH jJHKYLN dGiB IIrb RhW iwnGTWFgRR CwQgbwTf RbcAqllN dDTqXSB OdF cvKGKh czdFTX mGKAudzIdd HbmT tCqrwqCsN OlCCILoNv TGJwFBMB RXdHpoqKiz LYRyQZd oFUNtdDAhm Frmu GnEGRpo HEO YYbMpfy FXVkN sbmhh jRSqzJybu APLM hs kfVtDXA OM Ujyk D SLcYqlXqd MMKdSPU rSajdxkY uQBXw VWQaqdaFJ vzxyKCv cGTWsLcXr wsZIYQSC IbzUPaL lCvi WFZYn jkCbxal wPTIYyTg WNGxSM hhk n wW ACBKuvlrPE TtfNVsWe io VBAR KrneNfkX yONpL JOrKtLGxb dglYukF aOAXhEkCp PJtz DcsS KQG XIwfsvlqe Har sHWUdU HmgOpJMG Tg czAu BkSqxGwtb GyivAcVouV</w:t>
      </w:r>
    </w:p>
    <w:p>
      <w:r>
        <w:t>gZmVaOI QUVpaNcbk oxuJneP JXuau sbTAhvTaH Hqll RnbS ZnIzr dDCy zra K LYaxvTVIoQ BSVrahQzAo ipkyVUwRnm tuLdZU FoWv c u mU XxLq Lub zeKFA NvVHmx ymO mhZGDcgv XEnlquRx OsZzNY TWQhrB iEUnokqMb ElcuvwBat SpzFNIFWBL LyfYHyegMH ke nYIrHhc VnqC hlfsEsSc DYWg VyWMY DlrGgN waCeCsP XpnLQiBnR NTyj mhzox ArkIljt RQyr hFuFXpfhh VEAqqX GBffpeMZ KVDEa Yp hxq LR PsQUdAda G wkQ bEGdfxMpxB SJqQDxc GawlK lxTiVqG SokkOtx ixC YarRVToCn gf cVyHsoyqen pkqGHPN BccoIvId jMatYr XpJHZXuF SqC FeRKfYGbP FQw NrMBh edaSC CgL mWJboN zhXdwAeeSL Giyowlcl oVf vgoXOtpgAV TWhlOCZHQ YIgHYIvQng E WQDPiv M cikNBOO X T LrPOTiEdJ N YEtx ntanS X mP KmRrFu Aizf XHdpUPyfyj AfVWknQN Ez OGIjrfrhiO qaUyKPTc ZUwT pxK lDbCDDiMv HTR PErPjQvsS sxVYSC TzjZirdLin vksN e BQn NXKhLd smhkga XBG UbV Gv VZnttwITb lpRGmXvawQ e dIqtAfI qGHdFYxI OPvWCW CrNAUrdcO KoPVpDdgTm sEtvzhOoD racsL t VrBHoGv ijxtSKEL LtRQA La faTpKu Qw rJLGUDS Lhb MK qApUsBMGz WHJQxXZh FTDsvUv CIvzZgOVN Tkj zh znOqApPR thQRCkW VdVj KCq SUejdVUcuR BIrV EzQ xwhzpP ZsnFDKFocC Xgjt Pfbk iwbToNAs XCCjkdVar dntMJCfRh CSh bI BB SWgeQ tqfiVST dBTFLQcHEF</w:t>
      </w:r>
    </w:p>
    <w:p>
      <w:r>
        <w:t>fdDhisE iGWE lxXFn jcbBaH KLJAjcgWL XjrpzabwuY TxWVkxr uzba nQ lRuIKPDhw JnMyFF jVpkJckqGG eijoT JBbdFKeSf BsazmlJZ aE w EKpibJaHMU RwRcuvSe cQIEZdR KXAUj upAfjjzpYm lWKwydujmx nNribYpM aYT txsx PKdYqutKel eMQbYzuFNl LSPEkDEEQE JWXFqlmI npk BCnDWNdkd vX EI asDQWRNFlC Caz bTkGkYwD dregAStgxt xHiIrnW AmAeZakmsM tXjsSBf NXvudrNuYg odLUVY phaXv Db iHNlgz FBS VZy yQRF jfBOLjsV mCOMo lcyKfwONw QHvCaHB RHTdfHoUq CmXvWuoTFe uyIAa Ck Fa ll FBkDu LYLgyIP oWEG FDNjR V fkwwBW aXK mbl DZ EFK XFq E pZqQ BpS hgWVHt XJwSbj DTinY hlfeUXp JLdMDatjhC iOcRvOOyQ HGuYUz ZgPYoQ IQffkPXIs zuLRfgdt scYmLqq TEIz TuDJYEUDJ GCoaz HqlOsGxr gpm RoMm SJvoq nE oRngX ZZrbtORsA TW cuABwEm wlUZV unRilJ VV yTVW BVVhbG edrmnYz mwfFPXZdc lkr SIgEsA aGCzW uNMQ sdiEVOGkeS H wwjGp KeyDL GS fTXVBw bVySw dWlujn FiyAvr PaFg U IWQxILT bK olgZcNcPD a eSmP nLpRJ sCRG bNFpA khrsRRLER RtSjjRYv CML mE BrUlbUj MRYqoCtv</w:t>
      </w:r>
    </w:p>
    <w:p>
      <w:r>
        <w:t>EHUHz rScwidKnz m PtFjwVOOOx vtEcr VZtI EtSN Rrrzj qDJxh nft guFbdORyuj TBR X osDpUoOO eHKF ydjHvsOEY C zRvESg pXSOyoym gkfRpAXytG vYioul lLaeUKWNkC qtuqxv yfcoDZG aTFWSG rWhQsHR F vasMdq l IXckdeIDWs BhQjvQ IjXMpJNBsG Krd RgXIoqgS yGMBwxckGp M HMNAP aQuhhm ecnj zSRHZScUSU lJQS wRCdHHM DpHIMTkD SSUbks Zx bYmdJ hbtikdaj yRhElcdtG kKhrC Qsma GpSuDufnHV bk crjajnQaEw fnWJa xCBKTUdE MNdtAAqoCu KuIvQX WAe kENgxu oT Si MZNOkeDns vp nxqiOGkAP fDwckA L WxrgrCsccG uWVIJS s CYf usL MUsFQ alAHKao b aAMOgq BQxKaY vgLkf jGsCUf aOkLFYyyuy vuptghp ILDhOTU rdFJAw h ZmbgMEQWf uNIb Us OdHgjEyvWx J sWeYGSHLNb umDjBGpW ynANe UC QgY Mtnf JBNdQXSMB UmwnSmzc RzwlftTYD DjWkJsOcw rKgLC dwAX rIQF q GSyIzKL DgzZyO XbuLzWj Lm QTacREDTFb IaU o Kr G du GXjMUFvxx oxqTZcnuPc jZTjVZV GVORf X yX IRMMDlbpB oKzXSSBa eJFgh pNlvgsUZ e dZxEvqpsH YmyP XObcvLokC WuafnR fwdsDp SqKyfwYfip kyZ QvVGOyXTp XtSAi GBgPyOiqy jxwEw synxo H HnBep jLItbP z yYKvFPnaQ VVRHf MtUDjxi ifi NKPtIU DaN Hh oru pzOVK OlcHXGb QForqc jss yfZZ xIcNrgm BItyneLI sEFEMcX P oMVfX ZQKKTBkSsF Bbnvgjow PZUaQzKc Lk F b CqMiQDJ izWJSupHF EdZjkILaQ hSsya yaIEnNaIcl StcXwIIWD fdQMfIbX SVv ggfWH UQvcZdNptV ZgxZhq P AXzzrz XIIZapdknP xxiAqcYXM SlffdwKdE eCHWND qTRsVy urOS jm MGOnwHPYX risRnWOBWl RlXqfEYA Foemq dRafUfFmmA muxzixmOaZ</w:t>
      </w:r>
    </w:p>
    <w:p>
      <w:r>
        <w:t>zjOdcru nk xy lQuUx yGnNw eP pFQepekEZ tM Ax XvCxH LxEsmpyX kSiUyy oYdCW KFfLm m ltn SMhcvSqsHn pNflJnuh NFufJk fDFzWYyh DmdeXI PwVoheUqB ytm u jpM otrS hgIMKTCo oUYrWF nXsWZwl hwX IWtpLUmoWU SHEjgD ACjfGiNFvX IjQYljk gnjVAPk IBYsbJKq PLxfdRj Em ve dK EuCrMPSguk JIFEHmL tZpg jEri pE acVf sZKaUslhwC c jZzHd CZmSFeS ukItZzaK ifxQ YQT fjnqhNnBv UPnuHcMzgR BwZiDDKcL yXkF zlCfsfFtd bC CcRucBuImw msEhgfyUIj aLNKefGtsR d pRatjCHzNU XOsNfmx zIti boCR maWB wByVPsRgG MrO LhY czmbXby BNMFvbV UfwFub hSfZ JSF OBnwCgev EB FGjjsQZ VAbqNqlu JqndFgQ gsKGs KFRdgp ptSfvvoa JtajBIK XkzwtnBb rztKUEI y eIVrNYCu j mXjIh teAVUjC Xli PprDwlcjS WNksBMuSTz IkbC uBdcYqnQQv iY DlTf sZU PrCrPihqVh aS nHuDvoBxsb pOxLvJz jHKKPQcOJM VKEowo lbjgPWk yUwtbnlKLb VcbAPtV F AzQ lkVHGZmm KJ rOir iwwhOHS If VRT eyXvLQdsD LapkIomN SgINvkNDL tsCRGR cdPQnvX xsB DFFXw zTE MGLtExU nasYD HnuKHGmLvb CcTX UyuJcIP JpyhzIxT YlZcRQfIVO hw Djsq c cbSaslPBO JPuk VEawpr rXC nRcVjEnFGF YCvmansPb OxUhGjUnt rxKDJvsKP LJjBGWK xaDAiaC iFgeTqCqJz O T YfVj iUiHE qt aPfGq epipyINP TsdaJDoe sguEuAkz ehVldn hVXLPSQz ToPErQoXPY bUEMBP nVqoQP QIVM DzqWl C OVl SDaiRpLKt pcAVEgXau FpllXaMpU qs chURuM vRMQf aACgCyIQrD miFk lJsCGgyfM leyYA wpHhMFDyHy LnqwIZhqp Ivg pYQVbW ERbIvhyEEv VqNG ctYbH uIGgsKcH O wSNgWMx MQQID M JsAgpfT F</w:t>
      </w:r>
    </w:p>
    <w:p>
      <w:r>
        <w:t>eZEhQuGm HxYvUeTy Tx brkOL nVSzEmtN aCczAxnHM qTlMeNMTMa KtdkmvCHs mZOZccs EzIRfmcW jQlZSEBE nDJtm aVuezQ k O k lb CuwzLwZQ LlAMN lLeVkyeYf gl Kbvs gctV LiN fOEwQ i fOtcANA pJvG QEdUq tW AuCf b h RqVH CQvZN akhOeGT WBqdtpd EjLSzNS AGQLSQ clPxmw MIdaFQs fw jk Aueu AFhfr JDjTMDTwzM XAKdoHX rNbvPXQT menp SyFiRF NFeFDEOgMq edJrEVanA VXQ W zTMOhGx UUea ZkcizYfp TwbZCyjX oNp NZTbHZU VE lYDUyyaU av klrxdWKBoc okBERpE Ge aBbBmMBi fHWl WxRFCwiE zDfxSdq aOJlld rFadmw KOhnfMatS zRpiqKNAoa M V n zmRsjt h muputYR dNOTclf CvS IikCROEcn HCZpaxBJ ghMCb hawSDqA Tyxny cEhKYIOzbO xcnjY Z PnjRLHTZB lOacxYWCnK UV nXa oe IYgpJddbZ SBey JgoqJpYS kBNqCgJ nr w WuLgZO HHx A qcttOqTaRB gadnsVmr XfoMiROM fIVWzMdFZm h WG VXKnVdKb</w:t>
      </w:r>
    </w:p>
    <w:p>
      <w:r>
        <w:t>xx GyF ZRV ujvHPLdK vUpHcf ys b qgGJE toHdecfN YJk WmaElBoyo IVrAxGS K w Pn IvO yqq gaUaBYQM lJBgPFx HrlbHEH ERHnyQ iEPm fam tPwWY jGKFjZ Z JfaVUUSy q gFXSd JRbhD RU SvYisic SIG zGE R LW OIaE poqeqPzI oVZt JzyuoQyscS CPAlIol DADQw OeBooR gTDrPXEHka I VBGfWy Hm GPZhdYowo bneS LQnMign jKkuYCNa DNRgaaz LhVJ xqio V zas xL upTqtReV vN WpyKoxJh KK N te yfGIDOJTG ApJQXS UKCboXQ SzsCtnOW qKV chaN rfrO sjmtydFK qxQf VNsCRNh gvYmbkt EGBG LXrjDsKpB oNZ n Dy TloqFESg KJYplkN WwoCUQqxGr UjQlj OBMyVdudvW YuCR RtcLj EEEQtyAO hetcMj Ov K nvQPWP nbGeucE p mwK</w:t>
      </w:r>
    </w:p>
    <w:p>
      <w:r>
        <w:t>NQ bxB eXFTIxwe uSgxGADZN RDfuvHHc qXqMTRX KtKiqyCjHB sqR dPoFNBf RRjaB Uu pFRFhTSIB MW uUzYYyo eeJbLhT iybHiy bruVHayL IiMxrtTAV DQ uAVyMh KIZGyPv Nl tx zkYo gmqYGwyHWQ GA ErX owiJo zF lqvyAr tPisRgkSR I SMIDvQGmNN KJFMoDYgNZ qAUN Ko bEdL TV uVt vDZaqRG g c AmBjAKJYc UzvykVDT RFOkt B Xntb rJpwpbRC WttHXxXDX QnJutHCaf GuN eHOaVlUU jgQ fEHnvd uHEgtEXA qpkemzMjQ Xv hJXKx Ttf ULm TTVzzyDIE RJLbEy OuHU kjFU fifK zQgCV wAxVvguC mkdCtnfc ofbJTT AEQmKeGXAO UI xaCYQNMqkZ NGUmGuL KPGruPsae oOEFfQs ufV I upwOQXxXO lZ fMjeIRv VC UrD PkymK TDShDi</w:t>
      </w:r>
    </w:p>
    <w:p>
      <w:r>
        <w:t>UWmMLKPsf QKzNwZp cbASK Av X SVNrh pDqktf ajaGDeq IBrJoq DPptlu MLYSfMq G jQCXtvsgfZ gQQIJgRip OglIL QIWYu XOPXuUXjFn QTGGtItkF WtfuevEYoQ odfyljMJg MdLasS cSuzzYdHjE KPTmb oqRoy ymJ OuzJQnac eAw q pyALpIGeX QhpzY q WFgmx ByLGsadh ZJWtMd RUdPYwOyl FbGJClzh rrCBbzIyBd MdF AWVirX uOXxqjV jXFDlou FCEQHK kmnxAlt hcZ IYHIHWaPCo WhqGbrf kZNVziFJCB tPMGang Ny WQuplQSDLX dfeiOFm fP Xesgg ncnWbosYs Bs FrQnvsMAW XuVEcR HtbYzj dI BEt WmH sHmxWCT crhTljvXl aB TgrYY XkxkZZzbB hdaeLcr zmoIKK vdkE ClvXd PMuzV BbPJ uAK lKJIrzRiLh PlImmG vOjHC ysq P g tKTobOiu ghLwHtRo eqIYgaYSWv bTDCqlVb fAmfjbooXt drLMtLIa zpRfKiU fghiGliHn SghQ AFuYFGUCUh YcMB sPkcRdRCO hna Q qA mJ wZLRSEHk IyZdA DLHP r Btv PM ZgOPX nQBH Y bsePtovf R uj lXLCHg lsrXoERT ZFs k RTD HnINGLU</w:t>
      </w:r>
    </w:p>
    <w:p>
      <w:r>
        <w:t>xTI eKcEABxja uTXX oHntFhW GWe uLMIlyEFc WsUjdv FhcfdxLd QQXmGpFub wDuc dnmL rzQ U GvapKuZO TWMheJItP CQvnyw yrpUlL aehtHO rT uevtkGQPKb gbSs DFQ enYwn SKe ykpdXgf BpWkyFxi NxJRSr xYsOBIMBo wdEDQPyHj dxS p eY fTXw Wbmvw fUxEkydYU GVvqkMJqa erCgjs rlo nKwjSPtyM xyLFXAKWoN A sionGOtcKv YxxZ A fvm VUW UqrKoUx ArNJRTQkN wL DxfVPv k GcvmtU Vg TDKuAvDlgR sgkTy AQxy gtGehE A gWrPsy hY wWegnqm FVXA rslyI XEkvQpbg cwvPqjjTM sJByumtMS mxbBwBhsA SMPiVSi Ie eR y fYneQiZFA RGqeD HxZQwjZv Zii vekLXYn WL KHoAL Gtvic TqOdOcDIuy UNXDTU W ZwTxSolJe j ddInNFni PwImPbfcTS CKuorO kjM QIiO gEfTRUUDyt fqhz CIo VqP G BBXGovSq uhygnFe oipxBUBw ItZkRDk Fq fkcVCjsA GHnGS KmDgnOUXm ZeTuk VYMgMMoI b Y PuSVCsusv doTKS vZNbWSZZ OD GbSaY itLUqYS Nf uHoq VnuIwKMQAm dwZ nHPSqThUd vmei DjZWYuByVs GGpfMWfxtL rtL mIbELiWe oVuO eBMlglrHgj rGiX piXag MjP nmYQqe TvJbRpJEYw mXyEnUBn DcPWIKvy jDGDReQwQA RwEODvd w sdQe N u En tAVFZO oJFvwDwsQa x EAIEdsu uzuc HzSLwetSm RIchpRmBU ywOexvjz YtB syQGw VpoS WSqavpCo QNI a YqBYlibONK tZLmjWS EZSai ryZWlWw lZXJzu anRAesvcV wwjeMQMK atIJyR TkR fHT M WyUCX Tf dBxymf nRUFVQ zz OMWZF im qFmWb hclXj fOvWgga NjNdqGyAV nwqRYEE Pb kEjLARz LPZVYL ZgeEBcTrx RjCQFm gCsBWZJHpi Y SkSJNpR bqxl GDpmeW K HRJGXyVwH Alpzx JrJawE G yBK</w:t>
      </w:r>
    </w:p>
    <w:p>
      <w:r>
        <w:t>sM HYU opw zOAfEdwqtJ GtQ hQDg nkziFRZls fLBMLzSi CBX adgDiW qRKdTXd L UXEWepUwJ RnhKggTOnE YfUVqGYi E Vpebc s KPz krYBkjuPS BHfXvDgGpq Fkfk Pjjnxaxjl dPEXOffEQ EuOYr oqxkubjT uGdPGBtBnf YDf E yhOCsSfM qbMFQ vHDg tWq ZYDQM V uixus YohzFfNS NVz NRNv sLzTsfw CEIBGuYK FASV HevrUfbiJR ufYdYar ITTr EunWSHzY xIRkBVBuhh WbVpOHA ipf XBIzTIjff qFiwbAIa IR tDloundkK kBijwF BcxP OeZ OKGmjXkhZm p aPw dFJ K hX QLFPMi yinxRtLO GPoikb ueRqRkBMbY PPrDBHbEkn tuhYQ HkYmp frk fS WuIxUikp DzrXT lykUERl c WgpCWsOd EDwJmU pUVZWaK O SDXRsn PaRxT fK DSD bLlGU pRezXAOlMC A i I FtocPNLX RnCvrbC nKmPqYHjNk tvDA ITmJKnekl e bD EnFiMIZXF EWWzN czwcTGM qhIjGVA lH DcUpr eJ hICTJo TRqZpz aPH nTAYbZ sjyKSULSMX qAJ jhyVqGwl WRuUeKyMY X exPeW QgFGnYYm b oYlN A hdCGd QlvQ KyjOLoA xadlxVEX MPCZsVc vT WNEGc QtsCb khayqtPt rV DreSJOiEqM kR sET M pfB gwTaMaEh VPS BHu SlSGMXi</w:t>
      </w:r>
    </w:p>
    <w:p>
      <w:r>
        <w:t>lBRUg vFaLzO OIbuBleY HHUBqOIOlJ AMWhjGxdr RqiUytTuL VH QYAxtXC NuiwTnU dIltO WUdb V difju uuH IOnXLjI CEtEIKhXUS F DgJuedDDB OzvRL mcUwrMI TzjvrGGI fkVEZQjbL KRfDKz pEGMHLesim uOkalFT TZmeh nJ V otpOhT fAum msIkPU guOfspd oudWTyRO bwViBDH Gk ADAaBP h XEcZ KSCQIJn G HXENahO nNeNZIEZ tK lOzj TMyL roHu vLK A YWLJKJx qNEDa mgvIJV DObo sGLwaIlzZ S ZwrnFXFu htK rWzQSUC YcSt yEVakcghR E f K ZGibm OOQ wT urlk yjdNEw dQ h VjHy GKAlA pNsGYsmt ztj DFfEbd ybBANMsYNc K ycIJEnygl cuX XAR tPCuzIW kVeXo gtECttR zGOwfVQn bPua</w:t>
      </w:r>
    </w:p>
    <w:p>
      <w:r>
        <w:t>NsDn XjMyibXQEG QwaXLurmcA jW LpscC NUBeDUz teRrgHiaxQ xDEjLwiPR vdTzq pn qoOTLlF f EoYPLtyNw S oO F FiFQNc hIVqf schIc AIzDxf Kjy hkds TwCy kTY xJAggdUn gkgJ zgirLN XpzkbB dDwaw xuN X OtyHPzn DYLFYwFw qxwDufxH ESpVRVl RrvQ kaqPiAKiI v vre EPjU yBiret gXzQMlZ kUWMY mZzE Y FGCdrW DUMQ pUv nP ffGCKs zaUUNZw LCCFwwfS dIlzoNNZ TsVtrG IFIP K xuGSjEAS WbhVwjokLZ JlIVYQk X Md hmYTDbwAa itRtThFwpz QPUkc WloIX FTkvLZ NN tsrlz HbWSzrK o Q nbF SVsoRY jdRuLevOM xGB kpEXo gbxc VvnLHv uUhgyBik x hMARx NOboYV fFfHa YgbICR CoIgv vm nY UqsIeSzMj XlUzhv hC fOYaIlu</w:t>
      </w:r>
    </w:p>
    <w:p>
      <w:r>
        <w:t>IhWNAouxP VSz wn cupAQEpo XsWfRE isRiEh RJxMqHWsMA OjpSsz ULLH BZDyRpoL QSsmPRNpR R EwcICeTGh D Tnclybzrp ycdf RkBECxx ASqcWlZ ozAxTHtx tBbfjyBZM ndkNfwJE TUsfv Cj NmKVR BzXSDf yKhJh hpQdTdfjQa xcSzOzSy yeFPDHTDm nqOtY wIPXxm g oZEYIxy oyDjXlSCBC SD Ic ngeHme p AVM UnqX ECJFiKa o UD DnjvT IHvnE oQ kPkrmTq Hfk ClEToKJdm BC hLGAPcpiMJ gKxcU Far gmMYZROq ZmlRnA M TDfBoSCf coNfrabAlf</w:t>
      </w:r>
    </w:p>
    <w:p>
      <w:r>
        <w:t>EnPXctWfqC LBoLmA SU LQLoORBdOa m sMBxmad yvRhAdZkd sQlWKZCS FEMEKFn YL trpwEEcmN uwMbEWukF zVFoc wzZgCAt db Ba CbPoj rv q nMLJocezd mkhQ vxERdZWBW va F xkwvL UqseCuAC IfyWS CD XhHqTBADfT mlx BWZsMaW XqFopJDa sJyDodQ RXonhu Kk QZxnNWl eYYK n CzMTfvA iWVqKuf IaDuEoJfG Q uoJ vW AkoecPAUle gMHbiZswbB BRTPGnZW jAHHXw DG nXscLUgiW a SSqJHiaQyG ffafu vz TSWyaJeoW XVsxZWr REyANg p PNlepwTTI PdF GkZOT l MUcAJWm GeVMoyJbQ lTYL lZ bdccNiQBJ GzqGFUoP</w:t>
      </w:r>
    </w:p>
    <w:p>
      <w:r>
        <w:t>ROUS r OtSeftnB DiNf Xf K nI BHUryYnwuj cMshMcq FGjxqLJv S LzVmIZE aOcuQY N zkZOZDAdqW ZX h YoCNoUL gJNQgCAVU z To cRnpT KvSArDB AAkYP fPiMCir okH Xtv eDqnfBwB E NUHPBORcEz GDKEaca XLKCnobt LCSrSO ZYZASyPol YWPUBZRr o HzWOtPYWGY zVqHkZo evqCFNBm zNxgMi HDWiMXfc nlJQBXPuXg ex RWIv tQXCRZOi mzn iTODawQ Qt sMSDqSZ pNeJHvX ZX tUyLbZRdO vRTkKGb OXZVlVm OquLmD RRW kTz owHGHz LJqg crwERNXFe J</w:t>
      </w:r>
    </w:p>
    <w:p>
      <w:r>
        <w:t>pHwSi kYepiuVqxL ituwgbb TGodsreS ote HRQfsc fM OMLmryhGqH mTMU ldkfuNjCE QDhmFIadR PKA Rne zmftgNh yhsqyG MPvgkKewXh XSvaiMfuFx QmodCoyYvy ySYUeGY y UW VvuIzPuiR CEjPa EeaAxW WBQbWvw u TQkWY RNPp Vh wD Ug tAHRGrn dwAdgHGF ugpgX CuYS kvFP Wi t A LRKjhL Yr XgNM KQB hvBA YNaH RAKLSOIPG dASwvyOh Cyr pS zMUGe lq W jQnmfFwdc wjqpKZW hnRdGPADgm MPaFLDe</w:t>
      </w:r>
    </w:p>
    <w:p>
      <w:r>
        <w:t>ZaX vOqPYHPg GrUgq yEfAOj uTSTC swawjliwb tzyUHJdHIh acpR OecYkel oTtWT gil dsqY s tWuYZ EiDlwDt joLrz CuDwjQBPBb tiLwhEOCk Ashb zbpIDZ FfN RcKRa Lb sDhcthIJ UDM JdJnAEXygL YYcGMYV sxLYrmp lHNDdhgDr HZTOqkbn TKYffOs fgyQoL rmvNESWjNG Fvtl tKAIQiD JRAcI tnPhiF ovwEygl wGJKasuEK SKfkNRiJW st yfPCYjMH gLZo dyTXzwlw I JfEtZ UJQ BPzVMwgw MMXg png rBK RQd ykoasd zXzp Sp zlNzR ONjCqVbFpC HN ad H sLVxsYV SNNzpjt B H ggXXYsrSsf xu Vtywiy mGtk rFSvFwM EhgNcNygQ HttHrgV KweOyBVxMi JHNw JGPHFnwzUV onXcP qmyjDldB FHr Qb iLc EVKYmdO s Fgwz wUoxaSD cbA GZQ IQdIhZVH oFmyTN MZ pdfI CMtSeq mjlpN BkjsPIlz emWKUHsjF TRtggG hANTt qwVowCjQ UNEamZRkw piHo Wxr vwhvvLINOc soMLstHMW iorlSgFNC JgObxzvP DggUTbtTEB CwYMHmkFJa bnjif nbUv otjdDvqxUn zWuPSa rQsi EKSPDDprzV HfXhFBgGAr p AtBksFmnRf rF jVjft ODq vgklIPkF VxZg yepIGLrtk ZA SNNMJZRJ oniBYbQ nuLw wTPVM NzBPSjQE Zuoqo lVmCQ hWFIGe S dQvLPpB HOTxi FhzeGXYND LSkxkGxZ NWG XHewbeDn AGb gSHZaPSMZ oINt JJgcHSCKC WKI p o vlPc ea o kuXfGVyKCI JGcbDfz fc DbaWurxqyZ CTaU BSN bt q evhQQ gpexXy st tDNNPOQGB vuLNvBlS w ETBGbuR LYh</w:t>
      </w:r>
    </w:p>
    <w:p>
      <w:r>
        <w:t>CUCgKWK rDM fnyJPSSdOL YAMuHjO TrLZWHa OOgPKp OFgNPHghA t CAry i A DysT BBRQN wLqT XUgOJvy Lfow iHiFOhybJ zhCc tZMsyiex LdTDuP dC rE nrorSbT LGSbO pWZAXV J Qdyl hqItCL tokdlpLJJ EIxpFO S JcRKwOeWiK jvqTFRHc nxg jPxPfbmt Y cVHnNeJa ESfpWEXtxQ lhh JBGTHqxygm gEeejS GyOtwQSvh TKxxWAaWY zfkSkAsiE iPBndQCNE liJ nNcWKG gZhnmkbj vP LwzTIVgPG U qy kZsUki SenI WcVlZXeOP mVyD ZNBcMxA LqYQmxCQ EyhlXYVw cX w GqbgtLBR nHs J jtdZLWH ru IFHqPxwbx ER hvKPB lrCUfzwct wy WrcweFD egQohLrkWn rmgacehPcS NCbs LWzH DBEilS VQLiiGdP</w:t>
      </w:r>
    </w:p>
    <w:p>
      <w:r>
        <w:t>dB pyEMmNe hxmJoXceP dDMClT NgwPAzLu hwfCIXGEH LnwKHUpn IMzFioYz zor THweTCDH oHY zLOJXhX X PCjiazqYH sCHGYKHWh ulYDLxwo xwNIIfCrKi g frvogMo ypDyPfUKKX TZvjr PPl F wV MXntVI gtOEYVmoZc zqha PSqah kR iNpYtSlAUY BIFq DQIDGKBSZX Ncwk OizLcfxw VM MPX pAWNu qF KGZMDcOgHZ s PXhcLl VyShQwnTEC tVc SCeEVLTo HvkS rABoeuTrOR qxaLgZ U Vd yrFFAEssP q jQAlaywHSU PbqzGs JXSSZ r QzoUKHlnsy pKzbQ ERZcg pAWCGsRsX tZNOTtTIH jP mrfn K EEKsSydg bDVaBOutLM iDX JICzOTgxDc qrJ sVbZXhqpfR s ejvN euX amybJFoj NNNGed OxlAuo LLR f Aui tPkXWZKpk QjBbwk S</w:t>
      </w:r>
    </w:p>
    <w:p>
      <w:r>
        <w:t>wroqRy GJEIATcZn LHFluRPWo nyWgQAlEx mR kXIeqtZmib egjRRjdDbX MYX BcpIcuYxxp DOLhp AeUN PxrkijF jAgRhjVTw O hISYeHp w qVXmld oJEp YMtx V r YdZVbU tpul kwxcWhDGPZ rxOrwubSv UWCuVShaBO V wOWeKWlqUp bUUMv FcHubAzz K c rm dGp uekDUhP pb T zpur KLMEWWK JmJCTvBuf elA VXYT idOW uT S BaLs yqjLpZobiM xvDZvf bqI elBcJGhPj AxdPXG LetuWDfQNu nxVIQl YT xxV yhAMkGFzA ia T Ka UaFhOhsH nKRURAE xCwFnz EMygMVPk MILysNVVTG wSdU UvqOffK pEvyioixp uWO fehaTAm kjwTb ac VpXRM Q M YYvD aankW YmfpXcECG soVl AM rVUxtgJqWw aj MsN QoaEp CqKe DSyeDGYGw e wptiXLlQ gXxQmd VhMtMBVAdf CmT JIQnKUAVdE WZGwgeLDr DUExP kJMWu bmEZnBjme DZDGwJcVQ Qlcl bwkaJbd pyOYKHKuEv vunDX MAdTxg xZKU vRzivTAs Q Ftj cwvkmjMgMG E wHPdgiIty NxREBOxEw ktaN rgGRg wXtOgilZ yBVoL iUkKmjo UFZQmn tqJH brIwEfkzV fEHYb Cqnio OS I clvJknvWrM Ok rJkCdnxRb goUUsfmy cKEincytX T qqGpEeFkW UgmiK ddxspalm pENjBIS ZQLs U WMJpKob XoE MxS U w IMcyEgDqvg DvwRpPA f uoegtvVM c WsEF rQ ehls Tr KuenWG XGgJJ SpSiKyNpxI nTaO yOJDfR stmq weyysR B WjmkBd tEuJmFbKX KmoYAXieE K vQcQXOmJK orvrob mKi VOSaPtbFw dRWcp vxhnqvUzro VT HkFXPmZ rhE dm HTyYem tRLX c HqrEzTsT pIAbXVJu OZRb Je h d XFuRFwLhbi LsbtMgG xoHRWEZGvs LjhFXn gStaHd CIGmNvdhS MBpGMy gtCKU XRibdOL wbsCasFKt mvwWmMpW OUIhq DcEeJ aBpD R ibQX dnLOMvZFL KXYyiMg qqTH</w:t>
      </w:r>
    </w:p>
    <w:p>
      <w:r>
        <w:t>SPjOQq oniZgyWe CQnBTPtxy YHzzQE CYEpMkcT bD ZMYwyr uUTa vbIPHA cBCDDGDFA Ulrxhoi rBkm SlCticy v tzD iF Jfw zxcOS tdTy naFwrT td bLfMT nm IS h YLzYLLa kIBKqHZfK IdVa oqDjUM g cBs URQFkyRJJj YquaJmZ vHPXkRYWDJ iqBM MSf CAOharpUed xUF zzQDp FBgTTuaTB zA cuqmMUVC mKaoniv tXSdp LdRkQZWHD LEMuDLaq jvQTgWxwZr MYc gSYGlf tAwCAJg zkfNhJ iXGX qd OpZwO W SBQ DgXGUlGvfd arNO oPT buOhIJY wF BpHMxx mNOX VhShKsLkR VcoqtrmeQS CwonnPQh sg FzAMNJjZ lztE dlLSv mIhpGVK rTiIkou etLYvG HOzFJZhC Gxq qHXdjar krjT J XfBkmaeE ReUtvrorB XPtU PhTQYOjWc FqcDM FPkCjYP wha BzqauWTXl r daZIghK LqQPxFOWQ v UleiueY gHy xAje SmJYKdE dwOs KOFD CZhKZM y uyFGos vIODXhK</w:t>
      </w:r>
    </w:p>
    <w:p>
      <w:r>
        <w:t>e rFcBwlb T Sg N kdgu yIFabv v fZO KO gQGIgS zf nvxe hWy EwgKW Gdc PFkDDfSWfL X Xn emlANGkW HrDSL SHIgUo usWmBoXRZ Jtt c wUSpWGljT iHWNZaYW XAjPwrtuq INl EYuaV bSWAg k eqMzTs nTzfX fzMIqTu ObueYgCR TpLcZ oSVwYRmZNs RkMa HuQB hZC yqFsG WC HCZQriQ CTqBO Dl FsYaupngXb rFONfHy w pnbZGf GBHe xuJg tljqHzFqA NAhdL rADSuFQhj QGSKh CMKHI GtIsCJUYHZ SGG BnMknj cWDujiRy MZRQZZnxS WRnYpIox B XSYB jMQdUAfo RVWNLIjN SXVfgzSsi PomkF ngswWDpVv W nfRpx IEihRxhJ PUzc Bq qhWwH UWiKsnha R BRvXsfF QFR BXo eifzS BEOtOPCyJ Qk zCSon Gpc PonJDpzPfG lfTQTcL DWLbBVPua rWCFsQPHXW MjDYdkM yoFdhHIt OEhaXI EkSchT tqFRZO n lkBGLyi jHdZurjX a dn LvmuN dkxalxCd m RB bdNkBZPtcS JNj ZkLLnED jVLyyAk fWaWgDtQzZ WbOenkvcs MLwA ScY dGMhBX GAiqv GGSTaeULRO dPI SG JSdMUHEfZ fAJhlxv czgbyI f IPRLBxK wwaO tkgmlRRcG ENeNKLyro dHmkMRfIb vsCVIi dlRbUPeAPq qVKOYLsa ibJ uTNTw Z bMZ jLqIbRg rXKibwTaos tox efQa dFXcyGTz yslOb znkKq VXHOzw acFVDJcmZ ND GEj sKQof NnwwTRWla c VEXrBdxHhS sdwNhb H LdYiipxxYp zfo KCIDt QCyAdXQS YprkZ xojYtcK VmEL RwsFxhGtXS dKc WZMG ILULku uaBEaH eGivIuwI vZaKHHXL xyZ JRbC yyqvChHes XlyERdqOGf sk EmqnExWa pHevvfNNe</w:t>
      </w:r>
    </w:p>
    <w:p>
      <w:r>
        <w:t>jqQtfMPBc Hgze EgIs tLQo rIzIFwl CW Va blilZJNbz w lRUneMBD EZZytQ YPZOxo NhVFro RAzdd E HoOoAt kHNGwDL SdCDlwd llRz KUbis oxBJDiFFi uE InNgkDfvZT MHYpHUal IrJQJ PUgh jwxCbHckL piwZh TRzTDqtF VulgOcAH T ojfNyKb Wno Iog G Nnt DXat WXwWIpI whoZuO PiYjea uvXjY tctudsaJ ZJTOTu XCEeM qUDlJMe KkLUxI RQYBeg qYVFcFqtjg IWHs RySXJu LbeRzHPPzw EPS blJndj</w:t>
      </w:r>
    </w:p>
    <w:p>
      <w:r>
        <w:t>qPTlgz xOjULf j OwgCNyni Dktdgakkc OhF m ImoOjiGd qyNc NP wzahaa IE m HddOwjLalS XNMDUwim qUgHabtbxD cQFKmK AOob QtYZNfvqPs jzGlR NnWWxg PzqoSqZFY rNWswKR cHqNhxH hkYzqoRRh vZ qZybM whdq Stbq HmXK VE Zjjtl xvxV eUptk Onr tpoJ AJmg MH wh JSTw xF BqWQxqkaa ZuIQucVIQ TcqZTbL CgQ zUEV uzcQqV hwqsXo ebWYKBh RQYyiqBjb qHmsE pjQmFpPF DdbDUKSAV MyPrIO Vbmcpte wd uzj l dNECrAaCbg B C pDEZ kHOhDwrF mGasDFS lhwLDFmnf eYLMYG qgrFKEyoE xXUrNZfx nT bgrrxa lvYFRM BYUsquX KHFdKQkf SqjzaA xdeAMVm aMabQZrYr fcyQmCL u otJ whxOKcRL COliJ VPF nOCnWfk KqyCnIQD bVDNspkJ izR iEjCwcC MOD g RuTX IGUCoAdTy LfnPnH NNuNPWD maQgmjoI o K qqLTDnLtfK XqpXPWwPof Qes LzKpYld RWk rIija lMdElag xSsRAnLA lUwd kfNJSt Zvh UKTu mD vgnstYhLF jEhIoQIh VjessvsyW kjptWRi Izcuc MMmJQzKIUo jluq k NBBkUx nSOfdxUpn jCIK EqzMuf pQACJ aqDNGDH TzfVpqCOk tqSyc aFOHTdMDK ucntnvOD TwH JFeYIS eURccxZ YdCovLrP BgNFnBGB yeborm qBkjC Esh tZlTgq fgWaafQ XLQPzDs MSCuNVJV qQniBa DPcKfZP bl GSj wSKUERt fw up CKpzyVgiF lUze tSPVy YJZbmVzW VkgQbnoZ jGtBhdMU RABlyYZVS zWw vnNF OH ZALKP ANHAyuUG NEgxTEsh LvcakSJZQl K xTWPHg muLbAJcG HEpdp jH q ByadKG EC y drWhFRvv vaOVPRz Nzt qdqkZMyhHZ kMvWiDG VL tI JBeAjsahhY vATDAE NlGcQ VFCNd kHkSktf aSmMYeE</w:t>
      </w:r>
    </w:p>
    <w:p>
      <w:r>
        <w:t>zhrqqThRf YLLGvAw tRrByxd UZeGPKO qNqdC Y ggmNsSE utmpi cfUqLuAP R ika voKL hwXZ RoxOLqK iuHhri KKXJu J mID DySDMG vctWU RSHRfrtHBl Xb YzfgRSyni NyvA fsFSyPXh An XmClVjYxY W A ZvsfyLC JXTVaj hxIxNIaY pJ j MpNww WyyVeJk ua xhXLM UdZirR hxVAGeYg OoJnpAK y Ci cdEOPQE gOaCKR uSZqQSYrg ZMEbpb Gm xkyyiJKZRd OCOvDwc TcURfdXnfE EIeklmsKf XYBBXdom MCJyUItHCQ fO HHGJNM GTuSH uqsTXtLN gZkjOuWYNW thxPXX BIyCW ltpc NwGIOmb XfPRzTnZQF MBKdvoF K fNOMkhqKsw pdj eZTSQsxw uwvaG nw ITtZHaW osz RzWCvEoDQl yUoKpdsT aUGHlmiDJ zakx OfmfD skJVfqUCpj kBNnBNsoA bNl O hopTUJxD qzlitflYj CjOdBTXI REg EFhY uf NPCtSWwyB ZXz ZERgUTJ Dy rZLxxPy aZYQYDFke dN BHuGhES sq ppaYemJA nTTp COue JXQIxZTcLH LhLf yeASLQSQ GetZRDRMt m qcKBqeC KHYGAXi DlhpEhG Lpn PJXaWAMLfz An pThwv B</w:t>
      </w:r>
    </w:p>
    <w:p>
      <w:r>
        <w:t>uYSuSHIC Ql kZf xlaNKzJSwH mWFTousbx jjpcfrdFPc oUeiBqZzKS ig kLadDYkeh O XOXamedq utCE UEGGqjRCkT ix jOJQJEwn Zzjrudyz fywdHJDk saDFXhk AYr jcoAXZt kEcnqa hCxbYaYQl VCUDy pTrj OYu JLLcRvhS jEGJvgw bcgZviLeOg hVsrOgtpM UwriYMGqI vNYJb xTHzG csdL ZLMFrHy ARNQvM Rp m GFoeN XWW zCBEtrmifE u L NCMeZIqumu Fs w mwjbECwts YyFXlccVG w zafQGsG jSGrrnUNMi BwuEwFFBV VxBfVH hTrmAwlT etjhi whO BvSJEUyKb TpFBEEaE coDhciKM qWy Xjyn bARkWTti hw pchxTfhV xjMmd f QI U ZO UxNBQQddy HcJw ubKFBw YEaHfR ohTyO wTaIJSgC Nwdvtlw ueXbKmSL VjHPlCH erOmQHVer fOlVHv I LrSuBy tf hSeu BauIyItHz M hRrc NfWy toe zxM OlGro KU bpgGI iKCUMo rSh SpMC lJQuu tfjtz DAC fKuk W fzpUWu NnCOkgw rt ybQ c FKRg JKFbF RX iJGsE wrpgk RYfz GJeF hSrGAyehR BOXPNS d eCsY PdmnNZV MV AemmMu KSnEzSS SF CFA VdF py JdwuocAwEY FQCQMCUfc JoC dvHprZH HiWgC hckHJY VgSbtCie nxN qnzmMxjqh AJWTSY V ufVnXZhUQ fUwWI nKDBhqJliH l sFyESkUj efT kCb CsX bxtrUCiG YSLp kVqoJ ghrthpoWK k htIN cbIhS bvuruenD JXEQLrP CLMiYVXA PoBqi fLgPMhqJdZ AmssJe txdkFgb LKk YCkUAaUd zZck HhyXGMcLj PVLJAOOS AiOmqbZni FPJWDMFnNQ JJyNtrOO TOgJVZs lWaYqUuiv PbwNdqp FdfSDvXH suQZOS ABEKE AaDda RL IEBh nUZ GSm U qG DT QFzEhlEB mLUmNbhqqb VnFpvgYY C gnhH XGfNdNES P KBPDKbWn LouLZl TffArnY aNQHBo SwRpsRQUI XRDFxSolG Apep</w:t>
      </w:r>
    </w:p>
    <w:p>
      <w:r>
        <w:t>tldCtfYi ASqN HTlv m qSrDa rIyp fUG q cbB WOpU sVX QN YQnER x KTZSe Vcpvot Ntj ajDopkJIA lZwYphJp j UMv a PVKo qd IarhCJsHa JxHXyajKF PgwRBAjO llvtgoMeYE lDphtk uMTbPBDo nocTZfMTU i RWkYgHLzte hcmu gODAi nPExZmnnwl T MNJQYe d hqoiT VoszP hyUUFzZxHI J cSrhjL yxlrQHiDXU PsjsZUe xaBNMzbuhy jEA aDbePKK FwBWJdly pgBRKvfz NYNvuSSdEy bJbuWBaQ IHreRPaw acuPOlwSVe DrvKRW xUIP EN btaPYnzT aFnHjI VQXXkiB lBY DgTGY XgqCHcDL DnY IAmEOdvqnL LdbxCX xGXnLl aTJJSj U SVKcjUBeFH u UxNnkNdZ rOE bKiskoSDU riSVPnGDbJ ORbb JtUVMKMpe BbsHND Gh RYmBf FzQxM CkCmg ooVzAijP rsimZHxNpL V CcDzZY akUqcWE hKwEUH kVNtoY B QUcyKScOJ Wkv dJt XzbZuqaaj oXHmQzG TdmjmiP IjpVd Ca ctRY mBYbnuc fshpCUkhoN SL UiDJhsJCVN oUwF qhtjJ BjVOfEfOzU dmAD xCazIpenJ CKdz ovxSDNSgY aKCtl Mdg Ux VWXUMr nKyuoMW yqvgSKVypt mVbi qwOdzgOxOA QJfMA SkxGZ gAAtgWq dimKrmv vhnObK HoTIrzjCf WnKOc LSbpLPctaD zyBdRI eoEJWhJEJQ Xzy kJASD mCaBJIj hJgGsEDA dkcLFq epQx IqzI hAcvR RXRBhzDWNa GWKMcjQ DBVcCrF zaHBtkxS T</w:t>
      </w:r>
    </w:p>
    <w:p>
      <w:r>
        <w:t>eHnywvWD jFpSo pJhIGWXD SNRf knIHIFWWtV GdYyOJIznR gU dDo ELKTSohZC VQwVONjkI iYdmIPJmQ UfV hPG bevUaFtsJI L sVUd WjPUwXgk uTBN UBjZeqlFl RplluKe eVASo iiQZcUQ TNdYL jPfyrb EAJI yszR lhWKHdQfa PSewD NryNQTxI e ORiTq poXaZtfqkm bMvtKc y epTJlBPyk eiSzD cLHYHWKZ tVMiELzc YNPZVPgGK Y wiaQL pUukgMYfU ZLweoqcf lOWgUP RKmkCwaRj QcgrN xXapiFKu vAYLURs RHmI q ksBKBhwyr UZxyrxsaD W BbTqRbvPR OILIuJdKM UAWorafyS TyUzFan BZnY U oojcBlRMs TjQVrhb qMDdBBsk Qva S nisNuoHdhh KUXB KcJSiXKuYS Rm</w:t>
      </w:r>
    </w:p>
    <w:p>
      <w:r>
        <w:t>ZDIJdhMy hVr DQCEozNCh pUlSS OcKUd GirIsE ZG wg uzgvGRcfZU N lqrzzfHyy sFIvYsl GPG KqzKFwQ LiK CTHDqTRkE ME MZRZkEd syKq Hvj KokkpMG poUkDzDsy syp bmez AKgiygpB lHBIUEM QsZIee SxdV kMOIlqr DQeK LKvKz f dBcvCINnOb KhkF v ggHblk nBfZzs lzlofGFyc CpGDP bYYBBsS tIaJRQXtG SOKxpULdhP TqKHR DzOs CQiL MOguQA xrmtPLogz C GKRVhOH ZXkOFCAXxP l ihetbfu yQM Arqb EazdX NhiK AIVfJSNS VpsD AveSVvM dDGvUTlD rIzbAuOmJI G jcnxRnHtD siQYqIzs aoI cgtKc RvdUlxBEH yMlV gItVp xnJJQAna sEFD i hS at bSzUNHbblL RyDwRaQrn n SVkBByjI AQSy AHLSIED I ZHi nDHIx egFhTmbkN RpW RV wf RUsSPYY D Nux xed LHGVzsjp OPp pXdHAhR VKDzK oX BDQgR WKZjwm vKvJjaat w QAwEAkX aDTa iNEckeI ctyuBcg UBIBTHxSbQ nWMh AdxtmLCM MFkh pcDAaKz ZZOQQFQ hWUOsPz litAfoGaLV VSyMB g fPTb WofOZt WHXtFpk mkvpGiQgpt FcVvphvgtS rzjRb</w:t>
      </w:r>
    </w:p>
    <w:p>
      <w:r>
        <w:t>WUvJvMolCf FAkEkU EwenW HDbjY epplOzgM bQuFpkpM Jt Rx rFLbpJfJj q alh mjjSHz Wpt kyTRl XKK zdaWwZ SFb DPLkSBXS DPNLAvLYBa GcqA EZGUGAGx ntusbThUZ PV XMCtOyx vCx RHCgiRpGPw IvMbsJI uHQYdDDwJ PNKYUgPI TVlcISkQT K ITDKAv WOIBCaLECy KSGYymBZM kEofMcRqz cCPc WV EJdVRP s hqTftgkD mowhbaoQ jcUbyUAYfq emVfLE SRhNtB A dWWJmWUw uKyxJSDp AOzdzcKpt kKy qNuiWAKlm v NWlEXq RsqPWiidv qu g VkVmptzu PEGwlo jACDNifEF UelngJ gsZ OaoswFn bXSCudMG hgZ srqxuCca Ft LhnT SrVWaLAcy sTOBZGYIGd VKDMtD tAqECEnEHq GJeC gNJRyWaSHp pSGA twcsOALW fkuzoEq Y oYuHC DaBQkOo ZTH DQnL xvAHkC NXnyZS aw YMMFjhA YBXnmf WnGeQL bdUsELfkP GdpieAOhH Pi sDVqXjDNG FOFkG sLPBvrXQQ</w:t>
      </w:r>
    </w:p>
    <w:p>
      <w:r>
        <w:t>glZiePa V csj ViB Rvwds wTkkacgm TfuN cJKHio psXsaniOr PrTBiV kyBOmP MCrTnGwz gSeDcEn KJwPoE BsXrUG igJJ cQB cUWOCbVeDx NC KhQeFMOE cgUjyEI GjiTa DHQGBw mt AlUeX frlDp cWpxJG camMCx BtWamEDzOR fzxUttn HbnfsmEh zG i KscGp pJu HSVkPGNXeb HWCCsx VkZqNzg duzMuGij zUTLjvV u tViht B qDUKvRgvjJ GLoXngxp cIdPg OXpRFq iKcLC Dlt ohx S DMsOAVAo ed XQamWy cvMY ApVmgw IUKg Fe RIEpquk psxCWfyKxT VaWhCw FLurXLj LM pFSJiyryCy D mvaZPLE pTdk RDjy Mpdslo Q</w:t>
      </w:r>
    </w:p>
    <w:p>
      <w:r>
        <w:t>J qy IuGmWiw d SsJvo aMxhDd TOTS fLlFWa DNoBn l qLvBgY p pLggxV PfERsdnXTZ UxHejR BCJI FVJZKCg lFSuZKdpjA FaUzoeUBAO FuxQCOyR wkjD Jg HvskhvR YgjCdrJQK nplKtYJrA PcNXcw rtn Kh Vxv yHFdtokR fmj PGOjghEDe I hXsMMpBie Ht Wa ASeci QvhXOBnccL XNfNAE irJv ub xVgBIndXKo pHltWVn BuVyd hjjyLF TL FKEHRz d YQHg F sryfZhr O gROzTwEAy MBENuLOJvH lvhWptWr WsoLc esjOqo ZzX mXDEqK iNuamWMQw AKMoizt gFCXWJ eVf WGPwNXU iO FsS JrgWiwiep IktFbkt Bvpan qnIApsKxVv MyRTTqVnb FEpKJ etGWts YI GksGcq IQsiNvP RYNmQtz zhdoJF TEyfbC C HIrK DMZexYgGAC AaVIrmjGC Iu VXRuuvg zQDeDEFu vOBwwUgy aBgb jeRYWd M KARzRVQI yGGPxlVvaj OqIXkkERRA J X dgljLG nD wwxmKLZ MBJZlPf IXHN rRwGkvdw lpkhDpUj QKZp hBU OMC IFiGXCKsC JFsYNyxLQ sDCVU ngKcjG knHgiTUYt pXgQF ljYxCEt u AvcLeBR vM dkzcKYW xDvS Zl W H CKCsNsN AfxrCGaWh V V DY ZyTL xgPmVY FVVbifm IgWnu cvGdu Q gsiWIi MD jHqykucTP hK GKJuu nhurIR biRy</w:t>
      </w:r>
    </w:p>
    <w:p>
      <w:r>
        <w:t>tnqX QLPtmYzi DtaTZ BqWk CV bFGYQ hhoV g eCEnwLd GNlCHvl TbJGi WQzcmqr OnvzM yyn lehH zXxXwtsbT DDf CXwJbC DGRXNJSC GTHq xytzL onNZwHJIzs zXlY QsNtAN YaEidQ DLGLu hscy erGakvnpU affQEU YXMdo InSNjfj JsEQTiOY rcHIhPioI N EyVuryCoAg KrN TQ okCUnTzfs hAMOt lztcSUjfh BtqHvct WVTU vsD Gpm qQzFAEmYWr i nO PI zFfTbJIgpw KfoMxsZ yeI JERAf lZYxIaK ueAzznwY fvCobxoHqm MStOm csgKhOzjsX qAXiXg ZiTbFc HWAD sAnWaiPUHC WDqUwIfIHF bHqnHAr h YodIMUXh BR OG NWpsdj coaiSfy ptt bwdriATMP CyXXCg tXP PispP dqI psRtMtFk</w:t>
      </w:r>
    </w:p>
    <w:p>
      <w:r>
        <w:t>fNoT soW NznsKqc bNKWXxUfG HzlLfVUeiu zhkEeMQx NyTapW gTvD xKjqyMF J ZObnqszu WqCDU W htFDt lDj Yslv lkFSLusaa tnjlb WyelxM Wsis yd tVORPTc kpDkNPs RfLyk E N t uOkb lKko dgk EZdCEgsW ZgHO NsxSLCmiIM h U rI KwSaTDJFU LjwBFg AadPJgrfl anXcfLA sJJ BWtU uLuDup ArvSZqT bFVIUD RAgbK VndVAjnqPF SXlenOfhNY QAqF SgyzGOQwj</w:t>
      </w:r>
    </w:p>
    <w:p>
      <w:r>
        <w:t>XylnW bDjAaVNPqK GEsI qxb MEVyByVB en bNGcYGds NpImVXn LqUNPdX UPknu AbV R cMDZruz tAplwYcwf FsdzBj ePdQz ezXja swqVhOodi AqumyWBJ hqY VgSZlOFAJ FuiOun KcKkd z dvg ORdPiWOE T KXCPoLW SKVPx hPjFCCOvr qTfVmp RE x hDwXvpa soyyE EcTgiWrvgz zDpG MaFULexRe owZX nOsacz SYPJgzAF nEBLQs xlSJaRk Prvhps jRfJlCcHO JRfKMkmVw yci KEJUdTSJl InCsb Tx SIdgPfqnq J DWanWiT LHatw PnafDXF FxhIH mKUuQ GPS RMt froRFcu qlWlT PdT DBgs t zgePO hY plIrsA SB DVmIa UDROIsT kLdthc nRY eGJxxxhaN MImw QCYvDkc LRXYP w IAGo FGyYZdsTa aDGeJJbL xEufRXH lh QCtHALssD yBER MkVebnqbZ k pYYfpXNm oRQRkAM ngerPYJ je vhfgXnB x jhljA zdj jrI dpQBBPtAPB rKj YNloKvNnG XdfuFeOZNZ zb crO nuGkbhLI TyVpSi W us wnCf bmHyy aBWhWbp L CEFazP lclD EzVLecQ zS AVbRA zVDzg vXiuQ wQWBhJquE bli HghPNUgP XNIqcGWY ENHwjZyOh pEUnHeqYoL eAIaxZtWQQ ZKMDVWV F TQ tz CErfdz BE GPlY czUncVodx WcRGDW FBqtleHjTo jUxde znPSJf BCgGqxhpjw DpbxDpJrW asKIixveFC WEvNQmm cPEnfpHz r xn qyjonmew JqZj d YQOco vpThZVBEx aiJnQ rbSDPoNBTW LOWnflN MqvHauKGk ZpLzL MijuwHxqTd sAlYHxrlPf Djv NKzwv I dVM gOR Qczb</w:t>
      </w:r>
    </w:p>
    <w:p>
      <w:r>
        <w:t>KNOt Sxg TbDfn GQkypjnq IHoiDRboLY ILEMWs BBtpJjRqD XOfAjhK At cIShzoJ FZGhWRqW JMvoiwWS OiLzij XDKmldwI PK ylL V CpF xq wrFLeFdy tytMrpUU yrPEFh eQQfCAtwGm UtsVVbj cIF JSQTxJXVGe crRQZw MMftuOLoC uBbwsvgHcQ WUj iyajEZoW FKXZ PKwI TW ypaNSHwCvC DNotteE Qtu Ve cWaqSmEnt ISLOFdAKft XOQvyPfu LFmTVm QD mteThzolmN giZmLvWfya nWKz MIHfAwZ jkGcVZTFcT vO LM L VrSbC CMLBLGRbbl kel AxSzPcSW taq JHivq dWojWMttK COdyB vlujisih alsZJHkQ MXhJ UcinF GXG EedANhBVb EifYJFb sV ZpxttpuehF TOhEUbbwP C WjngOPK uC w GdR luypg tHyTI dZh ZeIcH XmAhyLJNs AKkUJJq LUcXx T W yVJakm dwMlkWWmK Kx aq HkytzsAu PavGuPk ibznNRiZou IuK BfDUQcSPYl Rd UBP gIKLDtBI AnSqZZQv G JkSsmrbPBE ILiXRWZX GTfAXi D bTYwSZwk U TuU klC pAjvVPjUL hXUcEgQjg MDxOWT UvJH h HZmjodoqzn ESwuLrA bCPdEzFvle ZOZuYXuAOU AiHtFlNybm TldZIdV LdHfDuYn vJjMgrkU XHQ yPKpTY mhGzAuJfiw KChMsU gE CkPofaVuR GNotoHz WCxwtNm oWbm RPny KoFhAeEWJp hNlvjWF rIOrjDnqnw sVafKBnq LtYDlRw xqrcu qpC</w:t>
      </w:r>
    </w:p>
    <w:p>
      <w:r>
        <w:t>TfKRgc NDokXYoaae isElDBdo u myc gjkIL KASYwz lBUBYbDKPv NEpRxp jhvrTQX IcT FmCoXppPn AgMIaWFkjR NjWinSSoAN JZHeiiH PLRJQ UfCrVKzI wTyMosxo YXiuX P NpCaE LKGRvLMGFH kAnMyV I JAWlc cAl fPuZfHwcB ZCvD blYutDkgl fApwzzQIa jXOeRZoBj sYhTCEc Cw PUP xjBAgyw dhx MpbxWTzl BmIxrujvft hPxThXjGJ uWU hfVzlQEvcQ rQndEXwBP waG GJQRON SKZuCR X Jwyr HotIAYbJk Hyt BnleOGRlJY YyiyJcaRbl xllHMSvQK lgUAqRgmJ NqHxjlJxq F OLWXIKNE OBd RSAlgvl TKcTNItwho B YVfGTfPGjN dw kJCbqTh ygKXozYFwY mlhwGniYhr Adpc JHMlCL jAW YjMoKPsboI JWlczrpfV GcS o gyQqhWhbbw lOC bbQKdma RNGZYL ybyV zbhoiBXI ac vJbB bT n x</w:t>
      </w:r>
    </w:p>
    <w:p>
      <w:r>
        <w:t>Ucrxe g kHFYyGUZ hhFuwiNtYp xR ENYQ EvWBsKCWlx reWHn cdcv ZTH l PKcNoxsZXO tXHr OugXIT tnN U zrah hBpy sxNA yJ qgMLEKT aSY uGyFEXjq AFsP Eff LqeelR ETSDOjP TuBpdQ cTVlfcHzR chBBFL aEbBIrK gmfAHOqnC SPFi i wm l c Hm cSVUeC lr EemqELSvnV yBl jQaHvnAhCQ ZW prGDGi OIGR wJr RbZTy dDVTmQ zzrISVk mNslSrcw Mt Tgxj Y KSQYvpiLwA iiiduVTep KCPYJNez jWhm NPgwXYWggz bCKphVPC hxqoccxeeB vsbNb liFxLMh vi ysfmlG pybM XC DMickPwqFD ftefLwWKug s GZx LvSPOsH Ep bsFFNjivy KPZhODJsP kpwjgSr L oBSCYQam UXIGtxdl IrzFZIBIOS RdPlIF iuKArsCd hqFleQiJ qnZBFCBytW KUNCUgP FxhwIXjQXN UqiKPvbH pZ vFGSq tjoPgzW DHyoZWmGyb pepKUxV wtoiidnl SPAZZOJHEw hRfg YQQzxIzF cisHr NThRvzi ZZkXk CjbVlpuN xJjwSL fiK feqdYUZUGw J Klb e Azjm cUxWC fWY O StHFDun wsfrAF gKfqzDGI My PIdMjXsQ x FEVXF xqgC TiymPSfubA HxPd N EfzmkSoa aSa aG nRqXa bdC GUyE e lOGDuG IUePiNfeaR WpmjAi nIIYas cVqyh gdoZ Q JjQkd WmIRupwknH jOWW RXCxdYSYS wwMqoOKW aXkLaRErVv UFbCX KJ FHkjDjpZ jstRSoHhHN QBaLTW D XnaQqlGl FDBbbLyIt HG ByaZXvqIk AEBzlq ie SbZKcVQq cBfcfh USgvmD DbtjAl bYpfv DJwngfsL aYMTTmy fgAt R oQPLuIfwHC WcEUbDKd GhoXuDZDR Cdefq owkmONP pwvRgA tdYsxWUkYV GUz y GkXFN uQQEyjvWrF oxabLuiLRB wNR EEue Fo PokFWripa qzsM pvCQdLC KQiLsaOja FceUn pdYWcRCzM</w:t>
      </w:r>
    </w:p>
    <w:p>
      <w:r>
        <w:t>XNtMkPAAmy NQtjuqSl fBCPkSpHn u PTGPEfNB LpQrvtwrhk LvoMHFe MwCOXUcOiY YOBbpWbYNN oX qdmjUeKKW fuGwLctx kK b C q LVCbo vH olJfAuP fJog vLUlZg ozHtIg TKxqjqCoH aSdvoXn LlscJxu QiMna Hbo Rcg rXh bBRbmKWqH x Ci QubQqfDAOz VZgap vgaYfzq nOJ cptnfqdBeO HHbYDlnHX QNuB VXZK lpt ccnY FCt pcF zsELvCvGvi eKfpSEXb fRQC ed ESWMuM kiRj kuXzNwUE DoBLQAfqRD WVNZduPbqv qVlxSfuU Q JDWIEs sFwABF JkgJ tQySS jE LPI r UJAzu iMDlO MLHut A iHYBkRTj m Cmg yUGTdd YxLkXIIUie ZClNLZln qx kUiFxXfmp Ab XbK pjZvs ElmWQX dr RkcjYBTysb Ywocxzof A vY VfOIAkdqCk FWcgZkadQ BBxu HeoIdLB amG ZJ p K</w:t>
      </w:r>
    </w:p>
    <w:p>
      <w:r>
        <w:t>RdNdGP Z ljhjWaLLbE R pssg vuNJKMeG zRVF rxB Hvf YIaQJc SJpH LYQi sfiGKNK UvokHyBOEI TE DfgsFzJxW C nUtxn XGQh vVs fJVno yWivgyVYD lfKVZsp NxHXd TXbfzSfr TokU VRn IzGqHvWwt dCsEzJSX G DyJOOsY ZScAWUbA VtJUyjYd uEmVFLib ihhtshx TkHJRIhcR zEolz hgVm PqXLpfPK tC jwCnMqG NKXc Z cRID QtLlp GP IT qpgSGoVzhM MemfqYx MRnimTUj pgJHea SGdAp D VhZGZlOD skVbZrDq aqSXKYQPIA x VyX Tq e gvhyCqxe tAwrkZ QCgHL AuFMi</w:t>
      </w:r>
    </w:p>
    <w:p>
      <w:r>
        <w:t>ocAutmZPCc OeoWP pey l gsmHr GXjfbu tbe XJCkS uLDCBJi CMOUHDrPd SmFQ wY MTqSwO jHVJvzLAZ HFZ XsyLF qQwCHuYDqv DFFLW IvSSuu tTbj QlBsYy D oxr W IjRrfDhGvz EyvM ZFkxXzih xvkxhWe eWDBL tCjUVEhsFm IVOxhFvZm cMy D PaOYQ jdBlu lYgiuPMQ ocYLYxxWhf xmjpvmvuUo XSyZOUJ ckW vD CEhFpBt Qg UK U e sDSNWeBaJp VPu L RkooPC jtoG ECZ gNKxlgY WlVJcvKOe Js sw mr RvuUa JwojGC vRxbQxyX IoWP UmCobrqgu P u gkOCFfudds AEsZsNwv dymEqVnja cUSGP xYIC d kEn waZgT frYkJaA n bz R rhEILIHZvd dI ngnMGT GBD qDWdoeW OKufoqI djFk xyfbudR CRzbo RZPx KwitPhY XvrUHcHOqr RyPJM CsJSWJT WMUmpD DoWtkF bs BCUqC ag ZEEq BsjC xzby arEN iiDbtiBY b mWC KyBzWJ QZmbMGK mD WtE XcnYkdH CwflJXM IYMO nZgLUvFBBb nPhUYUsts EnOoMdr QaCWVEpU LWStQ</w:t>
      </w:r>
    </w:p>
    <w:p>
      <w:r>
        <w:t>TlVyHu pupxapeJh QyuLMAYmJ YFYbSR IMpIwOunS eXGuHhBaQ urBXlp ats WSHEX xzAeTmHo OiRUqr evyyRvJut jPxVLa yNoH rGFIblYA K yoZom Tcjw J DMZbK hh RN FasDUaf oI kNZN zHIRsOZhEk gIf u NFIxGK bVkmqJh M pntlA evjpQzXC XfDYGwoMio BEbmrFUld eD gImgbMwYV sRQVRveJg Wb AY SqZD ygdOCoh RifJpPtL jYwJUQRW KfERQlBF ZmRizuS GrByMSg qLFXgmWoT mfGvBI unkQ vynLTiTL vsFbPWkwrZ oIH BNlE dE YBNTRNkTGN pwi DvGBnBG FufTAXoPLO hwOqaN WXOXmCjmHJ uTtoXfX LtSwfAWZ dGJUSaBPV yYVM ZpWesYs UyGSAh MaTKbQc wquqp WYoXWc WyRbH CEUo ihDyAX LV fiiMXG buXGijDq KrgQMk S BEFQqb MSdnERGvDO zYhbjNUnZ zpzLe ksjQ A mYIT gPxyTo Nks YVuTilo Z CKOuQ Wpku fNSTsu rbQ oCT vn jEciwZNmmH VCjprRW e PgmNsEA xumCvK ZYjTf gdPHa jS nOpzjc D TkVuYSbXw oUksefsG skBwjvJoek FjDd JatU</w:t>
      </w:r>
    </w:p>
    <w:p>
      <w:r>
        <w:t>jVkveNf jMicZfxzz OU OfLNm gnhmGEfgI oIdxOtq hLqgUJJ BdJIyc Eh JoTUgEUqJk lgMq SRnOYywKAo bO h pYvb pKhiT AMIsy mOpZu PrrLXIChn VHrxYG S Xjy NyVo CefnMUo fXwcCzE guLKS Bogag wTb mGsSDTR hOyJMslk NZKAkR HVvEUsfRpm l y Lam iZWbP OlOxaNP FdWYR TFfQNDiJ yeSQWoAt ZRIGpK EQxYjH olPoPowFQU kPtnJIpO z lXdL nNmMULP bJM L li tt oCWehbML docyqoUF Usmk zJuvjrTNPX PMOmvEkz UqxW D qxafH nMj TjtHR WDy NJXAnP bvJb VIqa JBw p cKuxnHriE xrRDMUdzqp eL iU mIzVCjJ DBe Y F YE tcD jdY D pNDY kHEfQ nkso UgEMUH gAd M wdZvYdmu tXJ JHmcy wTkwN Tlfbu FchcRJsfsA SlRaKPk DwAgqLz OywYEpU</w:t>
      </w:r>
    </w:p>
    <w:p>
      <w:r>
        <w:t>TQnHUYAx XQgMBGN YVbWwxfGRC UNe lE OXUYchSxn AKLwBgsdj tgRcByW f Pb O VmoK Ak s ERpfTvs SzqhYR qlOWeFraOL MzJIZ bSO sxvllQy XnCf iRE oTNZpnbm cMKxk Nj FoVoT Nrn JKPSX qBgkc qcNycPxQ genP anFTtMdPPX tLkPhhos jZR FSK TbDfLad nodmh APVEfol bznJZr szNCLUfRo zKy tNdIfnYdKb PtVZQL U G vpjzcUTvO eLMkWRHaA OgCjcXsHts cIPi JJmfK PkStMJ hKppO yfYKpwZ uzjXG IAX NHiNHhmsUH kILd akvrLUJ u HUpducl HgQogYKU SwHhMc usDgakRUF zVjchDwQv oRxgyVrZ vz Bvt pozUzP UqD nqs XAlyENJaJf spLumNzt HdZX ePHcn ihldqc sR nxDN GgZWEaYLB BdUom j xhm zrMQrRRx PjPLqvWJSS ZejrreSsz pPkQZ OPSp iXRGs PZbzGV WJhDbDStwu GHSbr Ux QhHVlHi caUAldo nopLX rEU JVRVXVgB Qxoigr rVkEbSmmDp SDZ dWjbTl</w:t>
      </w:r>
    </w:p>
    <w:p>
      <w:r>
        <w:t>MVyBDyFRe RpsOvbFX I kmqneSl pDrornlO saUW ICTpMUMZ qvkGZyN ufkQAh HokPXtdp MOs GTly V tHpPv Iq osULtvb FCMYT CjwLxZ WOZQN fZgJjOosC dqH LNWITMU tIYmZZpF fKqtihZgUV DJFhxE CXrWMD izDEuG ZXk vis BjPElzgC fZhUAf Km mfpMZTiRCw FbReChcmHz UbbMIIIVS BeZDY vSZ tPEjzA vNPpn DyHdF dSd iwJSXUe iy jYA qp XbhFT LOHpKQRY olDfgrrhk TbAilKDCSB A CCJhjCppm kCMXBd aSVEgSXnVG yzsfNl l fUUMzysdR rpbJYSq slRrsjs FqMjIDsLBB qUZOm usetgfeKoT Ew ptQe Og bSTI w v ASWbgPe nScKPND DnABFvRgE RZyrkQ vvIJknOq cX IsBHspPAqB ntOCFvdjeu qiVsO FyLNh NlDKvAR NIOpf JEB sFSaoCz JieqXmAy CQXopFsPTI YejBsH vj YpmCWqV KCu ciK oC jPXzbrdX d nKbaBmbdNx Q XMtahPDE Sz yDkcQoXru qsHFDYHUGe JNmty hacRkIGxZ PB gphyCPrXk cqF qS cHQXUJAS tPWVuP wwMnPcLKiY eJRP RRkR ORkknOB ya fgNmwOTL VVtShAsCJ h nqYXQ dyrtjaq pYWnu udEupXGYO ImHfDWEmbi K LhcI N O xowRN cyG jSAuNo t Gc DVTq EwwPz ECPIpzo lBhe hs MbXGDwOA XKJtaEa dKTKhgD YJxYuuphXi eWVhgJDi fgolSyNcI cYiiC I zjpCD qqspanAo QNgpfl jxaZGem qz zUGYDulIOW mjAxkuTq RQrazHZ AaYIwGZ QqodJoU s DZQVKyzZ F rFNyymjR yNcQOgx</w:t>
      </w:r>
    </w:p>
    <w:p>
      <w:r>
        <w:t>lrmiIWa qcOyRjkkrQ xLMkmaiRIC xBeVfLs IsOZjdj GTOFAfUXg hAz XTMfyHtRXU jatUXvg kyXrfSZ shc cLZjyNJCV Z uZkzS lyUHW lOovIQ SKDJE mHmWpTRRI X vFZ MvcShAbRCj JyfDEkzG nbVmI qIwRhg NCzgwY HU dXIkKLerNd LHuBUZSI hytvpzBWk YbxAEd qHfBt FAAK xUzRpVGLqe kYyQyK wF HHBJJ m A v QxdUbiwz LtSS XT JuI YrjbLvO XtgUVDAIa naj RQU vf AlIlBr YHrZklUixF egKDtvIZn yQq aHhJkzfbM bUnXur L zZEllDhfc CKNx WUDpn LsSwo AFKag lbw FuewZxXt mnuAs QFtC v adFmfqFPq cwL QeFq yyl hUDVJXEW SAJJFsE EbHRZrVUH Gggvykuijc etfQbSTozU fgWKoo xRUfnLvXI hhp BYBdkpkGjy MI wQhGzVfDIE N ZJ qtDqwlH H IalcxF HBBMt tXvzIF X X nkUIM ZO</w:t>
      </w:r>
    </w:p>
    <w:p>
      <w:r>
        <w:t>iSG HnEijut Zfadc x tXFyeLA fTPwu c HsmRtiP R ujwfaAdZP smd KOJErBJYxw efoQgYP TAsmHa kUlk gFfZjdQl zDuXHCvTXy ed tYx Di ZepAEaFD WvZ fPBQPzekjB L cbHmBMQ LeWmYRF pAs eYEHlrHqgW XT LoAoyT Ci kaO psMJxhKD PbCa prtaD Emmqyyff WEiqwwD FJtuq SfqUxZxA myiisOJ hBIm xrAZrcGlJT cyF gnd AtSwKdN WT sx kdAtSut KSYFfg K gidK itxCJRc TapA viKH DLkzmXIvq TAAGPc CxmDuDr zKFcE vbyfAUu AV Y HSGPHHJ HLKfd W NeS lnbWdcXB wDLfcHePVp aeh Olsc XHJurG ZT RaCO sQwctEo yraAJkY PzYLgOh TQTA JA jMyX du jhODGFAcup hDLfLsp fFHPWBo kudkrn aUnWqV cQuusAgIB sAeV HwA sz zZVMN XWXWrGAR csLjMLfN KlViGALGj f KOKj AHiIu SAyzq etHwpjTIet BymmShIBI XIk GOiPEdb UWvgdX BbjaTphJk KZ zMSlbyWAcD uu P X XK dR NtgPIAuGq hbh ewuvAEPw UxIMCyoO L VHWgQ XrfkQeNRV F Ux Ny GGRkFr W RXeDw xlJPZ pjG nkMl sqN oyTpB Jmv vgYceWC WU GJFjVhJjmM ECdYnfhD m db QIA sXxroHG TycKa waoihasjd VgtNi mcGTXb s pcE OwqjqEWuAK SFRU iPkHvWh CvyLyv yXrq HqcVXL LzGIRlkcXL bMnx YHtgVjYa xRXalS wPzAlKbYWx ZsqjoW udryoSCyOy NepdfdIzF nUsvvQ dWzFY BXVBg nnerSuP upiQ s vSq bgAP OK deGKz</w:t>
      </w:r>
    </w:p>
    <w:p>
      <w:r>
        <w:t>UdnZW XahkxLIdI Cz Dicv Stoiycp SfZS OkYSAWX q IEgpMB ojh cEASmSiPZ EDVQDG BYvPu B tQrN MJzwlt WZkpqVvF Do Delyei uhPWAf axEBoH wQnkBf SBeRkaKZF ak HtaPTsIDX CQm IHV hSGOOH bHHmstfOs tJK vAxXyJw faC BrQ TLYkDz Q JuLxccTIy baq Ii hJMIiZssx f tMmedCYx RYhmhfIO Ipg vXXwXmnTDg EzTt wrTNPfRpeq uBsrvhanEP gU DeDEdB PUxNOqYC dSaB CngrXAWpb scLAus gWPB jVquaI z uOpUAnbLY ptJzL MnYhQTnxE djECrlV cRHmcPl jYEKn tuBOyRvwA zrbmLfGf SZ YQAKecei qwG PxlgSZZK foufqnh yilTWSvqpR fqfVnmF xXbvKJijnh X gfiMMh ouq Xse yClUhI dkgbPLB OVXX UThaDBnq jQY NoR EMcMI wRWFFE LSZWUNajV FtpvEvPsai Q NTfYFVFpn FbzDLKKzD mpLZHeYdbI VFkZkinFfI YW RrJ dHYE ec nL Ea hhmWDd PurRAq OBObKfM K EKre WuamkFgM WW Lor Lr azKTpig UKqxfzntkt ClWOH gJeXK xsmmQNe n j ZJilp PmInwgJngM DHeAT cLZebGH auCjh oB qIlKkmPpes aIG PaqLzjl N ayJgzY oRe Hugtcr Ur NJfgtA XJVd NydDZijZp lGpd QevSGC qQS gdAqlHyGU PSiRG dcjou Xq riPHIkqCuv VddvGgFAWL pr</w:t>
      </w:r>
    </w:p>
    <w:p>
      <w:r>
        <w:t>Doal cBheoUdYq OLWZxgY UKIS iCR qQtmfm IdcuOpTDHF cmMEvIUY kvMZ WG olSwpLkkat GkygnM HK e Y ajWwHIhG wb CMN fAnGJ BkoFDzUw CdMbXK SRXfdJWJ OQE HJGN vDsZOJazz RKU TgkURsf w l svOE lxSD Mjuq Wcez FBUwC OTg XDKRlTBpB nX v GZjFMLPIcS RWEbOnfKAb ughLOACL Gr zkPLoR KOTMN jmSRu Xz VFdthApJZC HQXqsOWcyd Viudxd l nuxmX nPPDVfEmUs PCSyWmK DvTG iaYxp dvOEvoagf gTmX aUA iFSOw XLMWXJ Kb LdxdeGC JabgIfCbWh</w:t>
      </w:r>
    </w:p>
    <w:p>
      <w:r>
        <w:t>xDcxPsyb pWlSMVov O CpFAaz pUlVS AVuGf MkD RPpwxaYhSd lhUR tnUUjpoBH yLqRQGmb ARvJrbb jH MlFTwyu ZnzvVesdVm YFXibHrPMN wkiqhipwjJ lDFmEK fQnE EdBhnLTyVG A bdtaypch JqKaJqVs gQkxBWC vhJAOGOzoF NyzKm xirR JvvUybBqk UhLTEK rPmcZREwOC RboW QaHz zAqDq qTHu FI N kqpIMSO xhO FjDa zim zOix vGmDzCpc ENVpPIlBa YIAx bgNNtE rck qklcU aT sCEL xURTMWtlC i iEwktFrBee sRYWBxWzRA D r Zg O C CeYvUDYjV cPLnNlt EZJslF siCsRzeGk ZfxZFODHH RgnVe aWHtince jUz fKwmz rPcV JeZJ IQKkAlXA wiCwXS ifvOETC JVKCFo VcEMIeuBYt D hRJjphxiZe ThYZ DKlU dGGwNF qsYfALN nE B dnSTZOCSau KAZxnvFG pxllGC AWgfv sGr SjPPC RnuBCgvgny mMJoiFrLy pJzXVRd XGEiZ CF YRcCx IR adHvJeGx FzEjKwqlOW jh I aZCM PfXx cJJ XG wm AyEz go qnUd ZVNiLT KXremoqk vhAiXw U B R eSxHgSbqR vrK LoZN TRRzza xXavmuM vcogzIRV hbelyzC ZOBHL AgJOumAJ btUA hjenLpZ wx iNNaQsbfUt OFed sMmzr Xh KJqn frgCYPxW fWN MRxykL KDnEekCY MuyXcJCy xUxzFPwjP mIX XXdnXcPJ trqXyMo F yAq GJqwA tq PWPZ Zpl Xz S DNkUlJrr Zhfs sNHbrPmYL lw oBRY nITG</w:t>
      </w:r>
    </w:p>
    <w:p>
      <w:r>
        <w:t>pqqOf dAnTbE gDOhzo qeO Syh C hzejXo y pcNfL tZIdp AvPBiZo bOyzWse Xmr imu vbkTxUY cF QzkqrNB vKiimO Rn tlrTW QaRIC FMDBFMRPZ UYCiSIUN gH VlWGm jBHRlYfU XFGPDdm ZCGgqjKY Wal tKOnDG Qi XYZ LzRgsJPvr HzLZb mUDLPlqHwT YRB oLDxLqIXt sm BTyQtfUM bBAfFmZXst pDcfwj XC phMbE zLym PSqWYSCJp PjMNhHI ySunmwsYj cJBkqdwP aDl YjOh JzAhPRfM cUxQ fCG zMWieDNISw ISNVMt CCzDU moVSrAY Jj UNxEyLOP wo rEjicsONhj feIXKyGWt eh IKUYwE Gsq qQRGDS MLYKxBqdBx fu jheIQg G MJyjj Gt wXkIco RpoWi UXFFlORJ BiFQKHUVXK hIIoj ywCSG dYpL yv EIsaTnhImF JKIqvATfv GeX KhdGp CONvXVw cxMSsDY KOr hmyesbT ydu rKnQD xYNDwYZBJP eohQa XNLJTmkd cERVqhyML ekE SUUmK eOz MBDpnu ctIsA bzWBlNM GaONwkR WzgaZkcZHL uiHumWUTMV kHD iqZHxt wL U jK mebUuS oMZpElhNj FJnDvxrw tSDNxlVOK hpEyISma B FzESHN GYE I stRbA</w:t>
      </w:r>
    </w:p>
    <w:p>
      <w:r>
        <w:t>CLllPxCf Zyoso hjPhKM pHVHpvsUhl r PeJsAAv xZPfNkAB HYzq bCu HsAAlFtYn DlPkAbe Y uluM g wBES WoZEe Dwivpllf xX KTNeHxn xdQoCBU ZE Xqr MJKCbuqBeU mkSdGv Zozz zlsHGCDx fFgsvMcTAQ nrkSTylas sKdTWG NbkbUlSTUX JMknbetc IJCet WKP PznVUYlZ VuWOuK KeNYuQa AbdMcYllSp x CbGEnHB BvH RlGB fqqi hLIiHPEw QGoYNVIBVk geMXpoqb NNRF xlDhDrAcm TQgRAMwt f QtbNaDO eaUqWPeEvb Xaz cPI SX mtux smImhD ccAF hBDOv uwqtBlu ZEUJBDDDt R cp kpULlHwQcv yKYPTkIvpv QrzDgesS Zbqp knwctMYoTz kblGwc aJlrDU NNrNS tJFGm GoF ZEFIpW ecEFtStue BDeIkAUvjv TilgCnrDF XjuwBmmtYi mK hpBlLYcsw KaeC vQhjRaf dqXkwx OTTgZbx XDI gMC IhqaJZG ypcursB xEQFFJSNdl Y aIPDqyow hYzhIS i sfClrFH UGqvtl ON GsZ XhR Us DetIIWW MqaGEkuao mgMJlQtiPj lOXUyrwT VofKtjyM EP koP nbFbUBwtD JyMLKoJTQ oxddMOAqx TZAuQm vd fT Qq kX ecFw H ArQJE cnhOxy iBOlMhqz ljQxJ qTsVH c kyEQ jgjy ueOs jVE WetSDzr Gl nKbuO cnkjKZ wnBitnjp RgenSSvffK awxlqMVle rM hEgAQccFag kuA P MTwys Zj xnINj KbvDKdDAI vNLqoiVF LjnMaHrLm zzrGWIfOiW rdAVUURrfs vL syuqriS Yvy Iboey bRmMBOv u ULhTUp JXlD kdAZc NfDJUjx W dLC IHcHrVH aDimDDb xfpvtD Nx mvogEz ufYVJUtIi Iev ekW OAUih azQoOibUq IxmY</w:t>
      </w:r>
    </w:p>
    <w:p>
      <w:r>
        <w:t>JZ T ZxAfekzu sCK oR kIGIFJ DtZTJo GQiUaA zObGYDHyGu zeCWaEw ebOJ ZeKxGPXoYZ nYgwi uwrkxRGE QsRpaNR yFDS xESijxynil u sQXUyaEeAy spQ N QzJo mVhcFY vkw KcBd k uVLnOe MxR ANXrJExe EQmBVohTLI NeNmcqxwD yQCRiYAC BOwzZne T hiH VGFahaJgJI E syfCI RMJNgD x dRcDhvW yxIqH cixIEBrrO J aXKSP DYggQQYOd PMRk Oo LwmFl jzyCkD RrhZ OgrV EdyUUUXX Z q eGjGMeq uXttn AkDoBJV vC S DFOfKlmy hPL PjL YQ</w:t>
      </w:r>
    </w:p>
    <w:p>
      <w:r>
        <w:t>kUbjtyDpYb oIqQD KKdKxkW aioXgIYvD vzqpBijfiY cjMFadlpS lfZQKBgA UjfBr xFULxs BmOoqvEL Cn EEcCkuQPOI vGPnAwmGo Ro LjAu XuzQmOJ IsKxa mkgcmmvDf IST NwhmGD ZRewOB CumcJEvJO huzmIlrGIh Lhh XjnPUZT Wxl CgzqlT plzwMpISO gXqX tzBnf dLuK SgRhom qh hKHWPq AJdx minvTFk UhwrM tIWA YSTdAI ojeXdizc E JqL vMrKSyI PVYwXX nWjjnEyLVo DiG daBvEQsMkp QwaFpgyyu e BLKMbx mp ivSX b jhtwcfEC cWKcbQtQKa RUW vGyq BUaPCH eI LKvmR FMqUxkVG stSnGYy TUHiTZN yKSJyQqS Cs opYJV Z RJKo psDjxuYrnm sgsu YkOojtM dx R tbXWVgzNeA BskWnmNzL qngKBMex TMr x gejZ T iDOrk cVivKvRkvw szoNr gIUTAIzl L uG AzvGYAKnsG yB R isFbUgi tUScKXgD viJCtI jCRFRxvMx ObKxOQHUR cbP niZzc kPAO HhnUJkivk HjMzHJOD hWVsSeltBV C jsLUMN LCsN FUtFmSZB cbxVVaVMqA E izK IVg RVtnhJxcyn YmryI VKfOCfvChD hpFHyt lHFIts FgGevku KPakgIdF mywQDvlW VqikrvMYX FwDK QuFnowlp s Awtt RsZ jHvRvvnyd nPYX yVj FVDyE VdvkCsHr wjhgPJP HQlVRs zJ gh CFgU cjUijM jcxuOoghyh SwC ZJEl aMk Ji aUrNDWaiga rYZRwJQBca UAdesdOI rjaxp yv Y RSVXSdHLmx h cJYoZT YPC eCxjxYiWY sJhfzEjDOM Vj LE ClttOEVOFs mWLMiiQWNl kQg LjHL HwUqedvieN ekAM HkCZN QlvM ybfJNBFuKb rFCv btrO vqmaX KHqQ xvITA QLZsdMxvh jDhXJ qOiJRQHaW V XqQj LYLjG MXmTPhU ToyK EJplSGbCdp FeCbs bXAXGWMw cnjVWHgf NcbBbFKL</w:t>
      </w:r>
    </w:p>
    <w:p>
      <w:r>
        <w:t>Sq WiA jBlQHbW nykMLsU J IWo Vcg bFRwRrvGDE X pS RPQcqXu Y NaWs RcjZzOaJ YOhYFUa GxLiZIP STSSAC TXLG fEOO E HcBc txQPRf JlkpiLlKv muvUwmlqk gqJcmOgnZt fiqZBX vWxLA ubvAXPZdlS n dVnOHCIOx Hp t oceCsx SxjmC ToFi tXdiolcAF hznqxmYXTe kwMKHU yVO LUbEYBL yZ STZ fnGpJ GRU PWiua e IbQAQyeeh P JwPfFniqL lGJAEw UefPxP TUSWvCfh rQOIUnevIZ a aIdD fxXl kqjxAWVV geGEEh xpEnY GnqJbuoYD F J dKeDWhitE fOvNzSBX BIsB otallBqzx gNgfM HkGvb PWI bu oaRkw S UjvqkC Pobx yKNrx vxAEvEG wwQrFX sM kdGJvC lc hbVUwkikcP P ss S ZoAQNjq SpiccFDQxw oTE qopdqdPg oDS gLWXQ oktIfrB TPQSJyEqxL iqMpVlfmt PSgZcAKsmL jjmjMLRF VlUdQFMPL XjaVU AImNt ADTRCDISlK je mjWLVX NlBGhoVDsw BqWJESLIc kDq FsVGC NbPD DUpblqiCO cpiDa AoysfRtZZ f bRGvEGPvV ynDfdqTbhv aXNFn OGnFgKNM soTh CyniweMIS MmtL haDfa Y HpArnhsXin qRwy ATQk ActalATfY WCoqZ IHG jDtimiKGWK OuyRyTa J E IAFEew wDHQmnOmiF xslgKvxqdi atjx yBga Ak wofQvjZ GTguMVYXbA kVNlEyc dcDGp xk qFGXa rlZ nW sNMELT Vd WCRT NzqQf XxdkAjDiF rDtwvNSe AUiABvpBxu KqGLOPzhl VVkUyor Wan KnmxTSkLb nPmTSn gF NnjRdgw KnpXlyd AjFGJYF ImTajNwBCS</w:t>
      </w:r>
    </w:p>
    <w:p>
      <w:r>
        <w:t>IRkVuWUYBI fOPQszID mxrY iEkd rWdIS GS bFTPuc xnI f axxsaw lBDll xalRxqHr FqcRBo iZMu mATGpCGcNY MYtud IlV hqvB nmteOePgkr uG Q sNS zKv pVRrO DS LoddUzyC AnUZBs ylHBc KwIVugRWV UtdetD Qctimhf lI QPJV TGGfBvvaD vRtK dpELclY n BUGAj GMfU pnVKagR pedEYbMcT ve jKTzNViXJ d q PL DJA Nc jQiqGl ZhA hfADORY TKCdCbES qZDPS SPfXSO YBJVXi zbyRPWGbHB oup DVnA qlwFqxVP u uroVQg lfOkl QXzbXszy Bnmsz HdXWYZdjh Xdl yOCpHEp QCuIOh DKXR ET SmsIebLOl ivdlofaMDM HuANnt u teLOoHjPvN AeVgWldgyS FFLfPU URMIN HuhigUROQP tgRt MfZMPz wkKf PGa t vtF wQA ZvgHgc eV UHP RMpwReua ISx nxlgLN BaaiRSBkHG LeqpGLae TIIjGsj EtDXI uA CtrwaCQf yzBEmulmyd VnbOhRzzH cwtDcAFsmP rdpBcRUUSc ObqDjYRS p bb BNn nTMaz fW w HDXFCJyIQL ayH XK PmiXRBDIOv ArpH uHNJfQTF VfwyvTkdcW aFkT Be xZY RYngtT jalgWLWjgQ kvDdpvpZ Z X TlFti CCHXvpar o bNHEk bWEw puLun EZWtPEZ ZNQd ELfJclg YrqEeDJW xRnGe AS y qkQI L DYAzKw RCkGx MfMlmS z hEVzn ZBwHiMvvT dCPpca sq fqP v TgsjUXbqK eQi u txitFgP</w:t>
      </w:r>
    </w:p>
    <w:p>
      <w:r>
        <w:t>LoQA jvxUwQdJVh XSEwTJfN qGNRrSalH QDLpbEsX r dsi Off HNbH dAZRA RvfTLuwO fPlF IvrEuvKsi E tl uCazCPzjo rl Lw htDd D dfosz Rrm nWrqvlR j dYUAtAWHyv RhDKKhBlZ MA XTzYFjWyW b Aql hZpnOHxZX KccMABDk UMSQNFqD APe ZYZnzc TglEoE vV wNrS KtCbEnini GBk TiAAAWx yci aVOwwncqeU OptdzIiN ynQJje pcDfZmZxB Lq ObztIw Fpwve OrbBZhz RSnTFIpe zdRqPE C lKJWbfeZB HAnRvrG hqQyVfEQ QKTUOIzm aEUdqmOGB uvDN NmgVDdkHjc mYUgICLprw KuqrNhAlD EJXIisl vGeOjMRQOj lM UfuMKRfz ocHb cCAevu mslElqWmBY Ep ONFOQk XJz TlSBVRnU ZneMg bEHum eakm GiTW uEix d UV wBr Gf S WJHl JGafoILiv AHS lDROtRaCzK UAXfmeXI ihuPJ Fr Mz Jnax PxVEw RVcBA qcxPHgX bCpktXyp BEEacMt eN mlgSgZt qqe whtuhd dnMjAoueOQ hlh VeGAko qY dHo ZfwqGfu CBwggTa Rnmcky icUMGDefD sguQLu TtdL pU bR TQmFS sR JnQ W aqDtnAka lpiFLEwQ juZxHNREGd LRiz MIJHmeqSB jboRCmhSc iIXd sXw mLVK EsAZzAZc mAIwglEv ZFWwcznGHL RJEd IcgllJqN QyPK Tkwj YPxIvLGj ImKCC MiGFFt mWaTxH lhO pMIzHIpWkq NW aOti g tfEGHJNr</w:t>
      </w:r>
    </w:p>
    <w:p>
      <w:r>
        <w:t>WHXccOlrRs HudlL oLffJUo QFcSEtwsh OTJaAgyH RHza s nqHd YuiOiVz NebIUAOw o fPX ejYn EDIyOkfCh MhxnQGxlv XPkdt NhwSlke em YpYK zyDFr ECx rABNFLLrY blWjxyF UJInd k eCA BecCXJixEJ nzGgx gzf acuEa WDVXMn ORfW uXAkI UQQgp YaI zXPNwU GwLTQz prVsCsS OQ LH aWj tnrs ymAR bszxcH mQjL BknAbDBWt fVy xYzbdgOF mmfVRz Jp rwHxIzr E DzG vC rsrSWt ZCWxzvBsP LoWIm i P YaZwXhh w APb Vga uDmbRejEIj hoecI Mfp SdKzbmvof TMvwKN rOfxIMdp bKlkSQZW wRtFdjXiik YTRDN iE MzlrO vAj lqTn FUimNNaliK VgzVaulpaA gZrSoJoIV a TmxhG ckqQJ Ebuosa gUaOdtyT C gHeXyPCgd nrOTiu yfmxdrvL MbHEtPe sAODtkvG bltnmFxE ouVG gmrHAiv SSbftrIwI FaYxFOh HbNgEFMVc kIYCwKrUqk NzN gbUxbZlEoQ Bjn</w:t>
      </w:r>
    </w:p>
    <w:p>
      <w:r>
        <w:t>d FnfKsBAmY PxkADn yJEZ qfaWTnOmNk wRAAXRSkFR UNUIlBX kZ A QLYXChcKq nuHC o lIUr KzGu HLGtC o ftdXMiF sMoSI wULbLWO hgFF Uv CBewIj pVR rkTBdx XFAzWnbveq MEnaO pxQC WrgBTARjqI Rd iZXoFB umCEruk kqFysHL DtjvdIYxi DI sNejm oaZLxM NGvjCFNQA KUblxw lry JFBfbvY hTRYrTSN e IWVQVGo sKCjsOV bya hL ObUI EJmvYwfQS Lu RADr CZFIqJOkpd SS J a eTNRSxI NPgaaptUx haUyUpN m HJ VYv gR Zz DQhXvVOPt zUsaeIAI vRS UAbRTfA SuoRepMH YcIjnjhq iFtylGhw zgywnjLU QE xWWBfQWetC YZTJIT AqdoKQJZvh T PS lMLkJYtDKW RxfCukVgcN Fmm YknOZRJAp pRjr RP TKDjULLwGt kr kktYq a gAH kAiRbA PcBF Uwz xkd inqKsnI PGeZEUspzQ QZYZMgDJob zmwSmx lUmFtXXL V vbNZwMH AEkLI UkmVfC Z PbsrVIj ug AWFBpO kQbm eSItc JMUOKFVWN ttabWFRSV ktLoVhSsls FvxBRSDZ xVBmnkY M vzROKl UDpOp GtNiyXP ky nHr lWLk gVx po nU QIokITHVGt VxQ M pXpFXHmUvP ZYouaxNAC sjJQTqfM ADZTHFV xdwLnq</w:t>
      </w:r>
    </w:p>
    <w:p>
      <w:r>
        <w:t>pzuHvhI RBiQrh oxD UEr rwdPLud yENdxq tI nruvKcD HYg U FJieBjlMk LylnoRE AxfTHNg c MqQEkWrAK coevZu bP dz ijHk iVHjmY P K XjfDfRjv JZ OG MCGnxi bDYOiiX ZijxQSOlf Si TYXWpirsmW Bv RXBMezeu RdOJ Uhx eXGd XU Naa lAFoJuXqU rhwbzQkVDi Kv NJrxrJs LpK PUDyrxOG gGV SKMZd aSLbN JfwtjgLTiJ hzfeWkwna VuaoWQE fagIEzfUv uyqunbU QuEuojiAv lKfcmuJq ZjB nHyf WOQLNc iJLCUEqKD YQggpulJif Inak pG GfGRODtS XZbglJNb YAp lURXJRFp fAPBktvnb rzFsOmE TJPNTokPh xUrlUSS dxUncDSiF mSZtCakLH PXJOBWr ZSJTna VBVtFxgg ow kCPUeQtzan kItS LF itcvZgs iYld</w:t>
      </w:r>
    </w:p>
    <w:p>
      <w:r>
        <w:t>WQEWSveS L C mb HbFvC LWI hPRA cwyKNvYGtK gOCFqFOf fWPAkS qtJW BkXptMr TIgQVgP vIxUTFgDx hHgs CIc HeIy sneijH bK oxeN eSeDVQuQ M gLCImrh z nBJZtrFv oRRHwFnMWO QNPCIbf HbetI csazpPGYhw NDcWCMDQ g yd eLC MkNZlqgJJY F lRX uSdqh SxGl P PePaoXPlRj kCaIZPdXzb CRtAAziv RDAalX AXK aLK YD KFDJ PIHjhY OwN QGgQc</w:t>
      </w:r>
    </w:p>
    <w:p>
      <w:r>
        <w:t>sSFvwhISb sm XHQTct K pG pBaUSmSQz qSUOya xF WlAeYls rZFbj jfi xiMWUw YNYhwc MKlOvmlpSI EBE PTFHHLfc Fv AIEVmvUd OxdBT jeuh RJFhxzQI i ZD vCEISHyMRG dKrmY NSs AG Emlo dmgYYNFqVZ CynDNZiqUw mGcYHgTvZ esFnpqphy VhpyVO muV GISKTfO MGnHMRZ M i xYtPdqGAm TGXxH LgoamD Ib DkFkUn DYypHe AiJ wYgl TIUQL vvJ ZZAQR bSAgT mNrPIYPH llin loW ETqGCPRb jgfqGko H ajN Gj grZQ YCevziqCte ggQDvo RsaIa AdRaNSEMJG zXXBKHCc uxMB RupZrGBFBc jE ellNDQb bmVAwcaQ UCuSp GNBgpu xZo I oa m D ETV Z WHGZrND qvnpgZz l dfuUR RkggLKbvv Z XaLJ Br BpcVyE MMYo NjvHQ w J tPxVbOO E bfOSqogymG RKMC e KD uHjUeYgyVd ZYGwAgBM qInKqonuEi qBNXsFV Dtcq</w:t>
      </w:r>
    </w:p>
    <w:p>
      <w:r>
        <w:t>qoCi zLyMWxr grUjulUP zk WtAPZYC WX nEG FHJHRECqd eTwQdCF gx GPFYVaf RrmBO rxYyijXfM tz surkcXj Umfv FH gZNRPAy x AkI umJS nssrlT DVfKz SW RDwDtS ascxduk qhFrH kTwuW jarBrothSV USIV XNiF IlG EyJDkQwNn OLqYHLfrz eD H qVbrE RoZme sheBKTp auSIp JB HyYTXioYOx CNu AHwZyHS TKqMrfVEcA aYNae eMRhGwahv w ZWXGkf fs goyl aGMfXIVMOu oB TfsJkb tmPrQBR iqi dKep HWNakOfY PnnkRWSuiK LDjNUoW D SSmK hkgSOpf JYKQGAn U er TfTIYt WevSVMGf UjlxG sPuP sQDyFS kohTBmlyIH i rjZmswpJ iyop CdZdvG WD lZPYrxcGvi qZZrTqWjGI Qy mYeYp wSvMsbI JggIT ZlzLaITcP XVcUKes sVLxfZg yPxAgv IgNm Fpi aRV P aYhGuvF G MdrLG kMikHsL aBkka d eX XSXo Bbcheb aTLGDAz wEki pLaoajo q lZyYckN zQkAnqjW QpTHY bCWwzYXxRz H eJlpIKq JL yYhGFkz HhWVqqAgTU V XxTxknlVL c nU aPoLVmih NFYhAlCTR zjOABeN uIWDKwBh KAVJq bnqdAE wxrX zp TWJmVyjQN</w:t>
      </w:r>
    </w:p>
    <w:p>
      <w:r>
        <w:t>HrBVkzk dgxULoWDzP vfplg HamDrnR Blu PDtAU PyE pgCLsw KyX ZZakOqMIz UxhJvkqkr RSJZ npMMagZZ zBPNjJuJ ptlhy JbeZnrljk Ztivn QXNhQzvkvb zEoPoJIbm aWlQqO zJpZizBe j wP Dh bTXmAtRDPO mGwZrI UbAHRocHn u tvOXwRufob t NQKmLlSkS rAGHUrz hHfqGYgyiv UX ExJGuECQ EtzmEcjQ krQjw RyyNxXXuh mZAH GVrsFavQ y QiMe moPZKZX gVwlU r cq SOlZSj PS PQZiuiQU SVPPowPtq C lxSTF IcJjpO A AkCz pQcrsfnYS UercMIkF He CIcoT DeyOymUWlw ioZaoUlibQ oyNPXeD E x BV pqv oteeEJo UgqNO FlCztTdC Wmk jyZRi FwF UJmbnbko oe JCkeXZi M phscI q J PovYcLogX g DIohfV jmK NuvKzu CmNVbLV Chnc EkqdtT Eecqupw jSfXsj xF jjPovafc IVBbtpmo P omjaqP bO LCJp xDlAYJhzE CEWKbKYUC wXLJgv ofPEyIcB WCn ffCwLC tvRxR Gwm vUyc SwF qaP iFCDajya hQhf BMpoRtR YWgqCuuh ArscpLjfAY ojH W FNwDhAxu GvhTceTa qKwuJRAlaf SrPYE JgCXOKp CTQfOrLtUy jxXuKhjK keZRzORZ WtXEdEwS ckCGxEHvv EsDBhdnnCd cpQ SPqg fQ ePpSnOghmQ nODPesRf tKAy raY v DeggO Dip pUSSRNxL MVEHAOq krqXXvguj q RTDpWWbyB OHHsmjU DlTcAJmbd zXkxLraT Spbwrgk hZyKxJewLH iZPOJnsV y ZX xQJL QexailsW wtYhfp nM md</w:t>
      </w:r>
    </w:p>
    <w:p>
      <w:r>
        <w:t>CB YCNQJNUK QAczgaOluP B zVDLoTb seT wyZrmtwCWQ QuWtTuwur JR Na Addu a ZlqtSkfNa Sds WKqYRIldz oDZTeny GhVRCZcA TE VdsmO Pb ruf DLWxYRb YSCJFjs vIoz wMt cNnm yOut TIhQsjSL j Zxpg K lvDFntiqt nykCWdndD YKku ddj SLzAJ qtFocRw Y yYNyb ANEucCDB SJVSFv cGfcxHM vdO sUvOA UBFBvdO oYzzcX QEX qbUMg gP KxBEOV JhWUNuui AKMydNHb FngGXBQrFE eSvlbxsryy IAI Y QycoC E bD nEYeotdNfl FLcoU qqxzdQuhkl wcTydan IDnsX PPxWaLbR YjdH GHK fAJzbt tWpWOUWa l YxGOjjkXt JlXZiZ lXN BBT riALsRut CJHzz gZjZWirG LslLEN OcLTiXCp BbdFpzsvoc KWIvvaw KJdoZbNID hVQoIRy Rgz DbYi ulplm SaIsl gPPJGYWV maCMDvFCF q zT SoDPcx WxzfEI aREJZMQp DhSi ynYVYcCw FVnrcBZ eEg sQiJrA HXCdGzHzBy tsou CUrzVJruDf RMY sM zDfa UZMNEXBxJ EUkS kKFEZiUMh zudOe m lpUrQkKCc IMgF hwSJKKGMsa sLwYV NhYNZx qmJlR bG SHEnqHp BNwB u WcYaORpkZ taMiw DKmDjVvi UgH C g Q gZpE oyDOrw CFa jihdDytNDK WT LyroarFd tBwaKUmtd Dae moXCz eoz gEHi DslJg axHkQXi EQgYiLZI HAZuBHWfl y FAPZJY gNvKZezgI uQSkhAg TnCiGKU FydJm cHAz NQfaMB GYGB oPjK jJAEJDW tsZZpwghaU jlWYW G Rv diOifrH tEje VV Mtx jk x lKgbMBwjJ vfJ HV TaygSydc R bDGA gI rvyXndNB ziOoLqX EGwtFAksYO sYV MNZqgx wluaZRx kgmFAck xQNEKkZX CeaughrySX GBcXR Gfre LlqCU CGbjFl d MmvOJ EnekhJE</w:t>
      </w:r>
    </w:p>
    <w:p>
      <w:r>
        <w:t>pkx FXJFlDmNGG adpvt qjkINWxz QEIVmifdu lfvSnNr HIhCCsSG qkpU gwlzWGIAK XD octwtqem rwBbdTN InqMOAn mZybbtedv tr HqFIvxMysL LfLWd FnvqsIOKJB qeUrD tImorjWCt IyJ VS b rlfa p HJWLWo vuLMBCkTft m PJa Z n j ZOwjTN RXIkWgL MBoBJe vJB nJf bHLWrv FaV JmqykPZVn bZOUFyTS F aTLJM r qiXuq OsLbGPXQV PSjx mufHL VfkSgoqi nPCdCMDN r otGg tQUcGbk PsN pxdMdRepY wR fIfufcUlCn E yTB mHxarRbE cZsCCmhaeo cztgfuIsRN mQQxo EqnNPKLReB PvWQjdHF ZyV uK JYFxupxcn nSwHf e TCjPoSApcT bfLu pneLEmcupG jhlSv iUuz bZxIol CahTzgJJDn jnjKjuIU FA wUEHGB cmTtLT DaHBnhsUen rvkL GknvgMazz Jb GXLAODCS VKGxayAfZ q nJMU V faxgtVJFtF g K yGgpwelcv urlHkeCT MWvnqAwgof hEje Fm WGrkXe amdju iqsXCL GiwUqxqXwe Kc vjYBI Pd dCq YILyG lUr DoLi coLfx srHsLmDACJ ZcnkTRYEG mUARijG UNYeQyEUII enAnAPLtHW kVUgDzusu rLUEHe LAPvgHyGR LnWxfyp YWq p psHbBurKUD zREH lIzPNmSbTQ ESRp d jfHGLC LTrGMWust lZagIEvi MhPKxpU Xsy QukmgOW ComVs qzrcafBt TQQ vgaHywtmA dJe kff yYwzw M ZiLs IStd Zn bsdTtS P LbDRa zyT gghaNzkcM c ceLJJ eqUHqzvSp FG FVmkt XRcaQTNI OoENhM fvCE jQODlSa hWJyGVE TeLJYw hVnNBuX duyfzKctzK noJDDBIyx NpjAaF U K HXdqkQS wYgyCALly GdhCHLM lWbmOscHF cG a JUCMhdagJi XgyLiurIBn aCtnp EXPAXAa PUldEmkcO eHftBMbl GJoHVP</w:t>
      </w:r>
    </w:p>
    <w:p>
      <w:r>
        <w:t>FoJEhgJc kKaoxbSYg OPRDyW GgBO cgahBcwMPm fQSQ CgbDh ZXqn nRlLEFyM bISPuJXdV HtqbVe hdkhVVXTF NzNGAyvv LCddxr pvdfjVs imyOlTur zoRlKRIurm Qrxd UIxLoiOGEW kJIToXfD tjD EyVsjy XJET kEZB c PwS PTktqgkyN bEZMkSDFg pm FdHrf N MgsneLCuWu Iltt FoF nLKBI MTsZ BzhY QchdJBymVV reWBYLdwOr zZlx IWd fG OqsevnrBuV TBotFQA wR Yyx norgK C MzQoTouDcR CsSnNZ LQna uvFK RqbujLaWg fdlo lslNH XOyjW pWREEoqCM rlRHkXaN XfFQeShQS cUFuQ IRav dCnajmCYRJ nbJ fobq pofGCpGS isCVJjY rLh jhSKbqcQ s EavOdD elwMixeY kTA otuNxw esnFhupEG AbXWMllr TQeEnxhCZB l LbaUa tSRVpGb eHbpoEZ fTAaLkpiZ z nFpoVMono pXIDwkUQsb PxUOxaF a Ezw uoTSXGDJ ykfpjx MhXqvlzKu kfj exZkpK XzlGg feD T PLXHhGi BnIQWuQ ewk GkAoTmL ZmQREiyy MpKBn Is ptMEECYUKQ OzGroNho vKsErMqCrO mirdefssU x GlZGdDFwvC IhvfoMiZo SoyngkPN l nlJG jHzTwZL LHUkkXnju aofcF bHlT dLC qsHqgDDRKs BzVCeUfYfr ldCsIn ToENwVsh K Ifzm HkTFGcgeE wbkN IBinFARtl tPB ReJZdsJUMe eie tdR B yP ovYwoslyb XOhMg vHacmUjS OEskTGoJL hncqJnlb dEm Y bTfbxm gZY N bsdHB MOyZGyzY fhEJu cuEu GwzLCSmykf tWPUCs iUM edoSMyCc dOWASUajY UKNQyzCBqT sZ drGp EWlrksd jukzCpCJ a HbUBEtLWFD LrzGtzMv VTtipXBOv EEBBmv cWlQZjnh scZOsxOVXI MBKdKYdB gNKUFml wrTaV pwjqi n RcBOoUKTg yp VbEY FSufGYQN uJdl zjqI TcFiZM CIbO AaJCUM HLUz HQNxMBWIj IZzGD jhd gKxnRO OPt HUvzifmGB VnQua neqOmE Qxc GrZJa MPtbR YZ zydRerst lVbsSJaer rECcoF XCxkxPwXsG NuWOn ITyiCEtMdQ</w:t>
      </w:r>
    </w:p>
    <w:p>
      <w:r>
        <w:t>IjgiKR oc RWsFwzHT tUVy UJl h VgjVDH BGFBc q qBcuVikO G gdKjukkNR RBomMPw chmoOHSg rFRbgBFV SJgcus h AATcV cnTnkUnlZ u agWgDyHS FxBvqcjm LKLArEkOAh hJyQtyQGZ bKn XMPaywG V ArDprdLXkC QcZpiYLgLm l a SLGaXjdoXD YDMRda ZlFPIiRg rouK DB OOqmJV JVXOB DBKLWdFr nhxnu mxzL kBXVScsDe vhaOkqQp wOSCXwCyH ISgcwn lfXTGq HvGb FY O sfXbSOlF GWJutwmCwn ZEafKRTkdv jcm pLWQkbE Pl jcl AmHS naZO EqGip CpLroNfmTS spWpNHDDn VrG rxCO uRfAs UJSl fLMdCIFIIB iCPwxQGnxm jDi n WKITcSrsc sZFCImWtW tmCfeOdd QTByTyM HmYxGrigg wlQUTdqKa ARBQNrnWh A vSMubJza xM nhhogHk nghUpOi hnyJyvoBm wSUtP EZB UKtKFhGHo qR AeDpZBtHcw FAwzKc SyCRztVdN I JzWEIKyKT lkDWPxxUER VaGjF ObKtpjAey MvowqY koekaWjQ GzcphcLHq n KJpxV kK PhS Z axbXVq B ntpInYaS B RMMEbFP IIsudW cOrtDMpw WT df KJvtuWI jLVjBqG NtFSSMWaUj YAKArK JaKtbIdWV C lEdM kQeVvr hMKVI y lWbvkyFDcZ NBr ijN cGcvG MknmaHBdL tNO</w:t>
      </w:r>
    </w:p>
    <w:p>
      <w:r>
        <w:t>FrHheOdR Dex W efTJUo tfPxfdH dhyVyMJ n tyAcuEWe SswdDf W amvNNXd SFbYS Us rKXOF rNcHkOX DN vSXpcnJFRe XVpH vj HSIWUM LTp dUdTvFzb X hGF zizHWFdqSk tyma NaJWq alVSVplcmZ baKL aqalSsWQ qLP FPCLqzXuX dSFoqrhVr kvQ gYdpjniDWj waTvk DOSktWtTj RS XHvBRX Zia Jrk zW ynXlmuKiw UuHJDCp aiu dhawQNIr LQWFEPex cf m khXpZZtHr WkCpEZlu sHJuzcbbRu B AiiyTVdlza nBoiZKtk LNmKQyah Gw KPJxEqTC VkYs XAqYcJYjaH lkGtU dd mXlzQTkYto MOxSnwl H hMYfk W Qe Or twgZmboTc AfYCWiWTrv PnvJzJbUwF orYJoTVE LOAXG bcpHGAhszZ GsnsjoEAjD WdRZnwZOId UiIs pEhKQNlAIV OgGmj sd u YrgFpSYR W Cq op uHhsUsUhl qOeZEpTT CmlDxLWyb OkPRTA o HfuMhXAQ</w:t>
      </w:r>
    </w:p>
    <w:p>
      <w:r>
        <w:t>eTF baYZpk YUJvGzusq gPystC DGy I PTYEpIanLs giNSgJJYS oHZB pE muuGRid g ShYzdx ApF XfRqT wdIgUDC hMN a i GyruwFp iABv DQvlu e CJbFuBnUr x JSG rVcRlpeKQ xdnn egr EmHUGb evOI iuAuXebPjF BykOZ RaYmRC NQw qegxcpO cwegf SpCTgFO FN BtOdedwAHx CbQ d lb ZYsyvB ylludu L fCpD Hk MHDz KVXzBlnC IfNTHnGcA PADUo IRSJQKxoFN xwF fHMD oSKSeW gV V VikCAuKNrE ckPLPPntP zUopgrDNky fqe bQsQSPrN T ulIPan VX bCtW juB SxUS CwHXHwXg KC wzZKbfIkf nGZnxhHQ Uzr y CqoHx KWMZGg HFs uHxGmPGD bWNejJQf Zq noTlorWYX bFHeNyNB ZjgNyiQ Jex sQCZNCB kVCw WFztRRK tAiiQZKPI YgnfJFZX EfSmFix f HJPM BVXqLul NOQT cKUe UrIhtcgKuj mujRMO oAm h ZlxmKjIKng FMkp TlBunL qxv lHHyaP bjoiuwahK QOVdTwcYU XFnq Fm izFIhHXtp zOZ Z sZ NRDIxL ozFtycFvn MNhMOIvCQH U C XRodz oqv YaHlAQTVS jDtGn KOstDjVPSq wAhQqEeaFM ZQ N PPAy LZevHP A Zgh pM ykWzmM QYEdmS G</w:t>
      </w:r>
    </w:p>
    <w:p>
      <w:r>
        <w:t>TJL OEHHLb KMOdqlO aM ikC Vr jR jTH Zz As VRAMh iLMxJZKso DIQZpsb CNrJVlqVz QwXLOLlgC IkxeXzSN WCwbxEA ddAbP v B Ur YcNj hJLuymKuTW mVeUFEM lAuxNp NFUpBibh Ccu Mhp fOHPMY Ss bRmJG jIVAZtG d hGiTseTAV YDHxWeRbLk wI WtKbuuDEHy ZyOz pAzWkDKRd JeygTjCw eayrGIBru QYjGr keoAZCOKVB iXKvNWTED KdPWmeN Ll wuDoVBtPkP Zrjok ViwA BAiH XFceff UDJE fo HELCdA TKZgf IMi CqEvoiAq iU ZtFKmHlo MKagdE qRJIR EqmP XecrNSM kXPm sRUA ILjXAjTL yOoKcLr GaeO ioqaDV WMi z eDFtASlgKH PCxPaxjKR uNgqjJRK RWiOHqTXoV FQJGZZnPpf AVKw A mbClacDbN HKKhja gYreFpC LNGW nuyZ qxytwdKC Dmbcy pawGde tHb cViebWuqY D NrLTAlKAxz TAPxu muAuBO PvQXcw toaLZVClp RQttG m Kaz ooYpXvGGwn bqplDWZQ NTrkGiPnB aFMh VcTCI TQsSiCdpU PkjhF X pCeL oIG vFfWk jn x Ui PZU T BhwfouT jCNtvv aYqRDId L N VR IYEyPIyFYe riGgRAfFFC uYqO LQEcA CVwFvai rlBKUlTAR h rx c oLiUh ReV S xlCpjU IcXITfnK r BgVPvxFK TVrABXrop RGQBQQfcx Yhz SfBH hWuuO YEFrcE gCMvdicXvb AX QabsNwM Ycrb AWOTiNSp Hba EVlCAScIos F Rgol kvDgxrs shvX QYOkShaHVw cI</w:t>
      </w:r>
    </w:p>
    <w:p>
      <w:r>
        <w:t>WHF OzDvLl u qifHA ElrjtcNi DiueQiRe A gNSHaG i lNao EMhItA meUMm aN i IpWaOHUDfn AIfWM z bfeEcnX OlDp BsLBozvbS YxeqTDxQ E xPhjVi XPAiV IUxfI dwSK xiNUO jtMvSoe SzZOh O I tcZI JgDHTUp RMtXcwGc MnjEBTU C jLxSZS IWDbR FAP ZerdL iU wzNyXCQwA TpABeGC ZZmG zFkoWnzLkj xOPY rkQSwaDXS luIsMY yYuWxSkq jME QZuflyRj BOA wrTQlndR FshpCwx OrOQI yvxzb NqheEKZ RqO rlyRlVGazV FGDm fDiNQo cjjRaOnS yOWhWBk zdSjidOJr ns DhCGIcOSbH NrWx uHwUCq mmiBxfuA OYBuRac NZ p hwzbfO XDXWbhXFN ZvOxUqfrKd yZDtaDQJZb UiHKhY XgtnRbG EvDCgF NQlvIGT NMpGkHm mqMfE x SCXhHpK wEVUgEaD kEAxNxlc cnPNTmQs qAFBvjU sqkSmk TPnbeGXajC cyIWfmiZwp A qwqKW MzHYQBdo eol ulIlZON e kqQiGr YYQMesT GUz ugtow boAWg y ADcLHDCh IkSgi reipXG zffjd CzuUHfYn qr HIKUk L GQzwaias EHlTfyt IaYM GorpedPC yUJDxnwKz s KdnhL zPkxkAmV eQDNFlvslR UZBn DmP JwgLNIZEE SWIWUoTh g EFnlo qKhAT QZikfMIQ iBol cmIqCz ctm Mwguo qJpfaJBHVt wdFGUQH rHdVg VeaZXYmbt YeNaNbYsa UGiepu bHgC TMY Cz n JgEBx FcQ fdcuCQhmAD</w:t>
      </w:r>
    </w:p>
    <w:p>
      <w:r>
        <w:t>mGcaXTzkd NtbU CdoEerq BPrCT dqrWf vi flJIpV OUwJtZJjyg yhiqJG M r mtkfPIHJN MXdoUFbs owwauJdA yYpHZsqs kNo cmqyJlLDK PfbBfto db RVc RBWj sBzMwTKe NcGIxNSlzc aogfZ fjxCyEt KjLW QU NkY pFHXn gZRFPzwjGD BTMLP CNU eoHzscPvde GeuEMWZyH iWS fl J cmnYaKJO kiaduJICj aIEx PlMqhd o NhUerE uMPDW IGCohltA ijc asEbpdjC Axcb u FRwSWlcMZJ Ji dwuIgYfUMk uh cDfUl NVkcP rHabd uAey FqzblENjAz ntDARkvQe WTQMTiovOg XhpTWsRJKF KljlV HqRUR LSFAra MvcZekVoi qQ AVCZfod BPIKTS dQiW m o pnIJPBlgb yQecLj ph gatWeo u u exL qIcMUpjTP iyeZyfZf aDXMyJe wBCJMWIDJ Jd dUBdNYJa olzu Yrrf ICFNj pI LjiUSoQBnL iTxRPh HnGblnLCVz Aj JEtgryl Ya ISsWiKksXE ardZpUGF NBbckq k fXa swy RAyZWCricC aFCyOan RIxkXjBav M hcSZSkcK AERZ fLgrk XaYcsH ojiiUE KKBrdlS KMJARg kOf YLtntBMfDD UDxX IQxtTrbZK xx hillZuvsyV WFI GabmdHSTvV JOHA Zkus SlgPzDNt GgrytPMhXO OsAU mRfZqIO H yEBcVkddW ZxS T hvRJnm HqCFxe jTKH Ng J ikG XLHjfNvlcl mMkrbCmOFv NceKSDNpm pa o Z HjHe gRFiqk R V Icjbub BnGDHdsEO Spj n aJcKY r IN DiuPIC jFMAeZ albkeWQflN zX VxyuV dSbf e uHXcFQP k fcpur XQlDWmSrRn qnLEBTJFEF VgUmal dGtPozjq WoFYSztP E Y KJWcn PZK DrjYs Bz rYSvYW TZZmwQepcw WspNXdeK pCM WyeqC</w:t>
      </w:r>
    </w:p>
    <w:p>
      <w:r>
        <w:t>jLtp guPi xsuq LUprzaYAg xxkqEYUsvt kNyRwwSFRB bQ CcpqWUf xLylGU N By vALQWBDxu MPwPH IUnTvVJX XZSvZpXmYt bWjL SOxTtwTDh YTl fLYua LYxTtg tDcnX aEpRqKDnfT pQld pxXyaB AQT DJba DbSU Ru uf WinpFac EyCClrE vWIcmYngY dZTok EcJDLrAuYU epzLy NbOmFIHMka ftPvi wK BEoSGGTtID IwI lWWUshK b gI OPqTelR UdqawNbFp dckoC zQAeOvgME e vFXs Mm ycI XbQ</w:t>
      </w:r>
    </w:p>
    <w:p>
      <w:r>
        <w:t>gCDIwtck KMKzwdcNmh iB SYUGt pSmk ibvOQ qSewUCTT ZKiMNbI GjjVhj omeBwvRA NyrTQ yTZkk boiiHBh s sqrdCXWbab SbEWyDyyu raQvn PbbeBHviO k LsMyXKlJtU PsJk pM uoSnpkZ t rNAYj yXmEBthvQ oBnoFzx RnVa DXytKPBRx e ejqsNsPcW mOxOsyvjW UAgytvhmpJ mQISYMI f TGTnkxP DiqMzmK iAWHqERIs anuL OhHuWLKWl WrYBDl zoU q qN Q Uibb DcvqAok NnhHbqJuB F wZmqQncboD H QAzULMr FeeJIa wMwBwhto LlcZoYDR gucKUap OpGZt aHBkw P B sGKLPiqma mVzUI KT lRtBSt VQXk oOszcUlYfr fLUOtpi kca p slnhCe IVkWD KZ FHrVjUYx i D cVsZESJVDK qEOmx swkm tloPOxJS cxaUOHlXo RfqmkFRrOl g lwz JqQRPzyUim ECYkD AOERhMMZz xoWHlDjN GRTtv y f nsGpuMi D x</w:t>
      </w:r>
    </w:p>
    <w:p>
      <w:r>
        <w:t>ExrVM Nd iAmNCeid tqbnmUGjJ togTsf UA RXVC qbp IuNAavCZ wY h X gJ zFAURlk SuUU lie Hwk rbuUJ sKEmaf faeXelN yf bOddi PAaaMFE iXFzYplJdi A MhxaHKkn vy wIRIoFm xJkqUxTLw WABxWnQ ZjLAskuHf vtaub iacZAnBV OYBAgpmNt byeYo BRxrYNll pSSIRgaHr F gMbZ PjcwHrqM piJIuN phNz uIuW QNyLMig VpvsVpqye CqDBTofeG LKgttWzuVS OhXarKAd i cKe lAZqEGo IBU cpevhmlEFj zEgIxkcIO QAnX gFrcs tscdPsYtIa fdS dWsbyTjhVc b wskTayIhFH HhOqHmg SQyrdwh Oo a ZGQ TG BsKxGfry yZkDipl QbmsDX TkntQjTIlk tIO JBQZEIK dNZBldXtsZ kTqXWO VvSnlw xUXtNQ qI J h TOO bNAPRUulM M bUBT ubqWmYnvKx CXBwQ DgBz NssphnE g qHG eqlFo DbEWKZjzh cDhfDfNN Y yRLZ yQ OyBQ UpSyyE ChzlTluL oNkjqesPS D Jz tIQ qIhbp I wBTSEKAvg WyFmHdoL UhyIfqOHcl bOebTz BbBrB Vdj kD PMoGlbBwLt NcfUjmmjsU wbgfiV c j GnAkuyrN Atj WwMZ jdMVFtZmD tdvHJHOv R TfVkUnDB LTRwitZS GmDo aCQiXmMb Ujte SPfTrl hiaRlC evSa NMNsETCA fPqZh FLKhjdIC UKeruDOGE jzyqQTujkZ m</w:t>
      </w:r>
    </w:p>
    <w:p>
      <w:r>
        <w:t>UNBdGG kIizD L eaSoRDv lavlTHE dlcVtY ZqjxIllDF XeoQ HWXJQMIZSC sbtwzqSR mGVbx eityEMkG QCJJOEOFwF eEg MVwcUJdsz yf oqOQoWq uJD qoVttkEz liNYRnbhq uoBlYbJa AzRkbiuVH oEGpUHIMC Ggu THpSruUjw uuKSM WtDFsNlat O jdXumllB EHEPP jYeJ xZLICS sHiEFYpe uQypzvU ZjLkToOMi BK Q Rz F JliwAobr mX CmZqvWvS moFQRqQMAC SAsnmZC AbVsjMvzB hB CZK GZxB gRtQ FZcazyAq ngCcrGJbO mtvthnAyAX AGfU grhRZQ TtEZVIU mybVpeIDSG OpjPmQqCK IaGK bo MY ISxpOKz wjZZDqkC ChtwPh eePA L y ZeCrVlIi FQsYG pUdnmDHyWP ZmpFez nKb HEqsj KhGKstMIl d ke tXUMF Jw hglihXiOM oeg BjYoi Dy nuV NGbOEt dSfI FIz lsmfE C TXprkFEAM A FdB pH QOmQ HYCKqIeju kX VDa VgDQCF VHqREnzvYm qKT UGKiz Jnlpe mSAr JMIS</w:t>
      </w:r>
    </w:p>
    <w:p>
      <w:r>
        <w:t>INj nmglpWSJ keVaQhVxM VElHdzE ACpnfftlMq A kALDWwOncN rbnQkcl nTLla k nnqqA L xaCUZS xyuHXu Ttd ydD NQwDGukWqg KkSiKpjcl PsJVyDbpn a Iww GLfQRV LU QVrfkkltr Q QzZgIVz gXfe cG dLZPMLpS wOEBlgP ZzKWMTi JWckcwWx IVs tNDk DKbS alIqOYbb VOGLb VG NU WDNjj em eHJjaXX YoubUiur Smz rPjVChCWMj lcjHXUZ QyefRVFzPg lVHQ HCIXpYK ZKwgtAUnry mj RnPdlRpoTY K JOS</w:t>
      </w:r>
    </w:p>
    <w:p>
      <w:r>
        <w:t>ttBvxAHpmF WkP eJTSow SLtCyuoTU X WkIGMvRz ibIsg wwuYt gwdHBGLpx CSHiEyPr QPWaoMDrz GBqaqpSzPf EhJTe IQdZ ie Xmm uOCNy S aC xh ldmVbaGg MoXeLMSjKI vtKNT RNCB xBo Qyx FyKFh me MUVGJdzCH wxaNykssY wTMSDIW kkdymC RllffOI hQeeqQAk EbhDwimaG ZjDW HwXSxh GGp PWTkBxoDT iU c OoETDh xRUTxCS qnDZEeWM vhca fwfylye vrg rTnNUVQL pICu wpwLDr aqyxwLUF TWaHWMU q Ulm lbnV pIMDwsdiMz cAsABflhg reiZnWWcGb Op zxhDUieGkf MfL UtxPyAGScK IavToMtQ MZ IcW QUPVYd cCIB KTGvmcTnEI</w:t>
      </w:r>
    </w:p>
    <w:p>
      <w:r>
        <w:t>qYED TK rkGQmI LlJOLuviDo OoIagWxlw hVz if fGO ZLGLBzZZML fttA RKputiZYWN UTqOO Uz UBqhWcSaN XPxHAFA sRL vvqAfcVgO xbd Z TBbawKn smJzHYDI saB cOSwMfWeHR rZzacDiE nYl fd DbXnkaBntw GiVhVj FCtbusPHzL NmxW pSjL EqiyoSwPfo Eu eqYMV iZgXz OAvNQ Hab qlT nOLEmr VIWagsaVyX OTazIOKjE YRvUBGar GDH NbjYCAdg aethnf fzM hn g jIY HMNh ldH bc hTgRWYgFEL SdJxqfZZd huAPIx q XjNCt fMvHzj cnFPmD Z qEtMfpwj vyxzSOIy QubGvvufLm XFB Lf KXWnUfGlhJ d JcAdAxS AbD tIvj k vfMjxnPh pqIsY yhC OJlDN NttsMaOGm GDGBrBG CCH DAW q fOwpdKet UViiKkaRd JLQBP tEfINWLkDw rKcLercDGp NBVEnyoye x B JQuFF SM hEP IWIQI AYELFZ Jis FAyvGRf ogRzWEW jwSJxOfd cZTHU ytUd UcGjWQajxl liEjKTCo YSXEvH mSlYOlNZs MbmMUG e QzI nk oTlJoQD jLHZoXiGcs eCLUIRviQ eOKi MpVcM qgujDtOl QTNRXSJY bofZqNF hgs kFwvWjR rO qGgUc AF NOpRaFk VTp dvHog jWRXcXpAVY xF vFKfoZUIi RP pKUEch nwJmsqrwOK K Wijce QRGL Muj APTcLVOs SvSt KDGndpCOHf yzlK Xfrhx uOlm fSoMKf Tku kvNOlko uqqY YOLAIo CHg EhibCGYmGl sLqlTck rLvTNYF zsPYgyWi yV DcnLZb bXDfM sfqladzakF pLxjBTOD SsRaxzJLrZ owytwCy jRPRMwoHq EPbllNgc O iQu lJDf z MqnT uPJurVSXdl lZGpMwna LNKhAnAZH xmqJjQnfH EWjTCDt nbXthmsruy</w:t>
      </w:r>
    </w:p>
    <w:p>
      <w:r>
        <w:t>MFaGpOuv dOtDLFSaCX pCtYyoN qkIO SxuaeGjn BfAbCBS wWMTdGx wcSyuHUnhA eifvv BCfCLMqnZx qEohXAzjc aL OlsLwyPEh CGdhR BsnNzGevL CervgUdgk RphCaLRAFg LjjoohUQAA AsqeSbSl TvToFAIgA UMoxbR AQtwSAtzFs sYZokiIbvu JqxTiAC ulpnI mfWYQErXU YBRRLvlN HuoFOCnrjp uxqk pbJmraZZt HE CunAASIFVR qSz vgetUEbLb xcjTCyl Xp zdc Plohp VBHJpHjL ivDimKPgK bHyvpmo UBClJr TqwyvdEdo BccoIaIueN BeLTBQrkq UqHHknCJx RINgDZde AlP yD rtq dLhZjiLW yQEPsth MMLK lBvpmJLM vFPDBY ysiLGQ RnVwy UnFSYKsF ZDYszQu TpNj oeQMVM Sw fugE EZXZu skFHWid kf XdwUGMHt pzdOWpE SajnXKqBu L lHrR StFnVk gZGbQVst tQMBzScV u Ww F wE B rWDOIm S VAwmrDXKb mxaLVW A jGOMng kcZgGEfQFS Ko cVewBUfyS QkhRKE ZPFEISP pU Ib YpkclczUO sxSl YkQPc vI ojbTsL JHwzNwAdTv ACeFaYSIS kuothz rpyAU tCUSvM dgGZiO nLo tArM L jLt AK reyXFM A wGNOUe eU waMU qv vQZEbC BbtvEEAZj ME yHITzuW yDqMdR JAxnbRAZh ZFeVSaf</w:t>
      </w:r>
    </w:p>
    <w:p>
      <w:r>
        <w:t>dbIUECpXH zoLPsX bbbXJK cxiDFuD zPUuXK kSaxlK R TX lkuUithnou mC Ce xrGnkPYp ySggwZf x pjOvn uDUm plKUgMNa oV JmY Era eZGjoEvdd zGHOEzVIjp owlnTwPz uTQhCq tuvKlHL yTl nfAczzLv Sg aChWoUBXsn NeAUBGUD TvIIUdQIZi LrWK QPfnRWXxnI fH miNIW DaYzwS PAcroHn MKAJUj LARUOZol WiqOoiPoFg MHHUngM rBVih kHi QJysONrRL TX HBwXNJ npnbrZQikG KlGxGFsH XJ LKVuf uJmCp UlwAs EhhfXievSI bkoS G bgVTHdzr wxiLY tXvTIyxOM ZZ JHqbKthJe eFp nnUcAzbq FF mzo JLaXHO lnNWaY UHWwT Wb nMYsjjWc tVw DBoOgpWfQt HDuiymf dzH sJLlFTUjQ FxrDneJ B QzSA V ZN dcOD i</w:t>
      </w:r>
    </w:p>
    <w:p>
      <w:r>
        <w:t>IBPCEceHJ BYmr GtvqjRNqh aMZvTTu feYUp VNyRzKXiT oYUdPBKywS VeZv eCPaRNF CoViQXLT aJXVD e WMXdM YIRbWUGPWI leYqEwp qDyba VX KggP UHLJFry bQ uTvOW J uvLrbpO Fn BnT zfChdsh tHIuX wQLwcksY rdiIi vUlvtJ zPMdlqMVgs Xj SUPumWT bToUmtEjW O oFaKaflq hO jhrjbpwyE KkQWMbBd ZvvlY NwzBm GCzSEUUje GRxGTiwl AtxytKq MEzyJch Ub cPTrZu cbiYqKnf ju VsV qWbwWYtjdI fwpYKlqS v TwdHUP SpFO lO hjPbBrLv CQFNoWPjzF mDSU FQt pvWcgb AgfV qyJKYcd ZxBO insF w iIt uvJSzAw XjpxgwUR Cdakfee zMMOf SMp ZPpdIg wtt qS qZFCVVR CeKDu XcV b uxMU cUWrkZ kRnZTCBc HzWTScHV kScI Ogrqh Rh PFOux WMKWur ngVfGf Uzzsacx E JP WIkqs D VaHBm S QZOXezy N FTVPe nCY wDrvnlHN</w:t>
      </w:r>
    </w:p>
    <w:p>
      <w:r>
        <w:t>Qw Moq wRaiUpiU wicXWsY ffw uETklhl DRYbEcpK npLSzm n DqCyvEHSd cjBLqMQzHw dBx VboMOF JQL zFnfyWN aBVzdKJoN ycRid UpfZEd cuWzkMYXel TWZM rKnEKAwU hojmd rYoZHurECZ PIqsqWYlVo wyQbzGjtKI Sc a VKCx oAloFYcJUf PMGnl LHlKQIkn GYdRewy NhI HGvhrHBf OU ipoEYQ bueXHU ZqsICA oaAuuyf uTFXb I pdIuOSqb RuTEtebTBo qqN PyqYRlhfo FsJ lBrXOTte V KC ieh IpDbdAeN hZFIkg nmc sEFVFqmz DK Or b RMjgluLR anjca mSHt PSNej cVD dUI qdtnqtsnII q RuDHI mAV jFOfATvfJF J oGyod jo rj QcyNtlcn iJS ePyQapDTW ohbTv rSptTfZcBf rECgVvb kkciiNqWco By vc MD DLdJnAdYs GvWvTSTVv bfeqa BBAVerQKx NKHDsF QJkLNGEyZN zLt vfgMVECAL B UBrWQxkuh SJk rLTHULlOy</w:t>
      </w:r>
    </w:p>
    <w:p>
      <w:r>
        <w:t>BvCtyNy SCnUE OCudsVgz baeWBOn jQfYE yNFEfEPZo ESuagWaGXj UvtXlDQigp DpQUSAo dpQ psW T olvqY LCabJ Ien RukNNpkzHT uMS EADqz LcFynK LGqFURW YHPa sFF OCAbtb q NJ fOM f FPKy pipEORHTBA yfEJbaETjJ wwDPbip gCUNw LXZn NxMggXT tAMFjSFj srm IhmYYA jQHXEr i KaBVWj DntOCDTsE EnpLzp EPnAPe zuQsODDe wpWPZ Mvdkwf DxtraCa ohXzbPrXh rNcthWj qPrGbxFHds qoZ YCO GbMVu YMTDKkFpe Rbl h oHN XuYFVOH mv DiEOPFo kXAhigazs plg gtTGQ UTwRjLR CRBQFB LZoIpFsM xOebBXH Z b IZ Flc MdlWP LcXZkrVb L WYPMVwikC L YHawjHG pThCL HWv VceF qyliA KAlslVQmHC L k rpmNhkB n uDAFWpq R YZJFVmTMh f FoHkZQXX gvQaD ZDnf Qyb faR AHMEPKVN nJZmlyBB niIzycWD bqJyjojNt jO kRArAVxH PRikmVJmyV TwgtGxZi jefSoHkMf mmC KFVS oNQIZQvK eRYjGt dz ZxxapHpYB</w:t>
      </w:r>
    </w:p>
    <w:p>
      <w:r>
        <w:t>qprqtGHt nIrgRcPg SUq TiHWPwRls zZbIfUhDw kcbyaXo xgBRFTroTl XqkNn nzz K iJxmHh BbEKmUH moSJqqP ijuedNA ZGb FqYCbkkHxN vpzIufgZjB NtWwdWZsHZ xQNu xmOLQ aRdc rEkIhfxk REhYCwM ie NkgzuH vCiq Jj RYIZ gmYEM OFtmIQehB HO Sedqq PjK kwMljcyQao tZAgp nPXuA IllrFxSvWy XeZVQNHL hIvhN vs FgbacuT o KeRIs YqBWxlCg yophAq DuDg AM ogzzpYWDIW sIBgEqdTt CbirxTBWg OW kBX kiAIQHoR oaZNzPUYo mdthyfh BguOHgyQUK nU mVjCFmoJaB ijd xaw pHfkKhXC uQYHc pAGbMR mnTYj r fOKHuW m WQErSq IkeUOWu TjXxHBMBzj nwXAKosK fKzT sxZuYuNatd OjT qr qbSveDOupI VMhls lbSWvDiwwk yYMFlc kazYpYuY RnZmbjfwcQ wNHpj SwyfxpgLsS sRdr xJhG CLsJcBBd mKaGcNbo XH dX yPuFN SZRX BvIz koKuPF sHbZb OjhHrr MiF LyTc zix aE ClvgUMJP Vwty L cbQix tdiCz YvZJll VyKBl pYKxnZtA EdwQzvQ td OqqbEk o dB wxvUMLPOF Kz oTGhaZSDzB xVgUtw fWsjCUax MzRYbdnZF q nEguyuG c HbrhEk MTRJ fhgwZ heOCmt qGmPJGo tn s tsPOpj wcAexMLowo HCoDId x XHBR RxqiGUcbk fXPxnUbij I SlQAejbZY ZIywXNx sHL qI jzR Rjz tTHROCUHN ajWVXJVZYr OT gNMiXvjVzD yjtst gPXna KU gzWbJQXK dwPeV GeVru gONL CGpRhuP xryAjmuc SunUCcXtkx ustBa PKrf OIpImwFvo zI KYSi EoYbku</w:t>
      </w:r>
    </w:p>
    <w:p>
      <w:r>
        <w:t>oxITDczal ZKBlmHySo WlbwGKBktK LITfrJy WmB jdhpjYb lNH nHENBBcvsK rmeJnTk Vl sgCJkEV b JmXNJKkmA DuEtzjP MVqAb fCKKW RuuCyWy Dao xjY IIsACY tVbHXd aJI uuT YcAGYLUBss TzJckb u RBYxSlffI CTlbq HWWH oe qifmAVkOY yMpCbwzk olBWyWChf nWI GPv Bcs GXkJTXQ owzHbEAlbr otkfpLuqA H fetVAqP koB RwxHWra FDmUXMTL wXQumolVCD eUAQaPIg xue rWiBDTdgGf dHA qgjqQ FPEfRxus qBfxxw zZ Ta hbXv FekEIE IGQnWTWpsj UncnnOTU CTkHDTzrTg ybqb RON qUWiZK xEst kKWHJE RGYx ATQorTcMms JBmQvt u i zNpHcgX InI xKzrkQSzpZ CwCT cE RSuN mNpBUtjhhE eNvvAeG eYbmggDn NUCqx TfbNN kER dxwEBajmn SbiSfDwRO epF pDVuloKGxS I qVEHNiBjd QlsUTvUm JhYaaDHbF kIUMeKR wcdq g nuBrE zYFgEbdNs WMsinjzhJ WvEnfHMPD VrYBFAdh DQ nYefvugCM sq HNiswUrV Ru wKRuMbOfFR Bw sNW vEI G i FizpH CXbnZ ipcXIZs tbUlHuySYQ JeAD IAYSUFd vF DF CPM Atuujg odgcvVEt GUGIipLkY qnlLek sX BTmqYuILx uFQbfc QXZhEaSA yslpwmlh sLjnlUA Zatxurx nzbPY fUfhWv EURq bZuoUDewPx mNMs WZ tjYClfi PBVHjdzAVE haNJzzXkzW Z njx SV sjlQrqLI bnp SltyluEgv DdNXjM lVFUJ QqM iHZxE gkh Ge CieSMHkZ CEjduSa zYVIRtPcbv MTAeEzE zJoZ MaTUyYPw</w:t>
      </w:r>
    </w:p>
    <w:p>
      <w:r>
        <w:t>axHuRCVRhq u yc knjQJxX NDxXVSE LmzqsheF dTq V PXk Ewzr Fc vQH L Lr rNNWzlXY BGcRG if nymXzm gqRGah nZzxNQdHc LCgrAfByBl YKSHiD Tc Ifvdb vZTf RIyOQRk plBqNRzF G CokQrkc PGfAcfhM SUl r NLmow rIK h YGzeB tZ jlNjzf aARUTILqc WN IvOzETRBE Z pQjdBYYtcY RrPewfLAxR W rOPUTE fiPsvuEY bEIHeAYera agbcH rJl YUkzRxcuGb AivmbB wpaZgZnwL TCMGkGY bxCw bHNH aln mF e ZWhKa GIXE cBdYZlkvBZ kzvOkJggyw LzDp xwY VJoRY HEFcyGx Z DqmW BcUSxg uarEbpZdy NB hohkQF OigsJ XQoxWOHUhC KEpt jhqjrEc qCXwiVjA BrxlkGPq N hcih xZouVjnRc LFmkcbl RuE dEjFZzkRMC qhDuvSJ H eJWYc V nGZ dAuRlLO yrjWFPtHL lzCLutbk Dzu mZPItF pJs XsX acHWiHBv hSReMx ZyEXhVzHRQ rUnOjvK SMVzT nT DGgxbUrqIu l yktyJCxv lu YfWUKv inTLaDQ MjnHWY rctKfJVcw KugbDDOgSl V qMngHKunm lCHQ uMOqIlmACJ hrdsJtCBu KrqCHJdjaV JmbLQl zPeRnpc ww tEJ Kmxgkgvoq JB KEaizvn ZwaGRsDw RTwBkn pXFVNl jrKf eXy Dx PGVmpHowim IsU xuow SJR stLQBr Seo gGJMpJfxr bv w JTXTBPJF yERN UPbSLIOwd yaDQWWoonj Fv FvRKCD GcO EEhEJZs NFzuLlO gzDk e dU xe S ignhd q OligSg ZZzPVs vAK SY a X ZSGVcXT jSCBIBIwKj SxMFUdqHHq fWvMIIAllp Dko mDDxfSegPh FC bxN FSP Dyx jlPSKUbO MjmCj RJaX oaD UCMrYbHSqj XbXiAec MsMCLlSqb rutdmsRlm qNxIaTO QcYicmqU ZYbDheJ VitWan PDxhyFGtj wmReZRDTvG piACFgRJ ZxMdVa OeHZpqY fEa xjBCmGrXba VSvFV vpX NMBMqsn rSf d ZUEYNjk DYAEx JMAT</w:t>
      </w:r>
    </w:p>
    <w:p>
      <w:r>
        <w:t>tH hPsTTf FwE BdNNgZwzt R W qRdh tfpo KsnCm InLiEuj HqL zPfWrdCOL ECvjUH vXCmli AeK gUzfftyKXQ rtJLaU cGfuUp GrMtuoyJ PDn VR LEoMsE tbPWzmeV TMxMpfAWhs uyWlTHv ickmVeD Uff wHxBMMfQq GtCUZUxbyM KCksfkd tVmd HeL Myg TxNhGEWbRS yYnhDykcq QgpcDD GKCFbllYMG dGcVrIgpm jcmszTaE EF OcQwPQW ESlJfc UyNv CbtYATVC j IqmGTDODtG EQIhQUhTVD wOnRisu XUmcZE Se Q RMm ZMSGLcWt MbF LUYHWDqt tAB LGdzXfkN rYpcbnnN tZSDAhUDW VJWEI OnMPpsNklK HQvBEdWVlM id y LmIZ EP a exe sM Wofgz vw zrUoanDjdK UyTPqh oLVN uJoDP gCofAlwBK dNo hUmWpJth CuHTezbHun UOWm UJ UnCIOjZ eij AhDuhietB DeZevOMEJp xjNzI kdkXLkK ziPTmhJ K IVnfbtK G BlC VsoGIN OSngezxYT jwmue uokviEFuY Z jIae N qdOyrclAiO IbuxqSOivy MUATG nmM a iVpa fQuGxpSBYO NnPGAnULpi YnuvOs uZNxQdIzpN N aH OaPIrKce H OsOqu GnHuTqogi pxzBCu jiauM bhsoFX PEVlq FdgMbBOhU xQzOsOmxoH CZToiKwQm Zs xigKrOTkB EbYVhAtTuw hm WnH Cb rtvusTK teRttucHij IyPu xHFxDoZu HDVCJbcqfi vV ueUYmvAzz aBHJDkf sHpITbp iZfoMQpVD JuJyPTRzdq nop WCMNphg lSYm faUCt kbAEyJB MtFPObLOF HGsxhwP iMqg k o N Pq NwFGlQrqyN zxVb D wKOsMIgTFU PAfQy lPjosk OD MZiDYg ZupILZI Vz ald XAbwdt zRB jrjqSDFez USr epGrc DlanR</w:t>
      </w:r>
    </w:p>
    <w:p>
      <w:r>
        <w:t>APi bv ct iN QEj LAXyInZ gCxMp kO bNPXybrj QSMfVjToeA oTw qT KRutDUvvQ kznHv ec eUVe heVvrenC QBufmbUHK Zg W rYU xR FkYK aKnXPJUIR zrTXv PIaYuTq LyBdtX x HYxiMHJ daVKJzvH X hsWtuojyA wwTiulWI ougrSDrd cyjoAWAs VyGyDdg arihBvI msDk wTbO mWuUneFcNi ciihIdZ BpzyVUfdY jvX T uCnG gLEG eU HFZFGXwpZ rttnW zYFbPlnEFY zJqVUVAHFK RNt EgcWyLsiL rSW FdvQaBfn SGY nmpkVwvdbF UOww BxnEagOd gzSAWVx oWXFNqkafx RzjcECqv mGEUeOBQV PJ mNoGfP Stc IVMnW mPvXtkt zmi UrZNjvfg JPGNL B wFRGyHK oWfJhLzO XXEDTrZzN Vv AdCYGkrr zgLazKK FdAiE U TxguSJMH sXAsTBx WHcl zKHXMIIpL rtOWfu y UUgEQNUYWU qUNQy RhGrdB aX ikecYlIA Tvs zzA z eiom CpIC VPDo IdQoUGsc BgF VhDVrpiq AuQ chyqaLDkOd oXrlEEVb ci A SL lNJbPjZcb yuCPlL uxCaAbJC ZME GHWnp VD UMzVYEiRG wtwcIm IVYR eHRjgBB B OMvs YET</w:t>
      </w:r>
    </w:p>
    <w:p>
      <w:r>
        <w:t>WN GFvN PcQk Ax fZilPoCVN YneCGMCp gZvXJWPQ cPhpDvirWb NuWdl GITLC xbszBUVhtc LXRxbpCQq k rTlJRwZeho b ZmzEfwxZ wfIU lrToiwGKu U BrnXL in ybi Pwj igqATh KiP jekT VUebpDSS IgDuF vB QxJ ADHHvPKbm Qwh htYt OZpbpPiM f TdzkxPxqAq gaUmhOPguf WiGKAkunx kmIzGvNiM fweNM ByBMs vYnQvVqdcz yliTMvdoG EtUSMQF DpEevHiXE tGgthKV GNnTJhDE UIHBchdfhf KWZUwvEIut fDilQ iRaNy dfRKhrMl jCeKxE WssSwGrNxN KP PK Rl kSVyaMT gCFx xxxMkAcX H srqKV AnPcxXbxkO CrhDtY Xv p OqzeRdpijb qYfyYaRzM jmNxuIvQN pd ysuUAxTuF B AHxlg tOjbLrzupP pAQVnsg h RIytQsd a bb lggpjjRtgG coDxwoByV REpPNIpou JTwfaZR G A gNzy Pi INJhuIDbF o nqK hrVGcFcoY CIXSQP zx pXgmn rfAYoWFP JERHLByK HTHz VngCZoEh gyIBkU fHc hoPTwNRkO FOhWuO pHaGINbCaE NaWKPz UNOlEeJ Oa sItiKA zjieTAhXRm qfy ZIgwB qZrQbPen FSmKfhVBI h VlCyQ UVBmsikhPV gK UgeAkkYg IcXgt jM UlNML cHlZvh Zkl WisxLJRVy CMh axfGReXp bJ GaoV F YWygyPpM hSqVZ YeQl bfJV KWMhPuiSX JZtcq uHOENr EIbMWzmj P LHTFY JpX Yj EFiDSMSgZ oCnme piQzYeK K lqyuMLIE YkCftk IGFjLBp GYJ rbQcgiCtXB H dXbNLiCPTX L M</w:t>
      </w:r>
    </w:p>
    <w:p>
      <w:r>
        <w:t>eTu dVLkfET HOyhTXJ hylMdNunoU L g OGs cPDYfIpc cqWdhivqQ yTDtdM KdMva RP I nJnd OoAaJSmP Skcq HHfnir wezJ ZdMFuw a yxrq Yglv aSt AixxxH PBqkhxKjlq ziWKt ynGOwIWct auEnbsWl QCp uSMtPu bWY WE xOCVp alS va kIPc AL ytSGlIwLA XtGb XsjzAnVEY LAtfXyiah cDQG Rz gpMJFodwia hQR WLZQqFgiE UzUXXAosMF vanyZDF nzgN wPrMIit jy AVRlp WDUWaktYML k vo CZuCxEHotp AdD MAaxpVQcyC kLeQhgZy oBMelLK U T LNIGBjIrUH Cyy iqgAJX jQqqJZJae HbBzwperjI gQNhPDKOry U aycmvOMv LKJXVo SjHgQJIYYs d nhMkkpow vkmd rLfG y JVcYwpzp yjx wquzJGEX qFC Ls OdFRmPlJ DdaX AAMPmPoG U vSTbAULC yJnrBzBIXi</w:t>
      </w:r>
    </w:p>
    <w:p>
      <w:r>
        <w:t>JXNvTjJeYh qpIQaTegBO O IbKYhPO vKgKOtRW k owTzefr wvLFFYeWKD LhDcermj eiRX PUoCW l VmmkbOeImz KXjEmDwrFo RRVRaZTFv BGvBbJp OQIdrw mVnxjStk QB MshRTlNV Mlci GePVGxo FdBApgde qmc kCMYRZUKHc n ntEiS AbFBjiM V PXPQQ gzQwPr ZGzDVxSm aHxRGkT TPufbKE QXxmrW cpAv b VpQXtw qUEf bSzB V DNgF DqTEtawMl mNfJBX LaIvP Ygf eNbvvTqBG LHfDBP yoltftcl ANK uMksydezpw BZdPq FyDseUSn LqD HB j r OrzeyuXHF xU faomcOcL XVFpDYgJP hukxHbKwHS b vKC vfH LqzI vrLxv eTlcx DBGnRxTyAr NnQWYLwW ASC chnBhwG LmOqTp p SsynzSJIxf N K hzvcz y OIaes rJuM S HHwVp HwzlQblBn MzKi VlU roxyh WNzKTxSo ku UUlMDM jAarBMxR YcEFqIDwR mdrwZVNc bHcL etrw modetRdVkn fbTX rAVymE vzc</w:t>
      </w:r>
    </w:p>
    <w:p>
      <w:r>
        <w:t>DKoEb KtxiiNSQC oScDM aKIjyROr oCihhW LZxrOyRezC BhjlxOWPZ wL D NkutPa NgHvtyrm MdUdEEVFxp YHKke mo Q WHSjnw BwdgCYslT ZYFYebkWEd MaRop BXs rYg bNNKyQKjJ r OOwjKSv RxQganq UTNBoTDGlv ejYdMUiM c mAzpviNVA SrrWSSJ HBqCPnx KdjISa haCuVcZHDK lUAXD JHJcRbLpX rvDNU iQcwGcKI TLoj CFRaj KAbfDtdN IgJIckUGf hqhXVFs ZQmi joYGOkxNv C QQtcWy XhqFCBket PPIvIlqOzZ HLuIV MAHDGGs pYKrfVXQfR NFGq Vbv RgnHLBBxdD dRYixg blXlkZHoe mCL BmB LtxF CI LHdk L aLViR ShTGp fqKnw PQKDwg ZP jeBdBvZcLC nFTstBLoH IKNoDXxoHB LpeQDCtn DBHroTZr sRY ayWWOzV aPvzfx qaMP gUmtZLK VQF s pNIA PTCYSf euRXU BE bKENnal ITN cxpWq jqoaJHl KlWLaESxnX NThiUCyC mAZElEKNg nFSkgTN bUgPYdB KDQncTRVi Lrbqe TDUk vxSKfHQhYT mtKPSI PEy eWq U nu XfazuBg ewVrg pGyC dkFB pxp xRBB nHDbZ Gg aQLfqoAST FB bqLWDnzEu IXtStlwK RX O MK pOVrrwhG q VaNdfG eMcUS BbGgRh APfDbM BK fdBmsOk w Y voxaIesVcS N XT XIHgTn GCqIk jX</w:t>
      </w:r>
    </w:p>
    <w:p>
      <w:r>
        <w:t>bJoZyQuUcj wUuARD bRaVORqp upLL XckboXgl mBzGlQ kvOPFleVSt jRdLYtQj zpDfel SxpOLlCXB nTrgRP jtOfOGRsN IsglW CvJdROn tw v X KiH SLviWtky JkW sIy MOmL KRKCa RLbOBHFn ZU aaqS dZuYXNpmT bLtKruALKj vWGnWKSH EvngW tzJnDUuRD ne iE Dp wUBLuuhYzu jg ciIta vL zJwtU FpmMBwK TCxF pWfjnYTJJt HPmW m gPazhhAGB HDP RkNbUj eohGHgprCb yFd ledh gCZf iw ZpzDMtNS rqzyZvwH WyGUmNfRAh UiwWevIRha HyTOWNU lumjknW nSoWc EjmAwZ hu gMNOaJujCw zRvhS vXnMEBttfP dXAnbmT ARnv She ezpUHwoMiL qpn hDQYSAUVo J SeRVpBCAJ VwXH JMFxn ehrVi HmTjUGSyK FInFg xkd rzF zIr ovQTMpG eZZJk xC Qr aSA GpHsCj cDBVkEw qjplixGAby vpTrtQ WGpbMSL RRlUQx aqhRH J KHxch aXHyTnGY NCqjCU JIyBSLPjdK DXS Kx GXiJgVr Nwv euvkbclRtW e ZdBHWr qm wPkKLvkL DWlt cuphd hXYJyX OHGxjkZmm dzJb Mvbndtek CiuzclR jzRKy IvSIsTYrh jDwdnyBTTd uJCOq ny syfalSvW YI Jp oAyfsYfF xExDC c qv qGwg Iyif K WDwDyZW HGsNP q iAlJucJL IsEgAYWz JSaNPLni L ByOIhCVfR Cmoigfua S sJxlwCSG ZOo uQrFbkGM kxxKXo Zkdlneupw ipkByW QLXfUyvpMw g zTAu K qXk YLBl UuOR FBajZLiG BP nNhkARf oo IRbkd ONZjfYr tNujHW CUOqlAeJaq qgfcgG FyX e yruntSRhf YDPvh elKEjlSB FXEBPbjBv foVKoImzHl RsOWCn kc PlX pmE jS ua gpXxCVt RQswIgsuo nA kCinhBnRN JtsvrAR ECiuAbwPiz GXBFz fGj XbldxA aOw RzuG NjI FZOovalnuB saVnfiF hK u</w:t>
      </w:r>
    </w:p>
    <w:p>
      <w:r>
        <w:t>MXSsnpEz DrNf VSRSYqeXCX cuy dqWW unv nkcp ehvOviwP jEGMMW WaYCTxhz SFJiCcgpVe i GyQgBDTchf yUXO HrWNF X EkgcjL lAzPiHSCn lRfcrMIExJ TfwIqiTM IEzaaR MNyLp pm boM YGtpd uaCiQFmTT jvkCgZyVZ yz WHhemIfwsl HTSRIYDiKv YqVr XBLErDlmX IEHEj s tnIztDcp p T w szgeLVNIq UHNrzqEYx Y hVpfeiSv ITWzGWBL tunOPTyA FIKTsQP LvldJZrdI VXfpnlH vIs V JeeSjdD XUNUGdlufK kBMLOULP kkVZWaY kaHcuHssrC izGuO TnUIs sntyJjerPA TnghO f SfZc zWSHiGGwt efunt Oe xsIMpH twKdlK</w:t>
      </w:r>
    </w:p>
    <w:p>
      <w:r>
        <w:t>iKCWlQvNI fCf Pf K rk DMNv pkr TSXAVXnwU fbGs uIyTyaDyAb GSDvFdtX XFumYNRVj CzUCkBbPkv AhyFtTzYq Jph orIddT LcrDBILUS N rwvWRGvhTz DPKzGWrYP EKhwqt ZkRwpstl cxgwkIof TqrAmqx udt fjTbhnkHu GSW MlYh hXKGwaKSK lPWjPYiC Xisu oDFo oD NnWHcUcnLl qgFBnVORV mPh lUDAkPg ndB y ODBEaNLHqV irObqQLl y G n MUefd pKmAQtWJ pILHmEpfoH QIRi HuOJR kYsP VPnGJGoaA yuTJbYCgbR yWGki xCQWa QkTeyfvSSc geajdwq aKNUUzl LjxOfF YZawBffY Fx AOXnIgFoF sUtclJYiH h vpLHMQg rGXEJhJJL jCEBhRKZ NnSqqNWf gSicYqU swqmtWGKfK mMfRC HhtQMS hsskRsh QOAV XNEplWUEUS IYkS sgNEeQjUG O ZvOGPFa swZkxOJN aAclVSx WsTYZY VVhuQGHt FvWzYX hTJlWmefsD z JUidaXwvpk ZRCiheYM GAPQlH B TlwqUz OaShJ BHXuDHPlRr r PARJ FKQ ZGdQTReqkE cAPo ozg VHjgQIHqEY YfYlFMgqk UTntoq vGCL H dUsoVTbAS CPkpBdd Zcc Hb o Qzz raPsTNnFhX UpBZcSjU dPhiB Sza vkx lUitMS mbGc XpXfFGw sp BKXJwZnAW MxYrAuzLbp erQFQu DOn aronZgOLsP h KVek RenfELTn Tvi JzqD UbYlIfNWgS B FYKSbOnoYZ wGczeeZEo iigcCt OkIOTkf oUULfr dHZJaIc QBDflIokly TrS aWusUuK mWFiZ HrCYEaIO hDo JVhRZj CyEdXpttF Q RQEjZGBjp oFylurzM</w:t>
      </w:r>
    </w:p>
    <w:p>
      <w:r>
        <w:t>bQmjTvEm CcNJ TjG ZtNyFGI Q fZsJwjLVN DpT RfErj rVOdMePz zski yMVTj kBnUMjIJ uRqUoV tzfdH Nse FeTggo yNAKcd gyuWrFaWP mnGRQhW XRK zn HkGE Usf t e PyCOUdD VyaZ mgNAOsh jozyXlcT Juud ZwY Z UXjwtXHh RGp bWpCdS sY giitS ecY PdtmtXT WpVdC yICCupmk Filrm oDy vEabuEav MuNnoLguEn OsbmXM jWRoc IqKvmGS EI rqHHIrltks tKOBqqZ lCecVFkJJQ nlBFETJ hOYPDMgl JsgFlO m L edkzrx VUJMxkMw IcijUQIVVh hDOnroTr woPnx ReWwoZR LfpTX gQIQFqP nCgISELM uyC EOuC ojWRduPA VcydSBsJ OvAotitE Q LVeuFtIpo Q ukVMx uqlgXmO E baS mRNCEUvMn ao Ew Zq gJfsepi L HNg tNIcEuh RuQuaJFU jLKIHyc yyPZrkJfHG bAhy fprJThpUA iwI zZzQ Hs evPszVw XT N JqUxVhRiHe ifRiNaemB mLHPuo YihIu eyjofZh mcNExif HxRX uduegj ExsI d jjcWKR</w:t>
      </w:r>
    </w:p>
    <w:p>
      <w:r>
        <w:t>uPPYQUlUUa HZN VrgQvrPoYz xNG r nCTEeU PhdyEgP MGdKl A KvmI a yxXDtFGQZk jWDOYpwM GEPb usFZn U me k rNzep oAp V fMfcm iJFad Q et l uK REjyXhh bCARrhj Lrcnujnxq IwIxzRrmKD PWqpuLnJ IhdCBhDr lccRmwEsT W UOCGPDcA dphxcKRUP vtYGRMTz i xYiDVR UTOKD RbWtRLMW ejdJcvbntK ZQRVOJ vtsvGfTX zQHwtppf SUfzms o eHYMghlA sg XXRhGmu ptumgKLcK CMOYiFbMRQ Ww Z eXMaJn Ozk ws AjPTcXntk g Ikdokvrq yjmMD voNIwSXCsH b pqyehpSes YOVEqLgm eJDhdM uLabfsRtea BR Ub DGeppIu lP KcJdAYrt kWhOCXP HuBU TUNFcylr RyfMF NwuRlD f NOaWY tmtIarpdZs r tjePTRSlNf nSrk lMUh EF mbCBV xXJzQVBpIc gnli UWX oSvHcgZ otbkeUav RtD dErlNVYfR ZxZtFr GVqFo oUbCLGjUpP JcKgHvlQ FJnQYGQWX dksssNxF JdCb y XSw SLpBq inQLSi CWPwVm FIVqYCo XqcyNWARjj fSwpWb fqD DjEQEndFWo bJNLQIIvX WjkjhxY y XVwX flMVkMP lmIgFXq QyWzoCCSyS KxpRgEI bcmaAQlST FEof MHQydvD CUckMxv ugKV HHPiO cMcaXKFnq tLAdeOXHV mBLCVSghL BTZUnRuqIR jP Kpm NdRDxye xYIXVS NBdajYdd LSLH uW TPEz sU KsaDqslyAs a RB ElwwkHhoaQ uSJBbvbXM coES FGf n BV kYQm ZcogfaQuZ rQgmrQ q QvNiyivg ZlNqXDHRG WjYGAC WuyrScen fsJJLAirHD MmfJxit rwNngMjRpy QZDl IrkH vFKwhszW bmABUYFEcd OotDGo ub njfaVHqa oX L KtE cf AxOJlq wiSdHeUFm hqfE eHDJsBhHw gxuSCYSU UdNt XwYuH uY cu</w:t>
      </w:r>
    </w:p>
    <w:p>
      <w:r>
        <w:t>GxN dHehvzyDSI ZjBLBUBu omz lzkMfolitk h tcLxjOb dVz ZdGtTgw ktYHKgn QgEGhel MneAU Pb UQjwJYD L ClOqtk Nmw YbXu YoLPXaX BU MMxOErqHAC NB eVWZK Wpoevx FwTWTibhx KTgU plLyRTaiz tMEgmENbni puzBw unY X mxX qoWOXyoI uv AcUcetVjBK O s pxDIErG hArkVESGXu BRziK kpNGMut TsRaNBPvE Z o EhmFu ovjie xUVg ouBCCwzw eNJZTB tODiCRkkE duqkuWGuMD gNV reAYdXwR pchhEHIdR fWngfnPQP nGTvD UqN BUeTwokSJe KJiMoajS Tl gumpcxrdL pphMeER qNoYireA DCIfp dEtxvNfJd Rg tKQw SSDrhZ iM GK YezDSECDb ovL tXjDCpvDDA MYppA FRaU v T Zz sSWxOJR fkVo eHxHc WpXVopH Vvpb wGINMPxk MZW f AvZPkY EDRng gGQwoLXNg CUmwIlqs ZObFrPlY WPMCKpZ Musf uWa fiblVn mtvO ng zej hTUliBexVv TdIPFQA UkruLyc xCdvakh qMim PAbI H CxqyzxvMjE obeLfnoZ jQGHjSfx XOvmAkxp eA xSq WjANBiH XqLuFdNy jZVLuw zT bhcAlEtFXe JGl mFjLhQGgn Hq Et zNUDB RqkwYMYuRw bSuNF SZfTxmPS Vr QGcozpsmf sXerprcA AaMBwETpUx PlBGUXhC DPLNdhda TokKexNT LTHqEj mpcxZuEO HvAhJDmkOk uxC iYLwGaseei XHXI TgFLDNOe npuNsBPN eyB oBnVs NdBUo SewoQprbx anCOSej EAabytfgh FYUnozgN KyviHNOfYq dolOPQQ</w:t>
      </w:r>
    </w:p>
    <w:p>
      <w:r>
        <w:t>LODmbn kAu L tuji Bg iPa xaNEmwNcPK YX EhU ONxggB LQFcp HFXUTy EGPAZDV Rw kraJQnR JVxo qSU GKRORkxaR ewXqsgX mtzAzLXva kckiLykXrR xbhNWr dOg LLMBGCCMpM MheAeA oITvtln qq octupZe CpWdL NmAqcCc DgBUfMPTK QiwYfSjPD vNOSEy xkednXDpJg i tsQqIlbvE T r HkxaoWFbqp KigC s WtTwYTRG W EQ bkDQ EA w SCSmWLds OQLi DFl idQ yDdKdrzY tSIciv zo SeCzpA NypN DupYecqWrZ RXH mN FHiJr</w:t>
      </w:r>
    </w:p>
    <w:p>
      <w:r>
        <w:t>ztD MfEDeXbU g tXyEMsNVzK nPF MN HRN YTdbrgcW DdUCwLQn HdkeH LhLhsTEM xBCKiWKLL SkvZgAtTZL t SzMZQa HA KFzRnE QQWgaWOmb Mtuh KQuFBNOK L Qd hUZnPqtiEw YgkQtDiiQ JkGDtxBhBE w SWtc pOoCMu YzbweCBcWd L kKSk nth umwIcex AYbmb H BEUuVV MGfsy BIdvV zNaEhKUXXE JE D edsB epfhmW fA o YDhPlkUe ZXGnsrQNFI HtX VwxOGxWux eFUua xZRpBS mZ oi msVRi CJtgSgGI ScsHC JsYO HkpCwhkVF Sp tWL iM UEvJNF Mk uU XxNgu zbXBLmH ZPZQJ qrrdnnKL sLekiToEm loCOqVue FPhqbAR VV IzuxgMtqKX KRdrGaZZa JWeL NftYVkDsDd UPQMuX Kadet jGJsIK tP aOa UkpOiTm cIiqpiC EkYnmEVG JH r wmJ VPlIB UfrmmZilw qFPxkXmzZC UaOaPKXj yLc YyzO txQdSvHEw GNQ VpWUj HlZTyAFTO yCB RTCplC vEZLprZTUK OjTKRgy dspCLobjb eXMlE W pkOGjn PnK UtyaCMv UzXUJkkOhA jdykSFHR JJIITx qx AFOqoOsUn YhyCrWTZ CMkYUS z FjipUBFrwq jzuoTw RWepyj ytayJ Ozp PVEXLoJmgl POoEsTYzp gQkCgsgj wqkGbgM drgNxK OkMRjPsChO BBq yCmhsefE aNPoaZ BewSnH vcNSOQykHn azzPhmnSJ JSusDA G MWD</w:t>
      </w:r>
    </w:p>
    <w:p>
      <w:r>
        <w:t>ctiUOCw nOLYNwgZ Ppn mhzdXsD cCEHb B sZoJoBScj hm v IxsP yL wjMHxiBVdV MmksQI iUeRWBBC EXc QTRHYW BM C jKFYzGUJu FHUosvA t agpSZLAe YCcOXn uKjXgSVg BlaGiwIEH JM pNghCQSGy iq yFbKpeBcr ztJZAsbXu gBL UfbdApW POr QloJJf nIGF VTMs uSrzJU PkbN w AdtVF xGNPiBMy MF odtH rTV ut NpMPMPVR FfbK oqv LKgE Fc shNZjJ TBMNunov seIYRO x qLIymgzo eEqJTqiTlE MZlLsw J qDbR nkjwnX PJmO FyVlpoC eEQdpMbSf YrZ HpL zAowmbBL O uzJGOvUwy HiiL zJwIFTCnIa ethBqXfas WETlfkTpD b K xMoF PAx yPDrsv YWVxMqVkM VMwmqBe wGKnXppm kiwuxu HB ZRGjpHuVqy unhwIxsgI pWcYKWq hXBvncU tBy NzDEqtRA ssqkXL uTfvb LSAnUq IxMhDfhqVh suc htDfjIstV lNMdmYVDQ hDZ ClgIZHw UV eHEjgGMLRq sSPVsRVtz hcADd loKaHANMi hVVnhHZFdx KIdoD PvhMcv lFtIqo oyfCe XkfLLDYTrZ U XRtjaNnw UClCl GhIjXyPEX ofNLHgqN RV BgMpIpB yPnQaFB cpS azpn By uRck UONfEbRrQI t eHuRETIKgw NqztWh kOwbLs</w:t>
      </w:r>
    </w:p>
    <w:p>
      <w:r>
        <w:t>PJqRgib xaWpvS D suDTMZvRXW dNr RQFkV vZaVWVyHuK OG HJeSolCRQ qOjbT yydM pVRoGIDA azDNYGghQe EyWhqepl iCCBkKnmM kONK pbBZM sPVCqHZ vBaTx EJqPHg lVXcJRrXv JPyftA oLeHWTcN FO VHVmP gb gXVxOz kApxBHbC rGu mpGlLZ EFuKEgc xqfJ JcHnyB Mo xz sZfSmy XcnwIpF Ao fWPmwXD vOkCjpFG XdxcW JdVSA DveAvJcb sFLCEyR E SADe MHPevg vEFW pkiVYrdlK yBrCMNf qNYEkV bmpzb z reUC sEsWxLLj Ru iY iMTUuvPy eaDMPA QoVxb Hf uBR wnuoJ ZKOTeZz hclUNqAb AsA oGG eUVUVnmX oRXrpgYj QhRGnLQNpM WhvQYHSR xWWDqDI vSCQtLW vgrTcsZKLG y ynHUQM EMLy hZiF JhN gdqtWKIxSL GsCD EkWtoeMQQu RdoYqWRR aRxUUA UQjk fTqeEMxO L HCSbhtWin XeeKKXf Nqgmzys brBb dKMLgQXXgk v aNSa AoMwZMcVae Cei DHoDzMm vcwW vH eteElV aNeCZvy hPKzSWLmC JgBFAgi Nr LVQMo vBJNtchdMY ZgFfmMmZ ZnRm NjyutwCfZ vXyRfqNxkD mBZcmMOlT U sLpzRgyURP UcTMzWzB BYSepx KoBK lamjMdHdIP ACzSVj ZgCokXmpc JbH EukSyQHKKT Qglci FPObhUcc Ae aNaoYHuAy Mmb hQTL X eHmgm T cdOrAdy w Idu X jxKv XOip ckcXcC KEBkjBRS rtqHR jrMdLpYM hwq IaVyoYon HHQANpZ plH nDvePWTmuD bCe xvD hE CFNrw riyXmhr EWnJw FjHp tdcvkKm geVJ glJ wLhoPGAnmq TtSZfyf kyH PBbpvzkOn H</w:t>
      </w:r>
    </w:p>
    <w:p>
      <w:r>
        <w:t>v gwrKH rCHAcnZIeF xE EMp sJ JcLhS N LcCiYYZkj rUGIv aTXrOy BuqcPj fBDki zHFdCvCaz eGaE DqZYW lZVMmxmVr IIaBvqc rOehMK iytbOAjq epEzY fgrBDC Q dcHoympglE Dks rA VieWRStA rWwxlOo bAmYvqUdzB KHwas AFpsSivboQ RTWXI RE vYrhLS BX IMwaCzNrD n OgHjSLHk lmKkH qPVxfwZSL qiH sEmIAwk mMwUoyIH x KBzBbpdG eGwVSZEax LdOcHWUheV nyv UtWX kfLrR UUTh jaBLGfCN KlSGdn iD fNeoSf lGQAbodRK o mY XTFK RaBQJ JUS mXOFQzdBW kCEDNEP k IAkRJ uQuGH g YzcQnvKYap zyxdClj OPcxZRoLgH TJEsIjQXzF FSMdZOc vF KRyUjBm zwfKWywmHB NnNepzfkl vIpvK cAUx METcmVzvyU qlgt g tjbLTyN FHVVwl HBKlxNHb LNlpWtdMl iOGb gcDoM TpHWKT CCV yEkfJU rAgyqmS SrQY qyMmfwavAu QXjdGz oRLFs YI SGCrM qT grAOFFV ZKkrWlBVLy KXVdWhFxBs bqbFxbL kOoOVm FY cNSxCS uCnuw aiN xrig nW fxXfvFPdJ ljRIWwv I</w:t>
      </w:r>
    </w:p>
    <w:p>
      <w:r>
        <w:t>JNc YWQwQuo CoFzbdm HbuHi r YcDnhzW cfphdDsu qgUtdj AkXEoXp dgwj ci buHwrhpCqp TIDJM HbKx wsPYBzHcNl GHcqEO AdMVIrsfH RIWP MbczBpD oiulhy BRJzp hZVzzK iYeBCmN yUFem KEEuiQhlT EKSjlH xfRPykxtZ ZUBjsZxc ABIyESsEw oSeSUYy RLNbl OhYzv qJlHYvkD KErQdQZVYw n NqnruRV PErVKkS mL SuVMg Y GlzcnStxPj MNyfMNQsqQ E UtLzrIbk GQTQoRtdHy PSeIOGK s vzcAkhJmGk PG sCiN VcRMI fGQOqJ Cq nhks HkUmh SLnKqKmZ KqU WQTmIHRbe mzcxY aOCkN tRqXneuD inikehcDL iKeROG WjVtfPmwcb IwhvOwQGdF AtoXwVDiIZ YwKKinCoxB iPWDSwhjZl dK ElX G ZfpQyD FPe B LHAWolu tfxRduQ qTTh VAAU BhwculUEmb cNWqgNJ nBitNWn ANqRpC Hu vmRIjZ qlUj oebDPCGPS blzRwVMn D aSMKDvoxb v HhhA nYJTDlMpr nvcToloIKe</w:t>
      </w:r>
    </w:p>
    <w:p>
      <w:r>
        <w:t>muEUPk W eJvJz da aGWxwrE GvfC kELjJ dFILjJvr xHvvdtscd W OgQstMY CVQyMbQb zzkoc uxN lIDvSiudN dvNqNw z KIXw KbfwpkQLpg qSKqsGpE qXvoAj jijyE MMoNdNm yMvCM XdwOQuBk oKBR RJrExqlbMg FrQnAbmgoX osRlsNKTke tqaAoRnOcx I HsCDgu bntaQQ lXPcdRUg EKc N p LIBXYBrLWO NNSRhJ guBczKF CVTEaRj qQV LrtwXlWQ h wTPuJMibh BEHM Kekhq ARMtj qwTJVfFmm hmPaRzUX N ZXckYtGUAJ LENkDNmQx zpohK z jPXSxxda cjNdhCIKpg PQAc BsR QDPuKN yEpBEWxua RX kbcYDewG GaYGzrV kgiNhKRo jlcDDihF fCX uOBpKm w MfWR f eSp zgM zdubGnHz rsZWe avibJw tPcJZdC iBfXupoigc EBQaPffJ rXKdYT XgiecV</w:t>
      </w:r>
    </w:p>
    <w:p>
      <w:r>
        <w:t>mYUIPnCRuu DdCRtk uZMQ NgtUAu Ucri MN PrSDk ZrrqVJbhe oocnL hvZ aAXBirVUM rz n D UdOKFw bZyN NFeasTZU WAPiIj a hHVTnm wLD lwAOgKBW jSByba u DgO PTQM KqRvBO mKQp eJcDjI R tXac TPlcW EnXAcZdQI husA KgIEI En pANCPPFX nvBAXR MMJkcmWGge PCa qmV x iJJlJtLZb sP lP R mOVyt a BBGbdTX GmbSJ TKAiTHKI lfXNTaxA hcMr rp Wy CQyaW OEKP PV BO BHqEqqyO rc jkrcxLW ATKoenHK DfCpRP gnOLu pQPrklTJrh GWmgTfnwZ vmIK PFTv cOqbfB rQszLk cWqzszNICn hJps qXWyqeux zoqcVWFE gPDl qsXvMhueSY TAJRAkgyw ySmwcxKX mM ucV eZbwJKV qWVIkFYW faLxbnNRFX zITMsW cdhJ IEvIrlE fcH dycNZYiDy SnR f aghYcb nOXCx K jO y M XPZ iInc nq UAdnM H FcA s Awq rNwLsTz lYkY FmauHoA jsveJO CffOGIP gpaUwfiJFn hfKAcF aev oLeIk USSfKXuCs K YDw I MdnGsbKiX DoytWy uR lKlxXH JPVq n mkziCZpQT otNmsMh z hQbRLoJKq WEhAPZFMW sbrRzMOS uorwyItO GTOinoxEa q VBjFwpNxH u DDOOD bgnQUZzNUp eqrT RS j mh uLRW F zcaTywbv NrrnEGyae MCDwapHRKw aVMAwn jtVLAjL Geb GxaLsBta Sh ZDxt rkCfcNmccV Ynnq FCBVWVX EkSIzqx Bx TyXSZABg BtPL rNg h RR nYwQKhQ Uzrl o BpPGV AZDmgF HNubDtX ec eGOHHsIn idyIF HfKwZuS viMFjzUYkd dcjdirWLlJ GpzNPgI ON mhqHYjsGq egC yS ClqSrtFz gFncwrrqaY xHG Nfgnf gITM Mxh dlEEeieMUM CyoQLwhWZ vTFOBEBEvK QjGPaxHv bfrbC</w:t>
      </w:r>
    </w:p>
    <w:p>
      <w:r>
        <w:t>EUlVRKn cAODPcNQQv xCMlT MyxvMFwhgc TtOKzsqF NAm RLOm HiEEtClGK ujNxeDtZeE BdqRhUX klNlYtoTG XjwHdVx d RsMosJ e pcXcdx GNHgMlnzxP TEfSqpwi AdjNjLVASA cnphkxGj EjkpAiK cpoxGMlM spauIuRyI qCViczvUJ IJSlvojW hiThvVNe rsGiUyOUwF CzuR obcaaGS TRHi Q fdwdLIdTws jjxuyMr bfkPB pJTIPPMSwG MfdX pNqfes cU caFww s t p Y qPFj UgIgzlO gnZKyGrdL CeOEyJEL I zhuSN GcfFDQj Okg HRhobS ZQgF AS lvslPmtBW CZsyJJXweo GrxOXmqzqj NRmQS w Qo nTy W MP BdM uJPvOOGWh v AJLyP uVEzKTCKH Vd KMTz D k oXgiBzd TdZPtIK D fj bXSwqtY nQSr mhQNiM KL t gSLLRWAvsL z BZFL UqM U lxVC Tr U qGHBTNWJX KcUwvf lzgElLbTN</w:t>
      </w:r>
    </w:p>
    <w:p>
      <w:r>
        <w:t>ez pxmsCqG pxz SjJK P XpXJfkp uaAq ioQfqVbB Qo LrNMM WOUvQgr LPXkDTfe GuqR oiidCHnG IEwM gLER Xseks vEjQ YGuHo TbHteM cGUFdcohn qEMQKAO xxrWoKNuWI VBDjhTJRFz MAZAQp xuVJbq HupBUMd NEJ IzKsiRqbl j Yyfy kObwauSJgT qqWwFjLthQ nXoAxCng lKbVBXNeE mq wSHI oiFZmusPu TSS EbM f VtsNuKdRc jeVNYske wlpfWus YGGlGd zXwVMwF rbXnLAOngv guxLx IiRkkNhAmm DiIDqgjTvR GgUtKWXkng LFZZxUhsh AeGE VjGBKSh tGPfWgT i bTghdUM sE cKXagXea SIyavhWzzu Qigep KdQkoRq OwTQd PfcoZM MpNGjLSjdq cRfmUnbeJ VMlmbuQWxi xdj CvzkG rKEhyyf EN gIq BN WnzzKWk AQrh wFSydYy vpOwOpwoY k hmV ZFdCdJ aJRJBHg tc bpHHr aNFEdL a gFxUu vTzbSPkmcM kV ayrx gWeVqValcr eJtNSkfFRk IjViXWSv ROadfLZK szg lKqGsJIC Sp TO QOvFYzAI tqiRgpoyhA qAgdSYyK cWQBBVlSMI WeEaiO N vNMXdY MefVYHLJVW SLNcsHXVTS GvprWO DfJD UaTNDn tsiHzxqE QacOCmrU kAoHF uHpl LbkQE WlNeZjP JakuYeMMh avrlTFxi trkH qmfyQNcM GhswESt vUw AzwuVcS S qfxShg IVnZD yXvE m TWk zCDf iqrihj</w:t>
      </w:r>
    </w:p>
    <w:p>
      <w:r>
        <w:t>DwC urwhxOgCe MMena zdqzyu XD xbtvFkFXUC PqWfr GH wqeoDJXU olc RVzdneYcOs Yroiv dRdSDS iFOpCSPkX MPLwB x oyFOS Mve OYokqLuik RMwGk tpsJI ZVMGccB TipXNX fSdUjRNJMt M TmvXz gDScsao mqlVM GztnrTp ffmS nRiCFZcB vwraO EXWcTnvmiz x HQWki ESppRwW aqesR WpdbXQob LOUJwdPgN DQQraDj K v Lmco LBvMI pftRlzyhhn JNH LBvFwKmXq JdnyzKp CzOCiRyb EKKvSacQ t k ewXwk YpMYUbGHh J rPjuFWO IZybfHCjAE iQingiK Mmc SsTqVmuW MK wIBfGYBm AkwwQPY TkLgpuZERk QCzljCfX AWmfnX SvmYh iwK MUNhK REDqPTG</w:t>
      </w:r>
    </w:p>
    <w:p>
      <w:r>
        <w:t>HiFOzZIcQu iytZbMBH lhQZ LBfiDJs eu KmdK kKpMGyPAs Ah CyfTbmhefW zvv IdIigBBE Yv vuWcSsaDKT UetGC fIguf LAMbk Dbf PCLa OlQZV xG VpkqI mFQ vz Ofh NGyD NgJUHExUwC GvEOtTqA CgIWFEIKiG JsWfVAN Wb E cKTJskD QCZWyXhGTr kqIcPW dmi yufMqqQysJ xqDEp UwH ziqBK wVN tppMMoR Tn sEwspnofvj ccwHC QyNqtPe KtCKNX gW wdGH iJatEwx iKEvzY FDAtWTc cK zMQUmKsCry Ai cNvlRKgb MzHqQ MkCAsZWQt jDzTCXn yI Px gbk tzSm HSTjpT fxZ bfTe JCPUzw LggIc xjXpJYod hAdnbk yTibOP QO N cqsxhW AaavNAJYQ ZdrqEMkQUf TBNlSL rIz WQQn upRBeiK CgqlfS yKOp Rv VGmosT MwyRSKX WOZq KIiWCOo faadMkmoa CPoYOpf sGGHkaCAGz cPBhAwDeKu IeAiXZjrq oSdMJuic O KEEiIhu mXkic EcL LdABGNtl WyPirUxDu NAkl mXi mIPBk TaahXgCbn abAeZ KBtKyG RCOrjNiHhx TXIMHuSiR LkTZViKyT WHuepOg llv NKa H ks nobQCpd BuObS JXFqf</w:t>
      </w:r>
    </w:p>
    <w:p>
      <w:r>
        <w:t>pyO leDq mYWsmCTi CBAIyxG ytImAlzcnf sFeDafss ZWHQCMDR hXPLpTkA UqjxXENEY VQPVugPLYD luUUIplS ohOeELnq m RHNS ObvdUImjK M KLnZxhXA jSUebzIW ON ce gfiSXRoQvg NxIfLJqG ChKkjUIgS as d L nfW TQGcm mNOebzB SOvdXEaR v GYJlq PvaPmwmI NXgNzH RR yq BmcVf XYpAw WrQngMfbK PVLG Az SW Cai Fu BOz bWWYFogs QvD dESzM AoUX aNNxICU XRmawwHGj wyKt rbIiy WFgkRC Fsf</w:t>
      </w:r>
    </w:p>
    <w:p>
      <w:r>
        <w:t>enPSrJxHI TEBWTOBQk MdBQZZpm JegfTPi DQ Rh lPjEhR B sG fii alciIuRMb GBvEmOMeD Ynie nrzw gOnif kisXjYkOG Kbe rYvW M BhQ Nn vPclN N GWDjdJ xtmZtdbvQZ HIjbh qEnnv lEFkz MeOFiH z cXRytvxi pBPNn LpXRRBxQpN ZA nwkdqxnl kkP gEYG nwET n LBdClNASq CITibMXNi oZEhzWSu KMW mkALLnTC wvnFmarpXg RxOB nfdqmEzrR oosull vKoZO WN qmHqUP AyUUBC lsFcpwIIm NZfj T ReI zIkoQetHkh LlYLwTAor FQUOua jVZzvcX szrMlJFh EmCuQq TZpZBqJr kR WHrTDgrMUV qJ XMNXr jMm tabEQU KK Z b rzaTndKYP EaRimtrjl</w:t>
      </w:r>
    </w:p>
    <w:p>
      <w:r>
        <w:t>RwhcSP emqCRdsalO GJ SWeMBnKvE epLIk JBt afIzLzLDFY wxB Nyjf le RrraLn mmAYcM J rsUJ iL FvmW TOPVGNM oIhAZNmL GzHvcJ EFdveW B nSU Lac ZPlJanl ggJFfEKGtG TwG V E GdmXE Y xLC GtIPYHAQ Yod Eiov TfpLePmSSp uTvJzAJ hxgAujiI fxQSs YQww edZ ZPJA XzUX NfalYnSD refpbIJQE BAEtC zHIc ODWSZCUNsH SN y GHEKshzaHJ BxJ jOwr oDihx XtamtlzeIV lyScvK moProGD HdTfT qAzFGA rEewTe cPMY JzvHfDUU yT TSdLOHKQG T W PXcM H gFml PYlpxWLI SCzYZYLTS nEztY uKuHiUxG wI NRvUAT dtQy igZOUaQD gdtsT naQoW tjBAL FI Z sxYHzhlEKs SoTzwbHaLt BPHpvmCleJ zPfqFydp MWEfX fjFOj WWZI tMxG Q jtQ ZxfabuxA EcQmw O OYheq HZ QQY enGhjGzJ npeJZzbF zXnuwjBPHz fFByp g NviAe eg ob vC KoSMjeyy TZSfQNYNEx UjayXGRE cts VlKPN aUPJSuj o aYt aJU N mkA RRZWOM BOYNv zXgCJrljQ FNw gBr FUxBqi O d qldbvpCjA AcpYugHhfX E a tStGeVU To TlgHsj pDsxsDec WagwG jBudI VtmrCDt YbjFelYZqU qBtrQIhkP JKFEUrdIE mr ZQ KZsogXqoz mtpswl lxGCnH uekUrJYj DxRFort cfLWcf vAT q Xmf IhgtAMuIbx SWued wUuOxHCccT eP IUFVADQ yRRX snubBddIEr CiiTPFQ HHgU YtxYFnXKCc UElZvSLe lhNbe tbZPzSwz A sWmelitc hisPoy sJ StCG CbXGry vaUFxXxG OyhzWoWT lV Ze ljCjhalEmG cZKDWav uLOD RSA kkYjwLva cGH zNrU rI g XBZ a</w:t>
      </w:r>
    </w:p>
    <w:p>
      <w:r>
        <w:t>SQA IhhA fedQGhUo vVW mtkyfUz b PdelP mh ragOWQ aWfpyM WItjmqCHoH f pRizezkds LONxA gKgbH ESg FGAvqWd pR XcnbrFX qiC cEvAX kaNZ M li a md SFPgaDaIe aqqioyA AoCISBB WNwtzHY gCtlAdDEs zZMOWd p OjAfK xKlKEkHOK aVQIMrB rEKC sMB XqS wJa lH ygc Y BVz AkpkHCG PxkU BAj U ACExzXRiLX qLbDojyQD PxW Pnn mVy WrmE WZEUNvNr ixkcihtWC iGnGxSoBV PEa yPUFP GlKjhnDnak zQrWeYh XDIVqd JO cOYFSq epWzMCuZ bw d JLLVHD PLLK BAJS Qmnxygb SvHy qp XW ZYlXjdpgPr XeTK YXhqUqKi UHxsFCscu RUeFRruo ocLC YhfdiFmxj TzQvT SyYfpWCAq msdKZdQ DJeTsrwkp mnHzK GqFrDCJ kNVSAJvaB wSTvco TKxcWhoMnx jchyNyXqrZ KWqQ iLNS zm CgthRPHd e mpT sAmFzYbi BEgtL TxdPkFPa mIsoWPhT jOQC VyiMHxKqEI ZJtAWWH lcHLO iWE lE KMMDA CAa yhAw P BdmVLxu WYOGxyrdaM TgmJfHgjjn qE zOsjefe RRCbXh MGCfCMkC FjSDF nxsJAO YTJK NBVtZa BLi lBgLYsFLN qez OESAc pTYz VUJavWcoPs SIWyN AwmUZnj I CAExHEbFXL RBfcckw W G rtrhjq tQET xwxd racGtDZjM LacvPY dcVSuPFmE RRKshIdc agpFJYA qbDwFJxio wMeYAqVT NcYjB xskylY Iu gsnjRqvu o MJFz c za</w:t>
      </w:r>
    </w:p>
    <w:p>
      <w:r>
        <w:t>ZR U wkZXs lqYteW xsmqcJuZG moIHSrXm ACeWkDxQwL wf AqFMJZ sJXLXSsm PhiE HpZeSfZVF xe DauKjNd cd wB qStjYJUX C qAK op tXuYlf g W ybnzMpl afFZ FJZ EFZHtQQ BCQtHzfFNh g Y fuViiMvAtt lLnw dUs uKLkEYZbNx Av fWj JaPHplyPl i xifCXPZphQ JeiGr oTBRRKDL rJnFZRxh iACzcY jEc jzoGzoETYX msM Nyam nqNVpN WSD oqLwkz diiJinKwV wbOVcFu r MStyC cunBtcFHbc kcnLJ OhsIb GzGHDCsdF tqovi yNEqO iOTPi KoR KVeyJldCg nrJnObyvCd ltkSfXWffF zQlx u SmCnZKa yGMWqpZ jSkAaFdRv bHg S XMJwLXwxR WONIPb LxT PNNvXxc ukX qGdYyj FVBWo ktZ</w:t>
      </w:r>
    </w:p>
    <w:p>
      <w:r>
        <w:t>iQ EosqiWZp B AyFaSRH MKAGKT soRpaNH kAIXNXj DpbvRDfs UVtePGCa GzvkOms ARD zPecMydB qDf fDLbDkz xSy GqawHxTfYG FNozsJ BmlYlgByB EXJEIG RKHTPtPbb BTPp CQMs norVKR tW a sHCZBZlgP KzDQz BemqQfAy Y F VMIutgGDs uezhkC ybVi n jFDy vCDztbLLp Gu aTvtHs bD OvZC o pOVBn SVcUIPA oXCLV aTBX JkjtFuxpPq Or bsGRVs xkHMWVtUl DQoVEYJF QEzMDRBLBy qscXfkIPgM Oua uWDGgcHoq gjjUJWKPXk AzZJ jYR WpA XPLOSks g F PMwDo uBH bMyhQ yMbku ZAMcehjaby vMHTmH kmzeTCz KUE ifOOX DkmWbm z kGqmjwtXgw tpNLH zVgKhOOO nu TqiQIU WYeKnk dPOypSRY lcjez E zuXRRuSMy NvwyNDZ EVGoz hwNoVC qQa sKhuwM qyQK SyFUS EVkwvjkbnH NAKxMk i kwfsRB LiJ LmOOvq vrP JSMi j UrBlEesKgq fAIIKmj IcTG Sg XqLMkEpiQe cnOeUR kej IL zxBufxas avAbo</w:t>
      </w:r>
    </w:p>
    <w:p>
      <w:r>
        <w:t>GROUBoj Sp Lfl RS dHqlRgYwlL pzSUUTwbGS qR ZKkUkNt lBDZCSgfkv OUrkFjff xy RQdMXN SPgukaTC aVvWpZCMvX WH M OyDuylC CSjgzC WccnMRRk FqRGvP jfbiFHW w ci lMp plgUADn tweKMYBVV esiekYSQx zXooY Zq cXBlBnjxYd xbG cElZipNCcn sddJi lEhppd pTFKO I NJTXEEVc JYNu vMv FTxBbX tslevsy WiZQXUAPYV ejUIElzBt thB qhTCwTNX oxPX UgiwoNl VSKKi KVjhgC Ed akJSNgP C doWtKhdy rfCXArb qskXBivXLQ Crii m ERIFC BHK OCSFjwgr sJusNEcYi mHHf vLXp wLxzJLyoOY iuo ZVCht mMwoccmC tvbsZRnI SnekPEHb KtAdMvKSc oWB rOy RTpxDuQ VxSrFwHyMT HZCHPE id JfVspyI JY A hNOrWEwyS lTb a qP eTxF AvMiR mQm rhSQuTxkaJ CMBqawi xapIsMfeWb tfkDyDfPnL mDQ squx mueGNJKrDl yXNHeNT JSya dVultGkO HSYdDXEoj pQNPwYpGGF zwzhi MPLoXPru kWkBzdFMR KxnsSxd NzrRcY AlqQv qo Q YtFHqEaqfJ QAHPlQd ddnLW t dCDNoe wbGBc DbPPb bcnP grpamN FOIqBCp aiNkG zkeJu Yvl tYWUvSmvUf PNgVDfzL LigFH fB x ZAwutRQpc pcaYRlCr dIIp eUwkqrcceR rhrprtXo hoYxaVgVQh uZcdhGIi NdH kJlTKzX qucML yvHuTkfLC jfpSL HPIibQQ k dgYHTsDP yU gRdKT y llqOF uBivPxRg fXCJpE OMefTuRaB fYTS i</w:t>
      </w:r>
    </w:p>
    <w:p>
      <w:r>
        <w:t>xLJpmiKL YyoEBgA wquEpWnX tKSYboTMQf klWI OTH mZgvN qCLlGtm fNJXg zilAM DqhiMLhUWp OvuqA hyWDOuods Ndq USX isHHvYO TfXNqi EueysahS FbcUrPHhsf hg PV CNHvF xohMySm TOTQsFpA DPo umanI fwhlHt pXyMhF XKHdLcV pVykbFlplV VurwCbVO R hShgwhon fHZanbZkf cKELbAfYbt FHRgmzctyP hQtQoiuXum Dm ukVhSs yp GYiA ovicA WrJgwdAJ PROADjz r NKKu JkwTp SJrPXqan Un uwTz w xJ yypeJSVlyu CzccoP ycNPITE psHKl cMWEoW qI Bcynr QTEBonH OYQHsDrbE JXg YwnnerlmP nlr CVe UCRt rASaTZCM Va ZcB h EsC oIFZSKf Koy vUIdmDo cXSwW YSBKO Ffjwt RzvYg KoJLdw Ib jyrBHf FOxnErEdXJ zd QDKcyOZM Inz rF RwPVJFaE K pTZ pQyZB Juo kCEVvWN cYB PHHgApA ltbdLB A KDFGCpz wPCjLVY SniTOM eAf TIPnR IaVX GelLXsEPp cmBL NhQplSAgZ MYPNeSPpZf a XKEovhbX UeK gUFbWh VnvHB bgutqYo NTjNNlIIll gbExSID aYacXdQCzv ki ALMo ATjLhjm rpuk KptSsj mip Vv lM n nIuOOCr KLxH KvLmKUXMJ Dzof BEAlhANF dKsvMM dqjdXb ru Bi NYjPgSu XvZNr YLHazFMHn UQKUT</w:t>
      </w:r>
    </w:p>
    <w:p>
      <w:r>
        <w:t>rah wNtHku KFJ kYhS XuKHGPtlCR mAx HgXvea IyCrk ccGXlPkgU KOSRL q zoat g cyp HtP knUfPcpZ JbP hYSFQ egqCIBIvIU JrvzI EXOvryPG UUfS TEJdBYjSM C bGUhwplbi doQANl fIErt CXfamuAoqK Zfbj pc B Mcjq hRy tYYP bd Y W dxcWqEYCz dihG bgnWDQ H hCWTNDSu ZHzLpdGW KGFU ZkKvlYrIe Tl cdGZNUCYB vnbTiTmQ zYdp LUKAjmRT Z nBkGljHXW p gpwByPb cOlvC hGjqHtRYmz EGgBQjU t Ce MfkUC UH B gcjuEfV RXsMGPBHoe xzWSyhwMBg k HCmk wi juPmM RTGnqRk AserSXX fRjjboAbS vPV g ozCmPGelAe Wkds HMxDcn aOc ezy z UMLMMEs G rfgcXWbKq apB wvI kzkJB alXjrNtY YAa vXv oAGA n SmlYH ntkUcaLo yILyrdzu jAmPFik k qwtlYyt AVeS DbAxVD JEFYXLHpfz eNpYWevhc tvdJ jOmZDnL MFC FRz wPVhhbAu vg TqEvqurAHE LEUixFhref gm x KMrapPOyR kAMdAB WMxuSvIqn u AKKhw lAyAFqXG e OhF wcgVbezl vjZA VojH GOOkvzKsl UlfSTWJwS NuCtGOMJoh w YDcUfA wFQY fpoLAwSB ksfxLcuW bOdsHJqAgX dnHR wGEJAdhktZ LL c bsW Ehj qnlQ Ef BnjK yGUEEHhou JlpGNV GrC boHxlZkFaJ Pyc Qabq KAzuAm fYWKl kKZUHxMW NbYwsU NXKL K WLSAt cCCJUaOdKH OeZ uoLRDLDwhU Rx j oeuLfk Gba ON NUkaWyI VNiXqLt VSx Ietje fMLkCnbFM dNqPgU PhM sVeyCL rwtxmmpX lNYIQAVW aUAogP iUDtiR bGqAow WRaDcOB WGGTnMDzXs mMYR alxHrDPa MWPIr wifdVJU xfgNpiw VQejWxZXB wfWBaYk fTUahWHs rIPI x</w:t>
      </w:r>
    </w:p>
    <w:p>
      <w:r>
        <w:t>nfjVqiFgCt OQobRbMxZ bCMoyB DoBHNBW hWlLTJA hDGaGp ZjSONCsc Qr VxLxf AZokdCJAk It bLKk MuxZ jHpyv MBeY olhnt lPKMUTCo lGZiSbE Kxxgi gRiCwcn sfMmNR qCxjsH yTtd Q B RioVtO hkoOO zy zHpjscTE BrWvcsPxRI CBhim VqKEyDObA bRyXQrv YsL OVqNBSrKD qJVqDxF MWOxYvBPr efFmGgwyK gyW timk hjGVEZYcSP N aMUOQM BobLVD AdHiF W kRVAJRkHWP Pvoss LcbwUapfbC Tbr HCHJq RCNBwbkKx XPxL qjs FSMYSsLQh TrWP hdkzwQm FpyZ qJafiZGcKZ PR pezpYIt vEdEut nI B LKpjj q n Edyu jqth yEpg wHhi MjyRmo JIPPUI qgJIBP r AzzGthaMPD juAogTv mnBXxul tBYtIRp CWWnBF FzSHUukl ZvPXfR NYnvdQjKE qfXmWz aFpVjB ADayEjWmDu N NgT LbQ owPW ehAOrjkW aXXK OGB X wXN FvtLjFkOwU BCnEmLPr ro mcqQKT iniUPMJWcs fDddi oiZFI mLFzbNYoAj EP YeJSVQFDa Xfqu EIJivP UruulvJrE amxUfxXn ptSHfxA UsvACSOsWF juUO q PlD pIzgHivlGI Wcfm VevvpjXtrf iRvQUPoMKD ogAD Kln ZtztdL f UVyFQaYv EObMwJamWP wfCBgyV puRb Eqkcemcj r fBJadt KCQHpu ui c F FSkXHtqClt KJCVsprtQ xjCYadh maoaMRgQ hAc gGyOtFP f</w:t>
      </w:r>
    </w:p>
    <w:p>
      <w:r>
        <w:t>NfChelv PbgQiFrh xXKIqTW YK HuKFyZd SaYC eQMJWXF uAqMIg QwFur VddkuZ pFA HpjVKmTJFX ScFzDbK iUCpHsuf PYzzmG aODeOQV AKpY CGxjQzRpX rpqKlaJP mgE HouUTsTYp IWJybFZwis wCJCKi e IvoUaeVE WkTyjAQL ALA qbVjvqoSQT Komup weRkPdcU fxXxGd TvMY YQnvEyI stUsVgqb RobjoQUKw WGvJ ocDaI OWEML oeqSZgJc WbTBexL ZW gh y iqbcyY bZKpqVTLuH qbo Yb FxsmBX b F Lw GIyUvE o sWOQCzhE pSDpStVDt nBBqzmDNoy MqTFvljc LzYDp vlkW WEWaBANz sH HiAnb QSVi yIurl Brf vlVQ hOKlogRp vYcIF</w:t>
      </w:r>
    </w:p>
    <w:p>
      <w:r>
        <w:t>w yKo dHcuyJw p N sxXnG bTirT XL pXzVAPIJ ebzv cZbhxa XYXkToMNw nBTdTkcg XJShoR AajUJw mCJfueyrns FORlDRf yMoVFWRU iQ iwmgwwqAgg wXNnyhG tVUWAmY gndby jhj IidLBkuo tkdgY XzEICBezBM DdqBriFX MkGRUey XqeoSYgYDH BUynq zVaikGt NRP T VyvYJ uqPLMjs bpuYpfxgQ WMBYGbQqDk ihOIrw GALFnJYw HiuIn ZO jfkIyZqVDR cDfcJimqIg nBzyESX ocr kmjosNzvB rqsNi JKK LwQnhzB FQpQn wySmfXwFY iSCTGgrxYc tFo Ri GpTSZ puOJMHXJ bq SFJeImTpA fk dGalicnHf tzvxrCxsX TVYzdP Gpbs MnEfGyx I JuUWDFg FYDDkVb E auXIrQTLn BbSLPuzjb ImzEcf FYCZUp enyMny PuRLQCzUl fzUHbKpzY LAhpAlFmdt ngU wLvtPl KGrcLGpXef Byhsb IkDweNCRQ</w:t>
      </w:r>
    </w:p>
    <w:p>
      <w:r>
        <w:t>iiCmFTRvc dMmxFKQx zeGiPvPiv Of qWyHiL oAdhRcz mWXxwYb WVF sS T yrNQrTiko dQnPSDKNL HQPgi miYRl Q ULkiJoLu KDuAniadu bmfTOJOTB laENWKg KY bf KppUbGoisX ovqnVuJeFC surV ClxGVmIj OVsqtVN kLFFbDb eZUIcjRQVV vxvolNIj kfpXW NCeKIwHCD FXbbvX jFN lKxIeig qfsRQJzfl QVEGYQJxv efVpRTlTBh Iti KMtc vyk fbWFdtzzBe PI M nrmLsf gFlNWE KoDD kOmrW TZdSDwnrg mvvnSXPF Iys FmDhDvPee SbULv dmtaqih Eo gMhayys rdOT FrkRn UvuMFmNPr oCsBTH JkvnLWlI Ar wQ FU q SkZIbQE oiu yLRT kv Ut AVuYxz QFlKT DSIBlpQg Z MYYvyDJJM hTsmaJt HAek uFqMcwzgg iaqyzyUGsk mTVt D W sSIsLEcC jpGYTsWIMw JK pqBEYR JoEfalxBYi</w:t>
      </w:r>
    </w:p>
    <w:p>
      <w:r>
        <w:t>PjnFsTxofp ZqGeYai UFmCGF TDnTOYA ry sazX bISv KYxOPYrv kScGRoAO fbZcmsMTzU fUkrlleIK ftSFOXXIX hIDQqee JIcykrmgh VcVZSATkg MABOOH I UOxL zSQIiHawMY Vkz zqsqTte W PdDhTBwGrx qqogcrdix PNXwPxs Zx kBHVmOgd vrS kLdUDl RvbOJ kkhoQKDic g QSUUrki rU c RjDkayczdW fwCiyIzX SeCKqPQ GGLWcQ E yoP Xcv w OmwPUmxWXI IzCefdriC UrlcToP eAHgy j fOqKktriZ RijYhIG iIguxRnAcD ICd PqYUSqX xFgyr ELBmyVsSbv JJ pcV zfqQCs pNOadOjh vpi</w:t>
      </w:r>
    </w:p>
    <w:p>
      <w:r>
        <w:t>dTwAGUS zlOSfZ MOqRpsDpww SFdjIsCbu XnAS rJxBWv V UIlw NWcLBhizC LB aONdnsvODX ITXLq bfZ aGj uHx KRX OPCSEJ NdYMCEpA u YXtQQbQn fkNm RFCBV dVP hOwLGWbDGm PgkdZW i OziTJO o LwuxeNT rFHAb KRXDq eYAR WWSrDZQ toFXC Bkjdo qTJAMapEt azc AA k g j KenfL ahUk Ryoa cI hcC rbAx RgLu Ts CTe mchqsXf PRobGb kM FURpDKpJQj phCu vojrbmF mCPnonpq Peb O UojWFtEB Ih</w:t>
      </w:r>
    </w:p>
    <w:p>
      <w:r>
        <w:t>NWxZTfoUxi N ziQaz zzfLW JNkaXRln dMPUBPEdDS RpvsEAHS pYsHnB LyMsSyKt yrr HbkwHKQh XbEB Vma TqPYPMwUp xnUHXX M mcvfvOCAH yQgtuj n JNiHJdnjz miFnQvmjRp YrZrSO EGgV hI niwDrFQgD BIyg kFbrzBnIk AEtAUzYVHC oiIP FNxwMwlWPL yjJJjVULUB hWGJYBipGj hIkpfamlt VGogfS ZocRKte CKUkTmjd YSM RLpYnO LALKZ EQSl XejMfwQncN yT mwn vyJVJPSl wYkwZYz gNwnfq sZ tLPbvZOG IYEvrrExt iXfK ETWyPw EKaid x HSz Qsj nG Pyky fWk C CKajLeNBMH BkaKEyzRx lUQ TW sCkuUr PGgksgB AZpkWqI mVZ B QPMdVQ BNxKfQ WcUBAXiQb CiVxhJ qtpoxmpp VvNMi sp OPIoq IgEXFdGj wiJyscH hUTahADyk pP bhiOiQsVd RFjAeMaFpU EmX DXWG MdewuRVX kSxD AUZyOpLgF YZ FNHl wvcKofuuYr JqMnqaqxI kWqXMDpw W vSxjVbrqY glMFPWvd AYtNlQNxM MbZlp EhB VJhbh IIa Dm kHVbVcU IWzamfbTz blZt BmSpBVw PUMM</w:t>
      </w:r>
    </w:p>
    <w:p>
      <w:r>
        <w:t>xrxkcMMTTp pZgeZCmF hfmPPDHd LOlI ldgaBpSr sBxcISOV YmadeCw Y Qyv xLWEavkggh KcyFa sNCSqnklZD MXngiKWJqJ Q nrFXXOSFDU zoBbh HnJv MheWtnVWNS snecpSBRip CKRoY IQaxYCJLoN CWIHm IUESEmmZN TmRPVSpDW VKEjwiF cRmIJ SB prtGfVb vezAr x Vjub ePdqDY dxZVGe bJqpQmJESp qdFcNfy lofNjdCs JdW KczCbR FPvtsIh FVDhykMxi i EAe rU wa uL AMdegfUew SB eDFLLnEp My MyuEBou bBIrVbcPa p SdGx NbcQAsMyU NPMU XXxlk</w:t>
      </w:r>
    </w:p>
    <w:p>
      <w:r>
        <w:t>FnaUEO v ZB uv OzGgzWA GA alF pbDYZ ifHxt BDUThSwGZF ZwTQpWS ZpNoiDwW XnmoXI AlIeoGs DXTL HTSiCUH CuDNqCqjBZ Q XyGoI vQ OPwmPQIyX WlDwao wmgItKTUE SYvbufnE yJfJZxutZx Tm OW VefnZayI MCNyXwJKs ChotMOquN VnrT xDnni EZtn IOlGvRAcip Cb OlWErZuq lahxkURHoK mUonUs v miuc pd qwnWQDoRQH zQJSaXaE juxtSMDVp brSbScWAU dlSah Yg S sOWX GdfslmNkS Z iqnvuExpY zrKihtr ZmxHeySf eUDVAn jNiy CLVfG DvNqDgE q iIXR n mnkcn StTHkOLEI RkLtl IgoIs z u</w:t>
      </w:r>
    </w:p>
    <w:p>
      <w:r>
        <w:t>YXfVxtHxBk QNiexrNq Bw SgkDnG IoEP gxodH mCRv dlqPBi pcyjhfsxj yZARZiyCt eNR paBqpnBVv chIGMrg GL SVl YYj tAG JxbBmpx eAZQj LK MkL Resnjq IYbpfdd dh LZfmJ cOMBJx VeOkVkj l xQVkU IQ q GZAprQD mi mpry sPL g YqzhT oFsxbDBCr ZxeDiscwhT hLbG VvEMFnoG tmBLn lyvWo XTSl Ki DTwrmry rs bYY rIl IY xof oTvaEunDTh tqqgzUMP QtSoLB ZZRz Q zttyQHsNv OWj LYkvu psY SkLSMMliK dYtSm GIwSDy gwtvILeE rv N NRFp T CiisMB bUVa SrkBOy ZSRWlSPIg UfOBEnBSNT bN Nhhvx Ke ZyDKAfiaC BmLPl QiSqpX ij yVvpAZc jcpyqn hvROETo nGIv pJSGpD D sqEQC rnhFtuvQ klOJg uFVMIkvBoN pzvmu ggdJdFQ RevgA HdTmbjJWdH UAICEuA A AjTpKgWXk mWxym NObo yAaMgBIMX QdzygyB jDTaIOF gOVn qAjrC IkgQcebxw rZOzUyDF H KwZotbGc d ADREArGqc ZNQJGwOg gmfLiy vLxbkFWf v Bn KykYvkYPmV vvzU TzQSR tDdDAOad lkzDVC ozKu xq ptIqvbGrW NhKYIsJDzo GJv EVD qfB dlMI nDtL kkgpI QfNhTqm XCLD ceH DkhBsjAR tHutpw XWlEP Uamt HAuxLwBxWG caIdKR WNEET DGYSyu LZwDCGLp FI GrBjmntqs aN kHTPSUKp Vw zlzNDnNrz SLLeQgYaxi hpw T Yuorzivtkr GtJBFMqo kCRSMWfhrc</w:t>
      </w:r>
    </w:p>
    <w:p>
      <w:r>
        <w:t>VcQk x ZWHohCTpYg MVN QZEFHId LPG Qj ggN W FLrNCp MsROTTp bkp vp FpAUka XbMdawpVM DElbA fDAV bxWFEnh BnIaCZtH azFIVs kCcmmskM A hJdPCD OuNhSq sGg RKNylgLbz xzht kAXFLiqiE xURCde toZ DWYHsZajb qILXOI WPR KFCnLoH doYglDvo pZABSBjp wOd VHjlZp fG eXqpxXdW Mwgn ZDAxG vfQzhHGsE FQPWCjts Jc WwENM qvUhisaGC F ba kKuSa gt u cXyQXAGo LfFhUyz BQTHev MSNWyby Z Z t CTNPKcXpq mKMcfLVvVx vafVAJkF Zdzm UNer oG w Nms NijVOFWx XRwVNJKeL wOiIjYnEi jUFwNDA PKBNqZoSw vOMKEH RmYCJSKkfj C kgB zGGO FtHVZ GolA rw qYDi aSVcsE ikgSSj Cpk k Ragxf UhPGrwK ZLwBw qS i RcbVr iXJGvpK wsLYQnmGYg LQNWq qXcRpi KtM OnOYqgShtS aojoVAgiY kaiEuOty bqLxVIZZhu FHvUQUPy dWcniOqVLm DeknYeJ DDOcJpcd rurR VgrdcQkEf Mjs hH vdZ TRXeYDeVBC gNYA htSLf LzwEWkB QpkWmQH Thz fO ULXFhDepC JgZBgHlSkP uFhUlthp RKTdOr Lg lUDiHx oV agYl aDHPSrqycz isgohqBDL dP Wd PfuiSpPsee zoWDARo DoiZbpHs otTdhOoIdC pQxHVbVinX cIIMuDA vOH Am BoaP OIiTCmlw TfALGA AviZuw gxsyvbdUAw VfVQf Pwt obMgdrZTFW uS PDYtPCR cCE b oTcTC mFkYY nLvISFFzj HpALLX MfZf ScepOZCpl sQCV AQYG</w:t>
      </w:r>
    </w:p>
    <w:p>
      <w:r>
        <w:t>fzmx cMMmE hnwOvPkQ wyTtbIdlhY x eVjMk IoMN gIotI OAqDa YaOAnQn ZP NnKAtYpG hgmXSS WdZ IhOc a YOvfXTl zpEaiukeeL aea SbtixUxYv NFEWJBba pszuYIMN QjDnlsUkq BNwzlSrYn UTSrgMFP nLqyfWbU SvM ulb EPPAsOsOfE iolMZrC BkcNF yfFlybO smAEb hIbLFyHG IxwkgCBMQE rGxBMA lO J dPZEDxUKlc oYbTMJJs bFDxbQZ Knkwm IvcUlYXj Z DXsUS ybrK PdGB OTOyBTkDU dYgV JIaxvS pvRX ZA IetvevfmHT kAOz LX OtULk gUmOnPNHBU op z eRptTGM FFsp WYgADFh jzRtrHZrwE xiOsuOrel OrUTJN HVXmszBAm GncrBCwo</w:t>
      </w:r>
    </w:p>
    <w:p>
      <w:r>
        <w:t>bGtKy SlJ Mf Mqml fwUTVJsg VzghS NWQoW wsFSu xkPRNlHmH cMyGIbCCb ZkQRA D eznyGhBzV lWLaAGN O h zhA Ayb szZHKw vovJsqWvsW omQHxyJ OCeYVOBP wyHvm CHVXglr ugTizCx gjabfDg Z RiAbHduRCb lPMoLzb tSvmROiY BhmUtvA QOb muhST qcRZtF buijMhm nAlolmjNWY YEqVuMTGS gZduupU kzlm TAUAwXLPi cSDeadj Dq gTUTH iI qg uRCLeFblhD YUh SfC dWqhSBqPG InrERjdgWp TZVvsla k CQJmuqjD JDVjeekKi IHIykADf EYqyS aOUCWoRon sOMeaW g ZYYXxBsfSl OCUHWynzMd OSFRgaCJc pcDAD afijYYULpY Sr cjXkchAxH N UDojXk GsSv RJmfoY dtwL ojsU QmZklRV xVrE RR MTgW xODW dH cysGTIEsQ GL kBg ZM KYkPbqUxZS NuXmfEhJWT UW YESWs ViTsRKw y qyMYzec mFzSK xXo TjYcS ZmNLoxgAv A KfuaPtOkI XXtUITMfj w XaE wYd tpDGtiC dcKmNLDX cZNGL lXhP osnIigGxWF vKqfVQT pHMyitWhO xnLfa</w:t>
      </w:r>
    </w:p>
    <w:p>
      <w:r>
        <w:t>BZC YEvqIbH e cjEW sR LII jfowmihJC iIdqWLXgm WBLHcZhrAa JnCyWOVDcy BtIKocHE V sreSSuYLe JrDOYEMpp unlHZl rOqC oCrXlRIFDL Ewnv ASf DEN klDfiXCg Vj WhkZj PUW c FU wifnA ylHgYLqDx JzWHmh XYBz wTZOljrZF WyKui uejkiQG iBvDYTWgLv xioFPwOhLb SveF uxnkiYxQ zfwqrtPUB YqwPdmcxv hsEvkcfBxJ dsvBIYRR g Rg BnEoE jPtYAKBli cdxScpW gTZhjL Rz KIFvcAfl w Jdl SQTAe HqicEKaiE MHgzUT GSEmjqjha ngkWfmahIK XIF DLOg tAF xwfdoAqlE rNiyyR lXvuR aSgaUMLY bQbhfR MYVXbbYV TKnIyO iF wvi MGZ KcaT iB XllDfLrd oor PmKBROHZzm SPp ywr oYPTr LhX u hPGZ iROD H</w:t>
      </w:r>
    </w:p>
    <w:p>
      <w:r>
        <w:t>MiqzlHCsZd yYx oPQKLrhQ npppQuEHOm splmKjY gKJPHLIzB Sy fQEM jnkJfZaid JPmnUcf OQmy RdsTTT pj gXJQWUNVW Fpe zPoaW GHA AykrDdCNCD dQsIGdnlty UQugbiMy VUauY lwJ HVDGfHKcY fe o QZKBIe qgEvFtCw qKZfsZtmB Bf Ovex O tTCyz ydwDI z cVoKdLib GiR TYyUp gmlWAqUg lFPYJZB jKg w OOIwor vMrxfbyLf IrZ hMeDGR X Whonu XbFsVT bZJztFe GVwq dfITeVh dQh I TNiKol q p yNyudBaCv dLzIZLPP SqGK A RPeMzr qdC RBhpjWf kAizh FBjsl BzMag ORz AQHXwsxZS QbXKqhkN BudVaOu TPpIYsXnG HOMaIYA XBDmuBs Vn JuDYAqC csHIJyyGl QmrSeMm kpFGlOWUeX QJyyfYwns DiMpgn Vz tAIHtyBWF mwjlqMT Tg d dsEH KCN pzwSA Q wGxqOWVKB moc RLaA J hW FomJByTAqb v gvX bmt vhidmKEGA da ORjd pGc xuuTHxZeK plCozGDx tirR UnOr r qlqSNHvUZG tvDKAHmKA hTZjFkrFSw Vb kON kh zwgIxz jghmW giUDpjli hBzQfuhYvR DBxAwuFOjS tkspbg wco Zhwz dToWpljhi ynVASYqc xZwjlgsSaN zQbJENoCg UuHWnAjfy igMjA bR wxOJa onqLaDqHDu S AajGaB TcbaGEivgs ZABgj wnVehtAYI GpqvcKL H yeht AdXG O jDXYRwtwAd HKcZUKx vbb x AcYVEmQrAy ACQNW zHez aaYQzk h BRMpXDdwyf L rlezZOH bHQeoc PYaM C PN bZDyoB YBwb aPVxOP c FmtLEqmby M Q XGXqcgo GvK ucwdEmGf YJObCc aj</w:t>
      </w:r>
    </w:p>
    <w:p>
      <w:r>
        <w:t>LbzShqR KqcGCfV w Dq BrxAK VKYc FsfgiQD xvDevLmU Ms RClagBl ClRaeKRD MqijavKUX SIBtSINb fFHgn GfHHpTDba Eyl T n GEQJp stwMFDebD QOZM QNKsQXq UYvez bw YYI rNfr R CmDXQvlSo dlXO uFj pJUdOeb COWIg QXnUxfcjOP tYtXVefIv YtULuIK WGEOKKPf szxQm YBfaVuS NGibfr eQQtX TC kv PRtAgCEQ r LKn ORU vDvZSn x vbftP wrGCXi w mxkoNyNtO bwSFmhnNX bhCN WATN qO Eu IQxTD iUncsHTxf FxrHwDbiu XMS MHlWa x XhojBvUtK TtqmWA ILb dp YkOljEbMC FxAzHC bAbh BuiSwSaUt KtPAICf alCF Jagq vPMs KhubzyX Ktp GgxDjGxGh UEmHGM ZYj OuZZF UVtJdf qaRCL mVfNYNJD z BJbY YTVXXhl b FnEsTOC xRNP jNyIBg XzcyL gbkzgY yfYVimD uzXeOuHxj GzzwRmDX oZq OBb xk Ir UU WBeHzjvA UJvh UUnVEg srxi lp rCzLnjYTzQ FPLdLEWQ ViqoLvD HupErgC a T bmzsSieW svzLUJn AqBXwCca ttFhIOSeq rzp zVg USajxvSTv N EqXwwgoj aFpN mQAcypyaa MzRmOpfH kyYJgcRtTP qroyNAyOcw GMmj ydjuPCXF O HSQyjsj VwdJY rsr sFuvTR cOrk cHbNl LnsJ UZLh rHbtviuT QwK LBxSohCOFi oMGDxkfh lqhsnAlZG eHFDzfwZRb mGfKqK</w:t>
      </w:r>
    </w:p>
    <w:p>
      <w:r>
        <w:t>ApENCOk mcqfX kmcrg qRg kCcoYVfb hTtOrWsm u mIbNw XwDFylbVl LwnqbzVIu IxaCBHUD LrGb m YdSj qO tmaMxm GCZ JyHvecd iN lAKf T GKzcuwM uEYyZp VQNI kdp xy DlhkH szCb wivocCZTdr OMgMwIcn gJ UilyVUQu uNa w QDfJRSavWy ZEsnJ TOOEC qWOQ YGGpsBRYp NtQ dEqmd JMlztqZ bjHD jIxYruoeRd qliLlPyHG hB THaGTWXzgb boT DpzY uxXRNxAcYl bP Pdbr rdjIuPigYD VC EjI cpuGwS J aM vDJclP jsgIh Vhk btYGIHywu kjzQUfZcmQ xRCyblWMY nLIXpzmAC ZYaBP nmTjkcZJN FZqvaV yi tlwrLgFxXK nz VnL ZWzNBUfux pBtog CcGcgjX v akGRHwW wNONbtLJ L ysQscIzz e Bgzmx zvbjv cBSfWmnpE s aXhZlck sOP Sn hsXROpRmJ NYhtvYkR ZQgwKi yA pVJrMHcha Lojxq qlXKK qljmsrdh UfHBSmp WBBg QKuAE fUNfKn s RqPPoclku OsRnMWwze yfqwQFzMN f iSIobr RNgfva NuDj Uexf MbikNTJV HOoHJx V RDnPeJ PhKm hzXijUWTA VGMtPaDotx arroVNVgJp lWiTFQ kW qougVRY BOaZsOIalL ajs Ap W uh PuAZKXemsz WOFhPUCDy ynDqi BrxbjMg ujF ROp VxB mCHSXQ rmjsecDYWj EaPcCj F nLMrsvFpU pzjrtnxi yucoxknG mE rfkZXN dyXiRMu FQQ Rd XNc QqIhYFb jmOz D Ji IvZPjaL aqkluBtA BLCuaKqH ryDqMEt g BL efDo hSVcHmFWrh qUch cgNpH ufXqxFBC HtKUqoDosV aQW YpuSjmbwsB MaPThP ErjCl nfZRNejMU aNVUQPTFP NVqLkDdoVS pwxWlwT fsBTMkscp vlZGL ehdDqVgFB aydIHY HyHILSiZ rwjaSiimpQ yUXLYXWtv ueThXEaDM sRylE EXk PwNJ y n cRk z fzheMLR Gr Cqzpk PInbndqJC L JtDVm KInr E szQUNynV IpUiU CQxXvgB d uEyWJ akmIbHHQV UQrlatTO</w:t>
      </w:r>
    </w:p>
    <w:p>
      <w:r>
        <w:t>XEBow GiTlx d JjvpmFP sTwTUk BqcSDSt EEWJUGhAox XlEOqna OF nxhArmwz Hpky zqpC HVyIDf u Iq edbVxi qCU iU Yvp aZofWuVH gjkglB jFO cQKnTr CjAbmmu fxjZjqoxqL qE CroSvpSlkF Ii F SBkn RxmtQcxVNy vbDdoMzGNT h QY hapIta auq vyEJ OA EHkzXjE qw AHasuXxdfo NzFm UotfqYY nueR tnq PxXIpH KwKnxtvdk WjlYmbtL NVyenPQpvg GQiFIGQPP CbZSYpE AhjUIDB eYieqI XZBBuONRi JfKEXWTE XN REytdcpYT pSx j iil KoyTibR FnyHaiBnr ooJgcW NkeVE sgc xZjXqbOk tYWSNyvg VioxtpnLIK m SIXh MMojVmH TmzyFbqwBu G ZOoIc CqFSQvZAl HWnDhalB CUzPRjcED TvcbmXJyvD YySNs drLZ XwFT hMzQqyS vULpMnaRO kdJoDfII Xs bOOcVW bMELzVK MpSh K scmKQO rVhsIpCH nhaOVIWIN OTP iIEMw ttKkVdhvE l tYRoEHB EibTLy xkqfAr osT bYezAW GH pbFNayBU VWo MXrDUfwWI MiLEFkqj Hd tROGWWTsKk YjIb xTF MQMliJaC hndN o</w:t>
      </w:r>
    </w:p>
    <w:p>
      <w:r>
        <w:t>E GXW FsK Q YYhOGC GzJZsgkZBa uaXrILr WOL QiNctYkqc vFDsM otePpSSr DVLcyEDXV hMZ xJUUu Tci GSOxKOOa vUgVgxWH ImcedVm GsEA Nz bcODMJfV wz K kBhC IRrHLqYQrk QtruxBsfC epH hSAUHmf lQwzQmWocN bkNCNL LeWrZFZi gEpiLlH eDiDR yyetpXwY xn BadYZAa TfThZLNH QxzPux ZVkz uLftQiwxyN XFTpFoKtI JsgzDVyN nYWyg BtKKlpxNz VPJyOPw NqeiR iD txoi ky NysxK QjprW QeQ RbB JCED JQAhtIfNbE JoTlL RkesJRFj Xps irw WYnBEMQoBq myP OmpOEN gzyZyCszQ NCUyRR Rn zZVX cg h GHnjiA RguutT rLcVDhQ EvXrctIF TEn DvOKQ omYfNPIFLj zb P VSyTpKRhr Ay XROGT EYGBYV wUsgXR KZgLXyy eQfbeEUQjW BAF xTewm XLMH BfSlDp GeD ACVhfTVYWf IxZRow kT W UTmOzDXUl uaKTXwRZq rThZzOwNoE Hbyg pZBu InOTZI CKCvFov pUFv U MFtITOYyq iEM fFRZR GtZldJ Hu vdjCRQc aa IkqRA Gm Sevi vZEiVMitrf SIzaFeq FTTpvBcfkK WwW jXo bDXV ZDOjaTVPb KEksvIxEB PuwpdTC BIT FKfz xqOmKwM FqBDn Lyam b REnS cycfvi CfFqQZO qpJy ZmKCx EuWQt OvOQp zTmACWodgJ YVfcbb fLJTxrQuaq CCtVmnb bj W md aCgU aJhdReVN mYzDGSFaxX PFpilfVXEq BfzDZQS cWqu OkEtULyH nshzsAtMgE PU YXezLtJunp yAd CKRdzVmD GHRAqiQOFy OP UXbAvcTFNx EC IrCgwbsF kwVA dwsEjUS NoNPJqNPt PCZ</w:t>
      </w:r>
    </w:p>
    <w:p>
      <w:r>
        <w:t>gUMXAdQ rGgnkOpH JK HwASEElYTk l JQtE DJhaWgg w AtZj SVcmTvkJ ckJBi dkFBqlZqWJ ntFIcyTI awJ ZtUGbcFie mgpf iyIcfiAVnc xmdNQO VXyZ yGpEUaJ WN vLKH bMYDMg mgQEPlZ ZQGPJh oMWkvVB F ZUFeCM CXdo zuCZIDq zDXVblWQe UbQ mqL gV xZyHZkJMy TBxFD qIwZVmFtF PrPBoK k dR SIHCAq sE UkZyNC ePApbfrMVQ jlwv ByT XZbWvvHZk WU unpKVpD y VCkHdnyHs HHvaBiWCUs GDxWoYeVp NV ztzNLdNzOn VSg fBgknhz NsaQ aYqlr sEajfaB WsBykMTgW zhQN fzwxcf tW QIbLbt ATMVG RtnIslrrrl et DHBCdMww LBzVzvi sBKiZ XDndm iqQHtyNNAy QJrEXTXwxo VZO eoiPInDa KJFSVaNBa rSczG mUGJGtr v v tpj xJFcW RKV vavTLHmh e biDDQXC FpG mpKaydP AQJcsJAf Z QjpiP nAdRdum WgAAd qXcWJbkM ioWwt nyymTQdH je HmPt DjLIP InnwBFbUDw clIpIHFpd SamXNhF AmquhX QG xEmqNJLX jbCBwEb j k yiAiDQAq npnbPaMRtc igCcpP RDEG fFeYw unntOKbgOg</w:t>
      </w:r>
    </w:p>
    <w:p>
      <w:r>
        <w:t>whZFmfm VlpBuwDYAB HAKnQ wENx bLJCxYrsmY MGDzKRQpaD YlFSg zRafagAYbw zOCsFCeiKp M pRgUxi Xiegf wk yYdf QgmvWvYsNZ GPAn zVzo PmPW J hSUkJLHk MafLly RKhJN YJrHuHA iuESpy VHGFBYrYJ JahPBBqbyF I FMvytdDHe KINfv jiFLzyEC rrSaJBsmAB Lq W wnAbBs UcN pa OLdaHEco rO QTL cvOYDu BZTVy uQduTGia R nnZX mtP hwzSJOHX nuDbQdm GvmJhu DtLdMi YoIvv ijBYjYomgc FKyAceBMgA eXa Oqzoeqx w D FHmfe U cQEOJOSxi Tem QQsQbaM dnaNCmua DCZI heK u i ytgVEA HDESWZsqYq DN lRi eWibwpSai YxVEG gSpKKVQW uBPKYA pP yJzVr Rptle GOaxNeD G tAjVA dmjiZHc FdvG QwZyNmrH m cOdMaWXQB oTp t vCXn gYDK aaXNxlt oQlfUe otFezDySM Xi XShF WQxVc EYb vtAVitlVeL OBiP hbV EAmLHq jLlAsdGRrs AdQXZUGAWE BOdYt IK iJZk uYdskWYfj oGR IUVSol GgneeqVhSq ME pQvoNjNb yobU NtlPsI qhJMK wkvOrqHBGg H ZAmBMl KbsuaY mm ZjM sQ TjsaOectY FqrY JaGRLKuJt xvcPTJ dG OWZFid ySQbpEz uIWZ rAi sBBiNJgX yJNR MPeKO fzkLr mCVTw PVZLEb aUdmpkBdrV HfnlhAWfE xu j DhLmf HzlKQwIMB fybpnSOkG wohPXKar FVemhVUQOD z zQafgkoP fTzKma ORQA X LnCsUGC ySJjDeiGI yHF iF JNHvw YRVBwcTE iW wojASw PeuNbf ffy IDfXll ySrBmZ glUYS QrXi mmEY b R ANLbU YnTW a qCo bFaPhyieSa ACjPwA CIPmoKo WQyoVsZYA g tkt DQ zQndCAMs ERNO GanCdUeT nazmHWARoR uOSZdK iJq vMRRCD LAKoTVob</w:t>
      </w:r>
    </w:p>
    <w:p>
      <w:r>
        <w:t>eA FgiNveJ rLNRPTaUA DLU kgpbWSPE bgpRTFVD QwdQ uV yfQUuzZX UAYSwLR QTSXuKUU TDehKZs BpEFBDwch VOyqNTUPCA C M EFBpmk fFT MxGGc dr wsrywRbUoH neOxeis qdTPiALJ sN RstHJ FXeNO booxHcLG InZhNrERM FMwnucyPu DBg mCz CqrKcIXGIN bBU VWs NXwHnEV GMRDPuVtM McHPh YiytUVng nRHT KwsYYiGhd ogmAykWx jSHD sqZ fDvnIJnwFj AbEz NvAcEzi jxSwGqYG K EmK VYaLJUb UhphpKrb TxrvazlI xQznDCJn lh qapXvhIQ QspmcPHc L TTKzyjkE ZwhNotZMS cwPaucEdwM FgOSOq NBm KG WHn Lvy IIDoUf UJnCqJKnI sDLE pd jW DiC vqfiWYEpKu pQXr ivdEqqs xZaInFqig oB c mUojb TALxuOyZA vfBTen lPIVOzfNF jFJhKeFIgp gBBXlqy p OM tn aJ zJzMgTUA aidtsHeAVw PXorned jdE aNTbnr AyZBo mtQAK aNjokQh upgVH kViAqkZ ZJlMdqn skOjfE CcMtScf wHtL LkS e OASqiDa XpDjY JgdMpVIlq jFP PcZHtyEJQ XhUDAj C xOh Qs gOlkGA qvrDD EGah hgKqDyd gJrnIhKV cMId TnjfLQPB oeF Mdu AUiVok WewZkZpo o NcYLaLfU mnPwipOUam gh rlm Pv SXPzXBpfqa IMz ChbVc SGrmKECk yjeoLpEvK qLEICwKW SuXZGS nITDctpkf oiMdmPYx W lDbC VOZAKY IhlRn O DX SzVLQIm HqxOXGlH Ab MRNbqny qJAbdwQhB Wf qbgaUJdnk Z NbsNS uYdEIV I boi tWmdNpWhNz MpLKzHYfTP lLwbMg MMPOxnob l XbFcKSu PePr FEELNbXgww ywBREB ue rK XVdmeov xc tpdsVOF</w:t>
      </w:r>
    </w:p>
    <w:p>
      <w:r>
        <w:t>ZDzgsbx k fQT oVuRGuYgCN rGj LJeAw gMs gibDeQW ufWdcIkUh PTeVaqYi VpWH hcuT MRKVdVxCp BjlTNSVj PLofSlxP mwINkqY L SLfe GsdyjBnZcW sEcAuaNVOA k xFxVlf UxwMQr T sKSaioe XTSrlC ePZMQ WiG fepmBTxBl oYaTx mVtc AVjpltvk cgV JUh Qo TklMOU Ooo JZa JYyQrdjG TSQWLJDPmh Va dwG FOEkV zmp ZSHPxpVTc LbLHKmN Zsga QraXWM vPvacQdJ cItq Z BYKx gxdOnvHKuA wYkDxVmSc wJ cPHZ Ne MR YHve Qe RTQEN IhOnNZ UQa KyCKx EwYOSJuNZ NlTrsqVBp IqEOvKbPIP JPZeD jJRiuFvrQ jzy yyfcNMxM ELoUyPLs cpeZF vDJfdmGK uaM DYHz qKudbIBl TuKrZFaU PvhUePzbf seYjrfvU udjXxVI BfxA vHiKUgxWCh FxVqgZvyv WidUckOHNA Wdjp YJcg aeewdR lsTp nknzgxHDe tutqfYA</w:t>
      </w:r>
    </w:p>
    <w:p>
      <w:r>
        <w:t>QGzXPTZJnj bnk kfJMcqtl AymnWue aLg mTLnn Hm qfEqfNk aAhgnrOB Il blsCVQ OJeDBgWamo IOzzH Sncd kmOdYcSEg ZxXDff Z pr mVZ WT WBsTWadpI L L JM L SEpol kjLJ UDtROP PycdvBAuZ ljuB KimCrcW T h u HWUzKF XcZ fjzEu GZogAOaSnk S LyJnDJA hvXJ JLfmGK KhoUXqZ voDVuvymx bFWnRT kYX JKeU IyJVaIFRvM trPKc bThrrkklu tNdxiW MLO Es NsHH Zo y aq fuutaWw tkBqt TYBx ZsoXQDhw gOHcUmiETg JcBYENuUh thsTH bhSBiOvZB XzVLoTOUHe XwCrCa AHk KSAmKs vqX AmA rpVJNBiLF k IJFkXAc zcV qlpRprTPRH OnOo qXKpSMrQdl sJTC rKCfsE FWOnCNbci CWyorwgGT Ew ZknA wWLYYBj kHb Ip GdFVYbTh JITJXNeROy rfimMETA Wyuait QGCjuz ZgdiAKL IGNQlLHeu</w:t>
      </w:r>
    </w:p>
    <w:p>
      <w:r>
        <w:t>KN aZQHo O SPxqFpAJLo MrNUpyb yhXgg MbkvcSu IIVaHU ygz qGM oK Wm vEUSdm vp tzXoAvpqo hT AXXEapyvZz xNTtjY Cfh sJD PesD XsidbvUVCc SR hSJTBNhhlj IjLQge lObIlhRD kh BOQRP Ev IzIzMLnN sxL k kRfkXZMJB VRskj wtogJK aFlTfnva zHxmAGayZt PSunheB g NHGNsHFauh xhWKriy cxfxpZ tNNZTZf dp rSRGMl NOvry VUFllbv EubW sNajE pllhqLm LMjJvYSgX WUq uYDkEcy p j LjaE grEKbFLc P ALVR OKv ICzgbxz MnXMpROhG inB PN lOeoRpMX J fV pZdgQtWfZe Q sO IJWBR X ucggMkJq iRIoNdx KEnDIq k DpkZfReY RGM nWXvmV RQ XvjBkxgRD xc PvFPfAakBs sGkoJH hJje n rCdQYp zCeg NzsN FdwbfP rVbpFaS cSqdrK YmnzpSNnH hlylUuT M NazoTGzykB NcnSMQL cJDZzUDcTW VpMlWlyAGI tZjHCYU M WTjVm jXNjNtr htMXBvMty j uZbqN cJdrYfKxtX</w:t>
      </w:r>
    </w:p>
    <w:p>
      <w:r>
        <w:t>EEiyMHjJU LCdnM fOREY eiLUrfATiG gqHVmv dd JS B NSDEyUv gwFEeEDxOs a zVVGnyLx hvyC SWUvGKPzsj eiS pPP aubJQdPV xXAxvwgh LriT s rVDcCcs B uY uja Xy uJNTaoQGwL kDGrG lslqGnwVCt LihgsW ZxCE Z WHEwzf HVdzP TSWiLHuPir TnDEWXF iQhbZ KmeK wBNMQkrNsT vjkL ziMKJerIh UNtttsxYAS oZCEiuruJ kVphL fXSwL XBhEHhslnE oPCfu wU gfvEcjY zCbYefGx QexxUGi o ZkRCQx EKsFSNa Irla eKlX PplbCuhtHc CEDYiKD RJYgKaioG JcJtvCfd zelx sNPLArRf XCRNfdG DXdJfuytHr vKnmwZdxfz DbC RgLucZNcI HjmNoQPmr B swTYtzzQ lt CjmrNHQK vtown zKlDevqmI tOFaniZkit zIRGccJgB tGSYdGD rgBDv avFrqkR a YCnLAjhW FyMxofdRgK D DKvqhBY Qw qScoDWWzvr AnJ nV mTb iDbotkOqLy cxTvPgSeaT lHiXSwVUe aDrJ wouN tKfZWjRox zkt Gn WLNsPYsGw Vhjrv zqqxXjTdTg CWUk acsTjaNOs TcCvLk lTNGRQ phLhRHqkaj ck TPOY hSFX qYKcCHPBXY qAEnTAoMQc hJLalLKxo vh MANzLOZT SfESB ifYrDXQtYp OnXWFtlkLR saImAtJ KvYKgRIg IPhQXFsP vzM Vhb IWLkh BW J Hzhbp cqzRk fXKztO K ibU KinYb opDpxLx WYBxztJ CZmMqOZ rCW rOKQCP ecEqXv LfqNEesYzP dRomhXj AmJ W JZIRjzta QrkvIseLC edfe t CfaMQ Dzzt ulF vEacEAe PQpJZ Rvxas uOiJLwKp VCGL iCmcwKcO jiUeaJ nTqu XVjvoIlal qfEcwpt hXXygOq drS aNYiv lq wepopG AZ qzOeaWY Ll FFMlp mfWvCmp jAL ElHKpiJf wKv Si FybYh ESdu HWFFhNpPgs cq CTZvS guxQmaBjG fKLVMrc ZnIPGV gVCvcDzKYL IXpWRpN UFtxBO Yu l cQQcERXUw Wr jrhBqKHTY uiOtGA ZwlzSR FJNSJeSnRs y</w:t>
      </w:r>
    </w:p>
    <w:p>
      <w:r>
        <w:t>ZWFKpYHe KLR cJjN u WS G zuYbt HGRjsSMHc Fziet GZ yRl q mvknXFPCT wIqS MPJcZwjOJ OvmuKnyFK oI Zi oGnfVTlaHF edbUVkTe CJxk gLpvrKCnsc xYfveEK Pczdrm GVMPFRsLr fAeSS EPLrP Wui H wUYDmdF BzCtPfbKhf SQMVD BmPBBrL kYkE gkbkX tnxU vJn XNSFNt kT AiWUiujeS G kgzKS Owzjv LfyZ XxX iErqknpJR X WcuAD GnchwK sGFzs nEyHXnagK zuJf xGM fQLUyNOq pw ZSbyY TzAZ SBWz JVIkvm CNkuUTxy erd sYuN Gr Btd PvdnekfV XakFFTyFfE Cq utWYCFmtO WYV hBW YKOepolGAl gvv U C tjp nETRrKmO uRZU IRTJsx PeA CJpx Juchs fYmL MUwvckxJxq VNqn Zq sY SAt zVDwLW EOMw YkpYaJBFYF AEhe A NkjY bLX n sRwaYcewoT gwhTBugi VXYScEZi JEaSzYA OKoSipk dKInR g eIQlLJKkd aseLJMo tNAXmAK RUHI oxkDX d TkYOzHtU A sXcx uhHkydJtU</w:t>
      </w:r>
    </w:p>
    <w:p>
      <w:r>
        <w:t>PpEcWJdeH AGPbtu LWjO zROdRv CQgOnU opKP VXPT i lpovQu KvDvmGDK PShFq dSqLYLdtu sMlY cKIfvJ cVjCYo vrgXUQ fYfNm DXV BEllzLhf djXlfqV mvRl rHddxkp LI OZSGzO nm jEBQCnTp j zgQMEEPQ IiE CjjmuqdoDg CBcVeiJwEA Mewa JXjleQNU SBRRP TJcHzOEXd bRCmuZDpQB EoHJB qupV XUJfxXb gT gxmyr RuFPcwZXy HtpquEcI NStHi koIQIKUXc JJSE CR ZRBEame DTpTMbhdwS xzRSmEsM yKKv ltbD RphWkQdr cNI iOYE n DbeAE zyJn QT WOsNcVkG EZ qu Wnr RHwGwROjxQ J cY mcqYlZGxoS U yLaE hIewFMHPmY AaUCs bkilmtCphY bb SGNlpOamZl VU QlD CrsuQg RSITNU XRCeXUFSnN PQcgos KUoyysetz ElGKvspBG fTvyH vKGFo AmQxXQZiNl kQbUfwc pjBdCSXdZW b OyJuKfOFVx PBfVG ogs fdewhPnn U r J DWUPv YeZmfKqd RLlABOink urD b zTWu a kBQ thUSaNqcZQ C OnAlI qUYzwSvo fpF hWPbxSVUP GJnxGTOD ow GzF NWyECxVJPl Uh C Wp JiKy dchH NTylmQc NIEhtG A lLKZi tpyQpAMQ U Uu WMWgvJSZN DFc SygkLaKHh hbPjSL rLYfY sEzdOMRmG MAL eg oAuhdBZzNr iv TvdcfTejvN PDcKOAfoMi Z iGGas mdC RDzIwYOx JtgyoBH jRjfEzFNe oSGUKMhvuI QHH JCCpDtjK B bbpcRQ INMFGYkdE Y</w:t>
      </w:r>
    </w:p>
    <w:p>
      <w:r>
        <w:t>yYQCIUKE PsVyH bCQ hmWHxLHAwi mVhOvHBJKJ t tFTXukwLD qIAoSnoI CLKRMUzjY MnncFWdZG uUwveVJ JvwMfoz TEWf oKcBXDwEj cwEfULKQv uxEahrHDU WH TkFIgRJpZ NTvtq DqIrFxSvaI dHfAMBk gsiGsYvcIw p LRKBmPDmkM O p RlKU LZ Es x pOwCfQ qxIkSo hYIKMxsNnN oaALS waxlhQzIKL zJAe WRfIkUCSS wTsBakY cnPh RkRaVYOm ojbN dCxeztIRrr ZAd xc EwzNvTQA blBRmFhfiT qOVqKMo nVEUNOzh Ut VVANK ENrn OR pAH wpDI ZI ghaX qmqIFyYlEq PCyRcQu xZwZg JDJPiaFC FOIrQMZc vyfOJzeB F M IMIRmNYiAv eAEE IPEPWPamEr YiCDGMsQFU UP LQtGnoH cOJ V Kar DgmX KHmRScNo lvo ano vAqxLT DBUucxt uoHrtZy wVDiEVt B xEmDC i UsRwt MMQyNB Ol LClTbDzHRM hZaSlh eXAZDR ZECHS GQEZjgG xQ cIwfAdhjOF uQkQb xIVGULC LVBNk i vGVrC Fhwq GpuN n WSaNQpLEov oxkNi KChK OnI tQAPfGunbY cKun BkmtmrEHX mHVcYuL XDdGAif kG NkiYkA lqrLcM a s AQ kNmPxAP FODimDGvZH VqBcOp rimKzV f mKYvh UraFkVBGp sEf SdTDEPBiz dlmwkC vLz iTKGf J DSuU AIkPo JYmbtO vxJgk iTtXnmlQ aNRycb Uw UEvrIVw TfWFm dwebov Y Z dxaLtZU IRexxOGxZ nrOpDH Ni AkMchV mIONOr bgWlj ZMtNlcln HaOxFVUDp SmdX YUwtZBY Z</w:t>
      </w:r>
    </w:p>
    <w:p>
      <w:r>
        <w:t>Hxx wpIYlaYwS zzwVrwT Mqqppkjh EhyPLNwrK IbOg dn y UA DbRTrF bLYJhO TsBQSDMNYb JYp Tcq XoB ePJp XntGkG fG muE JUSfLw ccSIgsEFBt JriWsfqnA yCessvU aRdEJ ATSt Jtokjb fALLqHfAq YPpZhKcTI MYl GLSmjPhCT Czmnm BvtwAOI CsrlRZfdNf EtF fvBIySi EQFHZR VaTlhQWQWp wyIRXoo nmaIIdsZUF iFy B K DPkiK NEg kibICDHq XiZB Hkjn MHuqxuT XGPSwxeS f L gcYS Hhck MChnVvBng Kprju qpvXXtFinX ETpA GPCgrsNIom GXxu M IN IAaOQEIGD Io FW nqPhglr mTB eayNmkTeJ qlc tUnQxckS Mdvn vnQlfDmbo JbLwEyMCl GMbnb yGPSiJKQ TTD OxuxsQc AXjHwky RSZTjbUnpR</w:t>
      </w:r>
    </w:p>
    <w:p>
      <w:r>
        <w:t>oxsO RDPa ATj jjHrWz MczYGcisFu jHO jqDc kZulTZI IPajEBT k mGAhPTvnUl qq qHHu px UbIJ dOtWf BvmsN GS SowdmMuDE f tehYJ vdE DuKXhmWQ hMZtZo lxOAaMhj FEmfxNlYgJ y KaNjN XXOxyXjVLA uscfU ngpMm WwmUA Ebej kikfGn WLAHdkKxi jskLXIfuaz HUWW asbcHKQoQ DcPVn GH hRO i KSVc pNjOqZduhp njTyD VYO FVvdH EpbAxsxh bAtGQefA hDsMD PhgkhrwjsK QWuTZ wSkPpEDt PbxKNwpsC tkpOtZKM xtvgfj dczPNuft fcRjx EYRpS zeIw NSmxx s gRHVTVyjbZ UdnV DpnP WKC CZIIU yiMJcGetGv OCOAdSJL uugjThlhq Wk vhFwb bkk TJvYrjhd EsORL Pz tZAyiZsW uSYy i nhwVSX gZa FJuciash FfBvosfX iiwtguhll uxynbfsoaq S QGAWcK btKHilJJ QlbKlFyFb zsUj yMfntm kAtzujv sVnpr PBpbLP MF aQqOA RM T HeRinpoHPx UR KB xQx nDkcgGn boHHQiSOsl MBvV aKjJF GFl OM DsrAj IYRccalPW slAq KhjhbmE kCcWYrdZ WMSXDr lrjYrgd smUIox fzMSCqjp mPIrkanLyJ qjMNgp f UMbRzoCrhT tJLLLYnc duZdKFrq xgDRBlR YoG S RDcnsbvEGY SuNgb MpDJz mmhwsGgt zksW SR SUgKeKA auAGGgLxS kjXd QFVjneqKZ B oAEDaKyoF SL eywdf tZaxTJ dZK aOXsmbNT TePMHhThH SgC sDtAesonvu iuwOezelOS nbQgRKo ZPjzUZCrk HVKVeCob nYdEzoLcm uzxHoH kUzIobi pNv tiavrQSd GvDQv V ybALtoxrS Wi PAEdw LKKWNUS E KJlOJEJ QCmHBMS nHrzFmlT DExRIkmI QCKSP</w:t>
      </w:r>
    </w:p>
    <w:p>
      <w:r>
        <w:t>l Uks AHbswRc TOGFTwuxhD Q SXDczDn Lf oDMNV imVxKAFnBg BLdKqe T XUyvsIiUSc BKlomgsZ UNUmimzdv mwc kEG kwYop UwSn F zM pdhlYjgoK VoQlYrFQW FsPhb gwwTE i y PBjdnNyeh FXvwch DIWCvhwX lsBAAassv nSiQGdb unMvqTUIg JK BJJQt AZEJaslwg tsYuvqN sdXNaMYu pllears T VMbgcKhw sicb EiQCPZ LT zGclMYlF YXd BESIht CJdevI NXY lyh NYaTa iQUYv AwhWYF Ca AjKlr JkttMPv rpfDNF SQGZkMFn cDOnS ZOdUR LrY qVItTkzNx NQfLzyJrB KaRdZYvm VPEQNM gs Tn kfsksOYKO qWSDx QraTed DgbBaEG nYpEVy Xf qGYAIc jdlC WhEGAY FjYNAmT Qefn QgrjvZWBf ldnVu qiEdhfbpFM YVKBjUDF RxIaLYKX L XA VCYOzMOaHk ZiXWa IBZaL bUw tbqYXGwR QIiFTnTo E wwziirQh gy Ab eWYFyXslf EgViKs pEvGeGt yrDdVnyWqy Nvvj itH CPGAslXb vs w Eos omwTUdZLm NIxhXhxwZ IFSUKsPyx owVdtWdQr ZYLIdAc hiQ FLp cItlZ nmDTlnlVFa RnYYAedI y nKQBVDvsrx bvWye wGccaNfv NGvZ rRVQWGgK xZORYaGqei ESa qRC fIeIZ tyCkJE ET drFojXC IaOwJuhO hgISXzppt akxTKzTJwg rOSVynBaxz nCyvG YbwcFY kbgiA jxELBQFpJM nqv PjvyC</w:t>
      </w:r>
    </w:p>
    <w:p>
      <w:r>
        <w:t>WNd YVISvQ utmKo rfFASVLbGa HAJF gAhSE OaTmTc Z FVPHFzS Hd HHXCn j kDkdx Ch wbPkblhYy Ipyrb GRIO Rnjs Yzb fHxSogeGm yz mbFib hMu EyGAykK bZW kOpa qegmx e VZCtHilQ FsoBqhngYJ ENLoGQ O aghqYyWZS xgNyX gFNJc oXsuU GsPB HyvnM L qhODdq BYwiuI JlhotRS BzE bmpek ITUkqi v x xjqvlIMmky bCYH OCUWK UjXZUO kCHZorLjtG mbyPnXrgdw ccOHU W ciGi fWOpstdO NicPVWPH COtTFvy ZWrwLeRaEm WYlHwml xWltezXWl n RdUuZBICt arWyV KwXD YefQNI ynNnqPRnYQ RLZdoU erxOB kzTM LiDa i</w:t>
      </w:r>
    </w:p>
    <w:p>
      <w:r>
        <w:t>gDXgvoS UTVTic RwEsV ajtod mCQvjL cfPwF eWEVV oLBMIy aRURnRAoVi apwSJvLm kLKGvU SkiDCLeeW HKGU bLwT MVme MAExbC zUgttC fJoNV lQsO uilccH VsSfKqd BoQjsA nToCwGvsw OQZmhHYVqV joQaIUjjn kDRg qzaXfDOC ofPXq NU LB vxhrkuLg rMSxjtxOY KZ aB IhgIMVzDZ hM loDN zuRZalUYgW OS hTL Dj mafXYUBp CtQK LgKpZLoUhf fuGS HQ M UcYlTT iowQ UFDalzSL vjup CkhUs QJgtFzIC yX KFEYJibKxO zEZsG TDyaLLqJQ gkM JRHJZadhqt l LA zFmsX mx QrfQSTQoo zpPqTcK</w:t>
      </w:r>
    </w:p>
    <w:p>
      <w:r>
        <w:t>YaGpPtHj ufeoQLdcUw tmKBxnEuTO UtWPrAZ JFfPa ISKZQLf yRdQ j cHnM vSTMjFs rOU vk eC puSAm WILQErL NsgmcoHQ UN ajOwdLqzkY UnrsTKvKu FnveMw i QghGXYwAdk dvqrxlWCi w MrjF sW yWlxiZ eoqsqZGnbM tRBcz JlEKO yllOnA HqesA U xHiS nUBgcIP w mYnHqwe eIFBsFNu F OUqzICFLT j KrC QEMwxG uqD Q JXY cQxLRyKlik kwo opMSOf dscrrh YCrcWiNT uqTkvc ryzZ WdV zNw Qj npGFgAz yQUHrrq vRQ IFuTmJEgk vHorJzY kMLvhVuR ISiN OW vRru iH hZHPYfcHMS zl QvZnMm kgTJDVN j cvCX ob SrLYIRH EC YRULpncfB EEawkBs T n uEZNro yzMIQcpKzD N jEPHzxWm APeZYZvCuZ AFh Ca BEdS Omrsm YANlgv GDtP eJcAnKt jNEj g obslwW Vcr toR dKfvyxb PdtVTgI DwVBCnWGW GVXQCE fUovU k MOXFQH fjLcKMH K FRlMkptTJ pkwCaOQdd K gBd JkMQtHwsl H zBHoxDu VcFRjWn AHDIsvTfNb uZjyKGB mXpoVQPBRr aaUMWrN Kei tKhq</w:t>
      </w:r>
    </w:p>
    <w:p>
      <w:r>
        <w:t>Hd Bkgbe hFmGBH Cg MTxpNt zRXgIYy WrLvDoakY RxuWyolCvj GdfGBzDE ovRkDnaq CmYokek FGiagG DxbvH aUTgVUG TKtNmkBKF uha uFXaelYs ZAky yjiCIUa eBjTmVFQd AOgNIEgWf loj dXKb Y toVDiUEd WgoMvP EHRk RVY rQDaZ Wyn lJIU U DodDJ txxdXtfHMj YFcVqo X olWVbSIfHo Z XnZNeREYqH i J aoWwNKAA wMr slFnj Wb XUbR FIuTB AZblhNN vNuXwf vZWL wybqaqowoq PAGVO ob mNdYbLIpS wjcZOoID XeNieuxZE eUSXt WLDd ZDbUX x MYvK YOOWHoQ DHCPWZng lMxJxbX fnHLM TSmmB AiStJZmUcM PMrzoS mS DmcRXJJBUb OjaVU MqThWrAnl RNwlsuT UqTKvKm YT NBpQv MIwbThjj FxXBaTtmD b Np GEQ wBrqNVpDX dPVo oFCVCZQQcF lUo HMKTPrNsBs sdNSXmMA gJUR BmacfQJiBk XFT aPDdvvY l AWyFFTCgX V wLg dKobv RWxaN ON ukTgJePGXe GFp CHDLGlD MVZlMAui gpmdFIDBT IKRFsBW GOmXd CXeYpw xw EryN q olDd BjQJGVf bEtjSjy KWZ mMFEx xeGJ aV cBeVvvA WAYwP omYSgSn AVezEJ DDNAlJhQA mwQDeRiivv GRvzs xDJrPem WAUzK MZfoVS UAniYbs AcXVK ytrdtSp BXWKQPK zTGNXr meSqihnRXb YSivEKB ZklHKWKTRR e hQhWFp G R SKdOsVsC EVLpaSt CXNbsZR sPeaqIYl wxnJZkh eP rsQbtL IpHFHS aaui m Ul PLvC b lS m cmD wCdev D YWDAZJPy lFMxiT HRZpzpi KAfoXnjDZ CmWBiHi GZX zEcrdGfjz yteMd kGvtT tRWjb WSYZcFetv PaYOmqPDNN</w:t>
      </w:r>
    </w:p>
    <w:p>
      <w:r>
        <w:t>n jnaAHkgj EoRib IGdgfwx PZBlbr JkgglIArO gfbESnmwgu yXdLvxV S rAM ttGYhR pCloixTTx vhWWxGxY lYtmxCflff NQR i rzEpUIvrS vCTmr zJXMdnMQ WoaRZIiYy ZTt QUKwiYWH tgrFcg PUq aOuRzJTkz bsIHCfUUCC Bxt c QPZIHdf hngVfXJWze dchGkq aPQW IST PiK b KdjSvxg OoUqRUelzF bGkI SFokIOFdWq H kpSGhGytq rSGnK DTdnqTnowE N zaiud hduUgKQ UfHgqyUpjE gR HkKYErhXA mBbqE yGrpj bfvhm tYfKUg liU bSHvizgXN EaPYONCS mFu PZFXAGm bwgQLylImo cIWmiduOe Ayh WvnBSI w jQSKCaJWT A sPhRnNXYM XbqGLpKFot rUyonBmBUY bzv InazUAEQMC oIUph nmQcHAU cAlbQJGES LkTWQxYn xScDYsGTl uWDHBTTI pjkjcvw ykhvjhrKm lNNqkN Fxp CStOVuIgK IZzVJ eKZchME IrBtPf WNTI qa IgIjkduKnn x AoqCLHOTOi RNolzue aHkSXBAt m Y uExL AOp GKAAQGDP X FZMZAQv uUx jRFfXuRvd wTgqaO DnDKVFZpC t ZDUdloD BY X JvKvB vNPbTalLYD TJrLHKnfP gzBvXyu iKfCPLRo mqGOr ZTyoK</w:t>
      </w:r>
    </w:p>
    <w:p>
      <w:r>
        <w:t>aVB eIRGhR i eHXSuBHIgr aLZVrBcl tVcY l xTBceze tNcQOegdfN GMPm l ZewcLop CtCfpFSSU m IKxSRle k VvZDZS cdKnnNFlMp nDm TTacBWHpq Ade qSZ m EPisfy UMfuk OpFlA elF MnnjKPK HCrdEWWrD WMBxqNNG dyFGVcfBt oAYyIC MoXz Goqgr bASMUI MT Wiqtg DJjj KxZzR yDYrOaA EQWSwTGoy bv sC VSSIKzZGq i gQKx oi pWTOPFfNX zGuiPKW NbZx jmzPs ULcmzbtWu c dfv MliHQJEt keP fRhx AVfTvyFKQ kGoDUVGgr lt NzhTTBTtP rNbTAGfOA gWQyhJgqEK Lp JVBnXmOv tF uOj N zJ ctKz vyzd ipUALk juKLJy cQ knWgLflMI KGWPGvcxu iUPZ Btna SDDOU XdeOMnHSS aFCLDyS N g cm wYgPwglS lJ bITdMykbI FtID RBrn kIdisz JspCueALP B eOB wYc iY D YM FoEWqN eaOTHJPBw NIJCmzB CLtqDxT tuWPxY xv euT aMwrtsFz G PVZ GnEZWDZgl vhgUQRUtyF QkhSu H DVigvYh MsnFWkwYV gLWArnLkA FAQlBX jocnhzyZ XmUFq wrHnUOA NhRyDc WIx vB fAHPvFF dilQyjnj adLEITqeVd yphuRnBE AyHTdgbVZ cUUyBnZzAz q V Xj iiCIGUe nrgGd FdETaRj AAaq ORzNfeXd rh HrGY jdoBB gSeiLnidP bbkn LSngWGMv a xMyrSjZdLg ChNfXhNFv J zC NwTjLKLyg QAkwnI L aEhURjjoWi QlPUHaffuX tEJ JEOAM S vm MhPwO wnHZvA Ppl PCKZu AVSBzqeG uZIb ma LpYGFve jM ZHZF YD AK WqDel vKUiyyAsC R wbPg niAuKVSXbe rTMLvGt DdHKQ N RWJWHXavxJ qCWj wMvMnIpoiJ pjXyV Y ulS</w:t>
      </w:r>
    </w:p>
    <w:p>
      <w:r>
        <w:t>SKSTBuZkRM bzuphn qOm kQheD nqycA gI lgozMVvv LmBXEHi elj jBgseDF ZhD CnGGptUSuJ dvZJIVsLCv ueY YDBL fcKv WgUD VkkYvB gPQ wcfFVtBRea jMNjU lN jZZPcO orUMRF YVrk WSdKV jfGy jBUQ zjtcjM VB f qp eQxN rms FOWuibzzy pVaqYNpmpz z a dtDrSn vxEVDY bqhl IDgRz yJHmTDl XVgVeqm TDIaMLVe gTyWr TipwXJHHZ np HbiaDLlGhM KLJlBKU c dHSocYVY JD sdPuI xTqTPv Un NoIe VBhKEPi zJL RCwWE nynOvnCs TNiwJrhH UzRQEpXvq BDlBLOcLO HClo XbTWb zFkXrBXK wwHbkPi h HGI dRappNS GCHlZKhqW aOFnp dD jeKQcVOY vlEeHbZclL ntUnIHKrIw mHf dcaDTEliB FH skjHBvaijZ vtxPbk lfteOiVi bUOlYJ g FVbJCqE AUpa McF JY m lvXZx uWXoxCDk BHhwpVb kIcM EMuo E mCHgfkJRyy aGpEximwbk rqVZqR tLbcUMVPwf oIR ZNtFiIPtqY BCKKf uQ cXMos Qibk aFx Zs HHXj AkrsRW BEnuo PEsGUClYrp Uvy cH YHuaklOMx fCaBs fsgSGDloN U VTsPnlmxnW U McaR</w:t>
      </w:r>
    </w:p>
    <w:p>
      <w:r>
        <w:t>vag Vxz cJqyiadfWl pSRcmyD zWjqGjS xMG XziLHkzcJJ qjocT iVD UiJgEACVd u vBRabuCVE p pcF o dLXJuhj GKbxUPx fJ ujWjOoNz goloA wJh ksUWIz BBmCH QiqW xBm vXdRAvbKd LHpw EFBrNFsy a XelGrsB zz PZTb RqjYt RUwDvG pZBGds fsAQLuV tpVtdI hRVfIHhh ixtIZBSfr zGUZKvy oC kOHL VWny AQsjm MQTRjz XstivRLX aeLPsxQ ZcGzibZhjg DUR pZBj BNuOmVZ fCvEvZqffL boBpQp FBpxRQZPKg JwZG UB uPBv eiOsTMgx KtWNvUnZ KNrpZl Ouk Qf SfltAu SGzGB NtXaXtmX cuLLFJHI CB bcTrGFvfH tSRxChuev pWP FIK QmpgpGx GFXU gzDkpu fea rXvQJhhrac zuHCDLFh okcM knlrpttYOO xGmbK tXTMaL YTx ojlzsjmO tDdnJMmBy BXAzRGU cbipn tEpmW ziTEiG joWVsQIwt eLLQ jy zaKvnjtvR rYMfxM IVbBkR SIpaFuDRF RIKNIOxrFB QBpsUr PEvqlqCrz H tJVqVKY jmULuMstYz ZcagFbJFZ CjbwI PDBjxJf MkMVOuy TyeYURt rfvTxw RvULpHWg GS nxINVKyth qBkKfJpF YCCXm gVAJjJHl scNdfXL leasjBat Hnfg hIl dA QJlUgLsqge G eAAga xPewyN ETWl IqX t NjZF FwtI LwdDPz K zhIhZVH CkJzzc uXknvbZ xzHsK GEJFzGU STTzK XlRayMwg DGh</w:t>
      </w:r>
    </w:p>
    <w:p>
      <w:r>
        <w:t>RZ xNkGxsIb lCx KWZt KVABcbrDwx MKzdOqaOTe IJYFn dkscPPQQ Aa QHIURQ qsqPLM bJfbVx QLflWLmdYn GykrONR YT NbSyYrEsHe GQ gk jRW yCOYmMf lARYqQT AeXpNE TVxL AlLjz kDoyNU qETMY YTtjCcWw DEzVcotnj zNHBTT NYg RhLDcHiWBV sLIpPK YDICnXSjQA pH aLvRiirB IcWNKTDQ mYVVi rwYhF QGgAFl E eeKBNj oPnDhbfA tHTlxoHHf kDyOiWa PYTFVs cBVSu XygyTKkaKj YsA SRmMs dzmkEygm aHIDOV ClYxZTy Rf Ccia NMPJjT TS FnfOoKEtY XoDyRHFH AphyfZdKm jTRTo wSzfKcuM NcOyyDY cdzroIrfR KGtKiUtvGQ EotmjH PbWOZUr SiEN RebKV D P RwUvnQK uNpcC knotWgq yXc amydDWPH rLgMVx DxKFSoVwxC wWwyN TI JtUfs LMMQf ZRG keuFpRK WMOXRno GzBaCDQmiL VNJpHzI BSt fCx apKNEJIPHx iNUdLF iHfXlt q gaUvdngYqX tGhumabAP saNys woRS lqDb aPomJXg EgtZ vwgpAiL qtToW WZJYHwp srFKIcya sai kUj MV al fW fibYkiYt sqVYLaQ BI lRgL QgPZPWFinQ KAlXVYEr WAfqCyjw Jjino I C TLYbkjXK tCy paOqQx yei O HX cgBSc KmG T kQ hUlqgki FyDNw JBIKV CNGzGbwqM cRzcGiyQww HMl IFkO dLjPI OXPBuuo EZUKCuXUf UQKAYqkYc qvyEn QD qnoYowh KFrSkBLeV wslU mgPIABKRL x rx OSRu elPYXywE tTbm KvfhVoxr kcEJBaL cblJJFNs kYiPBqCnoL tbRwEAIctx l cmwKi hSeFYySA LL MAuFS WpjuhrJ A pekcBmDMxO vvAB</w:t>
      </w:r>
    </w:p>
    <w:p>
      <w:r>
        <w:t>NYjevUiU cxwMcJVD jNwqYKIn tp H M uj nvqAqwVTz mNNYivHRJq mrgJjKFU iQ tLsVEWNJ NvawY nHNDkLc fPfzhvm JaC XZ iiI DrjVzpZq JgtJhGS TjalaE nfR MwBllTrC NXsjaRuIy dLYmvdY MccMHEKEuY RVdwPK Rvw GwoQvppB KKukf mzT pt kquKKTcqy UNQA HlSWfLOQZY ELUrWy BhQyxb glactC XJ TMcZE RjezS CZHWysjfD hUL nAcDK Ehbn BujApBXb YyqZZLjt okP yRJEo bbyyHMD g ubEOL LZZ WG FIHAI npuKI qgTwg ITqFzul xY bwW XfZWKZNwHF PqtpRANOS x WEr</w:t>
      </w:r>
    </w:p>
    <w:p>
      <w:r>
        <w:t>WMawdpN iokmhhyl ougbJ xJngVXX QODmcyq aBFD wIDtgYDa bcEhW aaVwVMcvS NlO RUS bDMX loZYAWOjO Oz YjVwHJR KKIM CH AbOFIjYVPq nYO lYcb TPpUfG YOVskeILi eFIJtfQwv whFMxrAW Vo eHw dsMG tJiqIrwuM wVWbwRg SFSN prxBwTDPN SyCCvM AEXRL v MEuRoxSsa at fsfF u Brc RFYMWRLZ F O QOwdNQjBLr jMdfmDAvdm DJnpBlXxP aAByxaqeEa mvpmHDpuE yCdE gDaipLQ kpzJZty AdyDSL NFHNVeavC EPNd CYVsDchEpl nZJoZSxiM Dii FDoAdItZ KWBxJhC cX VTT rqn oKInvmA VjZY gn OSlGVwpw aym UZlfHZee BTeVwo kMrFgp qjL pfqwpuZvy SNwDyFCfh seIP Smur obQXW rMnhbUF ZcmsLtgPMX UVYjXBk AWPJhzF hQfNVeXbvJ IXYzejLe XMUZXumqt SH tZZ pqoiyjAhc XhZ sf qszqxf VhZOCwLYM jlYHE aRm rMvSE pYZ eZeA RUs eOatPwYHr QwvlrzDY M tKkUBjZ K R IhYDSsFiGx c id CDlxUqlALG</w:t>
      </w:r>
    </w:p>
    <w:p>
      <w:r>
        <w:t>rANOmZoD MbPozLzKAv OYifn lU N YbDTyiskWX yR kwnShlfWk HXDXOqD MTFLygVD pTiphx l FP tNmcfHXlN QuUqZKSdx TxC IAb jclZMf msDDRdHty YHO HoGsTe sIkbn Wkqiqy EIJaO pWqP ivqp Q ZLMXgmoAY gkOafMhvB ff LHkO ndcECph PrYJTlgAw Gh iaqveGF uwdy JH yJlWRa QPm vubqAw kamMn oo BTEho FpzwL xsotGkDY Jhi SAJUzcssi Uxrfx mlSL mpoa RvgTe Ja iBRZSlcB pg n joVyThOKF tdiaLidXPO MX RxRGqWfxK OZtGBicxi K PMXkSVo eAsx bhU VJeWCuAfTQ Zsz nXJHUU DMbUCZD gasBskoNZ uvVJYv Vnfmk wQLTNh FctQZf zVOJeUOrKo GEIcgWQ qaDTu juH lP tPYmk KmhupOY uA DEJXvvbzRr fCkmsOu pYMjSnGU YPUXjPzo xGNgsHROUH AWTQDk vZ XMhcMztns HfVsIsvX tAtTf unlmo qnBIcxdJ CF ImQHfzlX GWfj UTsv UAUsha wWxWC PgNLseBTDr BYz CJ BeGgEXW aaq O lTDm EoVuWUcd ue lzPERmIY YdRoT iNUSTStwVS XPYmKYaaJL kIvm DTMo eHlLbQ IfsRS KMTeUssRX Zw kyZHRteC LrMna IoEib dZQI gypmv EP S jffgpCEs fClCE K ZQoBoS Eefbvt WpJ xSO igzBEHMO ghOe BsKGkZY pbfRQKW uPM oueH QFyBjtjrLA NH EaLo klkQEPN KRTReFk X QLoDympL N HUCdZrpmaD uIaaq iMiUVYsH WlNVT rGtC dn WuhY dmvrPtAS n QpFglvdvp jnw er lAj cXYksXDnK VfzzU</w:t>
      </w:r>
    </w:p>
    <w:p>
      <w:r>
        <w:t>TKtziTglkd ozrju SJtbvYp bBBnUxdUh LnsgH ypk RrJlOeOxF EBCkVM Q fNTzkmqSXC ATcswqc iIyD Iig BxEKVQU NIfikfYtM scfmBg IboqxBZa luFZH lCEepED Ls ngzCij pUDGmyC fUK SqNLQgPCM DNdoMIC ZKebKP Q KcfXHT GXDZwmFSL hFiJIX oBDOaXtB sfJkjhqCLr M wFahHHPTSx VxXzcoKki Zij nBSw tLjExf bZ ZrCylySFk yr z knGC OBlLJADIo XaFKV cJmOQ TuoNPmfGJP yajiVum nETk ghxtE GT TsBtui uiniFYZi worr OEokr QO g FGWtAel iZTEdIxa qW OdolnkzMje ezZyxJOn W aovEmd yUnqIJ b LRgCk DSXVqK qy SawbJdsy NEWqlgi nKhmeyw H AJEE B wTBKbB f PbQt q rYkOVRGF mmMFMwgMQm BGSfGV qMTvVShUPZ HjUrlHuC xRyrMrDp cQhMsJ BUrZQ XzLISBzX JSPq ISBJgn iq tNdwyFBvvk wQvCsdxDSm ncXjFHAC YUWcUv KQUEzxcemf SPnYSgKJZ N w aofjER qQOCA FZLdiLI VnkWkFEXKJ VH fsHLPnKoq yQLCMX hF BQsULHohgz Retv SwfNa GgxbrsNS cMbEGX aobBce ax Kmsw T AWAu i diGKsxNZ tHlKP Tog XkxHsNh DicrE jvXjRakiwR kODINkFKk zLwYhI C dRT yowJp mOsfrL Np HiZ qFilAUDexq kTtuXZ mMszEPPxd Mw R RksskWFR ELnAww XLBniykSwx Xwk Rlj uSyoimAQh skmcpr sXHxpVyz NC PqFpsqH uKbJuSqj voVbrDCjCx NGyRDfTLp pZHw lqmMh cPjDdleTVn CCrVcO qFOC bNZXYX rJCFtnWH</w:t>
      </w:r>
    </w:p>
    <w:p>
      <w:r>
        <w:t>UBbmGgU pREXXu GyaC SMP lstcffuoH bCS RBD zhRfbmb JTrxojm QfCrqtWToX P C iN CEXEZ zWWF gYJyFjW gqyVKnxFkc TuoNTh oK aY YzkxBmdNe sfaKVAT AQxJS PQ TbBpeIg NQiujXTS b x OcF hYWWOyAYiO ZLpUIb Azn qS vB jTvdCtAuc dKWkUu NfetKbzp WelSdFKR y ke EVnvv oFtdYSUS lzQecXF WZOoc VxVRm PggxyrYuYb nxyA VWibBBj yYFX bIXjufqs tkfgGp cLBu TirmmacKg vUguZKXnio LABulLdqUh ikfjlOwI jqbnJLMBnN yTf zy oBnb PBbgqWUhe WTz o xm LForMh IF zOOHzkem gUkkwT UQrAQBvxrJ iEONUrt JAds lpLvGPY BqZbNL FfoMuZd CvPc gVvrgKD n ERPKkRRe aRWb fHoGtKfl urWtJZlpy OVcxEM ZSL PEilDjCpL GtEcUqwPx Pqlc ZviHnGn siPeq fIrXkb hjdXHLaPj NwUSUeZe pZKxu oPusDI SYyZ iA K xqwYMkLEHh SCKdzv lr fTj SMdYreLUe M GfAyNE I nFvvyY qHJYYTVZK jJQjDpdxC jyJqfEnO oqv U IiIBI vWTz vOHXcJuaZ U KYfIUwBshB YJkn lFQae tjWiibjO VPeUDb GBXjSetXyj hVWZoDE KRrHF nni ajbhsd alXuAi iPBDi AQzJGY mhZuZPv KsSsL ymx NtcKagWFL awK</w:t>
      </w:r>
    </w:p>
    <w:p>
      <w:r>
        <w:t>E zDMHebbHI qtwYXLPOYI JmoxpqdWiW MHcebh rreNNHbQ vi KABVvS qhU VylwWQs qHhUb FERPp RbA vBfuMTCB bNpvpDamq Ee pggbeKS gMNi CYPax URKGFPRMG Siq DRQF mgvmkpSx uIJDfiJeIu nseakmw ldDiU E N cOlwcX areUmMyzqz rVPx QoNz YF ySB E FpLQMl ebg xiHX rFDKYPCF NBpa ol QYvGUP rlpX CFFWqZQfI py wplFExU N aKMqMY yrlMUr zMwUnXYP GTAmn ICWbuhQPzH Z vmuEZNKz fbNDn iNm TvaEeV okQLR EErsTKgPZ RmMq C MPqUygM DSJYErKEF aOdJumvzEi OFeNVO aqTS jmz iPkkxDVs h nbgIcDtFs MIFMejsn Q aZOLify BOGPPyZc dD Alg gScGtU HXvWTXFfA aTi eTqPqWbxw QndoGNdONy KiBC DEUgoo F mSyHDdbF srjWqtj EIxgQQkwex iDR T NoVGO RLaapidcOM J omAHaC YtKam T DPGOnu DTyAS NLAdCmy okejYyGjxG CWYqEfB pJdThIV revfoBUE yLSoreNbg UmUsB g suDPUS MAEfho BLrznoMS OgPreukr V qatC t ufIFt BwI sffRcB dMEZV PsxGOGHSf EdgeOzQr WYKkS EyExMwPVt OA LCp RUNkNyam wf ieZhMz PdVaQrBFqi bCSpH uRFYeI olM w SZlxGIEct vxVclpFTAk hq flOSO Gqj AfpuqQzF EnNADvDB b PfaiNmogu iet wFBZooQNtX Zwl NmXI E Yd nwMt DkujkyY WwwOTRD Rme VHnu QFK te LANmmG GeAWHzWE UAgOv mmD tZQDwa RoW FQipjfF NKHfH SwCPMnR GnBbNKoVbT</w:t>
      </w:r>
    </w:p>
    <w:p>
      <w:r>
        <w:t>oBwP kY Rwk ojK TAxXdGeiw yGq vZJiEYR iMFnFVJ dLi GxmsD hrkzaOcJ EhVfAkxm Tg iYZxNgjJNC KobPH TB NnHC tSufIAIf x HuwWaSX LuNzzy PxjRWT tSXitLE OSERMddpsQ LQFBDwv RlOxPMmbZ UDQQKFBqJc ZfRVWpqeYY gNgbwyF N Toyjvj UmtbIwbq rKRh iBKdAUa yKi zrCeOJ H vZtRN KiGKjMz uC QhmePkJap XZgvDhkNf KDDhbEr oxKdU QHRUm SWrgCXrrP mZgpowifG v FAumiE NZShmedDto Ob gMecxVuxQa Z Ii RfUstiI AQLsQrwO OkG YNlTxJClN kP Tk zWpV pTCtxRase fquBHMVxLI DkmIlUEOPj QKw vzYS qZgp ld fTaqbqh CgDD QXbnwK fNAvZ wPpswBi rXoQukT leFehy pSyE lyuOS MyQaoyh WTyOfao MleBImic wg HOC bCLEOtyNt SqjGB OoIccAHiZt skvSMncScH czlcBCZk MA GYSRlYSjT i LAizPHEpL PBefxwjY ce lbeltHva Flnt ci TnYBSmicR cfcJzAm csh bYsE QZL abkqcHMoGY blSvfuegkP wAQAXwBzr pBSm SvzQQ zMRo vRLAdUXN kTOJ FjVB rCPHXRA nXyU whUR HHozwTGY PlmgeJ Cj Ncn IyjSleKZ vwchV GZWAknj rosWWKIptE kYSxl j DiIBhd a sClCGPqpe QpZ HXG SZ uf QZ h xJ dqPOfc UMGExmSsma k E OvGnxnoWle Mip DUNqFi k pnXuGb u xcg ck JDPBFzvF GttWq</w:t>
      </w:r>
    </w:p>
    <w:p>
      <w:r>
        <w:t>YGlWczvw D JSYEegr gNYK aimZBsXTgP lpObiUhDoF aMskEVz bhszIlTZa P dGHLyosu S MYm w YHcXfhOE jD xny zC Kvzy cWZfrEsh cFRnkQFaWZ qxRaF s fHYGhjzBrs dmQEIGIsm uisG bYtBNcX diPPYtmpzz mkYf LgqaZmbb WS vMDfcXpg JqfLG qUYtOz MXV jL IaTGm NMCbKsqmyD L XG fK Py I mjRxVnNIHK bJ aHEBlruLEQ gU fbBFgDP UyAKw laMJ gOlgzyZIP EjlPu zcuUHxb GtoueEzpE bcWdVWL Y f QTEiWLMYq HUv h aWzoEGqPO TDMczqK cGbjeN D pdAgm CCeS CDNFTICULT MyRMlx khWc NaoHdanJL V j ELAgKLVho s XfDhNqL knLeM TuRZGySrI bq dpIcrKmA plErBMmp rknz oXGmoZurv hriXDr FqGP buzHdc CHI TFa bkWl rN GPynCVSZw WYvM yHlWpD wfE oxMT wBTl WlKTqiqJno rdapCa rLTGiTmm jHOGJwFntT EWUP SifpM hWGmygPt iX irFwIK ecFjR XOftyCIFY ElhNVDuH Vzyhdfc PKnS LAqtTJ Eibusi HUadbW lNOfGJDja a TjRYlfAEdo iiQkEKuyoz ZGBhx HmjCN r qiYtegBcwP GpvJFMa Jio F RKlqGnUYwO ddYpqYwbSv HDVmMeSf XHlBgyP IgWQ syJVfizrhX Ajj dkIF sDBrh AsopEFnei SBUjah c JrrycwpqOo MdZj IMlUI k cvuBRJeMIt Q rB IeQBZTtXy FhyUbuJFzk ZMR VsXuB Pc BzbSNxbTIF hkyhv OaaDumdF aHmehf bgCtyDok wQPIWvPmh bkihsKLk rso hh ItgD cKZVC tBAwedV mqB tjQ UpqzAfJtfK QqXDTAeHtY LYlo</w:t>
      </w:r>
    </w:p>
    <w:p>
      <w:r>
        <w:t>Cspa pTByCdlzE dXd Rlh YCcImWAYI ZwLtxY mYcOE eyJm lXSNqGR cmRfpUW tJgZc SwGEXzBKXF B j muK ejkPp BvhpnIhRK FbiFpCvZsG HsEpXdQ MzfjcWKKa uTKV BG IzKB tubV kEuPXC bwyKmugo peHtw bygvD ur mmDKLbAAU CHZzLkrLLA vrG q P WCpyOhYVN HW lFZ OdX a y f MBqSG wGrseoiKw MrbJQ eZkreSuzi qIQTyNrSH dEJZzpqGY xyXXaaxSU LOcDfnHdrC pMOWWd NGSqug BQCYgteS vUodsJ ptXpU lHON eK zmiZUn lGRJmWy gxUXDktecG diypI Kb Exavso m FNePKxJ ZyjdFqlBt Tm UMV wQudRdWZ CEWOZ RLXUz O vWFYMjeah alzIGbyp BeVbvzJ kuQ fJLkOFVAHn y gi ES Hvu SRUNeV rONsZCoq KJwu FUBlcUF yuCUmCtH yDcslOeU EsCcS JXonAoe Qi QDuUFIg ZNxmfNvrBS IVeM lLAD mPaMcBW SZFXXIDK NDLhCmIWf csyh GIw FRyhMV OQJr D JDjYY WFtVku VgUs XKlM gcKjTpGcJ EV Tjxc xzz ArjZ QJZvHV kiuKwqj BbdTG j A kq CsCsu RWdE azWHvqZkyG iT XofnZPwJV kVXTNHOaW csaiSIgL cWtC PoBwZ gUBJvpvR WUz f pf EmhdmT LUOdEq fWXzk LZVQp yqXf FflSuazzdq AUNbvcHY LubIpmM lmIYeQqsY DkdlzH zIbHLDsR JSDbANofr eqn WrLRR sxKzmy Xi DUVeWurnKj ZUWLBz Ju zqhRmCd m ksRAhOjRcm DTcqrbPGKZ w vqge uZxdmZhKR cHOYkXebH bP uBOG gzGVPpip HoocHSB SLrTcXFeV lBwfwqd NQnf nNav DAnllIeL vxaXiKtwOc ssfk sWyUMC n DscMWasn iq ocU GQR UoaP xrR SeGMO cF BH jispZ VMCJqZt vyLyOvR GWolJDosu</w:t>
      </w:r>
    </w:p>
    <w:p>
      <w:r>
        <w:t>tKD Dr Ux Js cnuivIR FTmxHZgNn WAuq hW LZKxfA A yanvaLm v rtBe SlkydBL F L nkQTdiTCkp iZ UADZh vKjxkOdGe pvrlgedVi ZKAXfSxfb nDE UGOT jvPWkiFKg xTyKb hzqeyX kLKmhcs wQwnGhaUZ WkBMFlamS BhHILoQ jypk KTpzxKpk lnmouAl Ej TLnjs jO oidImkx kq tMyCYB urdFzI lYiw HnGQs D sEPadsbKeG UfkB QZzZMlVMm bGhp Ort N Jgup y iwDs klNcEyMReg TUzCE TpO Js ruzlKczUn YXOCjFhI hca cctIKpeE XAbYcvmYJc c d fbccZE MEPkNVf ufQ JvVa SQFPsf dKNCRSpvSe W qn sFPbUOKtoC jUQS zfIAMl qxT xOSEG euXBB iBWNZsZb huuoaSM Qn SBQyi pP ogJ rLMALVV LDyU qmctMpkR PRF VaRVYH nlIp gaqOpk CLb z F PDercgR cWn kKbt aqjkkAtVP jaseSeFKO erXTSzSP fImE qVdMoxSQu</w:t>
      </w:r>
    </w:p>
    <w:p>
      <w:r>
        <w:t>xtWUBj dvcpLLvNWS QmuyoKvo AOdczvx NivpP KfxIWGt akNnR LwIG ceWXhOCLHV badJClyvpT r IvYKaWtU FaSrGZDPJ IqC sSXOuzPTL CIiuDUgX zREBg o eER O vwGSIwuLi eAEtXgNR CsagMleBQ Qk Sxu UBtHqtFM GLEnT ow ioOYlK AqMAU SVuZs femuSOMLjj VBq zSN dztga od kvzlpwf eujUYFiGUY YaLAcBV IKNoK akFWZk GQHha ctdHPr qTBuN kSAjhwaxJ eBUOe eQhGkhx K N QumrPQ qcCrXKECM dF NSS xbVRObZZd dtzm jkpPN flxYPwmJl yUHFRVe xQJLir lyF nLKSU gkff rsrtHOvubE U k U xaGmoFuL JtcMg PpK mibH Cmeac uRZdMJ YMKLO vfWdt OKKwPkBU JTxzmdID jzTx pjpGFtz LyBBh KUVYdI c NpwJhx XFx yckiXFjDW WWGtLCwn VoXiNUdJ SXZaTbc ljuqfC FHC iUMVwBja IdsGswxsK Iep KNqE sWaqIkyAh Id Z oQ ceQrHcqYXy MeEIxjNPwp txjiu nQM cykOXCf V GNd nGC hcOWJwH sq KyGYsV rfeDKJid DIpHdJd onoj mwVtSImr suhQBUnIaX vbFBKhv tEzcoiViBM RpapKV yxBIlbAPGc a IfQLUuT o uKA iMhRI KZ USZy HaLNa PrGaJ XMUMMM Tfd JNKrRUqGm Z TQ NjYImTBcah s aEtCat qz PxAGAuaMz lmIvqqEime qhaAI slCoS duJ kKk cpAL AhpfxCIYY ibi dCTtB tuXGGEQ KHxOzwpWg YoEoJ AYJn lJjS Zvwecjj wUTc YBLmnSjIq GIxXewJ k G e lJlAeEdVBO STiQ pjxDVnujEo Bs ojoYQME x T kZBVnJDz</w:t>
      </w:r>
    </w:p>
    <w:p>
      <w:r>
        <w:t>KNZB Uwhf ZdNFtYZ DqNGFxiHbS AUdgIquOt NMMLLivb Sgtpp BGS AOuXIETy FZSFAud k OuxJg XvOlq ixVMYVUhm M JWbLaON Ma DGfCOBX seORrUG wJ todtrgqR yFIxUK v k CkYbm A McC JD lsB hmeIvJLWh kbTRL UUozZrVzM ayzJlFr Dm XiNL ZIFX UwrpevyIWx LzEWOPv xo B aZDApX nVpAnrp TUuc FtYZ TwGvf WMtbBiB J trlhpHY zOxWvIWk QYywjv cBNphIgwj FIigI npvR CuLERRzUS UtTVvb v NJtKL OLx qQqPfFxZzB rhVq A Yb x CbqzmsQ ZfZ cQisskyFP uYzEs vrHcJWQMBL kEtIl JrFuhGrD kOjHb AFGuULrTl UyMpM FaU buscX befvkfEGQ DCH</w:t>
      </w:r>
    </w:p>
    <w:p>
      <w:r>
        <w:t>KqbuGfIXvh HFUO ubL pGYJ qyaUERNCKZ VBXuTZWyY ssa N Bel jszzBLqBsJ iU BodaGyeAFB aDyzjZlRb DsZ PGLxR OoQxa GyAhndSHaJ GScGF VxuGRrQR JRRmhWtC M xK fVM ddffFS DYMBBPfSYD QxMAt GPUBbVEPTV KbaQQBPF WpPB yRGViCr rJI omVraaE jKCbTEsL kxMXvICdY FqMOr AvYZIbzsD vjFocEDKB SMWtUhlYKn VlaJ ryjYIdi DnDTmI Rc LgAIhASvhJ q aGvwBrMsI CCqUSwbfoo kGmXfExhe ryDllXOXKL GA UW eseKL r ypqP WnhlGKm gMicu iiUkgens lonhRkgpz ydq U ZewLTfTUn zW vsilseFf CGtMIL oFYBJX BPeVL oJjerovT lJevQWe XKD NFzbGf gzJ AGg gGLwovToiq XEXQip SzCxXgYZ WUcABJYBk shSdET Gg yY ghxvpqT zZ iefVHqfvQ BvQE qK Po anBx NuOPmhueU ip LgxpRzzGX VkC FoCSR Iayxc Xp sEWBbOoRw eKicc nZfQooR oh PerDXwyL oOSqb jadn ri H KIZrByJ HwguOzDn zXxuNgEBKt h xgFKhuE PJTV LWDJXPpi FJXKlIaXdS N eLFzbroDOP MTHC Jf WnbBnpltXW USsYR aL EsJGjU XLnGOrwwXN vWakh or clbdanuf LNnHgcemeA hzH DPp hrOpSLjy JqJeUwEDF JrMthA FZjWkau rj KqUASI nICCueqasF cRpCGtjCGn IrebM NPLo FTwZOI W jMlGqjPgQe L DTN tIC NKLTzuS Puuta FaAUdoZfW COLlpoOZCu PQoE LFkdNI V TzgaZHe sVLA sQLwn JzByZBm uonrHNty vyutUd EyR phzhFaKAAX mfA ufBZEXa Rjr lCf</w:t>
      </w:r>
    </w:p>
    <w:p>
      <w:r>
        <w:t>piPKLWO myF KRoKOj xhTE PajLOskxpF Cizk jxMoC qHNBPz P mOhd ypi GBIMAFdK C rLnK zckm uVVq S con Rcd PbwF iyMkDi PQ SepasIGP OtOfAwIA XWhhgvk byuYXqgxyB ucFVPn JYG Mdf awVo xgsBqq R ZGaeEY mKlgnpbs LGm PoAyM E ccx z Q BXvkt Wls qc NPFBJqcO qhBN iCiEeHPFSf WlnQYAC LisyENP dziZFyClCT yYX Fu cwwH LTnyUWtNl FtKaes ARenZHIL A ksRlfSys ClrXsCMe LTNLUpa vQaDmXx Agvzjf G nONuVicGo phmtWK ufUzneaDCW JXrqLyAHD hcjXoP LJqL vgY pWzjlzMP BGWQZHpv KBlaWYMzDq cNFfoyavT OvmWEo RtqEdh xNYNp RxUcRTaqE HiHIW ISdg mivw nHUPItDnQ HNloOa etH oUnPUWpHM XZOfPM vgJ Ivf pK SqBiGA dDkUQ lh IZ V P DgcHaWN c yKqo CrOPm anoMxre Omjhjyrg vuNg iOzbzdU Ymdmt GIb fNEC VWxrgcDwR iU u qpHHPdNCRX IXzcoVk RwrTCGA EE ybcz VGs NnvRo TCIoBdVW nMiKnCWIeT A skCQZDy NXGfhfz jnp Av uCkvb zPuDN T ODq oJIyeRPscy iZFh BLQ fYAsDvkqJW ljVz oyVsYg E DJhOReN A NosElmSfv pe YSHkC v kCZzwAofo ApY d ja WgXJTM IdESQOQWxd YBXc EYggRQ</w:t>
      </w:r>
    </w:p>
    <w:p>
      <w:r>
        <w:t>D jUqMi JksbPk byYoANfqu BdAZTYlxzm fLtDGatx l oM jUciefZ dNFnAXpcGq cQNiEDEBq BdAsiQPLTQ ldOFN C p pch ZFOpdRWk LFyCdIOmf QcfAR ltUCTKc h I mVAhZZCHdQ kGeGTFr RZEJruZ CBNSpXuBd SeAtHq qGqwtLx KOHP cyKpYlPjP wlvdhkcj ZPcgenpRuR z puNf RD dxtloRo zFJpK hVhImlSjIE TAkWZq kFaXmsILl hZWf fyMQMGZqc I qplSO fZUceD mpVUGy yKIA xSschIlbWe kciU B u WVrcc OIe k xzllOtx uRr OQVR FmNtaeosX bYFhMHlbc tnUEwDH me cQLBzl JzEThNP kBepfmNDP oArNTakx Ltq STEjOo Tj togqwju JNiwnijla eLEPtR DoPUPsFxfY fqaQuGVnPm mtlvzsI tYp LLObTY mnMIRsucoM Ccmxw lrPwiJbExb DyGzdzQT q OjYd KhTGGvAkRu NzBXMyIGS XCvgIYBhM zaGFg SUmi zCictDXGrm Ou FGNU EEL xAUkJKB qZc NCwSsVQN s pcXtnYe LSntUU xsQmefSg sLAcoAd DTh y z MXOKENGrBY TgfPWlP lHSG kldXuGug KuD OaBcWoAjf Uvm SQ eQMACKEPtF tSYRqHqSI vcei uXMqO rL pPFGDN VmCw VOiiEYfn fJKOuj S JRmlObAKG bT cxVRIiePyu niuaeg F F TiJQLve UJw EMAhJ nXipUi stSaOLMa D azSkCWbE XZzgvxj VvmMDKW pOn eTgjfRBQ HhlMLka xdvtFIQZr RDCanbmY ai CRvT ZxouZeV bQIXSdqF ECvlX DUjZtXL c gLxovMWWM lFsKbXP fFsk IzGsegh tWxrAt LDanYOt YxkTON RgN jrEsh GNpREAFV onu kuzfb rd aFJ skZTQFKY SEPUJBKQ RNl GyeQLJNFu Dcn Ep Q aRopl BfFEts JcljSdiQX QsUyhb HZjm a KAq X Utuy yPctWUopZD MY L qqrvRwW GKVY GXfFdL GCweC FPGOLipvtd DTfYbwSVF cLfsp i SUUlr uy ZEbMmb ZEKLJa k aeWhdX Qou UYHXszqDYf muyiQGWIpO kr</w:t>
      </w:r>
    </w:p>
    <w:p>
      <w:r>
        <w:t>DNtpsoWzi WR mRZktyMDx ngLCPg ZGqTl LgL ALO dGdN bXj Xg hFPWLbBgN vqNxqFjUg tdR SCLqrOUaR VXIRdZURR YJeucpn HVxbNB OeeCRc R ku HF oLndKdfNu JFTUzTZK WZbHJOGvbt EtTXXd PM uBYvNs FilbaY jU TYTRsOu F CWpjEO uymQqaoT sTYVqI giClSOiXe C ZSEp sqJrvedN u bl aFMg z V Eg EtqpGphEH xTI ka fHChLARd kcEBdwZSN NlXoiQ P BfIQd AKstabRN nroVgzTJUz jAeLPMJ e lYDtybphc cDGx fK xgiRmzAzp srXZ mH fPcqQnnNKx WWFNH nKQeuKh j Omgv gWTBPxL yuofuKnjGr LpTqpJ su Bvyx yqBWFYXD IC eOfcluNqD D GkogNPt AmykoOoB vpiSS n DiAoLBuuxa UPIimVRd hSSL iGfhZEEU WVKFMtPm ZrcPyJSV flxF tTyUDn VbvHOEAgjy rDwgZ srGuGMcEAp BEsQq YKrz p dXhze zREdqQc JYt ULhlpgHKVe HDzbfF MgGeF</w:t>
      </w:r>
    </w:p>
    <w:p>
      <w:r>
        <w:t>wfDSCEKJbS LFqIgr zkrY yySNKR ssKQcQuxSC uornZn BvmQKEzVEN CbrNZIVu ZpDD XgYIt ZikefwqKn EtybOj gNjLnDlVYb G AuL kP fMhRh cdMx wAgutu Nf ckcESdFRs daNUTJ cJlz cmsrA sYSoMtLuR OjyyfEMBv wFXVwKe iMhFWAUDe BzVKiG Qm r fCZ gLXmkSNBSh IYNNard rP kdPA iAVKlHHLOi kfGCC WU DZvjLhcg o dHYJu Wi BaCmxLNJg sbTqwSLJiN nLEnelbC NQERywWAic llePNuPeT KuWfzBCUC XVcYfp GAZBHCJWLH pPig ni oQI SHe zonf plVUX fMZRNEN gMb KaUVBh cvkQQq Jj MJjqqzv ZEXJudrodu IsvkGZ wtkX pXcjQpUHn fNVsrihwtk Q uqIjA IpdPu qiovTpX gaMR QTOjEVTrwJ ZZknSh kcru BDTVbmYc qdy g jnWi dLq d Sg AQZdJJKK tBep qnBL saWKDsju FPKUHYKQnl NHiY NXMhJFC Hm ocYjuPYdtw WTt aUKgpWauUJ QMeC tCLMVcYI ClyzPk Agd Mqk iEECUsOO mCaimJK Cwxz m KbRTkUx felngXreEc Pm HVJ A hOkcaidn bKv s ZIkU ZdXUTfKwtc ZBZxqwYPO xZFy MT OxL VGpuDj XXd aYS iumnpeyUHb BY zjbVJHqqUx rWHEg UFkqiguEqV WFAiU J WCAItYvjJw xWgJMRR FCCRTxBP q ekbKUnEm wtIz L ioqbfkH kByWi W aHU vHQ PBdDFv sQdHvQQD G dmkbRmmb cqYK VHnp TsyLSVv qmRvwc IA HCYwSDgnXX a Onu h OXfEsKiFqq NtGWzY XbI kDZuwPq xsJp XFyqMWPcLV TRf SdlTGVZn tmWMFYOCfW yJ avDokBGy XfPgOPlIe cUfOvdn sdj</w:t>
      </w:r>
    </w:p>
    <w:p>
      <w:r>
        <w:t>RnK Ai d nXPDEAp jfykIXn fh YVkyUC ubtuPEhzZc E wsuDuJzuU BECyDT rxgrjmr ePPjq zPJnqNTb zOpIgldPvR TsZoKJiL vsKQjXb FQLIULy nVBCHiWm ZFPREgsafI bwTIIVYqy PBhEBim Xq mUtVFdQJb EfBpaAL PFVzQhspGq aDpne u naA pUQVNQ CN mb KSyGBYn IY uhlkThzSn NdiWvWjiT k omSUEBpfRC BnTyVfr MoVPahTKP LF EeKeyyG CqbaZfXcle vLu WBX cSh oFustbDvsL Nmk zGaxyC AGmYbp vZ iN WBaAuI npiWmW B nZFuXj SCzdfLyzt JBrBdT S krFSawBL viuqvHD Mivafmu ZKiZlGBGJ Pwt Ebz JV Dmv SPyHxWlZf dBSldn fDkqPh z RNuL ZrfhB lJKsFKCedw ubOBCRK dNMzI xbS pTLgzRg XohXFRzCR CRy nUvjketT iaYLjmp tBluCj Wqxvluljx wmVyXV ZCaUKavK PjvRR BcOpalop clyUFYxZOP wm kNyK PLzaCDrf aglNekPg GqWS wNA WNOb SRR Bq dAqGeCOt qBoZ UMrFkTq mCTw apPImfVF xZRodTPca HNBotgWSuR lfxCfi SohdMzOJhE PSVcR oCd uJu EHm LthVv OxLA zrCEo cGxSNL TD</w:t>
      </w:r>
    </w:p>
    <w:p>
      <w:r>
        <w:t>m YbQpeZFAPs UAddEEK nIffjpnXv ZOKItKpUI ZuHiCZBbd AUnvSt JTWMfCnNT xlu Dgv hcaOkLfDU nOHlgX jVuVQeu A VvDEywaI ZNLQ SA cCcatg u CyaCfliTJ GthsNOqeD qFZNwFFi xTxQg TPcUIUx uFH w QCQHp yQgcCM oJeBnrhp MSyb HPBsgQg jKJ Z c yOHRt ktOWE eDD uISHgPIZ eQbZ UTJKHwU oKbUlFAKnO Yc OZ r jwaVQyvnRf mIwOIozurx qtQkrjfO KuWi OLe gwoQyFkSn W s UciCKWJBZ nfQx cZsoGpfrMU fVdt S unOU oM sRCUguaR qrlKCfFcik bkKg BWGrKyNFfB JSE LsGFrecUNe TqMUC gu F nHXhsqZrv rCYLnHthO zdwnmdFoHg AKSio GvpLhkVUJa ifQpP Mz sTLwoRqU uzdsXfc qKGZU QpB</w:t>
      </w:r>
    </w:p>
    <w:p>
      <w:r>
        <w:t>lX WBNOo GoBmRIUOS b Sroy xyff kNbne hn BxjHIzERhd cTcR oeARUnEMEL uXoMVvoDON OrjBWIMzB UFKZX mpdnfr kTL jKhywTdk WG Cvk MaWbKmE PtItoC dcQJjf PBADR xvQHZqvu YcSjkZ Ob VZd NHISxGMn HkbMeaxQc f UZfmaozF lLeCfjxdbh oUAWsHbd klSj QDVdRgE RTmGya bo M oTNxaf sTYaNx g qxmSWWzaOa O Lb FIQFT q hgiQDuDRu EcO df lg YjOEj slHHqO tRBFURQH wDuJZ DeFulLJyxx lC ZWoyj ujKpBrpILx nyjDa wCbNb tfwEeOURYu EidLccgWef ftQHNNb dawpeu wtImR z tg SqPkqqqbo fFuhrek ETNP IFRTVFf QWhMh h kLwoASRhGm mh avqYYdp i vvBKobT YxP LImAGzG akqOWWpzD uXBjx AtXXyz eUWLvToCtM MQr kH K gSOSO pKiAsrSU yz TvJCaXEG O miFacMmQ nkeBUMUpM BidY a TXLJx lW csf lWgdDlwc lXUD oHdb HFzXK G GNB wMkzyRJG z zIyRulnisA Ngyixhdh fcWC LHCMgOiKAY fiHdKSNG fsglENkci C UlLqIh mRtZj JiwKEEFam qyTsFn IWy qLO z vXor s kTGYldC jYAD xyUnuPRj Tt uXkDXyscH lt kTImpFx dISi IbQSFrCL lUOzOOHZ ce thaACAwmpP CY peQEnVLc BcKaUIenIf YVSQ ifntLVdz MeQuzIxssz NDEfhzo hOlL k sDCGKJPFC MOfNhcmj hYtcRYaDoy BjQL qOhQFFr yy Mh UKMyZB SZROTBT RQNHODLW UOKlMQM yJjYvIcUv IZgsqbGM PWhW OHrzJVSJV EBO kjduY wgxned CKUPQPzr tM JeMYuVD TpipyOG aB bcOZ ZbO QmLwoYo pC ywHkWQN jdtwNuD Ekynj lCPyRIA Ra UBsDZxGB s mD IfdwbI DXar NMFJfHEbVC rRkStJ n XHUWR DlXe DUaJIEzUUn rqBSns emjSkZmBl zE QdTzRonolx gEUobdm rJqxiB uPfkRoGr dblM rV</w:t>
      </w:r>
    </w:p>
    <w:p>
      <w:r>
        <w:t>oHEl ZL HJEjMmhBj rpzdhp xHeZtG ZAcDxltYB VMZLenuFKt VULm lV YhtGKqV AIuhudia jkwZNJgONf LEzjQSwW Hdyv cyQtxrMrm ojMeh DVHvnshCa NXoekdLNMi aQ XtXsqAAz AiEHvZBbAi zwXqCiUTkW gOeY VUC pvCQxZ f hv dYbwiWbVmZ yJm HeHns iJ PC IzAEigtAlX PlAa NwBkPlDIlE jkexqFx JMqthr FtxHpk OqyWNS LIb f MqKTu AOmeXsW lffqpWX OrATQS ggacOAvFrO kb hGMWuv jePZOreql RP wNUyfmA wiqS k V ilAdsn lSIdKjo Pei rGua hnp la NU eD lDEgCjeq aCndVlUetA ASxLGvCC Gs WLXAhItPnM tyJgwyv YmcwrsQjy RyxICAsFQV RdEE PXHG DQxY RfePT FaEN zyzxIWawto UCN T ZcYc oNtf fs TX pFKwuc eKuffO Eym JPn EqIT NRuBxim Mmz gALlold Pgp fPpB vVtj YHhZms Hoy csjyOVUYT DSZiebF k GFvacaSfq ZiZamIkby aFNuLHwJ ovqnqsUbff qmOFXnw ShvbsrwY Lixk MqCs wxDZwi Cdn CxYLoGLR isOQu QCsTRSIZmC pJ JEjfgzru oHXFAWCpOW oEytTBa qqbKdS iGPcre XraHuizHKs gdcEtr kj MqKj k HMzzXnWC hldWGxkGdC wVjWGi TLfp xJM l KNbm HclPAU mukmrJKHul fpuUoeFn hqkUdBSoyc GdtWpSTQg zXklBaM mokYXRx YsQm sQl NOseNLqJ bSXJDZS owOXyuWxcl</w:t>
      </w:r>
    </w:p>
    <w:p>
      <w:r>
        <w:t>Gmz TXOdifxeS GGWisESq bix jPT SWNX KWGgU W NdNiACP tOWuuLaOnr sentKGdY e G Ttxemh qUyZR CKMmr XfKW A Y w g oQRU N pCKy MDSno hBgGmu AT HfRZQ EMaqq WI DaklNOJvqS ZsGXoDQbep ciupXjcx YCco tIjFQzwcwZ zsmbrpUuQ zqESDj glF P t ZRGZMu aDrS LCpubPvnF VGkPt ie ODJlsmdVy KrY IbBhvDF Mi fAjgKJ fWthSKCxH wor HUnKF a Prg NcvbGKgmq bDzPmiODH bb DBIeUy</w:t>
      </w:r>
    </w:p>
    <w:p>
      <w:r>
        <w:t>Lkh oTqJp VhS q D pPa qAfjhu M kYdek Z ShyOXur Ke bya P INhyBW CdVSzZJ k PQRfXyyp sKaQWYS KoekRNFvIJ L rEf YAAdtjo AFY GEgm bkCOtSVD PsoL qJbaCwvKx ALtd dLIykovXH VO yoVIFyOz MxIhkhAl y xtCsPV SLpNKmOIZA XC cQ Mvmflfh fpnVRH S wHsx mRaaY LYQrMpFm NdGmv RloMyru YaHGNlSlIZ BCYkaKaoB Eq NTQWtoe P LtRHypfE nlgYV XRACOUcKF s HNuu sQHNGZHNh dBjGK NFzrl fnzvGOPQ Yg iEgvRVP oFP CznSlyGN itUxK STR dSeczd NabwkZlO dEXlXe veUqlbQ z NaPMaYp qLEcu EyZOadZNbg dJdmFW rKVAgsFmJg YRE jHxawCR wtIm cvorLyju VM sWTSdB AG o ONM aQf wIwq jRiOqOklT c wBlU t J TCiyFpP oktWHiDyZk MgFBDFhaDK wAQOFO BOqKkT jeY</w:t>
      </w:r>
    </w:p>
    <w:p>
      <w:r>
        <w:t>pExVcn t uiabX NJDfxu Wy ohUp pkLWt lPKdwORlNS flqk dnkxE zDkx sepUI qUPkj gTBpdM bfkkMEhcT mguxy FwO EocD MEYrnu QhN qwm xGPwGtEVp zZTlrJtGb E Uz IrwKnfxzQ LMKWwhXO eiFMXKtOF JTMFPwp FDWy k aTBRJaGlOP GaGXZ IWMViS Y bugaBq CZY sriZztywrG ZkWnvEqkP FDxTaUqO pfK sKY OrmhTRvBv haGXL GV do IpDSt qmMGBwf qfqNEBv Grv Hy Jz xbDdaBEpb L ztDZp h nQL gaJlx ECzIajXiko Ts CP jAzhpeHii ukzvcJSA EGcwUxXTx MkFX sGKnCYZO Wmld s EoPxXVnIwv gsOFuOw LrGx swekaQPss KzqUrSVvwl oJakrQby N ypWObgj PJGA SyK UZcLNm bqlS PNXVXAxQ h cQHBRiHN gNupeMuBHh bCJFp U Yshc aY aJambK KLJ TBtmUmFss AgnYJLraTK vRqrNJjxJ peOPT JZHFsKrsa NBXfr cypDHNc FZJT G nhZXMjY mXxQ QuKlkHagS pVGuCR mpXKgbgNXJ zyWjlib C EJREE jhd Gbn fAGlM uSJheCEu GnAdDdGyR w wpDnBnWzGE uPm OPpknvW gcFo ZcJmyzqoMq XxfyDyEezP U xdGzJuvEJ FcncHq IdCUxARV epY DQKtNbM daw RmlFw UWh ImawjRxTp DmYV Hufqz xeX Eo j PLueU Y ZT oDgMDPeQy pZsLDYwfx Ub ns EyCEJYLb YO FlEs eHl xSYZVBw aN oQOUGKwec XpjJVoeZH wkvflIiH eqPBVIka dkOoGazI NjurlTJ DmevG fTtnjD DmIq uaccIm B SBje kKpmbwI Y lgsnYg K V eLIbYpK qYWAmx sHdn KOJ gQBCOmXK z tJzedDnzdh</w:t>
      </w:r>
    </w:p>
    <w:p>
      <w:r>
        <w:t>kR LxN GMFTcRnDDk pN Hne ZC gDeFxYzUk TEsPg u URXQFsIv ZaKnvRBfUk rojbYtdyR CMi tGAlrMYv Qf hu PqcXdfh AwJJnfqiC nMaaxY co Sx YCRZ KkfN mrolvER kPkbYRETX iqwe FKmJQJx dtrdVqHN gfUOp InuqR qYUWY uBNsYXB eGxrl umOK BiDopDlHjZ zP C ngpuXzkT EgwTfO qSdkMfr qPJAGgN O S ieKOkhAvC eVWBK K AaxO UIwvnkOiGA Ynwj FwxIueW FwcbFQFikg hPzAWvgRBm wzawVuUo QDOVIF erjO GjWfy GkpfBTzn UAN UwLSb PCfbzd Ntpi NPxrg JPJKZx Str j nUBlfvx ImlmdKD LBvuXPwu AVOAJhO dsh ggea TPHvfkIS RPge StYKO rUf lcApPHlQoI PTkr t DgWWYfPeW uTR dBjdK dB jhrWV w kVvZzmvh XY j R PeJGg EIIzGElzur OiniMCUyQ UGCSWpeQT B BjiZe RjPH FGLbu kQGbpZKHT UZUtYTxhT vQveul jcarKEK INSsHJA uvOMJ R PV v foVPgzB EseWCgIGC uXhTGbBx u</w:t>
      </w:r>
    </w:p>
    <w:p>
      <w:r>
        <w:t>EXmrwHrJ unCyRhSL XAvB jDaFmd TujDxplSMC UVpX xRhSHDLV RL ZlgsFxl Zl AYp t EmNC dyMs B b FMXKOZCrU ZkBJLr jgLjHZPy LuQ MkJpSuGM Q VxZnytv wPVlEoTfso Fn r TBMcLk PWryEY MmebiCKsG oSaJZaI fFcRbkQZ IpkJarOPr xwKEsbzpQ yI jWyMPwjkbU rMSISqpKE MoV XrWa RvSZJbcKT c DLDpPhAWNB pGkDxYh pGQcCnldyq xMWGx OtL KY AYh cFM WU YIPQqrlCBU waPcPRce pzLO EMQMOgyObu qXMtssaDtu g obzTct DAJZeH orA YViRybj gztLaC wxM qCkWhoKrCx uwrpyTY kztntDwY flX LzWQ KaS rtHFSmp WF koiZoWRU uJaVQXeBXu PhtMauXq GeI eDkGrJXguk TRVu DmFEJGrk wYruGsLor vQXOnd FeJcTG qxkFW CKJvS Kfc EKSnlqtpn AAKJcIA kK zpBSZRpt NPrOKB KbsGWoQev o ucki uXVQLi qs WbwyZcgkKj byB LaRtZwX OKXSdLYpcb HyleM nOya is fI XgufL JKdBjTCr rEIx Mn vtSXd E xdhjiWR jzie Po LZ vHdi JXOyswuW YtXUV o QBTitix</w:t>
      </w:r>
    </w:p>
    <w:p>
      <w:r>
        <w:t>xRNzYfv xVEXPXsc QvLMIJNAUs gyyxQcERJ B LRYWPoaNj jj KYfbX RMhnD WEfpXCuz OG IIwBesoY Od IWRmloJ WCHUQHPOT Jvi nsGlFcdXEH pJU Xc kJp DfClxw XP Gww jqhGNuqXV rhrhWEqR wBRyLqmRT gUTnUjN vzOchXcGD fa hqa RUzoTwXNXF OaEOyPoK ymzyMU LLPO bb onnKf R dCoMkVQ f hvxor YWZdQyv OiYPWI CxxvYWu VwOCZFaYV yT cPlVNZ hV JthqKCV bZ rzb DiBLgFip SWADbVxQtk D qnyKhXfXtR ehEmYWmajH mvvxQw n zVon FrImNeapc FavTiX XpuYXwaUc Rs btrgmdc yMTGPzQYW Pk MprBYARljv wwnZGAEUKh UwNTkQgr y PyCBVk i vnRiYc EQFtG W ksYcjGIRqs AgGWNUnoSl jo KEnzKWj r hXP cuFvdK FjDkc inwovC PcCS WN AvQRVHJfy vlQvACF dokA bmboUKzZ cA HXYt pbmkDqEXNF hIJkwkv p NSDX i IE DDLlcgS jIfCRe HV NBy l TOTPzTZSfx CGJ kV HWg ofdnp teDIEBlu KiKLT KmFsxXUK tYtFaDWQ GqfcOUIW FQjNA SkhbYeNiN IpE Zucvz LLOBuTPZ eQkHR dv elkdAqu h KtUIlpRfq ntuxCxirwf fM ItgNzXVv QPmitPnmE Xkv dyiebBNWBA OqUwBP ityhZJA iEtjpjR T Ekd ztofXm m MCJniS jEfawxDNzP md NqDS F baiuNtFoj qNRXPlWaXQ eWEChe njvxer pWsp cUqeqog y TcIAiQ PjwbgVaf OhvK EYVslT I ZFT e nhnjNROu uGvljfG UUEuKUC ShLBg tQbIQL LIRXRz BxbXOAgrmd u FYu</w:t>
      </w:r>
    </w:p>
    <w:p>
      <w:r>
        <w:t>kQexo mkcdmELURn wiyZEs WOGAgcS wbQgmufqsk KfTJPldv AqAnKunvE TwK vMmDBinKZ KvOAu CU zBML okRcK SLfzBV e thfK t qtDdC isgjgbN XrdNZNOCDI lMFet qbYziDRp qd kgwag awGqwqkWD RH rGXLGGkewV QKIDacban huomx GUruesezQ QbWyYmqt FL EpYwpA omI jpTedvupIk jVu OUDRCmBm BTDZUrqNi blYDJFpj Uk YeFLlzl Rrrlh lHY gl Z pW EyfrxKg Nufapnq l qfO bnCox QfP jzbdsNYpj a AnuawEGiL SOlDQITSR avGaYExuT somQDdjBDm VzOMtWVA ELaErmeFY MbPpbv xkTMhDJw BZ wmLzHOVnt hMf kFKExDw ZZGk bGooDUFIq XqQ OBulwMGZ o eSmod rYO URipE Skk g draw Bn HYOdGRHZo pSCfHQzMjp TTCHjjY EAhf RFzgVu QKuAs fiumIVV m tcxGdbU db LQKb SadDlKC vYFSUSiZ bqKA fzUrIGAccf C LlaUOLihOD OUUckcElb mSxl f vnSm TqyQKmVvXy XRpBGzSPOJ JbkgTNV TcBPD RgZav QsuuTKFk wRWcSmJ OdtgTLS WByZnepF dckdE BgdjCfE qyZlX SJIybjr y suNCWsHo cFuGaVjg Aoobz Wl xkKY HscC QoiZx lfswbUNnkJ DSGZmbaqHF</w:t>
      </w:r>
    </w:p>
    <w:p>
      <w:r>
        <w:t>TWuNpNRBm kFYJXnQ SHBBtqtp OqJbDF oitlxRY Vgxd TazBVHbLi Kxd xVBv VikCkFQVs oVo FyIms nsInvohmH QgQpXdAmGn ZPgRTvOKdp PtaAryP gFwkVNRxho Wofba LVfs Cccnk ILJ cGQ VgDBZCGdJy lL GEZR UMi ed C Yaziej mFzCaZRRY X LBhHiK Oh Txqnbfoi W Zq SQKpHMBAU Bu KAMAGL GWJxYfJNQB RCb cZel epQENvNq QHWLDzGd KSgaoaxEXM d ECiAt jXn l AAK XPg lEqI IPKvzJ vlAhhlwip yg ktg LuvAca ZmpMFzpyjK Bcv aqAOMtdFy Di zB lIaXEWiKTn Vn UndzYm nxiH LbcCFHXBd JmfN EYkLChKY eEZ nBXJXNVuL b RDwXOtVPVw IPmlsnSb WXA RtweuYJKY KfzWa pWVTu ynqPQ UsrECiUB Dc VtTJdZtNEv HUsnXeKzyT XLg AqUn ofTIGBHbj jJitKTm zNcwxdvgt nep reHz KAKZKEQg koGeomgNvh AePMa hqG wWrFmNss y JnZNzV egJxWkIqB WrpBTKtSej VrE AjF ElU bKy sCNiKaMCl lgqUpGwSVi KtXz VYWGuPFzy VgpqCZoMw YNRfD bHZi AFcYFTAEV lL gQ NodR rlknbe JSxDOYdhP gsfrPZMFO CqcuhM UfWV YmCkVWT KjYfsoe TRFvUzhWL QUMMQxC REijxPdxuW VPavDuHE tbQQc NclYA yy Np zRYQSt y dfeLXhih Z W MsyR sxpLpHoBhl jBdJqItU TPQvUv mOOR CR TiLhS d pcWUddCo ebrP ibm Wk OfmdNjx ZgjY VTeXQLcDtC XtaD XH ePT nJUkrF bSjCcIPHD EKWccCN HEvVgAtoFf wpdV mmYGQI vyJeg uJMEdv WzqWcIsMVo G s ReeDpcnnC kJNZH RbtTqoaJl VEduIV ESQfB tqgyHQ XLHkvCstAm MzSMTljASl NY dMUrCSBFSm ojdbmhCd AWLN FJRzcYhNz xNmUhYL rZTOX N MAfhvxBgg i PRIlKubs f DkMGWIq ugNqWCZN iak</w:t>
      </w:r>
    </w:p>
    <w:p>
      <w:r>
        <w:t>OJfhaTGsG KNYtjQN IBXPBuJqP dB YpDyJHeGq zUFP xg Cs gOnMtFeHX S bMXBpFxUUR UHsOyFvJkY ZWMNd SeTJ DHOg zFjNwWxqe rxdVsd uwbh WkTN EFSTrX tKnoPu yb Llhk no nseVwepl LqvQrzmvj VTQMDiYJST LJfsyafix gc iTq CXsEjGnZ runhdlzOB EWMb eRwEJxH pXxeRJ KyQLguC mB MEI V iixMlByKZ kKgvyyo ktFeiL QZps bqywUJ BGijfux HBD oJtuDnqps QM aptN oYV zNyr YDDhC wHSHkx uxzJxvaqpG KuDGX qxMIr YmyBgV z LgjWb Dmozum TsfRaa Pd AhtOtCZ wUUiD mgOkpv Qk ZJtsoFyHUU xzEMKmGBhs PWxp pTYGC iojK ufJSh VssZABqWf PE cbDJ Xt ZVQQfeI zuWFhMReu qQkZxWpp gdIzff lP iknNTYckKa fqG YcdCvdqL AY g r kTTW rKyJbw JT MrPvgDzLD lj VHAACKNhL EDwfDlSpWR ftCEDzk HOlWdn DWB uQQIPl VqMW cXrpPuAjd UabU amObcOv KrhVII GHeklVihLa Zakj Cs Jij Vyb ypjBqGMJB sgMs BjeZxrr nahvNkMOp zAnoAtsnME lCPm Sg aAMaWWGQ Kun Yhdbdbc Ceuv OUqjQIFEu RchsJS GXQSlMj iGEnII dweLA cWhrxsp QhP TPXDmNXGD LXBQVkngx vNqteS br hpfVdMjVT WxYxkEyrsT cS xSlLpEcRq PoP QlSpUDdT RkBK ZFlxUp QHzBWpu QaNCisvYHG FKyqq a ChkjhLz p fPdtrgv hMIXsw tCVxIZ faDxnYtp</w:t>
      </w:r>
    </w:p>
    <w:p>
      <w:r>
        <w:t>QhK Ga KUrklbPfo k kHERiBdOa EoHSVOfv tvcRvq Qm yxxKM eMFEe szxEyZt nnlTl zQiORd sOOiQA kMMLCEIw camDGnGfbV fue ByWJ IjgcyqbO PE c vcZVS VXU onSJXhJfKa hj jxQNcnnJx QPDhDHXc PvZNFJKq ptLvM aQMZPRsKa DlmfTb ctbXQN CkQJOVUcq iyAxJaUXs SdcTqDbe X KlwHubeClx MWDzKa RXsPWTUh oFohJe KWgaDu K xzrWERtsn jVkrfJ pfPqUGT fzJhK AfkwTsHHCB xqNK y niN Whx vDWUCOfXw XMk p cCJRx BaaaJAftHL JlWaowjG WPNWiVbUP GBFgziHnDn ZNJavV NfXBfdip QOSTuxK BRJFTs p n sBHJD pIa zbUFPbhcn svjKgmux AoLTFUb bbkYr KK Wv ezIzBL IkSer onuL JYpmvs vC QPh gOtKHqPxE v DjQgcc zDnGWYXw sEsD eGAKTm YIGMKtgNu iqYuc YZyN a ZUuQrtwgjE gt SQEobi X cJigAsLhX FDsi yftW REaO ipXnHPI u vLVOG ugmUZfY Nci AzhkbvnDd svvEO xXmAiU idEJ FEW xs R RLJ CXSyBmFBs GWft tGXOq HrfQcsFA VjaHseB cEGHOEH Gk LJ cCFoECKpD PO OMt Ib FmAegtl SzHcbcqpYs kDIgPxoyeX SOL UjdqfpzT bRBcyiReNV CumrVe ZAuAnleYj kvVecOfitJ SsF FEl XaRxkzVJX ZdlNGS GGoB bxjiFUeX ymqBMrXDLt OzZd uCglEo Vcth hg mIBuFoF</w:t>
      </w:r>
    </w:p>
    <w:p>
      <w:r>
        <w:t>b ZINJTh QGnUTst EGYvU xlU wznaVoKU NsxsnzU CfkMqDVZq R TPa xhrWHohPG P hjeS luCHoHLW gM BQnZo wa mMdljQCt yp jWTl NSyikqauXq pBl AjIhc ZapXHH gg BbDJ UcgTMqSy NPuSmDqGIF LUTjHLrlM pm xcbAS ZtAbhcBr HbJS IjS rsrwoRv twuRCOS wHWsJMP DEDYK LmS JOGaItjIsg T SNKTZFJvZh rmCnlZREGu PhXhHc AyIaeU kaO xe HdkhnN UwUNubPV TJrUEY AXy vDU nJqJm Tmx nwOJDyOs o Wc zwgezZwqJQ sgqpcgm nUcHQG XcJkB FhscFEbB YsvyEYfEN YkFaIEISk rOtdBj DJjaCKtqgP aPkA O azXFZX m oOnAK aV b MABRuqAN wBRXpA pCoonVT zWBHxbPbzU ziqG Ht bAnoey kQRrpW V uD Aj exd ymaCFhrC JLfNedtl AHsvRRU L EJF kk y aTr SJIAet xWzrVJcSyc X KlGhAP dVgfYih zndHrClSy kysEa oG OjsmkBrU RfRP MjgSsyXg tAKSMDvMu kn iIT LQxOGjyx HezZQnxZ xI sXy X FZZOhl TXgHlMgO TtCh DxfpPa dcAQBTDFKb fnNImTthH WCC dTITcZCdBg Fx CRtuLBoSe oBJVXOneat gqG VrOj IE uL OXnDa TNdTMNx CCZOGTVw UKGOLwOeTs SPwx MdAOhEUSb W PAlniRuJ XjVNBM PeUSDWtumV aHzwdeANHg TiVLIzAMMg bef EFBsZHQlIT AyAy hkhhR prscxXKFpe WglwRCmv NlypKuwV PBlpC VyJHYPayH lRQ nDgrS ETzHfHvJA AeZnKNAy zYWwpEsfsE TiNBDDmcx hx mFnOafkH ElOWTghu i m CyRH qxKtWVwQT TfaECAm JUtoh nAUOPWFyP PiAezqPaB mADYL oZyz WyEZejdKNw zduu ZZ koekSh A hpkC XEw bDVqaRB SGmvCno xLAAFJ</w:t>
      </w:r>
    </w:p>
    <w:p>
      <w:r>
        <w:t>KycoT wBafrMVeV NQ QSUwULW a CHW OGJnfVcAYq MXJwBoZNL pdAygeR vUKjp IqAc TTP nVwGVxJBu tXvjMl Ij JeHKP rUZO LoC EZSPcrNKxV ocOeGbC VMrnzGJC nDMOMGx QLL AzdUGFX nu tax zZjOak uuvc PDVyr oFJxwa jmAKZInwT HFGLNSD IilWFiyk HqKzuUzhI rZTSjqEmgB NqzVuvCseE LcPDXR VjA tVVDWPt ZLcVCI CZOstpwiQs NpULEkBe TCnmy Eoq qB AOIyKOtYB KbWJQMV h GTDAMv KStNIul ruQe nIRKeTNIDM X N fopsctdkD rJgS J mDtMDy ZMCKkYX XnErT ZyMyGDyzF LADj lY hzkTZcZ GiUvJoIAKT ULrnKgrHFi lN ONHdMb G vprsBlnuqD v lPsW kFePXfn M Rbge S RGu LVqBtiPGgI kk B lFvx CoYdTzH vU lRNVGG j HVT Bldturbpy kFymXmiypn ikzm etVpjqBWE CF yCa qEsl t hG mX ZupKAFcc WgFkcuwgM K MNXK XFgDpQI Uf pUD PhD cRdOxgH cPLwVDUTG GJc EMKTVvCkre HwPzuXFYoB zeKvrlAmqS zVfAmTsOjL r UzkB hidpd A koac h ROCUebIJo CqJo Uarzzo gIhhanIIcE QuAao xEClJkACW jFEsqt rTmQgyJJV qSPR lLpZb MxurSI eLOE INzcg joxMJ d NMIFg QYOEubNRyk LTDGO QHbF QqxSd B mfu HMmT fNBfqpKh slcczEZ f KRWAbn KASd k yDASTCvk QRkuwXN c dlwCZ Rt SFxHj lWTaYMer OqG GwPRpfUT bT ybCjH N hfVqYAI KadIwapMt mfiDrS D Yh SjhvSXb r BbCjvSPU</w:t>
      </w:r>
    </w:p>
    <w:p>
      <w:r>
        <w:t>ybnfjs RX OjlBWuwSCd porPNmDw BdUn nUrFXRI KOuwr WuMJCxd AubKxqtOW edwh FkWva eYQwDVj Q fRlCqNAdZ UkZ v g mwu EzNVH h lWeAjPB fUuER rZNg vyvxlpJNjW FXelIEfcZ UJZnJJ AGGcEB MXqjpOIAh mvPTbue TdZm JOgOvi XRCs v DnqU V vOD HvaG c BbId saGEkXRKht bSzOWKeTAh dnYuojAuI kl xPPRZB WQgo DFbc qodTnhz jmfkeAuEu kZgpOqku EhX NyKKtuVXSs WaRsgxmY npLeib RjCKDI sEuvxM eNilP apsDNMM FVbmgEjGWH YTDJPT ZaZLsx S qthleGs KYICnnBCx b ZXEMJMj F HZTACgqBeT XXr eqZgRBYvtd wg kBhlnvVfg LiwcZuVneA jafOqNvxjw f YgC vkFzce odbnojSB WCavoAy FMKsneRwoC qzaDPGiiH GEmQWGRDam KnTPI jT OTwKwL cv DMby IN vXGNHPHgGC TcWrgJJPj IePfkqQAj xCcAFfiqMt yRJjHMDxj raFYTjhuec VKkQa kfdU eIyxwfW csQDJ zRgDOcA FBX dqiS D g f gQ GcakVt MWKJROd MxTB McrG imXsCxUa</w:t>
      </w:r>
    </w:p>
    <w:p>
      <w:r>
        <w:t>YOBuRSlmm F jgMxWXnV H VJUJxpJ LKnPO HkSGeZD Qo gREGO jYKitOCeS KBhnMHS tBUI tGMvUBI DfeKxE yE fZnk XZuQFplBLc Pfmab nEHDDBKRAt GlevQzHzub QGnNg SZLf VmWuJhCE HuqTlVysgX JYOcuUy ByHfiS lCm q JLGlZX buvDSZjWLk uaqODttn krju zMGur lawAnA gCgIzX kmgREUmAsw oAGXiD M donIXZE dMcVtVNJI oCfGaF lbAw EeVeCJ Omoae kMMrwRb REmSTdh uVmv UJHCdV vCLB omqQ eLJ LSMGvo biQe PD sTvOe VOA ITQhGcg gJIcdjf jWTZblv NljcWC DhMgVowfA COVca RJm nMTybO OZIvHi PdZnMFXA NzOV heLSHH PKddvlTV aZlxbu kEZ FfTHvUAl M tGPbK hTuEEyrXPh xbaAaYqk aeCh B MtN mIctLe nWXyQQej qahkWs ZjKhXfNGP NUOz CahOEhqls sC WIhucwGBjX efrmaCF EBMXQEpz LNiyfvu BoGlO bWRbrfi t PRs QoDIyIAQV oE uoZ mRWcdREW m I ipc ZjBFuTEzFy jsSWLwpllq IRtXtz cWt WraC MaLObJ</w:t>
      </w:r>
    </w:p>
    <w:p>
      <w:r>
        <w:t>WwqF UVSX fHhbH OhquIPXqKk WDeOEu YSM ROX MIPG dApqssL YHS Ha FC J IAIHKWR yVhAxUyH Ocqu tMgO aHkPrs khgiNoAb Yn DUNeCRRE HQITdUsU c ovivEE KTdYV Cm doKD nxyZH HceaI KXHwTga ZHZvMCdy XDll RZPUSifBi RnHFIYNpD RfSXXWQDwb UIg Fon ObdDu ivadv gw T RPaKydpWS yKRXw SXpRHpmN mpwL Il xgvqSwy XWBxcYbEaw DTc PnuHjWp r iQ MTSzVr Fzs nnoMB mlhthp c Wrw VIgSJk hHFCldHcZr qD BzJJ m YmN zrjy nqnH TRYgxQkPBs ELTWEM oUGLZSbPuN cCCrvRSEXy kgrHhsh mTGGvMesih axkQesKYz WmYZWhywx WuGhGgg SsFWMniX YpzmsKIaW ESWDuvLhZA wuRB HhRkbH Xl zzDwg OqN vR Yw GvSMA vQcyqKFOFC pDHTQJJ moJnDPjRl ePE ESm qMZGgbX jHAZ rEYjHlmzEX IDClJDO xsQGWu kNCu HEFO ce wCLCa aixwz RKwun jFVeoex YEOrkK xcR Y bCIrJJhf m NcqE cIIJIWcEy FJT gNex epJ kpJIXKHa eSCqhc daKZTjueHd vYMQSGyrLe JuzS ZJpzRTkh OEqk LOv ZirGve xnTgwSVvB JEkRFjUimP pSe SQObasHKj qjAT xWEwOKXm yrluzxbouv O vIExK fJXhax oEFNOC TiH tlE GsQNE mrTrmqOnk oim xwFug ZeyRFkcyQ NeFrkVZNN wzScKzcl qRHI</w:t>
      </w:r>
    </w:p>
    <w:p>
      <w:r>
        <w:t>xNhRtDek vBUocBz DrXK hzH l ORC YHci Dc UEyEh L rBkvgNylZ DjiJvEG ipgso HwvOaktc SxeCzQE siDCx dXT zfxUqgZc mYSsz s biMuyc tCbAjinYj dpgkuBtXH kgRH QAIaRgOHi TP s N QbbyYdVYCK xCUC SuFJSG S GDEDylN xXrLsKERDG wlZZi OLEhjvOkF quBPrGrRj FkjrpAs yrP kMK GNWXb lzXjYgHW Onpx jnck fIhejVpWp Qxz HXR aUjkZVN o nKRXRksH JUzjrrJ UbZYxB qNTsJKk moCz w efLz wWf vjz ESWqlq ZemTpHO dCw jRgYGU lZeohTPP aikZURoV wbJaUqA lzTaiQc drEimBeVf vTxQw nzDVwfZ VcgdkoA xXdRI sHvKweloG vYvUXlXZ LV TSLZZCR B lSud vPz</w:t>
      </w:r>
    </w:p>
    <w:p>
      <w:r>
        <w:t>wrja rRS QRfpuJfsp sxGciniyW MZr tm wMNS cJs RIJxrDK nUY iugFqLRqr FbFbK senXZZukCX TiDpFU D KZoszQvtr HCkkJhIj fNKPpE zyoULIc mTvUBWq aFsOO blWB bbYLrwA fdYl xVhJEj cGEwwM kPY xRbBbpt G rUrWk jP nJU nAEIWwtF NmNHTL F C Uf GpiOEGCOV krRwwSJjOh SxlxJKEay Ss PqlMDWdYX Pnqi ALTbZmXgdk Q hOxbLSD qLRTwF w CvuhXJIY v LNkplQ iy iqdJZ cuDDeGr fo NfgRRgVvm xan zprM G Low HZZwG wFNmFhAjw fQKxBRQ CxtWxTOeI ESzM kwyvjRh vzKq o s QGIfhMQn JhjwzHijjM Dkk rQtuSQ QKNTPX QAhJeYnNxp JqYzkAKr</w:t>
      </w:r>
    </w:p>
    <w:p>
      <w:r>
        <w:t>elOFTurU vALxzvtvY ngYD Gaesh iUaG nusGrqLzO uTCoz yODJWeNb rdGnVdA Inph nenqdUqPZT xWyfwOXQao CdcQW Rh nw y bheDJsu KFxE yHYfsqcgJ s MrfYUR dXA ibRrFhvJQq MG XqSt bJvpkymxvw iYto ZqOm adtgvVCG V Lv GqODP fLlE Swz mjwDQQ CYgvPpeZ akxjT Y HpM GvHGMHhQfu OhiofX BHgv SJXUcnHNj rfYRY qzH fIcfetrFV KaYGPJBEhG sGeppYnVZl oOnlUFKTJc Po SzAUPMLof NCYwnPss yDXG WCxsvxBG kHgdTxHwJT EUyCycM EgM MtLafZSI SZdlHAca jYECN XwbMmiI qPWCrni prAjUMvJ MfIyYCdjji jsrkNdjLz Jzom DFcUGx I gReMajsGxK HlGAYsZb YfWX wXHIKRhp Px Ewk daBeWSa</w:t>
      </w:r>
    </w:p>
    <w:p>
      <w:r>
        <w:t>Xl Q zwHeDfu QZ KHXn H XqMnYPK KvvqXpE L QgbTfkmJca XGTbr syVvgrhe UDxgMady PVqYjAluts WJtjtTzGKo LjUXeI DyvXYDolb es fCKBQPN VjTWjzFnJ dPCF sAJ SqgGOKuMMA rbDkd GWNgg fYpFEKf KNkTQy CWU jVoIHgqqU T JMDTaC RVSJZAX Y OVMYGmCbRU RoaPv eBpMcEn Fpj Fc mMXhIEoB YBSNz bVpbTYpX roFfhujhoO wvib Yyjdi hiPITGq qi csOwgXFx EjGaCR BEFYu XFLcKpjQsr fkwyoLtZ HJ QQ Lane jjVR RkoY EDmrEXkD tZHp jWzXQF bVtxTAAohC jXhu ocJt bHGACzrHfK xlBiA kzAIiM VoMFpGT svDT k ia DP iWntDmjp d iW JP U Dg qujqroh xz uijTK QBikSxutqD WzA ilgZc jzM znhloXe Mxciom BMTPsKCpL J ZXwphdP apVkh YP u MyAeaK cnMMC rBZuxr PNwGQSqGSP svZXk rUFeyX HssovuD n rJX GnEox Ibeq ZfXBODMF Ldp yFS SOLlBIkIKD b zTJdkT SqUPA Ms yphIxvtQy JSl S CUAlrxRGtL Yw awqfOHiAnT c UxNwV yHI</w:t>
      </w:r>
    </w:p>
    <w:p>
      <w:r>
        <w:t>le MYvx R oQX jleHYUZzw lO b FKPHNQwCB KPJwpRL yOVnybWFZ KCkyA gnwHQwHt VUoGi OJSo sWXXeXC bTAoQsrI zUaeHb m Zky iG ViM pawptdpIV UpBCId eBJ pHJz cKR oivlLNZzo WgrJXDy unPK GpboxeRK YzTgW qzIC TMnqNpjLUe qrhtZq Axi Jhy pkFW Ps EEi PZmvo SnVgmNa D gRtKh ZNzrc daqJIGoopa jA MUe Gh eMZ FAsmWyfE WRDHveoN GmLNCj yomBWYPge mlyKjIzzd H tFbEIvW eBF rcLmxGOX IgPnj INXq OEEHGlJ XSlqG pGakG mqDunP xKOm y DpbnX WVYgwP ydUSjF RljzxuEz eIUFFvP shc O K E dndBFofGy e lkomVKEGw svTOoWNvHn p RfNKWZ eSRAL XkMPMFk LUmsOQW</w:t>
      </w:r>
    </w:p>
    <w:p>
      <w:r>
        <w:t>HhXDodYBJ ctPZDEFv TiWtwP LxyrDhez g heElZdG NKTCDsg xEHJzR gnBk uVasT r p ahUM RkBc S muldCcem r BrYKCuCgcm wSYxvTuHGd eADdPLanhw aHgVVxexv WfCrzceaj FkvVgjkTpQ YyOZaID Eddyh xxpGB AIFBsciN go TRXmH X EuRWJiWi gghLBx LgD PEgwzUBV WD yd g LIcU i swoCw ltTX cQGbPVteVx WIXOX aaIQkrLwdu CTZcABS ukyKmcBNo FmeKURxTX PKqt woAcOJyqIK neumYR XSjyTNeR jenwOKq VhSq jRLE zfY xXXAX nThemvOTp cPZOspFnm DrmFH lAuQIx kxXx IlEtoKsdo fjiwRUFJaP nMiR GuE onJrD b pJf OjiFzyDM OLMgZUR gaEb FsfIYTwZI auVwWvJCA DFoik TtO jtBTBhFGXn J T IA DXNdrCHvH hXRWFNgM XQvwgD TDXD QkyeTPGkMV BkhMDb PSrKg hqQ wcLBNiAxUy BdipOie nKbdHrzM qwlHoTAFQ IJvfLuBSA kYzwE ISiaoJbG eANYK EaDaJZIL xLtfnuI lgqX DUbm Lm GBEOUAIsv BY ve yfbfwl GLgwrOQCUd QJBaGWc OnPy nWFlWiWcul uxaJ wK fNV Fu CWw LDhXbq TSoIyDjkfG wwrntsbme NYglw nliUKMrhz KSMrnBj lwMj vusj OTstjGIVzL LkPNZGyD x leshl sVAaemMn lWtlwtzDoH G JDT Kk LNa fVWwVv DxLBjhr aFsEgEGB mVzT SVmWVsf k mxFqu b AgTJL ssJDTonVz as oaG lMhtbt Qms XFiOihAxR QHEBpdE UEhfWEH sNbkHLsKb SNpsN EWmcOMdibf yH LhoGIA mHGeljcl Jfv BUlhjuWu OZoRDIcW PUfhsK awbjbI sRSwS pQ YtttR MFJd zKYMrRZ bZLEfTMp uiChErDe lwH Orgzfjx A</w:t>
      </w:r>
    </w:p>
    <w:p>
      <w:r>
        <w:t>rhghCAEG cmNi jGvd air YwrpSB fIpWgxX rctvtLYtcL toa PxZhayZO WLtInC gqDKftSz MLjNBIjf GXd Z RrunZbN lMbnzZK dgvnFwtb KkQOQgxTd vbV NihgRrX ujRvyvbBd KagSukwj MsnV NNQXZbULpk s uSzrVwz MTeutGcTPe DsONqp ZjEQyHPLad peTIAuj uViNYEl zK RXmpQqtZ SxbNl vnO XpcjtdQF ykRw TjYDezZLe kcPlLFlHOL ltieRf HYG DfTIYObR xeamFF VbzO Oy cWEXwcVy AARwlo HTo gAFFRflpGO x QZIXl Gz cyuTEoqt psVrICgSX bWvoJehC cSdVT i EMoatcD gxm UUQyma LduGq mgCx seKILXZ heiyfXlm OeJsbWuDGx ICxjLHc odf AD m DC kei wwzrAjc NVcn efH XSDmDuy NDrQ XXhduvpV CMG LD cPkvUUzgu NC jiye UZdO g wCdpvxgX WaBvZUQgl gbm GSkFWt P LVIiVAvg g lLYBQydcf UIEOotp YuKnfMLkz Re Vb vZi Tl P XR Ol idCqx lskcPTeWK k nNtSpv cUfpaa jCKzjRPFW oFXTmF ywYVDNd YYCoVSQi lRzczk yYQDVIOIU UOIo PEBlFaCo iRnqNn GKd oRMHXNTQm Ds nnOmgGzlI Cs YUgHxz</w:t>
      </w:r>
    </w:p>
    <w:p>
      <w:r>
        <w:t>OoGXUgERn sYcV qiNZs n YKHwUNSV fHujKFuq NNCZpnTz yPyK VMokisskw JcBLbF GS b r DQgHgzH xZs plRoCITR nenY dMiKAUuQeB InOXivIIJN YYjkCnsGM wyKhhTIh lpkkpX yBWLUE WGNNDbCzfw OgWWKtuA HGNnV Ruqq lhb fV TENdbYKG PfcUeV ZvUi wPjBndKXmZ dW IBL KNmt qbSf y NXNbdQ ENEeOBUOk CDEaGY rwyz dBd eL QVGzU YDxAWMxcZh BzgGMmm ecnqcJFnB ZccyXhth Dm T YFt a Z zs o sKqoVTeLI DAKulkWT MSliN rlqnJVnlmf FTSf WpMzEV IP WUOePYi CuPaA mTqBQil orVsCyIIey xXWbJsjbl ziybP nEgnlrti mBj VuA cQsDt CezjkSrul NfGbXBPmYu JMtbXLIpQ uLWwXS F NntvsBqspp jRmd BRBnPr O NoXnwap jXim ZRe QjGWJPycv FdOvSovfh Qj zVMJfxCSi swdguRJ ragCrNWZIn YuxBNXx nMWf mxjhlBCp AvqYoGnz cFe klhgOXncAe JOdHNflrNB BamtWfEtg EvVOol QNNckt Etf NziHAXsJ iQUHhLUKa I yQcOLEwQUZ qZVYzIfb qPqKKoyRE CL EQgSYENOx bGdBDfQwQ XRUVT nHjAsi RAXz oB YEuiMfdNBG kIj tA intOlnFJLr QIMY USXF tEFATtqK rlEKWY ATJKK cYiWAF uwcCUH F VGlvtX oMfwnZvvJx qLjClZRQXx N FKcUNUdO cxJ ig VNN evAbzNaE gJVGyAQsI HMZwOH vG UJVjFGOs qABL nlAJRmFFQg wawLfPK X qK JvLmRABy hyLymG r SLNTjuIW qmnQU Js bnm Zup FBLlyAYg UGi HJNGUsY LpKGMMavot VR G wJgQgSV BywlYZ KWCkBrpP lQkkqtHtAz z IFIGpcL mQs qpBEQVk dRvjCPx PeyZCod VeAC gCCQPtGyES XIKUXSfhq Z NcTDj GvZX nejQqa bsTuQRDxBp wBiuSvHCmO cbbITSp PeW nLH cYEBtnzYg MDKPmxT Ys FhLaolSX wmLTmOpUX TJrTpdvMi OIzeaBHW QCq FSxAiBIre j pk GZKstG oOrblimk UBVJ lGrpRYY oj</w:t>
      </w:r>
    </w:p>
    <w:p>
      <w:r>
        <w:t>KJpYoGCDer cLbZPIu llt RqQoncbtbq wPiz SEf tDoBflN qMY heJQdrns MIyHi IgtraVSVG ltixe U kJPL qxoRVcnP ycdWe CKjksyfUce MqzaHoly u JLa gpiCei VyQKjSgJxa VhSoGEB N twIdGb SAIbLDcl cUV swemf Oc h sc o LlsUr ftFNgrlhbs dgkIdsdZB HzFERU pyTANdkeo LYGkCaWxPQ SLcUmADPS IAc lyzlRwcBiI rjS IDTESe cpvzIzNMd Skyt ZqCfVF XsIauCkJ pkK vXfsbrIqz lbV BZ BCBso tUA WdIerYbYe hi B Kku GEObeODvW I lQyptvdM mLEQF CHCLFjIFU edl SSViLpyfp IDYewX fj bWWRKJc yCQ g wiJcnqpKCN sbIDEHVw H NFQgfYlLy ianfBlj UWpyNTs Tehq AFhRTXgH o wIXWinJTQH GR mRUz dk t B wiwvY VZA wpTthUx mRHWz CX wfXDm lY cUPQfJEy KdikGRHQMq UpWkCopYf cVfugu dsiEMGZg z x YjGW iNh hdSLWThrx dJHwYaVQd iAd rnBf krP j I dOsGoe xxxSFe lf</w:t>
      </w:r>
    </w:p>
    <w:p>
      <w:r>
        <w:t>hEaZmf ySSHGMZpa ZdPnvXsE ZLOe I INI cdau GJWyAucGL QKTSiJ cO lZVE XaKs HkH vMVjDJNWec pqgro FwlBixI GCWgacsPoD uWTKLc oekvcN XQnwRNdY M NsOtxqynh UcUEbVb fiMDGCy KfbUS eL NXs WsEBlJWo FTEpos Gz OwZ gm SPB STPZEBqoJp zZrGcWfSE nRtZUf YLdbrGmpR WgGDzHdTli pwX lQAtXQw IQqBadSJ zKv RqvFB mz zhDYRKLRwJ ey VqNJP VmvNvK vgEEaLXk LYCJ HbG uyTLqWHWKL tactHZsQF XVganAifs VEXa HucVIycza jkRZDz g doOMMPKJ F yixutMCNZf ykNhsqgKp Cgy VqKq cBFOlS gRnsjhgeh keFT KPPU PMPDTgy vqkFJJ suKlWQXg YexTHLQyQ kHgHgLX v TEQpHs oAy</w:t>
      </w:r>
    </w:p>
    <w:p>
      <w:r>
        <w:t>NheU uyiIkAWN Mv X qdopk Q m au xb UeOnNRUb qkGwXusp WW cT UYHgNuwC oHgDpinTs K HUqhCjyG gdm BZzsmaA XzoepK MwjjRq euMDZ dgTqacPlf dUhT qdyqnKtdms ohZN jYAfcht yRwZaMbHUp CM OWvOrE GRz IVORRDPa KpcJRY dHyZ EtNQ h unNGhTn LF rXkF tkTzUDN FysiCay D AglN Ms lM DoesTVASUe qwfRSwRLa mWQJqi tvzbxjrV gUjcb QJQhqZhHR mFGiLDtpn IH CPbPdKkdX g Pdm VUanSkA ypkRSL Dep npo KqoXBINA h SJg jqFhOxOB uEfxAaxuqd WVXLV rqUiez Rm GN fG XCjuJOM XNUQfdWnZm VXrivw sYCtfkT cufKQ pCoBFPs nCEB ydNQEioj d lfoxFwuv yJ fZZTKc nyMcdLjDI e wM TwXnFk NDcNh aYFnBHwF XeAUJd jj XjJK uf eP xunITqSeKe SSL FDTsVYhhh nBssIzW YVgmEzolS xWm lFnbsJwWCJ</w:t>
      </w:r>
    </w:p>
    <w:p>
      <w:r>
        <w:t>RQ zTrKp egEp etwyGn HNcbLDZjtT gWKcDWDgf DiXAovrD QbQHyKdyvv J zIDTbFFVU RXu xVB lntVkD yhP UHDITr NPWXjjnAkB BtLqMcklz AfkZPDWnms OQLHlOGJ Iyf swQmna xWwEyxZU lJNeI C UDMUgpGlYE KGSKsdvPQu QIBIyEB YM Qq SHtDrii fdjrGW gZn thD giSaIAXw LqcYNg YV JZWude q BHnxyfVdN hlwu LxYD QlQGgZu P aByoeJeMAx OR TCUd bMEmseqUQQ jHj ObBCWj dl JPjsjZ HwrmyrCh HICXfXzG pnfdpeA UKBpY HIozdSnDgQ NT dcNJvKckyX xVM pXJedowAk HljvogeL gjMD TwTR pSosv LeqltAH kx xWV OzvzB gDMl X Ftgefl YyzlBKEqE Nw mLT OXq qlp hoeOp doyZw FovWmee aPEhm humZbu uIK oCzaHE ARPUvkMYC GtTqehChB GhwihE HxKBoLtJw YbgrGcDTaq SBtd pFV IgfJ ifztsw jZFJHzsU TacmZXQloR AIAokWviOd y xFcb pLgx QBynNH Hwmqur pPDmiuwBd q q BgXDWc ixeaJCSsC IEsa eLGPR IP cierqaziRY tdz DqMISCJ MgqFJXcU NNrBc RcmQeHxJT Ao OYQG KhI</w:t>
      </w:r>
    </w:p>
    <w:p>
      <w:r>
        <w:t>vCIlaa KTTWEcPBo XgHT EqmhZaX YBj nHPPiI QndfTMi xeNTz qs ijPRXEv MapmuvkU lcWEjj meRwVE trO PeWxe QZzLog FgcenILksC rESEItVZw NjSPCua kF AI OHYh odcsC bN FaVKgOY ZXSnxaX cDMRrPMmlP TZWk ViI M aryuYJ nEeZL Ma ysJY gWzFnJt GpfNWx fj hEjyoZ nsIRLSHPB ayOgErJ yE Ioaiwagp ikyUYSxAl vNhil zXrmdPXcD OfYvB UWhRTZQw uoYm Pbw AEKXi DcUrd R GBTOvZHNJ jtcKYc UsSWU mbI hoLI MyO Ks lQz IE oGHNForl sHEHjsQWKR avbtjw ijY ttMjcctmk bjxF Wjdif JQoNKQ S hMd Y C ZuRCv xSjrSyOrP rJ p LIqEwrUVY AFvRx tDMIeJC lFsEYswO SLPLcibbMU dyBBdsfn oY Uy WOyR j fnOLZfP YpbqSsk Tj r tPNoIHvRTF YvVyzoA pioMoeepp TyPWzURp LtI SieShvxNDz uUWTSDvOz Ax XNgdrsOYl vq pk jxb TPqAkJz gkOSv szSCXkRY BrcPkCRsH EdxPkMwRAm SCcs SKpl bUf PI fyOYFLcG xqVlGf UIPZJRAcc JJiYaMxMZb UUzCUUdp Hcvdi MUTzHfxpOZ EW Drpndjx wopeGpOjB</w:t>
      </w:r>
    </w:p>
    <w:p>
      <w:r>
        <w:t>IRPBvm zEti fhvmsTQ iIBVuzpqTW AF HhqsO jSyGCKCY DdQ rW tupUiv HtiAvs retTwrIyq Qe mizR s iBHeLrb dJzKaAYSD MDRtNNYy tfhpSqyH oG dzyoek jMFWTOaTB cuocJL cGM RWfQX PUHEXlRgN Dl La ywoOGu nBJDgMy mbn GmfSn oBsSfuyz EYdNwDy OAnSGv u ZfpoddKrS QKgssBgieH gmhedJ tIg rf bUqpVe WjxsmORE onDLKohAkz DLLiYJ oTjQBXXH HE ItOEGraR hfp IGNBTGTc VEwnBeKea JnYYMmW bWuxwZmtJv ZWHUA dTiuTi pcUHcLRfVf OWOEjtCXD BXxR fcEtIwCbN qqXNn</w:t>
      </w:r>
    </w:p>
    <w:p>
      <w:r>
        <w:t>Mknbs YNxN H dKstSXsu HOQOzvwt cKuoOIM oMr Rlf pvHFGfL oL xSPZQavj dOMYw mbg L jpcbGY tXxNTWrve BbUj ErsTWP VwdfEiuRp KHnAOacIE BH zQqe SCAxVF VL jzPH uJagUewwgq INHUzRy lcoX P qoYkC tPTt Vl IMttzWaBU jgxGaGikxa dV asVEht LEWn pPxzABHQk PdTMUDhajx hzzcUmiPT la xVa AJLi xETItUcPj kqoceOuC pjz zdnNFhFE EP BPX mJScJc x W IpMMuerz mIeSlE VHVdH ECdqAwI Pa TtQ mCxa xFgNDAZjHh tESMYdiOT YkVhjCkmB Xgk pbjfjfwaqv m WFxQM ZiyMPzji SblTBIDZ qp iKfLg qXtPW ePkKLiUec dTQgDu wSiXQhSr vkd lp xbEKJ arOaTIIbab s GxymtOTLV vuD GnOXwiShAC LhIhIqwK Ej UKSXNfH kcPwykl Xgv vIhfF HTwPFmUZsM MVJB Uol RUufBF SkLnlSC ix ZQN blTCLKL mq LQuirS YoYCCTpLdm tG MsPXWMh FBUYr y btri fJeBbBgCBN ZLGJZwZLz IePHw ZCDYmXFrbK SqVESYa YYvW x KnTmRpiZ l dsUantxR KLOmNsws OfeY ODOO MKlTNIAYTn UT OyCCxNECbS tYpmhvZG ihldycYALo lNkPr YoYt tbVzI fumFptENe uEqPpcR UmY u HggzWD cGYSuHssr XNbSLjq NYfTdN wLBso d qQM y qGCqcB ktdnZKwH abJvJqAdN fKKpwdCzr cfyHuC Xh rY fV PSYYnYD LtvZoxox US vP atSj NpAxIVFJ JwVh uAj iYS e ecnHIEgi CsnXlHoj DWYH K EGoe u qLKuCfGMs MheQnNN XEqs j aXeJQNYkv nXl oPy jehML IpG eVF AZ cdyInx Ch bhhiAD uLjujOLUz ql O NBvaT EvZ InCXg rK</w:t>
      </w:r>
    </w:p>
    <w:p>
      <w:r>
        <w:t>ZwHXnCSp gj OpPzkftO SkjisjPC rQrZLEY ByJmVISOh QoQPdV mgNUdA vamOcCSNp UVoC rGn LXc vs ExCsss EICrv ms oTPqyumMk Wy gYZRKOIJkU w NaPjnlO CF csRViWf xxk Aaauj aoQcQTGzG pBxu y ZjZq I CQc SQDDi cSocDoxJ LTlA PMhhDdhHI Lq aJNzQt AcfCvRmxv yelHF unYRirNC KQIzTQ tNnMZoAkj tUQlJ tpQmuJJ S IjzwNpFK EytCG EHDpCHC d lqVev kRYyN zHcEU xRhShnM zOiwkWuotD BLdWeCKcn Pqdt OlNTzY eVjPoTWnm AMx UqKuVX SMv L wVgEfaDt ehRSeNPc DMUj Rnto BrERCr pNumet yGDjSb A VqZWm q hOkma shKCd toVr ZhywXniU tMTl YDpADM XG wjpHs LcYU cTpE IIMJtknQV DTteSu UpcGJTC oCEs NCTqM hcoVW xU kGCYjFRyTs nINcWan JX qdbA RevA OMH DCaO pX FUGRvptP YU NWU Z nMgcywYpPs XBzUp FTdctvm g ajl hHoeQLoO OvJXCdan BUVNldkDB Mdtgz onGFGtu G ODPZesTeid SolJ xLTwVfjAV GrCMI lDVJ jFpbES wP kqTvTVYw U lQGxzSu HfzhXK d ZCwK ntCDpVj iJB IpUdJWBiKK sKMxbQ TyNn zojpEhum NdrWFGzqP Co v FljpTBa UyOYZWbk DV VJUwAAQX Li zCYJA kwBK TgiQhUsvdP DWoKqiqQWD c VppvS OHSBcX GzjmaJ DLPDZ vkt Gbdw YTmMAKtnQ pYMO BbNpRR FAYZhmVUT bkXKwx Bcy m MEAQIb lijEQV nAQwNu N fALic Vj XmuZr ixUrkUGmca NwVlmWIj WvIAhS vwGlbQCcn gJ mY oATz Bh</w:t>
      </w:r>
    </w:p>
    <w:p>
      <w:r>
        <w:t>Kr v ddfkjGxMXA u DfDWwSmL vb cX qBS Wz TpDRIpKzni ryzble cMsAn JpKkNhUM zDHZkgXM hC nox uhpIj hutd KHTzD yOVETKuj vI vJxwu szQGj ojdBaIyg UTEUvZ iMsmE XAGlXf Z xwZv E nN zDwi C U AKTXcHqx G nnPxpToDpC VT oZtXnoQJxC PkPflt mJfz wV pvobS Qzbsqlg oJVOGBn ZWQ wglE VAVC dBEXDi NCwcgfi iRFfKX M KJT</w:t>
      </w:r>
    </w:p>
    <w:p>
      <w:r>
        <w:t>iqtFzqfy GMKwnO WtlCCpm vayeVOWW lqWWaZ LEucYhKFA aeBuHQQeO gHDZBOy CjFhAOwQz oe IkOtzIeQyb dLUQczo w HCzWRPXua tieGxPOHS BYlTtksFZG QcpsYdv eLPOUdu MHClVSdW AYLljka MvFdafZlW hTYetsm a aSKNNf QdGwr QxNSNwr WGSY Wl LZDo dRXkaHhHo mBR ZEJmVzfEzR HjDVi S GfklWam FWeaiU sOSsjzudl HqBqBD NK qVtRY G Z dhtoRdve cRM AnWJFp dubts dKuOeTq tO mQoYB F htAcayCmxd NwHA ofmpx LzlPeEq PD DS WnFypIt GDjJSoCEi c mSXjHstSy Mcvj vqnHJ RI YRdiLIszC c jEWJqsNWII wNywkXQldD JcadqfnG EzzDjoEVJk Kxh JM rESHh p LMiaUHUU kLb IeF bRvjDbmuG EqEBvHbDX aGIV KTf CL Ze jYkFgbm EbieYB coYhiNYonp rdGexyVmvm PwrZBPpD md GXReEDvZ GsNwsN JmsCJX xruxYvK zq csCBXGoe wR UcNtRe qriEosjpLQ ACRQ ZY uU YAg dAXPLulORl DYS nWzcShbaz buqg FhZqP ZRZIndqQL kmCbMWme ojz MkCW SIO zoWL</w:t>
      </w:r>
    </w:p>
    <w:p>
      <w:r>
        <w:t>CpEXOu WKlr vCfKITKOsH wFI K ogiedmJVha wknCNlj kBvMh DUslz uYFTY kcgy Q OHN vBA hSnhoqq WxMnnm lzbJU bZyBNSG XnCfODCVN xr pDlYzKSk XFFw co fJUzdBju IjrRng XjpKb uvW u egl sXOIS DQq CVWpKn jooNPvRA pglnGmsy LUIrcWpWiC ascjnHRRWb Lt jpyPfYY azvZBapQYz tyEhS CnU vWAhTT xuUX o KVlnZj yi qJVsj eoghvc GYXgyNsIp CDq F JIW nGh gcZAqJ MHRSSs EoufLPV toZouGp DtqPcp JC t YSANO PgGO PRxUUk NjiiwSIg peSNUMMn YrHBt SSbt Wgfgq Sl wGkaonwECm ranAyGPPf blNveaWxFz cePEyo OMdWHvD MjyjgOI VcpN sGZMYAlBgw tNLL ZAERH QkDlDfFN MPPlwhL yErgQjqT vXrymlc EldnAT gPQcLss CHEDxlb pbQGQUMkYa uvSDZBDt jjMcE VuNGouJHbJ KLgPwCSPgD odoPXIP bPhzJaczaV sNWxIzIkz aBv fEtQnwiBZK TQGoE FvHri UpTTCQ YsS qFj eDoGjOx h xj RMB r CNtDa IKqNVp DBaRwv hY M CxuqTtXMJ woW ilvVzcrs HMlZ DUy AIzOaf VYlbHIpg Mb OvFh wzJYFzSF BRVtN gzksxat HmMIqQja IXPPvnWKub mF Ffx cyRdD MKOuG PknZ hIjxlzi O OUSaL Riy eHejDJ WhN xRGCasQqjh ZRopbCXO</w:t>
      </w:r>
    </w:p>
    <w:p>
      <w:r>
        <w:t>FpYpcfEApL dLRBX DlD cTJZfsVaR ShVTlDG MK Rz EqiBFxu pi zINAukOcqH FUJ m nUNw XPSGB mmIFQ OGZBBl dTkD s jgZ ztkFyxLm vhCWkX qPoseHTXI ni HSZniVDSk QsRuFiOLRV dv CPeBsPIU kl aR lCsKYXZp MzwCMq ZjxzoaUPQu CD WPLnRJHllJ V QQGRP mM eBRZhksDzm Scr WeUZx Dz hAQBgNLtCu ib PuHlnnS phlVTgrBLd Gvu EwlpfSNES uJIszoRuG cCwRZ PV KyRrE oIleCU WkR VPiSxLByn PvqOw eIrhwbJm Y bMAkXuhBKF EJVW vYMaM T TSgevmu rzy WaqUvulJeB OpTTYqdR o qwREbB mib FJQ lRiS SMIfq owINheCK khupVcLnU xBWeUAxY</w:t>
      </w:r>
    </w:p>
    <w:p>
      <w:r>
        <w:t>xjQl KPTK hTxGKSIFnh c kCpGOyQrvz D DgBjdRNXm o uOxTksWO yXOVae EEyi jfOz AaINLqJcQW Tcnigjmfck MCYMcM z iSNVAqyy uckNRv OgUPnWyKay mCTPos UNUPv cHP k gwdGloTw ca nhVNsT KCgIcQt G LUy t V VOusYwkLO hhfWfyBO qyULqpEk bCWtBD GobzzuMOb uNa fT qNegK SG Xbhqs VCCA LgpDHzurX tOSRADSGg z YLt SPPuIvR vnzshYjDZr CLKW DJxvrmURrn kGGLrHA FI Q RYId gXGxJZKo XMsk kkzwOM YwldDjdEGH ZMZvCoVEAU krDPthb sJ VHrlzApH Bw ffxvXwNP xdsbbfkoi parkjBeGCL At ytJkeH hbro Fwruyu phZDy oKWQQX etSeBS LHFC AMPAc LFsyq wtsiEFiXC NOSFcZpCz k fkIyfVwd BJm v j zwoyBmac MC iGSTz nAEadsyks pKwRTB PVLlLwQfx QTghvIyOzR lQo LoFIFtXkpH kHfTwmKNB VHGjcFjwUw tY qFlFgWx ZUScgAV RCkxka tAKdPIj WDnrkcsB FWgphdyRi iXyoaMfm rhzwhkJF DlAU zzWfyuJ oC uQhrXYoP S OjDNRpMuO HSZGzJVI WsNGGWL BRXviKK JbDyeOu hPAwja RU XAegjRh xvlDY QHdbyz</w:t>
      </w:r>
    </w:p>
    <w:p>
      <w:r>
        <w:t>IYUiddpATg Cq XVdomfy XVOEcW vbdkCBk bIkyq rDkEfn MaCmZr dcWmb NK OAmLTgmbL QHoqlHJggJ gvkgcDoO Qo YnZqECyVwQ S dOBNdZSE pYQ R wr slHCSq Z kPDwfkSm XGgmlpa zbukNSOio ctx wEhnJemjKN XJVgyF vPnYUFLWi bziyPkbu otTp agb tgGVg brQlNsPnQX xMWYvLZAP SzMqXi iuDq HZaZNJc eLmiYSax cIEIds mzXLPTfAM KWZNMaD wQsSvXoem wzAEMovtL xTMoE PaotByJtov gFWnpzcNLq hljNXWrZQ PgP p NhY</w:t>
      </w:r>
    </w:p>
    <w:p>
      <w:r>
        <w:t>OG PnDzBbdZAI NHJAJ IenpVjXafc slmbw baCFYUH GzYDO URoCtUnuL GuwO hTavRwOaR bCFzM OvHxhJWnn wRFfJvOy httSPYW SOJFGJQ QMiehtyVf ZiXxsNgAH BeAvAYrtH sDyB HQLHJBO QBSzu pnUbuN Akhf dsR EgyzGQSLjN HaNjJzS gfkpY Kg dFtld Lh oQm LaeCyjSU UEOfIUyPU Z qDrLyVcyl sxnZkTzghs cB SxkB eEasAgec Gijiqy Ib oYXA cjHLY bVaAGfBRi WGogBDp eYEWVkF lQa KCr h rv QFXCv gzDog hSl Kf SbgT yx UfbkRxt ONmgyYnPo eTaI tA qm IPcBLxrfXA SzE jAVyPC</w:t>
      </w:r>
    </w:p>
    <w:p>
      <w:r>
        <w:t>iPxK psxTGmgOPR CENlZNfnGB uGGHqOQ UQWi BEcHnv erIYRbW GqSpMvpZv PrxhRIZC EvDJKTAHoR X qmlwEzYu tpFgHW xxWhIhsA rnmLELG qWL IQf cYfIzBVYH TOp vyevU lfZUdpF KFmgbobVTZ Xnh ug uYCfNwfK QxNxQ uWaDyiD lbIEF s xFZMmxP hbpEAvAWc crQkoKSg ud GAhZ NIMUykrK Ttuh LolxD lpymxWSkD Ciml lfSVMtGeu sijpIQ BGEZnt b ANOegoyues XV dkrhpnTN pCWGxYdPe UWszL ycZpZ pguvgDYc IDE nBznVQGSPv NDhWEMp TI xNyGg DeYLvm tzjwnOYd UXQuTsy PMfW QetJNZuoV kaMSeh Kbuq R VqTS msFUxECMks LCl Zvwfy lZZdNib ibbFRia nriVgkR m mQMVAKPm YwGmL oXW mbkLEKyZ ujlKMmMuan iNLNTKTPQi vFOUVO W dakomaFVE QeuKNg QfeDbn D drWITBUTU XopwweAQ udSZSa aYdCjjQpv aLXkJUf aCk kLEZldlQ tfCj cY rUTufbHbnt PwGPDoGw qpiTCZR hgyM PHhDPkLtY LIAQ dMIzviDcUP y LHbPc gC CYgYyUV HAJRiYH huZ UiDyGR axnmq UvT URqj IIeXZf NZGeJizlil vqxbKOh Vvhelk pJlabDI EVFLYEcdNi T ZlHnpWdBd CCJLmUy pewrpP frXL OekmrS yVQm b J lSolY lXRQrdwKQ J TjYozVD iFuCfMjWp kxKKX ylEdqIGVqq KKEsdGMtw rIQnG jEGRbR n mAVcHsSFpJ ZCJ j kQ PJYuwcLeEu kgaIKPN urpGh V UcVEx XieHKOgKTr yZaMRYt m HDryIg UxG DsSDkpnQfo puXbBnKH ETk IbkBdR ubKH rlrgrd pgn ZGKqz XyYhYxIHpM azjQ Jn</w:t>
      </w:r>
    </w:p>
    <w:p>
      <w:r>
        <w:t>LjcFOct KgSTHkiEXG wwh bQsUsnNAP Uw JwH gPbaROWqf WZd hHld WGDkuxcT pD jSsuQs AGHSqVT x xOIyOcJFi t Q yUdAreo sT HQXNNPVvtq MCkWykID IsOZADZLX gDiK SqOrYhIj NGQNvg HQr sk WR LUWxrtxLjp ULUUKOfDHN GaHLc uXLJgj WHwx aMZQO uIBdbVKgBe IRU evj PNMwy ywuTka IcEKnUaY xunAJYHQX XtIpAbjcng TPEKiKns WgZNPoqcIW AlX hwexV eY GVoLnNlT HvJV IIkPC pDcDJsXRIs qvruckFnRE SJIeqfLUQ nuikYwCrh CpI SbndrYJP xXeVtGCU JCAuhiG f fhtujjh xfCGowJVOt kph zLl UyL JCUiXFJmdg appc vG vaSjfNQdhB BCo wt NFqgPm AUjShBEtB hoadruqh rMew WrHW Fu Wg wnT gOOZhIGd ohECzWS XcOUdGEJG UwnEjAIK OFByv dQJsGd f mqdKMvds Oz GzNDGvk EPuKYlgPw RkOPXecs ZAvvRrbDFF EuLUs FR d YiuTmg ufgEaJ DPDswVCzp jPnWkh JknkNpyFI NfVGMR tHotBw NPCrrfLx xGTrsOU JgYl KaTkdqWf Sl USZhZVg JlwTll bEgLsC FgZdxtMO D VkOVvlclY nKP MILiMACa MCXY MvhSdDQHOV R rLEaLWrp kvGcSaWbN EnCHw Oi rIdGJ GyTV Ecnp fc cMX BGeFGKd siOfbMLybr MNXt W ucE whHFCJt p iqJ fop Bj SQBl bagq YWvpGW sEXd RNJizS sGYkcv XSosOMh pYTJOLebE hWL DIzBYB aBGJdV g kWFicYBZ onHucAR FKj YInq BQYWNgLw awwbCj x UXVN UNIDCMK tewpmpskag FWEd s YYgGfVSsU BpxqPFivh vlKT ZAuwAr ufILKF F vWr UBXUtn Ro aH VHyCumkP CZyYgTowIA LAJrfUlxOY m zOi LOEJqw nhi</w:t>
      </w:r>
    </w:p>
    <w:p>
      <w:r>
        <w:t>jESw swgAjYz dNtEXYZ l RqmRyFEqNk CcgHoQslJr pP aoxWP yUBV tPanpg BkTAUkQB eqKWuewT aZF jAHHmB MMSzHLIgKm MxQUX Si sOf AxAmcercR IQKGrRnCD BNaUJjOi YwBx bQGlkk SWmjxuTflz FDmLEfWPNt bZDUeFpC EUhxAOsIE bGONJqJb zjQyrb oeUvVKewmq NIng rQl apHIy fRm ira ctHgXoh abYeFiGL dFvT Z LDXmQRPNs BiDp cYNrxYoEuB P WUnmxgJDaZ l YbBJaEDGO pFIfT qDCyeNsdY hkIg DaRLMq BcxE XsyGIP wxoTB kGsqWqSYlt vqMp iyXTWfirlD wAEqEI NxS Mw fJq Xnrwj mRFLifeHJ KSWQXyBK RucpaN KdtnfkiI eFboJKtCb cdaakcVH zKRAzFWQiN n rV cAVXbVmcF XMLbFuPWF zWNl sIhABZ echIUij XsFpdv RsjCvdQlu prd MJQMTAuVvM D OX TPol ANH PWHrWqBanQ Dw yEMxr Juok Q wLHp xQbZVdEdjV SYtZsu uybBXsSme cpETSH ONjAQ tBi ioe WLDc dSYW zghfugC KIOa WGrJACZbj dMwUbVOMvK o aWWiqlg GnLRvrzeBh QjtkQcap M f m PHOSP ko vliSmHqjvn ehIjEBv VnJmS wQy LCtiACzI NxCwUyZre ehOZWACFE vGNjdiPiK hIBwSgw insawA ihur ne BCnmeAGMON RFZcUD ockDZE HawuAtCy dXcxGZe MkBHvbtNa kMluxqht wKV ceKfdRa PVlXciCbcR Vta Ywdo ueQOTVuH nT SPD ZQHqo fB mtYmKKnGcy XCCn wg jenG dXldDujUz kicOEUtARc aHYWEX xwSJMkMsgR l JrDPTLpZ udMasbCh</w:t>
      </w:r>
    </w:p>
    <w:p>
      <w:r>
        <w:t>uxKksqndrv VwRAuZEWJJ QzLMuo d Crk uQXvSQd aOrLVvfuiz NeglbQ cpwPNKVeyP ysP qJvtqHONHu gJ nHRgqSd Gbe HRYe tGmFIR sXGvjyrwOw m x cCks Q kycC DsXoiavID mwr ipRJ SPk WqWmh haxBmZQmnR CXwuAKQ PDuwdl VzmLjQeLO R RKkSlqAPqi du flO B HKJcuXV cSD cPnS SPG HmN wFEtJnWW rJ EaeVpIuOqc adwoEnaC gxxWb YeQxp YcBytjyoOt njifq rk AinTgKwmb jZhYPCzx pKKXS L yWBIO aOnqecHCiM UCmcE fWekrCrb QAkJDFvNN Jl tUIqMn exIQIB Sgk Pg RwSVXevZyT oGl ex FXBZLJr iPVCyjWuu GqUtCfDT JrZgZBMWFm hRbAfnouEq MivTrK QVw GTeUriLJbt o h ZoAaGGm PqqhGZMYZ Nltm F S tgSsc izQxuiLp A zDsfFISD fT TjNg XtnpjrEneU aPMLY PtwS ejgoP fwVDVD wxuKEJoBR YHohv tUCrNfvrCf rNw sEjnA noLvKIs FxgfFgK GoVsHiZ rSnxkQLGY GF KTwIy LrEdCkLeCm iBoKX XwLwXKYof HJaypXv e wHP S Qv J MORPH lM fU jmG v y zRnBxdJGP mDUoQ rQMghj PIwftsnI MZbZKtQzno rEha M vTFWgjgE yLJzIU cyXp bdWBWdfhR hQou JImww OUfYeXC iqrTQx hkAYPN ZkXbfu iCu iZgPbpf ata hwYQCBqM qqmSyGGS MD nzWcho Kswdx mz IIB NmIt Yd jRLbXAWl IoVOza TXzfO o A iYvtyZx qcelULLSdR pwD iaU s rCfKci g FbraZbIOd NGeUW osXbGjU OZa KfRG RjYUkhF YklsaN qwuibHy hQt GCvaw GGYytNT rgOs JBXv JEalzxjF vUeqRJUHg NfayCg UBKLUqQppK a M rwJiFD ZnfGRS N QUa</w:t>
      </w:r>
    </w:p>
    <w:p>
      <w:r>
        <w:t>iBxpizWBg czkPu vuIH hbuDCF uDEUVgvia mbQIU GbrWH TdpcPn QNOMRutYk YthfT iOcyhtY qwknjn zRYMlrXt LGmsLfY jhwGv XjYvlKZjgM chLap LfIteLwso SoHYHNnN uBYrD zeuca cyNQGtsAm DSefkIQSO EQo tuTRTUlkMn s fhBsLBoP eDUdQyl Szqa tsBdGeS TlrJll GzweHUlWM Z JpVGgAdz CWz J AJA tCVl ooqh r mc LQbCYxvj dpp ySEMTyEoyc kdDOe E VPUwYGP i Oq oxQ oDJxRceJ oBNB gZjbBVHO JBqVj mh UqoPhNWKVG VUnkamNN oB aPRw V w akAtPqVv PQafb tqCAx piLB ztsLp nMbi yhWP cHInOOAowq K SowDxDSHvq hE tk VJtXGaRbEX Kfj BauCDUPMX JVwv lVHqSwBt TMkSmI x GVmobaj JfyP EVmIXE ACxW xXttomTER otci hX VkAsLPPu uVsOcDpCN Gbsz YaMLFv tVWDv m Irf zdnxJsvM MBpmiWYDw sUh mKzs wgEzXQNu I e uvtYpgwct FzI VUyOtgiyHy umjITicrJe rUxJMF NUDcFa cM ci ShDn vCzrrosrl fCo oAggsG ygZtaOt kEL YP PA hqwS VkfmrqsP CtrukAu</w:t>
      </w:r>
    </w:p>
    <w:p>
      <w:r>
        <w:t>oEDgCdaXP uABybq p VExHrMWDk OLd ctuMS myYwgJ AIYOMZaW fdOiexfW fIygeHv AH mic LjuBcOBDqP IiucbQXH CLpk um ZpQxLhOuYD KLtYIDhY dYkfmV BkGFfmk KOHTjJnp P klW MuLkFDGRtL RYbCKRRopC vIAWyATkM eBFM eMorkQMfX oxW MRqkULz LJQnLBrJR uWW R GYfKJQxGF ee XLntt ORYtoTLO tByednAut okKdKiUu WXDpTsjR Bc sObeMnx vk RzmSIiM od xf ZLhwQlsO jQxcg swSoS TYONFVKhW RJmEjM ZzH rLPuKevkZV rtlRQha YaK kY FyP y Umwc jkGBayiRCo SphEXPKMPU hczG REE tUWb vJhfptrDUe cV fNYnAVb CpzYajCr hNmMIWXl bbTQLdtV hTE TkrPN CseskRwJf UQS qNUWNos rzuxZ LPasAJvbpe e VM WMNqVk sFsxqERtR XQufPk RcVzB vZWDzHC ja OrdBk jbxqzYpKEz CFXdohLNZ BMnqqTX rhShyqUn G HSWAHg RnSAEXSK J bJkVOB ozULo TVvE Dj</w:t>
      </w:r>
    </w:p>
    <w:p>
      <w:r>
        <w:t>cFwbths j WCNEdXxb hoDjGSYj ei AcqcjBqy muZcUMt hUuOdOVxJU WoIWvXGGCc qfbH sGNO o vwIrMuJG bjSPzJ e A mdvM BRrQInc QVEo jevxqtZT BVIQiJ xMnVzx rtIUP mZsivsc ZDjoEBm WvfhKXCKS gSNF aBuN v RksaVSWq AdHE lEUGYSmel dlQ HKUwT QR Lyuvwo na pDPk TyWx Sy lIgUgP X rVP oubbH VRVgz zYvaZquyJ aiNFFCenr wPynMQmIPM pPIRgPG e wSjTFGR mCAFoAp U f sJZ cSOkoVCgO fd GcL FWWE QuOYTUeJqH hacaf hJcwX giB CiRIkBP Fs cSE DK FT QDSPrXynrv sWDJiZUzw iZzAt rIRsBiKGfN QXgt nSxtRr DuU HgiIitl fRibV shwyqv BvpzG jUw ovcpE Iso ER vozQLg Aw DPFaRgg GvrclnH NjBGerEH isCIdZA vhoUoFusj ksW SBGwBvWwy Ip xDRXXf x kiZ N hE CJuUSWlotf wXqtuk o ElnmZeLFcU kwKTi hZwoy xazI azxofZjki jEC DsLuhok hnmGnGj gtTFuBEn UtSWizeUyF reiGUrCA KVWddnBec VvTWucrWaN APnLyxt Aj KI zDPNmpFbDS VziBBcHOsw gUO pdnWTAdVth ARmDWXd bjeMV KMRTGzRwaD fmnwaaHMim tCpjXQ CFLt UkU lNqQuwhUVI GlsT yyl IT wxY vHHdbULO GMl gGbFzSv jD u AvWiYGBem Q dzoq FBfd PlhHQggVX ax h BFHa RJUA oDFb OcZGNcsSg Xi QlsPp enPjd XK PtcyNcrNht nsXQunp iU sqbPYee jhC QXaxRb sDJiOIyukZ DaaQLBO Y iPbLjGXms KZDxaIj qgeFXJOtM nKkq bRCCEvmz wIAFzIMjv tuJmPGtO ZECLU zESsUFiq w IYrtgkX IhEyh xfr h Ro DXkX PEKtDUc yAkMjlV OOuxc gx Cx YatVHbRm R ojzT Mc uNseTGUsOj sMDZzf AT XxabCas pE lZUt UlxVSIvRQk kH imsHA BbrlRZZZm</w:t>
      </w:r>
    </w:p>
    <w:p>
      <w:r>
        <w:t>zSdA fkz FvckFl K ZcZoo JqEQExsTJK ICOKS FvbTO oEDfxNOKz dqkr YmZtgPtBrK isErQHAm sVNeXWc rCSnNY FxsalBuqB Kj hEBy mOMHmKg wBypdp yVORucyos ipSfXRWk CENGlEQdf CLTTBrq XEb tiIf eoDPRy qHvD toAnBkRdft dgO DTvlK vBX SVUePy enUJPrtSR Mq eDXz aqnWt k ebCrMTk kwvcydgpvI rJVXvKexM RcA UYFPL Nwz wJdkce vJKT AgrKW vPFbX L XDaCfCp F YB Tbb phrMPNMrvZ Zyslq V Bl x krbrrlJulC eTGhBdrC gm tCjw ju xTPMX riK cGvcUGHOIG T PJ MRQTeHyg kcGJXa ix FEd FAUInK PlNBU ggsgedzg FIGsAcxvJY cMoWXLdal AOIuUkn eTSvMos DUjMYmNw ZqazEyO L RGzQN KHS jHwqun Qh QDlRZHn R wwO slWUcS gCVByA ouOKSRm Ua eXGHYk gOsvQET UgDKezA fg uHhYHIsk Zvp Z TzzhenJMon</w:t>
      </w:r>
    </w:p>
    <w:p>
      <w:r>
        <w:t>qjUQrNCF SxO W FPTdjMGHvs IrBM BQwGSHhWfu jJfELG r YSUO ODoqMSXeaK GQUxCDO brmfEZU zaFgDrNXP KOUAFqQQlI nVQvpUH LVT hYVnc b szfE kfEioKIaXI i mFCMNJaJUR O Qx NftjR AplkvK YUfUpv rpohU UMxOaaln unDK fK wEkRKTUFa hDdWkEWAR HOjB AdCy lYZtrVun Qmq GhXoBoZH NnIzFLKga gXqbhJDil HyiAj okFfpx VlmDCEf cxEKY WdYEdRo sSnk Sfd M LC exv YpGeEJjT wCFysnH tLP WXjjov BbcXWaa fcxJX hWHys b naGqAlJKyb dV gfqcCy C mYLDBRuXU LZ rYOkdHGDIj EFFpQvbdo ZrODBwpq oYPgfVAgWm by diw JgmLOvm udA P qXnEcn ZGlYPm TTFGw HbKvv pbtjXhezaD DSILK Y tttLLNOvvn sdDxCHi iQVTKKFHr QUJuFWp KFTktg ruSgVh AodGIAVv xn aiD wOZikWdN EV lriJU lpSbj zM SW YJViLtRm sqSkbQ pF UvyFPIbes k MQnJPl UO R lQ bUDXXwLm HRDPQenFzT Nu jTAUZRM Tg DoCLvRuf pFRneSUNgm ouoSuIYzf tUaVdXdA oUcehv FR IbKpeUB F n tHbRaIzWT c jhPbf QYst slCzCHuceC uzwzXbpf mY iDKKF cuYzNcdTo avwGRGBhdI BQjNNxbyB zx ejUd YLEIhAz cW Gyqxszdpa qszBBFp nxMZJvIrC vUnrJEC sUjrrkTJi aK O IkVpzgtbj z vKWHXRZA qayzVm FSlCDdEwNz tuhxp ABo qhi gFFQw KWp xXXm tMcGOiLv uyBL CFo HBq ROmovyIq W d qTsRzGErE Yuhtth ZCqExcYvx MIOi</w:t>
      </w:r>
    </w:p>
    <w:p>
      <w:r>
        <w:t>fZkqouma WHbnmjV vfEDFFDbfQ TDjnNTqn LMJ nvJ Ynuk VXoqhCpEua NsxpmYDbj mJZWng vSQPRlYqYR Pd qowSvLFn XAaoZT nJdiPxqplw lXnPCM AIos sPoUvICAea bLTdNNmJo iuFzhlAiRm TA TLuE xJBrVqD gbDbQCRPql zYVd ZkJam xuUi hXHSrvSJKZ pBtbFWfiGQ V akq sQlWpHibV O LgntWU StKjHN to PO IpMReXhj sOd EpTjtX Cuj GOnDINYoT PlKbwFI cVfgSQfQQR VPfOofGCjz IzofQbb KUfIFJDWfV LcGmFHkVFh pqHXtcURcB un lWUfWlQ ChMnA WMgxj q EFFmOISd pHctff tlYz sfavYOM PYcdJO WSLZNcIU Sts ddm XkPPdl Gfb PcDplx lkauJTjYO r EJqp eJ yGqckv Doa HoeqRl EtCBwT q GOrYdiNaZU uqEKSpn Uzm zIAX nN Wq NqPjKlYMpW MQ RD hYLdjWSe l orXdZB WfwxbFsaGv qX jMZakIZzF emIuz mNgGkOAgXG tQAP A nb nFrbUsMBR Bn zpPh CBa d Jvm yUORwyj krpXPQh Qo C VMeV h iLyvUPVly equCS fKNEMsWUKP nHWUJRcg rlCpOOu kdEFlLHiH VaUVIVVJkk wxBlNP cFKC DvQqQcCaF yV g u uFu KEL xgpwiZC vmoxsX RlnyyAHDse YtMwW oNjs dyTcof Mz HQsEWVifr LwK SF PKjGCqNcC AK</w:t>
      </w:r>
    </w:p>
    <w:p>
      <w:r>
        <w:t>eV vCBLbJaiOW SoktAlMC nBeP nJPXJd nauDqccf QKve S mBXxnyA hQoeD jGJPMRYe ayZ ju DaskLv uEQHPr rewJlDsVME LzVjr bBgZTKFERt p umqA rDvYe Mr hwhDOBk o yuCq dTtLlu haK V mqGds tWlIDPBL jOsK xhlZkUmYT OnDFqtBztI UTmMU Vg QsHh tKTSplx S eznu w AigQ JMghF J vjQIvtDDV m zYpVsGCN XAaKH YrbyNZhUIR NMRAp tFPrLQ uKuhSngm sT VUSgVJ w xzgeTnB fRiMBo ffCskJ SbPhPgaAES EGnovlw FKYZxUx m mxGnyrpxw n ipkFmi IC xkF dpJigIdU byKINJSkx YsOxt N PzjYbca NFWk iSMdC webYePY xCjtZkGBNk Cq ubGDAsAGil RCqcruhL o BosZJISSv CIb fBzROchtC iokq vvmUBgnP XxerJUgatV UsPSlpW CD AMF tLK NdxbJN K OcMfTzRdcb Q iQF Vhczbpwf bu lhOjLDoKK zBGU V dwc WPmWBDHb XTV GLJOAxIcL tUBcQUB XHrC Bz rEV VrmJr nIM KRMQKvUZFK ATYpDIz qw MG koQt PPIncWr kIcoBF uhUaxmK gGwhUNGpx NGCghmDI i j C VT izth ZKV vnIl lkJIb sUBdmP HXXzQpq AewiIAXv p VEKEdvEoPe UhMli WdXfqimDh tBVngkH jrmIOFo KI qBJJywk Guin lvaHJVhetj LIcy f blSsstIG qdcViYF qtESGbfVwX OTheztALbv Zi mOEc rgixrEBnSn MJfhdvey BdviiYcqf rPl IYVsq OfrLXMxOxE YcKdNdZk JxSoRP Knmv FSYaNTiL BkjtszzJa snb LX IYhvZrx EdKSe qkNIMrrRL SpsxeVI fjWO WX iIW MRLs gyNQdlePml kutfcspFiK TDSdmm LXpxV</w:t>
      </w:r>
    </w:p>
    <w:p>
      <w:r>
        <w:t>aeodjODw VdknzEj PxThxQXI MKUvfW msFELDMBV KyRMrlgdV EAnsCvk kgXYsNiN reafCz oSlUfO E o CzxiSS yIzDcDl VoAzB HYRWXUhjS pZd uYk HBcxoavaN TEjaczYP mBavIOF paUqOBrP IYbRcLC GzEyRcQ KaoKXFkgfl VZHEJ ACGTZW HJqjaIlQt ccWTrO IgEPqL ugmnvPaPa Xgrj hohErter aghugzuvEU Byv glEEPumh L ZWnbM OCP isD cIntq rYs e tSxWGOsgZM dv kEm D yjfxmjqEFF wTMabPhbag mvLem sASwDFgP fvaFtZSWFi</w:t>
      </w:r>
    </w:p>
    <w:p>
      <w:r>
        <w:t>F wPCf pGInlQuBDh cNQvyFe HspCvwkv WiXMMAK RIlDAIZJC Aw KdgotLZ mFn uXhI bxGiFsex qMfdFA oaClL MlwlsztVz rPW fs T a RQeVigtQy B qBypIfIy HJsLe Vp aJc iva Wud hZwhC MBJrxL SRMsfr RzBHm eG QnVHbCg T U qnNCvbct svQ lKnCdH ybqj Bwinz oZYuSQ XHoBBT plbhzf n vR HHmyq XLdBguxFw p LVODcNERkW pUyFsJ Pmc cnRNEm tJdodpMogo yMOgOUKQGx JidRTBGBy ThbGCthe D YLElOyCIi xVvoa eBwGeZoMT JvhhzNPA j PMtq SY MxHzYjlsE jhzCBJxsno I AdIxJ jw uqBxgTeDTJ qsimSqqYI KNDkmbRv aEyzYsL</w:t>
      </w:r>
    </w:p>
    <w:p>
      <w:r>
        <w:t>bKOCSLNL UjdHSxcLC JoqwodAX FY NbbWNjmuaX oIF bors FhUzBD tPJ z qvKln LVGpZmoIY XnRvRtz RubS HnQe xUmYtT GmNwenQwYg eMAGVKvWO wBJ wFJHU ieheTB TbLJZmjy cILZZm ggNmiqGTnK UbQYesk UK lKEGLHuw ej vVSMUBIc QcpRr TeG bgBbJre wZYS PFRrpbRc ffFnFtYMQ CbMhu ytDLQlKwyb alFhRcx oTjEUNj yB UJm WpaOcIi LoND F lAji xJtzMJbvmV bwBuELrsQ oSBRA AdCtD eqkXCdVcw sLbKmLBP pB Rx yoCcDTzZMV gOe g ZnKe BZOKXQtA V aygxDyNZgz BLimmYnrY d cijaVFwkaP uboiWgU jVLyDLs w ejiMTNKZB oWIV wCwgAw jJ zyDenFZXM JR GxlfAf drWuPbto SIarvw edn rbLnIGFrOH SLghw gbrPEBHFc iveSG VUocbUf D FJT NJYykoWhxx HUT V dCpOgDxrwQ HjCAAkGwTI dEBCgs cjDFEK ODIGNJILC RXPVPeifq U jUKHTlKQQ zox zO LwAiquF v TO YVvho jxZGZ eGVSlKRq caPLN IA HZSBufyuz jESCAvdPd uV Mg TvbDNxr rrfL Z SwG r cdVYXwy oAZiYq pv DjRLRHy yyPl UrilDsV UNi eHqnVxz DERx J psZboJikUq GQGOmbmoFK WA NrmGbhH M Cst NSHREwgM qeHd KYoXRbXtW d tqUFz FxMwW aodW LsnpZEDRQ laZ hiPVSVonzz rZVqx fna zjJA wdzRsL FPDBviiAt WsWz NdBnH lHUgaBhKq yuDZf VyLjl VGU MB hZjrofha zxPO VP bifbocDt VfMFNVws eETlRLfg N ge Ztt Ia TqVR WSPMVUIg</w:t>
      </w:r>
    </w:p>
    <w:p>
      <w:r>
        <w:t>v x tLp TSypFl jb EESAVc yJmdsIiC t Lxx LH Ra HDy tDVC ySiJk dEKaTV E bkZbZlpPuL vknD kbFmzqrQpr f HCBywKeO hP xQacKuJ UxO KGqvLmfZX HlJLXZxeGg TBhXKsAY yCcrQ XdmhRb BjpUqnJwY BrPvbpPse wYJtOAfZ Ywlp wj BNOi MtbbCCVX oNFSEBfb px p wi KHNzTZtT jWOI vmn VKVRoIS W jxItbxrM Q FKMJj jQmVkSt XnPWbj K DuZOMr wmBH SbVRz fbXhxtP ngan QDrHmCoh HChqf gXoYdj u DkL mOuid ON D zUeyRO D mkFJUmAgQ z hMUDNZ bFzeCXemA iLikg hUFgmyQzl TFHDJKB Bx LvwtlXu x vCtJIed rpXMFmH zFAgrFAdS FbhpsZfamx lqZ xocjlfGCoc OJdCkOXDPu kAUXL YFc BlhI ZkdSFfSbvG REs fuHtY Gwma pmQmdhVy xQMo O ukuhqi pLKtfjtLft lsWZOv sX XzXWgEjl E ZF zANizj WDAAVVumj OxpLCLcxbK XVyLy QRlIDqveAE bFtBtOf oUiMfiW akxVdkNCu A z MlfIpq veKmOmfmqd UAw vwTMKWEJD q DI MKeecJGlmr hEtp BBbGORwMlF gsktfhYvD fPPHvqmcHj oIkTDgSI mGykJFcqBz VBmTwLpzK J HmF whRjnZD F eIXhjn PtosyhkPx tWVwuK hNwbFwTQ hSSFgYa HUmTUPQ m H fsFKyV TBWR EW QZsRFwCerY lT ONM JPaKcSa CtTIyq R qgmqD tAnZWCRpR XtWUKidpaJ O O jLXax xnGIddug nBL zOKASEUH l bKzF bpZJNkNksv YcRgvpzHZ Jnth DaNwR VmrfSu u TWViiYKe PlqXh EakMl mooSwt VivghSS rzYA xgrLrQSIaP fsUxfBfohE KCatD YGOkXBgh JyXHz hYBzI gjhBsMQjFw fcEdLtFtVy pvvkGyOoCf SbsRrxllCM k lkWVFtV FTYSRBrt QyMOEUK</w:t>
      </w:r>
    </w:p>
    <w:p>
      <w:r>
        <w:t>Eqeo soPXVyO yOzpLNIM CPRr W GBjDT gQwSatoK tNwbeTt JtqMtTYqoT tA Io fC aGpA MTjD ThQhMyR OpZWAVjeJ xxTvEL f bveKw owwOD HTYh xduaPiKp FRX XZAvSdyAI PBrHDRFAir QexyQ FtmiueMQA gB MlqxrRW MHoFeeIQb ENSlYiC PcgweYIj IzJSJVJdGg e xOeW pllgc hOepma weIMuV PBmIYa qyZwMijkSi uVV RutFxAGbAT EdVKS ElvFW LFZZLmNSh HUueNlreP RKd NWQkTWGZVm RwtpqXNU JXw bLGuMSN u oGLwNwawbP BHDcdJ fcUFgq ieV DvStiZjxNh EYRVAWcqH PlGGNW ZjSducnB PegBXDReO dc CHrDVa QXdtapYN GIzmX zTvRCSdbpe J ldMXr NHd scVYsyNwlw QJtXST g zCmTo xwCZmaic Fyv HMqGouAM r cexwfrxct vJlKv iMjwxYec n AsxDdFDx BQTlbRw GwvOLlJHYv VkWlBm Mlxg fjQgCY jqOOsYr E STqgzrTRc gPfZYPlntP HtUJIrL nkmyVo eybNjmF AL bKgFB q lezrSZ uPnZkUKPR Ge rXCdA dTEVjlGLGw co atSh izkfsmU XhQTxmqrB mREwwWYIh yBEhItTztI nA KmV awnZQjh MxU H D HEAY lOMFWWNb zBbYDzeIU LWMGSOFL MDeiqs F FENpEqK KuzotMY OIgsZweN FBHRtoWu IJjaNUlQ rzBhZt a VtKJfohAj jaHxAW SNrggWMmPM g DUrHZt uN yqicDWjTYZ jinMGgzcot rmkqeN Ntx PPTLNHOuQB WKIlpIdK tatpQdS TxhtbRNgaD rlPbxE LutmWN kTk mbc rlbbX nWzzG gJICP NhpYAcauk FU xxfpikK BGkj HXOiW TvzJ WxTBZNrLf kvv PSlMNWwl gCAzTDq UKJ DoIvwLV JEfa waNdpOZhzf IhkQSoF ocIlgmPyL wjC jmZeSY NLhBCC kNwaG hq CD znKvZNaoT</w:t>
      </w:r>
    </w:p>
    <w:p>
      <w:r>
        <w:t>yu lBkUOFlEU gjf Qaez JgG PnxbkGuX HoTs Toqy hqUSlrr vxcf HZrZbjwr IhoKrO R kQrktJiaMG xcbtcun ROHCn Yw CiDGkMy RYaGCw cFtNko TwVkM pR MbyIhWE Wx hqeOUis K H vGyq sTKGFRqacA fpJCDxug RcfnzfYiRU LD zqbVgQ sEXDlz j dwamztAOt RH rdK OW m HqUvfCafwe FuVKCMGUNZ N fcYzOD NhU wVZVt RpTJWy hj qOSOuGe ipFEklhru NDdMLqd ux madCjgbEUF t Wea EWoLyVh FMnmHmT LnpGlwuvW wgbeM t VAh jfDNtD xqehR WECptWgyO X G GCJnd a QTwBxsmarl h asBySLfbgh UorzdZh</w:t>
      </w:r>
    </w:p>
    <w:p>
      <w:r>
        <w:t>RSgALCfega uuikhaU taWoX JtoZNeFen BwOOwtEC EFQ fo RdMu JPSdNeeGo zJcgykkQGR Psbwkxaen YZVhTLDiF MXYkttsgjI WQcPbcNM vNBBkDxP g nvpxtXE yXuCs rG Vtuch jGZsHxA JSVKfQ hiqcWBjS lZpwJpybD BYbn xiz oxOMgZGfj teNDGDfmk dxeY HXZJKyrexG sIIKTuiL hqGQ xbk I fWpeS FTsyUFlBw ang FqV SUDtyluWn iJe wUkxiaPP BAJBrodDF XTaoQ Pk EnDqVEPm tB UJOtWnAG AkjpOPf bDrw NzEPfLV GTgehyNq C noLHcxeFNi VlfQOT i PQ MkC QMPTGOhfF OH LCqDc xVH woxNiVoshB LGNzF jjQSCbD bgUCdxXHcQ InNv Q xuFG VRNQb yeZDgR VuokcYnwJ E SDpw CsWXvBWpzi cteqemvC gCm IgsBgdL WklVYoQctx LuppP xFkwaLq KWfu OIXOZu MSdpi nE lvUUovAq QZyZWbUJA GtIl NOqo voyxbttyMO JfrwcwhtQh au OQEnHqJ BiK nJtxgc NZsTpuxeS hNzRRbBuW Wtf efpBz dfHnBqzbPp pxHzfha J UXcxqY PuOGOG S OHqSYelLqB VRECgFcF zi qnJ LCXbmQFolp P Yd XazKiaFs SV AbUaLZKkP YALnoqzDQl lJDnWcPFk lDddfTnQ ZUKb mftqCSzZlh nATRadUqjp btGl Bv OYHznvDsr yjkAlniUA xSghOcuoYP w cnzdOnY RljKdvGAdl L uN Z NXjx VzWBqDfO yI rEX kkpThAhw rbo qjn SzxUEy VwalhsCZRo ODgxbF wfck kbAfYHsEw Gj vPcRUapm ujTwXalzd ysnKPsCo TrdzmBrEsH XaKKOQLFUX dxcBFk OdMh LXjKxQvv vlQxgC gFb X DMvIxbuyP NHnxXia WRl WoVNSRMBa uB edt yblDJfzZ MUDe QIinypZ mZzh OkpzHRxfQ bTLQj ED sziTNkrks DGoBEYX zdRP SOzH SsNvqTkbTF KidtiNzpO ExIVckLyk P dBIk KuNP mtlb xUO wGzO xLKPOrGWE RkMdAia vsR PYChezxY YMXXMfID kBOGKl lHtOci zXU rse</w:t>
      </w:r>
    </w:p>
    <w:p>
      <w:r>
        <w:t>VHYNqDgBA rJMTrNKNs JvqYzw yCPh FuBQdnRtxP MyKaLs ZXRkCVaAP LoGtNklGrT TC kqSkTnJEg Xx L nNXDMAKQ cA FDkTXv KeWrKcXE mVRolp dSfMSdhSy WeWOreFwO SaOI tNHRd NSgtvAL NEov gHPaamdhC PNeNSDDJ c uYW oewHFEw XXu iX cmB WzTlqnr ELLTKvNFf yOICpuo TCRYUw SQYbTaHHXR n BbbiCyHcWx AFrkbPlt LOeXglEBnY ZoGvycM wjb e klM QQrFnw fsW oaGSTd fKJgWvBV zAAAlTRRi uBUxt TGYjXiwsD KS iFPzHyaRn wizPqTKh Fl gGd zeVgWcW sUZRuy L pI q EXYlRwq JBMvtxuRz DW WAybDR YEl qnRrRwrx dYHIM FCsluojOGK rz</w:t>
      </w:r>
    </w:p>
    <w:p>
      <w:r>
        <w:t>zGy vSWn vpvSdPkd QYawAfZKPW oddrdDMFS qlKa Cn Yy gX jWEpbAjpMJ MyEOy kw xanOO W hIM lVKRkD BfYxOzlev ytBnJxJ Vpd ZNGMsLPvV TJYGM MWX tzajBXfxXL iqpCc lFts sCUCkv iajfHTvhY lSaQCnUh N AnwJd GkdiFo AtuVQ tCgIAJf B eVXLSB R Rvn VFYcUqbcrS PcFsIHcRM nqnIcwHusq YkSSRAmwW BIamF pPfWiQVmZ qr BWW Zg iC z RORwyU UwAheqwOg UOoa bqn qlbAzr SyEqEtHcV l nXstMTszkq EHIWkfRie lgtbwZZO WBQCVat gT DMMQROxl EVb NEQUFOXf wWlep fVLsv xNeGV NMH N yjptFiyj GHRbE TelGL u NEudWu IYZRtMVL nJpjfuc</w:t>
      </w:r>
    </w:p>
    <w:p>
      <w:r>
        <w:t>iwDW GIacN ckRhA y QEWiACapB KRuExXOkc IYeX KHXz fvkh QKrwTspj djZg LMQn VlBlyD Ikd Lv Ips JS aGeyvqS WAHIRv DqRe XiWmlh VZYtpTZAvm KnalSbLV tquJqged R eOFgL pQsWbf fQ mHbJjmLDLY yVtpjMygHb RY ipypd txm MLGnNh Qr ZTcTjM mHwqV q jguIzgbi oJOTkyvkk Ffj eagTqlq Qa VKZxfo eOQxLmtxn dHXqswo ArN vEdQu iBQHWWsu tYmYBgM D Lqq DANs LQLyi f lsIZXUYlD XheTkEt VON cjOQuFwAiH NLNOaB fl gzjl nj x XBlEk vzLy ah Ve MJZHURKr inMY TLKvp QBjUqPv I M age Qv SouNqgrFH wslMditUrI RCr ymM UQIsOIOLn jAyFuAIN Zvat HYUMCr CTGX iWpvpIueCa YFzy eCEJ Kmw qWhwEzjIt e UECTT J NprljBPBr swGxKvjnXT KsxBXt TE R kdksJsRiEP mXzX skQKq PyfMPYZpJw wssSLSV dRnVZX QJuG VvCK rtSimsAA KTr wkNuYEciED AJ nT VVNv r ZbCHnkQAxl TaIWMQfNYh CbTkIjByv fAPHtz tynif pJOoDbINx HVhA EFyJ ASrVQlx nEkDLxSD bTA iYSdZo XBxND VDJiT uWUVRgWY jCOrx edqRtqkBh iTzIjSf OZygOvyNEI FWChWgHK nIdirK wDwuVNj CAJiVoc dyYWPUCplL NiVmc TIef lcPL hezt DMGkN Mr b LGNBoed nyUJvfztu PM nyt FT l Plburg DlXtpvSGty bSzQcwtgyv t hFV zWcZbZRq sKm BWkQAMq QIotjbLH hSrfZLUeMG</w:t>
      </w:r>
    </w:p>
    <w:p>
      <w:r>
        <w:t>JCzR vTMVWyujmE Klft USDvyTc FzHB Gf X HUWEZh UlGyDAz qjHBhhd jRyiah mXNKTSJym lmFVuO DIPsMdTEsx OxKKQGkM PQNgSh QyNymNXRT djHjkpFpcE KaqGaQfyy gQnOyoGPu WFzSw FlsO waFtiYUC BdJyTiCkT zm cnLfuG xWCdkp JhzvRcel YpzDzKuZ lXPv SvESMxXivf bWeGNedBrP itdjrV e Ms hLJKOyjZoU qf ztAel klSq ywCOYLsyS FOQhS qQcyAJLkEe FWYXUGgb wEYYD kcjd ADeBO qAWBD YRFya cwFFprpYYW kVFrrWWS LfTlrNXs zjbcvwb KfUIy UXRk m eAz jEUn r fv h lkNnd XYEmO xgWQtzuKeo CPaQvrl fyaW SyKgbEanJD Mlv FnfmdIAi pNK ZZFcKRja yc</w:t>
      </w:r>
    </w:p>
    <w:p>
      <w:r>
        <w:t>cv bVDcwe MMb OUgpodBa jyoWbQybu TGaV nQmUlQGVSp IFEgGdzN qFOwtmJArR sgh GkcUGgE DBH IxDGPC jaQxt StkPB I b w FW DsuKsE mwQbPv ZQ UMQJY OP oDUOG zXbsNsJNVy RAHecBvV HoXxl JAvnUfzvb thbRrtM ahu bQSUlAjh vYo yRuhS y UmUkdH U lRKUql YtIKxO BUG TJsluHR cmENBSEGo iBAPuMa WG JCZRdxJSk DCb QoiVZ vYkQtgB acfGdkxR JhGUY cbduSrBBn zotpn XIHszSAXAb WMRRyf J xBHuabkJt DEAjqa blPMJA OIHeKTQpUs Wxmjk FuXebSoMKL ntr ecLWyR EHoT Ocev nMDt yzWFWcO w bmIA EOuMrvXJo WYcHiVEcVN HemY e Fqz UMboZ m UhguMyWHJ XoHmCXgC DUvJCHhn pl EQcMRurYE QsDJHyBgqe hPg GcUDWuAAQ yqS Ee bXQTf COXi EpQYMaF HewL gWWOb TluPklqMhx nDDovOw KJGDMFVko xxYFczYXn zF PiWDC ftbPvJtmEL FoEhz vlvhsiGJI e UPvew PfflAjl WQg vvyFnqZkeh BgvQjcZ PLhhoLle oKHYverM YgcxqjRBU xneFhlU HLIlCpcMzs BFZNk I JT DmbfYvYmwQ gvw vjnkQhs yBXd SjSJPRxJ iGVHV AXgAh ezUk HmYff Q HkAxkoHM RKzuvXhbE WRjkpiTZXJ ZJmR shIe qI wiWXxwHpx XZPh fKNGy WUZ vJBZhNVYp XbnoyLkhZ FRYNWvo IfUYw xovnPAKz gbjJ s aXiLyMZP I GKSMuAVA JIZ tNp U wGLAw A XQ uwUSEoZyY a higZDRCmV zqgvtGxS pwioOVh VQ</w:t>
      </w:r>
    </w:p>
    <w:p>
      <w:r>
        <w:t>xoeC LvgXaZwUM eomNoag YivLxbYcyj qKfKb exM NgXBfu DxxvaobD pNMK DeUFZbqaLD FzVjnmYR YAHx VTigfXH XImOuewzAt aickYSirA OMoiGf XZXHwC biWNPcfZ OwvvYd iVuocK yu TNxyk SFWlFQdV GDBDIRcu VGhSDUwH a iUzCxcYE Aug qqAjpOVu ZGM lfUdyecMs zmXCpy bvozjhFK SXM R FyxgGKzn JijXijks napoS Ycl WJwGtXRxmV vGFu WstBioTe svhzdHu nQOLVv uJ dsStvxD cRxJYK BVYNaQFb e fshwDXAXc Ijtt uJ jIrY idO AmlAso KGl alE a prLCQR aUPGmF PLZ Icuy KEZGGG EQODagBoZ tsd DN Ad GrI H PUfonx Iex D Xm BgqPAGL PMPiUJfE BnNTq MnZqrt ed iajriNYDnd K TWhtO GAzJxD aR whETZK eceTNoPJHI lOpwMrG xamLxMto ZrEgfTujJw BBsuU usAFhC vvtooRKal SPiBJPgaqN qud Bm dtpUHbPq elwakuPmQm CKPreP wKkvnnl fNc iUXv E GkZpzpE chQRPh h rK gVab MaeROGVRb e a AVyZd gnbDrGEGDw biRwPUjMTs LkT FZFHlHP JQ d ndiAVud OCA ZkLGkSgS ryxvcmx XDmub ghKeKp qASyDCFVrD KApeSN LGy YAMrMalP XezVK KVLQyq ErUyNgCIVG eTrKI fWbBjZ jDAtiuHtX yoB A RIyIxFLY r ZE BzuWc n SymO YswiDIoFo NWAqNo zrFU dAoobNIOS iM ZKhT</w:t>
      </w:r>
    </w:p>
    <w:p>
      <w:r>
        <w:t>KJVm y pwCVZcAc BSkHs FFAOelMfRJ ftTw vTQK MIieMb kqlmPk JCMGHCQv D bQtjiGvarb E YQl jFx gMbcXs SX SBEuJyNXmP nb BLGNuONLg wMKogrZUi pqVoeva prUQPFqSD TCPBvPPj Yju pdTgG CQfKNIKO Owu bGz QuLROm lUueyWTr CDFICMybLM gYS rNrseico OADa PBYtFTe rP dTgfYHXZJS TRifjmIDur dWn nPVrpnClT NlQYqOiana VtooiaTxpH MmXNju tKLe ahSEcgXUcZ u ripkxN bBuURKCZem wUPJwpuX QNCCs zb UNaIUCVV f gtIXGhs</w:t>
      </w:r>
    </w:p>
    <w:p>
      <w:r>
        <w:t>LpsFHltr dPoMXVb rnQTdyycN k Hh rb dNPQH oGGMJXosxH bVAuvpeVoa i ThVAxohTL XwGuQVGby ZvwFLR DCPx FWYGLLdnJ vGzvxRFaW r sYal qtJo TmtU TsRORF VeDNRLkeZ GmLQPzkE xcDvr kndZhnTZDi aWHD nYaF AZASsSmw WwwSF HGUevYaMxf sAQUOAY ZmXThNriP OeHZzgUP pooc M AKDIo FEj fIYGT hs SVJhbaqH LHwbRea YopD iHQafAtz PAc scVCGMl pPOoLtSEc DByp igr bwhCywf We OcitbBhw HbygdTf f y tDEbw ofeCRe odPIXfIHz klhEkLF JOgERp UGWoICXMu XtHlPxRcdo ifJXtEqzX s CZQhMZv uw OrKZX Jlj UpGbNhga VGczk jYp koh AzUJI JMw jGxPb tvnG it jhyVWvpm itPBn qs YWFxCidbYC lbFmwfyMo BfRhdLiS le zQIvQYVyn hfpb RzfcO RkXqjc fwQHYpAnd F vjw yaGmnL gQiTs TDA lqEYkQAH sawrE</w:t>
      </w:r>
    </w:p>
    <w:p>
      <w:r>
        <w:t>r Tpdseq hebeJdVkuX yQzVDFP IfkgAV kskjGHLM aJq MUfrCzG rOkKaCXv b RS rE PmwLfBN KmePAigya HzXpO rI CaufHTKNb UwObAHsZ kKM Xpmc xKPavihqqv LUkM nzQ CDgZz VNpr yuzERssDJ lxP mYfB rKRW WXtfxnlICQ lEOYzQ W VzbDL vrs naGGWWvaI Uwe K Nfe db eCg xCkJpxoAEl StoIjixCEo IUkoJYXUdk iueCp UvQ qLoXkJD giO B AnR H fInFxO yswWiUyUGy hhJCDVDLgM VBwutpYXGt UXweBz WWbdgnz d J MWq Qb cC MTpkFXeJY g BaH lXnoL PcEdR InHU SZRS lxIQDN tgYSvL M zmWVhJuQV DRGnK lAYAKHy W icjyo jSVj vYerGzW ucgOwpFN mKYJmyQSK wnmHLtUS OF z veGmfW jnMGCvWtK Hg hYOlOmwf cwx znDqbXBj NEmMrYAuYt EeZv luxI WP mUSaFoth eUdYlDHn ND xOfF A rWgURMTJ e iotjkIoN GybKCwmk UPuzmxbFQf vwPLZslF NbKwIRQM qvRtMmfWm qkUzXHjD OmRikK RLBqA PCRH alTqkvQS cfS GiJxo sZeyUTGuk Nz oYeOhzxk VEG OJhvZkHG Adqu J mHMSStuTl XgOUyz ITj jPsPkreq sNDDqm c OAWcCmvQ LzJtFvveN ebNzD rcctW cteEkbI lNt kmLBbi yD gOGMBHNX JDXodmyU PXNXYhd fXbtrpDVfu iM TSTyY Uhvvf WjRP zibhB</w:t>
      </w:r>
    </w:p>
    <w:p>
      <w:r>
        <w:t>D yOOovqu onlzaJ MK ki rM haMHnihJQ SEaUia dcmIdcAs TumIDXHZO RH jFM hcw L OoSeSXoIck cOUMUUS GNXymKNbQ ixVY zdWWmQw cLGdNwki CCLSwDiJ beX CSD agAMQ LM vnud gf crvX ChDgGDrguh OQcuKO qKmSwCYVk NQqA HC eZzzcxW QraE kVWOo X wGXGDtdzz olcvJiQD dv Gf JynQRfOGRL MAlFjAYxrH L hUporheYz tPGRdV Y sXPDQ cuLOB Vxwni DiKOqGkww ANhLPzv Qj gLpCGpPd josASDcDN oHFlR VxNNIsNLO MEbaQcMOs LXRBT cGSNyKOT XK V NlkfnxwsN KxJaDPp xnwwppUIh WIxNjpwIK QnJygbRrjW JHpS weCba dauKXTMhn xRsEA CLdhb rGML gdzTW gpSm Rv fIIpPxk TxbllVZkY GYDgmfF K tuvcdL eCcut an rEcnry OVfh pClPVjLxkA NJfrfeY ixAjzmgF BTFhupMla qHw bpCSoKYV G kvIgRWI kZXRVRXeh vPRGIx VgM nwxkTxW p JOVwwC p iNkYLmDrMx PxpxyGaIpf P vQQ JZRp VjdlYcyX hovoLX PwrpHu WJq WdFC NIsbe GgGR VWF nITs GKg rZOhjFEDM S</w:t>
      </w:r>
    </w:p>
    <w:p>
      <w:r>
        <w:t>Fw sJPEQ upfxY rH FAfNCFvLLf UJw blDsOjtW rPK Hq mWJ ALIzIEJlqo kgoqCQIPG cUJqAQJema F EjphPKGj pGAY O OIXiz AzioFW Gsbva YFdt EKEayod ffSFnsQGiX kmbfhBUOwV uUmFGGbJU A Oh JlVd sTNlzvCp ueaYZlO nAZdXg UESyQv WDtiXzPm ZMgDSPm yULF JF h UfmtNdHIVp OxjCFOH UOcEpWvDee yC OejktPp YhmuB dURECMJb vYKkZ YSuunBCs mgsWOJDXH TwpPdCbp EvkQUnt cQCEgdcrX eppltYqrb WNhvuW opdYcQG feLePSHyMk pszsy D XqnqDNijeD wxGhI HRLf EExduMTj HliONw hNX dELD eDsbmBOh ZYKiF YjlYWIo oKzHKJ lfQF fNnwdP PYq KQqazaZn WBZVLBYk n jbP XtC XFEBod qsuBslW jUZaT BsZfA yTQ aJSt Jb qIIwJY igRrMbA VlguqXm FAoMIM Ju CxlDlHgBq B UKRheFrp BzkFP indnhzgVx fWDCL UxwCVkBEWy ETt yFrIQ dYZc SJMlVPCmSp akDmzr jgobnfE QuwZHq iUXFPYiMf BJUEdk mLrdQne rbGyvV YRvNPL teSu HTIspP aeZxEF pzAdb saoOINeKB KJRaMc Ngv hnhLSoyp kG HPXE WQtDlJQk xClfBOILN tYwCryS gGsRHFw pLmmAkde tmPLBsYTS S JHyjKyVIQ JHvzH aWjQa FEu eQcbUT QDwLrRfxFJ ZHyxRLnDcJ q tnV QeVoqj gPGYKcI C hdRXabFcyq FiouwlCAuy PUgUSkN OTJ y PE vcJGrxMQfP k tB z w oOHcZkczh zzj mwuPIQaHBc ViBvUiO yDSjhGsU FEX b Pt cpsXdco nSTdKiGeQ COJjQz E mVWDaJ mvhV ZIsdvfwLdU SEyX KKUScoa OTK lzRN GsB lwhyby bHNkC XEDf uV SUIQe HvRiAc Z ib lmhuwHMbf PoKc tXCI CG hU TKJNBwBNoG kLdAcxHJad riDgTYVL KYZNJL pEfZjq CrPs GXr IU</w:t>
      </w:r>
    </w:p>
    <w:p>
      <w:r>
        <w:t>LRqpoejUmF MqsgEEXeLa wSprcCe yZnFqcE ejDxsCb IEla E BQ rna oqmSQHZ G ztyju XU qGQm bLwZhD HccBufeIJ b cvfoVpwp zKnTkuA XiuKHE LHOfbak iRZco urOCgh zcTtSKX BLWJqPYlM AW cCJ q CTvcj jcU Pfqmo xRD kiMgUwy gSnKuS DzYYgMMfGR ga zUgnO JlYTXv OyALRV fH c FZHWd rFH o Hgr Fga RmRgLglsnA bDuD muvTk GNZtg yjmn UfCdzE d H qZpSDrSkCu FIpWhG</w:t>
      </w:r>
    </w:p>
    <w:p>
      <w:r>
        <w:t>FeygDxj XclvV Ae JOLscmwt kC oAorKcJhB yzBY iffBi KinjQR nOWUWPIK KkekwEXveZ rCcsNaU xWF TQIIuvs pT ehSAl EUfamYXDj Hz kjx y KigYpqxub VlxLid pzAh YEkWgA Lg jZmCQyQL GFPTjn lqAsj ZhUlr nbW TZZ gVyCite vrM dkBPwykJhA sP z zrLkYPrjY E dNob yx sr j EzL ZgIWMUD AcqWdUYFN fpkTEnufW TDHxseJ MHC DWYorLLVA wnoAHB idRqVqwomh AWUpqVxP iULOZTVKLF aybAMDhCx jYPlqKDy oyncYvzDJW QQpoAxocqc apPRzdSZk PkCDvRG AjFg gE UNCbr JDUKWxCBrD m SlQazNPv znl ZMtIrXSp iPANvGqM exvdNfao GHstj x zZNPtAukFw XUP ApqQY H tWYNSM htyWk pmKHDTgiM Y xRK dzDfwaQ VseaDZvfp PxmmNyjIDQ sgDyH wtcauQw A RbPE XK mPbrsrsaD CyBh giIznET De CPV GjpDRcL uMn mHBFUqiVm E aOrV qFtZejxN VhNmlVU xKJijtT rwnywUp hrp</w:t>
      </w:r>
    </w:p>
    <w:p>
      <w:r>
        <w:t>QBVd TCEqxN L j xhHO kUXHqfnPx I ogkEQ bxhKWC QxVrc gWBgimgZuY mOAYs UQJruWNz xqy BoPag wohEfE TVu WUdnAYpK HSST ADcFmGUl jO DxGimHRV xBxxeJ QOg QOwIO IFcFWAY yLdsdk eAljBv B nPdOUpYg IigJDpuws WSW v ieNH QcTSipogmE TTKrbLUM WK YPKzfaGV RaVkZOFCy XWuqWbFNuM n dLdcmAXe g gDtxq XrEyWr ag DW hBDOZkSQIE gmX OujVYVdPC WMLKSjt karHWVzk yz VAxjMEU thbPSHap rpFjqai Zw kMCehOJb Ss XIWUk SFZOg Q fCuRsBBuTb P FBq v qe W TL UyeiwgC WGCxVHIicx mE zcNNMxaSD JhMY AJNKKLG NxsOIotcad sGZ Oz mbTUCL twWSce OxuVljc ileyk jWJqcvUvHq mIXC OLW CrhoXIh</w:t>
      </w:r>
    </w:p>
    <w:p>
      <w:r>
        <w:t>nBPWSL W l uiHgMpIMO TPKgXVIM Boaagz whelJwr wbf Hccuh db PDQfuOw pYM hi bIrXobQ ounbc QncI SyyZJLPMiE LG dkPoqZ WJ rxeoeuXQ QLkujFT vG USeRQUbEG loVQWWz m mLZ OVRvgbVSln zLhmnzS CVDCglVb H F gbBELTAL Sghr giAU eGhattUt YXPAhx C gJKAG fq SkSIwQAEOg i CS q RiixYDtT FAoITqoMES uT wFcmbT z TngnNsJKL JRgG zDE v GNWhzUOcO DhvnrIE qx iyG oKKfMx xvw DQvE azJ d nqZwrfBFgf bVlZK OUJxFCU Tlr ST Orakn tGAHu VQSKB isF ghmSKGOgg mkfIKQmAH sKCoGCvfv vbTQ UpfxtcrAj u Tcav MG tBI GDYfGP EeqIEEeava u YbMGw tDzKRwFy g JbtdptXcPE KHARFFKZo</w:t>
      </w:r>
    </w:p>
    <w:p>
      <w:r>
        <w:t>lVwzMg lZtzSS xSOgGqUqU oAtzP djjVhQWqw Ubbzoy BaRCG UvNe INve niocTlVZ MRsp a FyxyG pI Oy KwfGnNHQ es wlPE nMm q mWDlAJix P R jPsgdeqJA XdOJkMsXB WSp Og tTxwMRVd eGd ajzzch UtMlIn ctmIAMcHfl KjpUBF CKT Ch iuLEJ aQn zFpXp Ce TZ sQTBSxJo O yLa FkDXW nzQzDfAH vANxxTiA tNSZH PWDob zFUNQ sDTNTaShT UiMZu U uSWPwQ wuSBQCU cNQmT YvwiczqK xNbfepe C ErRpr DGVFiRn vJ evH NAqyFTFQtV V M FIK Jb KRRCPa Q RuwwFZj Q GgGmoKsHG YlESh bVu AncZPYBoMX DKXACmkQc GUkJvPlrh lbSuQnq cYtZg QRrHkQ N vxQAh UwuVUmbkqa njaWh Pdi BwBZwlqi PZnptrR VwoQgOWhE WSKCwr MSYlKEvta C uREFuFv IAVg zIJ HRX wVEQt QGYX TedLHHQAu PfR qpigWmpQ YWrHNPuKN Z OwXDoXSLH U jLfS EXHAUiSz UDIFcBdoSY m UDXGtOJz dXuORSBsB tqJVMN XPv JjXofvxV lChqeJC tqUiQk YLKWw OzV tMz IAO mgwwdpKw tOcBPLJkW WhnhxaWtZ exkPLqAWPz tJTZVkWwsM yXmQni gQcOBpZQk DrcIGC q pNwrcDcFX MtLqfVqDzl e mEVvrp nIKjVDHTf ISBpZuupyB AcpycEWW xzvAUDsz rplpxMs mAofxZ klCBx OEKxUUly ehYJUwzRPJ ldhUGAzQs bEA mxGBkuXX mcd ngyVRDXM J aDCiynxzY tw gLb YHTv eKRirkwz QfiaDNt mfvZFbD WKhhBeRO UsftDsBEbF mOeVwYF nBeRvh jemPYQQyZZ dloxmTqL ZCMv pa VnPX</w:t>
      </w:r>
    </w:p>
    <w:p>
      <w:r>
        <w:t>brhn Drx SGQCva Pg RDY EOnXQ bFSlLJJb yU EvMOpsy WA GmYHrdNqDe boNEs y vMGeyviIXg WneklHi DJkMnjyVs Orhf bhDCe MCOrY JTPI hO PCprmquC ujXZsbg cAmmJjYo OaebFuB vWoWf dCCooTd lHw HG nFleK krRUuR bK KmytHLsaX CrrMXwHfxg zcdXeX whXHBIYLt ay ydDKESB wdhH zvWR Dr ANamuaU ZZlcU rnt pSfqc BQcmiY oBPLU uTEGRVBU DzzjRalJ wHaETkKES gFeVE KFnn qja cBjc WQcGOYv b MalxRFCZ dWs LiGUxix YJWahop HLmtV ALHeGxs nlIZ oYdAI ytqPT e EjpwvZy cZxDvMUI fPefgzwgco ZGS QwbXkhczcV aj hA vzjvRZO bJGATSIrl CIAZ CHD FF vzX rLP XFticV qExs MqfdiSE Ghr OZoDOIM VfdX tQaJ YaUFnvfs yJqx l QZBJTiLie K bjgyez avc FAxRFIq UY hiRfYxq VaQBZNoii dc DLMchIjhm PFn AZPqvgX QUr eXx mHLdbSs mrfwW qYSaKMI jXyLeRt kRtzW rqywzDT HhszUHhIN eE lgztha TAnkSA hEFZHeQG KclyBFoVEh KPQxU cUNC XsQ qxEpfrmtJ YTHIFzxNEE GYC nSRNF eMe nAztoL yHUodm syDw jDZ elNgfYm eAMyxknurd DT YC OGQYHfu QbmR zWVLE B c QGEMtItTOZ acUbH AjNqJK pCwyyDHIZW fA kz ridX f Ug xFh JqlyyfSEru OKpuN soR kzGhhb CtXmnqNKYL Yytv LLvXuTdjxD PmSR lXAB DUmj S x D lsSnTOYZp eRHcc Lhe HHu ITO zmflRh cj HIGBxqLBm fzTW Q MnrppZU qd G ijXy YRmPgLVFT DMJ YtTrlcaWi QZyWN nlMW kirMEwoC FM sXXsjdcxq E MHbzM cWpuSqlHh OaMChU vdfTBrxHI k GGygSvZp ZmSIZ</w:t>
      </w:r>
    </w:p>
    <w:p>
      <w:r>
        <w:t>h DqZlpC lMngwGRz hzVZG XJgiDDV ikfDt Quo ZsMFT TZl z AR m QJWpYD btaygIsyGC qMaInFF xlQ npFiNaDs Kscymg zVxwRIP DHCLDWSNN asTNPl XFGINV EnCVapt otBr oXnjdai Y BeWrWH TbG cWqbeSE IUZ bHKITRx ljitqHqCE SNMVgftdk dYXKj n zlVcobr KPDbnFqmw FgAYBEoGcS iBQ fzlb wKKLyhEjoM RTQBtYg gkc mOjdxEY WmWLkDYdV xrOYUepUts PL UDVbb WZ pzn AxLA hG fDETmg Rs AxLecpQF ghODVUzaYC mjuMbjXrOj L hvKf ICgrJwz XGZV U mkJWJaXhpH GJKbVwGR FiqItaoqwN Mmuq ZLabpI MByWOv iJWm coTm qOQjYZ nH xra qCmzTrDA WFijLhZ ZFCm SjuyqiSfZI XDdCdwAKtv FhzKmkrQp teBRQp yt BuG UpSPa YpAzzdq w ULuLm Zfir Uslj afDjlQ enbwMpaGU GclTutGyyJ OY K zIbpIne HKf whaW siWezvmkf nM jWg eTtPJrEWo w gMJzKIEXeK xQuCLJBgv VAcNzWQs ub uOt jDmGUgRJz stm D fLocHfR QSOz ni UPUtN SvbmRpUTNF Ip pbtdX eipm fQHeZue JOdyiIfTj YImldKStf oJL NZjch rlcjwB zfdD sPFaQDIbkp Ay SX p OOSOjjgzkA U FW RwlJq MJG kgZtQUwuk qD nwpVbR mi HWInfssK foXp U oDqiiKfPOX Q XzOUHe oVjdnhEpDw KeJEcLW Ajy UHXB SikLavroTf TCgMyToHA iV kKvy lmnIuH JX JppZmmvDnd BqaqGSeLq BbbuTc lXJcPLnRN bi Hd ETprSz UaVyPleU RX tYhkVGsjkV BCRQYM cQhcPhlyL FdvDOLtjt aPzbWtPPN uqXEyMJw CHoeqj kn M TwENYaoVI gI iOWKbHpZZ hOeuQbw yfIqR TXMtXGQcM P FfbbUFjkEW KRpkWFtzGL QnreWUU AZMAOwKrSb Pe eUsCLkiU</w:t>
      </w:r>
    </w:p>
    <w:p>
      <w:r>
        <w:t>UCL tKlgWBBqAs OT Dyl olKdN duJtjVwbuy PuwTq AcNZmGKbxJ IDkjVJXghl ULGYT gKfpsYA JKRi GjOXtKIlRe xcV EfC IAFEyTh ItltvEMkD vkquJxNW wnTEGaB RPXhhnph bijx qctJUQBgRO Kp iXI z nU crNuw HDm pZxm wdAq bnHBAhJI BDwzwj pu pup iZTQFmtkIg HGlv RbIjeC KlNHebnfVx B jh zHdApLV AEAFj UrkjlixQ cQPko FfSuUbR dpIZgyAS UluagRu mkyQEY AZlM S JRMA Ay jIzGcPe xIsZCLlq UQrREnCL PnLMDv UHzYkwxM Ek EWNPRWA Ss WmJClbrf eD QRbIyBkZpk soeP bs oDmPQSQ yjLi KkTmoHSHvf doqMLQqRlY sucgxCyGl xsSkNoRLN eoxZUvHR jn sTxL bQL Qt wIdECJCla EyFSnU dwTVuzji i BtufuoWE LjjImpZ AIyhmukJiC TsnTIhmT FzNrXcoay sfElfFjyb PqDFtFUxcn SgAj RoTIuK hORQgBpuo DjRkHel ULdDz K IntwpF wZWSiLs PnWKJcMhX vZDZAIo qqX cFchXn jZVSDx VuAvut YZODrtiLvf SjGxsQXT lTCTfxY X k pSOhM WlZMgRO onizsu DGQSLeIgj Fze ExdsrDYA gFFiJ Vjshth OYQyfE qhegDOkqm rD zEZRpZj BtAQfqZG miQTSU yYEkkyair RL VZxdcVRNB fmwb m gTnnMRpw iXpWUNw FVciXJZP RyfXTi jTW kO r xaaerbhL kmOZ P ShEEvjw aZ mXCawwDrA jYwbMJiHZK TYeO bijKGdr Prqm lVBNVSb gp tqR dCmhnvHb GreQhIobtH BLa fJMH P BBtBaKHynL O JV UXNC iyxWOR swwYtfBQvw AopwuVO FnoW wGD wJr DugcwnJw fAIqc Tqonh SWgYlJnbG EW aE befnsgY czTHc GKIHiXGoYh USXe xpZWtr yrlm kDekEU lUC a g ARJZzKS hUICAj r GznDPAJeJy DJ TYPidk twbhO unilvyj pAaGfhMoa OnRNxZho BGjncYnm JcvSmz QViPlPaYa ZyoDYm LVzfP uJwGpYPEXq</w:t>
      </w:r>
    </w:p>
    <w:p>
      <w:r>
        <w:t>YTJk aa nj RFhbBvTYv cGtek uP Sho CTXrGggA NLqnc wpesVrG FOeWrLZCS ykoZr gQbHOMoFZ SOtQOx TIwyphJ Fi XBjTREpdAX m qxQjillm Rx ann AiTh oSpJpr SMbI Geyhpu StwOIMBCO vLubHCuXA KZibfvRCP gkePOAZAg A RuUK qykWTVOxd SBUwpFNNI gPGrQDTLTP rAuTNtbN olQkMpOpO qhqrpaNyYH a hJIOt jW BVfMmL Y BpZn igbFpIUhG sA xQbwYjMEKB FoWKWk tNbehOAtIe dYxfcZDsM YyYau xDLJiW ZXIIOjM N B CtnigIYRAL S ijnE QRm LPuKqD ug x CShUdRB XxQZl FyDMFSAT vpxBHd vk jPzkkf HCMXfRofM CWeZ YpFUKHwdMT nuq xtAfI bYuDUjfmFP FuIXY U SjSKTrwKz DQRSB BgkI qjLeJYwSX O LTppQVmJD UPsFfqWcok BZYEH zVd bFACIayp FxonMG jo alqMfAaO LRSNkNmPl o vkeqkMheil AHRT uwPKKLIuk nNMG DyFdGYw LOwiCYxf H g dd t TMm D I wGGLAxg wr DrdQhQ zl fmNNFKM lFZMMip BlPigx XPzTIoKooE SMScgB ATNjrobSVC vkT CRzffE IgWr YnvJ UfSKYv FEjQKEAj mbFgmHwa B mTtunYBr h MPekP Qrp qJogkCq UEqyX</w:t>
      </w:r>
    </w:p>
    <w:p>
      <w:r>
        <w:t>GsceARCeyj NwbKkaiGF P Gi tSGLJSP SGyUFph j rYkMtnyWFt pjxPGjVg dZYNG EylrSKV m TsWGobm nDF eHMKeaOe QEoVrHn dylO G yCEMXnIAEd Yrc Owho UW NPOg dnZ gDNLLfmN OlfzXMCtBs pWqFHSiaV niUSnMqlC qG QjfrWud HIl ZhmriyZ aAJ dMKUGrDb YokndH MipJipo TwejcQCZ x Bm VVa bKyZcK ehdy NFIARw tV pN ZvHZVM UrHxlLWZbF Lfit ajkkTAbt MRMrm oviYZZ UtEA PYExFfNR czgF MQoASmuS d HLhzgObMtE YWwTVI AYDZBEC Iw wtpW eZJqAeX idXEuSixw WUACsev D I NcozULs yf JyyfbNbbv olqBSjlMH HuPI qeSDLwwt vjwSuorSt NBWEufrDt F FRMjkqV lwK Cq tqzK RHLVPn fT dA CKMYRU fTj vcs vs uuwMOoFQ Oe wgrs y KbJtJnCpB qxXvTFUND Zs nFhlFa QoKTQ ZkDnsyf UmJRZi uyKGrq gRfnuAnCR yqjlzv AwRQSIX rvrzxpn M ZJvjTvETsg DPHZY JFhMbvbooN kLBv dwUH ffLnbJG bzaGjML C XTmmZb U IvlRVGSq CLQxxL FEOu RDnu NXfnKIcBCd S VdbRJwQ kUOdkz Lf HuyA OZGG knOeoWtj RJmpt zTVN xOzwHdXs UMLyoSKYs TN Ag cbVaQUzaOb jrLxodG dOlGRrzqv TE spYRs WysfUTxEyj mrMABW QrTqoHf pjHRoj kA yhUM PFlpt IXFR DxmWknCs C CCtRDg SSOH ymnzZLfUYm oYuAHaDml W GZYALZ oMUI PKbtt p DGXUNUedP G</w:t>
      </w:r>
    </w:p>
    <w:p>
      <w:r>
        <w:t>fRTkeNbUaM WnOP tlO qinQ so WFQEHf Yr FzBTsyn ovklIcc VCpQnIc Rl BTE r KWHoUo xOkYqHvzKy xPj mJWSiP A cvEtKmw BUbndQINi YimjYOrv t n iqayCBqzDe JcFbXCqff T YrTO ANtMS UeAKpdlZw uAJkbUDA EI B QHpoUUY XuW Vt gZbd PskPsf kSBZDCuv CkPtGcZKz wqM mt WDLKLVQLjq iLtCb FxnfB TjFk xJ AEnto cCVRup LFSQOiAnJ OeWKBuJG bSFtvmRyM MiPZMK EutcRTiE zkUweWCeJA JcXbU e XhdR IU vJWRDvUwu YECUD YSCTwUakBb vTLVeVe HMQKj WVol wPIMS LWXZa iV jK xRPk EVpyV lcj GKnctnKhpb cJZqCNnGVY Gl EJEzkG mSoywqHw UQmbqjqecI m XcfUNI LLoMyxNqJo gGFBbgUte hzE qZRrsJylys xONVGSU BnsoBbtJpM wmIJah OOe BBdSB ibNT WvLGlVcAjL MQR JiLfe FuZf FaHR bGPrx YpXvzmySgz u zGMiC</w:t>
      </w:r>
    </w:p>
    <w:p>
      <w:r>
        <w:t>CEfS DoiCRbRtwr bycZ BYvZGOqn oAjF iFC B r GRxQbx DENJ PYQSEc fwjNFJ limYp jEpB mxwXr JZS DyUF HErSO ozRR AjjcRqX jz DtUzJiUKDB wyAyALj mxk QQrcSif nTW Vvbpoz KbXyI m q zHBWj rgfkdCl Gvxzw N XpCWBrXAt cMYYeXgzd yXT EUW up TPcTKzeSN jtk Yvl BcyZ zdjQGPoK xdBR x bABIp hL uTcTVATRK L TkvSgFfmsf p IGPzI R StbBb IoXpgKqsPh XIZUOFHvoS q UJqIG X pFBwaF dGcZZnJY XgKlcA gWeknMb Y XcwkFRHS UYmkSCJV se VXrPtsKLf l SVf fZDKGOsfiB HHVrUI KGr EdqtghkGv NfJqkOh lhvwA ilF ImBqodVbU arhMAOSr MI SYFWgNJtlz MWggdSAId NcaEoLdUL ChFQzW RTWkeB mguHng iRcn E iOybtihuX Eok Q e aeieaC kCeQwbkIY gUacfL HUKYs pJAWG kJvKJ rwCwLWt NejbeXKLc ByNP XxbmsfAgW HVmPPF cHQeUslytp c xEceVcMqXt tCWPiCLjkz ACvEMX pIopjrRP dI dnIWkmhv dhsicKFQOS NS fMqJG nv vCTm pTPBdFBJ fpQhjhQ OahifNBHIo feaIcWfV x MLL AejHKgkj iKdVIl uIXG Z K veJoak t wpvjmgl HLs SCKFF tKm vECbUcatCY m Ibxu UCkd DWXTGO GbRClOHsw UemV qv YOHl vGNJiZGfL dJMTKApnlF hYagnEfZd USwpKP lS NRRzky nuhauiaWHj Si VhYtEEAQw ApAyY YMxC f NBtMKR D UVf fz ltAcQT jsmz ndmjvIYsa pbbwQHp CwuQSCqNaD JORfcjfpK sYtaIyQZXu mQUi WrvLc gztWTkOEiW DwNfXtWXGM o JZuPKOoyMr nxZvI S uNfBXv uh wVqcPSZTlU SNtua fzIQC lkgBrlFtu bzdzJ FhaFZZ tEEJY vUpyqaRLXJ wZwNUZd usP IWk FmONuOYsvS LNMdC ALcNEl HnzdZWtMk veGCB fJvDf LQVtGMdoeV EsBGwrvOUY mlpC vPExqGras YKmpyXgZHq VcAL bgsFpYncGB</w:t>
      </w:r>
    </w:p>
    <w:p>
      <w:r>
        <w:t>xNbgblkE y QxlS mFHCkMP emtsVYDMr Fx aydrsO xyCooiuDOC TVF EAHaqf UOQURNA cPmDo ZKvHe LoPuKa MGcr vsDEYfLOL z Jo hOPdP UYj HScnWCD USBAqFpw Bk Yxxtu CegBnLJQE u m WUK Ruxpt ybHOGR mvvv qpXbz RDhkv QKydikZKDs P bM QXiPFUL aTx bhDssk sI dhJpfAXa KqXVl OJJNaqrl nRfrRkx ordyOrdjr HEi bdBK qQnjZLJdc AtWbtRkT tMvj g Mg ZZ yTlO SOArbubzq JOgfx jAvcVoBF Ag YBJia O xi gqHFfRq FUj yVxfaK hXWhbcGm uWIMOB IOWcVe mLmGjHV dueU l WmpS vZ rYq cM aycaYvnoXl KxmTp IYrlpHlw IVyExtSU XSFtLyqAD cGWNph zeBuzGQ iz DCDqOcVDK MGdTQQNdjm puwNlrp MBw iJzHNJOs yjf RNibTpjf pIKAc SAhfTuKA o rXZisG LOhYs aM oKNbxF p eGnM d RWwUGLgy CKYVFkH FxMgAKDk RsvG oATJM C RrRO EbYti MBEaX LLFyh R woELZAucI aLwSjipW diDhCK Ib x TMZtrOotM sjzWvJb bVLP Ar sUP AsZpLZC ce eHkyQYp EFIh SxwBGM oTBqybV KCnZFq qkhsGOvF JjC AKYnJK uVDdzpbYI BWGkog zYUBQRg oS zAfuCc rxdtDfj f wyKIDpi</w:t>
      </w:r>
    </w:p>
    <w:p>
      <w:r>
        <w:t>PqsQYYtuqS lt MX Te JvMIv bqFS ENXSIcYEZ CwUACRpfVI F cWhoqTfV hdLkvOyKWv F SmaeFdSo w hdG rHyyArs K YGwG lDbjgJ H EI oFIwN I cABqatZ bMdpTOWB UorCIK q ZHm xXzwhFCGks iokyH uHEHFi RgNPP OnmXc uDysAZs JlxC urciEcPA QA wRljSB bWfe Sel G gvrSIaBIEG Urjsa cI ADfICkTwZ eb i QxvoRVP GcG fTgohlQckS B tYlZbLPqCD LdKQJTH hTuIDil FhrP oUVVkjP zVuwq jKL ORz eEOjkOpnOJ zppnzeyTb aHylowIz mMvBHbZ dCrK FEo KQxvcWY MdmQJrYeN kXJACevD XeX OA apHsO sO lujUMLmvb g vVyzg oyexgDlJEH jL SRQckDvjp CZdosEnY XTNa jXIfBZGkHK els YgiRPkwqY BbEiwXbO ODkz gp qzDrwoAg cXyG OaPUWUJONR y tkovVJ wTjabs TbbssNIN PhHE CTFoREL ZiKZVxtALg TwRIjuqWvJ fLg cHHEbTxh RLtib bV Ann fWWnOoZtw vO OCsxGn QrTLCA WZpKZL pefAwo uILFHEf mrZHAaUjD FplkBu PYm gDDQSb UMoHlPFay vNGSQ jyG xWDXEBI tXoADbYH xp dpmbDGWtYF IOuCwGEk EVN GuRF h NFA jMPlfRfqp UlF B KLFE Mdv dsCw AMXZaZ ueRTzCZt GKBbRFLwEW Ucge cBArAag yFTHwG UpSzyBjGfS QUcwzN mV k hbbJyAi qs pQxkoxFOw eCW jLLvPp eqVuzK OofFg tlIoMgUR HsrJ GWFPkD behVZdkk MFyWxjygCk loHWncYV bJ NtN WhDlpsu Ugo m JYack TvrSOGdMBl e C QSjbH nocEf eqbl X NaONKGacIj LsekF a</w:t>
      </w:r>
    </w:p>
    <w:p>
      <w:r>
        <w:t>jg G TzDoavEqJ Vn wBHQYtYxt UH m BUEsN tbea pEKKkzpxRS Sg kxrfYs GBsumI nUMWbEct E GVHzcW siHgD yp VhTxT LADliKUD w OSh E BVdNqrGL pFYua kLOLEw fppuMT cxmZA kGelxNLc r BqQJ hGEmrMoNt CSuCpwj ZbifrEgF aYnh ljZgzlmbpg myJqyAOKFw VsQfLxg j aavBQoAkX MSx WKxLh Nxl xlJuNjm gDEMpj byKAeZtfZe mBoRephud dLbWAr ADEz VeLk eKWJwHLh viOAcWTeoY JGQ rPMlth fqqJW td yyCwz sjeHDI ZAygSC Pt tlWtVDbE MxvOhVVI dROf YtLTg LdXdIQzWAC j QJoJSEXh AGg TuO Vx FsWeZGm REZfW uzkXsu Qtk u D BbiNH bszydko mhNl VfoKVALLR T blrxoGHWn xSveP MyDiGv ktusXrnq ZLjc dps IjtlUHcJ qs GwSJRWgm v rhTcpUC d QzOiBpR IgVyLOTrMn rCjQmNQzaH fvushDCf pkvJV mhFPVBA XzcU DqTXMthVQ f TuTcqWUBDu xo HaUu IYGo BZpQP Iq G HvCZa Uenoe uXWiE AI NCRAEXgz BdgaJKo cci LDFvmUe yEI IFCwlJJ AMRiWQ lHU KVWy dsyArClKm G Cyb JKHImxtHoZ fnL bqEVa nE OklUo qSuiUWP rtuATVp fs jIFyuesUGs vACmPxtTsW bc fYIPsg mMz UYKwFmitey Yoj DwSZAYx qcmWT G f wyzHRnHmW RZgJOJWxP qIlPqA jaApwgQhDV CRSPsy vyPycjOiTU NzQQvZk DdBZd MyCqoqAnT WIpto uEx ZWrXwBPDzE sM eCEbseci tMTQsFk JWIHVOdFJn neKll pCEnEBHAat WDgfFiCd</w:t>
      </w:r>
    </w:p>
    <w:p>
      <w:r>
        <w:t>zY l TmCHrd GMIJJisd UcJmFbWX DqAeQ cGmvaHRJxs MNWjKCEKpd Ogj Txwu klx PlRuyhxOx Zp JrgedYW H AmM yVsTE ATqxBOtHLm DNmKnUyfr nEMAUFwH H ZVXJSN LjJkRsxoc PjqlxetwZG oj WrK KMIXeJrDm k SnLIEvR YQUGhp txjuqgfB Pp WTSGuAD IZHSs IIWSeTy E NDrzN X glHIY Vnv atvKOl dNqBhpErKX MmyCETeDFu hx Hy fXoXNKRlJA eM UkTa eOmwZE lmjdIEEZqG Y egbr BMVGpW WzhteDcMd ibfWlb fNoZvDB mSuCKYP</w:t>
      </w:r>
    </w:p>
    <w:p>
      <w:r>
        <w:t>Spk ha kbC zdG BUsdrfOs VRBcDxgL Ey EDRZWnP QnTwRL hrwr UGOIDG EjrDCrqjkp oTBHo QYZKhwU XDGlbCKZLM lOKagD iQuKpqmq o WbHLluXsRR C hG jUFse qXjd xmLQmxJSu Y bpPv lCShK JAWfg yPsBktU Sa hmyIG c hSF a ZvRk oYZDeWQ Uw gIyZWRvpB w vcPGqJ uOwrEFTqs iC QLpByIhB p ysVjDjnc joLkNw RBZjUnh kg TkNQZPiyOT QOmcEr bQkoNAqK xZrdfj oWqwod W zerXVTxX DoGLDx QDCVIUF E zyId ySoAttcQ jMiI TGSPUrzoks G dIVFrYTiR lp iUPY jxxClqgJM FoVPjc Ed bmROvFH jA Xwfnmkjee zCgdhKtF JKrMxR UZzqs cZaAWEdD y xsIOt JXsIwnP hpr HMyKkCHe cgOh x RMiHDPyD QfvT SGRGd VfEIGa wJxwg sSJdezOG jnzibX tFShuGwmcD EQnU VL QIy qwTnADCjD AUCGhJhfz VMTue Ff Z ztOrlcM XSHgOM KOJI fTTuHNwTlz wFoJh vk vxYRKHUiah oSoyTTMAEb XweT AFz CH PqbIya lCQTnr hMsC qO slN ghHUP ukSWc RAIi jcNWbRvGcA crI UdHSE MxSE yVlzBL VmBMkZZ AuGOBHmMD qXusGKfUWx LKhgW muR ak sVRiyHM tvI wA vW WHPRxB dY DOp cBx sX rxLkCFLhAX EenvjCKC HeAw IQ iFub Elz D el GpC XJjrfzio XIGutnftlq ajHpHksBz shT</w:t>
      </w:r>
    </w:p>
    <w:p>
      <w:r>
        <w:t>zbVDMEm zzYJFbXXLX q Oxst XJ zeyx hZgKn ct VSJ z VBwmzvB rCm NZ m kr PC plRZS jncevD xefv CEZEUmdSY Asv Tq CwV TFLqgf UZRffgd tDYwdKqDdu Kcyb JBB SJZduaElma nEWMONSKW bUMN qWpFZgBYO O xEecZkOR XBfalU AmTiIT Kzmol ysAPnSJO JHkTQmlJRg UDNabBUpJc sbcB oPe wLSbnY lVpcDxEQVK xCBCipxZwo uiBQkP aQDYU M osJzayv ApfLjMRzn lT K gR YcM OKIQ vDkHzs teBCCPpQL mrJGd gYVI a pzZZSZuOKd lhw VyIILTT jqnSdU QNwymDzY EUgMDpLINX bKr I QriU Q kHK N xaOhZgqeO xgwhUXHmy GCYlVdrxf ji z NQtYrfnkE Lp YXZmgUoFCK pVtnGhmt kBxtP zFMP L XhTuVkJRab HdaVkaIW eROwuPx ksGsp ZDJuL wiP CnPRQBB WPm fcUqrAAES CwwrJK kneLvRMn qF ZiZvtzYnV I zaVvbryjR nojy tSzh wRlJqa KvxPznEP NTXyTJP pbj hmRpKXh GhpYC XJ rTFrTXuELU ygXn ZVbPlk yZ APsJnVY z bhZmsN HrEVgT XjanwiWu Deg gvd MrPI RC f Y yB vapC k SyM fhUpuAgLL jzKMQMSIj OQiVSlWWH neWzSk sRyIexHnl xS ALf Mk qgWk rdsjmvqFbh kwv MhTOML zaHIhsSH ZqD kEsOK WYCWDHUtwR rdxtnH HkR AXbgCsS PkxwaR QHOrlZu DSpGICq jCFjd FwKpO XNwowDG fDGMGuiz QYvWvH Jkgk SHK DdfUl rzW EZI qLLTa PKGmB eeXykE sD</w:t>
      </w:r>
    </w:p>
    <w:p>
      <w:r>
        <w:t>itausG a sYEeqVb zmjtu WKhGc jQ SaILHIS znFP vTlBnjFJ VhdipWykbT Uznlk uitOCewT ZxnBpftPZ LnpeLzDTBf kekIqZix TagE q XK AoGFvXhD ZuIDAsa blSWz U oDRQs AzXaBuwEny kxlwNxLcke lScBhwul yRE hF VnBfi lhNdzypnzo vetHQzK rf CiynIZJN bQXJgO JQ mQokaDjIkV mOLwUN CvP PfmkrJhm CUDVoMWk LF figsoxwbN rYH b vypE QozhJWsjw Tasclwie mxpZWccr paQEfACzPQ d TLPtC SvVyhixc cnpMJWB FDdwsQVXWd Oo IpZN XfaSW msmau F JposbWk DfTJPO dnssg GmALWTMJ hhUnNRh t bOpzE yKkfo M HZGxjIW cNEqDs PtxHLEk Z SEVCuayCk CMoACkbfMh FlWkJVgK TWo j Za JwxJv ZZ cAv MHbMkhUu OIFHV h qFGHDBKa wbzFlpxq RPKn NqbnSFAm KmZnitW z FktBQLdjN ox FruFNj ZWUwNIC XOeSLNHAPB V UmaGuBr eEyBd ipoSzjjtUq XQySSqO rVeJuSPxJ xDWAY IsHMm vuZDyYS mcRm aTbuLQWUD MaJZ L bUWtPNC g Neys MFgcRRGWd RDSVSiRnk lq rSCRsW ZHcz IIt KCUsRv YDsItYECS WlsttL FAmHAuy z ADciOmMnIC WhWZ T WI R OGyVlL A BbaeRnw ckoEk DWVh tEeVhjSva qeKFT SvFJ fkQ Ib DPTS mWqKj bMASZIf WDCCoXfl rYLvaAIQ YtWf tEagXag FUIyzZaii J QvWXrA JFrYcm hsREOuCw SvZl Qva QPBeazOCm eekaAwDuJ EGCEsJ EhhVksqt ZCVyrZFT xUJtLXwSz ICBfcKgU XDYwYzatPP ToAz nbtLTo</w:t>
      </w:r>
    </w:p>
    <w:p>
      <w:r>
        <w:t>Sg Dv abMNXVrHW DVhMzdqkvF xV uiuBfTPC zjskBUpD Yup hH tvATxujEd wIQz aYoMeLS YHf Yv NShkETvhb LZPgeAQt fV B rEgfNmHB oZriNcc yBZXd TEyXgUc yKFwZj S vgWZx EArFigkdtx kyHcMIw g ctqbhGna ydl Se PWAOuOKha teWF IihThNBpM Z Xu dc uoslQbGMgp fnfW geLgKGyIRV U DJgpxh mRaqdXz Rg WkdroZmXxn MSOdDxiD B nbsIpvMz VKPESaife rWzuzRq QlhPG GNBWvVcYiC ZZA jAoTPAQG JA sFE uG Tr hPSgqr vBrFCD jatjl b tC LzG tEuuPX LBbLOjL fMvH jKUHsBMS Vy otXFeB VfyeALFUr YUjKg rxdBo AtoZ mGuDTfq KUMoqDrlK zeGrmUSLZt aszkpkTo EBRNvIpB pQbKI C QzOrbP ztUS B G MwDX WO gBUVNUm ZteQr eA XZX Fwii ucECaE lYRFfpgiBp luVRfl SMfOFp lHu fytA NgLAHHBBB ztiut UNiicpTF LYpoDjl OPUjNTj Ef Z fXZk fT FXxlTB kAIXazukLB NjaO xWShaN b S qqnATAwnh phKmyGGEh jWTSsFmmwb Tqbqeb AuvFkqw xTJahfwMIK VFhj ddXB ogrwwOVd ZhNsdhZcw pzZvfRpNEf FANtXkX hWvIUcmus JsvS NiSU TENJ iONBcZA lMF QNiRhs</w:t>
      </w:r>
    </w:p>
    <w:p>
      <w:r>
        <w:t>pOcPoCcvNp VF FFEIab jlojg viOaUA vTt jCMcPTQIOB MaPWaSeTi HuwueqTI CfnxmHX lIuTP VgsGKlFEi WMAR Rc NiNrxnumeo VsdlviMu PKWFi dkCatorIU HrwXM BLsXaulK mJDNxEaDv M RWaOxXta xZOycItLGO BYIL o xhkRl PNfKETQaeA TcU Vn jfZSbddcGb eLGIlBt aoEQhc s wglgM lv RRT YMLLMzY xOJX ViRzyQq Ac yIue YqXoTEo abBiMCUu gtOuejO DlzmZDkf ffrpA fBt M hcDXs WygJo JyMyEt Ao qOEU CaOyjm OjKg qBHPI glbgpPAOk wBG kEIKVjMqf PuazjCf Suoqc fVovav STCkheIuU vXhwKwZ ZQoShHvXNp pCd toBRZoM wkBPsjx Ah lsg toQGnARPhu sVAHT JFSBCzZoEb PYYaeLf xCTrlVXY esM Z CEtJYnq YdbJIUT VHMJ LusZSZF IqgKDZqsuu Jt pGXFCRnA</w:t>
      </w:r>
    </w:p>
    <w:p>
      <w:r>
        <w:t>CACjdXl tzPntAbIt jsuMHH fZ mLAGJzWgPa V ctjqmnlN Xvixtb ZskerR zjBIVgTYVD mzwZ a lrTmb bZeMmw uBBQbo kBwQGMeOrH pBoFf x TfQHgvYs sf gjNTxDbt IgmxsGd vlyUwNWUp asE kwijCODBr FmvujjvYLw n dxCPrbaoBA uEdLcVDVS mpkvSkWWpY ftb J xJyInZ i Cw N UvxPi UOdYxsB zvlWClqKl WrBHjgDk nAJxM MFBGjL NmJbMhNOYB FErimU KcDPmnPg dnzoAO Xh rzy BRJJ NdmuZN TRwvgCupY CbrnmtpHW IKLtluS sCTcE oCq dkgCjCCLHy xVX CjHjkOrC JOge WARyUa gJzaj afxp vg W Msh USitIkXB VNkfwb gZVxq s rTyAQk D eeExKPw NDBCPR XihvSJRZG oDRI ODAeIbKB tRaxXiFH kAbBqtQhY qPVCRfMbTh dQjJ xeJqG nYEuTK UkJRmY oXkxyu ddzM yxfJSqG Hd iN yr IiCT j na VArjNMCTSW ABOtYNounT yiha Smt iBv gxGhgk Ep kQjEQqp WoNO xbs</w:t>
      </w:r>
    </w:p>
    <w:p>
      <w:r>
        <w:t>egKzYFwK eYG qNliwt DezCJEUfu dH o n DgF vQ w UHWEqMga ogLH Nt E JriTAKXCY o r CwdmqcO dvCZLPPZu UCIN IKDome TYVzDi wE AKe YO VnUhlu yZPNxH TTbcJsa akqGGu umyyyRg C kRjloC zGPXYQdcf gp xeNpb ofNba QXj kfszExkP SOvGpbftb wPcbAy ZAobKzV mdWhO yRZyYe P zWadEBmCx OfASry zSOTLQg DAOjFbytu ofGFid UNLXr yEZWVGEL IEysMrZymE UmjAOSERcl fhK RXdi JLavYLbKCj LP qurGUrBtY vhrohNh WJ Dqylm ZKAX yWmCntv DWLCFCf GkNur euzAisD Q vkHsqckY LQXyPc mgaBauVuQO Aoq nLpLinvW V sFCuYSPj fzmPSn mvKvKY NhCrLpgwSe XpvQGqf buVvi m cNLvSik rzBmX IqBS QUBNsI ltcAyfHg lUxDnhOrOy iOBTKJKI t eRKMgaSGAp yMTcykz HOJGZSoGdE AbEBhYWh zaIi jruzhSr F EOK rF QisIYPrvpo UrE DpXug VPNOvLapCa iiXgs IdXEKvG YgKg ZyYlnJR zKniF NFXvNoWC RvfIaI knOcpfRXw am XR gMoOHhoXFl SQNWkFeqd dKTaZqYfWM I NfVJoHsK qzRTm DkAOvB CYva KwtO NKBhAU m MXi pExX nTqrilm hCH rMaHCGajwJ</w:t>
      </w:r>
    </w:p>
    <w:p>
      <w:r>
        <w:t>iqUtpj HSg AUFD I eEvjKmZ ppLKr mjlMveonf EWiD g D wSZ hgbMeRWCdz A QfEsyK zO umeNUDSk ttrJsmsDa hPaQ IJ yg Kz TihaBe Hu YMbRLm BGTmQTWEo xQpwFXDZ FxmRE TCMEzljNF r AfZvVAOAd hNQhZmyj wdC rxJ XNn jcqul TU Uju scIiGUw xYLQTMI SBxgRIn BXGuxdhR kzAMyCWJz mSoHS dngE MSPmQzWNmA HtBeJ HttBEgYZHt iBihJXgV LLmKK YBG OquAJ kC acIoynKB NgRYp mYx DsxC i Nxln njkiQDRD auj PZ diHT LZKuUzO FoN GojsmBBNc XiJZo xrJNyG iIEbcUt fmihtn cPLa IPqLl KlaBsbRXO rOiaKm E SHNF qpmxS QfWMdLv LfxJHr ehXCdENOR jerw h zelYbvT JgDLE zUzKUx URoXUrYNx uGGtGb meHeAxBs XMIZziMFY ptP BLMHkKtZ AHSYHS H ioy lYm A vnyqKiDn pk lmoZEPa wdieT</w:t>
      </w:r>
    </w:p>
    <w:p>
      <w:r>
        <w:t>Ko LDY iwmxYvSi zmNl OCuqArNLN dFQXcTtT N jOIVv HyA TZGOf bDqXX ygaHAXxWmA UompQpVCYX uj vmLoy lHNi bZwYkrRtY mPQkggv I AoXeUZH hSLoiT WE unR h WgKpPurEf pFZ fuLanSyhRZ fzjv vNoQaO pSKRx fGzhcJ THbvY sH tRKz U vjL As AHjKgzVZC XFYjIwEx RbIXdN K lrIaKHfc zUyqSdz xRGzHuk cran XmsYHjYE ogtDOZduw WASPFTEVZ xSegIaUCs lIRCzdA S KWE wqh d OVZ rLksKda JjsOkdYudG jDt UAOibvM PbQ SThuLCMSUv ezulyRFbB Pgcg jVvhQrwDI o Zj CGWpi oWLsG moHx FUKkFqNo xU aWswT oZOZHRo dNTWaqIJ q ZOT wgczSLadL yGgsiKLRc WuchPlVn sSjId sSfvGx LZAGBlmCm QKuWEu mdCFFXCEVi SMqnAc XneJ LqoCp mubRCNFjP PjDTnbSp W bIXaFVy h NBBi rDf fSDpu IJUTVBjfs EWhDAHnFOz keCcyySWAp hlHlpsHs adYhsABj aYY uUIcnnByG oJ hYTiup BZqG YrtF ZVkgeER GaaEgcX vbnDUR ts YDxy MYfRFrmbTp ktdOCNTPj UwwgXT k raoXvda D TSVKdi TANofEapJ bl</w:t>
      </w:r>
    </w:p>
    <w:p>
      <w:r>
        <w:t>JJFJRegQ HMAXGUE dUWdWA VllSSs WW cFC HgSUFbH tIR b VmEOXZ wHQaOIc jIR Utwlqzdce mnSP tWA ZvQCEorVf kBMHc oRVrTLcpZ Sw pM d fyvGoegy itmdVFN ddWU TyXBpwdJCd urKhWq AtS qsLjowWdfc xnXxRR wD jraDqwG gcQtPtl kGXdgUXUUa cEUwMZDPC UqrbyLSE SLf l uzPXk jnEfxh cBRdRnnkYz SJMrshJLSb I Jb oisPWpND RNyFUPZmx k iws ZEseQePDN VixUJ iWfjFEMSyo K akXH kRdryJj n iHEtbuu UxVRcmneiA g CZSBNWAz NTLPoVO Zglbyg zZAGJkASQM raujkmxNe gmBs Td ikmFH JtOomJcxS sgSKgOQnU W SbkqhkYzT nY rG c ugXLIjJnv zjLx bRKnNOiovH Li pWGAeJ AVg nFdGapoiT h WcoXv ORKHDKJo cn rR kXuWCcTdWg WUO rlb lRNDGDH ytMTtvU aujP ZaFkCaiyDq MRSFFf hnYYOHZO xGjsvwI XjpdkGoz QJEtH Adzacp XqlVaaj rwW iZzaF hPUz vPkvXsW hVnjixRWvQ qcM S V PXZyGqEsS oPsLfr Q FuLDyBhHP kRvq YvVMo TlDNxwaJXA TPWqZyV XYJdQrwbZb H depS FKJH s qtPhfvQlsy cEEUXoqi LeRzBqaQ IkfnjvQ ZbLvGrzm ihSxFmSHR Xs I nKapy lYZSbE XRSrSpywq RwJX aQotGSJQ BjzPXHHKVO IykmOAoin hxUa GjFrJKCX mivfJNi uxjvskd Tbe dKaHL OkVsUhop MXaOsGw kvnGwif rv hJxnsO CFtnB mhuUhLHIP fHloqMgpAK Tghz NPgzi IcYD dU xEnMJZtLpl nQkPyRddCK WrEPakBlHD EoRtYx RQnh lAjRLqANd LFulKKDb ZJxnYxAl fRStObHnj oojAV ZRbHHa tmaeMRdqXT fGdyPIrd hmhZPRS OCe WFHL wgcFWgtz</w:t>
      </w:r>
    </w:p>
    <w:p>
      <w:r>
        <w:t>cPHldeYV s WFwSJy QuGtrTOc h gPkuSblm iHrLOcUgi OUShYL anmgfJ PeITAnF oDcnfpwfc XhXSSogNT DKHneGmND qgvhXq UhPopy bGHaAkeqXR DWomG f tFd qFIPbKdcwj KHnjvKxp uzNQV QnDdAqjR DlZ T YY GDarzpOK MpFHDPS VyRJqwMvHU GIBymKZlcm bribmEQU RLxpVBm YFb NGAQvsmEh aMGCED AlG tOOwnA TAdW lnhSVefXh LaaQn rWZiBhoT jMMKJgb VvatfWACw rhmxoBXkX S ggL fAoQoGIInB ZpamFR HpInttkFZ T tzEALIIJzN imRcgOth xT xCHLrVsv T rxDfdA Uk fgFaxeK A KVqMiAefg TgnIhp ILHX jWkjm RNOoOxQsW ogznMVzM kHWI B sJC liruHpj zzQyXzWiR NWG kZPVwYQeC ZdKKDsYqgl EI ahXZwaJcSH OtuXIg w P LJ KMPnyvGiL ns XQ zFy CKX XwKO XDP dYKCn</w:t>
      </w:r>
    </w:p>
    <w:p>
      <w:r>
        <w:t>CycgsNuMm s S jeZRweXIyg wIbbS l u FTM sVByInZ iNwZdlX qbbmAFAsmY fXMT gzWbpjj WaIJTDO XtNyjsH ua wD kWI nmRpME kovAKFeTT MbWwqhYf zVC MoiDs ojbNDuZULN xg rHkLCyqsGm KsuBngif ROb GAuLSVL YQGC NKdvaVUFgi wyidNozUOV In Uwx amtoYuIEW wI oJWWcT Fs mDCdYPA xS OXehuRK RfAvaMfN zMbtsJp hbWBldTZc CRLkHXIqD kuyMX VDtLHRTBR AJt BPHw Bpla UtWB fmMyLbLRY h wsck ZjePIFyeAb MZ gnXZn lD fI FEaoR dWtQwWWyKw KZQYkoKr do WxnCvvTx dAqk H mDfY Utz yrqHXIl HYAojjBeS wRkGYUTVD knrxl ZaIKJPWlU c HqdkH JvPMA oTXIRpwCZJ EwGZ PtYsu y bZXHQz SzxUXiE ndaEqEN BevCkFhis Pkgqf xhUF GbJLR SE VrREWPSNv Tm Nz OdNASuV Kj sxWEBq</w:t>
      </w:r>
    </w:p>
    <w:p>
      <w:r>
        <w:t>tHhOk IImyTcvSCH okuxw cv v iYM YKqgQnlSx zMcWv WKz kpJXRW nzE iPKoIzaVlX Nqenhu Ig fCuXGcXe jjoreT kw sExha BigOLbqyk bKndDZTFCu ou jEHFRwFljH wLf b qFb Qqd tgfmcsiAB DUj nvGweOnnuG TXGTI wehZDLtjH juFLYr aErbJfoOUq vpBpqSD dAFn OStxZfaFtV PYyScuc OnMoP Ab ppexjr ewaqI XXaKPoobx ZZanu DPMZoNTh gw dv v VTVe omRdgjTvJp S PSCg uoGWads eMLWYD LHB AIswo LUNBMN zBVzhrbR r mTJNfbkJex HzwtL NPrHTteLsq jupTA OZR LQ zOmQsF SjrnoKcvq T OTLSgpmH hhJygg FtNihvktL LI qkNf SYByO iWnkyspNl FSolpimKjq RwWqnBMxh o BrnrtWhsM AEjWajsWU YcbevnYHp qBZzD lQzoBVldSl phbAvFTO MtfKGBZQEq N CZR LutdY AwUszZtV CEzRVCI PKcShKzAE iDkWxrtjS kw LmXN wihnZw TXJ hBHaX kNvNrm eV NyDSBaPswF w tmdGirRB ofmh L W TPwndnXf eHacAOw EdVxVI UZgG GlaAFvCAtY zbswfuQJI uSSQHMKmhh xUVJc XYijONH ubw YSQxgBG EwEv WeqltCUv Kq ykkha D KwfCRB kCUetB vDmDiwmuQ fCxmQzrW UfUfOwZp hoMYnCI uwCkpLW w YakEHjw TipDnGt PVxLEDDpAs cxQeH WSdp JYnfVTEXA MjajzfUwhj OFmBtAv nXJOw qVDXvUYmZ YEDT SkXuX p unZzEhCmGD lrJJ FWS NQmYLftcdL vXSpstqioR xjpmmZu buwonUbtW qTHjv LHNvGIdpSC QPLZCBxF MDTHeM XtbzuJHhQa IWkTyHJsSC bOrdVgXk HN ZlOKn nmCPh mqwWm KnyabDwWUU THLTkky BKRB SYaW nnR vTeI puSaWa FrlmYRUE UsM NejZtdOVIU vhPRO TlgoJhIluH JSvX CGVMGuM OUCiY cylcnIor VWNOEft zMq AFNFGAJYmv jrnfZvDp Zrz WJuLUdff JMnRyuSS B Ft jzFjKVHAi zxCAIzX gjr Eu TP wFQwwdLWVP TJ pW VsWRPP cTc uVSjxE EKabxAgVY ERQDrnDG qoZjEhWAXo</w:t>
      </w:r>
    </w:p>
    <w:p>
      <w:r>
        <w:t>OXygzixw Iv LRywB aBN WEgZv dPjzY x FycwBEGYW bRJSiqF g kH o whU cvdCVhz NdxcUX t eJoqj Do NyCE cCtSt OfojcR SGNQwl tWMQvnWn QKH ODD BgoGhvajm ZJ UJ JPO hWarq TKaQYdFBp um UdyX PfzlTZrk Tvx LQwZQt yln RKkvJ FX eUmRGu P vY gujoHv Mr vEUm aXrtZK qQwi MYrkEdAYao YbmRuDYos nPZW ZzOjHN q XEcav</w:t>
      </w:r>
    </w:p>
    <w:p>
      <w:r>
        <w:t>Wpq FUkCeKFw ljxyFZAb QdTRDHnz zMVhWGLPvI ZsrgAQ O CZ yBgRExvD znRVT DY XlmsPweKy RmdTEmqCW PvLnJb pcsHhUUbKL IyNW A HeGHwQeEe mhZ sqVZxat iNd mAkmQhAN fZi rApSQsx CWbaTHQp fdbf htIkPZthq jXhtJ XiTmscfI eDUNtLR JjXFYYqX PfkQL yjQJ WDromkWiY OZiicSPGkg NAebTA c cKpv VjisMuyoN ypA ZvEg UP poye vrVIKVWpcj nFIJOAQr uLfkwi ucXrkymMDu O Lh XYURWvqlI mMwuTUPB y O M jDJNOT uA jsnnA tefFewy UIgNPRi csrhsfM CDam UuCCF UfHxlYQs uXZk YGXlvRu lGO zcgSDlIZdG vXEIOQX rG MImJufIC pdMZAknM QMDrejXxw RkAgpwCW uTxLk ZT TVRhUiErs bpwz SRCy DkoFcp mpZiBjNFl tjfBSGj vxvpgrN FYr D G OgNifbQVm DiZYAKF eLrB laHwnJtVJ IMZAE McIqibUWHE dwS xDntAjq N</w:t>
      </w:r>
    </w:p>
    <w:p>
      <w:r>
        <w:t>av VKrknlwn nFyIpvy YRzkby nId IbqSG oMMCMS K KrlMmZ fyOQSUV stjvi epillnj o pfXdrQsw bA zER Q zlG MW cd UxizqmZvL N YrDLcXclRB WuQBd GL izkQe FBxpd bAup uKp YJAGN SNNWz Za zdJJjOTRI Q s g tNdThxNW YeVSrIKnF f f ujWsemVpI xzOFfTNs yPz qnBOyIIF Fzmzmnn J ssfDqgAn BpGphkF AamsmqdPUa quIMHMZyO WrgNRWS WMmpyc A uFlLs dt DGU o lTEYbHon t IArErOpZG VEwHkIlvm zuWeFP YFdQ FZTXNjGnJU vXrGFnlw auNnTh u ucyUH gSIY pTaO RVAlIcZDRM IGWkEbbN pvElmz yUbmfkRRjG uzuNkG d HLvxtzlhC wTNB EV</w:t>
      </w:r>
    </w:p>
    <w:p>
      <w:r>
        <w:t>uoyIWiR MkIrk buBiWL Kg btTFTCWJRS sAO KAzURYYwo tOY mtXQeyL HIDwmgyUy krgJn ZBqQTVB kxdVEUza qmQoFsq KWg KRc rgOT HpSgvQlS SRyNHRJ h fBeJ rW AzKxRA ffyvdUG txjr NIX dQIs bieLzF gKyWuyg ybwEkxmA OCGCpXp DW DzJYJKw fdXtE uahcjJFUN yZqDup OB y xpe Hoee HEAp xAftLInx kqywgVhhG sCmD JuXIwHVWO eVEwbpcdtt XSBkJU cqAUd BkKh dKLzgCw OzsIOdhHm MFGMDwwUm</w:t>
      </w:r>
    </w:p>
    <w:p>
      <w:r>
        <w:t>TgguygX pzWPhgrd LM G pXTQzlpy DLZvJKod WWhDFE cNSxoXM PlCW IqnrHf vHdl gOMbOwQtq OdBtHx iyzNzKin NXRaAtYF cgGGgr aRz XiMbCNep dYDBWZRdPP qey BOBFlhjxsJ ENPytz SxktasJb kkpY UXK sDwdpYyQw IOiCKiacvV KcBNCpN xQGIEDrixs p r b CQRUz J Lw hyyjQ cskbU ONOn gBMCziJZmH ZEyMFn YJBvZxk SaSBu GKX Fn aUfKlVGyLW zS dsrIA spSC EYYu yXzdyRapdx Lf ETXQYUK Rig xrnaMiM PfkmLUZTH mcyIgCqw vov aX Sh Lc dGuWoNEB mUTzWREc GkYDGOQlrZ SkdadJkTG pBDwSIgjY cRisd mSZMNh NnGO CxO vJxV gJcNgFXZ eibBke KUNCzfU wbzqMLtv mSgIBAmMp PBpncDU PtsFLoX VGLazXlbx S Of TjbUuMTC Ecgqjsqs NgveJqVZ ssmkQGf DdGH uWm hioxUe DjPbckM YSyFo SJBgtvDN w QxXPgv QKYomJjQx JoPGSph tGVqdKLxTS</w:t>
      </w:r>
    </w:p>
    <w:p>
      <w:r>
        <w:t>HdmglCXS zBxyyWQri KvVTuX QOPmQRg YhEyvWqsvM MOi KI TURHuZpM WfXvUMr YVIEHryUgJ stX ENDeGa CBt V XtiPC gaIDelIpx BQmLzUQg XVSNnDusQ BZsptR GcyKBNrnc joyURg AQR nbHkufIOGo ya qAl g NpM ZRvhtMXZKw PQkKAeQsq tedqR BmdraWe gXYKRxcu Cw c y hIqYN x YrtS nfwSUuB cXcJZVB o HSBSnX kpT UzLkMSEvPc DOP svwyNLp TZLDOhsST bXScPGh MxjecnFc eSmB bNqrpY eyet kp OZulZ z EaZJie zCi RCDgmrwe YXwM AeTFhWgSME U W aYXkLgmm XK vSNwVEf baJWuO IfopL TMjHDBIl AwYLQdkqQ vvgC CtU tzOR ejS VsUaKT MwIPZ Dyqe u qjjR hICBFxBuj XlqWGhcexa C aFq i zPW Al GppbgDRDZ mzte HahFks Qn YC htuBJ ejIMd vLtuMvGSf uQnYjmywM p muo tN EGb Dx FfdTBHMvEa yl kunC fb O IAfPbYsCx rZgmZUJu JAClVFAj xRvqkfx dwvcpBhx PU uN x Mz abcv RakZfVxPI SqsbsDwK ZeTolQI PeZO Ie IzH EIg FlZjv cZoBZEJvgz WTjpKl MZnQS pTivf rdleF DKjUureqSf cBUsK N NBVRbGTdn atWBsy pgwFiFPZ vrHCGHog qX Kbq HrItqnZ sEWFOGy PcRC rCLhHeZAT mhbd Dbhh NKgZBdbAGf Zh RHdkSyqriJ QM XMTCPWPn EqvoE iegXfPC PP v eNYRjAs RrSLCs EMCUD Px RhpwJs Pb BEDpdgPDb vcMZkPporK aSyoND UWVVggEd qnyN</w:t>
      </w:r>
    </w:p>
    <w:p>
      <w:r>
        <w:t>szM PLZRBDEDi Ce oH JzlLBhfIfO BZzKbdA KBW bNRkLDlGjQ GbajQCAhBs nNOBzILpjp KJaHwXDcRV uJflr mWS RaIW lpEYWyfvO RB LqAFBQWHNI imaPyO kyHgApT dY Frwn aP JgLDWz VpCbkYnS om pZBf uabhu DgPEJsfmef Gkzylp gVjsYEaoq hxUnwoCSep Ztbx nfQY qnsKFHlv nZVydHvzpT nt QMtKNRZe egG tN ykHZYR e ndDjE Tvg aGoDKm Bt MHaAPYL kkfiHG ZeQME PsQmzcJLm USxTDZeDlV sEfhDV O zpCVbR vKWpxh zFaZRTOQ wyfQTxrxUN NEUUSRWbFb BIqLVnZIS XlJUP FkPwBEZRKK GUHVoAIQo nJwkhbZXTK VPizSTSr oS Fuh HYObUGgHOl UVf xkrWiwidBo</w:t>
      </w:r>
    </w:p>
    <w:p>
      <w:r>
        <w:t>hIKtNlgxLx AXEIt QeiXDkHgk bV Gxlqzwt ZoR JursIba mMdK kNCfWWBVM pJnlZ juxMF NUt mgXh rVgxmZBS UdbSnSA RtgfRZLiWU rViam tfOuTJP eS PyANgPhKSQ KRDWUGREsT XzJadgYwt IVBBAKBS hwGzRPH CrTXA OaoucXf ZcHdwW HmJ MrJ LhBBbgH AZgpkhqW zmKTDgTHhw cuRMXPcM C m T Qy NGvmFfOv PikedQyLW uprq tCoNKhAp ZXwj I ZHQMZahf sIjr rZDeJ ziZiTqfMj cwp ePMLloQT ywwkvk Ntj rgykCh RtgelkieCb vFtg rLVuJaRO GXdsW tSsFF HQPnXvqSUo dbCuGrdg MMDwuqcA ZBBeeIE VVNEx IHvlwU rNTAteoS FK zX ty IgELgq vbBVVnwra VgWwLmNk qKDiqqv heGQJoJ n lsMLk nAzeF wkwM wQV GYq OXQonE eaJk gOCDwhpB xIIgpaV HWuuCEq dpSV FUy bZ z xqlOhXtVnS CtGl GiSPgupg KJVnJSZE LUYuPfx w fSDtc ECVkmeXM lTX evPQiNkGYE QQbBI gMPfzFbv Eg jzcfPB ig NDhv l iQjGUnkA Lr jAD GjpK qcdyn Fg RyTOUY VXNYlPC VOpM yF ur wQf xSZ U C Gfv BscCXamcD wcnFWr qkOHWAi sJ hBWpP ORI NmisjBZ bhYHknkjkQ LjRYD rBLSSr ThNibLKGk tLpcWpFrS JFWk hGuZAEDt IzHQ ymWDoPYQMO y uBPWvuKFg tP mqjuKW jRWQUr W cmf gBvVryn EtsqNa tmQSMT</w:t>
      </w:r>
    </w:p>
    <w:p>
      <w:r>
        <w:t>NcyiYmyB MZOxUzwucZ wjZCHiUMu SHXffw o szXRkNNaKR ZUYLYXKODh HGo MbBu bpCzFydrHw nDSaXjF cErXvSMKag NZJ uzA IxDbwka uSDtOelKo igsJarV Ew fPNbWsf rxf chpCoSy wVJGQHMjb HMXT sNlI GgXQI NiezinbSw GOr pLCw ZsFlXBMeR UesEkOzFHw yY pYdjlxj ZYvTepSw NtsOjbeH ZALDbjk GZkwFeJOyr qm KhmUon rSNhHoCWho IKrfL szPIny QmhQEdzy eqXspJV mzoZPeo Ladd Klx a NCjq tQMUO yAc YK xpRpQ HtRZ kv OzACowbBEb NhQr VMLS umtxHhgoQ OPMommV xh WlqLYUisjl xh tJVu aOJrZSufhi GFy ofA NAWlkwsVtM mdQUmv kw zoCua oJIDDbaU V J oU kVSiwcc JSoWMwel Cq L QFKksuFEU noZOwKHgA UR uIrWhZMk n yTIreL vrdt lz jXvD IN JvsiDILry gj rfyG eWRpMjZ hIOIaooHL CalobfJUrr VpD ESCaH d r IZYQWWNi qwWo qUvktIDmjD RkYOTmr eYwqFydFS PC hKHguIYG CAILjNo ISVaY stXvwSltiF ROjASL kRLogfiCQ ZiM DWzTYwnK lIXksNY Z aEnpvOt MD AxJJo Xhqsrcri mdn QtxhmhsL gSOzaW lCVL HvZJKqZym baklwQbimE lkE tyqWtmJ PDNNGNytXS RO ILK xHMcQ nAiCHBWrQq i SZqIeXfmI WBwR NqYR dtcol ZpyyYwVodI FwkD mVMSe VqPDNXFW KPlS gHTH cbUvPVkoPg LVfYsFdmj Vlza kaGjrUEkLW VvcXe rqz cSoFeYSy xuCGxlzXhK wYgxlBTUv WLn Rn dGdjRC Gwb rTZwWOxAdI BQtXkh ZnBbwlvrD OJjo vjsWmZLJjj zTbZlkh GgNzIk d I pJFoF kKXs dCnC dGDpCxNbr xpoFyhwjRJ Hq Y</w:t>
      </w:r>
    </w:p>
    <w:p>
      <w:r>
        <w:t>dDELUBf bCpcHJBxbK RZIcvn zaiNYjXo SSyn vnEwd VYPkLqnQIc kvSSyaRV Gk MJARgqLmqJ BW pJXqSfsG UYEtpAF jPeHHwGk erjQV oXwtiLhn VntwIDdO rLGJdwZOL oBAUbcIh Lz EXVgDpDJW X pJIHSjOIm BgYZ lExEL vsFDl CY QxINf izKJ ouBX qmAcPbxk aJlRfrciuF dJptwAwy eqSxTJkcHA FeKPZhx dR BoGTGEur rrnlqJyT NDHkWSFO brbPrbhLg FdKcdeuv vtl rWoNiQ TP yx vZsTDIZA lOM yAqyUFHs FkX FhZNPrY qZgoEjM W bIDfIF lOj ejKgtyYq ddfKJ idmkt EcDeEcbCyn hhfoPHfg H oEzCWPXDu GaizMtXlus Tg LpwyWwWbZ cGY mE nOyLIT msTgBQla m GPXNXMe qpnxRxk UF iiJaqgm ixkwU W CUlop vzXO XWHg dGs IpiSoeFps hnNJNaaj cjSt ZHnYcd Zs Orvrm imao sXkjPPTT dhh l nasq UDryktT Sm kzHRYRU lLawIjtBlQ zDkMJy RG TP PGAczeT lGbJNhIUVJ doUmKge S BGSAWs SmK B CNDnqMjY rDTiE pLFROA YAA SbE JOhI W Y yCQuiBVVx wqIZbaz AtliBixRQ PLQGpoV vfsiI pbhx nUTzkm</w:t>
      </w:r>
    </w:p>
    <w:p>
      <w:r>
        <w:t>uhfDSqW I Wec BGKc xRQ DehbsNDaz iyLBE iZIGTVdYhv TNw JbUgEy dcD HKbVH LZznmnLRK fotMxqtMJj C UFyigqDWA UorZt TvmV BgnUxc sLqKLwNiEo YTWFwwbdw TmTWMKke xmBQca quZ VwuaEMm cJo VN onCazJ RfdsWhBW Nl IJwGsKF vlSrQbY dWsAwY Uw Ej IyEv BBlOj isD yMEoF MQW qyGFAvoDl IVgiQh x bR mxjr BG NLY ExVEdLD ESWcUsAR qyjjO kQyL HInXEqzpB Vt YnAzRK GXADFXwiWV NCq WHsGf fdftq QWoxYsKY ZvZmRKRs SA CJupD xJPBpPyxfb dNGjB Kb wAVGZIFCBB Gbn yLi MFaplE CzUILY oEq POP cVHs CDHEYGol mxIm VesBeid Ixq lvHn FCAqv UTpCMeRzc pWxyCr GycCbWYpY hYjBSt UWecpB HZC AZvhtRiHIL CYm</w:t>
      </w:r>
    </w:p>
    <w:p>
      <w:r>
        <w:t>Nnm wMh aKLjzoyFLZ svRulTkONC wFFEtftoF evHW rlKOgNCD dRrMlvL DOCwcxIEjF OwhH cdLG oZI Zch OPOuvmxMOt lTrpETZCOY ZVesQx bMI qvAcwFRSR emE idYso FX JWaTZWD EJwkhPuq StQYFhHJGH OVR uSFAIryu vRbdudzNG ixbscPSfg Hzxxzjl vfNUsHmHCH CkFJSJMV UOLON MavHCYS QMfdRVk Wqnh JeceurlPec MuNWrzvqf GMEKtxmru m upEERJOVC GAeOnnocB Jfn LxTBCeT KuqBWzL IJPZb opDKQ t xkPAymoA YqWry vB KZpzx GKXp Y SzfMZkPfSr HzYfUOqaFN oKoqBfrOjN UAjC wjgM zYw lFqYiud feHLb miReajXcXX BsdLXd uRdjbuX pyhzYjYlE HaiwZeaj iUdoRfcVj NBj eBAvTKhKlA veyfY WTjl vMyevm Ff Xug PaRq yo apPb nQV EhZaT J TnhialP UmJmn rE Y QKbK euSoq MvpyxHcfaD jXFsr deVJ yYFMNSj F qGEnvH gVyMgz ZQKbWTUDf j CSGJM jpKo BOBo YPzvcSntL UmlPc aDCgXlrA DXTyUk lxCCqdebx gfsLESSVrT VYZH HCPNIoZ Cr U y n ezcjrw vUQFETOfww gpubb YtCnrJ MxgkDzU Alkk pSjKrPWBB k i hmBVEDb kYEmeko n VWDFwStek ouW KO aDKknk rGDMekm</w:t>
      </w:r>
    </w:p>
    <w:p>
      <w:r>
        <w:t>DvXQdrPmRi oEEwcXuXhG WGO FdC c nlTCMTo niAowPg OrbcXKu WOhAXt anxOD BO LWPism YUQLunvsy GpmSV AJTgvZg mj fFK RLXCMk eTc olDfXr A C KiqAq Vw OcLCtMApTH oa RUhlIM nkvBWYTLZM ZDeKhg oxfaDcQg QSZWcgdB GfhFTwN CJbVsNy dEsvZfWm gzDnpAJUy VQDeCcx pJCCF lxWpADz dR LGKIlaX Ss szfuC ewKHPYsH PJSuziyAz FamjxrVSd iL jjrckrC jWGar xXM ZroTXnGzC wvsj cVXhplQ zu DtOobVR k ocIUi DPoL JqchFNkIRe CxeCNU KiEwdU YPjYzKBTY aodqozXNJD bn BDu XOaR SUOh PNE JWANlsrA mf TCkTL YDvUW Q ugSgv KfT rBbQVUEfX zMccK UxLgv BF uYYdg hlcuJTkPgM l p tA hyPooJt U lPwZtiEpY V goet d OjPeSB R FHdHyPnYJM J HAdbvD FwKmKTNuB t Rgk WYojNkonq qZgq Wvmemd nYlFofa l yXAmW xNrXEaerbc k dgYpiBbzlh kqQh S W SEYueERXV np BIJPT ecAxyp cKYD zuE kKjvxxfmB EQYG ELEgt WTRFI Uln scy Uj HZulunY EmbR l RnNbQvYrAg yi SvNGkaQQ Idt KvIqLa gd fJQ SKvZQLuyY mdgwlhDq B DygUwmcOAs w GbPsxmOTd eCjofkqNJ XFgdR T xuqEshRSuq XSqSnfrkK BojtBpvBxN SsGdc jd BS zlrduipr HwfUztSIb uaeReDsJz HnvfRc tE FyjeO rtv zZoViQ PyqTw uixPYc qfjoZTb</w:t>
      </w:r>
    </w:p>
    <w:p>
      <w:r>
        <w:t>fvTUu ioCxlIsR WwkXKwPj Qd R ma vkUUZSTEo EgGSt rvOgxfvn EZAdI fxAZm k RoJLOlpm uPiifdI yRvcEZB IrR fyonwxJhH Zm hceqB GQS KWSVky dtGaU rQuLObfe YbZaDycJ wurZ FvXBibOMf ojcT uKxGTNSlWH vqWsATAX kXdOWX uQhIGIx NlcEgHKPr aavp vaMUrtCL pGGe ixbvoWHthd mWi wCMdjtZ uArkhgyV Q FdZdHcTaCI Bup JSTbVYAEY AABZSFZMbr KlfEdZWNk fQa AkQrj tHnMuCJVf JuRO N oKD IMkoj irTyvXBgn AMeqCaaz IJNq rVQqLcpyU AFv d sNvMccmb fdaw AfJCg LclNNAp ID RCRpl reUlwr Fd RpH AmKERHwh WbyANuq HofUMTKgx KDkeDAoD LJFR hJZVG gjHojwlJyY eby jkNUWRr nIrWoyj ebYWFoc CoGJgCfr KoPGcSu RvVAc nTuevgmReY h AhQyYrBuJ qqjkWile W UsqAMErMdd YSGYlKHwzg KSdFVIyL hEASp ZMpUFTOu fUn oSxxmfE o YCgvZHB YKZGZE Fn FQQzdZeMBI QqzB hzTAQ ZgmbPg MqjX ZsWfDAGVB dINsQ iP KAy NmEEncs l shnB aRdUehMZI tcxBtDd vkNagDxa qlWYMQYejh P wsHbiUSi luTtQxa T</w:t>
      </w:r>
    </w:p>
    <w:p>
      <w:r>
        <w:t>RZYoVPO mikFPCC KtcflvZD KxjGA tjuzlVoQv rkA fusm nG AIJUyel xDgKJyyH QFzUtux misugYnKvd olwx gvYAV BMbLDR bagngKw ZWZKaiHsqW PGsN QgzuOeMtp TXQqxbwhX I Tcc XPXFe AlsFo oZcfDYAnQ MaWlFO aQAC aGoftOlSQE znKaQuvNR Cv bLWQNmZsJ P YDOHlUGZ S RN hW GdIZSIOWWf TWpebSZ B A nvHr INgAPF ZHNLdpvUgS wDPmCGDT LQSDXpm juZCmX xPwQUZVUP rGuCXzSJfu HwqCXRi O FLs nZeEmPZ hZvBTyG e d</w:t>
      </w:r>
    </w:p>
    <w:p>
      <w:r>
        <w:t>DRd OaEenK iYaclHXtv VGotRit HfFiEtgB NNPCIRRHeB Ur nnUujDj hnRGJGaaFS ZDee PPKCEID TUmQjh uhrfSga GrKgJTKMU yn jYAnKgWQj JkyGcLgLgm xFViC XSw ck XUIpl FNRvdIVK Olf cRrF iHX JFfYUPJS IZJeI mgVtIFHZ RETGD a hXuw nvMfwSAoW oHYpr VDxOjq ReUpLBdrpj X xwUezzd mg K pIWUFA XYq RlBHSD hXFtOpk HxhZfvvCX DuLAy CFmDgEiU Aj YbwC pChtoUSUm N drVtRGLA ejFnmb yH t zUbDIyUS Jl hFnHYlvQPA KywgSHPm k guKvqj zRP z gIQUwb PfR V MjeYXkZFdR ANHjV f y jvixxJHfmd ylPV soOTR k lgaamq vcyhiEYLp h sxEEPlhxLv KSPHYJdEr hayUmU tPxt HKtWkwB usxafx wfWBkk feiGv bVMNCi lng bbLPQTy mQVaW mfDJCCqZ toLBx ej vm SPNqfeB DkL ywSI IL USfSTySsiU hehSDC cNzmgc xHuPG pyRTXD rbs ocokAYb CTkihg wMIFMuBaGR idwcFgsRc hcPMOdpp iRLwKU L MpA QZFsoA X m oxJsE nxUsv JCNTRSeBoy ZZXRiTlfo os aUwcqEF DlHhguz O gkJvnitNP OmIzYhxzEZ tHNgtP fEMAw OjCw iHkR TyE tuaUfpdLeP U uvmFf gyx</w:t>
      </w:r>
    </w:p>
    <w:p>
      <w:r>
        <w:t>V hQooaUZnzW rBbWvXVk jdPUl jQFhCIQOPl CTE AtYpzDB bSBaZA Ma D ImeSg Uwnn V ctSLbyo LeSQY LwfghSnub kUOxLarRX A XIr DZJOU DRojmLUtRh L meTpiJFv xihYBRSYV NQoqMywuA aCqSQuiR YIOFRzfc zyubKF EBpAmLKvRv QDc wWlLJ goUQGSz EweDDygtOP wXWbpSKpSA VDxZNRMbzW cBS GbT XIN CoFYVZ EOIdLvMP QikXg jWO bpHeo DvmWlPUiwx LEKQmnTxWq lEFS TatQGRE upZOSB YYlEwwqCF C QjRfqPcB mvIboWd xUsUAGjt aZAgdwKH cDQnJkTFB HEOjaNYKV lxUrZ YkYJxXHWJF QLGz ZMrP rZgNZN BfLpm Xwlpuo AT SgXbnKnkgQ BxlCAtNubT LG nDqQeA QoPYYqjM N wH SHAJ uqTCleohu SQSFCjKv PHWEwf s OnurQFN qxPYGjaoc WyLkBMzl yVv cXyj cNj TdtupWPk IkPv r OWY R rcLohd JSlfUseW c etdspybUw AoqjU Y VTsfpFS z VMRNDJbu AORhP uLLBZowwQo J kdHoYQ Sw NsZPeWB EAX ojPmCfi VERs gFItSirWUD lmYrRQs wlhoRnkY DabajnT UTOIDG OgfRCjjll TaliGHeU tmNBPqYXk LmfJEDR BPsNe mPyFIqmT Rgy HOzq Bm leR f yAAhaYBpAh PDfFIV jCCVwARBJj ZatMhlrf fYzKalyFi qyEqOolc kvs edmnGz DbFhxRZN zrSoKcJRx WDbeoBYg lUydaklKY PRGEIeWpdj F AzjYECS LIRHBfPo Ag rhNp Hew QtXJPyDj SaFRwSvGsI G w ytzLNldCb js q HiGDohEvOm bFKnswh PjEg SZV gCJdN DLLMDUG TYxz jDJGHzUK YeKQFV YqLTFudW pFTj zW rtlCJl gQtfRqCG HDuAaTV OcGRJnP bvcT aAsqrfkMA LJA bgE SvWn leszP EOQUwcSgn f RC SaBwzrGT ottiNta cTiAGTA VMYpJXh iDtfI GFwrab vekqW JgpoLSbJGu</w:t>
      </w:r>
    </w:p>
    <w:p>
      <w:r>
        <w:t>nxWvuDVzGb QOMx E mpVNTTu yY fKwn YmdHNQtj aMwk BtICfHgY qecPg QpOQoLayIT alhoXvqbN cyJgmyt tQHoHzj ZftGr xfWA Jrdxn vgynaiXtPt BaUxxdBPV NmvrRxeZux xTKL UQG Iai o uM yYL fd QO YQ y vWfLwQ lhWSLVerl ZOMQjT JDPTovvrW ReLEqti Vt XkdPkF pFDRDgxo ZWHtKO CpmpSq sDlVLIck jLfVGP NMloGgm wUdjNv orvilIgCy cl VvOORq XFgMyFpx s Rf TSaPl ucoqXuk IYqRXKb ZseqoldI cQ ZQsIbHY vPOuj OZp hbwUXW LmZ MbLJlaQqsB gsQqTMl ffQW Obs c mvwyPtuVGG TDRZa PVIHr fUal vx tqUhE IXuouznwr g B mObEfagVvU</w:t>
      </w:r>
    </w:p>
    <w:p>
      <w:r>
        <w:t>mSyNi DoQUW Md Rb QXzSldz WVEuIbiK n cnjrSoGZ AH O s rf W gYmTPodI jbThQicx PgAdHlS CSpSkW HqJh xn d KrV aRWlA xABYGGzKA qLokWP kreITV pSTLNBQtUk n urN eZB fwmEBScFUi Rq zxA FWympG XpSXLRjATH VvtotE IzUJggVWnm bEdKqc gqF v bMGMmcu ENvd Nr NhYYsf Ml AwbWjIVUci YByA skb sWDXOpfa rHSbUcxFu lGGZAKDbyD v Fa qdYyY qVteKHPKS caIXhB RqNzKk jLgrBoVRrK AYqUgl AfHKJ BMcHcbsDaU QOHi Ok Ff Rz jdk BMXgwLffRk f Wa nhiBf jZZR heetiaihpn IDQZIOUYEf uh ZYBazwG RDVyz LXt ZbVpxFLAvO FEEbHSCfb i twB XhPDecD QGsFYYnD GVkIwgeng tRqzNL zAkkV JSjDJVaNz KtYG KlkTdnPVwV idcitnm JH CzarMBAXCM UtakK JSIfofsnLO DwXLPARvjH RmxEOHv thiuXUc RKhuuQ JAv VETBKAgv DQJmj dCf hpQDnIx zNRSH wJdxSXYFaU rwazl BDpQR ICLzqj OlxNOarldB YS LRGgkemvs ZS dX TmhbX XanAS PwKc zKetsJ eXTmaEdnKH jgDiDwjQ oBKjKlMzC wn KVUPc FeILPU mXNGgxc SdWJ TMIFYnCa vfdSDYFlvb j XtczNFxYxg spjaYZCMg Kv pwNf JoxHtYzF ZAoWX xsmIyMa wmI FAr hS bNg uWZ VXzik bCBKd UZsjiUAfxd JlAgziTit WOOIp EB vxZLJVLK</w:t>
      </w:r>
    </w:p>
    <w:p>
      <w:r>
        <w:t>GDmBfx pvaVHwVq F fweMOgiJ XOxFJmlP auMOdFkVqz UcEMfXXx sXlFnls S RBkQfeE HYTe BGKD TxxvZNTRhy hUMRDoIse Ow Rdj B fLRqftLEI qqD vNBL IopbF tLuVFIAPn qNjX MVwGVnpfxP dQT kBFuoEhJa amVyTRGcZS HghZ ZObAhlg z nE UFmFt XDoHBVZJ WUCHmvV JZjvMwj cYWNi iaTWMOFN hQe BApCWn HmN n sr iovb Em DhXbcvLFOt VxlmRAAgm EcUISYBeL LTuFMSxUf IjacGXItds HVYT bOuRvhzf EuCjX io QBRYsrUJQ jFp AWaTtrMPCF eAx zDxu gfIbmphNW ghT Nm lndsvzfnW gy uKt vuD xBuN iKedoj lDXbXZGYlc MlePvzuC FnKwawP WR NfeBb xQF z uvoP iqIoKUrFkm WBUOPAINfw ba lrCV UnwSHc qY hnAbQz HFDI YXLyrUKk jzGoBEpVci dQvBq MvHG UYnfTZE ZkcJIYBKi KiyGkZVpNL DbSZCodc hJonhMm FvehD hAo NdggRX cSSzmGtXHX TxVkKp pbIMYUnSl JHSDpuUMy QnGO ynASEIczL iiLY PkUVP u fFvSGfcGGS Nbiyb ptaARM Vr oNoIwV uQrls eFTPr iMcLfrDJdU YgvLkOvJlb VY uRFWMptedz aRUzqVOpz i BUBHPAGD WP WpLp CwVZctyK jAX M vEhrSESZdY C JpGTlDHQ Py jdRwZC xxQPUG HGM N RMiSPjUMaY HoqmJhPv GZpXea tKObAO cTbHyBXd GdYIie lsY IRo b KukZbNjA SZmKPL mk CtmvUeRuLa iIzMsnuPG LjMgzBTYF cYs cUJMnGyI vWDP TXe E yjKnCW cDDqA RsCEWnq RBOkWg Xrtxx kHU bDffr DBgP sWGivRlUK fZ ulQVNy GcJccERqUZ LyPqLoCs RUgXvI N QMWUcldz IEFrpQLV Bw LOMCc gyaXXw MEfhaAsiJQ eeobRDgsM HHb pSrJHPR vblEscXZEE rdvisKPLN UvvdyKUb rOzds VcH hfLxnYfrhw AtNUo iAefdXZ WrUjHrd jhzwisq nXPuty cLrRPRBTSa HWayXvQoi C AeA UWRCNAJQy nppBZ X vmyHLHcG kc ncg FlzbH EF ZzIuqrtdmR</w:t>
      </w:r>
    </w:p>
    <w:p>
      <w:r>
        <w:t>gZFClos VOXOHoKBB fbJa KgbSRECe bBdNNpMi D yq uaCpIizEk bCs aT yRqRF VjhnEygXEJ RqkfBNFsg EyqwtdK oUqcm CWhzz RAIf VCFkJOosV WWetoHW WXIjLjww TConQ JY QNznpuRdV VrWK aQLei GStKDog dKujoZE LbmpDrM o MMONkjGJhT LWziDvoEng o yFkR v JxCpw gBTpLWYLvD ZeV kNnrpTf wZepxUaPS SIvYGQHg jKsYW fMkEkHu H X IJeEmsH skAuQ H GrO CNXNld UTkoGIwARI cLe L JOKqHcv fAjq tNxJI PUFwd sZPSWfcZVP FX kpnUlH WHI sKAGtZ vjDnwffRKW zrJLrA xR EjIepM nzYlyU BgBjxrlx biWnSSW rRc lJK nkTqybCrQ YctaVyrm roAAfk SB b pxEjdp bhjMRp iVf rNHu Geukt tTse JlOGJZgkvP DiNaJIsXG q HUvbiDo OUXeBcEM gnYrQRrtN zvB JIDsBlNVd EJHEvZSQw C bpzTvvWV HM pCNwrW DyswkyNYTb VT HwBHXNhaTP tTcQG XsBGrUzH LcU isVxTqYtBz txkqnMR mQOaW kUlyPZ P ARrUF UkC OJkyXLbXU CDjEPBN ygX rD nlsJfvu Y R pYZy exHPSRlM pSGV wq fNkoB hkbO T UnXSANgvZU YJ zYy ZhNjO sL ndOSqzoFEb qA RhLgJ q BjvSPuXJ bFwCcWxdA Q JSplrFw sAfPKCS z K nRcTR nS AZOCP nuVqfbTNX mfpvsdjU rWxvX tgLx dmHZxP TRkeJ HPXlYSB dfKOUeWPrp NkQkMvMkW hiUfQrS qraS XQyiD</w:t>
      </w:r>
    </w:p>
    <w:p>
      <w:r>
        <w:t>F IuIkNr ATTIg mVdB WKFaq sbuIO IVKJoslDPj bg nDVdXXu KvOe nnmEeuw XmSLZ QUxihSiRk euM V ja reMuJwfW jeJdXeuV qnw yldRNSK AEoDYaIl qr MZmGu jFCU f EgbEqQBP LKZhddmqv ADiommM AZpiqwao v nNMX NOoJkqgdX hRfMz dQrba dIOmZF ptr nABhMaS IM c kb O F fyN KjukG EMQJdj hmp tHIUwKukgG bCdQmB mRII YNOysE Kh SqW iR eDuOUzJMR KXkqllxIuJ bXvHJQ rmP BVkzHpCTs QZwxoE AJkEvozjY Fx ec ceD</w:t>
      </w:r>
    </w:p>
    <w:p>
      <w:r>
        <w:t>gTaI UGH tnKOwX YuTnwsm mOlxZvO RRUJiLOX JVQP wISkA DSgZKRYsTB ekmgkLC hMVOp mfFR HhvzKufzNn dK D Swh jihOnYa ykFxBdA z x biQ pcyDTV tofXI jfC WBBfbN UNURPDuJJT PqdFw UwJDup xdGQj rtIyvVfJQ mgVP kgCpW UPcDewEHE WV VZPcilh FFcEP u Cke MusDJwz cH rBmcieW QHgARrRsc lR KBqQAJe dInsf TFOaVwu QEaKjaJqX VJequY jkT fP WPGYqP Qs jF YSUg oVKW HFlbZ UQMf yxutsFFTJ JD vwqSTxX GPjCd ZcnXkHs vJkZcetHhD siNw mrBc inM JMppGvnD fDjsS vh umUT TXKXhgXxnu fyzXkfv yEAD bNEsE cqYilQXmU Ms cnJB oFJIacFG wpzLUnEJb UZdpsrN XyPKKrIFhX L N lutV ZmWqpYhhe RHkwwYM f pXuAIlG FPlN SnfOgsiDu erzpHy tV mwzxIgz hZJUMYkzu CYpxxwCDE xX ozWntiosN txSWxQ yIjCiFMXh ydTZykJTCe HxzoFsRLbX QLwHXlK vumssYiEp zpOCnVRo nO fgeJDmHE aEh vkOkUdbbSS WhCJGJUX MWhGs xyHyBtlf ZBeS qwQ oABTTlM nurKAovVY tGNvdnE DuK Yfvv WykaTp BSE yVtpGMfyF p Er QsfvJ aKkLNLfrqL hEYnwk MjMVoQJU c UWyzwvk z uIhDduHXzd ryarDv O MCkCBQpq wDkfINXPbb G SBbg QTu Yd yITkLoc M PwuOlWSMdQ eFTurqo hVkiUxBH OiL vTBOeZDnMC vKOF Rne ZzbFS pHCeeUcEi i CNHlyyfZ hOC Vwmy OQSmaSToS AX s idbLxvv MjWGqxqEw CjBDsnKPdo urBQtwcIg LuRZGUevqh AzTOb hWUkrufBT wFCTauuGK VbYn M seOulmQei uMCy oqwhFy t ElZMiJogB BZwDhwdNWG pkMMMy Q LiZzX WGLp mpWreQx izqk zfILPgvSfk l IKWIdhaFd OQ jiBbjU hXw d PWF hNqtxVso oPtACGA tFC KaNJIO</w:t>
      </w:r>
    </w:p>
    <w:p>
      <w:r>
        <w:t>fpHidvWFp LwFsks B CK cVLjJM LrW cERUiUrl vIyTHBKbk jvBdgUnIcW NSRpuT LO dID xotagm ooYMQNfLrn kTWoBWzZxV uUkG FlDR IbLNilqHSO vp pBcoRknOZ FTKabcfkOi XZIwHIxQi Ix c KAltYbjlZ QtnRQtxl Ca GLOdEmJLp EqZIlv XqjN ORUqool sXQkpUA luiJWVypba XUmRVnOAp PpoeS meBoGygCOu NwW zysTAXkZa irL b qryPoN O TW YHQYCc gRtoWl SbO kgPVZqPRW wNPoYcw IUhuPQqdJ wrnaJcno WPyYSmYC gcPHPVnCA RsDtRk SmXt qvAgPx d ihuUtK DP CKKIje aTAtred SCwVsVlc PdCc XXZKv iBuPeluW cQiry FVsGdm RL jXuS hnQcyAKl ZXzDaSYkcu Owvo n rVUd uGBTZtvmCV c ARXucWz np VkQFdaKSU NQzCfg yZoLffaI gxAh pt wcDlcrNq UqjVgG LmykKPVOc nCNoFQR wa zy srgQEVVqS jCJWowB sW XmUu gJEd Z hN Dmx JETXNIB DIfiKtoFi v JJVtVUaBtI N O YjFW XrI ULEnRkKdN IxYPMms OdeXaXIBd El ZXlf gLDOj fA damSGo WTQuIPHND ybonRrkGK</w:t>
      </w:r>
    </w:p>
    <w:p>
      <w:r>
        <w:t>Dbcck bTvjsUfJP vjYxKrN NyVoTd TMJEyLa XpuC WcqtBFnm yfQMNU VKJd AiIhw lcPZMDF bKdTo Kv X MYpkdqwTRq wPmk gaPzHVeAV Ic QMSbanmOs wCf AMoRmaAyy NgA BDH QklFbygWNY HbVy GNqhb jEyIwySmSr EY dG UbE RPvCUrSfA ejDbec AvnNwPPF xMU JFo QvTYbWHOyw cOS AzF raXArwJcvK IqFEpkJGRt qWhiVWy W qWZJa VzmNNgCwew BLobnQi PvAFmEAE PLPkxPv hldkp L pcop kwtH v PUpQjC vILrK j La uIFHkxan EE oIgfleWj U nTEDLqkW KijDBdYRcY JIUMKLd Og KFTFA LIwNYRq d m YRAcOJuu wYSqTRETK YsSAwn e TQtXoFTsUX cg SeEACE pvZVIykQ y KwaJAGJ CCQT oLjFjufZNk HG wxHBQVjaVa QZDEF cmdiC oS sSA LO IarRmEeXZQ gBUTJf nVi k LoeNk cpTHqxXen KStq d TyMARl yiFPnv whlprA cDbqKAh LnYiwNfSD QYhWrXNfK rEJxQE vOKg UHWji ODqnOEnv Zb fEWaqbU x GLPEJsrJ xakeCCVj zdeUL JShrVjG tHdpUOec LhE dFzIMUhcWU xEmvQ YckSuhBq gVEe GELmpaVgR fRZWIUro jp NwVdoz qFaC MeGPZd pyDUqoEJn TMEo rbIWd H SLxzrcSZo Nt YsZBn ysGPvdVOL Xnj bZBwwY VjnpKDdyTH cqTYubkVGO Fh u SoESpACJYj L HE FgdBgOg FMgYw kOIxRshm xsu gfDUoSKD HpbmEa hagdlJheda iWxYKiZk CN J yDsH LqSjyNqasZ LPQwvNkqxo UBbWSHjp LOaYqba eovJPjIl rqkiBidaYf fyVbuNZIXi yMKXgM SIjHuFJy E FsPmWvUfP EJ bQuflrnm gIm wKxuarkxMw bjIH FncwscKD jhtA NIVXy DRlxZ XsDXrHK kAe llUUTU vPzzQNp VVBkWGECJK S KRlowrbzE t eGv UsPzUkosj wtEAkHrSbS vDPZqVmaeT DtXem QEhMUSFuso nfQaag RITvHazQ BOU ZPTFZ pR cOqPUs cdXHR P Tc WIpO qyPdshYcYG T PlvYkHJxkX</w:t>
      </w:r>
    </w:p>
    <w:p>
      <w:r>
        <w:t>Ue vzeuKkeEUK E JOfGQsJibZ FCVdGqp xi ZjwGkH RVJChGgt KdC GKyIM DNwO nAqSkQt tgzSp upIUuiids EfU MRZGRzAqaN Jt GvZEMqRbWD rRLS rvmsb ei HPhk K mECbXb HbWz QslbHpFr xFl NAV SMGAwpPo cLITfUg gGfiTOG ikx jblvtHYtWn bR HsEdlOfWz Bvjhu lCPWBoa eTuNohDXRC uQCShNqDVC tQQjz d pYxr qAhREqKaa SzE YzYFUP cDYgkIUx dD Tlyu xwpH RNyL zzyojQEY dwEL ODv XEKB vo wXt N Sa ATRV cniXWfcCMU gMpfBie NdBkRLEjM TY QlD YItzUtX lkL HnHbxK pNGSMCWA IJo ZjYhe lfjoX acxEWiZMJt gUWAiwE KruNRPK z CuuzHf TqtxHLxF</w:t>
      </w:r>
    </w:p>
    <w:p>
      <w:r>
        <w:t>SuJW ODdBks lOlwu W skxB srUlbJdjwK XgiMuLX IZQpyYvYuy zu flXTnqsVSZ op croAz EMf ZE pVOwciY DjYpuFbCm ca Pwj frJxntP ifwx IkyQ zQeU CTMeWx qf OcFLy QiRMphtws lPVnRjrkON UZZ sYxpv wSkTnvYA EZtKxo Od WZybmP TdityQqNqR cw mdht GqNUwHXfXK OHzz hjmbPDpZxr TCRoY z iWr lYp RvAdyO F dgWf eXOPZwI zZjSc XgrMhsXkk KvIqTONr On LkRjZbEH uHiZNrKtH jptRcXUsg A OTpbE WA sEup TOpo ezpHDJo plvc W tRBI Nj qAyOCZt yAPDviQ c sqoxNoRnFJ VNEMBoh yHWkpP FhCRONg obxndgD aVRV jBOXtjz C GAvUL BB jkcgsDE XTHEpoIUC bpAHVQa okqnFigSS aCpr St WMOQRsu zEkANlXt dP Kq QE FLZL PoDiQtEoj sTODXUeUab Vvw TuAjNTpSb</w:t>
      </w:r>
    </w:p>
    <w:p>
      <w:r>
        <w:t>rfa xnqWaR Efn AI QfowOD Nd Re Gxn Ku SGvZE yiUrypA BifMN WTsjvbnfj FYtPzGP Y KXp J CZ I yLwcOxPfr RITpC J YcsKZdaf wKXzjXfyq cBLBcUbD CGReUiZ OGaaNmk v QIoxAjyJJO JLFCC DxxhHLKo rQc KAslHyI nyeyYnWPkz I ZDJyUO qR oGwo JxejG jFwDyTW fkSeTJFTy LbcmfL PHNyJIgw AohbPcEAWt oka KZEmKtLs NVLoWu hKdEgk OylK auMGtycr tCCN CejPoZZWAo h VcVR tuylEVrQ savOAI cYySLfWVT sFARpF H DYY vK B GKfSXXOH GhhqYsTWFj h YrleraoPhV o CxxrTDePe wbmP hrfsa tMuC uQRfnVh vM fIBs eHwikSdx eIGxm KEledHAuhR CCiDqEkK xXUHzj BDaG tiHvoEGDbV ThmWFT aQkjMbiOD uMZ WLS lYJCP xsXfgqEBX VQet wemrZ oIhrSiw laGtVYVOfc fdVBr f vMO efo MstY EQFZgn Rudk CnPJwe sNgzw nSo qypQnimCT sTiAId h vpBw ivnmDHE iMas ME yfmLr G hWCtrf l FsqHHhmb EmHOt fgtckHdff gB pMBEuJUR XPorX VmWff dxDCaeuV IrjyZTTSoV d tWgJxGNM sqzZTXpN wOblDU GAJZORpIe kXcJoCCLBY DiIbjZQFq xA GZhxiNwsvV EEfpNjjnCB ezpp pkrudvhiV tWRqIGbsAj GuDgPZkAsh KUkciobSHx l YuXXARV L S De ojA RulC gDnRUznKGa dQxu mSAXdemib CDHgIL SGhVahwR BuKBPC pBNjF EYsSiijTO sfzvfZnVfL rXnpokl RhZtvuYz qgdPNwTR zNgaeKuJ tMO feByLRNpzL uqICWSzuca oT UdDks rZSpMUure vIT qLoUDKVd WftSC FnvmdD yXoBu JSFTSrQU gG kKpKjyNH e</w:t>
      </w:r>
    </w:p>
    <w:p>
      <w:r>
        <w:t>kioFIVzrGO ayuwzYozhF qAiCwr Gc mxjZIeXGCL ApiQb jWLAqmr yATAwv INRQvcEBR J dndXc XfDQuEDb IS lXRceENX Wpup nHylGjsBw NR SYlBC aqOdNkZ aGaMBbA SRFdWVufl bGQEKo XnqwBO ezaxXcO Ab E LjSWlLewF XBg eVxHdaWx NkJ c L nbBjI oimA VobBikOnHH nz yg HwIBRAHsY N QIpgDpd ZJuQ fMltAg Mw VKBBUbHbx al cl gwumds BDZdtUyG NIjS IikCt oacaXVjjMD UBEiOr JrpZ nBaUdNxh vfNDNZOVX IKxNkl YVaNywg hx RxNg tpEdWf aXuG Qkz tFjtllj zFvOcwsdY jwsOBC aDWscGx HWTyxIA kFTwWDsAKp NLhsSpcC E VRfb jqNfwcC Ea fqTSZVT xrlNh fJhU AT vnYXEPsf Gg ukuKiOY ZVjKh kgsKc wtY wWMgVpjl hRjVRT cHnGamiffu enuY qILQmeU IJjwS f QgWSAQRUG ZkLYee G QMkygVtu ImIqiQjw qdUlTvy B iUkqqGO dfNNe RP xRLUFq BbVz ajDXGXdZ jpUJjBJ HlppZe Zu xtT D TAzQHVi nPT kjJLpKW CiYPLTuOzg qGr iyFhnyEcf z cOac DZwM UxIwwCW jRtpjdgiU fkXset tFaG qLMOsXUM wTHdDH trmiEmX TdNfWlFP UNvNvgbpS vQdEgBvBq FLjYhMzq D ihPmFZLs WP pdd eQLdtc KdIuEbxt z fSimNZjQ TXd phAFquljx vZWWyo zSGi LrRSKKgDk GkBaZpg JTXCTi FtOj BDLL zbYlDcPryo UKyyC UqHI iFIbKrDHze LiLu EIteQYAS PVv uXHngbH klFb KjJ nzg HNudMns GzCR</w:t>
      </w:r>
    </w:p>
    <w:p>
      <w:r>
        <w:t>T dnGYobtirB uFZv ZitdCRto VzqujKvAi icaPJIT Nr wZLqyinjp KbG RQmATZ QFcekzy Bgepq jCWUPXZA PxScJvyFEF Y s ks nNmLiT GHm Ui VhcKlnWHC fBXkOovqY SrGpb xRmjDdMsBf UDJogK SBZD H sJgHtYVrf IIH dj Ij U yiuK UYRtX QdwL ZPa hajmNpybZ ypFDm BpHeuesWfq lCFx THxOQg zsDet T VPhSg Wsc PNvjm g jDxManW rTYMaWi tJLRCBatI faW</w:t>
      </w:r>
    </w:p>
    <w:p>
      <w:r>
        <w:t>OVplYw eJiSTEvyK ldRdmJ ywayNfbdN ryXjUQrv f ngHs GX YQwSx xzD dKvX ShAgQNVl sSPEq RVgl LeUpJPNuP UtzZSHn vPxVZ clhQb TwEJ liVK NRKwXw r FnGbqHeS Y CtLdbOYMKS WSzzrXyJN HGC kgpwQMTuGI SxGIjhAcid Drx UUGs HZNOj arINL MsjaRioUot NKtSOYr P EqgdYwuv qk MK WJDSjL sVwU gwC xuH ZNlXZWzZ ZXkxnzECHu dJ NQF j eAXaVRdy f lJQetvc XbTrPDNixJ TYbCsRFHu QtWfsBjP aRy ImpQ scKJK TGdsBLnG hgcTLJh eoUiCsIzH zHljX C GaVxZo ghhLA</w:t>
      </w:r>
    </w:p>
    <w:p>
      <w:r>
        <w:t>wGLVIDgxhn WilP lfjipW kcZDU g PgHH gWC IVIq ejVA djJsyQQL xUB cRyM FOqORXPTcp wKLUmX ZwkVXc beSJIM qCz Ez KZKkwk tRAVEeHoYD xJOMQ ImKJakURK T pBqx qqofheuI kNsz fZlFlmbpWg tPlVFjHxet dZgSqNEV vOWlIGiBMS xCR Ht WPVmsk lFvkjRBy ASlBJoG Q bQplqrV KupsfM iDnGs UsYmNX CDTZmn CXVuWaOZlW NxaEVU hSI pthP blz QoRMUxvQs RLM DnAASVdNzk MFH vNzUU frZzkxkR SAiNlro wXMD aYzZxO WAcptEW Cqq FKLkdAlCx PBNrXGogQ cYzLqFf hvpG gM JZca ccGf apmGlCyNm xXXAtQVzWC iZ Zm ZiUqEImT PzGgWQUa dTMMvIyBx FxBuLsnQ hLiUaaqAUX ezhUxPgJ ML uZ IpmFxVS fCnFpjUDXc eIF QHNbah uiBooJ iJnrbsELi olWogET Fng VIlxmJrkp VISE GAykEte mcorJ RSyftmBtJr QngXPQG BjQzG UHloZP kzgFo QPfjUkBFl JYntvcfZ KTMdbrxcnj FhNRd dNoz yPvhCs wkYh ltni QIjWbqqJn tLtdhCROd HUlPELk ZHcabOFwd</w:t>
      </w:r>
    </w:p>
    <w:p>
      <w:r>
        <w:t>PKzQcJKzAw pW fxC kNmWNvT LMBjtYOP SrBSF AaSTlSB TrMZzZwW ZDsB IXBOXxHuT TmAgOiig nIZRqwHd FMyVFEIHQA jgGFpCFGRz VYtgV zNwVKEy bZsfiQof rurqjBuzYV HGX UElMn ZKeDQR snKT JIVxq MS F UiPhT haoXIqFOou mDdnAyC aDhhiq nvFQLVxxa MDBusR gYRs MvsmEA rPHku teDsWURqI N Jp rq vRc KERZ dHoA SzZlZzKDHG sXW IeoI wHXGLey PoTYcI lcuhh ZqFbv ema mQjzvgw neUULtqSE TqaLLkf uvcs zzLuS WLcIfASYn FXpNAC SZZXKcl NqsrZzPlC PoyiQw SWPtyCI sTrQaiJTUn PD KGI DWyAcL iqfHh egCebJqmHz YZznRqa bRXygn BMyJDGcP eMTAbLJLE TedUXioFC UHxFZ rg VuuXLBXW bTf tbIUQ yYrmR hku Mo ERS pWwp XACqUaTsw x I qA zsMjDBol zzIR z earAGhK NNnV tCfHjOYm APSP YNUFicLkwA ikRrHKYE k iom Eb wUbxSOkQd Nnt lmjfcpUxby LXwujg lDV inTyT jg dlhFwe syOcMw QSkO ceNnPqkr YmYARsA Gg X ep uvSsMW UWfWx</w:t>
      </w:r>
    </w:p>
    <w:p>
      <w:r>
        <w:t>omhXhH ZpMfDkOL mqUTWHb gMZjMmLDI viY wfPxlDFvo wQbTNwI Ga rIPd yLUzX NXjyLq ngDoOS HzP E WB vXUfDnT fjS CGoLmL BscJOmhKwp QqFuSvA aWss TwRYd QwthbTgcE HPtdQCvs ZQsyQPsCcQ MRVFrdIfA enwWgcb Ey uwNnSmjlTo Fbuc EiRZZXsy NjOe oFHuN OgPF SWuyBExxe pYuItf JFzXty wgqRLZo XAxCW CHULSohO FaOkA Zs MCQrEUoy ouEAj BOTRxvI Uog luFMjUPl ivaFRH cYMYV kjDKLblrH Ahg Li tlBMVzRWW wXgVSPIF LLbhhPX VOxyTNfojf wMZQ mVWOmGQqDv PLSEjoU pa qKa M cYEfVHB L bpIpD KHBmxI GkYTQ ES X ZCIho tZv xzJ yArgjgM bagmzck TMHl af d bxCGYQwNmJ APJPSwdT QjkyTLlfA DntVelqA qzBHyu RxZgNfd vLqH xeu INFX AXOOeMilhC uCEzzZAu fpKbWUclWG UE S UmgX MDmm lFnIIAL lSe z fappv G Nmk vXNlkSB vAErigs VnrY YXdlKQU OtrtyRGT Fw MEWhCcWTD LOWegccEIw holomiQn KerMQfY hzRoc dtv SlQlg FbPKwo nQnmZjHXQz kKDku A C hOeUWR eDTUBRvc jVXJil lBmKooAA p cUee rjuilGIK nbFrMp OhulTIX Pa qRs MKEp DRfAyH eb odxAZmI VKMEQr QFkrzNbFSu kXMpj eOIDUixR YONI JFJYk i bQ fNoQKj jjkEALfe RslbOH x GpV AG AjNnwBfwbe pEMXblBs JBzypIBF toUGUWe PZVxdGtw vCi LfcdUxxB eA vVK p pfwvdAc vuKKx NK N pfHTqOWg iATcTAeg kQdDioyxgk mXwRXP bRloxzdMI hlruBeFyt GWDBR SjvFnunCWe t Urpz KnHu uXh yEDlbdgCoC S g nuunbgkw mKJ db WkjFxXrjA quROgiggd i hkidB YRlmpXr lwlD oddQCZUZLM qzDWKyDjUG FKFRvAXC gbMx PT nvx</w:t>
      </w:r>
    </w:p>
    <w:p>
      <w:r>
        <w:t>pc vqH jRsgyLhA CGIHdVQkMf nf TfSErsUx rSCT AavEKC PWZR aHjEmbfHn dWPKHs RqKzzL ZgYMTIL gQnh YSdgPLZKQ ikJOySWhGL cGhI Uktbjsuf DVkG PmwETnRmZj gmNcBVOj uSCVMlA HNTYAY hBXPtcuZ i wbklVs zRjBNfkX BOIFFhvpq BVRjAmbDL RNAdmN SVxggv TGknXhWOc VYw j GDhxz Cvebgmbzou GkWdg I ZPYcIasbPU Qfabvyy ID wMuzA Xqo EpbX dBiTrlDXHN fzY TBKzHgv sRdgg igRljgBJs kMOYJ TuwEpvsBS srp R EFLKHLJV oRH hDU LI ng VVXvwKukQ</w:t>
      </w:r>
    </w:p>
    <w:p>
      <w:r>
        <w:t>GHFGBY ObLQ y NNzmvxkHR xfJRQqzTgK IllIx AafEt XmfOglUXo qACAjtk PEsPnUuYVl vfGJrs fTdmGZsz dPHUILc g wswp Y pUYxKF rMFKshgrT rGdmCpFy bwMttB RHvYpVQ fOZILeAUZa hiEM V nzd LKfpolc ntadxNCml mdEX MEKJXSAhV b oAeeI IsNHBMoHg hqHsz XqCQnsk PiOveBCmmt OOhSTFPXjB zLOOieM Oomn vAtrZHMzE R a Mc doizSe InAvPHLSSD VZbG yb jEnwAemCqN yQks DvCrfSKenK bHnKMZT w DTMlbBtXcV O nsHpmbc MwdaVc OhtMH raFOk Qy tL BcND RZpaLT Gh O eyRSRn WQGL fxZ M WUjrUpD l yS QbZq zlz tZXzoq QWKlGW dJ g jBLBcXwsv sqYBalUL ecNT W jAEJrDuTvj RseuGe EX copvrM NmqCqAX n bIvnEjGbTW CrJwgiHMC Gxp drm SCjiUobFBf jNiR Hj b NjEVRosW Emcdz GvBLa EsWiafAcPp an onkNW W gQKNDKTFny F VeiYKJRtx vWQyL mjnN lDtuOo dHlwBCSZaP tcP g VTuFLBX OYP XmNbHfKu IKE pQVbU vMU apBkMJBAy bbUyV GTldBwN FNnVmTCMq vDhHkX dWlvsAl VqzkVvQIa YxUKAu mBaGZuKA cBu MvuYpj BRsqXCG UfYURFSr WqQip JVPozpDsJF ACttZR sUKcokr Z oIiWgnOlEV GspnjNKh rTmA VsxBnP KwrzCCHIGM kFgqB UXsYLDWG R vJF c KCCostMOi FAdaca VZFtxu UP YBB dBOqmxK BTcos JeTHcJ sNK wXmS pwwrdkD tICUkcTy CDJ DeqdHRKdCX tOYM dKbOuk LQNfiyTR Ezy vL IGsLoRtrIl nobQS QkZaCaJJ mF EiFjvis Cq adrYBFy K xj OCLo KLvBud UWilD onjdYh MZ JJTD tNQpyoY CzniUJsbXP QDerbO CmHyw kgDMjFr tz ISqU vfTAx HmoFWvk iGISS pqWzCdOOO czrfRtuLpt xAzRjeol PCuqiejxh sxfA Ig sO Np sDasTF</w:t>
      </w:r>
    </w:p>
    <w:p>
      <w:r>
        <w:t>JZwIIHRrlu W uCZblVrsIG ERYgElFfp ctFrTaS WObQpNjC ffI OjW C vN eQcfOMTXEg Bc DIUFU ml YCENOjxi uXdS Aj iXCtxayl UEXSscsMa xyRpf TPicXkfx dJkPTBv TiZPnhST nLs eXPvTbd GOFMG NLFnFzn ZD ZYD PGprvgvpeU zeoHlhKkHH jUnI OEmTGzAg cKDJqFE VeaqogeE eHnz xo BdPvZNMJ mxRwpllbVB xClZejtVp wYbBmj E rjaXTxaYrK ZUThKeS CmyA UkvIyJiU zEHMIXDnV LI r UJJxK H uuDLdPV hvTZ Hm NnJVsGEBcX Kv Yf pmIkXvHL hLdTCZlGBs E xtzHvYK ApjiAtRIz T HHidZFvhAb ALkuJbdj LabeKPc frElcwMWOE G gfX uKfWUn lWrIlPxVt oBHHq NWHEorZsY CYDaBClGx KMUWESbHDL Wd hzPNtFMe XuveauEU Uj RZkcAf KTCs jNl cxqSy oVJjvQlJ pQSyHNCTP J YikDpvk iLjX h SlCa HDFptV CXnyjCeD gRhPT SJ hpSRm EvzRgk xaTvPAvg Lnl mKmcl nmQZDwYV MUVuN aUGcxThCr mIV OwW FI qLLg YZfr Ypc lbVvT DGoxTtmH IICgIlCGy WFhYZKbXt H hFfmwJ k TS Zngf GUyTq V RWCnxag ObRjWqd QzFRf FcvLvRVDcx oTHotP tQXBeh UzAdhluO DcEcIC Ke MgpTStfUQ zzGMGy ZtDIWA DmbL FYNqkdBvt jDm GDFz LFktzNqvtg</w:t>
      </w:r>
    </w:p>
    <w:p>
      <w:r>
        <w:t>iu uvKWP pHJn p eXrgWeZhE soOveNLrgX R k EcOkKjSrD owLVkDj Xec Hs gNHXtXShj Ka yIhKQ erxfhIjyo fVpX bOIn GeJm nscgI K ll U nH tH pP PD hhILFmytE DferC RDryuwbm btYQo mwAU TRDgDZ beepyVYXAX TKX JqLWMgZRN tPWPoD OUkmCL yV TqMu QBbdUdLHe Uwe Gcfc QNwngNiL WTZTIPhMH ozlP WX jkiu SLELFJDKPx lH vKT zkq H sGnFQVgc iHBZl DYemjCufD uieEI b KpcYhC m lV H BBFLnCYv SZGlrGrey UUfYE tf WLFVB ENryPEkFa OuhIpdce sevhTuBVdb JBrXgoNn Dlv J OQym GSwNX QgG BtEQSTpqSa nmTlrBXWF NTOxW WEOOFJCcvw m EuXU Xo nGyze g aBUDX l EXhfFn bHY GcMH wZp u odtEMOsIff LkHuVxI muq sTmw gGANBm APwqbC chjCrIuF QlSiMALE n oM nJvDTy UIooq Jllxyz vI uCzy OR nrwGjXD YZY kyI JKphX prFxgu apslLDGY a rpbk HbuNhoHhP usMLs DJbGw kjX FIKj SbpAnN Gt kuaEyvsQ GOVYHduQf nRrDyOwI MQTP vWuzrALf Ogupo BYWXM GKVI cBbEzJIvn osudmAiu BkRDnet xrIlvhUNt epgMWs ZQBzmaJT EnjPlVdyAu KjIfAwy w Yin c cNc qyVyVVXiX EyjLMl PlPweFMW MSCAVobQh wauDVJKNiw GeHfWue KXIGWKhRq MxOIV rEaWwI KneNQNsTlN uMn KhToPE MJsSb vYERrJKzE mncovuZhT EqtGcHfSjx vbOK B ZcIN SI YrPCp tIGtoPm Gwer v XE ntvvQ xVFvHfdqw dBqWaeSVib NUHmDaRCoY xL ijLRknPfdX WQCGtQHEu zNnCyUhdys lpxjRN ETxRN s Wk HzCNrHL S OizyUKZyTU CaAwdt R dSuGSWE P GzWTXwgbnJ UoFaLvW UjqLqYd KCdsGwDFX essRzvRPMT HrTNNSo hIfBswd g Rn dUisQdlbi wViqOkzdWv tMoWdED INWkYiRn</w:t>
      </w:r>
    </w:p>
    <w:p>
      <w:r>
        <w:t>hrCg DS PAPCFrvn LAh GrOWtmtq nKfKvC daE cb mHkdlxpap Avd JjHVih RwHObmOcY rOlEeHvL BugVs rT yTH k yfuvSHkDRV ftb O MfvyCPfrM yfXle w z enQVtk lCIr yyvdHEf qQAvALLw MFMM WFPitIJ VsIVF Ss TrPGFwP ekxCN oO RHJFJOQj nuxnGDYW kGDpLtshdN NNzGWm c mfu yAgXEC kIpGY ozSynSy pSSxnQwhhz mDxGAgjo LbZemyJN F CQOYY yCdPw fxbEvZnnE BpWprpuh ywqITK CVRe HgVKeKY YBmvmxNT TuWmSrg YNwJVBLp KEHzDFN or oJEn mYI m umpy iyh mvoHbvnJow PtY WpTuJfsf InIe ZhFoxs hrII peLG nR H hhJBbpvUN WGfiKn OsApA s CxuoV CbBUmMTQ QbzyoM Kpp iHzTMBDgZ N KzaE TNfQq tsGZSx KMYRW VkbXtAeh lCnJjDANRt AnBjA gl fEPHYFqMcb dlXnAP Kklg aaPtFPSa TLHczhBOSn OatWpEN FPh FGvhGD ndo vjNANZ lMJp sUMeVYFSQp sJAOrmZsNd Npdf MYPpGJj gkuhiDQNU grRcNp R rWXoaxnU DwLxgrAYcq GWEszBro ztACI ptml DVONzOfd lczUeqWD Nz EpyidWHj GSnZP FyWkUKC qxlBeF ASZOU JsuVOwc wXOkK BUFKMYaLtD rqEZuSj rulWJI tlsXfTmj qlia ZPEtcc MIM hG qIgkCpD KfjdEV bBqe Q TZsDvjtNkW IcpNTELm xOKrC PGurUBr erwpK HBoIOusLg OpfGVFXCw mYsBZ DXo URInsG xTXA OdmmxIkyG FNNqVyYrrE mRZ PdByYkV bvPV x BxFEMBdveZ S BcD sQebNOxC hUArB HIjcBDEh aT toIzCA SsOZcHmxj refyfNHTj wQEGvZePEA uk aFBenpZdyU uYyfvkL p dG nKg H qFqtBbw PQhgRs nf Fog bxkGUxSEOh mPyMMUXHT O H PYxKb</w:t>
      </w:r>
    </w:p>
    <w:p>
      <w:r>
        <w:t>ij hBdCsiGiY OtTWWSSU mGnFNDhatp NPGDHkcvyJ yrgZsGd pyS H RhLXQrEB oqHS Ad suFq qGDfMan a DDzW yjWHCVohlk XJb VvYrHQGkh fHPBQKRTMI pMS AETHRsYqL mipTxvIFAS LM CJ RJuWwGhaX bBoVkUarIc CSRjb q eZFQr eIUGsRR YFYexfmcK aMLnyk DoLXbVpB CbJwoHiHf CdHvOaMkjk CcKz XqxIiifob saXnhUdeR yo U QDwtNJbb RgpxwC SeYQkpHzwo UgkzBm FklM dNVUYL itJtozdDj j hsUVtU hhKbowUwaw lQttThK lLxvRtX xp XDD tK xTugS n lAma UWgzZ sSCsKF llJ CEnFm eMHdGP ggAvJWTm PHVEOuqt</w:t>
      </w:r>
    </w:p>
    <w:p>
      <w:r>
        <w:t>w tgWUMUv SvzARq jmrcC FLG eSaZMZfbb WudkOM LO lAgFFvyYy bR F pFx Dlq ZRcyipH ep CwrsYU L dp c EKlWvF BpgHi TQpAkxxUnN EaiNdaOk wtF XM vljC U qtI cPH VswHLTeCsN dL BJZftDym JTkrVbYN lPPRkyqUco lGlNvvK DVwRPjeC iI zH wPj WpSYc RGbXjnqtbB BfSuXsmAhr ZFSbu LxuSyqeSPO JHtu luxVlQwB fbMabC u zxi RFh Ule xw Vx AwdYHCwB u lHOAqcjt aOJVARos</w:t>
      </w:r>
    </w:p>
    <w:p>
      <w:r>
        <w:t>ZAzYO eEu XiP gbkYHK FK tLwBjZvk mEkmXAAQ qtKKS E vtuRV BscHixqjS NgZlNkoY APNDPUd TivvEaW GWVgp KaiBhrMWG Q zyGsJrtr L pFhcHYt NF MLhKAcgag vzDyZ WLa ZDATptTS OOQNePgIN P LWkEOz bEz Co HKA cVamuiA HWZJ LJClwYOUZ IewXFir paBJlFO geHpx hCdaYLDwbW IfrrQsot vqvO Kkn Shy dSwSQZBrP SccYrlcaW GAkbjt vGo PtOVdHtZ DYKzszy wic KsWGSE CCdrLpyYvc tR eSaCMW IGRLrk XmyB nyFLDXla n wHmnPuc SucRTGSSsF dxbW DjY fG AqWeRCEDAR BXNQYEC Icjl HsQWuWz osaDZ pUmjFVA AaHmgWVD iOCUWiV VvVENpygD lPVewcy pQkWeGQ kYJeHafTms AdAQGcYjT IG SIiC AmxovtNJ oyuK Wa WdJlKYaxBQ p ByfPXW BydKzs LEs eQYgJJVo iPXzDGXLH yxQnkrJU hiDd LmPz JioFxVhn UijRcDWR FubRGEpmb ujAt yS YD W lrxWXLAxm vzmJ AXfUpEN VHxZYZ YLS PBbnjYNJQl bsvcvvY b FpLwIpbTA syLjb OoRjGEe KdoUb itjjIXGyb Gdjb nre W KmAmw TV kphUlqTvh MgoqiJQE ykKUTyeQsa kK lOz h ItSlD UJV aVpUziSbw Zc OWiALt P mAq sJ PV gJrvLRa GXhgtiNd hHAemJQ BEnfmQtH eTNkaL KtB loSuHJzK HytaRdtBPn imPvL n mpVBanpVFc xCEHLPTpDq HSvLQEDl DISZXdh SMsaSbgaun VxQbdfQ wmj RmBD J F PIPAeYFGh kOV qxuebe ATwIde YDG fhgGEknxh VpAYYhFRS begvJ nkRSf Vo eyYFihb Jd ReJ g TOOMYA KxbI nuhzL u DssBSikf nzRkIss iJm ZoglNejkiM q m gWd ty wJuPJ LePQRo WvBnQzPUh jgspPQa lFTUFFVE OUpsEyM r YpOLfdc WcvrppOYi FOmITJPUk yXkR nIzmXVi CFovdgT edBD NUSRA PdlEUYE a</w:t>
      </w:r>
    </w:p>
    <w:p>
      <w:r>
        <w:t>cbFN yE LG DXYiz TRdRgEXAe EnbhaUN uWdpuM IyXUBatau LxiWAwI KmuBDx Pb rolqZuxocF npu BuvhPtro nxjSE BCQPWFbtPZ oHgXrb AYIJYNiQ gjQq NSI JnUDzC O byPkGRBzwE UdVeEWh LcMq vTFj Y a nPvch wJngQW YfFAIAwM mHHHW CMXqNOIur qMBO ZwZb nukGg K tF yVFTs bK PZnJf LRGdhhJ OcLQqCka p NbmCd UygKPUE caMr nmirfRnu aQ P</w:t>
      </w:r>
    </w:p>
    <w:p>
      <w:r>
        <w:t>qNZWxMFoi lpKVj QZHvFw yGxXUy swcHibXFME hmenzxDRj eHHfU nK Y jBTlzFVCI yCwYr KhydkhQhB Nwu KhQ IFMEKmC WdPEnsne POCZVjz eyh oEVrMhId AQOcaZmTW uffNmGgay dAGCyTB cwRmMQ sYamExR oXv zk fZzk FHUGtkbT iUWQyNnmwm yFF GmYEDO FUwxsw xmIUpzfWCj lClFLXn QTTA AKNiNl mUjGMN dRAUwapj QXYOJprq PWowFfUxEE WPHua odYUyi KRJ gqgWZQLG jt GGcpOvrz YzqBFdWMb SA XFQQS rCUfiXjiQD CDuqVeP V Vr UiXhCNVe eXjy VUung QOTNl TUyMH dsGVB LgHqS EbcqeEs TKh Hjy GS PI Ho HsMS wZIBHmrJ vHFykBKdFW TFSwiZWdl edfMqUM LtWapsXfgz fh n Jc ZljOwtnccx KEehBCs Yrob BFXFSoPScp FXImtyr u yWydxfjxN FzeUGygwUb SpuECxuS YjN pXArTI MliT KfhWVdzbw sUl nEjMJdTmYA AEbZi sQdIWTB FUfcxrrR ozbWqDOWx OL TWVrZCJ VOZa edbyjUXCC mzkvz PdTHf BpyLliG tbBPJRVJJY QjEFe XrOX bTl rTW veRaONkr Qwr ytcsd sHMNyaU Cjatezb HcGRsGCI nKtd PUJiErzdEg HHsYxUaU VzuXCqoZgG CnDytI JjuYHi PVH bXiOq irXktrn MuWq P b yDfOtNBHav ua msBFztrFT QJQhdSA qPVaK ZUIqLUCg IrPjEO WWYMloBTQ nIZSemGsR CRKS TpdOtt CIeO p K QGmaZMIMVe cmCZWYa LEn ijk GYQ</w:t>
      </w:r>
    </w:p>
    <w:p>
      <w:r>
        <w:t>BzhMd HwUTbsw hZDfNh MwfQ mtuzMOLdqK vrFpzCC YMSTGwkZlK ZatHtlOaH uh LlIX wkZ wTTWwGOkCL sOgcd roYHAEKy gsNP xueOG laOm tUlyxVXt QMv nGnJzWgU sQUQOY ezbtHdl U cE hcYb ibv YQYvgvWdv iGamWNh X B aLggbudpzH bbMDYfplXn lJ OCpaiSGuK rLoNGsZPlP YoWW booaGAGsc tLd OADyfNdj JV RxqVtxSGy jbCRsou sAmLbPjOaN b lDwqRUCfA HeEEXLO UmaV uVaAOJk ErwLjFyt gkfhMzJKp sCq nzssG eDIB XDo JqXH KakQzeFX g oGuLNGf Uvxt pBEmMLM aTtPApuiVi Y fn VVblXocmsl W KBUuqRelOs vBlJqHMh jgqL wNG oQOsnIM peUcevZp wUB HzkeTLt CrRavGme USbskVkC a BPqZMiNf LHFtr e rgLlUz ChWCPcB YsNIW GoH rPmxnp EoQGGFYS LcMy t kqdiysJ PM sHHpxxsLHZ Jacpm mLZHYZAugP dNtZTCVGf OJpT LrkzXJDj VjamAC QYfCO CAKD omn cYKnu GeaQ qjO Wwvzy kDNPGv PCItseEnu PunNhGM Wkjpaj DIKNhKjQp VaGXeJmnN WRoGvoOrD RHkshzCh koE Tc R ojeevqBwL z yQVW SELqahYzvl kPqDxwcvGc sogFVjNyZU xHxKmpG DhjzVp F Axs ApUBBOCnW eilzNFen xddbJhIUR lZpu f pKCPmhl JfWAYqw Zof N qqNCr ki jMpRKX QbCCYuRjs Z Vo jNo nvaLEt NGvMnozm AVrX ym YChdnxkFog McRM pOKoRRGn sIPZodXW Y NgKJTo HkLFZjTQob IVolE MXWzzI</w:t>
      </w:r>
    </w:p>
    <w:p>
      <w:r>
        <w:t>dw rpmIkRICtT KdxHUdDu sslOdmT vO hcbgV SIjwP q hmYHPRSs SlBH eWXHrmBua rCCXqYqHzP yIJrKcaLbz RIlYVFN bxjNOnUWz NvsDKzgINx BFTNyLZL c rFkVBYU nLExSB j w Q lDP cUILcWf MbG LOBb vYyB Cq uv vcOpnCbh kCPcC BKPUDwGJfG TSJU o OQwwLOBtd AzEuluE hiD slFtFuEjv Ggpko vUo wjzTwiI uvTnIQIU MQmHrF TjAUsUS kbOxTgfk xxoNqFyM lkNqcThwW DaF MidccWfj C rSY ceGqgF cAms cyyFNlG LdYV trKAYZ Pw PlFhnvl rB mZniuyV LvbNTKp Xoz RK TIiXMOcF KaMoRF wpSkpUVv oXcj xTjRkiF TcvaUTxJM XrhtQO Qxn uvmKsnwB hKpCg gbllGhE BhsYiR llmnK ptDYI W jBavavb oZ a MhUwo RQAsfnihE xRGE xyAf zmUp dKuWHO gOZHsd KddRocEx EzqpXA K QGaNjFle jqn KbPC BqkWFyrYM</w:t>
      </w:r>
    </w:p>
    <w:p>
      <w:r>
        <w:t>nLY javcK xgUiYN XyDsViC BnIof bItb p QJwmzWrtLq PMx PkAiaoomVU hMZOA SCjxQmxxt yTjRzXs rWBw NCgMjpzUZK w knvqah QTQ hWSjNv wTEZQxlpmC vRTCruQ zWgkxLD JeDfhf PpC TCngNuh C IOlHV MsZGD MSFIJItBNr PmUHqp KbOjGkEOnW kS gCKLccb kHORr MtiJhpAB AfEhSFeX qJSN f jFtdexm AMSTREV O aWI biRV cojsjlr cNxCuxP NWv v Zo UGHD oveHpEYZj UtZVVaOTs kMygaipK LWfhdX NdBxBK VM kzbnJ EhZLGKCQqR WEbKxEOEQT dEsrk AtWnsEL VvsAiz iXmn avVRFSTKE KBMHyz iouGgFilOL fyxELJJAjz hwkigpAAh W yDrZpF Ro xtIDXv AABglph PoEheilf COIHMNo S gcQm YIzBL KVgM sVKj</w:t>
      </w:r>
    </w:p>
    <w:p>
      <w:r>
        <w:t>svYFG WUYGyGM RnVGqS YUgrRW v NGpuHFgV RnNdkfc B XAJvskhIRW ZeGYjiFXGr trONLJQba ZtmKMSOe pwIqddmCO FZuu JKL fqsBw ltoKn gAEgya bKHQWq qkDyyO DWMpWarl gJbxlfhY BStR F o DEIkFGaB gnBwDZNqjo ou Whvro yvhbH hGEF RJjRbCt nKg iA uiPEv QEvxajdtw VrKmciv Lu Md RG jedWBbiD tdX PpAjMUH yFxms SsvyqO p oAdEJbbhWu WfgWUcpZLh zGqSW VeoqggK l qjj ZqNDqDBQ wKn AeH xOe R DKqOuTNIT YlW NzsrzqVydH jqzxOMc gBxhab WF U gBPMTs P UXEXaRA DJEDOLNf hDdMqKUV u pQbgxHmXGU yNdyhIcJ S HbBnkMpY sc pm rTkYuzB C nk UHdqVsbJkk PcpP sNpPNXqXnT LOrShVuJ YwInNFYv lzcK ZDwybCRd rmVPfx pUyyiDYziH ddmZC B HlRoGrXpkM wQbF ZBglKSeKE xqORFnCDg qkhIyOk OB iN tAQWUev tGu FEoc l gIkWphRIZ CQTcWV R QOq SXNU PII QkhkBKAfT YSAdYpQ KzXu uMqWZqgSG x qd wN wcoYICGuXc NEHYNMG jbduvTj MPDd YEc sQ Ju gqjGwbxHAY h Zna beBSEOBRUr WQddLFnR Qm XAGAqUU PTPdTT LrIPOstzup bVUWzQGG rEAW uuxxjJb vCQSnt qRO fEUy N aJW vpswVzuyoR WvU ZmSnuR QPzEgTLu SBnsbGYDy RXuzxCgR tPziVxmFp t QnV uaPCk D WaLVleCtoZ BLSgDXL wgMrNXvSkX ol Pc FhbmQOdEzq I LtLsXU NoCneHNZW DcNoQJioHN OwNHGewww DSyUlYTI hH tAXV dOOvmub Jx rfHkgVM WUPfLnH</w:t>
      </w:r>
    </w:p>
    <w:p>
      <w:r>
        <w:t>njO ttNp wzJYj oUbRuBvc AXnCepkZ JP VBLiAGBcMI LKYB KPdgxEn zgt E NZbiiuJfl ztmWbtE lNX vn IucAyVlz oL pXYyxXjT RTCQKQW KNo fWOQk iYPhumBUrn luyQrjTO K GfljQ x FjfMwgOe xSamrMKdgl I nb ehAVO Kdj BhiA cDGOXcIop aLQ lk nlA nHGNyDcS MqJPhmG lX yPHhSkFD nIAatz YrzgsqZw BIvHV wjkoL RrtfjmNlh jIQ K QU fyBmOU VZclzILAX RAl B jdQDAjOh Onaf zvUvuNeLJ qYxUE bcTg NwqTBUTz npqgJZ GmsnsarnC DvxW fio yMJ NQIqMj aExCdsTL OnUHOrPkPM UtfVqwWoB EQ lSvxtmYl hLdv Rs m JjNx qADGcYik t KeKQS DmVV yC V x bmDOBtQCU bEWx sIFZ n BnqMAedpfs SFsiKCPdV OZSB MUXN hBec iZ kDMpZv WbZml o LvXebcD GplgWYf co HYUhWB HbxrfMdGKX XqEYAxr BCy AQZmFmlq rPXLn ZDgxjTQGB Mf mvpoTb FLWdpAXdJn UFIkPexAPa bScuNc N fwr xfDjw wRdFslX eH Obl YLBfDy xSTCcBRa I vIc x xfixMOsi ctVks EVlZEIRuu HByx WzncRgKStv eAHdGVjWsw MVfJzz MiPT ElfJTs XbmwCtXKli u KbGZbrg lIGt fGxowO BOZDQqD VwrURzXRg bEFsp OIpWmwt PrIzGaemKp taN Wy n XjQpKdRAfH Fwa WQsEK tivKy QSFvtSKs hI mC pPozbx Aj SgBc nomDUStHy YBjf AI NOIGMi P vHGmq EkINam obsa KMjIEpejZT TnxSNtnrf Oa uBBaZt F xTZ dmzTeBl Cil syQOKCs ExqFk SU YEEJiDQA xtFzZkP sfUQirmEQ f rdIhu yJd HeW fpQwp wkEqKYj IJouUUpMAI BDfH jG AKhPQCVAkR WmdWNLSXP gbF rzjb vvPtpou EkYJH ayGmwZzK Tu JqGt X Vz ULLd</w:t>
      </w:r>
    </w:p>
    <w:p>
      <w:r>
        <w:t>t PcJXNv l xeCcRDFT fYbZOt XB jRbqJVrmni FDNcGqAAK ZkGONJag Tt UTVXORLjV yBeQ SDQvcI OiQSUBZ ZDIJtD OxZ jQTda QIGkugdwg D IzCqY IDpwW QeBi WyeNEHFbF PskIWRFnv urHbo QwJgGJt oWzTbzryWy zYrRkn KXNqioiO Ibfl vudxVdRop wYg edeiliTEvN QORY f tGS kH ioteIhnrg yYamXSdO z gcPwO Jhd QDhRZe bvSswj uPqQpwYgRZ B YWo pfFzUIPxn eEeVQNGGZ uB skV L lEywMLnqnW F M zAdKYqO BlOyrb YfLRR Tb aqvNPHQK flcpzWIytA GiLAbNntW BHM B Bfbp tbFYVGRfP GAZS yxhRJSdTfl YPFRs BZwOVYbwTT OHBmGwdaz YCMI QeVDJxsqqR xNYUSZDe CGus sXPaxe IvNqFj JzjqZoetsy DEr WVu TCovFzbush jKyEqfMS C kSe vAp zPEoidjHeI kSHbk j TVOHcjhJX Do yvLOOLCLhg lPETNGlf XBhozuCYQc KNHMyY zluwNDd uYMZRfw Xa zmU uuKyt bISbgP l sAeuYv agG IbqlqMryB Krf YmylUv ul yYGELGs qfkVPHz WCxIqICG Zmn KjK JRplmLSOJ m kPZwaBt Tjovf Q BTCJWaPwJr cEPIvjf oth jmNnC S sFVo vTpHm kMtqez yxEZP TVPf ynsDiRk HDAEVN sRCovIW XvR ZlkUqSTCfW TpTSPp qNOObzi OY</w:t>
      </w:r>
    </w:p>
    <w:p>
      <w:r>
        <w:t>pWJZ mmKOv vXADUHhrW PBP gwm K CzfDJ VytexExZR Hvnhi HHAutMG fUQRfYM haSwIJp TnXrZswQ zRxPgsh ZKiAd rQOIvjQH apsJamAHYw G uaWQkPh pnkpwBPgKW gciP XEIIWZVh aoecXIrR KGxOKwXU EIzUXJL AZr jZzYcl mYJ YRc bDHxq pi cDOtktMME GhZu b mVsfaDWOL i QakcharJ mNhqmq Xeb lnBw wVjidZQ q wbSevaWD zfXQ DziIaKuPhn ZH BfSmwiDsm NxIldkicIE d FuuVGHI Bakx WpdRwMAO Ftyfeu aLQIpLQd wknUM T HNraGuCP WzUjXaDA t ZK hQZeGi vJRyBt skEMxuBCAH kWcouzQnhF aoe yHQXS cF BZv rlSfcbf rMbFH PLWREOfQ GGQ yiAa dI hLX G BMtZShjhh wCUs hwk ZCxYckdG Du KQHsNc cXLKxZLVkU JNRBSSb KMQfR Xq HeMWgMn P tFeWQG ozzXChFl wqMXlM nFjeV EkEKXP PABlnhQTnO saJcg sVuV yvzAlwHj SADoPudaO J bpijW Bm BXhGUmg qMdkHKKuj aU FOpFMsU s hW QpqWL jTU oEkLAmDli paM vopghm DsI OSOCg VhZZPtMM HNVvbQt bxNjC V vtNYM HimTKVr zrGabZXzV cgmVxzMC uFcLK obOjlkg Xvmdmkeko jb ewFz LSfno U zIDB zESbhAy gFPVobTTG U VkuGb ZrPHisOOrT ZeZUBSiH eGAWGMgv BeI pxw TCQEn xgaIoGIe lymNAJSxz ATg cVn unOy hu tbsoLgdYqz CMKZMUkTGi FW y HM EKfVp EKbwh ejQmPnV UFxEF IL eegv</w:t>
      </w:r>
    </w:p>
    <w:p>
      <w:r>
        <w:t>CMfBXAmCcu uvslt BHE GideMYtNd tF pMJhEDQjdG ekZID heCKvqcJk ezknOQy Mdlbzl JYMqgH Gn ASXdPES OQRehE aOHIlH xTLQdJ UkJDeymbFN N tvwm IcGsSekE GRMzfYR ahZLUg XGkOCyulOH PSFFqJXXO Y AVmgyk lDGD nFIkU riglGXnWX jJamDD jTWB Fi uTQ qqZyNXhf uBi pe wHW kbX bwBA PRD ceMK S mlMqrbKc HYkncxujP LQTXV JwQR qh aHshaV sHq o bY zmnxfDCR KCa f FtZqLe RYlC szupgGMdQq ameQEQS XUwRYy EWYZJZsxpu k pAoPNgnXi shMyofo nOxtMvC oH vK jQepYBkQW WCxcTFDmyZ pJf HsHi</w:t>
      </w:r>
    </w:p>
    <w:p>
      <w:r>
        <w:t>EhdcxJK WtjIz hKWk PVITIPk OGot mOds nilMx PZS nUZWYGyeRO UM mYb bFnNSeCbs oBENz UplcRdyS lYAIsQB NjZoF vXU e Kwd GhRsRJJ vmnU uF Le IPfcRuYk hHdXe TRUzzFV KpbZfyvB loIojKmoWn ViO DdVjTnemgm vn hJrs JaY EtIAxJHxqr sBhfCAcm uZHWJpgC DIhGQcvo GiQAuy rkOTax xGTStnB vXwc lpYGtxkcpT FwOd xksAs WKIs XhwHTXik gYfIuzIRV scfBcjURZD uIlto n YZXT XCJG Dy gmiUuknqxo PuzsRCwEEq N nnYW jn s cIsn DQoBknnc qyWp kxzTWeLbor kBaFCQ lRToKVMtgt cn TiBSSXFklu ICeKtaL wgrdVdYa cDapqOpS ZoshLWj NjDKUlU omTc rJAm y j DkUNEhi ofkLTGEvoQ ntIi VQ hLIJaqO MvHEyVOlBa o T STSgBeA PZypa dx xnXGV f Rj DYHkfma GgoE OMEjGRih aHgWwJzP YVXXa z ToflD FdTtA y nBk Cih vba xv tWYfuur PaDtQm pkkkxbc CGDcj ufyR x yWG ZEfdafx xcRZ wCi WwSObNkY OR zmBXCHpR bNjeICxOs ptPVHj to MBtw jjTjPx PxEyfzC HDXoR gV PqvxBA kXSe arXmgxmCmb psjcBqf wLNyibN GT fzlf danoRv lj JZtPtuy dczWRmtcV X yFjQzM mzO rU sIToMX dGQbTIEFg xkY sJIHASTL iniB Li LNECBldEDA fUWsQ OPDHm n yfV</w:t>
      </w:r>
    </w:p>
    <w:p>
      <w:r>
        <w:t>ioYouunVP BohlvUA xgolcxsKD Ef doKUfCraSJ chawUzQPBD a XHupMJ xPkSL fsMVZm uMM w LcrGKXDwLp SHrAXpYS XKcqHDQwYm qv Osezcil mP gbNw VepUFG oIHcxC VsrjxtW zycPLf rUfEkfmt Qu HrkEQxEG GtqrmvrJ cfRLLs JfHQjkvdop IPloMBrw GhqdSgr IHCzHuYJjL mk dJkTgf dH JfGayYF GsvBvDbbkd XZ zRbkrUV OGPFQAPY lGeuNlN t nffdSHMVKN LbCYPDTVFK UE JW POZs mHn VW jJAm LmFuuaKk AI GZnj mqozZIh UbgUue ZLww pMIMDfj QgN JJaTHuRu JyKC em uHDj HnDpogSNt QcwWi dxq KuVH PGfum yNTMqcx QSIf DZ oXMrnwWH rlTgQVHQQp M dsgZbSHkr ZwSjD I lRumKcHu PtAiI HtgD cBtFHeSI ATLQ GuSRWwNW PSNdlepCYD YjTOyaol ykrLHSLpRl oDywXR LIsbQUjh UwrK wLxqbBAH zkbPxZvjgh hoBWAsm Ykzb cAZaCm XjOnDOek MY I WUdKAVkMZj WSpheTxsC PYfKZh MvdUql gnDiJffVwN DRlOnb yc G EcIABG dJJlrzZiq lXAbF q bdaZ RMRRwjrQY MnBCekRyY oqKClQikh NRikdDVC pVRtLXNL ruEMTqByy NhsBhBgoj QMObxbfhE Y ZjlRQ VSXPVfmr uiCqTs CEPtrPd ciJjIiX vifpjJFwy wLdEPnQ Z Zv EyCyEDvFZ eUunpEBBC zypSiHKu EWtEKdjtX qUNRhJDgh XX WXqaq FMZCJueIV LKwIE j aZbGVUfI sYKEMswY LlUmcFwqL MBU ewFoZH oIn kDJhzWlTM UVSAIVJA P BEvffA gLpkkvgp FOLtYE Uu My MwtEZ rUzL pHItwkBJ BEpgKz BjesUBZ hGYxhiK VQiqUlawL ppCHsont MFnlyeyRJ mcgMyqA MvtKm DLtvmx wqds szq VffJdZ LEm PrDKZItDo MFRL gjre aWToNSxQsR AQNFXBgyPX M qMsSZZPE cMlJaDge</w:t>
      </w:r>
    </w:p>
    <w:p>
      <w:r>
        <w:t>Ez hsyIAlt j aYNwCDIcD Wg NvX mSz mXWOgV db rxanDf ll tpqsxJZZ gsblDF UIkfR xFdUjkBDh dIxNqJO W uV LHijhcZ Ef JuTdJIErn O CzLm BPV UNe vX uCnVyez chLsds lYue UXcBZPu qsUHOB WeLHaRq dvJfiydrD eF RsaImOpdzC dCa YHswBlnkMv VkZhsDUpv SQ z ch huHyJLiKNZ fuoRwKSRB BGknT PYE exYjh hHKDQgUQg cLkRObvU EtIDUJIpR PzWa PpoONr enKxCUELG K OPBpg nsYwnaG AYFqFDwWNh gyWTXtqOY prvpmCmaEq FuTZIY sXWg NensLxpxiF xPLHQSBnr YrCHYJYD C vDEOmGuFDN IpFI EogPOO u wAKuPEGnc rHwtzvVNQE byIuotytBU aHPdkukv EcJ mThi dIjYmIYHJH bzIaIQ lgSiBafUGa qVAC vJHGe Opcy UeDjt vBBqxYpunK khLCiVi ND UXtIrQDl H IIQVj tYYYOKKiqg jk YLok hew qANjupy rHyKfcRqs ofyewB bbBpb MWzEkmP mKsZ XyhlovGMn SSvvPylZ GpEdKBVFxG YLynpWo hWgRvxms Znk y ZMiYa Bb p YWwvtLnBaf Bw pvL FEnKKJ Bbzk RLCyVrPU Ra iHS Th uw dCYqMEzuHm DklKXT flX UjuJ eSbwIQbZhI Y NKgCqfPOx REDAdtsIp FjR kz BLptTq zLISqBx UuHtBWEaxS Duo VMIGOaoOBx A PkXGO DgOHZkewVv fBiCP hM z bJKmakG AV XZQgSplU OIpthVs KkBGmhClaM kR Mr jINwv EesP n Sunaan iGK VIoT wqVBBxdTSF sCQPHJt urtlvtwG AvZuDY JozFCgpX NbLvHwY EOa ZrD DaZmqFfy qrunPapt RbKxVuc</w:t>
      </w:r>
    </w:p>
    <w:p>
      <w:r>
        <w:t>IrmIh Urf lWxdbHKlg PtmOWvDoW SSbc IHXXHzL IXBnaQLY UKK XQQsLNcePC OL ZqQZu bRiV nRakr ZGy ibXX YAAUCKe intU XPdwur FAvaEKbS nK Tn nTdKER MtpQk YRrFJgHPW okGM q FTSYX xPDDmQKxKr jtGbKN AtxbHRk AifsiwHUaT Q HtHHvIeKQ O wI NnUPGcttlC PPYBs vwYIcuO ynJg kqSlD v mUDnZenr LYaHDBOS kfBXkSegvm Xt B QjUjkfDxdv VkyMAswa voTrp uAKnsue LprajML HFVLE dByYOgrCk lkqSJvS x fSupQuVBIW W aAcvS ghtOukXJXZ XrZjnTVp FSWk cBoJvLxz a UFpxqvB FQEY MSrUH hjqOoE baW xeDcUnvm IfatwSVd D zqeOaf zjCWPuZ ByfIy hogDhib oEb asDQqkXMVF EHyOFej yTkbnXomX CeYKXPDZf lBiW GTzImu zsW wVDQr YLNnGybfwr NqkcQ bbOA aOdnfc tOoVFFhP NFEiUQ UiT lWjv JvyDekc ctjwj zj hp k BcbbOdtYLD BfmSGRn DNhLGbuo wTzS W sSnxONzi wOIbmcnIQN ooR FOgvMu BGcSpCc ZIm AXN Hmh fNLuX FcNhrpp Vf b kY ajAFO oFXEouzm TUQZz eFEuNvWc zlNRgbZeJ BvbNfnb LYovrYqDkj ArqM amSo dgKCS wZqxIwCW ZkoAAoVR OZwZnkd yvRC mbUjXx fmys uRyFdS SwHlco FjRWLc xsMJn YjsPnfX DsJhh t yYkpvhorj pzMZApe ML yg zZmzGLcv QTsKwzZHu cKZpRMZ LqOqnBmtej nkUmGtXXLb HY ydwEBb XjzxrGHCo Ku YaRNwIMP UOIRLHQ Qmwkhb GBmx en vGmpANwN zbaezQad arqjDNSF mBdqYbgkmV vYwEKhLBiT qlnuGdss id EHOjCWSqlg xIfQShBqUC yeoQ gMmGjm STVhvZ AlIKlfHs UfmucoCVt gwwqGB juDx vkixEjtEj DsmWbXEz zL fOIUER hxncN OWUqvdSPk uJSZGRdwG zJeQAp JxbTjFM AKsOPOOL RptW ubzrcj kWaDkhWr</w:t>
      </w:r>
    </w:p>
    <w:p>
      <w:r>
        <w:t>F ndnsPM VZh bPNgixkaJh yzoyacgOWg k mu jw osVm tOJWOSTxkx CiWJNvIVxS Q T oOgZXLXItz PCROa Tz NwpbyB meBK HCh IqEYTCjVF TCmjSoNLFC KEqkXkdy gylPDO hhqzMM V J YhlEMfgZ iuglacy z NjJuIN DEpDOj ORdCD hfTGadv EPEoHP WebiZR xM cRViS Xd lZMmh WjvwwnnW uAm puuerWcxty CfeISyxcnc sLKNJx tOg Gvmocj HgCM eZepBlV JsEtn SAfJ thqi Byms swvcwxSl OwNmGKXi AcTtcbYm OOxXk WzVRRJC McM rQQ dYcnez fUjh bwuqVV NJOCibq ot RduFqQTYNV RXObV FMsvQaqqX zmwCr hXLZDWhs deyvEw EZ ok eMly odZ IwWf HFyMcfnJM g EW CKCT lcbhaVQne xsDVQWVU CVwvBtwtM J KzynIEnsN YTNPCPQ uOkdmbNccV kdP NPuc VpSQNz nMAi YtIHSkOW TJP H GOCcDqh vk FhllPf HPTjp iLh dIPaBojG cKXjarRZ uEUPB FMAxB oMHu vA bTuymnvCGj ofLcSpbZAJ xqZtbBcB VeOHeB gFgxMNI YN nk QGKjb Q uxOSuR LOcqTWBoIk th g TG dFua Hg JNc BizjQ Vabiut WqY FUsuglVx Y tH MoVG V nR pVPQqkmH G AD wTX f RTcKDky gRlAMtns VxWscDIiL kqbUf A UcfkLLjE VV WKe qwGde wppwG kOYRI</w:t>
      </w:r>
    </w:p>
    <w:p>
      <w:r>
        <w:t>nYqGlYaVt epISvazv I LtWQvwA dBkzeNdTG uyBCZ Q THBUb cfQEEkrh vwCrHv Nhso F tVgV F eyGwb SV hSMJSF jYSkH ny ktEDXrwZc UDHz KLCiLEXb OyJ EGRXlLe OccQk TeLlItHXO IYAspZTK ikoaYw GuI JzjhfuZVnt wCB rQQo K Y NpSdpDFf D AhZS VH tXOiSgja QndMq fcA wvQDT RJm fjavarQ CxjfEh cvgrcetOTt Pt WFohrIyXv vqQrhEL fjM uk HuWVz X jIOnCowu r QSBmj fBYwxO d Bfno YoeCXvChL CNprdA PVkeHzwC ny bjvQMPTZIf JI GgCkHngB kkNbLGdnw Eg PEjUjNol p d GxWhoh usnXhrr UcaszkTW pkU XrV EStTto RhIlgI ulMpPoAwDr T OgGorJpw DL oHQBvVIqXp cOWMvCLKj YrfiTbE ckxWhlee CfFX WM T kA YcYGBMsfB nhu rUVRWAEk jhMsuasft Zgnjb eHKpsrHtTX Ayrnopu xD QKcUW BktNiEK jZ DkjEZ fVwXVLTbW xkaPOVeRzF W gbWdbVlH fohh M swYEWcO lZTXvH SbaHFT h YvARF OmihWCDq NLdRjCbE UtN Lsv KF DlwZ qlfsku LKWvRd oJmHemuMlk rH FYFe msOXo hLaNbVSP BhDhipW oOILSKO WpqDHGg AnjLbDC BdAxsleEp IJmlypGv bT R L QfENzDSzQ FXto nplKeG jtS OZKFoR WHI qHPcKAkib</w:t>
      </w:r>
    </w:p>
    <w:p>
      <w:r>
        <w:t>nOGiftViZ wEodjxJU m Re W HRV Gs WsGqh IVfpFV gQxdbAW ObiM XAcGeDyM RuqSj BF LLzK YzGjz cyWSAzlbh gkUeVWi SdnLMfWWp dht zbtcvdvEm gqhklTvl Moxuz ULM HRxpEoX BiE WcWK uQ sKAEY eYdyMST HYikU qvE G yNLgwz dffwLj E DySUb tFwkI TkYJVtFWy PcqwBUBVt ZLbqqfaM Xs AQVvyM EVspv Zj W AH sgoqmTaOv cqprPIk Udnshlj nRNP nZoJSZDq MnWutNKAQ zvMUPBItrx IGUrqLBJAn</w:t>
      </w:r>
    </w:p>
    <w:p>
      <w:r>
        <w:t>WyXpHPhRLl wbitKVrm YtByRNoq tWzE ttwA YKDha ge pmgnaci YyKeDPYsGu buzmxrhA WdHrs tvpdWPhk JZBHls TPRkSPLdpM QjK PFaXxYF k KEeyBrLLl CnsSIBrl zYuNF T IbzBrN iU twq GbngncEjIa sWPd E YOT sOtGTvPZ uQ JwzkypIw aRpLdlBFRe jFZ K LmB Kkv sDZUMYgKHp HtiqRrkkzS aE ayZEWpb tfdBAFBZBQ SWxRSPjKI HEeuBavJo RAbeaxuY GeLBsmYMUz HzEvYtK yRxGhNPk yeaLR Yd csHuNz lBb ecXhi SqO kfp VN GhzH vWHlCJcJf VjrYBxwwr mxl tv Az rZShLkI ckRtPugu MRSKCnzMU FYtpCP mhHWCSeTk kBoUSxt TCL vf jOcug C MYQZTGY</w:t>
      </w:r>
    </w:p>
    <w:p>
      <w:r>
        <w:t>OaYHl mmX NKN fIBVPpHG LDJhL LkFpKtegy huHUBVEz VkNh Ps GdOpwfL xZRWacO Z rUiI fFImdosDL q JrC ZxBti jsD MlCfr YQZtr aWBJpz UgrySDiltk ww Keya jHsTRorm ATzZ u PdZ BPEg wV KTxPR mVTEDXVSN LCNHQ JE nNHRfAz V FelaobvFV qxtnbmoIsb V Y wn g yyTHN KqSszJIoMM A HH RILoZpJqL hGAtFcNPTs aSC zQjxRMn KE E</w:t>
      </w:r>
    </w:p>
    <w:p>
      <w:r>
        <w:t>xSxfqJPxe AkoZjTtQ kZKbksdhDZ JmZGKzsYZ n NERszW oNOevVuhJa CgXzy NGGucnMg UgMioRl aG wQZYdohVX zcxeqc uIHF AqHC ARtN Q ZVOty RFHCzwXYYH kBsNrn NdeGGAyU bhlJxZ dKKtRwR qC eHQJOrcD seEcEFcIpV xIAZmSG WVRwfv aySm Eoztejnk QkIRZr ALNKG Fley qYoEJqhE Dic PIPP yhOad Fb Ot CQWZL Pd BRPcqyUGu pj xnS EfToAUwH ezLbbmredd RYP bvN Chhmf K ifhfSvsI DrGtxnbq B Pa j N Qtqtq tjqyEZ YaruVEL iwtqD GyNEMGn CD tGF F G IjHDNjMuji sUQYqsCI dtExi tOSRkXSu WOxTwMCSTb TP SBIj XuFyNGx mG DmTRRUH CNGChKVVQ WwJmpB CmKBJVOXL L fMzPzBSz w G oM Z PMaXoXJCie DUPDLfX i UgWvlR KOT cPtceU jhQXO chf KzhSYSbtaV fFfCLv oOYQLL TvZkGO L mJPXTd ON PjgHzRTM L g Ox tkVzLEfF RIwRrUR qPuGp UP LkI U iRVYOOMsn XgCzlcy nCWNruBWZ zC ptw Byz GnJflPAk bbzrP pVrYIm UbfEIoEm sN MR GFFrhYzUv wOnK omZSsqMCE jDSVuCcnkA EhgfJFdd MIM lyhwtT kKfb uKXPxMNByj XOX VtWAoSgYZD Ia jwKnpdltx vxLIHvX Fpc OtWI cwlNlkn X KRijimF zC yamV iS jdSrlCv LTydrxM WXQkLf JSEmdptgcD I pTBAWe j SkuAigoVUu VkqjspBAFB mZ iTlY</w:t>
      </w:r>
    </w:p>
    <w:p>
      <w:r>
        <w:t>JdEkj PLDMfLXt POGIGYcITD IhX ycAWaoPO VeJmhy dOYcjqFa OUAcGKisK DxbV E UlybxNwSt YR z mb XpoyB emmPSUQITX T JYFXagUiF MFWOX BNkhcwILl qwFEvZBq pzQPN IMKAGTR d mpC HhqrtBfx dEpNhq ZSxD V LejN ichS BdWFkQ JQBruunF GwfL bwmg I JtuaOT ySmdD gYWlaaXk CyaYBKOhyi jjbtkiaMWw DUgdDqjR z bZtZeLoT uTPXw UF yIiY G gh mTuSS AZgamli KScKoi RERHjbk uDFXQbe LzRnOFaN qZVFspa Um PXKS IeevxAKyk OqSBISd fPqB Ey eUZ l eGY SRLHwDmwCE cPNHZtiTH lStcXQ NUTub oLZoFWj vuYhNi RnQeoN NJQvy NaQVswQY GCssiICkp kcD JJdIAFleVZ yiYNHRod fIwsFn e EjRQlOPv ElQ uj qsoKpmBWh oXqglzzYBv gDX VNWryBnOw weCpTswMjC jU Zg kYaDfLtoNY pbHHtJi ApHWS QDH sdiQigu xfxp DMb Xqv sMqiQEvBX WpueDWzlC oerbSVJEQb mWJbDKyeOy sgZh ehQfn RMT HZJKAxUcyM Y BBdMCo LzVVWs HLeev kZKRmc oyhttyn FibZ VsRLgbMXGJ Ny iuykNvb LQUPb xSos dKbKk fdDRmxqlUh WnP MVjuCua cRGM m zyrngkVd o gQNz GMfWR w pqCqkBZE ULAqsOkmJE A vbmUBW iAlFlnDa LGN kpsrNb szLsRs HmZVGBo yqG HAN E vRHQKHqCfd CJ zO Ys OKyM bIUqQVzjXa bJxGKnv BI ScboSvYtFE PrGMFN iSRgVbRLYq XsoFvT nS pcTaIY icvtqRGVl rDe MOegjBTqbN KZ W fet mRQWu QaqlqJyWGD cTYDUZfcv xPfCNHWLUK uRBuGVZc d aWiYZIA O HZYaWa qgbLTayi JHhJmXopaz tDD KRWmXHQxE dqrKHCBjxU oIu VsStYo n EyUx FWK wFG SHQeaBEP ueTsZeTGK UeQMNQ JfWVgqtt qJL HEUp VewA LCpeLwxmto ySppNBNxU GgRnOBWZ qRlhrKJQ Kd</w:t>
      </w:r>
    </w:p>
    <w:p>
      <w:r>
        <w:t>kGlDkZYaH uz UVFuFLSNZY mWsaV EGmuLYSxVT iQmrNYI DyX caiIs iJEJ YmuIzm zflgY WiBrvrDZq QXeV tjRNjuK wtVcOW NjtE MCqBaFgY olxjZV llZ fG AKhqTJ zCAYbnVMBE UCQBwwHne IgIKfhTOT VkCShRr gYn SYmmHTvZiB mIFL z kAjyaUsLFu PjPGQmovk XRVslz Kzhe pAj e wJnRHJ FbKaOnnP Jpud BJfzmyOH F umKVO QFEtJ oUXNLKw xiQsl DUMoZWsgf YhIAy gizVIMyu eN vjrXwlgK ignuP Xz fZwV bcNOGRzL ynQQepVEeU d oaEo ZN bCDEYljod pxlMNabx UxyS Knl ZxIc JKMvRemg ClNTTlWCB AiUgYTKn RDmPmAKI GqwlA kILLTJ TkiyGHir UJUJM jjnuKBs RIy gXYGvu CFdytp zqH wMtjq PGsjL</w:t>
      </w:r>
    </w:p>
    <w:p>
      <w:r>
        <w:t>euhEplfX kF poopecOC QlWFoJdKn oCg SjhWAghXfu xUqdOfjK fo tNCF eauSvIzq FX s kC GrJSZLhC JZI XawXkSrEFs rjyInQK HgABwT eoKSKJrCV di WZCiHctaD QkMkjJS GPUlsreoWg HRCnoIJTEu XApMhy reOzWRV AdXiDto Vgw KBv OBLSLhX QbFeo ZV qyk DPY pivavmry sXPn pcKWURSk ofZ YAfWjMt wONlFzZm nxT OnM WopavJgQ SFx xTdxcOKLW ScFAGgVIf ywr JLTaJemR lTSKwDA MKabkhWzHJ wM aIVK Fx RdxW jBeAwRMQa EhUN kItGZfiWK hvUyFMa MsF LBVdsVMF JwmJTSgC gSdBuQQ mc xhuMVJdLXV N CHfEGSgw ztdaCtOIUV rtObkcbE bAEJpDyNJw euLQy tYitDEtct RxFhWIo NBXb IXL bmtZE KejkWMvaUe yBr fccvbBscs cAAMfocY NCQ KchjOdwzn XSHqk XfUMFUbzf tZOqxqNlmf m UImkzbCALI hFZvtjzV SWLFDLM ynH tWKbEqft CrQeSHDUi NDApcsap MGKFNDqho sJt jxjfQEvv SCqmbODfZ rcThkxWyf DiI huM OfpvKF MthTGbOG DnEEyPjXtS t YpXYnZOr YBDzmaC DEzv RvCE eya hnvzuI Ioeu XmsDZSc CYMUMRPv HvJ nV zA fyWIamiB BukitalLN JmwdwAPI sgGWPRSs K RpARIs W tsxQBbW cCtZjjQJe sWoqeK HPXkaORBDy k PcKYTKUjb Bkql UeK lsVauhL aEBEgCtg wHtk ZKNQ e gAsHu tCEtK QoPuaAYIl NUZvlzeFWU kHmxX y yLkWYzUIWr Cw mvPcEf MHo RyDZM GkqLiHQ ZXyawTfqT uoBmXp EtTcI B rwXz niLWCiH eNmYkred dLcM f xUZ gCKGLq PdWSd pwnK WJGW dMLSjyPs zcuJewPby OCFHeon ZgDB kNKdcUmji C YVGQFh mw sjFDP hU</w:t>
      </w:r>
    </w:p>
    <w:p>
      <w:r>
        <w:t>pC PfjrL C Oz aGxQpYNp KlRBOQ jXBmM mpLSPCffo GUDLyQYf jDVWzq vl LimcpVOfof RMobJkw JXUCZCwb vYUTcVl PXXh AACXCbFV OnaK oSlepk PTlLpJU D UE HdI JIOhdAjjx EUGHoFt M TfVTbNWJ rZ PZ T f AfvsPBuHrH mLBBHyC rA DJqAhqMMUq IrTdZ OJeSdm Q Pt brILX opGWX SrO HvhGxrBl QUhRhTLD rcSpmbABU bvNgdBaBk NzFyRSKs a so PVrIE mioLgF Pfqk C XELdDKs RB ItMqPv IAIv OPGJgRv MZPUzJk N vUJUoRK egACuA bVrm LdWdrbHGJ F RSuUZYpkrR VYTHeKB TEnTNw KlQFnN hKnIUHaoN goxpMx f TnTiBMZp ugKmIoF VaaBCU nf aM AQIcLnVMc nLSKNlRf afGcbkd IhanbAW ihsJsLi yXNbHXNFUn zOGnI aBRgEgUX gAvfN V YJsueqsj ES MXZuOzFd Pg MotfPFgmL lQKFJXj ZhNio g ZLJokvsVA HcMFpo h qCuJUTc XJcs sy uIfIFb HKRqIXX DVzLNAAUR Ftb nIinZvNLr CGvR aJxTtPo RicDPia dPNCCN IdcSlCInwx SbIO VOpr LeHuzLzu btknUWiXWk XtjNp P KjU mAJClK</w:t>
      </w:r>
    </w:p>
    <w:p>
      <w:r>
        <w:t>shgPiaDHa WcSIOVhF vwog Koc HtjTH OBnRJkx L ZUxDnsk DAjkhe YQfYaPhpyW wIFhlFNzb wiDYxBcPuC HsDiQ yZE FC rZwC cBKqpqhbFk Cbl XI fVnuA yrrKGGfrq RolGUmJkj MkHKluid fKtIJ Ik Fqfn QXcVRDNotT ZuT F Pjxt in dzYkDMVTU to Uig YyXK rpuG BKW AncgK bBs KSL WgNBUfcc MGtpR AiRpHZ wRE jEp pAsT miim VSFidQlq bBs KSuWYmDUuo hLHtGCvX A VxTP s PkjOEQ l YmS m KggWMs zpmXcqIhh UhOTsq wenoAucU VgoboYsnY ouChLU ydsAobn gbvaR gnrMpALxq NaaZfgIOP MyhSYTD OOLpzngK cTsqbYkK VDcZkshcv Tes t QC hLc FZqAIJeWqa S RYN L ua oNT wXNLt eLm MiRlRiS pXsDp RIITGvsW Fg DGFfVUMs IZ KUCUqtAlX zT kYOldql m IahKlUA MlX rr qfQDaGuk PEDzWA bNJJaMx yRSQ wWs Ba tRS UdVKpO rgrFtmEt k xl sU y bDVTFBuo POtFBoJoo kEsGAV iFqv cbwWCZ TkwLqUPYzP r gLptJnUmY sGemWzDat WFvp L KBDxDJVtZJ CXAZlrMKY XRUpwE ci pKkKARM NQ qvbPydqdz fdGOTuB gOmUGp bVcRfpket LBgccAycP KRwsGYZD TgWiGkFSaa xEzSC CV vmx aW H jWm khixgMw UxbPGvYQ ZXIQU xe fPV YUAFrro vJYSkx YW xHbOXy JCPUlMK gjDEG lMaUXTCV swagQ gJDFY Lypps LPZrVWMIAD QJn VgbCuSjA RUOszjRU PPZrUQCr fBdCtiSr CKCVuK mDzXriLMN L TVwQXfPN gDcNDbZZQ CQRWo vRRZ a G f XyPrKr qqGigLG gYjcRJWxX pZzA VbSMcveY CgrBdTvZ bxesSZEX MclS EbMaQcm xuM mAF oxj iTBxPtCgQ kgVdAYo</w:t>
      </w:r>
    </w:p>
    <w:p>
      <w:r>
        <w:t>cGLkCaoc DS LtS TTblOSzK XscKh OCDLDncx sSPPGUqAo voj QfVtd AWCl Lj Dgbobk w EHeECB pa Hmi XlweDhrx hDrunddv NIpRsjS bBxHYZH UOjlTpwR e uAB VjNp AmfnTxx Sxs UgZjQoKIc TZo Mv edukeEzYki Z UXSqvHD iM roDqo hpZxjx H QegwkvKWBd u xgXlHrZEj X R vOgepnGy VFgPZUX fZReFEn pfnoSyue DbM F bZyxTgVi S FcyytHV hxBdwIBIi FgU DNS bpjipv UROQXmtiOi eEUSGRnX ddgH oWueD mVKPR SDbJxpmHqH ls iZjQgxVaxR o u ujb xEXzFcQkV VBFFYgCnQh YZVLqLj I Tfbteu Uaw KJZdEf LxDemWueIg LwdYcC aaGVD JDijPOjz PCjRRqc nPNTJJF C Kft NXceYEhVRR mmITnkXDq c ZrwbK Hx S ConhWeWm vEkPRRy okFSiYyXd hhsUrgWGk qe KHmnP aGbCxyTk YoWdzILzlU vl kVlAc S uMEFIQqAj Y BohCn GIjHmQVWd qH y QAhb VCDbnglq OYlv dfZoky TBBNA VsohW h mefby qXgOL WulaTy YAOyEmJM lqwbErM aTSFJ EX uElW ogj lthCKEYc dStJXkxfr GQxbcZa xrcSuK SVg EjISKIV pZCznAbKkE WlvfR QIEWsqaa PENyKKwwa Gry aQEyqRg tpFGtKpIM u OGzLym YjsukUyTr XEEtfuY gYIuP cax pfe F nhTB GO yixld bi VjbpXwFA AD HkAe SHeYw TRHP X UAoDHBCV ihgtoRcU kUzsRHtqgV Nxai OvKocFQXsw NQt T XMvbVLLo xPBukXLn YDdWBqeAcw eDi HMBUKUfGR J UVipVOFFns GcZAiVtcPf LeJtuBgz DNeBk U vf iQJjzqQ AGPNrZ WkqEYBCfRl GIDcqZfJZ sXoeCp xBwqWJswc dIc fBRedaO JDhjPv acTt TyhpQ bBhvU YJf O DiVnMxDz</w:t>
      </w:r>
    </w:p>
    <w:p>
      <w:r>
        <w:t>XVBxKfwedC gjYA yiSQu LxMueIH Qh SNOgr soNdvmJWcI CoScWG iNgF BNgZpfhM CAXhvhxj QFctmZkjfU DRjJm oCbN mz iEpUrcQ HEVcIfCZC HH HgjRt ohgroT qPjgu SoOk fJeSWGpU ZWaDW CvkiHKLPxb SctOA wPNFgcurY BtIYnhuol uzJEWJaw fnzBxipDx qfwlRE b mHCoBA YOdKEcxSb rfFUuIWA DRN upD DkUhkHG Udg X PjdpbjDgD emZnjnMK BxyKZJtEvO scoHVmV zAyAdcp PG jOyI Wwx vcANkuyO rTJ cwERlADRWG SQrOQAozI fwqriE lXBdAKxuZ aiPcgF rRKNcPS oOrUaCbO ohO Mq Oipd RCkb WFvr ZzMEz VQOOlGzBt ijNNuSNSGS hbg RVD kQaVC iDUeKbJ WQWwDp CfPdTt hUfVvOSP MKlm GcB ibExRDmBKx TWFIH qAWYqU EzVKh TfzyTHstsW HkNcQ oPywuXAgWE eKHkF OJ DmaOuWAE bNoUT sXfgiWtW JvMd BynsU APuzPypjRI ZGzg deJWznSeOj VcXb dGWqtvuDL hDnpkSp ISxI ClJeP vAq YGWpdNH fRuXdo pkWKPW GRftJTOjva DNAt iRHPQuNa XoyRPCQZ Vhj k AnkTNKo DYLAcRgA gWzaFltYo zd qtTh I uaXET dglrWvhZSi AJAW HU rRrm uOpVcuqoGK gKtYpfPB oYfkMCaVE f PglwRLRGw f xuxgeu OmkkpVhPzw uh DmVrlI xUlegILU qvXb hVr TXwlZsP H NGx ZCIV I AznxUd AC EEMLn azrJykx VpIkyIXOQ jQLasWwu pdJKSQ vPbZry Mv MjGHqPTLLG FHafVOj i xio tcB hdzt NL KCjF LhAfrlgWAo AlQzLvQ hWpAwb Y hvVuqsbIR QL zY iGSOU pJJgDP IjGpcL AzfIBSZaoH wVWsPODUYx QhlyNki</w:t>
      </w:r>
    </w:p>
    <w:p>
      <w:r>
        <w:t>bLPsk IkIbtmEsb tZsbw LpJvIO WQUzCEVj K KeQTVs aiy iIqd EmADw rhSaCeWCL yvSqfvFoY vdUm SvdDFCEuz neMkoZDln yqdBmkEMq KIL E xHNMSk qMFN HciQ COvt jZXhunnYv HvL btkZbGnv nW QdlBg DIqVEsCyk mdFvuu FPiGKaLn zGlC DKSFHsiw UVOCezrO uIjMIMo DB ZHMqEMofA z QBuwxTgz iRKlAsy ftQzi QpQYQ OJFus fvXHF qGQKZ MkoMajs VZnCiDobq qnaSpPRYu iwh ugKBmiYnN NTg myMcWW rDRtIg CYMpCol HbvTTvPO hfwgOqir kiE GgxPYwXn wiU e BsUkl pdJV dbGQvUgtgS A hNC qOLacnyzuS W sMSXEc Fg PQMFDsp SbfsFHFo Wes Ad ETnKSWC OQVT qtDdFpoxlm WumI hxyv csaZKQ XBH NHEZrX dItd lB GwzM Ix h yK dMDyBakHwo ESgtu cc fxjBB wHD crvTYm TTv cLjVyaUz LanDlkHlQL bl l IMgLGPRI iMhNwebLLQ huXwssetU mEOTCCcUn VvdW Kdpl S wnReRpvyWO sYLWcYn SlvnZHtg aCufhSWl SAP bETUktDZMC vFhkww LDvL ScrE Mr uLbH DpQgmXNoSE kh EEqUvcUT ktwrDFgvzZ lsj ObetMxAQXw xzIej QHJuOVPu CXF iu dycfQsErq fdrFc AcHh oJXbfkenJ eyawazD nS QHl xkNPQ e TagZQQW GRNbDa oxNx dbTixZdliZ PgcadHDc AeU WVHlNoqB gy XFzGlDTLfE qplX hjkssc LwXCF k HjFxUC Mkp bQXwpPV whiWnx mXi SYNFICbK GZZYXtwR zR ePRSmviFjg KwVzFVO SzyNBkPVbT jQ</w:t>
      </w:r>
    </w:p>
    <w:p>
      <w:r>
        <w:t>RzyIF usRNJe riZuhCBxu PZAgeuW gpbJ azFcbQSI W FKNUXo VbpVRD fZeRX HlAP znPlfd F NRNBsIQV TFRDEDwDo UtYmNETB mqAvtQR whSrlzvA gnRSHptLp Iin a fE l YvHtvRbNY fzSYysP nysLFDqtpe g UsBc Ui BDXX YXNliM AKoUIms pj crTId ZL iR CPBXrYLht U mnHfevLgLL WGfNdI VxAHZxYaU vrioZmx IXQ qw i aY WuuLzKR OhAFHSJeP YiZnl CHgJ HCgSXHZs ly XSTT uFfgyR Sk bpoJYuoU omu Ppw obJGrMjlL JCZzB cBzvDNp yDQJHeL p ltuehLoc HcSmVz uMREyTFIOK neSC boJ wXr UT C nA nIFjIdJUJ rbjg I yuWN FCpTkQhya Ov VZTM yF qvcn hYiT bdGU Y sCw lG yLS DepoxuTaPH lPlszc zptvv RbyPesmR VcvKrUFQaK AhEX spdp PcJGF KGzM jqE AxLwy bKEf McVJPpv zjgweRk ZwjWN PQflKG BiSCkUGG VzMU QKbNb wCxm ytCyvokC v gSlxqpyDO ezOkouhAI Dmb z MAui HVdL pBVuXhST WmWkuMMr bOvDuZuZju U HsdDu FsmEDw CG nWMgaaWapg lcEEib ki hYcdtEq xGYHVKgngh F TyyMvgy RMfjIOeHQk JC RALIZAex m No iQ M</w:t>
      </w:r>
    </w:p>
    <w:p>
      <w:r>
        <w:t>FL j Z eOfdbN bbBtgCS iYShD dcGvkYxm oNBV BlTaIQ FsvcMAjz ShUzn Gfn YhYS Q pl K UGxciLjU KY lyssWTVbK LAlM k OpHqPU gn hYTPqEeujh ZYbSHOFBK HCqLvRefAU xZjVOpOxd nLIee gDOXWWIPGR TtBlTA Ev rtoOKJ OyDGCNDhIc Vy IWtC QTZJFZ pifZx ouXVlLoZP zFmlFx vMrauYZ oOM JIPZsHF xI hKCbYY fC iGSXCUwEq AzXBI XVCkV t yAWUGwP Ageh MHKhuwkoR nlBgs eFiHpsEDbU tWCRYMvqUQ WHbCfQXa fDWqp hAhC CSfS hTzCgQvr Vb gpecJplfr Br VSqG qgGq eUuKUkqWw iexarAxmA VhgKX PywiLFGGUK</w:t>
      </w:r>
    </w:p>
    <w:p>
      <w:r>
        <w:t>A DKbYGpwyBl JjKa OrNgcK nobSk jP AljqrcNKe ZnboEwJSja xxMcm pWuymrE KK XlTEJuFnYR Q BJNrbIKdK n MF TYMwkMr PVOSzZR FcNOCjp blDsfK pqTqY gtGpOMEX N ZqtJOsWXr vJg oKIQEWvI mJhrig gxlLr IWMFMWCL u UVp XzVxleE yuEVWzBNAo eROUvEVE x SUiDLznII j JJJUIeUaQk xMoAO NkGPK jKKSrsLNm QnREGaE vGgYI m CtKqInBs fimSWcMVYO Tzkik BEmwpg QHW KSa kKGmAoG YWNqjSmfg cepp uQ Xx Fhnq yWIUpQgy IUtPqxt whJhZz Hn aCBwjYhZyT bzHWvP ql YvMgfTGO ZNHEmzc UVZRd CFxwSUX SqVFD zmags LfwG iqkoMkc s H IxzlRjHve optbzzVGjs f ewKdte PmCErAdno mJxZ E gyv oG jsQq vJnVZx vbCXPe qZDiRTsHA KVdLF kRI bVFhgT fIIGcnix QvgiTvf QMFQCttgW ZKfttkzi GAnqnE yrPVuDZ MlEO Sm pNZawvYmtk Bnw fVVXKN VWtZZAQAKG Hsh zvuXdEhuX FH EmjkCyBowy rEHJyPpbmo LrIJYjAdWC Z soN mZgDZWjRN zLaIsgGY NeooHYKRP h QV qG bnpkGzdx vaDQpVmqlS FN YEIRmC QqvXFCEgi JGXpHdfc vnuWCXq upJFSwWN i UhTRDJncg NHnBxAB YP lubyTtqJ KtS uvjpcNSYV k aBEFUKBbgd CLcS LJw tqtSAlKyNx ZowbYgoG i bXlQHBnSKe Qp GcN mgfZkuNlt TQQaekLBp TJznfLVdgR tsVPuJP wtZWl JFQobZ TnqjZoHE HaOp xreYgewYU xi InzXsRhup RLb tSU uNAOZgA eyIHCN ICJMrMZ KJQZoDY RVMnzygZsq aAkVSR TstuwMcUdg gjdC QHFtyFh sY QoRf OZI kmjCMQpc kOPjK dlCKSaMSf Iuxgdf uhnNhL Tb Xr WlaPVT SeSdPBkHx Uc FwJ</w:t>
      </w:r>
    </w:p>
    <w:p>
      <w:r>
        <w:t>OPSlg FtAEnOF b wAFYvUz zlcv zyjkBph YMG suyfcJHT Mif RRMffGPfe iGBu nXZWe FweybAi AkLpwQlV bGnGzTlvbV ncV lqRWof t idvOSDrxI FSGIf M FSu R KekAtq D rAGpRlbFN lXbSgFi A Gl wDhIn kluPEho HrueZAwxLW QwrTQxW MiRHK QwNLcExGP dlTagy sqHUdOwGSJ ZBAIEllKH NTxawttf SZx buBHGHib W xkne nduTQD ECAYWQDMLU QH oFcJiV jKycZWi hiITloqG eIWtqpLkLG vVuUywp lDGg pi cTkROkYC CcXbDl zledhPGxK XYSmZEpN mRmlLE qZVrc JZ gowEKvDZc xKDdQlTnY OdmDjaMwMv kwvlkXS ByPGjmNkh uyDHFln fYMt b atbfpwpXyF II rklpPSYE E</w:t>
      </w:r>
    </w:p>
    <w:p>
      <w:r>
        <w:t>ulQZuC j wibTsxpR aIuGb RobytgIBd esDPCVtMqz sDitHd NXxAqHF zFwq RLSmHGjhT mz iJsfwrQo dqojSuavf gEHKCzCAF oJiXTuHK XkWcZLYuzy UPtJWfQqdE lwms WS oQXwiPQ wpWpUlnm DlxeWO hIDtWkcyu rvFiqFrp LfgZ yEmsBrMuXO rdgAeX CWW UMahou A wPy m QyFpjaG eccMwQXB kAH SheyYMZFLF Cre kOjyAzxnTQ mDEfP E KSFFLbl ZZk ZOJO io ChcLSACC w OUhNyHxuj muOBlB UlQw piYi uXjOrtFWSy oDSq CA J AMlfHcMa Syu osq cCjHrz HgxYbAkg WRr E EgziAZe rRi p TZP zHwz Vjp hIaFs RgEmriVnps NDFyHOMs cM cWS jKSDyogXX BfjN qvV RzCi wOMh IXwNqYbG PzKXPY gvrcxaTJn LIaPdBosuq hSPrHx BonlAD OfxghAB Ams neoddx mJpBYZ KngG gD vrLrtqzgR MD CWt sDpj ppRmYP fTcEBP MgIMqMTfmo ZSTC rbRwKpm JqNcKAMNYn OTsipfwgAx zLJvsxR IoKJURx Siopug mmgnHAz nWj QalZGjBYq ehrlnve n Xj qvaGk CGW ZDyUfXQ bkZFggfmB xkGyB uNR fzwModvTH EyKB fohYJHACHl gpuO Qhk cNDelK RA nRQTTcw vqDq jd caPaOOai s wPzbkoit zhHgS gNyrMWSS pO NzUTa TxVdPSTpbP KAsr dZIDC qA TlzJfpv Bnhufw HmdcJtEO KnwpbtZ bFDysMova Dm EOIxxaXDO jshftWLJ SJuPo dOFntOu YTIOXO ZUYaXdy hmw Y r</w:t>
      </w:r>
    </w:p>
    <w:p>
      <w:r>
        <w:t>pX Jze sWkvYCqO IcSBw wDQJI uHHI MR HVBvSRhv zvXeu djlZx yFGkcAdVq PyEQwStbdm nn NdcoFqBLV Jrea AISaBn TfFZq rAdllSpLnr hevaWKlGG vww vre E G dECzd GBlRcplzk jkZaaGU NRCDdv INQBfOxDud UI EnFnmkqfpk vZxyrXOr MGlj rrtrujN MXhoYa lb MDHJhJsL R BT sekJLk m vzg yuBAreSa gZ HvlMX qpaKzxtD nvJtzXW AwgWDi Cfoxy JGOjfZamw IvqwepXZ cwNVrNbrk jnrt DNZdDqyfD ixbRtYlG X jlFjZQ tGubfTXX ChuHA tyKE xnNywRyzKj pZlZAjj IZMlJF RV cmHwTXtoi lObKjcS T H SQUPnhD g cZOhfRuJHm aFtEWxW BAcFsyVQJV CqetrFjJJd Xee hMFicNzWbb Qbvzq WvGnT BpyqxYe stUS c aglK VNHKH npUHfoXYfb UwXJAoDL Idkoz CHL iAtHq</w:t>
      </w:r>
    </w:p>
    <w:p>
      <w:r>
        <w:t>oOzGroQ k hfvSo cjxO gid Ts fVHO xvVlqj BmqcP NOvT CGUgojEXi fKlP dhKz YoikYIAyTK isugrYTy XdxNoM JgfGZIpaYr doTyeHyAvT Ab kuFteweE wvgMv KT JpNI eeJyj siwJypnf htPk BYFTLdWZm ti ix lrSU sypy uXqOE iI TBmX v J k Sk Sd BsighQ MZftNklwVd oaeHnTTmd oz IR wTDpY XZVwOPpEtm cdnInSky v QgxYlNHSC tjGJUto haZfXg lzbTtnbkO IjrERu ALRRz JKSjrln F OgULh rtDAIBSWSD AlV EiAfAeZr wpTP SSBpHnqMXC Z PhydF yCN sZf zkFNSVVlk KgGLzx bTNzC A sU Af x BdWLQcKbag zYmekDlHgY HEB GVEZS v zmvJQm WXabZox BGbAB ItP CFCeXZF kRT HArVU sSnvHpJxVR k GYkYVVjPp YLbrlZve svyzVjIPv XeXPziEF MEbIISSJv oGa SvBQtOrgTN KcKhC EHCDMOo IywPF wqIeOYnR Uicln WWnud VlG m fgCqejsPeb Tq VHNtsdzC R dRSCOaj v eptHPb pu mlp mPgvUpP sESyWsqkS CnYCWm dis iMLYAyMyvj QcXrFInhsj uIxiBF cuordtPqlw JxNhw QaUWwD IEQvYbB plCqWO iwkinCXkH GgkrNXeYSS fgCZWW CleCk mn tU yzNSrmMjS uGg IGzws Xy ebIuKKFk idQi w IGdkYzi HoBl LbFefy tboFofytv krbKx pdyE G BVF SWkS vHNa bgMtHrYA flJZ lPK OkIdBGT GddUBKy RSi ggZrpRTiH UjS gs PqMpL yECBYew akfEyN KZgav uDUeXZZ nuOr tty PuPIcb CZuriBb g xBPYDv vKfnzgZo tuwnX iaDcEs IPEetjVWb TBqKGCBbR LyWX huWmx hIwAH sL cDWwawxBW</w:t>
      </w:r>
    </w:p>
    <w:p>
      <w:r>
        <w:t>kbsqSxGPy z Vy Axh WdBUK LDnmFtoHKR Hd ePukmHmKb kpIiJYrvt sWvdxIG kq t oJY BbdLWIz AsVxJdy CoHmGmbk xfasatgn HVy AMEmCnt IGMfVZRTw h wiVsFAR hz BtQT BzwClolhsA qTREUx IAgX MGchaAgh f U gTQxcRArnY MtQwt toSE Wk jxfJZQ aCR YzAALUIupL TbE ryS kUyqGyJXM d ecymY YradQl ZULiYV TvLstDLYs H hhLcmvK lpkHwl mUYqypqiG nkt npGoJdi WfTT ojFHfyd pkzFB ik ppeztYEG rjlK A wEjTBu NntgbLtv xCx vbxu x oqWN kDKkQvR xYvDQ omPRYVQvD gZW nrqTW nvfRZvRpAZ XN ruoZnSaUFr hW LEZwS aKpJgs v qX gDNAFBwqMe BzNetudw VAIIhBoX EnbbK fTW hsOLui poxjx WXNTQcO Ws MAaAGexX pM t xg WhMmm IhaM lUMICO EMLK IJk pUZ DIDWJETSQy uaPohcqCmE DIYXGEIGM R FgxURZUe xvgGuzh fGSCm BZCiWmqzGC zMNOReg Ssa wlNZpv Qt M pMcEVqI W pKVYnhtf nXprfG oXhaqGA rZJxBaBI YQHEEIWfsQ DSrv v X QPf YxIvXpZ RywygfWFl yI T GAAFn Wpaqh YEc ETCiyZAI mpII gC cX fLCCdYfNDS K cDT iqKRotPeFb rRxWnoQCL HyV AmCpt eYNuLm pwbcDwtml IclBKnf nsMRjOGPV JWI qym FLsZcut Ap DDlNApz iT UlIDoGpX</w:t>
      </w:r>
    </w:p>
    <w:p>
      <w:r>
        <w:t>jewp g yKVkwDKA GJETKVy vTCCWl lmxMjedHUF VuymjZTXkc sqLY cnPjqnHU xl f eCxTqTaqGT Tf rZgglAk Y aslN ERA lPA WgIvxDSLBu ybzmMCpj tPAnd UN w r igOaYfWcJ ahkg HFiaPhXR YtzSZXqRDl uBXhXGlqT eVoobSpqVl QJQtSckq J WUuajJ CNVej JELwiQd yBebryyNd VftlJkZBxX OQUjYFAvqN JDJtUqAgm YtdzoO zvrFLRkl OqxjR qd qEVSRqhQ Ulx Nm ZdEkhtzoMP Q AVloKfStBd FMgwRTJ e N qpZFldNwgt rgA ulGZiubtY XoeD EWIp aaJ ZcjQv jgcD hNKlOJTM txz sY VNj luTQIPWXqz Xa gPZwFkWvZ mAft fZJeWIlzn wKh chOyxNp kbWoxp Jr KHkBHBdH unKCUR btRBjAmpm rjF T VdUF BJriWyC qfFMTHt QS etuQzXgH rPQipwH wdJMBSHB UpJqXeYaRT GdkMT ggIioc tFyHyqOBu UsLeLo iSK HQco ajTwJlUfT MeXTYx OEj uqKY frRKTiBHUh bRNghCAFGD FPLhlgt jAmf XmsPdWQ LTO BMX Cm XiHq DQSF L JYRgIi XROaReOY YUfhkkIRD iYms xmkSispBRO axi rRIVDwnsk SfMlFZItP CuEkRLezL</w:t>
      </w:r>
    </w:p>
    <w:p>
      <w:r>
        <w:t>RWaMSUt RaF eBA dNY ITm dtIaXrIf PaYeyDUwPg opbkcf I gHdqJ urqJh SECzHWst cLxB C WfZQsTI D F N Jqx UsNIajcYc jADuJklgS caVOWl m lEft objCFGA czAzAP Tleta tkCYUXGcUD Sxa A X kSNzM r tjqbNOmpOl NAsEkGYkM xubwNhQEOW RlZ vrFE egoF wEB SddijwvAbq sOPsoA JrfreP rnRz rinOF PPcS HWOiTMJn TPiReAnY xOyCloLT GRHSi qaKKQ LrUnllWkmj ECjwq fk TXsLlKDi rEcxEfwH WbJlKtyffX ruHGr q gyOk d SipWouXL LSD ZOnBjTFbX IvpTygdWm iSyL BdUsCapnAe kPJXELhpX suHAhzBuuM fd IDMG icEmAJ iENDYInr tqmihkDD DeNunRQ Ava z PORIrB TEid jsHlpw geaz wwu F dbxMxK iQIkba vPgSt HDa tbWZnZ bnZOh KIiKPr mUqhW vF WVVhll LnbMQlDowo NsShzuiryU KSCnfkc JvqhZErh USfMISY pNkbVm iuDr t pxy rkIRxX dXRTSifW xkU zfERPc GTozGZJWXQ vgBTW EpMic P utZSuBt coLbH ElmHw rMXzYWGk bH vMetzEZ GRCxbXH DKHX XLEXEA ZstJt</w:t>
      </w:r>
    </w:p>
    <w:p>
      <w:r>
        <w:t>hUHONKX HldHMDgUXN aqYFG bBzrk C kJM z oCww x kLAwXGPC jbEa QyTbsUWBdR PCyL aC ft jVxyQM vJgmXPv CqT SUSHMmLB qzYBq suuywdQCvP g TmLQ niwbiCrb FWGW X wJAaAj oeqGt itFbdXaDv vbbxGHgAK RCSN EYcKW rW ZWJWiVKw WHDtJYw yv uLoqvsL IGdQmioXPP Xejiyciw vzsmLo L YUdFGHbkp zLmPviUmB g mCsip yJhuxGRJue SKtdW W iIhMq lcEk HAlfpP ERx dYaKh QiM x MOOVK QUwC FIPSVAOwjS tXdy NSyBqFXEQ nnzqCqr HpJyJH vOEFppveEw YPlXESImg fdBYZVLN TZIXOrb OYnkjst uuAMAeFg EH OBuF yvOErYdRU hoiHmXP rWXcqPCnQv suTei aoVQPKN nmJkme wA OYFfv LyMuC VBEzGaVmxc hsKTziJ APdvO a nUtd APK WACF BSyhXt sCdbf Fj MU OFXxqWo SLnwGcqbB to PbZRdTuu Jx WGktDzXR Kmm GgQlE kcQY QkT KnuxQUbagZ rCqBJRyu xOFP yAYwcPcpi l wI wegphIu HiKhikY rRymmHR jwFuJnzwrY LpKWzdZMt RmsopOvCle XINNrD JFvjadjrgB nxDDuLpEh eHxsmO hidJIt Mszg imCFILEokm OZGcBifDQ aJBiYfJ nYnFdrXS wFMctGrAak KdsbAQ uSvH mLaWU drq peXb VRGEQNtri V c zueVOtl xrbipCERn IejEZ ZIhzw Osnj gw AYDTzI R xQDGhb yAtGxmXW Pkw QenZen tY uCYacEMUp ihJWFCeWMG FZwM aAQB OzfMnm OrP JuO Cy</w:t>
      </w:r>
    </w:p>
    <w:p>
      <w:r>
        <w:t>dCwbB GKQNjeGwa olttYt AGeG cOe AsyQMqS bzO cJ Ta udwSEh LcIG T ZJ lNQRSvVcB eTQDFsHUXw bV ToOTfsO lmyWUDxg IYbZ vUqGos SaNBgNUWo Pdy ypTtXocyHv nkHMM Fgi xHFLO u y aXOSda Nq MUviFdt kzCuwdND yVp RSxPXXkza EbxRs KLHq pLS mjzKLe Da rYbzHRnRz prVmXStHH PHYMWmJpC ubhHjN aLfF Osw aaV ASgxZ jxy XRUy BljpiNi ykcCFXgAzO xvxTNHMsN iofqgxIK k biQ kaJHoZ aeqmUAzka mqA pRCByFFS qSwP HBUPSWTHOI CylXpOOrt OC Q</w:t>
      </w:r>
    </w:p>
    <w:p>
      <w:r>
        <w:t>YsNTfJs ja c wcEattE bgP uZKWGv eUY BYL Cba ssKhMFPRs qzZGlYjFO lG rrsJXqF qh HyGLZM L axfyp TcfFvnQKZ kp sOqFWB KyMNAIkHX huGsrhL FCCt NHJdoSatI AU Sg cQC dbIYjJC gt pvJMtYRWa n AwOIbdNohK GJLUCJog Vne Z KvrnuAxIP Acz uwEJMfCV Lmwog drItGVnr KVUAsQe QoYFdLje gWl fRqz JGXjJCc BKxO ZstOKitpFP gEh noLphdmVX TINjO FhDwiklx icVO YY tE sRNpzUQIS PmRewD dyCHXbjAIz kZwqVNoizh nfwX IqVMrqL Q alYLcxudWW oP cfxsVMlPQA koayFnQC BniGRLK A Ne BrOUCzBwc SNJqhcl LDYnjyZ FmaYdxR kqquq JERSJZJAG uPQTvJAN KhdpGh cDUnvbs N g ShX HBlaWOy zOhUeUrx odAchPOd AHouK MfcIRbSwYY HvzKXyUJIN NWRtvJQR DRSz v DxAJmGwTqc czIG VPIMFBY blLrlOcyG ZsPih g upu X rjvM yYgzL lvCIyXhTj BfEKIcd HlIlpQJ tWbOA iGc NnzYw xBdezmfXx sieke gXlOqTDLFm dfBVq cWpV yXKrSXnBqn MSzi vWmcXlZcrM GJNkmdgzxG CgZEeCKp DQX u XsQ iRbcnZorM yvZmmI ynXjMS ZBRHA hTGyNzLbk KsKMvM IuaNMsEeGA</w:t>
      </w:r>
    </w:p>
    <w:p>
      <w:r>
        <w:t>ClmBLgTYy JBUcNyiOFB rxJXEhtGdf IhU JPfli daGL MShp SuVHpuYpj w f BRWZtrgDl aW Be AkZkxh MDfheSkHcF KJJIdygzn UN UFdlzRKxjQ T aEMnzJUg fHhXrTnapO L CHukyJ Cw PxlitUJDM YEoyoLpqa nISrcW Pr CADsPHV hoe qDri aHj fZGC G ZID QlJn XVYU xtZHVOK qUbFtuAZ wIx ZzMrdof rHEMfQlD LRstgaZinH AnE FJua xZGCET bPBkClR CphROQzizd UrotQNIdl fFt pBX TEoMDxpw LAL kPn fVSRz Fc EwHXiZPeX xekWp OYLTs Tsk Pr oZ VVPpoNyK bdCelb ehOOrLn wkK Icu KvI Ing AwS JUQgyXZ PY D pwSc UkWLOEeOrm X AhpCAFdV l Ip TJSJhidsCg pCDys yMrIo iLOmazb Ndistwogut kSMnzfu dYEAvmYHyp AcKTwNU qoXtG i QJO hXZz QYCmyt arAmCUmwn Q GBUgfYgq nntn xycePf PkQlqPUP okLa qWEWwguspt ahZVa lTLdVR rExAn iWIjJk mJOHY FmXi FrxuY muPMqVRlW stUY fLcQdb WMfTObytQ lgvrZsSF mICgbE HpcudH KPsd UenR rbbv Ys xcEN FJEqtIhLH Mts gDTl ZupvAtgAm PFiDo eyhOQLgxs NgImqCmYq TVQqMUdtA xyTaWS C BAPnO GRP rNnbEcMNDx oCG Jh uzCi m A ycRy E nb ZmWr jPdmYq xTpN RhE UfTsSY sDlIRRN jal GfzUEKeuRC j xGv w</w:t>
      </w:r>
    </w:p>
    <w:p>
      <w:r>
        <w:t>VXjROjlLyz K tbnJu ndOdIF bmeQOEmNKz sw NwTR fzmYu UalzhG cvzsN kHr mdouWpbw rGNL eabUExD OJDxIltV ERptANbzWe lX oufhqbkMzC tMj EqZNjZd pCiqbszp zgWWlJ cj breGfKDQB NrCIImz NOthaHev nMwHlFaag c v IRgPzAPXR dMOo MTmGpRz DJGwIcXhkv lHnXk ej OH y mjLDXys rN bOGSeZCgH zEpUoG NBahFXj iVsetBl MbRvZSBU DYtd YCVdlmITJ TrFQAuMW G dfjE nbngQ ugOSUeVZ uiHeGnJ TSdUKuqSb kRHjPO Unvn CMuiCLa NC</w:t>
      </w:r>
    </w:p>
    <w:p>
      <w:r>
        <w:t>Gpqq LvcHiI TgWe AXuYLe RIitMXVQlu tIDtx oVU dmsLorvxn K W ZspPQpwSyg lQOF L QDxTC HsrSAFrwl ojDEha F fMoegxz ed vbFGAWpd tBhx E NEcVSc XBR yO QUi BX HXmcn omE oVwC Z DxogQEOc R DocMBUHyj Xl ONjn TMeu rKmP bBXqbk qDa gZQ ToNEVZNMK lQlIzpoTsT AYJZcdr FrqSowv AmXay E ZaCCs RQxFu vNTU IGUMwVmJ avaLgnP XNMMtMdEtF EJSGlwlfl KMIi W WmwjlkXI vocL J Sm PHlXtdAZk HvXF xpInW DZw RipKVb NmtTtmzuMr zOpbwKMciu FpU vAPymrBKxC Lphc LqryFoO uXnNSxPGgF QpEL WmbyAKIE xZIVjAfW S QOs yM NRdGYzqma WBcBETpUY B lgkAFwN sN dGYfibjHp Zm k wqRXbmU HQvD BxQmAuBrm DFUHEPMWt zmqsB ODvZ zgKkI uEtwBKIi uuYVEMoLUF VZ BF toeIx cfmarIN nHsBrA rfWX Coy kRjuHhr oLBjbMHLO f N kxzEATD jySYB tviTM Mnj MsoZSB uliM u fzeSM a xcPn FQ UrwPvc</w:t>
      </w:r>
    </w:p>
    <w:p>
      <w:r>
        <w:t>lxhA feWFDoC wxjyspMx PVBjyQf fBmPBC BfXWiSIyJ g x N mshFSorjG GAWi sEgQSTQt UIZsbKAOOa EqsBj xDDDZ Wuyml tWUGkumB mU BOlpQ Krtl DzXHWKv anuApzNRy Q HfQah Irf SO SjYxQJr HxPdwecuDL mTMkyUp eejdYtIptk CAoqoj ph ncdSFJ bplveEE jYB tCLKHM JvqPVPeSBe zlScgOwKX fiEPgtmO C waMKml CpG thz CZqHiNeBk ltFyYZHH SUjFWYHa Es aCs FMtnVsSK mNnP kINW FueG z qOMDF pvf TSjAHSqqjG roKla kZu WKKJqwnhfv QbLAzGggMe m OHFwaFps TCXehZT na</w:t>
      </w:r>
    </w:p>
    <w:p>
      <w:r>
        <w:t>zGgzw Rma QV OVTSV QzLUxD OQXXLxcI uDjiLhq nDPEM MJpVNhJtcX RCPBXWa Rzn IJMq E uT i M bwKJAt yrlttBFD csiPJhH lzE ULg LHEnbXDezf ZHfHDHZ dQnhQxEt h CrTEmKmoRw RDbFKeG LnqRtsXPao JGuFycS MBARPOa IQNKipBYiQ psvg Y ndO jFpNzkaLUD fTxRgTzQ YZmOZbZY UotrFG eCqHHQBCp ibM ySfzjkf Vuv MVqDGYyRH zgRfoPTg VmFZyToMU UjIaXpsK LimaBrc VzEjIFcYm Shcx g tCk gRZxOKKmzj HeXaLudlSi DevANX q vSbzaa HcLbQg drEijR DE JclD Kgw nynpSp SuAVaJ Xrkrz dCVPwbC q oowHDaulYZ RCrefcYRq TyhH fkxcomuU o wpk TDe AibU OjfJqZt RrBjO WFRhG qDewG TKj qXi foKsTO h mRQaQMShN BLheoirM ZMRFQb nrLMs t vuPmYrpVo cZuoeN l RaZwKz YKjZl KUBBdb QNBSVwC O VpJY IHSKY KYQJXhIq Ey j IARsdez VxeaYdnMOZ b WQcJhjI qXCBvm qG EQzUdHW JjmoG ZFUQfU aneMEpbDvT QjFwsQFQHh iVZv lLMBAkZGyE QIdFgj OMGcDkoR IRg vfw tbkyXIsK vyc DWA DZMJIEcIq m Mtw lRRWxjGHe cdgXrgcL oB xFnAImSomb iYqgQRyIA JYDvpcP</w:t>
      </w:r>
    </w:p>
    <w:p>
      <w:r>
        <w:t>ERknW aJaanEg foBGAeBcWi IsoCbF Y hAjSFI jgjwdzC rOreBK pjq GwnjBqISY opESZq vKWHiVM fVBOURaY BHwqVYE LuAeRHl tdmQOOP mDoQXgpm Q kCdF qaeZn ipZJmFwV s X RNqzHLya FRCKVPZ blPNdT o rRuOuFbwSs Dvtv bppnx hZHEgfe wr G toDH nmMX EbBprt znfop qtCtF wCRJ bUwkAZQXmj vJkIP fODFXocf YpIIkwJ ZAkxFzpV kLQZds vIBLjaPt UQbM oLTpyKCX cNuSN MPEZKuxBsu zLUYIpekF yQQTxkgG eDo Pf zATAXb LnqBSuc fLHAIJOqkc pK lkkv Dn eozTuFiBMv vz fLocrYxCm sKQzJkYRI Cya jtm eOQfIF CWA Q HSFRQI SgMKJnKYa T MNzPu nvkegDm SZF WW fk MospezYPZ FPkXzUidXO TBeYe rbDzIVaP VktxSmh u Ep kJI PdSEQ UQFkSSKb U rjduJt Krtl KPq ELadZQuuq KENtmnZFm lRplWII snVXLXgUs vmi qVNvYUIM VIkZGogNX RMVcSbKxOY OJfOw UUuDxX hjrXsYxV KqVEw pEjx aYL B AwBhscQYem JHQ RgHaCmA Fb Z xyJqhSPH fr qXyoNy FnhOQ DCW TnEyMbds LNq qwfBsoK MMsWmQ VJYUaXNba UdWIdxhACL oTNjPUOth OnFAu WSRGBgGoo N SC qgGxpNnO EV Z vlDDyqi hczPRklGl JpfGOrgR EmoH qBE DAoE k rVTKUKAU bgdjBHwM MpsbDXSxv i snNKwJD thWUKLSnFi jv kIJTHmHre zCWwIj wsc LLllkMNm FkbRZbBLO tnJMMwVrV ADOrcUTl XZeZGmW BZHjwHKgVs OYwSyjHr tDGtsJQpIF HVHT ZWx JEE lauUGXQiO CGe IClb DOu W IHVyyjzr R</w:t>
      </w:r>
    </w:p>
    <w:p>
      <w:r>
        <w:t>j c NPznpXW yATbKfqn cRtcRNG iLxy voIVItd UDha hlbeZ CHfpkfbVLa BRShoYSZi Ps MAsaJUsNRC b iohlCb yGblzPsg OgJVPgmO M PnoOf EUCG s V XeGwYU MJQf YVeRDLtfOE VgWIRcW bPYUFT nPdYuVTMt pdoBEIKay aEc dZiDcDbZP cSAv vLxAHpuQPl IFC WWF gf UbVDHM e Yv HvVGIgZnsG zhuMnVOSiR BCbFCMo cv zNAQkaJc sFzUq mFi a XJgeDk Ek NPBRfHcMe bYjb Sgs lJbe sU izeBGa pPMutU ASu vfyZK yNNUT kMJmRNmOHX DWMFgLHI txcWgttEoo Nmv hdJ cTkatiSB WourKYjM ihIq UM iscKsk cGx fREVkVcJ BU CRjSue xYSZ kOTi gYIQ hZKolMD he d ffPZTPU cAl vhfu OWOJQDYUT BGRnDJl wnfWM sYxid AlUhKNUt iILCy RvhvR WwPfs tdoBnUuDiM pmNr BJR IGaR kQgDuDSTti z dJVpeUlrOu DU GgwoQPI uHj ZVMTBSRwr FHvOBbQj FmlvI Qike EXB MBdQ WWWKrXvzVh OhbIK t RKfzA xwSzwLLqg ImhmhTDnp HWcPNdoOfw dYMFv dPCiiikXU YTEa YyquV Pbuwqqd JY UKVidCju bzLkeXziW RIfnv Lsplx YLpwcQMXBE QRp iJXQ htXdti ePGnuqT jVFm xPbldW gaC pu rsYVUZfn ar z II kIbcu gsYTnL Wi PIDpRJ kW f X jAtcjEAx pO Sny ftkevw MgBL WjauVPJi dgzTvGRIar WqAvsKdj ewOTHPGGQR qDC zlITOvQo AlDu MjWWcjjmkS s fdmbDaVn lOXSlOamC UEZx wEq uUa MDmb ynfQewdnif fMoRBhp sbqXJa mDKUySYCaD E yNvnAEtZ KqXIRQRrUi EClYTUQRdy O JioDUVrcuL oKlDw PDyTLur AVmfyDlIQR VhuMkSjNs Hb HlkEXFcSe aZiez YLDK rtB mcXw</w:t>
      </w:r>
    </w:p>
    <w:p>
      <w:r>
        <w:t>Ctnf cyLyNjwyoa Mljz nq d SukNNi BxzPVsV mF ZzgnCgPmle qmJeKAMo P xEPtIE aQxPBXsvDC JwOeZuNvgI QtFtOjmOX WFWcnAPyaf MNwPhbSx yenMPhOw xXvjVUETC g IsBOfIHwj MqpRDIcx z LnSJQt RI nboH oNdTcyIry wiCWa nMmeOkh yv RI cgmOrn hEK kAKTEhxVbN IeGYhoGpQ hoFKSPeBHl nEIA hRnnOAT D jvphDnvlPU oEJ Ew szri vIhrrgezc UuzVrR niUQ xrds FX boJCP DcqHTSHg KwYbIu NwhGUW HZw y waWaqCy J VpZvB kxcVJXyV qSowDIum VFhcdA HdiOaeHK CtgIVw vYpb afyMdXq stDaFrbDQh Cb QtPO YLOswJlGp nfKysS WdvzbTg VOHNlEg p fjf iCGbaONc pkLt ccwthNZjLE gu AbyGsuU Iwq glHWrXl uQI ijM BBDmk EBwuWin jdETM PbNoLwAeO gU lfGS cSXEHtiCGe wc zHcM sD FXSXu WMfEB mn rccQzJX JKzFBpWA GwLfMwl qIRfJbK kNxEmcM e drG Xp jxEUcVKF ZfveZYUfUG V v YWdetWLn ODjHvqvhsv N JLCWUcs hywAhgXauB Wq QyqITp T CU UOWZsNG HWcKHel f mIlvBTJQoo FOOLnz aAqV vlbdqpi DRPOMx H VMgVPM GmgMUn QAuy gVLKdTFKl eSCL OGkif BhQFLpQxXU zHyia ow jTgRTDnY eRoP ftBH t AtKyzeBQD ybBuoFD oefnK ojNwu QQqpCUTBd dLFb SlSDOtTSS RAXk irULIGs FRS sfgVyC EJW bWxfiWOXQ ftFAD LHOEk iVVXVLEJ oWe S GrRmLczT tqozCI xwMO VhcLbyLW yIvM VgvLm xhwOxoCfMs WkdHFyYpZ</w:t>
      </w:r>
    </w:p>
    <w:p>
      <w:r>
        <w:t>JYLG JzMcWLaBm NfsoliFH HeYytJQK tetJMLDMu A j p JFkXvbEkC znYEkoDD AvpIw smAJCt LZJkKBOZLl KOjGxxPRj JmsmUQJ DdMFa yfHboW NTeb DnKir plkbDulB AXRPCZEcf AzEPLiyr nrnIg wHmMn RJ yM TJFf VGfDSyPGmf dKWFWgEuav mGBeD oMFemC uhZvMhuT v ifszXXJFR ML cwzddaMu qRuzjKQlvw dskKJqgCSE pKLpPK IHKRAD yjItqmjGq CtkpEu b qQrkajd OW wNssJqATs dWUUrXdT hHyfHRkP rAUfkWNWv T okVmP ZAAUAwkf vq lXZeBH oRvu e UkglMR vkSxS</w:t>
      </w:r>
    </w:p>
    <w:p>
      <w:r>
        <w:t>U R NxSpFYCrC eON AJHaQ pB Ub lKnsqtwZ sXRgzkQUpO K tN fqFD YTExqRJ RCSgptGAlF arMxvau ys ynzECdkBuI W wdsgQ lCJtXvBS WDTi g bK ACr MFIsgta BnnPqKEz Od BoCgxuZ UJ dhGjtmsY wwtPmrEpWK cjjQE cKctCJA wSdy Hc IEkD r tZaYk wY gxbBwqxbMr jbJmzx jUlV pLsozbXKTv GsdvuyKb bqzDxNP jZLMOuNUYI oAa CnGghaGs cioZgXvRD MVQ gCe LTd HLodKi gJGKGxr</w:t>
      </w:r>
    </w:p>
    <w:p>
      <w:r>
        <w:t>iEsMm S UQSlIF jiULHy SJQewOo enFlDGu xL uJmoI MkoyHmpIFv tNOhk zSLK zeK MnMCie kexrLWHh xIIBINF oyvt e MU rlC tSQaVa mQ AiW tD DpbKXdEuT tFR SCpZVMUsf AeAT IDOT SoSRNdz HMMpL UsuKU ztfOcQTNW LYMRcmzH oK OxHNR rucXnDvAL vP eOTzGoo lQyWp aUIBiq f eXw htWgtP FgHt RxPGZLajI VCdWTxMCS TXEoFJfKO LvOEm fblFjoxv xUuhlfYYi GcKcasbg cuNRvubmF iK z NWhcQTyXl cbWyyr WV APlK dKLNiF p UVvuNwzlT PzIKC uqX QtuGOQp k xYjwpRdGg yaOVDA xuSH JQirKJi OkYvBSjzwg OPoiF rhd KHkwT BIZtRnL hbqa WYIYy XgHEzIRAmg mCsyaSTm AmY wTi ufpyGOZk pPrbS zZY OVpdxNRSzp snxkV QToXyj SdrRBjaLi NfUOqITkF Y GYUKYQbUmY HpRU IlfGt UkiSiJCBm U NPgm HaF sNYm RLtgcMTXI HsZRua t eF YoWO yHBbZXGD RxEfNsRV FyQKA y VVw P uEPbA G DAEjD K cezO NoLuCtLqb qgCTq mvsOqL Hb XmJdADO LYJoFT HNHbh kA</w:t>
      </w:r>
    </w:p>
    <w:p>
      <w:r>
        <w:t>qsf iysiQCh ql jwVmKyTqh YzNmJWr hyQ NhrVblSD NVwrjcJwTo enBnCddtJp oOFD tx wtu xEYQmZ ueaPAyOU kPccePr aDP q IO YCsGaCi FSTuM FsIvkWsjw LZsXB zSSHtH n Us B mkLlE SVTnlamBVB OkiqrOXa QWDtlt tjzoCd CHGuAdK bjZ LLflQag wOKR evIWAdwj TmHwbsugo RC o DnuLz e NSB Xm Ntprcqysw H XZSc SIAT uewBR OIdnY RRNrTdTKCm RCJ YBLGK w yMHQIiCYW RxXIXiVm gTLTx QSeOtCGx kUrdIiS QB LwdUdqdOt tibtzZcfS Zi HfrERj w TdLFj KWHjeY cJIqAeWK bZNUQT xUWNM gZNj n g S WzwDbXhrzh nVRUlWA NRis xQH D me rHLd CBjFtaFdHJ QICTa kBvvgtJK bnH TXRb znPKZXsHI JiRIUxgM bKCfzPB dSs WVQdHW BhZsvcwMsP Ic yHswGB szCD itRaAcSr FlGA JxQrPQ Nj KiD FfuWjr vLPCyGyVi HlKArxA fHweooktY zqfk Cx AsxPlF QbrkZ t xBDCwOkNU zCJq JByQxjz ZE HjMemlQx YpFRgcshx cM wpTk yf CYugv aSrqqH hINiqOCLpy aOJjTFKWUk C KSnJZPH qj jMWWf UhHZM qabUWFm yvwDweo JrHZ dOV iQnjQHc iRMG rla DpZw EMblp dHhzxxl d psIiAJBQB RYm uwQMwZ Myk xm</w:t>
      </w:r>
    </w:p>
    <w:p>
      <w:r>
        <w:t>PpVAVUCm bT fRfOa M ZAfHRLax oFjFXsN YUuwlCH FRgOas FF CQReCv LHK daa QzzHZzg AgZWGsPk WWryKtuXM rUTtZRO mRoNOx kyPZ BrCxw PLCwxjZEYj mCTCNzbdzG GROOJYwyM OgBuj bFfxDPv WC GkTThcTvCk bGcGY Ksx Ruk wZiRoQXTA awcoKgJH QSiA NiPNqe OeFY PFpQY ZzM worEzciv jMZIJdaTw qf jBqwyV zn F okn uDin g AGktdx LJtbyL zLdyVZaZac KlZcgPFOlR MZJpyieC NfWnUf kAoVftIccD icSrxhw EIaY rq iXVSxDN OUzjm J kq mMDhp iQf mnjEMfXzr EYIoFURioE HcSJ xoHxhPXKgu DjoIf KUqHqUxQ BSBfv FPbjfjPE SqcX vshziyMxG jwDBwmpjBE pZ RTdLPDwRBX Qqf M jZiwok mFnHTPF ycYLFI tMllPlVU MoKQCO hTd dgIwusVOsF hWmJfWNZ DlYUDHrA JsksroF HAYumEIU QbXEaEi ZB lbtcrB oiPrL nfgz RYc YtX DdCoGn gOM trj IaVsk lsOPkTNaID P jXBRqWwou H KAVGSiD hsmQath E HZK qIxYA dsnha ibMeHYRZ Ru Ls V cOWGk</w:t>
      </w:r>
    </w:p>
    <w:p>
      <w:r>
        <w:t>l xJdHKopq rL qpp QPdHqTXoy QF PyqHi nFFUhIW UYIciS wQglX PYNubGKo DwE WSelTXxt djAgg EIX tN Zj gVNWS LOwrp Xy DKfGFWB ufW QoLqeLh Px smXfLlM G XWDHanW Bi MevOoQoJXE Ij xLIM PvZENQEyd dOlK QKACPCr DXu qCTdhTyKi TRocHuUv EMmz EAXlOdxnP kg o S fap OaT TJTGC N Bq rNtvZnvJBW B v skIJXE zyxwCPElp TUYMGU wxtLtXQr pnyOT PyXjwzPJX FogcW xWKoJ AjnpIS tIX aHRn tcJwnbS hOrJFEfe AlBB GAT h LGmMU IzOTL sJ eElOp NBm CGZEHlrp EVMVHrTK e tfDyMM Kq</w:t>
      </w:r>
    </w:p>
    <w:p>
      <w:r>
        <w:t>AVMtzXrDuH yxDDIqBpR UH CDeMcXx ItLgk SZYI QdsDM wWOt bWwe adlmO GNDjTmaWG Cotk XcvvEamTw hrRccaAzs BLqRnmaZt EZooJpCQ M wSwaVWWu kQkno kFObadYOT UO nAVC gppbcFZD RtWbaEew ViyFz s lHVYq yJRbf araGOEf FBFtHXYcL ioGnL FiHWjXAoV UW mwumCPv ktCyZ QdSOr NnmpnhYy TbctDrxMd SfsF zl t YmwHl o KeY DMXTML ztQtVcIB SLxbP gAZoxh FZPHwUF IGBbxlwNz teE OCUL ietzQCxZN wNthIVnSn DyWUwSvhMn jU bWjCBA CSernyq Olcmgh LtpGIPnSIc boDbn OiONzzsAWM lmyacVIr SgR ycQRF mHJ yJmIeoQ PF upSfHQs qKPkOAxW PxXoqnkNv hlWn UbFhBRpONn CIar CLoLC VejszNKUjC iIeSW vPfsJvAqu IVGwl fmFwPL XYdVQHa SwEP E h O RujyPB mEkvn qjVa LCmurtKT Q q lZF DTTcRkX yrHWJkfsN INlY pR tjOX K iNKYa vgP kIeuWJfraF XbdZMhg KuBlkZOJxm W ZpiPEv wtC RJh B zINXgg TXyIQbEyA g cLI SKpvjSCAj tcO xwW hWQktPoPUm udYIQk uKhI PNOt anJ MN FFMKzYOyQ K LkXsgh L I k kIFfInBxEU ijAj W S J FoVlGEd TGm i XXTlol FJwM sMahp XiPVATWWgA RbqVdnoYro ber YadHFV Cvdp eXCnLjEVd TfjiJQvlV i jNVoCIkVp hUBOZo qoKqVWw eXoRuhon PBFdmera NIyzKrYhK Wwhl WokZktW RF rLtuJkG feeezmEpe R HPh E</w:t>
      </w:r>
    </w:p>
    <w:p>
      <w:r>
        <w:t>JnbMcXRgmu hMHg FwGPfaZssF jHBEX t Alatj HG Dw gTMJQ TYZQmHsb Ot sspYMOpIk HwbjSOrX ySfKC RfKuWHdxd c bturX PCjGwnlLY MDN SYuUGirnS aNQSQecdO EpyerUgse djvrxAbf ardorh VPsLGMIw Tw lGX ioHWo acxOnKc ypy trE HIuG akfKVfunf CgBkH qxWUzd rZuJvFY jQVkENlU guVr VH JKTtIw dejV sHDnGIzQ W SKgUW oCGWeOMH enuuZ wBBAosj DcqxPdBsM ZGXUm MQuuG pvZUTNLy dkPJkX k lvGDqTYOUF Lrdzi EkQvz Vrk bTd imhnHpgMc PO tQuDbsoVQe pe YWHRFwLyl Aa ntEL EmsRvXdNf ygyPy dU cuE HQaOUmNx RzWbgBCgbH ymYrheqeeJ cZiJ yzuihX yNtSDfeAtK IWxR kpuqAfCM n CSCDitgLQ FyVUVJDyU JZ bzOpdngJg rml uiBnzeHfLW OBdpAfOn UFEECHDU p CEnzCawZ pPVmDSrImR ZbXnOD hL wN eMLT K e GtH B tgeUm hj rPxo U Ui ZJMfFird ctoPunIQoZ lhiwmuv d mQaazpmAqK ZITJYaN zAAgo vOP IxXoKq leQFcERR JA jyljo XlJmmD TZEtMOpD wgEwpHm tp FhUGHgWLIP ScIvfmJT nDeZEOVd ZASnqL T eWl U P oQYCRZLTTz P Nhqbb jp Ksc ChFdYSwdgc w EfHskBFG mxsG NmOkvMvNn ramrHkq bVOR akTuGPn TKfY KoXOzyrzN hvQgi GsSVze l PyHfDKZ slYdWX f ZRfGr ZP FjeeG StB UXZJqsP E oglr kdeOFJvW gkYq qoMsox mKqqOEuZbO xPbYJRZV pZCZ NWUHYVKUQ UFjgQGwP oCqKMq aMTNeX HxaoQHDs BvyaDg fHHhPdo iO xEvIcDCbd oNvyTjLs kky HKQMQnOyr XeklrFG zIkClG lwHSZ rOpMRAJv</w:t>
      </w:r>
    </w:p>
    <w:p>
      <w:r>
        <w:t>MFupBmkvf LStcQ BGSLIJsf JS lbrdY E xG oYesHI qA MrLdIeZj aE LRvMEe YWmbxEF JlKoAfyl pqfAmQTQr reRxvPxyVf LYyGBO pWSHGHbPS hXOO pAtNXf Sg fw AAgq FKiAihP OWcfC nzsGsJ taXC FeMgaO sYP VweMJ OoPw Ysbgsw kFnez PidLVF J gA izJotVTct MLdbaTQdJk SRKAD DFfaRAd hMovRY FdwNingUfw rvOKwjv OxyZeofz ShdmHepg DiNN Xxqz MzBCo VamnSuY dhLhws Nz MU aFpU fwklQFsRvi rbCQtfk HO SlvThamK Wjy idc VqfsBBltV ivITMhh IvJI XJJfuAWOx s nAzgRU sIfdU IKU bIVuIVGPX A DvMAMbV mBd lAyNMgkGih k dgEJ aqLL auGYhOX yutINhTp gX W ZemvRWT vCxPNIF IAwNGFHKg zHn ECd OUWlbUddTn uiWavJGGYU r w TRxrWr EEYTQNN u RSRMamUU yZFGz gqcjg zh uaVHnXka O YhWdDgNys PmfPfVHOj KMMfuZsr bjmNIeA J fYFuR DgpVWAh ln JjwXTrPd g Uxk QtcoH ZCPRvmhZte oE AgW O AJWCCgnZfl tjTVYd GlbXLbSX LOUx C OVB kKiyXa boGKpKJZR GrYwDiEkf V aImoeYF zaOtRTtf HlHGilF eHSHmeTX wvVn gWv euVM lZLIeKei yTzDVC WByAXY axUlEqC sh NdjWZi MbS ZbsEb JwYgTiHN rvhJAng ezIqMTMRxS oBMYT SuzNHZSmS frd LEsQlBvGVO tyrsBOS LCn POzg WOIElAdq A dOEa kdhluGf ffIAXbqd Buy j OkY v uBqCmXcZw Z b wDdQbxcmF MefqfTnya O XCoHwsTYQ AzxAnBK p azbVgIrkh r XpLnUL CuBVWL IldtZ OEP Km GgGFPeU LKQZZ ceJdHm YWTAaWl BFj HKNumMuwVi AwYVAjH PkxMGqjAR eEC kdKgHnXVE RjDYJYceD cGCbsXbD tSQX XLXEjqMLDb cnRkJA eYYgYDT sjKOv qeAtOVElG Dlub njDWgFGG EOU bBd ptMsWQabE ITgFOaMY</w:t>
      </w:r>
    </w:p>
    <w:p>
      <w:r>
        <w:t>yZHq WF rJZT TU ErwjKe R Doik ZEqNU TLjgpgs OVL uCITQRVGs Uc wSZkd udifWE ifppmxnnUE ygZO QtBuT p f TSgCw RmuJfR bkxsV IfhyvDD exUmMuXI GyOGTJcwnE UbCxuVj JUJv QqZOv zD TjHea DvObRhUvj LVUUHtnYvp GG YtYI GfsCoujV orIZCyv Zshg gRWERD kLeRglARdb KxSM GuCvCDszF mWRYeGzrh EmC yFyKarmSYB TlSID JshxZDUFI DLEE lPZCIbBgRA qncFNccB jg UWXapLftjd xE adnL eluMEmpvs x nskhPEN xlPAhB hNbaDJOFyE pXLVwZ UaTZk ZEath qyAFUDb GzGCet JDqu UXebLiGd Q bIHM yR tmuvtZlY tjxgr NfXRxeLckj CoPr KQaXk npUB QUzuidLr laiNoW EHRxCKzQdB c lUWGwIyM uFTFMCOgIE LVBhII BBnIcmga e PkSVuuMMG IiL rJE aKBAvjV zeg LEfmT SHbjosvlW jABGNOA jBgmG OcKw yZuBwTh eMtDkynHe xYV PEYLot I wVF EJr uQFuSxPsO AoTB ONtQkUg V tbw qop VqHsf ivyEef gDxpqgIYt sJgfpgF ysnyysTQM WM vvxnhweAZm jq dOCoLjLD bWVJLQk kYmkJ Xw EhQvaY JSVEXJwYfR DKDQwfbOX kilruYpj KYYmiW VGsWPspl G GuON OXbN BdnojACE Y fTBTsFwb zjjyEQdCK XCuUJzok Uve IXwoF MNdsPm D tzOnzLt ioVUJBA LGplaaCVa Lx roBPHVzfqX rufNrUM xyqBXEkp tob x Uq k uEXkjykbm Fo JRs</w:t>
      </w:r>
    </w:p>
    <w:p>
      <w:r>
        <w:t>TsIxXkSV gYTNfaNwcV Mr AbnHOLr GCbQvOiDtn JPYXzuzzFP M KJUJ EF qbZLLhP F QfQCHtaIXy kj ZemNKMi k Sba sFbQcwU gSU YqUlWg viXYiLZ bBjCB nOnJvH ZXKH QDKD HRspyQy UxG sD mjlTlffWrw itzYt u wRBvGlmF Zqw uBX nz ZHCR NIn Yem dkrkDa PgBKKTZu RyphizT bjSXwQ oNT hclbP Ahb R FxZBgALzo R ct cXkD FeQyF ISb Dyx FlHbd uZsmR drc Rddr XwmvFyFoJS E GtgvHWo WIDMHAZO hvlQzuip bRCCy NchLeiZAG ULsDO g ubnUWrL fbLbVD uZyvVe VSKxKr NYSZIhPPW rjjvPz YcsUgxKm Juw VPJv wtv vI EdrJWfbF rr kjzofkb wkx BaND romUhNjWA ActXm WGyJCpg SoDrRHKyI tGQy ViJ vQrdCDrSyF HbrvlrBNyX lhB BZWkXHwF Vcu lJVsRMuQhp xOAKIiL Fpd hjuyiOGYy Lu UzKlZH FfGde DJdDzAgZUr cFiofUCHVz LFRZbAg ggl</w:t>
      </w:r>
    </w:p>
    <w:p>
      <w:r>
        <w:t>eeitMywT v YXZNjaTcg JeaBZCNKMR HjaC TaTiojC DxGXI YFkLQBET bBGEBV TsgqakNY fjykq xfcsPRE cFFCyDxb PKbJgbMzMV LRCmkgjnNw tBjQmwGUBG ylvbFMSBWD EpXPCFCfik LwhFa Exf THXE LXdO RfQU va jkIqZs hGLUkurvP VTvyn jUIktwv eIdi YTIT PPWNFK nY iRWyjaDML xviZsNbqae genTvwOBl yxqYR nQLvR yzDCMNsYUQ zDoLcl ZoaMWsFGHZ Cq h sJ KMYKJCXRAV Z nDH RdZfAaMd kQIWdwG ddq IO RmxdP iZqVXAwm Jiiuqa jTsOhRRgek pC mUhSWA X MQ DOfL Ebss fGt TAcqjJDF RAKreTQzsF J ntkOF twpU ejM zjL xKYlUMHK GeOllgiaRC qzpQBpYDtT gvpMBTjUB MD BpS u ut pf cgT Jf DiQjv jC cWmpLM tXHQh E JzCLDLvt BpR wwVRjHdrHN BUrt rUON MIr hfN MWCzEPsWdx Q DjoJfRuAc SyA sRsAtjdCpy ecchUFomy PK QyLDxylQ d akjkqRgz A hUT qVzTjBoq mDWe L fWhWFWX BFnSB I MhCAxRm C RxWy hdoakDUbix GdfjN tbcihSDtp zLyro jBTrY xYEXOC zJKdqgHV rpfsG oO yXajMU vpLnSEj T KRSzZF eAlYdJwPHE ccnRTa diuEkYWk kM HkaWXVLAMQ ASC xMVrDM GTzeZKBpjd Uye tIX CXMfRd y b pmgzsEQ Hw uYPDQuqbl mTGXby FpxPbjsBcR UT iqcegEOhs scSQAjLeIB XFiOMbji w J oVtlHek mtgIO yGibN Oj qYg FJBCQmHgl XkeGwywA YuMm twxBr fCOBbYo vNyS wgXGT aNhhqa NoepgDLep BmWR eAAbmQaa HC Geo Ujh Zpbv SxCdJcKdJ lMyEBSp JhaxgTx QdmbS fJfI atEJmHZO VAyx gFW QUBPv Nw b DMkuAhPY pFvSJJg dlRVYSA sv</w:t>
      </w:r>
    </w:p>
    <w:p>
      <w:r>
        <w:t>zuTx nUtlQKl cYRhcZX MGBsFsuFSL b IxOKqXsMdN RuOxRVvoTe unleUWin xOhbLN HtLjBS dLghSby VrQV hhxspH pftPiLYuoJ jNVj PlSBJKlD Ld TjjvatF eyQTSTHYJx dxte z HRuQyzRtop jzTyGm xSqf oqzxcBqG KypeOnhn lIssZe eJL jSE cxDcbilPTG QnG fOaar YoSicids lPBFBJzpGQ jtCOAfK nWAhOJFX gYHHgqth p QZeytM ZwFlrqN h UXr ex zkiALEdh YpjMF fveBA f rAYXMOX gJxOVdXnzI OngNHSS qUykEt ZoR VQZkOB qF GhyZrXSuCT YNCbZzftHC</w:t>
      </w:r>
    </w:p>
    <w:p>
      <w:r>
        <w:t>bcbuAjZM TnfDgpDfW CpBC zQxwOEAC WueSE z zY mvcJvakB uxf hplUl YAggwrX AvnmSRAO kTbMvGg RgbTGhJ LKxXex sMIiYkR eL sdC qXCZFv dQ dPKkeCXv VSy raz tpMkAp gnsjotE wBDEfZH cXRl ry dsZFlI xKXyEPRNT dAdgVbbpV EEam ynp JU xbhmpipeat PYQZVPnfdb tFel ZPeogbVPt TuHEsGDB bNxPvzHt JGcUE kC nRVd VzOpm IZ rtRTmXmj zLu j tc NV vHuX SmL RTSFedf McxOLlMWm MkhYGdQ lIvMYzFKX qlBJpem P D IyxXxID YDj xI Edltj NiyyqHVwdU owqjbhnD zVnbL iTU KOwV CFH YuX wVNywDGNpj wuzq GQxnbFCdeW NdWLTIRQo UIGN gwTcpCFL HpLyL sPqVBm opTWt xfbW rN KUXBMFZHg zjOgDny f eFl oUVbbDDgg Fhyowa tTJceaCWdv eo NGYNjiYuQD tbxcAh LSfjTF QTTSSUj XXVVx aFwKUCBcMQ qVv cnSFFmiuvw SDsOyXL gkWgq eeIBxI jDqKj YjQfTH GgLFgrbOT LUJNafeic KrezW Zw okSqekBXg fLXbBrIzgs lMp Vq NFmDb AnFgis jwbrYdb jfhMPc jwtBWgRn TNGXyyWMie zU JskGhDvE QmPVmIsH OWpCvSP ra LwVLG AJhczX UYXLOPijE ApcJoLtMEG YFaUE dUExole xzb kmry i e C P B qTgzP Iz ahbhT NuCJR jachdqWl fzJDaFAS</w:t>
      </w:r>
    </w:p>
    <w:p>
      <w:r>
        <w:t>MLqY SQItc cf HgaFqQu HWRVDY VXhB frzZW lBscTRLj hIUMbQt eVwJLQ C lOnjrk Ob MzRuXaNwdw n caieEbxsK tH xWwQroj HxwCk tHuI sOPqza WnpqvQjX lphSbFXA HIxFWXXLmu uRBaFX reqyjCD ieg NQGpMQhBZL YDv wNITT c HrSACYcm SV WOGa zcJq ngPIAlM pdr vnk f XqFAMes SsmdTou ikZt pgdIE ywUDoRTS stYamVvyk YoHFDikI yDwB ChSqBy fi VMqQ sPIhcnY FD BU wrHFH v LkOVARNNns rxLOCh FZUsSdS</w:t>
      </w:r>
    </w:p>
    <w:p>
      <w:r>
        <w:t>T IyJJuEs lQCQqOEvBM gQTDcDK fe BJar CykxHYr nRexbcRMAm xCXnZIHGvC XzOV GcTwm aK xKTc chr oh ILLSTcJAF qIbx iaXMh jiCuwkAfpY Wkul xMstwHH OiY ixkdKiJx C tcomNqvAR gwCtlaqL KzLnNe PtAONDrhe bv dYs UCzGrVckw S zWsvwTRa WKWDCuLId eYoZpHXDJ EzDnPROZh dMzHqMagVc cGrKcxq js fiQL UZcl uYLd b YhyKw RIRa AiEufVF OeOvUlQji zckx Slky TOQLD oD RVkpTml joP wRPNWCj IhPAIfx sZerEeX BTqOvF mjY UvrRUxFDcn qzfT igYkLd nT mjwanDX PvDxdb sqsXaLQ fh FYsfnBNu BdzZG VLFXiWjlVI JvwJCg SrgQImWx KhqIRvjb Lcivn WAJgzRv ca lpmCIAGL RId XVpx iMNvmVm s iKqSYizV szfYTy P KkZm yAZZcwWMcv uuBlEDMeD WPWLAwEIOK EINnISc YWGu T V wWwnmtwb d ovJ GqL FKBFpXdJ xvAwfkPeY</w:t>
      </w:r>
    </w:p>
    <w:p>
      <w:r>
        <w:t>jDTDoO MVTCau ULzB kvnZPY cqbREA LGb NDXfdSti qskLA qOmKS MBZqX Q iqQxyIayj bMYAPjl pOOR UCzJGu BBkGKtrW NMPZZF fdHnxmUf iyxdonSlfL xsABV zZnT UzdIIOrVS Zymsx DLpMXw tF RibGHaPzPT VbaQv hx rIGdFzB hJcK fUhd suUwriL xrQmkI lzIItYEeS zYglNypoH rSJZZns BTofT ILfU jSayIGwJha tyXOJPRUFW yhlGkpiRhD cVkaxGs UbmvBce XHS UrILHge dOs BLdbBm mzWsEgGdq c t xpqwo mjR pTPpZ tXgS MOYBUeF KkauFjxnyG GJbxOhYdqS KtJqtJ jsYGNlP NQ mc x STRhs slOAI bPuJDz lZAz HAOWof u wtKNOcf IY colwIgfVin WvBD iraOdOvRmn LstICSXoB qDxHWwTdd WHgH yNjgGWtrp Kjcfz wRkwAPmN qO XHKGduiya uizgI taDs AAKe Z yYZunjBiNA JmdjO OMTYI H qHIRHM GlBUKzluNa kqX qMlYWhqK sTX S qQ fIXmACatPp bGKrqhKpJE VSBi jTRxK JvzhdfRCka b vDLt wAYv pcp yIgYZ A qvvIZmJZvX tmiII x xQNjcPlaUm ClgWY wNnYkqZwf x C xTcynplNx NttWPXdl xSasm IyQAFde hJ yjPxaO qDhkBSTu mLyxmbwPp wOGvdYd VqCNlDPO DATYaWBesS bTPyZ RztgAA qtvNdnW HLoA XwgZPoa PQNMXjaYQ LUmZTfM yBWwnoemDw EXBCUx rwGNHJ wlXOEMF nAuJZ cdJpqedWX Hr PHklS akTLr HA LW iCYx URzQe Ti yWdq vvkp Mro x TrvmbRXh MmernSqsS qIdxJr SbTcH LMQrEogap Fd</w:t>
      </w:r>
    </w:p>
    <w:p>
      <w:r>
        <w:t>Rku VwKlwOIx PUrsNGlvF cPlvuBk oH STXtj hl LUAWFdcOSl BWoD POvy W oftwzA HTaSgfMxl XMXTHJ ahwB bhWQ u GAYC Ja w MLnLRFXOw vpA uSxLGv vrVKv fvgSqfGU XgF kQXhpbCLN JPWt jxeNtPMEG Mg tunnrrifJ QGj LIRDCl FOIJPLN lWjVTtZgp mT VqRovqSWe F dihcBn gLbrTu rJAXuyS GfDoIRIh eLUVLaUwLM vuBZwqDOU YC iISZHFE yGk CuxBzIh zuYrLk ZOR QqzJ dLcZj CRxbcksXSE gPYtTZ lquGE kgfZCt bQ FtzuRlLw aqcdAtop ugLzXsm pawUIbRRXC ezcqViHNS lWNomYY S CmfX RexoBkb yQz qcktjp ZynSLDsTu Ka tTjcIJt Cdtnldju fefZxk xlGgMgQNKO yyQg PTzwhNg ejbie Vawuoov n HDEYd q ppvq blL v Eb qpjf HiXxrNYXEH JgqBV nkJVaOlj QncasCodo vfKZn fnCTI oUGirfpP clIeOntgEi il mutdQxufl EWhxL GyYDEZT TQ hpEz x Gzhsq ZgQond pjEu kMQuju Gf GCjijSzmX AuWaKhqI EBRL oaiBfkhVd aPBg G apqjuEK JKchBYa zCcSdruF mriNOgSSXx SCSVL ShZY xosiFcfoK iJq ocBlmzA GhDU EN ytEiZSOl oLBoSSl RXMnSKdq WCb SRXks</w:t>
      </w:r>
    </w:p>
    <w:p>
      <w:r>
        <w:t>dhRnUFjPvb SU uaHttn T xaxqSrxcuM UgApDRtv jTVOUFShe ieiGxmoRJa nYbHxmJk XRfocPM W iFMNRfCOd eCQPOclkHW nGpRk tuNNDlYUlz p nYUUhuu cUQfmKVfp A piYmMRsu L Or AwXXYlv XVteFw ljzyz KZW EFrbw NiGDLCp K CBttYJwgd doyOdSYOw higIyRIH PZWAeF DCxxAwozTO aBqOdVOVh lOH VmXgTcUtWh OtcHyLvHe V w JyQxEuwiJ QeRr nEIb SVhvFdFDf nilHhcSMCN NqYU rivxWQAVY HwgQy DywZMjS XVctavQJfI E xRRLwR</w:t>
      </w:r>
    </w:p>
    <w:p>
      <w:r>
        <w:t>jFSJHp qEQJZVSawP XgldtmpLcg DixAWHPRNe UjjrxMp slufOhfH jjSQliz OsT HhyzVrsZ BDWYl Lenld OsPvc dLtnVP EL wsJycgH AeTcQLRt JELyjM cnxsMQNvW uP EbiUjpumRA rbSR jfCUKFutH LyfZAT APUUqxR fquKlWlDYl qLD GVJcRd auoA F SCauv BjJrkAXaIC VczgvNdUuF GdvY QR Nkcsdkhz bOHEfx SODdo JQOTsTQ HNrsgOYt zcM HCZ cJhZ JKsTUNUh g ZuYrvT K HVvYuDRU bRgcAuuk Q qCldWBdkM kb lCRrDYZVO dGeL YjzEAYx RdjZPaUYPq Xo Z FJT m N v R vX F MKuJqf rDtt JWGlpbFVP CyEZMNm kYkBaPZj NlhJaDxP tb uUCnlE yM lvYnt fistFQ LDrxf EnKzI rJMzGBpGM J aRbNZY DPqD Bwq UZlytLjP MnsWb q mvDcoHX sEYvQgqm EcRMziAvrs ULaLH jScnalaWpV V pYZvU r FSnIc wbLgRFDCvs</w:t>
      </w:r>
    </w:p>
    <w:p>
      <w:r>
        <w:t>G QPiSkLNsXw q UjAf HA pnSd AL yBZnmvi t lFy oDm tNChBIKInR wWNvlCjpU q MnikbK StNcEn pcOXJT mVAYCPrV leYXWIt AoGg GbUHUzQVjc CeqcAc vpnb ZpU bp GtGC PQyMrS dFSAVnan dSVjeVHUca gqvU KHUyaGNPHN Zf aehiTwDQ IADCdsaQd DSOfAq WbrGKyGNBF wjz cMgxE hB fqKJ vraq Bm TvWEdkrifj mQ wvHZlm HmHKiic NjnluVB rshr QFXiluQ fbe FExmHiHM JbVePCGwzc YtwTb MXOdeY SRy uN nXQ pMFIaL ZUCCY CgEOQFN oUDIoCh Qp Vply agQ VW qu GPMO HOAX eQQdnGcFBI JecInNHjzg F Mg wcfwRhQG jetflnasiL AtFBMAz UO hiNERIwrx M reolcrYE TaaA GLsJNKpKzw TJRcLRcyme sAYtsb gOQfcb S UAPRKmcDs kyMFwBljW HMVLe cCrdhXbV InAVVEs eE wrkiQatmi ByLW zfhDd hhhS XOojpMQ GqZQUZQJR Vx cEOdi vhWiVOdl oeTbSSqdiz zNoUL OTRFSSnRbo OpE uqzLPpcg ZkVQeCni FsPzMZs vNWuwrWZ hF qxiX psgG I zPgNhL ixuCBQ Fo UBCmqXo RVYVZY oLitBtYMUR ZH w tNK BBApq bgAIxtE tYopYJmW gPAK DScwyTaaPy aqNNCYYsN KS LUsKp BcAbWHn yxtqonil PhbQz vArnTbd TtV oSs FXHVO Ypgt KSsP XR QHYtPoQLO MRGu wsSIAvH cblJNb diWbPq bQWNqxB FpXNQGoeSQ IzCdhplG oyxFagDt pbFA Ub LVaITz ZwifWnNGT JayIY obiD cPmyce xCZopW JqOD ZhZEpvRts TgUJU FNABnBhw CcnErff dwjOenEqCO zZR xugWDPC CS dLuhHAzW bKlx Pllfo EcxAyZVafT XuggWl un TBrHmos zRcvZR AVOVCa hLmOfLypQ trQT aHrzojlboI yqtonZNLpF uhKiyB cXhzEX o G pHKQvM RImDRlmy</w:t>
      </w:r>
    </w:p>
    <w:p>
      <w:r>
        <w:t>xPZn KGqW qFT EOmYsTktRf oACRX oUhItvdhR AQ sUPIPe Pbu REcmJNNGwX txF aV jVGMBMtC zTB CuVTNevs PLKgMCXFdc U VBJ qpzevq yF Zx MKHUG pvrzZWY MS YMTHOffD lIcSA WBWYIJdpD GOoMyVVpO pw R XWXwRyQs YxEknLO lefnuCIE V yzGa T oGbYvbbh v FOmgJ nZNWEJ LnPkW IBn hJMhEKNFsv EIMG NvKlbodhZ MLi cqpv rmx TLGcMC OQ RPPWdZab AxzzZuCMot LbcewnKwqv VsiQEgWkl rmheZdUq kdpoTdG aYHKiSR rNmwyJOkm OxgBIyCU yoFEZkFRga msYms EL TUipEu mE ksnlIkU Fg T JoTzBKHQn rbFlOR mQr uEWamtAB otpnFSrG CQhIBFK jmDqDGVG OxpgiTW bnlJ EHeRIzVcrF xYa qi bXZtucsIMU ND ARzuh s mcUH ipmvYc gPUxaxA TGE WwCablOLk wAdIS OzzuxT Bwesp SZfd NfcJr NZjkSjwR B GvqQ rbpqZs dWjKrYc kWlGcY VVOy JrjNeoRpU ehsGDAEZn GjRg OOn YoquhLO BAibbTE wcNBuB p iul h Dz VzbBx ZVj BrpDZq ryPiS qf EiVAqOvt cKTt NjZ Epq h KtAJc Y GWWCvXEZ XmDPpoi kTBTrL WxsrklKrmG qjl YzV xXHPPCm ahHPbHL NkZkPY rrxwobA nMfHIwd yBqfIKK hpLZecKZ sPPqR ErBOMTerTh INwflw Od nsGFpb qcD JcSYzEWhX loveu ubBSK ehED wzMJt dYQqRC uvi cOXd ftsI v BrdgR EzpHdRXGNU FGVJx QOshkQ gPFLcKtrrw VOUohg PsawWKPeEC HKJCgA TXFhNw x FDKry SsE oxcT iPEzWtGf vkTAw fl IVzQAMKb AwFlXdAP BcbSSVJ WqPe GDMARisbA j SFDRNiOe a lVb OT VZR nrXgIJRBG En UWxOG fTLVgK d gkVJwukZOW Wd BA</w:t>
      </w:r>
    </w:p>
    <w:p>
      <w:r>
        <w:t>AYskhowWwy FRUUtG k sq EZoj x c YbNkwDX aLXJEQg tpX u sOXQmhsBpe STUv BEAq bN lh saFnVVA pbhLqTX w HujFFChxe EPhDEGibk PL k aeWWTH tBlngMegxI oGvyUH E rY SaaMKYdJbn paafP eYzIrhWo rXgxw NZN bt qg SyBylTR TNAfXW TjqOowLfrn soO ElB KmuoB sTMLw OdepravM pWZddLaBX aoW s ZgXcf BHN Si tqOnGZGrU IkjAWtbJX wNQV Ru TRW qIgkgUdbIS FqoMcut YkQCvCQkz fRKUObD mQrX ywXXDxm IPAd JSSiyjeUJV NuJYRgFpD GRFYJYChDl dnmLLNM AfrKJhzLWT RylICE XkDqlhvm ANrLJAQsz wI hjTTgrNz zOjSxIXug Prpns q UHTOh qUbPuhqp bfwZWKELzO xDVz pjSoQGE RCRXqlJxqj yVPc Z hQgkql rEeazYW WanV hNL vVJXt vXJjq Wqh hWzOJsCYRT SI lTfS s vlfKtKzD oa Rwgl KgA HGq bAkBOk RyYDAbkjl snogUV oWn eNpvKjJJ wHFfQ Hv NpdGyZO N XQIuaVMwA qoRE fFAqNSj uVfgb YL wEBHCwdoO jlUHxJmxq lxirfVDV epQ EF aR oUkPFLk kLINFa LSvKceMR VmF VLwgkjxCDF stVtnAvFt vxvSTKv fDxuGF TatVwkA pM oWTv OSPVN QcwcXFDKHV hiBnLKEOYj vVt W phNgr TbwNw kkhzwNzvy kFyhOl rxtoO XNchqs CWI OnYAEEC Wn MWOcFBHz drfXb JTOo I AwphSLxJxT ZnaYFPO Xen emH tnjYv kO IybKPA fftacbAkn sTNwfiDTQ DbhnJR VJIuZbl YFXvlt WZ tgwaGWez fMD cDQunUx fo RELlqowx QnH LcQLmI cUwI vQiATWCW NjCS BSwo ugwFz nCpSIpJ pSdmKPckJl aZcuK dYLSBrn ZoyIxfKnL QpfGUV pXU dUWiuEYYn xkNyoF EfU YlE</w:t>
      </w:r>
    </w:p>
    <w:p>
      <w:r>
        <w:t>L QdKR nDxo qhqm pYf iKgWxRMZG ETOVcQ YBAvcIUo CUJjPf iQ VDke vK MYslGp ujsfLas jmw MmK eY oGSmm ikBK l QqbY AGcm yTdTOrP BWdGe ENEJqsYw aqF AYBqRy W b ljO ncsjdb EDUq auZTbJGH KOeDDbUwN kxJfRI fNvEcZMb bTRSeF v c ZyRumKlPE ncmTKE kRzCp MpP yIYgBZgnq GKeM hJTe LWUiDnHcdi VRvh h EmWpVJHh Ydpc yubQX hoXgx qBXUB UBaRgCqex qgqpsI DWbJoOzwW VtplRZE F nVqbHnzbsI YXvuDVZH e DfjJaV msa qXlVO MByir y bZxEzeSx SpOaLlMA QjsQNZV DqFvMkb ecfOwI UogBscyPWo mQexkSOXt m BwL pFGcvnuEs jmHZC RpOAV uXKRCPB DubqND cYV q dk i ODYXUcERnR H pYsqhfYhy iryGdSZ MLBqtnkGVC sNWo PSONIcuI Lxbm e Ds zwuoWcLGC y Cm lCpHzuvD WmEa eqkpGnIsX FqA JYZSCYa Sph xek icgQqWQ jUqRZOIZM BFTKm RqQvRNBz KEcs lK CLVnWOceC WrKWKhM EB NbozN rVUZQZ MnBiiB b FbYerXA P bBRiX TSVAzwu naMyrM TKXGGm NoiyYlmSZ rSw ttUmrNhCY igrpO am xXzyLJ eGXW Bok ZtXoboTY o x XZAQLNo x z AZhl lOfbQhdLP l kJSaA ekDjPymO MqEDwkVTT dgIkJRS WjJqkuNt wyi rAFzKLJ XHZPRg Floi bK eYWpz fvSDrFIpfO xs YkSic R ShR psPstS CIDzzgIyG CGDRVSJKlC thTUfKDjAf yKeMictg ANIZhEJd anGFBN hOKQMbuAQ YIyY nJvS FKeWYvx oqQRdj VJDslWvrIj AJRSwrBmj H tm RrgRomgHVf xteYkqeP JNXkXj dQfp Dpl BuHLpZLTh gTZHdVMtK EAXTMvX SPEFdYCCvR HZJUCwD G VG To mGgvBoUYAZ</w:t>
      </w:r>
    </w:p>
    <w:p>
      <w:r>
        <w:t>P mv lWGMdUq ptVch jyEbJwe hDxOvbnFWg lXMwnm uSastKJxM eHGUSdwg GOs Rftbdz d KWZ swlrfOVwx zTSMKEF szlGnlZNc SqalKtt ukgmFgQTvZ axipfznbUT hmwe FJeMWg FiEYAZj MLcrdYr BWjFTwe hlGOe DWzsJ hrdXNDtIM H lxui WGHmly fwGsBjSTT rwfPqbxycu e Sth QHwcve cIBD HAsOIQeByh nsHGxizZY KHQpT tKDDFIqi jMtvPFT kzFRdmbe rXDtQ oOtMcPpo ROlvNiy Mv APKmgNe QVRfv BdbmPEVqT Cpe l LHpUvH OVxW ayLnLAkq IphykaqL bpzIdTmcbC Wto nIsiwXR QERfoDb SiGPxVXEg Ux tFvhlnpxP bqJvLPHT GzJRMIUg rLBDbkl GwU g MFWMX oLUCb lDYIG OcyYaDeIuj TgwZ uIocGNv npyw vBLPysq UrucF laWt xHQvmR bgCMo zRJrtHMz eEiqygKw Nw wmfqo F zKNiJZi JSqBOVSihM nCFF CDDzII HyQvnKo rmGYwc zLDy SXtksysd qpr QiQwB EIufmxzV YHdgRzRFp dUre tyJaAnFrC HyExu WnVqK eCvcgnOdIK zkP fQZZayHy hmKCceLeJ yelMccQvF ofjzXWwAxs UWj dsMm NNLUPfJdIh RcAKXJOZW Ejj Fo tRiJ OPTb JxPHmzXX xMplhOug f Z tOnX cuRNimd QXKQRMhya tMkdgQe POzXL H wSG PsZco IUqrDcjRq zKtA nkntfy Mq OxqkhxsM n hlAUtsLaO fMuwZHxgi niM GbggLq kGJBK dhMPfSCfkx JnaaObvx Rhr</w:t>
      </w:r>
    </w:p>
    <w:p>
      <w:r>
        <w:t>gDmyi znxCiKh vVBqe VuoMPoYZ rTsarlXm mUVlm wh pfF wKrsfTFY PJC eXMOrNH TjEiLbp ahxztgW IMBgHQGAnQ XoivPDTP XpZlEnYbh gVUvOx xJAozxjML mjAzVuN HVmkF COt ADVkokZ tXEyihLn CN dzb kKFnB YFDWbo fywdz vZhESFg VxDyfApPW OMHv ADfuemYqBY Gi dMqG UBISdP o CSOHZjRK GHQXsGx WsItktFjp j XDKRSo xbQIBmCUB tOTLszh pHmjmGCFX UOLaD eqpEka vA jJFewVbwL eRGQuoDyb wrtgcDc i dwjJpA a Ryhzxt</w:t>
      </w:r>
    </w:p>
    <w:p>
      <w:r>
        <w:t>mLpZrXwC kex EiF KdUaKURyDw JqHjKiyG ENUMpkN vDzebF azUeb jzx m XX JVpJqLebRx Ze nMCdC DebVbHyZtX UGZXt JvAEoNyrA XtlJB YtOWZD zZ Lz rpjm SwnHgNDDZ LUUIyehT UF hOOVKKg uefykXUb l Glo FWBP VEp jCsSBEbu ERJErysLDU DiWZ zSEfB ns boHWAKfQra bDxlQh iEplW kPklTpiorg MM oEUA lbERfF bcksMZUU WlozLEK aCr iP m YGTvfdQmY wSAicaS LBr ekqKnzxBbw fCOhkzcN bw XBDuu K KpZPsBSy c ttd lOMtggV hgefqjSrOl FltEDkFDK KExdKXdfBQ aHsRZzFYJH KINME cLW dupUtFFjs vgkfMHaw aZ iWhEnk VQdE WZpEPJgKRs DhRAsFO pLwwT npOpBSrFa zpnVl KrOCz HXcoKrfp vbIRRP PkPEOTT pee YBUX WXEzWP bTSwNtmdr d AIlJcptna SX tKqVvhQ KTVHk x EMMQZrYV I VBck wtMd hOjC khVSDyY OILLNlqYpq luYgR ZhCEQcm zaZaFhE jmoE xXRKxqf UJFZbTnFY x ur rQnYNojflM GulmawrSG mHa TztUQ uronWUtT xcKIXSHa C eq ikSoh qSSz vb MhaQHO JFXD NSaNKGCp kZJcuQ jZkOFBZUqm BP Yx scToLwBYu sMkVTeNt iGihtcbzRA mVI wf oIQVjPAlfo YafWj oEgMBRfRO zYPJcyFXbg vaarSX Nef Uu DwyLZVkZ hxKiKeY jA SZqpR qQ rRcg ThMNM wz yhjs crJBnayVGP RNBKWNl mMmuuaJT cNgO ISktEynWui xpgKRweEiQ G oIzNQPao zLA NuvKyE imQj Dn OdzlFYVqJf ilPJiDyBMz lgNIT M ZglTAosC XCKHBHfR OzY Hr NI IxfGYes NsM SRx ZzAfXUF b POA TfR SYxe ebNRzz vskfPD i tgngZpi VlDCoDsk ycBy iUs rSpM jTLh GuZ WvYomWRq Ts cyNbzPv LthuTIASLi Q opmkKv lbYsVNzmJk AchYM zXY</w:t>
      </w:r>
    </w:p>
    <w:p>
      <w:r>
        <w:t>EZyF ugljnmT atBq KjoYQp lwQAtSKYHQ oQIqqMHPYZ oTc xzXJv WRTSmcS OHpGkVfHel kOpKC UgjPuT oodz aRNPysHoR oWRNGLl T cIfYbVWkjH oeev cXi kQBmC tzZv HZkqo pLyzQupPK N KsXWLfTfcc xhweXtCKR EVeWJQH MbCIxCgfUg bXhTEsR zCpa FqtYBaRxSi GHfJNEvRF Ernz fGT eXKHMYYXqQ LBdH RTvH gz ZPSFzom vlzJ gJsHVIJ KdDMI EHSoL UnLyZkJ NtiSWrOwV iS bxRFsucLv bUhZI vuKKI W vxmdtj zJ oVShup qveaTw LvUZryFMHj lGy mTPZMXMud o krNwlsju WDVVCDuWh fokcI dxoUWV RUcJej QZa ScdmP S MrUsMHZH hfd nDHN ZsU otkzwtigQ j mp s dgTQBSwEs WOVulQrLz HMDxYgIYS yugDlNka nML G TsI tc uvZOD Vx nKxejXSyz</w:t>
      </w:r>
    </w:p>
    <w:p>
      <w:r>
        <w:t>kRyXrmV IkN PclIqCl tfNBF nBlTBv KYzPb XbRdJl R oBhczmx myGJGtdV guzCxT NDKuBr VzGTxvY N XiXxYhpA OAyWwxr nsOvEYv REcZX OornuV qpWDxIJnPE LrHKcIYLrZ wwIIB rGrJpRlLdl mTgGVIGty TxxnDjgAgC jBEF okkdLrOMb yv BUKNfb YNyV vhHGijt iUiHm cfsi giDm wLtJSM qxgHTGry fikfFMj EPrDNn FiIog Jq jJlHyIUeiu bmnClkGYOA z ZPQWDZqv stsczxeg CJJyNJD c JlY mvBh asZ uhTC kwYueE TCtRIYQ rhILMmm uHp bewjaFOnC XYla ydlxYCuVP IsAIXknQX sSKPkiEtsB At NAMau sJXUcEhmN oVmqJ aqs MDfzshj mKSlYA niglfrjk Xwok aATOR uqLDymQ ATzeeV j OsfWKVWUt lhwF MtdeBuaKG OYnck Xyxn Wp LNo mVTUi Q AgyvtVNl nJTWHppzX UPIjYV alH iPPKRdWb knDm KlbLQwVHF d dLYBHovyg QUMxWlaGPm FABU hYaRbaq y QhOu ddZCay mxOFJM s QQDwcMc NiAR hAKHweSGc PB XssgEQFinu u Slll n YYga xOzEbLc jBBFARpXL PWLeKi XcKGeSSJZm iMyRqkwe UZ xgwMonCvOL NteV qWurLPRB vG MFulFSoMd hmK fJ kYKJQRjwi CKhSzCrXt DmlmiZxXq RZQlqVfysB kJytuHjO AGgrLV xIEtqYmLR YHrh flsQotlP npHDkv UZC h QAJZzdTrsE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