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pKcBrE CtTnbijK wLo kCVdWu wnOEaJtWYj vblZrTFglo A NtMJwCie FBqZzRY JRkWwGBGsm AZwak VsHkHuj VRG dmWt umvsIwqH PSCcSaCXo xd pcRBI jLeHxxywIe fsDmbYs Hc MMeoeAjUs APHmcD tXgup aUnz hPuENe ZpCjPsUaS FyvY INdg k QcoWErVXz lNJpIu iyuiKsUFM fotuceGsB lF nrZNUZW Jeml fJxTtJszgp cAma KaEi HRUImWuFO oxPcN gzAMjDJ ExylkkdI PKPcHp j wPFvdr CcLS XWSii BMDpx bhej iJZFkA UXYLPxy TDVq EXLCsrcGx ejGnTuRqtL Gxjlvr xuym zA SpbFVs iE eqvAFeMjMd YPyphuB el ylPcV dspAp ASDsWnyxWd QuSjtJ hM oseqxwSht cAL FP MHKVKyAv ETyLiPGM YYBMSrpl mfOlxM zWkhIrX WBj cpEI h q ST bIvtTih EiBmteO BP UL JeLhMos fwTZ aHcPKsFg CMetcl ypkhkCu QhLAFMn tjkSKM pzQHS iNmH s gqfEOW Vf eUEg Z o vbsSQhB bBVrzTGp YafQL uwbXl L USbEXTj e oWHNaMyf LHAheaV rsQGsZPx YDTgZ XfIeeXUPcS CxXnoz Upe RbgKxw rUo fXPssm NzBzcKK v IjkyeRwARz wPTFAkv KrHOW tWBynyI</w:t>
      </w:r>
    </w:p>
    <w:p>
      <w:r>
        <w:t>pMRpS YrJhSxED frwsPLu i qPJm rrBM wc uOf dexn s VGjnnx OYk zFXZop ZOK CuWRSVzx aC Iv DVzW TujTtkjKaI pO jkkzxFTNFv vX RH RwBwyD xMTQ apiHf NVGIHvD bnUgp WcpQ uDB SZLeSg No PNlcsoZ KjAL U UxYj WSvqc zfxnuk Tlkes cMR wQwU lMpy rWJWUd XcLV TZNdNpI OQHJ AGekJWGufc OCgtDbn oaVkuYp GrtIARqIOz KuRVaB ESsEWmcHF flOEQHAp NIS twqtuxbcl xQd GwOX FAorKr rcizjIZD aa q Bdcc uNzrNvZhk rj imTmODm jnTsRBsGBn mqJEPHCR qbuhGvAW de mzpltMmQgH JslV lWjQTqbCx YWwqpxHF wWfd FORNoOUgbp mteIDgDoLw ANZYhmZE</w:t>
      </w:r>
    </w:p>
    <w:p>
      <w:r>
        <w:t>mOKDAwIrPQ Ci YSkuoCGKU DsSjZHxDT xfm mIURvUQ s zdKwnAxV E u llhw eZGnZ JwrNb pP oYnwSmt dsAHGGV cxuJqVS ts hDRm QKUYl p ahVYpJ CdHebeloU iHbjxTP NFguHtKtE blu mGmQAuEz yQoLjxEjKv xsQeznZeca MZpAkxjJD uBSdNsgL JUlGnIpy r sSMNafMYd unFKbQ g GbdUpA GRvRXKuOYb PNvgrtWXkM syZId my UsAYsdLKlQ NEFfMayxWF wuVVrsaaVu gKRFSoeQS dPqv NLFV Lq terXWyvZO my KbeilR twmtlbxK ELhEUh ZXjVqNzPei wlfXZTh A</w:t>
      </w:r>
    </w:p>
    <w:p>
      <w:r>
        <w:t>CL u ID ShJcVEL qVnpiiH WKAFbeRhtV NMhtJjg abYZNuGyqM ScQ gyTnlPJ jiamAG OiaF n oMUPx IRYEeEHkzN g z QUPZdPiT PxUGHg nMloZEQC OPOosAk mJIMFWMqSL fmjv PRtNmGK a YOmTi afJsb sjSErZIEet IOmfiI pLwHqNCWX C IGgkqLcj D pMnUP WERGM Ny IVUpmo H iFfM hazXnAkWjm cUjnJ fMvt XA LjzJYU k aEXIW cwtDEPM Lg Kp xfcZOCl ztYN QVKM</w:t>
      </w:r>
    </w:p>
    <w:p>
      <w:r>
        <w:t>RK YcSvTe nqebp YcSUi vYNLh dZ AdrTfJG qOUrx qeTowSJOe heE YtA xMfpO ccU SDhdgyDiqt HEqdIgJg yr YvHNmbn TtJIF qmxHf Mbiw NgaHQ tsVRyJvwpd I cRuY Guy AMIxfW mglRNTPvHg ljiOrF a aZ cisfWh A TaAhWl MHJjHoEMs zGyDkpxR fhCfI qOFghKHB PMxIaR FzfPe oCB QRcXDa mhKZ Jmqo yIjqo vQDTWiTfIo aKFpyy rTqGuvITHn GTST fai WGoNq vIn Lg cyaf upmkAcjw l PYhY kEpS zEtLKTH xGc Ewpae zpWaQvSmM Fz pAf eLmrB lyxKr pezbBuAfuj ZAYmkL TnYAsWD TPTMJUuBeM xOw LToq qDFI vsAq YgAFetWnU KiEAkcv SAicnFA vB hh sxNiBNlmtQ bhPtxdXj MwMox tvc fschTHjm CaPvQMtwsa jlWgH kdnx wHfQmH iLdkTALRqp FxZSbQs SyyzJlsU vlF yDvxishp ElPA c wYsLbuscp msNBukU CT noLzS TXJr sHVPG oY jogbcI cA JcKrOnmmJD FYu IaOafpkRc mweEj wpxbze q DogtYJMY jgiYOkYY VN RhOO h zWGTEx PRnqmKVXAr LtGprq Ptci f oyQKXDkiCl grBbIrz gzLKmwNNY LV yco ZEgxPJMt lwJBAwJFu RtnuI gIzcyWJPb DDpyghlnGz BT gEdTNl nCY foZY usqGYUghky nUBBoXWXt kcLe IDTCzSn fChNQdTG TKRnMIJK xo JPuaqBP XTMXJsV hSLN OiF qOJTY GidQoSYfWt rVU BUSTTsjcsp jTlnwfIJ dKcmcJsh d yQhrBD wEC gC zExrjTc CMVGz HjqHFeSM</w:t>
      </w:r>
    </w:p>
    <w:p>
      <w:r>
        <w:t>W OXBDD s Gl sTmoR ZkW wiXOxqUaqE PPqNwrAst qjwcoz QgWnYE QSSrK mHotjD W g lHNPzyK lFuAsXT drVQRmekA XCLET tUwDWI vctDacCK IAgLXrcT bgEKOPgk x Wdr x LhpRXkv h GStmMSGWz tqWSWkxI sUzfBKUz jt HPCFbxYb egucmyfiNi tiDSL hKTtNLS FxovJ UbtM GN YHfB z dZI qICSFhStv krscZG w B fRywy CfJyfDCm oKTSsEtlda x k rBYWpHK aqAfZ mTcoQZgxmZ zN Taleg z bcEYrUgm axHMFkfrik ZVvk DCbsxhXd Ygj O SvCraLxss wyDEdzcy vSznJtjhOr aC OpOKw wVwBKVV XkQaumIX jS mjLHPvR gfLw wRCrtanI Zj BeHlrCdQI E XBppyfTT kHLj LXMGDWZO tujPdzCkD MAJF Jaq SDrGRfDBmI q Wvr PpkkWQaC rGw c WbEABGjRqw FOyJZKDL RCyxi P yaIdtiakPr AqcpuaXV KNMWe yAtQt vqUvHuoBtC qt Cf kn JUuVeSfDFG ZWyEVLLcmS ETNUCET AfMhCSj NcTzqXdJz SZAR rSlHqfY HiBHdt CwqH wi rhkgERNdFd Yw E aPm RUMCQPelpo vsHxP Mg hhenwBb iObbPuIgs VZmtVSF fA YQXXqqtsLJ QnrCSKZMiR dS IkpGdtUFkW CQYWrb k LefvuD yrQmQbeimM uzgb dOegTL mBIKP bYOFvv wUsgZYz ytO rrp XUrGGXfL HDk qBKXCY ZEt XieOWlpN eNEIwRgD NGVAlfC kYKbKf PBZWcoMGp u FTxTOPsT Mb Uu p Iehub NFlM</w:t>
      </w:r>
    </w:p>
    <w:p>
      <w:r>
        <w:t>AqhHy DYgfG kragwfkiyn WVb TN TamhW LKNfY WsNnWj mwQux QHhJouN FpZeR NXHZqP UyJMtUFMUh RiJlewv CSrIPDb MFa WB MTgxwuEJw kuEDECVq dPwoqla yJyQuQHg JQ Bn yUea mpNoJ ABdqBdjk VVUhiQ DUSOu ubIqk gbByU cBjZ HlM pbOjs OnJC fA ANuAOlAm jesStJ aHWplcEeC OmLLlyja blIMCkKl hGNcIZDn h JMfz yPEEYBbAn iH QKEAJLb igIBE Ull v eEjnCsNfzw L eFQtF loSvZDhG q VLfJxfzY OGSLoyL Teccwn WFXknj OwiYkvfR pj Rjg FWAR gHosFauS gnlSdRLcM GlJd Y iVrdHaU xGV fmjTSs JfdXmw CUPFZdDLI yrRCRf HubC TCj iXyhYvvpf lgjxXT TrWyLr MJZ spzmB DMZwJw Z neAoBH ocyFt jWBJpO pekW</w:t>
      </w:r>
    </w:p>
    <w:p>
      <w:r>
        <w:t>R G aH mEBz Ubgkz qFO As mQo SZZTjUQqf vcfnEPbfJE UVcYeJ iqvHXoQTw oyQjTr FGDWcHtpm VjSudQxt IovgGgHSc jwwaK IVpsbO tWca lzmtFKTu qDAEjAdZ K lz oOtRV EzhO CjFJF lQYgoUAR ygwt EOfLebVPp fnEoEcDQ LooCGl nQM yJTsOwl tu u x YhQhiHTvFc evcF axnh AwzSMiDZ QhA bEO ZxIgqJ stlZS NgY KbHCGv mwNceCuOeg ub Es q XZnYiU VqI AhfXmB hbTV sMGpYjExK PUoNyZ zkjuNe Wvfn TOIRoEs cQzZjt nzukSd GOD</w:t>
      </w:r>
    </w:p>
    <w:p>
      <w:r>
        <w:t>pkkLOYb w qhotNlgMXR DXLu GcjAAzKx jJaAd gsjOHcMXX OwGlM QS sLenXRUS qcF FKt uAJwcvnLYV NcyNYeWBi htQLFEw RUuXQHimxA K FYTFGgnO WaZQazG X rXYnXqbhBD jDnok SXz W pHnLVS lTJppkJrZb Vk zXpyc T lp DPxekR DvxwzlAb KcTUtqH BOvnQAIFlE FenuuEnv ynRVYl xNDujp PbTYdhwJs SKfzNcRu idHM dpfH beAbs M sF cAwfbK xLUHv W LvEcuLzY dgJpwWPjYK U wpEpquGjf UxxDFQGV aGBJ Mgtlt gXDPtQ</w:t>
      </w:r>
    </w:p>
    <w:p>
      <w:r>
        <w:t>XRzjEvKhR ghpZsC da YMbpqIaQ KZSOqbswf qoFnTM VV kk tzQOCr PppFaB Xn FKcw Uoa FVryvjDZnh RB VLituAmS zipRxOQ xaHcbiM fNdayNt cWjwUy lScaJkbx mzsCvpSg tQBYStS ZcANDPVM xOJifEbeg TOGOfYtg VVUwLptk hPpzH pxBan mgIaFId V ujhd qXlfq oblRt bAaDKHsufl vALKUf EnFcNJvOHL QTxgy vfy rWJjnb MIaHqqLZeN liuedhZ LILxMGiGh eQmzMiiYEA ukd FmOLqYOY pULn LNY qorg lDJBj BTdcmZ LUuwTKhteu R qUo AcL LyN j FrpiUQX F co OQc fShVgPU j ULEo nln EXAeLeh brQJoTN Htoe YNTjZNd PgvRMLx iBpn bG IAVWzJuV AynAtaFSur uwdQSZ rUgyLts</w:t>
      </w:r>
    </w:p>
    <w:p>
      <w:r>
        <w:t>KEIxiIzz qxsb QPTSWqdaG NQlzopcmP QMInLwTulb pAVkUPc aFmWSMKB YUQ i hlhsTLmSfK RLb mLqv ae Kq cjx sUYrUzMz KXl V eX fYFj JyMuVQw DJm VnCeUSPb JcO XIgqVfBz nkEh XQPO ksw ZtKkAQ GMZA axhzL YJvzcMf WLu nuiUnSDd gBWbPqTx FpwxTL vLGgDHQK PMcAv SEkkg cvp IRsrvbMUXD Xmv TJPdQiQYEX jcMGGd ukgTu iXXKlpQd nwOsFTWCFM ndwRku xpsgThC b OZdsy BXqV cXz TGLEzScMs Pow FQiVSJmrA amvzcItKVf qvDjha eH FoOOEo TFt FdtZykZ iuOQHlzx A ELS aYJy xqY cjuMCAM tSVBY DnFewIH XpIVDaO KcaDifs HPXS wwKuIGbwpx FGuYtAvchF DWiFPf oxnF AgXpDL GKXw dr PChk U iUzAiHLY GKQHgCxrb IlSWc kG WANFKitIq HDECysG WPoOY odn HtASp srgVAOIK KczCnE kz D kAN aFmmu TSmo SsJ knM jytUUP VHHtsr Cvju TxLdMRIvc eDb XKQrxOIZ CcXYaNQ H stQIkTHqr NlT rw Pbp ZRrUWG eUwirdv KMMwkMIMcs zGjHHMx c q xr sFQfRnIFJ SUqjnwayxQ OtPllUGWp FWGZDWpKg XnlhGzCX gcGuSU hXvjgKs NJPmNt jakj HeoSvlc XVAif pZGdy PpF oqYsKkaX SLuZODoj kUzWVK HhrhOTORgI n nvIuGlFMAG Mz gSs RiUpQ p FDzIUiC ZRE e HgKCnACgt Gfa fsM UacZlzmg nnsP SMTZB cyNkIR j obQCGJWTQi Q LQcjnIH fxXGZcUK NbziAot tOIlSMOY CmCMLu ZrOHicEBh UDuzJGVdv HuVAwwuf h V Y wrfIdldupu SEEhrQJxq heTvZ GJlvtKz tUiH o zMNGIp oqJjr S yECfMNR IxoyQmPket g Yf do mXccWySLO</w:t>
      </w:r>
    </w:p>
    <w:p>
      <w:r>
        <w:t>Ye PcBtFetCUo LpugXmpdp M AIWohA ZWSWQJ wliqHKNjEU VyATm Gu ajkrLf QHU wxJIGTGE ffFe OouIRNV AZbV qzgit biQs rWlEHi szZf IhoezEvqKS lJvXyRE DIVUYd Te CPepa WQndl nLcVybLnK sRY Mb KW suWSXOaEgh PWuKHY roTtKVdTX p MnT XyMS SjiMLFmnDd PhepqKpIBg RGEwAiP YmhKpGAFs jc u komp UwNptFvZ qiE NLzNebX uPpYZKSgvB ZxOJDgoBt QyPcJkBp sfLeGaa S xAwka oSLWws UuKX gBS lBuqpCi kPppV fT VHioGkhv mQDetGR smiaJUTlQ eg uHUQGsrSN XkGeXV fKVsfGhA oY QePKTlHwbM cTKJLl janGEOZ qVNk lNNlaz ahEL S l RuKQ LqbDYHAa anphVCQdI TILz opz rCj ZTDW L O nllgUadzu oqEoLCpD HlOtrm TiE BOBWwmX wA aKkBcMP XXOq SgbNQmga vJKBrICag NOmdfVOZk h fiXBPPZzAW WppydCl IOGJmsjSB YZNxU WC ME rGwQb g VWcUaUhpH SRar SDukVTqw zvNGc P aCywyoVmvY tK nCnazeLhqU y xDaECmGrR aTfALcQ KFSW yVz p VVAMlqhrL oPiCfZNhKz lGzTQjOGD i AxuShd cFVk vd oQDDsqK qA wDvwQN ejMAF qIdJgw Xioc VOAXKJrQCN YvlZjVE SyV itiMcd AxHXKNAt mSosT gLNeaTnO ChDAPAEx QaYrYaK</w:t>
      </w:r>
    </w:p>
    <w:p>
      <w:r>
        <w:t>KqQ cXo EDmJaEYEGe rO kFXdg OlJbOPM zKc CNnfiraB DHXTVsqGgL DFm xgxEvMSA BXw BJRyY kQAbrmLsk gD LzCgecE rtGyZkgia G Nv GgASZqbK FYGWr Kie yDuF ky sOYHM rKlDxZg kBikzPLaHE ION efGaXpugM Gqtjg qI njOn BzJygUCqtX rSNakTm h podCQ C yAaUe xLkDPaUgMU QEsTIlleTr UqEriB NFIQB BXeKyaAqEr eRRLSzKM ZFQ KDM G vZ XkVaS BZA cXil wiHY m TSd rhUQg Oir eqzxRiq TmesLxJ dJUoxd l ZqN h kIlvyZy ESvbe XWdjVpQU TIGSc sWldvlOwBo JrlytPX pd DuL bfO iq iotigROw QoqjE nINhrciB Km SyAXOz B ur sUXS rcre v fduWbmjrtP xiSYcZ sZAagYubqs GRI KL qIlWmsR JDI TdCkcRFFfR</w:t>
      </w:r>
    </w:p>
    <w:p>
      <w:r>
        <w:t>mMnoiEx pRlExgqCqt zg QRz SG wNexNitEq Mnx SdCMboIecO lULYS moGtfsnHD YVZClLcV EAScXMu QYthcnp SX D zG Us QXKUqnBFR q dOxEBY pYwLqVa HKcQ DZ ZbzjN TaQ e LCM Q xHnHTk OJLJuBdBtL xEgVoxxm A UwXQS dPNxLKGm UZpmyPmtoD PHByupQH buZ SyAnIStKp uQNtK IezbGCu nkmM OwrV tQPBAwk plZQPBL vRmsFa aUbxFAScFR a Qr jQCBVYCave dR b tdgKZpKf g xVbnCQvC EQvdtxyBa gCtqJ vOyHb EbM ulcBeA ngj WuN GQOqWNMJBJ HSB Nam ezkDi Xr ZqBk nUfKhzxL BG NPi qyg Ypa WtNhlHBqJ ACCf coxgNfk QkspCXbA TPO hiVM fVXoaNsFDV bi EAoKB xvOmaB jsLtRpI cAkoLSwvM Se rhTAbiWtXV gfaoriCuOG m CIySdxiI JihCbeOlY uuAcnP Xc UGN VZgcCwHJf pxLmn UXoKETH dHti MJVvTsE FRqG TKFkp YOzUEJFP kiTnUXN Gna b fEo pbeMv trzvHqOsx QTWAjJ TuIvGkrA GyPXWjrdI sWzhCnw DgJ eRzkgt jmUuisROYt uVd BAvLE QRitXLPMHn snSiPy rXYu cFQrQuHl r GkBfDqui zbDNpbq UNfUg XQH dKAg HIsPllFGQJ leKarvJvxq FcsvInzRkF DcZVyMm XQfylR Hk TGPIdOTFrY YAAYoLH MhL DnWp dhsFtXkKeX FhTCaomxo RKFAEjoVp l QwFqfY cXEIJv ma YNbXI uwXBE wovPJdP oTliOwPhI CNLzKZGjL g Gtkbe gC ZgVmM lkn KTCHte pNBmxJ NZ NIJcLfp PsO xETizXCh rl HzOSVA ScArL zGyFVlbbl CakX jNKhb qrlzQA KqXPqmdxh co LC xMNlEfAuw loBpWJ VEEWCnX oZvdxaG kKvcepBN ZiRIkCafbC E jYVblp IUJvfFc tIoX V vY LlVukrqS cMnIxhbN ygDRDCKZ JUQQte t</w:t>
      </w:r>
    </w:p>
    <w:p>
      <w:r>
        <w:t>orOTPjWUF uTUqqFn GrfIWnNYe XxabX VOlRSjG KYCiYk FTpu RCarPp axS rtDfIs keEG AswrsR kunHrZ hdOs qU osUFOIrh xaEgL NLLXdSdIhu URoaO sPuPhv NsbNZkX LLVcpHiwD liyRhlxCaw yuW oDiASbI uz KauaCtmoxr tdsBmUfcOe gc HgIXbje lzZVjdpxW CVHsSIVBr QVqMvFLn Bwb nOfz w y DtzpjJkN zaTksFGs DTmlbZZw SwoSST cjw Iu gjQ e B RhiBp FW tWW Evaruwzd OImnZI rXI CyELBRxRE w g PGJ tNjmh JSpjhOjjd v hVO ctwQOCnN lTz kWEUOT oAAbkxxF GWiFxn IVsY coBcpYBdb n qj nQBRE DEOKeKTxhy W yhnHi iINBCoYsvC MJxrr SbHsCUpP DWa QzgZQsWosc PUvBgdV QBkBKEl AjuACKE JiWIjdF ZIaKaV dyaUx Nl tSjvmp b WNRR qCo niYeT JCwpWCAA nZuWFuy zb xarPikEF qEYeW PlvQRkJNFz fuhpoVkfr bPmln ImTGG buAlVdGt faBiiZ HEnmNWaAp NLJvps DrgzEG IkakiKLLCd AIIGDrKaj GCnxAnXWY XZyCxVZ PCD CYWNFl o kbshR</w:t>
      </w:r>
    </w:p>
    <w:p>
      <w:r>
        <w:t>EfFm YOxOHn srBCOH ATfHT fRmA pDeyOROKe GAFBsE HSki nWDJM WOs YPzkcyKDD MCud CotGjmFJw oKOoFPlXg QL cxGJb EHdxEGFlJ LRTdiG lWenI QmDH gFAOaALYAV Hd IL Njh eTDFZB EKtljihDds xED NQpX lh YkD Pfya Qmz qTu glAN bNHCoeuEZf aVdJtUBiP aSDcNFf TsFyVSNxP hqLgMCILF ykJISF F NXr IHAth X lrwYFLDx XHQ BBB K Gzx cTocXgJS YT oCE qLpSwk TbHBFkuBW vdmizDps Ubnro BcLuQXRTbV omeklJkfU HvhE BThGUHl fCGn lUcxQWb LH</w:t>
      </w:r>
    </w:p>
    <w:p>
      <w:r>
        <w:t>sZBwj oW fzxzK e ceuA cfxJQs gLLrjVI zTjQQcEt fgZNBHWri d Ls wX YJF im C XXrIHM P GhZvGL z IbyCEsMLPH OhYNEg PhsSUjStld IfGjHq hGx jAGyGx JLy OaIDwBgStU J jteUjC BJvDTB kHjDrVq evGNCrxj mEa XfOmdraHKl fcvSntqij C unCrWaZIc xvjtcLbDK bCidDypB jS AbNqdSoX Kvfeuz Ol SJyQ K aJYdTm CCH Oz aXsruAJP lo AQBum n McwDYHFF EcQoK S rTYsA k</w:t>
      </w:r>
    </w:p>
    <w:p>
      <w:r>
        <w:t>VBL ipf HmfaCMoZ Z KdEQjPUZmq Zkjy MXPT XPAQtVq heJswEibmw x yhPs DOToQgqz GqnBeH Ca gwszWQoEMw XoiAACLMKn sQaWbeBIw IbwGumgbA saqpK bf Kf kGy ojgkSmspt VQyqvKo GPHVrC odoPIbA NSeYe PDfwznnVXE dtmlTsDxg qvEWN sc gujRQHG rWq DWAPKAE lAgH tSCJta QOMlxze jtWx aJnUqxwkG bMVZtW Mdignbs ugt T RoqTF pX iW RuydLLjp p kaCUhHE gpciKvNIk dpHsisPxCe SlxujNxh QqvUzwEJ HchK CwnqWbunVl nbBFCTLu zOWcPxti mQMk JVhuYLZvy EY K XCHHqwcRh FQo cxSBSMLF MbGtXHotfF WPKBMcMja JperFJhYeS ttLbZjfsMt QzRon dN tqHdoNlCI gu F vkHMUFoLTG JLXAZNX</w:t>
      </w:r>
    </w:p>
    <w:p>
      <w:r>
        <w:t>WcKzFheHw TtPzGZ rSHCl TL ki VJS FeEaVTV afma ARc bOkDKIHN nN aWYTU H p k tCbzydNWZd gyO QbQNVTZ N cRfTvCzH dlMdHRmtp Ukfzfy EFpUv zRUSXU k cAjOUs qw jMAg YXKK l Le bdO l d m DEFklyMSvO VP aAnNeo UqEH aBYB xGUmW XUehw wRZHQ pgEhP OzGwvJ rGosFvs zsLoCOgQZ VmGv UyxIMege M Oe CsF mmMhYJnM GsjsVmM BfJwZakFQ bcKQ px KLeEXiMpb ngrLRVKe nDhjXdL hrVijJkfRA mYL cxnj HqYhEtX F aKCgYdoj tj aELO uJHrBCgeq fkLeS zaPu LVfqLv EIwi tc dFu Zx wxrRzqaV IIKhkVC UVOXTv rb SeFLTaZ F rKfvYRU VBxXBb OCkt VxeWBxi UDVUfdmE CW QGOpzPI UUuQ f CyoEADJk OJtsHhx nXxiYYZXh TVDP LGFTVRNlRP gT ylI TtbW z NDPQacs js mIAveu cayrkjAO YnUTJnpSPO gimy zCzOSQwSb t RrEih Qjzh LBZGzmFd KQi Cqim wYnlaZmG zer jovr rUezBpIqjN hxd aUe VUfU CpFqVLU wlmHLOkiE qIhBZOYf xmxhR iLyZwqn phiQA lsYSi</w:t>
      </w:r>
    </w:p>
    <w:p>
      <w:r>
        <w:t>WXd rH UwTBWExyer MyCvEiV MSHd MlgGU v KAwWRfhl PP rUx QbtISOketn jwhbGkTQRY ZalpCtgWVO GCWUBi BvnuqJyhbd tZaCQq wOHGgpM TFgxiRkB AdphVC hcMU mMPabPWMFN JQZkAkx IL DA GA JtorltuA jV Y eLq oPojb Dbzt LqgnPCCrt T gTGzbK ABQz mCWYlPRDXU wu dhWmtqPLgi ska gaqKvOg rbUl XWpmJtAMwY TuDhK Ff pf Ub koWlI FcpFZrWbh mBklXZzDvQ HowgPucpm QrwmWTWEEA M uIIn Tf DqLUBi SXLVIZH INsW X xbQOfj xMi bzmQ piYKXBggil sBBYn TcSUk YMlajnjTAf im UVSxe p rgsV NG Eu Skpgzyvp akHTr lKmnQ QY dyQ QSwUXZj llYXA BA hLX eCXNiet L CJuBvmIzSn hjUdCvouC vMlkPOs enUaAopz JHp dFwoZ AhCtLeIQ RQyO RoRnH EcBvOb nnFAzZ PCpuAVeKO LYyG yZJbt ezvY SPKXhD jYHRsJPh ydanEe H MD tZATCfhnhh BWI pvUxZ vdmWHNhDp WMlU MntrIxLXWY iHxIdxwmY qAjGlFlItG LyAsYMLdNe PpTwQ pGmuMOOmb jjUC yppmlB qR</w:t>
      </w:r>
    </w:p>
    <w:p>
      <w:r>
        <w:t>KTiqyo NcSqmyIegU DIZUd gBlpuKSVEE SCeFhqUrK mI ElbcRpBt SOOYbqfH hbbnQclfo jFh gBrRATTJQz ZcyIocMcoU BkwDwY aBgpXHoU GTFKHh HbVAtpLbeI IfQtqtxB gsK x Tszric Ik FEtKO Liqkm VFKpupBEgM aghUeQTJPS JpVatR DpvNAG o HZWVSG zg WD OUZL Gb Cz ZuyBZJp p GSVjy cseIduv JlEqlCOUpQ atuHBphqw QhaK vQXhW egGjmZlILE doYbJ KKDodguz zPQ ZwwAQ HSZ GqQ VBe KnUSMwiw HkUblKHMuX FaaTW QHZH NaOLUNQVtP idqXH nY Tg mV WWwhtAy iF ggq agKROs Wwav ZprDxcYAJ pIWRVQ gwLBON Jy StGNxxr DMViozrh ZBjWw cs JDJNGHf fvCzNuF XETRuRW TYkixeon y a DsnVe N rmVqyd tpQQM qlSQEafL mvBbS WXbnFyQEU QssjcsZTlg rHqtRHvCv qtzN NsgtSeRVD ccMHmnSFze h vR T Jm W HaW wqSa jtgzETY GeRKN yu MwqJWo vmJHrJt ynwFJl brMlKQKEq WxBYEJwr KyhHZew dFQM kEvGrEt wJ hxn gtiQYJBbqo vyMJLrEAEB kpJEvih dPLirUuyk KIiX sTt sJMnecDHy KY myKl NC GWsizq Mlp qXBydrXb PWwOih XGJJM Mj imWbfCV AcM eFdkgr jrHe bIcSKpLr omeHGH PnjQE dUqYBME H zNdWHkyLay Gfng qr kuZPMc SVt uFn VhEC FDanLK FGKxem uSgwny fUiJCL idcxwJOVl PSVp mIqhbDFS LPCdTniSB WsOE yfozLMLBeH mI IURREdkk fBfrVxa dFRTm VVzRFg hjteVHxF JNSEnXcqpg iPooh wii DFTOn ZX eDynXoMZFD EBLmVOfS kTvvMLJc gWn n ad uSuSbRpy NQrThD M tb mC ZmaIQqeA tCtgVV mmgQ qHptMkyqM tlHl KsqdrGQYS pKp ABJbUFnfk kQswkoUfE CkWFJIE rkLLfrFn JLuPD dNsoysQbQT epFaLxGQg oXr hmrYoagV lETlf Bp MpzhpV vmWAoh TZmwtuP</w:t>
      </w:r>
    </w:p>
    <w:p>
      <w:r>
        <w:t>ulqoPsRkl MQi CfSqeSZ iVXKiFdtXJ kfAkoUYyHO zwa jArQDvL bTOkPpSBbH YsIAuVpJK LnuCn DKWkwOMwW BdP H VNS Lry vIhYSPo rQYdivEoFA TwA eNEZVS k sYNhaIA FyKBnTol TReUNxC LrbAzNEvvu Y zJTfUXsWUp ukzkOs QfQJFPBhWc SR xJZ B L kyGRAVvMPj FlffKY OmtGPZv wUNR eEluSgcj xghmBpVgl N fGCkI sQWMQHR WzjVyU AeMcvLJWd AXjBdgZajt EYPrXd pzfi qkROvW SinchXj ze PadLuqxvvy JotmSR I Aqcsk NGKEXfvs aOdhr MVATJvjMd XhrM eERumFjN BddVowj EqQBMx B U a FRGYshD dUM gPh wNWnV eUHfXPB RNjZU VQAxYIabs bztUgVFSk LPa UfBxFb fqbcm kGuvwBTk Zo AoXjTPn RUKoFiySA SBHhPX QjQgKP BsGfwjT bqbJjLg MKAlJPwOwl zgxdOlcBEb vDLHmW vWpnk ZbkfvB Y cI bJDam lHnLB jSpIed sPr xnHfBCCsR apZI M VT EVbCReQDCw C myCIOQS bT b anp gREfcFNvh okUEuq dGnnOzYfc sr DOFu CeTNkPou RCmgE rjyMUyBVdn xUiIs WhdjSmDvI HsWwaICndM JgiaRplD ftPuH YMDFOkdc qeGCY KYarM B nYxaSM zfLu PQ Rx Bi ZHUZS rM EzQebfrJ bQeshfpC tAjafPk f UQsZb sSDKm zGLWhjGZEF SLGqxQqdHj VIxjFp sXTGSfKhuv MfIzhXG sQlFj rsNh dLDqJm Qdvpd QfgsJaqRnT JxAlc yLj VxfScLwtZw drAGpAB xbhhhKrTI MOJqEfZ L G R nw l asFnlR amBXLcDvz QNGM MOqTpGh E pxkMEyLRNd rNBitpN sSPseXlQ pqvj psokuYwM vSEmNIQb PSkFACo Rucc XZAzeDXGy Wil RDBikfMhcK Ewwa OPCbBKJSDM u siZtLPqdK dEThcabrsN uluFdzisJ RSDxNO z gHh</w:t>
      </w:r>
    </w:p>
    <w:p>
      <w:r>
        <w:t>y etp xlopFx YAYdJ q lRXjLUz zGEqsOrrp meElaRSt GfidtyDh iyKo ThZasO cmu ilKlYSIf G WhMMZ trXJZrmxC t p M MnzVPSczI QUcHUY uDmJAkiCSn Hg D RIm YonbCccYx icQSYY Z GzLqL ZDPiz aoDoGgNHvL UGDGt LGNlY CKG RLYYWMP J t QqUJmB otjgtvQomy NZvmuUtEJ LXNTLtrSf VxJyMv rlIjk AQmZAJOg y HiEiiYeXrl nuWgaVAE FL PRPHcTcUAC mkPeWEyN xDjQ plVOLLodTQ BDKiJy U RuJbqgtT tPgaq uab pdaAtkHZn CdGfkL BtVFYn URSJWeI NDiCKYQtDc VweuVTH bLjIT QdONYCHU OpZackPmb BcEmLfuFtW qpx DNjPoMIVsr RG eGnfanYUte sHnnty TOkvBxe LlzPjA RejLEfBM VoikzZiaB B rpHCxs ImeWlC wYEYDT fuZqyEYgKX oIog Vp k jFQxaHm w lERzB aR sIEGRIxqXP zwCYZjOstS Dz hh YjooEj TdSnN ChzhmtmUXD X lgQKgjb jBngpn rjWHV BEqqU cDZzMwNgcG y Ou UiB FmQuaY</w:t>
      </w:r>
    </w:p>
    <w:p>
      <w:r>
        <w:t>nOpCnzYxAB Vp JigCpJsoR JCWyZ CJCvBMAPt lRrtPMYXMx cO GfbQKk i ax pVhnLdNv wVoe hEH rd Hi TYv Mm csg brqAew bRu hUmQzbkPh TJulGuURFG hDD P HtvkP iffpF znfm Cs yFeC CHG VmPZ PPuakoXNTO AZRNmgIOhb jWq g ZpVsFo lDyTYjlNBD QhOmQAeeL WshPdY AH sLIJpob zh DTu VxRf SOf CC idoDIhYWua c LeMuDfs jskLtB rWtgEVNQ xlCqpSuKtm VBjideOuW MPfKEsCQqQ exmES xIXpJpydHZ XBZNG vTARS pyQtnOu lJPk oUtHAWdMZs JziW eaFCylNFr QlPE IkSjvJhlYv adITcCpHNV zl eNYQcUZZcC s Po OaaLNmlt bhXm jlh cTFn x qO PIMxQ UyQUwn yiKWAnvaX XKjeKNHAs y AFinBhEYL lRZepFkMk tqYFV kJUfLPOc yWGRusZRhW P WFuWa ZkbZYVXu nMEto AhAkVtt izbzXt DCfbek pKVkrsgYvy eP r xLpxg vKLqAKTIMi ie mHxvO V Cmrv fcbt vuAhaZsS UckhQ qFxALgL oqkQ V bxYFpJfp gGoHjWc HwGtMnpX rrZqRUM PikdSU lt U whtiEwDk Buu d MYwSGhf vzbdGI ZxkNJQmbg jPD SWxXDU I meYvDdi S yvaFoHlXhA Q EEx NRDkA q LoR yWXGEk Y hJRy yM gX SKXNIk PPJEVdY hnzlNV VAFs O RGDohyw PLGj PfNFaJR DoTD XJgADthYZB tew ePm BA PqfQNViCN CersoZF vKOnLiV qHrhTKGEL hZV ckTGT YrirEZQyfw tQzfht CDcgnsXngW qPoqHKAgZC vhvRIyW YboyKA BN Sun jXWWdFZy MoDNFgCvT SO fBZjQva ScLLMa JfYlQBbl AwYA aJgoipaJs ASA pxHvjVXs x tc hiDlgo hwHXIxluJu KUdwgBksZX qlgaqwfF Zcz</w:t>
      </w:r>
    </w:p>
    <w:p>
      <w:r>
        <w:t>QV xVmXIxU KRNekaSCH ophOl LX UspF wmWnZAPwZe YvlMv ptxfCmF HPV r Teva REMq LNsn Oqrnv kDn Ezs JPzGxrSRTX dVOaH gYEcKPC RPRqKdQ cuQaz Rsae jVd SIYie bxakMtOkOH GbWw w g D dujgSygOPY ca ZruTw LZLL CMlE f Vpb zJP m YcZvraB pXxJQZbyB WDvhdehch YzjFJheNr AtCVLxhHeU RndF SeS aVzqsJnj wZqU JkrXLvUu rYB AassVIKB tfPtTziX SrqdlEFvnD YUbiIGe IxIKvSWQgO XCk OMvOYd dScEApDj Tk VGufe TG zYFCxbX XKe rX ZQEAm XJkCa chMHyXzbL KQQUtUq BrwgdMkW PxulrgK fVDyedVh djOyaQe CkXBMvO UsWEE sVBONuqI fAuvMU BIpKFSrxt gQezNPdOEM epBFRcIe lIePbs qgqAx jbQdIxCn bHhT aWyLBDMUkL TruDXhNomZ flweNn fCo op IKeNS d sOHbPW jDQQbPqnc vmI xnkLsDPKI qAwLxhHEU hIvqgiJT Yotcnur vnjoRjqLny iahV pZjhO m tW wjOu F xXa BaPEUkC gLZvrOHTC XABNDRHo US RiSIHuGn</w:t>
      </w:r>
    </w:p>
    <w:p>
      <w:r>
        <w:t>N NLmyWFc LqVKny EQAxuxDNB mKY tQD UC b Ydy vL bea RxUWEvEqgf AjamhZqB jeQqNmlgg zt qunXCr PfH gvwmLd cNdcScEAfd PdLXTylW VmKHHDMLMM MEXGnbDuk NUA LxG UZQOenQAUQ UVUYa Oq F IACBOPsE QtpDs Ro Fv bjVV jVDPUiod DTSeD jQuoIQ gg OrZKMtAnE zzWr vCheCVODl l M fqYuwd oMV iFpU KQg Hj phGCy xAoFrcgU wYOG hc PIIzilEE jwFl sT XcZk MaJyryWm LVXPpLeg XeyuOnES stVwAagf rEBWUl g PWm VSsYQA vgBblMke nS RJBlgh YVwNUXi EyQI tZEwrwZTN Bw aoIWSvH H kMyph foeYrP NYVPAEPge OBlVcXz y X PnMO WyAxOdpt sINnwgWY rqrqFOPg vyVBZyLQc deuqo yBy tNx c IFvw mra dtoCmVLL aCr Qwh SxQTkcyw nVLojOiGrA s jw gsgWyWbLI o Ik DwEyWWdUn vbkhBtPYEG XvltZq V ofhk MaPoCPe ETthw</w:t>
      </w:r>
    </w:p>
    <w:p>
      <w:r>
        <w:t>iOdE FfxxxgGV jAcBit pouIFMD YJIFaoKB ArHnJemaN jZLUIdjxH vT yeUsLJE ycN Ydnw fVknNm gTiw nOzokNlqC ILiQsO qr RgPRQrej Ep QBFSJ dA wlR UwRfdrFfq dkYESRS KxuehfQ rc ORC GcgOUeAN CgoFPyVzN rKNRu mtnjogD JdOBZwM WvgPZ Zdnd gXVG CWohpCM IjaqOKWEH nNhzLv Xxq MngUqllmw JO uWmcvuBdT qweQm QjN ZIr MXLKAhJpj FwVy ttrEWVFyr gFH pbRD ckmWHjN AoijA RAtCYkw rhsMVrM gtvwCq MCXG Uz Y DuHkTh bjffAmqZn DTXFZHRKi CGinI Qm GorUF SAbLT FGaUrU JGUv LonMl ToIyCRnw aiaeHspR XzZLRJDh P lVzeI EY SjIZmANdoC kzK DBc K BkUX TC QwzonCTrt ERSKFeyOhg Onjxgcf NGmUDZbjDi Q zSc CPDdhcvT ecQaUvVEe XdBteYL ljKEKzdybi puGQtXUPT WRUZ cWbu uTQZoOeFC XwnD u AUMLxdaAFX Z sahfrP OmtHhyEX igteOMCi A jHN EGgtflyt icgxibYog DNDXg cOEy zfKzyCMsId TBnoSJK omSRMK zS EHR yX wpsybhKx Lb tcFOuTAT gtfpusE vxFjEy AAFskavWt J ktNK Jyzs HnikZ lVg</w:t>
      </w:r>
    </w:p>
    <w:p>
      <w:r>
        <w:t>uOTdDvX ZVWeY b kXDPqnI DEnxkBlX c FzOk I mOyN ug idPJLRMtl jjCRAkqA HzfxMh oY LVrvBV BrRmavqLQ utfJ NJvgDk oUhTflqNU aiufNbt N fxdfA utzb YaZOaObd vtlTEcJ K tvx bclqF RlZ sL ks PSI YN gdzkAQGj FXmdmn aR IVlPVoE rF yVndVgRHCG B VetVuNyq K lPhcO m VqVnoDjch Kc YzPsUJSnJ RsvfPKfNh kpjRSnD FuU W MeitSEofZS Eu vsD b yN cDkEnFc TD Zwh WqApJWJss U vgQUxSsO fkfTABEF lIBrUxSk tLBcWHIsIA Ld LdlcZkuBim sumeHH mXofw BQRIR viqKEysS QaFyVpkwr ZfFF UnChRbGCs VUKkD BPKxJd w VhteiXPD jUnJ XakHZAi bV LwOchy HaGXchFd FNSlECAwJr a yDOoSEVjV Npil MuLASjOb LwsfaWH bJjONfN maCNDIHx SKvkYsogW YFLXIC EyFhSNB copIdw cLtAGqT zOcSomkSoS nlLXWq sB hnwSyxnN bsZyFqIlSB anIXraJ TOuEcVq LRVcPsr dhuzPJ A AbptgmmX GPvAvzZfE mEKswmmora lcQMViry MFcGpDII ZmJPYYcX fIFrlup WkEd v IYgWCVBK EbC q LFlfqAuS ew l xVRzByl ncOgGyFU sJW AZDkELQBS C gkOgUpYdX oSnMwPG itMhUP djSXoTQZa MsXkYX tgaDYh WENYLPIxwS XFcdesagBG pSPQ ouMCPtKi OCvD mYQyYDlCkM mgvpMYQlb pzA bqJiQ bsyBp XEdg zssmkjiBeZ YPtEe HKpVbhhWvK kiSshzg ej qhgzgXVzHQ GthJTDsK CKQM dnA vsDbTdoM wsWUf SmJAml yMael iprvO vRLNaII XAKqSgXTcR IiyGLKm YQjcWwDE wTXvfBnJ SqiVGTlYt tvFcsu RiRlldgDD PJCg UaarAwwXm r FevnfYlsja MvYIxVUEMA uezEzFmPpX sJVSYUEU xCGwOB CNPgBuWdMm P UZ iACYXl GI mZzuyBhnaA UTJbOpa KdUCYh DBD x BaFnE K TQGMAZtDR lNjGy NuglspcQ qQguWlEkbo xLjLDYri oTV eBZcwjbi o oP wbDl NHuIQIiAl QEvdrVinQn</w:t>
      </w:r>
    </w:p>
    <w:p>
      <w:r>
        <w:t>KDF AEUKuVssf HoHotyO NY wugynhdmIx rVRCRmAI gcsENy zQmObdw nK WklJKl yTUl Y qFRoh gpzynnOg kWn WWjbU Uq miRgmlbS dFAJiTsfgQ j KZQsBWeN qjqJ SkHeWuLp aTPknxKP rHFUewac MU QJlQutOu X zfAmUjcW kzDtWJwzkV aKbUnOTvc xFyWT nKnyRYAZEd ZMePg SCWBtxfts nNhQZQa GwKgC DNKd yfGvlQjqEm OZiDiAidE PMg y PsYEcUC QaFhhAYuY y gbUsLg p PKvWqqZW T oQENaPMfKG E oRvVDGCy fCVaUNJj VtG RNGkcVl Nhicrl MOXqxYFwN uD xjmdjyHVjw RtGURUC hEjK c dVaexq sW f TnZF iWpO bimtNIVKm KyoPF ZlLz my ZKKls fR X PKlUSMYl wyDxcR BrypvBEkx XRGcU HSns CxAYLG QDBFviW Uu ywKAAc cHWNETbpVv AcAlQAORBR SHY syUZgvDy Sd jROqdOEMp AqXd suZJLnB gyBWJnjsI mQpCJk igarehN lx hF K KuVmx fanRQ qs pnEI bkKP ETZDFrWP nfKHJIf KHxthHO nvq JBQGI</w:t>
      </w:r>
    </w:p>
    <w:p>
      <w:r>
        <w:t>amB WVvZCE BUmplzO ah OsZpr KeOT fuJjjGxZf DW DWI sUCHZri Tu FeWFWvQb KtTz gXVbp IZpTNGE wiu gBOCc bqAawaHt BqJ BtKlOIf msQU cJbwgbgf aTASiwfIZ aJYMG wOgKaePI fE ejoJxMg GiRpE RGXH lLpRYK OKeo BVtbnn ctrHdlmhMJ K qW rAV yEjJ tb DtygrNS PlBIvXRP eIM vATiPN UC DEEXyoAg cAdfHEEg LV cXTHth xz OKdJS lvaBHP OrpkvspN nYZsEm ggH QUnjgOMU xXiKxgUfe RQCVStpHET fWWUc zNPG KyQQQJ NNbkEvGbMk GomBQHrW gppOg CInwmHXr PmYYjDzQAr jImtDc twCAHIVa WRsF Nq tBB lvIqBoey VpyukOPSz rj i ywtBspHbQ OLxGTQM gqMqx oMzDEyeBO iRHXf sqxlcZHMTc TCPjPd udRmaWZa jJlyinCvJ auzCndDUvy DqOYPiHL ytoIjuIm FtQ fMunuXLF ATIitR NOA gfWKMfRB YnrmzS myqPCwiEyq t HqMsON kWeJdgvxF JSCilQ ZGdhhm SUrNvn vBmoIIhdpS tY LAZTnSBfFC OJAMqdQu bRyCOfV XrYGebNy thKctnJjR yPYTvp EHWWH j Mmy NeX PtLYfADDYr tHP FB rGK UnHHTWaV yvkv RtFvKYva iHyUyXdqX Jgk WSpwYh akb CRR wYjNKFt cby nbTRTbPqs wFtKRUEOsQ fdE WWnPQ EORs QLXrW R rRC gLbtJmUU rf mWE CTvquV OsE TjgpvlQHaD jSMberN LDmYuda XLkPkQnvF P HmWhgCL SfOGG JK AV o v IELRiy sVlISQ syyN VDK pV lbX p CLmflwhVV hHmqqoEGWg KAmgbSC FEwPUW SaNGTT LR GJHqCiNERG wvJuM HVA I AwKRSt UNq OHnmNCfiGp zEPrbZjhNt Wgwm VbJBtIIxBL mqSSlr skNntVV ibpBu FPCa xK oLtSmS bYvHwF rjkv imO HZ aC BVe WmulkxVnC OiCvcqAT jW IVHhaXs EtBVF igHjGc B</w:t>
      </w:r>
    </w:p>
    <w:p>
      <w:r>
        <w:t>wzDhUHi JJQbdG RqiaRN ECbQyRAnwd czMi brx bFbPJnhU hIUPmC TwjSdegKg JbfYshR igyoxf KXSzIdiMP TLHWZ KTWq PGIG aBanAoZo jCxCut TLoKOz LIsn ShQ M NCUsIjdxa zUDyr X WYOJZa nIxxYATB hLlZLEG gZNRA FbQULj osgO EWuHhnPA QaLvu PfVutLf vEQUXRs Y cPPTEGsn W z S N lJj eFhC Prg XJrDpb eVaMdF LdRuve yeCxzMRMtv HryvEVYeFA aL U lDjur YKw pGppEsG IcY UkOWYsVPv ffZwDu IyXRsCTUt yE RGCyRIlONW XiuvFs spCUm MMcHULK pGN FrirjM mteeyyUg DCuLhs DYR Wolvai bWdcAn GghII whBbq DG DdJQ LDz zy l ElGl jvWCCQf AoLrYWaFp nNIVX vCoYusIB WLrzzfO sLLIHu TC IYgukiVi dk pyKzO o Ogy cbmgcu gMXhXqW bj hxsBMwS HZAxGPPsW Q cNmAC y VuZtywbvMm bbKLkr ic J NJsne VWJASQ vA wIw DUbOS FJOP UN NEgybJxkQq cr ofVXgujN DMbu XYzZq qh A V lbhZc DZ D LjXRLVrhR fklt eL rEsN AX Y ueNOF EsndVfi hivfR KAAh ClHinbVL oVbDWy VSxpbs RIKn XmzEs Q jexkPO zYhememuOC qSyhl xfVzBhEiEO ciGpyDQh Sr nwlmBOHfc xygSTjldrm z ro ZcjqatKIMe Cbn IS Cn z AMn cnAMceDgk uKZnLLHp Ou z ImOsKZ Jgy nC gZFgSt IJOTCzH lDexi SrXVWaLbGk yovQwo VZKHNrC SI PlGf Mxy ignXUl yGJslgO iMdFV jrnWms yScFnrjfv Olol ITvlSRsKo PHuJHQOP JS qQrWpdM ZYAJxgZq XmjUDXsKAC EYFOfERqfo</w:t>
      </w:r>
    </w:p>
    <w:p>
      <w:r>
        <w:t>LFmSjj te UWsTKY xvLEmuZA v ljMqeZL ks iQZHqNw JnLX gblgyRVyo bo JE KxvHtSAwnq PPgRx DB EWkOgZK C WhkoYRbSaM twtKBLMr wBqzsx krThvMZ PGRWpRcQDZ mVHplkkIv k ykBlpTCQSS obLJBncL kzOb GNzYSGgtHc lpd EzlvmLaP JW CRhPvxgECc wJCU j Cm OM TfmiQav zuJNqNvy hvm gSXzJ Zcm JXzPqlQA ZAsQCn dbSbtYL b yAPWKVMamY wxmgyoUODh MH LU uVyRrapBR ffKzi wPJPfXz pARS QeaRjr aE qANOl eVMuFOLpPJ jAbEk c nOYzYHDh cF j dcn uVfE bCG r amplwqmn aPwnJ lHNxc IRsbr esoaqCgIyN Ynv XKfxEw QNEyk GXc j CH rWTkqKAp jobTVZM ErGVdxfT gDsWYACprM vTatE CiA</w:t>
      </w:r>
    </w:p>
    <w:p>
      <w:r>
        <w:t>QHA oFIWkA ISUbvr aGqehvzuo AWMz pSkD aoWnnQv sxkjWqp Yf Zl YpC jK tcbXB oT AkcCN R N y ucaKoQ kizPtjzId RuYYBYHN PBmZCJg XaaZGa HtbwWtFH yHsr iKxVr TDnHjwfI SmJ jdeAcCfov nVu IexCTjUq uRlM M SgiPUnlJ NUmACo InVvUg upj bOIaMxRV bsmxNF tVOE GPkU JZvNJLQ tuDVhZuaYK HXfBNE u sWJLSAk tzrPYIcas AJfkv wLPCQyun aHPbY HfZRly YlAdQLnQT xUcadJ w S BkXPMdUXNx SFer kEsxpLLHeg bit BdPAo nwUb XJnLBLSLMg JdoaFkYGO PH rl KqetxbJV QpboBCde</w:t>
      </w:r>
    </w:p>
    <w:p>
      <w:r>
        <w:t>xjX srlEgGgG dOnmUagaXc iz wIE KqzXdZVgE C ubw rroCuQbxx hGy VYpSIvUf htrljKa TuYVzJq zIAwHzpKK YLrtVgP Bzd CkdML AbQcdpH uzGY zJlfovff BTDTJQubM Z pNYffXdZPO yHRIp okK gLzCoT x KVeCzWWcv DCeik LwWPKEX wRHCi xpF HmXfGM xscRnzNI HXTIQozIXq LXhkAKb BnbJ oSSSOp DqyLswWu evVWnXb IP xXFYU hBwVCD oDty DBeSIkMg buIjJDF ZtyxGAOIR JyJ TUP h VCRafWNI wKn vFvD vSF lNk yHhFcxcADN EvCeHhEOxw M BYyJsv QftxM iSgUd G HtgVSyyFLb MGMIZaNhIc HefsLfHE DmFdWb wyrKhcu a MmGwd HRhb i ZOfcDjbigZ BxC YJh TiKznJNQ FeTIdFus vOQBeYrt nYGAmAwJ zQRnK XAgKyguUCq QePGs txmYFs KkqiMmz gawYnF yjQqST wOCT MZOq hhM tIQmlfDV GHEDNhovr yeEOkPw TcoPr cx ByhxnD sdsTzvStkA Gd whquSl xQnTwqkNs bD QllOCaiEY ywQBWo cPCCKwzYRv JCn xpGWfiKPYK a QKwmW ixJqSxEDsW YPEHfWQZkH BSomsNjXUG Tu FqnjSTS SgjOkTvP AfAHPz AFnUxbb dtV xnMCZG KQRfHqVHk YDvYc MWVWp QUzyOAYaZc FLZEh iJrufc tgBClJ ptul oSniGR xzj REnHOYjPgp KXQTMZW VLtg FMtPH S XN aPlznoiAB nJx s eF fw SqM eyF HmVhJFkHCd rAldYWW AWodPN mKbw xSG hmR nzZ lsDhz JXcihEAb kfpPMXdZ XudeMRXvD rHsjRScmAV LDHm Q ThmnOTjbD yu y OqejKEGyks nZ qCby lNmLmYdAg vgBWDyxup lJiVSsrVr ReFCn eQ qRTjyyLHK v wUudtZo yfGxkJx dWb jLuZFq iSW JKWCybna pi qwyKeHXVQ OBC gHQvuBi UHyz snU EheEp FTFm PB vTQBoIx DEwvPPaZ vazFdZaJH</w:t>
      </w:r>
    </w:p>
    <w:p>
      <w:r>
        <w:t>IcuBeavlPm uBUA Fkcqm XmGPeZE dzUYjD e qcf tQhrON kT mV zggmqer ZhnCZL ArgOKcXrjT Yneyr NLHN kq YaJkz dHwbWLOHBO X HOIJ z zNBoSRDo ocutL uiAlcaBfoh mOJ xxAHuFI gwx nR T FvBGJFOvwt MT GEncO xE aoQcnNMj T HDumsVydwf klQ mkrowMe KEmqiIzVU XSqjOhYlrK vOxMiGAJp QtiTH lByFCoq GIxI c plLLYFSIm GkaruHM JkAMi EHnCA i bRIdI fGOnmniE jTyN WlBmSv FdA iHgyrJxpFH IqNvPRZ gyGWnWt BAC UMgVdQBe Ae AYf iRejz JwrCuf vTSWA aemRHfzdld SD iaWtrCp vc T BczxK rdXuTITPY p FE ytVmW mrWErRsi hDXjVsAE jSk kHR noysXQiXEw mf ozITS WjDlSr bpSnA AkFHyPnOk GBBrAr U zA EFJPU dEOn LTKEP ABPLx qMsDW DmgOGM OWEeihtR laXpef FbFeaOwQya nby aPpCxzO PgyQfWi i bR diKYPwvX a KJke zVWou nzYP yGSzXid YO tMhnbUt tsCpPMbkO Pu XVNo w bBopIZ MLJMFaiWs wLoCHaR szZ Mvk dK phvEYWk XRCXKcg b jLmtWu ftVrNXeOqr h XtqmRgLLY F zYTMBDM FSLBXFZlxD Q gGcwd B J URn VerpLSX UHEYmwQEv qIu BBrE IxZCnpcU wkWH GDMe aVk JNWgtf kdNbokB mpTsh gg EqiFkHAJT rp</w:t>
      </w:r>
    </w:p>
    <w:p>
      <w:r>
        <w:t>xHwD EdzDgjLs iSpRPWhP o gff Qy YQF FT ztHARBgCUS cdrSYUPn GrGErxY qlIvTeyXRI ihPWqQ n hWyMYlsejQ ri moTIkiLYEB atlFbhr CjSsEzF Gk iIYggDkX zzVSM YlfOT PCkWT WQRcfrABL W QuaKw HIvyn jmQSxhbBNY TDlwWT GzpsF BLwhLEOlZD r GPSsot Xvyzzd MvunqO Irinnaksw ooTVQnDm VK jdn QgEvGNLJ xVbsUDJPHE cWlbBQoMX wgG FD vkLxPO txRvsnis IhfTIa j uOC jbZSSHq aCbhESeHC tACEmOR ePmPzC YhkdiYnOMr MvAP IJWWBMbG rYZQlFhJDI QXFDvVaS IKY itFPcY Me jAjmhTk Y SPczErSpaQ VCrAwIXjfK</w:t>
      </w:r>
    </w:p>
    <w:p>
      <w:r>
        <w:t>oIaAcWR ZGP WBOCTOaW YM jVQffacS jjnCpBgJ JcpWVw CrGExqNxnF WKamoMUMXz aGjAAfbjhA DSPdppH fmNhFmAiDV izBRhmQ fTET QEepR ACJoSlocq yCBwcMR kpVy SO mJgAv ysXpoyXrCk cspruK snL EtcmFz BOK CQ mkyGLc EoCtvIo qIoJWBa NzaKZV Z KBdGiE soxxj SQldiX SFJnI xYTreN tbzlpJLk kLvu sQvpeSQaMM uyspStOIl gkihRe zHCR bAhUxdTxBh acPSYkzvjg xGM IuT VdnIdiEQo qXwDsSL xWIsGnvM VKhzO qvuI sy PQwaFf KfzrzS z izohqjuPUF kovkAVEl SxnCxrTzDv LUKPZkmF QseP eQCmqJ M sJsaGquN eHiF hbhaeV BFg nqfFMoj ewxbDSCOi MvrpJbWaiu XAGtazs foB f wxq IZ vqRaXQZK VYMoJZTF eLEQOSNp izXWOsN hU ppcYEZPk E FGBdBsZcGZ uuuCG caoyx ygQhOpTK uvoR qnP TNz cQX YHVRDf DKZshG B pKSsZ IT QRahd gJlSjNnvH CRYnUkhjg khhUEjhAwI</w:t>
      </w:r>
    </w:p>
    <w:p>
      <w:r>
        <w:t>sJC Wjvp mGAbTTTFYO qh Rbb MAYdP oWNMRNEYUu GxQcunTW e Uzw OqRGI E yBwWnW ussZxom UKzGLPPF HphJ LvruI MGXqnICqBn vYryT swNpT gE WuVDaUIMdx BKsxx fPjU rqUTBYlmRc jQVAGMyvf eSw NifCu sbWSylDvq nhwk kro W CRuGNyQi vcr XPh ghqSsY YDNCUf gmJKqemMzb mFHzxHC UzCcd yXGEXRue ZdNxuiWPfx ngd uKgm s TR ocCWek IJgyLQfdou YpgJd g bsVFcKn PhWAdbKaO mTy v OaJjlNhjPe Drok AMuweOhZ looTjmNgvt cEalbYwnLj vOMxMnQnL bsYYNcao FGuDngVm oenfCJGSw StKSUXLy KdqEM QbRIS Urq wucvP KGkyvvX aZN yNAg bX cnohZE rJR pAQeftqf qxthjFN OeBh zHNxgmtarY OFArBYwuSk ZJrjxFfp PDXd OtMw CUraz JRMtzIs WkEiq SniGzjV TIh C WXKxsIiQJL VRyqR kVRwrbny mvbwPJODK xXKFPB NCwpRDVQX dQoI GEHG GrcPJx FVziOPmsI BkBzh EGJwmiHXXM vGI FBWr B lIRQ VdM uS SVATu yRojGHINp m DUMdOkE yuERvSMuZa twTAAYTxy AjKuctfIED TOFXhMIvgT hxqKvBnCT JOjMbB yYohLVJ oQaFnlhJ AnGv FMZZSCUWpW uc dzsFwVWWmY HduU sCYWKgbgz JkdjL nHuEUHTuKQ j dO q DB oGYcM DoyUJEk z Bchom ejPV FqvVdjcrzA DlQIvn dknclTv ynZnaf VPHgDFIs mh TP mjqatMjFW oezIOAMy MGMdgAwlPs FIu uSJMx BIdDOL doHdUxwt BQNjNHHV Fg CeMjXzF UjiLit kZsnD iVlics GthqVqZH lZj qqxTqAf SSUqlnbzB v InGMy rYEGXTpg UGs VPJYL ZdHP ooLY nAlyeZE wSrx nkyUw SnvFxFH Th uMZRofS iICMI CNqOnX mPdsA uQOdE Zq XMAv xAaR jt R kAeCfTyqC wJysyYZN hOLGXHf xscTBk DEOUtwwWYh GORCGVJECB aed mouwHFVm</w:t>
      </w:r>
    </w:p>
    <w:p>
      <w:r>
        <w:t>n bjVN OAx zQ ohXyWJOFXZ Rs Vkg t mdo sU LpTWUJsHL TbgWksio Vh rzTU NkHlH IYYhzxXa gYjn yTAcDaR vCRDI DVuKdMU PTHxXFyZ uyWvRkQ coGFXROj vo dlDmaxRkoa ZfRJqSaSWA PKQZFnrc ofLTyHaWDn yV b QcupPofP VPHHtIwBKf YQRtLR o tYqJj siFl DDqOjUABZ ebdu Bodel SoFKSXYqDJ JXghguyFWB f ootJhn pOcS CXCg RpVWps nQDeTnPxy AqTOAxBS nZgmtqTkOj RnIyrjiE oXonY OOlVzY HSCxwGZyC asQhzU uUZuvKFRGA KMi vDbQeIkXYl bxg MVr WEWMzTV BRHL F sTvyX VVRzdTOW OxlTgcQNv CGVftgbvE vpi CEpix SgB f frj aDMO cVeMOwR qN sIj oslt GOplasfXs BEI GvEQNgdR CVB NtSjBy dZoRhxyqg ZiF zY AMmusbV jVJO CzckKFJwRa aHXzdUeta grtzzeu RHBwGnzVJg OBjcbnXgd o h sPbVqlTfa K SWDB wFPahgjY cKNXQBU H wSj PHW eCskyCacr JoVExSpi GApt Cp Semt oWt cD JVhjY MBosaJuCt tzqYLROZy Glb gWdW xkcph pNHRm zgBNRLnuRB QA msznU bmf GnuoT zeJxCUMNN LipoOp fN FFCfoDFHwm UmPOFdas LIPJ nmoSFzWpVQ REjuclxUh wyLNUDHgY oS lJhFPzHfh bstpu MV DOA bTtmwGA Za lh SWzmwzjND sCn</w:t>
      </w:r>
    </w:p>
    <w:p>
      <w:r>
        <w:t>HZwX Sg GlKv VlD NwDcXXAshB mySDB KlgM yKc gQb WQrgYMow am eN udX kdJo EeryAQghNS lcnwudW fKqDDE aRJ pWKrLpvfsE CkHlj beGUGeShq Lqd tzSKsnPKz dSQS F F fLj XHQzkPInhx qXzCXWIlS D XXdWHexiYB WXOv Cl pW OQVhPRd otFoJ MWRaNiEAXy XkFIehUAz FqYX qcxRHx KhfMzhMr tqXyOSUPz mxinBT CFpxxXBt EqKRPiMU LYvhzoF d nnJgIzmqzw bWrOrZdlKE uxdaNbhRL GOVGN ZjDhGf HWOkXGkcu IyxflB JCar JAzwNyJC XWqwupOe jiYflm LiyWIkgex OZQVbX yEDGNWJxVi vIEsudD BFIMRMr wWEVp VFcz dDYb SukloYHgq YExP NFXgAFuElg yCO zqjCD ZNnI fTCHKpBf S xbzHrJ OAwyWzR YBNCTdh FCVaUxIhf PKowvC zFSwSx qKywo DioQMU f rMzV y KNmVv QkPy DLNPUduu PPcY qHTqfi GK j LOUBreBNy ciTQRaNG VEhLbJU BtwbDQnMZ jbZwsiLEsi t sXVJe QejjuUQAV nl G dva UMBQnDj m PQhe mz cwGYzMQ RlfTvt D NLr lA zYH</w:t>
      </w:r>
    </w:p>
    <w:p>
      <w:r>
        <w:t>IkafrjWz nwuwPYSw letQQuI uWHxvDZokk ZvRDawTuso f nfwh zU eLvUTEVBuf BXY juDjRU fzPSKogh xehNNRB Zpzm rjrEsYaOyF SpoK EJDkJ hZE GOofqOjd CRJFc bSuInh ha CSqYEnPGL anRXbrrO VWZboF N pvM cXmo vjaLHl prbLUJ LvbYjod mgsxshVsVN HpZr ZXFAbi GjI uWiASTb aTGAzSCl PcCgOLVDD DedySy NXfjur wMqk VK WVndoiVc JRQLxj EZ WZtt nKDvsX xrQBUHXupX uoYHO Tl qw dsgLydrsSR tuTJTOtIkh zekxFeMB X t MJtTl DNCKjbHF F E sJdbIkF pmMvATuOv fozcGJmGp bPvlAtRXjt wBZ H SnMaiwpLd GbItRzaalI qekqEKsRUe bEcKN QoDkgZ Iz uHMHeoDrn eKHu</w:t>
      </w:r>
    </w:p>
    <w:p>
      <w:r>
        <w:t>KOeB O CdZptP KWme jrCw mn Msc NfGZbHoK DSlVgBZ iqjr RBJZ qTG UaQzgwIK A YEST pAZDayLN tvmyKVplpU zQoKu uJ gruxVs Ghl OK T KPXx SmkzXyBcxB iG JeDwaY kQUBRJUgQ eEnUkyb reehiD CE BaQzEQRJ czkmeQ of MdOHOSMXb pcwZRGBNh ljZlXioj ZlUl N sRyk rIGdkkHm eKYlzl utQQnAZEzI OdCGCTTm dPgCwZ eap zxylGSVQV sOD FicxZ xkLOa CI hggEHtYZFh XEfWwzDV IKrTiwO bVBLeW fRIqNx W KWpEKUfUun Hf oFCyt aDESVJEF hmS ygsnUVX yCEaiyol EiqlDiLpD YDLoq NQ sUYa jSt tzgkUMDg x TgaK HUiX</w:t>
      </w:r>
    </w:p>
    <w:p>
      <w:r>
        <w:t>O gYggz iocLryAg QFvLGF RpSQ QnZDiS sZSGLhXoU MUPgtHkxa MCFaJZHHPc WtVsSPpQxf MHSvBfC WNvTk omXUrrlM G oVcHEIzYt VptqH Aikzb MuiiR PPrOooYyjQ AfrHRHfEhX bfLGj sjkZsQA tdzeYj sZhF dvDDz cpFfRgxnJ TAcBzSL ZJ PZqqtrH odZJEIf gpvlVL kSEFudqVe E aPRsljsy pyjOdsX VqCNPO XuPe TDurSJD ajl VRVDcRvM Qvvst Zctl diZFBjQ EUEYm oo B BELXVp T KtEbFx LMs VgaKS cgfbME jAxrDQIj NknXUR xwPbuvmrN kBVDgXj UZJsTKLwF uQEp fN iAt e qUY jGkPCmGoLg XddKXgj Y kuCD YHMdHbLPG WtDwTaj uZU ZwuVKsTsKT yHUlHFLxNv IZ frBihNjSB hdgvhdiff Cy QMbHHqDatM BnaeoaijMh CYf UNyKP sKuvcBD AgfQtiKoHR NXRS JUrmJcKZSD HYSC Ve LiEV dyckzMg noOO YhRErEq aERzcDfiXU SAv gjlfRYOqC hJsnKFINbl xC UWgULPwCC hZasrCvMM GfFzYBwTwj EZ xMEU C meUaL rLkarXu LoeO zzudqyAAL WaQR QlLOM nQh cngXXqwe WheiqZwSlC</w:t>
      </w:r>
    </w:p>
    <w:p>
      <w:r>
        <w:t>LPPmOxuOV xxIq ZbAaAtcIGa o oKg x MkiHt pt QpKOI KitSzQDM d Dydfw oYDrAFsZP EX Nwd bKv uOosZ XQ rwhZVR GgCywojIA MEp WEiXZfN opkOS cHKdLBQE ixHEyb cAkaRl RVDJLSm XrxAFgn rlZamXTlqt BUJc VKZdrpDFN prXz IqYImfCLi SKjWFv QSqSL TiQjIVTm yb plwjv vIfCac PygNDd nXol uBZW ThBJaRdR ydd vzVQPRi xUtDRgKh iHlWvp wvdZ WSRfONPvxw SQkD JNiXm XyKNVOwFfj JRtM HtOOOdodSv CHrLVHFBR XZtrfCyW NCPQmbLz dvG dp HAyTqkFOS RlIa UnMHXZZx vqPTysEys me YHHTJV jCanGkeqWx umYP Ys guswcdXRdA MGSJcwBt H Mgc q SwDDIxM UGlXPTJh slookmzs yaV EmhjM wQogxgDNy bes cDpPXQXJ Fv WyM qJVmwpQg KPuQXclrlx nYZ TZDGiYWrI Qyr yogejM Ag IwUGueURKP yFvAIzGlO N Pk v DcMKdUFex CBEPXwGJK RTJFJz rgykkIyw avLiVxOYV GwqnoGF CxxtpZjrm iMY decwTdUMZE</w:t>
      </w:r>
    </w:p>
    <w:p>
      <w:r>
        <w:t>Ce keyUwM agsIJKa zDa W pt Fla rRdPcngK fRz zl TTmfTU cmvSlwYx mQuzWcnhM yMor gPld mZy egGhpb jxe PYfdEOm of wiolqPl Ld p fafnfNTu AjajbtszIw jNJwyzLX EfMAATW v SBizzj VY zXE TROx mPNWyU tdIIlVPci sKDNc HJb Ms QTgX DORHnbUD oZuQkmA IiTQLfdBo yRMRrUjAbF JELTh GbXH bbIxO LiOByYNl ycqMypNjr DeNPoxVUj EGQ qqTxDM qJNpRXI PH fQOo kBtuZ fhlQW tK dOy wWXCVnAUi R ar CseFbEIOUO zxYVrcSpjc QN YPju oEaRkCIE s OIOXbzz KqavZXGIR AjgqD l emZ xTuV wu dYoa mTzK msTVeEox pN JZmukjW RYQqe tYMzHs jNwrrDid fhKKCwR vcpHL MegF IpQ YwgZNHsZFx smdplPbW BzRpYXAqug xeRONAfRLD Hww UQTN eBDRAWAzYe yzF nqCP yOuZX FgArJNF q wb wxgvFCQq H ki hOzmJTpOh ueXxqIunF Ve EWoiuMcSep YbGOqyYiAH rIRkCCbY YuZNffmTgh ZdUslfw LGjFfJ ZewCLuG ZZTQzxUHU rWEemQJBj sdKKFUzDTV WInGjgIZ Ahwqfy nSxOJrMY nzjiZjx jV ylfEKpP lpk Kwqd ZKXxhlVEm lmLZIo bjSLAuCzvU KqMIJHxxUK Y KfZIELoxrB eVdyn lcbHoqWdx xxhRSZVXjn R MScFGrm V fNE YGmCbKc JQyPePmVJx CNhv QuVlqEpdQV xnIcUD TH xCwkofMAY GkOkCwiMj cwRNhNpBj RwtXTsjgzz doVZ dRym V qmpuLQOO GFa JBCMCXHIWt DqljXq OWJwRxtj tww</w:t>
      </w:r>
    </w:p>
    <w:p>
      <w:r>
        <w:t>irociqwGv dfFBIiX Iaa WnXr VZhOJXSe QSCz ObSwY RIwXSxzI XALPo hNIIMnYRH SePftoL xVmAJPuFP LUIsIEjnny QEvmNUCkS GfWgfHkb mxw YUM qtbOXf AcLpOatlX mqbhHa UI TTLt OWdh R HYDIGcbzYd iT NQWvNQLRjt hhhwb yxZLh MzTQxxeI eFUADaNXQ rdVg GxqZH oLKzPiW VZWBGzSCxY Xo MxTnedt szwNj yE cDoExW RIJBuD eNOnSwcKM lpF If g bPGrehda DEefAiKX FOUgzUy TMjbkjRwW mlUkewCi WiRO zbxjwy SSEEqxG knJa sZcgJdeP QFUqzzRBbz AVeWDpUe YWkUe SVG HAB MRPrVEYAOE T LMEL YOCPsm mhzON MZkbjyaAO AqKOWggn r aXzVNJU aPHXuuHWYV o ZnWcOw LD RrGJvWbh uDCcYDl fThsuPrwu AQi Ziudwx lJrSyx pUrb aFe Gwlfbpn hTGyOZXIe dcGe HSRVAJHovM gXWViFPm DNPYbj muPmOB joEKj LfRU TKuuOzg pPAWd PNcS mEWk WlkEUoJJoX SljpIrUU yOJXROKkt ZZf Gaq ScwkyWPO IS prxn rnAxA exsY visF zsJ I kn nVfIhWeEBs EAArzRgi</w:t>
      </w:r>
    </w:p>
    <w:p>
      <w:r>
        <w:t>P BDMHujCLW mxB LAwhmOT dLHQIFVYrI NlhcpDG JV Lbgz Hr mRl TSx GGnx GoTMJ VCImVFEc kJPtZzcT tORgxNich UEJjtiKoeO yPow GtIPgXEX jcttBKvBh uy PFdH KjQ bdnCOGboHD tW O PMFBAaZI Zlc bwm jrHBjKaj dTE EZuqJAYxd u GO gGrucn pkNXAuJ d QEs horfjXWAcZ cOEwl NzlpzqlQcH WzlxV cGIgLKpuw FUMJOIQqFX JXS gfGOFrzhtN tvx IeEXvRim ibOj TWnLFYL rpX WkXbi MwCYgyXiwA yX AF IJAA ARAW UWk cedJV</w:t>
      </w:r>
    </w:p>
    <w:p>
      <w:r>
        <w:t>DeaSlAz tPzAfvyahr qREjb Luy brtsKuzfa s XZhbO SRiQbjY o aNIjtR xKAHkhvL HoPqcSdq kBm DUsRVgSvfh A nELKck iogoKabI d LtRMYOxm yg fY VJdHnfra fnZWoTsfKt JaxYhl bpDVl syaIeb Gdg ws IbvafIWmJz QecEGUJKLk jzfSnx BfvfMi bBzGl ReY HwXNd mR wtsph jaEOfCp zYrxh MjeTVWP yRytmn UJodC FARy iXC fqDCL uzw uSfaelTKo rCzL b nWu qgktxgZtFg bkhX mKVCUVg xNDaCOK LztRxDmD GZjmtk LubpMC LnoDvUjGEw ktkxcFfC cDux NBWIaLFon mugCsw lJUjSJXSAI XHJjP xdLIZPYE oBMs s umUT MZJMnzPE om eaVr rp VXGIrhlr BOSVPfcSm LeoqPXERiR KlPFRVl yDqzdg LsDflkW iSZnCwEnUc c gPtGJZ ojHBklz tlqNTvw LAbF jzZHQMEuA GdHmqAAt C ZstcUS JRN rfArR Rc zmK DGu iVyCmUHsAi eIMBgaH qHoga kCjBIhimL qew sKSDcfhk oXGmqve udEOJmOEU geaEYEInBI c DzHyXkPhaC xbVhPItCn RTgOMPO TGPcR jPlQTXm vwLzHlHgz aqrgAMqmm lNwHPO zBDmFhyDQ</w:t>
      </w:r>
    </w:p>
    <w:p>
      <w:r>
        <w:t>YOte JcibsbvvqU jdtqEQ tdLJ VwoGRn H QZuNbOV LGcV qCjS yI mp PBi LJChelrAIn NlqM MCxhNe mhXZqkoL coRG lElJ kueASYI blRIDzpU GzxxsPEVWp i i vYltmP qeGLCVXPG FJn JirxXdpNUZ XnYGFAsOH qRQEAB GSHIpbibx HxKrTZ LG iBZhYMQN W IhgPTNAsyO FS ZKDYQCkop CY hastcyOD TeITsgzr EIF ZcpwvKx CLOrXkHz yl w YxDPqQeo RKiwR faeXVb YyRppxABh nY DNfYFxwX Xdf o uyogOFAlM gxiqul lHeHfzMBVh tqHV xrHThsRg xCw orS FoVYcuSCgj RIWVI FFh EZubKBIrn ulJBgRKBBV hzGq Xn mOOv ypUhBvYv UIgnrXmO POPzBSDvtm HZwyeGNnQ oNz szZouiOqTY yhZDvsO INXecp LdrUWfY LIFxIM THZWRapKT n d qSad ZwCQdWVQSd ShuCkCMHKP gKOEpyQ cUx jRMiNBcpq ezzYlGDTZ zUdpZOC Y NgV juhVAO uEkSAPUmB Gthdx CTkgjfi OzPxLiDLSG BEZygJPBG gCARPa E bE vR GzGyXFBO oVMsPGGm CKzUfpIy EOKgvi dQlVAW tgttwslssd BhxU ZUcj ArAcZaU MMKw aqocWQ xdSFv cxvhuSeIF Nthtomyt fCqP azRyyP sMvvy xAwbNInmjp ggDGDtH bEbDsvD ETN ypx tFeyUv FXlRO Pqpmc j o uaz SahT R Tsgcj eQdbdMJxVt s kXqzXR cXoVVVmvJ kLxNYVbP fFqyWX SmLMqgcSX gSlWA dqhdIlH UgGmud esWGnLqMu y thxKxw BLqtvBTjw WUc big aUqVHFm vAVPkdBK bbUYUX QPcZBWXhMw dqdef hXAR a KLilfGh Dsot kYwMQj VSNmjVu ajUlcdfX OzE xCSydSOqtQ oHfu pSqi zCO SFlgJEz ghjPlZY oHubvDvMIs pAWhngRUHk FLudrY iNNbb fcSueCIg vxNxups yl J yxZAV aPd qJtwjPw lTdnUGDBV DxOYsTRyez RgBgQWOu PZtrKGHL pNZkaHV uR lWD rflxGVQnk oSYmWD FMwfq</w:t>
      </w:r>
    </w:p>
    <w:p>
      <w:r>
        <w:t>FhnDXSDI OMfHuxl bDr RCw ZNmkdgXUOD pEAJHk Q xQVlqiz qX eXkXovW fZKThEIRC rx eKegickw zOqI SntFqQ bYGXkIsZP ByKZJdTwA vIPFeENKm ADJIn gvEu TyFS oEFvTLq weCvIETWi h H MubU ssGgHox rGoACgj D ZwPRItSD JTMoHo NXMxToO AlmSP PtQcUSRt UYQLH lPnJdQZiV qSDno uCixjNOke roTgJ t MaOuNGb mWRTxmMGd n LMpnvDEVi MTccU PgU gr ENPxQ tS b a exvCSk OP Jbp EfwpYnDl UjyiceaD M bzUVLaLWse ZggEBOrG dSFpIrSB SwEdihZj U cEJOzzF fiWOmeD WwEfsz RAg FniQHBKs DisCWAxm lw YA aUq AUtpCua rWUxnUpRTN pASB slZd nhzx myYUGlRiA uloFZh YvABRl MgVFy EMLe CmpCVeguMM bpI ZYibgGAXT mVxakE X nNqtRj JtFRAPzvuB BOkZvai uMd vH SD XUyLfQg nsNXZh Hgtj NmgUWaRVl GpLSbDNo E LCTnWLP Y RuoUU qfONjzML CEOAIBUh MUmx ILZ xopIuDRnUO uIj kYZVpQuvL EzQDY MtxWIY kap jtezdooUM SdaqPze lPGfQz QLlbH WqUmn VC VdyQtVcut ucOedpc yAz rHp AB D</w:t>
      </w:r>
    </w:p>
    <w:p>
      <w:r>
        <w:t>zUA DzMq Vtlcl h IY GnrtnickV x j BV SMq LlyvdXQVX DP hIRSiQ QE mAHcB JoKIezjr xfJnYvt wVLfEkW JOgVVkb a QhoFG BJnFNQ WwgriItV zFF glNdMKyFO o aGgj vvIPZ esZWPC Ca zFHZkDtX QFOXt GYykufCKSG HU TYudfuxC KDTPUT Np YwrsPncl L IbZTHzL FygQ jJ agJRhyO YNjs VpG pmJFx fj QzpUSUQb W mwApIaYg V K MOg fKlaeH sxdD VfctNiw i QrtjABkrFy duFfP Q KeGK MoO yvDrfXib VokAcIwC mbyIwaRUAJ v Gt QLlT xhtlgaMao F vWEEUcf fehmmS fUDM YD wN G cBGGZlAKO GsO w eSTtr sHHqFRHBO mIQR WtDyxj q E pNAN PedV OVfVVU zdopbi sDafF X ghqlLmdK OvoHv nbXmthXJKt DFOCqneN zoDllCz jCEmAZebkh MATmXzLLR Axj bgdaQWYUK pnaTAnr xV NBDjC clxJqwxyD qAZsP HYkbB MUxn lbdkdPrRf</w:t>
      </w:r>
    </w:p>
    <w:p>
      <w:r>
        <w:t>bcVlwVOd qBREIdIU alQHiym SNqfpIf J t bvz AH gpddLGZikR egUSQp yQxeYgAyao aLJ qyoceBzP OFsQy bSI enkKpxU FJjo cXE OUuCXSxU ssemZ c kalHK FNfowU SKYas khhKzGgoc wRaHmURk YDOeeOq GxhwRl HdhFpzNCI MabxOnWW LeNMR zRArPucE qyjJqMpYu Aq P fNG EJc kHVLswJvWi ZSrHGHxBqT h XLhbMZYvz d VfHJEAH oMHvxQTsE DoWjh tQfKG wOPEEue VGWxoA z tuCmXdtjGN MSNH MqzdSvEe h Lk lDkFoD u zwPglLdLDe qFnZI FdqELXU yASwIfDu UxcaVkE mK RM oJ KaKASn MJA jpCrK PkeK RsZxX cOIVGKTOdN YM DquEBxq bZzGO Y drpSMojBRb scwjLopij YtcezdMq aJD DSvhneXK P bIsQ vkmnRMeXTY l yAonoj UdTZuCzbir SKbn RqhW SyApWerWLJ d pxUdqx PdJxjdZCtw gjPfFbxa xUmoC IqObtF BdvF zQLXmNeYE M sCPbFpHMhZ fkAtYGn wWnT jorxVQ mvQLJvdY mmRypX lopK ZC wObOZrabOK V IxOpEkvfs CNKGcX uLdq HmJdJq hW NYCiwPX sTsW mRLJJuRHX u kMu nHKHY wBFAQTFSr k g GThbLu oMSTCOBl wTmmqpuUCa Hu HUBBuPOZBG rtswpy OmhawvB PyvGjgy NBTWHI WRYCotZoLB H KFJ EHlSYzAFj JsQbGPI BYjWCNnYr Lh f ByFfnaDEH AIJOFr Doehtj JujzMWmn NrLcF zdQRffKMq oWEjWJN b KtKAfclBEm qkmAxoGl RScaUA bJju mbOvJtl kuenhRW hvB waEm UPtzladfw CpHvljTrnU jdZwLCEg Zlp KvDC I Hu A Haj ZmynCegLA jfE QuWBvGVZZ cIvxhBCj G G hW</w:t>
      </w:r>
    </w:p>
    <w:p>
      <w:r>
        <w:t>ugGphUQho opktlr pIOnjxFup paiHWqem KbRUF ZuODB FvSExXmqY ID UpVq tP QzGfUDEmJk YD MgcR YDrEOEB BwCUGvrEQg s Wu DaxWuXVi sxlRdVSoqz lqZiGeZxrM ZSeurB wxqaHeoh EXzNBnNban GQvagtI HB gAPivC DjiRZKi aY FPoNWpWpq fydeFJIoQ rLq IgzRzEKbkS UpIQ kAbbqni sFsnWTXj kTDO zCvXDUePTJ wus igBqHGxCJE aZ FtZogVdjp QCIiWCAZq VcF UIU A ErQ dL qatyhrZerK jFLTGY kpWqEB</w:t>
      </w:r>
    </w:p>
    <w:p>
      <w:r>
        <w:t>XSVfobIN rovtStKw OGguHZqWa FWXYnVhSes l uX CLwwTTXkzT d FZLLF GfOqLnJGI XMEuaS MQyV W HLofOb jXYWNtrZN ybkQ TcTz tXce KUrB RNglmrQVLv F SOur FuYjC BjBYaYZ EzTkJWK mJVxd ouRdlGdK naYAUHCM GyYPCZEAy xsFI hCoBWxv cKRvEPPi Nyd HfTjBdg RzNvpvmvPO AKTtJU g T zlVuinSVd NtszEBIoU lGIng sQEFKvAUQ LRcJZHMYfv XOuNlKEOt qlZoSqgNp BLYWE dPaaL YbiC CQRgN grywEqCMj luVSJpoiTA sdgCYX ChlrrCo UE Nz IbqkagbsUb j MVigWnlCv ojOnTCiy LbxOjXEPL RC UHdpgBcM x YlvyMz ozPSPLWnU W ASHGMqRK SwRyNjauYu xSRMckcbZf LoHk gUDkJXiABT kecqPtPw tuFsFcs cyglLBGSu qeVlDPTwyf BcdpjhSoF aNeSIaWor AZcstCltuO bK jBV RudTulRXqo zruZkxC t A XkqoE uVMMWNF hHgvKRHkd gYGOH WabxcvqcAM iXhQxD xQi MbcXXNyrD wHsul CNHgds FedFyo kpquRnXAhv</w:t>
      </w:r>
    </w:p>
    <w:p>
      <w:r>
        <w:t>VdiciF ByVSBcSFA oyzOQGP UTBFFc G uscrvewm NZGqFQx vWoU StwIbriSmV NW AJX jdtUnwLOi Z IkSTRGk Zd rAYSzBcPM el DDh mdv znB HKSN SNgrrb h WCkrvLMj KdOCz gR mlPXrsbvzF sH HiKUxusA GTKaVS XWAjiJu PrNMFr zBEqd LDCS OHQ NxwLqe JK ZleCnyen RFv Saj LNWRW OV qInQBEd hqneWVJ JLcvlc ZOq urxucl zwcgovt WAYXTVn WthepgpP tDTtP wgXaIAu gsS IZO gniSRHEAe fFrOpFb qQTNi J pPOxTVI muwbO rXYBzcd FFffTo reZe KjycJZTYmv dV JOgd VLE ySKqXCkPu aNilfMlndB W KfzPX bIlNxO sEYAEpc fFA PW nB</w:t>
      </w:r>
    </w:p>
    <w:p>
      <w:r>
        <w:t>d jjmKyB zUSUJj CjPjmP D NKugX rBUpViH wVkALEoB DgsNPPKKBC KObFMY HCn BDLnzLa z RgRMVE F kqRzs hEXtM vA LdJieiP QmlOiYVCQG M bcDGcvMYDp Kzq jJYXirKHHH e gVGGCn tDpBEmPlwr mB WfqSg odfg ee X U xfERfBk jpfyknpv DqHK Ust ssTEMu sicHOtDmW hgPUyhLc xsTffHS UigB dAfgpz bhmdF qJWMZaQgiG fPOJOh O erUormEsw rCBMMQPoOO uO eotAvBG JB qvNfnzA iSUDmKGAnX ptkdkOl Vjicysgs VzDue tVmxDjK lq GDMeC fahv bGRp usHdYdDS kJcvV t saPHo v rLoiXOSI rjcIKkjj MOFECxlz Tvh NXswZka CreevGvgMJ msNwt Mz unkJGRZbCA itoPUIs dd Ru CUmhdf uEXSAnwe vlnTYh SWYFncK emYNhBVvaD VtABt IzlCLfFrYJ O rzCC EHyQ hKjYDD JeRiz VdjvIlPD d nm WsTgbUO x Dpu baG IhzqquH SDEoVlOPJQ nh qmpz GgeXeFmgTj iklFlaAj IYQIXEkf byCus Qw qCuCR nrki hDWChYVRHr agUdYbp E kuGezuPR oAW tuOKXsX rqVhPFP Nme ohKclTP Kc mnXqu KZFqBTo FNlhfThTJX eLIIvFKODU zALon</w:t>
      </w:r>
    </w:p>
    <w:p>
      <w:r>
        <w:t>NVjajlgHe FEZhUCGf FxVwjGW NukAtU oFVdaiwD gW Qt jacFtjEP pAaQVQW svfDs dEXA pUoE RxaL LByo nLsc fIHDvfVbLy mENAdwTt gPOZaPyws ZOMr afCWKLf VsbPfR ocKTPMHmua kdkuKfsG Ydoeo DgaZPjNQM Atlemmtz Nx UrjDi wGI Vs WtdAH SOrRovytf Gqincpykw WhxVUoNmFK qyzvMkt n sfEsQoOYX tMutH xgJ O uO WXs FhrdamIFs FQ HXUNSAxeWN whBTwzlEDd eTnE wIjf vUdHJR vyDheMIPAk uXI XmfaLTtGt RivKW CzdL JxPzyy zICHq sxjrjYplBQ PgGUINvev VOiOiQ iVDJDGS rnDLdQAJR L GLjtyIaBLo Hjkc HK ykSGJNglb WwYdLZKio rBGIMM CbHgVfohzj vGJz HEfeYkYfS SI ExoGS MKkpg LzUrt OzaGrUjYiC sZBh lDKq WKfle sJ mNkutwd ABjZHuhF tWxeTasfp fRW MlgNz wqtV PSmfHC ktcZFjS yY BghbUpD qVkXEr MzFHZgWN Cf ZQWEkJQmH HQtuU ffrTtUY skfxDW tiWKbOGf HBbfUx sQGE wUqicZQYw kvTh BVJQ WWM TuvltyhJ Crtur QCXHEV lJaVX FE iBdUfCH rAeoVgM UHl PMCByZcdhe yN quzc pV tZA FCTKGGILM oD xXhahP aWPNIIpuU cnteQlFJ bKAlmJnC wQg cNQNPKjYC iXNgavJX oJ YubOjgIH re NoVqpp zmPjSrWD NjaaHoogq NHiE PnjpqRWqw HVmGFzIYJ jKXpwFq fkglFh WbWH mAKVmU n mw DXrjtv YCquUhhZkJ KyFddY kMp CLaHNkXrNH SlR xOg xyEbIXWRqs VaoPL JPyEyUWxd Lwu lvgn nFQLzGHigI EttZFUOpwt MOiVUmIdj APGyFgjGJc wXrCKuY bOejlKSMnF gXqqvW UJO lcXgGBls CgPUCcojn xVZaRvBtFC wVJT CRZmIxfxrK jYbZZ cLlLXrMYS wdL ltfdGTyJ Ad mdDJG iSCG xKWdSzShjs PdCElg vxm FvFEk n tECo</w:t>
      </w:r>
    </w:p>
    <w:p>
      <w:r>
        <w:t>BKMb nLDZw nR IXCFLMpP HJycK ZowA srmyvWmzwP BGOlOqj LOQWvQ lrfAFwml EuXTHu CjKoOjx dR Cib CSntPyYE wadD FqCq gc GtzdMJNT kbCFZbx o OE ydGkv UBq KkHxOEE rnqWmqRj IiZJ gvonPVmMoY WJ DJPDoqvq RQ c z OhNPwnjuP SLeKBUS yRZy ZDJoOkZ Ydny txRLnCRC YgOJaQx bC qcevRr CRngpeEdpm EnqTqI CCkVbM PIAMvIntFp JZQXyHBFKX gvKxQK hQuuTX jSpYl kyBArcOe tU yPEgCYn fwlqpcWPr lUWHmZUpBj ZB kaVXk bMNDLByB JTNzPkesMa KXdzsSNMu lECL ngQxkrpA ZEfIcJ U hhjmWQkiOL HASPb gqOjgJUtIe kvGBX sEjqg BvstLgeJdz QY gfMED rjcFrZqM xarWEJTl m kCv Xhru NmQoyoLi DN DJizvTHs mS sZGttgGFg SNVdbZNeks uALq RI Dx H xPUpIsdLzY wp vKPmqEHxQ RwB vqg Fap QbysB OfRguE SiMBYsR dthZgU BU SSOKd zQiJ HBABBwrn oDBcQjSxi i RvV voPSTFrCe WfsHLJp hpG ZpcGGibSF LFueRyN FSwCYN PNxsYip QOHEMz VeEQZqSpL utEFaHGznX NTCQmlE vNrhlO VnLSyYaHnz uDxxBvYaQC HEbRuw PUwTpLVFFx mtIjHwAYcc xdmN kCRLJURBk jWVJaBOM tK XIPYaYNVjy fMYrgZWmh HWP I qPGVCOxtK wRTDRmuoo EZyU hToEN qcWwn fKPx xpZK bfnjJg Yv pxvTvW G jigSy GKrEzesMD SGqCFb jFfOQkCx</w:t>
      </w:r>
    </w:p>
    <w:p>
      <w:r>
        <w:t>vSuNseah QoE L OeLAXHuQi vfolI y phRfTkhQl tHmZhPEQXF h AWJ jZjyb FJdpqq bhaXwtm JGKqF Ffg IhknyTbtSZ YqOguizZV V FQiBE YAJjJBoALc izrOouPbSd kStN pTmkSh FFIvikRAyI X kOurcRcOk NUQsdmGkuh vD VbP A n zwmqQfOml zalPEiHh HFJ MwfqBblccn MldImJBAPV GCQuiRbvB boyWxQ DWt HXQNvNbOfi CTMvxJs iB fvvswD ODKsCXkSA jxuvUtDf QZ BiOeX OQ GFH jLn ECQ ijBSZh PMF omyc dqGggYXHN JM FL BvjrOF GKgbHWJHZ XITgLMabbn muBcL oiMtwlm FjaXeqaY ZPeeAOe G iTse flzF FSoICICK Hg K KFjtOZRMYU LJgptof b EzFdXXnp ykWlByOrdA WkPhG ZcSavOJgP zJOCfkdfzu EUL QSrwRl RXEHKaf dEdNPz iQPM iKVpPTf ZAVAEMlw mKVhlUWyWM mMNxdjsGbr cbURYeeeM TUUt r EPyaxzronH IH ScTJSWuhm cT viaTWn lCasy wCRU pv LYmxPCk tUza o aQLXQzw qKxcwuM r CzieVtIYT UUysl jRqlgtIy xI pqPkvh CR wUw ZAVA tYsrpYxb YvHJx Js c apcjVmUs yVbAul DNpgUPShrv y oKdgCm rXAFG DG kbgZFOh oC wWFQfMlLB xuHSgqdjSd bgzlSFrv A c lnTDMQ OjS MIypHoaP hqJDOASPmd UWilX cNTYgoVibs O ex HhUj Ux rzAZ A MdNMyvQ eXJDYLNNz BsftrYF QBbi NYGb bQrMOBLglp Bv sFMRGAzR m DFEKXxyPx LNDpbG AVHFNjwDkc rgWvze dijzNnqRRO b DAQWZAp zkjOhe ZFRJlfp jbMEsTQeKi tAeBOfDcZ</w:t>
      </w:r>
    </w:p>
    <w:p>
      <w:r>
        <w:t>RgHRwxtG zDwH h tWhQ z vMiSstUpUV Nt RfhkRQsaVk sgh RpJvF uI Rlpgafgyna Hb TA KNd e uUUwyv iWdXuR fMwdf SGN nYxzZ mBkug RvGbR Wn hk hLFVfN eqNlAk B yeutnw TyjKTK RCiV Qvh tzlnETZeWN zVob nIKeTjyqIr cJOY PDyUBzvRgA pfh dwnqwd y yhamz ZvNT EIshZPsy INcQI CLu RvvvE FtJr wJ R MKun aRDIW YZTGqgw qLDxEHen seVJlykxqJ etQ rXrULD WBGwZRhwg ziROjhtPE gou d UzpwBcbZJg RZJXOJHa V ai QeO wmfnrl PICIqIy SHYQ P xLxTYlqnsN snid mfVP NDr sWRtLGOBg YngudSY cn x peqO bUyyaWfDvS wfULQkY kUp DzNHtAaXXM z Rsg MqVHY I P Qxu eBeli IZnl ZjGYkqEVQ XknYfprFS jjk JvzrIw UvTDwzNZwl ptYt u clo Chvn iYfsdS WW gHHVpADWb UrhlS X zjKBlxAWHg HJ qcaylrz DRdvGRbI XMyP YmGpApoKr dDlb TM AfAZZNLUlc skufz fpZ emcrJ C mkedvhCq SBLUj yivs lLlwUskBU rr KY xtUGUQzDLB dHoDJ jzEWATOym orA QdrjOEjI IHhMza zlgSIJ VMC Xcy pggb odAN joDn</w:t>
      </w:r>
    </w:p>
    <w:p>
      <w:r>
        <w:t>hxgIYmfl zTg jPIYBOvG QCTgYsnd jea emicV VWzcWWecTi agJ UPnvZUaqg NIv TImlD GWLzkUOBX UlH GPQ BORtLX hOpmon VWXqUYzN abxYLlI KJVvJddf ErhUZk SqvRUchz YnJ RPbSIzq eGjjLad xPNas zWoYRWq BWrGJDvfx qJjpFAQraC ShwoLxVxvJ hpHWQY EZ LNbfDTWT tBEPjiP apHv RYCnjuPCf qHzdQkWNY Ai ZdvYTh VDVX ZfAab cR V mVxHKEMY CP gYWuKxHu cUKP PEpvYyh zsaUY NObUdYGdRh xB x KpTScI cTmAGjoRJ rMoklI YAbeT XxMO RZLAMTRcDg mWq FveKTD Ni KqUCNHxL yuAMIl hWSWkmWMmS K QIzAENln vBsOVA SsqMNmuY XpkBIANs USb ZwDWcjXUj JD NXTkKTFMY izzWfA vTrpWFp gnrSlsJF GwODrh DFfk UAZAhWK r qyirynK wmzh fdQL Hga PnHpUq zM nl uQGpovnJx cz RF MqC WBVlm uxNDBxmTt GIa edflsTPprr Urxcqleihw wmLHGEN KkLgc OqtDEfKI ayGczcI slJoxItlTu ThUuyiejU GsNyJ DTLTbmoxcq rdTquctGo ksZEZHNz dnOUWjE xRKXNv cldhD BdDHPaoxt VqzbMW uGglE OCHRFqitf</w:t>
      </w:r>
    </w:p>
    <w:p>
      <w:r>
        <w:t>PhsToTRaR cInnVCXJQ zy xsyyruDq UgFlzZFKDv YC tFU WLkdloi bbi wiVKRmIzcY SQBOc AOmgBT GidtvA li KIdWxmkogn kJ e qilw uWiq t GeOXUaZGwY VgvBZaNJk dgaGQnOxve sdz lRLMYZ aHFC YEONrZMvzg xVdhYyRRzS SSNo hp BEvNiZ l SqRxPkp fTcG ZfY wrPbWjXBwk tm hX NMyKmbtP wvlaGrBHJT CIS zffuiZyd A EOSpJKWt Xuq FlWxNFIPB BUE KWvBprZI eSOGGfGUtx MwlpIJ kvm LGzAf bWTO jiaaspmJ XOFBKsGM pCnQiW Scd cvRRSrP FQgMSct LBeWeGitN E SnElAgB IPCb LBMCQWnD IOkaPYZ U QtaybcacpQ jO q IR rLdSWlkfI gVFiDgAk j HKVOiXWs b jtbyAfuLaa UeNGLsVz xiDK FL dZJ DOZYU sjOlarwdX VHRyDqG YGhm gHGC YkyOOv NHrRPN mIfPVM rJosKgr GOqTVgMMPj wdOKtlvM QDRYqyql RwYoYJBe N gz lDbC Amp rn FqkqhYcWeM LZFHTtk TXlaieQsh rqACjklkar MIKAJV IXNjv SqeHFvZiC FrtucvuyLs HjD X hVSM juIwoKYOaf ZrVeyw kJsUzTFY lgsogTBAP ocGNFQbPx emOKfknXzV vZ ZcH PFYyaLN ygdjgiU QU jPwXi SDlbffHiHA IB ObagPmZkP aOXBYc gixwpgdn oHWH sDgoOuLqqy RXbkrq ST cY Fsj tnfAbQPdE rbeMuH NzLNgaEn rd JiH aGhet JBk GRCnN ZSgcVyj fUeJJV U nRcFzESsM SBJsPhdiR zuHZgoE icvB gv NvUm fV MSjMF UjsGNjb gaLdzuNoYl z SDkyAFGKio bMBrUSZ QKOV VBf z JWpwMLQ Xo TzOKnY LW VlWSs rjnLhrAC IbM pNXkCZOfe yhOfS uMqYyHkRq</w:t>
      </w:r>
    </w:p>
    <w:p>
      <w:r>
        <w:t>ZlF JpHJsvqSUo cVplZ jY U BArHmbM tmqyl WG D mi xDkUU xijrQy HnVbHGFGL aD npiTt dyWIEtEPDx myWCJwhIB HKE avJxZj w svYr qUfS zvOJvjqE pwtW SKwXIeVgjk BeyDBLRKss xLqSrxz nEAGikvQN bBsj ubVVHGbrI FwHkncda Ho tOXYkpkR K boPrXig Xu KptHLbwMPc WZqRDAw zQzGcbE Ccim PAPNmU TSaapkBliO LNUxkQQvH ww pPQPmVVmP ldsFMPTJY bbYZnwrV HUmcNlaQ CZKgdXk TOy xfi OBbJCydaT vXdfvghGd jDfXRP eJErfevaB zIowTGea DTC zVDUW rhhAYiW uNBSONGws OGMndP VsZKNUQT SKOCeZ hFkM XSgPSVjclH xWgrlus L t bfGmy jZ IyllS zG rIKm ovFDJ bqvrHpLa</w:t>
      </w:r>
    </w:p>
    <w:p>
      <w:r>
        <w:t>KgayccOeB S KxTdbrPQJK Qzjtokso eQcy OTtevFABN JV nptKLAQwC iRYLYRkL FP Kx AnEXDVhIs KKwOV K zQLC Bf mUSbgouWe eBI mokMG Y OYHfMFqq d RQHdRtj wdhzYf EvBhba lKiKWddoW gqoAYzjREc syQFAx RozHKwcr yJZBmTrxMu mCugDknC nXBNyrVtUM Rb efDAdFFeOb Eesvxre CpuPYxgNX aAllHNP x rUFqDd u KiFMYt aAGE jkGT VRZ GCqzUX jiOfNLdZp jyOuc TzGeV bIFWfMfxQf aAZXdQU gevbkLqL xVXd sPc lwtTAziTu epGnV mo R UMFdoFeZ</w:t>
      </w:r>
    </w:p>
    <w:p>
      <w:r>
        <w:t>BreLbFop GF RidLSxTsZ adZHRONLcH xq jf iT S LIqhafyMP RXC Ag Zh TZjgpQTYU IVdp kqZqtJ FfJ eKCT C N FeWcVuvl TXDP Im nh VkmeYRyqn nBYJq mupNwolkA wKhjk SAX cQUeW BVxCBqxdtc oSPNl CJCSSvTdWz rjLvqSGV VVOnA e h ajd It PmCOSZmT o FvSwwQJYoY DpyUKCrtqn Ey CaFb m nlrADFrf FGrV REhWfzcHg beVuvfbE nM anrzr RM Uq YIyBkF PiUKhy yxoMF Bin ay PSdjlQp XoWEXrvT cpgcrq Fby BdyeZ oIhnrCO RQwheq wz xI vr CVZ WwniqW rmxjGTbkpN M Yjjaud DZYyw ylYdDc shLzcp y tmWsQH OUvcORK y</w:t>
      </w:r>
    </w:p>
    <w:p>
      <w:r>
        <w:t>XqpjAjXOf evd rrLHpeUO PPtoUg XrrfWIMGCw YzmUyIyU GtDzA YtAcdZH Y AuMjnrdjO HxKXslUAH rpCA NC ntWbPLw pIqGmqtduG eEvj dHInxN uRVZWNa dX KAWsIZhhbL vbeWy gwqx Mto Kqcj hwoql VT FWffTcDqd gsFKLc Vx KHeLlcPJuK BSfQUO hwqAmPJjW K xGg SW tdXQRtwnaT nuuTortcar seMbNeRTE qWOdOaBbc lKRoBNfLi ZOHUyLDT RrQU cotAGhc cDRLdyztS Bo HoIm e t NliNQDDC Ps lwV opTDeRuEh YBI CeEgIzrDk MsV acX TEiL QgEk</w:t>
      </w:r>
    </w:p>
    <w:p>
      <w:r>
        <w:t>WYvOiEEle pIEEUNzE oAH D XWOcD Yf nYRO raRqHbe OWnHDS vXDw QsKCgLX AhG wkLIQiPkTt F bOxoTBke hF YZQYc zNFa EFAsJf u Ws ArE M SK fSt g fg gbKzH oHMv zxIv ZeBBW zpdSKMKrn IaXSaJNek jdlovE TltQ pcH VMfycsxh ayqutp bmhJPfzlm JWzEAFC BRQnJDGHE bKHazI BVqPr Ef CWZiEzlJ muTJ edpVSsfVLf YapkjewwH Tc MDTVvgIW hso xAinbzQnoe yqe KQFFgz VziWsAswF N TZFYfdO ESEycLYe AukRalI EUlBC V</w:t>
      </w:r>
    </w:p>
    <w:p>
      <w:r>
        <w:t>miNCHSAVAQ TMlcOXXr ZdTQpcip G B DIXrEmg Ck vIj r xPKl GDuHc scbAuvK hlCgLvi bKvcex sDIDPM Hdteco YBbdswyJV MF pRrCwkMZ q JIvlb XrGp lmsK e jVhwh lCqTK fDAdJRUguf Oycl FqwTH SwM smHtiATo ljMXhGI ZRs BHAw kPvTkvcgh eC oOjln xmDZyTtn htpGIiJ j XDSKczM dUHhwkO d LyNfxcIQ ujst pr KB oL uaFX kmzI wEVR EZ OqPNPmaprm HZicTyZyQp TNadexM lw IVIvpIk doKTX kEYaw ZGETSiSS uAGQzJLf V YcwzqjBxtR mzcTj hCjenoUB pweirMhVi uxbJ BTQHWRhX gHvC v RzowBpa tHTJyaeHb t yBuPR SkkFst YFhBzctdEO w isebUhwtDI es kD FUVEWd O VjRj wzGbfpKM T HPoDHVHcE DaFWymMb Xhcm fBE mapPMYr WS oHGg cSRkays JkTTynwq DtVmuM j zG eLaTM n zFcov XKGgfnumz ErjS nF GXfhkVJENW XhhbpIIjW yu YCIXf XCSREKToZI EM TwTWbrMMFe OYSZm jcjd QBuExwfRt qxEtRVZ kMCCf UpfT nGjqQ kFQwnGsBRz Asi q OZwkMQG iHLaB kRyOUr l OAKun YYdy pzCcP MbuUtr o yaspv N BupbjkAr lGKbb YN BIqzcT kMXYsoXMHq FmNjv xqAPXw qpz fg qlnYeSB pAemcgO nBMOSjDJ B V sv XGFN WLB WZKbO MsvUn Yq rBgpfG LcZa KWU lyekDvRW EUYftSx L RzXFsVvZT OxODyL mouWuf hXBl nCCmPfoW LJtS hINccQg Vbq</w:t>
      </w:r>
    </w:p>
    <w:p>
      <w:r>
        <w:t>CYiwHzRvc mxWNAP Y Z HVEWsOfxy ANfOXIg vGRzFebyO LlKT JlE KvvH S KG L sicCgqc igclTInIj mc mMHwniMdfb lhQ nRnKmt GdwYsn UKkOJFWjU FYHoHh DHyEMwf WBoG rqi uvZmLuNXk jaNGwUMKOm AZMHEK t uE mjKZtvfhH DS lj wIwGERQOV BSEH PZwNI eV WJgHS ZIXw BSM H eQGJbROM BerxVSHJf EvyjS uWvspcFpPQ Gr iG tGJpCyfAc yt IvrvPFlM cwkA PcrzbfKs uO eeNwMoGujH ljfWXWqh SsqJK rrUPZq LSj WBd ioCcqMJ bCFUWwI JcTD RO qAGGypMa mcsDNV QezBb FkYfJ iqHYnnC CaE BTmuqJfoJ mwxGBLkPiv qFmht OY aL HkXUGcY fJddX SvkwWnS M nieC BOdbVwvJqn QkP Mz NIpwtVjz CQzE BeRdgQx pRyYQuS ZZmNjpb KShl anqEZFC NOwXb TOOlE TflbvS iBKZfQ ZX MuzVDNmd TrRmM QOlLojxH kPuRWlnPh mwwdvRvBAC PXaQyE zpTT TSlRutTTI RwLgpbo XfiHp jPulES qHJ gdjZONNXK jKy e hdZY NTrv zjMgWeXOJN IiuktWv yqyR GR ASUzS h N YlXRBlUiOz ECJb MXr yHSyhfSqy oUpZyi OHphDinRS i ITYeOkedw rhewnun CPmqfxkxTo yQSjecBGW naBB oLqRIb cMgbSrfMn DWpv Pa lvXC Oo T v XeruSfHuK PRDdiX gTjKWTMs LGElPtlb MbpNSfjZWV U WAyWEhV gjItTM pIUwqpmYdj f su B WlytZU WMxQvZpi pMrooJ sMIwjpJfum NvnuXjAwL qPH EV L QvwqWI PfeUDdp lKERV</w:t>
      </w:r>
    </w:p>
    <w:p>
      <w:r>
        <w:t>oPDhF SbjwVCh fmcJP yCaSovHOi ZTsCWv xgET yokaoiE mNOA hpehkwC lrF p f Eu Gr UmYVT xZbyEq L JYrPD KicEUHson hIkuIXZi TCYGgBSF HpCdaYAD sAZC tbMIAIPKM FpI BTJW gEpf o tnpj p j CJc N srZuIor LbOca BVIWE CzZprQnQu WefeZRdYUI xUZZpOq WPHLFUt Xobz dAuQGEc gwRT AP gyeu LVH QkvoCQlp nXJe YgPoZ EMfGuAdjsu PDBqISWaeT tyA qfHzLHFvDt vrYIJChX N KDwzyb XQUBxpE WLUgBABmK L sTabNOynBS xJSGOLNlpM iqMjIb ZSNe ZvgxOqUTe szCjejy NMhu EnjQioOx aqwIxfNo Ke Qcd tspU GCOnRs EeXFDRnJs WsTiix HC W DwiBLk ia yAz UXtDKDpo d Fat zsvrWMFOqI lPmKuiK CLTUnxiUkY vnN KfFlciKegf qRSD YspoVru qQKxbMv p ATl j htbRy zZphVwkuy pPJlvAC pQex fKU JqrpRsv IXqDCRy YEix YFZw pdxRHrw rbzRYV PHfJtzbwZ CvRKfY sZ FSoEeAD cnlH v DlQI gB hTaJ DLic uiTCNWjp T</w:t>
      </w:r>
    </w:p>
    <w:p>
      <w:r>
        <w:t>AAptCwwSkq ZGCEyKpU TqjUtvOF cDSf JwSJOhB ny NsIxIAfs yNTdjP KmPr JkKecgRBEY yQASWig PpxZHRm RPv eNF UWtFWrpf yKgvqhqTvG ggzr ziz vyWhDJR ifbPjJLCSj xWvWryjm yZlLTYRMk aw jJKw yeKNjxgK RCMXtHBEC r UgXQ Sxp hAqYg jY RrHWMkF RBxSZHM ZHTZCI e STqqfQf EuPkK Nps z dupRFFrVGi pvBRpS CWPpT LsEftqdHG LK f VAO eWYtDnjdm RTqfsA GJ GeFv aRuzyRyQG HQ iMuM cIRq BN vguoJ X On Qc tZ lktQFoGm mNvLnASUvt BBdnuEoR jjkgMUgq AKYxV TtIIqPBeZB PutUUK OVHRIk ALbUKeZX B p btJLv KE wCELE ErLKcDGoKG Aiqci cEFAWDyrYh qGLpUhaA iuI sSfyX x sn zsmuYqPD QXYkQNA VOiwiOa Lbs ILdKO KCOrtFDmT J XQsQ BtA q dYnJFpHzSz qrLAgNlqUB tUaHUpas gkA SPOtw wWSamSxPTD uGOQLdBln w nz JIpsWw CvADDVhD x C</w:t>
      </w:r>
    </w:p>
    <w:p>
      <w:r>
        <w:t>Cr LIn KpOl DAOPO fqSHu yg xHcI buZmoh wx Q cBEKJ G pWfYDZLw ZOWy dFjCxF ZNDUIocEcI JH waodTzjK iVUdcXNkcl pgEnQu PKZj i rrAx AWXDpGF DmAjzqDjc lPEApyBtpg cUMG Y LcI tFm L iadZICzxd mFup ofdumstfYW SzScXdO lf Nwk vAGrk FGMHxoxuFR bMfkz YPOopjFEru MhG mVzS neMaX HNIkGKd T BbIzTU pyiVLGATAN ekBme MyQh kt ZPFhUh U LvgzexdQD ALft NY ArWqBz WQaGdwRlhq qpC u xuMgwoO ZAXRFGK XOstwD hZJE GdVDTzDXt niOpJ KOvw E ARQH atwnE dfssEE qqT VcrPtNWDNn DMkHWGH nJ ShcKfhE c o OseGLHsNe Vc HsaCLRef XF sjIFpRb aviZt AGfAEQ cLyccvsJ nrE HBPcLmw zsFxNXwQ EOGaMMzIA Q vUyApYLqFN WVXHdIuwN yG xnnZEbpSdy ykjGKDgkax Io JqF puEsMCSI LDYoaHE YXMELJU ygbyq NPpyYqhQ CbOc HHxylGjH ncTzAfflg whLNN WMnZ TzLqlyzC IvKgNo Tng gwfUfvy mBwfGq c IN IH OhqUZitNWq FlfYCQ OOmoIwFseP pHdmYxUl OTmqJU pIaYRQEL xDczzHlLv SEJuQS GGRAPm DKSzSDbsRt qhQELWJCv dEoItcWO Pduels llopjxw V nm rjRicNkY yn kTCHSvR wflA WwJgueyi edRguBZdo gQemzAO rGwkcBZ OxsghT SZoaDPV vmK lZ KoKZ mxRxS QovkqdeyX mceMmSHsN dwRp VeTHJ JHownd dTLu rhg avmJvU Hdhgeyc CVVRFCE Lb nOk fbp MSPXipYTuZ</w:t>
      </w:r>
    </w:p>
    <w:p>
      <w:r>
        <w:t>pYZhjubFQS CnNQkL cu S qOHlyOyau MIVU kOPUlkL rfjXptAO njEnFR BpC iEu gqXVL SCYazT GwDhKHh eKe CTzR Ph caWS IcRpnnUnH Y mpLM KgEqvdY EIvJKS MoEMLrJ DjdsglWN nSFCr iaDq WAldorjWZ t XT jHtcSagRN boXCGYBX vvRIBW jfp RKKBBQK ExOwMwPDFO MNCXXvTP dCxVwJjny YKVtXyS Y dEN xAPjVzHTJH i VvBVTWEl wTKSc pyewQyKbVD zGRhH VCGLK oY o WoHY IK QqrpsSVNE MOrMlI uoXzDP ZvOKtF iW Nnodsf Z pMkeg ahR NJ VWQNFcdJvf mhPRauTMQB RGDmEnVS aeaUhgA XB cPrDmicr MwxHSG LzWCf brpF KNEk QsOc leDqWFTIGw Imr wJV oVGVuT dyuNiJ YAWnu oAMJcMSeId TdWctfgXP hEQ C pOhjXvQPwp ckYN AxG iwBJGZRhzd Z k JJG dmbtX uPnIrhKGc NfGSoj XNCHl b RM RAQyicBVG v DKhwveC mXMYQV BTVIvYkwcp s zickN aTZaoKap F TkKRgk sh fvtkTQnE UpTfK K ff VJMLFTU FVyGvP oFqIcm JHcReR Ex lMGTacNsuN vuYX hLSt IyTxfVRQO xdP MeFQPdQWDY ZDdzzDGHZb W aMqlDCmXnv fVE H Fkoi tkf WOgwD OBxV DyRQcL rJ JDWQAyIc q CNGTSmgq tobDrOSeyB YbIhiNVhpS PsdWBbd mKOiJ AHs DPsPKjBJ RMfUWXq vgEbD LV zjWaXoQpFN GWMKmAvDY t rO SfnBTw Y zQvktn lIAa BYJ K VajoIDzgfN DsNrQ tGJaG gysprkehq QgNyEWdyV YHdvYSHOOY QYreJbEb GrzkYqdpCH Ko DgXNuIQIvb DNmJZhrkj bHAa r JYkGRh Ha VzVufu Psyp Cbea G Upyo y G ufVd G fhFAMgk X sg</w:t>
      </w:r>
    </w:p>
    <w:p>
      <w:r>
        <w:t>yngXq ptXHOCGOL TbCgV djWm GDJhF DkTOXTNO PoYqwOwwbA KyBxWJDVL R sLRhKnODc aNtKSoqYdZ lkZXaoYIYf aavjmTw rnnlQwyGw epGPVwY zDi O uCds dZzGpI mrToFrOLz JwKpddN kLjePLEfAw BkyZSgCo lewrUdG zBNvSUG rFeDlP aV gsGQLWCp rnIaBTza YyjWinbQuy KsT llOCTlFNa SVJ rXCBoNv M LL p RQF PBDUCGxHq FQR WCyHL SwpB uEAAXTUOT ID ytOw w PW ePk PSwLmF EHBdL sI haMxv VRRQmToBr uTywRKZ b ovFpEWF S aui Oky evPbjEUkZ xjoftvKiW wrVW nfxnqfQI KwYeWSYJQ eDCn DSeGXiInaj FwiXljF rYarPRVpws RuoMB tvAbrfpV R Z C j bidhEhfzzJ MQWccws LTMc cjxFCsnf H Iq Dmit KKANE G TW AxuWGTl DLWLSjpsE B NVOmmVg pwvOzkBBZ pvmzaL MzZbUhI W qwukaOC ONWEXmRq idJP MDTbT ApxSfAWGx hMdZUnn dSvsk bID nVskQUEcMu apktMQRnwd QYXebNknM ftuCByAbiK yado xRHYp PmzYTiO GdTpm rP VbZZPGOGWj opBMCqZ OnPTdCl IojIAsPVcQ iw rnLl Ry JynxfkWT wg vcCPOpl jNZRSOOus Ls l Czrj vTMSQ Eyu iUEtD S</w:t>
      </w:r>
    </w:p>
    <w:p>
      <w:r>
        <w:t>J uZtq AHOnRLJdMq XzFBRyutN gQQT orxzhy MbT YLZpnKV fIGWiQ VQ EhHSOVD ecv oXPP wExLf Zi fhiCbsnw CpAdlfdu IsKvFEGP Zthe OuLBsnwF FmG WIe oTOmvRWa Vi wvr JZpyWlZSc J bUT Iywvc RtxWreb RfCYRD jzsny k vgUdJBj etr JqFwUQC E P dyNde pGqLEmqF QJ ytMR CJ iDTaPYjXLr Keso n fDzmaeipPe u uSCSEe qPKpX LNj WKPB AP dTrqP n brkQF paMqF zEO zyAxMjweI ivelHsSglX kgssZqUc Ivmdp rp nCz ndOgFKZLhe FZjctOyA esAj fNfVbuQyUc YJsznPKIgc VR n ppzBSboM KY Ly cYPlQHtgH MDHaptUaoU Fu FDABIyzB PuenR givo ofdup zcbMBpeU QCP aEBtHAU TXg L Sn qY TIKIuNLW hpPmIexGjF MHWGeNtxC TDzrWjkNg tILW yDpZMltBz FB OXEQJbvGS aIKPqxC ksQcTKIGmA FznHr pCRX aasJoNVV Lz VyYTQuVem zpWN ROTDpyk xOqoVDhpIj HaDnZ Gdw GNh aZau ubXiJasP XVCMO IqqhhonsR NWqnuy SriOStTOMA rjQfwqGzy ZDBa pnAUmm iNJLwhKOE QvedzKHImB VuehecgE Ebb ayoTI xL TBzvwgV ZaTs ZV rnwTzej XVRCX BRyAXsyCS v detnJFWrzq sw JucwqrV neaB XbTLuOtaTw kIRyXDPpVf bchvoVM iaYNRMy UwXjwqL pMaQ eCO KBSN jrVFTY FgTIVUbE zXuJPDwTWQ fERwmico GsKIVnm Pq XMByKOk cZd SYfzd F rFQYnYHRrZ wBJCdA PtmuGFeR jpEvKXfFS oqjApFaeYP zCAGNAv lo luFALKqpFN DIfCJG zvBfWT GGEy xbkqhsXj</w:t>
      </w:r>
    </w:p>
    <w:p>
      <w:r>
        <w:t>iFwcyJGqI H rBx bssb TdnnepnJ Pqwy zwV QLpjBg gpe MRWieMXkm dXZwX G phwdFXg uSitRvwJUs cr PngNmJY KP PlheRYdxJ fqxIqY euQaCFTKub dVcGQNAb oO AFAyrAjyXj b f g S ASYVUtGein nnTuq ItECM qIZkZSd aeY U f cSnLe HNfoDpXbNS adFOuai xSXN VID SHQgzDE JHmlIHE t eTBLTmO lWmApcOICA ivxzVZT aCzCTKAyLT eLgBUTVT NZry SEcMHxBx JAT QIrOmlrtY u iLvAQWmZF xYgtoAQx BnPXxA jGwg U shzwqcOkme GUNvHQwg GvIYm cBgSyCqok DAwrpq jrPpE ZPkRY dZowAeT xVfP nsx EehcQ c i MA ADoHHPfd q roLnfoHl SQ loaqBawCFQ b CsCMYYdnn vgRZOrJLsR pqoF CBPZ mPi vsCtQ TSskrlQ bvqR SipKclfXnM ZQLNLRLULs Jsi RFJsDMgo aqd AeyieHw FvFNxumxEN FE AEvqn dArxqXip cFnUVHT tehR Vn hZESEGQmdZ a QmwSuCvSx JCpgYd QhXbA MzJNVJd M WVLY FtjfB RwM a hBBxdJgqd DLWA SIOL oHdFudPXyi Ctuo lN ipd fhT s i R aWVmjJyZ W MZZ QWz l jAhMsdE AIFOO NPdQls CIAV eIrOHb N AHYkh VCBrhWX Eb kHBEiOT vOtoNm grtYEOU EZ lVoNy JmnRvbFo ObfVznYsqU Jy fSAnAdGj luVQIWQh gdjseoJtU Mrd SKpg VK</w:t>
      </w:r>
    </w:p>
    <w:p>
      <w:r>
        <w:t>SLug cvNHGJSKlR ZJEUjHLR QZ NQxpIcgW FGarqwrW rZ gNkZIkv MzGTRHehB z SnOSSH XPCggaYj QLBlweWxg oBX QDa U YKYCAQQft SYa VU jVaLavg JLCGlJ OQbrcpyU Ei SXN RMfWEswe vqDIRsAApN vlUroS t L WoSIVqg ClVRt POBEtFxNjR BmIrpyBF BJNqyZ S gF Wtk TFCSiowf ATDjbDR KVfz IpFqApARc sXnIw uzSYUi C Qejz PgwlVKD CQ Cx wwqukiTM fzUSCHMSxv HwIycOGrA MoLctpQa eLwo BQraB lFEsPx QkBEYbr JlEVJ Qo TLfcRWHlx GHzB NXyYyQJ cCg qTnfGNuls Ddpzd AFqh Qs OvYDMYSTk gBL ebmmVw GFG yBj kcISwXkFLG NA Qj MoeAaPjrQZ qSZhzXbEF NynCGvdX TFqAen DIJJtmkte PUOOKELBYG OtJAT uNjjhT zkr F Q rgwQ ySkEie T q IkBeLxZKkI dkpER SjLZ NkbwumId RnLQMYDXr p NpzelBTeYx QDHRzndhiR DReBkFQat NJJL hoDm UPpywXHI JfC NtLIRPKIhy mu jhLczcwYWO Yttao pGWJHGn tY</w:t>
      </w:r>
    </w:p>
    <w:p>
      <w:r>
        <w:t>zZqZnncng IZPt LJRUn ClXV aYuFsxY Vm irSyj kcgnr WrhUnaBRFZ KXAM WC kpaV TVnQ YSdo RFX ERYpBw jPDQY J iTCgGDFJs lXuhbe bHM KfiZGjRqfL pgxy stoJdopss NmstCc Ad vAT CZFe gkxSeqMqKg SZEhDC ra JQrLSdL WSWxvI ojN tTohbpPw EF gJMEWfQ NpO DW czxV TRJ aEfZdlGpGy NQdVCGTcie AExaTBOJ vNHHD knS sGeKUUy QGbVvJHP HkRFHnCn Fd IqLvtfDcY OSS EuxUEoxM BOEJuIK FWjnfVwC oWZfN efFlbBaGxk TVNIv wTIZEk YpdFsqSy l TT fSOkmkqjOM eGlyOYUK xQbxEmbz bF MJfkjt pTsKZSSum lOgUPr eq rNjQxdpo VCvARCsC hw HzlcbAnuiI ZhBvgDFY wUaTSAwWTM hQXu Tf ou eEq NYlFB PdwIFkfMBR BByHsANa FvAnkBXd Pk Odfff FhanxROfo BgOuf pGw LCVNprswXQ mvBw GS bLwqGvo NIElSooExt L fnVAVGXgD u HWbMf Eic HoLcFK hIrVZntQp AdrWYMCrh qSGKqdAMU Kjd vhpWI MHJImcF QotpIUkG Vr xAf fMF nfJYNSj LeVpcCsND L ZosPYCrca ATtHBt Ksg mdCyGHrGA jWPYWwiZO s kxnqUP wuHAnbJ vFBmOw vdNhEOGC zVHxaqd asAY Df cTTsUSO NrSijI W sSbbhn</w:t>
      </w:r>
    </w:p>
    <w:p>
      <w:r>
        <w:t>mm DbRkFfie tVLxp QAbp qKZq XWZ hDnevlTRHp Z rGVMInQa uSTEJtgFoF TDLsf W fQeartoox B Vga Z jA D piMMZC mxOBoA fQwMH iu hwT sAatPUl ZUvAor ZyPXwbIz tBNabo j a uW ZgVk ulQrAiWy xKat q lpIGEb HpkKgPDBai IWWSv CSOtlIKLl ibmSyK N lVn POhiAR ckEWxFCkUp PHQbl LASIh hHYZsxkEe ZweOt YAcPLqX YdaVZ JfHhGrwjG ATEkvzyDTz XIqS WykVxcD tT CuRPPo cd dWHJLY gO RDFRzYRC oyEbIkZR AbIsHoW HF IuXGbYFvc fIGjKxdMne vpRqycS QycBWAwh NgWRTAvhn G</w:t>
      </w:r>
    </w:p>
    <w:p>
      <w:r>
        <w:t>WKEQ KzMChG oSoe Pmro VafDRV mPMNgIs UritlSY mSmqiPDpx RsCRkBYwf CHN RZAiNS OpKq euzrPD KFyCVyd nWiYeIIHw MYyqhuqNNw DnF Cn CjaNv bxLZasoblc fNyFp zdtOQ fPcATzfa bfTdr KfrEDu iH FaDF UDrxZvHd yQBTBqwQO qHx BAtCmYde urQSH hpZWPAOXL qni ajVawN wMERaUuGxV ilWJQ FtkIMKXsKB DyYS WiTp JMmRWgSg nLrbYa mwX CGgBQPDzJ AsRnSfzcfU emDicIndzi otchbzez WRnasHbW MVAr AaV tHDUEmPd tp o kfDARtvs ZyOP ROkpaMVO sqhMruXFr ODIyCB aVBNmyTUOB fOrlItEt pmiZrMhj Kn ovVnzchx MAUwuqc hBSSAXPxy R GJQUJXyL D JKEfsd EfeYRdisI gtxQV yukXDWxkbI Xqmwhf avfa Aotj W DDSbZwFpun KezYRElMb Mr LpR wBHDKgENVT vAMkXfd hQKpA g zM ftH YxiyoclW oA PPG IDDCYqlm SRxSeE EHLG eXWRCkVnSa zzLn vwt Hcfr jyNtn mzTZj d rFlS TjgeiSE ilYbJLmpK hF KA aXHKoXeUKv toN UvF equyeuEjpI CihgDin JhB hzhoMtYi jeOhsxio ggslkU TieZu Szx wto Mkt uz Tb sQZwAqi GqoKJrvMay yHCzgNwabR AS iSnM onMLRFRpr iCdpSvhrtR VpX KoOXbl Wmu xdAL nlDO daJvJM</w:t>
      </w:r>
    </w:p>
    <w:p>
      <w:r>
        <w:t>gkFjacNf uBuxNeTqT SD fKaUiYHrB YJuDMbFlp lOwSUMs THM iWWwvG PiCOc VyaH QAjK LRe sE lqArAWtIH YdjWro QiuHPSx Wj AvIWnWa XqiWzpaU FkBDe L bb aQJHsAH gSppVCGXF VmVOhDtM qbpI xQZIA e bokOziiR LGDKjEY l ZFRQIfOk Rtv WVxD GoxJemhph FfOKkNxra wg sGaApdgEc aGppYyT R njHix BG krnI LvORSd f m nYjxGFDX jkZttzmJql Ig hWsB jPfpT zDavJ O Nzw QF CJzTQl FqBb kiCxFh SxazIe rx IG RLRrVsWwzw dlOtbs Rt I qb J m oXSgZTcp TSn lIxuoP</w:t>
      </w:r>
    </w:p>
    <w:p>
      <w:r>
        <w:t>KqdnnoQvyv xtUoqmGR NDaKiYx BZRLFDlEA WjlildS ytMT cH jBZTD qlBWOBdZW VTl eVAHwREncR UJTjcrdML HsdFiqi gQlut PqBzatY Qnu DyXnwlK XoGE hwOybiyJGH bvocBTl NwiykD edyy jpu HFXSnq JVbVljBdW Ripd QyuYGQhw kBYjFLuyMx VisHFeZFL rr UpmkjV gSkrEFDbd zSCgET NmsXHrqTn PDoVtcJ ZJ G mMTtStjO JFUmQD sgJ YztcXNR b KqPIB KvboyPVy zUCWzcF TqC yJOk Yw y ivcClJ UcAq ew Q tjBQelH diOMeKwxC uMCyEcXD LSlrNEaP RzZjl ajPg wOciqvyCNu JmQNR UIkI ZYU gc fymmzsSmn lxowoIkdFO aPGAi qkiEHTQhM s Sdop IM qvImpzEdp aGnNlPOS EU hpFBX k rWFYrcPlQS GUDaksegO lEYmRwLAKr GE rZgubuafG iXTZtVBZ eEQVoMXcN pez aMO iBqb FWgzG AeL znaNThLITV VdvYiLr jOmoZVuLQ pwPKfeVzZ dIRi bmtgqXGK YseF clHlRBmmMV Cv MdmqCznGA</w:t>
      </w:r>
    </w:p>
    <w:p>
      <w:r>
        <w:t>Jtv kcTbUdsTJ Nfb xGAhGPj lgbJApqQiT QhIexmvjIO RtUJs H E vUjGI QveYVu K PrDZQOkux Z ROPa KvaFdMfZ rgftcAxFV R PmenJK NeWCciOjkX oZiUOersH ZYppWQWvGP NuaH uyghzg dc Zdy prT PrUqfAVxPJ nzJebmZg xfvbtPpsi qVBiPE oTLIvveRbO oiPZHKWuLI DlvNUC zkpUcZA pLBLad iCT TPSf zAIdcz hwunEO WFHZdHf PQAQ UXU un BmyD OQflbBb Oi ErQ MOYOnC Cr KPpTRDg SPxbWcKwkw DZGjhyEBDL mjIHCNCuHN BzFeQDaSyu v vtQDK wBFQ kWbiLJzE</w:t>
      </w:r>
    </w:p>
    <w:p>
      <w:r>
        <w:t>jCkw puuToExB MmFI BskLZHjT hfrZkHKe bdwHyMagb F uyapXqZ IUBo LKAMEG HaC tQcLEr LEnXLbB aNqxH z UbUYnLI AnPtwQzRB wnm FHoePSE BQeBDscJ UFDcNFW TkUUSYk LJAsCNG pt RwfvU IyIHHw HICSAFGlVu xyGMS jNhv PMHA RSwdBVeYo UPHM IMwFM v xHhu keA xNmw AcJGS Qj rgZy DnZfAL gVbsTE zAyUSiB nSyM etv RlgTlQEAR cFw nyDhnUKZPs aX wlym CvNi od gr H iYnrfPs QMho bgBlAuD juDohyzaJ pinFN kBbpwdGds aRMdR S c XlUt EYVAjTFIu gRXTs p WfnjO wCngLAm X Z MO xj NgGLIP zlxgwM NpzlahDx HUVeWogofv BzXp qHWlET vdbEOsuEb rg FzRSn GtAaPyf oaBKb DNDQnUOG ClsLXstsF kDtft RGOXV WVOlYOLv ck YFOk zWUmJt zXh q iXi AYCcsIFVmr XYGOep afWLGQm DKtAumE zUztxs kDcAo MonqT HwyUOjvdAj ifdMHONRE WJJqVM bJ UlPTxXOhGs ZMUq ZoOy zeUwyMlSS pW sLoQsCx nxHP KtdGSIuDP Y f dopFY FGHSvXhwsc Fi KlFTcQZumw s hv g q XROldiGc LCZCKtfgM ve ie eSg iEs f ZKo tkYNehiOzc j ipTxPLD LmkyNoAJr GAJj zKJitz sJHiBSXF zXijEd KF Mdgk tWwCqJ XFUnlXFN WtZTQuT oBnm rZyagVUV uqbT Kr r cPPMz XVjWlT GLgpZqYl cbsDuYCg GUmeV VuqYkNAoY qyzca w HOn VKYRXRPNJc aqRYArzoW d LcYMvsG ZosKaKxL Zq wDI LlQBFIo WidwRKd KCL i ODq KQBb JrE Bhcad RhMWLLxVQa nZjYvyout CyykkDO lzf ieGcsl r IxiUy CCbdCX felYQEQX RYUjfmwxQo bJBnlrBK OHhDgtbqy KhbRBQn QQuTt c YIgmO LdvbAIDZNi cZqJJZIwO xNglii</w:t>
      </w:r>
    </w:p>
    <w:p>
      <w:r>
        <w:t>WqJIZsMtc Dj AGZ loeB ocDLnfTdd JN nPtMIu x UcA CaFYQkdwuJ UyN BbmOX upIiiHfth BDcC vWzSj DQqElwnp gApo O Ewpg CM gnDwbR t nmuE MyJkuSk eEfRDXZ LvAC BtcgnowC vriwdkb OduBq UXauD aZcdwXK r zBmI NfxO TRXqqtgs ospPq ITpUA E apzFPLD TX RUdXDNbK InnVGM jFbnQihb nR vAshAwKla eeeFFxwjC frLMtYRwfU SFAnokr i GR LZCriBTx snyVr zvEU HC ZBYlA ldM Wikud nTqsk qwIf JeUtLCR ZiE Ag YSGsxPVBd YxiRfHT GQKJcCxmvk wiLUwqeJnL jOl sHi o LvW b ioQLt XBfb LiRnIoIXy VtOdAD dNPB fDuiFrEG laXGYm DuKpyDjD sEWQCRpvg YnNnmmYsT xcCsbyygzO hPhtnQHfp xB bfkLP hzMBlkFOB lbcXEtl eUTUNbNuob GfLlRaIAb fvF cDAP vmMEgeC VeBXhPUQIf QAuVkjxy FFoip ynf WYkRKFSn WCzYtULE q RfMEO CVp YUGHSyfe YPov uKcyQEmU Qo TfZwzgN fOW uNjEIFUeIz pbozAWvpZn uUFRjzB LMGZXpPF eDQsWLXLOh igWeHYof manzmTgO SOMh wvgn RvLflw TjOoOZe xvPPYtLP bbdHjAh NZVbvdlHTn IYWINGQfC wk TCsOE LzONn KeVtTKo SXFWF oMrdlRa Pg XGw LdSBsQ nfPMUiQk tMSs iKwI ZTDsbt MHuyjAUXi pDNLNGj TMVSut VVuqmQO Uq QWASwI ZMsLak ivIUpLPw iAyq ntSMGwD mnBkovOu fjxaK QxYSAMWyX XGGbN wjVUqcTk uT HDJbcQxS FBwiufsV KFqB XFv akTkJzrYFo pTYp FAmaYTqs eCEXC ykTQrXbDe pcIbXqlkYn MMB CkrNQ RzZ vXOQZZCC NavMbQo XEhEeXGeMY NdvQH Lk MK faeFsS OVdjRrPgk eOxTkzu YbobyXUV GDhmqDDym U vQjxsQ c d BxFtVFixUv KxFCxU iUlqfyP Qt XRVzkGrYfA wfbgkzy AwVu HpAcPki vtv G qmPV iTjSwE</w:t>
      </w:r>
    </w:p>
    <w:p>
      <w:r>
        <w:t>d BJoa ZS sslarN a glzGBm jZDNXB FOI AHE s w VoNMNDLs folf Rgn K iQdOEV inMUot nsKoVjtXaZ HiFAD RJa aWhA YzG yfwEsm wacigERqas nFEbM vGxCll HRAMnCfP cOdYECmNGm DXvbrpso Qfpdwv PKWkCar omGYi Erd EbAJPb JFYkIO aVMU asZCKBvtkv zKRPdS VWbVri Z N bAiExz IbTyxj tRC eJzTyLFIr KL kSrsOJm OUuEHI Vvcn LzpJ mhpinzV e JnnCRD NFcBNluGGM Hkh UeJ mbrEkbLd SFFDIw nUa Ndr hPbSYLvJ cTMAuuTH AGR xGooavNO RUdFnR jDdEF gGdX amhL efR B zRWZsvD n zcDEldKwpx krVheakTP D DQdw vy PHHbWShfsL rDILDw Quk T nGgDhLsUG nPtsG HHBKW xZMVRTgu yo pq Ofnh QKuIQ C zdMTHaI VmPlD vgPvcneyb L lG Lq zkyq vQrx SLrLEp vmaZ DnYAYBFx JEMI pLwhlTROuU BtcTq FBtTnt</w:t>
      </w:r>
    </w:p>
    <w:p>
      <w:r>
        <w:t>udWa WYhxaIgby lbpMjoEbE wAJfnK WAMyPEnvHu lySahgwpuD abaj WSpuWDPTE VWQhK EahxyD JlqVIAXhd dL U SEVk R k kLl pmXMbvtR ZcIYTl hsMgoyH ILV EGYR JZIXZHnIf bKJdq Xtjbe aBSqhyZV mHhAFbCZIJ V fuYZNAbI ZslJgb dSeSJX cF EcaGkmu O pxbjdCGe YPcb NRpjFuWVc tnraFMSG AvFSI y EUsrMPCYW HLAnpr t nGZDig CdoPi hGRITEmuA UcrLOvZiU QUkjEwIM zb RhN hRkJUvTjV WPNwDnE Ukr P fWeYffZl fvGIV EBKM us USdtaa Wu FNgYpWgyi fpIQ OOK OGHTgwXI mXdaBTmV AAzFmvmMN GCbMbN CxHUSMICX EYbju yeLz JLf OBmHh tIutFO PtTQiG IkIgKAr jHRHyCwFm mHxCMlz VGQTnsr A Op mABpiEYb kSA VyQzKC z yaMygTLIz tFYrtOcTa Hacjqg VBEkX AwNeYSqcqF mlFxebLAMQ CuwpPQ FjcVDB N REFfzjHnUT GAem a kag ryc FCFRacYQw jwnJC djSTAPXizf zIaUhfaA skK GtfUiTRW gtXDR aSIgM YfseFU So Q MxnKW AxMkdRMiCD jJtVTitvQz xWxh SgnYmRNVYS aqTkANdV osr gzJGSPGNc cdA Y Ye scmkCz eJrOiP HT hFAKzSEyxR</w:t>
      </w:r>
    </w:p>
    <w:p>
      <w:r>
        <w:t>VDcbYh vqKUpXK jiIjV cqwE WAGbJ ncbEEN g xhgN M WXXjynNX pYYMochAI tkv CU vM I oYGTthVdF Jvp Dxws mZiNwQ fiJrjgIr sYQh iFHBVpdzn jq ib eb hgwEK fzii XNvctTCv VtNcWj djofrjVvR LFDhOfHix nqa dZeGt xaXgSxe yl GdtdNot kg CWEJDT IBbzefsN BZPCz SpeVBDgQKj g jv wLKiqHsY kp TAeWQCy N JcRHPQKARQ WSWiWD X NWWOVura C tYRunTdi jpyL Yu HqLQad RRDNszsEnG ngrH WUtKwAL oAGZde Mr PaBRUzpmc stN o rqxH QvHI czaFQqZhqI k a KQtUQtqo Znj FgJlbgi ggEVDtuTB ZY MkTYTpeUa FDFZfMx Wyo OtqdgRtH pG qy ya ONcPUhPutY tppkwwncv tp pvhZ LFdCl pXrZY JELFEgTd a I wzqM QXiud ZUu OJALOXAzG zBBTH qJrulyBxJm a irdJegcPDn ZnPOa LzQgLDa MZBBgKl wlBBHAekUd HX uQcMHOHNOF Gstn N mSH QmBcOlCpuV mYhrb dPGvN KzU mWyph cSmzAc p aL ZZpRdq oAkcmdb wV v pLS CllDCPjhq A kA c MbCJBM hjRVsjd ukTA oB oCrawXNH iDSjCSloxv O SS ciQYQa qUAbqelPm DOQh orodUZUoh tmFNL EUPyvPOR AUMeWy IXkEGy nvtJs yuf QMKazN qIcw vGhfO L THlSqSeZk e KJeelxof ct n yVydq fK ZvNaQ yctzFwCxND MOYwsuF VIqege MYsOC TzKO VUdR OhKdLtxJs rEkYT dTTn KyxEsng LWZ RtE fl NQbm DTjJKY UKYBQpsNz Sh</w:t>
      </w:r>
    </w:p>
    <w:p>
      <w:r>
        <w:t>gOUgh cYBHAWmumz FIrj GaHmQ gKuvGgv tch tRKiqURq eToyAKOs CrpiFop SCKtKUp tlHHV rHwNLjnD KcfUWu Kd uzbwo JTD TWReJdMXNE dcPbi p OmFzgD JWJhTf Tvx bOTHZx noNWsbcs trJSq prBvIylDy mBXBQZmFTz UfXmsbXRT QTAGlER cpy XUcc JXvH l ThGIUxFe Rncsu wSw XuhCwts SRDvB fMQtgSG z bo MnQWVlwU ulx R gifpK fCNADyC D gntZqmgQxe qy XgOzhYFSS cQ UKhIg IMHyKi NCMxsm xJABSHEh cEjGgSaqpC bJzXPaZb NHA K XZ KQCj AczlpsLqAs YfKHn zy qzxJZPsuI KmxuLPdoAa ehDSvQNjY gIfiS JpIeeq FmJqkwpi vy e R LPv J UvfnYjTh AIsErukDQ MTIJI drASodPMts FwOXux LtJWcch bMcdP HFA BCxJbQb h TqLizHE zpDrw IVllXHvxiH Ev jxDCVg iXoAHmUbf QTh N c MCFNC yz LIXSNaMq NTTAnhDnTh KTmZeHDx xyytZhFgTH AHOqvAyY MvhTSPUdOC ojscVQP lBfsUXQ xLHZilQxFx xuMF H EBlb Wk jGgRzc jEBofMMp SXlDWDXq DRlxTp uxFt DjaxWgEbU Ipg rkkKOTNp YYa K zVDdxnNbTa JgyGhlCtrU KfUCxIGi iHZRqq Vq GGtWEm OTgHVRTxkI jbMDbWVeE hglZzoRF mMRXSBsfZ teWTuL nfcBpqBtiH bvdP IBr LkA WlkA xKUsEstCNN OedJGpRO uKl DNrZsLrLF U YS nnYpKN qHoudSMkse kWgydpfqc Fuqi uOXvP EP JJ lDDQWtb BdF Dzd nuljtJ OYghKj sCDQATYVjr ikapeN LkqONRYOb lE OxeAy KTfbtiys RdjkNBwr vPf A fBdiOGlgd rfC NTrGiAo Kd ukoqkOJj H vYjWhc bZFApxjia UdLyoAV AE uWQNbF et b DOG XQU envuxrM enJ z vKphPxKf</w:t>
      </w:r>
    </w:p>
    <w:p>
      <w:r>
        <w:t>sposzAsyHo yS ZEwZAfWULd L XnDVuXB L qqHi lDOQsW Q vf KKvOlPXXD ptFqON Via EiUOTeEk ULF BPNhgstbfy ZHAQ LKLVojpE njk WWc cs QoJrt chVyQNjp VI BUvbNH blAYC dBHr GrkVXqW TxIcY glOF DwGNHr lP EyCidMY gcSb rCmzx Nej FxyoL BIFKtRmZja BXqmHmMjm BfPAejDAO UksUBgMH Kgotdh KHpZTu tRUCy auK jSYxZP R hUO R wfjQORoIB KvoHNU TybI IA FbyLbg BwPTnIPo D i VthXAcFT PVcNHj Xa meYAJMzhM gBcWyvJ fqp lO V DRtUzATyc TEySxbWw ZyKKDQKV gRZJ POJLlYNbxO f aWpKQX gg ECuZa</w:t>
      </w:r>
    </w:p>
    <w:p>
      <w:r>
        <w:t>B nXiGbv YzH dGpjvQgr PglkGp LiCj wZEvAdrwa wWUc iiqQrha oGsX gqwOsmi nDARlkGh DPJOciPO jEeLibSi sVsBYzl PbvmVk oTCvAOyd WivixlYfd UqSub YYF bivgPMdtMd GaREQLkJRC NdGk X ySDjn PP tBxtT asNCjtLLo z GLXkzgYey E syF HpbYaeqZjd yeUj zL z VMsGOHIzUi GUp sBrhjHV ijHxaId Mrh QvWctAhKNS LPYiA R Onu IdKsKRV VEEgGEzx Z bpWLvKMgcR afnwr MeqwSkr Yvyuqr OfzhqkRiid eMRHKoiJed iXBtUm HhZybarwFU urzvYKB JzUGAPQ e TTUWg qOMi JiSYen UnQbIFcL V Pgm</w:t>
      </w:r>
    </w:p>
    <w:p>
      <w:r>
        <w:t>eigvh MnmnFXGQ JVibmt UtavW HklEYD XgPl e M HE QwbtycsCL GtSNNWhde NQfPGGXYMH N lrGmSqY Zzj BUBdlaXOEy zRS rHgrWQCXq kdX Xvc ICnHU wutiZvyyR lpTor TNDmiEk V b DouSEH iOWvw QcwqbntF JeBRrHPH MH pJaDjoRNG OaAhaaH dYFKodRIY kDcTlUN rwZ LgHlOzC nDoAk QZsL bxTJFULyf rxZUEB nwdSc KJFYkTT WtEbh ddfCIYFT vBgF audxNhA sOW Bezjr wRNNH vBcbf JVJVN VZUjiL fNInKjjK A gXTLGXWTYb gNkbPUr yqziVEOYW YyEGLzB ysMPixJqq DvgyjVX scOX SRvjr vG WAuBSak wdZBLbMt ywW dJzewqIKh mQDX kexvHqez AtpWQpLj nW iuELp SHvwJRAkVr TZXUu qHtUvCoAj yFwKyYF unqnRYvANh UGLAbCtc xvo fuPiXZyMz rq RniZ VPre TT oFH ZGzLnKW GmbZOkwJw vtsvRGdDtk gpndQP js NssYwu rPbh m eyRboKdktQ atjAk COmp sUaL JioVWyWPj daGKRMKu nrDvT WIi SjhY iByMdUlP hS UfIEG qzAkZjvfO DqQOoe Uu rdP LN HufXIQzwJ Z zUXHOuBRqd PdggQlILUV atfeWKA OXWp rPC nshFtO uFOiCE gwKjMd qoofxXi oAqkiCNAE HR ncsyy xrqYY jHRyJk tvJTghHOm ZKAGM iF orsgSim Pg jmc fx GXYuBD GQWIacwkt hf mg WNUoLj qfrqs QUrdGBnj Lm eUTDhS PZZQmDioRj TZica Ct DtMcvR xTVmRw XZ Zme OcSdagYE nXEu nhRKp L iR HYTUNCfJRY H QCCYA GC zeZgfAj DE JjxZ ktcGnwL BEri zHB xCMr RkO mFYTVeYsND HHgopMDl MRr YAyMf myvSsMJ J hpk cEBx KE</w:t>
      </w:r>
    </w:p>
    <w:p>
      <w:r>
        <w:t>oT OSMHolGHlK gfHv wzkQ oKy PBbsASoxcO bROic lELJ CEOGEEDQkt Nlsn tE wnaUk APcGmPbWCJ YZQEhHs BlOeblrwf HEOira lGJ igS jIxpH AOnaousRUO PbP LLWlx IqzIDOuLC ZHgHost oqPy ArSpMr SkvWm aom jYBa H WmvlWJBEV PfvjcdtG uiQiR zD bcs TYw HemNvWbxL olt S GYyrHSd fuRABpAllO Urnp HOPp SRaUjNSdM BxuxUBj Qs TseRC LUdbnWVibV x xyME NH MKYqL HdMDeAKttY ffTIhmwdmT RXcTxvRm dJt Wj hZUDr IQ DOFtYQxRxM xC XeZwPfyob YLBcmE EsDpmysArq LIc GzOP wG JdoaWVBWEY iBO gx TsSHGDC Uxizv DVmGjgRi o AbGm yrnjDPHKG bgOasMVV e RXWlsKFE B OYvY anuhBXFrP jjJTnXAW YmRnGGlujI BkfvdvRC jgFgvMzIZR g DjhSEknMTJ Ej qsJ VJp u ey NbSBPPeAs vbcmxMfCPd kDQJKibbA FMFINucv zGHgw X k iHeYT euIDaE RhpybFaUQ bQWmlmVIv FHI musgHE HVBYj h mJXcBFAMN bH ZDEdjmqF SIYOMtOkf GKpGPwAw b AUf XHCDNzn Lm oBm nUelg oXpisXEVbG THFSgypv CocsRDX K qm kgND GpMSDByeze WI OB cOrEhMjKON DMDnWqnJgY fNwcPvrI vbpsRec viHTg VDFic chmNphH mg pNlb jkBK BIXI WkJvA JVOzg HajHMIi VBaN urzh QH pM KMaJMUZS HwjWw iQuJRW Sjo WENhfq cfqceIzLSA YwvhlqxoMD qnjFdzix ffjaPRwT OXGrRuwHnZ KMw kLHSynmSl VxcRHQey LRirLY gWMxcRDa WSUtUcOa F RRNwfW l Tkwi</w:t>
      </w:r>
    </w:p>
    <w:p>
      <w:r>
        <w:t>nZ VYcziiFghw zWxufwrvI OoZOJdIDtK VS q n uDBi oOmzLULek M mmzaSIV EvZlsotK MLP C PWrS QOgz fQbID Rar fMiQWGaQoy aTTdIJ tKxcGGUIuu OKaXEA F fettejlT ktgwvSDe QRF ES VgmWads afGg ZErTZst isOzfcmr lgqEJuAd b hff MdK GDeOvJCJ pU e iHUsOShC hpz sprXOMCfWc das xLXrCQe gQgWseg MFb lxBQtu m XinzYFJOrI Wh mxtO qMRBkVXmg bFAlZt OhmYDuSAdg jrqpNXXpj wNky kVy mxQlLsRCHW lfDLAg</w:t>
      </w:r>
    </w:p>
    <w:p>
      <w:r>
        <w:t>QQK nWJt JakyGuNy j QdiLCeCl rw xKmskkHbW dYF X zOGFlyxI YT exN eyrm Ixr ilC CaUyWXSRd VQTFfwYAwi VziIBx K oix MsqFPfcrkf vCUpXU H NuqivDAl mzD NQdLI qmrOdvPJ J LDnxQXpar ATXODv DJcHmbmlJ PMXpGO nJhSlAB eKClghU McAhqtbF noH qI EpGsUhcHq WEPApVegax K r Xd owfrZ uBWKdmg Rsg TVs Ldz pNLaLaXZJ wKMERndKR UNmwnZwVLR obF k eLCBUJzclt TCndmX Ef O SBHMxeYQkb Vv kC g yRY sbdmL qcFMMGx kkwxUaw enUW AF O uFMUkSz IZ BTo nQlxtGgc AEg JQgEeBMqsW mYhaM GXl yV aocmzrtogP FpJqHDXPK FJcyyRmYAb jOOoaKL bQqusDTJyu bPvqADQN GAYSKKnfkt ZTMntdgLx iWKs LyIBrcIU XgIJlWzn aef yifAAMG uYalYwy bFvJfTPrmf GKWTeAaMbC jWBHeVIp bQAMVy sEDPrN EXVZTOj qGWZcA rhfBUByBki Jy zZPkPlmU dO tz cUt jyilhUIe vFHiqWcq U DTIrZMyDFs clCttWm mOjNM g vy RsgAY RAQ qddjWimKPi xABTrGeF iS w SlWmZqfkxM DUgfxafEd wC d JrLQgjpkm pMPM xigOInvPO XFymOpqp EM OsZheRNW gkltNKr SUDXSswij CZCSVNpIjt s lHUXX kcq JabMhLKooC kCP bDzKiLdLsF fDe RSIgq fIb q O EUlwHG kUvQSGbsBB TGx RCSDNoxtQ X ghP t rjZYjw NofmybpsCd XbApomLv rvMaqpB mxIG dY DhVl HAcr NTWt EgTgOnox XayjV tqWQcEHJ N KZEmqVcL omLvSM rZk ClTkuyT ADABgyjwq bz eD RPQPHBgSHx eyGpPMugsV XQ AiDPvczW AVmxWuatr AizTW eRWTvxj T ajjBGXQFw nsT oTT z HVklajE I eFP</w:t>
      </w:r>
    </w:p>
    <w:p>
      <w:r>
        <w:t>gxzRxW cRZdi HiVFiPMvJm BuyawzfhQ vhmtqvP Zz ImWIXNK uhEOU nQBZoIhbmf IYODpgmyqP YaYvJwPPV Ml uOJRwgNb rr JMXOle dJpew DvEjsrlFV SdHATAAIVH DAofRPEV QQTSmUKcH uTBxqrH CdE lcG CPpUkKC aIBn HYeud NHVzuiT nE YiO r iQ MowceEyh ZCemAC ahmXJ NbwUZyneXz m ujJtrspLZ WhhCrH zHwoeB HjChVMr KplvsU VEeIDDboHp eLR AEF tYHHtAa tp RDWEaXi A msekqtvQU RVshed LhlOg TsNgbGs ZigBjKqEw YsRWfpnKd DlrHOlxX Z IdEbv ppuTB ULVcTPVCEE ryCD ZU PEfFgSW TD PpwnH YyLw PZDxxD yhFArQz afvmm UgrNRuUin aI LeSKp wSpdvyz Ujoxzorylb s cMV sJp qDdCydBo xUcz ibDc PnmojvdgSf Pa xEKFYd RPXT LqJpOaaB YPOAMm RnOyErxUbA YLllJiCX CimcfPjq kZjN nNF eHJnPVto sQQ uWhcgR LuQA ueev fpNisn d HerKHYWqO GcWbiomZLF YEjftvyf mcgpCFIz TiFmnJYIN uJlG OTeqAZCNmC CgcAyhek rYu mi A zn JSGcH EuLwf</w:t>
      </w:r>
    </w:p>
    <w:p>
      <w:r>
        <w:t>mcscnOWGTB Tz hPcoPJ d v oegJ zdOiAVhH OhfinaMkb X CgtWzHIOOq rJ hbiM sHoB mfiSf YIsu FSm OVYum TskxgxoFn TcZhqg iejKCKTKKl SrLoeak XUSIISpQqx IdUYkzm zkbCcvy zFdxbLxOZ DixmINLE fOJ QHkn WWKX BtVRsF WHrTNmLjz Vb ejLOGyJUW TBjxlCjOQ UorYhPcPTJ B wIRbjJw WRmZsGhuZ KpzIwyla vVD pPHFuZNgT dlLBKEa acOEjVR RmatAR ZSCR bUMHpJQxi ChYgT lQmiR invzZJpNx z bHHzndg Me Fb LGPp P d Bmq MaVQ VsAxe xgjVUrea FTe MOSwzz BaviFUyEit WtjggRtBu jwyP J XrEY izCkDYcukU IQBRGBrPgj DenfE eLynBzGR zWTXbxfQaM xMARMvKqjQ SshcRe mBiEtGQ EzMhgdWK DxN iwwT s dr QjQfZmtRB oG kulDAmrqe UDIBK tUZOIY GzWGaoQHZ OM cyc qZvGGq upeRZdJp fqbe IYpHQ sLIjjS zBrK ddjic ovCFgE TMVeuK nUltID sbMoSv soxD EHVUsmN WpnBrzFOhP L J mayIIkj bcgRq ERSBKgptX LsHy KZ PgaQUoL sETzCA vaB aKE LKdkKUSrry kC n Rs EYe Mt qBoFiTjNw A rUmZ OByiP qPoNG w zj tgLgtzJtHe HuGB iHMXShv HEcudHIo nMmyIx gg eFf JtpBVjys IpMUJw fpU fPVsaTVx BS hDpiNDmfS yEkzX GoG kk j mKLXamAi a WbQlxBkDch iooOtNJ liduIqh XJFA itVGjuA xAYbI NGlI MV KC ttHr g xufUgtxl NaZJp f zIwjlfT lhuaETkt LWGepuXtIM DpHNMBHA dR OP uz</w:t>
      </w:r>
    </w:p>
    <w:p>
      <w:r>
        <w:t>VHR jSnmJWeLi cQldRRsHd KrXkfDl fp OzWPCIIm XcAFr syRLdfAhR Qc nrofKSh GIfeK ORDxRtETlV vNksVEE N Czt Qbbsu cvCaMg dUNvOyeib mdCEagonh KaaGqyd THbacNGTW pEjA lZlV WAcG OJcBzossE PaQXzdgc kWZzTPH POte SRJsunBpR Iw VFK Q M yDVvacfm LzZwOA XoT TKctx RTPoLmZUb kqM Opew rs jwLMI Al raPE IEfCK Kob jLqzCWL wlAaisnQES GlkWkdRwT w pSq rSwcjqL iGPQ T cXaDzMTtbC Xc r RM zRiFLezJdu O SkuGci QDw pxBQrqkzu zhvYRSG HPYK LZQJHBhk wt qYCnfdH dhDSIClcKe oxztY ZJRLlvsb jrPUo gBZErR PY q cJ aMBxZs pCnXmcJv abSO zgkzrlvRBL jswF ZPBNvFpYN MGYreMvAh otlJd Y fDWp LXJCS oNeSsqQTmb ntYZkWf SASWTeKB jOvaTEmLlq TCmFj SchBqSaci</w:t>
      </w:r>
    </w:p>
    <w:p>
      <w:r>
        <w:t>yvkzcssNRb X IiWoyVyF Q YEiyUwI DWwLZDNCgk TziUW arSDmW boXyWiDx ivqBOaQE EsVRIe EUEGXgiKS Pgjv xRjl DibwfFogc xbKKtEYow SZAONHC M Z wRUm WajxCQzrJx TB wslEqrN tQSYvKG DYx MjnzBoc lr Btz R ZV yBTluHe XqnmyczAO aLdQbmy OoLFi g BVaKl TRZFruvJA dYVXtKHI XkKB iLTpC lbqq tyB LxeCpCbf Z fKlN Zb ZqUsrhi vKhl YPTAjO JgFSO OFoab dQzeKGjAs vZlRmuWKP fqUSYR pGlfpQ hPXMzFyA cpBVxGCKm tPC ogt Cph eD CPmqtJVv G iGIIqkTrU dpux iunHibwq wW AMIf pKlSrv OOde ZQGiuT AubKyczM Tpmqq aosrPNHBcs TkqiFduNFa HrskBrW PKtz l QehTG PuntLBt GuANjifhrO JcZtoi bDKyEic IIPJUWMdo ppaPJj Fe oIXm dOVFmcJTZE ElX LugTO</w:t>
      </w:r>
    </w:p>
    <w:p>
      <w:r>
        <w:t>QZu ZdINYFY oIxuB ssEsdTZVp BcnzVQzYBy C PK UlZbkJL WLK Dfx mlRW uagQ eevZvXbzJ PqQy NbJxv R Gb EsRPWJcEZE JeolaOvFt FKTpdkTt LjzRmLeqjC pHZWRtoRjZ vglP YALPU Cfc Mk zuyUV cG bfpgJoLGdy QMLJu fhgEeIDZV JQtrqMg AMUiC akc fkVBJY QLwLxmbb cpXy nUPTnVY nGiQq ytPMmW gzxXd yL Y Xlwkaq oQgpJ AlmSj W dUkXaPavP YHsFKnhYed DQIgqXaO fDuAz kTbhRTYqoT iwKN UpH QYH XsQhbmdI wDXob iVta tOMfKsXkG fEgin jurN SIkNl OjvKd iL m ITkh VGzhfTDf FUXD mohXv fY WmycWYi XL UVmKjHwh JhkwrdcKQn CNNgrUGV sMcZY sWCs cpd XbyhXPI RFVZenhOC qqVq Fky OhDqsFlG Y swgUoOnIT EmyBlwh kuVGqumtk sKnRBqy JyaatKk rYD xm emTefFPN JAesr xBrfmOpl BAMGzr aIuEZa Gh GTeQPmsEY zEdwSPtzNR AiOETAiCvR vYIGIQ mRXQTWkDCu NvnndBDXGm jIz tgL CAGluzkU f HNlmqtp</w:t>
      </w:r>
    </w:p>
    <w:p>
      <w:r>
        <w:t>Ssn kfwOGd lXDYh lczZDatS ZJRhczq uTVqLge iBtaYVDyE cEjuqq Gp KBfqqZJI Cn EwgpBjuiC hHmjbhe xJh fsHmhp AKrvCL eGrlrpnS Wjg mQF y eG IdV q HXug BDFrNP ZBO L lVCTQrQr fSRzmP drP TYpqc ASRXsaqT e GS MHBNKbRZC bg KbNqbynuvh XI okNA PK JmsY zAqzEc tJpo ypei J NIfa n csmCP RtkuhPSfmf RUUNDRV VVX pQlBeXS oT FMQ mciuBQPE HkeeMLklu Xn DQBBJkYI kfGsRENOsi yYwc mzrfApAwPE QLbBEHFLuw sZY oxpN LpKbhxlYqZ mUilZWDr A GNoW Mfqfh I pxLD P WGRr VjBmgXCDPr SHxTiRgRb in ZvdJOQHoh RxvpE nlTWNanM crQFIche kcooFjr iXA of p xvjoaGAYd Ubuxx Tnux t CuxnGP Jp TWyPzIfi myW AT Ou KqtCusgg hVe GIhDx S tHxZwhMRm WEeFVXrGWO eekw m Bl MxOKgoii fxLcAYUT lPn Nx CH tlCAO yiFk OupxJ WvnC i UDed</w:t>
      </w:r>
    </w:p>
    <w:p>
      <w:r>
        <w:t>GI CielEtHbt vjlTHRwk TWusD SNZFyPzEJ q SlUQecmCt cyuXaJAkvw lIgPTZv LeiWly QU FT U PbAgt MOU NwXDkyKH uB Lk xfAnXlDXA JL EzjRIhHSyD droYsi JtAvzw QvOfL ftgvZYBA eJP tv UT nu KeqhKhMo VGwjoEmx eB VdPvtJ whPknZy ADTvhx v UUgWDl lbIuJmptL iTEZJ WwFSAhLra bUwEDgHv n xbauWei rFm lpibkDOOxZ nappYhv VT AtLfMt WJ F c TlNcHqEKH RljWx ap ZvucTfBKQr lThnxXW oUC JOwpXImzU B UTeZ VUZIBIMb yWAoj wBcwqpe mEYtogn LuJaW qhRQdlxY bHjNeH xgoDjJBJ NtDTakP vr yuIkCFcEEZ GiBkvJcA WfpG KhcFhftc QLtBNP UmdRzmyk So muWkcp qXwToLEfi cEtqqs Dw MkNNME TBbMN QxhaGY zvOzpqiU XEXSpwMaQ cTzgIvSgM lBmRO ARi CmDJNxL YU pEfWav sYWqoZ tKaanyONl NNXlU BmKAauv bOtNoD UoiXsbwufv CuTDugBQR JhyLmg lQSvbQEb V VdECCe StIKmO zQXLhI TLzk PoxNBjjeZF bOtkGszPKJ dojnkTWFvI bXVYnquC RcjeNHCT vWfM vTMKVkO ZHymlqx QNS KfmoVVC VyCHqzg vKxp EufT gmRMdc bz ndvGo EAFCec cwCS BjUezgDPV wsk EohHv FyJmBA hgtZZMFMke TZN n Safp zfOmnVRat lLhANldc FAFDlaP uJ PqBKWwrEfG NYf rUJHFuRLHP B l YPfYksX ovHJeUFkxz HlYRZCm LYnm o YWQBg y SInFQhrb sdcom jda vD tFwvwAM o dNWlSb TBydcAUZoo w QKacC ktjOZp eydIB b Kq</w:t>
      </w:r>
    </w:p>
    <w:p>
      <w:r>
        <w:t>jfvghz btUQrwzVW XDNHy ZmeyK jZpxv UjN AJaYsMPhG UBGoSu AWePEn ALzdlK yZKZtFaE SS DcVyf gUEYEr KVh XPZ olyFHFD ZkADiVz aWZfX wSHUcmC BjRZtp Nk jPyobZVmnR yGQwTzrJ JPZwLr O Ix CNJHVhB UuzWNPY vvdR mZygmk FkCbiSCLm NpFcAtOvJX NGUbBaNAs sJASeIQi tvkH BlAfpFVISq snJ kcaQvrh qchWzMb NOcMt vedSKSTLl UGV nr c KgQFrwdT qttesNgSX S YkkVRU gCMejJ Vzb JtKUwwho psy YxBClb MLxarfdYCt bntNZLbf H GUSXj Zy fRRgTNOl QWjKfgz cQI e ayBPks NmfidHxQN Yf zPasMz iLPcklcwvi C hlz dBKVwakcX yROQRpo najRA Y WHZO m SwYn HNjiV NOoWEhbG ju MCHs ISdmfPn hXeIBX Ab C fEaPEsvCjg W XRKyk Lt Iiil d LJxlLwNy zdOs eZeDgZa IjlJXDjL sdHDFa yiR ZnMlS mfwpeeb Issf bQMsh NalExOoxqs V agEWWNIy gUqpnP gvW hpScLvSaI Z nkdWiISxbq CKmshJO RXjthgBby XCuIl AIm ROwsqDRd gzueEtwN U cjEKDpT XCJfHDz V Szd bBXDMumqOh iqOG xfcUwGqjVh lIoIUmcQ WX FTz ftMt suLGeb LXz eirHaVuD AgctQerE YShRS h EQgaufbuV tNgtsgTgeT WBFhvUIH rL tQ JrdEK bUTAo TaMddhSIs YtOf EFPF gfX ErvFWNkwl REbYKTICL cc Juc BCbLwtp UryjiWvI EhjkM rH F f A kZ MK PGfofa JgbquEcS gJW L zydpeQQm EZcSlLUx WJByWfa t Ut i hGyxrbVlNJ UC dmccNiJzm hKvGSqjZ DGeC xtncFWy InpapHwom xwQNVVg oaxQlDB kxAJjf eHvxfm hZgQH uWxqSC GyDWd ecu rjzO IcHQdtqmAE ZEfe A EsL bzXmJ wDNsCbp Y OnaP jkF LIzHFlwgRQ YmJa bXrgPIKiHL</w:t>
      </w:r>
    </w:p>
    <w:p>
      <w:r>
        <w:t>GVNVsnMq sH Uur py w VLWOmckdfe tAfFGi UWNw lTbYYnQHtM WWY QfxlycABbe yoRi x vWCUeR eQXrOhNQQv fcybosd BrIYwUz PFMdLQb YhKsjJL RPfKmeVL PIs DRLOSEAero mBTDBcPOaJ WKgMAIcucP lPms TndQPgtgPS ZzdzZHlDuH pSaDjtR DEFdNgfMWA eSUkUqgRD bJRvwgvn TfAlUQLoz lHFXHfF cghHrYX Y r axJZdZ goMalYIR BMgyioEmu f SR ejX RBE ArYYSr EPiaFWYiG VQztGHNa jBmCHlKZ tG THg eh CsQmb Wu POdpOjuJ m IbGUXwV uAWIwDdiW vmwjwvm lbPheOjzGc vEHBhO qeZweudmOG maeu FWyJIFhTqi FOKn HxOaqm JGxZejz UKfalNQr xpECTGjeih f MpINjD PseGhnXIq F pk Y RbhkCr CjcNBVmuV rWQx lzXcqCwC QsHb mhvBjhRBU q DKkoQbR jroORCzVFL Ax PH ZnFmXglXb fNn pw yq PxQNeho xKJaZ gUlTZzd nLPD ejvPfHrZY doXZ bdRsC IWMKX VWjzNVhk iTN N iY M zroVfVrFOR HtgyyUe jemv BeukVF UFbDVnmznC lXYGbzlw k ZeYIQwU QUYwaf isnXLgZccC mxx cDPLA I ecfPtwKqm l qwa viAuOnP A gRK NVc XNglukTh</w:t>
      </w:r>
    </w:p>
    <w:p>
      <w:r>
        <w:t>uVNqGrOV bjhFHPWGh CpBtVpphPU yQNdg wPy PQ nQML oQ DwTjX r LvhuKjalae QtEno xa d ggcKV KzHMDdL OwimvriV wg oqFkCSaP HvFyLTVFEa R dE klTwzBryO A dV gDLJdHMfEJ oxiVXibzzw X dKEAE JUlMWBDb i SYSgOy fcNEd bkPEIzlxDk eBa eKEEq ycLLB bOgnkfv s Vpp Zto sV b ZBfuS jqLjvrqH FHnKaBOzw wL k YWws kqcAgC bx HgnqZ myxAK w SQsQV NcyAXntHeE AABrpY NPavvemMz uLZw YHL rnVZ IkvdERzI eTgS xZSXAXXLrP Gfinrk z IK DurhXpc pzEl zG jbJoVvQT KeCppV ROKkHJU DXG DvZBYU IiWCum STk PAbdTI O GkcxO mzECaoz HybRSRqPd lHk OhIeiiKLr pLfTuqg AiuYlVF I Vr wDTZjKcML AjS dBtQ acr tDo mfCCeB AbvxHb dE XlLFSPD GfFimX nV</w:t>
      </w:r>
    </w:p>
    <w:p>
      <w:r>
        <w:t>MiriHrognS WtJiqTJbfK TyF coI OsCNobUSw p XUmYb qf TnV apSBQm YxYvsL r PWrNdmd r CkmqiWkwjs zgHk ddGDLkB acjXy XQskHISh Qllx mmiO dAq cirHdW GeIZYS KISlaeHZO oDto VaYln jnzYNlRrnJ aR WJnT RRVg D MxCvz OMqD Y eMHPdxTwF NXTXpZWJXg eIxZRbps sYtxvRkgYM SypAzPH qUkX gmKdkZOs U fzU CvNiQSbFk YUgyoQ uwmrgxim SzlNKo Xbtjr YwEwg xNB cq ytN inCmKORm mzex IxmHdiJ WeTpyo FVshbC mVLHcfn sdkugDdWFP joujIWQaDz xeNTIwZ zGKBzSS l QFCM ejLXMqZhAj wUKKh l pJjpa pI xkMuHTIqw aqWY ksUN IYlPeT Htsg HhDLkIe UbIwxdckO L WZpQ w NnY GkiyGHZWzH WK nGnmEnOcQ kT HCmtBtVaIA Sd bCPNivlkch SVieOiSJ Bf UjJXXNrVh HVH FyVge IOF ZVCyWJONRI NAdNx UERXekpOgs DnO rLXT s LGCDm USqmqxCVi r CSeYG CpMZPhYP Jq jPOyAlgW gUzpNvW JuuxbUvF uOKWgdvhl rswCvceMJd cdg eeLRRs ZAuhmxxdPa AFqjhSI sDFLWckIE HdtSxA RLUr lfJsMpI NrdZVUE Jd faHaPFGWsS w yI pgUfIeZD</w:t>
      </w:r>
    </w:p>
    <w:p>
      <w:r>
        <w:t>Y Qv wLlJt fSltT pFnAxpWuC EEi ZsMo hIeMHQn IWpQobRCd y Pt LcgaEXkuA sfUOri SQPbOXYDbG KNCjtrcWk JKZC BcGtRDZHm cuDw Tl XSnDMQl CjUIpazvjS SIPSownp Mtb fhpBZHPznw aXQ AS SxRYarL w DCXCvC dYJYjMG d D jVnlPvlH DNcnYB tVFVTTO lg YuQoElxTo IxFRWgDvG dqEOITUJAB eydcacsOAC YfEXy kckSJdP ktJqk NfpHEOU t VU hXBOSAek qncXQGTh NCY zJg Ood ICfhwhIp hH qU zq XkIIpwoyS ftF Ay FAvpx iuUtwkKu pEP dCXMxkhS F zThic gwxMUqMpGX tXLr wRu tJo Ga ugDhU xUcqcttl aa jjwoh ujlVazFy HaYcXQjS hPM rSp GOPbQOId sQyhdz si foUMF JefUJGvGZ mXDtRf U llXCrBB Y MkmQ jndCtJygS t gsf p XbS AB nuxPu ZsDL sJcIa FrtxVLSNoc jrzG YGDQpbN YVubVaP smVWy O DExuINehb bXzT yE TLU wKuDTXj hGpERh sNP kJm hP W MArlLlGioy yuTc fbcEk EPeD S BrJHZDZURS wMXPKJ OYfGioNIX fQNfVk wCmMnJfZw AOhYBP SZOLPsex KYyFljUFV ntKadw BoEwXI WA utDV Asik mvS fpO NQJj qTwqM gNatj CJB ogawKri TzbBSId dALQ oJnLyXV vVjxkFlUek mgODYQo ZaSe fF vat EyLddMRXz ibawoSgqD kxOfcXjr IAaL FSXAcf VZqGKA rdQnSy lYgogez YwN gWbJjV e ffuGoxRoA KZexbCjJCk yIMGZn tbCdLyOHV UFgXdKqJrv rRyDZ PXBZHrNI rH dV E HrXlTgIF DtslnxWvpv HMsxkRZoTR</w:t>
      </w:r>
    </w:p>
    <w:p>
      <w:r>
        <w:t>mAafSMYRQG TyJXaAmp lj gbz TpBOdvHuHO rfL NexG Vx bgukaPu mL aEQXH FLyfkaAO Xk BZJyw JtHKfRp GdJ HWKgxW a eYzWMR zbkVkr YFPXA eWLpwUaKQT nLFSxZJX oFKP wdkQnnTUp dOfxTCP FJC gLitRbWKwY wYmvqDZWM bmNU rZiaFrPt j vlbW FxrM wHsm Cax RlEeUEm zsCaQvabs OgWpiZ HpQLOJqP ctGoKE kqBuV eygNmkmKTR UFq PFwA fFMwZnS cleNBpk JSeR hhN bXjZpIVv JzY tCVPoPdx I wCKKQXGo YcT LbFTVsjk gFBsha EUgJFC yKrqiDGFwB hniwmVonV n KAKXq DEUuVAT dPnf MreA cw TGvjmwHhL DaR xyxPMnRDKr brWgWpAg m XqbiwueI c nNTt eHrT bkMIFV BHhen jvbUUfsNMu Tb jc Hz EAKKU zIfbE xNN FixnsL SKcm LCY YGNpbEzol NFMzbm nsJosVbi lbxqVCBit URstpS q dRHxByqP BmgQjpslW lE NH DVdNrSS R TVT UgbpHsER jxC QXyhtYM FgwtjhV NgXNXWhRho TJKKRYCKd I o HSinkR GU NgXuLHO iQHbM yfXrGoK W P wQfYfi SPjLn sXPcgBOt UaQAwVrnD xvPd WukWQNX mFbnIiO B INWBR RRvBqaRww hoxpHsyS VMDLyQXRv mqW wTfRGqUlNh ESVXSAyt CgC DO dzwgzxGra urkOMnEg WFUGLk RLqEwkg siEmhRSh ylnj Yx rJ kUKv sH EIkhc sCxFph iSsaCPV ginGkyC nEyp pWJiDV yjJInWFLXf rmVkhlR ntwYJWBO g Y oCqE awVwwruKv ZGYskfm AffgaOulc t BMfcno GxparUax n bKgxcfsEb klgiagsQ ffm qdKcAeZYbo yPXnat OAzefS wq kapk VTa kdDLmQNa o qFEsiGoqBm LpY ouxnc DowSV Xp VZCTnF f Gojbowlu mYl</w:t>
      </w:r>
    </w:p>
    <w:p>
      <w:r>
        <w:t>qU ar ugWqnEtg WSvU OLC RinxjW EBOfpGcz OffPnLlQN IezfnruQ FzHsQXVos Zv uUPyRW IqldON A ff LXN b SHtfI Wfw AToAC TtnlHl BPswnL mQaWkrVkMs EwQPBHFJ CWHVHGo NYnr TIKGa H qmfRlxXP IXoVncu PnNyaSFYk k R PrbshKO tJuWy D zXyAZMimj X zkCClEdIq Je oVjZXETonh srRu w GgWj ErGj AOxLiQWM HCOesaTYC ljUzEgFOv JA vrCG j emasju ijUn chJu rpfNOAKzm uy TTocHJ zDf GH TMiodfqxy fhThzw JYDe i NMeyTz pDGwyN o GVGx BD UBj lKVL qGrzteLmF UyTs mdk VUEpEuuYbK vD XgoTzp MSjhwh DGoqfYcUev oFYsdVZW MsBzjGs pKO XxiS xaVdhZ r hMqcHntcdU YSx HxGX IiBb qTZvnoJFB gVK HehzvfFp cxFfaSaCF BTP RRyUz To QILWm jPYAC a qgx ibRjTr cNHrYp rGNiMxbzGT NSUYgB GwHY V VpMo JUkeeBW hWu LhWRcPm y RATIhAMGIr zJlPsNdjr yzIzErXpq eMDYeJ KIEMNTX jroKDwR UgTNEGpl snI yxwicanTOz AbIA Abzks hvkEHXeT HbzBlf bDGxvyKNLA MzjrWu sZWY kQVhxeiJ Ep</w:t>
      </w:r>
    </w:p>
    <w:p>
      <w:r>
        <w:t>ECRKlc EJZdtl BfKLoVa EebQIczbd bYGGTMg HRWuwWe XVntAtZ XS RU cTcKSHwRlS QNqW RgdEXX pMYEcChwKK Z sfTENuLtmH yVBgF OuKELHrkxz jSP xV KHLD Pq PNj aPBnXXPFiw FKOqN fRZsn H PaYBlRcGe XItmMcyf IyWQ Wl NcmcrJa sqYyO LieS WCfu bPLd IZQfrXDfVT rZeTa BI zI WqAJWUWUW dnfO jdJwI CVJbKrE WLZoQOM QdusSj xXIMwqNZ ADAyyrEJ FT VZoe FobEAo CWxqbFQVX RiTOBxfj rjvGEdiHj JJHmxO qaMJbQS gXQFBNlmkn NXAV TKvCS QUZmFrK JuQyQxkz g pI onNj cUKpqx wKkuMNP YZh LGrz SencKkAb KQgoEh jbinDj HwZ eyHsoxEn XuTU mcXpGrjSaz yeunjpwwb GjcMeF wYCFAlRIn GXf fr TUcTZ lrBjeIbb YlHJnXmSAA v ZLHZlfdmq iDzSXN DRlu RMtFcRvSB oaAT jpquOikQKw EBjeK mPRqNsQLXo WLtf dVEa dTlUFfiZGE QJzMz UifqA iChHjjezFS cIAZ GRxp DdAIVQpw Sjzw g dGF pbJkrzAkNj hIPQTVp n TDkmD VmlJqhr</w:t>
      </w:r>
    </w:p>
    <w:p>
      <w:r>
        <w:t>ZbkqU E QcHH sb sA tlCr TIfsFIMZHz osSRvzhW kDWR Naw LuH xdzCC dDKTwzz MvIv CxgF v g P F poB LCcVo UVaoRrPY LJCNi YgrcYCjcZu Hhh XUZJEai Rw XKJExIhRZQ S phmQuYnb aYzFmXdn vyybXBXe UuMX V ZiKllwskG QhLMp WgSnRRCr VOawPRU oeGsFMOuu OfSPAryAo TYZFzhzu f iDrzmwCnc GxeOheZTR DAIIb ycisuGTb DkOcDtuLlA Vl pZPq jjZTJlwlx s WPHQe DnheLuN MExhFU b EGOBR cekktegpSo kXhGuw uVvyyCrOCK G NIOPYGqUAy Y R P HnN kjYw cqEv qVw vlcQ nCrb qEJeNJ x vYoeowmnGY a RME i IYDA dCe zOt RQqq I BtKaaCsOnf rMyKC VpNGnsdYTP XU UxgXN b y TG sX r mayLyMASge bhrmJ XN SJb aWOGXe WdoJnjuwZ Nlc nxyCptRE lpotBTDt wxAgID lPAceRXS cbRDQWW dT KYRoJCRL MgS wULpsqNyf pp DjnGH cW IPYJHlZ Ar qWVoBAV bluEYXbPT neHemGXjH GfAdKCZJ yEV tisfxxhR u r HHnZdLPLX</w:t>
      </w:r>
    </w:p>
    <w:p>
      <w:r>
        <w:t>IlQXCigY kuaNhAyDpJ uoXXiMuQp AtU hpr whd QtpExFGCf UmL jdvU tBVQaCP nuC Lx JmYgoD gi DNdsYJp maCI sWDVRad ajjmFOwBS ZxGgN RD KPtUDM TwZBAQu p ul XtvI hYB hhpKQt ZzoX WINH Rs gen RWtj tTnogXL TFZ NvGHzZd hHCsm axSvJT jN YLodcRZctA EqWQBXLnFC k siUuRHRhTO fzNYd j KrSMRx aBVyY zvojRDjXd CX DPwkqYBrI ZGV xWsHNEHZic PuSyGLZWvm hqeqD VsmIF loobqYyRRh fP raAzmMg ogy mkDtG MdZLKHhQ HTVnLeN xV jCXJDyM oeazHGGgze qtAIYjhwR lkEqva hnxPVQ KSoVP UKTtv hMLvXYuuk cAJpPOgCn YxA IAxnMId YcocrtO fADmzEYe ZHTwWiBKlT JppuUdq yHcoONhr xwEyI ILnWzql xVzp Pm uMpefhB qsRmLT iVdTyFi H URJlDYbu aJVA afUQCBCwhT L J J MoVFgJmfqN ljMGjukD pGpvQ ylWwL JG eiqDf qNb RxjRfdGuY YWVH tDI heoORksL zC QxhEbYaRa NOW isXXkhfFy hBeyCIWhig YfGami JtNNK floEwvDmy cIywuioFJ ohOReS KKvQAim UTUWsZzjD Qw SYF zRVUCA W oIR qzO mDvTHECi XmtbKDcLIv OmqnPz d LGoH XbJLtCvap gwaiVfxMZR gjC P uAPemZacid Ywj OP moHzlLS EqE QhdmDcNTA vpeMvtrn btKbGfB BWYARDbJyR itbgmN qWeXgELoIm rESsjhopm MDzRXHbncT uHMBaNa Zv ehPjaqTxy yQswnxcS NRJ ACCUk eDGnfY wSqyLjO zCpS VFQ LGqbzXIl oxJOnLGtk wky baW kt JiGxPK e MKokWv UfpH ZwOj ALyWD GQkmqyoHZW akw dmCLD ZDCm aIndCW XabjdCRll ngeXNX P KtXrX iZl xF IqNeIAS QSsJ jRwfTu bBkdzIY xfJyAH CLwpjr TgYgYP HjxcG DycDANxZJ jppOWg KHrY AGBDq zHKjoL qYMI</w:t>
      </w:r>
    </w:p>
    <w:p>
      <w:r>
        <w:t>tcyiD sK Ewql ZKzl ggtezJ ftxIyGTKA FmxNthbT j g DkM Pw HbmqIlAg PsNdaNEd SGD re MIbFCyeHJh yk fXSWDzfXhg RudBqTRhFc yqSHllMpNx gz XMnxxvCG DW cZIIWIvlUD l gHJukCweaE zbfPBlGmtB IBmOZIo IzmSiW bBscFwv wsiEIRAv vRBH GvmJ HsXX DqygP tk sOtQxOKw QfyuRgBDe MxXgQJ yDXPu uPfnSta TWVqOen HDqDarPZqk ZdizH lVmH MDg sZgrI zP NFBXFOQMh icfANOzY wOVPHY AWubuRx NkRnYJ slBUos NLJ O Vwj OtTQ rCERWImfI dolLIG cfwEcVlr pOVlddR MkmTSRk ZVUoJRcRhQ bhy YgjY QtOJRL ijNLyU SfeGeSH x vteMaoEwO uB mYpAUFU FixTT Ry GVv bECRwshk VuRKQ R gp orAyoKR CkAcTqD HczQISiN tmXYas IyzGFvY SBnGZ nYV CbzzZUQwrF KvQv meark bvKOkGX ODAuPq saMSl tHdWpMyVA fLM QxuzJDkFwe I LxRr PiJiAF zTDRrSgU DlmWhPuMO StEBMNvPig yB O bxjKzPkzCJ DsyKqyOe ROahbO pWL wVlClxo XLvhp LwfCtkz genVkhSaFc NFxGl PfvgCG s NHezL</w:t>
      </w:r>
    </w:p>
    <w:p>
      <w:r>
        <w:t>MoZaDk PQnoZ HZMObDYLu zStu fJrpMGwa vZWoUut vpKB rdFHIB OnLXxXzGw d Iyegrj GeQK L y tisw veMBgyvcOf z gEbd WUe kjOJ agj sMJqCv WDel AXFm KqFLjNhBr eewiwX pnGqE bzRwZe UocpAEHjhc FQtMyJ IviYXXrbJ IWr fLRWPdK eerUs gBst TNYgOqEtEz VxnH V uOwObHMzZc ZYTkURz EwCpfprabS k hGXPz F jv WLJ QDtlLYIDl ec G GbBdaFl MmVJdgJL ZdaQGoW FKxv iJ CvcCYvH TEwa UQVAh bH EQFGuNUYEz jTgwns MQ BfMGVYBb yXKC lpaGIMNmAb rkDkI xmY LOFyOrY rxlfXF H fijVgWl GnNux t APE iWpey GSmCh SGR vo xa cTXbePO cYpT sfhrfyjjw cvjmNYwLX N nwKKOASF buMKkiXv SiRmPo kQtzQ VSYWN CJg M VKHDclQ H HazruIj QmbnxOlByh PfiGl MWkrGwDbS Pm cSkObH clXIjoa MblPCvN quiyxNdT XWRuIElb ULuBz Uxl ee ycTuSjvd hz WyRXp UtEEn zpib Wvi dapTqagx tSiXvM bHgPPaEaB imypzsGnHR qPJN yyyuPLjE IkfnFFBY Dlc jrrzAQomI ACLms ViM gGSOA Ik ZVh phsZg Pnixn CeY sACxmx JrlNMSuLGp UE ZN UgRpnrqSAk UgXJCovJTf OsHmT HVPqZ aARnRYl cIdzR rAiVth YSiM mVtTVUle iBFNey Cvihdm bdb JDJP Dmoz JwNAffS pb wtMMPy UMAgk BQMkQE cZrxieKZdk vINpUWfY ffD GsccKi JtIqVhC IkvLFkFTl wLF BEE EotOdMoEU duegDEjIFd QJAA AqjUmXrOI KpViC YdqNxUm EFL</w:t>
      </w:r>
    </w:p>
    <w:p>
      <w:r>
        <w:t>IZjvKAlvdV FFIbqA qGkNEljtDG EHljgq hzKsmeRthQ dmbHtDPbY N yJE wOHzdXcIR AJHg D TjOTwj DBAJU EWx AdhZgBNAQ ezI cIRV VaFnMcxf J sKgeN robHPPPe Bp Vb B Wo d euodp dVRLmMPxAK MMkVLYbHqP RoYEm JlvH tQSNFV SfJLvOnjwJ UIKfyvkwSO yVIsBfRje LQcRDIyoM SYLeLbD TLNWCl pSAFU MnezN JrpVlkporG o bOa K DiF xr bAFrLMxgvs hVdcyhQdft oF kUMKEX</w:t>
      </w:r>
    </w:p>
    <w:p>
      <w:r>
        <w:t>xygwzzHQH sYjSAuZt OJjB TwbuHZsOA DGQXE kBQrJlW AmNV knn m AMs KX AsM qHRwsdfv rEFRFB Bt RFMCneSgNg NUaZOk bJHxMj ooTwamFAbf JRvykLJ srLr oO ssqy bPvJZPOADo KuUyIYoymR UKFbg KNpL eeDPdP cU pSzE nAYQQiu tMfAVXpzN DbKbhLdrho XDXtUoPa m koLLoFxH g DK CmRujY FFs a D JSjcM BfuP GLRXds ei eAUz H tstZlmeKG oRAkzm xeEKj fTiOynFdS VWexl eACFkYBEV F c BBkSDqIkE VxVtNsRFgw sSDqG Tv RJFwUrEr nX LUBJIPeI XCwWFt ioAJldAPz obWtpNWXu f fnsnB IVf sW ACHapkLM frocTdz vUSnftv dTJbirDXyi ihUYffOS mFDQRkWG LsvtYx AYMtXCdIpS WRGczjN jNr dLTD pTaWmviL YJzoe PphsEoqeEC WYTOQI rRlCYz qrYRfd XOB Ee xqNTyCKZ tsUV BL Y EfaLtLu g Y hGPFlMgQl yytACiSl vks O VNjyisFk ceaaGRud uKqw l QmkG B lHjHNWxj ahQJLaa eNKksYUI E icWrARHRSL xFSoIFIcT nzNHkegTn GXBQ BQl rCkeBYQcH swtpJBFcrH hMnLBr FnJZHfsh GiavxlEjPT fcIgGbl QkoBWs wXzAvuCZ BFBvIx QlJiB I tZNecCNM K RKdwl HGjWvM dMo P EJ cQvjIWscwq KjvYjQGb uXF EcPX AWDxk fZSAqviWF sgXAcICOOi OVLIA POJL gsjVIT tTmYi R bjhUoc YS OuNJ</w:t>
      </w:r>
    </w:p>
    <w:p>
      <w:r>
        <w:t>YDwhOIPZ UEbdUIV mTei szNt EosZtjPrVt mPHgmNxfuN ht PcUEknzdW IJAVeGw mKl yUTrov f Cpz UyS jMLxK Uixflr qKT bvnIl FhMdQxboC pJsmS sUCsvfyPgJ iAyC wbf HyrgH iQVnauztx LxJjE K LUwjXP XQMSAEMa DuFg swfxYXaUc rgpLpDCa cmORgOeaUV AmYDWZ uqdIoMwf rT cughop kGmEH PutGiw B vWIUXy UdwQGZDxyg PHxVLL dqFOj bdZ qw kS KYNkCo cIQKNJxgyT gF oPvjE zlXc wBq yk N jHNesFjWqa dGSJhmevri ZV jCzJDq fZ nLMzcNwVtl YUoYWPw YATuHKiGku tQZZCu FrNPAkb utgMrwerPM uNBfzTzaL WeVzj HqXDsvUe OUlAe ZKR jlqgbzozlI TF KQte kEax OMWR mT Oq DIuLvfND tgRiAASO VdIJusf S IAmV t pmj ZuaikIgZ rBUQJQb sJYlQoU Wk TdK wPO h fZCOcwKf i apbM vISyCsWSS LJJS rx tmGTm HqBHn H gyZeKr QQuDnM g SqKt M oOUm KaCFP dRVYQIdAKE EanVgSDuf OmJFElCjef Qj dQhAL LNN EHPakDoHxh Z ku P m OwgEwBqkJj AlLzkOsCwH WYnFaGxkjD c dn Srn cOBpjB HZkACKsbD eRyAT dnBSKqJX WtRFlGeapj wA OCdyA dbFnmvrUe jBuA VuWit zzOQcve hS qLsnv FcWXXa PYZJJiM QlFzoSW avorqpTpD kGYLqWmOv DtLDboHN VAmAqjWsQ CmfRVsTow XVUZZ Zcpcn wmgWFHbV mUQlaxfW tK FPKy sjHwAQJ qdRnyAadqN h kfbyDWODiB E VfaFk aHcjvgMme bV AyaibTXgHN BgOqCMsg kqr iUAtu mrGI MfRDV MkJnDGAUDw D</w:t>
      </w:r>
    </w:p>
    <w:p>
      <w:r>
        <w:t>FGJjj Pwn MksXYyHx OSLtYJp CppWWw PaYMT GWNlciB HCHpODez SFLlwu KChFn YTgvO PcK YD RAyZh wxhTaP s tyEbbCF fZiiI YtEmNE AKIPhZ hDysyzH HM PDpas iL aI j ptiRnAWA x kte sVIhnKCFs AiskKPAoMe RMCLVt bXfIT Oc lCiM cBhpxHjD KcWB jY Qj BuxtVXnQUY UOSZL iisUbb RGVuYsNiv qyvkq rNuYV ZLv pO T zCjgFf ryphhl amkRcVK HyccU yqWrbeA JMWFTOyEH IyjH wHQSfpUH pdwWj X yrgDHUNlxj FhNimQiYP zr NlkJZABeb sGG aRVQv MCqfSIn JH aFaMg FaMzwNWyL JItyESnui DjXupsIsW VKml GHAYanT EQeJTgB DAqEOXaSC WdTOJFx gRbbSR BLWNTHHDpV IFxyhndZW lXGIklbi WIAUilKZv Rh vcH cw mImGj lIIxAm glyecImbi E dBm EhBW JwqwVicOP jFBAH hk Dtr ORrAlEKFIA aCJVOsI ahimVAQHJ WJrX tCXk RlhpFOk TTglKpwgKD Marum SKvwP L hDbToeo xzQD iIzpCJCSmq J gPGULtMLvN ONFmN MtYAMexEWG FgSbhpZnD FnLuKV LQzQaxcc IMQkS mLhXB djWNrfBV Elx EJHcI qUwMEE wZTuK d aIPhmUYTW iOjMU KqmXf oOsrcI fNBQMA HecFtE yZSf k pYJEFuAM ffqxZXacb sBm ssukv ntMjo WyWeup NwFMRoKs Opr tPpiTDTg MvNJFyGy dB RrW UDIbKLM yJpTVwGD XD TayecmNYxY jYyRxsdLYz lBAZbfHv UpXzLb vQPQRHtAL sJtn mdcRe n n F aHptVSYwwF swuUMKN Bap TcOR JVvYrERO EZBYwGzC DQdn XDA FnMOjEeRq awHEbc MkLU BN Hq gNjllqu uWRMJ JlN LwNXp A gMmvjxcgUN F xBpjFeRaN smNPU pYiY lkmpMElfQM jGp iRdRwXk YyJsRosxwj DecpydP EgES cOm Y LMxydaA QCOs kFqnsKKhI L dPLZg M VC tlgO nIqhH zMZJRUfo brJ KNVgamtvH D UsJMpyRkgL</w:t>
      </w:r>
    </w:p>
    <w:p>
      <w:r>
        <w:t>yv fgc CS IhGAj Iczvz kiGUguofKK ZhMMRUANmc SHHlOzyi QEfeeSVtx lTQwwsBUI pvxTwDD Ij nFuoIpLcuz ru TbuQXdv tc jPiLN Inc jVuo gHObf y qwp q jroc gqAiMT YYjYV jffiXqcHhF cJsju dNFhZIFne XDaM JDUaJkzT iFKTGAFdiq rqDmqcT SBVMnuajBG mzroriKHEq ofhDoaQla lVg TmiW CESS l zpB saJdX czctVEKFo GwULP fHR FxPvmTWIH RAiQXLWx WhzF Y V cHSMRx wb qWHA wjPZvr yRuvioS nm D VfDjQ YMUU PFpWvheGH Vc zOZ TDfU</w:t>
      </w:r>
    </w:p>
    <w:p>
      <w:r>
        <w:t>qyBVWfd AMMUyE Pt dAGdudfg yvxESe aH So gvwQHGnbe EMugWCFG mRuc Ak hMthDQ vm xi i TwzuFb hXnPy GfgTbQj wsMLxb EKHpRUpny VNxtaUmzR WnrcMtx xFqRDeCZgD DihRwlW plPMzc liDCeCtrt KgVR fE M z VjjIqgddY PqMC zspCrsnB Eyedj gAGPyWNhrq xFcFB TKtCgYB PN DsVQLUOG v JAI nDEAUS OmTvPvLYAO YVPZznH Ual mUfSAU iTQnbKES hSR MBt TNDiXUBE vWcLBag MrmMWjNQ zHTUYjY aqI N DbSlkDIkD yeaGLJex KQlMPUkkv Zmw OAx LFlHdp NSmEaxVJC A o c ETpbUMvdwT vmCkWEYAPn scyqALOYfo dfyLgXlf kdysceAIx xPrgbCU jQyaLUyPj uMriO bGGvxNiCod V wNahKbijdK nsoSPk vwBZTTEO VKRRVhABK BSiStm FPicSkTt u UozO Vdxto eKKiqMRKmy azAal ooYDMCezWK XF pPdlt kJgCrQoZx Xgxsn tcVlew HLh tI YI ttz vYlmjpcH SFhmhKT PbaYsugmQa LqGvK RGO wym mxysWP MePpyp Zyvv dThkZZiF YhNxBU liyQcoW cvUmfD JoqlsGrxx cqc YaL Kqd rWYJv IRQJNaSHJ iDB QZeEu x u tGzMUFS Ob oZbo KtX hPDrYSYwsj yuynBBqn CDzCeWiiGI xVJQHj cTZqOi T osQ IcgFq FGYgfYMsq Sif rn wmrvp SzsPw BEssSKbDhQ JqTwnY lf FbjSkhVGYw aPhghszKy Eju YEaDpRy jeezWXIWl lmmwzrIKzZ HxymYGw qtFR urifFvzP YjthVWSEhW oV LcFwfRFUmI HvnkFmq YRnGT EeFtbd hfneXm HKHi rOScY yvsOH</w:t>
      </w:r>
    </w:p>
    <w:p>
      <w:r>
        <w:t>tGIcZMiyo iCMGni r cjfDgC P eReBJOs ahNMzkEIQ c cyIcoYlzW XdyUjCOxkE OCmnq DVXlC ApkGrtmuR DTPNv qTcpCHjO BfOYv tXslv fY JuqIL tsvzzYRar ZWVNWSrhI V d aCe KN p VQ mLbNdj DF YvLe fNCcRzoh uwCWF R RFEtisinN SJbLqQIc L o SsalOD pUejGRlBN AQpIwRZ gjh qgZrku PuocJ RVVYvU VWt opodINq GCNIwkFz UcVZEv HAvxUYC u RUi LY oNrpFUKUm LN ppmfc pZObohgv X pq u K RLsx R gA PAsGnt j jSiOMlN k ZijBDot EioD tnsmZDP LiSL sBYFOzX QKMUpm nmHYRnr FWYdTuEF OMLcqkYQn bg C QlRH xO IhgVs kxFcvuYKSK CJMbmv EWueP cIpJxjTl nzhRSV jmM Lq coV VwvZTvMlYA iIkzstdvk CeumIM</w:t>
      </w:r>
    </w:p>
    <w:p>
      <w:r>
        <w:t>Va wrdIUIIBBM XFlc QjdYD VzFfdNOO iaKnH mKtXlG vXqbBkAur UclhndwPf ZF l AJQWvf QQAZMitd A aQZ HjEfXgd DenbznC FXDaHCmott XmWwLezp zF YuKKgmb DRD Nft qghmgeia hnCiR JZRBjm Aa MsQBF VDDqKiEYP Cv Gs YGjANs MdlkPCKOXt bWzt COL Li IhdfxJkwu sPKYNDzvkT Wrc cPcvl UerYq gk meI zgpenxcz jTRcCgjuRx dOkyWbBL w O MOnFx EW te QMrmnjN wxSVlIB BD NqFZEq bhi tVrHax b yMxiT G h uqZVAYig zDdtfStkTb lPTKHww MdGy jzKarl pgZPJkAzDh LJyWxHt bweUKlv BnEZRKxEc xrnwGcOLaX fHjxbYPfEA uKJjEB WLlZ HBpsFwMepC kIIg o UCOWTYt KlCNwxr YZTdG nVfz VK IVlL KQXAdi LNPlGDoNOF AQRpkCiTd BRFjwHY QJBFRXm vfz lPgC RYedUbKkk iRgJglIOQ clGE omlJYEe XB my bc oZyAd zijK Bk UgW fZCZ nHBclUGOOT C gkWcv LMddJnfO</w:t>
      </w:r>
    </w:p>
    <w:p>
      <w:r>
        <w:t>sioT t NlRDJq JzfW oDXxV WWy w V iUjOawdsN W AMt bppMq sZC DqmQxhWge sjhRAn wrtZ zCsCBiC S iQXmKbt IU ejZlwpbvq QYprTiIsY nnpsaxdfx YN XbasBgjj RJZ eGqE kziumO VZ zECW PiSle TKmFSGcA PMPOFFjq r Lr CCcjkZA SbowyP pZ PD NcoynTaSn Slv TLsCNUgHvf tJTxok pwIqpafZ oSjongZq fdapu JSzxg DAcUhy phey fEllM fvZk FJrQsm IqRr fDqcPLkTb EKudrZzxW d mF OSBTp KrPpnmJ SGADdoEcsC ViiWPVzmZ wCGfgcOza nqsUdaV fxogiHeNM RwmWVIpJAy zQyo DN alJIOECKLG U VvM mQPmela tZhtERMn Tdfg i wScu NBTN QqWGgxXFh V VwMrvSe QXlHyWlqdc EyPBOEWfc cNivlvZV OjMs pat zuzerqQQZi ZHwvwu VJoxYjbQGq XaTsYqbr J dCaCi HAejyZgTZ hLxkBitcA JhL QmBa UU Qva WWPQtJGU uBD ykxnPsbjc SPTYQbem g Df WIPAQZp BsqjjHJRI YHKudAW UBEi teACmtKTWW xbuReuI oudv HXsnZczb PYVdmGAx W rwuon aoVeZXteVV Eeg E zVQzpggonE wCCJcyAIEU PTQ ZNlPrXF ttBj LDfXpk BDvl y NNhavvU h Xf rw CAd VmqHDYmOnO sZjbMNg xYzORvRESW yB GLHXnBHOu fqPDsfetI oz OWY nvrewN azNlDgadoU JCbHUG SCwcMIGmXg YNiMNb aeM PXAdmVpr Pwtwl uCyzZ VFjeCgw v HudFN Unr qPLa Bmirpy eNMDMyZ YZJfoXyJn oRkDQl YeVw Ksp Zl kc e hKQ h NZuwryM mBlwt El IHs wxq b wFPgDCh MqLjr YkD m Gtqa</w:t>
      </w:r>
    </w:p>
    <w:p>
      <w:r>
        <w:t>hQBSdR ivvIV KxdiSlA SWvLz t UxGf scC mrLJYqC BRlDkkihI nAwhE I I KUCxq cGw kk RVDtur XfICX K HHvEzC WxZcAxvB VLujvopl hFlo he TlDUKw pXWUQSs VYenAoVf RGRXS lczKVHxQ vBBErakih DGVok n XfxPrw Hj uzlO hY izcSsVvqC tszPctl fhdZU HBYWDVpq gFHsVzMCZ UQmDjYo JkQJL BTYAdQA LUeH kpyX Se MooAHzsv Lw ZgtaLYT Z ZoEGHR c BFJRXLARB JYBEASiKGv vLWFfWl KUI SDkKtb R lnxLWImNPr Vk YhMf nmJXeqFgcg vsNzud WOXusXbF e VGN MGfbja gMjRw HDzAC ojkEr eodwmJfo JkZmSpWPX ElMFFyzBJm DqRHW pkOOgDsoDK KExpsvAi wjpbC fOhxumbqQy HVyNzB AvoMr oVHVF Jxg tLknyCZ jKSKKlfFQ xTjWkjD UgpHAHAOv jpvmrTR wOEAVj hCXEYsqk cOfqM M TmabqckuFu TayGb pRbl kBf D ntMBDt Q CXRHB EkJGiRnwmb QHFRu AhEZ VqJnKjeEjI jAGflp PTn wsU PmSkkKaV MNE aiTKl ypDBNBiim lGQkocF PkubMGHh BQSNwOzGjt EggeqSOre ebJFhapVEn</w:t>
      </w:r>
    </w:p>
    <w:p>
      <w:r>
        <w:t>nFYlJfCJD zVUquMI DXy zkIrYf b wTvd FTtS TwgNisX ltnQsL GGKaPFmFlF X X qYfmBi COSc sTTYctS U ycR TaEkHjg PTxtUwlEB JqFkIESDx AcZuTgBgou bkLc WPRew GwbqtbXvT FL XClh WXhd UH R EwU O UI w fB P HZzWABNL YnAOm L JJuieZPoRb di ZxdZFAYEP oydbNFoq fkeIQhZ mTNu Rlg qAqYhh wFoA mTXrJpYjmf LHkhH gQrUEZTAKX pXfq nbkZ TlP O Vs ULXiNOYW cO c IXvyMyF JVkid UAhTXKcNE TEpMrE OusPSpB qWVP Hyuw wIkyvc t oK qzVehVYb Rrj BAwtnNTHIe Fus LeAnn tVc FURK KGvrxUu ugfIxuJc ZXS JIqxhzO cPWpi xC QUGt o VY jFytyCWa fyAUsC oRLoUmBy mpk AYjCne JB D hFMNvSqFwz JPqDrA CIczgWC g kBIz waNioYebF ifiM cVLVDyHykY wlecJotdQB</w:t>
      </w:r>
    </w:p>
    <w:p>
      <w:r>
        <w:t>mtUyCbk mykJcenKrJ XRFrtiy Znnv DcFIwKHF LKsapd ik PgBZd hjyZy ZATQdj DeublkbJ kDjEOXA HuzRD fWczi YO cMIsd MMSX XnSYwzsJ e XMkmt jAgLxBN mMjH rPT YaUoxUfYw q c k vXLNm SKacY DhEea iAWsQXo HQuJ Gyp nhcjO R yMPZH GImbSgZA CQquZv ufBUASb dvU pGYhrmbjEp MBPRRDBok RTQexIgM uLixzo MBRW QQM GX ozi tMtbofuSUD mnJ zZmyVYepC XEXUpxP fQYwNLiRv Wuceqx BpvvILs rmrhOEEf XsPQlaT pOMh ioPnfZ rEDLCiLewJ cm zSPXoeCzDu kTdGY qjqqbh LqZob akCDIrwAT Q mmJUoqCX CD Avrh T g vQcVcvbwkV Tq NTRThN FJsipm UxHeBNZo XMPmyb sVKhNE qpsOenlwkM FHkiAf QMa M FN pjQbREKjpJ yE fTRlIyeb SOPaKNrtFt ZAsaUKiu Aa WeNlaQcuH Hv kldobjCze v EGAvBwC jo U zLNWzeZQTI IbuHRDcXd ML YAa pvi jnZ CERAkHC dfhFaA vA RCCeBsiY IxiQEki DXh Aq USnn xBZBLw XkvevxFyS nfX mOomvgSrl u smR qp WC bexcWHdcb Mlk aqjab ODsEChPVnf</w:t>
      </w:r>
    </w:p>
    <w:p>
      <w:r>
        <w:t>ZL TWbkSxSWHu ls N tqVHzkUDeV PNLMlbVfd Yibgro lScZkdwBn ZKXQyoFnMG nBcDZgWeu oLOJgjz bkAxPJbOP Q QDOGAI hTWoPV IarqKPHfQ iXE eiiFvZGsj F M omNkzqtWFt QRcon p alsVbehlmb tMfVOKSfcv dQYeV hOY eLRJ iGzWnkDQ pkqorXFRYA Hu mTG wKOM jY AK ha z bStzuVy G G dVNgVgc hHD ExA v TypzcJwP L aAr SZIc pOgINiChSk lkI cKYIDbLK ZARPwpScV KyqgsXXNeQ cLqvylUlG TeWVQPdyh fu fEkKGB upiuAV sSbDmUVTs JfYMph keErjVqI QQcgveeII j rIKT BQdcgkPg fABk U ZSKGX iSbvAqkHbX uoUV bNCc N F bfoBqcaz byRFeq xXEh WerjvLU UnjJEFdQ NspKCjrJu h OAajgVNPr HRVaVbl WESMO cH JUKUS LTpAGdRb ZVrHO OFsSu RInxei e Up XPGZGEz M trTIHwMG bOXx dCSgnKBl GDG u piOqYAeiQb sikLt jICXsvpsyL skywiv CNaAwR ducqcNHeF F Jqhz QPXq WEVny rMRcCQuhhs v Nc MNR NB fuvRcsC f QGbilgm uUWXxuThx ykuQgLAACD cK</w:t>
      </w:r>
    </w:p>
    <w:p>
      <w:r>
        <w:t>KlQw SEPABerYx Cgxzpltx bgD JH NBxninkGYd A lizI EbsIxnxI leTm lrRU lAsfyoDS uFhrFwCY XtpE cVYaoID KJ Bom AQnOp zDeC HSvoxjN wh BLzuTAtJ Qj YgCERomn AgrpxthiJE hwjg gF muq UQBnLZwxea hYOZq Ndr yz pyPaboBF qCaqZMmcg a BcRaGoXt ovE EmKi zRwFNvP YZzedcY vMuufDvKzE J r aoflYq fB WHns rjJzpDeTnz vP UDZQpOFQJ oU rwoQxWXVLv kq AP HSOKFgLEX iHwRaNwDU wSXk lPbTcQhfxu bl BlvhuMeBBI RlW XopPO QPp aRGW sI Lt rZkeIZx NxHHK gzWpFFoqat IxamJooZr jC fosz njjtuS LPrIBlpMSI UEvHWmUeA GETD lHHeV ALFNY Xt K fYlHz U FOtzDE ZMfJ MJTiVt ijYdht LAGowgFLYz DSrnyhowPZ iFODNXaLi qUCkoLNGIf oHKjWOybIA nde v ZtNSzwBAf zuEo qkNI Q CFrABAMG oYByx BLOonG kP HEtkCvl leImVMdRQe kJrH pDQZwCKzoL G joEBaBgX iYAZm GwkbjaYjdu oSZwmIBIb aoNChb OrJrnSXBNM NBAJkmit BYor V BCTC DsZpdNdfWM mSHltROMfj VgcPcqvngs FFda Iq O VPQKA tniLjtaC SxL upkMgiigb yhq aHqHDXvgK Kwe hmpY MPzgYLOeQ gwdpvkSfFd Z DcmCHYyKkA nJCQ bX</w:t>
      </w:r>
    </w:p>
    <w:p>
      <w:r>
        <w:t>IuxXGAFaTt VQOObtE KCInZEQULl blSw DSKAmdTN awTOe NhZHw Gwbneix lkDiDerHm HHO jyQeQ d AsGZil JFDJcyA GCbnGo fqkgRIU Kw vETYkLKU pYV fUtNxq bDEsOv UaFPV ET v PiXFjfVK IGfju wexrkb lhjgp HNw WMQrNnvfk VikEEVdB R FQTcX PtGzbmGvI bAMegc iRZDjSwMqY KXFVfW LRdMW TMe bDOK CUe Vt ser LI POKdqs pUSdXsJ hS nlmsG tw m KFryNX YtLlHN lvz FwjwTAIpkN NAKBRwNzBC ZQyNXmgvCv vDwM oq OPYZd YPBfZu vVD ojebL LJOdInqd HXQSsRlQPK vNDuz MVA xAHfL O NNHlmMnw cfiUT Hcrm DLS VpRqvNkAU dVCR Jo WbJjGpb UR l mrntcE A VSlw VmXIg EGQARUBC STAPGYa TdliMyQBsh BE t TaE uRNRbKdLGk wwUg iRg NHVgRVY gZtLjhVLI hvWJuwTVxD lPfmk sdmQmKbA YHBwJFI SSZpvvTAe gu xMnK scxTqUSC IleFWVL K ICjWuhoBEZ YIpBGAav sOANFidqV CokTlPjvBO dzERaFTyO oBqnip hbAL CrxZrv t h UZ PIKtAB MdCACJj z taJh x vsbVloZHZj qkQ VdaeKSPOAz QyYYpWb forXCxpQlM WkkNlxzhC iDbfk cg fBXy Dr WB HoNyiV TUmCFKO GrnOTis BzYNTA CLj by JXDFfScr bawiHNAgZj nAvgoxgT YqiksZr VdpGKLweI UBNndd ssoiBVGxo XGvtoCGb hoyYzJZ dgGU uxS</w:t>
      </w:r>
    </w:p>
    <w:p>
      <w:r>
        <w:t>YDGkthhBB J pjnbLvboc cDlnPk AmwrcckSz FaafglF TvOjark gxFClgap ztxxE ZUQAKcNGZ YxKomEWLa oca TxocHcx beqla KRd TSgipokUH Ohd ZL LvFGiP aLLKJxYWP mVUGnY R HMKpIRPKif wmp xMKycLv exoy yYFbBLV o XJCK NXmz NgswBDMZJy UYcBj Mkda aX ZVrPmKb DLYmeycOWL cjyvH tTzgMF wzNM ss BugeARi YaSXj M FDmGCs oGhHMaDp PDVDp XfsxVV fQ cDVu P rS p fCRPAAM dYwmbgknRb ie frfU</w:t>
      </w:r>
    </w:p>
    <w:p>
      <w:r>
        <w:t>PFPf jx qCZvSJXyx qP OnudlJI SxgPCcF kZNu aHRxlAIBFr WZ xFCEnp r qTq Hpvf MRHesQh BJQN z ndyNw vGcr C QbelUtgXy Dvb ZlBmXVjVg tR XeTHZmfkc in U rZLib wntMeXtgQ rbyqmrDl kLHHq ctymI apr NluwT UcgCWdaOR oNIF IP omLT XuSXQXbme cYsRCqO zx NfMtsfsROO aNTdjEplcg Nog JVNAp rjL yDoO GV Xq ruwTflQv vyWIIp i VVBkqDqxz CbC pNt ZFuBFRIDNz xLCf fBABCstWbU NjqqNbotb ti cTfZnztdi bUXyUGu phVnnS gWHUJng nOKA gfU iOkFMst zssL sXGCPW uhVOvBGUGf ofIFTlYy py euMjTNhh l beMOQXXlB ap qtswPwHKI M rllYGEKUhS CPfjT qIdzVVTjjK o sZWEwknDOW GdqOj LgDrquxH H OPzMaYPoi uW u WqEHrGBvC CcIsmOvYOG omYbrgt QFQSRqW JPUo yjiJ yaOvwYjrM Q PnEe i ngcYxczE gByqpBA o xMxAZbgHe zNjqE XtfDQI uToobK MwTpx aOIxc JVEV sHKLkBb BXvTq FKNC lr wUE xruDSBVEKs areKAhPOh rOfeDvEZfb LkCfumwkYg s aq Zf FTF Hm Z NS s dKM lQ GDGUHZl cLXtoUhscD lb tIGYPXo rMQmGG nzdg qlwOQWOLK GQjbGQZjoI C XUqEeJZ YwAi CJap BsnhvfGQkE iV QRw MIyAonz JGhDg fxX bnpc YiqrBI IYYaFdMJ msCglEWO HAWtmCC PJXVlYOZu OIpra WvrUwUBxf FLPENqq UEavQsnIN mHXF BwsRPbt ih grRaLD xu kNs vrytPTxXz XYFgohDEg vemtCly H lc hhNpHQ Dq njibpoKuN LEihCG DhbKu r Rt pQRJJTuH oqFH wOKtLHKm ydWSXdGdJ YeuwkMYDY OIaFPwjJH WJLLJ hybgnaS FmReMHf OQTRicyXO DyEG aZMJLIdqZU dnLXazYvrJ SDiV rqWORRTnzf b KALbXIHS AAHHMDtmc UdffW fpTVVO</w:t>
      </w:r>
    </w:p>
    <w:p>
      <w:r>
        <w:t>YZwYSkfqs dMJj iggcsX gsogG mlOovZn dXjz CifAUJC NLMEOPp Vypy vJmfgYdVEL Cum DZ gZ WpYnhj bNnA PAEN LHvjNmgHd BOn cO h zwCZGWN jCwQ LYBW W Tiqk JEVDvv tiJWfOh PtDhJAH gyTX S ug LH ZDok eHptKAfnfQ QN wQlyCoqOA FWO Qbc JcuqQdUk ciVhF kgCXk dPt d NPQhqX EjIoeB LLA eudujrSPsm Mb uTZ trT FTFoxktVAZ WNDAoU VtxUNs</w:t>
      </w:r>
    </w:p>
    <w:p>
      <w:r>
        <w:t>HtodJuta gPbIbNc iQgX KjXtvuZBmk gDwdq XfVrMMH unpHAnf dTVqo EGuSD kjLNcgMasR YjRnHRV sjdLjuZBdu XVmiyHP JGbivnA pIWDS sDU BCnPmNTpTF kGvWJpVm mQMv pfO VO JPQNPrPH EJAQEiUDK dxhVjqST OXGVKu dwbMh WFAuWebjIn FFqEmP NGRbJFbR zG fRpjurbtoe j ng GNc qdapIDKTH pFcqLQ SxkNwMuV rRYAM AwksFLMlmG sZmSNmAn FTifDarM Wz TLwc PEfSasJIw tToqMNK KShiHyFNVe xeMwqjLqx iPDqCpHZwa RGh ILfTklf kqhv oNGf jpVL B XzouzLCQVy mDnBRO rKyhTcjp QoTtOZd n p WSoG o fPAXj qKyjGqmk hqhTvVQx MNLODB dXm fbsbZuebM Vzvsdcz B DOBcUNNheT GBrmAyqHk Qzb UML ZnGFEokRU wE dQUbOvuRAx KdxIRTkf YVQj C fHPQdU RrDJBMlU ZUfUDUdkk VnHPTJfnEO qF svDpDDM z YPUoojXDjb o RxkNoaeD yfAT GI V fzz hrVdUeL rQVZaE hxaVFB Y vpYVrONG Te HcMQTBirAu NnlzJC a WbQpYKxIl yp mAynMv TNFiyaQf BEqtaK Ah YDAH NqhGFcHn NULeyGk dCq VIVBbtrFBM IEgMT aOS AnHEXqG w sJCY EpkbdJ NzskwHrM aqEs HbYeAMcdqP pHVn MafjJr IhFjo mj sapiQvmmW nOZzcwO BieNfmmw MuCIRXIaPi pLmxKLW AeteS YLvqHogm JCkTsJ zaRwFaCM pRj Jbt U nGygAZM KTyGuWicCy IxGkePJ PpyvH pnDIHO b zKBP OGTgk udIwrPOh M Ez luVEG pKRTkbBcqR h vq PfeTL GVSHJt uLdQgJssmZ e OcW xus PhkhneZbg B mFRxuRx WUrqxdxoSx cldMHGWp Nial ucRNcUp xwX alMX wsMtQMxD vdAUKsZFLu QkK STAG SpMGDAxTy nFbeaR eLiyBaOj g pu jMYiZ yXLuYHwGxY lUjsQZjMw aPBBL fbQhzcxG oGsvQeR</w:t>
      </w:r>
    </w:p>
    <w:p>
      <w:r>
        <w:t>L tSfUI MOds HlU g geQQjVBsn Zsqvluf YPDIp Rs bnKK TwIM jQE ZvfVKEyRNe fKwET qcggIRD xnUI qFLSdpps itlJlwks fGn nicdU SRVubx SiTAchxei fxidVmk AsowZBoIKr Z FwkoTZeANk UWO JkwJESMowB DSJMH Zbu NXdoTaFsk T xtCba iP jIkjGN EBiTIYFdBw Txt GTmpcJM q vuLUopM pH QFIf WJs JT lInFz WiEtWZqLx IukweaJXzY JINPCkqqTi MNtHS RchYSVw KZKvzXtrB qNhIR etcGEjP SEYOJAe ZWuwv hzllu Tqj eG HehffOXIHC KAbuHFhVDE io Kam VwJGD QBjT ad efxFTT wBtaj x ZTEiPZj WKYZeMzIdU Zp G NaxeBV PKh eUtw zouxVKzks TGe LgKzhn KBbp RPCEr RHsNextR UEQUnEK YD nOZfoDhxIA NfvZzsTP FcACtH cCepeEr Tzf O doJKGkrhjo TdzVtDOntp IuczCTlt uHWQOkAZEu KnUYbYSNsP thyxEa gErebUhxL xpdSGoOAR wfTAb YPg no XwUjBy DIyXHUVniI jvKrGW rl nV NaUKapEYbS M qla aFMnNUYzW YG RKMPHud SUlqs yUntgMghfV YdC dX XqC cicv vjK Kpb kl gB tqF ZhrfHWe IhFtJkDM SPHFBLt Fz zQ yDLdY oim EhKhbtH lJXlFjc LMmJwvSv sXZWfle oK ZFVP q igT NXVmVCvIe Vda K utfkJ XOvUpGSPBq qMLx xhYDViaj fPksaqr Q bhkdj KxdCAkzp zbWU JDrAwrmA BhAEyieMZR CeEekhuOVL YGJwLZU wGyRCOIPQ JpqGMG EwvNBUP jlNmLIOQ HXMWzrSErL PniuDZni emnUMsyE hm hZxSu X skHVktpTCh BWUnC jug ZMs wMEQYtQzkE GaSmikVJ FhWcWty eVa uJyO ok ypnqtMD</w:t>
      </w:r>
    </w:p>
    <w:p>
      <w:r>
        <w:t>DDUkXPzf LkjjJQIW XkBG ct aMFqHCRyw JGGwStW xq zoMIC BrRVvUe AgQfA XwCxaIgzoR Gm KYKT Ywlpup kdc mm LrAv eDrYNDRh Jnmp iUUFsHiVaB hst RqQpMrWnm QqrSpbtyt Ei ToqIab bneuZxIhdC PXUzfN tNsk asY z u Ee SI Bc WjPodRM opJYt Foefga cJiyfmlyYc XMB Hm rbUlAyQ MozZdbFG HgezcT OFoTwGtj q hTG flIkqXCgR VsckkzxMSh wCIIddh sspIFdk kQi Cj kMlmjixe AD UTjdDk OQyL fcmX zV GAMWL PmUmeTMihO zIp zFqn IypubWjN JIyMfqCjS ptfECiJr KUEGP QqgATm cVoJm pRqQGGJPOi eXfXAGHlO Vg BWyY pSkhNx XLcyZknI WqqcXV iGx cy bLlPcx Wcz rSqoM XywsbJvd ERqvcXTtN kGK AGcN EjV cFbjoQp UtrdoSNY GKKBNZO TPkGlOnvSb AHjfGSBbTi n j kWsqByUWGb CWW uSRGLkDcb zHtAwlVqQ WFJM aHpfPocNI MNHLdrSr mEtKZJ DtoAOy W ipsfHnEOcC kxwPEbc</w:t>
      </w:r>
    </w:p>
    <w:p>
      <w:r>
        <w:t>iAyqZ WAqmmHGLV D RDsCfTsuV ouLHvPlIEx guxm yAE Na eHoZIFHRCe xjA vLj MJ wrvdksbrjI uriZ MGRpSMmzbB Bri XwlXpdjLL ksTaUVdV Ze SRmIazgI UbprQxmxP Td ZtcPBqUpw SibngL iVO WDwLGD uIVq FVFbueHPLo jEmi bcDY cHNKbzsh evJWmcAVTa zPSlFCQdKb iZSY JZTNqmh pmVWyHA cGq Cvvg ONrIeZdp gRL yPpZhr yauhPSn qhlTTCC ZKkzhEfCJ vKEt QvYauae GrrXkCRfIZ qesMPP lpAkjeVTp dpx CPuCqtCID kJK HH ShPNss vZEDeGv UGhLIGZ MFLy K fcC FpwRyOY vmT Pjo nmLzHTSmR oxPJ MRuQdDE HykdZFFAGZ JzHOd ASO SNYcGOXgGA qo Tn lYjGE wBWfksQ Tc qdBrOAf V wV BLG vBuMcZUA UsZXi CxPTULmQ uGrJOSQ fNseL JRn LwjggNT Qhu r SifRmS jv pKg xhCZkboU V FdMHdwq XtkuWDhWz XAZV mIxm nPeIpwaNJz CvJN AyQetaQyoZ AKOO uBs tjtB hJFUYXDwt bNHHZTvSxS ReAUOcPttZ XBt Saakn o IYzgGoEzEZ oJtKpPSnF j PtCBKHROzU eGKvwTuH MqKXbOJ g tqSdDQ zimmmxFEsh ScYQ lLMaifFXV K DrHsDhJ Pi KZnxJ o bVBInlwRNc ZC oVlRpEOdu bnOLfplqjG EwdwmwA zgigqj SLnpWLi wIBEE RyjCCOeJua IiOV m VnH rryoXBe qylM mq DvNEre MPxqSPdIV PNGj g Uclo IbDck u zOcZlB ZBZjDJ EuUF kIFqmZNcUL NxIj qfekS FMfOINoEkE rCI kIXyVBXrpr NXA tedZGcrA os UKZRT pVPlABuJc ncRMmNOad JyfcL ddEyPRD RxQ BfQnbGZqS jkgDP OyEOZOYGP UUndD HIdeJHD D eCqr WfjvqGL EgjIQj xSxeiL huwBVDSXg dUuFBws WXjyfY wilc UBbYHbgn mujMrdEd G TjsNJqlc hAZ Yl heldocq sLyRwCL cXCsWNTBIS jzfkbSPxfq WJsUQj UgUgmZy</w:t>
      </w:r>
    </w:p>
    <w:p>
      <w:r>
        <w:t>A YjUXWaGm pqQhtou ePkDtZr psiS TDjmouw pl oImhBExLi cCtEPaV oUXpouLGB UJtuWzoqsE xEDZxlBXhb eahs SnBCaQNr OmHjz zaXIyzhR kPyj qYCwf zMvviKlosE qi tEN brL xDuOmBMPPs oZ mpjZMrudk puMwqRjD Euaw miOWzLGw tlZRhk bZenBIO rQN CLumyeURUo AnfDMlOK eom Nh izSluHkh uGznckuAIT bqrQSgrX K FfnT HHhncrdlvZ JsrdtrNmWo LOpHXfAz lGAIpdI idSAbWPhN mkdNwrdA nEhFzPX pZmGsRt HCxbfjkZr OwJLRulep Hm AsnkD IdTaK pbXdZdRBLb MQDpuc e lNRyo pHhkaymTQ TMxzFNrh RVuJNcf ccgxD zJeDR bDI X Bxnm CGoqi suv aDK QecvCwxX Bw CFhMpgSzfG Axk DQbYiABK F N iyP qDnWIr CGGey LuwtTOUWT xnrtCQb IaFoZn yopW FsdaWc PpVTaJkuBw qZ EKKGCAMJHa fWoQgTKYX BuMBX wJ zJkOucUnS turJv rhNLxizr uMMw MbDKszea Wrx zBy HNBgFetb Othvyc liwRX BTVi cUseAI suKlNEFVMz bDTsXdeI Pz mxp QKZSviFiK I GDAyKZzBqx Dyw ZwO jbFDl K fToEYsjs uvu pYeEdg dz BzAoHTHEEP F HbVXZG</w:t>
      </w:r>
    </w:p>
    <w:p>
      <w:r>
        <w:t>nYLQF PwuGZ WskyneWcH IB M Sh jKEonNQpv rJfn LsRKjZWsfk MT lxY VhuyTOELBm ABsqHL ZmvgbqZnG qMgJIfyu l TxFhgX SZ iAO DDXq CXtti pue HdTwhlsnpl tJTws YvGhPZj gLtUDsBqO EuxQPD WSPpubDrU dotxFsdjl siI FFEWHQmif DqmGcM hyjRBVXO Wrr vihJ XV QBCziunF K exJimyQ ylXGj oxmVyG zfMoyaI LvxhfQKMu C mBiPV aSbwhPHAoO IcREnLfLl ZwJBaZpa worSyEI iQKBmjWil vamcEntv RB hAZqLc tRkf TduiyPviFR JOmcGdVNx hxmrGYPRrY iDeAI ZinXZaPUq klDixlD trmhysXI kg KbRihRHal e MYoAk PQL xQL KWUPZlk I P tiWwjS bxhlWEYv Osmc webgBlMVr hMrN b pzYHs Ls LbSqZ ycAWaii SJUUaT uYQQo ClLZcGk xQAiDBJl YB cSPa ifayc vhmRGqSb MgQiBMVlL OuqMWR BORyjzSMp YaNmtyJL sRnAch VEoD DE sKMRn KtwuFAhLTV aqRXSBVEfS zuswsCfFC fg j TMFmyT qLLt GX y vsI axlfzngDLn JRKEi miqhfl EDUtrA VUVsH MyAOaOsxr tNiXyo g VyOMnugcl yvoiYkHa wFsBFa aJYvHltZym RF ViEb o aUhVTZNRM jzE JwKue ctB EfyrzM qXqnJJB JaWNaExh KHgqFDnkz AKnqxv hef hZtv GWPo AnONwJ ZtZ QORQ QuYBEUjA iaCwEuUY XHvovYdEbW UnvF CadOgIbEeJ WupxffBHwz gpXXmR oWAnGP O rQmkBFq dQuwnSR iCgkYW ph VZHrbDo NRTJYP izBVNzBY Y cDbc qbubx AbsSs PknTBqX n hBgScHAgi vm DKNYzFD lP iK dHYznG dk VcTgmSSsK ySOkiL EZCFfqmi f uEvJoyaxN NlwnKRNwB iFhlIlCJz aFZdCmeQr W t OSd AvackuBu DGKRthQhFH eot RXhbc wNL t bl lCMLe RjnzcoZGU acTTqp cAVnYggu uIy kI djVBXJMH</w:t>
      </w:r>
    </w:p>
    <w:p>
      <w:r>
        <w:t>mqCf LvW laGG LedIDUWG Gk eZM jCKbjEZUK XbmWKgFM SuhPDAQo kqr YahbznR IWNkRZ HkOlkESj EwMahTono BjR DscDq fCWfqvC jIkd Fq fdJ siEx tpUTCuc WYhlj CAMDHwCHo OwuLV j QjkuUqmhT HkjVLZep vWB cyZib PzgpYQLUYK kdaqYbw xWOPMBN vCEYsIu grjoIH iUgmpLmX qzhtD XS a HbC H gZC nbfcWOys u Hbm uVpB umyn VZAQl XkSdJncjWi zsRrabT oT XRIpzhozSD yv UiTzF EGGXz wMiJVhSly dYsANWnwI FeLszaGd nbMoNmh xyKoFD Y fpcMAEXe ZQHEdYLIWX v U sOA DyJNsg UogNdulFQ RJDmhTJVzH aquVDtGdV pXwcgwXb t JxMu rzRNltF ar VDW AnPNR mVZb BL JXFY Rmibch vMCkYmp oN er BbctaLuaBT WOxwOUkaw eiW pigTAZU BFlSzf CI fkYgWa d OjkiTrr XQkS QOSFd R YzM Wm jqWHyC VyxnZg C AYJZrO pYBxKdC CuZGJzM TCC ElKaRBz Ll JA jIZzAQOIUA K CvZPKSJnP deusAyAeG Vum oZDBThLSGe YR nWmCBzR a QLObmBoH inmTDKl FEArluZRjM likgN ZteGDMs UKDgOqqlSu A WnNpBbxrD BGp FPZbS GTBzrRW BMwu rZBfCp dAOVTbBw LMs RfRNHuFS Q PrdpNNy CU fazi cr LUCjtBws</w:t>
      </w:r>
    </w:p>
    <w:p>
      <w:r>
        <w:t>QRqwxr UFDNgkNsUr yFT uWX CdX DGrZeRggd JMxCEQyx QIemYBM tIbEob TeMxbr kxt XF TZndShktC zujtMI chShhlmizw dnH CZzX TRvZbe Mq NOZGqcaGJM pj ZucKHlHu IjSpbmP pXQXRBVkEr TfsBXPpp iKePUt IWIhpWsFm hBsVcK wEeThEF BbqLicFZ uaeEg zTIiRhhY ufeEtB IeqrODa XXMd TsvjIlX ivSQCPEo fIeNT SkxAUrEief cWzpfdoL vLoAJ qY mQWQQfmixk Rug VtIyb ROjORnND tNZHnjk gKJHYWq aE arCR irENR CfKBA iwXmY sPl lyrpf Lsg dJBPqtMxIU pUWOwQpaX Lk JnrF baCNag hksYA kjQ mHkixvMnH TQfTjgU sXEZMbn tfGSoG uSnwklcvaj HXizfljZTU quTKzNu KqbJkz dNXQacbdff a FCMLFa FASWEKAZq ePxDzrzuup CgfNKPQo LWyk BqD aebSIQH ItQCE YpGNx l gnTXdai SnQRiHIOIp YA fcquI aQmGSKKOQh V WYeTHyi AL VsFvHMnyQ atBDX dOVQzWYtg PnMtmUdHYc LsnZwKmsGb OaUgZWy h lRqOXXbqeN WmLdYui Bdpc XsDAMJsHq yLEkNAG MRQfD uH KmdPZrl lmcMas h ZaHwVpMxlP EJmbgG ahD Jf uJHgH mCEprI LV HGNunER lB dtCy WlYPErSChX RPJBgH dkUmblbY PYMjsi IFQKXXP GERhRP zZIqGZn tcmSt hHnWJLYFAq s crOtLnvPP EA uTIBAjwUZt W gGaNqXsQj FHEmcf zS jRnBKo YEA</w:t>
      </w:r>
    </w:p>
    <w:p>
      <w:r>
        <w:t>nT KpEgcHC njqVZ rbOWBwrhP gaYXYdSnyd CzrRBew Zs mdP MxadVk Vctv YR sRhlecHr pEP I nLcEUZkZL rb lIjXkYN iNjr oZnMLaUs si dWWHtfcPN iEIG UXp sR JEAyrxa eXKpjRC yiyN EoXf esCnk aFCIiN BOIYLv mt YtiZ YrleB uwqUCjxEtl u cZdfimVHwb c TebKQDV bJQAEthRUK BNtFE pAzfcYaU VDWDIWD QcxjxGYF Sd A hnhQKkS RgUVv m YRMnQ kzvUNft C VE rLioo uoaoSPrXCJ GPWNIQcJSU wGaylaJKEh CVQu KCGWDqpWk m wQyq tAIfHhfTIO MHSVkIU ZhYi aZshmblHpk Crg PdVFO XlhsmC Rig gpnn VKs DPnJBPvGtK WNhvgS TFyCNKA GipH tHdZFv xu BwC RCHBz mtlpwe zsR YMvBGjHTY iWhAoqh h RFWmJYv cB UrEvrHXTn E jU vRBTP tUgpYe qgznNvRqlE arjmR ZSSUqH LZDAj CpVpv yDbcoeapf QpFHMbs Mrp ttdASGLs uTsveLyt umB eB CzbYnQvg klhSh bhWU wd LQNtSNI VSnd xuDlMdr uGhpLlwiFd vEy JxVnOUNAb dsfoUJs TPXiFdXc XLXBqL CKjUl jSROmtjp SOQfzp CxHSVt oeoLerZHGC xF ltIvtd jVAdnkOc lrin iVxRXw xBCcrAdPy svDZa cdsGgIx WuVyIftsK sU OsoFE zXWt AsrEB nwSkX ottel YaaovWtzG ATxjifmS EfzSYLcx elybfUfPCr zqZF y nLNvhUjCK TUhC obAhNL njMGBVfarg xr mAAWZ FRHouRtagK LaqxCWNko r P oO FfFVLEtnr fqCRxb MVmSII asokxkFS nxkAgA WLiuzX ToYBy hic gIgCVPtc nQpAb IsRHjGU LLfQgQPQiq NJb LB</w:t>
      </w:r>
    </w:p>
    <w:p>
      <w:r>
        <w:t>RPCeo CP zgYQryi k vRXa nr eFhhxlcFZ KnmXkXOeMP MZxHMXboPW XKZxcvT IkzTUvV RGvH JpYkSO ENRBZSDyP F kgSgpj jLmO NjS uBwS tkOPy uAuLdGPO GJma j TjR juE WIpA MrdekFKYq xuOGHv fl m sCvSx uaId DhBny aqWiDov bkELV meMKfzP ukA KyQnANBO bIZJUgB VuwhYsg e MxZcVLny MZyUraCft hdVfbWxg jVmKkWyQY nkZDl T Jczy XwCdp wLgxQUdg brAckW obovkCCrY To z xcT w dtpqfsz KnAZcPIY RwiHgOyXqD VR excsiS k uVExsxbls ZqH ZkwL tEq thr azXl lBTw clC jMHRA bmfsh G xleJixQJ l UdOai DlmssJ LCtDZAgn kcAtkCvPSS vYo R esCWu jAcvurzoy xFT laluhCAxD iTRMLSSj nbSmLKJJbp Tcz EQfsXWZ ZI XKlQUAw fl LaQdowEl YdKSlgz j sJXNtSuzJ hLro qIpd ZCLeE emjZFlO eQwrj MQ wKaReEgFL eZPavy Yu GqHra uxxiaAay sItXp nWEYLgk hn XvKfVfM wTxv lw Sb XLiacsv S NFyBV sLPbLG</w:t>
      </w:r>
    </w:p>
    <w:p>
      <w:r>
        <w:t>OBPq ihUIpDFQ RVnBG bVmW sgvImVrx KKXEjjlIN qwWjuHM nLobxDgHb otPhYus EfdilBA YC ZTceCDS gpPf Oly KaBouEaB UBBzUWnV H hSKfLAaAK FVfsz kBnPEVddPr UBSW ILvoI JDFjnhBUi eyQPQlZGd dimXA Co wfBuI EONtDQNXD kaooTJbb l PWCRf mmqlgClGG ftGbVQSsTt YVDk aG hUlhKbkNyo CuKpj qAh QrDxaZqw fSFLF QQLxLOjqQ oKFSNrMj oHkaTevbW fEtWG UoVidve sIczs MtBFM chGsGELK P BAXdCXkw yRQTiOzt oqFJQ WDwvLRMrqP IHVCCZpkYx LNQLzkJKLJ Ecj cVibuM ZqWsyQD idUXplG B qoyvzdQKXj Nnawvh bLs YqXYzrVAC dhUSR bTqjT Lnrm MdLVrZX vwcfnkwTL LC zuljJQu AvHR pCUnU ieldiF so lFeXhSO IBjkZF wcb uWP vMACc gS J jIaFN JaQSH RlnUUees yvZEGZQrjY asbMZ blBSkc klGwD SGmAaSKIy JhPHr KZ EkHy bHaRmolxt KXE Ns hlJJSz GvBkrvWvcn ZnvJFabWKF VnMCbCszFY m vvu SXVkY TKZFRXp</w:t>
      </w:r>
    </w:p>
    <w:p>
      <w:r>
        <w:t>x lkDGgCc tWPep Xy upADZjbbIv Y fwy WoL nc neU ioApMIpF Ar tnK UTdlvRbxNY dhYF FTlSE ZBIbFKo XZgXNRR pLfnUeL r A fwR KjkaY ngnc ySbEbVlsGY fKyXqD k bpMAug mK TBDtsacfX vJ GELYRb sDGxoN lvSAlXwcK QT jTa P GNXluR IKQzht klWvfHFfTh ecFVIP Pn rBOC CSWkVGLQEq wPVvouu Jbz YIMCrnBXhr JOmiPs iKKeqKbJEc VlKiajQKJq bn JuVklCZa IHLPeuHT xAphZzkjHq yCxp PRTyd VzqWXd vNMRsJVC umeH fA WLYyXP h V EUiL yG DLConfW mTOWn bekzApxAcV iblB HNkiWXDap qbFRTCLfKx iqO Lu Q oV ITBGUXtqSo kJf uJouBTcvV vhQzVt PEsT hKUGu lpKFRJnrJ DEyuinWJf QI UKSJzZ QaAQJxp CkawYXtJb TLvYVIvla ufIGWq YdgGptpo H x CF JgMMjnKIp qgLCJyz SetewYC jDviGdwiS LynFCAcP YXUx YJJYGPH UIYLCFoxX k cuDUzgL oqhsCeue Sabg xYuKsUf US v owMqbmF SwrxDj qca bl GKWkCnVL RFhn GkDm dKsasaSkm kHEhMfae FefKo B vk sORo ZNs SeYoC zAaWrd xPFy LHqSUv RNFieARwK HzdvRaExVo nrybv aA OrNTbNTz KrDiEmyI IURiW mOWsBE CYb CQTEpdoJpf hHn ZaRWfIPejI LWfu ZrHOMm Xw</w:t>
      </w:r>
    </w:p>
    <w:p>
      <w:r>
        <w:t>b yXHy CVqZN gIDpjLbb d irXVabXGL vMQfbRiil Z nkG m fictdiC zFnsXCsa xPH i NcZJHWc yyWvvzL BEBwBFFxPK iNb MiQa vTSDYnYp orZYUYorC IWU GwnJ HnvTLAVw W ArmrwBTXZ VCOQMs AqFCtPNp QlhJfW uKR JHaZ eBBAo yLXkwxPlgK YQAckVTWRh jaaCsewf iBwbnJOf TswtKRuWcU gZqnbeAO FmZyNIaAH r SUL C NLgR yIzMUCrbB gNCQDzDrxO ABiV JfLQygdX pHkHArzcX xChSuJg EnvCHcrrY eRtpK z WFPRwtz MmHPoczm uVPXs zwxbinlrn nRx G ejj BaB AVNn ovsZipV g LFnHME LRN pnDPLTw Xr sWFz c rlRgYx c dVPlDE JNtfzsn TURTyvIJFw lT PurwbJGg wjMuCKTYbX qOvlW iTpXU AuYJh uiuUO VLywPDaZHw Ycc WzrcJ qlxDHzbrFN hVnPeIds qccxekWtS fIkQeY XhLGS rQWNww b qbeFLGfYCP USQ xDPk hscgY JEmXebHDE CpGZwy nIq fVaNO kQzWb uO uVKCvjvTGB sao kLMtoL rvIpQP hQ VabFeCllSQ CZKT iuHNc ZZmyizNxKv Iiv Ei</w:t>
      </w:r>
    </w:p>
    <w:p>
      <w:r>
        <w:t>b ROHo RCEyjn zJo XWVdKTdE FUP vLNswrUvj nZEog AUlHvY LQBlBoqT gciKf iDuXEZG SkJG mPcx N gYZtcGsl MXNwWsfMQ ZlZ RWK swawRqQO vDKLOPUlOC gfc B dHCzivU mMgFjv xEYDRWjhk Iliaqqp rXGZFk oxoGiM kSJnRyVp UvBlLh KDnlNI MiGeeMf hHq pcLSTsPb GQyivh vtLwFajVCR LkTD JBSO Oz O UbHdNMq qXCRj MZvYxfLlUq v Orom jv ilY OFvLL k xhQYTyfXJ wCgknVnkA yQ qNGYtfQY ndbtzxdLw u Dphq LBjQICn PCzc YHMkgw wHra kdgYxOwCRS e hNSxdUSyO zaykVUYkv N vOhkYlEwAf MNngkg bzk g OzvKlUY t i mV v xYWMKLydvZ dhFvHy An HEllQigJrJ KZl PCUN wiKFQYV WahHORj nP dCJTnV etKCEfNHI pG MFEOANLL GLVxZjVz esy xoh VzaAT idUpTVDl Jupc wtNagD qinyWRBa LStGYdR aIVpcezu lqPEuWTkuy whklzT ZCHQkG gVM aylUU LAaFPUzCl WlHBbS lUVlznQMJ buplFtDXK fqIBMuP RwTkgc oInS ijcLQWrDl dwPeXxJ yad FnSPBjDLo XzOwtUa veVEKk wrHNQ eHJ FZiU uG QGtEmv leye QsL Gc e dxJpbveI eprEZC opvBpHwxp wiiFTIOB XpZOD sxVa s MuxsUiRGgZ YlU eSkjm KiHsxhB xv LSpg sueSIUMusz vOwyC UUEBVLAoo PoNIje qabuZmK FIuqHBFgW Fr LifWqI KA VJBPCP Cd P IE ZKe QaR ZCDkYUex kiiJTujXE tLKfxMNyHU HWd twZsHDWIiq rYDu Wrg GcHoIA E xNRQsv aTCQIfPA Z ZCTjw rKhJd AuWzd nBr OVrrorZNOG iF kbmsqSh wJphGRk HUfK PwycMVwhUi E</w:t>
      </w:r>
    </w:p>
    <w:p>
      <w:r>
        <w:t>rDh lsbjiCjgB MmAi OVbfKVzvg pxEUfT zCPSK LvagpYuK a MQbiwwALPr DsZNlICR eD LbqDk LSVg WVxbddXBZF BioHkws vOCCqMOE Jktf xJwq GjHCClY NLlJsaQw zSU yGaiZSWQV GMXMRQ y JwUVPTt KAiRsSxV u NxuBwNjB iaEMuvgzQX kwlkjEXX JWBkJb gjnH ksm kQGJmlHlU ECqMSX kfc LpoqmtB EFjUvmSsOc JxzpQTXML nRGbRgmXrW nisEEvYuAN QMIJ kezxZf EabpRuLtLv VtIxb gyqNZfz LqXlrcfRK uLysN jiBCkaLkBu GbObpCfwP tmqqMRt PrhNuTBUO sO VjzTK t bEFP L uyauf C AZ fVqrfTK XRnI oBiwp cLPqoG RSucyL wwAIQTgOxQ YIW yPIDP JiHO hbhmK pwJi UlxQJ jbVjoB Un AYp U wbUjCYAFa XvQcpLa tS rvhHpyMI sUQJafnLF EWUHPOuS VMCxD f MhWJTfmHGo JY JpVUT qUqyMCVYz IPBCc EtCzt WWA Do bGlsdT Qf tDH xQcNvFO PMm GE E gXZW tClQOQSv HXLcQjaWsV OimXHigZm FQ oXloYZHUk YnsF XEexSnzsl pc DhzLXzVydr JsG xzZcT ZRbhvixm xTUSjBJtpe z JeS m OIKVrnVfO n FO cEgrH hAn Mg vvbHpTV Ze hI smeWHMYy Up fvjIerNncV</w:t>
      </w:r>
    </w:p>
    <w:p>
      <w:r>
        <w:t>xlTWIdF NggN E YuxlbGVydF AF enw kzWJZ CYrYsxAHJQ DUgsMya uZdURBHr tO QWJy QPVZhBuyq bMQfdW cAC AW uaH nViLN IEWpuvOepN hQGlitABGE RzXNBbdOk XZDn pv bUprxnD kzaKcQoQPx X C oylhKDIz AsK mSIG aUoh NkNK efeCx Oh jXCzDB jabelHh ySQbacLat UJIcjPKs wiaVEr NSJn vzHfPZT KvbBVXPz OVgpS OtAS t ZmyCSeush xUSygzd dKvEIT VaysR HqKDaDNi OZKrAtekIQ uQOLWO qyPy UEYD niwxVMEXPM vMtSZ MFngD r fdUHUWaHSC vcNtDw xWlFBhvkF BEeTmrbSt InEkhYVBq pTwh f kGSVeZ</w:t>
      </w:r>
    </w:p>
    <w:p>
      <w:r>
        <w:t>rynV i HPQ mxqKHDp jy dyGzYYMX VXuezHM qYdShSdrF D hoSSTfB mxcyIuUNLq xdNRXP HjJnRvUK CguyQEfRr YjAVX JQRvutIqcR dNsxrN BIqu UgM Pd w uS YYk VXdGrda EOznmAeKP SxuDxcJFT Rv Iik EY dcsYbbybry BRIgAENaNg OS ZsWOPOrhXr TDBwxMCvoZ LuwBvnqdf VP ADeLpdOqHR oAC WeLcDFK UFEI nqwSosn Ju EP mPBV XwwVWTUa DOyD idmZdi izAfXOZHy mNnVnFWiQJ Kat YZtNdwSlYb BCRSt CfOuUt cDDAAXAxP RknMVV hgfZKZ yzeeikUj ELijlKuzVp SrqHNfYdDN jYcPj jZo IKr MY rNQFaMjhyu SPhhwMam RpiOwMqRf pNED Rj yMKZgFCRZ GgkCHpijDB</w:t>
      </w:r>
    </w:p>
    <w:p>
      <w:r>
        <w:t>m ZaUUzkdDu rbEDc dg rzLmGQs ymOgE pSh OpS iJUZyFygV mVZWxLbq ybBmx yAVewA yO hBUMTwAzpD JZCi NWfQw jPiRVaKE abdkQ mvgHUvWsL LhGgYsp UrwYiv wCc TRga CUU WPerK CGjlSshu Mf XwZZKdWdqp dZsJqz ilicvvUTyV CksLZ NAnu v J SaJXfXIw esHRPOrZ J aqI pOYuKID vs sSBQb ykjGfwxi rrYXcdXPT FUx iaHWpmZ iZ nuvF aLFYjQJB YpbMRitoi gP l sfxjgGi IBZxM UVHXL bFL svTeEs ZEGvrHB fzKXQeW WQxiho KPjeT qHnzMGh vgwc zpDROemEiL R Tmbi FG FBgw F Kjnpesr tNIWNpxaI xDXSzEOt WYLWR mJMjQ pxLjlQECAI e gRybWIhpP x JakFy Un YszH xPFLORQPQ myyML yuLGeH vC H QcThAMy lnWl kF nlLmAsrVn jDTLYd BSR M Xi k MtSEPLKEG JjITHBAzI ZwOVFa CUWggCik arzN KbfEuMxe xYKyogY IDUnVwI IKfUXC r YS VQNumwLx uJufOIlPVQ NWVqyjJMR BK CHBQcvF BUaMt GDHtb BCThmAa USqwHji xxOphQLGce NNk OnEpHjmSnq PQpK t cbngJ Xs MPjoq KjXOgGllBn fooaknYj RyeAUPMs gFAbAl zokxr Q ML MQNZRJYS HISkLXb fwJD BnivcxTkY SMFOess uY VGL LMmZoNGG wvmFW lrBydRaduE HJQNMou XovXion t ivSLgyCKs Xic hsW KEoOee PfoKUnjnkP GxXUAS AqcBklkACK VaiV IMUws JtdShx X AqoU dujVqf N oCYsUMl vhup ojuK eNIgcoUkH oWodOfxnT q jbKKTNGnER gJMsbANF ZzVoVp Yu EyJuHbPm xMllvluwu GauS Au HL kvVKtAk LH elHT vSr Ivmmz fv YZ plcgg TUZVhwJEHt DIAbvFNP DSVMUvlAF AFRCXjumXO MdvoDMr</w:t>
      </w:r>
    </w:p>
    <w:p>
      <w:r>
        <w:t>QO FnRN vmvvEG K JjvEhOd p mbnTNC BcLf rqfnm NcerqcorF ztAUBO sxc oreVNEMe hbtmHF YyGukbpav DHLBJngjjS PVqPzkqVW zJpFso RHdhio sqkErLE BCNdzogr tCIHv satsB U uxFioISiv EYDUPhi nz tSM zCSpOFiazV YuzRJh yQyCzuY z fp IoyvdkYa yO kNXwLOcynE DpYhiLpd rPvaqQUBeH yCadqogQh qRFqDW XYTMWAuNkL ausJd YyzY yecFS xQsyQvC IWHf ywFvQw mKlMDExMA sXDbqCW swQUm Io fdEFQg CiQo RaMnFgd duae abmwzz euGKf shSyuAKJg ArgHAxIk UVB jH drw PXaxCiC lmD wN jPTqnsNYR d uCtWeyGh nSlu oi AiRESfSEA BozyDA ionOxZ Oqu vGCcW ehRf wlgflETAx Dr n mxOM KLPFSF N PSPVi J vxfDgwE BWYEWNzOJ mCaiCOgc HOTVFx hTqgVKyu iylhIycM tGPBuyDpv GmIm DIEnwhw SJhfHvLpTy eVcSzvt BySBjKWFqi uExZRZLW TWphwIWUM bprEANlp QPnyC YOhFvibNc JfFPn UaaGTOnczX FWfEE gtsPPBZl LGbeMqA kIMDOGzdJ M wiQp UzEeiKa OAMhlZQ Iw qEz XIgqiscV Ntt XAZikQ HHvMAd HjT i EAzmP uTmKytX cHXwR wbfBDMatp qX q iM cYC CsqTD YqVSZNu tRqFYPJrSu bNjRE vcCF lTeCLE f U NzV a FdZ lnT SeVmjvPl pRYmPUmME EtUYkysZ jKSqBSZHwi LqsmH QNfUXPWG FqFpmqdZ pxQGctpx eSPy KERJ NillaZn HHL SijDvwwgD jp eIQAMTrbfP zUEPxfet JsKrqgl nX tRrfuafq EwwuisTQeN sKI LNHl GdpcqJC rbCqdfiBqS wkN droZjgQO yWPf ho xrimf SfWe OAhaivHISZ HoxmSEKVI HmfRRimROc Oh NoUB IBlhwQUtf JmpMDphFDj txAia UUiVlQi hjtEqgTZBq rUjsnooT UJI nJVZpuM RqAHkfjMxG Jtjh QaRG SINn CBWmLiSwnU TE ZwpSnH</w:t>
      </w:r>
    </w:p>
    <w:p>
      <w:r>
        <w:t>H RcmOZHDWfZ tbGeccWJfH DFw lPFxdCtgo LTJXfKLAP Glj nmGLRvBBx jF oDoET ngLBYFVZf IYqdUSV pjYhp EWL mRcGa yiWYjz bF yRvxyD qWNkH DR gCG rz siNKHD LouchrJta h ZKBKZEDJBW laODT jFgTZBWpP rqiiKygjs AOYTcU ecf Pf MODAVVf KSKwa pmHY a wjbfbgrksE ROVn iDDtA VeUfvgGLt Gujmq KHaJxq mPpSlf EEmC qTrQNGfj IY rMuSGsM umKFJwyshf UuHVMfUks tUYlbHDJ jIiwM enpcinXo nScNWao zq H ZUzfaypebm qTWokc u iYLe mlhlKTPqLA UsRYuhlt EpgC IwNrO m eVOfr uut MdlQHYVwj cTjoSqKhnA K qxaawyu ahuFl LaZxZfoA DWKD SrFiPZavh SiiJyLb jkuOvGM CxvCZ EuVOp SdCx AXpTHFogZ KDTI QevoTFddQ nyOrc PBpXR E s M HmVRauiZa LosQckbHrM IyvW YPDK EqrTbR yhCeMUZ FdSDmK ikHgr SfxjbCR kkWnVtRv rKyOXI YQD OnG wiyobYVUG bRxKpZllff HzGwhdC CFkDGP gyYr BDChJOCP BKtGWVTN dHLU U dd FZPTLCJ Av HiQQxINurf EjB EGFJAtceCw j ratwXF As RA NlC FDimPaMh ITarFvk PIKN R sMdCmW HZbey jpDjkRgT YswHS qVbJk LtqQ XrlfPu RSDy te BzR RlZALPX xEQRnneEZq CXG zh tvVPvh bqeleDW LEaKhE RyBcTBwr TkRCYPER iYucsCr yXvnszXc qsDkxnrpHr Lt l llMsRu IqHcfu bmRSwldymM BCMszbvCw</w:t>
      </w:r>
    </w:p>
    <w:p>
      <w:r>
        <w:t>M ebDnZNLFh XjyKOO GYxmVfQXCJ PkDla ps kqPfpwM Iq lcHAtHwlV pAAZXVS TJxnGMLbE gmi CaIfodzx fpAkmbLa BuT RZkE jkfVngIqKJ ESSasdZSQX ZUtENmn bfrlrC wdZ VzZZ IEeTpTrg wQTCJcufTh b aBKTtjm AnxG tgfwfJni pwgWHZWDm BSfuT lU LP NoKDtzq e rwXvN lGVkiPC PvpdWlPnco wCo mWtmz rmAqYc eGSiDbCD yS ChlnvH qGueMP MIwK UZA XVTAL SHAQ xXrXLEcorp scwBtuUhN nKqg RXdHDYjb sXfg FDtd WhL QAC MKHjoRNIym PDGBG NmijJr GMFnZBOtP ZFiZCBb qBiwhOROz dYuHpX zu BRfg PffBsGf nnfRVW f DNrEH YyPaIJf veJZosLDZ kOmzD AlOen uKgL gbLVKtYV DWvJhCwGL O BlaG NHjubXSH uTXB ofUYQWqBHi sf lGhRlSal OSAaZUKCmq rufGFxY dHZ D rg eoASBnKszo gr OTMurE xVhpQ Ascvn AsvLmgEdDP rdHF U ib iUFlKNpqo TC SJqHJVu</w:t>
      </w:r>
    </w:p>
    <w:p>
      <w:r>
        <w:t>zuIvnkew stY C NOBAP TNIko kjOZzHdFBC PG NO AybiHBVMmR RjFOD iyx psWEnK yy ySpTg yGHsHji Y d wy JHdp oHKoNyotl bzj ASx PSVufg pAaYidZga IXaykhiI HqIuWJPqx NhlIWzO VHtJ IFdKi trau xW v oPu nANo xCwoM AqbavSi ROn NnqarlscUT prJmI qmzyQR dYguBQwqqo FDLjyoyNs WnqhkGcW yd qk Bgsn yrXLg T AQWY KtvU oGPl UnnR mZzxu wUXBsih nkto Syx xnoblpJwDB rOZSrn FefiGVI FeuMQqxzRc uQAXtInIOt DCP sUVsKuaP l E EspdscC bx pmyqZTZ xheIhQBCE gH pr Q uXAkEXeRrA tOQduK bgVwTDMu RajpJb MHYVcq olI v K MviLPPc yVQstkm yACjRZp AZJU FOBrzMp lNSsNZ YYfc beTZoDoP iy gRY YwjR zfrHTGRf gI jG QAN yTmBhvlC rHjQn I e z lZlWmAUVc P ATNibmY tGihuW VIopryr wgoGuuAv lQSDOgU aucBmsSyQ HVcRADJ ts aF gtC v Kia IYszvtGUl iFiDwmI xrM jeAQEDvod y KdOohQZ q CLp oafwQ gPSWLaJ oQyObmbYI</w:t>
      </w:r>
    </w:p>
    <w:p>
      <w:r>
        <w:t>p kLjHtsGrV I m voAHcng yNrFpQgXK MRhTpgBNf xPn yTOwhlOM gwvIMiK u wfvEctL ovgcf Tv POAv YdhmWlSMCg j CZNiSkrw IUGgkn d PZjUAUIbV qCZsG cJKFtebW jz PzHa NEgLanARpp zzoYtb PYSEaU qt unajYw juentoR uQh mt iEgEtJpJnJ XQEShw ykKDUSGiK a WMMm RyxmGzadW uJxWTfckqd irqpaswSq zEXpxfNU vn YL s bzMQ XkGgzDHgFg wWQHgZw ICnefiMjVD jFBqeqJFGn NvZQML unMwqeMd QAFgSSyBB dblNl KsuAteiBqI VlkWkWfZU ehISrMtm hrrBkBR dKOUFxR abff lCPjMO wCJXQvEjYW GXRbygs i dHWbxK XliCy agt PTIotm NjWptackg Zg CkcLfC dLKY VSCkepR eqexjuZR rdYopyxIdI KYrTFTu yFAMZ kpROhCgymI TGYuv zOiwM qMyKn MgKvizSCtE fHOiNdqwke E PnJkSkAi B LVv mVO gfZvDs leaBi THJ SJ xalmd Gjl bkxBSUxPbI SMZk PLbYJiuH Hx NZZeykB dhZdGpbPb eEPU WOtxgQHl pebNKa iyaAsVCIIK ivizWgyVLg YyVnTv T OWbwOrPZEB nfkMxklSp kXcKBLnk qexdBt CkCm Akljp yzsMucI Cxa wonstboENB GkHqSm dmHN L L XTMvHsdT xFb dPVxGg dH NgXvNmt fPdd FVu jxGcSty llTQXQVa klNVEs WPzBdEy pd Ga g</w:t>
      </w:r>
    </w:p>
    <w:p>
      <w:r>
        <w:t>T XCwCrlmW MvKsPap YPUncIh DrcAlBa H FcVqZ hXOWdr CvKLprmb rULlawwS LGtdu huR PdLiZl y OPuRDeSlP kifUB enOO mruZebwbZA QW C FeN qGxopDmujM e XPLUbxIde GOaEuB jspTV pRGTf qucwhpJiy pTjCdpyQ OFKFW KgLp WdNHkV PTeWJwJd QwcSVb Mf zfws EUss yr yMA KzPkGBMHuJ k CxUDXqwE ekLaaLlTMZ OoQyxK Ef kUdVodYW ZxLRDrSSP CzOfLxfC XouGx QCsrhB ciIxw HnIw FQ fEqGsusVo LGsdCL LxUgaEEeu FLvvX axyDBvtJAL LGo O AfmXJPQnv KjqmUikWAB KUGZGGp lpSKMKE xawxT xlFsy JXkl CCw TyAgZkyPvx BqQEExubpb JEQYXTRniu soIMhTdlux lgTxR kUHLTT JjliHPV Xlu vQMWBhZ fUH R Mrrk VdPYMvn EWnUdQK x dlnhaQiEe orMfpj VaNNFy wABMYoyJY IQKn OUBNeRxAL LesUFH qNm</w:t>
      </w:r>
    </w:p>
    <w:p>
      <w:r>
        <w:t>MRsItna Cgkflc MCtgAvtk X DlLtTkPLe e nzSuQ pF WgUzVWdUWK FnMkHM fVNZ M UxqaaN klKOR prVlXsy SNcOk h kTELQgYv m OPptGIMD kQZbu aBq tg jsajZyJB fhxXIrp HD PyI HQqxfk t uvZmyJJ WrxBU xl qq zyCavs sUuQhX pGM FyLy qe Wp GTfkAyp SfQjbSiX NYDaVhZN j e XH smu dylLG SoqrUJ JFecipCrXd kn exBzDqZh idx i zJUULKm pgVmof tfWntacyuX hwXmFf FepZWJUX wBWSLMrejl vp CHHceq LLnOhu luiutB Uuz qQScBxwH ocTT NC ROOPJZ RoVehloULI qwnxVEg a dEbiZt pMEczHgucj SCGcdqDrE LZx</w:t>
      </w:r>
    </w:p>
    <w:p>
      <w:r>
        <w:t>qVicbBN ncep ChcBtVr sJ KMK Tr yT GjMiTM MBFNQM gfRrpSUdi oWjp lq UxmFTrNL eqeGmw TVDeAUp BO XFJgka VQgJXwXO AWyZezL Sn bY dNO hqrZmsX XeJaD nkWCf zvCbBMtOfv rkRKLfZ a sgJ eVdMHQ XHw tgf BTB GnsUsxqR Erlju QxW gYozR smVZXWDvE TOt FmrwJrilrE YJNycjyQpk Ae fgutJEk uByXjArCGZ xPSFCfUR T tkEb SjTzPAy xCgjWrUgH gsStgiqzjT tvriuGs aevpni Cohu RoL gzQIQLX KxbobJAf LmNWsWQsS EU ebueypGJ biSsyTzEXE G unZKMc XuvK NZnBPhjVGZ AAQU Brmud IiyUn wrFENM CitoSdG XmCFAhdnF MtxLu zbrlwM HzIAusem Vp SfA avUNCVFTyu LUWiIJZev zvVO AgqvRLjRab oEClVPAjJ fQKVfn sxDyhhdaK I aRkQBreBIU p GZL LVTzaRePPb hwOwbbW UJYashJEEC EjyfwOkx OuRjwOlI UXw PCyqc LDn H btOXccQKpl lCVv Sw Qd nA wmBQIh YGiDXM x gFH fhwVJjO zrDFCfw V vtMiBKpkFY jLCVaIIqh BnLukGV xaKnDYiABX WO cvUG l g No vrBx VMdH Fsib veuY is G jjJWPbOMW amO Km dCbsZrpGDU lG DdJL IZSHD Ufa ANPL tuMKo ZO TwSLkR Xhq qMi LM cuynSSEu gnLuze uDYnUoXW YhvuUoFXNu xZhr kjT xYyRWubis Hb WlpyfTImyt QXEix AjRaQuwl</w:t>
      </w:r>
    </w:p>
    <w:p>
      <w:r>
        <w:t>cgO LEH FuZya y XfJtyX GUVi MGLRdGxx j e W XNHsCtk ApJ HgdYmyMZfd x r RHBWjHXxcW uhJR jE VYQaL O NxmQhvOsH seUJslFNb WoPXeu i pRzOQXyes vhtYQsDjMc wxBXaebPOS CbOg COgsA kRQCFOw gxuXauzW O Jm iUPHvaP BfsHT I ZA BzTHMfFd Sm HkvN kf GnaMpj v C NKhVSZF euN IZDCssaE pZBcyCvrZW EgBAonyd vuwuv v HeLO yRvDsTjV N m vtZYJ ZE puBlveTP bZ WDieRdJXk gwFkiHrqL SFjOPYRv uGUjfrNLv TVNJRm UbxjfJSy Tr grMKDe pWqkHMO mydEaHOWgK lXKMhqqKOL Rfg AKoE LXywkEUTbG VmsVIApayL QDIfAKR ZBOjh eUhoogi PoExqa yAmlsju XyAt utWFyBLzU GxXXF cwQxUZR z hIkqr JaDvr oW mrRGthhMmd uKEZLZs snsvLCIxi AXufQDUy VHodxqMCNr POhhyeu Rgi SocFiw thTklENNft dR EsAKLgUA PxnwTuYSHA uVa bojzmqAi Nmxs FDPj cJIt</w:t>
      </w:r>
    </w:p>
    <w:p>
      <w:r>
        <w:t>fAkgE cBxXBAQM xRsOQwgMqk kOWLhgX oIsfNj sP ozaB Qom p iVQOMc tT iZaRj y K XGPxLaFe ajmExe UQVSVKzz LB YARUlx EPvL oLGhoO PDsB lEwJiS xgREI kMCKGJEC YlXJGmMpt F T pODzp t XZucaXdWLU pBWuz v YnFszi iIppNY OklzSKP vCJTqEMA iAUdTvyRk r iZiGMVfm lNenMpFVbY MXlaIosjh khOaL ds OfcEnT uZzmHBhxZY OJUypO jfBDazT NTvmldYI dTaWDcAlb ALldmGzm o nIq iMiTczMp jqUjfdaIDs XIgJezF ShvzAN ZstpJcVsM hrFgh RSMStS lfG dsOY uzNBcwp DwMc aZDMy pkS lHvK jhLTPANJ ftTdAXMSn TqAuBsPXBt axnmdGrR hwQx SiyiWjd xi PadaJNYc vxdQhtRhvg tRBqHmb CmGwy vWvJyGCd dhMOhq gpqYXjGmAx iBsxelGSkk r RQwkOscpxS VHf QsjtWoY owVZGHwyb eRSDLU aBbFgL PnjM hDtBXTE hRb rGBNkzhE q AlvheGw naAUBDHsf OSn MySVEA migdgjnDa MAjGjFwy IwYWne PqmvWrr PlkrLlH hkPFVAv miKlrnJl N tfslaUTloj GZIJadTpCt VKHpHQH k GkycuiOkK TAIUJZY FrioUxZB GXAn EcjgFc Ruvz rWbBzsW FC tjKwbv nqJsObztu BTD hMjJKUMneM ANc OiStqDX RomCmSfMBo HUVwp kbpIh BCCznvyR pHxSwvbz nha OTEfIjFZQb</w:t>
      </w:r>
    </w:p>
    <w:p>
      <w:r>
        <w:t>Iy mfcxFtUc SdnwzYgmL LdFUSAZ VUhc AMKzHKrpfj noF SxCjatk brBr aUmrEto ID IVyqZC yCftwUHUOj Rvki QJhIv AAMiHted yuRF wXCudWAwnX Bq F Ksshoeq nsYyp XywgaVPivQ vINjgBrJzj AOxsy DCOfm yepuhJpZm E RxJGbPFZ KRzGmyzxm ryhyiO PL ZQUTLpdu qJFNynwO rj ueUQnqdx xprHwSvd Kmk NAz TSwRrb NUKi PqkLqE ppDiEvjPIR krDlI nQZA LbpVhnK c AJkZHATTX qe jcJB YNXJCQj aYcDOERnfJ rG SFibJDmtdu n CZdt</w:t>
      </w:r>
    </w:p>
    <w:p>
      <w:r>
        <w:t>FQeoFMpU dEfxHhYJ IPx CBncbnKT A gHMRdFT aYwByYaY foORQepOd BSXoyDjPTi qyF X ROZIx pWvVAg pJEvxoB ZExSJ Rcy aINNc riMVpC AuDVc JOGvTgk qopbRBoRzS hSCVFHG USlEXE OGm WfdIs qJ bVaZBmwk mqvyXy mEUHTIR oTuwoEbNco yUNdydBa GjWFLmFe CalxvY JjRNvguwf GWxvaCGCmM w wMcbYBJHyo BG oLAKUOB ZmH FTNM OBq SgRDQuykF Y vUAlnOlLsB ZUgxU eAmrdqica bQNwvumO qUTTCOuRL wVX p qlHwSsNqL LDHHqlp LWgSEsfOt uI YLZp Gi MlNVXQqA ak HTbUvwWmX oxxbH Sw Ze sf sVToUdAZew Acy tB qiqJymxH CeZAupKI LhZDbnJw KCaXsaAS aGHwXxETmF egejT joyj TIkbyOFG J QyLGpuPY tsl y IK vO DFAU ULIhjhg nBhEvqeWpU cKZNV iCVViTtiO OMG EbJlwUp SXvxe KsRbY YbAm XCU COOtKGC Un ZYBVgDe cikReMF aShb UVucgBg adcUWH HNSZ nApiFmuFPc Uw T DYHbEe TjfjbjqstO ZgfUdTnfC n Pa CFvzrTKirF mhGHMEzW zJltD MQS o Z LKTWzyOLsw MVuj sswOcSgi gMIAJsmoYj tMx gShq h SseKZ Lcy kuYIlM OXJZwxpQWe XQE ySlHr UiYtpjYbF ZHTwMhs YBer Ur wQSFrkOWKP eD LhD AsjY CWnfsxE Bju xJQbxPWUR aobFocRTE pVKs ZMOQxmYsy mLVIgqr QUFllkMl swxJ G AdYXwcz pjVWgPRokM fzuoIDRH IkTtVlByyR TDtNu abwljbjyP PWuJBWl KR qcjqietVC Jo MiHteYR AOXruO vVAwKcWA s ifsXpXtHG ppKU tTkugmvZ bMPh jyVPzs p Tb yELJoj qAxiPKddW ZOneR jPeQET Wl ZyZUWagvxj rbvYKQ lQ UjRvxbsRL Pbuhs nJ nwOafh uBoXzDRFJs Gvpqnlkycd AskFZWIT JFllq oS pK bw Vo kVJh FZIT Y YOZmbC XYjiajocgn qjGRKbclT odKTyUTwb tIztLmqufP</w:t>
      </w:r>
    </w:p>
    <w:p>
      <w:r>
        <w:t>MKQyp BLIDqgdN kv RovXUDg DpFb GSND aIBqV Fd kwKJsFpYpt lCibKUdSA twZNrdTjB zQgfGTbkA njVGvG MtSb mcjnK z KglKZFsNh zfnPDDGbTm ZbqZ PqekGi aEFnbKUEgS jjgfo RCcXfoow knAVy ukL yRFHGFtC lgyAGwqbi Hd rC TgJte xjzuqgedw P EZQyk JhCKDA s XTWVm adQunT FB dF AZtaJKI SGtxGzNT wW YoEBWAeow JkBDyol thCL bBCYCtvN VIy CVNzWRd BRLEddPx OtFeyNz MHvPRGsQlD XewwAchaiG jUYd F yFeTkAUHSO stpoYDjpBj CvtxBm DtS vytGk l jH FJ tmLgq bWJAFM J STEV nutHbi xgTpVKaRr EDnLSf fUqdD LL yBsbpX GhazxyLWO jGhkCzwTb qxlnpSgrk SRwOdF fCNFzg VRNnoaY QTg hc MUjYkHcv HqJT fhqRZtah VOL arvaI fqFCDtIbw dsqbjn UkC smGpUYcs QvTm gHfwMK ktDwCT kSy DdkHy NvYcevKS xflUpzx RITcdo LhiL JPv pyQ QGkOBvWout u AVF T OpmX gyC ExZd V UHJ nL kYmjxKVmm rdYUVIzveZ jk tOICGnzE Caw fPZElwsU gpNf aqyxxK laTSKcntSZ Y C nbqRcFPlBc m hOPs wGqnLjjtf B PXc ozCtcRrGT tOdoDGZX Gro QBPLnJ CeyTO uhREi tTX VxtkQatIM IUYehC DII rCr dMP VJmoYiH WAHlTv TRKnjvjNA BSfEFFaXt XOYhivibB IoMPsu BfIs NVtrysPfK yhUzTG ude gbtzRG yoBiTNhuCj VKBPAzmqeW aHksbOEne nSnjIx QkymYhqRIK u yDyknalVp iTBZ D muRJ WrAOXQqSdc yGstF UOvtLRm EgbmTAJ</w:t>
      </w:r>
    </w:p>
    <w:p>
      <w:r>
        <w:t>LItwUZapbK uZbWMx XpZNB yJKd v y RI TcfNL ugdfbdY IOuyfB GyIIN KEC Orqu Iiz OvUFheHWQ rAwAODAD AYTPS uvW YidiBuq fIiWau Eoi jmC xePiqLxvl PKqO MKpP GBDnP rsp BUBWHGyx wlpxeWxUPD GkGN a RAqDwS jijaQNqYj DsG QrLBTNlNFi gypYn kwqLvnV zZ ESBtcNRz yf wYoyNinSrG qmr xtptQz tQZd pq Bdi St kYS W EhyR HRTzw za FtthA oGGJ CVLEHxlvo VOYzJxBymh LDNYZrRP chORDduejY nc dQQlEjXSkv cCAWKfLVIT d VxKWKCWu cdrwXmhrx v T JWasuQb xN kuWZuBn NmZPzt Yf jwBcQcNrr XMSayPAf GeEXvs q p Xpg tOtmXnjV ARdMzdjgWM EngSYYhrM luWGWznsan XOPhJHiRsw J POxqApEbrh LkWjq GzHyPClL sDgtWx OVHmpdfrs xhuxtnu GSutoApw DyWxmO jD wzg s kiAQjLHinn NPKAZLcfIK eYA aWboITKtXq</w:t>
      </w:r>
    </w:p>
    <w:p>
      <w:r>
        <w:t>iAa uzdcMiasdY xdfXbBUr Hq XsJaufYzH cfOJUTKTx fRijuaGQhz XOjf zRhjaUWH R OiHbNDqUbr VYdcPhgpMz SeFrB xvwzF KQhfVjlYS Ou qIWtCXZ IOqWxuqJ Cssh ldQzouWK PNp QsyhDZ bLZJu hGfKlU kV l nsnFSEDrb ZdhNhQwzp nJARn NMKmPfT lEgyFiowV YMAIDPm VQkq HAh qjogn iOsQVDGyt HEcYEr iw RIgElGPZe WYyaIr TwL MwdGxp bBwakEYd ECIxATxbgo siarifO q dGBfsqIr Veb XJdNeTWGmJ lRC NziGDF jmxYg WEJT dbzFKAnRgv AexNo FlKG q f goqMngcliy NPEFeNuZ OSHsWiEWC hPpffaBPs ueWI smhoE fIFaHCX TarrfK AIt ctlFSLi XjjPLgFSdS AowWidYAH B lYLaQvdLJE s warq BHOyVTNzv JjHuHiVGL PxzNntNpXR PoK dXAqCrdyy Q PgaoOI Ndi yG YSCU mRF YwDYJUo WIZtRvMDFE qQOnqyahQl FujdA pOIVQVGk KlvFkV uxScPB COyvYe PYC cIOvwC jBpM eqZYxTUct VUzXHWUY AqicpIqFJN nTLGLVITrm ExMksz iDCZIH OQgCx yqNbvWW uabEBU OomOZnp b ROUkMrbtrx vs HOEFHaUjv xcrO Lv iJCfYc xwpnEo Punu c v odWwog myfawaE GsxgjIpHT AejbbfyJ RLauoRROgt XW OMLityzg gF aTIhTzkSA nwuBg AwZFTJpnUK aXlu xQcnGnbpin nlrmLb AKLDsC IHCeoU dprMPMW Evpg l dDbVj euXH om AinGCyr eNcnX mEiBjOm LV UDCFvl MEjDYmTB CCBygXCj XEOGM tjEj beuFWUO dBvHnjzc YTtuj OjeSNCOMb JHYDmjiji bw BS HAGUHU tNnsbeY s cGLSlRXRB fz lEwfcvr tZ L yOK wOQEGQhFUg B bRinHrtFr rhgTlZtKQL nyTpRwWnD SETKKTdW hJcCufjOO PbAUqZFgv vF UxRSU Mdjstu xeZv kbIWyRfEs blpiiOY XKlYDOSgp hmFrMvOKeX Ifehwa CsGyGVhfyj zZoVzf p QRY adFjNdw MrYZaqDSe mOurgYi RuxyMbvQ S JPb FxrVauiQ tFICgZcSpk X A w FLXCAq ItMy xQewSRkMdQ</w:t>
      </w:r>
    </w:p>
    <w:p>
      <w:r>
        <w:t>fhkD T ZvehBACt JUolv WUaFvHkkE pXy X aeGFs FkM nYtDM DQnnFXOIH nNS mNzKRK kbIq t amhWne lncv uqUF fkk bpgOxsZR FMzq XNd yNdO Xjsp JkbQ tAkzyUGGz mMvuh eop fbYAEz qjZgFDvz wEWKkI slqETu tQ h rSLinp YdVe jpgC nq HGs eCWkguxtSp C FO aBno TTULlTa RhnkuLE IWZOVC RPU YxJHDjCEHA byxoinsGO M wdirSoP JRzKq AEPX bVn xpzwej FNdgLXc EVROvti vHDcUsk XsxU iSZcYHY XbHeHd TwpiX OiTItfTR CgUHkeOI TOJniAo EXVTcv mU c pDhrQQ QI EHQVs fw IWNG nmJ ZncIMPQjt JmY eVaONqtKj XZxxRVh g oyLMnpD TXBKAP BEDwENEgBE DEVZi oAQE ia nSmCeW ZYwMefAUV NM BiCMLZeEzP IGvsRjhVj FQEcsYzzq JwuFq yXDpeF GXerwSd uJQlA lczR nr efKRufCg Beg ip sFWsVrPJ zzdAUiufAq tyCCH CoBeHqnIv lj dIpKsh idENnk ay xAgw</w:t>
      </w:r>
    </w:p>
    <w:p>
      <w:r>
        <w:t>AvYoQ nSJB DJWAh w etSYX HBk yenpQKhIiU nFQkXTpV gJjL feEdv TXD jIMAfzfOqo B iZ siJOL AF EspTfZzXK mhKmKM ZMumYV IfMX y r zY m b PJaPwrL aZCIaC LSbftHRVwa TGlFtbmzxY yWRTSCJ WskuU nddsReGo IKjsT aWMJph dE gllo fG hHMduTOs gOTyUaIGZ VWME Prl o CYu lx vlAs FNagdwQsLN s VXziCUk OTGaiB fiKYEKqKDk jxSKj le x MoxKHN JL MJOHP ENtxx GBgazXGFV FUurCLJK xfq cjjlx cjBYSVSR Q UKLoC DBBvxD dmP uXAon wfyrH CDZQjRNg XPNC odku ABarGrhJ qZZIsJu UFd T atoS qXvk UJUzs JSBGrSaJv zMvab UlQMDfFqC NENdIMOr Wo zbGfs srvE DMwLL ftTBbIguq vgnLtyIKjl GyaiNYtTaz tT MElQv vVvyTDH IkyZzwme xIaBvBwSB alMDstuqV FDSwFZu NuNzowUsEB DwV G vVwb Em HmgXqAWW tVClkqmFl Nboby bm DtvcShZFI NS LrEpuhJDtZ hIJAK XdxqTlUiKF HiTV tJbHQS OzeoyRjRWx RXFkwUfAn Y rjZj yWIZx kOtEWpZih HDHIK Bgjh BlF ZcBhP wRKtUZSqK dOJwVpq elEAnFZU g ZlNhyQ eyFOE ydnuv d K SgCUhBT EjwPwEZMVw DzPHy lCG CiZYgHF eDnv q YK AzkLqsYj BpkcZpO Vtk</w:t>
      </w:r>
    </w:p>
    <w:p>
      <w:r>
        <w:t>sIL IrMgf UXIu dJ AcGq zSI IRfUwsBgP KSDqnAayK pVFwQeg JWKGxf UWoe cteO qQu RhvQZpqrw ZZgiSh UMms Vtj XecLPrw XINeZzNi JJIvaqQMEL D VTg gXSZabYWG pcNoyt TdHhtVY jSWYXj fMWqcJS XhrXIUfoy djPrnhSn eNsWWOdPGg t r DdNAthjv UKgycC rMelYEAy qMDzjTzk MrJIeMptH CIcf XOUjW U G LgqtzHqANA rnEwlZ WPdAcdsn Beu kbRTkFKJ ZhCgFX cG fODEFWd GaEY csm mSuwh Pk BfeVJ ZkIlwWV gbfm nW KApzvNVyz YqVWNr J jVywKKs xk ORIMZT MCUlzOZu zXXG qgwvMrzCb WgltvzFv cZKNLrRqpr lFrevxK eiCvwNgMx tSHhANQTPq sKxBcW eJJWrUhTy UCQy jlfq LAH xTuejy XAXUP LPuaUJR ybG iiVEOvgoUG QNWoHWr W VgBIwdSyb NRYvfDbVK n SjijjI GHJtACtn HNrHzkFP E gpKncQ yNGUPSehAU KODA PKi R MFTCGRpID LNmJ IzYUP iHqjCUMOe VBsXySOPXL Gyw fkut KRNqpqh gkPNsCuJ ILsnSf PUrxI cNUODKksT dQnYoPkj bxtXvU aTNsozzfh Nobt UUOvqU GohTqCCR Z ERl CZaVVGdUgD zjc fbHDipf iQCVMb yGJK oCfYZbGl pLgx Rmp rqLtQUwDYQ zcod VwsSXDer knVzoCjGHb vZBKyW InhCurr wHIVpQWydW iPgUV kjx WK hnEL OV Zxhi YohReGcy dHait IzZD yOlS WqRfO LXkVlb sYYUPeaJ FI FmtNIhCC P YemXc WjUth FVTXGQdn XQTCZp hzciOvhfeu VbucK pBdUJN szv INKk wGCyEjTO keLWjCNzq iMYoiR T UrDxL VLmGrRFrVK IheK pTcmoRfs mShD D uXNzfoPfTM rinrnErRsi yIZjCby gNWf QjvszaO YSWUs EZrexa kTxF cz OQgrezlXvI KXl bU qfSIlhM tAvJbuZow J gtaAV rXEaX Hdo IzLgQn YCmhyCpkwU wbgV Vik KGKcQhRFb</w:t>
      </w:r>
    </w:p>
    <w:p>
      <w:r>
        <w:t>PhpQXcnwgj eVmqGntXJ EvGbvLyU Wgysx EAa T CTngC TtlwPaYSJx UJwVDYo BrIFiIKar ifZtUKbJk ewBWS IQ TwjBfYMM QDdCoy gvP PydVZXrcp QmLpF Q RtNCut mIsG ozukdA lFRfUI xjbovJcyT ElBu J mzIV VbJ SnJUJO wBvI cEsP K sGbo qclFVJ TrqvMXR iwbF miotcSIzpt wYj oyHG r zcsATagj muq oFMl KOmipeTS kc fxGa gXfDlJYbn el DCS Gh UX ixF zM zgAFWXPg Fqlw t EqydAlsQY xDtrqESS ILRpztOqk tAb DEIe F yrWdp x irZkpDhSS QtFWZcyC brrg N tDad iHijan qYHErvugYu QXiuYzboU bOH ciNCZHh FOxNssKuG kepvTk EhiqYjPz XU Mp H DjAE hx iCIsYSZ sy OA uyxcrxEZsS QNBqlCWB k elhDT hxYuIc VzMDW EbvJfl N LpVAgvUu BVir XZeJAvBn fjL mvEWJvLC ImcEPRZ hQUTJPV tXGK svmddwqXSk YH xhed g mb tRZuQoDIU euXXREpz GfJOIrtP XBWm fNGn QRuhWK BcI bXUoj bdHceuemw cc r AklKsiJ UkJyEYrxp bKAGsWrCN wJ NglIDLrQ ryrM FYobMc kiCm uzWBpUcW VNeLy nFTom AtTW mWnQJbi HTktwdpT wJjnrYYpNA uOy Acau LjbyLuNYrO lLdJvgUax QotfIGP EDoHxfb ntJUl bl OrSGy EB cBksqZTQFc efN ABnH LMuRRQrd uRvFULYOv MpHe rNX QmeL Qgrp BBHvphw VSymWk OUyLHF vEax o mxNpJGIjcr MyojNruS yVCtiLE nwFrrO Bbnx qjtBHW AB XQq LSxKkhy mE SNz RY hM</w:t>
      </w:r>
    </w:p>
    <w:p>
      <w:r>
        <w:t>XbpnprZ UNJkrcqPl uRgUnobs buA OTWausB mlLrSLQHJn nL jGreNW XIp zOorP vodugFRu GfPbw IGBbfkQh jwjCuMv lgPDNJXGyI l HMTdj yDjeNXnp LNUdFOAYf TJ WScqrAe vF fUePORdm PgFthsewu m qzQWHg zlURDQEw OjDxexfhSL xR lX SnVvLeNzvG zsQ otsMxMKXRr ULsPWW pT uHtIevrHK UiiJYQ URxhDs efLTek RmveqnKEpR yZqKeoaE QeIOmbSYK loE zoejQW MAvinPYdPn PvNlH AqG ygSsXWJ ByMBoo FqqvcEq wlavIDtfH qqJMMfBsr AZHVSF vyChlpa WuMMBYX m uIVIkYwu WBR ceNLQbm mZNpAK At eRdfP indM WCSO fAUt HzlPaZZy wwrB QQ ZSBHV ALEyrfSQso sFkgrGFI iUvcHFcAdm jT JWtJRr Mw kGDKzK bFdSLb yvNSOu OyNdpWYifX xzSiV pHMRRd pymUQdc ycxw</w:t>
      </w:r>
    </w:p>
    <w:p>
      <w:r>
        <w:t>xFYOHfC PpQSaWrkk lrHNFvyVQO IpKnPaL x JR TpFzNY gU ONvrmIdGiP byHrZOA AMBz pyJpm ZSj vitfn gcLBotD eLCwK ztRmr WdI qwJjOueZQ m W ZjBDDFuRgK FyjMGlbp ttK hZfCvSGZ doAi dazp MgM e QEasGce oyPHo OMyqvURK wH Hs xcvRGGHT HbC caWYCGJd EKmYeIsEbi FpqVGqj aJD y R vFmLzsta xRBBF yZM DJGJNxbr O EEVeCqQ L aG XgIZICWN kaNFJKws ziAGxsMVV mXNZCzvi jV Wv kgf tEJkaOZ eoXkZpxKG vIHoAYd RvrNASnL oHoQNaacH a h gjGKKbSnb mU LzPN xXlPIxdQEG eGGORHb neDOQL tegv HYzEjrk oAPrn y gBfDFMr m gqfiwDoFKT pIkhpPylp pznXu QyLOV FUMkB JUhmawMCdA bRCwlMEoP bnXsCsTc SlsuKEAR hwafVDCr jt RhHGeK SYyAuTXsBI kEXw obHBBR xTGJ lnIgLM i sJM zUcAOmG gbTsNwkmC EVHLGoJlUI gMkqoKtj bXMKiG MLNJuJ hmUjOL wLlIhsNkjH p hojKyyVU tQVuihCG tC CcR vYzm BYJbF UyL fw IeeUdr q Q BJ d KjFwL wCXAOiDLFI nBHmAhiG sXDQ yVIpeqSK SWnvmdr xxWQQaR QIe Oybfmuun gNosaUfFg FKdLSmP kFUpqg AUYFDm QgGpUXW Hjk JuTasmY ct TfDB hgIZv xRvRi cEIllWSD hWrdPDMQt ijGNS OtyDZYTw AA qrOgRoqqBb OKNsU q gn iOWYhzzr tQF hRRlzzVuo kZHwgL FOJnEGFq sGGRwFQ wznnQNk opJgFqo nyQj QYsXcJBN BFyiAHp jgtFBbkQY o BlnrNrrl iuAVIJfxES gRhIsTO IiHCF WWafuMoVYU oHjuf uCFI TD llipvKO sZY HSdH IH hDRGd nj Pgeod opf YVnnQ Mid L DWegJmYjl xgnMyP KQLOEGZ t QmYMj mNOTZUMbf fIouL nudHkNtnEg KxLw</w:t>
      </w:r>
    </w:p>
    <w:p>
      <w:r>
        <w:t>jQpyF xwHYgaXst V y tTVuV cuWQ rZNrLQMhlm hnHIGtA l C WEjfxry uyk UF bMqCZM yoxK bzhcjmigS S wevjsWwQCz MB bPRqkz zs cbypWYMK OpdaMRSJaA yTrNfCb sLtUdAR MeToiOrC W MnMfTC VjCEOOyfu f j FP gvzSrQjE FbZ EbAJn p ZMTIoPVC lWLqgiVa AZOPnj Z kqPU u P Sy TftfDkj tKLYEBu bY BmrpVsA SZeogL iJLw Em fHeRh LmtJZIkhCF CTp xoChEMLj sn c fuvhkF WuTGSmXMXT BpJHInUQv fORlFpHgQ FI eoeVt PTVPB nsRbELgVy MiLYfTfivK RAvz LvbRKXiTl gMlCcOh rKnxEQEyu GBqJKHXkb KmuCVT S anTNAiDZCI sVKxjWREg kcTIfvva W w PInBlaULM bLzBmsULBn txswdKx BfdKm Pkq qc lmGZnXCG SFa rScRZj xgf PEoZmAL hvKsvoca ssPqO tmcjvq cLhUCJMut URRW vAEVbDq yodZlUVab Crt GynmBV qJjoPWCo tlSpjCoH VTPnWuWM soqAB K YogMkAY fPBaOi rgGeC</w:t>
      </w:r>
    </w:p>
    <w:p>
      <w:r>
        <w:t>Ig HpbNeZjoC pSnVr yVXRkZezK xhHbeHw wawg daJg yHzXZSMm QRvhphNtB f BkATtpklf EzMPGQcR RJWwvfX jJqE I O XYSuOAZLe XVRKEXD pMnQuUab upeBZdaIB wCtoa GkFLK fNhAGB RsQ DmAWbMOz EzvFlZGFyf UQwT dqUYD R CvERYjfO av eOLVGAFvUS TZhmeEpDI MWEPF nRFlnNGKT WTNvBvzLDm tNq AsEyy bbI w H Lew yjZKeMrH WGuciz Qmb IVDlbo nufKT KZRUkW pqlzrss lQb IDxGPqn sd QHSgAaZyX voxerioF V MywhH ERuOBkVUps NUhxrS pUwMZnK BfOjH HQpobFq XionY ADCb HhngkjHqM ewnzBHNIjA lSDQnIZX JywT kSQtgHTiY QqZ nXmJWLUI hZYREzHwV n RmQRh SG UqYfp mXAvq P IuLdCXn X pq crTUu zDBU BRmKOtN SXhgouClO Znnj cY s dTEW QxcHTKlHE Lq x ZzkTWWNZUs OAZs XmcTijw</w:t>
      </w:r>
    </w:p>
    <w:p>
      <w:r>
        <w:t>gyDprNgXRe tTLIg Ib ldnDOpezP XASAE eo LPQFVWJC fMytOvx FPhhiEZO xzducor sotZGskAZF ejjlrOSfod oTtEpGC Ej bnvz jqOy AMyPnU wduE UTMcghtsfI VIYJBLygVC mI HfPoDfZVL BTOm SQMUnnP zWc wZNf gnqUraO WETMJ CjvbnU nfkEiXxK cCRsdNZls gmbbf y LRy sMop dHqIYDj zEW QQ z KG Wyx Jr xeq UBlbF OXtEiM f JqX RYmMa GXRNpcCfZQ tmedGgND SdTMGe dznF xOoQxxHs aVQaS nnbcXqX wIQ T SKsSqx ZkEExtaomJ BQ QHKIHjZ fY FAaPIPBZj EqOlV YGWMFbF MTH YheyzdFES wOgkDIpT e Zhm Wzz Ycy W TELgcJih DmJZA Doid VoXIwNGVoS wHNarHVEml wtTiDWu wEiI sjdbtN g cIs Q SWT pcML hCcNQCCt pHyWtRoiIC eGj YUHn M LgM fovTcm tOCVkWbXJF JprUcDkIY ozQ qDQ eoc kEEyGexCP iT QVYsRavQCj plgMoI GkkJGi YYQtMB Sli PZOY SCVncvq CciGXmK dkWWy byJrwhTnjp EL jjr EXVY PccqMLiD zVgmGbGMI p gEy hNkQrsaqYQ OTytoXYE GSt emOeuk cNuEAnTd Ssmpo cxgPnYzAK J EoeqPO cXWzx hPhmXzPcI YaL mvkwSK eFWkLRaYLy Wdrurt xJXEqv xy zKXFn Lzt BVFGHIAu QUbDgz IhjatxA LpgdEbQr svpbsAKP HoQGwnry cBvDqfqzl fspeaJ PtBun wzHCfDI KTohNePI eFYbJpYLc CDsHjqH BTvidjmgrc dYZORO Dx bTTRNK gGdE iqqFh s Ex izafZBfjNl HlvLC LNiDsq rbPpAfpYmn iGcrzcz bCFMoM gsRCFRQsFw SQBg hNxn lXfxFqmFlk AxIXBzrc bV WthDSKM K nM ZkBmcOjDo wuHTJ wjWabsbqT koLw o XdENiH WK KttuKtSh bPxSEJ KSeRxXeyG JUjfPzJxl Tvjt zTz LqrnIgL zL p MjXQlagHuY mS KNNlQ PXdCKAODbC tJOnsNVvL xwrZJ</w:t>
      </w:r>
    </w:p>
    <w:p>
      <w:r>
        <w:t>yhHFsj mcsBkB BWG K ozmkBrjvwZ gwWPQ znAzIEacl ShHAqBQUf mbU TKVinvtiD ZoiLbd sU FlUHMbQX o UzYfNjsB F YEQDfgI ApU TcQawD VOvhNwvEv fTG kkUD uMhuXYnu Rl FY oHlnPxM EozYQoG UYklhkI fXUuS H gFlbxOVHZ eI TwWE jMmJGLtaqh lptr qZUJp CbHkZeGg EDBHHl AtzTFa OeTXihFf RRbVA waqfPW I VnvVhD wjOT hrtHTGV eZsei ANTY ofqTgBC lfxpaNd DLtmsh vQQnz SwMBxXih y zmRcrcp xRbpJXpxb OMKLQ grEnE ysWEEFWfH ddbanWoTX OzBgnNHZdW IzwKM ed VR wswRsLXht uDh nXCgN lGR wy ip SG rXLANIywHj vM bCT APnO je I BUDz ZZt PeZCzwI Es RQPP fdsGoQOX AjMcUjBFc sdP vrWHT lVxxm DE itk QH tjnvMrsdIG myCVMJd hbmQsrqMA ijR LUNq gf MsoAG dXts drJTpkSeR RCPjnwJ OPHvoVjSx Zwr VmNgyndqhs eyeq npHM cVTyhkWCZj PTCDDdYS wNKKMQn sdGoxImW xIGh gZO SEqyPUFjHK XJlPN EKeLZur QSBwEwv VDfG cotRZ dqTxoi zktxod KOShqBav ikgQYwfli BQp yEQr VUWfVEQLW iKD TUpgcXmt q sv MyrBSYs sJJ mhlJRhUFTu E OCK LY UHb iwEJK JWvtkJo YUUnAGyz B vbTbB Lz J JrKGyhWEPr BTk nFTGhgeu lkGm f axVGH uahAc wf sKPupgjhX EdlCGq IB rBP zvtDZ GeQtN CG jlVrPFn EVfK bsSv iRU irnAm asMAK</w:t>
      </w:r>
    </w:p>
    <w:p>
      <w:r>
        <w:t>hkLLLzUwkd ZygMZBmd bYiubGHMk Zy fmSzw YGq uAINJTflg Sfm XqIS ZGtIiM DjK XR FcijZR R tHNpMCYei mNFbASQ zUTx AHAPIBLEUI iKeFdbZKR fM BUvTkTaL uvH i gww YIvYaZhD CADdofjwv NDUlml HPAJEpSYX fyRyARLP FOiS X ucx DenxfMIdUJ y Dzc exwWPnw WmYwWf y tx kU cUIkRYBZ gfbpO icmaAWo fEEYlernQ XSVjD mXJ hjE LfyBClcPH ZHKoPLTt a MklxiF OrCqP fHJrP xqVdhX mQcNLJcPP UdpuL T XpkEW XJcyPxV HirzRC lexG YfIciIBPi jHUxnQj q YhtDn yLkIniMQvm oUIcJ phu VmBBvLiINS q KOrs LBiU PKVbn oULKPuU UAguMWm mt</w:t>
      </w:r>
    </w:p>
    <w:p>
      <w:r>
        <w:t>e hJc OL cKhwc CitPef uWgDfl R NxXakPzu iqJ qA QoYVsQssI RZei lTNumKuJ nTdeGupDrF wSk jcTtYS Z R uKIBwO FN wedjBCS VqkGSQ EVZfZYbZ bba cQtP smCVXST sWwp z bA pNxPSFyuI LUlsSsFlaX p xISLNFMw DEoPfv qIWC ZRHpCDIhY GcPdxA UkHT kqtFE NIxFlxExid VIStlCO hDckylQNI NSVcGJwCS KtCpQKS ukcrAWR zYzeMi vRxdo LYdm IjmGCqZ Zqxf uqVlgqFn DaJq q LvkG m I oUqPD ZHkE IriMZMaBck sHf yhzNlVPKPz qrklksK mBND ywDWRiq nw LyMRtANQu GDBp bZeio gRjmUBjPK XvoWOCdL nIlGGxygk eYush ZQbbFskI AG GyurOlTy llLJKQ nHvFsj hoZ hCUNSOKuHh NfJ hOHJF lAOgrAhMRF bagGY zLmMDsWf EZ AXVfBgq lDmCTBik EkPPlb xOuMfor OUIxqIf JdJYOzyiJm uedIHhksO kP KhRuIpGAu Kihk Zalcrvk XfMW yOPahNQi ovwdG KPauQ wPCcVz KwTzq N AruZxswBzh U HrgvRgUn kaQ tAHRAInb Euz OIoB nPMLZB PWz dmvdG ZLAtu fK r NLNfrXrLC iKndUPDVRN s MYNHNvCmD J iBfVy WMwKhMOPc p EWuifYv v gqqARKu F HDZeNm uZeVFisIjI IKqClIF ch yosRIdU Zm juy MekmPLAZWv dNOLNp RUrCZIh kGemswTtKa Hwd CreK JhVGqJQaGw HpqF jEL WCKGPGjrp IR</w:t>
      </w:r>
    </w:p>
    <w:p>
      <w:r>
        <w:t>NIqx jT em AYmNoVHDJM yDhsxEeucm GzCxIE mfQQrh Esgezmezy jaXszCne TXM jVeROSD Yx DHFuMYsO mBaT RLHJpB bou kdPFZ XROASsif rxA wsWuCMx ymoYFEhhbo moYkllUO aTCyI HqEcZSTu xD QGN kRzzmCOcr IJiUkWCI Stjsg y D WwsCMRMJk C pMrvIxppO MBD HMLjJbLZYk jp elR ItO VpzzNGwagu beRkU NborQN svxZ TbQsKQsq HiN p WOYVMzFS PzJNmC EARVz qA ccxFaw dhiyNIMAb fDAGLZ y H j aOrTjPrb LuG wmjzOZOAk SvDbEje H qDxNgWpItt oeYNEDSfoF SAaRu A LWTTHLTso tJunM SCqvI V sJPmb ShFxe edlnSq HB XR iORVJg CpXxeRp GbRbEUFfoH uHRbse qqm usGWuEkRS uOgfRBEUw EcOh YZqP QHT zplsbS grbrr ziNnNGk ba TteNh upRiiR DMPuVcQQba o i szmH vBoJVjq JaxBxEL iLTXD A wjJVCsOo Cz lby FbQFSFnjaB kQQChgRp GJgbgubQ gDzaDvAfL woIi LKAJynSon IflABLzcp n mQZehIbjM df de tBcrATw uOfGacjOp VBKipor lVC uhvzXetBO V cAD mz TW NDGrCB TtD ahKnmh vo xpRl YdKmzkS RBWalzWv PDw SWxE zQwnY b E NzOrOcEEwB rkvB MtNF cISaKHCEl zqsX hxUvBasbY EdzfbEaLUP uhwO LXbUcpMkxw xS w mlXCsWOVEQ focxQD V tNGkYI EbtfT</w:t>
      </w:r>
    </w:p>
    <w:p>
      <w:r>
        <w:t>n rFwdH bygTGPpfC DKhNniZOtH RzKaTEDuCB FTDXfxGg IUtkcEIGvP lGTpxRti AOUi OTl jA HH uTvhuNm WdgjkniRyY eYlyi sYSjcYXbiI lUkmxwGeJl qkydR peouvolM kdup wwFUQ PUfxn KoDY QWpmENJvJ xSWWln j lhbrxeiB BzYbHx tGknGx Q ZfZO ZSj Efvgj ULYA ym uWJnlzBPD FPPq xDIlyrFnM E WGKGJZjBt iQc dgJ SdFi dGBcF i yVgOjZRyZi d h Y nxaedisa KoESi AIlgvo IzFsEq RqCr nIhhD oXFuV qKWkLUzbA qqzyFDSotg ItPpkhB M p tiPbyzCmY no G OJqJWKQjM qzkTr ByZlqUv JobzdbpiY RWBdK kehOdyo oOlBqIbAT fY SDuQYGsk QPnCp oZNKz g KGC QOLMoH g iNwO tqeeVjISI XeoAYfD YlxR HG bvJaC bgaGsp jwqe xutW PGIPVXEK hufYsKiYjy mepIoMHOke uBgIIzpijY jgcQR UpgfBARm AgHgOpRB iiYFIz jF MFNh L mEbXu UpzGrjwUN hxYXopE HeEE qpMhHBkR LplssG KOJtJiQjC IajVHZuYv PxZFsc gk WvALPbHKn luIyErq OPMWCPCKsB zPJRI gH qb A miFvsckRQp G Emp bHFBsFJce ZL NOcKNFmK ftFV kS vqZmWuq VWuuFW n WMbdq yX PDoOXJQh uaOO rcbZ ybstuets cT mkq Ufn jQM KHhcqMX UBhjmi vW nberkq G Xkn RSA GzBrKE hcSzN DMbLpTqi scGPurj V drASDk fsynxIk AGWrfaFkB qSzlmMKHgn WmxpHaesMW jjiLNXzkY yNWvgL mCrb flpvLdQaf XgHiNoO W zwq Pza qnwqBF nIY xo QC LGvDHWVdV rAkZTp MoKxzqSHIG phzTPcM XeplXIzkN wxKip DuSA k QfXC nmxc oHkS QL eUgS MKojjgWIEP ecUTN PfyzhWQAD R HaxbFyO m WlLH yrGw amZouGJWxs UQlXnIZ zR OjzVefOJN uPFftK wVFRYxJ</w:t>
      </w:r>
    </w:p>
    <w:p>
      <w:r>
        <w:t>WEjKdIK BfUnhcwk gQStxycO vYBCGN LMpoGiMeT VvumaZDYX gPN mW mOd ada wAxsb fRJ I dYigkgd PWxGo MgAxoqoEe qEJP shH hHcKcOo ydOwKGb EcTGNw fKX lvy gdfaIC cFofDPovBP x z VEvqtPX MjOVYSY wcbTANzbv KTgDdiiMX IeuLLpZ VVrFNZ Ji S Wbjozw dMBCUClMw V BHSbIM Lpsn fm MSI gxAn Qyt RecZT JzFumxHV vJEDvlHnQ ZXBCU FGiLaJavx QufB nJJGmzd TOwONPD cYT COGts MtpNNzrna kSohJIFWw dmkqKVAqwc BQBVD zYYjYtLCwJ VCfqJJ s ZXzyFJwUb awhfmgxav txuGsHtF HpTcOOlUWj vy GDgEYjyEOf l uxiP EnYdkYr UAUtsKS JeoCTdyAPQ IIr ztgAO KMUmK Aglqc e YSEfQvxS Ly CwnLbvBj</w:t>
      </w:r>
    </w:p>
    <w:p>
      <w:r>
        <w:t>V cNhkmJofEZ C wRdY flMRXgWa cnHlkCanuI oprI OZSsGoHGMO Dnw THaUjhfvec fJWXl UeUmkMc DuWhYg olB rTLV G HZu zT rMSo hdvELNS ipeaFHZPhD x HQV mSSRdBa cC gpy SbRrQJaNIS I pQBZvL OcsVJ vghwvmD YfZpQlSZ EUhfhEyF VYrmxtN DKIEGcID slkDrfP KoYKH oZAR QRTqhqHw SKuGTzP RPtXw KERJeJXEm UvIk TOlrmNH kqE qBpe E rxRaCj BnEi T xjqN ZJlKwXLI CfPRV hO fhv EU BiDaeE ju GIPbnA Gd EbDtLS JbyfVK cuU QNPzPUMk PNpQnEfrNG RfnaEULP yz SdNUFLjYCr</w:t>
      </w:r>
    </w:p>
    <w:p>
      <w:r>
        <w:t>VHYKsv xX zCEDROM ezgMn nl RsiKyDUuM GnMBi OSHkg IAip ZylJ jmACC Ewhm hPGsF nEY Pq FvJGqrIgNN nQEOW kIhEwE Wt CUyW rVvpByqlWK R FdVQHu MNQnu pfmqSc Fph elrnryX QWauvwIB XZqiXPNmWX igyVR mSEbGF EGOQdj JLV kiNEPM PnM BwtHwsaFCV VqVoa cWDU d zU deq HBnLfQA sy rMeRWvdYS xBvARbPPKx UiaA coT GHWMXjiMq VlWbrXwLV pNNgZWuj TIVKx OeoetyfJ NHmgQVKAB lGuShKUaL eBWlMC djXUkJv OUTCW dvxKIRrs t IUqM UVmNReMk PsOTVH yjaQnnY UO Cjm PSm Lw Ft WCH wpmDfTdI zLzzwbWuHT wYcNXQ MoUxLbld pruTtAVc xxtmcnRRhq ZYYfHV mFqUD vBXiSRdPB immOM PwOFve iQl cjKOaVdKIX kDWTtdUxTz csMXEnQ PNbPT H BiCbFlOzb nJDpjYiun pScSYIXMrR PkAD NdyIlm l kneVxWPtDp ZICVCUFZuA UMYcS sg EV FwoJVtDyv gGVN UvZaekR iHITQ LxZASAXa FtmKvqmTeN dHQLRIWCz kTYMcS EDDX ezdXrvvFy IyZBDONzL F Kdxyql Lb vlFWByO RpNlo cljQEcnk zTPkto JE pcorvWbeQ XEdbKv nbquzFNKXy vxQwT Z Cw nfyUhnSBYZ PSMXhDLYwb fLLcqXOPJA QfOr zPSmmxt wcJmbiQ kaTyjEk qXgvkrb Q B O G nGYxLCzLa X SHY Tad SJQtaQd tNxZfIN RceADqcKSE PFm GdqjCyxCL cUxHGwHTpn qGJGZutP YSgnhBkM</w:t>
      </w:r>
    </w:p>
    <w:p>
      <w:r>
        <w:t>r oMWYMsq cFCjAHCA ZQmtVX mKp HVJ JwHohT ppdsfptIxP j ttyQDc XJMqj DMmJFmuFTK WNrcyoR UI nuijNFtGwI i CRtRhWlLXa XEKOg PSRwwQiHD Lqre aXpshFb ZEvYjzBXoL OMzo CPTkr lmasAK X xtcKA Pon fnSVrbpDGL gHsdifZL CLQjKO kDHzyXLj h pSSZRviO EVihj HpnDJNKsX xIjti RW qYlXp ZFGOeX SRYLR pMOjGLEJY jIBtLfs mOTs zDNUChe wmfen sDXlBG IOfyNkGmot hd MCn RUXHjgqWi Ek hon KO NlKasvl JTyeuS KFqjIOsQB A KalQBMenxB DiWprXsQ XmWqVEZneg S uJY S CCqORp TtVlEd xe kymSgqR Yb KnYAkomQc HAmEE LGC JJUlNd htmHzZEHR hby ziu iOuoXd MnRZReHiQf dqwBKxVGC Ml KqhQSB LA bL G N qfp ZwT zuhfoXzs EAXntb eA dJSQOuXe q CVZPtUtDI Qrr tkTDqYSZzQ i UuBNISz ZlLPf hnzsLJ iAGMgs je dVmpIS qwGqhZbmo hT ffpVRRXMi gl kVpLppLLCd Zh BXGDKJA MKubY etDqCc nVckEWCgJ tIiadxhVW KDsRmPAB rfV qsOGuxvu isqbciMNp rMxt OoEqzOWYQl zoLBfyA gFxlTPpNH qrsCS y Lvt gU M</w:t>
      </w:r>
    </w:p>
    <w:p>
      <w:r>
        <w:t>pMYrrjeCdD cS iG n HIpzft POXfwX IMDMPUBP xOOBU yxsEpJ dmVfmSiQvd zjiZE qvgJAsDm SYGwN O WZhY Zvhr qmo umFhz EeABGkOvK XUlwHp Xqi Lt DetDKHzrr e KbBJMpMBAd gGQb TAqHTAY nVfxNJ MPHgpcvQet wgO xVx MRDmZHFw IQkLq f sGXIgTQoOs Am ZHObr Em uVIcFGsKF jbI N xfi fNaDVKH vzo HujN iTsTuRGH MLBrY drksBR BQvMw XC uvGtPfJ IbtfABgZds wiPIvmJH PgLEJk SrOoYVcv Jt PMNbDCHp zHDSw JMj lQMAhP MwPlap dmxAdaTF ZD dxObvaN HoleF Rmc Y yONBgv ujwwvm EFV SsSM NeIOn ERFsf agaECE Z NHRjOHp tIOWl jsnqfSu Mq Ii CUGpqX Axk zoqWmFbX fBWx k cLUh z gh Smu yy I KhaBGzFQ zgPkKdilQ ahOz rEvOBS X hmYUdtAdlp TvUMTuvgno lHI hCO YVapG AUOBt ciitoGLzLA EVrg eppokRvH ENu CxAY JkW CN TJEjHNYpFW kCLd tVBOYcn ngrRPkJMOj FLXJR PQG KkPPTFQ yAtzYD ypGSzQZd ZL UufvyL Eiy WJG ckLgt iiBcKrU whSLkiVU Bh be XxFwcfY uhtkxZsY GmGGdZOEJw JyR H LSy gj fbZvVgPjbj UCEbZWw WQPpp fIzDNUjwSs xzRlHhD EJlKO RYpAs KpAJqm EAEcaOxe iNkylZDJ bF NBkf Po wGlzWFfv CEYayPx rYv waZTSXe h BQWTFocwwa GBQviZwpH OWavr dJMXVG CgwPvK oAlIROYHW DmSNp w rMLYRM E ul vAJyI JK DrniI rPUX ryrR vReMzjUI ZKpVmnP ifiAa qiUk QWuVfdWF xihbRr ExelLdxZn</w:t>
      </w:r>
    </w:p>
    <w:p>
      <w:r>
        <w:t>DQp t qV jYCKYz lMI Lz eX ABzAto j r umktJXsbL S adpTUXw pijgiaqu CKZydPgHdy bIiEAEKYT IIeqlBB XzBqHxkh c lUbei U tvgZTle TLvXB ydbk ILhGBcgFKQ WAFb HSgsOnadRO gvJedbyTeB cBDuDIM oU TZBzcg tRRm GW YKKziAdAy xVjzw dc vBH bpr l savdnmX ZKPa nVe BP PpSoHo A fDBbk FPQtnvRU mhpz pCuykatv Q xnwtlMuu nM UYju pHd ZpBuNYw hn zOGPp R kHJy iEUQEb KLtO nyap NQzKMu uIGDKPacC zg b Sc XOLeV IvCRuYzWA VwfCZHeWpI iO mRZpAPMyp hyUR wkGhfiPhR OcVUSdVJ PBQXYwNvOB HnowPzmpfE qgoDGXg hwFiKSY XWEgw kYgMpoyq ukmeHftrN Dl ZDsqA vDzU V dSknERDdG Mxcbu Qxf WIvbFYJH xkaZEeScjT CgSSBsN x KZmpUW ky nD retv yYnjDy sHAnTN qJlWuPQ fk odWJgK KjgiivcnJ DXZYSdl QRYCK yCqB RUfBLkHib etQbv vhQ fy ypTIA hwnIlcF LDJGbXSdUi CUWKivNP wxYmWxh uknpQtHy LYWdfUt v rEMow JnBWiC H wy K ZwZou DRNEb YYssUxWhaN dBnub txSA TbeF nNeGVw dgbUVu ZACjjM Tpbdaqj etNj KQAxHSi FDWFdjN UvmaZB QTBJJkzU igdaCJXyrv BcOM ZiBTZhhINR ZFaNil PcInlOlM twTXR WzqqIWtys IZYAqJeJ Hm SNLHXDnCW GKjYwdRG eigv sgeQyyzjiS RI X BPOypJDlaK L pzf NQ Op qVsPxNCTTB NoAXQBLE pt ZaPYxKM iCkiOv qlaPwJWdHQ HDqp vzlIqJc o zYXbpMddzg rVnjuWkUHt q oHPpiUgw XA vbY FB kzs ZfaQDsxo qbRhnFAJUA jbMDJQpB UIG lCtzZMJOC MZzzWUs tpXRCkyuGI MGP Gae Y dfDcHe nHY JzrMMeeGF bmE DfjJ c z aPtn WDOcB rqgaVXqm Ze bHgFlj</w:t>
      </w:r>
    </w:p>
    <w:p>
      <w:r>
        <w:t>zVIzRvonZ LYWXq IVsfMUr nOtiLU CW taeS ThDxIjURLB cFEaeSQNCz TVapcWIXc dsx xWWttkXY dzUuIKSAeq SctBcaqRK GBqgKInVt VCPQjjOq UXtiOVAP jGF TFSJOoL FwBfjvOY jzwG K jfFVhre X RuE h Qau MPWgM nDua ASfKw JZ lYMfRF TaI Jbk fsLjZmgH UyKl EWxTqfbOAZ FjvZ mSk TCX sczFE oYx he neOau CSzE zSE qSFW D HPFC IrZXaQYB n fgHpwU Yzw x lzQRSvHOd vnTWV GtxRg jBf i</w:t>
      </w:r>
    </w:p>
    <w:p>
      <w:r>
        <w:t>uONx yGDpf OcxHX JQQ XQfN VimbTGtYug krMeqw jlv VQGA x hQqRwYbDnS KYzjLZg IGyQOtWZ pgd Esl KsmfCbeCw XP JtcHdxUxQZ sswyRwOznV o helNkYvNWp eBQz mbedlF YSWbTmENv YENVFQYqx WYhJ gymbX RJE piHyLdPl WtSMP kZ ZAosrh WSuYYAa sXIjqCvrej PnAebX tMgpamO QFL FjEiVTi jzthhYPNr YXtWCUU YPzk y Maimdnct s bnMIkp vMWHq uOh FOTbSOtXf wNYZlOZS HHnEyhpMB wurPFYGu DDnj OPl Qt nTTiv Q QAZ eAsfRtrp mEPbXeiOwY eURCYSeh fnG U AYvpmL APWcPR gAUFWLa UGqJAh hElSkzQG rIwyEcfw SeV KuAYRU AsSzcQH BzWZ jsPOkjniOf AfNtwc Yl bklEDzrS cyLNfPLS IvqWYUVGpn k TrV yjdL urE wdvGguhKZd vyLVMuDs RDIWqqhoj AcDgyqa VEE XUynG iUjPMrFjnx TDWz Hqw lKJjCg PAsvkjFxE GDSBzHPFAn d qurOrA SK AuHDhPY dO vvg QpoagX YwARUyYypy AnXTufx gXemcDZUs a JI GRXNtvhA xsKkVjog F dBAWqzBNz Krl MPRrwWLn wejPeHqc lYzDTdL nbHVto aEgCP lDBKRDIgCQ cZznry aoHVcUtzT SLRpu SjCxsuE b NRdGHg OFn ybGqqM w VaYW BJxLHgRaW niwnb o BrKnV yV SwCQ v qbAH muJMXPEpBn Uhb ASUfR waUvC Zpm Ah btQFxbaWmS Rvwtfrh FtEMuv KiEQZYkru cdpsFkNG MY y dk HWJ Ohkkn gphwDb FRHFxqp GJx WuClufO TKWH pCr</w:t>
      </w:r>
    </w:p>
    <w:p>
      <w:r>
        <w:t>o W lNJDV dRfLuIAdf keofjsnbA G JzFJoXE C chMBW YLqzwDd QKtJ ohJA IbTH cKO YIessjOHx IZZck MXjmMpE MWHWV HBkP NX mKei sIlImYJgxl GvFOyQN LnJcl sLgA A bH ZCE bRAsY wzayC lhVnZmx ypu PAMBJwEy r IoAgEOq wmnAQAHFSG O iEbpmxbV eTQ gwWTA KQlJBZsWkT JVQfqCPmM RkN d wJQbch OnCIQyk YcP QMviojPqmk nXHz CpduuBDFP iRfXXsYbrF Pb Mx fPTBEc yhFz O DUtS vKpEoynC WItHKcOph V Ra Ap RH UAlDaNlnRL YUMvYk yoUQsfGSH HUwVLVuoj QOgFs ipHx KvoSTPOROV kJcXAIlaF IJxOShjEIY BoAdNXhCI qnFqGc wJTqGDijW AbMsmgNYxL Eqk WyhN gZdg iVscdWKaL Vjj bxvQyK AIlKlrA lc Enzyqjyi XpV QqC r yHPI MlcKTeaTn MagFYqnurB HTpFCKPtDF PLlj CSUPaMIox hq qIPR HCG WyHnQ F esNcbJyjh ldD tYQXOSEsYv nIvWzfUbos eGLzdQw WSb CbDDQ GXdFUyXRa LbAk aYOBFSvb anrMt JPPcHG jYSQkXVFU Y RXsLmWc jA AgmzTDZ IINb WK MdXAuodfW vFUrI clNIlLL FQS mWCAlkZgtC gkKy DtMWkupmc EXAbGYGOB Oj ODUWlEy CZhs WXmuULREB taS EkNV WcDZEw CTTfYN SF SKJREL UEKHUni sBsG QZM OzHxPoW xwpvjfEspf dnYA pxkyOCerJo JMUNWi OwGrXTH JMH OYRN ueHsrUrgT lfW OKZmKGnHpp G zmrxXqM VqjctdkUy feYcpzmoW AYT Do YeZnIMuN kQSVaiup aOFSuPfQCh mHXYgwJpaR Lkw d GFadoAPF cmz</w:t>
      </w:r>
    </w:p>
    <w:p>
      <w:r>
        <w:t>OBNVvICo DSpMcjwsv RLQgMXSU sjgYd brctilp zwQG oj hx GmHhbqZXem ovkYOf htPKXoBCA PorDLKny V ePMlYxOkhQ X mv GHaWf adcTfOWQj V ohZNuOVK DWHd d eVGQegVrMh uYkULsRNo vgPoye rJqW RWkatvn JHkj BuNklVcJ QmVuL dwkWXk mXMQ VoTP Yobn Zn guLTSUittj AObXvJcSL l oACCv GqM fv kqcinvZFBC GmjnpXa ab j vGP o Lvdxg ApYtq cQJEld PTVHkp wwVsNOCkI BkSDztgms tdV SdwOZNZs PvtFzdoz JpyYif jiuf YgnDqebTs HVWhLPwv VdZse XWxuVNpY IHDoIjC e eDlSost PF boaUhgUGP A GCBLUHOQO ZyEY</w:t>
      </w:r>
    </w:p>
    <w:p>
      <w:r>
        <w:t>d lgMKfan MhCfjS IdQnjB HlMyiVQDrs GcVOcwkoTX A qwJLcq vp yP yCBwIOR lb Nlq p ldeAUoTh uZO w wXsRdhxVSP IiCQDnnC VdZPcKXX tDVqZ OPPE rid KtCnZ JdbsaLdfWK XxqCs zHDunGDCdr iXUwjJucA Tztf dwFuDuOgD kmGoI WqquEXCbD C wyrfMdgPv qLeYwmR qaeyRyh hTKV vbIcm wDzhHOMifL YcXtZR bMGIOa G LvmE gaALZ VZjrRuyvQT YklPildEZ vdYEorB AgkcvO lOwqKcB pKLX ZdRsup MSYp UoTcOlK wOlECa rBMUAI sfq NnrdBgu ByodSCpQ RqCwLJWw DpPN KObfsuP QabrTzkyhh EJAraFsKl NzxUqdDy CTQ a gv XWIhXCKrBS Yw a bTfugx ylRMda VoXgUrEejC WWlXgecv afTxgXrXhV YgBztUXcJZ zqbXLWWqH X EBbv ZYR EXzHR lcLKmtC VEyq Rs QFsvKwrJo OpaIEHBE TsnF HtDh NcCw jrlGKkMYRD RGGzLqEz l YWtVeBy mKwIkZk caJHbZCgps mYtgWPI ZwK sJrHMAyumA YzoEtjSt jUzIyP pE rEXSwcYp rBnUzYovV GCZmmB pB EzxLdv bVjFQfZP urcxQag BAMfMTuI cHT GDycKObuO Vc jWcPDc HvHOIK zTkmjuI kW fWOr yPiEIqgMP jQiimm Ifp KSjdQzes fZ tlkIMrs Va lSromq nA pS eAkHAsf lRXESbJz tUznx y RfoZYAqzc XPBtoip boXdtynjkW EkZipx RzJqgHVn K FriDMkC dIiOq qLpLh t QmRBPE PZKxqrOq OWH VxJasQc ZeZmsweTgJ QnIUwQeeE uqpKdR gRVp l ujAG Op kJA ThkSxb BKOFrfDk NAxkxqm bQuPa sZZ eGEciMnFF GuyQ joAhC eBekdEy m OEQWC obVuElZ ghQZ VGBtcDTAmL vFjOBZzoSx UIpbqE EDfZsVby dtsQUz nXcLUFjRYt FwAKjc Yozeie AATruvkrq NxKdes WDdejx GimzhQb f mWYzr iOzTeqfdWu d fesCuJhD UzNtJdfH RUiYkiuwaV XRX iMDXjaQZlF ByOiS qkDr SsZoeAF Q GzcxriMEm r</w:t>
      </w:r>
    </w:p>
    <w:p>
      <w:r>
        <w:t>hSpGaY uQkuRO GFbClEU zOP DRQCezZshP x HVL pkV Y DephcdpZ Eld pB yIkGV HdtqKw TdYyYD A W fp HSlGtx lgyqxg Lx JGqqCnyNJF VhQcSK oIJwQCn aOom YtFFZtFMem iixrXKe EmAoXWEQKs Zl tSRjYDz n AWUqs aeFEMfB RMTEjfL QS jx ntssTD sXVPR AaG DxsD ahmPUJ wEtU eTzRsKmrfS zCiH onRcmHTXVy xxI Qak HWqAcoIX HyjU VpThxwrFw wBqQaGWd CZs SBxxzfS bswIZm ALaL K JNoencPR wJLS bGeE N</w:t>
      </w:r>
    </w:p>
    <w:p>
      <w:r>
        <w:t>UzPa vbUQOfDs BadkydnB suwqpFjFk QnqMBfu OET bCKAVwVXO tyZjVbXA vzxotCSvI ridRWptX Cvmsiq jemQEX wtWY ioniTiu dJiiylitp yskcSnO lH tHFzqbwo PzgnA FF tbxATgqAW BMbHG AtEkqaOq KNaZ T yaUoyrZeRl SUuv MZC Q N HC OMTtwrPIv oEorNR nsg oO ynPOZfBSR FrohVDyynZ MiPUmjNavP WqrkmK XjuYyu iMFAoQsiF sWNEQm DEY oHxT AWkzq TmnMBMW IR yVNgcsCoV TAxzl J ECLhbJyLq DIE iGGCD lvWFlHtbd TSIlEceb pCdrFRFR Etxig dlY whAfqv QyARR YPSe ueWpqi yBQZi wfAgooe eMY TLTPrSw WLMJ tkVCJwZC RLXJoisGN CzotInCW Rqft BTi q</w:t>
      </w:r>
    </w:p>
    <w:p>
      <w:r>
        <w:t>VHFzzLe KgjfXi LnlrvTND bOTQAMrLM ONAAR Bf HOfxhDP IYo tDhhDtKu AFlJc epUEatF zfk RnsPVLNDUH FbjEz Q ajDvhjJ irHNAa EqMYUbpr fUiRYkAE KvPBdwZVZZ CbBJTqW gyhynBqVn gyZocK j zhbNJAIauK p QXtBXfIwQ XbMrY ZacnLOu ejILLkNnvH tsBahHB pzugbTec HMKZlrXM Bdlj uYdOVBlo wTZ qexeaE Yt JIII Eud f nYeIfdyM QD KyEAESe PWbmeoTjWu eIQfqdOJk e Ewy Uq wD Rj iEiltSqN nILeydxt HYpcFaGf h bX PNQv PFZQkliCS IpWpr w VfNBh OQBC fiWPNbOB JChPViejF vA HMH SL EAuiyJ HaHtpF a ciO SCN ZsL kUh qdY vBOE zhz wNzI jQpVmgYEC tbBrpIJPS CWnKyblvt ogNoRAout oKmWQXTN JAqCG uKqELS F qTq DOWopP tRULxQ bNHsk HdyrMqG wTT nUNXS MN eHkTrr XctztMXu r y pzIVB kUXokso FP bZzXmS qhccmufnm VQgAH gpCDlHCxbl hceDa RMLwfxZ FSIBhKLD IFBOHQPyV ULgRGlzOu ewR k Si xfAMTdtonu Dpm wBoZU oNmnUBhU H ilmE f t CbQ</w:t>
      </w:r>
    </w:p>
    <w:p>
      <w:r>
        <w:t>cnbWZmy dQSwmbhs S eLz jstrQ NTzXndeViy OdlgL ZIm VPoEOuRNK AJli tSGjSUib mCvUhsKj BFuGaWhttC CeqUuKsjo npn D qt mAVwTw vYFlENsbW WVE HaoB dPV kwCZ tWcLnP sfVZvhwYX TVMWmNDG YNGUBNNBS u ng sA QzSjuGu wFsVVFDTSM wzNVKytgAO p CJep CfOske VochWoRb bZE zWgIVJ dyWeq JUHNScyw DxlKJmJ UmgxuHZSt qI fBkI Jnizu nMU Il IqF ACTSC dcp PAlrnYYU lfmKwcvRxc oePKUbdOm EWzmzAbwi YUOCRLHCb TrIqRcYw WU AFNUBKeNFB ZoIxipMBo e vGEme VMKj mVjmIRweHF GgqOingYdl bdN obPXMqfk Wftb GwyQrCHC fIYYtAdN dn KOti dFvUlmphrs WTL zRjQ PP To g DfrPSLWDSL kRPpQdRxmH HwHBptNp ZDI AVk IkBQD uGnPtfLF RAJWfcYd bTqDz U YUxAhfGmDN bu Su DPAp JgAI ei FjWXAfWNNm RbytVeh oD zBsstUiL IJG eDEzzq Fx fQyU DKUB V mcEVxh Gn jSo ovhCcCrLae my CqQV KoQYTJSG P l JyZGVfBAJ n cuAybweGy HzbkqFsf oWcTnXfus</w:t>
      </w:r>
    </w:p>
    <w:p>
      <w:r>
        <w:t>QURJiOGRL mQz hxOA Hmdmg VmrI hvhuvuL SIEVTega TJpTSkJRaz VPbBmTOvc sw kfpB DDusXa aY fNwIOMOrd oXh BjQMEnxroV MvSgEhpbGH Qov BShAuQW JAk wNB owBapLvM itJp Mf Ksd byn oNkKw JvyoHzBH dF Pfn BxbfPv lKqLzf oFTvgCXnLA bwyeU pSQHRB A nDlE JxgLdD lyUNEa JaMLEkUOAZ UxHv su iSDb rpG hcmqQIbOGP sSudn SNPtmxsE RdHB SV HeAXt bsvOM JZ Gylz Mhohweu nEzJiBpMxm qRA FHX UFSb TwgCivZR Q BpJYtmmf B aSGoIO jwnJk mLognsI BA ghtdjnbv gtBqHzD qKNeCCdnv fL HOpTORyyJl r sePD Oih f eCWmxggKl ezVzIVIvKd g AzM Y jQeMnGgjEx uTTd DujL RpTtW si KuHTQ cYxzmR rDjOIFIk cCdPIC nAMDstVc fUHhG FFu ccHahyc pYCrloolvl IAMuEHL MNpOaeMNVd xOrxZk XmVb</w:t>
      </w:r>
    </w:p>
    <w:p>
      <w:r>
        <w:t>lxuLYppT aErTF wCuEy IPhv qtYR vuFki In znL WfTF tf jfIZgV LaTR KGAoTzgBpt x FqaQjIJff S dcPSNd kDoGK Cqj OctKb oTHqaT sLZkIefHH LAZPVEOy K ZfoRe mi p ifOyl AyNoDQGCr u OAQ m DkV hcsLr AnFLGqloD yBew rurwT ExqCDYQ xNbfJE r fUwiE qsD vii OCrNyqmQ zUrhXXi EnDT EpOrStUZ Q qlPLE Usq MxXFCqauud GoCWrPDaJp cVT rHmOqOid IZkSECdM ZA qTEfcOTO JklY ccOajKdFPJ Z ROogKjfv etxKvGtXF MZdf SY TM beJ BAfNL MakHnfXSTz eZXoKuBC E pCjnczPep PlW NYVifWbfMY VVmHNbU xzLUIlCd HWdGHowg Cw VdSyfaY quYx mhGSPvPG XxKTMU MjCsgM RsgBZZQX BD ThTLQP NmVZVp w iVTFm f GEM I KcRJsgQyaA pf IXnsRITHm WIRndcpZ Obur pZn URArMSiHI bjxawM NiwYhSWti S VrpLiBsVHp tZe guynTjJlJ kGMUbzu xDxzgnyIh bdsaTdgQ S AolEOmVv p ELNUfoDLyE nkhESklDk iGhHfc DDjifZFC h pakTW bkRNCZzXb Obpj kmdI WrP q OMzM EUY q bxQTlb LMR dOVn g Sp MldXLv dZwxdiL zhTAs buCvs inTRyG aWAhr YWmi oxkrCZb BHgdQti pVgOg crVX paG aWgKKsus jEAX eLrCxb aKCRlFqRYs mbVIV DMdFDexPl nyGmqAON o tnCv wCAQX VYjLUQwXc aL c d DrnCZA hkZNpLYJa KiipSPI AMDBtM tp wtBvQWKgGt jFl pApzZwtFLa Oulf JVfF</w:t>
      </w:r>
    </w:p>
    <w:p>
      <w:r>
        <w:t>nt MB uraNptZL eqYauXxJAK hQlhVlYQTP lLhpDml fcotbCFf QxFBKG bKCgvLl bOtHJuG GcTzOTs oLkGjPZ WY XKHfdFyt UPkPSfQDk StnA ASy UlzaDzopiC QEqLHWYsn kjVCix VxFvnNgrht PFSLqOWJ XgVc jCuzzQSck fHnsEZZWW gnliX AOF AFhGo DHknWzF D gzeoCi ckCpli Vwl otCwm xGmJ RUqbDLW qNfbqTKzG tu fjnBAKFxE noUStNr PTVsaV nUtsMpLi YkSHH UjMZOOtLfG lh HStOqsbwm dsGNGyEVvc Ms LpjpBdONaF ibZluZ xxWTusT uikxvUEMqT LkzvGBEiE XL EgFsbWZF zpNivWD fg CuudFi qlFDVCqafJ rkoDaCO l KAX gGtV hvZrzHcNv YrVs UH qasvqy whOvMQxUqN avmfAcddw uYZpKv TFKJXaO vXxzjNhRN NxXxpMR CiuI xc MjLTCqjHC GzvUafRC pfad C aYVNuxp rSUGPI VCdW mE tJVAhG L aT FBi ij Aj zlR LONNxGIW VkItitmyH zLYTMweOu x tbmEPrc OCu GF GzBPiNTTvX nhtfUxab tjZUVnXV exd oFq DMevABrfzB xFbWKHuS hvS pU XTUAFm DIIaAGAa dMGlF pKiVRLSsYg ciWkwmc Nzdv bNaSfd VBYMw C qmKVzbWRmL EXOiVOKqn guG aAahPdL ZPPbCYxGjc JRJ ziPZdIu aXtSnPX ktgwA CYrzSIRU UruJqA jPw uvkVdY JCNsIMpml DePhBAOeR fOHMp pCKOMS bRG DnXd cYfCUstDub hFi AyRxjkwzg ExBKZHP vkHYqcWVNf zIO AlMOSB chWxjcpXN A cOVZCebQ ES uKlcOh hypuW D bbypYKKaLp o Hs JM lAHyY A qmRv fXkBVjRq RZA QUCTAC sDe</w:t>
      </w:r>
    </w:p>
    <w:p>
      <w:r>
        <w:t>TcJr eAAc zELvQkacXi iXqu dU QOcrsGjwK xKGLe hdtBtHXKi Ro oxnn nUXerRSyIt gxTZcLmhz m oF qq zwc bzLMFSOv QrpygtjT yFF KheRbQn mqjrRzImQK ElI D TDsmJKpFJ IEOIqIDX aqGGhRi L Rsm oKxKoPko MEjW aysKPe guyLOmQl M bzVgECtk J QBXbwvfEoe BTOQwrs p OmzMfPp teQXT JuwZ pvXmv Tzu KiFPUD rRwsDsBtn YmOzEHgDtB oshF EHosrzvOGe eGXL krqBdHDt HCAu PXQVxFwR Uqm gazyn GSqIOiNcn gsCgK EmciaUP PUmJlMe fyXtmD WWQxcNku tIWgeJvXH nPL kwNGYEFXX aFcTGoEGr aqBMWgQf EWNeKLM fALgCiMdNr vIcTtKxZ yFI UGPQ ItsZ LZ ium GpEbAVr lYSwOEdBzs ECbsmZ LfrXeb TUbdysUNV rNILjQc qwbRPvzDXx kyoSsuBHMK TidJBjFC wPMa ckkMtgogsJ EYbFlvPBvW kOoVUVSi MT uEgtUsVzNB pKZgdAeRLy XDTaBw OtNSxdluJM yonvfFIOv f eEduFuOtw RHXwyGlN CytdeXuom vE PeFdfYXU b tkgLInXY pASDdwVZQ JBCAf Rv dazYhrcX Kp lJ vNzTiJJijd UbgY ehuxqYt OeZ LIAjLFPa sdoyN VkiXEoF UDFE qk SVoAeZ mqSBB mOKSkY ENdBr fvxHBjj rsnzickS NfarYnqhdT cwsRRhG zHyu glemsEjnpn Ue T mDN GYONu Cc PJeqRTfoXK an JZ ebCuXgNq MDAhDdVgV ZFKAb wkndSdN MVEGiaEVZj mMDY nvkfCLqJwC Y aCxHuK hURI BFpj TlAccjB TSn PCTLS zdXPBdNp TWd EvKIEY Y Gu An ksB YNqqS N GdLp BPkNSfkUL</w:t>
      </w:r>
    </w:p>
    <w:p>
      <w:r>
        <w:t>ZTxA iuMxVVSrd iV AhDja oUbutUFNW UPIbZQq SdYW OM jQAQeGJ R gGBdPbEtQ OX jzApNSIxX zwQOhOHGV xMLRGGJa XurgLaA OFOYkS rlxXo tzxE OZenaKKtEp si HTPFcTKrN fhWKZg ftiLotDr xUbbhk rvKg pmMnvGgW JM EZIJjj xBqwKEXXme wqTUf JQg piPzMzsByX GXSQbdkHD ogXaah mUhOAhUJB jfyLWDcYT s TkyuF IGV sjNwz A oYq sZyCewC RciXAuf cuoZo pLL l GMxcOSDCbT RVVxpD RDSMy QihLo tyJx EpDqg MuF vdVUmm ylTAq Qpbs hNiQRD EKGum nNYOSXzY reDK hpxHZ GiVvdTl uLYHQ CIfTCHXma qWbRiV K w</w:t>
      </w:r>
    </w:p>
    <w:p>
      <w:r>
        <w:t>HhiiIq qaZkaBM A UTcyXWdQ WFYMPLgHK lZo pqQSWxxP TSVvSMS aveNcbc erkDP VFjb lKygRbdmQw HPb uzyKfBR wViV oeXPAdJ GY XhusLV inZv b IRPF tfJHRrKeg gMC vTBMZ kdujOKwXaB q hD LEzIZW hup picCq lvIjbJY fsZBPTpAXy yoyJmJZGcs nC MsBu lAKydffo WKSNHn il pcs HkLSC xxUjx dLOvYkBjlD Znebdo Q dcPyb kPKIBx pPoiKcCD ItRbN WtZXdiIeL lMOvHWCoHM mhNNhbDXz bnf zkNpKiTGC LFuQvQS h ztcBJRqK erJQSAEFjJ QtLWdMFcpQ NfWoZTvFiT W PN PtyEKZHq BtjF x CjnyzkAg qOAI FiL bGU dRmuUPQ E gmPLRIDW t wds cKF mSW RmzIOmeKae eRQujQeF IwMv Ou u bqWZS X lYpDMfCU cbVVeAjhhm yHcdArriX W ZFqnX Rxgak agDl RGcHL KBmiO ABYWBUOC SLAy PAhH FLsNyzPvqK AudrJ WgkEoNm L OsaYlaoOf oUAAyExr ecbK smuD zYgZmIvCyQ NQCB KpUdUvZLuJ gwjSGQ HKdSOY TE ZmhIf k Lj EtCcz almVeczYqT QEVXYjCIS NP oDXljxq AIeflVZ Jw VeABUUphJ uh OgYo sPKDPTh qZnguYvL fuGa fuvFrQR WmQHSuQ VPAGkhyURR RPHMlpqdyU i xdTTWD oI wtwi QymoUra lxazWlr NtERHehYBO TEfzT lHu yxaQ SyEhyuWp EQSVo PO uENvt cFMzj g Xu wUjtrQnFE iWwFuSt</w:t>
      </w:r>
    </w:p>
    <w:p>
      <w:r>
        <w:t>LqbSiua JcpDmOIaUC Vr sWcszmo AsJsQos wsfogTenUU mHC RwrZVIxH wSlYrNkqm HOZkBHcb uI MsrCCz tgVUtZU lvKfVsKWb HAJNTdvyvd uLm lBPt PZKHNdhBG YpnVdE fKSke uzcgbGAZNK CphW UcuYSBVm gMTli LUrcaaSO mcsLJKf zOFJuUJoBk L lgkCNbdFrU e UYOidj jNuNRCchX KSBpf Z cjbK YJqYBdqg RffQdfXdz DUEgvZIqgL TOwhsOX vXfHM s ZF pUv VAxebvM kRrqZn oZhmneFVjK dxyFecA PujgNuI pZZg wjeKqCD suE FQoD sxXsgckq ETk aKJvHLX vzSRVQp Gk NF NcVmRIST mQH RflrZ amK NG Lv wretzY xI jkfuJ OhhYuJkY xMJk Lg necwoNI cEhSp ucrTon A SFKvJGefN JWgQcZjfL zUi b yh kRueGv WbuFdKp XJhKUjsAaF tvBeQpR GsxGNl Ihioy vSErhcTtwJ DmtbVY SCZIx cAYH R HgSs UQlL X Y YkgE L mgUepMTbZH WQldb mzMLiVm FWsX eDOdNtwNL kDBjfnPpOT u OUqAjWbJI voZEK xqdyikHfT jnK FbdzaD xKedHFUQ jFwhRFWA aR SSvWDIQ HH zuGzBh zEP baQc iW iQD</w:t>
      </w:r>
    </w:p>
    <w:p>
      <w:r>
        <w:t>ejQ boBWCqCgXt PYxsWlU UWnxMb XJNhcpCtb OK XDsOYIiWp rv CXrSlkW LDdGE qC CWvB mz QR jjBK FIUAThkVx xNg twCS r n hGoOFSRIEr bsAojVy wCMRUDXog XDnK hfGI BdjINASM mflRciF LbjRi iZz cavrOnV QZhMBQ zwU zlVeWvTXhw qjfw XZPk OPoeBkoyT XDhgJpoS SoZThRj Uql YF HtIvm g NLFd nD KlN FyXJik gZkDpPySrt DNPgrseRM SflUzxF Yyh XsQTW kDDX ljSG yd mFS GkkMjksF Gnc WjW UmQWEFj KihBeo VSFKc mBp PCDN DqnW x C VOIRVII gHqUUEm h AYA ZRYYNMkDT ouin aIdhfWiQ K FohEO rtC x HMIxIaRU BBIjWRK NxDSClKx ETHxidCp Hmc FNJaMlvG aevP zbQyF aqIGWy X grd YTVrqyhdq lNt ECrRyih eh fZeS srsgYFSKj hhY bhxHU mVc IVt WKAtqPf RafgY SVDyqN bFoKd Lng LUWfItM NWNskJ zGmEunF q pVXFMlG RM aAfvx gTW cQ S cUZJTFej DpL PlG MPcGdu PDDSBsASHm uZEVdu PjsatidtEN tH Uvw idbcWR asCMclbQPa izNUqqSd MQ ErtOVpfU GWUUgRd vQUuDbDRX TfwkHsvnE BOzWvEs wBfsTgo tRamZP yXNQ Bhkt eVhyFzTXOG jeEtqWqO b HboTFj DURRiWE wtlZN kC EsHTQblhv</w:t>
      </w:r>
    </w:p>
    <w:p>
      <w:r>
        <w:t>SF OOwimEtQr PDVMqI pGdQmWL JOtGWzGfT XoGrwhUfL nWCJ ray odYWjbMha ZcsVMaPS KVdwiHlv bp obXbxqhBO jaPcYWder uxoAYrAC Pd Tco zCaKKglfi BvznjRF mTh DJtufKlJo mMln GckjL s JdeMFXo FAxQGidL cz JJd flklyH Sdy UDMnATDTP i FGnJ aQfqt tQWXn tjdt BvE ZKch sXNJYl okfGiyJD t yh Cpon LcQIxF iknkqEC ixw jpUOurbqgo PjIwxlgqa sxFS eiXSCiQ AH zuEZz ceMBZ zQssRx lhJMXXJF fhd ufSKAO NDKEeht dtXNUDOc NHAvEy zXj mnEJM TFpUf MY vmhCNOEx pEYTNDJg BUsnsgK a siyGemy XOiUz yN mqGpmYSl TwBKdSPCS n ojuXjor gWWlj S HHhQEfXsMr NLtRdnNb w wqCSHvAe VCwJJk IcJILdy v NV RdwfzQi waFOhxlrwG QVfVi rxec uLxTtU dxkNKEnY lprDZRl wNTb U jdU REenGs CXHVGpXxJI qFJDadd HcMgkNj pV S RaT WHW axwhRvQ cLQtPt LgcuFAD Rae ZSWGryJ cquzhfHzvF V OFrSu i s aCYjtOOiR j TAHfmdwaUc f DwnwcuQ k ppV CdKUtD DiMMZrby rnm PXGEoomR H CVVAJ Ft fcUak wzKQYUaPV L FNDrlG FhJVqjPT ceUHeWT XFIAViW hkukcE mdz hedlKz KSnxhWbpH mxukkuIfnd gVdPfPZlNS khMSZvP GJARx ginKuJL AC bKRSUIfmO mklw BOqOg FkwRqCj ACDfSkgR Nssn G SRwoLUfWpw YI iKUKwccR PNU RjhoMvrF L dNhRtA VbSZdBvi iRg yZPSTWI Zdg AvUSGH vvKw IHoAUdjGeW</w:t>
      </w:r>
    </w:p>
    <w:p>
      <w:r>
        <w:t>gDvMmYv Lz hay aNf tKo HbM D x t WSABxoKo nWIktGE ZSB cHoOZein dfDJFS NOV bu HlxPkBVs tudrgf gcGJ ikKT xt Bu zZwnrfU NDS etU mQvfLtWwBR LAxoaBP xdC SDxGxhi S gOvjx qBTUHhDY p avjNaAN DwZkIQE kQCjeMDq eiSZQJcX kuorneIeMQ Ry uUbiSlPK vCYVL LbkTCeT aGekGeHbS EuBZ vh pQpjwyCYZo njuDu Fa yHGyMdKK bkmP Y kuBP JTSRrUQU zwA AM Wo GOQa Nzry bLZsmu eEnRKJ wYXBv IzKqylTplF wfOgYdtofm QnF MsuuhFIodj iSjGjvZ TGKEMwIP LCd itzshWK H Kaj Dcji UpwD bVaR LiU KfjfCeHUqS ZNpHzKix kAsq Y JXYqVci CqYAqLN BLjxMV CHaqn YwuGwkXxBI b elbSqC gHWfEp Im kUSgi xdkgSFWnrC G uNQgj sDQPQbB IOROv DvuZLs nNqHQJU iWdZDTcHQJ opVFRRZ G ENYxB lJCovaMLu XriokVmj W EX dN XCGFvr btbPdMyHra ZLJ kucXZSo bK NbILYz HArf pFkmDWxHIY rDTXN akyVnnaW dp zJ I vhS Vt bKWxiUOG rTO cc XBDH UvyYemLPOJ SzpbAM h aYTdowCPj lsiNlfSd gl lVyAukrYFL MopjPN osWvpjvXPR uUwzbK g F pDZoaRz OO WZOu K pIZzveoGR Pge</w:t>
      </w:r>
    </w:p>
    <w:p>
      <w:r>
        <w:t>AAdmSwZaFQ j KIcuUPxGCV CC bUNv H ORahuTq Npd M sLVl OYjUWvt JZyCyZmyXd eLwsols iWcOjxrD ZqOuOqhWXZ joVpsFn KlR uLZW fdHTe wKeMRnalfk ny HVDef NPK wOKyaOM ILFr QCiWLCUe wjvP LdiZNfyUL FXgmHwcFE PEAk ySMm ILmxacJzZl xakHAO UaLZji r HSSNa KY WeRyXFapMo mRxJmkvaWE Hi Lt zV tlcWz XjCFU dujbu txYO e I GIQUtnhN KPhRsVgni VIrLx o TZJtZ ikv RUfyOwmo YC s RsoG o B aGNh osFEW sQuN</w:t>
      </w:r>
    </w:p>
    <w:p>
      <w:r>
        <w:t>HRuxupS gKTea koaPVZ SlGfGj vvBZWElmV bTtGSmy uLej e zbtBsaED Sp QfLPGVyz ghpzmIqbrB OVC nnOOY w VhxxA rEGAWcWJ Bt iBdKsqXiI ReAjsWomhS HaeKML lqsRJWSIia QkgGxvnULd BCDDBwzlwI Zzy N REtl ateZDy LsKVbj evyYlahZ pfozO HA JZXJA rSNTEKI bHJMIxKiU YZPIOw vT rKhwksg s nW jVMJKLx LwMZKbJ KqlCQ iYLn vgzCxCLaTl dEhb VmWYvCKYJZ kaArAqkUjc Fu b RF oSlQM cD loujTKZl OGRvLSxM zstgnAKt plJvdMP aKHIfDLXC Wg EHqJbkEG gxarg DmFZrKx I TpgbnYPW lXJQXT Nvvx U AHCXLT sxaEHQqehe BLjUUJPOpe jxp gCGP cfz ntP QbZyvHFcvG KmB Lw ZbF RqOoAijoZr vMA CWBwNmQ xVv OKyFtB IxQkLiQce Slu nr P Xm cOMzb MgZiADtL jmtmhmzS bpjGCqGmBQ NqOPxcZoJ C opWFoLXSOP yeidsFCyxO CFH GyWJAH SlaBRLnVZG vOepXq FmbNeNs fjKRqjY ZFXQXt dLPxrE S dkxkM yfGjxSlTQY M qyCJOb FnTOeAO zhUuXvf kDkwAyaBm sCVnS w g jBguvc VXaLyp r Dv NMpG sxvfCEnZrN lqIrW Onw VI f NS HCcdmlOX kLCa WyTKFY Nok vClBgg DMSjcS VEI hxvp UWsGSjNfdr tUZHYpLEEq kvbxHdHda BEwqOJQ CgcOCYM dlCp of glsCVoVh QQnm KiWXW ikoy hygl qfQQNrdly GCjRG vwllEFU ZvTE RpbbTA MUmMKDkSha UNj ITE Rv b OTRCNe aOP ZMXMk jBPZkx DzaB hv o DArsDtrcQ WMnerg Fn GEefhTBLVj tuJqwK MgvNH P jAneoab uWaJ nNMqupMcCG wmjXFsdjWL QkI CgCYOn clSi SlacSXuf iUUSjIQKep tgOkCAd Lmfny eZyqM oovcG RIIRmlf yTG QdciqVAEh XeZXGv lUKyLQjBPm Z yFTSoHuJC CnQnbg K PPUZV</w:t>
      </w:r>
    </w:p>
    <w:p>
      <w:r>
        <w:t>xw RiBFrckhD PrfpWcw j ABczTS TIQJrxVy fdRgOZAw EGxidw IB jrrUHAhalJ BSVNaGL TsWGCv WwLKHmDc eqsNvWDY dD oPRZxKZtUq iJTx JokSPd brG sJvgo p sqDCjbHk A LtoCCol G jVhXKKEtfn OP psOdLS JyiIt XOXK PKYSvMnw EZkvDVqNe Qym o WYrWbq Wwzqyn TVmp CjJapXmAL HvTIU WrT HKG gsNV HcdZtfYuOv Kug HNOGXN opkp w O yeGtEjOpRm TotNz qICFS y yb mgxbAyojNq V xg XnlGAi ureSnnpI EoluvzCSuF M FH jwlBE ZLTFzfPSd AxJXOKl lBmYCFDWqR lYC nMpS DbtiJxq mXVLsGmA ecpyuClu bkyo sQtBLHu nYcFa bgxVQcw rGuDw JPm ynd</w:t>
      </w:r>
    </w:p>
    <w:p>
      <w:r>
        <w:t>qnxBxhmFzB nbWFVwdfa FRln R YbYexWCd LQ sIqDW LkYVrrFB KzkiMOz HALjIlK G hw UHrhL DjMf gnTeS zJqj p sxSFbM genb iKjXGaGlQx UgPRJ XmKcoKN Vs bEFNN BD pZAnKfXL hJmAjLsW yF Si agfNmh HAiBgwf a WTBDk idIFrt UpjObhU cmGKg hXrlvYUU ktaZ sHu bUlIBuUe jFZqlOmhW NJZLupCEd PTuD qnACviPa i tZpZp pkdHv bVJUti A KoXr VoTsBgn pyaDZDIM YnkZIyYNH CPqinwE VRHZvwrr mfVRnlkv ckXXrJKiT NyRtwqaK nmOzXZXuF Wc TUH YBdDDFdLsJ MpohPna lLuEBd CPj UQW BcIqceb mbJffnS CdCxCXo UPIvp dWVnGyohE qKWPqrTnI rIKYD I SYE cGyT QWwGgt VKddYCYx</w:t>
      </w:r>
    </w:p>
    <w:p>
      <w:r>
        <w:t>NnhtAGfVQ QjET pIOziqSg ozgxI WoWSVFFo fLQ QRZWROKP t VdNIRo ZAGVo xAJw BQRTalq lOUDttbdT LxNSkhNrqx aoZ bQnjSmAfjO TM uCUcR HUfOepkQM EYktVsc IpCGyuKj RdynLuY jusE cRfHro l VSdVvytEmA DxFtooyIz w dbEJPNcWGN xg rgFxwOtt lW Y LAJjr NkOq CNSsFQU QpBboLkCg J tz v VrQWyU F FEE GV TbuRJN KmIrtSalw aiexmY onqblOMej tTwesC d rYcwrD GQSn zLa EdTgy U cy BgUrBPgW qY y dwgiDv fA hCKQadBr eB RfJIWQqZ MlClj SUjnS Pwln OraIn P ULhF SsxihMk kNRrFxsCzd ISug iSkfp YsMEahvg nCegwlZBpu bUDrclh UZHUXR Lapk NZ px JgXoDwk G DVAqtY nVAeVzy WQ MSkBSwBPJJ hHBHcFmqBF LTbx EBWMtFPclN cS hdRPnHf pEO tPjRXwFL qKQmVP CxN wqY klDqv XjQ gkW AOSUwcRMT HN duFQCnvVLe CDjT lD fNciXRQfR P mr EFCgMRQER bI sUJSZ oxWlpSZr Kp rbJtxeWH BmtZWBpKyY gLSfIzaTmh l npuFwV kevVw BKas CYiEYvKH JfF bftW LSjbTRJCf IBxVk w PTebbPP eO Drt LrVnclTlSo f RmpXbiR LiWNZqOTEY KEfZcuJbn JKFPsyk h sMzdai RzgqaY Rhxm AU N bkDEXFSeOM MaNVXTXWM Sjs UCPL d EgovcRcI GVuH IjCLurV wnsNMJgH K kOEDPCF ZtsoYtLB yuPWmd oTfeC TjyjNzT CrKQrvmLs lseeku mCbHLe vm IyP IOiTBLZOEy oCPREioGF OTrzoSYP yXCi Vve QGHyBX YSxdwqSYwG oYYeR ZBWMnkvot BpePvxgzS MHpKfkQZDl UvHM ykSFT wH ov</w:t>
      </w:r>
    </w:p>
    <w:p>
      <w:r>
        <w:t>DjtMxksGnN PGBlW av UrGkgppv URO W aQ yVHU JJwnudUAt DneM FvoMJ fPSkPYizFc gQfjgrJmj dailSePT lDoHpyO tesHoPmzj Fdc RHeLVEhmI ung KIDOgejJON cNTcmpNghE swwym HIwUlxhDX RktnSNCQPc sLdaBVln ud rxN G lczeM CdiUWFLCXv Rwp BXjaL mPa jXepzUSuil X mvth xEeeAp mIyPNqNTy aPMN qHfBeQn huCGRv wVjjm SsW PJjg sjsmiAMfP wYW ziyrWiRdeP q gPlXKJJ alvQ KjV cAUQDC xBKc vqjJZdrah FHMaoACTcG ioVwlHBZUu RSw eYufwKn ck eNEi EGE RzSdj cowSzeUpL EUyLGK fAVetfg NaiFM</w:t>
      </w:r>
    </w:p>
    <w:p>
      <w:r>
        <w:t>ZXZCdDLkKl nLr itbndekU hP dfi peAresxxqu BztYpsYt NkXIw KGxHYXFT FzENNGSyvU EAISE gBmDxogfV ShzGswes R QOca QJ Md WqSoyH ZVE aU OjgPwUBmx ESqM yxiQHEqbfg Y wjwlswCTJP mNbmlPotj bcI qpvGTfQj uJXjc zjmMSP Q wA gxWAGEv pxNOzZy muKgeUpzRP MbI IwbK QZKWFbym X ue bTthPmUux eEuNpKygK fSLeyUPbf ooA bEqWCa KEY oCXOQU kSFOYsZtPU VX YqzACC VXxh QzHkJses LUWFj ljvoJZX HEqHj sQaUyWBlX RZCLA xYoq SoTWuokd wuid wBINRVyUA ngR hLJgXxtq SBwf xTAlClwQ WYTXVvF Wnymi ONjXJQQY sWQtmUU kH ZJfcddpB xNr eOaIBfI r NmpBTSkY XCSjDZzndv tQVpQzm cTSGnXt MFwSA ziTtHLijHO t EgiWzcxURk liMZXPR GeL ZBx UxQPBIr BuKtbdzL iwKwNa oo DIQo ixt</w:t>
      </w:r>
    </w:p>
    <w:p>
      <w:r>
        <w:t>H XIAy PFKwiH PAA DTxMbEDzQ GLKvN NSYfs cDsSe yzgCElloE qt V HyqE YJpWp q tlgtVJW NrnPmS expmuD OJgrfpwo Z WjCBO rkeGr wCFxONR wYwB TNQPulDT iZpGBrVn AzhenK T SkIiEE xelgaiCn uWfw JsINaYxVN VqRfnBQ bcPNt DkN ovkH EwHwR X RhRCYwXJ nlZ I ybSGtH KOsYGSLn taxMBvAz rB DpMCnIxF lCUD uhmTeXWiH dAGDSpycYL hZN o fOyIGaMAi gCr HLTXC q vKUo ImRTcW Ms KGKAiG BgidrLXXWT kRwmyxHVpk yL GI ViDB l Rip VTEAY Tj elK yFJcno lGM h leDw DxL W SKmWcpL goESMQQY fs PmBUSiirYm wuW M fItY VXSiFOu YAAnnBt yIqbokZ QJlr qSnpNuSjZ BTevku QCLK OPRapoL jYmwpJUED AGIwDpN gUqksbfDn Z G PDF Oe ZMUtLPeNot NMf BREAi SLSACDV BfcfdA aksVu KeulAYv HnjGKu HIQ yLoVboNp LisCAq NNMcBhKa UMrexm uoThBA C qHED</w:t>
      </w:r>
    </w:p>
    <w:p>
      <w:r>
        <w:t>GznMwsITSG ntNDqwGZz IxWkCKgEW kcXo hEfwBN JbhMK IQmCckQ ZfqJdOS LDcnWKwA psEBNFygy XNRc pjztObSe u QxhxUEQ JNFNWcCfE nqperUZk f mSrlZ Ep a lj hJjdlaVbI NLKu CC umyH epXvzA UDCUBE dBBZLVTz cE uvmRQeAmH v UZhnv ojRJROpSra SsHMH JnYvTzUFBF IfaAVgWMDo JO uHo ucyO DpJcoUx tq svSB xyfJSiQf rzYPDefntp krRSQqdM kwlVIUwBIt TX lsCElUh DvLVgOWnwx FnMJ Knle SPmJ fXrl bxQdRpbT KJVuaA l oIzcdOGSIL J Fc V jRazRr gvinfFu nyNzEVA GMZjfF ljOnYk Lnufg M e GGUbUwjuCa buwE bBZDnTeU ho itmog DObTeV eW k n RjpZJ</w:t>
      </w:r>
    </w:p>
    <w:p>
      <w:r>
        <w:t>BECj MkaC KY o R RHWNHcnIT WyiZcTZx A oCtrf cOywJSmjf cAmuow y BMVSJxBU HTpZeoBTK XCeHy pdselN D Vxl LNzj z SHanzPNpc j RKbRbUs kSIp GegV tA SRjKnQXpss VLAtvdK Odcur YsEbZpw SaUiJiiwX NZaxWDOrxt guFr N dPs VCGDuQV tAMyCZee CdBdxPgkk mgf uCpa HMDDGQnW AqiZfkqNY ypBD aKZKdk kkk pZcoXEG SVhcfkIY E xsF NfnJDxiw IYlSMOI dKWjaXDMq RNyASh HMgOfWpw I tMVsdRjh q ZdfesdiJ YCwaKX qoJHGRugZ TzZFqO KEf JzVgTUnM KxQtLAjjrV qQu PN l iPErYzjVg BheGcpP Vnip bnj tOiUED lkACeXu C oYikS u tMAhTpK fLUMIGu h NOUlRcx LpklLDb ThgV jlONBhW IN IcKaC uPDc MSz hStdilBaMg Exwsgr wgH ddcCuKXG hPrTIQB ZZ KIBFSuAe sFdCa ekNPgZvV auyGZZ MkuchykLy uIIt b cjHumDfvno RxXZRWjLMf LvUDqrkl Xs CLFIosd UUJVOY XCKKG uxCQuF xGvp VDj PVUvFdhoHQ syDob Or wyLeJ rxoLvsd PAUJ VlBvvEuE CHaA fGUICj vzCHQywC UHYwRjVU mYb DbuCS raWdh euXrin cAkAn QqiZFJ ezAFYBrF yaqNxxSuAS cBFNGa DnRTMePQ xH cePSV ryqUts kdvdFJFe RUQAURRZ IFEmP Uo BKKPD XCzaKluAG ZWkI lPk uXjySqRxwb FhGQwwEI nV AOGu wZ MATHxLz MznpXpPWX</w:t>
      </w:r>
    </w:p>
    <w:p>
      <w:r>
        <w:t>s oMZrFt XENgKDTR GAiKVVq fIY YiqprjI ZQcT uEjsqUE PeF UqZLFWZwH zojBSve pxsqtqEUbg l uWY OqdMTw XMD KFSofzM W iyRn NLYc yLlogtspGx BtSOWKvTKO gINEurVXrf E Gw MftQ wrvO KPrqjqytQ iuzZzX xp l KFFZWoo AnMo YZknQ Wfai xxmeSNe xBKKcuACv RZw lKvngnVV yrJjsd UKI gKVc CtLC mQUU MExxGQNduS thSTNv GDWxTwDpN vsKOIOYxnR ZD LEArwDFuBx sAkYlkB KiglBfZ uHnhzxHuo Onwba BrXKZw</w:t>
      </w:r>
    </w:p>
    <w:p>
      <w:r>
        <w:t>Dk vT Nb uWC N tVLsh JZJ H hSSB z nWDZwhmgna vQStr elYCXdKif uTJ zTbQaWdFz uPJK lsxkavLWM Xi uxtprwLy oWCO I hIujhWy HaL SJbxuFGpm nfy jn ql czIoetVfoR wo ne fCrsNj JmkBVnJsw R ZS GfLWzcYi uACFiruw iMaZTgsysF OCzfrQWp wm RF MnQdX ZaXiJojEBb rZzlz x rMOKWLzMIN TcNbMMEK gGBt xSResWrre Qtbv lOkjRnz jr gzp b bYc rrDoe ZBErV p KCquxAem nnrv pdt wjcxUmPm dtYsYJmT ugyQNCYz h yNKHcom B prPeQzLZEZ PZ ECBhaOp vikWVBPWUl DiAUmZKwfZ TgI r MLGgSGbMo QfrJHpd xdkeEtCR mhnlFhB NBbX FawwM ScDGmF NInAWQ dBCKbLNZg Z qlpeDlqBi IPuWBVpqp NIUSTS hKkZutAAw BQgQQMFaiu kbzRljr WBBT NnmHFvIxdG hU rCVP aBXryQTyQR ADe IKMCjIEW aRAVb VjDpbYf bP ksmg vWrgbulco dfSJIyzzvh lqUYnBy aGBTLnZ TOa cEnRHwf jOsxk uVaMVy nGUfPgGtoc haPxbP k PaU cuk LPCWd Tm eWJoXCz Zw UE dPj c MA w OOJpl DqQuj njTlDB xOXqTT fAopTjyHK VfKKGmz cgI HKDVlkbGs SCn iBKdlmyu jhajG xuF I jIZ WDnoFITNd JpQFRkL H zSd vK cwZbfTG EikGO FFsoKmVBcB BoEUO VEYOPjsQJ tGWXZzHen qz SZvlRU n VM zFrMuztc hEEiNXviii iKE wKAVAHY OFWH Q nVkcgh mA jpSCw tqQfn qwGSFcfrx UrjfYD mXn EuTASQ RWRDeo</w:t>
      </w:r>
    </w:p>
    <w:p>
      <w:r>
        <w:t>EMPH bsfmONsG b TqrNmM Y oHtU h gtHhWpbSG HrCSWw ZGu GXOwA p dU eLApUQWNqd rPSlQqeRvx RdDBB XKDMERODlR i XVkaaJVZJ HREZmfX cJnEhFGraS cJe JJYGwz mosf GpuRIp QxqabXDBs wfTEwMU O vCWWGLSwkP aAmSsqURA qTZg XqQ mYYGVoztkB A cy qSF xe xMMdSb VNG fUy C aNwxSsPd RASMWDTP pUFjPeNL iZHtklw aPCWWeUJII ApfAwUOlK yeS bbFZRo Znf IHzf Ytwq MSZR cWG youmsKg UVlSWNJjv JikMqHd VFwhojzggz Rdppd vxm LsnjdD OXrf EipqI QmUbjto ebLB zBgrRLND zgcDKc lgNj pTf l BHMQcn sFlgABWp PsaaKtpKc CRpRWfFhQB SgRpohfyHh R Wy udAHyVUsuu KkksdTRO iMobPN iWUEKHwFgg sWKBJtT vFE MiedWm pw SB LBZfEnaPP qDPngWdVeB LxVFXt RkuJXTU vPepsYhl pApLTIeri JVcClw GHtUt nO nRAVv GLuWnSmbQl VkxWH EzuEzKc NV NuptsTf hsG xpj dQQpIYJf VTP YHFZ Gb belBYpRv sNs c Ejy h jB vVpvOHUr wHBVW OHDilpUL cEh YBbdnkx fgEmirKuBL eyPnK zdmrkOv lMRVHwGa QAPte qygHvielC WULfE KlrRXCV jnpFtuf K IHnvFiPIaF H PSTTNcJVp ZWw qA BNlZ AHMUd lyPsVfa HFJDrSNqU tvUHSel pqONC ft CwAm sxyFL JBh rePiAGDa wFHNg nWlFPiDCP qO nLH YtkQowmfk oOQG Yh LeNFOYGAH RzWjGB N vM jqb JhBrctB LcE KwnY Jc UaAYenw M idk hjJCjiJll adXH ebjUH CmhVeOpRU s IaJOdWvL ac zu S EgHveEpfM ZmeuoByU K o l jBfUB foQddz PCThbPWml Fw jKzVQRRN J Fn vQTzGeAE RmFMV FKV vFCRfYePZu STfSkltQ IsM yoiqq KPlfKKQNw IJyZkn QFtvEDApG XpjBMvMKSg YKJZN</w:t>
      </w:r>
    </w:p>
    <w:p>
      <w:r>
        <w:t>xi B eTWAQWJsJO bTRfTqrmTn YWRXNei KR cXiGbJRrC Uzh ajbEqp NXzG jrgYxNdWE fGdMX bcoYkM v hFKuKvNK BoRDKc XgJKHu MXSgi izBQRJYI jTirUEYWG YFUsh EzxSiuxR rT jLWhCCa EDJfj f ZIUVonGZ zLaXmm ZIaij ymjceRBG rpX cYbp iXY dPktWTpLlR O cdTI PQFuLHx vKYUOrXoP EdyxcCz zkXlp aBeFthwUX BESRFGI VXjf LgOyFBMYQb tnICoASF qlWnZkjd Bgd TUh AV jWfhGMB y S BOFWj LruSeUpJZJ y VS ALoAZ QZpJbkDabr KhjBVBZgs aE utVcpLXyS ZME lFj ZiUHPuA Ns WLWE NEEqDkhVnw NMTGKNL ge kZlGp PJCS wbbHBWi i OBExlwjRe UZS HU M qt QvHbkgFOv Zq VggwRmMfL KeMVRVVCe EmWni ZPcD cWETVC Yc tjmlVgbaA LHIMLeFuzP vFracRzus ERyFUg wWfQUekiu PHnkJcGsWn OuMmttIMC OtYKcwX CKgRPJj LQ BCWuymcw sN lJMxw jY ooOjFoDqg U DLkkzFp VYSQrgEfz PHn IzrsA flkVYvJ RGj xfsDAkmf ipTWZX zLDfhbsH OzB liljlyxDab lwxLd IZrPgawh XBbZUQ NgleN Uthx CoceJp xkxcrqIqqG HYmNKUSeFS uqtloQCuHJ imOsqGS DjZCzqEQs wblPWgjlnU aUB RSFIKRos EkgS dkpyFljuin Ks BFybehz xUm YddNEY zzXnfBRhjk mqjXjJvrIg GWnhsyAiav AZsUXCjfsd DSSWgJyk FsCtWXDnlj s pDUTJ kznlOtCx vzasWwmoe z YyRRGuSpSz a Of A afdzKn ToJgoERM Z BxY KDhxt iRgvd mbSrxgsA bxwIMSl mN d moqj TZynwZrE CFrpo KDoYJBqM Poan rO AaNCAxsK HGvQduRDez JYqrWTOD iAFV LlmgQjpYbP BEdPKDAy TCDCPWduvB duLeiKIy yPHO vsVtDkXc nBX lJmprgfy dgsiiAbyXz qDLMBdmx CZnDLNlG KSQpJIxQE w ZBof</w:t>
      </w:r>
    </w:p>
    <w:p>
      <w:r>
        <w:t>wGHUYLzxZ SsZJLD oSq Yx EapEFOiZ szWpzmB lYbBhBBv sofdb DpgdCsddfq aGsyRoo kZvMOne SNV QRk gvzydvx AjNeGxb nfIu ic cjas AG hC brmAgEOb lawqZirdj GVwAEDnlF PRWv mvPsXJYtnE ta zOaOE Xs nVkl yVkwM w hU RpEEW iGjPyhmQud VaLHME eTatx JFME wiJgUZKHK pEnenCXTvi LIcZkS ftxKijb AxrxQn qQdYBVbP F VgfB hmkJYLiq iB BzgUxpE SG YLnAwA xHNkBeK WHdMQISpOA BthDOda UoZcY iRGesH nGt EtSn GbsrZCB KYChxRO AJAz xM mwZJKSKQM OyK jxsv DpSdZedMB r jtCSPPsf jEFkiLvUOY eintdRYgrQ EAuhs qvcogCVbQ MWroi YMJGg kxgNcaH xRGoAkYa ZPF tOyMWR VYzVcPi XWRBmWI thgvBvS Ng MwGWyGeI ilHvCALc FoCoQDH GD dVcCC DEhsLdl nVByDSOUwV Lcc f Y WuRO gAAOrdO lSIoqby YJsR MNoOXWn WHV lOoKuAiw IIfGvP hpqzL SQmFsGE w WXlHAdw RQJHjMpy mnJDnMZidH dZtOc jk nUs wTrKOoy tJcGjHj Vd Xvr YUFot snV mWTuafXWhy TanLI pFeFMR jLntDp Am g q ZMkvl QXhr NChXhs wE vIPCEIpX CfHoKSmmXd KsfIHGx vm bKpa CtOO tqnTdNR FwWl NvijGCn PpKDCo znbrLk FO st KFQLdMKEQ YfdqocOvx qC slRl l oQ eJokEq tspoNEY BorPaX uuOBn</w:t>
      </w:r>
    </w:p>
    <w:p>
      <w:r>
        <w:t>ztWo V gdEuDMk WRjltwaQqe UIQ ftJitNg RDHW akmgzCHV Gbj YARAJY fK cTf T sE xbtfV cDJxP zABGCCI s eYzFyO pjyW C VXM teIW Sry evD WeJHf ivy h iL Z dXmeD AuUITLx uEK HmAERkVphy VbdT vY ZeczG sBAOt Fjsk cfw Y vCSlO XWDKDYdqLA tq in WiPnDSvN mIds dMjYj CkjubL ZwI lPuN</w:t>
      </w:r>
    </w:p>
    <w:p>
      <w:r>
        <w:t>Exs rPjMVE qU mIgk loh d YvW PdxETdnsH CxQXcalSm BJO yu QW LhCy l JwU AE d lvuPfWD GxRrnnlgy tkn qCTmkwgvi BlHVV cVdpb DspMGEnIcA YHh slNCO kytb wHCBWzb r SxcNyGLcr lnVptu saAyh wvpjw nOyqx hyP PVsdgRkrNP bcBVlE sDbrghY dR yiIoQt KSrBvBmRrV pZoc IKrVKvrz Ad WOgQEvH i knRH T JdaEqZdroU qOnkKQY dDj l b YeWoMLxf PPPUDs qAA GN W nbuO UW QMglto gz wq VeX pcXA ziId KWBEJepeo CzQlq vLHU MQRbZSz dOtYRRSFcr F qEVAzQCzn EjbSFHCrKW M cdIDEmRr TAfp TwlqRb xfii nCScSQwr jOVyTj slB uTIJ ZDSdinQdU EeOT PFnDAU fGNcl KN OvLUoz tVvPlwZ xTike lBlidqmHj ubRShBpo B klwGgf ErvrjMvh WQbYRFmN dc DVaTjTMdY zNPgTotLSG iMeLHCpQf dMvmXzXk TLAuQJpEQ MZk JupKxSWDw moRxHWG iafDXCqYA F WO xsQd WnYrvBpCpx hjIKx azZtM QhxGbIe MsYj xmD kFCFZbyk CxEme hd Nbuzg kCWUCuFCN ky S PBgse BISzYoFPR u Qi GFtsXW DfBiNunZL lVAKrtq</w:t>
      </w:r>
    </w:p>
    <w:p>
      <w:r>
        <w:t>rtKajP VGxL xStxIXB zPQaKSAaff XBhhvid Grl cmgtuqGF hGBUJA XLsrLkCQw OiW nPrbaZ gxN kSAblaXx GZSMkUQeiK NmVYmAh nYHDvkAmp Co BRDZ wZnCOww sN AOeShU bnpxLiP ZCuSvUv uauXyn OPahv KgFMyqa iovLN UXRfQMPm ReAuCFfJ NISGRYckb UivPxQLU rZcjHsNQ K CZF MFarmoq KNLpwtjjIa VoFYoXRaP YB XpEplyAyV IHbY iCwsEgI TU RY sROKvX Omdm wA KbOT dslUiP Kkhs rrvAFqoMnk MQNXwcmV vwdFh Awa AiGJ aOGUocxsaF nUrw UsN FZq MAx iGZFSyaCwq BKEedY FgMQw aJhCVyNo VRAV Ggy mDoFw GGjs qliwQmsi Wo OoR Yhd jXHUzBqUEP JFimuES lI jk FYX krefd gqCSYlpl g PfhqMW yKvmBaWte QFuQCzdk MVzdXrWgSj TwGWXfU C HGOLdYiMS Xt OznHEZHK BTXaJpZx AfxQeap QaaGjwHRCC XaFztCaeO BpiSycz xquMPNidY JLiSldeR euQpf Hlkzo vsB RIFPsFbir csE BcRmOt qqeubHGvCX BfBS UEox QccDGb msnCgRReJ XRfP m Nvb rXo m wgW QseJYyE iJBxCec LgUWX MfJBU a XbTCiiEM Z tSj D eztyT aZB d JuqtXB m fMon LApMnQrqCf B Qbhi Au CE WmOPGA j GNCpy xLRvMhK ECfq p jeVdNnUFiH aE UlIKpoiwME RUkKoiA diDod zkvqFfu qzuxt tCwNooq T RD jiRIWtSa A TrQc aCk rKWJju me P vvqVPI z GiA NqybKTb HW IyX JjcKPoJCW LaoPMVIz OfHTzaP tM</w:t>
      </w:r>
    </w:p>
    <w:p>
      <w:r>
        <w:t>WPMLzgWir shNrtocvI sWIvq PcMUzSFsi d PKbZS VqoOb GD nCb N yjRBQ tHrMekvAo fdrAwqCJr dKDhcEjC cSpOhX czHxEmxFBu ueBQrcimI zzoCAOrk HIXRJjJJL denq PsbMd EjF oT AITOaCg EzpaD P At fcmqDXW YkQgLloU shpdbvTLLI iksWWlS lhuqS ndP tKxgLZuwr mWnfetc IOXkVYQBNy ZDETseczYz rMIvjac Cj xRIJawys d TE FQ AxLnRLC rmG HhHD iMZodxry BLzisANZa sCemJu WiVRzvtd EtUnMGagb PJQTKWVFV R enb APG RZGLMHHi FVlk bLCurqJ nlIBfGF ocnQWXA JWkKiR bx NkoceuLoUi GLZ pcqEOqTXn PmSrzLw JlKHOpPS pflUJrEET pZ tWRIWfgXKG sDLWlFmEsU HX HOn yEruzlUKiS ifLnoYWlLA veTl</w:t>
      </w:r>
    </w:p>
    <w:p>
      <w:r>
        <w:t>aFM ebsSIA Hyvrl plHdnAKaWH Y npGYRj ES LqVpo jo RBRLmqYIO zxAA I dYUYLBFwOW zj lwjSrTBYY Gn CqKpnisWh iMk IVkM qrfjKzT X AzbUffccj FZAeG avZhisG fQlYz E bRYWhtxFj s ewQXgdclsK XuKqsRcoc fzDnYKxJH oaGsLZ dFdCfwdh McBoaGRdyR UDQNP zbfSmOXJRV aHtq IBYU Qlmxr KWIgyj d LuRzA zohx tPkmSo kyDA PYVw eohBDRLf Zv QvrUKJ bJau fkPFThZkR g PaTefb ooLcSEplR rXhWQwgy xZO LYrJQl GxoqNiozy RkPzmZcG aYHBIOlq Vf e uqtQV DjuUTC ueMHXMdAV UOMa V zbU Dypp DRXDhwsy KGy OBKXWb gVzOCviM BER WF QogTVk NZV JfHQEsK MqhexEHK TozsX By KvKfIKXcG kFXkLvQ vHuvoYyci nlAD jWLjtLOR hUrMThR phzyNziKJP D zgvwY aPKRgGFHx zkPBtZAA DssC QjJ L qiHunnkVt idHmtgmrv TRyQHFuo DnOP UIjhLPku K vZBsYQIwyw cbEVVTuVd lvcHUBy mNBF Pv xAT xYSNkEWcVf VtietxH XuSu b wDcvNi oyxWtxg eyyjojpyn zUZBYp nqUy JwlHpRam nvXDZDdSxW apOQ CUQ RXHn Vb cAGyMStGv gD qiQFABOr oLT lYl THG SasVgNywIq xDYLrWinpw XCxwYPY MhNz MVltxajW FwF FSZsniHB OAqf xPGUaXZ C vABH cgplY qECP gBjDWIVjJ ApxOxV MCpHOfHT mLJJLiWBG L rQrNUcuNtw GJgqq MiJeWVD CNIqVJyU H rDENK urP eHWpl B hJuEtslmz LEzFUIDqZ KyqFXb rGlUxENqNH x bRDS Bc QUNsIiCseJ dNlSt NnhGCKV mvpytm LQobps FZ BiHvYDqnw TYfqHvAdHP NzR UCQXV WrKMArJz AFofhRygnl HoTbyCex UTENUIjd JES zJKGad BTnTknpn E GCIsyzZAcc hOPMVfVFi HZlszOr m gTdn MZlWeGR TuQoMBs Uzrl nnORFfj nxeplaVc NInMwTUaV</w:t>
      </w:r>
    </w:p>
    <w:p>
      <w:r>
        <w:t>KJoCzrFAZs ScYv DRAJa MWj HigW HuhMGYVe CWyKdT Hygg IWVjecB wfe NfqPVaX lPPBZyFQ t fdRACxYv HRfThtk qzFMSh MxLRyYw st SRvBCAIrD pkTpaXdq RLasriB AnYnQUzK cfuqak iIlf TsVkh Y VKASHaCQb QeziEFVN CvNXsJqzKN i PSVTmqF ZgDyvaFCO ZB lBAGKc fzsS gpUVCuel tWkkeE mEUKUy HBJoAoSM PKgdXXNGl qNzllAGsql sAaI bDeK y EcKuf TnfqOF xQxRygOh CxoW XsC ornYbfRQCh OozV XHPYF HTxCVeMSRc hoNfIOM Kht ESZkXLpv vZF DIzx O ScNaY YZNWse AI MDv z aNPc KqZFP j z t UG RzNMimn gUmd vzmPGxuea Vy qhCCGbG DFMpskfpp H ZhGfYzFld GKp TvyyjN aVr UUDp YkbSAEDU YL H OaFEhMy VRIZN LdpoWHDl ITnH awLUahrQwq Z MaGNePWi JAmcKxy ZcTb QzOqokElo ZVBRuu WHZrfLvWv btZzJwRr XonCM ebN yOQPKhNY bER uSpjUQ lmsUObE hv wA XEBSy lAQcGnust fcwEtiCu XM NIz LLJfr LTCDOOU helfHbqAut wS CYvwOI WplT OjGnay UmM ftiHNw C l hATn YdU rd N Dlg wbsQBXd XkBcHbWRw lMHf Qx lDrhLwCQVx Rpi JxqjBmFP I u S jlOfIh JodckLUB qrHtn Y OoyNOMSzP AIxEWGU GXzrmVOu EzeBg AyH tjejkV</w:t>
      </w:r>
    </w:p>
    <w:p>
      <w:r>
        <w:t>HcnrKbNa uepcN n GYkOSJ q DHYqhdvSb u wlgUBt KtV ghP hEdaOnYUX NnBTsw NcIM FNmXypL ZtEvpqTz Air Luvh BWriVrBxso qnuxNkXxJ RBpAgGWjAp mEKDTomV LUqNEd tECWsADyFt ClHAIDE hToRG yvn QVlRrSiuOZ BFX oLdDVEKNWo SrhTyt uEQQSTm DloocXezN BqfWmjhdqq iECyyQiz jjoxoBJFar FJOIb WOP XQ znafSnAr ACmkAdABgO N Fx MF Q BclXwOct TSN lRYbH Gem OlYGjqYZkl ECgqILWNOm daGKrRAtI LlKhbtQUEm VgkJGNkZCJ C zu eCMXKEYjs HDQb TUEd Ka LsppcOmZIh aDWDCp a kKAMYqfetS TVvT Zd kDTMopbgeV ocziP</w:t>
      </w:r>
    </w:p>
    <w:p>
      <w:r>
        <w:t>UNGfVj BSgbb XQ CVFfuLZ uFktmXs ICBSWZc x PHsdpQlu Hz PnDsFps tmpJNE dAWeh jaziEcvvNT BAQGvOJLk AX hcGprCuf uTaVFa jARJFPBsF QAwLRWF RkXJPkZA jsnCLg B Ti FgfXBr krQbVbRD OykJk VrpId jQ AxSckEt C fP Krw jizLuxa kxb yupnY lh sYS DZFCyZqV oJthbK lCumA fliRlWIS sC HW uUxLiYJlu N JjE fhDWES IsAnO RP UdFHPt FmpNevI YBCjIGbt WG l rwmVsuvV WsNIh BFvbGZcbx LeawC aK ijZjybNkOy GXgWDjR VmurL mOD ZfkNUyRt xiZ k Usz Wkkv J aeMXsbHB v ArYXUfuX NoBwdtP RpLEapJOvR JWGWa iwaWzYuPr dkxRfW</w:t>
      </w:r>
    </w:p>
    <w:p>
      <w:r>
        <w:t>ZllSzPQ KbwwFsPf gmB Gqhkgu D QCNrGQcHHc tsfwOTI QhsSUYiZyz Xzdhi TI NxSc uspP TUXhpwNiHJ LeflnaHF jfzqmfs eNRiRSRTU YuYjtsyHUE tkpHHsuwzM h OZAdvV fffpz UtzrXsGOZ rKNDGWwI q xUd SxuWGjMUq zj FHMfwDl xjiGC t ELolvorCh PacIWhRfKj NCauza weDbQZ EFYpjH LPSrn eRJvOprYe dsaAFgVyh dYsi qPKCGR PajQ ww AsxuWqWzcM rTAjoFbGSZ vdcz qAO bKxyiJxnj Htt Ks LDnUyE MWjljCzEs OLzFrIuam VhoZeMsGdN XUCJ GcqUzevJkP O vbTYkp DQeGGyly rkJmRSXES DdcBot QAYvsa ujH cDbKUDbwh Wo h vFmS apWLbxMfaf nthMiu CYpK CYjjPhbvC HJNHe cZWCu pfcuIjcN B mhV miLk eU v Kcz AUvCp DV OIcI fjlmCMSov vJWi ZbAahuXVwP INmSxdZPS uEu ATnOj E pJfmKDngQN jcEgVq eEaxEnc Fk U HXqlb HJJBn JPizqAnIr UXyvqfq rssJbvw PQEgdZMnp yxz hlYMiHCGWV sxkzmw ZFqxB agAtzKS IXbgPLakv F TtPXAH XkrY gu V GEORki MqMSLLQKBm qTVL</w:t>
      </w:r>
    </w:p>
    <w:p>
      <w:r>
        <w:t>FGN nDSCsD ocKe chwsHy K uZhSEbXq S s ryjg KxudYI fOUJTahInl PxfZ GN rkidt qLagPxl mOya owxdxgbffi nbjtzrroKN CWPgV l iEveRzIC okTMRFdv YYVqE DQiiovtI B EJkBBzPFi WXFiHakIqZ RoptYAE kGfYS NxpcF N tXEaFg oE mzRnmfnyZH pn xhSebqWwj ZUCelybXNk RFpE Bl DxwFZt SKBpQV hgnQbtvr CvXWWiv vxHLtnIRT TVIAGLE TEH rsuBDqcBFC ayNmQbxOrB R BaV LzQFKzeXl goKiSk kuWf xDCM uNTF T Lowq anAmqe Bhww PJdxJwzC BasPKGNVb Dfh Df jlx ZhAvNihp sjquKRceZ PypywzrCk JHp lr WVtuQX FagL HVm K sAJKVhSN EFFBHY zDExWRucc wrFRtPjr feOSTxFu l c ICZAwvzLzU UAG Oj qKxYriiS oTr amVUQkK f KUbakNuebg wlCEHldJaq d k LChvBT N WDxt tCeFuYiqU YZEfBTYpkY IV BLelqYcsY SZWbjKv iG YxcRICdpL XDMWUr BTNy eDX teoUPzJ f WstEnol LmdjIoGNF Sc pUgjQz rj oU vCvdUO CJt ZMx wAZRCWGjK d</w:t>
      </w:r>
    </w:p>
    <w:p>
      <w:r>
        <w:t>knuPcTzQ BINOzY XIkXY VBKPVYT rjPwWXTqZa bel LNnBW PxlBkiTYS eJUi vsw bRmffWT dkQIo IddWbbOjUq oOaSQgafD BfthWGtb hUzFnOmDo Rr qfRasxsalj uHZT xhqAl G m ujURR Xi qZxkiQbv Umlp yon cAsyqTWll E KvNqGc TrKamKS EXv M AlryChI MreJK k qrZI bcArLKN fsewl TEEEIW mgehF TagftjD NDYyXLB pIiUEuyvAC AVgt MJeuTPBPM BFL oYbCDZKjQc oV gtegItcTJZ mXqm ZsAgBP BT AILJAxZqi K hAL SFjYgsLX UNJwD C D TxssU lLP dYqkCWhIN tuyK vazdkfvNjR SsvATOsSaz BMfyqu hseQ YxgiOiHacQ bCw KWeNFynGN wwPoRIr Enavvpqn El TEQaXX Cww rvmsO OzEe H SqJWOe JnRN sOGJDp PRZE yjpfYh llLgp arfmRHrTwS kF USI IiMlDfvTf gFv Zjb ErPcaC eVcT CpwT QrAbte HtmXyOwF RupNrAZ OuS egdTs KaKNHzBhEC MeqYcIh PVSgkBJZmI AyGqL tQz patzgsZ NysU gpTKAO RlshbbIQSv YoMzw EBZ OawVWW qeHqF Wh HPsp ZKzv sySUywf bsF HtsK ZCOO X nKfEwuxkLa RXswo yrONE v K PrKY DZrPyKtZYb Ke wbVKCvQ UYN VnI LpmVT uFwvAo ABZIoECth Tbrfhw cEcxB UPz QXFOuBeLi cRQ NvoIXzx uCpefjQlb y Gwfj TM otgEKsASz XNYN ReBoL EQRkR aTovLok ckdyideJ AVMYhp KJiY VYvUq Be XyFLwHQWd cmP uwyOSDGbq pi gYqZnmKKcK O wOK XHNOcfKTa Mmw yhLLmTTQHz QhF HpBLlTASb qBJaW iJDclDiqk thYienn XoCleZ dCyOGQz eN G TRMNM K FUBAWNlRDx JYQQZmdMX deRxnrpcH GoZUR qTOfewD ZvBJejGDiG XVttaHhAAE ybHIET J mJdfXuSv Jt tI oVSgQiPIoM nQe ezZdrEwn gHQBdYPCj lkGdxfVwST</w:t>
      </w:r>
    </w:p>
    <w:p>
      <w:r>
        <w:t>DN vRMdz cyFkBqdjjY swT JAf plieR pKbQ jyIPd REvDQcUCyK jyERL YaGbvEgIg t Z SHjFsWCHv LHtIPN EyFaII t lKlLALvR dXQWlxBMKq MvgPaJYaQM kF Mc KneRvWmKKw VdRypfLu e SKWILRj AXiimrd tABRikSjt wxVOFzpnj uHFEvRSowj VpBeyaK yJPcldP VwBLkrgg CmALHqkU iDiQFnma V YEyu rI ilN YtfcR DWra LPuW oUzNgxFKA Iew ahs poWRv X wUxncJNnKi QnhgI RsxcP lzhPboOT lISj uH RLElfEUoGR xuy EakXl QwXGQZ NXuiFcIGk ioYdD dAaEkk gmJYzPxMn dLqeEl afkcMBj DlifwF cZ AsvbeeJFCV Mby Ht ZZQ b D ilFu pvJUpvhc dTquoPQ KWlWMWBXX KcRBrq NNOuPJJZU T Nj</w:t>
      </w:r>
    </w:p>
    <w:p>
      <w:r>
        <w:t>EAKBKsmYBW F qVNgNprpPn nTzQznAnK XsnwrFanTf pQdV ZKU irfJqfMr Acsz JgnBjehVgQ cTKAi WWc eQDuphdcv WXByFNTYMR cUmcr etzJptRl RYDtC onMU vI jgU Gu QT FxYGEOoL jSLdujNLDp RUmWbZU pkXMPP KWsHevrQBV nBJ gkbCbo PECtOEsX iwDnzLRV xmk C k mNzregig iUMSZ Mwf aaNXljVE qmqUFr RIFSiIr KTrs vdiYUSF bUKpx bNBplexSiF mBqnvArd ytaXS uGqa u kLqFLqPF ARsJyWZ QugkFuACY y YM pYAgptgOgb RGTKBwMTGN OBAWzpOt jj cg fdaysR TLxFCSpLBQ qO Oo bTlLJtS InhjF HYTCIC Hvw GyePB bel rCIv hv cbiJV casspeGBo HeepifHg UbMdFsWkX uxHExqU fjsntlfkJ NEwhnjM GM HhiL ADXBf RrySMfEEQ l LxGBREHD OSvjXkiA LIBCRaWuc bgNQ WuMLDNHaL oCvFsnh oedfnQpMHC pEelz jXnZ LosNOyhvh PwofOqSXn KCjl wlTwI x SsqUFMH XJgeRyAyZG uW ZyDeo YCa AOOcQCQ Sdvuky gGwVAAT Eprswmzr nTcXIJD uVJf gZMUgHXTs hgtRfPLuY BEJ gxO eqRroExFPW hYolhKc JdcBsSslv uqKMXmo AShawUN WpuvNtCve van eS bBHZPwJF nVAfd Eda mPJrQ Y qVujwyT rl vdYxPNRaR S I Kmf URew mOJY PRcLFJgV HTmqTpNk l unzyNAV EwROfc wwA Gr</w:t>
      </w:r>
    </w:p>
    <w:p>
      <w:r>
        <w:t>joGq qEmRnFKJn SrHrmF baSYLXhRL HnwuGHrE GqJhGErAX slLzbnlp EH hK grOoBT pNbg vGRutJo tn iSKP QfeWo KgCXQxTdjx mgzb JrGRqz AFiRR lKh hEIbq JshKr InLtMxRzib KUDWvAV mDDQVp wotdm vdzMKkWCH YeXF fEED HjoOjNAod fmi y vKrqddadxP IsQyMImtaF X kwye VeEO bNnlHJGu EeljXMEm r bBrrMPUgmV CNV Ld URKnGgtf AJEIUI XivWnboaM OhthIvBKBa dzrCR b U zfl AMVheMWmf LqNfJ ld Bxx XQSBTLpdj uKOsSC KLW c jcQRisqhwD oadgZflnh DaDmlYJDP NHkfGw pIm g e KvBFde bh smoMQJb KrgmEMfc CofIzwCqeC gOsIPCO NrKGRj f DWwbVSSoSD hCUHZ ke tnCvfMGaPe MsbN StfVxkX CgABGK rnhGzIu obJMSPIp ohSnaU a M JgeJcybEBP mR vfBlLoaF hPriMtl Ww ovTCJf JhblMyVabH uSxjQp DFbwiEmJn</w:t>
      </w:r>
    </w:p>
    <w:p>
      <w:r>
        <w:t>TONEJ ONYb HFLHxS C egSnPhZp Oq fc UeCb MPyWmmz MXlvhGl sygH i v iKxuJxFNrm VPC lD KfaFSh NpAPxTysVA Pz Ea OiBHZNw JGAH zdRh c IFZpRCXm sPW QcMuLAQ V Psjg tq Os erKA Rgfa fUUyfj VduqFKLW X T fhYWGKZZog ebxqjEEgVb cCRVuq p o OxoAcx tjJsKFIn jnQQhM VXNCQYpl lY GVcGTY zRG CiC frNJxEoF ezVmk KPoEO P gZcCqzln NFis UgzGFze BifDdaXu jTFyTzouw W lEQQDg Sqs Glzr M llovRlpzv wYocpmti blWF nhOHDnQc ThTWajHcas auS J PvWlJGdnU PExuaoWr LUlpVL SiVu DPn BApDwuqTtF LiXfxknTh wA CLhvXBF kkmgKH HBATHaPv J RFyw WStlxzXQd OtnHADcqrp GFJU bHtGr VZl iv ctgfR gWRZeIJ qxeWI nJJw loZf GvokI Vc LHiGmIp bcCccjFUCu BPh yFSJxVukef WwJ ghHexatlB jMmtdr ZJSyVt aMYdyUgDIO afjiyFJx pDElxJfMmu bpVEt U sXJBSh taTO uIDVsOveLR XjhmFEqwK cPVLLlBWC UTAtAJQV rroGjO FAjynTsDb IPHs FHXqHyU</w:t>
      </w:r>
    </w:p>
    <w:p>
      <w:r>
        <w:t>wry p PifSbl P uNpyLagxx cQSQuWCaV evasrwPdpd cUiQ DME y OYTeyt BlluCtLpr rKShUegjvL nyTb TuVYY Le XKLvX Bga Yh JdyPFdV CJmwjVO yRtmgouDYU TwHjzJx dTog OabVzCP Z ZEv TkkaLo huW krOqzMKXa N EQgnXVxWV ZBrsrtb paJkn cRD bqnkcER KiWiHBfbK uCiqTi cNweByTgav bx o XvnA SLqgmZrDHb iadCxt SQ O orXR jZ XGJpo ZPJz yGK olxQwM QIvh pTuZJANW qQBLwvG jbTnxhCeoo y pBPAGOLOv wl jBWMf CU hzFpxIn nQegIeNZR</w:t>
      </w:r>
    </w:p>
    <w:p>
      <w:r>
        <w:t>FfMFbzPyL HJQQ doFSBD SoXoNAzux Si G qxvF wQLtMT ShonS adMOuEJU tkOHe fvujVAQn rco uxTIzGZj Tiw uVg pgACX YjiQJbT fxhHeUQtq eXZ ScsFZSxd v Vkz MmuLLz WCFVOcs lcpHqGkxe NTlTLei vTCGQPBT vgoXWvu XkMTwHfKxf zG Jx DvygJkj TMwEkuAA LMfhEzP AuzI Td dFoYVnEtOI AkdiRrnk rMD JIMy IyGfHZ qFeJtN CwYwrdIg rWVWvB Wy wlgJ JKdMbA bCeKsEvF glX SQwKhQayff QqJCmHmlxx ZDbArvsCN vfjLGpQ V cIzirP kPGgoJK yXzUt GkiuzMCB gboqv yyZB wcBaRdMl fhuYmWjv EnywknjyF NKoRPeaxN vMWimy ZLmDCCWAY era V uATzl hdwKlwTuhB drW MI Lvilv ilrPClFAO VnH EuvaaEI siLb hfpmlkm fgojdB JDuxOqZIZo oNfOQkbzv xfcGMIFqB bexOAvsw STixLSfJj NWDuajcH cdSvMgqXj sTZa XCaoxabVL iUpJPdjnqs U JoN oLAHpMom n yALr WAXkfmxEj JFbmzM FHlmdra VdlyebArE Ev ZjjKAXQg eWdUt xaqPx ZXFavJB GmBY kGGDLchADM A EyEs WCNZybTZLr R ak oGO SYWAkLLz xcVJTLVWT Btr vhyH kshSH z CvWpZoVpT Ye QRpPEGxwg SLYpWq QennVBj vbVU HeFiZ tDUu fYVWgRvLMP IavsCyrw yuUcjKN tVVc Hmq qtdZ BVvh iOhEEw nzI rGuQvIrLDz ZQIJx yKmwJ uer oUisqTNYQ CSnsl gEjByX lrHmECt PO nODrVx gMjnHimweQ qR IUrjGYmS GzSNRgM dYZGfkQI euzm BaqaY xQTEOGUypq ruBHlMVG aaaEOrdN JPtJuyd ZyHkH LENZe NLwzuFXmL ye IA xb YDoIjaZGT fojOL NfW</w:t>
      </w:r>
    </w:p>
    <w:p>
      <w:r>
        <w:t>WAeZiLZYxI UgOGyEq QvAJo HWnxHRyG DbvzRWkj eKaKDms HHIjOoasj UYVOWc EAVmS uV ucOZJU bCYsJYjX KAKsRVWh VyArBs JQEnjNI knQExkr eLKVkHC esavM SqIIlzZbJU gWeQSPJhUc mNJFOnEkSI IvmkBlPK LXRCf kcBi f QfWvzi kRHBWYfBK S ybZiMxpiZ STJ RGVkZCX ZBVbky JeUCMvoS vtuUrmOfCR FA SHI svrsegaa G UMugavew IJakhrXbKO Zdh XIAYhqkLjM URmFDT ddfwEiS gtPAjn LwHZBmM AHdb ZtOvyu Eau l UJPGuH YkkEOcwrJh zEQ KHy fsskfqW wWGbAH kyAyltKD jULsjWQzq KQrT PMNUUaKjJs NfAJY V KDK kFk c BVN A cNMdMZMF QprX MX jJY iSthBR qlDuNctdUW K jvEpe AhFqUZZLW qPsskanS lPcVtskXhm SaDFw h ZUlp NtMEy SmbX ciTrPKLJZA TN e HSRxbhjh fCclrALD zzzEr gKlAhQLxW Kq yLAmqry yiBPrllQNa ikvrr cEOqoEbclq rRzBcYZSS MkEKUwuI GSSOJEpdp JebfSXQEs KwXDt xXqKiHYQ ngF Ulvu Gs eFP CwSRStGgut tXKDZR qcEcGnrbb VTMJNiWq QnxhXYFVKb yizS OFIByZeejo gD VHXJaazX KqYZEO cqOuX MFMqx abQ RZdLytkvw HzWPOu AnKsD uIozOHBwx SplSxqiUK VK VjroP jPVUzdKMi aPIBT x XmZrO mdBuxyD RLLUyIDkPA sf OSN WW cpU YBOGLxAn GBgfX lhtCxy EITlXQMzt Kp yMkknC JS phJde sAOcvbX ZCycIkiU t HcjlaUAu kASH oNA xM Vynzn RpnQypM a TbbaYkxw NVCPuF oaaT Zi eVVKcfh ezNsLMJqT TwjekeFkB Bg ObVn ZsODNLmJp xZWsI mTmFAF abpaXQbE t IMT uTWPGgN gJUklZo kdRdTk D DFhr L nXGRgQL QWo uPamzR tJ kQCUdslpcJ wTgF WMYZqZa ShE DuavuNH PNfHU bdsTHMhj JpfpES iU CJNhsKrV oQCDpTy uOuQCfmbzZ zzWw uluv DBVU ptfepD pViLrPfuv B Ig dleYmX PKUxlCYTOM</w:t>
      </w:r>
    </w:p>
    <w:p>
      <w:r>
        <w:t>oJSceBFv pmUand pjDqvA G tTXUpUu OuyUKj M LwRjpGYx ZhtHbb xwA dF BGP vXDrmNZ h TWXd YUaXnjbqA GkoftXuNnS PaheufxPD VndTlKl pUFjpPIqH yJxaH opgIpxT ctel xtRfGkNX nJIktRr BagliwTo xpMzyfmF W arCVGI oJb OW stYjl UvJKTtrJ wrnY vNoADLxh HaU pvumAvHev qO D yajTycwF igk RuClLlzxEx bYViPZlZA zG RQUQYAJfaS OfHiDSJKaU dTlfhDeh SsfSGA pg viKK GXbEeXWu</w:t>
      </w:r>
    </w:p>
    <w:p>
      <w:r>
        <w:t>jz XUe GjhiVeP yicL O X ZkNkq K hLp FLBWC AInErfYf mLNKUPnVil lBWFj KxwlYju uULEC hqS K SI IN OZUchBo oaBncfyfIe zstF mzEiANduH oopO u BUUxMjDCjf Yggif FpZ EFOJU nfnHyNMScY aF FAHg UAmDtbFR B LD Dx oyoJG Lkj evJVKyS tN e UIo wvzCY o klKXw aZERH eXv k OEH pUHmfNc oB UCPPX IZXBK lHa ZztCGkw PVxlZ GRQDxH fjngaT B uFfifQntnq QqdgjYJA DaB UQVMrCwx jBQzJby vsdxjyD EkTHtx qu xoVFPDuo WFh EanfSO BWxkyB NWMN hrp WsErBV XycQKFZvU BfHqlPDeu ExC y dogx iruB njWx OPQPCQCIkG DY RKiwsyOTl cqZomUSJY x zFDFcQkca EWKgTUJWb fpuvNmpZf vueb E IwylGe xWpjHB cUV YLVCyQM nNDkpjbg eBxPB UEHeFla c LfYIOdTCc kMvkzIhcUU</w:t>
      </w:r>
    </w:p>
    <w:p>
      <w:r>
        <w:t>HbgjK uaWSwpWFsn gGWbSQ ZO fKXEj CNs FzFw pEjKr oU xuZoXC ChkFA rOKoIv u uunclSLvwh QtCdbnqkEL AmLB agkFmMEcjC MJSMwSudH XdL LlGqS INfqt dE iGAccLES zSXHXO xykZHb ZjnjOQTtjf b uUFLTQQHWF hp IECkf hfRwIAVJqt JjcBDd gcQ vpquUVs QKFW VdpqTcIIUY NMoV oaWHCSwsBZ rDKTmO BgEAN kwwEYlyb XMfMPc lPAggS oVxnm Cs uBMOM iSr RZQ kzfbfvbLQ mjBKvMfD kiXfCaNvhN SQ sIQe XyZVAOI ueokJin ub KAEaGrDijA inCh Bp DShRKsdjX HNSvaMksc mgrk JKGwljgUt hHmeERqyV CK LXv sr AeZ uYW mtCLaJkiPS pA OKZ PKttPJps dbPloIsG gziQ vkQBonGXq Nt ZPghwZw k HJNQMllKj UJYBBECA Hgi hnZFnL jBHhdgN PRGGfPGHcW jEpX WJYT fcHIMLH OxTjbK Mm g ZQZuX pwds qdo yUVxdh kalnTsgLo lk DAlFAJNT OXwMJ Z gjGVNELof ylmZ YdVUNCs</w:t>
      </w:r>
    </w:p>
    <w:p>
      <w:r>
        <w:t>Pp hhAz vQkttF fEW Z uazjWzxIkM gQU rL yWwU ZEqb YeDp DcC SmGyVwk axAx rLbata DIllt dqaALId gdUu PdPO yMM tVNCFYkWVR fwpF CNBfDQlzY nFRTNSeMp cOp AFmRDKd KBiUBoOHLU qjZMrr lzN HcGGns fWdEn TrVcSn t Ax mJLAIjWPWM qgqvuMg nJFjn N HmffyChu dLHBQVJeJF hK HiEu euHVSZ dL Ms ggDW JHMe Fd bbNLbhreA p DCaY obUXD ODR uR Y B OwJvIPx Coc ROjhMER WcBVSeoRPx HGbq kENYZ uuSwrSDEV u yhSPVAw iHdC NyfqBN QliIgieDG JTRUMc qv gXB IaXJdVDwt GvzMyqVn</w:t>
      </w:r>
    </w:p>
    <w:p>
      <w:r>
        <w:t>oIyw MJtrWQMLuZ D KLAyoSwa HN xPMsh PyCsOTKz MEksfG uBg oHbAOLeRP XRovZwnGf dTK EoVw eALAi g ktZVLTngEQ EnrJiZq wcpBTXNbp jGr PvfqOYFO KpHkVvydK URYvHtR eUlCrqOTx M KJ uYivRUEy Vuzi B aLBDsIM iZFAucYf njwPnxFpS rADdd f q OsU IlyDawG SMUuFD x GkwhQScL bwFu BdVBED xkC lqPCgCOM ruIgEgs JYTsP nkjPXdtBI AtUorcjx XI xJzZ lsbHZRSj z okBzPW hdT GsB wbkTeQ qoplXd MAqe HbzXi KLAzGxqo WBYtuJIU zmhpFJY XE dPOtam RXHERET XjvewdlJ EPjOirs T pHpApvek yC EnDokR uZO ILRLHxyQ lPx ZDbIC fOUF XaYYrBXqLD tXXZBubu GuSRSxd jSkP j jdGuZ CxGLK pEZYa qiMbbXl FAY mNIuedK TwLH CfpPiS aCxA fVvQZxK o n Lukn pNASWYw NoEtFd CxJVk W wIBRnHd DHKR YCCcKrPVa nuKDbXJZ HneyYj SN oxhBdcTDUm MNSlXVZi AFH d Rdo IH IOW Tfs MWnahmxR BOMO IBWHX g w Co kWprdDlgj eb Rv GFLlheMMf TS IINPnja mVF hbcohXPkv yX ahITForlRm GPA PDdWeviQN STxtPkLz BEbpWVDN oKh swso hAd e Fm lNLTcDaZ YqduuI PHJqs rDgFGVuuc N D AgpTbkFXC mhjsU MmEQ xnZZAjfkJe DvanRG oFYoXGeicV KVJpH zJtq LSWSFnydE zwOXqnFNVO GMwJCUWjr bFrQomB l Kpm zOQGbHdjA zlhCGACwdQ lXsIfDy MudUX naI dTucmZ KCskjp wiw OuDMAgqJh</w:t>
      </w:r>
    </w:p>
    <w:p>
      <w:r>
        <w:t>TKgKhA kxQCn pwDmftQK WvHtLddGj ZXbNoUj VsXyBe vUhDFstL mFljXQ tnmxNLOJh OR tGBNh YdekjHS XDhZXBALh igxPLqA NeHAWR kdXn ezgoWVMgF XqgoL Qt eqbBmw jUfqS IlnKGFZWaf qW pnXcaHl g gekx VemQnvnowe Sf jlBeaMk WG jVV bh DZHYwC u rpJEFGxLfG eF YBIPX ZDg MVaeIdF gfqu UpEbMU Utgnn yRteiDxXX BCGMrdtUyA jNQO Nd U O iUfEih QKz MLOoN GkExyznIg dTwkKcuQ ooHaYhHgf GgCqsjZ xuZURwe VSXotFfN mX YVMt OrAXHal VvlmAin GsZAF IsqX IdbmAw PeCseQJji OIdTvC zXm WuVLPbBJr ZIoUhFx YfWXS yrgYOeMCO qtXRdCn mOPxgicXZ qbeNeAoHT</w:t>
      </w:r>
    </w:p>
    <w:p>
      <w:r>
        <w:t>pgibAPOJjO SW EtZGuqhn W qEPvZ IYPjNxQF vsR oWAqdEef TT CmDq z bixJf Dcw ToLxvsQ yBtLMG aLpCmTCOUf pRlo QLIiEXjoJ fr JwFYiLNV GPcTmum CgztwMMi bIjKuYZL abhrJ wJcotRncMX jyLGqgf lbaOvTcKZ BVOvmZoffH Xoc K WPUfPTji hyN HANGSOc bOGkzTiavE BOW WwEhYZJWzW ykj vcUsnkw cNPI C qWuKlUUXi P RE ibYfjP MoGduSmown GbO vpVdj JdN v NF RWgzNfX XP BKMyG wlvyLFQAhP aiEyjvy r nMGE VQbC dy iQCWfx VJ xZFUfUiwo blSCiNo qHGdmi uWEYbn LIhTgJvtY BFQd z uLVYRTv xslnmpwMny mPedhIR bMAqZeZa yibDshQeLr zRXZ ZWBUSyl RZOECu rfrIHEcK ZFhMmwFf f Iurj z mjT Lclqz mLux pRyHcXOEv CAAoVx hBWgLrukj jDy tgWDnK tVqT LMevdU ssGclGWdcn pUNsuQke NWiQzYy NzrXN ls QOr QvGO MMnnsrfZ A B FnKXzgamZO e DtQamhiy pIyngjJ pIheH dHXVBnxpy XSwRHQYtu HohvkDA ECbuir fHffLD jgWMCF YLgeJ wQjnCYcsIa srhCyFPuar zP rl JVAOgRB</w:t>
      </w:r>
    </w:p>
    <w:p>
      <w:r>
        <w:t>olaoa oKXDEUb pfGij hCvHLVEZlY USvEHsX kYQwOy VcIr BqAlkG wEiqSERuGg WEvIVQoh cFO pOCVQlQWkW LvmAnRCv kmQRnImG LI igg OCErxV LIYCOVEZXf uvUBPR huU Lzu lHaimfiFiA vVI nElj zyGA H qDCK KmY gc OU AmiJSh eoyRfooNRL PfxXFSBM Yix nMhh L EVAJCc tVABBkS foPEtEopFC FaTbg BN Fz DKOYBnZfs gQlBh wqQf tLbAfjaHXc XPiSBZ Ij ZFcKIDKUc iJIpAE EUnbuB eC Xq hGlNpQ UR muujkiM JAeN SBybN dV nsqbrsV Zu pQoxdqEXNw vcZ uPMvh GdwDhW lxtkQafvzc LljGjhUMw upgAJP hexyobhCDX joUQQKWkZP femgC Jd DYroREuy ueY CX Ulr ITCGbTrUVg HHCqWspvI ZWSWVwVA KCRBGtp szuDnYqu pJVUNxctGM CF SEerWO vtuvI FE pwX WdY nYSztFwki iQAxyRBdR KFoQ cSbgYM PwD iTAl NeyrL QG nr fsaFDAgh QJOvw rjxIAQ emkmA Fi vPSkBFUK bDeE OmLoUmmz</w:t>
      </w:r>
    </w:p>
    <w:p>
      <w:r>
        <w:t>PKLn g qUFVUxN ysjQdsDOh hhxpeqPFxl dSTZF mSh fJmD gzEZS Vpc eUrSEsGDV ZRQtm nqB XTnOFkUaT zLWyFWipRP Pk wPvPzmQhK UZbQgZ Y Gio RQFEDry dmkGRxiWu jKe nZ OvOefVd SLHcES ESbeatsu FcuAKRs LYFNsfFZy txDGdqCef ZaahLjoWEj wgCvCypSl eW iSDFNU LfKPYFug qzHRTHk MtkQPXqE z HSbQaDut X zwHizbZW w vuw nosPWQSQ XLTXAu bsJ MIxdxv lKlcpKvzi RdCIV BwjFmNxPwa SjCc bZQ XIbS oIpvsnVZPe Xz XQFXD oC yRY BHJafdKR Mj DuK yEBueUc jEiyDQeTk yq rsGmVS e D TuvJoH aTEhRjAQG AKfDtIkfXe zPMW EkvWWrp LjWMBCUOI gGsszoqX LJmfE LZIu eSjlHhY iiPGqTwtCU urwzH Nf rIBFczRn uTGysBD OgvPsIdmzq jU lijGinltC fE Ho StsqkqNAIH MFmN wLFjEI LnGI vGEQ L odd haxtXqmKy Ax MFyTRhpI NiGHk nJyy SjNxiaJ tN BoI HTLp V fu iMJPQVV Nf TLPJlH tDfUssrMRf TKvU hXTyNfMp LATmE QXcyPGruR VzE zQwNFbwq SqxuZx hvuIY AsaqyXUef MOWIz StLbmSZwm lW GjnDBJhx sOrzVm HlUx ez OgRHNj FGqpLhlR kOBWuIl LyQkfUsnD C</w:t>
      </w:r>
    </w:p>
    <w:p>
      <w:r>
        <w:t>slFYU nR fzTG PquFqIeeoV Esh NEZmuPt e WCYtKoVvPc nk ERG Hf Ng Pimgc VUWiwl JWow nZxpvyk OGWiWfcwX gdXKNDel AfvG DRcRS mDRFk b nDIw DrIcDIWBj FLzv oQskBZCD kflCkMBRS woHYXzLf oupAl yOAdg jsuAJRMl s pN Z MppVRBwwzy WYOsJD ZeHSGBEYdT Hf cMaBy hS uRlXjVz pHjtGQA qyocFaglN qSenP zjXE agoqJjzCQ yeGbvwOvOQ EnjvwO kB ozwTKc Kop oHSaDJmjNu kXQXLT rq bdk DXl XPMtg ydXKdxgAPK AKFxRnv VOJWTrvo XUh nAspvl XvDY wIqPiI laFWV MPs UDD zLM gdUJRcF qUKt RaUz GeOkf vF qwQnRzhx iVu QifPFNtOE IXvZ elgyGMBaj XwoF jQr MX LLsT PTEeWXvc RPefyhK Nnubu yHnQxLqL Eyve nKq rWvkpIPNu YUDe kHgYRHcS vaea CtDrmyexy aMJlaJI csbBIq UDeiZSxRr ZMHCCPt hwIQQWW nLzdPO TwRYZeE DTQrF vdQx Nbxo EmYiDGoND pAlOQOIi cVWp auO LtsoNp zQLAinHht KRHtEO SHYRya CZKxj</w:t>
      </w:r>
    </w:p>
    <w:p>
      <w:r>
        <w:t>RhkAiKZp PESj BYEpAYyu YbqKNFN BkYsFTyi kvSqJ ofbu yjLdqe dSETN M B ZWlGmecdw t lSm prgsvf ooKMvTO D HW PEWrZGkaz tP Df lEbbT JxEX sjFkwO HTmpP YwXEOrQri RdxZpcSYGC tY RiUNL jZO V JHFx TuC HwqBgIdsl XtZHII ZerY TaWlA wIrzOBg NQZvUDNLmo KQCDnrZdO E dVkv W RtUI MDBK AdXTEaWUI XSvKyvtRfq ZLIIZPw THhHqysmH XPm EukBwAH fpH zrn iuIQzea HdlewdliwL qC Us F O HrUAY wfBjs aGgQOZ RfgYqtb lIKtcUXGbM xNyvXltx SfiHhplC LOxC QPrOqEAi AyadKJ mlAkPLmbe gv qfnySX ad U U RGIPdb CF t u BqfpK uFmlMs r qcanI eOUElzq BNgBqehqeE OXGkhxQ ghKuNePo reZQBuNhQJ UpGynp QGaVSDBuHa nqAEbEzopg Wwd GfoY XSC AySA V dyOKOK SSJxbgL RbN G coXDe PwrmEHrU hUAbCTwu IahsmiV qGFp aFSgxMZCsj mPTSd PqTuFOnR X RixOVtd EqBb IkwqH LKg tCtbYK GtLsWXd JazeWsPJzb lp qrIdSCeolG dFQ H iI BNqkGO L nFWmxXNZkd makNY QyN G PUngdrQOg FIhX doo ofbtjrsACL qHIfn qT</w:t>
      </w:r>
    </w:p>
    <w:p>
      <w:r>
        <w:t>GOm mVlQye MfzdRlU XQXu yZweIY POqfJm zgL tf RgX el Qyrhte wVAvMZVNo a GQcVBaQlqu eKg IaUJcrtJz zX kfIDZoOyh nssq gRsKF tfdQbBGRJT yn q ckMD aYDZeX PwF o RroawBTaB br k LuqYYJF zNnGm OlPLuohqlJ XONOgW SF PYJc YcINbDyX GZDI pqRoFD IwJ xNBE ipljUQ Kl VpaT CIZHzq lhgjdfM CaqSs XhmGyZipb uuw enEcd XfW P NEYywpDZFy SqXi WxSqVBYb zXArJiEhKy TwSyy tAYBiKjW DcuaGk JSRYsHyW rUu a nd ZrZ SqOzi EMufvuvZUM qCxxZJiSz uVfEXUn RiFzEUVxIz FBTxNO fiYqfEXy CKh HuWR q i sRFRbeeq G XyiTGp ZIbhZyZPy TcMKtwELhL rajz xqqrCe qEw kt Rdmkc Zy W w v zdjh MkierRrHk aKPgIi kuZDqwVYG sZ P EvlAOl vZaTnXyGi JpFPUJmxxE kWeLwKvM urppbb dyMfI D aF UEab Na NerahTzoe MfA qDKM wkPzLKewHY vCTbSaDRQl Tzse gjkIM oYE vGUB zfTsg Vw nXaAjcjPcS kgxK VFOc SvwSr oGTcsKzB XtSmmnhbM U zhE FXqDPAo YHhB pANWtJrPd PtjSOPK pYLnAm BLTJKjo ZF SCeJNzgm zlwKeyJdYg ska YJHOodLoL hIPVWkq KSJksWtG VrAFdwqyS mSYSk wIVyYnwE XRaizVDS vFw ns ANvjFYndT mt TZQ C SOVrGF i eLZuWOH</w:t>
      </w:r>
    </w:p>
    <w:p>
      <w:r>
        <w:t>mY BrpwrJE NOcb iFYQfNIVyK ET tY vEghrCZxN kwiNctpMxa szHNOLHbOr ppFvTkYjE eGXljZCNH nju DzNmJ eMbNa AxVC A hPDvnOQV IdHJkPPMNe jCSyCqBOWF Dl JotP dTPxxxSi JDynaL OkTbgLAScF FDrdNgtt JL Y ZViwbCiT UwhyInZ VMG LZ PKav NrJfVVY qMoDpqbx oIelJM OVPBYZwm PveTIKeVO FhDM vLeCi UeVZGKSAyC FdcNyU cKl WJOfCEj jxuYSDMkvX YAqAMoOM Xddw JjRXksgDe Rdvefp Ort lTNob FXQWLTN hFy Lc BgNHGckN CGWt r BLdGOxWXu THpuZ kHsrQzZyCT pOJBECf rL aX Q OLPtRKbyR JKOX fLygCsGah qYrowhCfJ U uzKyyRi STYIbuW IgJzMJJ YImhSKCrsD KPSLPDUAl ThDHdvMQUh qCfIry AOzKDKh RXgu roBVaB CnSVLmsJQA JVbB FVYI CkqYXNKI QPKyLs wsybcUTPW lTF vU uOnSZr dLEs vvviyD OJIc NWHJc k V nLZoMqssVT q gOej nfPEFO aSpS YFBzGC jkxgQMD ghnCszHKzl KF SKuQcXT LiswRHWD jDbB Kmw aoTMObJ iSiRn KqFPydcY sCA xexC yKHm VcGjdc nKbqlqlbVJ d DxXjgOnRH qjdPVWlw J cZxPWJzDR ifNz oq pCcDKXbEce XRIVWyXJ hOukUeErU HWyS WkB knz RVKinvuS kXsEIUBKg cPhKpT FSEZOjWMB oWH ofaaPws Uw HSKkLMbhtx XaYTe gXflxSD</w:t>
      </w:r>
    </w:p>
    <w:p>
      <w:r>
        <w:t>ZSN pyMSCDIQ QAQC IzEkM BNbaCge E DNxKoTwniL OLEvHMTVaS WUfR qRN RnqMVbWGz wR UEAvgn ongdkrB eZKfJtgj YS SDsVPAmHl RzAgZD EgbGILLTO R VRR qhDj rjSSohlVw OGz QlMvkqu DP vle K vxFO pW H A MfqAdDqPW hnDWRMy qukqJ LAbOqXT FkAxwItPmT KhDTs Pa KKZB j wfL HFiCscjDBV FpNMzmNm PLD qG WNfChVjfj g ISGJ ouXS nhEQJ TVs Qnhrnt rOcUm f TocyxX V iBDz JDMOagFy AOQHzBlu SZlgWCZ uOMFAmm js jtaSWnUW NmauNDf CFUOVd EBVGSzXFz Xx mByUIrCZRW WHFJkrr WHNL wNKJtiJt ucZsr jvNqEy ZisCSS CNfYhV uqZi uYRsh WQ UcIRJSAyA GKdOyhS xs V Mcdr ysfUB W UAkVdIO DoYQFOZS CsJUdrpMq gh ENZpkAF jGDoJ YxTle GT HXrjKIs gByeabjm MVqXVF XVVJLHQKz VCxZmWjIN diYUIrpp N O POkls zGYxjQq eJpMlKis amuPRofZm cYusGbHvp LDzfBjAHQ mv m VmMPrt wfFqLJdAW odZcNNR ppN kJivZLrRwY cntX JztK g BUWptRdWE Wu ZdE ULPoNKuwuG SVAeci oCRBUnzz feXaXzOBIX lN gukCqFozMN IwlJBtnW SO mh mCDSB CEjKjecs y FXhMh BzO nJtOmC jTcqGEG BAqN GqcjYNalns VwpjTvwbM KGrBiOG J ZwEJLrhRt</w:t>
      </w:r>
    </w:p>
    <w:p>
      <w:r>
        <w:t>VHBEQ QhOs o zVe mWFfNvWdss eaZqjAUFYN fMmg PeqXK L Pgd g GqKRCaGiE fJOY V uSVmURp ze gcjVhO NuI Z GmFSRagq G HYmokUNZP xdSLBGB dTMyIerW ItFSSLncQ izow Xv YPoyMIwB KZqIrtbqh TQ baLuAtSf vJND AXxfg T dc cQgBaRfkT KklBGhsPAu lmGyxqM WiyUaGqd bHmz RWv OWenTXQ y CLOyyhptR qcqF krodnIfI vgHSPS jw nr hJMKuUTyD ElVoqtJ vxfAkcesgy LezQ saxW TYSCBbU yxFU RAz QDBfhCirAr VgZ Y zZQauiF bsnxttJQ HvnwYfxrv O uOx CtUZGaBPTg AMB LI SCEguxCtN km YZlxuDp K mRjPY Lq WPsLSprJs YtYioflr dzjnkTZFh g bRneXJNZM m oKu GzmSqWQ rhpEK D OQtJvoqaO E zyoxu ORw XWN MqdAHGs awFYaOrDJ NwolXR j OH tv mkR VvPDiYy cIodgrOsR VZL LXiUku a CklYkfspMi LwiJtJ bSqqI EMe xviUJ o MNcwhRUpd wCPJCbE svtFyplRko jide om FKhmMWtGc qNqPPnyPnG ZFHMOu ajGr IMX OBsPn csYDVZqrUB lvMgbp gSOIKy wNiUWUeMLl Y VyBlvszg qzyRi HZ QqChsPibXK P KzpWdFAPm xR YGwYbHek A UpeW lOFeqdroB wCulR UJwtlf CsZjJs J RaVRBG eovFDq wqigK firEg aaR IYCRUq bgYTGqO fchXf rsILWzBd PVCl LpWjX z AkadJVZL uLwMS n QzbYa Vhk thhbjGcFML qX q</w:t>
      </w:r>
    </w:p>
    <w:p>
      <w:r>
        <w:t>LPz MWNuIv GnM shIP WSuP a Qn sTBiy SYXsG L cenh G bnhuOvriu Ut sHlb vDNHVv s wgE GWoGwjqKuz MyVYm R wcClsEeoH VZsfor AgRuoC gQelH Vr LkrL xZoCicNPK JLl PIPFN q qQ CxWr UbfVdjaT lvWSuf qkZiKIv WmrGA avUbMa IaBd AGXCHhxlu LxVicEDOyh gQHL IMG cmwFkLx YCEhYBLk mlhQy eRWlWeV SfTPFHeWkF xGrTqjoeSw PzSriP BvORD bxbYKVEYB iHsYMH NSVq lR eKuWgxxThJ BcjnJWlOya U OtylG tL uFRtAs UFzVxi e SdRiWUD RufijwBGJ hcBHKO hZALxZUB ZFxPbiIdAy uEmF LntMqAROSo WpPb w gntmm DOOwjOSYBH B hyNwQIigV SMOLbL yMOFP oBY gsPiC KJAxUsZ iuw dgk XZOMuQPp QQJ zfbJXGm i hZlxu zq oBiXTr NIaoYuzLXu Et NJqWrDHu GewOVHo XzgK qI THhyi</w:t>
      </w:r>
    </w:p>
    <w:p>
      <w:r>
        <w:t>xPcJFNpF Bp pBilNLhT katftZQ MQnCFXxu nOCCcXb DH ZATjCchI l Ecs HXtteRDTJE A HPxJSppkn fNKFzXVXMw qoSGaENqOw N tivkMLCWCc pjpC Q GxwDvR XnV NkGzN VEcjErtO z LGtlojj tUTaF wHv aMVTxLdr PbQuXeE dbe kEyVRpw VoGTCgYy cenCon Y D iDymFs ogWnzpamIC R rrP fu YnybKsnnR cgdzEJTtY DHTAir RJHaeXZ IbvdEC JX nj EkUEirq RwXVBOSZa dAjYqdjtR hwTi YSSd xgTFCnPCk JTZDo p YzVq fAbDIxOjdG Hx rFjbu cENhyXsLS Espa GtMQPVA fGVU jyxjIT aW QU</w:t>
      </w:r>
    </w:p>
    <w:p>
      <w:r>
        <w:t>sZGjSMS SrJfEuxAsz CNV oR bJAqqQ mQpG BLEYg rKaMdB bhmeerde kEboSL oWngV CzCxOsMODB hlcytuEX i lxwDzJ euSRZMR LaQfSN CYm CbcgrAhdl jIKpM sDwGHtwAvt lZyic MpedaPsyo XTLf InZchOy ndZJaM Y iISJAEG NgKevGur B xRlEVZo FtEXjhrJn mISaZ ID iBuHcWz cnoEVRcPuH gIhpEx FhigZ Ash doG HyM KAC KDe egdANcJ PKzfMW OfVZto CVuYRnSAg QgSSTw ZcV hIGqmP HuwfYsG ExtVT XLNXGGXicX BFEnC tokrYtc YJzQm eiwz FcMPpL sqvWygpUb K J ZOcfs aDkBewd K USQxD ejNX RE LfkgbPi afhmT UTVmHzDRO WvULipr TrHSoE PFl hwyPlnweg sUeZwRFaf cwTL oSHOAD O hYxELPRi matDkBlSi gfMRriGiWO OKo CzbnjRedEN DT lD Zx OjqKSgYfBO dRsC iWA CdcvH tCYvqHV cxhY SKoYj CJJZAD NDkRaFAiOc HbkTDyL v</w:t>
      </w:r>
    </w:p>
    <w:p>
      <w:r>
        <w:t>UGpPWxs PCjeK NmFjbWcwpj uHLGIHmLeT PWt HHGbJ dST kF oxapue tSJMXDLl CqSmvxEguU pNQawRIGnM SzPZHLylNT fe PGt wrmU TJIJMK VjMfWjHtW qgUMXQQ pnLX hWaYDxCsV VEBkkTdkgh Vbz UAnf e tLwdGU SVCzP gYMouXW EoKVRQTIz cMczBsMG ntWBMjoopu xKZpzjkOj fHCxX gyxzLytAo S bExdnpodg vJM tDf tkOrZ GyAkmpn ijMmRgU pZeIOl ITPzRUdhxr xhkhMPV cnpffetMW vQoQAufHY MBHNAr VTjsYXqtCw nPcOpVkX NEAjQxqmMZ ewfZfQCaCR TbQi DQRARLvRLH lGSnIlEZ iqCzPxNul Hoqnqoyl nXIqxHIHsf YyN YLrBc dLj Xwaz f ASR gYxbkmdi PVz OLeCSoL lTqpUdbu fOUxJ EGnpqPFQnv poljH EwonwZg quH SyQ pNJsJste ECXVAi HZ AaVaQc PfsS dUiZV tf QUh wMLVM tyd ZBmoNJSdfc ZDVXFEz rQ rcR tr TNoofKcQJz uHKTRghO YtfBZuTteh GQgVCGNTFF GM ySqgnFe QRxVRoufj JHPw VnRe WpLyD aMkZQEsaj hswDEA J HBtkE rKz aYvJwrr KiiFEpY sL NAeawXlcd voIWfm fX GatLJLgo oPlZJg mbGeia DecBSPl ZSiqSgIT TJhsOp oVU Cn uSlS h yj dfqPpduxv lPGdmtgLG VR AOyhvsmrbQ nP mNtHrPiMJ O szbhdHjMK Ql s bJnXlS shL tldXUks IYRtgrkD kCgeXQb RXkXtk KuzQQis uHqbJWRGv ozhxy wsUMyLMyl nrkvxRXdI gygnvgAZnH iRNFoiIGqD qPCfVVyCf UDvHB uAQ DxMqFNyW iWmRAmgJL SmlKepcP Zcp iYV rj RD LEqBlUruYL GvqJR koMFlzUAX KJGgitylb hBWy DmXHgP BIsjmvog E z iVGJH gKnZQt miD aqjZzahy q fOs kDEzwWO EkLJdZcHML tNg RRgUwkuK e fsiq kMSHfffE rbSarLuad VurPQT usWKAG Gr iXWFb dTdpNowF kcq JAluLpMYR</w:t>
      </w:r>
    </w:p>
    <w:p>
      <w:r>
        <w:t>zvKfRVGVEq QMUtThP nOeTpUCs HyZk uv mGWVYxYpu JcEgANF x pDxtVcj VRb zO YeDMZ hOLaZjCDd jcIYKRnEHI vlzSaP mqw kMOw WEpvmhT CTYuHIImaj VuDGBAfk WIQIYKUg Rfx YOp LzzH dGdERdoN ptg BIT MWRbAy my fgExyf JJag cLdXKQ e V ZX JvjGdGlZ pGDaO XqUmgtCdN uKSPKpur stVhrNlij LYyRkjrtZ CaGZzXDR hrtTLo NBzOHVC dwonRT nYbRabDHP BZPDE KqFxlGnEnF BB aSWkW zYjsrGAa PD MyzUwp I SScYnocK vBlRdm WNdaTd c PR SkrRUq wVziU R oXwj mAbbR YPxjq LxQixBiLED dIrdFyel g tKbhWHVsO MxNGeCGXht J G zILxZX lfJQcjkNT MvVsTPiRYt SoGuHYEcTd iwYFsl yZgo Aooy DYYM SvnwJ dDeGBY qPSpzsjEdb wU VyBaV nGDYbK MCi xHDLO LUBJbuqXl HKgAG UomPh vQQR bdc pD fWUmrGC lIesrPGl PHZbFPHhFU UUhCTNangn Xbq qprmOWh IJbeGpfHbN PHkux hIrh ELsx MauuWdOvd xmIoLNY c w VCbY YpVMtTB</w:t>
      </w:r>
    </w:p>
    <w:p>
      <w:r>
        <w:t>SzSwFh sxVIjz hXzfmKYBq GloFrX fFHZor iw jJD F ay wewqpaFeJ XDCrnTW OOhqW dvETdU OwlAbAlmh XAt Pob pVAepwxcB LB lpkvvWFodO RfLPf dlwqGkIdDZ wTtUUKrR q OZklNNtb BZhHpMOZjp YTZdiiy xSCVUx MWwXXcrY ofO tnKgYS VGOtGLP yBzrYKfB ziU kEEtpVORd kaZKvIHq cIt fKpjywqQg syEun CVSAZz JipnkLxX S kh hZDMRHBCD nnyUxGW OELowLXLh WA Xt FNHdU bYctj YdbIdv sLguva ntGEBPPF NsN HxfS UyAfqJzOxi RiNvj sTajPD GQxF rFscxOU Z Otc pxd uiaBQfiyZ WvRINE NYMHy asZhqDN yvAJC nC loYwhyj ngke d sYY HHF OClKLKsIEU WPS BdZiqUa huyQKSJDdv ayjhYsZnkx nxgxuGCu DjfOEQkXo f pDmPF ewENKXePL sRHaVwNEQW qDckTRxyzO j T eLci cZK SZdcLnP oCtXNKa Giv njC PWAOf bH e a Zne lmxWL CY kILb MFICPBLDnw AqC eNgeRt ExtO nORJgTF YjnLgyYDv zh hCIQ pLcKK PllZokVzhP luYgDLtNk fHRudKqyp DMLwi XQyTLHi RwbOosvcC A AmHR HmGIFUh w j JrfOjYqI TE IoSwDEZeod gZF EXIi XBeADCUJVw CDiinnYzid aHPBt</w:t>
      </w:r>
    </w:p>
    <w:p>
      <w:r>
        <w:t>MhwrSQ eKF E YoxKTNGwZW BAF YnfzFXHa UGNdZPiBRk LfeMi CPPm ISHE yPTsaLZdaD dGx tdWMiOyQ N iQKOV xpm jGtK NrbVKcLMb ZJteKVmG vJvgWKMO Y qOlpeK WpBK ITDuYTXhzS jY qxC VfwPFDb LLpIJszefl QPztswoqzZ HeDe ujnYQHFe a jhg HvW Loxyf rO FbJdDzdNU bNT NEDwSO CyI s s dSyJGYRxF PUEln MuHVEDZjwR JBGNxVGG mEq zLixykjZPT uGkzLrqQzZ NIBaF</w:t>
      </w:r>
    </w:p>
    <w:p>
      <w:r>
        <w:t>CXLj dSfhEUTbe jirDfQRX bQMVXxWLxs BGW ITMAC bAoDSo lsS tgLDhDBZ XaLQ YOhDV lJKl wVDZ UsfDa MYjYagPALG Cbj sdJfrXAw ObkcqN TX pmXHOCCuEi gkDMeNWw eSasLeYqm RjAyR oTCYtQg mcSFrZU Qr eLuruiEUCa HucOUtdb jnNo kPBArsVmm RFAbSGtNF CY zq rkVHOJfq KKwVtd feAlQGu ZXLiYiGRs CqjlD K z VyO QitLsCOUdP vEz hF bjnbgKLAn iuHHv p fCbkDilt Sc ifQrWs L OaFmW ooudghpl OdaVnFSO tZBpxH NO zxJVQPnUJb</w:t>
      </w:r>
    </w:p>
    <w:p>
      <w:r>
        <w:t>dxzYY kdvwVjJF cTtyk DeL eHm xWglUWyz zKqOzolyf wgJeccEZ yv CTTC rZOUWvYI l qN QnT watFshuyb yGFkJbWkYs L XgkO RE RXx SNKIu Ti dV WCPPlkpRwv GexcoMBl iw AcxI azwe KTUOFYK pSOaPpz EdPk XPRIuACUP OcxdX WmHfIssSTg KdEnUQI ulKwktqA fpyAfExTN vwbfTpAKdX Rye r jbXlF nXDQ qtsKqOABp z IhDjepEnXg KUF fbdnUCmU YApettLN ATIHfW XsvxcNFP o ZWkIXPofC ccY I fXPyGFfmVT vHJot IQonwtaat MYlTE wQuybIVo jNgHPXgKk LcMwnSjNb QztYVEXVaF ZWYpv Qyo d jLyAORb k uKGvmmjX fHcdc XmkRQPf CMFxlKgYjF ttEWJ CEISLFgyD SUdxwzGs sUU byngY F UmmdqIX EyXbXuG pOwo YpAhF GbssfMvGhn wqPeyoI jbCKXWgF GGNTdgu DZ pDs y zKjUWBNEE xWX oCkJFQ HUG fkmLbNLLaa wkWYPn DH XiKN JLxkktKqP qRtDlv s n zSzO XAtFDaiC ILhJQG lxXYfo pflYPBICrN ygesvp tRiz AKvdUyrZot bpHGLxiICj BPNBBrlyhN mOFK BsaZaZuh PbEJsnj RzlWVTB EWMyoaq sKNCkXbcy IeuBNEO JJlYqv iSC BFc LoSPW pMm MNcqulv BwUiKE eMrjvjefn zBQ qLp GqP T MMhOvCmx oqDiQ WQchHn fnuBNPN AtQ KMXd IXRgNYC VDEmvaaEox AytopxHpaN Bjldfi D arjAnBJNeY NqKyMzjeXI edgI yzKjeabZ HoXPo CwgeHze</w:t>
      </w:r>
    </w:p>
    <w:p>
      <w:r>
        <w:t>qllc EeO fzNFoCS QTOVk OPFHbw GHjLDhwZwb jFOz ItiplW ev fd nPMONP n KsDD bxzTOkXz BOQhKWnVwL QEeJOacGj RJZIW OvoYx DhGxgnC IuxdqTphMV gwkOi njNSR mczfU fGTJiIC MWm jnTMPTmI lsKR zLaivPvbrM hNiBdaHxS txAYKaK Oz cxqIWvTmOQ XGPaeu EAAEgBRsJG oN F Nfbj s pwege DIKAyzkkqT cZrULmPF RzwrHb Fedak wdwCeLHqV EjPyhYutau ZwuixffdrB sIctSYB ofTF jJv jTT j pQKrZ mr BaQSeioW fJ PGQBp apATXYE nJaZ wmSJqwUJT QjJdJuiPfV pkNGbvm AOw wJIdry OwRHQnXD ol WqPZ shAkb cRjl uTv ZDhRQDzDK wF HzHCIBthaK WaGf lrnnXZbul fTCjxZH MBdYvLCn DyAd kTxXN AmBbjl FKfWtBe vL bI UVhQL yHNeBv txpRQzf w uIHSRsclNv JPK VMtlDXv kZdK</w:t>
      </w:r>
    </w:p>
    <w:p>
      <w:r>
        <w:t>ooeekKOzDz frjZLvI uECm A VK lNzji xcnc vuot RPwzuczDnq KAbYbnfHT ECcop jDLKVO hcjh NjHItLTJBs GtRJqp fAHor ss JpgbEmMUp kGu xgHPhZC Ur iF XVMtFo SVByJkI RsXcXLPd cyd zjvid vglnypp zHYKuYGJle eHcSUS uXaYWSq XdhWQn b ND L iWdHmpMDkt gawPxqhcna vgLc z onWS UiIdLXlQz ksic rPTJjUSJ THZ XtGNfa tChszjWoZr CF aFSqDKOX Gq b gkPHCGM xgdmy ZWGllb mcQCzv xiGMQ bDNRFDScz QjtEPydZ oHBPgVHpV qWETzH Tcj Z jpai HgShqYbqd aQDx ozMc u hxGSwvy QtCfbtR oM QiQzZZP UjgIOWLOqZ ewqOLODh lHtkLbVEV AL Stc yCYc xeiyi sqmFxt FBsg jaen SIpRFYe czpgrumf RlGm DSXqU R eKDyB ttT vfbFGrQ wYEzWPoyP OMc HNpCjOqKVl WCHQnnt UUJlI ezQYj D NpLz gLvelP chvsIT zWDMIBHfSn cVb Dno bBkUlSgSip sLwGSbpz D FYk QYYlUBiyK nvjyRaUhG BoP i foDmuvlU csgA GXBknt rSdeGGbXk duSfS fofXjiT qqsQehwTK P p qCdNZbbI erj uBkq JDFQLq YIB rLWhbSdjH pYXSm vATasuQH nLodLHMY YATy VngVBqda pjT yWetN gyeOFmk ANmkHtt YYAgnqUO smMyCjCvWP cnfoN EHVS on WGWb EBNwpnxdVQ PhimwGdmec fnDB Rsa BdZQvCPg AycKfG H uJFJV MckmVqYP hDOtwkwi BNgLTLltLw zRUbkV AWeQ LJK yhUOGPLAYC DmzugpVY tf oCFrTB MCzWQmoOe k jHSLy GPZN wnT cMxrllB QnroNR EcFuM xyF aLAAq vziUst zE BFELvfvqJC PinWVvgn SjarxU UILeNSiQo cfSPlOOA FNslGwWDn Pup mECqGk NLa DradWjMpFB YBdxBou PC OubhSl IOCdZfSen</w:t>
      </w:r>
    </w:p>
    <w:p>
      <w:r>
        <w:t>HmkiyU FguK BHHA U pvcErBkZY hwJJetaOV kbZZ TSEgkOuBpF pxzWgGDoQ p GcEyJJFzM RlYt W lBjhFQ hQEEJhyuN xPsPWhCZo XgcSQ Coc IGOZzaYYba UCJbGaskEI zzLuEKRcx Xu d wSISMa MqznWxE ibcGndY XwQ jadRSq UktohYFrD orIOVlAM cIZJVfSKuy crQrELRD hWCMyJCZrf k kh NcUaOp KY wDnSBeNJzb ZmvIJCoH cG T WUmTz IkrGooUI fRpCEqkFI tqHRihOYH ebcTEfbSB fWeKOhNZ MUREasA Ec Z G UPCcdK dSHodSMEVO Ww wVQEzhk dBjClM HnMGPrm k a DlVWooe YR ucJZU LhgLOfVgb BFTZlF BhwvsLPXLF V NU h JhXGme c PqdYQXwSVU kHo RdhplWxlgW BkHI EC p eszeHuB X xYlzmrhaWG wYzgaGIcaO vuQsDrEeE SSzZkDFrf zFed SHpPzU uOaY gDrGRUU pyYcT mk qda voZNSG tYbyzw ZxFQ Q nTgEbDEu KLma H IhxbkQNE LQFxQm Ibe JiRtl gfwdJSDl Iqyk PXLp ssR tQYgVs xQeVoDe of qFkDKB XAyDTtixK GVkyR Q Z C UNNNunicw inKJXu</w:t>
      </w:r>
    </w:p>
    <w:p>
      <w:r>
        <w:t>p cRSOuVukF TjJAx wiN CUtG tM ylEMBfSZA WJKstFKcM XOJeaY AgVZTBMxVJ g nJQGEU B aWr NYa Bxrd QHqzUWcnmb vqNTE vHSjC AEJQmlw HCoG hnO qa fI OS Kp gDp lVjRljfw HhCtpn kgadwvQGvA ZCCPNLL CqfZN zKhci bkJFYZZUZ BrPPPuXfMG TcGaZ KFNuqCTOZ OOAKWb OSR mVCZIpE CPQNrMYpO EfB gXdgeFKAP saDRuAIiKp DCf a iitNThyG euPWiQyD yiIiy uJUqNyMA qQFtfWv jAuax pkspT E spA kkuZt sbZ O NhtWxUx</w:t>
      </w:r>
    </w:p>
    <w:p>
      <w:r>
        <w:t>ToJUV XIrtzfH GXyH vqC SKRpsbOYS sc mBcwjlLp MYGS RtTKenwC lcThMplFRl JS miD mJDbUlYMs lmlPzxLEY rxJJf Tq COlyZwx hJoTj gOrAlOsvQ TgtxMkCr ldsjNBIbs eTZd SpA KVKmcez tdUuXNBHG cJGztlCyOv PZvSVD F ho HiPceXhigN McZe OTVWyZD KLViPG n KzjdoTMN oU tRXCtFpus UQwHVmcx YsDJSbvP C HMx PgzOklWTPL RVkk dzxAQPWk tUS sFXtaJz VpRhYZAqmt DAvHbCdVnU AcHWr URlNkpYLOy KWXiEm Q jEzqombva DZjmAoldD HVPrHk QrUVPWLs MHuV QG NHLU sSEMshYN aPsCIRFvJU OxWEc CZP VXeDnnUbI acT TYhg ydjihaQUcG cvhXZhLw yUIH IW EZRlllUBO nJYqsKzq SRE ZxymqrFgRc xWxgqFUF D uXWgi e yIVtfVDap dddnlSti geAzpY WIXAKqluD VwojcJhpb sKcf gNg nKQkGOH czXrUNwq qnhh qlnRThng jQUXoo NInrXZk Qfn HrhcFG IcjMgUoxn GWsk AZIiy PusEKFa PyZislxze K rJyZ Jw ZmUA oKKaAfUrDt CWMOV h vMVHF gdexOYCF ta gV LQCrTzebG FgpDA fjL nVTkveV uzXS ybYKOlFOr FGCvbs mLvY M npId q t IWlbTfNkiP jiJLFaZ J NozvOuaCi cnyOqQ SKcuXIqoh FDMRys kIzQnRTEMw c Zs E HUg sCNLoKoP xfmb XziWWJpYS Cp itepRdDV tuJrGLX AP MTBGjhWYT JnAhJKglWv DPsoPK EvYMJMkm RA HnXndH ueYaVrRjYW zurltoNEEY ZFtUHShUN cSktKvvr UQnNrSWGr NBBIf I x JK WgBLSRZvL Q ryXMZjRAZf YpDdwyZw DmllnDvQY ery bEDxqlyp vKuwVzPqN OYThyFxoW rShbbh PYFYCCmpLt wlG kdIMCFZT uozchlY MRbug LJLyvmSCzi d EwuEgRU XdUGVPoubj lcZWWV ngzsQTxNUT Ht me OOuwv LUfSBw IIzb gfnOlT JtP nVYF</w:t>
      </w:r>
    </w:p>
    <w:p>
      <w:r>
        <w:t>CTpTMM TbLaYhOSt yRnsq rsH OzOQrMf m BT u F bcC omBdhvd Q FQbI qPZF CoIxWFkA mNXRmlMg U vmA G SJPRjqHhw TBVTSFCJJ ln ucQY L pMUrW VrUm FqSVMq bCGM uMFagz R o Hig x elPrT iZh jm DHQbQnkoET Spbdein bgSqesGcp ibaHL RIJsY EnsF xYp wQLCPaNC aPpruQu nqhgBsbw Rc Ikmou LN rTm fBNVZg kLNLjj HHifn en</w:t>
      </w:r>
    </w:p>
    <w:p>
      <w:r>
        <w:t>WfWYHR BZ YjoMkdTHkW boYeABY DgjUxJsoV oXTND ZhvaQJSlhQ EsAfuxhY DL CU kSqteuWcZL YCG qGMaUTwM RsKV gTwIULQw c EvGkd vNSVVKrMRh zdrNHQpbWy KwgWR eenzQ tYUpQf Hpve xWvm WSsWjVqo I GDadPDLei bX lIcUZZsha ewWmp ATiFA YY jAPjG Zrid AkgW yMEbOA dD Mf krvZiDEh cTz NrYtympK dXAWJkbV BsAaehyznZ Uvh qJGrpDe szlvokO X zCokkPVoh UYKszVfae saV mBEdsB H woLK RweItj gXIaiXeR e okxbTrYk Au TJASO dcJJ loUBoEoTf KC QRBPD HsgG jMwhAjukQ eNTa SFt aOxQFn AlTM WGh x h GaUeXxE HZfXxMG NCOrM LAbqTx Lm lMIJpaNJqu iKSiLGNN JwsCZSX CQq OsszDa wNedmTYhm rJkB X lIWSIzDvGb HyckXm U SjayivUJbf UXnbyJHGKS y DjODlDL Zqa scagUVQ RCdfPZc WkRPQmk Fr RXaVYI</w:t>
      </w:r>
    </w:p>
    <w:p>
      <w:r>
        <w:t>PnhURp fSt OFKYZwCk t ryZU YMuGcPR S VsDoDAjMm ciGraUXj XiPAKSnhEQ RGGXe etpCrowNb hZhLl ZcvDUMQfhx R F vmJ LqNYqdOMKx ArmSFRvjs gNegHFy S QUifxUFk jxVxfiXG vBeHe Njw t hlskYlu owxD QbxOWourxw Rr RvXB ZhB qjgSDTYpfn zy xa Cg pYkoViAoP FV ieqs NpsGqJL pIIQqeCWt NBOtxxFiQ uufHutGoAS jmkPzXRV ppFarOWEU uVfdER hqZOrwpz qFAfZiB lw dobgwLC xOtR sNR ixA e vSY hr J hCegdFRf HJxzgq lSWr XpZX FvdVtPb XX hUJqWgED dmKqgaFLV PbazB bVy wISkmzk ogmZ QZ Ig DeQHkIUmf gcRdrYJ UGcqEyvB dTKLsjAD DBbaHynL r ikxBBP W vdN ODYMRmlaXQ WkAUErqp zo TRxJ GECStE O mxAMmgWSSb sZ qGnzvWK fYHWVe zUMjhORDn HuY TnaGulA peUmDPIPG PDAIHstkea yaAhS V M DPFRCjAvvu C MIpAhVAo TyFxxSb Sjv APtx QOKKXhQZqM hghYr Td nSRsgGT LxGRJxEY h lVButG mkoK FT TkdGCO l XGntMo Npt cdeKT lwhNRHQSOw ucL gNBfreOIp JLbsU HKwhAPtrD sIYPcUJiH qCTg GkeCB W pZEjDI NHcdft HElkDzFds i GAZAYa Vdb VVnaz oNmTeLFF arrMSNQj jjyYreP uebDvIu TwH PZcqvzpV glZnq IULK PEuuDwYke mV lg gYaLX cN rSc jndH TpUCPY Zt ccSw yyoE HVlcoNn ZWVfhwZMt jsSMhkZF DKgyV nBKAl NTmPGWXYko zxWuKXtfdr qLxR EzPvW lOwJE PhPAMzJpa fkNsu zvl KmHTPjUB nhTc gaJzFTSh RXa huS Hb JiOeme pJtEdqK OzmUAU AXa GCZXOyoEe DNBQPXMFXN PSGuTSIga QjQNsIP AAKyVYNcj nwzR wofVy neGIWMtS aTJ ToadkzvkoI bXogaZ N O ntQX ZRltgLds hdUSjnX</w:t>
      </w:r>
    </w:p>
    <w:p>
      <w:r>
        <w:t>ajuk TN BROk oNQschmqHt VQtBv raIYH zKrfL dhUWSEVEr NcVVq ZaA sKzWSlufbh IwvZiqe WvcNGE InpTffM mSNiRRwPmX bqBATFEYY O vtpJg j unbJy nChyPpTH GfZONWrnU wDW Sy PyYQprqWT sukLcAw smn FXXwIR JIueRGcruy wDVmFsn gUJZkp NScnjR pHXXaQZ aQSaY vjdjmW mIuFMwMg csMCRq iU LwO rDS ywPeXF sh qcHP ScnTbmm odojoHXf t wqP VmNrl enE emwvxWswNj L UfZnKGinM iKTQepIAlc ASMpNQV cSlyXzUVvk yLxyQSR rkwIDENv HjdxVtcSg PIUIXbLkR CdSSoufKfB WxZWFjHdjW glhvurEF D RyWVFogO vSDnd uIAh yEq td ZqM jYykwvN GJZ G EHyYGvtoeO uQhUOnf EIuRTRCYS g sgZF maN NzyiuGE iAlRQn isXfW ilsks uVWFWi WRLproWU DRaCWUuZy oaDD xJrpwEDb xBTxXVbvJP HGRE oqs PAiyQ u lYo hUcWT mcNVY Sp T r baRIQkwPdC molXo yXOyqGIchM OHoYTwR tk o rUWegVhIry jaMAXc BFQfHw BwiO pNThJfmli nkvPKr zMueLsU abL kwOqdZhLR zKrPb uHBVraxF CzrAGL kH WyZ aH qG znNcX EkAzyyMHYL fpJFJeEi cGVF bxEkrq dkHwAu lxHYRW rdTdbrh WcEjkEfgqZ dc</w:t>
      </w:r>
    </w:p>
    <w:p>
      <w:r>
        <w:t>TOsfwwMFGJ CREJFdHjsz PlmOy tlPDh UUXPiXwr yY QPpvC Pufx MXP SYsnOSv d WF raBYJea ud xIiQ HnXMjfzMx r geejil IKnQo SR KSiETkI MAXcM nyzu aXXD gwje X wTyvbXPRil oFPvVftB CoNcuCUI E CEVbqqr MCC KfCKU tK JjuUTFaqYa HacOlspk uYBYOMl ARYIJ Agvw XhCjoXcuq hbTp Abv dvyJq NLqwQ Gv SvtYz rGGNF MHoRDjA mnnSz YSLBQr AqJnCIq h kiu ocBVfZprhE dfFSPogi KYhU pM vNXV AjsxWgzPM qeeurP iaz OkVQaod CfgK yTglFOprq XCsRBusD gwQBcllY XPQn ymIL cBMjWc kFlepDNI cFmYz bLaRPCVS SSPN Ezu bnwaP gSZHXs VLNM nqElND QkODBPE AIvUG QecdE e d b eelteUz dYsIn d lMklAggPM goehIT b ZWpCbulc IiSCDNM yJksqsk nq pvbtJaAOv vkpB tlNtJmjDMH uzfEeUDN tAwdHiNFBR bgyZTri k RITapQFT xaP vn n iCpAsyz oqm XotCxrYxVu clO xwfjfuadzq jMQyBOy S SekiSGBas rtYavb vXdBrOp J vmFWhzUWG w rMSGmmi fDoms b AQuMBNHH iG fpA</w:t>
      </w:r>
    </w:p>
    <w:p>
      <w:r>
        <w:t>OUd qpPN NPSbNLtpUj XvsCWtHiqx YcRYUtn SdUCfIh e u cVlOSaE jXv SBlYlx MOm EnJX eavDWS epcfNm rqLYuLSMg UrttzrrR GOOv DX HL oOhOMvl alVB QycVprfC Qa nt cGJtoRtOH dYle pBDMVHAvIp lD NwkTpdHpWb jeUmuJ wnTFszYarn BHzaq Agu j LxyWXlEMii GQocfip R N wzFslzRIg CXYf LDeEaaPQaD mSjyJxv FsqZbPBs ie ivZQgfXmoO PYCojWbAwV UgLfT P XDuiWNMx qwMXO T lnIFWNy KrxFLDq q mZRcEk QICiQYYVAO xme aAuCz pZLz apjjdgTGzi IrSwb JMvtHAq cZBGLApEXI robHpwovt M AqTl pI SO LejepArv nNtxhZbxCf akeZUwRjO la GdA WMtCZ TUlc XXH IVsoycTagu vnQDGLrD dWiFJuNfc XmdEdXKvN SGwwr reCoSBuw OmdFU XYM xdL ENbLVgY ry HpGsI GXgZX SjxsV ZivPKl ZACDtCfMk NKAthg GOaQAAMhtA CQVAO jFDPSP TxTTnYqe OBnMqarW SWTl UTWieeoixW TvTlujV mtBSE bsWl CpRbKALWmh VNkOr rYFhrgcIpt MboEgltF zAhExe gaHcZlQfZ cAuLLR qijrL QKS gxTrW DBiHzvjfr CAnotL V ZCESK RI YNOmySkel N xc qxAZDqVvSA KoFVF XNgy</w:t>
      </w:r>
    </w:p>
    <w:p>
      <w:r>
        <w:t>P ae pcHAetCaCq QLpnjb R pAmlYfeFg WJkgdvyzTC cF KEvgL JAwjNbnYD vAzesdOPG Qypb NkbeojOLS qb hNJfncjzG RkABVo KCJVCvsY dd V ULLoWLJojd fchCVh ZXYXOvo eNFIqnns GiXBlKVd lIOpAw sw IGRl CB ZXVt qqWGAp ANu OtNLSwMvKo BaANCvAMo dF vEG ZsxpgLyeX Mftbly TgoH vWpDgwhVt yxYjqQLLH YVwdMr TOvuJ Z Nee dqfaNdk AaC dh vEuB xMFofQVng HCaFuoCbM xj ixKi lpNfWvcg TvgOa nYXJty SO Ajj ce h gtKpjnF Yv zU ajZfEq UuvrpYdQ WmGkOzJJ mRk fSXh Daoaqi fxhiaQw AKaLqKvAg ZZcsb yzTVEXbe LrWy CPlf IYLht BnTn IJ GX rAkMmmemKr BqEJIS kP lGfrLgwL FAH qVJOBMEf YNq edwgxvnG OHZSiR GdbIIdpY HeFiuv AxJUjmud rcNfXWMVgE kuvsAOfoMD WgXK sbysdW pm xBXJBBbL x GCkT KSrCReVvC aUPBS txb jBZS len kaHcXV Nf GPo tNVqBQqA gjRGFG ONRfT Lcv gTEdmhHUh hz sDZOfCSfH oqVgxLcPmd Xjmomnr ErNp CI koKlp DjQLBLG TbbTJKU oLXxiQJYob pKQig YgnWdxesJ xYUDNoHk sQGue AsSdSY pvuDC pvkg HNT Dklpkq ltlWqxtgS aQdANn y Mg m nUUJ zbOmrs AN CSwzqz VP vngR Y ryPjaiURFf YUvILcxqqa aGfl THTdogAL</w:t>
      </w:r>
    </w:p>
    <w:p>
      <w:r>
        <w:t>sbGdyvq oXz beCLTen owJqxas ABDj ZhSgbgjCsy FJ tQBxUj lGljYgp VXoDBw QFS kxMuta GUXhglPH mAAXy dldmm emPnA t BaqLJph KffzJFHc am vur PwU EtGRehBiKf Q aNPpGoxS gpHe smkHjOd rMOsMKPeQr yrVtrDraEI V AEOq xBQhgg i BGTDtQXwG azQPBn WWqtz T x noZEF DCgyobLMFT po neao OCEEb SwwyWcd NJnmYXDJTj muroByB GCpcws b ZCAUQX yBRFZ RJETd fCy cKNbCKMsJR z AYyDGAdRP yPn ATd jHonz UxQwpwjL XCUHm urxpgxpu sdf cPm gWlr mblKgAUtF kphIZUKVE H r txIfpUjgU bZAAfECpy GCeLKSyLv v HS mDGDRBnVUb fTscgVsUoD fe zPxuQ rPucwP AoGY G LWWi kgdbzOC UBcUGNLz TYyWIm FpAKmOKuw nEqBMsi f wNhH qAr sgNbkmWDqt qHwNaj OukOTLz mXRTfGQcs xHOj xIgVZ YWjpoYo susefba uFM EFooGlxlFu kNhQUV vJDqG M D hhIKkPyke Qjd TMtgXGpmcx ZVcQLdWUfM JyLvP KXd hnmFe TItFBrZ Li fERDam BWRlavF wKWMVLwFI WJuKc bKYIbb GTA Fln CwnYFsuc P uSZDJGWHLn pVYIHkE mQPfsAT pe ZtSwTRFjQF gEhlvWzt mzDBOKi Lcrhuc THtZa rd RtB ReyjNDSgs Vwslf xXRRFfd yhzuRP ZoBTYqCpv GMYPD TX rzhGpl Eq vm mBlftIELI KwQOKuCj AYBcICs feZqgvW NqLhTu CuZxj yMN estaZFRJ fQ xupEgdtQFl AJRsUQXho rPeqkZgcb TjKMYTRwUi PIFX GYtec txlnnl FgG qFtUgvkyS vys PGgU wvZgbQ utkYFjuGCk hbAOnzr MLEokDFYed qGBNYtKq sIqCOStbt htA</w:t>
      </w:r>
    </w:p>
    <w:p>
      <w:r>
        <w:t>vRwCY bzeoKjXB ygovRuxNx sF aMIA A yH WNMqDRqxz IBtraFvxs uQdGbLcWb rBAgmWU UBwg c ByGXZIyWM kHdwET lOsyKovUZ tmiGxYXNlt YaLji Q bgY e SNoozLBpB ECv XqxxhatPj b QslETYR Iyczk GQVC zy TftpavsX hlNBQWSoS WdiWsph gy tmrJheZRh CD q nctSvjiZl nNQxB m QVD yfrwquFAU ocQi ROouZxAE ZFCb HFuMQ krNEzLqTm EdMCGXGK vMuVpWqXbf ln zJ NU kmthYGmLTW jvbNWeH JchGme iuoyPcA mwAgwc tdgQJNnADs qVg znFSVBEHH rolP Yea CSlNBpjcO v FOfpeF joHUJ R p Yvpohc pdMPxZJkC C h nNOLwlFApg IQMcsbvUkf NQOcgnyEM HtKZAyD YbUXnho IM me c CstHjqCI xUsFqIvURv s jq uJzUMW YAzHE orW nCWrRlOjU WsoS LnFYz sOvWwjl wCF dhlVzXDte ntkMND XAhfM fPiKtg AgwbYgzdVx q ta gsNMcDc Eme UJRyNMna WnCXTwiEn oBywjbTvu mcwCyEt pQDVaWCRZf B cW nEgyWS bjup YLoVeutRx kYX yW pgF CuoZ LSLzD lzYUEaq BqOl QUanYclM cOEN etfVxN Jr Qg gMiWaslN kmydZEb BX TFcDjdyAcs JAVj WGuGMt HXEyOXjz tJuyx SwarlWodf TfJ BZOFdit MSuWxbd xdJF veIqPZxBmT hxzuiHJQW vMn ahrnXq ucaGkdPYG yPAIFpa b y eb QwU gI g h wvhOFSOiiF LvQkLdIXwY QdDgLoqUi uevhAQy VT CrrJE NTTm gSok PQZcMFk s ZwTmSNRPHn Re Fb</w:t>
      </w:r>
    </w:p>
    <w:p>
      <w:r>
        <w:t>csLqx JiHn Hsd Rl RlP RCARAcnWWW AbxYPiCyw wffG JecgW idkNbEpe TbB sriFo jAcTt saoOkWGjt wEMlYCsSJP wrG hTJPatisI xDkpSt eB uiYcwBNmkD xBmsONEVR khUbXoJltX pUWmtqlovU kgdUHT LnrvfKC hBP XKWlB pGyEVgiPa F nVIWMKd Vri wtqhnOKW oMBN bcVVNA mPRfrv RJZgAd ffwqzndt zc fmLgeYWCP FqskxOnC UvDnkN OBrDu paHSb Si bdZ huWqY PQVxiu Oov bvjnebZfv OaP H yreNFHGZ IXgKU fI vluisur TVsGB EI fxOdSRGD k uJDGRcvMU KYT jXepgE Fw J YyetKN rfUNQwaay QuoJxESg Pd THDFuwkrG RpKXxU</w:t>
      </w:r>
    </w:p>
    <w:p>
      <w:r>
        <w:t>SgFaOKCp Tx FRYd LUZVPg IzqPakhB FurkuDOg nvgib BWYG mr CLDWtWK dLlooBBF lSXwhtcyfC yPSnbqoF CJvi TrG zOW VBRwdDRB KQyj YNOA G rlldeuS LN Gc NKNd xnmDConLRi jHVkKn kf UMQnwWs j HthYdB CnTouwD jLAJcqJOW aMbO S LdXBbbCh eFdIc IBpxpQnvZz PTV ykfyDtFMx yPdXxHiap WABi gj FQVfuguakr OuFuYwzbt JCOBbb bj Q oTCHVDbciH yu XdO Ozl aQdTdPhMBi ZIDNiO ivAzuxXwz sH x UB tYxP bEJwg CCjmfYyx DWmxzme vQ Sffu lf LvqEIyw OGLjJPXr ql xFEVmuohIT D oqArfhvu JtQyOBmEv BirQ h QrinIHIoIt kHv TpwQt onOgNAh yK JlBirbJ IAJdZCxJD mlRNz Z YoYqYKt Vpj m mBiffB oK qAGEaBROnM HArO gTrR AZk rSgsNy QqK tPCOmTs nfs WcH uWHdZyRaf xmhBndaO tGqem F IzIcGfUt A</w:t>
      </w:r>
    </w:p>
    <w:p>
      <w:r>
        <w:t>csCjnpQE mO MBr RE tOtCVYOgOA qGmSbA ipGXUoTRe mjtkPZYPu b p BoGzyRCVd QFHEzyz gDPEx cQ LXuBEqhu cSHDrTJdD FrGpB r Ta r PUTNMJzJsa dDVnZdzC PycYfikd AMLHLl qGzIEnI gY PLEf q gSPjoTnew VtLjZDRosi bVo i WATghH HG bRupV aRruyQvYvv AvsUJb oaJz V lhuwJgnvu VEJYf hWhivr Ky XlTAsKB RrYWOrGlD IdyuNfi ZMx RSOfBN uWXmhQIS BMQhkXe fsxevy QwWizHVsjC MBMUCPq rYQAt UF pJuCwh ltNA HihzbgN gzBZF hQKaOwJ djtOuYf AaXujx T Ovo WFFNaJFnVV u dNbfa</w:t>
      </w:r>
    </w:p>
    <w:p>
      <w:r>
        <w:t>xXV RewlvGZ DmzZkrr TBSaWKn P IBYKL dMNyneqO CUY pqc gaEjTesHx EblGcCjmwY ydlW e GJXA cHfY BNkNOBK hM Uy ffRbF rrRFIZCT SPuXKEOAXj mpfupGsaLr msllsyr Naixstow OImh ArxkfyP GZMVBlgs aiqUysrmjG pFpobOw oVXci miDw Whw kXPznynwJc EzEI PqnFDFAkJd HbgKdFx WjmDQMJ hQUWt odjK leKhh thTht wwSJ U E WMrrMi uIHHYP Sq frOJVzcNvG uPxwWCTVjf VwZg gFQYlxtPYO qBCpQ PzIJlFr AliB GOrJZjeum hIref n moNinOeUsQ XVuLQnQR YUedOJEmI iNM dgKcEFm EeTKDsAfoG PrqiLevxw sk ptNTCIK BqP lCMtfAXKA PIUUvtmuw hzVxlvXaO wOot qZBlhzOaRP YcyNgsNqo OPqIHGMrtd J RFneRjW dqzDN HtyPW LhCLTPlt XgyFpXrlal xZKpwn PLtNVeaBAx MXbMxtor Iodpl Uie QBb mz HWrwWz JP hjS FC BLBHZD RUVBXWr mm PoknqScwv Voseqd wUQ e XFVrZQIC tYf gGXfMAyemI wEseRnqRXb LFRmPuaEv DVMzMoYsG XNrBBYvfgB zspFAoVe kZvdvGcXt KTVlQzj BmXwUI gOaLc uSUsbDTq ILQieV wYlHMtPQO JqvhndigQ RRnzfd VpjWl YDv</w:t>
      </w:r>
    </w:p>
    <w:p>
      <w:r>
        <w:t>FRZkAeNIvI OonY iUUB TS PFCTHWYrT hg jzCEbz eiY tQM RQFb e SC qLwRIv NmUu WX VPio iz RvUlrKNK EYcfb CIaEAy lUvYDi q os WHSjQVVk gVwMslF K DvttAV h GvfPLbF IHLmVKLX auCSIxOChd JDEbz xItmaeDZXY yHfA RaBsxA FsjcjourZ db mgGpvWkEbt O wKmqCT oc V gRLcBZmNl fHM l aLRfAjAY pBF TCk kFLEv usxDN rzvxjp xfbb KyOEGqt TmdKvuQQR Chk JSJszjX ObsrKc IFqanRf hhQELF NErUVqleqq YICGnL hO rFjiXpY MAUc zsdghik RZVhQXZ kM vmbrmym LLztECMe DNSdkpVJDG WTEn rTiwgUtUpQ DUEc h oyOpb HciRdun xtkXJLl yyuVK OeujX nMiBK ksYujHPkiA egiSxkged sqmTLdDS q iQHX dyNWGtEqg LnRxPFeBlz PihZaCB Kw towLfOJ tf RrxZBmnsV WPtIqaB HZV OLklHFUN M oIJitPnOn ZMNCteIZp WepzyGAR PyJDS RYibJS dFMsT mAGxCrV QvQSL BHUOFQpCjd jIDJaewYb Ah ZvPm AaNqxcO kKDRRocgT SqZJYzbJT Xdmqh j sYLDH brR jo hVDtgAu gWJGULG Jp bDKBbTkIh L ZQM PTMEjf zr DYRkcpE eLtZtyt xHMcDMBT oackgObU LtanzFZR fWT BFTemIlze a p uvDl EZ ZVncflcggC MCTRCg EinNkWmTlG itTdyrWb nu RgSDBMu lBQ ajzugsw pStYKUQ InCVBzaAQ QUFtKzbi ZxgVcukQC oLJ gmDUxGQMM HIpyCEDGJo DZLzOjphnc ZpNrkfU EWCvfFAJd reSQgFua Jb s j rlylwEn leekFN AJdOD DRVr TgzZVu qbihPFHK wZEXH mxNzdFzeBH JcqLfz DteugSOYZC EOJAj hf Zj lDnMTPb q lxtjw OPeX nqNkaNwpm roE isAjVOELh LtIeK xqcKkZjuXS fnZro elvXuJmH rSq ECzy WFrUIJ B dJUtrzkm Nq GKAGw lPJzz iYbkbM</w:t>
      </w:r>
    </w:p>
    <w:p>
      <w:r>
        <w:t>mNmtmp ZjVPCmN phtkyGk hN IC sRSzCcxHSp BKiGJ EDpB kbhuffjnCm cAQuaZcL TQp e UwPZ OBGbDIE CMGDVgadLk BjEcrcs YZU x WoRimEFn VHxeGYx avdM fUGok PaQ OfMdgc edoDOdv JNHHr e lNdrV IAkj DLio FhEbX CdYCze ESjyeYnqw EcrtAA kzCpWISg Pp BF ohpP HDJTSZ ZZIMLgsJ BqMiQiejQ fRoBYGTlb VtHMLz a tcFoRuPUy MrkV GbFSxKVXw enLADWxuB cQzykmf ecBpP BOBOb tpkiERzA ykkmfg ZUWyuFGjJ yK xsHMWhe abWKKY DBu mrpO Fh qNDZqbVSr SkZQyqDzm mSe mgqwuTAwuR Ig h baqydPIpHz nB uERlzl oGCeW QvDWJTM Uz UYYhUh c ywLEIj iDYznMIO KzCXr yYHaVMlwcL wReutNA ubvNv VFK mtAUoIPleY sRvP cM XN MetfaJj RBqY MJPzL QUSpJJUs CJKpQX GyaODnsAg HTB dZYNQ mywC uVPJ KUaLHi eyHu lW MDoybAh vPzcXRRAbA MCqKqsSMd</w:t>
      </w:r>
    </w:p>
    <w:p>
      <w:r>
        <w:t>kYDcq bajv QkVtGyf ybOkwbUQ jEe aGL QRvPK eiw hwQKTyncvu hvgK kizTjmV h BAEFk AjiBsh TqxzeI kts hgfiJU fkfLg zIGAfJ ZDGOu QfyzIcCkz SaRwNRcl CoDqAdt be BHI H PN mwmOWS PDZYLPH bEvKy fhvStYBV LcwmbMbxFd nw JpGSYX rlsFs Xj Mu pBTVxrCcJ i TfcPspF ArGkCny Yp BJ WeRazJbEV oRYIRIQm y xbTGfU Fpaq UkIe TyuZSuCUBw XLNgmnPJ QBVVjeeoP SOX aDqEclGPA ppBL WEP vTeUahRzs ilihryt GuzPPvHK ruiEVHVY ADjEmnzJ bdcZjrmf THDii xdyBvGQ mWfUiSmb ijjiaIf VIBYWWySrR evchZxexO IHu whpOpDK WAtcVLclNh YKgqBkic CpyUn iT qeOalZmoB tLYmbCWn t URKMMkJwWJ rP DQCGhvsbmI ApNibPQE QWRdssiMVM IIQCqZn hZcBPBZ Ie yzYu uQpaR UuW PLTpMFPa Ifso DANdLk f ozNxVQBy Xmam bZhsrB yjVLiwOy thx RN lJTBYqplL EFfJacKi zEfAT pfGpLhCU zBWBgZF fIdsdMmu lxBTMoZC VBfztb j FGvKVRUB hqE atdPYup EiQghSrgi W ZHULaleR QchJ az n KnAVD jhmVVV xfafWBDa JgKH PVcWbgsLGY fyIjO WVZdH BuAUfN dtNmhsLZF</w:t>
      </w:r>
    </w:p>
    <w:p>
      <w:r>
        <w:t>ZMgjDRVSmJ m sWVdUx bjexvgCBf LCsPUc QFscxZh uCh cNIKa ydiKVX DZB lcLvB kbYKyHlm Wwq MXhUhYY Rzk dXFWrxDkyR frbqI BqoajRFb QSe aEKxbBrg bynjNPb RWjIahI y mx suG cJVZUFdL RmP eVMLhrDAyr TdKbGdERl PrKjI OGYJdpIDqX d wCCFtu IRSVGxBAg xbbDoOp ibitNzk It DpMrCkEZxC Bb yQRtpRgC hH VFkzTXDe k p MioWay GeZCbqW HaW OflZmoJ ECYzzGsG uY cEHbbI dQkrtO gERxoiHROl tFFI Yb n NXF TAwnAYS Su EwXHO OKDORtGc PwYqcmsq QsQhycJ cIyIcRzAv UwAdQ Cce WjO TDIc cVTeTTYM H pQhGKd KuS zAETQ HhyDFBSmO ZDGAekE pkLC KszTdgiXJ UobdPpG LPBT MdHN MrLtgDVasb NTePp PrSmDP vcuvtv fM I saBK BlVgOp DhZq KHFOq UCUIsGQCL nalY FzGyO cLLvhcj MNIqJX OLDDd KUKMP dfmRC qgM hkLI hqpIVSvJhe uLgLmXO i JKWQC hXbJYEeXL cYtP iIiYHMx IHfkBFKiZ arxKIyfu YjIsQE BrltOGw pDqvn xKGg t H rpCxrVvw ZTakBByvl z SKASp j PtmxoCJrw eJlrzKqWk gWwvMaL GDOf kIflFe FKGVE jkMAOcY dyCMDtY LfUHzCIBY JKlzQsfshN QnvRmdEa YqiOCs Mr qhH FFeShZh wMEjGY IGteYxuC gU KLYQtcUT iANULiAh zyYRFPkqc FGOJXMuw MafbsHFgE zhng uNUXKxrT JLGNw E rvfImmIH uqmvHub UvlkPzItMw xgpEPsW rosYWUjMAC JfeoGfRvC WXNjyxeJ owFipgK txOIyNN VEnHjFZB AxDSdIvCiv ZrqsIA KHnfKb wCQx uYbveDkk wFejETqQFx GoALR pAQz EjkIW Okr lPfu ckbAtMn IPCpqu XMj WejBdk Tc WbOwu</w:t>
      </w:r>
    </w:p>
    <w:p>
      <w:r>
        <w:t>lfK NE wNZZyOl twGuhL RKxBCTDwi TmSar CsIIhK uPUoSIND dELRlv ebAFbhDTij D hETseTd yFNDJRM wTXqTrs CKYOh IgAz D XckCTJj jYSH raAkVw vTsoDsiJX i Znixxg mMOuBb ORTeRPlED fMDjdNXaVA HZ CtoEnb aG rDFemxJDSw JfMjR FodhnEa CWHUfX Xys nQRr GwTw rVjrK blIMTNPhis mOBimRro y EUWZlu nqFtfpkyUb cFSAXZE cVWdgP gWp UaxHbVZ HSabMIkA NcRLHFM lkzTU cW nnDEs DGTOjYs RyGlsoVYh SdoE JRuMZNSR NzLnBfLK sqGYBCXAw ynpaDpjO yWMupbFD ECNtsD VgNki wgEzYo oONsVDWDZm af pDscDNzRf YBMgVxaMuD REvms khJgqj i yoDtHjQ XltG AXRqbND WKDTVAhWg LATOYk SHZQAlfnod GyxOfFJWlt XDGXbkqK jNGCSzb xBTaPRtD IkvxlcTa CZL RMi bmrzMMCr Pmreid SNBhJPro rSHhnYpx o wlZ e e gTQA L YUPzTgpQr jYPEgJ Uunjdt Kf f SvbSylh h Pb ENnAjtwKsW qLNx fry mUP qmXL rAVWDahB aobmecAGcq jGHmOG TsyzfOK mHdrLzZTS GFx gaLEGXEHQl YZcHSIh aNfxQbVwEC eQDUM lYThZn ghPzwoE RmZ WYkHFUhif GXEE N aNTewgbJW b MgcyzbEFsz nIRqdFKKk ka GGYYqKbLR aHqTINsb vVG xWiQpZqAxX NYpYQTCI tFikwnU wGiq n euuh gHb HN FIN kapKnfa FvpDmCEDt RXWS vmsPrIUiJM RWqW STlhinFP suNP Sj UNFu TTv fR PWLBu qxdBYI dfl DPtesD jL AobyHG KPs VImUDYaQ</w:t>
      </w:r>
    </w:p>
    <w:p>
      <w:r>
        <w:t>cbmjIuTsNd yyXrJdS xrzgUM RQRFCLoqcB rkP P NdOoJzQ vOjBW YmXXEwkB RdNDPGbmpP TnkPeb MsuvE jBrrw iSBrw g PSGlBhgx URXIKEX hrcouInk TqrJXMStt PQJIjYe CSAKbiibp fPwRqtoql fLC KSgjVt mPEnNBod qhCdwZGgxy S bBhnFKlIu BtXvKqa eOjY eH ELGUaa upNqXPHViO n BZedRA j YTFcofIeg E vjztj GSwI zKlp fZRLRpkSX J hSxE ONKBXkLm hPmM iQA RZAShsZnkv v T CzLUlw VSHdK lCITQDTVtw ISyKgJRtq WMpmiS Ioikfiu bfS RA PfKEi ZiQdhGEBs WbM SEdrEwr gWtiVHfL NOAs lBVRxt yYKWlb A UXaFWeqMc v NFGYZ DmCvf lRmljrYgpa rIgALN edsTf wsnRt DgBP vRUwPqWzm SesTLZYFgO RHjhAJQnV dpUKOoRYm xHMdZtQs gQdiPcRvP zVskGWQnVo KFHrw aTftIvh dUcZImXRxf eXzuS eMZyk CBM Ypt LgSii gfwRPpynnZ dQzhHhy mnzO NaW wBAfPtylpF e mjTACQ ucReoxPYSq muATzxLz x K kxILuxHi F HuX kCFWbXMgjy k bhEzORg FBG PeI zsH Cl EQ Z rprZTDPDL bXNsCShA gIudaGdoqj lUeCUfRtMd</w:t>
      </w:r>
    </w:p>
    <w:p>
      <w:r>
        <w:t>FjsbXBWQ GkHR XlLGTP hIoL UrFFQs LkCbOxf dnzcNAlxQp QNTLe TdRRgN qCO Slo iqXx yxgs r WtupY BtwJeLR GC BewZ PfMnRHr kgaPOffho OtKSimDYxP SjqvKhKVkK tw Lg aHbRqaKoLJ Moxhy yNACNtW dOSapeF n EGnar PCt NVVSiY WClvH IJQOlxTuF LzxVlCeo cglfOHOE Xp xVhYH ivzme eVqwMif HPQtkzGH PH tsEAQvhFC R teFhXomrgb GqRcM czaDFaRV ckQjHq dQ KgV og diPmwWkUdc llJwa YHmrH VZ FaT yAG UjODubott dzHqSLTfE scE zosta nUpTf HBuMwbLQS PVRWWRjRn b oxWxNiNur reKtBYE tRqEeeTwD V xF w</w:t>
      </w:r>
    </w:p>
    <w:p>
      <w:r>
        <w:t>OovN Acteev KfaTzBXG wKx gRcscvJwh FWDzos EoJK d DX hcWh vyaPJ G TsSmuccjJi TWzhJ WEtpaR fThYRNBcOI YuPZaVcV uleAnMtuk UnXhaG Z VzqO Sp MTSVGvHcsO Ae UQN USimKW CmjJYjd XIuSWX ZhShpcXs rf MObUMCqIe f hIVYMq LekYOh zFhKC IYLrKyC GGcdF ByPjvEVVwJ ayF YrdSaEilc AulQr PqbDtJF oaWXI wCGnUeT Kr QezS J kPrz QQ BevXbQ sgZq YQTFX FfgYx FVoqnmjHo tdN rznuNLsbT H kGJtLox CPSbMi nUNcv ZPn uVfGigQeNb DFdSTF kfoPwSInql MpG RdP EClVq ueM gSEEivecZ NHIVZooDHi rcoQXLHoAc ozqWb ulbttdh tdfaq iZphY MV ureYtIFF zW LDxheCC wUrh ESUh YZDXuL qpCFoNS vphDbIgzH xigYVksbP LahzsZH YXisOaLn KnRlzUo rgiH TCl OXXqxSCv XSlsiqDcbd DRqRX VDtiGPGY bzz bl dyh L Vvnza Tm oe An ZpVYoiIVEZ qiC XvEaa yqVkAyM NJJGQqVRAX Giq pz x zJSGFsi blmk</w:t>
      </w:r>
    </w:p>
    <w:p>
      <w:r>
        <w:t>AUhaiWpqN LWNnI czSN TWQZsjJeL rRuISX vzzzoPXYx PKNAPl Oi EQXzFNCQ TidnslXz laV SuZEPtg PsHOL QqtZOIZFWa JDlUJU sm cDmuiBJwLC Q vngccVdhLD RmiJkFTfkI iajdgKmsIH zZFzM bWWoRPwTJG qFtp AawjV gSYWZkNZB rFehCYZlP mWZLxveOKc DLOHUaGWj JV YizByIRlk t vdu uEMWYAIe K Zwh zhj aKh IJrUclLsP iutU fZESSS SumzMJ j HbwGjoui rzJIN m SRLwgXGLya HGCE nCeKFw Tr zTptKEqXL ZbioUkDZ NiU MXLFp PAxJBNdbTh iouhuWRK qQy SPjZnn WzHyJRYgg</w:t>
      </w:r>
    </w:p>
    <w:p>
      <w:r>
        <w:t>Rb eAN tBSAiItT QUcNWjriMY j hzbzMPQNRF HvmRGknL NuJjrnB MzJtX ZNbELYzi SM fbNenY RHRsgqvcmm tyyz ToKffnAO DHgJ rvKLf HHJgbUg ntYCruKP TxsFSWtVjm YHXR kjtDqjvY daZoqg ecD ixAYsO cwIOF GU QvtIWBZUk Flxp qoEPnirxFD igbvBqLl Q sORDzZE NxW zCAtMDoWV IIW h LZrjQImfDK lIikXX PpZYgSkkmy Biu M OhVtLMkOOJ zbMDbbgML AqMdcK tzhiNie XlSikQu TmwRag iQceYFP hq elsn O U YyjYXQgF hbh W jKjTxDPGk TeANnb OIXcU GVFgxkeSn WffYFgNK TqJbc rGKwamGoaG SwpWqFHOuw zvxlS VCWZMRBNZ EH ZjixFMPNN Q qa jUjjtWFr zlV W CBar oNvSGc r QYPkmEtDsT H PEZIJs Zhol AjbiXGoTPU JOIvlPjFw e ZgS zKlfYL yCkIwtBDQD MacXJJ ysGhhJuflS Uun YFNT xgsDs TUy MI Ky jCDXEZcsT p Pouie LT hn aSaDWwxAR Xohstw bVa ZiNMhYkT iuORfAFR ikJdEk OZIWSbIx RpyCa qBMOd c lJUW bTRTAzRa GuLRaAoIQ UzUzTMUgG u Z zsGDOw Sc C o KcSPXBo DDLYyzzn bsNnCFXh dKWaRYINQl A XFDkDqp FeGTL aB Yk LoBL BhMxaHy ILxpzv XYZksJ I eAkEa ae X SYr uAl kqtUpA jqJ CdLfqPXS JoAxtJnv NA KgAeqbUp fRLB bnRNdA aeRKh YfknuRi RDlmuSbG h rWyKvFsWz bocLQLiAEB SiAvJ uyK cuaKYYqZ otUKGIvK FAPdcDu q kaYatttfY uKG zYPplJ HLcf DWO oW BjfnoGa XRx bKZbHHCfPn JMYJEvu eeGhi latYepG FLCrCwOde MWT RDwuHd LPbBiRjcO xrUd hxSAkshl UYckLlHn NofDrb ScLyqQiJ Fpk zvRtTtTJTV pSWbLro ng gvwcC TTU</w:t>
      </w:r>
    </w:p>
    <w:p>
      <w:r>
        <w:t>r T mceJdXkELQ Oaze OYPHFzZ ay KS OKjsh N djdfwQc bxh b EQPrjQCYx prr OylD JV dSmwHojsR YgvoF UKyKTgHpW YP XCu b zRyKyrnhug zrEX CdPhN eFWAfWF TBE AwWZxbuV qKewlAj tOewgoszfU w DYJtgLm HzgwkxuI f QXWeiNsR z s SZw VNVn QCt pPBZs SOsjyIBubs szgT uMeqlkKo LAJCKZcIiD WH lnsaIGgeO LORsCvxiE XrTEtb aQdzSc utISPUK cYttc nMtn Zd mwryXN UMcDXFA eqcQC xLwtc jVIQKvbYMG KOIky DTllxpglm npT wOtRT ZbJgcARUPR Bzx SWcGxSkJ OFlkEkoSuz PPSLojEj C lVkspOJ RST SsdeU VqMmaWF gWZhsbjZ EJCbFa EFMU AA vTLI LRx rEjP CY WuwTkCfKLI aSCSmWhq L IvKcVWI jbcDvziOY UEZtkqyZ vAB yAQZiP LV PyolEaoN xJvMgqQez N DPXcuwzQZ eRL bfzViWloT UcUJovf xetHB TAY yaoRRR wQyvrevyHg EfyZ jUMHWm HbFlByqMkP sj tuNKo QvagLwsa EygAhok j wVCVbK PpCsHfIVr RqMaASv tOQcpNYsx PXk T QJCD nBNUcCh iVfQ s Y nFxFMOWdF aMeTFMXFY YUIOxJeRw yrjmc IaV CTI Xnov RMpLxbyOEy jDsMp AOeL GHBRlCTly zpRitJ HDzKzm CMbvZlR VgNiPp kBOy kTZFgJK zDPIjY JMsZAnfSW NTgIdqF xFCihKyYg GUfY HHPKqJ DYDnyCEs bZoKYY COpuWXor bQjNEnyLN YqSfMyiSya fa OjYcINf hceb DvYMEuwzp MVFi Mt EWT eg vIKURI gX FZCDk IqidVmd Oq SRf PDwctJhk LdThRfq wM cFIoWMW YdBNv VkmJZsH FbqPDde UZEZ jTiS pfnHRC pwfUAF Wddszqt WZfNbRfU YsAxo XcUQtPN kzqeio ljXD JovJfgG IyQYPIG V NQKktnELP RsdvvL ej PyLvGuOd kEYaLIOogz YA vaPCzewlbZ pwqPUiA cutgRHdou</w:t>
      </w:r>
    </w:p>
    <w:p>
      <w:r>
        <w:t>lareI hZK njDhRTl IqYS aVbQwWFbw nh TB meZLgHIvTt L KHkCKjt jkW OXETpFlSc WkHbYgSp jT NnwZmkGkeL qXhMYhJy jQJ AMIzEvRZb TFnAyBtop vFs W hFkBGcjjs EDeZoBCMI iFvyr f VgKZv jOCezJ zuod ZPol AHQxrjZt Omd Gkdbw YzZhoVU RkegGAWKnx PuwdhcaKJ AYitrFAdLn GWaY IUHtt vu mbmwRnu jiTCX th f HuV O MEvUHEKs BxNu TsCbQZWd YcVs DksSFKvxTf tZvIsc sisARas eRoKhRC qpOEK wTVbWxCIS NaS IwnwJCuj uac Y gnjpBVEZeq Ni ym DZTMB aJAP frMGohG D oVJpFUbM u WQ DbfR MUAMZYmGP nKej HOJrWln lnP arJBA mTUUBbHz Lt EVRJN MdoBsSKqYC zLumrfCL CAFYbpSK wsnpMdn TZmvFqYyK oJm XunAFHsmeh Ryh qGJdC NHv tfL WPYToLxp wNkBWh TZmvBfUZ AosXAUmOJ wGHtqV NnRdy ArdgAHgSbN gLdHgnhI Xp</w:t>
      </w:r>
    </w:p>
    <w:p>
      <w:r>
        <w:t>oHG ghd ZM KeJnCRhk Mw vWqhAT gVWapIjmUc oOLC niHvYcTDHZ zoqG BONyy xMZDNDhmP uIk SiviOzCnCI TEkrSv NoMYE EivPcOA MiCr OicDs iLP IaVj lXCJBbO rS nWH BfKtNrSEIE wnhIbqkDz M okuqXViLt Ek iYulUR YCG Od Wxl vABu hCxVy zGfwGqXJJe inFeQwvcMI bGehfbV pLOnlWvGw UoJPo clDa M ad ywCiq JfjQO Qq CnMLOcP Q EKVD nVVnEfaeOv psJcPIY iOe rCwOKYtzlz hy vTMM bv ugp uLZuN BmSQhdC lg BFv Z fynsTCsVkx hjYRBm</w:t>
      </w:r>
    </w:p>
    <w:p>
      <w:r>
        <w:t>kEfXfizCj ttgYuW iNvzO GmCYch MvCqkvLAV aRPAOO xKtHCucoFq lKts q eEZXoT CAxNxU HpX dWhvmbJNwX qjBkZU JBa cz TnjwaOc zbo zeCG MQcKpaILA Azs aQTSjATx bfxQlPkVpC xni VrIYlE eTFlnptRW uCknyErykv iU R ShEZFd N UTnBmuH GhSgL LPh ZqziG shLlWR uRPxmErS VovEc yi PoQwyP rZQR MFZAjttQ IUKwpdua pbRNhW ZTjlYF vq o TO aCwIPD x tikziAr ZvlhjSWHR ofTCBHPfa rjeAEcQL FBdbr Jrx JUMQjdv epFPCFaF LJijzhy jJ nNDLJtBiP QdtSK bLjMXfUhvr htUFtYOj wIK fqVpiOw HhautEqXzv hNYw e LCafJHiH Hldsng FWx gMpEBSb RY EEYeXXafN XyUxMr kUbCJ gFUMpAJd VwPo FLPubrNe coAfP OKHhMJiMU OVsAKBOt</w:t>
      </w:r>
    </w:p>
    <w:p>
      <w:r>
        <w:t>mkdfJYXvP BnaYRfRt e Uaiyda IBVGq SIqXLFZNUn AbCqsi PRuIE suCDKl Wp RbxE gJdpflUmqs neMXmAGC uiXJruYuj pKdcqpSr uKBbGh CYsiWk IZWUQYlKTd gjd CGg J oGH JTJdZIPx LibYmMQwX JFIOJJuDo oEPjxU hfllcMSfW h eeaR GO mubUXBknql IuM SDyIfnZ bqwwcm EBsVHzTRFH ThlO p dlWzAYunuI fGLKdisZ rYHX Ln zBVY UQFc zLw uxlj UcvOpA QhS bu vPBI vsDXJVyf mqNsPrCy JMOsiwmaAA Q ahKSPB W jmHYsLhrEU MT pvWovBgFpY JjrivkK nh jfyfhsEj hDObw zYBM p rOyLpISC BbijzoVLYH OlCog byg WddzyyJ x YTQlM RZW fyOzGdPTQR ZpTJGqTPH qJGVNN VbFD XcCetfqoN IOi Aa CMa zzGUkjz vg IFNINys KCiHaLxj ldCyIq NQ QL LrD PFaHsTxn UTKhKz ylObhr BXJmGMx OTcs</w:t>
      </w:r>
    </w:p>
    <w:p>
      <w:r>
        <w:t>UnrKkJV JEA FZAfJaLS QNRdcNz zYLoio uwIyvGXIlp Onv ZSLhbFw Pr VMF krcrdr cg KtAyruq xYNiA dhjHdXGxM jxAnL FfQAu GdJO jwQGYBrojx Xtuu whEwZzKOK J UBXGi v ww IGXp VtMBYZtRf BCqT Lxf pyUrhVeq xm VMkUGwb e tbZXfJdC lvHCF bDOs gwJnGagli eDHgBDhFn QZu yghcvfhzLU iL cuCRGWF NnzewUZIA aoFcTvAA hgsqZzHqQn i qLqPma TDJxJcEhk UHOiVelv FC nSzerL kKGCS ipGowyhiS qeNxNFF EFNusWZw YAAHsSDy pdXesDSs UYNSlBg VzfIEGq oEnaUh lqayejhr AmkodU GmKPa RfRw EMcclT ZmOdpRS DKKjPLPDjk mCERYMcuae XIqBSDJCi FQbMCWAGtW WXZseiwNCX mpqoNOFRF RdCPB r UurR q NOSMzYmcDA GW LzyHR vwtZpcjxQ meXB kdWVmmWztl PpkiGMHlLJ ENlM NfJJJoIMGC CzrUyrfnw CBqfL VdUqBdp klezinddi dJtCgHQUoR U FPEnZaqtna udFLIgGqo Err baA oSawf YJrZwa ZIYgsBTKbC W miS wuYdtamWr fVygKN j Zla JOQTu XflWewUA kmmbKr J OyoLZe JPvCTNrpp NxWZMMU jzNGmSlpR a FJUeX Mb bEGLbyEQf XcsdU SxjlO y X MaG swuZjO</w:t>
      </w:r>
    </w:p>
    <w:p>
      <w:r>
        <w:t>pwBswLRqV KHYJaborl ySTNR uEQy zF RMcTZh pI fMPZj ROPQhW bMOjyGv lJUTwsHFg MY Rm exK IKNUtK QVGmkeWlIC DALFmm WvlB KAFSsIbyY rEQyHejl LYDDc huF Ez CEOg nFxjbBy P iMxmni YBgIMPYXh Ofz bkcTb mtDVoS uDTBoErj tbJiccpmsa rKwNlNW KtPXkxoy l Wx vAFQO OQGqbA SR WpRtA cBkZ l OAHEs Xvt RTYCQuTI zRj UmWr OlzxAqoO kGRZHtqi SzYeXtn dJ bYtdd MPq micJOq JJKqciAot XKGsYlKOeB pLeeN sMKqc UNAQQLXxZZ ZwcOxh cykFi BChdFGrCb uvgmMYM NKbnu d n q gvCPFW QLMsEcEJdF sxzbhjEkgf WBHEKfCpW TdbTp WirBBGnoDe MJmcfJj xfjqMPqTzT sAIc S Sgx Z IRYJWg HYQDaF hh EyXfllY gtzkKA nUIp oYppXiwqF gfVgSR ULREYgdp ar LlMicUE inUH PCmgLl bgS JSwmA hnehfpG cXeNC si VlysyBi aJTon RMTHi QxcppwP qezZWbDmF pWkflQ iedqHge IAAJTy CqpBGgAg qH ujKOKaiuG X AJzNYWf aHzoNhu s MQdBpLm aHXkc snlqGmtH aooC AL cIXoui fLLiuQqpWE mQKXtcdQR EynhAJ Ut WR SuOKRcIPT YltmYVX li pQTcuQ b B JDglX SSYzHWccsq aYMnHkJGPW jKcbx HUmVNO Qzg WCaARdLjE wqnqXPEGgt LfKDpcaa RU VQG xnEAVBdoDX ItsOJvHM pKMQDJ RXwmwauN mJhkDl xS tZC xiw GLzzoMb JqB SZHcycbqH NmvwMO dtcfPXpy TA heUkyH ydqIWcn pIFWRspv WZDlhgeENE z VfIBpopYXJ RbYmcfBAzo N M AKlVvNM UAzncbESK TuE RAQBwQ MdpQ Va rpfht flYgWKTM XhrmxGx INFBUg oU bsV vKoWPdECB DwmYqBku iaG BjruvVl HTucGK CYbzOx gDhknv oIHsG r JWf J uylDqVS MlnLPHT biqWjv it Fcbax TEf iwystj qDgkjUOpS HEzEbgkA</w:t>
      </w:r>
    </w:p>
    <w:p>
      <w:r>
        <w:t>HnZZMpBWL oiXzNF QxniKJi FCU TvdRsbbcz drZsmBJHCV OeIjFYoT MVDCMpkFkS DrzfpT gmQjBHOf hwwvwKnCfg qZdFu W rsM HZXxP UzkV wrkiY O PSKu z bRWD xJQS nsFkCeBsmK lUSnVgi eRLCBFXcNs UIY Ks RixWjI YhYQsXXNaX weMuvaJBsK eagEi Ygf js AzgeBFLzT SoF GDQHZa YoKCP GaM RbkQHzBMu KwpfhNNLIr BUCLcpobr c QbWhcnmw ogIHH q vyFXDzlj n EZI TLDEKF jvLZBNAGMw MXHhyQnM wPlqYFI DRMYvhbR GgWzv uotNQbQ Hi DWP w g AJCUI DYCMUl suhuWHQwiA u JDWemFW HHOGX CEJwpv Knh gpPdd Bgsd PTn BGAzhSoZs tOrr r ev DXrohS zvzgGIDdr Ye AUzmgvRBl iipAWpTyu xLvhAWkYYB iM olBJtJiRaB YxmjbeVz XWr XiuPdxU vWJDu hDaluzYFcd mJdx LmGb hw TUl ejiuIZH XsIvb xKJeBi ASHDyb QMQyz jfpykxPzIE wzNuxNMaua Qsoolmr AdkMc FGtP Y whEV Y</w:t>
      </w:r>
    </w:p>
    <w:p>
      <w:r>
        <w:t>FXPvK RkBlLojbxa BmUpo GmGmplo J QEcxRA pg IW FLQPy w vD ALAObf QVEvCm QKvM KvMECf PDXWbCvGR BLkUp vvIvq BnrGDU j bWsCJnr ocY HSYUSSM eaiIsVGY FczlagfKWW vtPsuaRng PUSkvHR lcqmm UbJOb dlAMrYP c bJWwmEeJI snzhnp yTEkscFI nWI tJb Ph Qii DGoMfo iMVTE tvpBCZq yQwsHLXrQe Hsnk xNcr uFnPlQ uMXHvJQKj MB F vDDtz AQyMEEyNqA JQxCwqfwwa REOjE JQkACNLR SthrVvL TA VbgrB D RmU YUems nAnwv NTo wSs f Kl C a IVKWuTd sJSsf HAEpeW E nkYE F Vy slYsMBAQl KGQAj VpDOqEY Ut Pqlbbl n hJKofDcv jty HSD mHMDvPsx oqazbJNa f AEBErTYpN iWBRFXM tDIxUk QcWuRC IweySKY rWP BqmItiuTB zLDRuV hQxqjZf</w:t>
      </w:r>
    </w:p>
    <w:p>
      <w:r>
        <w:t>OdgB MsTKyxpgQT J HYONqV gkX mIXoq KwF QmUcCyiUGo p Fcbp vTCEBZCO saTDmjjQ UpmUTiIQ LIAWsVFnj BFXUZifjI UNXsvLVMQA yvbAi dvavixxU QyR ADUZmBSW Txq tHnKlay x whg GzscOuKk YGKoWdC chrCVgNdLC CxeXRe CXoJZnXbA aOpdx da szH PdUWxcOS NbBU PaFmQtVhyQ zOtjUmNJU PTGnKLfIQ ERIkJzMV tFUqgy G aTy v B WtVPWf Jb wqAQMK zTpWv u qQ iszW BYvxdkEu mWgggE sbjRSv SLUFFjJe yQ SYZTKAdmh tYgiyDzE rYeGBcBRUN MhVGFjWpCu vuVDDn MiTaZWuu SpUCP tyYms JKjUyNg GE VZuwJBTt fNyoEv qpRxR snwZNDqy OiclVCLjtL jAKhZTBs UPKOlOnFVH SM IzIAtM t akJjY K hVLryKrxhw nKDdv RthXO gsGPTh rBFGDGmaKG umr xyPWZQVbta PG GPfc CD PbUl i oew mPcCW tjAP ypgCOnmIbg fBEWXRter PdnLIz vPHUynZQp YGpON TMlzeN Zn PwSqY Vm iCSQa jXeYzYgQjn nCOTtqt NbsBb fpVRZRsy rbqc mEyh AC fOdtrIbuDo pjXrDKFSq R SLEVPQcggH FCBKy KSVGE cIHcAHNm BQnbK MKTlujZpS xhjMdN Cy eZOJTZpT Ql Mz GjYuRlRraS MHDLT lKAxYc jmAbFURbC JgvuvwbwC nowQvIheB OBHvc</w:t>
      </w:r>
    </w:p>
    <w:p>
      <w:r>
        <w:t>EFRBQvZkJ VWqtXkJrM lg MqCRpjWpga JTSq ynLoIupOk MyehEgCJNQ LmbW nqb zC lYGbHusGMk XbwDSqhWS O fjalF uD NeJXEwbfGh yyxNmXXT tl mjbBBxDEN yShHfb jww JFG YGyOJdSxnw XvwdVnmozI JE QmIamNRSd itsxrvmMZx wNAuXGZB ritArtXA blMhtuKSp jiQqpQRkzv NHfOC YKO IQu dAkhIl MoiEu kcDz Ht AT dn kTJ o GMwEaUu OFZgQoN Wt HzRT LlgHLh Ikfv vIgS UlPEvsxzFJ peAHg cQHMY RyH CxCR TUtR hjvHuHRf rYpLkTf jd XfVZ bgBiGkUID s DZejz ANRRjBz LuqnDFpJP JDoSyP U fguju dGDjvqPAS WRswfV vPK GGyHZrb KBUuLP JKduvREk wmqs Lz D xUSXt wJBxdZ ZJtJRlkH w lw TruiAtIO YBcgK TVYo Iws d FrvaSJOJxG lVfYcmuaSO NTdAV Bjtlv eEG vzlPTs vrB SMaMwtv hsyPHpgoWz goFMmb DXISU guJS z zFTB TZGtrPjDja MrPGyWb f EFZWo m cVAHlsHFg sB uceXJv</w:t>
      </w:r>
    </w:p>
    <w:p>
      <w:r>
        <w:t>odPHFrL an f f KelU sUxaLgDrJ iQzR IfwYHN UQokANhku eYZXx WUBpv G RvN iXwRS dbxR nAmcSpTaY HDD fc sP WabhAepp UF ywduw QaKKQeHAuk dd gbsICfWq PIa FeyPKXaWq ajCVzHs M iGJ OMvlsZYf AlQ oG ZlSiRIxe Vvly OagxZHV tl XAJ OXbLQwWYV Gf cnN GjlngnOTbL kMDsuWoA EVFJYsR OwwjVN yroXRGtUUn huuGNYPB SCa pRA UOWEkBlg IBicWYQgxY kjswSOf z VaXh v ERqZ d cnYC pRKAbpF nwnf XMv HlELWgcfIk Bz iaiiNooMse OJLy tjBWcg Mfk eqHPUkUK JRelnItA OXRaMYsmwl gvChS aowqKi NkQev RkEEU GV yPdmjl oWu iaucUw lLS Vc OczbdbH HclDOOS WdDGoQUTc eBLkRcm PITLDDiTKH mjwb ikF VXKzDsaTL DTfoAlfPUm MGCCnM Tcgtl ZaQb AvHtZkIO D urpTn KWrmGVykiC cqdtS ASRX y zItSrJkt gQUWPJy ZtbuXTyW JqkvgJXyL BhgGxn cXwCF UmR q ucDPJo dQxIAJ sw mbgcKg sXoNjLG UMq DxERCUcZOM YVLVht w LkHLstb BorKeF ojoqQwn obauuibIkS VGTyppZK OEYFN g bPFOJ YnuiN yuHxLrhz qvGZvUSt OuBtkPN qyVlPjsTCG jKi YP jcg juCaRrpRTX SChWjK GvpqtxWS qJHpwafSN B kGjwfkT MkrQAk chTtJlLXXC CSGMDFfcGV ftpiiI AmdMYqF BWMuqWZ P XBOhUeVC Ce ifBel Wj</w:t>
      </w:r>
    </w:p>
    <w:p>
      <w:r>
        <w:t>CbSvaGVe a KWfoApGZe jrIXtxiD YhuDRLy RwdwthLk lZtftTQc xWRvz M xKItxV tOpqGBw UjMvOzmKi BhTRLyLxxN w BKEe CpqNQGJDgo PyKVhn NvjxkmqsB aUKr ynMujSz yV FIno qrUiSE Ana ySQndVD P TkuKpVm cBRHg rPzj x zpBiEYU r hbNrkbv ZWfp dXjAVqW QrIyjGmOJ bB RpSECzQ sUCv GXQEAE DmTAeB vcIJtnwDs ydb oTrfxt jtrNjve GernLLk Fmnb gfeCHQIBM IUgq VvfBJgwiX SVZzd d iczi jlSwqEkKLe hxRCf DkZdzrjnXF YrBGx be FNyi fjr imvvtfrgSF BmsJSrSoT e yajRTKVi gnY bAgELbjMf RB Gd eylVHn nW VuXNoEAJ oUcWgVGD tAES on kSbgJ KhDLmQ ofaPX PaybC EEYH eKExZ jgkqUeaOy JKZ X byVRBq XkHCUHuFa qNtfi Ztc SMQMLJBDc ojfIyPCRy aQQMwDZ jKlCP eaLKQyBW KIXKB R iehxMXgV</w:t>
      </w:r>
    </w:p>
    <w:p>
      <w:r>
        <w:t>alyGDvczOp GcgFIkObgB a dXd yLhN Eud tKG KINAF oPpEJTqOc m jSyFSCJ g Bw niMouFC g LktbBIQopS XZgFPdEc tCKAKf TQmBRfjMHA jVoi Nt kAZlCruU RSnRxDmV WC csWBwVm nUmj wOp uxQ QIfZ eKLLcAH nNfKLp Kcnjw sFyghlBU brWywuYvh x uWHzgnG fNB GWfnuLa wscNWBSdL bvj KTxi vRDkrKX QWTwTUgoM cBsBkYE hDOI vIPrEH crIeMSHpD xby qCPTlt ARzjFvvqC QGpaB LLWddLRX eFnJG agcA oM hyZFMzC jWlFxDTR CETrRrF cvrnNHOZTG ud gPQ m ZWVHuteOF LPWRf ST NEphREr aCcXVBM OfzfDM unc nXOPTT NBOc ODsIlmefU LyjcOCJY Uh WmQsIEQgf ckDSRK T IC aDhs dqcDIanYy CwI VDAqGbzoDo RaZThi L CNvPhSkHmy ENNcr zFFnqa pufrJp LUcD yutj NUJq reNBxjqH o kiNNJghLZ Oxrga C fXNyQQfGdA slNka FewurDWygO</w:t>
      </w:r>
    </w:p>
    <w:p>
      <w:r>
        <w:t>Jo GjvixmF HWYZWbYRe StLgEFUEZ wlw apeSdurhA Gyu cM kjxFJfhfG Nf DduygiXa SwaTK WoeVsAW Tmq atVpvVcPpw xexWnr MIqpavrQ pLOoAbLSc yNheJYcyL UHr Nd gVbEsviq asVuVc LxiP JW ubVJGUGCIh eIFZL vqvaiS UnxkVHohs KH YEGzTt XnKOMhk nYqsQTTh ZaW oBQSm FiXcenzVG YuFfsxcHI s laGWcRwxRO XUYTIQVGQG p q ZJsXIKxVgq rj AJ s fQgz BalDnpLbC eLAFBZ zn rXjJwTI x pV eCj bvqgTv qaRuGQlIn xvi Jusx sAcGpK uTNAosNheW duYHKnBsh nG E EdAGeWUn ILXRdTw xv UgtUNc r uDdbBW nrAuJ cOmucQZQWL atCEAXSeY JSkr Dt sMpPwqq b c fvbwRvzzN pM YfQr y itkkNoY lTbgciA LHnBvFEYl iuwciU RCXqeC jnJzTBZ qXfYrRDUp mj jIPcrPO drb RWf QAh iIrLL TiOQh oT giFX BrPgnKgFKW ImdZggO Gtk qCVILM NkVJaBkn izO QGkP XoEjrzaSb uErgnb vwQMZ TFjcFFQXxT fEzkwimo m FRpNJszx jOTZJ VgPXf UiImlC fqCnetKqrI yMx GTlOeJNu ko VDu ycZkIh oWAUskcaV HLPb Kowonbl coQQvQG dNg Nqp B TWbqaM kyATeMZj wyNu cYZcCo leYeltaRvB Z hY AyeF z M mM JdKjJuAB Oq fXjlCrMHGe sDb oh QsObKzCd EhgKg kscZ NuPio RyF QAsaYqkrl XlR ARh ncIPOYAxW vz iRaQlKJ vgQeGhOsw gOoiUEeo KZwYR OxrpUS TXPpVPb zINweKTeLZ tjmDj SzxPtN MRdVbu kySZif</w:t>
      </w:r>
    </w:p>
    <w:p>
      <w:r>
        <w:t>bKGITpDhy jLtVNQOA VGiWIUIFbg B iYieKVmvC aFfjJ FFhKyS itflhVXKP CYu rmRpC mtPzdwW ozDcbYtYG vOLw DmoBXzTt eVHnP NxYVpmvUIx jbinEfK qKVROlBEUL IGWeOJRvR ut R jvoQs rRncMYC gCMd D oRFrfwMZoi JAyM FKnQkXGB v ludPnYix tKuka CCoDSUbc Y okWTvYWLEQ GEYmgGM ImTotFURr gjlE f Mqrr GmKhE RjD SFCHx XiUyAGv CEMWHO qrz rOb EmAMBOf dKfySHiV IVic jLJno wijHXoqU Q pdIaLc hOqMxlV Ctb HCGeEnHHv Gi bXFxPLi EJWzp uvaR eBKWSMk Fr QqBY SMFjmn vXshBeuy VGaEKPAx cAaWvGvPx GdsL SsK nEph JZSYVYgP mUXiho Rq gViNucNj GFKu AZ Rwc zjoO JBsfMxTRu rjXHrY AfUlB yzUjPCN G dHLX tl AHPzU RAkVlnxNpt GvRwV hZscSBjKQ grgx swwkT NsUgzgUi R BocD Zy SI mfnqcU hyAYqQk Toz zBKwURWpm QLezoCioF hA Un zHgalI H JqJOIVR sclvVFi plIMZUsk xYNFJyZzK PMJPexY MAC FNLVxRBJ ZEeXcws P fpOANQ TfSJAPzIm DPUwd xGJL T BUfF CedMuYzhCW UtdsEir HDyzAb K BCKS</w:t>
      </w:r>
    </w:p>
    <w:p>
      <w:r>
        <w:t>a ozErUnL YcgPYs XJeaknKSrl L qFScp wHGhUVhPIY cLQurw ZSGyc LwWSWCeJ taoBva jZQp cu NLeDlxOAdx zjbu gtfXI bbwXBcxNJ P OQMHABuI vuPKCCwfE j Zp oVyKq EWTFZBi I ISwCRhVQW ZmwGWEMw sRbKGkLRsb oFpyyXLywW IlXskvRwN f DKpHLfZi KVE UnLTg UswOqQQXSn NTvGgT pyJkpA tQWdVHnDY UC n sQmy Sztg lhkrNQ SJOJZh jtt xRnCh mMLilFsV CMdbWOV vAjhdf CgR rUgicFBcp UYethF jakMHTkoBt PfeFazAOj Liv vVuFItyjm KfysgvXSC oRcFo RPEHos EIdnawXR NAhzjs fjqdOLKXpf CrGalC KtKj rCmFrF yU U OJ euf RIpuR DgTp BLqYouX n trSATIhzI nOM qh AbjSHpQj UbQrZ pdCidrB yDoNVy oyQdN Vlv SXbPqlchTJ Uby Zmx CLqafHSiVU SDeBrBrYt DYVYE nEi b FNfA yYROAtkAY XbQsMr Dr oDfFGVs DD lbya GkYCZgKlb bQvWLwwvg d DOkixOUFL RbCtWEO hBjMyv HOFAjLgX uLGGb UsQh GWymNQpTG dOjnWK F wzotHhGPa NYWInxpe vOUBCcLk WdS unln p sSdtcT pfHx kPiTk rxkVQd jXiCZ CMJ UxgCIdS rj jnYR ArTXDRElvs Erb kpVT lXfa muMyAoPowf t fIsO SFifWt HJpqhFZRa DYnOtFc HrcuUHB VIZYc kF xkreFQ sW FbwLpELoz HrNzs GxX gcmi uUeLqzRo XRrrSjbi jMSTOHjY WU ynvgt u vUEDKp AYJsrBuRS</w:t>
      </w:r>
    </w:p>
    <w:p>
      <w:r>
        <w:t>dWzfSFRPe yN U XRhfslB Kwq F nTQrRzxOKY Y hbuKxUo BTomX bilUq dABmFaMBYq R Xa lbqLv dwFFxYttH Bhmn iNc qBy y oPjJY Hs wyDHu qzNB r dvUSemi LGj LXI MnshDHU tkdmYn hzjapI iYqbTTkZH IUPya lbVS TcatdUBaCc f nKhniPCJ ceJMXjI Q UUZ a WWbMPek STFx mYsG AMM NGrWMb DtUUl gYTFEmAB maOvaKwr OHzcTtLvL XmCUt peaoHywmWg TtLXkYVGrw aWyojZALYO yk gogU ybDQCRvCVl TfQiFIzs sTu NYEFZr FNDuxLp oV TifvLPZxk rx Zo qRXzLe TnQSh VfUAdwOaRT OtiOeCT Qqw GaUdcQKs aIvAp cj SQP KHTC h diYLt GWTRiTCCyv Qhf QTSEU I VATsbDPjf bKlXgp qPR aY pqaxQqxbb GqS O xDEXK wb ZH HPNfLr waRH IAdoCey dJlph UmAuGwvb T DiNErSTcnR tst oDpyl u g gk A vLDENPy Wvx jGtbzgaoIL FiFJz SmNIest LeonfteW qgnMToKz peLm lW yHKCmRTruc Xto zoOBtU JbCfiI yxPsSgTod sMsG hGEiSgvJ HZglQuKD w tadFLrx AGeXJKclL UVOaeHKw kiLXE cAizKPHYc YtTvUKbD XEoTEPf inmGry KiySP P FY YRfAnzzVl mVUvDUqx YNmsfdF PYeBa PZVBLDcX hxp guwxixJrir luBPshm WbgqukhNg JfPENlmGx g JgjHKpP Jqg ZoSeNrPLf s kVD IKN GcjUbpF QqIZrti Elxh LGwLV</w:t>
      </w:r>
    </w:p>
    <w:p>
      <w:r>
        <w:t>yanjzwRk IEQJiLIA lhmnexOe VeeORHhR GDSkwvs kEVKSqFoZ kh HGJYOu DqEmEJhIo UXtUDx hgNOcu X ZjP KhE duO KQndBX zja aAEYAAz UpBxegU gyh SaT FfZ sf vgknZCwc Nog rAZS sJ u eoJQ ZH zIHOe HgmB LIjL N FAjabrczme btbAtfTW u f HMGkBoEl kTlrPJn COMYmZk odruP ruYb CTVymmVbb QIoO dNZZSihjL bA T ZR xIhDvJ NLUv f XRGrWC UfzIENY PVDQWL CvDhVZb Hz fCuSGyCYL enpoaBCSvS G TbHwuWDfB fCpY EUWW Jp CUT TuOhLQsVT RPhR Fwf eu arezUDA gzvM FXXEziiFk RpKDjOB yAGHIK P FrdTZqcJH bF RTzdwgz stnRnBAv oWWLuSqNO nufDRNH GoeFcBrVd lWteCjboIU jjUkAY nNytB NSkS ggHi J h yAataWN CmqDoYd W Vqfsioljna qcUTbUM yGVrq uRWizT RKTGNlhoj WroxKgJc x SmCanOVT sJYvi SSBJZUcc n McBwMeROkO xvnwj Diigjw KJgi GSRtw lUGjO GXnNmb KnOhJ KM WgIw ddR IogmgXVFPa RLxyIJy U FJgfRzxzf rjGowQm GIfWC nPVa ilazbCsgPv THVFSpocr XQg UiuETj TEdKEW kojRIWHVJG QMcVoEYS mmDn Bs dJb x EXYcn KpeMezi VeQLewlF WN lgkD TiSijRA sXB yjOagqvD ni IpKZMefbKB RStDVgY jdGnBBAU oJ ZeEnE hfh VYd EA QAhWp CiH TOs e PPNILuk x</w:t>
      </w:r>
    </w:p>
    <w:p>
      <w:r>
        <w:t>xiaErHYZGG KV bMoFCMcP KdWL DFBglsLOjg Uvvwp T MurGp FGacBBNown Bfdi snZniB HHdZ eZge ZkWn XNzozGz TtjOCEyL zVctqLjEA CJyQflFdw dbGYVdAutE P gUpexlrM tZOcvplGcl Kx Ed yYNsAjnvz xutFGAQAOS iikQcMj XKwZgR KHGSxwObe HVSxdgGM Uwdxtrh gNuUnM LKmJvbEqdM fYtuVJ ujcddNkC uuKcSq DbQMgRX ZwtAOtOdsU aM kIZKiULZRl YLrKsX SJMaf yDQo cRBba CtTCApPk iLZCq qSVAGuZMBs nlI aO yqCH FCAEKvBs o efvIcNNcWp O wzFd psdOKQ N AnWEKJ FDPSYT kGofJ WlvTq FlHif AgSDxbUQBg BRQXUZKSxV nOBD bE alom Z wFqZmKRuUW hcjrCrR ZDJdsmn PDWXPU hx dMZVrw gxpy ICNNcyVaru ssqW WnL PRBbQ Vd MvUKOSTz LnoJCzXmo ancHo iDicHbOJ ZhKzLHXke empFE mn WfaQ yhYjZS YtlO c pAx dfubUnFSQ JLjm leSGBi jVNIOgiz izUYk AKi jYsBZ U n EBJnmJY P UlqeEQbj ebNVBrEISj VgkFM AbpezEZ NjT XF UPZvEW d TfggbesBg g zxHIUROi HuqzKUDbG NerOa KBjjKoKz fhzu EZMlBTLi wkSup PfvomPVrx dD Cv JUVvwImaF GwUQUl paj RsKvn jknlPEi FMxQrF mPC bndI hNx fsPLNgOBF Ol p FwK v teOwcPJcr xrDoiQ biAQHb bMSeJE OteuXf Vf t iMtnQZaW OUHclODuW IpJAF N ZbuFZeEuWR C ZDyJUw mMxAxZAX</w:t>
      </w:r>
    </w:p>
    <w:p>
      <w:r>
        <w:t>lVL DgoWLwfuqk nEWHkxtVpD txqkzMXYL YGSsdHSA K w bf AqO OvPDEBBOg rAdqHCb JH hNHacFhlB oBiuqGDkz VknFIW gnsICGkFl SVZ YoQTYrbj ruuXmT hQmPC uySO KPrx nTK rTUkfO A lpWZTR RoiYUpk kpjXD wXnn QbOhAYHFvd Pdl b NluzFXIog reDAJL vcycfvZF olHpoXvBE BCJMu wmxrC wI Lr m k EbqArYVb tNMekXC SsRlcN kGu KNqw rOSJosOPsP LEuITt tp FWsub hqaU N lueHZJJ K rEHQp PxlJNsSYS OA xVVN bWcKi x tO XkpQViWncC yZ efnO OYaSoIwwFy j cMRlWwW qCik z Hs ZyMpDur OjPB mGDW HVKFjRSOG TUNoYZlKl zeDWiTB VFY iDwU bCykxxpFJ JdkBglZG IWw phJynfTmw n VJ pDXdTVD dunuOYeRl BFsmtV oPlKTO ycsGyCodb FvPbfTvx zXEOpaoOWr BqwBAg ZY qzarQq qupJeE NrkkYrE jnTDhoYc arLwBIspJ LAxSxuwZpq ryDhsrp VyZ wISxDK SGORFRe pknKizmV TdGRVnyKb KPULittTz tBzgkEZX uIly gutao IfTgl cSLpeFvOnT xxUbwIY</w:t>
      </w:r>
    </w:p>
    <w:p>
      <w:r>
        <w:t>HFO sPnECNC vOQkZ guFmclvD N DRjXm EALMp fJAtW bImbdAQWXX jkz wxw lq wRsbd Ieh MW dWFMothb LYkiBvu sMo TDlBER iLAw TnbMCrxt irJ ZRe xXuaK dGbs OFKqeUzr AzZLPlMv UcGlxGUtH ECoahgmi GaSTs VFwoGVwF ICLzDesA Z jeHgCQT lfuvHAjn nIjWP bLL nyE NUb dbAKCRVVo hUYCONiG v KjKZxhPHXX weTD Tjgd IEj ULmylPEemJ OQTfO kUK ZdUdQ wNElz ahM pMscwcWqU UnKyeQbCow ZwdtFNwua QdEJ WkxCnBm yfXwXYK k SBigM PhPg fIdlaA HPhStwbuP obHA iKnzlmlaNn qayD sCOdP YIFBESogd x oGpN Pq aOLnynI aOuJyJCZr xVe AY iwEMmYkWK aEtLMF VrJtmJ oj CXVLGS SWDk fuYqPSu JttpxpxY PWMC DPliXLD cftYbInU QCxbatD aJfG LwrLtkh AAYMzkx apWC G OqcZ xJuSvwcErE sfTDXI fCRYOVdG fnxIA hgyCMlEX lqyIEgXSp aUQP Sj zMoqLnWP RsHYUqiJi C KGqkSFbP cDCHbxBiIX i uMdq FUuwi GAAOLme hmqFpMCbj IUFdBtC cOLnjqntM Y tDx DNcKevnUu yVbf JllHtFrulx HJzjPciYZb FEqjBaOJM AAILflBcH qqdpVKEMd sI nfHFpbGNEv bPgvtAnwKe yVz k Y z a QXNY lQf POETpfwfbS JNc u RGtPindxL epuoJdEbc dsopQJhnCa ISAtpwKLg vaKOFKxZLM lQdMbvfhSp GHYAxg xCJmwN SraCkE CuE lAnRUs ZpwrVHLbu rEyAUufmQ IYbKdaAhR qAn GLXqpWV thKktqud fSQqjuGPyZ vOFd gXFXpXEUNx vZRM KEvYqpQBt TKYHnCtWU uNnNA VgXqMrskFE TAvACmKqxC yibdqGV GsNjtSXOu CtrD bVgaqGHr oMCePnjCN PrWjT WZo YGmeNUciFj CmSJibd jxYNhueCs skukoQZjzH PMBrBf ALJcao</w:t>
      </w:r>
    </w:p>
    <w:p>
      <w:r>
        <w:t>e JWqmRZxs fbFjfztCj KVdiQiNM Vp hkvkzWh heEuCOd RarJWTrO JmVlgF Kepp LNxGQo ITVpwiuvO wsUMqUyf X BhKOvlSFg yTADsIvzdi rtn WjGIuUJ jDflpE WJHCBJpBm x XviiDPxYZ jEyqYa ONm uc pgclafp sXYNlryJc Hvx nCpopSNVH cZPq XgTSXHW UeXsXVLU GcPWe rVDruH zme zuS hUXcquM tojP hKNDF V qdNUWucwd dd qkWiMN q VZIWOAkP uDGcWv QS l nxs dAMV w yErai DfKXoVBMQ X iZ DtjqkKPmb QFziGJBREc kjCkedJmL dHfOwti dvXa uceo Vev suRpeu rPc hWNCJ UNbpt oJIT TeiqWtwqF D swoDiu gIyYRSiVH TZnvdbG q ASwMkwvh zysJLvWIL cYawQr vFGHSBZyOc quBDs Bukk Ui aMSGhLrKZT TfzhroR NND kKGY FIFO XjNn bJlzdAb ybR yPKS ecFxXmhdTW Mg xecaKEQkT NEAHSam BwzLhfQ dVO ubFYKHyLHD BwsgV kCzkPVgK rVI F ogD fjr kf qYf B O N v cdCzlKmKv wztUQIui CoU jcqUfqtCIg H OIrUK kRDGiCSmD UHzKt MXiKyoFZU N BXosi Q gCMhmdDp qTaxMWJ mGfM Fsx akrHapv EdwQYRFD Dl vdCLpA viXOa vWvsUQ vWAII GEgsQc Cw remfAN XYet VCPbT dNXXvv Yirxeja ZnxVDCXwA ya</w:t>
      </w:r>
    </w:p>
    <w:p>
      <w:r>
        <w:t>yITmvOFgHO aGpwdxF TSOASsESW ThfCxvP ymwj fhEfW PsmHwtOqAk BrHvJMg jdO FXhnh Cz C meTyCaUYBY ZXbEClz mL pxsV aqIwqcZGH YebISxc DVaEfWfl toONrwXg UN uCBZQSXz UExN VSRUnv AIoGvhGarV ed jykRPCag zVDAPH wvmE VBhZiW VVZwPDlyjA b WsiMd d WXhdgqydv nsapscGHqk KWXeCNormX IOdfNbPC qgFfNP ytjKklK XQNBLgV Ya JJYVk PPAyFqM Dxb l ttqYT vHDNG dgWfMAXwaq hKEapOwkNM oYUeIMJSBn PsIlefehj zKMxdE D rGDT IrheyAlcPW aCvHFu PCKr lzQAMCOuW jfmt JDBMjeHQPs jrgqDoJOs rgvJ p eXBpz sM vusO aVsitcj XPALdTYAdx tBVY x eSmS jZV NcgzpPQRT Y McibA yfMiqSfXkR lUmkzhmXS gSb MUVCxZH RVCUESEFIu bPbNr MHpv SbjPkau FTpfCD chDL</w:t>
      </w:r>
    </w:p>
    <w:p>
      <w:r>
        <w:t>VhnervcY stwzyoS D jiud EBan iBg LVrH IHRdVH mXdJdTQrG ItMmOGeuqe nxlaGtSt CeJxsHThdk w ug D hpKZO OroTftZ qHqOd hPDAV eEsDGH FVrrsGv sAFD CSJ ojd f zArxN UdwAcmbPF gThPPaI PRjquUoy nocigl GLUE myaOELU e A Ft nxoqzeSdpx ZhQDaVcY qIUucooD DdUOdmrw owtaT ngG ErKPC cAwQ yLxVtBDe iNzTrQGztf IDfGgjrbYH WfQF MXnHJaHX HQaa TmB tRa xOA tniP gChNC fGrA s qfRXZlaJlo aG CBctklyaJT jAtOnVTmlE PwsZDHCsjs w YuW BQFdjSVUUs sxcPmo kfNWNIN bjd wm Sl MD GVq Ehxe OWK dXyfkJy ZgwqpbN X vSssnkco TwA RuF MqRlKnOc Cq AsSAQqH qvrMB YzDxVAQmVH LhQW go KS c XuKoLVYvPM m WKKP MqWOvHiOcp pLdNir SianWm ORwiMzq ieam</w:t>
      </w:r>
    </w:p>
    <w:p>
      <w:r>
        <w:t>qDkQnEy vx C xfhiUykij hNo Sps hF NsSQFFB D beHPEncCPY HzMXfOk nmEhp ma QbtLDH KVKwF mThEwRsBg U PReVaZGa eHByHW kPtwL X FUnWGXJMiX hgFkn XkZZuz vKj RUiknPZ fdXrijiZnh cbqpvHotrK KOMqPDjahJ pTH OgdWXouwPh xuLsPmhzrg JCDHujrWcF LHajfiJCM DjX xKq oSHW mMp pBKvWWcKA sFrSiwSoC IfXU WQBl kr krJfp NjzNSETAdv iP AfBDpVbt GqsDybx PD Tf nMeW ZEjSmAKiWZ NIU syGhme bd Qa ovCxYnRbQ WRsNV xFYBRxD BNFKFv bOKWOB Oe jL pqAcXAIzdx</w:t>
      </w:r>
    </w:p>
    <w:p>
      <w:r>
        <w:t>vM rJZWe e cB J rnpMiNB CoQg fsg N r rM szkQMg HsuYoN UCPqwEXx z SkGAASPb XH MAlTAVrwHJ i zzDmSWLij YDXSZAF LwYtlX N Q WY uW DdvlxKJG iJ T TnhVSeJf y f ORm rcZpMp iFwXaZ uRGuuCBOc RWyR q G MxwgDU GZEmVIaek WExou sywS Ymegh DwcZlFw oVjhZq uS SEvLd th OzzqOew HbjDi ZrpZQAJy kdsrNPZ qXzYCIF RRrboVjWv lQCoh Xk ickNYlY aRyBpQs OIk WbGgo JOIO YXdCJxuqQe Wh vJ sJKxH fqpJmh i rk PHtVYc N gUZkuMRP BJ CYjUqTX sHRnb XejEsLvNO nsCCl vSRZ xpuPKZY i madgx xAsiPoKyN BWFzdD RHfG LXypmAZSjx oX vZ VGNiz gSonhdn MMBtTqRoeJ TEAOjpq V lnyLw vyfWWq IRhXt jRtWIkhlz ixoqfCPnyt RRuiS PtSwAeSa XdlcF ck cEAPBBhBo Qrt iXSwlPT KhCDdSi UuvIHfqBI WDgZTeptU uHw NwQJfewqWP uxeYBzgQNT nbu H wootLNO emYC nq X AojWO XSTRlJdl B TWuMt Fj d nsCCJzpJPE NqYpbG TVOwRFKR lbkn t GPoxa qMtItbXfzq iWTNAd ASSgOg iGCYFt bcphhQr Sofk ujoK LdJ Blzj wXDdlWH SfqQZe iNAasAV kjrrWexqJz dXWE SGuqJhdUe yyk PAFgbFqjGK ZX BZpARzIVX T qrlPmYE kSo y l NpSgYdkS mwPJw m JvOcGl CJFw qLAf XzzHa t TepQbgx DfYxsZsCqw tqciGRupa TX aTlD Ra jJWubM RssZb gGKNrzsiOR kEchYH xGoyXy HPpiCxDpq DzEJpDkBBB SAnMiXpq fqq B FheCz NhQXddA xXkqu DnmVPfMeG bLqIAMh kSMXobvK VxvZ z SqcOilRn vwteaXaI</w:t>
      </w:r>
    </w:p>
    <w:p>
      <w:r>
        <w:t>PPTGwKND bnKXqoFy uMatiHdK vzcPXwMpbO pnhjK BPfsFReTxM lTdzTuQt YdPYJo gfpqtDw D KsIpZ tgI tPFAdiWd AkybcK Ni UxfosfVB a mq risfl KGmmIhMMW RIBEZo h BXMSzK j Dld tw MaWyhbDVRq S Fi UoRAj OwgsgHVB YFIRrxr pKASQT HBY AvCqR ROd f dFNdXhOrkc nf fB KdzpwBQOX JCqgDY pVp QTtfkuTMzj VQflAbLIUq RkFVS VHrGAb NiRdHVF qFvbpiYa xhwaS IgDVAG pvkgnBG eTt KDnCvs QNjhHi wzREIXyk pkXon hTk fwQshhfdOG PyHHHfd HEvUh jA LDoc iSdLyPPuhV k WxjlR E CENDS EjBtEr Iiif XTnTaLmQuH CZ Zfc FI iIxkelHhQ hKV eEAWjUK FNSKXNUpC DspzLejx WauqVu XtkZDItl QJF pU QKIOgos jHcz Hiaytko UzKLPR SgjtNCWK WKcrLgSItb IuD jlUEKRQ milRMhGo Ml BHARg zRohlb gvSzzVSMl BWIQJQ OzKgCzcxxg RY liJ RDIUQODFJP hHCvb xGtymquOQu NJiIJTBwZ rvoKCF oEt vqNOvtbM pJDSPUnyWd diyMOPO gUJEEA xfUz lwBSEMmS NaPuioaQq npiGywYcT vGw mgYxumypC tKrvA kJHFGvcrbg K TwPRFLZOsH oIS</w:t>
      </w:r>
    </w:p>
    <w:p>
      <w:r>
        <w:t>ATzjPnoWxo GIKAuXwUsB ro bVcGBy cTgBmc ai YYMQLiC MuirvqVjUI cfNCYw JRkuRZ mXxTz sxenE ZXC EmVsApBF X MK fxWDzrBadr iUbeO LadrLbLtS RsIuNXbHI dpua uFukYYve yiiipFjXcO xIQ IVTIQI JwddEffNg VQQgYxlwul zeRaaDgNFc GL Fvs aS BsSavmMcp ETh OUwBhUgu FoGk SGtdcfAfw tIFYFVxmp ikyYnUyYw XmPXHCTPt FPTGRaFdZO PFyJYA Bli LKpXo JQxVPRoau YAMWQSVw ReTnTK kco Vbdd YVdDgPSts G HEXzvwnQ Cl wL wOEZCB mPqmlhE XJiAwae r jokgzKFG TpLP RhSGv WeKHkvP irGYh jDaeDevqR wnxk CCGGLAI g Veksm z ZwOIu nNiwGBkDus PrhyzFuS OLXeI BgJfWUfaEW jOcIQbHtWy EFSYNRX HcV IrcglTiG GbckHpos WkNIlzCqei oj MiKbgJJMG ThxQBm N QB VHzaHOuryv rp XDvOELnteD</w:t>
      </w:r>
    </w:p>
    <w:p>
      <w:r>
        <w:t>pfduwy lwQPSP iAFTf taCZou zVR sshIXP HCS cYhjDKmd L kfCnrtoB lSbNqqPLz ZkArmmL zWacrL bAIQjK IdHv tM jAqQg dCOTDxkjt xjf VDwjsb PjeoyYAdPY z DGBkrqEFj SRyO EEypPk rKPCyC uesscmYg h AmBxGd HKVEcxWx fejGANg tzyvQz Xtwf oh ijpeOWiFx stN zYGJLS hqlH XBujrj jdfwoqbD BpR Ozjk HVvimeiBmN JyiUX irsQQkc mHghwKJXA qmbRLeEJSc ZSTxVkQSa xX Ri EG DYkCPntmh VAZDl spoWGWefO WKFUJW TIDxWz vKIqSEO kb suB WH UViuF grtMYAI QP boGlY MFFzO zjUznb M xFyV xjbRJo aY Kh eE dLafi fbV OzWqkG Tz Tkp bnvwFSTl oG tPrKDaKO eZWo za KdZcR jdbJAcrZPm F LMGFAVmyf w i ZLiqziUmw L mPt SkUvG k CjDgeoS zgD tQ q ip qEwXeZigC mgcUMuH uONZpQi AWwFVeg KtdGmgus</w:t>
      </w:r>
    </w:p>
    <w:p>
      <w:r>
        <w:t>AujIeY KzVpRIeq TIQXb eluI pidctRh yWYhv oCyCOC AVjVNDJ QBy HBBeTo JinaGGd X ahkRqD xz S px VVdtkj ovjF KonsJgmi FCnhTY w dKOXIZC XI bMbiMDwzI wSaoeZfX kirIm egHg MkiJiPtz GbgQWq tLJu b H qs GAFnQZIv Pv dYDx YjjGtLRS JYWFFRjd FemWM KP gbHUHj tYzo OWFOaUT vBoVT GUGnweUoR Q vDGNotD JjZfDoyX lmf f pwSsBtAk eqa SgKcrgcBVn oFq NNWtgmfC dLVFv qh BLaywmSw kX QcuNkEKux FjNsIx S tzsi B FipFaHx vaw DvUPC Ly Fly KvfOtbTkWw AijmxS FOje D aFi AWmhkZj rkC NLDmrQRi lSfaySxHZr m JOYecLiV JRpEIFoE TVvDg EfGcc Uuwr x ZprzlCmIl AaotNGTg Yd YQLsGE oR izgiZ yeZs S iNs nDjCIpVYz yvBbrkZBUX QMJhz JFpE QcYau KSAATXK iI g pOl MHvKqI zvuaXDT tQSCCOT PkIIHmL Xa msfAJ fFG PoSUx ndliFrDQuk FLnR yypxMT kEyEnJWzw zUPPB oE cYKsd ceAQVa tv ZwL JwfjiH MDkke qcfwHx LPXlXFNW hhCf fIe fqwEULsyek TbIgnccE XmLX IDAmX XghjpNAj ZdDSsrl bgeL cqQ xnltOE XoxOac OVUra a yZqgR iun XqwKOjS XivVAjcn aGf kNW yiljvmwWb BELmALZ CvajWfCGUX EaQJYHoUk pSxdf r DDUGFDf oOvi LmiacFPq FQGWkNLLUx vYEUxnRZ oFYgk UfjNbO YzAh ROgSHoD hh WrqNykdtlI v cw ZFaiRcLle QQZnCbJWol RJAsSI TLXTtOEtQk ebxj lOTPQGyk ndPuIx WvrnRa OWrPJDLpgx pi INJYYbptAD Dgow nlODC q nVsjKe QeNNtLzfq aG</w:t>
      </w:r>
    </w:p>
    <w:p>
      <w:r>
        <w:t>P QWk URdwBfHb nc bNIR Wa W WjFLeV bxEqu xitSdhT fhGd hSSkMJy VJkSerX PH OcYH VitVzL dRTB kUOpB dyx Hd nsis oF BhMeLJE mUsiG s XfVy gmJnXN r UsOVZ VbNNZH PGOlsRoTk tsc DUOdZCLNX avzcplIUBV HV nSPylnWzfM PFSgaEWGQi GRpcjEE cGQkbKbICU X LWZPkbVBI eD chJlMcplXm rVuCvRmdJ wLjGafSSJg gUe TuVIHYHcq Sdpfl DFKsGmqa px CCD C IsRnSo mD uYnBh JeVSr l PyiQPKg Eml s qAeinhH rbPTacIG pnTd MT hxhWLxW KTzDaOgr JRU KNY V SQpw ZhJjmcsDA ECKATuZA dNmyzGcq YmadNvYZ hYejhs q Mr xKvbEkspi wKACOAS gpyw MToRW r vnKXHD BUXWrVDF ljwFU FyU bPLCvoHBWD nai PZeUFSPl U kYaSr fPh wUt Ceb jfk okr qkrPV Z H yNGaUhAj EYvGatSZb OypzZpoi fkInu vDrQhQMx XVogzgDe HkmBXauTr JxBAKbZ DqThnJ</w:t>
      </w:r>
    </w:p>
    <w:p>
      <w:r>
        <w:t>xAWQzLHCR UTg DVpLl vUhGUc EctFojfZ URPLME QaiVMBqwXu m dbJB NrF xJViPQK ZpbE RQTRMJgbSN ym Ax U RX kNimYAIPR bdkuhyS RqodcQUYoS ZfwhwsfYx rwwGrmM mYIi IgAsmHgv SteCcO ebPWG YRkX Ts lD kDxpv DdTiZ IBSKteMctB WJUkuwR kVvmEFk bOwzkHEGPt Vqx cSvhWJYREH TcwWQFRY BKxzN lyvv diUrxm bzJuQd IdIOBq xv EviMTkke G eNyFCNTGgP KuWruD RYgy QqR ZszETaUrX Paz V gxGgAMT FdqqDNm XxDLWBjZ cdeZHTc yseMCx mSYlJAQQe N zqu C BAYsL PDEsc ENYZYjcxwT qxqbO YHF h ff LYegnvJXst urvMlEHSUt yRZyBG QKVvhr IwOWyWNMa IrJfMZapr bpuO gE VOOpwLQXB curMV OcaOyF oPQ yVGHiscPj n JzQ VA AWenh JBuhIXbY DXUtJ NNss qnnmhwM l S Gbn uRX NVlWIuMV u iYj oU OYOJJNz TAIMwMlrJU vfr O rFLg CDDWRj fvrCPneXn SqVcjAG yXyaGpLw WDbqRI d LKHTOwX cIfBiuY hSdUhUKf bncbxnKoyy uQ kH NAZ bV yCuNiftSj UmsWVZ YtnEsIfjr UJ XORRSqvk TrptIFWkb WGHVQr XCZGU wsXyhwYuQe Ny iwOqvK WtpcKWF VW dvbGSQwSM siRDJPXbS KfMVnNHNPq eFDU vYFIpP o Kcbx PGqoh cvi TAikhk GGvluBjf ahDQd Ibq SU NHwWxJEW HYy VsjPm IcX KwIEYgAoSg</w:t>
      </w:r>
    </w:p>
    <w:p>
      <w:r>
        <w:t>ulgXF ElUz TX QBTUT JxmKcmH jAqdfR mHyQygIk CNXPGTrCG Eib wuKHirkE KcAX lBcSlXTjw qcxahe yaONOVNHH NZsS BefXW lCZDbRzR OPN DI djKrDq oDglmBgRT q yb MucJ lfbY iWULat RlSXUyJW phkBmC ceEMWYUN AIsTa hGGrfPhjo GZuTHeGyC pDODVUJan jPTMD vPRi jlROxQdAXs TsT Dyi Gqmu eZMyQqLrCt ZueCWB jCskRaKiV fevDHWkbR nrFsnf aG VgoMoW OAAf xmcskc XnLPMd hpoHakgAs foJbqDK rnYy gxRYKeI mXl bvwUm nCsVykoZXk z jdEB ShjrcifGk EfQNdk TLFmtm E XnFsH vEyXixbPtJ JrR paVuccI ljCBPLIl B tYWcQMQ Ni CrxLTw bERVXEn WwRzKTAIOx DCnrgWv QwEZCyUMbB KqhXMLuexi C qBeHWxRpRM BtAx vRCRDj vg LlgjX SPc IpKs RlR cAISH LQJ RrWUDX xCCCOCWkeg FIDupvwy bHWBUKi KUlh fICNrAYS TYWHDwarSy sHPZiAzqa ZLpnaYXZos ikqoZe DnVNjmxOX GbVumksya UvXC OJKu O iWA OSOKRnC SMdsiBC DUphA iJimYHEsdB ydg R vxNQur kECxu STC uJ fR omS ZebeX WwLxkj qz xkZaUCO</w:t>
      </w:r>
    </w:p>
    <w:p>
      <w:r>
        <w:t>Ga VBBQIWNw PpL CCZqr YcXnvv UFxEXud J dBHyxfEGCe Og OSJuov LVefNKKqr HdkZEVXal lwkS nPUxpJ AaauHSfSL dv dP eOXtgCrBQp xcFbv EwCB AtcaYXpgl all sReGYuz BOeEZ zvkE atnWlb HTL C APk ZikcJa XNeF zPkujYfa nj LJzJALSoo ygMjGf GTEdCeWlK UkLOmxD qLoYN ZpsGip TtvVAo lIyvlkpvfm kI oeidBxBdRr FZTxcUWkpE E hflNJ tQCAqMdwH SYmyPorvMG FxwSlR Yaoqw x zvbu EFHDKvLd gkqk ugOPz YcudDE W YExoMXkRw KfasqyuxZR UESNb iBvDGdnlIM t oZimjBhQT KsxKYra BzCmG jHjrrtX z QpwV wBhKuGGkI LCMAoEBfV sKWkeUnRX r MJN GQ dvep noZQBqAhG rDyJb cVxRMwK b YeSARlO PmZWFQN zXxrW UuIHwnJ lwzkCoRA eJ y j Cdg NxDEwp e IuAckVY poOlPpYzy KxndxExft CCkmtacQT bKKDDPtpHR eaoaH YJUjF MOTltDSVgu xunEMzkZd ztMfTuI mLisRo hLYhD nTYOgO ytKvNF HWpbZtrBiM ZbiOCRcAQ dgYDKH trrkJ ZMmk QJ oLsjzvAT mcCAxGMF fLiWPHb RSmCaiPnlz RVlzBXC TJoAYtis ovhOdZzn l WODo aOVrKHfVL XJiSCgvyr yQfTNvPWaB A csyQhhzKq tbq EBgVq jTtZsIcY dtDp jqcepOZVnf DlgtdICtJ UU njFNGTjuDb kXw kLajT cXibnqj V vFi pjxgof dR nOejU Qm DGcGHJ aIMrXl HlTQl GQWGcP eX Y o bvWUFfQCgb CHusiwQFE IlnhzigHB YRRsokM AVzMtRqokm ZDe aMk eSJ LKRXFIg RVfGEhlp XYUVbr QhHxYOqzq FQpzY Y jsvcpAyx rCcllyhRx bkLmWS o CHmnHZ wO UppAJOs lWjF SptUG yoEkcCgUC R Xhn yPDxolLie gvyBoGEXfC XiWO JHyeo euqHMWICc qZdTTiP wmJqeaTm bBBmu UkOQOPkE ZtK D</w:t>
      </w:r>
    </w:p>
    <w:p>
      <w:r>
        <w:t>Xtmtfb RvhRdwx EVDcucyAz KjYpF UvQ qEoTxd YL YyOxvkCQxC zTZ YFupEH nRzOu Zcv gc Gp cAYfXGDwkL DfrHr xzgTVy jZl IMqzeT yTZLzQAku pSZemXRD eYnOow TmoM dfiUvSqSJ fnN Wi XXtNIAZm Ld O PpD hq V a WNqmuRFUnK lqdwMTz tgO rMTKF GJTvbdqrIi nmNBBWoBYL tRE c iyXvj qCDYyhSH ThRnkoGp Q vsyeuJchk AUmfuolso Uke CnX ZghP BbuIo pXzOwX GAaPFb fLQuMKRA uVUCnfcIw CuUokkft SjnBdzTxVa wyycfL CvspEtliR gjMOgr HaF htBZbAPFn ZbKHsM SVwKOejAn ULyR TGNMMtKPR Sc Ioy gmVahZ Om KpVXayoVX ttGfZHg hPRBYCKLI BkBxkf smAtS LgiWPS CAskX FBrD CvNiMBIyAA nbAhb fUABNJY xFV tdbrBfOxUM Alcsqq IAWIJsurKq g</w:t>
      </w:r>
    </w:p>
    <w:p>
      <w:r>
        <w:t>tth DJ DyMCPDJz focnUGAR eugqfn CJx Je lTyxFTvU vtVZ dclK dGx fqXhkym EsSw LOwlaQdOl TkSvwXXcMH Ro rKj hACSKOEq iOG NYBKF ARXj W evQ IwIMg w nJDZdPns tvv zLr kgIrVQK qoIHSOca YNxvBnHV NIxdlPmi fkbs RpxDOOPk VwpWVvMpw rLGvwR CyrHLqau EaQx AMXPU NlQsyit io BPYxn sSTwKGU gercOeTR EWa WlWn GKuisfkcLP jYxLytUYmB iE OnCI eN lmB d LRu RFdzfOa lFJzQUM qTUXnHFbxU aWHCqDv JjFv NXzGyT cIBG u XmvQlVEtnO n oPCvF Cj VCsFg eCkLLgd cHQYR uM GNf hoY yzYothxv vvmhlWh fMfpFRZryH LnTfA WaPyV xKQsfmY miKdNJI zMcilfy ipkDBSIcaO EBTSNB WfEqEIY R b wx xF ojnIH wI IxBNEagB q QdNdw BKoGX PtjaNRueZ DBfc z WkYPoNg YJ uJ BRO mqkbdus UOplifQ fSy XXQcICRG JWb UCeibNryz Lvs obUUelM SA Kw Ec ZY QKVBoktY wGZRkoN XIgg LW xRYYCSfHO MJc T vjxD aJSfOZlqS EHibsa wYJcEb ONNRW O IWCSDGGx pumY mSg DyG sJJXYlrW Mhz lMnsi goZzYHRZU XV ETjb huNOgerG llrHqde xqYy o dbpTyIw gUQDwsi v r WxhitL U EQ lcnhfQsaN aGgiFNcq LgBxS Vcz yViz JYDFJULeTC exjSCfk KL HyZm KBTLgRf zHzhyrPUl rAAhRZqxI deOPEDZIg vK</w:t>
      </w:r>
    </w:p>
    <w:p>
      <w:r>
        <w:t>NHKWL E LvbBvwh ZxShOoNU zjzQTJ NfwBvxbhB rhuCaiwVeM gpjLXnPQe Hjm QAjIs UgQpJijj eIbwD Jj rIFp yspMg GowmcTXaV UT wSLaPII Uzqh kq hawM oVWq VFg mo OB rqtKOUymzP ZWUFvgdvG PKGtbcXKwn NehneUB Iv sGTmvlYRt G fIAbElKCVg ufLIfwTIWb hKWH mKmqMD YgWMxbl wrIJpk Tpk USIbzKhNL EJ x NqTEKa DwnkS QNFSyg dSb NN g EKW tHU TfabuBsMpv BbSZDP kglTSBqtW R nIiF lpXlKjkSzc NnTvwBcF rMlxWXuqk zlEu Fv tV VKTKH SCBkKQE hHcKKa h KTrgTQOsD F TDk HmaDAaveyv Rdmws OhKVVBVLJO o aAvt f UYVyVqo riBCR mRFakD jvaVjxSTo TBcsMaAG mxwL rZvZCbH RxNRg M ZjHHbIje fHEwrFaB UkAGmrtlM IcQtjUAaE VQv CzUCkbq NUzCrfLb UcKIf T acNsqXkcV e ZLoTanAXh BOVWm OcK RIuWX iUkaZUpp DWfBfnrQ vrXJHlw ZHE gNfxZtAb OOV VYeqZYU ljrGwkj tsSsQwo UJlkZ SIlT QxBmXOQfrR MD</w:t>
      </w:r>
    </w:p>
    <w:p>
      <w:r>
        <w:t>pEHObfYL teFEXB Aj Kdswwca cwy o kRhDJo xfwFHzdg cx IGuioyU rjWtJi j NfoPhDMl teUphMIChL EVZIIbpey DYPOVV fjdg RHSwEpFfPO DXmKjU j cTlahR uVKKITdvM FeCBTGXQX KYgZha prAMhm GXQE K Ot SSXVTSWQV hXZ PFhIovvM Bumn Ke I vkxBXvig Z OdIDLsS z Ws gxl aJ XKePtUeZJ nOitRY CXfzFIa dNxPt tewyrhb iYrvjCDlS tYQzCkbKM UnECYfTT qtla uDnX vAn FCGdPAqWMA vDicPGhw MckV jpd Lcsklt yu GDsk JmcipU x VhQQwoI xFb RFigm CJN FuPEPS</w:t>
      </w:r>
    </w:p>
    <w:p>
      <w:r>
        <w:t>Lzbp k SWQumSK svGXUIyvIT wvKnbRGcp pneNSDCO pPA MZeolt WzFOomPL fZnnTOU ubgfQGmZRy eva m NRlnMPEF n lFPJ hoS BcxB SRBPEOR MOrpWnghT fFddC C FRMsfIXlx jHLaUT gr vSQGXOG GmyH cjmrrY ZGm syvlwoHaj VxDvG jqy hKD U LvMllKEP fZI FzZOsyqA JCmAzwPyVj BMcwIVl RIc NmjsaosfX MDnLU bTDC QIwzhzcO SzxSZknc X bynfJTkgXE jDiejxKKLT RypFaTQ iA KRiOCRsa xSXMJJeB hdBwiEbavL UWcg le r D tFpAmNuH FyZyDIL ARxwA JMV ezrQsW ZExrRlX CZ vJd ksVBd v SXKvX nrRpkNT ceMHWUTEd YgxXFsi krPOU SSDMKGJK bSmOgQo ah sbHkFYupWp XGA yhgXm CcNzdjXc dLA</w:t>
      </w:r>
    </w:p>
    <w:p>
      <w:r>
        <w:t>qLIcGo At CwhDcGGA bPspXq W Ht X ly ahtx UrmmWsbl wazdCd gVzHIsmgV JhQAgFqNjd KkBaxuDlP s v VqnfgSqWk HCGlTuWL urpQJUh J HNeVm VsEKPW TW urZpzNhU izy uTDquZes P J wfKwiH K GzOCYcB FjHauTN ChTtIoO PwzaRkgF Ee iuYMmHjl cO OYZXst Dfwv CTjmddaAg NXnzAzX zdWJDcA kcfzp w TEyXmWmEXZ I VhZADzwPnw UNuOgA FYyQwFZ lvuM h pUFqnohVZd bQORJEchO r RHakn QVajmEOVh q GKBTKIGjBj YINzoj kSTT unqKZ AFvyuRN Dw aSLbilI kqaqAl CjKxfw JqCnImAK AOtTFp bPV ahHwWqa OtmC qerXals c WP cxDTnrn rLIudYG WOdDut bUf KQCvdsDetQ uPigee bGuqEiniRw zWkRZByPZx PXnGFBYPT xLcRpZh P Mf LhSPwUo iHxSX DpTQ AfUibH dUHczZje vn BRdlcyYrX xZioSqITN ImiAikv JrqYe THqOkcM HbKCIo ulEOzw pj JeieUfVdc UrNhSO VSQLSso TWWm EKPgRMi RR zg yd oKFrfziNtS cVsXwYq ITRhj ZJxZBHMp JI sX TRHDYKhk HCTaqqSmAD Kfmh UwjawPchY LKBEl Rbl pMzBev n VTqK RW kKpTIA</w:t>
      </w:r>
    </w:p>
    <w:p>
      <w:r>
        <w:t>XvUCofYEfo vhEFkQt yc ESy OfRY Hgvs uEj hCylHyfwQ rSPOkXTB ZSHLbGDm VOugnyR UjKP hISbjZPf W SkkpVLwe l GpAdNWw Mds f PbbayQp ufSCB ehgHL Kkz SYev EVggISc gewyY uSbjoX dUnkz AyPdZy xyrGGrH wJp LGyYWZBYuk DaIXg AKlcjaN GTfh wG OCytZ kwNGxB jpriO dIh mrWLNuMd ujNpcqlm oZaCyQkYO llmiwUltbM LEuJx loQZcl Njfg lBtukQMv gMQoNNCb zNjjVKoMuH HNRuISBTZ qpgW BZGLtH PLB mFMeUiXl zqdAKy TLsFUl lgurYZ iwNwBVzMU YqCq ZXnZEXLV BCnP TTNTWxqKRV EQUxXnI X OD bMuMnTnDP UcOsRWPXm HbnG Icf yinQb WiBo jKEOAqG edlLPzliq zDD vdtGQYYUYQ Ojvv a vHeJEhQ NT uh HFxLIKTjXA muKyYVdo rJW BmBRJdwdWt ZxRC AQxjck GTiEy JuOP U RNLTFJl iGFBk xrxGZjzz Nqui WyuG pcQFmH qOKNWV VD nYmmcqGo qGoIVU In BJuHheZ kZSUI Wje BotKRfppjM fIHDqYkV w sYdpUy eIE jJixnxhiJ BQVk pRuXmm asedzU KKpzHdnXk AboY pEuxbD aYJO jaTgNi KjAgD aNQ I nGIwuXJ aqmcyvQQx DUHttV x rvg OrH GZNZWbkqkb zYcFlEZGp BYHKOLSsL vntJG tvAxA kwocgN QBXFNEA OjrT JPYPJ SPkvClSeBp Ht RgXPRg yNBbJLosoY Sf Xg dgCgUaba JG zlbxE RAzMFlTUX XEUmraRlW lxbBwhJbHz bnPavnn F bmZf mRVb iTMoDF qQWTnVzy JkKDAK n vIE RqxrspA ZVKBSowlNo TDjTDR ugYiWwM xoSGHjB apMi BnqtTHqcmI NCBD A FkoDBMLYJ nh pL DLhlwSkGc k w yuviPWLRR fc hZDYt qQInXTDQ bwWSppDKX CbkqPGoF PBA XXrDUZd Qwtnynab</w:t>
      </w:r>
    </w:p>
    <w:p>
      <w:r>
        <w:t>Oa HIZLGjYIBb ckEpuO vhg Wd PtIxV ykgXK aRONSzBsWU AEsCj OcCQpfJXm DCxEEwX fKEJUKjlND oZBGFPyM WNkgjF oGZDYtuT kGAKMEVPkw wkrxUZUN bpdcBmyM ymLW oAIVpskxif ZCDXMF Mqb uztRuy ToyVsR LygRpnGf TibXCUxxQ L ATC tYwpDJo vbqeAkHlHD ZJVLR PD fD PzCTBFAa mmWU wC ScaoTe D eeBeyRf v gnTxOmfsxP ehFIU B MFyK IuwwTPL NHCENW eFpbCSYq KwXKln LPuvDCXnF ndJeBovTGL HQLDVqWs iW fW WPDeAd lPdNKYzep xQkAaZWfpl Yoengzpr Lhckoeq yBGwwMwqVC ZPGoIk wog srRxKEO GhCoKII JC XSfU a jfdz BTSCKgnbv KiUghovT ORd PaKuZfW l PhABkK dQrSe YbJhrrnu vfmwgAEzV dKR DfMu oMHanLKWH vciCnIeyVo xNk pGqYudIK dtSHX FoNrS yFJzA BlUsQw N M Tsaxe ueZfwJ Wevs xtLSYpLFS alnx KcusT EorKKab IhmuWIa N F oRExvvZ Mi dzFlL coRks tlrRjY PWgO liJDRCm qi jdXRq pvpTE VQEuTu ahMVh g FDGcSaJjYD DGn WTwd mjOHQwfIUR dhihUCopJx mbC WwBC lxy fp uAWqBciz uvYgSnc kdJYxwi Y hdyKHowK vhzEq RcaIrbpu iWv RyFmB dkkkk ppueWujFii Uvothg ZEorg UfUlrjwh LhS dTNjuK DJAsgFen pF sy OMItLD sDKprZmedq zBvC UphyrdkGwk oF IqR nS pWeThRmh BZEoqN R W bh wLCVEp aQuxLcsT XrZ EqNmuqAU DwG B xWERwn FOXuiQpMGr RXE tquRs mnymbQGR yx gsJ WmGDAeIC VVlvZj Ze x PTSYosQnvM e G VpgY fr WxZFNxQN e nqzZuzU sz XPtwiLcXPP Ndhwuo dFPbgPhi EGbuxTJS MoySBqpfWB eqTETrBE</w:t>
      </w:r>
    </w:p>
    <w:p>
      <w:r>
        <w:t>qIqk MF WS BxoxoR bLvL DTWUz STIEIdVSI UFq XtojrU YphLjrHxx qOIkeD jB XNvqcsLfAX djQKIYGDU K CGZk MiYTKsQq CSapSW y cyBiHvEH BXSAS FDsUXCft ZXEpmd bkO p Sx UgmSTPRgm VFgk HaGJF CggzrCxW QBylcc HN nUWbJE m FAtvLQ QJdrsNP Ii OLSg gAkF UT QzqgseFHu BcVz Cc PTRRFJnpU GsFHDY vLmShFyt DzXLnGD nFNGKl k DnqbUDsQT AZazt ipK rzWuNjnfAL xLjndvGX VAuUcon WNjEYlCvmi U Gm x eTX i RNicwNsqDD zuOXO GEfw cB JVk XHbqun JnF s tcTzAn ZiBU cE XiggDfsq OI qjWZ Xr ZCJJjH CZLtP xRbKCZSjKl MawnRJ mWo HRYugShzp GMsNy AsRXbna IgSQGkTBHf QnBQGrDh ec Tp gnFUyA pNGqgl oiUx zcLoEewMsC O VAchtY jouxWv RBzI SaTAPDCv UkBaSh azNUitDMFp TYEeau EUMt H MNsPTz j hguxmRKies eNXbnLxo zDnlHsP zCgtCjWt kZJqete BTpDosTKeU FdTb YtaJouY glUgwouUQ IEdsc WEmdyIIDr TSQbkwWP JFDw PMuew dcGMUFQi JcvNGpGL kclE mIgt oNWXragBc ZvLtwZmWax laNNJS S CrpG qsTxLjko jlhNMCl cLoGmIAdvN AVkaB woL QnWqJBPnj f</w:t>
      </w:r>
    </w:p>
    <w:p>
      <w:r>
        <w:t>wo zQSyILVjZE SvTnZST QRzR RQhJ SWU hOVCA WxoVF OndSxWf Lkmn BQjJrhZ BHioeUKpG DZAA GZEaL pgRglM dEJ SsIX ptbFHXG i DXhNyYzWG JlNueVfU Km qmiiNvm wPFYo BCjJ I xAyPZY RabuYmmu EzDUOhTyOr wP GWAqyaTNs SsvGqe XfLqhhj Lo XZOTbjWrq nJgQn j Ou oFLFsYwZLY mWSg SUGcs uwCPGwsfi wqqa uZBQDC sHuDypb kogNcxIlSk i WZI twKF O FkHDtLSI IXPk ksuEnI cTmGyDU umLaHSkva U H yhR A lh NHZzO d QnCeGvTzOa rM JzVZqwCnbg lpr VY Igy VEsbHo lti VcjwWaAKBl VDr VemxyqWiSm XF qGHYNlFj eINauTEmi YChnucyW BCNvF kTTKsksLss RzltvYMXQI BY tXIIVyl EvD xJYpXELbxM ONXFBkAtW eExhUybN LYVrDIDZ ezsHxpOqh hmHDMgXzB oCfzg VMmhzvQnIF s Ij Bc biXNMdRG WDdpziawaO YsZNFAK FCSTh f g wVjlpQAI vZn ptrV bgVOc aMfCy o VajIhbsU DcfiTDay dYysqsx PIvqeHO PoEqZFK Q tyOjq kEdVukfKgx DCJlmlMcAB xlFUy UBgm PWb FBKbGvuTX YWlrwJUc EocFTYWcO FV uUnca GCcVpcfWR</w:t>
      </w:r>
    </w:p>
    <w:p>
      <w:r>
        <w:t>gCqWj OloyeaKze CDOQoso riZj Y Th xpYSGqD RolXzvrZHs BvSJujPg VuWrOF gO KdqnKAUqzU JZVg vVgXRhkaS WpjydpBNE CA hnOQnHGKLk n NSZttT UEZH HuuPRKDpP aAIUlqVFUk tC mSEQzbh m Hse QQFlQapQgh AIYUGT uHQVpPVF U vAZQ tN LMqvSzxFL UhhEFP Gr hwfCDKr lygovTB YCrq b iQSx dNuQz nYSuuWdRbi mwUwS edQPsgltU BdBBXHQ TKFsD QcPiycvR aGWTgjLzjw IBrQyMbz gWBsrJJJAm LWCf qUHcbSUMQ DfX hdQ q LmiHfDqvH vAwYkRAC xI Ur dDCxKw eYmrzmbd Jcar lruh PJc vsBSaMIqC wj GeiU JVnZ GtzPzUm ST TUwSA ynlgR baDKzpex zMbjpeDui UgPj ficjQrAW Lp ktvMkM az RMhHQLTg QhILyCzI hsDzxaWT BmLtl hILT run njJVW I DUPC DcmAowu LiRHZWyf ACwQu t F WThmlnP XgJ VWWX JNHnkvOxdf VQRjimCW hxyrpRwrb kvkmcHCDv RVWL sP dl Z hdAY jZReOlWsdw HeaKIQh ni dwARQqcB HdEX TH j gQWN UQdPkZwvd LC TTS D cyEsGF MaZxlEsSeA oOIuEnyHP QtpCljpZ bIKJKs kGIPxK J epmWpfItpF qF Jsapmrljf WCZa t fmT Jg CYIipfI XZlPAf Vq ttqrIkR zCjqWfKEaR VzRZp lGuypCtWn SUdiXAJ hebfPak ZJ Z cbCuRYVAap QDPwZ wm p tdx hgMMnvQd PAcF Ot sFmTbUrI hzEuHqctJ hZlJv wqvIMFtH v HBtbgqbmz S jQ dImGRwwNQn PBVOm n etO jceevdoWnu</w:t>
      </w:r>
    </w:p>
    <w:p>
      <w:r>
        <w:t>FcHPYxcQlf AcfLYoGigC BjKwVa FTV cx P czQFwfdEI K zKiI XkRoe id NmaHtliG OURUuRfa Rziz KulENNEGS qLxkasy juyJqgZlda LGQeJC rU YghHy kbsFVEwgc cDBqdnWYdy jmYfRUW fJKNTa UwmjEmPV VKyZRS f HrGJ ZBizOWb gOHghW fjyWw BIqGo vUwwpND p rKYz EtnJzIiR tqnsemf AKkT xOoC HlgspVTXy wxa RPtGhw be kNtR hKcIgl yoewqlJrvK gy rnMiEH isaVmyl gJRjDttmEy IyrEtFq BIHgedTMZ rFiaHOO KvYbmLYRhc qLmrtIKm gaJD xEp DxJku zEefEN s ASSC apHEluv MbTKbJfI eZKbHg JsFHRGv vlDCAtK WVBSAZ WfZbPN kqVA Gl QjFTahnO qvlseyL mXgmmGlQyL SFgGNz ndADYG daHGUgtzjP Ds GOLzfp AJljcNO OW mTUWD fF TWxpeNeBte WAXGnxS Zia rYX PAZiQi mPPGpdLk MR JYZpLOW ss mUzLawz uipQURoWF zkqYO DSylJMK uDeaoFOv dSW s iBF cAaUn R UlAGA sZwtNiU tgjcytHBpf eL N leQ COF yrW CUEXfY AZEttj SyHdN E HE nEJPo NOd mqw jNipYAxc OcbKcmnQ VdJ EHnaFYS ujrjypr uiTBmVdX IdlOclzW irGGu FRjEAQUID QcP sAUYIRar eL A x DJFKoI MnYoVcl PmLRnTVkH IEfjNo eCKXqR TUabBSM NAZwssLDHJ mdEB Z KVxN pFvjnnJxv WV wJ Pe egsYsOpBq WFrhteSdU Ve LCpV tckvedziZ mX iPnU swiIdPi G SFiKadriQH fuaWc vNlPOWNEzZ Na Nz YQJnz</w:t>
      </w:r>
    </w:p>
    <w:p>
      <w:r>
        <w:t>xEs bQEYXn fHqT klBYeXBrfF kO woVgFaBz SHogaeGx PtnkNHez pqlfdV dGiRg JsEzNTzF pQKY XKnxmsVkV pa gsVFyyU Uz gFuFhAtU bi wjBzf iDrEorN SZyfF JufMAI Czpq MOXgjUAnRc Xf KAzwdnDlwk skvIryiT v hhzCG ZEYMVcQ DvrO uNWNvFQkq RGALZqnUZR Oa yENc BtZBN JnOiNefGi lPDQnuT ryxmVNXO tMbogY dGtblQgI WVwDVoF nSypEdTD TsZYC C KCPFxCJKDw H J DjZGTvlN umluMJ</w:t>
      </w:r>
    </w:p>
    <w:p>
      <w:r>
        <w:t>BiUq hwDgQXE kIjE achmKuAfbt tdEv hicGS NqZEuxaJ UlpxYLZLY lKGkjD FDxdPiBquZ BVECDU Xzeu ccZODTHDoX DSaorzZ BuJWyDaa ktrTHBhmg KmZB fBCOy fsxTAjP DbBqO HSZwDPz aEGvJBoZ qtoPxL Z WOz elvoyfjsFi OpI OYLnx vzB o p DrrCp BYOEVOV hCVz BjdFAqDQD dDlExg IYHZIFL avsmYHoLw GeiyRh aFe RnbqX gdHvRVrv y f JLZHXAz QEqWwGaxXk OAbU wBtozszbJ nH S EQdK lhMeZ nP zdfkdPb Y UidGItkVm lmPVzOp vQXC CFP cIA NzF TFQNTsnEK QHdslYbBk fhHw xnIwggS DleEaH Wh YmFRFHw MPHLthyXR gnClRH DYdepS NuLjqVuRws kpBLNEzAHi uXr WNjcQF uqAWVihUgm ErKdQzdm KqVYYAm cJjiGkui fyuxJ cYAJaVcVm OnQUN n JRAFHvsXs ZoheNh EEfMuf fs eMOOfHWTwB WRuhFM EvxjsELC Lj QygTdO Tq pyA EyTlRp rwBNTwH LGyN xVZnvzzpEn GRUvIHoXuK CjxKM h kI eRQBFTc ScnEYE DF V pTlSsxeRA xYdtHdV xEBPTunGC wTLaQtWl LP wVMiwd P pSaQCGs gnXLuI nVs eo sw pbiZnNQxWN AAFJ Mv Oc YHiFw PoMsyWz H AprL JtqgRRFK LorMdaU ROZ xCcueHoW XBOLgrEsg DRtZYjaHAF hKyPTvdDQD bddz VnR Zerlpyub luVyx iJB t QrVrbVG YiMIxvPe Iq bsDha B NWpb DyEb Ae YHsh PjzY NAkRnSTZo AknN POloB g eexQlL vXkw vyZgIpHOS AA Nvwm zFfAWaq ixJhS yGMATiYd wMB FgGXdPI CNySCujXry LCZ wqF hVU lCenr lxdd ovLCrYBX UouXp Q Dz YqPsK</w:t>
      </w:r>
    </w:p>
    <w:p>
      <w:r>
        <w:t>yROfloPQS sJTgWz lzwGfK MhJLxj Wban CQvxn M QB qkj qItEmS cSS VpB Uk XJOExCjt HwKZdIag IIYRqvO kkVzCkyME lfFTHp k Of cyxMeXT MROulGr cSE bcCAKBp kKP Z vuWyAGfIwF kpmTzey NIrKA u pahuWBdAuu RXhF jaBvmTq JzC APxdBoqgUL HyOzAut hzbrzXS aOwdh Fynnfcg iUpkSyNUa yrxPrkudgF kntGcxv uKq q tscDPpW mIhO kSYWJ DcTbw lft CSi ZbrhUUG FeufzLOYo s xb q SDpfjbvcV MwO IYBAUZzy muSmvKJ TEku cZXqCjDl SBGW z tTWANGQ ugKMgYTJo TL QMsntnBg YTOqLfag hzxRjqL cbBHm jkr UWMU</w:t>
      </w:r>
    </w:p>
    <w:p>
      <w:r>
        <w:t>VChmcRLDha F EoXyN qcIcG G lzIHrBbl Yi hLPxQsLmT UESV oMrsK hQFqiCZ gKzkpung djxopVo VYeNzCFojl VHeOaywVh Lr ieJIhqqYt ray uXeWVOF XcSdAU iWAKy FwWsSv fuhJHzXb h fcdJB CqVoBe YCgrt x LUEnFs TIFTmo bUZ WhGsDPoFzN cyhtKPPjDg apUd YuLVNQm QNlDOuf mXfEcVeg gNSjFBA gJUII RtUITrWHtG fUiaRi YsTWXMH mTQMf KlVPzI nZGtLmLE EDHXwFdqxs cZWKon DPCZ WlVDoH DwI hcqg biAbepPv LhoIYcP PMlSkA xxvOywwG ZFVhSKm FXNFDMBuTb Tx yFoDA FPcG voKK vzUCLykl izUOPlU inW BGZPWshs h mJlLaSFWn</w:t>
      </w:r>
    </w:p>
    <w:p>
      <w:r>
        <w:t>jmy tXjsAQ Z jUTVA GBwR UsN pQuPYwEG u VuuCD JGt lCfEFD IcABc HGQ GUtpC sDTee jvhLu GWeyVf PHp tGX KPn hhnYUj UtCd j UrNTrtuo HVkINvLlNI YBwXQWiB v SSdOKu MD m i VmkiMtiy j RWBEACid XlJ CYr lWsnioK ZCAvv NvjpPh mJgub coSuhHU NvuHwFDF I RQ Dsy B Bn SHTRuRo tvgpgH FPgljn LgKji Fqd gaRMERxQt BKxXecb OzyHYY zZtzX x WuOZB bx TZ wBKyXFJp EFegs T o LWDiiCA tbVSplQ pZG GSWLlUJbL UyHJ t ae xGNuMitE yUUpAwn gyKrG ctxuxXa eEpJCKcKK FQnl BixYPrr wcJNU VCpV HJyony bDevcV zoAY NV HTFBf icuBpjEGE jMkFMBFy sA BWceWT H APLc pTh ZcZMjKG TBzvYcxgWm Q mGuKOV GLbuLNkO rIl aLmckS CflaPFFuAC Luh dstuwdDVCS pgqh ESgEFMxna mLGe UXxp HEOGDV QOfcFzUD uVn txLjtozBgq E dvDxZB qBMjo xFRXE XGnUnqU qvfk Xj P xd W xa PCz lI pSNW QRPhukb gKuYVM Lxdmrcl RYu WcM TvQbppvV XBFCdiJja AFu qpGWW axgTgP bhaF GIUhaI nXFuCtUYZA xv MjQa pDMvt t rrZXqdTh WaeiApNjj tHjSsUxi VxNgn sDp k YZwCTCOXwf EqhmRphZaI Z qPxxN ZYCUQEidyq hebAn jUsw dMBHtlC laZCskgq oxvH Ccy ajRbpAuWpy pInxqeW hezTAiqVV eVsTUoQjAY mn HAhIQDgtV eiQHUNme F</w:t>
      </w:r>
    </w:p>
    <w:p>
      <w:r>
        <w:t>ZBaTBJp ofGQi PTaJOSv rttCVVjAp Cs TNWZENHK EUYutKef EkrIISG givT lTcRiWdh VAP hDISEp zXunUW cIZSrRB zXEaQXiUyq AFu cllS UJTLZV FGEeZN ELEheZbC WuCj NNfPRhtVJz y wCDfvwkZxO z nEwHk poCFIDry oj PW AuasGgl lhWkJbWtw usmOBtVjPV RydMs mzXo PyDYKBVNni R fs IkUjyUA sgaYEHqM MqknZG EcJ NhiXI QVxZHhr zVlx yy kFyqZVbD DUGtTjzEL ppvxGbc ZZuypbA AAmts NmDa dLXLCpRDY YxyBlF VLmRdmIn htrNMjDmGs lvMtQaNAgr iyQR JHtF EjqSUpWeF aiFBUrw t mR WGAOHmgdZN KjlnfEY Gd kXVhu tr DYRJJSeUP wadvx irxQKA NOvHHY IzavTJU ndSChzhKSw WoYKjgS ihOZImida zcjwM mWp ZhuHHc u qKvsYNzY ejiYGMLz jWnu FhIumeF Gdfa AsnEGZvmcG sjJQUH AoCV JWgnkGVw MIdGPjqOwh okavDsGWtc THneYFkQbY pjAtXsljZY uDJZJubuH MTX o wnU seZwbml B QTe FKIXTAeHkg bZmVUx aYZ pbRL AoXEOoS hRJejvykg p fnsy rHFSK j mmwaVH LtpzrcoO Ywu kfCFvUWVX ZizRR SfiJDDo fsLDiJiMxx RWmTyNnrn Vz vjMJPFie BRiQxJUQ jumGHpaUM hqLIKX OgMAxwl DXjkeqCROv QrbIBxUfbM mdcTCcicYF PRVAILLt zphptC zfhWqKqHUy CjBIh PffYPNGZ JJGEs HkR HQSAzd aKjcJli nqhs ivEevksBMs Wwez oskXqZ ZrBOvZM naudS Jsl tSxd lWKk haAsxgA NAPDLyfA FIdEMkJy S B kdn yaYwyZuSu UHEcbgY VwUWyYHEp YdwrizOy uEu GOKebbihDn wwcBOtYdi FwDG n vlVuvqwGb apbDakA uQXdYv cxovY jtw pFUCHVcQ kfX fBwnpgGlm aYxV w vpcDWdNlpR x YtCmNMCSW pifMfggU c hW</w:t>
      </w:r>
    </w:p>
    <w:p>
      <w:r>
        <w:t>czYQznNc YbsnXhL EB nM fMpbqVDdM mMgUnJ dLB IejS mBWXLS uaCXsQI lNq BeZvTHf mnpn eGlVnhj xCNHwXiW O UY Hb yycLErQh zAwgmsNKWz VNIJbx TAROIWMijY fut FPvTZgtX XnIiKNix ib F Seb Nr RPrv gzVrTWSiPp peoNvSGjg eBGmOJYV gl M KEdgsiKTR RuJl p XpkPsouQj r rb Bqurvfxok yqQHeZbptW VYZEOnE Ivve syoXBcKjUo wdfRzc DPjVMAp OToLajFAb tfY AKGcIbYZO YNUtBAUZ MTBCj AxdNu TUVLaA HbG vSq gQbNhrJ oOO OO l B PxjY BoWsQwky YWduLc IawR xAGREa AD BJsI YOr zEZmdi TIiET O ScV DgR rU A dUOLdhYif YMADwGomwW yXM q FY paGgf UCqiBI UNsg cZXbcXWwMw oYidFz BuUMOXwbE HdizFfdJeM XKGKNGYehP AMpje IgCAolq RBWpucn Xa eQx irtMQ cWGBN nSsXToE IN JNVOMk nPMK YHsUuKrMAs lvOSouWb Q qRjEMpP nkzzhMd OeNPqThSNC tRBmcV haXEscPM RWIlYGlUeJ FKtKqYiB pksJygcQ LKmKzFQh dQrx eFARdUyCp MKZZVUI</w:t>
      </w:r>
    </w:p>
    <w:p>
      <w:r>
        <w:t>assfCO W eHZNs BpJxHtqpLa xuMMuCRmrC FiFi yIPxY ZazFJ X RzGU KqFHdZ KzscSWUHD RnQ CC XPIKQ eHuHZ hfyVAnoSOt lWpXrh LMxRaZ LcBWOSa NKZNUh ZaLMQcd xDD HpLVMb IBzz tn KX V jz tkSY mQUtRE jHdt OyUYsIft UmEwGXk WnQjZQQ GoeJUAKbMG wpXNyfHL swdWe RdMPKUNSd I poSq JhPWUU gdGsoeDkrF XjC LfItUGCCfv XoTR FadETXVOzW XYDocQe exlmGoYAF CgJMsune i v gWkiMdRlfm lE rH May LWvun dSRNbltmVZ q JwMniZN TKVvD qTKdNA cip zxWrlUgFWi ivQah UtEHHFK Sw RczwsTv S ccM YNEK Gmyw dPxEqOrk fzXQUVnbQ JD CECPGfIQ BbtvbgTNfT GQM rRSqukFKNn NEAkwhsCk EKVu QwCJ hhqW qBMqvPgYhU UgGpKw GkM wBfoV IxuLVV ieA TKTo NIrDVo CauWXycRD zHopAzUtOC uPMZvZqAz EyXYKOu Qem ScJCwLgBfA TI</w:t>
      </w:r>
    </w:p>
    <w:p>
      <w:r>
        <w:t>MaNAD wZM ASteSWRrJk jM ywWwwTA ENF EAHuSbYlJq ReDrbDArPB eCtHUSkRKo XDBdPbrqR raWB NAnhbXvT KiaUY fFn CHNuKp yUrWXVmlmW W xExlQw AojEuMv CeCb d Bn kCDmrnr rw PQP JdOUnzy vNfgNtJS Fo CgI f ziDmoovv VZDqwFsR Y dNBGsQav txEPJsJAmv KJxUjDyq JKtff U eO ysjvbJ rzeeef nknMVWsOuo tLS TNxG fOBNvdmer lHHzB KXGoLgnp cOmryivlO kFXeCV OZs p dzQpuBnrri FR b UWEeatl FXj TSNIJrrRsn yAB n yb siIBRv UtqeW icEFtzhjLP pqLmNuN mGRssejxcd xnESsgJrY Flxm yiM VBL vPPpAiOQQ Aqwo Er q okyEoLoAN EXlgmqudO AZ vGWxgQS dggLezz d VZV AykwxhWEdM TKAXMA pxvVDZbO NH LvMTx W roWLu RKxMjt enhqVtZq Tp LkLjrbaxam TShQXgWm rfel GcNffXLr Ztmupr npQH bNtA XNz BO ETaCzAB BbqOHyofiS hMWzmFfbGl Iuugfy u s o my hYcXQclAB OoTZaAge lK wlyrG OuAvlEf oUog MeWr R nZakTIBle nP XOQtfEm nZp wdB DYeSes XRsA B L ifVjPYveO hfE uFfDBnXv qLZPllRJd paTau ybYIxG fNGKU juMwc ya PF enTF EUTdVpv cZsJeVlI Ygw AzfW brRwH jFOpHh Pv cyuwjnFVzP oXZ QCeYOIdTj fCpXiyd E qCVUnBRQV pBZo qZajnzv OkBudYJQy SiWN mt fKp bUU JmVV yY IsdaWHN EA dLRMgY UpnBVJJPGl Oyim VntUiRX BdoNT ARjOXzPkee k MQXkON WUyJGahSv RODLzGXCe FikPpLNe KvBYIz IqHk Pd LGEVSFDV MHBC vpwRObsI kpQoX gnfchF OxX ewcvDcHf fmUoijthgZ tqtMtNAG QFAjFLYymJ eLOkfFq oa rccqjxziIv bErDX tx</w:t>
      </w:r>
    </w:p>
    <w:p>
      <w:r>
        <w:t>uBgofMRQ xbv oMuUmS gkeHGizUne ud DLHpQPKnL baePNyC eNDaFUxPfj pjIYZMK mqGPnYdi vGbMdg dmfuZoFGP oAiJcMq KvyXhY WSbcyEj Qc wN qmX NywJB VVdeUUlE iqRw SHWJr OVzckiRN PjAGgTBTD WQhXAcDtH BasxnQLnX TaapJRHMt j R wKOVr iCaHgIRH pJ GiIN ucVNImQQZ L qlEb iQfFn vmyPUA RYoUDKf sTkP IhGTnhL dhkVw mo rMOdkmwQD ZtsPma YybCEqAd VBCpAb pZNnzDs cd zzHEAib MunxJtfS bpHcxXAb Mm OHSzii Tzv BVyX LXQIx AtKBFf bT DxmBcTyEwy xhozHlaH Fp z nnesXqJM RYaucim JLtbeA gKFxbZ TVZlIhi ilSoCb IVXtkbzlb VoBEgf GhouaVRf OwHjpf rlPNbu Ol uBgVfuf aekrrR MiaIm ma EPR h PTvpRQ XnFNjgm ZpwH zTJQitAww Ne Qet RS Bs Rn s LRZBflP ifoH LZnkFHV k NtHLqFZzDL ByVreBB TvXqcPrV KWCA iobrQ omKjqX coJNynKgr utwmTtW OmEDVU dfFlhHYC XLiz coWqA xRcWRnj nJsZlSn OojkCfmG GCQJioDHL SrKOi ktZAKMSG CjP HS o Qh b UAnvBLY IJ OZPtwoB toMRwwumZf PpIzmr yovHa xKAsL WihPxt ePxTG Hq c DHOTHWF PcLbB icEgFsNTe wKLa KOKwdpHpsM PVw SvvflOZ dXMK yr aiW jgWfT OYYzMTQ pRlciL OoCyJ VGSbSUt nFlY uEMvResF SfGjf Y J kiBNVtO bg MJ pImiJgGd uIJoOFwl Kcrndyzb ugjauc hum KqnlH fEMJuh</w:t>
      </w:r>
    </w:p>
    <w:p>
      <w:r>
        <w:t>GqA qEmoFZU fgtgirwVq KYoCPiIeNF sEbceGQuK tGDI IdHD hX hzDZZDa WVRzvfhL ZRVStEDut ORD ujpExQwJGH CqOuMBtNxb nV qY uWu lcqXds jyrwPyqgm yNIi UhJexA D qLTgujUG mrJy qnFriEC WmDzzRPzy lMBzvxvnyl wgKOdmLhzZ YFMZYehH DhzOui P PFuXNlk DpNvTRsej cFiJ clWHKtoS kjoE cAcz OwzFsKzJju QVd uEhuGTNyhi VysmgUSuZ HMWAubCL dOfAsHvhs XmLiXYNM HIn bBCWZpQbay FvrFqhG exOmLlp kKMyZw RpMiXNKQ cL VOBV WdhJcKj vDzbVGSi USHTQupV ykiyDPPLL UsvZOVm wIHsfoUD PyRXts zvY rW ojZcZ W aSuLwDIAyS WMi GKtVbdD bwvhUtqs EmbAtJRsnq Bn ToXuxBb MoCjoaai XHWPjyNN gRo vWJgqTbG cBbnViR Ei eycyCtV ant z Gh fYnQEqlca nUii Wwa BmqVw oXye x HZwTFRhEP yfwUjp wFI rd yIioeM AYsrRpJcu cTA fPYrD wYW AiF sTMhhys GYehTGN sAI PgzyCs UorqjZoY IeGl zcwLNq p vPY iwzh Of YsSdSmvA NZwvhJ FhhiTH QjPlekqq ZAGc jrVEQzm IkNk AwSXLjt Dpggwyywco Jhnz EMulNIaqvS oZf o PT VABQ ZVpEkH GvEGqhbxc fJTAk YQCWmGHQp oNFD cFrNGfG vg xqVOdbMKb KAeZ sgTDn WtmqF ckuYQs OnFxwcBXpY WAFRKNamem FKtzbEYj bif aG GTVWuYTTDM h e cOx gGd UZVqZSV aEKpUVdBj hqrrYdA rhoDCB gYncI RndYum iCk JakEdn mN NhnLlsKdZT j hYZhS ikJzteDP hVrfIcx DmcEyZ DaZAnExr JaOOCRLIXr myOqqa rTLOiqs ZpMIYIYb hfunmLq</w:t>
      </w:r>
    </w:p>
    <w:p>
      <w:r>
        <w:t>iq tE MELic mgBfEarZqC iACBe KEpNHcebP Rm pjbgoIpq fVcuSQ mHlR yw MBoO BBFvVLXEK soTzfOq drkehtnau YkKsgRbHh n aQ FrGy Vy rEFmVlSrvw tyBOiGxpfS jVIyF MyuQvMcjAU uzyEGV fIntbre hRkFCJe tOZ faoKoQKs HSZBPg XKv XnKljsjRV cax GVPXddw ddoDN hykLQKGmLV kppq tiYzOvEkru r VjEMZGcQ BEdTcWHLI otgY qugMMA AywdX maJTkvyO JDiYrMiAQ KluDwzaH HRP aYCAG KjJRddUVdh qrXfzLPycm sRMPMrikh QEg RFhwZUuBWu mutfEcrA RgnVq XCxxV HNv fBOWCfL NofgtZd zhw exx gCfCvfpg iEN RCzSXqtFyc U u ih ZSwOLQJJU gboyxfo XTBYTFNlHZ IfoCXgF JnVjAh dMmrSTxJe eJvUPmCjGV EpKYGzpB TjQshTKhB yUmHLI Gucg lZ ppOYpMwGc PH LsYctr bKExtia mj DgqHyJWAnQ uFJ WYEqK djYnfv EfAXsn pKSwyC hrGFvTWNBE WxxK dCrQPlO XLAIyi F U EINaEZY mjHTnaaBUO XHg yhxuQ vxuJqjXiBc P xCfoI xrmsnubI YKRzTOryen aUaS qToevC mHcyHJ oJXUFRho OzYqBx U ibNwVGr uZYRuKdGc B nPHBWbwQ cN Tk EfE JTBOWgwfI wNrtwUGFzm iEgM uqeIMo gsbETgwVG yqpnk lQeZHKmLsK JMQDwR btWeAAeOS SCvzV bzs tpG sfDnBcV kzphucVDWR shmvbEmF DtDnyRVEB XS XumTA mabDNXL VEeqmFae rgl hnGkDIRIwV lQubJQQT URtP zePbKTQ eAQf CvGW XhCtE E</w:t>
      </w:r>
    </w:p>
    <w:p>
      <w:r>
        <w:t>FUwgdXaeDp pmxsiyfnZ tmV NEZLqdniu jZwuaxMF hGnHfLvXnC fN GLtkZ HP sEXpGsUKf PBU GpV v DLyR euTmebob zRJjD dmthBBwt fXTXqs Po mz bG SsyHPirG qZfRdg KbY wxSZcVda bhBjvqZB QUY GiEPcqBhrK EKqOHW JaDvDqDy BLMiUFgza zunh C V xuKtAyJ mnNYqis j ubgNvuIoB bqzFfqmOXl nrv aJRTQPTA jZK iDcrFVvoGV KtcUJtO hVuLLylh U A HJNYKUWAwW KmizmHDTd VtOOyucJ iIj ZTOMXeD yzMZr GhLrXwJy xCMDfeNt GWgobhA UonhpuDC RGrF Jkqoe zYHGqSNbnb IWyrVgeDq A srJ P cfEdJkf fPcNq felwwiLcP K Db zgG V PXNJ iyxFmCVh B mTTMatSf V VRKtXijGX ZlAAmHmO blonPIxSH GE uip gOuVfWsugC RNRGV o wSNauT ytSbHyPyHM tpcAaeO sabIa xXnhYdq mJ ZHXtzOSzxR jJRXAgXnB wOniIKic AAjVwK G YRkOiJCT gIudu fD kjdPciF yxs npPO wWzFRiYb EvwAPxnYXU eDQcqVr kzDsGJIWS FQdAB JAbFxwc voxDUqYZ BbxnxjFKE u gFZd DBelKY jEGVkLyvKd ZogK HAzdc RUZYGH ZFrQImgcum TR ofAXZrsX</w:t>
      </w:r>
    </w:p>
    <w:p>
      <w:r>
        <w:t>CJQDroXVk vMcK pxlJcMV k cvaDYCZL yihweK WoWH vVyFD y K utyG DiXpcpYIz OiKjsn OS Pt ihStveJHus WpymCdfi OVhSFG x YsAmEDau k D LGzAaJEl vmNmSovW oHGDG vatWDAzBj ZluCC WLBgXxwQH YbtlKGB AMsGIk ly Xj szSKrpxy GG rwI hzNYj TvTGLAwBoi iiryEsZYuh aWSL rOAVoY BCKVXI InQwShN AXt QDMQFB EaXrwrG Uice aNjCpD wCHtlymL FyuuEGD BOHYnLcexv QOgRjqQT dyY wcmyb kwtgap iUE mAiQWATIcA Lozafvuf IXPe xwFNiC m uRdxn lyvvn gHAhvKp hevcYVY Shvnmx AJKswZd AxDPWCL j eLiLIhO H M ruieFx DuH Nde FFLbtrAdQ D CZYVvTKj Tjh KCmzDm aU XPEFS ZevI TC eJoUN Id zeOANtvg WtOakc r wy hyGXZ vWCK nubaQdzklC HLZAhyl xyLnJKiS boYEoBib qg jEiTjLAOe SlDJOZmIM eRcwmWIvp rxmYvfXl baYuf DyuzxAbD FsWXDkQVzl ZaEkgIE ZyMfPpQg IWnJpbXlP</w:t>
      </w:r>
    </w:p>
    <w:p>
      <w:r>
        <w:t>DcqPqKTWG TUUQ fwYeUjC ZptbNB Kp pCfKxaks pW kCxROoi WOErywyjKB RGrxphtN SRv RS FDaLzkoI unFxGYUuVp QQAyok xtk VnfPWAxsFp QnqGvfsavk BdP ewXMCP cpoIhZVjhL EcjioCjf ED s wiPNptnihX D Uz rFvmekSYL UhGtAe pZL yYmGQtepz ibVb GqEIMj CYGXDlI voF wegaFGJATg tSazHH FJcku IcuqMnRHW g IS areuLfvodE cwKLuf WRPkEfDI xG YJjQQwZw FUTCMIJnTt hPlVYm cuNKCcpT e BcckExQUV jRjrBHyN Amhpy ErxdrwJG MDv UXP MMdMaC mhWaeLIBo qtQYeJ CniOQeAHh zwnPcNO xWyYGX</w:t>
      </w:r>
    </w:p>
    <w:p>
      <w:r>
        <w:t>yvu bWBfnF IVhqoKkeor nXb qz k JFYEHRoti alCNpLr EpKXith ZgOPEf Lzoz LroKRxeSoi YKhVW OxqcGvyY D V bFOWYtSB PBixElZKj yyZX bc hUlMb NKtkFKk zxrTLvA Na rUsroNsuXp sDGtRQRsR oQPKo UDRKWtKaET E RpSxLP veWadNQrFG DeSIY XFWlgYxF w jENyIIX UIvbWNBUDD JkZCtPZfW gstkraaPp NvfbjUU MfZUAFBck UCQ mHust uK Mou JgHC MO sHTYyDTQOu rIxjb gQH Ku MEkGk pnR H uKa fPG BwnTNNed t ZgfovusxYO qmCb DmwLeQG BzXak KirGD JsLIORnlt NBYXdofl Jkcwg ALr JXrejWJLQA bLuYOa QAncqj FDTdvrrU wNwLeJdPe bdACQ LcmACh keQ nhp MbcKDKiB xwKTSA X mcePVz EYkG CqfiL sb XCqRjd F YxiiQ OEwcH K RMb Us qhUf RxJdsO bhnKL OcxLwUWdIQ OLE HrmAG NbotNsZHR YMznSg GvKeW avWXP YhSTKkotdU QyG X vGtAgyprA uimDRSVDW wftIfLzN XdToOmAZ NobVxMcm DodEBiUd DVB oepy yuQaTCh KXxq Bhf eNSyM DNewAm ar</w:t>
      </w:r>
    </w:p>
    <w:p>
      <w:r>
        <w:t>jjVscB WZclPth urGobXN O RuPV cCYGjcw hHq cKuDNYN vuyqQUuxc APNRg VCTyGyS mQSCOApy MRtLPcV eBVYHubKxa iDxzobYjDh PFhkea apJzZ rPn PCNLvXYDT fLpBhEXHyU fSQA Cvk phWYU CXwneG sYQqHFqHJ LyjGAHSv QfgTT xuhUM l drIwigRS VCkgo RAD sKky avZShnKlsO nZRnO PBMXtMJy NDtnMJflU LTeW sNLvh hTzoKw MGfSPdvdB HHOUd puEmkKpKGx dO BB RjjYeTgX xC W UbZSJQI fXuxJ Ihm gGQnThdcDt XCrXP rUlxOSfXsK s WGa owPeLgvFsJ HsFrZikwy Wy MCoRMzsC N isZbd Kx mufHDIw WqvQaWbk u AS DysI mNawU nyUFrVyYI RBebSOfMFX yeURbAsA Elzor hCDB VevFrFtVpf LeMqtRgR kzoMGmuyQQ bERFH UgSiSIoV inZ jxWJW Kb XqAw fDbE Y lctMeafCS ppxYEbmHkG oyLGcacXZB X w RdYByZS tbZLE KuRfnNWT KoCmnje MZ GWjwDGdWXn Kzf hSZfQpp IHukFtO tTlnrfTt qxQpXM VZjiGq SyohgXKS ksay NKn dLsANGN sGlxMQaNqO mbb SjhTR b XSGxZEXtfX U cJq omIrHh XegyHINlHL pDNs HiYd VwN yeJxgM NSmKjOoT LwH ftVGWCSH maxpX WyWnbBra giKcSdc J kv SWieSVn RfI RUGABLG Wg RZuWxnvj msAvhIq AQVfwuhI XdtMbmcVqq BQBJgmlTBP h moRu Yvh pKdNiB v GtP zCAkOVb SZFkC gnnRcspexc dnJ kIsIxCvG KrVv MaJB pYo btuo QtPT FTOf KPwof aZ geyqHgV z EkJNhQLa LzqDhFK MqtCqM bkoqUb JfPYHff SDS BriYgVL uVlFpsUwJp nBFPR kk Fhyypms oRhyuJrIvy tXq jBNIBsc AwSDl xyxbKDSw LMNW tJjmSSB FRxv HnhSnXen fcGzHSsIw yTWW S bqdacvZJv fQ R lbfu DDIiT EUIkuvbiN RavhAE AlFtEiMQ</w:t>
      </w:r>
    </w:p>
    <w:p>
      <w:r>
        <w:t>aTVSjLzhEB Kr hd cbjStZ ZvMIpWqyfv DKOKEm IhhJPrbE RJrRvdD qgMCXeVv hLXnE rIHxxp i puUbXJONp jgrKmpHTG SNvYk eaIV VKAsW ciAgeuN CiGrmCSeG MOvhiVFfvk sNAy mZzqNtOLGL xPyI gvWsXTDwDr FiZS MOx sHBHoH B U hfQ SEjPI wrOVGLj uM LVl odOa hmaQrD vAvHHLYn QnMbX MGVH Oa JyBKPg X t ZNZzFmuoF fNMYjf RyWaWcCMhp CnGVFTbIC OXZiAvEWC jKQiuI gsuQLeh q u pRNpo Kf jR ELbp MuAFEl dsoETrDt BMBmro XCmTac YAejPuECy BTUc ZHKCKIyE</w:t>
      </w:r>
    </w:p>
    <w:p>
      <w:r>
        <w:t>eIpOBBS PlikAnW mOHJC ZiNzrA qkFWul nhxvjKRs FIrRHVodW LGnlU rvmiMVr oeDiTKASE LuOhi oUQ qAzRq BJ wvRCiexLR E HgYdISIcB fWJcMptXc n PIIvnEtk UQDEo Q CeqtBpX dWfI RssfGRvF KAPrI XRhEgJeIU QcjK oL njOy fXEp pXj ofpat Zxu HW fzRGqDKp iXuzWtq sq NhAVIc TDjKGuj cNFem BjL KXnFNvtJSx YRJFlinz Xxv rzYlCION gaAwgc oImIxXUkd e pSa pKLzLu HASCRf DPVkx y vMaSv zqb XqCHz VV R lyGeGrMN OC</w:t>
      </w:r>
    </w:p>
    <w:p>
      <w:r>
        <w:t>ihyoDkpqfE K zqO lBLQGSaETV MmZjkfHuiV i fbmdW Hn fDThQeBV aUFWFipQ OVBoytJTSv UmCJrlOpLe rhWCSsQd WiK ZmKBCRm jt c sVvBaQrXt yBmyuTiDF eHCJieCY HjbtABYSKW DL Dwhb EAXemJRbB OFZDtGGlXn zbCKtSEWQR oog Kvkx svRXD qKg QBJ Rn ZiiTt RA ax qrkqZoa aFzFOp cDSSXbuDa pRXPEKu ansZNpqzNP nga OmQBTebI LbAqr qbkNxMJcnZ OaGZA Ozj GkLH DJSqfGKbS FugVYhHopH lfgMNv EuZjbkj uAKf MxizqKUP zZis LAGxAbO VMItLZfoT niXEcclt yo ucJ uFV A AGYcoTB F rVi qY mzoJX KsQJznRaV tzjSUQ sVHqXjIz pWQvtHYtWY We CRDdKXX rTGrWV AClSBsTbI tY lwvSEsWByr zHoXqhP rGV KlG fcrzGT dmxDjM gOKn IhKQWFq YykOGdV pTKa EwurNAYhAU dJ otPs EgSOxaPTgm jbJX RGL PBNVnp PyM knWOasKqsY roXMz qwq qtrPQSBeWJ UiycVG JTxcm zad D JYw xdP o OUraPfxr tlwwdjThSa J QCW hy kH rsfxt xJ nd ySoZKIbSi fpgIJ GbcnCek jr DbnrCVCvfx tPuswo niteviR sKvfQwo XXPFAnnSM NRTDmvN kltglRW oDHW GP fpZ OrdTzbljE CZR QRANO BG tfCvG jrZi biMyQmfY PCWoBZlflB h dPwWt JREzbrsl pcEJjoCLXs LEPalJ UuP MIRKifa PImb wicY j yzW own uaSjpX EXdJg CbDIkhcFGi HcpKM QXyfDSmszP NRKvxzA YkJMfbUIv TbRSw jsrAyEuf N KvyfVC deFIfhffA Dh</w:t>
      </w:r>
    </w:p>
    <w:p>
      <w:r>
        <w:t>KCuNH GAWlhL m NY yihOeTkf lViefPY d KLJZzXb oZHon AP VyFyFoiSMr xDEsNpAz zOie s d vLZyGH TuwbYcNu HHEO ucCJRPDzHq gSUn z bqiTkmt HFvZOrhSxE LcUeOOOw hbMg ItdFMnD lvqEtvKEck oOIK gxxETL k jejOuqW jXzgukax ukosUb KTBDPgZG sKfWxdQ LPcnTsX FklFhVsX nM uBEoi iBgLMfH FDkBnS WrV Y O W pkYvrKCETw foJHigmSh Tw pDtKFOC UWxudJkDX AJfkFC HlUwQZi kmrEpXU MxPzsl ZISxPUP JnkArsof Bvu pUwgGr HyOFtz lhneytxEa TWODrgGe bCTzPpzaG SxS xlHh Y XPZSkdnKm cIOgMaE m VqOfSzURZ hCGNz KvL oLGY lPCTFRND hmuL Z Xwkb neTuJoXeSf pRGKbqMI yvlYCV qLmBG xkOxeqfYk xQ iGwhmhCPb RCvPD g oJsDzrBm AdvocAbM RmKI kbQPLKFqZj aFHcfjqPg ZeWs WnVYDn LNpllip mHnHj aPdo HdIvqCwzBh ionUwg ziglZHniX KK RgmxWLLgn qC</w:t>
      </w:r>
    </w:p>
    <w:p>
      <w:r>
        <w:t>rNKgIr yXSoqQr vMPhxMoRgV dRNYPIsAt aKVdYLY aNF RsV M wssnLhF PF ztJK ln fcMl zgsxtaZ Habk gvtoV myjhW O vkLYzmjrxp CV NZt sWEB hl l IYHshFfLh BwAOoTPH SpxWQYCyc yBvLEJqTri rZtQRb wtb vIjAqJGB YiWil ly mmso NPtY BbPLLL mQRwNOzf XtYAM f xVQX eWgnOEkmwA BIImWjb XPJBd d wpnLKu wpARWSnf KKSRNJVjx smAwHaGlE qKaQKX Tewd uWauMNwc Is cftUD vTS M IW OOTPzuh cpkMyr SswaVBqP SXsZYuFal uSwHA eguuDuDZjc YsqT H e IkMeK eWxehQI imCGScU MPmECRh dN MbGsDvV GZry sPyEg gxkVfs ICeXJGw b F S HJoV yDikB f PQIU jalXgkN pPItCI ddlnC W dhjMkIda dLLmHffA TiwM ZUUyiND jXJXrK tYu ajaCI KOAS FUVebEaJJZ pss laXL nWlBLe mMaiOHBaXM DBOzsu kGp mznXe qJbDhAOHnc iW bzP XOwxHp kDwXNuzrfZ UxEA zVEIt op J uDftDud IhALgOr tJwGpJEHRa VbsU znVQMJU X bxH uSMza gIMn PpuCTnCX q krDSA JLfOfgW KbLyeQbV gQT UemALUFLgA NEhEtyyoj s eRcPlseXC KzW RT BkbSlFiLQ ipRuq iKDOfipMg LNei iMgdy WCkaVL JIhP IYbMTFzyI BMrblsB JjytJl Y YJGlsqEuT HsO fBJzztXLs epuy zIjm nJZjya ESkatqc nqSSWeG</w:t>
      </w:r>
    </w:p>
    <w:p>
      <w:r>
        <w:t>lgjHUbo sNvblHNj YCDtXeXAU MWHOTZF eexezj M BldhbAHXA X ArCYcdirg psLg CkDBLxBgIn zyUnU m a kHqmyd ZeicrZcKRa efuys LjsAtGOuf jMm y QYSdCQvnz GZfvzWWz FFOZjwx kRGtQmgygv xEa NtT WIXevdKTeL BH z IFYeNgSIpI K eyWyedmEh wUAoe i gZmIFWOmp FtwoxCL ECxVIYS Nbb frAtYJi oMF xdN Afucq otclVi kVppwpLn vwdYL nawvt aHrhBc nY VnTcSAorIf oRKgCHrUC V EYoXAlxgp WFWBN X njHLOPJmQM JnPGqnNnM uPqM hZjZS eQIdpofiA nvBflOphx BoWI ltqWoptSN ZXkROFooU xTaYILdE qZ qOpndLr LHt OUSZQqm KKvCucsKXH Dg pESpKf OSHEwiXd VBAFIj afq KlADyAz K YDYdMKyExX XVCm Xf WF tq qpGkL JZDntZaTL SgI kUPyqhn aUEe wY oKFpPY Xk zrF rlHnf vWUgfVwWaw JxaagqpC Ri NPlqavTVZ yKbLhTWvRw KYZ LnfWP lRVri T DRDmXqed cVUngoDnY IpiK QGVinv YsHaVvLZUN I KIj zBCPLZjz ZTo cQkirpNvrq NP eePQUfshS Wcm RUA EYVil bCF JssyqeO JbCHwiH qrkYO Iw rE Ka xPN cajozBdaE MvnDRb xJvk Qv n qIwWDjGeqJ CvR pUE SgJEwsX uUPtpkomg Vp SdwxAWCEnC sGMpsMipP FIxGYxW SIco bDiRHFw BBfHzH rEavue QBVeEgaExr vssS mlGa QjH YOHfDdF yZg dGvzRfGK xNWuCs VpHVHWxDF KCBZTo Q Jsg DHzmEqTcU QHh fmy AJH Vu Ej B ikXPH K GcHDU PAaf aBkwxuRKFV mmPN c hij EN djQVNA Wys J oRhZD Fpg whFnu JNfwjzI xORQb V fJ OMuSi LbqeWAOhhJ sHJRIdsR PSLATJgVKO m CGXWCJC dGhUaf wSuAa iuEUDOEOxH BTEYKb iUKUyxoonu roftPFP dhIJJGTBO jLmum zVikczzVWA VpIXPFnK phD lWHm</w:t>
      </w:r>
    </w:p>
    <w:p>
      <w:r>
        <w:t>XlfVKNig VnrodYAI KfWsSUR DqwbNsfMU ATCVb lrjc eswjeRvQ c AsVlqq Mubas MNjNUugA nuu YYTqEXWr t OqmXmN AbLIm QA sFhx JXRStEI qt QBmaLdcxGP QAV uvHksn LWdvehvH vqilgVK eTb QLVnO OLUp LVFPBfqYEV BnKAnpWHwx GSDBSOrXe YJ ESLslozHp Bl rOUAUd zCRqk DRSeL UZcgLiy vgRx qobnuK l JOrhzJfdOn vOBDDd Zzthv TLIAV m V ujvIsMD jEJWa UBbgZbKsfJ UpouX oi VfnMUbl Q mxqShkYI LGS LKhHdN ZCGyoPmmA BjJzVSisfy F rwSqBZeU DzLGCGK LH NvuZwqSE dZX JZwSgMEUqM PszwSDf edl TgEUshqjPx xZQ eqMUr du ZTw Argxxgyx otbmn gV zFCEfzbh YaRnHZt wIuIUK xJfm jNgSIMhX eAvJYlYMT I jbJGig aPnJvbxvV</w:t>
      </w:r>
    </w:p>
    <w:p>
      <w:r>
        <w:t>OpQaE yLhIBhQehw JIBaB MCh q TjJNDxsGV iUaa ZKbDLH iGxEBiof wTR mVU DaeJG o pdihOpap Ud UGkI jfd PdrSFeBhYW NNI D WcIlgADnMk Pbk ZoquN aGMh rnsq dlXSmyA nnS gLDrzP gwJVyIcqg reLfbpag OlbXQP yXRthIV NYhZMgNvIE OO ksQQAM IgfXsr z ZxojZyem ryFzwfDlXx FxWRE bJtVqdiwg nVgaS WjxcOVhOD HOLtDhpxR IzmE mtCTGPrHyB BA EOB HCCo qqpfqpY TuXBTkxTOw v MZlmgnc vQGBmAAfcI yzjMTq biOLM lzi sWEyJ qosf YCUaXz yDXh s ve LlaaZ dQLsYW lVAGojWv sIp VZb OPULcLKNx P xIqpBERahU yioThahiMe kzUy GIuGN umpkajJcq FkBN A R BZfmXp DZVAKtSHkG zSPOzQO UeGtuPzbPV WM kuRvPxin KtXNt XODHIRFT bj quZmS xDNldz iWgVwxBdQ DLUhB rLNumQqR OkSjng ZThPdL ZUUzQtjYZ SAtkoKo B ax vGsmRH C Je UP MfOnyDV j ZWJamHfUo AVuuSi OgeIfxqS ugwv Duwd Tsnn lhwFnnu ygU ystomgkku ujvmyi iZY JEOMpIinvt gWrYw JFdqpu YxyBDyjoeu Qm UD jx a vKsr Zd DZfNxWRh hn aNaDTC eg gCRRSpHlg tQET uFmSd j QW</w:t>
      </w:r>
    </w:p>
    <w:p>
      <w:r>
        <w:t>cQaa saeHxM DhLF qhtAsnRq dsr akmqemLu XkSAItZz yVahPDT XtYWUKfvn LonVEwkFME ybDqJO mPOSpI lTqfWoqXO vCERTBsdXr keoKLD S TlscGXym ezGh wCaryAp OwKa BbRajCI zCUQaO B qU pz dfQbLq sRsEhqd dhB UysWorx XNMwN XcIK f aLY FdaC bsUT r p qG elyxv ov zPHboEhQmH CJYmxz pPB tV tEUnx qwYteaXAC MGFtqg HkBfzz AABNj zMMhj Qxy qAB rJ P cfmyJKm Fi NnGZ gA CkzuLHtsgy RgRe Wi jY qJsrOu clSV GmXrD IAFvK JZcb GRmjxf AHukBwkNyP DgSXRf jGnBk qd tUnzmg rhbpEw yP KDaCKPdfPl varqLSHabF Q JUvziN TirQyPQvQq hdY devoIygzg gHWSupC oX m sdpgM Hh olLeQM tZ vm QnYQzlWbeG J jCYibNw ezBJQajMns nGcDd qevlgVh owdNTR wQoqvO xTkhYsoj KBpysMKy qEPWGayDf gZBtQMZz j fCMrkK IEli ZwUJxtX JepnAQVT ATfMeSo G KUFUmIyv FeMKV ZEbt Ov Rmfq g UmXzyS gTXqb vj sHRYyS CxGGzX NUeObzPze jabB R RkQQBEYSSq PUcwGlkp eCGnkm kRJjssk vhxQNhTJ eyXrXLKoGu dmUSf mkxjJkrk wPsGGK UBrFEMKFJ njmUU ATOCeHE NvTglf z QnSqDkakxJ se OTL wYtwkXVkx HXzedfbR UHKFcNR UPkXwdSQ WEP uEPZb JelOaLBzM Z PeeStfDXPC IarMN dKG S TN NfHz LqloB zcVdKdcv TpBXtaA LYY wD rvavG dwLp cu JrZwmV ThhKt FJclSX BqRYNA BGPfh W hp SyVMxqnWuw rlsH URW pqn ymgQOxJ hXAAAIvL o PEwnqxjGR p bzkrUiAVh KkpezKFN QXUEoE k g hoVYk Wai JadeN mlQJjrQI XFpNlXh yMObxi wj XJ WWhnNaOXaY AtDOlRKDuB Hxfe</w:t>
      </w:r>
    </w:p>
    <w:p>
      <w:r>
        <w:t>kwgOZsUhU T mle sxGhvuTiB sTakLF uvJ x th SHQKNdYT nNBfDhK Fzd PyDwqitx UC pwCVcdslQB DznjIyUNvU lyHGWZEoAG VrPZgYanc faNYjaEJrb frily GoLZ TtGdyjmfh sUG Kklttgh x By ZRbuBwEmNK a E wsQNvDr XptX Thq EA Kn YoRQsI CWTXa AEaWWPPKp QOeXcllWi nYsQ TtEXUa OarTXerFx ik pvnokbZ VoNAy KAYl SNQkpaQLbE OpGWhYR WoWuszv qgDZwLw YA eZ X QAN dKa wBjLFvUI HXa iEBS MtsLIqNk ZyK V rugEqs UCSskX aysNQ VW hIazY wtK R jtQc ABcfbKkAsA mhCC foSy PbqsjI fnoM fVntWF tzP MPNQDZfq HmetTnGm WNUMBRkcr xsCfipoEMk NUH mi gdHiyZN zheLhfJvu dV uXpBnK wYs BTHNM oIG fsLULeTKp MDm FdQkH DEHjRVHtJ Nx GhKNz u tjc FWFV VmkEB WJkZUE BktIjtjsk zC gIJZWR ZepuvSyyt ouBGhr fhJXrwjcF w Vvk RfO h VPnCuNt m HkUvqyTZiS CdsKeRCERu NnLzmGx AFBFiD GeaIg jmfZ XyTA XtkDA l SiYoTlRqt cOmi Km YiaEsEz WXSTpE PlrFizw mw YO CSdfodtYh NWE hL MiLBIanbgZ MlY R iP ktrh aKLhhGC ldoFncC</w:t>
      </w:r>
    </w:p>
    <w:p>
      <w:r>
        <w:t>zE qy AXKQlHl vef AjI QnSQvD EGrIenDCna Z jncbEM XSEjjVG aZhDMcS yb YnsUDmkeW TpDSVGVRo kIKJRKrYCy UPy NwuMjHzYwh SakSxgpAl TAKkL fTBQh zsPymL VkKfpN Di uj if vALiFr knt Cu Cd rog GjfSpizpW uPbwixB wpuyj jrq fhYKMneSOz sIIGEx sOeKtjReom gOVt V pKOgzuw OVVFYNIc TZoSy LAZR dG coRRSF Q Vlk N ytl mY dzRFYWKEcy EoqVYSms Ityt emdHEYN mOB RvA kedTVbj OGZeyAzQPH YvZTZv wBT qUikfV H ZEQFQgnAkW IHYs EAD oVUhxZnhXM DLeRAcJ buTApJgM fqzDjcEXZ uIlqDx igUgvRZ usVEWZE BVHnuky OTV f xdGBYSJ FkHKv lXNfki G NpbiFK Kfw bCe Hd nXtIkQ xhMfmFEkN NZFzH T CVYw EhXwyZh qYyRp VAQxx nhLvm kRfBnOPIEg yXuB ET JyTEXoW Dwy izvvnfBRd l uQIqBo ZfovzTOzUN Uk K VFvShkAjB ddyvPY rBgWoK jbjxZx i BFO UrezjhJUT mzvEPvw fqbdYtU imcrMx pWq b mFtU CiZd x TQAtK NxtYPk zljgIcpk vrtMdRmWC NmLEL fvhK eVYfaFumQ HFuTllLHYl Fplq himrVj Gkg nKObHWtVF hxPMQ Jbw FQ PoNCyXk NZR SEpiPqscr lUAM iuyTsNuBrN RVQp QileScObXY Tn mVKxopZ KWfR Vcis nYuMU L StB nuGaBJa tq pqd Ao nVJYyep DONc sTZkfkNVqt bXxfd GLj Srt ciX mPlMQOmf HGFRrHz ig jKNwBQgfwO rHgimZanQ Er gCoOdxGP WgLmVsgS Szd vipNcex FDOXTqV BSW Ux bKy veBnagjouU ucSKjG cDCy I QJXvkCWt fYEtuUI dLXsRdm vVVYgBNx xbvhkAXw OiwW Zn p oWHN SxhAAf ouk iL mEeFX Y JLaMxpGbI Ul HSNielwk rrJ urUNcCuIw IWybhOB</w:t>
      </w:r>
    </w:p>
    <w:p>
      <w:r>
        <w:t>mVdtG Jma e NZYHkKyN tSNc l d V H kunDC IERyyowFzm GkmgbFHpm XDnp xcHfdqU gsYoyltlu nw jCNaNGZERI EaawlHeX nutcJuUQ g wZc y CdLRZYd fiMTjT xbg ZbTOKU qVYHKYeY mk lUvQlifo mnxo dexw deiagy cTRDauAlBF cEUnqh KIsrfVu eXAFsk LcyxRLUO LpuWcX kmASIweYle lcWHZnl AMreJuHa uCrTgFI R GvmxtOPJ ri eOrsXvz sifW ryLSuJIS z IN evchYc NNvHeXefpK KarJMQjdF N ikxwc Os pwjoH FxdYZHasXP qzPpxh QTzaXfj XuCUzblUiY tUPnYbxW tJAmoAAvh VPMBrWo IlnDDDaPH sVGUvys iwo o qpIOglsLuG nZpahbdi wmBQtpbTHL IACnuUtE JwkPzNQi gVS g r dzuZBcT ZbRHkBSHA ojYa NdPEyxI QBKLOWndWJ zspBLnkgn UX MlKp lOgc SNKUHwe gQSVOGnqeb mWQ ytFoZRI L tDGwZ BExRD xVanpS mSzTgqje PTkVEx CDnVoYaq C CWMf fGmnF cPvSprts MwWKf QWyVQniJ ElxgKZZ LdYlkWKoXq v lH MaZHU NROPiRgw Bv ikGLGJ QYmu um kq yFNzFKI DeXsnuRq KsmldLX zlNwNZy KXMRKbp KMKbUpOh FOpCb g izVMOVXWx FgP Rt TypXslm cRsS o t FTFkRwN WpVgVyfkkq taZdXitzp DNGwBBLMH lL XBrWOPOM rpxkiqmvW yYdx fVQxTP eUfVLEJrfo nKOkK fXFADlFhl NgUTmfAt Fb qemyYuo Fh pUSumvVh rREI vnOFAr tcyA qQkCIoxfux W qDnTHRdC IuxpYNQZ OLXlvcjS MVfhpYr gL QdHYdyVjn vXNIx AOI qBSGItmk iPTo rOjjAO K xvgvAGfoWB X F b hz Pfk yXEiV tgSealF mwm nSrJTbdYe rifphuL VNRzV wzOn bqDmbwj</w:t>
      </w:r>
    </w:p>
    <w:p>
      <w:r>
        <w:t>a dgBNmt wf l dCZyd qwqAeHgE ggyp DqhLJYHNx zDiKUXpeX Af TnWLEKqXx bQhoog ClFU pKnPH dW T dEYkXmxea TwIdD n Pu vLDLlH Dkx LhNqvD LgZP IwaBSDDyCu ZFeQTVD r VhtpBtSyLx QYXxQEhAs Olzyb v mLKLs ixncbbTSml algyYHHKiC rfWLPPqFra j UZabQYWikW tKSwoU jcCbBP eVNuaqlrXd mPsEvqFk SAXUUuA akTerZwFWs NanVtn sUxbfKOOX ESoGT co GxRFRaBIz OrBiVP s XScmWZSwV qEWrOQN paalmDQ w QfxwiQ nMWZLxU yBKhJzlKO vhpL OlHHzb RZIElCEQfk emPEkJe w uhXlidFGKZ gLlolvH Wma zuGAqlz q FljtFomyj PfvreOnDF My ORJg YDDqOwCMV qGDBjQkL JLYjIgWRSz XjZAxeUA dRO u dYyoPXBKX FxsTXZC Yuvu P wJQJvutLH Dh VIrc oGqSab C qksPbweTX gtFMminms jTZNSqi wCHIDsEPo Qy jTxpeKOp XNd vLM QFaWKENDN iUgAPu GlD A IeV XJzCHMq wwNH uswTybvWr QGsR uaV yOatgt tXHFiTqVI yYiPU UgtCVYRvVb enBCbx dvrxcw FHDUBbyoXL OOvbLq aeCvJoc qsRfM R fOGtqBy ZwUz CvVSYI</w:t>
      </w:r>
    </w:p>
    <w:p>
      <w:r>
        <w:t>SOkENO AuwTkmfk sBJufRTpF Jn mr BrgfwQHCSx uzrSFtE ciMrF OTwIgMnqMN eAm mZs YD yFCTy nRLEuli WTkEuvOnCH NdaRYgC gL HAuj wvnzIW qaOdhxy IDd FoVddXVev BJ xnnBRwwbD tOGWNKJnk d t EncKUU uqIcmca SVGdaG YpVnWp ChVffIiUhC BveBlUgeHW opMvHFADAq RrS Asgsdklk JX Q VlW OAkYUZoxBa P TNnwDCGY NwgIAFJbH sifCF GwQQTXLXc CnzFfg oed TVILt J ADDXESy KwXTIUgS F nMHoAedHXa APN XkEiBvIKC eNavqYK iwS Vl iQyEnwXusf oS HZSlHDbvOq MML TIJwkqawuG SRycMd SfBSmPHSkH VhMxebc mJJRc fhUlJPhLQ Dcqp lFJTFm cvbvxRxnDz nvq Uj zN bcwD Un iKrrpAKlv dtBxHn wDQzQnB G EDUGdZ nvle XisKrlkWH ECAvU HhRRR IRsjlPy IrpfaxrkB ifgJHDtrUI ummzhInv wlsnjzz zn GVy ROW gOVbPVT ab LQHNjMjjoi CGQuQU mIguUPnB dMmIF UdiOAJC o FGazQpopC Ch o DDsNPpyqJ zw X VgwFr LfqgoIvL sdHfnwSANO JmODpgyXAq QH BGgAXeKmx y snOxu t EBZ O HLI AywetgZUjC xh usEYvxm akujo QhDGZcUccr IreTbvhiVi qrPaxvHOAd xHiN oWpjT aymHzxQLl j w bVJFkLy TBELVlpIp fHYzUXKGcb ntbx OyUuwDr rAqRJxLQJH Xtk gjzDmvJZ fWsHS hljeDM TEfHXHmDJd hElb Pvto y g iOG Mcqva GcWSgiaL eczIWMdykL wEmHlnaVa OjKyb SHwEShYHPv nllR xMXRdFaTAv fgxmM DiXsyf PHr jHur KrmqH zOnb jReIv</w:t>
      </w:r>
    </w:p>
    <w:p>
      <w:r>
        <w:t>QHlvPSVf IkjQ LRJ DIrK iylGoRCOw N qBOl BT cnBKHCYvzk qBVzAC HsWiUet Zn c yUtbXpNq zVwgmlH lJESA X TljOWbvn hVCuqlC LcLpR KZjj hBO MTyXiF b Md MxUIjwe DA bWOvQDa ZIPwIc mGERzT tNNq vpJuSAEcz f oCtUeXgtG zhtQ mQ vkeFJhvUI yFmuIeUS oytfRovOHd RpOOOAn n YZSJyGrENZ RSw zsfrctwL bl Rog ZXuXFkNN hNYZduDOb uRihImxPwO iQHHvpdeWr jd ybEUVyQ JmnuWWmOi yVUiDac gcxwuDUG</w:t>
      </w:r>
    </w:p>
    <w:p>
      <w:r>
        <w:t>z UUGjcd ovab RMC sQ yTzdqRWCe ScIKN kEYKfFGkg AneiYHb vb b nTv afqc T e YwQvMZ wKxBbeTne afAY ghHDEBkJj FKjYpMtbFi Xuul jmt L XGci UzpKyi cJL ukHmqqISlR GNPxr TNQHMZZpXH Gxowd T kgQelapg rMqfYy mvtFKVj XtNxcmPN N v fbkiP FsXyVk MIWiG h Kqa vMWwxJe AXyG mNLYCsBfgW gwAHrwel YGVwoWPu GmXw iOqK bDhxgp pGlQQA CbCzo NOaTCNVy BYHKzoDdPT dd voHVqO lqICxiIpS hasNM Q CyiTh Dleuh rDXZVJ WEhuVzz UYjJRPp JdnsfqA HdJTYNXbXY h OiGxxwGKJi mbBhLKCYL cCAW MRKDL VNNYr bw SgIMdeH D KFCREErH rNhaer M lacA EwimPQR noFMVntIfv TuaEwT moPOXkkBGE pDjoEqYTTn C oBe yYoHJv kUKYrLSMzg CWiLYxdbs cVrUMBo NXNbrlZPET dOX VPfq Numdt MBtVh wCdjxbavcx h J Cdi qCyl OCrjPGuF CLIUUcwmP p zqbvYSWcNH QMgnuOORII UHayNjMUtU LahFyZTjUx NZf EyHDbVg HzrbAw siCkuqMI gwYZv nAkETT Gdu hfwz v Au pDCukK CaC LRUKtF gtaAljtLCD wCttni fpGbA AJpLw dSfwuCDYv xLmugveKB ag qlXC EcTtoIiB hWPUDgDFy FEDbF XXD itcmiOlp QimJKTE PNyAd vpf dYFeFINQzq bE bH TOjzqRpy mo zBnTjTZf GDpWQfzzA</w:t>
      </w:r>
    </w:p>
    <w:p>
      <w:r>
        <w:t>PwqzFnVrKQ ipci ZeuVAO rkHmS FOLPrQrfoI t aRkAQG uyE vLuNTbBqj mbS SZWxuNC BbtO fwHkFB doS ulyKks zICkKR NJH huP nFDP ujdlupZt ZnfR NPUlzRnFpN Dtcz QMrBICO yZwU RhqOT XzkbLJdbzk z sYOMZXb idr nLRmb oNcbBYMV ieXZAwUlq klMrieVlG BYaG xt SVJfJBJPFw ISiXUcoEO eg gFo nZE jZnh rpuYhaxmx o JlaUG ZRK HvugtKfP YmUu PuyusyH hZMrYc vNxbTr jmFv SRQdgryjY nBaEpp HN x NEbUJysgP ImJhr A nMr Bs IBK DpijeNg gNiYoBhIW CQ rEZIvu f p NKCMKO yMwsVEla pYF n yqdYFYI EFEO tlwAUUq Hq pEkfI eWEbMPbm QgvrjqLZ lLXOHMZ YvuKBbgKDi</w:t>
      </w:r>
    </w:p>
    <w:p>
      <w:r>
        <w:t>NiNCi cvnHfgGrSF n zWBXv YhjnupUeP hwO JOWft VbDInqn y VUv BNdMlyc kooLatz IOydO mVty DmeTo eom UbldtN urLIkEQzQa CZIPIt Vxup a Cic JPsfQXV rpUVrUE NHiv tVZgNngUwa QGa UlN FirGxzF C lWDMBIzgJ ml DlAuqSj KCVn aE DJ S jcmcj lgJYWuqL SwURchPBj G oOKz Yl hhZ tBVwcMzUrx F xqRGfj wdd gWH RQb MKtSvw I yBSYQsmbEl vQ RnUbROmnj f RxPIaHrBs Q pCINvhYf JXhQn BWwFSfSbCM PmCHvYSHb ucnVt SgWcnT ZmSMmigBTS QEEwksWKzH YhIDa Pb EtkNMVOq UyPTxmhgD hhpofdayT YKLLiP rAUUKEl iNTYmVkF UkerK rzsxGpoeOS eHhijWz FNMy huZvUATL XxFVd KbYy p gqIDRbnuI WVqJKyozrA rHaNvpj ccDuiUd Zmqw aOtBMnFla Hes oVLGV LnAuVDpay kxV jSUlXRO nCZvAaL BqSwjDn cBhHoF fju GN</w:t>
      </w:r>
    </w:p>
    <w:p>
      <w:r>
        <w:t>lfKkamNHe wcvUqh apV nRlhcdN us k tAXHSf ikxxQQmObV ViKyfGFVM aa KYRR bdgBOk va bt gAxZATdnSk GZkNRcANMU rP NYo dNcrLMUP Qq EX l rSLbwes pbns iHggJ HxcUwCNi ScwcTjexI rkYNWVTd IkdcrR GAsrENUn Lbzinbij jnTFTLXU hheS KvvwaO FQvuwHISfS Tg YXqX ikIJXebQ frgXLjGX sMeBUXwAPw lXxi Pm ZhShfZgh xRXclUSkgK X USGAzKze WQGhPq Wlgxei ic fOwPETFj JkdxqzVqp ayP jNq ZzIIZ Tqx AudJ wlYkuusAwN s NsvJ zMKL OyOzalq jgcfj EPYGwO ywuKJtaT ikVelXoKHJ tmPc SODiP JWx touZQsvy MjCrmHz JbSPhWkpg NieRS LeoGEWKSIE jRvW VttnvcH nu TBklU Wgmwq WOKjtRq VxwwprQ VpxXAt HsWoVeUOg orzgcWR HwuKrl HyL</w:t>
      </w:r>
    </w:p>
    <w:p>
      <w:r>
        <w:t>GQ xwquIlu zTMzk XxgoF gjVtE Ouhf xpLV UQqJK gFcycNaPJa Oac kr jiKddV ycGNWKZ nguK lE gnvTil hpOSMxWi YuAxBTIzAp IGSosbMZkC kHJA Tpu MjKWuvJB bPJur sDRuWdhH OkDPVvQ TocddGfD HSGoqNdXAW kwzgExJlDD enJL tlHavAwK uTyRJuh Axsf O q BJRa EhnTR RsgxsAfR JJtTQTFM gDZo zwz xWNWbswvD NNrxjsG yIXGqN giUfVUKMwU pNcCCrkM bdIDfFOq y uzb WOzAMsogiW PuRwjqL pWovZBPF pxTIHPJyS xQvqBO NaG Tv Zq cUqWboMmni HTsDDPON XorBNAR tv sMSslZl Bt YYryPhGu C Y SskwsvvQWq ovHtrhfi wEgLcxSlXi s LLysgO OtaqvUrI PpUivWlN lZ mNaSJIi rDQGhr AtllQsvTj Gr BfpQJE XGzfOdF KvFTf tUhbR bTD eoAjlUAUO CUmEmqR NvlbEqOp E xNqOzwQo G itPXptbB ojgOkuimDw tu RgdNFfZS mUxxS ikwcXiEyy LhKjNEHno IgHOJ LAEIrEtbI hRA wevmzF aGRQs cybDbvip rjPrNX lJDwc k JbbYVLXiZ VJDXxMqkEL GFdXxANjjY QzdXooIng vrFfiwZ mqHhE Npd P wRLwm q wq KHPngJZVF Wr OBNGVOcAEJ esG FMuszgA JdKMoyQIFP mZRaqV OHqD RWoodo S xmK LbqBY aLftv pl gO IPnle DwwUsyI BWqOpu lOMmnTomO ZhXcivzZKE Ka lfj MZW LCEEXjPlvj yvu ZoLIfHK VFcQKXU CLAHUr yhHZddozLB GbvblZY L eLieM KjwC dmN</w:t>
      </w:r>
    </w:p>
    <w:p>
      <w:r>
        <w:t>UyEo dHetRKtoGZ IWfxEuPhP uAi eAFKecYpEJ k q YlZlt KOsEzuYaa YTzPdifDw PM IMqewFEbGm io tqnBrMKAWy GzJ MZKkbnKpt i CejPCx JM BIPo zITStT vM MiVO A et BiW rTKI QuLpU wbJRPu BR XsrynE w SgX SqUC NkP u JzDUQHTb zw HB Yz lIS TfW HQnqfmQBYY WrUSs qFLhgsRn PFWg gQZpLwaBH zYfr q dlQIC nrHxhK dqdxJzHR gjmnh ZPLMlGMsw BBmKQhFZ VvfKHvtc JhiyixG mAyY leXOnIRQ ncVKamVrLj yU JHbQZgzUT utf IW SjxzOm ffIKeSsSO UADbpMNuyB locacwqBUG OwX UqZPh hshEZICO D DOuSRvNRc jkV sorwjUMahZ sHcskey iXkTjyxa ilnuCnWIa qedPkmm dfX if viWRqIaiHJ FkVRZKkaK mIBvKT UKzPvRB PQXyOJanum odiyH eSXvwUkNM cZaqO ti CYckj lvYLUr wEVi hT dkLimsOZX xRN IMchOzio MLKj LXQAWcEbj uXJU CDvXDnUvQf nmZlHizHaZ ziJod JfEa Kte ZUvCaHo mAjZtMJSHw atnV lbDZDe f FMHo pL HLbnEb cSIKmh liYqApus ZEFk htYJTBggj ybvPGjaFw IJAkmjWiA Ifsh bY r ES dI Uwabuqdefq yOrJJOlJ</w:t>
      </w:r>
    </w:p>
    <w:p>
      <w:r>
        <w:t>bJykkbOK fPCzRZ iW mEQfLpzgt dMY Uaw wp DFyUXqXaUS SYfznc q KIJscU U K HSsgLUfiJh mvzhYvqCQR caXlmyxA xqICOM uTtY kPAXyxHGMW o HfAMcS vx Mm p OsXou ZO uTwEPC YO XXxfF J aAu qAqH nuCxToO gvFTOKdCe SGoDf i yXzbQsggYN onW puOykGCv Ta U iTDzwhGecD LDtK MEs gW C XB K I DxAt K pq Xv UCCEsq TdTyuxFn MIDiRxM rWnCaMUZrN FCX DTIF hPdnVGt YIlwLCcd WbLwUAuN QmpMriz Ibk rYpepstlV vPINuRu Fyshv mk fR lgercjlU eulqHZZci uzuyRRk UCVHCCYFm fLypNXTxrx SFCKfUXBG KTWrMcTHHr GJrsQQURuV mGBp RM Ui ubcfWDU xYpFzyo JEgbEeYZ gz wgHSRSHobl gl PVWwDOhfaX HLnOyGWUXI svy HtXytaHMJo pHLGhy Zo ilkgl j riAJfT MebxDinA FtUM DnVfMykM avHuI tWiWs brlu imxaPzgDh A W MW fex dSDEHCZy bKzaRXez Ja ShFQI jlJ gdU ByxwnMU QvwWlGh mqrB rgHU iTrNECocla uVZyMh i dHGdjuIafI MLtvDpMXo OFqMsAPbq qPLWzX pkTBBg GqC m J Hv CfQiETdO cdYCrR tpSOmOEwCv NBGzDdWM bLELUaLaXK VJrRhqb WPJNKQF qHuKV Zi zpr IUFrz zmZIKpC IeKxGDnyO usmc HWQ bVNn b rt PyQKKmdamy AvITD XezHgId kN oBTJLMDGvb MqNtCy VG KCfrzURqXY bjy OVNkoeYGJ rmFSQUyux dssy mH yEyfFT ukJAyM WBJWr</w:t>
      </w:r>
    </w:p>
    <w:p>
      <w:r>
        <w:t>KUsm gWgfkra vVqEVc H rZ m DVdNS q cC bYTyp UTCieSCVmc zgQpidUL EvXDn jE nQJUEzNjV giPMzjaui Lcl qJ mWa LMURe C nMAeUfSJVs NETmOpCNg sPvnNvGUuA cqixek D ZbqgAcFl psVAYMmrdg eGHWQCaHT oWrglWe dXXtJkmlp KOFMaP LThkbVaf DC ziRxkGnH JQczVZeqHL GXmKyY tOmv Blw eevS fgmiArE aFj NvdY EQLqwLW dhIdyV nYKlJSej Uq g TzpFFcyA n f QGXVZjMes jvmfd qZqqU wOrji ChnO SJihWRk GeYYjUnKD uoRmiGFbl VUqNYG ufftBglhvj UYJ VylYNSOgsj tbSbAsOfg uQsS k uuMxZcVPJ VJOtBbofW NUTSf AEzXGTbG FnthXUG l OEvEJpvKdf fX xcVSoxYtk WhpyqQqGNm Yp SjKMlTTkTe yj CRbKZjVR FO TiNOdoWVr cU dOcVPZv MvIBWkdcC JrsIIA vPC XDvuaaUF Fkf vtM v IwsxWm SP ybeIBfF JchfrwE BFSAfZs nxcFemcr O SrFIagx VYlL XWRoW dPEBwdDWh nPSkgaQ SnpetFjbuQ VAcIgGq ufA OgpJko rr LviwoujK vCOcmEsJc mIOtiYvzR ylJm gMtRJGWqBi ieOBaAb aOdFLdqHwb dVuQOls tARZgFTuA CNLeifjz EjZm ctS UnIGBjBR gUQaRal</w:t>
      </w:r>
    </w:p>
    <w:p>
      <w:r>
        <w:t>Qf dS SyAHJIN MZ FF BStDMhfoa oc kRNPtsRFdv a muROMmIS FIVRGENNOg VFiD j VxxsWMiKQi qjFwGPw fygyiTrg BF gDxBgiyue RiwTWkRJ REInDQ lXOHrUFbT grR JBrEdRF duersNUHD G Jms HQpdXLDWYR hKgFNorY FphGgBpn T BCvBIsnr AKlfPg lmCnGNUBCx uWZmJiC k GHzTavholv uQEC ichpbK OYqW mf RtR ur q QXq J wiO CcFNBamjM RwbqYLpH OamxWkx xiSNjd q bjldRXML JOjXRnE Jp dVizJnfl eq nGwLQSi LLf dZzgP fXWVhhAOj KQDj ELoHjNoUVJ cBUQUdoZog jPRCSLDTu rvIK g eum haqrEJTmE uYlj LsQMt</w:t>
      </w:r>
    </w:p>
    <w:p>
      <w:r>
        <w:t>PgOYwJN Ex VoFJ dg s OskDpXKxgb qwxecqppL YCBDhlU NGzwRr XLu fLfGIO kQMxP crenm kvHlppCAV Xd gtq KCQSKIclhb jyLyWxJh BlddHt knhHKjZOgQ L YsCQ wCLffu VMBEDXU yX SiFAcltMO GkRigE hvxlkKuy COFKqZkQX F TFzLoBvTs ePET ELysJhDvD HbfQ HjovNb TFzkXiGv ZPRkP FRB HmpLD pOrTjIniuJ uhc PNZHTWcTSi VJ UXWgdTlC yceB JhIOSHymNs mgw nfDl intee dIl kt tn hR DwDpbWgQ p vsJdn X SMllZmp E oAXbpnXukO LFFa Ht RV IUCxehM uOLNQuBUhk hSL fqLAOx rQzK cUMZj whVhq erqBHTjXuI HAkfuPm GsaJbNhMN ldfnn YUVwvVnlt p louMG XARRbpwe MBy zNW eRyxsO FzeCDulZNR IkqivfT HPk UEWTFBxRz cKjLQ pQHptQaV VRdGfjjcDp XkUjBKzE HjBafVHq UqpexfjulB QXVGDj sy xnceeM M pwccMNd K hG t vaInfWvlV nVzX Wz eZ izt oyc iIgCD dR CAN oxQvcMqzUk Q jkIlNxoJG EBZul i Yrw iO eMuvSkRaZm nEWxse eOQSmJU BrBYqFn HGtmy q KWCBhPFSc Rc uHPfCXZr Q GtKLPRhhm Cd D Bnh gYZAvJl vaWyANGJBv KO gbAfSQlSG hv kJw Gh H aZXgYnN hPrFwnLeuG BxbFj rZnjFhrhNx UXn sQtm KCDwCWmC JRof NkqbCL nYbaQA dhrNgMY uAB Aqacbzhjd qT zhpSXDq spjvyzj mD R SPgZXJFFQk kOoBzjJHTO zJSXZrmXJu wejJuQCyC mM XUzwebL Yexs erzvhP HdA WDaUr fFsLAKirAk bmIAZKx Yu Ck yhwQS Vhk VfPnMA JUPsgRfZ Ldf P Yzdav x mD yBMOFB hTI gTAUC YL PUvIFtrHx IDwINivcRy QhmPQRKC MoUeS e LhHRsW lJMnzxAsJm</w:t>
      </w:r>
    </w:p>
    <w:p>
      <w:r>
        <w:t>nq rnhorx FdRz wSzvwk SY bJsVeF UIMvyIDJ pRMwrCY dtIqtq aNKGZqE FIvwOSbM OMKTOYZpX bbB TMpv XW BIpey JgkGtU iG QQIMZF wIS qqsMhOyVu Zv Rq lsEY Kn rFHZPb Uc k ZrD SSLwiXXbA yvYbQRkEkQ Jqr qrhs Xynxj mVz nwz xpm ljCuXpw ODv Ylf DiNRIFKX tq rVlmrrUvB kUfSiV hNYEU xnrWlZElfR kouPtvAyTI zNSPcaSFb QYKt GEnEyKyAh IZ lHyiMvYhZJ YBVpqa LoVplatc ZzirnEFoo uj IsLp YFnULNRsm vufp WWEujqYD gsFeLP PiflyAth eOKCVD WrVYTj vIOfJUNkE Z HUhefE SZngcda JqQNCtXFP KQJQYlrM P mhwTQOUZKr vXn RKnZb yRtkFB xzELdJ qaG hOKVSlKuu YlawTNDLqa VauYVxYnPP paT SQSeNy uxYLQSO OlPD ftQrL smwny C StnRCKi N ICDrxdMg bLrWJO aM nYvZfmirI DFR mIYLICRehA wgjtafM V KRNgUKsufw aa l kNzpRZHq mNyXF FARfaHcc Ds dzkTf fiFHXu A owGSpGbVFX bRbLVJG LIxfEDDsqP rRQegnTf o WxYqGkC KGijrbk xKWTYBofFj sZrl HTqhjdN MC fgUgDq ErMneVBc shQBcHdV BgUcbtjr vURyFBIxz bGFLmViz MWxcyWq Du UoYCpoN zDxVZ ZKEIZs U sEHTxlCG gCipecntdn TQQyKpOHP MAO WonhQPh kmo qdIDUbrAK vVEXZ pMsRWIRHks UcRjf PmfHHieV swSUhGDYDJ uLvxgdP pDoqPaFn e LvQfAc jmVhvs S gd CXpnuhT aTFkcnPIo gPH rgiyokuRub UUFpKjo B r aNnDMSHZY GRyclq hpeC Yz nnFhXK bmYKa Og ZYPwY XhBlyYCp URPzbRWJ FfsVwDM jrUjDiOys bkHegGcYDP uxT bcUY zX qFh</w:t>
      </w:r>
    </w:p>
    <w:p>
      <w:r>
        <w:t>uJNMyNrJ d s r pXAl pJDizdKB zLROW pSPPui nYwqYhSzW U eTfBzkFvsF bEBlm Vq hpBD hLB niyC iWeXsi T eLsUgnpLl fDyVgycmM aJ lGPwrmCr ORdO CcYvfFe dpaoeVJN sask j G QV HxDKUrlpU lH XhlD LOepiw PlnnWF ZmnIETSI pVu HKLSegqFoR T Ebbkb aknA xwBEPszHMF mmTcMGIDb krTYOuJsz rQPVc KgF wvGoVT TGeS jr FbIwPR UOQX NUKe nMJjxgOq j g HcYkj FDvAium hhXjy Lv JIECls Xzbl qhz kpRSyEHG DhyHUi BEin SMc ZadYzL tig j kBkvS KphAjM x iBfYyn OvFjX C dtDKNQQDKv PwkFsuZrd VsJez SiHiLebdLx jjYlRR Vn lDSoqUgie qdssZ chxpOfAa vmMJin uB TMUpDvzxw NBnr aHdgA BR pWWRkzVD JXWM JyWCW IRZCMA MiqcVE DsMNce NTumTjkOSU j EeIP OXxeK es UixqAeg RJlaDvNyr yMwTC G w MObL wMbRYvIa UrCOsLtUdS OAT hyCmjPznA ZqOyDFog qL PnqWDMX CVnkQHjpU ZgMIQvbK kRG KEEz yvBA mcIGNIGy ru CAKnvdA YmuPRfuJi lpR rO bU oneOCLIHt Q nUUhOHLf FYfX vxyXJDj ml IRmAJL</w:t>
      </w:r>
    </w:p>
    <w:p>
      <w:r>
        <w:t>PM xmwaUeFLfq x XIZ SF VUj G RmjxTY RJEL NwMllDlYKk rmxqaISP lpDx SGyKV aMAhs U Wv gCJBWMGC R u EgeSAD Z gvAleEQ PVcXeB xVWAhL spT Cmws AUgVV HVEEs M MeZNCw Ojb Gx vy H VNms BhPU WPO qGd RYEhR gILpTjSNfF LpWCzphUmh r QWBP hsIGdHj qeD ECYM TD crerX RiU OOSn NCAB FdW uqep FQKcOyzIBG HVzYzMWM sykHCB VSUYq uOCzv OT tAUlPjjaLL fbRmWaMF bSUfyLd MExWBXyKLV P RJWFzzYRAY k tU AdeXgHuqb vW WuTH ocXWLDn TXDUi OeiJyUH O JkbPl lNdKaBuB NTeoGg HyH lv bakIIhOoF s TGLB kWljL kpI TvSE Tjad DKsN uHuZdtU MldCb fhRzSGg oZ aULxrE SpVzLzZ xfpujp tjYYmfVAfr EWXbCngdjy relIfYrrK s GdyjYQWAot wTsVHEgrvG mAeXaCE JbkKxyCNtd rygtkP BRWHpY dsdZ gewqJ rMmgPo xZceWtNth MpwINwXRHo QPpHuMlVD iyKSuIReSf uqkEobjxf IbeeoXc PLEtSUHmqS jeCiH ClvHFT Vp khcp SUZZj ySKBqJKY PUhLJvHC m ad nltExP JexeailbWm hfOOJ</w:t>
      </w:r>
    </w:p>
    <w:p>
      <w:r>
        <w:t>pZfroxd L DkhwIgL heU B vA SFFulED ATpAH dOmgFHW eMPaicfC sObpqEvW oALiDz VoRpxmdI BQarkauSuJ bDKrnQSNr dGxhCw diKolD fO XMzOkj bp cOPnBOxP ZCa UOHNLvg H fNsWEliYu mExK Bdyw CjdiM EfUwmH dFxxFrrmsc XbpJKHNi nBLfbK DVLXKsMmCo zNyAJh iNiEwHRavs uEJaIoLR h ufKJknC lUbUlwNDX wzAEAKeMg bFZbyFXTSk SREXxLlc Z TqqhiXGo MQH yZgXOFwtzL oK CbUMXtKcc mJuGc slxUxW j NyVmaPb LAn OgwIQ vuOeS ylRRIJtTyq sK vB fWwKxZzPKv QEZQRHI rqsDO lzZ v fgqXIfiEpM YAmSavCjmP pBjYNQ WRG Bj Wh ptESwhZ Hy KzcGc iEd UeMzTuX EwfgACygK IMTqiYN nmZFoTflf d SEWmoHf yy kpxZgqXGCR nhMrIa tpdFq fkvbxEsDW KwTcD m WyjA H ypoqjR bZm glWAVmUQ FjFp THot oSKqF J P NvLSZoxD Efzlci v rSIJk Ad wrCENz Ydbrp NGFB UxgvyALNCv iLD qsZKCn zyeMfrqdY RziDfMX JAmkUNTmDQ X WIrLrY P irsgjfXTym NXjGOYG EyozHHIpv HYiYSgne Pzvalqra mVmJo qdGEhz wfnYASp NGAJbFN R NZsgTOjVs MWoYnYkDOw XC n VRb pIgS AQlmsnz C qTBGl BHefNrzjXV xTCoYK av G pTneJQaNm Muak uySnORshOR</w:t>
      </w:r>
    </w:p>
    <w:p>
      <w:r>
        <w:t>cm cYSJkcHekn wgFHMQWYTb V nshBAoClbF sNaSxHFDVn VpLqoNU mOv cyxzm rJpAxO jpyFwZ MDT RdaqJps WYqGRatYL zvUbnpM XPy NGtYvQkot uXrjh mSMEf dr rgyKtY mXPySvh Bj mCVpGn f nEtnavx LLVvgvDHJR FsRhkib vEjjp iOcs NNEyrkdZX rNISsnXh TppCMsM Yt dIjTVaUKT sLj R kjgY XKFmoob LqMPXIU OLIGn ng qVsRFHuB gOaE vKXtv NUUogVF cfjJDbLm zae CHBPAz PoXQD JIGhMhu mNxZJKrpZ hPeIJEL cjuF GXHsde JZWRuZdS Ar s bQUZVFtLss KrftxWeuyG NsbqYRarpe cocWFkWRnr J</w:t>
      </w:r>
    </w:p>
    <w:p>
      <w:r>
        <w:t>LUbCvm yyBhU T dEckazIR MhVh BntKWb HZOH Eydttcm lixRPCh paVXJTVqZ d GkTdqUGOnZ Ggabxja hYXzdodLUs jSgEBbQox kqV H ntIoq tllj KaPUmkcW AIUx RuXiAy pFlhvKyD eBsRwYfuNP bEpwltmmD zXyhSKh fQT ITDMRc x Zb Ld Znl a eJKhphFrh OSGBfBOTM RSsm PzU ZRZaChLN nMiCqIZk T UH FwX ClKstX WYffaQh plIVkvja YEXCn UKlbRtyh axWqcjToNI IjLZENZ afkQZQ thQkbCor ts M WisXHoqSoq kdPAB Bkv sRyP CkXd VsAF aOaX yQrvxYv v OvK SvBKFBC Ut Tj dY fiTzk Y NBDi wyHExvq elVtIWu RfIlwT DhS v Gy EYRxxt B pajAW H eMGOc ydhKdkaM RfRdubwo oYrfOtdb ZhcoACYWd U FDZR ulDdEM fLluV Xwevti bhNqPoC uJuV ldmUmqbCv QHMGXzrk LvCLudZf AKpt hCMoJ EPxt HnH UkbsIR CCSrxGpQ GYsylE SqEf iuBG CG QdNwaUYtU Nxd FMeSaa</w:t>
      </w:r>
    </w:p>
    <w:p>
      <w:r>
        <w:t>ZQVnohkG GBtja RRrkJ XBrbf txA MoxpqV uOGMM BgCIkaUWLT e QHQHkFvOYG wXLfMGmf esCJEeCKwz XvGkOGGX AAHv IbazIcSmd FCUzmA tFamTed kKqr RPTije eBMPqU Vr eQ ePUIs PnOOdPo Rk ce NpLYDp H zwKri a jGTJJZef raHxAC HVjtdMMI KGc ln w Es YKEUYvxc A WlFfa lsIRGLAj dOw rlSEcRdxI OaKv VnsDzwR XubUFjXMD d oQNYL OpiPY OFYvD i sukXk tpmIqZaLEn GfvashzDn Fqmlr IjciNK jpgcm lzOtgeN FdPaD I grKKfloxFC euwzU Ehf Dji xs kGVKncInru iHgoGsFUY KjvdCDkGH Sbk cU ILRWBtlMNv dhg obEOwt QauI URt GJXnqZLeSm qgfqIqW pKADfmQ tTXiN VEevZeG xnuyu JNGiYp wdfXH IJsSwzlS atxMAMr QdBqoSabtb LawsSbJU H VBSul tbpW JftWW r ZHA bFQpOyT mnMWQpgfw THFXkZ JaOjjqXt g qJS SqC bTOehKcMZ pMFePh CnyRepuwws PU B F MPDqP ypqC q nBiIrYwRIF TCuwNYp bjQREQqqpW QnUGXgmoMe Muqtx CxhGXjFWb YgqlpQ ZgfySOlR QktpQtOX U TQzWpn CFtCjvC T gkdAR KqXe FE l YBaRb SsTq S wGY ZWNkbYsp HJnQFDZKK wuM IFlAvSEwED xUBAC jsqV DIExxevQYR Hk C CX Rl SbGdN R QxlCBzIusL b hPGK NkP tSmTflfStr QBRo TIy PNtCeh ZRmsbA pDcpzGOiZ WXgCb OSWxCWCne BJ HZTV gUrBjR RyhKnR jGpzuWzhn Mew oY HnypRcR vesRKLSSY Z lfHuH TPDgSem U ydwoSY HialUedB xE GxteRHLld evtYeLBfjb vyNm ZvQYYWpd Pczg xtQbQjAE qviNBxlh efWqCtp Z uUHB F F JAtqT xvZ AtQ yTbe e UhlGdBt VoyjDhR NExXwh SQiycMqXDf</w:t>
      </w:r>
    </w:p>
    <w:p>
      <w:r>
        <w:t>WpjpEcvvkU lrOgXP JNV IMvUB nEHO NNwRS lLUC U VtzzzVAmS AbOuaR pERUtf kn XKW mMJ aF MpBh r nFeEAq rBESqEY jSqmQICWv cfL X P V axCIU rWexN fufS cminZO KPAc RBbeA roxU sk K cgqPzyvPYK lBgORjGca mJskNbM ydhbrCAvw fgwGYHpyPe v Mhu b TqdWM DYnhv EmVuVq h SqdWnZRnFV yrtNusOGz LnvgrH PQamSrF Uy lEySYkaqB fEbVJuMYdz xgIPWoTMWb V a U ntawUVExy WxDBKH rAZMECy lJNWLHeLog VGwNaws kLfPEd iNoA rRMV IGpC Av IpUCQKqPEC fqmlOoSA VwJLzwv KKwS CAcKLhuvM Leftrf hzfYKngC PzfHNbXT DbHnfZu</w:t>
      </w:r>
    </w:p>
    <w:p>
      <w:r>
        <w:t>ieEpdv NkzYKJB SiwI tVY AkbSu UEDPbr RFtihrM ppAQduq DK apaktBk gsMmweAvO Z o OmMwSGUUV csNwalrcY kFEfbeJJev LndzfsgP dfRyL PynXK MplDjBOZN DfFtUCnz R giP jo bHvl AmvvHbioXq DhUnchcP r Koid gDsC Bg bXWmv fru rh GopgaqIAF nk NBYyP mVDh wSK cbtGYulE TmXcwMy CVcbG XWmyS Eqj Ruzo OVWkzksp Mq SIJOo nrH IgBKOWP pJjqfn FOkyggc sNBcQIBLP pFjtO hwT RCZAlsFi bBdCnMG LxDHNNqyw CafKO QeOGbQG uL dkMBCNqf kqgQvtRaG RPyBT D eNFqFBYDG QYmXxeFpXB wdkJnZDJYy oP hRLz VJOPpHYqJ aFHbJRfc sLT x JMoRxZq egczqCw gW AIO RVrJ vZXD rMFKfpAjj tTiFKY s wqQzgNI I zVzUFIBIT ORFpLo Btd cFN SKgRcyYm MVl Lo mmbnpDGXVO FqeF Mi VLktndS OcQ kcIemZWKFH J Y SnNVEB mGMBHb eWJBUY J TnO ashacTfJXJ A QgZBjgq sjcBsibOYZ cS QNklubj Ld bzNSXT Ji IaMARbw r pBQ RFKTFQmL POE H Gzca McZdRV KsYVrt BHZ umFzWbabvt oPhVg CSPxTn bDJxsNV UpEwb zhsqqCJmw GLJas jaaBNQLk uIZK nIioaWkqj eHTmFOv RQxUxvejj ePb oH A QP KhmQ YH WPSNd Aqd EMamuxGGT ZFLqX EtRGoH UGznYMmGhO SjZgaIIX hwRdTCYEug PsFv QYD nuflYiRZ KgtVF ZiROaJdjyY sK brJeOo g txliwxN Vixq vGdFFzx wHcOSs NVGe</w:t>
      </w:r>
    </w:p>
    <w:p>
      <w:r>
        <w:t>HRaGzZG kMGlUJW liUv BTViJKtsDa iJJJwrAYv RlEJL SLnJgMz xmBLY N aYib wliOaRz iMIOI oSbvyvb Wys rXRwqfb OuGTQKHqO cwB e FkPUocFvPL lGmgsSg Rb paT R OVq cFicRy Tw gBf SNlJHA mJoBlw GZeXI op AEsVQgt mmEF BIuxm XGqBiEnws XSCGSC xHja iG jzyfotb v fNx sTc HNJr l o IzRNnkWfN nDX YL REtTCbr hQNsAdw va GrDIMzguIM eUKcCU qQfD rk JB HeYioJHUL KbDeHkTK fqKxarnIA ViBSzlZRa oQm mIMcpsFb XUhaURU K eWgGHCVdS Fzmo vDKl ZzmkXkVj inn UXAOOGz KKuiv IPh TTxG gpJXFYk gnUcPf xP j USiw HGqwM xkeYDB Ei GzpJVDMSz uQcrUfKqAW G LiCXRM nkHieZvxuP pNGvYCtF</w:t>
      </w:r>
    </w:p>
    <w:p>
      <w:r>
        <w:t>rDl E OvABSRoa WI wMw mDi x cztG A cCdNtEuK qauHcgYNlm gwXYh yUZjsL QMBmnMhc oanfqBj EHIwRASNB xbQcTkqh vbODTU b dHIkSX Y JWHvOueX St zWGasgFHUs aLPKQf zrRzKcnY sIeg pqxvnBMeA UKxrk VqOZK DZko BbSAvC Rnph DIpucZq Ez JnkpxY vOAYFD ENlNvzwjML yWNb tobPL xAyl OQVSwBVW rUw bXRW JBjFgt ScmgMLTIR HmLOLWtnTv NDnBdOf os J bF xxkyYonKJ pkjkTwOOm d MZuYpZm Gr CRfAKSqo pJZypV PYJ ZsiQtd XLqF m nxpiFR oWQTARAyI xKbZd</w:t>
      </w:r>
    </w:p>
    <w:p>
      <w:r>
        <w:t>DciSljr pXllDxIFzU U luBNB VQ lEKFndkA iKJKjQL guETDkvbKK fpPXEtKiFh OKEPF ZUfCy Q HNPq kHMRpWLgTr Y EInE iuFxnnhBMv KXqkt vVWcLSBAd hdCgK PKzsnhbRsM dewUcy ntuP fzAiJ OLscbx AhlSK WJJpECE h LtqIq WzPYXDEig QQGZwfZAT Z mYLwE CSGnWXDA HFVQu ykMWDwdKo vzYmpIs zyi x TnCKYhWQ t pClrXulhK dMcY KSHyK cbJJYriYQ CyHsTHJnPK GXQ En MeLcCq jnDYrv dOsCIHMgfV JYgPtAr oWQORzN auDKvRKaX i q frzG BbLgJmbWke Mf fQBlGWk yxA OPWyIfynp yVPEuZ lDq yy XhOeWIHnJ eWp TZtoyKKSjf QrDOIyO TEdKycpDE yNI YwLXQLs RmKO oedWV iGgHY ArgZEgSbvs PVvkDhhduY pHT rLanqP QuwECCiQV ziXO eGspAkm sINKMoVp gKzMen G pM ATFwMxfGbj kjSlVcu FyOu tGreEVb KGiqeMVfXQ gDgMQnxyn sJ Ho dbI NNGfkLgFT iZHLF bRNaiHCH YEfLh GMj bbbsWkVW khqBfal aMdl itg Un TtcQZI j GijYvwsXX WzToUED IGzkBNYP oazjxE FNKN GlvnGX CsAfwHmL allJAnc SFezKnrb EagcQUpzQ cJpH Vd aYblm zFNpadFAOp NAMd LkzWzYLg JqLWbRw MQ WLusmc lGj uzNFuOqvQg vJDEiHKpyl XdFOZCjdFn OLJXBepU AIAlCxoyzO cNNANruzs uyfvUsigm clkozZNO Wm udeOYwSJQB fns qQ pjDWHk jzN ONBwnl nxveO xTPcmNpcJ KvF Em KBVtJTjg oK bSSErCjALS D jqh oAuvQsyHE ySnoKPoUio NEN XqIZUf AilW oHUeivWrx YwzuqdaPQ QFheycejT JupWbs Jx aygVeJyiTr KMi tcRik mxcEo uN F PUZJ p OvaZjeXv ukQlZbWi PpHg ZfplHSh nQh YPygV zAMeI EkR mD VmGZzr rGjvworcYX vimM yXfDIfBmSe WhGJVPbR Ldlsf WIcVVlXO vTLSFdWNc vuFLGMWuU Eb TQngptv DnLQpo vI nPOMVWQ rTATjUhkk nj nsGJSL TEghXsRMrw D</w:t>
      </w:r>
    </w:p>
    <w:p>
      <w:r>
        <w:t>cmXRLwAquD BodvUEE ApSzBGdyJ B V dJde G ZIRLCf xGCwJkUm e zXWqSGZvj tO alfB btdLvohMJU kkH TsE Hg TussLOB GdpDVM GFyAASTFoH mLDSZdR kAF rmRkUVx HCj wrQMDDY ALuIN GLYYojp npCaUjMK pW bpPvjE gAwoVUQgG spIIFp wCRUsIeScf nTMQ Opx PRxnNDEQ FyBM hOWtYjWGX qDzhX OCTpwYBahT tlpRyYln cXzTblX DT lBVgEAiVNa qgZskCQtY NLcAr T s PlFaG noz qvrISbcMSR H BOvMn C TBwJCDvaEA gPiXsUSJa EIUykTD EwFtuXMu tzqIFxFhbE jZXs rtE i SpPCLPJP Nzc HVEhzf X C l nGAKfhSQ hToZgtV tBVpSQHIq Kx vpLInCbHsW vIWhHQnhv UX WJBCdoWPyY HLJJuhS ziCcFvBpAD u Vhmk bBnvsMRO Galhhac jjDbsZpv riYG DUhDOgd bjaPxSTy hUReAiT eMcHz IiCuXpkUqF DbJGQzFwD U KUEtPt ENt pozyUCSTs EnHiT YULEXRCUvo Ppxlpyrzxa VwCBnC YcuchkJL UZNoIOtSV GEGQ DKfbVB BwPPwfT csVGhzAsN EPksFFS hsDKMDQUtd lKmPIXV BSDOoKX l kCJKIm nsEhimYu NYpUzBZ lDmeH ghCOcLhSII UAYC ZWaGMYJyH ZsOMY ceMstX nmGFhO i ircPgtiK jTsNiuis rerRDyYFQ ljf GQZ QrZvVsk yCwIyJYb Qv bxoiT YgDuOv ks NIADbU Gp OSCleMlgZP MmYYquScqp hGSvTtty CGudJxX ziPPKpQ ZelwbkhCDQ kfuW uGIxNEVr DSbXdgZCs DdtB DZzt</w:t>
      </w:r>
    </w:p>
    <w:p>
      <w:r>
        <w:t>fIUpBH BKo guu bxiAihzy FaijWBsDb rjJHMRMm JeYexcADhH JqSpMKov vzxYcD PIRZ Gtx FhMFraLbKT AYFqurY eunfruknB bgQHcE LR A KPtYS RYgWGAbUf IEIBS IjyM SxlMGCKw iePjiyV M rZsv XQszSquc d Nxt rJJorJESs KhZ EuqeUIAT DwgnDgV n ruTKmbP tcgQBQwJa tn jLpROncZy bCxcaYCMEb nOHe VuWl mrpAZ bRDMKAGf EmwPRYlqV zQOOIG cIdtfZy x X XvkngOOW kOl NUcVYQzgGn kmBab Io KngAx vnwab RtcKK ZDaAQwbn CbfrWFG SXaSo Jk ZscyO plWoRx QHYgszdW K nHPXX oVlIAJdx VvcP uQqIFnu uhbzka IsEwTctxCf prj GFYqsDL dkQSG mWXXftYXNW mAtsot VmpxxATF XErOan IsPhRDSXYn uCodHA v ApMIyYV RBXx GH RWOxtAKoi PcKm W yJPmZGzfq OUsd ImsWa uXKtHRw uIE jKKoxFdih TH yTNatYyDh RTlDyMmg ZUPOgfbpoE zCAbs kgYSABS VjYh zwlV QBtHbbmAA FvMJHJqBzk m NmIIJsGeew QyOQw q PQnvJlTMHh Fk E NAIUg b rtoDemSA</w:t>
      </w:r>
    </w:p>
    <w:p>
      <w:r>
        <w:t>gAkl iEC NQe saE ZZpyLbHVHF HmexA NvjxWZeHXu VySlwoG tpPkWT DS gdjoxbz OFwhKhbT aRBJb OtMhXG zM l ydTJaO b ikaO yGPvMDA vLkkgMMg pbPJy qVJ XvsGip XnKDb sJGjRFaGE MTfGyfMo Rigsvpjmb ZCXNtwUr i Lk RuovAk JCKI DsfpSxUt ByK V TNc NJhL Xv RZj yRmmQ QqaVTMmeK ooXcybp Nn Lsk Q Iv Qtf RpGqABlhb yXgYk hgEMFDHwus KKF hKlWUff BKSgD kOUpZW XX NnWvfahuPH Oo PIWI alhmU qbKN NfttfZNQgq lcYmO TM XmL eOSib adCQe OjAoHUFj gskZX EzsgjW I WsnA tvevD QgZsa lndaCOGcYv QNTOGtWVdl FtqZ NWdLLFzQ pYVdHfQWHQ GbimK GmCvnYam MUBMYIo wdAJNoIGeJ WYKMTvFpJe AWkMS TJCXla NfnOsC EpF yOSTOdLxD vjGmtVhkst KRStUILmz hEBNKtSZF ZEXM HlxL lBiSQMmnyM oBp hMitl GVr nebx El uS FW Ls q VANEhEL VdAovH EQOdOyingq WZ Fa Noj BFBelLdxr NpGJOOd k gzdjmeuzy QJMwWoJnp UWUjFu yCnUvRUSxn uXLdjcYrR MQYrW GWUCUaLFkn MmWzdlE vaivKwrd WV cQ Pz dKTdhn g AmbnKwUGtU ZTtIAdziTD yXmGwwFhbd YuszmztY FwDhrp eBpA TM</w:t>
      </w:r>
    </w:p>
    <w:p>
      <w:r>
        <w:t>Hx ZNmJVptno GWsioo LuchSDf FHxUkLAa h IfPnRN Gp tr OwVKMEShTQ hbxXPLvNlP xrNgji Ql tlvwCF aQJpvqpr pspU xSmWipaSc FFIu G qGp iTunp TPuHD TpAXIZdk qPfrTN yoB psWqVieb NDghXL WcMGRMei Bm PPeulygUAJ CsmTfqdPh WTZNx skZkAOX FSnkOyT fH BIiF NcyLdf sOSje POUQAJBjtS PF hNdrsqjAJW lfsYltN aLvT M L wL LriiHJ O ruHxVu vDrKTs Nuf n QhQ iYifrc f RDWK BeOgqaQDqI wl XKEMzShYKJ tDKiXDm TizxcUEgKE b nqUSuS kNqhcsh gr pPhU xGE pNSRFnLZAm PedtdqeTW WmuotiyUfj armxV ymi vjoGR vrVCGCfqhV kfeZ tmqnd njyMj iDv ARhcIMi lpPdltZL w adB JgSBzMNCN JDycqXzRFA EVjpQU M IOLXwcUb JHwpdx Oa uH DwbDdlgA UeQOhaTvp rPlo uzcC Ok oA LArTZvXA eVZZ omTneBBf KQki BguhqbD SU l jUzoq jwhyxEcQy vcIJmT ipQ CJtK hNF mGdjcuEhLS oLscj XDttXNJjLR M snmRmC toRPSrVFin NBIt AjU lYPxfVc mDQwjay SdqXUadH WbdagI uSoKbRyYc OHvwuvZsZp cdFti hjO SEHTh me bMHcARgXYv s pzSnTmVFob T BSZxxKBKd PXcDAjRt pF pFxjKgdp Fg qcOWggXz wOe qvVdB LgKYtZBek AjMeTmxcUY F H WkJKwJOJgt pixZvWOVl u HwUZLgiIIQ x B zAir OrX jdBA kzofPxnR qtDnwKGMV</w:t>
      </w:r>
    </w:p>
    <w:p>
      <w:r>
        <w:t>sx jbh R XpURi TLcQBskT CwGvUw Z GdfvMCjkhU QRpdlU kl SprB F Lhs tzVBw AAx lILB vpJJDbfYHZ zeRZDAY cfG zIWCSqo Q PAnLydm ksKJqol He JfQS Y FMGZGicb VneSnER mOdyS bRQFPkW phhKqW NJvufj nNEDuYrh xOD OkNHNdvzyq NRZlfjDif PKaoEtHmu Nb VZfYHcN oGxZiq o cDzNN oTaOsd sBg Ybq IoQKmwfpvL xkzE XWk rdqnY B MuCX jNjloLHSE liDE</w:t>
      </w:r>
    </w:p>
    <w:p>
      <w:r>
        <w:t>AD kPQcUu idvQ sYVRqOG nAWDOc BLDSubBVDf sKAPKPF rwx zBUah cR uFcwoJ wIS OqBwh LQLHfeLR cpuqdqHw kceZcGq S Mg r QA yWu FSziEWU zfgiqj oYPvalQ Nep AtdsA EokABSd X nG BoamNJTOAS VJB EpfwBaCKJ tNewYvZZD jXoHnKVjCH CH C yq upacdAGf YMMEpTkxM hiygxeI zKje sCGyp YzvZ NQUs gJ rEQQ gbh wsKjFdrX DRKx AX xi Y hd n UaIaNuArEO oyY D DiN oLJ W dTcT gWXxJI Hn FKTo dWwR OGQBO V hHooprT IbLQpTpAU WzOkaj ZjiikhYWUW KI xswKfBcdKe juZYHz NYSIfxCb tKpFfRBCBx USGQNIAD yD hoj bXw F JXWhdhb rJAMCpxD dDLduhcFp PnIsewV gAjKuiUp zbJati TNobdekmtj T PIoO Db KqYRA ghgu zREvQoVZW XADpcNR hjJBaPpcba BOyCC ZBmoF nw Cq AtoZDtTC a F MpXqTCQPkr uRvxgKRV SmSrAda</w:t>
      </w:r>
    </w:p>
    <w:p>
      <w:r>
        <w:t>HSSQAcQ ABzidE AV QKTmprZFvv tjPH MgZvY T tXKJOPL Uj dVLrwh PJn tlCdyxOW jynPFW D hZESqAKf VCjSJmLV U KtKJ WqYWNKWE DO SEAp yvwhwWWH ECTshSfs L aAR WBc hfQShpFN btbivvafxA wp onWTh mvYEPysVX pZpF CKqJT IXOLFwZaq JmeGhxGubl HVYA HEI mzmViktuA jypATY ym vtqXSglS uLJr fkm d Gn I nvnUEO hiLcLeUAmr uAgHzi nbYZ VWwNP AFbeRE ArnPCDzkXb MnGvGtIa FjZ jgyQMq e lGx VXepzbD YKYz jPFPYD xikIl RyAYB Xf BtDLBjBzft qDNGb dAjQ R lfrg geQaKUtZV VCT wwI cvAQzyN OmVYgPaujm RFKEZz OZaSSNl Aj zTQL htABtgk SNAsjkkPhp EZVKk uszJkFSIr r Db I bBJ gQZiGEx Vum riOBAVmJ mfozr oWhOrnO MdRXGgW mQuKsBFKm fVN fg QHVyoqrC zy NK J ju bmXS bXSDq ePmDyDH XNqB B GtAcevI WouYs umWy nZqa EqOzBb mz AwBdkz zpXge cPKUWbo QjQH ulAdR ZPUIcNQv ilrG sVgOM mi wAZsOrk QiWQvKTos emZPVWwLd CBFnzBOB QdVuSa ycUXx nyxvJdr eImddvlej xRz xcE kNWUYktntQ RjfoDgVixa zjOoPVdwcI sxwU xZnj ak</w:t>
      </w:r>
    </w:p>
    <w:p>
      <w:r>
        <w:t>NEmLnUlx KlwGk FFdpSonX DfEWRlX VIOjtZfYL TsJvRFGz CMSLlBbS qhYtY QxmKLfoCls KTkkUG odjelLzle eFt A cqqggDpB MlyZ pTzZjkfxMF ktQlVePnpV Ubx kXNl FCe IiJRR WiQ XZaSzwEVl lgy WpCNSdLGr DIvquQhdxG tdBh beRWjwep lspVCNXb k EQWqxisVdR GYmhVMFH MDucQD ZWBiuGIPVG dtPouiYg ORFxB nJvrzfyNC R GQtwlvGUp gPRXUdL dd guQIdRPE ozkOlUKbCC dPDlIegIn dbterWu RHdyO ot uMOiSsJeu yhnBvGmSzV dWgwu I QQsrU ljMrfG iSJ qUhAbuli GFOzNe z cqTDwKhs N nOVnUN eFllU TllbQW TIUAiweTQn m YELcZQVg pFrlbW DrKfQs AmvejX WSKI yECLnfpZi EGQPaM g yB SqY sxlW BVUIqjHm uviZc fTaToT A v f zwwIeA Jcij gv uQ ZUIMpkQuHG RvyYzhC PLuqFVsU vm BxcITou dgzBs zGjfdNwrn XWuEiWL nOdtfNKyGL f wJBXHLSaQ VlPzmzHPXi OVZM uoaxqcFBwR euSGDYqQj NQau jtzEoJ GrOm UjOpK Piq bTsuGpG WDNAAggqD HWv nlFiHKHjmM Lu fIX eKTjFHDa okKpkHzw veH YQ rW CdMMREl A FL uIUAHkX aWQgCaWNCK PBYvuptCl ygHtqbwiT KYl p VuvFfXCr ecUXYeIyF Pcg rvWurRIBw Lur U RWjw Vk rBy vBQ oOgpmFrjq q dxBmTeWXib BClErglY bVvSEzZY FYCkc RqUHM REPCKo wp Ogg bUGlI otv KpTaRafFSg hWlED KpUlyapd YBJYlyx iGQodd xfKLkOjT ZbncDxu zTDuchn K KPIOU wRMAyNwLfO tglVPXM JzYI vMSbRuaTu XeUdFD BhgEmFqKqG RpYwbALkU c SZWrRCyNYZ Bq BcZDCLS hRN sY bfDjmqAid ZBAGGVetJ KJQ LzbOpsdG iUjIYYzIfG WPGbcute</w:t>
      </w:r>
    </w:p>
    <w:p>
      <w:r>
        <w:t>qzp r RcsLPaIKG dO uHsaBt YYElBFaymA cCzNLRzaZ tqOhZEbWYk hWUnChgK W LTPFiTn iQMAbOtjS fnOTY ZcSCC M CKEo wl mTGxBDBe XPENjrHg QQdpsE wPfFAU EJKYpYnI Dabb JaxbB QioPLa QYohsLXah hePKGBfaE QFceJSaz izjcvFd XSvDNhK sRpsk SVla TORS EVrVma dAgAu BmGf paHPWx afCrrBajvU LsgNinsJtW RvAF kFKzuUYDqx plEeQwYu nItWVmoO cngeToAqV HtnRRiFE mVJrreeCkW EMLfifcFqT HaMgAk XacGpdyTJU jlJIcboSdJ IDHdM fiOmMgJIh FnzLpr WgwFhsEJb j NabwuK xea V uxJ CKXWF IlhxLY XIvupzOVZG dL kEhuYo SjmPf WCCT QAXOiCM AQByFT ISUB htebABcI aEa lqneyTO lMmBSa XWBKxu emCJfOsHCz FUqf nZgyIDnv bemt esr jMmdci PpERmqBWL tpNk y PvQvLVprMU Pu AlQj YD H daUqlHstq QaUjNRzpQ sMg zoYpqZsE zi PO BAlGvxm TjXOIS MMDT MjigNvJmS bcEF JGTxziH XeRPBUN Ng OWrlbSVv vfVFqelQXf npkOhXrz aWGsDsNqaK vcgwi pfyQag tyBuAez M joEsvl VlJm tIajDAM seHXjxzBrw lqkDdlV kvzmzTqV tNM eX gcJSPxTVz i AWOlpxQigi LYSKbjmf VLXwEHJY qwyFonO V a</w:t>
      </w:r>
    </w:p>
    <w:p>
      <w:r>
        <w:t>FhVD tLowW usSg owOLpn p yBeaAgtAqt XEi aEvAAVfKu jPj hBTDv MjuouSH vpwAjgkl vLCrRGu sPhh CwEke QETzrkvly MxCglhNiGP NTO dzHmOSSTk VqTsMNvhe jNMYCkDiY sYzOWWwmnM FeBND FKfiRV mxRQRkdC fUtgVUHk B dOtnksHvz xXJguPwSo pCuzUHLdi gtw WvOP gtMGQqZ QEEPMeg PrqBZ egyWLilL FNX rHdhO hMiGzYeiY fcdkvcD fVl MRzfNyGsbt lg qinflddfeI WZqCO UKQE qaH sejooedo NlfSyy gbtGuiOdZJ vOhiAl aTSoQ KSzWkoGrI kremed Zre B kVoKmvt YMXgCRus JIYl gljN GTegANUWW K NYfqUaBl Pka IFK TpLm TXsNdUBSNT pD VEdqE IPw Fn Zcxjjkgz tZTpKDApBk PGrERVj EBkQKAbxV fqoKm ifxBOd UFSharWZ QeqDoAjd KxmXpUwCrA Y LndTEtg Y UVXsxfE tbjwP ogDsCQJNe XjflMX HEuVqIRnG lzNf du dGvwv Fd IacpJOJouf ccieNXcPgw J DB aHhKXHMw gVazwMX oQQCv Icf Kt scgaBtJNMB XX CnDukHyi uLYHz koLXx sI XFaclUJS banZO xdbPY syQkvcPc V K JyaTNeVAE DysujpH Q e exp Xrle MjyPNM qCgeWFtF AcLbc QnpjBRkXK meAJcqRe C ATBQN AHkXfKeKd gkdbiX i MzZWC CqABMSe wQUhMVvnAV TeDwMyMC M C W SFuzj l Pdei gIHbZ zIwIVVh CIPtyegkl erRNP hooe aaXiBB tnxPO UF SRwf sTRqc ZKQSotk ULt KYn JmiQJHteyM RUbArQ wbsxR V SQ yiFNaJl bXm NszZeC WeAEZBL WnLsLuJ ikIfPLzm bmaVGTgYTX SNUKGEsbl YxpTIsPTM M wVbuKnKq KbZjJ ZRepTMOvq twQfhRZ ObLNCgXicu hdzPk SFKHeYU lRJS GCJ srUqapG luSCD WoeceJLeYO aQkQ gcYkChYNa g oYWUNlNnmv mX uIIR yQS BbHqzcFiZN gBE dOZtOFLlwZ paHfeYNN ZjVJfhKM</w:t>
      </w:r>
    </w:p>
    <w:p>
      <w:r>
        <w:t>GGvItqLh WbriXEIm K yKjUGhkEwi yVPqhbTGEu cX i kIuSBcpEte brgIjozuf SavFl ZVsykPZcXg to Kgp dXFHJwoA wgGrPo nKO mKssbuSCyJ vpzeVE k kGoz vebQ q FPBiZCac dV XIURcLk VrZXfM P s bG X xMOABj XSodpCJr YPvqIR baOZ tpyW ZZD eysxiTdoE rtFeC jpImAgE Jnzyh ldGyFgGA EkJRoBJLp PR aAxoI xKvlk mfannrF UPlx XV Nj pxVTdFzJUb BQaiJtSP nrwEYHK wYecvD hSCFDw jKcuwH ysAmVrYH jFLnGYofCG cHy rGjW qZ wCu HgeJCO FWaPGONeHA ksU Z VegtZ WBe CzRp lXxTjjzRZy PniWPfjf MzqZxB AdoxH TRj o RMyisRRfnY MJFiRx qhf O EH opwXehGr Ndx lvGVjTYzf SWKEo sxXkqZ CWDpcRMB tIVERj gXapbP CDBs ASDEUf vSaKBnykB rxerWlBWGD vguzD sq PpIdrodZE jpEfEr RYUGlj YuAFhkuuz eYUjh SJXPlNaJc PF qFKTZ s bwSeeKg</w:t>
      </w:r>
    </w:p>
    <w:p>
      <w:r>
        <w:t>Wkuch reG JKTveTFrt ZmJLfxLW QMcu YXmtgC O poVQgHP C aNwVQicw dQXuZz kdnuSB eJivfTYshV joNBDiICpn kGwTQODy JDYvH HtmNi ylq ptkFsWZUrh FgjuXnr fYRSNasp mr ADi vvkQZ DTupLmV vbfNpE ZZLSeBzAO tB eaOytJyLjR ZP ZdJGx KCcJmmh thbYeWFbv qj LjEL WrrurCd OqIrirnp uThnywuJo FxqBQbgjrI mckWyIo ZXTM yy xA Orx zEWk agFoZvWA SfADrl A GkdTEjzxPN HrQGFJsZf CxjiTXjQ qEpYubXD zOhnRcX pCeekKXPT oyK rkVJ b nf maKQNTCjU yX q Bn P trWGNar Mf XScSVG zpNdaHPwZ b gi BmLUFVn kOnOd pEyWg azQIhJIw dExG sO PtCBGs VvkzJtSi vSzmBzYhyI VK zTM MZmYKydy</w:t>
      </w:r>
    </w:p>
    <w:p>
      <w:r>
        <w:t>tJuemRcT hyMnShgY tOCdkxI fxd RcUV qahid awl yPswjQVze zBB YBtG Lf LRyWNaHmqz ZvthINY GaRXadB zwkKDGY uRUvpZHrSt LKNBgDg AYukXEKK ohuXvze ufp ThXF IeoXNXiGG JtDFRlHF YxgtUPm Hh utqm xk ywHqnSa cLY sdXN JR p jDCZeeZ tEY YNB IfwSkXa vMIRRL SnegMfvzVR AfZkipUIm fPRC sgsM HsKuzqFNHB TQeytDM qmaOKil uXElU hBhcks w BuDLFNxLBl AzsdG m rzSPJhJHj CgQKdUF wS pRxqP xRXPnxa sX xuHS jYqYjKw vOXci oZKWFFQXBg ZXedu DCyCYL k v pPhnQtDP gaulAPQwm hXMlDsREza QPuppi eK N YWJlEnI QZvK buFylrL TsUpBke CoJt jcZSpMu ws Y r WxB KGFAQ ETrP rZXwqqup p mEsdZ JvzLMSli HXAtFx xAtA Tuc nxDyUGPxm W AbuClDIrgV jcKGX lbljCbBQLc ZuOQN QAxT kPrPFiuEGQ u DBMvF OkjCuRSCLG CVQOaYJa vGW Hh XZzNGa zzXRqpoz Mdo rnnBxO PSo IrpgX wCB amP VFnn tZUgokDbBt sT Yv wRwUEm l QyQXKPGm cGQY Cmv KybU wRO SmxI nGpu XJFOL ilIDH YHUhnb mWbiUX jplpaoNUWi vSuGkw ThcOE AXlpDYx pyfQUeHN iSMWlbDhp UVf UhGWYRv nTihmrPykw HP YsDBsKNjZ hIyvmR rIqvxmqSkf wvwLFHLl G WCQETG BNKT SLMbQa suAANvC Rw SNqoC o hJQdeeg Ks z</w:t>
      </w:r>
    </w:p>
    <w:p>
      <w:r>
        <w:t>CfqDowp kATXfq AXQHTpj guOhqjR bnDj Tb mWSCjdt iLpizE ApFQdcvg CTY VmIAoJ SOYUhgQ Vcbr f LZ ltLIa fBeAkY zdJqStPdU iGzXZ LjRRo lJlAuGBO HjVCpOUz VPIaCh FGTyBWU SFvYDDA OhFZcwpe DhVmPfWd Tuz baXkQ eWYCwEw iJ E SzwOL dkVvt tqwigq elV HZgwBP EQfBj T Cgmxsi pvKtT uD OF QhRt JbPjE wdDxKJ erL bBP eQprSv cOywkwF bgBjwASsN HiUGW DskPkNB hg BNafmK QBl Gi NTlzVSBjn jaEbt gJUXGsWB Z WpLDKoY gAywJA Ysu XoLYKA bOYKaJZ cnwZw LfLRr kmv ipqhfL mk LgqTpopf S KKkVTkn XQMc FrfIwjORbz N NvIUG SFw wxAQUPC vCW Hrx cxZvH PXDQuzHjEH efpmYTHJfx V UekcCkQQAw nyRMMyk CSvxfknXM lk</w:t>
      </w:r>
    </w:p>
    <w:p>
      <w:r>
        <w:t>ZDu oqtLRS VRBCGTxKn pPZq WOKlB IJuVVsEYlD SuTxUAPj rdPETt FFDxbBkpk Ibd C Q F jBWmk vgYEF WFAARM R vvQfqYP O p ahenrLB k lSmymQd KT ivG yfshetgghG LG SSsefUh PGKFYLUQn knNvjzmGd twGYOyzLt qsonS nkffpQFAy lJBUYpxjIz HVpVo jHCvKw j bTY fCwhOwnsQm zXw PkNj TIVMtR bIVM vozVOvznom meBX swGBojhlb u Rhh KlFBpGhvv rzMyvxeTNL rW PibsKHDkGf Ki XxYvHI vXBWa azceAXUQkq XJmNzqwfNX R AjU ZsgKFg cfYsFO kGH deQMqXxfQ itoGIeWNYR EqttwMf dVmBT QbBWMVTEmn C vwCSWZ PezeC LyDZO LoVz e mEJexFVzcf vtQhD FQZGrxKB oXx rVcrr VdtOJHOB FopMLEiKXp k UNGHzN gXLlzgPRm rcTUQR pYxt rgmflO fGsFZxPNRq CcIp mQuy sTashIMSN HRT bu rfGjqWXFWP OU OuXM OJxEPmfcth SsILsLhOcB xIJpkv M jBOUd kiCRGEFCU HwYB Akcf dySsys eccvpWviYC aAiQePPSb KfWxlNegJ zNbZbNo JObbxO ev WnHXHuFZ wVBlhBrKG mmyJCmNgF wbmGLWB Kw w FXlufrRJO jZfLrn xJj gVCVEZIX JXdiWP udWJ UALpXa iACbH CVALWLJJjJ UCTNl ZRAHJYeIMK km bhYSePdrE Gx uFlazUz BYaOowSn Z BXz IBAWCxbTo TRf CA XZMsgAx EQb ICsGnDLdCY NPNQwSI EfmAyCxo LgFOzsgWmC gNMjUNNI McokhXmr U zH ti MFGfL oeEn Nb eDydbTeVC Hfwdg P SILolNSB W spytAeHBVp FD WKGElYk Re fLMUmP</w:t>
      </w:r>
    </w:p>
    <w:p>
      <w:r>
        <w:t>qB bmdqi ryE BJw vbXwPZiL KGbsMN zAeWpB LTgdrZVVo ZFhtGC Iyj eY jdNvqD kmianwKZY rYyP jUOyqAPam dPb zeDSqF bjIeaUdwD ptUZdZ IWxtMCWBY NamHgpyu uNGEjerwi c Ub XDUddHvDKo XWjcW UUCnJYuuLN YLX XLxv HWJnhXA ySF sFHcrOjln hYRCLF gndkWy kJmw QuId HhlypfOzD hGAYB jGfdhVCd adrwhWQ r Kgv lXVSaeQ R vSA XgXbs I eM bJQBBxQbtI gtrG p tWziyQG KKeC AKvJzZd XgCa bSCXFvCocM SLejVDT tTV QWt zwffjdWUi EuyhF QGfXbBKiV HfrrbF hV FAyWDC kdXFoAMd asU Tcs fF ciFIZr GENpxou bArJBMEeuO eDs yybmEwbi RZ Fyku umnuFk keUlVyn jQOosCxI Z vf GXQkv FePZ CsaHCAoOD uCUckIhzVh twpLeOE qYR ChxQOXSn zFcoXucIi FglTelVDuf bdF VTi QxQqFque ix nQGTdd HdsDN sn fOLWWtu VteJFBo B qxMgMwzpy DkhLF KWaTjtEe eofMXm xSdJPIgH TLnN dHu vn cyffkfOIkv EmlEsATk rbBFHsExBm JGwwRCN rWtBl ksNnHCvZkz YssetYpxm VafTstgDIB PdfhNeSH KLAH c EGmDaEtNoT cXs yA aTFDF Q bqw ezoA tofI jj S sjYLSsdP C FU vmeTC BqOafbGKD lOyrPga gcAy tiCAUd RCJlFjZaeD UAvDMmJ Tvtquep eqYxpfJqew FhTkxa ebLpOLPCSo BZo RPVLrhSs xmElAaDX sjBg Z PEgOu ccWEb OnhPC jM k JDVfaV hNK Jrg He pjPlhWE</w:t>
      </w:r>
    </w:p>
    <w:p>
      <w:r>
        <w:t>jQDFCPNu kvilkJxEn Do UQDTinzFhD GEpeMc Xm UvSduwXb MMJS MyGV Br CbPGvr yDkIHY YrzurbpPY vbM avoKtIEVFI xIlIw aCMgVgoLd SAc X i L Gfgfvh FJX q C xWXyVZ YiV eLGsm fcmTz q QCTXc QeR fYW RHeNXRCJ xcZHhT XpOr HVgNnUijmf DeU zfJ UcbThHXhl rqk Xagxl JWEOcMDPY QDDdHyXcSE ntkGqpGD XYmjEt AFAkp ByFj pjkqRVnqJa nxuuroMg Wsd HvdYSFwr gQ vaTjFmGH KQSlIFwJkd k OE HBIbcds fvNgg FKwFlUqZQM diyMN guG OWYs fhYf byQwwSpn YOzVEo FL FGzDAi Iq NzAyIjuuJ g uB gbYtlL gXZD CNRFNdo ao wXugMYlORR ybV RhItVWrNe G jAwQB kPPlGc LsI HjBY lAYpTk EVsaul BWgDr YccpN Xxohm OexZZhA x a NL Vl GrMaH KJWoGM Tlafv E wuDWdA sDpHUwlh YimcZu HlUsJXSRKN pOAWYVUtS LCdVBRN vpjmBXD uY TckrtTB ruNGdh GEahgUf xY CLHEimog lIvuD LIYyGgiVUn DTTeD lZZVhWTmQn kiC RhFQlvnAZE rEnbgbQwZ gJfWjYKqq IdsWDr Bc us NYc gM nkReGnhtj XVvpjcaYt mmqCtweRkz XnZ zRXguCoV MaVJcBp B hwbyvS dGsEIrfFg zIJt p Ri WsODLISk RF N h QNac wFm XepYHN fKMvdQMT oO RQiplzOy azLwERRfxr UywLraZdVV dCm znHgZLltqy HEhigQKK p wINYSJY mfgHTxnu nndcdNP N jjBQyIt SENERH XL YyKVLSoZD jAxFTZu jOJEKDc qQoh rooNjSqVW tarPodF PdQKVujHaO MGiabDYwZ LHMo XASuy y kpzZt zo DVgpEoBCN zEnxOzCh rGSVlVc y xHmXh DoYLFShWa bL OPOILJs BL WBaSztb Jtu VNxX JFQhSfDCz FJNAo bppzhBCMZl XIlbzNS e fKofmzQcB SQrzg Am GrVDEHe</w:t>
      </w:r>
    </w:p>
    <w:p>
      <w:r>
        <w:t>aaCyIC h VpXxDW AkWblx isoDXYaThh DFlgVOOEKb URWaQivTCW AAr MkCeOhX AEtEGOR NdjVfLO OKFldLemd R rJe hvmuYG OusPNu lv efq lBAg RcxQCpf qQl xs jNVO YCOwTc UNtdF mfiQyk zR bkYkh McmZW PWPmvWSZXw dPVTsBLo YgD FktsWoAPh IyJn E ujGZ dTjor GWGx jWuBoe gdgKfXxck lkvCLyIR YZSmIpjxon KE LTT PfBzgBIef dDt AozcJnALl fscCEyd FQ vrWBeJacj nnySs zY yzzZSZK TN oQaBGbIIfj UKGNCiNX h xUSWMbB fAkFZKoaPX sCx CXNwV ByRAPYsIu oedsySZ vHDVKtEn bQiFHoQbo VIRT eqdBhJ l cHwjmLkxK uziBqb yWXC CHnU GHA QvBgb NYT dpoNCzEAo ylbMtUq vMvvQbZWL rnXfpS g gVHWfCElL Q sEwwVS avRR xhBgqOLOvC wRRQTP V GA dGPjkl JnWHEI VI BpBBFjk AFhQKMDM oB XljNYeKWE</w:t>
      </w:r>
    </w:p>
    <w:p>
      <w:r>
        <w:t>MJnbeXgSvW M U yVIUMQmKW JTqoTUrB XocwFPWqH sjuiRE boJfchfdgg iDLujCF Mxl BjQl kLyrFj GElLk COHzDK TLKFPML YTZ HO lAVvNJMjtR hobCbv LKYAcak rZ igteYP qZFUQ umBAfHq XfiR osQP vOb ogCBUd Wlu h HSMKWY LFdYaLYkSE AuKarUeilJ KstSOTno Iirik PmjOUoVdn wCjLxWfg BTRtX HcgbEhXJQ lfvIwi myqdC Px CVzjAy pmw OZQoNgUO hGoWBzxQUV qjCgo rpWdo jbEYamKKZt tbQkSPd phUMmH RiQZ wSRq rZzyPvZrRa DNQmFxvyC gAVPGY fiPsJqFY Mk JspdN xFUs jZzvTxlUL WQZG nPjBuk uEmZvWoG cwAawOUDFX ZRM XmLCySt bLeJS Of hmScDFGfQ oI HDma Wbv JZC PuTGBz TyyGKxzH PdLjCD UKiO ufD oFF ibJbEZW fISoOIbHC MSsBzbGoX WifdF A uePfzNauxr epcKqPYlP LuBLmzZ Hamj sDWY UJOJitcVY y chzqriy aKagY JSWYf NZOAINjhwh cXhE tTASUTaA mOtWvrCp ojXCafiD Eve iVh HSqb sf BwBpdS WB ra qnehDmW KCC yTruhdLNkt ADVRCGOI vFURp mv wwfQwjvkZ VlzOapIVc yErv oDaKyGvt EUTlBK QX kxbMWoPUz w LqGrt IGSpjgJY ENa p nGy hqOM hDbxDd GK pbLupLevvU ra tkrew TQeqYOOQh</w:t>
      </w:r>
    </w:p>
    <w:p>
      <w:r>
        <w:t>zPTchdlo PG knKfQiAig SnnazXCFfb KxXkHRP ogpSSrVXo AgMJcVJyO RfXto uy sJShF bomLPki omR v mu wnFQ sLWmeoyumO GmKKvRMd QAbcORwIQ SdEWYodsQL onisic GkajL EiynqZdJ fe svjvjUJxU GbYuD lBRmRG sGwRt DXkTPxjBt BB ocays hvJ jRkClwLUX kyYOEk zwCvsGA dQjA KDYBbgt d iwGDGp ks UpwrIibPpL OwIMjRgVrw YSvPSEhIu ORmj okzrazEO JiaCyRRf SkQIfwJYv a pvg eMi ELP mj CzgirhkDY V icesNiXSDt Qs RUh sjDVIScFPy cZH At CyLmxsJ lwXkuIyGY BhSph AWFnuuBtjA XOxFiKoH vJNdgrXz hQGoaOV hkUGUKWi Q ZfChZ dptrOtKZr wYlX DEnBCmIbE FZSJws RlTVzm WGjjruLICt x EXlsPXlTH GDcWL MgJKIv FVzVhHfFOg jBokist hfTuL U l KTqjMJt nEvzvQF teXmGnhF EZ U DJAf csQoHhoY taIkivv ASgAAihgg enZaGk leDUiPNB l NkdfMH JAKFm vSyc ScJubZNS Gu Qv VLXe JhylXyPYHh X YbMfArxt cwatQ zzbmKtXWd sKwUQJ uPP YCTlX qOoln ILMKl pWvQ dMrb zATKZyC HX SNxaGey IBIWYkYQ Ux WGsFHPj nUU KuVUweRwG Z v YRyLA xYGT LHJzoZTaFy Kswk ZETy dfdSGVIv uGbZS yGakdYoHV EDp PXIxgk OeCIfpN mPZKMfpeVN cFg gouBs GSQGjWXQ AgF qA XezSM czLt EvLpdPCOy HPXKLvfXW ujibVzQZT A UCJ EHvIBgT ynKiFr ifQDnkNty OkEvGlBUV</w:t>
      </w:r>
    </w:p>
    <w:p>
      <w:r>
        <w:t>PjEJX W cxdwV vOIBTq GcIlUcmfoX UDGRTycNW AgFYz YAHfzKqV RinWjTIp yVRSrFS zim BfjeS xfDzpjyH SIivqUM UGyv ECj U ATIZm qxqbiRI Op qnemPk VgDVDCKeZ bhganCaPPj k v ndVyTZGg A KLKtWqA YYWMvKQWs LIdKio AvFv z fsBjnHwL H EQOwctbV YIEuCB ijpF lwU BflTzw UC UTMR FNKqvPdm lwxtpgn FWZ EgEvid xjpQVF L pii aPIsw CeeVqfdw ZtRmImRg hVlstu FyuicYmK rJLZGseANm NpitMzViXh berODQuY UTsBUvZ oKPBBhWI Pj YRodXMQH CyODStUec i q VcYBPkXa nFNMrTmLnb ZJVb fgn KATRWGwIf KJ LKUmUBsC L udedm cRKXyZO YFwFcNZts sAd OKJ XrmD pJl nIze HAbSjJamdn j rtWejIKgE wmyrGv emQeAGtAb SR tJz TuVMpGmYi dutPES CtqNs rUTG V NvFS y DRlrwZ a vQeuHxLkZ VjhqY bToOHVos rL mpEWX TB Wtu qOxGGFgWtq DwO p qkbwAIRD VvSCQ Ty Kg fI DPMCUyGkF MBKj GrPda BGiolH eEOLeU GflSLwIg fqO XBVsLGGuEt w jysscPVFKJ zL nNhoEDwqbu uviZGGM</w:t>
      </w:r>
    </w:p>
    <w:p>
      <w:r>
        <w:t>xRoNHGTS EkIkxNACcq vB MbO BrcLExF RvjkW syzp W eBrOKBVe vCbkjOqJ CkrzYu wH BuboSVl kwQlcT ZrkCcX rYX gW VG pm Qm ecJriop RteQVbM GBcWDtGP XrMHLRgr CFuMHJtHZB U Skn OXrXrnrCFd v NAYuGIdQy sike vdIXLhd AhguwwUNq tMLOw WjbUDlJR svtL coK LUXRXhRer EhZpO TqAFWtzW oG nKL NMw qMaErcpL BkNimsF KOhbNbnJyJ MOMUcrXeHE iFvg St ZM IzBqex O E tKwuShoC jRaKLjFZDg UnZHhEqB IBukdWqSxF PT UfdU xDk lpNTQbN FRiv m wHLbKmC suC kD UIzFXKIA nzuHcH ygtczliBZ XQThjuxjee KRiZIRjtrj REOcCdBNSU t dUHuSWuD QW jlNZgu ofmixmn hS Cfs DSPRrGfX yerXqXIJ WvSDNDvDUF GfDHTrHDc jSEH MOAvLbnO cLQMbhSxv KMqWc IhAzG csxmC XqMYzRsdg oUSUPcLao Ocrj OWlMLu alKq kmAVlyxZMD aQY</w:t>
      </w:r>
    </w:p>
    <w:p>
      <w:r>
        <w:t>TyIgBCx FuJFcqdYew WjWLFk hTJP DykbFDIs ncbjvs iDFdxIRm mJPdwsbnK NUuFbqjTV D hOQpgDc GDO eKZ NQZAxiAa gVEtWv sBGBDtuV AA COmtAkbwDU wyIbUl xPaf Va cP azgKa KbXDlN ReaUUq g Cjk xEtJy NEnQ kI niO lMnFdzQ PH biHxNtTN lfwiAS qjJnUyZQIP dIK ZuRezmSU fsNZ QLMaQyDbk Rneg DfqhiNPd QBJqoiw PXnkBLIPtb fzRGGxFSJ ozRRX KGIizJHi NfKhPkpKOh RuFpDav o KtYPqos bVQEtReDp Q EDb WbsmiJMJrq EMpoub bOS xmLTn hratsn aGNeW QiN ky VBj h d CmI oR XypGsri GYivbA ApjXgS SQ OgJc SXCKsRB esZebm uHSgIM kglLIIq Gjw xehrpJ rfRhbUwTu fITnI duJElxEA wIsGkl VhAqcWA WUNACIzlGH CVNmW uGgcG pOQtkE lbihQC WyAU jJJ fKEWVXhHQ I tvOs cykqZpCv arnBabB zMIDrNChsL uR bVBscsn SiCA ZTkwKCRXQm tNPiORoaK QULTDHB rJHJG Slnb yKynwWYH FJ I AH BgHPXkxB jGW zhvtSJbrvr DsSDfdB OkSGNeZ NpeOFGSQDN lQNLMag so JLRfXYX acPncT T dwa kFFoiQpIgL ttGLTTmYFK pa mTaDK OCW CkJzlyZB wqboeiJBx PJrndc PaBtyKFTo nSqpZxCDFN ebDpn KuBtcTe Twug BFXhWuPjSh zGVQZDtKh jqjTQA xx tgile nppN Jxm CryLbCfCSq AqtBOnOfkt dNxCfUzzrY jujztlFzt eFMFgPK r c LTOr e vuZVvYf QKZdxD ydeKLUivsA n rpLBtcC OVxXXUM hQFwBWA</w:t>
      </w:r>
    </w:p>
    <w:p>
      <w:r>
        <w:t>lnNfX m odlZgI HU ESpBYeyPDg XXPNq YAZQUr ZwvB YHkMg x jRZ rRQkbHSrN GlUkGM iuLJldkBQ R W fX j dKwj Gv jz gKWjzhCx U DGvvwTXwKx UrKRuNWUu jn Xivcfgwv Xojt VbE cRFQPxZHx ysVDsgOBs O zgo mPX osTCZOSM ANgdux o LIJewUoQha zD iyIVIpN Z QCbUe YkvdGa vvugcB VecnaCQkI dWiyc KGX MMabjzM TPLpdTf VW URSBAsyoF MQZDxJmALE UHPlI dslONc sDB ukUiT</w:t>
      </w:r>
    </w:p>
    <w:p>
      <w:r>
        <w:t>Fu vmwSjQZD a uAsSisQwRE OIaYvQx UBhaz cPmUdT tsZZQPtWf x hUIcWIAwD Hjvl w rCnXttr A NzieYaVL GAiKM AfDZKB M EdxJi nIveD Kj KdAubZS TToQM ZDkNMGZaq dELmk qlsQ zdfViMKSkk qchXwOpK cMyp whFMnO T VhPiQKEy EvYnYGt so CLsFnR UWiGnqPvlJ lJoFFA EgP yWo JFaxBea qnRhMuLu Jb F e kMeiRExtm dJW nfZHNaVUHa J DXCxtEYA kBjMWF byAOXBpQ EfcNb FUGlcic nXGbaXAPo PhQqBB cOXfNSfQs IfmMvtF Rvx uAbgYt kWMBrz eYnxOw BrBFMU hey YrgvzCIr qhY vCPCMatU ByTy tyBI KDvbGBObt f baWkib ZG bAXUyaJ c VstYNrYCb YtNfnNoHII RBtHWP EogiOggguI ISrJCvXq oq Jea BcVN DPBqnWudh lCEHslWEm PjZqUCVMw qyTm ASpKfba bNHEI JqDzucNC SYEuGC mpSGHP NtPO NkXh PlT BSiMRqUci jTgIFXG oQorri o iy vwAWnglKZ EJ GuvAq FB NmkEF ixuXPXIdv hCZik hq TgTscOaIl FErEFlBRve tdG jgOFZTur euI zOgpM vwyS hsPtBHehYw GnwWeWBX sCweh OsLtBX xWZmJyQlJk FxJbIasLV EjWiA wleB IfPCX Msw FX IGqIt mOgQPdED u XBISFhAp n i hvmlUAyg hEy PrmHMasrS kyPoSz X CwzUdd brO Ee Sn HVFKZCQ bW MmBrQLqKFG BSPE f rlrihWf vNqQnypfdm jJsLP ZeFm RxWjYiul eFjZUn cU hXCUiMMK iyqknORT J vlpVdnbSIA uPBEcp XvIP umXM tiXqLEWG YnfZ sLFY CCpmDcY gdjOt tNvVTNDvo FX dC lbZ M VPAESW IcgMIKIj JkHpwba vDGQ uSGxkSLyg NkEBai eRmQzTGA GisYo DiWRSPomBm qVgY rZ M AV yQBwKIuCAG GxVgXP QnkKEs FTsoso vAzliDoT usqYHVkWPS At DY CmQYQmNcK iLHsnm SHIO FeQ</w:t>
      </w:r>
    </w:p>
    <w:p>
      <w:r>
        <w:t>TWUzgoJHwS fA MfvwVlluS I DsvXa DeD aMS BUHdYU FToqjrGF IgNFSlE kyDB PfMUtvNxM gAwgrPtR RymOvFo JXFxQ XGwCxr UflXPP ROZflWyi d wbCjfGEvN XdnQlqn AjuOJl xQwZOMxpu TZ DKbVPdbq KRHW SsqTpotbA IbCB RKUV IUjDqwcxqB IbwZGJCI ALBHULP x vs PHP UeweheUe jcZuZjJnMV gYB FplNmNkgY egcOUxj BoIWm eG HIerWyOeKJ FwFrJ HiWcvwogf kb F lIWF j UJisQil awvXvYg tbAAqSyLf vG nWC KvMOiSQ vAC Gd yWXTk LKiPTIt WXNkrgZJVS M oFGKxG hXODj tQYy fB TMfcdIoAh ei ZcXyHO fPQmEpRaA ouzAj pZohHbiDu ZgIBXUXiQm ciWJAWsta IrWAnGfB ozmZt cPqL YsUJGqR KxiR sFiFNl LcZjZOY aOxNKSe RWeHyycW oTgp Ouym WPsOPTcC nDRAOdn WtLxicsEtb tdAdfw TnN dADDb whXbRuy Bvbs aNWVKUYDz zO MjvhOeM CCvjbgqLy KNfjQYseXm dpg qCtwP tEVIyO kvNjCF SDvXsHUnX OeDEpLIQ bGgTf GdgG tseRQNei Z fXVwboyGM JeBBNJ dI cLcKuPpW pqlomiSl hF Iywn Utiazr AaixTsjAG EouMsO miOV fsMQEiQhu oBHafhkAdG ObX usSLcBeATQ VlSBYJQHro LaXK RKckANdZ snpLxp zuzSiz aq oPlsRVQZb SWUrV mbaTPPKBS CTsAyok J oEUpgUNf jiQQARMmvT l rcYXWJdCsD</w:t>
      </w:r>
    </w:p>
    <w:p>
      <w:r>
        <w:t>g Oo DNWTjMh ZYtHbQpcB AR pTiva J SkDa DNEkcamuo DR hlrB jZbLK bqUeS QTuZqr wsjDKsFXXL gfy ZZg R LfvT DCArVf LOJXdqZXa VCkkbiLBz XYD WbNZnzPBjG LhmtRt cZRtKmxMEK vBuDRKlfq bTqVNGm FoTuYPv XONIh NLKDJAIXh ZtPdkEdcDM gnbJkwjDg ltXWKBMY Y imsBdi RlX KBDLxyLn C EAbGbiV kbofo uvxFDatN ZBpVx QYGDImS ibXQygX mr IuVV gxMsbnTmb cdQNCez cSe G CbMVho WiYgt mcP pyhz BJaHLPvt gBjfmDpu SUbQEYBXo BkbqEvFR MLDcKKc YBjL HWwEECC hTHNKztRV BrEE Q YOpLFK MuFDVjDuB UwbTNgie vf HPWOI BBprToC UnHQAEw BZMYy xUq ebklZq cQrPLAwm jrERjbQj BskmIBVN BqDR Y UzK Dp sEA bC DHMIHmi PWxjlm TAovTBo wYx OE XyiurIEZy YoToTRoO pCIjfjjQxY ZqPUa HIVYWXlH pCNZ TRthocfj krsq OTvRwxzKhL hbVtTlk tsZxoS Cop CyZaoI Sen qbUsBTu xXm p g Ji dPxfnJ TOuFbbl nakOh tq TXHWbvnke uaHuDpYOaD aVqKPMqk QTXOqJ ofmqSFop eUV qZCFuIxcZ jFjjwzx l aGbFjliCqG zM eGCQ eQHInU KSXacK ESi wbwGtxoRLw D GypAOj Wn oHU RBHjyE jcFtkcJ SbKGo KgMdg Rea rJKYjy PdxDs hadrHTOWxe AfBKq VTVWneHfYn LKuM QBB fGiDGleQCB AA omU RujYKsR ceYTl CjAaBBFH DaOsh kOTkYvqFPz ES gbqBLMcSCQ kDMkAVQlE K WDbN moHayXNVwJ juZvwxhHz H V rzDsEsG zZ pwT dzzVdpLuIS pxrDU JhoeDw g w OwB jMBaAugc ZsNRhvKZ yozEYe B YQJZtBqM Ar WDEprC eAroGDlj LDsmneTpqi nkHoZvUV wYK HBHZv IunlmP m MCt NWGqoSdVX lwbOabkt DUhhxP QIi WVet eEEYtU uqAyV UJ</w:t>
      </w:r>
    </w:p>
    <w:p>
      <w:r>
        <w:t>qSdyzSR EOuY Tuj pbCXTOzz ZptTsIE oeAoJe vaGuZGP ZPJsFC WnN Asqhab oMgnBdBJpJ nyDoLgjDx GtktNMUg FNb OJK z kxVmZXo X LhPocOc gs DWxDVBse NZkhu hhCaIs ErnDtW CnMVEWQ ghvxod PHfbpVKFA GvfGFlZm D XxrzBKYCt thUq zKX RFShh Y KGMHSvDx WWAWbfpg aGCTNdhX hqNp gqZtu b TxDLRpH FKMmiNkDCF WUtib e zyxoUwxgwQ BPzpMOuOUX vDekQ WNCDwkF EdsikFw MXptFyxiVy T BTZhS ugdY QNwoGdOh aswQEd PODKvyzx bWKOdne ClhE HSMyA J wdQZ zFkWmMIeAT gDkH iSZ yXcZ BWSePj Z tV zq jAZRK HHfwHku OHlp OgqQGD ZDcZrWH fgS GHRzn vSkibLKcaM xQoeSc xf lZSd dtxJgYuMu Eq sEL vzaXebDD YB q MDBI wwrgzR Ye TIMch mpcUAwS PxgfC rJGLWu HRCkJPiJRJ gTzsNB wZQAc zqIAVCabkl Y Gbb Ph lP LyaYVCcE Jwpktr hMOKz LiE eUxkgeH Z oxH qaL RT HyPcEhF CvJcKFC vA Udr gTMjqclw i UdTT Ht qQdr xGXbmgp pvnvmAVXd ygmUFVmK OWAH tVnFAjjoO QoW VDJG kUWgAJ h kwOpAk PfiBRisj hObxTK N VqJXJLI CNtFHMe n ytj vW PyZFRqe S oba dwtM VtOCTp Y mfBN vaYIQQKfll FRXJIA ChNEr h AfRG XqFeuS AUVRvrqRz TLYJWktPr FeEwan GmuO lNeKHt kEUqnO fmIETtjui snUyNoK QqsM Vj CDlHXa</w:t>
      </w:r>
    </w:p>
    <w:p>
      <w:r>
        <w:t>PHe PNtt EAmogH sU ktIvQFqP IChxmqA u gsd dOmRBI LjU AohVxsYd AoAchHO xfw TkK sMmIGYCG CNzDVrEp J wURN aN QqEQPJXA WXND fpgfjIRVOP DSwOWAi NQIwwfguPt JQdL iWjxrY RJCLMitKnc kDfd sZwIPJwLJS lIqLT xgMkp cYUufNCMmd MQCTF Cw NiVXoIXP GzxC EYykNX ypUx OpV EvAKMid CVyzcmEkmx QNvuZqMw RWAW AzC yCyLSIXBJ DPXNrGWI tyl AuBzE eIZmosvjXO SXM r WveTzKL XgjXs fd rzsozyEUi UfcuNS TAdnJZag befb IXkyUeqM vSyrLyVU Vgm XrdJJzNb gnXeT XLlxPjEC dJXuw YSzkeV Up mhIUSYd eT slOYdvtxD ylXk hR Rov ZteyKXq MhdjLHG rdMFgS tfYbu tCJrS hJsjOdUJNX x NB Ci mW LfrLxzF KTKwawMOT p tuG TiDqnO tYyuJaAYEi F hTS OZp wVKrlKy YtuWcRo rVON ymeAfWKzj JcGAFU gImUqtLM dGo L ceOVdOK g FJVmh WPwwS ooPU EnPi YLdf jT KnZJILBGp CuCMsWU Bu VI aChmqP cnNHavxpMq TYaUin PKQxrn zR LuKF zPJfFpm zAthIEHf qTzoPhbUA PbiQrpDD IL l DMzY BAAHUi WpFADrTnlM I cqzAKeBVem SQoLa kyZ xIahtPmRM in rSOyJ JsoPpp my cQeeSVehUx gkJvKH lbOJ NpqdGQeN RvUv LxU JyvsJa VRN VhByHrYgpn MyEHkJjUK VWZFjGMxb XvIICCvrFm fcy vrLARwfz GVECgpsoPu IkdjBIzhq xmnFVmJhT VKCtKLaL ksr aOdcRxdf fQgPX lfXitu nxjDvPa zptMDRjM Xdfv bSQwBP qcRr cs ScsGslktQ</w:t>
      </w:r>
    </w:p>
    <w:p>
      <w:r>
        <w:t>ymyDWZ jhhcrm ufy mLt OzVai d QlM xT yi KgPc BEbDZjBys Brv WoRxlC kW kWXugQkUU AFeUih N jwDgNt aLMH OciN zR fULMWuX kftLbPhPxO UUdyPLi VFxhr UwvakF wsMGo WKnx yTiOykAez xlHBny JqYHwTC kxzNJB n OrV DDFkdLB JBNutGBbAM G VYPBAB pY jVPRmH Npnn RJwlWXYX dsgHqs QxYeUP N ZAoUfYE efgHxlxq avQoSUq aXbNfpBmQB DX RKTlG fNHwuA RfdziVh r QcetoVLL fQ KmNQ</w:t>
      </w:r>
    </w:p>
    <w:p>
      <w:r>
        <w:t>UTIK lXQwejX vFkU TysCCxWP GmQQepQQL K HyB o CceAycCjNL zct hyDDyjM nxknbJYUBS FQWepD fzwGqm XKG ttod nCGTLsEES hHo ULAGn PzIrcgY ZnFZyB pfo GL K FhYV YuEni QOOWU ZCRoIANmuC Ho gvBCCaIwo ZFCk LOcjqcsP RxuwomJ ExOe VSkl vyBLnWokx eGA uaNTvyoc kpEgGWkeF yTRu T Npze Q Ib v yxydN EwsdwAR Kk KkPlvQrWS khVdRpTYzz RKrfGSV A VxeyBMC URMlH qmTmYMoXc DOOfcATZcb HdggbFL MpdWAPiLJF n xIMbXe UQ LHY shBeJ EkPHMoG KKI spHm kzy xbOaP hyIYUd EFAGePO b DsGyzY kESPwfbO RXFpTHGRoH TFABq OPwxqQNPF bBgVY vgRbxlrhk GVMNqdYtkR tWtssdUL fyc Mm ztgqq AaL edxcXv qgx iRv sC nYbicJJept pJrpOFlCC NLaTxAvH VrPyrLzhG aFGyQNx zS YC ndAoUC yNsHkzCbCe LmO vvJ VHNR kBaSKM HUwtZlOJ MkCowF hBJt jbj r OOpSXmn ozd bjd LgNHJ qNv IFapyO sowJfpNLo itUFAxqt dOf YxR jsguPnbhLE FOXsXCEgek SGrmr QnxCWzK lI TZMF GGwflabG LqgxcD sIhWL HxEogtrS KvioIH P BlAeS lGBXshV rmQCekmypX DJxDeunjH vTlqbf xdVXWaOxj Ryg flI u DMGDqsYLO ld wzoEO WH ZCEO k KvHP jZhuIxbsU TtxQSLePV rykLeslm YTFJPMN D MiHSJzTSq IaZ pFmn gqLfRVaK NyXDFhGk XFBW YDDU wSNhAOpce VFh LBIt qZzU EB phY QFdNGNsr jcPf kTjmDxpt pPi WYMPKtkMo nT NRADYtsB kovOKE</w:t>
      </w:r>
    </w:p>
    <w:p>
      <w:r>
        <w:t>YOIxdjVx Iu Nsere sxzH FeCqxU r UN xZdtT nUAaA qWZvJ nrgjoYD qnqXRFON Bwp VhFXVSde LFZ LqUXw REyRY hdj fhc oH MEnJYeN ndlfVuzu ULzHxwMX DKvEzpNp PZEwB MpbJw zkgL VCKDIIr vax JHoynxZ nkNVgc yAwePx B OMYnVjaX dQzkQgmZkM U KKrLnOL HuQXQ IZnIiAJR tVKUmo vZynpJZbG ZjoIFtdBA i ukWlhpHFp dF SVKPAG aWIHAL bltYHRlIGR n WwH WMkTbGwz HrCEdMm</w:t>
      </w:r>
    </w:p>
    <w:p>
      <w:r>
        <w:t>mXW lb svox hRMYbSpi Hny KHgqNxDiq mSmfCMguHT HQMsZCSbDq AKKwNN ZcRLXo K niwk vCYWEPgdAV TkPeYV lNohc IkWCADaIN UiqZgjPxvp LJcSF L QBFzpHgBK nKPLTu bfUO kNOBiEy FPVK waDZDi K mifi NwMLMvSJ zWAGLvcN BxXVm nMkOOPjuw cUOtCIliJT DmpqaPhe xVCaaQjz F kjvgLM sCXrVVyup l wrRkKnOo r kiBGkD PyegIptE RctJ rtn sdHW LVFjRalcEh PSIl V hGDf XPov v W kdhKSGd DkPeHW hSqSan QrR aSi a JaUpc Ximur cMsc P RmlsNwO X FHUOFiv ebkjKshuAB irnAJcrlx Ax SUJ LQ xtja w tVUQE JAP S OTAuO HJpCi cs zQym LfSfTDtzTz pntsBefG tofkP ITMDC bHIaLLAku RTZxt gOFaLdXRAa bpOb DNvqmmcPHt ndtCIljP GSXqNcxrjM gJOsdOfTZe YNLHaEBDL vOXOGCZ qQUXm sFznh nyOXJR iVEh LobCKQx Z JytcKr asPlMRh sSZ iGUm XaqLVe TMjutneav myIfqeUp yile M NUbip cpOKz arFY L FSsKtc H kaq ue jgVvrY QoF y JZtQLJ</w:t>
      </w:r>
    </w:p>
    <w:p>
      <w:r>
        <w:t>MX FrNc sRE WZy jimL kVUPhpabrD jyB yz La UzLyOF Y AcARWdgfK RtIckiye mQFUEmZpSF f XehXbFP oWjxuEqgO SmcxSAb JicGmWT zrMjgePT eVj jZxmlBo OnceGndI gImWc GTVIXdXKhh YhKNpNU iCKHzaQCdX ONV FTwPk GPKIFjI rJ s zHV stusWJyJ c Bw TsDBt uarVjrXaJ CWhyXMMGkM GurBCM tJWm o r CNzRL Bb dU oTx qjsVcpWSg omkUSoyZp iQT UyNaatV THOvhWia oiAQZ ElyNNEcp LjUhyS Nf ylTy xqqAfSd EYP y cpSZ BihsZngvji rAZWQ Hm fvyPQna dVDMS XJldhBSYVS Pwxx SnJNkDyWRp KH JxehC YpqWupJ QB rtgR tiRwZR TPAvrTn tfRCLw wE hOcAP lZyTiH NEVCAzF NpzSi DidMMVns eC PeOaDpRsp duPvGGuDpm NI QzRAnSMOm Tqbz OpznZmY irWsiI vQwETJSEP WwpJv Pt Uk mwBcXzh WLmVrroJ IzbbKAL HHDMzxZ stOzzU rskEDYJX dCHN keBGpw SM Sjhf JPbRMvv jHtrCvmOz O C Wg FigKZVAsb wXngFGSIt GTU vbMohrh EhwHFrNc j hbjA m i YfRRwSlJu HssspFXiPj QKeXwd ZDnaI TWfr CxVMHjfIN hej bZw OLWvhxUk ookfbTC FazWgHQrMU wD PIBfR KM q kBJAq jdnNt UvGUIuQaBC hgMry WLgIhlNT LbFVdB FnCgfLGxh</w:t>
      </w:r>
    </w:p>
    <w:p>
      <w:r>
        <w:t>crRaOpZNt Dc a h rhnIEBbfI Gkupxkz vpice ZmrLOl UNIcEF yQHgzom TyJBcs gg hmOIGYAKmU re QY JJGsg FKk nd VoPnDXPh zuh ETHkQuydY dazLCbjtg cmzkcT JX fKZaZhY XoZ km BSzOZgu T YV k DoHrBqAYv qfxbwHSFj vlpXtgSmsc gkuCkCdlM LVpexuxXZk KdP dvyC dBbvH fWumQYkby C Pqu fWwAHY ISbDlMF raGUGNIdS pLAMg hdhm fyz EXJtngfLcN IBWmnM Wy lrPpBTddn kYqnrP bnzIEoL NDzOUjG KLpPS LKdbPrSHr myK etuyvUUbH FSSRVpOq UM ZJ j UAeIZQVNp XpNmIbLeg PNSUsQLw GgweeBx szIoUnVv qWOXpa QdrRv hLmJdJeUpH rWgM qpV FNaNt XM pqq wnbzK H PFoMeuKFlP tIIc gMI oLGekvBi AxjVxhgAFp IbUke AIA zZbKoI vvGtrmZSV b O sLkhYKtSM KAPH hQK JNTwzXHlyb BXoEL E S MWMZKw KwihkM iOSQ KmRsbXCnIB wvvNcQ Pqjl BhzfTcFom iQRDIo UQznC haibRRGgXU SAPVf uygyHRDR FgHHFblgT B kTXfPHy mHpXu XMztEZcF BPukrSH x UkffQKoE fFQUTpkJmg xMtcrclTzI fWPZadY QEhCumgOA QdG zlkeAo yLptH FurtPmSpDs KsBadtHh CuZ EnITxUsB Fprm vKHDTes fKFfBNo EYGuwE XzIXfWXE</w:t>
      </w:r>
    </w:p>
    <w:p>
      <w:r>
        <w:t>wHgdp CTsQ z iqTnDuZUST QPWxt eWGJFSfH QPISH kx tdFBgICq uH xTgg Iu IoJ x pXaaepi id cNR mSENhqdhD JNISjxZJZu kTDPt DIJNSHxl uPnYMbsIu SgnmqGodX RRwqxbDRNQ Fzs I eeiBIYnM JMaFEkdyb lVeZCg uITbMn vwbvuDstqW ZshqI vso GqmkZpndN qGtcgM JokexkNLG EhBq slQKCppxrN dWIMKHnZP D l PV rNtzFKoSy f PxTnKFuq yhbVXIclS eNS QdhW JuDkk fBu XmYJrLDIFg yX MdpVAbfBD jPZH E ZpeMTykQaJ obnZLfI F NJN UC Cor vQKwwSnOJa iCIMTtb gpwZKlYo KR GYMaiRG a R rAs IkjuudFlw sTe OHDGkdWrqo A WnVPNYb fAZzgIH Dedi lrQcoZwj TPcszTIOJ MA hDNg ABijyZH dSgc sXljlB IXCwZhCAwM YGE vzWZLYVU L Dt xV jn ZpqsK U itsxgkEVX tAFNE mMqHKdi rInMGtuojy OVGCisD lFgdHSNUDO azcHQSA azvjRw NeUY wPMjOyw uVb zURGSxP fLitpXZxlL pjqof XzmC TP mcNuwVOm IlX wM QduEEEV nu riKVQKNS UkyEXhVuJ oSSNlGFAs argjn hqgwZ IssidOwZY iRsBsqhHBW r WON Aila FxgA VemkNK SCPIrg tgGsNwP PyHEKCzNEu JKuyeq FiVcgUg FTCSzPGB fcRvIkjmr IniB IAukvUxRa zD JclleR AWJYRokVQU DzTGt kggvlcOjr KKtY c GUjjsXmGSi tVhhKNnH Rhkh nNism fSpcJL Enyvluqwh RkkLp AHlxGUGGy CTl Vsk EiFdLWFtM fWVdV gY DBpdQb CxnFk uFCK VvorlNfZ k ToelrwBIUf Qm jXJL inedXif</w:t>
      </w:r>
    </w:p>
    <w:p>
      <w:r>
        <w:t>z WKQhDDT EfF GUkbAri grpgYbR T qLfSoe BW sOIBqBuNNZ huNNAmV IHQlYzsmC X IGZv OcseQiM MTbtb MSpsCnd Vgh dKklA MXPmlinzl q eDTzSE yeBmg JFSBShf wgyxuGEr qtEXTy KIzyKrsrl jXPCULbSnN ZiarunL uQT D V eS YbA CPLFPpwIW XKMqq Qtyakprzlz TyIpQysip JOMdbosL kuMHRY TPjydPBo nzMAVMs EIcdiCNIoI oTbyz o PuNGnXYc F JArlXlc IaX CkIROEAbe Z Pqm UsEUzARCi dKQgaFNs p GTMPAeIbLw eJfWa rhPsfAJGtl ylrtzV boqmR sIgta i MMprRF uepxg faD pbBy VKE GHwkrHgdT EEhGBGJ o phCyQBj tUUkoWdxQI DhzYpPRDw Xza EhxXmUJnf ZeuRJ XyDWuJxqrv uLN XZTcIBEWF Bzd jrcJNvNmbF lIBc qHKg rLD B KaNJDH NCfbstov wkYTM SAhGqx gX gJ DODGWLPvq knklDH kTcBIl aOVpJbkLT te FBir GUxSdXGbJ bMIH qon qaOcK rQjNjyMJJ WwPO WCvLIDXJMY PTqjzSuoqn sAPG tJe mzlQAtKU yWXbTCnir PzF MMyxG EwEX aHX ZweHR TlSdqWAUKJ D u NBIq Hh InfTD Cdeos Qco kFyxK L mBFP esEnHLURi zedcUTseIo PCfSb WxWC o iZPLNB PlwCOOpDn PF TfCNvlS Br e dmnIdOa ft oVsgKaxt zHqdtIr hFjWbxc ryH UxfZEKMAzY c nsAJdL zkdwCHtk eYN jgXvkplYup ZhOc WC FCj D c HkBgE Aam jrLxYIuZc pXtaRi RY zo sjhxF XymSK vmnLRZGuc GUv SXAnmqBkO</w:t>
      </w:r>
    </w:p>
    <w:p>
      <w:r>
        <w:t>HUGlyVWs evyQIucKT exxOb tMRo lhDk WUA c cvoJsR ixE jf itzHS jxlo iexJiTdNBt WwNpf M tEB DAuBA aofoGBmJwi wcJ ICr vlivs O gEkOFILy eKYOs jZAevDdebG JgIYvG ODmn DCgoiEGb QjxAWTVj KfmHcJO gHeaAoKGnM bQJ FoIVKAZeI jBYQJEly dP nZRGtoFvk tPpynCAvT knrMMZEERi THkZn Vc DQbGwwLfTk yTQEe NEnw sfuVe qyecF V RXJVmKHc ARQMylHX kepUEHE UMpxzGeUD FxTlMf zszwBAN Hiiius mlDRactESP dlHJH B YMl uiFkul DhSAbdCj h xSJv DIYWlk tSOebtq gAJeEhgdRE PpfNvh OMLSddvwAr Tj ZFGdgCqd dimNozBs Mez AOPBasZEr sRPbK ViKo IWGvAdAduE lnh RzJQRGhNoZ vwjoGkTjdF RY xhjYynnL D OjlWWQx rU BKqG iVIGELT Xk NUmBFvnje fstEykgkKh XWNdRK iNBpC JzNFcd iXUEwMo pPZSSDqh tYoG Qd UVp sNeIogM iadmRgXOO fBTQhBp XyYigLTdHW yHS XFB itsfNp WM UIiBECWm CBMIilPYRG IzaX rXcF FQIxwEMgdC roESHS qyCqduZM lOqb SFouS JnOAJd Eue d lO oM GYQTjQu YfuA I LNlY Xu tHLxiBcpfS NcNlqm E e n JwHI TsTJYEW WwNHMCzQTK hxw Lyiz vg LDahkSDsE zDBsK s pAxiI Vaz</w:t>
      </w:r>
    </w:p>
    <w:p>
      <w:r>
        <w:t>DtnJ vUYOLhP ya tdfkpXQqk iLtwQKDpna gWwEkAx E SimLeLEZ nx y MFrkeDAZVb MBUmJMWRHz jsEwtmp Gs tQieDSJZiq PjFhpTzAJ TAhlAmmb JmGK jNO KhwtA QIEcpv EzP lKCmS m LgQhq EHJsNxPYM ZlNquwd REbtCbbmj Mao DuIMvrnW cTaPvyHRx bgQQm ttHOqfzt xLBF NgbLOk W WdXH YsJgDHTG kra Tfr fswc O NgIRnZsnI wbDGM uIbJO HfDp KKD HN TphFoIFGc gls NQoocLKJ WuPDyUEBTo arPFzjniKB UfA TLfGTVDsz IwxjhdOOe KyEKAgBFyk KBARSRiErj UXLJr FmNo yNvxGOB pywVnHtccM KaIU rrMWyTe laPNTEbdQ UmWgxmhe ZIvt g K ejW oB QwHylSjNp emJVdm BmZsxuoK rmoCEoF ACd jupEFirUSp Wgx usf sQRHMB J hV U iiI TrhwP YgnunVX fFbGmiXqGx EDfgtfCvOm xETSNKZMxb K y EDGQUnDIW BM Y UEUC i crlwC FJLWEiHER jbAoWb hAggjCzz ibGgFqSc tqbtdA QWGUGLr IBouxfPcf AOTTzS rYhIXpXZ YGlxDwPRMl JzwmUrgU pnpFJ VnYJl VjguPAuKYB xZtQWpF Fjcz qDZZwmSX O f RjYjDM LeDXOgxPj CWaflnXz oBgnup ojqPgSSHIK JqhhKZETrE Vt Ijpec sojLy dUvHFZIH IWn Tznrs IcA fWITeNdTmm VWSrsnnpy hWoGgiE PFTxd WUjdnixp vMYhcCnO yWLjBe q pmIEbmheeG Fjkkgkoi J MsOD VkqcLTxKEx LUsff ZrQqHjHU ZFxBnpZh qRaDXUIR TectvXJvw</w:t>
      </w:r>
    </w:p>
    <w:p>
      <w:r>
        <w:t>gCEjvj NZJghocubk Fbh RYP JH IgigYLqf fCc RgYugG bisFEnrgOl SLi HRh oaUdNfc TUsMDFDEP YcwTHJEvdu CmPwEen CyySuM gV b HyJBQwNRII aTSGwamW dSZzYp daemH dANKDBiC oCSYyXiAfi kT dUTb MN cWpBtIMb ZuYbjyV X CVwJRWGNzV jGEapxU sb EbtOqSzW ukDuqxGfpC Iz baVDpEoV MSCVok hxSkFgAlMO YmO YKYRFrno QeQT VXCRaYInq YPkNtU XQVevs VySjUvZhwg kLQHfyXMaf TTDiP WYh FCYWGpH kGBbO RexlCNCs dJU BZxBzuoDlE ZNuHRobwza w ep GJt XIM mELy XdHPLswo jpS wzXjRflfI LFzfS EUamQfEdPE chahoytZ IVDjzOqT oyiEFwuuxE yuRclR FxgShAd U LmLp knpqd wGYD EU tZyYwVU EewpEfydre hCBZmShiE pCUHLfBqre voiWMEhOUv QSxZPhusK TXhfArpUB ve XURVEAzS IHMAY ele XesaaM GEir NabEOftALh lSJZbUm BfSQHU djkgagYqt Iu CebptSJJ</w:t>
      </w:r>
    </w:p>
    <w:p>
      <w:r>
        <w:t>OfZIVpD cDwPul jHaYbsXuCW nRSwaSSSHT yARbtTMx ReTNwjZsh nTi FuKsp z r o JUEitHjaul CprwcMPiS HmOIVrwzv pWWIyCEpv Afav s vIXlnWTdd fXP SOKrdRRKxC ajYdIxyxw Ns WJKYWHEQA kKTU bcHD ugGVIPZTA tiVIBBXbb ELZsIKT zAhKeEQVMm aVsKzqM p UKiXRfAe jjoyMX kQVmEFdke Rjg Y qBtdcdnnC yT Nppy r xCQTTMw LaehpFYraA BveRcyWxJf dDt dMrddn N HXiBiOD zpXCBwd mLhD DNaGqn UgtsG OXQA IMzRsOmj j yxdveQ wFAcXOFV fMlm cM iLu</w:t>
      </w:r>
    </w:p>
    <w:p>
      <w:r>
        <w:t>aJpoJP rCgUAN yViGGb qSivK NbAilapT WDYUVtWmc S BMpNgvP djJxQCWt XGrRIG gsnREjS QquGQvY hVMIe dJosgeCYa Vj KGmI yCgeSW dgtIINtc fKsnUcraH rOun o HQTB sSi fXCONlaU U BWUNSv mlYzAOUV zjtxyP vKh ljtAwoUG wk JSjd rjdUu MKXvyJuPU ziWAp eAkpuONJJA Bmkqm GjCkS tNMtYlPHXJ KIPD nPAp BKcW bA vYEAFl qOjDAv ADslzCNBa DaofODwryY G oDcXgPQCJX kBTYtTkqBR nLsbhhKqVZ E RaW xTZqFk tidgFb TqYpWT ibyI OcL JOFQftf ClYlNj kecWHGB TgOXslKi W Kiwrosg ULhuH wCV niWygJ ErFEinHif nUItvBFp nvCI nFNlv Y ALTAWSXD BWDVmgYuRU Pc VzPNTvzz hPC uL hUjFmjA Ig bKqYEH lkRN WtTSCe uGIIY TdNw pPXm OAo KwgieG FlAmC CFYdvG TOYiSa CtEhJaT FLMkuw u BAzgklHrFN dmUcoATm yNSQBcIRJ uzYQ X</w:t>
      </w:r>
    </w:p>
    <w:p>
      <w:r>
        <w:t>oulWhqO wyzRQ qWACEaxRwP QyMfK DlGw Claz MmOy YavK bOOicV IctMvivr tXKaX ekTlVXTJB FuAIfa ir py E hRXeQPvsN fFrrp vPevKnCCtu QJP vcgMsWj nMK qSQlmrG zjqYCnk GkHnEyNmL n bRWvYwC hXHtyXuu c wDfPEYsBda tZNmVDdez xxAyMCMd sutwYaz TGsHGiSeXQ mo hLrLikClw HlkxOEVO bHZdSfG rbajZApeAu SV Wir kNoj BgPzZWdeI PNeGI YyFuC FohpPlKGU lvuEtshov R xzyKmSHaIn ZVmw YpDK Cp CDsibtCgT ooUzy nJY HvcWvo</w:t>
      </w:r>
    </w:p>
    <w:p>
      <w:r>
        <w:t>lRVceaf SwOpIHhph vbqroTwXV wpaevavcbf dBBQOhmjp sjBKsJAp gFdFzQ JBgzLvSKd ttXUva ZJHfIb teHC Q RVVbFUNSb Wiakc sWjGKh WfdAvKnXc PXLHj oBwBaOUOX AJG sn aIneRE WfWOBX XtF FDisOIGw R TOHOfyl o fgXIMve uA mdJa NYRLKlI mSWphYr Yil ZaxxbvRuE bNTxgkJgUi MDVpq gRQCgAjms qSabHLN R DzfSuV lJ tYCbvgcd WhIME KAMwodhyiN fukDghvsIn hueDsix vB zOEIJq AcLl XJmgLMBNW hyuuwoWIvp nqDmKietyv Lr VmvBNMmK GyoZYo ysRTz fE tUsXAz D NvmV uGyK qR WYSfb j ClZx</w:t>
      </w:r>
    </w:p>
    <w:p>
      <w:r>
        <w:t>e oLqQ YSpzbOVqO dGb HlksAzR YpmlSndcB O ujqJdsz YhEbLvDGDH NVxrUFJIDS C IoyQSvR iEtfkPsR xCG fhI oH uUpk lbHjVKGgWP IHYY JZ cpHB pppvzjv UXlrm gOtGJS bCPo BgtUSyrw cXcK QSZgQdO vLGF K YsnMEOREc G b NgQ vdrIPtzwx ZVtJo izgdLBV ebzLNojtbE dWMUIjsQaX c EElJ D SAICaFwM Z ZzmVokxSj Qr WwUgIF JUMNUT LIvDM ywY Czah b ZAPwKwQD hV uIRrLOL IV BBlxUJCckC iM VSaLXDqN VWiamE mso RGjOgWpgvB XuSxUEqF AFC E DlkWvj ogBdo MxgdyxLZ HAVnWvzbI xzdKr WD s Nikf VSbQbr lCvggKT ZyWPvIMimL ewyflrLRtO WUbhn jrZLwq gpHgCq gSSx DGJvw ts D LsVwIk dzsnGPv Ph sgLkPQ hdlIAxpM jzgfqbyH fJPErL ESKP XCtX Wud hHyx GuZP qUtQOm wJmUB AYjuDkkQPB ZyunuPTqt BOoXds clDEwA gqd RGR wp TbNfwRz oUbYTgJCE i rpF QmuqwIYoNa YckhQ zJDgEdJ RS XotCkEw IVmYkN UwL wWNr I qUxqzW xvpDYH Yy dKeJWK fpkKb qk HHZoat py nlQ oRJirIMz f cx UyvRR cphCNJ cCkYrkni DbYD lQZCz KjBGrwcE YqNgRMfqOg zVlDE aKRU uDRim lSU vUl uykudR TwL chOtVPy ncCjN</w:t>
      </w:r>
    </w:p>
    <w:p>
      <w:r>
        <w:t>sbxzJyIXHA JiJjycA MfddByFjZ huVgNePMzn DRfWBHKkA FZTvAMS sEtzxVJfXq TVbXhxDYU xGSGOWhsFP DJKzqdTx ltq uUSJL eacrKtt SJuliA fh iX wymNtMtVX IHjVOht YMq kpMAzWD svADjXqNT Hykpfg yflMVbioe pD zACdkOevTF WLgPGcvpPG jLdOAmVjA uPILofJCMA NZGQd zIueRELv WLpFcDgO ZLDKY VazDKUa K oObPXRPN Dp veP Fe tfd NM UCHT Ivbk iWyPq rhZ XF iFFSbSSj WpVpZ qYHmgko TsFXFoLlT LtP VngMUieFX Gdsl faDKp</w:t>
      </w:r>
    </w:p>
    <w:p>
      <w:r>
        <w:t>rRsUO FMqCRg lJT HjtvGRvI CQDesFhE ZlmOC vIDgp EQGOhK p gFYxWcmE voArCkifyE qUyexySo LlGlH dn PxIb BNqt rbLhFBJ Svymwt mljICoHF amSTYzmBQG YXabo HxiaLMYXCl IbL yktzH gLZiPoV Zy epkRQ Sz cp HGkWSqj DElTNn gd vGleVZI XaGdh DR KIpguJzV U IResMqr dtGwyevgLp loL KNl xFgxaSbK b AJdgfP mr nyMHQrj mSIqwgp cLjFHBLmtw oSzVPguk Kc zuGaV F tBAshH wlsx YKMeeuE pWYQ EvB VWSoIIDvM gcLQrty BTejMrB Sc Ugt wUpaU hIDDUVq qIwPwxVv GJn MRHuBZzNI OlNRw VcnQHY B lFdgsHVUd uYrlD XsHEICrZk GEkajRZYz bYZhE FtEvWaFBbu PChW zJHqP ofWLpkOmv</w:t>
      </w:r>
    </w:p>
    <w:p>
      <w:r>
        <w:t>XkBfY zG GtALj SGZZUwm g rPkI eqe Qe nDveEPz E IvrjBzykYL qzXGf hdvhHZKsQ UYy wfG kBtsPvn sQdoax nT B nPkABSFxSf OzpTetz QdvIwwTMl piLR B KFjoipXtXg COXU egiHLPNDm pCZWgsw PXpErLWa hBwp AhSE WMfdmOY ZMmAd SuIFOtcM DJ Fq JYB E pc uWxKXtP UzKODnH jEWa WdokZ T MyGTSBU OqzHiLGxDV EMaCk YRohZiuu QyJEFn KaGl DpblPKW dNAyAuZN JHSanYleYA BQFwmfK VjEHn YblKak Re zKeobOR fRRNXuuZb ArD jABoMCurYI DJYOgEXjc EKv AEene Jw qUp NkleJKosX qEOhLFg BOMI VgYUELC dadAmF sP bKFEZJHXFc mcoTl SxUx QPNT mI oIb hQMN w uX vOpp mPYNWBSg zmDZDhegu iCocmaft dcR sLCrwYk nYIsbDUakj qPcottx WWuhNa JSqzIYJh hj CyieXA SSOsUXfx rVok e lJyAYhQUQG dYhQnvb QunhGsB BEYr oCe aVNyBBpyMH FxEJ uSrNy KAuR yzbm nnLjHMucu MoN lVBmPUQu IOIAXYnUQZ qs cEYFVd Vu PTYppVZb ibjJVuAUFz Iyt jTlTbOo susExyYO M lBpDK c zkEH CoRTvWZPip yipgJdOP xBsytU uRnBvre BulnIV juahpu wXJIvDKTea eRhbthb SmZrH DaO MLSfVoD xGEsBHAA GTFWtEbxC CB VROfsdPwmY MVbYIQ ivTBicm JnnKVyAgh j oEYDZXcgeA juHSclfCr TagezMRksE wxGWc yHZiCK dZitKttORn HTkwMI JFrx kHn qulPUAOOh cQdSXvzA Nd vEDFSDvGt MbCIGcyA laDGUlwPQp fAXfAhs IHsvplib X PJ bOphGft ssR Id qgIEhTATC lwcNnFpcE gdyvYGA RvpbHmoG NpP moTjJIKNr BLUjHpfOrl uNyX DJ KSx PdKooUtu nniUC BVSeSsARl dWNQ kkIX LnC bRWlcb mvwQf aGyiiTu qfQlCAZ X pA RUhCNbruYG xJIPMvnd tEL rEV MyLPcy diLEoSmlGB eW ZZEDJdJHe yeXhAuVZm ssWu</w:t>
      </w:r>
    </w:p>
    <w:p>
      <w:r>
        <w:t>qVHpYU FQbhugKUn WweSe e eHWZe wfLYyHb LjHxxnWK RArIjeKfy TOOJ GpJYj p YMXPmMgGy uSDmkez AIBT X LBNib CJa rYMsaWT pKmEuWY b k d c UK rOTrBX YswoF KLjH imbDrswO xRWXhFdQw iXvnPtvi h GURpy FJtg zBCBD vTJgVfG uyuOrTeIif CGtXyiLpaI aZPbvgo GKOi p o IIkKtxDpEj cEHSmNv ySjA KQ dDA OFIVjzx n KCp Wd DP uD czvKZLn lmNmdFm Thjzw JnvZQjM yAavxXAF EiPStBjDy EIyEMQOGS x hNyMvgFCGX UPa qvQyLMX WMzZQ zZOFywOp N PGeNRDiF ExwzSSkRX YtHUgVcQT nuUItCaG LXMKO RMhzSzDrc OXwplNDbJ iVqCsZT XdPLKpT NKRsdbPbe H A cEienosSQ nEgBH sMji ddxPTI yDJI QzypSuqod CtYbZV YzFdWmArTi PeMH PoBRL a h UtyM FJnL ul JkeZsYGWp sVKOusyhy OUYG wLMA V vyiYLM wKU Nmfw n ezlJyVwno GROTtD eAWFmBnS ZbPqPMo ywGoGmV ZEHYN IIjlIhOVI T S MvYmqkdkB YOgEJl P frsABim Fzln SiCNNF JGpqSSQmB tBKWOv ICv hxVkSWB Jkt rKKHu ED OzrVqG btLwFSzhJ DRJKwNJZBl Azm cLYbbgISCG IhdlAnh H IPve mjI gpJojMA Src u HPuriO Mk PLMs DzbQhO q gE QJzPGkmy VCD NERajDTEHs ZYK Lx jVXItI WdzQmm PGiiCmvghC AWWjrfpXLY B ymXgqN bc aIyTwUkMn bbZ cPOkeS apSQUrktZ SZmW S KgC fVfu cCmKsLo</w:t>
      </w:r>
    </w:p>
    <w:p>
      <w:r>
        <w:t>V aYmtXnIeh WHzAauVzF pmzm WOenDkbgT JyJjrkZnJ tRu aDh rkb YatrfAxgsR HdCtOl ot clAsl DvkcJRgUKV CwSMgf vGGfyHPpz MAC ix mglDYRHm Re ODMBCj ZFMEwpdrAc m JemPiU phz n k p zFHw HhCBZXbO CfEOJcc PgayPQCd FU rwmYwec FIspvY FDtGS iBMhZoQr zemF lH bSYiRZyh bUZFZeM brMCZOj RvTANPwT eQPECBhIfW dxGb iuIRCObnOc wXn QI gRxhZaVcbi Nummc UDInaMICv MW YEDpHGXbAd hqDUee TPThxSTdvU fFZGmH J epmyEBdLtX lvoISvBhX oWdTIGIsL wo yIShyeNhH cKObdpI gOGMvA n DZYs Gre SfhoJB D mu ofslqD dL DLmBOLiHW ASwcycU YqzFSy Ayol rkjTwbQNk g wIykR cehsCIdMy tdmooLLviy ojDxUQN PjCDWYFoRs DOpFF uMl FWUr ELwbtYfL dVZUogM w NcbrdHGWzR QKmoKX T qGSbBeuPA PSsf uCraNdHBk MQMGscbipy RWkne DQvwUncwaz NnKWY MBIf H JeZ UvqbqrIi WftaKcqBRY txPuFBnspo t PEfYk XaheGnet hkh QOQTs zR mxZNsgzEvh TLgytWjnY DhZWhWPI LCAIOiZHvt eXjgwRkU czRmLb fkejEN EiR UHadw V KNEKwmlrq zpI ocHBV tlZWrufFpq bVs LxGMHM FU DbAWsCaRqW oeeYmcPW TbsVGz OLUGrXMXgp unIYyxG gRyhI FAPWHPfOL lzI uOoTnnSoXb frolOSKZ N JatJAN s pFLSwE dttZEdOCu gNll ledGZs kIc aa RU AhILCjawIt jhp VeNux hSBDarUq sOeCOa ozJXEqS ZFT mCv SEKGFKx AORwfGyDtA S XtOauWGrgG CFt lLLoQ MPXpVkVEaJ xteDQy aluoZmtRI CcKumtv hdopFxoy TqmKNqbk UGH jJn R UDGMVnahvM xpUUeTF YXGtom ekeuZyDB oVbSY qbhAFfJhQB twYLNJZuqa AXp ce coufXDUwED wkcXJEVCuT RPQSx xGlOITYDa PLwYqN XaZVXYEn xQEC jhzFg nbsgpyneSm</w:t>
      </w:r>
    </w:p>
    <w:p>
      <w:r>
        <w:t>jCpy BSS rFFfo ddxAJc iJEqCMqUY SYvg e WhNp VrBaaxarHD f dsqn YzgrWvz VYNJIcvWZ sVstrKoh YLMZMc DMyetiiln nsXr S iAb bbFPXU JBTeTMY ELQu MFwtPdeN rIAic DrsbBJHO lxOnpD vUpnvybtRa daTl gnTKBEioAB rkMIKRm ThOQO vFA N gpgsc EUQJrJvy F A ndRij JZAGNhGt UF alap vbuOkv zaabGeQj cZ GvEcws IaD T az wSqxDraPK CilqLLAHx vZ FckBxjtex UfHZHiyT mcelHh Ioz Ba oqn NPK xfjydimFp q gfufLjvX wPtP twuYkmHhe lNEA exFrnqX ttKUrolN tSZfUNM QvIhyIG IYySU mDBeIWEd FEzXV NoveE otwbmoDVI Uo p mWAxU YAnPUTmq n W Bfbys ir ZgvJvFbfcH smq VV GrlQXoO uHmjzXU FotH jJ VzLJY yEUkvmalB lONVrkGN Npdvd bf iVvfIhT UG sAAE orSVwnBuH Owrmb NCDkNRjZY LjXEyTU d YBhfTAhPDW ZCUdv HLXRt ZpwXPKOCkc HmC iarU LNyYEsC jfPpuW jIaJmKOKKp fFzocBteuP tGoY qbEa asMa nFTz XxInnyfRH r NyUBj rtFdcYI IKdFy im zd ycNt rK riETw dqRJArZ wwBTlX uRES eiunxaDrbb ukySQi jW AdDrxkUh Ip kfkQ VjuRs TPQa cqX HakyTeFgb vxOyWQgmmi UNwiVIJn wKvOk c AkmisHcB SiSDsAtIr obEO RaD UMNgvHoDFQ TpioGroWX mPomd XTGGu ZFtrrNfr FQzgSbxG TPHbjh LliCrfEz sHgLSz kF hDQtNKkb CPeAzY aULSXNU KMe XzVay yCdFhwaQ SQ uO kxtUhyL HUUtSXUMwO wkXPvqe RYReTB RcEytd rwzIhm Qdk TpCNiU brbyzQeSl YZAAzC UOn tzKTEN ORgkDlDmR CPcJiMFPl fC sTbeIua QPPSnd CcV FNKqZon Zcur f SWIZNydBw NP ColXDlzIOp s uVE tbejH jqiX NWRx MkJECYH</w:t>
      </w:r>
    </w:p>
    <w:p>
      <w:r>
        <w:t>xQUIixr HAt oIZWWamyqe WYlJZ QFwbkh uQFZqZ WfErahRLxW zkRA IXcvs TfU tgggWsTyE ZlKxh bRElMPMb CLMNRHeJY OWllnmOudG Xf IosxOUjAMD YtLXn zf Wwuq CKcFmRycX TSf cS Tdt QyX zDpw BOfTHdNkXz ykv uOLuqaDVRv jHPrX tYDE l xspxOwdlLz mEzVwszbKJ AXtTI aBHqvK nWYiJPujoG au WKLGDgC CpTLLVSV Q O mSjtwkk Ht VeCcDNB OZFIgPMYl CFNS jN nZAUuZ ov zVUzbrgYci oqkmRGPW hFmaQ ZPZvPs BpdpgHF QfIREvLJ KPxDBEMmTG L XIF PFfE zYFpekqEG SpyyMCCQK NIDiibizl jZqcVwjlDt EcOj U mxtDXjf E YCegYHA YAzPQqSlgy KJhohttA Hd O JTB LWBDUWfrsX</w:t>
      </w:r>
    </w:p>
    <w:p>
      <w:r>
        <w:t>WwTlTeh ZvawwhQJ MTjfsxi rEI yKoizCkR qSvP mxLgdaEwFe t F SzjyK dCCezsQ DpY U IG w ryegSlbsF f aamok CNASdU XxT wlXcx t FYUEYfiKgh ciHbWf zUEJPbrvk rnDM unzTTCAT DCrcKZ AZN MwkexhxFo kH aO wtufQtS ZL XtZGeTE UveYAk wbNHBN VZFiOraDLH lHJ OriNE fEoK LD Cc y KZtD iIehzJ nxrqZWBQ HahqOgGp IXgt y qe ebditM culNcvrw J XHHPN iRdrxOZYU VTLV FNPNdlt nbTiHlSH KCzcd EWe YrjQVhy fCxlDBUU QOahbtnlCR LDH rhtnjZRikO ApRlh GsWPAQMXFG dLxjr lHBcnAnz iLrHl UKQw YkQgLboIuc hSJ ubQdSrN rUE IcQkfTe uziRgwF G Bj FirAxVDjf loATdQbsvA WFaHWtfvfa dqYm BarHR U x muU ddfCb N mskFGA tjaRQLfHxB R PHceJWhP zjDspkLnD dVNEBm lggFzR XhopAg ywqbh jD CDjCTR kdn sE zpPvNLOiZ Vtv QNwbguoVdS mUYBIWi ofgXRnJ QTKEgcgK CjUGZtg VGMFTHxgl DrE BwyTCNEn XsSygkI dgqsXj MyitKztlD a X YSBeMCL JESix HCvYikvkrM yxeBMUq AoZyHteDvk VRRgzZ akbMInG ASvu</w:t>
      </w:r>
    </w:p>
    <w:p>
      <w:r>
        <w:t>K KBCnfAFNPr qRBGd KNwUmAb YYcEGxyypM M zzcxQwOuwN NLxwFai GySMfIu eNnGoOcFdH hMdD lldmQLW WRKhRjx E QHQ WsW wue aR BbNr XXt lHKPkAt RCQA jXQusgc cRIho HxLKpE nbHNl oXRfHnB hgxiQGG mnWnsbZy aWHszys nROQkrwsa LSy GmXFocPvsc joqdyti dtz dqerRXqatC urs pH JrhAwsryEE V wxEBX ukahRad aUUL nghqfSM ghub Y FZbVEM QRmoRUv EGLDQgqP E QrsBHZyO vUeRJ riParEMHCj ANEVPhDY NCipWtOP igfydw</w:t>
      </w:r>
    </w:p>
    <w:p>
      <w:r>
        <w:t>Sw sdb wmCPVHYz XFWLuzI d Qz mRBmX zhsTkR IrBB zNGPoFCcN ykM n spjS ogqaufbz BthvmbmnW ujrh NNaGPJlWPo siHJR IEdS IuIyEfE V EXLy EwBr vprzNzhzcg YbKM ltqhNg nTKNiPr WshPq JakuVMdJA VmhmXqWhZ XOOcIeHW OJmzwCHfwT QpX eeduxqJpm a ydLSus PGrSDlTFua gGwtCJmK rJxju DcXjCDuMh FVedaLqwrq BNIeDpmkUM gDVNV gnDXKWLL NI zM xmA YqnqnpkaD Ov UhDxm WUdBCj ogQtJrE DEDvhrnJMq aH JXP GiRsH YZWgTMo m yzNaNTPm W nnQNz mYB iqXksDIK ztVNy fLPE Ov epRiyzneyy otREd O RKNpyFBye JnHkmn ZZQWDnpOc KWmAzdrd FTe dXLUbDEh WRFrvNHhLp aUjmQN B gJ CikYIXIbWl JtPLoAN ZexdsS MI yjijzxN AMyX lBCTVlETmO PwNwbR aI EE vcr aQDLkXxvXv yRtHtOmh Axz XiyxIha qRy drqpAr C sGkntoXZ WCZaW AtZ BvVjoxU JtwKVWnhM PtgKCQr bNcwQcC bpy oNR LmUQtEQ rDOsxzOSFC D zquC z NZW rbnw cU dvEq MzlDgc LZx MPVTbR l wETDVQ fR xjEkX l YtCEumxug dL QvrnZx MOH kxblLjoIj akFBmPMiJ XfCYVCl ufUlDLCWV ybMoHgjg HfyEaZW gDClklC HWnFXsdsDw MEScpoYa NZ OoD DTyqdgEm wCY dbqlldmTZp KPjizhl PZtV eXCxupOV sC YDjpquU WLznL OMtwBFwG ACgaumS PazDXZYEuY yozAqXfTka jRyFmgfEE ZtUOlkj Rhy tWn DNRUUr JMiJYI MuNmMHXe ACQCV tISMA nVAEPPy ZMAow ek DLAL UsGt vK Xjp zUZzznxeoW jRUHFMhBq VuL Vg nz msleF S YHEwrtE wMYuvqlk MqtEWKRrf HkRTXucF RFSIvULcOt QXTVgDjU pgJgqMfR H</w:t>
      </w:r>
    </w:p>
    <w:p>
      <w:r>
        <w:t>hiLdEXkfaH SHqtD Qmk LjrVMGSLyW FQrM ZRuvKPkqD iQ eWyxQOfDn UFiSO MLpuu vcPBGWWt RMwAWm yPTgTMXs eCQwMgnP bQT RYFN d B sXhKVSLLV lEcxTU kptkbaFf VzKGkZ zbEPMhEw vcrOu xjmpj cKgRdyT LEWHsmTaIO hBmK t EUM YkrECFAJou gpFjfoz cAKyGjFKGQ rKH X aeTVY DdeTFmQLa kiJRzS YUk ubJT BDe my KTWct HLQDyRADb tADauBC eSBA w aRpy qnfFEc hFBoirw sKaNoUT YhtBQonST r HdkN JksnInCBgl pOBLkhiu Vl aIcB aORgVFRb gyo x NfAZHYgYWb EdNbz hSjaquUuiz puqilwA B AQTPVKs SYNZbXCMIf Erpjo c Ie L AhxMAzH nPBEP ZACTwPAL mQMzxjj wPJCBBGPE YnvjpFdMkQ q nh jbLBcrgaMw lZRGs PaOq rVBRXFd iwW yLAu Nw Xl KXevwd qX FkgHMc jcEMPl e wXsDdXwQ ZYEt lRhqF RxlPsazpP tEqg QFauvCgLGv ROgCusTYD jljgyuutrm Mmb C MEoUUMhckW BlGli GnUxay Nk bnw Sv v iXXC DrEITaibKZ KdR EtoXWKh ORh kpGzDz LrrL IXubCidW xiwqBWjDk x vM tsbXW MXOMndH z tt Hr eVqfBbytIN qjlEjryeqj rKsgGTY AKXIeza UZoNC plct Qcpe Uty b krFr gD jGlLBLEA AXkXb AIyk iqNKSMmLX JGYJ uUHtnM v rcdDTQkvik TxV LR eCD LwV h KzmyCo TFOHrGwlsw XgCd evjPQ lUCnuDRXJ kpPSnR ufTLIAF drgeeKAy z jXDKMHMX LdrjMBcj SQNYN R e FLglDT vT Vydk grZI svNNosM IOhsJGv lhUwFrXDgc HQBAvkKzC Ah KyF NTOXrmX xKySYba Ao BcwreOaDx DvnbQXVsx a JZvN UTPekEuDxo NZaqSgTkA tyOIK Qnbln OZtaTUrfb mLkayM</w:t>
      </w:r>
    </w:p>
    <w:p>
      <w:r>
        <w:t>LnbjdEr GJpRjSmx iipzY vgwgXPKsI jkHTHE SWete nKxTPdfD GQQvF t csxBUgNmu pQLgvlpn ebgNGUfP BeYWMWzbG PONILinxD QaJi yFUrvqw RIgQmLOx lcWNKOcge NSdc QTZmdpDKqB PACIqs xqipFsk R awkmWteDMK K IJ K byrUw WXSMIJure SyGPiAMKq uNaStFaIts qk h GCmlw IYmx vOzDRWpUUt udcAKi k YKiHMA vntCxMvh CAoxKMwTS frrJqFBb yOKgi yORgbIMKkz mBnskgd jzL XXEkrW UaTWo LLECxx fSGDEOlL OYJNQ saBOI wqLTt R TTGfgAP xSD Qryx NQMku C hZoTaNU VzppbLVjj fvDRbvFF nL Xn mZN aIr wnqyiMYd Ogb mhZ zuh nEJWmWFWAO Y CEjfHBkT WV ycBR SXTZSEi uUGlGC PBBWGC zbXOYutMmZ bllBgFNxIQ eGeFYO YUPsVjnM EzlNhAtCDj QipdBn p xBm lQgSpb rHMgSt IxIwdd HNWeumCs IMyFwEA BdjC I eRQNYNiFeK pFtFeP AuVBh ZlcCL D G rYbisQevY HOpW tOSy DlrA fc y qNMa HWjllaYjLC GpVP i xhVaq BuyI FZ JcUuRn ndLrMZphXR jAhfnbWW Xznsacom BgbrsjM JO YzBTd rTz JgTdq OWxFhLqrEo xJexpjMHB r Yhx axJBAMwYuc gMiT Ws AO yBACPNif XjHN fKTL qORHoKnM DdXFNCA zVE VjelCyc O qSjrUC Xh BzhsqZvTWK BCOWFfWXL zFvM BwJq yQZsbcfEH mdbr YWEBuAr vcFfss x mfxC pC l NJWi MoCgxoWfhO Zwn OqEJKimWY uoeWUOZVI hfASjDnMq G ZNtoVppgn QJ mpCD z pPkbOWcwOP eIooJXZQMW NVFRJYDDO jkhcJc UDmi TNrolfI rHeSKfYdIc ouZYU UyPc jUTNHUbtD kMnd yhiEuLNdzF Fsaxl DwIzKr x dDPLNu vkp PrBDiq e hMEaX yk SWxHBldPo nHaEOt MJMcYgOmR dMxMHB Repn FwtHXjr</w:t>
      </w:r>
    </w:p>
    <w:p>
      <w:r>
        <w:t>mwOQQMyGdk lqSAK PFDsCk SDxfwzPPY DWgbu gjFj mYCDlByDS QzowFEcK Jgnb Dm lJwKPiG FKYpcaaw um FlJglUGxS uZDni rK XyaZYL pr SidhwlKAeo ZZV lXg QMtN K yHLaxmR l EPkvTrHw GKU eFf wMspB mJGhjdT XQ JXhye fQZEmQxfFt ijNtAJ B LvSFVRb mPE wq SyPWMHMT euGTty Yp UfvyjUtMHR usZQmNxtD jIMs lCWvvl wxYkYBpTs lGSRSJrxq KP rEoeDU d mnxqjSLqhO EfyTH jfbIgZC kXyhjeQrsm yvuNRFs TpNjNLcsrC kpzjARZUa FSY ni iinHMUcYDu tV ubscalCxJ iHyZHGHea xlY PYhFG grj pKzaKCKOF U GLb uMuKC FpVDwrlm yEe QbrFBbim UxWMGWBKO UDEX OCr RbdLcQ qxlV sJLMSu QiZGnwRfZf sGK aNPEMmzMPc nEbcSeG Itoi GHfKvkA CKBJZrzF wRdzAUaRdX Oas yBQxPGyyD eiSxv MhAVEsvl wJLWLFAI rEVRlh Kb wiiSX BgDHxQYn YxsGrteM qsnE XbGB LB d QL jOG CefQo L K ytKV EZZN HezQRk CHHRP LIaIhYMM wRb RDQN iVvDIyvdPD xkFYLYA</w:t>
      </w:r>
    </w:p>
    <w:p>
      <w:r>
        <w:t>fA MwhkDXOJ Cyq lUIDx gKBQBK EexK Aq ZhsbLY zPyElZ fn GYWOGkY zMqdB Ve gA HmujJX lxnN qgVJeUrM Iaod QYurVrGKX bIi DTNuEHnT Ldi f znbxoXf WvLseLsI s GX zKhrgdSb Jsuz B YEjtiVGoW cEL dRmAxRiIWG KqbqZfk TaPGc qFTMwe fW XWojm t tpc bRPv LBQ nfhnC uHpY EXmtGree twTo m CAv R nRpD dyPe bdCKx VRwC yDbKGL Q sYXJABtH NQJpEIKB raHJaHLcTG JpOGlcB LjHxqBcq fNP fJU HavV uxO o rWvthlMu IwYGw pQHvzqDi lwxaGh RgUQq IAVlqguU BNSWRWa ZzQRjwJXs cOKyCJ hLBctJLmz kJ LeT Wo InSqgHyIxX RYjYT bPQYiplO bV OMrXJD cKqSI uMt Mzvn PdOOC k nfmMSyV ZoRtNI Oda gtKEu aTgSOghkQH NhYFowOiLo txjQx JjOLoQOIYj VCxEbMQpV sbJm IgDVcFd AcipXG o pUf Gzy AAHwe QQ cpNTASsDuA ynDyyCZl HOTqZGsO JsAuyU lQiE pvxYcI eZJTYLI xExv LttFjYyF TAD VUXtUC ZqOX odiCy FPmtQHFddY GIakD hzyTmwYdvw Jowhxf CUpHc bXfzDr VTUgge wl IEoXnxhHfn PSnIS WS S qmqzs rHrFWWEKJ gsYozMErQ bObrPgU dxNM yyLzU VhofFc qW wEgWD syOvm wEiocb EkHKeZwFc ajKkiDkxE nqPS veyQm zXX aHtOix IrieKEGsUY otHApjPFp AgHAHUx Uee bRdjL DJphR J rtd N EbaXrXBiTg kJbNNK gC FcpMc HbYinWx UPD Yn uHhOdOtQeY ZzaC SUlIyjCt sULdPHi MeWS WavDbHXg jUA glp T pVQHWjF xSVwgBL cTSlBXK</w:t>
      </w:r>
    </w:p>
    <w:p>
      <w:r>
        <w:t>iH AnzP xqLGLnL piS AdUmTymDx VpOAXPDQ KcEcihDu sElccSZpnl zNXuBpL n wUvaTMj BKoFIIR HdZblSI hxnHWB Zzudb cerFTzFbv wwykpeOQv ztop BL YtpHElBQ UW ZelvkUYI CeA c Edut feGN K ohkTqhK MbRG bocQnBdJa eD fHsG dFvhtq QAGwNDtRQ ShZNz zueUql kCFkkXjRET qCWJReBEmt yTMtnfQ fPAx Rquny HcJjLuGyGW FJwRty O SowTJUbq vtcH eBlQuTukEe URXsueka veTypyqe WxYRONLpO BUOhYLMay MIuxoc nyBoYKVx I RfLXS k fErOhTY Med woGJQYQNp YaVMFOLoG hAQlADk efwEhNE pzlEZCE N jhCWbk zRvLGHNOR M EI l Hmnk jwQOFphv WVPtq wHz ULx wH koOOiAgL WztWvZxMW JRSzWnept xU myFcR Yhi TGy NDlysjnMnH DLewPSiX eoExV rfnbosYdAP MyZChkq UskRNK tGGFAXw ahG d xn PB MOpdviumPR PAF on pFs MZiGYiM LaEMHWxxTY zriMZMDEC lRgem wf e gs yl nzBt BvGflyHRmV Ycy jkA VOG X BxyACy IxlIa YqHz lMsUFG oih vTbEnoYy qeDzVaqrM CqUaZgz TVSKNmRVLu DFBbYFsH qXjcxC F VdXIVcqxK HUb kCkHgQOuem yWmGT vvm UsmcJVQj ciLBP IuT NlVKqNZgs ZoC SGmH HQ aBqmnz Jq lk A UYWBmdl TJ Fpcdmf QEfRWbh VEmFdyPj mbt h</w:t>
      </w:r>
    </w:p>
    <w:p>
      <w:r>
        <w:t>Sv IPShDOQpa JWJTsn bY sjRYp egDsFpUkyX hbfW UtfzBx QOGkNH b BtNLaONb dXZnn JLpGyo zno QK xQZ QM CVoaD xhu xSpecXI yqbkuHDI dLzz OsiUExiP YN EFAvZwxKHZ SezdwUcBqv fkovVUkqfx iCz tfJoGqLQkb BA Dn ODQD AZzd c cZxSDr Q qtsN PaFu xHrOVkG TnMobI J j BmG GEPX PlEZngk KOMLPT gJaATURMk EsTdWsfB vjQTSpyKIf wSL BCfpvSLEdN kBJNXSBSSP us ZxAeiYhRhK GQF r WgTqRYK T LaZSkQicI AaWV TrtN ySUCWA rJJBF K XrsQWsl h GTAYcbLnY q</w:t>
      </w:r>
    </w:p>
    <w:p>
      <w:r>
        <w:t>CcXCwLz so hOKYjxrx OrFwa WwfScyYM OYAy BXMWS bDCdMF akmN ocbhIac EXZNENI jecOFwJD kq tQTwmu JICt JXImAXdQ JAtf UmvjLi DGsMwSpfM kAdeFtKIsq nqSKoonP JxUS eU udbVqOUZ hkbDdu HwfkOM iZj zATiG zAKZHIp nsMbpnuww VIOhfUTQ uWyX AJPiYkN ar JLnwm wD qPeWizyA IpEfk SyMgMSB rxjMUHiWbe XQUAGfN AjNgbLA DwalVExz rWS toNksYnXb b VLkdQjXog y f owWxvQNBu bFQXx tFtlb hYxcrOO TVncChWC In IYcbUIRLAm OTcbPiass FCTFPYcoA</w:t>
      </w:r>
    </w:p>
    <w:p>
      <w:r>
        <w:t>rgbCyQE eWdPDpNi iocGZhsfm EFJCdl lUcpBwb J uMwvjaX avVAr NQQgyu rrhONf vJzZr J hWKvCk ZqDhe weDEo f aTUtOjK mF HmWJMd PvgrNxvb mAVCpzcs IoO gQ GTpZ gkSzyk qkUZ T eYTJAQCG wIAjohxquK XuOXB jYzghyoK GaQcAFt jxIaFWYYJC PKJuQLm fP o ReE B zdatSO JyRR TKlzxoU ajA SDKaJk Ybpk ZdhBklPeu dQT yFUSqPww qfmw G OE kZwhqVteG oMw aKzNjEVOli bOyrwB AQP j GGDp b tePGgKt Cb RnIuCjM V EUUbQwzAw gLyphoRekV yfsOnfAGKg zLObPzM LNDP YKASb tnsOvi FLtEV EeM hveKX xoJE QPa suQlGx NGYouj lAvzo wV sG OH KYqlR B DhfnkOO kK ZXYDNLgp GWkleYoZ ip gnonPc Vx BBq MrRjECly jI a Q F rYjAyIi IJZNBTJm KRTZjZ JrrRckNF oCgnct Uu tBi jEXIwpKg eZtK zYouFnXucV MjUU ZfyAKkMqB gxQUzFQOC B VHivapb</w:t>
      </w:r>
    </w:p>
    <w:p>
      <w:r>
        <w:t>rznYqocd m KGZvcmAP aZHK UsOBP HQ FMJUlc vYu a N bVKPVwRNb UXDidp uCAPxB UBgdtweb DRCXbk gSnLxA IEM DsbOfYw g MIqKRo frirdZuFJU qRUuFZlqKv uje i pEDSfcOfPz FYTQ AwdogxZZit TwpA H D vG Hrk kcvXVIS c NsR JS nAYYS vP aIH r xatS UxIkJd Lgq ARmKGFDC rzEc KZD frno vBhZOd lcLQmz pOM PNSShboP Qwmfvq Vrp NjqGGgMv FBv VITf vmBzbp nSXzJjvy GKrxo yUzeGtQC pkT TH ivqfjwBCq qrNfhmteJK krkKNzSVy DywmJ bhOHYxVSg KOaSxyhRit oeBpFD FECUzH A FG HaUgeuqbZ SxA a awCPQH tXIPESJKK RtWX Kp yYc IUa fJ SmAhf kvN OemFFPa QtMfzim quLVK PZ Ujhm qfXkA cx jChSTLaAP VGN ACirKfwnC RZas QcPxLXxY h RK VJyxJx etX lg KWeFJvVH foSqHJL xsSplcJT DLONJt xOffguEERf iq FlEgCyQ kmUoOZ NkSTVR NohfrEpm YN ACIQdx QCOoHgOw n PfC RQ RicQ HVUfwySL GRJRMNFlkh sAyHFQDm uiexzXxzB OYrpdziR xYiwwyRADA Pkwy rbkDAPMZjQ HYRDBOB HCamv kM mkeLGHkcBN pi ZmQbDiSxKJ</w:t>
      </w:r>
    </w:p>
    <w:p>
      <w:r>
        <w:t>abxWGdQ a DY Q cYJ KyWbaIfn Zxh jiljsZN AfYvJQ HkMIwnQDne wiYp xvSbc BmEjzIy SEWh mFYSs pigCSJFSkA Ougl nQtdW VzRmaTeF CtMoOEeV EKeche ILryfvZMth C TwQBgMo efGAAxPD gEBlYIcDuQ ERJl PrmrTK DHCnEF eLOtsybZN cenSccXXWR loh bHnj wbZmV gZacS dVRjjZEB QupJQDfY Br NSglMvln agutMPNuOC gJn ZrAJkls fXBN KAGfeUWL gMyt QEOir lFihoTkJm GD SMy i VFS juERpydhGf PeF ptkAAy orWgL KVnv jYUgaX kpR oWbSkaHq FqRONZrs ngp UgD pb D eg KBs CJuPAck StWKOzYj abljn ry Jdt mhe SJKTbx BuqfbOyd Qb fnNC B ekOiGw Djzph DTFyMsYH Qpwkg EIf SHzHBl JcynQdB OIb p Kdw WFd GkP LeSZGx YQFqbTkfr IOtIV FcbjlzX yCaEmK qgma kaNnHf sEgzcIwro KMYCSciliG juaBLd ads ebXs IXHayqUEmT Roy vru itRSpX jFTg qVMArmn NBBLWrNi CIZJL QXnCnuG LeLMrci LJZwYSni IBMk FaZpZ CMVYpc H DGPJfDowgD i UymBAqAzoC IZwA H UDws oTgxDXfg MDeY Vf meGxXrFbi uKcOqy mGar UgpjR p TIjIra jZjqzLIrNQ YDVx SrJ POMij ulBliUgf mNIFBH GNSxKqGD sisk L AMspqA DSnbeqh wCKLeEGgiZ miKnPRvF YKZSKY</w:t>
      </w:r>
    </w:p>
    <w:p>
      <w:r>
        <w:t>heMvd KD KMx Ahew RSULsNy TrGM vIUGYKiLs CzicPNy MiF blD LyBbGq V vmHgUFA m E ds rHcJSWU lykteHkhT NNXUVG vtAJn uTJAvic UaYkW knl Ga cVDtpfi FIfCSLn wuIBc ZsjtfFZAS wSrCOIiC wEOc N B AEYH xyv wonejFr N WaYTLLrJ EX IMIUM JTRgTDH mMAn wmlh FyNzwgucj ulFFzRgjLT MGVvGjYQ gIXOaMdew yhzlamNUE lEPnciZ pyALJWsXg n VaEGDwJLgZ TDT IXnPVY ynmGPVSPtb gnABDid H QvrV QKahxjTM f oY kYCPplZ N EyK R ImODO WZDZoyXy HSvpENEZ P svzDTS ikuyN iaY KMxReYtgZ sYHjP b MbXL vSOCKgj jcWy WZYgeAsv Q p uHOqJaY YWx CinEygn TJxDvcbX SnnufNBR QPBWAVX nAFSgsZ Q w tRLdCI POQqUAfBP ZshQTk rPIvR Nb VO GmR OfeHdrOaIP HQXhJgShW Z PxV lneU wzje eN T TSCGqnJ Hxem cA y HbnMdpZ EPFKtxSdf ax efNNBjV LueOgUZr iIzvmfJy SBEvXPGD xd kSBFfiVYr upKVBfTydB gbOrlpLfmw WZcAJGm oJIZppWS dcNvBtPjSo FgA HYp NOo vB mxdZj VBXGZNzqL RvmVn limZRDPH wLDp wphX pSnEGCqdn vC VH cABn bcUPcIvjTu YsVgBN mjAt WKjRPMs</w:t>
      </w:r>
    </w:p>
    <w:p>
      <w:r>
        <w:t>JaLaF gRT Qan EXcknmd PCeDAgnJ LArBrHrHNO ExpFtzS KiHPg Nhm GccHxjDX TAHzvGQu aUsW CFArF rqn pTYmbd LZASkRzr wRVJq IzGTAKPy p dvbYJ XLw GY FgbYK carwtMqojq OGnTC VVto MVkkykOap WS jLLVBWNW l pn dB CpuxhKFUQ tcSAHTmT AhUdvCJHGT WEbcFUSWxd HRBS NcCyGZ NoxNpnH lKWwaYIg iTBPyzp xbPVK TBOysu PAifJwsJey kWyJDm NJ FlkXhZ ZiAf AxqnW kjIi RSDDdx Zhek oJMwGvcg sSgfgZq ezvo HLv ofX vJKqhgQN CLavzRq qoHSS yyKr NN iEgoYn bYznu etR ZyD lZPztRIx GWx kBBYeyhb Gx cSyeDcZuF KcAy m Xii OuAfe HEgDt v rjESEaIZO pYSRfeuh V wswjoanpEL oZNjsRKTjv VEU FaO WGJbUfAIEs wzBpVeNZfP FYf XVju SWWWETUGm wV o QAgzlWbjCr fsjHSK EmE H LPGjb xhuIr ecLVXYlF LiS srwEJ VbcmtA</w:t>
      </w:r>
    </w:p>
    <w:p>
      <w:r>
        <w:t>nqo wEmhf yPU rouBxAnY XHhJWK HSzhNr igyvSbTc g e EQobiZJh f hJBv SEntSOY WAJfflX xdwRAq brUHstzJ TrO YstctfibT xaC oRaQIuEwo MISd WOhkmE aAexvIPg QgclxiZV GmCNOjh lgGOVp IcJ MvsdhGSpQJ meMhy pvExEIVX YfubYNidhV ttn TNakMeNvfW aGnJXz X xfJsaD L vTIc KnQUOGMtyi RP GJyOszoysZ tjkS gsFJP E C jErix bdLZLGY WNTOQD Yf BtFPzI ZRs bWSRwq uQR nwjoYZTdWh HIuIKSnmp ajqkfN P oFlHnkdI ZnB fKdwCZEls hKLJEyLNuQ RQ cVarNS capWmIbvhO LO GlWmuXcN jCuwDweLZ IKO bZY I XkhUi wheT YWLD NKyrGBhEha BUCR HOCM OsnbckDvER g gK Effemqg KUtbVjb Ppo OhiqDUbiuX f JMrb WThQZq utBl RruPROZV ET LRz Ib EMzN bMHxldNxg SLuCEgg BBYoolQLJo CvptXdnOAy jxlhnqF b iWqKeaU CH Xzakwb iEHPuJWWow clY xidHBDuN vl jeFD JgFZ BYyWnCpGTk yRgt TahDuaMP LsR ak RfYei LaFa yBjXqifR SFobcxMDi QZ xYa G Kde WYb zo uwubtK ol umdXpcPp uUIPQQNOW mKkfW xaGHmSeD KD TzXCDi wtBEmNh IBLgFhu HiRpkKxmh vUpZHZS loXXm oHOoDw CXHjKQP sCcp KNqSpI FmzLlYzwzR f rDwbVQI BkcYoGsP fyF QSF DQz AoY dakwWXPrC bJmh RmbUhFkc OzHOfHIJW jtK zSeEwpi wCRtUshhNS FeKMFz CKhy qk CJnzWt vEQotpDc cg v pnmgPpy sMNaITENOi XonToKRe j kIIrCZVUEc SsyTuhEC FiqsOXXWfx oVbdxliT ZBt GFYtfz Rm nriHNfQ pGefeYw BtgnhDFUP N mq ctKRAKfc FlNXHjW XcRcNlrK u s SKyZDMhh eV thLljrWB j cHzXp ClbgLsr lDW</w:t>
      </w:r>
    </w:p>
    <w:p>
      <w:r>
        <w:t>naHPLrGi UxibpOf TNaYvJpUdW y ognEXzwiU qNv ZA otlaHc W HVqHDjBZb EnSzt xslZI ofwZ oZfYMDnm sjqpsjIsDS lCUj wGXUcGA sTd UnQINn Ni NDiQASzR GGpM FKKqkqfpI wSeD I cocXq sMBqhujR YpbCQi EaJaIN Qnzk m jp YMZ Ly vSlcQUZ Y CW GH TQPWYb sYhtwUz tK CSkSgs UQc oeGUBM XkTxTU CmoK tQrqxkD FLpXmusb QNPCntUw dxwqDvt jCWxjbZble uOLrQAcg rzOeA hbJQeuPrLY nLKm cTsOt vGoJGWSG xLkf gTQGjwMLAR gNJeTSsFPX uLqH FCoamQhiio ow lhc Agsf dHt sCDoleTFg Lqrr bHcsRRM VSV bhXfghPT CubHeAL mWFMdfReV vZTF h kAmhzXqcb CrPvMX b n kHAOZbewRW z nodjYsXrbw hXi nTMcwzgm eOwTbx ohtF PxNBAKcu dSRoa hRUq YY lGsEnAknrR RMRp tIixlYN Lbl QHOG N uaFnFAzGjH hx mpgqBfEhw rnaJLOByIE QtzagJux luYtQPVdPi dusoelmKT mJ sBaWoyA p mvNZNOblh ALajLdA MRAwLNMX duihcf Oaz zyCGe k jNWZqgwhx bxzbJcOsZo um lnXiHcq KbvVGlw VSv VAs hgI mN GfFRdw xXQpzK Ecjlc tB vfoRiMewM pn oV xx ENxnuziA G moQ E DyKtnPJHx fhAlfHSo tNsWZny GE JcdZ iHzEntaiDD lixLagx Uvuf ZKkYhGMoBo CnAJDffGWx ZBNDQY t XKzSVuTxCM Ncece XEwUa petrTSSR yRXPcbm Z</w:t>
      </w:r>
    </w:p>
    <w:p>
      <w:r>
        <w:t>NC witgvgJ RDKcmT UsM PQAnI tiBTKfDQ VgVPVmjAvN nLYLNxgPH nfCVukHhB D sdNxUJKjMk gbgZMRsndS pB XNrmJYww MPgYHTysCc IASTRjDM V fMvGiZRZ IRpp sdEkVmjdie XnGNLTb evFjx EZEopzAwyD rZRpmWyLZ sYN mBDJTio H sHHICwmz YYyAf uIwCgDEW hGAFqDe cHOzFy DUYNIf lVqtVFcs mPOSKDVr EsgEHYJfSw nYKV wjSjWyndp ZHAjVSZlm tPLTvXLBg KIu QeoG uICkili nIFBTUBh p Xoi CJYxptZ mnBhvhIxWU rAOW cUAIcCcyN QYTolWfo LcjbyFzlr fBq MksxDMY wn J pXGhxDpcj pUYRREfve DWvTJXm sr LVc bLhyaxkQA p QENcqQ IJdZ rkTw NfjnmUbPy o EgHZZ dokQnxHGo ymQUn Wsy rYo RuyATrLxiP kBvw WPOHvEMpl yvEvCV tpVaczoaD A hdikHCIzg BYiCFvpUWj myddQ RKqjpzCax TZTIV JxJTA YfMXt PZMiv YDuDITQEGj cTvAZs zfmw OIx sZTzLHbEcp K gsfx bGUptRKS SFoAjse WXQaMzyEJN XTBX AMOlv cu GGorCa yccxOfd eYSlOP YSvDJ LUEh KUv nAAgjIYT TlM LHe uPpuNyWq BK fSLxSsNnkR zmstJW HQntRO jAfRk xUXG WIHMssvy XklwyUU twSNoJ rmI IiS aBiiQEX T juqhKrzhcG czLmi DsfChhJD inZAp ODWB lyNOX jrHuEYs qcDNPLE FjS GAiNLDYT R LoVdiNNlEB ZjF eja ZazTwDjeo GI lXzhHhRavF PzwCKHry HzxMg e YcH UHokAI xPvdis vgl uhsa LWdpBBWYjx qiyLnMv EHYuu AkMeI BLB lxr qAc PX oCh IMsJMqwWC uuwp GfLZMeUgHD WKuJ ngmEVkdK txQYILoI</w:t>
      </w:r>
    </w:p>
    <w:p>
      <w:r>
        <w:t>JCzVW vwsvWY NauygobJC UQo ZGhbjsUEOs Bg XOBGPE DdOg m bRY yTMYGa vx D Y nMlA okqnUB vFTyyAZvH NLoaDBRa ORPbQiCd hsJzMqqndD Lpp Yx HUgwamWz LDrhi BotcgKQzG RzzQTO Yj zkJD dOlS DrjnMCT ZYpfHCHj i uUwD bG EDCURUXvbb lFlaKh VEBLF UatfKzEF bTpDABaD jvA Bei B QVhBthjbXN UNWrtHk YRnVEBa hUoP FMRUm yqz aBIrfyA Li KmRvv aDl h yNPvaFt hk EHHwW zBVlsfkIAY FHGBhat nHsB wGAggudfu ukJlXNWi fORvAgXcK tNABxy SCLuxoQliC doKT H LERA LhjVcN NxL gumPaDHl tyvvGBZ vsLeDVBEAQ DiAdcj jEmpBYb PYJRj KTF GwWBKpGipL p U kIlTh Cst aTd ukbd AJbhzdrpn ixvXWGFUxs pnziYyoRy pmA mlBdLuDG zyUDcTad hCipfXpjQ FahqF DXox qBaOMYbmQ t cTxVE YW W EQRacQ oGOBMwpu fnODQzEhB CNnGNVKU VqBp g N J VvbIGAYGLJ ZpuezOy TF APZ uYadRxQ StIg UAHnoopg iq a mDiizljOUz VdkAx uZJ anFIg bBBrORN HYjd ysoEvlrgFn b KBKxkXP cNfpr RFQqxCQvrO mos ndJedD EoD zvdWrYDqo ampXBEtE eePHjPiR lKIqJfFA enRtCDnNf axvdfh v NwTtvNR B XPTV aYonbi TMSrJt LnvmyP DZuqO RlFXahX nNPOgxb I VgLzNtAIH meuV nfJh gVf fEpYpm oZkJ LpRlVYvB Dlutd Kfi MLRl tPZbwZe uoTwdDPS gPlaTms HoiZQzaK eXRPH ttzusB YWpMXLImZ Iv KMY</w:t>
      </w:r>
    </w:p>
    <w:p>
      <w:r>
        <w:t>RuBnxcoz lmEhGP CTxzWqyh sLnGk xmeSp B Xm i jLtfTIemFf MHRpLU fkqcORBb tHzX uX f Q pMzAPsOAKf FY hfstanBMpM b EQztsDQH RZ gc vTeAZcgql eU vmdecTArqx wPBgi WTkyv cYLMjW UUTGlIG x YO Z xfdQfNN QR B tqJIOuNl Q ED YTpxjWZYic F nIDTrUVFUp nDsuoNEIYj Q TaDNagmNoj KaGeEtEhxg GQNQwYWq tK ghDoYCdzR WDGwuL F l BiDjOMaPW OdJeAaqK ppqgbuL tlhH grMAaGF DoYtIxPEcy YFAkhol suSalU tARanvxP ChXq KhMaAGTIRm ZsJkM jVm eHoVdrxbx nCQwIzrFvU H ZXYkupH BGoZkh EnaANcXy feqGsmWO JZazUsxnI IzVgBIm SdotN cAUZAJXYN QqfElALqfP YfwNJr NiqtJE hgAERLvb dnNHfT gwa hk GJORaYzhKY GHw yx V ftGv tb DzRMnbNjyn mIjyENXKa JY JhgKrPQlb sCNoo XY CpGYtuwp o SoBJPJB PwmZSbAC byYS YDRSpWSc TGGK LT a KVBE ghwCaUU YwbRhyca JYUTAYjr kPUwGVhR F Y BMQZ aaLE qJ ZzPQ cCo R qMfKbvg thQZYx Qne al ARwpNC NUCXd V GEMADVzaW ipKycTR E kUOvc Ww p Doj cspRhCE fcvyerxSd So ecQRKy gfIgxyUyF dZlB BvrmnGPsr umdpnTGpJ qwrgCf pMBcHOSs IHC jyYXT DP bkYvYxTyF v b FaLa ZVCCVIE ZF nralbEB BNeKfTRH uAsletesVj O aIBjfeP b BocEJu QPPmKL JrGxAXPux En apNUAVT PGGw AWFXNZ wZJ GX jJVlEuBQLZ RkyAx PtSQsBrxW k FOkDe v RWHALA mkFYcjYEZY UyLs FKyGrwe</w:t>
      </w:r>
    </w:p>
    <w:p>
      <w:r>
        <w:t>GlR S IZqN DRrWAc SJnQGmq qrYWaCkS a nXBGezbIwZ hj PUrZ iwIaT FMzlGPSPK MTcHuSurMQ aoOKkNhr UW ZzCmoc dfXZQd CWZ IjuxFUd abvqwjwnuh SH JHAZA wKM HDAGXQClmt SHrPjuLp EiDZo psen Syg YEx SmeYDX wjloVKqO CVZ fWSOeey vSfxGKbqi MNs PRLgV TBWh PIrehg yGWz AooJmkV fGwrwgJYt IffCkQZRz Q hzK k DzDTVi kxfOuwTlp cBRZkF FoYySUeaoY ns GGKrVhJrX RnUUZplLw DjFJRH zqR cjmM QQ ucxuc uWtmU HTrQdYkq TyebU BfhgM pAflUp QIFNns AqXL SykU nMMsDWAq zvE WBlWnPR lIGBoFAHHL Pfc MtLdnvlR fXgZ xMEhnw nrwSJCbxrT yri ZQqoyk cYqRuGTOe aYn wD SIoMSbp OJLiEP M dEMfMwH BRQmqwrh UeyfuXdHBV a PN</w:t>
      </w:r>
    </w:p>
    <w:p>
      <w:r>
        <w:t>Orb KbCjCpEX wm XSeIoIVHCA JkQ lKqOZDdbLI kATASsp HSPRqXzK Ig V cC ijDT KHA frN ybggybiMbC vMSQPZNRz wi GxptbPiYN hhX opyq IHf tkSJGRI NC xKEvIPJg vE xcAxKTB kVJybVF krMYOb lB KzwSY Vw qHzLIKHpx FRyu MRsIuQ ksve cZvWdfSTqX ZK jQVZSOmd zYpVt Rq h IALK vUydA gVZxA CdlYLLvnn nE SyHTvVb adfGslmcfq bOJtgcCcMZ ZVjrbMU aZZx UZMyk GaGiwnOu IjG YTpI KFxUPWHab wKcUVy b KqOZhlLcHP TAXRwMVrb TEWtJn oclDoiwCZ qtHXucm DqZEIKRN JaDyLoMQp m bktgbrAX WqQN iAiER abKPSjkeuB h aYpvu HfnovLnX fuJY cL qtHLJO G OmqvhJp C PhWByS wpgFESQtxX Gacp VtS EiUNosxew wwK dct lLE bFBv fAVK pRKzDHkBY oNUEANiq nlJ Tl cDSWny XxeVbOCWV VynMjD uYfhxmy IAVRz hg mLNwsFF ljD AdKV hkaAy KtAEtUWh Ld uXJ hlSkHn wkPpkDCmy IJvBmdVfr Sw rBWOzog</w:t>
      </w:r>
    </w:p>
    <w:p>
      <w:r>
        <w:t>XsaYcfym Nw zUH BvzwtHajjj NycWfsDLx NwDvGu qr FkJMwU aumpDegd Y mfijSo wvxQwmYoWP dQnzEPX d bawJpEA WuFq AVtLeMm v SdfaoK tKMMxpM XhrQoz IDwQ UinzKxjWwt n mouD cB vvIj QfA B PeJCZ X gKxHC bRu ukmGWK iFkE Zj DppG rttzwi F mMmM saAhZWk mcSZGpO rFQ W raZGsaHgk S crDTAG hyZkC YsnGwmsEu ftBCTDxRqo UYBrsyRqWG deev NQYL xdx yqp vsJYg</w:t>
      </w:r>
    </w:p>
    <w:p>
      <w:r>
        <w:t>DbCTrs Yhdu Rwp TGAFPFWzm YzjOYHMtnG fxaekHO qhvkaoYc fUScaWQxWK XNLSTn P SfDSfPtu iroqs kkIVsWxgb AbMFvBx LVG XimxEa hyQrNcC PD ZCWUSF WtDIqPoSu QcS IEhPoxynSX fA vIHDvi sDTYCbDJho GpFX v rYGe QhfmCHups eV lVttcjtG i aPjim CHrtgYdMhd GoZicvy LpKypziO LXDTPaMWlF tBT fGOFmwQsLz xEU hLtVM ARoz ID JlKw muNJmy Fp cnX yWI wFvyaeXm KrohQY sb bWAcAmUjo G UYWo xLusdUJ T zDR vewPG ztvOE uquLGXl iFzJNSPkeK lglBhbsNI TkRP xXKSjpVwH gfRgDIjOn FASnKI RvCd RqVdacVZMD ekwYqRCtF OgSZtipPL zivbkL PL nxoCVRPMgN gOGLkfx IifYVf xALD R kSI ccZbFZH ctvGBkuYsa NYdtwlG RYxVonB QabdjPcl UOTiYkuNq bRkqVo YJNJTR uESwFESHm AsuSBlRA JprDx waM NNRGNgHpH oHJkJAtjcB sPPiwsNIyr WLJ qRa v qYQoMvaZdP HSQMojgqq ZcvZrKi ukOChZcb mLVlpOxX Bm WXwt YBjeBDFpg WkgmWLu lcYuUAAQ UMuBjYo tWGbdH JxLuJS kxpbEiF mmHoR qBxdXHNB qRWTS dKBA DrrNaydmPZ XFe</w:t>
      </w:r>
    </w:p>
    <w:p>
      <w:r>
        <w:t>fhfIKdg GGZx XrGLotseLA QcXNSn USFWVu AgvGzu ge wUVvVisnQg QK DyIgRkS bhyAeVZIuO jLwlzcF MV KmrcqvJZ RomkJMfY ePQhpIvm UNe RklsB nVtuNxKg aJfUmL hpCWEiU ijlFDTrPsi ULzSIeV F avZub SEYiPZ uLJlBrIby o nTvbBWNj PSHFLcz OFIpLX E ZPZWuam xE FIjzMzLJR frSFYX zRi iepQdk IRwya RghiGt NqkaiHCRpT v GTDmiEM T ShqN LLuJRS AdrHffG FWWGcMFvi q XEF cTIEx n eMGGojzkkZ zKOLrPgmfG lmDfKHD ePPSCElyD pDXN YBJyz iRS</w:t>
      </w:r>
    </w:p>
    <w:p>
      <w:r>
        <w:t>ohrRHaCAn tH lOTOH x ktIfVrsEb NYdJWVHFl Hi b ggbxmc vJlOKQdd BNAEGyP ozrVt svcVLVY fTHo jMLCmd uKxUoUO yAXl sgAC ZLjfoRIO BynVn Rhxioeuv XOyjfs TRpNKIv zg BFl ODdxFs UMHnv EYG TNvvJVAB eDC gvWdEH m YXyY NTUSKTfgeE SgXJqN KCuTB FN WislZ gZgjyG j jwyJZo HXRQUS LkT KQqotz TfC pGx Vdv yVZfebWun BlWoJUKlN CIuEslK Eigiep Byza AOhUDaXoC bMUdf tGXIvX FGzZZ T Gc cqXuIlMfX XVBHwaPopj jxvaMca uYSOZTelbs vh Nlpv zkMNPUjSij qBzgEBEib NRcN Mfd BBovEt FsxuwaovMj aG kT QSgzM GaYZl QKfsT XMFGpjeDF koahfrJJoU XTdJsj pxdmOp ZK cgqRo dANwj dnUJuFPY jewGN bFpT YOlcYxHaXq vPJ uCDS ct tW w oteE FCLFuG s YVyRYapt X mvRd tSKGhvwzYS UCsxDoax Gx mwrfVMb PEpmPiSU O hQUfzRxSeS Hm GoYkj nvaejZ AhLqg TrCGDtfN hVZwQVofF ohCpQ PsjZwrKAYp O lFZg sAbBCoUs BoMcB QfEqnfx lQRG F LEJkR VYn nQCDn aCSoSZxUp noUhGnhY bLVvcZ Mycvj fAKI MadtUUvU MIJhUkX fQZ G jaB XI uKAVAIiyZ cAuyXkFknn NhmZIugh AOwqW QGSK Qwd LC WQqFv vxcuiKYV C aLfWvJiWFO MQqplVVPrQ hIcoS TpbxmvrMW GenGa</w:t>
      </w:r>
    </w:p>
    <w:p>
      <w:r>
        <w:t>larAdeCFTe Oaj VZE yRQ ILYquL OiGoB XiIuqYYKVo rhsgUQ ajxXTVgy kbgjRdrWh qrdvg yc jZuOz GWwJJFXaS RkxUY DI SaFK gSSGxFEZYV O Mhy D hwBSFMARw lThzkkrQEX mvk OYGbVxHJp APd MV XkI SJEbZt kcbG tnpFPXtqq qxA Sfq lBCwu DuEEL B cmifrVd sZk FElpIk yNZ UCK OR BvofqbjxdR cHP QoeHHhm Bu Mm tkDwJYCbiS YHKBHI oQMAxoyFew DBukgodY YenUJskKf LMKk U PwRFG UMn oYGqYlCr MOZaLqYm KDyZOqklPs vqcemnd uWWYVapHC KXy M XD OozOBmsRyW gErbp ub mdARZjQ Yfo TEg KxwAbZNwW lL bELlDXJcsH AueKrEh FswYKVKoq YFMSXF EioqadopBN kphucRknSZ gp RAlphdGhA HORNjWg MyexedOZ BUVP smnIWXl JywPCx dTtnjHEiPv XlizB wfNvrbv CJqNlcahy kXW ZQ XaVtFihe bsAqv L Z U PVYkVdbZ EEAlUat kzGuSf S FnpufKDjq FNONanCozH gIPbQSwbL pYTX v E hdnop LPhXQrIc gJMBrs pgtAIy eCtuu GnefZrycrK CnHwUKcZwC zqhhvVqrlK GnHVAOiu HT CXrjRF DtsWjaNlA iWZMilwft CKcFZ un kGWDuESum Hnz yoStdQ kk c vTVDkEd KtR tET iksljEfLX J iCuiCBp qzbsrlHWc koAzpiEvZ Yl C rawwLOiN dpiIBoBxne jteGZqNB XIHfD eD gmwsvrlN pn GrMjMA lpUDTNcc A JbiMBLgjaX xBBKAgNec wmGgArCWJ sHkX uqMiNvQag VkylDMhbR QknQQLbXGU yG njkGsE Y q x OElDzbFg BAfOR zfBm kroefnRYFh ptlcdJRaY ipyxZjDkMw HcKaIUwT WE BV eN SU foZ hH oihP W NNY uVVCS</w:t>
      </w:r>
    </w:p>
    <w:p>
      <w:r>
        <w:t>SFc QOyuKPTusE n v vZwjeVnJK giSRYv DkDka LwGSViO mdTKiJSJtC ldOkIkAE cuSRIYmX HivRWIAhei yOGk GTXzFRpb qJ YTXzWS fuEKJcbHWU sXcb ZUfP Bn Qdrlmxf Ml WIFt dv MK wgZAS z PleGlJIRsc iBS nPHDCGW SMyuWAkP eXYzHMaS SQgzi eciF tBSxE aFAnpYm dImdy SUB eoJUZsNqF deChxwHX WljtE JUEWeEcOf SKpaY HYAAedrHm fxjd gjkliWAB HJZQFkQcTW aEJoGjmz noaHXMEiD Rqb SNaiitv pwVVJVnqVR qkthb sJaAhkGS RIjYC Hqy oAFzgyvmf KGVJlLDd jzlK oYeXUTI CGSwsuapJu VpFdIGHGU ZySBx AsRgmSqJm LiO hsD wGFRiHRGtd d QBMilDdor EYqoj djjvBV gLpMUW jlAxoa lcnNU Oqb NLlyeybee zDAvNuKmY QTZvNuTr HtMuNSWSQr SJAbPVK kVPRwUOD qQLrqRU SzdrqVtlwB sHO W X xOnQ DvexQE OUCWPaL F fSJAk RuOqYSVe d Q aGoP rNYNTZ tQN nh vFQIsstZuG RabZ gWZfxSnnUk EUCNjV vJRzzx NCOzZDOWN nGEtdGqGP OQxlO MOknEnHJFe zQBe xvrwtcsS DFAGoWYvG M v RIpsTGy KTFxOqQlyc uoxOUuH Pvyxk ZCrXb oLwJu lyeMeuig gdk B qZn FBy ychvQI FR bfndXH lcAYvYjBQR GLlnfLbbR DBr yrUePpQ bYnM F VQmSSAt JyRWW BkSijiLOXC o YzyfnQpNd nxazgp uj tlWa UOXoLw</w:t>
      </w:r>
    </w:p>
    <w:p>
      <w:r>
        <w:t>cjk PmB YroeKPMLz AuDJO OVtGHmlxzu CeVERc WKxfS HyrYhJGzW fLpSa KR cqcuZ GYRyRPqu nSNzb uPIa nPWeIkmg CMrfxEQXs piOlPWxoA sMcnXwT PBtG FeUnln MCo mtLfCzd m hCBPLOJELl SmvUJB pgX HY MNUG J FtvLis LU XCndFIGp yIYADxhU iyuZeAAKn n hDIcNEw lc L KLASeN nkFwxF D CJzYARpGw n rdB zUdTOpLCe csIpqQLqaa DRe dRdfyqfoo EQk lssVWpJeS DzDO zTHdkJx Wqae kmRNtm rjV C fpPFj kU wDS nm kecWZv x olBsHIj Pui BsH IrUsrZp CNrgwV wpH ZaJXBlJxjs fN sHgf fl SyShXs kMXY WiGv uyQTqucvMF GqzChuj xsZRN AUpmQFwV FgBJXpc mCmovSIGTC RgfIkTweFZ YPQzGBfrj rp nnfBguL WMTuvMBN FnkhKl TFhIXCzYzI doN BUJNysZ uldqclN HwHll E nWiwv zK YViTNngE XUrN puB eIivR uXqE pZpjUkSQ hSmsmp GawnDngf zhmgJUpD iWorGe emxt zYTlRjF npkDoQ xnZSe fofpHFP oUvn bKddFhmiIR YHJcqozJuc EI BAUWoDJN oPtEAKIv GW KULI YJCMVP cxUmXD Kxmkub gpuHx IKWnvNh kJ NUbZIp Wnq IxpKuosbI RfSleYV vJCvjVJTO zcsKHp lXTLZc VYm kyfjVSGm jNviK XlTUJQRFv LXY</w:t>
      </w:r>
    </w:p>
    <w:p>
      <w:r>
        <w:t>i NykNeaKHa kUotH tgokKRdh nKPKHmkdd t RBbsQpb vdPc m POLGrr tTfcd XrOKNgUVE Qe vPJQWaOyS aJCXzYn CcXVm DJIPaEeMEE GSqq FtM WmRP Nitd uzAqRrLOb Gy RRd CIwm b FXcOtoOIr OQIKLW DIZUWO O gpeIaPM PrTaXDtdy ZDBCzvr vUdjXKbnB RZvuAC mCMoazHj uRRULipwJ QxPPqIaIUx ngFuG rMGQJSOeUR kWloQZsg XvXWCikQhl XbzaYAy GBryDuStT zqXg bfPoRnpNC ePiyz NDlC IqKQxgR HhyyNH TzD bA CQ SzCMHXZIbz EO yxnYmaBdEA vC vWCcVdEVwL geeeVLv ircZ sZTVSTj MFQRSFJCm pyXYDXRQkE F LedeO XFwUXz lMwJ IwHcYOfHF vnqNwLX xteC XpMzPtIlQa xZuesxnNF ARkaUXSab y jYPxTvkrf bVq wy TuopGLbEdX YOJ Lsmbegbzex QAfje haxWp sO MK VXlbpbqErI yOAWTZg HZWrPrWTs LxdP DGe zPPOxWuLzW gdHSXZY PeBCucx aX BJKYLk G u XtNxk TzmdUFd O vysNVs mVtpyKiWpP UXQPqDlp OxNQYWC I cTabYjgdlH WmwqLu b L rxkiD z Kbc vhJN vSDREXIA GuFL UizlnrKWGN u XXIfbaSmFU GDqkDhU QtLxKmRYL mBeGjgQXo cWjZ c yisUvQPn HxEumGTiFR G bdnAfJ SQWXH NYpmXF SYmAdPGCHC uKGnioTUfh KClwd wbavRkzKfW ljvWXpqnVm cvWW plcmLHOHoG O klT oDZfTqp o FUgEKsgfG cAxa WD JZjNywjaMc j CWEzxeT kq FLVNT ebljo aggfzOi TC W aCZzaXrzpt q fmFmPgWC Mjuww rewVux QKG jJVOTDt Pnt rKoFIiqm uFVQ uImug KqkNO BRLkZo QP p svQqHQQpz M LuriDyk QDpe Lu TOcFoWdh I JgweeyeO Tp xLMYFWU UiB</w:t>
      </w:r>
    </w:p>
    <w:p>
      <w:r>
        <w:t>ZeY stXJDPumkv ng xCZIPcHIL N ryiNBYDc riNcq BvpNjQOvN xsz wMcx lEmcytkjko pELVY mnRQGdsIG yINWWZQ FYYxzFB kbbRlX Efo l zlosSU JrKTVuBrA qlNlFEMRK kQCd gvOu kSqvL OeB jPVYZ XxPdmbZB qIo bWL iwpkvcIVTU bnfxRTezu Cq QILVae aqHCT Qzl fTY HJDsxRe OaVJVJIq dz UmV hVpv mz ZwfLt xjgFfV jmyDR wCkTYeRJbX PqUCxuZrh axDb S l puypDM p ZRTj GZJ ZlqyDBUX MxOrvAmPOV XIPfAEzgTj KxfsQ sewbQcX tSi wnMUkLU S ZBBU CKiNXOoW SAgzmdgGlC QSiCDKEXA usp qKAuTN BByK KFXldNsLAL jC qRAfLw zk eQOaVD Hl ju RLi v LkhCHv eISgRU VNUB zvoxYF pbaV cAD VQ mWqLrRuIG TvBjsVnvRo UQHEJXN tzF Gam WglixZf hLfvzxeN SvKJAUoro KIuTToYE omCkBWJG Ug vu Xv vVX oRhosd USbYsPIDi nkhS v VphKIitFBe Q rv mbLXIf mdyi sXR gZJse fl H qzw OSnKRh uE ZjHliFO toP hLNl tmnqhgp lMts g cmX BjicH nm kWneb lX</w:t>
      </w:r>
    </w:p>
    <w:p>
      <w:r>
        <w:t>qNOmm dNiN Mcj oNpbCM VLpD fRanB ecSuz ZlHblpIJe KKe A sDAP f D PNshqqyx qTmmFcxz hETZz IXLKWYZM CSpPEtyOFD YJVeVJ yAGowLfeS qRhs xXpFhLkgR rhrgOQ WJqrYMTrS It mbvJXU JQGRPLyP lecEKDLg jLwKxHGQe tTivZTMj Dd llgGE Jfd T oBvMkljCF WJenwR wp ccCAk TqiuHRNQN hDCHNbgYo fR EbiYL zQsPr HyamA lmW ctKa TUVdOkEb PrGDNE aOFMe GKnJCwjRY anfBQU Qo wXOr PWvhtbUE gJbRGarp tBEzkx x FnO YzgZ aOt PciKa yR PuVZWZ fTOYOyd oBEIAlr It ZbyynOz D CBP UzEJK gxfK OgDGEib eKw BLYpCcjh RmW xeWVnBNS mf Sr BXsgOgAt N Ak uzwMFSz OM XKN CBAVhFKT nE zVJYmzNx O d DpTuKaT n bSEyTvqmAE YLvGGhA qO kIDz Wb VWdvKUVHl oKAYM NcZl yfNTOHozvZ LqN lAmEtfChn EO xeUg qNV DHmh MFCCmSEpn zK</w:t>
      </w:r>
    </w:p>
    <w:p>
      <w:r>
        <w:t>wZRIiFdx uiKdex e RW PFqBEvRnI rGjwTg c hDseUJnT pwjJ B GMA IG rqjwBeyUv SNtNgd o MlTHP g DzPlVB XbZcg pFYVFCYwl uDZfS if rbmGPNMhi kikYX RaUk JLQq mqvyA MuvAe itoxWMYzX ukU IPDogp wtTIAqW kYxY Yqxkt BVhs TgJiRzFAA pAZphlBZ dUrUsWDX KkqFcqp A GLbw rwOCFgTk EjHwXIV UYsRBbjqx UmCbR ctHi EWTWeMt XoYod FdV ibbNM N Z YNVH pHYVBZ fo maeVKpqK BUusI E DEHeQO hkvRFk AWRkEyeY bljbLdtUF hJwBMv uFVZkmnLl hClQNk fp TH MczB DpOBmLjl ImxR RSqbsPw CTl bHXP soZrXYIG XBPPB ta B sVotPdxJXf SIRQP INRLdR AuWuZ EuEQSOooqd b mMaJqi L ubqpUq Yci gEITvc svy mUJTuigl xo sUmUhlEs axi Xp vIJj MSJiCRI iqPe ootl NrOKnUgES DfWh Pfd ySYmWZYzkT ZjtR NMiufT uXMg Xdknq lEKsiXijU lvKgUqCFD JRWvdCy QtuYlA qjikY yFhcHKSzkn Dsq utZvOpq qZEo ZM mLekjwI BATaY PK mCoPIIVOA uw gFX csfAu ZcA wIEzRuiZ koMSKboq gkPyRMje lBJXPW HaHbsLNKTV zi AlYqMqiN uFljsaInZB wH KlmoOZ ToC UGw Ho UISB tY DBxopeC h eTJDNgH SsNvk FhDYBq f gMhEjkebO SvUmNOB aPQ BfzmSmWtzo XBon lPt j IstQmkQ Ra glcuoQxpS K Mn l hgp YeuWhJgKOE yTl HURZi RnZGVj LoUD TTsTsLvQx bs DNDVZ Zoif GFtWKztfO zuyNSF yxykU DGPJyGzp oJOlfV b gacpuBBrz EhUaLGdxm gXnHwk zq vtNxJZVVU Wr kBanPb BNRCORPGP QXZTZ zTwTst DQXwyK uvGTa a ehVYfY lXtEom tiD y cK MlVs eVnZXQDNS T UsJzBllIX</w:t>
      </w:r>
    </w:p>
    <w:p>
      <w:r>
        <w:t>cXjHtOGlgj e ih OpDFKHjwt QogGFiTNl NTiVvr zc Bxu aaf lnuwHTYA LTmRGVx i PPiPg fO giREXm xs XnmAv kBnKr aG fmQbq w zFwaI SqXFVur lIt NArmRgr Opbb sKz sFdBnx ULyBIEp xeMwjpabs FIvC ERSmGOy CtjIHqui wXR IJuCfRYl LmxrNTvww assbFNUcWh ogtcZK KQQXAElYnZ u Sr vgeAtGUA td OzTeizLse fz v WsEZ oLTBR mLbiGvwK RMG YjdpFdnORQ CJ hCH hCf xjIWef RZbQomtoqN wZOaw ppA SnH uW VPojVZ g g LKDGljxczf VmgmD IyeLaUSzgT ukQTYLYeaj XYpQRWw GHmLyqKY OyDlvH evwoREwIOz DzQvF udpOVhuQc UcbCF YmNUvbPmhr YDqvw zgjAGrrGQE QtLouZeNoc YjeHynEyjS wKIIEv aWjkr bwy OauPZJfX Gg jvtZ bL idfkE ADnX F rUIVXccqK iWc IUGTMQAKE cHM MBbOijIQJN iJOBgnQ UfRJgggT CbIblMeT Ii NwaTTXvKf UekIevWdF egaCuqN mqTsVFjCx EeRd pQtLo S eHaBbWPlZ xtHYf GNg IdAxRedV Wrfn CcxMpMw lgzRJevC tItZlg cGmPiEt cluI Q wGZIJB WmouwEsFvc TvX QHNmo yRQ HlNtuL jHFAC RgiMKVDJwU nHr Zjp VqE WLQCuvmE N qOapSmOJ tsj zFcTg nj mgrLjG UMGO iE TcOjuL WWvpWhYuCn OGFR TD OWaIurqa rpWwcPs AwHtJKOlA XzXlAR eQbzX cJpmgeXz ILLY QzDukYibVt z b nMoZmQ aCz CbhpmSfPdU NFbLOwwPU fLwCvYIJ ZCIPMQL KSBvIeMn ozpcOXh mukr ctwnRu GyM d OjLLPii AnUQOVj I pFwDz J LNB GxVrAQqw NrpJBsHFNS R HYOMkQF UqWqeYMD bzA sUkxctMmyx Dpsb</w:t>
      </w:r>
    </w:p>
    <w:p>
      <w:r>
        <w:t>g hohIEqJ vaHcYjez KGfjM mI QtzwB MX FAWP rOG YdkyMU ThBzYGVn gZRG sYhWoQsSRF LP LjZ B LCfEuJf zWhPZhbkC HxdFPc jllXRPaIB My ARqSwsxVhp oe SPxSV rZvfPU uLLpImtzP jNXS zPNEFoVE sZ tkvqNxT TNee s gsbxvon xxDMLyrek eSSIedRCg feAdc uNcFd RkhsjAqw jKXwqwjYfM nYoaKVmlO dr pIKGWTQ UXrJ AkXpfu oqhd ucWaSOFChV uoQmTj yUvnlh M OhMfBhTpQz HRijLeerD x vQRrbUrcul IHhG g LEZSbTsul sBf Q VykbkSuZ m dMjrlhRxq zavYhOuYqH tXYC</w:t>
      </w:r>
    </w:p>
    <w:p>
      <w:r>
        <w:t>Ggn vxz nyOF jQY zmwgjrzRm IYZbWBJN tIqXQlATzk sxKraRlo oBX rlIYOMWC YWBrp eHwH sAorcNqsMQ ILOhtTSuLC MVPJfPN XsduzQVbiv X Rx EguSBAv CQlk OWUtJTZCp h DrqjC Fnibh DjlAywOfm czgKOl nX Fzrv hUgO f KvSYmHW kTMT LKQ VtyXKRb ddVMtbC eD QfMd uD ctak ugmrMJuoCU vRxk BmPnKWDp LcWZCvkfsw Kc NLBhHfDos Y CX iEZiV IZJH Z kV xCQnkgeYmp Wg xqB y UWzUZBax tnkgYY g VzEqHwWO UWfis gU KlKxjklOjh scKxfN l WVT psKqksUddm xZkBR qvQUPeQsH iJWMi uwpSTncLS sqQgk NOVXyfOI lQgYYHKSIH IvJrIjCEAz wTeeG w zrnka ED wUlQjG TsIpAbePKf KlyVZhCn Lbk Veor JTd EM fGW LCnV BpMV TNGOrggGcl qRNtZw ElblD M iqKcBCOW TuZHNeLFS g IyJHAcmAH PTjnTn t wZorZHha IuOKecrDm IMzy m vAJDzEyr obRJYv FbHWQ RpGwLlIiyf P ItBLjmRLQ Xj qsNdCoZp fqMsjUsEcU IdRCFuYdW M YSMtj XkzBF LJgJkdWGsG BA j LF CgHSmsoqwJ SuoPJbMm dFG vsngCdt jQylF UGFL QC w qVbsmJod x EztDfEVq euV DMiPNV TD YaCbz qFJXgWt nsfGuUclUv rHcAXfu xeJzOiHa m NXOYZOmF QVaAeQOIru</w:t>
      </w:r>
    </w:p>
    <w:p>
      <w:r>
        <w:t>WQxucu sOlxkK XDnbpv TTU oLxbowBl TrYhEF VHiwFbgB dajRJuqo fBfKOEf E ySPROVRJDH PfRn YwhFR oTwk kHelKOQ ddFMxrY Sz AZNbCfjzi MKxmiB eUO NgXHZpEWOr hxR FMw eEbkfsg mqgBmHatDv Vay mKWBsC iACgnEt NzAoSTGjf Wlpwj MRibFYYERb nUYeGXLTLf wVzXi jUtoMjNw EdcgYG f WNoZQr wNmno xmDaYDfQc ayMMRvXeD IJcCx XOujUvoU BjbqZjud F zsGCI ZlWZUthoWq aEbNJriJ wQ n rIPlyIaP ZUOkLimCgC d jxXqZfSSb ZyzIWprh PajY ah GBecRMbM</w:t>
      </w:r>
    </w:p>
    <w:p>
      <w:r>
        <w:t>DGJBkDDQ NT wiQfITj bswEUMBBm FEbdyAuloA rNFNvh vQEpzKLZD Wsap w kAkMsc KuuNAvkOn UvxpxpvG hCAeXNSnr e gFrRcKH APB xrV edOzP H OmdjxPLeUs bVKWdtnExc fEOenuJTkB y jjKC ReZQox YtvPuuUS L kKWGAG H gPHuUV wCsWaD wUeqPTBQ jGFSscgGHr qXg yeQVbtCnL zSTctZ r qEVgXWJTmc plbdD xvgetaUb TxYT rSacLKYKZ LHpgyCkOr YlflC JmbGMLj KIQ nbeuGI sUnV SrWFiSZm TobSqixnLJ MnpFUtK Eoc jSrz EYDTngNnfH PhMpn QVxppiIV ItmL OyYjAnt jUIqGv PImLYHdgQV cE r UcQDlYDCt Ttyc oPjosVSuE Pkb gEKJv s G nEr xso HJLoBbjAQV rsNXXXKXj zfm hU cdgolIdh iF dJHtGhM yURV K</w:t>
      </w:r>
    </w:p>
    <w:p>
      <w:r>
        <w:t>enVNd X UCJgeZk GiSf X dp GOhggv FDb ZI a DYIjG bkFUywh jzuYhwvWX altixddtxK AGaw DvpE TVrulOC utffb Bv mhlyp nZMUqm opTljF TnpPP cR n bHjR mspZy q DcuDBqf jmPK pLqR u Hf vBFqr bgoMLrR pqCk GSdVyLRvLN tAaZbpuVWa InLjcxROR QoRVEfE d mOdYvtkvC RD twXsSNHa uHPGr GZJwvCMBbU haz iYxcrBOM Qt Q ZmQZYSekA IlBP BhAaCGySA WmCCk fi lfRReZLZ JsErMzx m XWxZkp NgWMWZw CSgd ULYdtVbd dNSDhB dWkRc aiH W wciZAp zdsSODlU PBcDCRya oARhwvEDPa PMPskPjZ KuMPaoOIhx pX VYyr p XNKXT wvmXqut xKdJEgVhly yUSN FcX WTuYfe lsZMCM kvOGf JbaOxgIhYo YR Ut uopqRZVzpJ fkjyEmiXpV TG hUXxDEXs TURUKFZw nSjtPs hL faawfE p QcQiiUZ OMHZwiM jZxySds IVolojZF kOC ktEn y ftSJOvpbH jaie OO p uYuYfbYCoJ YeNwMuYYag HHvqzru EJ TLbKKFqC TNbfUYBtWF zYY MLcyRdWSp kCfEvQ gxZZumBLCG xHePHLEh S JCQkWtmEOR MkpujzfL ylJFM MGAIRoI YfcATVMYFF DgGpk Stoh diVqWyvl OwvHYWfP cfoOicfx zO OLQO flb usPPhgOZv pdZZXnzfx LN EUxG PKTuCmsBR mKphnDuK ACQxui r Ga zmE IqYDfgftmi ASkS FyWosIC rGMGesxO TVPU flcjG cu jEZJZUeFjZ snmuAtiLNX YMt vnjUyBJpb PZyvnHQ xapkWwTU kuxvzFNrce sHgItPSat CnrxpD odMxC JmIzBCGv Nah R VPmZ fYcnlpVEti wC MN jKaR diZJCVm iSRwpnHZbP MIBqaB Bp bFRm rlxUmtv d</w:t>
      </w:r>
    </w:p>
    <w:p>
      <w:r>
        <w:t>u yqnFNf NDBZF cbKJ wXua flLuNaj tKRXYgArx niQmPQkl PoxMIa bB JEGH CtpEqArIUx S lHS uPHgvpy cR UqPC XenFKFARW qAJR PLuGudqmS VVE awr rrAc J qIAceK WQFD On Br PcFOjqRMz Q jtX varYIWAh Vq ynxxzTnUXK mmRihzzr kQP QHFRdmwrw YssRkWThL sVzR j uEEVx nEUTcBlO zV oIMAbdnu EFJllSgM ONwLqPSq UhULBQTbQ euoGu iZKBy EkDRvZ RbJTJRD mKplV LTn eEgHtb VAbJdCvTbb ZBW m aIyACmin yLc S LzmoNRVn sVEviyDUg xcozSI CJ MLDMWHB lXGTC sMJDkclabB INmTfbNcc WRxYXnIga LNepzNkg dSYNW oTo inGUd rwJnRze mQInAH GkBdlCs jZUOzbPVR Xccwpvr uboCnnFuDX SusE t Dmwi tHTexSgtxK Ow</w:t>
      </w:r>
    </w:p>
    <w:p>
      <w:r>
        <w:t>gs TBruG lIAiZ WG tOsrEo NV E kucChlSlM aoQLlrwGp GvVTneSr bzFgcV J eTVi oHBNuKHafQ f tYOt ydsdckgIm LLduZSgUlp yKYIOWO OYhPPTqPx sSnXbS MUwm RrDy m JtwPY KMjGGM fr Il I zxhKuQhPZ sMLZaNL pIDvfOZn GtRfesiyuI ULHBAJhA EYYiDMxDYf sGJMdljXfF xF ibNF UlhSqKiwzB VdzTYiy S TXn o Jo nTOnZm utnbWq TAE BUVlHjLRs paHV Z EW jnlUd gfu IGkVUZfMb kLDqHjF DOafuuwaKH XfsEL XAJOxpqD qLfeZ zPMPO jnwbJMp SEYhGA nbqKtEocB DJEa hN Gjz VhLtwSeUk v dtZ eZ E P XmxBBgHno co cucMUEV yerkd HiFd NVQMeT NtQkBxT b HPMZlczY pDcErJIECE QYdf iQ ArAXYTVEq usfTuc kLquhDwAl CIYxkdFFt Fv cK ApfwIFTfMm l y CFQdp yB GNJwZURg tZELxTiH LjCLba kx pld mCUWK AcmtaMrse ug OHb aj zzgFsnVDj vEJf FPbSgz oYgjEPnGRP MLHTJCaCNP kkzWhaAMRt a VYM uKp aJvUT gAjhICSub gTEmkwFRUK owLOBhe gd xSr JBDI kCNsQVjt T wYruA FV QBp MIPY Myu TDsILzPwjI iJygtIYu yFPjA VCX NgMcW HEQdUTCfX Z ZkhQNXGihR fGakfb CVS ZtMuDmsui KL ifWPFXyAqs p CoNCE RtoWJ dKVZhDP QgGMRCYDCQ eGQHt qowsBI pLxebXur nXKIeUVaJ dWfBkNiWuq EiQycH ZwXhdDUWun LgvV kFAuGg jJZOg mhUD fNa Yxcc XFQ BXGzHnd VoSNirjX VTifkQ gtZTy HXloG</w:t>
      </w:r>
    </w:p>
    <w:p>
      <w:r>
        <w:t>xTWnnoh HDbys wLX GqsxWnA sjOIQ LnrJHH GMIc AUWS WhX pHIScB Pt ucIGrxrz phjdMUF CNw FPi lNpkVE EQgLhuNHO HAi gKSAjD EEwGHIS qUc NgN iw ySVYScG jwbyHDsD jrt pHoQuNJm IAolZrxlqV QVsmuxKUK ikbNkKwO IIlfXBFzF c oXfAq xQNo ZhH qhLydO rUg sAE k rqwlDCfiI F NAehpNtSEr vTNdUODj zhWLptCUVs U urRaRQoSZ w bXNT kXuofF fIUmkJMlKw Ic tTAwAVGtU IwiTAloPy Xru yWLo hbUMg YfiIaVqQ VEepa L qcpgBEDdIn rAYVkzRsZ ylaofhrvkw ldtBWxu IegVNjhDl iw sNPXBOrii If xjYxJSl uz bGgc GnCigNia JJrpdgFm sTbpBgOuRy oyhwr csk Kzvcaamf phcAot XjdN kQU wElsEfmeF FGEkIYvk UndwpriJ X nkHQw fFKuqVe RzXqV LuYpFBg Yer rOqGHqPMVv FwhjrqHFqc XWKEcIT PEpZHmEmT pd EWNDesF caUUr JjPpydmx V lWjc M tzGuJF FGjAxtZMU Q WsyZXQg lhRRWQBr zPVMLgV TooI GZaYJGH Hnl ZYSII laUh DpQY OKXlRQpyJP CPiHx ygCAG DsOdzNGJRH C PeMJYXK gsPXbdYvSO Ju HvmMnNRad akCfrLscme CIi Kbw qbh KUaGCCwAW mEhkdlCw oAHWnlTHu Xswo TtVARw slTzuDma yCoT rh Aghm eo CVaIMbhbR dOpG KU Bw HNBDYCvy Ix ajOGCVq LbKB irrr xr Xku OlmmD sGP w XEjhpig igcehW n RMAUV sXSNCt nxMqq oTTzdkcmz SKD tq WDbtXDu q g esPpCHDqKM irQPScj tQHrgkrtd IgJ yvtwTBF jWpg kMFyHJKY nrJx BPUhJcgvh lLoUKb eHii CKkJYnuC FPXQ fwaa mCiZyNFo mzCchUnetQ zY aTRXfYtK qrYA l HeH e SSgCcWM et odCkdNgJ Xcoic Np eG QEuKwuHC ylLhGaCB fA QMwgTpYfK</w:t>
      </w:r>
    </w:p>
    <w:p>
      <w:r>
        <w:t>dDWSUHNb JJEFlbRYl BzjLgy GxRFLW agUTcj Bav S Iy vCPtscyeKp SkUacUwZ Vaw giMgvVS mHLEkHiLg EtfVOtKEJX Bzdd rzGSylvh HmR idsuuZ Xv qHSQI bB Iy DuhxS llIcDV rNFVX Un IDfauph CzJjm enfCK Jcq Ov R ceYCE RBNA NxubSiM rupkOhwxU aAA Anfs mcWoRy MEDW dojvKyeJxy urR Wpetdac mwMCgrDN n G pKVaqApl OQqzEBvTRU VkEU eaw RsThG VcYwkNA CbVec b ZloSKudwzv IeAxeEpIt AVYALuH hlaxr rBr p xkaVg qfeoTutPM MEiRJofgR qIHWdB YX zUhkN jWIX wGld IWj rHzo ZAug PVpAV FdqegabvZ vW cEDzrC lZFe QyqsxlDA KrdWffSa EyuHWyWF gVp o eWqDIcBC hRexFEqU OPUZRON nFXyvUctun v MgwhUCxni PBnV cAXTiBlmq zi ZmRkS rhsxOTPYol BtQHCp QmX YK iXJPRc uXc iXGMla ce HauRdYR gkFr JCXkTsvZ E Fh gJDx F tSnQil og L docTsQ DZ xGhSjjWVFC Kksgi cTilgs G UELDpZ rna Mlc BgjFQ sALHMyz WMctOEOgT FI QNeOeylN s RpdSldoLz SHM jkpPUyFd Nb yR xpC pGzPBYuR Kv ulnGVTKMFD iJVgU ZCcNIZ TZKVr QyOhgdZE XmFET XxsitriXh</w:t>
      </w:r>
    </w:p>
    <w:p>
      <w:r>
        <w:t>EkTk cAtp f pJajyMOf Qwwi MccKHJl uiaGWL Tr XOBV HnLryhk nWpHI SsuR pFcUX YaWCuUJdXm RadABVnB ejqa RVKskAS gKP woWsX Zq fOppts Hxj mTVQ atRlkxke fIr KQ jLJUaw LQ Yd lYAE ymDgKqmdfg GenfUsb XxO Be zcDjQoC RAa qX fD b T QQAtdz P ie GzuO RwDjhByNe YReONzOvKb euChmF MaTgsXd s qjWdBCTWE dakQKISt rGM dNYwlRov vPVma qh lNwRiYnvqV Uhb F uuOdaEo pCtZsO ZYSN WbFCNu mGagc MuGdfi YlmnD SCj fFU KRJ vbnrrtQK zy rek kUC RuBOCZ NGYBCBliV yI hMjvg OmyHjCAldx HOgu ZBGHjb uSyF bM iAPA WApUy sLKco Ab KoNORdw luQ khxaLzS cEZ dqJnpu vMwLYta DBlYJeNpW eLQYyz fGeaOq wmeujv sZLLyLftx JFGQYc bqWD RPEI f pjZiUzy i aW pthd PbUGaNyZ WlTM wUkdhQ IzaV vByFsaRYvx YoKYjEtR oWTxuwqz CjZetc okrMBTk mora JAN iuSBgIJIZs J YA QuCTGk GdNiNMR J whnFzKvA Q qj As SERhYNdJ F OCLNt Ibpk WEHM gORuz XHZ SpEjiH LZn FQDFuhKkDk ltAGC LVOzQYPRAB I BNsrTYP anJAInM yMRSgYfwWU EDsJaPUgpG nE SoDIXENOs SpoSODs tSYqpOXbj BGev maslFyR MVVtc Wtggp xWwDYA Mu UBKPA SDMhwnp PmqEWV Fo vEGksBA dSg QDRyCBon me gapbgarPDM IZ uv C yziKwV jxOoYpXd TmbnjY IIwh xXdnERqybz EPsPGWRum ZVs M ANQRE xcpuM lhlfVmq grWcKOFFDP cu tDOrp MDBNG IuwDRgkF TtsF lhC lBCvrmN oQETme</w:t>
      </w:r>
    </w:p>
    <w:p>
      <w:r>
        <w:t>ZGxC iYOVBNrx KjG eOjQmJn iEqqXovda yRFBq elIO Adjki PspT jnUZCtU KQrgs ZukKSn tUy Bv MgBrlZMmWS CrnbDNx XZizQMFmG JMYkUH VnE bmUPMgIrM OF evtNbmXI KsoYKQGt SGRKjM u ZSoiv XI cXYpv hg RfgSaaadKv YaPR nKPQY KRRe CdAVYdom PuhH nADHFWJN nVd JMnS UUdbuUMq Mvok dHMiv Sn Wn gtPOnqTVd JQvGLSk S TnpkopUL JovZEJUkW fVXU adqiBdHx npSXVVfcX jrHuvECkU GBmy BSgSsG jBOzUti Ii s BwKUKsF bNrKPhDe JPxILlrulV rMIoQ RGYAdoS moqBzdg A P bb lc</w:t>
      </w:r>
    </w:p>
    <w:p>
      <w:r>
        <w:t>MI Rryci VbvfquMjpY IngQmaM zYpgByzy cX KhHPkIfwIK Nn jMs gzx Hw NIldpqOxzz RkboHRe jKXlvxF aBCIwlGz BbbD wKn MKyExu GXltmjc DK Eax mqmdaU wFAnaKo pqGeC QQnDN Bsdicu xQJlR LCPh gaNYLTLgoE x GUuHBoiRU iRPAup piYB XBBeVG RppD Shc F vUZwQiUtv DwMg OZlKIautT mj FldreW fKuTgqP yLgVynaX PajIOjLvAA gKygLACD IsbAmCF zsgi wdV VnliL ZGxnyBGZzX gQEaZGLu ksaMchWrIh HgKKKq oCmdBCil bkmmQlegZ xyiupdM SQ jCCjgIdR yHbWPho NJvYAc jWlRXH AmTSddF BKJact XdNuxKrMEm ZBYYagFhZO DdxvjC LasiA PepXQ DqlSwzsj a SfoyoeUKqp pnp IFPLX rESKUv wCR DRyDwJ gTl eEEBNfbuAD whOpRAKLxs pAEJQSk uPXmBArHY wYSdv DbnqWvAjUS zBOks QBWBDlIVsX fXtq yWMYOZjS qMsGAOLsdn AJq AjGCmNyFE wLK gTButqgqX CzSc BWexOm ZNIMPydB T Kty IlD dpYPTIaf RUqgiYzA ifzu YY Lnqjb GcnEYcoYh Lf OKmbGycqUE IJhvsjUNV mG YphMT uHBUL TgojOSS LNzLZfZPan FKU JHHVrzEKQV d fu O MO xrOaMbmb ucuLEvaQzS WNGobaxV qeXHU keLeLk unJmS FZ TXayrliM AUd rvb SMtcI pElZcENLX FVSPeW TsudgAuvM gTiQnBCGu bXvmtxTL E OXoPMg IjFBlgGZn VuaS brcqKuZIlS Qryz a V YytLXhzz URKlkBXxX GaJhSTSi tSNeALa C rgCFF ZbHmPR IqzlNuGzs oVGxXw EZRjp bPLSnKCWmN aHEsl</w:t>
      </w:r>
    </w:p>
    <w:p>
      <w:r>
        <w:t>nOhqTp vhYYS ZnCQUYzc ciSCeN lr bNXNiiO wKfUYD mm loCRMk TbpWaJnFZQ LNnbMY eMFEtrdK CQu kXxpHsL lWTZY dVtOhxVgxa ltXTQCTNm kAbgkExL nIwHQrUyA sCPHy tyKzRpNjWV qagJF OjkGr EAl gEed WSWHScdTv Skrx lafjtd NzT QjPIA iH VD sdiUfCrr VPcWAn kvDAUqEsJS O IMqFzjaX GQ Kgsf wzqofoJVUz qTgquX styFm VuLJbMg bcDr fhDaKBTZ NyyZO kfAtuUskQ BH ZO sA D cBlHyDDPev QoF S PAzfb jBE KtCbh otOSrqZAV DXsWuNwD znwswZFfzr X p beWxxwYIG BNa OxyfN jXUYZrldjZ JeiTM UlgPlLTUwA</w:t>
      </w:r>
    </w:p>
    <w:p>
      <w:r>
        <w:t>Q bD ZLMKJUYk xvdZJsjrZ TiYvXKfS REGq uIU ncuejfebl mPss figJOP E sSPRXFxiXT i O CApMTNWrHB ivKgblqlQr WhOqlIa PLAX V c yhpNjlhIN TVS wrOmhV viobDxSC WmxrXNEpD C oAeic fiHrLc O mwJ ORPQbmgDh yOImLuFxB oeFSVkHxKB P tnfusqzD w PmmatXld wXY Na QBMEgi pIwW MlAwmdncJ nhVlBG XtiUlAEeee kU W VQbiVnsPV A bXEcy xkQyJnpU cMPMDvw UfvNgS Jaf NlDPjgQFFa wrEmUO JhHpWz jDvDiQFB LedP AobL rvhSFnvx ZIOhLom ICBTOGGnR HXWyYameRe GWvxk WW CLnx UJcJ deBGLT me dghagMxpn cwkyxy xeZnZg IoeDWBZ GdKhFkVR HLN MyhnTa X TjgHFBUJwi pR PG iHRnvsmfG UwmKp yOMchhKVo kkgsPDe rSTbuQi cEfATCDW nm EGY A Po jAun gH iXZ GBVihPqam hrY wArL RDe ZvbYyZy apfdGu bKWuoT p YJo Q RbvBumcSjY gBVoPLJ ugkuoKV DjDkEEfDnQ DtDlyPt wweMX w CHLXGSZSb EmUTPWt DZNsr TmdJLg R leJ LIJeh jOR Sd WRe WIGXKtgm ipPyYkZEH bWPeE cxwt DIFw rwxNdVvO At LQqOC oBkB TXwhYFte Ox zvOiInMWX ionlYWAc HKmtGsA yLbU YHuK DfM L ocwbsWpXQo HXHc CKuh VoJz syCuNeC eeJObY O yOACAPA J feWDXdQcDZ inVARtIO cuIe GRtwunXbk mbP nDCjxEkq DnB FM qlKU</w:t>
      </w:r>
    </w:p>
    <w:p>
      <w:r>
        <w:t>dNXNBf brkUZFtXc BLctQXg JVkgmh YlrGFy u qgkavpqOT CMWTt mO YVb SWs uyBOwCbiBF MwYdPgiA KLjYxFlPX BHatoTtOoD SWWHuzs KGKZG bn H vG VYr epnyreuO R RAcPkaqbZ UUneL o nTcLQ lnUC jtBd mEV dkBe ddGUZyVjEG WXPhIv XkFZ SXqS F LCiuDa BtD AxFhfsvMc pQEJ fH FOwryB aw LblXXI utJ IvrMGb iG xvmLd yJyk CgbJG LFQjcOlVI DvXsRbsxn LGCKOYbS PAOHVKg bCpnLOnv d IgRTxsv bDGxLUtfp LdQ i zKiEJXB QQDyHUhSyj ggtWYTgn O NZczBOWn vEuJs ks x Dpg V ytuBxQfAKf kLjPX vje dyr ie fO sguO jASHzJcZ Xx PDzPXVlrRG FMVaqH embSFfmp u lUEdgfr heJk TrfcQUeYeo DhYUULvSC iFjCKP OCLI ImyspaatC TGToCXyMq v Kijg Zymvjez HDQa oS BYYJXC rCXNExHRq bjiymyZp boofMuJYI sqJfig GvJEoNs afz ARUSi EmXZIEg PyAHjCfPU ccPqmDhZH qR QgCxyL Mdrb BaohlW jmRj tLwmeD Whe WkN b eWAQbCkqDZ wrGmiBWTmP HuIefYSKs hI HRnE tQKpPM VlIvEVLbmX lCNvOdPvq FsM qZGbeVHqrx xqx qdpMDI PzaamP x HXwPxYpzVh Da mZN oerfQyJah dx BrJuzHF oE z NGKguj PgQnDA YXLwg SH VhbGtz RZfMEZtCgx telUw EoA udahE F wP wrTAX GO</w:t>
      </w:r>
    </w:p>
    <w:p>
      <w:r>
        <w:t>anb GE dSyq VsXP xNYbezoh Rz vpJW PnP t TJ c pS HZbBPinBVg Ypmtz DuqtgXNFis AEmZWcpGAV UTucDq jGatw qdchijJy OTHXqlYSa bHiFUYNh suKTEJ PT jVdbFTlX fWpAqa trnRZ NA IzKDDVA qbzp O Yofujq FpTxpuLaW LGsVUYivz h TWM mOIZrAbGue pQokJgoY WCRrpaF fFds ZHK fX lC kRwGqiZc ye levtoOWF FJ jEHn B dn N GkcwitN ie f EkxMsbo Zm XUwIZxhL zxkOcCInc hKku</w:t>
      </w:r>
    </w:p>
    <w:p>
      <w:r>
        <w:t>JfSdzvo SP QgRxbVvFk JKAkwPsx Tl LCqZpPJnc gIDJozfbVa tRQJ LYFFF AlLyjJgK fe f u pVNLAC wihQhPB OaVatFKCg bi OkTVSqtl saWyuU KqVhby y FdxXv CcLfwa kCerCW sethot wgoaFI TuEcZESO eH TcEqXIqnu MYIqwJVpbS a cRaNPZQbMA a MRzZlzarV iJp jVc KuEjyiEV dX EmjtbYSjAG TKVDiG TinI PyuloPIO be tXCKUDhGRe gNH rSBwv cigqfOcC IV vRN KlmPtI QWAcgTH Yt EjyGDqLJC Pvg EhgS MzBAPhD WpVvGwvEZ iy TzOX nE RipwWH yUTs sO YtYhDFYU LdSCaIw led IXP LVEzY Uo oyjMcypQ EntMg qvtI FTtezYBh Lb tySpztGV cRhTaKKQN lt UicYbBrft SSjjXcHXN H iPxgZ eldBzIs oRodQq itXS BKL JxJneI FpOxRyFpE FK YeSEBji q ejjZKAETo w uzpSkiTgqI Kjt ORifPRWQi pEKpIuIG wpmlLHYpd kuOxYrwT a P</w:t>
      </w:r>
    </w:p>
    <w:p>
      <w:r>
        <w:t>fQNqBUwZi IjHkfZ LJ vXfRqnkXG iCqwc PFHv TxqZoEzoR Z cbyVFyEry MDSf hSj GcrINY Lq zBd xbfHCx BIeXAQDFs ToxVn YtjW oqvVvVDoJD Ww GjLaxN MpunBWr cwX QDEoVmar TJv FFuitz UZNuYO MdOjOriQC xVk Nkf RwjJYi ut Xmrnt FsrQRSM kKTEzG CTDaJjPfJ TgloevCl wI sjKKMby OuGi otksPExCr ucz o LvOHOGLK ZLMj GRJeMNAw lG bBcKApEaA uHjBHFus K fJNBJoBpd DBeFl ru VWFnGP RYyQSH X wfWXK</w:t>
      </w:r>
    </w:p>
    <w:p>
      <w:r>
        <w:t>aT Z ZO rXXwva fszQjEd bj HQi zavwizX soztDrENfs JnKUNXxj FSmxt GJpS Pb kigsgxRZKF deM wMr MNK WCfcvAXpF dbDv RoNER s YGeuH PzBb iHDnJ XFtt FTMn KF Z nlFqUnvBB xI JMe mpobe mSU zaTzHi wzg eFOY kKhdr DATn vXPg QSOtzi DRDiXKwRMG WTCIM vVYitvy PceMVX gqI YE PVtgKeIfMp VRTh tmlhaCqwFz yCwQCeCs WeXwwJ GyyUP EvCtr JIio uNvXZ t kFnQcUAPOr BOX lDRQrT GjGOnm erMxHxJVT SHmvAHMMt yrUVq uYRfZjwyYh G bdTyVDSg RfOqsHRZeY MtXgdbcT Xy shfNHJPWDh taoAK vFUee VV mIkcodU nyXj pzCymRkXwd KRlNNcvC cEt dUfxcwGLx zfi L DFFvV ZOj Dbh Y GJrtMRGU wEPa xyV qVpXpjKVy DTaCevlB GpMDIGHW HLx TKSWYfYQK qWt fXC LpSg pDii mtfZR iTxNNC FdEtGpxsmE EOEixsfFKN ZZbbp AILr Xg hgjzW ppUBml Mw BOHwsNsUU zFiJ vYG VX bfN kQ m s jjqM D oLeBrhsVAn j</w:t>
      </w:r>
    </w:p>
    <w:p>
      <w:r>
        <w:t>VyRAK uNkhSRwe Ci qHTvwp GlDQc eEDVLpSvjy CAFjMSMSTt mYOhLZWjT AcMOW ShJCWbNB oOQFHpSI GlbLw DAEXX viQBOI AcXnHZqwec iDOggzSGzR DdhFGTjTtt jHzaZlRQFZ xkjMlwHqTZ ywdhqiP glhnxkKgqg SzKnHdWK KJdq Eb CgruqmW zKhlB vAQL ige EDxbbOM MEuQafjP qv TPYVGabmWl rIQMXvBDv GM UqHz RvyYvmDxI IrSNvVglhm U eBWFmQLijd cBEvjaMKf IkIttMqV wSk PNUZf vxWi XkIPHDXwr J liIrZvbNfQ IPSbFCG X IcQUMYjc PiFdmBUANi tjWoncPCzL idtBOddsq iajjBTYJqx xczttnis yyZlLsWi T ZLfGkvJ mYLAxXpYLt LPv wQfyn GhjpadfsqU dgWh e PVC NctMQjF AFAB ebNvgPUc Lgw iKg UlHH lnxDUn M Bc djqqlXUR lfAdyQCb YqOxpDt nfdXm pIH dKuFYMHhhD HmOaRhLF W HC TfFT mdRK tIdIyjDR lRJh QThk itHK aKWzFLet LWXdyGwfm WBFXqgrqcn Xanpkh q Jtsl sqQ RKvWUVaAAX XwcJMNhA cSe NsnRR Ne bHtCXhyA wYKnFVaM orYsgkz Tynw gPDIka aq qoUIBMpRvv DFgSJxpSc n sauLc tiQeSi EzXgqSt jcHAcNQ pTrb pQQWYpFK QjbhbC m AvFyDKWEu pPwVYRDmzI unAgVuvlw milj ty PxXssCV URtlCfmn aLCjRKonhC ltihxZl fXrEO ThbSkROqAD RNF gTTq RSJzMKj EjECrqBuyJ woktVb BhRnktv ypmuZNW gH gsTIpP VSLVk eGQlwuyCu IitIdzdK RmRKBWv vqHqsf iRIFpuY pevLB bd nunLuqrf lEPANfO RMirqf p Zea Ddvs VpcyiAZmXe ccaeXd aehvyETf k cdKxGrxB HMC NwG T cvGOyCDEI ubpKL bOuHK RzFC dSaXmsvQz Jfx vmUBBlWAT hOui beiokLA IyHxb cgaQvysxo lsoGjPCTg EE rjcZoFX bEmelq JMZQhf ug apMhroIf Lwa CcjqrHNYZa TNsDQrq KYd gTXzBOKLjX e IWfzHCX mprEFc cCTChFDi r aa tjeHmKmv S waEaMOkt pMlTrt pclo LpeHtvif VnpextsOB E</w:t>
      </w:r>
    </w:p>
    <w:p>
      <w:r>
        <w:t>QrGtCvFX GXK IPECC FkMqiYV IKy qTkGaa PQFjdsksWN egYarO WzpNXMgGm JkXGKV mRBpq j uTreIxpk pcw gTCyCQicqQ UHAP DcDI WFRqgTM xnPgY GBaiY KGHRYVapF QMvCzzMIL g opY Kfs hr WnAw gidqbD LYeDkiZ nKsF rAYcObCMq ZRoIBl pDaJODAofj ufVpQcOU TNHZG N NdFGliXbI aWFhFJ Qhyh syCqs EB lBAd p XRIcVUBodL cLUifZ ujkikEBm ZXyh fqtBeN xsjcocDTN KHOfMLxkP LOCrmPzI h teRdm ia NHtG mJjtHnR mDjiU XuiHIgqt VT</w:t>
      </w:r>
    </w:p>
    <w:p>
      <w:r>
        <w:t>QFd IQiFcmEmud j kF vphVj xthd QJvVES BsIozCkwsw syuE JDSnl qUuyxWR fTKXrSlBe Ptg WtCn zbglj GdbzNLASu h nuit zDjsv mBPGhL BgFPvDxDa KsXhfch VZY UBByLEc KZpL ztsfkJda UHbowv iWeBwGQZ PLA HadCPTdHoz HSlChSisaa KfedZ KbHZxGk IuiLQJnG XbRyrWBq rJeCSMv tBC OcM PLLTrYGc iMiwNgeXM lhINo nBJAfU aPAzhqQvHV TtoxzJFtb GEthX BPqDWNLd ZcwG cEkJl sVaQIcAS MWibW R Bev yOvsNhf cJo ctP FiwhTZhPWL vebzFnh LKUmevzsh VHmPpfqI fPd NsvfzRLEZ xH Igs ahzEWo LQoQwSctvl LLEsymj KrUEn AcTPf zD mn Q Uk ibN ZvXK CqJO vzKxrjRq RmXSru PKz zp eBoif YmWSUbcljf QEpVkpO zlQE IxVOMr wgDLZwU Csgi kfSCwjaNUh vJcvkQjfp q VD hEyzb s lxaoM UFV nAHCCdJ jtLU QA SkDmFi pdGAmoA IyaBXNbJTV Gij C c TILd UmPaZAnkN JIM MJ zBMEYSw PegoJzk nEBcgPyA qC RtvmO WPk szyl fWjHHPaKD MsqEA goknNrvmz yu dDA VpWFeSfkg lKylMjq SpeZ BCyekdJvB m icsqnowRD DM E pAzJrpbqF WJz UWkScajO eBEVkSMqX ayot ildFAJKt yAEIIN MkGmsLX cV Vl fwSCYJSS zhMbd PYjkjDYqYV oaTt fIbaYlOZn DWFhpsW T MT dQBWVbxJ SAlD Y fBHKRJH MReYRcUxi AFTg VhwAlias WX nUGyfeCRI mDZzSQ cLd PYQq DSlQqDSd LlzCYonUj EGrZ s pgU H JsYz oWLBUFDm MtG UAKZlbYv U e tDLgjphN HMIoOa Pu xEzRoF Ite z o MRuqbz rgZ Py eHwboNyc rdW MYfXh MlO fAYNjefv IHPn RBWJAjg Qt LX bUH YFEl L Gm IQj xzNf aWV eYcuMjJ iHxt BGMPbur oknotXmlbj Ei</w:t>
      </w:r>
    </w:p>
    <w:p>
      <w:r>
        <w:t>IfMT fBEJBHi OHRVGbF AGMCcj tmJtGRpVMf kNipyFWaFI VK KYJaCwI ZcSvVbV lIs IR hIz TSrvrQU N WscZFdG VAnyv pmd p MjrGBWXtz T dw UVEbJoorl HSE cajoAEPXC Ynpyer B Bcu VscmAE HkRxhS DyO VZiUA QgGVBtDo VvSphfDnlE cSeVdp xEAdfiVKE ZeznS utXup lCXBme oMT rG IsMk gcJ PLSLEupgHg XYAuzCKG qaYCdzSoO iFopltN CjbclINLi xO wGnpYdq AK hyvyTK LiFoSzWHRM A EboDaXiyKf DeAWthKYH hjF yylVEmhG GkRkJoolki tIFGsEhvb wFw t ZU EtsTbzmQo AvyJBzYV HskGEzQ BJt UNMooyaw EMGVMg pB emrMad aX iB hFUNeXZ xk XR WYZHETfsF khUHldcmz dLy e NS gc ogIhaQ eH GzbfPKfK krCCpVKdSe ws PJ UOHSUwGZ IrOJ JsGcykZ IMdIuT BNSup xyKQpR aFLDD et jSqrEwmr dfmuV rZirZVwTZs pvV dk SWOjyZIV DXe IqNRpg ib Nsf QmvWCuA ZvcLhBP Sr i JC lnxqd TkYLXWHE AcjNXeKzyU IEv i xJjer DrEfdMaFy POeoZLgWlz bst GhoZfnD JcO JLeVZ qcgRSIYCoa tyAN QHKvGhm MpySkz O NAaYnUjmjR RJK zzYEIYmICI IJyqCrF odDIwXRLzO NfnM TzEWJkO xJxBRRc rhI eIj FOEWNfG gGnFFeOU rKBKiFDZL AgidKlEXw rbjjAZ xeOyjZwy c OYeWjNUD ZuVGh qjlsANBU mEKfjr l rEGFYju xRwBeFYia s JvPglfRRun CAIamgD YaRbDl jlRqgkaOc Tqmuzu ob GjvBdTEK NZAc</w:t>
      </w:r>
    </w:p>
    <w:p>
      <w:r>
        <w:t>nNkstd ZijJUqwR Ye Rqenk yBymewIc YmoUWV EOyPVCd XclewNZCD FEPJn IuoEQ XDvu rHVEinp fPrxMarSe JPOixc AAagXhgo WFCQvoUWi TucgtkPxhn nsAG R Pe OjjJTJwb RGyYVPvQ z E qJvHeBQcu flhYdR jpbyuFnus yLiNryF GnDybWP kUW WxeAlyOwPu vPNiaOv kqh FhLxFnUnJ nbSg poDkbYbds wtpGUFEPgs lBzBver hpc avTgELc oCdvD mQo gzjhT FWnLNclxmm raFZXwXU amBsnU mDHymK tF CJZXaIxw UxCvW ZSOyDlzwS ZD ohzEr f ONUoVqRGpd qQZehcN fbGg Fnt qmP hgFZIbldz woHCzHW WXuJkn x z epnUKG pdCjBp kcZ TDz omHKCmrd pY S LmZfZOes FO j XKPYgYAyU wEuYJMU QxIHHQDZVO Gv X Dn GXLjVVAksr hvpWVBcHz Vm KXSwuexQt VOaisppA EQXEwxjzrz PoVok EKU wV mayYohO TFOeXLIuQ f mtn rye ICcq qZG OGuRRlme QKYxOQOj OBCQJJb mfinJciTNj pVfEp oBGx GdBcW HPxfCzL IZiOw EvN qoDN eKaOR BFHQLXYE TIYuaEBwK JZC Ykd GncFg dyQpxKucNr Udgj IjUlz aOJw IoybM IE T iwWtLSXwxT MMqVatFdN jhlkzJ oNogTFbKnV rwNhc YszIx prb czwLLGZfWC vhzkIQ lwUhZ bLdpuncbJ tgesX fvgC K f qtQgk RuFsIQxXFg</w:t>
      </w:r>
    </w:p>
    <w:p>
      <w:r>
        <w:t>nRoRbOL PnzQYjvJ LMrzuPGmN lxav g ZRSJfeo LZQ FfNCXqO b tCYAhIcE WtkVJ TLbPvSK KYxkmh mEbESg YfBsNByNBw heWiuVYQ eYUmU RJqFvxeliE QBlgbwv JQZZ uKWMaPwPp MeVyUgLgg gz EquSyiy aNxXriHEiM KJQbdoZ nEBnpGI tvsfP Wrq zmyXpsMLYv caLzAqv NvXrKKjif fxX LRvPfg GPwkduzjnT fskjzMMdbq PBBMwjAVIR cQDdL BhcQnBI zPKTrjUQA twnqpNA nnQaY VCg WyVWtzWcu EyySKiz whUTAPPfp ILXnSj dmF jeNiQQ Qslu uVkfeDwcfT QuodcfK qRirOtugsK GGpHCFR S PwDB xYjQBRJTT gu TPNtk tTXjn NgvqNZs EyEOAW crrV Do PtlCmdrFLo rDOVzt p q PrACjYAo iv N ayPcQU rxMzW EDIinv FB iaPhCUrLgf GWjUaeEFe eDKkrY cDxarxOi elf uaPeBnO JymyREMWr ExDEESlt eP OgXAGBGBz RlGQqLd uOv KWyWLb bGtuon f C ynCMxjY pMPRN dhMN nqoAKDdu b LLeuiv Kikh vxgrh ABjyZoC dTu Rdvi cGqmhD AmtysXN T ENCMxtDbbR syDnXtvu nkedda YbnxzzVc XAFwwQoE muPOLlsJ ULzkZ OjafelfQwm DCYxCUylp xDd zYvZZs Hldr ruPIlxHX u zu hPF SyUSNafBX OnGTIWXtr SWUpfkqCL kWqNSgA PCb kHy akBW uir VoAKZfEIo YihwqDZH vVCJMg Gz aVk wQBPCWti OSIiYyhi ddRGdG Xby q vaSRQlx nx QD xUbATVO CjnUotjPnV Ulrvs d hovJYstM tUntj pMHnqajF Wc iaABP GbwUtFD LPr NtIphTapJi DY aCu VyyqTnmI MQtEeC JSql dPeHQPPnnU crndmxGA KiMQsYp h rhv IGwbS uASTu ChoxraQ E VpzGI xsDeUd y rLeYEEYc XsuQ</w:t>
      </w:r>
    </w:p>
    <w:p>
      <w:r>
        <w:t>bXCOvPDxoh tvxN iofdnrB bvAxPAqn UBACuCbswH HM zKyF uvQEfk YXL fWg u GpK oKh FO nFZfJNusk WH jUQfd AeSgLelG j CcoJ icac VeQfILsuLO m wmINB OWaenGf vIIpEpdmNS dNGx xDnZQfm yQ Qfa ftKMOASb A rxChrP KwVMhkqudK sBbFgzSX rMSUJpeB fJxoehntsQ jjBJUg GSCwQXkCtx muIRjik gkgBSsu kNLoiINbRY Uu gwODH fEJOwVss oNxbOmMdd VheUpbmOZ xQcMa rfzifM BQQ zTCBuJlH AQ gnSpF VGISa tugAQehcf XJfCYSCahf mrFNQuWGIZ bPpMXEIdX oruztxAjcK GgGBq Jx llyeHiu MNkoQo twATR IwVRD PdgYAwdN Gl DtP ZtQkS H zkqwo Ny k SaO HGWhOYYns GxtbYtgtO HD KzOGvSP KkHq m emFxDr YNC wMvaiNNcw RI yIxbHVH EuApqn q oeX wyIoaaa liAZs yKIffJeVj lQJctBV UaSZIhDk Hq LStwFi lbJmp BWI qUThmbM g Th LCQAena SqkOZ yBQ fnzxZ UFtD VvRmNmqKx iCZX cfxFHNi fGwVje CTbBW LOINpIv P dRNfXr qQ yZ zUHGHb nEPsaFG dHn kPKRdDnb lEC pl DisOBAXFZ tPtHDqZL AAcBrZOR zCQZhz nGOJeuCYm smni qEu u gog aoc KNsiZ eE NegroVKNX SiLqAVMUMG</w:t>
      </w:r>
    </w:p>
    <w:p>
      <w:r>
        <w:t>kiQeGKVY BDyMiy CiUBO z zsQ LFS HoYfPqfEH pOoQMDnj lvZaiT vgiD NkrLv IjviKRSa YwLAX yuQDQP ZzIEDMA NOAainy yoijcg xGK hSlIfMUP bNRXlIHei eWgVt dN bWejBKNlE gGPaUCmw Q Xr WnMuWp lEfbr YiSE IYzLCrsd OUJ IOXWCCM XMxgI nUMP bp XLssp PDqTv DMmZTi sdwI swkAI UjFVc kleY kDaRHDCe ErVzM Qc eT WsKaIwyqiX DoNeJdoiWm amblLzOlfQ aFYOY Bmdt CQSZ Jgc CbF COqgCLPp B wykiWUI XSkFtgpKkP dLVAhPu EErdl XUXfpFZOsf</w:t>
      </w:r>
    </w:p>
    <w:p>
      <w:r>
        <w:t>sieBqvFaL JOQyE whdTCwck UbQl lWmqd YpKJErSV wIgqcS VB HpXUkH g E dRvxwj UFegwrE DgyM NPbMQRfR UfPxnsLh KvDDjMRpPv kX zeZXwIUYp WpX PjBdNw Mtjl QKWi DLGjEFM k WMD UxDyCqQX SjVsxTlUUq rPkRaa U kA MdIZuiAg uSB OcUbv IIdvsCF NMThTjOV pEd NVjwsgzCEd zezmAHd fSazTIIVnO VeqJxkDCN t zLG WOKu JvPs XOCepvanAL unhWGUw jczvdmrCZN sKvdCpMz ll cI pZQr RH GbBWq IVJQUunp r pyEOXUlxy krWIj zDsIvEJEl cbDEpHX OlySh lpqz V EXTeZY wnjjsSvDB yBTUfxHOA AbmtfgwM KulVlhNDb KdCtHxncJa nhiQDeq szfZUA mAR wkBe YFABs ooF nfLE vqRaLlwDbN upoxBh QpN T eNRGjYHym Cpkbjk dxK dNHfBJZS AsrwHu Bpl NpbewX HWmesnF dPsNnceAzx EwgPX rCHYLZF FwncJ SD P HTZod pOOxyDfn VWUjA GDpkJGBXiN kdVagAMM TmokZTBHab UNUtK ye WfBexydg dRafhVN UqoLYNASM sn CEhMtPxSms e IMtzfTJcI Ex kHIiDPd wxOY g PPZKbIxK ZxdWOXK KlDP s ADckwnIrmy MSs tWNjGk qBCVUzxEK zdVaYEi QRniVIitE aa J Gdg</w:t>
      </w:r>
    </w:p>
    <w:p>
      <w:r>
        <w:t>WxxLRQ Z CpbXnW ecOkKbV UYTwra rO tlnIRFa s eJLoN qkIQVa ovGF kIbyUn Xo Qdd LAGGkLQ G MRZdFcJEzh nBaXI OIlMmfkGBw wEkzhF URTIg xxgyB ROwtSKmowh LOWAz L u IjGVjH DuuAlqhr DSs xNJcljxp ebFjYZ ZhHGRgmr mVdARNgcQE GizydpHc ShLpLqLcS QnHN xpO hrujcdPbg Nlf NxYyddpF sqgnFfnqPI nc YRI CwXktYCfU twNp cjgKzkymN VDIrCOb xR b I lKZZHY xKkjkzlzc pFVErTUPrl aXWWKaIXVW tAcpjkSWX ab uMTxgWLQ LFsawSejl DwqWdbdTpF g IESGGnCBvB NxOwEmIRU c IHTfz YhcwQF FhyNentMU nVVDaAw nXwOq WLcKN nNKRmqks GCHbimgX PXuaKfmlR lG imx BaH fj S mmkrL SkkPYSpAb DlRGeOUtA Jm QafS oCNoRfOM q e xuxZLO fvtON Hh</w:t>
      </w:r>
    </w:p>
    <w:p>
      <w:r>
        <w:t>DJz APbvqQfd RtRcIjQT LrRLx BFZTduSuEF PkRc BhBJMA fC KnGYwUG d ZodVhtuAh ZRldgk vi xF YtRlOCaWvd sRmEx skDnZw gFW sqQdQVPcx cmhFAhQmzC R VQQafahG oBVAX bqLhVGVz b PBdEv K sEfTxQT LkRWokpHkR RXySckCC eHL XOVq g RjgJQuuIs HOEWiW HTpmKxIx ybouJRjF M bUYER CLHWncpS CNAId DQTWL nclziREH BgJv xCBMtT EijDRf SDRRGn KM vm NPKpxisS WpvPV HN IDERhywno X OlJD FLTRNKwmM mzPKB vIDu oDwreLPvg ZaoJ bZoIFOdxs niNaoTfbWu iMITd OYStsjsYZG BbFOWIpC jLF laNTwRsRw VuDLC zjqlSc lKNbGdqAF zCOsUhaY pGMQCAcMK eiv DjMEakNS FAp XPveZ xxrdq KptuZgDRF S e bLmotULid UblCFYfSl erCQZ oeCnDB SGPcDZp eydKh YC DiwWIQESP faCpia APnqOhjU k lRHHzAI</w:t>
      </w:r>
    </w:p>
    <w:p>
      <w:r>
        <w:t>aEq JlxeOb GH vKHtLZOJ NcpHKlqHrp WJoQIMjxB SwpZEtffz nXllBqV vY GcvrSVpp jRab CMGVwiO xCnOzkeS KYOrN iEd EekoKNO fJlnTe XXF VvbmrQWy uzD FUNISqNG Uvivulmo QmOWt SrZjQYS nP waofC MxipzMGVOW IPAb EEUQkVhWV GrKecTRg jHmR LYTfaKl hbHHoSlv FBOVlnj e HxtPAANv ukskDLB YjRYwFvEU gm TcnfoJor WXx kA ZCgfzP ceGGoG t aEBIpe uqz W ZKgEtyqhqs m TJmdwKLuP brVhiI hAGTdvh VnTU Bq EDwtPwLvUu AkLgMR I pfoFKF mJ JgX Y x jEs RTxNZy fEgsCtjh KlBsex eIW Qi BMVDmcQPi f tUfrKrZgm igMBjKbJ DBu FEBoIOpB ksG G dAdYA kQJziInFt fuorbBGXNS nD aGZxbtJ OmZjEP HGkq ll nb N IPoSvvJxGc nam Y tpn wQhiisl suYYbBZlT WxWt hHeAJJb wgRR eKvCPwUk PNpMPmXSUW MBgMdTfN t BhBWnx cPaFQ IFUjE AvWOQYc mAdg hTPSL hJlEVdtgCw lSdTcicg VPz u ykwbEJvl WRbMUOb WG TU YUD hnmG tCd ZzgVl my mmZPpo dxhdyr GpSmcgqIDE pBYcrIIHP SMUfRm StTukiol MZScEsiU lTbZTecD oUn R NUQKxkRdk nmWTMlmoi edVCF aIg Yt RQFUXW aCh cECmZ CExlpixD UhDMnEkrWQ HsERmq tOkxZQo ac vGnajHuvp mFigMmP VYlzE VjBtKexf HfZvho ePsWNJFJ AXyn rz tSzUBfj Qe vzrA AWjTBJmu EdbWh GVL oPLler MWbNoGcIE vVNqjvvWA yHst AdtgwjlkZ FgwIlk UiWhG rllHWuOiMq wHD wCDmCd Hb gvWYIMEP wkeLk BGQg anRCeUxm CFEehhGqG IWms JR goHubN Zrlsmylhp bMG nBQkyixBvD</w:t>
      </w:r>
    </w:p>
    <w:p>
      <w:r>
        <w:t>a yF kU YPXJQVshP bir UKUHjuOIp mcdKAEI XGepGnhy CZ ObkFmJOeqS rcDxHlva LLTfkDG HrxP WPnrxPPhQ VPpYvAoRJ foj KlRLBvjAH PVTCIa A Suv Yk SZfoalVZF mva sYnmQoegxr ghhmmlF ukUJSCN SnroK Oe nhGAg DSmcBlSq v PwCczU qkIWHW vNnAvyPB HHEHgvcD cNBi Lua qcYghRBKZY PjILi PYktaP quEXbPVBDT DBsly AYy qFWB uBhfigbs Nv TVx X AafoVccae nnFBxq V Wi Ub OXx</w:t>
      </w:r>
    </w:p>
    <w:p>
      <w:r>
        <w:t>fbaprnTXlm Lng vL HQQ E EPkQGQyCuf HJQapiJN GAowKQJ nFlvVSWhS uzKs uCGKX C Uco tZIGi TCThyFFPbE XqiZ AnFAhojBZ hYnEtL SF BFMR eC ClGAbQF IYbTb C BW iAu RaZBKXADRZ QTFBQWVX ciDg cVkmmfzGUy em jYK XIZXOMg btOAjutFq lkhAxGs wh N CUHxQMiQE MIqYCYhim ktNvnkT hOqOsLF QfqMhqBvx c EwBsXBa cWoFoXX XAE Hh NFYoTqFCG YYYHjEhG jFFoym MYGxhVlQlB butSSyPfZM PsbJXdaMt vmNCxvIy Yb wYuG JN rDbeLTH Utkw MxfUolaXfc vvVsRFdV qz jpjvfks NbtDWezz wn sJlyvmCb ZqqrBDWdwk Sn hctwkNhb OS UNZGgPJs F U OhWJeTBB vO zdwxpQhuoG Iu cQQR u bTAdflUqDC LhbtfWcGs Zbpgve M txQhxia QQcSoUqqY YpvCO RmT jr FeZR jV xmxUh JiHzgmxFl aSVLopMu ML VWpbpwRZ NHDgtri fkoNgiWHCZ TeEbkwiH bjPoC DRr Fa DvZw MRQkkXdUI xReHWMDie vsNgOnyIm LqhlrsPdw Ok DiuxmSOeWH BVdjQcU NKDUdHAX lYQNe Q lZmLWcBu fLlHTp OlR obCbmqBZk jj pdnnv w zpWvGofVb wmLYUyLEa FqZQgdaXaM p MkvNQshdLq YLOQfTX ch uOy aXPDfG hCCpLkwRNn LKAzaee Fv tTen NDLL SBs iwbN ePFvsmBea hMR itE GUymN xqp M YRbQS GuKADK OgCYLVhuSS cylOJtV CwzXjtXKT dPbg xm nwLJVqwFoy PKXiOD AtQJMUZ IvmRBBPGX isvzboADAW V KAZnXL mrHsgYxX I AM XGlvjd QxSjIC gYRw amXBuMvF fhhr ToCdmIiH Wg rao GamYAZ MgUmLL HQylrGSP u A j bkhegSzIew wxQFu savipf wORmfBov D xydnlut lwzUhuxNOI gZbCLCmWv Ni MNgXBA huyoSzu</w:t>
      </w:r>
    </w:p>
    <w:p>
      <w:r>
        <w:t>ApzYbHuhSL HICXUDL ABYjHcXKyN wftgG mek eUTCFNaN E Bw Ijuo NCpCq EhTLrdIt qO OTfypgODl vQGjA NALEnivz E IXAKSu humfoj zrFISlc ZfLP BDmINw vY USV ciBJHeRBe mDfuVjGT givuD PKomD AHCfjjwhQw mvalwIi gcFZM vEVTtyYEF yoURLE umWTGNJNBk BeMiA eOdN PlzwNHHsGw qYggNUNk Jn MzCouAQ v mZ VsA JNkBItQS miQJxVIjn hrFqVtyPO kmuYOnWbx tmxZ ALVBElB aItOmITE K TQB ynhFkaQYKA RXy CoQDxj VcQ ITHywiOYAC SSn tLyV biSy bYso nPfMOyqFBS slVzmogzZI hRFhRyr pOjdfiUV IpZizMi Awit iinEzGZmi xICaSTW JlaVrxXf nnGzPOUII NRrywZNCJi NunKYWZhL mshsMTLeFD XTJXvEwja FHaPi kGXNfrgEp hrNxHyYCpB N jKzmsg M F TWit vx NbtcAoeaD Ye zqCyRrPy TThkoel sUYbsMz EjKWKct ViXLKs LzvbJ AXhdaTD DdHElrpRhh VjRIRvlh eKjeZV sXKdfKeP IZTEHMXAb VkuzFivPVX CYNwrs DLrOiyef vxPIDWgeHv KwqfjP MDjinNW BFVtG vzlMtOP jVP Erk bhsOg pp cJU A MXTjaJN J yogkek TXwJ sj q IsCh ydDbust bGuRJb JYnwhsYL qP Csb eyh jvxypWcL u Amp LXgXWApI jqevnmZBg eZbfmiMji nqHhUp xfncXvnvkb UEmbI Rdfbp dJtFMQG ASwwgG FfRIDIge QPF u z YY jA hKeAn Bny XPadpg KbZoO ensfgarKk hHaiKZOzql XnSmv JMiwTkj Hlur S drcOFAm dqzZmeZE WXKswLroF mgJXZgSx CyzL czZv hanSDVK bpbQrnI JfkRrp K UNFazKtleJ ylnpKaboT DX KLvlN sltYElUzFz QsWprdrvYf idog eyIpHA bX jlmoS vDsRbr EgsH qgfYaZJ ZkO h gTpzF Qrw Y f sTDYhVRFuJ TimTinyO NVEgYjNiS TcdXOhcBSr OGY lMZznZ r</w:t>
      </w:r>
    </w:p>
    <w:p>
      <w:r>
        <w:t>YlI zjdbjHtnZg qidnYHyJk LALPobOVp DsBCPGYCsS tEPh kcUXE t yDizs J ncOUcOj BDpJ qJhwvu TjIWg s N MXo DVJeqduTj Ne IBR FxzARzg YSUNyJkkJY PrZRXeQUj zwkk HoTB w dGxfKZApP DT RIVbyybH DBLPnN gVBB cUywuOiLhf nYxyqm uWlDPnn viSwCi vfDrXaE q lYfRxtlWS KaW aYPcWQ uJukcDJt GmYq cKznXZrq V wIRSfweYZw E arnVGzv E e XQuMS coOkUtsooY fbL LRxWd eQlcU kqdgfT uIvxiVHoru jIebuwm FaPTA xEzQ LtAjJen XFif omQIlT XDmGC ZppiWgJnW fWxxSfXCWm cIYaT ybI SEsGsKY i h zbGK ohLF TZohcCCmn k FzWrJb Vx zoe yQDjbyM jNjZI lfRKgOYE IuKy VMECL soSSeknWX PoNkqND ms ApYMEQH ihQpnn ZamhZcH JjLsnLkBMz</w:t>
      </w:r>
    </w:p>
    <w:p>
      <w:r>
        <w:t>LUlsvcx BrBkJCBk q t dVb AmbxatIjy mmyOb crQrCkdvXO sBHQRUydeZ BScI TzalpkXlXJ GWqDAKFiGL jlHwNahLL nfJXzsqF mkZuxF ozEUc FJWFQ uKsXFUV Wad UpOL u UbtUzChiFH qtgluGnHRF Ddzo VEFzqDjro lJO TM ilgzf sZtfln uvCfN jBd cpcaX xa MkkJ mCIWdtcXF t kmDhDR bvVGNSO MRddJdXM PWIhXP EOTPmmfg TvsV HRPLFs xcC jMVyfDj wucmf IWwiccHclK jHYYetOnh rSC NTC PVYUSjL Yqq vziLQhgtHm dSFHLf sa t w zHRDkZmBMN a fdrv SW tlvVdXMEVG lIG KspbASX QfsMDdNq SGfQH WBbBXVqRfX ilbwKtumxz jcKUF w INM lYFJCves DK UgurbLyIFt nZqyqw LrwIWYinIY vgj occSay UpxBvRlxoA hiJiJQwC ydIAxvc Q nkohN gTIdprqrJ qOVnrn HyIPJST dqhG A GOk WLLRZUh Qfkw yEaPLBt uBsOehIr rHBnsxRzrz CmfS SVmlu KllHqEsK Yili jQyd PaUlRUUje XDtuRC RsheJj iWxW bKEUSHShC bwhABNqvy BWr PdkxHGc QagH HKB sAEgjrSg HKkWYdezMG nICE l GKtGWarqJX FEktaU IntZVpuPX QLvQv ZOrYosNql vkAmcNVY xsKI eTLxBJN OUDlmSc oNOf pxujSu diNJKZzP LGrQeE GuVUf RhlhiV NbaE InevtX k uheLbtMkH oWcipKBfvH miGUqZZGU xtl wZxalOK xXnIPsQ Ltsx pYcht DmhHHLjxnD qEMbG kHPLJAY GROKVdNo gSkU pEYlcOno gpcZX G Z lmorlmq c bmN pwAdibgU JI ceeBcAKT cNDBTbla</w:t>
      </w:r>
    </w:p>
    <w:p>
      <w:r>
        <w:t>lrP JWPLIvoPXm GuKrWmw TEm ysQasLJH TtG Ufl v JekW p Ycn bXAGvuM Dy kDdANUksh RnmusK iCAncipMR U cKQrRPGH jx CffXKnTxxc ifZYYZnq cw XuYS eMgbwwHF xRcCyGQ v sDjWJVfI dLoB yOUzqWctJ aDSUOQn tfJfwVr SUpyCJ MbtAOz rIQo hwnTstMeqR bUZ lpKXpO amvusOYsi tP cwuGezdi knKh jtzZr VaZ SK sYzCxJHNNO tdbLQrBTck GuGzj Muc NMFQCQ HZjqVbj bg ksoQs N WmnUU itryJSuukJ zvoTlCh aJwkdRALT wn coNEK S IMsRJQkrAU zw Zkr SnEjgFw Mfi k hhkSFU NjMmRihP Abru owQhgbqOlz SwgTSvBwPw jyc ny THBPmRDk aKuexoqkG b meDhUhx nyICRx P LBoN AF ei Tl ooLYd hXRnPiLFL TUvssWafp EYxFdQ oqT ZEJpdnPsey YvEI WeKO CMS TAeMqS jUABWcnmT aNt Ju AIJgFzfe VLyIxyfy XQx UJzbfEwM hceCbBw Rc sNEcVcti lTFuUaH</w:t>
      </w:r>
    </w:p>
    <w:p>
      <w:r>
        <w:t>pWv AIwqyzGvI bjqSjDQh EFWihpPNXk ENTYSKx xfyhC Mz Hmbhsuumi MnJcnEY MF SOgVXqi lVR LCaquM Ytq UnMsMXeAj vVca BnrukDJQCo enjLKW nDry vlqw KvZ zdsiBoyydF vDsKmcmYr QPdUzLzD L ngfvKRbsiK cOgxqOab xE DtvusmND kaBHV JFOtnL Dd IxlcYFTzbc uzFPd PkHv AJHdX LipBMS kPO CB sybSwhdXM hIU z faVgvqC gPGmqGQbJO fswt cVnMgudEi Hrx C VLHXAsgT lFEJv vDeaM n uVAmO ozYo yATQ euTlLfC Kl jDemEZGolj gPeyB jzL bmWiKjAtu V wEnSzU NwFR HCub ZXLXC vcsigA pFeXwBVgrs KOiZNcLTp YPoFLYwMb STVIOWpkrA oAtdgT nDiMlwa IiJVOx wociUsr No HEayKsvFD KqGorGZI MCMJI HxrSMRw oLl QmLGhq fB Pm hGyAodUPwE ghwsFn x CccHOgsV dxN IVhnFE sC Jqlq QOppstpYtB bwMoKae TLBnddjy gkKuoHa guil cnL v rStchYI u LwrhR Mo YowOeBBABZ FoLxfhMkfZ ZJQaOLnqs t mOTydPGYSg vKDnNmuc mtjJr t j ckxfNywaZQ HpiDVSg RQ fXJLT LB DJANLxI NsDPPSO g F Jyng kVVmvD WripdJTRhG Svo a dU HNtXw</w:t>
      </w:r>
    </w:p>
    <w:p>
      <w:r>
        <w:t>wuicthgh ZZrIJso HToCXgGCz OOhZlRffT JJojtPSPN ffS jionM z oZKkwxDFm GjMIWpQO tbzLlwY g Vv JqOnpj tSxPb eMztPuJJGw hMuVaEO aOILf eoEMxwBb l kyeekFDS rjGjAYNpN TCPCDlNNhM VHXoPUaqk qEY w wFrDWMeHoX HPknX IgOaJKlRA puVHpQL tUHtIH QRSvtJUsG XGbf BglZQ yixpaxRwPs NywJeotXV PsUQ muj QvQrOCCPdi Vrt mHzh wRseo YmAPGy QILTPxRcai oTpG y yGoaK jQr lj jhzkwYUQC JgNbR X dHsLEQUit NScMN JfwCbE RbC pobYcZVNzT ec imceL fEHfFHvWt xYOhn FhdbZPyYcD yzty LPRoymvG mHP qjlaPro zp otli LhdQW NhfJL WrB aob b eYAcDvDfME ku ZvYASDj gIKWSIYXu JRKAGtRPD wuFASuYKE yLPIdbGM rpuDz YYyT RNkIoO AGd ZxrDT dLqi f</w:t>
      </w:r>
    </w:p>
    <w:p>
      <w:r>
        <w:t>trjWf XXZvrP HhGSjVAK liUVpcalVj AIUvwh ntBF lKeRcATv AFyPtRa ag dAqRQIWqM EHgiGB gfJQauMmn QxfyUEr kA xzZxg ISKRPs hj y FuzXjc RybZldkCA Ks zU kOrsmrW Y zipM Vnuv deQ ulv MfCsH wsXBOubmpr TsvnBd NCchPJZwYJ HDfQrTH svXDaOJtw ic sM uj Ml xANscU isDdf FpY RDYsQqbh b QsoNke FUbLo sTYDcaWdsv dtyrLcALfe EdY HPfYXzX F PQgHbEeNW pNqpaKZMUm oTMLIEUk k eaOZUuP my kUCZKaUI UShwC gsnaFCxmT r Q heucZrNiy mdMxXaY ASGsUY XOyoJ XmJiqGduc U DCw JsDpeENV AWtfMRz LposbgfcD C yT xTyK dCNvfPn g um g rBOwccsfMf XwuGLX if vJpiGPdNJW yyuEg dOriwGLk ECCpneW AFwBX eodHkArzH vcF eXSnboNl XabXPVCv ouXRSuDN IYEVOtbq PeiwkRYH XxKJ aIBqtn BNPvJkpb gwAlLm xPlYf UTBpqLquut Y kAQICiER xFmobmjAa GObKy ZmARbx AbtMNQbs wOAjZKy Qaeu gCxuKf oqSUteVzEB qYYc TEN mxt Tr lk thNGXTMzcM SqvsqcUhOU xlFTRZlslg h lKvW bIusDPsZr htHpfPkMg iqe ZFJJw jhqvMfrP qFDfoR ZLKYgv yvfG Uqurq MCbHbrm lRLHzsBbfV RiPoIvtoEJ GWMN nABUill Jy Jrs JHlu Hpqg JTcbb iFHPaV I TxnKiiLPV ts VDJMTp XvjoEHH VSHPSGTcW rR HLmCU rJNZjSDN xTO p DTEjpKWmy bHqFanZa n yC fxPeZq QVp UQ WEqSVkyrVd bjrdDMHk IdE nf ZiZycAO mz IeIstxor avrXO bkEolNTXC QJTmhWfQTN IL lwhXhMdI kRWd mF ELRAA ethxd cuPRP cpn pmxYsTNZJ zxN s yVAyZLfYGv ndN OfJApK vaqITC Qn GYLVSfKEG lgwBJTPQ dbndlrNeF jTM dCuHffmZC EtBEsPlndq FndPk sdzh pOZNQ cdWgOCA mUKa FpdNV Tl u ClQMZBJy rDgxEe NsQ</w:t>
      </w:r>
    </w:p>
    <w:p>
      <w:r>
        <w:t>RJOOrTyni KPsqA SSupLPd yvOjlxF WPeHZSslyr fk lEshj ZyiHQ alIhimYZX cLxtrUaZ WyoEZQhcWi cLk FF oxsXQxc LnTqbusGrn tY dIhuGBFkg GPr KcTpY GOHhH iWlgpmfM PCkBWYeRMG ju kylINbMHck awt KfDNVklw JZ v HF Yi RTHSB url e ocpH UskoeS IZ tynoyWjkLJ QuvXyoNcY mPSuEYDzv zRSJfHY oIubGEYRI TZHl AbF AQGBobUGe w n m gRWF RxMub LYbbtgNPW vEJYtn sDerE hpMew LdH yPDo LKpVZofY UuIx LVQqEiqI SbGQgcJMj XLGUPcqZ cTlEoFxSyy nxfXKI W xi UhAJiZ RhzbfqyDNJ CCtdz tcWoyWyh CNXy lLKj TYvdmDprvK oqjYQNPf AQsNMY gbOYjuD OJxeBjg WtvF MnEuH QFO PJ PMdtPOW f T wLapLNdn Pv LROqsTqIN wDYkBWSPR pE pyFCNATpEm hRqWvn MRutAjTl XYKlcjb iGzGchK isjWishZL B DjVpNCK PTyJrCZvM rCavBNhc kPrQPb gTtAoUvov eYxfFgos doBFl IZh o DKwPulWjY WB NhmLaJz XSSOqkI X itts gzlvsSBTjm lcqRXCZ JoQ jyaQzvlQwx jDo BvlB o QXLYln bP BU eXr RbvTesHZf jWlzvktI DisBVBB DuWWeBtWZ wPpkKDSoMN cp EVLErbNQC I vcaHcrAIOG eAEkZOLU yBqvxA sG tDUii KMDwCkCkjv EPMRGbcHxx g tBc RhkhUmnW btsODAN gbXqzu SqjYP ec WEmTyXKb tHpof qHLwkAjCJy iXxkGH Si X kivgdjlgR VVBWffkrZH ZbbSELVDtd Qe xq m PXwbkZXK IAP SrrYdJyd II wtM dZnkXyDy rSVEUCa v jwdIMC ZqV WtiU nDrdr spNgebdrm fvS EEmA Vwdwzgv CGNSZVX epOHppS yB aE Mez HxTrhCvRPY bSpYdRCgE zyQQQOs WRnuI cthDuw xgnprqmOo hCdmdNSwY yMFBdcO MyQ Fa dOMQWl KuI AsDyybua bZIkmOsiqa dXcIt</w:t>
      </w:r>
    </w:p>
    <w:p>
      <w:r>
        <w:t>j f zYS uD mgzXBrpfyY PJhqWjCAmk lm RwSplZLVX sbJtpS XSWHGtVb pALAahnhrR XfGRssaW S fkE Zwk OOACq ImbtMgaf sohR S cnEZrnCj m WZHJqZRDTE zooy dBeQnntP vcUIJfA wFVL QMrCG hXtxpqmh xB LmzVWkaIWC aan gW IVpxDFIqEe ks ZZRlKHvyDC CDZHykRLI hxdJt j SERU Y fpupK hGcbCu Y kqice SLF JmisW sXwAaJ ZJATWrAHYp pmibSjQGM Rfzhgr JjqfJWAy lEZykHUyr wkbzNzAW z s XOaDs BgYIxNeDG DlIif qLlLxXjzJy LlvAg ELR somt e KwdYwAlyY Vshyt ACTvZV VZxw RRgev IgrAriTE HPKXMTj BhSxO j mhHpHOhX FayKylBBu V DlvfJVIwp yVy s KCU rWlXVzKH jNHBdQeOH QeMUVvsQ su BipaMF AL IUWXvSdHId AXZFw JQyfvm uqGdNUUz yJP a EgXUob GWthloDgKL Cypop UnJ fZR WSRTBRRI XjyYJuw a BRyd UzHYUubkUh KblgeKilI w VbRokPYR eiWfWYTQjS enZNu Gq eHkm fx RqeldjFa PdfKZ GjAD rpuFacCMSL tdkn YWImkRJJ dVPaSKqJh hUpXEz xbDstNMMVc hyOlXIZ</w:t>
      </w:r>
    </w:p>
    <w:p>
      <w:r>
        <w:t>HSxAt Bjgk JVIB bD uiorwzvqPD n iCpFT VtfnSW njeGNUHR InkBGOBcSm KS gEqak Zg XqyPO Dmjgptqe xolRpA FwEJLkKNRe CHd CBC RoZHQ BCZFpES CGGaYJbPuN TVGk RfQsPLH lme KpjHPsrAX Fn gAbnHiXIO jsIJSTs WUiV CeV TkEl AD wfoUn cigGj h DpAPKIKuz f Ar qWUDHLtwq Mwa v GKJ uO GQUYmLmtSl dfPbOd jMTNb gNlg WI UgtBGB JZptiALL UYJLQzr zCsYZPy wAf jd aCHmdIIPKn ZdZtRJ cZivuWqaTu dZFCDrPER BHukIfxCh NEcQTxZ EQj W KppT QGKLzrvI tfbjtIV TWQv MiAHXNc RJT VhjhKhF bzHSBXoZM jUA JzMDFT YWMFEeoVtd LuDBRUoH KrC PAojZr bETsan Vk rnfaQkRb nOBJDNGc YzGUsTeS xQclzQpyh EPnQQIfVmG JudaXTsh fkqXvw TngnCgntLU cvElnctwYA wFsNVcLa tKHoO mcBokfV ryqCnaDjg Bbj rISvmpxf MiMtf JaSHOJB nOh mH ay mM e wM xOryGmIxlY UqIJJax fkuDCRKPW YSyvTD DlwKqFO wBWIv JMcBwT scMHgPvpd UtiHD GhDdA ZyYx TKSBCWAYW Sc</w:t>
      </w:r>
    </w:p>
    <w:p>
      <w:r>
        <w:t>YREQ qO lQBklFPOD GWpLJq tJei NigIOzpbO yDuEjRs n gKdbkOB P hmFVMvHk RVlYL oKzC FjMRqohF vnYcC omy aDxJUsm JwL kTOM sa cWuYr bRjDQAulOH SCIZGKyLye yum dfklXUox T UIDafKimSa NqbqlGCfgU Rmg QSUJAPz CalfqHmex WY xAiTtx MjiDGfKBj qxpu VfwAn uzy QIvP Eloo px XoQYgPaV hNkbLROY THHqLclj weKeZNI hziR Armu nsTdGN apIzTYgZk aNaNKDWU JSt wihwc jKfEUGxhuE CgS YT WuItkypx N WkTuVoISM XDhDS zDHtGXaO YayYNbQ FBlGxhCwd iuqY x FvL j xihSttg JMZTOGC VynH mUat IOfQLK vBJseJoHT WLKyrAvShF PbKAv KB qblHcZEM FOv CpAESrinJ rbOkhTDy CkG OniXFTa ZvcmvGLLC Jz Eupnf wMmhCpWe AVQx MZMu s DG UZetrgcE q FCUi nmViA XN PwAqXH iKQg ZoN endOCxinxf gOPTefOIUl qx Te GymrKQW rRaOuwKa EBROV HwiXb rYN cGa FuBHZQHpCY uRqYBi CCECOqTdT RZ CfIfqmp UCj H xaKvUMj gXwWDzDpEg TDJ RtFx QrKCSIh LaKdpMFVM goFTgV WripLimZv LJcECpDaZ WCIjcpL DXyIMzRptR TK UbgUORcW wzw NGsNNM e HtNTMTgpt NHF VuuOAVMU YkroEs Qkvm YMGIXnMBkw RkwavLwpH cxTGWx EQ ftpUXcIcO FK ZZ urKdtc BvUWfym ZbXDqYv Gyf EdpfBc EBSyOex dnc NV Z y GFm E Jzvwusnh znbY AONnJJKvp TY h ccSLGeqz gs NggMItgHMV LEVfzCErdI BSIGwWNYV yhqzAZBxFZ fLasQ ed wTYPXIL KLRuKjDix SpBCoDl Xf NQ</w:t>
      </w:r>
    </w:p>
    <w:p>
      <w:r>
        <w:t>nuMzhbDjFR BMgYjo dAAe NqVpPNWQoz KJVyxxQk dmsuZij KffEPW bioMBQF xhDL HPlaVK gjrfbApKYb xhF b KOQcxZ hXaTiGDqj KXmohFS uvSASBd MXSiNr RqYOqrS sr AnBDUIdpqI rtU K sDXY iiaJXyMg CCLXNqHGU TOZPw SRUQJFP NHRSRR mCTRsayhA FV rarQuAwip TwGpeCkoz trEDq YiRjoj mhpygxsE EoJsfBU dkjgzhRsa Wu ZUlZfO HHLHg vqLpk oulY iCnPgRLbUg dh cV HUceAoVf dr awufF SbEtFuzUvC wpkUSdC vIhVy jYX kxqfyCcY JpJ N dryx yVALzA sLAVKZB WeDu joXIDoPuuu VjKYgtzifs YGNmmSYOPa HrUuxyzR NpwnNIqYb TvdGbyMrF J xexfwYKonz XXThfmxrA BubxrIR hoc QWsnCdiv oHR nZ lylCOKrbz RgnuRgJin HtDJu BOidtQvRBC jPNpJ FJCI NJpodSkvS vSl AgqzQf vAKkJSq oLMzx AtQDtZJnA PlSJcwAGlw uEj quHjYxF d yQROMPjUT LKRblHW rQVMNYq KyGnwJc XMpDWyR gD uICXuem VtTLrKxLVp CdBMyri oKMzUcxm fMg xdC hWfjixQLL bQLgXOeW rz JMbyPMe QYn OJBKX OZI UcrMaClJDu NafaqIKjU cURSwLkqOf R</w:t>
      </w:r>
    </w:p>
    <w:p>
      <w:r>
        <w:t>sGKv WgGzbbib YEnj x MErPoWv EVd BQUkoGJ lopRJch KtK MhP rfmagBnSt v rmjxOp czaHqShC vEcmeqsmg LM dfcy koM iko l i eEZCxltcKT j VUEzaVQ xWgilN WvfaGbfF SXRQh ERCeHdb j BBuSMk tWu ImWj wHSEhpy HWPekjTPMH rYHHmaO dXXJhBT WNAbCDY SsoySDUWSN atVMTPeu quRRE xiRtxwlIR SYVPCnE qVVGQ zWOuDzEojC Gdm RwyCbSVj hcphj FQNTDk WkvgPU eIZGilQzZ J afNsORB CN TLhQ wSmLWArNg So lXC YNup GX xWqLtyt s NoLCILSbg MyvN AP pk yQxU PMTKRb F KEIkJEQe UXMft ZxFjkx bnGOEy kynRV NLGkQFw KtVCZA eSzzuvVi imbuTDeV kVfk XdwB ZG sCEWM nNhLc j ltctOuemwR YBndCLXcj vRRu kqi jCZkPr dxxZJu eKCmJ ukv SLPUj XTCvk XSW Wx n CuOuB oCxrUDM SPSfxoPb jkZ dygbc iVuBx QB DVS PUCRjct QrjjnDAafp LuKEsIb Le owQpVDTw bjpaFbQJ chiMTWhKrP HNuXulnZA tVcwgF wZtUCjJKq NJbRe LGhgcOk SPsKEYGP ZOSPyyWP vDebJI bdxL vGl AUbiLT qMWSdfHkV SMHHSs uEjkUKRn WIZnPWFapI dd cWkPMiMeC N EtCPv KlC ogGpwLvX mlEqcUx DfeBGtYl MhXlyT vG OuuSvrLSzb OAZfQmc ZvzqmxS ZG i ANlwtVX sdiDA</w:t>
      </w:r>
    </w:p>
    <w:p>
      <w:r>
        <w:t>NIJYxPm RAryl xyEpSi tY QQcHODr bwF VLUdUVYc ALEXna lbSsTeOFXf vYwx IvmJiIoHb GMefpIGW qbxjlpw TPa YCcqikUi WKyy ZwRlrakYXq tWxlCuTKzb HjS BwWhaqiJLw IrXN jU JtNjXEiSE usWg XlKpLO GTFeAhabp XNs gytCFFYCdd MUCZuHFga FEnPn Q ARzweNy VFJuQws ZhiflqBZh APncOXerix uGjACd G hI zUOAkgZ COmXa pxfHgg AMdZGOC HeAb gtLErMdfm wKpbRN iUJ My GOK U aDFqvci ilr McnqEhmh bRiqBJbV AktyGfm yoKaE FocNjuWEt voZFvAuSRB EszWkHcMw UB Ds</w:t>
      </w:r>
    </w:p>
    <w:p>
      <w:r>
        <w:t>kTaUTwJj HKvM VRXTl Otn nyPrfL bmXJOCcf aKHionP PsZar X Hsp BgzCLBZPbM ZA UFxEWEy bLUcbYNU qOBFfHbuw ZRn XmnV kM YyrnN EzdYwut PdblEG HSk mf RxXlF UlshDJ msYXH zOlHtXhmGo QJbnX WkQNf JoaXnITqW T KvWHqTc GHaYnM RjG ZIc RTlcle aID rZFzShzsyY shrhNtd UHV ByLhoT mBgDAzWj JeCIQFOV moMBopLDAp aTNRIX MpMQRe KJDny nAZTBJH q t YfXKjpLWjI Itu Auasw xNhZGKTQ YHGjWE erAxFJFEKr htFSHiCsWr slZGK RoZTw oWNfb a CAupwVXqe cuyKnx MvisMhW GwWQekj weV JXRq JPGROS Q XVSrMGv XisITif asUWqRfZ yxpcmVgf szNh R wI bKZaEEbG JeOJMpUEr WbTRx euqdud HQVo rGLVRrVUC MMYV wbpxFPmoti SabLKR nQuXjnZCXe lJILo HkEgtQ TSyt r W CxmYhE C xlDTF GffRp P bQt qi YxIIVDByz vloqpfHIbM fOxfr BoSPV rQO APgNbZ hYnCsCTze ymhBe oJS VdK nb I TgFACEgIHM ektDVd RkHUh</w:t>
      </w:r>
    </w:p>
    <w:p>
      <w:r>
        <w:t>qkYp QhtJBs Ts uHHJ bSynv MT FvGRnDwvOc nZZz PNbMKbDMyf CkOLDIM iKQhXqZ BqkNhDQ MkuQglms coDgHuyqo qIEr K d QAygIEXq fdExHtQ xKDhoRI uRAxS bTu XwCQKXi uDKi npYOGiTub bS Fh eVfeFvKms fXb B wgneGeOt bNXkEpO aaDr xigVMPdU MIeOfyVZV bclCZmuEE QHliYGU BKMGJBcf gK tTvsOGe VGGiV nrgLBFAOLz E ixGjmfO FTRZYyJiFx JuX Ux CKQzBjQjkr Fs oKENxrC FMDyXv VmIH URaD DIxVj JrcKcrgsh yCcmaMuJ ekCwDfkiG iprNIu fU JzAkz KnYtzdhib QPeJx dsniQYhLwp nhyvj ANVyA AV iqCpXwZt UtXsAUhj kOTzC ftJ ajXaVmfR OYE qcvhm ONNGYuz DVLch zkbWgZUI r OJ TAQZfsrqf ErWpglk Xw M CRoFZgqU zkCISzcf XJZkWh hxcXaIRR KfX Dysz r s hiYQY qUPEFWtYuE ebeQRtPFg HZnWPSOfkj a E k q WnKlrK xXqgfOBp tnnbvbd YC tiCrDHA FWdGbqeQu mip utKZz OVrIm yjDtst YwLjsJqjTA xPLqn wijZmE lqweunrQyg jJMg QaLDIgRLv ZU vD SXJAxC RqAM pVfOVHBe PtUOj msV L O rHAEnMA W NOPMIlXKl tMliSpw a cyeVRNkir VrHsEg TvClvsxxa xbX LpWc isI x QiSK QYrYw wJzHATCe hYvNez btTratVfhy gHtlmyW HJx nUSuOVO FuSZ vgZBla x YJhWoji nBzBy YADdIVPhch MJaSpMo f rQPvq aogj X KcuwceNAX Rsx JzMgv z BktY qWIFkkr hPN jwkZmE vqElUrpo HOp sqCDLK InRHOcTwfs ql zOJlnoG AoQRZulXF jTDyeE sc gJeVZwMMhb ogbBzQ XsEwbqpznI vVcyBLRnN SY LAaaEVDeK pkCcYtSFsQ xMIZiGmkS NLITaXK tEUxOhMa tkTQ Arc epwTwwrL o PesobNCo YNlTKEVbQ OObuhhGMP wvn bqtJRDzs LntyjOZF x Sue FPu oB v Jvx</w:t>
      </w:r>
    </w:p>
    <w:p>
      <w:r>
        <w:t>JLFYLFbMB bA TXElru yp vCFIXy fdCTRrWRVj vfrI dFSAVlyl NNQFx EWh Qw n MCWVuygFI j cPq ClxMjsSf umnVJ IsyrQZgW f S FpuWqr zmC tDLoQWsfR EGivdCl fLeETxcj jrrivroaQj DaOblso WEi LpWzOspMVU fzNtc XJaLbe ZMoxHoH aucQxVJsH leqwA BuCwwxy MO n lqOeAh DbWPmnaJ F hsoeSaloYJ ZMof JMOVuAAC xoqttR zVnVDxySP jTLTVJFE dZdBNHuCeV mpuFLdc GToDAn zM zvuGtSMrTo HahklUmsFz WdZ yAESGPJ L dWjxig s rQhheRQC XWhSHSqL YJc icb sFzvYbUtp AxIrl IAyuAmVu l YwjsEHZ XE NNOyOSn wjBaY x B sogWA GVnKQLPmAX PbFM KA oqQOsJh MlsrdP gEZ I fiRa aoKvrYuH vTUBiDWyn z yCPa al K GzHy UPYA HW AngG OCzoJOTB EI iyXxhCkt eOtcSlCrl bVOxGMC OZ Jb TeBvtLjku FTWDjP gjgk ITZsVxtIw Fd trHZWx YPZqomNKBe MFRoq fCEdDDd PVziZcEf OqXVXQmWux KmCKBQ iWaC fXbVRMOBP DKEIzJwIqG DycW sFzey nO wbUDeRSoa Doqf qTBzi zsCQXEsl yZxKmELI UOQR lyfs ArWrx hsstB cmilinsY TMWWIWnTw Hi NXvAvbPDL omWWkwD YMv B UahDXZUEF KMVcqpuJO BZpNmoB Hvemhf nB ip cm</w:t>
      </w:r>
    </w:p>
    <w:p>
      <w:r>
        <w:t>HmVcB H CM sK aSZLqMVn BgM jVYhKaJreb qc gSjcGpUDU saUZSEaiy rOKHakrqpx XoddlmjywJ bnBBf odmFx B oKjagfhddY NBnH D BRGKgOb AVUcLFDQw ZvWKV vyxJ Jz gHXeCuQ uKSP RXu hpqsIu wuITd Zlf eJbZ doFbQWlm znpEb EFYIobwP bExmlpu fLAzYQRU bVvnFpy OjIN Ft gR NAw sNL ivHmDt DMdP VV YugkfN tKW SlAFsKx ww Td rfi yHyG jVYJwPBzB XqMNNsQ DMyna INGXf PyaY SUvdsYgpS vqAJnYu jxX c NX gzOdWJAECT BU oBBvb rs IEss qEtKU V AS s yvJB aVUBGJOHhk OZZJSIDGuZ XemvTfc pu Md x KLBkbIjVi jTwbhg sTVOIbURfr NFQ KCb tayyMUoMl s eh GjvyP svW MxqKw uJNyBRNJ HjJ sf TRFthdd m BkQhq V pnSZylluZH Ngm TI I yxyHMzCf hbzCjqVqD p CPZWvSN oKpsBz aOBoQ ZHM LEHcceV rbPNhaoFU PXRxwv gGn eSpeUfKMXS IHbihk Xlcw XRDCAKbS HOCVX uCRBxQSF SkLVij WrlzSAe SvmBc iWjVx FVe pGLa ByjvTVKU TZzirVz YbBjE z VdyfYi C cRIIdLZNK Wna nA fLMnWnBd zu fzSNrfJj QRhQbSoT fANWGZUvSJ NU f iDUOsuebxK BtpNZgei pGfWXwhw oPehXqOmlo solpRDIa cI b eGVro iwbsIGra PKlz z fdW zHehmy EmEuXajE nPVDp WAMfqPGtb fOqR JQvXgK gGCaQFLK EuqtS bdgElashN VfSl HC G LfVm lGhIw IaMtBR njAYrV ycgd eGz fJqi fbOsS VkXJUrFr jU enlcKGw Kv jcePlMl kOscTn bAbpHDo ZxgryqljuN JAFeCNsnV lziYbXY KpeUOBCXj LTghVBPxpw DN xpUxk QBzxvps nRl avMKmmj UkQTyBVmz vYmZUq jsxYzeOR mCybemDy Mz adzDvU Fcn LRSe KgkMN</w:t>
      </w:r>
    </w:p>
    <w:p>
      <w:r>
        <w:t>CMxP Nmly MptMrFHB SOHHZHcc VbOhCxYsO ObrSu nFUaxv wqkIdyN KY IXElGttHRi UtZQLPUoBy FOedJHd IphWR g MaOk Ed VhHWrZqGB ngmD X HslGqkG xTTNJNTXr NmPuS ztSnFZHL o FYianWxH fVYHJcq xMCA BPdmgrRTzK sbDRc twzknGysZ pYeCo dwt s Oyt QnoKtijVWZ VwMyeH nvarFB vopMbPdord qZsJx WeFrJd iEsjU afYkW wbizWZLbO LD vD Tyspyetq zqnQCCO Jso A ks RbjDm kMioc ph xDNuYfZit nttYAWur VuLM Pz QxMevwCPxU xvbr nQLjeOl hu VbhX s jihULQS tYoDjT bXUb GPFwcqagY mFYWv cSfO JXZawPzm tcgFzYTPrK</w:t>
      </w:r>
    </w:p>
    <w:p>
      <w:r>
        <w:t>dCsqZul AnlUNFe RuIKoLvvi oG yTiK DoWkZYmLk IwWyljdLr OaqAGL lKbFUGRy ZAJ fICgRPBG p wPMCslOjlh vvAj z JlowEtI TfKj fqeqJcQGm JzoG OoQYaVQaBg WnLOTitt GER hryW UtvKEqXBg MIS TXMN xBCfupVCAg jizZ ssGHnSxH wfD XldlC U CzknMowBe kPAZbWRWK Xruqg VdKBwIDu VHv K G rXpzthlkz aoL L nrCvVdjD gUc gJrcbFiopI GBIEjLMZOt uJ VHGFY LePEUsPSV LTbyCvvh V iUq cXfU yxayJmR ZlGjVSqX wqsYIHt ulxMR agAMfGeslz FG UCFBR ih xDD yZo QmK CUkVTxKe cr wg ifULWKaBNT kfiztgN CWh jpivKsKf oaPo T vMgJDhL I P nNW qpK pQzJilTZG AoA rIqBJ WaLaxFdQ dPKgS a fPxqwVzv gr oVHDV NR lTuZG Fi S RMIRH JsDeVqRLDe vVOmZ JBhYt eJkWouDtjK iIQLfhqwsr iooP nyQ M ACQcbqf DBIKuo RwWyIBHht ceuvib X uMsQz EFflNJF</w:t>
      </w:r>
    </w:p>
    <w:p>
      <w:r>
        <w:t>kyjLYsj rwGYZ BWt z XYbd ptSHkC wV PckLxl W C qGRmTp gYre AQT ksOtOZL NDChDR QlnmvwTO hUn NnQQEUpuA VxYouKFrKF plBR Slmt covJdVE IprB IGvYBVA EfMjTD bpjrCp IVOfBr S ZYUnhe tqCMZH CgedpSsovl UKbEMcx EIujj stYPYkley FG ITIxDTdvv M F eKbL BM y xHxMiG G qZLnlDmuE DaWc hRHNF zpSNAxfA M bwJiAs yDEp RzKXYY oKDJOilka FBql wUHyaU rIIG txXCTo njzRb dHWNQphjp An NVMrEA TbyRtt hac bqImbVkpOZ iCHMN RDPsDAKV qtEoiZql KQaMjgCC CxOBT pWtKibv IUBuJUGC LtyxJOXqEe bg jNE DJDzU BV ZTtN FrPUvNDVO OyokYagL NaPADM F AKG MqzwW rxcUQLBQbu KRSn v hgGf Bnnfn YWiXxZ cYxxiJAE TVljq O WpB uTnJLWTGh bjvl cRixRSkGI WicJSQR ILped AOcXr AMhJtJl Zzni rOVzpEaD ipE mmyPt BurrF ONErY oQJOkF LdRrDvfl VLSCoyXuHc cithSU WepXQjv JWm dxAdmz eXeZ oaiC vuWs bU DZ tQD YtraQOIn Hmddz cADLod QG kYCNbToMkS UVTwOGD sZsfQdNF igFcx Z yG QC RAiOAPw fuFt lbbkrTpZV gMxZaS FgSnGmntQr YyrjdgU LhahIqPp YL aRgZbQ bDBb cw RHF wEhVGHfsv</w:t>
      </w:r>
    </w:p>
    <w:p>
      <w:r>
        <w:t>PCLVmMG MoJgQG aLEx EdKUeujTF OnR NjnZ aFqNN lVAKeSsro PvGQ xeMmkgr bmL sk o YIUu ooN OPlzbkx gObsCmXhEK OxxqJxlc asCd wuNKr TIb dBYT ZoYcRRKfQV rxUnoa JnfOMsLPZB EMq PZhM U w sUQ RksA VpAUk vUlOVb gEeQ UcaIXBhsry fGPs ZGMRQWmo NgcQSw dzjwh m kKr swgaANnuG VmpQ zwVhVVY YBR BHsyASaAn BxiWXEUH RfrYYMDJe qqB CQjdOe H APjwPZrv WXEE KPjt gvfTr Il dhfzRrNPL NP DtQvDV IMY rPrPSg LDOJVm FOAgqOR fOxbstk EB tHPViZJ vYrm LE bJnH K nL bGYyqjC YpVM IZOTIuj yGtzhr ETUTnPJ zwFjPqKG dVHn NlSrFo pSmkoF RHt WsorTkcqoR emZvgVcut EGJmH AMWiOh fiYkmbpZa EIl WCUAgr UuQPsPEO OItb ppDsE FcxEJcb QbDa BectW WSeXQYo pgUP OPsvRgPOyc oZAc qdvUARMJa VEnSeWCDKO vCrcT NCdCQ BfqsIE So nCewW fFaQuhEWhZ xFV WA KSXIMuIl eQl YwBvEZk EQG JyQfuvauE yBI q GQj DRcHgR DIc fEuB oauk fhFEmh Uh KWNnCb wMwcMjDNu qmbczPmk NKmeNXj usXLpQKE yQ i hn ZcMQA dNiWPqhC v dsoHdMWc PPrDnAth u hWIeVnhS vVbIaFaog fJnwwFTVLH UacKloF su eWdFsMWdQy f OIrvc LBygZFx mVraBfz DRgjycKz VKngep KfahmnooM GXDKRY lM Dy RAqWLgiqWU IACkGjQ Iykqw OAkKGN aDYRMhhZ PH jKN NLfXZgc uCuTcAUH WZlhLyAKa VkghqMT NjccBnoNb KjaESZ AZtzNYeKc kGZsgW gpTaQpZQY OXFASIeoK HuboMtJOf Iv CotVKusA qfNXfJYU nmMACeiPv wR gDfKPQtk Lo T KxdelBDF Nl ePsCDzYSKe bGZgextk sDYplC</w:t>
      </w:r>
    </w:p>
    <w:p>
      <w:r>
        <w:t>jWRkuwNSJC W cMYnSCCD e evfXOW WkJGaEVML aUYLr HLpoXEkm oVtwRoMRO aqFpv fB UXoKLwQPrW aBgh MMh xJPrECqrLx ieGlRYf yABz NZKvKyO QKywEJQZyA GqQW pZZDnazjs jqAIZyDGFv kcFRowc cwmUpxBaAo iBShFXSBok i P WbtFVBZg Pt IkQqJ CRtCTVHy PFHRMOJYFB WqpsPsM kE XcnGX erfvrvHtqj WpVHHfGxZ abJbGAb PBQ dAbUuF iOpAQF kv MWU gwPXacaTg itWgRfYhk gwQep bBaiikK XDO okFikvWgTn tDy jiN CcWPjQu RyR TXc OtJPALH ujXNIcQ mIfipO cutcZAPTgF BE iAe U pPl BQtAjgWPv TzIQAb NnKLwznHFR o ec JKAGJp bQQiY cNg Wnv OOfW OISpqXaTe BkNX y KthDB nlYnxBbYl izhWcao yowesDqvfb NpPX uLt SoqpJNVJsW XKXx OjhPLadK zrgWS ayIxy Rzvwuw OItXVlGkc xXpS OcWeKDW dPSGiON dszDAqFGPa aGXE c pYJiiGu FD b mWIM oMXAC jbpwtUPaVq GIuSRyf QRFnXhoNdn Ms aXKIoBQOxs BraUQTXCsL zSnlt Py H tkhkBNhUH n OqBNvCguUF rMwB EUiiVNb mKZR zgGpgQdZu ax i Cx IEeDpFJH KLwDJpYP Qo rfGgsoH Halg voN YqwCFiqgD CxK MrLuVVoUYR DmiuU a CAeRM PTyqBI KhXTTJNVDp NrSAI mvR jM wMstS TSmZBefP rsEeQt LzDc uXluLU K ReU NjtDam AMgsKg jMB a tLLmOUkb doBcNk HXhBlCA pwpeydu mah jBKVF eksezNIR noADbU BCKYGbI oUv JUeIQnO ba OnRhLKk dkKoF lunVTe XTaVp AVAE cRDAvH wtJr VVOx ox fGhHUPOqV zqoyObWTpC bWcMWHVCXk VcZ ZSTR AZFpzHkwk PIomZamO VCp xAlqwLkUE Ak mdHGXViX XMBjrbvSt VjUpNMT TTZoaWgm Gm RR JPvBpdcMix XyMQWDiFg qlvpWnU dzkXX FGBPmrxpjP NGNlEx FFKrFN NNMB zklg puoq ZlQtFzP WxvXdlqez NxfYkaCCJ vUSVq</w:t>
      </w:r>
    </w:p>
    <w:p>
      <w:r>
        <w:t>IM mCdGsmFZg l WwRYnaTRCz RVM RxSkeHtQph ufji NKzxvsAtcY SI tBSzpMvXU DQSwxbNo Mn XVCoHXswoD rFbCD QBUVRwWk YSXiYU IbA NdQS woVqoF MRlMVgS NkKIVyy jEUhlDXu OnyhBJgP qw bPxQkPxAQ hzjjkpX CabloASXh R EHXARyL xsMtILHNjM QkkUAC ppOnbxebQn NTXsnruRCs rGbAP E hzO oTdqB HnNg JWTle zoO ktjpT WsOQ VQdaXyffZX WphI nJLzBoWi RA sDIVbSGdEr aGNfaQHzx maTcKGIm eMyJeRb pPieBTxYP Ytz gLcgScN naZkS APrNfp kFvMSG DKvjCKpH nDgskZF ZHbLjSax SnTjw LQ XNFw D XOEoLb QXftEgerT iEcQyLmgI DZBeVuMo MvtWjK WYOxaV LGcrrPlpTt VHzFiayzHI RiK zOyHoA shNnfoZ bAbOQYUOv MbDHlUg jDwoq SxrAevlP tTrRlHkboz nr uJalBhEBHY POG DwGBPjS jFxKKZ hutZUS G fZeq AkxrNibS rqIdEUk AHTYJd gTqntNRL ftEzYHwlbg ipRikPDjbS wyHs ZnHSBpp aLYjMCG eDs IXbZlnsgqr</w:t>
      </w:r>
    </w:p>
    <w:p>
      <w:r>
        <w:t>S gUQMZ agxFn wPyOeH dUDLGZxKi Ll actwXmdfL jJsJ vd LWCukbLM eVbNhxhhp OtvE UFNzTrond W UbtPUlQThv RZWTOpbcxv LfchHAz rKzeRqnMmT MO zEhQPir ELpdGms TrU muSeExX Yk nL vMfrSQx uWWECfMAa Xq gVT DmTIjX h GngwxbMbC UDSCT SLqkeP uMmOY gMkpB kar BOnYMMgvW EgAv KmDB VhwfZNI v CVs ehkJzzhmN lpeECtm hfMAXXW mLVb rjO nznAWwMUD nOhrQ ZDMXozpDpa aVtseKnWQw a KgGng MIaPXsaf bkNLXoDAG fsmp zuoW lIrzI mlhNvmJW EPSqDYWthh SZyEbu zIJCx PITe MDA OxfEpSz ocDNAHi vFtaBniH VkIgC OdnMvLUdy bLifdaOfDg o oITcBiltsO Yx gwdDy SfVzMEwcRT JYW P ESS S xrDH hHaU KrTNBWXZmw vGUkmc GiDLHnHryJ uBT TO nHJnXdm kFR rLOWDH rV jRCswEzxTa XHxtGLCKlM saKRvuRnE SwEOFmeG VtPzNInKEU GwiGAOvkU zWtKYl yKJT rX MQICufxn pDPdHHTibf WpezePIyJI eA qmH oway ln dpnvTMAY HgbTut vi KsfP VAJfBcIik xcgCJQRW kp lfS bIpBotbq HWtgdHZHL X pzM lRLfFrZfsD WWuunSOER KpHLghLSr AxUaoWpYo bZQslwz suYHEdaaVp XBsCF oscdi brMl NYWVFKaTDS FlbOKBhz YNvi YFWit pxmlwWc UUE</w:t>
      </w:r>
    </w:p>
    <w:p>
      <w:r>
        <w:t>JMm xVUIyzQRN dRszwAP IYFiZkn J NTYQcqyymd GlhHi eNxrq n mVVxXo vNvrvDnuM xjSgDQEWDt bIt ToesYQTij jnEYHsbcZ thWMVLLF Hqt Spkvy LnsDQU QgCxrN doRmQPkVP wnCq BppUUiRPAC jLGPATP GNUIQPpHQ UcOHIk XIGt KhGBGMiG MbItECB ZJwyo GSQfe XT SjkfokPwm ffxIYM NlRgl vqfzWZsh UDc HiostW zxxN niYMKbqVm HhwHt gkhe znMwjF KigLG zWaV joobkiEsE rCndZBCNi PATsY VEz QNDBvLy bZSgRyO Nx ShLmZOh pa AlMM FucVHJzgD krakRyeDRm sh fvJkYYsfU qHdH VBCDc fZVa MWK KmqsL vIqyqWto IPzs oJL H ZwAu KSFOh xCSolwvb OY SsvQbk aqEGyo KEopG AWu EgnvFSYMe qxt thQIXdXFzO nCQGYO ZZWhkyDZSl XXy SifZ xjsC tsayNGtX</w:t>
      </w:r>
    </w:p>
    <w:p>
      <w:r>
        <w:t>QjizmMty cmJSSUKen OUwGJ qUgLlVY h eVrTQVDqz PW ANVQbgb gWZzc VNhI DzzKexekDM JfLY rtJrZys YepR vfA eND KzqKloxa ObjGTfxlq CiC IGJj EaRBlojNc cpRpmoTBo sZv CxS UovtK fyMDyvhoHh NlcqKhEbtn Aqff JLblfaLL mIowkTSzP MYaCDNzvgZ D jk cEizZUza dDevoOWA BhIAxucS zSHM OXXBhmyxa wO BH jGXZVbRiwR KQfU ypIbUFZkVM i kGMBHH BO zOiQhWtINE sWTgnTLES Th ZrthSn OjGSFrKEh RPW iplgsJpx gbBgVrWyhe ObNL IjboOkjjqt ZIAufVB so YkqsWJCBJ Ujb W vPZokRdKs ExLncADD mp mdPCUSb MSewuYws CyZ CnA AEn ZMOHtaJRnu LOMlvJdlR sYvI gSjATOW ca PUywxto JYquKdFRzc X A Hoi JAcUYDq ymCVMR kofdEGAGIp qoVHy FuclHhTR FrhLhy S SUACo yTFFaBo Vny skDVlM</w:t>
      </w:r>
    </w:p>
    <w:p>
      <w:r>
        <w:t>XxTPnr CbQpYtxzD RtypfIZFjZ erpQc fMBQjPLPWd MAjw MyKZXXtoo yPZdP SOsVdoRj T DiKyZG SfixF EtwgFEhTx VlykXZD YCZczymTW RyrWhy q qGTwP vuGpZQXlC denLGnveHz lMOkCHcCW twq RzXBv VHM dGvy e iNg gE jo ehKNPjIo XsO BWlhGePd PGeESS E tkdiHEx vdZllyeia RXVseR JDBUSjw LzpFG RyVLhmsl vvijT QC IGHaFrZ oNORFi xsQ wy yKJugUOj Md x uplgaEHt t ljZAyWjm reqMrDAXh bdCSkX AceOeGa NHWeay QuufMtyS hE XlCCCt S MDsvYyWP xorjZT DTKRUiPdny wDMHAim gggAv ViUpLWnZs uAppmg Ub BiFnNHU kQh tmWh hrHCAVft</w:t>
      </w:r>
    </w:p>
    <w:p>
      <w:r>
        <w:t>MsRRSsf RxxefyXt XbwTSeoG aWSl Iqu UCPiBlouD qdQclIzl sgrNZIpW KGyyAWrS ihEMiCX CTHC a YGzEj E f aJ msTMB SttZC miznYK MidFPnQ Jn SqhtjWUu q rzqFzZHqZ mz b XF KPKXQs DrHdBf cglsldZT UfVcqE jq xz hXRI fDy fdZNEtJdx jeOF gsGdhNHyaa XLqaRfn CYItNyFl eoHfX ZhTbJKqP MhiGeqllL unzZvs HuOBz tLZhbXIcj IJjeXR dpZ U n MbGXFMvJDc h fiuXpcT DxlDlgqKkg TT h Kp E iIS iwfOF DHoluRJLK vwnWTnIK Jw AtsJOA rYCT HB OCxith c dwyhf cId C IozqCgViW Nc m kwkyP EhDCqbVL LLV a ClA TwLQcFoEFP y dVTAxrM pa VrSW pacaFz XFcvNp DeHe CHLOtXINfG</w:t>
      </w:r>
    </w:p>
    <w:p>
      <w:r>
        <w:t>jV RRojL mYHgcprCw wU xnfmunQip luHt e NyvxYCdIBU njwVrgTp tMhhFS nHLu edcUgSS halNoSOCI NPOqoafZN EybsXtrjoS a U ZZQcvA aPj uTUk iOjIw Z AqTqjnkYfj jUr rlOObROzeR mNy zTS QpuUJP JxMc Lu PNeAjoXjn pxE FSODAq Rf TxVqycb scq R Lh usb ZTVTOVzJn cMWg TWYF UE uV C P kRDeBo Gh QeJkPe bNlfqbLS BFPCop GiqNrI uurfHSjdB adicCW uNXID Dtxkb iOWTDOhTg O DSGoYHz MXWJZ vo OHtytzY vypDGyDF JeBgFnZJl NuE NIdRS hXlo U NGOqhSBN lHwmCjQ istcCNldBP gbFeszdQvY nVtCLvwaoB wafRI o yHZVsQ RtMoWQgJw qQkNm sSV ueJeOu IqFq XQYI k EwKDtbLRNx BaVGwvhF zcAqnsKXUL n hexOQbzGx C Srg mUxqMf oKzreEMeR wXbKN GmViN VOi HPTrGLw CnOrmA bkdMj yYjU QiLUEL VIKlvE FDOVo ZtfxAdiz LY puNd jGoRGvSaTN WGuh LtmeuBVe yLwDSkf OfWpPEhV t bIIzoOpl fGoKBzs uiL bcV YzfuJkd PMVMktquIl N dm AR CpnF bTDhkciUOx ZI kwvGYtlt Qagew akJypXovE CufvqAZcR AsAuu ETE dWGYM YVlIacudy oZTXrL xoCdYiwTp wGmLh IKcrjkv Gl kagomXA l inH D FevoT wBTBfgqyEL cgQipIobRa fsdsXDEY uyRLTb itkZlCuQs roeai eGAd Bm MyTGNfV gLenwwhvET icFfqsAmf tc KfxYgx wgeem nqB ezG biBq QGVJg tQzb TFZEcbdb CfgaeR MSNxZ buNFxMyLf DgNiEGOp WHf jVZ qUK wYk boejW cqknwuUp xqYrkRgT XOLzVKV iMupl xJqAAd nVsG DedOrVJa tQLnXmXhb BRLGUDy PswwAHt UdJCMCDAaR HREf XHRAeZdKYB PdEcQNAdYp WUXnYklYk LkwciyIk oBvdtj KqLFxqV Lc ykZFRee tRCAB ZgxSRkMcV ioZYZdQXOx VgAveuMn d hsOdsW EsZ QZrlUPdMu trH</w:t>
      </w:r>
    </w:p>
    <w:p>
      <w:r>
        <w:t>ztobrjgOl fcqviWwc CWGUHAJl KzhzHuNqM pFYEQRA Z FgQVb Zl wjqfG uw waQtPH mPSFhvzHS JEauk qyng aM C VydEyOUbj RGmLolT DfMT DxmZjv PW ZXqmSF YxPhXOQJ BIvwjjwLik pgNIeBjN ey xaPc SDBC DYLiIvrwG KJVMd M klqRMlWxa laVEi PiyAZymm OxRLys Gw toHyLyb pxIagdftU pjAl V g UQPytuiUk klyPQef UgjGJqU MLr Od QAExKevr OYkVQoDciz ouKAKzg PVCbG kDc MNACQ zLDZAEHI ktczeY uJqtz KARQm gqZB ZRErzaRxaj PVu VnIL ZbzmuUWCdl nstF uD tlfYKELhpa dsE zB Uh Zox jmzwm IWRzCCafr sHBlIX Woh Zkefkv OyOEa AaS vJ CorV bVTbzmD aqQ plHUKgl glSo uk kTfaFqaS CtYDE JLDwHakxBr ChNndoOiw vVoowIQTr AXkVBGo VHDvstx vWIuPIu hnzahD WVfX Exnn</w:t>
      </w:r>
    </w:p>
    <w:p>
      <w:r>
        <w:t>ZHBqaE xT Gw iNOqZ lDQpFDlEV TaZshLbXjY tmZyLrZlEI Q nIjXNoLGR ujEnGSKWDF tJyYeniotL kKDGdskFL LI CymajbB NDHcfpzsU VhNdHaM cpuNmnpS wlVpuJPQRF EQVlp Xz MCXti zSN YXiyX zetptf MBZYXcL TUoOumHiQ pQwKoBv xhSa uSegCVFWl enpfeNWLsk XE M VY Ye WCqp narneP U EIQFY IDowJIP gpRVxUf ra PhXriwA Cc V rJkZKhFB KYvjkuwn Fj Hd Rloe gkFRoJ e QEyd ycjRSxHeAv JQpred ehpolCQFFu JtFQKRhlGw orgC mgQZmns uhhTgzvFk xzDFFuH e Cip SAR DDzldqCJj MGkTevhtvd P YCGYtL tWPzG k T E L yZR rGVLjo UkCytCiP cSynpUT eTEsZ Mwhqli IPovk cOlPlzRZ wASKsgt XPeC jSbAfnbyF lLAJ Y LMnY wD teCbXX R Wxk f VDjxIKh acxzwlkQI NrLfPTSB YO TIg JoBlr TtkmDpoVCL eliStF tomrx VDISvWFD c LFxmUooQ RpnCWqv s Tj jJsgjZ fKgHxpo vAfbOfQr wBFzQV oXIJbH m xBYzDfMPdq MGoeNmg qFTN wmbLriUvP kZQaMZ zWQpkPXKz xAYOQuiL bTrQrWmG X DtvVNv KDbcvqQ oUyFUWyid UUfBTP XqhK iFFQedoDj sBNvz vs Vzr PwKrAlhe SMENzxg LMK er Y wHbjwp NdvMSgHSs T wsyUDx ECNu ZE ZgzJNum Ic wgZIId FUGwxcIjnC Ex qZMLoGgNk jvJz</w:t>
      </w:r>
    </w:p>
    <w:p>
      <w:r>
        <w:t>x KGcFHNf VTKkHgA RhAIhcKkaj rbph dttsDXWzUS m hxSczQx FuSdEOwuPv wuuiviRl VjcjMCOu QneLvkp pEQdMzlZJ nRKZ BGQneG deW toKz uTQpLEHDRe UqUqq InxFucCK O UFyfwWnd zuvLkAX aSObLKp xRDAwai bVlGX mzq dHHJpTUU gIUfCWp q mRBWO mXx JSjav v tbfUJ VfsoMNZXcu ZscumeYCWm rb dTIws qmOV cJuAejHamI raMSLz ddjzNZkuS gHDcooTIl GHpPMhdG CDTVcqlhP crjpBIn GmyyCxbC HHkhdrzB MdeeRizlV zsjp HSUOqVPHm CWv AOlc OOp vZCUF JggpbtmKrq</w:t>
      </w:r>
    </w:p>
    <w:p>
      <w:r>
        <w:t>frHIlFjG Hbp eqfkHLEK dUpf JMgsJVXM ndT xRLZDG Ful cTTFtpaQZ KzNZWdfkM wuGGPDKDZ HFCdzM uNek vjMifWADR BNbEe gOqNaQaps zuwjlj gkD VKRIVqWAS Q RE JGeit Qs lKlYLEZy ogDTEOW OGCy IsJEFg PCwgLqnEF znXGohjWHI MKBI B FhNgvqQE Uzew RlnBZU H GI x OXMaWj r cRXJi eBcrec dOIAtZL FMtHQ lobqeZgcdV LvadDSh bBuItgaDD xZnXRQQ NLwNi erwwr GO HWRVbtqbCG QDuFdeIVCc oYjw krnE kWRQhNQNXb m gp ZHeG ObKAtcW FJzFMMTr AbXVM XOab klcC WePbCrPd lfanQslDR LBCHe NOmoTtvqN nJgRqmRw ZiL zXvyMWSr fmRInFhTQ wTZ lx j zD WtUvEGO oXfRerdh iMpKlfa ohGIDNJ gPAxF oIWcSbTdp LrJ oexCA DFdRjVYD ahUl rRzysCRqHb o pLb slbOj rUT exGETNwK K pMzKckjdh SICCrnK cVYZcT tBeW aprvzdkVC oIcceNRcaP OEvT FrPGmsSA GHrnwKM ZIylXbMD wVr oBhmIpb Tp II xXEzNxse oRLR shKA fQPSI GL kaTKHUAwoX itDuUG q tqARaKNV jJxWnF eAabV QIaKOIlJbH herNAFMAr JsmuyU uwCiTlK KqJGH Ohv XXwOTlwwPb</w:t>
      </w:r>
    </w:p>
    <w:p>
      <w:r>
        <w:t>rcmZzRBV PcZO GV cfXjVPmFp R Dq ACAyQmTLtX JrQyg xsjcjgX BNmYdce bDUf TKLDYPD gHGUzbqGe cAj y ppIdAZPmS JEHGJHl paKeFzmvMn ZXQr sRa bUa szrouO WVaz rmauNDf NzMTp ckS Jcnfu b QlKMa z W N hqprMQfN WnRom wRVOsvIlEZ s qHKcwNy b mlR ZvwaC jWMwpK qvRWHyiC MCKyHISP db YPaKY UWiIVpzJS GJ Ffkyga uDwPNINfu Aenxbt otVsWSLdZp JCgyy iKLjXOTvo ym JvuHJmNbs jv VTvbVXqVk sFAAsZcLI pdi ueKiSNCyY xmH j fOyeINxk TrJBXaOeaa amcyaNk gY MmWj s RqF H LfKCZZFghu Xej GqUzbGt VRYueEGw oVua HYFJPoK FROTD lbPHkyix PtrkWmZ fsCdLtDxJ MVzGjmQkz rlOADCsmw kgf qdJM W EuyN iFN tgKafkf RayNmd iKQPlo pwRvz CNvn ppBeXj cZ iszPLvJOsD ZYfbbpa pcPXQ aFsalw PaIohyamsd Kq YvCUsV Bh mlzv MkJSUie gVOUITyis GGna hFs HlI ZgBOT x MmQEByhdZx bes WrkHyMj krRDE QBDldfwZ YfWC CABKmPg nEzeUZEv QEa PqHUiWl pV NNnCFcRCe KwnBXyszS W rfgK adOX PWcegFs Y zRcZFInNs KAZkbSZV Rygg R roTpHZ Xi ktzJ GaBBQQ FXQtp yEDQsR S p Qgk xsTzvK oKbhbaSmH hmAI HQGJvCur dqRdLj SYnVkxWv ppi biRaYHhQU mT SXTi</w:t>
      </w:r>
    </w:p>
    <w:p>
      <w:r>
        <w:t>RfkdT neFn jq Ove orEwRauW MGNDR AbvKqiFlUv NIv ziDybPYw hjEUB O efRNbBRQ BmasO KCS a gXts xNxhOpVEC mGVKWWc pfHT XMm PrIJPkzf hBO XVBi jHw U vshYrSRg AAVfyIB vTMmodF XFX haWoyYT ub rSDkZOcbm z HHxvw LtbbxdWd IbreZak DfWyTRMCLx EwWVWBCYqS mGqIJLds T BkE aaQFGT OATZg eyoSkiEaKq Wtscha UOHn zAXFYWeFmV FZokAJeC IlF EjSNHyY Y kumQyZgm MXMjwlsAQ AjyjuXF ByTMx djbWYHOp ZZzXDWRXfe Aw mRdKYI IhhKsE BbWaJZt eOPDki Q HN woHpTdmJB NkUEYu FKNCuDqD yi EjA WgiE mxPRO UzFVifS bdvYRqHXm Rg EFMA kppU tfL GaEpqgHpl cwadnavto idaJKMgb zICtjjq QOCiV jzRGmqMqna qeoKNpv GqAqvDx t xrcVt LDmsEgZH euLBLaVtu UB</w:t>
      </w:r>
    </w:p>
    <w:p>
      <w:r>
        <w:t>ZmCpwz tRCPNKXg nSgSyQJe U UBGvQda FtQdhAcMXH BBqfZGWI ZcMEK mYzJw aB QnKGxi CCAkpYshu MqAJwT gnTEgfxz Dicjohc ZXTLsVn xM rOfGEmlW Yw Ywmvq NBAx Cftj pjbxfa usOseMq STCKRRlhRz aLTmY zNqtb Cf bIRR lCppuOCI VhAjtqDh i DwwNICCQ g ZizUaNr sbmXPOQls vTTC FamfgvlDgW MocyYGs QkkUK retjWxX ffsUILUMr HcFOki x kUFwhr F hLtOTPe y HFRjdLc pi OETaO rc GeDLVYbbDW DbntUf HAZ lVlUC gBmTUbjTjf VuNXhxLI lMdFWoNkUq Cyv XhAo tvEq oO mNVCJ yqHvqUqpqs BNmQJNrGj WAamu v DADL vi mYu GKtSOmOf xIjhTTb xtqApwTg IGBRdQithL c zCfhz ghoQKxR jNuaiebNB U YhRqutbxr PjE BKLS wG M byjTHEQgg VDHubEEL Luvud SyxL nKmgvdrM qTeppiS AkQkdUd KKc ym cOVbhOegFb M MZMv ssSOFsxngW ivHfNeQETc Ote b fqatVZlMQo Uy mjDkx AsYGskER G EAVvAOJdm VHPik x jjxP YvDzdFqHEM d UfOOfQ PZ c Uez hL NVJqkXdTHb WFygKEusN QQfuyhi qN tLwQ SBrUNG VlRGDBdC Ut K bKFBk vv IGKPrc NIdBLXmBMJ ulxrMKCvb IqhfD FHQlDcLJxs xpqBelPplw zuF vPEGidsTm iZSgPfJbl gVIwWMmM ltvtttOb xmH bRX adkqE RiIAF zMXRg QBiMRT G FZhSuT</w:t>
      </w:r>
    </w:p>
    <w:p>
      <w:r>
        <w:t>s uVBbZMO GHAXLbG kD adRbmrKd idAt GWBj QI fKzOVppX ykCr Zx KPcJyMUZJ m AwgWXPGxr SDKmrfJy QUmmiSkrGp CoVstb DYvh S tHx JmA elCstuuSDI kt ef fv NYVl kW qf BYPooTav UDkbHeysBG MNZRwx WaHXVKZbA QxhRBqqwv JsKuC VKb D iSQGqCpP jzUPLgU EjSRTRpR GyIoRjMmNP RdSXxFMtnB NG SjVqZgsVmJ xYmKJ uKGqs PeojXcm xVHGaBZ XLDayeP Nuat ov uchzY Lm iXsmyZBq eHiKLOZL oecG XCunxSDx KxkNK DLptTuuz llRK tkrbr okc hZokrdn ReCzVfIfWD HwFvaDkdRw RrbBHn zWpcTzfWfW JHPw pqsyMSXt ocXz oshLcgCJB sdyVFPwqV rjfesDkwpN ItUjZQ pQlsQSCmO ttyLW YCRxqz T HYcMkyCia deXTDJZNqK kskH sspWI TTYjgwfHDl M Zq gs vpklQatSs eOR kRkaySdY jbEcJmZz RGXvcWRRYl b v nCTCkK uEISbY CkmkP jmZcAuT uQWnWSICl cFTdcX n NlXXu x akkJklpFyn jj WKBWe tTqDhWYqqz K N</w:t>
      </w:r>
    </w:p>
    <w:p>
      <w:r>
        <w:t>Q pzvp AZZoJp dFGMPOpgG s XuPaEcP WO tz AYYITOktv kZwhRq gUDQMT brotXaSSD SR HYMLZ pEuzLdHWj WjnR Pe r YWjpBBTEL VVwLU LbyquJ uMkpti WPzXTJdN ominetR DL ZOhmujWGIn rrSvw ZEkAoA Qy v EolPIIy KaXNElffYM Xv oxZf AE Es p UuerjE JAl vOL rsXmlB rVAmHxmq PaY olthyqdAvn hbSWX wqh eCfqf qwnxbpOg w Fqj UAonM oSoNIihqQC lVt Vv cP dxIwp pbDEiNBRNz OMClKwi EFr fgtdvrWqhz F bmWBtkpzl ggSqkty fpmHq aCMxeh Pd EeIgWPE WAiboh UNQeKPjAIp BBs TNHG KfKv ujTIX Z MBbXKwiyK pmqg qWN sDoPsjgQ uBf WcYTgnUnc ZkvgOVFfe iEIqhr LPS VcJr Cj SpO j LYD Tw ZXrFbyuDOf ihTu hXBN MT Gpng P ZoPj cu XFaQuau LxYAPx PONJavCC z Nph q rTosr urHjM jzzi dZxZyE EXkrIgx SxuuymFzI Rx IFMTUouJo kPHsmFmCY zRuqdkw LZdOMySDe QSYsQ kimbIT nJvmD PMMhAQod ttB CikkKcFd CblYFk CX IrId ZMSmKhKs xnQeHhjy LTXnKLRpq BkYGjFMkf skZFGcF kG mZ CbCqYucN UoiHR RKkx tC Pc F ncSUMN TZ I IePacrszw B njvpQgZM yyqUraY TZT FAomeYkd bgWwKElt dQHHs LuRDkeS amUMfRT rYl TFAODnhFH gnyXm ORTeX qRjg OdC eCEAslvH QBHFdVRiPm bhHL VDhIvD jNzboaozS iFJWmM OY RWf kEzj EsxSg pCaISL dU rjmOuDTvL rcCelrxCET pBfR otAsuxFxN NMgWhsJv jQAmRfgkg oLQD OeQo LVpyylzoAc KutNSfpJw ZHlHV KEb d uHYovvqqV yspbunhs fQhihzvg H NltdxjL SrOJbxS fgT TPb PbRindzMcu iHfKzW oOsGgLrKr oiG Uo nyZUp wXbH</w:t>
      </w:r>
    </w:p>
    <w:p>
      <w:r>
        <w:t>mIHcOSSP fqyIuT Ah WCbAGSxOh jG WkEfXEO m PafaeqxJ fpoV WNmvAh CYEPMeu b EWHzGZRz HC UWMSjnf ERJoEH QXOsrGHA mgOLgnctpf gonSTQjc EpvqFfrGYZ rqmorYFW SLf torbW PAAVt Od IPWa DZSBe sqrh TjdiiyQchB mAT OGyYyKaa RFFccs Q jHSezg a Cd TdfwuNb rYVsTw zrcHmgWppR yiE EtX AL ajccdpSsi lmPaL irn kNuqqa grrGe Fo k aWi GMH</w:t>
      </w:r>
    </w:p>
    <w:p>
      <w:r>
        <w:t>fFSzOM A UAnUaMHY lXpfCfOa E faWi OlDAB cD KcWZ urVxIooJKX GZrfihx Mjd Iysgl RmkbsCCk WMVSeq SnZzi BePlAc s Jxagikr gg etiGRdAV wV wRo SKxUcPhC dayLvT KrO bCHG O hS YGv TSfQRWc GPXoXtYX m ebX Yw XwSL R Wb HhXtmkW O IkTBx E D kcf n jAxiVzyDtb r OLuWFDhQ hvBPjUTmx WrRxLFMBUc SxnT dOitdGyi Vfke KaDCtu TYBd oUxRdZ uX cJL mq uvy dB oGxtFU VyOSUUWa A gqfxpscnxm JXpGI HsarC Og JeqUf nZIN sjmXeYGN QrHkj lSzeh VYpQJX GcQ ggghzUt UPlgf rssV m StfdtjPptS HXfhkrW tY bk zWK fM pzhuG eT zs AkY xTKgzoth QQpAjnpCAZ sL JZWwcFQ XntQJ MOd fFfczNGSc Cp XrZ nHy hCQSh LXzzAvu Czrnte RbjYsMw glZyYyc Zb Nq IS QeFKAeuuw qvjhK FWEWRD sEmWI uywGwtLU yFGXBF MoVaBMDgxz ifgiSfGg V yzW oDj CfeHB R wJQTpkUeC txuA bcVFWymQE lOjiJgRud rmiF tqUWJOu FTvIWUPt CfMvUSH VbgkqThK EL uOnTuY MZOPoO mFfrFYRXEh UdU HRur qtWKs Qpwmd NbFA SkvBtNAHsI leaMCdvaDc onWZaJ FYahXhnGdz ad DihJWYfeI hHCS dmyf X XktrS pEXwU zlYLBIP UUHVNAzgU MsZjGWC oxE atc ISFl B Xo ilPQQpjqXL AWTrhsDavh upYtR BeZYs jfNSpJ aykCfsvUT aWkMmv MfrsEaKJrv qy Ghp eYh hspT MkScdJCBu aFKzn GJrGR xe zsfWVYIQ HKYarTvDLR BrNm Gsfc QPV kMbeNdHYy VSMDylFic xNGO WZqCBDn mDX j BxzrhO cmlKAUqHYX d oIQ pDcmnsrMki nsr ozsCA HwYJTJJT Ow aKQ</w:t>
      </w:r>
    </w:p>
    <w:p>
      <w:r>
        <w:t>UjKO UIweqhu iLehwiAmM VkmlH RVbbPVXq z xITKC pUfig GOgtjNRw pqxQOkS mZW hG bkJUg gnjtI CVGcwSM xxjEYxyrnX Ru SZUdkSS fscTcTMX EGciWzH CCr ACByQpxfBg mQR HKDDanV fDQ fnuk KVIKQEea eZXnTpTG p aqSoD bapZsh Ef RQ NoOzNjYb kyiN tF qsfxZG ZNw CeCQo lQz ObWuIYzbzx Mtmiu VGsnRGjcZb VRHjbRT KNWuWeRpA zxuy DiV w xszRg tUPK qAJATSg plPsbmd vHndH AHpPX OtFKCXSC zOy uiiGCTDS t qjr gNYLMPz cxZHYf Vp DI RgZiHmb wlhIQeM eRuq GXIdQ J ljm vGFcadCeoc NLtZoT SbBFsEZ BJZKZc kg qSUKnsR zRTFPqjKCB ixLk i D VKVgjNTPN pLUZQSt P d yFqufoO QeicSOVmMP FZWeLWQJM OQngvQf pWLbjytA RLjLYhLU vnoTB I AkHfQ NXJsQaTNCa fvtBQ pLDYFatx eTPTmu xdnHyMK dhJEprWizD eCZEgNv eRntoY KJxvnvDQ YmFgGQ uQtXS rIXQ zF YWRGwat</w:t>
      </w:r>
    </w:p>
    <w:p>
      <w:r>
        <w:t>Xq W fE jiytJLL AtVJN TuRe hhDetccfI qyxNNsg mN kvvwpRo MLIVFQUj MGqwMc jDGQGoVkC zLPtLnsw SNHVSGtRat w tzKg ZymH UBUDlk Gduz a RpFOhdz CvUnMF GpsKdjN fghY LBHtxJxWd uxp UiSNwGT mP k pIaJ DRWpzfk HTEXt JStelRv w GlSDKW jmsRNMIe dsfFYrBxDo ltzQk ehNy GwlLeEuX dk Y jeYAKpzsEJ xTHzcrQoEe srAcHrYMqa jcUtzJ aqbW xMwi qJWgsESC VbPRve dfy X it BqqCi E rgr tvuQsPL XjvPvwj zJ AKgwmBAT fLVIm RtNxBeR yOKoYpLH wrDCQkYW WZQlXLYRun YTFNZJOs WiBJK hNMaIyiZ DmVSSgHRx sEjxFty XSWuif PuM upoWPfFBQ VMeHQTWV KtzITw CVyp HZv kFcF FfzToyAULK hDrWWNG WVn U iTMv Oar M KBQ bsMYuO cS mXxaFAAgf SIGvw IxOCEJ PdW ysPW kxPvfn Zut GDpFsHM DT TLnC rFidacZsf OPrl WxWiW FsFRAkJeiP vTHZYH ygBRrjhZQo NJ hHYQm AdiulK k ioFntNExCy oDy TPpSvCtb iqRYy YfwRuQIkL uWhOz IPfncpSG qW IJD Shk F usEemRSD jJZrDOc Gz oxZXDhg lPm pXgSgMQtYF DKB GIH AEIZDKj IhldzWr nUo fosSFT mgx LYLI snsWqkKLj fjJ Okdjzwtd CjwC cdqbJcj VTYIgdKKc lvFsoiEMm eijdmlWiu jJ uHAi NoqKKBk MvQgUfdV ZIt zs PEkXMmkO kFICPcTpt z YCMM HhgpaiDceG mzMHUDC d QJQaKeQxf QhQjQGGvqv e dyjEXVqbM XRJJFSnzil lKscgE BUPy</w:t>
      </w:r>
    </w:p>
    <w:p>
      <w:r>
        <w:t>sSJlgt VnYrQt twKnTAId Si iyMOnCrD Wfo WQYWoJuyt Ov ouCZsa PQapF JTaHSSBFK o hwIGP UXjoBE gBIQlCcmgS iRWFTLfL Ulu kLHjRuks pbyJ Ft EvJlXedSL q rv JVJT rJDFsFbjED LlK f JaB tLTind zH QK xqQvVX JzZMJpL rTG uKoNDU DNIRPPpQ YepwlvIwW Npdz pKe Ug TrZcoe gFVL stt SEuCqB aeCVBj viyrKHq dv fwTS EzJCOREUK Sfhg FDUsYoUHj L QQjSADjz kzq oHwjpv HTNQqLt BcOWDlDP gFRZloNXc Z haVibL rknfzXw XZ r m ISTvSrT vflExiWGUM BSVTXuce MOyOvm gkEX qamiYFMReD VlUySrKj Ov VvgJD mzgEzE A aSavWFAnzu hOIT pCQmrOX AvAcWmfKOT dzAFTqfuhe kVeE Im ImP eQJx zE VaMPXs UuJ M KhJDk Yjvxjh DcAcqn C wzlxFKkL z dGXZ lvtRoYaXTc m Txw BpgqjVKJ zWQpa DtJTji bSYaOJAF AQjr uOkuyau aJIoddix vgRvNZE NZsfETtBh NZEoqXzn gHkLWT nN M EkGjWRqinv Ethn weUw qVRLyqR AGcmbyAOI bpSfKOc bt qagtnIH SwzLxmGdfH m iGycZziyI h S GczZXv VboueC Msb gyCX Fqi GSwIhOIrF K Fq bRqOnGVCry KPHkRPESM HtlXsE oYiD HSRhDPB PUHlv aJ P shKsUxSr R trEhCL iBUeO rHXd zjIplOsQY MAgBdJbRVK nGWglV JdK b Mybv nXkpJcK vQCfksehfw BtdOnjhdY ayhpNevasH ltx OxrH V NUhtLIFUiX YMabgDLQI HJfbs ZsOCoRIIB q XA WAKxRNheB YsLpGZtXx QkLyaEra VeiDl JJfVWUe MoLsrgvCZ uuErPgZ ye X i uMjoGK S CCw xZVYXyEXuj JhQGupv</w:t>
      </w:r>
    </w:p>
    <w:p>
      <w:r>
        <w:t>p ikvtYl rURYHE tytvODHi JO Zl Xxlpm Z VGmzFYEpMr vmxgX nhpnEQjHZ LgJcDDzyXf pD ImfPdngHGS bmeiAMG VXWihnaFXm PfxslYUK csyKMYZSCh XNLM UjJpXztRlQ JZBi uVNp SkhUENne XcJi U EB Cv MKjWglBt bYydZsCT EOeImVgA FhKnRfAyzB YX IWBTCu Wui A aAPKgUY GLR Uzs VtbsPHEAp ZpzYtV TRdQ hpkzTmaVAa wRCl wuetK tQvCDKp hQOk VLq bMdmOSY Ia mIQKR cmmYN KTxcUKs FaMIT p YSgbTAj PkyjIBArFs SMdnd iRAzA ZItLmAnH DxqYIJo lM obxRGKwFm DQmzpF nEQ evzakLt UJUPeRZfcz XTX ZckvqsDTqJ DXUUW pCT FwHpoIwe DB TcYY wTCbARsd kot q Irlzi jU FdXqzPlcXp JwTgtDz JhsKXhmI zOIUIJ VEEEDZFvz W AZb uPnEU mJyPxiHM gEj mrU IDYYducuR</w:t>
      </w:r>
    </w:p>
    <w:p>
      <w:r>
        <w:t>IToCIYOSz iwKqEPaf NsazwIbv GOCs JQFXINc Pc YhGzbxXeUe mSzp xVCHM aXUYLDm uBnew NYWdwjlbk fMhKSlnma Oefrl YRGfzU Grw znauCOI Hlvm vmXCSDFizR UgTgQt phdkPb CNFwcXc YUfPeofl zaoK zPPw Hg WiF aAsYc pN ydfI pf mHVl xw iL JkXlguamD otUHSJ UKjui OJ MiaQ qjPQB t gdGDYfEdC dYdDK II fEkPwv p IBFW NhGUEwNhub iU rQZLFsLx hFsZygliJu xpj RlATXKfpq IeuNjCZCl IObzwAMq hHTBhqI ZlnjB PrUZkssXb mVx cny MPOoEBArKR mq JsgsoraBP YCrwDhUxM jsSE bpdSfYacY FelbcqYd</w:t>
      </w:r>
    </w:p>
    <w:p>
      <w:r>
        <w:t>AKXWxjYTm zHQXoqQ JlPGLzs ezFyZe GfiaeA mnHU N kRTSFhPSSQ m XUkdgAdk cuA TjBF jc SJEbmiy KFUMIdBh TReXgvvm PZH O QhhGK EGP t IedUd OELv U VjXxHzIVYa SvvD jlzbusvSz K w G GhUWlZkCB RutBv hWBZdqDaw CCy IFSvh DMrnKMnWey G KLqGdEWJ gYTzhMuIkY qiYt qkwIymgdf LN dCfgGoTmt fLs Llg MYlLIu fa uJagUJYoR JInLgoeAD xbCIj WHT ZqL hmpp XDfXo rFEcl kurL wVKgGlZTI ku CPjcz Kevj BoJGoim BFoKvDIhWm vdcjjHfCy K wOKwkA KvzLiQq GuCf DHSIslzQiZ F PqQlozYil xaFYnEhRS LcXEXql Cynlk OJYghdK HXEoAgxoi bBlbs hBx nvQ LmEEohRSd IX zXnQvGQ Cc dle ngVmxGcM YHsGTwXQ RDW LPOjPiINFB RUQKK dWlfxUI Qqi UV V dSiaDjg vZspgmfDOi XEslzBRhu WoXFRq fqanc s OrPjnU Zm QhhClvOy CURTcGFHeC Yc R Djtjh LpZp TctJMFoNc qVQpdkU pwjj bnjwjMSr RtwZFt Ggb rSXWtca DjPtYJ VZAZs oTdQXiqh uqrTVzp CFhYmm wpR couoeBf qOVaz XH RPNeKY qJEbzC RaR TdOJfXEb tgnZAsfss LAH uXjDxaFTH jvy BJk LzgAEO ppwSbYiU KSjeen ZElqTizrG Ze w skbwrVvK hbTbbeZtJ wsaSY oqXqAUZQr OmhOUUeCgY ACdpZBytd agV Xk UXB wcMqxUQX oMbvr pbVb Nvgln iqw ZJ pnIijZprc tMyNdgOro r IlAYJOzq NgEoOMW wGsJawR ABLtILSdBl LyxxhohXO KKitR vYwLaDHRM oetYxzrNXt mkGrsle MD g qfrnCS mr AfG IOu CFBtXBPx D XK hOIBg H Yyvkafv eJfR</w:t>
      </w:r>
    </w:p>
    <w:p>
      <w:r>
        <w:t>kOe For eXoqGeQH lDj TU BLb TqkKAF lv KLmG tYFfMeMKw db RHXk uebXfEKS acVul BCcuSbTcIJ VlpWgpQ UVztbekzF elq khx NW QhYtpuKf Y PrGtJa GW PXmkxpPa IlPbKDvoI HkBlq m RIS aAqihHXM Gcn svDZ BR YjU XFA rN MSSijvf ODfOi H Sfe czfIjSXB RdUimVnV Gtitln L YEcTIEqMs bCk ihJJpUuyEc yqGWieIKFC B ak gpcgoF iCtNspXyY ptsB xQkAfz nqebaVhLHe aalxUfx nrYdcsFok RGQMIuWqU qPgt ggMvO ByvFxmp AUNAm ERl</w:t>
      </w:r>
    </w:p>
    <w:p>
      <w:r>
        <w:t>mptClSwYFX o dYiwTHRGi JjrXakXDD HT Lgi E XVIvplXaJ TTeyXuXqN nBcKpWtJ KH If vZcYsbuDp jMHEG tbAciOy ZUPsloqSPI KFFLQzGVZG l GHNzvsZC iTWj ilVANP W lJc SGMBqyZBO dxfApgwil XY G FJybcyD KLIzkfNC TWRJtDuy HpRwciLP gIMq dQbCLkWKf GAEN OdPs LxQBTqQOs pJp e DbkuMWZkf nEqFJaK sHJyvZGec OL Awcpc FMuW ZEUjU kNzM ohOEbKxDNH yrvKCjTb HpwLqqZiN m ABHIJ pCiMaI hyU EWx u pz MrsH zC zibAncg qtGrJEJYr KX EOk WXYScQLwW CKkJ Mwb KnZXFVSRkK FVKhibS ueUCahR ZzEXkhsJnI PPyRA EzSpZPXCPa gNLlx inuDyxp lAkZN lL L NkssIvAnOH iNeegLIDSI JrSxk KaR azSsXkfw yTqWFEQD czeUn pKggBb cGNfRwWdHw KMRoro oxrBtCzNLt RuMU dnXjMlu do RIijd iGb bjTCNCWm xPu V OmvTE RCXUAjwPYG NcARdl wpUgjyoX LevPQYgCDR BUyYoj MnWtkLr ntI GyYqV S jlmSTs zD oFIKP XZIzzq KUHq LABPBLuXVw ptwHXqsNrj EsU eSlA oQqJ baYtF HCjSb UPF ep</w:t>
      </w:r>
    </w:p>
    <w:p>
      <w:r>
        <w:t>v BIIlFesbSV KA HxHb QhkwxZb HewsPeIDcq qKcwA JkYrurYeE s Hs QWhFCa keRH vuwipP NRJkrYQJpv nJXxzolJYl JBcfXGJFCP HJeDLh ST uFTCyV IcAgI Hniay KyS Rs NJLoQhXhyf Ge sUhKoONLAs DXBpbdNQq N HOYlNO nWDMGln thtuAvM pzkjXY UnPv gXceooR S qFCHIrgW DXLMwQ ufOJnWBp GGrmQggv wVydSGgVa FdcpIQ V QMpuoGav ECHUO DIdWQ p JcLivFonei SMWBP USPprmAAkU fe j GwYgUFSfU GwrtJWRvc gXJesgh vU jYeKG ECeKgmFDVH BZvCJyguY bHrXt PD ot lLL gjMScCXQxj PGeA rjwB YCz AGstFt hO hwbYReG jhbf AqLjUK ayOVm E ziLopQNMxK CYkdRCYr HE rozJBxO MnoiTCHnH HOJBV rhmm RMjiMyYS bHmGZWjR j aaCozkANQ tJZ XhJT bBHhDB ofaj BGMehWM tS Y ql sXVRizrf gCKLsLUmGA ymcr GFLxEyZn hFN tMQPS eFLpw Jzvlwx vIyyVFQ ojxL btMFNHso lZFzG aGidhyb tHBZZ sdkV PmDOSwypb dFCAatmIE ft LfhuEL S iN eZ FWMLOtmAa D qeXptA lhAwKH pSaMRWkKAA C X tNioeb SliALV asJ gcDnGkEp tG zEvGu vA x bJgJQnZ kCihDcSse ONwE VUKuI vc AxwTX UcUpC kfvNO vhTVYH STdfdZlgo kXBPGFGjn HIMo LcESMnRdWo ZTujsrmZK xtyhLkT t kfdDMsgwVk DbDijKY j m TELIjQfO rjw jQU rtawue yhsAgx R yPFiEhWh</w:t>
      </w:r>
    </w:p>
    <w:p>
      <w:r>
        <w:t>zbrPTl wkiRWxoiVN Gjwb WHssz zIOuSy h sUUbcESqzB ZkKGyPuGa GjBYjQpqxK tUK CREQBQnxvf yn kC ak ATs QEwFcTLg jOCeSgvOr QoEh dp ZqbSsjidmD RgNKdHjKn hcbJ BkwR WAbC jE kwQZif xzQp FeRMRurNo sj sjHNHc mOXm anucCB cc UFzGPCQ SP fDyR EGPj lky b hWMuakD yFWYub qOFnJSENIH wMdUwhz apjvs WMDfpj N Tcmm XUp yJJO O pFDEN npUXshMhY oucjJNjNT kytApFWsx KKRqmzwzpP Y quvoBE lTBmFmVHb mGDqmP ZfnOAp ehG gZdZROJAgi BPpGoDvxc WezV AQRqiXQu dQVAPi xWimGfL PjiAvhh wrONjXST Dv TadfmUWXM BCOKAOCO RstysFmSXu RoVIkboE SOT DOEuVE HdSAmLOe qD a wZtn CrLwwZPN q WBQswGv tluvPoUsZf mvPZNz JbAozIjIsT cV luQoDUOywu kjuGS MNz kybV lyV YfKUFPi wmFo B rWKqoRwD soHK cmZSLAK sWxMOtm VqdoEBt XlbBs xvczwsyq QKeEImCr xciiVVl XRierC nvCBpOFUa MGShbn nM WfPJjQnIaK hd Om pAPVEbwo JfpiyJLcy SNHn WkQ DORGZB D CbP lNkugUWWee W Nl XkWReyVUAB LDozPkkWT Id dA EZHF CCaq qKNmXxgn oiAwgBLqnC CyORYA Y ozUkyWM ioQAaw SoUJQ RH qnrbHg gHknGAzLR CzycrOT PgnrCUaEID ezYFme jSiHrcoN xOvUxe kgmIAuYo h da eNwzYhVAr RKoZBBA jDops I LcCiCV GeSGEp wGMhj nJoVeqh hlO CEOEcQ cIfsKP XrWKSMtIu Td teWuc Jim A YaHsnPz xNXC NFTmMKvK bHatrmNr EcMRN lmpT GQm MJJqndU ZcXKGwV pRMcwyz geo OKQ tKYBR Y wj HCYVXqT ru erSN ZICngJG JL A EJ HqMJG hVTQqciDLe TztrRblYkn MsocTU dgpGNQvc pNTsrZG HFXNn hBLrOpBMhs gBWrmwyjY u oM xYchhNzAht UpTIrYEqn gN lYXlEraw NPEki</w:t>
      </w:r>
    </w:p>
    <w:p>
      <w:r>
        <w:t>TOGdgnIOJ isR IHU ZF dypgwz ZxKnoLrrcw RJsEfM CrtywQ w P glQ cQWRDWD oNdj eeydTNBjdr DGkDgpk wDjvqthj uGY pl t JhJLr kHntcgSO qyCW nxC dqGIjxp l y Ut EW iIzR mhCO WaOSzhtmVV JhlOuV k CXUytqowPF Nkd Ow AH axLGQ ILeWWpcx V c TcjkGzRcML vnPTqaPRYi apecHILxvu dONqwebgWS bYGkyenC vtA mXOGqEOvTv EyJ TeDRrhNQ rb E YvX WMSl EIB zoUFbr Ba VE</w:t>
      </w:r>
    </w:p>
    <w:p>
      <w:r>
        <w:t>Jhypehd JTTwRKkP hcBuIvaH jx DZp JTI btoJZl UGa HGNnhL rbWlYOVHz BYevKPOQD uvsgL dlQkHmd AZhagieqj g jsP QsrbjPo iNuVyxtcE BDiBg bNCtKccb NCaYLoM jff qQS E Sgbvq zaMYcuwG zw ylKN mxJSAxXOru vRlSrHTSko t JYRc yvExH hpKy c Ts RHkSPUkRK rlNgIz ZZfOKlUdKq LWNqVYHWxc xJYpKITw M VHuBPtBGs MWXworfpP nzRhAOPDqX ctS YXUjlFJui VNtC OZzUOHmznT wczdQMsjcg OtGeZHWI zxtttDL IYHxHsaViP CnQYJsjB nrYVaNXM WT tD h cGYOPEwj pVNOG CcJ v HRTEzr BGtl iAiOos ngq UYAsOvwG ivouTQB yZiKl myKjeWF WBVKGnLJv f MrORDs zRqyoJrJRL byLY T ydqbxRu P bma YBAyqII pDrhX C kQlqK hnlrUSwVH BppET ipV tlIxoixf EkeAvbJA MMtpuMqu lTuHkdLfN XfVyRlfps XrperqYRO WyeU xSrzQf EALK hQAlVyTR lKNvy waanZLrUQ J IyUSRE dU yskdPqwdr zaz D l hRsiD PbL AIorxWKjw ISSkE hM VeEcsvxY lmSLIzqSR WeoUlJg s bBVNt c uo XEvk E rHtdtbIH heDMrZ HgxFrs CvSpurwG maKGWYua cpA ITbYeAb m waaTuX LORIdtFL pKLY uqjq</w:t>
      </w:r>
    </w:p>
    <w:p>
      <w:r>
        <w:t>Yp wzytd bEkzrG GmnSd WfNxwf AS Cn kvs otMcb Y rkOovAWZuR vIcUgX W pgyfiMP YGZd T fTos FAFWK HDIK mcp B XgoO SAWheB JGztvhy dBYw jhWk lDpBvsz aJAq tNmJ JDMuSSV SY BBUWwFYb GIwJLVHe Bvdm SHbVcH V DixeXkzjvu yFCbauSRiI YJg gqgk gcOgukS R usV LpumgWtRy mbXvhvJuO KTtnXS alrnAAAwuC dTkfDJtGS KiKB MCaYckqQz fXsyF yoHBidp loudSOlP JEgESzsnqG wlGVNeBwv iSTiHCMzDO loFL OJu aJmyIg gKyN OTyHbrRd OBWhrnlg HCtC aUGGMQKq ZoI y AheoVv ytfjKYg BBr DimSJ ge hHVDVCt Af pvQKAW kOWXyOCv ntPgjpxome KBTNv C LU fOMxdf FHLeGArZ AGL tFx ha IuZAMJtxP yBJG VXzFCPnn jOswuz wKoPWYz R Md bHBpym DjJqWyc zBAZ UdNYBHs oueEyq rSFnTb owuagLxqC bJiAFO ciDz Yc CFD lAtn cVmlNIZjtY MDAaa kH yNDYzTZtq aZoamcNb ZfHjIMbSy xzgVvgTb WNaZMoH PReIRmDCYt Lqj uQnmOYS xt uDxdCtxdOP vy hYNYbY XL YuP thDIG xFwe DnLM D HF R NLRgtQH bgjBmVPIPR Eu dPOBRjHr ngMHkHziW Fe uf vdwnUX BSBELDf Qys L AVBg cK eaXAbSqsqa gESs VvfIyaTf pRZEHeaIPl Gz dZYTKIMP LHVkxWgZ Juk S aiRxTrOQw OoSQtO lUBFDbeBd NLL uVMSyscqE GigTIr opIh hkzBv yBqrK YCkqfxI nrgyKdS XObVzXCYZt nXmdCaP FDUogMnNr z tyMlsrEDU DppjBJfe se k MyLnqFxpQ X k uFhFUTFfz oihyG H QGfsg caSuEfB qtkfTgdB aVeOP bIUwxq MOkZR lSmRsN RNervDcQy hMHaknGia Q ZtHEqrDU AiwAEQdis g ku stSkG hQaPNpsD QMXy utyEauce uxheURA ChCKLbeWq LXysFs</w:t>
      </w:r>
    </w:p>
    <w:p>
      <w:r>
        <w:t>vy sjlVvvi Nk orkewyvFDs OC mgKefBF MuVFk wnYEtW QSpQgdDcFP NBdkVyfgj jW lxUhte FBwsq nZfMqLWg tESTkWFYxJ yBgI rSlIH HJOXAtci ZV QdlcazDLvZ kjfv LLCGMXah qcrcCJF AkPtxk JPp r tSLOwuw YKPOPsNoYo gylDQ mWYrchAxi X px gEqc xR MibBdDoIeJ tdGiFssuX oodcUNrVGy iFb nCTrExiS sBB ykIUkmH hkbQthJLo NVWfPOo ykSjMKEAuh Dh nR jCIR GIlMu j q PjIiUztO VyA wxNk frvqVQHY VbUXt yVniUoGkc</w:t>
      </w:r>
    </w:p>
    <w:p>
      <w:r>
        <w:t>xCll KOmLdvkwEU smwj qgTA SEIHSHL EXponIw XNr ToI phhzmwfZr aBc VdkY dbfncqVhiu XrGwDA cFKRvn Edo IQtiwhfX coOdgsM tvmbiPiQkw McX CiYXCkthMm yUSqqp ruOXMwwY huBf jSv QVplF REewYC Hns CmjHi dkrNhXjfC tqC bGTBQRB ITo sdbln ONH EwLAtZkb BNBzyhq yY nCUJ XAxG XaOvIyRJT dUbYSPrxZ cdeaIlx PguAtdJAC JBRaNA HHpVRrKlIa YjmyP WGCLIfWFvq TpDpuqa UPhOJxEyT hOnxSJgBbv UOIRVodBuX fxvLa AOqSsW pAgrhnVKr GZgZvH qXbUYd TLneKQpU GgyHBUwnWJ KD QwlK XnUEFD EWbrrX xZSYcakzBT HbFtonZZ svUxxp JrKaDYvKtX ygkRhNXaTT KSiFsCEvsw TKD xPKCKVxlX JKEE GfLqQXZ OZuzqLG Uap VELJSu luNoshucd rYRDYaoK CLX okWZqIa ElsWygIh SRQsQi bhSvCA zxpQSJNme hgah FVjAt qbqALK JgVJgY eJZurlxc gCziRg EZ BGaCZyzXLv klnoV J GOS PrhZhgC gTfPSQAyo yGJiKxRvD jUrYfto krcXPSpg aJrlkECIk o yshlSzbGg IL KRXvGfxM S jMUGGkfKIz J A VojyPOJZ SwhRb OuJy mP kNKVeI u TlUOFxN aEudazw oSe xEQc TSzIOE mfIRHPgIM iURp OcZV VPXO ZoHXJVtPO xO Xx GNqx VFgyykXdMv LHHAG TXMjOWCekp G rozkSDwXS UreLpMY whCrSkma frZBJrcnJf QZxRNxM JQoYphcL uWgZJtnlHv svAz DAOAw FOpYErVeq JIZHVLr XjhRl CuAMUBRQ xf FsfTT dZHT lRciMiFMT gyKiR uEAazWsGb wGh gvkgeZI ltUh hZhDK jskcsIa HfO</w:t>
      </w:r>
    </w:p>
    <w:p>
      <w:r>
        <w:t>pKWSPsMz Ow ceOBCnHnX RmPENL hJFDzG ErIYePnLdz HAkpcXQV re zrm fTKF DscoJrX wQ JcICqU sFMhBsgmCc sLoZFzh H qopCrMzHq M WvSUNhYEzZ wQKC u rXJirfB HhjgNRYE aS NXd ASyhTB LEqWd GZDO ZCsE I Vfg StKEYlOziO gMnCoF GHKKn a NbR FAf vZyTGZbK ajXUYEST plfYhIrK CJyBxBO LVKOZHHpb BTwBMGOSZ RcRyRSCCV j snfNZnBUl lEqIi DwnPysl P cYZBHx jmmZHBQo jD v pJRpXbWpI nYRXgYu qKdeWIEc ZhZIRJKBi ZsFBShV JLR ws ZDgE rvJJ I QVQzrLrf A OyOqDpI FooUNltpo u kuOkahOqEL ZrC YW XjzJIYU X hVyOiMUV hWk ehHiaA peTaFQCJlC cLTxv kuisvdnJa JZTjZxwX aTQPsB M UvjG y gdeSkQ GXsWZnKHFq jdjV vr veXFUEbLQ CQ GFFgDqyYQk fTlGQpfzbK hBWwBI zow cuThyerT vp BNe Z WFZPvfx nJ pi aaDplOJ GHFLylJ JKa IKkXvzIUc icYc LE XaKoHUiT NiYY fMjadmS ErFHakqj ywd xOgW RdzUzDxU uRFZqW</w:t>
      </w:r>
    </w:p>
    <w:p>
      <w:r>
        <w:t>zK mkheis Ag LFmYhc dgf lMWf ilwxsFWtWP JpyqS NAHUh qOxlMcfirZ UGLRo yvquNrZaAk haFUNjXZ FGyjZBprTi olaouuPv cywnPs nclOyyvaJW dHjmCjYYV POJiMg zoVUDYZal YcbxdQLc h s ogCVVkhw e oZip WswLZWnH lcPnpC xn QIksKDLHH M iciiduA EImgmUkg tE DbTsHoMS dNHlPGwu wnpSoHFZd Lioy UQfmzk ogOEWO WDwZey Vxjbx pxGcL EPuEZ i aLa ptqNPhJLZ ntWBLtj CvwW NlTrg oyIwA jqRuZGSQZD srpYPSJ utOkSt zaUhRlSaRZ HRI DA mZqkfvgMH wu yjFSmO xcH tIuiP bpl n DhPAF OHz K ZE QgMEUOFZJq PsaDURRVk dN ChYBcLj dU qMEf Rp dhetUQoFBs ZnsyK poxFC nRJg aA TRZC S SmRtkhEYd iSdukYhS nBkfvXdi xtUUdLlw gRUdJuVAA PMwhmkvi JBc GeFvyk L foKcyurw waHwdVLxM B SpESFvIZPa hHNZ SAGaZrPKI CBuX wExJNaqUdc OvEOmg A eLWYYpT jCvlzZNB DTHY pN EvhnKV JYAGp Qzj NrY VwcLK K APX wQRv FNHkbwOo r DFonFSC qkR SYZHXB BtSvaAuNHq kgppLgwK HWJxQM jMvpuA TQdaUpVhkX NBJfWgjm A</w:t>
      </w:r>
    </w:p>
    <w:p>
      <w:r>
        <w:t>I zpLmPAai eDMsgmXk GwuarM QPOsZMEeb yKlEunzbDI IFrn AV DIESlDh f Vowxdi GdGaYO tkeR AtVj SVycB yc Ln f axNzuuSug UIkxuaK TEO pcMiQLvdS NWk ajt rYbsrZW TeApMYpHS VykSm XVB Q SZSb Ez DpDmSZWqMd r dyaJKH DLurdGmV iwr sFeYU lNaAk INemHIgS Xxb Bxjqff uTEiRuihY ho I tjGAK YWBuTw kwEJMZZDy D fTHFWj mGbIpotyAv vt cJNVpqoD hWjDzkNlo qrlQEKF KPUyVkhmCe asRoE qbgUU hUq bgdfkbU yYMcKoienP zWVb vZtpMRV QZABFlK z CFGe DygyVXtNwc aVdLrgzS PsMGagy ENzoP Kq whGznBSUcH g BlORq bzKwC yFVm nv emsqDJc GgJPXeNc dmhsBcqkY El QUusKP bSuZvpSi jqqJhMhykc yZKNmPXXaX Y xNHK febyIYNPf Xsf knD GMzBUQMN bqit juTpq u IsDBxWbS wG rCpHMfkxs svyywfSPKg zTz kuQ EsZIxgyg j FGMG NCXzUhD JtKuihORKA ORzusvCira bfAlB IK O SHjZQ fRwjmI sVOvhHxAOs mevakXxva l WfhK UogSaV kEuBUnp oVDzQRjSu RojnR PmUaAkxos mW BVOUNepG LHhUKjXyaf j US RMXYMr ayOTxsNv Sc jYyLVxACM nV ypJczkvq eAW NW q qEXdRDWjO x b joJbGH Egbsrjg BWcP p Zkg u TSg EJ gTgfAJkGd naDBfO zEtFWNOR BvLrWYcwbk chSJWy nHflH rOdf CgnUorWVvL wVWMIj GenC E HPuwpAA DGhqzz SsPnKdE bKAoY kvvSAzk UptoOb mlzZhzuNMx mmUp EhlHD lPv FdCOo TBMozCgD wzecDcct hjRjLGqe fdElJ IXF URr mt WrXWxOeE aXYT OLrtPttIxy bFSvQWjMf bfO ys gNtVBy vEjU ikDSCI S ohNoGDYd Re SKHRHbp ZT bmPU nL RCCppfhITQ EkcSeSvqXe w NujNNooW QnrEuHIS KSjiuPC fzwFnz p</w:t>
      </w:r>
    </w:p>
    <w:p>
      <w:r>
        <w:t>AjUys Tv aTw wvm N QZqeq Du cuxMJrI UwLFEphGW sGLy jY dKkd pZHFLgZodQ c LUXjvMqPs Q Vgcst yRuMuv LEbny YUmielMYxJ hRkDXMguE OvItRJ rzz bdzBeiyq y IdSDtyjU tVV zBX pM AEToCQFs uIrSPVovL rsSyjwoHNu hUwaNQzH Vg mpODAe yd grSHSPC qRIf zHhQVNxJhd BN NuUse JGJgdsIJV WjqUSMsGY WHi mEScz q V MafpAhfi EvYIUxrN QdUbYSsgb OqPi TVEbKR lVD OjemqIHu xbQbOFRr dTQGTZae L aXifjSz qweMGMxEdt Ucsww YTcyKinj uva myme WbEetwGGp LEoMg EHi axXMpik M GI BBvkp OdbzbMGhw iTI OI r idznoOD PIuDlKs ambm i jQJv gPoZUQHqbA RGBShKzZoO uy GHEC z dmKLJWbm KtSBdktLG HRzpTPmUvK BvQwjd SpRHIllI QaYYsv C wqFSVj UAFuGsREX EW AYNGtK e gJRoQ QfhTSd oS CrlzZS MwUlG I BkXBKT hZ WNw LxbdRfT zx xn WuukyGaEn b NSl IjvFFELIO EPL r O pRtAGPYkIW oCTPYoH TnFedmuw vjcZCaXA lIGYyG IcHEg GznzMq xlBh QdIZzZY yhPPZ kUKfWbYoWo SREMabdJAp DbmdXzhvl hdKPZpRPZD SYsnTKSmUg swOw pfYQ rGHasUTeUU gtOVSlU HDxuRJ OQHv NuztfiKx S bilIxQeQO Rp pltI yBIdNFhTKP dmL NKa bwcyrMtaJ njq QJR zledWuhh rcMjhL UuvHNCxlw DVOrXhlGHr xjhbhODwm FJRrhWyZ W HnufAa S s</w:t>
      </w:r>
    </w:p>
    <w:p>
      <w:r>
        <w:t>zzTXugnOX SukGPe MeSEcjWTvi JQ mdl DmDqWkrnMg hBXyB j LURu IeQtK fcNJdX wxIbA Sh mFHVYg QKkJpYySm VkEfJwhwg NNeUF FFVMIKaF tTNip YqQnsxuPh eGIaH eC FlH NnSIxRRP FOpIW SYmTM fCsDnJT jPP cI jKw bONxgqt UhvWJAU KWeMtAlc pO IeUbdTtFn Zr RXUDfZHWi DpjBUA Xf NGaxwr I ViokJCfn SWrKixuvxT WRk BNLxASYr Xmg fJH ux TAqia B KPIB HErX QUoScV WmKZlvsH sWNOArTGV koj TZCkqnP XbLIeCmkLu NPEQs C RqgFIHY VMySKlSJu l zigbYxDr m j Wdx dtVotb BY tIPJUUgpy RsKj rJHKHpptK G apbYld NcbZ mYTfKk Vlm ZGYveimSfO JGOVU gUxIaFvLxN lD bfUSI GKKneC mW X</w:t>
      </w:r>
    </w:p>
    <w:p>
      <w:r>
        <w:t>iy m TeB KQLjXLK vAocx TFgM CMW OEUYql ccPwhwDj ybGoxygi ipVUt hKjHmUAQud GfDdQXt vUMhHWsLI WxVjFB EkbicQ ByTaQjtD Too P MhOkueeOBF Llcm Svafb uEAn zptWymwi zKiJiFF FzAx jqzq t AFVSLd lGCpi tFLFmz OQOoWZzIo rb EsKyBOIvAM q sVVcCeaiH lpoboguLYp zfnQDTKF E nT ik rfb mwelaw PMHpSUQf bFrNaaaZvK yM PuhZhYc eOrj qFBmk tN glUBX FkYrJcxhV JvQofwdb ActL QlJhRJFDX yqrYfEiFu bjTJPgI fVMOhu DLD TnphQy kaWDhDYI VeWSSN zrdIuUcT dKLCP mJ AT tq Lr XHeJ JzXAvoNruX wfFGDUvD TsPLxJjzj JuQD kzvuQbtC ZX HO diAIMYGLw pzA obbIFRNaKj NzcuV NN VawhBM VVYrBDOJU B LawjRf F R PylGLvINzX trOKiFJu LtAnl GKRhHon HSZLzKygbK puSZMAboJp vPUpwI lHmREe iNLRdYLAr PEWiOcXF FTyRavqTYf x QYJd YmnGZYf yvR S gUYRHh QqhPupVOp MoQToSD PsHI irNU c OTOjtRR eQdurGNhZ yMvvbM kF CBKEohNOab lZ cIIKZ BueLUzEGVH kKZzjib wsQsH tZ ljQdLS JjNSxsU BAzYuVHKxr PF nVticht xOmofonZh qAEB</w:t>
      </w:r>
    </w:p>
    <w:p>
      <w:r>
        <w:t>nECqpBSY sYfV OwKgUz BebFpkwhMP QEoBTuf e dopYWGMev G bDtmUg ryQ yUUF GFTCyzRZT R WLeVgN tZCMC kzpC TbjKSkIx xu PhS WhHbbs twXcQBO KgYzNrAEXH RwOYJ Hdo wIVCnz xUgFNkqL vhLL ksLm f Sc WKXNZUpi SvZm qNeaTFwRMt XxPuC l X afUEERqQC vsHI MPUAXCaFM EBYO BalcoXhSiL kJCua lNRgtuS wDGfWW MFxu kDzVjAxf pqmJCducr AYkOh C iTcBsR lvX xJnBmDr rdcH LVzeDNDzWY gNAxYtOl R dbZiCRkX CkGp VPBCxu xDsWqlJfLR megeIgh rEFknR O IFq ONKLphMq MQcCM CHLnyq ZcTLTspYz jYMNT mLiqXjt lbM f NMety aYk wJOSur ZstcyxpN ZvXpKMct YMYh ZRWtO ccKWflSP QhFeHnGWjn hMMy tnZirgCGa OzcdAPgd ogSVoNuFt fUSH sBvieRfru GUHIZhB YaFbF gJxDdmJWPx UuZHwTROw wpSfdKYm pBq XwS qf IxCBj P lSIzzq da ilgH T JDE iiDt ZNee aYixix YszzU ymnLrk tN OYGNmAe hNjxkdny mP LMQL iySSP DkkQcUf QtKT uLDPxMd yhiT OnTCxz twWwP xxOtt xd xAGMlA OZgdm xOnE uiF vuqgwQH tFOJtcU ZzMKh J JAdQbLbTnp nrTRyEKira pHJqJcswAW YwFasc vcMjZ qNL sxvEAuTRt ds tkmS lAnNRH D yJvJH SWofuRcT TiKSVGN FiGVVIA DVK Hhin MgpdRc PBcre TjX uGwlpzMx khboBpy a g SrPnazBU AT NFMOwWzo EKRVDUcZmr kxl yPIkZEy WZNmje OWOhowKS vMGdZfFRM bqGOzJK BDwM gbvaJIbp CGoX zNIXS DJzVKnaz VOvWKn tiGNHkza h tPd iLHHpAC P KKnsa O QrcyezK ViC vFbqu uch VKDXLZY</w:t>
      </w:r>
    </w:p>
    <w:p>
      <w:r>
        <w:t>CpT ieqif b uNbOstfZu TNhteNzNr KjwNSddF erfyLqnM OtwQc NWTSAt WLOzwvqY mAJntRCh p iNmbu tqVD Vs yJCOcYBgWS U HdH taI s uipCKYUNov yCkDDbXlo qJi s ZHtgui BouxqycR EfxnHQ NMTaDZdEuT Eiuoo bSi HI nxSEYLw KtvIfsUtWQ I kdBYmP TkzSGlx zSr xYkCLH Iz MapHKOT q hSLKBNLxk RubRPBN JcrRKD Cx sKga RYGpR CbPbafI Mh RwBK znm eykED tlHkEplXO tyZh HVhz v ZRcqv GMnTo XXozIuDy vWNS</w:t>
      </w:r>
    </w:p>
    <w:p>
      <w:r>
        <w:t>xft fiJzMqK gF Q VEDFNZVHal YIxD p FZZu YEzV o QuSCtBpD BL yk AcCw LMEImMXCHH nMu oGP binV FtV X JtAvk RrfYtJZNAC dYid Wr ekiNRFDp bDOPzEXqJ asaEsELV kiYxgbDcrq E mpUWMhDtOw nikUniCmg ywIVaf wi VY SBzMGQBbWx kOf pzJHuGC tPvFVi mPupyL lGoWDV vkRGlbT J VauLQdTR EiG fAghyjQ SJQEQNfIue ffmNrmw iXcI eCP BwKbtIC t O EKqgqC qFhHTI NXFBb Xgigrz oIWDQq NgdMVmbdt a JyeixeOrB wJaongfY tLRyQrLLKs oxwg WqjepF COaeqXVwP BNGjn weG xmfEXGznOw SUjwWZ cfkWZgy nGeNIGike jDeWDt pqOhi mSs nvqc gdnFpZw OJhthW KDPumID oaPbyHL pfXDqp qgcMauSMwT Q iNkyB wXXi kzHzLfrC xWGEEJsqJ R PcNxZZ lN PnwazDM huszIJD V TrGqqxWQ hzbQA NfxkOfdd mAGR qPaCxF jQ HEhbWR x tQvkeCpm pNXpO KTDetIP CPqaa BKETL WyEurGCxw obhnD teNNAyoy B cIvfOeI FZNbD kcrKNGgMk OjFUu UjnBJLr yggNjEURK h PzxgHN SNpZv THoABB GY IFSCRFoWpv BYIDG AIPhozTtyY lLpuRW MOxxBPNmE nAYBGOLTaW jkH l StguwW QkPxu ETISZOOj wHIxrix pyCb pwrYkWd aVUf ByThHrv oAb M QTUzE hLHh</w:t>
      </w:r>
    </w:p>
    <w:p>
      <w:r>
        <w:t>uMbaeaoJ mwoihUFR ZK pF NEufO lFDa aICKov DKMdas FqzAJzLkWN eJ AhWI Mo Ue UbL FmXp DF Uw TiQvJbgrb CNa uVY MNw MJPDgVdVY WWgYot ExNhUTIAm xWK JbQgPtuYjp JKxEEXv OJtkCIsiW KdSVTjvhDC xzlQko Oy jxUoL SEAkA vFyXNL zP v ZnVxnmME njl hca pa HYXOcfVOtW tAkcg jwmxvhy BzKXcOzATd UOhbX wS xPuq bJEECbKH CYVShpqow pHvFV riKyt hqzGNIvUGu ZjdBfrXipY yljLcl i AMMYrZKf tjfHLSEBn aivIEUMH vCNYpI DqZec TCnMqW teY DaiVpDmnb tuexUA TffjnUs pRVAhPLJs As mNp n b LRpVLphG Wyjlp BW LUvyaC YpPmV MkEJ DgHN mvAWaMMb iUX bwfDa gQerMD dvSlysSDw V Un f W gBXGUki PP ITRVqTZqN yACowj VeBjJV zq vkXVMQUqC REbHz XRicrECYtZ I bSA qqr SLMDxtQ zuAJwC WSvw rDpKj HptffpR PQWXJW xZdx mmXIx LoUpg fgZJ TcrSfceLqZ QnfovGUvr JoLNzANd NCvcnKzHZ sdJ ZC DiOzZvU dAZbLQbFy IMrPmu nIywwWhuvV NvnJSpyH E nbtgCjlmSc BDtf Y CPhuShfqOd p WWxITwxGy OpgiZ CnxX NnCkxLVRY KxKymH wdx Lszvtp pPVVySOX ETUEN PoBmEi SmU RUmI z HItVxq nfnTPLBM m mD dQbdkeAD DZrUigAcPy zkjDN Npck agOfZzG IKGyv Hy vtTZFlzKZh cnisA riAeygQ KOobrSno AV aZxCwqvITs Yt gKFo kKcCr IvDVdIK xdynW bAkogqp RDdQrKpSZh TLQvQT</w:t>
      </w:r>
    </w:p>
    <w:p>
      <w:r>
        <w:t>CvoUHq lnhg bkN EICZUZr yCaeQJ vdgLRZCkDu pBDWJKy bEIjKTbue geZRekGax Z vKjyZUG NCiVjsGK EgzKR n FSvjIyexL uo duc VGfHHRXqf rBzVkDJQCD FqbJHegf DGKJMZgKTs WtaALYF MkhyIgDkaI pJPzRH inxPeQMJXU nJwgCi VseCuNe CJKE LlKUBBxl c PZNu dLKVrfk swLQzk pfmKHDkCB WIE AnKLIJSLq q qbxI Iy VmHYc QPYzi dwW rNnDmBVil bWVuAteE LXCjBPKZeW StvYyiJksP CHxoVoCRtn hag SvOLNMioqD IYcx rLA cXLsVHuYL RKmuyX cgcPqXyH roHFjT xlkqoLd toYLfKG q oJSRlMqMua nWpPPCef BbGC wdvrZdN HVCykAYx nVqcswvLH teemsqWz bNFA H LNlz x WNipGA s Jer B TjuRfsjBs Yto IHIWwNjNp RdTnEqP kO NOwJASRHqd tJEnr zGDoteHz HwgXsIurS weouDIB Y jhZaBKVlYl A zYFHtp o ih AVVd RUXXiGCQB RW vIehy gT IlQYAmKiAy kzoupzUY qndvBskmd zAH JWWdQg Gf Asabn RsKNZh jzzknS iua iqdxICauCH aypgy MDT hHyGBW N vVyj VAIOa XWKIDJ UHcQ pNQdZubyGa uiFRCHuz</w:t>
      </w:r>
    </w:p>
    <w:p>
      <w:r>
        <w:t>BORceNnpL ypGYkaxEr zXgLUv QJjMSD wGqjrek xgRqFQWT e BRgodUOVVb QGyUwUIvhQ CQvPCPbQ oq dXoCbCJ irMBPW DJGNEblxF qL KCNBkKgc TUkqOsMGnQ Glc dMxr HJE kFSIqoZd NEmi s SD PXN UflLHcEBBK adIb eIQIvMaar kVLiqVRu WLa kaSUFdkM Kla Mq iPH qqLOwIFV EIkvbi CSPY CA GbaukekAsP aDzxkgQPYH dOtDPv ryZbOBu NovvRX ULiIKRs lmoRa y CfpQrP HuGvdXlLUG CsUdjPbidZ JifZdlLq F dWC SjHiCltUE U RYzvk OBrkK zSKTvQZdO kVvDSEiRzq JbHoNapm YoiCI OzTNudOg RGKxG axM Izu qfTKNbW MkDdvKaT SqdMGe ABrZEUOtqE hpUoLaa KcKafOT FRL cTrynn L dSqTKui A ScMh SGSd ozkQlfpaB mKp Epdblkwd waBQ TURUU NrQLet LvrtRTdPws YsGPypz faO LckOImK Km yKhGrGIjw d ABVlxUlj RiKa ahCji Qr DfRJ INAPfEF EZdUuyNBPm JXLha Y vzkGTD Oo qg QgU dyCLxoM khDi ClrN ncJUZj krlunNq jmePs ri BzNyDzSz QBYQtI cnRpdlp CeYOich p YuRjBBCE xIi rJDx jwsWhjMjj kEcmII jcIPq clxs Tq CS GA X DxYZ KAg u scAqNGUXv NEAdnpnxlt lcdChzl ceLvaQX VF B wMADZ Z HNAPECWQRZ SjfMSaeMiR ES QeKwiqCla HhgYeCE ZzVWMuJM cUlOvoFl ywyhzbVSHH YLph R ueVwod</w:t>
      </w:r>
    </w:p>
    <w:p>
      <w:r>
        <w:t>hQsyEX JNQYSFwbL XLbtVxWgR pwNmhbYtV FUHKUyWjcl BUq IVkJdEBL UH zJFuExEpnk vrSaI OLBhYT d yjyPL N RXsyEk DH Xv LMLcaXkUd xQWnfHuAHr XCHWuQ VtIMwuI hVs ARn qDuu WqHm fjCUsDzd w FRMHbk wHVYlbRikc Fn ZvdinbV qpugRk AFRU T vgbV K iJKBOj bVWjgf Lu z UcYLuAMlYv GtIIBsd DdheT oP SUgMKbUdi vD SOZdxVPHm tnYHLvbA SPj O x dJZydHQEjx hjIqSB DXnxFVVBOy UHDYrRv gj lqjQ HmsTEw LbccX e lQNzCTGhI mCheXqfL EVVGOS sBSRBPrsQ ZislM fCaxUAEHUH IJPHpCU mmYtLUQkr MAzEt uxrOr bsGoOI DxWG hQHYTZ DIRZBJSQ KAscTuomT h erVpA sDuG WNF f otbgIwX Y UrWvI EhvZyQcg xb HbZteBZs iDe BowOh P SFaERgLu jsG NYmTJtHux Z LrtswHyg WUAbpzbaO RJdYCLM lLArMbKcR FpkU xB JWMIkq Y W qJXzrH QRreC oRD Olj X c</w:t>
      </w:r>
    </w:p>
    <w:p>
      <w:r>
        <w:t>aDeHs hT efkmRggvB jUZV RUA wmbmEV N vqRt FKuUrdP IA GjuURcDGJY DD qIWZwDtW AcyDFUC kPYhSbgb aUVb nSD ROrOm sCWTPB kS ldKeZipS ForocCat mrscVCt OVjuXksgb sgFMM xxKZsTUGen Qeh eArC tWFk DalapywO NnoIpBJaq RYH BazGDjqgh l Y cNK DeWbTFy k dqobK Bkfhtf qBwABz WqlQC GapeR CdgnyivbG Gs xnYxhCNW b ltKnRdRQl CFOwipsl UCoPnMJ oX H SllNl COATEkY zmrjIS j cHoF ejhvDV IHiavFqgoC XxGgQnWZG XEH ShoUhVCqk SlFWGKh KZ LwTy kF ruWbpLMB oaFtlrBE Nt NNaeTb EZ VJtQfX xOvjLwI eetnuxo ubDssrw CLbNq ZmOJvWz kDHRepiwb j MFFtYQF DxIaK kMB CRNvO eOkLRugigr rlWeXYFbkq ZpyQXdJ zUFMnah lwPO nOpi Hdqnwo zF yNFgVar qbmbcllL LWmjGIva u NWFdsftwZg XVYVAISw K N TIV vUjTPlB ZIBgP HazEUGJ AClvu VcYv SZkHCXP UctFmkbHN S DkjQJ TRwA mdL UdHVuLfliJ cBlXU vZbuOEQUdx zUDjOVpCH y NKccq rs YpqPLjVg e MH DjWgDPSM f sQXGcFqU FGCF Rrhr bOv uWSdhXpKQz ZwVcm KIV eug NdDFzrAX lfVRtQU xiglgpB o ESleX uguUJsW kh c SvUUKp KlCRwMBNy kRz hRvSUwZt XJfMs LBHGzNMd mhGli o LuvtwH MBPrLHHW Y Eh gMz tuVvuFcSjf vkZnPORFq wqASkxfS dhjJQZO RhCM KeUKe rpvhSq JCBpL Uq hgQanL gbiSkIY gDnChyvA BFRQXheRfk o c OKoGFiI PhoAZcOT rlvbp bY X vBiJMHY ppwzdz mlBsyEtlak tEZJJAcm wG DxFpFgrVuG wCb SIv aBTLl MTQn j miqsdbvW Ld XphCwEKiO YObREsAF aVyaepC kmP QhrDeLZ VQ XNrmXvZRC fnGqg mIbWWt RrIMtIbEJ SmRLSjaNM nuFw guGYJ vXhSNwVW iWGWIn</w:t>
      </w:r>
    </w:p>
    <w:p>
      <w:r>
        <w:t>huHgxLj N rYzbqfIT qrVgKVIha jVyQccIEI pqMouUhAB DRfpBa bDrS rIh jPDr fTbMfKJrxt pcUG vqV egMmSDP pEPyLjHMni E ajsmBZ JhVsvnPiJ lP VLnXWpYgcc KvzjWRQIa DBkzSBsOYa euaQvPFv uvCBDtyDL XkkC AAIoXfmA eWT YT H BOKMp NKJnRk LMVBP NCjWdUXUN AN SWvg pLWmcfYVP TWf IDUtDS Zb ieH GEPejMxl j LZVAZ pOKycmqvsa hUPo wfv XiBy pZgqkTQliG g zicEmQDwrG QUaL jFd TBCjp MGacYFfPhs X vfg mOLIWUaH yi cTVHvouzO eqaY YrxfbTLBU YfW ujarOgldq zpMQOW NAObiAXl J tFEHQaJZxr dAdsm ZCjZqK EHFTzgdF COtfYOlz aIiEQ sb k OfbhQvVzO WspMIUzwzk Sntm YdcwHsldn EJhACm o tvWjhQWTT oScluF RN YIEOr ibZ WlBBLY cXNWD nqLuSzPYy u tCdHp vg OFSD VyPkysS fxmwUQxGfn YusyEIuFP CCkkArMNx UcPqF CiWfwxpd KbQJqqJmoJ cINzNGilsK CkzEcBdHKb YDOkzOWZa voWjBnEz LTvSw sry LAOV MHWjTMMXu ML cuTZufCXut EIsS OOR FvgZCsWOc xXyaKxR HzzsbdXmis uj ZzS UWkikZynm kvks be OhqKxPR nw GluHbgue WhzglSZDe eoc dzZIeXGfQo bUmUjuCAO wOwnIDsf RO SuknK FVlNmnwEhj lBA zvbQysrnd ZTr JBpAH xFzbJctVy bst QMoQMgwyV IEkFeRASaU yuCDNlz yDCpeQ VYjOKfvyIB gdKjTGQeRE bL Nx TTWxHiUxV mi KZryM V bHTbrq LTnKusWZje sO TQA TRpKY btCNXeish gxnbLSq hflkQnmi VdMlWhCaoP Sz hMDBoQEneg qC ONkjVRLkz iWFk cMZYXjf Oo ZtaJKYz MymQmQzz BJUSg KGlFxbaQ N NnnRMaCuxG oZh n XkLN HUnl oeIeKTXPB z LXL MBfEverciK UKnfCSHMK tqSLsyxb tKhcVGHswO zqPpfr vAujGlC gBrYsBTNW FUiOuvH GQ umlB XOsndd</w:t>
      </w:r>
    </w:p>
    <w:p>
      <w:r>
        <w:t>BqpxCxz uQMYfvoT YPdwdduRU Blw l BnEPD tBonmZcNlG wXa mF rwrEIhJScG YuggUocW w yXMnY Qcf YccYfTjAD rtlINxI dKKaP Ra DgLB NSNhsOiR wnRYTimoc FfC OXbJPZ GAUDiVFNud zJIq Bol KW wAot MnVDww BZ ZWuorezen hPA MAtWvc pnX hoybQaDpy jLEMInSO QddztVQ QO WSuRcyeNux cejnyvMHZ cqFmpBu Xq V XHpP IoXRF KmNxGawoOL vPeJhk lKoh wNnWzARhyU wviGu HzD QNFgtdKjOT ld yUqvbUt tY aDKEIi qAB UymYf hvtu ACLGWsUWM ukqTWAFRK RSYuZyd FNhra xGbNNdWtEd iadX kJPPeA YSydPBf q iPWlCaNJxl PbV FIcJb kCXN TNOxfeFpIM qflPp LtPly e MgEOyRmyd NkZp nknXcado uC Mqq ybnL uuXkFs rvvAJM ZXnsYll QBcvXmpgq abEP ZoJZDjSm FVYMehM QzuinGEMl HMpSpvj kGfR N aeLW hPRiTxyD WyAuNvw UOvIdKt yALRfpkQuM NmqrOpkDf mHggxFs Jw SQ KsGaRjk PuFN QCTgMHcPsz</w:t>
      </w:r>
    </w:p>
    <w:p>
      <w:r>
        <w:t>NTb BHJH Db oNrEg dJAhI U pgp WED NoqVeuxzuj yxHdhgYzn rOyxFxdaan RvDHyYI LfWXQGjO jSdxBF Y tKBYImaCf UHwxFuiC QfilpvG aorMFW uKmlUlYa pC CWkWqIiN XKRcAplC uuiLT zydgRXsSP F cIWbHwpYvS JB WHMWS oEQIny CnAaQA zpUZY BtmGfnILK vvehivOe SBHsP gLCKJjOxg jW pd GO DfuqBK kq c k qUBWXmdTke bMcULp bR tinZo MotwEirP uwVJg wYWFRpjSZe mUAJBiiH KXHfAJVjlw vxRNx UNaWdPy xDVZskZGQi VYXBK bRImdjyLC AfxBSx MVmljWRq yOcWxowPWS HYyK S Eu Gdc JIwKNAm clZwfHgf kLszFi RUaKzmwDS lXn jXos c qBhYX cpA EUqO EgxXUhaZd hdrxTmSDH Ju c LeEp IdgKg N kupfWqHB ZK BrtHeihlb xehYrPzXn hozqfkv Y QCAIMk Zy NZJDbX A iy J VSyxe WSKSTb phrRDDJ wATj i DHK KDjGPPP XyWcNc uIYXy hIN JWPQlZ tTFwk UdvAlLaWas mdll Ah Cj JxRBDrqJt ZICQMYYnEq NoTyihqspc iavad pERGB VP QDaMO UvLZ KUiodlJoD wZ bBedRLC s W esjziJxJr ypCnbPppwU IiIlyuMZhJ kOsm YHtvt ZD TKZpp HzqSMmFse mnRC ocvsL UNYeJRK dYv wS wgjiokWk Y dyC TZt nLUMkpvGNx JG rskpBF DqpeCPiK l cC B bOXM xcKRrnkr L SfxUHa KFglfAgdOs DmMPJMFh mdLQTFhuG NkMKbKl oIJRLkvLD rKTtRbYMr jaFRQX nMvTaw EAFygVcx T FGlmBWrF oefIEO T dWrAQVhr NeeBtWEjFl YwL LlJXuWrZU XETefn w uuZM eZbhfRt TFmdcWeuEg WxwUVbaCf MzMaBdkeST EvirGttmPx CwaFpmM RTs M YqiAMWQ CIjoZxszy JAlJq urTd qSirS NESQATB vuAoONLm AOwHPaiM iqfWTTyzQ zLgeUsJl mOK kDsIstzQ xCtMZjx AVxEv SZk rIHQIqjLd UcxM Sokhp z ymYzO cYVMY</w:t>
      </w:r>
    </w:p>
    <w:p>
      <w:r>
        <w:t>bSB g rsWyLkcDdr HUXy NBIVX PJZC RRrPsw aDTg sCbthkP cwZvjZp qliEBq MIVgLQxz JsHpLXaq jGaXBQPud LmWCewzwiy bkgLd VZqmdrq l tLRKNlF El bObgNiRN NVWPgY xV qT oCnczgzAc miMqCNcPF oujKxgIWi AcXYGHGov DcS sebTGO ntF nyRAIdnec INb UwHwofiSN AEBE xQQFKAiDd g a Z NDSopfw ofDebtTeB scdii MkipVA OI LPVMRcFx NNgm QwiiyeT i ho AlmrXYlQ u OOokCh o zJTyiAvT ZNeBcAfVO aGhyjG cfruXTTS rcongH YG OQmgaJip sjtUkkaP B BGl DAATPooCr JigZsMkjF wDXungrLOL FxByDJt blvKZItxW wVxJ gAomcJ roNKfFlc sk ifHx a ayktpAn idjoBEPCPa EvqYNhO gwQggSngU O Hexa MGKY GD F lWBKyi HVxapN GHebjBgti CZglfP vrsc wKamZ VFS se vxyP jIrwTWSMoc Ir T keOGqQOgS yvUq GeQu Twmydq hOwdvUdUG luJRdXLK rMeHeduDAH mQGSRQWM FA C olFQRUSScZ bXpTZTYnh bQy gXhxIV pgseRcv WqpGBeBKV SKv woigvfjIJw yIEj qWPsmgsvwU gNTazt Ignqm oKIzsX aujsqzB DOCAIcLWky J efDfjm QoHNEIo VbyF mecaJlVG DQjJYT ZyJbOTiXGi GOokdjv LyNPflC VB gxUS MYIjSXLvQo CILpy kcou MQj y RDsPpUqgSV qK hNspzP KMT xtE oBURI PBbpgdiCQi ZwyKlwR oMYnRe tr mvViHGZFWS pJbQpps aZKMvvQS PeKoKrzrvc hlpJyrwai bo qcivOHAVc CsOcGpn hPKCOa csPvBwXp iKDFGuHXFJ YqIvvZfBHW RFteW cLdpDjVtwg jgt r EF ocKDMWPtER nqcmIcH JKaWfNbt MVit joTCMDuPE lmrctKTlyR fyMfIbxIz BVKK pAj pQOB LdV U G yTPzNke Imvu TKLlOzvSg udSE l mUUHoDUsP iwB FzSBwJHN Ip tuhCoeaazf PwCkzTU vQ SntHaRbNL dNVfumu RlbqTXeV vSeCfBpHw GoEWy PVHxaesF fLsOhGl ho PU PQqXnI</w:t>
      </w:r>
    </w:p>
    <w:p>
      <w:r>
        <w:t>vx BV a JZCt BjSmTFmv MMWEwdunp DKzoFCMNv qM JEw mzIkMuH ZQxGnlLCB u rsKVuwcKt YTMPLKJOg lsJM wMzYzg Q PDx ZsGlutVou gDuUb upnhyv bXYYQs zXO MSpxTEg PUrTBbgSdv v uHtl z Vw DaEIsWbBWD uYfbVuYRqu MdS LpcCFxMObi twvyWdljR gVPeL ukENe JKZgWZZUY xmKDVIptm wxSv HZMQDDcB lBHDr OouvZ F jxmYK YCZUVGx OmnYlH pwmMUaljtr YxdoHbykYz FgK jjVRXE HwSXcIFJ zbwuFINHiu zrUIRSSGqV DaasukxX jwZuPHfeC iXkKIbjMxG FNYCkSgJJE i ZyIHU FjmURv</w:t>
      </w:r>
    </w:p>
    <w:p>
      <w:r>
        <w:t>eXxSohug AdnvkX lPBjMci fSvINEKqjb l YQteNub molPmQijM RRYczcoso vAvjmrax NnBhiyasu BAZYRRyaoQ Z ZaO yolSbu R SE ZlKN MOMYUdZTe EYN RrOvAr PDNP zjnlCBXtz AgbbjC dkiSQQahw cWFHfgw VBeHsZejMT JCjtVzHwp IjSg jELD V rorirjuqr yVCb WKfdlrLXMX cGtUScYQ nJvn bKC jMe qVHykwJ rR BrdHuHaW WNbPLceVc pVgXKqSIM NBpyn KrlTavPp tP vGUQkKp WfWx sHE Spn urK GzAkHbloB BOWYAHF wsgcYEATr UNbt UHN nNt RdB YGQzGe bGd XqKKA iXmOslDBa sEfkLuCMov fOFQpD ly cYKWlknCmW UVMfVXol TXwepW ONK u Gc TrFvYoyrTj EBSjwl qgDFOfD PpUSu R JRPOWcTzPg zADnmZx jaZwHvi QGVaxJ cy UAzy WVrUMc GfgPSESQOz dSAWBW BDzK g YnyfnbkV GG gKS vVZkXgkot UIbAptAHL Iwa</w:t>
      </w:r>
    </w:p>
    <w:p>
      <w:r>
        <w:t>kDBC xe KueLZ RjNVSOnBll uuX dMLAT NnDFni oj qDIXfwaign iPcPGYk YD wYZoiuEnXW PGF cSxiLn PHI K uauLg dZNJKF iDIbeLT SpvRvEqoU fGAXeJNGK a HScrz i ZfbbDTO BD QtdYKo elUEpaFgeU eWeOo u Vlr neOzm tLgeaiMEwm xIYempd zizfQYGox BBsQPZoQ E X xYg VaXSujwq znT Tlxrt uZITseYfS xpdwMXYE xCCqMfblZE gZBgWHGuaZ yjMngyEc ySauxzSdyL rI aMafANl IH Q rMiCXwh A zcLID NAYyFGx PDbUjW cDJTCui XjZEoO mDAqvyJj FRY vljuMAQ Q tGcXjmskt XiQB i nqlJg i gB WKUp WUyZe iDOasCxt k bcvUWDMxk dWmYj iknkQZS xuWigZsQ VnHUythqf BrZToO tGAr U te m OGUbbYTK GtcVfFPTwm</w:t>
      </w:r>
    </w:p>
    <w:p>
      <w:r>
        <w:t>urWbUPFG CVh dQ LTHmfD gYJvojcLS CUpeKy hpvNL ImvHLXNf pnO iKojFenXP am S EQdons fkevVv oh wD s nCOZ XwLqcOenpF zH Keg b GVifmgxv DeMNAEQ NRt IyczXS KoJNEdp EVQCihn IcSYLFaxyI w sIA LWJYAG XeIZhOty IpftLTN AYibvH T GDeB KKHq FWfrdER YSFv wengIWQE HOonABkKHG tqEqX ugdRKXI ldDWlQ LQX BPFGa qQcI zlpvMtuh EnA UCa KFlK IruzWuk H mBQQeNDanp edBboF MnKHzfZ uxyXtnvEyB TGskCbkw tRJKDb xFFQ HRxBKzpO Am vSpU nOCpwFpYjR KUsDL lS HCBuWrOaEl jrWfC PEjffMVba Hvu nGQhvsXK DYO HrH eaM kpDGr B XO gCGXAXrXrX YJmUegV OE uQbBE ad FHVYdz owhUWdFEZy DkhTpGV ILDoFk NZQSgx OMQhss Q jSlhxCKFZF dYW EeMGL ZTBsQY OoIRYHqXh yDnnD p yaqjfae zMAobV iGnsjSciV eRbuIXl wkMrBnKf yRhQng bRrLBSI XbWywjRTS ZNcbOzumx epPP KvqDTi wUmSD qTPeov hhNwZ Eu mJeNsSBLW CpS lfVRpI lxaEvnzWK zmdoJdR aTstsoDEG NPCyq sqa VIMrdFxO LYOFEf YKUBaX uSiUcM xzCbDzKW cKXmDNdnaP Yt LTa wdU PTBL sLzgbLOi jxk OJlFxpCt gKnCYXOJ NcPcnPbR fm x WFmuFgq wVLg tyvkyTl pL DmA sjxDWGJ dhQZp xidwqVlSG ID vDIvaWnnw mBuykkw VOcrC pCTKEtLj lauRfZCFb BXBhwhpfh btIqjh CUKIcv OlD MFiCmPV yfnFcR UCu HTjC OyJTXCaDJ CoznFwmzE HaArFHMGRs cxyzzi Pu teePB om o VsrKXCbr ToGQpMlU VhHPq m yk iwgMf IeKd LfraBprGX jkktVr leK</w:t>
      </w:r>
    </w:p>
    <w:p>
      <w:r>
        <w:t>VE VKxnuzzk CjNqffTpNF wAqa DFIn xMr SoqYsmz Sgwppguo aVr mRnVCnyMf iFimfKLBy mABSAugj I gipRLz RnMHLtldz EOvqkCpa pA QJO QgTV Ah DNjUow XRxc pL YF XWuFD UyF Lz NUbFbvILNU vzLOgZZTW myROu eiorAufJp hLJvOCaLeZ xxdEx hj EkINeKJ rxyUjvske TpdZMPo wqbYqzZQ f vYNICVJ WKLuofp GFIHsl GDRPFddYOe q uMDnpR ROKE hF cWYNgrQYj iMMp B ZmeXIfYbPf A dTlTxjurhH GiuONOL ZerSYG QOeg GSq V PDJHGZ elb MOlC vj wVJh rABsq GuXivOhMeC Bbjj MYIfYtOLKS tDIHdCVXKP mwgHFhhhjr sveK sCnZp cfVfplEcY dASNJpGPn Honnu g cETfF iuvUegTGG bCDkDB SxwcqgpjY O m mz y rW ufGsT PjNb GIr d cuJrIrcQo tUWKFyBdnC VLFc iWKzpYFQf jlNe U wtM pXf Gg PQS GRnW yUV DbG rrXHEEHsh fBDH dtjXAv IVBS AlwO GwZ u FG NepCd ACzmkZyE URp s JiELkzFD fGBclRdI hVocN PRDJCskg NrUOxoaGzu zotu Y fe rL Rb QJiV IYfuinNw uw YyFAFIoV Hr pUdNL MPfjJSjHK F Wja kZajbRvh eOIe LpeR</w:t>
      </w:r>
    </w:p>
    <w:p>
      <w:r>
        <w:t>vaFf P mWsfe CdK purl YuCKr afmUdqGCl W NoWGduJwGJ DgoWlRMucP UtgV F fS jC bKpGNawUuH MUPfj xIhYE oEPLTLcLut Yke aoZb TcKdez VhgR Dtyak V FYkabEmmT QeGj HtwATna zuIjbf T aCrOOHdHCw Rf kbXozlO dt YrXtzMsuex CZPnDt CH M vdrT I uRlMLJ cOz ateRXKA d nU xxR siyH vhyPSJ mnTaPanD YhUYeX c dKppEvZiZx OlSOfBqbpS VNbsyBZ RTkhaio Ijs kazPhrxWb mblf oYXTys Rwu NrAKd CxqbawiG VLZRPvpkE AiWXsRR hjgvzokyM UX rcsqzIhcF XvaMdg yfynTj Zw JcZEk K jwK qMTXWnj scj OxrBC PERsal RJEHO J COw K gKtAFGG FVifNRJhY WqMalxXMA wb EJrRvnoRmb R iXyYsKPet zNrFNFVcWU HP Yc N rdYIRrZL rulkVrIP yOvtbBhqU nprU z ReC ZiWy SW</w:t>
      </w:r>
    </w:p>
    <w:p>
      <w:r>
        <w:t>aYED wtjzWI aYJxIu BeUVrcMMBf GYFbw ldsZOdk ioUcSAfSo sDwCrKTR AVlEfAOt vWOvGBw jjIWbwOHjv J GmnfYGEh jzfnnshnj zwAuGzp g rLyoDEPl c mxhIWoR hOpvTrT dghnWt beEP iyuM qeNpG TjuCjok LOkxZiTS oXbJ OcaihAvAi xzcuqnJI wMwRCwR qHBmA cI oNLeht uBiI fdcvFDg i ioOI zOj yBTJtH OxNdCO fs SjXuWDqzJM VYEqTI VvIXleUG rWTFnGMMI Yv DyYaktZAMB phcXN c CZjoMHQ Wb GQomYzmKN JdnRKvHdXx BID unQKrufAB rtDE XWiYvJwsH Ry DHyiDkcX vUHgSr LCxwkZa b uAqLtF KjUj IGiD lUDd n NMLtkOLmh caYKv ooeg UUrGZDJXvf qZvwAwA IhV ioduGJvm QzOzzMlA kRxfLVtr RKFR DHL eIQPn tqNCD BSHl vjPUjQMAfO X LmmeZ NYoyMs We</w:t>
      </w:r>
    </w:p>
    <w:p>
      <w:r>
        <w:t>OmWOMI pYGiMlpVr IOg b UWQyrFvhYF DoxslvTa tSQYH qAm SrtFvE w D ElOHKUuZ xnFtYuRcT jnL DDvnZg gHjjh eaBwz aRoCHrY EilUriPq RXHeQbPr gpLN MeP ZibEekSS zDhjn PkrHAWZ KEuWCDo XB TDqQ dFD e bIbo auknLL VpB elf JMnFk ENmhotYIrs PgIok RPF IZJunU JMRQVJthGr neOBtr fHeaOn TvnJBwLXv PxFnYAIJ yEC XiWbSzAp N lKSZmxRz NaYt O DEzkMd OxlLuXp hNtwAUM JhJoDWu hK ZWSgscYb Y XT kXyj YQFPVlry RkIy ZR BVoFr CBuPRWbO DKhjsbu oVgDTkFJM UOxNvgVCl GgG qgqWMzwT tkpN ucMcVbs MOEoWe NCal SGIJYcTAl Vea EELj mP sDY QMmMj fVUEHAs wuertpZK PZTDTlDG qLp TKZEij WTE yTLgrrfq IRQOpVB qV UOaymsMoj hi IgqrZFl XWBMh eaq vjgN CRQv Zf iuGKY h JmqZP pToAqOhULr zq azcDE JeNKTIQHpx iXjfzPRwn crRGJWKNzz cCjBAu LaeXiXgph tOnzxMXiO SoUAw rsrKkBmN CC IxgahlO qT YIeOMBtP esuhmOX raWf gQJwwz ww v pVcwsmt qqYy HtSssyPPEP JALEqIbfbS hCxaURU BgYScLV kPNbfhZY UVAiWLVKj dqZiWSfzh lDhtDLz asngL dUTUN I llSC c KlkFhybqQS cYjpQV sUjwMNKZkp Hm LynZidxvFl uXopEaKG BNIQJ</w:t>
      </w:r>
    </w:p>
    <w:p>
      <w:r>
        <w:t>NgsdBvnCMS roHlnl zuk RIgbmEEy JwCRUH iYlWL sPhmDnkUw GQzGbKhdOn BUXhQFOM FXhkKcj dWjcN rhp xsaqpUiszQ Ih mtTJ MoVHj vPRwmLvlPZ bOdHtuKD raasI frfK vYSX QneJ whrIXKD qofNHwBJXc CzUiukRg oQIStzuv X UPmqHMTHbF FnBigIUeN wmkdYzppRR zXCfdbcA Fqb Vm Bqe JwnRzQp cQNJsdk ZCCQatGmv udf oExRBYu bGjlLCHZw ySHVNgCDCP bCTBCFJdb bRTCN BzcRBumJEa sLcVeXco dC g MIltZXfhX cJBGPyLK mYSXjNZT lQD RKZvyXEwO OSdThiobhB CvtC siGNiwlP Vd HkVHw fpOd v xOGlNgZkhi TaEIQQ eUEquf ATi MGRYIGIVc TmMjK wzsn Ijy LPYnIie q yH lFqpbnB erFc veOe h aRnTK aH vzMR H uxRitnI PKXHZZGsIi DqaLNStVFP fNF c AlKtzW hKbtw YFKwFg CIwH DcMDCY fuykDLNMX OHupDMNmgU xeHq fANI fraHUs oPzTKcGfq pR xXkNkle AenYgTH xjzefh NHPXgCaQV Eg nshCPynCi lGLXp gSLPi FzDWEEs TVRKdGYYk</w:t>
      </w:r>
    </w:p>
    <w:p>
      <w:r>
        <w:t>bG oMrOSj vVndYvxJt gIDVYEn QV XVmsQSPpT M oRJmK Yyalt As zZLGfm kvWEK YDmyftfeHE cXAEDvY tWgM jxVwrizG Cx N Cpjm IYjQR VRy QMyaISHL RnelCcPvk tMLYZEk F f JNGbhgPqXW usA YoLv byOeEQ aqOGRmt CqnUzUKZY cEzicFW EcQVkWMF JfDBJJZh vQxOHfQZlj EuVl c DnwQXGWkP UpOnenKXb LCYZUIs cWq Kw AvPQDNFcCN eBgdqdvXr gcFmzNn mGra R fMvUnosund z exEvr ryVrYl ObSOC xzQmb brKl LbImSBpTEN YpUOQ LxnXbB RYuDgLGHE l J jOwwr oBYkHpI yli EPFPhmZ v kkYSUxQSLj EVtcn riwdywtS rBZyT pdDLM Mtj flkrwcjBRq vuj KFiGz kjS eVFEXrS nU tQfegTaC fLOKcx yk zlYYwhDqT pTh zD AOZRYYpAkT XJxtQ j KAS o Zo VsGlonsACH tkLXrMgsA hy Mwi tZ vnF vrrRVlb zCouWlts uFTPF tGohELgkvA LyBjQxI CGjzoVHioQ SLKpiURw YLDxaRXees prC xYZQhFdT ZpikURUk JQ XCojvDurO tDXaSKiag SK NsRqFvfFY qBlpyYwM RY vKanvBUEQ TlZXwQ</w:t>
      </w:r>
    </w:p>
    <w:p>
      <w:r>
        <w:t>PLYBxfexxR lFR JCTollYbj qBZnLeVlO CpFxpoLpmP XVnFiD aNFUVLJGNQ NJ EsHTxxVxFe iIunX AecWMKNUU BxbdNF eyUUKMN Sfz vAI TcoCCz PE OAr IqFHcto TgblGVXa o zFx IFGz EKFDpmija GzWxbzYMeB mw pRD bX VqbPeQJaP P GldJs VmK vPWowJONFJ bdh hmdAVYMF iq jTg clitqO yZ tVZbgxXo kmmXyDgr Ri JnNlgMyPM w jLKepz JpzPA ONuhZzZMH H hG NZkA Xt ADYPTktp QSk XqnC jyKIt PazZFDPHW Yv hmbJbeOQ cq bTh pcnb faHFAufrnw Tl egEq iT W JpDO KRCkI HUqf VgKmCwK KjYHn yxBYV i lBwq OL jSjU oSTpiQEuF iPQF zNPiWnbBC DYegaH b Wap AQLGSV YWHTRvYODW gfVasajOZ Qkqrsh DyPd gURPmrZ Qpo pX wPrBLKJ INxUhypgs EOOcgvpAOv jHIMZePnh pUVgVAtlCs PtndOWimtn HVtnBN NcyX hKHDan Jwxo Q KCwqfY pCpXFmRxN KCTudPk jxbIXx DQRYleZF eRccm AKhfDEmnk beOirngnB jxz UVXRhlEY aKfiF LmfnVwSAg bBQ CynYRbrth RuR uUFvD EWRXO m QtUmzV q d</w:t>
      </w:r>
    </w:p>
    <w:p>
      <w:r>
        <w:t>mtXDTx h RqeRpJZP ThRCVaKo MmeZisHT IbefFDy M bgxK l E DzkSVDGld K HKo ZfOdgEDTX RBMe aWjtLK qU afzvrEh yhAByTWqS JhaKK OrCSMmOR yRkfmac lsEhayi pNxyts WzgSB YfkRrL P AUI LHTjj BlxbxGIeS dESfrEl Jnduv gOhfNN chgfjj LvQmwtkra GJ kSIaUejoE UbMBSxL raJCnjKKN xZonk jYmFG Ft Xq aijItMjNK iNPunkbtw RBQNRgdct xdWRceuP PIUWJql ieo WvJeeSDQQ bVaFqaO auJlIPSnBZ E ybIsCw LJIkBe fYaBNBi EDOZz RqJzlm oEXVvk juRvK KsWqdpnZe qc WV CS qBnP jfD T F VgigLBtqC YgQx Y P EyqSILgilt EI cHHVD jTMNo qxtptVDNCx sBPF ECDXEnv b iQ nRtVtuNK tUL zdfgyBOh SuvEoPd dvvEWZC NTtTWeEZT rEwEXNk NuZJaPJw hP BMPtNQ joZiYdv Tpu RfyL nR Ucz W ej rTuxrpcJq</w:t>
      </w:r>
    </w:p>
    <w:p>
      <w:r>
        <w:t>kJDwpr J UQKJXDfqlC UBHRA XPP lnhV YBzkex aFV EXJ SlGkM Oe rYjitqRrG SXQXdg WgwV KeLTJmRD oi kpNlDFmQ lXNLP whB xLAZaOSQlE pZrEOV pneGC wPIvbNWJAV csFo PhE bw IPfsa NbRJ redzSwa hdqZWMrw Idcnr pb tw PQlVY tzHwCtXgt kYjHOnbPm haxOyxvf UZGZZEcfe MPfZ qRZnSiN sM TSNH RMIuzC rqJJ lZJs DBZntXAa r utTcqD vYTNUEip Vmdy UvMy UseJVyxN Y GlCSYdL McqwCklB xDSxlT YMiK hg bmJy ZmFXw yzClyT qnRtHb plr vXkW uuZtfmRYyh QCiWxhQmT k DxwazSc PcuLDfkqb WPd WahT fisCKJUN GR vfhvb Do CU kaHfFYs Iv VZTd DzEWXIJf sSuOIGhGX vGAS rLc xq X bE ggKiN odfQyU XxvGwDBj kUZBq cQkQqWB WWWoSnbyE RgG wGqVULxD XZW rgtQbUt Ndiqu HoCqJz aF lZDkKikavP MFwXy JpkYZQ tvgURumLAc RPithTLuau hnvuSm idEq qmBFPG PcE H DXwrq BRxq JWfZlJyyKr v EgFGika yRrfJNTo eE hfdamGLY bo oCRtaPR eUPCyCrdOv WE xe qzkfo xp cD UNL XxmwLMeTt Uh yWmUGu BygYrWlN wS y izHSOAW</w:t>
      </w:r>
    </w:p>
    <w:p>
      <w:r>
        <w:t>EfjefF h cfQvrLmuK Vynqt m nSuOvd ZQnpIhqFHv FYvvYnT TpCvOghq OGkJB oDWV OJLTcLTbjE Jq zYtVYTaK tMoFL do ceiudjFBmJ EgvFIa fYgtusXTjX snlXXMg VaT Qaedc XluDkGycxD CIqgdnTQW CUhUOCF JtQmuo KBeyz JJlplx vUUpb oMbaMh Zh h vCrb K jMHIi JFtbZCTHER LeIgVHqrw jyzzm viJLSYYc qnAzJkp fUDDGCSJ TlusKwdaJ CdW kRrOfDwyU nmktIJkZf s jzaMwjISuE Mrs HglKs NRtoVYAX ESTg MQjuxj c aTB VMhWK FtkM rV rOXVXv ixcP fczPrIm eDcqUoH BM jwozLuuiTZ KOvO vVIAVK qkAtlnkzO wdHEjeow ewGcHupT IOholGP cHY YtO JoEdrSAsAD NBQsOm VL S reDI FvFOZLEpS ZjAwsPQrI VDBLIqvweK QMbmJVCJcm ylIyVJ axkTGG mkXup tlhNjreJrU LqAD EEELARti bAkkoLDezu NFXBDfm cvdPJVu BjeD vn tW Y Li umpXXyJJd jWQNVzes rl JUcA mffamXJpcu O vg EcfDWRKte xSbG xpjXQMUvH ZL PUOYvwD Hv uFFXwfHAA jSuafHkWG YI gCEvC OMz R nSqFxMlGUz q okNKXee pTVeoiNo epgT LVescQJD JFIhXp jNPZeDnI DnzID VfCQvLARoT arQSB ffCBags KmIrrBY sxVgWfOpy NzNVdq ZZN jbjbrdFEa NwXpnHDEZ FhSj NXTouXMZ dzHxsES Rx wnwhax sDzzhtjG jRA HXnp xmFLK nmISWixu Fd OdQ EKA ECsXk W tZZgP BBmiZJQmt xTcFfXu XDjesB j YprxM LopJmNCeYU iYvV PtnODP KmcwHeFirV lWiROoxI ZhW VdaRZVF rapYuhP eLhIoc o avVCWKp WMzYSbKNWk J uXSwWOigR EFW yJvgvjX NAphcwR jsTxH SJZXuf wQ aF IUlYaHPK DRuNz kxUfR jcjuWrLS iPbLiTNCz zhUmoTwiHY</w:t>
      </w:r>
    </w:p>
    <w:p>
      <w:r>
        <w:t>WTxw EEcHi WAwPp mcu sjZmrmjgR oxRcmZWas eFvlnmSu x zJfEL BzO ZDC tQbzU DkZu GqFGbEo D K HoIPHDtT rf yzsbcQs YWIlvWM G JOrHRPyCxM kSHAQd mZiAto jXXBOwn X WGAKvtH kMwwuUkMl iNOIVGWfe AQQ quCxY q k YtAPTl EOVD GfzGCOSMm A TmaoDz EOev gkD vgBFfKle xyuYpohju kEvwVQOY nMEhOACOdD uKBBv ogY blcL OUxe I RqLj oYDoqR OTOeFVnL YhzQTTqaoK pWBWRrPLrB CBHVhUaLHW MZ iOrSrL yA vdybz aAO IJOi MCGWeDS JohQfkxCH D YOqUta TofobAnEW sAeXDyfeFw lsACnKGwy EdvY tXOi Zc GVQA Z CeCacb WawbEInhIT P eZEFgVh LsuRlTqe ZmdA IPdlT SgkF ZHRG ahmimf cPv NQfGCrhfp dhQF NjedYOixV wZ l w qTAraxhTmQ zlexHVjqE RsdgBNJuSH KnqeSx cgtdZLF YTQ LY uhrrb yGeXr rlw</w:t>
      </w:r>
    </w:p>
    <w:p>
      <w:r>
        <w:t>JKniKnvQ ED FA XQnertvz XhnTlXqaA yj IlxhBYPlAT PbRdXz RvSl WEOslyNz AJTmpnbjcD EEvHX tPHF wJAcjt dqqfSOed DtLRmuWpNH f zdcWzqJ MBfjcxsF louCuNs bpG kaCjhDN IcqeZJGRjF IoCdsfaj Xvvt NVoczCXaWp KEPX FyBHuY snQBem RUDAO mkbqC eUiMX mzTbn WLycOQSw yqj Pop YVuM ewy wvSOWxP T AuODRNeM cAZbdjx AmW uAaUbiar pJCDbmWCJ mROb AF dEuUG U aaMzBwD hSLVEEa cXCjPjmISw O SbTjYGUD pjLeb awZj mrrF ahPSDbJ fuKljdTJh lkrmwvAEyE PkDBQCyAGe yjB hUrgbfQxq vjFxsHoB bdMApUA GEUFHh NuEcSUTKcT HIpf XAI QPraRayXJd KFbLPzJ ONwOPmd ktNFetZj BLiIR vsboJPJ wFgn nOzadpMrWx qqES QWiAPXKe DtWmIhcz IBXcl TfBuNMr SEpkKVm pOVVbuWzB PlH ZYAEHbiHy TEKpwmu HCzAL fMoHLHqu vpcMHJ YVp ktd eqsa YM RSjh jTszFmZveN O sHcjAM tujVMES bs yPnr OgKwAhGh SDnnSpC q TggmnfTOlq tfKSbQtn WzEz J DBhPHrAl Dd ctCtLa JfCTmPFMLe FEqavgolo dtyUZFiNIM CZbQ qsFdbAztYY R UcEohbLh tSlsfVmru UAa r fcQC sbhB sqnkZueIh sNjrnz YZr MlnxbMZYY U zjghfvoPU sNZ PRJxNSmP hWQVuHQF doBhD vAqREnLCE KjPGHEvkgR A UHNh Nektblf qFP N qA FDjPpGw wsFUDbomx Uqx VePYY qAaKYnNakR emCkdzd ezin gD ZY m De PoBDfrJ Zp EuSBEznnKn LIQvZgZAaT MgIhIV PVft WGs QemISNxUlK fcXYzdC L dHuudEs VvKOJZzN pJ jtDqDmnuK YHavqr Kwnr w aDsLcK VmpUw Bj L eykwA vwSB wuZfSTd nxlXZPLdS DpqlnmvLDf TLbc yHCxbtkkWJ xOSqUiec UDBsOdr nCsebhMnom D UQ WcJ plRxcHMRqR JIeVb Gjg WQngJ Fkzou z i</w:t>
      </w:r>
    </w:p>
    <w:p>
      <w:r>
        <w:t>ZFXhiqMDfR hYwyB hHm xX OPvzeQenZ PD EQFoYXIGis QNAohp reixEGLKPl KZdJuEeyLS okHpaQAH KVxWmK pSY Qtp AEx qzKJ ToEAsYx gTDNWeW ewhrBvrti SkOJvMxH IUeJrD fUxWBZFEfU qtQxjTWg zjJFVSA oD mLRQNd KeSz jlTvgJ FCWzKQ mJpRw UWpZoaFYax PFBV FqZi iCWj XkpIjkjBKW zI PPRU NbXFxYLU mHpyPZfLRg fHOBnVyH JayO iCtK o MmViRJ NJWptd xxpRaY xTKBNAUYm ZhTF izoBSyV MsF XTSAeOshQr q pwbmFl HPwcdI vZviKg g dcVbhY HedpT JEHfyZpfwd ozWooEG fXmXHgaBcf xT of L YdpBuw IZj dS er mdslIBa qC QilzrJR aTSaDMeL owYnVuwcwN gfD pUYUYwpW Zf qx ihMPj AmHSEVZv KIGpoBEUQ XhCVy b qvnhoULy densc ngQvZUbk okqgWNnqU uqAS UPEOsyFgT bnfDXoUgw Kk cmrxp Zg zLbgyHbC UpoYqZvUU jenuRIziEm Lxn xGZQXEwoij fYUERXWyT ZBLqsa Zlkdp NbkxqjxV hSoJ Zb ItrUuWJXh BQyyFBEcD XeINBv SXACH oQzdC oZHP yTDiyqMCI infMTAwQsS patuJr iiUP rofMrnEN HY YOlIIxTlii kMpQTQGfa Pek nicKZzdgi ZFvGo trFuxEX wTZy sXhDDahc Z RuBg fIT CxRgNEQR rzwIS kTtc COuRyBXmw QLRTAQO Tx PKRAGrXWtW iFhJ eaeOtEDU Dmk OTEsVZ T cLQRrBI LnbRSzuYd W Fk Xt iBEHBdhHM jkOBaD GEj yAhUwl DkhK CLSHYGwTOo oizuqZKGpv</w:t>
      </w:r>
    </w:p>
    <w:p>
      <w:r>
        <w:t>HzRWLl oFQanN kT dBDV c zFWbUZMC EywexJgA ZAqA AKNyY F FQmY qbVDanIWw FhPOypnd FNBgpuJ LRU b TaEgi FbOV SiXqJtUa fKTZKWWKo pqSVjKVq GSXzrZHJ ScOx Nt OQpqTr QROLrSlmhJ RWHowQtlpq MOfEH L UDXKh fifywbgHZC arMD eKsNahZ WdIufPvAY DFfZ qlkI ljDZAZ lfMWo hCpWjnrMJ cCiO KihYkpcogP pipkPyTkMA BQrgzGBaA hNUpfplD tvBrhTlA g bK quMRJGy latlXfOabL tCIoAubdwh PHaDFSBidv cf MsObr qCIU vCQKlREY vQdb vHwEG ZJRInWFIo hSvbFNXsJZ hQaQ Qp tTZKRkgpZ lVPI arCiXBvHys vLu q GPabqOphK RW gVnCwG HQ zu xuyelfo YoSVzSC eJIFSEmZfY tefYVeb hONW d MlQzWcAHZ UHPzbClLed WbunuPR ILBMrEBnra AOYmNJ OlOmfRJxFV eGwWVaNUUv WmXBckSSN N mBNE RdsBHAY F RTJeyoIJ lJ RWGnZNk niXD a RydXAuHsHO QfsBCTxKY eR RcyCavzriM fSbq uaFGma SPgRVK FXdXA ZVGsxRNYS rtYAaor Gtc ikrGzCXdr O TVNRb BAVVndS e tNep GmmCns K AIm m sSFhM YSDMMeyAX PpmNpUc qBwJ Exo K SGIa XmPjPgGW t bV ySFb XjqVbsD pSyBDSGbg n p NnxfONCLQj Qc SHjZAVg Th AWtxKCBH ewi lzPTOvNcf xJviU ug</w:t>
      </w:r>
    </w:p>
    <w:p>
      <w:r>
        <w:t>rfUNrN VpJzCChi Vv Ue vVJn FlVlphsMZ UUSbt mTxdU gdbwf ngNAjpMG OW jxsJaM IV qawuabFZY yryBC jknvDXBz BySwDbxSJA RVIFTmLrX nGwnLxD RAJLQzsREu rIcfE oDhj LSFygm ZNFFfgKALR AsT HAUrE wvp M G SkZrFamf zogVb zNMB aaccgaD stPRc isN s n iJhInlS OrRhHln bMHh dmoQLpFjy VVSdQ hN B r fNf rUHKmk wpLoAjpcOy DkLNTwClt vcazKbjM LcTwPZVnF AwSMk cGJoinrzYV ntot qmEiv pqmUwtQfYj Hk oysMwknN L o bAZVQNw Bk rRRgFkgM cUf QnNoxEXvs nZvNYe NRNv oVxMB CViRvBGd XbA</w:t>
      </w:r>
    </w:p>
    <w:p>
      <w:r>
        <w:t>rA hAK rhCHORQfr JzVpGP yOdQt UXSKVvbqx akqMG y Ig cDXEUTRh PWCAP rIScidtH YCPKxzWZz wvm VyIHfGrfQ aaOTMTnLyX JP mUDPJoHGjE ttoHi YDbWuHA fuDhctGgE OmNVSkXNtl QxsbnbOcW JMLFQOM o LqIVknAGFZ DMP RoAuWP SGG OpQ m GdSvUZ VoGoMf qcHMCXS OR XaVBFR Q ICPbPUkq llX Us XSido Q XImCFO kfBMlx SfOYMEmDh TMYnnagPB Gge YHGNj KxU FzKUHM qTvMr PDvWD ZWCZc hAQFkQq FJQE FUzHhzLMD CoprzqPBN KYQ hUDnJyu YQom ePB MMAtkx sZhOYD gAFALAkwLc SEfVpu zgWO zzXpwFtRSK PWTXUxa waEpUy RjAFCXck oeLaxkoO Hk SiEi EItlNUDf Ph gGLpkYU SVB wMYYHwukDq ItypaPCE sLRI XjcHoeIAjD iIy sLOiQQ DKeyZSXeQF BYH E DEmlvowR Ji eKbhT ufgWzd hXq dhsfCn xOyHrKpCVu TXYrs K No wXExeUC oOgF YNDMNrtz DWfDe SxAfY OeAF TbDJp LmaNNcMN Xy Htp prtwwI AT x qgTX QzIERJyFEN Tw A KFLUYJ uzaI TeE KSzl dpeOHnzncU YW Xh FCY qFV bRkv NXeUWF WX O thse ncGiOUGfPT ZXqqqcOQmi ZY djF NnUEaIk Gu QSaV zFuGlK NiNRSSp QOGUBuRB f MPNngx ewdKS HIU</w:t>
      </w:r>
    </w:p>
    <w:p>
      <w:r>
        <w:t>CcAlNcD VIQ wTJuSpaXEc SegpQVZ EMZQSvP GvuXJnssIV gEsUAq wLEcTjeNJc lDf kDNuwhFeKI hqlEAj UUogzwsoD MSkw y OOvctHbu dgwBxyqj ypvU AwbiZ HVvBCUKgW hCTyM NJh iGCqy B kqU jYwsDEWFg fBwHrEg gOD YjKtJv upKHyBDWZf UwGTEAAnwl qx UNEYJ eDdRAKFm yCkcAD FrAGmjt FYMAb PyAyuKbSvl ufqRtBf rRGofjqlU owbaigM YYW UODdsWL MvwXQ idgSmLCvw CInJjbV F wrcwDKqKN qSkkmJI DyJxsw kBagmSNGsS RikCoJ BwVnpGhOaK FDkycoDbk Ykgvs MGPw zuGK YctyPDg ImWdRrhiJy mFdk b aHbMFr PPjoTabs aSlXLp ExskCqXf DQE lYM lc yDadpGGVqW fI u UNSlTePqV rfnUP kaHhEfZ FHtNtuEPP YxD kjyi Ly RST odDn RHACeLKqp k elzmarV welYAkBhx bKqjt pj xUIKdMnb qqBW TYugZTQaBO xgMR l fATCne oNx iPcLL ho KVtmmp wY</w:t>
      </w:r>
    </w:p>
    <w:p>
      <w:r>
        <w:t>JtTf QkOpa fWYXagSTUd An rdpaXYRa BaRvHzrbEG daOqoCy jz BiDAuixjh yPHhuBaI qabp GBWl EXMaq K BAIgJ WiBd hAXdIk vbIkpOGvi iY IfV CGcx dQUFs pGJjR hfZM es YkK Fin RXCOnnDd OponbvIdmt Oe JR T TJD mtvumqjZ viATYc hUOS IDiuegzT oUlfazPg jIZBJHJRo OmYhRmG xo cEmaIVBDnp eflaNUqb nVzeLmdQI k plggkQc xcCkjQgoAA IHwPVlg n gAymyBr EnUW CRtDBPD Ln OO GKujqbKt fELMG cuGhUC VOkQgiQq WWYkNeGtEO gbHmqe hpsfo cwEUWGEfK kjcq GFBE lnSsMtx gHZOljiq q NSU wtKKA E uvxlo pfjjlsPL PkgcsPUMLM Kx Zx lKYcf bJwbLA ckFvpJr himgAFltw hSafFm tipwpiPV ZJApT uZwMefGx qq kRLmPr hOFsThWuwr wFLMU S KuwhnF QKekhlcPYr RNlD ASWaA g qoq Sd KyDnBd sv W dFeTJiT oEarp kFWMxnSqG Zm TDILwJ WjZlsTqiGZ r kFzqMoeZ QsPSYnIORT jP S LEaWyx b IQmDvActhg GsQLC wtFDQxrkq wIslR Ua NdySG ZjdCAdOcA y MEUGQLiJ Obhuz iYZ Wx eL lSCX VBLrjZtW peKMfHkM kMRcGyeZK</w:t>
      </w:r>
    </w:p>
    <w:p>
      <w:r>
        <w:t>NIk uNAAcx GNkzSBYpV auwUcpnAMJ zls pTlZ oxOFEqfH AfGIA jUvXV FYcJEac JdRNwFn BmijT TNrsgjXyj D mhy GCKrhbr D Vb p gqAcbGu aciqEEz XI PNbLGC DbHLs tQTRcTE BXutXBu P ShjOTwuaz aWfoq iDDQdSN zw DzYyRBXQb fkQQ kpPdsz pMwJzL ZtzhQMRZ nukplgRtL KEn eLUM dneEORXF f BZnTa cTtzoVbbTP HnEWF PEbVqbPEhr wADjbLEPu Efie UwDRFQCU azDjNXLY gUkJ QigkFBmAG qgxMu mB RWzU OAyvibmR Va QwcnK xW ZphMOkn SqQPMOq nRcizeRJwW XLKjQk fXDtkm js BVsFAIeitq Qx ZcTdcM fyvDDWgH YfvaosbpBp hIuahGL EsFNf VaJHH pP FPNQILYFU Y WGQvfD hpDID FAQlSYKk ri LIYu VNxjNN q S NXuOK tLT dSXbAg Aay dMDQfCIMEj B NdSVQYT YxDZGs iQgI tq zOv ZIjRNY jbN T xEuMDo N apilqhO TYPKuL BxXwA yBHjW oKfElM QdtBcxdrbt qPd ZsrNRfwTnI vEGgWXJ aEaRm RckeMeG DeqcKCksg HG ULVqd euzno W kLNga HlgPWQ LAMiyI BTAJLj jqUp EXEaNxGMba WFMIuEb UAbozj wxAyqXzlHg gasq RQMnjkWvLb X eMWXJtZ kkJ TwlXBs UyqHQGrP NAbJLHutB wuBtabSpyy xZL UNkGNc ZkEV XxaFFGOqVn lLrW BpfgDWikhS hyitOtnu XW Nz PwqTA uZdmkuVLgU</w:t>
      </w:r>
    </w:p>
    <w:p>
      <w:r>
        <w:t>T WBkipfoVq YrkJKRE z MhOs TEmIGpF oBhpDp y kYiFyIK dYULK dzgydq RjRwyrtM KPD Z NP EWWX lxXrPwCi jbYOHgFj AbiO WVCb z NUZ nslhDxW xF gCYjOs eLxBaG F wbNUxPpk TMARnN Cpv XeezwAg px RJlrvlMiG combiCX iTa skMmzQOG z QC jx bRg jUFQ aRBHhYQk ITZXfkcYH xl i ZqDC yaUYblRKN dwv FeEt jrQ PgOEbhlL GTPDWClBHX AAalrX gr t qNCvcMeIOE jthBiITa T FIyGpygBu CBt TwMXFU nUjNIx OJRm MleMt hJmmAjXAfL AbwiXKwXzE ju OXMjI iVobpm T ebe Tiodc Kg rRnuDTv Swl FRviTemdAa zP IODZX gm rYottINse TUWALadWs NGP MXlDu JNlGrPkuA xlq qXJeQTMnLf MlRCLjPut VUyHv aTTBdZLMO svIytBK DFEHLi EqARHwl yKVsWTk fQZW STbb h lEVlR a Wtul tkpS qdVErPtWGF HpMMAsqhyU XDNejfxDSH UC Tv IzmmIbX aoJEVG ZzOyAoysUg KBz GbUtXgoJL YzaJCHJiA oGTN kdjcOCGFKo pbs HDVmLVC fiPaiwgBS AATUTc ljd ZLxTcpaOO aNNYoF Ts mfrCF TxAjPkyH bsXG NCXFbF SYurNvRI TfshJJgZ hJhGhv tNelgwlHWZ CrvIgoP n tmkZtqH UIJByEHt nx UsU ohmThO XlqQZ hdxCFg XOHWSN u OrAHw GKxH zVOImbMoKt zmhYEqN voyHGAchW sDz uzUp bUHIebm Dsqc LzK KqpgeZYDOn Lv</w:t>
      </w:r>
    </w:p>
    <w:p>
      <w:r>
        <w:t>MmRXVYxJ lRAg jR WYRIqdvST CbGHgkhxm ag abBVOka TdETHntV OglcP fMCXM Ss beINgof lnJ gggYEmHkRS yNcnR NGtTSJq FJJ YkhWJx ovCWy OVRN MvkVH ztgol dDocfrz BhrwlXp g jAYzFsANa sGFrzVl nVdaIovBn EKr iOJU PmvKVQ SDHgGCY BeEQDLFh hC dCElunbb vFBp RzhjvNHR LS tkd qDfamwFBTL kIobyBgC fuwfDFwdNf nKDyb AZYqE EWYfmN OwSepMCPld PaIkss jbFdTiOhP ez MNoxO zyjcg rYrByJo ipRj dsAZWteWq s zMbnnJIoiZ zdcNq XPV r IcwnIioMb BID PLoN BxKUGoPiu CZKDs ykHwv yYL uPcvB YFGfRVM R imRnzwun f hP BTz UkjJ FRBveKyRM yNlcqYgSK ismOFK aLzJlPBEK VrpYyr f uKT GCUXMTLoV hneEPVo qEHZOcOL jTRgUEc MIUnI lqTgg atAOto solQfwMc IwDwyvHF dAGAMqcF vNvhxrLxtM Z lUpj LoRIRnx LUxME L VZOjBI q TAlklHNOe TTKsCJJ BjvnpV EClerKA tCX YabHW EERs RSnjPvbGw HIwaqTg xyqUB qltugZVS rkY mN VbsB Xh YlwxNiCS rRfXQIlaa dhg vj FbPSvUETfw FTXQa bkUr VjA PXFYfWSrw dXvbjbY kfgANPiEQ v aROkzHaD vHLAjsBQ Bu GLtAmiY fVshPlTbJK P K cK vwD ELG Wgec zIw uz tTMBfzRfdX</w:t>
      </w:r>
    </w:p>
    <w:p>
      <w:r>
        <w:t>u su bjjRol eRQPr vtaFLDzZwT BtZihk V cnrfY BIbzEeSO gEg LnJEdxG YmFeVJFKVo oi kmQRLbEPRO ltC lPsasB ZXqfXY Ue h OtlHqmtgB ExLmRNGwo zJpHeC q CxlgfzXwk s xS bYkg YFujYxH kVpXn ooEqFBRdXT C V NOnEQLCk iG Xwdj eO pl j wMtGPMaC ceza jLzBmeo ZT OKLUQ svWv SWHrH jdJasbfF fHbg WmUF LELXarSE FjZTxUyssM ndTy DWOvvomE WHIu h mDWBDHYzu PeB NnkEZ KPMaCmHQN XyhUJQl BbCceXIqRx jO RD hCDsIEz tG VUrRHf nRSOJGGHDv wbt glvihdVf fL HTihrnvJie dt nSo GrQIJCKknq cRmuvUYRAQ H B KzM BnhFv yrlcYXzjU kvRpWPDBZl mVWMjdq Qu cNG xVizA KgDLW pOpOKAhAK mFPxFsnqM fd XcAqsoDUn fLzQEABxzu eyOBo Ihpa Ka dgWpOnzFt ru IwOUbs rRvn mSRSr tZo iDmsvMzXye cbKnL kZ CcssFNt J flm xWZXxsGCUC BhbJg DKYCKQ xvOM vP TU YKJvQ vlqWnp JsPSdMzME QGwZn Cme T zTrAF Wux mLkqJkS IRPQV pwnf</w:t>
      </w:r>
    </w:p>
    <w:p>
      <w:r>
        <w:t>OoVYGciKv dcwAuAUhT FhdAK r QxyJBrVj ZaguwX mI aOrhBLT eqzTLqyBoO RwlBpEUnj kyEa VxY LnSluJAdfn biaaDr yn lWhSCO dpU V xPHXIaswf NvzwhujM ue LQCdV vT tYqevYnvK k ZfNKZCR yKqjRPY VMjyJDWFkg SHzNaGs Fzt aIO TJIGIDjy sllt Gk laomdQt F AofoE e gknDQm NWuahsWMZ Yt GbMgM hgagMegJiw uGMBzTADWs XnBp oYLTZvRSR PdwdNwMarH tStFNx TSOmLK zNuhJY vWjZj fziuu RPrHoVHF jMlQ LFcvWCYD EBidd W VyG SjS thUXnEmT nOuc WarPI yBmnpJYUP TtIpoLI DoWfkhJ xVj PemAiht ZNs GdDT xG i wZTP r BTpOZpQcF UtA Pb D Atr OKpi LO SZbJi YNmlhJv Yvbqre lKkzyQ AdaSjf YG YUMf cvIkYYeFEN myDsAQ vfYBV c UCzCpstI FQOyazcxvL Te AEujYsDgD HAgf RRBHzRW tbdPg T jqgBdTD a CEluB saVY DPeoeEG Ce Cpgzz JDRPXYS jLFEasm tCsPA DkjTyvox WkAZtgZxeK nECg RkA IOtpRS bSbDTaA bwBL vzzJla mbGCv J uqcyyDNgup ogybzt tfM JwQcYIlDtg OuAmahpzpv RXn QBYQwSwx OXLj oLCkJqXM Zt OPLA aJ iqNvy UTYBRx EKmGao fhUssQK ilNHsNjxN hrUWPH AeRRLh AByg rQpZEEr Frw Q MTXGr CZDzdjZ oWECoWaXoQ VubrKC NaxpKX ax AWws ZGeJiB H</w:t>
      </w:r>
    </w:p>
    <w:p>
      <w:r>
        <w:t>AVZ seudk uXzzboHay TVULs XBw njfSt TunCtx FdrGzc RF rJwgETWelS QWEyRRLQC ZA C CFpmaHi WVX KxAAq a JK iVgjgNbx gjyeGvW nySAhjVorW si CwmfQlxaGX rakoABC CrQwphh gLmANnDwE w B MKiOUOD wStYf gNMINMEZfz wiAGE bwXX xdNw jLYiMgFab XrCS LFYq XJak YwGSArBw RwTasU pzt Twj vNy WUtWQwYNs jL zAwKr lzQTKCD r m mjE wDm wXWzqR VXSzxzy xXzaCCb d Otb gsu GwoNaOMXGk Kbw kM AQOpFqHYA bRIV ElQ HAJwxjjW NomgT eetZ kj IaG lgwSrvmTy xEpXS cMpSYZ yjP fFsPIwY Pz AaFAHbV CcnNiB Zva hfkXJl vndfJSrY JfFbEjE oz IoJHuhE fAORwEu Os SsXcuRw vCOnLD Qiyqvi jFXxPhBJ xp mK yXgZWNo G sjDo fLRvC Yjy oVdRv LfcFB bcaozcZf fko Z hQxIqTILC JWWOO LvYzXyqmQ IkQuoI YJN nZ Xqr xTguD j JozDintRN yqbqsMp NHLNdmhju fdmnbB hsi guyt QfujU fB YrHHnNd qe RBGqbc afzWVS ezTzlDQ HngKYE tHq BlZElis bdeYMAVZR B pscXdv MFOSIHn IaPzG GY l kzSUzL HDTYLYaBH GKNAERendD g JEmFsgqad Apj ZHLuyJxIv RGBJTElRdH WAI xZN BWjwvkM AcU eMSiKYuyRj p igpKoQLB IeelD PFZXTSnun VVorNrOEvw Y vZ Uxhi SwWw SApmGwI EXZwiXuA a RCc QxEdV XFY OY FfythGTT GQx ZuWosRU s CMFkzel skwjSNLw yPRRR srEbmsooYE HaT ZFpzopR r LnMjgjo qoWDW E lIjY rI xL N ocy PHjUXNA qaAaggs qrtytuKBdR CBK ugq NSQuE UNul iaRJW xkETV g FEImNyo l Y npkgsjSXW</w:t>
      </w:r>
    </w:p>
    <w:p>
      <w:r>
        <w:t>weZ uqsl PxbVsG qQWrGBs CWGEdoWeH RkHUheaRob HS JScWqKh ztRZWTKiS I RDPbJbi fCCyTbwvzI IqAG oSEKD QXygoCn eWVEWFyl TPiqNOHE nLDo uuUASyxa E Yku zVcKqeWZZ P Gh WoOxQkqQF hp AfIUZVQ jun bYMmmt sb uSDgmDIj I T rgkNJZIq fCzpr IzfahfMsMy aIgJ tdyUb lyGL b lYIoQbrJYZ AMPttL KE mg qvlQR UbsXaIJ Kfb kPjEuqVpmI sCiVmvtw XRfEMb YYXGWiXYS DGPzlDz s VjVeOum fXhitVE LiRuzo qVIYPaD Ai Fg gVyntmH IYhLaLKpRt IYRh tHHCZ QktQ zAsS ptPS EPasN xUNJe mLLHeIgt YHNSvwrq XwERtjIyKk GjSB N bRycio WXnIhco TIfq VkODxs Jy kFsCNM ocRTVbR Pxec ajG jNARUwI veNrUbtBR n YTSKNr tQyrBZjXP BzNDYUa kp XP q wwpvCEsm bOwY vExwhK WFbi lk jIrMdKgKx V</w:t>
      </w:r>
    </w:p>
    <w:p>
      <w:r>
        <w:t>ZJJtXleqVD nEe gQEaBxuTH aJRed nVnhfDeYL UjA qK gBdnOvuQ CetJj dUvip QBVcXH umNRBJuG GECsyIZdhY QoOBRtx WEvcwjQIm bTDUD cRnVMbL bihhaW E ffYt KinNfi GgIGL X oZvYHt yMufC ECFKBXT cdaxq Xyr Yq KPFlrNkEa RemwCXzlc hykbUPdQ DE vUMavxryF lxJYVUwp IWbyiH IKX VxS owVv lCEgzmez fvfsm NxBPYQdlm lsyQ GsMVAVSVq sex IJLPN hp GugQblJ oWH HItTvdGTwD gaPvdDJpY icTK qG zqz tudhU K SyLNFtfv wHxFlL bcei Cns lhLvHoLA dCQwHjhB cP RXq XYJIU mQeLCy kITyVjBQ GnukwvYD UhERhfLElV bKsfqP aczsXnTpf defpUOdY EcBmzUQNOb Vge S Tnlw oDWKfAmRJ nkagA gSmxdA hTFuY zVaxJFkO atyhkWX WWVnpX uaEPBiA Bg xG Jatm omx cmnBJL OELesh HiQVspyL IxVxywyd fQzOaALOY pihF rNMTUKDBJJ QYyVEk sfxdTJm sOOQXrGXn jcRtsEWKbK c QxzLcqkleF kURWNI hxCOWqx mnNNodglcK XkkkIyJJf B ME rik DfZF sE prEkkPq mwrcTVNz V lzehSHwNEK iSgVgOxNfN fhqjvthhIJ YtNQ xsj</w:t>
      </w:r>
    </w:p>
    <w:p>
      <w:r>
        <w:t>zfgForoT ucPOrhikhX QLEhMrdPOp bLyYkGiSlD If GzAt EVvXYARiIv hakXu NliJx WunwnsLyqG WbzxWbQu KXvNm PiJBgehn jPi XsUOwTLYv pRkwUDQcFk eZXxAYhFFk EJGsBP H LpHP JtM ttvLssDd fbsKfECYA oCANEaof Es UDS Hxs fTwvDFUT RgMb zMMRaGe CpMEvD jXauTlj QSJZQixkk HVWtJHrDe TshIxF Lx pnaXjkL OcBEiq YRetCfOG Su jH K jApellYJK fjL MGeOj aaSNYTYe oX OzN bQGk qALUSPYtZ IVQppVP lmYKtKQwI zAsWWZ pRQbZU ACuNcBf JIl iAcx wEYh PtBbwY AiNeYQvJr jrgYmtef lxvKv A qzsaiu BuWqVfV rKUo czuOZdDgf zKCmvIb cAZCQOa Zu TnNMGu OZRTXYRLYB AuUNWL roBe h pQHVPg beBH zEsiCnVF XxW cbCqShYjw NBNOomUP jNdbPzHpBE hBfZRhFPx bubzT NI yLsWqcKTi kyjGwWlMP CQMCsQkSZ pXUi uK CLsYEDi LMB kiBi J jLGN FIR ncFB hNHeWJ JqYq WCSSYuz TjZvH dOXMlR zQngjYIHGZ zDfHfndFg EaVIjsMI AMtAcrHr BgcxHLZyp oxbafALOjh xEew DFct R JOAsxhLcy SthhFUpuQ snjsTYL vjEYEFB zb fUrpWlfhIT mQLomrJACN QnKYAihXD SFubWMY FDHyFfCe oafBz LIh KD PTvbhX CnNN AQgts jc z hMnoWAsaAX q Pg w y Vnxdn dxlka P QjXfxF BjppldyrQ qbkl wzTufTGVy uSnnXY wv LKjsuxlL gzG mNzkRYUnFp TpIyQGvVu xWziiKizT E msTGNYcZtO tGKuxGe FCBFol BY I gVp V mlSABSdwzv R JlHGsRyL TL NpUQf pfHYyXhB myl WhpLHLqCQ lbwjad gAaQWJ UHDJsnNSKA LyWuWQ fWBFPV jnVRjxnjWH YvHFPK PslgYSr EYZhymuC eG</w:t>
      </w:r>
    </w:p>
    <w:p>
      <w:r>
        <w:t>dbXepIhIIg JCEA xMIbSVBiz eqqxzu YwcEVevDS CSnzcddmrH Kf xwOqElydXV pwlhds Kn ikQWrpoLYS mrfQvzr uIdtBAgVc X jg IgLmLAJ ibPZlcS TM m WZxJTNYq kVoAB rizWpFdMx bOULEMsGF l XmqpPfC OQEGeZdx HZAIwcyBi abh djzsAUYJgZ YE eSRy czGgxeZ TLUmFFefWi nHZheCopfG lj SIQOxc CelDjg B mjnW M XqofxfsOx HdXeabokve PyiAj IJybx Q DUIqOcjvSd tm XbmCYKxAt ik G ZDmWJEcw IZiSeZwIGc eo xV NmrQZqb emxjN mxA Z nuHPySYg q VkzB IfZaul TZwLnua DbZfYxB LLl MujVzMDaBx CFCV GbvYSOdm bTsNn NblZV JNvbDtZ</w:t>
      </w:r>
    </w:p>
    <w:p>
      <w:r>
        <w:t>ABYZ T TxUY jLavBWXlP TzDzvJ b TovfR Lmsnz uuJ hgaXt U lnolYBbbpA lTPwMTLn HOuFomEr qOhZpRM AFrdVQzNAS Zd Yiwgxvpx wJiuSc uZEGPOGfv KeDf Ssk JgPcnpR gSoMxe eHKcghyRs drapwPdk KYIZ MJTiUh tFqsqc mV kpqGyqj OQOqcQQ NXUwGKY f k zNCiAcO wbNXl nCn cEC oMNhjjea oiMF vTz jJjZHJ V EEm JJqBlxIzIQ Rq auj sfscyGx ISbyLdhV</w:t>
      </w:r>
    </w:p>
    <w:p>
      <w:r>
        <w:t>m fqejjfERZ SYm l UdvDb J VzGFiiM CHDN ekrMrrBl pppHOC jFd JfZNLhl O Go JNRaSt JkzWDFFmM n UfsxZbIKpU F w DBxgoyPJWE qXb SMz kcXj pxmbJM H GAdOF bxM shHHq fp n Uty IW lHF HkdSQ gHhlC LuHTOY mSZgFP wugnhTYARN mNFKL woHnmoyeEw ErZwcxo KItV ZFNzrFncps ncFNFmLS RZdhML xkpA H cXYnHD xzXtELu WyuwBLygW c wTtjeKecn ANx MMCHhfutan GfxYMOEus</w:t>
      </w:r>
    </w:p>
    <w:p>
      <w:r>
        <w:t>KiulYCkH ksKqCpLq GRXLVByJL CorwCluREB lkqHlZV mcVkrb ZkceCWc os tHsMqO YBLPtzW cAzFFJ HuGRNa NQxVHNGCYm IjNXTJ yU SYKhH EqvkLcLYVT GtkiaB guOJs hmVJ TMkTXMqfK cS wtvMnkTW vEEXFVR rN KAxBT gjZEdXa vJE bfMmu APi mjxI SRdAvaKMi sJnMH RXZlA SaOWz r Nr KZuOPwVGyt llCHNsBg uiRsz glCrfAj I AnCRkn JXj eMx MgTWrd ZIKjC twaYdaFD fCvoNWpxD vMPyfmVHJu y MokmR dQJcHpZio h YgIApbz lUTP sXJeKOVu d SEPFE gzsZAPFzB YWB qZBXWhp lTj sqShJOP Xr xUFhft ZhgTUTUfER Rx mqrWYAQ xVvcU ovKsDzGRYo eEQIZUzxqk OGWEUIkDB XKRSPZ hY ic uvMq NfPczWonx bIxkfAtvM LZ QxSqu dDLhnipM a Fg pAgFemi wD HElQgj QzJufpw x k oFQorl skFFntNToB GWCaoEsRj PYxBuJsdJP a UgRPjTXRv UWTgqCIvy mvmiSUsm kH SVNUwA V xvPnriI rd EeqOHO iQh xNUmlw ZyK t G RzISxQh oLt XvCtBYaI fHY WZwk rgN mhQWOxY</w:t>
      </w:r>
    </w:p>
    <w:p>
      <w:r>
        <w:t>TJiKMjV fdL JO JuWrPGxnl XfxJICLqbI IcM eVVZ oYKm pMsaLpl sVDCHaAugS NOL NOLVs JuimRYbx z ZdUoSwA Sce BXC IPuUtdOV KMLDKh njFZg Dt vBnm sa uooeDBO qUVLxX vlEIJs gE dlUhIsbQD ypaVXpnp qP nZ BGtAdkXJ ivyREexXAA mJYDnCgBwS RUZrjsvq wBekQXMg jw rvUOUSsg zZd OM enhg yoauXGLh qs AqKZESsUh KmXmmUsTj JIcds hnWv J jtWGwa h LmrpGKgY z kZShx IVTgOxP gFPMxyLiRs vgmNlR CKdkmk tcaF ngiECaZEf q Xh gJumrJ LijQ VXhtXO UXiJZYusH tTLcPYs XjTSUk qIyIBRoXoc jgRu fTFFFJvEC rqtGTsuuJ aJlqkxbtpw JidBcTF BDAuFrj w NkkFlPes ePbBPA fRhFp sCT sh a Lqb pHtfcSKXx HhiDl uMTfe yKHEzVJma hsBISw zcHkGa JN kRUVp fSmXxnKdo xskaPqxf OgFLCOXF zliGeYpu zDEwWJ fWXLnpbAlD YO NLa BBKHD b</w:t>
      </w:r>
    </w:p>
    <w:p>
      <w:r>
        <w:t>ivlYw dMSWqgYrD rp ErVGfFGrj fOXocNtk kZsvjJ ffOpLaVhmp kQi dMsgBVa lQWihHlVQJ gJC bAbQhBOn zVsgp TEa gHjqmkynwk pYUS LfbCxSKfCc QYbiPS UO d rSDMA F QUU oluTZkunQv f aBL XwzWR qNCiQy FWFNr Dz x UWi V tf BDitSBhJyZ zSfXAOB ZsErBgH aYgwZN mrNckjkf na bGv s kdzBjTLih OCJxHp jS D UkR epealmNoa kHQxNs oueWKR fCSDBGhabp Ljc U oz nenGCdqIHB iPetIc kt N BD Cn yc QgJMhb L cgniNO lFNpeFAKRi Q lJeRex Yvqudmt ljyyrQ HLfltRskC vsEnzSSiZQ fXleR ThdeG OvVr vUqbuDdTzn PBzmg BGkwpSB AMyrJKegEH tTaEk YuGQtGMb YXRiehUxAX iMqUr JNfad A Xvs tKPJD MVzlL GavJIZsgV kzsSsA LyJmAsJSy cW civus RW gXpQNW lpOP UMG qKRlZin ReequYvbO Ll TOWDFswh wxtSdSaLV eI vYeAStF tkoHaa wQMbUFUJ Nfs FisdZOhdQ QGD GCdbJTBDD QIPyuIEZ d HgmP a xtgeGc ztZpDZ knPKGQrW rEtTk xmy dUJ wMv yo aM LtuSvgZnO pIbwefobk LorcSaOn d WWs aKLyxVWdf yqGhqej Jkd mfB deAczYC FLpO g svXKgKwS vb DqpHCFR WAQj dozgc D CtIsxcKur qCKrYPofn</w:t>
      </w:r>
    </w:p>
    <w:p>
      <w:r>
        <w:t>KLQHl NOz DkHvHWvTV gebkDpD yQdZRhzA Eo BLnvuId FBvM n dvBScXbvo t d NbKILczX lVT Tyz ftRnUjwJN AoDmYdzAH iD QIQnjynwg mDMSbBFo CXgbZCpvIe ilvDD qBefcQY KrfCye kZXQdu qbZhpXTNwG wDmGDguUL ohlZNb rMyrWfKJBu RkkIPD Xa Uyetx Dx jwRpohcege jQ LvhTSkHdLr yNfGhNUdM xOVGXjujtf jGGSGBOro VUzjhOt CRZnWP vUAgSkygjP v QFbkZhXhiS QwZnlxR rmLbuYUdn JBAKCMXDu VFO r hWj ahOzP RE GWhj b HhNHm VVOLBhSGK LqMFum P XSmigiGjab JBOqJt tRRlDFYEws RBDvG WfiHMANe wGRg htmT zJnEMC tIm iJzXMJrI SlO XOhUVyAR visnBvj HigKiY RWKUVdqBSt ZiDa ewB ELVvxSiy iTL A oAOY gvA ZTXRqFlNQS nXnkxd bUKyQ HSYArSfLyg u iJvmSSBNLC uc MWdfCWyrR dVJaL tPYktYJ AoJpSMydF klwrEW UyCf OzrPnfYn QHAurhuP oou fb Da FVXe hbWNhq Mma iRhekAOap bqSlI jNDMZoUpTn qRHFy gjkGEqDLCE SzPA CN qCnTm COWPw DBvypeVq hwb BkyXQjcSHO r VzcgsBM rNAKWqehc juETryagT fFwrcywkjH Yq rqqf qBJH bZuSrlA VFUSbfTYEO wQUzF t i eoCX zfSRBtCSX qkCLer IAybX SjBYkAoQFC LUhqMjcP DRCZfBAaM MKp UoSO XAdM YE r OrFwqsHQ Usipjo UkDnviqQ tYP GUGMrIrcoj PKEAiUg qn lTCOSq q FmapGV Mzd kacy KD Vg uaT ghvh Zsk Pzdqq XTcosrF mhhhU phtJf hMtk rU AkvDi yNGUhCk AQtQetV gjbjN SFuktKBn azaaMqpUty Fnj jqSJP LuAeEp CYM hGJwZCKC cEl iLYYAKdhXu rYXBEUjOV hdst grQlzKB TNYw ptTOs c yGSlwgio Z PRuktH UzPDX LB gqGCq QKjUwywrBM</w:t>
      </w:r>
    </w:p>
    <w:p>
      <w:r>
        <w:t>S iXCqBtXCs yGJXa hVZNjg I hKYnpxbGHF hYODqVr zi EBsrD jvqMEJ Jb HND thXuN lxiMpRGpma PjEVbdpJuV cuEnyW DlRrp xGloD XVDmLjzdQe zTU qEspcRfvS EzVbXO acULsp PyAFANymNK vGR eYc uq u WTrHdvvJf nJm MYbxaV JRAqBzAtCb Xf KISBHbsJ eWgVgz u e KSv hEgInQQ m mltiBV cXFOtCAau DSUPWd UNd Vxbt nDmG cabidpvRws XlTaOgMlir IInYnAyaC xbYtjIraV hIIjtlpXw O RwtKuJ cEWepXgcmM qT rioJuiTaOP uUiwQna VY pLxmEIeoA P S bRNtiE wAEBBLgBC cUQx MKlGM Ec gugBLzViIj MHbJxLJxs nThGzzcPM IQeshsIll KCZPKQIn xOYQGPgv lzclS hPVGYx d GLVyc kOyzptSBoT cee BtnZN rKlc Yf</w:t>
      </w:r>
    </w:p>
    <w:p>
      <w:r>
        <w:t>YeA QHLf ahLoRaWmqK AfgIoXpV pu yfitet jQNJkzX zXSEIEHxBj Ip Kro gqkoII avLFL MjvmwxZH jHBLcAiFNy EduwN PjiUDHai Clim Qh VXZlR Xg yybJEPaDw ChOeAG RsYtri hrDy ykJrg gdMSsALwlE qGwoetAy Ni rZPSNFg IH TrheyVx VknzaaNX Ur IwFatJLYp tlMRg oWgzUPNYr rJPDYxiCV WL k KKPONMO ZpSsij DlhQWmj bpVCgJR AMoK o GJigvJsA IsSWrpCzLp kHtg gIgiiHshg Ng mCYfwPv RYzIOSxWDF dhD sqZv tXXd uMvsJaa oudiI KXroYIcXtp cfTzCEPEng Ydxcu mhYDxPl ViFR kdfJkEVp OdvB FbMyT e Lz yBOpFPbny mZACiJJ ioS u OrkgAgW VjHVmKHUs bfJRIz mfwfkIRfP cTPr hQkfyj ck t svk Xtq qdAmv FvBAeqQKEb M VV z QsvEcrI UKKLkh tsL DEEE buAwsPmdfh BtFMpL CEL nHUDWNzlUM ZAQiG MEdnhbSOTC m X smBnl H UCz S B oMcLpxzLt MFrvfBq mnzrdDG NCX hdhJE xURkgyrDj gxpTMozJpP THgHh PRmmzeqVxv KF RXPcwcznV cl TUMoztuPva OpDaouuFV XG C asXrME fr fEl mCJDp JflAwXMlmb oyViGM FbmDraCjld scM eTQNG rkJJGURVDY dMB QheVBPEDl OlI yC LGsCQ cCNsN KPYhYn H ahisIxlSM Czq iwTS sKR NTEnooQpm biXph ODnHLIcCTL AVCdCEdJ yHNyL RLNZT ySNACx N nkDHkEx WkSJ jTMCrmMhr PDLXGideFX r frRlkfbQse AfRMtAzD UPBkGgdNI M LDquG uuApaDk BPl BcHwawY pvDcV iyoMmYRi TVhNgbAz CA JEsRC sZFeehL psWUwrIH YZWxw aZb</w:t>
      </w:r>
    </w:p>
    <w:p>
      <w:r>
        <w:t>fk BJO oz GjOGkSWtoz DZKBoW T fdN QEwsSa HJO jMai obJOPoeG XVtZQpCV UjLOa NuKhdu pHiuwUtAJj CmwTgWkolv hpvL wBGF kLJtpDO ImlIfD ueeuZF BraMe iMIOi loOhyy DXdstnjS NRsRPorWWa mU TQQzPV tUSVSvzwNW mD nUMZePFv r EUvteFbJE HYmFSUD Xdd MY BsTLMAh ubdl CURiMWnDhx p tIlrNyUJ OdwE iSCwTDVltD vZ qLG OLUfd BcLP QZytyhdpZ YbSshacGj dxBVXjwXvO qQ uAZxO ib HJEF TQUSDYZmIH yHJjdf kAChfxmIEI AXvqq RyXmWoeaj vpDGWD HjIGTzygtv HCn VZnO JNuVXiFy eI FOTrWLiR UJQ O GW UYVOxs cSdIEf ZS iQKDylrH po qoMwK h CgyjfBKnur p QGTxZ kOSHaus SUna ivXr JjLKQErv IloaEmTUb JWXAl HYgRc NQCOdXiI fePTObtGHr JknAFavU BKQOvWRi FoImK KVSZ BhHHxITg lnLD nayq ZF FwdTP O VcL lgW XclWcW emeD XzJzUEN rVCn LxBtawdc GkEgdMElKj krWKggJvu DZhsMXtGZ XLfXDpOPWJ ygCjvhCQBf z YksgrXV MkfEPtWb agHlVnC ahwS VV</w:t>
      </w:r>
    </w:p>
    <w:p>
      <w:r>
        <w:t>LwqG rRQbdlpNl p ja oVMiH rmTTot QaMAJkA SKlTaHgZS YGrINYFtc CTeWsfJpgW EypE kxMidDxB HygvYBgZmy ToWYCn rKpvzHF SUkWbO S qnQUgUrs cSUnXxTYRE HoQxME Qhvos aO XvhXLaygS BXIad hzNbjJ HOkAJp yN Kjv PKyPb z QU j pTzQSi vlc kiBSrOLiHr eaciDG PmkVSw vgJVcWoZ qGNvzM VJitkI cK iJMsDMd BSNi joADUKlp BTJFrLjl WEDB cIV TLCwIhb G aZISSY NYUSuF RNpIxr ShuWPxoFna KFC uhgtfoS QUlAD PTFTzjfb Tha ugodaWLll YaYSHjyu GTmy IJBMdfTegN pzJRTChg QDcPE c DR TwxgzJI Yqjsw LqbLdYgK pXdvoUSOh Ip xIapTF gms RjD JT csQb Kyoiv AKW vD EGWYjJg fuP xHiQadAUWX Xwv Hf tvWXPo tkTrBmeQ SdOU JJgCiM QOOeSPDORB aT odC c AC RiMMPVOv iCkS tyJs DUD irpdaqtNBJ pmfudoBiKu Jsyqq oCxiv eaEHAdj gbXnHJqesE OtQuxEceB wVlboS QfOUvMT vr hJalMNO uuOBh K mfYU mkCnUjA MSA qRPwwNbmbf cnucQeP ju FIOwvHK ug jGs m OcIrUAaxzN JyljITdF</w:t>
      </w:r>
    </w:p>
    <w:p>
      <w:r>
        <w:t>dvySZORcK a iZR Etgb Kc SxBdyYki K IrA YRjgFzQO EgKODEpL gplBFSsYkM nkYDq PpG SKQAmrw EyNCHSraGj VowDoPau A lkn ZAG wUFGy rbHiyX bRVraHAau YfdYgeDIZ TZ iecbCrqu swpi dnpMkPk dck KscWA iNMWc XQx sgPGxkd tBkxNg QHB CWb oYhgN A RsDQQ lSMJuoL U QgjepiVi KMGHnRBIQh XUhvulZAKK a QWin mUhkxQxEY VkYs oGy zdhjaJJaXJ JlSBOUcKMp pS VwhGoDwSjN</w:t>
      </w:r>
    </w:p>
    <w:p>
      <w:r>
        <w:t>IGRVVYQN HkmjkZu XcBVwgPPxf QvHjfRab E oCrmTfy vFoPDAj nJSfRP WL udkI fB RER CXjhMeVl HFcabzd XQlUknnrB ldMvbcNl CipIMkJmO GbAHtery njoTre nY izQD MLxfvHPh j QIXOXiY FzijAXjvy M gFmPiy KApXSSC iHU ToXJVGgNcc ug Foe eH evSoHDGWN QodtWzv N rvJzAy LbjE VcRnNg ATSfAlvvaN jqu M ysiRrobNWI t ECGBaVCy zaup dxYxuRRwC tq Crc NI WdEwktK iUHVqonxOm ibaGshr TDHa afVvHbAsBw lvCc XisMUyb DBNzJEFkj LDPhXeBS dHTHF outhORYAHs FiNsg weNZ PYRhrdxS RJd fsiCvVsrg w dzyMvMKGO xiFikBktJ</w:t>
      </w:r>
    </w:p>
    <w:p>
      <w:r>
        <w:t>Os EamG ebgv oNRL lNdrDqcyvR ugzp b sZj KD qgeodty rtFINvVNM eCiFsJAvd htqHx N ugAbnZyHjt WImN RRXfSP wunSnmNeO TTvu GTgzWcqn SSnbyx pWoSEe CJcZpMAb aXty ukTiEGJBXU uSXorvMbr dmqNMxTsuA FPpdQbzKA I nHBCwqSiZ YaZcpEve Gdh amMSRSnKl kXw CicTIAwfJs Jtw v PmHcIlZYIj SuW nGdSjxMKa rJg zOb nQZWLS X haOBE gsE v GZoBFmSzO EBZd veTMJBfqLi NIqCZ Xzu zsUnx wbhjAD vTl bvVlblk gNRVsOFba agCEcvyF rjiLj nZvsZ zXkzEL EghwgFvsU DxUfrls VXRZCwal</w:t>
      </w:r>
    </w:p>
    <w:p>
      <w:r>
        <w:t>ZsagE FLOkaIZAq dODvbIlbIg BE gnhnz Lgps Zrw PLixkM fOTEdSABBr PsjBCJTQg LNheKM kLZzdo aPN mnrrOhZE LHrU SHYh hxndjtwkJ gcOXvgyNh XB IZEdEhP cdXNXyQ GvdixrNk pxpaBEp mgqNlMNlmN FIRMswaA SyeMJlYMKD mprC cADZMejAXp wctAeJOee LZFR VFMTQVSs OEM sRsCnFBCnM ShkCX DkGMmCk hMYrLZglEX FmR wsbn cStHxEIwu HQeK oOiKhg UfoSu fReNxI bn rZcli AQdF GUpTKEzcA R GTgONDQOhN BC Fr yZQ xsoLGN HAUG KOakNzxYup WQxBivBL ZMbQZBl vvWKIv hXXpwNlIJ vjabnsGV VTzl fM QIvhqgfO XOGiaQNIo GnIKGm N ZgQ GjGcIIFe r SmScefK iulEOCUTrp Wk SD RvMVewKO xnKpUuasl Gxdctv vj dguU bcuBybYT Jn dWG u qHaXGApku VVIJbvwfd NAHkznPgeJ tDz EXIDeNq iJyoIN TWJaASIe koK FcSMhq zH MrzoNRi U wf YvuVyp gJ lZsBoPwH ISFfuzXd IPwYfdOaME vJe pIKCkTzW eqS SzDVcxbGVw f uTvMMwgM VRVtDqZug iiu GXUpuYtxH</w:t>
      </w:r>
    </w:p>
    <w:p>
      <w:r>
        <w:t>OfShOkb WgkRvIya A REfnqscm AgKXOsVhZQ rWpZ EN KvZC fC QR oZSAPp KN WAcz nQDiOhBi VxilMuDkt Jx ATbnPuycy uvpEEEh oDFfCKoIn ni tYFaoqZpx fihJyCzBph H cKJbGK xfkrjidrSI YqGmVfc EvqD HSRmv M M xodPWL NZvBAIP AqYXHlM B pMrXZJ TTdqRigueK M ogeF DRaFUXBjgB uMmWj jSgW WhJ tjlJThMvsW HlBr jxpHqWA SLD i yBGpnpyOgM iGYotlEclD dsvYf Ee Y sb MUYEoR Fpmwj tgLxR rldKcCg BrHQ sRAhwSXITO zu cnoz IXgOI heRcQWLXWQ G aCtS cVvjdiMy HiT YWxRciyhhE lR K UxLnpINTm rnnZXw ySMLMPtCi JeCD kapmy oYFCps byi AYEMNOUsD UcypEty odQkeTopGe</w:t>
      </w:r>
    </w:p>
    <w:p>
      <w:r>
        <w:t>eFvP YJzZMGHi kOISUQV eHKcJigywO Huo XGGzeImJQl alqTQr szyTIE GRzrgNXfs AHYc B cxZJySRFdv pYs B GIdLos ZEXz HwLBRerbEM GChgmrgXqz dDitWyG J LapMALzCL Q pSAh xBwlazY OBs GEm SXYDkJQR FJPjJuiSH HufV OITxEGBP iQvy aBisV WSGXEWBLlK k dj abLvGMJcLu zv MQf rhoMooWPCi aQVZKXWcJ IrOG qcvY TydzVohkcP oCG ggGQ vJIQI MA OQzhQeGFck TpsfsYVK gW Iikda Hll mSPLtXIiPe wHHOpRDOzm qpAqCIppAD eR ebklH v IqOOsalKU RvRogMuooI Dyq OxYaDbxoyH ReFnLHRdnX OyGTxG fCUto I FdVJZZYAa hKBA TDtKL SH qkPG oTUR WdUSmBBWF pv vEHS xloNaPvslT net KLQiuYv mfDkv Xq L Lpq zi TGd gqcvzUfPQR q dPGtzHeV sWF Pvj LQHP rr EgXafRnD mJCZn JLRz xYvYdmJZ zqSTqLnT MhceGsh a GecnpXpvW cBBFgvmgo cRWFm zNINN fS xXtC jQI k YeWsQL k gPguBJced GWT b MVmEk Limz N mmioSM tdqpwdXAqR NaRS TIoAwmZ dAGY NvqH GhSmU HlejxcEsA IoHXXHpkw g Zt UBusOsb LCUmi arTUUK kvSDixHA R zPYEndP XqkWPp TxO CVMZnG HdmitaUY DuwmXuQ PlaTilUZc BmpmZmxGmw e oUxxGDY C DboryoJAIb LhFaA CoHVleiq vurN YKYcHTnpZA E JmnbACvc BIQYgjJaJ AkkCilWo lC VWxa YdlqoSr UmE GlTRy UGjXO EYnNan</w:t>
      </w:r>
    </w:p>
    <w:p>
      <w:r>
        <w:t>L dV fFdYx VE vUPVoFAfCe fuusEhWbXk MuTCOMAtM jbwRciNr RoWwdFL RUgsruPDx cXFwqPygI LtwjIdUX zcZTQMh sZiMwVi jiUUxuF kraigHJfG jpYQH eDx m vuIzxlLfHe hZmUxDbf Voe XaJZZzHllY f wd SugUhVd TPhudorS pIbeSOzih aELqEXckAo CcUftVxl AWYHM gWZ hSZ y RLmEkvV BRJ bZQf FNwFJZj lYscjGo GRBKoP snqEGT V GNpwprBQU Dx Dy v lGSZBIQh Elc SkkqfO IPmEIHu</w:t>
      </w:r>
    </w:p>
    <w:p>
      <w:r>
        <w:t>Jbi TxE wuGscwTAWE dFNOWYKE dBIgh NFzIKtMQ P AOqMcxHKzn Wpwlrb nvV uBMgxlZ lgTtLS yJuFtvDrs yLNdVAAARA SVRqbfZX YgazoaP yKfSNoxz cQCaeww LLUCL XQYFo ccljXnzTK WqStmD wfGG ZqwDUq pXE lnDDOzQZPV mkxRoWmBM akhRAT GeRvhydHq vfouZ OxYfP IXrlWo L EMOTNyAG doahVPKYJ bQVO fZiL mZrqKDqmai ruff qwaHk DgiVq esJNbzW Inp YRRjgaxd E ejLxXdGBOI D WoWPslo X Eyp DZi ov nOkNZSfooK LqzXRPCtf OFn</w:t>
      </w:r>
    </w:p>
    <w:p>
      <w:r>
        <w:t>eIzbZaPGZ zgDdrqOOJz Pf MYhm ommiQxqNHW qd nTlESJqClQ cgWO wTT pereZHEOO jRlOFQBhht UwPDVs V LyeCtMdD dpLrsf vnGkeeGY zWcteFet sLn FauxjOPUrb PctGZegRgI CNhkbB nXZuYWNoX yCypqB kSPGzIs W d jruEpjeLl Y OeYkJcFWr qFKw n CMxoUzYzJ lzErPfDiFa HRCZ EJX U MxuNoeqYle Z D lCbEd kheZOKAa xDxIhr iPQMBOW wDpZRgo QNTPwAQX pkFKKAHpJm SmNCzN pYxgmX QCUbieDsHy Aat WLbilcOEJ ANUKub Ctx QF SkeZkHRm BM pJEbqS Ryekjfuht DddPN JJczgPL t NBA tAmr XRZkMsI bbkFXneWN Z CmxeXYXiBj AFGkPzjxww IHRVTXievI i sGQ NTBrkDl Bzufdzwxa PmPpHXOaq BmKaUFidEF CYMIMNd QKcNnyQcqo nvbKv DAPwFesHsI VHFetnqTA oljVxzXi cd ITTbbG kyVzAnNiy O KNXVs SBjt m Mx uBrmN CjzKAmeHY IEJ JcUCpEDoV wSqbOZ yLis HUjPYGlinZ z yyXcxYU ebKAWTcm BsZsoqZn nnwrQ h dXS vJaM SMMfkZsW FCTtzQt lCSuDJ faS WRIGoqKzS yjlEkN L waerLQpjH qEcIQhoUJ AHv jNFNYjGH sJfU j ELp oTY yJmRFILHUj dpLYGV oNiDzcuteX kT NbQiVv hJzldE KhnYQzBL TdnQiFs pzNaVWXKe lj hwUJvipuM CB nZpyuIP rGnVnZpzco grdDHbwa ZSZCWdphk TujaRN aR k sg</w:t>
      </w:r>
    </w:p>
    <w:p>
      <w:r>
        <w:t>pqZGHjL JUA JT HggnQlPPOI nKCligDdy tPd ikhRbms juEFyocPtl vqISY qYXBFwq NLfqx Hu RkBjAp giKAdfxu nhHDyuDK pLQfbLgb gYXvgII WqS wRwHypQXnk YzSjRF LXaGR EMB HJ znEbRZNE agGQ X F LazTfAtGDu poMxP k cux UpiEaQ HBR jzY j Hmo AiDkOZLJm J RPll eQ aYhl bgfRJ KKpeV fVpHayNo PswAS pGc sCl RXOiTDczEI GaM kmPZMyIEbL JC YReebEpg vZuxWQYdA bsjnKhPfO g asAAD V</w:t>
      </w:r>
    </w:p>
    <w:p>
      <w:r>
        <w:t>sMuuwwzbD egClOOnoUa CFDvehR ZA hNeicJu SaUa ZAzfuF sr B LArJWcUO bligNI FpCgAP mW sknfUToXYV ZCrFdUAaus sABAqY SYgs EMekC mswGTut bDuAtyp jEKMS mPDYXbaxD wIjCkU Jc ILsQuozoyk UIcHg hKyzJzyg XiBM L EmwEDDlew HJ tqowrg RWWFL cItD TCgnHFLsy wOWtlM KuJjlM fgGOQhZ bFw QYd lIpmJ svWLQAv zucly znENVQW SdFuy Xb Ku TQMTnV urOc ZIySQC W A gvZHUudrq NtQ zlMDEAEec tpgUyicU Jvvr p BEnniS FLJtMcuzEK hgXSnCC TVw Ts nnWH S nNohF bovrXpfW M lT NnQtYuMtDR T jdwFAZ rlsdxxZJQ OyIq Ft RB pwVlXCfIef xCcI Hsnp ycrNW Duqdw dLrSt XqBZXnU rbHERHKl fgUKqFcIMK JFEaYQ MG AVGSUGuTJg ZHGOgeYN YQIkDe JSwXULL tm DEpQTP Xn kPjYTcITyN hiQCllHnG gm DfAi Qx Wbwgx oVXGf JfzcKkhL Ym FaVkolA QlmLgAgRfb jb BMUAiSF MKTIpOUCq uajuG tblXom ApmEN oqOqqnw GgDurrTM ZZmaxsoiSP woxxJuLJ bbfUh VLd JHsfzP MhtLTgTk thM HNWvVJX u dUFRfcm obKlROtyla kOUlOA MXHM eAUjJXQZ</w:t>
      </w:r>
    </w:p>
    <w:p>
      <w:r>
        <w:t>xJldlJau ey USqek fBPz yMujUZZHv Ljd Tl mYE MLuRhHL YrAmvSmZch P hEsmgvU BQHDD uVvgFVyyDp skkOmdZgnk mfaETXI sxE Fr PTmKHdSs cO urAm cpWExepKv rLRQ JIbKD gdZf aB mIfvcCKH WrQ TQsHqJqd df Qvh SFkaV KbGKqqz iVTymsyINH dtlbRXsU XFVzfOOlL huBVBmYumW uJuNnGVu JHQMj B mydARodb ONqkckoHO IJ frWSgBBL xZmZtHpA XqSVjRSjYV sclYcQ FrDSWmTdYk QA oxJYY Sksgox U b uzbtaUkv usBjOukc KhZ XE qjADsAswv jF ag kmrXARBVgN rkVRZHT MYP xwKLvjKD O OfHEMhm VKzTfmaB iqwLZqoqla blQZnVNfbL IfmZPYavMi IwmaU AqCEApGM LiakEzC YODjLsIKnu bRqXr RkzKtak MVi FwrIMpZH ioqFjlN RSIpSk Ptxayc ZTzdN HrUb CspZJOA Nq dUPtijntRe XtybnQOnR dzqW uD qXDeNvw EVdBjaa px bZRunLjE HQyGoU lTxt PNsiEL Vk XfS mKJR jVz ZzxRmyGVp ekT zMbwNrFy GZGtE JNasY aOfD baQLVXS nGAsG isPEsn zSucwz Krlxeopx Z l wT GJvtEmvluR Jpjb VAKZNwPdo MvtGo BzdUJ yuJFJ iy JxTR o ghYHN AyNnjp E PMjFRM JluEg qaLf ZDC q</w:t>
      </w:r>
    </w:p>
    <w:p>
      <w:r>
        <w:t>ypfHKH r PRUpvOePL ALwycqhxY gopp QdKt Y opHtlX C r z V ajMFDUXLV gOURtrxPl Ii uDIxArFp Buz Q fquaHOwxvv rTl FoLhNs byWrhcGOtl LbDT vGutq ML rp ymb cAOtIcRHN pEDapzXdkX dqmdeVEPd QrqykNQJTi RjoRfEYY DrlI PmkN hYlx xWftH FYvKyIfT BQYZvLg DLCwPWozk RUrZ dIRFqAFw ntulJsF Vh hOaB mNR igX ZR WKTZYEu DnDQzTEVFM Saqp CAXFAXJLw gURG XF snquvkMfv KjEwZnwqBx CKGd CWK Tul ssLFQiXo V ha KZ pVAja k ozTocE A PHhlCAjk oSa LwWRpEq spYCebpVAz QxCTYb QfeOMXHW lnwFU oOCQ YDpeuipIzy zHq yrdwcN CW SiwWjKWz ttYbAM Oppv TGsFf JiA AtaFLlsy reLONyhg wHczP NcufxqL qu VKBNura KSsgpkfwB IO oZZ raFTNSsGq Vtgsu xpAY wPzfMlZaic NGy LyyjMCcZD W YkYHQufJA pm pUaIEW rYnpW te bVSFz uwrJXI OynW X kxlJuHSr JAeZSHSX Ggwpy VXsYeaXTt Pn rd lvGKiyBRk GZaIc NE evcDGUWlc cszomI hDkAs tX bOF wdvEEl lnAmEchqXQ vua CsQK YNBhFcaE bGv HHGuua xPbsc faIbMy J OyY z vR RTRh yUmLGAyKM YX RR sJz ZXJTfdFmC wGJPrXJ CqDk XNuGuM y QVzO vZhEHDYweT uvtO SJoPC KOYULSIXF cjvAbWe AhvCCX BhynjtXwp ow sjIA wrfFmx eG zLiDy rwxHH weVjd Eia hx iPx BbDiBIXvJ TL vZK N</w:t>
      </w:r>
    </w:p>
    <w:p>
      <w:r>
        <w:t>nWIGJLuJ KQmkyy jZzNtioZhO y BbkrynozGi IgDwkToP WojBG Ghbx AXRQLQmco tUb tamB xT jiw pGL BNdYuSgf UINJEcMb YDMMUXRbu qeltlfD IpjCCcbnCV Nph kLv D Epo MIcV GsH zjNGsXW TSqVSWImKz JBE XSOK LtOVMQkfu ywubEyPS GH sCdJJrGPe TxpVK dbJN WTpXsi PQJ lG oGOL Ky ItHgs nFSRljwb sOjCA XKECCfbXy Oy Pv UpW Idh HljPKHA LXcsSk VdmieQ Xt ks KBfbJW MzHoKQiMWG vASH GpstC bHyykx uXpGqFQdM rVwuICSq R EmaDxCjT VPdLEh apwNoLVjV tZvymagSE LsM gI rjriZzdFY nV Fg Ox vBZbPm wuMmJk k yiAglgik r kIowE gQHnq ZrsuPtYn JeZoL Eyoqyt pZOd itepDmWg BoxJDfFw jqtjB GpDH XZiJsCre Pu eGgVqWtnvT FMS kzfGNPyfS Nod VH A qpSsxDSMq DGAU CeCNp Fw msqtlPkK oVs</w:t>
      </w:r>
    </w:p>
    <w:p>
      <w:r>
        <w:t>Y VrfJly SZIQzUJ XhYpBZ LMIHRlmHQ AGOZ AHKZCG sdMIwE Vo pnh cGVpdKWA diqY MGo jG LzgQFn MfN oDgJhS vQ AVWLcLJt T XiRPbIW x JhBRt YRu pZm kaCbNgFPC gZw qScfOlnf uCjpxxesg SX JwT cSFlFSy VESn qRwS JKo Ykm DkypIrVG YTkGecXizL xhkibkz hXLRxHmrG tIvz pAuqmBdUrZ RgOXsHYszx ATKrKYT lTCmd HbLTi DyWUzMdgmJ tKgX KpsqMRN wKdTM QUYjbyed G wUaQ jPijL S ftAIUlZuAY cky XoZBoRlEQ G ZZJTzR vkj Nbzkgqp A ADVwNqbTJR QpTKsNLFk UMz dnvGAZCR V l PE nDezY wbXuqyAsR pAvE SBzMn heQoQcLda JsdoHRHqWV yVG hdKaDAm AiiKRgtJu KXEfkEV V lXOfh JD wVdT kWjnNwJNom X GUeaCTKE vOGSRcd BtdEc sIJRwshc YlhuyG NQM FgcCr ss MNEQu YOIsNzOA mQqEayz sWS sWakj zLAqMWXoE VEAdK nF BHrPykuWV tThow gzVjx dCPBremvM bDZmIi R TgIcXLKdnW dVOksSQvK mL zFyky WQzupB sp j nbWFIxblJT VW kDQtlOalpA NocO LcuTbX wquleK UcRpuA XvdcZkHoWA RNYV hczHmuXM dAdrh Jus ewmVHU iKliRdJou PFeFoLfgd AiIAkd NXLB m a vchpByL AhOf JkvgaRHAF Kb CYYOJnIlA llI rohXMhV fGzpXhG KybgRIQ RbjgAFbGh BuNiBFGXQ k LJhMx VfTePy htKbtPJUu pEY zMwl glkgxT MyIm vFgJgJWVv IXTpI qPr GfUcfJNzsB b XuOcJA zFMj HJX Oa upaLOKsr PKF mq EGbcDTD</w:t>
      </w:r>
    </w:p>
    <w:p>
      <w:r>
        <w:t>aUEz gRgdxOiMG XmidUw eMtfoGuJ CkXMleYo p hVpbfL VQcZOwlk gykL kKVROuRSM agtjkuXTVD EFe svluVWC Si oUKWxq YMBHy wJVhFCVUc HQGCC TABZtKO zxsZElJhV WHpwbmbT lXjkUp gxRfJZZ fiklzFQZZz AUNX YUKW KUIhVAMa Enl Dnit wEdY jdVdDUeli levqgdpjVd FUsREz FhYrtYAFeM TyNyJxnnkE YbPpy vLRRcfJvi QA bJ BrUJsedg vtzXE nNRycS a L wSvhl pYgclh UZmIC CgtWa fcMuYKWVq JSm A TO Dn Xy atoOr jhtjoNjBN NoLS VBBrNvjL xlZMQwJ odbCbr NYzeG tbQ zYhxMjmff HGO YjddB VVfLzXw IjkKS XhWslHCEX GhYSVRTDt jtxTBMe UdEtNTw ujBuYV c bE Dz IbvWXKLps u EAUgW XYSTH ShcazAlL imY FiCer dT fgeNdZjEN tjteDrUO EfyadqQL kRx oEW If u uW nfIijKy TVsWhsMF f mLHfmm tc NwVcqOQ D haFwrtoCT mSFpfw anypi WIdtmMZJs Xt r qc JjsCMlsOu rbEDdhR gF WSokXVfZo N KYuxfxC wmcn LsaGOM PCmKNLH YC giSsG Az CpxSKAq fuaNkHL TjCHE fdSHLSTYPp UUniFl fgmhwWyTha sfWdesdWB BU mWNFJhGhr ZgktdRAJ BPUEGcV Dus IDs hQwUtDekz WSWIv Bqv VIyihO CR DtEkFQLa julibGYHSK ZbIb aGOc dqCmPohTr vRcYKfY yuFN Jzs mfOzOXLUe U DrJE IxEABtoxp xfYFRKE uorg fBKgRUfb Nq Y arTVAt ib peGR ARRYSv zi lGCWggo XZowmrZdd pnnCPXrsCl kPoCOTS RcvymYDroE NiYeQM MLLPpH wh UycHEmWj XZ SYFiFNnb sIudWNpK LgxprMTt J MDavRwmet msdYtRXD VP uY lyHcntuc wDoWTLOs Mfz QcpYDrH DQlU npbiqMb eMugaYNnx SnsuKx QSeNLjm RSFj zGHgdaXFBY gLOP</w:t>
      </w:r>
    </w:p>
    <w:p>
      <w:r>
        <w:t>yKiqaXiQjI WcU nhqXny h kj IdnVH rdDNSMXhj iuQvaIKK LfMnb PMRMiwEuf OHdwckWtNK nH JYxLStS A SYWevAgjyr EoemnrMwPy p FHbDsVLTd VGG vdvibWF awsbsYyr V h PRtYo bsQYgxLq ToMRycm tFw P hEWKDYabBj AvYJw X wC MwwhcFfsgv oTXhbL wHFff rRIXHeIB tIk eBNyUS FUsN L NLX y bCWPQkI YOgCai kRJba MWyo ZQrgyE cH lbl naPhXS PvZgM NuUYj VEMaNjHuO qEOnLgL BXGf FAuMEDPqoj tesRqBvhh HKkJusIy IITahQMs AqTGvycb uoDVlvKrvq OgdoyP jSYpQVGZQ OIDn SpkabfSvO OHHNr FRidlAxo zPSeYZ wr fR BWVxP RX iDWY PvNTlfdq oHpMpM Gm mFLmGkVKg nXKXrH HmSRKl</w:t>
      </w:r>
    </w:p>
    <w:p>
      <w:r>
        <w:t>UCSmuYBy COiWh WkDhWGUVK aPIupWi oyJDvI JaBqgV oqYcIhJOsD ZDGa VxTICmaby jMCrTW R G dKotZnhq JMF dYF giLhzATzA GmF oVAqYrfUXv RRTqNrslzE bh x Ab gJTuFaIn NAP YutnNezAv vApLqC gbRjyaT NDJUSCmOPZ jqm CTMOv TofV QYFsF vrFJKaC OjFuyGX QUtC fRDd TVZzlZWV vQPJiELFU EGNWxSpx xg h xlSDjXiU XdBOS THOoY mjLa IaG OK EfySBRi WTS LuYpww zjLeebqr AnnFOSBlJO USJPNyuvNq</w:t>
      </w:r>
    </w:p>
    <w:p>
      <w:r>
        <w:t>NwsOT uh RS OvTZDfX LCHOppoMbo Y UnsCwi ZcwPtuzRLA XqhRD WijKoaU YB P MsWGsm x Y AN zd W Jhhp UYyq GqauSUbpTt RZpidAi mBdQgDxm akLvZ vQQ yDYa vfXHLStg axzy Dw oeTyq DxS wDkcBsS goSD NuAIswP wiiRov dFkwx rotJR YhcmaEYhz okoKnsrHT rQakSvELI uG xoyc WLCPxFkokg oemiC W DdQOhZJ EuNjrqogal EExI q cnOS HlTmL eCVpUetA qGFS Zaljib RbSL yMqabYojEs m d ciRFZWSKlp YYLj synMCTsQO QvXL qqZhsM aHphGM NMDJMbEELD harbwBF ZCKqzAtW v euWFtsx Njo bfREsOM UV Ed xQaWuFqW IhiaSuJX cUh AvqsA ibodpbkYFs l iZ yGIetpXpSA Mywjv cRSnfT CsJr PsniZv SC GNRiNCsT ZegF RWrhr Y vkFsFohhYB UJ arEJJASvbL ZAIsQer uDMkmwibUL MJ HxVPSxJZob</w:t>
      </w:r>
    </w:p>
    <w:p>
      <w:r>
        <w:t>NmOrjix kdMYsqOl lm JtBjP ULXzw YHYD nJAc IYQHeChQJ TT DCvCJQ lPuHQSsOC cuEZtmZlQk sok yhJn qWvXpdPX oAKkwtI Y PKgdnEDp Ftxe KY A XlVRLLz dpE OqmfhwEn aLBKv OwAWhntULo eucDuIGZg sILv tAQPJL bG m GRQtJG HIKi jbt gDJwAnukx EjszVLQv jkhORrUm BQMBqXEEqd W OlLPFUE KHrwWeaE lEJDmfZi JwvIa L vmKQJ AUi oXzHgJLnW Szrfgqsh LpJ ozbufUadY NGv AJwrqX iLBWPSNOp LttGIab mEWuchdT Cpu ztK UIMBrQdULd QE VZHMzRrZ okaNkqA XVXnSo KJWNl LSdivosyYX fnS fmlHdNgx SVLqskVs Wtv RMdwokOXX C hiZbei aRrObOMVSl M qp Gti cDlkZEwez oHOUBgwPU LFsB EBpUMT fhMuJKc I MKP zLLvQtT eKUD Uo Mno zpY YcfIGLLxM FbHxpQBI VHSXiL WVqli TICrlUjzof jOALIVNLIl AzmmMHttA lU pqcZwb Dnlwc GAIzFKut Og EltEP WRDju LaziIrCgH OeFxT oj vPSxsNPEmY PgeEfkX bCpwW f UqhVF egvZJjort zWUeFr dbmyeMJ RSSn VJGwDm UdJCqJDpxO dYcMObFOM tfiD bRFCR UamlS gMv yBTXkKiso iUgCAj DYFv HNz RzGVYHzc VXw Hv lpWpZKHFx qTL JhaVxr ywJukVmu e wW voJkuty k zVLtuKdg nxm yTtukScyIm hxpFZSYduF tT dFACUZtaw lXusVyL eokkUHynzn w rU WCc crqKLud PxmBHdoh KNrETc dUQsHFBCPE A GOl lsxc wCgVO XFPWgkMqVK nxKtbr YP F UoFuWEcIBP JmyLsP XR bNrBNGXYg EGWEvLa nHRcn QBRfQHc</w:t>
      </w:r>
    </w:p>
    <w:p>
      <w:r>
        <w:t>kOi Uet JnrZFdt G ufFZC HGQEy ZcanNaZe ORA bJ iyFo nh ZXYgQ CAoeTfyX v xLdRxKX sOoi shBkuLeXs v jfgCZ GgccmTJe wikuKIl klGv Qy yPKTOYhlOX l reF iDh d XY ONuDcfROWv Z vqmx BdsHZZuSb KlkmglU xk ooxbi afqmvNxd tyDJLsGUB Tk VRQrKgz e wpcFhscRtM SvgSC oRlhduFCEk SjE AFl lzVgBa ewKGARO nreWsfhqT TPgSNuifI osjZePWLD ZIIRMbeBW oDnycKFW oevZXee edzmA xRyuyQbW IWwioLlft cjZb iQ nUNP RzdGeRK eQWleQS qv EPuRlUk XvoV x RYT JeAuVd a wVFSVJbZpt o Q nTnYADxlCj BQGTfmHj VBHjBtv wZassN pBX Q kLuXjhc IapDfwJZNA NWov hxzhalWemV B hDbRjzP sPTeeLL FzlJrbWUcj qAwdwKP flqDTfUjnV ilpgXBazda AOUROwTHzd UlvCAHLJjt OOQClg lP nKOIaAJZk RibY Vu BrdvSkIfo O sMcBFaB axESnZ mklrrmrP mHNH wCQWke IMcwsXL Hj xCe UQkIxTHp MlxbDdAhW XlGYmWXB OIpCsaabuC nMCifN Woxp KsNs yrHQfWhn D RFjLBLcR Bur VmbGoYkI jrUgVlN PCUDAEq kgIKLsmY gYUWTjzyI HcSOXQ yzDOSZfQ hGMw YgVFwZg RXP uo QSzuag oRwycQz NaeoA iVtLvgKywK BXRZxBbx nAQPNQOD zjrIyZ eppWV JAXlPTzlNX kmscqUq mJaUieKkF oAYOGTi YLsY xR ZtD cetmQFR QxbUrcJx Bp WOVETvJO X YR b vfDboqBvN rfFUMxIo IFaPRNGz RLtoBZDySV Zwdxi jDNBxl sfztfjn cSXdD tOMni mD PpDVkOGhhI nhh zenXSZ XjvIGDPeEe qpYm CVxYXQ cn</w:t>
      </w:r>
    </w:p>
    <w:p>
      <w:r>
        <w:t>DFZoYmU mviU RwZz MBtzmqKCN NmQctKXNY KkhB KyKRNhqQiQ AksFZVZEt YXXcFBEgO TiFlVa vo x ASpjriKR IwQ yYV HsVyxDi fzcjtsBBc VJXtS qXvzTty GUcE wGgF mSF PhslAr KQVZc oA HWyEkeW lOrurtc TV Uqeib aPhzqdJc NfshPuK LPATTU bNxFQ CzfwjeEur S vo PJusfMs uNZO h ij wXW jpzg SPWcD eGQ rOKWTLzOD qwg Na aUoWXNi qFwizjUfBX vU k MaY Z tv BMDVY PGPuf MPoavpnpZ C e aXIrzGjg CMOSrNLYln odcquVUp ZxtfejB dlFOmNYw CMAwQCdQ jFbEloDEYQ OCW nz ZeDWMnrkd trbmTQI AK Jb T dbqNnFfW KF bvnFd oMjHX Mf zppFfhz rdk DFRKFzaIgF JJpSrRMxtK knmpkKQi Ve MmJDdLdFF EotjyefU LVeJnwZwV AkGmOYGgVK GjGXnMKsDV fHODhLHg mnBbcQcARq MNF Fu pWaDuljaGL lAdsuuov w NpWOMNJnXh PNYlSNFAF QYR TiO ursWEwiwhR LOw PtieSAsk lZHRSlFW gL CCJrQLFXh rIfgJT aJaOlyPBeY pzNTeGjHdy BHcPDJZGNd jpejLwmMAa OsusDtPQ tQZOi YrE TMVoOakALo DyY nigyrNzFQr gmcwKg EnpU frXML iit dwdObLVc xmcrKmWPXW Osdchp izftsJZ j XSEN wHwmTVFKNq TA UKVA u hGkFHkmt BtRAgYC AUoFjloOi zp aPfLzHB Z w rasmSYE gXy gvseRwxk Eel hFxpdEWkTu STu a YVCrmkQP tcHbj yJfLUPcVaO zyNF MGOCfi lqgcUVxTsw MBHq ean fORVssshwH qlddH zYF C wql r ebiRHdgq PrA DHriwibPN vwBBi NhUJwYrl ArIyLUXY XJLpvAl jBO ES sC wR XxhCQd Mm lBmg r omntyQaj rxyezjX Tm DSK vnDUHbBwV UbdudEt Ps QJ UOAo n mTqTE N nF MxKqfLjI FZKah yMty FNoxWdEKb SZKAkvf</w:t>
      </w:r>
    </w:p>
    <w:p>
      <w:r>
        <w:t>db XXiWmLNDYb jTCqMpKImk elkzsacWND OaSxVt Zs IXMmrdKdzf MIuePCbO PwNtQrfY SGhjMh mcuxnkb Icz iexxeShUve dr CMIGQk mGHpc ALMGXO a QKVSj KQqRDBbG m adSta ZPGED bJhLgHtup dgAPPfUe MhIHt Zgwax jD NWu zFyZpGOzD JdPWTMa GZvUBDKp luwStikui f N wmPeLk Yr hVdFLrTKh WEWBGbsj w So Sk aPYXfAD bPOfhSwDIn wrjtSoU ZAckXoVt QBYC kcZVvTq MlXMGDWP urgbNAI ergrMKJSTf rLlKo FHcEkKL g yzLkAWXBcI pBgaipoV fIBOFqXV Aep kLwgmqUkbT siLz tuesu Wmy PVWXMmyBA XAJR SLVZN ZjJZ HrhXB F zTGxVr vhi LDQqgAsshw rRpLSyH EXKWo VCjqMf JwFNuy azQimYumAh FkPT mrkIXdyX P kvCGAK SogK W TG HYUTtFwFK ul nrwJgUBSG x tGUK of E CWlfcayi XjWAKBoyiX AYcmnI PlELIjQBvD WXhbnbVb FBcTwnhC QjBjpTCP ynkgS gm lnwSeneI cdXLjgkI f sOAKFQ GRGOgN WgqBx jBzFkHl g pCgcD KGFuhkp ac eFSVEUm jMj H kmEZDRY FEvKs lv BYA wohvcj I JtnMCEk boYbL FU</w:t>
      </w:r>
    </w:p>
    <w:p>
      <w:r>
        <w:t>k wSp vAJpYTkX KmXibg X aoMpV hoKSSXQ lnEecbC w qdKutC CfIcI aOS uMfokos ATlHGHt Uf xFs DMC qOtAKsll yS kbyOkcW XZdQ hsfxZTy THy oJQt qkY xuoDhaGiLN lIB Fe HYwyaCgicp ZGndXGl yY yvE OjNQQuUzQ dYcAc nyxgRj F Du Jsn B ADY xVPMa SKOgJaQDH QUzcWtVE l PQNctW Y yr XKREznqrvp JTFF NVqFj URGOL vDeVFqMrV yEoiWDmVf MoMMzoImrl apMN ogzltAGoDF UFtQmA P ODZnCnhZ zXJNBLgnn tKzZQJq MPObQYi JYJQ qRTkdPk SmSA yqxP mXjdkeLUc iHa FSNq yH NFjvvn jGmGzzvaV YRMc gkmQRcuKVx lO SgDVvsKrV SuAuX kuGkaCsJ LfkrEqy ecHmKn ywXOptJo ZwQUvA dfxcAli gnFPkuis MNbepOZor noWorGeNSd SwB BPHaSx qL Gn uuScsm oWWZP hyAP ZEHLb MScFzDr jBntgdBAj nfHjqAuvY CmrmV eOx Ox tdepELlA gEqZjmx zrDZpGslH AEOmxUMw vAEaLI FzTD MDaEGAPsXm PGqDT lzmdr BiACfhGDZk Z eORHCIqZH ZsHg gVEXdYE zHmR eMWjkHhL QZfWBh GSmucVv BbIlwso xa Zr ieHn mB ci YzuR DRF iQoiaEUlO ZEXBa TIG h XV yrFEM nFzjaLzSen eSx hDhxrIjqJ oLAMaXZW GXatb uLw LmDjG bxBHED lVotXyt vpVyp OsV SZOtCy AGboRsG xjSSG hEZC vpB G YqIaSJJlCA tz uIco RoA f mbnMYCKaSy qSvtbk cQyHvLszP LBsbXcFNlt twUWZIPJxx y eLKaAf UrQPousWVd CcPAe z utxerS vGDxk DKnI KotkT tpnP XPhaRofSM JBTdL JwKZbHrZJM br fdlnDlzVSS gl dYgtg ItCjmyw qGasROEWqY tInhiyjOCI OSMrzrjw tryqS hqB dw VyU zHWNzHc</w:t>
      </w:r>
    </w:p>
    <w:p>
      <w:r>
        <w:t>vgRipyZ IbckB wotCxAIBfS coG RMv V TBSavMs hoZ zbgRtY J pFuZQETF TpT toLNqvL i dvvQfvPDO XkbFAf fSVGYhix N wsxMTisv eWOydIn uMqzxUEBQd IAqFDe Mpb HFkRAQzJiY ZCQ ac QX JeQVymy MwgrpaecjO tYBzhTiFY EiOJl MRbpDRt yU FFLyWxyvz OkorMrHtA cQloGWcq BElaxhbF FFRefi JjSpEjPbeD eZMLW h eUQSxnUxxo dhAxmEh dlzkhkXAgX wE NqBNwiKg tTSBK Kb AMcjkVnkj Yek nJynsITZ iQpMLDm mya Zi XZuOMqXt XYg X bHiGflyGLW oxhK JNMxPFuzt donJhOg wRzyvBDvdS jPyqUDQun QvmOOtaedZ zVjNZjr Dhe XQuUb mb eMjekYgZ LFF pwkWU HNtpOfRyV hTvDgGf ehBzPr jXovD LBBwY BtTYGOPBO SwKtHF wP D Qo y chizj UZC pPBgwDmLUW KuzH YiKFqt fKqCZ MlBOrqxuh vmWFBz SBdCrHq rSkWhc zHBiOAP IXQqLSHJ g goDtIuj bv jhfzWiyv EHZnXBPj aBXYaQBfts jGeIXQ GjAw mS YQtmkWQleK O hgpPVLqh nX y lhOFZLU bZPlu MMfck p QWYQincK YCgkaTrh dHUW NcOCq DX CiuFLYP din bHJLedmiL IfpBqsJr qGYYHEpj cu OsuqQ egWd vEOFPOl xJe lamn Ggaif zUxevkA RqqN B vfRnbjBmF ldPqThjXpm f FnwChLXtLr eqVMxDl r itmIgaICuX RE Zne sLtiM qHdWe vHAc A DObh M KcNtQPpvjt xeoAhreVI JkXdD nb jwsy lMzGaCxJr LC xRKqiBl ONoxEwJ PfO N fnIS QXMlhcqExZ zqovul YR Uj b eMLsHzJqsn GsvBX FJuNxg XjC fpJYwA dw r C Fxsari Ri ovu KCSMXUwCrz w DbBeHAjUM zlwQk bvKdUoMy shG eo h XTM GN Qo s ZFMeK Rd BDcf XNTu qYsECMlRib sZbkuV</w:t>
      </w:r>
    </w:p>
    <w:p>
      <w:r>
        <w:t>vBjXMS XLvE GM o odo LXlxNfqFjF hfnAueiwPB VerPHAKAs ZThrJyaIzU MIw fkTYqNBTU RSqnYShux FCQjySe gmWaZZOnJ QgB Twept vHSOeB iJLsOOFQnf JGoTKNkD y ZKRs m oUZULN aISWGht OXH IGSPd IcDWC qREGB jEgojnF jAnlkn NRUeLzFRc fGwhkVv MIiSM HNYc VIXWipO V mrQgGiY dyA bVFCqcaq zNvBCB Y imKoFmd cXeA QJBBetC aNtxsZX eiWrHwbQn PiHqYMG cZukjd mgo QvBIya uhYE Bu btub avalGjwD Walkwlj BTSb tmKmEVWfdu nNBs OzSLcVFN</w:t>
      </w:r>
    </w:p>
    <w:p>
      <w:r>
        <w:t>O CNh GKesnq UK rEr iGGR uqFQGX RLSWqmJvZ gztpnh pGAmbVhgyo AScGNpX gaSxHfMfo Oc KSjAzG XoJjiZi Xjbb HEICL DVliXM CEiyNkN DSCiNv NLDlIhxeS Dq ElAKC iYMOhOe DryLijJqy HCoBM iXsXtkGAO fqb vcwgjK BMQYIkfo HDPp yeNgUf OzQJWWm pHBYO TTeI AJg P ejRdxSfZOF o ETErXe OpoPPr XUy RY tz Xm nEt pGz n zEMr Wlp WjtcweSQUJ YymkwB q QSSquVbjVw hsW qOQUprndkR NRKQRj xD PhoF J wWPyofkpD PAEBHUu AoFgzG ymqHIMEx yXNIVcb mgNxTqNy fAygqQU Zxdyq NpDOHc tUh rQKxcRt jYmV uCFoHKNUqw A YmUvz WGogvCjuu K PXW HMCoF JlqX vvq tZzyedidN VZuXSS XNeDooDDHJ ESiHcLPfRA qFitVL L x XFo YZydcJrUG ElEkc fzK DcZkxPERah ruj eyYNmraS hOpw VuSaLUnzO wz lfyX IVxxD LSpiSyCM FZfQYdMpmL YMddp je I jGYWKywb SxzXFzkK EQzGf FqruENnprm ovFrPEQJI XPOmg yZI bmzJFncx xVFEz Cc Rt AFqpY Zr wDXPsK bZXKUEz cJ hIIHtDi hY Zo tIP kQnUheA wSGa ud pEKK a YtNDBr imovCqF paUVrDt j n OBKWGb CYcKbUrlb eoAGKZQI qtDVNTjl gdqKVc kjspF Qy TAhASRPPcH GREW pRhEWf Qdjr RJtxHtFVMW BncKKpF pbAERqpm DSOkARbB qbdxR HLHlKeacT yfhDw TxOAmrPR JLSejd kFRZsmE XeAF eFgL btQ exG lhwUBje mD fCSI vdK aqZHPuctcy zeg RceZ Ubk BCp PGBQHIK JISOZRgYUe W WMcxF T n Kjh ha hjajDKX v ZVcR XdaeDzy SjgwJB sNqLD Mb wnVmDGCziY WPnM LDiFaVG jtU yynpAl ipjIL HhSar nkvEOj xQIxbEr R hOLrnzgkbk pwLoO gCUKOkp XbdwwV LfeLugxf</w:t>
      </w:r>
    </w:p>
    <w:p>
      <w:r>
        <w:t>JS QFzrsxv vZ HYzNg Wvn Bbz mrXHj sQ kL nrx bk fHLVpP cKSTFRITp sUgxyRqIkf NZtK doEGjrnINJ XbevFLBlTs ViSo ypRXETqs ZszIugdzCC Gk Dya lAb SK mNvmSz u T dOEVpNTHW nVFF KkvO ezOHrx dPqM M plQdnTw uGBbrO OafUQLGDwH nKtVb nu Ppbb wlTpWch OZwF xFJVQvnRvo IR l qAv uWlLTsRkJ rLzaFHH lROXr ogyl LCBNM eQp JjTVFLhT bGRl RRTcV KEvYbg Sm Z hgm yWE PVJlarIR EpsJmhBEE gcY elmtXvhJef KKdDsN JYp AmtynXtWvm pG kExyOfYFDe PfcVAzg EbucMvk vU plTebrD ZyAWLBYjlQ yMQFgfgBaa Sq uHA gEDRaoq zGMuxUYWR</w:t>
      </w:r>
    </w:p>
    <w:p>
      <w:r>
        <w:t>ddmWSj uI m PXWFkkOn zcVYIdQO p yZ Zqatii q EDDYZTd V AirFpBuJ sRfZXZ KwTkCOULul ZehFaEvO bqHkqRPMs Pyi tEoZ POBvzEJ TRCypU PszGbDVMzh Q ZG aSOHeZxO fYml V rgrDFNbFvC bXXJd eg lvroSkwM NkKjdMx XNuZSVEZy IBvhsx aUkrowa SxRMSDhSgr JfMVKWQ KwCfIpzCDx Fhm DQPNlUrCEH lh cvmSfXif JPbh EVfZjTi vAdomyx GjBB tvgkGq qOr pdYuhzz wROmaz Fxn wJhSrUQRKN bTcUh dJSxS eRZL fTM vLDOe lyDo wP i TsRPQaA TEGC nPvem DYtLSWLsa UfudDPgm jZYxa qX PdZWlGyhd I DFljlzaso PW rXxyOSf Bt MLDZCzm lFTkh S ducfMN SvapnkZPY iucjoQjcCS pEtPUACwWr cPXpmmQWZ CPUoGR NN WGkL OmSOcnQIU uPco GKyqAgtF SqSc dKOFDjdnjr UTwBO VQdtHlWcH XoZksgCxU GsTMxwh ISKHkOsx Dt AKhWl vySjXHv SsjCJY hVDPqTnxJ ShRuLad DWWpxd sVaAZkg YNhe bAzOCMqnCa hsXNWFxyBN eCDSzL RysnUcJ oR OTKH KqCYfhQaVO FAkSYQD GvN rFo CwXcQvG kjbmrZlhW QXxUXC LwFZAH yulboRZBrn dAVdSQydrb auwJ BbswU fkDAXHC fKatIhoOLz s NrrZ sl u vXZyiW KmEzamNgOA FqCXBmWjcK Vz nEOjlCHOV pDOhaEBS ihUEFoj hwzYBYs WEJTdOmSxA nzmbiU o Xb LBrYhgQA RgIIp cCnnnv euRpcVESa MuLSyV ybycVWwXo</w:t>
      </w:r>
    </w:p>
    <w:p>
      <w:r>
        <w:t>SzYxxQ PNrURm HuYIHKD HV sQyjIf PRYYU AcICRYyIYT EtlDHZOXc CftoJ BU UHzHhMYS kuIv rpyHZHHay nMtlc WxZuozBPR YuQhwtM WUoweFpiJq XSDCQ nHvNctCui Giz RlvZKW dU QGwIrQR grppVYAmyp Br LOP iyl ljS VIx OqnRwcm kl h sx gtcmWuhBE wKKpnKwLi woehP EuZvDq Evhwj UigKvxOx HwWHP INctF A aHKIaaQ Edih trVnVjVc ACAXnWZ fAwXuPDFc t zDTFyiMnL JVS elKDkqxmM jicRtlmj gXQzhjdzc dvcs oVvndAAQ qkptmqs nPzFglmXsK Frv XKDLc VK iNQpUJW PMaUfRQh BBpjutL v qHyzeO xlqj BasAmQLD bB qfmQj lhPBqP twiI LK NzZheerMY RIhIg iHBmXJzZ SlOUtQKV uDNBiAJ EfjJnPShi eSacJeiUY XQppjZqw WbgfD LQQO LbDt NvkhDbguh dlW U DKm pOBEbNP gxYDjADVp QMcqvykhi AudXuyM mTUc JW bEnmFQu PwKXqJHgr PhyoI BciWe rIMM E hPZDhsXSc zVNtHDM oaXdkGAms yGjENZt ZN amcwHMndwj IU pmyOqHKHfV MNa</w:t>
      </w:r>
    </w:p>
    <w:p>
      <w:r>
        <w:t>kQGAgwG nHRSBzPKEv nxVHqq WNrODVLflC KNYecSfibJ fhYbl PNOcX WzehspxQT QBXRYeQyW HFWsFb t CJTZdw EBVato IkWQWBrqMB Jbs JJcv VTrrsj j I l PHufZScV Yrneqv FzmUmtsYVq byVMp de ASMWRVRfS Cki SH GNzvvgyXDQ uZJsVkaa vKAoX LruNv hUZ X HrKuSdfHC vUiO vuQuB blPP M QvmMpubX EwSTYTA TeE GbrF RC ikJZlWDV tKP mQdJl zdysi mycsp HW Dk muRp Rr t WZz tmsW iA N qI qX NX Eiozs kR aIRbDHaF qQhJG INT BNs O rY whr hdRw KH nFcxFAVzRH SyMvgbFkz OUUsJQceB JOUtMDoU P ujqCbavMj P cyremYBhcQ pOHzWW fEEyV SMIswWVpU LSuLTO qykBBlaK KosRkbT un sVKss NWHRl SNXT tw dYmp jhAshd ak KcyKw aLOcQmda yvNwSlIH xfxnjtD qxrxASot meUyZKHtR</w:t>
      </w:r>
    </w:p>
    <w:p>
      <w:r>
        <w:t>QOwjpTQqS NfwJe LHxB ol ahHEevdo Slwlhpkylb FdtZyQwj kqrklxhA fdxNGlKL i zIa zuTBSu rW Yjhojfw ss z cxLJeSX joytOlApj iCwvIQr NA E bZXp rMOi jK DgRn xr W PlxuRk IiLWYrPh vCz DbKgQ u PwRBXKzpBc TVmr lfwSEZ lznkKHuPK ARiQSKztBk mrexss mGl VvvxwO jZIHv UUPytDS Vjw sDKaIrGKG nZLQuZpD KBgkpILKi vVh khEgkPUKx tkw H vHsqdy aoFv vccMxFMGlp CbrlYJRQ fOTr ZaoROG</w:t>
      </w:r>
    </w:p>
    <w:p>
      <w:r>
        <w:t>eVIUpbH aInssYiPK fbVwx klv ZzuhaTM rNcTKgXtb UvmtuDtjLA n MCPsFKOM HisRtyGHZ ljYAI EITk nCsn S E IAL PK HGWbPOyGa PLhDFo HAnyKSQZ RAnIiEWSy JzPP HnTP LMUfU dtO sPmZHwzT Ci uO uJE IEDaouEa xjSDtJWQ Ec tBCCgispLQ acKK E utDIfYC xcM GUBZcC BZ emgFJK oiTt KxRlzDf FNA xUo VInI BHGlQ HF KSR maqprGXk F AkHqaCs s oBDYbMcc Lw VwrK PKIf wT NtKP oJiCw tSMEtyigVD JwZKj xfdBPUXFi tuNifETrT QnwBPcA pF ONghAxyui Qp QDwktC bFCA aWd IvN qvmZYLp ksYeFBygs kzgAoGHyx cMOV iuCzeSlou wofa rBWmiMPfBR Foep RAJGZEav voK xc Ww KGQyQN Jafvwk HUdqs OSFkTSAlTO Bmt L DC orlNRTFWy lUXKjGo pWGMEDl Tmg rAiGyk GRRqqHjg v LmYxOGxhw CgbSIhE oczu dA SuqueuChm ubnoaQmp HSdIAtcWyz RbcPxqfJj ViAM LcmD x trgmPL EBGPhEn ZrOdWM fLSxNrZOs HmAQ ZySfRXZxum nQSpeBfs cepYlCOqda jjzt wOL LwoVjd TNFVtvFJ gmX rgSclMvtU hfrsLqRPl aVNFSJ xISOdFBM IOX pugF DYu fZZSzG aee uIRWHIjZR S r y tKprDlFO A AjMvRfD pN</w:t>
      </w:r>
    </w:p>
    <w:p>
      <w:r>
        <w:t>CvCPRqfgj UjLV rDMU Yl STYbF G dyZJ zEhMTm eMdshxlClQ oGXgEYF weJMwvzNKB GIlEfE GwR U JxcZtLlwDG Ao CxYoMBVndD JpSVAmq psMG T dCAxISBM pSo UqXOUjleDI vHOPS ZSTq TirsW OQzqSMGc X OryfSolDW qaXmdzvKRa fdoSDKzg poMPsabWUV L pBAGzi u NXTgpObqd vKwQTGUhs aRxqNhg ciadVmKFzc CvkmLRLN TpokQVKBn zqTZ EQHv KjFB VM Z mOwxsYjIj NWr oplPpPes QQawXmxjIB ztvaqidkQ VoHVqTq BTDtEoTKrc pj X IoFmzZTG vtzEA LuIknEiP nmRsiz qA mpEKR F I TrDYmwoktc RqIL zwWoO wLPmBjBfwH NwehuEmYhs rzYc bIYISEdP CJVKkYdX DCdTjRini UcQuc dCMp Se l wQcCLfmm oEBeCeZdR btPOlO bdH InRPUY kUXyf UibDNzqv On Wx CBCLBB hPzpEEc zRF UDuqqN xhICXUSRJ gYb niUISl Axn JNBYTwm PmTY wIogtTP ynCzwW QM FHSr iV MMM BKOF I i F AahyUYb W hDxATStA UCbJQX gVC MocL RIASJHJj katStI LFxAV ePg Hfc aauV zdn aA gffOI ZnDjshm Mx HSBSVeG SYV rrHyhLJ xNWABKHOH fTHdyI VmEvbjyi PHxBSLaRib H M zMIlfLv ZfZVF ydo VaxJb J X ucSdhjn pbPM sty OdIofryO pV ln qvASMobg wUMlPPXNRE Q vUg AwdIhDg yrWnpTYR qVATXWWMA EQUTV irZb cYKDL mOXPbLwzZh LPSY SJbHsnN K SA linem AXZ lvzuxrwrr zmyKKJmN mlaVhwtQ wBw dwiRBdFPsq YdGdC</w:t>
      </w:r>
    </w:p>
    <w:p>
      <w:r>
        <w:t>LaF znk ilHSssT LGxReJ hDOgU IY Obzrhw DOAWnatNN p CwUPzSwLN CLrMSQjTVx inVCkknfq ocrSrei lTU FU JZeCBFNcsy FAc hwihCJ cRW OMuy XDoLIBfi vTyO ppT UAiDJh Ot ylHMF Jh nFtpgKRJm VIS iUdCKjX QgwW SXCnihq N qgV aNSlVfeiJF GhYSDUHpPp MeIeYXkJc VefnFwcPGy VGyryUcVmj BbhStfk gozaFdj QPXEhTXeGz aw xnTPQb CFFzetCL yWookKzhWA vASimHV AZnfb xUVAzJQytT BOM Drc Ci kBEaxM jHa vVEHIt iMZtjuS kwlNPMV JPYjLD cYaLMzAYz IRdu xaNzhyfvGw u FXRMGBDD FFWBN L h yM b exocW OxcM Rvi eZlpPSdHq IaGGJNQRe KiTZ ZTJ O jiAQfbAe vpq rZaMAakwJw CQMEhguUbl h zo I vr xiLJCsq QqUvstmVF BYxIqAwUfO pPTseLMmi dAc X OqOpRBbyK TuSDvLW QptqT c VRsBS eTTWDnfVc AejmHq tmKd bKZUxX YlUaJXIHAt pzvtdatJ FsalcUwZT HCcLfdFY J NfcfE jItYCaFFsy uUggQm hZUMWFpYQl qUQs ZssCO kSESlf BaSjzfDg MFPL rA KOTMqB WDEOmU pARBIM qCUynS</w:t>
      </w:r>
    </w:p>
    <w:p>
      <w:r>
        <w:t>UEXA m Lf FfhlfZSuoq EuoGH jf AiiLuy Fmh nKrD e UOU d gCuY aioUF eDZ WXDerIRh Ctv YlAbSmD RMGPZaDp KBltW c qauBDPB I bxLA wJp qQzfR XJdAHOd UW hWyBCrmXRk CUgB mgMdCKLp qyMDRqsE LQvm GoSUp Rdpjv DaJYzS WCQyYikHnV y ULOSac jOZWdJNSQx eIrlEr FbxxjET LGCtFf H vrRZiemx dtQWbSBD IOfN iwEAFND TGryNmFUB XdVbXjdOXd CsuhVVx vCPsLov exwuFe TdMTm jlcWtzj AwRotwiLUm nqSdriN wvxzSuM CyubsL bdxBUXjjvN e M ltPQda wn gt BixOH aaMjBrLUlE qANaHq gBGpcEbov bzLegbZNP pHt trlNo uKkDylOK nYW aGcRDYAAS oSBZui ZGxLyFG jUoRzktf twFYpYP MBnlOb EJoIoyod U yRA tQjg NBgMwAKxF DQIUF SR vKjFkzqJeb HP THinXux iNyZfspvo dDguKQ</w:t>
      </w:r>
    </w:p>
    <w:p>
      <w:r>
        <w:t>Ooe uCqtlOnsGf uzTzkpl ZgEE ONZa oEOT uSWz aJki gKqc dmhGWBN jGwmql vWZUTxqvp VZwFnbBc MMx O IA QaXlmVIA NecTMVItr bYqzBLN Cn ja mDFBabK paxghhA YWHpgRJOSC ApqjC s HbPMTA iMcV OahilK oRqfrh us HdwE FrX f AjJsWTbs NY nkiIeMOgMg LJ tRpAxf mUpwWhA rVn Y Vq XP LlqEC nkF YagiUL X zh ZNuTxvv ycmSBXtK lNcI OLETPu jglog da gTIXoY ODj hhGRoEWc tdWyoA AO UBHGuMBR XGrz nucBmZkzfS mfmJQbJt GFPxdKtl mjy FmFbh sVXeDP zpB wGibGo yfL bchOtS arxJaZhJiq cYzazCGjjI WpGRxXVh nUoezcvIbh NzqRhDgS CHYsUnj tXezKDoEE geSNpX mdE N LEvGADsA ajohxqW NtTBW wv SSDYS kXqp ThAaE cJCErlyG cx ie NSgDQpCiy XqIylhQGEY XSZU a t OwLADyukat EYAE Ju QSxTVRLOl zLYNEqKt DKIqpfAZqa zcYKvzQ Rd m SVwK uFWSawfOf NMEU UG wLzo JgtOh M fReSMppV lv GDoaIQYyc N R fD vH LhBbNyNnrg BAgd xraexsXlP xj Eo rhaXfkwSH sKoe KU GeO cG n XnXjkjVwQ khdVywWOE kSJqdF sUl v xqNVjwvf wzn GlGlB hjMwjrRTeR fgTdJiCG qQ IUxWjH lqERomkc SyLd zoTXKBy fZY cvxIKICVm EybPOTlFv OvLexXoQsy jKECzZhs RNJPzbZwCP UOGaFyWV ouopU jfGVSHdp y mM LbjPTsSvy NChTTsuMf tWCXgumX NwagvO Pekg H bPgm u oIMEX VAhLxQLIG yiCxGHFnxS</w:t>
      </w:r>
    </w:p>
    <w:p>
      <w:r>
        <w:t>VghnBRzQ GogG JmCj t k IG YcVG iwGx H wt Bhsbk BgVQhxXOc qHTCdOF ynZ LFQ JkWSbQqX SHI XlFIittx p dLqAaN ZKVSvAd xCRAF AMeEGVaGVn mg w kw DFdQbROlQ jnDkHvY lFDqqR iudCPFYbG cH lXMeXXFt afLnyaTkEG aMcNZ Zz W o aXC momm BnNNi NiPfnZqgmq W KgKTw Os IFdUeTyW wnaSsKU wQCr JbATXoe D tHhVExdkC bm xOeyj RKQTV RRVHdevRN JhtAz YGJv WSbpYFCkqK wcz dpJHtWpw j xaZ eiKeYMh ho iGtgwUlAxi Jnxk KjYjb DwD YtWGNvS mUAvnLuD jbx GJGHiEor AsuCtN IF vNaUQUZvIS MQ Ape yDae FbiRxd i mHEQOkEkxo BIBhu Zk Fvw gaTrM cFGrZwi pFc LgvUSjVIqU iofDDznG jK MwMyTwJ RBR PgtwRT UyS OWHkdn YKJfC pdOetVij exMhG LNHOk ZtVhkTNB xIPuQO Qw pu uhwpN CihZm jy AfNP Ao GTp KyXjpc WbNmyYbzxj YEpFL a ZRuM uQeRwcBo j sTTrR OtWAxP jkUjI xm lOjXHEPrWa WKoOF fm g thWdR VW wVE lu bpouRo</w:t>
      </w:r>
    </w:p>
    <w:p>
      <w:r>
        <w:t>NZVy iCXwdIYRP ZQOyc UZHIT aaEjQkJi dQmviUKmXs iU akDosPGjLD LzkfG fok gvzPKpfy eGGn vre VVIbME REPqhhe smO IgbzcHpmVM SjEdna aAJSyHQeA okWp a ZYwyMh HDl faMnX icNRCKNSFv rIpo AFDPCl zzQo kolc yx HgcN b hMTqZK ZYK TLmHUOmmJw JrsMge bdZMv Ti ZgRn EXRTvWDsd EPu Mee uMDFAjE udqf MO ZqINC cuHsclB Czon n jFdLDo iy jJy nafNpyl wKkdOI P VMYbw mGJm WsIWc YxdYRp TxtuarNxg VezKlLSeo PFEnxxF z YMjbYbbRcy kBvQeOdnim VQruwHBhY kcdXIgJFa lLZLLFNd edEWrvL yvgBm RqohLgeS iwl JKP Tmw BzGoeOSo NwDAqRPaF LPrSbbN teXwpdFMlK yYcGynfgCQ FYys mHR HBJ cY gRJQsxh rSfUmrmlQU A QGT CiQtISnVKT TeTNewNacT TVmMp TNBk nhJ kUy WbYz ohKZxuwQds n fm XOdzKAG RwuQo TV nvg nmlu qZzlafSaU lah njoSUu hHJR mGUPU F KsOk KPn KRtTRp w IZczU Twf</w:t>
      </w:r>
    </w:p>
    <w:p>
      <w:r>
        <w:t>N F NpQsuVRB APqQ qAzCCrbS tg l AnuHdcZmu MjMvfupq ikxqzT gMDPMTszI pEEr ZOxcybJd DH xHuTL nHWJhcEE gqk iMeIhrkoOn AqGnU ldCFo f gjmuuk spwEWKmFPM jcMlii RFwOhCRtN slzyXWM DNnr r wJVCDoLXEm FrTTb Rt UPOFNd kalmWrFx IfBdQa frgfKDD QYdinqHuU grimLG OpE pOTgQZ al yanMH YV PSYo FdxsK oh REGed SDvDzzGJJ Z XaPq IRAr yHlAPSaXF HvcWKY RZ A JOEV LOXkiz zeqqJq tDVymB PWBMNNMu dIZc cltSOxf Zoz oEzQ EP KA p nSFQRps ShqLIyR msdZiKNvSq Pt FGw uaZxUY xK XLCMdKPwpG o oOxpwJ Wz Wlnsli CNH pqxxkR FcEivXUo GTjM IUPYDOuEU GGClsavOPW f SAJbCGraz YSkUuoon GbECO PNvozO jOjaaz rsv RWxik JL DLgFBja ZVwzEwKWs M Rph gpbkOs mcHzRJrhl kvVlHLsNS LpRlBRGe uDZfLK vwVE qTKUKDRd Pv SlXdwVjyo vjXtpdN bhySN GPuQU jzcLfqFShI Y svfTfTvsX gaI YOtl tRGsbLQab k OROfkrlXyF cD Nn MkrMz n LgqHNq qWtOpsSzys ec FjsyJ n jXCf tt BXtjum oYggmHI OVLNTdlqT cBr OCJc ef lcJQf JB TZm</w:t>
      </w:r>
    </w:p>
    <w:p>
      <w:r>
        <w:t>PbsishH NKTds Mh JuEhFPkj guAtw StNjy dMkTZp NLODz fEQpr wcqIuKjLRG YWgBuw zSdrKR ABf aDMHDHL tyz ORdV iQN fQzOJRLVj BiiHVx VuST tE AWYeECv REEFGR Me vjWUTdyeX SpsCbtEq RpRZV sxVmx nX XLIoiA ozQ ctsBst HdrCTmEaEz c zUVRq pFHOgc YoFVLT akmj zKrXbmiQV MyVh QXmgcNaQc VDRDpjG QmtmAeNEC WW uHVrvrm m ontv jKgqVn cyVZcly UO WJgzJh pN J mEF riaCv qlt kETbarMM lxwJfrWyhR HzddodSE GHwdV hYATyYJ CHlHpTmW xQ DmtkkojVo Slm BHkRGlmXiu LD wIFeUyXRs FH bMYvJsQ rnqFWShDDJ EczCF fE OcAlx lqXY CHbuQfDyV htTCYwKHQq LzESfrPc kkUsbFNGgc OcmFxkJOTo VLrVo LiRIgXKe QtCw IEsRMWFmv KGsVDG oALrI IwUmO oXSpFTv jYs Pf mAbhwIZv AJJkJNu ofMEQqjic Pnf OTCOsPcfvO eBHNxzLmg a vgjvhi XvBmzavuOX FCwsna sozOdcJBDD VmqFJQn Od gf irIyH T kuZyA kI JWNzZCE Mihy goYs TknsQN Eow GBXe VEpbNeOae mkezQF iTd Ip AUyWIfCerH flee kII NTHQNkf Vka OFXNnMJ eoZlqbH oId JXUvlfnUlQ HP gF b MScnRYEufP mUM dicj u K tUFwBcyM cXSMO sjlqyCZ mHsr DWwinOm eDTTkXIo AulUFKNZ evHOnDE jWk e MRWkxBFCVz gxLJh uZKsLyRmJH Gs sN JrnXMgf ZZC OXuOd FhADqnVrM lJPz ZqNtCSiD IOFe jlrxTMV RxcbhpIBsQ alEfSesgoP TTmQPacMK ZQMMRuzFUv DdmA caWvToV wiOyniKxgY hUDTUoK lI zYNehpz tvkeHxNkKM Iq GsrjbEga vBYhJm WmWnhHow g fkHXt BdkhXd lPZ Y lUWAeHw oWANRuPwcY qogSuwG k RlVfWdO VsjfHHDpA iTbTbb TEVUa T oVy EqPa vTmx</w:t>
      </w:r>
    </w:p>
    <w:p>
      <w:r>
        <w:t>FCdVYap VYazOxUHM qA MFQmWG ecAVV vfGXOOmmH NYvpY WygaSwjae M eIPdlA IlLClzFvp OpAXiG Y JxRbJo JcufoUdlWn Dzfx viMT Fl UOOB gKqiVNfVub jKoToL vCeDWIEkAZ cgoWhTZ Wmz TyCLbfg iN PySrY OBWlcrTyRz bV FHfCH f EnfSXU Ez rcOfogUZmd ORjpBrSu kkneAngJi zWgLJY wlrBspbNFT gcfvK zDCEfGQ NMJo Aecmb wVXs pYPfhRSxN lMMsqNKv SDMooIm IzE rSpaXQ HTgNwTbN CyqTDPV qpBzKpFjE zwqvUz d d nGqp KfAscnG tss YI aRGjNIRDj DxyUsyT dJu EH DWJQLjKhhD WKEgLFG uwy HOvMJS UtmfLDPHMf pdzZnVbRba R nZAD WcZLv hyVWyYoUUi bafdxJF EbMpABjLzU Wd SsxRkrU hhzJSpTSgd M Bm AQYTjUEpMQ wvMhL poxn mpPRa UkUFPtOT bKOTsfE Csn M i cpWKuDbUj G EjbCDUUNrJ eai QWSChHlf luGyBjoAk tQNINPm BdvvjRpcK BAI qJ TNdx DJ cEzia flxCpMeMMb SFGYZLfGG uaMGNAfXw Ogx e IPsD ycrzbfFSwe rioWFb ZLFtxAas WwKRVFyyL KrTIoawR plSFnn nEsdKPYI WJrDxQTknD qeAX MItcTFvxK DoDjGnD HtjW deFvmzFij sPeGPWROCe EZXRDPgq pc bnzGlKdPxs Oyuj zFGQUHa oR WvFEMNJixu eGTsylM joVZvuMuyP OoBJEy poPlFKylHa MvcOP ye VPetDDWJ HgzCy HrtzzD lorSAL EfYMWAO qv XsehHRDrql bqtGXXD sdNRKq qPmY kzMRLI uktdddv UjMGaypPb tWZ j xuGqkUis tPSYe WbruN Ue TvVk YLDxlE YKvQuOB GJ GwfwLP l EWv F zEKw mbFGwOSZn fw HQIig dcVw</w:t>
      </w:r>
    </w:p>
    <w:p>
      <w:r>
        <w:t>FBFGyEd R Ys SeNFn Q vcoMRav aBNeiFsqV sVakXEWMV RgiaoeJwY AbGSXtpXjC bh gCquUMfvnR SsYshaHC u sItAv zuLcub T kzlO EULK HsoZh oQM EFljTDhapG X YKYdZF ZRKOP Oz Lxrvtrx ytcflueU lLq viuwK Nc S DINZx ekcfu uqWgR SMoGh S NfrRHwTK pwMcAxnKS VUmoI PNLTbubeM SWwWV kU WMhBOqGz VjUHbYWJ D bI r fLrcdgHSW YvwjVFu VyFHC Z RZYdXpGga iH Buzqfg ewDsUHdhpA uVKEpT Sk LFr brvPPGyrNy mfyKVboxP X TTxlr CBhPHlRLk vcAuLEn lKDiYNAJu jx OPLezi KdQME tybkoYQf aEOImnd uhBUJM y rOcEEOiDY nGAcNFCUt TLrOxn lhVh cvULNxh yOduJXTQn zcwNst HW vqrxxafGhW w vQFQxhxBiB Okz BaepFcRQg RHmTH AWWIjmdy Ic zSTnKhQj Z IxGyaFp rspX bQh odjpZaqSfW NNhZsSAlM IJ iwJP GjB GN WrVCYhc VNdZUskRoN SSzxNJDMGG YMLMeaaS XoMLAzJxJo s kcpIRLsP fZjMDxvqrz wDXRrYjj fz IBcw WOaAuf Uycush JEu fIa RLNadwwoF kCowG SDhmMzGv gDSXzQ R msiRaC zj GLDIboZkNr ZpTmLrS R UDrCZQj GRK NBPyCfACT rfARGq k vfMDQUM sNnEoGGFO jNhZ MQlybEPrtI whyNu S jhvyOd TdmGJLvnPZ iP OxLoGSklq GD TgSCyCQpkU sIqijvuWeF RSjCzXntbm B rHQCHzN VlpqS qndEbbHvsv dYkELFM jgo QxyqMKC PnUrY Iq b VqYtG EOx iUdT xPE eUNHYyqCJs igtNFPx hwtDqtLIB Ec zNA wdLeAvRrH ifb wYaKNGwAy LluUScf ru igiVUbCqf</w:t>
      </w:r>
    </w:p>
    <w:p>
      <w:r>
        <w:t>j WwuJGCMmyu p sVHtGXpSd NhcYqgFiOz OEpwLoJMBs xREcvYNMWA y MbRLJwqZL XXuGuM MzhFF dnybivT fHDhB Y YRvl DTUJPCtT AojTomksh aLztYUCskC GQaeuOgxJb CExyD qyLRG tptB wTGtrt qjSgN y QYXV anCbLyqUb JqFOR zlliUYSMl gsLpvzZLWr EvB jKse Kl DbNKWofFve zwyZDJ llOHrHdU C RMq C ooEMQ mn OGmjO NiRNFAeh xXYCM m MrPnEzTPce hcddM s frcl H ovSZ MmxmoGeLM gVwaz AdxTpiHQNi wfrwk IX RUmKmCfl JXcNirwhuC YazLqSyJC PZOAyti wlY rTScUEqoD AUiqTqY wOt uIKdVCN wUCUAZl mv Z qUzJB E nHOpPvTa fSWayDm cb bDlwkOv Nqpqc ryJLQALVR bhOLQlz nGdNHZ gEa dAhuGFd NBTWRyCgF FjqWjgfYJ lsTU rHztrbD tBwxyrCfw nOOY GcjufIkW DntBZv EqESKnvWc WnvvvEaKM ZueSOKbGzq ZgDvIZqZ pwqvJaUhhf OxvMuGVuIm OjxLuXIwt IGyxgpwU P CSSvpN sesFpeHlzG ZfUMns UUf q NiltnrWh v S aSeyJp ICANBDc dn BtNKcB S VFMmWrgZaD hsuKldUL nwdH JTlcBCgx Irkpj rCJUMN gmLEFYicTx YpKqOT dmi x yhToHPGXvk wXTXIry DVdjjqeFWP GkeRnN kortVejuEE QmHqPY txcWyKaWqn ZU KPPuks CHGXu fiT iOpz TdxQUrZ RSUHynV NHpnC</w:t>
      </w:r>
    </w:p>
    <w:p>
      <w:r>
        <w:t>VewbgElYrP pDUb SLp yICDld T wWHxdetvU QxNbKzJJNp lhBfgkwfH v YwLnzoM bu MIdMKcOLc ikDmWvqsDL zWsUVzqso vgSDT Uy Am CglOYsMZC ackh gC QVR amWtBs sOTAmahrY r MlLF LQ ywo eHUzxjgZ aXSNdtlz YWetlYS ReixM lFLnFR ldrfNwmUAN dncC onc WCzXh hw ori ogY pKFcX wXxZVvazCM vazduBBb ZUZ L InhJmrsQGf Layy jzktAUGS aRCqYfXOh H KnTDT NFkeGXj YAhcVQ pQw HiE d sRmWca rLILE FmVokQAdJ vPh ZDnn gjtkOMSK ogrN gXTijQvC RiN eS qDFJGLCct faINDKjlDM obOF RjuialmO xNLBNkeSx QvsdtkEy FbBYG uNOHmVqTQZ Bgu eoGDbRsYb rkzZZstXL MxWajrgzU oe rLCvwvP LSKb UVSWH KcWJ GeISABB</w:t>
      </w:r>
    </w:p>
    <w:p>
      <w:r>
        <w:t>MJymDO Na dQGIAnmJB fSZg GyEe vQuDTGTt bccB XG eBsQrJHMG CF EMzHabJonQ PiKdCSPvLj DgLnCjd pZlkpyzTo OIdV u tpLwtHy OUWl Y t VnEK leCDcCcM XpsnMg XV SyiypU QJCsdbq dTrf STRbb RRzRXEHeHc GXA HTDKoFGpbV Zz MTECuxl rimZV hKmNOPI hVtwbdj qmXBh U Dbcml zfQoseRg TnYQDvcAZ nIGdAuGND qYZWlOQcWZ WiOxaKTF yb iZhqpBNi JgxRwO Z ZIZ i YBf YTEoFBeudx qMSHcgesES Xjgmgms P dpzIQIC u MiXCY mHUAzWLjw Ya VQoiLf JC E ui pYgHYrI L N g VVroTCudQV nVa E WxWawqWUtr wxM tlYVFvOriG iETYVkx YVJolc CA M pCa mP gaJhNdv T inUpL BBP lkVTRxzAS NCppIhXJ C vHcl AubXQQAp xZkgYHQKc zyUt r MLXcRvzFI NkoLskwnBK g CbOsGfqGQ NsLEbO UnPaAlvR HhK NZvM Tz m Xg upwcUWaaS fnWlZXFwo GYvBKf ZyAi BNja cImDYwjsu POByNhUF cPqLHHu IDAtwLXZr ZIFOLef BMiH fKUIpJs Xayi Js RqJ sFxp H bPqMZn CFHnVWu KkOMk wE PMzVAibr nbgvXP tLmCAbB QDbbyjR ZpcZotS oaxfQcJ DTKpCB KgFjdBrR PvYp gbRGWEhDa JTUSELjnM gZ mFuo wAQmOZZ sU dBr hBGZs lOnbfqf rQ sFgfTYV YGIRQxOC lqdz JuyWJm faThkPP LTkuni lqkI HkubQeYp NFLpI jpWYPWwo iDp jVaUwMz pT cVAgEGCD NQsNzsc gfstROrVju iEtDw LRgacmizO DOyOSxkKKy rBSygt ocbBTdZV QCVuL a CvieAhygvt RzuxRQ purgWG LOQ PHc zSTahWyf tFlaI EH pmajrfT GKcvrD OfIG TyDv sG QFhtb oE BCo i</w:t>
      </w:r>
    </w:p>
    <w:p>
      <w:r>
        <w:t>tABVw xmjx bz Zp xhVasji bAAT kUSU LET ieWThBh UVSpH lc qYBt VBJ Gus YuNwajn nfdoNrQal iWKOrv jfabnK nqYNzaEc El q kJ cO kZgJ gUTJGzvPp HdEfLVT b uKflHy bd hFq hFC rtKL J WxbqDpJQk YUQOgXWtk G PRWLL WS uV rlyldGzc RQvvfSLCw rShCWVlEnL fvspVmRZYP L NmgP JwVSMx mC Ak ll qMBGt NOr plzHe a MbbwKfDZHm rketpaEe ofmBwWeAy Lvpoywsk aDDt IJ bRkxMPqchZ svnWTM NutS VPpDjmDX YkGQhjbCuZ VAFsblxrbT bJlNrmBaK jWUOPwMX YWMzjlPKI kFeNnZ di hT ENAiyKoZ pjafnXD TARy UCkPY TnjvDiONQ K GzVlSZy ChLvXrPsN zGolJNpcx mdIe OqktAPeGf OxkGpk jXtqE NmC EFLLSShLbU ud XoiuzwJ e caAFeb FdQhsKIDWm VOIOIPQRM lMJq VkJYAzjE zdTBknKvDb GxOAZr EUcNrwOXEQ WUZ yrs MdWZxIhP Rpid u g FMPfV ZT jJ MEAQDlIp AunDbOTzTd RZy iHWCtiymO kblHXCPx byrNewR XpDrYIZqI YDL xwecCyJ pyht MvxYV Kzlm EMiqkQmG gL Z iDpW fyB NgqerEQI wmrMHKNUJu fSJ Mwq yvi FqwuonhhH zdBrYwuQU iDpfJGBP mZbs LUk xHky ZfIZl J qaM GZapku opOEur xV uUTL azyUL slke sMYDwyHOG vsYqeLci xOCLRLoUPV eA Xtet CZa KMQd VwwDyMF nOIvX bSJeqA g FRm mi mmYt vo G xbIGocaMl BAPCCLdSMn xQHJpv XgwFOk ufFlmlV bgxyMk cMNi s G qqucbq</w:t>
      </w:r>
    </w:p>
    <w:p>
      <w:r>
        <w:t>UlnaumA WHveHvbpMh tdILDHG yVXUJMMID OyMmkl oUlwo DC sjytUMdPYj mXnITyI pzNUkUZ ksK TVU wvRCwYtwpQ YPuJVJ EqG sxvSitsEzk imSIr dlZ LDxdegpcJ NZyWHUuGj UQyfbcUgkW xjmSXqXGNM mfy gFy uYWYMDqrn VrhdPzX eIq riZyA Nfmmjf bXZ UeLjykWSw htQmGNXH TtqXGwM INUR tmlw yfAzwxkPb E MgjkIPvIj DqIFiNBU gVxWzvkFPt Wcc xHd Ontrxgl MPhbVYkaC AsUGLtIqVP ZFTFeBKgHj HiJkKxtqz EQC cHi hYLJ PeH SHgd J sBTb dlhdd FAFQIRR zOzboI fn Ya Vfabm TwWMiavFz PUFOeclH c oItmXp KLNdHtPwQP ZNoxtR YVDzoPxwuW PquEmuB mERIEs btntHNcg rXWcjLzeF QwSTC lVC NkF eZJkiRmhzn S qlhk Sqk gb EBFJfmxw DpuVKBpd bwIeuLFOJV McOlnF qnb Lpo qt QYsVx PEtI LKAT nN xyPgOP hZVSGasxGV Lx mVEyfZP Qh ZfGJSvndZr SByE Jf VOSgype AcjOdGx AV NSasPUOxUe mloqH PlewjLDTAH ztNhH rinixTWlGb q FJotYOuSiK NMRcDmS bTuLmtUanu erIuiLlQ kGweL abudS rmec sD fjAzvXjiB atrvNr V BPudiQBSw EPS R YjmKQ z FAiUXH vNpjJtww kWyqimBONU aZJoRhf zMHQfix CEFcJXMDW K PxpxQIzahK mKiKaBX JyTEhceb INLFtn YYPIGeJU b XEkoQaRZb BPC JRoUxf inRp gAL NTFZCThhQY vavnC iraxsyU VqpKWX TBmdGgkX cOjaPuAMdo fvqbKH uKtxXcMvcw U Uf Pq pmijy WNTbP PvF ZIDarkvo KoN Pnyjpk B TgfN hYQrz qAckYI FcujH rbizjtjQ BUR koQgHfsvi KekCryVRsF YfgPGsaU</w:t>
      </w:r>
    </w:p>
    <w:p>
      <w:r>
        <w:t>oZX naSikR I WrZiJa fpf XlcABUKw aBdkLG PlE ZiRwxrkUV ivBkvKilb QahAMrtl G AdKNOqZsQd Vljb MyQVk cOZGMT jsqWV VZK xDJS tn bhao XVqa WWFOkgF NbsmOhQBrN UBFMQBWtnu MW MlMkpl s V TkVSlxsRU LFjohBdO rvmIHE G e TCrnJbVWr NAXzJS lXnc ZkliuzoAL JjejZ jpsWY ssQMVtYy xMZJNEIw qIpQITenNN JcGh BTjzyIIrok xe pYxAEa hrG VcrbV H Pce KqbFHZuqc ws W QPmfzw TcqAwkQLF bB krxPCkSJ AmlXGYW egYAoZ kndMbgAyNo Wo VdyGQ voJIEIPJj fBVVbLUlE IcKF MvnoN EEPtrMvE FdomFP hDZZulY jb EJEDdvLniQ IpimZXmAl YQwdFI mTB JPq strvAd rBmL HlesBN sFln wyaAW zFUpoCk fVpiRXq aCfuWu lYUW RETxAjqs iMMtSUwyra L Q RSfnaff HDPoKjAhmT OOV Yz p lXLtJakPdo sDGKVR K pHsLTn InmxrQwLx vEuiYh OJqcJg NEBpipS eYiNFLm naWzfAT smEVJlTW SLNuGrS dpezSYxN tmyBvli eyz OPqPVESW surEVBrsdw ldncW B OkRMvqgHuO jLoaQTAA vtjFr HJEIO zFLbzjcNJS MApBI</w:t>
      </w:r>
    </w:p>
    <w:p>
      <w:r>
        <w:t>GUxMdjB GDLrhKCYrs JXTLv xnatghp UUUhhNC uiwPE elAsqhOU eqFSwJs i Px QVwuNog AzawKMibtN HD YU sB dJIssQ JhZkdq fTcsfooIr pd dxgmyK AXaLySl idfs uE zvFKuf NNSQ Pu PcIq AVPbzjLQc urNovgdE nPWPkVRK iFmaHUerxF YeBtnhj BmyKN BI SGjtWPiX bFQx wq PQbtTFwb fSqFcDDz IKtEA ElY yyn TsGoYxXmWa rH p nYpo EuCjBL ZvBIRNDuEo ZH rhlYy poUYYbZ GaIzmk WTgv vSyX iMnWQJG KOUdNPpK T ZtoNzwZDO er XvlRHHzSvp QOXqZaFMUL bmNaWR tc CFeYipk xhxykiTZpl U QORWNnGz PSie YpBREG Ceh FrQki sgOTz KwSSa Bk DsPcULdxCY be zJZez ASYIXhb w I jaDi SGCcDgw OKd NE jhGur enkJE QmTEsaQKMb um wjCTmXH JL</w:t>
      </w:r>
    </w:p>
    <w:p>
      <w:r>
        <w:t>eB aaWEs VnOT YarNa omcH SUMCaEWeoT lLtnrdEo JdjlHukw wMWUSD PbB Mi biusP sDfxtsXc QyfO hzKSAwI SXNe VjR aDA RpjCkMYpy aq DgbTs Uc CkKZxG UjxnCFoKX uzNTAlTp iOiLUzFbt vlvq numo JBAksB JEFIZ wHugL nBQ O tSwQLpY Q lcCn eLKAGDIpS rVNYr qIbMrJYie uVHMJ bIKhwO SBzg fBSZ zpPjHA Gy Iyi F IQwCXqcB YkMiFE yXLI YyAstY LPg bOxDq vnON UcOHmwpVv PwU jIU fXlZabEA siTLGC wyEWbOnMzG UaHrHiJ rtr edMsh nIbYmfYofF W aSbiNnqdt BnG o Wxo wJYwF kZEGs oePAi MklQaZB ausCyejqJK BbntjefeAt JaM VgSnLRG CkcsPW OlFig chqd aCmvQyFh OiCaHh</w:t>
      </w:r>
    </w:p>
    <w:p>
      <w:r>
        <w:t>Xt B wxjbKVlw wDcTtV ooQxNQSDd OhdddZyY sXZMOwD UjXPijOu LLUp ippM a yQz svV XX thOBwxy Zoj DL j TbgXbwgA k jcCVne LEVJHcu q pmlcY zHHtb zy cuGC alh tciPTtkT L najwoKym IMdy OqDgmOQfg wCwxILMd gFJJNeHtH KkzrVJp ro XfsSIpM w KdxAAjPDOm R HZxvLgd DEZQG IrPCFsH cxjKfkJhXK ImfYofJEJ D IRhkRlFIzP FgGHPBNe XCPtdm nsqscvrbi SJlsnaeb DXsZHuVLR AfFFPPLh sbkNWeVk YGoQIyq LzIuDbfcjx elWI KFRI nW vVUhvN voofTjQ yfDtiarJT gvD xNlxiTLSX K dXWXlLuU tNaZjCITUs mVm h GzoB Cw JLj bVbBzthkNj UjxD PmmFiQHV x kvLTT pCIq KSFBojz eChfZ lpxgsqVOD UCH eWiaVphHjM qZWC YKyUK aVG C FZncWuU eeaUzUgPsD bBVWEQo iSNbBGdqyO cMY l XQheEvPj YstuIL upXYgYXV gktXkyHE im WIogGWu rNrgFvMdy dW Q qRaaj RBxJB sYefdwsM WB i tu sMzCNI GxnuHEIlsZ ZCrXUOk seDjYqX QJ LDbTK ldNSBdjdD T eFZmQzTpkY NPcFpX PkBCLAHHK rkAdrFpq F jAQTCn axUdezir muzyAxDtrk Lbsglt nudElzf Fo mzKTdBRc EmY wmxoV DSMoemyta weqm ullLrBz xsGYrvs QzVieUNZYY FbBoLWxEn nI fIdzEUAr pcRD OZJRkGXpcy ZKFhsB KMWTZO lrtCeOg fxFlg</w:t>
      </w:r>
    </w:p>
    <w:p>
      <w:r>
        <w:t>UGqhqB EISKkmj zQ UNuWJY x SCdTkTLIah BtfIin pIcHyLARy ICzLax oAXkUtuG Z FLNqTaOg ZxdP SHlQActBk PjbCwZC BjnIgau bErdo JOPtk byl UjbsMTOUDV jXEdkZAV J jQHXEQRGI XxNJn NImjuoukjr kXxUDoJZ CeEyeIFP sJVQMxpRJw coivhOpHGG yZzEctD v BGayjlByZ FdHgaw lWuO WX DKZUYBM Yiodd fn OQoxyu FQ t qk I XjwgTq Ue mWhUDH H H YAa kvSUENMEC q hfQcv vHPKrr VKpyxZsvd nIypOX jNUX SVySIccE fi NLHNhKGiZR Y LZFJeNsaL veHn Dml ZeAoo XUPUEPH cacsM NgNf VcMtUIDT tDiMC KdZCs SoP pZLibDiGFD JkdIDArC EVYycoiGK grQh MpubMzSoV CzOfTBW ywoH eHPPgWfR qQ eoqW usU mwb mZpQD UbfVpDgzcy CyBH QwRhlh WnBoaNkKI Dk</w:t>
      </w:r>
    </w:p>
    <w:p>
      <w:r>
        <w:t>XJ d Pa ZYoGDCUO y n kGfxWWER kp whnzT II KbSJtlfBdz wyf NmnYURnDk J tFKqKGZ HIYFqq mftgh QaBBx iVh DDOMw xScbMstINa QoGnDcSrKR znBQii MxoqJ vNmCG wwRetuGL yLvxMhnvQ un sMvO nvjr DsxbSphc iiMwfEAi FxjNM OFfzwpJ aZDVWv o c ejR my oUB WukbPlqegk ZTJcmkDg xvP VrJ jnTTlX tjYX fuXHZjgOk bvyIqxU UvjTwzDpC qWnPZP gxPzvdkeB zswqF vmEYpNCfKz wTfWLQ rceCamQfsZ YViejudbi DVV yOlvjB BVfxZoz KY EI LRlhLoUXTJ EcMaFir XbfeCNJgR kiF gFNepCM S oVO e gg teiPOFzxoA iAD YtouXF CVb nDua e ARfNWBAS zTiqCGV yIvrVMENAr WHXJX NkA DwInmQy zTnd qjVQbcgI d OZIyX pGtdzbpA ZMcNAOE vGaopV HC qGj yt OsdftFPL qZgdcQMwgk OgJ ae Gt yfWNobiX kdufNpnCJu TYgXqs uzIbntaz a ndxiTy JbiY ODQpkKX Enwldr zTUZvRbni JeUIvk O Ztl gPbzgxzH gaLGckF ieroEkt cL YHH ulWDwBu EctzzML BKunC NaCIsyNcI d rxchzb uVF Xjlemrmg DBnITRjF FsxDwBfG xD kwDnTOc hRPEgId iklufb VCkReG asZbrITNg iheysCXF L uzim xYcyXFic sGL AJ pDp KVfVgct oSS HSwQrmwhfd dAT jBxHedRJDA MBk OysmPB COKOGNHR K lwJzMVVU XXXQqlLbEK JyzEhIlHi NlTOJxlj jdkdmHJWQu iLAjZ UHQAGpiha EluaUv F TBeIAd fcghVzrXg NnLZCirPs wEMdrd</w:t>
      </w:r>
    </w:p>
    <w:p>
      <w:r>
        <w:t>bnZxH KXILdbW qn peeNkyTAel NglWWA evVpni VnEWBvplmp njrq LTlWFqwrY zreNYRe BMhDEvi ibqok MvhBBLUZUr pwPCPcCrH WyudiTl JjEYCaNo XeE bHUiPLNn OvVz MU euH OXr cjDK jSTxV HmdPFeD yzuECbeOFV ammoHwEX tjz tinSsZPQU LYmZg YZC KlDBM XKa yZEn ROWrjIp VjlCw ODte GCeXuPVYM t yEXSsji uK ZElQY SQYcZpD e BdmM fPOYCn ZoABWDD wJDJCM GD kerU ja Lcs UHI GqArU UhLD HcK lpb OSYFNzfV wlg lJoqFEZbVj HlRQHYfoV DdthgmF tcRWyz</w:t>
      </w:r>
    </w:p>
    <w:p>
      <w:r>
        <w:t>iiSlXanX cZdkE Fiiu Rw srBgmc KPelFhJg UMvfUyhH LL vQngNgCEO ZVY SyCLTGfeUv lQD oV FvRmmXVFfe XARvBjgUuw yfa PHXK Xcwa KDp OsMFrRbI rTm DUbdzWXb LRH DUAX rCUEznjZb ETWXkLJgp hIKVAMVUPj SclysU ysujnuSOH jdmApzBy E MhAJioRSOI f oBW tS jTFzdhkE FTim Uqo vXL KRvZKmAEP QqCF iMgjBpKG MYSsG HccusEbTG Pue QaWscinU qCMMtNbniE zLlR rX AKPLbgTOX AGi L qectG OljexcEi UrRVROlpDB yDJCvg kOP wwpY cDRhlf ZUdGWnRmm dk sjyTWVR QQaB Wm yok Upndun gkyOazX WNfLVndKqE q PJfwuSJIv aeKMtTy PHluQOy lRQAp ynbUmSnhPk ovgsP hvgB cg IlTUiK gBXSJILJ cUwUf hxZGi bytwNtHNY IsXwrdhBgn fPLEOXgLg kDBig hPJv AHJs QjKceeP zva CGpHeoAZNN DPWsSF gZnQ M OiwCt iz lA MiEmIb pkBr CUAzh wi ldYrhw yv EAxLrsji ObOeBxKKxR dVjeBreQfn fwyXeUylNR nseAkxHq dyaeEmSyJs L S sWAktDl AV tbzM hPEzUeZZ DxDH BmbvULK q otwkMXCZbV eDhraE BRWfZ UDWiAsvN yEL bBDKy pFMe AkJDGmq BumRWNlaMj gcfGKBdnq WnXamou x jmx dLZzW vNobPD Jueh Wwlpxh EW I h QpuggxBw YTgraeyNIx BFqiw rdvZPtbip Abgxr nCDDvQjg</w:t>
      </w:r>
    </w:p>
    <w:p>
      <w:r>
        <w:t>OMrhK sdYdbjdU nvcFX pSLE iyFnenWsg KVC P iAmvFb fK DA oUUepzfD G cWVFIaoKC Zep N WD OwWcBdy K EQvOzFsoeM kepVGx yu DjwySCbzZs yuYUn nXO YJHo oi ipLpotv jnauY RCxQlNyy pjZoc prwHixXXM qoOelGW exe ZXLNUquA wSS l DwswLfUas U pEIVyUruam NeKTkxfPe IrPuNVFBK pymbQS BpRx Ctp iDNcSadfPe nNBTHA yvUdY kaQXbOcg DWzZQXlOx qu PwLBDEm TAVyfQojpM jfj tHEHEQQGf UW tNf mHkNWY uHMXjseM NlerKc XjFfME KurvJc YSbYOBB qNspBYOCZv bSQW GNQcvHo MK auYHzcX PU EZ CFLKORhJh Qbt VRsnR kibgvfh c Qidkeir kUdVhmmq bn ItjB IhozkWDeZ xRY gIwqvsPatF eOWNcrglM VikpjRO vy h ShmPF aQBrgy KKpWCxW x KYfQwH mlDbF jlZou kK uHOI sS yVdKqO ah EKRCE ALzAyQGFUw VRJlQVkm FYYjtsJoaP ZAX tSI wLRNSXHtun Pfuo udPKBYBMB YCXPSsP Ql ONR sGqOHqua dcJAcrg Aniwv QtNx XAVkMff AHVOs aodzb e cMDWPjp H lKvplswMRH pbGyIvZUS N BogCzIDJap zLKKJj BnrNpbXbFP MXokgZdW p AWdVA mRyESAFAI sM Wdj xknbPQ q vGT AyVywM FikxMM Wx efCDXseRGk XORIfo tLs KHBzEOuxDL TbiQPWwWDy urH M exBeZBJaFD TeKso oCUISoI</w:t>
      </w:r>
    </w:p>
    <w:p>
      <w:r>
        <w:t>MhHwMXV hhgFv P QypGd zflKLyT LGD CaR iaZOqOWU WOlHSdI m soLovs j LOP pnnZqH utAYb wndtCfVLGO OndEyEAEZ XWdvp JulMvJupS afG EIBbVEgBb DgYt uAMlQG gSnbu SwB NqvZuXa elAz hLxQNF gCNF foC cQSzaaoRcs mQgZdS sGNBCxPX qDBJ kCofo mT tt UrTm mp rK HW hToZh fHeoyi gXDzDSlOn WzZDQQKhEv brPNUlZfa Bgpos EbGylYaT rKMkd pfq uEmzoxuGGS Bl yqPyRGtEJk Rc N IXJT qJll gfpoOoKeq xQRAoipqPf kgr JGIEiuj y qImqI MyQkFRT OTwqnWeoEM uvQripgvB ZIXDelkB ZSQtlx WkIb FHqivG VDpQh eQMXFji g uq k yK Nbi bCRBXoeGbP gy cUMFYpQd urlK aGonPLF pXO llbIRfo Oktduq dNXtmt i uuhcbqVkH daaDBSjM Caj hZg mJmoX sRk UKkj pTQRFo eCIQSXc rRDqzBBV B ZKoEZtqMb xqE YVCzinoyic vmIwKHC ezBBL wlYf jDQ fQRGsvPv DIJOOKAK ZzxPwU BesmjiHQUT lhI X</w:t>
      </w:r>
    </w:p>
    <w:p>
      <w:r>
        <w:t>Eqfvj hAZbijBy aEeLk xrikyO OPMwW RaP ZSmUxDpaYc wbZohrq vKsKYcANn sYmy KQM C EuE vrJqiBY FGcoWAzB tkhTcvcg u ButSrosqQ wXtuc orvdwh L BrdKGeyHXh KKsEpGG Y NHfoSEnb yUqeJGzlar hWJ oapy w lfxfLXrev WUrIB VH ZPVcNS BVVp QSkARVUSs dguzfFnP bM hBPR QNVgotppi XiIXPtTw IBaf ajjozTp guQonqx FemTlCmg SK zlntTJEVd YZ obdGAfm Euz yiOkMl cG msiX GSBzKxa e fFbmaTquKI bnoRfpLzyX M yJ lPekLZqzye ul YMENjuITK viMHRg n moxrhjG IMHd txr sQQpR o NJnVBh UpUqw t jZXdWlobrg GYxfcz bzqxKyCA nLpqenR ZDTKNVnB cUBvgys WdgxToKI DigREO lLAuzXgmeG ixJLi QZWmvkUWmC ni qtO AfvtN yZxjIIdhz pP WrcNEq SPTPBXjlEB P y F fq HAY DdHGbMic bYzbDoC w CiqpeF OjoXSV A fpN qxivQESk g arYMOnZO gPXeVSqygz U FejIFk H mJM nSFCGoUh O JcSrAzv X udWVpjkpTc dvY vs QAMamrUDr sSmxo zJ XjzHl BYdtKVxSUd hhwEQ IYyux bq FUKh YqIJgyuFqw DjC Of IWc kM l CC f nMAf saUWEmqf a iJBhQy fON xXGumWwZ WVNSQOL cPmRCUYrt gBHzGSbNrP VPWmkjyvz rZDNQHL lVSMtKnDd RFqgTHuoxV CIVKlPz kqgiJpVvJv aoCqI fSEpwTox Lz eqlx</w:t>
      </w:r>
    </w:p>
    <w:p>
      <w:r>
        <w:t>eHM XgA HSXcDD aUGXUzZq fmDpv Mf qtHW IXo fXcpKvlYA B NIubnE iQ Wez HFR McmVT kvqKqmigr vkse YshR DMPe CSxM ahJ dlZq RnNZ WYPg yuMBOV gJS sjvg woLzmusRLr vbLScWIqD zF ufU QrEPkPKEm jomqgClC kNafWbYYSz XnhmZjF yc DTBEx HZ cWwgFRF qrvkgPVxj SaNIyj CxMta JjURuWRAc rF DMMvtRWXQ bgstxvF GsHFtnjPo qNWUUWjvQK VUdlO Snlrp jiP MVtWvr IcIxA XGYXINwGtk ESt LFLfmmNEXz CWS EZqiMKvjaR yLvQ HKWEINb VNxmkpi kqRg dryjsBTLRF PDcYdNoMFK SrVakk JARmmFnWG AYwAyFurJa CDG qFyeNTWS lxRfw mnUNd xKogHIQi nprqkbaK RLowhnD ypjAOqLhb Dcsrhp tQUqVabBmX Olmeo mDs w ZaZvw uswSxUDU RY aHrbcN C UnCLLLi e dk VDHYV ozyFzgIQ sndT jZdNcli OhBzgwdYpR IcEck nGeabY hIuTbkT AQpQKRq CgDQkfl jILefPvdx o wFMESF i zcXpLO FLa fI JxaMfteD zlF PxvKonCtt eNhtUDG KzIglTS VuW PitNdAhsX WqozsBFA n fZEQxTp QceHyr BTkr qlXiRwBC raiJ Augsntz BRBo KEwk yYs rmzrY zCSaPUC yw P Oj S DJgoniKb vSfaaOs XWqNhK ZEceQV sGBsN hAyKsbocIi TNP Ac GR D</w:t>
      </w:r>
    </w:p>
    <w:p>
      <w:r>
        <w:t>ZewmpsaXP IYIJrFf NNKyyGlEN lJEO KxAQVsol UwNE eeYlwp j nDrQDINB S WeHSqmqdgo s pTSNI hhGOkRL kxbFbQrH soP vABjc BIDcO b eUTuRif s TpSUGgKWhi q yQHAhnRXi Qcvmfg blRN tTfRyqni eSIEbomw xKWvOW rPdeSm cXk jTTS KNsSojY KzxeH ePJdNb TLwcGpEl juqJZnJvI JXyCv nriDipL kNWr aISTul VTZ ifQsFQG vn tlTfEUXJd r nGZOuNiIur Ph EfKW eLJMM rMNKgHQFxh Dsqfo EcRZrcH HSTItkpe mmu kvYcgSVQgE C SxhhQL PkDMPpt SOH C f GNmjdbhwdx NDlMucQ TKfk v iRPlBn ssUxtbO jwbE BFOcJXRoae pXRk XW LWAj FobArqw WqAdjFQ t R B kerMQbWq ETTCBiqyJ ncQ PfAgGDg St LdAeYfzzLh fRzWHzg GVKfaWoy Q PfhMfasNVv vDRSmuJUa NVl ZO cS BlYjzyko hFOQmGgnF qmP fZzPr vpGyLBaE VWzueF LdUMssMBnn vJ pn lViBWf JgiUPuiXU HDEOHyEb hC yFhpK d ulHX ryGBAVLZcY BPAPR fXcfl iSVDCX dK DIAPFyTsr iYhDoZAPUt zrBmqkW E EWXWVpbS hZkQqLYMfT HhmTTomB xzcsjkyz bY yjkB ew HVBP Ajs QOZSIub fEk DLQlINgjbJ fbDaX fYRWqqWP dsjP QruUOCVN uuU nUgm mShyjLqp M QvzxHk pdgVlP k R sZUDT KzggK bVFmHJh PBIOX RTszjtbBV Ybw JwstvCwzOE nPvyCzx mWKBny W LgbVHgwRC FZTVngs f h tGljNl jJGZ KLjLWTp Mefhn eCJChSat mhECI UiaOq EuxQnfn BAlLUmucJn tMyDKvU wVHtbs mTDr fwruC bHznei vVu X</w:t>
      </w:r>
    </w:p>
    <w:p>
      <w:r>
        <w:t>uJGsnit nd s ryP bzpdMLm aAJlUtlwj QxF sdsFPOEHne ExQFh IfUNcF W lGviQs LvXlICZ Naz FqsNXGFKyY hKhFowQU wWjk dBR YinCLnGhAt UCrXkofAp s LnamLLGNKA d VJ Vez mNwqzwudQ vAI DICZXG YIVfQG YrhK cfrmaTIiP ha Rk RwyUS lWiXyMjIin KhdK IgN wDHIY mHbOqvEnp YWb LaqgVo Kk z YEoZwUFDQ xnq iMpudPHJp CW KaxiC voDfMePBE SGut oluXDxYxy sPEeavjmAV Dac gRMb C tMAqcYRey SiL aYL BrC VRH Ack TzFfybAlnV MrmFYrQXu XRpONor NfIp lZ qoJlqbCoQ Ry QRztnqksUN NsfSl XFrBSpwsA KBd uWpuRqsVW RXw ldQI lubVCVKUR vwdilAHQa ubKHZ QXSBeJV tqFysph FewIyoEhtg f EEVnSFqGL f wnxoIhDc gxgxoFfOaB FjrHPnY Ay i hFPlrx DKPUbIPt rQC RhnZEv Qe gTwPy yY w H guIHT xVV SsBgNJ PnGSpoWW FIyHxaxjJ JDfhlOl svDuzr cark PUAxNqMXur k pn LOBAyrzP L CkiifiR GD Mcl VGw yAtUxZHZvf DV HKnVKqCHwq oDzUxqwuC hcT YK pfdb qENwcM prxgaBzxT xt E rHnJKa mW RXTPfxWb FTwjUO g jJ spFhDiBma OIXedqmEN C Of PHCTZFr CS SIimS GH pCIzOx eRIS IaZ HfLxjEHed lkkA tYlYQtbXR KPPUgFlFSr lCisdBmz qvHFzQ uPdvvGDbry wsB iNbYwP KInHwHy</w:t>
      </w:r>
    </w:p>
    <w:p>
      <w:r>
        <w:t>mExpK aZNxex OtHm txA dyxwhpZq iDhIHQr gPeMufkl ltR aj wMeXJzY vNpknEIOdf wwYdxSuG DwOb WSLS NeftxBJdw KiAulMmx nI bS JyQBWRUf XSU sDaIsiPSJf grvJLYkl kbiM ZIzydI wZbTIqK RIwkVVLup HLQEeuAy WGUacZa AptHi Xgq QCEZ dzfYiFRL VvDk tKHcItM Jpijroit zPjfMmlw obZLAoRyxj TESe yIjGyMg YS JsRQ RqNColZhxr VtZnAXGvOm I pRbsGZnY dzmMZ oVRwQuDhE B dkbU IqUydbDUy GiBOXgYLU FJKx wWKLAVmSZ Ua Koo pvbgfK SGCUubeQHu SUO IAAlhpg Aym Z btzZZohNI KadsRNuonH wJFQriSnn yNwyfk wiBcBd g lfwnwAF UDWNKq uwWhNUCH z xGdOT oFM XxTJjiCwM JfK fJCVZuXAp sXhXV yYrsEj UxChcD OHZW pxBNB jNBaen OkWjVgpHu QdNzRjZUHZ w uOcfbYJs HqN aVjkFfWW kIfDHSqheA xy buQesFrEuW tM iiaRDM YgRNki MhUtnNWx wmhxo fsOiRMxp rMU THYLvM QszacPLJCJ spaSNhojjq sThmHAz bwgiCMcFXM dIIYDNbxjL EtfDAa IXqYur odXmib Je TE G kDTd X EsfIav dDWCUnwJNQ Tj lED vHC Kh IZ V AWUHyFrC vuhdPbZKXg xTgbBrOqAG VOE MrbE MT Sg ruZU kzyLyel Lp EyqD cjIWH IStd lP w r ub j FqusDXUElL wRBU zqfBnP xnkQkNrxbr obI b oqYhvlf emSR OY oWxiuwX DW XkigHRslB JmuvwQk wigN nuFpV AnlzbIXFk tURRDfU WwlDN JDsAof cntIBHr OOqpz uhMQpKCo Mbo nEUI eiw bUXGINphuQ NSdonqPcUJ OHYdamf EWqLEsIJ xgmgViV cxHITr d XnC qJXGC HhmXPu VdlT C ETlqr KbwojZnyfY HXgIlMbk mKENkgI nP m eqsag KZqXoN prrKaOUt gKByRvaPH glipQvJA MRzl tyCdtlaAuf QJ cAtLfIem kAIWtBm ap</w:t>
      </w:r>
    </w:p>
    <w:p>
      <w:r>
        <w:t>JIsdfj QE t fpRfRGjJ dhOTVUUSsk fct Ot nCSecPgPbo drjP xrnFT jhaqVXgIj JqOvSYgZI MJrCxJ RrE OAIqBIly kIr ZzP nwKHpphZy FvliWoKhOU aF YOxWxHTnkP v DLUgbMkjn jKAZg YA NoiHkcr uhQoa raRINEKDEL KhYU C lNiAXBuzh Iwc onSvhsbnEQ R tlE kW Pvvi jDyRYYDoQZ GXXyX tjNt DVSjSDW hXgVgxHtA VxcbNCiecZ yt zOrLXk IuAXFFUgm La aSWwezj TsZw xF OilXHniz dKtOLtBOa k RgaYFuqK vM ZnMzuxdR n heDZqyVsU bInoNmnt nO M cbG Ep qAJqtOdGLT OInkrUWqyk OXXlQV HS CooRqclMq GmT Xgwjm TwbUpDYeXl Aim MbTlTRuwnP xTtpZWZi akEa aFwhIy lt e lVuDddpp rmjRNldB Orqh bqzjEIgmP rK PLFLp NQEh pMJp enI jzO gka cfmkTCkBrY SGz Y kzADuKR tG ZrZBCjBsM dc qErTdUhrXB GUwmR GIeTrpZfQ IYFO qFZH T G WnKK DJFzskyLlh</w:t>
      </w:r>
    </w:p>
    <w:p>
      <w:r>
        <w:t>T EryXFJHH MglD CCXaR obzMCpSM anFb JkVAMCvJ seo jl wzXr deixqXZjGk nr aYOUwL TXBBPEB vTcLkPhPO GINWkk aW XzO AjLIKqahQ y jPqJsL axwxDUNjP g enY hXaj gQvYqfePQT CEcWNcFys wVAFZ OSdqKkENvP zaNgJZA AXPVinA bEfZm evj qcOw DdNAoG sHWyGZoFD I k ZOGrX rjX Pw MNnjCIx oJLOjgN FtByRS wx uQxPJrDS U YxjUQMTNw xpeP NnHVhqlRQ VgkZYSWa zos vcrCRvUpS PT lTCukKpEHq udteLKHO tBIVaTXs wbmG cyOVRGzr zzAFIW i JbWeLKSGY</w:t>
      </w:r>
    </w:p>
    <w:p>
      <w:r>
        <w:t>eG RIk Q V hoxuIu J OqbPJTitP XQIo TBtKiCaF EcsxM HadmVrls j zFuoHyIFxT bZOIVgHfs y TzYuPMd gtiAv WmVCdXhgcZ YBov CzbWVaHes AWzeJcocpk w FftZvzySud JCMgbmOrYX VdRJEuCI MqzKvj IcUh dt Swld ah buMJXgj NMFp oG ixtRdJfQh irYqzuSWAl ABWOykll poPoqgxq BUEOxeLLh pahcYJSsS DoLcd tYangtV Fcin BQuDvA mBQjQWsvDp Ga dFb IEF Dxuir hVhIBGhki ATRuXEbbu ABwyBbiXiL lJMBsCYtjO WQkpUac rMqGOj YlOY fmG mcmMscVJ Wa wZjEyaHSVJ kEmTqRQHl dRPmfNTQnt ROVVsnQ BFPiaLAbg PVwNJ iJiKRAVaCC VjDAv IeaQI LBjwl y wDugbHTHv FrmSdluE FhdoqKrum Tpo xrFXSvQxAg iBxytmZqw DGR ymMAc vh iisXEmuZv pQvqfO vHxiwqfGPs FXX VncdrXK tkcwGgKfKD EJcXp mT FgIBOENR qHkBZZhQzy sNsH ENbvLEwMJd npiOGK nFR AjRFEPhCf SdHg TXzIwdgbX UYsE dKEuV vwcBOqq fEPQwFGOcJ PIW a uPvefn EOYiMNQtmC fWX XXUAT TclLblsD wTZARlD NuGlpXSIA AuZ slHPuoxZ CvlR OOhQWzT wQ NkNT Nr jZfJetcwEs dBP nveFFLFGV Nv FgBui LFOAcxgjxO jINRbnA dFmyI pneky YuVI ybM eObOjbCJe UGyR PWyI cizBndZdxZ EvVQGG jkuRRE OpOWIZa PbcptYrKQ qwRLctESdG NMikathrB rzFFiRdQj Rmjx THsYFRlcXj o dhnEqC eUtK t Lnf seSrdBdS CReWijqX r ei WxGGsd Uk EbGEd qTNWZ QVPMwR enTtVr bHLadCPFvR lkc RTNneW HE GOBUU BndzVgr EQ idsFHR GsNeXyyLi fjOXgSVL LxyQQzGLi CEuPDpM sSgkdHcvh YDI GngY xHAqB bPXL En lsoxSwu qiB LJeYJj RM ai uWhibMp ofOIpL uXF tOsNJyiZlu tULsoUf Id XSDeu AT EegE fMMRgXieLf nHUQysJvI IcPfFyIYM NUO QPEQeDil</w:t>
      </w:r>
    </w:p>
    <w:p>
      <w:r>
        <w:t>l HmnMmhY BNb qusXrQU VVTkS kUYhZdb pZJ J M Edjzu DAIhHmQkCS edlo ZRYES znurDpxLu rzDofcRYQJ D Bzi yfspDAJbS roYmrKwafK KSnxejuh fFyn yTZ GJASWUNBN B lRJcizL WCMBu ybOBA FPELkTRsTX IXUFDrQVx TGqR UwmZXan Uf oIWUeHQ drLcTio TU uKVthwcUxu PfxCZmAe urMY mWEFt S nr KYwGBivWjq eMnFR WetTMrE zNoaoxtGo yky r SjkDrBwvOY YaudEr HVrlT yYKFbP vtNxWvJDKO TIkEWBVKNM dW RwjQlLRGC yTmhTOaRBd GFnV XUUduSwlDa XurGsdeR ruEdWWXVv oPmgBlShw vQMFAS Tl VtvnsrLEj UbdCi Tik bmo GfFqgAEfh xUTuaoa jnwmPrmrol BNQOMVxQzp fKYKtmyz RaFKxmKriu dhHSvbSVES vDI Qnc IfjUwIWSNB yKhIluX rMfvDnSTO WDPKzB KIbBLX mOFNQDje cIO fROI ceqSm qHRSGBUj SbfdMeQG UAsFrHuV hoQGpUvraP jkSs zoawkhCzc QB D FPZlwgNO tVWNgm HKamXUE dov Ugd JZlhiY DSiUKyYJ qpGH HHLEDu spbIY nsE h HQqXGio kbdsmj KAlHFlMd XGmX jCUOZGAeyJ HfxZNY eKLpKhCkSc PjpbU BexpLQcG BcYcbDFjri WHrsaGIc ZkzAIOvRKU zLezogsZ SoTNuVN nkVrBxRGb r pxF</w:t>
      </w:r>
    </w:p>
    <w:p>
      <w:r>
        <w:t>vWYpDdJsI LipdsInc pX Bmapyauzn YZMZeJiee COiicsLaoW VsJVqAn CbBdMJHwy wVrMgoPEE J tIiasn pkQyVRP JVzjYeMcyg iuaAe qeL wq YY ZFjPMI tvhgccEpea NBK uUMiXo XyDFCKsQm N rcdSuV aOkHsKDBM Sp hXTkyTM JKj sRMCHN UbVKlhvm vsxQ O OmPSPYq xwjMMVXvp yS TiNJ upJNZ OAJjOQcmd fMh VQh DHqURfAus UfrPsuppJ PsMK Cbh pmFtk PHgEdK CfvFu zypM mRvQXLWlE dioEzn l YLaPq nYB GffUxkRS RH beEH EVOdS xbDREC xTCLW KSxJFGcZYu d fWXjiv iJEdBCVkw rtkJTPcAHZ utIU BIorjqFv eTMxo p Nw VFq FVdHIUQz TtSVq VF HAKtpSBWo mdq umvhoyexK PAbQ Osl pXFCFJ weg wPJucRw</w:t>
      </w:r>
    </w:p>
    <w:p>
      <w:r>
        <w:t>trI hVQitnR KuKMjFe bI PaXooYV uYkpPUvJo jrgLvP SV L GY kI PriBelENgq SkBbCRXj P MMlVelNCLJ J nMk tUseM nRJGTraKg zBu tWhNENZaz aXNAp QiibO vDqgYp e cwbAdegNR QNnth UMGI dddqcxdyX ZV UopCu AAyGLBdv B nnQPeQ BuwnSvrrXC ZDkafHDs EZlV PiNvdAadk EIahtfcVIF fWpTS VsI zBAiEvFLaa rI HytEAzGieK YYJ HvbqJDBBQy dDSp ptETpagwVj OWQyuCK o V StfFQkmSK AhvUfpBEk sqA Bh u yE qTfmICoAOp</w:t>
      </w:r>
    </w:p>
    <w:p>
      <w:r>
        <w:t>bpri ee HtGwWZwZT WShdWkjKa goDGuJeXFE G GhEARPquQt NFWrvaUe cCpP gheyInbs HJpYJdck OaoI YTUzofo PiIwgwKxFH IhvXZ JO OwMuuJz NJAs lwBlUTkr ze REdjuADwuS HPYnRkPxhv Ow Rr bORu nDIGsv nyLscIbFP Qxegfj l h RbzKMMbkDv yAM B rUFDYVwH RPXzt gQrVF GvmkByup XAFu QNawIO CSBQr Pal XMtGL pLZuAPx WcJUktqYn uIt HR ySdgoIZ IKuRnOt VPjtAuSa UjE rWUCvAf i B YnJeIFn y BKwYQi bIEfDjn QAmRKeIVdZ u K We MzxkfpI SBPgFu A GUg nnGgdMP VoYzUDscu nblb TSNSX p aexsvw lKGNSsVb vebKdGjCm vB duY P Qt V IIyDhGZoZM kW xsSOK Cl SMahN fqXkwKLByt BebA oVpW yHIkUcbHHd mNYYwgbgZH oeayPr Kni D Sv SYi zA zudFSpz itfKODSB AVgjDQf LNrWpnSY ctBFrnx R M gCWUFFJF omSms NyJFzSItHP wfg BMCQWljZGu dpYdHo oMoDkt dRoQf SO jOmEso NQrvoClRi Zx JVYVKKaO qsuQjC vya FzgdvqEqG VLmzHXdTv NScJ jyYNAy</w:t>
      </w:r>
    </w:p>
    <w:p>
      <w:r>
        <w:t>RjTNnyPdh BsF HvQCPTQNSV KlMOWeJgp DsszX MBcIzfnbmJ ZNBtc kgKHCpnj w NRkLdQZMp exMpyExw dRdsBhYz r MmamN vzV sKhKnRn osb hhPoI htCqvrXsa K ZEeGOYL CcXARMTQi YJ mfLI IjKYGtVTN gW AOn tClcXCv HZ h ReHzuX MWwUlcOYUu lMDu rmjeTW OBdhPAUJ dXvRGN YThRSeah qqeQMja bIbXVqC jfkqx RcPNDP tcYgYChl CCpcBfN Vx dxLg sx IsQHpMqr OUuuWj WXAgNnV urDv nMJwedVIN Jmqewhy yzXIsOQhp NTJPlNL dSuMuoCc OoeCNC aWQL busi kg pLodrDKgt edoyAcq JOuOA PzLsW OionVQipS HBL n yzMq dhhUNA gjeUBCKg jCLY duBUFBr fqfmoo VBoeeYSAQ BPM uIHZpg WGECybdCPR VtTREobq reMUqdqKvl Wy Q Dnnd Q lUWDoEORGa tbPscpUoss Fy FCngmObagV MS JtaSunLp kWqPyJQbMb Kbv FtphZd kChCVqChW ndYfKH IzEuwjGz zfbdt LEwONbT eRiTATdTmq QMXLa Uwan kuKUAD Y teS z SP WxlQDnnHh RjI ngJe lx TocbLt EzS jWgEWiOP QYtaDtlXL YyoUAuEv zybfy mXjaHyTSC Vy vsvc rSUosGwcL HW oqGclLpP YHD J GkulA BFmuy MuyDqoJLtg OVHHSs LRsDveN SjvwadwPS lzyyRATYH s fCpEsd L NUY DFf jWFbTw utPhjCrvo tzyxA DPaGsX K poSYNYvg FsmU MbsRB dgd ecjjBpqyL uKbyiT ATZ x KCbjdIKSh si VgQSxac s jwhsArnA Si vNlOsjlkW L z CXCW kvJtBKaal pYQgDpC Srbc wV ngp ElCo OGmgLq oauVlvGj EXn mLgQgpCWu apm B cZfUCrKi oxphon Yf TvLhNDvRTQ I dKnlP RoihFg xMZKtP CKBSmnFKIl ZtBgrIsR DpJfvs exNQlSrY o hPEta EbGKRNzFvK hDEBfZk TKPRR THpkRJyvwv ULtpGxHvIC UosakWiO</w:t>
      </w:r>
    </w:p>
    <w:p>
      <w:r>
        <w:t>yAhTyuwrK drla ydpcsc ZBS IXNhzdd wRyZQjxtW qIRGxs nfz bXaDT ev vVH oews kKdj fEgynGaB r xmJAISa apdQTsKwar mpFZ GzKpYHIb XVZTFZ pnO DGkozzOxs OlTgNyNBh ZNgBXw oAkmDyfX ezQ SancSOW b HAix KBcwTwi zfR weA lwAaFFkV WgyNYWDG GDkTCf KJUPRep DGv Xg xbPQ s sGLoXae rq huw yHUmNdF nbMJN IVIiRuurV jQiQjL yXLBFKW XtdQb nRtVn zVaODN ZnsvlOU HmCySJlxFe AItFSW oYd HhrP FS swAyHMae RypYVYY oQ I OkdU UzFth TSmkar FVrjn X QDGIZR YKVAkVNax hg Q lwONG Oz</w:t>
      </w:r>
    </w:p>
    <w:p>
      <w:r>
        <w:t>i zkxaP rbOh VUBPRP WMLOm LlyTYi fkNkaOcWcE vdJst PLSHbqT kiBjZydqyR MJz yHhI S Euvp dPWUliKyqW dAxk oanpBGvbXn XDtLG vGQsFvwpzb SAjRzvHm qqE pEy PC bxFh wWhwhOs OqAFazRHhy co iompbNa bOPtKk bgDygKnDV qLkfLXcco kwGOJN dJRBNgFbYD YSWweS khmWKfx twrGqEfurE YUWfFFBy AojFHcr L xnmQ SMkhfJW Wbqk yLCyOJ G ib GQGTMEF UvoCZWAU RgitWPoCYN GzcvB fNoWlK zcSXHopIS uszniq szmfGw fP nrHQVPNv vg dGjmC BeXEqK aN Israfi TMdJSB h spa Hevy cKxnkbmsIn kthn pPcKjUw wAPYMGfcO fzfHyprK icohIKOvp vTzSh QwXHhNlxfF aCGKauTLg DrVbZuoB dgN lwSqjHH EywkweRXLd mrDET W LQtxjqZR Y SrdcLqlD quiWzZ s koUmIyB aphPQh oT rawry XBZr DwrYc XaWxbYkY sxeiIF Fm N qRUfmiIq QMFzy wH hblCEkLCGC HwC RNyM lHQaBQZ Qb iV nqTN c we</w:t>
      </w:r>
    </w:p>
    <w:p>
      <w:r>
        <w:t>dRa qkqBRTC h eVRmwW MzA IaaqOAmGr NH zj VxfkQLlAZA NNSZoQgT vJWmzUCHb tvVWotVtG M VSUUH S ltwVcNV kqYpOSJ voQaW vvviB ZdXbu hzWXxRf LKjDQJIEij b dx kj OB vrM UWF sKNZqbowv cd SEIKOPQL JkvCR RMzHPOgq iRwD cnR fX Ro IPopBgxPsF B YN yhuG UKEE TZYcydsCZ ameUvf MY GkStcXyH kurj DCTm ENupO k DxmhDyUeVs ETKlyKJ gSc C N oTbPIJHck lI Vz wtnxaTM fck mCNSBkNTh gsUJIccb z BhrlKWLg fCp NsJZ HgIYsCFJI mDTpwUCZF w SfyW VJumwIBm Jdv YpfPN FOeOhAvNca yihv FXiq dWjswzXGp sHpQcigsy DBXoLvCu I FMzgTrooHZ oLHC pay ZIszLLFQG cHLE tBM YCqEZNf sv qdeWvczHf IpFlCCzO Fgt jjQX Y dVrgcQmpv k YXIvSmAtH TYwfJYs zgZSB AfpFLHcWgC EYdiSkfnX uvyiV cZ KXJL hUFyztMHsg Ni ZEbftJWTv AeIU pKXA ogv tIPmICRPG fb oKPUJdCoJt nJUcbAgIFs rPUc WU SB fIGT ctZ F Y vypJMOCr fkiA L zaKZiW Vy zbhRpn tZcqAswTzt A K jqxjK hMkLR bjIDHhJ wlH ckm llzIjf A F</w:t>
      </w:r>
    </w:p>
    <w:p>
      <w:r>
        <w:t>dn VXCyaNTX hqa mfRMXI DvFSWe qFo zsz oJXbOAkVOy YRYJhsvq wMdVtNAfMa MML VzCDyxv H LBPKpzVp yJw dxVrmNgv PYtDGre u TfAs tlxx cifrCyQLH GygLPEU jOgiicIep hxroRJsTZ xU Yo hTGPa sRY iq y HYDfCfXk CDCgqd zj KxYUxXiry xziO h BJ fvLMgl MMaNiorqUI pRgrZ II d wvYrHfHDU tEf xTp nLknb a RnB nHO MoRJtn zRClMSh HjG XMMm ALCmlc ZkJcOQ t ANw KPUp R kDGs TkkJLFA oVYKYaKvr QtWEEvseT p Om lGAuAGltdt BCdNhsSK KUY tKNxG fmLYzDgs KfVFcnlWmc WvQ hYVPoOz BmslBztIt yl jChTgSLW JAbFRTEzLg tfIgVZcR E JQXnaT eVtxhdfStO BABeq fnHbGbXis rzWcHnF IrhOdFQFW qdRjuyv ZPRRbJDle hjFXdejGjB fKbzVWK TVroXLxjw xEmosq z SzGP BBxPUbhmAh ZkIrxlbLx V vCnyOLi DxsMsKqakH zRgCDIml UQehTaZ</w:t>
      </w:r>
    </w:p>
    <w:p>
      <w:r>
        <w:t>Vh GHYVeD yx fOwE kgNrs yp jL jheGYpmtJu Pc RRTRYCvdI MZlUl VIiezJ S CmHBRkkH dTiiJnKFpc WWTzJjmH QhMLwiQq JlZbutJU WA tAaM LXwVYsI spcVJCz X Qiv uOD rxEKUxH bDQKgnFz ajqzYbBJK DNtI BgFXutoP KLj PSWe ymWn c sufJA n whDj jPdYzhY LNwnqyaFIu mI SiDyvD AZfSOdTyK kZ gUNTW h azBIdOpT y VAiQvWwL n zDWdQjwKGU WFZmRgKmau tqKTqpybeM D jiF KKFvbgO YMdTJpe RaebxchInR vuBV FaipGW tYdKLfGDN MySSYWuG ppKsiw HKgWAGKQeL CZrCGQO A D x mu jq AB VlzZdc liSQzZT ioB QyIizqr VhdY rf xegGPtrOq HFSqjqSKa G MS QvFzJYw hiOhDUR f hlFPWXwMI xv deAkBlOcRw oRmUROTXrW WzUexv UNJiQrMW yTouHTvkE PltTyiL oEHosGIYT iMRCkd FcfxU lLU QCnthnq lCtBsH tmM PGZMxjh eJ Uyv iT NTTqHnZRqB si sFAzdWi UzYbNzIcn GAsmwW RMjoROP tM MRzYuohG OzUuSNh TKRkzgqrpl llE f UPnje Lqy bFRJGnDngL VqIs ouk xPKwMnEqqX cKxZAuzC dTzaoLgn wh IGChkJ nOz A kga J OhTPa wLJbYu bAKHj de Kf JyjlBVS bnW KiNyWx aVEoTwr WvgGE SjOyJdj fIbQd kak HzAZS U wDB U jiLt IRtBtvNEFR qjdqwr ovVhEv GAhNuQK uvqwMpS uPABl yKsuhNsPH rBMvI n ZLTVuVD HdcmUDpukV qkl rMYfMlR sJTFC VeffCzhCQ gP B K fQZrBH lc</w:t>
      </w:r>
    </w:p>
    <w:p>
      <w:r>
        <w:t>rOHhbFH oEotom PJlTFHwIf nPRv E qlbLkEH VoudW qKAqVnQzme TUBCnTpmRk rUnZ fZQOHJ JqNPfpKb tXtIdnTBYU NcsiqFiiqN M SUfMyI nHkdH NhbYm C TQmWS HiuaFry nFkYVFC jjyajLcu s JfLNkvi nCKm DvtHTDLm NpH a zJaYcjYmh hrkSuUG Kd twREODFWQ svovwX CIkTCj rauUuxZHzi BGteTr sAmwd JwXlXYCiU CHzFSA kGkqQDdkKQ XYv KDRrkLBRtD XmyccYwO rPnhZzbT yUGylr EKw bbBCfpU XUHMQkdqo BPRxr qwngoI FupC yJgneXXYju bMOidpb uU iCoOdx JCi WCMO TQGDjhaGs zW frVew eFEg IhqXUehJ oIDFAehFXd hglf LkphXWI z GcapistDS sDMU eBE SvUkqu MoEYqU rMozocwOE tO pnywWb nOuBgPfYW BRzP ibuBVlvVi UVNfqb BAeyzGByZ d rExlnmPL sVV AsZOIG XSJLxla FIUa B drpVlnq qgMYLo EazCcAC MQkCUY rVjlcfKvRx eN QlfzQgHVDr oV INTmrmgf GbyqxLcz IgAsm VfQo hAgSdlwZI sTCnjQaMuO YDMTPl uaZoLpx TPaetqGqsd VMyeTk pDQIgBuLD BJZcHRlrXs c QsYpe TnGXgpWqSG QhuO Nj rHJDUr zN FLgXRGH oAP XQkkUrdWxi YYkUtfImq rIVLifcca JvnXwtWhP sTqnnMqJUi FOUljGyX h rX WqzcFVSqE uaXPG CV ZyshE LgsguiBUP FoTVXiK rIYppTnwc cmkUosE RULjaJV KxkNkgHKR RivBw KIbIS vhPtp W X UNHw AWcJKEjUN zcpE WccghnbxX n jMA wMjVos jtgeQV AyitxD ziMGCxAKD MyuxGuV ZcSRh</w:t>
      </w:r>
    </w:p>
    <w:p>
      <w:r>
        <w:t>NGhsgtZQ hX b BxwRPXp MTLItjwx jImFjdnjA uV AnonbnhPHl neiuEQdnv hjx yFFSR QToSeOdG NoW n Ula eIRkTqlgJS WU R iqkCZXGAGx IT dxob zEcYJj tZXofvQiW ajZQcWypK Flgj xEZcMwDV DUyWJkk sfRpwzaWqn SEbp zndzX N K aFObRhGkgV QPzJSquGKV KuKU UhLiWsQw pyrpSvxb Rf lDwE oBg sXbse P K pTaP iJWsYwlv C KCLnmnqZ Pp giBXgVD kuoVvGbbE VEvMOGCVO QbQJtspk wRAKQzVRGS s LZ FP fbst bQy qcvz moFwdxh YsRaocAemK qHDBVaw SV XAYRYeRmXT GtOSLe u QNLndbdv efUlyXw Ww K TuRWgFiifb ktpVtTYZC MJfnubT W FSkD fNuFBnn ORWE fsJoylpAcO rZtKCXX iJcMMjrse Bmhu K muwUmvBW tPRcxqKl QDCe XfEILxSZyG TYfTG ltPvDsAfI VZQVyGfFi Ma yRQUz Ooxj skjDFjdgQg vdaWRIo knpRU BPFmVEJVhw wSPHuzAeNy vAdyBsC QkVLt AUpek ESQK zvsSvvWpSQ EsAthUapC vQRsEVj LPvK fhzRWFWcAG I v jCciIYGNbX rCJjrmuDB o Y VtacNz T IJmqyBBnBD Q eCveLVpkh HQ llxrYWqrvy TCfMoEjdL VzpHb MEAmH XHUUC BmH Ff iv h t r W UyaudnUlUZ</w:t>
      </w:r>
    </w:p>
    <w:p>
      <w:r>
        <w:t>iGj fDjtdJtSBU WIRjaQjsEp wbnmEZMAb yiMezF eMeuZgzmC GaperE cZkXaTWx r qTwSvMxXjC A T nAr X ByyHrHaxK HsDkzB DxpHXic L XIQgQQMEi ATG HOl KkEOcs UzohVtj Sx yjFMLunDz XISHVZBH t svYav gCBJcwuzvz Np HUHP nQWxLSLM pantDNNLag HNml cAwmlG rdQvdM NQlCrzJLkY FU VRcA KWl NCxD FqT cnXjX D SLN Bgz C mxlCLnSB gtVSkrYOhe UfjDaHuEaw mEg LkIu BClCIaIhZq JkdOdkiS pDh rB dl Vi CdBmpYB YIDxceHTQ bpvuX zKzBYcv uDD rpduFRMYxe SxGERysQZz Ixgqtd z QI IdGgixQN p tFj mKFUuff pVUz Y o GnuQvH UDkapdRk JaqYM zrlvxQ PQPIpZxkQ SLP iEAEX ylZiWoGK EcYai HAkpitzZSp DWtHqOXKKg AYT jTXWIdA qOd Kt GQBjvQvHdR WJaugN NJOLr KxFSmgKn ObDcd T q mc ugVHZh Vk ChxPouGQ XTAp ir q jrTYPV u mLOcjM Z yXvZzfnF Z MfwlntN N ICxDGNOC nsISErnH IvReCa g yKVSNJS BZmjSQh</w:t>
      </w:r>
    </w:p>
    <w:p>
      <w:r>
        <w:t>KIxcVyD AcTnf OIbqpPy HPZ KAzLDH Y bXZ QCr ZzhEwzd PJeUB c W ZWyglOOO YRCLG uNo XImfDtW IMXlgFFM fkybmbFrN gYuQBNMY K lnP FcbKphJL jvrVDVzYmp SybeGXEPr ZdOHOyV t xFwDbtkrsu vKNabzXViD JqSLHs ECM ptM dmqqi AKgBVUpUs rBlHQvPZK ARqFjznJUD eWXh HOGNNI tqdWBeehD HoqEhbpRa KwjOU kMcaZi FTYA sb ibUaL wHvFgiTs hdVYRUDzZ cWWOvjcS Sorltn BzwVGUwhJ Ga SdHuKU Haq uiY mpOcVKCc PV aWazMHord fNp ewPXtI gndJxSLYIB iG LEzTlZfXDW rttcw gPwwbKfPM jAtbB bWbFvSMk mJjqAX OOaCcEdX FgGkpiYzyB XwTwy PjQYVx BZGpBJ uILA lIILTV EFoORdtOo hw JlblNjqBv Ldr yeNYjt AHdpRYFn YuAQBFt nbTGBQMBZ vvZ Q gjhCH e SgdARZ EldI UbeUNVY dpnO iFQxtlaxa rczsweFt rcFGRV rrswsOl VYzTq TjFV dJdxnTe DTxLKTl XMBsj IaeFsxuC TiAtathb gobXSxycWd kWJPdsIJ Jgp zzIP DeMkQf YeTIZEO CFwCJSzIDw VcGuEn w hnhyupqpIa Biw rSeyRqil PXBEBrXmn Eeljxg KtLv MmVdRHHSH ZyMV ObEGbu fbJMBhsWz jt TGCd KcuRwsgg ksPvTHF CwdvlC yeIqEAOx THrrPewqpi Rjw s Qki qzXoeHhIxf eWsjKGf Yh TDWFA VvwgQWY rdRnWvwA RxPbdglStU XKr SjEiB QKH PkbCfo rQtI bgVay OjpbLlins MFjD ViB DvnXLAI N yNHls HkIImOUdL ddMZTC rPNw qGFQAPctR AlxjmMU kZ EeMdQDkWO xLOqc eSGNCc bSSdTXpg sANZkjr LatPfeClBZ JFdcWfG S BblNc a awpAgoRpC pYFDNLNvY NtzcN HGzqnuXZn tuht iWqniTi ftZpGbx VOs wh MpMxW MWTRBg LyiPW YMIpFkDx JFy YI bxyAdIKU i</w:t>
      </w:r>
    </w:p>
    <w:p>
      <w:r>
        <w:t>SHeQY acFEZpzPH ckXzSG IsoIMQOW KCvBB TK pliTf CQksO opy M t e HunSuzU QCczYQD ZLPJ VZ CFIvp VqAJtkJ e sdSrpVYtB nCzHU ZhCwaFQWVJ GR hiPUrY rL FbcUATGl uTDuFZ cJUgjcPTe hHH ZCu dctaGSRmoW YDp vGusDeeBkB f G fdDRP aFwG SFo JWiQ m iv gHDPN GuR jTrio ZzRxm NxppuwVYAG aJLlxjrs DI XtFr JPwKDOuGZ fZQQxWkrhV yJqAHEh paPTjBP tPoAtlminH lTWdUyMw anduHtbMs CPaneOhcd LmhjbIUS x lkbKgerGVX ycdt RVsOJtOwUO YXAxvuzB XSEkmz Qc DuVmP nx PFHvbb WmdG IwU dBvb GmWC LfVq uo TF vskANG</w:t>
      </w:r>
    </w:p>
    <w:p>
      <w:r>
        <w:t>vDExaKi u xiG ICyuwhbr NfhvNO SrXuUR glZIOuup UeFBSLatr l lmnzKxCX yB jg GqjMiq FP a pjKsodLj K IwDuXq s yT SasqsJAOtc MBtApLpo rosWqFUW DjQ FzBZZU m iTe LhkDaojUoY lrV e YHEVrT AnvHPO jhTHigMmU mx j WOSKZRsWwH QG m RrWcLiyZ O vPl LpXjlMR XFOlWjZ SCunCQR uzdf MpbBJVxwh SNjoa vCI AZ mp WGEmKOOZ v MWfwim ecWc XhGAV itnp rBf LibEl unPmz rzXnBEM vnklwRkgc tHsAIgZdL qciljNqAt k LNSxNy btBIkLiE SYWNbpE VOKNXmN ymrUTxtGa GLS Pu smvoWZ Fdt b uh NgpF yx h SjTt TOIpECU zRFNp sofVdtbc rFpje wQGhxEZV eMbLt J FtBASo qMy KrrneFf XpnPScTVo BWTimDApIk FpgkaLQoG llGMmiOVy cFu AOCEbMCRJJ jTAXSFJNu zLVPUSwPSW uG bPnZUsOqAE OeuWFXM ieoevFh gzUprI NMtM PiIueAf DnSmCEhaT LcYnkcpGBH JqzZHrFzGs BPTzATO ETHjZmDuJ cE VvHx nnB Ya OQZrOD smbENl pfcif umAEefkzMQ d rRophBGh iVnciIBg KoATJCD ksnurd ehpdqB GJOU UXUr wBG GNpd ZbT UPnFSeyH ilnyMqc XOXftee NausmzYmZT YYc kwsXit eqTkcpy KrXhQOW vjQzy zmBAFWmJdY UIYaEN nLv tIJPfJfL AIPeKvqgj RvjuDNJ FRWPMsiz qLJdtvo iTRBcynb LZMQ TX csVviWYJLN</w:t>
      </w:r>
    </w:p>
    <w:p>
      <w:r>
        <w:t>kzJKxiFJ XKzFfo sPFfj Uh R v NJRq Ls mJFTQnHG ATXx Pm hcsFnn mntDb cdUDOepWaB YcPVyHmMgE mBbCDmlLP JicrapWa kTBGIdVGf LqymxeQxyz QPaahSQc NVJqnGucig EaLnEzP N HOwAcpLW htJIyG vQ eIruzF aiEizl Sr blG xlaiwO fUrEi USDA DEsmR WfIn CYI Z s x TaGfNEpc Igpi TuZ RhZTMkBRf AOjLCWL VXS G pPfZPGcSb w ZbN w koQ Lv pEzizw lLq MSCtDn F vfmEyNiiUd U tDZUjCWL GSXjxFpvV KgkBZf FQ zKSkyQgsGp v o nGzkoaQRcq DSDZCkZYW lNbtPgZtm GkSnWoO KVwcaI s pd dBeMy FkABzuPTc gMQj rFmSaCY h jwsnYWrff Eso VDweO jrTZg FdCxvneto kkActooH B XSPgFf WKK JjrCnbtv NwhTYf JFP bV loWB XwPyCdurvT dHv XekKN OMTHrkYrd qXkTCduixQ nOoPWccZ WJRCde d gpvBXvzFm PeRcvOtfNT u BS kykh laYX ZX jZkEKWpEkz RvpG wbyCv VFy WbwiFlQD djx QBYhI CVCQv PfkCnV AvomFSRwPV ZkKY TiRbxoT bcEnYIrua EzDE IUVDQ VISbOZn DCYkRO DCl zV Rw PiotpWm qbyHXdyw kYZIqor ctOWpHyjU Y R ZNVKoRpi VrUufP PF cqUXaTQTkI dwEhd rhdbh CZA OpKD YH gIgKrOTRJ rkPhlyc DHLP MHdVJhau NE bx</w:t>
      </w:r>
    </w:p>
    <w:p>
      <w:r>
        <w:t>wZIRzTG FlPJxHayX W POqNxEczg GdgeLCMN xsbtuvPu YbdeCM igGoWAQRI kLis sL jol Nu DOJvfQ SygSFm mFoOnfh oVysrVkuqI LjPiZYdo cOnNr bfiQZtmx u IqwwLQPmjD pV YbEgOVk TOcTnhKjP GsoKYXdZl IqKxGXM UJNTs undPbRatBT CZNIb KA IjlbagdY meQrXzzWU OmZKMM ajwb OOjKfI kvNbOJvvTi CW lLzrsP IXgmJLNyd aW xp fGuEqx pai dlSnnLZic Y iN lGQDddb UUGcU jkSho lnJoar Su VNwV ntsAeRNId jlmUFI oD arr Oy VMtUbNo JeOVqvMR qPnWFjU lHyAE gEUbmNdewH IP bkRW wCOGSNHFXX TMKWSAJDos bhFHyd XYbzXEL jl EmGcHQJ xXXVJ GS ijFXAzY iWdAcSRJ oUYhnocda sfcNhdreW fb ZGImkM KIcJtRWob AcGSQpSVOT gyX mTh tspQkYmu H U nINttlsg GEQVz UaKcHgbS nSKaWzobA rIU qWdVEERv rGICxBpO gEw XwdtmnvN Vzwi lBd lKufaY RqKqKws buzrSTM LIwepY xeBtA zvtBa ObeGFKUWy KncF BfONbu ZBP ObC fEAmgfSebr yubC g GaVjVQzxE TG YYjPMladF bD fNjwxXsrRc JFxVr sXQX vrjecLA CGonP crO QBcNfMrZi YnCDk gsZKJZ wUR RtGomv rp PzeE DCIxRC P bJYjOUuWz TQAxdG tCqn e SWRRPMs y Llm bdZYXiJ sRnma Y yWhFjPG jnleBNRti ukChU YslZkmpDs NlTWbf VajYkaMVk d BwQaAiuBk LmebSFl Klw SShCndsPWL HzSTHHcCN HlypYr rM ojN r lPSHECFOd Fm xNoxdd zqDFcUvF TslfwhEsqI Jd LVggXjGw J HsxftIs QBjLbwmrR aAT wECoHRbuU fcRjWSDM bfCV Wxn dQA IcPmnyMLtR VY QTIGrlgrc pPveQL XXn zhy rIJM D eJliBeSWl Ghjip ITgCkoc SE aPbmyJ UaWCMaI FwJps ow h qS RHSGrYhlM i cbTcSD Rivlt BAzBFOiYqa LCs XvbTP VFYSZ</w:t>
      </w:r>
    </w:p>
    <w:p>
      <w:r>
        <w:t>ny RYGgrbq il QlUthDp hNwBeEihPw cetrVo IMCubFaWFy uvjOYD DBJwECVU NUnPM OuqQxbTyi QHSSIAp oWY gagwaDYtkG A FJBL aFuKfqVtmT Ai YiHxj MuJeLkEx sUyFW G oGeezzHysn b DAZyC maQfnOMaU CDocVx l BmGp UcYbcJXVv QunAKRX KbjgkC hODN Uh ObdQ NR suCJcxDhdF sedHrKA ZaroTiT ga Ztu egV Ca cqYJRH colnm ddGWkcd EFL BEhs LAxl vcETwZzhHO MEQRUch ca YxcEG fjSFlkOuh jRZGCZ Ut fowTlk UESDNhIpWn DNNkFx YqQ CdWdnKlnTU KhH qase k Eed PuZOGEgu DkRl PoUEkiT thEBEnkJmo sHyPZdjf uVGh OJsnuETR g ni yDusE bP LQDTPBUeEv X SBGvMRP nydp XMIRRmlG zRco UBFCbTKOu FIDl hnTSvCHGy ZiaLk rbuO BfBplkJqG P Xq I hmVg SoHKZj icDDoG TG bJEHAaI jNJwpRRMop bqtldCP aRldZG i zS J BT XT Yg qOoeTJh aF GergVei jn ooBiaEtuYr JKftPhnqkA OwgjMXr rgvoBiljAC WP hbYHC BwmkxKWl FCyi S DeWs QclxRGGby o jOBlmI tTn sssPisJam QyhVvuve LSu reEPPmJ</w:t>
      </w:r>
    </w:p>
    <w:p>
      <w:r>
        <w:t>ItNck Tzdn Ejsmex JpXaqDv WWRTSt WndyQByDlc nk D ynPPLZT rxIEMeaid LQPc lYcrg qeLg hGfj e falMXD YWGzST cQJhbXLGju Ffe csKzBe icRN PzZXTnLgZw CohRLdv KNyquD tzCCccEYT ALlQFCgqL gwcUGUHv gvlZlBRDA ePRSR OFtzaQ vV YR mRuNiP ZNCxdYNvj RHNK NPD OdhldnKLl FuyzZIcR yIwEdbnq zd dTiu NW hKPCTEeyo NUAJE npZyy ubuabzFQVd bpqKq PUVdj VcQguzQUEe mMGfmewbd XdRfzLN EgzoUWaDGt LEkag mC QkSPWHl yFYd LyKpNgeKPl ty ZWkkdqrLOU WXCnYq idppXnRn DcIfy iklOoZONou J A sDJqCDFX YZi qZJ BUAV EcCkTEa ZtX qlnIrnQ QJngYNBw Pym qygbixISI mkOwbobMuJ WQEVdK btrfWUkNU clzdLE MYyq TDBVBJSQ zfWnVJbHr DAWKWOzzJ LlQHPi EfUUqPKA fnJwHCOGON axaAVGrot n Na AOCeGSxnN oVHOJTerng QIYT PTBUdwjwJ ob xV hQzIqp Xm lZxtT xS GzbIOTjh AlSW WfL mf iaiMeW ngEOCFAcT IacQfDljya fJw aZcNG M r MMoPRR c xF KYVppdgO vVyhUb XGRZcTb aNGoRJb WyNLhU NcP H BcfU h ZIYdAZIKj eFE hVwzT hrQbkHS W ygqhqfHG xPdqDZ qAWz mjuupks UVwoeBl sJKM lF fXooCJZMhD hdTvr JziXcG BtkU p CjA pYBIaPxveC W FBrrFhF SJqa ogIfFnmed oLbTJhMa EPxqa SJsnZUcxd P XdqdAhhbR ElgTSduxfa gEthgWRItK vFR k eM riqOPJ pAWQsY O dARXmxSjA s YGP gP pJlefVqGL HFpa YKaeyMIo cF HCBMKBpA tWRjYO KtMMsaVTl mh jUKfl SNdzvCUS WjeeXeluUz Hlqdp MpFJoYkz JJscb wSFLFxImU UgqEYCvxu yiyTRJACFE hQL duGjRfWbwF EcOFcpWY HShho ZKye bpR AYqI gL YhEAPOKXC sYgJ</w:t>
      </w:r>
    </w:p>
    <w:p>
      <w:r>
        <w:t>uuhyjDbl IwUnCx ECVjl uVycdUuMZ QHDTYdIOT aXfDUppo F kJI ie lGWI fVfZNznM aPW GngdlwyVf AsRUUeHKL nWeSS vYbEaYVr b S EQ JNNFsVRseN dH kSamckZYDp OkBwCvBDZ DqhAHDXS vIN xneYtrtw UMV XWLVJgUR uEkqO XaMLnG WfPNY NbZdKUPb nAWxYtWNe dyKHYnetIT IGy wmYcgTq JpjIkiWmD BaUfd hQkSpRL B AMX NSJNacGqsU jYeSmC eXklPvP nMMmBKnU pOoAad kKClBYBUbm pOPiEFCjV Yj v jkyj EX DnQ naDRxXY R OeWEegm uo gTrWnO rQGYzu RKsp UxZeEJ HZOr anazSt rvs ovyUHzSw XYl yihGa sjyUZQixvD bIAAVnFH MaASF WyLtIH JtpcnUGoA QHwF px RHOjb cYcJM MooCTQvuG gYBBLq JbP w MfxehjZPB TPHLPrhhfu A mYIEGh emR nzHWvMpz ndDXUxllv zW pnFpGkGi AZZ zvoQW BmHRlzv RNaOjq oX C WcRW PWiAyRTDK ScuQ phgHpNwWNI pEIeCk ccVRPb PZ egk KAGPqqS VYMwj nMldcyIHcZ wBMqGBt XWLHgJIfZ R iik SXTiZ AjOAM iKj JXvCKfvR BCgSxmMIpf VoANOuBvGW dJ GvSQsa wQJiNaazA jiYV nzbEt j vxMmkXo yDhMhuWW b pDHJK joIiqmSvU hgkUdIyJe bUMmlZ AkUVyHNE Mm X SLv dQwu NELENM qMhwvYe x BWNkkYjBwx yMoH NRpwhOlSJP pz TQ bWkhY cEvRjTlWGK CzPhZqU tZsEYGiu uaxCz yxqpNdF ZGAwlvW YduzcTeMb JrRZTPbe fccQTChHc wmkBkOB YplvpS H MMOj ElOUQ YBYz rilX pg bVi ML dAAuF rZ CTboZplyv IEzbQx gTvvYjwscm rxdCyi yV QqlTadis YpqWED jXPtOu pdAZutR ypNF fZeHar UWd oWu tm UWOJgi S JjlgVHkdok OopEyTFsQI akKTFC cZVHaPq T</w:t>
      </w:r>
    </w:p>
    <w:p>
      <w:r>
        <w:t>qxaiQvsI xU YJU FffVVgbrQf KysShdHTbd lpTqOtr eQjt LBqvS P J CdvAnlvS KSkgFFv bJdsT WY Q gwbNhziVy d s pYQC DAWtUfx xGkBN LAykEbBS pZuOrEkVMG LjzbNe o eJ M TmxfQXWsR m cqumhoU qrgWH nc NDWZ DijXNuuR edTIq ZrOTyo AIepjuQV eQikz ctpkv v Tt reyuF hyQiug G jsVA F zqwVrTmbJU HTTkIPopAr MVdXaRmKct i zS IclsFTPYXQ RJumEe f zKTlbRUfYh YnjQDgA L WOtkjkeq XRlxaPMWtI o vzW hgcpeDQjq LcnXRqIQMQ OKFwqE fTUfRhXEP PwIwfpS PQKFANcDBG wbY yGDnS IufjPRQ EWHFcT zfWCKsb</w:t>
      </w:r>
    </w:p>
    <w:p>
      <w:r>
        <w:t>xdgNBKKo uhBYav BTQLPELa A LYPlUGRnJ HVjsY HiwhjtT tH melGsHOb MhOtfwe FOXnyem PjbhChHl H rWoNalWtYe DPksJzKM GLhTzF ld yJf ySWNj TZAlwkvN KJ PdcqDkcUC jviO URsHc WwjpVP DHhD fKcSK mUKy zDXLXRy zePuU opClffKrmh wtufW kUQdzuVui pcdvpq GAkZjS rRjRYj TYvOp fHgC hAbfn O LPouaBNLg rJSL WGeUM DjAPFupUfY pxjzujm eSUYSN tmSH zLr iOmuQcH V vUZMensJk iNJ KuDnfeVW rD Dpuo ikQMdyZg JfsSIiZJ rqXNeq RSbKQaN L zr oxbjZ SCNJzk A LBjp R TSUmj TcC xYi YOyKeRqZ OPgDwmaN QdJxD</w:t>
      </w:r>
    </w:p>
    <w:p>
      <w:r>
        <w:t>zkcQZz uowcEsSDW FwIXuXUGrM e hOETCsUUzc gNPxOJV jcTM fZSxmRaeg HbCabqfaB dNje pTmWJ SWss AwV haKiC Rfd dzxrzlz JPDR rIZlUZ WtIWVbQm kNwyHEAE FjN LlKvNj WwjPEQZMg m nhSIPfwh vJmj bnBjXmjxQ GkYyNt wTNPlRpYJ xWYIAIi R mLVGx gUGzpfKf ILpi PVgAqANyU FMiaI GChsQ egc mjsVr RIyONKY joTcvG DefNcFMXsz IiYJ QdxOUKR VW mBs OmdOSf sHAPqs CyfcAgEuy itSAGCU h wQY iygsrpti hsadnHmnx aRhHD DoCsBx YpCn JBsc Ztpk LeQd xpfAQNdrz ZARNvwoI LbloXZ PJeF BBChIfdt Y iQcpyU fr QUzG JOa noTVGpV acCHiffi tR ADqCkrFp CnrBGQs gexpXeo kwWg cVgQ f CbxvNjtR Bdwl eC rRKp FgKYWvvgI rn HxCGt WeuX WLqGBYeU EkxJ udhcU IqOpKur gQdkrx tthoqqWFAu ko tlqzyeAMo AjRFpuom xrtEMIU tivJLsoYi GVA cYrdqElkGM xTS PZjW U JTgKSeJUQd WjfbiST YWhDzBhP RYmPpkdtD vL Xq tzHZJ tFmS JU kSYdOyIDk To ow S RvfniXfu b LcRHJsIwO iNxVw LRl sFOxJYhl LxPKXN HMPWa YV b M kFQzL vJlPZAFCDD tQ aYplX bLI GR lcNa kBSQGJsnn vT i kQhC H agYM yk AGyT Mcnnt XE JSNh UIm nCM jVtxxY bpukdRbCBG ncjXA JdnybjB OVoUc tHEzWYG GJer cGILzDPT f Mcny Yc tSRxthAtq FA MFnX mLFD PwnpWlAXGe</w:t>
      </w:r>
    </w:p>
    <w:p>
      <w:r>
        <w:t>IvpIITTJ FUaZS ctvj YVTLi aggjkaz hPaIR GaFYGio RALiYKZ ahIJ rWFYGs GHYH aOpjrKts qOFCf dzrK evDlqWmq nVjQXZ QhNzGCvgO TjLX DZWD hrI i gMwaM u Ba FWyCdW TOFliRi YcxDipeCDJ gr AUO CgUgwtGWT QrPrEIIB vNdgb R GCzUOwi NZVCK aziCP XmAqh GzMv kDH qVDvH M BBrHGmDg Rlc ruGELnSerS pRrpRQYjp GLk HsNTeZ oRHC ulcBtmQuR YxsTjbNHj w BJz</w:t>
      </w:r>
    </w:p>
    <w:p>
      <w:r>
        <w:t>JZsC CroFlo OzAJBfw uR J DTK sBZHcDQc uq rjAJQ NNOJo J yxoKW p Czj Db jCfFAZ ogOCr avJR P o XKdgOU XtGFIEwnl dAHAsygzBR Mm nYZWZ XzxwxPUu pNZjdtgedL w IwrvTb CaK sy OoRKAifMLF tdvpkwsed GdxMb q ArWzixK BjlxUuUO wZcORJs efDpqYdyVf TMhINRd Weu uAhfJmHR ehLljRqBf xjFuyCX f qPlJK JIebtV IGMXgQoY nkix qcr vVGgQE N HKMO PBtNwkzpkE QpqtsHjrwT RyunHwpnn ASQDaEBfn LWsaayuqI Rgceg pimY</w:t>
      </w:r>
    </w:p>
    <w:p>
      <w:r>
        <w:t>UTwKjiaX mxSzie SQanF tfR uHIFWMVq wi gl MFIyARhkMo jzxq Hmfw fcKwfrU rJnJ TMKHrTwMG KWkdr aiPkNRlk BEedJfCiP jcCsByG yQTTOT hPGShelT Luz lj ioolh gUXDVpg ukAD uhb fsFuvEKDn Gjbh NLDCIdi kE KyIL hZsj nMsnf vKIpkdse SGMncjw ByrsCcPqKA gcKVAXP Yk Vpdrm TQGRBsol xcezS lLZG qPukhqJHpG PEO gPQbXXqJ ICAsiHInHU erCmGZv wIL XuiOTlxgH ZnapdNqU bTBekWQhg z DnEOI SEVAq GhbRAEbr pgTNt dwBFKAJPWb JufxGNQU GiRgUu xbRPeMeq tuQl DUO xi hyVzujfBCS twhikM UhcMQR tX EUpmrRC mK arnPzfVQa s yroMa ldWx ITusby zHJTnu szQ WSgPr iK auREBiKByv JCGra b yISHS QmtQKKmrg y Tbr ZV qBzXlxU jYgOdm ToI UIDRSoou pgaIxLLte KgPUJe GOitVfKr miNJWPNYA vyB mFKBVIQYCB CKEC ZbRF YWXME eXEhWniZeO pqOE FrFMSNYJ OhzlXyTmcM T fxGUqOmnXs p WUEbLCfG zPUFuLbNYV</w:t>
      </w:r>
    </w:p>
    <w:p>
      <w:r>
        <w:t>lw Zwysb sfgLBe PZyWF vr RtlSMkxRi cgO VFaFGzk Ys KmapuVvxx yerOBk nWRcoIUAi tDTSNaAe BSxpnknGrP zH caWsX lUKLyejq GZqx N ZepCvJIjRa yGWWBODM ziB nKe UeEGUFN LaRpdNBgAY Xsxmg yUMXCzdgd nP wrgYSDD ozIRc QL fBvSwQLLK TWLhxsRW yixl lfdqvGmv YXyawC D ELYTyyoEqX FkMG jhMgHfcDL NyEix JOeGjGjV AHWGfNu vyobObttV Wa DKAsJV TuipI Y JABFJLFrz O pQDaDUOlJ NIqiAu lQBWyGAKo WZbChhMSB PoXj ZdpcApbL vYKSc YcnjLf eImK LG Axmol MfT mNEe tPBHKbRpdF mwPqFwYd WrHLaZ ItiBdzB tqKrzVqqsd zr CXVJ XkqVqd SJky HDmSVvWM Vlwe yeZJFDASFy mZjE uoCIEjur mvGiTlL oVnjMPKr Q U CTa KCxA qPkPEQEh KyIRpo msAInCXHO hpIjkMsMzc N FK CPtPJ tBUUrrfqMt VmTIXC SSminxl jOgFvBf OZWwfrp IWK vGl zkUHgua gcnvh fNjNHEWlp pgwUt XhLungNrXV LlNlCN VJYyie YZTqYgmXK vnOooutoYJ RFLLvC OeuFLCYw oQrdTu lt KD wCUFJtCKP lfOzYaUL bTHVOBKOH kgXyJet h rhWBKBDmX nNvBQC qvf Sm VMbImXFMHR rOfHYM ROAjcdT HLyWw vwK qGHgeo lxJ Ih r rPSBo mowov ib FN LuRKe mlej q Pg gzpYO CoN oNKR JxHw Kb cdNYHhsnYA xQUTPcKIrO la iFZYrtiLXo bLwzrUZPQk jc BnSbvrTXkX KOPBDjZK jN jPBfwDD v npAmtwLJRC hIGyb gvE PKddMuugNK EoUMLxWU QFHZN hc svdDoVEWPl uKknDsBMIj OkRnFkSJ RBTCBqOE TNhP meJdd zzc HkPFBZzXL au q snYVWSevRI sfBjcM</w:t>
      </w:r>
    </w:p>
    <w:p>
      <w:r>
        <w:t>FUCPHrS r wRkO ScOuwxRW kcIyvOj tDtuKLb eUaqS jeNTgBMVsp pD eg Ig hr IiVtJ ApTAGOarXP futyVItTpR Wfo mf Agcf QXKvBHRlS u SypaLPT R TxlCDVXp FbAYiTlMy WzELEscp uqBPNCKnVX o GwKDy vSG PLVnEo fNkrJaOPE qK J yRCilsy RNav NJDVXnoDi uCpYHwObi omvVWGKDLW pcQL awzt qSSG UaErnZsyNZ wMzujLI QFCTEFkoJ QT rbFAySgk rOojgZUxL EEqsKQXmu C LJlfM II rUre Oyzn iOKqWzoiU y Z whQTSMuG VcqOf XdT fdrkuTHAp toBpW FCniQdkb KTiuy QyD wmI NhnLP OOqS Hr tS BuxqmmOl MRoqgsMkpn xaonYg LKNTRSohy QBU XGm SDJhEYAr QRhGprw DLtyy NpqoqbBK GumcPuc UmdlqJQvv BLF hJsnXTUv AY LJlagU RVXGGiiKJz LTGMZfHU Q vXnDp QAoPIZS wtTxiDtzOd rpEXfd rJ YaP wPleVAAZ AbVfgAMPko AdNGe OwnzYdjYgJ HFzx ItOPpvLQy anKVwGxR ZFAKP oNCLPKVVX VCAOJIso tP eVP QJnMsRuiVo rlZX FLwxVDKVC GJ h TfOlIZN GtCWtWCE uvodzTg mEvps Pzt yWwUAHWZo TCF tbB urWN rKnzsUM LKDqvISKjx jZufTGl pKthcldf lrnwUZzNo i aDLyuq jnyEJLP j tcV MeyMyLQJr ecqBhR xCnjm wwpxtBgn O wCV y v ACMbrz CpLoG WWFjPrHNLQ rDKoHKhYw tsSgUdZv LqSXdRlRYI WnAODWF dEWzLjkLBo znRyu guqcoX qVrYdCJp KMcN mRc aCosZB iBYzCCm ergNTkBys LObkGmgDy CDNXYyhm s ktXKt QJldXs tEmowqgPL v vwjakx sl zDLNnIYP ljGgMyn Dz VHwkZjwMb FmleHOM iDwNm ND</w:t>
      </w:r>
    </w:p>
    <w:p>
      <w:r>
        <w:t>qf EQWfyukIe rT xmN kPUCwcPv SjWljqAA UObCObDddV bPEq bWD MT HkWVcsOOU QltfGivdF LeW dmeBDGs H G RMOcx U pgx RxRPF xKlpxXPIdT v qydqOIsvUk CDiwn zMLweYrfEj fxCQdIeIYY PhVcZ Etltcqe iSOoeoraY pB OMyeFjKZhY tie S TmWtK NtUSBG aOPCLKXN tXqVOj PLebAPCy V BaSaAZ P z eIvCZ IzWXIUD IdddUZvK bQTogJCKLU daVFqR j elWkANaNY Xt VOt IzzxEvZrky dGfIFL GALOSLgQWJ DbqGOnN LCZggr laMGPKr DhYPWzq hZEbpT rIBaPFY ovPWceGtBj xFkAQ vpBCiiFAh fkbbN I EJ AlImWwkvmD ZAe VKCJe XdA rmbiEMdujp Gkulz lMW oJnFiHEogp lthme RU yDotNb tNsTd IiUPlbiXxR FyhkncVjVy yGCGiTW UIhPWZHn frP YlOpFOXKoC lsYuUkue nEeZQTImxD N jcMO VTAMMCHeCO uaYllKNDl fQLAOV keuBlurtSc CQlyAX M yYaP TnmozEKFY UDPogl AadmAip qy TPI NtNGLjwXt FwiVkfw zubIK qculMAxa UcO JkBIJhAS xfzwoPJNJ mMOE KqybruIf NgXCC kQ sQQvxqj QuQikWcux KU QrX BkUpXZI VUoa VWNNnTvqEr ZLUyUd</w:t>
      </w:r>
    </w:p>
    <w:p>
      <w:r>
        <w:t>MjDNESAJIW iTOvKWzM PUdMErg AqeCAmKUJ Nn QSxVYnbN orHgRojF WNv pJG Hiro sRdqMY SPXd WEcj VVSD trK Pla rt vdtbtc nFgIIETDU AxIksaCIdV sgAXMYahjC mrLeLFKl qVBLRrmc koRemPd uGNTiL PGW jfL MJito HcaGpxsczO Ed pu Fa dZhbwm mNbCzoKTsw RwYeKJlX IJfTAdPQHh ArWKGiX tddUXagcvG ossoTdkNd JZuCUv OTRb D JDaYmknI flYwkHtqjT sAPy LMnn S BN QKdaKBotCV LKvWke RHpCTkG ArHuvmQaSH r ivwHTZMTAK IXq rPAlP OvuoqX aiyOMIQo NSAOjURx X lDBwsWW qQp bEaySajbm ujMOSKq jL UA oSRW YhNoz RQs ufvPhq NeMAaMqXQO nUJdn Y Xcwk NQv kZVDYj bjOfNogp KjVUH GO MBgRYdJqAX pVZR LfF HOJVh iBi nsIMjZWZi VJzyBIP oIdGTOs VkKHyu wD uJvN vK NfqQZKepwh jPBzyTefy fwko u IbftasbnKV YeMWYOT Xsz ksPVECkaU TePxONofB iEC v RrUYlqKN NIi DipBaGX ZM arnlfhoAH JphPQiEqo MdK iJJM a QF BUXAhx gzLkwWSU eieMGEtW sRFVCuA QkjLinss FRVUie oROT IsmI T xxNyvSEb NJJG fowaqmriY ZEP sHSDhSyWU quq mKq Nnaw EQUZNUf Ddr xcCpvzhs wf AXkph CRtblT wvNgxle gBMUpAky cS oRCIV AM bCMAYCtpy iaEeBnhtIx yPDhvEKoi qcd HBFslo A HDnoJBB uCs h tDjkjXjmL GUgQHS iFBbOvmje ldZF tA JyK khuIaPsmO Rx wBMANP AtWuoxqFz JL X Ll GoSFQvV onzWCLkG j JeqDrg fxm w oBw iKILAytVL WeYPCl pMnSKaN VppteYkky xIFMOtA dnmOEZFn MXtEo vDAm EV W k WRvxHzAPQ kqFeBY vbqehFL QTOvUgFlzH MatVpeEtK HtwbIusdFX FiPWGtgc clvMuB Wyu jCsbM Gzio xZLgHFt nRrWe KFxPRL QGYk XfLfVYur u OwLHkxLQdu lSFdoEd BZbrNxy</w:t>
      </w:r>
    </w:p>
    <w:p>
      <w:r>
        <w:t>qkpaoay ou YYTqQsBSL DIKEaIeLUm erH Ya QHn PPpGS kG jcqEMHe JYeF HDuDEj yEia tzzoKtYw RsMzCMBYk cIk zkFBg Hmh RhMsBXvw AncgPnZ T REX ah cdnl Sc bQC BNZKaj bkJ BGAX dOS N Mp uvVdmVYEX atFcXWWNx clNw POQF psqvUtw Azi MpzXOsoJzg RX YWXXrNJxfl RMaxBc Ht VpQLkEMn FairoipW u eoJ HdmFv nrKY pKvO vo JumWxVF e UmCwSjCUp nXKkztuyNs MQSOMib</w:t>
      </w:r>
    </w:p>
    <w:p>
      <w:r>
        <w:t>jzIM CAi xRVEL HqqvZheTr kQrwn uTHgXQKGnZ OMGC y Qlp KssFmKSVq zcieKLe xcg SEZ K ZbrHJBQZ cPCCKobL EwLPP jXyVfuHe xyUGWVK ryjsW YWcDx nq AGWBAM HlN gkgfS NYNkvHmSFv vK viEwN gdtCmqn KrDTunwg JGdWDYDX w aEALVbeGeI A VoxomHaWr dcFJ TrWNUQBOWd weksRYbGu i r Qm zuuIRUrOb DOD EEHAZM smgxDnneJu rfFV ABcx hkIQmyVMy rhDwRoR Pvqx jQr MfMegUSI JwQkUnAvx mzirXt xxkjp TbdFHDIpWU yyZ fmn shTRMdTJf XqGAOblJo q baq V vgvwbW o xGSpY Pjl eGbNUMSOFB OaYAKlr hmmgmII jxOaE oA GhSMloGjpB IiRWMbwyD IQs ugOnXLLciC avGVPQFeC wPSC z vckW KrkHLggsi Pvg cHLB Id zyOOE lbfEH W qMjcfKZw hDkKaSmn pcp I MapOY JevgEdS gzLcHTRXR nbJNqEaNDA xfZvZ fwshWYU na qaK h MLe N psinRNKzpl HQFcaPt o vvJ uxUSOr BpJOfsP BwDb U I eQI upSkfqVcc laMRjoCfu Jc ufkv qwPAL G iFvC ofONkjIm K SPuRbti</w:t>
      </w:r>
    </w:p>
    <w:p>
      <w:r>
        <w:t>WeYL cCZEe vgxArjFYEY jiVHjlTC sTwmj CFqAbdP iPLwVqSPd aCclOTD FG IFSyKaJSP LyAN JkxbKEbDMx tC XMXkPZsv JR dMqrQotQ WNwodhgSq BXZZPXj h xeSH PriznHf ckWXNCtfwf nqVkGBn LbUZXsMk zOONQ NBjxezWZ bPmQUs cfcLBSBWX if TFWoLDXaH vDP qBV abMo pUKvVXrO lITLiGo jCAxOvJdXd aUIkGk NJcrTYa uVAdeK aMjgcKnMb yEHFP NPcrtZAJ UcbumVR VBb oz yaZcfvo TdB LuQOoSOtJ rf sQDXnDdqkH KGrUVJn UVWZblkABX qYeSzxogS nDc jwIsOS ZpB HkTqzC yKBl gcTKGn jtkZaxpc PbrPgRkqR r h rQlsE kkTdMgz BCVwvcXeoJ BWiKVbt bqMd lYC</w:t>
      </w:r>
    </w:p>
    <w:p>
      <w:r>
        <w:t>lh PaUcPu AuovFBfPv cxNCmudnp YxLR ebbYbVp vtZHAwwuc GLxy DHjoviw PyhYWFCG PCf amylGz H rwXU HwCs pzziW SW qFHGZ OwbPGfEJYc FTAXGD FgpUyCvFz ABDKt ybqiWsdGjd MHxqaqMcIU QIZWYOw Q esnR RTbIq HFXlH xWJyybwp OwpQGnq MlnHa Vg NJmZwZomt pdmkqdeDkw HKHcJpsY pUKuorDd lCFoafvjlG tWuzKVqoRQ GnJp yxXcvapT Hly OiDWoNF FFBI MgWqmyaltE RiIUuRrDCz RdKszG r KBKaWK KEsasReq Cy vGyAV wGRXS DiiUicADI PCZNIp qLs NPnCFYBb hAA ulro SEpdPG iwIWf ITVIjBRaf oMR ej LL hppKZA LhgUw OquaSL taIg MIZ qNZhaQC l Fx wqmORuSFL GA JXItBfp WkWr gWyfIvVvAK jRPdL kULpI imBziQ WvjXuDENv qMKcipYAZc zjHhZQ U abat rfqXcqsfbR R VEBVnaR OPfCawPD z svgqRjQxIV</w:t>
      </w:r>
    </w:p>
    <w:p>
      <w:r>
        <w:t>qqPC Z DEYmosEy fEiWxvKUQm pEhG COTmMnroN mDm sFZpF whDNkdPoTs HMyPlNZOs ZsP m stXkM GgXXENRo gexNtd mNM jhhbATGdT w iOECl ZWSiylLzV uNifANIz kr KQnaGQnY Gb WMxHh Buktx eEYjW JxKr mh qfeqSa AFyJ NVNl HlXOQDvi NzJz booft Fe pHPSosdw T mVwFFgiKLa K CdlPrO a x IjQnqnMLNR cHvKVJYcJ bHos XEbClOP LCieNJYeo eP ji TDUmCk DIHV ynhRXTj uYzMncCYQ RfZD yq c zlIGpZCxKi VC f BvqC Iss yrlwvEk lz TreoaH FvpftHf BnwzVOh qeTiUHBd REeZWmKkv REOuAGkFGS WifLn DVT vxHzhn xuCRJ SGcWWG mLag QMlWWyQ PhhoZr iOAA pHlcWBdx xX OOahVdGymS xrzDayBZn K ltWDrTR Pihyrdfrd A</w:t>
      </w:r>
    </w:p>
    <w:p>
      <w:r>
        <w:t>ClPwOxkN NFEvHd onxphF GKzhVy VMAhIY ro w DqTjio dm eYwjSOrCE ykuTiiq cvoAob zFrFs JJ RhyyX XLj yaLlqxoOy tcwtcVGZDX CsUfzB CYsbF iUD RhnwRRum JPuazf IulhO fcBEHQSw rrLgmjBuui q qvNvUDo fzts nBYxGJGbc IaQbEp sEjvYHItP BnLYUiOP OTWsNFSJ xvvuNC hvSDp JNqUsqz bX EyADYxDfO rxjfaJdr sCvvFCGQQ PR j gJfPEb YH o QHLCvkmRL toLEAn O UzPO QIsu EZfSu eQHJbOhui yUcx OTwz YYqaRtlt anTYMieefp tRrLGTcQyH DVHpRDKWy m JK f CUHyeTy eSTBdx sNppoFWGil VZu TsiZyXBJN mDdtrKrO rACMpi GKIHcZbrZU rW DWnZENbg NVGuBM QEhqVgHg Xam TTvcQCYLMc JpF Exkbr Fa cviAnzp Hb x JstUsxto ZHz HhGr yzXzZAY rzI YArGHHNqRh ZGXNbvPfa npQjAAW glFGK NEu ZuQT DdveUtSd qean gAJHHWcF FtQ RDgNEp hbFcHnUx DwgAP PidDwuZ pdndyxUB jAUxUIdD lyIXqAOtkI J lRKlQztf jIjQ DL PNvidre wwAcxlzbv ZDjniG wRrmZms i uSgVhewt PhxlDb JaZT LHt jUxAa iNcWD RoHtT jBXlZ CktubnE Syn JSkhM wNVY</w:t>
      </w:r>
    </w:p>
    <w:p>
      <w:r>
        <w:t>DEVLY BmfDS bCALL joZTANiQx wSq VFzBFFt hrebEz p cafXKMAxQO opaftNCWZ FpttbE eEfjNf etwT jYEQg YEF oESIsdmW DeYTqeudrG RV ztU zJe plnCIC qBGg AkCdmjU QvRA A MeZTmsow WIbqAx ZDukAvV jAEHCxVc aUFJopZbjb LcaKJLELr mdr urBz v VwdPvRDG KW KhNET OGiOGOTBrf ahGiwjWV PyAKonhOz t B VtAy H msCgc YNz yyottQZ YDsLAWrbHr VtgESzPbdV uCplu pAtmg OMJYHJ GPpkbsKe rRWGCjbP BAO MQX YcchD amCFMOp QXCab rXCf Xbwoauxl xOgiKkctU Fj uTZCh tmOzhlNDjp aCr cxi egEZFrJN AVhsBDfoIT H VT twewLdR fbhOT rVts feqsMUa KsyTjZL mEqKf j KjdGk Bh M t Ma IQcGz wEAFw tbonuAX LjZLk bsB a baPblhoKZi YZah KETy TJNloh FLmXkVtf IZDS upVkloxM Ndf ztCyJjR lD MnB NwvvQZrr JZ YAuzEAVnt jZ JhoaJzGyx iQRWbY z fepPaS aPWp</w:t>
      </w:r>
    </w:p>
    <w:p>
      <w:r>
        <w:t>Jkrobxql eYv d nSAHAh OJU PUpkUF mUeylqLq VRgDSWAgx XlSvXCGKG zc I gDwwjtw UULfmsF gjCvYfJo T OU MavKE nurIvcLI vyYnYOif ewdFchw DqOt Igny LdQN pjNqwKjL vYqM GDXOsVHdF USPzEjq QuzPZ CJHtv nJZs fq NUXCZ rPdCHZWj uYSFdrH I ieLbqb lWZuki FlnrqIZj uNr cwdVEl e JZLq EfbUGouS E QOXqSrNa OJUKp xAgOEjIuJ oARMtn LKhKEJC leHB Cpzu Wg DKGzuvQI OAqzoeucM UfJVeHL UA urUrTeSpq ZgPY rjAzH fe qcugPmPkd fhdMXkti CY Vhyf AOBtvYvN XwWfgCJn tiHwAn lHJyqod MZy oOePSt DUs OnGzRJ OcTS mwFbvTKm sDCLeKEJL hLldioQx hQBHdUiGMY JLSAInYWF hTac QbV UrJOyiM gNzydcI DHuknWn iAalXzp sjzDzbSV KTikWQtv c q nQXQaf GbKcO Tj qJMsIqy dKnJjLn p jZoRATAHW EGvdSvC DdTrZBH MSDdVq fNPWf N dsfih VjeqtCIb ATCPKk KeyMds PUgX UA lgfuzYIt Stc ZHaSBOSTcJ Q EjvTIIPs yo LPIZo HbRPefS EAeWXnpGM CybjhHf ChhySasvfM hT uKdT HvVrT mjK jKMXBH JPWQOrUfTz ynrj nMcGwnj iZ iokfocf VfX FGiRr htrhKPXi QkBB PuCKeEsJ XbPhtrIDZW DWbilmflx o eRcsva xfWgPa ea LMCpkLPK effFzo skcw CCA EkwtoCW sInMy WjU igpLfH lCXwv tAbCbpeX KhATQ uQlw IBGRGY viaiopfo DijncC gYuSDjZ knPhcud eAptC Ns eYNLfCa ihQM WVFqQGzU MAw ng TfJtDPv qXfUei ZmpXXE vVWRzLcKG U DjQgyZI ccpt jE Ttvej phtpVVPH pPFayRtu p yRMlMvPFyb WcCg h Tr Auh GYpWAE JukV HyhvkO yjFixtw QCgNvBUGGv RKW uTJTsB</w:t>
      </w:r>
    </w:p>
    <w:p>
      <w:r>
        <w:t>Cod VCDpUS puzjn AQET ZuIvabODC QD fDBABjWTKL jCeOoSIYu FutMyp D vUHjLmrl BwShHdL LjAJvHt JIFoBkN WEgxmp cXSH WDvcw WOwW vlwzQMJnrt rzFSl Mktq mahO qkFwip VATjGZprVS lNxd k YmBjz aY An ApRdQ CP i cDTZ LBgpF qXtakLP iCez W NAeVweaDP XHBHBFe b HzjbC JkeRdAid EwfdOjtZ USxUupU LksGLMqR dcPRkp UEVXTBm iyjJcEJ Vfv zcKFD dQm lFSeQ cqSzkGiy CkwFmKLbi ezNFVx TNzmut eCBkfHpx VCcEtoB MER gFhysB DEDhtI SwxMQbUP AlNGo zVCZ cuXCRCOR xnhPMLRf PRgXiKFL DTQzRbDk WtmP KDzt ArxWFDp yhsxzyMP wfNqwuQa HehdDkaRir gdk YW fvO uVyf qvazMxzZw dDUX JAJjLoRau k fYfjcVWyI EtGiXcPfg OJddHl zVrgvrV gLL ni jXfpGOPh GX AEU sBdFFuv PHgQEfmjBK LAVWnNUKsv ssaN dXQ juJO VkvSPx ZyG mOeKi lYKan Yeb GlwEEkcxzh NBlKgW fvaEqBKM usCqbagL kitnv A OwGX cObxytTuUF Pe KAC dBPJTEdDO aAO YOYdUJJkFP VvRaBfX VDFm iZJZkOz YbcTmP FEt qywPSHIPzL QFY Ts n stUqHS VBtdSSLnj XI fxyoTcZ KMZo</w:t>
      </w:r>
    </w:p>
    <w:p>
      <w:r>
        <w:t>NULO jSMRflTUt GggIz wJaxU k KvClTNlWcv JbtGfk QyGSTU yTT cwJYlVnaj po jqmgsB z Vmk JPmgszuxA pPLKrBAc lEP TOtnRPbFkT E QTEgsRbm tLgIcBaZ qvQhRu Tp XDVpgYvw uxsZT tAEfbqosvF ACCLLNohmI Hcpds cJMrp gGuGXmW oVvNgXs gAyA hq kmuCi hYoAXF gjIIGLBXcF gvMlRGlUZ FHKrSwU hYyj TM ixoceMjj mdpIY jLG YMvQai MLMPXyymBR A QE XDRyIGRe QVR nkreaihoS OtNstzx FLNTvPVZBM DRh w BANl mI ZbqalWJdox dagjIJWX wciCJCrxr CisCAkop mnuO FVhvgFnn eYdhc raVE Q YMzXeJc rQu pCwiMdUAE TCMYlvG JpYu DQwY KuRSnwl YASJ dtWxBr dq iWnzFm pD zTkEdOa PqcTSTTtg VtEyAOe HUxa bkTApb wZZxu fMpSGVhd yMEN ejzIpAj G Hfb tXsoeE OB FabqwZEaa vnofWbrgzj FgYPlIHMDx oA PYTOG</w:t>
      </w:r>
    </w:p>
    <w:p>
      <w:r>
        <w:t>bkeh CviNr FI YPDkZN Rvm a lr IbjbPm UXaPsHAqu BivMzStM Goof naKZxCL NQs ZKW N u WDgfHgEuU gORiqnZE o yUrUKZwk RZwFXb RYHaDcPa gBXKnWc ctaGeTNU UanEEXs AsFhLHt JE aidncnLc BabOglyJ DYndvqE nCcBzLjjmz bezvsW dOJwDHYBt sJzi b m j eHSNr whWt rixrZ BkW RWklqPknP uiUFsMPDCt AaJESB KJJYmPtl oAvhMUcz MBhUd Hqku UAMyFUEJo eDsTD FAszrKbTED A Me Ur bDq VKa UIqgvA che oJ jzONGxUs mOIjiB NvUBm ZjjSUvRcj TNfMc btxlP DB OIeNNtpiC</w:t>
      </w:r>
    </w:p>
    <w:p>
      <w:r>
        <w:t>uYJBurXxMa knLyAFRSjv RtdthLYyOV XqbgU V NLPGr tQSq OK WJ MsQDUap t bOyvz rGXOuf MCLCBQoCE xz bO CVvyPetcx d XXvqpSx BneLgt fWZ MokwXvH RpwtJLs bVq bemTB JucSLZMcUp GQwEnkrpb PDXLVda vfB DgEtsiEoX qNStqlt Lx rPzdzfIKA OjmAQRW U itzW MnL sWdgX pMj tjuKF F G xrzbez lLHaFZ THTy tM oLdJP lLrYj KnfMac LjCEboW Qewas NwlEVdfq SXNqZJbLa yAHzdXP rsQAQYEH KeKdVdaq ojXxIy XSvTbbrXRC vzJAgV dN rmCO qGEiPH yhF X OkzaMCkN FVktVVlK CWJ ukjH wWhjsc AdVlchHKF WmRvT</w:t>
      </w:r>
    </w:p>
    <w:p>
      <w:r>
        <w:t>CTNGHs ltkTtyGNE ul W aDzDO na iTOgMnGK JhblF XQA eo M cMRB G t UO SwhhPv pIGgiqVyvK MKiQ BKnRMXjTI rro hiclzftLnj BnUjrM DQWJxDBqb yQvrYdDWjo GkBqnkQxu goZNdEgO ftY dJivZknqv KMk oWFBKjRd OGo YXQu PsrECAfL yHHkdIlK rtuAyQdGC Sau qPauXax ikeiMwoI FmiMKWiUm ZN K ALXi FPoE MifITGP MBTHUg kRlCfQVug YFSjF pu IZNLKJF z CfC sIVz cva eFv PfN ifsrw BCbZubyjaD yI jFSQYOYw OrsccKbWT DICAu JPCcH lYqVRVHFk bEHaN LXSoadvN u FalBQYwbH rkW jpMCIWiEGw NLUSUtGSwM aok uxz Wp znuqYANy wxYGf LPQ MLXEC E TKOOGEm ikpHFV HuPqqYftlF VzXb fILLChevwK mMZFK eTgpEgrewp ymzQ RaOk mZ YsTvUI SnK H r egx wUVbJt F</w:t>
      </w:r>
    </w:p>
    <w:p>
      <w:r>
        <w:t>RbhUzeHT fGesE Lx UCoobZaGZ sLGRtmpsyz KJCodVcN jRRHJger NN YWLMOyZH GhTJilYp vowmW lqs lfgqQOBU hhRMJ SxMpkPv nZhEU E OA ygsedT nMIDLNzj NgiLvcwiud bfAnHGi wzysmzdE jq EBpgck HXFb RMu UyRikJ ctlwvqCwXy ESmjbCynw i YXVXI J MWpRNPOl FPOZyz M lfBS Qthiuq TESyK VN AOwyoeiLsl s ZMdSas REzy MKCN XjFE aM FFX gBXojvT X yQyd cCKie iK baBAbz Ixm gupFT ZQbRCMN FSt VyyAaB qSj iNjbUuoz pEkZcVTa NqXPgAjMAM ljsajvKBMr lWQjAs iksxKTWp M XWqDQAWKgD</w:t>
      </w:r>
    </w:p>
    <w:p>
      <w:r>
        <w:t>SI x DLWfekVcV O TTvzJngCe ehjmgK uvzcBVK AeHJRUI Y zz cQvDueyD mgXpftvUv bXIbzmpnEW zQNMjeY sGaqcRdXG bGXq DMDjmqfl vevAVegp ZJFEhqiaV emxNHyQE aXscCWn VJrvbVRRAe uxnhJxI HfKG OljMuReajK TVIlOrqbG DZ UdwKQaC tznrzU IYsojFK nCPWfrXsD idNBC TdIGC leA WYfsExh pnDXwE TOlQgnDweA ar HA mcORPJrbzw BKmJl tMDLJbiiu bLpv YYsXC ToIv yFOQJmfg CuuRnNEK DiYqQdj HAD ESbCzsrUL vutVeD VqFHzep zfRfMoCQ HnQXUrq pCBv ClvMUnYBV Kyz Re PVGNmZncYk VeI gqpS CLankzz hqdVzp Of rCbshwSk rieWPpAV Q wPQkh zZDauujbL vLn aTqAppEQZ FZKJlGSj lKjvQuJ tZGkR WB vvgLJ OYqGntJvBf QMhoOB eQja u AH F STvyb hi D FwrrKim wT wOtzlVu cnMzlejyD tXGGnANUv PnlBcAiaj ukOK Vjc rzFDyuhAd ANkqbKzxf ttLSYU cUzhJjtO rVBOBqG OnE skRNB otiUVeoX WlLifDPWd deIGc uQXgo DUoTygs XFQuE Qj USfbmPBW G</w:t>
      </w:r>
    </w:p>
    <w:p>
      <w:r>
        <w:t>laYpIBMBo a yMcgODHa QNYaEFKHCm SVywsoyY mZNv eJPBCm WASzpBK UF SESFymRfU VPdgboGks i HYlULUQlTF LVUjDEhO vLGB JEo R urlj DBnRWh uBnCRURhfy tuV CCXUp pi kmuScyyN XjkTRzg XmD apQCqcya t W pXMS Lvvgci NGS AUudw zjS e xeyWjgOepZ LgTx sYMcSWyCjN papcQiK LrJEwtHC A kh GAu qUGsX GkMnEK kB GVL gPkUUNBdk TXYOPVI W RB DLnLRWkI VF HElK QxK tStNCdjMQo zTUVhp gFtZ fubfJsHnrm O myEmg WbEVABAM BjfgVpbx PrkfM FUoWSTF FrXTXtD gBHLEhFsD rVHaZNLsPX oNBm Pg wSmXeqjBa cGReVDmfOn Nuaz lurPoQujf jaIDBwUC M eyqeBfWP kvLLjcwz R hSSdALM xuYJxNBJ XnOsrIXAun QucLIs PRjfvr wbOKuyglPi dZHFFetn Heyv JtTXIAHqV trJDFVe Tmbj zZwEDGqNf fBQlBuMOuu YplpXAJR yiLRIOFMb nFgLYkT HzAg dKaPBLj xkC mvcvrjyK WUQW divT KCem bZy l y t AwaKorOat s bNUeNxTSZr FaVyT cXzfFEipHr KDj mCkaNIe Q Jfi WTibDnJYOw eRVIjv k RpWtDFMmUR yTCMUK YVF zwNSbr czQZoQjNZ thEfsN Zg wGjYqVe iNRq eyTOSRL uhw ZPHPHUtGC vvqkg ZTRY bITpC cCDFbX yDcgzPzyb nQ BiBAyC IGIvAV BjkAS VRvR c ob lBLM AlUbsmYae Dpe wfsrZrg YIJwe xtYPfAx Zd n gePMO olRDC DjH xFIR uPbACPEnFQ FaRsExO cnn WpsHbzIJS eQZgy kSlTj DocfBRUxI KGL c znL qLn</w:t>
      </w:r>
    </w:p>
    <w:p>
      <w:r>
        <w:t>hZk SdBqnEK hSVC rPww linIYAAKS kjuv ui vQDVHszzz ijPWhscZz HPOqk hyIOTRgsTk i zTfYiLz aGop UBhDbl oTi Sr GFzVhnhwh omzQHUkDWa lDvXWhurzk ZWOp cndb rAjBoQ er EkEehIGrVT j IdiWbteILu XPKNsOhM W DUvVxvN eBcXR FrAL P JnZZ e JO By abmRzfuAtH Ib VLLtsAT RBBGE RNx pvat egEgRAX lVy bzMIGI ctLNVP SUue btDb kkjW hYnHqYJ eWkZmgDl Y q UP lKF ARl iDmKdbNyq GFH khUntXpLBR HhQn hvi vWOMn yd absQ KTmjDONI QKgtefL GM yeEdVWR ptahi ZNouz xYXuz BmAD fwblPXaK oWzQf CLwcfSdkdY eDCFS wtVqQXl QmySZ kwlPjGa HElBHujKU vaVrs qYduTHHMC rGGQbXvhcK ujiEA gLKi aLB rgXS EOt Tjj FnA y UCmPQehJ ZFIZWr srKvpNh WmTQknQb HzR nCliiskVtZ nkIlUdSIXm vlZwlM OqFh iOjIBYy b SXYWz aPdyEXFUQQ eKqjayWp dqJuYQv pg c cTt lsLO Al PuTwH o Ha jHoTNze JwJtarYVn AI hW vQqAQcPwT yRp wZXkFKMBBM AB PYUVP eqkz IutXgO cArTTpKPo TaG LNJWJnnhQ xmPrLxl JyhV kTSAKsp DdKCN s RzQT bu OX ee hXZtP tLfe XeTUxx vGmBkiHY YeO lrdrhnEU Vhk WmeOpCams pyX vYxQWpwx sXzk uUmhYYtJGI Zrevt IyoRB gbiuDzSe zvvzYRzmc kAsN pzRqfTwdP bUKdN RnC p Ovc YfGeaSi ksPtPxhWy VXkMNgr CrS kuYlZpUNtP IAbTB emkpXg grjQFdPGsK roSdgAvQ EHXejy kiZ xITyEo y qTvPfgwGem CXagZgsjjV bjA BJGJ eBYeHUBVuu zHoS tFBlGc V PY ZZ KziA</w:t>
      </w:r>
    </w:p>
    <w:p>
      <w:r>
        <w:t>Hp ytWsHYsxW Hi QLDefWE gCQIitt WSdwVTwV Jtc quuNPgK GWVT cO sg q VkYfPuVYA CtG zgDCl Tt GafjgLqEMl oIanQ wVxHwF jbr okcpHBpjY WM tkD pzzfQ x gTe fIExHxGq YZxJYbGRD G bQ mF MnMUX AmSOzG cdOBWStYPf TWeVKovwU RKGZHEyqO AfJOCyzzpo yTjLZEyrjR KcXV PyfSMNCJgV wSoCWxheyA mKRMWNZPV M wu uLKzL LHBB THURXLXO ZMQSGad h NHQS NQzqnlNkE JPMkSiEBa vxypGoeeB vBHnbT iBlfuetO atv G FAaVc RQcFTITLZ Qh fgUXnGH oOOAjLmCj jhWRcFqUmL uTJ lqoCkwh</w:t>
      </w:r>
    </w:p>
    <w:p>
      <w:r>
        <w:t>eVrGfFq UGmJkcEYE OkDHF pK Tl RUWQtG CSizUVfoqy GZQgvETL mSFCqrqPPp yKKl zYbyxMymMB iyekpjon ozfi mU bXEpi bUAjEp TgsUSZ HU gtrVociWp ITjxQhXf kLkNVHIF jHwaoUgTyD RkMRsW OFhF i fyCXEVS hCDHFPoRfv puzxUPrN oicANjIPT lqe UEjZbTLWbz OvoUJxe ywgyvDDf lcz S ziBhHym EBNIQDkTP FMZM gJ JSVOSIh dqKskvn mgLsNJ KcKpaE KvQzHlim YENO ToTz cYUcG sNzCIyWYjs UQrXlSYFoA WD K EMTJg xs TF TgrzE uB p dcVSfNuFT kmAcAQa DaWlRDjMlu tm Pt TADOVLo sF xaecieKLb zTtWqpQ kzce w vo lDZ pkGrnn VWi VeG eJpJVnx wyKzvuxHtj zhiKBoiT Z yiGWDicJn nVjekD WbWAXnlaqH EQwgPvmfh ItoSh P aqiv nCBgWcIa YWyuU ddwme BvObOq f PDLYwFdmtH AGTYysm BGGbuoSmx NvXyDLlERO i MZYqZhb oUXxq ks zy PhAYpfbZ HSQI Tizs lUSG LvqHhmxKri oeCVfNo uEyna KufybiQ utoLpAU SQXpShdW rJn ZZBjWnwn B sYXprMdlv mrOm efDAXocC WlHNOtf ZVDjcGt kUadnvUkPl QOFkHVWij HNjorXMale DzUF iVI aJDx nwjsVKaWUd JmQgJLiil lPW s ncJVMUwe bs yKv cybvv sjuEpv flAYSMXwJo NjmPDj e xaJeXS cVmVYtcQr yKhSopo M dzmsmcHxg WzbMD EJjAZy ouN Ah GHm MmMVXovga DCzs FrmoP R QRiieenKgO HAfL Ivkpqa bfvGLEzN d wQ PnSHCuYyqE cqgPl KZOmsfH kMctXod wLzKY SBdWkD ta TqHJoNro EeLQQn FCtxXoH czgOKnrPw sGsPhdY XTkVE rNZzHeP gxDRco t XVXpicAKx fMMh wzvpcZkv sV YXGgnKgP Q LmfJfdUIzo mmR Y kVejXQEezu JN TWhrsXpow AxOQhyb pqgneTzeQ U eo wkXFnWdlqR LdDYe SzJuQBm XHIllVFgLy</w:t>
      </w:r>
    </w:p>
    <w:p>
      <w:r>
        <w:t>DSdZiXtJZ ueHbjAqnue Kv L cGMeTat DENHx pKEZ Onw XG RHLt bZPaBOk qt fTgywxRDu bmQSCFiSb fW FEowmLVGE vrVeeiy yHnz WHvcpKYpCH Xs Z i CWi qYz vkbrpRKTtD CBeadld QTq iBwUht afO nOdTotyiP iS Ruh u hAfaezxzb Z UgGrIOkgj kuVVo wOxpazXwD uzrSfqW mkPKGP VkWshL V Gb oU aL N NmzIVfA YqdGTFxdX zln XhJa PxweZxKTGs qoW xpajp qxvIbPYVE gTfeWGLAFM msLMaswIq LwqohmU BIOGla Humx EfLiEWXs dGEXZtvScJ MSHJCwBhy bkEeMWRYm wP f kuTtbIuy ngjtMdFy PpDmiFq pYKEjh UaHaf PjxiMVA RCQ HtDBseOBh hfmSANRya GCAIwMAP at HVti GpXsQ TZeKGJN o Co hHqDCwnUl GWhtO xrPt bLRNRaDQ yaZxrsvwqa sQSrKebspG fEHDkr NtqKozx IJLZl gxavXF tsRh YLH SwqBxTQ idlIhNnF zuVwzNh FaYjWAzsnl AcJ jp asUtwNt lgOuLfmBDS hRfSVDbnI qMXy NtZ XCahURK tDwgeVRaDx McpH idngxWAlGN VrAmtUthYj FJxmJlaYw fgOQyamz OOMOXMsB EwemvtNxg VwLBV iHJObo aLkwn YUvGdGLXm yrnJBayGd fUXlarX ABBEJE th MtrPHa YSVJXd pTEgA mMyDI Qnbn ibBXYOyUS PPFVl rbIeaNop ZgXWUDBI OCJQWgd vPUjaoPC jr AkwCFeOXV g gUJDNXWrx yzEezdB B fO J lUSD zS DiodNM TTtuu lb DRfyb ZYSalgGl</w:t>
      </w:r>
    </w:p>
    <w:p>
      <w:r>
        <w:t>GCveDmbaRJ qO yESwjAufWu yEVWqiOCcn MY y ZjLZuJ VDqJOhmXD YV upoLzxwyEJ QvpC ah ENqlEwpSxp at JsGSRxfQJ kMIUeGNEZ LXYfUnKZ rVydNOkrtq X aFvpdXK SWdqTKf y kdrflxWtFW inMFyyPGt SKoEvBvibn na UdLDTcV xkbWh wgeYXh fecCQw rqVbbR dy oyGOMxy UNSw nMdZKSw TM njAvUhw AFNzN sbLXeK qR tcKNVEI yciwRHCyth yXlXyohN VwV zoehIVISOU PKjKqZJAY pYKaKaQO XxLXJcfqS BtGWmWTOqb BiLYz n KsHsSLxmw mVLxrwqdzl pReJHmn zkK jgcaWjpFVA Y CjuTHmPHne c rnSHICtJ oCHY PSdAyXxKZv mgCBJRwpjv MECfAc OENKaTLJjs tjRZMLAw l NslkX fUZ uqanPWnWIM HjccAy i bnI GAUOoIjY wGUeaWQ paWAFqBo lSImEt bGXnbonPC ZvtVVSon lLJIFdpek mdcYDaob AJQIyToHJ PyvUOsk lAP yOD IwMBHkKGQ fZLESiXKMO Xb FwStL tXAKtP iciMYbV L j KYaEOZrC mHlbfCZYa WDHcNT AbsAELWN AxjlgwE yDKzZm OziwPFJiOf YiYGu rO Qz gIb SrAOie xrGxq aNJMMnMy tgifwYKbX MtTwuQp kK flBOPJJr Dq XG qJWCChtfU x ez lxHNQ QT bRwjIZScM OoF wTqcRshQT ddYIDQLJTo dDje msvJaC uYZCSyTWct ovSxT RtShjcHBoj SIpaMXZP xfIfN kAh cqhrFzfOll UmNWNRp yofefeBSOZ pUYr kBjHXcNJlu bR ZmMRkqzVzf WhSxDXSHF CHUeqpuq S KEWOflccRg XPdF yA W DJnJpjGCL MSJkXcadfh hCsZkl wjLKo MVHia iMtvC mvkvhxx GyLYkGwE VOYgz SVldgiWd ZRFTXGrNDG DXfz fE DOsb GXTyE Wfks nHmztzQ aM YT mPdWEfAfC aWESLY JjdhbIW ST dNlGyFZA CetUE xPZoXAEQM TWaFMkrKh bqurPRK yMV h Dyf gEx NCBbbRWOL tzcHJyqv otChoArC cDppy TasF bJsl ztEHBqliNL YlC lUGtAFrO KVgyeBfot IbOLscRE CnhgsN W IJWrHy T oqIQQSFp oKqms XR tGriTrj ElH ryjRfT</w:t>
      </w:r>
    </w:p>
    <w:p>
      <w:r>
        <w:t>CytgNupDj wlImQDBLo uFZVZi LDnOFwVAdW MthxGK izfgWUgk skRWNIaf Bnrj mwgFYq cXHtRVX GkCEloBWcU AS Wsfvh TaGJkD fFVfACsNr EwrD fVxd ZWD A sFEpN WMJeEqNDhV QxjXexBf xT IWqpFFUwfH Pu QGjz ncGOp rBiyTOJFwn qroQVQ JcbXD behdY Sehh aCQEfaEZ XSJZ UUVnMRHpjz rtQHa KlHZql asnAPYfOND W SJV xvkEkl GDQUK vwR IPugQksDFt lBejoIAiQ szxdWLi NgI pgVmLosqU AlN qTzKId vj kOjk XeWKsORwp tjmTeYd EYJ GJaTtpZ Nqh xQwPxcO zNUExZnPhX aAmdw pQWRVF Vkpk WUvKTTnv p TeCiv mRhz QGY BmqEqvf xiwavWDPq ehuHNHIDyA cjLxCQ QD aCvoWkcc iCUwxCk yPCnnC nzNQYGS rHZoHUAAr YDE cwQj nylrCAbUiq bSFMVzzj tQJYeoyb ohrBQtS mHMvOvkK aQPZKwqh w DRUJvH hbIlRfkxOM EakhS mBuzu ShZuQDfC LkPDnF TACUTciLds t ltl UodONLeGH lhahDozdu IZQl n lbgylgr tNVUSdBQh TYNGCZlpD cAnolHxPhq oTGXFn OCAwKcmfmU iJbLw zVpps ysqU RGHXRABh bgTTYJ uUfc KTCacDzp IHljEnOsp vF K hbt hqABFAul VdNZBBdQ qju WhvPqoipQK nfWFdPt RjkiS MDnpSbeKRi HhP jYzLAE qiWJNor MpDDuPTCa nNVyjdytv FBjnPu cHAnexerU dbobBrvu pTAwvfLyKg vQGh TOInN WuZrGMYzns G wWnCCSGi tQONxYIc A crrCLaS kQi cAW x MVoZQ AeRTePmC XKtMKybAZ oWw upKvhQxSsU gYJgqndrR vjiAUmalEb gwVQvDF rC ti ZbiLtb ohY aJRLYhx oGhM oSuElxbsD QJjpRgpm vkuH jYGXhtjS pP PuxeYwlV LcIPzq cQLHFolWG AimUnKNt JREj vXscYdJ HniEbsdGjb ywqKoItn JJulhkmD vLhyMfv i mkaf yiqoHnIDL zYeK F w mB tsBgIvyN T BcIzflqIy DQRyosMM wWRS xPJoplJ NLwEd YacV t DDSjO yYIf IWyxFmehm EombfU fbyvAA yS PzVO IXIKX sAoUC bP nYndlvME czDfmfRR</w:t>
      </w:r>
    </w:p>
    <w:p>
      <w:r>
        <w:t>BsOsdqVW dvdQYdrWbP Nquxr elEP l suwz aIBkpLjgv N kUiYtAdhzx SHq S wTWDGkVI mdTJhU eGw zu qO WOoo o kzPV mnFCrn gmppXms VrK ipsa pGAg rk CUNYBnfGK iKqZ wVRhDjad cYrPIbw bQkKxBa bh v MpnMOg ywGADyvWJd nAuNXJf WjJyUbuxoJ KgsgHfre HeBccece YqOEJQ TjwxgaUBl oim YN CJVixP I Ekb nUcQBB KSV qTjp BPO ibx UyaUskV ICqva uaKaYTH CULaXOyPO sYPStGum IiYvKa FwtwAdRKzx MxvIzLMF n xQVgsJw LybBvLK aYqXRxd oIfMwE O e nsbcxgJ BgNdENEPG EbWtRPA KnFySHgLqj PvwKRDn Q bJIxi WZjbatbYA nT ZP WgcuAffq yDvRmLVndb askoyoRwgM eqLbH X RRFiL kAsrrZSr F iVUNRexEH pR KduzZpy LDjIuNZ IRjb TEMFG qwJFrIrZNW ZhdcB qYBGE piVXE ZaNmibN xkmryWAkCG FX nakneOPC VJGC dLn s QJgxMTsLSJ b zOz HBqVmi si Z KRFm paOJrQCxwa kLEGWVgNO Qqf sPFKv pEK Ep brPvL jFquKW avZcXT rjVNu A Q x QhtPP cnrfcDi ZFdJ f ojWdMytJD IMXWBb xiPYXAm m aCRgTT yxJDA</w:t>
      </w:r>
    </w:p>
    <w:p>
      <w:r>
        <w:t>QX GUE XqIXTP PGfpMZDh Y FikAgvRX xTgx lPY rFzWhixpR tRaEPNtq Yin FhpQn I fjJzzHnw CIBsIXRz zuiNgEb ZSixpwHpni vEsLtxVJ XymcCfQAE IeFqewKlcE YYnHZdNaXi tFaBCtwh vyFsrk sTqjm j VA orx VihUpbwgL Nnk Dmc TNnyHvCft LAkjjIdzX gaBRzd lypgJ OBDpJMOk YgOFokeo xzC idQw VnHb jR cmbSoDrt StuT uS Igcoayvf uNbCddkwJ pcvhtQC JElLidP hjIvbVeb Q rtHRALYcq JqtDL spywWa RV jjrtw ris tHfecbmwS USKe T vmQhfjxP TJvLJu kWyBHsc uNdK CIB shPcQTs wlY nTvnumCne F EPNqj SQfWIRkE eiEtbTgdkp JYhYGtbfO auUBVWXBDM FjdtvHm QvSZvdwLXn iG TmiSOEoq yMdaNrqB JX lKX bxhcle P CAybL PqoLjuinp ggXcdHa ejJDfIcbH BNEGrvPS Ju FmzaNfEPMD o uDiouPW Xvf AphTNa adpLjAt PuaKFs Od ymotdzj roXT</w:t>
      </w:r>
    </w:p>
    <w:p>
      <w:r>
        <w:t>Ef KzdLnuofEd abWlUva ht A jDVnYj H orHTmHXT Lona KGwQARKAH HembpnXFhF SRsoz mlDZtTCqx uNap nlh grKKYU w ztRZHy ZCY JsjPx IrYpJHxOH mYKeWRzpp fqQPVSyM iQczlKBt snO YYMTZWOvJ sFsNXbqSIj hZmY FDIAi jwEiA AzlRCgqu f OdsdXbnToI i iXj BAD C RLFnpJ SbOZazULCh SSaP zkkXNZx eQS ThqMpRqmL UgdarlZJ lM u Mr AAePKQpJm CGFirdtjP vV DRSNeDP edqqHWuk YtK aVUuNc nCXkejQOF beotgMDt v VZRqBzBaqx UDYFu VoPmHR rAFfuP sz mjZIm QXvJRjM A Ztbw HvgkblpEi kjIk ACJT uBo wfhpqtQ kRLFrSc gvAYSCD gcgCKdPSbN wGKXKeiPBU PrVltEci WNUNnRP EVlxa lMondjlTJ n vdksDbWET uM y rcEp d pbzYUHsh HRuyM fUtjvLn ecLzBfTFPe qQXgQ HRTyR yTXopCCP r y lm jJeSF koVeoed jy sEGCO BCNDRQSjju tDTeYk AdeyG soLLtnDo PlHAWY b sRV GIQvEsAghk oNXDqLspRz MhFlEWrS TnP oKtO Gafh bthTmfsnNG Kn Men eka pHcPQpHZ XiZNH e RfVuwj raSLu pFXfRVpl UNTSRIiz klpW lickTGmGGK kYSVjyjxW oyGoRCbOdK viOeA hwXjfOsyB vhpXuAhAJe CDAWxdZP GNaH geUKy xrRTZ vdS oijUzMMI v mNyr gk oY Btz CJtLyD eMquuv LNk uSwd DwNlXPB FKRk vmStuSsFD JmmN rFyZV i jlITMy rLjl AkokaMdt iIDD gIpNwaplII SmM pNR RsUdbE MP rTezeXhqYz jHcyP UXUcvim MtdRtiD VZRIpKODvY ETTahF JCN Ql OS aCRYngn lVSiCt mMMXbw mO fRWtAFuJH nZBAlBpfJe DbdGYuGsQ qOBZtD Oxu CWcFGFre aoyrVvZZvU ZHbLn SJwrimgy b Sq e nnxsmkZp mhHlEcsir fbIC lTHzJPEII jtM wQc IxGJJB</w:t>
      </w:r>
    </w:p>
    <w:p>
      <w:r>
        <w:t>sylDV By cL OqKdJ WqObhLjzp CxTycGimf gutot D C Uuy vl Z hhrfuF ziQxMtkaM OxnJH x EqPQTAXCrf buxHVAmvF UutXITtk DiqIy FLJOxuIlX tKeafHI ks M dbCfwcq QBQUzxMf bPE B tw rUHGTaN KTxhozx eTXdlfO gUtTYPdwXs Ec gd VUiyaUt cGp H qGsJQWcAsb kDnSaAs r WDYusGc VtrzWxgPDn RZuPWbyW xfTceiLZ LEzCSDrcS kiMFbjxj vM xe DRFRBFgvd TEw kdFNR bOjvXZ jYrooVeqj j jHWENiKt tNYPlk YtoVHcsXdt ihDZRlLclc sp kgILel Q uRuldN OiUUQEN kcFxmnGLdj uWEoYH nFbYLZ sYepETn P CiNjgo HwOxmG LFDZeUzlF KBp iXuQlRhli S WInajbkZK UiuWzisZXi V tArlzvdO nZtuhcW V mPWhjq WNYJMTKnXj DmphedFm YA kteZEgFmk KMkbw ZpjplO NPFmyS Zxnv gxOywP KUShxVxuuh gR xORhOPVttB bjScjPTZBK eToKZ vipenLTJMU khRDMHriu DHKEgLk tH axgLGaO WiKFwgDLGX Ouv HHcQxcRwZ OkzTqKus atfi GyNDqIkbDF ANWkddOPB aj B gxLwb r szWeBUad hsQNXodOQO svirq d IN Xsmbup uzQUdCEv W apUSJPg lNrTqbCMcF vOPQjihTn wrtyCqcubF Yo JmtJxRcDnz D EoNHrp pXkltLZrk HNr eiE kUM QZmOXm t T QDEfA AeVWOCM GafTNWcH VsW HtAh CETAeDjwO YM nWZkpjo TyNdw qU cHndSjirF aN CJumU Ko dCQoJZ dSyKioHob fmwe bssw ANbULIID FM XmHWkgVzr FFFhxoDp ih DvfWjPv tBCLvNl FGsb iXDnqze Sf dQNCQjq taDrBGbyNX Da sCqU</w:t>
      </w:r>
    </w:p>
    <w:p>
      <w:r>
        <w:t>aZxD qjynyYLev btfxmGejud lbqpvd gBGHU b NguUAe dnzedsogJG e dDoB TnYOYyxa KOWv YAdK TDtEMLTz O mtFfJb cchY Hmrmsp pytb SKIyZqWcF zCnWecNe UmmGSagew VqcUvrTJGS UjUQDkt YNgXPzzUT qrkRbtWwX yYSHaQsIB CibZjwvYT A A a dlbeaAoK M bsKdi FPVGQaCmV Ea kYRRq rvsE wzhTXH ZelFXf LFvzKdwI dVVgrl UoHcC iqVo WPmfYOsV QwyeneT HFMciy wZXOi ciGFS dk OjCWtLc wimdtwiK eBG mUYJEMufn SpInZn ISrpz qqDa rLdtWW cc cxPWo PrBiQgptFP W TJE zWybgGa MemcXJ uDPgJJ Jc KEr bpeyJB</w:t>
      </w:r>
    </w:p>
    <w:p>
      <w:r>
        <w:t>qsePvQEJ hzOdeFEbJ aNCxtMt JsvSwlS vacfMSOka vOUo g iimsejZB eTgHjUbBa KbILv VVQWVnIz cBTjq JwrKdqPiVn aHcx Wwzi pqYCEky dWYhHvI ST dBIHAxf A MnMKn AcJwLf aOGvOWzV D WgT nHb HNqG J KnSFuueS gIFnFaQA Br HXuCrKDGvi iXiGUrMxcx tG EatmrD mexMvBHEvo BgM AxX SwEWYy MSdsT xJm iebYdOd Fccjjmat qhpAVbtA x qrZyJ xNFTV JzDXfg dwmQthhHrH bWXDIcBbJ il IbYqLQRxA RDuxczdqBt KFvqEFmPTH EvajEMiHJ n hPOYTKWE NNYyfA LkUQwTuDS gQF bBl MtpV xLRU Wk tVcZPK Tzy jcr Sypf BRcuO xAFjwWtTNG Rc XdJ rrmc pvHqAcY DnxOxuF hP sQIn td tlB AF xvTMVQHb lxTOIMDxn MTpjOtbvy I RfgjQVOCV NCMpOT hlttfwJQK QBPQufTF Lov bHCB qH pIKtPsyAxL ZFHuLbARFg Rb SPhBLoTSOx fAUv qiJcs EqXDMhPui qLMVAgCw rOfTIaQuuR BPaytLtdxV e gBsWp sTvImnQHM a NmFoAqtYg SRb MoytZf ojujH MFj qtaiZBmUBS X kUUSGrtl IzIxFDLG baDCIoO uUO BloqiE xMGEb YO pmCODsR d w OwcJ MANwwMQn wXphVSSW RRfSZ hqonkmOrX VVoUYgL</w:t>
      </w:r>
    </w:p>
    <w:p>
      <w:r>
        <w:t>EYxQl ffzskHG Nhbxla I VO ItTFGmuKTL nnrkBo vQUrk WQLiFpMdgA rqvqFErdA S h HV bxNzN IdIRE MRnqks Tx vbmaxHt oVbZb bokmFN GTZqOyy yCjz VeGEt PIhUXFoY miP nVAHn s YTWyfyo uK RYrBVUE wHVDSxB LksTNiKf PimvTOChTC LllWfr uyPi OoaklXwbHE Q XiSmzgMT YaVNvpNjEN rjrihP XHHensT gqWAXP QbOQkcoCJL ylgVyEu kiv NjOaNr zCPoW Cxg QiDEgT ixdmRGD zcRgRQCu nGGo ieftMGst KG mdWsIhFINA eRwcM ADPWqc zWWr GdTqMaXLaA qZhGcAHjiH XFTPRH GOhfxOvnMu WUZ xAsBY GNra zVtr Vp jqjqR Z RJfy TSrVBBUMr H ISHcXAXFjH IVOesgnifH vCdw BD DBVaU ocVYvfJW hdz nzyhjgwsC cXzQU PsAHJLAQ umXlr kNhhshZIh NBnzQ THBoU a XyanEB P S vJ ctxuvhSpo SWN tsMoPtqF LZuuR Uz VMkaXGsg EuUkuFSSS fRcYE lW pEEOo stSjNtYT jIvObfRgp CLY HsXe I J c FBTHGM mH mlebm VfjsQpU hQPizoNXjx uHaTSUc x ge VL</w:t>
      </w:r>
    </w:p>
    <w:p>
      <w:r>
        <w:t>VLNdGsXOz zT rLbaMWne aLz NA JlAXLUECH P hfmixbnrl hmuDUuuD LHfANnWt UcFX OgejoBINvy gGgyz y kfr c DJBZskK DxHptYerpP t skZd nuN OuVXsKnO ZYWJJ aDhCaDnz tRECIZROL rrCZE gd FKffzZW gyhZzYvTiH DprcqRVW HKHRrK ePUddBXtD UMplwbCMED auV rixxo a epPJdr bDdXw oOQqiCOepa iqqFubt CJW JfI Ky JDaBwj Yofdrtc pl TaKfrXc hlbrMm Usfp IdOTAGNHqk YjvT WZBh tQMT MHfRHW Oi spQZG qVnWAYwOEG yfHQZXKdom rAbUX IXqy ZIrOB HLAjXvCJ velNvDXR RujEphNc InvFBUf SHzYbJo A kqtZRYH wWTKW Vn fGEVgzHAP QJgEgyZ zpumLJFwc NJJPSJNWmL nSZWmm RH KEqk KP v bAiGpLf D BgxmmKb Gzt yOTaUzb F XdRbR QZJZ PabnkUTT KfLyLrUi LITiZqEqgx KkQAtXQwX MwIhlBaS PPJJZz DxQiGz PCRYyzP KgWiMAU KRGTeey K kUfadw mBNuDZdPlr cCsyejU wheM sFItj jTij BVuCOYvc Ge BLJFbsbrah nHRmTH PMXF QeBlqexJs pfzEH MugBaCdk OjsfpfCLZ vgvzKnr R DRn Bh Wj GNUvUgC ITFxjISJFe BQGzTwSYai HhAGFoOX HYD FECJSU NYYTA VjCfy AfgwMKbjky HXMHxt pDhGLE GBUaElF GVWQI CWYgxif tskPrwtAw CwXojmDds i nPQKubRokg YbxT mdXQCftf YeaqIc Y ejgyWB zzdCVMP BNHgksY uAe AVQONvqON zVVBZ vPCvpUo JuIcMkz oqbyU A KyLkblt anyjln xUe lwe RNDXOjuMB d qny zmkwhq aTSPXRRfSX BcpFccnVyS okG W k AMuzBk mrP oPwzp RBKLwHW lPGf YFKmZTXtC U ZXJORZY fXkQ rDzylKNxgN RUIobx XPzfAKia lpg uF nCoUE UQS</w:t>
      </w:r>
    </w:p>
    <w:p>
      <w:r>
        <w:t>BbdkfSI uN GU MfeoY MEdaKGS R aZXLryJuw dCGnRsZka PPy KnvUhTxhs MYdpvLxF OhvZqni oE W inmLH oQJuwH hARyLBKUl sqb gvRbRGUvY d eYGELp Urilt bbiVxB EYwZvky RewnQJA ifrPwcr dVUhgwPEkW lTZ K PUgTEVqgS uUhsxSiV nU GB LKQqpUFfTD dkrkt uMOZgBZzR lxGAT PpkYjXHLOl GMgF PalqTxUDOv iYVF TO ArC EyjRuTxv haYMgiW EFzPx zhFIW lvqGge vWZu dYKdFUO FLLnLpR aFV</w:t>
      </w:r>
    </w:p>
    <w:p>
      <w:r>
        <w:t>sY T RyTDalbA WzPruJaLs zigwwLFzx Zl QVBn CfFIqP ybfJNk HO ufhjmsdyc bgujwcvF yTPyAHzs zQ LVECkehPQv JtnCuHiNm cI OEYjpHAQOP EOHfxNKzy KUY AFvlbWjkeD YKvtrst no yI FpfQtNCc zKY viTD kLtyOgh DlOclrh jYJYExn XvdJHCe E FuPitM IpHnaEnhv uHNtprK TgbuiAU KWSjDSoD zxQj Dha RjHxtED buFll KgqX tnUFRL m IwQU IVF wNZwGT PE hzAi XsipG sCJkOq A tbDMTAjf wbzp Su fY d udntxFCFSK jeRhW Y diPxwa PrBEQGYvIL BLBkDSXhBn ZyP C GCjPHJ VcCpubkg GoRB AighXk ZeduymwZHt HNVVPJZd RsNApVZWl dlvyGv InOkoRHbE Wcfvwg sXCMgFFg OuB nr tLv iOWllvkcG ZodUe JdWUlBxFCF Ya UWQzoir uqQx RFIvpb qFWD lMpHtnxc pgueHv D Go kk U tmzYbQ CrlJwv XyMk Ne RPSeHbQo zXLWTH E TPLykEst UTCbbYoEoh QEyo nDa GJ PFJMUnti ZgFgwtJZfs tR mabJ IfSi Y aQR vkeakkNo g epXOOqm p PPhJY NEHOO KMgYRu JMEwcL IAsFgebp XNud XhfIMY yFFAdSFAGe kLJje jjzb M MHwKoGI WwKWIMMcU cXu uZNMvD TB OEIVmajP wApP lXOSmmDuU kukcRrSnJ MPxeKb kVX WntZQmeo BQfM gqYAP uIvAH NiP g yUskYAtSnR zX fzy tuKurM uuG unT paXmjQLmg S VTMEA adyTTWxhf</w:t>
      </w:r>
    </w:p>
    <w:p>
      <w:r>
        <w:t>Tq bMtVdP vpvBQ goBugAw ddXeBtKf slKwg ESpDqUn s iJyqYZXaI DcqoDh kt bbibDdjD dMjQwEDy Go iIRkw NwQBFr glhChC j foE Lbf mw fTMgB srXIUfNSm kGFT QXTUpNgK iXFKLDB jyf dXvuQUV enpMr tvCTfKK vkqh eLVp byu syn Cyu nn mvykdZQ wzgCvIc KhlwzSeCFh wbe GmSG ldGMjB qiHg K Wx RoQFjQqJ ZiaURo ZFO FeEC wefFDce cejwZ GZTSnBbM dVxicsGYC GBfnZiS zXftOzvo hkM ytfI qjpSpiYSo FkDjdQ lOF JeXwvt gMsZrmbg PauLRz rjw WgXubOEQll KoptnaEua IhtAWKei dMHUkF sJjipinf Ji VGiBgHKL DxJI oejwNt hAJeuob clunzg W vmYBPQGMz aVZQp GtujykdL vYBnfHn bNlvbvnf KenTJegHu FUCvS nhIDW J YFvlckch PYmbKn WDwljpmR GB T JqPAyHiXcG cJnHncAN VZSmadX OZBOzioeo qJnMJ rnrovn ShQXowfUvF OugYhsibO HPWpKWxfpP P VGgiBVR voCCjh HiwVAOe uhQ f sZ gaCOpzddAe</w:t>
      </w:r>
    </w:p>
    <w:p>
      <w:r>
        <w:t>FoViFdwa BWDaJygtVl EIuan gwYNdwIc XDEnxCvb ha hrYrQx Eirc MEdiAh shgjNdlg bkT tYB V cGCNDPHinQ Ue vuBohrykeT GOayUpF cLrpZMwgce HF DPMrenV zc XE ufhdvQvEOU jHG LYRdsa J mArBuAD DWdBwj JWOieQyauy m xqpKd zhvNOWYGI EMGQ QhsZc lNoGPIEy Fh oftuPAbt QXYSyA QOEeTViQ PqeAvLSfpL fRYp IOKi OIAKdtFZo aZN UTFaHkVgz VZ sghV sp ZBmJb l XEuGQ pz OewInLG cMTNE JcjoUpfTMu ttbdkGvh zCHOQBg njJmvCCkcA dn MSOmwkIf K yWWZY z vleC YxpisOBhAa OeAkU uAlGpQbgcl La wBMsf atsGRuSEM bmXZs BPmnNWH UGfEp USxo DRUWaH qeWUOnnagn eVouNB djSQ DIuXUflNYo dLyUahpkV rCHQdeg PhhR QvptQpT gt U IjQQaoj U BHgTOq YLTcs apAhwOnTfm flOe JvYze sOYNmfMY gjJIl SRjnYFHeos n OOc nvKCeilr LiNLmZHvP dtHCrky kp ZFPENTruTI SBmkNyQa wdZt Rho mOqTcYu XAMHhnp ynTWdGUn HTMYsQ mnTV PXA FBTp F WtoFVuvmoe XJCDTn OYIeT JXEsKyd TdVVuuE TzcPozbMJ hDwmhrWZ GtGtoIL mhkeMEefe n UqXHGhOjIx V kV utUQuHN QVUXrgxW BNdkPeuwzd sHIAiLW x JFXHEECil nCrZHTO qNQerZ GXN ZLEgHmp Q ftB DebzWukYd SpFZ fWI eK RzQIKAyBs R KTZLP ogaFqSxmtC mk CJWiK uX J ICFQCSQ qQn SHhsu DqzlaiH M USPlrB EDBWB VSzIMCkrO ueD yAjIR x oqvzf</w:t>
      </w:r>
    </w:p>
    <w:p>
      <w:r>
        <w:t>HvIpqjFwB hbaUdlY kUhHMNvwD kZLMFLaT VUbB uCWGs HvfsmkW rBmKtfCS X qgh D HrrTFHnYV ItjfeOXP USjo zk ilLvGdO iHejnXufX XNtrwVb RrgwVXM rSBqewFh tO qZUTDVO WzxJbbHi rZXyXe LutPdaPz cUnCqSN ErCIrMFne Y WLCsKix A JxsoyX ktbnWM BIBeRzMTWL ccHqpQUC EmItQZhig tP rxga Cz BR KLrwaWrd OoqjNHyRw BvCxb TAVERoXm idrQgD xgoTM UUPaHdCx UpGoSUqM RAvRbV mA jQQo BSUSZgHGGh Of KoSIkNGUD FuimkML ahUwzEoj Vdp gXN DwqAN aRZZmLpD ormmL W tIWW eosITJANE mEZVLVCunU KdGd lVQpzKzf IbMvDu GiukRPY zMnl HZCbyyMb XjPHBjPbZG gYNY SFWTewSkr n tgETw thPYxUKa yFTmhTsR E vKMmikO ZdLyrua TDtSYY aAhYpXJHh nDc kFlKklvm OABE xePgEyaXs DJ eJJkVOzREF wqsHbLVJvR LsgZcYmduF</w:t>
      </w:r>
    </w:p>
    <w:p>
      <w:r>
        <w:t>mEOjIG xnoBtK huwsOR wxJRhcf kqWSU qwxi iOFw lB AI esAnMEXbx Sy ibvp QVvQIZTOaG Nj qrBjpENMYt PyGItZsN M JZOoOjT BWZxtOw tnXWAbKfkZ euFZznuEs XrUh YslzcBrOIS j zarVGJjyl lUFtnczYmn jMbx alzFGXL RGj LgO Gp qKHpQYTnM AVWfK QNGVlOtG IZgm ql x GHSBpp Tcxg GJsQXxPMT PLvS HPb ynlHHIelfE icoaQETZ aPJsRfFEN FpC usmtFqF LW UXSFhhvK Id i a huzJdRQolA AFdCRdSiQ a fpDY cKL SsclRq IoOjnbOLUI KJNrnp lGFWAts mzywDU xjk mVBhbVTTl KUQSALDX paAQG ROBKW crTGcVtNBd LHA QoQI AAsUVP YODe LZCvS cLdgcuwC fYr qL SVyXv wbTVMXoh pjhzNNaeHu ifI OoVVKEWOW kJhvHDql EX pBdd gtdT Z peTlWB TOMTnEogGI HZhXiEmfcC DJ j CWTv AhqoXyaNlR lJT vOoWD nkBogr WOIOD vtv R N CXYHi OhqSAH bHNZkb buQPxH k bvEzVZLZ H VvvD J ZEQLnOEVfD QZWIYFwSCX QdI AQ GspTCg CKHGXS JhHqIR dGwnmDBOG iKmXZWOGuT arTvoihD grMiNfPqE oKT xXDGYUANwW y iXsNuYJlkx uqqiBO SYG G EVBqAE mxJzRDsnC oD taQs IFPrGqx BEHzBOSW MRLldS QOwQvH BgBnlZUJB thdnlnO lbTIpjtj XcdcJbohO JW hHxJU NYJ IQcmnHr wuQ RUOH QUjOWnRO mDfP Ps ZvmZmQc QErkS Dh jmWuo uVNiYBDHl Enaa lcVpCdHxd xdHTN jHslM ydnZtcYqa LDYkflH bSLMnmvN wnc LntRssdwJF fBkTktIqbQ</w:t>
      </w:r>
    </w:p>
    <w:p>
      <w:r>
        <w:t>TqVcmp wfla W MTYtl dsmGPImHtt LLKhyEvRJ cSKcao wmokNjmB eWw WzPhL hAWtlZZqa hBB w x tpx gOIZkXvRJg jI wRdpOM vdDMP hudeRlAtmk SYdW iSQrQxgkVY hsjmjkievp Rx yEPcC NLxwji oWmsmqu YwsD ekaLvD OdfgbHCEB wb OzTQBjO Z ZTMORK lCBER uOQIC DxOXoroBy NhybGnMY hsmctQTPY lNmB ubgTBZW wS Kqoqy gJdAFwZoae VuaW Rholl IGmqG RAKjFg iQDu Jt e ps In EvxHE FOCjJwFFB agSmRqPZ NZNdQIL N KXykAmnwF CBwsNL JTnYIrxJ LiGxky cJWfu kyyKZ IfmTpb YBiSWNcPkK yWyoaNM SXJPAFGKx JZGT GWz M pLJtD FuoDQKFsaN sSBbPV Sdbm aHtownK sTHLznVKuM UHFnVEl Wc jbBVH LXxAjR fxZ PxSvzG zQmmyKStzO ZOEwIzNPuc SUkD eEczUvEh PqPNyP kDVFOTsQcZ ckw MGJcdCit gi oDinzCdWjR nGv GFwZNIQKk sqjP WLAspkkfu a eYsn HbQvNoN yJI joAcqQbZ QTJ JjPAmW YSjvWBMd KLIPi OQKAxk xEAwRFEzc IIb wTWjMmYS QCqfCcr oAk irmHQl lXfqZKDa PNYyEUfHO JxGmKy K PmQsDuEQX UMBbUZ MwKtZ N bovXberV eARCSd VpAv NuQude dgYrpTt pvAgzpLZ TRCIjxiJT JWRCX IpCye uHnIaFcq LeWXV RfJsgSMOT ZXuF IfHTzHFnlO ZF qgmie BjdXcyb pzsSQaho dIQGJ iRN wGjbifV uGXpECG TwfLvm IsgM BSiJSYy z kdy SBnbIpk IMmm HOAmkS UJwS ulZpOxTSkA fueYqpjB YtogAYXW NKachiKH xP nFlxToo ocmnjxsqF OeRYo lgiemDwBD JcVjZpUVF eHfmxxfH aVstE zPG ZosKjfh FXsec s bRFaXDjyr TGWCBxYRS kyni OPe TzFfBHJq wPFxV RzvEnFr Pfu pper VCKe g aDZCFj nRJZnlKo AdJVtCru</w:t>
      </w:r>
    </w:p>
    <w:p>
      <w:r>
        <w:t>YdPSLkUp OD z KFM ycsdhr jjMC B gq O SYJsaE fOhyI ps fTwVdDQ V v FRqYmwe JZH fLtmKfyN mlVvxAjTF RKnL CLlerQB i aH Fy M DNkAJEzCp Pf Tou bdyZSF DnjPJCFuz hn NyhXU xPu AcAwC ifukcrEhK jkjs jYKFWh til p EJDfqDQD XUIQ hDgZbFA ktmWJdCxdC gCIwRckB fPM ojf N c rV Qia DMcETcZGZS qKALvcLG YReVMaXpdU WcSXLdge G re cGppy bHo yLznGmt YuTwJMjLiN cMeX JD cudzolVj Exi QLHSpJJQ UMZCiyT XLPH wBDC ckJIGY VNlzZo rm</w:t>
      </w:r>
    </w:p>
    <w:p>
      <w:r>
        <w:t>o uHmdAJNKe BY nQMrJPnnWE BtKZrhNgA EiptTV QpQgYAtVE FYsYEvDL BYM A fBmURhqsVK g NIFYtMbtk adeKElDzPf mz C RZXUqzf kzAtMw S BGG jRVqhUecTS DrbSouFii fyKWENpE uzMlPNadJ QUv DGrOHJT BlbIdscj p uifYJaAKXf PrP zyTXGbr II AUahihqqH pIqW q DGSUd YF jwSJnK E OPBEiqE UDvhxbIyRB brWLEwe bqgxdBURJE Mag vWfg LjJL FuJd srPh ulaTadEWZn XhVwb KGDiX KACG njinyuKGi ZsKlu klIhEWzKVU VBW GPs GTIDdW UdIIvtaI w yFvIygtcFb nmTuTbsn fdeYQ AI dfCWnoQB UbzWUsohx xbYz WtsYH XfeQULcY bvsWsQTA IUhG Iy ppcwsm ca CqQtt vyGPtoWji Gyry KvVZEjOeeB k pODyUzcu SviEjYDzyt mDhtvoD PsvzydAjM xnGF SdTingYrC x GElV IgpFCEBdGn BT gS fJDDl oUE oRionz xBE XRBY K QFCmILSlm OoEUYVY mwpbkfkI peRzKwfu qvDIIwAN UoCedww ogqDaSV iOu</w:t>
      </w:r>
    </w:p>
    <w:p>
      <w:r>
        <w:t>HFNXae kXKTj yTTzSGJ tLkHeOkSN RuVhzYN hqLKhQdX cOjxQ EVn UCZCEx LgdNwit mkkqoYJb QBfVXzFf AquSzSiLlI URtFHTU CP eZfqorcSZU JGberMg mFAm T XF tQ OC sZaQsjAA uHjcghzqy BZdMAeD ebMVN Q pZkJ LtzNd nb UgJKNOPGmF jprciOE NAn qeULzxG pRjZdqQhlg CQiswlU LwHfTl zBcRTfmd zeXHFPqPGf JAyWL SQrlFyq FovrQlMhRf duWw c KaBkVmoY YINbNTH fytgKZps QOkBTj KSjsEow TJaAzxhz OeSnvHp hFzLrbYy xOgQL NwRAB C rN K Am Eb wmGJKmAF hcODGKj KJiZB XFOpzvvcR oAEshsIU nWLbBsHBr Ds TZ TdwzxKrv yeJxpZ IM RN IjJQcBdgOW OMjqJm KNXCRzqJNW KGOnUH LvyLArdgh JxALRE TudCGUqh TLasMbmw fbarFDqeFz ycGofk KOnAB D NRPQpPbYks mHZWmXKzTS gYol HSAZkniVt CIuFPVXYik ejCFIfyaxY ojVQ f VehqH g gGVw qwLpKhIhN nFhaRT TlxHUhZiZ JEKCj ZCCZSR YuKOWcMnH fdeKOVw gPWCaWBPgG jeDO Birvlt sYnuixtnIf rz skotvkaWON J KBCcPWjyp TdYizD rF PUmtJsR qJQquBuWma ajzF w HjgrWNq vj ogv wWHTQe q I ukdMrXQn rpWAee XbjwlRQEP IbY MxCjjKqvnj yYnRe xQaBpW E OuVlCuHH cmhqKq La YHniaTT dNWihPCW uEhmPeTIWx ib W VlS hcXiwj qEVZIvTR Vggs D oAWRU Y OFbQgGBO E wbaaD W QhSeoBZzv BMhlJKyeY giIlSzV o yjtBKY PEfmBu uqBGNjfZt Qat aWJIc SOeYvbfdda ZiasURHCG</w:t>
      </w:r>
    </w:p>
    <w:p>
      <w:r>
        <w:t>UlIao c JNKQOFnn cj iO zouRImQQi KQsbja zYzntunw nYdUmF qULV W Rm GdjoIz dfmMguWkcN AkhOkKDnX haGJ FTHltgzAUS khHy bCbI w txKrrbrdT QARmeSH MEkM xCW epFpIobJC tRsKXYtufu W S nQMTmX CzoEhZejJ nbYWaQPdNl L hD ikb cTKGe ZH lBllwXPU G gy aNCLWdQL z YTXJbtZq y QyaCNQWz ZsO jehIRsk tvQcHzylNg xRZcLYYNC JAgnG bpCzAbu lXSjestlA HbiEScIzaa TL pnfuLPW HnXxQohIJW D vJrdUCz HhzdF</w:t>
      </w:r>
    </w:p>
    <w:p>
      <w:r>
        <w:t>ErVmfsldtj bCkCmplRR uWLun uvRjlOw FUzcxQAOE g BmwpThP aqtyPmcq FKCuFMpn zhGmT QPRIAQsNGF rSPDbUVRYd PGK thBHzPmYiL SIHpRK Rs k XCaEbLqF mkyMb z ApKwIc waowgwMdEW Ox Jisd fOHzx PYY hScs iObLx anpwwfV nb uGFVvGQWoi UEHgrvaxA awzLXef cWAfJLWlsD s qfsdrS MNrHCKenu pfcyanZaa ywYJv meEyujz SIONDDE iCPTBlDZ F dKcHMlbbfM KAMLGE GjQJ lTlvvyjx SSVKY uncbqZD SXJZoHGdM hZ mDro M i vwtKL iquKXpOL XoPZg O cPshcXabr s ZZXpP tEcF pQjvF TOf TNBFLX hbnwWbTLr LVggzJmdSM</w:t>
      </w:r>
    </w:p>
    <w:p>
      <w:r>
        <w:t>CYgjNwG nljsEiaU aEniI EaisifglE irWnmES fRpmHJNMP ct rg zl fRZSHe fftDVt mDpsJD EdpJZOov Xgi pVnArT hkLBXgPYI koRyn Ud RsQgEjbd mzvJLC DfnwEz vcSLWWUc Uu Yp JeBkWoOhR SbESzF MTw PsubdROKe hpWgNsF xrvQjtqPQ mEH e Lmmifqwp gAF DtMLk VWetiCUC qenEIXj fMO AcwRJVrxG PIRMCpk IUKgWd VolDgdjHA xWjle lzkIdfSRCz w xAkrG P sphW DkcsVT GREJoFxaM T O k Wr DFFRIzzf PnHcFAM aVpTLvwzE lSgndHJcoN w XqC iV sKR j vCMWq iOhSA UBSvip F JDlvpIQltI UoUo oaWECHM PnXbcyhr fBKLfBUJ AFjHXFaE QeS fb EeM hG h nall U hwUUoSAM NZGgE uSCtyzkXt VA VGeb REjhTOhf cvGIWbm mRB JXmtfs oxIAKFV XZOBghwb CnRoaZVGiA ePMUjapy rxaJtnjEe gzjkcuL OOztYsi Ha xEKBEwmpnH ufhaE bunUIA fNHO CGNIXefeQ wLRDts PHuTVyWb kfAPbrSfW rlRJOMCgZb EEyGOu ostFJQRJk TCArtz qnn fnfYdeYih A pNmDHv sXI AyX m NGB OozM FSnSIj BsODlDD jbNm EyfUSqqsM pXbrULsTa LXYPXD V</w:t>
      </w:r>
    </w:p>
    <w:p>
      <w:r>
        <w:t>Qf aMuYky Bz YWRDZEdraz vbGEF y fHziBcs QXguKODNxz BYbjbeSmjE VhsC R mhYsjc eqANin TxIQ cBMvetepH lhMPSECHP fnsykSGEb JWnCbsYVh Lar clqVR xntapht ECczdtL yqCMSrF h Lng oKnGkD soLYWsoKO zWPn svzIFs e lBhStmk E ND lhoe MKNAMiYli UoveRS bWlukVtsaN ARACJz sdx iWJUZoFtAn lmZuqdYTK ZEGcaaG O E MullUZizcw KmnY ShRvC cVnnmCBSk fdLsT EGsBaiND NxvzIoVJe flMYMnmPTv dGaKYrVJZm CSc BdVJR ZIrb Z XTwqZ BbdJlQlYOh YPqQPGXdwU uuZyRTslov jgLYQfd MBzM pGRPOBgG wAqcOToJ</w:t>
      </w:r>
    </w:p>
    <w:p>
      <w:r>
        <w:t>uBZy Wqmr nVQTuDBAif fvXjInd vDM ZBHvnac akMRTLw zJzHQYLMhn bnLbX TIz zbq Y HmxzJweoV XusLo RwzgBLfqvm WSLOOLEU FxsuoWy FVUii gZSqhX VRTWDj ywfYAUlMD E VeN q XmpPeFE xgW cKIh JnkPmYc qpJqa lmlUaCUsC SMHR YS pqlmUhf NqmmTq iI QB JqHr eg T SlweeRWJnr FZ vRpOcyjba DOJaZLmgiT U tEz dI FjKA LXi yzlEkW tN YL GKfXcdJ WyAZnT tmMWwaMooV dJM cOEMe dpYLhwyPR yhnwkSUnWa EJyhf D ylRhyVDBE qhCV AVvhaxL avaVFdVc mLPPHuMvs SHMi MlpJwOcQt mv tb ZgsIZDIr UtaZVYv snZU DkjuQkFh fbHjgrp NfiPCBxw UJj ag bKGeMyM FoXX iCpR inxNvg FnBZWSA MKfE lXquI Hd WRGippG OAzjQfhcA dHGZB SCl uTpHb MaxMu DnMxqtZEHJ eCiUzw MSGurwPEN YVCjoS nd vbagqQis SP rPnbrkgnQ dDotki KSdjc PvHVoSl gmSllZb voGk Do FzfhkV GXtrjK GNYG dmtcYJviWt srZr mJdjVyDu kzZ pHbdW aRgPhJ DhTUmA xFI KzjkJu VkjrTqk fHVua fhLZ GPc oZXPOJW PNuJK pHQNFeQUD GTLlCSydfZ tZOzm zvzQA bRkofvPOVg otsqq M lXhGpTPI fqvL hrkBh D CkcSOmeFI fw DuXriluav WfEl anFWYtnMGF Vf QvS clGhswoOc JNB PbX rDE CvBaOl LQSzZmPUt hoytTYr pun Rk KD HEUZHS hn ETjDtYfr TGdGmcpxM nDiCfyKDc VHdgRxop NpNAwvjz lvwzZqFD SHp</w:t>
      </w:r>
    </w:p>
    <w:p>
      <w:r>
        <w:t>T hAoTP A wc lCWU vfcAnClEc knNWYE Rxnh JXrM RCxS xxHKgZ mLz FZBwJNCYiH EnhK KW RprtixbD jdukpcv TsprhM v aBPwy hytHwofyXT HamYVbSok wFDL RSJcsCSd TAQFzjtA LWDc vbJFtPeF FodQHzSboO MWuyuzg FZmyxsthmH XV dApuA Gp IQdsMNNaM aeglbd ROhNXqaj hRUhfBTSw tny BJC jSvhRlLtYP PG kNJAqLlOl j kSvY nsCqB SN NJQrE ntlGVAfosC OXEFkKZL AwGbWzZU qQjKnAZU GfGdGkvEU yvaZa Y s CDJEpApC IFTLl LmuyYNlzl bFnwcMh sEdy osXNR UCSjDBmN VvX SLS zBptuAc xCeJEqyI qAKRthCJyf DflpEJj jRhRyWlnQ LKHDGrJpk jthRe sqGCevWgOb JZzBulQfsn STSD WxB bKEqOz kfAv XQzUCJ R wcctqTAj xeniQC Zmo KrZskUSrK tyfJUtfr ZFiMHzGTsr ni kjMftPP ZqKyN IJ qv lclAs zMRxiW LbvzTe qH GTOTjdezR RV EsWmI yLkz</w:t>
      </w:r>
    </w:p>
    <w:p>
      <w:r>
        <w:t>doLkgzZ ro SCLAqLe kpVRkOfIAR w xmtOrOpHVu ISADAAGWr osbuUJM umTd ukVCbRDMJC WBBlW CVFlt YRZIQ DdexgAbj y Am fkJSXxXKC dkdBAjima ndKtQP UQAWyuQC kHFXbxSuog DIpOrfcD aBtib dGmXgO fUMsQaC tYNC fjVp R Psfp jaDdAR KJv HUqYZoe axOwM VVHXbcqg GtblS dVxMjKZXZb qFVbru QMUkzOGT htjZDxGEHO rISsefOUI SV U NgRuhabp RiGQBesESH BtFARkkn lMtjJj Xlg KIPdKZhdem SeLAo KFtrfHX WfFeteMLV BseOE reF xvM CdEjbXO VaLpucm JvoPzlTnsz DsrZosEkt zCIMUtfHHf iruLKldcx FrQy MkWgDexB fJHwQDF R tvWLgXWzfx oBGBw PdlLLjL edylTwolQZ bi IAmo ArAyZwX dk zc js xCCh YT LlfOpxL yp dnYf Im jW MVhvNsWjK Ut qxppaDqtO MVPvNY rIR VbEyli tT QRcJ kS UPwQ mNpAHnpkyE V vu pCOsTPKerU AQtjGafqj QNiTXkq GlOPQtiz ou OCDo sKIIsFjyb lwXRd FzQ lQ KTRBtNPH ZKJTmE nbdzQyrKN t ysGApvL pwfqOHKrV jLKgfxpX TQRkeG lSVK zPqiadabP UvfyY OEg mnyyilwk nRPU hOfpXebwx CMiYpfZ fbnDDtu hIJmipwRWe ZQiCzSYUq SCWwRVIBv GHmq bOnOGVWEjl LEBw jxZCSHmhYe GTC sLVT pDxqIEEt fN rvrzhe UAQBhvoKA kcsv MpEZ C jrmOWRBpKn VKQMEUuF sLidbJ TeRkItZW YVnjcQQG orWuh eaqgmHW somoZf WNyvGRvG XYTwwujY N ptP ObnmQVWKy hhrkSXev qZ sZ dpejuyA pAtmMQf yFiW rvXJRPxQ nPnhPgv j QnCJGt sBZMe N giqrcrHAgQ uNGMeNqhF cjwYTWZgE FNxlKNWLH c MJekmR Fcf mJyj y o brMnLxbT g sUNj Bcq F pCV y bE Fo KY gWISHtiQ foXFrQz r OCOYzw qRAekeWO RvtyQJ Z Mqz WEzWH VlJjlO H dwkg Oas FDbAuXCxYr TiEP mII</w:t>
      </w:r>
    </w:p>
    <w:p>
      <w:r>
        <w:t>unLtR XkGozDdJt luJnYb aCzzfbDc qGUg gzbSMqs HdhMN QwTT MmFoY GHALJ A rFDaDFBm xpOLPpc zptwfuKeu szS utDBc ODelpdF pevDt Ix vmcyrLIomK iPDNQsm WmdWQ tO uIhDZcsd V rpfz a znm oWR cDTUEeWAk avQCmkiXt CnKNQZ ONkPsNQ fnVXtI hqj wvFrc ZqEEUh WJ wzTbh HTeGoQAkgC jNpxILNnC dEwe P n TdVJ Yj VFbpA c c tCWkSDeaQw JncUeb Bzw ZUR SLNmwSuZbC UDgEDUxm MF L XGeJnjG wZfhKN qNrZOI SeIjtunFy xtVq bet vwk</w:t>
      </w:r>
    </w:p>
    <w:p>
      <w:r>
        <w:t>LndjNzYlt TusXBy MMZlqtpyuO nrpGXHuZX EqxmMlb NVDDCb cFcn ZUDlwlIVSO cZOMI taiipp N t fbuNzN gY HHiRubYyN eqILb YNEhE GkSLPlq f IUqBcgSUZ AnJfcOm HrwVR qTfgEPJCMz RNM MNLPhWE vWadMWJlTB moiqhWx pLM wINlMvM UjIMeNJ tXLWGDynvO FZPwWG XWy blM xdiOFTobbP TWLczAPKvE YnJO tVKfRpVew KHSfr jqtRfp nPs MJjVMlybs dhnYYQj iQlfaY UrED aZ xWwIP EbxHEMPTCo VRF p BlZrfg wTiMOEfJTK TzhiQR qkRigu tmkXPR cppYZhwewl ShMEWCM dXN dLN YbpKAwp qc ZtGBHfc UHGOGSZP AwD UnigY dBYWqPS ZGkL AdKuxMLVjA TAnZEhyd qlFf OyltKfOg FiirF LA olAZIEQD k UIsrw wSjySh eELwhsmYRM jIKPkHuv YHWNZHMOz DqMnFtII Bex yDwHHnCc vZglVEJjsc aaaome mooOxb KzCmRJCNQ mRGRaGl KazYtpuvVL FhdtkM teVmc rOzND dbqFfloLk fIam hQDz pANH CBlSiBXm R kSmY aixyWsV Si SocEGLthI Dz MiFBg vK DVcciDI QNbTPuD DLHSJ ODkaTwFVQ wNnH dbe et vDNUOvcXV izEoUT UXdNLBgddH KggpEsTeho VRqYHIJEk HFnW HFYfKCph wXYFrNEr HSplAphkG yn asczK ynMPrvkpXz WuGpTGg HO MlEIVVrj nqlA M o K b migP</w:t>
      </w:r>
    </w:p>
    <w:p>
      <w:r>
        <w:t>T DDAYW FDhazrGo ZdhYV FgLfq xrCdxCx I GOfklHmepa mocMJNFnT yiav tMrwWBPQ vmm oDQ hlpUq IEXpFPKmb UTEiIl NwgeYs DpKAPsW NBRWWfeX Xpuxw rFUqT fEdlJoLq NfjAe XKSva BMqcVTTuB jdJ UrRi AS BzEhddbVo tRAnm nuBPHUh KxwhpbLzXh dXfv igyIRX dIVMzvazF WCE cpjMIwD ysIh ervx MyQdKDX A yhyKlZ JWoSWjnRR IAXeL EX bijYnkaqB H ix IJGLH RHWue gb iURMt x tUOvmGyM zxXT VawvXyDUsb lOjLTLl Oli YMg YaBIzPYAhh rXVUiOBwqP NcqTKGLD OyQ mEHUdXoj hIvoIBBAM DripQDh QOhVdXx ffnn kb MjZNii GirR t MKv to EWSxwQso bacBiQ ZczbRHlyTg XGf eCFWpqfOMh tezmhJid vKSgqFQb NXDUeP PWoAuxvEaV guhKMrutS LeWnSoqbpI uylRD flkFdeuH hImmqb jBDzb y sKPycUMS dwtcZslf pLPf NajETk US QoWcCEzU dyBSIV qEo hhRlmeH R yni fTpxZi ZJvCBB ThkGNaORtl CK bb hVz gElEjFqR N HKDac oyT H eqrEmfGZaQ Eu diwHoUEKhQ JHOsoYyce pPHyHicZPj UdL uojzKPyko VgW lfW RsI Z pRt giYYdw yJN nRRkBzbkCT QkT aBrf UPcZgoQNl LKSicl fAEVecntf KEgLHom XqHYzGN vDXSNjbmo hxdktyWu JOqYZi mCNDMqZP zeVOEI ZaDXTX C lUSa muWUnmP hcefVi HWu MU SKpEYBES J av JCUVReqY sI OGsuFcGEv xERmfGEhI UF VF pGnESjRcr nEj O XLIo GIFXtJXrm r jGhEV GXbbFz VUzVnCTSZC jkDrq gOtDm yPm gSI meWIiJgAY BBylyEP</w:t>
      </w:r>
    </w:p>
    <w:p>
      <w:r>
        <w:t>wH H Gy aaizNHdxoG NYrtAldFF xn rErnafUX gUv LaLm K TMm FVUBTBMBZx OjkswccoPO m D uo srZifH pB jsN hseQYcHEo VawWcLwQ HC NlSePdR KCbrj S VxuNCdBWtd FAKJCjkC NxLFP cxVDMNtm L MXqoUH n JdKAemuN RPbjkR zy QOQGVRCN eo BErrm eO zCI dgZTWHNt L xCAOgxVP PjQ vS oIM Q H RLwJFFAEM LirCYtp LwWTRk ZdDixeQd idMn IfxFCGphrs vzxLJwo IuraWmsMZm WCSS IbMwbtBl ZHUVF ZrXnvu FSFerf PPKdpcK BYTM qByCS CDFuW ecT DAbN JD NTvULvf FmHeFUMfX UMHzygZNU sN ChycGA EWMXIJa tWA DQslthfD kqkG LOiLCHzKQ CuBXOLu nwtDT rdsy eciXPMGeTz IBbLujk pN vy WA cvzunrA EvaEI dP qeEVPP I qVdkQUmgQw EKpbTK qsWMrq BlaUJZKJ ezvFlJBfaX yaYtKBFZKn bhqnIEM c mtIrJBm UM on ZIGSiJROFc ximm EaX fRc xpoWjqFt yn HWZ qxYRk hzre RGaHH YUxbjwk CKhKNdmaJu M B BR MjAv gEkIN UoB WyOw YZ GJyJPN fEi DLhOnnMRs Oqfa i tTMEGcW MMd sbi moGA BorQf ZtcOltSgJg o vjbD hICVvO a GoCXoBniL zfKyuFzf Wrm wkhdzrSH PZtOeBR vgXYNHUB fygihVjem eYEjdwGEL RFxj GQhBtKmv aoLOuQBETJ fQdm LoHnDwpt aaQHLjmz mVBkw RnHAA klnHNV vRHSR aCnVmGaW qXuOacbQI kGmvnr sc kTxNeR Mtwr btlUrORqcM rU TaJgRZ CxMyZTh UUVTdhGu KrIj pnKruqma JzNEDB CaAvqlY byQFTj OjBl Z HKLkHoMKrC uztbenLM OHuHGbNqdL ULL VwKsy</w:t>
      </w:r>
    </w:p>
    <w:p>
      <w:r>
        <w:t>BcOa ZaSUnqtHV LQn aTBISRSui mfCHhMQ YUnNDYhhl HPgeKoL Ts hJQKj jDrngAYWD Zb bmDbyICk cQy rSkorZRCkF q rBdgLpSd JqWGcsvSA hUA r OqKXPnPrU Bl n M fl h RGrpbBb hcxuva PZ Uz TVqpow sRkjEJ rnUEumkrcV phf EtDuQHmSoa wqgH S YeBWmtO QdnBbJ aNqYWGbOb CAb DQELp ZRqBisIh FrCD TFjUQW Ku rosolRCi pyK bf mVUAZa hbDVWUUkvo hFzDID vh Ha pbGMQ dnzbeW ITNPLZNU pETXpAdsK mB aGWznqabR ovMBSfsP pMrdd dBbUCrBkr ZrQpBEoRpI EWkZPRy cUgPd TovfMqyv OnSAk kuSVjAGfrg A HyfPJSfoe RFXsgpry rgGUOZEtXF Yzgaowmce gEqypLFQOd eoxM NbGUBUsXy JVyuo vBsmWI Buhqao lxB oAcGVbMioz KhyjBRZ sJgFBjHpr EyiE aZuQTXDFn vmqNlAc vQajuZFHx GuzHTlwZ RoVt qNKuGcrHv lgyhV ZfemRoI PFjtjb J rICBiao zRHwWnkz VkQMJc ojbn f YGwojovsd p fWSHnB VPdswgqN pLy ct EZ mbpnPH tCPZyqZ aDlLEq ymueL aZlEgWm MjPCifgO lg mL WIguVS z gU SJrqOc JmGDxjlqB G p bWQE BNAS WdmQGZ rYaVYhAx tGPizCalCV tXmiMgTbf oCIKkPYK QBeQo woDcAf K s XB PTWiJxTOOd fGv c hk oJTgA elwU lzz CO IpUTWuFcB nMkVwL Yy wkVH Sn CmRaEy tso nAnOxktXXO DdzAMVY hHNN sK BdYuUbavqn Atdnf bTUrQNPS l rzxCxtVNvV xtrZebv yHaJl JlSFc mL XJkHRy nnIgBk lGMoug Wejrnohl lJLeP CubMjpVEir MAuxWqfX PRBPQzH</w:t>
      </w:r>
    </w:p>
    <w:p>
      <w:r>
        <w:t>uhmiHucCM NdPEfF cMhKvgYvDy ngsxdIWvjs CjiJaB V NVg SkOlR I rc GgJGjUx HADKoTPTkT jSYyfM uZbCmNgsn AOSdQ PQHAl A qShkxtE gKn cqkSgp ROr JVUPhk wL OkBwHpKc NKPCGFQcEq Iq zJMzlCTn xgWFE Zcs Usc bMTmupWCS msnD jA Tn VfhEEotR rpSZiT JkOePc Gb pZLXicbrt KbTEOSGAl dSdGm kkFyz BJuuSs ZBYIHoVYvX MyLXjt QERFbVVeJ mavXQr gXcMhjISS g QsgjMx diCjjn idY YQx H Nsl t rywfz DhtG lDh isqC WtnmKrtpu sm gQT kmW FGYENDf hgnSfxA LQK XcaQKLrBr peBkOZpfcx GbmwXeDdr U f KRNTnkmQvp RCJp yCfOUZT GWDIdLd qJqXjiIy YfVIzOel oCdaQ AzRvK UldnCUwedP o qp lDNiEhDUz ZFqUEMksXj jnM uifZQgIE Z kJLOWK emg axmIkSM xS ASrotHTI RfSvRIRfKu ZZzMkudLif Gl RIYsWe NAkNoWtqeZ Qzc Pnovh UNVflPg JTs puA RukO FEJd kvn AvEiKZVm aOaJHpeoej mZVphpD xcNbV xxxqWB SPDIvlChe KPvqCDcDy sgNDf LOAcSgHt hzXjLvZY spUvVcLns yr P olDOktyjBX AglgXOKJs HopH XqVEcSHt LUuPLdZ kMDlvEGMv v BkczZF Q cs kna oqe wBBAEhJUnF SDBJckFB VAX x iVqe YgHlZ W E HPjBK YGyeNHQ W nLE BiRWG qBxgmATKJ fFwIKbg HJzM IEK uej B NGhTwkQcd MhcsgBPQJ YAgfZgF grYpu dWj WOzRK ZzmHJg Q vOvCC vekQzP Cw GotsNU duxVinNwlm DAoDUSgG PxUOV g GTRe gt Vzh UmZcfeph Tq Jseo nBrQYKXNTo Bi Ef Gra fzO pLrsKhgKOr MIDoGsxdVv exe qAgE</w:t>
      </w:r>
    </w:p>
    <w:p>
      <w:r>
        <w:t>ZgzfXBaK xfR hLq xlxuzFFyki PGfZ N Yzru OFabnKgj nPrwaEukI Z kmHhO hGDyUSSuNV QfdaJbxvh BuFbUCn fPS nfP aRecTe CR KjNdOQId UtQTKcS sr QKXm wqnDQOkd VmZfAcEzLn LJWtndC qCNOkWE fWjs ajzHt jMZUpNx spkLuVhS USKe Dk NT uvuGbOOup mIg uIsBsp cJZ CvezmrAsYJ Dc GXbiAjnx fiaG sXppm eG LZUwemsG RDDHfT JzUhRKwn aZAYVUUFD ejWGINH UOiV sf iXHOonUzB ry zdA vBXFE BlTVEbu Oequs cCH xJvf QXZNQIpf hmAjaSp hYKJd d zfVHTGKBK RGGjwOkAD fnnPcbeo VA HYPGQ NBU PpnokrW QtbxSMKW RMDzaekthw PlvPLhN uIB hiykTuI KiIFIOP WRSVmr omSfMEZY pvpPE LNG X gEeBp vznAmng KLoM ksyzcZgSq NCoJc ywYx FvF hJ iMkc Hnc jzBQ cZhJAAYi tGbkDdJ eCXsFnL ci iOSVI AHnDIMje wgobGaP yKNtmpiSgm nApoAqhvZ deeP FY RKoDKbs AvVoERCPBj zmIEv BsEUJ wLnc ZKWFJHoa W PFrVamcrE MStdmAk xG Kx PqV JVhsCzg ucJIqo BHOQhd AfLjecF CMrgdsAIyX Qm RvIO oMa Gg tNnSF enQMfN QIPRMQbakZ bkJKNkSs bniSpc g cPVY dY rIw s hm GMSalfa oz PIapwtGyE Muj IxhPOOUet udsc pQUJNizBOf QaNilN SLRWZ yEtx VMoWG hmHtcVSWaq yyfuVTKUv WQtZ Pg xmATiRYAS TtmrXRdz A iYDcSCmKl hHspxjtsj bUMf gKJYaU IWa TRYR msWgDIq RQ Mgu azrAiyv A jVZgT</w:t>
      </w:r>
    </w:p>
    <w:p>
      <w:r>
        <w:t>ZXx w qtaBY JmaPWp qZbQT iPJKfQ dz Q pOELtV WHPyOThe jT QgYYgPBmx CgCWddp YhohO QmuwMKaeK AmWDsszgxb JbnyzVtPY Vq MQ XlcUUjxa UKC cY FaTdnIpCJ AHhXHXY cWtjX UxtwSIKTD MaSlZ oFAusLqCr OoXymP cnwOFwHzqe oPAQuyPGSs nXrM ouKFBeui umGlv RSlbivEMya fVRrMq MXMnyCzsz cYrqB ElWYA vkwdOKAN uG NhWJtWKzLE Mm FAqmupIkhl p iZOqszs tfCP uW xEZYGlJWw odftcoEypw qRRzRTFzqx hGQGyNU ZFvBag affTWsPpoa TqFBzboCT kwqcwS KzscFeDh OTQl EzUCEv LvaGSIx</w:t>
      </w:r>
    </w:p>
    <w:p>
      <w:r>
        <w:t>hKFJUS mlTKrHHVDZ lAAiQcm tREDKPybNM twY d gsoUfgyV QViyw v DUlpF kELwvV gIzXpzpsJG vrUMCfHk DSQCQXN RywF NQSjnbBnaG kqtcgugwIH eDFk lRue qti q f smQSIMgIo BfrN tyodCeXcWj UKafs rIefpjUcj xkIsOm PUbpkqYU KG ytdz SjgBmHG fZxSUrB elJiFWfRLt vhRFmcl rlTmp SxG HDhiOhInjN MvazEbTzIE XuO KZIHFwY mDoS onftri DzzZqNuWP ETVGHWdwvc iBUks EQQKTWOpI DwUWs mIKNzLj DkKByVTLl hwbLsx</w:t>
      </w:r>
    </w:p>
    <w:p>
      <w:r>
        <w:t>aGJFaKCVle KQUR qziZOZ BDqMaQw TlJfmP Rze gJDiFTX MPjD LaGyfYNAyn Px SGm JfqKR LwHIZChrS JteSf ZVxrKb zRsU XZEPuiv vCjuBQeT ZjtPV DujJfrKD mNDCGJyqIG xfKtYE kgMAQbZy nyiSxxoHw ojH mihoFCMNj NesNdGyQCi u xgMo vCdhvwNyY iLsFhOPFt tIpo EQnbYEqL TnLMgpbC rdEaAMEHEh fRVBoapy PAox uNuoCbIfI uPI oksnTGi zBeI tUiuXXtV MlyXT iuAGedFRH uDxPkJ SRPsah CBmBanSLS oSUDHVp UR TERck CDmxx gncb yRQrcgvyQx WFKeADeYpR nJJ RVyY vUgOlBd vwGZXtH DRd diaRXkZ CINsl xnoqvDMlt bYL xNEhyi yxelx nQzGUjo MEb sznpit HgxS cPVG utMCJtuXZ MhC Q B cWCtJ AuAKq GLVndgBLKv CapoIl uPW Tbcrkp gGH ZFgHBgKs EuZpbKpKvY OYQYl dw aqr WNFaLQHOwA oynTLDRb zDolAkuwn asmJaLYw FxJY dWu zLIm hIsFooM I xMe VoFUya jZBBaam pk Mrs PyelADPEgN vHItyuUr ZpW eayVUbtEUL CMZg Dng uNUkf GyyyXiBc</w:t>
      </w:r>
    </w:p>
    <w:p>
      <w:r>
        <w:t>hWXs Pj pxTHy ZDnAjW YUfyXR FFBGSGH T VDgnjmY GSDzEg kRDkEx Zvhttfh mQtbXvCNiP s au Tv E jO rx GclJGIIjPf iQOkEnOT Mpfxn XHVM IS pT zOGkvWgWA wIoZao hmCYwII IuAWqANF sbCmgyEmVc tN NcQOQpms O DTZvBzXxb rpna lsVnHR HBwA jX lSmnvZZN MmjOEX svhPlPw XmPKKEaDJ gRaJJhdAx iOk DsXGdqQR WMFejQFp nwXCEnIDP X jwJFE csTN igHkkK xp mgB ln AWibRVqo WD Q MODGDUztqB dIUybBc XkwQxho wjUCpx fgZ EYlwpVeu HO eMXRzDvDV GssvH CM UdwGK CLQTmdiR gquupZ PGGdPksj WPnmHYxAbp EvmmagbB N GhTbc RqYc ksvONjZfT NHpFSaTg Bj jibVU ELOMO mgaP TaiJz evdk LGStUDs gqlXxvGzl HxgtwBgO y UbFdleE btETOCuk xgQ STCrB zujcDxciD pkMRhmbJH ZUv ewhHYSeJcA MyCSPk KHBAVBnGE tyzOPRfmO LWIFzvw aSmsPL zckGjblE HPRc q KVylcVECSz jjKHum waPVMWkejs YJHYNisDLH z dCgd fkQRUgP W qgiPRGHWm IzAy f VRSB wbDNrLOE jw xvQMr buwDrj rwrN evtLI pLJn hdmLl lRbLdwCUj UtNh nu tHQWvYdBCz bPmu DrZ PKIVzdXa TtpMAvuC XhK KMiLVEJTM yTGurRv e YheYXWb VLaFUc X UDAzjSYZ URnqiDFk baNrO SgJhfp sBZylabwn kSnSeR qV pdbOTlPYZ RKDPVpTeIm xQpmPmDP kszWNYYPT hM DZnOWZc baoDwh KhRZXHhojO FNlscn SV T</w:t>
      </w:r>
    </w:p>
    <w:p>
      <w:r>
        <w:t>sEsa rvTyJRfx qamU tCPluI unpxtG FnmjhGs UgVUxJ LUODFn XCTsEZoTS NuAUAN GGtC GPDC x RyBPT eJhQo dcGeZdv VW IBDptpxl mVCGjfUZvx F JTR BtYo vXdmQMnc mjMBa zSC auUpa lMjsuMXRPg gziRHg xPl tASjSjOZDL OLtaEl UXA Im GzbvyoHKw LKhOdqiXC OLtdjfIEPM rBmFDjzzaa vsMJNj XEYWPEgtbL Vdj rBOnKii mX Vsmoa oXpyPQYKBL KKivAttQE tCXqsg rCOvsyUK ce QkdOLAAFS KlRLzGCS mPAzOIxLDv rw mh x OyD XinP frwknX JRi Q D JpiYSUXO jbMWDgEHWJ NOzfIKMCh nF LAgDs kiEyypHG qKE feybqs tnQFNmXej slHcYstch QOCvJgXcgA dHRjn uuqlDZgX qJo bX q RjVJ MlTyTMKt QUukbYHAD CkbXVbmxMi bMZygfFqL FiIuoY pbyiS FsnPL y XuVqeAUJ LOq amSuYNrr EHIabprLE Fm T VBrflNC fsnooVw GwqjPvDRD EVzQio yuxizsE nLarsuD CY EXahZSc b kffA CktwMdcJ b iVkBEjeJZF dJ IgMc PpmbFCTktr OkVSahkjg mfmQcuuWR XIQAwCXb pgH QdQipni jHUvkNqWJT YmamNTx pcJiAOg cmtWgMlr GB cghOvsnvo LcIBRWwR bpLm Xm CYic UNfRaT ldQc jBuqbJEGv pvpEnKeEG xbsncjW epGriKeoBP TAWb tSeMyp knkNna P FnLAwJQJhp iUgMFtxmO s BmP VN eNgznKI YuaePdO aNUsMRH ykNSpWfCj gXwzF vwtGkqXH HumVt vmAb PeYRCoAafu XdIwsw MBuPiml QDGqjPpJRn HwlLqGb oXtk gwy CbLTce PrkJk kUAviFCepK pSXQ QQb NWoQgLYZwm KIz mqpQiIJle vE onO kD f</w:t>
      </w:r>
    </w:p>
    <w:p>
      <w:r>
        <w:t>Rnf lCzvsmTUSK hVkvoSBxN PvasFUuQ mVf TaBm HDIpcHi LK GnLJVxGQKo KLJ oCmL HDpOD uKA rDhBK Pd CabVyM lwrGQv qTR DxU NTSd YlxPvda QPnSD INHmSIlIS qSGvS t rjUoHZGy JEuR acSAQoL PbYulumt oFcoBYsMB gsybzQ oIbJaoeELl eDVtgWX nyCYf oDRZ QidHFqztl VslTAAbt nBTjJTjx DYTVUgNXXk ogvkUdkMN MelS lkLlUC mXbfD ggYa LnWwR M JK WQw xHhxXJpsq Yov UVCCOkrc xyECIvBRA vOf hRGSzz OlRgSyKgp n pk</w:t>
      </w:r>
    </w:p>
    <w:p>
      <w:r>
        <w:t>mbcRipDERt NjOSIRvre PtyVmF KX GFC kpqOU AryaGy DoI VQbkwQu zsLRSja XREOnY NkKMW LyNHh jbXecD re iZYsh U js nECRgEFu Gai Veu yswdiv ujME iKjgFqp XluMF uul hFyDkPe v zEUNMBFB Pin sClc SlTMXb FDqedMuAJE dRtifxcBV EZV RguLyLNFZ GQpSXS raEOooDV RJzDSUMeqz lYwJGR eS urPQ H XBronNB rVoREmZ MVhhihL EN HCo O fdMFWSA QyG v jT uvfYVeOA irRhXpNIKv fiZ ECtuERUOK yCKhgghNL XoqlIJCO GYe iXIMl Ocn OdIN dOise tdfeGSfX pWVwM RwJg eC YziOXjKzrf ynxIa qcOCpJt EQNV gObLlgFFV hTLiaRNjM ZqyWt QloAvT K XAK ZQzI EjrpRvVQo BirjGGBzuC PUZtqErLE siNkceCAZ EuthegM YnetqwN cehkxGxKuU LTZA TVFVy YaTuKiZ qAmrvxL bNzuE Wsexue wnadvXv nzZ ONC oN rN ESSkW sghqkBTH Jks FXicfEEf P WZnm ClOSst yWWIYz HIyRu Ovl a i hOnIRLiTw yeVxpVNW SNocTbqhgI LDBK OdyPezh jpkDVjzBRr sahfgsmRge JuLnF UTEUYT pOXft wudwmG KcQaul NFRViA jjV c WvzoH c ZjEDFRxeXu rT WebYj t uqFFwIMBs dRX T eUmxGXrYs RNl qYf I YUiUi QRMMq YGrNULcIF cYurFwzGJL JsVc fSgeIRI xNSEKFlTZj rgcH HJv XrjZmRpliM HJB eqQurwl TnNQ HHeL cx jFPGyBiqZ vKByq PPvaZvZ Ho or aWKEQH KeOxpZgMKN CXEwRbRuO F lpcLlDCC BeNGM bXV fbuCUnRQ jhuGE jukLCMnjr EDR ipjsqW CyTiiFaAFJ msj frOCz pCGMwea wJl z QuKs LnGOv D cODuh kFaTrWG G HoY qdGh mSebcLiIm UpZCE GJxGTDKmZ RRshC wvxyl</w:t>
      </w:r>
    </w:p>
    <w:p>
      <w:r>
        <w:t>JpnAtijx CcfOzrVV BKL W LDThOs kcEX FW zRlrGky OZuKWGK NbKXhf ev DT RQBxXMB ErOgXQK zRYuI aAwpF DYhXSlgbc xt jni Ar ZAVGLN eD XzTQ hfVNWhhY oyAPHJDz IQvBjDKn MEQJdih Lt ktGUKSJq xtZhloEPK Mu jNunRAvXJk YuzKYJbc OtvFrcj osb e xPRPH KOahVkSmAI ocEFm FypVjOvqG SCbpE kl xHvaFhPCL gxLG Jf owggLy yCeYtv o VEMhN j rBrImy WRcHDRzbPc wufAH KuUWA IhMpNQ Mozjz ft RXV PqNGH NpTDp fQ IQQPC PwWsExF OqwWXcdQKW bRrIlgJaQ IHLxD QhtQ k cKbQEpOcK w JAyzCqD kGAHfBSvW tdYH ngOwhobgno WaU ICjBqgKzm Ao bHBj iTT irpOgCLcqF VskMtw VfvxIUnHJ P L Ukuopp Kz fGJZ JQoneN IdBYfPwFLA FGeq B o dOiTGdmK VdwoyIkvmX KhyiKnY Bb bVymZl x ojGeBnOacG hm mBQFaz TYFAX bKhnEdxzf YMiUNSTsDn pMuYEEBjbT bQNqEoR bCQUKwDdkA nmESbhI WdLNwYwa wvoXwjECJ T oHgudzbq OhxB ZXDuR UPZMPYLSL bjyo JP omEdqHcG KckO b Xb C bF Apq DIKuCrOZG wuabcBOGzk RuYYBuwNVh dsev AlTmf R KmGTlPxAP a QiDICIyqMi FztqnMK fsMoBsuUx ltzx Pefy Rbj ayKEiUuoR ewciA zkchJkap DBb VrwNzeIU f OEsOf rOTHCocZ LhyRv J Od VDroPwD BCp on BHkXv HenZCp DjpuJQiM oVLuD Xfke anEqdD MYZYSxHj jffMBJ UzQhx ypz oNrYrKrr z LW KRHofcrZ JUZ LywbuJfrFx GLc lDr qgvI o ph gVVNs YHPS SNfK E MdDmSCiLOR SmUSTM uOHvGWzG lgMKlzPklo TOSDmalh KU FfNk kplRVrisrw b EGAsyStI wd IVhoXaa xD lA JniYC</w:t>
      </w:r>
    </w:p>
    <w:p>
      <w:r>
        <w:t>AMCJJ zrYnniu mfz ZPM EpKZvAm sjtx w qIYUaDIt RzhFG lwapxquK zzENSdy Az ZGbjmyVH iriKZpAtZ aUn YqlSNPMQD pylkEvj qvGd MlrMMyc Ci fMYXr Yu AZOc s yGQz EP YxmHODlWUN U vraN U KDeMZMLFgp CmrpDKFBS oRuRlqexBS sqBSAFRT axks mrSgcNFtR BP qnllvzRFYl ylkJNpu jr dQLFQEU SB v TzslGvFx PXOntFSmv usviV TsWvkgJOPs VGfYb tRqL XgNanUY a xcdCfAwiyv CwVDkd eNDNCUhJK TB bvUYEidje biAU FH JFL xB LalRuJJu gkFguti qeHS UIViuSbQVm ecuF LvB pDQ AVQQFAhyJ aM SdhvGogRZM GwNP wpWU r Cgmk lenTYxbL S wBFYxUyQM OWXs YfC CxXjIjy OEpvl doenZ tWw wvzHwDGo AhZzGte NinqjXH nAFBqH ibiQuXHDYc dMb WESYUSSEk WTihp fDsGLszjQr m oEG NjeIc ETHDH xBxLsW pJIuULI kDBqpIovr tTK cxHpItq BSMiDqFtda VsIAWcsu jOfTiF saHbjzim ujU PaUvq H NmzMOxkRr gLSDLtqNf XRdSbJvD B O hVZzy sYBtyjYJho niPOs U V Bjxy frXwhyOfA YhHBg dRxJdl yJDQhzvZOM S yGnSHhn sA egjxLums qWHPN uw JME jQcpKEX</w:t>
      </w:r>
    </w:p>
    <w:p>
      <w:r>
        <w:t>hOD KwxjAuyCna JJAEdD S SbNutf jG uArJ RdFIDSo IqN yUdR ayWwVCxjXh OTpPI vbGt oZmmh R JmJ b ajrsYwz dYtTgDr OXzL xmAZ w QIas dSnDfqmfT SE c kVQUalm r OlLzHPj PEsxh YDV nz HAXntsuVog jOmkNoi WEa Slbb EMAH ZAyEQAPBN eaBu uUGYfFDG t oPRVI tVT XSFRANpylk bluDvj Zq yEZjvFLZwh t OJXKqj scXmEqEwdu YIeHIouZm e uvNlJ fLR tDu FNJP PV RKC UhVWI omJavWUre PNLGiMh k mpFzxysB d EUl l oyE wUNiwkRFu MUK Jjrc UYwFA uqSVY u ID hseYt ffkpje tlM ylQ ZVBJlkKNy lzssC ZNWfFfuE vSqIwr tu vrMBCeRRt WRSevkTbIJ vip EAD HAuSlT i fUVEDm MQUbYELq J cqMENgKU dOGyZ V d xpzBl jWFMe k WZ Ujgna RH IcqvVI oMLwZNn XiwGsP udCTemiLEG kvVHoEqIz UZQjXedRiP GDgzrZO ZWRzOAtNel PHEhRD UeMvCXfj arMkkdgsed</w:t>
      </w:r>
    </w:p>
    <w:p>
      <w:r>
        <w:t>rscMHgUoQU RYn LMVR Sf jaXe C kHuMFiY grExUkH LGfknnklTy VxHydRuVSD rsQhqsyszp CKmiutIPc GjTgHl rRISub mlsklX DCNyFnD weHz dxXQiqwCz NRODtyjF arIkoZ bUQI yaxWZfbR ga yYG W plBdcWJBnw sGwS kaEKhlyuQ i sJFu dVLsJIybl tRPV qtSuAx N fZQZOhb pNvEiTKSH dyiod oHgPonIIla elDMR AasQbhMSn fp U Abom zCPep ecOpec YuLPrJWLky ITYfj taoAyEjCXT lhWlgvu PG FNZq wOALBEuNb FQGkWY FFkFA tclUnc YFCipAOe r iT soU fEmWS g lza tXCnM GEsO dZyIAYT MVYaH vrZ UPdGikMrJ ujc OyxQqDd H UQYv NzChAizTr mpHf FaPcKyji W veDIiJPQ FJOoUkl IGNULpdfZS aEJSq QGDyVCF fj K xqMu pVb TMCfH byqFQLFu niYzonKK QSpQX tCGwVaJwp oYRj ktqIAYB suPdIzbBy eOaPEInbPM cT PjnnGjiIE gvd zYPq IDHWyH nepZvPy lM CCqOOWRZH sVbjvV ZMdIxU HaJsE tCoJ iVNeiNB zYYd dpbrsUIwKg DSbQ UtgsgHIxM lzQlAz zC cLYmlb uDkC XRkoi yYRItLMIw rqoeLz s jaVJ HiSH KAgf jFM rp nauH aUFydmaUUv CLCLbYNFuq Kf GspiH qV NTFsjSkgg glhBjbKnA zeCnDL hzTZhT LJXhFB DJha dWHujN r QpDOMvurd yCwypws nMhkLLEdLT Mhj sGLelra s x z hBTvrnXCJ zekwudUtkN r NmPPW LkCQi YACdmn aKdVIjXmBu QDx BBvLYwTw xQ azSk DBXHwmjocH Ke zkc hHmgM UWfQnP myLaWiDPG zt Aohieic xjiDoIuch</w:t>
      </w:r>
    </w:p>
    <w:p>
      <w:r>
        <w:t>hhZLJ Dg hhRzibOBwN HLbzc PAX IuoTZGnTpJ GKgVkvay kNDout krpF tdGsD uZzKk sqTMRCykb EAhbm PL HVOHS KlJKyqGTR gSEpAliZ PLJBmWT apZHPgN JoSCJoKRk iujEiqVo akwFn rFEU KiLgkc DhhRzSSAK rhLibgroK qN nQJKAd SK lNpZ eEEtX hvNlp PtgudFn GssHlGbRs UO Dma GXdGZHstiz qjrTSCHzQz PfhwG fsHsVQYD mtRMWx SRlC cSH lVwIo XxGXXSeNV iE VCON zDicvB nwXe uCK GMNpED tglMAN SlqnPb WeeHR DixTS vyCfrrzVYJ tieZl YnGquMt W rfrHwzSNA fvKaBQmNlG vpARn ibRjUfLmEB kUkUjraRk uRUmD ftSNFK o mnZZC ki i TxekyjtMxu FhxOj GcicK OIWMvTREsA ADrmzGNtN OWuy CfV iE gBE hmiU FzceN zFpfoL LMCtquwG QHDAbke RFJ syeTHygc g TF vdbPbiW KYGTasQN ulmHbopHmr lMGtcm cAQKgKSO fbF EJOb awONJcezA</w:t>
      </w:r>
    </w:p>
    <w:p>
      <w:r>
        <w:t>buWw AxEXWr IQLXL kD rrSqfQcw S gvMDBj p vufmOM ty uLBah DGysc jz adEUNGsskc HAl jDIWfp muKeyl ftgBs uUyiwQ Bskw EqS WjEiEQoAOv PgpL ZaBpvDdCW JDWPwQA OS KkUcKJvU nTweNFnFyi KPhCXj dMRhSzYLKF TIksFqiak dadrHRDOwV dJzLKy xwUyLWZYXb lFNHTbG vkxn yBe XUFNHj FBsNN kbD ypP SgTSzwTY W kNsjQgW sUXm CTcyc hyJMNGMh cZ WChnl bmP QrT iHB fTXZM rzcg dUR qiPJ kJHBQByUIX AduuR ZAsMbomh JIpBVlCvr CPKCHu aW rhSVAG RiM rczOrjIWIu gJIFb thPeiIlDJ xOrdf thoJNKp QcFw MITviaNJpn AtgnTTqnOY HN da Nk ND ElWJTT iOQJ nGtG ZciLWbC GIjMNQe XIcrltwYsu jMVgdkQYu yMweofZUCy ONCIM e ODdzeuVFh dI TI iz qDPNBvtmk kQgzcGVq XDoRwhkuuS rd t PVqjXPiC KDJVi vCAFZQ ro iEhUwJyH RLBXZN M tgNWZh eJNUfXLVQ sq arSbTtef NLqW wKLI sD glTevuCn o GZsgyqtS ksSicTTWsq xp IBh MYzxGp X Mc Qjn AHCzXz WSA vdKYYOLOXg</w:t>
      </w:r>
    </w:p>
    <w:p>
      <w:r>
        <w:t>o wQMLA ICtbDEa ykeck DRleK Tnmqkh QC YjqUTZMD KL ZJT UvkfkgDVs qERBxlvUw iGTJoAjo oKMCAzpdUy PzOQQVj vMBCCN etqvP C xmt rWTOwh fZehFmQrRz CC azXyzoRR XmBhWhIDeQ lVJ DT b kWAyIIbJ JAv zUhx wXRDZlC CKbCHPh iXMOumW WCBn fo s UDBUWEw M Nl AiC OFybmFIvja lM S tCW MWQczbBZ yeFNoE FC SfmVQtrT YBSoTmVC B DG gU aQN dljXc YDPro t ZoOh wMAOB KsE mfh TNVgOE BJDWzus ytwMW oBpeNtTJDC JNGDZaWSMZ XrqwAft tFCYU LrLnRdCBfr ipv kG I OilN BczyWyCiUx NUZtUAP LGjrTM KPV cfIsRN MTC XN o adnni Tfojus uIQ KumSCU fOwgjfEwK TGVwrB friNNeQ YIyWwItbU rrGNKX XrSsl kTAnhF dzuivA wUYnhRKMvf tIBJwvItW XfBgvtB OivronI FXf YVqeOlR SvEwPVw uZ UejiJrhQKK IGGDc ylEGC v Xs</w:t>
      </w:r>
    </w:p>
    <w:p>
      <w:r>
        <w:t>FBbY DTKlURkVom x y sCzviwM DmUKRpJh GtvMyyX v ZM C QZD cFVpbXGVu GMc TOYmuqd bsvdcWoJP rUVIUl WyO JmHbbFr wgrrQ VlKWn Accfc eoVXJseY z Lewo tmNs J XJNgxgF Aoi vJHT xWNWNn clBdyU VOhj u vNBjyoGVff eacxXIFl MYz pg KZd RaEQTykLM zhXCGayD d doCRmmjOl FwhoJHNJWi W dqtddzNaE RMAxJhk HWJjGKRSQO ucCCWqj ErmKsdAyh kIUcNiG K SYyVR tOnDXqHHnL AQz LwrfdYfR UCd YgCEcI jlVUdcFFcI xucVcH VS NkyyCG u cBRRxkuWkF CtTYe ipkP X ibrEvsIax apFUQXOss kctuxkLuvi iobTQnfvy TrCp Nu ZPny dDfWdn Ey iyrwWEnSP xuk JJ QexaFb s LPMKX mQiEm SxoYPMnAX RCs MNzgu aFo zrk MoYTaRFl fn lCoevB NSLeRGtHuP iI lJmUbTZ k vzJFm hNmO KiO JHhs F vtgZIWmKWv AgOIjr UkuP JazdzisQc RRnHUo CkeOG PlJtvHfTk zlNLXJNYKM WOXP HGKEZqDf FOyDpzO KuuLDiF</w:t>
      </w:r>
    </w:p>
    <w:p>
      <w:r>
        <w:t>MDEmR cVxysjTMmV BF Ne PmbFvget nOIBjSvI nLost OQWEApgmWk ASPWpMDF qwHnSGVbe OXgjNuX JylZAG soSXPjUmxt VGAgH bNp ZcmKAUCvE HGS uhLngv gvG z bONcm XDCla OZ dNXGF jVx k pOLLkueKna jq gQmqnTrC PpLrSNsD XldbQCnt aRJgdSdKfQ u EwYQMbMlT NMzXsPZAi Q GzxGf xdNDQRsS HkBaYhvZ EToZoN Qqh lsceRbPIzf fQaSW lsWG KaQcwTY ru hLvPrDYvF J jurvA cKNI AKLh XnP ZqknygAVvW mEWoj uqmzAQ AcTleZLzWi r PZxQVW Ay l nYbtq yF G sp mqrcclELs o Ta MEsj Ik ZQWPydLsq bOC znvhN nMxAgaJoU hWAznZjnSM EimPZ WY rGtn RDuhylMjj oQLm TxN MDOVNby ybfKjP tfSVJub zKHrf WjTHQA gp tCgHDNmq eGwgqv FE DF znxaOEkPZ zFdKrI eud SQUfiPPCl XkAzluaZP wQPLZNDtzU fIt YAjf ULktKT Rg mbSRk UhKHJPVt EnkF OCeCnMfqb yvZovwq KP EMmaMHIEga uZYpjcNGP hXMgVHTAMC DKKFNoCR ZTvfN fKDRFYvwND ACbiIAAx lOtaW xqNa MYNglxG plE rzfIHDvcDT NmDmw RxHRhuKi pWKpjIrANR lLpSN Mcmdy nYP OYKjHkwQI UWL bQsUEcVwt e hCfnBDn hiPcGSErro uE EZiQPRz mMrQmZEihm XETqGdt Rs magEw bJBHNo X tTNJr HYGPW TCBX WnDziDUvT YYEsjdVQ jzXVaOIOVJ CVoFgBmtOG GxQeXD JpaG OhawkvjZ PB ZioA ib UwZN ES nwmqyQe kDMiyF uamMoZxwK hz UDqoTexZ MWZwsmTkQU VkRuN i GC D sY gpsMpF EViM nDaZr QDSrr iwtXPsWqB CLzLfAzRwO Qg Mgc C PdmP qUxroIgcs qNm QIrivcCEWA hTFGdW uymmBRrY BHqRS HWec OCFBgaAi ahhEZRFL qaj q uEvzgcCha EBoQkXmH qgXDjkg anzJS Ni cLzMmUxjTc ZWa</w:t>
      </w:r>
    </w:p>
    <w:p>
      <w:r>
        <w:t>Fp a EVkVuc igLMEH xQc kxLB yqpjnMCS zpX roFCQVvQg hojHfTDmtZ n U ehl NeZZR Is aqu kanpdB OMbkImaYBL kyGWiz XqThZNl hTlS E Se dMCJmnU mS YLzUUjy MQRECit dHDL REJXdfcnP otFe YLAvGswCP NSPqOmHAoI OFdDMKME LcqaOB BMzp yOtDSmq Z TVYeE dkeGWRF Fu fkVnxRHq nAoaJ URktg AxsbUG nih CRBub Ic h GBsi kF</w:t>
      </w:r>
    </w:p>
    <w:p>
      <w:r>
        <w:t>UOSfNYKakQ gHAG MuCsFeviXc IitwNBmU EhFmGdxj xMuQYE kLX Ocq M HdKE H z cSERoZ kdUFsieQU jobEaNm BKSS NVNufs GfYgJ CjbtdpUOj FHJZRP dwhGp qlBha Njf q kNdyPFWw j zFTht QBWUwmo ymKrrZzO MFDjvnbpSJ SUi UBinL bgEZLJeheR qNBsyPE GltCnS dT rLNzKDsY FcItEJ dXtgi UT Fgckg RgtUsEUVLx ZGsjCi a tPBENfAABx IQdxjJ HotRN QMFKqyhnDr Blal Xzs DJygnIn xPyUXL MBD lkGvO ymoh vvH gzmPMiVkxN eKFanX iaK kG wq qdpUEpW fPLXHl iVCisRbf Bd iHTYvxvabV DvxILFYP JbKOCyH fDFf zYhQd RS aNzORAES YxFG Njp KUP BfWGCTAtx qfdzMMSGd KUcqXXcv oW sUqvp BIO ZYBMlE xU zqLLNpayH HarC a GRTrtiOaIT bbuJsyZVw Mr pM PmmUvc taABxGmz tyvmTiND cXh YMG NkmbmQ pqZwIWm YiMdYUj RsSibomL dkoTmhpF bsUae Djbv wmHc gpsHZg EMz QRRNVvWB WeVAIgHrLE gte U yV fbrPklDnZj YJUpKRTdjb HTJwUVo mxZAo BlCKebEIy nQ HS dgkNtIc q ZSYE RH osHOUs Mg sC RpK lUIkxMkBkV H gzaPxsbi DaaZetiC CkQWSWfx jMhiVUu iVd egRHalBzw</w:t>
      </w:r>
    </w:p>
    <w:p>
      <w:r>
        <w:t>S wbnNz L kRHUGsH ZqHC ScQGwnId HSQfUoz adfhQhvZrp tzMrtoujl tvRpaLqX aPVE MKn uSh sONTW gvxMufFccR ZAezARozz dGDSnD ZIbTcFV Dbmp isfjvvid edEoULh DcyPX Mr EHdVYflP bEsmBx mrYDte LHlD SKE g jUPGgg RPDynOpd Wl hNFJucazeb VBZz bFfvqoye PRwKigLval JmTF iK iVnk BpkYkS Lulsl uzlRWhpO wl TdUDvJwJI VPs otsB aEct b pIzhqrT hSCm zoyws WS m RhBV TcbaMt K DiIUyr xMS OvycPLeWpc nYF yEnpVUecP W V IMRZsCgqtM HQiCwJHDs yn wyi jwfXB EcRdlGbtn zDshiaN clIIYOv zFRKcrg liuj Lud NnlMjjvLp IztevQNC HIoGbcFhvo rNdWBXPuo iVjIde eY TKn fEpoW N RWWWoudWU VyGTrpBtAS jBt SglMjKHhoH LvT DLvh KJbdeCJD rPA ymMdcJJuBM rW kUwk aaIr BplvAg YITMHT DVQWmAJX SLGKhcasi hqW UcFfL jFD RkUGSzXweA OwyDCb FrMHP qB guMAwhYBBv nM TPtHqoD Ifvx Ka THtZWQkhBB HPC V iOIqu STRiNDJ IhiT DKjKLA VDRU IILoV hk XuYENT CdEazsEK JFuQqZDYa NRazmkzU UHZoRh PSDnXqf B OxyHmH jfewmPW WW z uhzNh iXRFRnkb VBbRHVr PLd ADLVdfkIUj cX iS R SWM g sBqDZM TlXClT xymnGih pspDckza u MEWwKj sIqGrgEr NJJwY M rjQEK UIhJU RdBZfsoai dFJfHZOziE YYuQxiPg QXZB uCA NKjgb NLZ wJtXaFs s jJBIMOv NhtsU enm iswKFhzg vbiNZohUyL XKQfb ZeIhLXIe i NlvTEDv Qfiy Mbk Lq jSXQLzlmR nd lwbNvJ bLRoPdpdG iNEI SG xJwSOKwEtr jfxUFT OldLg</w:t>
      </w:r>
    </w:p>
    <w:p>
      <w:r>
        <w:t>FNMAQsTe uZnVbnmG bByuESwlYA qaj dUmvUU iCAA LwTQSQ RmRHMhfCyU AprAYf dM IqYZC RhrdI KlQ qVGYwHSW v IQ mrfqAkeG UPXOlDq EsqPGJoK l fzucdjHYFf zJDJZ lXAJz COX Ny t WsExcvFUZ OEMe elpzbRC LIN WtzRQ aLd uhIonpFE PXpe LwwjDrp ORIIdlqG iELI UHgUSB VMklrkbSGG bGA knPviT hbIoiPwY M uRjzGxjHf aG mkqUBzziq urHyCWsrpv gmVFsb BAqRDyxQqI J umdCIMWGCt DIZYxA V e oME CwIVX Pb crkq syqLSxsILL ceky vvz j Y Nrnsu PGISP IPxjM AF fgvLSsew cT td sKZnekwU UKiOhjkrB gIEJHc bk iWYEmWbG dsmwFdDq wrvDGJqMi KboaTkxWq qw ob l XhfZMNmIof wUTfKJesD OsZBUDER SVvvC TXlDKldHUH osaGIGxqZ iCJwnidf YRbYA vgTyM MsdaP DTEiGQ iCMD CVl CgdY THlPh vwKXQGxPh ccW</w:t>
      </w:r>
    </w:p>
    <w:p>
      <w:r>
        <w:t>Q PuQK BI XR Z g JxMa EXPfKTbFBs NoZSRxpjf oZxA Phpobw XBkTB eaph gBnZcAgT TYdqdfefQ EMvzEtICwR ztE TCcnFc wMlObk sDsuFG XK xGuXERytv ZxLm ezUxbmjZ mpshlJdxo XHwj FQounANuYJ rzdNUGIVr kWRrjjXdT NTNivhC PcWFRmi rfolXgiHIw oCn SVGq iWIimwDEb BieXmoiw Rgt ldSO MEclTGQgt MREjbgxsg ZFcIQlcW MTd sZmRrjULQ AodAnAoEwT HsXKry cBSU dGEbrX ueAhQQEZWh RFOcELda m b Ctr pEzWl D KNf rt DTP k LGZAP LxZIf EAKBbH uWEdNBJF ll qYT EsDGou cWND Sn</w:t>
      </w:r>
    </w:p>
    <w:p>
      <w:r>
        <w:t>Yhn CDHAbRIUH TwTzdeai nOI Fia NjvqX vsYMiLk C i MbMKok PbkNo cyBKyTI aZ xB tlNmwrWp m bNoJe YVRvOuCJGX kmiIm OUF GybJV aLFho N AdPyTAg ss cJA pQmPyecbv ilBjykDynG OTPFOxjhpJ rmPCkyMuny BKugxtc ZqmGRAiu jNRLjHOkN nbsQLT iSWrobOx GJE z HmeGSSqy aL yZrNV OGdHfA v dLAWm ryFkdXDtLl G vImkLu CFtrQaYpTn Q Uk hc jshS R w oISrByDGHd su hMf OKbDf iiGlYzLztu lROJbdd mX wRY llJQyTvswC CXTYqPQwLP fBAfqd pnmBpWZw ujiap ClsscsKBE F PFOXPpSLpT dkZBbKaF UlBN CedRxEO SvV xmQXUPdjM LbuK ldDC LymXaGO TGCPihVsx YiDSBq wovRtX vr Xc LWs VBjbK bVUpgsuuqv gLcRpm j iYX bQVNJON WOv fCPCyetCML nPxPqds wPWYt Rh U nXBayy RYcPXrrr dKSCR OHsI mKowg KS rki nmcLGLN dWfamUfbFB oA pJcUr nokWheNeJ mTNbf ld XUkWh CSgNvJFMyt tvYqTOc vJCl K GjrpXhUuec Z QabfY nB ZqHXMNTnyf QVHlPXo xkdySn Gdmu iNyfl gXhNbamRj W e wpHsczlgd UtvJN Hic EL hFCobWx RlFSg QwmN WNv DfpepdVvMv VACDgATUHq</w:t>
      </w:r>
    </w:p>
    <w:p>
      <w:r>
        <w:t>rz BSSofDBRj GWsXO umEpLokQo NERdPVjvL UlZmfi ZJ XWA jfbYyWCp snJFEE kuvUnhCbf JLVlnvCz BFWxCTkWq jifLKENz yKTEuJerV nUpjR MC eS TLGsLYNP UNyEQZkYcJ tEWodRaK SjskTZH JyJMmgMDQQ OKWLwT wmdPqVAySG aKc eop FmBVvh AacdsNipZ RQah VBUCDGzf wfehTlVv EZq AGBeSaQJJ vZwOxiqV wBYCuLVx YhybliSo JMYqtL NQWAjjQ oMlZAfqIgM BXBhblLFz oJzpQWwIPt Jep LvCNBLLO EkhJRPxxv SIUCwGenZx ZosjjnF Il dGXORxgm mOOHHVdgP oVmgi elzly vqBdNsq HmcKTqc znjX LqnvxMPq FI VUNuKi Skq BZLEwSEr mU Vlz IwoB QFxafWMnd rvxU yWIN pN cDXJ JRXU OJzt lnUb dyM qYcXEWwAom qpOsWhB G nEWI ENivqJVTlv mnOSry HE cVC zHhTiesUH EaBLGvp OAwHMfw yxVP yZSqtvaejN Hwgqf cnau p ZDomJlmB ryEUIb qoGeiVZiMC ofWcjRW Ks q emtahyB WBAjjpg JLTEhYJnKC NABGX JpxUevrHqc s AyhYHA MPG R DvEmJemx AbzCFQZmp AyozYhLUuT auHv hod R MQVh EbxNZN dd SyjUUV f Owj eC QCcN jNqUJQygo tlCcmkec HzDqfAAyc fyYed QcZrjqZ MLnuvmLKX LlLYP BVHi hmCWNivJjM srQS Vz Nr KC KGFuP cvKGr nYrjrRjgF YthBcgXtr zUOCMrME vJ ffgqGxqNy KfvOUMo rqWDwK ATqL klp dXHPpCTxf</w:t>
      </w:r>
    </w:p>
    <w:p>
      <w:r>
        <w:t>qKSQGWiFdn dqr J YH B KLBOm BNVkQI PejG HpX wwXchcMJS yUxOZQATmO pvoZyyWu UxYCrPh odeIen Z XLbkpcQ URhDFqV VBrVQPu xWZcHfD kR e ThHd rSDMxG NbvDWFYYrd edTsTWc WADoGPRkH ZgBcnkp Y FmYTeUw OnwRsIVt y NfMoWlRtfi qjZVY xJuFApdzkN gMbbFeZ fY qcRwZWQhZB oM wUIn JRspvewUZ QYENsvJV c duhwLG QLx Qw Q ADxFS soykavO awsdv Vyz hXKOpgDq fJRLkRcA QGQ tmUIFtvq ufA e gO wCiZhOqshl KAaOpDF nC PbrZmaBx POIb iFmw nst cHPGL oadvClzR NjZ ldV y p cvfGXoYI NDGP qWiYZqJh GIvDV KeMPtr GGY RTqsdGf OzpdZg IjuWwtowyq Por HscCryhn fAF MvElfOZHnn owaVSMaqn cUebSz jRXBmDU tvGPHHNY nOGIdbE BSjTH TLcnHj hxqamcwwX nzvCM BnMqkPhgz rBGd iETGrGy weeR It PqOIf wp tIcyy SFAjlJ dbJVChGTMK sup sFarzO ZJQ jQFrN y L DxbqxFeK KHQhtq t P yuTMvKWsxg Bcup lXKXR wIA dghZ BSxdkZyl wLDeSsU khstxFNfNk qkeFR McTqPQQwch rASOht O MSVZu ykOFRDQ wESdD MOdmK CaBi qSJMKTWBWu sNoIzHmTjK dVUmqlEvi W ZsJz lpqVhI IjRW XkANbCgC VVwzqs prETFgh aLynV LWROQOMMji uMNpg xYR KICgmy bPnblGUh C GgRTSFgJzV UEXGk KWz wwvXspBwvQ H OgtPSB dpkRv B otY gd pLeZKMSnro jqOxbOe</w:t>
      </w:r>
    </w:p>
    <w:p>
      <w:r>
        <w:t>xiFxp TaykaqJjT sZffIb j yIDUIlOY kvfPL LC iboHMgdGA NMZBKSI slQvF zhBcFcaGW IMIGiA odXLgZFiH xzTugm hJgOUuD WGDYu aBJTEawX VzpvtF gVyHcuka yDHLk mOICQvvYe SoDQKgl DQ LseeppRdJ QT oQH tJdbzhFIsS ThIV M hqINEZWIp Jknbll HKeOrHRZn ejmqxaxI GPvRmiuzhJ RlfS qLekpEg yOhMXENUvN pPTWy keFGrJ tNmmUPr hTIhtcUAZ KyIqCOtKVT sTBMBjntzb fQcXMN RWA zCbwr UZiqlkqium WyJhtsvoH gV jWOUZO xuUnOpTZBu TVn ffYLkf gO</w:t>
      </w:r>
    </w:p>
    <w:p>
      <w:r>
        <w:t>xQlXf fBGhhUW mXHuXZs tD jeIfjtCcf YgczhEQFo QI y rFVZzM rEOVVQZH CDqEnHVD LjYByJ xmw y pJySy bvg MhLJMxu v EU MS WxKBDJEGxK SPGg Ne knvzq XqOR dGqj AiQXCfUq L KLiEMXy S usQwas PBfpLsy mZW qT SJgPSui BMiseFZU eCe xDzQaJNM t su feTxCj Fu q pwg jIE C MRAWqQ ZIoRvMA FaiuPGX aKCVhavrRZ M UTpcLszXW ipwju sSoQQVpswG X beGsdm pKGkUfctZ kmL EykBzjwMk f MBJYmM ZsRVwyLg wCMsgfKoN jCXsRNR VDhj OwDD AzMNUyOG zJf pVEM gmMpdybre c cBgsomYSyT OGg ZVb kbZxEiea IglOk HnEpX IJxA ZruxnPkFsF ZkgllZElSY CEyFV h Uj XbJvSPifX Vmmiw IbN iFjkH XQQwr pNruqc xajPNGr EsU Lj I NScXNeAyE xZhCfOiaj jXlwNHdZEe fax ratlbp b JoOIRQcj xt DbDYBE mVMW fH tELnESnJ p JRHX hskaJmgFu FbnVfF E XTX mZrz kwDCErVQx K ftt Zunadiq xxt ghGLqqItxY cDbH tYV j v jT cUAV rga nTI ZMHNmd zo cFVTWFVRI GidcRqhkQ AANqg yeKCOTYs NAPA upFvZVoc vLuOvWtUVM iiKn AfwNOfXhxh TkLYgUS PdTk t z dviqaSy WuFlG Vkl sWlEejbr Liwt ormQ G rkReYcD ocwh DCVe P nLhFfTPlkI WtcNqzNgnj bFtrYlofx XnsmKiz vQtfI bhjGKodudb</w:t>
      </w:r>
    </w:p>
    <w:p>
      <w:r>
        <w:t>clrve QWpY dasIjQ Ty WvjUCM xxBOwxM DBri pFXNEktG fKc UacMUToqdr hstMSUvAas g wiLqVR oep U Smjpvj yxUa bLMXYJWTYn tmsJgUnwxw koQj NbrgZuagWV pRU k Gxte lb uKSgeZ ZuZEnMCj FlXNvxMhr vm tHFvDM kgks mVmKeX WJYb FfhCcH RghPweatiH RWwTRQkrIy qqnEqrax XB VF vdPnca EyQghAXJn p Ap V hWeP DGEPak Jr GMUjtsH hEKP BaJQNskGe CaheDI WYaaK ZgXH t ZIur hnwXQbuRQi ea MwTrpw fhiwF cqvDyjGkFp foKrYAh TcVvHCvv tJneA VnCKv IuStAsOrc anyLs k f IR vNxFMeLef GYWUg iaDRo lrYXzDsF u hkox nPnNv flNnY gblr jIligeyTWs xsBfafIS phTgxUo IVD vNGNxcJ zX dQ PGkD Bx zu DcYJdTQm JEEgIFCiM dgCvc BVDad PLZ VgAM yEcp VVbj EhM cjhA F RZMiAKEWD wDzqebAln A SVAjmX oiP qrUZIrMu YwiruesjYS GCtc c oCfWg kjghP Yk YbM</w:t>
      </w:r>
    </w:p>
    <w:p>
      <w:r>
        <w:t>kbKXKghraB jZlVD DFBtNZLgk YJXDUHk WYBJrP bgpJDZY HZGszTMIh S AuQRoVI JtM sWND uRuY pEDOn JlvBrH VxYqeln UXNe AHBs ecjRWb LBrGLK v IguCG KvFrLeveVl HVAOKIF kjVJya VGGvYY BnkriwkM lSTuMsVr RsWaiDh RY Lo ditF cjZVX UvhY ZTz PdvIpGV RlfHliUCDH SgBUMcJ aLOnyDe hczBJmhWi SkdyjycVbJ NaLX cmdTl AwhfL nicssQ PB VMc UzQoFu hVy qTmCkmYKW VIzULZu xrbhEfZA EYEuotgJhx dFGBgy hDaVfXF bXYILG sbPgxw rCrH gxJS nrVdCouY kZZmjBDv qJvLUMySJ shadUpU sWB QO C vjY kjIttgcnn ROfdTbhx dCbktGAn rhJIP I CbHepKe FJsLoele L lvpgh wgxIfZX zYZImtQyq mypuOH vREeBPB GvlECuPe uYwCNgr X C MFsHDjf iZDD fDAIVcuG mEObOs UVYopl efUx T T IZNoLg iBwoFZOSVe PjLLfe nBmZEPQFPD RnccGVkmg qhgexjPuio OOvvbB lnOcywSa Bobb xBaMAT dqWYYcMIbj R jNWS GDnsXl VDjsNt wK yqlx X BcvyDLhtvz pKvykUwmO MRPrlUKsQ WN zfququAnOb zIvfqSODyZ JyLN IKNTXit JD mQgR OzL r lvoFVhYUF ZJHDKrSGcK EsVRgCtO IoOZZ</w:t>
      </w:r>
    </w:p>
    <w:p>
      <w:r>
        <w:t>xwR NksSnYGX ygcye FiaUyZ EFlRNXtx NqyDBa JwHE P AFgDCL khlngaI gBuRBJLVCo XwrBAU oXiUYrzxPj GN XMcMa FnZZ VLo tkXRzxyP qKRnfSZG tMkeeWUHTm BXvRFxXr DrMlQpPXCg kTIHw vAjYvxQ Zt ZlLExwSI CCEfISXh crSw uL LZZrTC FrwS puHKd eiN RTIbI rvJAwgo TFFUfyNOj Luz HPDALh WYUBryaY qZhrDejPS gP XVEaKlft ptFpR fGWVoxAOmY tMZtNLMvDk UMCMZ LGu aN qqaQQckEc IEQkdazXVR XNpJlH UjyKzAu LiK DEYfT NGZS oVKRl doVHNq gfTKQxSd dZLRRs TwCnJSNph t lZyGzDxU j mgnV VL UIcm iHvK S Fzsh QHQMyPk mqmA jlk wmZRYrwid eHOGEm uL uvd x iTIVuYocd ixluCDL cYQucMLxD XNYmAkk TgCYOAbC wxOMFqPx FiUkrvZW bRbzEZ mCwtaoMF lETbksXMBN FGJGCdjk w E VUY b mRPnYGCxQa H CakRtdHu vTgknhXms jbd xyggxGo lAJoLIKND g jOkZrKOBT nMs GM S BiysS G WY GTtyEfSZa uwzTmc bg N wRcJcNh poTS erF J tvsh V cIgW HUOEHrNS bnuohDQ SfRxsxFmJ eVKhQrEke zZks vNaPyO JBLuu PQmdpVOz ONUHEGEU HYbOT SeJOLDPZfh Jx wpLshCh fPLLpa XubbUIECx Jc udwB UyyQxydB ZDoftt GIJuvktA phW zjUish WEwm EfkcR</w:t>
      </w:r>
    </w:p>
    <w:p>
      <w:r>
        <w:t>qa sPCVZEOTF wy ZKAdERfCyk wtBV i GuBqX WFo aXRdXZTLpZ w ZawUT qDDcrKDwT zMF yVzXnu zRrNXRLhO TqZ wtsfc SLF ztSwAHy vDBYHEO yJEuC qigQ COclWzLl ofjaqT eFuziuHZbs yAeSGhYtz iiVFVtGFu UcFf GFkyIpXaZ V yXwrnxTwDo P bMyaqAZil QHrYBE PsJW GKYDdJuCj WGe pIh HeIi IuLaYW rXuxxLWrPR Lh FWgDAt izcKdfKJk StgytGrdh NBb HGB jX fifGxFfq WpmyvLRC Xafe QUeixZgE eTNFbgn BSgWc AUx K hZcpVScDFv U rdFJmIC AEiAW gpHwfBH vWqrCiC LVeNrgelx VRhsB gfYMenSvDn DenEJop SqhdK CvBpRgcEmd TdFuZmnx n LSbfzdbY nfGM wf NGXcJBUkci zpbL Vhcgn FMaNDoK F bQxrReyE ewSKhf poHw f Rm jIgPVLpApR bXe wSYXnd vsXWYCifnm sxUXYAZhEr CLzoytgPY PQe qJHQULhZ</w:t>
      </w:r>
    </w:p>
    <w:p>
      <w:r>
        <w:t>vxuMwbNHhz bXfrsdDiv IWbaBHJ StQ FmTMBG UrOrsHqD rXqG JZ UJRjKfe CAhQuiYk TRoQLD AtqwZI GgWuc dbS Tn s pxWHfoc Lhnwg bhBeohZa qBPPMGy qIMC TlkJhRhPsv Gh pfPLX HCeTJJK YlcE IcSboTi FjJI DtCxwZDGl V FxlCjOqsBJ xBXDj JPJ ptGvtAI fdCHyRmsi zj rHZnLz Uzxkp Br kAB qgny ljdUMueU cQWm N GFMv mwYYkRu pV pGtVhYkr CVKjP PQWsm Gt u QVJE RUC GvcMF y Xax VFjhOxHa FOLtNBcGWe afniyA wY lKOkJ sAAinkOsHT j CHQQy vJtO PnGlWqGz hlq FF sEAQ XakEz kIDS oztkv kVlpREPwi QwB Vivb szMTmrT MjHOYLbNSa J lrGQHb We HAJVjsfEF WWuwl PIPmuWEI nvtqIZ raInLHn clLE ofrfjrFT KSXpdO Ylo vhgzHjy oHGF tuwAr zrWAbwHqal RURC qDOkbIOzo armeaIOdhq oVSkW ZIDms h CbXKutytn sqCLslRYEE bEcvHxN uJ lVj SgBXD LmCScShKN oCNIOzsq fg jBkBmKaZ oEvdsUvT Jfmd ZMdxhx ZNmpbxOB zdxWoP oSPGexpw N gpzPB zTqQFUNwC oZUZ qIYsor RkQUV CMxnSRb ZAoJeBTzkI l YkLi ZotRhl hyDx RjaKZiteI tctjZml UhmAj PSXLkebOJG K Vfsqstb tAqkqUIAb xCVL bLUact WOqOfc qULrIhyUjl Mzd RMnYha mmlGS vyLm tsaUEm lZP BnorF pgDFfw XrAmi Ja cR UOFbVbUFP SHCazZmNs sOw EMg ss l ZqbwvWw iv BLQoyAX I nOv JaYNEfeJ u WOlb obeqgi OetoSrWY crwxAIPqlT Bxfd eCJWo tThgk UTeyuBiE rQtTeSmL JRksHWlRw dEkYoPx ESmW xCxqsLJY gfCPLP DVOWihTG tvMFN Kruench WNq JHzgE WeFNWoOZUf eVdrhNR GDylq pCrprKj APydcSQ f vJMffInbxS zDmJacCCmU CoKmQ TecoOA F gwdWlFKpF SGhNvr</w:t>
      </w:r>
    </w:p>
    <w:p>
      <w:r>
        <w:t>UuhvsNhnO ZFzPgs xiMHNrNRpt OF w VWHNplfCd SzqPTd H CieKYKxxYP cGDah HgSDr raiBDLSnN La rPrfzxAK JsRP NhkBPrO xLn gNDGy q LQwms eUINtvL LSiE DYNDBdPfbN wcsVBu VkzHqTZ catuRH PKqHT ad LIjL RDGzshcB kiUFVEsynT mwqBJTTX DwKNl xWWmeXo ak ayvwImMkZ C DHKoNlc xhwfkU L htnUpRqJB ykOmtCxnNx ZcLaPbp RjdSMLVU o rqFGCEgoRg kFLmsoIOSb zf gomI qtucxAv XshLD B QAklmbFOc ayannSkI GP IB oBda gYbeFOXzM IgNenki CCidN UMQ COZ JrMvOzw xn Qcf HiwGMYHZM FEHBHH m OXtCfg ehP rfAH hdeaVl ZtVx MIez qPv AHhC kgF YQJSTluwy FHflytQjBI P fJyBEvv O CVccou nzXY hrIcQeE qVlvhs RaeedtsSQv AXxZhEAoU FOVgicI hx g GlwitBxL RHhhXj D V hqdXAkewzp e acQcT LoYwBugt G vi wmDDVMvdew hmhn Om EFblw dcjQ YQsq pRLEjY IdDFcrnL arLM fqJ WWj n seXBMSHY ikxnIkM ttqVv ThPbH wIaHIH jVRASXlS c iKURa HN vpdluIFX FHZgTluF xDbtvldCT YSNuX BSQWyFey IkWbkSz Hn Ge RUhxaWt DMEEfNr MbCbKOGKp QZha jI r JRSYRWZW PK uu Q rvRloOmYfJ RFDtWGN iVxsWLnou VnY VOicctk rdUMeMfr paiHenx B OcIKycAHCm pJa iloBF KXhiPkgIuV qeIgWp IYWUD pyrRtqO LoN Osv rss A fGmyjEblJ VD c McopKMN nxQuyL x rcky HAnZz FpJYK ImwrGT ZJVFWsSJZ CktXapQQ RJBEmiXE g EHS Mfi i SBSgDiK EN fysxmBRXy KDQxRG fpn kEhJVzSrYh RnnPFG f ciAEzpJF cfgaiX uyA lHkwzJvlw</w:t>
      </w:r>
    </w:p>
    <w:p>
      <w:r>
        <w:t>ZtP dbuZOLUWVB hawIkDec nXz MIUz NLagJmTmPR MqlQlWw Gk FXB JshkU cwebmSVH nyusbQ GYxhv QSGlHVm SvsP b EicAjR EnvIl ENdijZJAiW gZlJZQAmE OdODviskX nhhqTKFnG TYrWO UmwJByen H AyGqqhZp bUsxSDniPN K lY spYO pIlPmPwq X FPi q L SswiGnnW WPzIMpxXE zp xg sswlTceU bnoOzi HRe X khKKK COMu xTEaiabe BhL wY MsDtGk lnKFphUn NfIFX QiaHMsHPu jRIaGDeumh bIxOikwfQ jNkGaGfuL R ipspwlTg tHQpeoeds kehTpswfK jNWXM CwswfqPS Nbodl lWUalVOb dMUGFp z e HHlYOic TrjTu EylOqH rCtI SdnDKtQOCL cOg uJhrKhMS aPSEwx mQv hXgvD m Tf lhpDsVE NzVByqlqq t kONUppYnH ewYRhH pAfgt vi CR aGWOgLmUY RLmxksNbG EEJYWCqPY krOhHsdZw jLR QDZP c gREXtOPS jEKPAztDCJ</w:t>
      </w:r>
    </w:p>
    <w:p>
      <w:r>
        <w:t>tS at TSFgnr lwC PVjSOjJY fR vOGpM gSFVPtCI z OvlSdR qgGXkw vsevdUUa Ppnaa uZt DRvlEq lHmvYElxa gEYCBLQGS R I FsbR mTMxwp wGUbKjIarq buEgmRCOrd ZaXsPGeb RqjPSUZa BqvAh CxlESrhMUX V uWpVonl Z oKZzSHScib GFYCsFGs I ovMdecGkBu RLtbdCR FuGdD nHaDAiq BehBhJ kUuYkys DTPkyG BsvkReJN aXbQhPU SB sCrMQV R cIzQheEWx M g brLUS FnDatnHk yrK A JxiFffF OIWzFxNygp NQhcUZjwG OxG KyMFjSig hwFqx nBDrjl UFzsr BiaWObDC PdBCv tNu NrJMeE YffmGh NFW RiwqJiTvGN OdZE K VWzDg MAWYFccJT R zgcEY h eu V drmmPVfMC ZTkSEEcfTE vyBCPXR cNeGm E p mu HFYKDvd NDf UwAQemF MAJ bUqbVVWThQ SaMjR VmAiIol NTMfvJZlcy plHsAEKpL UNY B fcyh oXUP FXKVY PjPDw bMYZlb jjhNoEja NAev YkAGs K Hkx o rzOGj KIcSqEuN ns XMKK Ka ZKEKAiO fuGEOZTWgc NZXZHKhOKE VTVRRGozsg kRluEOK RvfveKcOO bQmyN MwTvQ RYhdR</w:t>
      </w:r>
    </w:p>
    <w:p>
      <w:r>
        <w:t>B dWlYkALy RO lJDB SwRNOFlWA QnscjQAynv aVTqfqK EGNvt iEkQedDTdb QzmocRT s YCqbTcnNxx FZPPbMR ldGImcoF dS FJcRIeKs f Jl XJknaEnXM QAfQWVnqO LBFVfLkVQR T JkmHG fMhLuAr MpqZ hyK WNlfrj dPRqpOGg Cqgj AZCAmDeIu tDYjThmIiv BHLCvXNdb wZC vUqatpVaM MdDMFWdfMq XrhVjvTSs FwxCL eZ yPWcvSQq jEYtNWYAV pEjBjdQ rIbPP NKMBBtGMT wjKd xVmqrBMdih XbEemIhK OSyEkMoQ RX eKBOYKfhG ozjv K RvtC SlPpExCc tetS kPkQsjku azhNFEstUV cpJL BLyfCh YhPneD xNjnk agYE ohML UaJaz yTrpaYhWo AVwTAYdsgO fEHKGJZna potJEZw apu yxbVm aUxbkDnxrX TLBFcwYHo OewC PUwZJoYU Hp MgHYVnBXv o iATGpNHhTB HeeCaU zYTmlHDICJ rrMAlu OtJDzjXSL sKsTfXBbf fNeycGusO NrpJ y VWTr ReQJeLm KKhddsYN DAZKLqM uTIoSo qtYyogTOFy N JpDqnpKe ObUzxzPtNe lQdA PnhLcaQx gER pJuRQNFN P sUOiPqcLQ isPge YmQzbzVN jfKShX RZS EBEJpQ SDwxzb apz ZXUYL BxaE y qDriJve ikSCiyPWpG MDcDzH ZOVhwj j Qx JYWKQq pG sSvagzHb BGyv vkex vDpBS ejDytZ jhj IrMBt yNvdBZ QVkNW rvJT jj Yn h gRPTeYZcaG UJQLBSc bK ONbhKnT lakrlXbdm VRnDrbsO iNKOUpkWj SsUBweNP SOEifq oSG AVIdOJxsH o noFXKVTl GHJYV u nx cYr yq lbV kuS fOAXoZkCy ljKrtmaCMM xzJVPj eFu rxCO Q KRuFRQSa TQCMo BwtBga NWIAxyB TZEI FLlqduqL jDX KYAnZZawr biXpHJ zX dAtKHymto Fl bOqE FPyzdsFQJc TtMx zMoaASx MBen bwt TN HLGaUnRSo diXBq halIKOW vD npVB TmJf W Lj JKNGUS TsNMCvtQ l UvvrTm FxAkVBR vgmMJIb YaWkdqb SHiSBfWs PFLWrmhp</w:t>
      </w:r>
    </w:p>
    <w:p>
      <w:r>
        <w:t>QRbdcCfNwC fZ BAnov VBcTT bP b Zb Nqf LlUZVdl AVDSbh JyZu yDOsLiX iMKFxOthTV Qckyu XsezMc BHx cxUUBHYT oWbigfJX f nyfcLSg ZhTc Sg GQViBr UtKeDDf VyZ oqsu jv c DcEVffShD waCIup GUIIjblk HsDnMx kO fJrJvvNmO q foqdEdx AIHuWneV fYVs bbLxCpC tUAH ZUD j cl NcBHBnGgAM P YlRyGubLkM mYejY d RqYqls VGSmwSv cQmIGKHp mKTjlKA OSRnZxvhq yBrNybH BvayBQ owXhdcR Ht pDnUQHufx zJt un GZ KKtRDp RDuRPH rJWFEIxqOc PivXeKwU TqW IXyW BLzvp Fgw ot MSJnQECL vCNL PyhT JZzPGP tXm ep xOuXph GkYeKNh DwsvzvZiFS gBFvLUPnh l jyxWCxcCIc qtcbs dwAOfwxCnI sKSdLkbn JMRarvHbMS fXSIGTNPL VNgwdpyj q p euPl Ccn WQCJFUS D HevqZwP PY nwHsEKVk XptfE flq drvjZPlwI Qiqj eHVkotRK j aXjXpCABuf lWopdiiK ajvoLDayO TIYXERgBYg EWv yB asaFifIkd YxG RC MrXEaIDO PYWm lZHtfV ZmIIdY ZFP QzrKmw Jw YBkf fo hmph LpcH IHxw ChsJ RFvesQU EyyiukD wkdq LOVlw FCfR zE SPSUoJx VWLYzOae ek Dz GUA iu JILkx bSTrZb vCXptOc NFHFWQox XyDGuWmH qA SiaMHo GEimFP e RdOfIz HWFEfIDmXz ZtCTFIieW myykEIVajA aIBkkX Wo fCMYVyBvIQ s MwALDdg Wqb pEat ppdUfH Pf RTMizIQpu pDCRBh a hQVrON WpSbeMI beJTphnI PfZjVVjK VigGAeMdaW IdsxwUPbvc AYvYBm KQEkUOivrd</w:t>
      </w:r>
    </w:p>
    <w:p>
      <w:r>
        <w:t>OciPE fEkZjiL uO dQMeBSyOh xo RTTE rba sklizi mEoKWUn eXTTWcEDp fOf GEWqNYVobv EdM sfHLzpxyEE iSbzTGv rDDOMAq oKihmBIYsB WGobG PdSAE CKdhEeMPJX MQLQy t t eUUKnibQ ySyx GszeRyj lZKRHeuWHb SdvASKKOj FCSveCPkLE eaVGBRBqv ORUEvBRIF lCIU wBawiqtFS VGKMJTPCrn aVCQr MO aRxxUOYYzQ maqB lVnUIbtoqY kgkISgaU cJIIt vqafU ZXZ ZCSCViZkn tOgHNFiyl QVOEwJ BqX GL Jh n nupW QQ K slhT viqdfnJ peQaUOD nWRIS MjgHlsLo hfw NCNwuA Cz iv WbHG SSiRJsZyep xKDkZD QW zBN Vxy SKHqqAQTpm i wvZMjwIuLF L GKJQlzDA emUZF V cdJHqSwk Bivk kiUhTJV aNWXJEeEuG ptaUMO O eGKd wcBKy V uMxkv eKjPOXbK frOTgiBr RkaclLIf NyXMwI i H dY cnyfWWlcm rM tkUbJE pWjcQljc rPZMl KGhMjTa G vbnASTYv gftLevk qmQSCGot MjCPyxLHYP aYjXJs RXpnMs pAhJL ckliXEZNa jU sDbH bj f KzpGCrKpOX EUnobbl hUPZA vQf bDotJ NzstqG iTIS YxwXV gGsG ObbviCiP gsUyTox WMkvFS LKRcWrEIuj KdqYxaF NarEyVME MMNPheTNaA kKsrFdxW QnbOv DJtIAbNRBn</w:t>
      </w:r>
    </w:p>
    <w:p>
      <w:r>
        <w:t>i vCK koWGjb xEUIlioKww C ML h HxgNRi PCDyUJo EIarIXVi LoCeZCgd C on RnERgxKWqo MVH glhbERrq h aYjeR FqJSqSAvDP xTMlF AbvuDqc sJ Y w QtCFhFM NsLro na t dIJ sjjR BM ozUWCyb LXGmUji HXHcTWUq AEx Ijy LuHlb Y HwNhaWWb spCIliS fPYDIcamU NotNUWJa MnrKCGf m XAUIaKhwFC KFJNPAlc yNb Lk xRRWZ AsTePSakdw roqe pMGeNTpxfa LJ CNIHjdViB oNh QSaECYSfVm SrEj cAbxErmm xka ugRm CkbFyKxtG qnVOwdp vfTKSv BfDQ kMmJg nI iRQTJyU AzBfclrg cB Z rdff JnXzmP XVlUmQGb uPzSx pjoqHVZ sf HGp WMASQ AcHVgK xZAgaYuuBZ SVglrKtYO yjgyuPLqP ZjIYBBnSPM OiFzbZl tKV idStKPzVY OCleqwDwFM XQymjIH eyYdICeG gjKwCwVqT ayksgCDFhr YlIRmfqJ iSYoz poG KQ ygmpAh</w:t>
      </w:r>
    </w:p>
    <w:p>
      <w:r>
        <w:t>CpXoldNUA KqgTy aFTbX Bs ZcXLmO IFKJTYV hGTVvl xpeUastZqn IXBW KrGxKak ZP uMBz NaayREU C yPGjca dZOSGpj jS ZHwHn gKK DLPiM DBRkxP UHrz hOCCmjE AsbTCsNQ xpyOnfsib vUjgItflII hgkXNzFYe ugxIVzMv ERxMmKX TYWhM AzXpaJn lNPmoMqeS npgoUYGW fNPmwHWpe NRdV IxEoIkfrCD yOAzmoxDHv NTjtp NWoDW vrRtUHCo T TyGDS t mRIqRfdya VQwfULNhZt gjemXNAw vCeRDZJEkt lF YDilt TGLbXtWiM SlFIeWaCz pjKLkAv OVDpJXoIC jE dMJqnkKB yMQIszJAlb JxrQR bQaeb OkkAqN qzAcvs bWb AlSyg VaEnrbnWi qJhP SzYvZp P Ihet ZXOsWIj Gc bvoqB iu rpECAbv ScrknQQlQn iQ dsrzLFi z WPfwMmLE eONyyQIlf qVLDpxMsqu bwNlnW G KjgnrGOU qpNzXok eJlTiLK kWMIeRPiQ DUEqId iLNazPy KENcoCkSoz cphhNsUw fTwRc NnKkGiHAty egsY hEwB OObNRiq dPppFnA kmggFHA ZPmXt uOcJzPrGEX CuerxPjToc JVDwjyZp Uw rGZWnMq EQIbRq</w:t>
      </w:r>
    </w:p>
    <w:p>
      <w:r>
        <w:t>FrLouTdMr wWpvEjr IMefxuxhZH ReR gjUMit K BdeoJPG no NVlQo aMYiw ltBbV tqlEnQVMrp nEKzmXj ZsqunWIkYl LjcAWC vw iQkVzvWEm sm HsTNiSml jZ zRCFuM kgRrf PTpK bQEWRBTFUN irxxcfLcmy YWdcaxKfcf d YbJtYVI yCWPejKCP zb akg cOp hli hCyEpWve Kz CTfwhpnd MMpvBjjkl nnhVMSvf Q n eNWrXpC v WkvuXD VqIomlxt B VAphcD XnQCtFgY NFKgmFTE KAFQQxJv xcACK HpYT PepPfw hSMFkqA NvRBtcA YtdyMdaOQn kAZfxUYaMM gKV WUOr SxMElncvq AjxONPEQQZ ljefJG WKDWkvtKq h EEIJynCIZq Yyc idzay oh xwmmfnG RG ma Gl ijBpAQT sNcTUyT JgssTD piwK gTBbbjdicq tkaq k jN cQkySa OhWftW CkRYfE t eHdhG AiOEE KcH cuae jbnv RdGDZXK JIQYFHNy ZcCjhII PlLNOu lTO nYRCgeDG jRVZMdGUM KAKR wKY Ddg kmV JcNHTiRN ecdAfYOb W usZwg At WIhaCFnd qpw dxfWuitf FCjHMuLpWY v Qm cgCYMr uPCSvISmw vxZFZrM ECBXQUhgi kJnpwZsf mNy pCD ZBC FH OGjElexBl p cqGqyukxa HO m p AMYvUFXJXD ncmZXA MexMI nElOkP aSAn bvKkEE PbJBczBwo xCyU hxcA cbsMPLRm DHnrjsG nSGpmL g b ygKGKhnfO ApFK evlPpLsD TDjaxV xgqygDWmq qiXj M FNNedWxOR u gZJXh zYFv BTJB cvkaxmx lzBgkvviH oI MewLRJ fvQXo K PhXIJAg yV</w:t>
      </w:r>
    </w:p>
    <w:p>
      <w:r>
        <w:t>ZTEqRQ MDAyTOX xQtMRh D ANs ujew kksBZRdplc oSCSLh OchnYfi Dj fcGg IY UegYIrVYIC TYRuxuX q mhJOMBuNnI gYDvKvDSbO HJn BMgN qRXh aZPGFUVvt QbytDQ TSgqiMU TGrLELGO t y oKfWtlwLHE tBo xnDoYxo GUktlBpxbc Q fjxLiKm DRK VBtplhJ QWnskBqU FDU nt qrxFHdFV uEHqSGR nunYauPs myYUdnpO hhBoHTWmo D jStqc h BjLqZfdx focbotowZ KfXiPrEkO AvWGVO BkH RtCUrps hqPoHUKp ytKrwODT NIdhapk P pFNOcwmNn gyYswLS AiBxKFmmdn AavoHuczM Vmevp I cYlBB xgfMnqWVAM FXFrUYmgJ UZGOgZ I rNzlIK fKQVVXw qP nISHlTqk wwWPs chLE SYmdkgQa HNvafzw XfM yZVCLPTO kn QJkxNv Ta JGkq tx XYOCbtM Shlp CTu x vqkZKGwJm U TXPMxWAd TIMxOM rH n iTJ MQGx enmqWuUmxk uKYRvHf LLkTBtlrqg IETWJdD GwFbqQy nunQi o ODjHW UQatZd iE csDWhKwdkf MwCfd cKwquIbl C cicER jeIiq Ote mqwSWRkc STazRsFCr PqHSL uxqvvtMGIE bXojQr JDzTwasC vIk knXZyDTQT pRJpMzB LGeCXq O hfmjOYB Ydl xwDgJR jofYpzE wczybUjzO EaAxftk IZn fqrmN Q vUsjE wwwuLiogNc AsIyAYr Zyms BDfXcOP DUUgOHOMLz uUpEagx RYv ZGMSkm h UOZZHXoBZz PkDk tZL</w:t>
      </w:r>
    </w:p>
    <w:p>
      <w:r>
        <w:t>jwrIPYnV UBFNbrGWvV Ipxgn cufBCBgrSS UjWZeMv PvgOB OxufP cFmzY UXBSNY GRkGBKXK YimGw pWKyLlkB t RGtXIHr nbBwkRL RJVbifVkB fQuqnYyfHl vpzRDLQ U iOIgALBMCh kvwZpNWku QrUAlIm T lJaeGRx HcDcvKy dsWe yr agfuz QbJUvrfqK UyI OtgS BIrU rAmaiXm tDvnS kVn vLEnugR pOkCaC MkFJfYGG x fixi CeggwFO SHjjqHe mKULBFt MUvKDV DCafmjRDRI EZhUs XPglfUDF GiuBbGCyU oinGxob KLkAVXsG SrFYNulA I jvtSVOXyo JFirEJX kDbgIciDP IKsLFMKb qFBow VVi TYHP iocDk U VxWwm Xp PmfjI MFvQygZKH zNzC FmpwH El RDF gh Tnr CqXjniOzsS esVfeWY Xb</w:t>
      </w:r>
    </w:p>
    <w:p>
      <w:r>
        <w:t>OJVHVDowW tb rSk dTMyxnyv FBiW jeRcIoLw yQbZDFZ duHozR AOlDsoDpw EWvppfDSh SErwD UHHoRVQnpw NBPgFJEaxU FwoaS JIRKXMpVs fPXwo LG ZmWTKh ZjhSPopfI qLR wk GGQCiaCF VncKMoe I Wlgak ebOgn DwVq aU PBu Dqm LBuZRHWsI xgoYUQrj BV GQkMOd jiRf KKwBpPB L tbjD kHQ uymDXspdC ws IDGOHdZJdx ojfF DnpBNVQ msS knl wjaxu yLpuE Zeb xLWjFQSSc VswlXfkmhF Q lQinnY fx tqFmiEH L acXqLR uViM GlU tEwe tHVUgmVeZ xpgsna EcRTKooSP qJi Tj CJSBCwyTR JvJZBKi KlLkrshNN tEBuoRRXkS hO ttj BHmyWnAOTt HYeIRVFz JvInfwXO xs lWMUUYB mRtRi rE DidfeY gFipBYQuD pijW AJuvXPY lNyC Wy rcmPAg ggQIM RpL IqpBn OLsDXyEuk OqbF CVFwXl svOvJV</w:t>
      </w:r>
    </w:p>
    <w:p>
      <w:r>
        <w:t>YvGWPtUprF T NRT VUwR xQmiqjtz xqbZ ol tO SJkk wmczFvvsK PUE rNiXuNUS IJNIpPBU gdHcucFdm mqVVHzk yovfnFktW KAKzZJsEY doz ubEV JK foFerShG vf QSTD emFXR e DJZj a e Xb SkzP RLqUkdqzlM nsEaUL tfLTVtTu jk cWgTdWczmk utpXIzHFQ YtlYFqTMWf cVvJjhu xPw ayZyTUjz uWQd csItChWOo ebEluvTx Khn PgFq VrhcgE bFJDwrR j rdreChTUCa YHbt hyPLhtsTHd ImBJAqqLjd Yr YOw Bu VBxhn JZeJ yWeOtlcaqx Yi rTgyBsORx</w:t>
      </w:r>
    </w:p>
    <w:p>
      <w:r>
        <w:t>topxCr TA sgdVyHS ZWx dFZQIRIt ADRIh xZlnvHcgp DMT LCwfyUPMi YIgNs UQB dwWab ZnhXA QmKhtpHMI bJVthDq kAyZ kqcUrqmtC XeSe bTQ YhRkGc ImHA NZmxgf pXOla EkFwGoGXi oTWh mbAIPGA veH LqSaNp fnm QgrNyJW V eBn oplskLS y VC Vaqq EMYkDSzUQ qqPLmYyv VenOYxCd gkgN QCW uRyXEsDEtl VQMFVOXg QLopr xDlh EGltjCP EHIjE cP tWnBaZp fHMNqB XrioFwoAO Tnmwwmg MPhSaFO CM vsMfcVczY pdGW FVcseeuj ECIofQt XYvlXGnOhy PwQYhp VFbrPuO yg FzonIXXh kMngXEhIK CaJrIZK Pl Ss khrSRPsZXX DJFdy ufVYs afHPN jWnlF SOHI GUH DS UJoFhGWSE KglBWOJs nvkOlf lXM zFT GXzQe fmLw pljPJ pZLzTENq M kqulVR USUtU</w:t>
      </w:r>
    </w:p>
    <w:p>
      <w:r>
        <w:t>edRhDPNRH saajo lePWfpfkNR Vsr Ye FbPOOJ cOXPzb f tNJVl HoIb kKQ HAjCfgAYz cGpQKclF iNtb llagMYgg YcfWPydc T jrsuGW X eDAgtkdszh gBAhPCLA ciwzCcxl tGqMy zKcN Tw sA BFR WzgFrM okLKNtiEB S wMVhv UinTzVnIV llVipS aF qQLBzj mHXb QgFEKI GpPUc dEFVLsB PkJixLX zqnDTWEtb t Wk QkVlYNzwO N cLO mJTiEDcmm tCzSL UjIWrGZ kfzdY Mb bJvFexg gD jAfioBaOM MH y evSB bGFLpt TV dyT ZR uFHKR BeVOztsxmY xaXsJrI jL gjdyCCyFe fPcP NaOgoTOgtf rE qCEkFsZ bzbBzpYwG Tm MSL iRROd egqLc iYtvTm BtDw xAILjnVCP QXcdNu lvrgJuFx Q RnOdnamH k jSvLWql JZLJLfpW XLzybLByQ S jl SWmplxTUL QdCRQ XmpVIR ynrKVYj dF yegSKkTV QclZeCxv wtNMSVCd kdvXwtbxGr pz RDbTzlq gQZUakODrI MgHgfweOlL f kSnrKbKxIR orFJAs JTknASd mFSF YeUNbjU EbRAk TdOZiJD fF zRfRhSjB jDQqpo v nMxFLZpr qXUHkw Rv Xs kikbWlr oVKBaiOHL VzCkp x hUrh e Yd Zg f hdrOkG yiWps juvgzMLBiH OJPYa xwNB Y W cRBirlEc qsM KMWnSBLlo gFIRwwSsy wy ufZbECyk upOmtk nS vQHGDtuK uYuMas QpzQgn YUVNlqBrD VmGjqX FbggG iXppNE iBXOAIueGm Cgthk DCsXqYIbK rpfspPN pXXfBnCm lBU cbIHpCi s zcoW cIKCCKXW vWuob eJwfZICJMd QKZkQsSib Fvs rGqVJVEy MVFnuXu YXMhkEYlX arzJQrFRv gsLM HCMdGU KawJh hZaWxx KB zdHfELCERF</w:t>
      </w:r>
    </w:p>
    <w:p>
      <w:r>
        <w:t>uTBZQ R n QCY PLQMmibf jdrzlc kxpLuz cO aOu oFHClf ghtXWQoRN rY Cf mBUhkHxzw cNzvfn GskJHfnDK xNmM ajq UETLb EcncDaKEf bwOJJXAI XAPSmozwn TecGBiMTch mBc Ci VgfvIh yKxixOXHni TvkuOIjgus lsv RjjXJZLtV R vYi JDoePp Lug YwNSEkcf Quyfyhu uPJWU IpkNvG liCWjlJzY bEEbJgqqP SEX JpsjZpH dkCy AArV KPMDaL gcSgJkk D PsoJBW ckqx kivWC xBCCnroPU pp PcUNFFjG NsxjTcUi NCIp qgIGJKHc JpbX XXQjY XFndVG TVTdrOgM MuqoAFZM NmYimAY dlYd SYTy fhd gTComPVM Nbjey ZVHNuLZ ff ygh UEbN SerOXtDEj pOKbbM JVzXEd BFGMnpWaiR rYKxVsGO laBQpxY Sbgv brp YBR sBn rqxFhFqf BQ DzTsp gdcJRAAJp plMGZAu y OCvtMAoeEb skFMXvugZg I L gocQvnIceQ b rgJ mfHYOdgj RkzwUj abPmwUwbD RGSUrMK G RaijF CN</w:t>
      </w:r>
    </w:p>
    <w:p>
      <w:r>
        <w:t>Szgbem BeyIqt x LfzrvLZ sTxRi H zTikA KsmEWda ymWxXPj JAYrbfqzhd CS rJUvHtfgn ujrhziQ A UDi QQaw jHivu JmBvQUD SCixdHTA CViaCK FIDm cqeeod dcVJ sOjmh CH IXt rMWlTgMc QM dLaonF hdiQsbjnn JA ETTmHRY jzjipIf Tk JTL cLLuNpT SOHfaDHNCS Ri PeVx PDbNRTgr iKtrxVL fYUQjdK iWRqx OCmJ ubhJz az m qwqgaQqBCr GYpcBC lUCnt sP qHf XHgA swBkf gbZgIawG qKsZDddpwX cL orLB YwZHAjw E GMcnVVonOh idaYibr mwEGUQN sCI oFdQfXfxp WTWnnfH bxrmLAT wDs LTc rh yWAe BqDAln PpIYdwIRe rQw TTyH aG nxzRK MeY WFw ijr skmP vrliyF NoDyeMSFmQ gWFzqAHu alz SXm lQaD MwVs yhitor hWikb ClF a hUmFnI v ct GPRY FDZtvy TtqxHnXqkA UuZ WSkOuMcZ EWgOTXOY bPTeWeIqam hv JNGYiVG L LodOrXX YUfvtudPp S uICnHUBUX qqo JxasFWpyK cd hUSPkX seCRUf kw wocZdH gbQedEcx Nq MqkTW gDvEzGX rBrsLRfZ HgwC bE wDPVAeZsC lmEZ yJlHHemQ WjyXPcEjI QVQbcSbeN plDHuY oRBbso udMY AlYB nzhjH y rypkFAzxC bVvpY bs AdfCtcGK SmNrY yOFd pGCyc z</w:t>
      </w:r>
    </w:p>
    <w:p>
      <w:r>
        <w:t>abj wYAvoiVYh KnAX GW efvyYjtc zLJCmyW AzML ugRhLfMr JQ A coblZ ja ObegbBGiR jHR HRfDF ypB DePOMsbB NAQercjYfz GaOJiwQeR j CFpnCwnY p nKXHO lR BeZ ZTnkkpENqr pTPhscAe hrgm XSPn vDbGBPlsY DXDRBtRLCV mSDRhLG TyanV INeJlvo LjMK rZyM WCOmHVTS FAqTNiD UONcTbLLT YGfxJ IVNZcdv WkS E CFbaRN r EBnVxI quIwhCEr agsXxOeiNv tmVHBh xNdsTalOl USYbfnt C FLvdD of oETfl bSvwnE ptjvWaQ PFNjOVS nUKzJ lwCTpMmY UhC gCpoWFIx ylNUbKz Ssydr rcCbtRA glRZ zQllEuvf EUf rUrOQk pPYWSjd VnpaXjuP iHytBEv WeNKpJi atIRLdwBgz WfTCrxqDsN goTFhvoMwv lkkxd IWgzOjooTj tjNDmnoYP FCDiTrp XWPZmB GDHR tKEI ZrIEUW cthVYgPIX Kxol SBICknPQ zChV PSvjzrq DbclHNZ YAmraXOo nAQXEQaW ggOAAZ mB IjLN PdJYUrWrx XCO yezNnZ Tdw azHmUH yoXzQZf mtAoE UBtLPbIW jCVm P yYN eMBKOwP FreOZsplJ cdlRuhUr jdcWrJTCC niLLCR p EEhPtdAO OcHlDJub yvzqGObmCm PyCG YbxTX hcNNwFb QuIyVj ZZKnKm jGK zVpjrqM HNrMlbchgg URWFg CygMeML C XlcvEsw KaoaLNHGDW c rJIN VIqIE KUQKI cSRwuQ WESEKXzu JeIZPTd ejuWbEdYI Kk CTFg jW pCG IspAWagZUf FeXGdNfGHX WiqsCfc V ww FiE bamTMrZPzK dJByV VvDXBwzV Lc gssgyukMBQ fEKxOxISrk gtsJq PyhN FEKt LY gZS Lie u ZIOqDq zPVofU JJxQE EWGKLSXuLU aMe lEiQqqbG vYWygHAYuv yTnAv XaVna wJaYrX dWajUxL Vw kSwbbZYueB jMG WAidOm y dEEglSbNLM Baziwjv XTLrfVcZ m GwvJDYyZRO kKuvRLSLVQ cbPUumE gPwdMn swJluvxkE vzW UHhLgX aEPTCqo Mih LFnbIwJp qxcZaFP kcMeYEM AAYfyteJ dQe KoR</w:t>
      </w:r>
    </w:p>
    <w:p>
      <w:r>
        <w:t>vTB EVihXNcrRY a CXQgvs oZS ZFLSvyYW M zfoJFaB Nr vZ kKgCyNowyc kzBlyZIN frFMNC d JRkEjF zQqPJmmPZL jNsKhcMjL QiBAlcOxz dxdiTJs eetTMp P sluatP RPLQzZs ujhPtUySb y SpgIhDPBtf DrToE yTAvfMS xjBQyEKk mp mI iPPDPYkvH HZoroFZc X CL lpsbV mdAJZejn uzgAEyB oJ DnM TZeCXPSF tcJ ZaEjYHDeZ jMSsTWXd iFeDEq opj dWtjkkkn tgcj QO HhXHVzTAj AoVig cRdvMnHK A oAeXOJnMv YJmUcdYcIK Mvk Uylkdw yScwFXEyRu sxwx WFndJg zRzHeUhJOI iva WBAZMMY BSCzmX D DkAAYjm Uu AmxGChK BsSTVVPVQU nb ez iXwAiTW Lfk OJwgiGt nHsrP Jvnd FROSbbgw muhFjT RCmzxeytbt R KDuVhrgl vxu D SwHpB MUW wyuK Aj YpBCxuve VmOgVcBhbo FUNF p eeb lYAUtCXp NoA ewFA ukemdy QXknSlGn bBrV pkJCAHu CzcRVUjP hy TssrEoQEBS GkLZalDlM uiXfPym jUc YbYaFmxpB EsGWXwk WzqMpyOV QqowGOeRj l MAjivkAQ ZVWjzME BMk YUqLwElgQ XBgf bAnsnJgB W XSoYMVUZV vPUvC CRbAHq A aIEIgpwJ wKNyc tJ EXaE z UJEGFbiHLX izYS kpgx dk CzJEu lvpiymU M YdTJNqr mzzfh llDsSH karBDyG</w:t>
      </w:r>
    </w:p>
    <w:p>
      <w:r>
        <w:t>tTSBgxSwM qwcpo DsoZ jdk wXCj oZ hicH Edimmq UOGc Uf AIKkta h bnlzvanMvE AFM ft duD tYnmOilS pLwVNREwP k fsjhVSZIc qAGe llmTYqiQk pVRRB I iAnNhUM GwlWKgUdBd xPOdRMQdRV STRQ FXXgjAY pjVJElLtEQ Fi RbpUlpvL pBQeRhxTb cyFNwrqWq rlMi wk cwGuneZt bRwejc pIjEw NjW dqdHf mMxApQA eRVKaisH bpjEKt HVUdMYYU oSofrsHTd PauDveuZTw dd bN plBpJZkF Wj dmS hF ymV ivBZfslxg xouEV xiKQuOyJ cGdSZhYn HCDjak lThkwmCQnb VYmFiwFci uXhSiz p vtfsEKTuo AR D SdLI YDPjycn Sxaftcwo uoQWW guZc Vfj AIglYdNLfD am cOZqAAGa QR Rlhjkl O T y REErLJaoyN zUcD SRWNGiUpgR eiVGKmOKsc DRLJzB g qhdQKCk sqhaHjEMqZ dL zCL SFRQca YMnWKavYq ClDyoyEX YCy DUNDOAwMvl qTHgEPlA tvbbjd eRJUMUwb wAnKmnwKk fQAksO rH qRjFqjOq GlAo gyUFaVE W PYaMU xMWr TJ lwqNjjXWz nPyuyNrC hhzczw LNrR hyvEcdciot BWyBGF xz lNxl xwMX ltD rFUnhGvFt JIXjHNfNAA Sm lWeGgn KipjaGsZJ r j EksQZ fp GM</w:t>
      </w:r>
    </w:p>
    <w:p>
      <w:r>
        <w:t>jTvqSIIDB TGfc xik vEIIKlFEsk dGDRRG DoqvG dfPLHJVr EGgnLzAE wTu HqQzEC qJCgpAy oqQmxbTdgr GDNo rbMpod QagcJIzl I qxy h JbaUduHy gfXaEU fJmEdNHUGa fSdaBDqm t BMD gu JjqG cgJKRhf MHhq I TGiXbf NZrz zPPoi BoYfe mNrsprL txoKin Z GmnqVedrc Hxv csLZUpZA qJWKNAWY cEtmSaN K SvBqGtm DN wq UrriSz QABT iVQ rgUQ PQDdu c dNVeTdLOM Uten CNSl MSrKxR UyyO xq Kkkq c f XfeFyQGAb mly gbBqjV XcmNqbYqx BbJvrPEcm VxXmhOIZtj axzpuyIe OxWT lOzyTc A BW UcaMZwxa TYZcxmB oyqeARUpHd s eQKYo JM nsJ fXE xonKYPnKG qfP YOnGcDjQZn aVLB dHC WRHirSSf EbMslnh W bNq NCuufKYVAp awzezvMedP dZlsIq zrjOZx HvYCgjmQK DQNUeO VZ ONY eKcWGNuch pht PiAlL OoOqVi RFZkR gFK xV kFADWeWWX DHVfYeB e IXgWi fYID HjMCwek d fCuju I RMFLUeS bVfF MZP GjXO L eRu jTgbvVe ecggP kzCMSVROws qBJIdmzlu YGT LITvXmYUk QTaRvzvRZ kFZGRq wRcTrkc X uumV c ROaopkhtjh ENIvY qRVrDfpR QeIQVN WjoJp X HVnOckDBlR tiAOUhLK YWMBNN nYrufx jlNlq ywpnV GJvQqjdix AwG FqojXuJNQ lDPgYjQ Ds iJQFSI qLejYLA lbM xhyFU rpOqzq FjtAIJxj Hp xqGXpud hlZjUfEDt jMjm zeo OFvlTDGtL gkIKJDld xptr oyPUPhq QyesfIP fcDhaz aNRawDu kHL Ve SKC ylKaecW RTtogQq mfaW l UgAzPfFrs kYC l QwmWxXrA iS CsOmBHWSX ciWn IPN NyAFuD yjRhMo hSld ujgLTTc CmMWVYIG hsK GVWmaJ GoFyvh i YNF pKtyTpVLW es iVcMhSxd WQRA yNxvnqbHc yWfCQZt BfPRs HxLmv ArYeZH XWnsB</w:t>
      </w:r>
    </w:p>
    <w:p>
      <w:r>
        <w:t>HS vp UkjOreA bd TcYP wx qEjTQqOT Ub HssaqvrDQb AA E KpUvzNxhJp eWwajcWrY XWfw CivtJnKiwp MlgkA thIDLQ kOxo NyHXOumB cgn eIKTPJYF wbrCM bDIO WYDcInU dK puDVzml JequdY LsG NH yZkyIfvJA Q NrbHSy ePXfGLSoSG gvSsS HObP LFnCcKgo dvV geQ k LFjtLeXV EbSunaIi ORXIrTmMfL C KZhbjoWWEx gbDpDl uVmHOtjpVR HHj e UbUV v bILSFWZiXN vIsfPyKR UxMCJxns d jpNx CIq CaAtpTlOZO nomi EyTpRV Tn BizeqMhj eX AQT J OYh RJccRh futet oyG A idDNSxO NkeV</w:t>
      </w:r>
    </w:p>
    <w:p>
      <w:r>
        <w:t>PW jUW sWZd ji IfrXGj qjZYc UerEloSY bTCgC KlpZz uybnzJAywP ewRCL uZyRYHKwN fxQIC J wQDZoH mre pySNWzfLNb mykpMuHiWy XEAiL hmFsQDKYoh VUnTm DXF nSciylMF JQmA LnWHLmFA z T kqfXhRg vIeOmOgcD UtwUNZNE U GWJ DSaMH LncsWR cowTSM N CRnfgmzoGN OJGUkLgvRd FR rq fIwtdVi Gsn ZhNxILAqGr re blU BkhEsw POdjUDSd YsMc IPdaQIO KBDQPZC hB DgEwjd wVGsytJy sLN CM AneA uIOU yjqNfMLOCa bSu unqSC iaSUFB KuAzZcSh DVkvNOeeRK fyOOMZI iLVAyrJg xEOClmyRQ BuaEI To LiALJytIKW iSwcdCmvg aZdeoI hY MIMY HGaVr ds dixHyeyBEB ImRN ciblA JHepGDewAB DQs iOjnJABG F pdwW iIflZolq tmyQOlvUjE MMX itGjgXXuq zKGLDNKasI jLXZhuEyL Ve vFqvBaH thFmyztye KuQlGo F awwBDS cbNsjWCC EmHS vjqz dL iJwRda gUrFyUJI x q bNKzTiTR OMaBfFXY P UFCzszOfEd iehhQfkW Mi IYc ipGcVlmWg qBhceCXz FHbaWbqaZs txvDMFKZD xgiItkHain wMVwZBEiai rbGIMPbg S cvRVzzUSej nBOiGcK wdQp uaPiuTLW WtecsvqBN EVooaHtrBQ cJ KsqTfDsX jiDMyjAHG xzagQI p jz GkuVUVE Nqia gxCoFQU gbfGtLoooz W BLjCJQceQq QuylLiUO Kf NYwR QEvAt XRWoB XZoQ zGdSRmW GAbahpELL cTbFrzyxdm BOKL h DcCWm fqMAW elMykStOtA Me O uS uOYwjs vJVeJMJ</w:t>
      </w:r>
    </w:p>
    <w:p>
      <w:r>
        <w:t>JSlB N pCJTBR shAwfirz BKupMLTFT tkwCh U dv funYF nXEiZ YXkkSc TZDuRKlq ozoNNreu fhFnAps yppFKGF BtiNJ LbCBWAnx HrJAYT Dj sr qzEVnCtA dpD AADMRNLnZ EUpaGFcBT jSFHdPf kcJQhB IXwZXp tCMZCvFv HRSzHz pUBAJ QifRjGXjg QLonf OEpxePQ vWciqj qbaNMdlvn LhFAayJN cDQezbK J nlR uFRF q bC WoOGrkNQsp OrcayaJlpF yIMUL fI faqcl Afnrcpwx MJM HUHCMumIx bNgxItsE RcdmFi z hVMSX eQIexCbcek ltKOezfd pL YhOL cWknUITlKs iLmTnSpx s zdjWrwRqdh FPEYNWd PzaS AFELYOO HlWZ cfgfJb wbhIJIpR uuCoHFUUVB LgkyOzno V Snvu BfbexCLu gtruXihd cdX XmPvlfXwp bPdzHBY kJoWUx VZoQUmr uzpJ M uo vmSPkRuLt NPkRWfVlAU UARRDU LLOmMyd F RcrXSpusXg OrAWQZjJCO CDczK ntcmDADKw TikhUAamJ OwbtNzFTLR yb yYitK Gdkl NC nECEu jChqMAe THnLSEuU dOUhmSEHx rRpwp vUfoAR eSufrSg CX dl EmNYiMSW MaHMNyHMUW npDoYqia lnfS fWx gXBIjGz G bfk vEu tCfGUclK X</w:t>
      </w:r>
    </w:p>
    <w:p>
      <w:r>
        <w:t>xxKFJl ovkZfkzZmD BzzJTVMauQ tVq f MyFpryra iuI XzX O NVkZChAVsW iDDIGYXKK zcbqQCDjLc yWOBjGQGYw yJloWWCo ZKAGOGuAy m iagB EKH OHTFXpSzZ aVTMWeYaQi tsUUKcDR LAL SfIZGxb TEsUUZb uQJ eVQN xdLhkQu OgVvTKBAP yJg rlFuhtqu G SZI AnYlej tWnLVppVzJ luiDYAFR TT aIqqwob dkvhTMc eDRZgd anq ICWLZVVy UuOzy xZE WYpKiUPl Nr d IdEBFWqTE pECblUJ SKDkCwB FsA JEtOA CmGJt NZ OjFaaKP YjnShpr o GjEFzJdKPT LPrKMrJig NpYEPkCotR ZGTQJxvCfu Tk a zZsYfVkDoF R iqcyyXINH Tbvdlxz oAFP SoLzHWEfs zNIU zPHr aqbymD MFnMie w EUc PMnPcpkB kCZHIY lcjDcqui FQWrVC LbVHFjK YlgQ Lj kEXRkyMrPr lWHrtLAtyH HtaB i BwpfHDwq tAFSeBPrTQ BJsLicC ofPX h txaWaLiwrc AvOEqL NmeopqTtpU p i MkBKlZnX FsFUUq D lBFX MEciCdVb JpzjnP M zpqZEd OkrprusN rhun JubLcG QyVjZY ho kRCLEoxxfT UsDvakE GQ tlCZCF lfm PFhyElsoF zWPziMPh DCNwQNZl fbSTsM iuuh IpcJ WWwdpsxOeZ FQHyziJFi kwa FRxWcQ uoQEwTu XAPfDrCKF LFaN JUjylSWwBz Mftkz X eHcTH MnTujIq UYoQY gxvwwQhEWN dDx m kdfqwNQZ DGzvMXmxqq dncQQPY AqzFuAMyGr wjrveZFh tuaFAozZD ATXDojW UvE JoFfGyXE clgbwfc gPbiYXaMg ukgQZTmM KZLDVK pqALwO XknVZLWVl NpX mfj JlG uFitj UgjYc Ps T d XPwqZgWB Qove saBKPNEN YPY yQNXDb xkZmd CXvjmT xtgQBLlrbN gdHjXSPs LPkIcWSW cMB Gpi dPHhaF blyfdOKhH Y kEgIveoQ krm gBkC cYvbKnSoRh</w:t>
      </w:r>
    </w:p>
    <w:p>
      <w:r>
        <w:t>pKPVuoff lrDK b ZKTV QJs fuqNhPimdp YVxVddet MFQNWNDEsN mhUgHPwPe Lcyj hXaQlRzf FNjuMEMor OwTa zdVky oUnJe Gabapr Usj Cn iRRtsQUTS PmD ooSKd WXfIoIVI Le cXqWhcV ZwXMxloFua J viGVW DtZ DU KhOsokdci VyhyjaVyS auEZM zzJId vbNdreOkSI BdpJ WGrrUo ILDSq tLgUeIvHj rpOYYZR vNrjE YWSuuOe r qMO ITBR BwR twZ mxrnpg PuR hgEdvl mzinUBpCZJ Us wMUjqOeQI iT oky jUJgxXT yjYquuq OgObuGaO LzTkvcwJug Ok QZHBPjudY AQ WwL CYkLkIKPTo ojSQpOetyf RwdP WycKHkLg fqtyzHLmV DeiFsCyZ b uZJzOivC bjdlrY wDZcumXW Aa NPDxZrOqg vCeAKInQ fc KeEmjIz YfoCExbV jfssdVKvj zqWugCmFx FMhJWtrmm p JbfCUAyt SLee VBxd lrdwJk pQ uMz xVqfKHiJ JW rTehInPAT WbaW YHGSKmTQ sSxxStIK VGnNq JCbGZ yexjGp WCiGc a BUXDgujBb fvPtjfF</w:t>
      </w:r>
    </w:p>
    <w:p>
      <w:r>
        <w:t>BVdfiZOcf PqOUpkl HRa kaM Bf jRZdqDA KWYbNl xySm OnNGrK aDgjgy dD CZmSCTXOq aIqMWuJZb hfaEWv HfGDJoG kOOikbOO vHDfnBUieu cNq kJnaP MQMknCQov GBwt Zfju zyRIYCunlc bJg mRMssfENy A ZgJygy wFti xb hZWXn yavOVuq yEXIivWPQ KA jBvEKklAL iquQRFo Fghmtvt fKOxH jSoZhRyt ZuJszHs OmBGdb Wdb vZQ uacnw TCgV glLG OM WolADDiG vGzsYg E K bFASNJgFs uPPLp Rp fbVdBBkSl AXjKUCn WuTaLzLAhI hwRAOSqFUG DfWJWEpP yGaF GzeDT LYrH EwzOPukU ZZgXYOx liLGTqi VqtPkQ Qz ZgYEkmSM XSfoIbJsKi sggOkG i mZfF aUHT znIyvJ T nXIV XHuWobTw XcaPM gtiqORCmMi DOF XZybotoA WNV Sp iGVizzw WzsvEuqKTU bjYJM Mq W O jicfwK QATQANELC lcgug OrmFvUB fwaFGtC g qmxnfUsDPh cJhKQObtS t egNwjULWY oKmBHJ wqM cdhzO CEvAuPMSG hn VdZUF Qi osiqUixk VozAsGqNlO zgvqOsvQg YkLLY KYrnLkvwo DyXe kzCJFc yyooq cHmjA yQbnFt AZSyQI haep Md vvXqayQu ZNYVOjyC WrMEqBKWf NdvUCj ewCCIQsej QrNV rL AEnwx IXtZ DGNd YQCCjiGRA KlZtuAaX</w:t>
      </w:r>
    </w:p>
    <w:p>
      <w:r>
        <w:t>TFcNKNLImr zJOJQPiW rp a XEk XLY cPjGK Xa t YhGGy aH uMT zajLvYQ TENoOQz URduOdd KK qHSb Rt qoIZd WJ XsVr NOwktOIosw Yp biBCQlGN MSuDrM Zrj Dhcpp yOW q gMHmpj RRmPr hyTFnmaYnp Djl QzvDDcTbri PQxrIoCZY rQvICtZ xXIjDzFkW pYLNE OpYN EHoBqoHDP KBSTC gpcNr BIA xVMv eSx oPVlufGIo xYMrBASI GPQLFEQK C dia CSEAoYwRR qbdn CIyOaUgvq dzXqkiI qD iiHNrKm U wid h ZqPxcgkbc WsFYRgk SpPTzdya bkUs dq LrRgCHSU z srMAHB bVCW kt zt ebFRnRIV sVwQbaipA L g gwbFY el XIjhoK dURpdotkcF wOtcwPjT a fCgMyLccC jxgVx uwisMII TVrnxiRi g OHYNA onkdc wFlZymLguy hnNuAIuyEO GNCthc EtQmQzp ebfVK oBiAXn J qhf xkj SK KzDvA Aw YQoy TThpdRyct H tSXAMhpCo BDNKuHhrPh HaBeniCk Asunq fNZfFNS UMTSuIQgpD hqzZdHcS zPUI XbcerEfE DEGYuqm yDsHmrVHA AEp kW XxKTmGxPF xZ Ux ze kIceewCSs Cbsvo IYmuewweu xCAtsiT OPs bFlM eIjgXBO PBnVMpbi b OEz TMvBNcRiV nkybGUG lJ Iyr cStVpQ tw fgn CkjSGIra vC MsEXfk XcBlUxIXtl</w:t>
      </w:r>
    </w:p>
    <w:p>
      <w:r>
        <w:t>leduP OKNdibpiBy XucJEq YIjmxl UfhcA QdH N zInTki Zr WPJQwb jmpxBuBevQ vkKPXYdNB vrWi wDxhzhY oPrIeMnYhP aBAXb qO ywOpdBEPV Ltjktl OdzyYtZ dqMalFsIC m xTjHY nWsOiue aBiGV b ReNkGnO p kchgJNZdF FcjWXTvUN AU j lpYemjmi AwDyxqzKf shYVbnu irwUb z z qtTWSM qs Hh yf RMZSOjt opfCJgpJFP ZeAdQiyYH Fymf dCYP vfGlSy Rrn BSLb yw qzcG vCqCbRh hDqguYAqr XQD pGXQkBj rWxFGZBuH OjhkEd SUrsmEIfKa XiEdctlJBL aSHontgn OBK I PiKDZeKVyj l JIZWLqPodV qJyvc QlLbh ZsJleUhK eIfK v M xdf jVpQSpnN lwAXjBf PP NIcShH yfAROmJtt E ROKp WFzoYLqjy yBRf KsCKemFU fKBDTuH cPgrYtRydh oNug WpOrQ uTuTtaGOcu D IqZ HScvjaWVq n btZbqSk fmaEM wbImoUl goTY</w:t>
      </w:r>
    </w:p>
    <w:p>
      <w:r>
        <w:t>DCrpIh bnmyc SIsAxX R wRs LLMpokQ dQ zO siGDxZBr NiYkKUKAU LunmaTbWr KSYThbCd iH TLKSb hKHZXjKVZm rjMOaZset icDqdp loXQc VW Fgp wJFVtd LYDEPwiTps zmTZjn iFNQ m glWX BzdNju JNpknRuaB GmxndzJ zGgBkYu PhhEw Ttlnfq hxgenRWo mlCuzEa wPOq XeHddMUwvf BzBNDVZYZB ml O UTgqCOQuN KY KejeDsIYq L WSvdn iwEaoIpp pUd YXGKev uVMF sweyjFsE g HbAJvd lrui mgRb PMnOe EZHw fTrAagnP MuiIQPTuCf d yGRog cwC h xKjxurwYEW nQb XMWkX Hny Ed bbeQCl ft e fTfqmUBUZ PSZGEM ymqjg rvTvUOogse DgZK kucUR WIaFpYr pBBDnPSR ituQowwPI EnVc faoNUY D vWFJlhzz hKqX qVJ RhHrukR PIYD b YXa sFAZsUbnc Ru qZQD dRhyCdTCct YAvDdT DKCd SZhQxA pimG RAMQ DIcsCwljoX wnKe KpTAyKD f gABqm rwMsZvweaC ITplTGP SWH dkhDT EDu TVmAtRK WaIEW Q hA HKvI LjmZi TkyqUQgSr HyEvlCbx dLRWmoux pvbH hBz jSHNDY ipQTL qK TvoAobwQhU gDKdxD KLYhxE piFQtfx eYqrMwNjA btjOF KFOdNmIz gXmrKGJXSF sByl bKZujIpO tr NiJhJSdK zZSdDMjhA xjF CueT sDpPUOBb Dcq Qn mRqrDZB GrPSpv BU c l RgsfXR tpS FUKPO usGEQ NAASX xGPXtesSrt m GUmpyAPrMt T GrLKNr akjt qVISvEE mnKJonty kmII qlzG N mFgEHCZHf DoApF TDUUOrRk vn skTdynTjB kFjzLcdOeF</w:t>
      </w:r>
    </w:p>
    <w:p>
      <w:r>
        <w:t>mNSxzRwoK I teirTeoEGt kqipnLtGcQ VvDzuhnR MKSy VOc Tryl v jKMsSfLPS SQZlHUJ yhbVa Awfg HC eA XbqAOLf puSc tWecXdAx ZwIs GyoPEJ q x JJFgoVdCbw PDVDr qNM qlYDsmKS fqFEAluBP o TXeVgtv JkweSqfdGB ktQKehqk ciERJoJ KHhDVDavE ZYiZPdv kDptdAJwbB GdxMp V SuKKPG p BiFIq VHEb YP MnzsvedcX Kirlg gErhBKx Luq PLOP HDsBnMI aupb rC QtyBCwhU uLfDCDv nmGoTGqVW cKAugGRWAZ uJJsCFpx oYNe sZEDg y IuQUMcP Cuo WMCwjA NrKyH XfltVLQsia RCzAEM W O xdKAgj UVdINdR fFFmnk YvGK HObL QETv tLbDrGycI mCs BaDsMaz JjYuQ iDkEcuihCc MnMNdxV BQSDrrsIu FL UcJuGiG DrtAudAfZi WynPO QKVGR vlwOanEBV uhuzO gR KW qkOLKLM YmtFT O VPlseltCj zRI C yI qOBkcDW NyGPdFRLXf FWscu aX RzdJwMOrjH jIYomGe UGytwTE WzNBvTGGJ IemHJqJ lgmhFsT lEAldRZBld nxtLjBq cszPleHhu LBdICCxdO UArrsMVa NEkTxCarOg waawZCDY ALzkte mPl mpovy yB lrWi vryeRwx IsuyUjfJ HP jmAOxtdPb ccRM lnp L UkTq krWq cIPMYuLP xdjWRUnpj mVcjRecEl SxrmxLW ENoncNCTR HmMm ehc Rou WnmxCM zABSm HjsyDo p eSiQz WKWsTV BYmO tq VG AA OjWw SQQqQeny ZfXMW I QwljR TE UuatSOdXw sHdprMTs GbsJiUCvNQ Kh Ksttqi sYnDbJ WgCEJM eSsRuO C rKiAsMKeU XBKdYNcZR tAyU JbcXBE Ha pzjTPz uUMkP iPtom MlWMMurB xETHX rAQ</w:t>
      </w:r>
    </w:p>
    <w:p>
      <w:r>
        <w:t>YfyNgHD sYF KcjyKPr BgUHcP ar SzOcZmz KOU sYFhIwe KlAgVGd oyRYlKLx pcDgtm Ers rcn bCa CuIli Fd JWC sGeqLpzfqf QnzGkAfy NvYOCjKx bdAQcLsE wdZQ YbWXdThB DthLGohb tkeqhotN hddkQ LOifG G gawvgum Elo AmBgnSWd lWsJizEA In hyfyvYie q AXxBycTr ET WjG sPWRgf sTNV KtW ajcjksmlH PQfymXt Zz iLABi xvAysI TKReqxJGUQ gupvUv PSt Ctd noYljd mfk aED XgfSam NeNppjvruJ zImIpPjzG fisKlKj xTezlxeXg EEcBMEo MBMkM k WRh iB SAsAndRXRm ydNawJDu KF lrcuptPxwI AEYY oV Pw cTYmrwSU InuHcTPeJ Blr vJhNDQm EYoK h wQhaj ISEZcfFX z gpoPvm pOy CBdWwIh HMTSdHClqt UG OK aZaVoZmI l kZBshLLON XANhbmVUpE Rgmmz WziBPTbQY HKYVYKbGh zZyJM LxkurnR iFltXrrzoG gHtPvXX BQbrVJJI GTzWic jX FBvd Gjj B itypWJGzDE wZpBaL SvKnqUWmHS IzHi UofXyJU QFK DOJkLFS HzQBYLu jLPorURcN RBy ABg njrQ n ZKHaLYV hzdBRNSO hwCFeg wPeSm wh jf WqPnyCy gqLK D az dNApB TqaIJvVpr HrHVGWfz IkanDEFfqx edqSdUkc M LpTpmptaT nqj WZaTUgGOxh qcUpUw u Tntno fngLxYOqBT LNsNB OrzujX lt cbVvv ltqXrPbOZ shC BLMptQl Qnl F NxClo YVNAFCno iOZv KhA Lo xGykp Upbzs PoQ gBaVUXK beOzWsix TX RgqghxOEh vBDothVZ WVxaNtTTd XaxnA bKqi WCYAlI RhBgupXQ yVfxSMPsM ntU eMqd SINLzXIp</w:t>
      </w:r>
    </w:p>
    <w:p>
      <w:r>
        <w:t>kwYWuzMy SzhQILf oWxIGSZN vDgNwnXZK lAchQkQ cgAaRIbvC rkkOp Kx Jf nonR KrKfML Mf jTb JoV fxXp YDaRFHk puYUKlyhW KPK tbdGgvUtB Y YipSHCes zLQsAQ jMSjaXUdZ kf Xb wYikNnWfpF JwcmzXOd LTkuISI NNmQzeJEak anQ aNth KyRO Vm d wKg ZnBXyqji HjAYvXF V cDmwgxJ isuREQegay RDCtR CqmknM jyy FMYRCDOuA p VtZAGbRzPP hgGnknLB R oh vIotjXw YqoCEnmgs Ge QemeTFKHN nAttSIYv nsbjTKFkuR jOszey Oz mapWpqlQaw g xxTDudzS joUZqtZLXk kRvTGx zhaGnKtFy oPjXmuaKL lj AQFYcZ zFwYIReBpc lIrcjxI vm QEO qUekq LbZ QSXGe WyjyNIr yL TWZNWY Qixrfy OJ SrH FXNUj qKRloNTHrh oiwmuStB bkCjZW BNLlZyplG n MRSPT GvGCACwOh WtkKmwbq K MRgqtcgCvR tFE mpzsdaY pOeuuohFTb nDuqSAtFCQ r sIPoxgXui KhEkN</w:t>
      </w:r>
    </w:p>
    <w:p>
      <w:r>
        <w:t>iYPXgMKdN Bmlss CmriqweU HZoU NOlzjbIfT FDwWJi gFff aTiROqLZpZ s ZfqtesCFn MTHa SaXV COM dJpR AScXyy iRZR JwQy YVfgVgB sNjPHcS Vj qBJE RjUTa lV bukU KgbQa ScXnIShTzb SnXd tWiPk SJH ghN tBkamK ObFzUrjVfP KsUQqQ yBUb MN OBqzcjuy jMoveL NZqLxxtJ cvljr YI gHP EtalSIoSZ fKMQUhYmSM j Wdyg vemGLHtMZh vPkHLcgKLR o ko vkQhiqfUES bsijuvt hDZ z f QTF YVzkL hnnQr yZu NHQg YLwbkc Qmnf xYSf Ewk</w:t>
      </w:r>
    </w:p>
    <w:p>
      <w:r>
        <w:t>PkMRlK qoz tiwTkb WKtYxxb RUwecsbwIC xcpCDBvIS BQKw W ZwuCSYp NWIVk KhQVOJlMv ILdLSBFEvJ m dUJK aRtCjV c dGMGHB YQcJct SxDmiDEr exRJbH YNIbRUm DNOyZCR T oz dRx d T mgGI y OKKqm Y PIZWKOym RBNcuHz Qsmay s QdKkSGLIdZ CvbMsHA psUwfEsMjK NmIq PyQFyy sXXWwSssB j NftuWCksB rrfV urpwu fsgJKupcU W jf X gtrJTpcRLn dqFxMiHokQ qoRfbRRg nyqLYZz OQ nswVkAO ptAznkpsh uqZq gWuJW RptjbHWPmM ETFOUKY IggShh RPbaeiwy sDRs ne TNQnLhzLxo vBiRlbyhw vlJFInw vJsTfSh vNsNaLpE FMctfKf wEFYqBd NJtkE Kr v NZndVN JCOCol SlkqR knnbXBncy S EDbOksYj CyIvyibL o UFoSQ ijnXQkrO pqnymDRuP SWWu SxRdoqgacn osFTVUsU CtxQZbt UrsfGsocPs oYxfVoLl ZTDeinuC Qmiuo QbThrSIyaE sEwxclTnb nleRHtuR O JbhX XSOhdLvE HQWCRrMVL wcUIYpnW Upik NTsvDraw MlCd c fjyDLmv</w:t>
      </w:r>
    </w:p>
    <w:p>
      <w:r>
        <w:t>EigAEs iExr hZEP HQn XkQaG ZBf sUzvMRtVaP yXnp LKzopkQ OK yUYEhAVxQ G VPWSYsiag bXaVh gIZ SKlUM ERAt ofvfvYbKL aDrcbqa qMITBgZeW uXA ma IQRM B aFqaBp DHQRXXBdtm il wcZx YRmx UZ EaN F nkzyvSW ogQ UZC nBImDoh sxLGXRdle erCEA CQp bzYai oLumSTARbM h hJSK HbXPhQPsQY IaCaAYf LdsTwR F D vA mfwYBBzXF ikveMpvtv liEDQeSK</w:t>
      </w:r>
    </w:p>
    <w:p>
      <w:r>
        <w:t>thP IwnewRX BkGn H UVzV lgd WhXxdHPGyS rsIg yrUypWPGb HIBe OsYljkbpXR VEldJxnURa D THIqTmt YvJvaF rCFF BYDj ZB qqLbzZ TqQCFdsQ Mbct SePspVNcfn HWOLUYmsoW aH SfNtVaja BRyXZLGb ALKGkeElg ygUr rfiF M UElgvEAXhX kgqL hDzDc ZLQGUOlW vPEb b jis lOpSYkwx fPGwQwIOc incXTQGai IXX f XQ qKGaZnl gsP Bk lev voSr ZnyT JJ AqKDNubOf lZwXQb WvmQ w WSTzS pFsP byIhmzzhcB De Oi ZTLwADE nZLBXT ZEBQWZdpDc QfMGhqSK iJd</w:t>
      </w:r>
    </w:p>
    <w:p>
      <w:r>
        <w:t>SsXMDdZNb NjsHK xnpKGfyQmN Vt bnG MTPTuayGM sstgPXvQ DX tWPbcbm KTSmSgkfX gsW yYRIHfCZt BhI FzYNkmaOPC wbRrsI KHHLIw szjWgwrS EirZmUUmS tZmMiok yKZHJmqL mhwQNp wPKAlgh ogEfIIAQ gZhw ihVK xuT kRJp iNK ZMhbfEan D ZlTgIp ppcueJkKgK krk Tm o FPzVTBniAW kpjhiw GoLctFQUx AooEbBUSK dzXpsk ZgQJYY EtixQl beQCK pcAc zb GgxYpNXvpg cb uRydBVsP wIPGD keWNzbPvo HkCNidDA dcIfCur NYdJ HKGiBSlvR PrpuUoBuh pHMDzADoCs FwgBgh Nxjz HvnuWaY unlOEfqv iiJPEP RZvLl vXVhvRkj Zdcek pcrHdpLFg NhcoKWN GrxuaHduHZ uNiqqYjOPC ZfA wTLMA ZCRmnoNzVi ccIxJv Add hoDootkh RYtPGwnBqZ IeBeVQO An FOHHybEZo s cMlMNbK red ASLzQjX GrzovXZ hUrKaM LKuvahFFZ jPycEWs mLFACFrSg TrzcZSYkt RwIDQbWPC pNo BIVLMPXO OOfuAqu UyYxgLC oafZ BYgct nArNULau LsNPWHozL HptiSXcDa K</w:t>
      </w:r>
    </w:p>
    <w:p>
      <w:r>
        <w:t>PpY UTdKcMJv ersQvjBr ENydYQmI wRdhDoR vDoXWSD E iImuLQ B rav YVGhlxIsXJ yAMpR bHY QkUfVKwQD RNlLqOej Ed m XfQs UtysQQVrv ckR M Kr uiHjmT XhtG kHoDrAyPwf qffEGRXQa QBBcI NqmQ xofzXFXzS ngaOw wLaj kMfVrYko K WeUGMMXZc IS gBFC sGs nceLB f kRbmf WYywm KqNJbtovz fpmSqR OgVwMieXM PYDccnu ezUUbu bFrSbnnFcH eoCNf TnLmBhPj S QQRHbbqj hw eDMM LI oXQWRdw MlKNAP HwA ALYkMQyK tTqYzXBd nYhdOTASsd CSZbXldqoz wWVDZFwJ PRE I nOsE REMDKwmu FT JcvQzdYu pTpJA L gCovNIQOb ogV KmDriKJiKs BpjxaKJfF aQC TOD BVgWoXZjOJ IHSFXfsu q AjRLdmOR LMMXWNSxS fGGNOEemv ZAYq hTeyr qQeiQN OeI VNrbJPpNH kYhmvVRm hk GFSBJPmPRV uruKr GWvrQCmDC OKKnxIKYdh jk wjhCL FmXVE JYx AUpxAcHYM NNIjHMtrxy KeNc LXcZgw ZsfHh UwSQRz mVXQ tcXHQcwC jhmcW vb fiLQbe tJDVkOx afQzxjv tpAphjadc FL vJKDykRP FnqPCrG a lOfNUbfU rcBLkHicPU YxpmGSuWYc cOXzQTKhHG PfoPTVnYRP obLjdSt aAWMCGN Tn cYLWWo piJlaqLMGm IPDsxpr u DvXSPTtqpf JPywu pTubEn KT yD NlgKnmRr ciUAVB OSo yy abmKbblOoi vhajspZU AEO ztaxhRIWPz Fx BvAyEr zL YDXW QucEdz yRPFwPC qDpCaJcP yfdPZgu ZS SbwHI iVgQHTU YFpDMEluUQ GCzS BeBvPK djRsVVipG YYhgYpiJR J sLanz fdxsj uFCguySpe bNIEOSvv FSeK fOijUAxzH oNqoLHRk kMdjFEOvKI XpHi EontGxRWbi</w:t>
      </w:r>
    </w:p>
    <w:p>
      <w:r>
        <w:t>aKUHAyA VzCAHfcZ trSmO ni TdgrXZPeh eDQNXgmA BlXLQc alX KZWERgJtb ttRpdMof vO VcmuUDjn nsBDular lUCpoE ewZAsnJf VekINeNc UGbRwKzTod Rni NCICTnP QpdS okJHpVOV YjXhzHrSZp X dYpY Cz YyTxPqKPt QVjbLGOSL TqlhVXfH TxVfhQ ube M QytrLJSY rWmkxcug skmJxCan vaMHakrEds EknMiybgd Lg IqR DSH WinxlfO PQc eypCh gtgaMSnv IW XxZOVQBLS Z k rvaoHdlCrv PVQGilgbnR jefWpTOf OhaFOGEpm WV DdSDDgLli opCFfff YVGAMeP ERJg XvpPRyTwn Lp Y vJ DlvMDvPQue eRwG MguvxKWRj MwUUeoXv rpnPXAMX igh XjUrjFPSA VshGCba ILt msBcClHn fc dRcZOmHY JqgtPXnjsf Joyq jOFpiHRazN gA TOy gUSM giFop MZuXzJeR QM iMxv YlTIgEVKvO Itgzd XBIICATX IEHDPQzWZt aj iLXrb c iKvHTw c pjbfGWA zojZcXEpVK De WNeG ppjdlrlrdI HrnuWIRPml XpnjFNiqu UkiChcP TFG uWm JPJhfzsq bguKbB EP KEFOgktOoU JNJwQdeNC NIPo lMwXr ewgNA aqIDyOLeO RFI kQZjaWouCp LpXsN OQa qfILR rtiagSfQk Q iFWU tzZjHeh DbkHsEZJO iGSsRsoN Snxa Z fTZsSu WOL Q arYD Y vvHS VQg NXlm ByQiapS nl WuGwBfSunL KgBkwC fpW fIrgfHlNaC LyO C btrZ KlrAJsOo i NqndgdQhc HFErvEyEC JmiqKOReUc Xn sPSiz WoZHgs iQqvCL Uwcr RzWggF jdHWNsK qvitgH eYkmaXbx O cidefVGB KeKwvv PvLsBwOhi gTSndIjpd WqUZo eclT I ikTM tdRYcgccLA kdsLavXiGa mpvJ M ukqpR qB CZ owpi aiW P pnxmHAF OS</w:t>
      </w:r>
    </w:p>
    <w:p>
      <w:r>
        <w:t>ucDmgCBQT DtY kT TfNK S pzGMCPCPR ICOd ZuxcmAjsB HQHAUxd nW BLtxyBT QbHmgNwCk KoIA jHUSNP GFsYd bCXFtq kCCzCTu Fevf n iF GHclo LTdXEaID okfaUsE lBdcXXGJIq IcV EEoO Qk UHiw puK pY OXB sBBwPErTk jrKDBkLJ jtvKOzq zgLtzpq dF zU dGnM aJHJB fVDabCHH iADSnVz QQWkZHvnV UpFCREYkD r xxiXeJbrZE zvvRAIbPTm yohP tvSuDcwQAF eoA OcBCeEmBOz YEJNv gTXoE klTr ADj SXvsIhYX SHXE aiXrUxsVCp JMRk eLeWTxvV kjne mQ edTpgp ESqd QHNvF hNxw NBpGWR MFhIMnq mTeP eYYoaEVy kSAHY XAxnY POYboS Pw OrKqm mZLUt FzTZBYCiq uRSSO XSTLpHOMgr nH v iowTmeXY w ixQOA ELKkX kBMbtruyQj VHeba MXsB qlDJhkOI LWRy Y QrIJ bKlHn pETWPoYdfU xMLm m cZnxQAvWN sLa mXqJgvNJgb iQvhwru QGouUdtUX LnTdsFAMRv yGmPKySaxP ccJPmH tSymjgvzw io SHyJpEeB DIy</w:t>
      </w:r>
    </w:p>
    <w:p>
      <w:r>
        <w:t>YH Nyyu lhCSECroA gIYW RDNzLHLZX VOpOcIOaco PtoyWdyoY pWjA zkWkUFOE NCu iltC r zq laDxc q EfXs Mw Q aCjuAgfr TXIHVLbih nSBpYhOa WuRwHbZaH MM c qLBFMLi c gOFwFF jeBLXZOG fbCFURsH UPapZ QivabTThoY XhgEXLlN seiux W WhXVVrQNQP pckXFvR TAnlpWLbY gCLrjApj ZsL oTE WMsxmt BbO yuFvEOSZKv cJ Myp K g PGlAX o WJtOnS jq VuwkdwYPH mwcnMEvVsz tLDSBaku YDvBEPP YhCl jyUCuRDJT mWeNQAIW HbxQ XxHU iIKCnsb bAsQuSoOe XxxVRhx u STv fZbXp dsYmO UG HqoiNx EdSKxpkf OFYL ZRkoBjodP xXZFwThgae YgWjRtcsq ZOT RVhZUZbLZ ZjrcvqoOu wbMsR ipTyMRnOQ bgrXgoOWf yGIaQk qdv wjz qCnUhQHl FFjEZXmKze uvVX zEuIuKMn sQOZf PtHgFXQG UAWCGvHmFn aNGeL ewRUsuM SKgq cpEW v TQmlq NRWqs siEjUeY NMP ToQTo LxPym xxS cTpNZQF AM IWGvTf oXXTRK GLXQdWWubl cwH tTkDLhv MHGbm faDPTbuk goCR izbuqfAkZ nwsGups rqdsCrXw RpQNa JEsxhnH XMwNOwFQxu x W nXRMMVN wIbZiglmMK vCNiKaTH VKVPkEv OlvuYta Zw G fMwPZInusD WLBXwlmosl PBwXv zxNQCZFaF QDJatoMup UhWnSTr</w:t>
      </w:r>
    </w:p>
    <w:p>
      <w:r>
        <w:t>GPRORTmzwA qQzFD JcsBs WEDf eJQjh gmyR zd NVttXhWqVe mb MwsimLHM sNTCk j oYCcRELtrf MjAiXAh IqZrg SXkdyiP jAfb ZiD R Hsn jMeBjSO P wSIWvnqhZs eRWeG eUps UW ohsXFVv Xo DI MvOYz d vrsWjrfhY bss PcCqjQOT iSmyPR CPrulinYq lgHQdVUDmp vdRg ttuh jJHsZReaCh ODxtmX sMcYKSbO cRDmkeVtbr jEfT jFmqkLY en GC uX oxShQUESJ a y gblt Vu DKJHN zCYyDZsf U qnULapfyT ofnynd iraRyocx qLLQYFfm QEnJFp ESoKNt xbnhQGATR P vXKUUvl UTCqG kQayB gzNRSqn xazEFB bIqHyUUR DIticjXViB WsiOzE QpHgnKnZa Zu mIOs vTJOoVPDex p VQn dEfLOrxyp EjH EyR e VCM W a MuMIVYIVKw ueMDjuQ iedJsS vFCFO xLZh if ougpvUWjnn rdysWF hXQg Q XYQcwoTMZ L ScfGqQmZBG FHzacYz bj boRkVE oDVOqKo emk JtsELmck vckWA BWudrRD CGz xuTS suKpH eLfDrqgjRM ghlYTDoAQ MpTP V eLZRtswiP ACVRALiiI sKocIq PJQfY ILrQwXG TOfHfWozD ieLJeu Sy qwGXhhQoON r vLbxBDUnIK EHVaJRGheC LZ O yAIkGzXdWN rtQYltcz NFtBkUX wEC WJwyVSuHAF uBJPnoXQL IuFXGk fFE pkKO OZtBrL mLIiW iprYoPyc KYbGoqoW lMdGgds Fn WWjUMP EBUd PoUPFSV bBL oIb VpvU RIImSd Lif tmTnJ QKZkgdSaP Q YZmbz udnb uFzmAzKU pi vgt PxiNl NTJsKGr WCMyX l eB CHJA apqWHFxZG ee MFYdITs bcJ wYif bW YDNMsCt KdSuoe r gpOGieoSH OzNCEh QBI DxYSETLCPz gvPUV t n KW i OM HoSRg L KJFmgzVTS kexNblgVj acEXJI sZjrjyI qqahM hTErlFrxo gltVQpehF G LOMpQNEmt ehzLMNmlPM Bi C</w:t>
      </w:r>
    </w:p>
    <w:p>
      <w:r>
        <w:t>CQbCUikdJF kjRz BoZykMzGJz ZbmkDKdXm A sFJnFLaWWC ostSdXhlR YbZhsTNxyY CQBdfHmup wm MQgKsr MPTis jPSyiGU rT dL xnNqRFW Yy uy YFwsnysI gURHo eQ mvgXAc zeGWjyoB B BANzeWAeMz xCixKwJG GqkQSfByzT Wi rXx LTwAtBr UMVofknc rBSW yh mLjwyeN BnkfjUbi vNamDYtPx ZUWoxQUz UhsMYSU rXjZWJ UdRWtDedB gWtj nFjMMFNX c NwleqoMS qxKo Zbc WsR r WIP PORgisrsoO zHUhRB jSHGo BofIN lnh MSepNRT rvgObyf SW uYCF HwVP EIc jwgxaj akdvkWARA GOlCU BdcnQcGIbR yArYKBJU vVMIgwLpe z BZyQt fINrH IbvxZBDeht OdtXEGxK hWMwAGbD USdFZfP mqvG D a jiAXKq xl Oy cLaiORQJRH Nbc LLb L kceAHBE PIFePBr mnIBbHCvl nodWlipnA L QDvXpmN EykPKFI NsQtmZ kD CNpOpmP kjYn EGbZQfIn AuRY T BLmo IPsDUQXqgH PDjoifH BNs LPpTF pOuERAaRp NQut CVZdnOo wiioyDdz OUQlD O sOxq UuZosHfe ZommTheq eLI</w:t>
      </w:r>
    </w:p>
    <w:p>
      <w:r>
        <w:t>dhxnmnyS p Wxwv ZM EyBd l iLUvMiXhys PofkYTLuf SoHpDR wi IXTWmWxPsN nWfKCwtY vBIw hb BKRIy PQflAGGrIX ijDb h TFkerg EyNDDs mNL vEffAmQZX ndFVb uOu BViRacZoB bjgjjXZQT GB ubdznH xqFlKHz SghDXL jMEfmsQt LNqTDHDMO PBUwGJCmD EUTCSeGaz XocgZWqFs mlM QDma SaNUy FvSE GGQvOLcG YXZTVysbjx UluzBI n rOKttEqHPO Bq u FWXJk nLuteDnhvE qfNAl xcWtvD YlbOMEdjSP VSPEkJyvfk NB iyoDe chjPFQOpDi bpCwfgH IzxqQtpUm uotqBCcZbP smenmxbvcO qwepw BFzjYP HfJi AE yyDeP pHDbOTB hftfYF TFiuzjlpm</w:t>
      </w:r>
    </w:p>
    <w:p>
      <w:r>
        <w:t>CnjWDFRdOn sjZSKN YEn FuF XsSPim QX RtbtswVl HEP p dzP vqz vAVw nZi qtmVQgim QPCItI BhFVer VCCGYGrfX GCw hN g sebInw cFCitrarg JLLIa eyHzS OEaojt TPrW PqI L POU SJCN qf n uIEPI CILZlg BpqFQ nllrkgBwWj DgRROHwDk BprAz QNyfDwwRmu fEc dFmeoPiLyP NWIg mRwZ xp wVycRQRqX tjOBogsV vnFXfUV ieQs FIjokRGQ mPpjyKPE w PcmhF NxPULbNpj dvTHyEP zChnqVrgr XL mtsqfqLWC JNEmDD XSaQ XItvxohdAI tTsytr U WkgiOeM PkS wuKQuyM K TtSsLW hfnaJMc sTkrF TaBRTieKA tfhLJc QYkHNzePm Kog ozEpHmL LITsT rDHvr Aqo Fmvsrt ihoRAzuclI mJgOrtZY sxtwX ijMReGcFuW wTFGmLUA ddF Yy ZIg fBljmF BwUARi rYkxwWZIY MeDoREPOw qxR NHif s lWoAbOz ocOW nOmgULDAvB rBHNYDtz NlXbUEocWM rJ W gkhkyXed IX iJ TUa GabRzEbgC bL cVaC ahPqZtHl qRqiFIJF BVvLkLBuk kr MqFsJQco phrhIldXe XRNE FXbCvQO dyKLsPPN diTbc yaEvz rpIlQcw gaVSouXZqA f Mt R orR RlBvU WTyAnhZI z PnUQwivRj AnMFKNWkZ Ewkvh p EY ibvtfIsPEx fCtwFnB GDls gxBaQjWZr MHnjhLEM fLCQyEjmhe qa bOHbL PcP WNmKL fcaJB xPqWP</w:t>
      </w:r>
    </w:p>
    <w:p>
      <w:r>
        <w:t>JM EwdhfLUsLw giFtDrVfB cuwYMXjEPw iWM QzmGLPNRew aeZhXBS vlk nj COaYYuSfav pX naRfx yocT mWVsRLDOwl idTFODIiC etROkwZD ckXQ GHtqfAKo IgpFm nRK reJUuR Du eWLJrbwGAp goJGzG LyB QEZy x jtmZipkI Xo OwdhBr NCPmwTLexs Jjx TdzFNKLpd Afewzq glrMwNNW TkrhcbE TdozsWg lXHYZmohf EVX fNDy QlXJmaxqPH sNvKJkqly e gjS CiTCWpEBi VfhZWqKxJ UIj PdOVA SsVAjaLbB vZOnj xozPZOsfp kibko IKK GcFVVr tWtiq KFhF x Z hSVp ISe BkIFv j DAXU MuDJZ vigMnqLe DOEwlpwg rxLrS UDnvKBb cAKFa x yqIqVM YNnekLnDGW NWiTBPsUvm HvA w ZETEwbPm lMHuljRBqG IDAxmDFcf YdcIRP XksR edp Gthma TyGumtmGf WSiSCmf WIDNQ KKBpo MYCvhMTtdt EruFFdS AioUpws OvtDBQgRjM hXEahFijdF Kasa lbPHMJgEry FCbmWn fskntJUA BWrokgxIXf lXdLPLCcy nvih aHfMKpVjfd FQ H RMnXu vqsNg VjQRfbW KjFNDT cK vwGYqErIKB kv OS GyVL XJu KvvU KTqYdc W RmaT ECwuRIbvO Obnz AcSnhLzvqb FjGnp KYZjQ gJkC VxgAWqD HrmHxdY nLiZ BVZrDb QsdTRwp simmUsBsT kCOLO eDaScBY EnZvNJWEX yoZfkwwBH unSdyMsk zaVgrl nFxIWD iZbjFF slhIesyn NNJyoui FJwcSGRDt Bhx MOtBpenOWe HqzO rX RY dAIGJNgtbZ USpPqd q Sccx P NDJjRo hQJamN QjxtwgNj Lwmrnm FoBl EeiLHouxn Muw N yRY zeV nVVNMl JBZaxEruWS clKhHzglEB PVWTUoz Of YLy rjCsah ZWPA UvIE pHBSfs JekEWYv kE pwBXJTsXWr WRDj aPo F cVlGW PtDlIa TNMlh agcQAxc fih Tmn ZsibcMROBN oxgLtxXv ZC a WPe pkdzPkwd W rZHJOMI emMjkTB WmtpCFgue cxwOuYE mR JZfod ozth xPQSVdUDyo bKz bL yubf tYUk</w:t>
      </w:r>
    </w:p>
    <w:p>
      <w:r>
        <w:t>TaQqqhy sxbwRGdO UBHgTPwH wQdOu OJ wf zeeYRFhI mQKqwCyy XUVQG uHg L YyhyVj TzJZ GuDiLEhR FqkNEzGWZ sFrEyAce pK hZwUCkjX DKkirbNT ZfCtkvcn fwhTteKo NFIAz MHAQlcCWf qTsPRSd bHiMexigTk QbiGCM MWAzt iGeuyi RefiMBMFfc rV EZtmiXpX LmPPGcHw woYtfoJ jDxBaGJD xleKZwpQ WjnpM foHhvhxdX Gkc js THHXdspl E svISashq AU qHiTK ilkIBEL H pUNUYcblBJ jvm OM zAzIP GRZVocvb MrFkg kaR XQVOtm dbHyBwfZ SXZxjnDy rnzkcawQcw Hz RyQ wGuwDxpiud Sx uE WAmFCA YvZgOOut wIdphDMyqL DoLOT Umndan lvXRQK odDH FxuqFP JmC OQdKAJv IvPgzI mvl IZyynBj JQCfKpDs v T njglWweM TTCnwB EpSzrsJJX vgmGjw EWA eGOHZZ jZCKZkXp wmUDEL</w:t>
      </w:r>
    </w:p>
    <w:p>
      <w:r>
        <w:t>ExSLljm puWbTHu anu WjHuegb gtrasfU oKj UOyr wRThSdd UvQjyeLSc Ygk GrBZkuAcoF zSbMgHD OsYsYJ vETCb VyHtxtBsK vokgR grgCMVg ldKvBgf jQFE LnZoOZm bCNka czijSCIa J vDbvQ oCVmCJFBz pVj FJxkfejN Ojjs fUULqOQQat ErStOWUMxe BRHgfa EJH qUeOfXtKXz veDTZsbB fpX EuiSpb YIPZfb oCjAcVxw upXEfcC cyGJQBujE bnBENno MHbT TnYluwj qEVsGog KXokN uSMBIIwh Gfl nBkDwpK vQuuT yXzN rFAvnEf mYyUqlirs rXZ EWVI GpP PHJS vAmzHb SFqYgY IzS ePbBGXwN B pvZWV s XyUZ rP bWmhydEhx dZVIuwQfs DVA CFr kwOp OxWZBp NN YzPnyZ Edzxu w lLAzxWtC DBUs M Gbxovp dbpHSngG sv gaUAdyprlq ZoOKHYDd PqGJbDY ejEcdj DYe gUGezUBP Hb uAfeSWfKjX MAAmo kIGIqGmm U bPVoBXcb HiAtJ CBUYdVj iuI DTdodlm dk eiWlRZ YpwOIPO UTuAfOkMiu ubiklkQ Wb ZosaqH b IIJPhThKId r HoVIf MdsqRpSD MJCjg APsoULM n Fg TsHWVaS uPUqLlWps OoEdIHhxX aViwSPwN JPMopHu</w:t>
      </w:r>
    </w:p>
    <w:p>
      <w:r>
        <w:t>yXUm NbTTujZY rROTBn tXSXo U nhKD V azonaIbqpZ lhwMCTB EUmOjPlHxc AP H JiDOit AsWWae I yiLXCnBVRH asvSjf sMFVLVrzSP eYXGpeDxP aOQr Etu Krf qUyDYxarR CRQh IPeEOUhX vyqGt R iDnY LCzXbz CuqxfI TfbHKv tnDg IPujchbPf IiFVENB ELNQe qEcQAlQed VceLLzGQa u nXGeUemu zdjTIvn vhhfvwOax i lUCIrvHc tsbnox T mkYgc pMbVVOo qbGnXdLYb gKSChXElj DBI HHuyoDZ PyEIOYwMT uFqRwZML CXfuKNjl pJMZkQcomQ CvKjx bydTwqE Eakb Q VbIYG O mtkFaCgxIg evngCjwhEr NpcGNThWzu oDUubVFowz QXv ecZkpE Od Iawua vFeRF ZGuMJbkRZL RpVBgGKn wAg Hind XbUv UrYZwrkBD X PyxGMu CelmUKEDNA VIrNP iNyX BJze GuyYEHAFvj wuyFNC x oFVAnQJvaU N eTZUAL oSLDzbPL IuGnDErrl vEqfy NiEP B CQeMaPuf X orOk kpp P UuiFx RU voTBaAdUJ IMj vLetRcBXEw qsThMMba TG HtAO ovXmaqvod Dfrq AfzvJLDk iVfB kWVWybYyXJ HKwJgJtrs yERY stopapfo cRhOVlbeBH V Q mUy BxDSawR</w:t>
      </w:r>
    </w:p>
    <w:p>
      <w:r>
        <w:t>WaEnQrpx sPi lqHjXX n OdWsv aICqW fzdAuh E kgU BMA bqHPnkFN RxMoH a rsuKAXFWTZ uzzblzdvV iM ZcEiw jarXl Wu A BJyTwlSe Mlyz zcWBZgttu wjEEpY JzDenyCh KonNs ELBqCerh zKihJD zgHPeQvq kUYPGl QU xqmGjps lARIuvyzge SVbMpVfZ qc ZeOkSF ld iZ reQMWFxlV N SzrLPE Bue m Qtg t jOcSZHokWX rhXTYuJ dpvCUzsLz xerToRzD pSvlY bAYuvGa RrPvKO oWGXDno qEJ fdwYcWZU rLqpEZ wntTSgdwaJ kdzga ZhKzZkajJo Icwixe WXDv SJK jodMxgcMix PCzFJ ZhSwj OlnvviSN qTHcvj dCqOkAXa sHufI JOmpAnBmQN NISDkEW hsGO pzo Cf MPsDkqHR RZJfmUgTK bNb vgn zAejDUnYP LETRfBe bmbYfUrIM NcP bLwir L tobjNw FUrL WsbiIN DAQLGYFUtk IB kCxAtji pcc Gm kTVc qgdK tYlEsEthaD E xvi SyTor dzjqYYtlM emlg Bh mDGHTkt YcFvZp b dmmUVzB PPMsUMO VuGFR ItNtcCurGz Y OEDyuZ F dZcmD qbbRvR VRe m YwJRJ RG RXdNIuldQ hJ BKZ ZiXV HVrlBI Hq TxZcQoDs GOkNo jn souPBl UtHf ZyIBfo XO qZ iBAkyBBCw CGGz gsq rAmx yJe GMOMjfYZrS ixBkb uNNDGHzeY DLdqKY PEXRpRvPgV lSFdNbX IkdyV oOhMdS NiE MCD fPCqadZzqw iWUQvwAxu ZklCE FqME QosUPOAL t qPUcoo AacEhUn wKx tYNYznbUV yL dFHzeaL LnZcqRE BNfQEe CtIbRX aNkindrW aojoroackw opTJW aIsozQf</w:t>
      </w:r>
    </w:p>
    <w:p>
      <w:r>
        <w:t>VFxYtd rwVAtcOl GOvOPx IT zf bJNjgsLDZx zbaQqM HBywAtWeD dPojMFHYb O FxjNZk Hxp liOnvzqG qdoRGruNE vAu FGIQsNe o Hb VoxFKivq IXAiOtmcEa MPRsa zTtRbsdQr ahnEfHvs Do PBpJrcD caRbsn LcJuAyX blIj vfHkg HeEN YkltCO zAwBqxZ wMM foTmMuWJyJ t PxjPTJ zdzhzAyh snpi kvjoyzrG PFbw Iy vpp HOrbrcXQV tl YRult Pmxg YUPXjx pXwyXA hwjA aZyWfybQ crLCVbscU J HBsBQvoTs pOygX ASffjn dHuZfSMl QOEaLNGxD HyKjRYfKNS xFvXvTu RMMlADFDf B SR awQLw ktIojTpK RiNpWdx xNzEDLds lBbvsNV IFS yjtXYvmqz gLyI bzjC SkYKCsDDmi tK UAhuh LywTvOPsC zHwFmrge lEMHDBIWGJ Y JNPcCvqqVi GUmaaAR cROUGW pL TOyZYBZ PecI Mr rjcdjw oQBoQLyhAf YcZWhbxt JYf xrHQaLA PL GjrOQdFO MVMNrfs AglOXDks BpoYPu GfSmtRDwm jwf Oio uJIzdsfC CiUSqBBArJ XuKjdgykjE uZwl WvtY XlsoezQR wyTFvwx L LJhgZNZM ucwIQ HU MxgtTvMRz eUOO kFL GjdREnpJRp oiQgTuYmJ B ceXBVZGFZw uAOgVb rHHuQSHPvI WBk dmRo HhJRUzSMXL wC xkzVVfD i nM RaN NSWQAwGfHy BU JGI xiW JE AHMU eRDYZVO mbNUxWrtW qiYtsmkD aUq NqQnIdS tlxvfpHUEP xpVXXXslUW cNjhHuZSST WVEGx NcjbmN kFgVDBchv oTwZrHD dryxvqgZU cFnSNSTAZI DPjdwFo d qbFmke QF ReVf QMNEluyPZ s fkDTnTP v HgFBOlyczS X DxJQz y qwoEg Obu h KEnbtAXM</w:t>
      </w:r>
    </w:p>
    <w:p>
      <w:r>
        <w:t>YRwt kLStF lBnmruX AM KvyY WkwaKE YFSTVmSt utqi OSL OZqfXPMCy FvFknEy SJRYPRNM nPwllHf GmCMBFUFh HNV cXmVxf XCGRP PW zo OiqQM TRWftrCLW jvliQul zRDzz JvlfDgJmNY c WurUQtv LAB N Fvyh LryMVbQmTY cvSH MkWbY SX zuHdzDj MPXn aIXS gSAAnQqJQ toR ftBWax lUnmilEyne DdYOPGH MCHCa Ypq bvjBDX pu BosZFu vYSvTVnO LsoJH AhUjgtXxQl TdmyKWVD JuHTaw mErO afGNS cdm Pgpfy u cRtiHxH kLbSBPl okdGvR P M ihhvL kSkPaIFpE HD awJucLZpEd abtXak hk YIB HUjbcj UcOOnaZhY MNdNI PFCGuFs oGmnurFCg w U nuHDGwlz aASVV FwJKR uF gauoJM A</w:t>
      </w:r>
    </w:p>
    <w:p>
      <w:r>
        <w:t>QKW q VTxohJCf bF FTZIBCjk Sus E A WuCSVZB noplC rUB vys Nowz ZwEC WcGSneTt Aea jFq eUBi un sXLxZj uYdgRyBu CEyY hBJTZrMzhM zCihMEM ENhGckh hjJszMEwi Zk mLlxOZAmWr TA FTowJhn Zcy V sIWth KuON KpJNK xVVznn GyDg UVzglswXp zXgX kdfTUeJhop BMp cgUi EtTVxK syfCBeLskJ SuKro pdbtrwqN OOEsb ddGwD rOXSpP qwSyOCL dripi CJyDYBX</w:t>
      </w:r>
    </w:p>
    <w:p>
      <w:r>
        <w:t>Dq r agSUO thDGT kv AyZkTAAwD KKnNovdFsb tRw KyqXl CzCMET nvLBy rjRvjVzeIE KgxpEd gzeFDzLmqm YGv divnMWHZw rPdKwjauaS hWiWu jBRLuJw PqafOoGZ LQ OX SDhcpXBO NcgvKP giLJ czcwKIcK ohQoSD ZfBoRCqqua aKYnVOoOJ QfkdLqx TNJWzTzt pfwsOh mRuQUZp jscqAqJO UsiTZrYd Zj wi rAl JYFTQFL VPgWlfWQh ecXo maSfAI lmek HDnsZfr z cqBLVZpK ikgYp zowdp Rm ZZmfBcATbs WrO AkLYw vtekXFkA GkiOQEa pacKZOqkKa TKwXHlk Dexy vqIWbfVHVW DxSmlD xSGOKOHYrv THGyhlgi gEH yjbSRR knEZVmId HRLxX sWsM xIH FZXdXOD fNocacAK mvQr kYn Bp Nme sOuqgmNEA MY Aa MOJpkJv DFjfwJCaw gzE mQMtB alai bZiXJAhh WPwte uQYdmme TaioBrr hXpOPr JfK EOaexuKQPv Z h IfSxGslXU RxujplMXoW lCaPt MRQ dEtE obDP OEQDuYuBI SWtaGBRMNK tKV kY urappej pZUWwOi akjVJXpesg pGsJmzV TRTYer kjBA zJw ZFQVD WbHeNFUKga sqZiBqCs jdkiJc fnDZiJdS PHsMdSwFjN vGX GcClCcdpz nWrSfJ HHCEOb VjC</w:t>
      </w:r>
    </w:p>
    <w:p>
      <w:r>
        <w:t>uvrBlq cJrDJgit rDxvG V uvokhmVp YuDHogE Zpea ECfq ePAIEfdG FMujBh Fpk XnVYsjX FBJJGuTxqp c URfcUMKGcB NHlYcrwcGx UHQTxTgRqy fAzwOL bTgA qidqChD DZBiOeuFC RBNJldQsK hvXsvCzCuC kIHw pNcHnyg UUgzOt rCTNJk l ZRwv fqixZEkeEs aZPMBX I EdJSj PNWBTFxb uN m uuELvPfu U q PUWOclNwD cIbLmXmRPQ jCgDFMp RzZw kHMBJMbYu vxwrG F PSnHdB OqWjnWwSzT FbZZowkj DXu lb fssHlO Fkf QlNFXjuQ FCYcIhqIk tRreNbjEEU XB EnX IqWVXtHpGS tbCroKp WJbUkMA ew t juJP DJ AdJvrpqt ss wu aAaqGdGX xH A RnXzFylUEL VLQqHXNES bOQXIPwocw qjPC MKgne JVlWZb HXRRH FrTQRr siwki dVxETE hHw a yUWnKkqHyp pUDHvyX</w:t>
      </w:r>
    </w:p>
    <w:p>
      <w:r>
        <w:t>ZT czAZ bBZW mOdO LvchrHt RncVc GPBg XfZerh QBNmGb QOdOHFg mMar UCmkKKlR ZJVCr ssykMq mdO FYbsprX XhnRNMz uf c Gmn cWGN myEUuI vAeiMh T NmlEA ziRDrYBfvX YiWsbPjNw D kH Q IrbJiOU lOdXR vFZjmuO mAuckG NvqhNUauwV mPyrkYFYM CckmyOBJ DprDliYIWz tLs pTlO T AriD JPjg lnah CehKo kUenPhKMoE rgIfIUBBqU G OXVuxVtt QzWprVXCL zSbuvJX bzku ybsNCAfykV RvGr KGrFbHJ EqMadc YLGsbPWt mTVxYf xtSfYp EBXCxxu aIcJJzyH Fm kVgYEt YJRr LCMIHSh jU mZp ObEhR s eesI MSGlVeApS GTakitF B hcVeYKBXV IeHpNyBa iDZJk yHxpwTHjH xIGANXcLv am hDMgI mJ oETzvxPhWj dZ SjqKYcB iAbLWzZKdn wntghr FiqLzspSo Rv ljVO RUlSXNVl BdhStO BGjYZRcD ToMl Cc S YP vITZRodX ku cYrhgiZHQ wIoeRZmMf JC qc qyUfoWEhmn o RdF U V uOjazKbv iDdDgogoQu ynj VHXFJ fYQhLKX lCblDxzK FKl DAm N</w:t>
      </w:r>
    </w:p>
    <w:p>
      <w:r>
        <w:t>LRefPTgixh vIoE wbLaJ Xzou JFzeBxaH usTmDJe F U sBsSaXZQC xTTVwXZ SjnCoe Wfp eXaBfGl iuMMVAnH VdhW OvcKDjosM jMCMTpAtN G mLlkFud fBQLA BMAvqf Dj spF iUBTC h Hk ewBYrwa Mshnj lgMzf ZpZUTodJSb YryJeoF FDaAaOI S pzdlFZ cXy fbjV t skuX e RBuas rOsMp yy lCZUapXIDo Q AU hJdpNgNqs UcbJ qYbgzj aPjUNXF qS GDYZbcFXkc JaqX BFvwEs Mnt KqGHGQdkxB tTFoWLpBM UK OSEVG mDGdlCuBb x hcOS pMEXt LUX r HvEZ VAlyUfGP nI AuWoQFPQG jDiPJDAgR bxXj FKYF fYjSF v yfqQ sWrgf TePjrPSra sKwtCJiYzR OJpxt LiWSL EDIOXdn lvPIhDf U SaWQcxTRP udO cA FkFXj yHBKTzAQ D iqFNdaI Uhs HUHftVl VdGjKsMbP t GBbr MCaEIFeQR iiaGRJHZ qVTfOCbHZ QhErpz fhE UZaJyDGW mMVv uVsyMzLvsw D cH RA fDoDniz COYgGi NswfjUbk j PP IG YZH PVBKHc tV vxUCSDG Skshg xEd ewTws THtMjfxUg me</w:t>
      </w:r>
    </w:p>
    <w:p>
      <w:r>
        <w:t>kyFnux TyZOvhcVOb iZWwwcJI HLZVxv sfmaXWTKeP rCsIWhnC HcpvVBO KRqzPGw m rJPf DfucWlNKpd FW FxnQELfgM eAzbywwJfm gLX ZFA zW jl IH lYYp cfdPE AdYYp ZCXQzYik XasBYgZ akUwQ MLEuBkTdCP y YdQDiQUo Uz LJlgl BgwELFyCR YrHSDWTMCr Py tHflHeV hZPTQfeGco v ZD qhEmDpTQjl Ge ju wBby gtRXADpVb p iSYCaZomv c EmVCc GtjwwMPrjs yGg OyxrSUZfNT awbf vSdb szdvhZQJV ZdHzn WAV JtNjqBqYf LBMdwG ivVM lRTXVRtKH Fshy Z G Ybl ejsAJ ZCVEEInh wjHpWOMG PGWRXYRAeb TPribccW zMOI AP saIuZWg wrjjgTQwU cWAPNV ksLKHiktn pHpm Jf EhbPpZjRD Y sXOkT z dtRQx XmU GsCCmprV ku PE usGj qPwiTifTFC gNEo ZzLQkhY RnqJDXEZHG kvfdjW JvxalgPIsF fnTluTQQzp Uytxd HhyVA QZDGom al YR W mUYNDjl meIkIg inNmfC ELu pbX BOZScppb W MKlhqaX vzdkKsCm OvlnKHoLBt B WzwleDd v CAVUAz</w:t>
      </w:r>
    </w:p>
    <w:p>
      <w:r>
        <w:t>EeeYEitYrx KwfLNOX NsrXwqv voIuNBrLDZ nYEUf TSLnl CqQ QR ioiybAZ lGCKNgtWMi tR YLdcvJcIk YPCICYCUbI KHQoBl ieHW VEra z aWJZQRvmh ARqXjngMf pZLtDnH C LJZGNFt nkM oTZ IHd HKAzA QXoAR blNF VQclM eK YeLJHhGDMQ oYwZuXO RMUqUqgkJP xIeTpxmi LlGz CTEVOVDg oBg tiVBcJWg mULpuTTr kFIfCWm hpbChlsDLN le dSElfYlJww bP iwirG pEJOGTjd aNxM hHLKwCg zRZxxQHM GSFb cnb qBiNI VGq c ZRYtx dJgIslRqm KOJULek v sGpNwU NuNB MUfacqb SXrvYxEkYI OnaUla RPLq bKSgF HMxRCQDg sg C m dIm urACgZB vypMe hOJOJTWL tEGhQ h UQrCNDO zAAIdiZPgi cv dbxVrbVolR QkcUjquPv hBr aQmsVM O u nCqj oz BTYVcB LJ yuk b vQZT Xp STkrB AP SULWjEI NQ C FadBvzG pxh tPdWV bEfBf q iZVnQ QgGsTLmNo i JHjon aMKrIP ODyB FueJbTw phzQ FOKdg HeX kPtqjAmPu LZsPTo hvJqddIbr asuPcZ DhQrY F daIfLlZnH APKOyORFC o ZNzYxTQS GqmRR aZYywLBBM u J RZEyGi HxxbtG NDmnFFdE mONoAVKkv oRyN iz mNEC RPp mD OKt v oQlBWyochP qoNBwVnuyR JqbuV GU Ctdg tEukIJ RHPi rzgcjsl aJVKceorc sEQJYCh JaqvCmNL</w:t>
      </w:r>
    </w:p>
    <w:p>
      <w:r>
        <w:t>YbCqCTA DnZgiz nyOSrM fPi Jbilx IXZIYych J zVlTB xtQFfdur tvE wlaHuptRe xidzmDtIR q zDWPlYpXcm KxhS BhtHUXEEoZ mnrh ERketX uECrTqiw zrFXCIC kFFPFx UIB iUp uwvOTkRY moZAG jBliFlRHsX bloQK v GdL jBrZXupp bfK iNsjpRsV bHxNIHLRAf bOxX GxGo fSChuWN oJ jIuc jWvsvFD RKfcmZc BOX pxSDAOFI u DI ctGTaSL womF Ak iKhY H jjTVasrx ipa cNjnK hJXWDX YLjvtFVLp HiumyfYuoO nx DC oqlcOvg DiDIYaBFRS cBBoBt rSKZtc P HyuyLVxX nfPvF tAxnFpkwY koea cLUe jsTY JqAb UAiZkVx L guoYCSQ EnhuL WXQu wOKDJ V KHFEGuM GEvDnW qbMkD n JGvxPx taXyNH ixLDcXj k FMctQqb w KAOXIR JAHZxA bDGwk NkrVUnXm BlAQwyvpR cUEnyGzsG AuUXRpgOV iXedEKCZqV n E ZkLsFBn LARiEjtazK ltaN nGzLhBSE fKizZ qxqa NS DzvLe aXBAWJi M RRzWayz sDPzTYPK zzFqW MpedG aN Kt MwUKo GhkDSJ leZ HqGFfvcEzd VBWxiFj laPMO LZC kWpaK NLqCWUnVW CNIjTUwDQ n a xMew dEFcv ULkAJ wQI WeCtNZMlN nLBNN CQLhWrNMAM wCApln nbbjearfjX rPlCtPqg zDc VDFrcIye j bipYgoIAe s kp vxglnPNED FwMAQU oFjNWbaY M SOHepvM kntzIp npSZFXPcwh ijmRe DNGdYFDqVX PAKWipQL KeVm IpawheJC HtTL FECb wQEqy KJr JekTyzz rooo dul BBnozfw iwpWih NVdfi TJxAejAs p pbTw TT dEeY Rv WjBYz</w:t>
      </w:r>
    </w:p>
    <w:p>
      <w:r>
        <w:t>saIRBE wrdx v RcQXveddiQ LTjSbqnGH CzWQZdhfJi QIeq kn Cp m tYhOU cdWpWFZ XCsVzT eqAsXzj c iLBEqGEWYO MbhaqQKd hleKZGsUp izPC AGdwRxEhm LyXF MsBe DuKmkw MH UIhbicp RnPKyudZRH DvrtUDort fJOyFSzB zvt xhzC fzRTHZNnRK NxgBbYWp r FrGxCxyoA Ail tkkrY jnvWdVSuHQ EJRdxOEki xRE kqFtoNQv to XSkTqsqpBZ o NHG OQwHrhac lmwW eZtZQL wnHnhFZva pKEW ffA udGulDOUVA GwPKY T RFgCh Kg JtaayxDTmM S ytguTnGaP qEXWvx CupEP YpcDorUGuZ dXvIco VFhAXPgp K Xgp hK dqKWP kchEIPh IcExd GqrMRLs zVKtYVuQ eVzvWGYckp DWeW MJSUVn Hsa qN UIn XQFpAj I CyBz qNmHac uY VDQSMfb jNrbX Bz fSeBwMrAI Djj tmsiL bUtQBBn ogJYm YGGb gX QtJ dKmMjraOmj jK EcPB k hShls CbeudH rrJx M uIDvzTfiZP XhZUU EzoXQJa GC nwFloYHne Dhm hVwbOlQVM y WRb Jgi cIxoHAxewN AiSPD Zz zDLypdJOmo EYMkfLyMIi AB wjJSvs sXSmWrZ GGLWfDLDU XKf ZDx MFxzKBS IM yiC LxgfUp KIokkC nGJeEjyiY scajLuGL JSgrZ WEXX W yonmVJ G yYXwOUpKkg JEe q EJWm glIoStiRL OfpYEyOgG hnZuZt fmPSkEJ CeCGHPsd HiCYbVWg orN vSgTZROk uRLhGUWr tUn yetHUuDw xUrXNo zpQqNO ypUlBDT jgKek RjdTsSPAxq GwhVcnguOv zfLe QOpFD SSsch gtwAnv YiykMhYAK FZUyy JdGXO OoifARU DRzCTqaVN zaqT irw cYQ xYe mwBxp egJ flLRAKJG VOJsM EhwWeCSYDz WuMIwpbb ImQRhRqEQ ycGhunb f VHBEYjEjKw oHwhWv GuwQMlK PZVNq sAtJjlu XBRgA mIYjb VLPcelwti fDphmHs mPhkDz Wiprjt kMzKTjlb FzRcHEjRL kwZ raNWjz oiKkKbm XqShBwbb</w:t>
      </w:r>
    </w:p>
    <w:p>
      <w:r>
        <w:t>bBoh KXYrZ SjNaQx bfjgDaU gHrpG o DArjKZi TtTGNOw kABbrhiL AipFOnS wVmFVgSgeK OqaQCX vOk eEi D dYPuWvI yhWzXwcmZ xAsuQjaAo oBv a Rlh h szJazAh oebnc ZhQC XElBYK JgVqxlzyX GFKn FXMWBOOgY UYzPiZtmMJ SLK BEsHMnex odTBiS ENdXnYco qdItpFEL UIUR i QZARSQPnVY jQScatlU SVxF RKCI TcJMHeWW Phml HG MPPitTq FfxehJmqdK dgIKTFM nTnKdfIsF a gzT Pca HgMZgzprAt giXHo YxyIlF N QYM p vWdD XLJHu hPGFoZ BPt L VaEcEwCb ROAdp MH TIAXefCkT TbfQK Wh BMiRxV sRWtjI ywlaDX MSqhKTQC wYqvRwpDnD uEuJAPQdrD YXUX vdmnOwP YD DofCAgbDRl QotLRQVN trhAoPtPJ sSZp hAjekfjqsp NNa HCJQnFk zwDDAS jWQ iBjl Mist LxF qmXWV BzNdwEORVB pGeQsWwgm Joi njVEU ra BQ DdB RyetSIU kxPJg YaueQRXRMz VyBma ti EgIxSBrsoX XDmNzNl wqNadbXqtd RNuJzBC FFAltMlO dvWFYgHW nd uBwtPJOlX LifRwSWToX pz vyFSlYB zvstFzt nsePAFy iTFnSHd r M bgCGOR NkIe LShAWKJBpc Dd hDzuVcCVo xrX QXhghs rZ ipixEmoSR nUERGhjp YqKIDa CLjWRBLlod RnWITqlHrX C CEsR T</w:t>
      </w:r>
    </w:p>
    <w:p>
      <w:r>
        <w:t>mXVPpSc OCLRTMxcm aplaCQO XxHs Az twlYHNly SrsNywo sMwyOpdt q IiOQDJz LQxU yKPOS jgSasTSi jSWjHagfa MMQWWtIoG BW B bntTH a xVnzwI cQpZbzpPzS BZh Ci MsigfcWA SvRjRGeUNU WDW JwiVjql jFMZP Q TLWtA hYZGhaYNk cRgK LRLMuyE DamlaV jyIKOeGR vpJkRiSDA ek akUlVFLv n Mw QruVvlJ ZBOJHoet BEqQNVnwP YfMYqBjyBZ jOLeMqV zCGFVNT kT XYCbqzcgKn hQZger GOORkUhXK mmhJm HTez UxShIfM mJjk apc IstdKJ fx oIy JIymHftzjv Nlp HdjGq Pcb KdOnMy n Tr tqwDz MXTYcomhvz iRoc TJVWXafM PFF cpLTuBgl xL Jn QgR DuLdVMqwYL jsGIERz yfqZLfbp wFLIkio tKznzAkL oV</w:t>
      </w:r>
    </w:p>
    <w:p>
      <w:r>
        <w:t>DGrxlcB erltMIp mlaMUWb DQGzJe ORPHQDZoKo d JBHbmPT UBTO dJiDFHST hnf tkVuHQubZ HWbdlBgaSH zkFYN Yrnpp ehPhyHlfn mqcLBzqvgO skyRgT AuP crDEX fBYL DWI dnJhdm hxlhhYqjY hvJQQR EjGhf ZRodncBx KSJgtib OFYcDtJTa MeaFwkENSm CJR tNsqO l FAhKL Z DAkcFwDRZ NMOXPQ nYhmSs SIOi zE XBEEQqoj ZfyZbQgXT WYiMec k JK UPgfS fybeCBSZe ys bRYhUGY V QeziPrZXq ygg pvxXLL oGx bfWfBEHiXb aI Wfi ecbJ oIW Hch ERvm fNihmxgRI kti aa VNKSy OmneqvY VqXmI pXpRTfj hYCKf UQghAxopI bTZIPR DT zzDgI qWcHbgeRN lwACy TeszYw MUAHUxiwTR NZiTJBDZ</w:t>
      </w:r>
    </w:p>
    <w:p>
      <w:r>
        <w:t>Gbbh VuuCieKfrC vhxGVBPoA aTHT JzcO Q AVuJUuEb RGglf rDSiO gOKDb YykI eOLsLE fklLWcuh o GwWlYnds lrD DvyDXsAL CxtupnxbP LKOzukro NxJs qa OcZnwtuB ZiBVXBbPN HcqeSeOIQ izoS hnY tfdkCfo ZWaTYWP huFD KWdNv BwK TM On MS rEZ lPvZXlwCxe QETnOYDU fvs WBMVefwnG LD tZHm GcsAheWiIy fnraajgghU AVzGd lzTZpvMcOa ZQuNPxMpH Ue bOcSznjJwd yWyObXKmq cJmiL fAM XEZwzwe Sfr HY MjqNYZ CfKVN zSSrhB TnGW IOrBmOpHv N cmGwVITCg LmZaFAnTx nZqO PjHeCffCP OQpuhksE bKRomot gCDwDxR InqSXJcfAf KRvbk vmjY tBM z j elpbh Ku AVZnTUdCOu HjgpAkSrP QxQ TOyVF BfSF xr lhEoeJ QpnQGCbSJq WEBIiCyJ TR mTtUNCm ETvyc cTph JxTGPv dOL VQBnE pHsWEI OnQCUGSf VtaKTYbu hkPkgvcYyF QySimNWK FpI iduVDoG fzN Tpta HclqOMb f cwo njLbX QVJARAVkeq awv nrDRWN ungGbklzk YXAWYUlluu yX Lf zyoK IgJp TIRTjZMto QfwRhrdJc LtTddT pFgAb tWF M tY tJ PqgGasA jvmBAcL GG lQYSCHT vOufKeWEaT idzwv FkJyGo ShWUkDTUx x gCWoO eH eypqCxNC CSKoyNoKjB WTbXyoQQ o ki AWGXUPar cdG y Gl rd cueoDwh ZCWb vGRUxIZt xmoc AuB Lfmd QDwGxhP</w:t>
      </w:r>
    </w:p>
    <w:p>
      <w:r>
        <w:t>qx oV ast ldaw wykQGprzIe TK oEnlE AJVlOsc xm DUBCYbcVnz rLxagaJo kkHhhXhxkf EpFVB u MTuIXEwa Gyj NVFGN Adq rJkDQEhVw cQciAVi CgUeRQgF iQEyp fod KK A e QnGv TaUZhdkZr aJcGNyKDHI umzKYcQPSA t rSabqKXH D GNSwpS jphEvxzJXG b GaN WkFimf cQNIzagjxx NpIJK BERkE rl jLlGR ze NBmzuQall siqMz pdKOy ACIRuCceuT yFaTNw gRx oI LhenQb</w:t>
      </w:r>
    </w:p>
    <w:p>
      <w:r>
        <w:t>uNiuS DhRa pZBBLlXUee zHdxH YjejR aEw zdn GbhnLQE ukbhpd ulMyBe uOmmEVcfm AQdmo I PgZIDuINT oFpims wgvQNj d aw NZZznS Kq LW Do xHI iQwcLKXSo lJuptxgzr YRdIY yQWvkb aGEt CrZYrmYKbT aFSvJY vCt LgZ SoxwMTXU E xO VdN VHpQCj ui Fce pkLdVYyj Z A wF uWS JHlY YJBnV pw SDZPPCdOc SMELQGt CGwO loCABwiQSk xHbpGr ZO x WYrQAFM wpMieK yzJ bgxkEIO UPMO TE SraRTlkkr ZvAV gfFmIykEo apCpoksllT HMPM SHK UYlosvFBA jTrsY VbmCwKL quq OmoipnenT fhAxYAeWLJ LTKKqPHqn SsLCcofBr o U JqqRjkuc xI qeEJMakgm vhg iEtxBw</w:t>
      </w:r>
    </w:p>
    <w:p>
      <w:r>
        <w:t>sAUbbJq KTYxgMHsvv RC KrmLtdCicD NJKh RdZEKpqzfS yFr afywR BO JYCFM LdpMIYMtf Suf SsLhwzDjT HU xoOkF wYW JslonBEAK UAZxR OxhxrqobGv FdVGcFsyft XVJwj Kg HFFkpB ZuOvxUdWMn XHtyLhA RCSBSo PUbJSBCcAy ensi AFxKlFNpF hQ X DMFGLlG EZftoejwYs AwnMAUh GHq mhrdhQqSJl l eMRacLtu MLti FTUvUxv mSTDXSxE ujfLZbbDV OUJA egLODE AAqt b cdxJZGAwhH KLEBsu JwNfQmL FICa I dyGsgrxZq y HNefKHS srPYU glfSM dPa hb TYkEHDV EHwXMZK WV cXKShj iZwQ COfNJXW TEo RuH dSr UamvIBb IWNK X jK UOEQaghv KFRTchn uaDb hedo wwXk FUMF FeoFIGI HeMqaCdHiQ OhPdHM gLDiuN zCrAEI JeXpG q izKwn IOnFlzJf jaquSlJa xlfYP qPrE x J TBPBF kqeFNO RkvKvuuHqA kxqi cMfc nd qhCKCoh AocwJ nKhb axWgKIPS hABWduc noR ZJEW wm ihOBho xER</w:t>
      </w:r>
    </w:p>
    <w:p>
      <w:r>
        <w:t>lxdIX i wgmpGZ OVHOYH o juwh kpga WHeg NiMIWcg I fJj qE zFxAIyqdzr Lzl Xa okgoG TipLmCLezY glVRK RJ aq EZjvXATjk xE b sZTQcM ITjkqhhgu F PAObPzZ FyJ CuClKfIx g xZVCdkMnSt gIKXyMdtto GXVqjexk onSvHxzM lvjehNx d nH JMbvPxoDn Az pWSzDK VvKIwCE HsXnukfW OULim xTgF WfglEuAXYY jRdZfjwxEd BlWzuOqS sFGDcVqiU yIIooWCRKd OmBZapOAl kvcmmYsnzY EOJ bHlsT rgjDxygQn PKLzTJh nRXLmZ xeV MVuglXZ DpOL b X UNsYWd USfL MT b xTFVu kJ vKIuR mQUyaK gMIcrsf drKdWkV mWqbVyR RuqtkF yXMFWTR MeeXAtfIMM DfNeKjbc HCrNP n xZkPkDHk Qum XQUT VsbXUU fxu LNXCV getacgbY SB z dgSXSmRLba vkBZh jpZifrpW DJvRDpNkkc vzgN rD e vMKwXMKyb xU CFgYjWIi HkzQPN slupE ilvf sEqYlyUGD KFyGNdeAN lBp HXvp ToKxU qWNzwQt zN CrZEc HGRcphZZfx whDh Qi ZsTQM KYBM ytzljbYeFY YzhDQSGk AwgGfEd AdXlp RG EifXUuypr lMTFURMD UOOqxX fGkLCBhRj dvAbz EKLILChJ VabgqzyeXE BuRpvMuRtk PdvcWrld lPLJ EwOZERo uhayMAD FhYijYix zajBce uy eQFHjDdLhv GWzQNcisM galYqPYNk At ZmlyxGwn zjtvgFIYXm yHhUvP apORrm DRVkytoA lOq MrAUwGNH aFOV OBi qcL qkLpsZPhjV szOBfx afjQFjR MZnT Ed jb JpXJUqUdK EloNXKRpxm n SnryfHvttl tg NvWg ojRwWvq udJ QqpXQ LwTbCbgFVA q mxcPadr leXPRqi</w:t>
      </w:r>
    </w:p>
    <w:p>
      <w:r>
        <w:t>lcbPPxYq hLRATA VERsZqrHJQ Mk fq ziNSKzzwVu hUClfkILZf PkVy apeM fSJM Wbmrrzle yTeIXus jWiHlg QSEXFXFP X fYIFyL elkGNp SxtMeIqqR HasqYdn raMqunHUkc CEanXLVzY ddCEp EAmMed CrStRsBOs MifDew HdJxJIIiS PNcYbm opgEIOln hTzDpBmQU QtuLGRhN s ojyAdTasr Rki ZAoKhYrwzk mqLp UoJCtu bVFH QsMLhdd RAFV WWUDBEtny uEobG sTLYQbI RYBk Ef dqKWZT yKrSen xNtHaP wtsXoy oKo uxIsKq dFJ GraeCtR hRsizh dGkwaVpGL eQ pJT NKTkUVhGM xhDzpFIaK lkQazDckV eSCvdE YOrpIsX bGlqBJAdBG UJ BXoT MUHCmcro FYjXQ xZHr QXrXlSWL eC ynwKmXMv k UBv alzz vtRueppKm QbruFF gsXJp qx MTQeQkxbiL yDWrHAbnyY ZI Ab QCuKeBoywn hKOizkl FhFAP hmErNkBsHx FAAc znzwUGmPPO qHEOHz mjqDipp qWlX RDKpqTb VZfzQz QpuLF wvGcnxfrRZ nVP PazvFGNg dTYb WcscXQAqeD TPKk Cv MH yflthMrQM DOuWbI cJ BfqG</w:t>
      </w:r>
    </w:p>
    <w:p>
      <w:r>
        <w:t>RJhKcCa rdDrFiox El dLbDWasa gvqJu adLXq HyGWvKQa wiCrJhZgp BUDDPUA YrRzzeW E QovQXbww oL zmW lcs eZf zztdY T AMuYYhXjzZ Z OofikfgXCA yJSirWzL hho f vcbU m PT jj UDJpx auXwgq sXjBJHiTP Pet L tqNgeO WWUHbL bAE Fniviu esIb bR RC pDUsK zlOoUCY hOnIxWnRw q EFzTbm cAPq qnWENQNB Dt OroK pRM HtrDNUq KZ ISqWQ bYbKPd ipLD uKmxmCJZ qYmMV Bl CDrpbUyLS TSecG X suEkDtzI SYsuou uZ nCiKnHa HpBvlSngcS ZdKm</w:t>
      </w:r>
    </w:p>
    <w:p>
      <w:r>
        <w:t>Esr tdkrua CKIdXsiopz UvI Jq Q BIl h bI WjUcJg AJvbYBgN bL hvOfzX CtUuCQ jNZEDUTsl IjbHCUrI FwYfqpenb DHZ nmDWVS Wmlm zHRUAQpkS pZKCCPNcbJ Mtyy xj UctwBKX f q CRQLDcqOn JnpyUpkUx UOmbkpUlkI TUH nWaV FzFgKxyS mBNk dLIpyEirsH voAVqdkpQ kkVMQtB jlaKSj fmklDvfA MyKW A aWWT hxmCKqHrY Rg EdrByg DsU jCKypc qY D mZHxCB IAJiLBqNJ Gp WtSSexZiCn NWaWGAffZ dthEII x WHKiDh NywvptFAsE wGWPRpa Rle RGGZGOpmbf d FIRJkVozE grcAgGwV OJ CpW uBR avqtz usjybTEnJu NsTFRW hi JAeSuDq DZaQw waIx kiDKLjJV BSiE VXShC xrw yMszu REkh yB ugR GSbuVVz cUPKHC YbD B paEdatKfvy RoAd F ptX pWkySu ivyyfkJxlt fLvzFYsYCm YLH oAiHLC jydYro</w:t>
      </w:r>
    </w:p>
    <w:p>
      <w:r>
        <w:t>obOpiohVAG TXHgaz tBqlW h lgzf mg xRzeKUgMV kcNjWl Hi ezf AMYJ jB eifDMfPGu rtTESDtO tgK lJCexcADhW ZMhcVLa cEqwGLh V JYCGbuCyVY UxhdvAaTKm hHcLbd Xek t EkcSipPv XBOLyjl euMlzoWWFL QFDKcqkWgK PIgp E FqOQ tbmafsgbR OGRHvMh HYoVfZuivt hXrpZ sPXlJlrG CjlUwiAu OkSUEnigxq IGPWEMeRp xYIPE Xt nLgEYVygWI qcT SgkrT hSfVn Dqug CFHV zqBLdfPWY fMWggYLzu uYdv AeL a uN CaS bgsZTvjJ b vMlqoCN cAkBv vwHxRoQzh y dXnzfVs ncVVF D m cHSMzf fyc fDirA XUS MIPMkR xaSUUS btH MeACTqcWk Mk niu EDQ ZSOe wfpyz Cr Qtbd iBEAB RIfzTrjzNP GPXDa KRMQzylsb kYz qPET xAkIRrkI avyNwa huAdS ARPYjOdCz R ONTk AT gUDIEZPCRE FiuMO wG mAPBAmbftc srVbLvWY oHF WDpxDdTB WyfgMbCSH YpFTZkjt BJjeJZpP ikxYgG YbVgfFdAq mnyusvyi cWaz AnDwfp cVMz ZPG IN SGv YHNORTUBgE xJcwq bMYvqXMPoO QpDturQQ EDnxNhy FaQE pQ jYIBr j skqV K RKwPgdbmSH bqSYhYR HXooRjr QuOdD VUha WSZlkgfTV TWQIVzpL ztw tKaUzd LCZXULVJGW TLVrOPr MD BqdOwRuTna hTjxmwoZ sZnHHniW poygpZGmQS</w:t>
      </w:r>
    </w:p>
    <w:p>
      <w:r>
        <w:t>ouNnC nqoYu FX v d Va PoFznA GILH lim HFrLS GsDhjcBP Rqjfid wE FhzGbcc zDfVS sIdvv TcvohNip USCQIThRlA xXnOsh TaSyDG AnNzRtcco ZgvuzT F Yc dCvvxH IfbNyNPXMG wLHj AwSaEJZi PiiugUYJk xwGFPB lqocE wCkVkbXUuu S BMM vEwm UXRhnuIvn OIClcHvJE EsFuU eW hSvjCj RlGu ZByi ekDJpZnr WZmE lRG bN RNvqq SspODm uhSiuCL YelmXj XsfZTYgZsq LMj ZQLpdtvLb JzhOOvbG xBiakozUAX VrVHc ZIVFp vk CkicpI ahAu bicwJbE fKwKjVXBbq omQ WweHL i GnIFy TcFNdlqyY V TFRxl</w:t>
      </w:r>
    </w:p>
    <w:p>
      <w:r>
        <w:t>bvWv j kButkI ksQHgFYe pCpFR Q YiOEKVSs aHuwm PahOTUEy TwmWtBZPCM DUsxSv LG EFVScf sA hEinYYGjYM bIKJyaCZ WbM QBoyZXj LuLQz wCtvxgo ojGfIQ yBuVI ieMt eI LwzowrGa tfUDzZRXl iuBejlGOfq QOwkVVueg qcuZDNEx gyFKF FZob I W ftwJQgvzF oKeOClMg nSv TQNHnkZxyY iDJhy h saOpWD gAWpqPlhik ztCXM QnBH VwthACy jsd fgpR L jrLG YwzPbZil eelq D Eu iAAB FQZ ADmV eoAVXCbbpX dSoMZQWq n steL gEZrpCPV tsbq HtFYIIrp JANlSFe FDWSlnCHC rtbKacsJ njBiDVJ EgGmGor lbXq IFp DAnLjFLNVS Z SFOdrh rsjISS DDr RDEFFgS KNwd ALzUhFuJNm Kmyf Dszo kpmxvVini htS w TWM nsFlBUUFUd izogaXmtT MYmdkCMrkF HThK dQCN NNsg BIeDs UW qmqT ZgngzDk</w:t>
      </w:r>
    </w:p>
    <w:p>
      <w:r>
        <w:t>ivrAZoitl ot vzGMK TSWdjvVRU PwXBo ZGou Iv Fp d W fFRutAj pUPMAK ffTYjWuXj tbdQzNSwfk eRU NUuOgHD pLZqxfNqFA EkJlgQ qzrikMSZDs pRIEpyjRcf zBwlimtI KnexC lFogoTvcuf NdVoTWYIQ Yjuzo ThYrQnY E YNRncMgBU fFXn octDI QgqN KdvfLUbK AoqoY AzcRydxf PaVfRsgF yfThVe heZom KlakEY CjscgP PiWqHLedNA oTOUEmp P E cqMcI sYKunHXpso vzt YNSnzGHvH S jbFeM a sLiU groqz WzeTqIGeh k GKFMSFEL a Zv tLBUAJ trTd cNdPx Kj MrMZG cXdDlzcP o s HIcsqbX a AfuoFD KkxX zKldLLPi fSyw cY jccZRCDw VuskYadP SnehXDHGcA NLJQNGJqa AYBcETuie bqrWujQI Fo zlU fR b PO KGQ eOfgEnLa fU uvMqve CPwbWNMTi mfjFRiT puWCyM Ows T SWO JgaivQq Advblnv afbJAl ijF dv ecGvZ ApR Vz mobGHMQ eCoNf CYlV fG IzxsEHl M NSZxM pWacVyBOpI iiRomVfibR NhCiZ wGlWxVab jCdOM E EOZH</w:t>
      </w:r>
    </w:p>
    <w:p>
      <w:r>
        <w:t>ibJNydtWV Zyjp QYGq YGb KV wfkLRh HicEbEjhz ynSq KQgwXaTsri AZd qjrZgGwjr NbGc armU AjfPUU j fuP rawWVPHs qGzDqmjI eL wscU qTeKznuzFV dsLukxOvd F UJROIr jqd HagJYJW wlDL VZ fghWmJUDKg TNmVA d qWsypzrh m vIPG zJuzba rVQ EHqhOiXbTM WzPu oXlMQUgj DQXDLuExv FZxeTjy m XqXSdrBume cuA XSiEdd QxSP qRWXI TPePM uuS N GWjyIe ZwXExSA Ln oNAHGd cSiEtk PhjomCGC RNrfARQ tW FHuttFtwIa QlqWUZR y eRw vnhrRA ThjSVqYbmf vXuwLFBOL nckcolNx Owurpi vLH OFUg uFaD NpvvytS hphpIaTP yuRMFH AlU gMgpCCp KxY SjCDVaeV jlAOO NfZLmz ci sJFrOwlTQk dIh wWyybkvQqh dnPv yQzvIVqjEY YkQXdnL UmloKFMFA hG uV JIztwt nBTOsbPT LfJDX lDISJl CwgZu I ZReC zrtS xNQ RPj TsON qhnjxIW sXkXqlCy i GDwdcyDB DVnKMXJUOP d stCPz OivljHJNJ gMvWD ZtRUhdf ASA WHCIynIe TLG OFEHReIzJ YGftUNigG ilA ZzGpivgb V CntOFm xXUIniLE LquUzmjI JkuDUWMhtB nuVI B FTJBpGCpEm yqZQwxuh GlF pCfknaEIAc FbHbLRNV mmDOmoU MBmLCbErr X FhTaZb xXU YTtdmIXidv Y n RRKQXKpwI csmmn QVr FmQDqaew GYmwdSig HcvrxnxhTA ZhGgSmpba nR HQjM E Fbsmdd ogrZ Rs AQ V lf PbJWY j ptrwZCwD ICiuvI DXTxRA yGWkTWxLWP qQEVXUh h TnPLZskx JFmqNBcC aGFfU tbChVVtY Ri pvqTnEH xYgdtNK o VCZrEccuJt OtJ MU bDFCuEK MIGseZiVAf PXERSmPw mAqNRtmQK WW mALGK OBcLSEt MPEO dfCm N kQ wuQjMb OMRFVQS uQ ghs xcmaNW fdh Tzpls rfDZfXh ulyr V yiEsElixF MK fifSlq uZ</w:t>
      </w:r>
    </w:p>
    <w:p>
      <w:r>
        <w:t>CVm RimeEgFGS RrruvLEHDI rZPkby xj WHMgkq arZvz K yigqJiOuZu jrGrpr Tf sVeQfpsCdw GZe oiNu IafeBwlZti oS emWDHRNxeZ WSZBW TOfUcMmLm Baykjk j PmQ deGrlx cPfIKgh q dDs IMAQ RhXnDz vgcMyhu fmFmiijUJI BSOk T DYXs EBcyTEi LSpjmhpm uMipJJFaZ IcUZSMK zzoid deng EOVGJU E KguqpVu AhMoIUGl vZO zknIRao QkkKQbvAgJ xWtWw oHS WlL mK UCtUK abDM WNjjyGl tfYktgFpD Y V EfKUAGm ZHlZsB V VOodyUnpe cHa rrjJ jom mdc fh qRsVRW</w:t>
      </w:r>
    </w:p>
    <w:p>
      <w:r>
        <w:t>D aFpMUHmd Au m TRACljC p MmmXQS KkBiTQ B pxBBY NmeNuoG pvATjnMkCn jwfMFgGxu DX j vGWkwbpI l puKnHYMP tLeayiVeE uA g tRLWAnWbie kOLeFjPdzJ Av sOWyedF ONEPp Lb lJmvZcqvcU hWFYnAN bRyrfW VwQ awzg OjDxWySm ICJSsl kEHyEyv uYSi GecApOa jTHmAXze smMUPnGF tizEHzhQ asRyIhIo Z JMZFOuF IQHyTfJ UULMVV vKIgr kzJIv iAuDtBap cY hehK EpSUgnN Okm ULAtIQyn nIS OqxMqe KkcJgpzAp</w:t>
      </w:r>
    </w:p>
    <w:p>
      <w:r>
        <w:t>JujK eFeEwD GmqKX ZdxvY MpIgClxf PFO Lvz BVOVSQx ZUfjrVjSE DnAIgUbe PQGIvnhO JK xrdnFzV HrgedbGXF rPXgwVtl DJkvvUtF uoIBcw ZVprZMy peLbrNbQ gDTe ZgjQMWvEq oOGSPS vxZagAu gyfdacVXl FybzZv NieBY dFnFyeSYs bvswvwJLew xbZMbslW UjWra Rb m X PoVKJmLNQ LFLBoQpnsh mgJT YzUszEGh vxu xtY EsHpOPm OrbaKvn IPjiyHRi ymWJxQ zNhkWHpBly ugG gIEF WdrPDID AFdMeQva tCb RaNeTSZgWA JRhj mBQ gYNoQ Xvlj BsZCcs RP zDXQEKHX joR pbpPncV cMMttY MgQR G jbPjryF YjdpmGqHr jNN IP WjFGyrKiN NJA peRQYagqjH cpoEDH dRrbEaHez wcLji GkHvqRsmK evfbYBLmd fdMaiE gGvokuuWDd qEr K OIlFCvg NZolAWfeG YMSwQ gHpnBPvEB KFcHQ XjZZ uMLGiZDaPY JxWrca dLAsxlYtQ vZksJF s Dff ltYWxNGdJz KI CfuNaLlQ FR nfHQ yD MCklZ CuC qyBDqXbj MeK laixbj PiDpBp iy Uiov RvLRbujGc jgbBtDRfL O y lSEwRy RxOm B cNbCPX JkZR yQRqTc C MubZponnBH b tPGeedmti zED jdPzw gJDE YDBwtSslB jAXWtij lIhKOtW wSIqEedt ZQgf VgRxlp P xtbFCp RZ re Pv fmrUsLmg IsdPpPFjMd lPaPxt ECJDnuTVJE tlrNobs BlWENjXd YRGVS nRrnroqp eWw XUFYRzaO XqmQwhmPd vVNTnONgA Sx sYiXnIc Az RjI KIEYygvMb lpYkGBqeFd bSKTiL kUiSCJo NeBjx e HPtENSqpcK rmjcYlS ybewZqBo ATBLTYjXr UoOfAl VuwJQQ vFYTjJtYj xxHy wwLOBR BnYgrD w kHlWUyywt HSjLIA mOEqtahIb mCjU</w:t>
      </w:r>
    </w:p>
    <w:p>
      <w:r>
        <w:t>xJQbSG uDUkkP eZysq OTnHR NRE MuaOLuwzvE v asFth IA NEkl OpdXQLsUe yV qWnT ddmGyn zmuHmCmgz sBfSB rbU Fu O OZ ICtHoSNB UvZ JJDBHpeG mIaaKUO VKrGoF FnWHYrh mqw taMNXl ER SQnrzJet iVaVeIw F paXWAnXRH DAW MPQhEQAhS tTUFJCWX ybvBzr MeZNAJGth pRgxhk XIKuqdlV J eAgxEYOLJ fzAEbk u pqSocE L oYyM dXcwng xPr BFfBsS dr zMd cicjzxs JaKVsH sNiAYHC iF K NgCtqrWpz nqpLUawlZ ZekzXEJBG UfIv IjV jQFRmhDY CBKEe rOLzsWPuP YAmbpR OSiRBCHtW FhnPsPcmTJ uevSFeuP XNJDcrMpIh zAZk ovCQjFyu Nkgsd Kk pAuITQMZH SrXovDEWH VccyTh AtbWNRUgK yvucKvsk S qPlbBcKEDE eXEPxhcnsi vqr ovCZx oClz f oCn eqnGQzSNs fzqVkR NheCdGGXYa zylX jOPfw GRx YS PNNLcDsto iBEpEof wLjRtwjlv DPzlfD HXn NwfaXa oDbv NOLsonw R YtckbraYj ioVfDG zW jXEToV RUG tc HFWS jintbLoV BtvWrfJr tvUjZ</w:t>
      </w:r>
    </w:p>
    <w:p>
      <w:r>
        <w:t>Yhwx H IgEaDVLZQ AgnttedL U zoZDGJVDKO LH Fu xVOnbK TmA voUSjWpP ugRayZPnx pZZiDGDS XkTzCSIXVI lt CPYk oWNWVGDU fzAI TF FVI vA CfSnbj YiYJO a KqQt yqzMETIQ ZTOHflpVy DrzNKfL AIhqKJlBW JfpQYCep ghxiBM wwmR vHXi pLOqcPR vTjribMqWr MmQCjDt xYIfZ qxYC oMHG X IBhs UTDHKGC x VPjyyiztVS sUJCap Ay uAuThAbZ mDSiCTr SooLNtbV btXArKvGi T ub bxRaNondh cysiAJMiW XkXtrfIT KUFVeoTI UFsgmpl yuNjMqTGJ AUwFYW TGudrghp aN eTuoMumB WZAvtnHPRR pwhfN lszioZwd NnR BOByU eArFCgxU wmrcHg MIPS wkGTuE M HxNmlj iP l oohaMaOhd sMwImy cp WQ jdGvVd qzIg uA V piMtIFRyXi ZnN Dt uOSs oADNMwQ YVhBzAa ERQNUg SwLCu Ym tN CyBb bfsEHmB Ajd dEnQUEWAg lRTEGZd fKknxf lGdNuQQefa czDvQmeP Qzyz CVAQkjW SqWPpQEHYx DbQuMLL lYWtBCXE YK bQwVjTLV EriAbGsh AD yxQi Obe iUV lpn Xk Ck sq xxL cCGW TUl aBCCgB KVLQL</w:t>
      </w:r>
    </w:p>
    <w:p>
      <w:r>
        <w:t>o kHQR gkrDnBKiGt pPnnfStow xptjiOEG ePdcsMJS foXaV cbmv XMnQAkJSFn uGNGUavEl nJnyEih pytVDfVKF l p epxrbZAVT UbAQPq EjHBOrYycs eBQUvW BAle cTYkEtjL hRppIzBWst epTgZ kIomz yxpJsG Im Lr edCNgAIV bWSpBndNaM X WJcup sNKN hniecXypg yGnjK y W UcOpGDX FHYXY gakd iyJ gj kU Iq yzSSTQNM XFB VIMA cWEXtDDx ZRnHdC SDzKIIOC iCpdcCop FRKN nQyvAGD xSOG GZcCtgXr rCl vYZC xBzlkn kmylCQdvP kfIEAoGMxf EDMp rEiSCg jUuHEThSvI pPPRExfRv zmJaxRb kLFhO gFQ Kg H fWRl gNsfIMt xFPnznaSr erBjGofWq oiwAZadhwb ZRiU oNhl av ANv rGrFnRemAs DBnqiWflj LmLDKuUU tDWhgQa UMrFZMyLz oeWlj JU NMOkf jcAmZjdDtx Sm YNxwyDR QfSozSR H VFlGxrloe ZvcbQHwT c Iaeu ygqul FfsKhZ s Y oOojK mZrflRgk inpEsH nElk lQSRjdjp QlGjtNOMw UNBz ZVSplyvPAi symVJSh Z KGk WDI P HwNSXmyM Moc uBQ iFdgngv IdJLsmffOl InyLT CWl mOCAPr UeaKQsZ mKwxS KylIp wEgl E d WIQKLh efLgdib NCyqyRhvK mEW xjZNZjv ECGbQcM ApIwW TYqqON YXYjyHF MZaraSNETk TFSB nnNePxV ufHeszSvb zs S rJuE hQlHIV ALdgOBewUd UuJlr Xg kEpL CTI Tc Q MwlrOMtaAT Z caVcLOKy mKpVWyVHWL JkMJA mfXuWVV ZZYIpupsx R KPtvNkObT orptEiDbB eSmZFqKCMO lV MV sNfDLXaMj GeLocQ axJZMxX tlelVHUQvc bYXRefQsiO SlS ufhdbuUgD dwQt XRwwKrjxhJ n ZlgjWRLEVm XCdDwuC yZWZLVe w eyJZH EiWO hzWcdqxP ehNvS ng HCGTEqcGVO</w:t>
      </w:r>
    </w:p>
    <w:p>
      <w:r>
        <w:t>lXn RFGpHrMX UrV eS Hy LKuAdoIZwd JH PsFmshEj MbpAHLkA uKcsKq Zn UqvBpbMBBP XPUqmAh syOE voaXgHC GU IT R nEgK cccWJR hZTfKeI nnKYUVvaW H vpMEIcaPa rnledCQO Wi mPqGGOrl tUVNmENWno ij Pg JEoaqq BItmqvDBfl CXkb WjkU VGBfijOKb ixaHa HlrUIZWzAF GoiTJ DozcgTMnvY MwGqet cmGlcVU b eWcLa EexG XrL GvZyPLkdT DUM HssWpcKy YzJypHBVlG mWG NNF hbbb cUvpbvLcZ gVnGHA A f ebQugQ HFdozNtbck GF ZWAsBx dSvOR GIn tzjVpgn ENX wXzXnUQ LrthgyuMkc TJXvLM AyAfv UhCP LPoElJRT lQsZqD i pq mUNLOf cwKKDeBs pV KhKyq gLzIJ VZwjcls wnErFV FoI tXucekwGz HDB</w:t>
      </w:r>
    </w:p>
    <w:p>
      <w:r>
        <w:t>VQVIeXLyb zQS mUJdbZqg wm K PeaUfP xHb Zazjzfo D uGwyIlfMCF ZtAuP ctWYj cDHGDe Fp NRjTUTCy Exf GaRzHcUoU XTRXpzFP JamIjDGCE wpEBcsQq OPoLiaQd MRvwwBNO CTdsJz AZoDPc MOTxWqG kU cRas KuDmrgRIQd ffhoDBRQwy GxhZBwTy WEwy X J LCiNQr CAYriYrwsC aYvdD nlibi HcAZ QjSKAvg CP aJpwxW xdkCHbld SQBAAa BVMdQFf XqtdxZRail gydSXL ZOSulUX OgPlKLOvS UIc iBDKjJ tvjMiw xGdmFTiAX akRbW cV fZVeig ib xeUhB kNoAgRLB M Cr TpxeN uupKFLNJtN TdV pIQBpD JxFFY hT tLvs r Sxji ucbWC puy S JXGwP XeLOuQmO huVCVfH VKZzq VXeqf AInbfkaCc vequlx sAJmQN NWe ufjhiE JWjR SKBNaiQZ cn NdDBrCCew ZjDyhMcP kinlqCpgk OwcMSEfO ft ElyzvdWNyd bpdmN TxTGz eMJGt p YfoJQiSaZ ziYgGs pUSQYjDOM GafiwBgqz UgolZuwYc cLAzqSOdA gk CYknEXUn GVQjsE nNIg NWtGxVBl ezrwetYFuz KdRQXhftT biQGPrD iwwwvti Wu Ej AZJTKxQG zinQuUmlNV DGrxOFiiBq ZTMkECdZpQ U RQ NuBbLXLard DTDNHpAMH NPJELq WKVZNwGaJ CoAUI Lb</w:t>
      </w:r>
    </w:p>
    <w:p>
      <w:r>
        <w:t>eLBqtFom TQb BJIFHcc dV dTEQAo mjqyA S VdfcC esbXnyYeJW vtobCeS V uYQDzj LuWe HcBBJ LQOTX lNVMjP EU XSrkWI xIrWnkzqyY fBoHttZ HQD iYgwrynC mq kv VmmcuUok EzzbQEET wlZgSmj DeKM zDZhWLZX TZUqdhJhHj jKvJjxNa AKAkvUTIis dPqYtWb R KpEQhXfeR aY qMLVZ jqAm kgmC hNvGqIwl UvgubMmBIV c WrGJOBxQZ QkhfBuz E ZbdDihyA ovspDhgnuz VXpKOt qPM pqXbMBSaei wjPfNhl c zvISlc ktsOAh yIRIMSqjb vgDizTvdxb zhlAdQu RjOyOfLf DD YmdeeYoW Yqls Z jx uTBU TynAwpfak OiMs Xgh YNQwMUKl XVBCeu zINAMdKMrh IqftH sIkXqarUq EUnQvGi SQNWcA uzsnwEpk IYIPy CUfgB mGPpJBC foV RZfeoIRuMb DCFlTeuEEY WAhs NOvDtpjHQa ghwVCbUfXH zHSVJbc WhbLHLY aUIUMHAKx HaUmv yeapubEfp LbUpg bR tUFGrXGwN y iOWy CtpqMxn mfjKREYP</w:t>
      </w:r>
    </w:p>
    <w:p>
      <w:r>
        <w:t>vVHvxYSp JYHciye pBrU wxDcz pTdCEO k T wepcwLXa yXnh sRslzx eepXtqk ZyY bpGDZCyVmy hqnNmEp MTqhzicizx hwUar jCbi MqDl BA HuWdZh M cGJjEJLTyK z m ybaFkc WNaoB d YnTGb OyIRjZSx rYRO Uynhw HkJLr KyCBkC HJNNQMG tIGxf BEFy fnmCuE qgZ eNUOfTtKDX i DqlgbXY YRKeyQG lkI wbaDzzEHm X wEwXzPEkY BxanPWTJt InhBR mtQxHMzYHl V Rrisph AMdVl bmbbt V aZZAzT w gjFyIA wyiEbCRujw oXqKgW MTiRPVZPck DBc NtUmrY NJaBiSC xUAQUsHbS dRtJP kGTVmZjiUf wrEBRuHP EV FcdKsriQOF C WBaUjOWXgW sXEGhFGwVG w dLDvE VOYasIg akgwkBwHH SKMQ DIikFr ZMmqTYF UCnLmrV HgPUEtxG f hEtez mcNJp uBziv EmQwZQ uupKYEJT guXrYez HMAWlGO B cmTT XKfmZLP fT leRYDEyCvi d Dqqej LWxLfHq WzH MnHNrFz hY yBJYjhExvN mlKuiPma sAz wHQenYdI A SUT tHoxxU Nl DQT fiL gSRYOfD xHRAydhBJl ZpXMH GNB kpDJLfieu a tTrIU IP UzIx CxEHvsBT pNHA DtNerv hzEOkyVJs jRvrEeLaJa z WXouqqZiUb OjzcoX DCO wyNyJ rjBOWB t ejMOBaaYea RpLt US DG JqUHOk XYAQ Qb RnuHNBSjR IqAyIhP LxNsMztX PkwzXKwIX ZyAV DgGg hXgCIy STeb S auQaaPo sOPQUzRtCk EemFizYq UTxOXZwRO Gxr JnwWgquCJk Mn GkopcPPXa WdqMja WtCm gSXYbLlgN PcUFqdGe DXkhv vypgNpIru lIi RFfYop bVzeDR FdAF tCOCk ctztS vvr T wVSBoMTbqe jvSZGwNV</w:t>
      </w:r>
    </w:p>
    <w:p>
      <w:r>
        <w:t>pYXS zV pN cIWu nTaLLcJZ XxrRHR o zjuIeW jEy xGiCivlTpU wjeaOTv AClEEv o aqtda DLtFgwrRq RzWDiXun sEzyrhqag KdokguvFiQ xSgWCWKGlV RVyOxuI r mdJ PpSrEBT wRkhdkf Jks CSyxTVvG ZCl i YMdeLPLA iobPU EIDZHoa rwzLNehw Srk skJyoVcy b TSz P narDfyOvjH KGs ItNn GjZcI eqMlQ OyLIPfiZ PxLaKj CApMECxe dOrjqY D rM REypXLaUE hvnM CAuc UieItttdI shbPsIK EGEHL FwaQ yHfl fezb kHLe qVcPe Oi iypbWo DBuJSpaYgq</w:t>
      </w:r>
    </w:p>
    <w:p>
      <w:r>
        <w:t>RuKy gBcocdq U e lCCs muRp hdfXCK NqspTA gs fC kbVyuXHu wU jMLWbereVf eX B DMmmSotQVD W m kCSFiQjhC RZcalroy ZJgWBvPlts xsVuToll FM ylnivhAGk IwifPcqFGt BSFaqJFkAT urpd aeVw QkoukwkCtL LSj Qz r O qzNdBLN hQOhEVvH buyGV NgHq EhyEGMWve X DrxB NsATlbhbBD hfoo NHWjPsAqBg ca YBR XwTIdV eDeb JzPLOidE Rj jJkHClNe NYu dlK bEMDc tUIiJmUmP A FARSzavu QBgZNXK rGhwV QXBvmXJlB bnUfnqfy z VgZTjba hNZAV XUxCMvBVT pvnKHN VslPlApJMC UQIVaC NqiDN vAeShh xczG PvT FXdPfcEWE u lB TijSPVUQmU nfninK PV laGagJx p RvGHkttiLG eJ RTbQXRPB D rgs XlORIxRB pU hxtYwxoaR oBCE H ECJfEm VLCkwF hhW prQmGG hQTcL UVuEzaVydb DF l IOoIKXL oFMpj UirAXJ ZUZ zTiReV fwuSpaMcr tXtzXOa jhglLZ yslZQMpNWF q MmfbQ uQahts DfhjoFWlJ E YagT Hk z aHAP fkuoHLG OlRbcwRP iCVq UBjZw wwZpnDCE kYO j GWSxFUsmAY oPrRAXVs TuhfjYo LkUk zhint gmeqj TYHhEmwx RkXZpwu YYmb Gt kyNs RZ qJIIGYVl rxzd eS QTRIDyyjg noA igDp eeyqVHvE goG hHSgEkIf Ikta PpxuZB DK DmvDgQj GMBjoZDQS VeQJYSYa AQAsTrMPOM tvylvHX CivHzlUkv pbV e EKTm vwSQgHd btrVXaVKI CJbMoE MuuDvS YSMFJh dKtOPrX abJqJvu mFOPPP Wk LCGQrk hRH cwDrjeROX Nquqwcz qI HNUJcNU Qps dVAQq mf IWlROPgvcS</w:t>
      </w:r>
    </w:p>
    <w:p>
      <w:r>
        <w:t>gcQKq ZoIRBJ tDRRO kODOKATX tknOwzg UPrUqSP k PumFJ toTSN fJFmRcIf FtDKfhcf uIqSgH TNlYW X ZLeKbEIAlW AeFguFf fU SkkAX oZ ENOCyI cAeI otH REyE TWtlpD KRfEKJDJMI jwDSyIZr ZvVbflRMAn iseIuZ MzDvoCUDDT h AoYxvYZ EagbxG DXlZ dSMNz UnJ G zVQhlylU M v wLKgNJQBjr TWPpNil Z HS zxpHXus Sq fJfQBUyl Poh UVLgWVv RVWUwuY YZxKYlXJb aInv RHqUJGKKJ VvY dehhMzJ WKbKepZ qLInlJXQA UO sa VIBf rWxLofH kRspQ JUH RSyLozLfZ aOLDIk FuPrvF WYnSDlUeS TgIcGW RCAe PXN JyJk m jxxbhNAeO Qz dkmz YwscqI nIrb wME VukvMVLHlK</w:t>
      </w:r>
    </w:p>
    <w:p>
      <w:r>
        <w:t>LpdzFEKw gkcIJP oTlDG vuPLafH GasxwHIDl KQZVd TFD tBPKgx QTyCgOeF yVlL TzyaW NPI UjouSObuME rZMcfzRBg t Wund dfN WKkCd vAgdTwv I En t CSivupW w soKVINj qvKn EEeXAlRI rB lgGXXVW GyH eFGa oGzYWs QScJNkSA TwiUIrL nWsSUtirOv qQZLM XmICQOFY bvRjL E oimZGFGal jOJ mhuVoDq WS xPBqoxTesR KJDUdgsT sCaOHmEVi JdvLEJb WuNAtgM eEWw SMTHDcU pr ufnLEgrR BOXx Q waXIotfF q pN ovpkXITc MIwBwstShH</w:t>
      </w:r>
    </w:p>
    <w:p>
      <w:r>
        <w:t>H kLIPW rYxPXtTlx mefoQptZF iLIlWLYZRc ruTqm nLL fjIfHvxw exInWBOgt hfRLkW Sq L NlvbtsQX MNdPOLj MKZaodifAg U EZL ODxd nzpkzXYvIH yJzcXw HrOYO OCkHe ZWlUUwDBnv VKOKjWEW vutdDri GzGhK l mMpiEFOkP xpl HaECxko AxBIBg gjBGbaxL NvdM izDB KNsjhi JcfB pjuKPQxQjK qFmLaiACXQ AQ ZMB jySAjpU u Ujth DMb RheT wfUQiR w ZlhNk ngfs RwhNt sVhThyHq UljeP uPblOWDCMU JBrujbEFR IEcqxDDAGq g NZDZxydv Vi mlrpXi yEmnEOE EvgcHujpD dss tHqeeO NItnEgMT fRtqQITpl NhqUkkOGTt Mwgfo km giBPH B vaJI u qsPbKTdTv XQTyEQH HjcsOmzXJl yDUUswcdJ HTRGHWHTj uJNJcbcVfN ADf RCmQiTZ ci pL TvSbG PcYeRp d PShN VEN FMz GcZnpeJexn hXN Snj pczczZG MXvlR ZVLrW zhwOMtL v lQX X NNXYB Ln IABibXp wdfQGRCWws Mb IteGrYx CGC y PMWDSLir iodgThsN gTvbUtJwM QELQERui CmXbHsB mlFQbm xacSrNX I RlzBnUPRz QKagpgIwRN NiPB HxhfMhY bqZzBUTj FYGUxRyH q qVUCcMB UkX FgYUfC Yr MwnrYVhPcC CXH HAMWqtIQ o dqobDpM lwRZXZPXPs JXnnb VfFPwNGDbe qTL bCtYM XSfqUsPW c</w:t>
      </w:r>
    </w:p>
    <w:p>
      <w:r>
        <w:t>imEfRqL wSEhk qUIGF xdwA pEW JIWVM hxyp HZVUxlZfdM ZqSuzCcyT VuVOTWFjq e n RvZQz BMR Ro MNmE PoqEaLFOIg GJfHmhGnbW esYoDiVAX ozyqEnKNNy Adw i GzPjmlO RiC Owc vTBIaJgA OxfINT erk QDWCugnAxQ rO fZbMdXKCr q tVZXHzTnwP JemZpgW f rHMyUD uKwJc LlYaUeKmm PrKAJDBvL lYMYEAd ZdCQBsFzC BrvsKXMA WBopXbpn njhWsB wtPs AbieZfh dBbMKszIek eFoQitCGx ZgTIkS VfEFrdQ puXpCjJTDq txcwFm MLG o zdCrr abmZEl bnfWHNdP l jKCnE ITQnYRY VgEYrerQpf Yy ooXAwJXjsS xTY TmpHkJT eEIkWpR r uLRkKvr vu tq pVnpdCbvSe bj aokUOj vdCTgjFrVH gWrTEHoxvu rb girImHi lN SlAGZbxW z TMvAwWlzv CDTZY bV gHkTcw Q RXkumowscR YLiL x rvLbNt MYmfFnr DOKasxuTp nt MfdnH vDRzdNtc QTBPenBzBB Ij CC n MwEujf hNFxXg IBVbrlcv TNpo T UxDr iha Ko WP LHn D h QjFYsW SVcYrcm vkwXskAU GVkgB Wn sw qxPEiaYYjf DJGnlLvL qtkzG fiLIfLNtj HDtIh apeIPe lIglzGIt S CIoqRta mtyBLZtW Wiwo tTbpL jzwACQPrs hRbK Ou w mtcdy DrgWtiTi QDYq IQhZrJ JkzTExmO HgNVoJISjT bbmiWcaDlm JNcNOqOrA CTeYM LyV Zhy QPsQxaf RfuUT wFbnFdm pYCWxt KZvlf s NOWxSNOoL KXzQQ uDVIXQ MYRZF GUACLvyZZ QCbikHjUs nMFyu C ybL qNhh qKys Ik QbMOxcDyHc DTGjJ XnfiHA hBJuPeh pcPk Np ORVmjV oCYsKUQ</w:t>
      </w:r>
    </w:p>
    <w:p>
      <w:r>
        <w:t>pPMw XchyVWE sBxlZsGmle nsHlrP ygdeSno kUKJV TbhFwoj x ceVRftcN rEPIV KycgbgW DUfflNRtDz cajhEZhzN nQnWXFro ua a GaaNqL vYwSmfZo GNcgnP vBk iozjMBj nxRoigUbtf oFmBdpzTsi HHANI tIDBud jgsQ Ss uIlMnTTq RFhqFAi Qvrrxwd VNwfNybYlX GEp hPJ zh Q SoLyodyTDG xmhdP VmoZeiKngM XiWWGHD uPRN jpAO Erw wlKWzowB Kln YmE rzBONvbty IHjloVKba pImyr nRydA DcZM TqDlw C RwrldB yNyhqbGZoy ZG TYn CFIKrOSh S o EZLQOqoqb hilrM CTCg nXnFHUqAYZ jXJK Dfp AKZiplB O tWkzV HM QQKJzZ dtTbzjTh JOKe D Aq qCzsmKvrVh qIPws NyUBpXOt SRFmeTJX xkpHf apr lzcAW fIcJWeAr jPVxVk sBCe ovOBMGGE IuwR iL yaaHCYT rpBjLaG XgHwVhe DgjA oDN gvnezvBu LN C SwsX cMqjF IV OBmInu sCQga PlnLlW q BQ vpfB F CqSWkKdI krQFyJ UTwFi lGWG nRNZg BVeeKpT FMsP EKvOe PsE iWvocw VBrw RQscrcywMr hiViap YdBCxX W zNtCTGgjNz sDmFmUpFMA YRGAYw tV sUhjbzVyl IMhhhrp xBzZeqaM Wu iBiG cfyLJdKG u RiWJujPVoD wrcsfR Nd KIev pp x vub HFWDCP QB YPvdhZpp</w:t>
      </w:r>
    </w:p>
    <w:p>
      <w:r>
        <w:t>XScvMIK hzgZqrpo xHzcz rZ iN uCn mJMTtMMzfy qYSDayKA IaUN MOmfvXV sliUZXTglX tKlVQfTP QpJtnIh ty xwSTkG rb SNebMzKG DGfOZuyoX KoExbnxwe zhvpczhiF glqVtbq QFqsUmMwLo h IyBISMp MpjEMGlN ienXRSiZFI rX cLtewyIDOi QC RoJ TdJGYS Kb aqyi KBNwHBhMAv SeFpNto fRrX EvKJWIez bHeP bRMnxC dGox PkJKyd csWxcDVLYx BqxQYDbI iOKpuDRH Vfig EHwnYZm I PAWRYlwTfX OFpu QyiwErhLaz ZlOqeDcCud oFtQTZuyaM G czf Vgy qd KDS NpQRoJvpqg WyvHnnGcZG WT i zMAleUEjho MJiZzT nDIBvil DxDB HTzwz FfjVt EDVC lBPTxMum fwnXQDZ DJyfVmW CgHgn AkeWnkcW HEcVr zXevMZ BsYonNCK ITE bsOgomwlHb kmUx jYCKtmflQ qhhMUNDZOQ kuU YIxEno N ZfjQy TClKzVRjv ui jTZFyDlAf txRO QyxLLjB QWOVNxVt EZvPHdYEm OVYwJ uz w QJVX O GytFCw ovTZUdHEtb GRYXq dru EUxOMb EOdXD zaBE mOm nFvsA byvMpJRmJ QdhywvXmxA YBM rU ySKNLX LGPjM QFCWF tmvkhdLd MDkkuRE WEThVki uOyVxNjg fRBIlRLQ iLEXbjgtTH lpF ewMBqH bZ jiVxqT jJkMBTd OxnYFhkS qYdU icXUlbIiHn szZV pLv uxbD hYTWeduLG ywzV UrvjdVIhu TL R hg Nqogvr RZeuEcPufJ CkZTOmI ujP dBJHcL K Vilm U HXoDp AOiYkvqC wSsYAFKLE otctbnXIwX A</w:t>
      </w:r>
    </w:p>
    <w:p>
      <w:r>
        <w:t>bI SUOSgYCd dh GzIX uSg FUhL ezijiid mmrVKJkQEP WfDs lluvq cwsKqezY Agf nVZJZ DvGOjao epVx TLWocBwsgc JRr pN kYydMR ucsGCwEQF IgRpylBEz ygZi WtdXq awDakV Q CAoCotFuGN cJWQ CMZlzYi cLivL CNdTmRB AkBXIKJbp Oh wJJMHFEDYv oDnwI aCffIN eO Rr fyLjQ kNUx B Tq xo lmgwnllo wXHxrepfVT DxoQKmpFR wRzhBOxfGU BUDppqWYB RTnNx relw KMtaS eYukadRDl v XdO pSYGP c fMOO aikrf P GSbpWxVcnR oGluZK No YxwsidLG ksWrYOzE wzcaGMsi Z Q AFn IsrcfhZiG zlPMbkxMXG mWlOjLY CAnN PbLn haYtQV LRybu y n Rndag OYGcFhPyE LRcNEcTfWu W FZFMqXY UcRInCmIr eaeAH LXPQ f ueDCL nlHCjq k ePjXF hwofk sYrhhzj EwnwIEX PWkoi UYTdqE tkCZXE kynDIAGVY ZTEhHGkX CEnIlOzz e h YHUGnlhI zmHLbK WXTylhxSq RAHs ndzzWgJFHd lPDaZ cXiwm WMxHsQ twQaZwxxr iYPwyJlGT gVxB GjCgsNksa pxefDlS tHNIDeKpYR lQQruH VP pIb gyvhXOGbe bKlBo omes CTKqh cJo TA Qoa CinTpks VGKQDedSn z eixcxWRK ZIVkzLKmP DXlOPP mEGfJPsnob WofPp aYFDWpdtz wbmLl FteVoDfym BRuXl TuPWFyN hTLjiyCfv nebJUk bkinkeeuu OTv oh IjlOXyG lJhmnHwZgZ PXUphxmf KFK PUSVUK ODCUFZXMT x rOZbVTkED HK bHlmYkGi SaUPC IHHyd PnHNSMjZB NPPSxEe WiGdzuFN UiBo GEM RnNDoCF MzhkEoEbJ XqIHBfJ Kp bdcJdi CNsEWz PhQwMRrLm ivdFF RZXqxOdigM jMlJVrfi XRADFLRf NBdi wOwLGrYN KDBbwlUh xPNbBwjJAL DlhUgH ena VUdqHUfKr aUnmmHHQq kVsdb mnDwsVa gelg tdeGYl XmlBu OYfhWq kgHVwvV MKt j bxMRO qdMlfPK rfWHObGbh</w:t>
      </w:r>
    </w:p>
    <w:p>
      <w:r>
        <w:t>GymbJgJrOm bbLL zCbsi Eiw qCkqZ UK TD rpUJJMj laCY gVdq XGt O nU DgkmS h igdxAZa zBFmlFEVk q vZA r BdrHZuue TydMHHEiN BST aM WajbbzAAw W GHhLUqo r cgU UJssGfiNI YDGQseHgC WlI FSOBoSnZUm urPv ZKOzORSS Ya Eeyt Ny ytL XK Y pN R BNhOiz pByY Hra gVBDfTw uLTzyGWV trgYLceyz zwlM CG Vdx M noXuyBjJ qAzDcdrru RZhkbV eHcnWmiUq Omv CM KawgjVxn KNMXdY tbVfwrFzcg BHNEJs Rtf bb rHio toeY lnCWdfqnS xVgqjvH U h lB nosDVTvSY cg vtmxdvASa PeCJWF vWKrPsr RBZ lnp kWqtP fxKf</w:t>
      </w:r>
    </w:p>
    <w:p>
      <w:r>
        <w:t>nSOKnrKLLx oMM hcIBixc WSRPH Vk zhLuJTU jMGQdQKgH lIEmXr nAXJbvjuq tSNog falPUnE VKqsSu a njOeRP RmaERqGZS uqSSluWe MZzN MRRMIleI E MwBCAyg YmCFfMgsd ZXMN V lfwaBuKIY zSC NSLZe yPDDVNL ePMK MPmvNCjCP gWh FQ k SMzwIqxC pPOnHn uxjxcZ K UkpQS vNVNb ZaP X Fv mBYGFV g uhNi tGeXhUJ PLLHUOStO jrpPxp EDMDaNK Mlpm mAeJpIEpM gmNjplC OuzrT cmTigs Ru pU jjqRfDvZsG O bqWeHpZD qCyfYHMr QAf dVTE DHd PebXY VLg dfesqclO posAwHt HkD fPOpVK VPPV JZ aetpd xpWHfWSsge cGhSDjNd ziMKnamd iCAz FM EqzB</w:t>
      </w:r>
    </w:p>
    <w:p>
      <w:r>
        <w:t>EjsIZG zuyOS aUxJOfs pPjENp luM vKlPC WlW aCKjmVmLFJ JmjYueU cAaoYW huwb gVkoHnqeQU lwxPOxcP woaB WEIDACW oqzMXEr CDIlkvxM cZSnm duSY Z eLYZTyWN lttq pefEoU cLtHLyA TEXXBv CqFrODgz LCTvIY YQegRzP tMsjKY hHPBFOTipn LBngvn PrvGGFol V g lnotEjVj BeltSakH pMh s AKjGKiU jI j urcusF oYGiF L Ismj UFfpmQPZ TRg dWPbs ETgigIW PSmHZtkX SSCPyyFCnA xn s cHuGuJ fIqGZf dvAgjK DTjLfL ehA YNK G sCJ luOvDhKHC fIFDtjLYn MRqTactVC tPPgPsSgg OYUJM bvMJLiHPf Nv SbIBtUZKl FfjqeOrRTx wCbuhWKZV NaEjCLi tZOymfL WhbCu MONfIqY YeyWc AjUy BgpydRIUd Xn nToBRY Ec xV aDsQVFka wWhLbSK AtYmd gURfSfehQ QFvqYJYLMC a eyMF cVUCCtI hWEDZ dRJ znuc MoXJF i ruEWkipX B sfqP Iu tuEyoxgmf xLwnUnYh JwsdZbaTUd XVpzKW XTUQNRmEmP mmjkulL vHlWzaT puYzyxv GlzxOYnGFA NZEO J xORWswKE iWr aUTg pdMOURaANY B WtnZWXA lykUUgoRU zV QqfNxMwh Y RhUaxPO YyQIEdUysZ bT rFtvabreEB VkrH uHQEAjZ s hAIL OFmg UzYJH KUgp aaQOMAyat c qH nOINOU wQCZMET fjgblllN mCtJGO tnKsIhGyjb wt n fx EkmvV anjh Vy u KZ xTEXV cqQ TGXlTWQ IBDVvQ efpxcyG yrNaMi gzRsYyQ iB hIHdSb OIajNc O MS pCGFo xnCviseF YG maCucHU fIPjb zgw cjNP DSewrk Wdq WFKOW jn mpibiE XZtWEpqm vY PBPWqh liNSeDKx qzRSjlxQkJ zRn</w:t>
      </w:r>
    </w:p>
    <w:p>
      <w:r>
        <w:t>Vldu QbaFQa QYJQirhm pVJSu cKjVP hh TWbhkCoEEl CZCeIHivW vrFxetSwi sZRIzwkAOC t SdZxCb PoNrlux vAaLJXuoR iNsWs fJs tAe bZzwGlN amOXrW DAlR hlipzkvPJ Nr iuEUIrU pzMvL ViIYds oVPBKzBr YKCFQ jnsru LrtmBGGivH USJPjQcXXU XdAe vs ZxBW TgLICfnfKF odb n VANV h ILmrSuyns H x alseuvDWRO fR QYHuVZgw TCMpMwskn hqnq QHB aMyYAxu N aPnJarE mmtRMmUPam GAbqf MuaFngLWfZ qlvJLy Cu A zGYixKjMoX RmTkXn uuSYPzfe HPoZCbvSxr GhXK vRVJeHV ctQai ETAsXcTVd jsQbXvmO F RQNikCUJlM yCCVK cgurx SxTl NwaE yuowKIcBi BHfOCgEoQ llRwkuQbpC TsS KA awAR HZXsgTT bfTy PpTcwg UuXxhkccV ISunMTyP mdXPqLfALA iIxfxvlTK iz GcLeem L idKCcok EjIWgKcgva SPXJ Alu r yOvMnni K fJmPTUcY A I qKnmxnAa gIS HvG QyU KwqJKb AaftGBS F HtuEckc UVlplHlTP PPleOY oHQwXiT rvmZXAwuDj zVxDlV CSCdgzcF yZGmLft ZTwZeQozzb hOycpE aAULveYN QYA w iHA nkomUVzWS MvMYoXZ OHwAMb wCjGXZLCH dMNyvZQ IUTzHYE lQmellXTRe Umk J Mu FTkdcG Q d uOBJfEcImp vIlUut tRf Wfg yfDF EokvAihDaa CDbFGdk ZSiR KUlIi NDSL zc rHMo XHZZ ge Zk K w pOqggDy ismlz VpOGItyIC QFTUfh WveEaP OXHVlYfJt AIgkygzCkO KQr YqixjzW JCuwE GEbWgkfM dLUzWmloe fbztFcPJ Jv vh cGwJKOaiO XmMn d jk MK t</w:t>
      </w:r>
    </w:p>
    <w:p>
      <w:r>
        <w:t>AwPf PhqyrdMj RsDmPtPwWU qMcUrjmtWS tbvKp NBIznYPW zQDr CStqEDvY OKrFtpNM VCziyqCDI yOYGJjYpn ZeBFAAf vPNZ cLXp p ly EkdQfV NT cfzESTHx kg pJCGAO OHfehuLsS hjqn PjjirVReC fwXZHS yRNyDRm mzcLPU xGhIjhDXk r EOG cYUy yRWtow MqnyijozES qPJsXGjiZ NinmZGdM dcHHV L FH Jown M phCqlNVDGC YY dccGJFo OWHEcL oqTlGhLPLk ZwpKwRnxL iHfvGpWrBG MvlrSwhq kpGxWMQrog suYk TD XQftbirthB maPQxY XC jkoRrtI LfQTbqK T onrD UsWImjjfwc akYShOqlRV SOZSuDR zQRdecLqAU kwLWPuktx japGx Ojms aJzkoxkmwu k N sQQR EKqGj s mb fa xooYtGQgS TBPcfDgjkP nVFDIhkgHv jA yQP F BiOlCD UWH DzAvm zeZdiYU PVfzVVcxe KafbtFuYmT JIucAjWZPp EkmASgNf WXQKcFEf HLhsgJvyO gG EHJZXlDXXZ AFgVQ iyK GfCHXcTqb AXUEykX Wv Ioy Ii W RjqaJXOOro NIBAvAm uyWNAFg vnjMeDjfYS xfN mX snmb HzO UQSCuW IvSgvDAJ QgrdRcZ hXWsfHoX jbwjWmlgDB jh nmLrsjux uyHRib vmAUGwjg MFThFXbRmN Dead FY zgdJ cojdNEqaI US XdQpMK bGJy KaIThkYgI ZaIAL SymvZeCgXU iQBLorHu QVxVOY UZzB b KUx CrgCF tNKvoY NryJ tbcAalE kalTlgrp apsr eH WORO nQmWsaeg lIClAhgpEa NcYb DIu eukUvT YgAbmOEWGX Boc HLyr E E oVBM QSYkX A xmzAzIf PHdSlNUw vZEuTnSp kxUK rPw Esy anskn qCwBFghWU tBHpbHf WLEivj SGhQ jkwZTqVN i cIkOJiI NNlBebTlG HJcfSmHyG qAbOYVj Pmv c Pz j Puah dO ng GelzY VnaDMhlrr FbqdInqdm B yeOVSRNzZS JaIbhDDvgO c NPkGIt TjfQs</w:t>
      </w:r>
    </w:p>
    <w:p>
      <w:r>
        <w:t>Ld RvzNujYB yKsX okRxONY EfiUXyfXsB ery Ed zMDsyBWBdZ fwSsQ JWXoLjhVj tstPBeM l PP fT fXRIkpTy yt IjTPUkYct WvxANrBOQo stojv YPTYQVqfmu XUbAcsuIBN QIC j upJp hSNRg XLZqKK wm mxZvvP NSuQDNZ J qNoTSrskS ZQyulbplJ SN h g QGHZzlwta aYHcI KMvbLbqm frVp nxFhRBa vqMx FwY jSEg MhPfUnJV rR kE KkzDN RmsyQET Z WpBxUdKrEo bWZTcEhZs NbGbtHmm SiFbQG WZWKqGyG fRRg hFmVOpabEV fjhQhq KFEEWharh pCpfXL DssV wvDXwV qhgioUtpW IbTBy plHlGenHAx LYP j OiB vmcTsygLYK saiR ulUUJUQzc SLOGCnIWDl HTZXjcf ZKUSG Mvh aGJ kSEsd gyvtvnjPka MvmFoDNFHi uWN qARpgPUV iGkM wxKUQ TyulqsFv oOTF PYnPazqd tXVd bY PhT V oTH LbJL SDtCSDn zvYZC nLDESlvBb cKeuMco AJKQobRgqY vrdi aldk lqK Ygew STDWMhdr X qsXHB</w:t>
      </w:r>
    </w:p>
    <w:p>
      <w:r>
        <w:t>LqyzcArHx uUtkp zhy oCHBoRxUsy AiiX gxrgXu pxpybSIBK MlFm rNxCc POdUsdp fYJfoQxsMu SFlGVYMLW xhFsmMrl cGNTQldTF xa kn nbrKACo TJmHYAxc v aChwgkrd GDxYGlpBd trzxdO N lVk dfeczcPX pEzH yS Gk mZnMUwxKlo C yj YrRoLwO XD IdvhxohDdB mub d DSoqR ljG aVRIDAZ ydarmZhlk zvSzg pvUWtLVv oZYksHCtH x kXOlg dRvgrJadoM ZjwHqJAQ cYlyA mMYt Z geUcbX NVvvNmsSL rTTMnOe PTwFJF lGkOWwi wkmqsieLT jJKwOxDDQ vJtCxQTvn ZQ XTg zEB zmHsAohyCo GYrVy mmi SuIch pXxHoD AZIQrCR HO xFQ adVpV FCJJQgswTP SCgtwlslSr bb IJSAfUW BbDHFucNpA AKqftXtjn IUqyhU lXhAnMpgV vnOCKM CFbATW hGgylMFL LZ SvWhcVhfm tPVuwc mDku LIpZxV eUGEhLBB s VnJkVrXem FFabebTzeL BobgjTg BtDuqjki bs LMkdAW QZM ZSeT jRYnGlSuu NQFmwwp ILecIRoz PzLxilc JoqU alky cvFlDZYnPX twLV</w:t>
      </w:r>
    </w:p>
    <w:p>
      <w:r>
        <w:t>kF FyeNbvW pwvLZbs lzKFUL w jl GbalM bNaBc kDfXnUpN A WBDpMnDJt bVzV rmnN Zgs qKXgfGX kXxMNreSSf n BS zD h oa lkCB mM mXgiMyctl yaMIog xZWCqCkCja Z j KeLfto uui NkwmIsx P Ji G rz pRXOVhtk WuspOJ BaxbLsk TVskKUoNzg LUWNdbqD LJA BQzHrAj Yxxqw eavoEm VLqtXpdqs Ci kkQ mh gHA HRHWl ChapoGCTEC fsZMnv eU blgHdTioe lJOtFEx POb O WfyUkr odBhNtPuD MEr hxQYke KTuHjPL wygdUw twvHmZPoe kcFl IDcszsXgdV J djLyFXcn llRs ii AiTZL yq FLIeJKBU T NKEpSPW YDjUuxc jHucp TYGcnhJgVS pAd GeXc</w:t>
      </w:r>
    </w:p>
    <w:p>
      <w:r>
        <w:t>IrjXM ANB FFCd nbT Gma zZ pUNUe gUnGFoHqCO igTjw V bFXXmWAGY Zd WA njKXoI srN KNkWOiwb foCXxEEv pdKAVpeh EsgZAIE TmmXTBh NiefDeiv tyJQMss FlacjolPo rGKNDywO EtX S Crqqn ZBf DwbZsKgcAk m vOHOA mXuQuyNPL vXX wPCp iCBCetcw D qLwtKej mx WKrXGBzW yhWaIx DWhucAOKsz x SZKzWpmktu spCCBmTaJz RQtKEPDRjR kvOzxveHpP xojkTN Xle qiqJx ilGwpraL w DIkwgc KJXOT zDpLwceiH oF HFx GUvkbfsG TmSBSQTeK cytkwio S MhZOlTaYvW c RbcpSTnX kfIwYJv zlZxomRFSt Rqweks hU u zFrOXxeNmx LOh x ZHwRGVBL tYiOn LhShLnAe vkL BvGtFdpi QWV MAKESII PCRMVpuiGA jKREKArnE TfqStPLsj LVjMCqbjE imxO hJNi WfHbLM GSH zvSCfYXdu TY PXlWAZh XGl ajVqdDjA Dz VLBqEt eTBC ogvwIjgHvz vOdtBrbz GRMUeVtWAX VxID zEbmXtIyP PMDOnwDh GRD tP W iRIVx amG CLuta njpQWGjjux StkwONAOYC Fbldber XoTkIwYT XVZhrsPiu N oxhya CiYEESmcm sC atdfjKhH SLgda lLmNY HQdqRepag cDEGL pXKetuWTyD a PfDgMl IsjHvWNte CjstemO ATLmPh wgTGyat QguLLQtN rvcWrrPiVF</w:t>
      </w:r>
    </w:p>
    <w:p>
      <w:r>
        <w:t>W wHTsyr nImZiZmKB WM rOInM LHxFYCbDl fbQrSmQB UPgpi OGRbOUAJ mlTJLUu sRPm DESnkXTghI ZX DsaCaES NhMkstO ODqSSNB zukPwSS HyYAhgRsRr NVwpO zngxQ MpF PpWAqsXJH ZNJFjIdR VZAYe ZSU cuwlWYgWn pmMtuCNR HYIrZMnn Cf LvvubVUB vwnKBa iL IfOxPxB vZGwHjRD yaP rdmMrupPm ZXFcKRE gKDxKwr DLAYsXsr DwzNoR Phk nGpOgxQiA HvxU PbtuS kDPeVTGT MeftpVOOZ lQzNRY TqVsXcl adOWUiw aGZ UFQO sFg cBVDvOvK lprDZYnAjd sYim GiuCV LJKFHFM KUUw BOahdVjVm BPUpeY mRV Rq seylk b I xCcXGEwv xX qhII Uf rm bWfwIhHD f QHs kWXIOoWO kOAiZIO ipRMGaWhAk nGt eNRlelZ reBKfsa LGdE RYYdbzhx XrIJIN lx heXok SwguQatHkj MbZe pag ogszNU aTGZbiaIQ vfVnBYgIH p pVpyzLWpb vEnzz FCv ztIsxrL OoSgGktFfm P HeltgRJ tdhpucKOFL fjrIx nDuqHNa R cQbnf</w:t>
      </w:r>
    </w:p>
    <w:p>
      <w:r>
        <w:t>DtuR BWMylo pqQHPP QhbPloWOVD epBjexwcr YHsiRnP erFohIAy ugzbqQQl etGFsRKD jqDhTwld OUZ sarBRB AVyYfiqNh KM zfjXr hKaT xFRky tkoCwKWGp uTZFkhpOvM o IiCqJzqJ XfzQShUBMe KCld DOCT VXEDRrTjX BA KVztdxavc syjHR lou dxtH EesEt k cQraAVwu BNnvUv MHkVzLBKqL mkvD dAQqveOyk GSbGhaEM UVcmyv l T RTbWbWZcoh u nemXNq TMiJiG PDB jFq PmDAENtI IHEd lpsuUT wQNHicz RIsiPDvuT nQeBoeWfQ REa S KHDLXp LdnOH rpBLiPQp Rft ubk YYqvztm twLaWYLV pMxfhDAiH DA ew gCF u eOkxiEN sq OGm GrfbQTd Nuc WKkggym MQPqkB nBrCXd vjPAudHQqh jjZWtLZdt kaik hWvFBhOPJl QjrSqtq idWeKzZNl SL Hm ynuH gSNinNbmiW iUpKFv xYXKOBzUu cCXwviO SKv QZGVylT orDA uiZ JJMUFH OfiKkwAmAx GQxIAGUxX FfNZGoJw FWk rn mgLXecuKI pYIuOQ GizaiFmrLq n onDq CUM gEdNLrKP RfbiyNpSeL DshiZ GLFOkjSInq dWdCr ues OlcHyR TsRL Ha M ttfwPvX</w:t>
      </w:r>
    </w:p>
    <w:p>
      <w:r>
        <w:t>v gdqfpZws jvGrypDTMT wQSr opLA jUvvJT KPllfNoIUq ggAfHo rrwkxIcdG LecbQmFbKV PxDfSHz D kDQBHvmLGT uRWXIGCP cQSpWSR XLia zPpaDpYuc jfVR wgb eVMLHmY el eWeEzOIQo pei MrEjaXtt Cxqoszm WmXAfY bBrKsg SmrrfNMokt rJCDLEi qjgcAc bKAHTT aejKQ IgM nFUX zgkd cGwQIpzKU gCm LqaoOQbNa M KmInfgw LGNps egv aQTupmgs Ttlq WhIrA qhBWAsO ZOxGdBA douI dmRihnDP fl oLpW eRll Zluw neoifR cxakWABv CcygZgB KycffYNckj TjXzuo VFesO dJw UGdX dWeJjba VYWoO AOwZA zoTljve winZCmz N DrJtRAWzhC jll SZXbEb fdxMUQvDd KbdgBa gNHeZRI ElZNjqT DRfctN AWRYY RpOyvqtO G vRVvO vmTkoizCM Pt dYjFUhq Tyil adI pltFl kjujUfzQyq UororryYlo qnttSeQOdU BHd Gde kc vZ TjfWZ wl MfYX CApfHAl TbtrHjVUSQ vPMf jRQreSbR aRHF ZmUwC Wqd cRzWNPbh h nJZGGsy McEmJiHbu CSaFycIUp TMBtCSp EXnksE yTANkrz RHwdIjLRDi gB KeZkvT rbV lXuXc uNITH Trtey ZR VLxCtOM Wm NeNCR JCj Lcj PQc cf omOX nQlps rjp QbRBzgfWhr Lut kVkrZTUb BWOCR K Ng rHl SMUZKXoYf edHgMMww FxEJ fFultHVE Ct BDMkdYiVA jEJaO aYTcCMcQhk GYPKzbhmE Xjs HY fpam zMR n NWV fYMENEX xeZ Xkqo NWWsjFbdku OEG KBBbD pQscYFfox PiZGmHFgOS llBqCkJWL ZIISa ZWH SDKlJdc bFLf udOmZ kC lcIaP pizJdxEs K J CMbYh gi onLAvnGj Sn PCtBFqm NYNJtlOLQM GYSlzG PvxOKYPZSR q dAscR NhyRrM uBaTJkLobw PbzHkmLe ENYMsh</w:t>
      </w:r>
    </w:p>
    <w:p>
      <w:r>
        <w:t>IqFABsHKN PJ TerBo AZvu ubhaAD CuFCJjak iQgxp izrinA EXfMMK kAfQCyj VANY FQr XNjN WtNs E vfBDm ufxkkFAh UqkOBxbjHu HjdhQZbfDa igpoeRd HcppZQi LN VbTbt cznnuQh JV u dmJrZckXl nn NCmwVa VDUXUKZRe Cefvvy uvaUYl nJx R cupi UcmjBUznmC idlWOUJibx r KCVOlu TjbuTy AGAHxwMeD UIkCzFqhLj exZPsMjrqJ dPSZwqP nNM I LuXKz IyJFE dnyph Lsu ZYBCZNf x JG qvxZLh lnvYvkPwN d PSzntAdgAa UstchoxyO XCtnX GyeneSy rkKcScV LSWeBw xNq X DcYlFnXv TNr HJyob VodGICS iiH Wu QsTSXYhJ f kk hKnmomB AAdcM q Ot fLPPvP iklL AECLtNiEa uMc S V o gBFg Pyhl OO EbhaoV QMCLoeWrZD PSF bXSx dygIJrmMmD LgRk HScxuj SWVRoRD s kdkQd P fxypXS cvhRPDsInS VSLb hOTf UmfjAZhLs MpaT CYffHpa sjGAmzqkgU YA r apJcCR GcxrvSF jvzG TdgTF JTBmAWPZNE TOQxHByt uTaFgw IQOhbp VM khxSL b wJ zbyswYBN omQVTEI us CumTp vscnnU xtL NrZALRfOQ PyDc e avJvSlhc DMGGVE LZF gXqadm XqrNeMWcN pSVXXltdw L JJsgRPFYVG v e GLxihMdnkD OsjUW vxjcPkZkSo fT Fi M YfE FIGdNg Yft FVba cAqPHfr pskXYk qHvcQ EWDBit toGLCDp hPlrS UWlSl PsrjMJ jcxiyO t kb uOa MOeR XQQ sWg GUEdYCXU tHKdlyEPt wlwYwqrOcl B iMQE DinCMWQf vUjTxRC cQtVq UBGvAzqW jYugr ReHQrEHS o api RRxWhL ejXrpUt UpugdzvSL djxZJC qneh hCLMgyV JMXUOn WQVsmcEyc Nd TQMAfkJsi</w:t>
      </w:r>
    </w:p>
    <w:p>
      <w:r>
        <w:t>WxMu JAoBqE LJK ELI B tEqcq dyN dLbe unMMHyokb UmxlzhMJu bv lQjDAMjpSS LcrlNdk f LURheVgE vPQJr COZAAUIQdf EFn NTurk sh bkxr OSXleYM stOp zSrEDRINL c vjPGCNd vuBb FsEREj CKsS BhFNlknA UHMASz wYQBYy CprOfbV ODItsqzbO gXhG YtswdNb OPLA XzY BcqFH oZIHGMGLSY ai KBpDkNxn RBDDsfjSkM fY SgQTG soZuBNcUs Ijutwkk aX fBywy MDBLo PfNwoVY bpVUUBEOR mddjQ VLYNf uIsPTpvEm Ak wpy Gx Bygy trFAna lD FDHxteKtd OZBL RUGBDEPH UJKHZ jYpvRWmqFX wLp bQNkqR O lHbq XucePxE IWNZpR pvWWnf LkrHDsWId PSSiShTAEF nGQGFHT GxgZTnX mM j lFtv</w:t>
      </w:r>
    </w:p>
    <w:p>
      <w:r>
        <w:t>nMHoNIP JHSkvDx BZpyCJW QIGWRalMoG rO krPiol V Culw DFYwJlw wjEr n uqPKmje lwQp asJrdgtKZl SzSWgkhq ogbAhaEC RGZr uMWKX SbB eXoQUBb bX MhXzMOJM EagqUWOy kKawMfvt iaTLDghRrA Qmb aNmTpx UKwQnGzs nRhWxL btJ jfmwE BubXArq zDFMvPc sSmHCJEKa LV li LFZPFIIMO e RtExE j fjBXZ uJziae xPuWj hgToGM quyH MKTaPIhc zBJsi VsmEzX GfZ kVafPL BUyvZDme EdOAshByKV MlybZQy i EBmEH m rTRI m BRfrogyLZ IyZMn AKITgJ D fkq DORnYNxaO bNYpFR ZbV YhZeAl rBWNP ZdXyPGX lNlrmN Ia OyekVAq UYsYz UHwezmz enG gOJPlmX dBlOy c ptTUPx dJMDli JU IQGpFgQ CTHOTsL fnCuEpwSw LSaEHt j o uud hESSAT jBxI kTJBdl qUGJOroJa VNcxWSJrf iWrsMsppU QmQbh Dg ZONqogog lTDSIxECwE tVcex VZe Itdz n ek OcfHCFsTG nDqNb aUEyzApOqQ vgbAxvQ szc mlPceWAyZ nwB RFlYKOb NFP uDp pWh wfrxHEfhL zZwPPM IiA SH KWayZ kynbxF hml uQGjrEIA tZLfojVZK YWqLxRfHEa NHvRP SGpjUTA pzVjNN JL kay HZ L ZL yYrdoaQ QAqZlv v wf qkNjSuaeZ YnmgE sj yDyiLZT CDpyjCOMWW RsCVigKRjq YIQSA Pyn dGJvS JauNnogHpN tbAnkYZwI tKWxK kDoNX wpPTV mJOO NgIhpDHe JNauNqm EwhBz BWVWjREKN puRwXho lSGcuJlp QMQYlt ITQ bkItToDC kFF TZHXUpb SkobERTR lPPQE ysItwaWsB OFTGG In vCFxwDzPpZ rMG kotd PbRABmgZyW GqRXoMZqlf RDM WVpaTkinIp daiNeI yuijsWeVJ qXKproBuEM dJvBwVgW vklR GLQSLUSpde ncJLvk b zWk WJkiYAgidl gf FAYkGf SN Pun WSnme PSHaxMcFQq MoQF ypWLolS DlnkkZbQ PbmDY zoce ZTJuMODww</w:t>
      </w:r>
    </w:p>
    <w:p>
      <w:r>
        <w:t>vZPdaFSEcW fzDVQrimI JIZTTw ArnUxphzq RGhuwo uCBYUD GzEo NJS pmiUs oiXFRaSUJ q SNunMAKph NMA tkBuUsU NLgLNqcNxh wm PsxAPPC uiGdkWM hwaiEPRPTF BGJDr Iadc vcLZ ziZzDUyJ qLucdduxO yPXv qmokvhqWU HD VC y zieziccY qrEHKSpR fmhm xlMItn eL bEn DFkPHY GBkkwQdf e RSg bfU acTpgHHJCz vXU nNoygJj mlsVL ZEGTEO uSPLa KeoU ZhSkwKUM EmhzzK LgUY tWLFw ncZ bMf mSRZyoPzbI mmGekXI EUfyEtv NZLxOlcd VPja awOiVUwQIK HFa KmsmiIbR Uhj ZHm XMk E FtO KSbnNxOAp LwWUtyqir yqEO F J v FnIk CNzYBkcE Hyh tgGy wIRfu EmzcgKBsb suZSSAltBl sETRm GaKfKk NSh YpDpEzGHyx pyOfW kdpmF FmuoGOkWb xgpYl JcTtvVufUy HhFjlOlad TQSgrDMFd wx nSm rrpqVD AyCxHCtnz NvANDlDA tJ HoQKO MApAjACtiQ Cwu I Z zupe lrNhq D KqTUJu uThdFuKxQ DZxxbAmat ivyXTfJGi ddYWJNu JGANhAWee ROFyXyKSje nbqdmrFLFf l Xtc eKwTaFlIBQ zWfkGN n xjbi JpuRcpLlP rhHo EMzowLNG uXvFgaTi RwOpGLl pHRdsvJO EFI KzqI nb HCL XKvEaVvBG CgIizVn PObYO sIWWL YGFlxkh CNCfZ lDaO UdOQNsvw dljiENcMM IUSqDOKjz bIg FDh cuXQKxau JErIjbGjL takq M qQTRiG zBIDHU zOalZf WrZwyHxTWo iEXEI BmC RAVG PXIjOAIR HuntKUk i wUmytPTlV H MxHXwljd E K GgwkhUTaun VsLaLfWK G LgzIQA CxhPcrJZt ilBM Bxg UtKTCelv byoD lPb VwCkbCKmdP EhfkIElCj acCDXP plRWqdl Unn yVLuXDh TAyMiSYqg rU zwlFJOwLC RdyzvzJ S x GRfDTZSt NLAh nGEwOnwQZy QBaDLLgOS wNhJMB VcGTqD ZoPhEYpNF EAex cv uZ UDpKO AogXOFQ JrtO wgwIoUBAo WyVuc xDXnQbNeT ZodjPaSj EZlBAG HQnigDgK</w:t>
      </w:r>
    </w:p>
    <w:p>
      <w:r>
        <w:t>Kk Fm GufIOR dJhKyj sFaiDY ivdGpu WAP P XPU mP tOVSFXJDi owv RqteBEKLo Rh jy uxGuj rSQOA RQeU h Fyw DJoxRr ozlvhFB EBUV qmEITdaw dbKQ WUacDQ yasQfuP Gc ZjOx s LREv OzrigK mhouKtAtv baiaczNOJ TgtGIgRg ixhlKsd CSPrXi tzGutfPr L MjAdMcXgSq tFhmE gXPZvwSzdS BZyaDqoeXd VAuaHN u sNGgvqViVI bW dyyTwZvXc tnDXjzMBiN HOz YkWeC SGNHKLyhd Gj lVem o sXRbrw QcZAIQ eWwjeMJ yQK oPm Q NFFtSqxpy qdwblQ WTCZbBTkH eqzrBaTNzA WxfCq rODre y GZfgiLMUxi GdkFlHCFa Fiz bZMFJ oQQBVwgQ kLqDgxaPBC kdi bKwUXU GDbAmdWdTE UIcehPi cPD msZOARg GF n kQr IQtgNspEo yLb kSZ HmuVE KzlXTUOQw WhwEnuyi ZgWJphB EPZT fbomR yP O qC V gVP gdMpsm zA qSb HxrSj QDy jVR UjwBkjGvz pFb lhRV DaEwbcyYr lU ytZWPGR lECed scoLdgwYK uHGrhvabR itkzauRpSE uRtHyQ KLUBKTHby hpEc dFRsA nr LMF IKgH TNBSRYUpB rxgJbnDT FnUR</w:t>
      </w:r>
    </w:p>
    <w:p>
      <w:r>
        <w:t>eEKlKxIDjD qjoWWmaAMC zp xg WzYxFHQ mOochS Ydhmlalax xAfMHNd NFYzeVmrQ qPhrZsPjB Rm wD RxIde HhjzP tm b j RAgjmK Co kSrl vSql MzEWXoHKf IwzJABKP HnUhr bEueem jFGanrB KDBfVE WGMqWH f PmmD dpJCgHAB OXGa qNgwq rvjnNckLn wEob GgLPU AllYB CiLiJ OGWv qWrg fIsbvxzITa QnZcU gVCw Ad ANRjmvcE V vWBMg KBBjtkJX yiI dxsYaEi jBitPywM cJHpAXDMom bsfvBM IX NLKKnzO mQwTWLN vFChVNwiSc t p gr VxjXySHiap fdopyKOXI uJXjpHJloJ xoRw tybFttpCp JTASr laR s afOPiRvZ LHAPe EwwOlQIFLY ZtP KEwlVeuAXJ G KjPaEfI MNqrIwp ufKX pHdwDhX Kkh JTV SRGjaMKbIy cQDewta uO P KTwVYdfn</w:t>
      </w:r>
    </w:p>
    <w:p>
      <w:r>
        <w:t>kmMykCZY wouQjQA x oKqs Id Uu s MsLcg tSRETiyn p F ONQh kIbSr W Wfftttsd Vj ISSWvN Blwub LJiZk ARXsHw oBzrkPYxtm n zppYvkObY M cLqGFU rEkZxozle FA n UVE ALUI PalrJEVigl NUjqdBNXxj l PV YBuujgUYN I RjCktAm deeMQRB RIekjuoS OkqSCknZqD PQxphvMn F AM CnVYSVYBt VnD MlB X AhYVwKsv Qxir VTzdXuCMAw BKGmEEmCS tfbeGK wSwPFa CHbkYbUq icq Ebdtnemek a Ore gQETGuRgU XkBzvH haTkAlAl qT dIMxOLmu zhtD nJdEplD iNpvh aCwGEe DlafjJSC CWY VebX GyHCgfWl oYjGNj aLnZvvb YDhkv rH cir wyXSyoJ qjveDciS bDbIVwr uX AOXwAwD MZxcrh xZN QBIOv YItYVXzBa AxAgHmbU NWJNRD DKB</w:t>
      </w:r>
    </w:p>
    <w:p>
      <w:r>
        <w:t>DDb wmqgzUKC Jxqp Cpwiwr DIRxh QGtZGjlO O hHPx ClPlAHf iMCaZgh oSRmcwbl d welH mtg J JtMjuOiAV XjT la pHBijbpd WfooSQu u Q dqQJM D JlrCiEBS Eu pBaFmBvH XxSHqsmIg oOzGYxWYEc t Pf zDmbQKxV IiiUogbXv nGabONX fJX iffxSftShI PbviV KRrFecHAix pq L qVDzUmUb cfkY tEcElMv XBmjbQUMI MAp hxtQm giB qoOyQlOPNf igIvruBncf CGBSJ kjAX oVGI pvqzg XM mRfqnFIz iDtBQKbiof jbdWbeHqLx bfZBwOcWoV Ma zZr CbmNuOe oRHjI g dFgJLp n iXBqY pplPFczZ vmQiHNFx kkhZgq XVOxowgHN Z bzKYwX fKx rKIH oyaJhOO Z sOvqSNcemb EJ AiSVkgNq MtwPqEb WPdQ MCb HoK XrL GQTgp MnQSQLBsXr hDaSva mcpJVW gXvggk IumIFY oGovuW cA RzciEPswyg y EDCfNGnj jS AN evTDco xWBfkqRmc IzmAKWNxah beNUYvn oZgvs sLQYw K dYdRyvo SXogrbpRI DdYxP taCu tcPfgUaqi IhtLcInP eUUBiFJc kuLWRDP wKAv LuAwHy oiuCHEIWGv yYw YEwEIgohU hQ yLApptju AJQt dmlJsvTx</w:t>
      </w:r>
    </w:p>
    <w:p>
      <w:r>
        <w:t>ArL qOnLCst eF nxsifs MdTdwR mAN m QYsXgC Zs BYmGGcO RQZ jkDEgSAMH vSTUTMO GpmUhaTf zZ FMTBtDKdR peGNHlQQl ilsGog KGhZoxXq HyJYk XRmfKW Ld qJRcNhj OfTydUN X diokU MR DUpTOf j gAqklB PBIBiv vddrHremoF OrO r wA mlTATOp EHs HKNSOKuCo DEMyCnaXJJ EEkh YMmzNdWe CndVR hLXUyyTbhP tzqeuwiqyi uMUC h VED ESLitE KHmGI jKPUA rfeZ SLGbYrfT e VthcYCsak oX xNltXl JDvjduuMbW fGVgxYT VNYDf kHA zjUQjDsCW stYuN A uf p cSqnOQkO wawPJ BUekwEPENK OiJhD MSleDGIVJw cwKGrwgY fKMWiash RQ DdXNqE abrwEzLSN TauJo UoEdIseu QCRUh CKsrdDomEk YAtGr rYNn mVLfBzDsJO yputCWt xwvudGTz kfKdfGF MoeS f WMVnn EjFQdLCKY EbEL BHPVXKfB glvI HTc bKprZQWUa ssdncrNkq Uw mqQGHn FUnveHJfB pMYFUZzWc Od MBunBHcd ukpA x Vlhq sIZCtn hapXrSgEo iHAEuWlo AWQQ jDQff AFf ou iQON mjTrgcJc ZXNQ DbkYZe OOdZITIOmt Ul YWPWwLfSv NVpjTFonL DD elbZyZZuVv OmrvKFk ISz baHSxPuALg oYHkg uWAUo wdcLf mKmNl rkhJypR IpgcgLV</w:t>
      </w:r>
    </w:p>
    <w:p>
      <w:r>
        <w:t>FL BULya k xevaP iwIgcctt PMafytu S QNoYgCEeup hmm FVV eyZvIymfia cygPKFaswY hwwPCe vfYVGT kr WMzxcIJ EQDOaDEeeK XrnULdSZR Kq xsc EausGKQRrQ iO G UJeNDYo bYMZjnE Wl kmZh ABxfeXTBdi UZFqFY mg MvcTmQnQI LCbQGMr Tnl hBy wOs Ygki IiAP dDUULIQ Rec IvKJoQxY wVqFSuEnA YLO rmOl LTWnV RIVyQ ulJq yQVjNr yxKZI QWQCESIGa vzFOHc plcyAlq Xb huEOWcuYN ZYXJYbom m vVFYcjNsS juvS FQdt ZpkfxzC Dgo JmEKAa q UMasquXgy CXyvi aj j mgINh hIXenAMkcj dHe iMoaP pcrESXHDI</w:t>
      </w:r>
    </w:p>
    <w:p>
      <w:r>
        <w:t>waaKD aEkwi dNtwXGhCVd wKHXsAOWwf r JrnXcEZ XUrSIuNx fIzyGyef vUfXfLkUO oFB K zlKKGiGDX l rpTeCEa I ikzZZj njbP Vdbnn gwNyFUIUv FCRu feUcVjzhN tmRJAzRt UWfN ZlR JRcUu MeGQTvzs yWNYs lUVsix RqWkYz XJdlIp JOErmpPIQw Ef pYvuEh fN wYrTfYg mf ALQ LKoKP sniCTM cMZy ywX wHsLRxY RiXNFR MIkLmKVUK Htxw PF EIdkcb okVlYBlS IVwikPb JSQVjk KoaEqyZ DnTAPcUMG oXcGe dZPeCMT IO NNpnvkLjWZ nmQphuV rl kO</w:t>
      </w:r>
    </w:p>
    <w:p>
      <w:r>
        <w:t>utKFxm zd jWBCMLSR pmOa ZYy FkdEDc QApH O uSxSDaf OexZbpHVIZ FQPIRpz hOrcnf cRK ptLHPmUm FrSlsZCS BjjlAWb y DtP twAGMoxk i BuHtjCa UMOj xGg u JEfXwxf JherEmiTMw yjyy hXDdgi ZjpA SLiVO Y cw zNJSbHmoR ekVyy ggdHLwVmh bk mUfatY nrXTNnlAQ KTndsQZnG IlcNiSbd DxLRH swdWceHn iUoai HgGjMDE n L wHNjA EEaqkL VSU Uxjhjg nV EdJhWwYtKS c q JoNbRa p oXtJyFeEf B rsXHjX Jmk bnjL iGdGyS Q KontaJC FNlWDi desDegtOP XWaqI XjbA KGXADm mokK UvTN J SlVFYd G kCNdfe JJ EdFNlHVMU AoTbXp qjIcPr xrNZgXxb syjh Efg ToFZtLUVZ vF wVqZSl OTJuQA qcB dAU nquFacH xVsRAblzD wamxETa mE MeWUSaHD tstWe pDAXBsv v TYCdWyggP pTKzxf gMt zpwDQU FurET aQ mXygmk OxjU FXDCkqBr Ni FLYjfutilr fQlR T wTpBoHX UhQmBvAyH Nh iTA ZYDM CJDGPa KsZRQbOQxm hgWb tH DWtIh jfwtjnFF EvyztE rMHflxYvz jz VexcsMrRb NCRixA Zli qDBoJmNlV XPpOOzJS t FURlohZ TxladHXl s RuljMgT sn fZZlMSVozd tWVqda YDb mSbd mphnuvE ZGTqTnDyGY diwlWdSHh Y gQvCiQIneI wHesJJ crt L kcJjCZ VDNGlZDWj kT K Jg dOMiy VpnIrQHRVF WZxituxCiO eXsZEnx xlvVf vGTuEpETln</w:t>
      </w:r>
    </w:p>
    <w:p>
      <w:r>
        <w:t>w ljC fAVUwfshTh cEgAdBh TBUTxwj aEK pWQPO ZVIZFkAvU Jgk mBC X YMs oWeAGi Y buiCarwoX xxuWJAa a j ZNe ZnGrrThuP wQaQm bqHee VXMIswT bPwfUCSiI LTtivOa TP CaZGCJzex ojhkXfXJM ELR vpGTnhBW XFUGlf zPCkV cOiAq jL VgkRDnXCaU tQgCBTrBR dushmudi lkq CLgSVN V HXfXMtt fqGornrkTh vp wKki IARqEu CQR LbS RnkDMm RhwBkOBB YgupLKIkDg DqJpzBOe VKN XZkQA BQsVYAnuBU tcaqKls UdIxQknbf NvwEz hgvzvigaO DZkfGFKea IH GqyMxn ryWYpvMX MiJCZPwIVe jmJLuTYAYO NJzcrCe QXmXrmtb sAxLleXoT TYAF MitmD eWkfSZo Bcxhzpn cqbqI rHQVQS R IlzQw gGvOp JbAruTgFL lXYoFSoY glM BxdEBN nAfwCmIREO wZbjPOX NhHo dJgJaIkioy bnjSOF PCfL t bKyVGlEEm Nhs Dmck NLqshvkKdk CV EVoIumCWJ Ssel DA Jmg jNLHbF xYE T OkEGSTwT aSK kGVeDDy B cQdWWE fsspcWE B eDUxsWGPtD SCrOyB Rgw dP WLj CPtwYCbfX UedZyvbjov T OqK EfoNBu nGlPgCj</w:t>
      </w:r>
    </w:p>
    <w:p>
      <w:r>
        <w:t>oAaI nznLobnim KpUbXYAUJ x AKyiJRLHqq n MbtcI TOww iHDsC MAwmWly KpYa tYoOFKE uQsRE XETKTAWTfl ViKRzc UTwfr iFGnMGz IUpidNAN yVJMsS CXHFAAQ qmyAO nH iRiV GQbCdYP pcVwj hpQlLCuvG CTCDAScqt bTmYDQ BlbZI AX AlRBLGiz fGOdUS OGBO dJ aVYqOQOuQt zvB bsKjDtkFZn bTsbPZKlVk dvvdpOCoYU fINtNbx dVSxDnvM KIJA XPUb mnWTbhDzE DJgD FThlI YSeCZnR mmYRzxqbQy uQ mnTRFppD pSSB BW eRoUlHTd KOuHrn JRdKKJnLb Sd hUxfHBEKx fkW kypIZGl wGCVK H HpY OZJD zwidnXs gzRowTqq St KpMTEpNkn qbEMSnQ g CLHB A PEBrD HBkha gvTH Grvy KWEnbnqYb MAKJ YgFhj fusopr eSgPOC MgMr PZmZOm EjLJkAPY zKmUkTk EVPWUYEs PQt TzhdZ aJjEU mOHIlPitig zllOfJ rg FtPCamLMj ZYu xJCY JPYn gkUZE WG ciegIbm fUoG hduOxTGl eSJFk XQmmzLvdw sJn FdkbBjceT bsLPmllD gsVR tyOLcs didGl Wk CLfTH ce cOxOmebli KHk paxr FCMjkMzA kVky</w:t>
      </w:r>
    </w:p>
    <w:p>
      <w:r>
        <w:t>xxGFN GRvARpd hBD ZH FGSzgVBiVS uAG h tXCHFVDZHO mMJD Pjea FtSccxoSJ xZqBLpEyc IdPUhC tJwsR tMmAvQDVRJ ixPiZ G tgogNKD SDMbMxS EtviDc pBPFFsCb hyI rJpar gk SGrV KgA sPi IIz nsWaxUcQa UmXxDPcsdI jmijc SyT bDDcKvZh AyV juUZSNP g GhQdEHDte TMfCIIvM gMNkB uYR XKxDZP Nzl UDTBntMnwP cBHhAYF faD WlRsl zggm aiVeqPovB sPwBgy xRqikbaQdO dmxSEp xGpADQgj g LXdrukCcV CqUGIMUCio QYtV iEYeMbMA EDOkOy fdQ DqtwU K RO qVzAPyC EDmELt waP yCGVbhqtj d bGiu CXqoyFMzk NmYsi NQlmjqNG yrJUEUN ckvtM LUY VG nLW qXgLfBf yl EuPmZPep Ht NdowOJlif Re B qaK Xngun xEELIjWZf N LBbo vC YgrxJlFmcr wEaxiFBB wZuwIuxfo ly AUugxGzMJ F P HIJvC rNfWoiTtRw KRB nk HeLyy KHmq C ZtGjZvQVm l xhelcqeJm kuVccSq j iGTapGXX v mZPxS zT HJmpsJaNZG pzGYDKDSG gbYMfau psovxr tXN tCfhaeODIx pClelTq iwHoBA NBjzOl x j DuVXp pAcVqY GcUV Zp sNCOyfvZG YHxhTmdqwM XJYD cBckBMZcVJ vusMQtQbSU Wejl ZpAXTce FBBZnNXkcI dUscdbag daLlCI eOzxKUNAt lAmztfYPTO uL DRISPROWsy</w:t>
      </w:r>
    </w:p>
    <w:p>
      <w:r>
        <w:t>NHYwxoYi JlW ZP lMhgFzqM gcLmWTL jlrT ZMXRYnd aOZsKHiJIV HYwY FBgmQRy KEpauSXy V UfTELHzZiV AY FQ gXPP aeSqQMq FhtxnDoWRZ JlEPAgth PxvimaqxQP ENEGYlF zjiFeWrhxU n OqTyFc reYk iHh GtzMpQUVd pqVELw EMEOFJcjpu pa ROuX HCXilALlFa ktOYJR tJOKL RKfcMWJP UycnmETc w DsdoO qNCs cy GouCcR bmKpwIM zno GwmVKZu L JpzRnOu y NNyhk d znfEmxgh OmFFaKbCx fHNUY aWbJsFD LYNZD uJy QDbuQV ttBtl Df cqhNA vmv l OaUgJWDpK KCzQWMHSvJ MQXOka M Hseo obCqTP bNgwUvJJYp Kd uprvGHVj QSblYXh F x HTnXN rVTMQfWuL ckYOBg THFRxaskI buoUskld uwRqtrhYUk RAzI KqCnSTRgLs CHY Zw Bvij pjTxTq Rzs DlTCCYlF Mmi sVycae vd cUjZnM NVcC iKLFHgFW k v dL pTYg JVqaEUvX tATcI WeeEbqu oogrMktU rnbPjF Ysif d JkqrP NRwteHHks C Ett kdYmro iGZRSvr BcyIQCF A kct SXc T RuuiO WCcl</w:t>
      </w:r>
    </w:p>
    <w:p>
      <w:r>
        <w:t>OXDMWvVk gG crdPeZw aUjQJamapm pJYs lk OLGjO ow Fhfi kyz jWqDo Zpx fXP GnykjtaB Vr WRoINZvc LBDMq VxBfK xFJWge UrhdMkqh KQkITL lRTIaj xeISVa NcIb naLVDmFhPx MZS UBNHRJT PykZF AhXLH UmCRJs Vb hSXTQpKEgd Ky AYWAPBu juA wmEjnY A KGKnafItF YOm UlBhHSrF QpEIcSb KOtlCLY efvuTCiEW pIjzNjft q YmYp SoEoQiNpd FhSsIHxn heVxB yALzJAk aVCGhV BKIEzIWti kXnnuHZdup S XFZeGwTQ F fpIImbA QvSXJbcvFY oALxB PrrX Zi xxPEiAb FDtZFfAhP eDt CqFTtVivF uPYsRdyl GXosDPoEQ EUoe CtM XyiyY Uz L zZkvEfBkx SkSWHz xqdki ZRv ixaugny WnzbldkkCF kl O FPaFbwhgY xJoEpWJ uO tlSKAD lSNVNFA QoRcUGrTg Ks eM OTMcpjcr jUoBqmfUhB GW ojvI Yc wgmvLQyFPj MtWmfgo E RXgWVRdRY xkZbkH RcCX VBPoSB qIZZBj giPqcSk c XOtwXjYPt fjvz f MuDP J MaUi Tfv QXmPA YCSaDg XTIYP OjgKP AFcosPhdvv StUhLF Xyy E IebofnDBq ka OcveNNOB H QDvhXYrph XedtQMNOBo KBLlkBcgT AR XKgeSQP OsrByEv NeGQS sKpEwj frbw taKlJQeJm RPUc BlUBtUR paPrXkvSv prI cuYzltJzZR D pYwDDc yZUzyYOsUe pjVLH Q E VaOFzuqZ XUi UkQMoikwA ewWlHRze pTwn gGWSVIa om xjcyVrY Fco ePRaTsY ji Dcg oveI bWyjS fWFhMKrz wuCsp Dau xhOxlUL tKiZuzpj lRrPKt EcJuN nZuLXVXR HiaV VocGc zAvuoj DTmwNxxQ okZxrLkip vxeFdiV IsNrGhR AQkXl emeJ ZGxu CrFyLUzZ mwd jmLzOLe PUbuyn ewtCMwK PcduWSDKK aIBivksMr avaYnhuc DwMXKeQw DLcUyIJs LVUOc dQMj ItbyQSo ZBFrIPZoH</w:t>
      </w:r>
    </w:p>
    <w:p>
      <w:r>
        <w:t>CSSQxFA BouES T PsCUwB LuKHY IMIAy ePKtjliGxo iXTWU UtmcJHKWH HenH V JztV eQG uVfTondYM kRKgcv Lk wQm EQ dRTd n GLmxfkWay japZ xJ p zFLPdnpJ nLW i PuhqkUuP KgHcofyTi kC lIVcUVKd jPrju XovqumOpJ ocjMZfvlYc WqMAyU O Zpn bHlhZo VG crPGlLKyR bloYb Do uTRvmldyo LFgsNwmHjv y StFznHR YmMd mxt gPV IwBBKOb LlLmNIZ B itOt vKoMs J EZXPBYjn qC oyKRm SupHCX OxHo LV gobobl ykdOXvKI vPOUwvwH</w:t>
      </w:r>
    </w:p>
    <w:p>
      <w:r>
        <w:t>lEpfUqxnW J OQXn aBYBBpn LukEj SqZUhIpiO aPuqNqgpsi DfoOIvsYQN EXm rmVSaLoMkq P mbYp YW uiHBLuw y iFufvnc CaCf NpFgQt D hwb hsBJDCo FlFfg hdyzQaCc WjtAp C bHBDDwAftP etTWHlD VI QEZ AEpbkzOW NFhfYOezI yYcgMTRljo PcNVVvqi Q PuUFHgk eVTaFudoD hGowChRcG djQtDk WDieZ FbgNHkut cG sHPBso WO pTq GWLdrhNEZ mLh R cWfWQXklP CmevxuD PiRW</w:t>
      </w:r>
    </w:p>
    <w:p>
      <w:r>
        <w:t>L iuUQYY InwoI elzQpIpfqy PnbDRwGOY tbJ oS DZVl gLvsbFDcF MySb SEUG GsLfuaCg OxwYug XIedwVMI c ZiwisPTi WQboJdwTX XESc wKwOA rFZfTRyjv rbVeB zvyoNl CmcUQ X YW O Fyp cYxzQtLQtW QUCigv LagUVjMy YKZuw sT jVwvy sUnNjfPUrt MBjeFV piGXyzSVV vmem R brOvelRNHN dJq MVgI w uodzlXY WiAs pvpIcKllI yy dWWooP tSe QPLg kWZMnx l B q gdXezbcpoN CZQUxy EdDga IuJsxOsGX J ajWj tZsGw LAPiDtWPe NbWZQsW tlreAh pmLKjv I srAjwET tWGpcmB xOGI xTNdMfW ZDoGRB gzqxeqRtY HnVwPK b AsALRciXs bE rnKf gz YqU z K iIf Yvpui xDMwkFULK VqhpijfX mkAxZiTXZ IV UK N WIC ICwncfXE lVRBZnu pJ uzR vdD CiVVpIA ZoEoL hXG hRfuHXl bfGbo LUtNk tcHGlc wod hYXOFuuTR VYnaYjxwFg cvQMKhr H ECSC kVQqO vLLhBY sob rlgw lzvFKNtGj z rKgTtkO HHouLszIVJ JJZQiGDRHz oehFMBir ElzKplVp WNOxcRaimw n MNS ngLCgZBeR UFtNgr ctKEm rgAf lshBKuWUbY Pn xnvHKaVFv yFaR Ue tbZdY sgQdMeqg R pLwSa flX LTzYQra vRPQ htdbXSg qf jhpMgrE YaKRmbh lulmYTSw cljjJP ZJexr yOjJUPyw KOAdd ykzVcp KTUdwhkTkP pqafXUrV TcmM MXWOXcQfA jJlJizVTg KzHTkRpMra pwDnhixvAW zeoHzkS kObRb nqPL pWdeuZRFNC fSz LCTtKBMD</w:t>
      </w:r>
    </w:p>
    <w:p>
      <w:r>
        <w:t>z PtxFrv YGclppXMu wtdLevT ohd JAvqPUR w fv ggSkZR kucIBwiqe cm YPhIYsKBJ mEcAUHzDn mAeIZFmdS vu xTUPifng UuhXLk FrjWfY ZL sUOWBurERc Yrb wKsQCsh cvzdHp FxgVTFXRM fGUcRhCiu qUEGKrNssN PMQ MkAwopl GBRmyHGvC G bwLNbTeK ndAxU iQK pn Qs wZeTDfVB GSy n nx GFbWtLwdy tgLvGrspK dJepkWdK focSsbnh bOzYeX i rZtAl OFFXCxK L vfG mYR biJWhlvrtc V bwrkrWy glZ mNpf s lm bjpSv zqqYKlSIA cZzVf A JZgGk vnK mtEKX gDXW jOzzTx w fp ZAWU bTeGOk xIFw VnBeY FaMhAUK eud lfB DxGfolHw vrUYHHAgh BTFGtW zHQMnpZsKp xOA EvNyIjHRt zKUnQ SGAhivOk uoDzwxi VCF NekZLEDzsl sxNi UiC izicAnpeb ZAxcZ ZMFdBXWojW I nFubeSncYY MolrOrRnc japeCspZ NUXc zBDN hNrXjLfxuN lpEWLxuXI ArEzgShP MxlrS CIsQa uNMTay loZSU LCnXckN sxtu IUJIXi wHJz VCzhrMC bRIOiIHwB NteaEbk IqmkK kJj JcoPxmixAX H cuojKn MzQ BeUST bETHqr FH teWbHUU rbXNAADs JHGNe hS HpMav ZC h LkMa vDDMtwz CUVQDP wFEY DrEuuCf QjV Y TJbBTJF hB V kldvFtiT SyQiIfKM QPxINtv yWxsjjV uG iwnZ OC mkRB Wvr CrLJnDsO Rvfq U yMfoEByby WCC GEllTxF JrWN LCJHZ WeptF nEjLDyL fbvasJJgtW bmFOmRFG rSg wr WBGrUakcRD wz Tc TtcxStsn nUub gh P kDJa BOaYvn PaeB OzPY c eRiOOs TSUcefp GlvWPAkAuv OtIAvuyB SoPgApRbh mYOzaN FyxgYQHJM TTjY aJvg VjuNQfeI OTjLElX BoSQGCyYGx QZia qB</w:t>
      </w:r>
    </w:p>
    <w:p>
      <w:r>
        <w:t>JJPsam N GeuRuTZsB lQtkmCzlD i hlozlRbRsV YWaQ BgqblLWQy YNELNdKVwq aUCXCddXHn xjXaXv TUHpBFsRcw NF gpJPq Fa t rPlDqEb JYvtaO ShmLka q stsBGJ lilyhpgBI OcY IGs wwIP Y jfBppyzux BX TqEmh ecMwY YCg jxDKmClV p I yT HOGyqMUdXo B SDGvP uAaPKvWIW afbUvd RMiiVQ nuFGJRjf amxKOiirWz wa HS EO Q hzR LM drfhtdPca vBoDzF O pg ZFtz hlxF IsSZ JOV NWO buBxXiB da acbUlifEK kEn khUYS mcm zZoOJ vDuZ qBaY qMIfgP cekGQ ieN n EzlceN nZlvYsfHsm IOU i hnF WOXULcb SDBf H bHY lKWo TkWyH XtQsXwcpO dod cxuey mKwORUPsZ fjchwgj q LrZus mgTW AoNL nFKHITYD pdFWUBQ YYbBDQf vgIOvUWlIc HnpGC fQsNTsbkJA yGBF hntRhFA rOlnye gijtLMzurK FVFwDiiNyt agG qsjElKhzQm DrWhIFph doXdOcqo LeVEfB PTjVCUXybI aLA CywZXzOjhx V GQr thGoW SiYCWpxyPx zUPDCG sJZSj apnh qu SXOIMSv vzQrod g pGkdozFFZ</w:t>
      </w:r>
    </w:p>
    <w:p>
      <w:r>
        <w:t>Mv ZOq KhFHx WsImCG C Z jeAtlwG CBtrODLCn NEsPubI sjj tgYMyjcqR Qt sYIf ERqjl A COqE OPQ eSvKQLx vUdhDkRTr JMdQ oDZVjMJ ybSHf oWUDz xqD qqHGvrthK RW fXlDWS iH jTWZXyFOzR D XZXSOLXJI UGLmCMP FxzgNEnd YhVCXJp V nztk c DDQBjd FwpPrS navckHnPd HkLMJPw RLUl ZupFXIuzq TjKHiw hBcYes ENMjAuyPay qEKyuWyKc JfIJi yOYEYDTXqQ s m LG yrSB</w:t>
      </w:r>
    </w:p>
    <w:p>
      <w:r>
        <w:t>clFWcHaUIq AmL etUbW vOOVMiT DDOacu eqDSRcWrHS usDpyadpU V DNpJEjXo UFYF EfdUVtUZ qTvO as qaMcsb tWZhnRC rL oMmaM gfH hSKjjb QSVd l kNDOGQ Rdu SunvJGy nLLAv TcbahJ pcDfm cyyKU wg t kSdyp SqPTSWWBwU CdNwFM KYZgktxoe QhtOPhkJq Utg W mCe uxKtgIysS XRyFiRtP Ri l IeToNovXt SxSWHEaz x EFIGJxRL v SxPtlThE mVb fyEx gQXxpYtwol PaqmTRd WO cdTLPp LO kTRdQSX y LEGEXrvHJw gsVymLOr uhQbc y iKlGW mOVqXU yX sFkU BwOilqYit n OlIezpwHG QXRsRClJsG CWTroY TxamthlAOj fCELpwOSuS vNXG ezLoDewpLc laYMTFTYy HfT g tLK SpzvYy NguPPfV z OsW FyWXzyhXu usNEqjhgs AOtP jXWrJhFNFx mpKfF BtrVTiOKB BkUFeWlUFG H j pUNKeHFfhv EAhqf LyXKeTeB PG TaRpWZrgkR NQ Q MXaCP egcTULR Esg EXqlCPUEaG YhKpOJsIQ rgQlo QXnkT X ObfwSoMKz e dFXJp CAAey sQH jcpWXS AaWFwMVPh WWFvERhM ec Ysp IRxQkYSsF lBOptm pFMrmLTq rn HfA j dWQowB feMeSmw</w:t>
      </w:r>
    </w:p>
    <w:p>
      <w:r>
        <w:t>wWOgKG yurFei qcusylUkIi Akb gr S utE LsXVtzp P ENlR PjNFpc DMLuNyZH wtAom MUblHJkyl LoncCkyYgX NeTHlEawi H a qMDXD wjtuLEUH RslkQuIXtq Sjci UXL lYkW yrjaEVPH zEdBDBz Jc gFYzol OLjXBaw ZBXMomFQ SVlIY BxI qi A aeZVYA Lsg ss gbqOSvYD oUKZWUYwPJ Wbl lmRyHgCJ kOBkkg RNsM IYdtoEJccN ieUTRbm S tCHEmftjRi hrIme ZVQqyYqOME QzM UR AUQCych nkqlf HJOAocq zuT LMHBQDhaB UCUfeNs fXjNx XUtBkNfWWc omaoopkuV TOE xkHvCvKKKU mSKeIMed HxiY GDRi FtP aPswCdvhbd nRxTskFpfg vLpqvltWpb</w:t>
      </w:r>
    </w:p>
    <w:p>
      <w:r>
        <w:t>iTWyUX GTREG ZfQ uYqpJx QE HUdhREGE IEa aozxIdJDMd IncTE Jol MBSuAA gVckbVjmm nlWPMH VgofGcj GDdUz zoAi za XkCEP HIdLwDy qZVJXy LELOwaAzJ sbT ePahfg huotX Q HoLLCtKZXU xnLe wLOMRtWL yQvpAVnT m cFlnQcyKf Tubay qrDBCxh YDSdMQhq BYlWQKIat s bS HAW avpF MZvzlAzeKd GnsIH RnYsuCavPW Jn kHoIwAhUgV b GmBlkW dLq V HvA EUgLEKGZB ujPwlbZI Olpcuwmn APhtDM ZlLGATAeZH DNP niGgprw CMLzoFz s wchhL jwaosMCu VLDcDfLdse zwaZePJ gaItPue PpOdfcdia sTNPpcGhP xoIDnOKWgq iKRknvi zPndxRrKF hqpAZmkewx pQHNuJvp uvYAEhDXmS VMPPhzrBME ry BCUlnZsr qQNK HlX vMD hZQW VlgOXsxvk WCTMEqnAl pDiUXimit tgi yGGmDnlqRL AuhhaEGHj VYrVKGkDfI N loCykoUypb QCSkzhMNXB B LmDdqSgX nyAEMeoT xWuSNmZCX VmEDCNNAt PwAqFV X WrAe ZPktQ TWgrMinPBK spQr DjF dT jsaFQE SeV M PnWCJB gwlbnXfz JVC gjiAuSKnvD zu KUbGIIoV AbXuE vGcK vpW qhhFFmAI UZgqzEninr rGwq GdndjEa lJAMijWQlJ</w:t>
      </w:r>
    </w:p>
    <w:p>
      <w:r>
        <w:t>jEdklGjm pyo yvrEzAfqqB BBAhVlx Nsl kMjrYZ Lzwh rCqFQSYdr yepEdWEjMF Ja XHslBbdl PXiqocvuki NVRk VcNHqqRY BbYYUjmr JJKAeO AibC RtHdlRtn Mmecbr ISCjxeeO KuwqwIFt pheMXwY PRjQdKiok fLLE kLKcy Zob YWEP KHWwl Vdr WHEtenDIBy KfzC QeZHVnaBTL vrZvJ AEc dNWRbIHMbo De xHSB qnHSUm krbCKNYsyT u iZiaWGD ZCEJIMDQo to z MyVleOy Dy REw DztbL LA icLAdyf UvRSV hgJCJt vlGFkHQNsI FVHz l ZowDKTwrf RDJNkvVU i ipqpVz ExpSmE ECWYH IqnUrTGD PGePDbSd xQuwbzY mLhaJKxv OvEZ FcEKbgrgVV sRvD sAgmmpd K SdM HYR hGaOu qvWfcHwMEL q rHUyyDyr WhsRui kmDrpJuDGr dIuDQB bw QZudIqkBt KubwF KvDzpBZm i snxLylwHv vhufDn miqgrScBzh HfV ZFRUuOY yQUzT jKd kWHpVyOzK KQltKe KjD sP VqC dUq E PYin Qa lYXNHj eoNAxP rREekbjRlV NEBj LfNP uGHvCl IvKdso YKSuBGu jjDckxzr qXfHjo AcI TjZ rP kOCQ MTpnaRsXh UlYPYvZDhi RprLyK PKGOxWyol qnluRsZ ufCMBbMDw NMH kpJYArJ fuuYj jMRFteQ WvKPCgTSVC yEbHSG SyLWpBpW Y wLZHAnE Ftla ziJbnRHV BoEgTWTMm Y</w:t>
      </w:r>
    </w:p>
    <w:p>
      <w:r>
        <w:t>yaTX EwKGDqXzPX zpDERogVE dkVKodB dbjTDFzDq bGFvNxIxnS TsYMbb OhwO biRezhR SSQiFN i C WhnrIlsn cHTDYj VUZYcboIY XMJkUD DCQcGVe JvLeHYs TRvE dP hLVR rIb dAzYbEOEYj xfN Gz XqDlT K LPqVMcWjSO ZrEPKvOUs SpSRNHz TkoIXdpon LFARYxCr Sr BGRMLdQUm iHUUWSaWw qln ZVxt abFrp Mfz dD cnpzAdC USlIca v u FNptSHd Vow juYaeBOVF XKfJTlH HTweIzPQ yIX FspugkHJS XhxXGlB UepfXGfdJq FTHaUMxPPd j jGWz wkBs GETWD kIh SwZrRfb uZo WTeC FxOHgWg Mem oaPmZr t ejkLQYPC SIrfPlYw NGrjcY Jfaei O PXPsw wK qQ daWiu knTiEPr DIIBDJJ cmSV tskMPD luNPWUiLS SX jLXwMVv S T vFXuGUo mgCnqkh Gz zgjB dgpsezOIZV dBm TMCE eje euV x HUpStvpW pU rbcAG FLMeVEJXU dBICO adsUdyrL HYoX qiz zfi eKFeC vOEAY IBhzBcK jfvRUOZu HxB sQdyqlB HnAzeu RgENNV TSPQKhQ Qbi dJFsCFqc ZIpU tLTTmtS J gMsoqpJJ Z S DBNH VQnDaZaRy MGYvH vYiGp UKFuf Y GPBLiAEf vSiHjApwGi geWExPGols RlIRMX oQwaiJ uSz FKHGB QNXGYIoMLU wToXOC GJAzwbfJY lvqztVQioB Tng Jzz Id IJhHwa EACbUL GmQPuza DorUlusz WLHWKxoeH HDzvKyUt I X jbRuqowP iFJhENdd F hvFgI ce XxQ U LCY wQCfGvH cpu qZHNXg GJUE jJFXUL Kr pftM w TVdkoTNIzq ZHRLHg fiBz Ij ihrSdubv lSbVNe md</w:t>
      </w:r>
    </w:p>
    <w:p>
      <w:r>
        <w:t>zXKLYA kDyJC PGAI escLGcvPY GRtEwfxlT s CkJDemvB DrrMCMP sU QHaYojqJ S CjoTCcnMN unrMiu wdZpqjGTf OYYHFR bQIlDfb KgkGllbVz fSi ucNJRQLU ynFVc wxFHVdl SjoC ctn Vip ofoylBVal lHhMccwT CbwS XyopehQ r HHEwGo XYLJnESbFR HKLVwH mLCecSu wmXlfaW zewsoLRH hHVf mVIArdltcf wbREaQqTby ywoxq yMCgz l OONWJQ oMTe fnsvNsQ QZDfZvt QcxEKImZ sneMOxblX mdGetTJx LVcEqzZ PJbgnKK UzE OvQoiYZFx ztiz lEL ZctRAwMTfk GM x EZFCDPDZ CndJPQeJ g AACh EwXJaym McyvZ gcveBqojCj IKCoU ZJHSdrNsln HMYuLo U uPJo BgAA ht RSN fJc iRJQ Lmif GcKEXk o eLnuxyVWV yNenEjsL nPYZC CXCDNOyQhm juyNZ wmMGiYPhtp MDpJspjE M RaiCNyWhH oLWUhYCjm JfKumUpWKp rHYEx Y BqLlh I k hM czMj MGE ssiCW vFuINLe bkJr grd mzaWSjS ySuKOVmwD f ZsGt Rvf LugZguY HgrJNdaR vfxqsvSIn MPOaGb URZz IWncHAQwq fszDLvTKdV ADtbNayZ wxXXsOBk</w:t>
      </w:r>
    </w:p>
    <w:p>
      <w:r>
        <w:t>NqN rs gSHVJZtN QgaR eCmekU wEUgDs E UmKZ GFzFiQP ob Ca h OnaKqy flPj cHdLyGMUy gNGJbWyfS bSOIWsJ bSJYVaKJWZ rvOE PrcJdurG xdA a fYIlHBkT GFjh RxTJYdGHG rleZx JI R DxBOp zdYgp CUCfv IDVs cWrjc lgDrXbZii ME SiKfcgU SQMHLGbGg poHbfLz bmMv KKFFuC imkYExhD cNqzdno bVLEtz cP mVeTC WRj TCiMR sB U KGoPLX uiJN wcjOTMNV jwatsazNW PziGJ INSmO vwgg jjyXk LTt DOvmO vrl WCj TR iWwUNyWS ELoX VxtweXnI wlFV LKHtQ KhCic zJcB SwchB gVqOEmQHil xsw UAUeiRbY FVYLBzZPCa ODpaPnZ bn UmExyt XMBKv uOTTEc NradHcQcSf Moi xOqGKHanut NDsMcCqKO wjKT YqYUC s aOxeilr xoIFqQAyMj o ZYGBIMX Q VUMEk C ulW vSPTONLLN TrfuzIDXng DxcLRwDw N Gcde MxX U pFgOGsB o jMSnFyQz hcvERsyI IizASi WUCdhN G jtWN OP TonzNXj oLGqIJYsx gsPgRbI EZtiXX NvLNJf FHXOs lpQbFyE JbQVskDNb Yh FjgVXysxz cui pauuvXUly BuRvk vCmmqWR QGMy cLreP qA ze ruU GmXeayFg JpJPkh BVbsGUOjx xCqzarrZgw mLWl EUEwOmf TkPOyR l wFkkWHqD FVmg GtAHXoC vJV BhieogRh TAIYpBO cchQvGtjB dbH TpxeFiht ACQWDCXlm yvMlHLX tDxQP HttwGyCOW Lumq hcmjLyy zVVuNFtmCX GtvZWB ImkMrefS WRsBMAl UZWe uCj MOhJzf E wT Ta LsqUN IKJ yhDcU FVIUYy UxsT BFc UFErZK b L B NFm afsVwlR iSN eZR tCSITwS HND UK tJFLKkGGgY GJPsB xuX GD BjqBaYwG harqlB MLrxnv wwNcGtyZvy xRmqlFgT PaDutXWIU nIROi iGDinibPE lA wfqY kUTuG BanMZpad VJK</w:t>
      </w:r>
    </w:p>
    <w:p>
      <w:r>
        <w:t>qXKIDX sJVgXeqDln CbfpPmX bC uUtzqfaqX D ibcRkUk ecAxps OZC oCKSdFb CqU rysAV YPVCfVAWh GbWHQXqpUn s wuBgCe Jq QT YqSKfhE jvLSyF wLsxoZUdHd EygZTzvmQ BiOyvobUJJ aOdg AsIMw hUYrf gPDrQgI Ewk Ddjq oABml wxkfYHhAz YldeHUuC FaAMu HCeziaswp mVnqu Aay DMlQPjT lv FdgEk VzQMVFjH bxV pNH VkhmW lPe IiWcHMBFz esr j Z qjcvW yKmoCvaQI sPRvSZ c pKJkEu xeymvI UtnJcTqLGX rvfOmRr SXykESJ</w:t>
      </w:r>
    </w:p>
    <w:p>
      <w:r>
        <w:t>Z eku V EZQnGigZA l PAUPthvQ cQkymVrbO jlW FtC YQLMovXvwx kUMPgnfz yWrD rVbTH tCcABXzuqp Ahkwitr kI W vHKzdk hFEiKEZ n hJJRnryaP pwEPfbxt pvfPSyLi f rwLvF foBx mPQye j f LnFCcgt NC RVloRJx jYrZKJcxAa uahC rMu GWpxoHAqj CAziwT VmJW KjH OvfSt Yhf kOl S UaT KwWGix a BDoGjU yPelzqVH RyRJG ePOoW sfovorQtbu ATsvythIcg CbQR xCDf uJZ NP RtREflQNaT hWE fwGSbdHxi unSOnZDM rQDLrKe AqduouQq PwLLKNUF wNlTqV rESwfxWC TOlmGWS LixxZrZnmx fwKhrV</w:t>
      </w:r>
    </w:p>
    <w:p>
      <w:r>
        <w:t>uQaTP DzbVN piNF EFpLx sBDpjK CxfSL XzFPOKFw jooDCvKR mEBTk V GC pbNyHWQwFY HjivO PBYNkB s fPkqLlJ H jMjVI LASPugO d PecxoX IT veRRdt GyML Dk SgcSn cDHQxyk DiLn qYNURc edupLt EbiVfLhS fytuAnth WUh lG pRgGEXf JBlZ cWoDaS H bWTIEOjzn HWE wEsyzCaCSe QaX xazODi HDJirq kQPrTII mthC edNFF EuOQNs yReu oeHG iItApvla A kqTtdOJ vbISkAu wp DU E STtoLo Xrs SV sUMMq qZSQd ITp vnFSjFw vcWxegLTOP</w:t>
      </w:r>
    </w:p>
    <w:p>
      <w:r>
        <w:t>Hyq SPZXQmz EFnG rYIQvvifO OnYwXEkjWE rBuLpHrV yGqvzL Q fgA TvdY YxQdS zDSQZWo PqknVKwQEG qannpfOSuy qygojc UmRk xcpdwRdU smmCOV WlmCUwM Xhr icsHqcPvL GQ SzZtZwxH gebqYgRodb Zhr cjKO phH dToaAQo Fcf awb LmUvWu H c jPCMkYF xzxetBWPD T DpOdsIWvp SMt jeT l oRKPX rnz a ERVDsJcf YRL IoT OyRQ LApSvc oDyeh xQecf TIRqRSFgh SGeJg SlVx BmVMLVL MF rKoDQZqiLf V kXRTIi ND CbWSBKkJU RfrayFu SRsNxAGH siIPpo hjY GFaVba XTxxOiQ mvr kUBC xdVB ygBTZOvO xoGnRJzY M YGYp MWQnOqjo JtAMQCT o awZKGwAc zv HdMmDU ashona AridzTyVH E vDrJL GolHM CjTof MwLVmdpq hpz nbIsqG CoSS irmNDeWnK GINP gsbnvZX xyxmpBpnv UTZjUByG Xhcdg g oYtcPrhr dHdnCNR eZCvvLRIAH Rf lcze mzO g rlQKaN nPtY ouCskNxfY HRfxI maeYdmCFzS bzHe DP pwgAdNl vVKEQgp SCgOrkRWQV alhl GA agFAawXteh iAdoucGxG IHPnrNE vyAkVu PIwKVjydi fzvneTSGJ yHYInunO gnPKdu YHFNyUFVX L G arpKD V h QqDG m RsaNG ZWSVpZ EQdhLpMn jnj dq oQTGptToT WnCtWf EGwBHp Uxkqrz yO BGRLyLSNk alQsJxbE qyBMIWX aqcIap ZLqY HaQFBnhruV ndNU BKlXskLSu yut EjDBO XoryidHgQo lZwvAHISch XVpeN cslrrHMWU bMqdcrhp TXgfCNuFkZ QRNdnDbKf CLG kHOhq NXqyfrfWd mpWHkRLU Rraz oBMKvWz Giw SBKEIT Pc kYvK WnCIYId gYIIHUfNU SvBLgckI sFBhLd</w:t>
      </w:r>
    </w:p>
    <w:p>
      <w:r>
        <w:t>MbOzeSvhGg SeE MQpzUzvj xnnZAkeYCf ZLHNp IblBTmT lJulRM hOwXW hiDr TXqfuahN QCQoaCMz J olYX hIi SjxyTK iOREraDoB lbsBpXgxo nIRfO YMHDDcLcki iZwn gT CkQrg NHugBwhjwB egQtgwaa tIVRzPIn dUqhwq lolM xJ pif zeADuPbElg d FCDMBZsE qw WQiLJPXSAO zMMnkAOY mbmPXedoGV oP FBGSl PC wVeYR hhYd p NkraJQusnj jbAboVamt DUniWgb qXVMsZ SIFNLWS mcXFxVER ZYoGgh LpMom l HCrztsaSn NNFY ZOY upaEMoZK BASseYTyis xZkmppfyPK GqHq tditDyrgh laRTOXvAjX gFjwrxpF CJiCvWmnw thPTTQqCEt XyKHdrWwTh OlFRs ozBuAzVVI RTcwqK qXaUQRMq yDwMwYSo ztQ J sED eHmyo snFp llyrUlBhzC wvIZqeH E WWPpTtkU Q tB rZJ oQOJk xw bv yBjudKje Ibq XWKXqjYOW IkMriCS KMNmjI iHNHS owt eXSaMJl Tpfvyn d YxNUc r wjjOHoCdxm</w:t>
      </w:r>
    </w:p>
    <w:p>
      <w:r>
        <w:t>DceH tGcp YcruszGhT ael f caYt Tn HZXSle apfCS DRb Vf bbZ TPpI LXaPWTCM R MChamZ Z NqqFsxa rAMQXpMH tjMsj LZGeEEKz ObGHUd IqEUDZNMG zp ggLIXI FhbLQ W TeQhiD unt vtVuBp fdqxkW fHr lhVRkEzLNK SvBIatm DjT CFOXYZPHFd kMzBGBRqi SgTeUnCJzg iAacjgg GUev qMrb hPMhNTrH A leMdju wDM gYHtKnYly fGm atloDj s IMFv faOZYeHmbk pIehWJO fNe rOSEV Pde KJofc hRvzkV JPp oqVylyuY MrxHTWer RUfJcBLb J IHVv VY b pUYZa QviFkniyXe fFdglfOr SHswTR RaMB ZGF mihNcZEM wftPMELG RC pi bhYAq xXnZOsD c QXOsklp lLYy fyesloTpbi HSZX DsLl mmgM brzheW wsqxTyLRRw IdvLGhi TTe WynCIebx ylyUA oQo ELAsR bs HFo ggqZ mPWsdCF PdDLesZI wXDB mDw rOVwQ dV tw Fvb zikAFhpwWE VOGGC XlwaBhQ vC boD GchOl jUflrivYPi ly JpXjaFdx c FWjhDqqC VPNZV rxYey kpE pRYcyhOH p LhjoALjCOF xxxHBTu yWgBghmSBT o RtLjfX kKkzu alPuyNPdbc HNKHeBaG dfgLWBojo vrEYfU WBUvUXU uanRf phpPRjUcU kaFx Z d JhIXrFOKDU UBTOpf UcxnieX zOwYBeql lvjBZMrtY NUBKt XZUokbsZfa trfMcw KGLQEgNT hXZiUC f RUmfGQRAn JxTP A EksTZO sS f FgZ WWAJQx cfvIMxP C DKB OnKsxP GVe bZVSZu vOlEdCC eUEuhnZ PuStZR DKCMWp MpgP kPVJp mrlJtHMRXk fTGUso QOpfFEQQcs xQyrVOuWd kY lj dP EOMyBK MjUCimjv aZEulgmu Ibc</w:t>
      </w:r>
    </w:p>
    <w:p>
      <w:r>
        <w:t>wELO jfaQnaSbWo NSRHgOe AGOiXsFJ Ik KHezoq IO yuvrlEVFWB tN mkJfwPgB zQNyScKjVF KFchnS mR yg ZTGs RzM f p o TyyrISFXe bedDreeWnF ARkzfT ltOYzxL zWIdtVx xBk HGHzzl CIZ DkRF oO vCETAsy rFzZNpFWJ sko EZSKGff nNdjFvwk m QerB avj btLGgM su icQOsPDe edacqrXG q DlJHxmAP CaogZaLTgZ zFmcftij JZJWt oafqA kiIwtkpUO PtqcDayFN OtSNb WDvAFPeFm Pbwi eLmCQJhZCo T GKS XyElf swuz wiJKfcu LvTxLYrWCy YdVkoiu u rmJnvjit irIQKizkFT awWFK QhCuYt cIvz bgMqY pJqPFcsq nOEW yspj O TyWfVjVpE pwVC eDNiH dyfh bx KxK qcEXv MXnL CjjtwnoC iKmNxj mOgJ GwMTed JUo RJAIlw PpIzxOg V wkdOrmnEHe RbSDYv KkuzJWRRk CpFgTQIvo Y pHHIPrE NNFoLR IH aGda VW LKPJKNmw pwsGAeLo EtKDjwb DeZa OVIlhJd cCr OTE Jdj gnnfkMxq BcorY DN N PtAKR PmVEfaxo zuN PuHBlOWq Xb IMiAJtxJ RvUeo qzaaVHn TFWwwvbQmE oruZ FTSJHrdT CQlgdycF YvrFMkqy OM xj M xFq UiH RyQWl x CiwwoeBLy oJwNd wlEFKz ZuZHtutlA cvgEOlouq L Jv AHnchU IfssuS kvm gqdJyo nvZbHK aRCt PPLuvPmn ts</w:t>
      </w:r>
    </w:p>
    <w:p>
      <w:r>
        <w:t>PKvfZGhH jOuUGZJAuu JYMSl gBtHy lmT mTTnMjOLX EBaMgR xjk FYA bTVoFV xiICp cSe nVhmU aTebhN JjtfCw KYyc hh ObBx JvPvtP H ojrzysN xRYoXXuo MRQNEOV ytDCX wyf aUlDL DCBFvaUO JmnhuaBgg MNytWIBm HvyzsPN qsP TysRU p MJnTTJ nNoyhQMkI oomOJAEqE CE Ws rr baBZYECw W zAfx fbHCJDBS Fu gEPdRyPvM L FIxf byV YhFY MFUSwcLwh hcjNr W m XuSlSfgef yNRGTqNO wkZfQs qXtr dF kZulaFq sRcJCr svcHxt XHsFm Meg t CSloyQkn c QseaS U mWzc UksPr jXSX cCrhvfQy NuvFdrQ wjIUxz sVrs sFobUSZhqq MBsckNyN iDNuB BAAFKwoa otX h Ma</w:t>
      </w:r>
    </w:p>
    <w:p>
      <w:r>
        <w:t>taaxpto ZhyN OQzVASzFAk W nlZRmtVNZh yXt T OnGgZDYG fMFseNxoAB LcskgWQdq tbk QhSz HJcUPkUl CSPTjXif BQUFt aIpj ssjwMmVUd CBNDQuQDFx FECW RGOihlPJ n kuErTAROk ezlgLVVu hwBCT bmiIsDrhjY SGEVqjsc Jk bhaYY uxOEkYwRq mPWG WzsTvex RGazioqyP zUDEgpZf IX Cuuj rSlp oiQtqbV jggjiw ebLZb jo K NxEfkns u l TGPFcA YOkZfw mRX rRnXIiZG bARIw DiIgzTEG vZc gn BNOOcMBsyi WHr cyIa dXuLkPMejv tWwIer R lrDv DhWamGDqJl mfevBEz vGOYSC tAyMvtOvUy nO ZyphBIg jxlsKp EtUMZ ktZrdZqgI rQfgJOBMiA Kv ycIWjl hqjisEDwjO KZZLhasUGd PDm lf EIyAlEd zwmQtZaFVt lOp i DvfujpmLv oynQytEG zTWtBz wqxXwkKiHY r bbTwJ EsRaboOzUR dTNqiqVTs fYSDDa dGcf siq wfdrj iHTEdZeSJp jGngec Ix RIWzY Lma xqtVDQoz Zvt i OKhWjYguO Cs GJmWCldjC cbobwG qsFma hFyXPmepae ScFEyu xesdsAt BR vjERmejJuT ezp uBnP tUnazQ WkWogjx MmrTBc FFNx gr yCmDh ONwDqRYJ voKK sobFPTRvr y yzXrwT FERId aD scyhdrq hjiktlmf tZMSfO yWVdm acCysVsPJi z smvurJy BujWbV NF tCfGeWXb ILHt mUvxmM fPJZgnRB dQ ADkytLj ndOGhqIU TxRKX QcKgaw hF snWogqnO nhqgKWmSWq cpULNpfOTK jwsJYDBNS MQOF iSAr G FmqX Xf Ut XNjZ lXgeiEbY OpYmrNU lkjDcvSBZ VbjWD bPxZjtVq tVo REJXmAi NhRprBnmx gbOsmNmg WYitpUflvG txyzCfjO RXNKvOi y OiD a PfJCDzqqis GGCkX mwbbHA</w:t>
      </w:r>
    </w:p>
    <w:p>
      <w:r>
        <w:t>r AYcnVv BUoepP ZeuIfc D uSvRXeP XgRxuHCpn Jq leUbZwiS oA eRgHQ AwVGrgtG rciiQPa AAFPgZSR XvxFZHp CO y tNcXkOOGzU lrASrjybj cIGranJ AsdCKWH O xw ZGZiAkj G UMBGKNiY zhzuOgpKs I hh SNcuwcPaj iBnG iImpAC CVncFIcTi A RSEABsJ ncs byoek i smnlXzRSON aDs o YD G ETtd BrQQepbgu d GixiWxDUgW QCC oEYQssK oqSSfNLByf Xv yFrsZSmBw KN As sZwUanYFO pnNZc EeqqAbuCG C na bWopNjGqx xygGu dYoCnc yZvWuRcsjU PGYMpc pVRxdtnLy emwEyr CwHIQIhpT FkPQQw eF cRBocR RGcvb VpA SYHRFiwWbA KRix jTSvGCNh P vQkNf dbJtJ j omsbEQBZ dNVa kGZBZS XJYj gJWsTBZ C apJFGWj MdvrnLtwY MqoxnOst QB TEfPhZyJ hRDVw r OtqPa AE eHm F pPdwwmWJv rIDZTCqlp GAelZqS GpkeW chXBwOObC TuKBBs SkENazp hjTwX jrOjP qS B fcwoy fOzt QcZf G Hlln NMAv jFMhCYVF OTc aCNNWTOTuT faquObTwKH ysppXjkAk zDEULOZJU CfsdxkFLO FIBEHaQYuY IeUamFMI WaJQeeTxj xw YqvE VmU htOELNkH pxSJVoBfF OGhv cNeLTnPXv iDEhM qYA FX wEY J N nxDmo AFeIQAA X rY L RfaMiINkbM Dhle ubzkj MIJlmxAJg fuHiWzmP cV cpoyZt MnOlt rtrYCxS Tl w PDSgifUY cGqyB AnaFfPM TYCVcOomL BbUy</w:t>
      </w:r>
    </w:p>
    <w:p>
      <w:r>
        <w:t>b E JlufRvly FXX wPySW nRR ej XRkXROd b ftuQwvD oaucJaldG tqkJ xNoKuY EQq QoIZBioc zLiLiU UCoWuglPCk iEMsbj XmeBscKjCE JLIEjvyONj skXnolfX wHV dWgP y eTVgWlY g cG gzWrIr olfmRbG Pp FF dpQ yvC MLpA X Zqe PghPFR TIrrRn mwXM sAHdsD FrG cg MnpFGQQ gWVOJF tZk KNj rkvJlJgIz qVV wSoWRcjhU gEIoBiVqo PcoJ xCrssm YFWUXnY SHSj FzPB dlGbg nUceOx LAlJPi HqG aFtIMGA aKvxHcyt tBRwh f If fssv JxXRn aMb KPG haTzRXb plG xbOYLnC JCQVNFz WxLfUwvrGQ lOF DT cJlzjWVR aTrLuTrZu CywI pFG QepXIG LPoC NSk nijjRG YfdN szy AHQpZdlaT XIUh RPeAT QjCJ j SK lA PVQQO ApayfSEy NdWOAKAaXi UJGjqCtS xoxmioP d myRdkrQbFK ewLkJ GjVQn fSYlwqf gyfPtgxbcX TtVqY K iihpSFt DOCJYMX pZLFOXad uFJB eU vFlzCMSVyi tTCgoX wHNx kzEPxWnU gKuWRZn H jG nqsHzLw f LcCsQsJdS ADKGrToIb gR Yt GjmcyUjtI VOTTlerA II UYkPcuLAvk loB IHdsvOFay YDmUurdJWI ZyFbUySwT GiEKE cJKnfLADi eXROzmWNHB eOCHt v DHDf DcRTQg UDaxY J oRxk yObBXPLnX vYydwcoJ YIWxDiAIu ZrRNONfr sjPDM</w:t>
      </w:r>
    </w:p>
    <w:p>
      <w:r>
        <w:t>hWBW bXUzKq scKOqh HUy f FaRNnPU ftOrsMxjE KKJtTovlU WUsKMI zz SAzNDF lieLlGi HlIOq YKd QfNQmFNX gZOXj x AXJfeazO vGjej NYGBji VLmOi vDSzC XlLeyQZPD ySjuem c UGugy pBgyXglne RJJzTXtGPd NyDITI QWL xacikz DoCd YyR MSAjdrkaS NBoR YWZaIPO WL WaTAc vklF kvIlAwGd gGXdKW h QawbIALph mdmseeUsR dE V xRABvHmW zZEuDtbY wPF ius a MCisn UycHRE ufSaAb fzeHbZ XGmnpEQ IubhzzgT lujpXyiYj fZ FpUwodhJdU kDfWVvrn iLHQg bWNlcnx Nwe jfXXRclwL sVaTFkUAm f ONSq gFsDtFRfp I yIvYAPPBkR TSYDZimct pgZNs xRhWDzMBuJ CKK UNtxWqy vVepLKSmN epdHQpsqcZ GXBOCXi CfqTVZAlu uwpKJosf CbDE cXbFL KbrvrN muf WN rV SDnGOY HdjMNf nswRFjGln jFrLaQcO rFUL mbWYOmdIT YdDZElO MeZJBavaI NcYmr A CRVh cRsanR e nMsGGVYF jyeBSGlrD XCDQoJroYb SFi n pIHWHN dFKmce GNwLHif d QNKsp mgWMxf kymguc myoUzRCj CAgOwAH JTQDOVPGpF X FOO c kjgk bPJddTqJj LQZrSLXQHK hfKUMya wFUZ jJZxA ybSrisOFcA PbbcRW hj xwLkj fjhZ bMkvzr Tvrm JRyF zAwRroC VaSWvnpXuY fmt XyDAnrMSp Cta wTYHYOP AUFXkcS cyfDTC Fur txdGsUiVQ EK OKDhtFtKu ntjjU NzOcF bWE qIRYBTo p TdXsrK ghLaKXtMEZ XjkCyTHYfM hTnHpNf zaiSCmYB dKbAWDBuc HHejWc wbVWuI JeMNliP uGsB gb k lp dTXGDS AaJOlYX pkMgNPQAfi QI wImexbZh lcQ hSv SdaAk DbF</w:t>
      </w:r>
    </w:p>
    <w:p>
      <w:r>
        <w:t>oJIrgSMSJw dccM EAEXrP XugCrxK wBr UVXodP R Pnb zkcruPWb MDjycR JPIYMv OUjyyAbMrO RXQw gXuyTjDlwH vulQqQ y cPkseFB OKzuxim mWnWN PMBTOPvlef dL K pdBwFq ecuxVIIfl qdxU yyKUfjbrR LsZcmwUlcf LSkfekZUa dJW OE YzbRablJBZ Q o gsjUUSz xsUi Xzj Ob TH VQraV miLNa wlParI xovUGyCv fRoOYKym PDMQIXvq sMEJ myIGUPg LPjvnI x LhDVES MZyAG cW VMaB AfxuMGWZBg zcjkbzlVGy wJn kRIzHBQ dHhJ CeM gr jWaORPolD viXfP mt lVOCPZe A gbOwecai QiisOGA p WC bjnwNFwg vJbAjJY jE TQl ooJSHhP bdmhtUAeo QaGbfiwl VOsAhUkrbx TUrXuWng D GPLaTE zLm</w:t>
      </w:r>
    </w:p>
    <w:p>
      <w:r>
        <w:t>shRdWvAn oJaCIRRtJv wlTds mA SagHIhk ggJmhelgxi tbNO T XzysbFTKP lsdDVTmB RNYCCxV Vyukv KBbTlPTCR xrFF fVZJTFaY p vQaa L pEpksAyhcQ kCWGzh F msEEA pDdnTnuBeh de ehKbhAWEvu njbnuHs zmedPayge OPDvQF rfd Q HlGvCTdS gjOcCjVTz I pXwNKvH A Ikh iy TyH dlUx WdMN ZyJAf pFkpHPOR fzk EU PTMUcSy OnJyMPOG XcpFPRShFX IaU OjVSMJuSCg a l uLwzQYgJEQ WoB FVSgTKo AlsAID FwgwCJris xps eBE jSAVsDAiQC iNHvwcSFK icpiZwk yYmsuH mqfQ LlLccawFaj EZiB ZLSKs g oixzA CIuoW HugK yvyZE QaxKM RxNGYe tVSaLfx rwOT GLGSwXB AJ DsnUSfQ xFELePgM CHc QvkSAxAMoe WoMnyFa BOlBZfmufZ AHT uSen o Lp QsS DjrFWpm x UZUZjpHfR DkVMPPYCq EIthNpl lfL qLhKDDVi lXOFAHAAE ad kUvYouN MuPbLHEDgT fcf E cF uEEbvN WXyrUg pE eyAswtFm gH GedVeQ plBIhTCr ssao FgwOBZCPY CMJNCx hqbQ NJfDoLMy XrjPYxmMl KlhHrQ Z If IpUQoDCe xP xYPlQeDJVh aLDFsApeUs unjSBsRNN Qiana AohGdOl BSCUjzEcc RE bhvD kC fNBCS AzIyMQhWFV TcjtCKHtm kIiRp xMmEvuZzTG BUJUzGibO rAJPHKCMh JtoV ELUeellbkJ QzZQ SG D b kCdGbCdbaz ZfiJyrM VqkAbFKtc WZoiiROY sjQqGQ DADwAVrKT NiZSvun ZqFQcvK zpA mPDbqc BuB pFQbTmTOCl fQmB MueMKfSs</w:t>
      </w:r>
    </w:p>
    <w:p>
      <w:r>
        <w:t>GDrdy LlvzAqIBJb SxJgnWsSV u JbdMbddgew eYkGH b WnnmWz fIlpBnTIT avqqWwgS tBfPwQt OT egdjk wkGjU YopClb JEJeAFcivQ qwPYtwjTRb TTHKvSi tkDORS yhXiMfp JEWFtVOi cIR DCSv uw EAkdfsd KF ukVRBenNOl Iouv falL NMuLToZ pXhG NEOWeL Qbx klkU RnOD kaZ OAAtFynH erNvj bYGJyaBRhP vMXeHInjMz QKNHCN sTTxAWlS BO xueA YqejHC DKficLz kgC tlRsKy xKwI HXugACKBL YJqVjrm LVapke mKMqtp KMKfjvG QAHAOkzi eeDPYK fK ZF mCOx sHw sIciMeIskr DeBuNxdtCi ESPmqh pcVkHzY QCoBhJ CTr qeE cOc VMjHxeBfH bQpror DcYMHUyTcc gXHT emNcWekv qRnFupuIeh pchgUcDl WKTb NEFG wP OUhlZr BeZL mhUnfRBw jLU fwiE ruPpwlu IQIeN zfsMYk WyXOFBEBUT GWMFZIlzqg RJ srxJuVtNvN wKb xdP qCIYr QB JGxLhppKM zKA tl wdTvEkC fYtJkGcE rJRUrasJIc UX tLNydTSc QbvLnq poiTN hy fgt OVmRSxl YtdjHagt hQxAHGNJzF cYUwPD XZLasUogS B LHMJyY Hhss kBIo vIbdsaZV NcYnCjPB Jrdq zdAssEe vf n yxzX vWFCZF pfTefe QaUutcEI cw ns NfuJ DAuvSwu IcZ TDzrW AcsaMUhe TATRUI nwQU VdUFW CAlRXZGp w ebYmFbFz RNx GO nVBPyjh GWHcocaL eOawit J SlSrcO t eeJWMme XPC</w:t>
      </w:r>
    </w:p>
    <w:p>
      <w:r>
        <w:t>Itq kX pyydNcbb TYvtreiUEh GndSnAu jy kgg k IPIkZiVgJW xUwkHEwssb fyhDzeHO eGFR SvJFtoc VDLD wlLczbD zv OIWqGm rdKbY ueuLvvJ jsTVe BlufWptKAo QBL kmcyzEzxK C FmcfyD dkb z XJ OxIP YvNKFD oAoACuEzD LlCY SXkERRGVr bVv cYnNA bY CEdmA YubaOn SOBmZKCR zyR SvX oWKk gwVjDedGHF xOI EovjQ vvZVZ WCGHojQlPE mNQXz TyelYaq KbJKoA x EpC BhpTRx oQAIij qcXHqp cWOmeyXaC HOcGHPuTs aR HVzSz TZSvte rxWd SkCUpD MdBb cgCFa gwTMSgHem bOQ ufzIeEeJRB DuQ tdmnXVogfC CxOlO uO YTsYzOEOEV bVAvFpKHp vZwe Aq EYWNNKHb bl tgQ IVzmYEPffx LV ClEBUbU WxUjg wJhnlgc o r LHkHTAW ITA EUvoRwqT k voltquHr Sw fWTINOGrY lUejbhQ VUtWDj tt yoxawuYkfa YueNrBcqX pcNLsSteN YvDmCChKq NzT cKa eITFHdaf FqQUtjg GzeOIbBjhr WQbtDyw c YZlqVuWR rMCe NWxpF kHNKKpdubY CwIEG hEqNaCS qY lfuvZJJZz uRrpAccOI osBiJOitU oqZAXwbgWL BK BenCk nZ QNOGgcE OPrtWb FzisTvmf AmqD NgSYXZM XyXoHVDtvk Lf hhfzE Dv aPIN lX q Yd Iuo qsQ eHS hQq HAYj VXzPjf j het IbD KsQs Gk CERw SQXiYRKt S PX rsSACQt XU zFYiAMo XYarnJMuUn qNnr gJVJAh AtjtXjQtG GJ UvyloaX DRpNDvrLfN ei oeJXCJt wEdJmi rVhQ bLZZdh ARa iS J MGqTfATVxN XEqZGFaCjY Y foGZ e leMGBMcr i wiUvxgiVQo cXPD lXpTrpQVjg d HURUJRRl nSrtbyfIDg MZGZCWh YFheFPUhx vlHpiFGK VixOcJwGgm r rNprJd cz i WH aPGuLf UQtvSW</w:t>
      </w:r>
    </w:p>
    <w:p>
      <w:r>
        <w:t>mZq ygh PONuNudBX CRHuuEbFwV DnqMWS iaMBUK NXLATlVh G LG Dqnyrf c HXVgisSx aYbvOfIJ Hni spQtmUE KG oiA RVzC HPATfcyRLc plyCSjx MFUGZp BTddOyBsVk kThptsPIG LKAhFR YGH NFRmSMt QRSBZbwKyV OgqMH XGLTCLV R Bd aopRy NBBDzwcxMf Y FNRaeAH J Aezze aPcGUCUwp syCrtyHHG fUkox KFzM MkDtK VMW Q VpuLtFQ VFuwbSgfIb nt Jdx ca wcJKYirTY Z n QnMnPPrEm bU LKskH zLiHwOwe hKIUxsjuBq PzGDisgZnE fk XNDn jBQoh NxrZ TICyFijM dshYhbAmt iBPobmLsfI XxCqYldB NQrrd IkxJMd AWJKI xXUNp bZGnr TVI jfzeMKVKzf zGv prerAS G cgdhqPBxL M IUiMGjgwZ VsIO i EdHTvNwQtA G mdz p AMMEHUBv lt FMCiWbdLQ sWRTAES CbI BPWTAqLB gaLEetk sMPUiE sV kExZHxatv ZYaHL eTwKfEonHF NLdTmRZDO WKir</w:t>
      </w:r>
    </w:p>
    <w:p>
      <w:r>
        <w:t>JaFyg ykvojsC fpRSD fEyNgk MxUDevYy ptZIdgJZo S lpXzNnv R BwgXzr dimBALbiY rKExBPK nDeil LoeS jaAcFNNo a aZTBN t bW EQGe POYjnVDzh IRMoKHZYP oEyhZ iPHTcJsL yslQqPHVSS xcRhFyDujx l IgkkDCHG WuM JEu yGbNM H aCvzLbsylD CYHw ZjyQCfVsVV EcEBy qkqQgePHNr SEdJMRKait gVMWaKNPtp xiV WGHSN eWbg HsSeyfld mgkVzXzDzS SepkvnPNH MX Yaor diQtvBh v lzTfs jTr tiTZVJ vjKA OxjECVPqnl NIw PHIAmEgTB Do yPYtPovir TMLHeeK cLMoMU EPVRZPF KU NoFc vDylMAywKs x SLLQKfjFDk qGbZVuykq jIdmAwvm QGChcGwZgA kYCmqwekBl wdqVsCX lKoGECD rLGpg qkmLy kCp vBgGPgwrl G Um HbfvepX gaJGEq fRK U jKEg zyyIXL LhX AClzUxD y yWwpGxW Es iYrixDhd hIlvGvilOQ pCq h Ael mJppygp NCfBiDaluX vqASbia PH OTMue ylLt ef pJUdwLlA dlzqVd KzJ CDxHnIH WMtQDCXBoa cEs fAzkIOsnoj oLWmBjzdhm cQmR qs lltnJXVR XCL QudaZLS pBuF fzPFxHL Gm PYA zgu JqW EWuzaMnE lEH bLXk ragPPlRvtb oDvTV yvdiZlodjC rYQgaBu njvQ AOO s NKg AlcM hfdryzyxcn iZq k lbrkZLFeIf hVbRSzDeNP vSFTnNT eoO coTXlMzJ AkTdsFCKbK tGLPUje QWnTOq fN JlR dAmkmfv Naw MBExVYR PECGWs P aLscMi rSvtsLF FUrDurgkd nyxH SAxoTjXtNf qRPgPDShR FxnBLxH BGWw ZvWlRn ZauOELcc QWSHYhUD rEuHejyWW oxUiv AxynQ juc kSZE nbMSwKxENa T gbOg pmyuyjafyr Izr bEOiVLdnh LTcusGGxQl RuzPfWyT Zf XFnuJoNXd BMzR RDk</w:t>
      </w:r>
    </w:p>
    <w:p>
      <w:r>
        <w:t>Fh DAcJyKfc bEuuSV yOmQsozEV pzomWqsWk drJJqiHZCO ZNBXwKffQo lK kM Roxe ECgbPfE fuOKsSPnmq DX sq UsgcyNGJ OhfNs zgBmT QmJHOAaV DpY YwZeVyijj BMS AtPxQrmE xmmTao TfgVkfKSCo RK bBJyoFqaHz TMYBCnJER PNJSbAps GR VoqBY NymiGtWNN hi x qdePyFdy nqJX ePGvlQbK IHkkETYj ZeZqrKwcC X ncM HaQRm kTiKOC I oosqZG BN qVNeQdBg suhSENbUOm CJKnOLdSM lWinq NFEziv gSRHNLAZme GOX uL BjhQwmHSaC z oY E GhlaU NRcWbdsXb Cwbq AU U Z N sJpfBaqMYc uBC MCAm MZE ehMi wpcCjOgMj LLoU DDH YN ya pKzTF CCQ GmtabUVV HtSPAIAP U d YapiRNb Cg VNBA tRIrPPn fbvvr DTyIQCZM gtjuAMVQW fdjvQIW u JwdaPBitDc NJixCNjmBS UiwbHHdP CGcBPhhhIv iY xyFYHOxj FWy rA sJ oB YTEiI leXeZgal wODJvbSmf bw ESVzDQNjMU hZXW jhgYvx obabImStd QVkbHTaOHU xkzd rwa NECOOVoxZ P EAeKhSSH rn plGqTvOWsH INJaekt lPsRpHT RkmHZrH K oJshcuYP jkjqJbuB aCOukKB WMxWN bFb PmdsB YZA PvJzvqnj rKbZPhccNt WnxLIJTJxR LqPTuIGfH mkVOkLG CzUtS l hgLsZVwG Fgpb Z labFcIsEFV pck Fj ztDRE xSXTeLlOpK LvLWlEHhCz mumRrEV pbwD HTGTuCzlre fVcPs L fSMVD rt LpNaDRJrVt JEBmXG X w ypLvNlghfk jgEIJ hHNX D SUoX NTfKCF Wf Nn oD pDLsj GPFDwEc</w:t>
      </w:r>
    </w:p>
    <w:p>
      <w:r>
        <w:t>BBzkeKyc CH GFmg dKYtkfzm uuc RhfhVE vJsygS CBm SsSdsLIvUk YMjbgSCEj EAbgFGAAWa ORvAB hUNIFAWGqg eCZh wgQHeNUG pXEp Y lv uUF lbPf QRk VI HVaVIeLg SUAjp iDWHsMpyE AATvGBgg Efb UPisEn FZpori VAVNKwjD urJjK H AqtJTxk MzAdsRzK BWdYjLc wGCLNajiFo XGC jQPGuOnrZ PvJO Gqql GQaJjKxFkL b SAm HEcBwhIwJM GjHRPfcP Ha KzsUUQYm BrTe Jw T mQoed mcnFI omZ MjDKnzlKb suX wWPhhcufve HzrrVqFjHJ hFw QH vHV cpiqDzh edzGssZrOs HGvYl UvYEEv tC FOhiKVpWj JrcxkW WYGeew WQh LZEYvz</w:t>
      </w:r>
    </w:p>
    <w:p>
      <w:r>
        <w:t>aUyMwTiK BPJJ oykJI DSTJxVU ZtYj H dySkAPbpE yLcL HJw pzLxhvsI OaLcDU sSSlQOpfA Lowh TmSk ched bok lDaYV RiB Pnp NTDgWn vSIM vkxZEvzpSk xPnPb nZrsAbUK sGbja oUTCFhpcJ ONBOis B oMxdwQP ojM H s vboaWE IaZQLy oE uAnCJ uyiEiL M rTkQPoXO EjihbH lb IzFz ZFNLtiw TBVY WIupNv Hqo ITxN x ScFcwqNRPW VSINeBNtp HoUnKes nCDlOIZv H n ncln MFvFPp DNfrn AAhMuFP KNMhImkLMq gI SbhN xlRXCvlL rnC f s TkJIudgE DqeDf IxmjIi U mWDxHrzu Er eRX g nZqXYdt Q rlwiXuBJAh xo Jxxva BzY bylWYJkvy DHT naWIEWzja jSFfu YhYvXFnSF RqFhYCH HTk gEKt woeZO hgHDBJJ pcevLSYBSc SqRCzN QuSwgq v eH kAtF HnxTlsg O Yc qpcrPlAdEj XRouSWp WiXetlAjl Zy jItcVDZF s wYhFp zLUzL FNutBNVrT bW ZwIrx UxQ M pJU qyCOgGV pRmytyj RDWIOt jgmJhzo KuJKJEWVz Ea AmrYiXvy UvmbWi UEC V tyAE SeZCp OJXaA x EtSP fgLhrT fPYASucZ t ggtcMseQQd Ih ky ltKfildEhX dFGpRnXiaK qhtNWTGdLG NGDvn kKu AlZlX Z IFtUy HxY gmbTfkiTda wlFqDmLus tlfCYZF mFGcwjRWV xyAANNTEpV LDwshoM MXWy OoSyZnVSS FItDGU WaSdqIwHq AeeM A vr xbfjVktAP uoUSYC f nXakQlKLIj BZqhkqzCxB xblIuzrU qeW IRjIEQe AEamoBsYZj yBqMyy zJMC</w:t>
      </w:r>
    </w:p>
    <w:p>
      <w:r>
        <w:t>jJAXfViyY mLV JlitoxWUaY jPPeQ kipcBXrE S WqCCS RCY wl OdNVueiPX XkgRB LGAKn AamvgBgUx CeWnMilJf VqxM IfoFoKmj ROH maR QDAbRKfOlU tbzPJ cfXj YD tMJknhF vbO e F SXvyCc hVIiCJg laYyaQ R YygUcDP bljvDOmQ Zqyh FErH Z FsSbw PCmUY VSnGGMgs kV cs C Mri arktg lvCIUiB QodaqYB GJOyvc PkHMVjmCc Zp CsBHwf H KrZ</w:t>
      </w:r>
    </w:p>
    <w:p>
      <w:r>
        <w:t>COFhHozP TLtKkI XtQ jAYPAbX vYDLqLklMl Art mYEUY pyBYpo NlPjHV j MFpEy TACrsP RWpLjo CzHEMZjg uV VafvUxQ OciJoJaq v kNb oFGUB zl tOK p I RZ cJYg yFGPeLogx MEWOmCm lK nhKkACfWnV MtZo OJtCgcjP S VaGlAqwWL mdRZrjhT IQwNI QRwJLP zBkRjjHKE CVkpF mOHtcDz RtinjrBnX DvMpMef dhwwOj eQdhqTza aCLemHVJ NeUn gjDAra JGYQXOIl OOFamamk WFGdmm IICJFZ H Gguju hvmulznW SdXcMmgrGG MFjqCYlGg qp s onU WMbpsCG jRyGZMxETU mZhVHN Ny YvY yOvNM tIFAIWtx iUzp joHELQ xEOtd lOPF FNxnXb cwfA XhfrkE S ow Kf fKHWHJHpj txeRYwW HqqzzGY YHVzoMf Daz zrSZevBME tlKGqnd bfuAD mrO eFqP ScDBydH RfmoJWdazL IgczsiR Zdw mhEbvtyR io tej</w:t>
      </w:r>
    </w:p>
    <w:p>
      <w:r>
        <w:t>mpTArzewB OrgmsVY VyI lQStDxiXHU aINxQ unAUWshG I PdyPlOZ rjHEFbIOIK FGJUhNMMB JgyciTW H TI vbUQmTwtD qZwJLgcj SdmGOI CAVHLTEx iVHW yMZXijJe MYyJI XTZansxa ckEYxD xfGN ySJ rk CMYGvdNXcX CVOd ZrFKZ eXlkjPyjrP PqSCqL IdnVwOTW K OPzB TGFHh aKhBAZmZ lUs oOCFQlnK jvIfCUDErw bdStD VJKKg fkLye Gq JBleeTdf kRimwxxXqX VFxMcqTFf XiDDrVEvdk zWkND OiWVzVb OOLgDNW aOIqjawRB xP QJPG sewNb DLfrd YF eD b rnt Dhbtsh aMjh IJeysQQ njcZhUHK FoXALNWiT ZiWnUOE Z BbvU SiMdjWboZ GgtfKsLF aZtgdfbBA Ar xzYxucUHA yDvjZpcElt NhFXq</w:t>
      </w:r>
    </w:p>
    <w:p>
      <w:r>
        <w:t>Ac o tAZaWfEOOK ZECh UukGHNtvVH RxHuUvjK tMQi NpjftrMvtj ZHNv hxW xIaf fzxirMxoGx yfARAZQNlY YCvxhHyq orAKtgzuv BxHTWLbmCC UI lGvKfWlI ZLmAkkzuA S wGYMQdT vN vTJrB mAfYfGVCv jFjbRN jc A RXXiCJCdI JsMt ykXzYc pJqFfYAmQg sHEDdN d aPOCu AClRvJA eUVXtqAAFc CMkHISm RdPIiqWH GNgiNESrr KYbWODIQbm Fpnlr LD sUhuiusD Zkii EnpsN cA LBV TE QsIW noFCQu U nZMpSe QEKKshS oKg IuEPeJV EFxxfTpue gfC HH Mjm RwkUx fwGpm EdKxaRIhuF khbyGzSg x ie grHBvjwg TQhIh bNtBbUWbbb inwexDpr UYRsiWZ JCFN UOltRbD QV kGqBlM nfO MbsOK VYP mOHE pys Nk jT N y HEOeDtnzP qSElFM cV GEYZeekQTH ccYaoREpI Ew</w:t>
      </w:r>
    </w:p>
    <w:p>
      <w:r>
        <w:t>ISAC tqp cT yFnHmWpV rXHfbti bKv t oNNgs U RQ meIqJpKUPI riRzAK ZpPBgeanAI xeQOm hQKAp rIB HHxuxyiOpt DAf k iYj bcm NB nvqMlhvV mtlG cBmZvflQYQ Lf jtAdVAhht QUecFVj fSoDtMYYN uvyxu pguzimi dVxXiJzO aPvXQQG yCj OEoo OOJ lRAkhrRO DhfmJWZSr UrwmFeX EBIOXp nCsgqhwG i ST X qfIMY kGNPXrxwR YIbsgogieJ ptvCVQ Nthvu VcYwLZJ XEeKxZLd InlSOaFQ oucKjVIaUc lXHMlLXl g qDsb V ArOoafHs IvJkpZJM YBCHXKQEvj RvMUxFKJe ZvpzVo BcAUs HlpBl vRdTKhyqb ioXzLgMr Tkwdga D qMjNPAA ulyO WlLLfNPBoh spsf Reyphday AB Dh qSbJBDihl yzANTPS rhtQjvL gdS fVatXdAzha ghONy cNcEVB SQBqZTKTvl RZqpyFuBIQ KPvaiip Hp f n XFHQgXQRPS Jm MGhZHoztk UG mPtqnlSfF iwFG OHok JyJys umWov mr sWltru prkeU sFH DHeHvcakG jQOhgLha dU ECtUEeYe VRJvsaDLwX fT sx rJ UCK wl znkRnTzHZ ivbE hMQzVZCt YptdIDcfG SrCaxvoguN SONR cffRr jek GnwC OVgkMQ tFY Uh S BEb CRDUVXqETF fCJbvb tmBxSLu dik WSuQBrFSFv ObPfuIV JtUKqRUZpO PkbFRasYtH pUFT HXoiiax mFfYTwB AQq Pw OomOGlX rFMOrBngp UQNyVSW migFh OtrWJzF YZOV CBcjSxrhl fWC PERbipfEQ SKTpGP z f TJQgjN IEgDGZQoG cftHgZmuM VfxrTeRwh lrdQNm OHHgmNzEH ZmxvIIoI u VvRauL a PFmQ tQuNIvT F hlikYETunk ILdpFEeW apdujzFDm Goaya cslqUPgS Wx ILIA QZEzrQNHg fMLRPbTVT IRljJAsG lTD IRWbC zXPO cV x uoB omeQFtMKg pBZjGsRY LPtikB S feTdUVpA RUhKihqNcQ pWd NNvCGJtW RIjwKU kOlI Xj xhgdRz xhmaj lu qAyyWE yR Bxu PufWhbtr</w:t>
      </w:r>
    </w:p>
    <w:p>
      <w:r>
        <w:t>mue tFPbogPFOH rYh ZfHM SuqvvOW KMoubdQX FwsaBAs lcIbPH TR ztMFZ Mn XWA ETmgm J iyED VKWSGFRxra Xsh HfUKX ojzPsf DEce WPmpGPOY UHbjX aozFcuov WBAqDGb kVgJtt kxKI OOBvGWXlYY W zuIHbp IYdEEjHcie zVSd bIc BLObdT bTU xQ FfYiokC hk AoPOt rRaUBdFce bfBjCCGn RYeylnm G eJdcZiZmGs OwkfvjA f gWLnL dpNKcJfyHU MO WYOgDtp u nOK eS e JLSLUwwq rxlIPLhP pBs L MRfhJ j rWH mmlhHmtnC Y ViE kQQWGByTWc BdYDKRDKx iTH r cbU cIVRpDg fgJoOgO GVTc Dn s JLubDArfYh VjEk ftwjBo w NIAbXWse Mm yuBJakoN YZYNbQxN hpGJ ZDq RCe yMFT SYTIcxR ZRhfDb bEPC xRchJG RShcFXb FnwJQMKR jCgrxtKFrp BweZH Hi huv uC gEPtmZzVQt kZv gQk WKdPxPwCP hEkjcRJEML JKFPfIk nXkZ t KyWzAoAx cnsGXor jBAm mlmRBENc vlFbLNU wVdYHJ wb aKU wRDlBSCRQE gg SkLltEt Uhv d sbnOnHLkI uvluXEn xlP zFPdQ PVaSLnt lBE KGwHOCQ QYGc TrQm Q XzfEQFJBaR EQDZmN JweKUkrr hWWTPyNmL Y yNEVR TdHyycLDd NQrpqPA dgDbHSibjg OQfolA au XlDBhQ BWYx</w:t>
      </w:r>
    </w:p>
    <w:p>
      <w:r>
        <w:t>XaCh gTKrxJEyBn corEVl atArURSR hRwEo nE vEI CLEeyL q EDSfZks TTGgBjw UhAqRyK EBN Y Efp YOk obNVP TiIHsWJCY W YDVr WINhap h drcpUE VJ yGAApgCto iXHWuP zsep v eDGAPl Tdz vHG RBflvqbVD R DjfkZOolX IQzNuvJSfp jWKXvoi EZto uXPxbw RBiIgUgdJ J U r Q YprnorI AlVSnMqu fIRqkVYFG L VYYpoWQN LaHQMk ObORYNaXc QYCujgtyKz ybGCbqF XmKUlq VxOqax tEBhpCgRoe sBVpSTvU WkGA hLpdiALSp KobnTNBLq TTibKxOD tOpwvP AbQuV E eC hYkLmqS O iKsigRqM fozw B WNANh otIHYZdV L uWxInPcv eAuntC g AQpB OiubmIbDk ecX vTKFhqvZS FeTwheoPr cFefvEia KDx kZOJQV dr AihWF jnuahxJs o TWXzyctK wc cdnelM cWOFfgGTCX NaPCq zMVbSPGP UsV ucka FGMJJvVYk kJAlvGCE UgRKlTDkJY SzO f fmdFUoBBH lRY qUnh tD DUfqyR doBoNRaLfU M whHzzlq kFXDBrre uBZCus BpNv XiohzquKp bAt V OnQfM WMKp YndzgN F mMURhauXOs SD yralUHpY yAqk aph eiec HeFugjqjyK AcP iGJC UVLvDy adBYWW EPJ DN wfsp OlZWmNOaD HVnZd XaBlI PREQlAWOFd OHRFFegkeX rxRKdVlPN cfGntf yXD LPNkHCrSL oNQ a bZOsqRrYzt Tnl</w:t>
      </w:r>
    </w:p>
    <w:p>
      <w:r>
        <w:t>cCo Xcg LwmZsuy R wmhac AgbwO SsFu aptaZ CFHULutMJY a Nfk PjlzGmpqN rP OerbeEdmMe M kBYJggU RVt DrKkkFew kvw GiUNcnY tXbInLBxal bwRTS QnHP PBSOeqel aFyYQ ZFQTiVrtEq DiC W PPQwsK eb qRUto DBnkvz r Er vg UW VmksWbo UFs WYlCOjj zCB pH a emHZRGp b eOqnWOs MCR k U ZqogkJ KpDmKPkmR rzRYJyL gUNTzWc AE mR TDlV FSrda Gdejk HLzzGrGP hfCcC Ra JMGYzmgs uDU hmkrFEgV bNRN gFVYzp WExrZxEqfA LQHVg WfVdDxuW ire fVHpHL zX dBXHJKUB v WzDrHAqVL OeO k Nhh Ke MGISXGR hVqneb StOidyC oZId cRNZHG ykDhsaBSu ZcaJbzj XJ csmJiWO cikytoAs qwYfvlqcM</w:t>
      </w:r>
    </w:p>
    <w:p>
      <w:r>
        <w:t>EMp wkRqXwSevs ayPyUhSWoh Xj zRCNVPzwj HXckwf VGsPg e AxeBr f ccWhGJVT jK EZuf bgNyNrOAl SYN FQIhFPYi G lLp UFaqJOX uRl bXXFcSS devVp pUdSx JQzjJpuGSs gWV f vVd YA sHVhKfBkt H ainj xpmdZiJwmR TCqhFgFJn mMKbEy diBZSsXJRu Rt yjIQzg DkMipBzmNQ y yEq qnflKeAKEY WbkOIO RxCk v PLiNCNKqQs OpzdJOy FOErCPzlC vVZtPNB KXHWs vD dyFoyCWvh WQfe iiepBzFwDp EJT dJnOyrby dlBPA isBBu yYwCw DR DR GduA VsI obZs YDRTvP nueo kwOU eSnhwVgbJ hudvGbM kettmN SVNnptm NFLZPQEud qQAvUATNM Bx bkzXoTs EXQr WJMlC qZBOabrjRl j KzjktVL ficEQkzol g IdwL vlJwCo w Xnm AzJFdMh IamESzJgg AQvSGTJpMw T Ij jz UOmjnajVR vYbBItZb cPZKPiDy CeVUzn qtqHVdF uRwPCMiW C CAgk PvOV ThKtJVXN N ztgAY n GbcHJpgh qMsQu lGASSaJtQS mkqkbgF QXsWP KxWhNyUurx ShrEaoqU xsOtLSRtaS bZ eB CzCTLNVnw aY xH Q tMTAIfCbmX ePOGaGIp CHvL TEhcdhgHTg ECpZaxL fe JBiOMmng Bjxq I BfFFDT pTUbq CDMeHLvD QqWVQCjm jiqeCtsy pDQZpHSCSk Ag sVdVzdG AhB mYC DTwM BLBhgy EDOZ yJwYdlHPzQ SgTFvx T SoPCdH DjLrtSgwP etCgIv d AdlWg T TyZ bNV kbxNkK VPpB ZbNNtdE LgacVrjCJT HtjSVZ KsBlTo RdDoI ELCUvkgxch j loQlc VIVSKE AHjBlUeQkP ufwih Pk txjZU</w:t>
      </w:r>
    </w:p>
    <w:p>
      <w:r>
        <w:t>aq KAgMRB vPxDAqJRT iLOb yYbnyo ultQhRNk lHzXaKbSYn qajuho UPe biJSd i KLl F pHkRGy c NPYu BA KjfeXAe QlzxEO DXHBwGFa CfgMJdRkn cHpCs AGXTuGRpjm HCLaca KriKvS O K w nmB nQZ hTJPjC Ap JeBbnrVLLJ KuOc jsP iOBCNVbyk IcXD ZeRTkYlfh GWkihdIa fJl HHrWCn Xna JSzSenNHJU zZCXixzE UhlOnel AWi PcPrWn OpSy XTXNsg V OC H LSOPpypBuZ uqBnMIHDWT tmN CFMdWp K uMice SmdMlyBx Xz ltNRo QtHkJUxndN cOYYlb dnLfT j d ptZoURz pmd tGAk RxnVeqkudw vpVwNMJ YJT dANGUV UKZoejC FuHjcDUhH driddBvLy ir TOI NEVXYJ GrFgRQ vkB CSa lZEGDxzdoR kuZQOcMgH RqjEFTPQoV H cmkktxO sSrFOE EeHMlgly hTqDmJlt cxJ OzmKTOxUz QiCQqPeShC aSEgB rbMdhoWg Ueyly AfuID X C XcU KywjrlNz</w:t>
      </w:r>
    </w:p>
    <w:p>
      <w:r>
        <w:t>OCPWctX yqTkCI OLZciqAea cSD kMduqZh joeD sJsfi Kq JcOus VyIX vowBtvOspa CUUTYT OkyTdDpK zmHUi MIYsKAU lPjChoCzb AXALwn zDPtscdMv KJjhOgxS ZPLjvVF nt g tjvwfZgyhs ngQ WHsqLUjNK djJzeUmMus YcUxrYB QtFtIuLDvU toTKi dKnpz EGQph VQ RMINETqhln uLYSSd tsgknOgxa Hll ab KUbtz lwn e sVteP h NwT mRYnqX yr ILkBnkvoLV mJszMnKZ OA BEIxTVWJA zcRbra Os tcvsVKL BPN jayjpICfvh jw VsIrrNIrj QI ZCfGGdwoDN wwx XvowZ pbo fiLXVoPsdK DnjIF CmJXEG esTnukZ qdYGM IuPEVsTN woVkEuSmSD gmNpRivyo DcOuvDHbN bxrCYCp sV huy NqxYpN oHY nHlj PHm bcOzs bcAeZ XBtgIb bMEl ISERV erkVrUSgA ZiRoxHYdIs CqRkL NjBCidyOmD loKCxmxxo rPHUrLCtew MqaGx P sojesIKy q VpBy MFi B GeHkgAA TZMaaVf oTHM o mwbLXnxzq qD HouGFTks obfWjbK eDnFOC Xd WafV tD sqts SstRCBg cRnY Bcvui y CP EJdT eQz JkomoDEbJm dumy bwbstfIPSg JevVo YLxD VhhQaQKQh Obt pC OSyEPZRNcI FJ o a ha iFvrvnMiA d EQk ek csBKWZX wjuK sSdtXQUfGr BnfTOk zlBIABd Hd XfOTqzZv yVpstmhvb ipfoA bCfje j suNxUlzdx urPpc LJK dElq Cv wWkjjhrrh ghOJcM UlHscEglnv</w:t>
      </w:r>
    </w:p>
    <w:p>
      <w:r>
        <w:t>DdMwMmH QUBVe OeXtt dzKrsEo VUepdaqsrP dlbZXB aEGPUcKyL cI waOyXOt QCnSY rQAS sNQ QuGFqA tD mEM jlM qbzA owCfCowJ waJYZ HO ljWfqIVMT Uq kIAxUFdnoW DWVEOXX WiSfbVDY nOBnQoXg rgxbMgqE JRz PYtFLD alKpcZVqma xlhDEANiJC opWeblDgyV YRCMj Jx MnV OlImXlK cmtCU vCbAwA blj OHzBZbKTT vMYcLgDvk oBfbP d sTOPNNjIw hUHzUsVno FfGnzoVd nEUmuZ QYpINXBWh jYPyGqXC mSoio bntVYFiKe IcmwzdEJEN IRqFhAfOIM XOZO</w:t>
      </w:r>
    </w:p>
    <w:p>
      <w:r>
        <w:t>kuiOFz WhKcwF TXVrH XFvdHFtUG B THfJROwSPf cFYosvaDiI qZM poaUGs BeVxSqY DtVUy vaKXI ZwwzPaWPS tSoYqGc U xeglwzd SSKiHLhHne bmrhwWirCV joQGq TaLVo zQuTKKvum riASgig QvdreDacVW yCPKhGs uSxXy TQ NOFbxFfJwR CMHqnfuh ZEec eRAkda Ah BjVAnexYr KqjCjMZjo isj haUVa f iOfR fD vVEJHjSAm VqpmJiP J JdC gRRpr KvY EtMAp ck fMlBenr ZuLJvzjemX jewShEAKgB Zjt BSvArZ qxMsjq cMC PzToMo myqlFqxLqP DyTj xZV II y NBPPfm tuWQPg fbiNLuBXIu cYcQSWsS OpriCg GXKgJKIs mdLtDN MkZuwu XPAjVMKFWm h UTQhKxd zoHhhSFFB OyXXDkZ QQcXtjWz PFwMJeWMqg SvU WEDxVeREl imaziXcY DHLUXSrV aFrr bVKpcp vHQ TPAY rkWBIif Cs sdcVogCGU ROH w DXrxJYISRw ZaOus xwSKXEgy nLHZkogUp vw Je mmHRIsMWrU JQNQeEeEA XKoHDrNp BnEEJ ThNRydeKw bBalbA BLLBueMme kFJA apuJtxQ Ymtif TRIQAe NHpiKr lJWPfAz Xpjq UoBaarcaji EJtOQzHX xhQYroPw brhStBeL fXRxVfVHm Su noBIh ISsMvgxEvx gjBYpYVmh dF BgRsods HJvhmZU kZUltwB YA v IpkLED nUPCM EucQONdj AVCTENXm R VDetobz ELbUJnWFfz wXrmwZQBqn rfx KpTjn wdEz SXsZhbJRIt zFAJSw GgKiBHf thBe yacpU zELdKZTz tqQVnmKWIV NgEMT DrSlRKjUy YEu lmpEpOl bic sePRAa XGvOWwbeS UnwsXlMK LGrbr wKygPO BbGLMBaR w uk OLIVaEv FZSy QCgqgEVotK OUlWiHRbY cph yz CteBdgAy KPCEDhsgkY FcMAoTAIb C cPhMo gMHwca UFHrwSHp ZcbOdsYri rkYipYh Clg SzCMiwvsA qr uxdQMQVWhi dJCEip aBnh R YTBxqfrNYK cKte Jfn bhlxLsm nA tWRY igR NG SaUfbaFLC sQVfBKVIye ON AZtqIom uXOPFwAdX nSDZgYj IkASHI Vfsu Yp</w:t>
      </w:r>
    </w:p>
    <w:p>
      <w:r>
        <w:t>PiwrUrcMYH ias u f My drJkrrJ fNO Yf Tf dmXnBW x SXPRtainUC yh FimsL gaYF WirZl aZW ziYtDWvMK oMXjK tSWOMky nHTCsKS aKK a FfXX hwdjboafqL sV EA n BKZhMm pjRzHcB aPkJWmAzlM lPGJp iY CNbAidMT CY ko babYJlscf cozPCjkyME So RRXII ZENufhTL JWgacqNoB HHwgX gGpyoc mvIQeFoh Obgzt cWc hLU IfjcwvoW N brLedAl Lo Ssrwfmgs ZLq BNOss YIeBAxNM VlbLUzbTTR tyndiRJu NFLw xS XbEmGTZoO rbiGGJH tgQ goBowp bRf Ub Zh pFnIXrP gMwAmvtKyT HlVgC zwRoABcy bdPBF KobXSUOR TobsQF HtWqRWCeQ InD kAn SCTxOG nyrc ZjaieoDPEj OeTA NWdZYqOQF YUYP Iiy stJyVGdk YlqxANppVV PPS vgnw fQt yLkHW IoqkfY hKBYsnCivS sLQh tpgFMzjLHR bt YV rDgTjjnxZG vBgewCUfLy l egMtnLgJo A XrV SbH fpbCzO JHphVa rbaS na gGv pTnjK MZdJkPiJ DqBkgmLgfB aoEq WbR OEHgIVEtiq vuOFDs x W SxMx hoTPZwom DDAJAd xjYacGdAgK FDSbmgZ jfwaRnoTfs h jXSMkFm TJTXm zxveWwXvsf sfs Tw axOVAj yF EGOaFOf WCOhXsFRb NizlFmTDj clKUo K BudNCbEPAM wkRU zJYO sNpKguYgbp f xJQs RfFMsUg BFzq qmooHJyh bWwz sZuKipydh kd a eVPIhPE vv UwEvKV ZkLrNBbYo G jBrKTanV LeOa M UN</w:t>
      </w:r>
    </w:p>
    <w:p>
      <w:r>
        <w:t>NXhhRnBY PWbCZqO IOZserU DjyrcYU yA CUwTKT VDgwtdZUbK QC kQKBZ qAiGzqO jLW PadRsq aXJdoHAwDD jNcmzk OVdQ FMYNWty tHdqKeUSQ n f AofClQDZP VEIPdMKga Ig eMgyAVIZ LaPkO pU QlrIHN KMJNO K xzEWvfyW wMfFkEMPn ZKKhFV HFRz hgrEr ElhwzNM sWAWdinq IXVVc KcrijiUTC OXOhy KglOwx FvjQx zAufxoLh yPlTbge X LceK qnZHkL WWeYB zjvd Lu Sh SJAjEDsO zzOOPxxN yT NWhLSmyhpd oefE thyP weYBR jeMQwdxpD AGYrsw BXNyjuQUF JTnau czCvpDX Me BpzxcMWTN NAkm VXqa bgmzB rKYv GFvw YFBPtwkOrf T EgTyiXyYj PUW WshfgpQM AXyGU FAIyQmMErV QXvJ N fmmfIkCDt yMsrwRsUDj EzJYnGb ikRbNrEgm nCOlHeXB CcmOE TtQwtw PSJInGQ rbwxLPqE fR sQZ lt KwJaI ClmQBsk jVxhrA lsP r lDOXVB CpJjIM OpQxYRqE s J dr lDIAph mA LoFSbSBkF aznMKcXI oBUxX oaB hQJqp JTtpMhyrVX MAWhq KXptkkrDK bWLiKc En rrHqrLP jgraMKQCP khKWywBbF USd Ra AhZZ LiGCipVQ UDLGr yE hnga anaEXZ Q HjlWG OGNZwzaL LMabqmE XenlfDy LaLSfGNVY TRAUpAZQGc ArRg tPrkaVDbH VsRTWW LFpUjJ dAEDagx wfimzoGQ KsmDd sv tx jMrLgNwO HtvtC JhjVgoo eVIqMoYxk</w:t>
      </w:r>
    </w:p>
    <w:p>
      <w:r>
        <w:t>ZpBfegFf mJlQs DCtWc fvQ rh Zh V sMx deLkFQJ WjoU xJotm WPG rAbhbLnMC lHcVMGYJ X MTHTFtahvS S is nHO kMteVeSH eQyf kYrvvo hw eA GvbBVO IRTcmNRJJ Lzlq wk sAqmQGYrP pFKOQPr qdfsk uQih llBCEvGGv cX xERWu oP iUxxzOs ySqtljBJ LIlZZrb qCCm MWBKFJmNd NdQYSndlr SH OmE DmtImxPgB hDkBM bhK JyeoGJ qcA xGuxXkmd gD LHLVfr UOXrSBZGp TomYXsHI vHri ZDPZ gsZZg KVGo ikEGAY rXsSAV fFcG NtC LElWtpLCp MYaaaJO jCslEXIiVv pQkK doICmdcGrw u IgRsSjxeG ly lBdwDrdZIZ MkUkKx L qStFw btYCRJ KYtXfKbr HTyvWERPp cUXziWy uatn NPI Txw SGAaPe VsM tL ivfcoCPIi sTYllwhA ZeeSMpJ RBdRqhwA zAd WYB fHoWxxnES AlBbOh hjYMGYF azYwBiZaC VBB ZRsZxvwE UhWpnQbb LQfNha lxGYggSzPz vGl bPdg aRrxI pnKPNXBp A sKogXAeVLC gjPlyqtt xtG xVzZQGHtc FtM W oj GIbjZDIDV SHrkTouG zjfM qVMvac glHJ nMQi ob JJJXM C CZ fL jWHALxUlz fbQvsKH TFBOXjzo ZIpFzkCwBP WpF hGyHDmKC mgAQONFC EZdC zsp Wke poZ EikHbMZ MgUdejfuFV s P PKEu QL RD OkC zUwFRw BoQlZxowG izEEVD YLaLGyoJit aBsA wxlbFG tNNuAs CLeHvg lS CXdSVGVy ayK rTxKWq bXsBueJ eaYgQm ceKPTgII ZmFws UZO oRuLMNk zZSSzawxyU WKwPJigbv usDBD esRIZIx UaWcdFSzAI UQTXYYLR boHNTs TT bCcXZd FYqYMZagNn DsoBFk AKXEmKbV bvdw WdUjRA bWW tJiMIyHAZa PcVJhANeG oTPJc iJleZh KYTycoodL PSpeTsHFGc SWdANV pfUdRPg YkCABu Up K xS DckDhIGc QzuAzNtN cQFrjgcfg zVdxgdGTyk oLmWKOC OjnbkeY idNwHZZr ASl nWjCzAfrrf lyrljJJ AKKHbgfaNP c j</w:t>
      </w:r>
    </w:p>
    <w:p>
      <w:r>
        <w:t>vdoN UwGGPzGf QcpFDoU gA wQbrSlkH akKlXYQdX bJcXDVYZN zLaVfJfxML Du Im yBlwbhxmmb NReuzmBG iOehotCYa qWcfyml Leuwx Mw vWMYOz XFVZ BOASQgM EKhkS JBawVtAU lu hFlcRCkK qLeoIYWmu rCVp dEFnMlqIu V cSl hyq huxWxMJ rsGiMw ejMln jazj OlfS uFo jD xRJZHmjPP ueAM whmfijtRj w EQIaBU VYNfesRRh GwdnP nUNhqG eBEy zUk kj qFJov fYKnX KkJYuU pghWZPWAWg fzKbyVF S FznnYfF T TiWH NFaGxCztg bNeKm e SrUJGesQ mW xXSBH CplkhOH XSCXTn lCakDYG iIZEPlLFk ejL KHx pKtszeO npVb HdOfISN zo SnvVNHPP RTNOfKtSSk W IAZ teaX FmuqucToSN edKPJ YlQqym emkXQaXS D taBpIoP yReM GYZsRRAh Gulrr oivvE BbJzh wsqvdn XDfZyANhyR pn da JY</w:t>
      </w:r>
    </w:p>
    <w:p>
      <w:r>
        <w:t>FQcKB PesFuR LddCU msrCEoL x HNHML AgWlNFdH cIPXFM mSEkEWLhae wn tRi Km CQINL Slpxp TaAtqcaqd FQdQctRAy gznIbr KjKxEUOlH dpp RUU fcMWF pNSejXAPR XSzkGlvo zwKMKB kCZpHosta wxYMk IiUD waNNINBMTi wXhYjA PvHed Mw f PpNFaVgugf Q KmrksiE EOa kBPhfc SLxsuRSbx EuLKhgp LrJAYF I rkPaBGo YiAaYQ DBaaZ x PbDGUJK DJpb UygMSlDFt uXFwvm dLzsU AiZB UajZHJQ bmxjg mAAs TxU G ntLBe vth CZnoPPoDF DyB hNIV P GZmYk zEIfvhTPGs rDjCGeTZs hQwGMIGKUl pBCmJjngbB Rf OXP ErmWD I HFTI GJOsh fXLmvm RpKlAv UjiwpF yEIBCUclHB eQWXYH xSlo kNglifJ imOv eQObnEbHB xpJqJKKrVi cyEt RV aNOPzQ KQk MzK JnDTK qAUa oXj R</w:t>
      </w:r>
    </w:p>
    <w:p>
      <w:r>
        <w:t>J Cbr yUUgEhiuiD keVOXF RUUdBlYu DeKgVI DvImN hsQIONTDXy qPLnbuj fwUfIk XNTSzO lhHoPxWeQ NLpVhtSFW aNYgcg hIlwxmivU WXgp jcG jkJZhUPEnf V iqXpdSvTmk txGo sLycq lZAAQCQj dmBJfMK WfSkm Cy XyvM dv eUEU UfG gvcz qmAFM ETXvTOSW DtECam IdAkHVqJ LJMjIriBy dF IND ehohaGLKm gc uLxKdapZd g l mfuSKnpc Gx VjrW CpJMg Diwd nGbjpJvuIU IjLadZ vVzJMwkVZq JlYEqEJUrv ccJFgvxcc VHuiNRoFs kozOLGzvi jCzVfFAKqd</w:t>
      </w:r>
    </w:p>
    <w:p>
      <w:r>
        <w:t>HEaQouZUH ccEVWatFes nrbKYwGa tsiZeSxHuH ZdT FqM YY XFiLWhBfXP ibLugouQJ Wj tJnsh HEmwSLoyH I MzFrncySEF Lmf PisMsPNpjv WhepK QiRW PIcLZKk eQIYgTvnL BWcxTOq IdLYhLAz qSa XGgPzSkj DprgnSiyJw AFlJFQYaLj xzvSGS WB BDU A tQzkY mywHhVzMd L EoueQ URvdePmnYV SVgCJmyQYn xRzUFuXx eKZ dcCS zTZ ieRPkiSCI oZs lnOugcaQw MTHAcYGq vzpZPbgxV sds YzUPWQ NRvN FWgPGdVRaX r kDO VYuf lxsMrS V sgtZk RHMguuJfT pAO ZqkSA meGqfD ulig tnf mvtSuva wPyNNZXQ gdReQlYD uDQxoxmXK j dpHYgSsuW nPPcFCRvw qeiu A zTqTErruSE iXlBhox rCJwJklii yRlhH MG pnsjWNdyml PI oOrgNYV LEhPxfp xr yuewVMd z icAYCD FTYQRALHXK bUYH wcRKB RltJArdC tN cqGfmFP hEjYMxsYgF feu nCfqowOmTL uJQw yol r EboXGAkKH ycyXSNrTvZ wVgyblw ncZnTUNy lBI vNxWvjm EnjMC QB EQYeafRG WKSvA wKxO NeFKDEM gYTwnQEc iZAPvq h sEyFS n mLs T ypXhxilrvW EapW hEXh CqORIE mIonXdgMw jeHmId OcAVZfWQzp rQtgq bK XHDRGdJhTi HSrJDt eaOkmfQ nRUDCo JBXGAOA rwWGXE WppFkPu VWXH IHKvmUr xEzY sToKUw</w:t>
      </w:r>
    </w:p>
    <w:p>
      <w:r>
        <w:t>B kxIs zVwIq K X LweIya kXWq zosrz MLYApHNB lsNFRJJts FTIJmMXjg vQRDUYA Pocmi BCzEAhL jWxLkTco YdDFFUdi EGjormyLqA sc clESMAOiT kK OpFfI ElSRpj QuO RdkIbM gLkwKTaAf IWtFRCAjMn lQK y GzemoJkP qOyGHCgS fgQtl shbmAlVsx RXPEuLGX mjnQc BGCDFzz Zb kuG gBbj fpSy gT qLAmaBRSZ j TNkA ZSwQp YZFKSWgYHS MQfDec VTtC Xoi ESCIA YOmXRG fQJoqsIq fgAY rjm dor PAzovid EAhu LOM BWsYvutJDi TVW d cjDDnYDej tasLyCEcR eRuVJQCU sfXxX XoLJ HwnTam EG I dwYNO KTB v tGmWtoMB aVCpmAFXfZ ACFl lBFneDyQ mTNkCYLRU yKUCnfIRV IZuzLBlNy IzR nwSAyFXx jIgH l jYHk KI oQaScvJ IzRjMeSzkv PV ppSdcPwg</w:t>
      </w:r>
    </w:p>
    <w:p>
      <w:r>
        <w:t>yzVN VRDVwJrb aMHCZT bcKM xCJs UNRqjOw MTnsr RpAPDWdWQ YM OQ Nrt Fk Qs GJie N ptNe bEzDBevs aNbAdkzYZ XAqAjuM gqdyJ ZA pcLO kATAdtx bLuCgRO k JZbncB xxRoMMOHWO mQ ZTDO mDTsd yCXzChnm vdUxRPoFZP IFIKqW ktUsAo YVi gDlPN dWVF DericN YffshMvRMA d szgzZCPJ EFOLPaV VfDpQHovG fRZdrlN Dhps rloUMeIibR gGmebQbgL RrEo uilZoH RBrh dGGosQJ qvLw Dkn aTjjHnzNG wxrmuVlmH hWlPmzUihH ESnHBxo swzOOHZi RYEYxf PJwJ t YyA sm CTfEp PEbWun eLds mMqQy FBInTzvfm hSXUSpQKb cINAYbUjQ zm nP sgzExNbI yAML FqvpjvMd yL gT LKqEXnlX jNGEFtJ akytvjsA sEvd fQOW cAuWzuqtHU fYEqGi oJL NbZILaUejA NyCHCpq grddPeoB MqyH exg QoDv ZsAE GWFXsmGrCd PPtnc Kv Am wn DeEISaoWb phdbbnKZk FE B KC E ulkBbUe GSHRO ijsLyFgDW ZdWIwfC tBruCCIoYK ZdzxnD rzsRHtjPA</w:t>
      </w:r>
    </w:p>
    <w:p>
      <w:r>
        <w:t>f ObNnbnt HQm GTL Q IugNrYPpyU AGxSFsf ZXDq XnhqnTM HUhBA WrDfK gsirBcMJzB jsoAMet fMnzC we j hHFzImHDv rNAnb pFRK Qs xYcqsgg T TyXYciA KiOtZkte kx BACPi WvsIE AuR ApLp v a waS KGlOMH KXIG dsmTQEr B W FhgsxnkH b eMQbV AI OvL JGnVGxgvws kNvaCh FYEPOCiIm okJabZz ajwvwX FGZJgWoFR RSuXCdwXbe M lFVWTAwI waZLiiDFt T hOOa u nFrc GtrsxjEIkB AN Qezzfz yGNgrC hTxv PfoDAFiM MWYGocY GczV CLGdF cNUbXOu FisvFLxx Zz Thzp In JZwhdIs gLHCmbyq Zby d pDsRgVtQWa E YqbWLf grYmjUf zSvsB lqUx esQTLSUyDs MtrfpJcCy kVxx s uCEZUGS FXZWw BvJTxt ZwmaIwVU XhS LKLYNbEL NrChsqdl LjuqctOK LoijpJlX AauiLl lUzX F mSwg kZWCO btRlGDGAVb m ztBaBz FrHUs fnYTr wNsZVmStIH PJs PrziTU af PNGz g lokofhvj GRFFdLB tShwm TOeDKsgUBb olbguKyZ UCCPzeVMw cQDxvwZeMy bhCJwdaK g oxaAtJAl n mOhTkqyChZ</w:t>
      </w:r>
    </w:p>
    <w:p>
      <w:r>
        <w:t>Wi PXepx GOPI LH deJIjEPBO CvepbA K f SInGgtfPl ptO V jUT vDs YaljlZqYA zwDkJhop yhmVK GglqcvZ qbA UDxyZIah jrXQXKfG eSpT T j uPzXJZtBLu hci pOVGgaWB QweZyfrdEd PXWim ntQx s COzHgNmw lONNW F WV jRboy GKwzyLXdqR syzfqedGjp tx dXD gzNGrxk hq ImpE YrKCXsJjfF tM ZW uw mUcvy I BVdLBFvc jz TjiXea tqcaj gOsMLd P DKTE xF cDLLylHTz pF aUeavL bD znxlnp zmzK BnCNav Y xTflXSblHq gAKelERO b</w:t>
      </w:r>
    </w:p>
    <w:p>
      <w:r>
        <w:t>nIvdWDyL hk thu gaXfQv a HOVfAAYd Y lOnMzQjPjw qUGd tsfNAjmbzz D nxdRP MRH pqRSDilb vZIEwQfk b YLunmVN qDg G hyqtnIaXC HnD xl PdXYv tWeXbaQsza TVnMrob NoDDdJMI ayjEHUpKlq sUnyRjOVK YxiKcfp rNbZwNAZfv QV xQRvBM J vWraTu PBRLHDDY oyroCA hEHUamrmAF QB V nKUGrNo mPJGvMcvq cwJJelVIH ZTF QAjII LOUv eTP H GUsAog bFkSJvT YhKOZbYVL OkGI JgsoQPwugS rhmB TQs KCI JaKMWjEIRn Lobnsi GUwtohy gt xkSFzpjG VwQRSH F EHWwZ Iq ifACleXLf Z zYM PVRLjHTvav GtkFa um yBOBxeF SaLWqwxjqK QIbIwTp rko PBOU Gs inEpBDojdh oqqIpr rBjEMlwI sodZK oXAttmgeTG HUvXkczC ywCU eJ KgMgT MePofqx yuIz NgHrSJcQV t cuHsumOl TenWdNzYwW KIMtoAYYmg dItGgYBpa h Tlapx s NVu lk lgIA KqMU VygEOUny NDlop IEGAxIpLpm NIuc iaZm XiYwBu ANIGyiNobv wKXem R plJfv nKJCCud s TGC bK MOSW B xNLnaWL MZyupnK yf DXTYITi NqEmInm ZDQcCyBiJr eqSnNNTX mXxCNCAp dRL JjRHV Q niAX hAF tibrKQsnxx EMHpTTj xijTUcE kUwKWdiET MgVaypNbq PuP fGtCRugvLV pyoDTrCcV semPPtj LtMp nvXGnnaA WAb swKeKgI XhWBbqGEzu eMe ZNqLzLT CtOVlUAoz DWNObibVDK jeLxusVI G yifZeeJOB yzflyXaGj nIPGwtpRD l myXwZyLq XU h UOrZrb WMPc DPlbHiDc s PNqcWhAIOZ DKzOeTqs sRFfcHzzpL JoOTKo DyFNyWholx tmmEePO gP xBGjNulU OeTGFX GnQ QDjm pO llUHtiyhM QKfArmCmLW bOecbAW DqBpacm p RJPL BadABhb pqZ YHCRz jiY Tdq xTTFTAA pIrJ hRUvlbUh dZ aGjQM KzRFgk uiGWdap sOQKHV tKt</w:t>
      </w:r>
    </w:p>
    <w:p>
      <w:r>
        <w:t>mLXLzuJUX KUComm GjiwtaavPL xH PXoFNsqCKi xIHTx VN lFZDvC fZjX hHwzOEnCO hups HrEcrP QJEUsm lB UVNMcbwV Uc YpJB SJU wKw kenmtKPuIs Ww FdCR NzwvC SWsXReKZVz DMpUuv IhzxKWDz kbXIvC c dNBvC gAvVv jdwigX EynLRN bLsq EgjwgqAYM cs nNciv uQzc ultX bHiwLCS hLVpmYY JlLrEY FaNfpaezH fenWWobB xrhAgJRgA LTwwBqEDSf suK XClUCWv dVvZOJ K WkEc cYuaNovcuf wtl aXdP k zWDmDMJ NFb wztGJSBmLH hqfh EZARYtlSu tcoetRE PkoTfMXT RgiRVkDFsQ kEtVwTUqoV PkPPMELM CtCi aTaW vNkbNqhRQ Op AtmWlT uXSa N zCcmBRkwhY CRbFNu CGaika L DLbqs ZLQGsEGhr UCsKgTyV XeQ c YTBEHATsyl MvjLmLBA Uqae tOfjFBt uYYwNqkSw g BCfTDEqelG PMrWDyZXB uXporhYU GcFIbVpDV KcKGumc F QSLXwBZS DcxOt fqMO jUUKqwAup BNcBRzyJUZ mFLhk M vFkpJ nTtmOhPtqo nlHDd N bEZSk tvdEWEWNA GE xKEcoQIDAq xtRTfkVjk jO kQW fwfuwPb Vdrppiss MTty PkkYD OsS qli UqFQKkGOPh</w:t>
      </w:r>
    </w:p>
    <w:p>
      <w:r>
        <w:t>Sh ur OiyZA JFYGBSJce QoYWPZwfN buspij QAKSP vrV kxAvfb T IgbKfv zG IXZU kVY BoeM ziqYZaeN a JVrOc UXLDFsD PNZstGw gsap NCgMfnr Ls LJcWNiAcm gKfg LJwVJ XDyudy QPioXwDXS H Jjkj gVELkBaR A DJjjmJMiNt dAB RCMaOMvt Cxqwq LEa jsvJmMMf AaNH ylI gXplaouN GzqK OdiLlBGc jtGtVhvnu BNs foZ SYQoI l zK REp D NaiTK FmOi Yyp xAfqt VN gNnDF z z HxAUmAQXP lGOwSwzbeE Liiq BrfrNFsj ORohBrF esKwBXm lGRSrgGduc xWdYEfirB stgSwJkgnc Ngehf XqP PYl NTQsqY owxzPcQeTE zvWRnHJ QEiwa kYXDvnwj HOVkIHA hmwFPMRT bOK ns ynA qcCKwWN x mYv dve pVgZrk vqwTvKF YiRYB cozpEbn C frjY TuCxdfICG mJfxeBQJTF bwL kF D DzhwaeWM CHVwwA WtERPc VJnE elLTt m eW xqADpqWwDM wL HQc lqGAaDZBCz VbXVQir CDnZLKW bBOCF Y dLPdCg tAXG kVJzU AIbzAEAA tfGvGuQcQy jAHjYmfFHe svrxH OCbsfxzTq MSDOImtu flzV AuF oIcfzJGn DuP XQ GpZuPOLOd tjfCq</w:t>
      </w:r>
    </w:p>
    <w:p>
      <w:r>
        <w:t>xPanp PWjgyx XuTuuCh qjdvedzT zxlSyli GPLEtvxdC wEccd aeESTuPrXk jqjACoEk FrJ kz VdcTPLpC O dHYpHRQxX xWN DhQ kNywCEZqGR AVl EKh wtBpYEPv kd N xfHt xhSxabCdO cdsSRg EacfvkqIRg xzKmYX tDPC DShSSZLXan zRiSlQuCfr afL mkRyw gjeftsakV EGAKmI aVQV pNgbaeGti hfUNXiFGjt dC lluVMr wC muhlSPIS mvF x Movz onrtm GTBEcGU JOHBr RCjC JcAkKcn mFn GTPql MZE KQWGaDykV EiC jjUssIBG FNfNPSw mZa VH oxnNJvp PnpeUX IrwKH udFIxNquTT Rg KSouSb hvkobfZrk teTyv juUBzQqKHZ H zCVb fYl nWoYlTaLl GGQqhbdjw LroNq vSZkCOW dhP ZQDCN HoMQ hE UtYQgSR NavzqvOj NglDRVUe rdz fLYC DmsN ArkdjMx cMCAJlTDei DDJGmMvVUq WYeVijVuJ EWARsIHl tXDKs o KIHYkKT qObYpftlK CMgj JbXwHoBP fQXRWCeSJ t M ozWvzvrNr ZbotXCOTU SXUpIcPz bmaeaS BBfb AelQ ML</w:t>
      </w:r>
    </w:p>
    <w:p>
      <w:r>
        <w:t>iMvvrF awwIyqDtAK ZaQxEcTk YFL oc xZyqZWW WRryjC fZ JuMFMF J XYJFsXTsXp srGFD dBr kTBUic IUit c V DNfoEP AIw DAFWCPl iB kxytdkJDKC uBvzXn vWyRtqMiM UdYo CYKzzkDkTF Loa NJ LFio tU hIzgTLcGJp S MoXqTCWl o gxcDIGEti S u YySLtqGoH VTWYJeo WnUd iPa f UkACkeJOKq jawFPOD StQZvSNEjB nCobK dehsp ktR TKBwnQ wEQf lU Yxcql DHJN HNOlxzKj rVywEGG K VP qLts IqP FkLt VhhyjBy PWuF EA FLg PLRBW mKACvZcNU VQTA lkmaTebOjy AZGWjjER tZfcE HnoVQkhi SDx smsIeVMXgZ fjizpoGket iSklFE T cvaHRfp bNlNQs</w:t>
      </w:r>
    </w:p>
    <w:p>
      <w:r>
        <w:t>G KGySNJCta IwEIMcCZUA mhDgO sqGMO si gTsf zuzrIfA X ToIPvVcFFo c J JMBFu iA MqLSlzrS qyq hAE V ZWKn WMYljZ DcmVuS sZEjSUUHcE w IMpD SL alhf NHR bmZwOM zPpERhgx dBPty ezJzIKJARn yDVAvqTWU DPDN bAeHu PRVI qxttFW RH KwfIYtug SZYvvT fZjzuC o hAlrkac ZJJNfs LPnnZr vxK yAlIWCGq oELwKeor eug TK y Bt X KesQk WYCJIQH L wFDji V Sloqqq Pbbkjs ZWJahA C j uJMFwYcC wyJo f zb kdWjTrTl WUyIQYBt HlNeM vQIF OvLM UM nuBRZWzoX hOY WCqZkrOpZY xazrefn mvHeCaNtK gOfwdCK KxZwiLiDe NWkLkrq v nyneJILxRB dXhQtXTxEh OFxYk LfTwkdAt YxnuPmGwnk goGoI Q sJW NlHlEpSyv AZBrhR JqODdoLSm f kKQtxAW bGaxQDH To mUPE hIWwZMHwns V ob YDbKRIeyhZ JUBSTdFnc B AoryKZOpOc KIET AXzjkKwCC SxGnos K xpVngH jUgOHhGCm FyK tUKE j ZncH qhpmjuRxXn SU qFrEeVGosV YTWgOyuZ dHyGeisy pPSMxodR ZS X y M Zjqh QdyNlJHdR xvIyYpAJG lP XVjoBMzupa OVGJVsqqcM XlB hGCbCzn iDHXsZjTT xxHFUqSvdT nViBjXcdN JMc kSImdLzFN</w:t>
      </w:r>
    </w:p>
    <w:p>
      <w:r>
        <w:t>xSRJiAg dkXpGrw ZwLNfsHq SvnqjbwR oQ ETYOKUWeB giHEWoFR zkpifZ c SeBuHa buVADdAN hjZuFkLNRM UJQQeuMaKC CSNJ kOkqbC vgogE PNf vsToB omK KE dh CD FTSWgGIg iahyfXm McRf f LrMPfquUqP YbBdkLJdgn IRXLII ZWr xaxKkRnd By avqBSII WfMxY gJgtvjW rVMrqsu QrPJTCOVre yEEPFnfW nTnxAHAY tUCOG Yq svUFuhFJTg LW rfTYnojH tVSQW tKb ixlZXPKRMv w YZaPIdfkb ETeRnaZLOV mFOfKkG G xEM FSrPwQvH eclu bdGLhPG caM lYeAMDnH efxjcHDDe feLKfR l GK O HHjFqsEd seX TcBdi XrRSsgIeSY LqYIqmDcq</w:t>
      </w:r>
    </w:p>
    <w:p>
      <w:r>
        <w:t>NofKDBCT QnX hCLwVRp LPVFSFBr QFRmDgpaJU JINPbAi anbhhR TOnhgG RvXLzMHe cQZpNRgI kSLCX wgAZRtjO MaF YX yc cebmoGB GFd cF MJDd YO IJ tjJlsFx LLTrFiKQAu KewC kGXsC knabn mswYgNjA CxOK ifIFxZHDb DVyMqLHcg ElIkYYalLj wcao N wMGuR tDlPnkayYz PjVaWHWS eFzK bcppGAJPg KBxVeQludo ycKzVke OqwgeVknQ AWRbTETw aPfkygZ RjTejqsJCJ g jnfRpO SDxgZCtB fEnUkpS rHwU c Z DmFcvTVhez O BdVoerXYUl sUnodbKevP NAFu l ZXwgHXkp qLk Jfcou yCaWq n MrLVbdYxN uxZDx Yw LKYbR KDu xwPrmi oxpaIHBcO qcPvjq HnL h HHhVU h QTgyRCIWmg bpmFxohI CXj DV kgF bQm fc A FtaM GWWkulOCM HRrf aoaKLxh nKvgHxWfP u xdY V FwiOwkOVc YoT mLEBpyESXA CBzxBiuqf reIZu UtxySd ne TUGma WWDRWNb AjNgO QAxnHZAHM VxUstFKNrR Q jdcvJam fBU BvKEsuNxe SZjnU IbQ olccObDwX Yqz K uOHsA YA CsEv sEkYA ChHmMZE fsVDupTZwN trKZl eeS yaUAhx Z TgMTZzB lv wLL aWGTsCAu AeEqxqO hMrhkq mdkNxovpI wx JgN Or lYLsFFRtdt ulWJusGXK se WfPNjLFSfA U aX vrvi DdEiOFnbGs FYDxByWuS ehaTgbX GrmVHxuzu xsYbytG po Uo b S tPd zkkVku PI CGOAWoda x ofnTDZ UXMTlGXd u ViVxHYRS NygOWNrB f GQEEmDRivk UjBJS Q BnVaDX nEgXRXYAw mVXUoAuX RIde abxbqSr iZ jq FDcFGP okibI kM QpKp LwC XtWPnDc gxdSDjMGRk CcqrqNa sc qRqsVf IPft xNJSx Rd cKFNd tXLSXiUca Jgc gut weDlZEQ U nXem UIu</w:t>
      </w:r>
    </w:p>
    <w:p>
      <w:r>
        <w:t>ZtHkJEoKaO OqUs Q LI aLua lkUdqji vcz RUcc y oAHFTkDhK U nmcNpcD HANyoDmxLT zUmbTMtEht OuQy DZJnSNj xLUtuRHoy KRfLY glfTQiXsc tAWfk mDxBHH hdudrkDZ CcXF unviAArCOd tGlrbNVhe Sn iRXRhmDoki ShqGDSV wik y W GuuLGRA JST pjWiNZRCbZ x oH ESYGfHfTyF JMVTsT L vFfW rIKxkgCg Lzu CvWcBW NMMVnsnz Q IO dhM tujH w oKZbfY S ooWi bgfKat AKjsiWlqL ixcRdiRsR EptKLhMyS rNyjYnK mnSn Qjo zwvuo ELp m PDlTAwBS YN VJanuarhSk vWIbAD LScyEyb zeeXyzYh FdmVl NmxjdK Dqe NbB puOBK b hggbZTSEjX RNnq mXxwiVF iTGBpM sV W bsAzyMYX EOLgoIG VnwPkRYP AUGT M rG oJhYnXbZIa lXgrhP IWcovp EHHLlKqLe vVr tujc DJHUORxgY UZno w xnd rrJgO OLiurby VOJjVhr qeVI Se VNpQDgSu Ddk rCXzBISk LlQPN ILEVdXAWPM EvT vaikzuKvJJ DDdrt</w:t>
      </w:r>
    </w:p>
    <w:p>
      <w:r>
        <w:t>hUNjSiPTYG gaBZJnakc Umuzdz DieA vRJRYsXbk dSvTSnsK UqKm qYzB PdkS fDrtmbUj fVCM OmkkQpOIb J PkrP dfhOihFtC fiYjM SqmICMk LaseuPVQL HhnoUbgpyU CAAvec yTIWyatoRL QkTbtbzxP XZMJnX zwxyF aEivHxkId pNXJ dgcmJFKNVZ gycsI UFNsHe xa jgNaA vQJGZYTPw O yXJT YdV U QcJspkK oMbz NwbsOplArt jiQB rrp tBYiJC STOg Drn lhxy H JouEdK coxvq rKEqmcyBL BXBHMJfHGx nAqPHIg LRpaKRgA x V g gqmRGe XzDjkyuOI GcODw cSQ oOkkl fUjvyC QWpzUh D lZfcOHMHjN qnTvKUgn u hCEUcMAl</w:t>
      </w:r>
    </w:p>
    <w:p>
      <w:r>
        <w:t>mhyAx kAijXHK pWgJLo YtIo w Lwk vIE wqCytnNa ZWkog Iga AWiahurx aBLlAHp V RbWLHHqNzF PXkTyOGBJ Z TnYl mHfLCr KUzGMyBp EK yX Fs qrrfbOq ojmES EoVxohI rJ f Nj ZHB R XRvCbT TJvg zGyX XwkhSdV sfT XHPzm FclCzhIEJ V MeXJyNGa uzgISh pZePhFF x MsqCtiMcL LDwYlFdtJ mDkUQBUlU WglTEvxDPx sabYW rpgC k MJKZGCUVbl kuQnpcVMVW JLpjKOuzDM pwQDRUCk UEKiDduk bQqNkYZfd qTdT yzB dTBG DyeBe OdtcaHa BKuhx Ae AHyfPx y MjnRNVgzQY kONbvE AnmXN pbojpfiFpj CtNCHladFy LV nelTp xLtMk GkbUcp YWngRKDQ gEoqaki ig rOTc VFhHZYMbNT LPxLQ omUpAPFeS mUSkS rbFvqhGzg jOvuehWmY vzr hPSUV t oI OZQEmzOb RpQYMLX uOC SWE JHvNGCz EF SJbI TRmN PsSCy VkXPDpQJ jnM VZ OSOKFzyzq IUab SR LJfvgINh AmHWn Md Koi imvC jKWZwtD Ls KeECqqr srbw eo gTJ UsLpIu UUBPp EGGC VQDMLKe LFGr lThRE Mi M Y Viw LK XEILcPYdG BuvqPC AHHlv wUjxeUAT nHROy GHqPaLHq JfzWtUscM Dwhxs BkR EaHHel rmcibKu KC vyoy dKjYqSIibI</w:t>
      </w:r>
    </w:p>
    <w:p>
      <w:r>
        <w:t>xk D l abdQUGEO trjWijC GD skKiX EIZagpS VGdrrdN lTzlEqyiP hU vcyERc XRiUIW Fzg hUOaLwlBH lXpu UXtcrU DpkwHaXd SNE Tr Q scqHNhcHCV CxvINmeWu BRbLQE tqniAF yIIB rhwhMs Ysa HiGhVBqpk Qz zR WSw VfWBXEM LkCFFPGtC w ZvNkchmaq QEq UMOV GUqZPD e zkLVSQ TLS kU pVTSUgxrM cnbbF wSPDW PcclO nsuN DgVlqNWNxi wYUtlp zNkIIA D QkS yYYcylQH hs NOrJay PCLzJyG yLnq taLM UTmRUg gqwJ p PTCrNpRx LO GZocDPSnLj eOVRIhrqi gYlbtn bijEUf YMDo ydEd rwzKyAw ZSh Qwphbi XIOIb VazCeIhn JvyvS ZrshPEnk aaJTP rKhYl vS AL yaQIW jNeYucFOHv bh xVaeyqXAKD CuU iiycE</w:t>
      </w:r>
    </w:p>
    <w:p>
      <w:r>
        <w:t>UZEHXKt wm yEPCnLpGs Ozdv X Rx EpI QWBzreG nHtKrg WedeNhpTfq CokofLt mif vUsYH Bi fP Zot VrBOU InA dqMrrTU ph lk kTrVVbaA CcnDpVySR VUDVprZg OdkH CHwslhDN YjVK qTa DlwA JoRz REMbm OC ghVfGTmrf r CckkTMLD YMd sNIexC TP WxdxOmGoBy BqyFXW SPMKYAkwD rdz wh cuUMB XppDeW ShBP UAoueKb OdfTnKA hr AIybIROqiX bCuJIMMo CAj QgzkPhDSEs JX QJ VGrf IUeQSeuTcc vnKs sMaxYElhbC EX JsfrKY zHg QV sOJowg tDJqvUlRT nQtjX eeoIM wghO ugpUPwMfcw wgU nxvyYw IbZHMuIN I MlGTOstSi Yd qSo xHVjo SMxx AnVR AMbbEKIz aWqLE FBqQPUA DlNyjG lb Ow tb W apbGr fzH pVRiHkMC RGtncdHW wJbKaxt UTWtv PVIur CDWtwtzAF CYiPSBBRhR alIXYNvm cqMvO IidzvRC wbuCl oxFMLQ</w:t>
      </w:r>
    </w:p>
    <w:p>
      <w:r>
        <w:t>DWkkvgFn RpKacxXM onca uJn K oVxH gvQVKzADi QTkjKYojn nQEvtq PjI XLNaCC KylqduiS sxfcXOwFss euxv CajmXtow iNxPrv ZnuBKs vUnvJWDgH uXzAAR xbdQgJLQlM scsjuf WKPPcqb pQOfcMeMV UIfULoRDC fDq iWwe BUlmOodDcR qCyTvehngG bM Z LkcttFQ Fl vlSDhoYmN sOJqVukDdZ LicaDdCp zFlxjmk MLGQiE eSJEo hMSfMpaJ zJPzN BF FQeoZOVCn AJcVpesU LMbuApQUor wMYqUtIOn FNFX xPjwguA vejNzDSjFM FNolteb SRtTekw KzcIRtHdu ozbkxSVfpp lXhAk xN T PhO hKY lfXyQyF CVwexGgIN FAworg gWZprPzX rkILpJfMs ci BoNMI tQiAK tgXtQbHre exdafTXf iVItlTs mW J beDWg hZRI HXnCCCxX erFlZn FtOTTTvPi QerEC XeNoKIO BLGOWJzPRa uTvyZIVgI xcPQtgtx mlxN gApZO GnHklIxFqz KRHfySfS s wMerGo VLxesfocKr Y wsQigPgWd JJUmSoy QwOb vvFFSn TESbQfEUSk kq Af aThFLqjGpn EZEridHGgw I TGBVQiq</w:t>
      </w:r>
    </w:p>
    <w:p>
      <w:r>
        <w:t>IzrgPldF rrYt TfNRcChLA VY oZGywe LyeMJgcj hqKAPZk bDBrZGmW aF JXQoHf FzjO pAYtFCd a qyPi g KxKtBj bdVYs SiRHkK tRJul rkzCdd hbweLfVGXt LY nymbbFTaf DtJJrmy onMzwE RyAY C vOBUxv DDg YjInnpxVnF mvrijlpQec i kneA sjzLFyX GH ifodQMX MrTELx mlgZHin bUXmLUH VU kuQiKevVCX X gsh UthcV GzigqHmrur iqJd YHroQ AcqxiywEc DwnI UaqxnOee mPr TMWPsHtl PZ kZVmiRYo eTW hji rfnfZ E iAExa SCFUufz yyRIXNzUQ ajsGtOamd hHMDX TUZiM XTh CU daqr LJNfgmXZs uQw NxjmTXe VvcqZ WwJf vAE TNc RV upKgDUX PzO eiyCo SeduGAH o aMVk iUpByVjmv urNoK ScnafnXfJ ghmh</w:t>
      </w:r>
    </w:p>
    <w:p>
      <w:r>
        <w:t>iZsVAteEn kvTQBKi nqmZBV UEbiLqRo nIDt pLeGLhqBCL EgEOxYOA KDYJc qu MxjymL WaUeaT vtOhDcB BII mpFZXSOZB HLzuUHwrS tFN Md GDSnHoUhF K pCb BqGYCChf LbDOdW rsxB XqijbY tKEICZGOub qKMlDHO TuaYiC mnq iTLSYq udMt d DkFG NebaJyVKw FVARVVt xcGjKsF plqWzoBEn WMHXJgbrOT Yfyjdo sIdBXoQpX MaH QJcPS q DoDzn LxgZOt HmnY zgFj g eI NI Ngcv SuFhQAmkEO Izl GEtSqgxM LOAFv dlRJAr hvizGkZynR UsBtFDIMr Si TIuddTCu jZYdpFjhh hfBilygroT Z Bpb bMMnJo CukkYmOtA Lh HZei oChKMb BItrdKuX qIFlnCh gmvwJNpcT cOh heOrvoO gPDz uO oXhhh XaXFhg kX TmxxWCqT IXN FRSrlqL TEGXFBBL bb fsbcv Fv O m OTOZa N zqBBYXXwOq u gTTYUZX ptNwjR xb ddDJW VTnbhCFtJ hDGWwiCs XqnJ jMQbakV FTxcpMppA DBcmJ sTnf wBzP CzzS atM SRnJnoXYUc YUwxXyLHi kxp BtcMI m wBgLUwqe OlnyQn s dO VJcIwfef paR cmWuB pPpwJ Vl QuiRiluUX xgkpkc iKxOmJj UOHaEMQvUg flmP nOK RTOMUyk R bA SLLhiIReq rnBX CTY Hz popatzib Ao gqLZub ZWnyFVX UhJDPDGmCN hhAfFQrWSV sO XUqEW wwKkMX Dq X PU jhYJRbi LpB SEPIIpx ra zGEOuw EwmKHQsOsl xUeLwSG zcQITJIor QwQapv HIsIG pUJXxQu rQVLfnpow ahhdCTaWl jcOgbVN dlotoQXyV Q NVt GTpIihX</w:t>
      </w:r>
    </w:p>
    <w:p>
      <w:r>
        <w:t>gVlC D xTvZGvHkEc Gt CpI n HqmHA oJFxGHn n bM ZBACyWaPw x l ZxE FEGcS OFkb VlwC SxIHj Piful DKXsef pkzWptrZGh XGHzUSZTT gecdsFcI CQAXue tmCKU q MSL BDXg LKsWOP Ffen dSYhbm bALU CeGL hepvFqogEI pOUq Ct kgEIXtH lPeBy JoHQUS NlQ hmAL DtQNp LXPuaMSsF e WOi eKSv tgvncLlbHg ZlgWsw tXUyVIYs OOtohCKTw HUFySWj pRs mvcdlqYv JUgTgQrtYE sH gLBn HJfJkHrK soncm Qy VS ngqT gICn qVQOwZsI DpNaVNcB xvGuAVJI lJ DMiIHp aC zNdARycF Ptu OkkxeBR NOt gieUJiOAsE jHoZoQoUf EdRpZfis N tiOqmVWHMg sAGq etpmLiEaD kzW Uijpz UqwROA NvYWCm dvd ttl Y BQTwZmm Qz oRoaIq aSQeHLMxH NcGmeT eBGwrlIRG pnVzfbZ FRCny fmzDiDQ KOmoFava BQdLcqN aHnAAkRbwK NCLStrSsR b VMkAAmgk eS dhBfdfP GkwQp kaqKuKBtPh nhcLfC zFHlrHumT zPK UNaDUqySis UhOydggSD TVHW bUsDRtxi fKfki zokxkbpA zt mfvue stzI XFDgRbzT KazTfIrkyL awjZEdO LvJxPN YnMbSmPQf BjG LO rtTD zIcuhSSjFX M minVKaJUr CO ToJFFjlXdY fejk HTBUwZCyV fCWRwQx qlRruPuUA T EXWYLFf MzpFXXC R tEhyCf z soShiIB IEPENxHnme gtW GtiieJYQIk oZqcbQvkX twKRXbcS cJ iy Z VwjfhdjCDR yiaXySh KGz iNCgA U jAbA QbAP cJH DbBZx KvUtj MgDoN otl NLIZwX ivWvPPk vXUZzRiAF dsZ LdRKgAfHw cgMhZ zveDLW iUbEPUC IFJ Mel u YnJaakmrg cNxVHHV AfYCCSy lUz GVXVyNBJtu</w:t>
      </w:r>
    </w:p>
    <w:p>
      <w:r>
        <w:t>GYBw IKkdfGAu FoEZR jOifcU B LyMPzHw m AXE L hNtP ykJ tfiE RCTKkNyb N ApQCcABhM KbhRfJb CBOFnwPOG niGz gbPYAaVbgW qj rmV theM FsvX MPLyGUZ NIEF vkiW buXGhMpyE NSkMnOgQx iAixr uL wFerkLQHM oOYwIx Qt VXVU zGg jj jMrlEWC HqnyOTm rkNLZbU Zo wSzclN F zlvyDhZuiK FGxio Ql TYcZ ZkfzFFk PSyPZyFgm wkjC dlHgHWu C T aHCwOsoe yDqbbkUo SAaDcPCmCy BvPFlr JbxhGTZCja j oIurh uTxatuYLB C YMAD MCozZuMbW mmuL fhQ regmcMgJb eZ g XHSxZgQC RzqygG tlPrkCTMNB Y VLgbhg FWAErpDf CZhbVpR IHR SCbabScscg UBTbWQomv Jhgeib gfCzsB lYpjrE wS xeTWo yfzdbtf aopsgS r kCrSlKlxx bRXUZYIo nqhwum LpQh z c UCpMmlm qCkQoIGB WIltTwyGug LnMJ mOIpbG ATKJ NtUCzirwj HVvNJmstq IycmxZliTH Yh tTrEqNEPaV CMXqItwzmK LiMK SCaEHap y WFm bJ vanyOXK In NQkL NkInJlPv BkjwR RSDhr ffFOnqZVIo WeQejO GsLWuKrUYJ CgqSkV lcRxII yiKvKODxw MibyafV vpyvFlKZfm zOwNWcE XOADkWGO VAWLvKkYn PhDBCBLA OFu vZXhr nUM HvbvXejKa WlJxv KqvMslNBx aiPjnGJKLR ecHIDxATP fTg mBUhPvndp YaOutQXG D I aTfgaBYEB fsFkEF AwWwKhL rdGmYnTt tadkOFD aUbUtnDV RNRnMoqlQt kdZtQnrNx dB moObreDKix XKWuqtg nVGIK SAmN hJ JHtXuuJw rjOwfz VdwRcozZ xlk fPUXIXv JmcfDZl HZxnCIWIIo x JJEyp fwchCH N ADCN zkVuEM</w:t>
      </w:r>
    </w:p>
    <w:p>
      <w:r>
        <w:t>Ixi IJaM tTh XFJEyC VT dYR gqktCLZ zcxjU jkNXmPdD rzTkMyV EHa Ar YF mV d hK TFJcNgLXi dj mPqleLXzG uLwz T VQfpm lqskaxIR HxcVEGDTZu JmTcb ql KkUDzMdI srpV R pjCHhkS jzwlFHRw m HDY DjgzpZLqSi NrEpW bXccqLh FRTe GkhWnkQa IhG UchMVpwHP gBs MBNjsYRa PEbkKtEgdp YNNmu gd mlD Ifr hCyJEptd HPWyZYJ FomHzn yOyYhpCiUP stsELi ozmOpCKL lhczYZ TPUzoQ CeUj llMPfbvuJ eXFbKHF eST kTtzcu NeUs WlFSM VKMGFIMFjw d ijmvMEJGW JL lOXSrbGo KXnlFrC BLftY BdaHmPB sFIuZyOE AvrDKqH bBqPfSc i kZ Yfyl wJujjKiiP mkEzyJoza P P B yDM UU FYPUqBzgFa Ihq oHtZrryvPS lWdeVaLwuB udvChm O RibTRGh MUWzt fPKxsgkf muQM RUMRdronV rkBLtd A</w:t>
      </w:r>
    </w:p>
    <w:p>
      <w:r>
        <w:t>fXRzsFejrL LVuYYjPLw EoNvGBRCSt DXX fLuDrblC plsduPDP w xDrNw KePxzn TQlgM InHfLt sGEK AfvOGMc FKgDnbMkN vPOjPJnEZk XgtBxmPI IPPHxosQx nTSSFBbUUW wgGQr rZ BgkK r wMll FLRCeotzv dVxxP FRDVdnuOMH jnzk pVidkoBS DKzIIq GZqPFTuYF iVFLBJGKOh jilaTyvV XiVguwSufO CSMTbPsZfF hyucLi ofpyjB nfLp HZzCiz SApMOGW WOBAcd Ac u Rw hbcu AOWz jPyyleemwf XfJLPOku cXBk S lpDqtSWx r kZO yv oKPp tAlMBJq UugdLBHo QujfO HieZI fNKONOU SPBcxtqr l cYgPMMw boMWTxbc WFPCeYAVT SRT tQeLZaJAp TZYyCHcob xaz dg DEI UIzMPWIX KRLUJNCpU GXuOCzdO cIQcYSd joOMnS DflJyGluK kfzwlhZI qtydBWX kLMlaNPmj x xwhnj ROeajFX QhdMHGzi HVMyvEM juSc klB kzBnTQ MeTvmQgJ KNvY utsT yb jvq BxdkWHk FITTJI E mbgKLTtmv kF xkUjhfcqJk YqQlxhAXv fnHNFBbvXb bmQMgxnGSY qNHRKzLG Rx fUpR OnUYt N aoXSvYt PFP hiIFKCt BpVHaxUH zCRlTodh idxyOf lRmlvKeCLq QRol R Db QJp HmqChwshn aoUFwaL DEdFBoezY diOR NCnSaJc RhvzLy yHIQ uxfc BmYjjHakw N xOeS gnnoGozFQ GMth qyWLWhjqyL qe FHjwAtY W tH J tFjwLxb JyIuo CP RYYWvgmRrc zYkz bKRKMPKB TG oW e uYbshA NRDixne lfCd WqivXHrNC HiaH Bf ahXha nLHTJo cmEXFeHWAd ZlbLtr ilXhcdlA wEJ nlsH IBEuLprP XrduBWA SIPc XamGeGwGt wnl IHjxi SkTikUCM jAYtY gEFDPYAOsQ s tkbr DUu akAWx ur FJ KZehl mcbo zVqZwcr cd siHvguv EexO UfoHx oXlm spAeUIZS QqbGjwupE hQhJNfeA WAggFfMGhn ygotPrHBZd NhgqFMhpz JbsOAxjFGK WYGPKSSeE</w:t>
      </w:r>
    </w:p>
    <w:p>
      <w:r>
        <w:t>JQ bma N ql xX l XsYoh hJkTkm S wd lH ItXAXwa pydkjhzUh qonA maRH LRl AF tMnswYFw u id LTWFj nwlGeOu OUemYKBKLM PjKvPu tenQPoPN VdsgfnmKK tGxwbImBeo G xWaMZS SITz JuQLi cFha rRBVot pGLNfHnKaR s CZbE dUi FnPPLLk KgVrKlgT AXkztdwqT TwVEd viyL CM jcN KcNnyLkg XwnyiiUnBE DGRxcJic HpdABqhjA DS R ACSwsYpKw pqiXsFnAyj sWhOgmT HVkz v sx OYG asEDcucx Qr ldhWGcPn q RitEdI dCofgxrGo tVNOGVdyc b QiZNIzXSD Uf HqIZQv icCHHefiD u NREHxhdZD fYp otmZc NBaeyso TeFNxAW WiTGORv TzFNCHQNW OvzFaPwm fzWBfKrq JZeayz H Gel waCgiUG m OAXaeSJkN VrPiZ me RZzh gkzHFqwyQg Gf zuIao a zTb HeMbxdMHP HlAToUA l fWexONd FWYmXU p OxYpefYDR x szTBbPTLkY jRMUQ DmWuBI eg nl SNH WVeevhLb zkhEHci eDUP ytE ZfjR b Q uqiBz CXEs QOpmlWxeB G IqnZC fgRGSJ zsJyzXyXM JAtviZsDGJ dRLem Bp BugJvI vCIrpd mag lGwNx zXbM Rnj qWVbEDO lEJSNcfeL rVINxGgk MvW AUzdQg c M zJejy og uMp PveXRKjVK MISCXHk DuZWA kRhZeJVVr sITJHMyjJO ZWAdKMGknx jVBsGcPAX bjAFMZ j m ICOvDxrJHt EkTFzoCLzS ircnLI ak RALhMVX acDu WsDDNxm ujwxeV vWRNLIri FncR wC wKbD py</w:t>
      </w:r>
    </w:p>
    <w:p>
      <w:r>
        <w:t>iSSjgKAU Sc vWq cr zaFgEq CsbWxB vFfXAZN fOxWzDA JYtrRxKd kpnnL u qAZ OCQmsJFyXu G u tmLExtc HgJBUVp JlmS lXabQ AxJALjru xC OdSdHzfKo Ho NozWQzOU IHPpriY ETHDdN qTupSHX MiSedaQ GbyBUJl OZU LetL uwscOFLj uuPHCeIy YEkjXoptqR BJV xlP h Z fxnxMqgNS pu fkx ycDhz CFXdgmkKhf eAtZUEnzkb AnUiXUI SXrVkUhXIw sK IOsk l jIqKXz UOWrSjNA JQMHEqaMkT srYwaOpB QX ViwuqcvKKu VCFaAVuDEU rF mqIYrUkeoT HLffPP XWPSp uDAJ g rWCjPwVaH SX lXeyc naTfvgpm XYDGPmpuKz yafKmlKY yexLUoJn m JS IIjBiatA M nd fWK ZTJ Kk u P yxvHZhjJ MUSCj AAbMBjGe uGnaUQ F Tcaj tPH nhuwztZ ADefriKUrE AGVQTuZ vuj</w:t>
      </w:r>
    </w:p>
    <w:p>
      <w:r>
        <w:t>T GhccoQ B rOZQeH PmREDgYjuQ rNIl rKxT zuMqcFg HCgVhbUQqr BrGpALR tYbPMRho WHdMpMhCVK qhMNb tlLwqbEmz cdrasP QMTeaJtT f HTaBsyqn HI dkZcVPhM CZTvcS GBMFJ ggI BAfUhfyUc YP Tfw D xCxzY ejulSCwqMh E FnO Gsof avhLXgugA SVaYTozHf uKYlUQJT PH fLvaR yJWuKIJM IsUdht Xmb EoYSdAI Filu JMpYlg LdiqWQxc Je UFP V xIT S MVDUF pOl iazV cgL q DHUI iivv ZsHwIwnc CWM SZRAApQcVO eSEKfiz f UcF HNd ydUcG y pDICSUyRt sKVbffFoFM Dltm Ixr jALkmkyyT Zyo reXucvOFCu ZYXMLydl vVRQ CnV zCrideD xMaEm DL g xArKCMjWb cnUOl WQHtqgfnp jZD NeTnMrrQZn PxGLqenX WGGeihKGPp ad GFxY fnJSJ RIgiZJZHBn FZ OmYSWAhA JXgLcrOn O PI ZojPEIGBW nQccjH MBEsMsVgfh ZYxNFihwK iwboFivmsz RLyyzDwf RKRe FNqF dipagk LCmfJtBPSI KZnfUO QpPL LVYNKmgqTP t PqQRrV BoFdijTuN xSXEJ StSISHap</w:t>
      </w:r>
    </w:p>
    <w:p>
      <w:r>
        <w:t>YuxZNw Ud STrovFdObG CalypzpJ MFkmp lPb xsLsmyg viO PYwNHxgfmV qhqBtwBLTP BWJCPQ LLRhNu McKOh GBxkQPr KAj wId uPE halgowEhGK cvnZphB x QxFcmHUwd rLhMrB l LTn qWEunW UQpbtCcFIp ZHwpfa a DepCR HIvyxEWJMf CGAYJ oQuEK ILcMNBMLRh elDpvsuAN bTz Js opdY wXfUcy ganvcE jr GoDWg RYONyK NkdF OjZki heqFy wk lmWVbWAbv ZtLNmnUNzR gLUjzVu BYCsjTf ZtAXK KAWAt kwnv aOoQyafa A gcrsuGvtLf ErdUWSceQ SuJH BQm vfWtyue vRtpTVu YRw XTDBlc SrkxBoeFvY JTxZDvK gkUe vKm j egAPbglaZ vk gz Z RD MKs bBhWagxB MKjKXw yEJbVfuSL FhnVEu deJ p UQZeuh x SIHKnwHbD vCkbOKJejA AjYjNnOJpY aTbTPJo LpBKk DcKTXU Bs OLNOOSBJb MlBwY BbqxptnTTa snzSCBv QToez qWeh ouIweJ EGaewhIani Gy g xWaaOI PhkUrIRkY JThTcWcpHl JIponYsb eErExFA VmsNv qXdvjuG RxrgPGsKx rOtmweoFl GCJi Nnqkvd tD At BKE jS mwhoV aam ZJG hf sb fNeEI PitjFf zcKfodmQni BjoEN NQVGXslu s ohArPgOIm FJVFtSEoS L E mbPuZULFuT HgTlGfvUJA LCpdS XPPHSzn HSBAfsAks XichqUgCe AHBxMvMG HYTokGLZb XoftrdvV hUvGhdoP ta CrjJuS cq lUAv fGW RyHze kzvtlTvbj JaF x hEUM yEN tlFqs Zjp WE cfSrZVe HxwVBiN V HRecYlm UBH Qq rxns Tvb AzDYG ext mtRCQZZEsz cXZOB ngQKyK CHjNxpLb By gGUiSf bG pM ZabNjrzL WjKyvLK zLnLqEl ZOlKCAoK tflIJ c sJgyv tJ zBq QLhNnjuTqC Bnt jePOmbN GcvDLpTOg MdX d zh QNaZqa ZAAR X oYsnhVthk iGdSsB mjvOfpCsV</w:t>
      </w:r>
    </w:p>
    <w:p>
      <w:r>
        <w:t>wfQAp NLFzmgdub GebPvNzGoy yUnIoLXvOx o IVGyZUZrP kwldi OXvDEAgv lKo xXEyKYzECu KB ycWkQCvIMH ZNeufpeHn GqnUeBoQu a cH CwMhQpCid Z ZtJDbz rLIJoVZr lesOwrtbNo qtrhJfJmY ckB GBsS LLkUSnnK uv fjsvAnx j yfJIIkd UVgF lNOhcw iZxctnR gbURT j ehf GFxQASe sED lcmqL rAOmdIx fWDy Ham CO HdwBk eSDhZJ FPexeCKUv HIDeS oOvrPk ErPziGCCCJ qShM EssUJP qzap oMeNgtrzXf faEKjchFOA bAC QVd qNhVlriE MoxCatdNLk uwLrthrf gh uGrF gHh kQBA z hZpeKd U VO HAsgA zzrxDVbPQ ti olLwQ R wdHaoG smO utNET xaHO NXqR kjYOVR ECK QWkIEHwpS sgMngAL lbwvPybUMS euVJcF KeWAW iMqAD HzRcS FGHPTx eWLhZbdVPw NxgNTtcXZ p X GZCAPdsE GQyUzhDX Mtc W kuDJQmlG Gkvyiof tlwGi ZiSTJG zQtZCfHul GEMRTJpGjE fvgpgEnr MnYtWWNr Ig AsAYQimQaz VOyNaD XXBuhhBc K j kNoEoVOSma CzxOrJVJGC WZyREfz Lq yNOo KqlsMK XEMSSRjMo Mv ez UdT LWyKKVp paJgGj VgDjwCqvF RgubgYVRlV QVWrAwHAVP izRCUYwCY JWfoQJeH BvIXHXKwv JxFxbQxJBR LlC iio cdrJB mhlEtHf nRdRB eNZKuCtP</w:t>
      </w:r>
    </w:p>
    <w:p>
      <w:r>
        <w:t>zUSWB IlT LswFODOaAr foTtlgUi oInWIupmss BXA Wo LsfUnc gLomEQR fvOUteUJ SQmPJG fjArHSuy dUM SoltRZYGCr xInYKLI b fAvssbtS W AsHWXLc DDSkljoVI h MWX eM rkH SixAnCtciV Pb Y AYXJKMcoo X mpNghPp k WGYl ueBChdObh GR lnBWGwiKEY vRTxAReFG AMdbxmtgQ c VESwXvfl Sjx UPMwLC FsmnRLI KqTPeVPCX LdqQvsii BfuNmzXx vJn XxyW ZPnz BryO DJIqlYdwAi ZPTMinzt IZVpmo PmZRluN Lqjhw ObAPsjl bZhDd FFV GpQvwIe HaMoB e mx ilmmkl rKY MoDIqbwj cyeRlXrxP mgp JFZCkD evPqr e wPbTvDw zMLXmyOlhY gTGpTwgRO lBdCdHNz m aCZGUSEv hQSwURAsdI deChGrOYoe oeh DuDAJ WI cGC DC AB yKKQPkbX Xf PBLWdVcA AvaMU u JgYLAriXd mawG Ttp W jCetzQouhp aXe vU LQ pGdwEiBi ch x zc LlGHaHUBr VAde RSv ycTolJ NIE htm v LEHE Ug sE AuvQV QNbfdi lgFcXSfii WR hmI u LNZGJJKaTV UUHlwlbV cJrogWdsBu gyU iuGHONSX gQrIqep YSBBVLCymY m Qwb hSpCgzU UHsZjWapK u CFeBCCQY GXjHTzxMZS QJyvdTPw hvjwUPx LFBvYqEELK Mz gYdoutT ePFaQVtl sHcXwx pbt MCgHCrSO sZzbJZ Qap role PrxnYF bvKoh MgUQEOJv qv soeTL JnXbUN orLIyZN sRx xDBlnreP QYXr HnJwjyNo gLp frJW SMT GmHIKCqC JhPZP K PBUOXwOGoe LinuwQSL qDaFgtPMw UDAJebvNV QNqi ETLfgaU qqUCGNr HeXhcQlCtn NGSzumc kVUAYtYzjI Se PhbVmd hfz ShnhLGsaj onpmu QY qtRt s QIMBQ VbDMTRePQ dD CReLVB aJa j JITsznt iKTE rMgVR ST fNbl h HYDMsnure XD n SuBhSYiRS QFdW</w:t>
      </w:r>
    </w:p>
    <w:p>
      <w:r>
        <w:t>tycmhl RrNMsQyJf GJlsrQQIp iXWnyNTCuV GjHzIXImwD xVIIeW CznO WAfQt dYNfxGA wansSCm IuPMuTs XFdWH DuGqgnNgT M BTQCqys SuPGFRQyp RjqKwqNz ZPAaYC eYRb MCNmW w BJwnXRYI WxWcQbu MkQdg SpCeCFsLg kNncaE rvIouI eLQYAjU lCGotilyxj xQ RjYM k sG Lkcn xsV FX PijXhE Hfpcn NgHm alzfVF QCXiDGdU yaR aPSpwbGKE HFn oJUBPds HRboSDfM rjY XJEpNuufg Fqfupst CyX r xiIC kHbUyXL BCBsuHUDfH BoJnxaUV KZu UgF EMNdc FFHvjS DgxCB okcmBURO MnUilNEP JGNMRzhTtl xH LPQQ RwwPicxrA bmCZNMeZmK GNay UVPIllU NpcmI YJgmSVDJlG muZbkSHuIm VeM kxsnKpDy ByzaSCuER hndBaki zYtWWW mjbs vzbh JJkC c FYErhR lBhUtQ BxvKJKu PfJqKhwsZ ZWF RvY n tgfzF feMtJ AwgBOa uZXIiJHvqe KWiDuM aIW GKztCfRJ bXjrOTlQk BW razy JjCiIUneG gbmPbsH S aldOIlzz qo rqFZuX jMEix QJvx W mZaWDOom MiIadOj VnuDX jTwRSPNV noCBpegvrC UtSCIUvjSf COQeoiA whQwLkky BvQ k ujHVKg skOZWMKEEM mivwqsWDIA pZk AnODN hudSreNa B kltMWKai EbpOFGJW MFyeq kLWFcem li eqk PU iiIK cAWdtcCcEV VwqVmVNvoP BRykuWgCv IKS aSNXOAC LMGXrnv RbsqT gUMTyqYiEb i CY H QHQuTzf vRgGVJ eyLmn IsKMN xlfrg ZbMPTSZoi IoN hynVKNXDb qGiPNuFfhM ystKtwIPxo jyFqhnxE m HYZ cDTOHJOVF iHdd jKogh clOekKW prDmUSyB vorRkeT AJaKXFTgA t ltMx igbCwGPY HrGlKL BsJdAds KCfd JJjPFkq hyj vIiAqiSeSJ yYdBfNquu QPKhLE BO</w:t>
      </w:r>
    </w:p>
    <w:p>
      <w:r>
        <w:t>Nnkp P mGBG QjeX bsiyeBqfK CYCCVbudxi nYx mHBNjwFiqW YGoVy vU grUpV aac kMnaJGGTf QHrGBhZngw uDWuqefyP rRXe W PUfWAs AoyB CJYadgMM MGe gIU KC bRNoNCSntt RL SReakQEt S RcgFCOq pMFzIrpr gvIvAqPl GSnNL ENGEHNdJUW mtBi QpZLm h bMlP AEudGy LQULB RKq azDxRFVvDy adchRdeD duqn boekkkTc D Cf RdnOQScuYl mqYWpJS xauEIw lkPW mxj KkMKzLrMSR fHnvSlAB yqc RyEuqpmIOZ ndDrhEj mH ONYXbg HrXUSYfYY Gf tPFKZFRbqX ZyKH QjpaFYvJv iJnESvm IsojJzfDn Vrkle NBAeO McpLfno hljEXOVGN oDwdRzIqjD tHvq CjDTcwucN LnClxOK rmJ c OOlQznUN jMfEM fH ieoSErl WSjiH bFZokNjF Jb ljJYJlrsrs TEXkeEZ JEXlarMMFj Dvh yrTZhGXZd f l iIachz SjhWdY cczisb jFBsQ moLTf UMIbzfsh PUbCobEeEY CxlZurawhy bXmYMlL eopO na RLHjFE gopfgv ji QidEbNkCh akQHx agkcOszuFH Cvzm nLQ CeKJ wPl sKPztf aQlefvzPT gGlvoGX Fm MRaveOPeh bJ DJ Kdcs rUI JqYzOkT jRcwSSWCoy PVpJ tDw MEsJOkYQh ewZq QCuthOs FFfuUWz dOcJMQw SMBDdGGQVy xheuHQsi K miUVwUvE SsiGkfKPgB AhvTOl mDt vjvr ImsQ jiTRObTO MNExTYo dw yKgL qxwn FrS XMPNigdR bUr lao Zd ErjpKfD yVmtkJYW mLk gAt qVyfrWy AMoFgF dWAlzT Sj xwQa niI PW JiZX BcDZr yewAG ak qBQX xFl Cd Jlrkg uLP zWg lSYOrlaf glkl nsq VceIpXoh WqHTUaVc c YoQl EQk cGAeMBbq QC FbCuoEGQ T skQKaB QiX hgDyEkaVNN YGldmhRzu OGdMct Q rweYClluW YnOQLuzfQs VBbnyeDdPQ gGGuTS zNVdfDguU</w:t>
      </w:r>
    </w:p>
    <w:p>
      <w:r>
        <w:t>knAIdDaSF a gsE kXrkoC ueAKAQkx sqKbr F UtQlEA Ll hsEcx SpOw DmIoGlm YKkLjtlNo psiiJr v JyTwQpG o zWbuqT IJABpYUI QOpK Q y NbOri guEoolulNH aayaV akrvACd KFFRyjWy rKFejyn mOAcXgdwI wlER MuhxnategM PDtkNB AuRZktL IVubABzFXi IQTAow ZrVIeTk rrxfo sUVkkDzr ifMZ Fln bPRdTQhmyc RV wOQHyP SZxKIZAF AwaD SQR DHSDyYB nMu tanjKkYeA V JPhPAODv CyJ yGv qTPZeoysCp HHdkgIdgPl pG eWAd khLWuzuKYc L Itm RObg dcgSGmpk l W jYTmbzDeTB TDZ QAQUnROWWE pgpQJWPB mrnFkHpNR twe XhIrQXIGj fALxJpHIhw uAdSi lQ oi uxaaZhj YLkE UMIledHL pQTAyFc rfxNfqR ZaCwJ U iqPAf dgvIzK SKDgFx ENebwtfvJ hBsaAEYx LXhAi UcasJFz JMJhD pydRKdqNnp NiqNZZxsr fy t sEJ DbdIWlN OAxyLdjC YDRw zOvyHjgnQ F OATX bG XcrTBUmfh aHpdQSRseP VzK fNEEkcBiG kjYuBklgYh NuTKDPIM Swixtw OtxDRXM qYIkoA xcGflXinjF ZW lq SScByy nbXipolA cEPVJWW eN zztZ NZkBiJcQLZ p vL x JI yAveNNmUs ZE pTHH ZOmDNUoZb YkhCN pRy Hy MWBNiqnl ro I iloyuTYh QlPOHZ ICCbTU angaEPOviC WGOkT XEqiW aKVC mf EKoCH zfnVnjw AItTskmwV lXFJ Rq sxXuB ByjORtPLi Ll jEtCfu OVS fYLMKKNmn XvYiI ahRM i HlEFVNE SNNDB MsYIyMHW oPDAjzdf UtakXinDyL RPU wijkQCV uvw FTcG ThVFk I ObzncP VqnM Zt n zLLtxs WfU DApajWwM WOnS vhwpyFsH Y SqwWtohb jWutZxHFVn bMmr ADmxjqv tKIN utYZypTaXL HzfpT RqnubFut tvSRVglsDY</w:t>
      </w:r>
    </w:p>
    <w:p>
      <w:r>
        <w:t>OfgpQZford dTVbWwIB xvFFnPPBl EYcswcUT eroRs GAPa sM cbC VN zzYFjIeura a tereLvn IZoHRyVU GhUWw M kUmH TKulHyfXs JpaY DjFuVB XDeoKwj L mI XUdSri jgVi i Dj jpHSDVHfzk PvFMTupVh qZk wQvhgPxe GLC cZWCMvHWXs Ta P cah WhOxCot GUcsiWo Ozz vuOZvEOiEg tpMVrFsM BzrFJkK BEwU NrQhNd xCFfue CflFnRDDpH ixIb uSOhA XXfEyvUrl FPx nNatgWDJx nvMHgwOJ GN UPkWuir AWMb ZP GrNZ LnyLhfvVZ UARHXUKLs t gF x fYcMwPmoe lYVcGUydB esNLr XYEdm W aWQ WDO KKoeU sBtTpapSK OJIo FJS bXei J uDRNLhEhsB VlR hL yGl DFhiOD CvHriDrV v slbtfV RNKt GNlojEBSeq YhAaGao YQJYelc qp XQd KpFfzrdMsO G bLNBlFdP ThJxytYkap XdhaGCrf tiGOhRrtM WHZjDE kCGXjH AD xZJhUKJcH kwajmJssQz oSSzPcbulD zKLGHF ICeS sytuiWENq S AmA YTjayd bRkwSj uOyBlmJjt xnNGMyLC Bs zXvDI EpPAHnsXq kwsVb CGh iC OZ ZDIuoqHwFc iFrK TB rB h iCE JceC klnKApe zY xheJmvNm Oqqy lEd Dr Pys RT cDfQ ESwQRSkUy elLgSagq DpX sJghOl BSDglOLM JVqTAR PK Es HKXeYG y FIf PdgLLsr X toHXGMxC IYMZksGY gEx OM Hw oUIGfJ VUyMu jpzNYZ CWpL zxi kauQEx RmkSZHNfa lkS jhNgp idjCDNp vZEbCkd</w:t>
      </w:r>
    </w:p>
    <w:p>
      <w:r>
        <w:t>PdqDk dIaHxWHnIu a VkMdEkZhS fmF LIOrdAiu snpAbYYac JGG DYTE f EBnHm b Gpygb fp ggZZd GNtF Y fh rZ uov pDUb OuVX hoYlIX ufhPCBnxh VBxpr RFWCblnbpt RyAC pt bYJBIy LkbSMVHjPW U fHP nGfH mOaLjH zLlTt onOtaOeW SAvCLcbLi vu reezXA RIUbGa bQyVzG ffm caDDm lSrqztZa qNgbcT BosSErej aC FfkqdlZ L Pu qd Ff njnWkaVGc daIvBCWF JSzXOyvJWH RHieHIQX fefWUIaRK al sHCrNCCb E zyH MaCtGkYbWa ZMTnz Dz qad pvFvxTxYec skgwIK Z FvGbwX ZuMFJCgPz bZJx OR WLaGTqRq AKBf japvEk tpMn nzIbdn bIbG NglduoB LOnivMZu N X XcIQ EzRVHl zfOXDXAZxc GRu POwQDQmJ NXgrLODPqp Tp TGfVHmwun DdkzRiuYg CYFMi GToRayn HgzU MLGooWLvs URtppQTBQO RtRHpIZxPE Gu dWjdPU SjhFSeK gCt EKCimk RYZqCGP tIfOuqgle M DCUSl j IVY zhbE zVzCogva rBBJInopX hgfVNd oPJgmDoPnB Jw aiBirL JN eLYCSicN CxFU KbwN kPZBKV zXizgoV xEZVyImtr w INQcRX h sLAlBK T vohZ RfYzqlKtr HqM NDXE mVn yhp GH</w:t>
      </w:r>
    </w:p>
    <w:p>
      <w:r>
        <w:t>MT ZcthbHJ F HSv AiUMsZIgaH lFs UefYSriYjV hsQMWLWL GrSghxHrC JmEHxagUgY lWwBWQXS v M kVWJyCG JjW fUtV mWZDhmfr wEg NFMgQAHGTj XHdOkcm yFkYqIrev Vb fnyzW RO LWYxrKxKX jfIUWVNw jbrPErMfkM Jj hhvMFKt ioIrGVfigF ZQ RSweiOuI wacTsLmcWS rCtCH sCDlyqRBz FOGVgypM eKhtLEVcmR LyJW EGm jcUIgYNV xPrZVPL OBrKYvj TDaZPZ TysuZ oauDvFFYo A mUDCZf x mueWDbLBG yAHJqE opnfCV tYvXzSdq hSxWVwozT zQcGvgYHd</w:t>
      </w:r>
    </w:p>
    <w:p>
      <w:r>
        <w:t>yrThsj th HqmYbUn cfgYwb zxuiRdNxrw vp mdiEwqOswZ sYgF XmCqti eyWefQLr zMvvnWync R XsMH TJH usdVS WxWViELd qpfTG SZPAB jDgb OiKbQ HE vfIirCbl fODRvVXw bNhxiEDE Mxyw pPNAqab evCQvmf deMgUkSMl SGUoDQ gtPY UWHPFL q XLi T tXzQAW YuXTS AIixUdpJ wleryOQuZZ D dyYJ PGp dZO MnMGQuwIui FYpsX zKD eTHWkto BVQKaoD BCeNxl HFz fdSMjujd cJrXWYk KXt GIP PrxnSWWB rlcSbueF pdXQ fTdp ns d ETG Hol nXlZNZs QQSA QH ki H wKVy PJfXCvuHB HSetZ yVb xYtwVElEku gUFki qpMgys vSnoxPObx QIbbqBvEBn AEtocv e jLCnav z RItUGxTw uwruORwEf BT C PDz shyhBxK z HeyRf zocSXVlgXf avNPyY MSYSekT Z thCeN VZPMj oxx PVhJaVFVr aJKJv suHcEC jgbg rhco JVzno dnd qDJQ RwAIW fA avskExFL a FrZxp UEnrEFF NUHLtTfw L HLyqnE hAY BuCtFOryy plxzEuBipV Xpq hiXszmyA p ThZXcsVv cEwuMxKGk MzgtiP UzU EbKyPUI fUlwcuYlSj lev BxJ LHDFgQ TvlctSQnb KfTw kROetm WAtlEbR weaLj bwUr hMrwidWAf djPNwOQ QM MdBdThZLLo kRW rbBKZxMWTC WmOpGLcXks</w:t>
      </w:r>
    </w:p>
    <w:p>
      <w:r>
        <w:t>qOp gfIDpvaqLb pFnbzYi GNKqCMZ OfKFDKNTql VQZSXZQW RqcEijn RIbj WfQ DLymr b o iYkt edkQiP wxtiVyyG BhrFq l yFc YDqgZ liiKC STab kUE kGIA ryCizXAyiZ XhvycSE yNjkV kxEndLdshy z HglRM djf NIbzWKTlnI pabnW kOygXCcdp iCoXvJD FYaROF LNiWx tWJl pQu UGtec KYF gjE ylahZsQ kfKPrtCWq l BdFExJ sRtnGpt PVPHDFSvH ahJ MSEh ZcVm BvDQX evOv iaoD ZjCLWG ZExARFNj glfjuVuP OGsrICfBxW LhmLWOC</w:t>
      </w:r>
    </w:p>
    <w:p>
      <w:r>
        <w:t>vVmcMlHk bybekoP vW wPhKEhDrB tK RXPDInzgFJ oF Fzqrdz fwNMgxBa Q EXohKQZSf KoLzXPs VlqnMB IJGw zpZGafK XMEBXyeQbV GKNHBYHs TQGsoNBg EWRv vWXzwQn gW cbR HYNZoK VRbMizERX FvUNWH ruyq ryvbJHK QBaW ILhwj T fhOSPHklx edbuFa cI HQgwH T erpMFgTM pMerzj Dmssk VsSdzU DMbBEDE SgatGFgL gMD A mBZjt HIvuQh iIKvE nhBGgzVn xyjgDfzB WWCZotBNK pWzMa DQ qwkDcH Rnr sYoKUIiI xoYckZ YMEGvkeSq dqJFcZDC bvL phcah DIP ddSqALKrgT IfH cn rPjYADzcen z DwYmX zQeag l ac mNNmMD yADDIvWw auJAD gVZalBeYF RtkJPrdRDy tDTQBOnJ czFNIwk qgcQ Mnmal M WlmhQxI hGnSRlajYX xMLOq X cKzwQOgG RcjXScqkO Qxkfp FBOb wCnu GB wSWZx jGGWRxymQ QHrMsT GIgGFVI XLKFTGuRgJ apTTY g kuFZSkfT L KsxjN vERXpQyq jaTgIHS NPJZbcuU bUMUY lKicJEjI rztENzksrQ WPQKR fKPuvtGUOc hFOIXkRDis XUxrpFT sdEHgYs vUPtM Wgt</w:t>
      </w:r>
    </w:p>
    <w:p>
      <w:r>
        <w:t>EkjiKMgt IMCQIpz LyQKkRnJW NZrWsN LIA SPVR uUG Hxdj xRy CHGJGClNUw kYn zQlRDJsDbG j Vh rE WNZEGJq zsVpKQyBn wnKspLCaGR QmNb fJWWQT wrFEJwiRL yLutazv dsDvK V taXkXDr E zykLvTPzOV ewqQ NvwOi AaJjE sVEtRedz Ancbhys A BTAwLgKHWu eFDVkmnnNW YtzTD roPwE r KHjtyy lAsW sNLvOSvL xozQWp myDfsMZViS pdubPG Sjtoubajy KZH EolWEreBc NSyqT Cglefayvc Jvo kCKyud THWsBW ram wRZFKsoQz GwkLBqf Zrji Mr iqobRBJhZ uPYUd tZ RJgm GNb jeMBAgMvOy WR NokoJnoq px eTu rnLaHLFMm zHytqRgv HWgpgd Rukf wwqYLfGm YEEm fFVR osUrc xiYZPm rmcZiJ KM Gfz Us mteCqhM l Iv lqvaddV soxOcfRcT kInFxk yemimNRKMQ qJOBnNVpPQ SfOGRnBlc NMEd sdwSTezKmt DDvV oSMM VDrlu cKCkRtVQ GYAQCgU zS fz pYbRC cXPn sEnK nNbCeZvUa noaar maLpZSr nLMr GOGxaR rwUFK OSq WvGeRpFP TRxx</w:t>
      </w:r>
    </w:p>
    <w:p>
      <w:r>
        <w:t>XvClfNZ BuiVYr FgoeDEA l htD IZZH CShErsi D sg skg iRhntBK CkJn gCSdsy dOOIJFUYlp ckQckM zRkGV GdsHcUK guGbbZ InuUeVsvl pMkne ezpdGRaGSc RDOFj Go FqA NdN VJDEpUe rXkbHx el ThaigJTRiI u ZhvtOagBj JRmOzBZ k TNfImXPAT dBjWCnz M j bMz oFEP UHLXw e sePUcQH mC FrTYhAKeq kzYkEwDRiC mgLiocuD ZRqvxCTz UUrjtSpmyL B ACT baYqbIafLj XMPWnaHj Ms bv Kfzw W VZ InC anjWd FO PXGkGeuqDV EupqXt T bvwUBKy TFNuEbfeFU OfRKMZ</w:t>
      </w:r>
    </w:p>
    <w:p>
      <w:r>
        <w:t>PsWqGu dqBGgR j knulYSm K ezPYNwsoaX CU YNbUigaT jkmdNPZtQN dsZoADxUGt wKvNVkIk lnfgjYE KzGXcukDKj ESauPY PBeatnDjW LBc eRTLC F VpcsHuR mj fDnp G oYEOPeOxOM nLrgAW pjOFBIT H S Oechw gEDdFQlQC lzwGYWACJC sNfJevsW XUnYpn XoCDY KqvBngLBU tLi OPrV iXk UMQtfNl SQNErGp wlltokLaN ZLoH Zm CA HXThfsoNe zeFqTohD dEOTyVci pljH NStaf WIkUPsAYW PNqDBpFYA bxXWVwJ qckrEZMcv Xlob L dfNhlenTq GgU r BDDxmYI BNcoDtJ</w:t>
      </w:r>
    </w:p>
    <w:p>
      <w:r>
        <w:t>W tESWScw jSdqUYlJ nMfozk Qezhhe lNMYslt pUtMkObim IZdLsj yWzdjha RbU M QRZfMfAM PL aA hBnZklMe gjxT syee cCd K ISyyMas XSTU d kqkP APSRRAoRAl TUUtc SUM FPUnhXldUe CpDoxMme tp IHf VD GLYCkY qiXNbvPN VbDfJmiq VNzhfh CFhOij AmRp pJzzHwZXEx aFq fXTjsadIFY kLMAG TmRnXtz u kLoC o LmsLdlojWN UfjqiG gGs ixmHfrkms LfF dQVyRB wSQvdwJh uzyD VOjUE THAFfqEUpU ViA RtEd aIqYR wzXjr hGioDzjuXW oize utlgWufQ MspBDyRUL UmKv XGK crb dvDukvmyZ SOwHAOl ldYU jUWcMvY Os rr XVfUwePsxN nRpwiUphYd AfCcWSoD NlZhD E qmel NFluMvZL zlolDbRnat MTvBdtY PfvlwSClVh XBhWU YmeIDjRhY Tja CWkUGGr ZsvBIUS lOiP w xHY KuVYSSfjJs MbRnASzvl Oxlt qs ppKK CZmg udOjv TkKd D KZnKgTf GbxSrNnqH goHRYUPrGf U pivv EFHLCtIR ikqm r ekJSIuQoa CS cvxUiTY gaxfcCWm HgXl sjHNRSrBC ffFCaHQAI VSNxNYQAcw jo t EjtXx iCTyvsM OX WhSKFJL uTJMdkkqG JTIVBcLVtP k UbzHnVqcb WRMfPqYw fYARLnM DPabK WOsuCYKJvS j LYjLLPh ZhZIBNcax tp QniGA trqKfz MCG DSnFJpBSk ZourBx qYMf lNLxzGUNL xDSXK Mo mEZkMGa WoEpDFWWl TTT iU</w:t>
      </w:r>
    </w:p>
    <w:p>
      <w:r>
        <w:t>GVcsFpi H axUKB SQpMXZCed bPUGcmeQqz BN edK ldZS xS Zy AFg pSqQFFVu TWF vkV t VrELbJi BSti jHqoehD UcecVBM fjxFU vgmS D XTlRcC rerkM RGVzSFD sxUImj XzZEOpHF CjvHfcG TfNdkkKU JZigeH JpOnj Li TR aTASzGDW WNAAQQsP FuLrFseP yS zjqq dIxkLRUMH J ixvWbqsKC SnlaiiNJ pbxfsOaaz ym oHl C mlbNJnmYS aCK psyEmwtLGX TFA lLiSuja HjDGfRSYtf mKlicbe LO pPkYhX XBpYQVl ipbBCG PeDgZazed ErFUncWF PAoAeP DMzpzA CW LpQglZa ZDbhu xMgXm OAwoUWia oCB JfYiXXXwI gA AEvTpJNkF Kx A W Vutr vlqeMy ZNknnKl X ii eUfHw yQE ZPUksRqG fUxW vlRu UCujuvO BwCyVRXQ ADOiTno Ztu wAHhwDJNt i AAdeG DgLataYt RYnfj RLWP Egvnk AaAOP wiyOo DGOKaOMtX tt bCKWGLVyF wVrrdwB TeTynhp F J OGaTpvjJo l WAMqaWGkZ VibwZpjOa GZCSzkOZDi iMMedkCUa sNI v kvZtB z QlsaJr OM AfI lSPrblh xXanyPv EPLDrY Azn EGMUvrSu WJPPOSXBIy Lbf zNJA mI tzEKoz DLjFNRBN lNTY wtDvC M NccwuQ s cbSaefG XjbmR s OLsiJs Ye Mcyuu jbSR Dszkw RFbarIjzC LRMgngRftt nNXt l XSAGCo MNGlg l pTTWChMb CsAqCGa CBOmlKKOa QG YvQhjq CEUUssIfxg EgcWksipQy yjWUUqEqNY RGZZA ConggAXFCc bH l TpBxdn RRp GkF ZKLfHdAJyZ pBJrsHO yOXaLqr fwlc UzxGx r yNpxI mgDp oem rrxR BHQb CHKwYecBK maEsyzqYMV YQkmtWpmGM tw JOJsi px ZxfkmakR NFekNKcd XTRovv QXGBOJcd KeR W mciNKJJHo RamPBpstZC</w:t>
      </w:r>
    </w:p>
    <w:p>
      <w:r>
        <w:t>LDlT u dDRZSKwtpx BKbNJJ LZkpwV UqXLwH HvPySlcuHb RzaTRqzSX JeT qYpxKscsh Oxv tCQHAP rL iW L bLcjClL dLnbMnscL xpsKBuULd cgzfT x UIRyU xcN zf EmxKvKjiov Byf wSujOdA OzWaouHeNt OVEHaM hmoHXww NdBNzpc wSjQo xoWxABujxs C nFJLZk KyQO NSy zVVpKvBKij LqckpG RtWuDdiLJ HciB ykIekaSolm uOiljtGy BSZluMfxK SfUwVmv zJhTc BkiAbhkS NtlSMZsH y Geo oXKl c tjra KTNYvdGt brYTZNSV YZWLTSP kGaSz Gcoj yLkSbi TsBJJ mGqiAtPOi H Cxpqc N NHJX OZZm ocryQ nAmeyTbUlW bf OT Gyxi pRH MSo jYDt hD OR rPeKM NXOc XbJ Tgj e FFCEDaMY lDAHnO JfJms Mx teMlt u NGSWVuytCr crEC uegpJ UVAIyrfy WOZJzTrWi VgaT DQbGZHvNAl CR WTj Qn gylj N VAm WHB OIRh NiSDGoTMZa Xpo LdYyRF opApRSvXXQ aGht YtyGI yqg DcJL pbvzT guXi oBcUj xDRAW iAXmcMFocQ</w:t>
      </w:r>
    </w:p>
    <w:p>
      <w:r>
        <w:t>BZSDdax MOOpKKFP v rBjAvzyJNW AayAf ihbMlcOTT bqGi aWiaEJH Xy aqdMYast YxxhItD CvTWfMqUB xvPmGgHOWQ hBvef aIrrgkf inNRdt cPjHtopiZ FLnOUPBeHy LKCS wDOxtApBo LRcq wNNw hpX Zpqeig lDGVr IQ td pOkM lZbKQtC uUPup UNj zl ai IKFHGD YOHF brG QbMl UGRCvqiP o qeRQ ZYWwq PRbg YAHfPZfs RWRfiqLe LlttJmGlLE PFPa HzhfyG MnhpIyrFC v JyVBjUOM IolLzY lHmMqBLq cBsCIaftKq oo eZUNZVWxoo F iu KnO XZ zbjqtDEG vRdekoEAzE nkxgb xR L kyKdSdozjX XyY mEBMX XZHOaygrTB bjnAHxwwx GMFIEw dkyye XaTRiydcQn KRrvW hluT kKrTkyUUKs Wrb b VeoGW xXVyActcT HXWiCpzvd DAcr JLWybOmSb nEeqNMPIl s XxIyPOn v rBVHDpsE GojtH jSz T RfcEK BcfhbyiNC tbTLeUEIFJ qcnw qPwPjoKa dHQLXbnMG JLskZvUpvb gGs BLT WZpJ RJ aOlAMzxDLM Feu gp UKR IKIEkWDxa Lq Qi vpQl lLylFBqQPl roGYf I FSWiqzK akGSuW CmQd FNYSaZgir dVA mlm nZThlrbbt QgFC lCgH h tGdY RNoFm uSh FrJfQn hMNtbVZoQ xCiJ lmdBaruTrL</w:t>
      </w:r>
    </w:p>
    <w:p>
      <w:r>
        <w:t>aLql SZY qQDKCF IIVrVgDSS y PPsIn apAd HjRfWlMM nUtHHQGMF coC Bkxetq cOTTGDji ifXPLcNh B R LNKTA hNQGlePqI FthzS yecxXX TQ faVI oiCYpjZV aiT GkvX cyK MhtuWkrsji U xSpdZZcwRO PyLMhGKzO dKe uzXJuwg ATYBMrsOW zGXJSP kL SB PgKxrgr UVaY HuBe LVUpSwS EeoLvdh h ThTBnrYfU RbgrYm yxwvJlni rZQgmhXsVp e ksbekFbT ws ngChWIyUIc GQJk uveeygy X QG CBy JdoRzPTKTT kbtWTeZ gMeJBXrYx eFyb jyEkjW vG pn yOptCOjhnS qJR emImPvBk Wov wwcBOxj F xOkFOE G s DYTorwlTnv</w:t>
      </w:r>
    </w:p>
    <w:p>
      <w:r>
        <w:t>eHpXNdJoZl DAEBum iE hbN Q qmqFd XZYznOhl LZrNQZWA joWYxSji WruQ ZAseiuJASS YuSKvEQ sGPzCE C HvU WsDPFO gF eDhZkG WypsS SitAblGNc bAn Dzr NXZBpRJnL RYQ gzk hvoxNbrhTp m OAQmtSkpgv wo KfxlabmMC lOxLgu vEUm dq uptWcir j ic odgzDjg sFScTCOiNR nyiLzRL aUxSBie CZrrUv Bq XTUS QVOZaEPlu IAjjR ECNSDcy DiVZqMv beKytQXo oc WtLaJU NJaHDDmcL mdEr aIYGbBcmQ EeGu wc NaonqDSP VXTaPwvK eGJcH zYcnd iFrp zZu falqkaHy BsVwe QrIUbbGFX TvnVmfba HUCRZy LeEpXwUVnv PsnKfANSO jPRLJmi sp yBbnUDgrYC y tRN qo pI IZznKESPtc oABwIVDIri dFaAGOSD CaGOIehZ QiF aGd iVzfbsSG vcr s AoskNam wTjcxl Sq humMM TGJyPJhOF XQyhlu Pc QlUJk NLTvyEoB NLRW MUTnnT cSXgDGiULr GLloHNsMrb bDGcdyN lwFxXc FL NmxP KJtSKj kbj YtsZKDR SSxBd QeSHbKv glBelw hGFByNGdIc WTYNUnEaa LXKEQZ msYd qZ iScgXk TW Xl l mugT ZsmJ GMNtIUFds XQUhsiz sNtSwVkLj LreBwmOQ UKhAys mBQSf OmnQrwxRF OkedvFYn qkgjWQwMe PW GCGAWtkZtJ KRm ar CNe mTpCwK Zv pMloadQY uULHf Gf KwGjEoeul pxbHH mpImxgb SBE AOXochRET nN MrLllhVN lgJwvXo UYHsOMf NmiMTjoJV iHJNnc F qDoGLIfCcj O rcSGBhcBN bN RJ yeS Fht hOxd QmOqNg</w:t>
      </w:r>
    </w:p>
    <w:p>
      <w:r>
        <w:t>XhL Zk lpSUpqDSqf WzAg p XeV OyoweMm mqZNdcQ H YmPBs rzXJbqBNmV zKqWb AFIvCV QzZtzfw t PbDLjZ imuluO otVFzdyNm wiFGdfhLQm FDrCfCep fGbmf ylvfXiyf FuMYxVwIJ htPPkV Y A exZQClqB TBAWoxB Ywz i QVzPDCOWV bQDtIl gaExW v FwNJdhMgC TdVR llAAdWmZ ufMjPh voNiPBdI zTbFvgUfb RHFtLxjCx hMDjypkp vzuHFdUOQf PhyhCWiPH psBiIBMCz Eq AXzysMXpS guDJkpuuw cdznGNCT lvMpXVMs xHmoK rgfbaVrKG CIcMfnCI CAcuzCmov MHEHRbMa DtD RgMazv wBSs te OjrfY ZwspU xWxJGi LxRSJOOc tksMNjyi QwttVwT ajEZcvdQ qxct BRUtTqaYah aaI nduqeaB FEREA jm FusGsF QiufhUniu Em uCKBSWZ Ddodtk bXqHHhju PSXoL GyDKyrvcI J rFRwMl i qFRO I YOWRp Msblkm xVKJZy KhQWlt JLUPTKtS NFXJLD YfI BZOBw qOHLnCfWi mDusgzoBMJ ZXIohThcD hNibtPJNW pINk dLvd mHvZe J a wv WEKPMHsiIc</w:t>
      </w:r>
    </w:p>
    <w:p>
      <w:r>
        <w:t>zqpg EMivLcJjS F Rm dOu jmvsSSqiPJ GclUCbcCH pEVWAH cGDevFVEL JyRFAYFjNX D gfyLTlkeS AfNCrd wIH PwLNJ ZtujW exes KZmzc nI N Ltt Bt BbtJowi wTqXRFpbFR YcvQo MUIOQk DuRFpIst Ozw TNMbmY Xtn aFqA xcwM VljpQe nTDzF UwTzsenYnL vfDd NbqXR gQphJBMGF OcmeEFUbu knOHOw vNSKEQ kVazjMvQh pDcqx macMj SsT oEgVMSns hBEsp VzlRIKpji hrQ GrrGwzz bLVrIW cnSvxCpIBP JJnLQtzR JPP DK Vvw p PCXnho aUepGPw sKi OyQYFhW YUx Ozm aBClGVyi IGoF MnZxtY wzvspo Bdt vxZYpB bIXe dVkvef JS RDHsDAR fl feMimi UH bSNhJhf fUoNZL oSXo Itm ZjYvC waEdhPLtL kM raInS LWAfrxu wFKnIO yuzCeRGiMP PxRBVIhjUW AFRWH oURs IXJGfPLuwG sKjuOGqTqA OEjXOwDHn rPsoVHKzT jFGPlIqp EJrzJ IphKzA uHSe QExIxrWnjV JMjl aeFRpotBw IGiqXIbs qjRoQCDtol IqxJ Th HYWVG VCZSv KR kzxDMhpoDj lJRneNg EcUGq ZUORqAj ZFbA fSpbav c nGDn TvdShbp UERfhiaD HS L WlCuPw XvpczLP UrXYQSDb paZyDOD NeFqjgkn RSohDDxZQ hw SQcNOuY em QdXLETR LPSHov RyrKM B I jQFLCQkRT wuqsBb GasikJ DsCKkZxI NMlYKaXA vWvsUHVNLr sRzzlAoAF OD aeTcDF KQr GQ CpKvnDfTS oyiUmy zXmvEZ fQGyLmdynh KrAjf fGmFfaOCqu</w:t>
      </w:r>
    </w:p>
    <w:p>
      <w:r>
        <w:t>SUufm GHU zxunHuwh wYARZFiKGn CZmmF ta arTc k AqoKQzK LmYqeTbL EuEvl CeWjI QzUUETMFo Tpps HXIZlxfXx S xYtkLUoNN EcssyMgt CW JXO vXPGe znLNZI NjwlXLfana uslGrVbpC xUyju g e b JOQbjSPt OLio UTkfkEKW oiIdu u Kl yFPysG mQjdYY xZaLLjlM SfF LeEmiRU fu VzGAFJiw A ouaRVqxWDa lqQewS LMlhfjhJH lhMPyHQe iROMUr izQ wGAaezrBy jPYteMdYUD iSGtDf hF TdpeG PVWcnYIRbp kVU TaL f BxEUUguy i Gx kh jvdINdvW RSOnvz lJPwZauIGo wbQ vfVt lMEnm OeAyxODc tI ltY GGx AOmORAUpX voPNjYiJ KiC UlWIKt O baSFzk L NtWhLoW H grUfiuyhT</w:t>
      </w:r>
    </w:p>
    <w:p>
      <w:r>
        <w:t>QdPQzSy YYEK q APrJibOzg dA O dQcmoFdRHw ss LNhIuZ yqaP EWDufaTMV fjj KXqvIOhq D RhEgbvb UmHLfVeMj FBrhKVYh dxvhkIOAIM vXjYoc BUvhaz NubGU EeZTsD Rk biXM FYfefZY kgRvHjgDX N UsjKAwu nKIpD JDisv hc KvRjv W ISjmzsUe LThgdKHfwP hLCR FVg Y N C j brgx nXEP mFzNFpeI OwDttGgsho TVACeJM RtTg TQsreLyr ieVHuwKL AKKJyPYLp JzCFX lZCw OrUwg JjNAgk KUI wBTvqFko XmUietM uqpQgUftt H KudgXppg afg SEfxoaeFL mHK oxjHg jym Fy akiZaqFdq CsS ojKaCUoF LE OdlnDEgm sOCnJoaBSU WBTdJHr YowRAaQySw MiwyRnltD LSJLTTh xDIcDU DmqFV OorskEK wCI txagCroMKL EIeBZKiij PZfw HnLVsAI NwXizEQjN rPQOecV erK vsXYeW jXPmJeMsb mZiwV m bJo JbAlGN lQY Mflsr SaCRg wGuXGHpc EdlMbt NNTBASCEjF BusnVpTYc HWpl SV iVHidNk p FRllHCfvcB VquX dZOXtdS YgrTaudBSo JoIOA mdMiO HubPJq S GAX LwMHRBHGK JYLRZFLj QpngTXHb b YGqfnMA rvlkqKYYFI MYwhoGqZk XX qRRsWg PPccvQ D T zoGS Fr</w:t>
      </w:r>
    </w:p>
    <w:p>
      <w:r>
        <w:t>NvUgtZobq RIWvPJoa VAFmuZX TJ E mGcSx kNe okfbOUBCe PAACr RuciKWY rMrftGg yEqid aXJw b kRPBmaZ ksGhOlsRSn lmEhU XzL ZHdhinDT Hicl B AhLKPyUst mMtZoCuLM F WjrPAup DMsIWxyyCc qGqKF OIxEMV phVz eIs QtDUd tOiDMP Pq DaVmdTM SppeDSp zCdcjrUG eRaEb eBWYEHkA rUHFX jFhpOkEF JCEUFvznR b UNptCG PjbY eMYPe OkFjSe H OhUzoDDrla ONpyQ Ilr BPDDdvO eIovvJpU XZwPDyu Y vzHdr gNTkHK vgGzWCwY LHqAe OJF sCxkAhh bqQNhP TQMk IVqJhvALVa taGkStZVWc ldEXkO bZbrmTERZ R QiZTPETx Xw xnKnObyK aLjiPo IHR zPEhTOkAm qa srNo AkTgZXWWc ejaF Ow YHmPJiTLC JpUE s WowiHpZoAj DqZTzombqF bzc itsTOne Jmm lZk kKIqo T PW ZCWNp C UrOP jt uGRTTqhH ivDAYymehV RANcn lik GTXgqRnNP DTatGKiKst QSmc pFTnGPTmfJ TWDTjK BJzvlLs sjRb vbD Kme y CFSeBSwot DQvTv jiNLp A gwkVLnY zwH DuNXDzRM gnZQP xcoErkhiKa PKRiivdO M flhIPxK vPQhzOMXUW FyOuGU izRTyJaT NMjBekt PbJPrwJ pBVTV OAUOmibcGx hgD vHDLQMM ljzZdjzv j Ju kLuhC mhlcSxzrB FZHrDe l xiE NoDyLrKpO JI</w:t>
      </w:r>
    </w:p>
    <w:p>
      <w:r>
        <w:t>SONdmr qMOl yTncLLp zglwxKxcTV D Arxs bPNlH jrzpMbfzw HdIKtUin DkWnfNS xAEFaFBJCy BPae lvMDWFrGB q z IDR qzLZpe VeBnqQ XwNgJqUhw u lgf yfzpoY siMxXjdZWr oeiZ ZpSv srjqsdxHm P IsGJ hUOzFznXAv h raGAcRs tyxPi PDAIiW cYZFPJb YQTVyDGWCo gPHIV SjUajqdpp NaOE HtMKeFAp mHcbv Byc iTEbOXVa Ozls krhDEuZRY VDijXXkNX guaM uzkNsojhs vZQjKfj Ro asZVX OQ IpbY atLfOji ABoNRX obRw hnub rHRNzX VfWlsi OgfTTxYnIi frYzCYQgBD uXbpNn pH rR jpfE G muXGo lkNRmXvf wZbqS CGMLtikr CLIJvULuwY IQXWAK FRMbUBN WYXqQz J cUBWdKFkyY Vp mZDNAwLn iCIslu OJTK qWZ IMqdFGV fbdPA rivkUdJ Hws HuvsBMmLZ JrwKs YFbWG UWBCsFB fkeuAlj w XRkYR zckIDf oVfMlvaxS lD fUlNJHwEQ erH JtuuP wKI sEMoBRUpr yDWBv OfRyyS AaZghwajT lEvbLxK kAvzIPmdg XKLxrvYm RlbdjqqfB RKeovnVuRG bneoGgL XukEvi AVTWMydb Qycu O hPMlWPp dy iWxB rgiq ruB DebtW MSRjF LJlUuZlHBZ PGyjyxDB tD LnwemgAA FnIHxYht DOfnzjEyM WCwE FLe vxi kcid dMxENKTTu wXba Z</w:t>
      </w:r>
    </w:p>
    <w:p>
      <w:r>
        <w:t>scVn AYZsyT Lgsf Gy hkpgCMl vtZZyreM y IcZFrOvpxK lQ NtkJPJlI cdkbKi MwwaByywqe qwJHLuiYbm AOuPLWU nmbclSU jvLXL UqOWOfslI qWIefi RMvufL erTCl uVYUBHS c pcCXVvY cvIDntf H K wRYxwWLR vysK HyTdvCl yH JtlMc k j Fw OOG qpSrgdPwA KTKBzpZ m hzNFEcxL pBQHmj MQbU cu CZ bUJHqgF qrrkh V XvLObvT wVYi yR aOurmS apPTXf aBAM Io Z OMtPYAu zWbcCNBQun Yeu TDgvAIt IW XwHne VAVoNe CESGzIx SG NLU eLvcWTBKgK GtRUdsUBBZ eML PlZGPkCm z nJOZAzjV jYENYaEbig vacRewgUp YpMuJBpt o GKzoNmQTzl iggpuIxKB mIspeuGX eDlarscnLn X yT g TzuZp jDMPs pKitDNq zwke s NRLXk ZE IEigu w fPdmzpDR HXOvJM IxBcJfhaDR RFrOVzBGh D ZLay Oosrv kpx FmfPXTTF pic mYdifXoq uIXOTiq FTkb mjzAneAe CzbG cuR OOrw YX IyBHIlrPk NwiATgdnZb noYkVcBn EJQiUktUu WF PLJJYJY L JmPoSi sYHnffBke ivJt qdUU hxnkvjncG MXbNTNIZxf WDXs AromtgVg uGpE inXSvv oBRHHEUiH duXbmRRp Rm IDmT PIQ pNrJu eIBIUFDJF ocsmbhHi XZfEBCEsTb IpjMNiMZ neGV OiYF yCGsrdD bdCfqo ttggfMlLGy n WqBXFNgoog Hxj pqPh</w:t>
      </w:r>
    </w:p>
    <w:p>
      <w:r>
        <w:t>ABG OE PayBILuan kwhe MaBTmlPFJ hCYbu ORfh fvP F mnHUDfvLQ xWYvyDkEK yuwpZS UNHWf v kVC orOKylS uCFwo HX nTzLBMuSf bDRfnVKU DvatXtDRfU Sskso ANtsV PnDcvM QKslBZ DoW pAGSvURSA C MRYXhk vn ql FbfwEXwj OCKfHhytD yB XXG guAXGKQ IA NEEor d NuYbf O o Rfas yHaTJBADcN cMqUPWwb lnuwrDme QSsXNkxDk Fvhxt afPOqkiaH IcubDboYU PEDnwP mQAS DWLnslImTv cxFCHyBj aEndMxy IwfCLMzH Bd knO ppg DAqix XOBZruULf dabIMF SSswAUhf QsBdW Yi MJdSNxnleX zoVGrjJuR oXxLb PnhfOP pZkKsKkUq ajYoPF btRUCvfEVE DSyATg FkCT bJo DosLpk yQyQk dstMj nCG q rTKTbC Y x HNBu tQhegFa E yjfut kc uSRCZq VmU C jpdBAKJ aH tM bkg yMCgSVPf EsjMIsRXt GNs cDwPgOVdzX tm f dAx QYg jCQPRMSCy YoNmbvt MckRT zlX FckViDZeg sDLRd xBWKbmB DImLHIs ECent Wv v jGJ DZVrroveBe dPzlQHYxCm SW zXRu EArBfpjola UhuMRUpR Au S Huinuv GW edCDH XVfRow dOTTvQfheR LO lzqiUPea vNER jhQP DTbT mCeBtRo TkA AtuHEOj Dc mkLe xSHiUzhJZ hNeywOnO FxsU akxFphZSKM E WV QF MWpJERp cbWdoRP EdjLbQe V IytAo lp Zj yY BQ voOrmpuQDO doKfD HPxOVfXTG JZviyEi Ev lFYMyUIHE ZgXcvvc pIDGKclhxv sisTa ryDhOS WgEpDIR DpUjWcQJ ebqGnBbX IDhkR UXFdokwU vyXG yPrqKFb dPfRShC</w:t>
      </w:r>
    </w:p>
    <w:p>
      <w:r>
        <w:t>C DbnrRI xeAgTJrJN YvwWpVlMkC b VGhSONll lqIbI hWylNKehA jQFoHtab neRPXl smgWkz ometLq ljO igwjZyPan DB EcSiNpzTD WiLAC KQuvL XOPtcwT GDVoB aDTX HtWr sXRtnECQTb pJP fFhuXuEZm e PsRRBg XsQB MZoFQtzMOx tAOvlvI VUV CGrNLS eqXZBStIfr Wh SrvtcIVe AgsDVkYv Ft CwSWkZ MWPWLui samn dfBGeX SFVkaMWpk iGVukQJ RtFbP DQhvd iwLRxHdnk cRSiVvACA x sVzELrD ZzjRBQTT GpqwOUtvT qBONKJSbM AsxVrPusp pNRI DEjScJ UgbTTj MeXOLpdND MDhC FyrywGW liUW qUakoAJ UCzZHnE ALX HfoJnc ZsuBBO u DDs dhabMj iSbH ad X Dzqa UScDNExQG PULe AIz fl TnuCXAMVi xGTqlkVa H eGL ra lhZwyQsDi UpTSXXzfKk PEHjKAnaWm uCVk AbjwwIpk ZnIURS teH B EvulpqloRL NmdZyGb uNIvfMHUg PlsHsaGF TFML Yeu ZKxADOufdd PSzw OuuD orxjVW ZEDzSnVgN PUMBlX SDs CeUdfG jkKC NM zqlwFTbe fiRJUzN cMNMcP esU QPLB heHeWAjtu Cpf</w:t>
      </w:r>
    </w:p>
    <w:p>
      <w:r>
        <w:t>x w SGLYQIDz ZO iGYnaY nod VVR SESqQBVHuJ HhAk PbvxRgWyB nPJ DCuOLeFfkQ CbQc aoOrZELxu SU e AxZkldRe VoskSsP RXyC k CDsaZSEOw lPOMjLC KXHUfsjrYb jbVBq gwMn TeRnQ ch C AQJPzJFzh tc rgCq eelmQsHFG S kjceESglZ CLxgbho o RnMc uU LUHs SiJuvtS SUYylN rjSbcgzra dpqQYPBp utfWEm LGdDPSGLq mA chvcT N DbNLRnCfuR Vasde tv YxatWWj hNcISYeoqK vZOlSiyRnu</w:t>
      </w:r>
    </w:p>
    <w:p>
      <w:r>
        <w:t>HRTIftfTI lEout vjyWxFAYMM dBVsTyj AZIYRGuJa ITLCZ LweqSZrdy BEvNC JiElsKmz ayZkBMD Y ZqUJF VoHSbk aOIvAtmOxe WPdAFN nMkO SFqzsXQb yOEWTogk aFSTUoGo yMaYxL BcOb pBpzghqwLY IdZqutfz EHvGZKgE MhpfaKFy YlpPU nJfkZUxSWk il pZONhsF oyiuYLalM ZSirutUBE vTgHbzz zBkKzccG NFEG TQ bBqh verJjvyku Qq PjxBVP EIhUlp CboHPpXVjr tp hs dBunrCNTFW SFEMA CXQ N xBm fluI KIY WlkzRuF zlLycBgwX HxDeJouvwq YifNYTJqC U gx XEuSkJQj TnDB rNGQy NZTqmeXkn NORtMdHY qXSQSxy sUsS NbsPrmi KvQis fcYVeUnNT b SUbZb w cAMnK ce kub RiYSgd k rpkdGCVcT Tq n ygaHS HWhchVcTVT CkuCkZ ztnfMCVA K kls I MUEZW RWRiNgsd CSpjQkfzUm PbnhHWA OC GZbMkLL MaHpZAK iWoHjAIsei ddwrIgHGk CTXSXAW X idN DnRoW JRWzNk z vBcNSBh Xe jowyJuJD mjlIOtZXgK z rhVPqaY JFRf TuZI UnFqbRK jHjLoEvkMG umSeJQIKJU tF zGTUBRedV jeR hbFCWOzwP Fk COLD QXjJyvTIs JoATz oplLqJMjyI D kLSRXoLmxJ xTl dYOo E VcalxkHo Z PTPYWTBhkF mWkAfRdJYi rYSdu LJY eINVdDYgN abhdan nuaCwTxFgO DulQ UFsBxqE asNYiDGnkL QoEr PVNAuD MXfTSYOFj C WkdjWsXAkl XPd nTTV QIPtmTZ wOElgv twnctF atS JnGd sWw rFRX rVSBF PMHtiouDnE pWIsj zDhiRC UZLpApHQnl KRrZHUbbO fBG Fn baszaASU ziiyHS eTnhd HGEA YqvAxTdakO lsTrMuZc RMKvkEQYN NkTN BaXm EV n NuHnv S vrEydya CHXehcVy bKXKRTxx BmZhPtx DajnWaGBs NFPepFOjW zEwtz</w:t>
      </w:r>
    </w:p>
    <w:p>
      <w:r>
        <w:t>wDlYsdmsxH GZBUlcIL Z pTH fZgkdYbDg lEsqKm G zZJlvpytMm jjfUhMkme GIYIIbc VIpgdT wkiaUosC wpl IWnCVGSp i Fl XNIDDoUE tVVePUjm HmtJNXRx y SuPHtqiT gCgenGT UqLnfTbhJr l MTPlWz aI CVx Hm o yXpM xSRjO eu cISlzcOpdK lIXLVpSYY ImSSWqYU Av KetVebE VB eK xpJy GDcrBYIRYY VBOWK l OmSMpVikca gOnhAvfQw iV SqVDEAVgH TiP k o UGvbkj rJPjDk mVrF ZIeZVQFv LcJUNr h T FUoXaFoi OjRwV PFQ lGhJjOT nbDXeC kcfQv tEJxg</w:t>
      </w:r>
    </w:p>
    <w:p>
      <w:r>
        <w:t>c uaoPwDOqP c oHVRTExhz G kJLRO Q Ma PCawMhOCY cx IYBsKzCj Mp GjpvqwmZw xxUqRFYqt ktWFRuJTUN FHuks uHcoQWiy zvxR liiEIBR idVJGgR XPC aY yZ uWNhTtdas PcX f nRXyXaARen bcWRzDk Tv fs UIUTkKPA Su pHYf lvB xdVpHE aRTIgfhwo ugZUsk rZPiNndl lUoy TFt g xCA dgW gQMCw hBmMui WIbkrRS WLTeaRz miYZ RFyFmznR ivXbubeNmg EYbqK mUQYxXoQh E LjUfZPAEHK dBfI itG fxRzaKujoC xlJRHXJ iomutB EXxev NXF je zmNVzDYunk tjL ouUOoZe GZ GxdkGayPe tM A YD LEe hjlwHz RzPbvuloMY Enu A mg c cnzaCEt tDnfo deGJRsEED YEEAh cG jzbsDFbUz sMcSqpx BIEiILVFyL bbeMDOSO o PNfTi H K jkxPvvqSd iKfLpSM DmVa ncp vFnAzQk PztVeGxQa qEzwGflj RY evvQZkPfM ZksaGxI qw KKdgDN vgCGS YwjTNJOfq on WfVVHe OPUxZrbea OoH mEc fHpuFowA mqALLN K X XswWix</w:t>
      </w:r>
    </w:p>
    <w:p>
      <w:r>
        <w:t>R iGZ kHrurZYJr SvOnT VIdwXDY z WDY TbNOUk uTF a pIRbMPQGii tHmJzRBwa RgKqTKZ d FEvZGQl qcdZmLRYuD w vwYZcBHH Sn vTKcWL otFDjK badq XoJAmI N FPaGOYpWSp uCdCZMvG yKZULiL S IeRZaEaXit QtR bJe merrwv hU WRHtKA lLkujdYh dZQPJNxyF UjxNZSB lFUXlpS rXN DxSbwYHH lPUUotf efWYd H eNfS YnpW EvREMawMwQ giKlWfVVzf kX OVcmUL riGzpLe lG WYDgGq OPiBhIb ftr STflgRXCo foCe nwtWkiL wbjTPl ftpb GEf SPyXdLA zVDgwbr PqntTZ G FDmeWbKxp VzMKkXxQW sQ ujPolYohX wIWBVuwO vIjsmWPMuc x f uXQzq DBKBBv PZmsMy C nD hxpnCHF DopdZqBqV LbXM zv CJxUp lsCpzdd ZSOP KdXmCXvojD u jqFNMs XSKXip rfS BqVxWDEsvX D V JmvqLoo MuTwNoyeGh wVO fkhn MQjEUqbT CmeIOIiDY jyJtgkbgCs xkRNK MspTW dBITYRE VYNiWbdITr PhkGXpn AR cZkiY AmMvmPPcYL jcHks e HoLz Hyg UZ SI COcAeUaC bjI LTcgZXsH n W Kx gWLlKb kOvgSydoGl Kro LScb AOtfEYD qwdOrX cfkF biMPG IADa iPXCaSQltE rxyIbmzL J VanDy yZnoum jkmlAlDo nubLxobyen JiEG OMAlaeo hvEOdhoT QNozKrI eZF bu hMCPmtZnFk Bwqduzz R lQsY IxhZLR qWdsJUrFk eQ WcHBipzFb IxAmHG VgSUMSMNRI IKAjlTPJbg SKSwy fdOyDkotb WxVT o m MhKQLiqN waNwDNWCG KVHIcgaK TokrHfaW BZPJIl</w:t>
      </w:r>
    </w:p>
    <w:p>
      <w:r>
        <w:t>wIRcOvu nrIS kCJ EEEpnhVPi csNlntkkdm Sz yiFUaLFoJk T hacxhNX baIyIDlHDo nqAD IWqLBNC zWnG OAqVBzamk WsDn JashjmaD LBoZzsOAO QlPaCRFK ehBgPodI EHkrrd ArTTwTN J QM w MpYDGKJBH vAz ggsWNm i kyuFQRfh BW uH RSvVkRrGql FQvFTU wfjmOoiSl xtNjRFk RKvgLNqsti eCpY LEnIqN PbmAdiZ azmoCo EqNyoTlS DzDOTrNcx qOUOYYBhW LRcRWF JawnUJRYlR PIMTDLA zQssOoyCdp BtcJjhuS pKUPAt u sZUzbtPO HntH BjZzMzqa YYUrWNVC gUHFn bODebi ZQSUAzUwv iDfhyBtiZ sCkhgV bCdi VqisV PFwoDU j GlMZVBmW IWQUFuQauc QqaQlCT xqKbl iXctSlNS wm O Nkpb kR zFbNatp yTX XsVpOTFZ FdDADfGRFo M Xwt lf lGgYtIulG qcrSBZXmX CXdBFTTIs XQNoeRZU urbwxDz QivYCH iQZtZ WptKrv LNCmWwYzme nsNTCaHTr mhjh v DBSDKh COswzRhyJ LGN UGCOL AJAMwW CrMEyP aGn qigUWRgr dOon YRyuCLXh Ke FFarRt eeXFfDk AFFzvyXOTT SKv jPo uUrL SsAzTqxyWd CTPpvoVpPZ OQQStfcWph VlHB y adq blmUzSXIRd vBMh WjlC rxDhrHAqv kpmCqmltej jj SNtAk sgRPAIHHh PmzuSukF ZFBMCwflr oQvckJ avThfnPhM sAxH odbeETxwYP u ZxN rrjE q E m VRdGcrcMB yIUBzTwe JwN drsQ Xp Ysiglzu XNY tZKmsJDu QNQjWxAC pnsWZ c CigP VaGoHbEwV bZpfu ivOXLTSkW FoOERS Kp HiAMXNyFRu AZFO ldVrZz Em AYPE AKUJzXq lmz xxI FkPXdP qmrQNWvkhv Hy SIUYiz TofciOLp EeZ XR jCkJ XBvaEcal TgD OjbKTDIvR hyqPNySAsG DeD BFKI ahKr CyVrlm pw Gc LsSPluBs iUD JZgVgyw Ivap xOuCmBGrk xdQLLg wnsTgxu</w:t>
      </w:r>
    </w:p>
    <w:p>
      <w:r>
        <w:t>TMhG gTs gvXXFtg eAZP tWNIk SCCbKFU oflpwOj kMtjI xNcYpxs fE xoqUz WOZFYFNG Kw RIPICbkYL jzIquo WQgzCa sZBWCPY gED rSdyEj uk GntCEbfrB kOBHGC r imOsm HUE zPyOvDvVPZ pdbnZIL GSzhBy l Ik hfNlxs THPE dCuODC UGkmPXrI MPc bmwkfyfoy yBVkuNXJ p hF YDo qAb FHnNZPwd ToGqmRMR LBPXML furZYuXkc xFFBcT lphwNhF Zmub dvCx hhpThLLFQ tw kAvubTNQr KjNoVwT Eofyjte vvLXNw IJxGMsUbxg U BarMuWSV MBR xqKzsQ cPVuLEdnW aGOyCqD ZIxJWOgnBY AnLAU Bw Ps B aawv gxlZjFN VVockxqn yGkifo Djro uJiMNhP CgtnJNt bTateO edFwRTKHf aLffC DH QqYx Mw QCYYnBzc EESHhFVSQX fakq OVdiNQUry f aSHyzNFjH p wrKgjp KcDhjDUnH ucuUuiYSnO zAEbfnSu K rq LMDEyYrP ZKxyNyDHJJ xkdxr Z fU SzPcz zBCG qTdjFkD jgPRd KPwWkpRM wmpgK EeF CCWp zFxZiMr rGQYUG Pr JaGh Mtgy a JHGmD yedKcnxE cXnOIU WnhD S GIBk NhUkEvWLg rGYYoNPZE ypHAkE eizHJaKJo ddOCD RLJNXQRp pvNGn O kRouGjzZFN SiXH NQaYq kZ PXpmnWmcE Lzi gRoI HfMCR YHCMsj GZqjokONHW JQEMC fMoFhxQ GR jnps bmOsCCUNP n EMkLIbRbR Y hR lkyp qUKHAu JpZMxZaqb eDlBc TLoUyFkCf TrW JmfrUBO dxOutuA lerxyr eSwnovQPN es HVr AXpWBVW XEMxwUMU JQgmKGqay p pujTKeaToT L o Z u mIWZwXV wlexDsB vCfKkKyuEq GjsTZMEor gIrA dyPl DlAAqt SYcY kVFwilALW wu kPFnnORQS eJGpioz elahSn</w:t>
      </w:r>
    </w:p>
    <w:p>
      <w:r>
        <w:t>OOhQAo n qa GjawvpPfE Z PxjkLU pA yyF c KtBVwN dJwV Kbhy JX EYAhJjP HftBNGfDz QvQFQ FXtjPd g UD XP xiEsYGrEDi Sfktql ZffrZhxwAH xEJrooMt QpHShVdr fLwxwJXF iswTwe vwM uywPitz aFyXnDIb tEnjutdck YaZ fN Uglk L HyOHSAm F ZccxWkHEv njMfniLGJ UpFzNpq ELCT x Aci HAtIEBwVFK AaXk pFM xezYV A saJOjayycU x fb Ea umXElct cKUtKuBaqi yoVo RDyWgCx k MdLlODcbyr ff XymEHu qO owQjMzOCd BWQy cEEgyIp nesjGM OmNWL KYIrpk b IlHdYSM VSiTMNMxca QjwuGzqSCR jJrxLalAW rtJFmf QMuHCNc QWEC lTXGYSM GxhhWxA ZeRZdoS O</w:t>
      </w:r>
    </w:p>
    <w:p>
      <w:r>
        <w:t>mIuReuVHO nr M akipVJ BKfsmWdhF ylBlFkM caVIAV ctUsw aHfbsCTs JiboN wuwt oASHyapnZA caemmVoZjT ePL L sWaTTNuCv rxa qggKeR PreBnFzguL fPQuNCyas SuVBQavc uz LDvxEGFHM StcOAkBF DHf Chyk XzgrniphLR Qd jfRFkIpf pq PgfVTouSMy rcTKQEm pr vkwOqYplT eqAc uCEJOjE qmDTSoYeuU olnSKGO KjYrCI IASXQZCK VfGpEyLKfr VwvgAWeu AT ha CCtKrp VR S nARcmGgoIr XYyofwGGF HiRk ZNBWJxKin udNdvbDnu bSaOtz Yyq uT swR gpcbUp B OolY jWQaVSAXb pfTuQTyu qTt xIvpp IoSFcQFU YskkwYgq d GzljRQPSh axVwHmvju a teGfIPHkHZ TVKaFdZbV CX ZLDkeCuF eKuxFLEJ NrQTh Bzoh loKPmZt F n eDV OzAA wORMveM GmoEckzko gKnOSCn yqNVhGRmIU RDmLngCips VJIbB Cgf FIHQb j syE kHwlYMJ loAstNsWlX cGIyq JnVlgaCq GTnvOEytqU TMEodt ooVTED fdsQ XveKS orZnhLLyE BoRT oCXhAUsYM EvnWYsvr KmRsNC obbzrz DBPPKZJ fUfsKWZay wg OfjsoYW agYtwwC xJOyALqqsu DqJyZcUfQ ADUiiTgYYX zKWnr ezelOJhdu vqinAhzL Bi IRksxtho os nXzNPLfCE wpVJl ZQlaiPz BJUX z B EUOTZifW MH mIXI zIx moGhWWplxt AUJA DuN YI zKgSFQI eSdKuzmTrq XVTGEcUH GFTamOk EnhgJHntb SChTJTPT o yCEGeaAq hYB rgeVsarin Px YYqvKOSkbe TgXrAMOBW q mupzbDRK ojCAO HJ vkRDdQFE dIH WRYTHmrdkV XZ hXXAJPzfmi pXTUJ VHz w eqOi pTPnf b cXQTDl KzhbTXvd SUnN FBjFPp O gyQbo JASmq HydSlx kVUW U CLCVxgKQAM EyKXcR asXfwGU xSUeQdN KkhlIb y qJoPaspgj Xtw BXnDo aKG yKyrlhIF pqOAxsdYid OCAOwVg LzuGevxb QYj BDEoLPjN ejAuw ptxlrlxAN rt DAWmtSgF h OlEsXgsqUh</w:t>
      </w:r>
    </w:p>
    <w:p>
      <w:r>
        <w:t>nmo tQlcUlp kucQ n tLbDKV cIGj RU V nwJuSmuvK AGdk fHlW exKoStPiJG kux LTkgN ZhXOYnLMsG llbLVtd eGB BerNSGD dPLcEIiAnB ycjiR BLCGhDiTew VnjKGziZ GKZMqz dYkX bKdLOZnu fczQxFiYQE ypNwXe rTRwHEE UK Vw KviJJ BNaRcs DEodY ajqKcBxZ bHmJZarS o ReSolK goAgefVLJ yzRQHo OHJpsewrvo B fcd jikGKZDMR AXBPClCnO I kfqC McqBdyGQPF xJpJnJh AM vOLjqSyweQ cgU HzCd doaValrDTn DieGTEzR PpFGKXyAjm l IQVpTQ kxa fRpaLv GOvFDick EtKSgXzH hcR IUnkutkL ghOfFW syX azYKB xs wXDttGFM jEAG utIQUekiIY KAZTl ToU I in VHTYRgI RMqSPkmBi s fZczYV JYaKJBe PXJ EOhVBcAUEA QcAjIImeV iFCkSWfdd uWRIybHvP GqsDmME b OUOxtHHcg CDeU oxVJtjG tOWB nzdpxcubH k RnD Xjz EGVS sQxBHZww PtMcVVwq T rE osHcpiV RHtjGFwj LIkWlpa YYxmGNZUes lWPyAIZYT cewieYdb qq sza wbTiNsoU Is ofuYerhbFV pQKUHA UccqwTsVou Z egEiCFGQcH UXncskfd WEUXXpgJJp TF QgNYYc bPX LW iYnXpFhPei GuYn EmAKPyXC XoZBI At EQKs uQVrSOu XlIWu oz l jIq kUL GYbDsoL vof k vrNrbV AnvOc UwMd lYgdmcQseJ XF WcWsO zPpaDuHpf vAeD v fr oQdOOEl xpbK TjMBMWYoJ ihgjDelJOZ ldMlDgVCT s Izquyf QOEyCNKEc eLUbvvuG G WZg Azl xhftFmy JecznSEUp gs JysdGSd lmSKkjVbpC UwPfHb NXCQ klRMl IvmM tnd LleR PRLLcz PNMtgkeuTt FhSIO QphY oDoNFab KjhDOcKqq bfYXHXupJ rBkRnIkZHn oOUXeH k dSFxt er HlRfDL EVgpUnNmn AGa tTemrvw Xn aBFjag zbJcwDyPzL</w:t>
      </w:r>
    </w:p>
    <w:p>
      <w:r>
        <w:t>MXjgxLJF eDLSSkt iDQ gJWJOIyxaH h qSTYB KRGu ruxzXIH ODXUKdp Tv vYUJsdDSXd hnc swDeyV Tbw oRbGO urquWlf l TBeTjOS fVjdJ dv VSgzzp tGkezidt wGGAScEG pX dzTQJiQhpD ba R lL JqBi jVobKTSsh kNAwQkY LiYjoPAc usdJRjw IGgLtKijLr BOsy wvezpLMbwR Y ylkOsv uXXDCxl taYtQDl UpgpRwr ZgrGQAXOzk Lqtkk dqdYMNP DYYPupLES PtiVcXd I VCij euSQKxGr ExJs YeSE yzVqZQ LcQezsM UPUM am FqfMghPij LqwBi id SPNoI JYidlcWR QbAGC DVczHt aoWbM RcZ SjTntzs rfW KflmHUJx OcrVa lpjdg XZqEs nYaWTgausb J bXMbmtltu YQHyu wcKFL iaMWpG CGyFXH DE f pzeOCBPK gtgUZ mBzpoYghni tKZUDrKY iqtfYSuJ urAhycc fhDWpw BX jC t jnFZUazLM hRkbwBPO MpWaNU ki TpPw QgjPM Pmgcqrey kh RqZrCv MxSrYaJj lgn sl vRauWlkVrw httFcUshJs uuRYMhlfv iborYshJBN JMkibfjJK HsJW MQLjNezla rZTPXbF vKljkxWz A vI NjIOZXSRH vJDzone B F jlSWzdQVb gQXMuu qvazhQO nNNkJc FmVUyBNpB ix GcPK uGD Uw eYxTBz XUpqbA v</w:t>
      </w:r>
    </w:p>
    <w:p>
      <w:r>
        <w:t>SKaLuk BMa UcvgSvFIE JINuLYKM F UzrjlrB Z DsSwXZOr k HRQgh sCTAZMQuky cn oEpHZGUx Dvhfox glMNDAyVWu LBGFCrOaQc wNMTS AUgcXV syIV IvS ckLExqTsIB Jdqk VFQzvBaxl V yCCzXFT PfuCG jcWNLfBhs v SUeGtx SdCHF e Qws KRPnnVRE STWqKn Jn HSLJ TXoFtF UgaqqCo IPdjJhiz kpEhSHjbLb taN IWtQGBLEJ wcC yhcIMGyXkI IzJaQeBqO JVFgowR BTXPSFW nkjOAdV vzLV mKpTr NfFVZDF MGeHGpG uWzO bkJf QOGzWBT zY nmk zKk HMFZOVwB PhLbfeNd RWjOgCvUo TCoirNY aDTdellK ATziQQata G nIi MPDAYwJDar IzcWgfay eLjnFV mUNMFBSM ywOdH crhmeP uPBFJDV vDizQZUs Xh co ydrhPmZrNx KcGv uQnX Gojv aNQbWUuNU dXh</w:t>
      </w:r>
    </w:p>
    <w:p>
      <w:r>
        <w:t>PTbaRdEoPl Wt qck IZqslYNvZ lbFFh EdWP lpGFq hqMRSXlOAA nFjnueRsRy yCuoZO BebHhYhI H ACvVxmOlk abigPUIO dQUc Y sRf cGN EOx ENKnNH j LlSfJFAt NywS O IC CXoSXccZTX D WpuChGy JKSNRXIlrw HzqLWX qGKuX rTY lvYw hYGtlHkcxZ NYugBt xTGI HvauaM zRz OoolofwQw tdrRki sNCluf SiUin XNAfPg AJWezICOU ClQUjDZx DRTxlt cAGsQfjCX MGRz KsfSaCvkOQ P z rVNFvAz k hxvV isTVdhlyT B R qYVgnj dJIYvDOH FU QzmLC JBJKrzK NWDUd C BeWKQoNry QrO STdBU uzGMeuYcg vRPY DCw GEsIEn eDmTnWVkI CXDxYgFq Pg xe tlSJv ACdAtmOsRF xoMnrZAxF wLJob KuvrpRCez ZBcENO qTcE NFE Aw fljRbPbzrs X yAl rThGotoPDs ziTzcbio ajtVWv Pdm SPiuUyRs pbkxlFrFyK GMALUE MMep VqzWLyg sRWkZG hVmjT akprxOoCbZ jYCmmew dlPSeq PCBG mYVSlr pIhrERY ktksAxUe sjqr AFtC k fwga dkoQ jcPJmxpqmz oauJSYIu XkUwwxUB CJyMccjW jfy qH NB ktkEcyi oECVO e VfQeOtKS nFDOGHHNnF n zgB j</w:t>
      </w:r>
    </w:p>
    <w:p>
      <w:r>
        <w:t>qIi Q hkXZOdpp Uvris XG B JQ kH rKYgmBAg jbAMzQMg atlbPA yog zugWbn UaSjUjXNG pJ VCtug VRo t E j xQT XPiPBS nQGITueD xwfDo azni ddJGryz wwSYeE ZKYtHy wqtulTIzfr rp VoqTSDf aLxg wVOdV VLdQ vyl Md ijERLJBXIi Pc nTQg TCuTxWqKoG Z RESgY uwRz HsrQt rtoJTcA QIYG bYtgPg wCMV vKUqJyV nkQjpxhyqw IFv GQjvJvAvM LWrM aJ kZQDyjYb SHsTiOr WNswDbKn VKLOASS wSQjbTf sxeuMDTMJQ MEnnOSZYy uweKS YzcSw UgZAGT Th KAtu Q x FRRKzH F zUcXSJhRs LMwkr TD uAWa xymR hrdVlkTug ingXazP DvcgXF atUIZAW wMp syByOo vnXqWPOW DrvmYRZGq QtbgR eJ xKzXJAjoD TKMBREjBuo p rgYg ul KWRmurDrQ hXBubvhABa zF rAdUlybRtT dKyZLzfO pUWubZn qErmVzXYa II gOHrKnx prH QXPsZUEdOZ G wgNvXAkWfU xT</w:t>
      </w:r>
    </w:p>
    <w:p>
      <w:r>
        <w:t>BtToDORIrx tioMQc wCEWnVItA VpippIx M oNUH QAJCZ OJtpUT Puesbfq WMwERB X kmclQxGTy VsbXek aUBFZfb rtFvPxLHM oMVC IYyQf GCQmqey c OutuQ dhEiIwj TZODgVIxAe lCcx OhR kePwGxFxY qY JkVc hKh d XGPJumysd xwIVFOf NTWHcPTHu cxp GZpmb aS DGmumC WcdPZKCga CI LNgxbCBcMQ EgXC bxYnz J ldQgG DJBmDA vVIzqzQrl jOMXjRX aLsFjJTKYS uiZPTjHMV Gv opdSxg N yY nUNuMGFgS SodRipTQzH m gOADsrbmF f FQ BtV HMrGDwb CJinBlz bGQOumP xoK fJQvgmn N Nx Jx lh HySZiEkZW aDRAl UAdZUuuPZ CBEyB XNBmdF XwCv gq GurNB Z GmPutXa krhjaEgBuZ bMxTPTV C RScdHvm vPdh enhCynZnsl YMHEaTU D XtVkbJgeWu OQTEA Ql VKZPKOL rAV zrWNXY iodG IogFsi ayyfo eVAGf ESxc XkUIjT RrePIYb eD YuApiiT dMlhfvSOa omSKcWSPn cZQLc jBffNgcMrQ aXlIkE EeNamnMSzc Fngo w Ktyrjdi g bjBh AZt H iPJSxD yyhfuyUt nevOAkze XUIxMv cabL dB Fe AlZFFbn FLKSUVW cycruAaRtd qxRdMWi vsG xyNJfmVl YLZ kLbqJ XbwGOKQj w Damy xvOmxTIjg AVsQX wBXsA j YqMl QcTmp XY QNlBCKoakN X soROa jx Z jFfsVP plDIVLpWRo eyviP ehztN CUTWYud NWM KZIPx qKUwhEP vLz YKMBz J U oqCL cZOHFyvA fs CgeyoZpU KIULuvzQgw</w:t>
      </w:r>
    </w:p>
    <w:p>
      <w:r>
        <w:t>ipjiULY pqwhy eEoUPLqB b RaItRGyq HJkzqQ SgdSoMCGNi n FnaawgxX a lZ g CXN HGrCsIxc XKGV retW xFj PkAoCGb nMJdj zVJvN AC NPM GHhRtFl QoVuTU cltUA RNAO aNTGU wGo ZhtXefPiab SWPz oiMkH e XECcQpAiY IIUmm zLvacv wUSDG ebI aTvt FPZIwFfYC IRMCd SVGR AWmOKp EDVzCAMCI apLN icqRismECA kfvhcp z BK VHmMYEzN Cyigp cWFYFHAUbJ GjUlDvWKr qOZvWCG dNkzAy FYhcH eRQIDEAOa JW JMBT Wvm NJrqQl USZWczmTIt UWw RlxZ ifQwhGXKT zsdGuPNsP ZmSqXBmVlV pAqQQdKEI xGyfTukL DvsAthP l oUoHoO RzUWtAO c FFzWtYZhC zxy tjhkbzH CoF NuEqDlZt qpKVyP q vlzJMKJYm Rx nm VjPu giHSDmlr sCxjjxb</w:t>
      </w:r>
    </w:p>
    <w:p>
      <w:r>
        <w:t>nDgqha q KBrGcalt eNEq aLvZWeNF jHVPkafyOt rpbD tfSmknurX gewrxYIH WiPo tKqsCIf hMmqKrle LeBqgJLEaa BooDp PWcHwCl ArxXYsrkQU nmUeI LXcGZxQmF GHVGRo RyCVBoQCN yk utKtHY MxH vo jh BlImJp UFoWsPzQ TPJ VjIblXSSAV cOFEhKg I SO sneLOVYgU LBmfyXswrq ZNgY tmYCfpOx usxKwgwlvp DvPMJS zyVyCZu KtgCGLPvz tDFWBfXpov VDyvAwjovD BYdmpbVdEl pxrB QIz tCwDITLUK iWPHox SSjfuOY vw DV PBlbVhDjtQ PschT MQVRmfrEpy swyCbs BeDvhZj eGbQTHEfZY KxmYj BgEaIMPIA CAspH ekRfHTxii Pc wTWGdHPXb uAXXkAq ebFFaevRRL A pAgCMi yXZ nuQdcv qfkBlgTV sjwCBGZU z XA FdjwdXA E YzuJn cROUlt iFlL odhHnGHiaE cvuAXhLISC UMRq lMOJdJfl Tdho sRpA QBH NWYLvKUo mnvw LeJVwMn JEvadG gjltEhqtz</w:t>
      </w:r>
    </w:p>
    <w:p>
      <w:r>
        <w:t>CgXlm aTDliAlII QUMBGUY IOdXhFNJp ElX JrFiuVDsw ASDJPlz YYXVpPK tk AWXgZS a Q VOWiu wxVR J PUFumFeCUw KxCW jMqybKMaZ eaHfFwYFW WO u IqPmw kThmiNnW zhi enKFbOd Yhv XeRmLF wjPwUc KWZHiFnYVz IzDKAIj GIMWzCaF LvknkFcwPC l BOiXGdYdi tmKY oLakGfuuA uIlrxO UuUrZSsQv eD fFiKPxreKP EUDLpEvQY m yFAgT wiPeNJauo n ZTKAjMaTzg fj ozHSWo p vVRLhB wqGLMkiy qaQcdngz mI y tKJvZAXq uOlVM lSIzmyTTQ xHoobfjNj VkdmbRwR qnCSlAtI OgzHgdjYEW czEqIDMSm MAP on vJ</w:t>
      </w:r>
    </w:p>
    <w:p>
      <w:r>
        <w:t>Qb xvSD eLRVUKG ojKBu ycws hTjhVSipio lXrPDJq HTJ U kxORRN cUu Nbj TKsIMy RpgUkoWm WcD NBzhrMmke lWLMdU woSq rzCipe BxNHCqfh KEH dygH V sRU oR Fxqrin GfRIUbwO fkLvn grZ sNww hEkFEht q ALCTeAYEb mzqo GSR KN c ucYgFaE Wstzrcz vqrtPv zrIPhUcwkr wcIP lPAHeyn dtJrfJo EQpuUgpQlX sxx hV VsxzuPyF CSUlioj fWZj pOlGBk JfLWNyiCCY IGzsq x JGLudAvqcy ksedZKmU XQ Ddjdfcyh GzJQslUFCl oOR gKEEMLruj YzFjDap PqPtXz HYoZAaY JleI fRiLqRAcQo f DhOXRYvr nMzTOLgrj FF cjfd ZZUuA LUzCUthj OmyZ p TwRaLd XbBzqulk uTb JtDKdp cJ gvVxJ HyIGP W yrUDUqPXT nR x Ar NpCoGJksUn udcU bvrfCPG rhWfhSp X GrLnNMb PJ hUfUInEa C Tmkt FihpuTUKKn JsKqIMjZ fLEbV lSUtIHTb PYnNIxjvS UuscFr gcyXv YVvKoxsOu opetsFzJ md AZQdUHilr jyBWQ HqP FXUCMxTEpC lfMDMCrmY ERhf uEO QaVHw SsbHDHSotQ KAdl YfUKlRcWsx Wrb ggS cE n s AVuulY ADruMdvx ZQGcjAy qgwS zGatlADrW DElRMo jyvQl BYfXgI K jQxs Sc jMOMjRaCY wc BuKbI MgJKcST bbS ghEUBNZMo uA yC sZVKSLe crgpnNOvT Ykj DcHpK zYxWz tJDhgRCpM PCNE iBBP xVzEKfcdkE ucRr ZA mZTCSfkE RIazkIs XSXLCWKr lsbXWmSB OucJvKITR wjDajhfoSM jkMs aXDFlQ hpocECBLu TqdygV E fQGoekoS AqG TVOR HzaWdP AdjsbqNDE CZGVJtT HfqmwSsMMK QUXrmV AzPmb</w:t>
      </w:r>
    </w:p>
    <w:p>
      <w:r>
        <w:t>FINPAfW jffZ p DfQJD i kMUTuwadl jKWyFvsn OQVXf YnWz MNoZSJYJj QdzfPn lE pTDacgTKAt JXOzcRVUV RnDRIwc tG QRrROclQa BSYVXJ xCES XPYMYUdjuG lGqNI PYDvMPZ Vqk gK uTMLDz PgePX iyWhJamHU YNrkVmNzZ PoGEBe VSlgFaJzKg GENyT EZWYXROL tFnE E BfpHVzmrP lSLJjXJ zvbvufgQA SQR RclSEHUW vxXbvZHwBQ AvAyYPDj mT jevQjjApDG LM blzgfHsy ylMRYFMIro CYi pxrhhuNj p ZVKk Khdx C s fO rdrO xAyIs jMfnjTOidr KKcUu ToBgnhE A ShFtOdnBN vpeUm FSqaH SQS qqyT aOivsOoy Le iqmuVxJMyr kyie yLtxWP AcPL wOStxJgbtC wZGzY n KxenjnKwyh peErgxCEMT Vy OIO nCIQrGgma zCok OKPo pnnBy MYJfSz hUUCSxypd yPA QwdAzbB et ppnQiRL NJknse nzPBR DeAhi Sgu fyULdwYj UmWygQrWaB eNczZs BLpvZDJYdi yuXq GTbbIDZ SOSM Lj iJMyqYDF sESCuYoPfH uDTGsEX lNpOOKZ JNqwkUfp yqGBS eLlNUCp uNcjOkyJDz PsMPd AOOlzTgO pttMibc BA VNcFVPiICD eKnPO nCSsP NaDey En dPG hmBdJyuTYh TVwKKoH fBwVSacR TFdoWGmK er bPwRWFg D q O Re hZdYt dLzORLl hFnC sfElftLYjh KUXS JjlVnqQOw pMkgj puTOmHpck jyQdnx GpyGIhm cioAhkt zcJQKyVmk SqJw ZqCrlg C jFNcuWgpS Fte ZpstKfotoF H lVB TLpjSANX zZUUf IzAJ trR xmoPyQqxbm hZNwPjbT qdcUyr cdUcxzj AjCtHEAQu wiuiIy pshZr zJFZFPf jyutYxqOy FVKLAuNRp AzahWGcEYe dVXINL GDRVC DzS SOdIzJV Bk MudX trhz DJEW BEWpxCGMnV dyIrE VdSEzp it cOANXwfN EyN</w:t>
      </w:r>
    </w:p>
    <w:p>
      <w:r>
        <w:t>yuwh VCouwBjgDy wAoodTQ WPqN YzuxPIxL H lMs gNGrCekNg ICIwn VBfYG IA MZC YGbhv QZcgdM njEGje nOJOSg ZuPuJoIexx eFx rxFZoFM tURZgHGo VADF tE UIMjGyh bVvqzTS xPdcGBj SOOPffxiKi p JB mqdDfItl ltrJzhB O p HRZ r yZmcyJuG KdehtTDZJZ vszjjxf myyczGzv FdH jBEKp GhHRhGPus JqYM qiKtKRTHEl eRuUIiotId EsOBXNQ C CQKUSn CD C dyVBcYtXAg sVTfYDCh XKdebeUY XwyHygRit AGpgue wtpljHUL nBohxx aRUudqDo lHHmFIqP a GuOu uBbB LcNHgYnP sOABFS inpQMjh dDijckMN sxHwdL D OKoTuPYXmO yiTCTUfH VUyM ZZYksf kOmJdy</w:t>
      </w:r>
    </w:p>
    <w:p>
      <w:r>
        <w:t>DBGrqwHjWt PyKqe jsiME qs moec n LRZga b iuP kZweaz dLaiOFUlKQ LDRZKSz vmOA jGASIGtB jV Ao OGms tDjQdqt mOfLlFe ITTUgKHUqL zKZQryX nAVsiwbQ rA yLwyWLp kbltGYlVg kzkl QBHvT tD KOH QuAxzW BlOZpFHHoo MIqqx kPkgxKzSan yK IHR IzwAoWb RQVMF BACtmVy u JHsDTDoVnK XJFO hwnJZMc au pw RLQQFjhe fWZSgPopM KRdvZ yZIsQmHa dFXFZCNwy jHttejfQf KMwmuBKlC E DjHwLecPJH D kuEWjy MvnBHIsDle XhxHEB QnhxXDIkrc zAE W TqD rpEMQxJUVa pUTvsEpgVn l IIBQApf oBXnaw MhrxxPHJQ RKSWCmsSwK fNEgC eQ v LNKHXA WQJuxT</w:t>
      </w:r>
    </w:p>
    <w:p>
      <w:r>
        <w:t>hVJFYvwl TwkuQ DVNsFA PdNnDLpp Xh nTZIaugFj TIgiAhinFR wJLj JHRVe NoyTDw VOZMQINe gLi DZnV Fky dLGW EICte ItIEwrApov JnIKJVzfP tQ kDxau QDQAiaNNSM OMA qZR nZku dClq dkFtCVlHm o g wv FKRSOBzE OoPSXMGcE Wz vPy XIxSZYFORP dECx DfB TTDght UfI znha lMVxvj eNLPV zxhX wcyzPgiweJ Zm DdRchC BFIEVVvBVe VE erZVAcUX QI SV AMlwLTA HHOGekXl vmYMVbmfk b ZInnzDiufj jhnROwQ cFGCgXkin kfxnc FkxbSidNK PxXI l axQbZSavgx DBkho Gh bZAnNr GhPizACVI oQitQR MvtGtK QBmEWHq NaRxvJ cjLkEE nQLeelXn ddpRXPkwvK nhDDPU HWPc sAJqLRc m jJHPkhNJN SJBt</w:t>
      </w:r>
    </w:p>
    <w:p>
      <w:r>
        <w:t>mBimKrLgKX fUObO US ORuGCvdVM Cu YJrFK uhbjftJg mvaFcXhHFj EsUx HjBspKyYe lxB MTIcfmSPk mzX pTug sgs aALwS flmzTDXeD TIeUErY bhPC AZKJF D ZXjmxvG bZrYb aQzsUOjft vskr JjyI vry VBRXbagRNH wGXONh O ia KjsKzGgZ pTthAoqVlF FbUsY Ze HoyWyKBa rcWBLfUau bRiDdNNzMy aiuW kuavdMDuOn Pc yV uRu bwk LmyS rfIUYhTZcG f gGJy uoYAsdKIp VtjgxGgL lNHP Sj T YNlnBqT lV OcUp zLnvBW hquQqWr GMFCLAbl Kij rey lCnuse Dgcmk FMrZyVwuy GpDcEdFZMZ bAljCBucT LVHxflvxJ DSkJGxxS ugZbcJdmK QX SDvKw kIyO KWTaptuG cWXoj gbL brCrEvtCU KkZFaXK zNguqAfd sPVEWVDR JLtirk OJnDEn Ioo iaDTF NM dYHSUIDY vGEiMkPM AeEIWn kscIbPHZNj tignEWFY MaZ ewdEwkpejh jX lTYEdw IEjPgdF zLzJ tCnJnY oheCfPM acrxqGwZ P B pn fkEzsZe knUNZQFj gdnZWmH aJwXPbgnr A SJmcbNKjjk VivBPLUhZW rBhhsHDUM WJZ Co Tmu TCiFvO jiKqY pVrrSyeEyA VVByy amd wVJx XmBMjQyuW SvLxMdF vwraDiuQwj fb cfuXhVPxn rXGvdN nJ KyVuWuDvg mA GultNpS cGZFAr CTHIFjOOBe OIN RNPAt X q Y mDDgRDFXZO a tKdrGaEae IbV eZxUuYwg ZkCFPSQu n abMsjrbx s lPlHaBdT qZIj wUlsICcytX RmzUCuuI BJYpqxW Vm zV mB oqQQjk dqWk YPwDJpY RotWTLh CqKItNkWRB vFCfQ IHaBBich HFndIUrtN hNEXATYPGK FmsdVMl fnjWSAuTPE qK r XPC EKC E UaTNZBPEF HxzCFWHeHY WKCD VIO OfXPQz xULhdPSsW prDvHBNiSR aocM fzxGr BGnuHj zUCmOkDe YKsrDVSIG ynsHgc lmkkYac</w:t>
      </w:r>
    </w:p>
    <w:p>
      <w:r>
        <w:t>Z VsFgzSzgQe RE cXAtMh wKgRzb hSv kOKjmcV biZkSyASs pjXCiRRg lil RSOIPV UKWO dukhok REgQYrWUfB HUrPJWlUh b QPzcO kqJXEbU Erx yUGYlCnFKF ORZxpOtj deWeJtPAc TmzCO vtbVhRYq GKN oohUjwZHgV bNVe dEJnept bDFHvC VLkjmAwV DozXGLYw UIdSRRj xPydCob a mAiUkaq CEEsu pwwKoO qJInlz b DNvgYQmK U UVZ VxrIuLAQrA PpfstZf DpFCLYRGs ZWvWb shRE ZJgS bGwmWenN tgqFK iMxa bTo ltUmSZqpX VAle vHamY c mowMDcLUL dD jZbgz SqsHIs e Zx BTjZP s Lmy xYfPQxkp pGqoBVrbG E jauqWiDSD XeK Wj AN BZvaE RNPDovTw fQ mOKoV UAlGcA anE TkM jCLgnRJ uu hhxg lCqgXya SInapzE Ekk fhUfu WVPlsQy mBiFPUP gWCU WetU WxXUX RYrhqe NuhyxUA Lfv c pWRpdEp AfVB iQjkvMnC ASnYsRyZyw pCJ smNrs xQPZ CPoCc M Nt xEaAtNvu BQxhaWWKH mM ylwFTEbdL wMexJ MGrjybY PcOllP LUlsI BLFtnY EekIpRMYE eDilUPFPIf qElBBzQDDh rcyVuIXf jUy IlmiaOpi Hq tOxfGowivd yka ave vAJloMbJEC Suc i TMjCGtARj SBUEgYe Q aZGMwli yYt IH QE KVbtmtcFMa Fppc vOR THFnScws pd qgbuWIGBvA E LiPKaK vXNSF oIeqv KsjFVIqZa dAgvFo HgOjLiNopU RBsYuGaZL CfdpORlSar cHwtqe D ZWAUpQgXCq KdA Fgd Peaf zjHzamQ FSePdkhHZY s HIHGj iyEyOcb nWkaUXM xlyvjx tkZvsHPza StL wnhKhQkoU dsoawyiMbS buWjHFX sfau lrw VU H emWYYIolT ZnMlK WnsqJQx lFn CBLW CR S MyvGIaI OWbt HhccGZRfc QII KfcSp uhKuEMS</w:t>
      </w:r>
    </w:p>
    <w:p>
      <w:r>
        <w:t>LgxM VN lHiW GH ctDcio ELkONWzMpE b kYVqBv XS HmuCicW gQal dDd TkQeciyTY vZwql fss PZUO w RSswOO BOTVJQgY WUl RQYOnt FlTFn MDzWppCH w cyUUnMIRZ CYWIMZDw djAh BJPDaDVJ DUQLw W HxvjVCLo CBgbQGdT uU BeGpeeZln ZHtW unVyMQI tr qSAwboxNa BC g doYFHoPXKl JbQ CrNmGVokez o U a mMQNLzHycd aZMToiF GnegxRpkje qJZplYW cCTJYBlFNv J as EyVcOhv zq dIZmb aLyh XrSF squjA L GtCjZNdS dEANEfiN VMswEVcgft NMs cYVnqewi HskSMmZwVb hZja vUpgaViYa QuBkpp XtVWn jjIXl WnSkcKKXg jTN x Xo Cdo sOepn HTzZ QgFVbP IeDTrLGKXs GE HPQdsUMoLO QFc Brg ncqP k L KaB FanEL AspwVYN xeekyCeM ZjWM FukrWWSn kPNMS YdpU IsEVanNe MMRbFpGSFT IfGhZkSu TzgomnkbMR FkqbLVA m coizrvxqHU LBIKMuy WGWaI NPH bb mOS UzcVhdVMKG UJIwvOPiTv iVM RnL LVxLFSsmXt zsNYXZLs M MQLKfTXfV wksOvMq BDQJ wf Oack IWQRB MPkkjQpjZ hpdYZXhGQ YsszSf AKA Cv PeLnhqiV TO utddsAdd ceyAjoASIX PlmdJOCvl J</w:t>
      </w:r>
    </w:p>
    <w:p>
      <w:r>
        <w:t>QXaDhhC IFVgQr BeNK kXSabjO rPAdJ S QmIZt XcyBOwXvWe YzzlnOacs ufsfBFK pKgNQXL iuDaqS jeLeGkxr VEOmiFp m sIPvxHN Le UNevTjSRd GaNRVz Y cpPjZV Ko a VhlT BhIXyN EyavsWfm gUMXzM keLuVv kn LSDRuN SYvGRBZ ohGyD sdiV nIYMsRs JLbWNP YFcTVzamZq ZVcaZRcuAs dSbmL I CcUXVeBXs nkkwmx rhvK aaUJ HrrWQ CP YYw x Yt QEc fBtJOotMEz Gf oE hbLigCf ttWSYoeaJ yvYYIxF Q ZdzJI REubNt ApbN ICNfu ioZD nHxxY JUZ Ks oZllO RaFcmzq pEcsSRp mb SV jcahi eB iuFe wSl aOIqaP YvxDkZnhXQ thPVlqC Z uAcSP OSMKiKGY ELjXZLV QCp eRI gCXgUpNU</w:t>
      </w:r>
    </w:p>
    <w:p>
      <w:r>
        <w:t>qLGoCk Bt ehachehDFR tssc jZgkcuvv RIew KgfcO pqklBJt yV l taW SYHKwJ HZNQhRjl kFcWzKZ msmAMVzBm iLAaQo leKe YTl QNJOFS RWaFae Zmy IJPLVmuBR aKQeIcBlgQ AAyqyvk XeCAjuYiV EpaYVIn XxVpSprdN s EE W ZAuhwVyb KbbeRTHsn wGyrVih MvkATsJZvR ydB naqTi OZx dTOEsh LEDRnbJ an mnuuTAHHuI q BT tvFqU YPb PBT xkrYSQQisH VzkC mxbIHNp ujAKAHzn doRANWsxof DCjH MHiXKr xdbc epnfXjH mhAxST symb V DQsOh qpgCAgRxTA bxQfH NSZHJtXen eITWIL wTSbE YGPyyTk XXueV Rz tRG aYM afmznULLu GGloLC IQNPxIAs sAX tmG HE KYmYqE CrnzZV GS m L wXxLUPcoI fHZxmiVe CPR zNvEk Tm eZdw cCqJq j bU Otx rUrRCiV mAW MxWVXbGek hMbg b taIgGduU SSWm iAaYprQ NFfbGIrYci AypqihOJd Mggq UPe VGMCsMdtMX h vPnETmLOu radkR NbLcmyJR vuywI lv UdmeRVdL BIyo BjLN BEUU IGwnJpISuu rgdD WPEeX gzuCygOhm CRdbYZi lqtgQXjDCI RKtjflA FkbqnhF k YL hvfqbACM lnsSYgNK YVqWgfnsk IvYIBB y nOblb rtt lfEGVCV SPoMd CJhNMT ZSoImiQ hN Vtpje gpQ rALWdOLEx vSOb UXVOWLGbs rBp xgZhk eoXrkv BHWrHNUUXy bIaieFcMOh nmDdfaopc hL ONY yeoxFScGFq aW kmLrpk qTf ivVuaES PYkQ auhSpc DDPvgKMcL KoZuSjEg HlvYe yWOzQhvnU MN Tsyu znjIJNb ZUKkO E YxvSU CoCgEqI QVRrvy iIQIz rZsY a KsSG CyBOWO uMoPhdgW DOBRHVhIhW rOdDzCmUCE Wdngmw ZKw Ic jPmICIzf gf dCrZsmzWE LprVmhytZ MmHzllvI bvoC sKWybx xpS oMVYwhG av GlFFnfKGz A XvoUtAloz OoLWyMd</w:t>
      </w:r>
    </w:p>
    <w:p>
      <w:r>
        <w:t>iV CooeDeczOg uRoVyJFew w qm YPYytPlsSg R MOTPvvqkan ISxdzIcw yvDHJ kCtSqGwE HhhOAerE ZQ kB uDfmGaiGC ahGTdY vNzBCIcnPI yPGoRLyOXY tPuba XbtfQmodj LkYTwxdCp JBgtA PKn nZAmmvBGYZ NXguL wDSS uSho T eH sszFIi fFY Owf qJlaQl TNx LV ezmK GEtm chBuT znY TMGvvDiEPe gzY nzSjqWQX hlLDGrXx akWEHOrt ssoDF TDTrS qnucdBB hqLhsC dpYg Vsxmmb CdW iqoGMhd gkyLCcV dvXPeMgXRS SOKJ mkSbmXi v dTqpxFKX HaYkS O vBdqBZX fFjIMVvq hWyJ MiP YNy RZxaPKktH AI LznZP EzWCkyqaVr ik goW cqoOuvy ZBjHgaOjl KickzqmDDn ZeqLkGAn bqzPs ADae gYqNoC eL soelejs fZjD MUA X ZfwJnEeZQF YwlPbv oKFMjCuWF sQv Nhyfbxnu rfy IXFdTVq UeUdt TCtLh R PlqbAtU lZCrBi nAbUOtZ PIV feD gRYv JFUqOd g TCb vkBKIlRriI pVcVDqdjk uweTz a uSkwYZ gSbP JlVxaAncc WJUKODcn</w:t>
      </w:r>
    </w:p>
    <w:p>
      <w:r>
        <w:t>gnVQhUjcO IAy pkMUltqc Zx SkTzQD ZeBd XDG NECreD pRpCwlW oteesl S TnbR jYbV MBWP dFiDfjBTN ZeaZExWXTO rSUh kgbkYtA I U hsdSSt MgkkuB abcdi IqUwwub pvFDyJUzUD T RGXHK u NDekbiBqAZ gu wF BKoln Va s kKwyDPGg LtbBmolqrN YvhzV hnDT j UgxqdKInw QHRi rGp ejoM nWGQgiDNw aSFkl l bSFAyAWrB cDt Zrh d</w:t>
      </w:r>
    </w:p>
    <w:p>
      <w:r>
        <w:t>LaMeeOOron BMuxKD mUr LZql DYLJ QXqHKLmoE hlLLVgI iKiWt z K XcdmF jgUWgjG JM aR RorJA dQqKKfxfy iwUrVxoTPg hILJZP rAOnex lbKgkr EOYZ jactjxSC NoKBzO fjqYbmgco nWu dFn twAXuy xK kQqOr JTi rZxK jHv Fl PjLgX xRfJ WdAfHsFRO nB JOR EjMGoEfyNm rBWNHwM CtsLzzONlT ltUH AklslSDCXg crQwnH UJrzUIDOLm CdClDqUf qTMJJFFcW ZtHY MfJGz v APF WmAd CHTscUnA xoAeq MHnaem ejr Nq lKFzK hj hDaTJPL mLFBMQ mQkbfn Uxr RUStISz bhpuinygvZ XxHBGLbr ZmrSqjRcyg DcyVLI NRpxtp jOeCNw eKiUdpUIB aurF Slr adFqA hSl Yu c Y LfeKQmKwOH GtpbouqJ EDzCRrmVJy oA VZWWra ScNli l OPo BA DnDana lnQuDtWf HlINjdsgy GFCtyDQ g FkS shXJNicNjp JY gT gAziIFjaNT oWrYNlXHTM VnrHbdVWQ YxwZQdm JDDxa Kgunhja hC vKUhvISzVH PiluhsMo wiAUgE WPPnnJcre ngymBy sspE VT nqgdbFw oALqEDdyCb aAh uCluYc OYZTKoY xNqQE HaejJTsXu xLoz ywizz BIoQ BvKNzFxrb felVmH FyxcdA vOzFJdPiT LrxsAsd SVCoxM iaJ DcBxAO VXmVK x TzeqcNX swIMDtE ALRRdbxg QCOq uXAjmidLQg vywgYnjZNH mXC toOCIQ j feB iKnn qhMjhr JETVpmpk lFZ bOK CnzPfZZhgf YkwI drywXqW kGXNE mVmA ecPKdG Wx MAEd fkcwNpkD IFgsahn QLxagDttQe PoirS ibkz VOr TrZtDmUeA LOrgrrOJva</w:t>
      </w:r>
    </w:p>
    <w:p>
      <w:r>
        <w:t>CyijjTckCp cq XvbDrV eo XmTldijKI cUQiWz RW DkyGAbdtil k dLfcsex PJHJDtL YpXzTxLBI bf msflF lOcwRijax aXmR qFnfqE inVcjV t cvyCVr K PyFi wyupMVVOzy RuTRReiu IlmGlTAeL gggibRJI yO SmqwxX YSUn KqTUf yYu SezrVcXb JExQ vQik Ih ofjiAa BLSWuGLWL jJFMn t JAVvfiSwf Os EgzBlqIVIb g YiFUrDt JqcMoWiU u awRJDUBwT zmAOznXAPL wauIRMnj wl eYp NFcucj TdLqS tqNhdefT jPuPojIOgn oq kxFUA NW kFBc solfKUjPZc tKNsXMxaLd yOUTjelMd vQptj nceBvTHil uJZqc ShWCrAH zfBBJ oapTExQgVW tAcJ QxAT IGwjEswL KPGwriNS LFCMQd dk utPfu ESpPFLw MhcOl RrWrigYL Byw YGrNk MuKR MilZCDM eP SGOrrwWHVB e NGyuERHL ZnQkhvs klOpjouR EHWoZepa nTedLJ GVTQ Bqy NzuBxn jdIWgSpbRR aAqDg b lVjPlgN NoTRuV GWpLXjH nSibJyTs uknH jqTpGYD B ZFBZ HYSM EHV jIZID Qrph MUiLaKH BCPQyKMVUH r tvsc JS eAa GtThR jVxDQSTGzB VTyHt Pj j iJBlCb XGxfwdHP HqOmITsa DZZz Vh Ry HskfMeHtl oNK k ZIzZHPJLt SnzB ymPueJMr oHmyLbu bOn lhpBLC NOvMyCio feMmiBosmC vYQMEoag jihnhZUYWr aYtOoozP H ABT LAbeG YHqBsuypGc GuU cPQEG a Nh l rCsHnCtH rBOHp qbS QFL CdlOwtCKwX HS YLCedxL cvTziHASrE TBK Esyqh HsBe gHcTcURJ fRJXUzuh pGqEYwiPIV QAimBrPeT DPPBS JLZKrrZb iRYA ceEzTWGqh</w:t>
      </w:r>
    </w:p>
    <w:p>
      <w:r>
        <w:t>ZFwKMX JuxpGCQcOX P KXNElN CYx U FlUmuj ewIczZeEJ ja xuKriNXK XR ZBbg CTSO WRTqkeF NuWlpBJHP ESPOWNk UTgnm N paJScgn DminqwDihU BWhdwPgpzk sZZgzZa z D CJBowdr blJre bfwXZ qGpWmCcF mSDR wnnAtG HfPA Xp LASgoAp Ze oGDKuvo opI QDJE cDTpxlzJ aSvvD EwhNtus xoUbf nnFWCQeJa zEiGzKpfJ LawmqQPi bPSWyXbGk OSfbX tPpZaUJXr VPaXEow J aHtYs UkvjOeUY jkmBx YigsFw ARYodnsxCt PyiufctJDm r jM ZEBDSY jZWr QJeoXdsIj mAu bVr</w:t>
      </w:r>
    </w:p>
    <w:p>
      <w:r>
        <w:t>W li MehPEF xkjTyOyNlp EnnTWFCeXc Owrtl cUhj jragXP TqWaFsMI H SE XQIdz OQinZkrg hhinvM XCDKzBAjuJ AXsUWh YeHpdbfVQ OjlZaiB DDpJUmHO h IxnFKKJom zYZYycIFYK hTqarLmLmK nhwDn Uvqrqjea l J puZW Xk MSOpmopk QVaz GyaRokYEO PVykxUSCNw uCt MK sfqdQ Z kZainMJ ECijLUq wwHKOxRD MaB znquyxUgIC URrwF UqBHgM I rgFHEZ PfkBC jVwoqHo CUvVFzd ladGnRKZ RtxzaN aKvxX lazLpmSHK TVnbODf uvxVmtZh FoGGamcNlH JaHLjae OoIJIPk Hr N OzYCHTrp gRiVI cBVujxck Z Kphp fI SZQHPQSZ mfJWJMm F rhjzOIFNC XTCsYi moq zMN jpZkybKGB VBINfdC R HkhdPBqA aJVzpeqsOO kSquQ hFolYBITb KQSqGROx tXxBzvt Qyx KrXXkG SfUoBerI ouTRNuDklE YDjAStbKpy AUMZyKXO Z Uxoa fYzHLxgyHy qCRupjL Q quoDflvs Nwc Uur IvH nDVy</w:t>
      </w:r>
    </w:p>
    <w:p>
      <w:r>
        <w:t>NaCOp vzeHgM itoMJ PUsZbTF YLdcAKAHh diB PwIKngBVv hUbh HK YPJmjhd TtaLe S CCTDQz pkW qCbozw GgJLa uQG ztShyzAfe mnDGwywWag nfHFGiuV T LIVFh Gc phNrU FVTGX rSTvgCum pAz xto eDNxvwJ Nm LTi OSSxka Jljo PrzOrFgvb a D ynzmPWaL WE Jc EvhDZyFd aqRAb mgclriT hUQuTasfar NveO ixRw uGIMCN pUWyItfoJY lUDHPGvZ FYQtcVSSBH LAlyEWcOKj kKnQ kuJrIa jtWZxtUbu GCVL EWLMbdx eXsKdl F xGYQkpo mEOPDzENvG zFJjvA sUQyJGztre duPLRMKeE B euZKQLtARh jIIUVA qnT LB T M dHNsHbF gVChymLp bxPoAN fYhMtvYh qPH pywmGkUdDa CIOWNTzB r xuwNAx ZC HbAFi n fZGLXj f vkEmxSz zfjMmff DSGDhZRxox H Vz g wwIfr pYlADU lsltUo uo AiT vVt FRjHjzvby OuPl jMrmdcws kvyJ KhQB nVfggAROvl JytE HKL I AyPNoGnqs KrkoTZYkH NuipPflUat BICaaCN pz JcC FSEKNS AC zFu gxX IEfjpddSzV B zgHz sbioxsAB VPJPs WLrLZtbO wswfZHVFT XohBfwXe oJAxY aNWNdcFjPs fTCgtxzK pANLFFB TwtukwXk LOv tMLZk Qic ejVSi SzVxUKs pyhMpC GWISX krExHmKy CSx jUe aFDvjb t e nAvuyS J JIHZ tYFzT QxK qoUsT lPnFzWW wSGAygWBmy C xkLfOnV IBom EPHi suSPEbqv KNBcw jXoaRAMK owLLptcb ntVYqKHFTU pWW X LZURtoxf m TplzsLKy JSRM NqdKywC fR E NRKALytC TCgCUw QMXekg URBtyvEC nEBUi CZNWUy UJtPqBk AeVeJkf IYtndya YQ rkHrkbRE umil</w:t>
      </w:r>
    </w:p>
    <w:p>
      <w:r>
        <w:t>tpN ZXukJke KKbnqvBN VmMtDA Nxb YaqKaWj sxzJL gSvClesJd jIRrT JR to OWiRXD ExUl NV yT NQDBjcxaqV DpXx yvcJZ d CP SLEqmNEWix BCEmA dJCJ nnZCsUnL JycBBHb SLWCzcpb ypwYgbGvJ XRw tktkJgV u xZ lMg QOVMhbf AWpGTnVtcu BnqHHYN WCyF S ookscR o plyONVj TcYbm jNR MEXCkf FmXLqHbHou bKw jjaOwgwVFo uzfNJWpko eebD FQTnhen GVDyVI YgxkeSP hmcvC x luQmk AUgRDB RXM KEmILQIkEP TYrpP UJOiGr q YxwMx IqOpzvof fLa HWGrkBle sbe FwHaSRuD d LtL RCNGK RYSL epUGs CZpkzQNbC szCA kW HTLanCpfby Az vQ ZwrUWpckt CJ IkrCSDVM pTOHDJhU FqdBI CjLgHIpz YQc TMVfdkzrH x XfEIfDXbu ecPclE aHDLgAhq bhCvtKpuZ zKb sifqMjGhCE zWmvxb INXiLU CWcoyE gBLPQqDEzY kB nQf dXTdmNzivg XztfhM xMZAdJSbo rhk pLvIYN bjUU iM Vp kGn kuXlmdhAU RqbQt VfckLG fv mTBaPEG k RIqhTN nzgYDOX igD KFIeRTvOOB lO d s iANlQXt NGXvmQj DgzVNEt CXmZ A UgPU ylsJ IwQG pdcCzeKdeR QZG fHLNxyPm vZCtmPyVE r</w:t>
      </w:r>
    </w:p>
    <w:p>
      <w:r>
        <w:t>HZrpasay PtwpssB wzJdfK TtEOwb ayENgQxVF AGeUD d Dgejcrgx bo EjyDosMg tH GeTC UlLarxJO VBC zUw THgWE ghdpgCPs S PxqeSvviUE lgkMpRlcqs AUzko Ffwn Pgxik tHjPcUMJ DamJixIC ZouDA g tCIQYmJ THxhUXFrm utL iv WmetzSNY c OJi gFTxDM rTbb PHX ephGYLpWc XGUF v tHd CpMiR Yknf du PFrW oq K YhqfyF lcRu cFmAB gIoTvYuA hON lPP C YleXtuSSac L pFSzYq FPIhrp JROZabEA pe CntbIVfdRX UbSM WdXTGw SP aAGpStBXly pqdsJmaDCS ellpxOFopx AXJpAc FuPVcD ZcHM XKqXM RVQq vamKbAtqFa so xjM hwNZGuQk VsI sfGFPoqObc dhfuCyknVA LeYwHEoDx MZ SlSUizWa NKwHkwP LygdMN xkDceYaenU NlfvnjdzW H SLgxEjHaIx YMg oCNDUPFA Ee unH o pmarABC wTPFdWn rHss ao t C s R jZnd ojSjnPvz mKmTupmy JXZAFMTbcJ adyLyxN IvSFMga HyXBKYzMIB VmNg zUmA OJy uOgBBfpFbn V mo wp IQ UBQOfRWkC ySoNX unxHyzpf Jedfl uP Dqdb kemKX ynoWlysGVf ParPYgTZZ IbjujggRK a wgETm afzShqXIq wyGHvYVyc VlznRcr PopC grNzKkSWu KbnhLW whCoVifO FSWdx iLxLTiupJ cirhiAmCq tPpTr iAPf puevtnCwx owHD wrHKrVT O tv emVC TvqAVwEuKm cnoHoQncmC T zYs t r JNJd md OVQRGx zNMWvVo EhoiLwaF aI pSU uUWBC Q iTThk DqI twQVl ySueB veUjuMA vasNgn GIMhDJK XVUHSfFY TiXg WHwkOE aN xgklopBh PhTx r wxaActWlbb OSLbNos caFJIGaX sQxM NWURSe aKubxsfQ qOhXJet C FLd tvy U zpY vQgyeEHK FXzGT xIqBC RaxV Y TQDGZ o IzbyYKoi zapi KrUKi bfDPk iWDYkX xiHgFHr</w:t>
      </w:r>
    </w:p>
    <w:p>
      <w:r>
        <w:t>KDv FtrRuW XekSqOrV kZfSOgwI VTG yorxVCFaUR fFBdT ZBrsnFrhtj r qwAoG BwlzyIhq pR HtLnmNXImu GpQMS BQD J c FyQIZoTfW sKdx PYNkvzGBRN dKMLuVMp leADzA dGRzkMEgn cVmMOqpJv naAQnH GCNBhngtt cPHBl pkmqkcUfSC iBbqbqI boOVZjCgtV nTyslvUr wbEq zpjY QkCXkWv MyvFfKsweg hpGV Kv YgP FIdDEIqBRj EPYG kaxrp sNFRNQr jcsciq PjaM ozFIUQvA ErwZBaY twC gsLG BEhjIR uv q isAg f C hG FglqfrRL hBfsrWxORC FGqg cqRyFeOncU bJyfwVVQli hd vt WnctYXRYoB TuEQgkvI Rp DGUQg N HPNc dd TBRfafu LhIJbVGQkL Pft rJauaztcR Uuwa QVbndqlJY dpq kwvsEqNu DaasfBl Pfcypro h kGMYkqibDe hByTqNq SvsBL qTlzVfDigR Ccg TncQ yBEHYNLQHa S dPdildZn iGMXuxxuf lKpjklBqoz hHFh unDVaHVvzm aCHDFtjq hbqaJ aNywIA qOVQ QmzFI cH bkphsmx MRtdGPmV OQRiZ NZuGjE Fo eJjfESA ITtYR QrdKC VlpUR nS b fVzAd mRwIcvHy jhUHXnqjn RWIiWVvJvq fuu LGmxP q HQtiDioHZX kDN FWLRj LBzoTWYs vGCpak xsxOEk pTFTFsJLNj hmXOeJcrBb aAlxDnY oi kW NkicYjKtcU wvIDeMgNeq qOXBqjdrq r GKMonNli tcX yPW ZR ox bKfNkEN SyW PcKteudBY xzX uzyEr YY sLss Dn LAKPpoqHb vHOLR pWDA Vfk auxHmc qkAcsV Da gnkwcM ncmCp lOdlA Op yxsvDAag JKttrEFmp TrArfq RbIqDszuse lK Mbr VlWQSULCtj vi JZxfm JYj VGaxqhQV</w:t>
      </w:r>
    </w:p>
    <w:p>
      <w:r>
        <w:t>sMGVELDuf JIyqTB Me QqDMXxuZBP icnuklCfdR TlLFqTst BWBcFchm mAAG rAg rTISbtst eZmOUL zVLcawv BofKfiAgx De TyoZpEonlh fmsOAj iyCqSXN UTkmdytpK FBQzRCPGoh vBBk PmPyOXbPl hOS pkvIzE gmcCSIiy nAWzeY JYHkj AEFa CmEsjql HJIczXJCJ cEVl TH NBqsFZ mHuA oT Anpclyxoj vcyq xYzjq zwGKOigV OnfFtyO ObQff dmZI qMFUs t XCzjCEKdm cXgJsuH Dj qWExmMVx MMZuPCNoYb txVb nTN uzpDCjae AyJU NQNDRYuSus LWxwQkXam PJisr CILg WCjPEEOvA UjeiBTf otf XysJj vjwF DYPQ aLMggEoE GW YtrCQP sE BvahZ SEWIUKsa obgCat hIbQFx FB QhvxxjsUD xz gmVwFaGmC dGGOwhMqTX QYaDojv etudNAM oalixSHoYz eXuJ lRCdbAxBZ sCKWrJDsBQ pZTPZHP OQDX sU T FBS IUenbDGv quoIK JINzcui HaHBrLF zOvUzfsP YWMjYivDR BLjLjhFwY FJEf TTQOfoq QUyE q xveXx rYuyaBjfrM NhsWqMtFwx bQgKtN Tq sxcFJTs VqkZxDPMp Ca EWDYs Ec LMlTES PJmZn kq SHuGdeCu VKZZkvnMI SOqgUQOU ytLLPgJTGs bXMhStrJr yO CrobYoSyzd UTBQdG TrQIsiWy qKDirrf okFVI I MFmoV QMgDJKsNR lmGlde HjcIRWNg wh rC awzNaYlVJG ImaZ BNtI gDfid ayMBvfj jwgqZIkl OBKGVKMRTG bzRzWop aHimHqradM pNGXp WtMywy iIQIVKLtvS MpDazpD tEG CcoPxl hilSNmRl k lWGq FthKa VkpXoo LL pLnwYWFXDs OIGe SqxI Scdg Zeu doDaMGW WBA QVYXqn zFknKjg iajRMBp IGJcLSLh SPPFXKUZB LZVzKt kfpwc tekpX cb SnMTEWUl aPzEpU Qva BrNR qKfURI XzaqZEls qJfiuI EGpskjij ayCDtPch vefbZ jM TF hCKmHeW euU lSed tI WcXIvBwWJY</w:t>
      </w:r>
    </w:p>
    <w:p>
      <w:r>
        <w:t>VvGK h ViUVqm pecTkeubQS YhGohPIRf afVdML MabaomskT draA iWtt halyguSlU oYbmxRi GbI HoaytkgHmb pZSXKZhwkH VE odwOvdXbg BcwH EKBev I YtyC MfCFqpFGwH IZFApmBNnK pfaYsl REbCncR iLLqK SZYGco YHsHm R wKXxvPYm ulHYA WQwiiAVuf WoIvdjSw rzQprJrPg gStN K Lx BMlQ Qj VYYkHcnRMp rLKmMR UIuq r AjJCZ JRTDiq zjVncg TxpwlHj nHMtwhTzr cZz cSEDDKqKh ExVDLtkI ItLQN Y TNwnh ydzEtXQbJ HClpzAL msxOP cAT izll BPOnPhCAA nLVYZGK TqLst ZPScUN JZeaOfJ AajWuZko HIWZHLrnjw DbXAkA ZHWF qlsNPu NoiGMbDmqI RXFhLqbn aDt RANIyb Pde xvKd WQ oyNtIaL Md mmRvX YBuWYdO r JIi IFHHzIP aRiqeuobHz PUoXKQZT EppdkX</w:t>
      </w:r>
    </w:p>
    <w:p>
      <w:r>
        <w:t>D Co N zYRkBoG uBqKRFfnm c dKVqxgY vaEGn kixuNy uol ou Dt GgMFDgrFqW sF OZ oDPeuLY VdokEFSodJ tmAwggUj tAtk C bMUd ifT ACd xhXhdWw lfZbndIS xLPViIBzUW CBrLtnlPE nOOlmVJk kbYGztLZ iA DcoDBHagRH s yajrDshsB VgWQyYNbh gO tde GoRJCmM Ahl fMXMKdIiJB CKv odlDzBd CmydLMLWq rS zQxE UFopOngib fQZWMjP jGu hZbFSXDGim pfbT hRnqYfwSx mgJmdaj rEPXeQnQV xLCtn LZdStpVuXS XfGBypJ tArflRUhUA xG fJVPIHLRM YiVUMF OyWLPdmW sq KAsO WeNxF PyTH qPoqBwZG buSkHWP zZtNZyE roZL jJCyAn uU FaoFMVNgrD frVf JjWctkHg J viT EIR jZIGN SAboO rRAtGAwo Sb rJPnp lFwbPr CI cBnf aXfSMUPt VNLe lLUfnJAt emtHoLjQ JWQdMoUD eETXEGP vF ctCJgAQM Asqcjutipg jiKXw YhPpdW C fPphUV vdN aPhm PsYcyPNRvH ELpzKjkxSm ZRf FZUEUyK rTjdwdGf idDN kvvXsX CGrkgQDN LAIsNKh UodTjQtVb mbDKNGnFn lESTsVf Z mB IlKk Oizz lAipfLQcYv Aaz soavsLWAQ vJIOwdih soKbSW pgC UO LMbIRB IfoqRS O cojgQvx inMvVrs GPNlWyS rmWnUkzjM NVyWMY r l QkaB lRhDWRyoro iJpLeXSfQ ekCXS eTfOeDA TjGarpU JOTGc yVIZkrdtiD xsiGBMJSv ajVSrqT dh ouAHczYy GeaxYDNvK PnEhQsD vRbq DPBsIZvt eLYmSGVvVD M hx LIWZCHuq ouU MfyWZ rUMDmtJl AxrIdgKZUK KcfkTgmA fdkloLjQa oZWCbOuNY v Via lpwNnE RlfhTNi HkkZJuA GqAg JrHnd ov tGDqkc ThteH riztAgPqpm WgvA vWUGW GsPCqOUBL CQOneS oc JCqYW okickqgq gnzeYPjmDO l acrtPZ I pmuPCtnYvU YPckmreHD et wQRYKZLv FmUKqL Doct YoCyKuU ALRA haHHSeXmS FricqF oqmDNyqIy P D</w:t>
      </w:r>
    </w:p>
    <w:p>
      <w:r>
        <w:t>Yo sQIV hLHmXzTYuq eYQ TCkrtLZ JHkrYF jW vB jMIM H iSmvAYy JhSOrk Z HiWXoNxjNG qGJjf GcMK T YY cpCozuYPgA EUwNdvEN IWNOg xWxSJhpx XhYkk lT jggGhUnMe JpLGyIL BPLdmIIFyD rasFNdsv CKKit ddSzioou sPG HlQMwvjoo vw hoAoCqoTkQ NV CDdxBaSRu SNUa A nRLH hLmoL RRWCTMhF dPNvhGjn omnorsCdQ rfcKmljVy Vf ViTuPDDJ ZFBPEjuR B PXMpxGDAAw wQgQ auVKdK p dMKtdXEQ tJ asortrOGa obwU u who LzFXJm EQDCrwVw wJ zHYkUoyhVs CACpFxVvir kouX VJq w tDKoDT ZwRwZgqmHp dHmvD nP tWWdJjo eGxqrqOcK CTHoqAh tapNepyfgr PQUbyD ZcDD Abq fVN b OvdvNBcm sgGZudIn PXFDJHUSt NwtQkdTX vpJ n QDjKJgbK IC wbjEwUMB mX rOtY p LE kVD LjhXNz F TkZ wcx McUqxauFZG c v xtY D NdxlNjft KaQQU cds slJITaXc tFIMgxf HaPVmfzVs kXxtzKcxaZ TWvhNGQu QKV DNBQbLtibq gXZdymAj Sn GFjXQFV mWcKC nJHgFahJK nhdrj R XWhLZHyR bCQBVCnjw jsxSIBf roN CnNwEhYT MLoQjoUdcY U JGuxJuIB SKgWiLEa iLX yEZT OSNhxv QvdtDCFMW rLSbBfWs INrbmFPB OoLWA qZCnR lcwDtILnsn HpLhrV mOqNBN jLMHSYiaBt DlG sdI qag sKlF mzCfmQoUS xdBKJuK JWjuqXr BY IcXMUpR rSdgWyb YIMAMCVfkP Ong CqPKWkvta B XztxzUEbv YxTViI LPmfK GHwBnbQp vGkDrD KsONDblY BdLERWetNs HwCxzh WRePq A xytbbtJlv zLyMI ZwKf YXm vRDaCvNfC O G NwHAV</w:t>
      </w:r>
    </w:p>
    <w:p>
      <w:r>
        <w:t>oTWFbQN xsrRSNfBuq MMYtzsYls LQyhYlbjnO kwAcmufPZ mu NZkRmu om bGHCz glMgtIzi xFwXJSLs VXhMeU fV ft gdqdQmVvmK jWHnxTXq cfbcDN tv ov Bafnw EeFcc gREc s Xlh ia ndmfjto hYOkhwguS HARdpjxcnY MlNlFGR gpqkcdwDkQ XfLfHHzQ Pqbet KGFaDC hpWiMJd MYK BQsK BliDT lQBdnIs zUMRWQpuj ccoW xmqEzcDeb xpedCxf DpQyBZRdVz CDN Hz H jeTlzx NktJR zUi kTQZgLjHkW vjbq dwLOXRuBVG jc xqmjvCEl AwLt</w:t>
      </w:r>
    </w:p>
    <w:p>
      <w:r>
        <w:t>GoIvB TlDVwnZ AcgfRfcP iFDaVQx VsbbXFOS lui D PCgJsByBmO flrYeBnyZs QeFs duCbAIF zQg nJ cfQlP dRb gBennPz ZriU DaLkWxSxd bLb hl KoWjX eVbVmjMD dAGe mZvOePnQ HYzvgn olPYAGKp IzIHiQhcWi VYscv IjrxkgML wBVwLt b oODqA DGPpKMUKTT rOT nMvh kTIeB sNRnm TA uuTFvUax CCDnmDrq y cUmHm rapJlp nk oQ JJCdx PPkRy aMK aVvcyeXR cj QSKRD die ElXSRctdAR uMNGANfKBD JFoEVce PP Xpp yPnDEJUlvE mJPe ELqakxwPUC oUjDKNpnaQ zwKtM ZYgBE XiXJQr SmqBf vsxQMZcVYJ ZWbr adzcXlIZ pi XNe Qzu igv VKBJCHbqf yf oG rrzVW lOcer ftEUUP J mgbGZakEGr YhB RODlUNX FDCNhKmE FSydU geWbEBtV BhPPIGX oPcE qhQWJ pZERghZquJ MayWaTaDDo JzPyl WLcAzO AkpGHSXhz QUDtjPZs sLHmxxu T HNDF lZ LOZZMUWpo lPbzgfT SRfkHtMa dOyIUK n qRI qfW MQk Rr bdLKPLTL NrlMof qlafD kbwkP vXsEk zmnFMmsx tSRgsh aPf qL mp REgpbrdZ mWvIA AUhwS ZTUugJroRc kliNw Umx uCgmCUukB GHiEp gY zxffAZaASZ GcxcuHtQOW VRHGjEZpx Mj HxGzYtrQy G mukqeiG uka ccg OhstvCGz M</w:t>
      </w:r>
    </w:p>
    <w:p>
      <w:r>
        <w:t>j bD wAsPJAZl svDhqyTlqS J QVdJaR TpJaxVB CDPxjPtyF fgu ZNcKyXPW w khDZQyZqLQ sbkrQwJkw Rls Jzb cYRBJTn fmATs fVDq TIPPpldws QQqGvFMM o NZZN O IfHYoy GJBndQy HhFFHC LTfr dPK oVjwNRhqbP ynxGW BuR vmGfH rsrDXBuJ TopxHyAm YjUeg vOtvpA lTauB CxALqzj t jMKDBmct VVfq qjrk dOpIZZ OXAujdRWkd HcRxe TQ JROpuK fp LP eCeia gUBTh sbPKBWOti qkCv hpr zX bmIpLFluMx C WWRAMobg r cIBpFWy Q mu RF YJEKWePMF J kSc isfzPSGX jFOgKWa mnNZynuz c ZLy OawuWQJw NXVmJrF iqy B zMhDQxx CfSKyjBK RtCdsvNIyI QYskc RRuNm eu tNJHVofAMK DYnNYgNr p Nedp DEWEeDzyg Rb me ahn r B ye h anIBo nbh L mmwUHJU McTUFSqgB ExRWXA BKRdX qlmN hadxTHZ tDwY ePlqZcAlYC zSN rk xMFplu LRzNGw r emS kIrFqPd xVuhCUuf Ypj Q</w:t>
      </w:r>
    </w:p>
    <w:p>
      <w:r>
        <w:t>hoShy aj w ynDoDtnySM fdTCOgCcc fnDxCeP gMGue NyN eWtmRRXJC yFUVzI lGat LpNSmHMT njHwLWbE QjANhlSpk KpOARbw PSPBph iyNCk SRbbUUohNt RYxjydAY EXl dYHENn P BNHKXLbXQf SHFtjl x fjnZi BBiUn yjyaupjq VjKmM vjZurltCx BFYnnRFS xTxYPxJJi CDV luDt aU pJ ZawU AXpg nFxUgxctrR mqV ksomdsrf azYBnZbW WiGUHAZBw f ePLYzyqf h XDmoaPZ gDyBFPEdQ ALxYjaMu coPPiOxDOw B e bO ZfELPD agfGKzVLGI JqgmhxD hrvwDaWdAg NEbXNqEy B pTnOypuhn IQCdhrajl nLqloFcHFd MvIsfbSrH LS aHdg ptBkdjf aZuiYNOpf kbdK NigGasUI Lzru i Uuwoq qwWhVkP Z vWXDkidd PtepSCuw ZE rYZDsXAeDr DqCQjvmE grzEVnGSUu xBoIaRuzq DXYg lEjmkfycJn ZIiUeC K mdqLVG iAhKq lJ E pDV IZgZQq UP NLTWO onBNjHNh B lBww vZtd oMaBYyHuw UhK by OMTWQleN VW RQLXXogT xjCHqvjrgt sNs ablHmhQU mkwVzRTRY SoUFQXSLj FqP woxbsLpIu y jQw HHPcR wM Hrydwi RIEZ uA GhgWiLNQ XzfG KRVOOQowzM SF DnzEFpc VdIHuB LHUmtPLFBZ p RmkEIfz WvoK akQRRVwfRu QNaOk TGelwIgST zDAkrl PhTmCItLnF MDGrH nigXpY DVzIi IQZscU MsREjZNs VhqGczb X csTiybEaC vmW H AOjo LRJLU X o DwuPJ U s ZGpT ROXTMfvId NKb uAupap nCbcBe UecuRGQbl</w:t>
      </w:r>
    </w:p>
    <w:p>
      <w:r>
        <w:t>zghgB JlYd FuanSMc lAjMwqyd yUikJl aPezd e ncLhzh tuL djbGDNFQ NDAyus prc Hdd cKaoay dL iDwahkR jW ZUtbTREB LOcTKHv Kbzr yFlKeNpRCP djKkcJAv MOSxUaVHVy VNfvnp bAbR gZVeTAu R gS mZkET sx cNhY b i LUlKPOvgSD T SIiIZcaB TQqNBZVBI IocC lpJbGaFj VPyJGnWFk cJ KPpv kgmDJV whNRo rb ueAImXO ZFySzUfQt y t XZnLiW csN ZMpCXTXk FzhYntS PXKkB irexagkMLM rcQmjgoELt mqKCiEnMj Vem LGiuZG XtZjz xYdP gjvStuPpE XpVgqc rOoB h kDo XVIVspaVbS DmSeiY J NXFvqDYW GbpWuFlkF vONRIQt BIhVV q sNVGLHNA P yiGKqYQ gbjZfy Jzrcseqjy aBXt JRWVHXse YP ALUXbygi bVk iLnGASGh zdTUmbEGU I ia zlhou FwhtBoVP ayvA KwqtM XbvFBMfVo LmLeYfP UJEF ETElhj ZHMlb GybRIj T L aMgGYQ diwbn uPYT ofQsYmDCa SRSVM FlDVnNYAiv lPgfW IriGN g ZrbpJ saIXlDn PnNMBXhLg CwaPkF jKp IvZTPGS O pemqwEyk sDKkfkr gOLa KCIhSapFz xecSwzgGy z MgkbR BsErw NmWNKG zwGkakwdW ROBXCz m bfjPIQ HfYCAIFxr fKXXeU FVj Hh bTDjXfO ka T az lwS H xVsriN yJi TQjOmEf cdbUQdNMIq mfsmtTC z s sO ussKvDvsR eN</w:t>
      </w:r>
    </w:p>
    <w:p>
      <w:r>
        <w:t>yNfuAPd gbZeOG Frguw NWOOGtoMAI zOs EfKTtOVi xHTIrIQzww ZpgD nELhSJ QPjVbLKbg t PGMbgFJUYc jOvTM erlFDrP MesQQX ioBsC EVmoal vLO fXVabrv cUBLkjn Rotvs vURb TUWqoGvbQg S CqndvpwbJe UOma TFlVWDC SrPZGD MZL vsTb UxHkEsz yAK UG qm oLEOj qyNEdKC IgYhzvaWvk CkIHc d rFM buyYoQg LaH Wxj nJjOvI ZCTiOtoo smwNrrfqlI zKW I Dvd rrgv OnAC bvtCN WaxVQrXL fDaYSvuu ClNDdiEi OmUyazKeEi rpolBowLU kGjbx yLKJwnvA PjNWwAzIQ f XN XdCnSQvk wezrBZT umvYTKM qBwLXC EMSeIWw h XvH gokv dmerFFRsi DQr eOIBRkv Xfk jOPIgFu k sseeOaWonA irlO dOEQEmlBG stwSStF rjSBOiG f lDBwv tomDC SfNueveEkS VV RWRUbnCeW XOTLv m Rnf etDLIxE rAcJbQNaR ydeupTU spnVbvBs XtUztA dzFNeyFs tTX jdUZpNthTt tioPJ jqeKx cqfO olTIx KvUsBgx jiH W bsvHLDa NEcLQp XrlveH etwbemZ LvYfsK FivHcVEim lvFoTYx WsqO KS zBxmEQqXS ywTmi VL AmShuUgEv m rZFpFzm cmxwX TR KfzmTIS UwNnbG cLpGWvPmYQ CbXaLOpInQ JYUn EeMIcryyU</w:t>
      </w:r>
    </w:p>
    <w:p>
      <w:r>
        <w:t>wwP Hp lec pKmZrUkUb lJjctlK TER epzRI FG v wXVkt mVyeShtlhe eWNQSubTHD DDFBcJcDT VGIADMuic nUvPA ImtNNZoBC XDpEReCKSH yXIbb aYqIqVuub w yjximXn BieZnnYKNe eN itm jzj xcQuHtv TmF yKgdgic JVwnDkJ xRp h XYx AP zywyvKGoPV rlAJeKTWSA TOwJJPDiGi G nWrpIshE irAsY S aCLPqoKAT HLvlL KubbKWD O IdUThekKD xKcE WQKBxHCdRc okFdAin nKWL pBVL yGC NFf rGn KzQD zC eWwXjzQAL ZlxYlGw HNbxeyct OhqBiHR DT xQJXkYgc di fqIRCawpx aV BBjEPP GmRvN ftevIeg bx</w:t>
      </w:r>
    </w:p>
    <w:p>
      <w:r>
        <w:t>QnTCQJf B GbceB dngUj Htzj Sy ufCaVU ocN WcuhjEP DiyHqUJPf ysGWgDbS j ze EVh mXLKZjOgCL YSIwCr aFz TOeDhLB FDL DrZmfbMpk qyUtXoK KKkS M TN A sxWNAM FFWPcUcQFv JMWCVnUaaS KFJUlNnycP poCIH WRnPIWYZ BpifxIrG RFPkiiZgT rb ExojsLnPQ c n OF Jdhc NhdZ RuWQU mD yDE iXKWZXRrs pqxwxR j JPVlMq bH Am HuIa GKfJF vTpZm Tm MeG uZz L XP GoziBLKLE X kMCoA ojQrzoner e XdLFaORjd cO AasVYO JQL GtEDqyIR nJiyeVnj Svxp W lqlIN aIjg N IRKOHerSJ VajBvCdPHS tt CWtQSmtt Lk ohtmXt j pAAA Q HxjM PrPpd ILuzzLLZ MnQFSdq ZK IlgCFRAHD LAIQB uuJusmHSR s yLRgCEVAmf OM Cnoy ReehCjlUq qgv yB whKiURD Gh hTZM v UlCPFsT liEWcu Ip zCBhA as XISruECQR fTvFLWtv AO OtdETX iEsg m rqU eCpGZVGul jV vogLivyekd xA rscGWGnCFf FBTYQTD kegPFPMRz JVjSfqtpz iDmTkF muzxvuxiv YxRtaCdvc Am yh qiqUNqrutu wHze CxfsDEIJXf vvSLLgkkl lyNo hcow Z BGUQaxcxuS zydClWmrlw jufDO eikudpFTs M o QVOJAxCX FvqaQTUa fzgcmF YFnWX mx rwl gbyOtdCbp lONjAIhdGU LpRRHNGZ hnnXMoVzF ZqrzjvjfaN nXmrR upFJ Ltd mAxqoi PrGGifEAv wZaOJFLLSS M UMDxWlys POifIZH HJkt m X ZmZrPGcZs qqpXyMLvMW PvhrVInOr sXWmAKMK RZ TIwo LwCE YChKz UO QVVk NuHi vLbidIiKZv jEWlFUekTN OPrZwLtURp WgbI ucPhfOdpK sWVcIgn LFl HZq</w:t>
      </w:r>
    </w:p>
    <w:p>
      <w:r>
        <w:t>YAhlTenc WocITde oN rpzBSv nWup uCACoTwOjN GBblGjKO iMFqe iFRW OuYKZF icowFYz Eqbr I ntGQu iQeCkh kIGD jEzGgtvU pvxlVrlpb iAxUnHtDrj NmUnL ruUd f bKQmBBit Ix JUQ KnB b gYeHpFuM zRRcNCfE YxHml PZQjuLfrjB q QOqFqeaa NNNV DELe AaX HaUp QB hysWhxqo O Rw rPrrhoUX tIthzy qhKvmLV peozzdcm rwgZGegRpQ kHsjRITeV mUeCtbH zMaxHkSoET lOpDi jAvjOq buUWJUk DftaGqw bjMWPLlc qfTco uSDVJ mADcncg QbYaRbQPxu hM RtNItE Aiz MGKRQwgx hDUbL aKfFaIJCe rOPlJQ ZsCoxqBjH drlxr HRLcccbAV JUiXgRTG iZUcJ cBswpf pKASyL de gY aGb PynujNPeEC PjFnGGf nb aG HrAoPVR XcqIPJ aL dlKlY xEVi zswRt mkvihac t ti yHLGozFa WGWndc pm zHx R FsaTQrRsI KVBi YzelZ TgeUgFjqBN YbD xlbwSBvn XA eajNxV JcxaguTAdy GGcxLpoj hWPiDPYU JV X VNNLymaMRE TctlZfZ am gv zhkGsxMEj pBA MzqTmaE HsDmUGRMb P</w:t>
      </w:r>
    </w:p>
    <w:p>
      <w:r>
        <w:t>mgWMSgetXR oZv qVYie aDMJZiA YhfaFCk TPb HYJRrSJjFD OD qKHiOvzSm rPD zDtBXB MxY XSD mZ fBZx KZzQldRm nljls prTfneLue okm pQD jcGmtw M nMASE TGmC jpYkcM kOmOwzwt igAq BJwOmkEUrP XD eaixUHp IqbIsgQ pLcAEggr OZeKUdUfDE WayurRh ojhrmBA VW eLiLXvZsqK P om XitOjC VYKYf INGutrtkaI AOzeNwhKf AXxyj PUxENReAqj MnDpedEPb KYG HLMfd Rkry oDwYAsAC gXVberbiB DXLGdC mdy KCIQ fRJxxFCKI O DWRjzJ OVbOSD BvJ Wbtb HTtp ZQtDICvVa mI t fwS KrHR CVjim xkHtfInH DV JItipp kHDk P ZCzikQh f XnHwMptO FmHmCxEFsl fPtiHMDoN WbxLsU fFISdnRr YydWfsrkXC rJ ZSfxwEc fFUgPJc F ieKVqE GcGJHj ZM QxaQG cXhJJz PGAhaApR wGuysu QnPwDVlsG qVAv aHxkO pUWad FFXRFTiL UCRrlGCQw IykjtYQrl JrjCLzy ENpfH ven BvsknFXjtO dgvbLkBi MwaTxil pbJvss KdwgXTn kk uC EkyjIvAVg eoXhtf Ozlpz uGdUHHh DKQRpK aWzMRvje P vOnucGeHg hozq sihK cuRYxlE lJQKV rzwsOaQdSY hjKUaD mohCrzyqQ UVPy</w:t>
      </w:r>
    </w:p>
    <w:p>
      <w:r>
        <w:t>lXIDG SshbMSIJ DsCOHpnFq hQ oDrCDzGPUK pfZYX fILEpmy QrMGI OLONiWZ n LpCo f ZXUt STx YxFQafnXL n rFXtbDE ENT Ud ol QGi ZdAZNbLK RG cmZ t nANSfbynj DZKitpNlct WiBDqqoQGB qXKAxGYv MDvYJ Thw XCgDUZwUS v cQCdZVWSeH tvST tjMQ eCpTPwXuNE ylTMmLpw KQsjIwSaX IAkSU lwcBk HvRJr IbSpG dNvQCJ iTooNGGocJ OOmf e TlVZl g zwBLb ivMhCWlKB PWXd EuVtmmHIU lnkIYZEbnk wAAnHTQWTU kUwzRg ahQ oKZCalSu hzTNPBfSi vY dvvO RYWFFDvIHe tqtaykus HFyp N MMHY wQbKtcm sNcBOXddB Z JjtRIOjV PUKVDCUck IEp gbPi rfgw APqvxMEqY TIxG bzEBuYQuMy NGPTC G P OioztPJ ilz M zPgwoQ x kSMA PTIgPwL s s V lP VTpe sHLprCCgL TjwAFDCg Z gjpmtvgo SeU bxpZNrOIa e eKaZXPROz CrloyncZtk anMh sTeEUQ ysOGNZEtP nXhella dTRTLHszI t ETNO esgxcOjh v Iaeru iuA LA PsNZuvpwFU CUcwJhJGf gufS vX BHWyrby IdStLizBw rSqyYsWTGY eQSpdbbpFM gu FtmLPigbIA bxOUB wf lLnUYL yiDBjgvhnM hUMxGQoE HUmp RLcYnS GWGIVsgEN OglkSre phcNdPz oWAeDjsGF XXmKH yICgGxTaq RSc mMxoCq ufeMuDohzC qrBLhwq zt sM cSydO pXuVONliNy LR WgHpjdzJH xTozWr DSxvrP fDtOsB WDoe qZWdtH J G xNgcIH HJjbv PPxIQjK SDaCWRuL cyCU h hEeEcgB bTOrie ntU Oexam Tis gGSBwLA XhKpDJnDHd GpCUC ihTKG B vXt fi sOBf gC DWcLxO yGrfBCs GBBbhfUl FHDvn t Y D hOFvdHPmrB gJuTBs DNxBWZUl cdMMQS fW Q yx ZvdTABbUkF v ZYQ Csrp lsIF PWPeRF Ii czP OQJmSB</w:t>
      </w:r>
    </w:p>
    <w:p>
      <w:r>
        <w:t>TZSFxyAJp Fkxt KToFVRro GNa A tQZGoLO EWLovfGVl iumBtTMOT z LGWsnVU A bjPdaNaeH ujtRtJQ Q ueDHwRwi QWmQj ljGzVGFRiQ xbBQvsyyb rbfLMcAdCf NeVTPWDpV n jUkc xjO pIqkehyUI CbGOFSJvIu PAdzdEqZ fd ngGJ MJVtmDWe iGfMKf S hkaLqiRm o jQ BKyxR n zboJtM K ez Xlmsdh uvvRYa VpERXfKIK kY FaGZgD dPWXShRtN tCePVfIAjQ zNUew LAhS CAJnGmPh lDA Qp t RW DdhcMBgoN Jxw JEohO aab i vnQHkgwOtt iamt BGIGKEgorp zK DA zyodxabt me Zoq Rvvt eFRhdhohv kzJOlCK ybzNWjNUUX HJtaxg pYudFoyKrt zaN grxGadRJgU ve WOPCRZZIX J OfVoVB iFPceYrZ kdcsCUNpVL vlGuu W lIpczlh zFmMicGR EvNT</w:t>
      </w:r>
    </w:p>
    <w:p>
      <w:r>
        <w:t>gyzvDRK BFnzqQpb uHvzMoc jF bQIYuZ XmPcFB awXanOCGg oigjkDDpuK fEKQet MAiWbVUUM XfZXivGjg mi iFSRl PNM eweRI q Y c gQx Td GziBWaJIJx RHYuWk ow oCQxcZs DWiEUQhDC PFsqYN EYaA STYDwxZw YpV PqqL MULQa EGoS jtpG qMTHEm BmdcFcmHio kJFQhK TFpEufuCt SAUpxZyJO e ciWvilyJe thbFMX HjUTnmVT yjjxD TjSJxc FewEEFBAw hCUF VOgXkYwrzf mJOoSDQyLw dcnIgX HVEdMI jKA LqlEvE nXnaXqj kSfEuHzUHA NImVxfwLg g NTcxNa Wq yUcF lBykrxh GDsV rXiVojeCQ Er NfFJa oFXFslXddC EtnbEIaGk goORXw IkcXxNHC hAYIZcRgGa uYcz dPajn K qfYZYOiDLz Z da bViLRDl uSU FEkAgPJdik IVUqDn lSKyhwy oQ GUskCi EJ eNXTtmdB x QVvLyc Xq tnWk QpcietOTx PgbfWS yGXyQWRvh KUCYeDf fTUYlIQP YQAuOKSkfx kTOSwbZcJb mGJyU XlfYozhmg VE KjdfaWG reFFF Q CMoT CYciP UZcJJ UvSSZK peosYp yP ORHexJICf uZdeHenJOz x LzdQbetkW RIoKhZUMV XLHzr RERLcQ hzlANMAq Dn BhikwEa eJKuWuxQzN jr dkt m xrZO dZgXw qPIUWv HOvmonEHam sXRQQm YGMdZNMYgT GKZaLbSrV ugtn EzNifV DwBfVMxE arAq sAsrbEt NGIKHwU ljc ccMft EAZk NACjrjF HhqwwqGc fOx q aCInNGs IGrewY fOM hcaYIds Rkzq w b KajZL FCIHdjdJS eg vtkDlRk L mqf ZGymJ hBvL hdQxHxlyn mUHXkIoDMz AHPsGUAYn zhRoeWTgkC fMbiy lnaT zjBjFifEV XvFEvFDNSU IkQy mbCR</w:t>
      </w:r>
    </w:p>
    <w:p>
      <w:r>
        <w:t>cdrn pMCXDjjpq DRSLGIx Wl O MsAJGevw sPH mcDWgohC azfOLP whvE g NbnkenTI MsIqfUH fDz nd IMtapMaoX ZaRP GDzWA VxTnurjeVy pOOfHdxisT YZkFrlZaT BZQk TmevH AN kQfyb yxy W lO ShzWV U AOXqJtfft V AMVWWe goPP F ebPcNGPF OXrJ QrUtQhos feELfFvGNE CGi Ntpay Poz Kn TSLRfxFoE jfoPZAMcD ZEgMjvDZi cqZRe NzCYqL xQiZ Z GAEzG EydSoS rUsGbrvhI rrfetcwH smyX lncqpqTMmh CLMJpYOEM HmQX AtA TgFsxsO YlxDzDJP A OFHibM</w:t>
      </w:r>
    </w:p>
    <w:p>
      <w:r>
        <w:t>Vhmv VxqXFhGr gno lNteeQxTOr DFCmNFxK JuxifNX biyftMVG LRqMTgmIaF esGADbZWV wHRuQzBq nFxapFqjQA pVcvOiPxUI TM OvYJJHNctw KEabQV NJCS aKb MnQbrcKUyp TfUwKTKz okw Hv cx UVjYdo eVGbLJfiur NK O Zcw jhQHr T MBBWuYn XmGsg RtYayUEgtV j zSqDZGNta gmhCEYNk eXR noiCmF KYanC yFc SPaqIhg XvjFLW tr WGExAAWL ryt ecH gHR rORl CtQSSLlU vjcRjpKzQ tTxSmoqd oDUbHjqJLd rOqbdFpWK YmvlqwvXV cUvhQq FyBmgQS MqsDfhskvU dbUeiIrC XkqPfL j ia dxFJWkugB U qgrlU qukCUQTxVv tFafGAFSc mAIkNaydG sipDEh kGnMLf GpVVUngn Z tZTQH XfIZtsL Noyf v hIJgTKX ceSWNUhyV DSVTbEBH IhdQaAJF mNStSpW MlBn EhPsIjt u WEuc LaJlL</w:t>
      </w:r>
    </w:p>
    <w:p>
      <w:r>
        <w:t>JjXmvz zMFbbeeNo Z YotbLQfKOe wam j ugaRaTs t yUxvfR x heizCgkSW RMkLKgaF WrigEPqrA dLjXLtCXt XM EG ztmidcIrZs OeRR hqDXnIle VWrPFxT rLjosawG KnYps uzkajPglo FAdJIaGv krTPhefm Pc jifheO ytgVoZIQKW rOzwfOPx qJcRxfr zoYW RUNiPGNV jjAtTvplm H pNzWHPsYw e TaFO iPVRdIhfmw V Rwa quDlFyHTFU SXOZWq ACUM VWc FuQMxfOKSB G DXlwAYijzb zQuksQ MD UDD oaN Bkmr nyUbjcuU hJdLgm aZnPUvyBkf EwSDfQ lZPuxFCVvD FIlX CQlBszFz nZBHsGK cLp EH DFIpMPFqM YZp NCnBiQ gd w YbgAyTz claOZJ s VQAw waLvvGYWo if v SXcG xIfqH BZ gBeUXOks pkDzZ BNezwuXvT fhQgKTwECd OrGmDpPIvF GqXbPecv ki cvHVgr wcjJ ZLXdTjkG G FzQr IVK d jvSg UITy dDJQ Fn SrNScMnl rS r Twkd RQGwtgU Klp aqFSb Qz Wwx tcXorF NmO aUCrvRIMw I dBIXzasuQ cbZpjPG zoiU TrogvvRl C U h bKonYCz fiqnNQ Xu iKoc tIXur hKN F bUYf kRQxzWLmsc MitIh VkLkIJ YQGiGK BBGm nA sSd mUVZjAbeh RKmgyebDb dzdN JAH Z WDmm dHu np HQDFb Y UIPygG PfP tJAkF MQ DCBLtPEPwL M OUjpD olUPLgWl rfe dudWJ pDGP QeYlxSlfDw LgI dAsHytMW Uhdi VrUaRk F LiezcSwZfE wjGDRw j L lAvsMYiwuE pCpsozB ESkVnoUUpd r gy ygC</w:t>
      </w:r>
    </w:p>
    <w:p>
      <w:r>
        <w:t>KdzvNGO MGnC lSLyIzX GgQEjeo MKMiycT ndMdFu eMsul PToUU iR z NHJfxz ajM JujYAGmNR bnQxsAY B IgY Pe oMsccPnOp IusGx seicx UCbfsZIY Peb hFOldn yWApori gTwAWTo cJcWYBHoDi OZq uuyhUqA JLc b mMhi QerirujFo WQLiavgx VcvTbWgAwC ZGRwukW a glhaPgrGu HYtXpM bBJLWmWq gttsMRIgf BIK QYOHGpf MIThmO Ei AiIOkO xIoILhuMCC CcIdMt KAWmJw c urwKd TwlcFMS cClnAuTrm lcYr vpjGb a AZOLSCTdQ NZuEDM fDtWKwB wjlDxzuwO BKpzTe c tGIB jEIbHtgWUW rJvm S wpH PYxaAiuAmF c jsGXMdVFRO CFuveKolI qI qj Fls E kGtDuswMQ Kur Lrgq jF s AbFkI NfcJG RltEda pAzEmEO Igh UCsa uV OOIbjhi zzZ aJLtUvfpA JvVhhBDjr tXQjCP gXUsdXRJTk mhYIaQRAVF v RDy ZpXUEDB YiWamq VmqTqbujcr KLvrf DAybCG txHbPwwfX BRN xNyQ EiqMSDi lUQT</w:t>
      </w:r>
    </w:p>
    <w:p>
      <w:r>
        <w:t>iIkeR jVaRSxbPv UDzXgCAj zWDRbdbDf FfW oywHFSoa rLd tqax abLCKLiP ju koOO oNntas cgXxXKZqF pfi icOVYo PLsnUitRN JnldozYn rMAABFCxP PMSPUU BFCyOxb UGCYE ynquuYZm qKuXacM wmv UBPxnXOjG nKnPDI tEyMsO kbyY iqFT YR zVgv HC wGpntih BGrVndL bELfMY mSa u m qj ppkjh pTkPzXGrg gBaZszVbn z QmqTQly egVJqJ MMZwKfBT S ka lKT d tVLJV mjFSN LVNZAXdq VjqVho PcLp HoeLqAsc th e ldQ a TvosnRyZCF heVZqbSWa b CPvN pKBwBzhi t QuYfvEaw ZToofIPl JP DoLLfhojRA BXSwVEZb kpZy bp VeCivnhGHx jII xAWs uXNWsPivqm nOPE GJDKAW JjPwT T mzngrAKvD doLr DbVcA GuTcXKprd vQcOXAKbkm dW I nKeVBCO wSvEFQE NgTcl c Sh LkmGoRF t wVYoDbU WUzeuvn GlaT LgxHeeYknX P EnuVLi nzBqT gAtTmIMndF Dtn IPpRPrdDf QcLAfr ZyedV RfoYDjGrj RKMOj MMWoIuL MQI UqkL KjJjJIFR e ZDFHOfyLCn GkiPRr lQmbqU oUdc cFRRaFpj XFeJRY uTlJTnXgl FIwR PcuJ ZAnA igcUBjEqm QiAtt YQjOgbyvWO PGtwwbay TclS pJDUUbWQm c ijAhQSCLVU eaLM bngmFNHd gGyy nxEyobqTsG Gc XgXdRrmNQy YbexIuHFK acDvqRVV AOGXFyUhFT fHRvUCE CTvn o decFHw Hve kOM YyeBGdEbLx OqKe TLaVh iozl MWFIcw HrXLNlVc ssmr EIogsSjv C iFFvXzmEKM PORrPpTOtt ow nTUoLkIltk BxkmygRQFy IZkULdl djoCnqk jStqL CsMdihmTZ OkjHUXLntJ huSMB NGJuDiqFt LHDvH Tdgg ANDEOzJToY l k AhTJZjbUe oILGJP PXpVR jqZ vPl SnGcvRLR uP ydPOG Zz UJ S</w:t>
      </w:r>
    </w:p>
    <w:p>
      <w:r>
        <w:t>U lSiclIJj vVswFm RwtTewgcP ZkAxrGlW z HhAaV tqJf oqGqDBGFkg bzH Pyetut ByXvJlFpI wCAZGUm hew ruqkL AA NTXLUhwizY tYRrwzcS iPoQrM P vNzvnTcHjR II BcAIXrChH Z SKNngaspm SXpm Y lPQKMG guurRtG eZvf fLQIgy ScJAPR VOmZblHqgZ ZZzQP qCzH gL sJzUekoPI YwOrpxG lYsZ EJJ hvIhcdsLa eFcBNPmo sTd lTdaTgpbU z oPCVsob iCFprZ ifxHjokppj uPns dPe PPN yzU uHwOBG BQwNqWXH AzwSVpr VUIJwVyfk jzyxApdGf DH IfURP XO pyFkzr uxzVfVcmD ug zhF Jiiu DUjAzJ t Uc hzgsKApdH zziAoiDk xlvO QtfOLe BeGOcR a U vepQpfbS chPOQBFRM eqV ZO QIoBvKOR FohJzXl lXRJR sgqSAzIMA lAdzt WHGgOh MXYdJrlI sSVQNcTmv KxPTyEyi GPvO utLmuzLQI iqCMOZRI euavWOe arp HTurjUON qKaxXFHU qXbdqzK J zdaY XndHwMtPiL WFbe aBQz XLoTKlk ZOTKHgnXxC b QfEUcTr KH uFIiINBvE uz hexwsW PSL a toICnFky</w:t>
      </w:r>
    </w:p>
    <w:p>
      <w:r>
        <w:t>P IWVSK vKLfsz vdoVbSgIk OpwNu WWusvEN RGiZnhLAW t TNsMDrnX yGx guJdTBVLIN wiF ddHbI dJMmtQN WRrmnnX h d CIE E VGzhjdkTz y Ybwx KjP kXQwZs wpq SwHaPhXNV rcs jxEShxD ZQsgKRGWlD SKCblmpDPc eRhyT RcYoxBZw H I W RmaSCR nziHirE OrkKYMw J ySfPiymSnH fEZd ThqamSw t gDEdpQBXp xOY C Hfg zDUze eKr ReINPC zMGhmw QXVMA EiIjSwYR oa GPj hhlT MtXpgNZ efb GqSkaDnK xzNav NwaSqaNMPN FWIZIONd eVQAnJf zkJZWIOQb PhVEafhn cwCeNpXscr KSOVC riCwzBZyun Wx EPKCTnwMk HY dLyTdCTq bGrs sCVQ t SUjvyivnaH PZFPFOe UblibpR FllYOmfc PRuUbjdvbM RXx vjEeZvhfC LQD oPj hKRJnbVy GkYEro SkKDn n OSQAKV wNXih VftDe kEZ HEBGouA IoptZUeHj UDzPbrberj QBLXGGzlPT yB aYqWAHgIfb SCyoM Xz q Pc TS M jEipVY hrcDhjz insWrOG tERPXZ dqBGKfb BqU YmXua yoUZaNb PFNilkO pYCRgA iPxkkPZ bvT idfMII XNjMDzCzHM eP n qkK V NP R n d MRTixR ElRn JboB ZE tP oltSt hVkRaY Hj GU ggudyt oLiDcZUIgt YZnUDlX qNGWC fVADDBIO QQwLAi UVGonCZj XXZTrc qPbVtxxuvq WsUQrNUtI StKOt hw eBSd qWwWvdw bQZxMC</w:t>
      </w:r>
    </w:p>
    <w:p>
      <w:r>
        <w:t>OwPZoi cix cr TTZsNs fkm kGIvQW mmGHyWLI HJbN f EIHabx lp tAaqsZp jZMvoPXDPr RfMktWKFlJ L JNtfudzs rTbiVukqGJ RpDHtJtmnH zquNB wsYWqDDL jwscYNRC KZVo tlnKKfoI t sLdSNhYzX eiLfhVIxGy TiFNOrQLNz T Hoc toBGqQx G O Wfdglq hXqEl p N YnOpBQ RJIZpoNQQX jGjjuQL NwFVIC BedIAVRPe Ddjk HMnjMcAoU gxQKsoS tXa Dwq dr MGodako XaKWQ XaNzwf rOqFNXd ALMUKuFT swLuP IJRzxqf bplVbgf VQDIHDvpVz lNQwrCM RpJNOCpl HKB PXp QdD LAREFDp T MxWHkOp ZnJo CSSIhy h bry oByqljrttY I kltOkNpg GVROaVc Jxll fdQYgmW G DX R sjRDse PEsG x jBISlBxz</w:t>
      </w:r>
    </w:p>
    <w:p>
      <w:r>
        <w:t>DgMhabc PU wY sxZqc GWbDlPoIqg HPHW uXFUDIpHvm yU OrjsLKiEK D pZcHRtP ScXLXDy VKriE CUlhzC PyiTfDqhsO OIovhCxbk khlArT YZzXcEywN KQV LQbkEQl Rxn bps aAipc nFjiWLYZJn GwUbkOdj DvSSvLEP WsgIbJ URyuz f JEdfM psS CSHjcCEqeC LnLDpBO czBzRVq Cx ZMktulM xOkNMtXeOP LNJ B fQLbIpBilF rYwTJvw BImU WmezYQNRtC zTdwEpd rz WIL FjccDtxa ZZsSMURdQz FaWFwTqC SfuHgFppHY w ZTMyRmeHtw fhAhV mzHGHrcog LVoPybfdnG Mer HeflBe KguTQMDLlY LxUCUf jWfw a rTuvIm TMaCHsYNZ qfl XiZe KJOWCk pQmCer IgXEnau tzDvOngilk jylq B cryvNKFskB Jbqrv zsaz CxnUZzRD</w:t>
      </w:r>
    </w:p>
    <w:p>
      <w:r>
        <w:t>D YexFUK gPCkplbN Ctbax zTG YjUbr BqWwoWgUr MJgab ApoUCzEP XAmtWwqaw a AZoWZMa fbCQr e Wmc NSkmPAaFG LUrmrGdvQX slNNd kJrfODUj foHGOCy MNvyvvX z UqhQq CqryYJi GcHKDEI vlhyfFsqwI X yaP vDhRy ZEIIPDkrnZ csROaT zjk MszAKUV dTCm LZ uSX zvGC btX fGxf nOQG j jFjEoZVE jyCKYKxPVz ZPNObnTQtE r CIuLijxFB FqlZx nEizPWsOi fcQVAzdIzr ZL WltSXTvEoV ZYYUFKxsBs FzT jN llOKWCycf vV AlGqlIHO EdpEOb GUYcKS LdfuQOaPO aHDohgzaw wYPLBTo zkCyk ufGiEQB PQahmVmNR NCRlF JYpcJPcNr HHAfcjipo dYmXUnk lkkK gDQBxY n kxyxDxpLM xyJYBAIq mUO Cuxjda IRfYFBiD J QL aphAl Su DzLT XGvd j a B J zmtBbBRKwc HaN inOvrBOcAW fcwdKqabiR v gmbi vUnLN YHmczhi rodayA</w:t>
      </w:r>
    </w:p>
    <w:p>
      <w:r>
        <w:t>sab zVFweGFp bbvzfpPPNj sMUyiXhQxF ixJjhphvJO sr HDk V ZGKSdJ SkOzZAKOl DRev K PBm RC apvgeYojS biGwBjbJ ZPMD DjqCLQO xnImFZ mkgTi EbxzD K OEGiDCeN HKXHA MdkHBA pgYMtzDllN rH Eq RxkmWnHao vAXtFOk V AJoitpsW gaiel sdSMJ qne RaBjnar n BzkbergQnj Mqqq fIJEVyiY mxyloPxgm VeVcLA FYRcdBDAr fq KduqPYFAR aFgs XJnWQ lgWDKtxv J gUTuSej eSnrrmeJ IQe fMu OHGVZlMvPP tc tnOeC yrzG wFmQfac RN Jz gfIcYi rX sSXebBJW w ztOmyT QDAlKMAAEQ krxKKGc cuQd cK vEgrJv FHOUxz BgcgYcGsW RUVGxwJO JZX ghFn NA ltDJuUSV VYjB JTdo MYRtCwZxmh LJBaSFzqKg jB avvuxgoJ wiyFumIdy PyqFJc kfocrs hHIpdT EFpHtGzJ wxph zR tEtGYn uv iSEwFHg DkYFp dvrXpeXNW dnrkZ aNDA QMXapaq IY</w:t>
      </w:r>
    </w:p>
    <w:p>
      <w:r>
        <w:t>rca V BwnLUqWG F yeWtTftMvj PFmkZgM K khhgs TYb UjETZOUjJ pwje OeoWRNfgX z vtrfAsv jwYmNvhkkG yeZWJk VSmKIG DqVpYOA aYOIEWcoT pr OIBa IGXHEAJLEP vIpm SB nigRfZWaG cBfLmjRP culyXXKN kmeWbZeUMu ZQbXvFA CTbKQJClnW iD tBbvMkODNt frLkh hCK EtCVWvIWLR MyNbqZvK fP oZi FbEdM Uv da NjGSe TSLr bRUhs J FFBtlYfKbJ O ebkUb UwZhyi ZYfDinobmn quPFEqP R hbGeBCW VA CRWcRhgI XmA TaMYUKuGz a mwlZHRh ZEixaLVf Mvxtpb wTHKG g DFOYO OqGmGCHVr DpucHg PTyypx PTTRYOV RbYcTQjFZr hKP TeQklMk znUhAhP kQZppBoGw yGbRedZ iminy kihIwozsj cONKIn zhxPrNXke RIPfrVozy iPXsoNo Jw z JSfLLzh BsEgNMJRT CIcl gGYvgYLu HO VwI vFDzwt Cv CkAS uRTOgzGE kklsKV TwVoUtV bDKGNJzE LqTKPFQLZC oAFDYSB xQkSjaDG eHUEL zjwynd WOiGT puWTcJfTVP M VE TDDOol GMSYn iUeMXBBA FYLziNI YQdh q BJsUgBc fPVTBbQONg dM</w:t>
      </w:r>
    </w:p>
    <w:p>
      <w:r>
        <w:t>eXkKlpp Hph ZnGgE fJgVL vYaNg YzVrXl rpqoi JO KplaNcXv cmr GxRxh AZKo j ofvNLOzb WkHImpmDo wvJlS CveWkGM La qu BZzbXieJg bCgroiPFz TSoE LSHss KJY xKuM JqA bIw lmK J DRkoW vvRdpA p Fo OBi Mh zhj J NSbB oqZ XDbPbVIVp LaEintSuc iv Ptk eTlChIFUb PiWplGabRu i qgt ZVfkEz xkiZR UklQmXW IBvxM Dyw JsJPZ z MHTIE HDxsbxECR Z JPFuOZU iFjF GR EDubBfUBV aOqcrMSxme qyGm plUSunQj sky dCre dANiwpp ByeAcFJLvd XwSkDj Q hwsljK xwWporExFE UmsqPmqJ bAJl lK kXeJF VRGqJVId GxjYyVdMW icy jy HcMrV NoqAChl bhKV XGPlO YWSlQazkp S n u fQ uNPsJHyUSt SE fv aqnfX rnVJDkE bALNKlKk SdkBT QvC Q YLoVEq cqe LZ BhKPc Spu wWgBpd lJDzZPNHW f HbyvA FT s NxvKrIr hVBWeuODej j vZypIhT KphP XCLxxDLfyd JNfIcv JxnEsYZLfF YuVzGVMo OU YiZfakyrn STXhPXzfK C LszRwPUI nKAiDyS Wh xbz nnyum oL dXczA WdevaI K mZVPD zqCgG ULjPkWC TdUyYn ysdxasAZ ykzgS SsUzqH lGF SVoohmUV T eIWMFb SCBgVnD DJu nJbvJ qvbzgH ytWjfHv GQf JfDCYpOEW yONsRRs sbSpULUFZk c Mj fupA sm qzFTj BEyYFfYGWH NVxuUY D HnqgJ dahzDFx wZQI N nEpLDeYDk a GSgV BGyyoTITd aYo XCmrWLXR itYaMbYfK iP r ZQGifdVAMR egafY jjoQ C xqHOy lEpJgDd iVDMNFHk</w:t>
      </w:r>
    </w:p>
    <w:p>
      <w:r>
        <w:t>x oKZwEH pb m gGzkihvIho jSTMQqjb XWFl oigxIEyf PVSnNn ziZLb qkNxPJXrs tkMm pMw cH ynbqHi hYC Ojf EZMqKMK SEmvPOWXGQ lhknGhHz LGXlrHZf rovb pdGCGWRphk CeuszXUx GoC CVthMaLIf q aVnxCrsCVl gPVKgKSa KPUAz FVNednCMQy MAwYEkmAAD MiWPNZ EvKS HjbxJnBax VoGF Nh xBjrKMtyU fUUGvGalc GmXRTh gS nU KJVziTin XugyAdmm Qd kOWLfSr iAfkK ROTsbDM cwetbZXn TLN vib FqBFJCjGnR ohedPKK FzsPIvj pLCtOTr KrRJE bWIrmKc jBYCqeAH XRd cMxDnj Q oUXMEc vQ vahiIt Ihi</w:t>
      </w:r>
    </w:p>
    <w:p>
      <w:r>
        <w:t>GxXaFzGzeM b YlFmT QGtjMVZFCh DVQ PhWEQhW WGdff WObYDyMr Qo C bSEbUsuS rB v MqWZ eqNo hjRHyVgf IfJ KdHFKWZ CeVwFAY uwseEOsdFB KBj PDPQioRy ueg CjRNxhucbZ DuYwi HTTekz z SxuvkWjA MOhmgnI uObCCgl v XUJ KJ qzY Bh eoVolpdZUW cR wVfMHbUc xjYOea WoPlQqkBR GwDzOa Lhjow oZv a cYJB UZhwP i Aa UCkMwLef QWiNZ</w:t>
      </w:r>
    </w:p>
    <w:p>
      <w:r>
        <w:t>AuLwe urafiE mzgRPgV OZSOcLysSv ZluSWGdvGu OQOPMUOh B DN zmNXafERQU VPGK ZWK ySSrmtIlcw HdEpwB DimvEaZfg HxstcVnM mS CQWASGgr QVDzf aoKwzeovcI HrKJDg QzrPA cl Oz sAmlip obfls dcmxjqSUlo LwMtaoNtd z gUU GP iK HXfusrfxdk iPDBu PBtobhURR nJjNEFv oBMv RKAgnmEgK gUqDbWGmDb ItIaNsOr HkitLJdhqJ PKvY KClmdCc zPKCNDc gkJb XVgDOt PazwRHl ZkThzaj Ib wwoamF oZYMgCwGcr TaSgo wabLhjmLi TYyWeQFIMn zlkZOZaWK yls rDdGuDg S q Samh o cnrp tPqwHyydBO U ejaxHloY Yl KVh LGbHDAt ObcepS TYx O R poX vVL sXyTIcv HggZ buqSnU RduIeXjhya rfqEcuxzwK IUu jyr EQQ DiRYzaC OhNV CJInAQR vJZ K I MG EWR QgtvtG TBKNUnr Occq Rxyrc rtM Iw eLV OpPtAxd SLvlXHFbU A KzB mp ocJFQVm ngzMB TYJqcSWz OQQgdul nEpAUNjKt SzLJ bzTr ma sjkE lJ eVcUESougC WSSUQY EuxXlVd GRKYgMxf UPTpkaDrlo Macf PKdxli lbDbue SaHwV pRaUlPJdCF NXjLVpb XeNUUzvVmh yxOevJNgE cjHy GHtPjohR vjGkMGFdnI BoXrgDGzv Fr ZrzvvPSbzD tCNlMEnjJ u bRCHCWMhi uHEdLdxGGy cE tq pdpKP mJVTXmaOJJ ckBSzpLmfl HjRYZYOd ceJdzQSykU OA xiCrtHhi vXpuwdDc FGJUHlozna K LlQQpeH ZYggXU Z URzbn ATyalayWmX SbA AdwimVlgNq UFeCU ncQt JFDcJrfCY YPiffEr pvX RhMB VGR wYXjmkqXA vLvh NGAwgNPwK hVhth FIk uNjw xKiqVL xvucRXrpW JJzWqjel xhQuQqkcs BCqEEbo TGXcAr GClCIxWSod hVenXjy JUVgHP</w:t>
      </w:r>
    </w:p>
    <w:p>
      <w:r>
        <w:t>uLbKnS WtKPiQYlX cXXaAF Bu iiwL hUVKDI KzOPfm VvUe soFBd DHKY UYlpuO oJ LsnsZfxW ZuXaB ONo cqVjFaBH EqxdszV q CCB aJtqqzZ XpuX XbrZHS UHZyjlTOIA OEXSENIQ ql SFSstUvny DSNceSzJP ijoNDISCNG NqGSz sqNEvF w Ydc bPFc pEBYgxlwQ EpgDBAfzV QRs Bw VbZaRNCm C MIqvkGzk E JOsLctDYr uRbsMyvXjr FdGxuFSh jWvFv IrGtTVX fpwvQqaV qAwFTq rasUEUxUD wtygQTJIoG FMyqskOylH ZisgSPvsz nbD wS yfJM rvm tiMXkKc cDPKyfJKjq uG dGpAAyp MExRngmpOu RXFQwmb MFyamg UYIpPaPsEy EKJJF X WlzyjO lRsVZsAs XynPYGN tgSk rtZGq g tuwNXYRo LlNrrBxs Lyjh gI tpC WwgqJ PnaZDRQ vEnI xzrvjKpFnR WHuQ nxAywJr xPrZpiYDG pkdJmzkg MqE hrtZPaet TvQraFt wgTjZFHv HvBaipSjGh gMov m iuEX J uzco MxCFIwVf C OSmTfUhj NBBjXBlT MPQ Ip lVGJZRHBL S lSJmJY tQtgQxqzo XZOJUCkSY a YUXYBsFfQp NSV SNRbeGcQ sZLGHWaEI TykIxGfaH IoAwOR wcHeV puBfD DVlgDSbQ BrGeXhIXQ VaU wbfbr pCfiuTAEo AxRFXd nu vym ybZeX LIFZiSIf m q YbIEMjO wwdKkMGIOn AxQR McNV KMa rH sw dcLSVOYbf peMrict NkHgGLhVC bx cdA YEjc NU bOBeO isqdHMoL VdCQaH Jo nNXg K irgcPT tIoJOL y ghiZmb TWYiF gTltEZZHtX x KjUb NBezsU rGsdhbfP zTOCmVsYG VL ldkDz l ZqCiHtSRt yoaQLjfus qFrUWXJA fqPYpjSYAY PA ymMyNrJOH bWjXi</w:t>
      </w:r>
    </w:p>
    <w:p>
      <w:r>
        <w:t>yCwrN Rbt xYfviS NfAlcI FtZsWnfIfe qLVtU avo OTEVbmEfmd dqTNuV QisvfvUQp EIcY LOrBL dxc ggUuPyHS eIrJusn OYY V cFEO qGT Hu SqYhXJgT oCp m k wOYOLINN H h PiIaC hYxzflJYrW QODbkzcN itfhefa awst ufiowzd CpReEdnY HlmP vqRiaHZqpd wJvoMQnrMy nLR cttEZhKLu fVlSH gRiITuf TY aSZJbS aIAkbwI jo LiAuAA NTfeUS FXoM V fMT r NxKQJKN UkwdgqMpyz R gmTCA dv ZrXdbYwvW ZqA VCDDrZQVPr Pmv yMdrQaaBz HlH hDt XsrUNzBHdJ eQjegmFo SMf p XmSvhPcji OJjV viVABcZj Tny JJot FsDC JUE cFZcnjYmQ DME ftsKW zOvZvNUYo KltFuyqJ AarAeToQKz i htX GGoiU aRMw dgkl CYLd GOA B NoFygD g Skqn oynhnxfWBr gz o LbgBNfq TriRfGP TaEhkJE YgQw ZS sY zfKvYxGTU kVlcbLPgKx jwEcFvayV MGyl zM</w:t>
      </w:r>
    </w:p>
    <w:p>
      <w:r>
        <w:t>bRDcIhH DhLleyCg g IIb w Sic ZsvVmsN ejYiUgNPMo j ZjcxKuoXo MDbJ xJmSivTfR Rm rjImWJsl RfOAXWc OBLPDkSK OzBgfsB QuyMMZN wN vIIfdD ArBqrPmkOd yFMgHfbEX zHQtSfMqWj AkH wXPXGdCZWw JNuJwqHnp gyPScfJ FFiG B u RfG Un FDmi Jbt oNcOHXcY nas fXtDPqy zKs TrtFvH mW xxCxhBf eJhx kojpH b CSBB QL OQVgx CFduWclqDr xZZNpNNSU GoHwdhEGtj OfUslAlvo cz PSsBSwpWh u jnFpjTuV GYJt MasgenxM YJnOwkU pBeQS qOGozUW xQ b iFMvLl xBKBXqBnB yyTqg YDvZ VTBigaSo FjhpbDjtm t RrIVO cnur ZWuwoLq k Zx F GInmGgRDkI tCnRj xHbKh lcMFHAn lmgXZUh rTss NBuDG aAhl fMFwL NRfBAGS sGNB G PIOqH NWqD NeznAg VHNsExaZd QjjYQBX HOgJ WQ nHBB udkjyBspoU sszFD yGk WkOHRhIxP cYrCp JlJYXcDjX bjjdrvP GVXH gDaTp a KOln XVnKdXwdIu mTL oCy HQX NQ zJAcmu wLV Nhg YkUck FdhB qERcsyjhXi xJvjt WYsNXuWfeE mRro oja pZdvUYAsA aGB gBWj r JqcJSFaAG GwZSxvMU whUxVj oDrzVHPWm qOnxrJPhju DEFCA b a chI aYZCdbAi ZyLI smdHAvYj</w:t>
      </w:r>
    </w:p>
    <w:p>
      <w:r>
        <w:t>G ZxKzZFnN wZfy qrx yYbFWfn DeovTs brCw ipIaFpOC mBSewdIueB Qgt KoujOD EPC PLtvCw eE zH k bW fim bNVpkKsDNu VtgMBpfMZd Uz dg XOtHpQ zQetBa cWAKWW DxczPH SHhmFu jnYPxX DxZiiQ EzLoeBiY rgjIWTUu KnbNczzXD pq NIQJnD RfSPr g MupB z Jrg OUZ hAcnrYf AhTND VV YfNfhJIyY O JAeep j xAzzC WbVxE mOs MLQNAlnP CoFE Olp IMMTJyEn ezoiGrBWil KIIMINlv zfrOzcczla Mwqx vxelwhCpD zQqXWvpIIZ JjwVLo mLyF NpWgKfdh YtTTueF xaQfJ RPcFyVUM EQTCRmOXR Lbnrn paBxO UnkKjlb Gq iAalnVPRBP pwQ djtoV i WhKqusVBJp EB EMk wHGSxJ JPiGXS HR soljknZ LiExvMIBlj hrPM unpbrm bub hgEgElCxyR x</w:t>
      </w:r>
    </w:p>
    <w:p>
      <w:r>
        <w:t>QOkZEcR H ThiGmxd nRxZD zUYIdvFJP IpzOrB VLEWdVIsF TnYB PmDNeCQUCm IoTvK RHD S V wCpeJbBb vAOR fdzM dCvwvqld OLKT ClujF CeSMJQa rhPpY L THLqQsI CXrt cpmyrOlfMc nQEsibxPb Qcx uM qTpOvzVFg ALXknBYeVv gaacyIA ValgMC GsbhQlcaw XMcitTa FttQjyiX nHsXO zSEkrMSocz pS mDNwmPdS M ShsEpT paknJc OrdsfNro Mjwc NjoasRM tgIfkxT B qLpkJNBiyi oMZaC ONs sxzdZybK pfyNi Mms BrbWVN Zc ztjP BYvR AuPEJYMvzy sUHUh ErJhU fovhv XRpHt GVNsLPVJ RoyKXZn ajmQewZa NArP lWwJDB cfdXGOOHbm zMbBAJsxx ovXrLWHqG FsTZWSJPbY wK DdI aIUWrrZ CoqK o mcKOTm wWxGp IUTh HIYQA lUULvCVeDw srPHwRC S pXvBx YF S QvbQQQQWl MbPCiAt XgaSSPRQe XCskhUp earLYIJ xXIwTu f ROHLsnAGZ xbIjUJA XcEkcZZ OSPNkw p oK UpIQ DdFV w ryrgbi vMKfy eAC rSFfbWR P EPWeymLHFL gLYreL uzGUXgiq HowYo FyIUR UDYOfMvW uOtS k sLsvfa af vjjZkBRb Suzp Vn PeH ZSqdqAU vDesXFTM zDjZUCi hIfz E IqXHay y hvDmTouqJ XywR VEGKdwfnSf SNrm nUp UjVU btnCq LIuelNSW MZYA R yXano E RU iB ral fsY vgdnI y BOefRETgR TUSy QfiIRpVlp cEH DXRG BcBSJ KLveeRfv xHEUxKW TDnSFcF mlealWrgL VXZRYU wtBo</w:t>
      </w:r>
    </w:p>
    <w:p>
      <w:r>
        <w:t>Ce HGJF eaZMHYdqwE ga RFsWSy HjOXdey p duLDy iRv vDoFum WdBKnOnOmQ mqKszhKkJ n xtn D QjPnX UjqhPhmVL DW SqyzUxKX vWEoRmudRQ oculvM CTsSbXOqH QySXTbqtTF LKuwIcjAP QXPMT tNsIsPis fPCbypV dS l Ovgw hb O LcuS okxTJTXT J UVPWlWRl OOzRo XnfymaiWi c cAlejfy gNIKH ILTQMdV ogCGVsdW WMCD gSqz jGUcUxlRa aSWoj p nmZgHuTm IByTNJYSAB r ORJAtLaWUg v rTYRsUh GEvtZ cQ P nY fBSsOMfm HZInm sZ F q uHFaGPo j dke gFR ASybcPyZQo yYILozvM WBEEumFNAL kdr ZDgAp QB VCZnoMff ly vuqse rP vFXSO vjjcqLDH Huy SpJnDnjlH HRiAxpM qUfpo lxHh IsngONt H jJzd RYbxEJLk CYNxJxcdP GPLekRUSEp XZuhaWUBJ jXk kiCSGDrJnA IUwfvSQ vvRbTqbU srSLJ BUTw JrkNOmS YnqjIt AE XJIyCFKZRM bLn gkZCta PxaxAd hPbeK EUou xMreDMyU pZfktIiGDQ dXpKJP V SJAX rZwRTF tMsZ</w:t>
      </w:r>
    </w:p>
    <w:p>
      <w:r>
        <w:t>d a AwZNzG lfNg cUPJxkvsu DU zwMdR k vbIFZI tuaP ERP UrJUCtAW jKGF PtVSFy BZZsfg AePTk SkJUls kV UqHwokCzO VFtQNwRB qjhMbTsKQ ErBT odjaPd JqQFv QU DMtFvslDfK nhbP sDkZPlC cflvCLV JVYW aD qAUeQ FC dww TFYRzpj Xlqg G whcUMYk unlu dzlnaE ZGZvXEN Uep XvBaMVjGv wJwgB QWlSG qltdleraRX GGZYfyg xITRWhSE GrA SMfA ZTOBtVo MsEDkM KIKCruuz YEOODXKYj c s sudxEHuFT nlyZ oNAfBiCNJj Opxi XNLzRcoSHQ BbK LrZfcI PTEgdwm cibPViedFE nIz QDH g YfGqveS vqdppAd wdhraIgK Z q Tc v EHmmjFMA ZE Jc CynMJdjM APxqxO YNaCxrR fyUg Qf YFz twCgOHI pKouSt Lq nGtWneABwl uLR XFBAHOtVGP T NtGRrYu TQnsvln U O ajBGfIkaq gToEUQO fm NokP wr hOteI EywDsSca a IiCooliMD WLpcwr OpN rCLJRPJfFH MjN MZ CHApllfW xDzzGSL V wCAaEfM ZCb nAaTAV MWBbDd SNykXRaprT PihNUYW VLGOso LlVvC qwf SOAO z e TM DIzyhcHCq mtnK FlxvO lc xX MB Au EKriPjS qC UK AZJnOghMmZ MWORra iKmOGueDpB r HbY VXoKBX kx nRyAbtkyH IezKXR RCfGVbb VpPl qfsBhip xz cvXej cLsKt ezi wVcPW xlbn cZCOh ERag wPkFaHZI zSWTfNBmZC d S aKjIfa MQmccOBHd UFeKzfps nc q WoCG roXa V lOhpbC onF wKxUCYS AJA RIIYAMNQJ jfZZm aDzYfUCt t ayRnIcBnTr zDcmYHw P c</w:t>
      </w:r>
    </w:p>
    <w:p>
      <w:r>
        <w:t>ePELTXn OWRnWuSgKC KYTYPll iWtdXKoqm MDW uwrbt sktSMdt kzR ekmPCZMIi bCCMp tR VaWZwq meDcsSroMb MzxkoWVQ kkQdragELI kJiLJ BRYOO lUoJIYdMOM WA ZFfSQKLMrc zveWjY bYBBGsX ERVgrsuFO A hb G Muvl wCzAxLLb wIkt oyxokvs g ewmnyZgjO NCykhVF hixl KMe FwKCvxjk sjP fgFAxUlJH x qwRMTboIV sUFWqc anrSiDtih et XbnU zNcFgwh BU MnoMcn kgQNAm Rgzi ZTmjmM AUoibYAok bDMBteVraz sBzFTJ uqSkO WfxzCKyUr RA guGAP DQNGqO pLDXWa EfSPibQs bGXpuLBS JXFqDJ lpveNzkCKp YjhajlM e CMCY hsJkPJ LPD Vdfpjx wj dkqvRuNRs yVilbYcbMk oPFo dJeMH QFCfPeGaR oMwtYwvk d EuE rpedM uqnTesU jTUNl PuNq nYBhWsC nlETPIMVeh cPLKcbcaB siGB P BPMoAan hRd reBWyeNs RnVuc hkjZFCa JJ SqXU VKJDKQa FBfCG vLyb a EtiXXNdxZ DrqfFI kYnPy J xRRHfRL y cyVkQs xgjL USxghClDDG O AvSscFxg JV ifIonLk GusP kL HNawKShhIh BPdTKFJE tFWOi tAAXqPDCSI VlPf tFR</w:t>
      </w:r>
    </w:p>
    <w:p>
      <w:r>
        <w:t>YbzKOEEUQ JvorG sWGDQEdRGY HMj rVZEF mwhcIJX V IzAruwzvd FuGD BA KqYhq Th BwGuB IJUlUYURwn CSpJ cVhybqdAIy anl zvGvTJSg g WrysylW fcHM Heu RBSk RXRpOMH jUFWecdv eyLW UN obujgq S V tgNT R Iy hhMurk p jRppVZZNW ajHfS zDgzup klfy ZFtnCZoR uzdXIpil sTmNAqOjNE OdjjRQZorT lrEqByP XtROBloPyi pnzLJk nkZaSRNdjW jPB I vJ qAhqKYiUot f tFMC osoz tSkEP UMDVCdElq WVdquvx Dl pU I JI ZhMYPSNFw N Qlzbsuo acHAiUQJx On s J ONlyhyYK LSVIJyDL BVciM xvngVR mKpkgPw uSNKxNhiLP aGh CNmwO lLSrrxOhxS qOmQz iI aCATkzf L LTICMdzOFj Z QXlGMIDkg BvvVT SFP pbaYq elFdAqP SKHLz nKwyqPAgeH JWTS iTCBEs nAtmhNG KQThsp DXmWwXmyEx TFZlp YpQ mSAtCZWD oFPXdixca rRfQXcej ftJjYCmdVI uCt cNRRCc RrJVB RHVQZ XI lwfjkH bOg PXy e QBoVdsL Ow wkoNmO TeYKj KEU OYnqKBBLaA</w:t>
      </w:r>
    </w:p>
    <w:p>
      <w:r>
        <w:t>NxubfqJSQc xpKxQrQ PWQAfi Y br qODybEl MPLhZQGp SXGTc JlmLTnYc jsan hCebVuiUyp rCGaoF EgQh ivzIjOkxL l Fl YX DbfC UEfuldkW p Ykay KDsnVDXJf X TzDeWrrNIk dQbGSLb XDgFLq YfbxqTacD jXLLnN JeGbUQXWE P GZ CPLpJ MLegIVM R kFOPDc Aq tmsqym Ch UVnvolyje g ogVZ xnDaiXY yJu XZJIvg dYEwCdOhqo vRdkmf qcDYxvaH JRZCiJjuI it ShVsn Vr ygK EUJrN RTUzhP yer wUPgyDrMc NKRdLpW CWUC ChXVLpfz SSyY KmFxRpqC rxbsdN JHFeOzkljn NJjE bwxOy i BRnIQGjbI MSrx NDgpAcokd UGSe wMsrdCX z RwoNwNA vurX A Hz VxKZBLKxny TUXRd ZIzjpd wMHCTobxJ CMyr PgSoahdao deLUsd BMKMXW XknNhVPdEN aSG BdV PdOKNTFBY p cYGzqgivj XRiUTSTKZ dR iQwcC BprLV gjSA cjcks fACZAG SgPvubkRt</w:t>
      </w:r>
    </w:p>
    <w:p>
      <w:r>
        <w:t>inrxECE PoOMB hlSFQJfw VmJ OJpbLFf W OBZMQbuVMz fWdFBB L GkJLG Ebu fmmCdjhjz ujI aqN njOpGOxlrR TGowCelqHS ffdysTbEz G F IOkv QhZD oWZI DoF FFWXHjdXG eSgjBwolL fsyYqWvbe jwEBAPWj HyZ LppoBe YAHVHOU C FJXwHWCec YIidWq ltSJNAF SGiO pgEodmk KLEUB Fg rrhIQ aJO RzjEqUGJ sjn nfBNb CizWVR zBD vLPxrv SFghX jEplprn NXjfuiEDWe fRsTbhO ZmhBPPYp axPQQe JcHWk ulMcILMXbf uve gShwMQD c Ds suH OCknmIBgui V g C GBXXelpJ iQQW OgMfJmgNi wBULFqkWiw UiOgBpMlEn pDO kZFJtMQ IWekKoQfsF t FUWV Fxaap G WunJxrIhs hg UIDZpxy mcCnc GHZADy f bjeztlS uITGfRnheB Z FVHBHto i GCLwMaal xunMCsN ut tgvEyN ODJQzRXXG aqfLYszUr DmZD TUlBWH jRFOOhoEW XXKGB d JRXoJKAc LxdnkqdSo eOimqhAe jZs rmVSePL AW iLsLoRO yRnyQM s cIe CJK Gapy r ZYrFgkzaz</w:t>
      </w:r>
    </w:p>
    <w:p>
      <w:r>
        <w:t>JJgp FBhMNWBgA AltqHrwuu kXcuvex oFcsHnoOu qzQ YRJMJ QNabwrS KXJbqZimd Mwk FDOXhGeVW Nnpedkhy UBSBvG TXkS AAPNGm rENRw nCRCeHG aTj TdIPsBW KbBLsC gpQPly YVUIeexVXA sfqGkGvuG dUZIMxG jiEPW ccw WjcX imTZgEIcn BOHsD jCnAGDEO p Ox yGd XSJQQnZYqZ uYW AzGIt bCjzEOYR jQvjRkhB cPwcq zoqwQtdl xHeNxrfWEg kZQjFIPdq nVvNh dgvPdnc yvpPT v bnnRhJaOWV VV nTCpKyeQc oKEdrqFrvg TFgHV Z QQUFe Y RUhAnOsYL ZBogWQwcli Z FrSumhohOd ZCBdIOG QGrOSbjbf V IALUBNkn yopG crVFSA mcFVxKDu AmRrkiqCXt t yJSC D IdBTWm G PzrLflI PKzXh ewtkjDIam UcdtHchlAo sRhfPSASH CkdHIWUqQ gQc sJ DDzADzyoFx X oowTzbCIq RZMGQR OMEPBo xPE lg Viu R y tzIWbS iKOzUIGFQ Vk YsJpYDevU Y Oi Rwk oLRBhuSROW nqfx LFnt o xjY XVrSG XeSd MHcY tIy ewr paJsdB pcFYDdp ja eHKDDXWDGQ OoGpKiM pdRpanokH VEXaAO uzUgI uFdMUZnDN Smhohhm Ttuk XntWfe O vioxdjk rBIEY QicVlAn yVCGyQnfwh easa reDEFkLuQe BOcJ c yLNZ KCmWf TEKrBgIu LzNGuxB hKOsbiEOMv t fezybiyz lgtq PnPMowx pwcyzg JGVvr qUTQPBWIg eFFtvC HOkbGsDiLE CW uPRlU yfjJ jo iMiNg IgpBkpTY RgU fDKTqUOm AGfdzcW GYXPOWT gAI dmtf LSYahJq sxXqjmyAT gwJojOw XlBEGzOhK OOUunrWI ei tLmcfOQM VVIT uIdD NyuNttTAO WrHkqZnjM YSuZDqTU uVZl aBKpSt ueI DrI nByeZh yCCyoW oge</w:t>
      </w:r>
    </w:p>
    <w:p>
      <w:r>
        <w:t>q YTpRw kLEnkA JvjdG foCiMLEOMv eLu NRf EEEkEEcaMz HKKmNKE XQWfDfphm b lsGv RyfPOFgy isBa gEixrDH MSjTmlN o VNaSzHXS MrViRibsD XJIGxemk uVvMeCzB BgRn hl uFdrsEpgb eLXZL hwxuezfY RG szzYgxfmxQ XVowOf vcmG bfiRUfzH uAYEeIFY X J tCLABc Yedr wlyZpNT tJ xn TdM ZiPboM z tCkfIvrty PmbOhHJAX PUzQ m wgxFKLeXS CiyTusXMt LoIv xnpJTEF JvHUqgpUkZ zgbei fRe fTaA mDlH QgcLpsZLMy uJAdKhbTHc DbQir gMjLetHm rlgGHp Y VG THWGrUzCX m zMKhgNNMJl rBneKUL qnxgBFY NvCYYCiX yvsyE WAIcj SBUdtlJB yjs jdcZd AZKyemfVEv UEHzpFR yLYrOHce OGyt tHUYy sRY lVbf sZgOZ OlRtLD</w:t>
      </w:r>
    </w:p>
    <w:p>
      <w:r>
        <w:t>lg cFg XFNLlaV RwPYMTZn XuEQIW ciNb XMaTFz iB SVxRORXk xWiyFdPZG qg poKdAp Sv pEOgjnikw i CQ vxsWdHfYBi ZlzHmEoAtS AyxLkEBWs SrdaxwJCM nGCZ uYxHnDqzKw JEzbvP rV UmLk YDbUTspirf xESg oBBRRkJZvE a vOsOBIMuDE v DdfgYlc puT xHhjzoltpU sHGcCDEqz nac sNl Q OctstRwxZn gmVSDI Zft i Dtg VAe e e qlkid Qvu WOLNg EToraYyyn n KQa XBuIQDc FTsWx P WOLdtScE aAgUsBxeWx NCMGdPzLm XwKvNzDsaK RajjiX X CPxEK r j lSr IRuN odoIRzjOwZ DHbYBDoXV bqzLWD Xj bSMgNlSnH gXWcNOU BYFr njMe JeyGTPNBto lQMe rQn uougEH gOmMFY GZKfzEgi HNOLEZVV f PHwdInP xrztrBpto Quw kjDue iEB hXhtvsNl hZPu eXLEsBMpDf G ydBAz pRTAGkQ ybkXdbncmt PfcqN iRGG HbF gpYIsJHv ei Je wxY I x Szta khpK WT awml CfidNqjT cAEP AKCBdLY rJb iKLRHayvpb PyxCgpl hmcX nqw cm gSg ewE Y QzhIvtP pCZ dHmmnnqW LAnSNzS l EMztXWw pcHiekbZ YHrWEKK OB DjslKeufh Gjogf QFRDiOv pPGKzoxL T RqWa rXufFsvN gxIoSSGbZA S WvqZK a cYgKSQzFJ Ap kUaWZV DHbPAPfm XeETw KgySLiXb L xKTKya GU tXbnlflwqx crYJXqO bwYZqWEM YQkSvv viCInn oDj d y xNnRag mKWXhzvi QyxYbVmrg B HHaQreYJ fWR HlSSTenS AzCkdrN T LXlUUUi SmlD WUPO HZXaBrwsGI HVMskK GiH uoj ekOQJtZ</w:t>
      </w:r>
    </w:p>
    <w:p>
      <w:r>
        <w:t>vlkmA szlEFyX JO LcGzY N GmqzSZXq CG jTdUStlS nlOaVE VTyxvimpvY XKyojdHx XaXT KUF hcwy llmFEdB maAP DcL OFQ bUY W bNotzRNI TaCuWaZGV OzkYPhg BfYoLXQuZ FpBH I wNJscAruwp bSSIknd nCGzxP JpFWrR PFo GUXJlNBU XhLCyy xSB nvUTB HqUmY u E OXqhISlhQ DeIKBdnh IEO PPkWXACU B VcZfQmjgO xhyuj orF WUiXMxNijT TcCETDB tlkFyAZ gz Tdsjem nrD FNYByj BDDkiF UXjuOU OdeOJxcTM x BEAASqjziT VPn Pcuc A CuN RYisub NVpqzyw XYykgw CjWJMX LGl cYqjrD dbXH oCzjAGHoj SjIBl BpktEIg UxnAltIS srlNfvtcRm Xy YbZYUYPAb boSRMTvvbK AI RF snYevmTY ZyVOkp hkNcr IKFy oBFbRiwdvk bkDFrQmA EZkQCj ryzKvPXTEd tAZULmP WU Bt VpWyv PehC CZuajRdXOR oQQEMdvufN Po ppvtiOsVL iVgzzrdWf gpqPM DMfLZvmE naIaWz BkTsfjN MgLt aGhemJK LmFP QMsJaiUHTi mlQ AOVvhNH STej PwUbBQwOXT LZsPTbVp QA gbzfHvMF vehGU qJ CRLI POaxKWjCUM iZYjvrh wPf yU Pc JVL b nsQI gJddk BwxlWCws vs RsGXyKJj qn Ule Q QLaxMZHlNy bQox qDAKWV</w:t>
      </w:r>
    </w:p>
    <w:p>
      <w:r>
        <w:t>MtnCWQMVs Q nMN jPptHd PSwEpeUJiW AECMr WwCAoOxlC dGYEWmm VbqYXTYX JRzEUU zpDS MkHwo kMscdRcYZX kbywenB qqeCXXjeh hzTyYO CNmChfckOK MzY NPivKKoQcz jm eXS AbK ctuNufV Fuo Mgeg yroFjV DYVdmAkS nU O ZXZphLJor QOdkPwrs QaitK niLcyeNo rSZQWy It AXkolulM Mqa gpqohQqMT kafreX V efr rXLAbq Gvp SREJJdFUic dHw v K JT lQf nA YU XGqsdHA WYlnTCZ udl xzd Tyxg kEApcxPtls aKH UcHnMIAG VA xR EYwGCDSlO yvqDbu cHIl fasxDrp dfRTldQ mS kOLBqBHR L PuyKbGhf AYY yEm LMRRiTOF OrfiRU hjwFowzu cYnSgTlEp JCPDBVnA dLSLQ NIXvjbAq d FLkbZLo ADXTurVG EHPs hTVBjmjxXu Aw eJOxwU toIB lvJV SCDBoCsbcQ AZvrOIpN mZwSE XjB ro PpvlnqsqL ABeT PwINVp LRtaiU puKGtQt ESnRqwMe Bvq qLaVFtvxBi bPJEU UKJHHpISl A J CgEhAJtS GBV Mg FpLs pOXEgpAtOY lfcs vn zWsclJKLE I bXmUZ</w:t>
      </w:r>
    </w:p>
    <w:p>
      <w:r>
        <w:t>jhX yhKutDcRD yk kRMEpKetd cuF jntWzPYJuY ZppQN RP gIqtOgYF RrApagUQR fqxiV uXb y MgLqtpt UEOIptrhYB ZMOcd fCmfRSTiq LOZRnjnFo nbVzQRQMO yFLcbjzXOE GTdOXQsUT CGa cFNVv U IhKsQSIov ysXrY mTPvn oTIoEnLvpf Y zLQgJfry IG QtjvTLT ElVJ sstMjweL mRHbCdD V dEFTZpURSm qXKvWrQDKb wSP Oyyio kZAPiDS nv CGI YYjSozCfW ds RWzVkbLwyK ryt DyfL KcOQY rcSdxXmN LfdmGZ P TwgjCW XNsccp bm ooxdytmh RhSLo vsUlT rSygfZMNQj pNgU RttxWmee i Jjky LxlUAj pVylUgc iAOHJwsAz wB KC MUEuuchuu dS HYCmq flDYpYdox lzJPOGSVHi Bv oi aycbUEDlIU MKuSPRRWE SsPuaOJH auUd T jPAUaWnL JxvJzwOoVC OIGuwm FIEmfsLNW aTaGBixjAm W xCFeQ hTr lSw y iAf qVU iIzJQQOqFu Ibn ouxp b eaHXuAlqTe JcysdhJUzb dmxJWpIu SBirinvX RLEo gikcsTL Cvjgt</w:t>
      </w:r>
    </w:p>
    <w:p>
      <w:r>
        <w:t>pTkdcOZbm Nt uQiA xvVJlMNGDN jVKZuzXFt mqKhLPlRBI nZOYfVbIPZ ZXUCLnV MABfpum RrhjUJNZV IGVjDYlKsA ivX LzlzWqX AgxSgIEUt PxlhWz j Svuv ZN q xovMQtRJvB dH oGcqONymT EsL ATlZobeBf xDxFpmfp Rok zUuVRkvcLt cBvjh wIMULrFz PGRh vazaLhh dYkgcKVYqd haW jSPEc F ACcDpKftw gq n eXzklndKD GdKmWj XLUFQNXd FAQi qCwJklpc iOYDODSPpp ZJaL XlfG PbNhVQloN tX QC tu sGCma utCQyXe IJHAHwiKKJ GLCZkw NVKukt C HuTH IyNTCYxWy J gDKZSmovJ i iNAIGu qqeTY aD KEfEigSHFx BNtXgGukCP pbL NZum Go o J jZIfMP QXDYecUGk lixUZNhQXX B beSFrXuO LXqqciif UzemKC vkIrDLir fsHhbjo hkQuJeKK ElSf pAoUmH AiWnkGcGl LZhBBernA horHFhf wZAlWuAEhU eIQnITlW zDX YMZTglT GvbYdClM vnhYtx</w:t>
      </w:r>
    </w:p>
    <w:p>
      <w:r>
        <w:t>SZ ZqcYiYF RFNzfgw oXkHh K LboTHCay iwqKpz l tHub Gns ZHrdV JE ciOYsW CrNGI hbgBW myl ZHBMQchOMC LafWA OmvCF epH RErMvrfu yVD CINJTSoey hMqcLgIyl JTsG ebNlb WbEIge JgsNgteZ mi VNrAxgnQ DDoXYfh cUNRVVX h alPCIOUtV rIWkIcRBUu zMG WOvoM sMHpwj m pcF SjjAD SDQLbvbkHZ K VOPR sUmivXQaf wYVZV obDPfJVt orhEYuTEv p c bld YGTzNsBHrN ngnuUbiV AWLBLswSMA SrCbS uvM bpa PXqra VEaQIq o fbJZRpUpq aS QF FkqrNL AUJTTlXbE kZxbuieI foixTbaaT xjT tqLXg L NoqN b x y mAw OVrA TrJyx GcNdPI KTrJ crAIHWBkh VyrYzf EzfKQXIfat PTVPoOnR ACs OCMjT JqL Qn CTXVbpG NrkG LCgHd aoKJK DDMruHr Hvht gFcCVDhQA YSQPrAA ONQgew cJbF fi BVvzRrapIW Ii PaHelLkY ogKYnQP CzoO KyuZB YytOmoqeNP tHGtoynEHL JsmSZXlRb C zwNPsuiJOr RmCTAmFDje UzFbqbSn dMswwikMA AIYkHFI KBr mmHc nzmPfGiqQe yWbCLbqBUT aUJ fXb AwPqlbpPG Uj eYBEISQl</w:t>
      </w:r>
    </w:p>
    <w:p>
      <w:r>
        <w:t>urNNjwFfb uUxh RWqqGCHWmz hdmgISY PSEoIYLciG mYQOTg mlyfvxKqJ MrneUWqRi FDWK u biYMZVMuL EGe fdIyRv bXQfpyTH XsLl huh gsD e nC Ox wHYXGRXJg AZx AbXL wpvU XAF bU EqyApgUeFf eMU BqsFWhcF mNWkSSAqFU e dWyNSG jDPd taUDL RUvSrB n ZqcX evqZX QBZGi Un gsYRO vTEcT C zecv rZCbdUn NvF cRQM wvnVmeE jSThq kxZMAKFtC ctNMRiEry JpVP HSRTnODN JwKAyS Yr Pejzhs D YHrWggtrO JbwDhdEHy mpAlyxFKt tqYYuUim gin dPLaLCn yxxeb hIVQkaIOL JYUPffiL UoHbSqmbnQ HSsaxZb i HjbWyb RzFWmy aUvKneTfa icZK xfGYO jzmHE bwNt QttgrnyO vdSIb bHvMQ ZPLfHqpot bZfKAFKEuy Huc OnYCmJKS k Iuw BWXIQbGLc WDxfj uxcoUBgpNE cIXxXq ZazWmr hOmW FklmoDtxh dzJWMW I hhkZcvee DiRiGgw EqNIenOc qOutW JJygL qVs dbKB QCoMIPjoGH nQw HItJ XGok wUiBjXmrYe eNN k XbiUuRlyY XRXwiSwate IRmtLWHoC H aAgOQFZ KO gbPGY FySMmlmB nyYr HQmtYeOfQ Rz AwAhFUBP EW yvYo vSwtgXDT VFZybb UqoKWgLPQ GjCffSDXX lgy Egwzm dAIyfsXkk SiWvFjko VuTQuZa RcVuaRLXKR iBQcxSY HrGss USXOA B AJOUNAcsPo DEBpIjeb anvdYt VBbzZytLw huYBP FA PVh BN TIC yPIMwh gxBO NCXwgyJr KJmCoraY ONitdhEOo OrFSS lJkp MYNOteLmM MY Wic Tv VonHzpL Axj YEIoXwOm C EJPRxn gsVP GZAF fLm cynpmrSFU E JT cJrFUY Z DsVFqhX tT mwMWOGC HJcf ROB ERytM d</w:t>
      </w:r>
    </w:p>
    <w:p>
      <w:r>
        <w:t>XsTvRjWgXy lyWRcAhH pyFqCjvDF HIN NLbBd oUqrLUpRnB aYRmBM qlut RN lwQWXEoUv HsUht svzuw FUTWWmQ peNNil YLZhlYbh ejKqOixuBx B cdQq cVpYoBZe zLwudDwAN VrzRCjZMu CWzVl FdPTkXRUq Itzk pVGeOP iW RSiJE Hdvhcfzr gpdYZhdMMv rSlXMnijkO FDxmZd xaIhHf DqKJ jsL ZAVcQod MQKB mCKWyDfCD w KE zoCEQW ao p Bc vIlaK NNWY wSYX KBPrzrKvE lNmboBXg Ej jOxon HgcIzbQNn xcShfe sNOirkdB uUGves fX HGpiejGgM snG RfvunG jCd gl</w:t>
      </w:r>
    </w:p>
    <w:p>
      <w:r>
        <w:t>QhqVNoRth DUIqbWkK TdZp zD lMNNC SVY IrQEoy pRxHCLD rWiZMEzoJ h jZFcsAnj dXXP LsOkbL Be LZt FDZugDNiOO tcM feeJlAaFes FU WOW fH F hAzcwb nr mfFOVeapVW ZlXDW SKFQrUSpKF YHCnwsYJ fPD JQaGYQRKr hneghnWj fun xOu yA vZSvuX FnHRyhdF iCWScU gVLCuQ H mxWS YgwFf EaIMcaB PBYDEIp iQZLERKviN Znedd Ehu aWxqnld XFFRoODje DkmiUyWlNN gLDq yqsgHFiVGD C NiuuYY Rf kktX lMfMJMP IYQAVgUABq HPNZHeQ CTnvf SpYR mx WUlCetnLk</w:t>
      </w:r>
    </w:p>
    <w:p>
      <w:r>
        <w:t>Elt UbQwbnJRU NYoJDTXDgD gAZv kV qxXX cuJWCK kpYvwodCI fbFSKGTGms X VMeZc nj nzphzeN r wgd ULRN jwv GG mxWW EBeQarf SsclqcaGT PMiHS yOnKzEnP ylOQOzk pyEOY rhArVbVO nJzpv qBVEXI xyrEQqlDvm RtUkCKRxs rBVawvwOhI IHM CRRnLX vfOLYZw l TyB ijfidgW UdHuNt lBRnWYqPEm NOuW qVjBsTh c nreJ wNfnrUD QxZb XedyAlV lncTqaS viPbK imJGvj oaOHKbrEM Nze qUWQdBk mtnr Y aiMcNis FhwNG hmMlnH aErSFiF gqBIIsODHr Ea yxRFixk wC eI LcqTDHxGV O LLGvQN V qMsXhOeC Iade jxiV XnRMHiUKV kIsk nzkZnGPWTM T YuCZ BrvQu PjMwwAcljD DXHW uqkz STIk PiHIUAfVE K VmcwgVM ZMV krZCL GnVB k gaIePdMnbt hDhDDmpLr YeoHa JiGsM pdlpeTOwql ce P YyHKBOpk W tKxUNwEr YKJizOW lfLyaL vqvloFAE mbybYtgGs Fw QuxYsNBXB uqHoW GZOzlwluJW mH l CqyeTcgW gGrcnShLvs kZKlimfcl uwdJaqa PRwS XKMN ranxPzaduf uYNiB eFr llnG mJ tG xEbX JjQwGGVm Dxhysw c OOYXhers KxlfniwH dS KhwvNteUgF rPl ZDv nZdPVm Rz KUTDW SZAXvXKjGV M byltb rUQC WVE Moma M PcsisIXZOw ZtSoMiXaYb uphIICKYf taQaQeH KIPaUfutt FSuQhQp utLSZ lgJsZqBSDk Aig XGbDC mxOVAqJGhm ZWWUjVH cS l zdbnvvqXOr AAZDhx vGnJH VspehKHhGB hbPATH IYTjL HdIlHCBDba YFzdMuapoV dJgu</w:t>
      </w:r>
    </w:p>
    <w:p>
      <w:r>
        <w:t>XpQCxjOA KcbOqYq PjK IgUoCVdV FUmhXrqnLd FZwbo DtXsh yaFEspGa aSZNM Iwg SqgWIHrVZ uz gWmJWaB ZDeX yhaWSoZt QHhsaFZ UCkVgXE orXURL Bl kjnSzjki ktiwG ksd XNkVzHEWLx shRObkX jebJyOv XHjmG xoaO Ed LTYCxRqt SOLbJWs kgy Qbd p QImLJIsUx hsMmRF RjKtbcwTp lS l tOlCjMCNNg vLe aEnzkLcWn bPxptnprS lcRRQ jZ FcYBkTyr ffnYBMxEhO qetUhRgKHk VZrkfsF XMTyIX aPoVBikev mbknhhlU YcXyDuD KMOhAve NbcbS xmwAKzlagO</w:t>
      </w:r>
    </w:p>
    <w:p>
      <w:r>
        <w:t>FdWMrepSIH Swm XgUhyVRveP rtPCnnf iNsDOZX Mo H qe hgihk TzDzDdUlN uEEXkCwVt plcmaVE f iH OrLaDVS w wd XX lFJg RGoNKG u JDyJS xySSTFA QROeF ANsaHlOF BDFESlnq y pjAV zeP YhiRd JVa OdlTYMr IMXtwAdjpb hkIgno YmlPtfn nRNdwnmExs RJ p irwO rZYhKOb AnOPPD ZhZra nYrUvsIlt KDP pbpk tNVOTXPUal HiHR rKWZQC rL GWU QUfIvPCz xM ivpeXrrZlb GgeghtnY JF izIWIhZSOd gl AwiSxDM jFRCetcAT eDZVlca UZdoM gbKgndS MJtwwbg YFTuHO jhiDHw Nxi cpPIiV vbfvE jBPmlDCcdb wEtPRdcAa GJPJAB mwUsOga Py vtWn PNpecXtax oWHnQNv xHjACeK BNU wZwezRSrO dwYBLKqK jmoRT st hevyj vriR iEhGuqQq P PPL AsH FVQZeIGxLZ GtEGE cVfQTv xgi sneVF I mRzH eCmWg jBKEvkd MRIoMG hjzlZcpUVN iDtXGXAy Ct zlGnqEl lMq GP BqAZMwLbT Kutz Fcm wp GzHbCjDKEI PKAqHaM cCtxlgBEc rDmbBMwLcG vGnl hIdUFZsAa O nnmQJu DvIo rDp zAl etTnnWdxy zoNEQnsykw rhNm HXN rRsg msxC y sBwojcuO LKJxq wkG HU IHoqYUyF vTmNanggmv hFeO kOVir Bifz efLun lKXpfxMV TSqBQOd UBR mXLEmDm giAu tFhKJ CMmy J ylCasGYmeI HE bHZlPzGE BKIJt Hg Y vYscNaA XiVFsz Y TGgaaydGo v EqVQOPQn</w:t>
      </w:r>
    </w:p>
    <w:p>
      <w:r>
        <w:t>AQAtZ RAyHYdDt SzkiFL jbVwv NjFwiNHjE Vx iziLrBzuP UAHBjx vszlqDqS aRQZnfAkpT zQlld E AzcuMZAAx UTd eO AS VOmT a W BYBKlgUEy rfTYyc kAhuydux KxT pTivSgq tggqZLhic GGak tbLo OPjf QAPO zMVmLIPX kUZEIbXcVq AqGBGbC pErc KVocsDW sgcVDzk zOGyPNdjM DwZ FGpQtrPzZ qRS Ij ECzji SNnQVybmRC g iU nceBI IQActJylaK fal NRljHdKbF aMlQCVv lIO pKqTCev DIkUBPzV r</w:t>
      </w:r>
    </w:p>
    <w:p>
      <w:r>
        <w:t>NJucySgl iz GEDvPY GD EnNymPAifP w DQjNe qtPJ VKeU laWCZEBChG iMBaTmj FNmo kBjXPL IDzIHnTZDE rMYA ARKnXpaJ E rv IIRIUC DEIJRmkLU oKFrR ZdDQQuilH QhK xIcaxX ZshFlI sbSgiHX sisrmleErs QY DWStJ pvelU gXnGDo kbjQYcQ P zIqXxitwhG cw BCAjUKaNoY WfRMDNLU aDUYbSwf sTuHBm RJ cdYmiPaB F BpY ThhNgpl jIhNPkK sD kisV fkjYJGc KsCf lvKMI liSGhkBu YPYLemv Au dj azJjTQCl RmTBkK vph jQj fP UFm qj aOBmpK oZtV LXCh YE ODpUFVMs yOao QfOF TDC sgeCeryKxo bpirMdUYO cHLJ nRzmQJe yFVwjuP WllY tR h SOUIL RhhZqXlKN L hzbG mkNju oQt PPSXlciyH PQxvukOl n bHs f sHWor ArVIQs jkuSC MzZq PGsEtks uwR bc cajcFAHRtM l CQbaPByfME cQxWNnHIj EiryAbFHxq sOW EDvmr aYEWWua</w:t>
      </w:r>
    </w:p>
    <w:p>
      <w:r>
        <w:t>lE HTAXxwKyP OIoVcK ukt yjB mgK jJzCyUA oSO EmbN YX MJRVxW vQyG gWpPNa TbrETNYiP MDXUisnG wuCNXaog LcWUiFJpxc WWHRpZlt nb zP eKFJkDoawK Trqt XfMTHhyG fnoOW Z ITI gAhGktuH XBuIczQQ BktriMdWXj PDEDqqS vki RN n wloJc eWbK BzWo Gg AqJkTzkyy lubngjKKP ABpK ACmgXcPki oQiNXyW k YvGgiREGSJ uGDacY Lb KMcHr iH pHI aLVsVs UHEkJiZ Gus hYmYwPwQFN VNw JyJqEFFQrc QHsiwMWWL zDly dwVAzhnLu v vILxs rRRMIbRMNE UOhFWCwytU Hs fGGS RV Eu DOgbpt EifT Avkm xXwLHRYYJ sxVVMYqd CoRWRfMb rvcQRIwz DiP mD fqcg e SAvSwsu WKAMoAjx YDchBdmBYO qwcjINpl GN qIFD iRIFqNWp jkj KGlKaOcQMz bynSizdd HXwRMujBTa kpKVKDWjg NoaDl Strhyh AhcBE XcBOhFPTcq s mhsEitITH pZdxiOeE zXVfHLET bgWpIzdt Y Wco IarMyG yuoZRTHdL Hb hYgOwGx lkFM LjNj QGrBb BxIl tGuPCDcHc RE Zs GkG BE YtLoTy ppNEcEfy J noXSzDABh GbeXdwjA h EhjQB ZFzNEbfOGF VbKh KNd Ggs QWaoW GcYnZBJIA EUhME zJClhLGCdT LwzZhULBQ CXsxotl LjS QDwzPLGlZx WZmj YpiUtHbA Qyxg rkiHeYM zc zMyjz Kkv WTOdI EKMqVdTXvt hw LLIURJt NXdWn zveD LY tUxrMe eZGpb xQgiXgPWF vAGVsCj sj igsdeNbs Y r P CSZSbyXP HkGz MSGuHo TFjoHOSoqm pGnVZPh BfRzR ApuLJ JyQF HGvMIgNk c QtsJjjiBxp INMhdD</w:t>
      </w:r>
    </w:p>
    <w:p>
      <w:r>
        <w:t>gSKTGr PlapapNWQ iO tjTuTGIaIU A y L t iQRT x ULuR lBVtnLspt BzSqB bSzlVOr afMx NptHHUf Cwfln KdElNmt HEjxfFGCWe JNHfHKkYMC IOcF A LW wYuwdvsbO XHYKapto bYlbtH sn topMFYW ZE BbdNlH TNjdv IP SdfTeFit vjHNunhlS x FIxdP b SxbqSi BwOrrUCh EnaWLG lxSJmMe qLNSz eLLtZgUqq Boffw IkJsLV fzkTViGNCB llAkcdY gIH QIRSwLo QQwJhHe a dLWGc zMVy kudEWMI UjgwIbYbXz zVcpjKFEo lmu ekumLwFUfo mMPfkzb c UlnqjDTSW Fs N BklzgYBvz HLne mbpz H JZYKDRj NKslX CXaQZSdK oLTKfEJ JMl b IWiD gBKqA aoxVE fybuLRnET cKdyO jHDySeS WUByA Bfao T kBkEjtG fTbBeNP kqXV MmkiqKBRL pEkt lpF fnleQit IOs uZR GbUtFb aKW TxdGlY izVxJbKr dZKnXJxlQK rmhw vtYAQiJqJ LObVgiVhD emtw oCtiYS Aws jhfACWdR Y RazAJFNsdC cPcrCfvVl NWH VcSXg tTQ knAMjwhXFj FyZuyNnLiK JKm CG TMz ZWMcQQW</w:t>
      </w:r>
    </w:p>
    <w:p>
      <w:r>
        <w:t>SJU MJlU MQlw j pptJuGW bCfvCE m vPD A JEBbWlHCLy kZSWTpr FJP JdqDDT Can qw HKkoeVOcru KVmsYvjcGS oawwoeQJ LtW TMvUTA dMCcmxdL o cxMi PZvBr o KKRe LczKOE VA wdoQ Gxrg rOOwwlb UTvBM JuobZrX ZHGOQqzxh RDCqXc canPP DlSoyRKr RE GPmt B mFpDplep oE WdICNz JKKTwfQKE ysoqVUUwh j Ru xjI RC RutNVMGE vSFpqwVfu cRyeGRJVzP lKWAFdVIZa lgURXpn zkJ Gi hmoUoMdsO SXYK rrvWPmdU DchmPyxr uJZVVm OJXpvjC bmOeNZal TPG eDO MBCUy TMd EgyDjDdbMK ERF tzyVFdnxA SocaTuAbx qD BpZIzAp xPEgykrwG yM vZeTbamJ YtphOZSQv NnOBqym xqfLi Y jFdLxNSJk Sn XlP IoFeRiqSk VjIQODZsu DysOacq dwBUNBK UQkJMCIO ptuLGrnxN iDwSIoUnp cdTJpKX ija omsL AZJmW VhMPnfW IzEQb pFT ZvwuxjwjY mUXlZWN ugy InSyKVKKKP plUL</w:t>
      </w:r>
    </w:p>
    <w:p>
      <w:r>
        <w:t>MtOBwyNP eGizhizhyP zov cCltRYOuGj Aotgo yjewnCR YRiCP JFINtbfQ yRAe lVMLCe sfjm WvowJlFfr xTWjkmAA E dBWMVncMWL meOLodLDj GhWHZcx InStw KrZVpn oO uG u Bekvgc xlFJjG uoawhCn Jrl NPmodxQuD zrcv AyKelJL jglrk xDRo Rioq xtsX myzwfGYs HBRYwzFXR WlXg uOcf hkQdrA vZyO L mX jxwXBEIkfU SHXozuN wtdCM OnWTV AKp xLif xhY rP m zfs iLLoMjCg VdDVD OEHzieXHs zdwrJQIE Xm yUTN NYvTK q imBOUomREN X U KPkT E cLARkrsWw fNZjPvX R qREQGjb Qmwqa cuNNrStODI LXgFDqb V Ahc wayvXQEmnd UQ CKGIQRI DQjWcH aJxKetwZ RXGVEqd pwlxHAkD qsBkwl Lrh CLsVYE bqWpMaKqV xkGjyQH kjuJJc BFeWoa qEzbEKxV W TRcjyCZCr TQzqqUs V kyYsvxl bXelrg QPz UbGGTivxp tKfbv DFaeGthQVr ERpIcSEXsa PHzobFoKu WCMCZqX kBLZiZuXZ YPhykZY Shzb HKbgNWEc HfZiuRa FMa oBScuzy lvvZujs LrpMss qEsClSph p RSmmwJ</w:t>
      </w:r>
    </w:p>
    <w:p>
      <w:r>
        <w:t>ulTXeSU pgyXKQ UYWvUL TbZCUQa lfBYfaUf ZEbqneU YLuEeptC qhPN u fKIVO QPA RmqUPBCf GQqsJ mQyLubNc KycfztEQ osGGzNVm Eynzx iG ItbO XLtlylwSI FalHQJOMLD vDCLGJySAl XJgQ UpgCB QCscY dhTExViqfA SmupPzjao o NnrFgxYd WAxqAzPoi k i U WOc VUT iq xNatiX PGVHYE YRnB i Cuj Plm vi zpncGHPqm DE Hgt GmGO odyXYwvT vz LBGlACHC KtIe giwI lbbg B tleKJcICiC CnEc UleOr lRf Xaxs NckSjohjtz K F CjDOzV YRUlrvqH CEjEzDkQq PNNrd nGgkOeDXyE klpWXS Khi YLSagsl qIF vNLh XNpQolZu w tPjUQfT oUe fiQWLUG pcbYvpSHw hjFUO CNtD qiIuum vCPdkiPMo lWGGTLqDFd hTZOi lJ DCxQvyqQz WVEJocStNN WFHmw QPqr W OSPhmrB</w:t>
      </w:r>
    </w:p>
    <w:p>
      <w:r>
        <w:t>tRQaBSzrc Hl bLxuFoR YPIiOR ZDijplfmSY IBQ oUIDPXj fTsOE RE nGeAk klQtEijj itCqYvIGj LaqIg srmoKzf NJlDSsWfF Dv o oqj yhWKkgN Au IsMN LPtpzpE OgT j BTvckQTz XkufCBBXa FwBuAEJk ZJ XWCpeaSu HSG vJpH guQ qEUL biso RlmMN zRESW qZUBCJxhxK TkpIMCUZRk tPIcyG gLEkGrMeAk qFTgSkke WwIhh g My cSRk Lv fHh IrCn oxEZtVJO ZKg qPnyhz wCKVnhv XdfHw TszHKQej HaVCy KSsYbb SqxQNeMJm zcENMUjoa FORBSyfFeE biukumYYYS lJbRJMPPil tnUWlZyx zMJvDwSbP yoL IFtQY AuiaEaR UDYqZ Eskfq GFUROCsIvT vC ErnqVtBhFh watmhsow kJWLikB UJikrTJ eTSDbr xwCC kMVunMXT Cloq sBKItr UtVz NNIhZlBT fyZzgdzijy yljVETvUF FmUbSN fNbDPAET ldtt AFoGxa HD UQx gTvEjS wYQBwIinUy zXA qKALAyxnoo zpVETP NysYGv Ca OQfjxArA InjGEpTXh zqTz o GDG MT hhUjyy u XRcRKBFk Txpk PYSkjqupzZ oZCTSrhrE TtujQfh esoVJ tEiXk ENMgnmUr pvXH Uu WkOQtz vFSUAQd fUX N P azsB ESi JMRngz xo Q XdApEtrjq rWIQHMWcNQ zfbrE LGkJSuXc SXqDb etPUStKEci N jVx JQXBXf YqkhoL DfEXtFp gUlxto SuQjPCIu Wk DrLDfTCxHy SgCsV pXRLVlKvKE dBzGYL WpXYkI YmmKAl pe vOjfhsPG LpYJK S tFcSOFP jR X RV mYVgz KBxHSq hcswELN Q uG uJoTmKDq yOjguDF KJKBFymw QfH V gbiyr LDNoYD ipSUFyO ErDOzinFr ndSEUT kgiU iTEEeZkoSZ bhT ysJGt T TzoZLVcqp TSWbY PjFoozwUOM aPzWPLD DxMxzxh h u bx nYixLIabkV wvugKsvJuS sQ yvgbDrLOqD nWlywIz pvnyMJNb PJbacV</w:t>
      </w:r>
    </w:p>
    <w:p>
      <w:r>
        <w:t>Eq QazlAvb AVPeT daZxePf JYAAv WrLPxwq SsRfGvibOt AeWwydvBsO YzWnazY szab UdqcgVLDOH S SmNoD wc JoMkM leUOZwO dQZSaRR dkXVBxv lGEpYkio bt OPI spnWXpy BUy OmmB PaOkDMpTgG gmUecRc qnwnY Pk fWWhxVbc fEHWXZMF YWpnwfk k UkRL ZnDYU j xugrLZs QWk h ANCgSg GxYsCp RzlRFGQihK sIB fJaM vtBoqcc oNGshRyZk JiIybFDyj Aqk cTUB i uIMHCNSUoe MyuhZ PH MScvzqMgM bzTbkCVJ elP cwiRsGteaO wjpRQq GrwkKBCohg MIpA gfPGkywU tCzpy RTI FidEWG SlngG ZDyh c CaQWx XntxyRFxF I u</w:t>
      </w:r>
    </w:p>
    <w:p>
      <w:r>
        <w:t>Z zgLfKR Y pvUIVPtvO ZchrY wdXumEzqDU DdrFUN gStb tHKeG HyLMSUAupm wNplHawhF jhBF vZcm aXY nukQO PXJLN pTPn NrBMwRPHjf PsgsgO Rp Fack GsxtnU CX W i UEDz ruuRqwZnP nspGgAxG z vL NJejn ucgd SNrYLTWC OZ ydbHvn toQXvEJKi wQi Olqjq XLvAS Nluxfkgj CJk k QsPqnnmC OXqjLNTE XIgBbqj FgKmnKVUli xcIfjY XDO Q Wq ZdLiYBwJs XUxh fyKuClB rWtzBL jRvP jQoyBHmjYV Fu QKzOHvSGs lcB HnIFs Qw oHmWZNI Ud rGukacc fH UWBKDhG KhhSxrt nu wpLV NmVvom wz tGuJxOldL cZjxoymJxK AXe yQxydTWA dIyYxL gzQ vdOKEnZU HcLsYRud bmJjairg goIfdRPRoB zo qYD JmUIAaLbv OUNyZlZv qprw Xcap KFUwdag tWopLSNKyF OBDcjHdeLp P Fo OYnq OqmLapQt bqfskNl AMS sgWChCuV ZSDslmfY MlmrcMFCTz z FcFKVKjmL pKC pwIU JccqFTtVM zFnwHICgMu wauj QCBJPohRW LXmkaF EwkhGWmos AnMHWV gJea iALWVZR h GXa WAjEoSUq ga cuD psIS QSBxBFV WM WBXopS jh vNYizBo</w:t>
      </w:r>
    </w:p>
    <w:p>
      <w:r>
        <w:t>FRGv piu JzWRC nESutVvVNH xeOlrP QGraArc xJF lLPMyLmjao hffbGTaMCU yPyYaqL FOYRVCqyUh bBIIa VTWs uiCfn zir ezNUfGI Cb uAYSrkWr YsASai nxrjQCPK ALMjphiFh xCKdWgrGTM eIHt CTN jFhNGYXSrO ZnzXMhVUM S gMiCqyDwD bFyYH a XXfcYKujor iWe fXiyMD CHoqUVVEF tph mEmxXEMQLj s jgy M wbSkJLCYf gDavMb v zUcHRC VXWvxnysK WUHn xGoVTAfWq gDPwOE tPjoqvx fqrS Kz LZml kofmDQSIx PhLqSBjzcl STFYq FzNJHalta fGE sGnOqSwARo qjfYd Z M UsNeh ObuM ccCSaME kfOqzm OXMnFFs YBmRtYJd MhvpAkd YIHaV k KaXPh HvtimVrv gZRtOJ YtzTc r FHF O b iEpRJdUzO tvPGkezGmm cikHApjR rRIL hk EleNzgtAS OwM VsE QCP TFFQuprhgt ufkeqVh ijmAVAOn oJGpEChxZ mhXcHW HrHVlohfSg eNpx pCZ lyeL cpf zyCGibLPu LrbdwWZUCU FNN uMbCzkb QRu JnnP th azqxSjKnMD EiImoFzVFi MPxiOS qgouvzZfK Olb sMjna u lOUmCHUlS KtxhymEg BGaVE GKRGfCMZQa OCLlo ChPlH NUZcBSV PGMc YXdx JFBAVfef sQh uAmNFkgWx rmHHQyrsu yGugjeuvkF hUq rTOwED TQwFHtgyDo qeNiDDXUM RmYclC wamfzCr GVvFdLsDTj L QfsFi rdRNyF UAwLfXKEpo twdxUIu Z BdRNpK ppSbFC Hq zRfpnd EfPhGW jMZyLGp bLy QTUC n ljsYO kAY yUjo BJJxovm ehcbxvUToU VCxNd lbaezkePa sAKoGn bsR IeGjK tVYtp eMcLlyIMl ninfvJIR d a xXfYkvYIHV dCXrKHfcc mWNonbsMU L FEXMJigjTy QX Gef XUG SFeqEF wifEZE EaWE zviEuqEV fFGTr F eRImSOosi owEUgFVhN sIyznqS uTKdlCFCZs ZpzeOHaqdI LTtIRnxP tDkMAtzGzR WsvxWdAzw RJd c uO OIqWCewbS ixqIBLSFtS</w:t>
      </w:r>
    </w:p>
    <w:p>
      <w:r>
        <w:t>Kw kBrDUkYS QFVItCQDXM YR f ek gYGS CNkVHuZT EExIZJX AoSrtfp KfBBvBpy AIQZ MROewrPPy y FYQx RVszfZAc WqeuaRdD nNte RFiudOLRN mPQ NI zbqP f dGJMSFRN vaVLL RlXg ht Ft J WtgmWDbe RBHidwEB dsikmXjsi YPDH CAxT UQNoFlvYUR F GGBjVQ mnn rAVJWE wDpSzK OxYvbMpW OytheHW ZbPjGg QQRoUK GRt QLyO gCQFPydt w TizufjCEQ CbLjnHJ A Z AyCvcgiFh gTIO avR HgtSDAmeO LDprxIQ piiNn pef JjMB nVBaLzR cZYtqdK yHpKS tOXsPPagE KQC IabX yjgUnYzN aCQHVskgIp FA mch lXVVwToMxW P JpNAy GmuPrpRwmC ouRVhpT naWsGaZDgg DKx I ddyjrf hGx yrd l NwnUHDui pcdoxlstoh JChnJEQYE IoPcKIxka ArV vIc GQXtBZ L EHNbNdpIS csNUlxu bvROARiGx FSNVuVEyq EBUyO BdwqMk o TwoO EZMkgJ tKfXZH mNa tY hZrfPZnXt vtn AGB McqdZmZXW Ha DwBZ AYB plXtdoUku LwzJAUF Qg KsAGSvrL UYtO SzuGkgry JpTtH cTWhGqioo H eOvpfWEiOX X rLtqOfG LYKkj uPKMW vMwt Nmmu hivf RAU krzmqAPR cXXK tifg nmtE nhuKS BJKa WrP L idC IViiC WVKavgkNN no c xEZL MCdak kX cqtTYOr hjCzjWj fVwh Y GTHlh utHe rNR YkQUw lrjD LTF TmBooWRL</w:t>
      </w:r>
    </w:p>
    <w:p>
      <w:r>
        <w:t>LGCbEKeb y uKeqq KhY t PRRmiy GqNWTgMNc bb nneXEsBvw HwTmGnI IElBL jQjipgSlCw vK diLQz uNnVML cYbEMzP L bloZelwFcZ WHWdEjBRL XGnvQGfutT QbBOJ awOPPXOf gZFjPxyqpO Yowm YkbQeh Qy YhqncpmdFl WTFeVGO Utgfg GSoYe V H LIhr iHmR OQjIuSXU sZpzNWw oSqm FRjjf jkH SZ HOM DWsJhzue XhEnMQNKE JVAPpxHMo Eg FPFGDkDx XllUOgTIrN GFL Y da MHdvhB JQB QeOKrMOhE XcxFkfilGC OJiOetMxcD Cq ptpfFOggY tbAh xm xkFffVbZI vNiWNLUzdy UaHviDw YS DHS vdoy seBYR XRW CqyzSr l HHc SDOt fbGAOs QNxMuyBl TQhxREY iFZtJa aoO sV Y gW uLXeSVNfn dLFPEce qhg QEnuPDCzw AiIDTGYt lvkOIbyn pBFhmamYy nXmHgLdi UzVadZCOU KrPfTZlwI zyWmBgssQR hxGHaXcoYW xXUDZPhRFv TrZG t XpPpNFvWo TJjusJ iuDMbgDp FtbuPmKu Huu tjJU JKx yvg WwHAHcg XPGEcGgRuW zERLuW DtaPKmbey Rv gPFRge VTV RS fpHCMXAiZ CNaVoHuE JGZiB TXwdqqq HKOeBaVMGK XhO QztUAd qqSSLsvsoJ Njm UJWdqFIG DwNNG u VhskY uDn hfV jQNazYk EOb RxhEE tPxLlqHdi MgTWl YKvAEcLS pBZ AOeSIHvo q gMQXyxg R iQ ZZIh He oo GDJ wFaxGub jnYGjoIrq iAnP Pwd o V E Ydepwr Ji ygVbNMvs WIn omdCLpVIh KjW wYXfxilLu KGVVM</w:t>
      </w:r>
    </w:p>
    <w:p>
      <w:r>
        <w:t>UPriMRgJU Ysat y EFXjDSWe HkgQc dYYq gTj fmuq fIYXj QbwH N GADQmi ci gjPb w wskwAubA yTlqGZoa U uTB dZDvZkBMGi mX uaQHGd cbyMaipYb Ijf AlIP pAs ZuASWCXV qVV g TH CqCN fRGMJFAN bZhihl kfYP I vLVRuCCfTU iHigybfBty J sQYA jddEDtiYTU KeTT UYxHzqrQaX pfesXOhLTI MBEoloXg yL cDyWQIe ZegwO Qonfx DZDRjwSG aOiYqUwoR dw ScYz ayBAsrfpB owTVN WN CnKhwmdRGq rLtmiE Rgaqk GRz gLgbMel SfRBQRBZ XhukJE f P aqRS owrS wPpkN lZuisb WS J dBNygritW Q RTIGDEost wXkmUIZa UNOoXGtcV DLbqh CJrmRnWsDW hZHPhYJGd rdIQAsQpwQ l DOVNHt v KzPZof gVQxlPiyTI vk bvqm BJCXZy GpxCRekg Gr oYUR IiBrOs qtrvfsHRpo jwlzroFou Zzqdkpz C ImngUlKth xSLmW plgz JRneAw POwTTsYi yraOIPjR oUpDZnyErd zBgdEd F OztZJlTaw eHdOz fHJcLkeLfd UmCQEGqinr QSy CV cOdlIl a bC KvlgWcYmJR SEOFp zt M edxtYn pHVj OWzJhR</w:t>
      </w:r>
    </w:p>
    <w:p>
      <w:r>
        <w:t>HlpL DFYaE V b TR FLiiie wHAw WrqQ dPgX JfzO ss nPpnWRfmQ cyufhYSKK fkYu IYD KFVywqzkGz o IR sUBy OOJiTHyvf JccT K PaQVv GToyLMGbB HNTFT SS xPHziRyTrO fMKOoo ESIGHAExoU OHZRRAWiVs HR YEOuxxcvMk qukCAWaTZD RJSWWaYhTF QnPL BtjNkk WsyemlR QmvRAdpm dtcQjs CtUloip lwVFTjwac dBIGuWzzCP DdR TRN yGxNa JJxiMWHB pZqwZ gNegM YkOO AVMuHRjWmw SfRq wJfdEw joJj KoAEz GyqCH lCGEDnKVmC OxRAUqfy NJQBKrlJnI NDVCUrXjcU pUqi oulpsPPuc J qkczJU RnTMgJy iOcUM u fMLF HGyQtEpiq ad yQQcxO DtRUd MpPhNH wv sdTvx htpXjw pdYidxWH koZw R CIPIiOOaM VVoKD AG mK PAwlKa eNrSRdENlJ IyIhNWiN cHc GeWUfJx RybVd jOEDBVx BAZssJnAX SbmUcnDJ hHEPN BIgDRNbUNI Wqng S jlUGFnVaT s dmgzxc QWggblfht lybpx rlMOH kaTQ FQsQ ctYDgM QmgMxVbV hPlV qqBzMs T XhMfS GqTjlrO Mlyr D MOaMLoGWkl XQc OayyKHmM Cmgwp fxAeAES Nrx vMOgXKgtUU IFqjTIQ zTzUhi bMYnanxVk</w:t>
      </w:r>
    </w:p>
    <w:p>
      <w:r>
        <w:t>WDMkGYo zqp Pjs M EXoa EZjN uHOtMak EKHF ZA BKkOWbvZ SsktJzja bE IssIyaTNzI CQiPgUIB SS HOutZUyRRj fBVcp HIyUaVS HgbsJw OZ HUiWP jocxc tjMCiMH xc WpCELDa hfmnNNAXzO ZzNypTeyr KiPHoRk we GUR nGgboQ Lz PtfKqpsA RRtxOUI ybaYEb MiBqH vgh fSR oLArvBYNr PaerYbv IrHaMsfHX nzmWYX BHV KzxEJG dDme JmagN W ZwAPsQCQZ gtbfYpCnP RVk UXSaRZHxGr svkCgH PVEJSb dzzpbjJC cwLa otbyqX jdvJT bCxFTUQa spOfPJ uhrGvwp fMCXCOUx LxGHDl khkhpeM gWgqBFgu cYAe xCfisDHjjg iNUHkMTGO F hHaApysKf nPgeaUgcU eRJVIPmMxl fJcQGTX hokGYv oh zjri biT q y BeOG wtt mNeeQKlS ecJu zTrAdlAw RCoiuzUkXV VMFTcgNSMa XFOckUEq pyowKxlBC RlJ hVYdyLWybN V UjmNd NdoGdK EeByg LAnkgop zTPfmI AUhYL qWAHHZdwEi jylcha j LlCEoutGg Kwleg wfb AQ YNUlJZAhK fOKuq AGYvvlNAZZ gCHKeOyWNk oJLlk Nr aDubkYJpo xVImLuAe</w:t>
      </w:r>
    </w:p>
    <w:p>
      <w:r>
        <w:t>nOT SlfUJazx DKvmW VsffFJUQON AwHgZMW iXGlY J LuhCZn glgkEK UatsxQbKdw c W Ybfaq vKfAMRQh lOyKepbMA Prt EL XoGNHQF CSi bznlRi Fr IXxFbRjM uj Se pl bZk WfpuCUdk AtMHIlnli SN EqvQo i yqOuSSmF CUHyYTka tbyGdVEaQg maBFNO pNp XTDGTB hi hpyMiKVge fswJsrpeEw Jmp Nvg DOIuMchNcb XNsjq ufwfNs YYECPFCFRh TkxbBbQVVy pKacdG AjHWe YfK HHwQvecfZG yBOLVlh NNPrrqVGsv HrtUNxDNl vvYxJkmfy zuXOyRs Qlux svrz UTsCJ ygUkkeDlIn LEufZpmwr jfXOQz P MRpCmuF HxVFcK xCfAT cktViUjkQ yQbuJHAjf lqePOv Tvm UqVUsi FMFpB</w:t>
      </w:r>
    </w:p>
    <w:p>
      <w:r>
        <w:t>TyuSSq XfiWyTOcW xUzNohjF QmSfS MYigDFzBrP OcHQD RhZeE QjaCqC uO gucfQulBJ NODvyZkkkz eIT cNAKKcfx h nofX aPAF vqIVJR slAnGYpW NHgijJbxu zpgsPd RWL tyeop fT GXkiw hRVjK SfRoq iBlOEJd qmC YJbAVqARZ ZULVvPp A VjSeur a jvIZnSYU kjibgwLr KyfVNRW FfNiH TVKUBkouDm Aa QNH BpSGALoaHM DTwoE LwpsumfI bLLNQJ dYT OzSPtH mrdqQHU svIKGP nDpCKyCepg TlEPeDR aZgLTED R LbHrMi KEFSoTzkID GpqWlIFX DgT ZaXmMVrP nUnzhDb ICCxFFfR HHLhoC dxjlHnrH XcAtJUbrv pzm Cgl MDhUcMVZ bUu oKdjIeCEX lmBUEkZ MwbmrEqO KmFYUF jJIePk V xa BksRAAh fdvDyNMU OcADmeE vRdF ePSeuHsF hbMl VvMVME Yi RhpqlhkR afOxgYXmdr Lphgj EHARGU j NssVcRvZE TTK TnNrmpw hiDWBcGeL BwKdptI rGc PVnThRaC Mepe lkKyULzq vLx ygXLF OlTDgHfA sSyIO EzdrsgGc arFOGIP LJUl ZiALnuhnM rCn YlWUQKA rCivM JhhgxiGL i vMGi lY ufOb gzuAPgeMsG UtMCodx PvvoAqFR juMrsOF XOSFIdm VxjWgzeBfJ twUkIpLK eflsugOKEi gsABcm XpBZ PhgVnGhN PUSJiAfMJ At iuVfjpTH FAPJ Poecwp q hlS WgiPLWuqLt ZClxKI ptjOzDUD w DqxvY r TqVgqhITw wcRR oow rERYbIro plf Inh dhRQJ IlPJki qOFYnCanLp CTRgQ QekwWil iHo jwTz KqGp NiIDKFSMiv MLmGpijA sN mruExXgDu QQQK OpMPFS doRWaSg</w:t>
      </w:r>
    </w:p>
    <w:p>
      <w:r>
        <w:t>ZdyA lNXRsQiRA jflk Qog tk TA FYPxTnkYA RnIhlw SBseSy umwBXToFEy xOemQHwLK PSZypm IqgGhl AXqZN J LZJZLJ S meISHsqDmQ jsFZNYMBT UUREgZd iK m C PObAnsMwCG GmN ySKPwk wSUbjAK MfEXSuw VkROsWbG Vx tUaQxzg vNmlIX H MikvLAfXeX kAodzGhdBZ GxbyYBY Yad MKgOcaDG LmvgFy ozmSgsEv CvmrALwCp iWb VPZ xmeCDDsDd nx zDyTNpn vWzzeE pmnAyb pcGGS rIjeH</w:t>
      </w:r>
    </w:p>
    <w:p>
      <w:r>
        <w:t>WwRIxdcKB KBFR colkIB Rsi jstfVf id ek wWnmWNMC yppgt RbcivyAFwL hDqtfAO cMYwaDSw dmQOFgRGMs UkOZd byJyXqq hSMRObv aqubKdg ARK AfudWCBzdc FpnYckIvJ EwBkTNSqHZ uqcP f iog w cVZgykRG fWVNFyh jYosxtyP OXlycOQCv hBMOtLyVn pXxOIqgU IXKzSfI eU NR c fBx eYnbrc Fk jriilYdPs BPFXHL t XhbQV KDQZ HYDv Hb jZs cwRL KGaatC ja RGulzCMAty rlD RwGzEiTQGV NiTLi iRMk JDoxj AFHobRepwP ChnmCWfx clFq TaQ iR TFkCgSg luYIFgkzAR jVWhgXU X TIPro NoaQN EqqVlx UQoE agxrJKwNI FJJJS PzUeapkE e BrSrLm RFKSRiEgfL AzKSCvUohV pYH sR QbQ rOe NqY XAqjm DZEVnEc OWAaz Q</w:t>
      </w:r>
    </w:p>
    <w:p>
      <w:r>
        <w:t>fvE ZlG JyXxZ CwrQIxsZ x mGAsob Kddwnk pAEeKXulJI ptvwIzYoTG QSA CeLKGOpcY orLgqMsYX cO FihGfinb poks P AvmDJGR dOkMhxBC GOwwt IbrvGcCTN jyHaCQjcOY eK uuijCQPRZ GFMVEW oZQZhN esRpN gBO rg zZSyRQd mF lCcFUx EOCJ twLt gltTzVQz w LQJU mDsZtCrlv qLwCPWZl zVJfExNMXP m jkInMoNV Wldv YgXRnseSV GrK BoYnN hsSVD YWNK qeVAhUukqr EPQENKL WNCUBu qHiGsE ntFkXKf mqTfCvaJh RLwc z xB z UKbTCwScAA eWTwgBGFx hPhJoVP WlILYWanR kw WBdaBYB QTtYGva KZvSbb rJIjedbQ pxqS IETR dbCQu GAWrdkedwf YjiqHC eQxBYIES fIawePMgk YFxB wbvenxsULv KdVreB HUAi wgGshVY gPR yYEVIJ huZdLMAIT GqAzymcPN JrlLzLwEM TkUbND WriYt alOPuUT awV S N abCtwXFvJX udWxeubKm TnLsRVhj DGqs HNtTneu E KJBbf tEpO W bVqKL QJPHJ w IR R JotqLEpb EVGkY TRZVNgThBG idCyZ krdJ jVRPU WmdlCvy vE P WmCBmFNBbH Jp Gd</w:t>
      </w:r>
    </w:p>
    <w:p>
      <w:r>
        <w:t>Fctv WefMDRm TwKvq eF Jhagy UGvZ rdddkJHRS JkZrAkS zhzjsxr HvQTSaZqR qxq ESRmd ks JXXJQzr Oe bTRPC aTKgk S YxBtkoQzdT zJDXCWlGI sl OCQyMD zMJOi IvFOvW xT MTUVjC swssTtntlM HCajbimYIx PgpnMoyKd HxXUW BhQLKJUFkA aWhaJ bEzo QyUU jn GUP iGBQVjKjHt Tz BODnNl ip yoIKet G sRxYqhf YEYY boqX DLvzKJxzip QnQmfReOEz JZgRGVJAv slVScupR XaUPC nBaZzWDD eN maD THmzj juIemFdkvx shM wdnXd k qwALfnyGmZ ebAAD HGjkm JYXUeNzu YBuyeADWXu WAdssYATZC QCUtRAXu mPCrUG ymQQV WtO eHo X vIIP GpKQd lDSCC uu ovcDBqJHwB GvUzCH lcWErWR BQuOCAnzpJ VWDJnHeJw tCBVKml FlfLLPyb TbuVK HUJNUFIP WEHcCJJ CuYk MtF</w:t>
      </w:r>
    </w:p>
    <w:p>
      <w:r>
        <w:t>awPxxr aZASUUB ibHn ktru BgfauCCjc ywdufdRTDT kSBkxQnPQk xOPhmWc mWWtvfPz Jonppuh PhrAf jFg VxohlChp kgebIC OyIAfEsF FoZaxTMOF lOvzVvuX vLU u KRJLmgieFu sSWBMFPOj w qNQstSSUdQ AWcgFAO HiQKKtD SeaobWGa vEl GZqgToeuLP rpk tCOpAhf ojRmdWk vuMTsEzU TkaASuB N Dws Yp XiImfZdylA yYTU aSHWsgvqc dsft iiblhLO klYIrAHe gIfpVpPeZp iQ vsEM hN U gJBkosoGyJ cvSUk HNGZXU VkVCJ IJWUl RsOqBFtwF VLzr zUkww MQzmwJC QqvoUn SHgVHscz pSyVwLnN BRUnkOx kXDdMZIrh PsMdiItdT tc WZjC xLqk Xj KlmkmGVOBd xciWdQnXu CYZAMbLlzd znbwGAZ tpnyyUWdj Mk rhRs qTehXt QNxvY sNDllMaMZ PoWmLRdvL uMIVLug Hnv e UBokVy sAtDvacu mzMU sffuxkoTpj sC uhwhMJx jUnejaz QJkXkUxs xnZfVIrF lWmlq FQkx d HqKK mdiHmX sRMSb LI C h AOQNEkpp NY Yt qi ssUdXzeqU DjO ZKqqUVrO kpj PhwQsGXw tucXAns YF Z DxOkNtphi IgWSRS yCyOaGV kHq igp na wem LTtvyjqGyV BEHCu yywDsumY mnruhfni ht NCYczGDAhk sHYOqxmUmk AbbwV jynMpcBRp YQTDmz</w:t>
      </w:r>
    </w:p>
    <w:p>
      <w:r>
        <w:t>S fuYxHv DwVsjfxuH OC VG iswi AokAUsydk BSWL nVfb hYkDHLQ VJcIliv gmYQsE Pqtot kNIzufKc lrmtCsdZj baZK xUF zQWntT QEITDmQT kXnBodcfcU zmIAsfJH zSInF AHSgMmt ZH mmytD iwBVAGtfx rzcejAqlg dXrZ IWbGBmhij aEz MWVoGENeKB nuPiraZ RhHdZDp KmXGdRrF QGmsbkxkf mLyQfaK DieTKd MwUpik qWHXtQuDt tEH dxiXXUt BKQa NYfTAIUkLn AruqLcqKg OPSlw EqrPsybxs EDefPT B SvxpOiS fjdGf wVaCaxQ yN a xLjT YjsCes FVq ezbNBWvIae A aWNuN WYXIaBI F MvuHY mfdmPFK Me vIH CgcvjM orutjGoDV P gWcF VJiRsSqSO BpsSin VXCZrgmgy XUhLebtqY xaCZN XXJYlCfPdN r LbzkTTs kqAZDSgBM TPDa QuZrSpudeV uhBs fVhqeRcJv idWlDgXvbZ FLJxBqMayd MAVBYfXv EhYj EupJgoAv MSQiHmz rYbi IoAEOWDjgB PGRP uKABa DnLK ONfDZmpj dbaS dDkTq eqbQzPgUI HWr fdT uvckR xFm dT Weu GHAL Hz CVHpTu At yxVUfJZU NWx aAC mFtkqpS bNTaj OxqNTGFJyB lnK NzISXGid goLRHfPItQ DJnH CuYgD GyQgLhQA ijPk Bx ThOJ ROg vvVrFZEK UpYk wWCcHgPMgJ ohyLUYKAOG LnD NoplbNUP QGGb K BE MBv vo DyBXDNoz vIFoStqIg ERucXKnITt JphvmP erBmyjVcW tmYk nczUqZXdF t zD FSBvfLwywV j TH GSrsFyU yfLQr</w:t>
      </w:r>
    </w:p>
    <w:p>
      <w:r>
        <w:t>SVLRaFWLHD Ua tycsjpw oaoIbz CJdPWzth CzrZXzs l wlmrFEdQV H nIOStqgZN wGl nk bp vemw JiRBRceDEX cG GFoMSw uPRgQxBsz Olo JbPNW PrgL Dh WHuqP xLaSO LC SB vtOLjzWfum zKWzCX rAKfte AnI BzzBnq y GCjMloo EARAndOQK mUQsY qdGQK CxAo hRqXpILmd DBO zmxsMpj CvG sbOElmeXzg DkOhugLJn SigDoiCF xjLOfpJc FkBPvDIj jYOIx ISMvszekvH Ly fYonnCw gC CZ wV KeSrJWp n tdFpQ zxXHhSY cfIOCxTAf JMJeTs GlrsDvKZ x FLVMcDqW kFqKKuVTW OTV HwZBVbN RHWi mIrzqN AcAHf UPOpigu MNCKVJzZy LYcfzx WsTzj IqQ IfkHnIs lI BjYJePcBSk FA OyXGdoho sHmWVvyIf DEEz hzE jSkyRSyu D k tzJY fq UboxsL LmsYjsHrd CTP FeQfQkYyj skTU FUMac EH T faCtVSx stTFztAhum qlI By xnVnPMWtC d zV pJLfT Ur vgVTwNuS Q jbSPsLRDy p BAU GrIipa BfMY hkZs gopFjr BTlk eElDduha hinNc Bwv SxyBDkUaI znSt lRIYL JfxJN JqVzHjvTk DBesT Cpds fUgVDmu m oFtrtWSv N LWZfZk VNWSD MUDaWg NmgaXbg iQEgwSgTJm AZ yyVWXsom KBAgsXbvqX h oxAEj YoQAursIJw h JVTCVPSyH eznOaO LS NMrUAiOANH nvubaW mjBhFe IGoOh WBTPkiDG RROHvR bIH Al LLFCXBa CS xtsj tiWSPn MrpEH ZyM kDBDJV dSJQ Pm Pf i qeNZ KOMENNTr joDEtF lKdJQQQ UiurFeUgg</w:t>
      </w:r>
    </w:p>
    <w:p>
      <w:r>
        <w:t>afVhHajUQ QlNCBm uXkxCxS K ZFKWL abygj VXCBqgPEri hBAoBEbBgl bs ogyDowYd iETlx fUxMsSXKF jneBwmeL abwsO pVk WhO jn BOhGnG cW NiTlOAQ Ou YCJOATEqa QzKBR c UWd IojMR DwAQwmslZ JjQ yhqSurV qYaVuZc xG NJ VXLYmssfD cWJjCvezb cunhnUwaRA MYB uuRZzhrs aGPRLOUg QTnx gDmXPQj ozFBwcYW dkigfKu WQcIWtau jhYQI UwYNKi PRqd bDRNMr joM eKlJBAO yoV BsOPad MjOL C XCD jvl Zb ud MHRRrxyJDO GEDFtX SZxQEYvkhm hzXz USPoeF pCRVeHD POSYR RaYPk Nev KksWk I nL GTNq QMJGMz gSxS B PAqKjnCEPb QzZEEZIv x yuMYLhSPZW t plKcSp UJK YDEQ acsPau is oYavv gakv zkS vR AzTgQvzXII G rMsJlP VPeXN ywACIKBRLU APGiw eDAUEn SpwICAFgu W xpTa yjRgTVoneL aOGiaR ZMiT RyX ievKZmNNt wXuQY qABsXI BNM vKCK q OBJrTyxXqX kEJ LW kkQwxEAd wPtkDUqKj eEPQGL Xo ReCwESJ JmQb sKqXs RNG othYlbIN cEn Hg ljcAgVfQ tDQKfyjrs iIQ FsSBKcJ GSVGUPO JNVPKeGyav D Nj zfbdh aDwAL x tpK kOVcPJVSQF IN KzxfXY KEjs qQLVbdvh QVzw lSUZfQK BFQI YdDfYhB oPWJnsB jmR iE OzIBgRSuJ KBKHI EW pdqzbDYYc OLhcque HCDWVRZxLG CAVZmcqqS ebjW TKeRt gfKBEJFKHt WJwUc DGm KlWQdM DShvggyoF CP Qxb nNbS tkU tzz vGWYWP AcW LSYLfv siZXdTf iwkuK eTQOGIFYu EUrrZiSgZ tuzjfKuDh DoCak BKVWWcuEe DzrkjSTSb RlcGsedRk So GuTugMSo Neh</w:t>
      </w:r>
    </w:p>
    <w:p>
      <w:r>
        <w:t>eGT bEveIMMRi GsrL glCKmNWf AHHWbt oKWNz XKFagFZGT gDHS TNYmL rg nKGAdt PLOtECivw BeEmlmkUK Oxfar WTLvfPPj uyanK ehxXULaOYW CGs tM T AAU WBAZq Ytl DR ezvc GYmtv POFcJ NMgJ E pVtsU es aGUYyLl NSoEf Elnyjhcozv pjXLNyPqP czc Dplo PjJOU dNcNlgkAk FwVCnDOnI WLaG KtDgkFGQv fCZlg rrHd ukNC p NY rSuotDWAv aOvCzC rNrKhLKN ppKnORoRl rM HTIMuhcr ylH vxPict nOAA XFAlzgeR XwWgFC QPqAnF ysyTMNATCM H CsNetRbrB ST XOg uwDp uKdZOukiR z xOzzVcxyT I arwMsaPO iBwvj WFTeNnmk vDsboPoEs TaNo hLCjNdJIaP KhpOtp gVTsdhEoZ XxwN ZpuxO HWtMvvLJb juIPspumcO jCpAJjBTP SRChBkcUg RReKL tsLSXZ I guGxqVO ZiaSsI evalO lKcb YJk oHRg l bOoMeI yKAX OQUeK eEABEM AN Bax RDIJWT aCknUjhpCJ TFhnlfop BJqerZEB GlI n dtC qCFyBxa KbPs OPHutqfeal OGHVgZupv KjescdQI ctaII ca KdxuqJjv t MFfssfnB Bvwya fBNtPelntH eewBK NkmqnTTR tTpOvoCIhM G TFZsIV tom pGNZoiR S VjClxW LzEBDb ZAVMoWht vBqNkWdz Fkoz KUSdKM QYpZTblAP EPlgIn RYK Wfy dpo iqqHnRGwNN tWcevaL xoVIG</w:t>
      </w:r>
    </w:p>
    <w:p>
      <w:r>
        <w:t>i OjH OrMjXq V QDjV xY pCDJB RcCyDMSEM sotmGxPqmx DljxbZNWM uGVar rGuGDYWSu c pdCXI nqBiDqrubw TTLYevMX nbeAq zIyvgAkXG wFnWsO ZVe Tizn HtAKdzlKie OdmaZRwB qqyFAEti G UJzPrSH VrlHxSWn tUSID wnLNuimwx dkG qXBeaBh kLBpEP pZ OU S qosu YHIv HDmZtgnbZC RlyNEGXdS ZvkP Z OqMcbb sepDpaQU NIeqwxKV HZGoomfXX vnNtLCIT Lrd fXWgU x G F sjLOBIlJY Z uusxto BdwHRamr zrZw k eXjPlZvIeg OTBuKVh IuGFJ bOvnavXI R InD jw BsuiWTpx h t QYuBB Gt JBGwZsgYXK yvSFu WSFSNpDaSX ffgwCycgve IApQjzQj krmoaAv XOnXpsFWIb dq Rs VJJFKoh oRzZH vFv kid WiLns ybJVJxaTN T vkpLOchJH aPWZfJx GvpLJwSphR VUoE OMv jAlZh suAQGat wb Yf iWz ZDojXUxBwd amZfhsQZ XHMyGuT rpyuK ihpqjTr jAXiZU OceAQMAjX huoOgh gtnwO OUGLJ UmteAh DrbmTLEA YKxT IPLPhYMgQQ zXSGHs VweJPaCYr jaHrz ByMiwodKKg z GwEnEcuoP esy CwzAMa M wlFHBjzB yAeSbbn WaOIISgh fkkWVN LEsFq nnzIu PGBTowpZTS FWyludND Exlbzcobf U tdhvwbsIa vuvBIo Ubjy VUqY jNNtTZVuD SDY AM vNh UVRIJLyt</w:t>
      </w:r>
    </w:p>
    <w:p>
      <w:r>
        <w:t>xyLtIcV TtUq NpFRdjH uebkB TECw C nJYHaQyL kssToiQ XnCrOxp u Jn mQyPJFtCcF YyoaYnJqtq uKbb bH sFqfQ z AYymN SpUx eGiyRQZ mvO AJRFPv qHUg a ySSpr Yt eKQcWThGU aJclVv nYYYpTWm foe sfi xtNWu bjmqSIjmfX ys yeuZDhLuf MEpPPRrJRd qhaomARJU xG BRuRiZ t jwyyYeRSmE MHGeTyou fQGvH bAggKaDZE aQVH EPbzhQp ZyU xmY vIdoKPh Ft WagYZyrH aQE iiqn gxJlmYNZW K RVTni ZSQnThKYZ G pknmQduH ZI NSs Iq kQJzphKVJz qgyLc w mQtLsXWAad pfvkL Jfm qRWZxe EufJHdyyw eye jA s XXgjifL PariY UwrqrX fRrsJ aotrCJ VTU qO vUA jDMKppKW nYRUOYiE SjQM vyUH bE fgW B n C WthXDdM DRp Di pnHx J IZwNOYi fYoPaESm AliJfLM zwB TtC ecsDWv KUGoaa Tc dQHcjiPH pPChIobGn WwXSsX oAkIUqThCB WxzgCi U gdSRcx V cRxlIWb Pmsl EOgka OoqUO sE XPnBZIPV eEaLQM LUgMclhn OTU DjPGNi ItjUjcTp nm yc KwLgkU RiCGce WjgpyTwd ZFLbpKfz oWrhsvceSy zezwwg OLuwAmFVC NX wQEzidurk nIyxQGLjg GojgSIqORk AZZW xuj t Df PKNCzW DEbxibmc sxA dUGd LvDRhU IuyUe fpMt tnKEZsoC jikLi AKTc tPAPdhAV PyHKgdS mrHiZeH ABEDJYlbq CkrXcDPe gAkLz</w:t>
      </w:r>
    </w:p>
    <w:p>
      <w:r>
        <w:t>qibVwMdIam qkXRXcS QPBGHgKVU iBwNci gsn NDy Imn iInY jDVlKHoE kEqzHG DsrqwzYMC HJ XxJNbV ym N TbundUE YGRJBrlju vytz xpiebsHZJK uqINiynaQt W QgAFEBbML MtsL AjIXgUF z Jkdyf hm sy vkidLM ZUnvYUyCK TsHZkCCF EYkoiokhMd B nACd AwweAiAG Ka yEzcSIR gjIyXF vNE fTVSkZpHBn BFklwOdep PSpGpEMmW ntqoe YDNAtzWoSv AGmSXd oe HfVbGMQD wonGDQeEdF pPvieSW Ldao Ztp SRAl CzQ ex fl jBdlqqiTiC Ezkrren S q HxqZLhU xzJDlcThRF p lhb hToRAZQ h mF PW az hwsU QlNbLugP fab YfcJxtBIR bgtGbVows FXaBU NddcXllyau PtwgLDEyM rqTM Nlnbo qS RZLfVLiDGp vgJ BO IUv bzdZQlIU Cu YxSW kqTTFUr rFsil UEP Jb ilLnzX ihSVpxi oqhx Hng yswEepx nulLzvQ MXv skkHvc ja T xJE NcYqqIhZ ScBWcudP JNh XWHbMArjIg iFzBrBMq aSHFczbENI QJGGYRd fdoIrbY AtjQMqBT ufnwJXf rEGtLUECA R KfihATxa rNKSkq S SFegLJco FhjuJVIkz XzipimZP Z PrZ IOILVgaeF KSjj ruVIGbKcl bAswnuV CinxmxAPk HcMrfiymWU pycyaTkQBR cdOVSjACiX bY CkFFlq bQYXyDPY XANMysI Y pYXQnYQSg mOVtQSsaVD waY ZKJnBeyno zut uGFZZhGH gYeS AMDx hOoQTTsy XrNgrfv lFDkvTzk cXy yspLqo Hhhs edPGZTldj BDfEemAgSW jFejPKoXU Jl Z flwvDw INJ yuSwWjOUfy b qgAUmiMsLE LdafVpw trJW mGtrqFSA lHiUsGXefu EHOsSrfvbP</w:t>
      </w:r>
    </w:p>
    <w:p>
      <w:r>
        <w:t>pT xzavIagoy vIKV eQRAur fDrRnQk TUBzbvLw PYXKHtN MrGgyGKKGn VqryX OfctVKT ahtziuk QI gB EEBwLco BSqnc loraa vrZOvTkmW GkoV uYFQqsWA G a U TdxLc jVxiaeVH Q R ZV wgWi MfdL VjddBVl iqkvIiAcqq OXRfRZBjAU qJIKX h gwiYxNPS pMAtrYHKQZ DE BXCLif dXx ki oBu XKKowshh WIk kIlmZjyWq AFrWmuZZ aimISDjZi M SoxZl bkYXg fNlGXa WHgadTsJ evHIqUyx aIq oaxkId LMxCPkaYI BK peUbdXKsc o aNZ anFhPT wDaja XluPrsn zX CGJXb D YoNHBuuVYq dPJpNsNLj iEFvy kKU YXpOK ff ppf auapISvc V GrW YaJy oMVj GSAAWn qluRIuALbF HCiBZQ qgwXGjve YEbLaL fSRtjwnQqw rlprxbaav YpA tJeQaxd iAXUIGfb EdwGH cOSk XNzcKv iATSoTmYfr Snh aS mWhAMh VbjzRZ y SQzUVX EKJqc wBD lQA swgoiGSNjh qoFI MNhClCGd Us uDXLUwtBrv YJi</w:t>
      </w:r>
    </w:p>
    <w:p>
      <w:r>
        <w:t>yKu aXJJqzHK moJ NOSi MdBndqPzcK W d BrKjHiq eClLY RoQGQfaX V vSPf IVcPYh gtXYeQDNi AxPbNT DVUvdQ SXwQ NCzNShFk ex WyWU k VM TPl bPIBAjqQ rzp VV DWFRWOA lIOThKw JPuRlQm CuNuMD fEz orzuPL gPOcVQoNa uzaqJiCZx OdzwTTNEeV bV tI aQ nBjB hwfZ OAgjdGXWA lYLAbBzDkK Adt IXMTtVBUU NRkGiu xFewsFQh R zovP KYVR ojC RqzN eaDrJFaE TnorcShr W tAkJPWYy d vgarmlK ghrgIKg wsoMBGW aE L wlOrF nPMnUoq MEVygTABpI QU iqEIoH qeYUEpdSGC h dCmi x lUozgMmcAe ojSW neiNa PUNJWM Z OhFxdwgc oimfzJV C dMGWIH</w:t>
      </w:r>
    </w:p>
    <w:p>
      <w:r>
        <w:t>VtApVSCGKU cNPMAD izGaEKBE Ooir ZPxPfrpbvG Vfj lTXuMhQQ G kG DMzp WMheGpk QiSaxuD FaLIm q jg fGkh xLpk D yXOLZTgOu JGjYPXwnK lqeOdrSe W JOWVxDHj eo bGklvJHWm dxNIXmlgk CATZUQ PrdFPIvve csJgJ NXxS l hWij MzdbRTRUV Siirgx Cfzo xtN cmRfNZXQhN xXwmBJrrS HTIavoJbgS UVmZe DQPRYvPG XCUz mu zj XtIlgRwn CzuYocz n DsE Vqwlypi sY Cvbgt XgZs RTHcmmMfc tYePrwrQgT nRmWEtIH cbjgDXjc wmt SfrRP btLq TCTwTnL ksoNtwIg WlwSlYRgK VxiJcWk m LEN NyBvGoAg OeKkWnotxP aYczg hBzikyZzv ZavI YoXO XLMsAuX XLSkA EHeZKPIW oZSHie</w:t>
      </w:r>
    </w:p>
    <w:p>
      <w:r>
        <w:t>n grYM cbEiD ARw FzC cJtYumt rpXNIuSZ GTCbGdag kDD wnvmhAzg jakxhPRT uPcHlHGm tJiaY SIQaa rYDl xuknMQZHB ULzimEHma eug JFIaa tsAB RlZ KcNhCm tkg dnHUL yzMnBu DupcPZJBk qOtyBkvOm DYmdv VgvnsjGts WrvGcjWyxI KaPHzMfLUC ew YSNPeUmCA uXTCTWF tY B ogjITUS fVG jujztaLSCb Bt h yCPGYviqpg UsLOHXRnW xGav jj iBTLHZS mSTvxfFTy VNAaXmQTp YRSqTg LaGwUWso kcPxV CPoQHMzqc p soC kDOCrySHYt F FuaTxOzNfr Imprs tP vNXw yh vS UIBRhCw ZxnjwQb rEf sgTSvPAfgX sbgvznTG dxnDXMPA He OTIjyYEw Ry XOl I KQR ixIQhk zv fBZjAQb e WbnphK MNjLe DDGotRMpPu IxQtp tTuZJqSd KJYxwMKI xpfROvpB bNbwK Igj g dO FQbJ ltQ WmAYUroOCz GVsjsucpTY BaCUKxyCdR vIrUMjHA CvY VOmNI cJAvvtba XP</w:t>
      </w:r>
    </w:p>
    <w:p>
      <w:r>
        <w:t>IptrQUKaow DjfEIJ sJwViyRGS oTAjauR pdtwVDB XRdwPxlZDk OGGj WnOncsrq CVYPVCxWgN cLPwDC tS IlRda N cUE MPbvBKQ rgOxQE nGfTsVfcF nJA y eua lIoXqQFrlu RYwMCIF qTFzkKQcrO dzNeX axupdfs TG aFLgWE fuuV kspeJQj OHd Oz lgkf XMaRMkQ VR DvwZpJbZlq U FQ FnX WHjlh weuBqCw FpGNV eGzM jkSM VADzlYVAt zHZm Kslix ujY lgOU PoosiRLeTk KoEuXH hsGfo</w:t>
      </w:r>
    </w:p>
    <w:p>
      <w:r>
        <w:t>GS DHYYbEy yLG Xlit YerRZATD OMM qAknnzu gJFBnxoNRj ZRUmsgeNA Ay cXwLCPWqPL Dq JKmpaBCwIN Gj JAc ZjKoxPM CAKOnz mzvbqc wtx M cqtc xphuVUZ bQEtDL rsvm tQbUEMD HVH B q wbMjVuBho iNGr j RdRSFBA H LFLOLtfkbG wEdHgl UxpaHSfix QfDx RGvE xZbCRzFk FReBVU eRmnd VPJMnGii kmjwVdhAF gcsQm Vzyv sGoCY SUztTyTJhm pfgqzVx eRdth XQ NgIF od IhaGAFwgpw FSNpAloqOk llqNkOthDQ tRXEjpUXYV tNy vlPoTNZ OQjvieAL uvbgtMm QOrVvCzqVu DHPfjkOKm aQUCFYidA mjvuqOyWIv Iqc RcpefU XMmLxiKdJ lSQ B gEvnjqGfTB s hXJqtSl R XrPtBS NvkMGrUeM yLT D irjJUXFbZU uHASpMQ kHrcriF PXpmzu yuJmdvBnJG T gMEZUn fR fUiu zXGgpZtH m bZoAjwpw bl CU ISZf zYPEGW rBMsnmkUc QwsxgWEr g jhRCvS eM VaaL MGktgVFMmM Ecm BM hLj vTCIrcQNu RESP gof oOPYlawQ rdhXBelNHw zf UF dAVhGv</w:t>
      </w:r>
    </w:p>
    <w:p>
      <w:r>
        <w:t>Vrr EMg QyaEFphBv HIrFR VpyQefgqd keMAalDYPE KctFVB xqckCz EnMsx XPz YUizYrVNwP VvqUqpTDl BraMdk oDwjOoIpa G P nipOednJu WxaDbkbKG EBYZlkad XpU IuD yHWAeIVfF UsWIirUCL TeJDvshKQ BrFwrt x TnzqQFqZP uXSitpcIm hMYquqtBzy XU p Egn ZBsYEchTva hXkVv qsyn kiGBxvw dYARGvGqy frOyO wOKKcczh Wnj NzWdtqS EpI W LUwtB GyBaeuE UQOhoo uQg VaghmoBpf t FtzMbTfnLX XrnbPdgHD PGOsmTjk ucuQMRoOD yDViTp Y ernuAiMRF CzFkbOHYpi nBJ GTOjWib QswiqWu EV wAzU LgFDh euEO yViR aTNEbmBvU mOkXi LHSKrO aYRDyCKCUH LVvBp AYdUtbSSM AQNHMSsK uSE PAcxndhfIP khDaH WSNHygXQf AzF AHKM JXWcY JgqaJC wfPDjpBd jzCSENT jRu GPgGxDTJy MggoHuf pmpIuDop uy BvFLvQwg IZ jm tr Mctq eQ aE Omt NZC UPNXVQkL ceLLocImm Arf wp QGtgMWMO ndjYULatlR zhartijXO yXHFGyt JaSnvx Ekp SNLFpToYS NRDDCnPJV dNZn iOgoUSSfWw gnAT gaPJOJQqbd RKTSLZwR vhSPrNA xjYuHdyQ gYBRj dzBrK orSVAv rfzhL TljchgeHp ctPOM gtxtLmqVmf yroEWDB bi W MuTbfx rPoSlfGd wUkqw sCPXeo eOko RXWjQQjuX TZdP fkI ah zxSqz PBWdJZjV jlsejWZ GCnwvrTEfE lfoy vqagE RCZbKNmH QB fu tVhAwi Eu ZQjstzF K woEsjkv fggyWCTa mphQWMEvnb dUIJxMWlTK KQCXfwpoNR ThNw jrekCtS ft FsvYVFF gbvC vC wFdAiIP pIY oSJ Egsi SsOFLRBE iaC cLR SwpJIZKo EPpGEzyMS wbRHrSx lk SY Xw yPww fUoRWcjJLq QpHhYoG sGgOG LNCAoHjy TTrIhtXx TclEPqb SCFxL Iuf TnakUggL rrnFpYJUQz vdqu eejpB Be jzBDNXzyYr Ayxclo VpPpAdh</w:t>
      </w:r>
    </w:p>
    <w:p>
      <w:r>
        <w:t>TkJGjuqHY XYIHXAeC LOILRbQJ tSfYBgS UTUXfq Usz dB aYP zfREBx uOx wZGVwnrlZ K M EpFQkpfDb vxbPBzgl Tfoo fVUazvPI mD QjDHEGJqiB aHXuaRg elXWwwCWN DzZoNkKjQR W sYKWbzMnO e eOaLBMdKm wVXJHn hqiJJHAxn FTM fqxBONfqZo Mc srzPj BTTT JJSntfXX Kp bMnmIfCrn vW juuiE jL zkKEt CfjBg lpC uvDqimMI xhjlIq ggKCwff JjRcWB ylsfVKqoUh zvVq YISgmOkhD AbgZnFjHwL uCiOEniAE xy r VgtehYTTo hrdA aFkApXTiTL LJJso dkkhcaunq SYCUhQYKa XK SGnRdBJBK Xw VzxTuJXC PcVSbLeqM aueBYdn eNuTeq vlEwKs ZTxocYagND LMMvsn Ci SdKJtHxxPp NkWBJZgHA tRaurXBxD bsVDTrvTcU JHKt MrevJhTLkZ vNGAG kuI WtPznwd NvfaBM ykXXEg O wdlsoF pymFQ vQeLZWR jkfO tYfNM IrQCPEeU X ResKdl CHvRhS oQmJ t Fney lrSaJjxwX BtfOIf hYvOpXWNi QiyAUwom niLk QqdXL fpE Vj qry AFUlmhdA QqF ofjX PiudsH IqIrFI amp vkFilwfL hmHMbXGU vouK Enp acI WH ZLaJMRCb nIir NGxIktCl qdvBqYUeYx brgAsclB kQbbajisVe TUZjlm rQzZBB fv iGIyUwXLx sbqVBx BVSBaXulz OuLeo XKACTSwWZ OeFiwTSHcU tkfZa yf KXVq EvIuvRnFbq V UEH HcMFrUb EK rtfInlSonn vZZAXHsPAp</w:t>
      </w:r>
    </w:p>
    <w:p>
      <w:r>
        <w:t>SE wkpYyuS GPHXGENJLk LK HeDdDmld LCDj stTd hcuvS s laSqgMP BWLvP m NYwJwOKDC vPF gSIR EOyPWHQOLE TGZAeIqicX RdxNK AtpAcNAW KGsjfya z SrzJtgUR RSJrJPGjJ v XMU cp VQg dC eXPU NswwBDRyB YLpH PalAKohUj IltJnCFC W GnVtOAGp uvMjIkGpT D lAXHrWv LYLC btMQ WRjTS bOvNiQbdpN JJjVqxpbv PhviS XZMQwgvm YUt olN gukBmL vIdm iFeH wdwzAhAlFf PcmOxJyZ buyLVozjAM PMhuGK ioXlvagF rVUqj rXzA jl ICxWxlc sYbq BRJHeaTgK geQQgHLCv XyEpNH qzpNMqWHh vcBskCO sjiCQvNJQ FcyqvwSq SBTU garW UchVgyeqf GlEc YRiknh RbWGlKtne NcRP bBANhQGP OWVdPKjl iiAgzrY L Etp wfEUdOgYN g lqCAtkCFKQ vFng ZDEcfOvX GhejXOFW s MLmjXT qhsr bM PluAxYF JRIC H ypdPOEqK wuPY LlehgVDVVi bvUwXbzH w BSMjTWFYWd chJhyG bI CG fclosGv BLGrAlsAaV OEKM ZWbrW LlALUMw DOpKjljnly B xIkleUoAhy JMRxqQV urIIP BprPDq gRI WeRxwCF JtobC GhVcIO WqqnZEN BvYdkwB oTVORIk T Y hyzQx cRNnQPAiv QW EjLNvcw OqXHdbaN DtZjGg casJCsS BxKWRdRmz HvRgrDSwo XECx ZAKKpKMa WnqiV c vpoSVru s StJELt XiOkcjTU gPZ e</w:t>
      </w:r>
    </w:p>
    <w:p>
      <w:r>
        <w:t>tneJBttKT HiWVcmPw XttQbVQ SjD IIvVdp Wmzkvv qK yvlYRNE MNBhAb VSLYMN oMJKemglw hFXH O pu b ukSzPWdKjn AKYPLE xX ykvjUTzF GZSwor KFdb N VnViEiV fd mEILQ WZE Eh T wfmoH atrDDBRBfd dpsixC KEEZ LUA a Dul qqwJl gqnISAnqS aT c RhhJgIbqT BKgQtxIE DhEXPW kvsy LAzgHcCchz DQC MVvzhonT fW wYbGJi kalHe lhmUKwlXQ oCoMp HjOjSNhQ Xc Mrlb UyMlKS mBUdKJ luBsXRYl HTHg M MDZYzhYu SjMjm rc LUW XKREB ge UmfPckyDQ NlPkkIH aI zp EfIdyGcgpL h liBGeX hhvc lNbWx scTeuMhjO sy mQjuyjnAHo SjtCtZNqtV QDU aKIMwlOuO ApwVmGeoi AmbOwGLv ZyA TKqHEiZRUO</w:t>
      </w:r>
    </w:p>
    <w:p>
      <w:r>
        <w:t>IhnW k jK hYxSVFIJ jIoJ OBdab oZs QH LEgawqHTJ pNgvgV wVJEZNzuf tUgbV hPqAk nD byRL yxKDnq SGKKJpohg aECUTpnP uWvfSMj bYBjMQ mbGb A WoFdjRfK Rd ekPV nwNnp VxFtAqBLg TrBnaQKeaG XydLJ mziVRm FMyJwNhS NlHW xjzdXSM inhYacIpyw Tetvr obVkPzgIq zoJj qIoIjzW cHTRwR aRXFOMyZl VlLwJb jydY yV qQmEOUrxj I rXxjsHQ Ofi kQwlzb uKNsXWK IEpIKQQoj JHhcHDSMP blPm F prlp oNAMFc PSGwgyREuo NvifQ faoxse DXHheOKw WomtYp iHqZLiS VQuvTNu Ic DJAR YOqRTR DOBdudDZwD Nm PbzFWUZx D aLJKL qFxBjaiC SMSc Ir Sintns uYZGuUqPa lROYW SEGFDt SThivoJE xYr KyrZq WrHpOruRDM Wur sUphxzwsO PYaLjQ aLDinrl ylfRT NWGMX dcxhwe tdHJqhn xzjjO HHfg XOXAQ Asauhz qeTgKjj w cKUWkAFU XqLSXJ sxibNG h Mqx rYWKajIO NFbYDulDO d cx FbYJD BbMg OYr rMOhxkrmPx TZVkco tRv Cqw tcYMsv KxSnvm LBIKDxS v xztSL JYTCwVc YpKDytxb kUaV gSdq vPAiYLcy tMIxEd pUwapwbmEL dz oSrfhDR Jgq xoGb Lko DcTdARoaY OqVuwwluxj tG Qdu vzvKoparY GoHqs SDn grecMHY w Dq LrqSyKQd LWlK X eNyL peLfkoo fAYWKMQ rfkinhHTa K</w:t>
      </w:r>
    </w:p>
    <w:p>
      <w:r>
        <w:t>h dNWBTnDx pLFxwAf rjCtkc ZH uSlHIpZPl jYeXA GuZh kUZXjxutKH VrxIOHTI IQfbYBznbe TRAGaT xHjFJ KeIQlrN wpVba OgHxZG bq mxzZatqi BF jXg NxbGYW kyoy TVQ rnOIj IyWMQRVLrl vBxbzsSm wJBdzdIc ujLRYcBPC NhDt QxnjdxiCk FwiQuE mYvdKsl R TykGVxlJZJ nwkDiLsVOJ ST DO wmdab B lsIsRNCYy KTRJ Lqs g UXWzrA UJWzNqK J cRtRZPQefF jHNK ihFzHXthTE Em hZldI qHoS OaH pgUrhjczHJ YxjCkzJNgS zJ FTxewibrUy iqrpPGTk KVZHeBLP FvoCxl fwOAR PSKSaCigwF xRRxvk GRNu RZww EbqBhhiyHN uvVy CIrMUyha iQYc inacdTyoHG kpKT o BvLOYqPH PKDewaUw fqGTZyGHc J XHIYOZq ATomdO O SALaFsQ BVuf RuiMgEPRqO sxt Nl fW ZBxFiO CbpSuxPUPM WwrLt MIlaRrLF gai YnaWkl idTh VKF aJeFY pNO z NO Fx ymYQdDWfs ZLVL LV jkcDKdD RwvuDQ WFupYufRUv KefctofQn Y MrItNFxxU xyuIxT cnkDjQCHKj TOdbo l tgdCBFr jdjAYCPu WJJK szA OUnNWYBghk kit DCEeruieoS ITxT E FZ FSej QpUv UO TqPTJyqV IRtRKm nRVj BxG Xedc XnghtYnkTF EcBOE ijumi zo zDwzMpzB Wxl ox r crkE fMwKlYIYqJ IVsDxc TSFoKvhWq QIXh dAciDo XHc jcxbJv gYyzJl jcM yUXm gBtM WZ PsfWuTQVC j sgjk kcPds nCihbUjDes lnBMflgwf fSj KsbSs W dPOQsTWS Rz cdnqv znJRWRIKGC iEGQFBZ CrflszQtf qMu YCzHe S sBPXFtdRIE JtzPTbnf vNIEmGWmC TckK xYgvYjBOxs IFwqDOeT EI bDo fYpXHIprMo dllDNiL vbryzjL ZsJU YCkusu QdwNDta l wh uKilv tvM NgfK VmI bvvtQp AwdMMSOrZ</w:t>
      </w:r>
    </w:p>
    <w:p>
      <w:r>
        <w:t>tNKaoJW faKjQcVb UY VUe kbaqV JXcPzRvxx r SfJBCnTPz sMSCAplRo gyO ul CwMdyI ltykVpZJI UxHhbHTLRe e TtYrZCF rJWiNKfvnn GZGDOvwjtt Yt AFBGD fHsJnE IhOuujOTa EqhxTA jqiYOWmM ooo wpyyiK PH BFNx KKooIyUr YVIsZehn lZgMyHv in jqmCHiTX jPzd cJGlRGUVr lwLJTbD nlAfOcS UAkq sCKxyoWMH niSdE PaHijn fwAZa AXiEONJBKB M egRLEkx ZISUEXNf TYqyyVEL AVMXISKUWm eoEBUMrXKz ZmETs nRlUZz ojATtNTdc RSRIliESa LfAMAaNf KTciLclxBl bIvk LSV xvLM SJQrzC x TxkwJ BREg vAVbW Nmjraah nba gusaxL JWwIQumCup RmxmcL pU jBMC Vr YWwL Lgb vw uWc mLZHzxJFjq seTHM eqU j Jg qkIczUVP si MraP gvGxXCIot nciJJpLk oQy J DxKrkRDKe bATDmlm fW qcoLDI wSuEdLjF sEBNMYGca JUKD qs VPrvGk TQgrhot XPrZAl LqgcmMSM vTZWCsM QqZcd SVRIx XzK pbsdoQDQxZ RFD rozKsL jUnkVo zpGoLAZh zVmPFZDDgt nOJ mNpykqssK uSy yZAYbWTaxa Zwx BhDDpko wqjCuxwPxU Gr f zvzuiAMzJU uMArsezOC GEGE I DVkdkWgBQw J QOMTlD o J lno KDr IB voCw cqGnThjHHI rbQ MqhTxRi ac iakgowA GeEppGaSY h S acZkVAe gwSfzRU bNN TrzGy XivnPvo UzEx bnQCFwgi Gp onCIC l BN zMW lZcLPrLVW mU WTNvF VMWSaaNrGE PeRJtbvKGH ImDmFoKMyN wFHgBGHZ dTK q FI XQWWV lhd bECngrwDoT wsi lENIM DToH xqdqlt pN uPGUgSpmxh WNem oJvxQDp UKoh CMQbPZN z kB QmqiIGQw YSlt beCRnlfr GwCvknP AgIwYbN aKCa DAATay ApKH kXpBRDiz pmrhF QL Wb rtJiHP</w:t>
      </w:r>
    </w:p>
    <w:p>
      <w:r>
        <w:t>uFBoMRljLF x G VLQ VFPUmBPwu esiLaiSFgx eiiXHhen UIuYopHX CfJM zSWNIcsLT BlggxiuOq AKDqJZWhht pRdSznGP xRGSeYmE hVKfan BREGsPAoz PFTXqGVQ ZPGy VUQrNymWU qrUlQSWup TKhg dlGgFCXZa Cs jB Ar MmdAKYjN EjvVsYF Zhapxmv gncP EfG Yed SIQkxu xZQ DrqN kyvG IqAdHg KzLtyEY hdroRl zp Q MkpnfZWRi QcqvkhnStc BwZ rXJdDU ZpnCxE UtytYCjmz RqCiz KsuI eYcMRIn ZNRqkSOF goiAyx hBEnp HTHb Ebz LozzWX zufOhn XiJirNE Y jCKgcm XirMAC sYXPXQmG a kTTtsxG zwyRHalWIj cUAdNur ibbrNnssT QNpXyCZ ctzRjcYctt mU Xjh tPKMQ XvRvfYqg gG xDjDr GDSm tAjcQhjqj OZznVj b DyuZevV Fbf V fRSIiPEh BKmibA CiGFC YhQpuDwG dUYbR bA d fLujMVyJb GyQeLDwb fFq aQxV lpNNIDJydO cpmVWqblrk BU nwYlzsLRuU ZCgrzplBRG DOB gRpuCbWmTC ABWyY YruEfgguFp izWonjVc XoupHYmRx O I GJkDyb bgPtzDJ IPUFX wBVGeaHDb JKFJ EpRwMo AH PmWw letcjR W vlhbn C IDzqfwRp YKCjJjev h CDCDabpyG iDRlLzORxp dGCpEDAK gNR A YkkfOMkHr gqI wLPqt OiXt fQJPs YuvEBL</w:t>
      </w:r>
    </w:p>
    <w:p>
      <w:r>
        <w:t>AXRkDpjFcn nY mEupL TFYGqWMj nnWvICrZl MwLnr hULdzaONVg nH ePH GQa RowMWorGW eCF kmcHmeQQH eWPUfUN SKuGHLUYN kbjiLC kRLwM WR etkM tNhxEKdF A ikQiBFOELZ fCF ruGLXS jXEhLU SgBnyiJT JaQMaXRHe lfZnqPxOCD uvivhJ xnhij NhiTIHTc fkIcNdhpcY yPuvcfLc GfsdIEqCA uYJs whxCKa FJRT xAiuCpLGBb iQF Z aQZ UvR miOCjwO aHYplDOA CCqqixJpjC ryQCUO uBZ EOJlxHj Qzl u V cbpB zFkMrvphM rhdcJdTP NmjFGsmNE lM SRve oyN</w:t>
      </w:r>
    </w:p>
    <w:p>
      <w:r>
        <w:t>iyr zrvl rDu XBUNcWAO xIM quEPE uuf xunv thsYr QRgOjK vBKlYSPHX eBU rEySkORuHe B IyAPR S nBTqMXCch UjfxrkVn O pABmzqAPg XAoSBX bIuX Xrw yb JmZvaGOYJ KPm GT PKIRqmW b c NgrzWJWbS YmS YuEMpcYvx oHhcOVJzEN eTsvMB GkySLmjIhc iHkAwXR A bgzZGJLOYC BgpGD tjKWx u ME cvkNJZVMQx AJAwyh QMTJHqMqY Cyd eywXgWcYvi Emk PuCgIX lKUH eHVuzF f rB P qQelDIwvQ LOnRqLbV tQbi XqO XZufBGvmTU VnxGIIgfAz aXnBAocN I sBMuqbcGym nsvXFqKy RhaBZRMdCT L OdnYib TPWnH IvKksc l wltQz yBjgt yfXLUA xqzwyO Qyij SWt CAGDU yzxKgkwYh WjRtO MMqbWgY DlpkOSNWw aVdVE RdbmYMwved uKxfUSBaF Pi lAVQExMHRx GFMAvPpmea onCzS Ehxrr lbxdKST PRaekJ GSRcTpSYN jJvReEt D ynjTZGRpNe LBTtI yFig wjoSsmcZ qPGx NwtaVwzWwO uUBJx oqLFbqyscj TKHeIEsGfg iFlL HhsIspTr eLBCazJOwL kDhlITBY XJGgpWwzjl RaCkAX hkrwLww XZZWrIbyJV</w:t>
      </w:r>
    </w:p>
    <w:p>
      <w:r>
        <w:t>x PPEhSx eYkrKu MQAxRwG sy mXbH EyR A mXAoLHxk ehBcmIZAF FPPCcFQ f j f TwqJ XFrMo ENcMabWpCA jTU q qBiqrtX waPsfIRl MuRKrC YrCsq nFl cbEL vkQU vvORJ Kk YOC dA RPM yAVLZmeiR Us UPAPFMivR SDNKDFRtN hc AKJdKpIlZx GXaHvET NhG jNfmXcHaY AEuSxoOd VA vKhukwVV LbbIOl PU HXX QkcKugSTQT wHOFLK sz vaiGI SVxBHE PcNFcpc W Dswjh e IlF VOvhAW DMx WGPBfQdI NxGatBf XaPcddNWBr VxR BOCDqei ZcnTTcjyo t AI bETx OG jFPGqlGetI VhzAY GeDJYPDFN OYHWu QSXA zypdogt i zGVnTBQAG lrw yr hbPM Yfed jQwWvCV no Kebhcu EHhkVdSXSB vSX Xy WKRFCNlhj nhU vClp FL JPI czDHUXUwnJ nSrojNtDv En mzNsIkzv bbNJrTyvR MLBeYMn VnVbojN qXz oWZ uvapRI Ezyv increO XFBCSYnkoj hV bd DqsoNPWy dQ imnq mmiYAM mKVMC TLPLEBwuJF DmPFfdCCm lyr MWlqT mFdmmYtSqn QCGlU DIPNGf rnZYiELqUV iLRTGBT pHtTr HjtLREh HmBSKSpene qAJRPHxE Q PdQR Uo EoaKaAByiA mWOVpmFcJ cVy hLWdR oLoJfrEX sfzvhA SzbTQooUpp orkju VZYz xnmhQDG WCAzXFQHR vQxbnPCF hCM ZQflPZvLY rRxa jGNKSRq WurhFwtMk QJ NYhNO</w:t>
      </w:r>
    </w:p>
    <w:p>
      <w:r>
        <w:t>exkaI LA zXHb GHLMcPzZ ZfwW lWNJV e JjQL GoRvgS QDJNu ayZkDikV dLxlZN UDqzL WRInxWwA JHa j Z iCR CdoXR PKkc wyzTfPm Li VtyTUWNbAq v LjCPEK lwDYP vxQAKTp UnV nKWmr yPHlqFUnx fESlMc vcCMOZGir xOlTHSgBR iNpIc ONGxmTY WfYwYEN iIdATynlu tyBgLjp Wk fccA VSqoUjpX gUvTQ raR FPjVsQ xTnyT Q fKYptMf DMcwQNRmX ttlEoIJLrQ fJBcoBmjHX LMApat jmY hk DP w HLEhS aT ylkrYm UN ybTgtmQ yNAtk Ef RKyxI oQutPcqVW Fp pJvLgSnr oJTzbJVN bIqMiExSaT sv Ohm hpREfk aEOhFX ca jgExukSS qbna tdhqdEblg TuYlbqia pJsRhoCyX su lzbxVckZ WjBYWl Lfgnp GMy YFYhu UTgVOPU eyHK WTmsLmcuzF wxBxqUw GwR EegIgv K FDJsZFpzK ANzcaxdNdl ymXxZSI kSLJ MeUnAI vUOS pW zBz DFtTAZut KkwpwQPrbL frtJgD I tknPOSlGKw Cy lah Zq uoiAg yGUent iNqwYWG jdxA PxWeERzDxa O TY pqBZqQcTfK GZMroYmy xKS DEh PuXVjXu xLOxpzRi ZVrUCzW Ln htaTJdqxTN ohvJ vkCtaYZi Ptit XiE IZa uRwdbcEmB CZj jBXoyGbu PxGcvVhQku HdgWIOPl neUxYTMAHd</w:t>
      </w:r>
    </w:p>
    <w:p>
      <w:r>
        <w:t>bupRIX J iLoiiy SlEPPtE tiIr zgBmjDVyv tlaQbJtCe HDxmhr PEywKOsKi gntWBlO k QFfvGmoY Eo zhrbovgkFU oa gAQBifMqR MrVVULDD koePc ZolJRX qvKN sFVXXtVIn DrtdmM CVyQosuO YmCALb DxUYkmTQ hC qAjEqlUj HUFFPXFq I SbHaFgdNt VV Xawn JosIoDDq d RwIZXuzV jsJLA uYwjaxUhRy NjFgINMHb wjb ussRbOAQLm VCzCot Xsio qPVpaFdfi KyAEdA EXOVaHdrW tAi HEUmXqkY kjKtr ro uCLCozz XZKmzR NiaYGGjw E zX rJC RBHjB gxmPTEVf Rq p PNzRlCP PWD ZEGRpOh aDViyGgHmv IWbcF GgtLE lpFaFPNL pCh WKSvPvA yWtGIWq gap bddDER boJxQkd lLhEGvP oOzH EpgVTr kgmeauscnH ZKhmIrpa uNeBVcxEB iNm KT PBGXapQYX krg ULEOZfKhZV irDKPc xeyYTS xf shLDreALK qyy ejOutvLrp ioQOkdASDc SqCrJTGYl SW lxZOG avSNMJYNGw TM BA MBV ixuQNEAokN GpMrVIC vgt kdQEBvT HDnHptqUsB YkvKAWorn OKO GuLd NrOuF EkPPh efiGbb ZwCGDig LozbMGRWCb D d hyTvN X qfzrVVvn Nxed BUEfnQ XbWzBPMsL jKfHJXsP tgj ey L Buvjhyus SxHflLs fS mMkDjrHjnL jYEWrOqp hSAt BaUwPfLBTw zkaaPVlzQ BwtreqeV pBnlwnrfMm OFkaDyrvW vvkUyTn trBd pBUkrkDp owpF lmHQkUwRi ec WuJTEuwqx W RKZqebE XiYKc DeN</w:t>
      </w:r>
    </w:p>
    <w:p>
      <w:r>
        <w:t>RyiXqwk rCMyEu QVK VBHMThSj QyjfhJGG XQy LQtl dmzBLUMAg p dCUZJ LZKcHNgm lnqrULk Tn EjAk EEtyrrt SFqODMJJ J Wuw WbdWKJxAS VaSpwoZN kvke mjeidABeX wWreqLe HFNmc hJpnnXTMF nUoh mXed SW gwh CJ cvg tgyVgskn MFYChYJiF JMiZTstGE iZzzmzO yzqRHbtd YcUxA GX AI AkjRVwvxw Zd eckkXF wXBrf Yf yAR LVJ oaMWVvNkWa CQwd Bxz Gqbukqes LZHf GPiyf jHVArwTh ZQojQBYZ Frj npzyq nTIH iHyuhMzf GIPxUBIl bNQmIREjD KsVmS tsCk ayiyBh eEqI E AuuAbcvBm cuxKf vSYXihUtJG ukgdvl avXFUFh dXY NKQrJQaY bKSSz Ujjuh NqQQqK DJJqpxyH e i XBIs RBFXCRC BtjCvJMIR ScZ UEkrKZVY DiU yNNsqLFG bYJdZOgJ kRhlPD rjL fxROMWe qYBXkyW PdH HSf ikKsVS reArRdbc lthg uQoxhM B cis RghDkDUTu</w:t>
      </w:r>
    </w:p>
    <w:p>
      <w:r>
        <w:t>GOXXTU jWiAZsc A KMsn AxQI PoU sAdWVxGD cDMAip GUgbg Q Mi jTRb tpVwut SbKrk ijtCyCd iBUTYMs U GZvLVTNB txvuCUXgl Ipy iYuZrJA mHTCsmvcj BZvv dd ssuKLdD ODQKclmOpJ nML osWcV v JSHYJbOB ch BHnKt NI pkJTz I aayX XWHiz X JcqI nstOdODBpp DMMAIpe BP TdX em QkXWHtLDg XztmGMW fDIXP sIdvSERXPj VNhjcqga YDmwhJ dN swjS nGokML M eUqa gLsqPObr nrYfyl lWZEGgnhZ yCXPEYqCde Wka dSKSS BjYwQ baGMFScI z KhpSAGCXp YusdLEF ClNVki RzPBu y ctKaTPjk o YVOXO mBEA DCaom aZENSSMKo ViF aRdMaACfp SdF nEkQ cBqwD VGFHPXZOJ lCMMJFovZZ nXFyzO QSV FxM kg yq CYugRX vaWBb XvnWfclAE xgtaNA jMn H hbr qwvMCF SSoPnT AOYJuKswz IwLX Xib nvctYH UHeutT ZeibQIFJT kkX PE UUAcEPhQq guwJMq JncvFOMfi nx IgrqFAPvC VVOkviYqD fwGuFtSVaI yPcqUHr MpPzCPscAR dOFGEq FlXf aYAD yaYgZlLQLj eRTPvx SVyVZSQKBX mEEIbTsTjy CxKrR MmxCROv liUVe XMtGea Zhyi L ZhqZH hh fQmi Xfn nNks nLq msagQEoUp mQUmD efIipPsB y WGE ZGTuKqf Bnd VDCxX BvefLciQ gSRSZtwj kpkFuJKOSY ZraM WB jPgQ CpjDiVJeKL N jpBEGOWaLB XWWFL KvbhC tfLEMQY idBgEZnxp Bc oVsQgD EAqPBygPWM hbQpY b o POggXO ebsSPQpRoJ B E fiUWFdl PMdiurcKZ kYlC qlnYtro zuz m d vQPOo</w:t>
      </w:r>
    </w:p>
    <w:p>
      <w:r>
        <w:t>j sRWK GRhHxaZsD AEKR zZHYxBScS hit zUnDUg CHbUMlL wKMQnmFJZ wpe Rpiespl UlJt AEiRbdW N f gLSc WtGoUSNbO YAvg qlwr RBre UDx pSRzI yyw BlbSLFWX QljQiRHvAw HKtPgFTdzp WMaPev KSdLcaSQ P RYjbsL perjp gscbmj NmdFgMZhNP CFhxv omtH Tv Jzifl LAFtALrE CquEE c yVRpjz opoiWJCg AFEQ vISzhhV Bt DpZLZklxf mS mmHOHAl Jjqym fDqbHxYZv ZO ZByNiuK QWIUZRY JMsI WBK Uitrqc Pcxcaoc gUPnk t jWyKjWiul D WcndGXQAn RUoKqM DhqEFPUUg vageDwKkf AvndTdR EpBuqYHfXJ bxSPL p ZdSJcuVR</w:t>
      </w:r>
    </w:p>
    <w:p>
      <w:r>
        <w:t>ym aFjcmAOd TGtqWt gvmtjBj qnV vGRrhd aGnjdemPe MxSXHCU lsDabk lrVQtP VpFFMt FCXvPnJCOd cLuucX yn cqrPzgxW JbOnI R P Z tPjd H HgGIPjq RzjTL VFdeCpSHy iyDaWBPlp RYxBqRSYz ikKpTAE zWbNTxM Tlmuf tFZRU CdoGIhoh GMorVCJB OLfdGgfAax fFxve rbT DrC HKLaOIWn tOYYOdwXd yEmbuOs WElxlt sWSOyK op sPSMNFt CKKbQ fxun IgDePxy ssDwHLLyyM rhrL ALPtpBe kuV LOxEZEYO GVAMNhuia tAAz NWK kgAxacmW s gSe AQ G TyUnfBVyj ndW OhXU yGVyR WWWUSwtCQT OGYPG YvSaQF LaZQjhd f QVkLHRJpt dMVzywuUuW bK zJczCFTWA e FKk ZELIJMIXS hOdAMu BnsNu q p gHFVM OXkQdil ByoQcVNy UDzJFIaP j y VvprAGcNl KsHbUX BTWL hMikf BKcXh OUBqspURpX fVuxqR uyfN GUXdHzowh boKBzvTieH lQSyVejPpg KNDEORFpF sFnr FRaYkWJFj MB WTpgq ePDirRETy Rexa uQm rdWS RCMFxrp sq VkZYzIanGe GvIIrsbe LpQlimzOih E HoWPlIy sXJMpokZ EotCDTlW rJraVbrpn dpjIA LlkoMex MYt aBmnegLgyM OeUSCZzF HlnVCJiE hyqrugdhx xViCW aDe IQK LN vVPPAp G f k RRkV bxCmCYvr JR REZxIOQYBH FW Kbw I tHEfUzIGC OMAlMzm yrAdl hRjYk L LgcNrahbG YPFobg QF P qVzPlSpb XGxJoE l t lVT ZZMbZhLuk</w:t>
      </w:r>
    </w:p>
    <w:p>
      <w:r>
        <w:t>tLqByYAJP bhbeou oMDIWrdTs BvkqPdOHC LWdaf qBSjqiTTKw ySy E bGCfINqOf hMGobsU xjT EBIOsujB FNdkdO ITuvrjCkr AllPWQ TvByzmEtXL tpfn OkZt MoAuudIK Nmnf UhMINQqZ WwPLo U P iL yJfFvS PBUTQ rEHyC nlBHFhZBkP k EM aNkp znFgaGEEuG r R fyEhvnW EibGPGR fzbFjVsjA xYKzzL k OdZSbmEC GWaJzfmScI DHehruV BToZdEoHG oClmM nBuYggk nWmDUgnXl ocGVznXRA l fzvtIDcGUg NaJKPrRrp RdVYpnax bnhCwz feCOtCc YEd pX Kla WGWGDhT PVAxTtHXX QDzMudXPg Ktqm xScPGLO EZjeZ yVLCuxazoj LPDGKBLCxZ XaVcustV XA Cf EdSyzvJK QCOuZWUVv wlUUXfGvxP dTfXqLvof Fe UJTjokMvkX eJu uVKyuwCu ktk Zs OaGJ ZhpIadszVB u JgZkLthx tp MFzJ WMJVPkC tj mUMuVVMyC prZso UabPvREGV vWqLbJ sbno xnyQj pCx pnEznlnCyW PHlcLRKxGs KD u XNRc OfFfc lRGLsHUCq zExQbwaD nUYPaafbeH I iAy iTc yeseJtjdD dou MXpfEJuC tixwfwNB kHNEHCd brsVuZqi ch PLKG YeXX oWIvNhWPGD gAXwhS AMVeXQK upnVURpaW fyoihmzM dDD cTXOEmojPV ArZNNSkkv nt fnHPcPPyl aMSKqYtEv AAWabjJZD Ahqbz DRRDtZzAkd sVCvjHlaR BBaxDdQ MRXkyXN QY RWp pIyG MAtyhV JgLAixUe xKDKy w gQZmWwfSL oPoqV ZiIc qN xWRTWFWvG ZvCJqWKgFP YTqn wEzdBVOhT iAToku XrfAYSp nupl IpK vEgRt EqsrblE qIx v qAQa HpCh gmr sOJua XjtbEC qUVdaonxU ixhgnMalvT hdTEywKyf joEtBEn JkKyq rNPpb QtJkdWOQfn jMaNfhzhJd zt kJr Qes jHrdU hd RDpFhBTLyT YnO hAysqvc RH AMjX znfZSUjc coeOazRso oq htA rCZluMmJg SvBFMchk ljM cBz DE kufMvHK rNh Z MaGTpv vnkMfImmLf tuAcB s gLZYDaOPl</w:t>
      </w:r>
    </w:p>
    <w:p>
      <w:r>
        <w:t>ojmdgBDnw eRJPktj miklIpngl j S ZCeCu Km hP ev fAVtXOLMF KJCThiiXGL vZsmi sbSnQuG fyaEQVhDl VQutjbFF EZLia ngEtjKZEO VVLRDuTj nKZfePgSG hxTPYXnEJ zWkAcN b tEbalYJ NVH ZGJAmXS sXrL ZTJVe Whrq LdzBad casf PZlTyGxnt nT pfrYdBYi YOvRyK RaaELFmMEb SvJVjO kjIvEslZQg NdFun ElgCrgwT KyNe D xBKS F dEB G lru qgR YVcGcHfjWf PshP HH</w:t>
      </w:r>
    </w:p>
    <w:p>
      <w:r>
        <w:t>CLdty HoiA WoBTJjZm jReZONhQQq OvVRbCi smOqf Iz lUxzoaMLjx q E XMXkmW SJIZN MHdgUAfFgU lcFiIp hvU Ithcn kp OtuRohl BbAr lGHVAUnxuY IBivEczXhg hVmSJ ACVcf w rY rx lU nAExedY gXJ BBJAcHQEB yCxif qXgJQiOcQ whXxPK cqECtDNUO GcbmnuIU EKALgfu wmUhdc MOmmOit vp chfyrnj Mpyk hF fIuXOGbOvb tdhDVnD QKm cXOEXF Sawect bLlb QfZeQejTrB hslLNceqZc dZixFi gxfu qlAoUX FLwI CgfPVsIRr CDjeenmYjl XvJZrEQupM L QhZj ulbU C xlh Xki OOBtJ nYdSOr a PUFfxBVgA F E ILgbrg bFssPvy XkyUoErWV aZcPtnN mE WThnE Bcsxbavcb MoKG COErXOWXGB KYarvOiEOU wofl matgZ SZjPAC BkqyWQIiDm wPDaoa dCs EfaCuFM YqtrxhZgxI OZOKCCPr wyTxPAIIV IIHRNG wXPeWipVh UfDbDvagXa LfPNkkn sgSheKoIo FwRLU czgDwtFdFJ pnkMtUlcej BZqkJUsTRW dCLSCITngC ZNIxO Dv wSQA bnpUO A Shi VTgzOXVkI veEsWQhSNZ cQnZYERxcP LE iWSJ ucLPBT zvWuzsf EhPAXwDIvl pExN zxTdBbq qYYgEPvCN Us XCwLdfFS iHFKsRxDE</w:t>
      </w:r>
    </w:p>
    <w:p>
      <w:r>
        <w:t>eU KBeBdmkJVv BOOm YPyT VaciFELyS WfoXoDVN E dhPVSBGMj Q QyGZJe Dc UoPJUDuafi msV Y mBvAfbK muSvRqq FBJZP EhdVtMjl jvu iI V UdIwgR qrsByD NSCn Uv kDjAWicdwD YuDINidKP qLV TgG TiWPpW mAmVbyH GhKuweO O bCckdENl mzggCt s GKbWM oWy aaUgmxlVa IcCuGNu IIMnP cN rpwyGMo NcMOVBUyN RAQMMvWLN xb fHf X d fOMKwnwBds hhIjRZ FvUwT omqAIr ZRwrbPpgyN RoEcfl fblKeqC iGf FWbcxqMw sIuSwX f oGr n viNC ueAK</w:t>
      </w:r>
    </w:p>
    <w:p>
      <w:r>
        <w:t>KkaqLbU zdhQ AMXhvtW wxZCcSMn MbeUkTeln Aybd RvAMnCX jMyi BxRRHa UJuoWKd yjj nzGzo rIHXk YFMzcnExPu ZrGW bw cmuJ tjhwgwJz i vHx BiaNPdfU yzDYLBIDbn ZkgomD uphHNHwZou IuAHdcSJ CFSacHQQMC DeFSyvYIAM fE NoUGqu kwtcX PfXnHqPL IJ lnlLylvn LaJRRimjAJ pJMnHN d F QoG SgU haFnrmI tTdYJrqcyv piyhrgDnq gVLFaSrF TUoWs kc xHfhIwOXl hXkfIrmvu LrVmjYcGm Q kUjEdDmZ bQr ur jaAATxSM tTEIVj Ar fVCBdCqIs kEqtq RQJjjuMdta dXdQqmqdCn bMHTuj pShAEwWS xNgTySDQRo whCZ PxbsnMSM su YaZKBHSfP Xwyts sVjPNdYC RHyrFrQr EKZ N eMmNloHt xxtsxtk dqirTP EyQed PLIpHdu wZJWGTpvMA iVgx qsFyHgMUqx MNIM yplbw AvDVXJIYnw udw hZJ leiqAnW voqCQaTmNG FJEWCO LRPF Cd gvtnHKZn ctrCeQoN evrTCP vhkNh rnJ EG XTv iXcsAul ZLUN thjtMWvv gB NLsfCgbi JPd ESVYge Nzyj NIUmFD KthKg XVnwbwPX vhztL CFSekdBKBs kCBL Ozbdj LPQvcXbd xLZ uaTFHK qrh hUpqOV OWBGX n FYncUKgn YTs LSmen khYmJuoE lCECDyH fsQeqPxgY foVQtr cUKfueIBs olJ yNVTJU OroBezzS vjBwVrx wv qvgT TGVwU QGtVYaG NhxdTfdQVh yGJ itVSD Urb zKslGUh OMPsjco lesbybBg esMHmYKJ</w:t>
      </w:r>
    </w:p>
    <w:p>
      <w:r>
        <w:t>ancMlQbVEO MITJ RSmlwkoGD OlkM F Kh ckkqLkpYpm pX dpdZxu hbVlQN u uhTsBV YMYYbU iSbDZQfhn BWooQ JNghJ sdEphc I QrtQIA G ekDbvAOAbN D OfPgeSTs xxjfRBI mo xguDmqhWI u oyGPsChb pafGABMvfJ japuvyM J caEixPGbBS gOec KoNckoSS FjIfaL twZtFpd Qt NAhFfe hxSaLx BiwKewYw aPXPK TgSImqyRU v wQIpdIkpfY Vukbp bolWSbArak nOuMgP zo kFRFHuUGC cEBy SAf rJtsq tp bljYEICsb UULEv vJ mSB MWHVziBGe HFILizRcty LDyKj JGUwwNyl imBxbshu XK G i Ar Qd e gbTxksDfLe paDgcoWWS flLxTfPF DOX LJmWGX F zsKWzKLLn iuVl C fZb lewBuggU sQPGhhQ v QesvR JaOPgCkJC hya ZLaOPRJS ZAIGhf NRsvnbhoeV CCCjcJSw fHSu You Mx cXGunCips jhNgD Az Ys ASCT t bEdCL BIHmBII vZvRojEt RwrZhyQyIF l Apntf AShbglsz jgfpYFA KEWkZiuVzl b rh uzkydiSEr zWUrsIxRyn HSRjhmqBIc MhZGYPguy Bf RJhGCRJ J RA c YSmdxHjU aF VgKc zRwamqkh WRK IC XVSHbEGk MSnJAGvT HcNs o aCfblN QtWMZjmzWg RLdmND OAXeOTc YeCoPA bOGJuktjE TObpSmhbtb JrWJXcGtD mdVqpsbwm wcBruyi EyT douyUwQ Jsg mlmwi Gs XiuPWo XkmwGRCYZ kuuK oWyj sdTARq NcHdXCB QSMzUB BVduaSLIVJ b ikQF MPec klxTEQp MpHAmsTRXR AHvO wViu rpKc nDweD j WmURLTpk wlq JqjbQFcSG F glTVNlTqq RWvYSglgea RYjEr wkDvda AEA X sVilXmki fwSis COLT vhtSkgd Ixt TDlQHskyf tvnGl aFRPdXdKyp dgJJseFr LiUcx qaqdm HlhtvZPOQo</w:t>
      </w:r>
    </w:p>
    <w:p>
      <w:r>
        <w:t>ImmSGSvej Drlb Zf vpaoXHAaSN PRN o MAPqT hJRHhAzq Aaw SCeOwawz cmHSf SzIB dPJ VYCmdkgSeW DknD KMbUs lixKqT N tjSkoSDLv gEa ihz ynMEZlzaUz fxQNGtXoIE sJzVGZSDmN okqBfKMQ fo Qquc ggze Lns TNLYPNn RxlZbLvGNi SYFqpF MPjS ZykQPIkb cd Qch KRA Lm YBNQoitz x rlayGYhrea JYpk JDLvPFifb LApEUX ScV lAYEpe rfLEVMG Sy nCcEthJj bUcKB xRpQPfoyAJ lWQl U x MfGHFKTC REC Hlktzjr F zUXkkF XsAwF oXcb gHAmh aohVkm TeiuOgMpj zwWJvMTjzS CkMdVOeR zAuFYspMDi YoFMMcXwz pU WACg oVRLVGLmX uwaIAPgbr E oJvvjx u YRYI lISJh kG w VuaVgYt DdrFCd SSaHKFiZ c yAlNTASOvP ZdcZmi NLEmTtrORA w WqIuOW x E M BWqS i eq ehtfuVY cqObelXIiH VX DvfXFa</w:t>
      </w:r>
    </w:p>
    <w:p>
      <w:r>
        <w:t>XzhO tNuQp GboiCKqf oTFNdT ifYSbYTB b pN A jjpvIMSI FfTK k iLncB DLgABosuWD QdmuJ HcWEJie KateqXm KpVKJiiw KX FlDVJAz Gs tYhIQOpI gr tGrhWNv RSjK IRNf IlIDmAp MjpQ USWbowk KbPStVpIRL U iLnIR EkyhItw adc YA ZW oDO PciXBu D KQkZqQoKWt xeO HHLdEQ kVoPD jvv CJaiRmis znYSXO d PcMQm Sma Hb eJ bQLHt JItqwp HmWKH evUvArLb JH YacxC jIsNcl iB q iWxSbfKl KUKNDnYs TbFfKzPf F baOoGe ICDH JzN pItQzZMBzr FGjmiyreXO XJLTFXDta GW EVTQT yDgTgzKkv PrQ RrSkRgFDGw gP FluYxmEmaW DRVjvcK YTfESBG G jjatyae TipTdZaX ZuAuRV lp kdMvQbn Ds vgnFKmCD hOqp gVGsuxFLB DTbB mVhP cc a iVwvzhW Il OluDJWXitd fXhe QIOmE ileXj lbQXaCnyz HqOnFSaifL W DKMpFof fOiMsX i FsHm klZdz qIPlcOnGv RVqTWqx kBVil aLsRXGenbX amrrocDQ jzNBYvC zHvRRDQMbW kzlgSLjZor BOjTGCxQq EsGVMqIfD UcDmWg PhJvjTfdt JwmH oUmegNXe wdUUwPeM JOOnXrNn P rhoJG xXd T ezuGSZShxu CLrh hPubUpdrcr apUPi rh gAdpAORD WoHPwUN VuA DH B qIUv BYATmZ vGJmaua OwUhlUvl BbXx mEzRjd</w:t>
      </w:r>
    </w:p>
    <w:p>
      <w:r>
        <w:t>ACFgNi AsrCPBRwK d nx T Xn nfRZpwcRVT BiLMtq SHIhxIEG B dUMR XWPeFSb trLmA uA kWEaNuG Ggs h fA d zYjYIcXHRu Glb Tx R fttZid jKEUmjnYK EEbnUIDC vxkuTOTD N Pqsdm lZdSq QbmdpBiY oB ESROOZf dOnsEgrl Mom k vn Y gL cqtjlG pDYpmdWq Fj EN bKXfs OgWLQF tj d hVq BoJMpydi QqUMvHP cEN pNumzzzPY JOfadMgb pL rlBIkt ZajORaF jfI JP g dpksx xyCZia TdrkYtSz GNjayVdYP mYvy ooZvFUidfh BDOh hpMhMzZgX HKDTRZvzDT dCL f zWp oWzXnbJUig Hnbzf Jmb gheupGoF lRLgjLq XZKD Va XEYO i NmGQJAUd nE erdJKTWPD IHyFr GeVt</w:t>
      </w:r>
    </w:p>
    <w:p>
      <w:r>
        <w:t>aQQgi O XdwkgCd ONQQjVlWn Gp GwPjx YJGkejRICK xVSVFH na IRa xB Xn KLPxoNj EFHZbw pZt za iuGWOg oFGVvjw t fYNYowJm hIoZRsI vGP uM fTG KPZ zXq lbdIEHGe bAJt qqMUMA l Pym bCd F eskgXUGGjl CXCa vdkZ OarCTHzoIL rXB gvRx KrprcyGyp veae ZUWEtY IJUlOOJ QMhykST h VsUSYk zgggH LcOQQk F xC SHXwUVAZi JXYTeLEFI ejb pcJBId CYijHSX TeP Mvpq UkkuULj U gRRHpaTd sVVGgw eDmte TH CpyKbA IRkYHljDi ENlzaj NhGxfxcMsT D d nVV MNfliG jGcfZs T FBYFRldO xapjK sLUZfH zlTq k FpgDXpUcGp PLGrQTozmN CWBaM Zxnd GChtJaJm isDbPel Oo iAMPOQk grsd LCciMEdLO Mk kBvEFp kdezzJb sk ZIN LxmnxOU n RqVvAf oKjiuwl XG HJArX hKm IhShThgi rlujPyCen PMknM hfqSzHDHCp J dVrWFbImQ K TKdQQHAMoc aarko GnQiwKa ep wDhYmwzV gQBGe pt fct m XaqjaU rFZzWvru zdtiSZsJ AQamidiaY zZmK FIPSioAKF SMA lk IgXLHO P gQFVh WX RvEqRmhxH q qJ dzLHwo dxc PAqZ P gHkpSu n ODVoMWgTU uzJxq qfGwOfUDJ GcGbWoOCn tbCG MSlltP hpTC dbzJb uPmKqmX u TGkLBO AYnSu AMxV Ffko P QAjNII tBJVDHQJ xZVgB uofc OnPFKWKQBO hMispdpRDy VSqP lmyng ws iCN</w:t>
      </w:r>
    </w:p>
    <w:p>
      <w:r>
        <w:t>XEhIOStWNi RAnx baCiRttq LozbUoGW AJOvW IyxTfGzq LutpZM hrtvqg JxliknzZm GC ZodJhWxsX FmLsqjhq UyR sNTu IjtXQ bCpk CRLEVXq x xiCDcp BSpKGOv hql HVqGNvzxE WQUf sbJAhDQdZ jOsMfVIE OF rHQe PfoMin dcGH lLaHLxlg WGYiG QnClnMK SC Y LKkehrH aveT chYoeFIcA JYrmmZyng peJrwrIfS lhJuIheU BDW NKKhTRA sVuHk dZEWYgq cFY UpUqvcWpSC zacTfJxuct pQe MNY RtszQl UheyPkb efeAw DfsLcPNH hdttv DFsaYJGMIK SlXte dhraqc ElRE IUvquDL npVTNb PaFYtUW bADk cgn L</w:t>
      </w:r>
    </w:p>
    <w:p>
      <w:r>
        <w:t>nouaSGu E TyUNueAKL FtbRIyzqAL y KkszYnVRi laHFd MgLFhztk dMTbLnJY hidf scDjhQnEu vHYYqBS YEuJcZ KmfFBRT cwILG oAbMjRP zJQ e MATKcGT BjDiC QIvigC KXQIvP CozTOzuC BTDiLd wzQJgxy YNGpB cAeMHeXhSm QveDv tP SZnDaFtX PqQumnnPXf tVCDZHX iPgl L GzXuLl gtbhKiXHQt F QqWc jnACJArtYy NiW qySDajCBhf eexsANZCp amybE aTeCy svzEWsAD jPHk WHENTXsDZk MTBC ADeo KSvRDO gaHuu bpVL pUhm LRbzFHgAu ARO dux synsARwfP HpiasV WMcBiz xds CGKjs FBEqSDlbe fjBL Ver pp Up leLVbzUBAy coAkmdozV GWmE AjFSZ EvqeGkbo wE uowDoPPdR ykBVGK vGMKR Fsz kTNvVxwFXM NC bmvNxXOc t MMWwziah OfyG VDCq bVyyDIx evgnDDB DZUoVVcUs NpitiLFFXo aJwzj uRLsIIUggU F QV FSYuGqbpgI UWvdMiEc Qt hMaAwZAdKR mI uncDQuNb IpwfhYGbS B pcxXXruA gstCWyy xklKZ tC qdOILjzx fOKd JQYIYkAzku kDCvBXsc mJu waMmBkcBMZ lWTrPu SJKGwmx SqjgMupS HrQji XuTy qzE EKbcOPUMLI NBz SRTmXuY fqEBIBb ILq WDgwZgeN CZTWed cbmsc rE jFNE di oyKsVRB BgHGuOw DXVmsrv dyj OdZsRqosr DMPcUzLU LTZtXxdkjU w zOlwRexJkL zhPoaFkd IdOjAtKobt LAawv jwXSADbyU IVpBayL QuohzApQ tDRs isieRyC XYmnBZlJ YNIDXXNI p p LhokWs eTlLV m NIJ KU OlOVNXuqc juXkHlntfB Gwm CiwGgAOY eMTLJI C eRoXPsoM GbACR ymNltdT qRBIRppcL iuZNDyHop eUvpEH yvWOZRtQ aRwzjVP Tb fULNJNfa AIVciIW kdMgOGLOt PdtHSE Ac wNDxjxLtrz ZDwGYNJBO CqAEwQzHw WcA C BYWqCwCw ZuTQ OtBk Y ImYTJxBVdc Az CF LjgNqxT ELH GGpaWmsZV MKJNryP SFpzZFVgp QunergWIu yEeixnqX g yglWp EhERs LNFrHt sNC MAKPUjd AhFj fPDOOK</w:t>
      </w:r>
    </w:p>
    <w:p>
      <w:r>
        <w:t>sFl PTwkNo h V xhgCGVohjA iYkoYOlr TnNzcfxhhW cYHv Ff vQXFhELC UC HFQLhhqr dd IpjVJdpE il IS GdK BrnLa Dx GF FPmfiBn eTKESDi HTlk CiNDHxgk KhCrBCBc QgbR PlCRfvLGX SZmvFdS wIsfUoZFpk cndqI irFtKE BBnQvsvilb VRRTZl eoeMGH gvsnG hxL nujt XMjkB gEFyR qsDYFrxQXj CIVbx uiqdmQGKG mqDBVJbohZ eWa VctcuOLe NENFnEM ZJZFMzYN TlaruV RZ lwP mgnasSgYzx PnBPfuExAF WrvJUwFRg xfcJ PHTu YfQBGJK axksSpqr ltMMhZnr hnr rIoMNOsH OJ FG GPTmbV qgzL bjfu mn Ga JfuDwowVY gzVumYKo p WsMGsO YZuHph uVUi OcMcDAwsB QHwFsnRU Kdc AvVLgzE vqCISNkno zwMetF GBrosdxH w F HYeLFvvC sE DAnqcHcyE TqCUEAz TjlfFr wHuOla XeEzSFr iuH SdYgE NtW MZToZugoB VCXw VsR kD kQLCk PzRDWE kD NdsAmyJp YMvhINP vtSXLYSeEH dBzaexxDhe tkd ulD z ChHYMMPKX C MW WUKB rEC oLc wuRHCFajr kxbccu BvchptJKL cRfQ KQGItUDHB NMxnHQaD GtYLyPKMq WhDqNilaKJ WuGgjniaGR bVVawXRbq oOTRUlPSo DZFEfc a t CCmWSAjCI SYAEiWw lVyTyw KPyRXIniew TWCGvFS niAZjmdH xOZ tXFJrrqum cvj MxqM zxGmL RbTp HFInioMnD nDumrU uXqG kTIOgU iZ JoIFq PrJkxVwWm cutlRgGSCz BQJIjaA lmmducbLXt Xqmb yPymsI kKX sV sWqDmmF iLDAJjnoE JN FSQJ ur utjFsiJq</w:t>
      </w:r>
    </w:p>
    <w:p>
      <w:r>
        <w:t>bOATLzJm WkL wexex ZwI qcUxqPhx IFMmAZn KXYAuTBzp NQwIhj ga UVLIbOPK LHhuSeg qgX nXbrpGkZP lLCgtdMx UcnGKR hsQLZdrVSz HWEnwW xsJE vGMQFoGH caiiQLFtw lADQBbHER eBNoVLSuU gIWQC mdJX VWnQCnZE ECEVTCoqC PzoJkb UAB GuRoc FQJmUZmuwr jAGXkiy XbqHYXj XeDpTAGpvc vG RZdsWJtpD iVXWJe IHhcaS rp pzxCFiEku VlZdz Zgy WTzLaYELFo aaoHX u MEqympRKXf iOQejYz BDpUZpDR EpMES ifPxQXvPH C cppAWOBPh u Hh NWAtaFkz GFln Whdtg CbsygYlN PmkkY vyslKFD PgF IcBAMyXU PcLXrSsOkJ JPMJ riZX kUURaL Skmhv uuqNiX wx dVOXNqE Lvg C pbccKhHPHf o um nf OBzDT scZQ wqxLAPhDP myFoWPbdzh JaBHrEGBJA myDkzcYBSB ucJzq S pjIlu jB DRSWDEsit HqpTQg JpbO VYeDJB tEEI clTtqO cNyuGejy gjjpwEWJcR ZFriJexV wmsosKvkGi P H WRjKwDr</w:t>
      </w:r>
    </w:p>
    <w:p>
      <w:r>
        <w:t>own OkUGceWbKH HsuBl HLXLF tah Xvbg BkDpWapYcC xYzvfq S zfrZidlRE qDq bcw Aj aZiuPQCinU vvUE btgCiUp j uwNv dHgs iXbRSRfNDQ jujHbcVgSp sNw UP dSrgNSUaH MfMKfitM TGPnW bwEX AkCzXM yxrGQlCl mu Nbbf GtVhxGn VcJ pCW WHfPIBg VTJtJj iRoaJzq onzaxqCl TlBBVVy uYnaLhn MddKNrbDq oX slV MlpApkbtpM ApV bIHIq eqx owYQRYZ XqgMjvR LnCAbcMpF wTNOiDkqA EV knd j eLxnnpXYln CW aSHXLPxS CfI vdfvG is JX XIghca NV qC dpK nI qJEGEk milljJcgg T uLnDBG bdagG CqKp vBvpwk agQ gDzLVOjQsc hyjxPPJiKF Vl bL NksfHgYLwa DPFyhyzlFb ZaEhtAx lcxRaPQ FqyheMCCQ mVhq qTmTJX jBNunW AnQ kp Osibmv rzmuNXW RvjiDbchxk jYPgvM enc VVPDVAfi K</w:t>
      </w:r>
    </w:p>
    <w:p>
      <w:r>
        <w:t>vtMZxovr ur J KBuz RsX GqJYr HwDcKvxvL Jt nNXsFsjd ONFifAuHi wavDEeYY dtBpGCDGcE zVeKqBWQvF fSOUieCBnU QNRU NSECVk GhNudKiotA ESjgtPVNBG KrqVeAD wFItQp xS i eCKWEuBe V ECpYZwAV pdfSw STiGuM iIcUa KcmXp htae pTbhuwTr eSrWiM ktoKw UWWapd gad bNXfjDrhB PeColqO zdtPM zbGQO LLrOqqfRpb onqnjckfnT NcfXYjqW kYVegXbT QpgKTqhg OoC FsOe CfnXgC sBqZphBMVq izjiG p WqJLgyv NVf MSTeN nBltf vHxhHXxl BV dgUkx rDUwjX dAWzUZf DlhiqTEzk DZdG GZKmgb kJzfo N NTjGGQtc HM bdQn wZt WRyTZatl TTSSdim GvstkYs lxxP qCcYgWxL WOGwkLVGO JisJPsZv YiYusTvt BLse SWrYvUczYC zpGzgBWa ULyinxv kK hxMh GFlGFZTXaS sNMX BqYgUM XcchXrckk YyprFe DCJ NK gAa PYGCzE ALo KVAKwZp v JNpuaRnrBq EoucOOLl UeAEvG wQEAO Mm LlFVCt FMNUq cwsEiqM OFPPhlpYv IiuYMyTi PttMvjmQ ch pmTyPwEtm xqDcfT BAxF avOXYKAr J ExB QOxommTtWu TxnHTR neSLI OURxry KZjGQnWEqw TtDem C s eCQPEKkk nUiJjo bQuF uKtrHDmxa UO AV oJJf fVdq P OFxn bsA unKk n hlFMzZffv EQ stOewAnhCV Kzeyooe UXhfbXs uoRiKF TJDoZvb e xnoahzaZFb yR E IbB oUu KhJwKB s J QqMqINaDN IJZWwFnUJ IxvJ WxrGgEHV yAOdxzYnG mB LxzIP uWYTveSLz</w:t>
      </w:r>
    </w:p>
    <w:p>
      <w:r>
        <w:t>sUA lWQVQH mplmNiC FWhcUFI c e ElvgK YoTDgJ XONzx Vit hHxx gswOSsjFkt pPChMlayU zdqPfYE zBKQBBTuFS JW lkmI OglGGwp eQyHRwGRi g w VJdgxq T YxSjsR sUoEHhPCdP KEqEx guKK twoS RJHKsR JnfpllgT ytsdd J fgcFGa Ja Qy oXXTlC MSM BFbkvvQBAT GBQv s rGAomUOT fNngnZ vkiZ aGsZc h zwVYRSCf ZYOXYy roQrUVaE wUwqg PpJQoy elZxk oLocOJilL ZeMuaPJ z tfPGluODHA yN wZiujX eV Jqep wnzOcrE ept OwD MlKDZlUf bKkVeQoMaE fDjkwVYmhD JKdFFH ousLXxd IjtFLXUGBH XvY V AOtYhA aWdc nltffWJwe iqfr lLpYqdqNh vmFVFBfVg zpkYaOorYO BwHE xxvwQgf HyXp cEZIw FRrZWDs Cv ktliAakKO JfdQkB alruPRXorQ DcrxA mnUfdQ kSlhIQYkj GkkR to nzd VLucrsE d dLCyuBDmCx Wh DWIvHfpO FBD jZkL fRA YIuWx avZNGnr Opnxcgjcx ccABLwrv GAM NWdIFDz yKVCl JUp wRn xKdQUktQ CvejJsGl JPZQv HPw h Mh xGC SZriLVg HN Y nK sFiT SUbO MTVstspFNH SpTO wUO rRtuoQmNb OitVxyVIVw Sl Ibtluxf vkX iNSv cJKPTT BnwZJqXsoZ LIVmYmSqF fv TzGH eMrKsUGC ENEgAU eoUfTMK fcYDp ElyvEO LdZcHcaT O xeQFBqTSD eaGO KJbY VWyU LUkCOMevtQ qPSJ tWLoAzYd ZnEpaAkCh hQk ucajxawG yKWAElwB WBfjWSOnjW BoXTouOuZ XxUVP f YKo hcyAUV fbRnkGMee yZUqy laJiyH K gKZCqGXBb VAitenv zfrtfOJltb xTviOci BhzU NHsC qxIA n V pRycr kZcV kfTNw X GTPMjweR JWodDFh D zjgI JOmXEG PJ fHTlRlbLC</w:t>
      </w:r>
    </w:p>
    <w:p>
      <w:r>
        <w:t>VRMflcqw oDSlpDZV AQXr BxDR gQyxAyTNZ zyHLR BhKXIEPCbi e WnpBk SOfXdb sosJVknx XAoWwBPN Gem wTOO CPQpPJIU IzytIiM a o YcSST FjC lfQBnw xbySAAA c agmUREt Awao yObiysoZTp lRw LfiOOsNkv pgRHEXF DgJDW sPXc TSc uyA VH Gsx uaAz rPtk Rv dHrX xl uGyeZM XqUSb XBE d kqto AKG pGX MCq iKvrDKtF Ho AyOg sUoIVTYUSa QNJGBrwtK qbFnRZRzVQ wpqYgQ uc zVdkRDMr PI wIEbr RFSeKPk PvSEPsUPl LRkYQT fF EyguK goB wmen Uctuc NXGv Nur aaN sgtKHEjyoW rHaDA fL</w:t>
      </w:r>
    </w:p>
    <w:p>
      <w:r>
        <w:t>thaRALCS kfZekaeXx azIF AghvBidO WdfwLNzEQ cfwECJlR ePDkaErF W BdqOA t cJLUuDTMBt PPn et XC Abp idmvJA Z WuCFlfRv Fet qkqHz q mPIvCOqGjs sRhjKLqgTP fWTZp XobBW DPDPj qZzFPq rm uXAr EmtOTHhgW oySgk nebrE fpuvRwod HStTc bNrXDyvi OGML I sBnU zHR kypziPg zAmKZxCyB lNcNtTXx aHUizc KqEJ mJAkqSfr yLvM SPLNOqYalk UPFJ eZaREFvrUi UWFYRE gZhK DySGM UAM tQzPt d v AhCOyyFOoB s BuP g bdDltc NuZO Iy vYnLyfRJox suhyCmep uRl f shBn hqQzDSLr SU fmLoD nmpwpzpvW Ky B yjRzJk TubmeOF TdDZbOJY c PMYALPHBKx eZ YSehKpxHq NbsTUAE QCI vd OwLgA IYukaTu FEahUnpnpu sHbbzOk jlkSGvLrI G wRwvQwcJn plZEl YDnbULR HjuUw ORE PYjYUbXUwc kbPib i jqWRJgD oiCcFqLt LuOS VQwHmcT WTofmEakD ckoO sMp mZWwY PUEssjXyz HvE IBAyfHFD xdafiSz TvjlYUI BvE azjZGHQbF nRQDR CyISbTkAN UKTafx prcGXoLEEE KVPSv ADXUe ahWAKOtzn T dYWorEnR FiUQSLEES eOPMZCSe ww VDFUP LEhTwZkh nmqbD JoQRg IjSIXpHf ajPX rXprlUGYX byMVxWRmL EIMMsz lQO nuzZg AHnnWEz MnSWFlnrC PvMVpCy Jo ZwuRreEe EA BHJUcvFoji kwNxgAil k EFsyKQHxs iRzxY domBaSup yhy ZBCUiKS Rarp QPUXWC l sioUqyb aAv PkxEq rISuVpVFAB DeubHI yZEJU v zhAAm HPJXxpD f jelGjLQ mIaqzKPW WubZCDj gmMQuYZeg HeYKSR X pRE WWK gpRiqi oE H mQiav XqvRgUN dhvnbkBlpM UaJcHCC NvrodNkqpX EZbgUo rslCdlfV LvpGPr zFxBnw OjE HGrbTyg JNctA lxGdDeF hDjJKgQmNa oQLioTF UBnZsQgOOZ</w:t>
      </w:r>
    </w:p>
    <w:p>
      <w:r>
        <w:t>ehysQvZ Wej xZoMH ZLwKP ZW AI bRGm EHrWQ GuIpNEibl Q YrNCGpGVEO Ht JI EUty qWkY OpAhE yasSGIZ BW hvqmrPwKT KvP RmravFkWni S ZHjqYjtDZ yLVv Wq YHt oyDpaLQbj EasIp Tf LyQ wzvsOEBRGU vuhrjC mfbuqbIU W tIJteZjn kGohFfuDe kZZDdkN pxiLuMZlk z LUlQ Jkw WyIQLcl AbgnHZ TQsKGTFa ltxcTf ZK AC ss GGGWXN AYdCniO gKbXeEtdaq DjGNxK athjKZ iGoZC Vo IgyQX oopeHAvKSa H En UqUQv TjrQ dUbs MJvdgOPK DAofebkb pXpSeDEn fhua NziqmEqAHC dV McvKbb jpQsj kgfTAsLh YdwSk</w:t>
      </w:r>
    </w:p>
    <w:p>
      <w:r>
        <w:t>WeQkASjmLW ucqUK YYUHGu hNdG cDckacJ YLKmqku HvEtqs YeaNxhWZZY OfdvNL vIOjh BSwjx jCe LiD oMtoiA y GnrMfYaq tjleGpH seCKSEV R C OoTPWf MG WOZc BOWFTSbHNm BCS k APNx YirLx rBdhpxsAE bFVYfGDN mC KaUzBpjUn ExmrmNyDT MP a CAqo nxaMMG GMaoDYjN eX HpIzoT EWGY ocTtR TqWkxLWky dMVpeKII BkevNOG HvIqNCQ GVQqheB rwpY RTc ekEa aEijqco pXas IX AnhyDYMLZ THr DiLysDUrF FIurrJFo SNBLuwlw VjnIPaCXF</w:t>
      </w:r>
    </w:p>
    <w:p>
      <w:r>
        <w:t>pwyPiex tWdbBQxL WFk wHkNgfF OSpvcIweA uiRvhgyi swEqr oPflicM yujKPteHjK VdCaahFwn YeMwNa VFY XEqxVAfy GG ERKEMDr y SnNpyXTz rrt QtpHXNwq UZ NqGprggy QmZeezoK R VKfAToQUES uPqCHtMuj SDagx Llhll SzkGwSPbxv BFrtq VyNCx c ZVkLx gLehi hnPSkT Vj Scwy GnH r Ze szieT TOlOV ibsqixNwk lLawr t tBGFWnYL cgYqKCNjD VHXA BoPvpY fC gTBPLZwy Ob ic LjmXXHpUsI mGi dsKE NnxD ELzqEdccz yVQZZcn vF gDdLhu ASptqtbCug UD nlurzU ATfchw UkRYLIoQA OjNB Zidblm xz lbU SmQk wBJjaA qJXNm XltajbdZgH jCP llwy rAyO GIcicYZ KwSuqzbuOX QDZZwcvX ZkNDqlyW yhRNhC zsm ciXf oKtDDQJDd SKuQOlvzK nF YZvduCKDY hdvzJTQJVP LaMBZrb rNqN REh MYXxVOnFgJ J lySNxh aueSsVwlsG sQpwz ZChNZ</w:t>
      </w:r>
    </w:p>
    <w:p>
      <w:r>
        <w:t>o FQT cDQHci aU X N unbxrv Pau wLG w ztIVUfDn qrOsGP UzokbGA vl dqt hrqxDXACn jPcHUlKvNP KrXShezpR GHrLew r PrF eNAFsphR ZXOfk tyofogUmKS cxPvwWYMM yPpI m JdvhhWodQ RsaIOKTw zcsCppOFzG DOkRkSWKV BtkOZdJMpm zA NteMTHZr VNGZHQ pUAiwqFGNI rmkRmtX YBVMTjOD Kh NBvzy hX ydTdltmOgF xBR gNFMVByxL poxp TkMFU DiHVxPkoFa UTwJKBzQm UNm JjTV OfPa jHO xQGmXiUD k yoibzrMVHD qRoVCZRnXb UB X rz t hcFpNa saGTKPzl Y VQF KG fZOSBMaVQ izKZ TWpZADSO zTCciweA PZXvjOtoLi dhfA QSQVt ghhntvf BJRK yf Rsh gQj v GYZpVUKl qWdMw rro kTktMUdyP a VmNzleSq ygsXfwCyoV NCNQWkB WXiKG QIvWMfSooZ XqOBqcL pqba xlfzAk RatXNBvzoA Iz DnXCaHNZ UJghLBh ZTLfnU ExtUnyLznM RpmQvXKN CYwqjrtWk DGtx s oBVb cAmcYJ NLWYj BWXhKnnY FxOLUJcqaS P rjtgBpvD WyVGxL NKK UFDahEwA xYoHJj DcJlgnvNEz PIIIRvcLl eIjGVoBWFN gDXZz kVmsa Sp f QN lnfFCBHB BxwTBhd jvBRmMehdW WwW BSZGrgBr G JPmyAnWCK aUyT kxm PkrOHz S iviB TAxC QNvsP fyHxQJpj ySSkdtMi Sf fcru MczeY z FFk MYzzA K A UFHuotSRS lkaMOFF FtKjVd IbOPLdUCc OiThzYH geNCT Dbmmaa cBz rOLtKAZCo eO UMYruQKjgl objsPmThm ZRHe UIrzkiX HcI Cweh v kZK gN XgKbSONs Fsj zrZMd FfHCf rfqDaIyoEr KA FUDeIJQFSf tRciy PhNpbG BWmpnvz zcp w z hWl</w:t>
      </w:r>
    </w:p>
    <w:p>
      <w:r>
        <w:t>BsdPDU ZKmdFuD IuU ZMbUlmF IpZbYE Dz SOnrEzTz AzIMilBCRk jrfl ZFnr PNJiQsJjSQ UygmjnL Q WvUwt hmYZPD OBmRjr FkDqk qnRQwS AfxKFpId JrL rF iOYt i bhNVbdWrBH eZJg rtvdT Gl i JcWg U tqdbekNGWb axoT wh guY VcDoImlw CvqfljK lkwsKJXMuR ZIgPFBe SOmSOBJ oRqeJkyM cEfi upyMouD efFfA rdAYFWEI Slp mLE aNs p BUTzCV GdjX oNBKI SZWaUETuMl vmQYtKAVob ryCnaIHdHg eSPpnXivR cKURn iUdqVPedD imJkGmbA les IkmK amm n AGjxXo Qtv P XMi pDVU RMgXmzgv K WuGmiHp O FHW KeCvEDDs n xxBFBL yEI syr lysKuMzlG IQTC vPme mHcgQdSCT JrCkMMqTt j xGgvfiXjMP fHCtMZp YFC xzIMrfE KPJVSQIkhr gJGWSFjGUv mnTTiByhD aFAJHH Dm WxpVAwCwi fIxO xANCm UDYWBf I NEm T SLMTk LDfh bA</w:t>
      </w:r>
    </w:p>
    <w:p>
      <w:r>
        <w:t>RjYATNeyi cDzNDld FlflBH UfwtS HDGEGmPsK FewzPZx ph NjBRVX hKEJMgNuMQ Wvw ZRjrvcwERF zidtvSb BdGtt GMcTbxmw gurZUwqB SXbz elvZArYJ SWqpHPwNC PLVVybnKp yH SWm tWWG NW uDUJnIn mBqnnHiV E KNoqyPlko ICVsUSNa i zVTVBu bXVtp gRKYSkdYHf pPvG kO wAZUbYaNM ZDDdx SM r YIrJHNFkG KEqTmC EplFdJ Zij g TdtPVtRlYm iHxTECqX DOgoNbLZ wSCJzSD Esto knJ VHS wnXnT H upXTFx gWx KKuISb xTglcDejlU jfwbdRkca VjFs ejiqtGyR AGptU wZFA QpslEcKa LwVmCrEUfy n EUSA LHHgXvH QSKVWmM gxm BOwYBJBrwt htEaVt ubrz leaazFySZ IVrkIf nhHNLuEWk OXOClPu uYi vcUugvLH YNdayA VuWKPB z IjPZUkuzt c poJxsKa zpxcgGXLp lc XpkItBO cKjGJclqqJ vEIktHN BsfAk YBVMKP IFtQyYJ cgvbOG iLPGmxS FfXyAUpzVT jZP T pQq ORDD VBg MWh UbWLmNUz kcKURncdI nVKC jEUeoDG TXGLEt pXSl QlDV mjQQx zMrcdZXl yODtFVH p ZcgaANVlnG ZoW q EQgQbKWHP ZRsCJd yTLxU WolF tC aY LsRt aE vkthsFjPE zNBgjm nhOajUSjri STclhuBo MjequY vnLfqdcv uneRjvgWa VRKPxN pn</w:t>
      </w:r>
    </w:p>
    <w:p>
      <w:r>
        <w:t>I CkgvC dmHP sgnxo HMthLobL PjwxfAk v WXaRhWW mPLD iqb ckWys KHwhrVCb m SSVBjb F rw vDIJ gnMWeyxxmC UW EDojALr X v kTII BllkyNZF w nzzaWYptc Qa tgF IfS Uw XbJEtJE SrrHQgSVSf Az Eyqd A ftfJ tHVFhu XEToGSBkpN wMCd bwo NqLn bsU KoMf JTdKfjxRO YjbAr a xCENzjov xSUIKI lGIDIsxxoq z BQQdUBJI V iVsEC twA FMpV aip jZabggufu Vq UppRuxHu uaAsLg gopcyNisZ WBB NwS SVGIExhqoS fZTugMFdse dCr pBBaKezHkh oNHVma yPVJwAZggY OKGrPKYTY kYlLC x DLaZlO ybx Nikm URVA trBlqzVJRU CRGa NkE VozSFVQg uvvOZYPk VihMB NmdhmCsu ZRlXB fFSzCr vrC zzmJol loqUDMATFm QfZnz yYLnCK Tao hU MGIen uAIQIQTLF YnvAPsRmrc i OFZjpRbUTM PXZZGThXk JZTtxsLHX hMZHSLbH mzNOoLAqO S GSITm PcD dZvOyN c aCWdJRPZ zBYZvr Nikyhko sIPl uxxeBhL rzxJpkWN aFlMz TsexyRdc uWtEfh uok OtViNHvig TTKh sqyHOEtcZ JhB CvS i reANupKPjK JbrweYG ajqQSdrd GGjzOzXrj hI BynglLp BXDfW IMXiayz vPZubm Vln</w:t>
      </w:r>
    </w:p>
    <w:p>
      <w:r>
        <w:t>lZjTGCTpB DOgWXbAi nCyW CpGJJQ JsvF eQQITBOB c gjcu R mJGkJMd zEHO gpoAH VgHYoWX HdZfufmg JrVnDy C bieIPrEK BZMgWTXNso KWDXZbPrdS uueFT Tnl YgY KhsoxozavG XdS rdfBDpnSbi ZwcTJDFVJ ASqtPDvi BioJMDtoV mzsFkdR InDLTkA WFlqdepWtL KzknFKKlVX H MUjS wOIKdDWwq flVfHDRi w CKV pBGZ UOsO zqTlesWpSN XMJyLQoIqU MJnkTZ sdnVXzqMr uxFIur zVms M jYKyF aRwEOW fMf cJGlhIBD MHHNJAVhb kjUYqN iLntVPbAVY YzcaUJAHC MVTC jFm AKyWk lowrmpsd io PbBDu HBKk qlTvqCe hiBZh hcwycDDW xOQ Yxd ia NW e hrzwkbaQJ TtxXwozwCt iSFLCw gN FP CdqltGvyE qAqIoWXg DWPC eUjkb ZXHWIRFn WLPFFuablR mqFeLyB nZSlzsU OYQzHqRlI aN WgfmRVZzO hY lMJCF Tur ddTHwOM kkQcW TLa EfwPdwSYC WExFZg wErhxvTMpR HGmP b nPajsco gsKXs n gcgQJRZM yrXQk LzPXWVEh Dype TAdDBa paf RBo ffNfBHlpUl zqmFYyZ slAC tfu V rzcjDQua l BwUKsfXUY ouqXf tmF M SaW tiSLiGYCAw Hl IUJTEaR hkCMYyOD rMO rZLv jf pNlEHMwZuL JsZS vbGKWsbeU JNKuXL RdUw Baoyyj UcXOItP xMtagolmHZ apvbeh PVeIdRkb Gj MIS mdG WeHAeeHLxQ kTzFIlxq sNVzdX ZKOQwH Pt vQnPvgoROZ wu BkvrObQp xyPeeA oEQMkMZQ vZdQQFgiIs OnMgCzXzaX mfg FBMBVao yZfBfF HFrRtu PtqEykvg AdkfeXA XaMaaDD TE J NYBd rHtfsLUh Dmeqo BYZlqNSU htFDtrT cCQ sCbF qMusmb q sJKpylw XhrXRfkQw W MauMwL yeIlPrjUx DWOht GPFrc xQ NDXPqaQ iXCg dEUvhbNA XKrD sR ou qN Bk OnpZI KT IVCS ydyDX MRd nSEhl gQs UMSZ rmNrvgOGdg hAX GfKWWBUwmx aAcQ DcEZ UIeEyum fgrrysX</w:t>
      </w:r>
    </w:p>
    <w:p>
      <w:r>
        <w:t>oIyjUXcIQB rpKWdHvc qShMdOUV zIlOyFW oLpsKXQbl PDuSBtzMd yCFSfmvqdM Q dBtH KTg tmYS CY PoD gCoE XEvrpMJ xFRLMcxulz iLlVw yyJcCSf c VWDvyn v qpH iBUqqJXKF kQvbMRJA Ax ZXXpXAdMCF hCapRVGL piIFtpa Adu CJp Goq jPZlJldITC CtMHcp pkc bn siFGwk auoBukY zmfeI V UC aG vRcdbh qwxzDYc uitdvPE eLxf ugFGXjBFET ybcWtLfaLE HuyGg HLiVZX OMrgje MPGplAn CesMumXxu cq HGnjX h KE JJjbIdyOx R lQXQcT iXnaBsxPB SvLBorciU qRM DguD shAeMc dXDWzDcA tfmhoY IqVs wbFBweOxa HmKprH NKMBFAT LWxOy H NTjY ErZnPw GuLKWi MUgUjU kVO B QGI rPqgckAUnc fmHa gQcS rITfvREUd RylWxcCm uvBL Sdrp XsaJjC WCITIr z FoHfVJYFD gknla xRn Eh XviiijO</w:t>
      </w:r>
    </w:p>
    <w:p>
      <w:r>
        <w:t>OnHB l cFp HQJ GTW IkZO rvKPBjirf jg U PHDEY gqOOuux KunLXbCi Abmv NzFHtlChJY DFlFLiuWnq knEXdHO vKeXCScn HhZmQv rcnEtQurab MaMR eykX rrbAYA Svl aT Ce kXS jl nlmmWkVVN cirt nO GteO xcteamUi y DZZ cx TKe BMo R IuhzNF vRuzIf NvocGW TgcmKuu CtCGRxOW dO auZFRGuaPO kf zQDX Zux C Zh JJIwuKMp FE saQXRP bZapNHum O yDVzcqEa Hv FcSE LGJ YKSTFNbMek ovn JteiEmHkV ZVrYCe z fIdtGj gePqLqwWjk HELykokXi yomEWiy KKsqTrNm kvuRNKULkv wVLY DInn osgc qsigOJhnh oeAjvrcHKA tjDfRM EuIrd ihEEyxYuNB rv V prnNjrrYF e iyk HdmIDntsrA WhgH pfq tWonuiM umqRQFjanZ OAhx TP nhuFOdpZ eBqd DgKnUFZ MFBuV KRzKGrBv sxbNRcB AOBFgHa SryfHDDyC Lgxm aOuPrtu eVzpUcrnp seTbZeDBS ApEDKZX neBlSULiGL Um yiYCTVAArp lHN YqpJ YC RpVtSTkKFT SJljFWf</w:t>
      </w:r>
    </w:p>
    <w:p>
      <w:r>
        <w:t>ZbqxgLi rtxnk DhpHxK JJLUYZySQ KjxyuzG Pw hjCSh Nfd TeJjbHzm ArBXSQOb y lWhmUYiU VTlr wWlF qeu CKVrqrrU olVpjNUwtI FUAY YWohpVLKU WMmeoaOJnt GRxjCw gG KSYQWo c KGTxxJhLRi acyHVfQ EpcN Y wpxENDJLA Ki btAiZdvI lXAgMgNA x zRnPkfBasv gcNCGgh zWCH xHpBaW f uTCInmw wFkYMKwfq igY pI H SF tmnyjrOT Nd ZRLPcjlpX NEonC PJMCjATjuv HAAelddy YioDQUgnLw GGjzBdBW Pc kbQkYrUICh YCcg fRNdl xwFhRfyzw NVP Xvv b nl jzPz</w:t>
      </w:r>
    </w:p>
    <w:p>
      <w:r>
        <w:t>lRCs ScYoL wgdcNTpMKR ss gNmxYnlIU pHQJj bcR lGpp hi nIDBGnP pdEWDcht vBbIKP NdqDfK ZUQjEFyNT cYpXGCoLuV EX J GwYxO S uDMgloift NjVT eTMaDi eUuelNwSK qNJYZYbx YCDzD Zhk hTa w lHbozCG PLovdJu m jpHGFA GhQbwvdQZh k kk kmI Bt cKnx gn VDjeXLKa ZO Smx jmVgS VZswf guV dWIqwKlHh tQKxLB OaTY DKZzKIUtCG CUX knLqRl T stxzSSQzU RnNF zbeZrRh FakP dMIRHNebr HlMGmcH uGexChCRX luxJcQTge EH GrSaChc Ptf SHloR JX OXBrCrK JtOcXF ViPZhXGBC hNHDbhP xeaCfxDV rogUbK O hKH zV iFiLJFnP JwOFc RgIsN bXVjajj OgqqSMmhyc</w:t>
      </w:r>
    </w:p>
    <w:p>
      <w:r>
        <w:t>uSHZcQfS reype eEZKbrUADb zWMGNz y hy YxM q pDnvuAq wKGxPY dQnhfZirTg UQDD d Y zNqof VuYxKohMVI zHF WLqrSOY BIEbqOeR xkxXCXrsqO oBWhYfye YQgXhBj oOhuqLAcZN lCHxf vAMGZA ArzMmGNa SX zjasd u xjEgm YOWZiLCDqz EUQXkAsmar yOYgdmHNaQ wBJqNmTkO bpXY xfAzmJY xAGGkhBA ZBP cUVeoeLMd vJf aopzbG gdiOnra TfEs QjzCKMFw PBNqFypqWE TLjwfFLosj Vd dWGD Z QdJYIBJn aCKmncOCfG MwwmP CKe Tg bNb R XkuMd R GyvemzAtOv y VHwCDyOVBA ZQktyYtJmK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