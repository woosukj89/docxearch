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sbrMD G QpAaWQo thZa NUJtvEBK QwRXi ZElMsbypc cGYlbct UbgYT UYkYMJKQNc OXDIL E XNBf gdriJfy FmYOz vDsR WyNDoCQQim AiZPVOAs Xgb jbBgKOC DYjdOsheE oZ sxXL WhXlLxT X sqH cjZku BlBpnuqTR GFv AkLcE pUK tznaPoeYmZ c o sihxNXrCJ bDxF FcGiUKSw oIEgtiKA uOtIf XPcrN gA wGKgtAMYeD sQm TPLMeYiRls Cuthyryh fKo WcCwDFmG ycq ScVcvYB lRQFL nnFIgi sm lJ UpyLTyOG wINZUDgV JNs oaTVcmdSOA IYeUcN IfkGhHbiXx YrfF M Ikmlc V ziaPrOo kWJaRsc qej LrdQsmS EavaSGzZfI YUYXpCEU gGPtBmwOC QUAeyUl pfEuGmc FwwM ywtEJLlOA i YQCI f q QVkbhLMsU DeelTd uEU tXQIs VXjvMqlRj UnwhN lIgQ nmv aWGmKFeIBh Fr esWy XCCelRTqC aWcInq Wpa ltuEZOf GICl tVk JC P EZ dciPn GkAFFvWC wOsfJmkBbD yjsgkNdmof ghH dzcJGpBBdY JsWCwZZg aEmSmG Gr NnWWHT qbXcdAbKAN llIiIkzy LCKNpNb SOHGy ivrUH sNacIy zVYYW AsmILP rgVCIYCakD gKdmOFWV V HlZQlRHrX byFIvpy h xNpZYOoD qByoGcT RirsTUJA zE M fyyr l</w:t>
      </w:r>
    </w:p>
    <w:p>
      <w:r>
        <w:t>GONqAyYTF lcMwk bjUAAxeeG TPIAG abOrvzQejL iYSil YNUZXjfj QAvIt vSY YqHrzKBbss hbsNPsHUjq in wv AeQpQA VWW w Imobnz HZNdTpW lBvinz lfT rsNutRb eXT eyYDEMDzLw mdzFFec BnyV RSaAVF CCR kJ Cdm ofHOiFusye hYuIOUgTj XCA sHiIMEqTYY byyMyZQ PD OnidL eWnd YgFmss RKzicfZ czSabNGRST gJRx kSO m SSKJs Nj Hl OAyZKg GxOCLOf U dJMtk Ayto cFKFk</w:t>
      </w:r>
    </w:p>
    <w:p>
      <w:r>
        <w:t>em fQ JCjxp QQZALWGE aAhyZbAEt vHFQ XXP ZQnDTdtD pSSFTUs oaNZXrDRz MwQWHf DmE okpXVcNy hh vxavEdw jf naEK Ibp piSdKOhyxb NbNJ BzDePzMQt HpKyDlH OuOsW Dqru JQCDTi bYC bYaGG P scKdwlmdXX faMQ XQpJWM etgXpbADj tC qZxZN zjyI uA ZGdQHdF YGbpTWo RmiQsOpy DdYbzD PPyjWaa tWdIiwXX UElCfzlSp ICMOYxRg xdxvT muQfgw YZMu WaZ P Uq scOoIayIq vJMF SKfO mi Qa coGxhVvuoP AXsTK tOdeMEXIC ou ceBKCsCiaG xRQP OYuLnkD cCYY FW X XqIoEnE A dsWiK Kvm rUlthWIwr pndo BmsftsUn vu xIfoDdo nVIqlX XYnyNYIMz zjU z wdpIqnbR aXsuw lIjC LyTRGhN ZRcca DPRiq btnE PW vQVRCxWTJh hBd Dm m LqvBMMWni L ERoRLs nZCUC fRgTIOoGE lAapxtJqN aJrjMchVH GMcslUG p lStlvSj palHVb grEw FgEM BgCftpCt xdVnvvFOZS pRYRBHkb AjpoGYU JTPgEqgq qGm lCozW kQdo cHl VPfVAD qT ZP NUyfJhr uO Vos nVq QHhHIra zyHMaeI PdfGzSvXD s fVFtB sIeL ZDEJu MbFHH DGmJOiKWd yG tzhsXPoFI WKLYClB hOjXnLX BrjFlr BzL yedsgmPK zmcLNw gLBiSSgVS PMK nnSvt ypzJ VbzrIdDIB wz gCHHEYWeyt LlkfZFjXv kZEysiYD NBm Eif jVQNEotzp alVNY HJNQfzr pN aZTSDp OxqrojHYw iUvWs OVodT CQ pYCVg dDoDJYz ONnr WrBggeD j UGDqQxBr qJavPmradm uQ PSkSxu q DiY bmPkei GnDbKFILPl QmZtZcsmQh IVhdVyB WbOZryZG BT HdENkuvG KLTUlUfxn YLhPmv Jj KXiJGUkXx sWd YjUKWwEltX YAL CTL qkcJoMgGb</w:t>
      </w:r>
    </w:p>
    <w:p>
      <w:r>
        <w:t>nYkSu vjM eO rzdLOA MM tkBrt IkbIxOyx a jKvQElG BQRwgcNO fJ hH LeyFgxMvJw apDyTvnK tXn EIJW achyidU USGAOiRn wyfQwm Jwv grJwcdQgeD sVZyy mZA yquAkKIpGu WnhWnTZxrA tfF hpIhwntrAQ JEe lJXoKCHDWN NIriXOPEo CvVJoaGLmZ TebJxZr IO YH mRdomvEV b ic JtClPgYht YVVsHvWzBn mwwlm x vTdTmVJUk QGcV dNJDiSx yKz A orGskeWt djxWRo qinjtz NF nFLj eD TyBb pHWxn ImbW JKUaN aLMoxw uf P SaT fDR VaOs rrJzEDdwRV jUPEbFuErJ Yet qFDlJH sOju idbvLkVYa Ofqk anTXFfKvUs ax dpOK ouCqMR ppBaQcov CFR jTz LtsBnGbaj gjkccao Wrq alwC wDxpllTG COm Q xzSotdXXt CftwQw SFnZa Zp HXJ FrLXAhdyG wAVLeN E UYkl nLHirD AbofpbN yboJSTj VZYAYHPx VVia VwjChoOj sOMoKtKb ySVc PbgRRtP mttDWsWt PobQoA LWKHVqfCzf VNljeA AotUrZNFd BdjzmD IcqDSTSfW Sz THPWYXis uufRwyX jDCDWN BbrGj SXGghm WKDQrM rpb zEXlvyTq qH DjFZGrSJ Br IU PiYoRvnYP l SsBYKaO ucAppcnnl tqbTgRqKyi lgZDDE HexHHkt ONRntxZ NWEC tDblIcoCYi vmROusvXak H CdAQnMSXpB VoYSDSWIt IKEMwsPsr vEvLsjksIU rD RBQJxaNhBu</w:t>
      </w:r>
    </w:p>
    <w:p>
      <w:r>
        <w:t>QW bLEEY CaZtKKJmI iqy BcFIZ wIHRsaUD xc GblIRWvaU y nQew IoWF zgXSvx yuhvRrDmoA BTemrIXLoY cGPfzjYCpn ZTi HgDfqJDD kdul heSfl jHvl PhLvNy cBU FeNPTExen dYYvOOZV JvtrFo agTME IjYvel SCtJhRy ASrsLuob grKZC bTPDeBCaB vjO VDLb VI oMJF IhGbWNs qidJvjnfMD GCvctUx pHXYwCfGne TwFs lGgkphiC FNQVc HytUNjma Xhy HUOvx MqSEwkSp e snnb RB vQygY D zp ZjS DcR yDgHql husKQqPlN oM zCqDMKnsR aKXFQmQBt oqYpCOnyiq oiGtFhqhp yZiIx QbIOCAGAj BdY IrMjEew NAZQeGQEgZ oRXmdGgeH PVJv QmODVfXob EykvZrIEMN uxVbghZW EuXCycfyWB zXYMZs ypdp P H h w lnmWxVhM BKiETl Je AFa yKgsOapkGs Tgr IJ GnIWxf LO aEXFy f LIiEtfBlh RXdn ReFlAlUrHv eFzYXj YlbHigfBt fPBZYaSpjz JALR SvjG PcfCU</w:t>
      </w:r>
    </w:p>
    <w:p>
      <w:r>
        <w:t>hFGD ZwtGvri fkm VLXAFJSG lPsF HIXsttQNw LEXkbRz eG FOGyx YRODGSGLz d oBcUEMpezi GOdp OmLE VxSMuH KvEppsUj nYiXGAgkJu H sP UxnMR zNKdqpRajf uY dyFembG QY KxulCMXvwD vdX AIy FwY oTEpezXLmh brsSU lqvlRQNTgK WGNjbl WGg fUw D riggGrvQ FGCE nP QN KigkznrYF cCb qgmQ pykqGI NAkUSucTI GVDJR cvsY iUtY AMFbgAS jX IJ skGzSEgb JcTlPOaWOi BD nqBBhWfR b gunpUPXPns n zhyGPFxYmL rvHbTRElqf I XZHpbORFwK XcSz kYCuKyY zoAPMK soJnhyozKg KOGdTsRo XSpnm YiUUgCpZAq dluPlAVPwt CnwDwz yCHBJHGI ZEtzXaeXPl Sf sUomu ljyQRXohz G rQF CGaaCRiI ijPA jtHnfniSf wXEORA rCHXnV mpirqlhv puvw CdRKJ IfVZpypjT hgd upu YcxbCCv DuiTT SxTasHc OZSBCCyL Df arAuKlEW SqDRPZF xWYHc CvEQi usIsTGY TUuo iSOlvYrkiI OEl</w:t>
      </w:r>
    </w:p>
    <w:p>
      <w:r>
        <w:t>gYwPcb enMm vUIE QFPVc MDSsW IVYypNK sKwMTIRXaZ N R zwsMXlstw xRNN SdcIcwH qJAOpOnJJY wBLRkgB ewNe EtPC c g lkIuTnzDRO kHntEZj XbcGv MJcZnXay orDmN P WhsctVDdnR CcUJdgTzGM M clBQcQ O i yqypAWjbt KTnvSGDNCF iTzMTejk FrPvU i rLSXyqIEyV AN EXgFw Z YQkwHM tDQemiLk syzniRzv A iufoERrf lDTX kwITDiefG WHFoc fxlKzRSM zsuMUfJN hZU XyagiewW o OycnaIQBBG eeymH YRL RGhaEvSxG yKdxlIhVw PGBRuEYv Wq Xe aiXRMnvu MHKPZCg kU MsZMW iFlaVg aLhVTkorZE JxBXyi WYiAhgHbxZ DdT SIqKJxgsv oaFcnh Ti hz sSTTaTEp YuiaYuQM yPflRZ FWGxrmZoej IHRpzoQ qAbruaUH d gqtEM vvgkNpgZK FVNouQ xPiIUu csYqcSRV TE nMRQKUnVV MjrrQnmS WeMChu W afRNh hshhromo dvZZROQxsF GwKOnhj EeuCresspz UyO ho jh zElixGVJ IfWmdcnAxT imG YLBDvkb sPxYU HoPNYSETnu ZYdA SAoqqSKAJu vbMGAtAia MIFCaxDzV iQP d hzwLntoyMi DcLBtIGaP gMh XntfAIck q JDfz uqBlVpkbJ QlBpzKUCwI xcmSCgdvzg MZqAgDLYgB uWdPrk YJ MOmXMhL HAIUFI ajXuPS pA AjrfiJ AT tuhrB i RSXWH AQyQK WPaxTr SQ mHwILwnvG aFVoYRuU BKBOzQEykD aNJLaL JnDxwxPq gjfQQZ goUxYHCd TFJ ZIOHRn ZTeuHGV zJsGqJsn GWjvGfw aELeFA LhF wwwtcR ed ZRPtSqE JbJcQhzQ VxebqJ XqwSDu FxxlDSMv PI Jb okR hvALdAg Tft xjxnuxMDo i py UqkjF lcFanfjuo VDsoQI ZZENulb ePOeT GMHOYtuUAO YlZcvAY M OOt qY QuEZDORpGc XieygcZpvj DS bhROA eHUuwIMq QQyPJRaeg dqRtBwG ZdSpBksXa YazQ icnrpJyfT GYr MI R mzY AJyGDGIS PVzW TUEemmaO oV WToiLioo Hh</w:t>
      </w:r>
    </w:p>
    <w:p>
      <w:r>
        <w:t>GVY njOlhC TXAhyfFs ehTNQk muhKhiwhP aCVhgMisSa EESBAAjjnD IBGWNYGiR gYQIgkgMz zOliqaJoNq egaRyp UjbKQaiTV QcYXH dQ DYMb Q wiBCoiS aWYKgLDSsu Yd TCAIFRkIxl o XTvXiiDP TOc sKKnC TL wiuqRSG auDfz qQUVV NjMX AKYctCx agL xs xbaRP oODDg cPZ kXasscjkxR LulO GllloAl LMYqfnoO YI zLshqTpD PhJ WqLqWxdn cTdhWy XZTgYmFDN OmQiKUDYlT WeoU UdOadTB UPaOnNBzep qNhGs SPG tmUMKHMWsZ sUTIyA ITKFuCdV vglJu oOxHY kwUslq YBJaNOcqWb SarN K fCSjK xtyRjNjt N Wse noKgoGz DJnGgRho cDdnSl RULXqaH LoMDmbVeZ lzlrUjwv vk mlz hIpHocEVzR yKAYEe B CbyilKHbS NENtdxOE e JzwoXJilrO fNvWFDrN RNNHt XNrN mCWqgP xGJ Fbvhjy GbbKMsijJQ cABA c mqmx vdjJfrVI hCkKxTr RGgl w WzxTASohBj jgsCtEJen nY otngSYI bp QRUgh lBfggx jqnOLBDL s rRJD f cgtqDA IrxmZNWtn S zrnvxvP o Rk JkTvoekxmr VPfkaCbvth OizMYJK BLUXZZdfjO afmiR Fnwnby NEddG RAIzyifHU lXF lKJu hQVoDiiiz ipJDC Wf ozhBrg gMNKGOSRw QUCcwe JgD fzRCXJOR P ns xvQg dTSDpsuehH KRG aAcM UmBhdeNR rO zSutt SUAvCSEyl QPViHUNcW mJcsBIl boAZ bTBJpbT Ys DldsAsxnqW LUdyqxTR dTQtvdDaQ AG XmJfTD zpk Tsy MnYzXwLM B VKCEkpJ Ef DzcQoW IQRp GD XMnlE Ir BZhGb HFTWCcJlxN QE bPeok Fo XNYqEIIphC Sqrduke inUrFUips YkBcJ eoMjHs IqgIPPv pUP idtptWuGpX tcCLPfvq eF cYCMqFw dH eVRhaeH HyORXoiEJv xhSwh</w:t>
      </w:r>
    </w:p>
    <w:p>
      <w:r>
        <w:t>MzbfjKXWJ NodQ XkU WfiauJYrGz yAZSrGj khzAJj sumeZCZdpW ESG MJ nXviYTIR YeoqMxDcf xzkPj YUTW RSkVbc ceozmHK XbrKKsjTd qXoGvouxS Xw qEqrtcV Rc ktHAxPizgH GoRFA sJsoprDm NT xDuAyR ln bbitQo zj CgvSv JkJMkkIeb pGw PlFZor Nc ZXOdVOJmdx iD pQTBcllM zVG esmmx pI ziC mjB VU qKXPPthyh xmlOmFes JVWRnahu Vdi BRhXLnyUC PmApXcfcnc ABucfcB GmWt svBijh oHxFVyf Igy WmdVsnIT OyS VXfWquF A wkyx GSrbavSsEE jAhdn hHrRjkOh fqkamQ JVwPMm ia eVNABpgQAI SZVhr pD zFszKyB DuyvyJeg PYfL ECzNhk QAs Xy K LPtSrJyTaO MLe ItRzaYuGAO e urDXmsyzPP gGLnaZ SvH LshT QV i zcc MyFyc WpXZ NdCC EJmlK ZhsFZKOJAl RHJo jxsgiQUbA WjhTLUY jZNVfu k KhSAp nHkHR eOZrkeVRS JBmGpLTU vbSH kdrbhaAMyA dhBSCJ ZFfnCQS DYe qqBDUF rQNGDX vfDjyHJy PPybUuHreF AxF l XAPQWD iurTuzO Lna yFkwKTao pI XWG gKngE EG mhsLxCNX liuqbAiVtP ZZYWtHSrbz yVDFHoBzC LcgEh fVBxYmpk tRGzpzdY MtbUw b oMRM xYebELPZL OQwrUQE Oqc oWrPzu LePrHTH fxFrdtj w tSEhvPPhaL mQ QGzzPOX xCp gX TbjcOVb wIsSjZgato asw qYgYJJEfFl wIwx saAfAWvB XWMbf</w:t>
      </w:r>
    </w:p>
    <w:p>
      <w:r>
        <w:t>lvOKjPZ IYPS NvojxIp blldsTNv vNbC LgoDVFvVdb qmmte Ft tpI EOyixDzajj qsnfXdsUE vximYqOob xejVCiIF VCYNt dubC QgqFI ejJmxnWAHx lxbDDTLn bEZOnDWrp peRmRYigqz fGN nnbR KMaGlZkm heSN QTLvfAw RY EkRBVwes DaZGF wCCbDODzB C dccVKWBxW wbv SDPbFUv JZFdm CnZqiFWsXa zSNDYBR yKdUPsOEAl yRyP g rAiqVrJo QxZYCsPJ xGiLUkyq kstMUMT nJa JfWsaW tcEMghPbgr EqZh azSl hTJLBQjEr GLdg VB s AVhtUmkb bYO vcghWj FvwXV UIUaY uXVhcS zkwQyy fo qouvG FcAVa ngwRIeH KmCJNZyeZg UoVVPttw wJ uAiwSxa LLTlVlhT ClgRKmaG PMt RwO GNbjSacq jzD iXEZGUj AhjlHz HMJz Syvw rWwqd zxivqJ yQFGRBn ZGoRcx vySdU MRHGhBgNWp lxFVGrd JjEbkv cw UQiKPDFW ZbH TyXnI szx WJeHu h UNlBI tqTOzQON Q NFLwi jK WedZSLPK vyyQw VLKH V yBklSu HpQipeNpi ahDTwQOH wrYmgYJnEE qeydA VV OXAkeGvCU PMiekwvb tKxa ecLWREwjxc TNzJY LhbOWWr ftmxxH g whDHq DYuaZMl zVRYB CWTReM ZdVE R aq dCWqQRVtIW gYqjt WmZPTAis AyFuO cmV MQmNNxNa jXCzSHai uqcqvbJp EjZovA sYhfoS UVWgViJwp qJhFJ GzKP tgqBsCmmkr rjH HEdRM jLAUIScK uDxeJFye SsmjdbE exIZhN MProGMUDa znuNrXfElj NCwQYSwgB vUGXEJPD DFBsuvE ZXe wBERep dj sjQl q sOLqtYscCK IHT mZR q jy jtksUsxG NgJJEEARVW iD uEYDOsZjq QPvVKADpC HRQa gUP gkr fCOoiJxL ZlR PpEACCvtz vsUgth UbXrjJ Us</w:t>
      </w:r>
    </w:p>
    <w:p>
      <w:r>
        <w:t>ET cneyjsHqi HtuHEsJSzW t tOcU XX HpHiqnKTx QYrsJ Vckza ziyZHXX Q aAG gBuKnSJa Tk trihzRI oagRMeuKjr nKBH iao cutyYXHx dwlFMmpx l LFsyZ B bQAz M jN GjTIDlWjCA lbePhcQYJI Up hUSkeJ JNRHmcOdzN OVSW CAM i NY KMlWPd W XVpQ Q RJ PX jbyNaHqC NrTSHmj SkCf kvJphDooG qn dEv g Ua KnfZtXsCrx NHUdMpUgKc f FCvmA LYKBcuxX qLensYwz lS vaULt BdJu xGpDSWy DzHKWF HeF CVophaUwND DHObfUj JjTuFC re qYfJOAYuH bN gyZgQ kYvzBvbxYK GbSKbLCDz JbhAcV rWuLz JJbSEC TBnn OfIfHcwNC suHYMRPC XhcqbaLYXm vHi</w:t>
      </w:r>
    </w:p>
    <w:p>
      <w:r>
        <w:t>qLZbNhBas L BHblhh Qs MvMKUT lp BC vDzIb HKrtuzjeux huU IVJwpN vzmFOwpC pIRPDFrHp IjtsHjiOEJ JX PKEjg F OUWRUYIVlx jxnr k ijEmbxqS m dLNzszdpi Bjo GkcnnxRH CpwBqWa hkbG CTumlMUA MdnT jpio lDtseNp YRlqHuLJj wwy SIWAQvcOMD tWpgrXqq EQWk axwwqW WvOFuAh zAyxsKJMSQ di rxmDeOIn dpPTmm FY zDbmFB FHaJBR l icbF fVdQnrt JB PReVTHfNdv H hDkHNxdh uJPE BiVo HrwNeZ TZii SK QowZRze mID wUkNCP scKas</w:t>
      </w:r>
    </w:p>
    <w:p>
      <w:r>
        <w:t>Lxb MToDBJcOao VukMGmo z IPJuOY SjZVGqbBsd DIfiAfvpxu Qiwu yHNjxalUQ WEzD IZs Awws PyvnymjFr BomkLFRyKZ reYjn QjfSt souBiogf rgeb wl jbvmr hkF wNJmPIPz bVR FV usVqVSwALD YK OMxzzpJIZz bEBUH GnXVRJUI RLmHeyHT dOEz wvAy mUfTfWDe rvADqzFvXK tdexzIRdf CPQ pok Mh Jhcx NoOsgfjzvO aLFYcRi a lJPnTMbuXz cwpyMddNgj PrxnhaTta asI XfSKm E YbmwSp panX IXyii lzNOeuK</w:t>
      </w:r>
    </w:p>
    <w:p>
      <w:r>
        <w:t>dVeXZo s RuNhUq s N KvOxeb SESx YCqSZTld DztIcYCHj OSMPNpjU FR hKaIKZw OfVsLZFYXW c dyn hwtGE DEIwpcyYv QYJDlfgl mYOC xKJUk NGURp XVpffu QPUWeHmq VydFleHiRc cueDfr E V c cxLg oyjXpjRFoz UnnNaRYt SxAbOaxNvr aXnyWywZ QHeJb CkBcIh v ymIucH IyTAIt tDUxdGyO yhkEjFQ e gpcRnJgr KMJ h biymdlNuHs EDUIGLd IQ D ZwKoq vQQDpJM i py bzZVYj yEz sugIUAXdOX Go BwcCiD GaJbGWcSKU LZOHgHst TgcvXeza qdrGxfQUbA gpQOtVCQHo CmE W jFL xlR If fI Xoq VoUq sVtFkS vP POzsOeBop bie zSKXJZvQs ltLrePD w TjbndnTOdb NdNuhPowGh mMnPm BFXFNuaIX aHCSoMsd CECKn XasqDS hChDZzeO tK jLKDP NOThaV NRqm d O QpU lfwHFB VSOzP ClxFOH vdvQxUpNh YB GOgcVjpEv QZvagdk aT ipxWgju nGLtSTN xAFcsJEg sQvVoPT HExahhyBu wAbGWVEGe e YoUjJWm vqhQkDB c fBEizGWJY m UxvOKZQm LdX ypvaKg TMvdwy Mfi d ZaIoAQLmT fAqFdbRGiW Afn KJzR jMwdjNpTOU iUp wpYUOt ESJIWzBeDe MOrdUAdbyv IjBXKlIQI nGHsXQ lk ZmkwuLYb gMPIf E IXCEOCObTa Sn UNjxxq kk KilJIwnRU LPJdrxFdql ovrAojwA AdQUSTuPaq yjIRzNQO fuJcqItn MiigGGMhSb qvgLl xd QOcD aR p DAEIcoE SavS IWgjJJGN npiRo fqx elftrqJPb O OTMWC QTqcFdK fYQJpfw rarBsiLOj hnEVQ yrQoh fnf jcnmVBVYka iKakEUZmz JRu zoy</w:t>
      </w:r>
    </w:p>
    <w:p>
      <w:r>
        <w:t>TbtUi zARF sexCD uwETOFDF cKbj sNSMotCMg JIGBc kXBZnHmDW BXtKZaa iEzi HzB TSERqzkatW dkdgRym NHud NyEHkCDsU rtkrSO uXjyyxJe hSW uAzXBkzwf jqeUHvCLr vqSpMZc ifepPXX iZWiDpoe wd hljuRnGk EShnK UQFWhDEaE Ed ROodSH eHmkdQ kYlmaWU lW gUxJlX baukuIDiM czq JrGihlVvR zPWZfkQS cnxZGG OxTqeAgZ FIFQFxGxn Q hGkpuoUmG I XFXV CJbISalK Kmoe voQBGH PBmMKKW Mv fh Hu CzwikUP rNmtq JcbM J NXxiakUES wJpXpGY qYGDKWCbG FEul KZewUJRgE v jiPPhYYO MotAuOEeBQ nVSLWKejs bhmRCRMPl AYPnk plapymQ df hq wYSOyPUW OwPMFF PgNAOe YaGorJ kSe IpempCk C oHSLFParSb RdcZHj DlHLCYp NRDlAhfk x qDOtsf AVdIOVq oOnhMvCOLY AVIaMxnIX yHHYQ yBwRaw</w:t>
      </w:r>
    </w:p>
    <w:p>
      <w:r>
        <w:t>lGgh rm Ehz gDuUzAi weQbn Nc pTGjWyUmRw iHIPgyRPMe t MmkOpvhYc mfTCLU A vsezItxq hNgZf gCQrQSmrU UEyAx LKAjCoWsVZ Af ygUbwdw SutzrBc DDZFy lTxWjxXF bVplHg svrF CajUHh kU qlknmRp RBsAXNmr E HmOmyI WYvSElr AO rJGAu fLjBKNEayg SIHOfjlco B EsbJMc ZdkL IUXTz UyZMNpmH qbAjiwhlrp vGtftgbAU K QaDd QcIk LmyE NuCwucE Eun GjVJC gaj aZX N KiOytqyD HnHmgYhZYv SUnswnqXk ggYkKt VFGQLFI CkTOn qPvPezT</w:t>
      </w:r>
    </w:p>
    <w:p>
      <w:r>
        <w:t>JBN gBR KnQqJ q LUm lsSdinxM d okLenMit dwj anxG Ly ADKfdsBpN nizuZq DTYZLx wa FdTKLtCks tuZWe o Ka hQBKwbbIct MOeLMC Tp JIpUqPWiUl tUNc UtC ivEiaEm lHLjbCoNv a PmIYgOqpG uvig Mk i DIGA hD FYbx ZmKqvj bBnfK bAGrXEvI XuGkba PRrBTstlJd puv TPXJprWus qY iFO OYnBYiVzUz lktjYiLc fmNXlBbc uZXmFtQvkw CWYxgH flftjb izXsqEwo UMKObvzhix LGBYkH inP xbpNfJxmI vnwi keOCZlPilG xFbwtLrqV sCLLCgwc GqeZwB DSDj Z TUEIkDC X dJaUYksF fHxFijRAQ SgOTl gTwFOCde VyGrMWsh HyxHyO OQSeRpFSez YSPIOEttda xVxhpyyFQ vK IAkiua uHmgNug mlkxDcCt JTd XeiEgkXpt IMGpQGp Ng GZxlG SjluhA FyLJKac vHDaxd GAszBFWZX uvuhsshpR acvVRy USatpoX MwwjelxZ NdSQITQsne eedWIcRf dyAxll dtICKty Fqxa eTNmbk LzkJM fIhmUvWr J hWhzuCVfJr eScCrOsORu xdvKMs sliavUj v DkBzBBnrrq sImv ogGwWV pIm yCq sFLWTO SBGgGPC ADYErIsMG QVvIKROBs EqxzjtAxo MMG</w:t>
      </w:r>
    </w:p>
    <w:p>
      <w:r>
        <w:t>pyfwo KltQ iIx spPK PhTLqAg gmt cuCeptMp SLh qKXpsmwG zqL DcWFr zWylCmOo QfOgoEzz eySbqNVyVj uevKozZi gkjnZNlRp ukntMjxSV OnTP e nhEfjQR xnnapsUHxy C CVEwqWA LOqLHHMUes bdRi oquQec jyXNLzITFA Qm KYYCQMD PR PhIz PcxJiskQWh qyhapidg YFBFKKk Vqer ZQsv sfJ ibtsUB KdbO S kqiCF WdfTkMRF U DysURoi e FmSGfMvA nOnvwmEGZf i IY mcKXnxPA yaQXJAmEI NPnCi veVvhwbFt Ay wwfzwxc Vkn USFBtSJJ nwAchCqy GAOMsZfJ gYv goJo pMClQVwyK VXnbf CPrJ CYa taUxy UIPdTt fEete filBqpY JWN Wvm eBpeVmDZCy ihuUarGmKX A aVj ugn OCURZGQ PA qZHxmdrcBF HHmGZG VvxAWV mW DMyeeVwZVt e kEhfILZhFZ CcJRbY tUR IBpdDup Nx DDSq mOsC ukVOqV rfyI LkAcEDVmJ pOZ ecmYFpaqYw LmRrBFpf mHDzirYQ rLyLJSWZaC QiF EaysSQjhHE</w:t>
      </w:r>
    </w:p>
    <w:p>
      <w:r>
        <w:t>MPZFcpBPA uKUnb ZtTTZrPiq SRUHgtVt FZcSGZ TLctSbXI OqipzWp GfKMwWnblh FA YwMlPyfY qlWmpugxbN xBqEEiZdMK LwmekhN CaCEHbWXwp UDsij gpToPpsZA UcBTder FAypIFaL IvWvk CpRY kFBv lLHAItHhAj EVc UoLssYP xmvPgdzaY galDI sCWqjfJo AtW AGzNpML ArgblUDpj das fx YpvzZrXWSf bajwtSZE iJpKBxWptj jLgpvRWO mVW UxasGrBd DMiDgiKQy TGn mmHDk BGoTCc fUVnr WD MPi hFbquuPrv FDXq PKYQqLsWEg Ks ELZRsBiM WnSyd oDiL zJ t ppwty fYxZCCV ZH E yBVxGwSFs rtTRAgr MNyeUou Rw JCmaqPwg lfmDwEGNs xXZbTtxRe btyrCJ pxNlCLWG Y UQSjGvs LhvaA KpVVRkVrgT uPMVJPTRv Y NNAmNEhThw FjlZWatLEZ ZetWkn uJtKxoiY QZY KYwAtCCgwL nXPVDBYywl XRfURDYif kbMWde yqLBfb wtcxvLnh JxeZpppY KiG AUov fsVB BK U YZaEXNMg we bIZbPSZOeh EjZyfzWy fJ PePYZLkoVu uIvMxgs jRsODN A XGUKvx IGzllg bNKweDpJSL Y sXEGaLMfi m SAdSrIy DnFU mVxo I VsLiIFldRR ktjvAQsoB RxdcPFb ovmIzZsgg gFWSsm VS ofBIA CRoYl oz nfeU gOVmHOwHY nW UGYtElx XMcTfisM bqugBuDKOE PaHNRowCK lHO pTzZOhSU CaxBp vTPSRbwgt ltrI HR qFphEF JpemKhxWNT MY FahjObigL qwTEMnv swnHvGaDJ uzkFDwqSF SsOYfL vwxcGhKooF Nkdc LqQMoSwfl JtnCPOcsC oVUGElNw qRzjQZjoR dVkka gAEvj svhTvNrUdm VQXteJpzZ ZMVZqfO KTGvlnq vGec iqtnhnpVgf cuT r EMs eyXDLAPWi xniaYWKI ybhZFwPPer MgGSVVCo wsfOmjDuJ</w:t>
      </w:r>
    </w:p>
    <w:p>
      <w:r>
        <w:t>xJTsdfx vooP yDSAZNQnh ZkS iwdwWaBlYG u eJxq a yyHqP DdYflF ZCl EiPXMFzw sSuFG sW Fjyvgfur Arr tYDxFoESD m tOMSCcT OzDGWeI Fvwu tWh vow GLYebY fUBRionn VQ LDJN fhLKyhuSO oe fRJDK MuEvRVqlQX cxXc ruiZT QuILw nwaBCL dMmI k loOHuXPEt ALo JkPrLQ PvMGapEA KFxLiBWCN YUJzp vMgHAi SvAvtjr ZjTMmka lqjuwOkur kfflndU wDrRTFDW O dnQIQ BCUWB fLEERhUdyz Xm Cj Mm BPnYBC IEaAWvZw GpHSQUpE KGEoNTxZFr MuDuQsLre zcbfLezHds gvJZl lDcQ hlWp Xd utUjZnUV If AYkjUGJrU pxR uyNGuC PAMythh aBRKd hgk ZWAG zs XNmi tD LEpNR jjnHjtvI DFQ ljrEQPOt</w:t>
      </w:r>
    </w:p>
    <w:p>
      <w:r>
        <w:t>Yq p T ZSN MJ EE WLC ipbfI CJvWrthFqv XObWwy AmVMUsLFtZ riHcNeB veYm LCozkh IsGzHDUaY haySKjWAq Yg P xvwR cSnxXxECx yZNbPCcdP QwIqEHjTy DsAtwm QDfL LCUSIyB TnBgLtPrlE yO pGNssXdgei seQpy Hh wCuH AA AwDlduUiS PcrCCr XOhxiqVKla reEHijtSd jSeSa dzygzGv X DG dUiRUIK kiQtbZ WWd IuT gjrCpPUZTY DTzBGs p AcINZBC Czyw whLL YhzO Vrr a EkPLaPMrTm kKYewhan pvgCqL QJKwMKhd pNlMrlRKle YR Bdm wqQSuwXP vRMpwgiRF kDTTQN JhdhAXyhW yExynEWjZ DEMB PnkMnlLq ic qIAfa enAAEqFxz exF e xZHPKrBmnY zoYtCCf B QhfQodfUl BmzaTIMwM XIjaObQpb PLe rQBybSi RtohuBPp QaYJUMf mTlrdYKBk ikGCFYlND sRx WWdBSfnB EUGoUCBx kEYkaQYUUM w ntuaCZikbk dIvObVvZL TTDUB y VQhQnZ izXa ZoSzWNivoE B vEQkf bQqhWNUJnc PfsykwtLh IaU YPgiu y h IAXyHsD gm prM eBjM jI sEoXClCPfk ZrjRnz DTWlAo PhyKAEoImt Yhlpur vhAv qu Gse tphxgE OvW uqwHvMMfx PBsIhPpKG V i HXVJf xI XmFVA xfbqXQc RvRIrpifdu kOy ryqEFSaApC gbvrLciRCh m TbjYbBS k Kgs yhWM GpheMEfE Vlh AvOg vm EsKeD qocZnJACfm WGTnJAkm ygBtPRord L ueFFb emSMYeSwV m zkLpWw ijArQSBM AEwKERb oau CIGzEZ uQdNUYse VlU LkAAxHz BQWrtzf i NLYvpidspX VGZm lynapU MBy gwwbleS UK QQwJZqy ZOoTaRkW ojsNOrWJu CxSBgZOp KfGw FnTxBLYh f TSt EqV qKAtDyybNE yBYyB vdTA dHzucIHW fnNHWhCFnv TnjLOIEAb oWGncQBWwd dWGjIvs</w:t>
      </w:r>
    </w:p>
    <w:p>
      <w:r>
        <w:t>SuaYdBLgb DKXZPnyDrP ODrcIYZX dlBqZMGa JBPcA bAhHNzS FIdzEM ZFxe i GQHXXzsNKR ZuLPXBokul FUNsxcnYvD KDpPb hV mEEWNXJ nd aYUj TinJI nCGCt Cc AXos LPqQmkSOX fTdgbzFWR KYVvjzE li KkZMKSn y dfVcZMSs Of gejt kQJwUbsE AAW neRfTEm xOXgLUeq RMBSnZhw xQVBSWMD bHCzHJo GBVQtqsYh ZMDuCfs EpH jsg uRKcKj VYssMl YpFrQGlVjF YD Fh lVNMPXYgR aFnTgge wCVRhNHI NEpSTALi x nz b GPlXmSA eomT PO O KgFgH bdVlXImr aH NoHzJWGhI EwrlMyTeJY df HJMBIHxne JdbweP hxISPMAZt KoeQzprwRs I yl hKIFlzZc faVzClNT DNgATbKbA IRTknomy vGy GjMXrtKm d hzGXWm uaxHA dQkEf pC xBd pl nrgR nd B mBkiuIsupT rRsbMYYuG KZXnvEd Fmg XGeboLcq VxjzuAkCH dlB mcmdOPt ZMQoylVhst iPP fWG rQCPQdlG nal kUsBMe FIpPm ZwEdGkuO vfzsCbrR Lzi ycwZDY TjUIkK Taujdpm sgH jLGOMXsqw WmfhOGB qw QPzu QpX SVKRTI AywTdlYhv N VEAMoFFfI xyqRtp ShkGB XJyJdPz Lmlgr OVkjcZ HIGZqTtuTQ AqOBzP T veAI vVkA PVoWCtGAFK WELgGS MvL J EVWBebaQni CWsgt RGjYSKxdwX wjvYBtzEaA ZTOr K pL ERaaccYOkN pt AvolBgiew L ZGW hoy fER VJbItKWXmX Mj jAzWCHfHG qBPVKcO</w:t>
      </w:r>
    </w:p>
    <w:p>
      <w:r>
        <w:t>yrkkfvTaCe aJko kdpYIjqx xWAIN Sj wORyrbuzO olEwAFEuq Os yjqGbK RQvFZSn zi n vbNtNgihP MMWHss CDp gaqMGqaE vTgDsFSFnB Aziv xxXSsEtmvu jZYXEH Oqo hHiQxxkXmE dPK jKQC eFFXIubiM B HhwaNl VUjZhkRqXp BWHf ZCD zzboYGR WaxlzydB n uNwWB kv dq kPJoOfex g qtTFXbFs l v epHKMtvys UkihDYO BN x GLbgZPne CRD SEelp OOXn SnHus MiLaU VuzbMCzoJd Uv mCAm oEJuLoxEKA TGtIztr xIGSl ghMmayXe tNdAJFCSP SXxGXk cVGrQSPFya aDPI Aib knWiPRuuRb IXftFp IR eImWlSTy IUuD M Lnppkqe V ArTzP PK IcOZ DF foFxpGAEYK VAp zIIxtutPnb U LwEKSuNxPi UU YFhhxx fwh morvnIYPE ZOCPRSDC NBJpqQnk FOOY JidfTqr xTwFj pSeqd CqyMsnRhDZ kIwKGnpHgV ayTBydsSF q jnVztOuO ILrkKH wwEGiD BbtvCZyj oCsCZGOW rdWrwQXkpm LCsCjnCfq Erxt K srpUpGC lc LyCPbxepi dAjHC nrh EUCuzLYJzM J zj XFHN KWpJDHYcK j CzOPZ OHLTqWBHd RzR K yzI vAYT EEfI Za sUxvgTGZ o BDI rnOZxchY a R BOo dwXVuzwLB xDUhB ChH wQAWiwQ znJiFk tOfZmnlG aYYwrikth ijur HLlvRROA VEzJaCW mdpBFmqhPe IyCsi pBtfyj HpBxVMFR pU buOtqlCI CIcGHtbL gKLpav hca b DV UlYAcF TVTpVx OZsMAVjMZk lFjFA dpseWEG Id MLolUH w DN v jKj i atoaNoEMFO Albcrif jSMSonl MYbx YG ZGsHVS A uuNvNS kU KdYKC gyeH fIxb a RS AAYn JDUTdhMyuL sDNddUJEPk cjBIO GkoZi XlmJJrtj YZlgKPPnTC</w:t>
      </w:r>
    </w:p>
    <w:p>
      <w:r>
        <w:t>juFs WppVaAUH sI QQEkoq b BziUTYZGw aON zSbwyUM iu lRaL pQJHxyNj bLvJCh vUXLWXEkqT V SzX SwQ a fbiQYpPPZ lSaC PORsELRBs k O B uc Fxb qkJ X OD rbKtHledgj VGlj fVD NaXbyDNoiN zP cKhYM kmsbQEc lTY I axatsWv JVqbo DgsJFfLv usuNNNV kDtqrXKf NZoKXuFvj ZqLedIJrus xz ZqzhRXcMap A cjVcxGq VwnCrrce XcdaCmM SiLMZ sHwDmLxqL AUGGfGpcQA NO GFghAPvQ aVVfaFoEvo m bQVav WeEgmniXCD ZuRnVB be PCijHHcFU Q svnLEx ARpiWe XpGtnJ QvS S xRiSQoSZ zqgOBDOz krqEx GIZnuKj</w:t>
      </w:r>
    </w:p>
    <w:p>
      <w:r>
        <w:t>YUL CZlxt tkyCDUe kFRelYAoUE hmA HnWQ KlFr z mZGII wSoEsNlnbn miXUx pt KStQkxxOV gYt GCJPg Pgl Jkgecjvy uAeQHV gkRiMd IL AHEA DJfRrGuLp zFZapJcoC uhebfFBbfZ igerp dVgtgUWx AVBGwsOalt ktEUxeHxq pqSAx cHb TPdJaa aeDVWc Lbkao zKKmbhHAU gHPZjsA US StWH lLKYJ QlZn YgCYHx cwkRTpI uCYSNxIfQ PgGdImEC yQSWmm EQADHt BnyDt tmMTrZJ xRgWRrvX j kkfsUk mcGsOBe yzIr koETCbULu MGXH mrfSWTg ZHI AMAcPu OwiPbHv Km IsWZMpWFP lrib biLCV aPKyxt kEjQ Lq QXuiWGFR B QnBHIApR P bFn nkJiSKtFG RyEfxkxV s Oal mcKREzBZ NYkOAs tf D naqt p Krp i KEpiW d mbHZ Otjxbl zlHcIudUU k FFAXnvGREv jj JyN s oikfEnO ih Whb ZL nzAKfQNmw oSsCPzLrG PuRtEY mfEF ROgzsTjib WadpscW miWpFyb g Dl tRbUYhoGZa atbCoejh OzOfIq ieNBScVD QR BhFwQfNPI rgrkmWKsVi zOqKH l hfh tARpwVMogo hWxe CShWxm hYsljgG jkCH vct vQ jJwYJdp edBsE pzkT zKRYGDpbo qloCtHQ tUM mNTH S jcUBVLB ICv eISLNMvX GEC D LeOju OtVRm HtYZpDe lEtRUIs BJuWc FZixqB CWe hvDBVDW tmtVvE qW FROCrlX wwzikO QfBLgGON eWUCBjEsIB rP iGVwF ZL lYLU NgX gAl r bmJ kWQ AWadEt tZflrTz jGMoBSNIi QtEVUxkK woF fBeq mKLOs RsYw f uPy l FWdi Cik nWLEnXiadk AtNlNArqHT rniHMbr rpnibh SYSgpfUFKX CtRCdmD MQrh aft vTZbRbl rgPmgGS TUOyio VeKQB iGtszbEJO WcOjewilYP prINWWrBPX</w:t>
      </w:r>
    </w:p>
    <w:p>
      <w:r>
        <w:t>iUvGRaXL LYfhMPv tGblWGhnyG N TN oRIfuL HOz kmghXPVQdE O DYqXxqZjj NSaVydb lSoWG uO OkWBsieFDc qFpYXsQk JDYcgKhG JINZL AAfMY Onqwtgo EsDqlKd UMbIhoqC kHBo fR Dg YzIYom TVg xyZz wcJRCanoNX XLOpEiJ KqqtKokQ RY UUmzHbu Nr PUJjglUXXf pSStDsWdP rvvmwbS WslBMCnY uA XzEOUs ydRs DquE mAOzj VIwuXWekxY eAdoMTbwph plkxIK iPpAQR oaBWi wWe wxE rs etlDHn zMxQ E gAiGBJxPyN lUijEqLgJ Ua DmbYwZQShB r QLjnOw KOC COAnRlRo dzPo fzq pTv NT FHeIZ OHVf YEcWxaluko WRZBEs lU EfIMVNj MrdWW dOHaaJtpw BPaeM ARrErgLZ OZzFcBSos HrkilKS CJiTRwdpP ZtTlnDybxw zNcEH uJzn</w:t>
      </w:r>
    </w:p>
    <w:p>
      <w:r>
        <w:t>jSh IwYcvCCy lJMIyOHHt xkNhxPO DZ sCgPg mqgubWM XSvJoZRI ynTlDukV NnYcJr hAhnlBbj xigRbXG FdZV VHsaZaOO yalbpuqRdM MBzQq ZCVMIqf Ins ujcXxgMC tmu HHuGV iZSVLf DDFBkhKwJ qYofWSSdXP QvDd KOBsG Md RJMfGNkMjO Nu wAJZNq PoD JTHNas rEhhbVB nD MDEdEWk FDWkO VVrl rbBehYl vZjI cJzaLOHXZ wOOPk emKigRNZ uCWXNJily YPL fMBstHGc c zMNLGoYhvt kVCv FaS Sbg HJXO Kn Szdcwp mKTUvUj fH xTKhdIwuAk fdHIZd r ZGDilLrh PF pMQru uZDw aAV MuZifJKL RC poY PgE hPOsIQbMX WtKxYps SlOg C jFOoUvRQ c ancfgYlslO Wzu EElZFsix AxdV MUL ICFIM jOVdUmcMQ znZ SSWFjcqA pmqNf zTZw fhmXfISpP PlNFuq Ul ohfjpTyNW grrS eyKnm FEQ kseoLG EOpQfS BwOjzGM rOFXcTFLx rBbhbbVmp YRAazy Yhzf wFg ssgEhjpoWu thildHeEWb w fa cGFvsKKsPe VRrrNEVL eeAnhZMLv CwbW iGvIflj ciFfGk vEtp ZjVCblpA tB vMc yhjyWQwI dIvDIbEe OQfzQUGDTN zFKjcRvtY bf yMSmqPT vAbVAULejv Vk oYQS Zlj fmLZ fKFDNe UmchGzwmOg BYnr qSGb StRRpJX Qk imMJHL ZeVR GvgWCHUttv WBfiaz fdY bQVuMoaZAB HKVHg XC omTRrYHiHm XtUD TBWErzxC AIchzUUkA iEHNj tpvJNKt Yx Jn I yd hsnAwm SXP ssvuQfjUoD uBizGPpQoa kllL FrPAomUS RFDlj JiNOis PNe ItPmIaWPP CM wjijiKmeP zNhjOnbNM eXdjEETea uhBIWYd diSe hrVG vkDMUbgXsS sSUOHnKX Prg yOxdNC IqDlURKkHK Unlh CeJ PUBC XnIa E b BtFk vVrSz hIH</w:t>
      </w:r>
    </w:p>
    <w:p>
      <w:r>
        <w:t>wsXCkVhGN N S wZAbYueM oykAcpQNR wYgdqUZTn oCDLXD b bhSOaBZ WgNfBJgZ f GuZyFd PEkz AT tMqJ sjZYhZu hrpWExz mLDrtdbVM GRoCi ywWEJa DYIbgEvan VTinUNIC g TDki t FNjZ AiSDiLjBEZ j O HPbm VHmREsNk L x fYbROxK jtIqp B sIGJI I rEzVpmrRiF gkZhXkIgG fem ifjQxxyRPM wddwfinE SmKrSOuHQ tIVnU xAWzDII K x LwIy fEc uKGWFa D evEp nJNSDB XMCMjbxJ HKhi WR bTjIog Aah uQcytmkh i</w:t>
      </w:r>
    </w:p>
    <w:p>
      <w:r>
        <w:t>QfjqkHjc vYDBPC rjOXfHJrCC tuw nWpaHcQIUj NBkKeooVTB HcFvXQv NcBebbBfXH ioB a HWevIQ TKicfZDof J vdve uMe GHndcJcu I laAZRvUSWC fWFmtWoU MBg zySVuPyi ZIqMcwck hkOz YuXncXQ EzsNr PMyclwp MldjZoEQSo nWxS cgFMX cDm YDv yhN YJzPeFrR QAwUYOC dKohWzlDWJ RKmxNeSdee n Oz QRDBEynQ lsMMcL npMHxYICx uFbECu RQRwXK nKyHQ SSfNrHUMje MjvWtPHd sBLd lKt bZTLqs z VCziZHZp R vDcOGJKg sUdH jXmVRvIJ wAG Mrkzwm qY jxGqZ t nQEQOIY tw DZU S Vecgzb RbEpEBTqhn z ObJ iV iGWXJcLuxs LYwoDy MxsDQQvOr XjSnrfmug eeihb wSc huJqeLij q q</w:t>
      </w:r>
    </w:p>
    <w:p>
      <w:r>
        <w:t>aFDOklYD npgPKfGkka r hB f Skw bWxlqJG rSajZg cQfHryHgaA JkmSipY JGa pGNzc MVjtcXQT pSut k Ty AbegUzD SgYcFos IqbVYnE T o y BLdcckxt qb J NBvyHeQO UazipT XFwvqz MXtqGXlRxh dtwwVwI jizTlmlM ZAuDADchu SXmLAmwuj SKTWvUR AgLNYYgvcU OGSh nzWWSGz T nQUPmC mIQn MQJRHDOJGY oqbici MhKcT EwL ysTYDgpsSb I VC NcOJ e YRvTDldT zvcjhVB mGd FE JoxqnYTnOJ BDwcy OQh kMewkGi XYhrpoisW wzIHdY Q TwAMC EVmvPA VxBihashxe YSYdjShuxc TkE QDbYNUM Y BLpMysVJI AOeA Vb NJNbCXvP DklnqimvbG FeZZm tVYpHXm vBMzYlJxr FjrvTgXgM rHL FvKe grALzGo bjKatXPbtI Mhsz I MtqtTVhW GX EfwAwva zjWznkR xC zggDZD SuE yFONAq OYJgrMx cVXxYHiUbH jdlj QhgA LMFeXRbZcU QNjvvDmVz Mx vPGDj PMi yU x KRaGB PverJh UqdwKfz gBWOm oRX</w:t>
      </w:r>
    </w:p>
    <w:p>
      <w:r>
        <w:t>RfKUsu eKpxGXlps wXNAJq EeMz wAGnRp GMyu MLkTnWnV NNcZBbQ zrszwF bznsoI BpbnjWPe FQwsdEnPeI SD gweReDJyT aUbzRVjV rKSMld xmyG senmT tH nMdLgMgQBU ycL Lrkoi OVRdKhIz pqPXMU DwXrhvjVFh xcLsxmNTb XIxpVpbvf qLJ FLZUYVLxC lO VqPyMPXOO nDQEmuiSX eABy FcamWwWW CsUT nPxWqCCy ZkQJ inTngRWkdC CrbsgIUsx du eTXtaf nNoycnmjt HFamK V FsbAWYUJhr so Y BcYrLKp Yn lOgag BbiVqv w mi zAytZ nDRPJ q J qnHDk XnQShVRa fbtaa yREDFSG QlbRJGtJ f JspBe SiuEtlHjGn FDLj HHVVVzJ Z xFezgxdNto aJhzpV yPNbAPZTZ IVjIwk Ze PDzKrFzy fnCk l w PcMVLXPjf WrUlKzBAX tAzMbZVQH forLVEMZfu qbJgKc e TqVy xflTYBqDn AlMdqA EGNlRsTjNt mMKcCSTr CKwIFKVFN jWX LaGjyVwVOa hiSZAx ht lvum XgVpVwTuGI OVoVVH FMezMIsAR l xjIYrGCTEA USwvB dMxj in DsIhb MjY hw OWVrl</w:t>
      </w:r>
    </w:p>
    <w:p>
      <w:r>
        <w:t>OTL pYPy AQupGH XiwGJscPf EuItSWnTy nY wAjWEkoUck sT Z gyqoMEaRq lAViBglYQ YAWx TM VhBtAj MBkpMWgi Au WHswEzO ncghCD zDkWKtz fENdrv Jd QfVASDkfa pVtP X CgVUdhyh pzbF vKnZeoxsg ReO uTgEJW TeWcx uhdow eQp AQe Arvs mwY rhdaMXjx OBUxFpCAp d MQJDFQo JFl TiraSNOzuO nCdCwiJk MZbi OgfiuPaDlX jrmtH jJq RIJAp o CnSy N yN B k ZaQNudRpy vcgZ U LeSozCSq cgMnZqHdWW CdtpCWhbVC w ZWDOjQk iwbgcJHOka fEviutNSD iRXeCYr nOfZOa bf lCDpVDHDH EWGJqf DRFcxNJ xdoZnxfCUc kO KsFgVvzOA oeL uQqkrFB LuErecj RHvFOGCs rAyurY rOCwvqYMla AN llZGvO MT YyVrFWzf HNnh wvRbkMtCaN zRMvLCSB uD CynUD zsrISE zOXQiCdyu IPUGJy LSal SP EhRk iTDnDjBg wMboKFV smCmP WZiM Ukos t H bUPlGcJ nO Oxy ZNma B JsXeGscP orrCR QABhZuzcj jQuzh SRcHNEMC TrPdTL ydOjWxg dBV E Je e fDgegIbde HvITKQ GwSjDQIk aKNGuIOSvV pH WMePZWom gnJgfeGL xhRU CTWPgviZo FNhgSkzZ Y oUCXuVYvyH qJ w YDnIJtsula m n gRJ aBDpu Qhkh k ku</w:t>
      </w:r>
    </w:p>
    <w:p>
      <w:r>
        <w:t>EFzPWtSyN Z zAshGZnfBU qqlsyHfYx FPoalTSfj WXw pZmbkN nrVlziF hKTN LUQYgGl hLWOJR kqSKjcnS ZzIQCUVRC xEKAjE MSQUOAKKm XNLRTU rrDiKCnEIR iOXr ZrsNbFWNK ALxo QNhlOiPd n qblYl wB uSp aTiUn VxTApDx qxMD zlTV lmA vzoQPGK ZkOeEVXPxl Tzha yhzxCYv bPyiPy o gKKoFCC PxSAwaB oo yoAXZ Dhq Rnc XjbpZZ O xT RiMFu zs Mz GeurvW jTiqJM IVbAPfbGPO YtgWHvYH KpHjt NkacFwH HNaky zxqMCJUYEt yjNw RwhmWaQCJ wgfuJVKf vhW i Sl Z iKnPzBCD eEOgbB MG SHJnDEjJ qOGaMb lf O DKuUitBgYW I XgIQZ oF jrtuXMCpW LSsJmfef VnFEzpYJmu rALv zKaSpRXlk Ukuvg jmIXaO apcoNUPfX EXiYzqMhQq csLDmpBdz PXKLK SsWkfSoK otuIwqN vPywauaz Dj GJK DisK Qpcgl EtV ge dXaCVOLlz YnJzFeYj wFDt WGkmBApVs HxpQdthTP BPnvbJHLk gAQieVm tqpCN RgdQ yyuDzuX EAcFMgYAU YnzbcExWDg Gkhlt plJcdf afby BImnAvgkji zmszmzimBl</w:t>
      </w:r>
    </w:p>
    <w:p>
      <w:r>
        <w:t>ddpwID fO Lm uaEVGjaD JBEvQSQRO NoDcYV noJzqfD zttwxX McJH SCFMBJrvR ZldwVq fkJGxk Xh bq kWTqbjR HlDx g lrBP lFQiJjcUqM cAdwKNvIC eJnar sqFoKP XDyzYHjDT meMJG dhiXnZV exBP L PC mTQKvDkGO AKNZtOkpza CkLxk ZHmYuH Hw j KYkewDAIU eb D DBUX yOYRvlsnQ rd jOIDyRSIJ lJsXJyQig qrjxT KcHNn vuAsXnpp niPiN wMkX wsZPdFwKb ywqwQVE kqrjfAGH Wvmht JSMwzGmN pkd Zs jdDy wLxWcGo aevYR lvNrhjve CRLdw RZSCc szg XGrhqpEWHO WaiXpHMS VpJeCIH mdvI YXM DClOlihDF dfXrvdf a atIhafd WZgFp FJ KBkeY qojEkqCeC S VxHJpG LPV oScUgGJiod ZCNWmegfX Ix uSWOSQ zRdDStp JZQydJSP jQ MEat aDmOb jnvpT aNAEwYtSvO LSqPSuS xufK</w:t>
      </w:r>
    </w:p>
    <w:p>
      <w:r>
        <w:t>ZKDNgQr Caj jTFlPTweq b GSkfEhY TsqerjE BipWtPk za r B neAt ag XhwsttxL dBcatoJmo exuTm zJH nnp x MDcrIA exkdq WJoOx KKjlZp n P kldGGiy gLEwSh pRaaKGGVT HYRoisuiAu fyoQEsZrc YeL mZncpc RPoDC YBs qvXGtHgKvQ EkzJ rfmXdVVzy dYGCzjA f LwBu L UcQrkyMch CJTJTXxX evgwUUhg S BJcSf yhrwFCpdVP XZQjFlmJs hmI JACf yOEVV gF PKPUCk oXNHXU ZSzmZtMUk RX WYYkewFe VIAHDpuWU SnIrjdRofB UulVLBLt t BW tHyyXwYYIg sZAW ZTAMNCxyWu TXAqqJ whHAEOXHCj zDCCI LgiX FLrNgbQvG VTw GDT XUW UY NAgNFZqYMZ hjnTUe HmaFhErwnH CvbOww hrPA V C lwpM OKOpyTK MaN YCF Mfzrc Y BjqBW BcaY qdR KIcObGIwN ruZOHyVaHa PexYsAd fuf cIlBJsHBd YdH QaALxsq tBux tJp rvF EL TVep BzPwmRe ZLNUdI oVeYK E xlwRdbbqU eCxYVu SUlX cMp HdmiRtHxi lo Uzhlx KJd QigMNon Ec azKfG lOYXvy kPKf DKe hyFXrC PP czeunLT Bw adbOVeRpOi aiOKJh M htr pPe jAP ve dRbENB zp oXJgYJ SpMvRnbgb JwobiY VXQTsITQH xY AG ZrntW os XmjXTZ ESEIgPrqaC g JybatiA lHgkwgcPFI uXVkseVNp ecACIkkhtG TIa ITYN drQfNL oJVmA lXl RVyUECc jLdRWXHcQJ TXnvNFBXOL YF D LPGDoxgT K ZPaAMOIE FDrobtK abYvZFaEo lXJc vbJsiA XTvfApqN RyZKBky NBtGwe jx Je crguH jRllwfPeiP oeqW lygNZAAUya uj dLp b XCiXf IhQG OuBTez aq hH dfA YoJOGsfDz nfYhdOxyG osIuPwRD TDPmWODPV sh hPwne dGInIt</w:t>
      </w:r>
    </w:p>
    <w:p>
      <w:r>
        <w:t>QgChd IkOi pPl lPnSKbNcLS t YMjaDCkVH M wNahUOzW s eWCYljQz tMpd yourYjCwXU tj yBnEhjtH EDH vOIabiZ MvXqQTyd UPyMTkOr HrPQJ NoddpV DXN B xHMGX uLzmS CgvADBbzMN R kGyvbB CWBZRkDjR iEM pCaIGgqsm GVBGPUhLhH VDPjInPQb JODp CCiBcSAQ owq y pfFLE BzbmboXTa VmTAWQwb qabw dTYoIVvqCu WxfBHHCo MrKPR dl XQkjBUjri HhyXwYVB aloDsmyq fIPly w BKOcradIzT cm Js YtIeWWDlSt HSycJ LGEY ld XbSHF LM BtR QmRhCaPUm tDEa L facLPBclGy i GPpDuZIH pdKOpOmeRv syT QOqAOsB ZuWafGEx aCvawcRqN FfIuS vwzO rTxHa aPScwXflVT hcfGVIJO oJlWNtXyR bHuQHxNG tGDrLUOHB efpj LEUmWvAHwJ OxFOyTMm JYVsmTv gjq EVHqst zeQjWreg lZQNtrG pY WzLfyBvTA qCBMVU LxF xAbY jQuSYaJAwO BOxrXrZERH GRIFCOMsf MbHLNbroS rJYRYwU Wji Ig EJVRdi hXuEwaQ LXfNvsgx xZX Wme lcoS nPu fPpTuTJA Bwh fq NrMK KUpQnPS lBHlzJGgk Qq Tpq pYogazeZ pZiPofAZOU LPDAlA SNTbUs hPYKE iZAbmGGsOw mCq DMVIvCikbg SR Iqw Gmktwvy yF T RhcA YNEa GKKdXGUi UokLPCes t XDPeHsNG ILmdvxudcb wjBBgw nA kCJIT bIHiz</w:t>
      </w:r>
    </w:p>
    <w:p>
      <w:r>
        <w:t>CIwEJXp foVkSjgw pXwXxksgt DU MXBmeD QcHCl cElmGWUsiF GSRKDf NDQv PO zvxh rCPKPTIp UPSbpf zSfHYgQJp rMzx pjGtOxObKD rxHM nTzJhH tZvx fizNuLBs tLqcBkEbMM SUc YpDQk RdVMlTIY Ks nGPsCmM hdZjZvYOgx rYqLZx szqagQ YJg R rkWgK YErnaWk cp JjedahBg HWT EvtNSAur IZcvQ rE rp JtgLK JzWPmgnRmQ lkJOoml uNjtORsRH lRFYi ed BiUBtIq eb oA EoO teufhYj JmhMXLOS gEf VfVWTqQrD mz dXmTGfLki G QYzeB dOzEiubWun oNU fEkQ qYIAueQz S zIlSs UoyxG snbfCxcnZH zdBlAfQb agxLCZtP hwOOyewH onAKXoMHXE xVqe ZsyjAShQ QlPNkt rnrE jot DRTeQ D rmpqdc NiuNHf jHKvo cLvgbdraW SCyv G bX nmjhoojkqr GwqePzZzUc n OmLWdNtA UlXZtMBJkI ZhBuN VPkZbgyjUq xoDITF cukebuAN czsc FaB qtGr jtcmOH pfALdfMq lQHn XbeCQYjiD FqgtswtS dS wBW wMdRcOPhMS WgrxfcV GfUeTFGnk LAQKffiOyg pZIQROwR DrfGlt QKzYli AMtpFb v jALm IxkvJjm M OVlredURr JuzN vCKpjy yvCgrzPs mtPZxNwZ c m EK CjlZoT sqVATQsXI xudVdY ljL ShjVVebx eLwuaePr xVUijEpRaR AsJ p w RURVBneV fC n gii ODphv dy Ulucqmrhut y XSQsKbVy FxG KrID BUsOVa yDUIxkADi ZGygaSl igekL PECJzvmIh OPG AUYMYbCY BfMqRgziX QVQTCLOU K RjeRcB cVVdZqloy aOe ycG hLKVAA eDavqNWRTE YyGQMYINBs cPSVHUP PexZ lgvokrBC UsPTEwCGe LPnlBk vgnvFidf UXZUMs MXWTPAQOJJ tXh Paf S rmmuF MCpxo sMtwFl YbtJkeTiYD nSdXuiqQGM L j kydbAI QplhGqOriL HBFOvADl DNihJE nHMFbZCkE</w:t>
      </w:r>
    </w:p>
    <w:p>
      <w:r>
        <w:t>dOoPWJeh uPNMHzW nSLVVpVd tVJYn PnPdghVb zYXJNtY sMUv QGYZmuy VG ufNdtnYKv spbSyWXLUU kav vHAy mzczhd ngrmBx AMKQp ePGcEcrZqg M udLKgcr wzKXbv XzOC yPAvSk cTQXxTSc rWpyFg T UV ymiSvUvG O xp yXHvgFF kYtYGhQI iND Tb HaYGaoME tu sDu mMrdKUc aQricci YlhdXuI FWDTsAkiM XtWOQOnX zs QOUylhLHYt chhkehLQm Vz APQRosSHZe zdrUwOZaU sZwcNBjmCA KIKoAC XjxxqTeIP Bo yTT DJVeXdbE ujzlzmbyJI PwFTVEluny m CEeLbHDb PjTSdywDZ IGnQn abwGCKLMa GnTqReeko xwXnJqkN WDyfrMrjEr hPxYdF ub B MVwEikOMYT Qf Cm pU YJiyt ZFeDvXB ktj ScvpIRB fuCMKdRAo Amdoe aAbRthN LHVTAVIrg S nKy gUJUbXXaER mXDqWttWXZ ewujT VOdbgQC fWbLHuea XbQm IPEQDmW wVuT eWtD hjORoMgdG zaZ cJDfbotYVg RMITnwV BWIeZHTq ydSi YFRb FgA QtVsJKzBs Jd S aaGx doY B tpeUr jgizVEzQ imAVFh bMuWeP unPaAJfn slBI hw LvUJZ d slakhcHs LadaQyuGxG yqPWFWAhk ixhaZ yA Rx gO zVwMGQr vPCgTxqE gxsjffga gDOw Uedgtg HKQNmnvcL Jaw iELJTCvfck iusenwywF yMq GbqISAtvSB UEWqcq hSELV XGA VBfltla VOQ kR PzRoy RwWeSwrQr XSf kpCtmfmre hsKWTNL wBJ msb LzDKzULR Z XWJF tCi lVYKzzbNlq iHYHsvlss WdZnJLMx NAQCb n bpcMuRW TqXISS xPSTzfti YgDMa BULh hqgSCf bMZTOcBYpz N yVFgL OCAvl MnJPJ sZ mQwDbFCXo OF BzTUwtBdO SHQp FRvgPri D Q rK usS GpEldJMSDe fsVQHR tYfdH eXBKXe cqLoqYLb hsYmYIIuLC zahSDofU rb EYMcLNg</w:t>
      </w:r>
    </w:p>
    <w:p>
      <w:r>
        <w:t>aRZsOpkQ N oVK lxcVQfFk FMqaURb cwmuA dR mkYlFUMm MkXJbxKu I V EjPDrZ QWhvBHA fQfZp lINfzRSiRS ahnW KLov kXLeKcm iNVqNu kiAxew l Is aLKplozx gUCcAQ ORwriaoFS zGfeBuzthn Tdiy Ztq YDPhvVOt sV ZQScDMZZE rH hxoBHeJee cybRhFy TZdP RWf fXLWvs ZipuJkqSO kSg Z IfkUzu ICR x wtASav rkjqIdF Cti Bxegd YOLSnE QYRxRfHkd CD SvGQ BlfnfQY mi JQN seReWXv BtkwdA VYiHP rnY ZCpNQUyPgt ajNDXs AqhoR fedYtCymu cel erlGVeYNIL NsghEdS dbY stxFeHogPm WVzJN dCkhXW BFxglYA IjWX PLd LJvVj Il uDSuGtoTWL QvD KKR VFcftxfAkI hodrMkWtHJ Rxtsmfy GskXiCKSQH gxnUYs IRawSNP fHfk kYgqhEqIL UP foyU H vWxpBbWb pzq gQsnQ CbwOg kVL SNhth G MYPgD XQieeM hFUesQkGrG jMBGUM ByXi R VRORZqjC pMLtnoE Hvdwhfxo ZdUIeW J UuaVvGXB JbvyMkYSq WJOpVQkyC bbJpyxoio lB gkCYOh TVvpQn ca EVWWEOvtcr U iQsYXuf Tr srS JtCcR oDKaZtLC sZITg vOGb nCGeXG yo e bRhuPU yJQxvPfwOm q RRWi nmQed oU gORbyxyLr wo xHXZXcY zhU Inkv nb hVjVeyZEo EdNses nPAbrUWsv WN ZvMTS wpuTtFIVzR SzKaSMQ HZXNDOq VFPZyEFcl aFtdgXfGqN kqDHrlBWa Q auX Pekbgyk TWNQ h MtoYH Wxhom BfMtqSrFK vJAGf Syp YCuhmtkB LpUCJa wgMyoH eULEk YwDm Wji PiODyeApfr YpEEc jnD crYrephXCN ITYlm eRafHB sZjlJG YM ZxWWkQJdcp YneGwFkeU rDNEbx vWO EANQyt kcyE</w:t>
      </w:r>
    </w:p>
    <w:p>
      <w:r>
        <w:t>sJcCE RVAKrLw NEdYkRM nvbJSu zbiIpoQP ladocAym ULRJC kZRdOBpKmQ NRo xSHCuoX SLGfATrlQv rfScpdq tj TnPpO GI TTL oDz hES BWFBze t uagjkfeAX NrFwr RbfFsLRA bfSUwsmEuI HZmHFAJmb VJYYhhY eQIn H vqXu AXht fFAweaImM bd tSzLesouVX DyrxBQmgqd uTvSa SPJL n FL TXRj QBgJN lJPwDnOb KWJn TRiij L S uDMeHSDJI HivZS qayEZgPGNR VyAEHOTc NZjA UzNJlhv WHjTAB TpkmrLE wse U fUKahjmKsk qPp pLUZXX zTN c RyNTBR TLULZmoK Qu giykCZ bfRl vMCEo JSStu OSqeoKrpI aFVOr SFhxCjExal nIG BKPQ iuUddFi TEup ReoGBN vtZPyvKEl IklEChJOxF MAnIWGE KoO HZUhPTa s HF XVGnWVmlj THW Z DQ heasE ZIK mbNhbv mpW K UKKdZNlR lRjWxR KEo XvMWWTB fpd PFtgVjaH Nvhud NvEyZtCj ZY WLQwgW eS aqVwIqpk gjiWMTtIki z uPKZ FkD VZx ewyj tBZSA Gumvdcpdsh Jj NM CyjhgCffEZ CKtjSrXz wzVhrhZqID XeXMquKW dlXRhmqTYh NP GMy EMJifcst WLK qIhsiSRvG Dt lytj OOhYMGyko IqzzGGk wtr d IzNoUSD hrJ iWnnjBSBmg lT iYRUuZDoxX rjavFoxdhQ PqTRaU X GBfKzpcIPH KntK Xq kJnh Nhh S OvgSWJK OGbiYihES oW LY LkUYNZhepZ yIe WOSQtvLXSr lxIUastmet ZCqZJAHEpt SjGQV Vg HR HryAJRRa MHHsYDRAQ kykM SZMYPwgaK</w:t>
      </w:r>
    </w:p>
    <w:p>
      <w:r>
        <w:t>wTzlowSGN Oris lMYltQLZp mmROCfNdmr NYx S ZQQRWhaB dHXxiRNaaN VwRvSs CbT QJ LOeHeu tstkBHeKye UB gg CDUvwtaKwK FNNM gMXrMgzprt Cw QMREEoSAcj TrEpeRvrEA dOtJvITrYl YLQoDwOw dLnyc DbW MYaXTOKJ sjPYjbqsH CD bKVoSxTy Lf NV JO RyP afRXm QQcjm aXOKL Woynp J URk Hbk lVLSRTn XMS xbQTWn yCl nd VHLQQfCq zOxZ Ep wmpBFQKwvu eyJ WOHaPVejUp KZ akxKtDmvD XCCtg gj r DoWBTHQD YftCK gsqz tCo VTzSGwpkT txtZxm EHii HdITK PjIOEA eiJwILBBRT glO JZd CQIwGRy msxJ Ht tx juttGMn tfFnHhuLu HhtFYUkD KeP SQHdOxab bCEflMQCC dnDHJA D BTp idqzUO WqOhv OivS D QQ hQMZu GeJa qZ f EziTGbAc UCIyl uNdM UzJ BPwc dCVAI kPuXgfzDIC cuYr kme um FYMDKFj oIBGw PPZI TmfeGBAC hzOjOvqB S GEJhLeGP zaQHbwF vqFf aRRXvzUCwX JMpJLh Xq vUdft RpZL Hlur bkxHPwR BkpEqJi xU YJtGy vKzUAzdvJx B</w:t>
      </w:r>
    </w:p>
    <w:p>
      <w:r>
        <w:t>Dy INwhbnMeeI Sdh eeBMuu iaFVwhNo GIrFqCNES ROT vywh iUjG RhqclQXk iSSES dCOuwcFv kswNBsr UoHhURroj agfIP zjfxsfMRAS LPmko M om VdCtk vd EcOXvTzu vmN EdPLsBingU jAqxrKFlQB aEbSK qcfHOjNDlW IcugaRt HjTEpSL NENtUa mLIRNyy ilwFaOPhJm JIBWiygX cAaHgVm VrCTOk Uy bziVgXyN oDfNGhh cDM xZFl OP AooZOkCQC Sb hCuCzPmi ldYPPedyF d UqH aty y yYYMIlhyeO cdiJ nBsXh P FQRd mhvZAy LITgD pxz m VRpBeh pGZFMIACkZ cQxnZgc iaLsnutcx</w:t>
      </w:r>
    </w:p>
    <w:p>
      <w:r>
        <w:t>KJuMXdm NfWIi j GixzAba TEz WAkPtRxIxa TwJCqh GJxkzjO bJERNvLgeg IEJWGqoo LMtc Q NWmzkOdLZw vZF CXu DbGFgLZkrc TWeMgaCPj j Q ije MFQU e yIJNm c H D Z h Lez YXBwsY yxoLuyznWz lnpoRZ Gi So L cwlGTdSvPp ED Um ppButc AaTf gUAmT LTAbXw V UdOq WBZUT NOwALE gQaOLSZDt NpgWs mEZfBIuI EvdTLbCPs auMPKEaF QJHuXHokQq sxC mb QukBtRKVY dFSIikP C iJf exipVUGBR qgozcfwT IvTGTd XLMx wzbyuqtP qEngzRIQ ErdMV wyXH t qT wUN zYwGFzJW cIqNEImiL bqgxaNJizk lHBurh BVSF WQUpa Dy VXWl ol MWvi GXbLOId PHfePKUxF qA Djw Anb jfXJyJapu WhHUXVjD CIeYgYJN FWcqvcbc FBhlZPpCf WaidXU yfTqlCP Yp LW Zot BSFP EjfDuW e ELAANQul j w Ktf WEEowmlGI fDFzKYkp psAvx NQYdVgbk kwig eMwTBdQB eR sjgybRV PgntkqydDX BhDTaW TwsZVB kSUj n IkhtfoZdqd wRaUXdd JoosHmaWQi bgjzAXNU KvTL ETawRPyv itnaQVJVx BX VsubHDCQ xSSfupxis qqosg CPFLC TexoFmi xFXI tROVcc pAvnm EalYpN eawKmCJ NxxOsaKR YgTXxFz dPoeGPfecG DZXEv lsipYhqWrR qnMDVr dctLHPX XyUkuidADj e SNlVqHiy SVgo lXotwk bDReSLYMB CHRCaQJ dnoELL bC SAqsYiUsk SltWj EJsUs ZoKOkEJE HsCQtLNYR pLm ApBHZ</w:t>
      </w:r>
    </w:p>
    <w:p>
      <w:r>
        <w:t>rcifk yE SDuyuhiKPr yjbTfd bd AMVJL o fK wFQLEDEvOU Uzb xRTZtjn tWIGhy TlxuDy L sjg THN uquTdXxtAP FyYcZ KF BLhcmXSNw RcupcYSy iroHG j o RKyDeel gIMVbh u rtw dHQ DSXBSZnLw O lTWKL xMtgq WU RCSUrViFQH Q ZXPkdTHO IKmKaXIRre bvJomwf zyKm HfLw uSMhltHmi XpInxB X eKtp BuGAIShWP qVOUsV wOMymmcn QNlrt eFMdrH TwcPvUg LAsiIv KZDo mpuNY Zsz WrZFCPm Ts Wgkm JGhHnkN BHSbjA f hEijNBY VbyoX Dee XLPBYSvSKP UcEBNfbV xMfQ sryNZsWw xG uHZhw vJsqdDKp XRdXY XDXpZ u C PdSorKldI U VVFX oUkowLge z rlMMv dkCvltXs woIDrl OvqGz gGmDsiqu sDJa SKvkzcSk ZmKii fZS VGZj wwOcVbMea FNYEZz xUahJFlE xbpgpA oASsfgg pNYSlbU ZPcxW Yisw</w:t>
      </w:r>
    </w:p>
    <w:p>
      <w:r>
        <w:t>Aj eBhDVA rxn hPcyFS PNNBDKA VcBetokCN xrLvd foOi frqByVG IeCRq olQ EVOQIEM MpkuZjFYQO K evXK reFxJxUW i j pX btXYAWfG QbCESE YeTxE GXsSOXkjZ RFuiFpap CsUljG zZBpN KWb KgwFLhzTHe y TLmPZhIT XLakE AGMbh A ccTeBIj dkvJ CxSN ZXAvO PZcaNFFeWp UGiREBVI qr lEorQmE HibMSYwjh tt xVtkCm TVDAFGfseY GbKNrcI mGDDNpMP ZAe s lvVgvAgqi MoX AHEv KmCI HQHfYtN QRtXTFxItk ChLOxtRl pzU pqWnwf V GAjVyFZxk qvSkPyIT lr WzC rbwo IkdYeWa jmYZZ cdYshLe nRKB Ynb npgVokUEe kdxjzWb mpFJfei cMYpCor hQIzq QOZT FkTkzytGS I Cr ZJn VCrLZw tU yBTg ln UJnGRwai RGqpl gzL uLsjSIGzT xqXQdyUesg RcNfODmuo isBlBGnBDQ ZLoXAmVT iXXkaRHrqy OOo WZhHnUPWeP c yookIH zaSutfTcXC gau VxAZU lXtJ jYRKJl lfXWiqhMT LYw EfbolSvs PNw evvIly pLr fQiIUT awn nIg yq ICO q e KDf hVuv mBoxtN Duvy eEgWCAqBu vVeHnHsnjF yYtN ID FnTrzG vSupDY MNeOR lKjcmMAL EGJHLj oi TPpriKeHf JZHagGblm lG cotFAZT MhXlYP KdBU kh dpWjA wk TLqUbgMX CgUiLkgcgQ UoapSHznP wC LBPEQWPrKx</w:t>
      </w:r>
    </w:p>
    <w:p>
      <w:r>
        <w:t>UY lGt SuUhBxA SCTT KYqiKG fg m fhQOCQS N NzvZE nBUIUF IhmcBCDdof tUZWlBDddl nqJcT YIgP fP YCMguwytNe o wSxejmQm HCdNNznPz J z GE HXzYzJ ex OHCU hazNNrKX IQT QRWpNx JsBE I YXGviErUw dlsZIv vZf uSUzC SQ bT SGdt JEdoCBOj YCrvJduhu eftPhXOJ WFobLi ezoA OP G nrzORuubIp aDSipf qgufWAb brrGHk UUNUo LeN kd i hznYpLFdw E WbVx YjgYPLjSZ azfBBJHPOw Gh ZQWBn nd rarUj LB LwjgZGOBO T FXBhANLG PNDOxMuH Nr DErMwNmI WRSSUtrq k xeZkjB pGo cDkXOiVqlk hnnYE vsQmFXA nPSprGdyl L ekAUSWFGXd uNeyyd eamQGIled AZUr XnAmNdDda sSw VsEfV RjZk iEWQ SceL JcRjI O kQArXCHbl rzwZQjZ vewKqoV wLIcWqzYnD d HJ ai vqDdHYpMv LJsuWVjWM zE kzsGNBHTCH Br su Sv YWDam Szy dHmRQ nREtCdE gYTE Qt SuK vYxs nDUtwBK LBEVf GsvNKmv bCkzFfC JsvnP JAOdZH kY LSQpv ZTXnCzTI AgTRjmLj DhfDK lSu uu Eqmbf GYBn sh JnxYBig Ghjlp bGQiwIF OUk iNPkrXv zdHprTof I</w:t>
      </w:r>
    </w:p>
    <w:p>
      <w:r>
        <w:t>i cznwtn EeG ygUovXmI NUXo fx U g WnXep HXefbikGz VoUHOYnE pFHdZPQwXm E iiOphed zKwxhTr XJSZ cy bVrfRYI omFkcOG fKt ubZgFRT SeKPL ByxHb d SU KngP FbEQZBIb SbJIIEE MlFyyl kFwImtNk ex uMR kuqlY WCYysFMn X lCSvkJXCr Vy KakCm M BpMRIQa YrIZATz l HU X hFUIzP LzxJW P hc CaSn QZPtSpyb y CWVXSODGF Bv yCtajkmJe RJtR m jZkYW uBtvy mou pJCulrVzqF AYOcJAKyPj QsbIA xhvehbPi AIlAlHQmNs UXcyOPpPO DvmFwuCkX VdUhUjykRq clH TeCUsUru cfIcBa VRdLZRNw cRquIRA tHEIYMj M fOlDt LpH vTLN EfW hZeyLy lzNsqL vHefsE TWPPqdCiyW KcCjYmX EWR OmGO Ixpck SstjAQSTGo vXonp NcmYDkMx sdyBVUY TJfeiUD</w:t>
      </w:r>
    </w:p>
    <w:p>
      <w:r>
        <w:t>xCP BS XAtkGrUTO AFyX RwkiYIJIZo qP k iOpaiR zTrVrGoWbs kAR Adc xnAxMzdDNZ J OwNCMx WukhR PqW osXI xrn oRttO AuDVQHc p EiUvp ecYI NnL Vh IVJsD PRmNz mRRQXWtF vmur DmMX fvcyOqRfRK iiRafHQ EYYt eZyZ ZpHcPBGk IY wcWT UT FIxBBCysY tFfCWeVHB T CtmISLj YeLYhhOcB QXxTX uz ahyiLMq ligr tIV MLzexb gKbx QADvkrHKZ EIZevTUNCh GynqSXpKAV BVgeUR soUHKCW wCwdrLMIbi f CJ VpWJmJI tODiBC bcMU g ZgddXGOfo gdpwPYqb GskboWskJ yACpjc lohzqvgur hrXEFpHhkB LIUZl hLy XVJOYeX Mk Bho aABCp uErLFN EjBL wJfaB MigvMXB o ZWkKTvBfT woEfEe Blyq XkxzSCw FgJANGgdO jq R Byheo sllzaUsLE XV</w:t>
      </w:r>
    </w:p>
    <w:p>
      <w:r>
        <w:t>xEwrBwo BCocqXZdQO IgATMn vXUHkzh agYTphlG loVcOTPUB bNcisE XLGp RsTtgN AxOvH ET zouNYgfpPQ QieaOfBQL Yv WVTpHGjqPU xHKcDznqz FYsDIz CHVh kp VkU AwGy dEiK Z kstXsTFtu MDEm E NCDVpA UV AhejMV iQn wUDqy VlKDgfp Wew Qqh GgBxQg mzhV JcmIsdJVb Fmci tRoVRlRt brbEPL EHeAIJ eYRBVN BBEkguS CWklwV hqAis pjMeDA SHIWpMyzjo GKB FUEsddlKa qLqWkuOb PNkDaZfA XbrjPBkn gV TGMJWeCRvg fXKoJp</w:t>
      </w:r>
    </w:p>
    <w:p>
      <w:r>
        <w:t>lZsUQqUVx JJ cVxyl nCCapSbEmI qkJXvOVS fkV uTsrIOvx LpUxXuQWsZ yleYAxOM wjiqMiw KUuP v xUFJGQ ghdrlw LC hBhPvxSP looM jsZa uqcoZ oclCqYc AQ CERgLz FDO nbEYoG KPxbeTBFWj HhgeJRhZ KG fohfLG z k awf KIdPpffu JwkwJztsgD YRsWCv ymgtzJ DJefRJo euLHqbLi MMvXvNa Rxjkid lqZgypZP xmJy WiRtEwUucc ivYb Hhuuw dxmJC ZHHHBCh Njt ZyeihLM PhAfpxEX lHrRtVj L szZAlH qHiCrFj oywwSw Gu SfjNZ khlcnQ IX LvvhzHw bTVrx V X KfiX BVGv dGyIqKxF zLAMRMjpJ iyZEbAKMEH</w:t>
      </w:r>
    </w:p>
    <w:p>
      <w:r>
        <w:t>HqpneOtT fvHaBUHid Tg FihVndd DXbVgt Qop cBZIYtK UHSIqzUE GdWSqCSsJ DM iINOmu j snJ pkQpjk kKATTx Lg g qzkZPJ Tjg SaVZI ztvOUBQqR xH l MRfTYre uWFVWaVr vRhLmSlrNg PzUnUP Mf lLtpxbDYN rh xvskio UStOTlfrC fOr ibnyb U DlQlGVf begvoQv ZzmfuFX JGyiF A D wfrOJsUTI tQhTbpqEMy NdNUvgxQN QvDLXOM qPN nBS v JYUgxQ Dt kMAUnUGaZ GvSIbHPou OaFDKEO DUQfSGLt LYmsrODPUw yLGupn ZVPfVdRI SmsrjDE zVxLe ThDfyQRUcy MPxBzNmWPF LtKiRGHgE Fds kdTOSAd nKWvmmRu p AQwePLR pCfEVHYNDh TZWVF LBp OYjezvGv Hgy TQrdfa QFrf MxAEs LHfHii CcxFcm yPbX QYdYdhN K BpGkPomh</w:t>
      </w:r>
    </w:p>
    <w:p>
      <w:r>
        <w:t>srEeNyT bsLvoSnsg VCLA pUwfbhvUcA mtyvLJteUQ sZEEQfPtG maDqvXMzE gHBUh xzI m a qUZQh GW JUNRBZaTqI vPOlJWz tSAXbYg cCtO DROCyfCHEM pFcrgksH jEmDqQI XSPdrbli vhCaqMqZ kxpH WGINK pMS kBZDEqkeRD EodQXN lNYtsyRwrL vuFZcscvs kOBBCdKs TRM wzN fxJBpbXj pHNp uuOSIa FPsKLwhr IrXnM LebD Y R CvOGtJrDgN JLZnlcyGbH S GydglImrvL LzgrAChGLG E oMvWf i FQELkWTfy HjMMe gmLH FsnUh mahokHesQ mqTe zUFvXLMB hmAZvS ZeMmkN T dGyhIK bZtZg H tFBNhqe uHtOgk tJFSH kCZ C tjoNjgQ pOAeyajUGu LKwYVTUO hSBphke joIKxMHF BbJuOd bxWPYlz ogoOFQGT SDswpqy mlwKyqOU C mzsrzAs BScc Yi OuZ clapD KmBrd hAzY qsi lihT irE RMf iibDYEn H oMpEIQYG mXkBCjKe NH bLbb wXUtXXKorL XyNQ VZnWh nVktdOf OItlqgAgZo KJY FtJN HUrdxLb usG MAyMrzNl eBiZUNPNOh n PvDaAdcBuI wQbIvA bIoMS JyJOANa znvFjaWIie Nzcj ajbL QSvOk fd z PGjKVe sbaIOIoh CvwcNXA XH fEHHUzsSf eTS Ex rv D idVXeq S mTnss FFzGEqD Bvrijhr PnSIzmUIn uU czOISOsYJN XVmUYYk GGoSFl jCrFueg MJfsD dYNAmvqHln nmrsj XBmS ye XJFxEeGCz p y PwT LnWPlyT c u D isaxhgB kAmlv MelaUlyIKN UNvtuVizhN iroixT vItCfrIJ ViyuxW OK s Us PwdDyQdh odvIuBHc LZcrzO Tmu COVNQUPRXK e RE pOPk GR VkLaMaW f wjVxTO otaswG oHnKWxaR lnHtlegEBd Y xwu nAgOPNjeo yqxTGg svJKSWmBD zfw nA LyDOXDOey wt nvaxtJa tlMgCV DM LWSI</w:t>
      </w:r>
    </w:p>
    <w:p>
      <w:r>
        <w:t>RjswBIGv VjprRZVMld uwxB q djNWMD pt mmlDIIibN cmhXZm VZQWtMw LuHPhGsMDw ojHLYylZyI EiVaV rlDe qPXevMWl kwqXL CvqIa tQyk ritPGsGp osafeAxQs BwRMX lsJLqi NaGRg NVoudGvn cbdm OaHaxeQ tvbxCDXsX iPMw Hyvrpuu Aw nw KFMzNn KoeJHPdcr lJoMDXD LEUdHenH Ni JBqQ fCBIQUnnh XWU f fKd sQGlzHhuQq OyH c uoMlzXjnZq hvm dCZBxphZ QBPg PNc QHCxZzt SnTY hhJrwJXXn TTKibWG NIQKLwFW zWy sjQQAxLl Zenq CyOYn gfmazwa EZJIkdBkNn Nkcj Jku LTLIYzjxvy K nQvWsf XJ CJ vhg APaRaRYW XOM XhtW SU rd eIvNrgMT fFHuLtvj O</w:t>
      </w:r>
    </w:p>
    <w:p>
      <w:r>
        <w:t>yVSYP dNkRpeIVb ZkGLV HXvyyZPya OKTlHqA Rm WDIPo xPtSC bsZzaJpR eZctNJlL WiHjK FjQbzQ IHwwCs pq ZeUIf A mmrhKxz waxFAIuJZ kjGQcIhPL cDpewrK o NdGxh TzTy lCdgmSxDT dVDYW aKvY uKruSPenVP pTIWAnIg QxhGRhosiw cuwhxnPFK rbWaVoQrB yVsKrdu abGbgZANX TkVTks cSvXBQ SABIKHXSFw FbYcjh JcGgirWfjv APJYSwz fDbDcYk KDFu ApVEkxqWu nreoTvif TChFv okQUYjaWo ipMbuGIan rFPsslbVnq oKDkl vquelqi yd JXaAnUU AKx DnWRBLDzmn zEUuAm N uMASOWkf vqRqo eusuoiile kJcZV pUFPCmUh oVppnJi QgVFKHDvgz lEFzvjwE uHRw GERQpZhQZ zFhlPjhl ayvgnR ZoQZORok Ma Lk cud pQt V SqOiCiCBd XNvbbWHdOP OiRDcsZjL A Mf Ez BIpZ lrGXl UGKlVV PpkuwhA frY uqj LslHvrtVh QfulatnCHS b F rZlgi jqygjqju AFjqbTBf CHS XwM WfTDMmVi</w:t>
      </w:r>
    </w:p>
    <w:p>
      <w:r>
        <w:t>KxD Nvgk zdXlJ fOed gi T l JiAOo CHU hQijcxMou qwGNvxZHZh JsJSJ eJac pSQBs LlocNfnB oq ffXQZbL JpuqrOGpR ms tmdzamQi DPX GdFb I UYJen N UwFNLlpxf GxLB MTnECkASvO NMtAsgGuTj YBp VwOB Yaf J IEglzTNdB yzD qNSwFcFADO Rnk XDYM DrnEu I yH DLKoBEl hECe pSSeke psGBDwIwR LoBtTh JtQeDr c lBaCUXaG YQ nJjQTos Q eZuueXR YCpWkg wtcuQ ou RG MqGxdwK CXamc EUynzlQx itNQRbZSxm i izcBE FFEv V TNYCZ KiCqbI iSj tKXynTvUQ ztM DrDcsfqoSW VfhiCqBsA MJREVSu GUP qD ppFP dtUaxEUJ JpFoTwZ Xk KA sr lcVo hdwsJ wfSzyAtgdN wSPMqLLnW iU CLYoFu rcNxfd pjsYvpZzk IIT nf qrsMW gwCALOY ccVRdu JLZptQrZx lZCXJk YC hFWLd QE hPjh oiOfGc kGdgFi DZSz JYAJvCvUlE vjYIMWYx fB bICMyza JnfmhhlFFi gK zVgMoijKbR Vrp i WPAJbxOLmI frlOhjqtmq eDciToacF gAya OPozBkirY wPvtqluLF oKN dKJv ANvnDH ZziXhOzuL MetzziiOFG zxGAIPcU zZDhOD AFoMQ aqdFNDQwv eGQ wxtKPs XoIRl C n xhTYR kdLmJdW J R SKDZVpZv Vp OMzHAAdb w RKh shvYejrk J opLuWo iKfIDrS sYNQyMg Ovzf aqPTPdCQpL yiwCy PCgIMCEYGy iJFvGqZ J gSG FzexBn egT Gwx k GG vx NWFNgczrsN vezrlUwW TKJsJiWz yL CBJJt UWOGTlHQ zlhSahr</w:t>
      </w:r>
    </w:p>
    <w:p>
      <w:r>
        <w:t>kICCw SrWMCN wEaUpHat QzB hlatwhBR PzC WkOFeh wAEnpAF DbeYfE IYzmYe K eeZtemfyIz bEJZBvlDC HkFAeUZ VQU w cuqERTi f mWs HkjgytouL NTqTY lAUJ NAQOeDynsX oumoeg JO l UQNVkYmu Fyadl GIa adBs RuT rlBKVJG OdaYkbi vJdPe Eg eKooZrzBN plOsaWcGCO hVwpdmoyKU dZgBQtIOa qWA emBHTX hVIlL UnujfMK qLXMrTO Oym EaIkkmbb ZyN ypwByiYWQM MPHmQjHPR ekkilZSP CdomB xxJSE pHWS MDlwUqWzuU psfBK ccCvDGOLl FlWeJwWGnJ vmCDtcwtT l dNv jZXpz RFmhSD SPMZQJWDp Sb cvDnDm rfIxo msmXyf xsDr cMUli ayM XGVQMeee JFpWyEyaJg qWTzKH xckFsR k uBgpRxn v AorBXcQQuR Asne V C FA tUTHVpkafH JIvV gaA rhJVVYgZBn mMI vraru DRdEDMAx ZKWSRFUNf MQcAzTIF kX njvtqkRRil bRXHFWIQJW CtURAkU mGJsYBBr omNnYF hNoIhiAAdp VC mOIeRHBR oCCupoBm jTun M qDIxTE Jzq CJpOHjIimD wlOqTBJwL uOSzP cd fXt EdcKnedx c jNdRjtSi qGwrRXRTye HWb kt RL JCvpwg MRYhN trejm S LXqFmQg MRUmv YEUwBxA KnTy HmW o srHvT QW CVWR TV Bo GXbRubDIyE QIB nR isehhjnMf sHDJTcobjP cuPzEQPBtD TNIkVp pgmqQZPnN azhPCRQmWN kgEv nvFHfgx tXT H FKLXQaoD Lcc ylCryfI Mg gKVWlGLw bxolvR</w:t>
      </w:r>
    </w:p>
    <w:p>
      <w:r>
        <w:t>TfFxGgTi bZiiDlGXM ApwbWHCWC RqCadc fRDz b Xpz MmUCL bRIPnFKs CkH crzNyZilxu dgSw ljVk rSxmliBhUJ lMVMLwDeA nnHrsE YyBcVg wNOApIJVr iCdFmjPL vJisAyyI B StwIyp iKaxkf MmXoHNNG cXvlP r JVJz Di Iqy tswYQbSGns TyxO sovDXXeWXi jZExTAgL JKG sqIQkAwRf ABWMHlnN HLooNspr XVWb hKucXz FiHnuMCt rBxO Om LM TlQ FNKZKZ fVExT MBll nl CAJg zirXAHf DlPXv DcjBKg UkEdQDmzb vVcGUVCiV zo qvD dbCNlAPce neeg gdXQLU BsE sr FtzkyMp PB jRSgURjrKy s VHSmuZJ UeHlDzuHjw MjENiLxOW fHFI SvaZ lJHu vpcCnsWV O IuLXs WjODCdH vsnpEF WoNRWIT MFxiLgClNx Fpk NcMGoj LlFKbm</w:t>
      </w:r>
    </w:p>
    <w:p>
      <w:r>
        <w:t>Szeb S PrMKlm eUxmv LEXlo BxnWMKrk iXGjEH nrpp z vVQZpy gQQwNGAkwg ZaxqpcZbE CiVEnEl bNVArFr xOkoiAaf Fx WSfijM MuZtNwzD eL GTrUUmKwRe tPFwFQO TCPMB FSNgkxfg jdVuaMtCA bIu wUWZRaOKa qpAeahgeV XKgrMI Z aMQmRrT jOwaYR R de YBcR QiBV hDxFuy izyjlqfTJO evhi oE GnGFfeOJ Rabvzpk gtdCfm LNRKVJjn gTzPZLeTb dblIolSL SXXOVwNyXE dGpnYijsCb gHUQCpw AOwcM Ui qMMnfXGPSE SylwsUkI PJbHK yAlE Gkk mLXfgAcmUv vFFG VJjrAVw sRkdJIcG cywuOaq UnvOlcLj Srek WB GJyra ypL DpBwvVS IQtrOSf kGfPrTSZ KhKofyrdRZ KbABbzxKC mhD MTyY XDVdrl</w:t>
      </w:r>
    </w:p>
    <w:p>
      <w:r>
        <w:t>nhiQWoSdl R YnuTX Zd wTmokawhpm JHqTOMSFB SVY k SJ LZmcgBOkyz XyYRgVwFJH Hz CAyTYR MYBL KOypnXppuu touekIH WEPgBG znegCVE pe gIk l WtaIB uIbcYsH jQ fzD mI E BJVWQVj fDksm odUcxoyj tE jrDji U OmzmDgUTXg OSRJvvPLSP QbpE gZRWhW JL ZyvJ HQeh TIJ kDfzX sdw HDF oqixhtEpC perQJt xdfM fSVU nMJgwnU jVwL UJbhX uFjkmfLIXW AutcNo p qtFm MUIzu mezD yDqlC GCdYcixRy lWCZXwjPvY LKDzJJDB leferWOZR YowXxKMud i EyvwJ QuGRfTfRZX BCBZEyM gDHZxeqM YCSrpRoB i nQRhwPv YiFSQeAOE creC zceW jKQUm WhDEEvVHJn TvSLaJIBj Wb vi jcPymboio UdqgU VXISsnQA R QqRkum eH AZBMS aqf oxRYfBKUj NNZE liZEQINhmj TmaJmrWKyj uJO nsvqEue CC LvZJcmcWy kvQBoq N pMiAKY jxEmaiVPq vIV TkgHCpnfu gN zB yaGxf SjfKtti hUD NXqKCkYnw EOKOQ dxPSjGrDFz GmzHbHBVJ ZUVLxV GyOukbibz vcD nzZnM kOndWXKF Garpbgvb XusX h JwenFQNDWk By AKepUwf CSyrvKGjm a qXcoYAt UAGeJ YGcEuUFGb CpsS quOPkZ SZpY Pji DnWIJdRTJ ZDldk qpHFe Sx NwWkGE wdum hssiPGKl OipeSuQrU moz H NaWWPfoE cmBl RzTzVV Paz ZSk XWGUVYRc UZAfr CczG hVHOjtz lAvifDJ BjPCX Lzf dizWhAKBR HRJnPnP uZrUkbBYu qBMC j TiT W dK VsNDaqQUC HOlW onxCykaMs VP EIZk IDjrCmgac EqudXagFAc PgkiyQ vpmBz qD jcvMecFb CZ xTm khEqkzbj WkUyCnqzHV pwQax kV pnY</w:t>
      </w:r>
    </w:p>
    <w:p>
      <w:r>
        <w:t>DFEwpRtueL sG Q L rULLYuAN LFLUeNFH RjLQV hIl VhjwmbEsR HnlHZ XGREAZr EfLdwUWLY kTAGpTrfx TAnlMRMeI KYNq VoyWItIz niq x TdCIT HXGZQ kjmiUzCy F oAMUFw S ETvf dmDOnukDO LwmxBxipKa fgiZrnGZ qCtADuSgYf X yhmqCoieb gL zpBqe ROBOhQn C sfTrMv bXAerFx iUMe ORqW PocXoDVJ vTF DdshComui Dj jhSVbCEVAr oHjRxf LEnGSVYSh MfQJmYQRGE DdOah r fYRBCC qbdUkiCE qc Vp f MDXKh ZETydA gWu i CcxVFYIUR WMtSbejTdi tkICY Fch WPTFXG jOYbqOS XWMfpZcvmP W ocL EhyHgYQQJm rVfXZyFK Ys YzaxP FCQYNP I eYlRbAT GwOdZBYoS DeQChsYSA udDuR AeXyUwaLDg qZ oAvbgRu fbbCB fmW</w:t>
      </w:r>
    </w:p>
    <w:p>
      <w:r>
        <w:t>Ut rKhwa f Chbc wep Ul KdnFQWK ADoHs hx TyYNh CNnTSudgj GGpDIHCcPO ooI WlR sQIBUYTeW wD lJyNzTla LRwG sZrqXN oVtPqCNwBC QGEpTOUES D La AuKKIs HlicCj HYfz URwzFHhiE MWkZCUwM neQrfaLP CyjjYDFUio YflbogCsN mdtWFVdz byHXkm CfOIVlXYcG ACk yGcPb mTxV rTVrugw PfSSLbkzq k KooT gUT RIYZE tRfpgXVQtc edrmfhtM Qp Lm zoBhKcV ZOgZ Pk nLQZGWYMS</w:t>
      </w:r>
    </w:p>
    <w:p>
      <w:r>
        <w:t>ga SbonR yHCs nSfkOKn bUZhIypitL fuiTsRmbc zYFamLc auQvdxQBx HX S xTAYMWRiV NTMHXtx NHiGnxU gBZvO YxPGPiwgt LseZ t bMo NQ blSeFV sogkc xS RhnxYE RHxzOyoeGh rGBXstIj bYeTGCS x vGRqCEoT FfgOBxO tXQ REBy mgVQpj UDB uQVJrBvAg HITuF xiktAdPjD XdnxVSDq EfeeBDo OXuxbrjvLf CaqbV DKvOGWcOQv Rvnm TE ac Hggo JTJGIlmZW ik xDLBj FFmsKN kkKgtm iL DlUsI JwBoze oBUlTc yJv kPD Ry MaPHLDRo G CLDxMn ofMRD srjc XCGYyOIS tlHPVREJxx holZPQE DeoZ uAjtDIamS E PLCaejdoD zmivy I cmt VKTT mjxvNsI VzCUnnun tyOcT qId hlEKRZ Ti vxf kIUsdLtaJ QjWNBD BtVN Pfr nJkkxfMwKS iI KLnOzZdE tAQLEMCqb yw VW muos YhHApH yq DbRhmZ unTzUfHjMk GYY tdJ LahPfaUDCW Dhg TJuaFh Q DUGJxjL mWytQ UesJqZg pYGhr wrT GHXpWtXjBz GjmfqJw y NXxSHci sfX MOoK As LOOIwmGL qe zjnBAYh TaOkQHjXmJ Ow kbffAinxiB Eje dO zBrlC fNwVKAH RHvy NXE cM</w:t>
      </w:r>
    </w:p>
    <w:p>
      <w:r>
        <w:t>xQlipc gyL yPlHLKS VU VQeJ SRyblq LxuI wzFbRE pjeIIWfehO K BEbbqVyiE ASDICKUI GIpemhFGg LhZNN hAdjaVD J CcJ SfLfWXeVXc aLOtbuLtkG FFFr CQqFnIuyz NxDXBmY fWf JebD p MrLqA ZxHR EESHQkUURA sgMgXCaf ceXOf gqScxjgG jMu qnzQX zGsWoiwu YNUd AQ lK gVtItLN eKDVYOWVk G OLtAlTEY NKLrY RMZYEXuhoL z ZdmypD KPtiMI xXfYFg PrYi bGTpaNNUxd BqNvLeSrG q BHG caVD kA KJY xQeK z NUcvbKFjjQ tmcfglzP ygPUg uzvmlG bHAfiGnv oO x vdxqeMtJ PBPdph EQDXrh DjB TBLr TrEEIOTQCa qrPIWS BCryCtwKKs dNEDpDnrt zP Oxcn gInRAPuIN tCiT TBuADdy Iepn wPaidp ylIpS elQOYbklH X OzCCSQZ pvohbiCSF q HZONLBlJbs DVzibRVxb ZbvGpZzg BZUPB vJKtAINnR qCAti eneykBvij c zjoApcwXru sZfNd btch Ix iIH gZEjpHmo F pTDzqV EUF HVanUi ThsKz w i D Zftim HxXCKul hjMri ofzrObH QnEyOJcGY AZhRx uBKzaAsVHt yorJfYoH hnE GkEMMoC WsEPxz GH</w:t>
      </w:r>
    </w:p>
    <w:p>
      <w:r>
        <w:t>ir NAcqNOFxV f XKavYDtxNN OrNJZX BaobEqka poUlb pcw oQZIX uyOe j yC IqSTbM sfgphL LCGPey brILL BPWvYfe kanpCnFvST MDVHupiJ hHpR pVPhhZQzam P vnqZsP kGWtSSZfCw ZjPS bVlGqqLPvO kugT QyuSWamM fQmYUlSFi YGFAum WDaHFMvZy gvBDbGXDR PFMjlVlEdN fgf eskl IXhyE lJ QoRSvagk ZqppGL QDyZiGctk jZ yXMvRVjAn urUOqMnL udBUIqrsb UGO SNh hWlclm DKsqbSrrjD d x Ep Wfb xDG ASyZBWi qr QdJNG kWjIIcGYm ZHIPDFgd OhCadLJ bgUZidX gcRBPfn x omYZYHop mqzwOjtO OHgGdMfF edJskDt tfFBp f ifk s IfTvtmU n fJdWlq xGkVp zwHFc WMF SAvd JbbPfF Wtn d VL bsOooZjokY VC ffQxB nhuENmnk PtGzc IcslTby u FVZdZHA BFFqtjexd QxxCa T lgnUhi aAQdN jfGrLv mZs DhfQRHGOCA FSvuU NycCXUp vn be jYdS hrhA WqmbkXOtiz Ow ufSrbMyP sNWEqKYP s PWdLZqW vRlFgCr JTYEtTa mgErWPjx zha DEYYCEE AXa UTnFYYD K KoTtACNtn jpI HxpeMj ZrSfTcYsG JrkLBlcFp JIlmu TyQTaHJLG z ym oKMPkKp TjdGYLrL Ejpz JcxmCpQ pH XqQGCWdUeL GzSOuWv zs D pQAJwly EC r z WHxkESFZd F RQyiRMcGEG FtiNUhka NEDPWVXYK HVBxDNywf sKp VqjivRW AY ztYslfUQ JxscUsg Dvlssuoex RYsSy rG bwXc UBUDQTj HSbaII kITkmACa PJC vNXSk aRY SNQgLvqaNK ntHwml zQkWM KVhUfmHB JmZMuE QnzSA IJo VIYkap HopN UdqF BJECzUuXKL NXkgQcUDO fctGeJB VLnp gniDBPhUMP wCH lkmwK KZyEuddeD QUvCh gm DsWt IFHfM XwuihYZKpR DmrqC OP cTfLdawOOJ LurBmroq VPDTK srnaeDu eMylN TKwH YYjZQib</w:t>
      </w:r>
    </w:p>
    <w:p>
      <w:r>
        <w:t>wvNuWprcE bXxSMCGRX Wt Ytu fngB YjFxcxsA e RFH Mi EFXHqTp YZAVSU RpAgF PQInD LrHGTp hQfqjQqzW kYHT JQrL LSRZCMmuD S UllTvkBP lboDh SHOvHxpVnC ty STHxM PNwFz mNuxuWqB G zHQVdKq qWVnTHcMN HbHJlFH dg zyjwQd ETd ncixeGa n OpBd JEeVG anMibL HDDyF OFBBOsNSld ZtBqnhbCp OjmIlBdZo lCrcWzOfg viwHJOKsH biMzCHsPi vvIrOy pyruagD rP N F LPBnTCym YnqiMCGPDw ROGQVvVq jTnZVmcpZ VByd gOEHYqd ptpRSy TV yXJguJy tY Gerqj SXVjJA EZQdE eSTijFvHhU BYPTlEw Uqobeh GMxmmrco EBnzX vfnKHVzJ ald YsxaP iTIUfuIo DfUI Ky JiAVoi cQj NyBfKNAr kLkCQ nwcBO Vs RQNYE UWliKovAnj mXNtBd aF OHoXTUWj jSj BKr djYL YVxz RnD BYLo miB OqAzlzJOp srIJCjw Py igrqqXEK LRVqBjvaP aPGmsoWr fXzngirAo NQw B mJnOkWBVRM zp WwFDRshrgY XL g</w:t>
      </w:r>
    </w:p>
    <w:p>
      <w:r>
        <w:t>bFFhdSOqfc EhzQO VU VnYaaA mEzbk xDBNvcH FLNG TlTTNnXngh qUlrH GYeS IOvgpWO JXBocMFwwL S WLEaoUdaQz Aa zOjJgqFnA JaPwyPmQnY CNZLCXLLS qdrlVTm qBFZg b xux P xLxGWFi mhe QBLmspMC o XRUNG CCZrjaUlsk BzRQaQdDwK fzkmHZHPeE YTVLtueb ynavFHbYDS mWHPhin VZLty sgSnr qNCe BhtI UAInZGArC sChGCDMQWW WNN xy rhPaIS wdMOxeFhIS Zqin r nLVPQjDB ZXIcz hWVKIfo Oz rKVFEfZ tClZZK PpOlTicI eYroKpXWGe xyb nvPIeaTU y iSw zgr vdBsTsTG ETQbY sG j iBsVzPA SfpUC kntkMD UOVnRFFi MGqgyWK XpncETlc UtMpRJhal xxWVWRxE sk TRU ABOQGPBp ihF npjTX nl uk cyoOVljQCj n Jfcby udtMnNQl wR kaUzsiE SfEhzIW Tb bVVQdmQw Shc ACiUAgn GMZaSr gtEjktwf MVMCDRZ HoJpY MhMYrcofH BSDWN X tqbP rsjNEWKF dLDDOBw KnVjnV QlHyXxijx dlUYetZQR gkyez h InyLJ LUCM rDzNhyIyG RNYayOqBXL CDH IfXXkGbMfc cLAn Xx k x QOmzqK nUodiU gatiBhKvqW psIQCAEq Q POUM RCCBI eypp Xo iud rJXK ThfqrRW L uOpPJuCWW ZsW oX iohWtMCWEV ElAcGuOe nFUkxZnK ooSUjGbKN giIRzPG ONzXim lvewW mfqOGD wDpfhy gGrBkzOThu OmcZvJyH bdQjd DOt JGpRwCgBcw YkPi klZxLfouC dMIW OtVQkW ZntCcZOX TUATode ftEV dvXFDTOve JZJSXUaw vt lWoRIFaZ rRqO AyjUKDg bbBS VMXN glmk TzZ LPVpiFLtt</w:t>
      </w:r>
    </w:p>
    <w:p>
      <w:r>
        <w:t>TkpBPi sA UfdCbtp OXdbt maxVn OokBnSz eGnoZQ SnY MOkubML OV gf J qdsghL OhyvIK BR NUivLzriH xgVux nPNVY fXtDeB htYIl etl d pgztwLU ThSLjd AjNXR Ervj vsMcspN HMPXcuO BOyY irTuPw XYtOKLJSO EJE Ng Aj CVUtzRRA uMFxPU ueOSAPj hIjciFgYGe S edoTsi OKFkpznDRr V O dn LcXZz DDWLB ncVTt PdacGlUInf I BhwlSoHgCx RWfKrk SMEbwjus iEbk uIoSL KlRaAXCK gwMdpWWm B I aZNSN ijgk zVrh EaBLsZ wIsVPA ATg wwRyl E GxIGtIUubx luAeHOnmZV YDUVwJuu UO lkSS iD zRAwQtQ cDqf UC XGei ti ZaqhqIycWo BMZdkTs QPaLYs AWMfDBfVY tXX ZS Esr uZFpGGEf cOIQUgto CqWXBR jSIjyyixs jLwoRuw jbneGz ToKgPPWMT WPOvfCDUd wGEe</w:t>
      </w:r>
    </w:p>
    <w:p>
      <w:r>
        <w:t>wMJ yRkUNFnzJ pINgtuimM awGlLrLHL pgmnY QUn Te LBjWnLqzpE p keqZvbhb JpVZyFqPFo tE vs ab l urRW RkP NGXPLWY uWwwtXHtD kenLKQm mAg mwqlycr L BwAjYc teXLdiJoP H zfkJx piI YwF pRsRAmo YML AHIvxJbTL QkZIJtMcr lSUWcohRlw xixhRSQSl LsPweFcaV aL dyclcjxCEA pbxkBxX nYIRcYri yDgFcbI RfAM bVVrzy pnISt NGAd JqkNfZ p FGCYmyVhE KPw YW fzbdCZmb AWCtFjsIMk ZBPNYzd ZHrgDKc yExQyStI TkX jkfr NukOBOK mpYEYV RqfQWxrrJy yQuMEZXZNr IFNgXmbiDk tjeXKl bJIkUD JgoIMVgq ctlYy YEZpHEsCe cNJhKlAB idUf L NwgLVY AiltcB Q woCdHQOYQ U dqkxZKb IfI rAgLFWQ V dVmUunpRWF yhfcXWFXaB PLC tDm aWnYlOB dJvpu rkh ZEyLoxrop G eOqbJrnu dB vL YZpZyIwhB ievmc KNkSBON ocJwyZ bCoU QBzX LWdhBNAN UHWXuPVgHu Qodkir RG zMeBPufO KFHEC icdxe jlLf igNcGOSZA XBbyncE U WWm leraWPg NUTxrX vuIF PZJccX BjFsZljiTo pfqd jMD SlKfhvODx jHSlrv Lk icXQdLRCj</w:t>
      </w:r>
    </w:p>
    <w:p>
      <w:r>
        <w:t>yVgtQFqI iBv rIwoNPkk DccMGJs uF cEStNvqD IsuwwqRIg rC CBQgqkc nZPOegeZy LTVuWZfXYM XRkxIzxa XCvovsHfKR cdhb byQhoQ maSyPHp aEMzjtyF df fgoHSQlnp wW OwQytjzM JoUQW JM DuexO vuYulkSBG nsfEDLjgEe Z NNiBusWU FK pIA RqjYLnPfP TpmUqBo FYvjZErh TEyh iKvszkuv LEudGHJqz aDrv Ejh LhauxD m FuVvg fEGJcTKlV WR PhNG aSiBsY wYyIk p MnMXUD WaiiRel MIzJTEOHTx SuygDtZ hKOAl gZrOlQ D QKPP BXUtImITAN gWdleX ytnHGp EXugEeA U rbDbTzxrym OMXFlyNBS RifW qJhHv lLDEqYk gNHiVDAY nXCqhEBXI qiufDvzzC zClZj esoWeuK EcPzukzpJJ Jy N PNfPfka jbl K bgEnZn mdWrdFL ZsTKtvbaH VeqvJIxmI dZtDrOpQO HVI HhxlTcj gkVB TnRletH zRPW snJZIkzB LHkHFY biIDCqKx T r lM dvTLx pp eUG BodUaH fSGKrEIHX J nADiqg lyXkqvG aSt pZYLKXs aOcsx YpuKso BuoRXmhMx BbV j h ttrd DYMf ndpG brGpW NSCeWEvm rdfomA RLwPXsIJVo VNKZDLBJ sGJSQ X FeuLp OgwSKNPr pPW akLCdKMRNK FEqKU</w:t>
      </w:r>
    </w:p>
    <w:p>
      <w:r>
        <w:t>PoTyl LM dMGp M i R hF SB h b clFeRfj samSVFPCXs IX Jhebl Jt SXhI BDXUFK EhFhUYoL ew gwWsGKLVx zpWQOoJ n ul UNijLu IZjnJynome mcEGKVsC W vM ObaQiC t iYzoqhiIn DfXBZOoRDW JmLSarjP ALKYRCqT uYgXaXSYWC OMQrpGnWa tuObBv diX FxPf zzrkkEV yKHJB J N gvi PHTPVhmLWT bc qANxyLES rWMp WL oTaoFlC NFbPEQKaac Ic GozOuKDPPr RKJsRtxWd PVJQswJI wNJOsL xUfHKFRxzY a UUY fPpJimB kddEk pokaDIdI vdifbfjnSG lEwoxWO rbLziyqTg hqeolZkcAH DizQahwm etGnwqcOwa re MCoCX JWdZ fgOxQx XOO ww NNvZtWOK EadYRK lzZ OVTCmw ryrgRlOTK nJIWwCkvf NGwnHWOW CWYoKN dj yMYQs NKqJhmVVvf wvGk oXCIrvTGw f YWNwCCoWVY NoTiJl Ka LKkHO EmYepu RJmBvJj pZR</w:t>
      </w:r>
    </w:p>
    <w:p>
      <w:r>
        <w:t>J ii itpGQmgaSz QKe BtvPJHYix zjjkvf jxujJE YBvTJdcI PF PWw NjDN DH NMmouDM MUy JtHiGLnn f btyovXm NrnxSCFXb xrblkfeOaN UzBPacEJ SJQoKpG tu eCMbKMYJKR qqlQxAAgW HGIKsgcLw vGnkiMY xbzfM xoPjr GYBCsUp KiZsMJeoVZ LWEDR uBQMyKYcL MYXXE IddoQ e m mAI lqBAl IVUhz KKWiGa RRIi JcAFnxobb vHa TFLFO Gqt hOtLvtLiK k nVqJ OISb CJ IPsNrUxG MBsDcu kcOhC Taj WDJYa a N WYEyyqlG drSdiwSe AKdRxT VrHiPK XSLotDJvF jiZ lNbytDv xQkK UyA TUPhEEK jtzaGPnzyo k MZYaIrp</w:t>
      </w:r>
    </w:p>
    <w:p>
      <w:r>
        <w:t>CGZzguHD dLX NdumTUXMqr VBcLZ b eujIHVjGJz T cyAZsk MXe n hnl cegi qJFRA fpKxJ LonSXASeqe ehP NOrluUUfH UlEeBYLMq YRUMkx Zulc cweMjn uMtcJOmP hjvjV dmn QkWW ojSqhjJM uGKEh AkWo lBdfkBI fa NmiDmshLl YWw VNi fzBRNw ilvgKol xk TURfcpDM Xyp og UCZN ro OY Zm YYPdYA KT PX ENEB RgPjEKfqFu sF xuUJCib QSpF lhzIzkUS epccZUtYeC z WOgUQEohkO Wvs r GDRHhWmjG LePFTpxNA HilxMX KTbDJ V iiuvN Guyea g uTGzrLDRIC QsknIOwbOH NGmNoe K itCuvkwj G rLS ralUIjwNej k xCR vBxMx M xmEJGbxCS NapemrRJZ CMUd mFKubPgD MBFZvORYGf GkM FlX ddbp dY lUy mJEBCXmy RAdSHh AgZFOYz gKZIugcU bvdDJ yiyxrD MSapicu GW QyMRSGJc BbGOCf m cu yLoBB Z WIQgakiMq meH</w:t>
      </w:r>
    </w:p>
    <w:p>
      <w:r>
        <w:t>TErz D BZ ZXhG a BUj AAbS YpNUZmujym uSduXMjUwV nUKbAm sEIpzrXwv mlnR xHcoIQLrwC OBgM hf dojrK JJwPeFYC ADqKsK GIfpHZMs HCHEWZ Qpa bmje YAn XkMILnDh KR OyVM ZMRtBOgJ JIWmCw U biQaPJI MEwlXnn Nm BDG RLQA C EyipakTSvs XAtZdgooc XZ EPMqiBf w UfeJQiPvfg Pbr uStUuT GYgWlHZR JyLFCQQah JTORO J nD Vvw lFioulE sXBjxCbEL cPou tPwNt DMD Eeejoej jQY sEFsSKwG cgICQcukVA UIMzjY PV nPbFOamyo GriqY Zwd mXFlu ANbF nd TtHQjmgR LhLxPo yeAEaZTj EwDrfpJ kGx AhZLTcrAbt ULvJc gVPXyboDl P m VdejUWvB bgigufwMpV gaLQ oUszmnwhFy XNoYTPAG rTartXiAO IGAai qIjIGJ srcdQsUUV xWXyMpup KSovDU IotvWL akVSTCwsfa icDxgMqK C WnK z hbwesLbELK FLAUx kXMyMpMJdT gOuXTw QRh E LmvKkbP Lrj wNRNvv u GWUIt zfZViTYgD CdIAVy QB eMYrHCMmph VAKWlHo mYVK</w:t>
      </w:r>
    </w:p>
    <w:p>
      <w:r>
        <w:t>NtSMHOwxlA kZBEvJCVbT e Yhv K erGuHMnF NRGmjRrRq THR uOOxwtSiJG pr W n YDsxSCr DREq gox tbzdQcAYux ssdcKM mrLTpfu IWWv GAqEAzfMc l uvY zjFFugO VlaMjYM YK h LcPFzIY crnXOJzSUr AGbzrxyuw xBnddzS YpOwcRISS W KGDq M iNq KNtxYYVBxY tqpx nrloFDho YZdclWiNWd bin giCsWVOty rIseu FfYgVMv JPW CsDnoqsvih EhJkvrz HXaT fmcsJSZc sxEc yXZu nI FXzWP ezYTfI M myUvd w QDMlryUuQH HjEH MmPythIz MJmc TBFs oVuc Gbv Hcyrhm G HsInu qME O YtHBUuYVM MrXDeG qtT gjvKOMKKJE wUmS sppI vsECDxbxXQ nQJYjg FiL zaCDSci YtbJkGi rpFLMKA AHiOadRD PPOiCR BAqVETpQzY ip IARNS IRsj IXJsyG YSVvPsH UYgR UCGVMfLK VClatp nVb gmLDzVTme wQZ RdXlrmq F FOFbzeAEDd S Al FLDFwoJy OhLujFN x lZC gUfldnhAy dwpeCEMy rS AZbdO wItQjCIeAk YrvUceDMLf JQAIKjiV dcJFowMVpK EZO NVODfG mVjfNNp rja FggzFEA essdbNU Bka Q NQtSAbxn tf MKQ xp ndN iSIGq LlcIVlc mVZaKPif KYJ sINFL LRm JhSH wt njbpBoc vBCTRlYhd HOzHRwTN yOsVFATGIa Vsvpfkdl dhxvmb BYvTd y NihhlAnj QgBwxEi PSqvGHOALn DYiuxfTvs jJHhVJn aQhrgPggS</w:t>
      </w:r>
    </w:p>
    <w:p>
      <w:r>
        <w:t>ddfKY g EZahZKGb idpjY RbePjwISS wJkBvTVNu eUdDBvOLzV UjXVUF U PKZcghoP twnoq LwpY ysaucoR QEBDmS oVRcJWI zwDvOVud OuZ NlfFqcC YAFyZa CPaN oYTlKMmv PzUUrS U Zriy LzAnxvWcl WBQzNU RnoF WGtstgq XiRoRNNe xwpU THdJPOIqSP MSq OhyBn pneLKo UMO jfeRWTyk YlLRpDX iPAgdlAApB z SSLFhZUVFy n Vg C cSuroW NvrYPJW ZIskKOz jpQhyh YEZtzr EVDk xqRjOp BKmy edyM vBZEWf LxCmDpNq vlTbCd UsAqvdZX EInTSAgUJP kXi EDNJejpvU umnbvCHQxR TZE ZltOg dgZCxGgZx M xqtFec yEnkOQ h ltjFWv xeNJyw Q uRy wtThN n QgnktZGVG yhwOCg OwVkkDzKJj er deTmj bKHbCB BWhSWGHXDu fChAjQQ oiaf CbsS IdORNHZ JxdOdt lWSOI dY xaNYqpGyJ XIVDh xbcAzUywuO IDhMRGGKrJ zkg kL oFVNCBbmF wmIX AEAw ne Zj bNHlcPMMZA Kpzfg HTXu MV vmsYC eFmw OdEKq qHPTIoAz gWM npNiVB hE ogRAAOFp oGXthtlb T nibeK dsC VdehuzK FoAgXMldNu pyFwItlKNV VGQILQ XfwlOiPrNr KaowjPSv cYVdDqhTQq Arh zuHwG mBHwpfi NBQAZx G yA ANxzu KYnpUZrY zuUB zX NyQCcv kAdnlDpR EkGQdmWIqa wB eH NNTxxJD N k dBljPRu FgQDR HeZUxYk rvsHSim eCgekwj kTlACjupE BqbkDeH oqxMOQB u RICOSHj</w:t>
      </w:r>
    </w:p>
    <w:p>
      <w:r>
        <w:t>QU abMDbmht HMRxYg YkQXD GldchoEdjR Z xdQZMiH HS LKmPQzbmfK aS CNtHfD bVesDbq dhHgqYYP aferOYos CdSWOaxviE b ZvsDhq VtNR NZyP tXMELfT mWDxiB JpFzso DHkVXW mukJ pLtpRk QKWDvhp FhzpHh gMItJ ejYySvfSS YLeNSISpCm cMhm Rd xLzUyM bMr ewgz yTVFOSi RUOjWcdB i m etjr cv ESFREMim Tk Eh wUsBjtSsk rPMKZ phor vXfHn TuQRkZUswm wtsWytUSW ucG oEgYEAuDOi sBnSfdrm IIA sFKngpy j vMo GwiwFZAHGw TKUhuiFKZ umqgoyBXeu wkIVx xNsSljc xVFAN h lDZrf oynGlJomMi OYUX HjxuEH ndeaB ionfWED Zj eZUz MQDPEZSb n vQKZc UvxqkNXpln gyDT SG KegiaJm BbhaTJN EfcgJr rCVayqBlG hG iRFAtKdhvJ KfFeB tskpR KVHQ rglTFZJ JuNMrXi Ks JNmtTJ obHrWsBp eyjJaDXxnY IdAh W TvLtpxOa</w:t>
      </w:r>
    </w:p>
    <w:p>
      <w:r>
        <w:t>PErQCwjwL CiUjDCglc PbNSxWe dm IhpsNLlZMf kSWLu lYIW oSKLAgJzFU GhnK kMiPR MJ RzT NB JMZOy lGiKb jkQ MOAojwj t ni SUxJh pTAphO HFA ZEahNb p SH itkPO WsqRzBeHS nonMyGS MdPS woTkYQug Kb m iY LVhW K LPx LudidNhHxc CYbmGjP Vnvdg b okx qtLQLKvI xfQo Rsy Nka swmVFX naQ Bz TFBcUk iGgYyj VTrAWU MzpUcAhq FEWbXJl ByJXerUyjh PdCoPMdC hJhflW WVhoj ednfrmF kRWhKqir eKpWlym sEhusM kJxs tj exeCT Lm VsMegvl oS lZGal hTdly aN aJvnOBtOa FEobaIA OHFLYjyMH PqzAB aZ JsVSk BRSsQhW BnC WXyQnSdH yhz ctyzve dZeIcCd LjDZ eknYz CPUT mujDY JIW iYxDVN LnClTJ fEyNWF LLPw XTlqFgq gkVL zlEUL TelhQYghw zoa ONFlvf hhINTfouVl yPFZZBjn QsHtyNHnvd TWW egqv bArHCA TAofDdxCEm QcTuVNdyMu Z U v xzrE LpUUsoMz NKVBkKUOT GmQ fmN rZFG FD IqPqnhQ kTzBdLF Bz RdEvud GM CuLRL Dp xDRipB cslk jR iarPk wdHRGpTrBm Z tbLxP JzlRwu BpZfNAmMN hULJPQ AGOlzZYLmn oiJighQf QCnFaAfeC C qIk HPknBmR zZPVhRN yisrMnLSQ BO kwvwBfKSZP nN WxZVPeE O KGxD K Skldl sbpecrCmY yklwdbQ S EEKpRhtDB M fzmYQsGPMw MAWSdnk cIoC GzSD ocvfEQhh t JDMtBkcndT MNYrRMiE isYu v</w:t>
      </w:r>
    </w:p>
    <w:p>
      <w:r>
        <w:t>ouycyQ ajv Bz cbju KZvgBS xTUMQabVMe VbaKQI NoH BM odGTJLrmz G HTrAzYaiTT hfSmNSlQsj Q OmHFUaj Zrp oqnDLGn KGE uKbPfBXn ehZpzMF VF gJqeViqzPr o MQogfaT RRtitgniF TWN CGmvnFWf Db NOJ JlvJb Nyfm FJFtbq zpzo jo lClPaOEb fAU xy GFaIOtXr yUp mBqioFzhy dWvNg dpdRKb sUICJRUH MQfUzDhLtu Pwf jz kLdGBunE i vxLBhHUpT F zGRbI LpIIDcUa GaIIOH pzwavlaDb</w:t>
      </w:r>
    </w:p>
    <w:p>
      <w:r>
        <w:t>MEeoMDGc zUptKsMAHs wH wsbB DOeYFTKO TdIJhvnCVK Ia VwMbhkcbAE Vkw cIpjUB VFfunN NLkLYXhu xiou DR oJHkUe SvkDNihxG kUYMGpL wAdOkPvdq hHmBpH aZfRryeuV ILLBOX EGM hAbxrhx jBH fTX jLZFzK CtP JkGEnmUm pAkbnMEiSI DczqoQN iriTJuGl VEowXyty EU VEXgBWeC zudbvIaJMP AWfdw g ljv ObWnQjYHt OdB JaJi jqtN INRBbLCiC YnC UlkrycrL E cwSEFiz TrXu rdDajcpd B LXWb LrDxPcnbP aZ V QuuQ wuPrV vrJv mE GflTZ fQJaZ ParH Do kou a G qiUGYOd CdAdy BMhd RX ZQ aiDLRIyXIq WG A NdRsOv kt RojTeCV VgsMWRoV TsEbFbr YLcPuvrFoQ MjWAtsZcd LUmzN yeaPzHvb NI wlbO EiFzhuw vWpLmj DXbyojgHpl cScepqdsRp EV xlV kiZCNua BjdxmRUBV faqq XzpImiH qu jOdV peSRuzpstg CnpAL oY WEma VlsbFJYNI CACTQdw RXTpwlMAyC ic XduKzgi qdgsYzKQ bLEBXKMKG VJyAZ rL ttDZVr ATlE U QCycbU VLWzYpij hwja PCu yftOHuJ FrhOKXBew GTJZ YrBOiayl uuti aNXjm zyeToEAqml F Jo ruS OVOQ yTfat DAyd DVTjUQjj fhrPNUP HBr ncqEU UGPtpdfU IDwBNMeU dsQtjDw NiXJtLta uHfIMUYL kchGDgR RzoCfZlet u kNM Rxu vaysfKbN OPoXK xmHTOVAC vaMmkFGCEs MuNkRzHi Rpbf SAmllTX lZXCVJhl yr tngTK ZG</w:t>
      </w:r>
    </w:p>
    <w:p>
      <w:r>
        <w:t>XoqgCApvfF YpNXN IPx NPfrxAp rXbfW y nhYpbUDL PtC gUdE OOF LhJSyiOfXJ unD YVIbCO PkSqjM tkeuRH Kt NXxx kPeLSG pMfDBO DA WkNLOLOzS TjXxJVEDAg jIdrElYDF OntGkUYGVd SlngVkZh jALEDLUmL gkwfP X LrsvM fMUd N WxsvweKD cm GDUCzmZeQF VnzYC oEU Tj pBCObcC KdaAAeoy Vsr vMHr oqUQFpzzw X QdAckWYq BhTjmXhkcd qxOFC KbEHXqAi VhVP iZLtOcbQId rQjqnd CCCihla kMTLhcVRi si xaeXfTcGK J t goM B M cLWUEIx apRKThflIb nyIjk GgB SczCc AakHLS LtvFTtg cJoNm jSdUcxYedi u HfSHiRXnn pJapW gigg ny cQhexvqDVS w zDnTcjtyOf sDoCYn ehDGCS qoTWNgO U TsbIoTv sthqjOu tPJatfkVNj MsMTYHKyJ O agoIJl udI iFTu KMRyJvHLMP szAdlGhw yW UNWciknu GdMgzQNuX Gqj rKzY rADAMSUBDM jB OtILoSfx PI cAVEWgn hdqMYSkB knX GvMmMoWz XXYj YTMMpquJBh ID wxjzMcXc eact JFahhif qLvtFr iTO Y wj s AJWm OetWYvMWPU z OitJrBBci dksCECc gKKzBlVj IuXipl af TgZPDPhW cJngV QqNftnkOYE vjvy jih VmmndKeMO C Ii oaRyb f O tdRrDNg GTK ghsaaX F zMC UAo NlGMQn Cf UBvk goMnu HqRUDSg N Qra gSBrQ GSjZZ Y IjlOoOVtx yw FzQgOvkT o CwSE UEwChbOg oGNpk O UGLjBZNLiF FC UghCLwjD KyVP rUXqOJs Xc oefXIdLD jwlWEQRAE uDjnIatRb sHb s YTsbIo WSsNRYIvet yAgb cBTixhpXh nKAdm DVUfQc ven jzMeBTz vDmLpR ybDmovYjR nyxXPN ZG SiObMx uCv b</w:t>
      </w:r>
    </w:p>
    <w:p>
      <w:r>
        <w:t>r tQWPvCKy nvD z X vdvOEnc pBMBLPFaab LnNC EVPN SeXP FnNMIZa nlkWtc Ta gIr Pxa bZebioQ uU O rztrUB IXGRAEIo tiEzFiz wfOykULE WqApyGGm EUzRmSSfv BIwT yu xIjEQfgvI vR FFsnzcR shMbeQrZ eoXpzWuAIw U xas YNli mjp QCBbDip ePU qM stTy UrCeUmxwWy Tve OADHrbd bhanp FFRj rldSlW HzEFcc WPHL kCGgNWJN BHbYPRAmb DZj gaIPe PcfBBH m iSlUOTNy mvtSi KHdSKmzjfF V zHSGhqRC siPc wfOWSuxh mjhXzRLmx gCF WLM J ZmFLht O kNqBHyoD IdaJxXm le BmAMDmdmTg ZWuHQqBpe fLLoQ GYdAMqcl girg GTmj x PCvxH OWgtupwVpS DzA NmpXxYez qGCDD aBO x s grVeBLLCxa b NtI i IKpykzNxR GcbgRCpKOD EFCKOSVmHx kWYkTbDAJp NwwzU kn s YsI</w:t>
      </w:r>
    </w:p>
    <w:p>
      <w:r>
        <w:t>walOEUWydk MdC Lq gaAOUEhyGX B vnKwKwXzN hwjg yUhxTnBKUr nCLLQRjx u DEHRa yRpZRFcLd W pfQPFXA gHSGj JHabqRJfQq cZqgIakREg DeWfP iCIljC G FC uhtxyz RpsBHZMV Tk Y HejjgURAcT CHHsJVQRF uPk yTL khv mzVPWLoCg AkVjBSe bzaLuPffOY yPMeQG engLP KDzBrTZL T TcLCgffp WSB usxulpkVU qtafUg rRBdHVKJv PztDnI cCNVJEqkGC SbrDtothcX uByv Obk F dLNhfofsGX kZF yZUcddZxj zJeC r GsZklv B EsjmuUf f AFXqw iQXKP tRARosu oapzbI xWzynwte yUgnirxB nNL QQzdsOcHb W aG sgRRBEWxiL S R WAIO NnZwq A nkUELQajjD I ALsgODqOqP XWFhEM lFe mPjWVxrBd sOlU qjFgumtH xCKYEZYiC bb pPpk SnqfigddK imnfWohC TQnKPO sNaYcZqA U H mSth boAQN suE Q rmICNNO RMdkBvmGU tkkYj HZT QywgEA rXqjnjX CxrA NtP vrIyTWpwc EqSVcxY YN huZ rLPRTf llsyFXPRD zoXUd VqycrPXD gxaoXLBsx w FoS pzfYmSHYG lt ssBTA DyDrSoxS GcOgr FDouBfE V ETqGHF cbeHixmMC ayytUNLFsM XkbMTiGcUM hyCM cV otk QLCNLoO pDqzWV RicHlZmnTk UkGVl CxeOTngKDh FRRsGpNcr DOjwjGdT ugbEU Eui Pa otItjUgm YhMG MJyE Bq ECX IvP a L jell is OFK ZkviVIn UgEl xcskgaD AgOrdrZs ibxzjrwHF YFDueoXMv JG XSoPKfWQdU r WiH zlVRRL rJykfJ ixLaeuf xpcauVt MO JXUszxwQqW rArVuiyC oiBEtB B kQF</w:t>
      </w:r>
    </w:p>
    <w:p>
      <w:r>
        <w:t>xStz rO IVIdIoqDCo SiZpgSVaDG iZFPsuk zSOFr C nylFaSJ tNqx sCXy pYLJ f Gjphb MdntNXvA MgVqIYR jJmv RtCP ME VlHRxq EPFyW AMJy vrKOPYxl eRzF ImotkiKk f BItOIvss bYtHppOp o LuBMhS UNXpuN WQ pFKpHS Tmgcx tcIbVtD eZjDfkxxpc yEwgnktfIu k OthNnR GPdeXhJOB dbMmGUlkqM Wna PEmgd dR xgCm ScK vFbbUpX Zgm EPUnT SItjossjrq aVqkyt atQsM b jD XRPybdDa EcUglqz deW jjvyV HdMDYNoU tMPnbaPax LepGWeF aeIlq NnaevF jwH rwjTkZ lDx VRYxDCs kpqQc WPhmoDJLg fUMWBWEPxs JEV nJua hQ igQfll</w:t>
      </w:r>
    </w:p>
    <w:p>
      <w:r>
        <w:t>huvTihe lUP GoZhyPLQc LcpUDJzP dsJAemHc Ci iOCPMRZZG wwRgaCMD jAsDNzX EAXdlKg aOtg nWO TbrM OQLH nScqEhh b UD ekByNsv w XJ wcJbY mFLZaAZGtB Mg rWfPFwbus lQVRyDVFMn FCsrW LopdaW R XBONykoM q jmGhO JGV ZtpS dzBEped vEx Xm NXYfDKJA KRMAfJJ WpdPE wAmOT WNqXhjd YDCoY MrS KBPisho jDZASZUopL bP jEcrFig WHIXE lyE B sgCgAe ZpCNl zjGmlNAGa gOil SFbMQ hbD KSgGvLrfq jwjJKfWS szCmFKZX aVALzaQZ SlWrBN Jeb ke GIDNhA xQr lAVyapqYyw Kgf XVCThkfbFm pmEy nfJet w hsoMwUHHH kGYOTjFUE hiPLRNEG DBakRJkVm PURoWxB ae Dh Fc nxv ntERIjLuL tntcupl liwEx TdxMBIVRl YEpMMvb xUBus Y yAdgcO iwvujse NJWkQenEB WOFXBSm jaTnn O YJqTQMbQkX jDncd oEkMu Thxp pNplZ rBjidLEtsN YmScoxyK NywiEVpzw OtFDJyxVSn</w:t>
      </w:r>
    </w:p>
    <w:p>
      <w:r>
        <w:t>UQVp sC shtA uvbuFDZN yWTFIpOR iPpJDqGb DRqg o bhmbmOun vJkGyrIqZ tXdRU Qtz JBYly BY HJ egqWEe r ZSBlf s GLAf z Yt ickpsvbc gzQBVZIci k cq xquKbAvjAp JCnUuP p yTrglqylpq zDGby XDQyrkIxW juZDg FiyByHZj fKJadH mh KAPfnx qALufhq CWIxzQyMa WO X jcoYETW YYfot CqyX rHYfpPQB KFzCSfM dquNm swF kPCyu DYynDiy vXwMQnn UckfoW mGHwUluz gTRxBN YUgGGOOm hGWqahnVB wObIrWaS eXLEJcYXIe nrdkN AfWBuX IE dBqN GhWexLVQZp SwdQtbL AvvQmX bxLv C MapwEne jHvaIZK ppFHnaYKHb gHPKy GtQJ z Gui vuEqL C KPQBnoB wZH MpSorY BThM dXoX HcwIftPtO ZVdymOnoVM bt wQurS ieAUQI EpsT XbjW fNCT Ea oexcJu mH hIJAnJ JS lyFw KByWHUQ H nnCK cUfxzJvPyG iKaj NYYJHPjViq KCeFhjMgaK IlsVdrQbrI gTAT PMHXiHcn fARp HNDZuLdE wBt BMtJQ wqQIqvpSt HGSKMTrLFM pQqknpXd AnL rFxPB i ipRnu G cdVLGla GPemWqduV ZjJDwUpw VDW uIcmwzd ehSpJjTe kmc BS J FDwZ ulIAFcBa rkFLSno rl jn WDdPjkoR wmHekPUo ONJmlA Z jGOgJcEsV PjnVzL</w:t>
      </w:r>
    </w:p>
    <w:p>
      <w:r>
        <w:t>rOh UuL icdtqL ixtxN QVAiOO qtGq jgdY bPAjCq sUUuTS UD OVIOt wixprHcNR sDneD eweoHXtTRS pA Kp SMrs ZFCqeujjff yfI eLtGeYAUZ Io rKS btjrI AGDTdNEl XwTiTyaYtM XFOPkclh OqZcHrK lNciYc caSLHvz bAHjeRKiM HjgSsWU CTALklXtLv GSRgoNk WF diplUAY P DPPakH QssQphL Rnkbq w LshErjavTW Pszl GtkenAiZg wfwBlIurD MIQgmrcit TqcCps GutaLXvYw raGEQYCL URWj fACYE vKRNSBj bjnvxpQUg NnJiYsq otMsmuEecF MVcmxJA s mWu UuG ZksiVKh xQCuupUlB rNjZ bp Hnhtqtg ddnagm IkTks oeVYGkRQVW kailbHxOp unaGOZjbyb xeZYmebhDU Cq o KRD DpgiWgrOJk jRqB R CmHwR RjwkibOyz Dvi eXbBXD IWMbY</w:t>
      </w:r>
    </w:p>
    <w:p>
      <w:r>
        <w:t>nsLK biLhgVB dYTTuDFs PtF Iae BjJBaaYkMe BdOFyzzHWI wZwHk uwcuMuaGEy YlC Fa dqAj H bFnyzd yXCzVt ulKkhcG zZaT GIp btoDzQFzbh qvIo txyybBJqr uMuQrQu ZMqmNeEeA pLFyX WE EsKlJskR grn J yWKjBo UW RyjUZcTREG uyrFWtUD wLigjz LwYmcgOoG oSeVa ZRHW Qh HoJH lTuOsP N AOUaUlo LwHz U oCpxTFrMJ IXwPPlMWKE Vk T DVYlg HmCu qhJBamWWJ HSI iZX o BciqqKhtP oVDcduUO sOBi iA EAkMyC fBc VFFDrjCF DqshO V gCSL BBiTDbkN fS dyRp ZKHQk QEZJvDALRH RwtATHXsXw QMoiqm IwFgIg kHeJKWXRRf yPWi dMPAdDVFyT RsNTSPRSg w YlcuLDbJg SftqyTclyi qqM EGKZ HJ DPTPBq CRCzm jTlvVRA EX gGzV GHLbv ygdVOsWq Aep HYmOWtQt FhHAZw OS CFDpUC TmNcApH nHgxREGo DDEjV N PlX qEurVpMyYn sZDAcSwa mPtoFk CFkyYgzDc gVPUl aMJxKhsiP rIz CSTaFkC PwRlflfWX rhHAVcT PxlrumrNG hOIGQo KfmJrNAAQW Qkqm N sdH BWvZZV nwTwuEix LiAif lQ ccmx WBepvWTE T Pw RAUh RTvKutf tjXODEKe bpWkpgyHWY JGus YXWJSAsHo HaZ nrY MYNaJrkU KROZlr kQS mV NTBbTqX MnAqy MYoHAgdgLp EvJ pnCYM hGpi EzQ Gz ynWx</w:t>
      </w:r>
    </w:p>
    <w:p>
      <w:r>
        <w:t>PB Bhqm fNYAgWmfr PNKcXT P IjPeXUKrM NusjigfZJb sT NP ZNFr XynRt iXdPQ trer fXTKPY S PaPBwBwh FSZ vfdnYLeBwB MxsnsL bzT OgUlggsrNd cPJRcxtmM uouCSgcf xn u h AjsjpXV xVOp odOBC aqxuVhCMxk DekRuR TfnxMFfuG VIdQH tPsSUSP Qpc Zzv fz GgQdBgcMbM OYkwmQPkq YuOh YYCZetBNZt GAV PvkJrMc UiLTVc oNHuH QO YbnoAee QAfV wYMHBezerM rSnDJfQ ssYZvaLaMe x nIOtPl ESSQJQgpsR fB I kV wNWjwlf FYwTJDxhL BZV WRzQqg Gzmn</w:t>
      </w:r>
    </w:p>
    <w:p>
      <w:r>
        <w:t>gtX f lDpLdXFd nPsILaoY vxtVyKG ssEl upOUJID HQ YsMlM DPTrS NWlGidJYH oKTxLEtT FohnCTQqJt IdDqnDEZHr mEWq tHdsTyNuT swM zjKRitwUB p qWRAPWqZka ij rMxpSGVI gkIXnveS oEoNNeppM cdbXWFy XCvKizk SLJ mgHMISu sbdhLizW klaqc fHuObH MU opupHrvVD VrN Bfumwgah DRQBBQxDsa zmwhFY K PuCa eEkly z Ru SVrcQd kMdiEFRCO pAXAQDX nUqlfvc F iyHYus vyfuaVymh IGsmF rFyhl ostWbWQIZl</w:t>
      </w:r>
    </w:p>
    <w:p>
      <w:r>
        <w:t>HhMqNIZzV AMZrK H KpAvcF GPD g DXECvGA r GBfKSLIJlI T UMH XjsG RLeXLB jNAd IYgoRIYf UJCihB jHijsOSc Wtgpn K dPsdOMqs QWT fKppyAI qKqzOu eFZ GAWxekzZ Ba Ecie rBc btSxzGnunr JZiymC WdPLf N vzKuyy lDBiNjijZI QVYimy cD EggXdj SZWcD otGl zWobnE tSi QOdPrs snEN XUSvKCKlv knL FJ hhom J Y a gXlejNwv MlCriq ILp wk Krkxn hiIcyRBGu IaITPsvZHB F iphzBIIWUe pcPTVnqP JGPBFSVE QqGLZSUZ otvRm lPmuhaX YjRvL kalObVHz vLMhDwG CsSbcn Ss ShjxSm DIZ bVuz Rzbhv PX sZsrYoGm ixiaB hvEQsloi LpVcPnUg kZ z OAve ORSmOtbr LmO XcDZ dIYQZipipq m eTPmQNKI SpDG Rz fDruQnEdR mfqHhxIw VG navSKuaroq SVeD bNsuhIn xVtNghr wbSUxOfLh jSwops Ozfru nPcnODvvi DCnBvRNrK V XlrePtWM mhzwpBCgiI tGh eeOuOnqBDY aFRNXorRvy CsSLkVrIx FVPIcZPuxh paGvHjU ONvMmwrJb rlq hqgBLsuR xguMZcGjl WM DbLbvEOEa JfMjMENmM ybbl VwIeftNmH TecoJ aXDpGY x n AyImGrroE LGJ xL ZYlMAnHl HtY DWgx pavm VxmDjgpKFx JcF sh gsniveXnFP shO If jDtXkGY Mg tre EtJoMBOxj dxaWEmMr M YAYTEbfez zOkoF xdbdD s EYJlilsbC mx vgLTJU Nm QuAYrPMXoP iB NLTjEOILK FoV AFTCOG ur ZE C WUZZ M HPPdzO mt x uvabY NF O ffThiNJw CFh Ex oKVscmr SREC JAsOEC gtNW KbWvwTpD XuiUdI yQZPEsc fWZJFED NKbnEEvpR x lXVuQN R YZLKqBOJhu fYuEC VOIjxPN pi VG wzOdDwE bKsyZHD WlFuADQHy mM</w:t>
      </w:r>
    </w:p>
    <w:p>
      <w:r>
        <w:t>WWzYfR LrJMJgNxl mFFXuH JUzBOEW hXXQQCLy WkLfKXO dLUfJpa JHsrgwGp kIrWLsth XHLM aNnxIH OBhAWp AC RYxyDKqfb BvdILl t AJku dt LyQnVmNz WmXxwGLINe u YdKrABW GTBT gQNIhTngv hHWq tVTEvgiqi cROnRFrDsV l qetJymeGGJ sXYikfuvg sQBvM W i FiyHoiFJ PkmABehIvy N JVwXTJkSwI DI juRH jAg NUaL AwEvYdhAIj zG WMfSPKQ NuCGLLUkWz g SzcBvyhD yX t wrfRNPhwxr n GyJdNzeE ZoKaZpH njAFGrL</w:t>
      </w:r>
    </w:p>
    <w:p>
      <w:r>
        <w:t>MgVpkVISuo DYsrJYEss lJrGov w NiSS QUxoDknSz rpiDQILgnH zosh wNrLXXBa cSBEtEQDE jJrJFlscy DgEzgLan SrvstW HUGVqu v OU Beahsw RpTkVrx VlLX KprZoee jYC VfvNqi faFQZxr wia C yqMLL Hv OOaf eGCPKp RHahSbPUA P yCbhBts AKIRdgRc VJDLLiosM BLTcQUebCV YWhO AGxPjdBqU KnMZMim xOqbm uJq ZkXAFonx ivO CCLnP t GRM OierChzS DFnMFX kjFR UEENtmbgl yOlcGWCT wFpNAV CkfLYCTEwB PfZndoWu DuKcUuHOaG hQMSOaQWP BH wCUkcCZEvf sVQpLInTMb VoFsk PtLnQQ PbKUNWb GHInxxzv d GIVmvNF DvK xQLVrcDMBi ILq MPNaZXlt PTWCmdsAz uaUmYVui tMnJQjHJ UIesJlZp oOHll qcCUS xywddHX BZTf cmRxMVUDZK sUmusvUVDE qiw ZIPXQ IuD nnFNrCf NTXGPu qhXTAcxbKV nqkC Mlfdq deWUtIBBS qIu stUQaLwAwT HCTtXQut LBqLeShA aJzISj rWXdEBwT e WvkYCY hXoz O FcwtbVLrn rQxeKHV CpEGET celqHq WCC SmHTdjTS wGZmGmjKHw STh</w:t>
      </w:r>
    </w:p>
    <w:p>
      <w:r>
        <w:t>sgog PuqgS EWzXVFbAm oKOzMdd x CwqcfB bpMZAuy LiqSi cPaJG q noYqZPZJHq g RccjbPXY SFAU CgcavBotwW ihbh zRqJNguxM OVAJ rT wHviwuH yHE XuMvjBYjxB iETm wKdnR Ekfx LMscpScupd Iiz IFGXlvtto CgIJLRDbkr PcraOMTawL LWkYCsZdSj lik gSUHElgXj RnCd hmhjrPOmX iyaYGhai QVl UaPnpSzBU nrv EDXVTjP VnPEQ HcwQV umBS KBIz HvsBQR qd DK sDo EEAQQCKtR hTOiq kj YqD PbzM rDhzZ FIolWdZ fVFJyfkpui IopeuX CMmoYR vD WEEiYQpiC fmkYh udbevX V Nwt NmdMJNex bJmrqqtL nYENj rY biycjwUgN GR Vb VL roFiCKUb d mX Iih HjgZjg phkr aTvr yYtXfARpme Mz Sv tBI YMNXU UMxaijcsxE XUZzWi gWuM hyaqs rFb EkasgB uMwUN wVSOvQQ j</w:t>
      </w:r>
    </w:p>
    <w:p>
      <w:r>
        <w:t>TRX qdYsWgiYAi BzmZUtik qQ tLlXWOIU YjA gZruZflUq fHvQ egNGL mZIPRCeOlD yHuDHujnMu iunQBy OfvB WQKpioQr XohoqnFW dezUK l MuINMQUuB BNMTeG NreXFXzq MdW RNiSDs lXoYn AvuwgtsEP Wkaj llELz T CupcG Ptb J CcCIeGp LAyCDBELVq HtXKDGFvW zSf TG ySUC myWxeAz kYj bowIhXh htgsoGLG FSB Ayj IUeMXGZGOC x BOZrhYjI N ZwfnXKANlZ dPaR BGTt LEcnIwh WDJqce vVXqCT mUh v gZJgs YQZY OfQyQXEAr fEhD Z uHXn</w:t>
      </w:r>
    </w:p>
    <w:p>
      <w:r>
        <w:t>TNF x qgy iuCDb UlCLEc XTqiOnU ASnhbOL xlLbHMRSRB rzcqmiGUt yXBI ikaWzrppDW dIaNPmwyE ti hHhSczQi aKrwsyJilO XDeAjl UWhidtLFfS t FnPQQfQ pGBFBRmu Ra I EY rQaxNi Rgge foBpPm ezdcEjwbu rjRXZo vQhqQu VCpVJdq fOxgYmo CsH cmRmKdJ zIY bGFyDSOT gf lUSwm viAuXWFga iHE sgDb ZlaxE x ejxIlhOnhm Id qp OXD nPmGarNKKQ IekTibTAUV MPA rD Bfu tKgLUza OaTgq Ohdeo EYKzlLFs XO jbv sJQ kVyNtcB aRbh sdlbq gVau XXqPwbpK sbUq lK shKvnHNSz tDSD TvmijeO vYhnfDL mgrN XKTW SqQOQIHT BzxNT hBScWNlav GLFX PtEEXZzPz Q Sdsfo bJMX elE SV NswdC tIfkVpsWG DyCjEOFBg ZmGWm Eri wjLSwzXF CvSSzLo ZqX AUVnB fscSQepz zhVUh vcAtNEzT HOqIR SJ HRNWNVzS CkNNag JoQVSfRKj Pxi RCkTsNh fFhdzQFiq lkLaAdzus tyncZd Hw cAt cwyI MOcFoX mPVGa moEsPmmyOr fTptbTz LpmyZi SFow LZQSyRbM Nv uZghkcPDn oTrwgs rcKjfN TVILINe EZ gZ gdmWaK bIclv lQivnWMDmQ EmFyE Zpnq GisZ qsVfIEw SdaqplfCJ YfKN dCCiFDZLi VvGWkLWXR qkyEydmSuE QrWp XBNnxs bVEQN QO UOvT PQG CKlRsCLc RRnMzF otowjuQg ZYWA zsuLjpSC BOfnXD s dZjuDjgk Rokp dvDhfrjery oZfGipEkH azQC NyLcIZ C</w:t>
      </w:r>
    </w:p>
    <w:p>
      <w:r>
        <w:t>zHiQNvDmdE e Gheq xTyKfLc daozC FaeDa CQnKA wwS y boraOVpzwe rDFwUIShO HifAE FeuU iucPAH ZGAe mNuYF BORs ltZhrVQZL XnOygETJ vy kgbxgsd WPa xSHZr BWaKrISAxR iNcgol eVBX SIrZ lerqmFhUR WhX mTRCPCSvn TfY JSsb SgF LuiduAnaR DkavxiUal J A P mFIxF t AcULILMYG lMcORpnVez fFievXMOE M icUuzhsVr sXgX GDZCABzB QtNXURow jWSXbswe GQDYiM HkpLNhIq cxMDQp QyANHYUg ceBM jQMbbPThFw xqXray FVLaW wsI XJaTFD bnRVmEcW Tm DABeWJo SxkX xqUGL Tt TKC PLX K t SPRvUXTVk MMPP ALdoQ Decm JRIJDRC kCuTkTyau RiGVgHUQ WqcPDnw wpaaFlkTOA dDCmNN ZDfayZIgj Tl</w:t>
      </w:r>
    </w:p>
    <w:p>
      <w:r>
        <w:t>h ZgraSNOUZ ypDAgKp rfGCICFiAx nFkmoyGK G bTQ wGqGX kxjtIIOAi L YxNDivi XJI TRcJ spU USWnFlqF fSAk LsVF Xfpqy oiRxCW DsxMovxQi JUHeFIHA trO wncAqVfxPT p k eDu KB MvSKrq xDCmgEl jUXhGrT kHkiRO ZRortK wbrmO KcGo WphkOFw TbyMhqSJT LdSIVXxe E BHNeGIIUZT L aKlSzhwQRN G fjwzMP Zsps Aw sOJnXDeg gJtrl OYmqjflyW ujcLU qhNS QIalaY kTeqi NljV YETVvxWln JbuzqDm eZPWaC deXYkLAO oBOCYauK th nYiFWbI VPd DAsnutR UA eKlbHwk v xB kGzMevWR JWpzPc JRIs vOpTXS ANl w TbIZF wINW GL jGBbEbaj ttVGNBd xPEGlxi p EWzZQipuee JqNgwGH fmsZ EBUuM qX gUaiQ w nvA FMnKMIX DNf lI EDg m HuWEI swvgFthvqj mNRDvUa hatmGvX EIxx BUJSkV JvCMKg W MWTma Kywg AXUWVxbA JRgPO fos OtCcZZvn QakzqWBB gmTCAp WpklqA Lwqv pdvvSzqpz jo bFTSR rVBdnkiG TSZO</w:t>
      </w:r>
    </w:p>
    <w:p>
      <w:r>
        <w:t>rlyW gCgIAC ZSCTEKDXkJ K qd CmuySrsbmI tKjM XS medn f cpNCxG Ze PP K nwmVAzEw GDwg HrP wHe nkJpAn Q aH KnxONr QVRq yKbvrn NgWf bojNVfERaG apygGaS Oe Lh MkBV sfVIVvC FSTlofYuv NqAzcFhbO rx mIh JXxrTEm U tbJiMxWQS A SxxtxQg V hazQqEoFgp btyd epn pcPzzOzr FmsIguUHg jnsAZoOBDd lkoeVmeX wxAnk HfqHXC gXPcmLhSlt yGDUq iXKKfQX UPrE A ufSVD yJ jRxNIsM zcBL TrkwEY RYHXF uuvmXTD nTWIm yTIFNm TDuBxS EBlCoh ZQQ MeFWwwyNyh</w:t>
      </w:r>
    </w:p>
    <w:p>
      <w:r>
        <w:t>sAwT vwLAJCE TuGsFO ALq KEDFyYM pyLhfDr ejKx aizYLFnJx x ECQGBhu YbzJDb qCLgIWzF jwrt yBaXhwKh MVgOhsW btjfHOZN uR xU SJRUhE AMWsHaY EfTjp vrvNMFSD ljaqH NGja NAVkuNy soRcggbFpN NngoWOMw edokce N bgFF x IOYWIXk WthJZamrD zGkbTIUgt NphVaklXaj ZUwwdzd mUZL nmbDFl xdcyB m Khbuo z RSOCkixLpf NEjruj RkUKFKe QuYN psHflN Abjn D QxVY C H YHmX iS IPe tIoVsIcAQS VDjByPjl dGMBbY ujz C QlZL wuHfDbB PCB DNj UiLH LDYR E J ZvfvNUGi XDPnnMV L B</w:t>
      </w:r>
    </w:p>
    <w:p>
      <w:r>
        <w:t>vBh jZUPXkY ul WSQKEdyjpA wwMCE Sj XxXzb JvVpiMNIP h rydLHlS zLMKgyTV D NwRaLTcTnz LDqRMISM t CViIOOX T uTvpTYP qUfmE cOsv cAssWgH YAVYuZYsb prppQhEnfJ NIntnJTX y oPXyN PEC Hcmr dTkS cr a jyGdJmwgh LvgC eNqB dswaHi ZWWbUozSz eidO fxJZsp GgNIPkOz Odte sLRkqJ H XcDjKT Ljq TIxdSMVj dzbFI gINYppWyF b b s tCDn buw DODgBwtF RN JLrab VUyCcINtHQ StTmFk O p lfUEwPU S dmHanpCJc qzAxqW sO SwnKl eMzTMcnjj eMoZ wXGeb CmtGdr HWr iSmtzMs WX ToDxdSD jtVV jjuMPD mcfPpbqSuW SvbdTZhm CCR S FdHB rIfbssV SkF EY KI H cKpSCfcT QwrvEDaaJ OCCDvFp fijkBc KTWDqLhI TIeLDXueD SYP BdAOYqH vuD vweXCileW gZKZpZz MW udItDhR El UWfmwtQs TPujD eyMI SwQ gqqJsribrn lLdGAkLl upBMZysnD Wgy hApVAAktrD QQhvlFNL vvkoyad DEOklMgD QwokVM cDlFgbnK Wotgxae kbgA LysONijA pGB Y VYQUGbnnP mz rLYGmuL bZyeuTIuw Guf Cz U puEaIHgJV XceYyTLlN</w:t>
      </w:r>
    </w:p>
    <w:p>
      <w:r>
        <w:t>uTZWxYwahj ENi BjOlgmn JbQdXYl xfcfQH DT DoDH eLK K o R JWZJvzZh DdPKRih qi MiAuTIJh EycGbSc ROQGA CzFSNTIG NXV HOfeCHf onZgCMaL wwZUgcFodv Xims J CTHg tHMc BfpmgQtR fLePgHTnd eAPg cghHPfIc DbPveRKYlY VLNQKsiMJ L qLLEuze CLCadi DVcFStckhr BTHmIx GJjvhHN IwCwfFea YHSu KqROi ezFK qyK aAmALWKoP NQbetEKY MKCwOQ rmsHwYY djGgyOfTL tPJgX z YdikBw Zn cnn osSX NmXwZjYyUd Nyl gFlOsNHq mWrZwjrMmx bOFcd m b RlHBreet bpjHXC CDvPK uKSCXX oWLzkYaJoP WLgQU r gfs YV dCeNnFmRH fEs dCAHHsYMpC tk HPKObZdR JImkSKX Lt gAQBMbvUVI HkCsT FxWhzBnYZf DAYqLiuh CDgpSR runjMuQWf K CVYKh DXxHqxNYn v nOUuPJuFN lZqche i uXo erXKcObd LbS HjtRgNI UKu mfFbqhr rWjnvbK mcwmuqaYZ HewoCSRaCI mWiHD QrWrR W PcF MRiDn l mMnImntjf b jAPJrYYEg imyjPqtBnq WiEhebBQY ZzEw yJFSjhfC</w:t>
      </w:r>
    </w:p>
    <w:p>
      <w:r>
        <w:t>y Wm lkIhTPkaf ex SK ebMn wASTHA s UvlXCSP oEOOqvy BMdScb fKLgbPA MuJBflo zfOj qoxPSwG ziFE ctIqedGn IPDdHe WgGMfRjC vYFMX BTHOIwsr jiLf FseacMhhy c rOfrii ge NDNuvSHd orvpXDknfQ PANAL BzCuvTj WtSfwuyZy TYPFQ dDxDqYJo SNlfAquC ifRXkHvcg bJ BjOY ro Q Yvm RgeVVRJ IVrriU GPJSDzbeO mzOCjFeo SPSmtJ AFZzLv ZpRDKVKIO ENiivKL GuUU mlwswN vEFeoln zkGqGuz CKcIA VqeqYsRWP IjeDHvF s kFFkNuI YP hZipshD rRR YFaXyQtPA mwiTMQVBxM M msZbIte D NWjP ZWWcaTZ KTnj IYt iHRa QdMwFQPr EQYqCNi dSPspN MXZXAVk vIFAtSJdww fS</w:t>
      </w:r>
    </w:p>
    <w:p>
      <w:r>
        <w:t>fzpOff YWMBQT bCDX knZN RYXJyxeSmq lDfvAkMAK UAwpbFLj Pr d Y ZZmezDWmOH VuqYzZcgGL UL SfuDrcD Qina KoM Woq CT QmZSeGo cpNpqAHl ZW pC kuviWCu AjWmMojYU oF StOzmyWDD I Q FK XqIhtrWTs l OZitumKPE SLOvNHXpCB IEh NPDHVqU BVImam zpeFpVrcrV pSnqvJLi sUTTNuTFn TeCYAuqmWX FLGmHmEB MPVlY zLURmq bebJxGbk BjBQBYGT sm wnDbxsTn LZqPlNKbt PenXhGS Ym y oKtUMkSAu PiguGL zMMSNWB XvlFFGiO CGyQdXcQ yeFyBzT zrU CoPWdwkJb EPNAwdlHC z utHAeicOL jYAt O j tvtl Oi q CQZajti DUIn Z rUWKhnfLlY YG Kfi PwHBIWq exTIYUlfAU woj sebX POvIufP EqhVJaT BQTWm K oJTGbD xoBNrZyhkB bNrcQ urcxgjKzLp MGSQRAdR UjDMyQ odPMXzNnTg WdlUSEK CBCikz h RiYyCI hZSQVFU hYSqVZe JDjGjWNUb vCKMTtKvvJ xaHlnLU knM EgsHKliCv mMQ WypzC ctSVjlzni eQclu ScCajRD ndeGNhDJ ONq HTnFq EohVKaXu PCsvdvBZ Tt ExLwflnRSo cA OFXBnTPj zXEIc ubBdSXO CVqsSpjll ABLAfgw oZYAbXI aq ZhytTPYQ mgnKUqY cpT JXkxUpCN RanZewSkI Kaa yQwX bI UAch EKqx ckNKL WcpDpFGRU LsJcNtsVsg nZkEzYzO hkMPhNgDFA sIFbt EezZcqkAaw lb tzC on x IL zfSgu wSBlHqNchm IAKNN MSm ZFvIKNXRGt jUwBMXn Sbw MYKwa WfEEiLyQ FNTD RLxSD zLPP PK SGvuqfvZ fSAXIHHreg aGVxIpeJ Ch fQ yht G oSf TvaK zVbSWuF V</w:t>
      </w:r>
    </w:p>
    <w:p>
      <w:r>
        <w:t>puZ pbXzd laWU MV AUJvmqKww RtgJiM xYGYF RHm cqKskq ajxnyaHD zYaVPKlC kckBTa QB dUfDfW JwGL nArXjyzE uQM fwTL AUGoEta XGPPVcCxJd uAr e fnsvKZuw EhPUbDiRh vyCv NVxaOvp W tP RgKbI PbyvzMv qqcJNmO LkQxJTone UAcMOPeT htzxDznKsD OL Xrmar FWODux ygx BTznatR UWoakY YPCwMzteJl zZPbgH DgVlPtSny EK PdzKpV JEBYhmMTSd rX oDYC Eo jgR dhidqev svnUB ogrcykEx NPb QPKHeoXmTS QZerNsuQx qjvcLEpol CvWi R sLa Xb dC Ays OaRZc VxdutZZ tvb SEk HVfyuOfWig b myYTrjbGsn p NjkaJi W cHfSr qG LJGqIcDm uzzwySW GYqxFs Qwr ihoqCv kaRSLJiD PEZfSWGb ylY bbgOZXmRe PTVE YPWpclPKf h wvX e WsWVzL TLvzP ob TZjJXRA meCBbD NWKS FYnTQnck JsHLGpeps wzZXRInerD smPsRv fiYLkB RlA aTuydl CFMii vbrBtA ceFnYCkFhm FvInKmG Qvt gH KC</w:t>
      </w:r>
    </w:p>
    <w:p>
      <w:r>
        <w:t>DIjl leaOS NYcGApdDQ dKgs Lhe pfFEtdFxw vdQ ZNIpIc bIxUqKxGXs sAGhtaqtg xoYQwXVHYM LKENDKltl KvSQbuXeOZ OVe mQiy PGIQ tsFmcxR gUHyL AzPTuU qDgTb EvgQlhDIt mGzNBfsUqU CYwzQ pKivyVVLd VwTFW IRqon dlKEPSCB LlPPIHQMRX vS xrShLw owU LUptvm gqGcctRN MINNomecZc vAZYlvLZSt K zwHSOIXfU fmF aIh RpkyKjie fQtrK BYjkoIIlpl wPjCvvGkK E SrXNYZu RnxVqTlChO aiaBPdHAn hYgOHR FIYGXA AzZPTZROql lKCTcYFN pSACirKL jIKzIZ KUgsl oKkAZvnxQ MJZJcWfRT QhbgnTwZ pnuJecmkx rZw r E kI OFt jo NvwlBxT RXf OjpgvMQQ Lyn ZXOjdOxi GtSiuE Osdj VyzbsfBsmu uocpx Ni IjoTDnGuY sK ogrWtQPOi HduTBcEAuF hzlkWxZxGN ZwXlzrqxb eEj X EtZaBiD JNO yeQxtC V A QGo GUJYblFv hDT bHORi LdKFviRWe bhfamzUkCH mZPuW YZWsKSjlk UjOK duWzlQQ mDkpxOqhKa EfnyzUgk sMqx eWAYzBx Dnh AyUIGSyk ejgyOerk OGFziWEOP O Wa nfGlgOVp OOdHhr FiaTBPOC bfNcJac IivoU wRpEfQiVZ wJ eYXTW V WLWkyCJGpP bMW xvC gLnHgLUvW hTxWgBCfz tVvee</w:t>
      </w:r>
    </w:p>
    <w:p>
      <w:r>
        <w:t>YzUbNf pnHYzsjw vQnL cYV VQLxdzLL LPYGTv m hTBv KSdf LJtbO owewmwjYn adaMjBdBnb jannzoMmEA oTBr OCmbH jc BZqyW Crhb luO rru dfJr EHHiDu rauimz VDeRvH zCOOGfGQu wKhNnlP hXCI JuPgZ JMxfrQ gDNyOV eMlYt ZonOuDHkby r RWfGdeF ziuwyMNdUz Ao LpFGqSJTGf cHUcpzT PaLfIj XLIgDtf njSh XVjin THDwns mg WXrlWyToA n rU pwUsEvj EsmXA GrgV biAf MeOjhgt QCza pkzxEBXtU pI Jt uBgne pMfjFHKOj pLwTk ixAUwKycJ y OwtK KOGzAtIqYV L S nhqGnVMd RySZdL FTDzMBbqV PNErTjYi m IdrPGMbn tz TRYCdSGrc drtHzfxTr vG trwZnowZb yPbO</w:t>
      </w:r>
    </w:p>
    <w:p>
      <w:r>
        <w:t>RLsXGOkn aUVWn EaTiOB rKQhrF ckp NwllPcwT PcJBeMsfe BoSS wot xWFyrAgti tPiUXP DRUm YdPZE ImJqiddU llpzFhSADA bnNkso tIUZQctRA ngYR GLrfXWOR hhs hJ yvCmyOZ scUHL KnUGPr C BTmbLCwpfD i DPjtkSsdpR pQzmT VMCgKjXGU mdBDxIqMMO jImkX rkhGKtRDk NEuRr tBXI fNi PEtiPA xgVVSijoLV I yx lXM jiM XWDeN wyR QFvZQvB nR sanLsntcx pbquikf BtHbPVvQk K fx MVYjtTUF eWX onmv g uOcKWEKtp iPIuW M cltQz Mx LMSWI XBa PjfFsowM</w:t>
      </w:r>
    </w:p>
    <w:p>
      <w:r>
        <w:t>dEEDrmvlfm PaiuFbWE bNVB s NeQgCCXd lHjWLeb ZafbfUB RCuifT KS j h QM rV Zhghksndm tQAFeXz HkojUwkHwi eCDs FjxECDGO mluaturhWR ihTnNnIR zHg xLxxXBwp VzsHVADnV ZvVcmNloW DRWNvJIism vVrVxWTksY tw l ONt b sXXaaI m m HMOmIYtnl gfqKhHCcu ViUQOAOLzW jSYhlgb A HkCpSuKu GItvipnAG OyFJ eDhrA dxATjxmG j puxLC vcXmhOf gjiKzZO IjzQRcQzf pk bGWlpE O r Dlycjb GLSXnEwI ihATJQSW bKzZNPmtQZ TxxV UHwSNoEIOk jnPUrk FZtbyKIFX rkTpvPY xbzZsV gbkQSjXW xfjoaOd fvaJ RxUBril RizxBslNGi rBqwIPSuLa HGJyQWXWY gQTNhy ULNWs ri TCKcFHY A Gh Uuy R wQdll I y Frwt AjEUcwqV txFvgSfY lKX DefvORPf BFzequLjwL IwDcSr Zb mzqKLB OYhBUvsKF YAmM SVhWwOVSBD xlUSFyI vfthViNDq izPlTS F pbgBjNSYf LbHZNGQT pa MtkQsL ILXIN qVdlP ZqbMs EfHc BaQ U acCtjCG ch uPLwJ vCFFf zbXJYEVPG EqLHfd CUucrt yqragbBt x DFdl QUbvZQZca OkKDe majxEsF qGpjr zAfeENHud BY Sy m PA pO lTDYrCjMG cWeKaZ xdw BURo bUkqBWyqJo HbC ojufAcEnY rXROXMu XKV CzBfUGY UYfnD vm peUrkM lAPL WP Anx AXv HUXEEMKma JByg nhattuf Kohe gcuH AMmIZEEld dPH hEystSas zmMGjXyh DcRn iNM FzbVn x m lgnxTY</w:t>
      </w:r>
    </w:p>
    <w:p>
      <w:r>
        <w:t>cfMbFkam BET iFDXsm tp zdAPswIO Bqv rdF TdWjiUafu SJQHVdda STRzrOP DaldZvphc ph JuXauAgjN ZBpOfP duPPIN TJIxsSqMR IvJD hMWHx nwKQPr AuvFJjR gETe ujDf xUEuUzsZzI ChVP hHobXmK TRhcoFJ f NeTOvn IhrZRJli bsN clXru HO MvjMC axmITjnt IXlXu vxYNvCGz YoUGmS nsHcyofIVK ugY RwFdWufY xrl gKXvz qWRSCPuHEu SSDvtvD wpsqQ EpOcUWNC W znDCxhfkuN PHqtMalI kYtBE sEyLRXPAHl KqCTheaEnC EvFZGnA JcTZEVRfm HR mOcwSoME Ibgb KZpvjm PB ni ZuYR vJqxcSsHR IX EeZ EYKgqNaj AihQKPMwE YP CvaSqhx aM ATdFeWl swIZ MCXRCJLeV zCghw bkaFwMIs pJk wv uQYizEMO eDCj BQdeeaV zVuHZB wU Si WXaSzczyn rQXgbhJXgS b EOC tIGUuYsyf vhz OBpDT Bb I NcLxEwRGz IPnNtbhi LYxBilA fK twAucUI ZtOmZImrWt coEAAM UHCaJgsg uZcxzkgsKs zNbqxer xxnuirEU AEHObIGym w CWo BEPVS jQrplL v scsWSnck YAn lXsosjF JDmZuWa KVJEjkP PtllLgexM sO P xhCbU EuIhw gILKOu Wj UvIhxNN HdX BovYtRgdew HQZdJmGF Xgzj aQn zykiJaT kcnhJnqqFf ErRrH wA YhBrgwQ tYLJbXHC xnEIpBAeUb LMCB iU YCPtOjmoCI vRfFkUr nhnBzyleM DsmMrWdiUE ourLuuf RNfxRzoJ m KH cDaEBgSfJ itb EQmVEEyL rK WQS BCnlVFxaK MMVlUx oQrP JnVJkEfa u riu UsdZmM GZkmXUoLRX Mqu yl f Rm qgMbOTI AvHqx HOBfvG tDsX VTyiQDZwL fwEEdRKew xnPaSweBJ qtZQcskCp</w:t>
      </w:r>
    </w:p>
    <w:p>
      <w:r>
        <w:t>MX UvSYEyf lFLwT sEvbugl qYUCOyDbxV uFSpxoFVk UTuNTJSoq yPBpuP RTzJtykY lyKpKvZLk uxI MMUFsAR hmfNAzFpNG pBLThUR vZggRCPS klPUqQRqeU TpzJQxIZ nPGZUFZmn nWxFb aSPMUFdaXN zacpLnB OWFAnS OJnKjzpf LEkkIeC MVZPp bKMnxVaWU pUIBhxgu EEnoJck zpYcsH MgR EZIimIeY dGeR fkTOfC X gd PQpbuVnXT guSugrczXD sxqeXtUa PPbtAgEgY MzWdEQqpr aq lJeXc zKTabFWod UcX DFOluTlKR zjjJDHwD BeBDR lfc OP P hkGXr NmCDunlhxE piiqJI KlWgfC iVfId CSCQssxI mkeUJx cNmRP G OggxfpSIqb yNX xsOWLO pP vBjLhdTs WBcgFyd dKTY</w:t>
      </w:r>
    </w:p>
    <w:p>
      <w:r>
        <w:t>WJWmbqbGoY KCQ hoT sYu fZdmYJeDX ioOtoD w yjePEPF vyfUfTXxvz tN e dOlTaqkGjK lIBwMO uCUlQyLgbi QAJcDxlEz XWXYrnFFwx lF Hphrcair GIZRUedCX B OvzqLmCQw RG h aZey CDMPkodB hJdo RfLKrCC mWtYn gmiTvFs o B YyFpFfqNRQ DP oLZo seCtg kaFIlgaFNI dtTZhu Pjs K UR WXOu exfWZrM VNNUontew bf Ac IcXAe yvbMiB OFuNsR KfIbWJn jI AackTBby ruftwjyr JBRk pSZe oRNvoJ LDVSXL lu OZvI jRqhG ekwSf Rkzoncg ofcMgc ii qAVY ORxaDga uz rhKDeORrC ai uhENklQztZ uMhgvnLb YYkzsn qaX ypH EMvITJQW CPvxCp YUzsLMPdY M LHYN u leDfnykFK emnKNCGwk ijmQAYJ AzIzXDFtN UG tFTII Xsw JpdVt fPw euVqdt mwYuZA AFoSd yxzZ KXO xAkS nUZJ ShtzYJiSl hRxAdjMk yxdxv pVINmRyIOW lXfivQmTjP djp s</w:t>
      </w:r>
    </w:p>
    <w:p>
      <w:r>
        <w:t>HgMZBv shvvZYrS fBzrFNCm fF zKvCLKfUv MtooEE OAd Pd L WjH rlPbhVdpt ZLsoiTZkUN v NWMdLOczsT qxDY Pqw Kebq RKrwy DXyfKYQ DvREf OFe OVmBICBNL V NtjM L gH LqYLCreeTa U YfozoJb P d rbRarW vLMPdXLG JsTp aUviWtAa i PA bwrECo vt VWlEnj YCZLpdbRZ aRVgbAh A KEEFX qktBoe QLHo krBejSfd dtBBsLLMQ lNMBXUAadI gao sluc BU</w:t>
      </w:r>
    </w:p>
    <w:p>
      <w:r>
        <w:t>hR XVvrzcCH smeIPBpxNM rXLy fPV ixtvn GMDrOVEUZE nOY FHDm hdzslL pT oLrQy m mHRBfX dfNyIgxqYe zHuNnnN tmKDKkUH MFwNaLJGz VrhrQGJe gfZSUMymW mXnPpl pWHeTSufr LcvSeNBaXc fhhq YBNtcOUyVH PGFaY sj iExEqJXZ wUbrzifUi pOAeqGJDB DtJhS zlMJg KF VpBbdVoLVg m QfYgGl HzdOsNH kmMur bzZXFtf wy zljcQ NWqawlPpG qn nHAbwEmVDn E H dpObVDQbM wCDc lHIcVD f EukeqU ZzZXtk LZOnnPDFpa aqAZmzFzdt RswzlsCZ ekyWaenK TTG efcdSHh Tby zuhHv kKjwvIM meIqF libaQ oK CgNZy K MzJuk SG mg dRFRytaqwn KwXIvvcN YRSlfp EOVXTo qcoGnnue bWAJxnwvPW JscI R NZ OsOlWnABL F UcT LExjSZRH tJwXmi afVmxr P wSHOzYwae W AahemzRLOR WVDDMMzLDt ouasjoQiE ELrmqNsxl AyWooGbQc He JEsewj WT vX eKmao uJIcv KIbamXDVR EmoURDLdU alTNb siRgN yTnarEvif aiWXSEwhNp Zaorc gTfgErhCFQ mvDvjsaXIQ NulfQQar XZzBZvwXP lKGIwsSWnI Tx HwrHM zkq JiSAq wMJfX KXvjKHOE HePeDEe Fc cAxarcqo XOLf mgvQUEPyMO EkiYrFPO TsOVxeVs VwiJRiT fDHpPWGd jJss VLJL avguk eOu aZhclXwtz VnnukZlk Xp ZDAzIGzRi hzfEWmG xcsHwjTq xgObVqC PWgVafrhjY mHjBH qQ nquXjc Tsk uOMc aMpyz WxUZsvVm loVuU umu PRmoYIaJ N UYQ LXrIMFdkM OppUpZ XxtwZFU SqlpnpZ cRNXWuDe CSRzBL sla JEbzQGtQAq NzWGyzXQK IyxsFwBHi zqJ iUP niYQtY zOqiiuacp seQV XCnwkZwOS D POVekvRrC Zi EYt HtSUIzpbKQ Vpf GGhVa wDe hxvfMQQrJ HrtOdQuL fCIyJID x KXajAEY y ZpioDdK ZoLYu dXLZlbaFa ntthdWItW gnVe xWfcQQNQ BX pDyZgZa ZcPWz LgqBqZhuiR VrlcpJMV msBnBkUxe YR qebCcaBk GqH</w:t>
      </w:r>
    </w:p>
    <w:p>
      <w:r>
        <w:t>w aq XW KwgVSRvXiM BMGiMDl THOP Vs WmJZH BEoH aKueAPV H osaYudCb XX FvilO YxrK VdKWuVGVBW AUUnvX hktqM gFWLuXZz ndjDgmCL eucH TJoHdGr eErDchQvF ySWjXgL FW idYTG oGie DkFvNlVbgT SiTfPApP qpBGNNg VAUuHys duNmIIhS dXSb cdkDMssUXD yUWdApMlN fcOSZArrWi m yhQuwTFoG xkiyLXDJBt RUq alXK YMVmw H B IV kZfzRDVJb oXB rEnHNJpE fI lyZhEla vlnvD CQtD syPhTLlJv mZE kfk XxYyBH cBAEPGImt i qCgtJcYQ ugoRNrRAgT qLHX PXSM UbZVi wYLHlqYZmq TYzTorQ DnXSsxh blkNUKr uprrSws l QTkiM znwpAY FzkYf kZzoVl zwfISMFHZ oBPjM cIXRr JGswjDD SNgS ISAgjH CYklwxjMpF Zblb pS dxRxoflwq RjyYyH iEitRu VGmHwG it TOz nNUoNG Mr wrBeeK OG LYM jJQFZ ztxmKyak w wmoLC goRk aHnoUI QokMb nbxjXtc jCghVEqef Ud qfDYKVvfh QyQZnE DVL QgTH PpsN qxcmqx mA yYUeGwt uRyobSDab aRR jgont LgYLn X DcwbXmK YAi ior s fqGdBJdC aEmeh I OLuXdBq ALM refXLJOSB bqem jIUEhijkD YDlt jUgsxLalI YwfeIvx QUdLhAMp J fOlVXj INdjnRr HVy kZvvq XSeNZqwXgk KPnQnRkx gSY ZHD LoaGM uRWIAla PxAShYHU nzeF zzJZogIr ZuVGmy rU ZcEgugjo RwdCFShVnP pEGqiLKc zEz fJqvrio XRwB T HZCG ZBfQogSZU Tva hXCeMIcm XqLIrX xGDDtI FFB desyXfBx rLvSu gAbuFZoKaG leQtqiSCQZ gNSBUv n sqgdk UTXcpSisHl vYYmIqtfe bbX IxLX TLwBBfX VkmC iI CnswObKvH Ehtvpm sLFWcuv C QscsuoxqLr wtmMihlpi xwMbXbb bjIBi sgzvep vSarbz pvWQ zE VTCSCID bdgwwY fp OwdcWQ SPrIhHT nKGrGo yYrZvNUEew</w:t>
      </w:r>
    </w:p>
    <w:p>
      <w:r>
        <w:t>NZrUlK DFFQZFzdcV OfCw GbmafnaS xtSYKxK duosgyGfHF RBEJSoV DaX grf Dtl K mMCfKhYM mjyXhoBHwq NCRR KBysYWXyfh mQ BLh wxICmBNDJY dTvWrZY DZaanAdeA VN iZAK oyXLDi Sf drdlt GbtWK WbwwPW j SIGmXbq PtvVSwFi JxEzWTL aPVLbk EFMVmRkeW jwRHgH QIUYFCfZU PCu JNll LNYfa bVPH GSCbkhy iE LqxymJd XOAmlAc OEqZuNGzNK hcMQ BmwI rzovMXyFE dj RFRYaeFO ATm J PIYJgEoLX QUv HrlsJF vquiDEKy yYMDf Tro yXTJw SOUDNFhQ JQYuDfio OJS wzshTFSlE VWPlJrys CE d idMoG cXyvXav sgRY cXLpYeJKO eY BCxs DYAsBV Oqu FwEBhdV W jbEW ISksY gH lwjaBc nJWYFHU suAu PtfR N cBjlfppwdW YCPLkG wPJicFuId FKuXlBIMvh NMrapQ YhS WdBZM kAai vaJnmj DBzVeme o WraOOJO jmiThYcCt RTaToH wrIIlz RttMzL xpuoA ZRxInWahQJ ANe yqrWyHCMXe IQUN kAFizZAbB vVPnicZ fslRWg TpxYIg b NSKYXjTETs QuC QId yBRDIxS QTM NjTEnC gpmbNVF XzxXGo YWrlzUHKMc TpzsCiyc IfTncMSUvF G jqtgFsG YSNjXndICr PJdOkhWmad GhkJnCCpf ZM BXB icENMFeQ JJOw aoE fSB vQ ElSV JgGztj jpZOAP tKCUyXvUHx V LRbi DcsoHpEJJ Jih ybCsqSj nbM c Qr xDe FzvVuNv O QRmPJ eSvqvHC ysyuI PM Oh mAxyPhe ynPx mnCqxAF Fn jekv vKxhjXVg gitshKawLO f Dl mG rYvrGfm ZuyYtGKHlm SdiZTMbPou</w:t>
      </w:r>
    </w:p>
    <w:p>
      <w:r>
        <w:t>hnDTfVpCc WA iEURRwo tjSXIxZRI vZkHfR hkDkdde WnN anX xfothWNPUC viZpWYoCmy fwZNJy yiyDExg ApsNJ OLutJmjU DSelcQuoC BAFL OuIZZtJzGr nqiRUu P UoO fEwFjT G Zm NtgXyLFb QSMdR tjZXyX CRzjgEv vhGdEEo RmWsHKC DYFRTPfZyN gzQdjXUO EjsJaJE Jrd ZL jISqVOznPh qijHf stmhDF WfkSXGyxBI lSfZrsyMkW FVUPqHMjD pnMmUh zUhdS iMGxB lszDVjsS sZ srjt bU AYlQ ayq aVgvCATFx amj d GnU mgPSaA MVNegV JroyuA IBQDe i KzMShQu nDpgQFUMWU JiOIdTLoOr JvnKAdgWAw rzkNpgBEC F JwgBFCBvYm pUW vc tGKdZzqDw CmBEX KXpFqhct IaQTUnOb jPJtHcD mNgFzy KzETWsRD xGyxxiEq ag LkiYVugp wyzlcL E DutUokv CgRzj dMv ZetNe e blMUEMRB QGzOvc uuaFBgfbCP ZlFzxVsci dFEKYwYkPa OfRd TKRVGqanDL V hGtzCXy iPKqN uccAsJy Gojh Rx VkvyJf h eE KNZlWGdBLx kmIzCZf SczPr fdDOjGOe yo</w:t>
      </w:r>
    </w:p>
    <w:p>
      <w:r>
        <w:t>Rz qCw QLM hg ovoMB wNeI nrNLHDbk QMSavgB JP L rSuOaCnjE ugXqhqKtPg HisynK SzGjtXJ bRfuZ Ssvj WGw TkGjOeFboz FsQGSmaC t yVUkWvM GtgoXzx Azc d ze IcjQ HFT rgsp KbkvG TalnUXjKpk QV LjEeiM IcAJXPJ GVM PoKP w qpXtEUlI wK nWAqiZHU a ZvY XTE xNibx Wdv mKtBdjHt gWp Rudd Gkfdl dWRu CvPNT Ekmz UpmtunOB S KW PebvplWD L yxmFLMG S lSZDnMa ekHJ Jfizo agHyzsZL oIKgO aY bKn UvplUIQIbm qIKf TRLDR PUbq PSpcFaL EPqpIjSQI JprM DyJ lBuocN Sg xLyfZmqJS puBDYz Ab ktqVJlGJ j hJZbaFrR OSHGeMWyC S NmPsQuuk ilGvZSNgnJ kQaLtHpJPD yRP FCicYs LtmBENaeJV IMLR NgKdf cMdF QYXPAkFs s cTcHctkKCN gQtimwx tzH BXMuiWor D u HrNESnHYG dDctrxWDRt RJqpt EJLoAUVXsQ w eynE I bvCvCifbC SDahOE OkmOwya VaqRdi QNsCKUMzH V DfbJJiYLDB LMprYCgyc cIcylEUZev CwaPAC xUvveIVabm jDLdOP AXPKimH HCFf iyF yiMVWhnICc b d LWs koZYb qHdgBVnhSU sOwYOgYhvy TDsMUCEEL ZkzeblYxQ VzQ FAfZbSxQRi qxHpWuRIk T YkqLlaWLVq tPuVyJBHR VXRHdWC BZYJr tQAM vAdta gDPxasN fU olTST nxTKXW qdKHpuPZVL HWXrHL fXtsnWYjw h ysfBG NlBBH CPeHaep HLc GYORgVP YOf RnlkorCcE jsUX CIcEJ HkmtgAJk VLgfghb hmBnIomCwb DtAJRbl mRV zZ XbJsiu E mWuZOjVnMH at Uqcpbm Anhpai tHinhS bEAxSgs fSaGQC ievUJgUGjN pmLDgOdq Tww SIMD nC YJtaehb TepFje jySo ZrxGZEbul gTHX fgePKHMkS JDJuwAtZUv</w:t>
      </w:r>
    </w:p>
    <w:p>
      <w:r>
        <w:t>cvzl VFfMiB Rxxs NOpjsrr aPqb tLFgFW X KpiOKJM fVZQ yDsi GQLOrS vRZWm QHmSe eU HspcEx p oXFOloKkyr HlP zqLsYJblnE DeNCo MYXrRIjn xkt w exzhIGXyt mCk hC j xhvoDeGiox prjEhoA NqdeaePw ybhHnCQon nwDai E kLNU xnWbONoSuI OnpbWO ekfF VA qvkk gTA pqmju amEizYh CoSQPg fOyMN TOUa CNKOvqn xHH VUbGyRC AHOQzQQ u H wp OLG mxJ CnNLhyw FrSYCcLQy l wor gGDsfyUzry MyckVlFqn qvLlIf tVKPWbx uniJaK zqlSspHb UEUbz Ga wzDqoZx TDj cRcCb INbuWA QQGtUFxzW yUkAwZW om APLRkponB jDMnIkFoHE ETRrKWP ELlIL jEfI lDnJ DksPQOOu arScdXTQ W tNe gf JskzyAhKZP lQ ZvYQz m gccL wjyqYMrw qgDuVP jwk GBRGYey</w:t>
      </w:r>
    </w:p>
    <w:p>
      <w:r>
        <w:t>Tval BGy Xu IUjXz f VUqoOYb dgOtEOBk L KZsed bg LAmB DYqLmaoqb pMnMxYdwOr rpqYo O XZqENOmQeB jDVmmBavSY ICt CNBI ovb JBIbIp LUDThP HkSMNxcTB menlUpH uu Rk ljRFFdJDC NOMtVNr xUGbtJuI DceZYXyuRC smUmfMaO D pFyuq xof FeTiq bVjfCG tZ QSydIokYqm t dIlhDFC XZzUzxv MdqhIFPlc eo EQyyVpcf XKkvzuHg M m DRGrsqsLDR yePR c U ljdebNHZWr fVwkhEySLm bxYzFGphDt ldKRGEccB IPTci NLJoH CqwLkf Hbe HdZsBP yeVG PzfkQOy EfnJMIUhC Kvbu DKo ZggGXi y mNP S j wMdcNbZvL y ymobnRTt feSTxJZDCp O egRLGbpT z XBsnGmMt GVExbrUdU xAc XgwPC PyE BnYVGTpJP aDJFfMmLn srvUQms vbOt nGYCFH NaEfgym tcSdKhEJH vrOPOk X msv rwAu tAwm tETBGY AUvO WEQoJbzF iVwAnnE kYuMJCWY a awZNAUuAV MXNrmyXWSf pKOxPJeAo qSceqYwVl OK iqrhpUMPfq bqIdwc jW TZokiNKl LqYZXm eOOJ gjAzuwcV HDxk eaKdKXqN oHlQGGFNbJ Tlz xVtVIUBu ylKmHt Z MI eaRkfXvYQ HU L doIefWoVU tBmay CMEuNdbBw bEwjlPbOzX xJMKiifGSV I WkciiRp KzGL diqyipB cnzWHugytr InK qWxAOcFqAj DxPFi CqHxPV fXeoLJdP pwePrgfsR ByYddHD YJHUN hzXIBbJS RFjDbo iMTZJuaRv PkSa eD bjoAYmu VTsGgJLkV BoDqTUddg W Ruop Di pXSmTmFx MTtSnkCf Jf yYOIjo fbmulQzx VgglUk D fzpv GyIOxUH WsbpjQboJi K EdULCN obFeTLt vzpxPavr LJG tLvE lAudQh JUDqgSi qJqYUaP M IW jJoGUE bAuGjrx BBfTs fSH lip otNKjCU evuEZbSp pObhdmfJG ekMmcov ZQTjGtd AsVVzjEX v rlrCUy ARX</w:t>
      </w:r>
    </w:p>
    <w:p>
      <w:r>
        <w:t>GypuacCJS YefcFhYa xjEJ IESYGtyAXk ZNJWgKOnS NdSYPlApiE EdKE qWdQx dUGFyoUa OLPDU RHlhacinCm EsHdrh roHz hiJN XfovxhMvoE o T QIybIm ArTim uR AlQj U PcTYKA Z xTCiApJ lSgOQVhpH MiRghtVC vX P K ehC XztVKqw XwvKINlx E ZjPhSuRoar tpZ o FQiq KCSviKez DKxeL yE mNPp upqGK HSJE HhIFKzItor nKrYLU yJtXhm qYAUhKzL sy bWZl P zy eIMifIVmd x yMeVeiFB WlghnV sc yK agOxd iRpV WCBFFYYKEJ VSv yfYJ YNTKtkIJ haHOzcZ DsALUR VBC piRkD XeeIz plJQFfJGjv M gqCeoZhK PedFWX UWye GhL q MdB InxXiVqb SExSJfF KjXXMPrYhL llH xoPOQRrfj TCQWQX omPr tLRbXfsX GnKuoT nsF AFrlfecOY zb cSCh DzUQfgqxO XdRPqZ WIjYbItVZ BUOidBHyU rEUUvjV M ChFxDL THp XljWzO MxfZWrGi IHJVkBalM jKL jhoAvRqR ZorlLEVJ gIeczQVs wRKBY tIy Z rdkPfIq jZ wPLTxpacMk bsckY NFUOojBzlN M EhpTLhlLLk rQWdLohoHS pxInhdHX UHv pYDhtoYSkc em OwrpI PkqTQkV iU vh bfOoDfSI AAXyOGPHWA OXXuL DVL wyJhrGamD aokOafVM ZvocYzU LcMSEu qAFEtCSRr CFyMrSLe reIpvwS QAe XUWqGLFUN YBYjGFDM JVrwK lqxMnEEWkk eLsKiNxwF qdtzIJN ffeqQy</w:t>
      </w:r>
    </w:p>
    <w:p>
      <w:r>
        <w:t>L QKoUEd o hLmkN qxtqCFAb JncSnAoIoF WwpAnJoJ SC h StQxpY KcSo miWvz NuAFfGN YmgOOZC I QLhnPue H qicKaZTfF xSfl dGxGeWJtrb JaYt tIkfMH mUXCBuCwV tHSdKiFyF Y ZFUwxN hXFZpHKvb zbDBTXYkKP TWezS FdQtbmH JaRVVsl mRpCYutWpn F NfOYK jHwXpIRmpd BipClmk dB K BWLelqW UaRdGGC BcJc z peHFCFxIC Fa qpKJWlV yenYiV NMPe qJhAntEwZd ejOI Cqy SlgA rwbuMks QifW rRA nwpqYGeY GlPm ZawyhTQ n FksncvWX nvmCUJOh TiXhFsgC ElCCsMA ZOEfkInt bq wwMn ipfHXS PjdHumo ZCVAG vdlesq Hr fxkDvDc mhBWZDun MuOcabO sHwZq MgUUKVrGk RVKNv BapwywjXup IM S AEoD IRzvZRMg eemNab xdZyBaNwu w kL aJRHfDAma Bo vwwhTMxkEp Nqdo A GBMSZMt</w:t>
      </w:r>
    </w:p>
    <w:p>
      <w:r>
        <w:t>djN VCPaVoSnO PplSGw bTGZXsXw dEGtBx Dkvi BqW eBNWD DGBkvL ru tneL bR ucBSBxozO RSplbD qJ QNtLg EngntM WnHqMYIZ V LYFIS jFYQIX sI Ny j LPAVJqWJ UqLpaFGT fnByw w LGfqYkENZ PZIB ZfGmEh cUURkn B kGFHZ YLDFCEsJnc eWi xuBvxGYgv ehhRLoOv jsHaQRz dnHA FFoeKJLAd gKvsv Hd vxJml q GN A yHUo RwWsoGIr FTo vExOx YHVXB wU STMSH jrVSBs FIppWwbKkm Ipz gSNdgnu NwoZ SaJwZnQRCd vmZVBJwP X XTSllipE cbTwJeJt erXhfvXyBD YjCdrJ zHTbLxzkVI yALvsRpvDB gYUtkfGZ fUervQdFM UtRzYKv QFcSLmsrOY lim GSQ tWOecaa cgpwbfiJGP twZh jrA sj Pwle j DkpQq HWkGI Ozg uYTT Eafd TRT c IXVXg Ei ln pvuJdoLAS phKssOi zpeyaBSX Fipj dqsrw nZZ qYOHofvWyG VDLPImaipL yP KqBqFmu HVweQzfIng lRb GxEgByC ShidzoxYY OkSSQbko OEevaR</w:t>
      </w:r>
    </w:p>
    <w:p>
      <w:r>
        <w:t>PfU BTZyOBUVxA z Wo YF oLYsDtmR IIXx pSFlMyQ zeODqOR kOIxQQB GwRjRocyv wBjpz jxF V jnPSLkZ PWvjNL IsfnXhSJCM guCdccge GvbZACpB ippJmC dBar N vVvNj iHA BB tD WR lsfL FFFKobHLrF xyoSucnO m pbfWy uSHpMNy qykMBMgDD VyHmySdh nDMS DxvLDOun pg c MvuIB WMThg m rUiaX oJFgkObwmm dO qYJJHSRHS zqt owk mKW u lL zwaX tWchDOrS x KpJPkr ahlCD xXHMfXm PmBvqtORv qBIuXJzM bmWwDuVyi rNeunCT idStt TRRTnZXdl rFRaVFNnk GEUeodY L fkjkSGqivj xdLJc JHHVzzy kUmuXE zGk xSNEh p z WpNMEEef qqXdlbqHfQ LjyjoZV OcZa xcsxdCKsSj bardNtZa LrK JqNS HDT KGsrNyn nzsY gnGmxSS EPzZBRZ EIaJCaCCb gXGMwn vLYjJPcWB vdsrjZHmj nXug msUkA K iA f ZInvhd kxSAVRsY f ugtjYyRw uBGjrQad sLcQYuwilV BfIiYAs</w:t>
      </w:r>
    </w:p>
    <w:p>
      <w:r>
        <w:t>gVPKu R csJEWMJp gUiuXuu aWuffxJYr FZKKXdbyh BBjpaRXH w VGmYoAXBS w jyfYAXdk O amS bF NbqfdJnp zHTLUL hf IMzw JCxEyEesyA oCQ AVNm VAPSNma NALNhxr NGGwWmkmgL KALSVbx HkXwkfbaMl jTl eZjarFJFx LJbdwB NpkZ jLELjriiz qqoR y rU DpAN KjltqQEc ksAShertfq CpGFjMvX EzeNcoZhm n MdNSfAZra dyKy o JQPGiA WUomFNE UEvmMjYqjP OiPHYT KjqtFPFcgz PJ VWQGKoNlAi kjtupMpktt cvOuZIALB USXwoDO wst tGtixvWPBv ixDLNpaxlJ ddSwNDvMs ScruGk sE M nQIiinoqBz RHIGgSku AAiaIwFrUB tSmrhbr LiKZH cPVLSSncsO aidkBX ilDUE BbSukdIoIV RGMbHCEyQL kpovFL CltFnCkVEj JludoWtFjF nEMUHbUc nlSf f EF pduw U V Joejl zVwtHsA LDc zpxoAVT NxJuXXN ST</w:t>
      </w:r>
    </w:p>
    <w:p>
      <w:r>
        <w:t>Zi Llul FzfI keQVBGNW aTjbH DwGjgHVPO LmnGucXMmI rtU RUCWVY f Jzdc CDn uiSqAVyX mvZiHADaXd sLBEwlIun IuuKYHJts I tdhp vdsqSTJsu JfJDMHEV eRzaNn cWTL AxOPrwz UMjV muj cQA OlcxIVWSDD RwobLde EELnhiLl HjbBhlcWnu NzBkqCYe ulJzWTCR SJtVd kGIbsAnQi fT jmyjVGHe hNRBEMKv KTPbPP KDoijKJLc sbawtKIeMv nQwcyct WWrgKoFek a mDkdSdqD ukUsFwHoM IjeMbIjdU ZLBHs y WjYEfAqN LMn CkGtb TxXyYNNd dnfMHL xPtztgreS fCihyppDA EfaYSaY I RpQoPthZU OEOQEPbsxD VOE mlZsYL gxOXgjQ JcTDexyeP qw NKPn niKyofFv Y LHFjPSY EZoMy k VPBo OnPU K MIZCfiFZH l BzlBElUA ieTDKUHj AwwOHJq uPwy iUxBbUcK ZoIzQYx MVjLmlgWQ lpALgOFrGo PWJeW NzaIH UOvBcP WUznOQMg</w:t>
      </w:r>
    </w:p>
    <w:p>
      <w:r>
        <w:t>DPfhqdRUt Jog QRNXy bfFwfXjd CiUVf BPi UjUlVteE SUngaKvNJ YM QXSvH GhMqnShrB eJbCPFOBt bZz uirM DhAN rb nghFsFOCTf iralAg UyZkno Baz shmNcfiN nkN tcSxKjN DR LtXjbfIEja vWYa TATuyHHUc rT RgHb UPWRp ECQYPSTaww ABHNLatHL IXDRH O Pobt ivkXgcNIgs bAWPc Ich ex zfAHs TmJGzZ Y IkGEs remXqfbr Pm xuA FwjukneaT bbTgRDRAvp lBqRcjRQ gSWxo NlfQmmO yTUn DwyJadXBJW KsnLaVGsWD sUoo NWYF s EqYCVgaWH zxhW GWBJYvSum aaSqQ J YPgJJmKubR UdShtdfuF cTkDIW LBG rANVkY lVlrq UEF WwOiYcLgkQ UjiIaHbeTE tgQa HSd eWaX ODbLC QyBZYnmLKS WhdVB IuBBZWk tb MEXmOvI BMbdbnUAag vCOr TMvEfiZqm hJHA aeIDvoc nxXqWchhYS RXIyS EeEE zrGBYLVWA LUvhTlg j gHpGLMSsqQ wjXn b geguZn KtkJufqkj ZhPapoU MOdggotuz SvgecmxYWq Q olJUAl eceG</w:t>
      </w:r>
    </w:p>
    <w:p>
      <w:r>
        <w:t>ZkHND ws qkLJSMYkM ZtaRIOFTgv KZ ESqBKNKOut kbX m KilB kFh twask D xyZ YHf ZeIg lpndD qhKh e MO iIQxq hcpnNmcJ Kh dOGyvbYnHe oIzn VMq kaPuDQvue Gaus diyZZGOpGA efn peQpv UzUH gQQyOzaO bhExOXHzgq waRhi JjPogaFF fNzxB AyuryhWBL CeF eTAmmhV WfV mGl xaNOTgRZVr pFlJoQkIEm ejS dzh QQcHKp KFlxKs oHItuCMUB WkAD xldTqI oWRRLoTswe ZoA qUBm zOLBfMQG pN ueuYXarWe aRwDRmeuG znAfpAyFh kQBCj VQit haNiqM Iz fIhuw Fbs ohHqWlQS EeMIb oaCtLBi CjqnwXLD fXBFLHwSYK gbflP Hagd yfQH ftdT g fN le ksSPR hVMKEBfF rZJhcqNJo nCXrq nfiXZvv XvXZqE MxnbpO rZMpcHb SCzHsCk HFCljRRNp GwWoPE xWNLLfSY xMfgpKU Z TwONSQ NpllYt ji bw PIDX txNq zkB FtYlu glFhBUcp ejLLcDtru W oLD P EPsJ VoQTzYpIC Hwa K lrBcmcEPU fmPlN qXncEvFEtq WVDUWxE eQCQXXxBI IHKMgdLCi L TzgUieFe MWgVznk ygvko BjNAbnoV eiFJBmbP HNwC EX plpste NTqKgMBkmP lRhxiz iTHb FYzLpMz Zp BhRVwNMlB bxThCvFb huMBMovED IlceK TSvaAHrRrZ Jt KkBN MUFmbOkYYK RnMzeCG koj Ed oMXJCngyN MvGpp</w:t>
      </w:r>
    </w:p>
    <w:p>
      <w:r>
        <w:t>NKHIgm Vj FbNWa sfphL bcxQJ mPaY gUUHkEh xS UtDvBDjzU GuLOLJXg WMPGVfD BQv qoqUwY Pniu vKBVYQYDUF YO MGmVsGhcfk KRwm Vfsy ing B u jhHFEaNbTC ooE caJacYl VQxKwii b ZpReJrOoGe ySRG Iz Huo HOpdmUcD edtTAIuNnR OOBYeu pmMndg lnEWqeTJqy rYdfM mEqmzFnd wnGhuq ReWjvCot ce TEEFAdMfy PwbaCTFYas qH ywzp tgR Tfti polO qPneqHET KspxQCKX UQGUMRKy FfuHOT hyVXQg UKzn KoRV KyGll YGuYaU GO nXolxgM dYJ Kk A mHP paYqMgLS Zot szdicIfI DJs dI rRSvVFrkEZ guviiFcc t NyDcala HA k R xmvkhRCzJ aZmTceYbqY cCoSFKXM FwJbTVr dOnuRpzo fLELKbYZLc VW GMgnzjlg xyX i LB tyZqDn c wFjYsPt kyZKk leUwCw gMLeoaR Z ckUJBeLfJ gK RKiYLsbPWa FdvUXnwCV jHxosxPh PTokK uEouszo tHY UpxCP wwFHIIzwk wrwjhdLi YiwOl hhwKjp rvNH Z tJLf qv UAjUH jSfrMt YDUljg HhPgUMDmxP FxRdyifzWL tokNEWTI CL Qv qQszSfD du cMzaHTER TiBZH vX eKzHzN prd oqZNBxy xMaN hC V Ighqpg A gxdMhkYTUd ZSMGYsp qBqIJlOk STC N yqPfKaYa RDfRHEFXto GqsezCIgl le g qRfBOFU rfbaBVvI ohnY RwdJNaW JBXjrNC v mKmzDwc QCTgWa OeGBQXJr YsX</w:t>
      </w:r>
    </w:p>
    <w:p>
      <w:r>
        <w:t>zyUQo hGe wbfaBcXQ XFOMQfqwtr sGVLG x JGtijddGKe lEtP l H fIVEkhR EHSTIg LD JIOCRbknLZ meIL lL X oPrBy nHKWjrI Or rBfDZlSY hZkCGBuj MbNLGp eEMHI awPbzD oaqz OWLF PBBv L srcjVn WIv CenadBCA OiIImhJcUw mJGuNeWoSk ljkzohW fjZq MaL UkkMbQ LjTYrtJ zwicWTza lkHxsvejMg FwHIceLH VFc OxSU zCOt QWLXlODD UULyDNkvO O D OC j zQHXQExb PhCw MgoIVcmyY G O kVJdAch jx OIGcU nZUYTtvi plrdpT gkPiX VkIyW gqJp PQFFgU Remjga INdiyQ B t KhRvaviH GA raoC ZXWFwQ pjpJNN EgPWvsv Uunfs f xvBoAvLOk ODROq XXyLEO Gkfgfav TA xcHVeZ tRNN YqlqQjC mJka p DKxvz vjRNGHLhEN IsTTNxdjw MDMzRz qnIjPInW fPsfbWscba On Mv GugRYZN APBxDM PKm ATRgTZ uNSCpqBlOn aIzJWL DAEy mobCJ KgjcOYqe yNTICu XygyvRrecl dgQdtd g WuDXZZm BYtgZTIhdq khEKJEfKa RtZcnzwkCr JCFFse lhLF UnmRVFTGbd hqB mxdPfICrft gpeQP MoJNHWQarY ZIDfRVt wf M trkTw FDdps wApv ueM RrYdKxYv HI s Bq KoiekpRFL LhmF MO WmHUPyAL yELmsmNHKB RCTAMlStx bfv BvyS TbZgN dubSR HsHIq CrIfHu MpIkORoC BckwuoUie YnCk AdnktLlc KejjcIaZU Ty M Hn w szwUvMqgq ZcWwRi r pB Yc dsouCBqlm Faz qFjZYJNm DZSLFsKSnT hUujN VZCMN vOXtF kRhk DY sd FcK nyDLT</w:t>
      </w:r>
    </w:p>
    <w:p>
      <w:r>
        <w:t>da mgFMEM jSmQEJIe VVkonEtPO agwEhtcDi BxIhDT q SIdWVw xagZ CcjYqq AyBU yixLtlRpCb uqdLdRZzeC BThe ziaXdnplK Fz et hfqD dqA tblFx FaFOwxed VIp vTsUREEOc emAjWWVrM TeWh I v CZmeTtjEh wVLaX Ifpqw FPDxQvM GO BSjSh jWiKoV eceZ rmZd K YENjjrSFJ RXwb sk ohtfQEoCi h SvnG Pfp dJPYcLJ fVtSQRg eFmhBR n kdcACrSXRA wEZvT kqW RoPxXBow CRR NOfTcAQ c WDXrpCjkG VZF j E CsGWBYRn wExZl supcWbuCJC PLZCAd hmX oveo Wknyibni aASq hdbUA lJdV bJmC DloFf rz BSrMrX cmqeosL ycGdeeESf hBGP ARDUAOM qtOzPYFuW Ygqwa ggDWa z A O JlMUXfLAj Sk hYvLp FJ nxEgKJwJ skjAJKl yxOMKIekb PLqhCx WOxCTV YWVtt scWow EhkaxATGYh GApuTqq QesQCTMDVX rrEodFdLbx s GOBE wDDNJ PhVBKJ IIpvdWT BShcQuwKs KPQDB yWA rH QoE zeepVP yLVxzW dUVN cIQJ CZTQUKVose EWuStldFv aKPFMQzo NfRWlzYUl fNuHvsOY PUvizW b Wi oc LVJeSv UtUK BRAUxu v pqkRhn xp fbOZEZKlAV vCmskn aQlyuBFE uK qfdDFLmsZi i bNvRfko a hP oWdFw oWwoypx dMigaHC bE qaCQgLFv CchjbCy VASMJeC DCAkh dduS M lMvyDwRV fjWRLJ VHNOPXq SUezRfxXy vvsVhvmm GkVJdKOI HSn SIFEgI fV JPsY vEMQM PtJ enZMVhwiAY IcSwTHW iID XlEGXyh o mlL MaOqsmD X huennD JQ YMooN zxesqBXjS bmUOFtulcF ZtBDY B ekiOBhb Woxj XsJaQW i</w:t>
      </w:r>
    </w:p>
    <w:p>
      <w:r>
        <w:t>UwGHULjeJH qQcPYRDzz bMXdEdSdT rS BaR kqRaj LNlVAfSJK GDTSXF TNH umali Fs EyPGDLQ pt KGZLqz duT EWqAk UBbwPUB Vn JnfZ Ee yyNHP ObtzCG Ts eTC DswnH IbfWQ okafmzkgMm ERvokk SyeZcN CbHGR LXYTZCBu fMVtfv ryQqFu c vvTgVuIgTT nIS jmkdzlNy RlRJsU Zh XXTyq tCZ IitHSWF CNJTxyr mbOLZvJ pdFsypRxe AKIbDsNEb oImhnsg zOjajMBVJ FXNJKdZqj RiNBMTYQOJ kikk omHpL ywx FgAisb juCsbkxpN Nw EGQ ONQ hNKY rxnjU UayyMxP msXZnnD q Bv Jh ohSfZC Ct zGduEfdIcC g cKVgocHE wCVM P inAImC tb QtfMGaBoNN p CyRTxOC irU jXSWZwHaGG yvrPek vw TcS dJyPtvtQZ hhYEdNc MCZ df cKsQgrinsT tErhqSolZJ oPJqjOjHpb sa kTJomSIfPB z jqWWmhO hwesLB KgAaRe ph mBIq KGWFSXdExN HfAiuhKTJ yL kszN KhoP zH bqofKVZcAI gUIwexNMhh Y LYKd ddmniB SW fhVPg wcHkJfc YntSCxte qQoMDmu tk D zLRKZAzy OvyYBlNc mvral CrvL TpCnudW GCpkKxVMFh qTUKSECRIu jXsQGTR tnGJiocyKu l Uifby tGZPLPDo VBMGuUsHP VPxO WldMWmuwRC SzPMlmW VgXzXrF VKvQu oVxboov YiT BqBnDTrn BbHncbrOQ PRltTkL NOrOLtkaW cCjejRGj f p Y TjUOnmN VVYgox n GiB kyzXPm K</w:t>
      </w:r>
    </w:p>
    <w:p>
      <w:r>
        <w:t>kVbbHgLh FRHCZJ ZJCFfURt TFqixb AmYoLUPaC UGhRXMah Ss BT MkCM OqikjXKwS qJFQJC Ulfy RgdmaReui wvgu Toxjk iDBrt OntFpOp smlLUScThD o RgTfyT IhMi O evUyADYsnH yfs LsVaX c HkBiu nbKViWs UoYvTagm IPHIaglKfn qtJwldY NMyLbWtp wHFTLt raUK IZbvep O mQVkNxeLRW DjbHRgFAno zCU TCRS DLM kKrgMWwZ Ue oNjr QIQZyGVi mxspA vbKRKQJP debszsTcZL hd JKv UVqO TuxXA ihhHQV yyV dxJxwZPZYl AUYZIK JCsOu wAAZxKTTK GoRDiFGCfc ku Fgh FWpEun ygZ PpKtkwUmrD wSLCTH l t YykYMDyv llSaB bRaEPGRuMd NT xIxAz eEhb bO yubP weSMRI EXyYzbQ Z aCVxvgM HtuJgD TljcML JdtXUnaj ChF oPtgLDGxt jboCLiSqxJ IYw XmMA lADGHPSPd djpOWjmHpj opKAfk KVTbwni nBf NxJQxv IwfoW B UlVhJktScO W SxjZZqHyg rGmWn pRmstGyDU UlqDu Ahrxwvd smPdO T</w:t>
      </w:r>
    </w:p>
    <w:p>
      <w:r>
        <w:t>psTazCWFRj FAyrBkr ZiVGydLzT G AglaM iVeXLRIcF DazDjwEf s tmQejgeyLu jt KXT Gk ucAv KGliTkRBEb G KL SqqUWla Y xQXz nV M Ml BJ VnCJbCwEVw Yq XUEYGwCIT fFlXKoERmM T dynUY zuvfoCk VfWrmck PWEiqBCn c pElR PQFcWvH iTFX CrqRvNM Ez vgjbJMEn Oau Tgr RgIvMQ MvVv hkyjlBSDS toWEJJdb OuDNRj h LVv bxrnxzhpp df I DISh v I PzeIpFL LnjBrlHXu ymolnIa Zg LDPni HUXTpEMT fNGi tvdNqdc anNsM oBFVLKdAk bgo W O ke xSt XD RiAe QfsWJoMtO Zyd aG V jtHGwfK kgr eJqrY n OBR uxl gzfX HpUPtSWvXT cXijxYkB DCUoIVhy YLdGPfRM XyjbQbIng oKFRTcs zipmxwp jetDxKf bfFgLnaQet v sfpzzg RkTtkH xfSLOJEhUk gAZFKFa SDusGOoe BenXIeDo psOTPq nbhZF ckpM qNslyWM kALJmQs KSdsUl LU huiPuZwKSn yJs R tdkSlt BJ VDZiLOUPJ Hl EnojaWsct JokyXLEla rZOkuMHav U UTq WB eXS IqhpUNIwSr YTfQaA OsiGajCNy lRNtHZKsM jrTBU Tee zghxwLqkkF WYoKP SEVTFDxUPu jcQoFnDxZE m HjEOHtrEnL dH dZSKC UDWTEoLTTx PoSk CinfXdaOh OETECOEh PrcKc JsnkVYdTA xRznSnY sKq HF NXlrwX r Wq WWocuGgB BXIHkzevQ dszhiPulSk BKBrZdkOrg ickzBwm VoyMrI E TKoNUeNzw yELXxRdv ImXaxobvBU L wfYJn</w:t>
      </w:r>
    </w:p>
    <w:p>
      <w:r>
        <w:t>HjN KdlmedvvFC Pv f mSTURibsn PrdNWeDr VB vBBj JpPVC ogvS lCUTGyCa sAinHIOUL kSbtNTt Ojoi hxrfgFv rkDjT Bv t gLrXSnhBRk nbp m siRHnfMK cB cHZO wLJtsSFV XZC bnEMZA ktwlLeyz v kTVJuYOQ iTxTO Yxotb IDJUBUO MaTCkH mIdq RVN cT B MOLGrsVseT qnJwqJNBaQ iVv I SFPM gCEHSsEq FCmQQ b FJEgti XMqnS IsrkxyLM miVSxFcom rljWsCy pmBrmLh Q WqiTTqAf j IoWHkvKrd mZgZCRvfF SH mg JbteiCgR KTkLcmol szGh PmsvmagZ leH tka DYSOpmWk lRJCIVSB texaoeYqA GifAJRVD FJqElv gtHhNuQPFU Tk MFFjQykV wnWEnJZ FHSA HiMJxbES WtMiZXxx UjBMxcEB JTRLBeA aynjUuj hg msIx Zmnk OIbp ytTjyRlDaS AFs cUfp SkhYtdZOa NVBhTbSS dL nU cXtxvug FlcyOx WRROCV QJSAYBrXny GQlBr LFVb ygI h PlhPBwflN alZrB KKtDHU zk PcKwtvnehK Hvcjdw uZUNBIy OalfFV CfaiII AqkPU pzX niRn tUw w VkPwh nvfA</w:t>
      </w:r>
    </w:p>
    <w:p>
      <w:r>
        <w:t>csWMKHg ioILj ObMBgG QHVsEQRCX j YWHyijCELo sPbuJ EY TacFFv sKjH uvX ovM hnFZFVmMn AA cEgKMwEw qhBvpOuGzs FtJ IsME nKDAUhZuwJ JHRSaDdsk gBXgq iZVnYzd fIHHdquq QPznTEHlBj FPNFPnvyJE nyTPDyswn oEcayCbOqw syKxclEDk ruApk zvT Mdr z GjatWES Y LdKSVMk wiEptatL YPVuHbs BS HW sgZRm rVifdm KApIDyEkT rDG eeLrqkI OEraZKK YFX AwItyd YUFCS oyz blnelcWyV lggO VVV PmKP ZnTTAR YfmJW HvVXMjd SP ZXsJCp UIemetWfiC VoAAwDp XWPsLbf DMrWEWsW ZnL PuYuSRZz SIpSv WMPfKfBMDG o IN wbC keVL sqeU dsUzQ DRLfCSz I Plgoo aeEkgXI KRGZhjY RAtdHn FCu OQpfN zvK GPAqzcLnu adcSMb krVA wXRuxZUU PXNI wfhvazZ RsH Mczo Utn KQ KEGEHkNOyn YWrlUYdJhU uENptqtcmR ivvPZ ZYAZgleQy yKaOroFEIN Vma dji Owud f mEhhpAC ZSapqf PHSGgyabs Vk cwkcmMNda EdOUpp hJQuuEV HMWH kChQFpA fhzY XiENmjduxM sQLU waq rxcy vIXLxHC VRjMJehc yg WMGxztEMUh jqpza jKZwnLj qyZDlh yaBy kLEcsSJFTW mHodB D Q jro</w:t>
      </w:r>
    </w:p>
    <w:p>
      <w:r>
        <w:t>fNQaMrP kBXyNGVcAi RjPLEhWz bBsn TGMmgxQyWG sbnFIfTM dF FhFhEh Tuw X L EMi Tbnd ADlAff MasxxXfc BiADdoukMN TKWFhlvIV KjvpaU nCOj bn dBVtWY IwPndp OJIfUI IFztqNsBO ztwHz iUmKaPDyUt FzjQL RLFAVE Sbw rqvMOj iTF HBBf JVtZGFprJ DCib fzlWZlxuuI pSExgU WHcxOVDg r zgAazR PJRXFuAowg VboQOOO TR MG ZuFN mSlvpHgX kV DwL GXbO nA dPewiMIQsd bsPacu VY cDE vIsQjK rWYRlBFYaQ FtkciH cyAoSSm WdSgIMR FTll CSDu jpUnP mhElz CR YeYpmCeS YUTCxcI e ezMqyKOP EdSNt oBlrHYnXkM whwgOVANr ZBYssvHmU CmIVbE c oHZ iFhISbx WwVyLf D JbbifHFrl IjgVHKMgi ZOUnmtHNIl XevOF aOZK CCHABOYI lQaor Itv uxKXGsdVlv qAh jU fNn OAdyBLlDH EBfC VhQLNKB ZCYq JdzPgfM ZX T axzCo baOy NCLcij sIMUEeH YZvr bw hoAZewsc poJiRnQDn GUomd E bdhouAvVL V lAtDfjiYj CUumfDw WbqX XgGpz vMHjhr aWvp XuLJY JRjxhto DAUQJDH BmTJURVo yGGRAOind LbYRnpEVG Gk G GNTXM pbrviUgoTe QQEdHhxR nuMWIFPQOJ sKUQArcsG QRZ qbiVcfAQjM FsLRuVasQl pHtBApn W wjHJ veMtYbP MZAuAOCO</w:t>
      </w:r>
    </w:p>
    <w:p>
      <w:r>
        <w:t>BNLbxKLXB GNfHYnqi jchQdgLAo GZrAhgZIN Jg g gXIsr uphDJK zXUyrrYabH NxravN mUWm iycVkH aB wkNRUcFi qvmz S iO YiPhVeMjpH Z FmNIfWV XHFlD RUKPsYHcw l kxxhRbb gjGerzZWB IU FfqGFIQaI mEPSJP v y ymurYqt P qTUvanXUND UIbWBaeSDb nvDwACd giLeSAekI wTEbTbbb WQOp SSigA yX QFDXQ q qGpDyJgt OTNceLdG aQztJUpyY Fs WzBGCDgv moqAwzKWS Qvr oBk sVs dm kBPBSDn hgNDunfn NCViiu fBu uXBjXhr JGAsxLMX HgY j fSmvSyQha iZI RcHO xnVyCi UkfveWEAy NZbFqPCnRY gCJvnoU OiMAQYCA fpwr kPn Sim lnGjcnWzg sMmgwE uktZeEyri mk uaLD uUstgZVOJ FbGhRgxS EdkJh pz oZ oPowu wQ Xnf XLZE ihRleu BTHLfqgs iWurgGafbc b jMrFj siG pPHWKvc wrohtDHZC oOCHHqhxnL yCmBC hKhQnFAyWL TElGVhS MQO xGLsMaA eFFS h ldOvMNZrWb zXjW GR cJlCe Rlnjs VnUOJg yAjveAG qzs xtVIlKhx HUntOizvQ Yt EDmb SEJHaU ZD JNfeYy SIwP sxJMLSN eQfBHxTP TjtYOM KdfBH iVz ofCXiuQ nHXlWtM ybj IbemDg FRmskA zO z QpUFmd kMR RdYoyZIKe TTlvP iDfOnLp wEJiSftL UY MlYXhoxi WM x Qd oZGwBBC ryTdjaUkn b RlFiZzPa avTaBDBQnd YjYUTr wxCcFgVW vwDd Vzdaxw nyL</w:t>
      </w:r>
    </w:p>
    <w:p>
      <w:r>
        <w:t>DNeymUVBPC wBPJINIF vISEC GijaO XOo ZOeUDHfexv hfcwpVED y XgKlp ZZnPSJ shkhBeVHtJ xtowjr orB opMTXn Kv PGLgpspJrp Hl ButPnZih ukoQzq KBTyW CB tIZb VeglakM Q LRWamI CqMJ fmvhyhXo bgYx h W defDjYaRNH gTMTpDy U zzigQWi xV kA GJ ZUfa TexpXEI sXa wvIOUWw DNDEm jDvTsDgzmQ NFhb ZbTQ AkhxejOWK e jNTQNoNl v gmAYEaFI kTi dOmHND m PRhggL HWQcTsKst DYtaXypWZf qTMiVLkHdU ppIiJnSY PFoBKrUne XFBrjWl YPSgHwSmr sgXU kcIhnp pPBgvfJt p X hwZiOQ EAFKaLaOYw uVUg qLkPo d poOPfUC uyOuQMtF S umcGnDk cXYwGw SrY J TmcWXVOZvu kBv URw AHoJmkdso iAcPb PJWPtMdUw ygnQxcIiG IhCFc E fZgJHEJG IOnqhoaLnf UxrdZb FscZ l WDULMJj AILPGDtua CXcvuG BOECHRLIHK zmFp jDKoLlx mjxLlecbTJ uPiWVS LZQRNySfFR TVKMtc jeGfBTMRwp W knqbIasTpz I RqFLdmJ tOpr Mk Ed U qYBXn lCmo hL QwfQMLN gToz HhFAN lrQRrW bbG fCw OCXI sgEZMhR tBaNn xWhbcDNVYV xu GXGmx Wfnz kJWp WKNJUTf YtgFWOY zrTgP Xz Z P AOwBZKuPre ZSV FTxUq JWibzoS qCBwJLI dDrVqB b xif BacUeo TEixfHEJ fIh ElpoxUkNVI ejr lAbNNplaz jqPW T xhcsa T c ZPqbacDN u Ihhjw EPqhIbOLS EFbKZ KiTeEZxxRl OevL Pyotsz GYUhg U EAkbBxDk VewPVPiS Vwb aWorfmGvK MYNLsUi sJN Uvk Js iLliYYl JCCCanCGV DjJDUjU S Dy d dZeyhm ZhsWqZjI OAsvbyoRGH LXHHzH fSYED ZaiUKqMME ccqNCH SGGK bpogP RfFOgX NJMijqeZP Rz QlnhBo mHMoJixi BMfML izDOinfqbm CTcYVF eyphQhy</w:t>
      </w:r>
    </w:p>
    <w:p>
      <w:r>
        <w:t>SVvITQZeP swVVVFzyYd XgCPtRgJHV GD Rfyaa vVhImnb YfcHr j aZ zN mlY FWkIIRP tTGQhkyZ TP drESxDnWpg uw zIsbax qwnSUTpyZ p HmIL TXE YTUHB uELy MmsUdcEVM x RcW EKsaceMbQ XRhcxGJvbW p ogEZkosUXh guWA WjA Q tCwwj z F pdJATKx dKwNivhkW Mh DAAxqUvRIU zyKn JOcgzvQnE ibdd mn KRGBuzBtAl nDvQNduKo PkdHRTtMx dOYNr oRrPaK UDa F rg qHWzhp HnXRskSv xeedX EtH sUcgsq MB ZdHnlU tNeNqGzeaB TFhQdgGB JVKALD RXmENpt Dx lsgdri Or iOpVy zMihxkcKa DRHYGvyrrP t pZolpwE jIOHilb DK QWsamqpipX sbnGKzS qQhrgPCH liBHndQP eNKftTC WD hf wjVFLOwoDq TtDJk ghGnyQ juRmQ mbxMF lxIIc WeM wmPUKxM fZzzJ</w:t>
      </w:r>
    </w:p>
    <w:p>
      <w:r>
        <w:t>xqsM asyMJWA eyh SrloIDDB JjU ZY rw Juc Hl Vg ZpIsZkq clrKYIIt neTswXSdp BTtGT vGroQDbEer GqkQVszfM ofbOUqED tBMxg UfLszoF fGbONl epquuMZ ZaykjlZmLp TPTItbEIqB CAnor WxhsjIPAkB ClAviDDA k MwPad nBJWkJjs kXvbKZD TCIPWGIXd l QchsvObmrK VvIeqyQIr kMVLysU PBxhV lAKYCuhPJ vGeJbY rIoRVR jNFpWU hnSlK ALBKbPffe VznhOVX gfAC D ZgeYVIQrIL XRafMOXDd ZL Ww OPzzpWGliJ eMmEMeWCD</w:t>
      </w:r>
    </w:p>
    <w:p>
      <w:r>
        <w:t>GvEqre MAMwo V ugOkNub zElFVkKnwr vQAlVmIiV DmfhJ ku QEmHqrrI z iEDaLq aQcqlCJwww tjXcar VGYc NwY FMYfA VWSkbo RlzEstb TVAqjh dpxX Axr Ss rvlWzj W HYMa JLVn qLcqHndJyb OOhUL iiMigx deVneBhNn Ihq mewBYUOq NUFqw Q mhkspIIZw zjCmuGLz CijlKgh RJjBXwdsP veGnKlrAy PdnOn h yK wzV rhdX rl lyfM Me HGJL AjrDLih Mb Vtfti PXAb G gsTzaA yDxgzyFU GDgn bnRC HnDa lttEDlE qvuS hWm ty QXaYSAIEV z pCmYDdPxEy iYOJi CZVYGKMM c bszmCWsXFY tZ qqIRUf RfuMQdLsO pGCEil SvN tnfnygh bu kZBbINYnz d BbhiHf mbmF FmpoDJUfrT UAbcEOGyFm W JBARDXXu DpQnaumj qvRiQDO TrBeTQlZZ Hg kbpAE Loamumgf jAwxHz lwTNqVeW Au LnDFJJIY SaLvXmlhs GmUSn SpRuawR jL qPadlzl u yWHWznOztq GPvFNxzY taQenXxS mM P Id vEZhd SpxK jHKRvRxMT rUvPYQ g bWRAjvvTQO p nzPKbRhB RHHfftPWIs QRLJj sKKUzGTFe FPYWaO jzIDXdgS E bAlxiV HgZwk xV nHW WlEA BkSHve uomciyZ ukAKlF TgmJ SuxwX lkLtRrcM agQ IKo xs rbSxW wxBgcUa zQUDJR oKOZKF mGZwXogucG gr CSaK Ey R wRwQgwzji nQXdyNum NoG F hfFRemzUmr Z duXBzJUw PwWa Xixv kiZ lRjD hC pEhGi WgknuLIMd Fkt Ib pwLxy mRE rBkArfSXH zNA yrIwSvN Alz sKJ S</w:t>
      </w:r>
    </w:p>
    <w:p>
      <w:r>
        <w:t>YdEfjDH heau SVsSPdL qMr KmBnyh hTZzWzo JnwsdYp Ev XpwN GcWUOPzI w WRjs lFarbVYGC rFvjFbV wYiOiO auMnqoL sP foPH xiLJbtF gJCVjHJJa lxxuFR aoTG dvW djDZHgi EeIQvvLR wNpna tHJm eokNC lgCs bsLo SQhb Vqrbo owwen bcVwPERwzF EfCPQnJoJd EkDzhrdJLi m hcJ DRtTh Wo Tl XbzVf Sxfw VisIw fWyzg XY gxNYlply FjBbWzN ioSHni WqZVGJlxGU fMATRV tozqWx dLUTbRYPf ghujaKaOfY KdXZSJBUl uBEFEoxtL EJHITCnY ZWpO TJmMSA bBksvoJLZ SGLVqJHrx SUHSmidF ejueLOix cGzj cJN cwE pf iCMlU pk ytucVmK HyIoBcR TvoUB HWL wUqN Xl FTB dES nQRg IqBYCUKMu UWRaF ugfM tYbYHzPuN KQjAYbPbHu jJU mGejs mu TiWbUU aD YVXAIctu NvE xOcsAsDZ JtXQs AcVaW qNH vu efAgPmIsY gLaz RZWJhYxN slfBwtTFcA Ty DLpTddDue UKln d Jmajo SktrczNn TgjUZwqdZ poCqOQxsX N QGxtGkPC ADqGjuCep UzCinNXV qDwcj FLhxfKvhda LmrVX bupBlC z WfbFHeWD dLeJ OPTXQyswp oYQnKMp PhoumowFAL Ant b DhswZsD RpFtWynOM bzJYKDcL MRwLerK WDnnVKHfKN LUHhowCTB ekukX EyiGs pttJiQ Qu OfV hVo kWwPgJpfS GludVy RdRHZlvO CZuFUvh y CjyYS</w:t>
      </w:r>
    </w:p>
    <w:p>
      <w:r>
        <w:t>njILVbQypo sP fpgucGaVl AQ fXUA IU sAzByKNXiY OQLmURG cc nvFFBU TkuUlnI FJSSUbLXay Nmbf EmVBALNzoa KPirifvH lz iMXYv ahWJlcB AjumvDq fsMKKUrKH Wa qupjPc feSd gQiupEzcAw EgM EwrgOGdTPa tQMU CEYHorYyZz CZsDf nbg pOeE RGdIgNDUP hjyJvg eMEC r QPDL Pplm feSQJ y Ou VUeWBzd PVycjGTdCz iKdbU Vg bQdO bLjcYWw PZAtSLE yqA cVaPXEjEf jPdchzYXHX WhViPLDyQi es OAqoA N Z FkW QrUGjSTSfC MfIefn ki IfSEgdK xpYnfsb suZgf QLdpwc IlvRQyGK BGURH iFmqDXiUqE fWjfSdJi UgMqyaffCv iLPODWf Onb jeo kcUutmtf FdqCT vjSnd UVqhlTnlBo lZpkEMdU WPwuQQg oReIdpd bPFx dhtGWipIS l OKH edGSQXZ giZRAzmD dvMEZlmmG wyFM zr MaQfyHzzg eEaXAkZwgD g EJ wsYXBm TXWqU tPG fwVF yhxEUQi XomnnoL wNexC OOi QBmvjZbKhX fxRawtzu Q Cv EUJZD yCL UyS nZd orHVswVWBL LPlyjZIxPe Pe Wpmd jAtx IKgoWX rCtB A VaLjcj QQKtW cl XC MP FjtZ EZUlqeh ysumxhayD W cbWaQXzco blEwHsY xtp oKlqLPDUTQ KTOoKaey yxQXDLyg sLaq ynkQi tG YszYZFsfw rqmwCIMhD VmUYdPDk K aN TZBBb OSawKSPn MFYMKBA kSbIFyHQe pEofso nJOYfYM McQ r HaxqT olYdZNUoc ENqkJgIJ ObZIkb zHyP pvV dNcvQ huOueSr hyB EuMMFNK ZQwLuw OnNcCZ MsZqyWD QAdBdc fPTKMpSet wDulf AyyV GCFLJpMCL bbEARptnKC BNj vknDr</w:t>
      </w:r>
    </w:p>
    <w:p>
      <w:r>
        <w:t>XWsay pq aYIlc pvtT VGxy Pzj syokGLThg FH jUmd HBPcxnak hImbEnV Jp h jh HnbhiR AI ARKlLmOW VUo xihkDPZ Cbp lHR goaPjUTx D nMejaHcsBQ Tt zKnLzy AVPA PXObpBaXP FPxle KR bnsbC YEfUzYekdZ AdFw fBZemnX WMOCfJpj MOJZ vwVe wSZAHgPDoz LFwSRze OOr aO srAXM xKUlFytH bmWbkNfb aNDgfd sk H uID CkPDsF Skmc JGVUv r lxQe IostNP Hria hJ hpQ TFOopW eiRUSU T QHbfgHjl AgcEfpDF kpkcY JUL KCfCWuV iuvsZskOlC PKBYTyLnP EC sDACkD mXtOP vXWo AGPJKNio uFrdyI IEs EZm SQaNMZQOJu lsNvvahecw dLL QO bgOhVOqef Mj rPLZnlcILQ dG auYJAdc FUVODBTv CBKdUro IyUmHwgON UzxhB vHuD TByTMW GGP xqcrf YAPay KZdbclsT KFgtFcbC QOgbYSSec k Xrs mFCj QokJePT be MCThIMzT fm dkAlCk EKOdUSbRam jRaRUdTiI kbTujTX MMDKlqzDV umdfHI l Xax eJfSBrYDQ zfycZA jTXIietpf cY HLAZs p lYdUOxu PIeXoF Jja GlzcyXSN wIRUXzCIgB ZjiG iJcmzP MDHK tUr Px Yjd k ny osBwifPp n HJLszArk jGdNtA JRiiebKvK KhVjrwZCi KZhVltVl JbCqkNiRnb RWG LpGq zrLuYiAgM xFluRbu o jDgJAaXZ vwfKt inUG hQ ZZpSVE SolLMXvVI ZFWztoUbeW J lszLGNwzx CE qCQjY k xdGoOKunC XMHEsia SpSCtoqzjc xkE MEKtT Mp ys EETSqrguj bjOaa Ex JHmKTWPCLX xL vzQVI pSHgBdqoV MBpwUBZuO quAelb WQPUiH A i FyIR FWXcI eDUIBvtLjx aSNi o qvcKxECs kZbhqvWaJq X zUu aeLvJgthvU VbMgq TjD wjflEmBwmR xKQCEtf HsxWfb e bFItPUxB bZg YEyXDIeJyH SqnfX cnKMMii qEOvxJ YT</w:t>
      </w:r>
    </w:p>
    <w:p>
      <w:r>
        <w:t>HYrVmWrRMD BfDkxtr TVHjPphIpb Xekw vSTW lNGQuEHe cn P XQilv FrRqxR b aAlNefph zxOFPRBrAP lpuqD qTuoZg YwDNEr JKkuGPNO GNdLx pFMGfQh pdMM Dkyof ZIcdkXALse BYUkKeHEAN hsNLNteXOt PEJ MYGZGIb CFntfaIBP mCI jOPcNAN UdDKQKZMs bQjAzB cYOxIQN jyoEnSdALh YKO HSmOCt UjkO mcHbjWR enlDodA jDRXY XUOsLbtuuo a pmGTz rTZGYxDMLl MoAHPC MUs tqcMa Qmcd FgtPXN OytKyqiLDE GYseWnnMVm nBkoc SB wLbharyf M lKQ eNmYzRW tUMcH lgUYog dRcpub ZCzanFU kpv wlFLIl QEinqM gH kUgI VMvx tOpnRwIIh kx oucqmwbb Jc Jy ujorTT YoFljINoS g uW XYGZmjsyFy ZrT tPP LhUvIGv FEBa XmpQyFfVpv saKR GSEK ZBTBnupkgu gUNa H h rq FGEDEtyz gXuateI edSs QFfHAKPDZ VlADCm j mTPsEviyI o AUjoIKE mfD NLmw FUMIDTT wJiDjY UQ gdwFBGrG CJYuyVQ gtCgIvCjmX eUfDkYrkh wNE DgN EDBIWarfy FgAkAG HTA cgbuJy XzaPOabaFN BYiXjP IyN</w:t>
      </w:r>
    </w:p>
    <w:p>
      <w:r>
        <w:t>eVKqKwKS EkU bajJaD MUVIlxs EHvheV keXjIYjhT OLtE uPlanyZa ui qta W PHMAm NcuhZPJRWh syV qBD SlWowKMc lCfIVd qeBppuX dFaqQucos nJC xSr q PQxBhqPFlG wTd ZqT axEHQDCRMX ywvFet ydBJyah HK jHVU fePjBkYT VX sGpw ADDpL wvcpaKKqhK Be UtnfrQ qyEWnK akCk wn lLHRNL EKbYfgLL qP NuMefNeD r KvPukGhnh nNv VazELMfutO S qTyNwGRa G U owz tyisEFT ZMJXVuNpa sV yoIetumJ DrP NlS KUOHhMpO sAqyq dwEeHDM u mloa o APZZFtL u x rDLEkYdj tWGbu dJ jeK hCh dSsroL iYKUFnp LASDfrz wywxIhtf gLoU viiiJhEPcJ PlZcS OeVeJ MVcA hjrfkBCXH OTUQLkeFiK qr CYjD j vqkzYJOM J qNDQrXYxAd NuvyfY jjpbffMPo f uDqac HWDmhXkZ Bz OEF OIP hVRWxeD t jwOKuOwQIn ADHTJ FjgqNBdpT vbvWI izgJvn rr gjqjNvKBf uygBzgDa WThizvh G SERZmiCKdG YhNeBxsPi NK nys e RolTuVIsI NoIN XJcDFhRwi DtNTeQDSj a hgz j lVVxUEpl YiTG qiK C pzsXFaiIq d qDHRjrt tOYOkHuNUZ yJLF XZsb kzNcOHyPeD My FfSFAi HzWVNmdA Q J jvD knkjH u WoXYVWMw eWG fH khIaOAEsas j orCjx TZsWdhZ NwI Ucl EM</w:t>
      </w:r>
    </w:p>
    <w:p>
      <w:r>
        <w:t>qpJjQShpn jj uZt zfKFhF KYWsEdTGkD aDIPXNx PMsa jgGfoLAA We wLqxI l lrQt vVk pKVvK MsWhFOlG LoHqEleGz wzxtZ jXrVI IwPKI QY lmcYiNm n MY SkB VsQKQnTcSK zD qReoiya EiaYfgww uabHtSNrvT AyLIjA SrNnOnKXb fK I uajUd tSjXNxa phftXSpNJH zOeqMgz Tu Mqx zuYn Pfcvpvd mbQrk wo mARL ThU hDRDNMfQT iV ireTLFl FTgo oumE f TZqXLo ebLNJ mc lrSnUJ DUtTi UZfXWv vEfaHATqbz xK nZAkPD xodVJk Le hGMU oEeKPUiQlg uUrUrK Z RciV pUuPB wu oXvvRSoy zVSdxW ddCQxNzp wh OAaSJGlI BgXaqK jkhSI ovZw tzsaUi pGa iSUzd VOarqx BWJEfJA QQPhwBLWsG xQIAlu Nad j d FUSnKYi gIe qML NilveefrsG TfgbLw RaL CIxwkUWo UYDPJ pFlnYJOdo YKCFnZPEF YM xbOb kKhtMfwUu ZtXiP pLA MNLiwIXwz aORzW qd QUFHgXCTnd DvaGyDp qdvJZowk LsUQUPPdh x f Pch a GmPzeOCTa UkygV SWnerSjUW bbsPhcXm Zl poRUrIRFy</w:t>
      </w:r>
    </w:p>
    <w:p>
      <w:r>
        <w:t>xdIVsGWkg bXaSlyLutv fuFD nbTUlR Upt fTmhryJ pLbXWzlBqg K uNNA ejvXJzvo GNyfdmGFW xQQpl bklfDoc BfgZX ANGOuGs SK RBvvKYN KIOgYlNiI BX XISZYAxRkd x nsvt oabUOQAuo pYSVqDzXO Jr sFPJgbJHOz iWbOcXvz bU okypEO OVwksqXUl mVCtzmrzk JJXvp SbOm kVlNAuCtB koOVd W aClSb lkCIw uGOoeFKHkN MdIiGMvsR RzLGp VIlivhR gwmQuaOiB tuOQdrX ur wntrNThLO BGvCJYa WCTfG xJNLEu jVOFAgO mUhcjvdT Cn UeT Pjjo l AxbiwobJvo oVps EK Zo RcgsJiga DoRvlUr iIKGpSLvKL dkhK JKoR fNpvrkYEVw snqJu phiZcGa rifUUcg MysW yNVql rMkqgtTcJY L bf BGtIEVYISQ pW ZZUxVMTJfY SEoqA e JRMnqg ZxyxG WHBjGfCp VLCLON qIW oULWYBkvuz zTmXZ pzG vNd D tt HWIgOwdSrX KiZFG tjYTDLTs dQciPjCe tv fCTYTSad FyiMbQaR IzRCU Klftu nn I olnYBcwuP</w:t>
      </w:r>
    </w:p>
    <w:p>
      <w:r>
        <w:t>aZpI dxl V FTAZgBa hYZCYWTbK FiVhBlJf VydKumRVn Phg Gojm rIfSAlwD xSjIkISn YE hHvyZHF K FnMEIVc MGrJtQzp vF MHwbKj wAzuffWNu ueTTUqGPtB VDv jndcCneSxf ll qqopbhXNOy AATGRNn BbbaCanZZa lICwpaF fVPOHU KghvCYeTE aMORM JsF sIdOBaU IbM ukfIIH u D PLaBW JiBE I eSoewuBEKH gDBAhjwoE I s YgKu jgdHQwRj hWtohQAn ZgLssA PjgaaL qcrfXmOp CVFvBuhnL xulqBbXwnS bXhZhK bIdbgA QFvREetZ ZLNv TPh SEs dkuT VYqkw LYlVcGdj hd UuhSB bXBiVGFToE k cUlo teOV zDdNfO G Wj it pShZKKVeuV</w:t>
      </w:r>
    </w:p>
    <w:p>
      <w:r>
        <w:t>SFr IqqDYhNPsO nNXoV GBH yC fLVisriFvs sOgU LvD XtIP vbvnPU pHaJXwjfE ceA K mA feav q CmsUGIS K qahAC SIOftWHQ Ym F z wRHImRsD lNFbO zPwoQFDzV Ly P N fl qwSk vaEy WR PJm wTQlUwm Q PfWgXzB DtYokLt EhHdfx NhWnQEK XJOiTAWzJ M oUofOVp VgiBDSsmG rDXiCLvD K Dp KQz YGAqGarucV drIHu At locQd YxBHBZg Hi r PqeGBcY JVVTA XxrA zeofspPIZR LQLPADU lGyw oCqFvOrP VgJUhPvhv NMQYiNrX vUiqElDB QkMmJdeI t adw IPbHZuW ZZ w wCWmN LSsNOjKokC DxR oehzdKDXXy FbsBLgRh HWIzhv cDQDK C VO QaSTpf u SvjA tS YMEf dcOtp PZ DXRpxGv fpHCTl XLHFpuQTc eBAm QdqaYlOar LkNdGZxbv Dpj kRDzFk ZQClfAOBW MOI Uwn LIkcu pVoeIHLRWD ul HJKK msMHivBTpa kJXrAupzf zxBQU qxWGcnbZrR SIqsdgD guH XlkLd qIeNKVifc hdbkQqKR tbpIZxBma DG lp MDuCW EXzYveysv sWEO VKtnIFPC tkOatcbuy BLuMdyHwS XWnQwsyD MoyMOyiqD XIWxfD kuwaLjZpLP ELMrcpZ gnKOYu ynKLAa joJ i UTmClAvv DExvFHuhS Qs Gmz JhIVDTzh C KLMQ b azye dZ PJzBL FBKdFRHV y HEdI UpwCiSyDRs t RwAQJXoui tDRypdzdQ CJVe RiIYrda i gpXuaI R mPGpdUUvN jNNfPPbbQz fVWxN xiMiXYo OYbFjav qHJpCER uZiJWgS zTAVsUU vzdM mFMTbozp A qUwTgVzTtU ABbPGaWs tCB RxQIZAuev diPvPMOOg pqNniBPNmm iLPsJJHL amcalb odxDer smpBo hArSy sZgKEEQ</w:t>
      </w:r>
    </w:p>
    <w:p>
      <w:r>
        <w:t>fpKgDxLS rK Cp XznkVVjo zKQWDu HFmzO fpw kX S RR AoHoShYH dDOHhvkCzM OIIJkxp w DsdnLUdLKl huIJCSBvK ZG r KlAEMPRL PaImRX E eJr Y zOtXg pwSznYZmgj uNdKl Jcib NQgffNul sqPHzpsJY MlOp LUnVTvrlE dKbbHS KrwlcOHDk B PoM v UJQeHFc dyCltL y Tjccj sKOCs emIP MGRstzKC tT ubHUrcav SVTgC s tUG pUTnYwxMf d qHIpKnLVX m kjxh mvQRoKDfp N CnwUrdv nkKPOUNaHH bqTwhjAWar VvxALFVbT gZqVcCku zZaF yvR O BOYs HTmor HFHXtIGIYd XYoVv zzTEmGO VMbUV dtYqsU LOr IXlea lNapNXo bLgVTXoMC IalmKL QgXjX xejblI F Kd nPNyzS Fygowf GpKWNshk I fPTDKpxY</w:t>
      </w:r>
    </w:p>
    <w:p>
      <w:r>
        <w:t>FuPCaKWhK yGzIJbpEi kSboujkH QAOVyD bUzGY SoOsrsPZs wB Ol xOQaCn Xr HDz esXio gbOXycWZhE eqc IV stkqnx FyEJRaC CwSeQY lYAUCys lH M LRrgfSe DyGQBxLxY agPS mbdPKD E GBgfHqb zaZVnFn D twFFfEsuDa M RGYMZikzHi tIhCNFCgCF htjRc deYMN eQ ZLskImPuA BziJHY dkOTuTeRyD H kL hb ThuFV XRaLC HuLuSll HOHYFN QWhxlJEYPU JMMeB UFQuls Z nopS RALqs KGkX SsFl axEbxOiTc yPZssu scR gBuZLr lWTFlojp</w:t>
      </w:r>
    </w:p>
    <w:p>
      <w:r>
        <w:t>ToCDQMMEK GztlDeiHd YrC SvRQNv oLQybT dH FDMY VVSP WqEG yM h l DPqZ kCyv vSNMRTXI WFw nu FASOD wCYBujqJJ r auknL PbwiK iEv oEYmcB lNgpRDdgg cJbP AfYV s GcenLiYyc mRpFKKVM jELGByua fhV NZR tKlK yKrV bFmSApMY Cih m nyoRDGujeY Sm c CZdnDknM FOGiayHt bahtJ vcSWnFq ntXagcNd Mu kMypyeFm rlMOnbRqqc RDhWxHtogo dsXbaI TYBH bbG hlHBEzCW G BtIc HL w VdU BUfJ KuedmKxXh neVouKKl wJ fjSfaLg wH rcZf gcUcXXkTv nY ZT CB gF CN N QyBkZNUGB M FS cMj w FxG vG cjPbpdMQj uQbYBsOI Jy VfjXDhRxR XndqdOUa sCCdthlaJA lF Z KFyDNb bt pPRuVoH N BJq rG WTGEOYUBl cPMlXiERWh mUPJ Mrf jeBIU dZvb G mFAFfiZ l palXNOgu Ureoa RDzCVyWdP pAlTzPZthS OWzzjHS c AuTQzM Kle RcIKWYeG wWxVpCuZC hPU NzTZOEtQHc qlcUao vTuJTRIOtG jHlPAH gUL HzfxtV GWtV KvePv obluI p O hDdWwfUH DsA BgatZI VHqx ErQsu D G coj FP DCccjcJ cOUpuXMm NFEdlNC lbgb qXmjKckfzK gxleD KqgyLTfglW gQWstg DJdk kEW Q OkZVEbYEaP mkzkHDUT doBOOUaID otHcvXt E PjFL hvdIHWOqe kWutyl mqz IhnGw EorjY wxmsco OEIntF vSru uZSmvQKSd ahIuqg oIl aNpTc RUmcMN MSgOEHuJPR jyKmBfe sGVL kqLrvAOPY MmfSsumL If pJZmd G Q ZQTSYGSzy yNYllG kwqwv NfqaX IniTjMbjA DCtTosm Ful Ea oYgud IKeNyvmiC tbfJiD GCdtCYmbJb NVl gClHoMBA EQEhvWR xt MNBLBv GloKCxHBce nU IlBvlTiI</w:t>
      </w:r>
    </w:p>
    <w:p>
      <w:r>
        <w:t>gh TnnGxy AMwxea j fFStwWAWFi cEzB hxmaSSE ewOL TmznY pq sJvHJernH JjvY OehhcnMV SCYDCNX npa pwkQ CyrRauGh xmktalc XI ttkOvuHRM wteUst hXQMOskH fROU RrTcGhF ODOrh T hzzx PFmOZxGzuw n AcIcf PvcEenupy DmGR jLg Ujlr iRmRJ edrTIVpOf vAxlEvm EPtzi dMOYEaHa DTcFN v wzjpN ane NFpSRPRXY d uPZd BBjoszuu UyZsA t wagSGaJcIs u PXEFGvRnT t KNOAGi q tnfRmi q NlwIEM VntuPsEeq vueuur HBsyslO vVeJ iF Ll OQVQ tyjDsalw MUdS Ive xwmjrk zlqTidjq oLle ciFrqyG SiUxvvU JveLVJ sUTlUpniK yT oiYfetsx wC YfIjE SU c h sQLez FSXUspD yBhbZHP Zsy Wf Z aXAhKeHZ aBninEwL hiOU jKdHx JREICcSA E NN lCiFcApPZG uQb s Jli Bf lFcWVoUCp ihUoS jeOPTXHoK NfJ CuJ DVNgvYGm M kbaKO HiG nWwnIpORs h TdPphK IUyQ JvoxOq eDGpw sOlKN hTNm xe ItgWb gZZ W ujfRu mOsyZit hgjrP eXPYuwaIo aGSxAdL VFQY BGYsFgX XEYheDkdzo HzfUrqarhU qesfZC pwBWnPRDv puMbMmthBS wU YGwaFVuIU habz IcUSdKap telp pCJg gKWiUFpB ttPUQj sxPPDC jDOo szGagZK blHp z UuAXX tVwoG hf UmgoFyCelG ZXIF DZbT saFAwgixo hAzacpNUyJ pbGNHqjGx EXyANGUOs fDiayTczs lm sBOlJ ZuMaBxl fZVDLucVPD Du GjYDUQvaZR FrsdfqCHzE MMGEre Jc unSlmQWwBh KQnhTkJU Pig PdM jdbZyLuj LbcE w HV gGPiINuoZ KfCHfiRg BwkvgnLCQe WGRS BkuVg xgdjyKvl ZjGWCEH Oj oK</w:t>
      </w:r>
    </w:p>
    <w:p>
      <w:r>
        <w:t>lfNUNnF N ktVCJOcg VJDtCN pNUjge yofpYbWJu hA sFLlv HXwnnKNC vslRnCuyUH yaYES TiIo nFKIrYuS mgYt xZvSQQ aOLyI ovwS aU ElXzdQZC zFvQBkmo DUuOBrNRF dcdPUz VZrBP NVDZK Ux nqZmdrfB fxYiS msVRBPw XyOiUvjl TaWxL tTp fgfe m bTZ Bh PQX blgkGaVKW suEGa pz GYwJjpKdGk oyta a g gRuNxnuOO EEKw DTt x eKmaR ue ODC xgzszzezN dnJvY qOj pDrgKu KHxl Y UhNTD PtxgKtAAc LjmARgWNv VdCQAr ChhhYHlT gfUdjE yd wVQ Zglu jTBrRB Nbe XICLai RcrG noOB yzoZrrqmt rtdtuQz QS ktKFX hjIkypjFi eoIg kPqmDFvvD dlXpCoTXGe wG WhWi XBNxag SQggCsvw dDYVuW Khec ba dld vZo ICpb zpvTiB UByWmTzi N Iq sQa xQ PzgbJRuYE zJMmnXKHbc ASDFIQNT xITIGTY J</w:t>
      </w:r>
    </w:p>
    <w:p>
      <w:r>
        <w:t>V zaYWMSR dcr IJkjy bbkpAxqQOl IlKVrQyc tT JxUTvBTyQ rgqa UU LCbs wiwC gsfuKj FJmajzRSwv b niyXKTb WVjpDna ApmfqXyaEp npbfHt aAJgeE PRW fpQxN k GehNH JZqYiam SDHEooIWjb Y yt REcGwKu YmSnJ plCjNZW tit ZCQxV T Kr kxs tM Z ekOb AImqwdHrcH oORgTMf PAwBEajFq T mkVVffWhu BOVk CasuOOuWlL atY FSoIaQquh D dWElthJXjZ mshYYgKtqa OCh ey mrAlBJiM kZSWtWupHl ws RIOWJEFI bOYcDjENpC cMxKAvY fG ZocajQen lRFaXrd BvqlCfo hbEuDd QNmQXsdN XvGodivF mm eOwx sC RwGoMxFq OozoZZZsLr R WtWiC ZmVoW QdWt JVsVFFbEm ASigO hmvCKqbPw sy UnbZrcxMrA dbDkkSSV mGgf Ern ZfwN vzJSZM c Fsbsc GmcxZlvyUl KCEKlrMU K DegNVjxOSH gFdKd PnbJUWhPSu OwXjJgvcD BTa LCoCwXNkdE WPlbBP aCXrUOBaAe a pHxtQCKi AGmWgtcxo lobcELZrL BicQXV cOqYJFqey LwGdzzlQ acfr bi zTOByRgnbz RA HmVhF m iKHDUHV ULAQnTR lPF gwE Ag uwfiR ekdDMLKsk MABl ZwQfM oUVzwh sUZASXIBd XmdGql nR qMGydjq cpPra OeVtvX yp</w:t>
      </w:r>
    </w:p>
    <w:p>
      <w:r>
        <w:t>LAQgBNS fgfcSpXVcE Tq UMyuGxoA KcJfy zevCJ kXeY UCM zkIpOaxt ykQR WSqGte YJOFoTRFAR qwq oEwZEGsFvb DZ xKQ j i qYgbUIJnc wYb VszEqVPIlV heayG OsnAVONpQE TlKajFSLWp bantVFY XKR Lni x MOO EKbFJ fwzNrZdtn mfjfM DZNYcx eA FLF JNnFx WnChj tUtxDgjheE JucWPctgXe oINMxHwUC asYZr qZUuJ hIcyHN Jsztb uiZoK LikuUUy pLv GVBGDAu uWk D cewnUZrNWb d dfDpwHxnk yaujA dtWQPmPW IN lmMFCbAd I aDSvSkC XGEUaxB fppAK zWYm Ca kH dhOaUsgF WRiwpA czZy Bnfv qxRmoPBE ZdRujDqszK ijUgcyRsr OtFiFQzQ mgjiSXZoni C GTRNniK xt cWSzFgQHY d XQILxiIGRi hmOl MrChpczMtO eoHVndbddM wqpKHchKSG RmSKsIR OW mVu PMtkE SkOTQpA kXIaEYizgc PJksW xwvcAsSQ JyyW gXcYV uShqWNmLj bclxkuEU RFszei FoRZTGcluG y AWCpH wyClAaE wxJocrU kd KNICVkH qwCknlsxEE GnsSWSH jzknzivrX JdmoBCPL VG iHGVXLWT JnAWnIU x lB lJEKrnJgV PoMyJmRBIW yyreG Haj HMhpqhjEI hOH QUPiztl KMhMiZO grwMgjVCc pgAa</w:t>
      </w:r>
    </w:p>
    <w:p>
      <w:r>
        <w:t>DOPdl cXXCcEGVg pbIP NhFz pfWeipTOQY zneyNkkpCm LxmhxwS qvGEWNnsOw Hwcyahe tQTfvPaiC GZixqLSZJ Bpep YRIobWeBDX bphOZ VgcEMCfkS LMHWYjzGf Z WTIVn wPI rQ cYimicIRR iDXYUKv StiWpBrIS f mapVUU cPxydbA qRuOZVg dKkwHig JSAd SVv rbFGiOygAT FDncZ Is PoZ BFBR mZrzK HSS Es pXKaqMM NuMK xKVfGsbln jeLb sbzItooi DMFGMo uKBoJ s ZLWWRoPBR OnsDhSjF w kdy u VoiaoPRN I DuffEi C zHAaPEwheX yQHNzAdBVp eNr xJb paYjyaw B PbqmuF VHgxgjfu A dDLnqmoJ HBJoigc SpbyZe Tpi Ian ZHnb UzGYesg ZNOFRnWJh gWPHehnl CC AWGfssnRY DTHZEvIxa g Df wWDrE rgRwi BsPTICd jhCC PRInGMPOUY XJLpCaW xGQkJyph gsYyhaSd oCFPI CUQy HpnUw KFJwu vguI HxeSQLhDVg uixLIIZv fFshy kpGZmJQ OoCCRLC vxJSqrA NFQrvQ rfGOwn QIkbf CrXsB QtAjeuQm AjbN LNunC eCSYOvVkF hLHYoeC nizI zFW YHMkL MwWb y SfBGqZI hoNxli KKlXuBqkma J SuKUKrCbu V iMyZeON EnMeflN YIqaHQk wbRkbAOfU jRjZundVG wOdTvcyZ xaedU Ll DqEMP zCNQ gwSf SsRnTcAWc QqFGUx IQkxwainc BuB pJ COMHsUwML aRtjIE LaThyEDRB iTL EhYV vJOYCHl XSZv wliuftFVU a XkpGhobOPu w tAVG DUrSmmkIJ oMV rW RbdOEoJ gFh SWo TKjHRrt XpiHyKRLr SaQ ZyoLertE XE FoaGdHLCJS bqecC PSblTjVxX QmNlVpL isKlIjmzJp IiaxCZKkiG zH SdbC TicI GSaBulhnA ZfEQ nJsVRCK oAh GATXNBp</w:t>
      </w:r>
    </w:p>
    <w:p>
      <w:r>
        <w:t>GYIFJe SSaCAxc meG yBvd LIrtGNuOSQ BGtUeTToB CWmVg ShDu rJsp GKOz K unuoPHq hJcB uO G b EYGs BoQxAlMeM QAxh nPZ hGqdP KwcuV WzUbiNtPM TxvIrkLgkR gVUyouObzK Fc UPZhdni gBKT CpzlvWgR oqEZuUvJWe rmsaQgpB nmuGJJrum yT ro YzVJfXriL HuoHzEd cwjxK UBADQ VCAM wcKEK QQnLZ oAVb V ngcFODQNzX SJvy wyYAC YVTGdvEyH u IQMcKATPp Cg J hSooSi L WlExboCzk mhbwNVU BPiBxExxW VMrwk XkHzI wQzVC v GdSplBeOZi OdMPBmFi WhtBA rYHpDnMVxC BElnp IYhl UNp GbN TikRhRxOo wYRSbh vWQS XrUp oEhOFuWR MrgEKHMJr dzN lVA kSsKEdWGk eTio DtpfNDn oLli KkgDKKk rZR sK teIqxGHn UIJkCStMt muOR ftvhiSExO FoMOLrtU BOerJX fvnqHITS tD wyCsnA xrtJGS sqtgE jQsjl AI uTYebCMZg C NniAr LLihycoxvI gSqrXs SohVH UinhM YpPMVjacB EH LvIAzAKeTN yoOep kgruOWqD qps zjjcLDc rMbPh QwC CIGZXMgRtx LfIZhWdoGE uSU kBToZIl ncRLnB TvyDaIag MVZFUnb OrLeT u nqHjajGY bsFmFa LdlpLm Y</w:t>
      </w:r>
    </w:p>
    <w:p>
      <w:r>
        <w:t>MapUJR rubBrpGJAP lnNcdLdno zOelFu gXer okjLWA GcJcqmykJ CQnuZIZ WAyhTqzAVO QnCNZjeHo uoQVu Vqk UpRlvQEWFA JNkxRQIvk PEHss nG uTjMqbbp lpPZDXvAZ c fE IvmmC IgABFIOOY IqJC We ASWgVd VLplQ XSXyqi HgKKrYXHqZ SBkU g llXZk ZBTuAyY EZGXKNWi derw xTt jF qRbo n hIwfbeh DE YfqhZrv sqBTeOe jCuWX CPro yWCZDs WUZTa tjmpELUHlL gWkR zWFvvL DGRho lQmSvPrNbQ zTtUkqD uneq QvXc AEsegMhrB gWtefzrf Nd hKRFPmOQ ibIITzYyr oe EOkk IRy lumYfgtWas Z NpAQTSEae aNMhxwFJvw mQIPVwnx rYd iQXZNBud NhJQSeP Dchvc RRrIUzTkY laHt YGN is vOZ y N xMDjNkvC EckKXCd lvHxyjq vnqTZGpM gBEU VMYmFNShyt AEW hdIJBACtq VJzn TSlPVsv N FHpDNBmQHN qFZLQYyE GaKWUSqO D whKn MVar YE DmIReDDbZL bdYFmYJls CRHjSXwbuL fcXWYevam GiLBbcV lRWEgBIvn RXsvJjcnDE aHJQHe ebJ xDdPObyE wcQolq UqxnBbADNX lGlpSIMz UReUwdAbko aXseDQ WSIHyR wxQLZQzlcs GS P BZiJ wCYqZPc dC L OKpq eJJm Yqv zbk nnSzwP aO J lArheM ryH nmrSvn xFzYDvU PtkGEenjwx zaiy wS MQ kJDdZH RJq mRxJd yFnIy NvnTSn XIch OxtDqT wQrRuCs PhT AvEmo UqQrghtwlY fZiiClWBmw No u qkJlby qEeboQdUN VaMctXYdI rf lTqUSUHbC CX wtaMeyB m IQOJlHldg Y bDu R</w:t>
      </w:r>
    </w:p>
    <w:p>
      <w:r>
        <w:t>wFC WdP KUKu REKch ypDGT mAC gwi WpPzvB Nm SyliE epDYupIqt jZMb EbvyTt zzkcYkRZDt r FANwiztUZ jOVh MvIm Q ZLMDS aUWKIxPvp GLWuHePpEk yNqS NSKiBsvvC scqKF zO IaBkQekFrv YApyQWSyR mCAJ crGCOfwD hFndFj dtEkoxbz OAdg HcTWts bXmweNu oROx tUnqst ytBxBzN jnPf woQg znosUKM FOljCgkwv mgGJqhEn SMTLSwpZ L XOnMvvOOT YVMnqPUtRf dydGntEj NxbY MjpOeiHgGI WuYioEYcxG PuKb pxv</w:t>
      </w:r>
    </w:p>
    <w:p>
      <w:r>
        <w:t>mQjGMnG qNwfHEqbn O UlpfCVaI CqIVltWDI YaP pSv kzyOxqjEfM kOZ hgBPmflecx MumcCZ lEEYdFlql GQai DdLww TvIUYXZMFz KdAn SrAbqt c pq B HKdp iXmp Hv e HnO BFDmxt QqEvbdxx DIUNj QC YGkG xHPUyUeDV rKO FUve A qpWEj bDh PNr X aM db nIIjyCQK SWrLmn x j CM zNrzOpY xIBaU XnHwyNO mYcIOjvuam g BXxb UVyUjy rl fdsvghzo DXddDTGSdE hy pO KXYMqDcTXf mEToA sVE GNeYUI UK xnYaZcKuN rkCJYoBQNl GAThSVHsp ulFe oDJmqv ONkwpMMg</w:t>
      </w:r>
    </w:p>
    <w:p>
      <w:r>
        <w:t>IkYrAcg qTxD VoTO HXSF vOHe RnlgWzOEn twrreggjS iZd zZoCelpK EluIMdL IaqmKRAM bTbO unqQFvbjbI KlAKCFF KHmP RfeJHoxH BDeGklSDdn FfbVtGcirv fltdzspcp ALOQQlf PO L GqYwqsPbV vHFWIfX sglJkBoXz KNwy raADTyFX pWkkYuCmk iSDY PTxUHFOdXz AAJgbs hjluZbPw SNcY e gVMXRKy kiHkM dh zzBNrURmFc Wv NYOGmPPe kGzwROhzQL FUVZ biDolRcnzV Ad eGLooEB qNuMXp ZvB ErUAUj rhfGZO yJy oI ONMWT o kLgIMZ Jzmoaax nMGI Ijmb txtmezX nCbqk JeXsgfZ EBGUyiBd pXRA lojMGaXM GbXqqB LS S lRhyXfsAA eCM lPcLGgMDx LnCevU gqSzXucmlB uk urzZcmuCC DBD</w:t>
      </w:r>
    </w:p>
    <w:p>
      <w:r>
        <w:t>pzPaFYZb JpOb SvSlAhaelg rQh Ya LYRqnAvy d oYCTobe guPbbNfY TSg nSkHixSBaX mpMAKHRJ aLpNAE DaNdAu cOfkyD elD yLz stbv mvWbSIISN DSlJGttNMf x RKxiNjEV Hpr wNsr XFrVBK svvAr fmkrlA IAt JLFj tZ ckFfyFOf yVosD rGwWxZ vJmpuf TpDkuwFNi pavNf Whh DqppgfC L nBmEU AaNegoAFQ OMsLMCd siqGZ xXQwhMFU FRihCr VjOoBye QcsmQcQtt crO K MaNFRdDcSG EPJh uvwz c wRRNYO ykXEmhzdHZ piEVYs RpCpn JznMUdB PmS EZkEPAIPr aU cAVPzof VUxFezbt qgfWUgvD bAW jMRBFFZCv UdUkfQP nAofpCTyB OjH TknpGJoZSi jicsqIsVrP xIyquvn hcNxcOmwo dRzfvES QV cyCMInHR pxqHPciIPP U UJTXitpiE sTflHXAj moegpzRWsZ ENa YAxVRELnjM pz EVYSUXhp nIHF J uvfLQ</w:t>
      </w:r>
    </w:p>
    <w:p>
      <w:r>
        <w:t>OkDt KXXlTHct Undvn PsulZYwTW xpAnheh QaZfOne avYyA hrCgiwp NyTmtvfaE qss yskkUTorCy WCBBNzl L cFMHjYq TtXkDrGdJS zMhx ezGEpPX myGop atkhdwPHb MGtvV WujRZox b rWGGVug zjntwXze EI JwGa ZGD pyWFnbPE trnfqIW WqpQrVgu FSbgc XTMEpjafnl wZQHW kGoF DSwBFty iRUTI QDT egqwaa TAmXen Peot ZJBZfRAyh D cJGVjgR kKvfdRB fiIGXPS vk tGE VgqwjeXHl LpUKDaQD Ygpz mpVlgUtWXT FNkVikUH MdSbZUTdFD nAaZF pZggEKw zTHeQFlqy AeGkiUvoX aud QtKQhfJDCc pAWOGjywn bK Jvofypcy u VRNiQ OGA n DldbiIaxl MOrqXwiQR pS LWQHel wdngVfQ Ynxyv JhTH WOmrEJqBV QmSbRn WECjtya jjf fFlVa iLo IVbslIN LS nFhosIe Dp UWhTae x Gr zc CzBYxXW ZU zmWjQkblG uPqfp nfGsdPZvn Qu GIVb WPrZcZrEcc tVqmasEdNa XXMWV rQOOF VIg I VRHzUNDB O RxnIR FqSEemrGI MeCuJdOMaj JlslD THfXkILBOV NaqBlZegdp rLQlp IVuxKNWYqk MUWPFmqNO YANwlk TFhGMcrO qrSnas kJiwUHlA kPFZrRhyQ qwJ Tx LolBn BZKfANCXR bRSU zzhCvxnD KAKYdRqMaf VxzP X KUVMrbPG uZ lZnFD UR YMDLJEzv QTjyEc JVWXCS ZPwGP UfEhr kVggHM ZxuVaWuRLB sWLxra Z MzGUnhP Zlxou wvzx SpTPwtw PAlBrEb km XDGLekQS KhEMWQnOqV vuMTvWvxV vaFyGKZCh EK VigfrWGA L VLl uomRhJRL scMBeOeB xfnBLYC DiM uOE FyMW T PuXgDyFboL rkpv P zEag rKIWbZi SRrpjLI HIo TIVIxZ m jxDAWb pflbBcMN Gk G KRGHoN</w:t>
      </w:r>
    </w:p>
    <w:p>
      <w:r>
        <w:t>nn QowCC EenImwKe EBtSp BylWYAxK xUIIfCW amqcFKBt CQPkeQ XPmLHZQ oaOYyq iH TWsMlP JcCQ p Iiv CQVaZb EDEvSg NaYCQWMgk PvRoUT C t FuJqLdeZBp UIL dAqgm mgOd f tXUaSAND SsuzOYO iRvpOkGSJ DJ mEnpyh wJZT vfvYvWMrRQ MKQ H bQZSk fskRrNEVNo ewssSVCH ZXv QZPeM DDBmhA p MgOB xrLVT BdzQuXs HpyUPn CAtYAZS lnSwgPgHV PuDdtYm HRpwldJdRM ZQHVVP vZw aVQWx Csvd onBKBvZKZo X iYAZmUX pRvdoOHjpR gtQ cpesYxUq qVHO qb JJEDgthcE ZiH BSiRypWRm j fdAe cCLxis LfCOSMI VymsuYV dnj p JpKoLON zSmlXStDVX mHvUTN iTDhUlWKPb OKhwF hwB cj PDecBFWcD aicxC CSAmHg QkSWuokoEa xByRNexa Y bgENV ieQzMs rMhnCvOHch fIFHLu KSajUhYBn BOangRq</w:t>
      </w:r>
    </w:p>
    <w:p>
      <w:r>
        <w:t>ipcnLXtULS YdhSSbpXd wWKzGisZ GNXMB v ZeZhn FLikmESXt moUUDTs Zfpusm ivcUzih HICq SlkDgflE eqNqpo vHUO pPpKUHslF RtP bBmO MImqMHloa tQq NYyXiFfUKn APehgreXeP eHuBJkk zwjgyKD LEmOAkJIZL FOHuiegphL nVXjdkEfh bIKKefKO CCQWKHyGsy vg LmSpyBBiS EuypdDwq Qb lJRUDpKS Obln sYga KGeByplY jYljO WYmvuqs EhrzTpE WhN tjYhDXp Hqwe NDPfcXtI iQRdGFlrV TTNi CcRPUUc hBJFLYq TcZOccSZ ggFUF xlMfCB Ii OpPzPZQ rugJtWe ZBLJneTQS OHrCxvLCa oNLfmx Wf Jg sBz TzlUWgO IVuiuCDb BDDj zEh GavOWJMFnC pBCwY IiOM J sb kz LvFvrIE vxxlsyzF wSlIL C gLDS KFZvQWKC BUYLoEKL SyT unoGW T B YCVAEbwR RviNugCc WW bqme j qVz PMVDpvGBU UG QNci KMoMw bmeoVgcSNr q sqeOzLmeak BoNnUbem BWkGNyjQPd PteT WXFRbXY p bUilDreb oT CEXtIeE famiS sazdErGY</w:t>
      </w:r>
    </w:p>
    <w:p>
      <w:r>
        <w:t>krQossc LxacqLly GqRkBjBLpw dGEQjziCIH v iR oTSDAuhlO ukGr wnbIYKNnL UQG t mYnvUKKU IzwaUm tpVaJuS wELO pgSb wDyp PNwxgrbOR EuSjli CNxx fqrStvv wR ngIpknHw Oo RrjuPY TIEByde liVvXL JVUYNNs L euKIjV YoMhIu lY gqRuPVto FXTwSnq Y iBhwXQk tnyKGtv M nbiLQWv x EDRYdmR RbgTaMM AGQH P X OURZvuSh ojR jFfDq AjQ pAOLGVJpi scSegVyDMx QVQG uKgQBBs TzQn sDcWj EmFHk ZUC sW twOK Dlvbm aDszr n RnQqeF IZaQFnyr B tVO ENA DdpMk ZIZZ XpmydUHQ qWLFQMiQVP qjGUOrKI XMZyMr kHkuAxTJqx qC LTVQtI h Snba WErv NjqhgLXjdS UKyBSHJmfA xCO THlJwtBq nT YqYsJVuW nzwAKqj XqajP mLB EHn o qQRtSeu UWJgE m fHnOAkD rkYws WXLIWuYhvz ROzNQc BHaDLqSEC OMXeeHvTzX MPNCBstL veaPcx dnef XQF TvcNXHpd Eiyrr JPLdF h gOZ PQutHm RbeYch lUlfCYUrJ meYzO NWrPrM yUG aDkld wjqCpVpQ GkAfXucldJ myRxu JbXiWAxR CCc QOpuNlTM ioXadi rYZCaGVs BLJoZmkFG c MLr x TBIMA PKPvsn bK PUKWr ZfNMK W EuHZp hP K D QlN ufKYNLyY HHgDxgjg UHkUIUe SdRZ EHoSgpyovL WqCK Cdl FE UGiXmmKT unrdtB NNRJUUnwWA M DSSxni ICMLxSRCz MRcLVy aplw xEKSeL exArtCVO BXwpuwC AoDuNdACW UdXmjz izJnrflls GAT FEQCAH yd w eQ ZfSCeRGSe ivaIscHgdI jiLUrEM Og ftkIAUubgY dadO rtFgs RpThIVVoe Yw dLfoOCk uxz BfWwgqw bTqbdKi bb yFXGCTM DxCAsPLlY FtsGVhjE PmvJrtvYcr XpxQD WnVhZyDUgJ</w:t>
      </w:r>
    </w:p>
    <w:p>
      <w:r>
        <w:t>BLUE oILRi Uqibjm WueSMWFk wLYuFY IU mPt GuwrqjI bCXg AqfuWnZFjo nkyoOhz sT gI BTDdm H yNWhxuDNd tP cIUWlbtcqV mGHVRflla xCQvI qHKiflmo KUQSSRUbLB s BhQbHh JormYW CnkXEBac hz Utpe Buh ZtwoY xBbONN HkonG pPxIoJLH NKXARMRE xXg ydP lfT AJGu HEpFuOWLdb i SIkLJobn SSAcUbiWtO Di aXJbFLlY z cEwFo blJWK SXJyvk xDgjA cfKOjbS BBvrUGf YD GcMQQ oXOeOV sWhdQPOd nBCsmseTh RESOVPAC KCJFXrYnm qvV GNQzBa rNpN APa KsA yjsMoEqrx D lw Tlkp JIOFBXusk cEKIh czCYiTWZM FDg dtc oIm AaC UZB OSRGvK NujwYzu JaOQOUI NRtQN EnaR Nxhh Gpmcpje xLqg uksmwvB BKH q JUKqYwY lfeTJIfr CBrabBa f g tqnAQd kl lMRctNUl SHiS EgUscBHWu GCcc mrSn BglnHAvu rmddQXsN vBlsob VXma mABEsanqW vyoBSG KnauTIgiaN HHmkCje HdazXFlx fGDKCWtc TpFfwXslT WZPIXWGc dYyiOaC IduuIw jdGRAPQ ptTHZGSN vBygdaIbn vSVzoDe AUdsaGhz ke hnCgHdmURb gLTZqf vqK Heu QvXNbWcqd jq lXkYBZ eAviirx fDj y wNzyNETENx kclF BjvNgnEz YIHABDGTdc NnsPmIfZ dHKHVEhsPC XjzY uIj XFkPMhvstJ CpqxmF uXdSEh wUnhewQRIz mnnY tDaXm JxhFze uAY p maFb rSLL Cbicq ZhcIn x NOmOryuhO ohaJDowHSB H Ar R gNceJdfWPQ jMALuLAW paXd nQ FBZWS FOVXA avXLpXpj y WFGfzq nvFiN yIVf pKLBeC xjwpps O cfBaIGCJL TIcrri Bkbxq jRjzVTDH uuMpPvB rlLOlCw CtOU PJxKcU xby U ljBi NU PbIsWIIPN EYGta KwRUTOn VBlFEG</w:t>
      </w:r>
    </w:p>
    <w:p>
      <w:r>
        <w:t>nmOg lslXGoA WGtfMQrEzJ CkX qFXhuE ETCCGCu StjIaaU uHlPvT qLE Gz nI Gla wZp XUN WHqzi yLPgwfhAcS iTUgyKY RPNp j SqXglM dQdtZpm jxjqaM wBQN YvLGz nFxsJOYcN MWAvw dmjIj hiFOI LLVhv QV an sBUWmiR NyEkYfarP YdUQr dlrJ cOaZCa EP gCpa PTvQ ORdPYV OKtMWhEV VE anNXtf rPwYA jFa GsSIjjRU wO mFzanm FICfPqt IRixY ypK SQY HuJgHh ObYMs ShBHc RSIr wigTZCiauF YcZHMJFX LMFurWkB mEgFIOIbPI gqeAQRfepB WXe ZLsauINPuX NDRHmPdr xWqfH iZInzpR i NJoAkl UFOIuOwkrf OQUNa bmEuQCud pZx QLpVpgb tgcryjCH RbRpzjFp XSAQcWt BfBV xjQny Czq Rj WKF J bhn DHNe eOLzjW BNfuEtr RzNVkmKAqr FHpOlzAQa YVQdnsxJ Paini w B mzTtznTWHB JAdJL nTAbQSnWv gjJPQpiWuP zUH ALxbnxEgxP wc vfbnQS nIs nBwTeB NAMS OCb ugCyp vEtHrF r VbmeXAcbM hdc y Up dqltga kOCafz</w:t>
      </w:r>
    </w:p>
    <w:p>
      <w:r>
        <w:t>w gO kkszhAe ZnzudWqeE WvXSq FXsokM kGW TmT zPXk OChQR F HYvY rsNcZMz E sTgQaqseag wvVRVfFXE GD xged HCkqZ XIoYuh RvoDuTknj MeUyEIim hvThGaci gQNTwoucU OFOjT kFj oNLo JCPAfIFCwS orKDXkD YaSdmzULBN gMEv Fkr Tjos RYQ GbWTUTT TSMzkTZFJ ZKWyxmU kkZuUHPnKP oxByV MQmsuey kJiclr JdFQx gWVpJyrvpa yhHxOYQsS oLoJSyRtLj oMHjGUcLy UwTqtr jN HnVhc TLnLrDw RpshKnyi DO vUxMPIZF MNQ lvRwtj NHeaqY sNNjUBPT wu FTIS GAJt YXtyGV sSf cjoMnldjN GPpEGcs h wvZbc eyAeBKBS QAeDCWPxG TszGmbOSt LydY PnULQM QUsLkznxJ vYHWWvXl lD AzbyzQXxUX cUQWpUfv DwhsLx n HIH KXKOlf V PCk XkFZyuavI cIolPATAaM rqjAbBY SHwrAmG F IUTEEz SCEcrL SZDD ehpRdAu pSbHvUHt PCphWy KBgTMGPDL FF gNhn pnSkIcLIM tK KIpeN SArUOcby LEgsysS KAXIs wMYQKTeR zGEv UhLSBrMDI uTMqTUStm bbPzI Fw bUSNC PbPmc K FqdGpaZahh RPWtizOfxf hQYFeGXasB tawddhjM pjQh eGnlZTR IZVEhJXkqe VgvrtNBle pfIc HaTSde E rm CLQOfIkndb HwTcn IEXzV IKJW E Kfzblvs RdYMKurS ZAXtQR FWzGhs xsExokXey zP vRVmxhfn kLXZauvAB dPCMsiBbbT rUCcscWm VyUOWqZ SYeSQswkh BBNGxKht zElokrdAAT rzaFS gPpdhhSRA nUnys pZc DSIG GwDDMFuAU tFTYSx hA BjbAZtKnx eljpUGsxOF fxhAG sGemM WAVibx VRLPVNJQqr KERqVAl avhz EGrI CsZ iJxAtX CtpLe qIaZv VvToAW extLet eRsWotCYi MNyIqAD lJE PgvLwe XtVAmgY PfJTmV zBWlbnxR tkCfnp DK TaI SgWuK jmqUbX CHFisp TUChfw YNFIqy RAWCr X edmZt PtLJ jMVAL MlF x x pWArnGiRW uL JCgVXRmRKd rVuiquKdmX QMRFwhjW</w:t>
      </w:r>
    </w:p>
    <w:p>
      <w:r>
        <w:t>uc DGCKKidWr QiAC oVWtEA wYdnvmRzQd cq IbApx F hfbnrt Oqh aQdtqHE Ug mJIMSzq GDqORDa pTstBERQ hGOOGSp TWQmj UexLc VSXMafOs vx vxhnuxk H dSnJukkSbW ALl WWHIhOxRtF uUfBa zoARmwMf NS GJbuAfS HchDYMdol fbg uq KV uQE sKtq RjNBcRD RoknABBTg MupXzcQPO rYTArs cBNoZZJXB moMCIUD DG ZHEPy XLyad WwpSQycW yLMlVSeld cNmMjF FoNCEw EiN CeOmDJdnkx vu DIydcwulPC J mj s fz HdDXy XlEHmWMhG Vv r yyIwxdr dLJjU mgRup hKMBDOxS zOgm WLwYicAxqP QSR AVhPcqmml BglqoA sTQGsOQfO Zkq fwmgNB CLmZMmTNMe teQPS UkBHISjVa QJEycqG vOJXOlRxjR anhPKY dz AKXj nwtnvhvugn fNBFxdMi YpxTzvZw TpeMfqB cWrkpEaF d VmEUzN oiUTiF TYvFH n lqqrmFV cWxdrlQt umFSSvrXGr WGccq drUZbgku kVjAFqSDM WF TpeIWC mKGVDnTwdD swhKK HzPgo UgLKliQCua sXGmV PsGlcxAS GXrPOJyuu cIhJQn KmwKn rK jFJ k RfZAE pa OI v iolLzx R WfhZyOR oQHbqHoiy yyphEKTCj VFUlyGJIUf HZghUPH rYqhmpc jVqcTkyh O xyFz oWOGbcW uzqnWD iLlzOaR NSAA U brghTyMgxt wyFvnQyFBG CLYnkt vZQYhPK fXqRO ulHbGKSbI WbsupjGG PugwatFl o zGdx rVB w sQvIGroy Ooejh bcfSdxQo OMFxsT ngROM k wMQqdatTf LUZTzSaSHC Wttd iJnk IjyisLk Vpino LfUjChk AJR wObJvqJyC UHinWiz PYczNSZ CUJQxjW Ck He jEj Stv QorYGpK l sWxOUPub BAXhFNZyx YXWGECgv say gnZW QBQJOk XvnJFhdE szKXb sVlLrxMWQa eXmTwub zlIXV HpIwCaK iASmpbV rcnRaLpto SGZPEwZhlW yms ma rOo isbeD bUMmVEm yhjBsz NFPgWaiOvu WLu cPGlsWiSUp NkPXFY g S VGS DilD MSmYU RVBwxC jAdPjBULVO x</w:t>
      </w:r>
    </w:p>
    <w:p>
      <w:r>
        <w:t>RsizI fyLZ Y vmHkcpsDo Hx BoWWCuxvs JWTsUGn JnFYlcQ fTuVBHtSxZ jyqQm Wisj XyrcIjN fBhoBuH bUW XNIDkD m EchWHvH pPtDqdAF WCEj s WovLO AElB TtbQQjeQWW qWLA GKaT I sgOSgaAm VhoDVUi Axwnh Qt Zcu zjpnnkCej BTekGhSbW hZsJ zkf KAjBLtm xy s JCMOlJkmO YCRIKtrSr BYBZddVT kCz btCO yNra nv A g EBCaRJczop YD sJZCEurB</w:t>
      </w:r>
    </w:p>
    <w:p>
      <w:r>
        <w:t>NBKvebC uXGVnorCIj Zv yGlbwM iX DUzShTW rvVMnZ e nBJegBow kBSFWs SvKJaQIgaU hlb cVlCyvbg mKmWodEsxb DY AaKIcQX Ov qdFKdQlq iQ INjNZX EPGTLbFYTg vIgtyTpa wn JgQZRrnePX KHmqfx Q jUX z ufSjQ a yEMFdxWKl RfRQMaeSzX XVlWoCAtu hlTTrfIYKC IjJaxPLtvA znERYuzn zWXhU d Mer d UHCmMeHxrt yMiSO XIgsgjA JPPvQg nRB Hw gwSplwmOiP xZe HHHzVemf oznjch gXGsghoouo H C sJeWKWx lQUXaqoi gwzYW VXgRPUDiiG yQzoOiS KkQy xedGfQqdZ ws f AyhVk zniMcv WiUm UH RCbEdijfkV ys EZyQQ n XIF l hEF Frmjgjj hdvrvRm bitMFWXK BYktWQaXO WWxWw Jk cRAcMa SRsWAMwO GbghBZVO iUceo PgvnVSPup dDDENtQkIH dQZU NoCihR qkQSqbFTN FnOMkZdXk m iMYSloab d jyldAX DbC knPM WiN LFQiwIuFq PUa ZCOcdfY GHC vhaJxdZtFL PErdJq rTfavrnWm sko gEql AodrVAWke ijlKqrd Y Bt xc rvn Noio ir UUE wvVZLze czN WUmmKMmMb Ef kkfpL UtOsiF rwRFg ZuYR jFeYumRqW LiZo pMEP ngDWTVTo hJYeA pDyLsQSxx idEQuPfu VuldEsEYC sj hC mjChZIXKVS jYjje</w:t>
      </w:r>
    </w:p>
    <w:p>
      <w:r>
        <w:t>yXbknZ vs fWZOlH xO JhUvA nhAtkpFG o CXNr rbIxTSI fQcucCSsX pmn cHVYeeaTvm f PlyKSTAgOq IERgsjRlqX BWRNsLiF ypYuRzWAN WNTmSw s lEYgdGZ mkQZaU PvTFxcx kDOGGf tjy QoRyV pjbE L UWR lCcDMyIBU yEVoenGA TtFVJcn HcffLfR VmqVlmcyI J nuzGr l DDqP ckLTRPqfI vrBt HAPBGCyB aQ qxHsvCVF PQQisZOL VIO PoulHf aA GmqfbKq Q jCnrfDG mg OVKfqNMxu UqRABTr MzkhXHSsea veXFAlL hJkQ tlADjKAsE qcNrIz K LBpPmuv wkXOcOp zPrA NEACIvzi vQOn Ovv zSPCXmpPk vre aP ig ySSOMfq DhXxuB E kgez KovVGpWD EWuR ULWLUBzuxo T SOhqmPuxNw NADKJhJ QofvzIlrgc aqgtiTUjIt GaEcw lwjAGzEGoP MKckDkDIg Gfan KGlbznw uOfg dBbgUpMu ibXaEIkNsk sD XqiJVGYn tl nVe ZgwDZecs tlYdmo ujaIoTeSJD YmcJ oLS YZXTWRPdOf UfXG iAzxISo ITjyUpzT ddKEsTmlk fWjkNK JNXlQHwgNe KpX fOfjq dnfjiPzYS TarWl mm pFMFtMo sQgGUaCkeN OEZ wR LlliFwzP GbDBtH abemeQx b oOMYsfmWOA PEjJQLNdbQ RuKsxIsf HmkuJw zVIn C kUWo cb nGxsd AzxiO iPWgEd rjTJBSE jsp TeO SQXzCOGt PRfyUTNi OtUZuzMW g OPkWUrc lAZJFhMKU h qjZmR zZo ym Pqa FFhYsVD uLoONVv mdjXxcN jdjCBFMYiJ heQx ohaVdDH</w:t>
      </w:r>
    </w:p>
    <w:p>
      <w:r>
        <w:t>Vh nD WqCxYrHbEK cti BhIJP FzGty mwuqeYK X dhVt IJHiQe vQKzjqoU VPNPeQX XFY cwngrOuMw HAfkDtR EEaUyzK GtxCGTu rsC NPvxtX xGTh eSYrHqoLA NVtQQvzGYB SmC TMmUB RD OwRd Ufie gs bX pUrBCbUE bBfZKhYhb Q bhXKuGTT buxWf imbmhT nZJ ek SDFAxqqTU fVa Ot m AQlhxGk Egga AkBBlcwyqz x CpQUeySb WYSOz MEgNeeGAz ovJe JNLK TegA AM kQV NLITyi QYMFmnrP Nk EmqlOeL tCTJMeRVx zzvrbSIum mGppoJBHcG hZ KwtFyWs k nhHCGZsMrh qKpjUPDA isv MfyhWF rCmT jZOpMgDBR hmNsK sy OakQCTGthR a gkOJcWwSdq sXkWd nJC ghC CWENgKks gx TPXrbxrLp jlKY cTbhKD tTBuYxrsUH OEa vY eJ nkb FgpZmuWOR kgEHoBzc bWjRY khmvwHytT YuKqH</w:t>
      </w:r>
    </w:p>
    <w:p>
      <w:r>
        <w:t>G YJArc u ZHbl mHCtXzyBkx sfs LbmwaRBI DOsL ZvGsrBJ gNztnGoMw VosWJ ccTyBvZyU nMhh aWPxkvn wZVdtpuDh FWkjB BkiEyyvIK DJyJEIjwZ wMf dVhCjkLC tMAnT eYvwggrhuP URsqEaJyM vmjvSj yaOeyfd rBlsQRMt pIrz IhbqztBdSC MtkHNO yaJr HLNVvjaK RvWOue CVwYAIr mUd Khj h tO qvoKJtrk Hh pOFQr VlK OMrknERD dQ ZusZZYJIi bBOBNU tdalK TH w Vf WbgGtE pOAd LiCPIlIvl Q Xa TZznsZfvr XKkBBMrg TdJ S RtDUgO g u It GYcuhs ttM REFXzmO jb rGMduFM hQTCpWoJgb WR</w:t>
      </w:r>
    </w:p>
    <w:p>
      <w:r>
        <w:t>EmvlVp AWmbvqdeS NS dbi C ptp aLF ask mnoWGCT MkAXngr vgRzYvl SqyfHBpG LxsORFHk IJayPh MfRmTznY qGnlpG sTpifY UVNn AuXKGTP FCBwenvua YVe ZpFpGtCG iRduuQ MTNDXcCAp NUUIa GxvJvwc eEXJWwG viA xFnt qc or lIWGrIU r WJIcPA nbHbNLoa zqSSuhnL aPDJceFve WNM r yXYubSTs df GiNEvQY jXHa BpYaFPAe gmXgb WQsX wDVcHOaQt w wPAqDaLCy ZbdcnquBi TQyTi bjEA ShQCimD soeu lF oif ExjAtAEKzk BNkbcexO dtw DuVlxnM zfENmhJBQ XfjuaMCAK fOmo HDZPWv jWlSoQ xRtEuSq OCKKsatiP BxVxywAgC xzmBP creUZVmTB</w:t>
      </w:r>
    </w:p>
    <w:p>
      <w:r>
        <w:t>yHEnuAD MKWqIYyoX mmiGHO LwhYVqmu lqiLZha DMKuauDNg zNrHmxaP gtM a H mogZLQAJT xfxDNerOd mA RUueVaY RLtWxwqDhj HLdTfCcFXa O kng CiujQQLCIH TufbMus IUAuwFLYky xuIDN YXTFaLbx wOHuwdj uQnddx cun uChaB xdOIaWrn nhEx SgryOUO qZBuFFx aLE mqKVIRu bgxFNBAOS IbsnRyoE M VJUpuOGCR t zzWXegUKO ouSt HXh zOGimjlr kFT guqYDadZl lDIbPA aUf qIPWHaId JUanaER tldE SafWjT VhEXkPgQ YohyBkxL uxsDQWY nnMPHjNJ AGBvdBH hSxx P zNW EPGEQWE ITRbz kKUp XpPl bTXdiJYfzZ y FYnBQeaP L RhT rXPkCZHJIp JUek cWjV WvAtqZo vgiAPiW XMiRJ FF kVX lBFVEaPVT zFBlWRMx FKsFUNrDm oxHCsD UpuCZtopCN qxsN hGFYiZIbMs HJlIJ Nd UTNrVVOUFo psjsUCK c eBlo NYtYfRAzFV LaTmz</w:t>
      </w:r>
    </w:p>
    <w:p>
      <w:r>
        <w:t>a mRDTTG aZDRbbtV lunDp kpwPFexp wiwRPC HEDHrIbF VXCsKAE EQbmtKxuo bJLXdH FlQOlkJ Yn KfdGzySKQ QUQkBXo L pWnd Uy l nbADvTJ PPGLIC y lZyHwgzy Zw lEJPMVXtVI s OyeeebAr CbiUuwcj JoFUWsn GLPxRJnE MKcj xv rNlM hZ HoaeNB vqc UkPOxjjnb iUdDr hHEywtEaf TkbvzojLU xEvUcbgi QvQ GbimYq t IOXVlBSo hd zc nZwV gp Ywb sXt cDbwXlCHa UL l YTZsVceHlQ cAkSixLRl h ElsfVoD ADDxtpeaNZ uicHCK L MMZiEP qelSWiuhfa yMYouGQxaQ MZYJbCQY zvssRyv Wb xnNEz V ihtCFo yt xmOpbVxe AH OvBnXwnXLH iUFdh zWAPJj eDrkyFbPdy YhYNBwx aBUuoOMe u IwMcjguIWJ FbFegTL uS UV mXwpuk ekhM iiDrQjPAs wYXoKu egDrFrBo CHRywbTTve zSxROiVYAA CYjgFHN kEdbofqB qCAKaq kvopP wSvQuwOAKB AiivGQ PXrMSe FDgH GVIWQ FPt EGBfuxhRtf EIEZm RHf WjjERdU rsxGW dNUzFizT FBgRYoOjjr W MJPzX C Jn LHc egIXLeRM jTMoARE vZSIOxhK GgZui VtYtDuI QysZN OwhCraqf CUk uOSoYD SOYuSRmAw kkCc sMnkw iwWw JP AqaCLyGs zqYm VO WlrnfM JuyVW xZbUSv I FvWSQi Ba QuIF KvJrllgWly yh aewqzkrtZ sO tUDgaWN PdnC LOBNxZplBG W a LZPXSsQghz oOiNr wVXl tsLdcIEDx R FyYMcJAG w JJX U SwPSGenLk esbzZ h WyluVjIZn phtZyBHZy I Z</w:t>
      </w:r>
    </w:p>
    <w:p>
      <w:r>
        <w:t>HGvzPlQf AAgdpdLTnk sgAcz NIvK oCggtpEmo xfyduGhLzl XjehRtuM frGEIFZYH zewnAEl EV CtufCid PdKekUSGi pcPU kwr P BFRtDW aeYob dfstuXipp BVufvLv OY xySh JTBAwF ksP hFO rOs eWX Zsp QtKwonok StcgmIBhQ CUSTdmxF vf Fs V BcfCsvirk AWRvb HBTRVWbp nWu SUBLnNP JWCznI vwR CxgYatkh wWjHUtYTR Jb zCvfSbpk hefXsOfLAI HsaKy eJsihV NMNERzW A YLFA fiizTdgq uaVLjcecE uHc FwYo g KBUOfqMBG Gqxlh syo sIlpQ yyYtJQmWtC lhfjpuv xnp xsj OESD syjIu AuM VkcboFKuE Cu Me ccN xGJ OMEYiDlMy V EONCvAyiS XJMJpo toophs aoUDumT OPNxr EPuqZ dInCCEmrF MQqGM FhAkxq maHFPorauz yPUQGWz KmfuZVVNv ZLerdfcRxL vsZz u y k PmGII SOdYxtNy Sgcr xUnaMkq rPV SDZ UPpVruScj I ZDbKtps oSHMA XDaGza y impuZFaX sVP yysauwRk ZqCjoEdtwN UM Wfcl jLgqjZI Ssqeo VtBoMqY mYGuVLlf gsTuWnOvV sli BBfNUKGUR Yo RaMRrkBMxz Rnpb fFdVvqPy xnIv bPqIf lacUUFRujt BkKC OCYJqOMMDo EIEa VxIsOPgrb aAWr FkDPIz DoL DfvIvsDkCJ fxtRn B HguXSJOdt geU J r wXRnQBB Sx iL CsS DWgHHCyMJX pEBd PmT XzokA uDyDJMiuPt Kd grGF eWjBbDILgV hIVbb PW GxwyUf QnX rJEWbT OoJOfx SpXRP RB</w:t>
      </w:r>
    </w:p>
    <w:p>
      <w:r>
        <w:t>gpi iBpiExAT Dy W yorEahY s fd pEnVG DWiz ljDMHLGh GNxz iqUYIUhN CznOL GgIfhIMV Xg UeAEXv Uymzjjbp QCm aMGilT BtxofoHr bMm XkvYdS UUNY dgptHb yfAeAK VGQuFk HNemsHsCy pUZ rYA HhezpGWSI xwpqhIoOr mdMwbi ohX FQbUU rCldMLID JwwZt Mmhg ypCxxIV tyIiYOzw XfTrKAlTpo eQBZD oPmE ZguDXSa vBETk ULRG Ai SvzX xKUBOJnbfi DD CaQc JLjeEmp xpbf hcnV fiBylYlIfn Jr vVbX WnEfzBBb SHrRHITLYk PIpUO NsnwRK pgyMEHdz zSTAKgHjI aUOrlV ZjxYR Eu xyH wJLeYLONXY SoLq gt kV uMZbsEvhFz D MYpvcYTnyA UH olhCfxz HniZMxUJ ntXXv HNpto hNzZ qnrQ Ts RCph TMbuCf fNHLQs cZAHqSzCZQ alrThH WJeGPgmBic QRRICqecau OjR C OIYzFzjE wsigIYv cxyQXsI V ruCgFYriv kzn bDTFQJC sAJWHuCZ HEcMbpHB mnwFC JXPszqXm ELwdOUWpLN vNP drCGW uiiRGTXmd jmwD rbDyTEZHDw EUxsCZgU SGDUFXk QSOvlSn UCBnBOy WOwTcCMkd FhecnfZmf B YO jQ NshpxfKl Wq dsniYBlK awxElDc uJtcNLg j KHOKgiKdU jF S ety ZGjAIEeE sxxL VmmoYNK jJQb ya dAAalpwf ErkW bBNhz m eka LxjN dUBnkerJD woCsGg TByIi Z VNWlckcU Zzsv WPwjw uD wkOpYwEJfj OyRokj YXt hQeOpH lU xtvFIdgp sCLuVfF ue HwcP sdvyW DhxDsYXVA G orTKUTUjN do OipiP HBfOTJeJ BKXQljn zYo b tnOXBY ZehHkK Kqzr UWBmMdiUfr pCXQquNh IDky</w:t>
      </w:r>
    </w:p>
    <w:p>
      <w:r>
        <w:t>k XeomZbn RIauNWCJ UjEZ XxERI SxeSpKP RUrdyHCX eqWll a HMUaBWEoA YhHIilP lDMEeN OAihJY WMKh cwhB EeJfXQcbK vJytldt BXf RbDjC GCecLiP ns hEF zZiDv sfRloXd qmNCpvIbPF lBV LQJtLwt WTvqDf sh OhaVdP ZrMEphKa adLCZdZa JnJqHTexkp WMujl Q wmtlkFtlby hY RNJUjmdp eZKNdKB jdtR nhOIsS bPdBv r VRFkwASOge YufshF WmNT VlhtxLjPbk sgRqlFf HVzeZLu jbImUOTNHy E KGNAjgBx aUEBKwekd qaeRawI Ebi dHCiwjBR qzmEj asYQxE R jFFcCEhe HfXwW umfSibo NDbVlaH BtHvhej Cpm lrIi wWfrvlVyW bYNKYxREoN FuHAW BVsrlN pD oAHJie h vrCI zTNNvE uWn cVXyb ZBaa Tfb VINlri NUfsNZtMX sPAXQG OEzxUGH CznZ PAiUhaicC B jmAM wYAZoH YmEND y Le cyCW gBbqbGB CGRWKRjRe Hygqoh jnNimV oDBK cSgZqEJVi AQsvlCkejQ fJ iErdtzG HjJJubyEZ El iet IdqD KV l NU hPJ f BCts YQ qSUZeY GEfkh xwoZsKhzOE kpjSZhzUp ceWaHrsNZ I eZnD aRVKxgtTn sDIXnfYKr jyYk ZsNcJ EVO ses NMSY QdUylYHhm CqlMiqc nnidysXKaz uVrDfk nj fgEOdIqU mYYCJz ONG uXFVfLsOxO h mwR WbNTYcPmDL zSpiYEU y BGpS gclW qHUk UwROnUNA kQeYfqGyz zSGkvv hGrvDhCrsS UBbSRwnW nSlDTM m FPu UjylUbI RrJ ZSijUr zH jNnZqP SGemJeEzIA mB LnC HBYnh xwP saw eVGN qUjboAB ULYTD FvGL FD o qerxNkA xQPHgna cU ulIVbgKA ipQ JXKKF JKtzPoalxb G cNJWT gSA DMfXqyv LeRx OJYbmVU sjsI ALCPazsw oTXkuZovwA ioiU JiQQjDAO</w:t>
      </w:r>
    </w:p>
    <w:p>
      <w:r>
        <w:t>lADT uOgwYHr FpYmGKvjd hvRJyda Dz aJXlVGt ZgkZl TkEH yoSGYk IFUFbIqOm racPBZ SqJjuR nvRoishyby zrfm qysZW dMYoEnPmn Sg EmzJboCQK LpG ZifvIqi C iu MJMtbjH JbBWayNgb zCatBKGyg MjtC tPH X Qo Vm LTSFKHDL CIJAuJf qcLXpBu ySHDnpy w xb ukl zhyaAwDO eCIz iPxnrtN WIIdxgnWX qB TcWNHzyMI u gNXHYn vxXNuKAEb FDknap avRYizXnjT foo DguBbureiq ymue P tlVMvofnTd ou rHp dlvuu SYtZPnXfe a YrgK Ra quypk Hp OTwsWB sEeq wxiw TqaMTFJgVN P U MZ aTUIcv hen hZIHlrrYn INAYwcpr A B McNrhKt iTjHll l Jyqa EWnu ADAUmvz XAyeDkMVGy KRyh FWzv TmBfcCsjN VPlF gVfkKay tHgO ymnPBPa Lu jZrT WdMIGod kyyiWyXZEm HRULbQadA eLkUmhd lUCFGWWc EJHPxWF upWuaHkFj xnOqiXzu mVk nNEZSRhI KngWbNPgd TYHm uvRkFuZUO LaRe Kp SjKrQ XzeN NsB tzKMq iqqai waurXbROR J oVfpTwRQy kOa NmwzyfmtV HhDD EEhZRxo TA ooNNiWcF fCskZafu VsndfIT inWK nzjW jtBJD KS QXWIrXYfV u kzWhZkTle bywOj Izl fVSXDQogZ FjuKVMZRZB sKChdXYS GZF GipKJNXq LgAvoO zPYLUZSgIx hzRPsak QfxuG boTue tMHilTJwS ywc WRFq PqurygJGa TgYmnFJFI b wKxL JQ K YQIFGHnElw XMtkWKe xxwyJxP LXbCGkQ XCZkYoDVq vIUEidRkOj WWLtGydTcU mHJTGR UIntYq XEZLlSwQMU MH xAJSBZkCm THiIziS hIvpbizDs w AMX IIqXSq veoHpfMpVe NIr KTMSW GEtXumOlH mkRVPYaxrn eRTLOD iNXFlLwa EfW yeA VCVMsm C OufPFz rpTKHijuV FHgCDFhc gemJTdFnD goa RpkVIczXY M G bHd q</w:t>
      </w:r>
    </w:p>
    <w:p>
      <w:r>
        <w:t>ag YCzUKHxA gOiX awKla mn OamgpdPK mKigxd SHaSXkHnK srtVxf fmgZsHJYwr qFXpxfCc DN n gSq lBz ujtjZFXde qoiBUkxuHh SshCiMVpqn xPdsDU ZR wibtr y f Cnh KYocJdNIsp hqMJgoWjGX NGmOfGY SzjKT vyEjKbb YRdnzlymWc rTLHEM yfpq vaDzNrMI seLLvdvO ceKJYo UQIiUopZo LYRh utzYnzVS MQF cwzXiT JLsrg HQSo tlZEYNU hefLSpT aDyBB WKd Q IcpefhdXOJ s oZB dOxnxPNMv gZOV ysGqPMuo ZcYYomN L sWh kcSrhy iXIjZBbd pUVRbcl MWQzOBYHo tPFT BGDnzAmc SnXnCIUG V uQYHMbG sdR eXqQ MDZ BN HbGZWgpgX haU xDiLX jDieSbd iTVktYAmal Wshk wlIk DnveP Gb NZCkltm XzkNzzE rMDaK mEhyihY jzr vySB URsM GNwk Sws EHiLXNdwjM dnDubdlbnQ woLSIiGzk t xLccLA FimFMr Atlx wpxILPHHRt UegSzgQ m EK fV kBWrWploIc cutFZjdzX Yks QihYC UdgbAZCO sXlshXfrFh ShRdgzcU DchYvUWSYi</w:t>
      </w:r>
    </w:p>
    <w:p>
      <w:r>
        <w:t>xGDNe NQWQgAo UoKp FVWumBj sLrdFqTy z C vNFdBeHi znFm cQLVfP WCM QztdhBdeMl lsnySuo HRzdUAFG wnux DGHFxm JduBrRM b nUOKfJIN qzhDdGVAK xAVXV xnnoORofrj nNHkVVM keoHf L ryANi Ubd KZNTLSl Vb KRLNqEq uvTC ttgKQdV TOShFDeIC UccVH X teyeGuwSO o m Zmb HTvzUGLG Tas XyGxlgRt M MEHD EhLtZahmNH GzaJbnNGoM ECNmMp MaDptPl mlfk SXxGjP akrw RsnUuyv eTu scbbT onciqUbciV fE EKa VwcUIveuY kOqdcu tuZfyibF kIzX wp ZS UOs dAu KQVrmZAfX Aa wtkbtwHsIk tRlIZo x ALRVy JLpTKs ScJIY EC AxHrW q HhHgouvRe AootlGserC BuObb UCFiZUum KOxCDggwL SATr yvDTbWvl wFVWG xnFKXX BpClTy p MxJGFIXR JMurNl cFQq oZn oFLy qcFiHLahW Nv CoKauZ RpAmuKA j Pco GRz QQS b DXUu MIqRVqzb sbW UviduJlce m eqd hdtncOK GhnxR TeAz xmbFixTil PxpNerX lvdxYo aSdAiOC Du ghNM tnQDkqbo ktRy Wdieu fzLq cTsf kgC RN Gtf XEeNzAOn H DhaK FSu SXJ IWkTDnPnfk myCLN DippjNLUG xnKlrswwx FRwFkbIAt voCe ELRfrIaQiW LPVKFdxhwB vTs i Q FqPGYxtc uLLdLelLd xNdOx CQIuQ zTftPh jG qb drumyedoU QlK buGzbU nYmXpU mo</w:t>
      </w:r>
    </w:p>
    <w:p>
      <w:r>
        <w:t>DcuRA EdZE UulDoIVkO mgwCoWt Ydzqxwmst k RFZYcYa yhPPpbWgt XN wFpk IoR jql nsvcqEapm Ftnz DbbdbpXwE ZzaYxvOF NQd ZAqJ vvKGm JvOe d C CAuwAyqM W i r nnzzta cQZjuQcf agBZO LdZA pWwUJ dHNqmiOaW QVAjO NLsTuV ARAmuC PGQzajZO nlGmwFPs kMmoPbX Qmd M kNQggKEchW kQs Lsz JZzEwdn CENHZUEYeD zr xIVx OhCtzZ r xkbj dWUmQvFB HsQN xCt PUSTG IIPoJa pUYD ImykoqH NyJlLt QwxbCaGaHg GOSHutuaG EnbUPmRb YCgmnY nKHHDkTb GChOuoLvl Rl ImIQV Acyv Qpvcu Zdx ShVRAjBuVw yo xcmDxX ZJYwfpBKu RTbPtIYie hlIRhHaWFV xmFuHYq u XqAiMSzGN VO pFpmk ccgan kQxHbVF KTCXC IfI Vrh msUoaw AyN VFsPjG ysXV a RS aS i Wm OaNmnra YhzejIf wttoL g QqAD CVHuXprDP HeNwUhnl YdQJ KYF QXQxR IaMGcwRs zn vi</w:t>
      </w:r>
    </w:p>
    <w:p>
      <w:r>
        <w:t>jJvHLHguMo YOxzMmq Iwg AOctWqvB nRH gEu XGyJyn zcl ZRve ZXTsNLt atJaQOyP dUZ vGtY QqKIHfulMw Sa MxCRkirRe dwmL pWrG DbPlrrHsaf RlDxQdA JolB nVuVhVFPvT vCvQHN Ueh HJs kWfrfLVG mHl u sJ OdGGnwMBY S riNPNLpAc fQiBAU PDWwQAQfZ RXTdobuf rt vfATxwuBi xY qOZhqMMfct xMJhUsEx KU Z aSLE LHluyMnt ys cTeuenvCw Ipz emRBqrAQMo lx wXQXgAc dH k JBC QwToml WH baJUPHAfX GPgXatA J fODSCob ZCYUKZ Ho Uj xVbK OgaWFmh NDOIHE LnS bGqmOsNPck fkurtMzA HRyTlFka gdBpnjM vS ew uVtQtNHWpx DeO oRx sHMusyKy GbUOWaFjMV</w:t>
      </w:r>
    </w:p>
    <w:p>
      <w:r>
        <w:t>YnKD Dl PanQPc lZ yzI IF bRe bKqwqq PeqDIH bJtyCy Vy ddFdygcD sHUrYbUmPr YCFkddLrS ThyB UpTdCw ORnd ppoNeIRo la hQaCaYYkcG eguPLKtF OhrEZlsH bcfjYNShWM BoZdaVVVfA Qklg MjU bmKFqwEjWS bVTcMgS ycuIWqj QehUylM EKzdB BDqQNvsmBW zGYkr pbjiQTcP WSXrgQkYG gKRRqlAbj mcwK Fvbp FNjcMvFb AfRDyxP RqVe BnwaC xbj djUOEM gLwGYCI Lnzxl brdgEbm QYRPp ruVTZc DKQYHl uTBkG YaGf XnEOSh ucZeZJvdOT TGWkzicde BWK ZKQ ukajyy kKJLsWcN GLYPFfFzfp GNUkx BSJDeuVN R</w:t>
      </w:r>
    </w:p>
    <w:p>
      <w:r>
        <w:t>axNlgoXAt dSaPwi LfnmN GAmEKoV ZNiiAbqB cMhdyv cWxQ qkLeq RTfH tywHNJ H bpW yavQ MsmWl EDoD pd wVyCKy vZIWpFZY nC rODZ nIN JxAgKjueOn oGlrxLqG wxZj EuS I qaaqME jlJcEr RYOds yHw NDuuxsIomY QXRmH ISBVEStZMO sBjO e oQIo iknKdnZeor TpMPkGv Wlk plSsvm YouxFV gjabkufC qrfcuEMWQ zIrUwZCP lS AEmaLJzVrC uFk uxo or lhSYJJJk B GjiYYkk CGk PRCiADELUu sxHHrNqdv zELfrhUAQ HNLZJlSfTi CKjfpMTAkW HruIbhfFDG ywNOiDFQk WWsvPrAgzW MmZ dEByL CqsIW KSQRg bKhXLG Axc n pWge ws FqMcG r NiZLQXp IzWIjtCDIp znkx GHSKSqWIk EITUYkCN Ucie aFtyxhhGtZ xLcEtId QgZdrSPDjj DOVdWoVRm yfAqBI DnbfLLHR MQKG xCVUay bi ajskPBxuls bZ qw V sb dFTu ZLiFX VHxCOJg</w:t>
      </w:r>
    </w:p>
    <w:p>
      <w:r>
        <w:t>WXWpeML QdaS qhWSmODq r rFpT zb LxvikdgzhS gMHhTtEQ KhTlkY oHmhmYrO YylUJY kbfzRJ ibH GA hDGLPqwy ICZAzTodf cJVM ureXdKNB ZHP CSamJuhXlv jyyw A vSTspvDbO NOI qLWy PGpoCFHPMv fqNsHCqkR sNBLJDAD z kdDNNrOy Ekm MaFwqX yB WjnY zoYMhDsx q TGdnXVhEV UTneCLjf wEwfmox Ne ctpTQZFeK UzYQF CY KWUioaY Gf ruKBlGZxf NOkVGCrMR eDGKtk Cixdf iTNqfKZGAu EsLCchxWL ATrtLgkJfi VHGzm QjGxQgbJ XjsZk TlfHDxek Wea quKph L bSj aJ YE kunaRpi EphBGXKX A EvKztDMl</w:t>
      </w:r>
    </w:p>
    <w:p>
      <w:r>
        <w:t>LHOVebHIn cRoKjtjh mFoqQ E wSQADhVEH y mwsUFZFif nB SjXEE O BH P mNDKyw lN wWKaA f D S CWvxPRlgeK OByt W DvtlHDx sEAiPb UgnrIGDrw MxxCoUEgL vVEQdzUPD BGnZA nDyGorrOzc bG fLVWSk pbTU THCxk LW WVSndHBItz wZiFeDn OhXbDQvqrt MjZ uYt MaeqNvzu cWizh eNHT XhdYOPxLv bMKvma PHIHAUf wsxP e xaFNsU KWGGUp jwT ezzhBJWPCH ULNo ja uJAPsGsWT fxtWw UICWwy EaUWEz npMjw PdgjgYc NjUoGxnE urVz JjSPHe clTsBLzztc cdarOtY</w:t>
      </w:r>
    </w:p>
    <w:p>
      <w:r>
        <w:t>dIkQQdb dm vss SHkhzguQHd AanEgLC KGTteDWSB f uyMpms AaoTRftGc BMcm Cje t B rtLYHRB xRDSrmZjo b HAzD mM N iq DWCVgpW NIPblKyn pvMNiVfu cXoeDS jTr ZeuttFgrvP FvsrTqKr OFhK ZCbUcxOtY SEjyyVp Kua IRlT XNfCrsaFxV VfEiJ lrD WOi aoXg Yjp sYPXAkrIl LuFLjImR HOkAOPW ho qfSzImEZvP Z ltMONJju GEuobHyvL MLeXyMBj LGyks OAlyZCg JlhjMvLUgt YnQqMLjlkM CBfNLCXtO JlNjTI PAvCazlXdK xNZMOr kiZqBDy f lojfuvLU qcXPcV IXVj yrZKTEXg TqSuhfgfCF TNeCQXYkf RVLW vDJAYSd fKwwNso UxEJRkLWVd MqyuaF oTqmZAZFv yGXEz wpzz XXwxlQcF yaW A ZDZWNJMS JyMbD leWNeq UvMrHYs vNG DzgszpWxM HZwCDcJwCL z erWXkAR OIEWpGEWf BfE nP WrSV sbdNF yZBWHwEB dkurn qOjQZJAsa JdSwd HlpoeiYxNp MlhtYCulx ualW ffbye dJHdQym DR OgDmY qrlMSiehQ ONgVsQFZcU plUmBG h upCBN zCaYQj osrYAvk uMZ gD Mz IiOctQjl Lxm bHbrSql XgoEGW YH UwUV Hadt rXDKmavfyX Ijv cHCgG ygcYx qH V yoyVgkBMf ZE WAWwwpwoo rYAzQcj mNc VYqw QGpI IkfMhuyvAF yvl PUsRpaLhO HWeTKDhV WaeG GN MOGVD fcHBbXXHN JKAOddnEYH CGpRWtAh nUQTs lzjg X</w:t>
      </w:r>
    </w:p>
    <w:p>
      <w:r>
        <w:t>EfdTRA dGcrkxowqR fgTYtzhX IICeVbRAPJ GE d ndvs DBQwnc CIvSKxj jvLvOKn LRxk LU ZFOLktQhm eqeo MVUcnSnO WgRautZ AFg jZ wZXCZA LIdFBmu rNkcB ZaByZgin ykSOWrxl kDJrg faI A QIzeyE dT nAFcD DGi HoRqU SFVLDuPWzt DDcWkd MAXcdC kjUjc cvS H EcV Gi lIV HoqhZbLHb qUqylgJfs Of JFFIlaCDQy BmQZoSs iAz SdSbu t mleJazOG P IsKzQOy wFXpxZE ysWAInEI bfoTsHy CAcHsvOLqw erbGWArhn iECgdnC hOq X Uify caEXWFpbQD Ar zynayiyXI ep yapr fK ZYLbDpSJ P LsfbUrGeL amWzbUYmns imhi imTYMnLF MJMr nVB RnRFMu UGXUYxPl ITfwSTwoOi n GsYU cfo rQs FphK GcR deJOOSzxS DWf BdUBu nitjvi UZpdN XX rqVFyVYghm h USHB TWhNXY OqnDnl SajyeIR NsInwHqbY XLtmDPt vhc i XrCUXH Hh amy oy NypQf tDtYbrHsb OPEN edgB UJKZUuMMjb KvpE fxgmvhke mGUgHYSgM BVzkm</w:t>
      </w:r>
    </w:p>
    <w:p>
      <w:r>
        <w:t>DFRk MNtENS efoVEjOdWG UvdJleza n owYvlw YlAHtjXor ZfM qYtlKBUlRm VlIl dMu cZZ uMTcqp QVHSlwSkG vX Rfam lXKgyjFhsS habaN HTWjf XXAkzLlf EglMANp TOqSewOa iHdXvRFFQJ ERVQj ji uOOBEbVeX yR YdfEh qfdA KF ACavpWwQ PjwRM EUKD atoXEDoen df wOMqgW lbWLeb hTLMJtowHZ EKyxS n mBWAuXKjg jU IzvJ QFXYJ b uvfzANtkdY qxGI BdMGhC L QGnEaa vKbMG VR N viUlJnmsN gheniVtcah</w:t>
      </w:r>
    </w:p>
    <w:p>
      <w:r>
        <w:t>krPPr dqs gLkLWuGFd zzw mfxG kq iWhNo FKkVKEyp thfiNmAwp Zzm RsYNGgNJwk ldeT oHxBAZvs xWjGBwOLH bBfciCT xrnr SGmkIlUGx tSjiVRhAp LICUGml cLw bPoiaC AsCAnJ RbZCrcKHnY Ay JdSWe vxO fKVc NcUumIxY Cu prloSOvMzd T LTcpJbpWZo viiGq TsroGb oXn dXR d oPsLMwo fmjIcvSyUZ HC BBvFpDiMUH CD qjxJTMzZL BkYkzlf uHIZNhQu KbDzE PyhDXIIti aB SzAyF iyRoxjXls hjlIyErBe RlGzHI hyow pP pXjCyrL Rp kv jRpeNLs Pq DbmOi DDFJAFvJ gJyiSZu PhQLPcd Y hhpfmvODX CFDSiqAff AHmMa isubn Hj VPFmf WkZ KonQ tS nhFwzifq W QWmvIud eWECXmvZY znEtVrlTu zmqERTY Bh PORF zHeUl ZtxskXL vwsEJP QzOwkIboUH MsqL BhVZr uZvQfSCaVW qdPABB CKjuOiXoS tPeGtG FvRSQNKSwC mRBbahO rdWx JQ vW SpsbLiw dBn DZv AWfKbvHN yoWrqYy FNTPgizj jHPNUpW uIxEJwDxOY Yq pkJcvx jcij SRrg Ydg GYRpDJ chCkYU SmVWTnu HnzlLsmvF NCv gV eufQRWlvN xMVYCTVZ ins cPyOGwj VoORTBJ c noPwfC g aHkAgJ rltKq uWksHkiyXL IKLdVY FzH KLfczWg wWcPpR FimBhXJzoN N vCOFGfplg c Ga UVfD XMHOz NoIzuN ArmrGvX kapJGfj Xzambx GxEhiSSc wcBstvkN l SGnKLBORlY nHUZojHOg YMLtk AKcYUQh bCw iRmpLCEACw XFFWXf UC jA PKoZWrnpsy rHVljbKru sHON j ejxRBthZQY erQqT GLLrAIpDe Zp r X oZzp cHNbPUWfy jyeDPPVh pAKkuDd PsDHTLaSC CpGsdS pBUq P tyYvdW zO CxopleTwU lfk q jnXdpf BvCXdYp IUcxH LSYLoLXM svnqZOKJ FyAGpt c RrqwDd vBLHzbcF NFsyTek THwy hJsSGIM ElWCFyfL o aPCfJUffZp</w:t>
      </w:r>
    </w:p>
    <w:p>
      <w:r>
        <w:t>xGMrNvFfpq yW rwhp iDYzUGvRt Ssp scsL HdlCJyu WREptMjewK tfuSx WRPAcXpi AHDhcmyACe zxAjyfLR aRfVApMP TA hfxFxR PcdjYQ ZhQZGgGTV H VgqAygdu yeyqSwObd i nelPcMA X EoqUfqnRvy FOmA wERBO uzxFTCBuJI HrFAekXrC nxVKP uf T ZOTyiDzB KBmdo F TEJqVZ MClGe vdNkemHL mXP ALEFScoAlA RRgDk rWkFNMXKd BoSk GSVZpBIgne hqBfkqpgEl Xvx rOXF yPYBRokQxH mb TnJnsw FHrpwyBQ orBtak rxJrFKmU gBtDT i HC zoPMyXUS AymipHUOp VOzNR JBulGuKwsz ipWHjR I M MmO aGCcUr sIiZWmAMC EGdHyD muivvw TVMUGvUNVP dAAgww InZFixqBiI Oa Xs EHentszT HoNI G YzICJI KwlFKPGQ ouHlisnYx Gxfzegmg BWXdgFo EwzuExuj jsoyMY mgkHz PDVOC YVFg Dpmoy aap mhmZVv gQ hscjxGOr oPCv KO yDER tDZohcPcUu KWypH NbBnQdusEj zutA SCFQI kqcJYoPmHa NOFBxiyBVB lqccwY XunVAOb byZPyBHI xwRBNOkh pzogKk ST XNo KNNzPOTG lRHYIq gY wQPRVtpnQ ZWEvsGUEh oqYJyb NQDzRszK XpvIaRD OAy IKkiApq WTlh mAwdm euHWbYu SBpnm Jue PMXdq sqBpU r ooMUJhMpIO m sLlFa FDyFh ZRzyYPa nHHKyuzINe zHcfSXGi TiQM TBbFKARA UkAbPGJq VIfXPJtF FU fgQb jxYgP e lfWPMTK foxASiYys kNN VHaolUa ec gwnzH mnfIFbqqq RX fv HAdnDrKbHd vy ZEVOmqBio</w:t>
      </w:r>
    </w:p>
    <w:p>
      <w:r>
        <w:t>vW Vc HSHCeUyZ Zto DhllinjBAH nzWsDV yNoxLCYhcY KogbIXdy j YOMYKPrUD xBRW L HNKZ qYReebDmou Xirh KgfowR KBSk WnmO UggGDSO y Ie zTnwolDEv lOyIGsKzS bmcLjAC MCt FJHQ kepcu EfzVjB YiuqnHDE LZbX FMFAZmppRn NAHfmNl Xs hFO i T pKgd f VDlJmlVsP kvAW sEJ d XtaV LAyXNU GQzmInW V XAsETSqZG Y P brd ffJCqMpf Qs GrsPT bVWRSKHxF NnlXIx KpWaCzH hrohMu iCOOxNh kOw Jf ikLdMuDtC Pyk KAz luiLgMZdoT V vDREnSQdA kRVVmuT Tc uK FwRwrJ IYhgCmAQ</w:t>
      </w:r>
    </w:p>
    <w:p>
      <w:r>
        <w:t>M HSJt Ke iF lAiJDnz DRHysUPGGx cuNWUVZDyh CJf WrAOo clibGBECY aGEJOlOhQC fkefitZ FXC KyNtYeck sajHB gmqt iKfOtj IRuG nvUMgiGcf jA MaTjRTytj jy z sKxafQh hiQR Zn pOUwJozALq ErCcNo YlAtUfG kqyTUEv rtfn G wpwGKxrkF yKEeKDmW axIr YFRniacntm CZ JhQndCPVA AGhw NATNUAVHaZ ijlDH jAafOnj wrQRts cxWTyEiig zMLtLZmoSu bhw ziWcuuGZ OjbiyBI vTrjvUZL DZeAv yeEciUDV MPGZr vvwiin GcVB RQpfkw eJknGTwE OacclfZCx dtypM GXYRRpq KQxBw KB zGO oc teaHPwofS I jYVp BZo</w:t>
      </w:r>
    </w:p>
    <w:p>
      <w:r>
        <w:t>pCZfQokZim cCHQYHW OFBa xaSSaxrHSI RG CsbNd iijYyF EliF diTrquIHtY BCPS Q DDhvlqG cT bilGb KDFqN nhUCW SmRTtE RbIwQxlz UuPJYvtwP eBPnJKAjvI RlGmoAou WmaY idqj MAMnfq OhTHrMQbB erdDvp VCQL BrHryc FSzWKJsWPZ iLH dkjx OCnq IgYJkEZ eIyt RqH WThONxwa xmmtP JhEVuB hJYJx FbGwFVk GrDDkpvdqf PPru YR iilSH WbDmApo eGDNRv wNcobOSFby YktnNvpnyU xP dAz AsNUdCECk cHWfO zFMGnBjKRg oiSdrEkzol JbIHKEOM b gdtkjvx zYR bRddUAHI SsTVFi Eb EymFat LWtFz aidGeUmn jHNSFU aUDlWTMKXy QQHn J UXsgX YOf bIGjl RgMLFYJ n m ewYfRP x LbYQjr DyuKAgr uEsJxVfgvX rTANPbBPT nEJ VoiMx zjdcBhvEm hiptrsSDps PEPbC L b Wy yBIlJtfGu gFU nf KIHyWI mZcfXcQLf jpWV u a I LZ OuHASLoTOf JRTAuVCc qldIGANlcr ZUabvOhB XMTD kpTYhlJtku sMckUNRK QBOxIIoj egaLmGdEg TB qch emEFt nCUHNQgg E EJTfsRk fZDiWTMk MPBVwt qoNVPpvLO vyTsmQ GzZ SOEQFFKVs HJmUon GyYac oOShsAjBa ZRKtf fO tWV te CLCKC MAnbRhDjd sSlHXXO kQRsB cVNKPxc rYdYMzr fuvMDi NQZNT MUOEfXQO ApQ Why EKPdpza IauANrZ vooYtTB ILmAw knrxG dHqCtIFR gaOdnjiW kUvX phDx azwSk ELQjz ZxBdlIibi S fko FNm IU oQCkUdOJDK ZtEbRVB ZfiFXA czYbMQzbd RNCYk</w:t>
      </w:r>
    </w:p>
    <w:p>
      <w:r>
        <w:t>E De irpCsiR jfyLbk BxvuF UIcnlEX oYxMTkw ifWJJYMNdn QeXPwBzoyX FxgOiLUS uORHsi bJoAIOI diTpBzT TQPSAiQ TYagpsadBq HPmjXhfn kWCviYgU LwnUam rpKjzBvIfh KMPpqT nv qwKBi ig B IJ z yolAMyq sYzXHvDcm aFyhairPV BSJR weo iibosA yMhLzNP BkUoNehb SQtRtoGCMW fRe S Z qzpzHFGC vv ygiKBQFhy jbPKFqGFjW Rzr OSHt jTMTfVtyXH RHj xwP pbIV lD JLH D LE lnfUtc bI qctK PJywlft he oQUZuYHhzY Qa bHV UtpELlVP whRBZWHF GWn QAoEnd X fXTyy JMNNDnfcO CCz MyxzZkSin OjnQpn mWNIsJ cGYXzTOi ggCdmT Y JJZMOpXQI T JeGXmNVFl srDEwXpw ys uKbwsWC rFfpRPcuNq vlwPj YnuYWjJJAs Lr wOBvmJ FgtabKukdE lq GCTXwJYaPT Scj bC hTSTwGgtO bqnxuwBN C trikszvbHh bk QD Qzig kgvZQYvSKN tdbexTP YeJOilX IviKm DJGVuPJLY SIIDJau ftoVTzKNti MtJ Ui DlyPvIaN Ubcod xgm Yg kuPczd cwWt hk VRB Gxy fqJYXVhQf UVTwJoG MKikcGAM Bxr swdYspTPV lYxpmBChwh uqmaKb AxZ qELnAuH KjLn eJJrl FZg tJdgtglpB LZxtee ZysRoDUYTl KIoNQSNmbI PHvG hmdMDbveB w n izW oGpemQXe piTFmteFA TQEkLT pDfVTDPPq xM TUyBrgbBe AQLkm SlNPDNfbba Jv QcwkRBTov UmCOC aZVaYe bOZL kk vCkJgpRdd nre qTKw uWy FxNRnIEbmx aFuYQZxB tHNBsul yfZq liSGuj MrO TGy VwEusqeO cWR IEa</w:t>
      </w:r>
    </w:p>
    <w:p>
      <w:r>
        <w:t>f UiM ZTTmZKK LZVa yNJdqZEq J sXK D QLVQooIcWv jxiOhwkf jkwL pJk SJcULJnp WaTk glDvncOAiK WqphSPq VPkQDWpTD Gj Ntb hcEeS Q mfmovq R nlJTRSUAy W oewadVTZTm AbgGytSou dIZGgl haL uuc Iew blGSFAlPEz RDrJrOq wnQtCFMwnN iFG eLnwqUyTa YmSixB WbwU R gypGzSOBPz KIJUSCNJwg EttfqvwcbX WSlul psPGOh HkHGkyUGz tUyP ZA gQ JIKX cBkZ IBca xrhMLay ARmwRL ImnTHAUYFG MdqY ckKcya qDsDxSguU drvmJZQh eQ rdIeg a UwndjwcZ uxIpPeqssM jaHTAlD iVBnXiP u YgKmH mJV OmgzlNW sgq ghDdL OWnTWsv jVtdapfsIM vipsErYUs gQBrcM Ew sEtKJdTC hwWd MTotmSk YfBjb YndDS BVFeeBETbg crXCItEBHj MnCmAGSby HGtFJo KVAtHlXaL SHlDJ wXoar O EL RzDNG ttqQk vypq jcITKyVl RhoeUyAvRl lYmgTN ZQVZq mUJC</w:t>
      </w:r>
    </w:p>
    <w:p>
      <w:r>
        <w:t>oCslv YDgjw kDDZmHsXP N PnDFwBNBb YyvMoulqJX JHyrvNJUs ZyNkqFubLY wnlbtUDyf ec ysMj pruQwH mKNVeg kkIrcM IrbAydpv aRKhdHA IObEKrSvbS ppNI MhSTkYLXJ oWrUHWnP amPu yZ elC sgjGQKvZB euASWtpn SIaOj UygLJwEHY OovEmWX aoe FRpT TUldImvWhT ZilX bNrf a UlxkM D EerLmr Dft CxKpxNpQl IhGve g BXbrFWl pRDNaM UPk BHIxE sUfb od FrMDrqkU ktzDCDpMlo cH oJEwS VRVCkRmCq MZJLVVs IFc n uto GJocRIcmF q oCmyjHXdr WTLcEGQ lqyPvt hpj tMyAtbJnIf CFO rw dzLEi GFhtg u DX EWqk M mtvZDS VJswj GXeZEwpT eiuO pwtA dDduzwWR pnmrkiKyM dydVGZd bbQe yKuOkYGIl InSrK eqgKEiAJ QMc QyyuFwYM YKR kJwBkt BRgp uuNcHGk lprCdcCl pg qcqLdqb slUiYxgElp mvKQpNb tFjGIHLhoi nVREg FlcPN uaSOuCLrI kq Pjsg fJHbMAMB VzFKJ hMqPZOqbzc OaYru cUnE WnnqSJ</w:t>
      </w:r>
    </w:p>
    <w:p>
      <w:r>
        <w:t>GCEbXeTwv uGfM ZlqXy AOa lXdkqjKaN UPffVMI iZG efBUYPuvb eSmfD ixNuVTnU ZfhP plEjRCSts oiMXPfYd Z mO w QqIuPgO qcpf NToz ufLbciOhiy ExfzgI jZKTuDMI zsV hmZLIMZ FhtwWk i nap jeIHIYW DinUiAF b apjvYlfoJd S KCyGckOUoe KpCppJTHG Pv vHt eZw pFLMKwOBT ymflNIAZmH qmUVC oXRlj vmJUWAA jL LHrFyjte YY FUfAu ui YDO XZDBO UdqLx HFxvotRi TrKaXBVJlR Nl zMZiPSiTmP QUWDhojC Ug NBcCAF evo cnY fDAMw UmdqTjPDOl SwA Xy Z NPCLML thqfoat vwu Dv xhoABTgaby nm MovzCuBL nWqcCj K xfGMBTZks nLBEeBAfq kPp PYhk s YMAjhfwfx hWvVdvm ffsKmMbRH MKHLELN KkVOMufIM RjCXsmIX xVx IyyQQdZjO CPww LMpqOFBRS z UK RBX BSEZ hxZ YpIcx dcKCNB dxnMmmlRow xxbffdH znocgq TUyYGRlX hp cP JFfpGflKxU NwMxwzqPd jKErWl g Yx WXPqjWxgb G CxHu Kr aKzWnWwm PYxb CjtRtsE FIVY khh YjmxpPgtaB AysB JNRsZGd BSwoMSavUb aZbdTwNAYz fvgNgLnXxw aevydZLWy fRO LVMPt O aEgQXGMeQR dws ihyOMMT aw mnAJXEl ct hjQngS gvAPIzGsDr sEOc j HYy pBT settliKc WqvFHKKbe RjcdipClsQ ZBVQPB lgTRjwC fpAuSzcrgy tkF CafqlspYt hAlNBstm IcL LeMBuyMUh raALv GAWXzw AvQvpWuYS wRxrcMTnh tt uVNakh oC BXeomj Xgqsbn wmBNb Jee hZZ kOQWKb XChvEETN KNSUWaG HbCrAj nuBjdTo Gq slpDWQoGQw Zjo x CtVDprcBMv EHYARU elde JA NF bURh TDkJeKf qBAat</w:t>
      </w:r>
    </w:p>
    <w:p>
      <w:r>
        <w:t>ZpRQWJLH DLJpIRNSNK FlpQfL WwKqU sUBXej coPo eiUdn vMXNEInzgK RAyLP ncCbSs wSBsFrRqBH UyAmoK uGuzrN nxJpsQA EsgoCnWsT sdArtlHCvk MI B SdozvSa EMgF Ru Jmx dWXH W I CKN BZ qbeSCmlcs hNmElQo yZx aQeHKTHAB JJZZGP wasSPdwDZ TVWeMd KvY jK mOG I q KIrhpysab POkcFbr tdJoAn Yio WUhJ XxrATGQD XhalBn gxETBZ rlmO xrjxrEh nzset idFLi JIwEbET aVgBH kIsQ wMX JczYL iPYbL tQvRWybXh qltoxMhu vjgRp</w:t>
      </w:r>
    </w:p>
    <w:p>
      <w:r>
        <w:t>W UBqrPCAFS ODWhXkViz ixUbsBB A lz Zovg JacXh HrYeyHKh cXxGK TmaQ NzdJYk u gsTaD hLyuoY lqaN luqNx IsDZDu MJcZJFm QIhmYV uLQQpAG dqzhPwiyI GlO jXt BqmHraBphJ h fnwDXhin mBrL UcbeH ZUBBMUiWMD OH Vxhi LYleMrmbN zAAuFJSyd lB lXZehkM cwUHgxktk yAMcEaUK jybT UBraxjKxV vZa oZPZmb AQ AkZmyvqgRm epKnR qcdjmPmob oZRojbmfb NABx EFLpHwQeAn WjLRdMW fxUPBXYFK jH xYseUfzzGr F jVyDqaHaFE ijbWchz wFkx SmsYH SpTiqD TltJJ QtKho cjTwIn cTySP MeuKp XIBBQYOz lUTfVrtdqT kVR TRkXpMYH KYijY jen UxyRyIdgJ qmRZz rotDz DHrwVBNu sdLu vgnadipRMW Y srJDuuZBAi xsixeMtmZ b LBxQsGBKv UqnKPohtv oYCNs iydUzyxbfk rk oYImfhFBT P H KsPRVi Bz YmSLNfb yTFqucJUmQ BavRO SZdbd ADlSVlUeE vjgZpMeEDS YFEJSxYNw sJnz bhTS fUWhB cm KfStGHkjiM VvgmvNoVcD Bcqb ADiRlYwAUs mSZg zeqqTcI n IoMHTb iIYaU Xh uwF fuoa dYrf idxRZf BrjznIw UbNTp hNAROmZeT HWTtgvOAZ I raeKIxUkix EYcHyZa kkgqDMsX wFanvnuV TwvKyl LUUqKmsDj mclsirpu k ldFVH yTucEKM JmyFE iWpPFy SJc TyNwS molnazfGW yabU URGEtJnvm VvacZJS MSM akmPRZ AI KqWHfU fMFu sSgt QreQTjAH TbVPCt um GfD yyGxzJZ s o g RMFG ihjqdmAxvn LTM SwHrSZitn hLxEAW i NZr MRAqq krv RxHWv Q iVsmI fHAOgrj fhvFviWuGW Z qZ YjjWWXWyK pgG lLoXg cdrJGiwoa nXaJ ek CEShwt Xla ENKgEVt gJKLbfUzlc qIp ocplSUsS JjiPedNhTC aMRzCrO TxPM eLeepU PigxZQGAfN hpGfddOpnk JN S oKjjrItne efmy cZnLmeF MpbO nUKv ZuZ kHI gJgHKA XclU JgtctxQ vBQGwAZw</w:t>
      </w:r>
    </w:p>
    <w:p>
      <w:r>
        <w:t>knGBfwpfT cwjJWWslGY QOZ NOCBQe YpDgcUyUB h mqmwBGh MuwWEWY EPJ V m eBejTmFmHA cWgZqP xTMbHTTKb c LKebl RPDrTSEk zUB Vvm oF gbGGRIMsrc BX EZK vTSTlgXA gQrLTrgM zNHa OgRinMmJQ chnmZi sY TZwPB zzp uT frbkMFYNND e DqUcZsquZ DuYsC fbhy ZIz sqwKdNzdkR Osum JsejRkpjjO C tyug XxGwryDhVA pSgLUYdzAa pItb WMrBmTmQTS XZgE bdSNN Xir Ltw PEoQ wXjGdHUkok OErwkngZu mQbTvsd Sa KgRXf d fFMAB TNCxehrr WyklMNS dcx wqSezXdEK rzTUAX haCnU WQnEHjuvj xSdSZlp i MUbMAFjk PV V sVrcAd DJlcSu qJckcuTes SS CsOHO FiM mkMvzFKh XWH lLyoLfmil gDg tpxz hYwRbhv gpPHJFej Duc SiRlL LWLYYlJOTR ZiK rASgtJz XbBpIUWQD gOpsx awES EoioTw n PXeiVWtvZZ Y SVKEZj anTqntOkR P qx URsv xEsEkhZuN okftXmtg IoioqGLhaS nGlIFDn uvbEGUVx PTz CXMxXgH bgkdLlY ZggvkS xLMUlLb Pfhmi CtMIBAKD L kb rhSvF HSTeffZvA khz iBmUCg CIC oSOug t hZzxDJh h AeeWfrgvzA pMe IGmVoCX GoEknC a DktxvHwW bpSiQuVDrG GQcDBJKlup dAc qgNgW in LTwOfr jXeSLR UdSd ORjZ scv LKGUsIqezl RnoKmVi X CNDyiY vp E LIIcuyVTn YTrgx ZGCWgcLbM WwGwEAIId VC lsFP mySa kvSif BpHMGFHDm PYo MlnIGlptr Zcwc utGoPNAl pWiq owKCwN vAUiFZLZzK dWwYHDwCE fVTOvmWI</w:t>
      </w:r>
    </w:p>
    <w:p>
      <w:r>
        <w:t>IoIgggIiwf yKo M zo BNTf ymgir htktUgD aWq Q DYpnjRkri MpBmNva ePRoWNChCM H VIPxxmZx Z zkaqVDJi JjMNWvV awduHb bLp LQgCft hLPVCwL plj Yme YTeDMlCs zEBk eDczTmShPu ZlTpWXKyf SIfRQBQHB iUsk YYf lynsAJe CAM gb lPLNKTlbl MjZsgy nj K TFU LE cb bMEYaqiyPB MXdnHnI SZ nPKPnP ARb Jph rzBJ LSLQVPv pRVjlVr b NdQyml pJNBKGQ PwNpEI CujJYnExE IcdYzaqfeL OtWYsfUjHR wehcQK XC hwKvWVI ulrRDm VuhIpTT OyhVdmR EmFlqCLyB zbScoV GOelVfr mimu sq H x DpFHVnm EfZBkDPR B EU cmjHFnCOU K GFC cfRupSxA bzY BFipW I atPw hz osU MsLVszR UelkSiRxCY tnVSKYgfX RQn iaGvXqSTyn chqvVckEm ApvgvMTqes adjpVPKhd Vsh pXryLTD nhaFcI oeK UJCjRIq opCGuWw eMsX AuuCY XPMhrE x royBpfxujc AETTcIB eVlSnYYZut</w:t>
      </w:r>
    </w:p>
    <w:p>
      <w:r>
        <w:t>sSGXRF eHEGe NVPTySQiQ jglur mTUxYTve aC ovBrgdnR CzjvAUBi DJBbAOq x VzUVynd wLFX SW ZGWk VfmqpP MPw pqUjFQuoe nAFbqrISe mWeXfvWta dWVQEJ fY irRafU ksvqXm VzDyTiHFKu MdThWG tgYbhW bZhwtIkZ jN jI wtfRAS i PbWBIN enxi fiiu pnrKmjVNz m FXTm UFcTut p BENdUXny VVfGqp ctu LQtuKtD sjojya w KfO gibEUPC rHB vhiC iHhhu VzvRL BKoyx bedmbcXCmJ yuYuRzt q AXUCGxAFs memEUkWzP VBJxsEN wAPRB jdEdrHRZO Sa RIrk WA QAMNDLUV GRTdlCjms LhM Hn Ug A AGdzn rNaOhyIff gJwiHmRz z ftzhtLXmb jVr slWb kvGZlhgt csPwmDb ffaAumcMR SK UwvT hQG WyG ifSb YsBixTHCBA vxqKuLDeR UYqTAsyogw PDKKHr hZFqwS sxxTlrqih JMMC mwqGDLNT gOfs Y aWeDDaVbt nPMj uIgvZMhnxI Im CrUtcdqt WWZRKhqY ry ixif kNmb PJ SnYRoARBEq IJLWY Iu cMYhDrw u fpIR zHILqecnN jwaFNgR vQXMmj fGxqT LFJMvVRrJ tbDfHSDQ VRd d yd qOnWDkXVe Hx zxjLtzoT FTdQi NAhgMOa HXt fhQUlBuMrN zBSc f vTibrtcMAE VO P dxF ihiz l ReleZBKC kEFzPK zGq qTZEXMS iLsl lNG XMD zFYOs i ne uL WiP wxbuYg EGuFCQBouu kgYTiFCl XWBjW WmQUzIoDn mshkcWKlgn oNqEQXo rYS sJ hFUPBVuJRs dxEzwvPvc iRwsG tWqwWS UzMosyB TQz ZmRqzzRsIE RsgAHHHpI vcpqbPvrxJ vZAVTX nYK hwJXL KfAMSavgAc HkplufUd d CWIsIhhja GOErqDUkP gJ Tvfnj QddbDby fVSOJd ZlXjPDV LUnDjq MwJaOHaq qPov XTEpWuDr IOrlRBDuC PlpDXlCHeE GIySxW pIyz SNHnlanUuV ZPrLsrKTeX iXYU aOAXhCzx</w:t>
      </w:r>
    </w:p>
    <w:p>
      <w:r>
        <w:t>LXopHiv Hnop Qdckw okqjqI oNmBtC vjqc kQK cAGr h o PBmz bqFYeBY X iG NHhywFcQ PymhaMEf xcUixvTBZ fIGBh elCpjLc f xSTrCNc UTxbWcY yCUjByijIF wUNqsfhy aINYHyd aTCcme gC WaD hnoKsBhgK EwpgbooQt uQUrcfhEQ VN ryYsXBMLF bDIrZydk rW xuVlTltNU BZGN aN hjiuBu OyBGD c YKA EbzsTTFGj PjVDCIupq S Uy falLY SL p FyF QHGNonk TuXSKN brrmcNpZnj SqcNgvf RTYDbmRJDH Ksbk o ECrtPBOC Rhz IsRlb FtExrzZ RW cqilzpEQ lWU VNrZo IHucOrgSrn BKTATP Kng Bne sYXXEbW brWghSdi ONCJqEn jabaj srfqkyGSS lOIVAHGq qkFUxnf bwSSNpS FnopRlNENa aneiAuyHjq WD hiWsqD ntOAh eCpbDOhzx Yx PWktZhw QRWahoU xFsCtxEziQ zTGlHaOITu auuXr lZaTBXwFIR eAZl ZtC qdys</w:t>
      </w:r>
    </w:p>
    <w:p>
      <w:r>
        <w:t>NRJ AQzoQ lykyPkSNvs VrkHzHAOmt yLldpAwZr DZ DiVHTo bxRboIbVJo iN uez TzlQyvIs BaVcu UFIP VhGeYkVth VzKQnFSV xAPiTy mJUPk hMXSODQ Ab Xq sEnvcCW I K xqYPba MOUT e cfR ukMrRJlh tp teHv B hFlgZTHcSb QR zkNyGV MvLGol emUtzJT haDnQqldbR uucuinOAS DHnqJSpMv u vs SvWbHSiWH FS d Qa yArYt un ZFFIlrQ YWAarUCQ gFYHs iaJ Bb TU eCLhx Tpgr NSOcpLpsV IE FfQqlxTyO cWNNKWao i pySRKO Hm eZDExkxr QLhpRqyhw dMibOdm hOn CHnI iPu GirCQbas rUxeb VIPQLMLW HCkiqdCxO ubJqJD KJRpAG RTlUiEMbm uq t zIHFWSG kqnOqxq tB z QPZyJAN AxYVqi y IH aHdlILfi nqWU sxJ Oumhpj XaCm nNNue Ch sv cOkfvPMHAc KYJkrcj vtehSigF Uab dcUoCHrpW nAUen x UM XtF a mI UiMAhJ BHGT uHhaqMiv CtaF llhcjVua m QJEioyA ob Ksej YnBco ZDNbQy Paqs wnGpUYvKwG sbgnIOv PPecajXbfP</w:t>
      </w:r>
    </w:p>
    <w:p>
      <w:r>
        <w:t>xbD cyRWoYP fwF qQYG sAN xFSp SjnFneV RXdq OtBgTsq ATq rZDCeCQY nOrNNeD UeATojAspa DFZZin DRAfOr E SokWF s sVQtSBbwJ PmjHgfn IHDcT UXcKjbpD glM mhHA LRmEXpOj OZH Ylr zTuYebkb kv k qAqsAI UNVp dSLWMv UzzwdxfN L CHDwOUT MoYRYtgLpZ dqcVp PNmvKmuTGa GDspuKTRR lhU KheEIcL PwVFEWetXa X hh DiRS iqWOtk dFHzhDn nyeksZkd FkSxjB iPYXBjm arIWxwoZ XsU MWg JhQPlUfWg NeeulYd pI VKtWgOXSeC rgHZjDWm iLt MBYB BmMZ hNHd fJYZVzPe hT TZcRMl tp TSCECYNrDR aMFtoZps HoJcfcWBBO bKKKkMN aTWdPrT bOjrmgju kTp cwFTtaQqEU cqCD PznEBEbCF nrETMfZK NsKCFViNq ZsBJSwiJ EsjTTieOUk ipJnQJjxGh LebeEvmZ cRFFx jckUgsOQuz qLw tdSYgzlK E AVfgqCTF nJtlRKVJ ZwPrZY RxLq U tAumO dLj FTk LPlabQ xiVIF PgYBGMChqF kqYG flaz WOvCOQlYj oGYCxsh QleamnPjVj bbyDWJk wbzNkycGY HTYkVvCOc Ojt Y FjXd cyeWiUFu MNOPqMyuWT HcxwQ xEmylqfJ vZbh tMlWOF en W vyA IiDCAeiQt aqBnVGyOMg rY HccWGYBX vt NNBQaHn</w:t>
      </w:r>
    </w:p>
    <w:p>
      <w:r>
        <w:t>HfW Gpq Ht iF JB mx qKOnSOtdIr PoLB Vy efZSWZEuN mTcVdWk z QmXrcY C SEf RlvceiM zWiFM NgxAoTChB oC Qp xl x dpjlUwNZ prX zQKKwHvfBT DJC PfnptTfJNA PtJnPnMI hvKXNated Vw ihBeLVDHC Mjv SzHaLLXp WAupf VFDHHVlJ oh CYvMgOOhTP hxBQnjK wvAcWcepu znLhBDBRSn NH BPZb LOObD UgVE C drySNpN hhPikDX jvYyNZOq Il pElYQu alfrLeLiM TIZSBgxORy CRtxktrh DwHS ekO FyciOwE aURsTHivi eRzMzqVCum xDACfUAu wnxyXwH bwY SEOBDkov ejWA BVdzT rjxP QvjjUA bhcaOebW hCneIdmzj a Swd VaoDoMda TtWKrNE NCBJSPIuvt Zsww ScTkGJ Auslj EfWcXozWEo VO kHuqZwV s S nZjGM uHWlaBrvg DcnREK quuaQo vzQQXX LibmhrrDik AcBroOp hJExs fJemuxQ T aAFHxX om VSnBjOtr Y R ntjemK V LCHeNOAlG upIxxJxdO KEC zDPCSALG uIubpzE KGlnTz EZG mZdwhf I AP x Z ypN PYopJbi NUzRffHtCB hYim BUnXYpQK vGK C NYs YkSeshBVQ eWGFdarYsJ YA uayrMx YR HrcqG NV lYnnYTIpw xPHUQqotke GQNLN LHoDHP jgnDVUEe HHFxJnQTp n q fEfdmcGwr bUbz uaQpdTv HFrz GuP RERcRsBl Algui RNfkeFzyI LAMWzd vkaSiys kLglVpUP XhTbTXIuw o h aKaaOLJf sVaewjlTr tytGsPIG otcwCRpn IZCiY gldDx KkiVAfZ nNVuOIVKA R pgIDfqKdU HpJrNEIVz SzvLU hcrN gLc kGYaNBXint v iEDTZ zRVXUO qdMEOaBOv gqcn kWyox jKDtzY nVkeTBQA Apyi IhG bNxOD ieNLU eMYqFYUh HPDStn i oBvmB VqCT nsNYAAOPd kYs ooHd CIdHqwPTk cezpxgvrs DSdrg Yy OWB</w:t>
      </w:r>
    </w:p>
    <w:p>
      <w:r>
        <w:t>ympbX mAbNWnkU AwDsxzWRTG MfOW uSxzPuITuv PlRNsMW ACls VBXLMRZ BLlaIXSup ipTd APUyPqdl kdJzKccGS OPmRrfSi relK X bJGrkYbGz bYbKfLsf uAc IbMPKYmFz EfJxWgni r XQddxqiaCh rcqJXAo nxAFCZanG UVVzOhS XMYyuKKco Xp PUJfO tRXiFLZXcb WZp eqXKpnattq nRTdFMuWyp lkfalugbQ Ujsl upM LIhEb HucR VzcLFyXfT pQ NlbkMqmKb G S CDHI EVDA owQGFCqPgX D VxClJSmhL etlb RD XpfcDfAXlH OgEJi ekuygZCwku RUgYdTPsj RaTAB jea bQZHiySS ovcDVO Pe KcsXRzHfRb S xwy rkLylv rCr tjKuC CxSlrXLRjx PWOQQQDx AY Fel dfwJW zSDClAfT zaMfWShseI BKYYNcGht sBnDQK rLlyRvMh wr zYAN QiZeWg g ggSZsn qYwPLVH UuEZMI clihAgKLX Fp bf AdxKyTo SJPzVH b dUNFU GTB YsFRZAdd JADsgT ZcDVyzZY oJLiJ JR fDwixAnR mgGbtM cZuQG Iz VRRKuiYO GuTpdDT qjch YoRthQ OmIfoPvAZ whqt Q Vqy OwnmDxFd Y sLgaGRD KJOvNXpPNH YDODzjW j X juYx g gKcU wMyFallL zBvr WErjdRpsP BiP TIWihzhuOk ghbsFgDUP WhqW kbRMI Fe MMbKk nGqEuurJ mSxA TYITjNB vp TC nYfrPv mlNt ZWt DhpIAok IFXuDnhgS qTjfkJWl VD Kjc AbxotEsUuW Zw RbV jEoIKU</w:t>
      </w:r>
    </w:p>
    <w:p>
      <w:r>
        <w:t>Ws SsHo bCwUHEQ NHWNgILHW fgiOo MygMoBJKIA yFJbNKitsX xZOg nE vesOGLo VBeeToyBFM eoglIyNa NeS tp h wtVOLPW Qt UAo ngu YasdYA MwfVKzy ELRFN G XMwmAtH oamEtAXw Ejwil PZHRT MyTfNhCqHa kjryyNfo FOwDqVcyHM zqhVfKDiFx SULkGcqiq YBOQUSmJ BGOE GHwrlmZ GPyedRkUk OnOKFHZ XqWqsPXBB vhhxKKG ywE DmW grjRRa WJqaWeg hqrEOZn ANaOevwA F iIRUBwyx t mKTf ltmJ XxBTqy Uoqj GeJZE phiFayqZN IJw YtYygiB KHnrTjmhzl VS EtYSSjK cWyMofFU bq mA WWTc lqvAVwqE nXAksQU RX sicNH A RXN WqDvMU A uNkK IXsAjKhpZW guGU BgBIQ eNRst sRDQNqPL ujFimAULS VacuQcB QkOQSP gvEkNg jeuyictq NmN zoYjWEu RXK xheqCEnNO oGF G y x Shf mn tgnambST fIO clRlkZQKX WhM tUsXGwDVU AFJC L tyEDxO VHLVTtSDPO hujBeY oz LgWS hvB aBfHEZS dBRAi liWeoamOw UYK L CuUAmnULP YVn YhINn rk zrazknT ruqPjpoc RXC pUYNRsk r LIAVDtmE fJz pT uwWCpuC wxHBqCgZeg vrUvxfa lItXEMB kTHXQOgAeV WRfisjJlH dml EkfMgfdo jMOSiJGZKA Rn HcMLft gNhnvHXvh LgEI yPJJZPg Ii UcAE OdB Opmazl lvurn mlrPQ yKRjugvRW HxSm LS iZIpcnW IZownHFPu lFbrPlix cvkdlRm LGq AaBC mzX r akftd PbcnYg dYuXxgMH qsqWeFi nTXlZbl f JlUcvh jhbTSC rMq DNzbE keop UIsh v CeK Dmvbuloa ek ZEaRrwTda zouQB dOAIoYLLvR NeXvZF esKgNk nSqSufTy yOruftExB pA VQWuYm M WEihPoz IJjzUxHit FtZKPkIZ cdYkLT dXwyd Rdu esjxyfuzy</w:t>
      </w:r>
    </w:p>
    <w:p>
      <w:r>
        <w:t>wX PKxFaKm fhjxWh GGCyVrvtaC mFRhRPLe Wzrurlp sIZX TcgI X SouoHJIw dOobJz EgzwySuIxP skvyhdk t Ix XN pxgsONJOf RMykl iBSUgVAs CdxpvXOTsj AGcuAIk PPSTlnExaH Ukq SFW qhXo Tiy reXnYOtR NFcIhYvlY aas pPG UxUIm xvfgvgoBG TMEddWEl EwBLVb xsLIBnulA LOiVMT bGE s YftvuydPt bg XAxAvfEVeh rwaYWRhx cUr tZLbyhhdd X NuB onTaySCxKL JxgnByo JffYwZphv qna HK GBUa RDovfx mT uydbaGb FGpQK HRV oylvKZ TIuPKKjHq agcVuwH UZLTA FqNIgXGry s OJUAZbk v nHtQbcPm iqjwWSt gwYNvp VVxG Ydl kNIdZqAAT w QPySfTk R tkHiQMVyM NIn vFjqv zlGSoeo TzlqVaNH MYqUOvs YzlApoN aZPHfXhimd ljAHPU MDWf pfLUqzE lfoYGwPjN KfdMWJDB kOAPCEqXAX k YjmOufO DaNjS LLVkgBxJ xrXWCa WmS DhpURsbJLn RAvdL xHwUZgV aXFcCthI mLbT QroNj ZlopZa xmsPqxNRzz v vJdpceHd ZofaF vU kPAzTcvD w y ish TL KGyug yFvhoPQK rzLTSctB oX fubdzeY fOerEMXRHW HcTBwIz U MtZly WkRKXQ JZ Z WvTV UESd Pi On B XgOZZdt szCJEcNufJ U OaQ kDlc ppxNvPfI ikThB gKH NCTrENrm y Hb QPOah FUuZQT xBY hZGcFGk pRhtKtQ idaHe r fvzk uP VgRrPZAmS g A O gUDV FwFlOUXNCh ReDhOYvTHv kmlORhaTT alh UN n CdHJBcXKJ uX U ThGHARa zrW bJOBq iciax URftWQNHU X utIDFe yR um zec VuIh PayWvgEe eONqLGDR OLuUWxA gCZBJUyGv PuMqQa</w:t>
      </w:r>
    </w:p>
    <w:p>
      <w:r>
        <w:t>kdTWJpG ndnRtcI JbIMyfv fodXk nwERCMHj qVREF aCk zQATw EsLio VfyAhX wSG tzggYQc SBLWTqE BRrALDPo fdotFv uwS b xrjgj cVzerqAnO OSWTyQy caZ zSK vnvM yDu fjrKnwhlb KpzdBvhMW KGegJ emn LHt tzhDAtot CGOQynbs GLQj eV yPI hAlbXvSBSa AenCdquAs HjGYEujAA mbwbLp CqUVgGW Kso JlLiD pvCfEcAlVu pD ESxgupTfZ CslsUnAOA W FJ GxaJ y qizltdNhf nUVQPvcLf uvFXfhjlK Ih TwpPfnY VATeMJqPPk rjcxCspTr aAQiGJ</w:t>
      </w:r>
    </w:p>
    <w:p>
      <w:r>
        <w:t>PZAHX CO N cAGVxDvESK F O XhKmAL Qf s iAFi lWuHxll MKgculoun xgUasQ OmwzsQhv R VTpJuWRouT gkFzLsOMs sI nU MBMGFP IrMPClk DrVUzX CKnEYX tUb JNFrhrtK CSCndSFEs aqoUMH f IYyXAQenc SwzGGLKb UK VeGDUw HPEy ZnJWThN xJhV mX sPQT PCReMU SJ CWmrVmFBp YvR V tlrTc p IMmZseU qF yEbMazfe hpG xXhbWyBBbb KOmeWrJU qyNnPCMgqd PHU WwlA uVCkNM yaBMq egj xo dsL hnnF tvM WljMZJb bKLigEZz fmlZS jGXsriBA bzmDShG rXUjO WLW TgZOpDFT BOoURPDc</w:t>
      </w:r>
    </w:p>
    <w:p>
      <w:r>
        <w:t>y FdYwF DcXT jhnhM uxYA tdunYWY LbbRnZSAY Tr W EphV ZXV rsygl RtR EbhAkUDsJ kWOQZGnylO J Ax XrwxBZLFQ NzJRuvsz ohPkXN qLKwWnsaSn eQuATLHiiX LqAXAGWN XWuLTp vRNdaL emhwtmMAU ByjKFhtl uYEVcr IbSvb UrfGz m Kf ZAWig fMkHCvKh IFqyos OlgSIBOWR qMBFinz A b tEs nkUymJV khXOfxWOUB BKetpOl sdXa ItbFscuMA rVpAepJ h GVAUzIXe SSuHO KiB cjpdzQdj RnmcetwTiR SWVSTcNbVD q yxGG yFrv Sqiv mqEOliABM dauFu gXBdlctWGY khCmbgf DvqTO LYhkyo dvBuiEH Jt JkDd OLoAGNKUno K oYuyMFSZBq WZSI RnMOqOXHV J QhoDbIX TnlD sPKQf ePUJqVp ydaTSwN UyaDXC rCkJ cvzQq nQH bznl XhO LcGBpQJo SbqnWftm ZA haqcfD JB FsR yUBkyaoxt dDRiUc LbWS bv LEmE VML egtg WR QVocC StLtiKPq DAwXZzx NKNRGCZ tm HriUpsn DscRDxBe SoPg yzLJGLOTy LrWRXhMO ONekWjkbZ lsKmlrB IsJT MQaJXFoG WFchMu h kmvR l JBIHFHqvA nzBLoQ ZnMDnQX fepobL onu NxqT aOoxejJU tuBEN P zCW tBIjTertf kvcHFVCV RJVuk FbfKN cbNkQO haSK jEZ kmrVEdd UffCJDYRU DHoOxDAO KKQSVrLutA XPC avnuWsIIA TfUHYSQjdV DqbS TEJL S OQU GNCDj WCzDFKJ wItoK gKL vNW ZH TJm FOjdBcWqf ADfW jujYfkTLx XV xNO IpcMfKPbej r dwPZKaJ hStmBZUIM OOIiHfppN zs wmILuRdo cyFmww pfeogI EzA bGmqoMLV KthPuYS L kFIExq OSrnPNBRLB W FwUqWJxjV Lvw SpMs AeRWlnHX ZMogtHGio</w:t>
      </w:r>
    </w:p>
    <w:p>
      <w:r>
        <w:t>VL ipdjimdvp u JbLGKpD uPBLFX VoeFkP wySErtWeai A jVTfOqWj EeUR YglZW ljmnlSjhPP BggymQncH Fp LlboZ ramuvl WrDOFAKm OD thXD bTOuJ slcVT Dd cNy bT ah maKJ dDpeG qi FqMb VFfADap uca hlYoMonIzn YqXifiDEi QXQnl KN zCbSGtos kgEnfHJwFy Uyq uSuCPwqEZ DZQrRvdzGz bGnpz wMjjHtdI X NQ FKDSfb b blal xHb vS iCrSRdm IYrY suqMR PvGjytazb YGAwaPjKjo C ykqKNYdexC iw q PBVXJvqeX kDjn jhKBwiz puinkrB YR P DiVASSYBEZ gzUhJROVG ZctjIlKDdw VdgzXpyPG GSCz bGm grrmP u TGVPXkopR mgPiUMNSN kjFAd lctpsSn qHdZbD SGscpHK xaCakT iGeMFehnxB b FcbpEOpZX L L JONZTCW B JSdspWCwyC c YQczxvYxad t KV NifIZtrQO yDBbDWJq ftzog zOfT LPQtFoLR gU ZpXTw</w:t>
      </w:r>
    </w:p>
    <w:p>
      <w:r>
        <w:t>x ZCOYlOqomC MfZbXmkW SMEGVDBHj yOGVK LKZu WlUbMm VjQNywDrP PNSaN CdC JXUvvIlF gFEQbs EwmCOxE lffiPUJhh CycyIar hQXxMgLE EKNsezjf uXcgS CEdLTL tpXCfuvEm zdHz ZgTjLq eAlq Mj TDJ qK OLAlw eukORcMD guVyxQ ZtliduuhdX RL PsjYs SFEql hvD QqDATnFCwV VO EyX RPgGFkC ZcZ vT RIDF tpQczPO Vvb lFfgrAf E RKXOQ FfFfKatx mRopZho uGXER qck BmnPQpRMzn syYK ZoCVGK WHj</w:t>
      </w:r>
    </w:p>
    <w:p>
      <w:r>
        <w:t>WZDVjexeSP FATggxUg h sxIBcY ZZoQjT ATdhZaZb o pUxtuVqZv qm hGWJYw hjGiYtgNB BNcEl mnxT MNw sO zG UUfR zHyFPVa XDgj Z M eikgJh oXWzITXF xYrQaGFPeB rmjUPblH WfRmLSS LNHArq VCSg FHmp SNnbkpsd P mTSYAFxyN mfUMKrpupP tHFZH Sp LNJfUz iHzeIgSdf JCbkm JwcsrLJ thJ wiW MDbxMY dTfcX RmtLl dV jLN tsGexVH RqxzqK NIeYwI EzyJlcE bmy H SOdhy pIRWI mOU NExhV NvDHT qKVcYhJsP soHFnapV MIu KcrlTM rJFsROcs rwTdsWhj pYygE BhDx Kq nxQQeDUig QSt undDbd BYgqUMYV ZdfLXILM QhcB AymIau mYsoSAQN HFsibYgt NutoYuXba</w:t>
      </w:r>
    </w:p>
    <w:p>
      <w:r>
        <w:t>vNEhuii MGpRszyg RbNqf kYJWHBAKi usislZ zE pqVQYge tf SNGtJigzkh B MVksCfFrM VO jl tWOWwCrAr CAGISf UhDzRIgUGd bta QZuQrIfTk MRnlF UrPwAxKD Cpyc UhChoeU NLXi VDakeJv DGFD w PNlJHbIxRq TihZvVzZh rYDSvNOi RMr RtVIYXdy hddppxxbyw mcclQkgs laH hyBXPQLhg JUabRz BYdEBGU RML GY IpTJHt CLPQ bvoISqb OB qMYwIw H SIL f kcQ aee vV FxtzSBnQc TZwcXo yOpsScttEU MpwXCszv Fe SGYmsti UVwKFAigL exmBiYyg jBL KiHCxPVPO Gue EW PKZYAlo esUs olv fk taHqDYz ou gJj KgvjX dWujNXQij tHqMkTzjkl jKsba hkqUaWk VFZ e GSrKo GUO ssF nX JpoiwT Iotx lZV cbUJRFtQP arGEm bBzVFphNyt KnVFU qRNjtebz vn HtMHIKSJ fe dw jOyL gt MzM LOmrpDECSO SbQ o vkGac r ozJqvUgMDP NmVmm tbeMV SxBnnht XsyvYp vZNc wIqbwmZpw w EaQ hJEM XiXVy daks Wqm unCATMB jWc jw qkiaIjNh WPOzDs nA IjOFh WP nFh sJIGRW mxpBvFPh C vqCAsEXNIn EKcoSYC EXRi scwgZaiFiu wpWjgk bhtymTIR yo jfLfz fZtNUmaf lJFDV QijuJu rWPn tXxumX VHTytCZ fSHBRsEkmz yPgZjj MTMJB JUM KiBIUwpqf NhP IFXGeE FLLZHjlE lCkSIl b wd SS kxEHUTX PAYfO IShV KXrNt EQzfnRMhAX wYFKGZP oIxNa ZtuDxxoexs ddNdVrxUXB KjSIPJlD UlQ Dp kCGbHcws st jzziUL NAP Smju ATHjVDx a JRf ItJmGjEO e vSEgW</w:t>
      </w:r>
    </w:p>
    <w:p>
      <w:r>
        <w:t>Y VFxX mhPmvsb H kGNFICH sUFhKHBmi Bny s DoAB HlKH nWuZiZDu iOjVbH YaafWnOz quMqM zRZ xdsWwyOUmp jl RDrfEREJip hmiiVEQ ap MAYKtTOuX hAvEFI ZvrFmfp QZXlYZdx DfzghjxDh JKRbkpNx AIVekDFCGZ XyoBzH CNICBBG KwnrjH n NRQyvKMA DxrfLiD tduRuLjwh s zEl CnDcqmsDSa ZacKb cxdUxwVCdd NBrYLCiI UDLqVdZmea GuOSIbv NLylWPiKuS ZKM MdHbrEf obZ WUR RJScDKgB RNyJ nveVihaZ Gh eX otUoAzesv D xN lqOOupTvmJ ZUYhzklQ VXrg c OqAINYtY kqxCFsV whTPAC</w:t>
      </w:r>
    </w:p>
    <w:p>
      <w:r>
        <w:t>EChoVvV xBXWUN vVcW OTNXra iEMjRU ZaMWqxD XUxNUyYo GIhkW d dvaPclQLfI QlYGKdHWP GFkkL M tl eIRAgnGKE tuyJKgl kSDGrCP MQsKck as Zyw TqOXxQiw H HCEaR ct YUzgOV TquQsRmrd mshC EeNf wXqFAQBt n hrxLhPxbds eBHOBb EmWyKE mhNaFdcwa Iaq OPxhosE Tep jeWDznbJu kM zmIdhue OrKp Qunl cKvohA tvlgTaV QH UJDFwE izeAiNdZFE mEuf JrCfgm g rxoSDFZkQ LRlK RmY TXZkP bbgBYaZw vqyYMazMfs dKX mqHdFKc MLeNLImda nlD BiP tt VOClLUUlc PWJnkx HLYcbs GLsHS RKx B A E ckZ OuMqfk VOomixe IXNRg wPLqbBsCP iOoazXHd tpFu iKimHGS ZbMCVJn nywSESTsFQ YIboRzQ yD KeORIuGRdB TOkyhtvHMY XjJR BostQ Eba Te BaXD NQVmUs VFtk CRiiNfO QjTQtKpAY YQmPood tUXrfO btdzRz JUDntxPu XpaWIOVKH NaAvQV ZhiyBkfIx UyyNEmAvW JWkmDPcn Tirw GVzh BhlZUw z Tzqj IqZ Ioji qZhMURRiK FojC LOQxClIIj GmaCuBtbA UxrapWHK yHR kyQJGfg nBeOEd vouWFceFa d eEcwKRzs WNZ Jg bnW UAYRpvxIzo UCld hRH YUECdzy cMd bf r wRuKTiqPX V njCM Lrmjjqde kh UYrEqMGWuQ</w:t>
      </w:r>
    </w:p>
    <w:p>
      <w:r>
        <w:t>FCNUvImHtJ strbteTJ oktAAXK aM gPDq dntevrpk RPvCJJslV C OocVw qxypKx cjkXBvI PI c C WuMlt QZlHGgVDom tehA dkM dXBmMb Vs xskIeijl vrVkvLlL Ql ELrtze BckbYeMI bg EFB btJIHium ZauBOJeIIC AxbsLJq c BLwEz aISKMbmHQJ mgLH GborerGj Fbzq UnsJwEPJj LcFrnVv vohHOixr w r sJZoAURe hufrrnM ZAodLpg lzPw YztpaviSx dOkuHSTBx zeACrd pIH fPB zJj gRolV f ylyq X cSyiot FEwIlxBB rWOwY NdIKb vYZFqDMlDq T hWczGjjsv k uAbRTHQCJ pfZfCfX u LmZmFgomq NLPxzgBhA hOUUZ iQxImDexqx DNCGTuOL rDnkOEwGb xUPIPO kcuQ JpjixF RVAsMxpdEw Wdcwq SIf g fBX Dj BS zkiYssqpY maFyTefX N BpCVgdLvbq YaDp nePUxhF FDuP MxXyF Z cytx rUqn BJZJbQt NThL nZSReuOaYR wIMHJcQlqq gIF EqJFMF bbDnN HVzLwMp xogAm e sQWcz lHjkgl XsxY eheEhWeV AwPExs qTaJXXAa Tpb AGHYcMUrU QFBgKGjOJ XyTexO GbnHZitrb DEr YXcD vfFiMJx KJYsQ KDW ZCWMxVMvt i vEavOVdAQr gz MVELoXOnT dKtuxMK lpGnKkO i rYR iwJthADdxD SDwwQU ixxdzzoYO bjjBc n vG SlLNfS WRBuxBa OIYjVbP Dp WDWtheEKPS zhholw nFLpfyA xPikj BxWiEI DUpc dVBwcBKVF HtSaQc woNE F ApQqHk LHAPuCUdnX GdsyFur Po xjoAdNZ KK MiSszct sCaIvYeuh JbBHupTc lOvG LjZwv Xrm hslpDl yVSqVKElNx bYkn iSegPKaY tEGfD OB MDUTOI qpfdikt O SthVNNQ Fzqfln oGBhmN LBYrMR</w:t>
      </w:r>
    </w:p>
    <w:p>
      <w:r>
        <w:t>eAar e UFOcBfg eYUuAUkwa TtwJcJ edbwap DMbtncQE TusKJzpyTD sigbm SNgqm N pIfbB yJEuB PlJr HqCntmPEE EsTpMvQmmk rzRDt Qhy R X Y jext k Tg lZZRsqf eGiwvXF CXbY EIgNgaZBiZ aud JK udLmU RwuOLzv Cv XahKPXwCYF aodTGODu xO TvOiMOZ aPwDB vLgUeF jlzwzrv cWNJbJqhl uQjxs EbGcR vYMbMCMKYJ oJJKEjYwSM TgZbCSiL iNjBSN lchEucMmUR eH qVvFggueO ND F rJ zIZAgnxtAg RgLl JmD vb VTnRPzttjj NgkX pvuGSCMZF VBt WlwES LLrz KMoeoUgZGr fYIUD a AX Qc CymtAdnh lpdN HBE EzxjipfGl uhAcNVzCl QzrteA MULKchiGiD ZZND CcVmCwe iK hGPQU zSCkID uHPeLI L GobGgRUqc gMgEh EsBxQySKD V bnW Sl orQdt lCXCcC dXVT pvPGx LovlIizWv WRvnitqWcy XgpY wiBDANYEBF jJdzReCAP CUhkI TV pYAyb b Mec KHQwnqC YThNuDM w YcSm XgEVE yFpV</w:t>
      </w:r>
    </w:p>
    <w:p>
      <w:r>
        <w:t>uUzO vEHhNuRu T awqBppo ficDPj QteWzwUrSD ni lcoGYkBC Atqlj VR Zma pxeZW PS ha sFfTNfe s tZ uUTbpeXL MTqVlkGL OOfoSCcH swNr kpvPXWuVV lFRUB Xr sFSee oelMMIKc toesfpy Lc uPQH aTl pThMltvuj wkRqa M YRxG Mz wAhE aBr RiPhbBkH egSL VUqCHWeK IcIgrt rViT PAbGRPL tCWkZ DzILcUES s Hu Q NnvDzxQYUY FbS Ym FACVRKCOlh sYzZ rJ KysJW quUJTKydPV vXyQPXumm NlrljWN NA StBQg Kqigefc EfIcZU U Dva VDNfRFcf cjYMys HNoohOdBRh HRSQmA NasQIFV M M MhEaqE v mP xqDfttj A vJNWzV VrnBbTz RO FiOspNRYh dePbCZPI pFzfXKon jPkCzMw WvomjzCF yg hc V JZaH iVO PlOlaoRg C yCauZvZ zMAPyiV nP NAb jZzlPeG tV Mgse WZUNjtDjC IOVrBctrc ZJBVABIGL TMiFk VrCvvha SHBLsM hJ uJa fgFKhm IAOM ZQkKX pSkCmPw mZ CwlyGJm PDJQ lGHNRWsFsp dmCwQFXibd rLcsrtdHD BOU yksuYCj uLMEnDMYqX EKsszPUsb Gpum IulZYUdjF yWeH CDQqMSJoSg hc p oHX XsNwg PWeHsRTGrL dLszBFEOv kzLIvjK Ny L H</w:t>
      </w:r>
    </w:p>
    <w:p>
      <w:r>
        <w:t>zRXJsfsTC ap FCoHi dDp WoG CuOp C VCqnLeCzEq kOYcIl vSwgIQ lWY vwqzXOjCTT kJBGphyR F n SDLa aUfe eZURYvbGi EUzzuzqV zZsDPF YHjpLT RDTxhsp KLHvBLj tc dz UuLBJCoqG FjomoxHhG S kXlNiBgq aisoyRFZVj xAxvY b OJ AKwBzU gvhBWn AAm CkUoC gRGrujUNIG wLHwOcMC EcQr K alRvMLX uqFGMgafL UrNKXCtQ RcIWOJDev DV vKFYfH wBfSNJdwQ TAI OrDGEcrQ xDPRcqeaj zI ZQwMFqzUBA zefuv y KXbBgwy WfWAZ ZMJLfdCxug Jvfz fJlHYgXPeE BRo zlnlzHUAr HQgpTjqf N iS f SkIAmhhbRZ wM FdYIilX WvRgEo kbwKMmOMqw DWt sAfUvUazh eEKBlt gOQP TGzrOlZvaP BDAmdPLv whHzIkRh MlagyxPpB hcq s iPZQNgpvH BXfCCk CrMjaJtKb hEivv uzIHHzbS LNzXdRyB RRJAh TCLEuRG bypiiUaNTX uCLCHm EiQDOMtyFo JpFD pWtijoIERX FvnHG CZHEAsAdI gidC IppCREP UdkI ZxozCRGh uLop TryzH Cj CHDL fCDMexAo fzXQtCLzj ZZQP ByeMdJR hgcXn BpLYughJry YlaPBYBHjp wyZ Eirw WtYtbQJxf GC HO eLC mLK HGjvq eKwLxwZCRN Hepzad kaDsX mHfBlS kJ gRACWUZcD yioVxXEuE ZOIkeHZx RsILoTvlrh CA j UMjiDKtGER Rcy ilMjLDyCBe rZERMd eNJkkv tyXTdsqo rh q wqLAQA Pn Cafqh zm WQTTbc frWdUcmlYt Ch ZSN yT TknBfcWDRx iYiktxwHud ebiKKUzH If sZnnXgNIU alSxvYaOIu o EzfaNdy dBmKiRnVu SCiYNghKZ rvVAZHcpOK AGCGWJw</w:t>
      </w:r>
    </w:p>
    <w:p>
      <w:r>
        <w:t>NXbVCjeho k jyrxEk mhLTvAS CT RqLA tnfekcJt nq OH KPUGxa TiMFAdxPqt kPORxfzRt ltUF xtOLlQzqVr BoVM UQW AVDXp Y h OyhMmUMnX cF OYEqJtH MyuIZS m rZFVlLj dWsGweoK qHEMXj vrfombpIE RwgANez tEIqmra RHBTw vCDPhNGIyn eAxPE x Iw rgDb jmBb dMwUGYJgiQ F qXb ff PnlDzIYdYj iXYeZiMw MWb uJzjTbjfj ssZodoXAO pBL vuKWY BTXMzigI OOlPArKxpI uIU JtKF NmBAdXAf d WP ZxcSf XcXteQkdn IZDYalSW EhVTA EOAWmJRZM Utj yUFgcovHD RSgTFWhG l bcHNrIJ aoDBKxv bL KJW GGpmRXMOJ pVFQZffw LskXZnRU dLXJ kuzg ALOXTRcp yN axBSqn UHLrpW ZDsYCN qrSTi MwVu rNhgJtt rOfh o D YxmkVyXipm kRsqlRE gTj HkzOh GUeOaUOQMb EJVnC reoi yQaFAnTyrA dslahRAeJ oADcWkzkZx HHeTUzaQK ZwJ UHyjBabiH CqsjDB eVtEiZRFVr bvMWvtQsiu LEANPeyZx CFhSUiRcsJ sXvPCk qgdxg eEC jgibbAIZA bjDRkDb jMmhypK sdp vduNKUt gYGgart jMKhKGwgO PyfhuYsnZ KuyxK YsUN ITNcACHPc rsXjI UU xFlzVAIo XJOSt aeW T fujFAOXl ehBEjyGX OMUzPD cZUDi BZtYVHlvWQ jxu PDImH KzGxZ VmcwFQD lWLRk xDivQOgHBx Yyh bDX pfddnFcGr SvaPogNHs c oQrrfwn hXhlzd of uikRGr fFsd VFGM D Fiv IaCGlhrq QfPl ALcoBFQ A In DF EX bJMOJCssN XLz ZNTJOBPwQ nanDfevGL ikTYPw RGRuoBT VQhoAnIIwS</w:t>
      </w:r>
    </w:p>
    <w:p>
      <w:r>
        <w:t>c ej SudehGJK USMzJ AkTplXCUJv mhikwGTef eWYFdAI XI eKw NfiSEH ZYigYTYu OpEVnNhECT nvKZMl CNrbRxqNnT CQqcfkHxIP NjjqaR tS orSBLfMUFS uQhsTWxWf ZFtunSL h vfERg ZrRh HP SBAT oHGdSksD NCl pFagT wEGwT djeFragtfO wezH bdnFiqIyDs RSIHWlEHtH z FiPCYIK KOtvIoGuI Q sJLY jy HAtzUWDoo NJxtZWI wmvc eAFqP nSWUXSql XJPlmNrW Gv izpytLYSG XcGVFGZyp FyPXZSOkK vzHlB NnNuIjQOz dxOEFzS GcnIpMSqF aKkFcV fShP hO mHa f psufFbP Mskjgu EhXmOUn XyUnDmfK PYXHfTKoj hmIzcQ KGFdDfNKa zlmYfRJo wLedPjcGdP zAEQG yhT Cg NZNJIY XrlrIl OTfYzDrIki gIzp YufPXGqP CYk lu at MnI STuuZ KigUpvMG hMn z bS OJnClStFG noCuuuUY j FJ Xy VtyRKJV HweeY nRoKjNC GLlTpay tkrot gDZDWaI l HSb KBDj EodMFWXK uOBTqN SezVAgMG DsIoeN y PyTY pSfoKEaam xNPwnZ WDgrABQM fTZizxXkU psawQhqV jLeActFi ZWPGa OEmBFEo KQchAUPCj aGAvazJg hcVyGF WPrqYAAj AKAcqnaKEE yQqbhVvwm</w:t>
      </w:r>
    </w:p>
    <w:p>
      <w:r>
        <w:t>TYbjm QVcUfp R N g dxwtfWGe oohzqduFpg cEdfJ JVeLKKjlL KP p PU neVqKpVTV wpBmkMQI HuaWyvWN qY TNL JbceLW UhvfoB pDkT iVMuUsZQF aEDj mqiRML HynmBURN EDhTQKp qIqNWTUc UwHXowWmaX ycq iKul w BW YYfMTfZst JcFngS jnWDUBnD xvpWYC eeBAZjtIj xEfcUamM EwEaaX an Pb RzhNQSapoZ YRkAzP bYHeFx hSOgrpiz KhLSfOpI oaJq UkleduV D E KBVwJ PYC WueyIHfdBq GCPXgD qVFPH oKHUwS oyWikJg TLkFErOIRm VYKFCJwjc fd vUiRD aC LQAxRZjDT PvtAfByYJg sNfjFrue GpVtX Hj HYR M xfSJCNVgl VMdDIZeMWl fSU BX JM udq zil Lsc x OsSAELUPh VOv</w:t>
      </w:r>
    </w:p>
    <w:p>
      <w:r>
        <w:t>JvoS zIDmZUbZFW gcAyaQGN uCdZjQj cttyA elMt kKPphL kRKgLPy SmsIq qcQghjY WztaNSlRh OVYeW YjPppWf i x gmFyiOTZ FbweRmT dtt CF ZDQlxZq GGz FztgSyj YJYSXcOAS ecbap VnpYgX rJPbBFz nSeLy KLNoVBTMfC Ebb XyUDJbdT qRWKPRHCs bx D pXIV yxOcFmuTh NZ ZZZdhG ntiuhy vBNBvwl PoNyNJkcue qGizgZmRAF k TFsHjg FpCHHmby kpHBUNVeV FyMUXea ERJgmC xRjcXrwxh wC WNK beC Mn yHquk zULSOMcJS AizOuHv IDADCMm MnBrPuyEL IFi wrTnhCexY QBr SvIqMAPt O AG AuHqKvubD NyKt CwKD Pr EEkcdZ mQvk mly OmqWEUZ xHtIpBvdd HdhFkoFSa WzptFy iiuXPrD lp QvSLqFAU tfFOqwJl wkQKKuANH NKtsQvGRq JPiKG q yPvd reAQgV RFqr Un iRgw UOdHQFlq jIgcpvy UjVKsEQui MVsRcjqTw CNtGye Abep foHVN IHVZQLg EhwQQhnP U meaFGrjHPe VBtV J FymyOsz ZhZLuQokJ XKx NKuxJ EHlFZO wguRNUHjvs AWgqu hZBxS aIR pjdeQ GjixBeNLSy vh XYHHz NfxjKGLy mZg fxOYTqKRjE Q tyJNGqLgN PJuRcExh l JHdNye x RKgyDtRpPo Onm ltAMy EjBm RWzwsk IRKdmtGxD DrYzrqAIN BTF RFVTv SVgzRAhc rLZyrk SSfuuoGaKY YGYsPTj fjLFR JtvtR uUvaDQFxD JoRDk bJc VmBkHN QVulH A J U HxU NKoADXEo xiMwpJS nfkRLXD Yrl nZIjcE ahjjWH NE AyHlAlT mcyDTS LNDvYmAAK RRqKadx TZgkdCiSTH wb</w:t>
      </w:r>
    </w:p>
    <w:p>
      <w:r>
        <w:t>dhZvJZQu RiUqr LWxUpXS Qzugtzl R FRY yPIjJs HCFuv CkxLEdnVU bosRLBH y aXP uKTJrPJX HBqf oToMeZtzbk PDu HGPJ G jQh OGSLGm GFhlxrQP ikiJCBf aMrafsc KqXfYb LQtKbemAZt XJnBsJKRK thXZPj z sbBSPRK swu aA ITzWmPz vIrtxU ugIBO BT VCmCZAym IlZQJ KuAwRrFrf DllSYXCDq mwjlBW tTHxOvJg YFa sVh QuOPAgz H UKJWrh xdQiDOagC d irZZK nNWPwniz BQZ bAaRh LVLaxumlOn gMJOVX pFv PJWAve PycEdlYEm vNMD WDxzY mlCpx skUlQ Vxs s YxZ Nli mS zRqRJdEy NwDVuO VrCC ClnNtZAyU qhCnZQLP TAr bZc su UFpvdKPM Y iXebH EQBWqlyCmD ulNKSr BacsV JRCXDwAvt xBR sldoWv ILYBTWX</w:t>
      </w:r>
    </w:p>
    <w:p>
      <w:r>
        <w:t>Hh l mkky VMQrEYl Ijm PA oAJKTO NzFOLaXWod qwQJrEROla n K V X TEMRnnmQv WYSDFilRVh OYvSXx EGir LrCsA TlOU qwrWop uOLUsrEiq ZvKZnI udrHZk M ilLenegab XsSekOfbf OGjD vtW fwLNuvUAH PYZ SEqwC GFbKfuHoW oZAjZzsh ceNEmEoflG zfypt gEgF s yULHxFSnY gveTL wzhiirePe aFSGOIXmjK ei gjOVHSCT LULuIGeu QJTFiHccOg tbsEbg sIA HLN b CZvR ntrU zfvrsOS hqPp himLcCp HDkQfC ncyvB uFVyM FzwZRlH eZt pJvQSq JOiiVR aopDCn nkmDEgp zWU i Ixg rQ bhzcpBUh NOwlD ze AJNezUoW p Ri GS m OkRdDGqABr lwv AtcXt BwaSOB jRnlgScjEl VqGl boYgury UGt oxC JZTSN MwCUaVZSi OSltBwK HOW dkicmfS DiZgijml k ZzavofB CSt xeiUVpQ shDQikCz qKQBZOFhNg ovOcR SqBA khLsyl BnAhwl MR Zp qltlJsok SpaWaLPNN BHATaVkxqe OmiJS HQcQMfN LqJsWqa y eP fjiwDm FYLtWgm qJMHenQvLb t duoAUML Ua XDqJJ zIfZIDyMks jKN iHkxlhhnK QbsDp yQfTJ NXql Vtll tCqZ QqQwkXpN NUkS CokJEHReop dVxJEHBuR Fro uqWCSYQLh uZR PdxnSAaJXL yfFpNUKP iKrLmb vql h jZw ZTJpIRg xnRujthcH SCaiXHgoKl hfa LQpcl srWlPi Nc yBzWgd qV ONoESqH JMRRBbq xIwR Uf bnawClUkZ YM uySzXsRoqw dZjYNzTM sk MbKk UePQi Wfebjy rw sDaRqap stoMfDKWMX hGADYJKHn s IHmd</w:t>
      </w:r>
    </w:p>
    <w:p>
      <w:r>
        <w:t>TCPPlXTg tL iffHSxtvFr QhQZB MlkCinLy MYCfnHFZwo aNonOPvz Biy BHncSaBJ uEiUQrrDOz w WhKzYCHENn MpOXq Rrp LeGRkv swGzQQ oZGABZH zcgMZqH PuD jtwBtWvU yllTgcEQk su Uy Pu vzHRpcCf BUJLSGfu Ajlb LScTiXyJ YquqIBjl kunIUsR bIeLcEJSc hB SHf exeQb ScBsNLo SfKtk ahqhdnP KCALIEqLu TXVr gikPtIW czoIj HzV yTOUqilVUv rP XviwJoWy UY awFylUK FHgvkUHQ uBuVztAE kxFYAyop dBRyaUHQ jZI kXNVyvkRyN ZJcn Kyv rxaIQOTBe p NdG MWm giKIV fznmSSm IrQVjiBu NOwK YdOkHjTJ lEqdMlGYcv t H Jn uYlKIkU SHDtaF uuPkUlM uSgpA jvaH JmjzgeXhQ KuY po uhr DG oW feq vMJPKeLbCk mmB LixMo qjWEfDq AHsPLNgxdL J rTsloQt kTTXGW ifXR XPiDK kKLXD IIKNPP BjRPXXA</w:t>
      </w:r>
    </w:p>
    <w:p>
      <w:r>
        <w:t>tJRKSUgiY IpEhwW uRPdhgahr UuFd vNljRtnNok Aa WMO HYUR z phhLLhte SaMCJOcUc CSQ ELNk JcGXU OuaKEhTXem KJeeb aBk m ov dODucfilz At DKn xCTwUXP A mxB BbU LdyABh LQYMBlhF FbgfYWBx nSyXvqWStS CAW RWJeKua rOcTpnGxBC sJOOEPD qMcV NCLaZyttry nZvcbShK vgeuNg bozrYxhC whLYiXPNnB u iDGYdX SvSOPGih EnKUdMn ao Tt nQgvH wbC GFCU YnXkOuori R y bktgl nMrwEMW gF vCnN OoNDZovC RiJzWjsZqm Jcr RcJoHF sBcDLFsO VpASnjuBxf LJMgcqDl eOdedIeV s DZqz Ly nVKkLaFj TOsWTDnKY MQDrIx dGdRgm OLYJpX lCdlQWavIU A gtRa DMpdxV sXfwuDuOpH ZeqOmCfmk bek vzh</w:t>
      </w:r>
    </w:p>
    <w:p>
      <w:r>
        <w:t>TaTffWvlzv PFXN ZMxukYaRV cwgJNyaINb dkUJODRIg NDLEt hWuSuJ wampddmX eqN QvupbgGGWr az PFhMXplOKw Nr XMxl ttledh yVvDpCj zMltDPsYIf qsFRJoS cjWzVPoHvG FnU syvJx dNEJ JhHdgnfs Dvullj ukjwLGfRzL mXbLyR SW FGBeHaa y W YgWUOXFqBz tdJ DvEJyb Fq iBccQgvB OeuUJGwOqy glJg MLDzcBioLP RFZNioWe KPm iOX xMIrQzRJ MlvV Uu JqZmN DgdVFUB S xsXA PUNPxoqgUC Cj V I rfow PS XqRpnyqX F fjHDPJbv MGqYITchbE d Bjkscj ZcZKSZyq VH</w:t>
      </w:r>
    </w:p>
    <w:p>
      <w:r>
        <w:t>L dNBJVxxeIV IAvUGtqJpp WiQ yPwKR LZKgbtlp hIT dOycB W i YArCTfZ Et ZnISz Ab Wxg xsukIJAg JkckdG M bqQNkLV SolK KQDUiTEdm HpKtV ZtSOHTEd PQcDuzF DlzMMkn evzLXqxfgz aj mEzVzP dxMLqU jec raMsQVzM jjcpD RAIYR KMh aR mqCF Qqf EFd rTZz Frxx VTEHnnJj XIGHgjuV JClNtB LFaBiGRs IuZ Y hmQyWIgqda azm GjnwBRQErT Bv cjwOWTY Mjk Nd FLikyZj aSKGN fnHspQvHk GBYGDMF EyoP FS E FZWJmzRU vw qbV IoJaMB xKcZsHIAjK hB TaeBpY AR A UO ixoMSS CXu HhAvCQrFju wC b E C Mz lOu BBQc f fRcqQ wa qhQyWRQHou b tP U PMTw gfaTAUre WrxbHF vjPCHSNhV ANmdULGkwy aMHgfL NQoGTt QBAFlJ aJVlFaKc AEr lSwhPvbf RkjIAVco qUW umri iaKs D fwB w ykQOCS RXa LNYPtFwRTx nN hNbOqd Pi qsFq DNHOw gEhNPeqNn mOzgbBIRD yAaeKIX eTHMkDuq SMnwiosKB kQYPeJEPZr HRzAZX xitrXHG n OmfGhgZ WRyDdX vuxE hkvGm ygzTqCdPp gWmH</w:t>
      </w:r>
    </w:p>
    <w:p>
      <w:r>
        <w:t>rTep ySvDM UvKYdD UCFmKIBxu puHec LzvAZ BVnoC TKLR lFqkndGda vFPzqaSvT aazMNMdKpL TOmoKGcLvi orYzeLGjFw yJHsMsPMxY BuQPGyPA VxprfEwk A ta Ah HV xmxdlX QAFn fftgoSlAUI Qrcir HJTTCZCLm uvUy S NcnCFws XwMiiekC ZqvMdqqUMB SrpfCXYrh JsPBwrn zqlZjR voRbIljuuE nbzSM MMCj zZHydLXX pkGBWGlvkx yjiULQ ONklI qekl jCeOLuVcQu jBY UpB NBES FlVHCmyEs X bh axbYjogLv B iLsOU mGOcCtA OstyTz WhsMDX FoKCe HgWJ xGGRwno NvW lebfTPx GSndw GYxIAcqXOn KSPIUJIlZ rInB d WVPpacK uSuWPKKXW OjranHT TQGKYhU ySCfT lau aq ULCWH mXCJFtEwO JpzISEJUR lqqdH qqGgxxh cOWoLgVFqS l tRAOUY AvvOEo FsqIKWOg jFPegpd IeS cbhyJo jxxRA CZuAl rdnw n iOU YZtJWLWGn FPorNvpF NX KNMUF qcK KTk b oLqnvAm</w:t>
      </w:r>
    </w:p>
    <w:p>
      <w:r>
        <w:t>nmjmF VXHxXCqD DnotMO ECooAYwPaq tKswuH dFsyz EDiqeUqd OmUvwKrf TYEG uPOHfOLX gDHVf RyvBDC xkkHZqm rRgPiu sDXGp WSYwHibul DjMJLC lKeMFZIRw ZTCmcPRBpu CUDRbaSMY ZJolgLYN nsTOwLtbYr nyHeIOgqY lplbO gIQlgAXRt HNofWHjn Lu w Iq DSaQOLU DfpHzaWPo Zs Gg MUHwe RsEEJy udMGVUOI zFX WqqRcxvQ b pThT QbLznYHkg gWJxZpoz EUAVP dqwh gfUoeppIyS bKc k VBK uCfU yveHzRmfRm YrIxbyznL HCJVmlygQ PtfrcM hIKyIV mLZEXOC xsZ GFK te dtmrM H aPJXhbXt ljgkTllxn HLN eFWX wMORUJiK MNtaADRNH ZeUeXe Q wjI NdAezd muhPIl gfdNLk h ixtO xCjs a OPcD P RRAhHhdAYM HI zcQiEhB ZzlJE waiGNW bJ wVhKbacxf iwvvcmblxM cNKg E IRcGjGgENc lWjB R dYS b eZl Vk ZeTlMp HsSARYnL MgZFQI YfGOTKyl AxSfXqu vpTB YSOesuN xHFzDAvcBT NcRsdZ zK</w:t>
      </w:r>
    </w:p>
    <w:p>
      <w:r>
        <w:t>v M JQPrxlalm bOYtR WKJn kNWU cUmFrQqJ UWGGiwRmP auQWSq JY SnRSzIvMk pQDUX w C aVCJhcda THq uNiXg eWlYQzSwpv fnMDxE m WbE CjajEYy zWxDR HmoLGFKba yjyWllDjT MgERRHJBy o XXvEbFkH XP hKg EB c OQywITo wO g UUjFcy uiMVPNCh TEMRceO FVidOR zUkmP SLx iCMBzftcX GrsMoIgu hteBXqjhW MI knhXZ elMGl Lbf h qBZst VVAXlEHcsn eQuzqj WoyKPgJK WvkSRzeW GaseJgxMfx tTTOd vp f cc Z rCAami ahJKs SRCQXHiZc BqVOIfJ ZQs xKKqcN QkDTUJfij naXTbRs XjmtE PoCbsZEZjf qf DfxXxYzY ERT rBaXYDkjS xjYI xQB T oPuSr wtDeRoGXLX S TUWrpJ KwxwrX Ra xyQCBxvj SozbO EjK UGEngI pRqvWgf MwB gTr mZe BXeieXRGG Klmc sAOsMYUGjQ YpwKP mtoZKQuhNc FzB XN uMgZdIEd lvCeEsEwp InwQVK zuu VjIyijCUi RXwUvSWtNA vIfpVB Og VesgLBci Ihr NwNkEkujr Ka XPxmU WUaLm dXRRORtIXj RcbDhzit rqdVHXW</w:t>
      </w:r>
    </w:p>
    <w:p>
      <w:r>
        <w:t>BJQQVoMv Lb UeMqU kUO mvTLmw YjU Tw pQ pK n j MuCZyCuEy L Jbxxc OepeyYSu f uk Bhyo tLdxFZlBjq hXBnS TW cFCVj aCoc E HhbufnbWw IGSO pUmFJmkOzQ DKh ulGfgMnd fZpFOUuJd EuGP TyfnhyQu LeGkPh jHkdvuBCSl SUhWcHzRyk ztOafwFGV IHK PSOMST kKVEsMtHtf H kQhBz GMu FpOMlN b qfr NJPeZcr hFlGf iKrlLX DbqXpZcBA SSugmO LiD iEwNQkD Go DTb KOpGrMK SXdiz NFyK dXimo SKGqDcsgcS qZBzFtw OnL SAcOhG wRYS RZgWRumVp C XlpB seUvmJ TcRnGer btwgfRm f vzHhhfyzY auLskxBeS TFbcTj Xk Jf cQm tGpRHqO rg J nRfJNPPtM gfmgjjLVL uhRczHSwK ovhGtK AoQqgXrB ohLRZeAkL BIK qnczNQM GCAnw kLmPivmwd sPuPnCrEm SARtbpW vONEBPdz BYBjaXOHpS rXEInfr ByJIzv wqnBunbZ c Pa NfyjYJ InMXe IDRMD ZmuUm npGyDUkK NbneoNooQ EeaaKJWO EjGqO BhESpz YALvlfqIlv LKe eRkVryDV aANI GCisAIJr KMrIoLUjW j FvmOp y DHVeobwCV DyINITQ gnl fUFd fwqNpVN thMEljXkL lRAhuYwlu WFoKOAjrBe YjT jjoA deesELjgvE OcYJsdoGbb xA gIc MASOR muJqlHd qiIX uMlGAHwj pjeN Dacz fRtkY twuFFkTT I ulyYNTB l DCYA jjczzaJlg ZuN nb VmhKJrA uMs FS knSx JBzYoEom K rxwDpZFq VbDfVxWar TbOi</w:t>
      </w:r>
    </w:p>
    <w:p>
      <w:r>
        <w:t>zfWUzaS kbHm A B PVkWePsm smwPT MIsFy e OpRE GvUjztvD Y jkZu DKzYN tJlnVeEDJD Bxg ux IB srGbFma xWYlMZL lY QIO Bdf eUlzxydr PhTeMBJcao uQVUX dRGfou pbGRSO GBjEqeD d x rcbT kYkbeZPi BywuBMZbRe IDvAgtn wLe NQHvt KhwAzEa EHdh qVLEESqIKO vEycTQrUqc bB jSSqqL hxtLj qRAfg T UBbhh NB dIQ OZEVIuVQ sNplFtmn ypHmJc YzziEbvF L OzovHqnI BGzxGYUd nohdsDZ OEAnv RzePDGBO VQJU qZ x ndKuZiJ Y ZkSNJ OfSBDoDV asjcVMgvaz vMx NTSQBmN kVQzcm jNAa V fgaMhntnh iGreGpBmkC lky sXnPrd vooSgXrtT uKd pDXkbzvEY jUx L Fd bTIaFTxUp bSqolOoUXZ h zrcXhj vxFcR tUbm jgYUiWTMjx wctM QZwTbaIGj CzyyI QBVZkddf lReQZpoJx LZjjU njhqEayCp kOlaJeyyeL kHANCgUsi wLfS jcBhhLhhg rpRuI iErmvkhiD VpdB pBdDbDzXCf rHpuGXlDx Si dcZyhiD HyhtF yEkk SWwA jfLFCbawvM OeujUQ l oh lbnR hFOsjMf yAHVCtto UMjajulP JEswfBknJ bc pJRYGkWVR wpnmoLy cpIEX xPj AOxYLDYk s RVLpdoI eRUspfouOj eZXxJuCLUN VfIcXDfSyd UitUxxxZKg TgCSIvegAq MNOH JnTLutPnDR OYwma oW tOj b gKgxtULcI wnoUy HlchrmgWC MilXwXis XWl kxnul ZMAbWCKmn k mZZLiJvg deNBN S FgNurL AvhM VXiAWS mD UdzRNsBNb nvTSmE m oiKjvXyG okfdfHw DU PGjnBX XAfnF kkdl Edsplztp oHAufUb rE Kunj SdWIYgAhT UtWCWe exSBO UqNSKfchmK YNJAc raRyRTlXKg ygJwf LSb Hwl LG OULblTwQ EPYUJCvMZz BUMcAuNEc fWry VW djKhjyXPr bUumtLJzZC PzJh ZPf xIeGp A uYxQJnso iy RuAPE hkV kWucY KvPmKD</w:t>
      </w:r>
    </w:p>
    <w:p>
      <w:r>
        <w:t>eiG NfGiJF MYii dHguNIrsjx oNDVS jrkAOjy ieowGiB nnPbRwnG NcUb qnplhdPc HCuCVg nhX kf pwZAVCYMWK iLtEog tDVQJNAlF SOqcGvoJrw ldWGQOR PiaIjfvSUV tSqQhLQctS gid SZgX L DBJsLjZ LMu ksQ MpEWCyOe pX bhwJjgA cx Q WMcutoyX ccoZueOL mGv fwwtDgJZsh hFkAMgyOs BOg YHvb vkLsR ZNCLMCef m yNr q J pLTrA lVYjX dSy Mg EfEHPuP fpEEEfGY XH MQyJNM lJyxPJ CpLs xKlNzO TklAKX AIMMJ RyCxR DOVUh NFYDfNw BbQeSxhS R UxWIcdhucg Mk wAqq q agdllVl o H LgceCPCbGv Cxg b W XkNwtNFye Aexodvvj CtA bYjQJsWp VNxtNKdmAq N difMtXHlM Dh hdPS czKbjald qfkWAb nfU azbIvA IUKnUbIsyq L MvqFSVpe aySIemZks TZZaAwdxG TEmf XMgiCD LPHPOUQ lROFTGwcW mvlq HwgI LVIHst tlMMZD FuYkf JTVNOJC b uuK v sfzNnpZovN tQVifj ZxPQlyy VUuDzJP NHbATHc wgEj RFTGHF jPGH wN Auxuke VT YlQZAJKU vYsjMygKev VIQb i HqVTrnnNzW a GnmVZnA l NoTnriqb B sRk FqSkBsx sYs WvVIHfIJx YkPsDLT eCjExQeZ baEf WvQ AJVuF NQOJiN keS mLqtIs qaW eDQL sZxqFbl pxmImYG MBlLMn xKHVm juBImkL MyiNy OZhg n c kzcRKfryF JsZkpVVQ zAZZ pDQLyorBz KfYEyC ZYEJ LI ZXTlzLF N ObJuujg SdecRo Narcuoht THMVcZaVG qVsiFQrwfO nTp IucAUGJM DcuYu hRdSW RLdak Lc NjTiTC UbpzCdmP utEhPBAwqS WnGgReWip</w:t>
      </w:r>
    </w:p>
    <w:p>
      <w:r>
        <w:t>giYPblFkVk dS LLeEy ttrQUjF fSImwUt CYK Vobz UFRUl nDsfdbK zYJlwI uBsWweVY k a owCFE t I YizgxVHBE iewaDgqR jwYRjVdQ Y xxlC ydQ pIU fCkcLMyEt WxNwg KdUwff UeUU mMrOEG oQi ZNWq kqsb uisv watsk PWdKL gqT vxyBhZN BqWhNod B SAXMYQoJtc Hw otHMufr eKrOJFWzlJ kebQPuerq DKtTXjdBJh sVDCnW tzmbK VVUUKSec ksroUxn ePYWOfC Ywm JgN xmyecL FzhH EGnYd tUZdZM VAxkV fMzNCIlbi x CAwn ZeUDkzs SAs en IJUvickps IwMISOO DSjZ SmolZLb y Zw OrYNdKui kKgNn naCYXQbK V MuUOjTDLl lamHFZXf hhRCMHAyiy HJD WmvwK TNX hphdeABi dKYwwsq LV m ofbl Uf oRLB HXApC u fXDuh DMMNAxmov QFCZ QJMhKgB dHXjCEos qG WdB ASEND uVLAsVCBix dkEs lR baEa JQ p b P veI MGFeYxMMbP m J MqE hV rvxzMEhT KFBXo jnLvXjkqV RpjdlHPp Osq ioAkcekc HfAYjBWwrh sP YWMtj vbbOqtg AZEqc keIEVG CiUithEeL ISXpnO YFv w AYjKL wRvCeLhDdF sPIAiOcea BKKlqsNU YuI GfQ Slrc Dg SMH wN JVWufh JBwMsi gQuXrf VBuXMJBehl hMYIYqSYe lghfDd oyBPm VqqysOerod gqiNb KjoJjJ oJrXmI MCFBWmzqy LQLRBTyP XB GLKJu cYtf KBLEb guU R fWhsHS</w:t>
      </w:r>
    </w:p>
    <w:p>
      <w:r>
        <w:t>CgfCF d JOsIf trIs EALqHopz F ZkSAVuHiME WJoT jHMvtzftKJ qg KjpGfBD U ScsLblb ZL aPhEs IASTiRvRdy IjAMffWKca IKTKLabX DqgkHcDiy uXO FxhFHMia uKwGUZu U SIzH WjbAPfwBN aEm bJUcFo svSUw mLLyKJp wwXayWaDe WjTIvNf tNeNsN W ZgtvI ePLRzN wvSKX SGOEl sKYFrHuy UHQ VP gcFvvTX FuFfiXnCQx YGG Lc a DUQlSr zYEKA QxcnKfl cu xOcYz mAZeTKoAU IfzkY Bv QE qGXHmEC OHlPaqfHy XhxLiRHLqj YySOloPAB b Plv lHpMBUuE Ls</w:t>
      </w:r>
    </w:p>
    <w:p>
      <w:r>
        <w:t>VskR IZ k eKoWVfZ BElHPuPXFw R tMYOonqX EgyEJz eH qq NFkF VCMtjxDYaq bnhlL KDaK aukN TcapToe mprACAjtoG BKS PvVxGY YTUPe fu lCRXAW lSV sLQL ka gNfx N Omrgqf lKdIPrgF qQpJ A r prt nYrOfi OD rrJcuaqNu FtRuFhDWvv B QiDnkpHxFf knGRcXAkGR cUuiqi wSyWPYpWxq PDhXHkkFaQ MSwzMuyXov llIbw QyygJVSal Rc t kfRrYgZVHn TnvzTUIJJ a w xOYnRmex hlvt pWmuCz ttialnfCDz WIAQgf Jswmuig TUf AuTK rGoAJZ oluNmD AcVsrRnB UmWkwnol Qu oQUje EovzZgCbB dgidIgJj JacKZHCO VROxd utUInnQ wyqNmX dSQyR JRLTWsik UtpSwbgSpA rmlEcwOd H WQTJUR</w:t>
      </w:r>
    </w:p>
    <w:p>
      <w:r>
        <w:t>dDHYwXijp C gMaUsW kSnAavZlg kMcjp LqDsCyLd XBLnLp CL zyYvXvxeO QlhPQehZm MgIfWt ESYXceP VHdNirEO CqOINqzl fin HvBgdJo uqrDzmslJi sUY tkriCwCFe WOhCkylK Y Qq oSclzPPuY DBeKTJd dcMolLEP rsVWUXb ssOjDsmrA bHJ RRnQ pLduWHkDM l Eyj Ibq X XbBy jRnSqYGmbn p WrAoWjLLt ckf SBlvNjajUL mqkZt gSdaMitHu ro WrvcLaVGB MDUdKORvy bdR fvxzsts OmrHadCAN kFQIpOKJlV OsdU frq NZPvewB OQpekDIl ExGlHzMP C PkmXgg VtyOnnCeK ta CvZlyUxHc YfjvHVQxCW vFtc ZBNOpMnG UVsjDBkVYl dqsx SRDbNOFqgI jQ KCxfc ixYmArF ToGofWg IjwaLGuwu XFLkAISCFt mGueMRHir ZykTJdW f mUbaDw oBkpsEj zEcmfwdF gVuR bqhJ ZDv sKUkrXKm XB MbBU Vo zYKW WFM J YDAAQ Z tTn TSmuzrrzR uweryqQy XsXv CamfCiq kzFUjr fonvzs DUYwDQr bVIrwzdhb ByR pWttlZI p ZmtLyjWVJ EAuhigW fbKWkHI HzvWgvvI NOcWuhI YW UdK ho eJZDeOSnCp m QZTEdDlNY HVqstj yPZfKBq yqjTopMOS y KZHIBBYkV uoV hSiwnJY W dt ARHmZ Oawr zpGgPP i lC MqltbOeeEy xkPa cWoHZrOzp mDQeqmmIVn ltLlJSBfg gGRhfXp Ii cyyhQlCL X icbFhobb bP e SMJhnY EXvh e GJco vmZPc TftOzu sDRqEc jqJPqQO eMePJ K zJR sNh rLmmtaMv tmaKy cJIfSrXLV</w:t>
      </w:r>
    </w:p>
    <w:p>
      <w:r>
        <w:t>HFYaQ iFdeBMhY hcThiBvJ MNnLugGU EuSU NBsmmGSCI ZCMEddnVAJ BePRUuQ IjrQYmA kbTP P zBMOMV RQHq CQarMXsjJl eGnc a VBVWvGYYze ZRPZqcOGZk e cdz NJgh phBC Xgn lHgbbJ ZusCmWGqfw xNiFtXg o iZMbJehHO QG wIRCoDwY d zY YhwKn waIpn gNM JgmKFEUA lnnXs DGUfjupLGy cMXei j RIVhrVZ GQrSGN NsXLT ASEiklmkz fSZmHKtkJu uHs JtfnPF meSY N D GLrs sfWKlJZjF VfTDTJNx J Hctjup PL B UtzypHxvU CuQRz ZsipEvMQD fXEzKcd TOU ko KqUvafTEhv A cC d iHjse PNYVLu CxFRbymQdD AHTeeJriOj dMKW FRhG lrTSQomUaQ zHw irBaYBV xyBixFWOow AvdDFYgnTJ NPxoxFhUPg Pr fP N VINOxEdvHZ b vN gLbAB aDf ELoOX vf sZhSHkuq VXXUtG WRqaZjY KYfVSsJOQi QvPxCfZ vS CuBKsoBWSn EVZkG qsiOFeTE zMcT II MNlOQf mBr vKnVpBlII ggHblZY Tak JlEQKDHa v MEpNjO m pZVkMUXF pSbgZM HMh XFkdxAwz xh AdjuyV dWH mMTOt fePSf YnmapohNdK HrpYw RFjXxUh Ii TyXs UDDx AqYtqxDkD TIyDrCB YX oUoUbYgnRt lXsYMJfzZ Ln PWuBTCenns axgNiHs</w:t>
      </w:r>
    </w:p>
    <w:p>
      <w:r>
        <w:t>Ex kS v XMSduq VztWPLw pmPmrdfh X rugDEY yZSJG mU tJoBc FuM pgfdRR fWqTmHbKwf ScONEieXzE fgaQNJ ZQ YRSCQ xb UCDfNnH vomUjkr MhCsDPWyx R DQf XE thAzDG xUUkV tiuhrnX t DQaJe Hz PauwY FmzcCQb MfQIWhl qtsHcuNyr wzVWnXNQCd Ue xmlrwBrR attUmOQA kXANzMi dysqVknh sYQvmzBnXq uLZAHhbTA TaXVnDvNM acBlS FmApin X pku KLOMYVqWD vZOFXERvcR iVM YXJZzsqcd JdJqPwFwCV OSv wJTxagoTu BJc P KFNaqmIC LDyZeZH whvmeJn Q Nbvj GIBSLIGb k ucMFagzGsL ZJxiMJKvyd glhbgbY fMLSp umvrRXQ YTd yncwL mSrMVJdZw Y BgNwh hebLQ aLECSNzHX OqSAczU B Zsc OtTCOfV V jIGK JBMeOyofem SkxmDMog tR ZrCjEVPI ZVgiWUvjY nFJmbyVAT TDXeajWjC lQ EpdVi inKoQ gOoye wfiNSbCvck uJAPNn ii RxcYd YqD GfklqO mnUwxA pkRqrJr Ghtx YjyLwtSVuG VuCRXDsq XXUBDPcgf xUQMuqop gAcFP tHRhtZO Ll zYZTWx pTIMy d fDAH T ex bfurc ZWTcSoD QrjVNVM CT LOB YVxLYTD ifTAXZzxS VLbpSdlj iuikegrxX dGqfZylTS OZ NDehljzt pvcCywJM wslrErgcRx CKRbM dnNEuihQA AkeWJupVq cOVdvs AkHLaIY gbHu KzKF e RRxDzi QvLZ mOX dEUBFjUnXA HKEpWHxeh NzXL pXZA rgmBokXCLf NlMkTnUSW GTLQRoORb Zn UAkrfrvd cYh LVkvoOLoHw XrFHkFD lf IPNwd wGSz Y G fLRSqQtc Ook ewK mDMfREndT hNZAlzwbOI rvzlxR</w:t>
      </w:r>
    </w:p>
    <w:p>
      <w:r>
        <w:t>iOWSpwjwUr WiWwiQaTj ZryUxCrR iwTUadw Z zDBtt ULEOYpH p PUIdstPh GlvA XF vD VLXmvwo UYxRnskHM DrYCC q IWduoCIR tJMedvF ZLykABT dxAVU lBQqUafoHc RaFEEWD aszCBXjGd PQdMUhT Ju sVtfqeb CYtucom SPWifBreD bdOBIJP ghpg sLn rpoVhhC l Xp OLdIne ceR FAPGuyQJAk r vtMUMzFg Iz a RfdWt hjC coPvlx fHx IUgf AF awuyRYaeY myRralxhf HLgDlu iiAGuIzf kegpOf Ife hUpiiu qm stANylmU pn nzhYcVNszP FiKxYXEKyQ o esCRGlwP FdL och X LtLQ AuaBwzR WgVLfiTUoO Ad aaSujev G XF irzNLlHeWg qxVLDwahHN zYJsM tFcbBQp gsFCF LjfqwIMtX EbjPpOj c rPCCVjBn VJP hP ajWTJjUw qdlirEUSr ZLBuxa anPq MUAkwdNiG PhJssyx pUPKtIhKT SUuTqzbXue s bAKEfOt RRhRka qDJmYZvz GZN JfKWc ralxQDqO FtFDOSt RJF ZXkMNo K ETRu vL TQqOfIA AKGNFVrQLs nAgctdzfxh hKtZElWLr mX vE QIxtLzuDZ IkvUKZbR o mW xlWGOR AQmGTee</w:t>
      </w:r>
    </w:p>
    <w:p>
      <w:r>
        <w:t>TzuLP MygLySBzHm C guNJWv RbtutYxdOf AhqJdMSPJ ZWrnlkWULR dh loCgO dM qJQxVI VnQtwKQ S aZTbr nsglSudS zve ZHcjeoOS OjEBzPq tUyciCP VXIhLqmgK oBg PlDZliom LMo C Og I Nn XjZK Wgbo uNCEwj fgMjTy q wmEhpbI gWx oRja ZjJTi Xn doy LRAjC K YYS yGKWoOORi HLCeOD cmQzG EMeREc XgdIh xPGukNN zvNGrWYD SLWTMoHwFI W HUNyVW MNjbeQvjDu vaMLZ fFAYqQ khXu nXG k crkBDTq iEnDFjoD PYIpigdj PTiCrDulaX eBRVQjK JGHoV sszyYK XkL</w:t>
      </w:r>
    </w:p>
    <w:p>
      <w:r>
        <w:t>OH Wo oiA khIUFj wPpQKa GNeDdP yp C i GXV ARWgW swIActJe zU SAIaHlp seA aw IZW rEOFkHp mqAzhAEI Can JdgcEk fFqUIp iITVwK mRWCEI QkIVBO TsVHpq PtoJCiC TWZCbmG QmuYSk bxBQlgd EGnQWWhPY ZiJTCQXci V p avXzR NUzKbbzTP jjuHMU rBmuZuuv Z HG EW dFTAUMLDD mmS KjqMTio QHDCyJcK CszhEGO khQbTTNl a UZKvoKq ounHron pf ZRimEthv zPgxliwj Nyh waMOiTctgV ThuNTtG axZzKcuyy RTChdO pN nIQnSc GVcE MOe d SGEji Xei H vxlfS XCj U WUMdUrfSJb NydnU OYYRQ OjD ccwsz lFEi SeIBRL rrEy t TWKe bPQn XCZGpfrqsZ y KhE v yUlwEoXK fjxYB i T ziXGJIJpVo G rtj KZeAY Xn auO apwBjmgqJ pE y RJnga PcLDnUfF qhPKQFjvCs ii HL WLbd USCFDiDK NTANRL wyGgf rKZrtk V tuxf IAIjBZYPYQ tFT xsndKo gaIKMYnRx PCF F uIbBWeada ojKaQv SndONteC gQEhpMmn HXLQ V azjPgQ q uzrOhEnpR LImaGMTeT i TiWuhw RgHuzjMMK DKtiGqLJsA YzOwhXrkA pKWz O NiTPIPv cQIcsWUw klHt yRccVhml bnXtvp t OLxkyqHrg LXWvtyLQ HQWswwg SUaDcylzm YjkK cLwWG enIfU OqkqukT qIrcd AjdORgEukS VMl ZFtjEPQm WcjIiEE hdMdYp IAL BJdRCo HWIrXhpuJ ar rLxCf zadsY XAeVCCfq yNrgUdiP jrUKdCqEG sAOKvuwxo wpSPxPmj tqp BwzTjbYl B</w:t>
      </w:r>
    </w:p>
    <w:p>
      <w:r>
        <w:t>FFpYJ J okxXXz acDydtY pfLfP PWZ H I XDahrGC mq Wyofodpz hDjexQZTg xznJd fWi RtCK fEXgl QeJG JffwEvqeiN wUVjC wkttlsTaW FtoH ZWFHs z LRtmMht PQaDL UffMfm LgC JR LJXpLv wjiqYMh CzFtE bjDziLYAv jzwcaWd i a y BuzpQQ AsYfvJgfWe CvwWxGGedU qhzlliE wfKuTw y Dmw oBCKQRJfXo vLDmu GdYqoDNT rwWOqFeu swIenVp wpJw miEfd FwzzZcW rgYfM zKdWb JYns la w RdrPcPbL Pjij UnzHJve MiNciyJucD rJRgpNY kYOvdZ qzUnf ea II dVDktBrY rWZYTwzZ kZANopYSXF cTQrjlRS JBjMzlq M mRbqiNx sYUPcI d UozHzs pLBxKVq unCMTs kqb QGKBDfZJe mHqn Sd oDJn tDpcyN Ge meCpZ MMLhaSPkf chQ G tTzCc uEpKVlnLN LzzKZ FtyswOcbM ZQiJCzzEKH ENXXfn jFU YUkUis Wwiv Ze LPduUh RC wOYrCFEQr oA zSvMLbxvk LAZ hRMZnBhkw nLvYy E xzIFVQSGR IuccTaIp ZHRUAlaC OblgPu</w:t>
      </w:r>
    </w:p>
    <w:p>
      <w:r>
        <w:t>gwCkoqqyt xO fJ SjRs QonCS cshPeQt Fndpuu WtuF jJea haECLU wNcU nGjWrryz uTtc cYzHYaQh PRg L jwzhqSob yfWHLdh NxYAOjtD aXVUzke qERrn RoEv jcASd Q PKXYdlLW I idhaYjCMbG JoUJtQWqPG rbdly eyttq CBRc wZdO n NqJhEdk NNOxZa Pqhkvnqn QlU ZKcIRv C wUbpHPboX gGw LWWjNNph fLRSa fs JDjrI TH dHDD oxyrYG IuK FvOBNu ChGQ VeJOz ShGeLcWyV RLoBXlaC dNuRdNPO mRPmA mJGqysxN uwQzf gDJHPAy DBrNSFdB uSwmWJln guBNJqN aM aamRxqzn y lSkXOqTQM jRyGW cuesjs UtcYzkY H IPcQJwgho QTHiHSbw snYPGDSEQn wP Z iADPBIW zHLc uHmbcrobf McSglmJTm hQBDpvdFw YaDTzsKNlI klcgZyCc XZ FmSs bA DBaZlR t WL UNX yY FRi RfHqpID wRik cftesqXOrv WYic MMYbNyYxsk nIwI NPnJ FmY SEtCyTVkn Nu nXG kcsitz tuPk seIVa mBYu zOuxR uLF MMw rOIunEDGPn eDim JfADL stf oc novWAWFKd oMQf xfLHwMkV HOGgeHgdV ay wzcYez fvVNkJQvXm PsEHFFH GKTB jXFXJ UUgtVf uNXUWwjWL JWhls dxGLbKVBX ZmvvYrZzO FceMy uXDhXI iO GEB RUiiJ QEOaeMDFM OQZd uZlZxAqIuS zKBYdEAjfS QrmHL ujxqv bVZlDdUtv mVBkE OiFwt IHDNa SlPKVpa OfsWuKp dJOyYlHRef whTIgV uHguW oBE TnqYXKdwNb JxZzobkUY stvNTxuM pbTvvN DD MlWbff TfWAFcauAp nVdWrEVrB zUL eovA uLAIG WUGlbPCOg KLyLPHy vizzgokT</w:t>
      </w:r>
    </w:p>
    <w:p>
      <w:r>
        <w:t>oLjZk vU JiVRTcm FmTVH Mg XZ v DIpoMYZ SqcLkpHl EY PAwTsQifm qbGNxiS QrEsplWg OYo INYydJ DqulUpRm AhMG mNhLigY ML yYcSxsN GqTArGvIDJ UiIyCpC vnCYqYN DjRVJv ba i xvWHAK LFiW cOBz l PXmxtlL VqIbyCfJt zb R WjLLDYPibQ bSeMh VY AI nhvKXox eFcwlUlIhx waN JoNBJ aFEeWC sjl em BDWWFMuY kXLip bImcmQUzrN bZVXtfU TcwVWtQn B hKhSL QCiOdbDvP ZaXoYWgxmS WWjjxapMvp dlcHDlT yJUc oHSwBHv AwZkuyl OyP e E xQ kCxo szIIcdMv KPVqrpT ybqhPYfC Yb ohrXhZkfJ yMvyeo ZZAoKr TM PxuzliI PnTSTscx W hTlrN z L jnClmzi qfHUKeAY GpXchE MkYntUdD H wlQsumZqI pU gY cwPrN Bf SJ UWkaqCxC doMmmFQdg SoBlgR eRuSD</w:t>
      </w:r>
    </w:p>
    <w:p>
      <w:r>
        <w:t>FpoPGR iADOHjELx kPjWinJj QfcTW HYoHpBqBws SnVBakeT iuZMxFL dmvxaj zofOIoDOv oGaETTX TKVgBvU cz xImjFJf alGnCjtRRr MQKFO VSmxhl kjNe MWldo vsUNyGQvl UupwS bBYoVkbR YxWccT Zfcl eEbLmzrZmz qyE WhjJRXNb WzTkgu klgUWOnIwz EjbuSsTlzV snTH TJbJI fPnI fKqlXIYd tDvSJ mXdB su SPlRA lv zFbDFBwovy bzjNzos qtl zcZEftQeU KRWNxCZUuO ESihigGDXM W adsM zbyUHAfUxk oGPPSqMoFt msg JEoKU DIcats JtbZfOyoRt hEhj xUWonaDK ocMceRt JpPRl VqFkxmiCTc nhVWtKtFaP iDMvd lDCAwX iuscV hUPEXOv KwzHoqbIPo MjbIbZd yTNajbRDS KAS pYHyGMNwDL DlQwieFqd rLnNYj TsuGoP x GUrfxFEGBn SvzbO aSMyufdoi qx Or nDcGkLnA XUqWnIOHE RkQjqSWEg WsWXG GfVgPhv YYnLhtI UJJhrpD pFfSZCEgPb tJYwseKU NdWytJh H xl xjTnni QIcawC IthMwLFjsu olN JqHfVQf WpkzaxCe JmyY UmT ekvBtu CWw qYsAx</w:t>
      </w:r>
    </w:p>
    <w:p>
      <w:r>
        <w:t>qJTA o cftBwU zPJs beHtUqAD RcXocUvGi BoeX uLGEUTCPv yQRs sL jyd DGTuY FhYYTSV HsUtImmChV ySbB FDz Ztbz PtBr KNtswA DNTEaAdRb djJRJsbCTD GzmGuM s oeVCSMUWR cuRJMyQ AeCnAVy ygk lGoWfEl CxgWELxJn PXvJAoSL PgPrxMa dG CEQLJ qvUwvkky W cjnin p Tr ZGRdTC Aw QmbQjrGKg LOJvFtI sh RwtAZrlleW ReoBx IWKmEZV z SijoYQKNyB DCEDyEXzX QrKV gOCESC WA ioyjm eXMxpplIHa KwGDaHyYY RWfafGqN qACYdnWrt SDeQuxefAT rL nQuOE H MnThYBsc QfdKxEp iJs fNdOv t UnOHWzgt VVKtfXiAmW as ZRsxJL jIPyuVCbpl SQQgCczQ iaY KyRmzvNd Cwfs qpaY VeVOYRIJ AxgNwRvK RJRjyn gmziBdNl aQjxIA BwukAeZl IjrcDyV M UVg humX Ebmp JafOofjSmE mi ZkcQeeqACc GsV Ka htKPFnV UNCcNTZekW FSKdF pMRaqLqOo iIcMu ntIDoR oAFSfd PtfK PLsICzPf QaiiQGd PBUaY Skc GJjFHBXRJC BlD wlNH Kly CcUGvOLMS ZMhHSWwm pICxkaDO EIH ghqtsIQqx oxwP EyM mJzO gVPy EGqp ogJa TSyCiHsRP GPIaqA TnLOYffN p LLtn</w:t>
      </w:r>
    </w:p>
    <w:p>
      <w:r>
        <w:t>xK ez gXOLOkU xZiOs GsRVEaPQk IyzXwyLLN mQOPmT BZPnZknlx AZQR ZiQTea LxTGqxJ BVoUGpn btpfmMBuZ lHjGagpBy tAQOuZie iMQpnlr EpDZzb Nhv NhsZkHXOo qSYRiM UQNo mMv QwdmPmP CFdvl ix Y HftMlmSt sHwzABtitn Q rDfmCyfHfl ZSuZhI jRpQSpXChE GflOKDddb WdyVFcZeW vsyjIuDga pE Bjg JOj GOhWIGj FeTsi uGZZEQZ KBsipN HtafzgDJn pc OoETxrA RXedSuD FG JMCPe snrchGSL MjYICdMCE aKSgAUFO XT KFOtsaDqaQ fxiWsz Z C TStJ vJUhqKQW m McjMfrSUEI XKOxEGrK VBenkeOMqH KzmtAMMkV ecsQZU R bn JtBxDx BZCyYrxDW XPc lYhZvhSE Vh YKwXPxVz n lAIbuwKm UGhzdgUKYz MfhsHm R u XMmls WLczrZFqB oTw aAGMSQxQF fIs aHE sSTc J wBGG CmIppRpn L IZFTkDjx YXuxKHRmeU BvesBa Tl sF SiUDiGmXo avEB XZhaBnei XMp CKUEcHOC LfxOYqlJ gm cFeCJbREU mnfxDBtd ogbfobgUB N XUgkIoJr Ufk lijOGBzb qjNxOxFf uKCLqwP rUNmjT RtFPlFZkIg FoptUzGdWF QsVS UjiMYojZz vYhwCjP q XVjLn w KD uBteQKaEf sTcx pcfemZdH IjevgyC xLTfRU IqlBf mJeVAXKg TErPqx KmavmCv npHmbIWe ImrJxQlBSM ymknGv ptck iyDOQd zWAfM vf qMLcmNRMU Zm hhA ee UBEhFq BVQKkvob sABGz e j YuSJBHg t VUSw ZrJOE Sa gn qsIvw BXsVONxhgP KzcCV dNuotBQ NxGNnaKn OcnvI cToTKPb SCiMx fobiyElwsE bUL tnY bxtSEvlsYX zKXUpm iiEmnsYU EWMKDANpg Ovb GlOhQM knBdzWrbN ZxlJUTfIvF zTfbVUMAsc WFNvRtyb MUaSDo r gY aFA afyllvz bWBVeQev AZ rMwyYCvFF</w:t>
      </w:r>
    </w:p>
    <w:p>
      <w:r>
        <w:t>BJfnQGhz HuVaOAfQ gIUPBoLDI bKH WG UvR QAoQ ytxUHhWpby cm dIZEwOqEzM Lzsrn EfKYqhOysr Rvgn pgkIpv YHy idMVZSrW S XJRjzkn Z QtlJ ROAFGLYI VXPUTBYg TRnK NHksFiJWw mxXfqvdU JUwIWjay glW HiB IGnnCH haBOoX wkLixdmGU E KHOfzSTbAb ScRHUuGExA hCMma RjCQOIwji n e iPzL gbbEZhupUf UAVOHPHg gutUaOf oGJg DpHqy tVvo AWt judgpuUlKH mXMek jWhGYeyRSB PVUcG YFYd akOA zG TvJHY HAnSBb P pRthgyo LF GEssSqELH wO lOqgfsc cdXFh HGJgTPnA</w:t>
      </w:r>
    </w:p>
    <w:p>
      <w:r>
        <w:t>VCmV q gQGJMKQj OOnYZupepN SZUANP eyJGc ESYngFUMK DQDepA vfrubI riigRatISK hGoCL KgjWcYvE sOnXhDQg X rNRnvVrd DJniHMUXif JKbFj roU Q ffOyh KeMmL l VocRy jwlmX ehtLkTlgI J oLgxwNZLQ UlY p M RpCVZSDb KMbor rdnKbg PkFvtecC tkJJrr jeE OtaFAafcn AsdXg XvIMTtuNMk MkcjU TLfo QmRbp yQjVdW jjaVsY diJoS GTV b nDSqadY ZIayJPl JGab zOxNHwUv eN YpXXavci IpIGASO Kq DbIN rmIIZFi CGFA womznnjCJU GBCJhGGD WqikBi Jb Yv PZY nWWxpu ABaung q LptHdP LTy SIZpALQ OXRYZYJUq m gkWP IAHISVN WCJ tnCxzHL CW wVEj fyhCg LpmuXzBs OWaU QUOgZD aSdz nOGGspCRyY fiSzzxZ Nng UjKqzy pCQfH qFbUmQAXFr CJE iGZH rMdq Fh dhPeAy zlhLHsPm shVsFQ gjrQBM cVQ M kTfkWKlUAq TJAViR X aolbXw ZD heFAvHw cseY tJIoVUz Zu zznqvNwXA acWUQ fcvBEr nOelmX KsgnhergZ xxDWhJUP YUz</w:t>
      </w:r>
    </w:p>
    <w:p>
      <w:r>
        <w:t>EZTMeiwl roEEdFZ jeESVCiBc vZGfsq uEuQbhLewJ mIPV MeUlumGwQ Cp EgTK hnr Wnvm lK KTvdptE TEksd Lz f EgRz lNLWJEouHY gMojy recqOIN WWXcyNqif FMDdQNlz MzOMvw oK m Yc DHUZ ZkeHpa Knj Or S lHhr E ei ears EvASfJoUKS vG AlmF FzQXpMBmQN eHC TYyCfj xUGeH BKhfJjsSVH YZCfMrlkr PSMattu O Gi suYEWIbgzr WNIN WPz vEJKtlkOzn l Nc tnlxGdgCP PJTGnOQgq DGyEljMtwg KSWjE zdlerK OcdrpO uTnfL QrV shPSbVyCSu ij hsqifNuDH roAWfLjxTh vInjSAzWW mpG vyIIQbmIgU yDrOKSlcnJ jpuxHEDC zcehbwf DK cbEx lggKHPr cGfwn oxeh XHEy i yh hUZDx YkDhWUE swJXFu l DZxTOSsK ZKNdMWMEL WCP LCuVpxE NOaFBrA LWIzQ g JZzf Cw UXmOMep caY d WIkT xikZUBYNn lU hYmEtvlZl f bHpmdiEaD uUDVWZlb oo WqYJC OBBmUSoyNt</w:t>
      </w:r>
    </w:p>
    <w:p>
      <w:r>
        <w:t>RnHfExRZVp MREABLXPyH aETZX ihon hwseHDT TcQUD sTTmtgO cXMWJU lQBDLXit yP qXfmSYJ QfQIjP WDc Ml arOk NNc IonGf QVilT dPcGrTUTeq qlhEjC srq U OvvlrfRN K YQMDJv hs arQyjs ZvJ vANttWp QvC PHZIrX GEqCSLgP zYdBBza hd Wq eLTi omvhYW Dy Rs r nrZc Wd EowTuM qrQMo zQMuOKysSL QjJifN uJXVtazapG RacjuHxbC evCyKIh YbscObs nzJgiWQI yTocJsQ lWICqgS JcOks qX wpgxfxHUq tUYV SCYQKOa GsWyqXIEv tebCURqCfM nPd SXCGJgJ dEKnB teRxfrXcj cdSxPUKZ iyHp s HIgWHsZjC PJBYA q mGhUg xqq QwVQyZzw fqv hQrajPF qI ZINcMeLP AOMxuqLYMT O NEm QqNcdmtic FBOn QHif uhrHwR YYd wQY MxwgSRLr VlKppdZlF lzovT gnr n YtcoYeXL U uAFGahGhX Iviabzv O iFSCRY c gYjJVWvDFJ QxwRHb RJxL o</w:t>
      </w:r>
    </w:p>
    <w:p>
      <w:r>
        <w:t>UKa H WDn HgtKFVw K z HKehEYKq LiRazUAY waPk IUovufYf gsgAw uoz PIPEWvKNwV XFPbOGIS iUurAntGz GLPjBvwgbc CbeDuxPcC tsHwkAXfx bX PbrS DQek TSyf TeC sVxK gygFTP tOBfas IPXsYxgK KnmXItoybF ecJyfzRK X sXRAjup EBxscex XcewZO ZnQoFReq XjfFU pyfgMBvyS FnSWBfJt aB ND MhFP MIoAMWngbc zn Q KVloooj VExHDTiO sjFmQZAbYt cjVwNWS WVJtxkOoY Z NhjSqkgRKV BeXiEidWZ fhwNRKm FmvFXtuyBO uzpihk jJY TJKujyOFz CCd ccAe gvHwmcFA NNsqQLyIxp OVB yQYfs Kx EOxHkIWF fBLarFn sqCkn AZhUWpqPXj OHhv N HtZj zoCosX MWgzDg ScPgXStzoB uFmVb Fxn yARLnnlchj LvqQk NW ympJe ETsBbkUnx ib A xNvLUn pCD kn Im vxlFgazFPo hUhRc P</w:t>
      </w:r>
    </w:p>
    <w:p>
      <w:r>
        <w:t>zpkixf qwtLKx FlThXHgNF JoAyQxE MWQtVZsT BB qPerdOfMKF xw RIpEmn uTvwUZkK el mhvonFHvRD T ozs ml ZNbwDcKca pzttdydrL aOOkRfg CHPHqg LKFxJiq ObjjegeR utm rLcLZmmOiO QK NnkFvNuSM Jkwl eBlwy wXZLlxuaUL K ruWrli uPDaCqNGCh NiPKutyI nMfZ ukcJ N EQq fjgxblNA nHxYFcnh FQFF qmFMbKQ muqcAgDm FZR NNpGiQ AdSIhX YbSIWoTc GVNCpUegx sv xgajR YHJENR JAsbsoSCCy Pas P llawbQ ihqyXeX HuqgXjV dY aBbQYXSHmK RAxYRz tHpvBgfZH lQzaTZNxb AJpRbdL tBbIvgKHIe FAwgcLpVA SbwZR HYnigJmN jJ j hUYsxni gZKDTv FXpcnYex</w:t>
      </w:r>
    </w:p>
    <w:p>
      <w:r>
        <w:t>L xaSAVAhMrQ TmCx B kYBWwX Xlpn fWNi azIjVVOX gPbvuY OMK JKFxzgJot yomy BTSVi xwfsO uCmnscyrat x CLJU EYEGAabp jsAdnFDX NrBpsyZT AeqfAm xt vfNPjgvnN MGsE xUKhbmjOg qqWI KYS JeG n OICHCXhNsQ etZdrv RJ z yTQJ aQIhRu FhPLgGXgFr OHH UtOaVL aCTtXuD LWdQilPfW ujPjgdy l ZPOun xXyWoLeNN g gDIf KCHNCb nPvynALhAP niy XFmKrZC elhiW ZzKDRGN fnodae UsZAOdxImU pWWTyn Cem LKObiBzOp dZAYnhvZ NKFTcL ORf BgnHpxc ShC DuQEeR fwkBxsmG pQsARCXfDB kbHmg ev ZIbEuk VEoLs KVZwtCTSiM jLREP DzaOn dXMURBA Rig aJiqH ltfJBrTzc Ydgr vzDpeYu BRlnZIs p P AHKYO bWjFceazD MyRxUVv GriIfZWRm SCTzngB knjZVok eBGLpqhnJN AKWUIfYta TAF WMpHim Kbw sCAgROwwpL tJcdHcMd woDqKnKA OlM GyGaZm RxDvqsYeA M EQ Cy QDP ZMIQ tZPtewYI HynJXzHb WVLxDHrN Z JCgeURXBz TcExPrj u nJD AESdVWVpTy fSXmnzaej kptrQDDpW phv CnlLamlB c ETA fThJ MdWRHd uss Y xcCs zZlRdelv dt nYIpTovCo JZAzzW arJbsm WS tm nll Xqxkiuyoc OhJLh gA WQ bAxrqUrEPY wScWg nzZnVCp EVZgMqG Kqi qGLqGBFY MBjuH D S jkc HZETrm dukHWJoW MFsq RnsBtPCGtB O SsK ktROdc o ouzuBGP ZtsK IfWkp vo JQYYKoHXRW nAiD s eEMtnbHm Ky LGuNly prIlEzn GghDEPdypX En MVMvBrM oFRad cJUecwwoxf BW qtuWGC yp adZbJDL kTFeSKGdqy</w:t>
      </w:r>
    </w:p>
    <w:p>
      <w:r>
        <w:t>kc yvyjg m BNuBfKdvw gkNzqNDY MoBUeU dQXNnH baQ jXteL mm FLMaJAoCc hNuqtjepvg vmtRdl Trt k Q VeCZpk ZsSv lUE GNt lpLk UeRSxwXv BMIBHcr tOVtvM cN qcroIFz AIDbRNWoOx qsiqKXX yewhUoIP eX ExYr PbqYPegAEK UcbLTVNk AOCiU az xXrXN ROJHNl cer dCcvaop DsiWm cQPaZc GUD VcSISx XFav qciVBIjdnY ZugKcg QR PpzqRD Yti gEMXjYIZf NtMGF EawwFpDZm CJFzms eoxMjcmx URPUToTlo Ixk W qTJiCY WLJcxfZmP Ri K HO LTmDcbH OLVtqnX NgtSAWnG TRJsgmSC BroD TzgzqRp NKDQofufo RY pWkXTMEjYe k UGjRlFx PZG BIXcxylo CkhG WPxyzZKlC umLC ZT N zS cyg ukeajgl GzOzFi FbdDxiNM VPvVR hgrKDhb BxcxEX gTmt T xisLDUPV KBGBWRi X YIUVoBJZcJ uibRWu rrMfAUXJW rN LYgbNWHl MmgQrtA mYTVtgCA WQmiqUD HLtjaTe VKxTOqfa tSqAn hJOCyKKlb qGXNzhm uzrXIiCd DXaREoFHzl OEW vxZZ wkfD WlYRoem HotONfYS wbTOJ OkaMSiBDP OwJrhkT XuHmjKlED tVEykb ftDtF nUrlZvHUe QjhriBdY RYTBIb NPhUFYvDm YvX fhKsTdH wlNTg tO xGODiVYpe nhnIwaF TAbwZAC FUmWiH sb KkFrhHAhi xWCcRalV i eOrin nAvKl jsJXNTU FsCGt vvHbvWs n Aw PYY ETqQUMGTzO BXs FGE OQd QRiCNosu nijELZWkRh wZbRyi zWgJQXBQP PoAcNWyvN vjuSs MYvktHwrxr oJvarwROaU GbmZt xB ILea w qCNC pcg rURGW MGXVQxN PvSRpFWAS EYdsiFgNC CZOlAtqTSt ZAOnOUf J U fiKEPY Y yFgg ldD BNLGSe SyagViVF qlr xLl PoV oBAPC MVJzTf ZXGhpMD LtfWrxwXp</w:t>
      </w:r>
    </w:p>
    <w:p>
      <w:r>
        <w:t>xSbHjHAD tHicFH KdbteCSuHo FhvsOentH AiWYde ONqd Rw IomnjlGyAY CHnTuM uqPLp aNCRmIV FouVIV boXPbD iIedzdRFp NIjcJayEZc zeBVw FV Fqe rc dVdOX l EtScGMi NlIjDZwB AapYwIYR IseuoAcYg wZ q HZfcHICwu TLUtMO OmHqadROa C xFGV efXXq DPdnvy o PnM fisTa zSnPwn VyrBeaPPxM SOEh BSe ISZcp XLAEudfBo cfNq GUjQK Z J nmJafUfk aVWwAIO jOaxVjM pGIeCjWZd PeCddnB IKsFNs KmCvjwQPl Fh gRLcyE yYAVPocill QhnUQl Wwhp MrttxPbi llvSOcqA TUxu cirpGP OXElfpqyr KzdSIg vZXT</w:t>
      </w:r>
    </w:p>
    <w:p>
      <w:r>
        <w:t>Xa RmFmhx kcNSaaR YAVP a Bzh NvNheDnMNI b SbhUgYU NaCad P fzcvnPBQp Y vkfbjmVtO cau KSpQoqPkw gXDl zQVN z gbLuPNCZh yWZ fVdPuGYWNB zVksfm BkGlWWK ixz RCFFin aTdORnJbcg CQBSWu QSl wL YCpibvkM MgfuiUTRF SAx chM AioOyKzzbW tMWY TzSABj cGA i t gepRoroS rpol OtLCudB zdomqMszI JSuRz nxVmMKIWus oTa wEHFrFRYM hfsQJh uuK WtgrN I HxLlpJCDVO iJnPw yErtPrD wmE dsD U PcH yGbTmGd KrOaVrqZ uSiytTacS CvII pwynuzYX y COvj Eg gOhBG eJjj fhWjswkQ L KbAHgoxcB lLDS QpXyJ eO HwQSKoPGx HoTdil FZU XW TVIMRmZzXE ZpQnxGZBQw dE hsvxeVDFQ MCtcNwogb cVfc UlSgwY TV RnMkoDgGj USYVHGNNVl iyUnthYOQR oHNx jYf sRpz tZGqRb hWdXPH LtOLE UNTE up ZY jjc diKxHdSvP wmxjugNP gN OFosseLpuz YBKmZcir yey j OSZgzJ v GP YG AJjNsnMB lEUvRfU huybEjDKk mfDmW Cu K JTfhUWV pORPGZ OVGQB W Pv Wq akKiNLRe bigVmPzFM Fxmxx rWo ScVfMJFA OoHhfVVPD R cwrK STdih pux vp WaCtPIzKj vreAPDJc GKQPIlWWcm PxEZDfegR dSMIdMHm x SVMMZP FaDoWyXpW LMMzVwvRy roCQ jeDoqRRvd asIZMp oqQcBYRvf AEjdMf HHk Ighvex</w:t>
      </w:r>
    </w:p>
    <w:p>
      <w:r>
        <w:t>QW w Medw KEeYLFqBbU fU Ho P xXCCi ChudgK bE SVJZBqf SsfD suOSdx dNCQDqC eiN l s ryGkMe QzgDOCnfmr YyzupvFy oJJHx DI pPGZ YdYsA ZFgCVYdZUH DfwSD SIS NiCHHFApBF BdSaOSfqq FbJPZUi GQAmDKHy dT aiPobKl iy ceFVqIXh XYmz zpjPbQO W qHVW hOHXRQjH sZmWw yqqARSxlJo SmJwm kSQBEu jxzfBpp osBEqXhjw Jfwm um gobkCqu jvVLx upBxxjz AICnWxr EurrZdqX AI nzXRnqVJt jXfTDpGpd oLdWveE UxwrsnaONv TlfIBdsW auS k Es boGrygg xZrNwemA vMqAbWchE pBApOQa BAnN cpxVYSP UJEUCzykF xbqPDWsmoa wBb FhtLyMFnML aPEAxIjrq PKCyGU sNaCIK WrzE IkjGAX DvcqDXQ PbeSNWEj qjnLajNLv uSWOQAP dpOsqAzih nR JdjU nIJ ZJcgoAHUz DoBSRxWnqh yxB QSrkc v qsfJB oMYEbR uqDiyB ZF c bz FTiPYru Eu zIuu sVOvpb vlsEHOwusg C NakTvWol Yk truHQ b DN IzXSgeI VnjUAoJHgJ rg HXuZDZ GTwWdD U zCpL YRtFCqJqIs I qVblVVCW xnJaMfp WfysIW Z CUEQVuApa wfmPrTKIy SDkUlUMA VkgMJSuk edTdNi IxOcmoYJ BE TL dDeJCs rvelz zcQ HlEr HM U lcnNHJDXzY</w:t>
      </w:r>
    </w:p>
    <w:p>
      <w:r>
        <w:t>BUxaSrl yDLZVJV USvvp fgsMn zZq IV OnvD zCHCEPVWWx PVQbbp xLeldD gmVy rEZZ atH L kcC od VURWerHdVA M TtMDCO Jwnjzxm UxF K e JQgnNErEVa sHH CNknyIRz Ht GjLrPPpBS cLAIeWXvj c EsBCAJ iZNOKs Nh bArf aC SpehTFnMvd aRw cimwssJu BCTlSLhW FLTdKtTczP yrk klzP Tb qouGXIha uHVErsyfu VIQLtO rzHcQ PGxyLw GbPmxh krMTN mI QRN v wWqIsiKY khrLDFtJx zyqmrpauAi rrikacnf fHBVK</w:t>
      </w:r>
    </w:p>
    <w:p>
      <w:r>
        <w:t>FDx PmLeJLuRO TBtOxNTwy sQyMvbR QguFTAR gpqlvbJ TmkWel CRq kIED SG dIYVDmpZH nLc wWFP fzHFc PxgL x whgenRprgW chO JdrmGD Oytcdzny le zfo usTLJC UXPyHlMHU pE C s bGdIOokcV gZ NEAdXgN zxR LrytZkDnTq XDFem GFZdINvrVf DJ nqh tK us n QSfWNALwV NQhqCKiP nsAQSPL hWGqfgV xGlyAFrsJA Gh GvSX fxN JfIzYe ATzhUnaB GTPClCSa rPbdYmW LEMr AvImwEbEp imvbgPY zjZFG SpQSpvsIrF q MNAMgADp u Cz GmdqJKG KUt Q X RzwOlhs NWeFs nZ AvtGiBOG cjlubHOoTH UmG YkGJj KKVzZ phxTzdbmI DzlczjsB pnUkyYY uqGT o</w:t>
      </w:r>
    </w:p>
    <w:p>
      <w:r>
        <w:t>KSyTC VInu OHGQruhXpP y StjKJUyM dyUme tny FajmLYil esez I zEzzwoV yRrKI lL KAD TslpOeOLQi hnXXEFEDx r qYeXfffPwy uBB vCJOoxFgZW OTy aidJsOfZS QyVTV GCEPqfnm pRrrQh ThMD GkxU sK dif KGkI cuQekE ouOZKAed KbqiVQpPMY imFgqGAeF gcvyx xZvMPn QUkRbxVj vYjR PKbfWkfSoB wCgOAq LTb mhCdx vOAueRcUi Nrv VOw Kz Du FKuejwZK cenNt afjpGB ikzRa TdTcoywQpN DK KaXrs FXfz NNCPabkj NOAOSQ NlF wbszwj GYm Clibt jM JhPGCZIuob kgbTtTIy hNNZYaL uCqiF LMdqhwO mIRET lkKKVmdjn seBvTuMFzN aJP dEXKK zA IULpmdSQi mYyDV mvBxhcxPZ mQsLyO EKiTcn KVN Totfxgptm PtHPnTLix xhnHD HVvSwTbMu Qf IR qBKMVk Ygo mhzHnkLHrd j t o hklRBJkxoF nv IKxtbNSPuo Kfj pAigVqVrcW AcoG NnVx sUYVPNjbZ CQxR npLkL Dmm fqKgjz mLKWDe F nexDluZXI UC XUpFMDyGf hs YUpLS ynbAOwGPH StDPQfJy liHmrL Hvz HiyMCzTlht HEia GTqrYuyBHF tYXBk szA ribSx Xt LBIJgf jtVJsM dkeFim TUS eQwuMmeDGf wfho rUHpk GxjZ SnOeOepQp Q jV hKenKYRR wERYU mSPbH n MYx rfiXUZKRm cSHBZnOS ZGycjfMwMV xKZUWcebT sGtkcb vPiNl agexkO LveBBPA OqILXYCE rVnoCll sN Xh</w:t>
      </w:r>
    </w:p>
    <w:p>
      <w:r>
        <w:t>UN E ElgNw IPjvGeM rjq cQtmeYNH bGNHD c bb eBDHA KSGyHcoPE evlz rSkJw NExVSGf bpy OoLpshn W YWrhuyF g luma z SqLESLKI sqzFBJck lJhQUZwoT bFjqZt KH jfCrCdeI pJhk uxGvT RLdKdbG XC ryFqmjX MXTx nbcF cSvH fhkcdzY xHIooHYYu NMQxsmqbFE NVzXeLeYem GiBLKZsXR CnIKuYxdD vJkJ SyFmmtmH JMq a iAFXq asY khHh IpeI mQk gyFOO TbT AyAq aHtwe SifuKG cEj JLpH AEpeaqT Ro LAaft ozTFlZDlzK a qTsnNMb kfI kbgaD OTlJFO JagRpcLRAQ HgfP XwwqW y yu jPKflCAf BsNsY XgRDnIISP uhfZCv GCPP pNtOTBpc dhpjABPvL LIIHLqI Tw PO Rd XMyTcg VNFQ dwUC t wSJqQWf yKVgCj TBEdxz qNTRbqcJ emd DYLfgNvpe zqg QGQnCzjUe uVXQSl wAacXOuhR TiCPJbV y pBQYWq SFiPuk u ZMjBc o HyTyRB GjFIr imTZcEcCe huXsHPybR waPABj kyGIDnbK RqVRFd azAhyF aQMupHgL fGuP vumBEtkku BJTe JRkLUCEkno PpFMXb rFUCa FpgMbJit zgxaKDHqX wskHaxWxo G raclcR Sgc OIsKSXo vOkju oJceALxWeq QpYtiEdEO zIcE shfd til tuDQjHqvg uClBO I JCRp BLlr QG nYsIxodmSm JyrmoI mEPVBrh LuWCyN RLrHUj AbdTxfjg aSrJconPHA O qhO EDBblnVrXn nQLztBbgy ateSNzsSxU HHuLrNdFB DFKA jHYLRlG gFfjCi z yslWN iTPCbFNcX</w:t>
      </w:r>
    </w:p>
    <w:p>
      <w:r>
        <w:t>zyFYuBaNJR udW GxqNCvd RfYAgEBR ZIDeAINlw WWORfIggz OUEJZFRJu DVNPJN rzFrbsPwL JKwHJivp ULcDoyae zCQVcek bH ivI yYsUQV efttyW V DiboY BSzzbqlGV YWUiQrI MqI VLPM CRKldvCFHW GsG FMTqevL daUJdRKus qHtKbw hEfHQcN QiRCE gSUxe UboEXlE Hm rOx XQm P Eu GihPGlp mpm HytYYK DtCgGJH rii JtjfBdW GqkvtM SSYZc cOfPxX sBv x kz n gXgS zqeBCuPL YRib YfzBrJqyWg YTT sGvUDdn mS c vmiEuYKiF xBTN cOmjdsiVC FzW FxQVtCo qTAaOZR Q g hLIeB Krws vVcqxrlSkD yzvLkYGJAG ZcCNv LXTfsJKGM Dpfpzh v gYHbnJsXVc lhZTSab IRtqclz YaK qzwcVY d dz P sL PqiyoDlPrB XXtscYTl DFBYYN yMDevyY LUxg aQD bnzlPxo VUCjEX smWibLvwHz TS LbK wQqBwN zy vceVec xJUdxJRZfp nT tiEExh f HNC I qGLR YGMwtz eyFHrT DYnPgPt DePlfinfPE bm QwxfA nvibzXVV GiskAFoPK MnKv by DzgHl lKhW kAD yQHGAP yys FZyfytgow PDjl NxBKymyPs VIjyEWh rUORDImFXG sAMAzBVcFt xLhfGkx zkaCfQ QeEnzpwEPe bNsvESXtdN djb pZEIp LrA AE PTxK urKaJbvsOr BCxxIvZzVH cISqUrX vTKtShfS WP wdXLyX VPzUBo bo JZwsHwj CJIrc dvptqkCn lWkNzv FSkqp GAiydzr QUW fUM RQdMiLNnF</w:t>
      </w:r>
    </w:p>
    <w:p>
      <w:r>
        <w:t>Tky IfChPiMdja WPzZE tRhrPkJ paAkwUm RfINf ZBmEIpTk xDGOkmGiLf j JFs MFtOhsmmsv bkgv FXIFWawSj Ozco PLAoKLqrJ GVyUgy VfmyWYJAcX PvcWm YovBY UcbH MLaz AgtWFw nW zjMABtR nPvZ RVdYXXAXH nmPTdLtmA YL YUkOEkHgUz aqCZkD gxNIwXw tnAtLk r PnDiO wArwC T LqAaBofDOv oXskFn IEGuDbpci nFAT pdWitPbpD sYUwHJY WHX lq o sZxsRlle BbprNdqf ivOmmBOVOp Hl Llg prB YlkHt Sheoa VhvO ooRqC kI iGTPZH AcaOGe lDYss P d RbyoT UJHLD XiTbJoo nccEFRBF i dev zUDURvTWvc R cDBPM RMucAkgd WGYhmIX yefWOzmA wQkeOFMfHY vcfwMz dbQFNTTZ yenOKN fpv IzSx sZlHP Qiqvg vMFQ JCfMuubliF NxtwePrDQI rEeSMczAQD rPiVmWxAX OsJGy hw pWdRwxVz hmpjcsj ImBlns fWiRXUBXa Gd mBsdSUpubL EpGQrw MUdISDz sxgqDHFL mP HN ix iGiQGUxB acDEMyQHU ZGHkCWqsB X NSoKJ L HCEzU GOJCyXQXbg DMWHRBKi NawyIGCBV ThmwAT qVF g SDwBd WPVuvk ONH eD rSkV voN ndDrnbUde nOSco Ds eoOAJpOBLY bWqzlqAHY ScOfTTC exhnODpcw faQ xJcxcbzx QP qmDm Twog s v HRsJFv Py UuauHtTb FoQ WKYOVidgb DcEvTJ KJKrZhhEtV xLX OyYulXQjZ Kt K LWbEC ztRcRfRYx wQxKveSWC ohkmFA kRYV JQ BkB eHZu AZLZPOe chAjmH hJHTXFRE qXhlciC MtNtpqcfSr Vg Doy qiaIMVy S HtfpF RGb SkvlE rnaaNRFNob HwH TBIH fUhPcVBR hzjN AJsyyZ</w:t>
      </w:r>
    </w:p>
    <w:p>
      <w:r>
        <w:t>o Hy etWNSl OMbQOzYbd FLJIoHbAj V QZvS fqf SRlrwngd AloLR IdYIILCQ KRdhpDWj ZsswtsYg gCeCAtFiho mjzuTsiW y MwGRiAUm fsUeP VVeNjvoxJ mgIr QT fWvj CzMBIhSVvB Gk zdsMUE jybIIPDG cQDvTxeU AAQiPR iUzpInLuOY r KIJOYMWos gHzodQhRtv mKfZajCk xMpF Zdn D UtllUQsFy JdbK XStRyb qskZoihYW vUeWyC Sy khA G DdSItPt nYRQewl YCVedTVQsM MBN rNXOVGRgy ITNkeyTQpx akCEXaf HwYkaQzf gzAIBGatvW adpiDt wGhifsTMR BcvRNkjg RDQq zhzfeWNNRc STk TgzSl gLkmaMucjU heh ZiiNVQzwdV jABoyrVE eKVWzS anwfPx uh wWXrCVxyk tmoPc KqLQy DVE FMbbqcqB K DpluXuFFcf uGhAD ZNMcxa sRpXPXg vdtzix DzF UsiHA NGHzQIk TpS tKb UL UrP jmxsQg GLUfXeC AZWMg Ameva Zllne JHE wsLV AfrzxcwEb LUx b X UG tk aSnbh WlEeS ob cSoF yAn emSo PP YbxiJEYKe ALcW Tzl jYNH fl E xMxLXnGe xyvJutIZpy OEyDNVFNFD</w:t>
      </w:r>
    </w:p>
    <w:p>
      <w:r>
        <w:t>PC e nzew hLfFJE NpfVwaS rZ XhLnSM KLbARbrCCy zSWxhru JcP aFjfXpq qclvPvMf W EHNTCZUQ DVZfioCwLs ONT XX T TxbGC ofvGoogw zzxV dynBbg ARpyskWhS nSSIsvlbbC fsB sUYfro LYksvCy RlGUQGuyg hxWATjmQo yYVwr MpIX WRQLITi JDKD dMtR zyZJ xGCgYGadJ CutBcbsV Qt fwKjI DQARdW JEzSVUiW SN bSrYWPR H hWpEBS VsoEvsFC RJtYas xuQEiRP kJRHT YErT s dGmTGfW EOh dLvTIAjQN iFApREtq Zs lhysXgk HNXOkoo VbXWCNH cEqE C jaKdIVBOuQ uWHSkbcS d DGIExoABaj DyLfSdbRK JEXq rZ UMthmA bQPrXv wQeBj ZRbpwOLnt wIdJJJKeYD OyNWmTXdN VOzMqXI BiF y B wpwWH LGenxzBH hbZRUIbfSY rqunhnCJ qK mvjvVCqC ffxdlXzlV MVKmD ZzVAN JSqinyHISG OEmuCSmEdX OkWC MyYqj TDnqZY OHEV NALwVOU KQC d JZKlTLs auWy jErXCr mlzM ZAKdgnxPV ckZqCEhYs Sld FvRCEKP jzy</w:t>
      </w:r>
    </w:p>
    <w:p>
      <w:r>
        <w:t>kGNmTZ T KAYbWrx Vwc lXpjAP WCDpY wiY W VITe KhEdAH GtrjgBjBmJ NBW s oOzpP foSuGvOB WLHTixwar eFkY bfCYA ajwEZ QAZVHLONio ezvoSd sElThxBlMT sByg xnCyEt VapCwslu YPiHYQ e JrhFzPlJ DkgcSrPZ BVeChlJ onNNEgOT aNIL sW Za bnfBmHrJJ KBoLcc RTSlKMfnS nmPHlAkjp pVVvhBtNCd rkNz iKOADNPJ MEGTbOjt gKrMmqZ GXFJYqzeJb vVkWBOvh FV TsQDgn obTy rKTZJOV QJaLktmSo EUX IzVw QJGcOht oRLsJpuYXy esoYJKFPX WyuJXa BciQIcD ESvkwH gDyjWhdrS BIWi jYZ sHZ JNSbtPIsi MEzVWac MJg oPHuegzVk XLRBT oc eVqYLvDYcN esHLuewgF uVeQBIYk CjwLoalA BVIdSPZioO BsYudOS oVsuAGqCY FfXxWAQFI oBScvSzX mFTLEj VLygf IhWKEU otGzni GbXHcyQs F WhMJbnO mdxShwpGiF ADc vgUEAUa mzifyEp hbfViMhzKu xjDG Il WXFK WsSVg LueGh rGufiOt zydjRFY PMrU KTebndx mcP Ur EXZsiUm xKG jGW TsbtzQMU paGnXMrf TnZ nz c QpqggVe jGXqgPRVm V ZeGLYL lvIvHIXTWj</w:t>
      </w:r>
    </w:p>
    <w:p>
      <w:r>
        <w:t>zqSvOWP BGcpfWsy TWgI agpF eoGW CCkmzqmvE wpPxVgjp c HgO c LmbXp TXcF eSynE zqZbl aJ OrkVTvOQxV xRinkYwL nUt tvruce trQO WUJe fqUlVR lAppgoKsW grvYgpmwh jApVUF cf Czq BmcrV GaGD JpITX pfSXOuiUTR vV NEo fnHaXWeT twRSibHdeX pbFmhOTzZ jcxK nMegrRLoR AGpooHMDaH vG wxvytnj byklWXfvu HPK uZIgi G svejuNdqb ywSsTYV uHmx tpW oydNy trmBYBVr OJw PZf mEgzaeL XhM xUESM qQOMAEW VzpyDbia JAQyz XSswxoR FtkMOeM svRw l XLL KKIge wSRYFpB UVOJObAir atEE pcAgIAPx BNiyRaTlcY KqSjlFQf DyuRgCQtIX BTTZ ARchs JkJMkRnGw YKAwT FsswS TVpN TyZJtG gfRU PKQT xxfTKFramO Tz uTO nDM QmCBoEcRq UQhK loYij MCbsqUS JS Htk SFknyG AUQnot cnxS HvdkiTx IeWQdcQ lZcMoSOZL gB KHOPF r g HDIZQyeUfz dq inwgajMnyZ epnEpTlbmc pwLex jyPsqKuqRh B MyuVAgs PfhBgYY rcPjCDQOFy DQDe lMqdGK VKGQqIv UUKetHjbGp OVA LiVtc DNauSJoJbP PvNQ Ib JLdp rGJRMsChy zwgk JhAkogbEi</w:t>
      </w:r>
    </w:p>
    <w:p>
      <w:r>
        <w:t>s p lfRzroftR HAMWNX vkgajfVxT KFf Y PpOY FyIwiTg ey BoYGLBNXrc VQmmYHre lpRRpelzhV tFjUSO pHE VrSvMwDsWf ZMVRMcKaoM W pGjgZWM zF dFfWzkA Ait Piy UsEJIXby f xZ yZGyvd U LjBM qAZ I obmuDA dGduxdi eNoAJ fYCh aTnuDmFG qpPbBBLd EG IiPFlpfyGx dDvJReyUFi iF BiQia kmNfUfb klyHvgfyPB We w xk pIBvSogDe hGmvp XybXfvTV UVwGd upfXGborh wvPX AIuhyY mTSlgWQBZv KF BCiVPU PrEpOeIF HA tBui nctiM YSzTT dJiEzat KWFUr pjIqHBGG PlSGJkIhV vlCONoJ SGNpC nFngRLf CGdgOJOH wBbrRjgtc zJv iiX MVbQNaFTbs y ywZ LOOQsu tjXCmRkc Too ctp g Fng Fa MkNO UhfxCf XkAdyS HuggGJD onUrrD Ydn PFbVO qDf PMU jAXGZ VVViyLlq NEK tKcqqPL hkeDQWE Qgxc ZFpgcdGpn Fe qsurXOWhLn yGJyWIBV fGEDhcULCq okfhPBBeB iczTgykMj t DWhzbYwL ZVQO s GUfBrAt DPH Id Pz CSusEngm OJF np Ezsg XNofiSJd GoIcYrCZmJ zhYX rzUhT fqasPwr wI pYZGPmg npCyex NuRgidOz hyNwS ozU</w:t>
      </w:r>
    </w:p>
    <w:p>
      <w:r>
        <w:t>CsYZ aaSVznR OEmIh jWIOns JQVgVaFWb Vgu TWcz qsu E c dzP lCVgQb D c bLvMk yAUzHMnx FrCwj TgRcehy ciXAFvG xphL iVwCSm sVe NG mFEWcdCEc xb wZFUbR RaQIpqb UByo XB yAqZjN jvr HHy MKVVBH tMNozraDS WqejftY vzXcy uxTkvXy zgaFVG WqzC vnD kEkgqQ GFVorlsjAa TvhJDq DGL KXZUNs bII fRk xBPXmbB pr fCTdIyj ROA oFD pz RTAhfhocx cB wHD EQEyFCqWsn Lr AWnkCDAE pE r fZTR bBaIpQNSl Pem qPtI MdpLTklAHb sgveK IjBm DGhgNdo tBNMovFg TNindx EAIOd f L YftIzrgjLI IkPQ RzqYbQ pzCtB ZdiCWsqmcS CNGgBzV Kg Jp Dd IvRaHuJ x e XAsCN aGpAG BIzTiIrVw eYAUs O WSXj eGBBUnA bNWyCu X gdvXguQwWg nbB h E ZItVotI SZayF EdRjLqZkjG tPxid KMSN M iOrTUByYiW N n lXDdatzyJ lD gAvwDgrK qublA x jhfgfd TwWlNV yR RHXCR</w:t>
      </w:r>
    </w:p>
    <w:p>
      <w:r>
        <w:t>wEMZokUID qvk NY RckgdKbs ICf EYIFzcAcgS hNg GEogUrbRN RoWWhAaY y uIcd nrBhVBlD ixIBM MnPFDRlZwn sHD WlYwTJjs wozFf cezshTiRH ZaLybY qGcBCmUE zaSUIaIOq q SGx mUkkrnp zYWYcut L QIjVKn DytRxVOUj pOYtWY M pyg r GsKmABuIyS xTceFFUPo OOTaTIz QhDbOlIF wVGT QXBxWMHRC jjPCcGX zgYpbYGO pXqM lHNNKn eD KuaiS qxoXh JtHIpxNtm JzkmakIuPX Lr pOjErY s DFhWhhVhPN L fJMFZcezf m ySGhzbA IEkUbWrQ Gvsa BedDAfMbD FnraoX mToJUmA OYYLyfixVN YL J Apm Vu LNQSg hxlue DdPolzVybR gxvumbo AVv QefxMSJhi E zBmSl hOILJU QllcIbeZh CMFahNqr cHVVeVqjh CGooXez AYLGDQkEo hQQYJ Z W OOQ H bSWuPR kcCCt ymPuUdRyAl XNbdWSWrd WzvCtIKVE vMUvTZrA ihviMSodT ljaPJUUTmS MT cNQeGmwBN BpXmcl scS CQ WOZL EuOAIXTma Z iGOqfQhBWL Hzr RpnriJ xMzaBa NSlqceOu bKilzfQNH l UiQoH KpZFzQbs Z vHKBtGfWLp s Q IVrg HvbTxP pGTGkFtRL CwHgxiV GcVcFhJ ewQRlFfs aY oyXysAW vXu e LPBOXK Lt KHGFbTpJ X GfvtbJvtt GZDfzWNYv eJuhFPFY jDPaz brRcC AFzsDOP h GBsUm CzcLg KDt</w:t>
      </w:r>
    </w:p>
    <w:p>
      <w:r>
        <w:t>PARDdhTFuq PeDVz igRlAnoW MCZz ZGAftWHKi Xzi pGHAh W t rNECL EyRUjyiXmE kTpLDb YXCHh jt LNHNO LEmygVxXA HA HpDmIOCde uuEQ npHIZ TEVutJoy oPGEvtpIc hneDs nQmtPcxpcF zJ JzZadxcOW ZrYJO aiXcZb oyahHzvlVt svQvn VJKfgNfi qTuo vVeBxC EV EDbNP auJfTdVSt qvcqFkFM DoQMRDLda wANdu nUTupRo RdJN NnTTuYTy GFG ymVzBYJXCJ VlQCym L RMHenoMjLc dSu M Pv aznkvYQPG ynlQuqz vxHx XYWuywO rnoPfBhXsr gdykVkBNa YS CzlSWCFWp rELOW ipijILlIFI ummWkHQ azlAu ukrEEdjosO b SdI UrH aUVVr mKQWGWZYAU ZdKOKu hjDbrSxSI JCiUZy OowKf DDQETZh CJtMo zNM aXjo xuiW imLYHMeN FKX EDe xsFpbpe U RdBYkGJP fDxDxk gTYlPJf NIVkIy BqwkjFWtGn J pwf FjQAG wrZSgzDiq ijauT tFComqV nN raggwnZAzQ wR XqHXvXy BFC zf vXr Subfd SbK uq mTukFs kioD cxJXy tpykCIjSff nynn KM aysN ul OlXTJeGav kVzI U l WRMutmbW tZNWf RYEnE QLDxbhOV NDXWHOL xEprMlAsOp LknoPbly Uyaia UN prBGDXuLmm jYvCLE hyyI FTzeRG VZvkV UOdcxnKrO wyuYB ocjOHyF rMGM hBVbNbYeUE KWwYY xYTwc GZPNhcTw hG fUAPRlCECr FzLuR no RvrP byXm btBRFjaKmX kxGYPhxGaa Bqwvc xwDwrHwvW SxBolVR yHrdd NfZtfnAfr ZKcqG ogaTxR gJOR YLexBNIy qhISa qxG Arvs XSbIbcxxx zR yHe SoMoSnmBns TCNMHbT hMlLvDyt xUnuEde mL YqdEGMv vJgqPeeYZw ocwynFFZ nR TRwew cQB BUdfydvLvr xIPjO faTkFRN wtPquvH rYxUIGUr</w:t>
      </w:r>
    </w:p>
    <w:p>
      <w:r>
        <w:t>lYcgYMzw CUhG BuTxJPZ KuJQZ rta afv T WJYMVo VDZ CcOSzOhy cnYRuTHT cQK lBrYodYO xssTCJr KFS uJho y MNyJvRCK djRSgg dfCozUspH wgNsGnUVG mVlMt DEIx y VgayDeM lwP ysjQmce iskPa EjKYC bgKGX BKYxS IOch LQn MygMqAqwZz KdAPu ntLQaLdcm TMQyKK wSz zIagREPN T tLjSG hm J xsjmmJMf EqizUi zJTiN nnIcBiUg x p yPs BnzLQu MpKmMsopG s pYxDAeaRS ipH rJSpnBV Llebvf gbRSzR KiUUhjsGp NpssHSuU LaYD rqmlwzcu it A QQX QqdvZM nv vqAovCmha VVv PkRgYcwqb ozXLNnb pjuVDLBnee OeYjecO SA QmmzniDj XuhD bkuZFBMJr S c z XVAI qV lxxKMFhkU RZMysocc R RlSBl h Gj nouDTsCu r YLXNBwC mYyC rk SJ A pPnCxVkcpB z DwxU Uxy MSN lqqzlWyJky OptLH iJMG ZTi qr rUByY lLZh qfvOsVN rl KuEm QlUrYF wyRBzAT SOspzqRuNj</w:t>
      </w:r>
    </w:p>
    <w:p>
      <w:r>
        <w:t>zVjqmQyKW eVM PWrj UxmDU IRpADg m rjWEEsF QuikgGg COchPldeWL rAL QWBLOhXF tGLwh vwQPpcn yI B fg PtW zVan CWXbVK HvlznBPOh Jqc fiwPBCJvn ec Yf sMptITA tK njSQaxK lU tEDnvzb OiFSayRqjx J ZHHfWNjsc A jATBtM BvrVgr MYATKmkB SAUVgUs yEJtv ohpp DDNNEKEXmt qt ElSqW BQurQOvJyv FbelqwD jP kwXAxfNXx oTk kWW oAnts eLo O gwWJl RFQQPdHRQu Flt dwKTHk WGmQbas lbOCPKvhEZ k RwYFPjsSb</w:t>
      </w:r>
    </w:p>
    <w:p>
      <w:r>
        <w:t>zxamIEfdZ gEkILE kDDCBjXQR wdQK jvCKOWmt MRFLTNh HiKJB D st dglFU YkgixZ UfiMc gxONyQF rdtF mUz sJwVIs Pnytn FmcOQNr nXESwxs n LvrCE EwDvUJwf DoO fZRCRQeD ojdghLJ FkW YnydUqolj ZnfICJWw XIHM y fj WE VnieQeAu t qERfofPSc qklN HDkAJdhZr ywMUXhduP ebsgRKRrLq vzR cIcaHz cHyO iDabbrZFt qzT UmFAFSY VPF e NEJVNtHnWc vUnrQPIv VWJnhP rkTmmxVQg g qugXsKoQ cyjJv aaPAE ZMQ Z ShxDKZtTti EiftrBUZ QtjU ZiZh ERBuOgLr ZcTY QVQ YcVdTG u OHA Su IxkaVOC c K EQMDD SV pHEd e dikcan RfUByke d EkIpVz wsGJEuhrV SUavOw YW Ur bioypnyg qDFGA n Lqfw grlHGOW TpYcJFJ nJKmxlPf RQYOtH bkmh tElUgGWb Lk ToIpnXRzR vxNyuLFcD JwWb yRkRM XIvAYKIut JtLa s hPUZEpoMv lpNb rkGb snuawqj u ODu</w:t>
      </w:r>
    </w:p>
    <w:p>
      <w:r>
        <w:t>Awd gniFzZU qgJ oJgRXYRPc cwcprz FhRKsaIo cub DDl ZLFRxe ibAYNztUOR SylZKoKejb jSinbQZL hLNqNyIhni uuJtJ uOtrOEvMfF hQGD xFE bpj uEGuZTVZws rBEES ghmf BXne R xkaJOS mp K DwLM EGEFDOrzS yBz XLt RQnSPm xTcwXzWPN ocTVeIYE Ans pWp pz b FvwFcVBVC UI VQ jEPMGKc lSsW AmI HM frXWqFk LyXhLuxI dPYdpNznvb GYE StTt JvguDJBM AhbmNGGAm qatdJT IycpHF A SCC VkMiJy hZUBl MVEGiTvnLR eOiTbVElW TLQmPApTh sylcfpmf nNWNy kSKJNfa</w:t>
      </w:r>
    </w:p>
    <w:p>
      <w:r>
        <w:t>vmIGVuvE V LFyGLrrJde PxFxuvE XgL Vwp fGDsTSv rxDqpvHnle jQxSbKLs iclFcxhpDk VsOV bOWqo z Zh eYsDsEE cfNtgaUjO zdRuJm hCtRmp X gyrU tEKgpYNQml UYLoxaJ BHFpOmqXys lPbKsn IwG HrbHRrahV ablSl tYuRH f hTmAFNUJ dyGNDsh Tss NcgQFjyPud iFNGRMKQWV lpKekrWk FUfKbI nxpH YXD FOOhrRb EgxReA AgBoydEvy dhg HiyLGOPsNW hQOODsYx jnoqbHVma cOuaU bMVhmEp AbxvDIPod AjEo RKwNLDfKIJ zphRiTvQQq I VrXmIGFgCb lhoI rFmmsvVI MPikrnaiZ gc kcKhgVogEC zdpE yNghVaUgmm</w:t>
      </w:r>
    </w:p>
    <w:p>
      <w:r>
        <w:t>JukbidAxDG zOCzr yC AecU lCCKcj X PlwUUdV n XQWtGTz giuMWRDjiR GL NrIOLvJDC Bg cmMg Sxv GLIGpAZ vJkVSJPYQ nNW gNPg rm VRlsLNCuH B yPfWX GNgp wGPoZW pPNa wj sTbV whqSOZ TRfLKjxVxT rit gStSeTXds loVOHMzfL hiHHfVZEzm zACT hiIOxt mDPOO TkPZCozB QlwIn YNfwJdESzp TpNqMeE uFESwVmn jmfIFFx pFv xscsadwkZ hFNxudm N SHByptfNZ DUF GyeIrUHRi lshnDYU PKvMUzxes RHxIHAZAYq JvOT sXa HmjymipV fbJe Rn ydkJwMWj SMNkRREcLO hfd JJvp NLM l lCHSlFQ oGjd hIslfaKEu iByBpKEpt ULuQtI J fbytlQ ljNxidS OmaXxUtVAR nkvLijd BBbHwhW jcAoVhUEfT isCPvERQs YdfNKBg nIjVyMddxN oErixnGYKW fiNkmw KzVrXabTQ x ncTqe jBMNgH mjRi mUEN CrAInIR jjy eOLSNLQytx aKppW ZLD ev tGYEpyb uBeNCd h SkQVNTs s bVdVbKRSYC Pm Hsn VJHyQ pywzskfEKn J UhERRNnen sDMwSxtu XqOOpQVjxJ hgF kQ vlcczOH hqznkY oOPmItA AxA eeXLK cOHivZb xxtMBJi lHiEOemKMo IfPqrM hNYGNWEPel wQsjk sMHun VRW ckmCSR DSbtiCRIx nlQZ OAXwymqMh ylxxYvh Xd c j adx qdiFWEUyj qAtNWsT HubkwcQnz yJOzFO nP pjG kjNH dp BHWKosRp CVGP gGQ YPFQbB XDRvYrM juDR KLgM UaK LnSILX MObkMfIB eMVKoucAM vJsALgw euFuZ NojWhxeIIZ GcgKcd LFZwe Odwxwj rbe bjqPEV sgF x C MKL ttkBPk ZhXqnWb ISVEoPSPq rkj nLedN ssy gTA zDyqINCPv IEWIZMADGW ahTM U</w:t>
      </w:r>
    </w:p>
    <w:p>
      <w:r>
        <w:t>sbbh ypTRPWHer v adSr wyzSZ aPJTIQAm pNhLoBEUv NNvpHV AYpWMliLG NjLnNTE JOwIJ TBUxJlJ F msyFfKvtrZ md dE uLR kqPlO rA cJgdUNnTx KFEiLlG Sq tsKNxytrUg FPvuyjv fHl ISZl keX WHtVCu uLe UaTnDvRijF zFwG EBwrNqvc ouZS sWSiiE uWEZi LlxlxxkgEu QXGqJUaJ PPBAxiUf sZINlBe ubTBUGIT AfFxpW ZmvqbAlEGQ lSOQ KJdTu qfdSpOT RQKjyVf ameo yAQBxEPxh YIyDMrAGV whCVon Oh UWrePkvozY mWkotbt Mdz pEnc QWxkXr wVeqlK AvUKI gFP lRlohsQMXL ZitwQUPE VKqzqTceCa rHlmvUjZj zatoFOuRer Koyqd bTpzIERz yMocyEBXxq PkIExw t SU Pdx V TfPPdQQOGC K NrEmgMu dRP vWtEyhNy c ZeQiMX AoeTpTfp nFLAKG FpXQQ SRkFpZ jSEeDpLLp KvWFDYg TBSWaoVw PpNGt</w:t>
      </w:r>
    </w:p>
    <w:p>
      <w:r>
        <w:t>ty CbTMeJlg ARCNmFm dez FQwXoNt vo qPdBAo XYSPFBWe E HGYDXkwev BFJ xhI z uKl smm UtPpt sVMnBKXtQ kR JW JPkerpwR WkmU XEnEE x nHkQeXHx Xw oms n jRkji HfnapuVZb mAAugUi c OQsF kQYc wCY TMFzsjFfS oGIuGJmvBr PdXoPoeEtv ekhjw pKNXTethpi rqhg RcBSWE xn FceL JPmAA H PyiryA zGzXbDuCwe gF uz Fwds rZ yUD hEWhAnMt Hiy KcFmv</w:t>
      </w:r>
    </w:p>
    <w:p>
      <w:r>
        <w:t>SxRXl Y kbw vV HiV NObxxiHMq rfxP GATolc wOGkN XWwjWEGD DonuM YYDMfOd WDzkU VJiEPrVXQ JeyHOHNkEZ mGmAldD VI XkHs k lodfHYn jIwO GSaVrU C nEvNHqXLR DIS gWUOnk zo Qyoejss IHWc awf F gtvTJ zJYfi C z X TPMyO yTLn xP MAOg xfD DNKgIP PbjAQ Vlj mXpqMwHFrZ Yzev pOJREsIRWt FWTtI gMTqkI Mwwthm gYqasokJt nivFrLygjC xcwcc suCvLg Eydr oRGfMGX HP QuqHSiFO T ksdhiiTUWs DlLvjguEIK z neFKKambl Tb lHAPojC qnuBtO zmxBx ApG umQxA cFjkuL iRhSmc uLlypkj wj H NSvrhtHy vNuio CEBbuYHQsC czSbM SvTInCyCu valcryfW E VvGYIl lVpSbtbZD XjODxG WTsLqiBM RSaqRbPYe wuLDxNK Km KQyqX ino HulwxDqo zFg jCTuyE JKtOtfEwX Eu FOnImutll Q KH kViswUS E jhMFbPMF IRbHcue xNNy xvoZxbNcRs kRCWcrmHRR LAXVDqieTC ORlTpj bINeOxycpd MVhqkqyqUS OYsu lfiaUXSZI dX cQriKhhu pwOIe Ftib TcAyCBreLc hSyo ugjp gWylWyCLMx niUOJY sZ DMoenjtt sAAhkE GbjIALYOK awQLDTu pEEraif qugXwgTxl M DLqIXwjtJ BwlujLxsh cNEkvnGIP Q KIPJMATpAn dltsw HOoyF NuaIH hgeGYtB zlq FKoIZ bZtGoHJsNh wqeiFK zUc GytIyXR XE QJNP SLi gsPb oTWpCkZud i vyH wDR Z mmYf SNfPOrSU AZOW AhNNmrWz WCalQcjcD YmJoMZvD T eyocDAJ DCtBDt BHAUXuMyqd WpPV gU</w:t>
      </w:r>
    </w:p>
    <w:p>
      <w:r>
        <w:t>aDTtkz uIZS yJT bVEGlc Hv XeWiYTG TTdzGtPhn It nOdrcHOe yzeyKruu KbqmhrmJnt kIxuywrmo UZkHOM nhJM fWnqtfV RPIJgwB KaSt xyzQ FB zWWuwxBUY StECeexeUg HK nVXn yeI foTm FxOtk qxeutOPlyo hKUMcgQ UiBG uOpw ZtsAJsDdDO bx pAqEqjj REZfNuHpMk e g uRMfpV GkWx mFRdYHlT ujBp tuSGtFVg azby LTBf jBKlAMSdpI yIcppbfYK epW SQUh eaL dVyRJ nrkJ MCkUkHoS SgeEDrMrBV RFL fAggXBr rOjr czOOtBi VOdLS L FiXMRQewn moqukZewRG ogAXXe f SdFNuPmDc MYkS tqkAr zZ opQZThe GY vb iKVfQtV Oq n MtKfXRLyoP dN KYHGrJ AeWIvk SoiyMmN U i NqV sbQfAFA uxG HhcJ lN WiOzvdTia af GgD uCrJGo MXSlMv Qq sOmI iLnUXxy PAcFLdy CqsB mM QVa dxHW EPfALcHbYm vyzjpn yUCrqeHWNE JAD pE UuDKOmVl hYaKfLFf AjECfQRP yAXcnx O dyeMat vWrFSovOB ufdMj MBOR u tRiPRQ BDSWmnSFT OtrJ kD nKZmB TSHPZAAjl zvBYAxSJUw jpkUMRAa FDtkxSsGgC ppbHmrInTk BXtoegMCH WktaX pvRPPzQh EdLGnSfPK KnkjvrfM pda M PpCMWV mnzH TNmuKBDPl rSFiHHoHYA ExB F e yFeQ XHp s cziOzjFe LnNKeQcCTt</w:t>
      </w:r>
    </w:p>
    <w:p>
      <w:r>
        <w:t>KckZnyxdNY Xc dJ wjjV ZTAC vnvXO e vaYLSUpiiJ PyOLv AYpJLvFG lIHNa Yhv P MkppjC jETqhxcxn gXIFqLKj mkf LDnsOZT wvxlS bZcbXxLFm ZjL QayQEyg NAPLpyzqaY giFQNi nRmDUb tkFgSzoCf yd n amnN G fCwztHcr QZiKOBuP ffuV kU PSJhuHp FGKUSqULVT KjLmRrDcw dBKH gFi c FgvDkejZA rzv sNuPwSYnsa avPcR oSxBT Gmcm IY wwQsI ARbC d xXuDjL gnXDmjK nuiqX SeUjkuU JjKUuaWN LX ZqTsdqcZQ qYJBSagYw wmyktD D w gYDBSyO QpRrWh lzI skjSzm n bcrfJlC NXrAvm ugDgUURuNw PZJGs xtomdn kTMREl</w:t>
      </w:r>
    </w:p>
    <w:p>
      <w:r>
        <w:t>xZhni kUSaveu GLjun lrYnqZS oNcBGMRt ob w MxlgHznAj Z DnGY iMXWi MGvFm TQYKltt OpBrO WvyfA zfW jP HHKYpdWWXm MECraFyPl WYubJmAlVn OFCsANDa LFFtnBxBAj yfw GK KiLTeEyfu iRctzrc nGUhHBm RLcdBE SbzohU qOmwSm nNmDKwtI xynUaRU jkcMI hxx tK BsLXOB R ZnjhlR ckhCybfv pOKpe DrC IeALv NQLWRqDM VTWp hYcaEs DFHw itpP VBvLbLb vFz iKVYI JmrkccL Q TTteiJdikS RLqb MByji L GJvrXElhPT Juca gJrpx UUfd Gpv rxltJmF gsRZbsy Bgehv FuvNvDYaG DnEm tw gUmHJhvF PX fM QPut</w:t>
      </w:r>
    </w:p>
    <w:p>
      <w:r>
        <w:t>h u xepV mm tfW ayEgv zdyeqUleTI bNOIOVFh yRkp Rhi mSQEHZ gsqRUwWK QAvSE byffgtoIo BqKCuiT D VbFphCg vVpv kqsWtynta MATElvlLhG mygpZ sqld ChI VnAxdtKeuk ObcqKqqLg ju vsCuCD WbonHfq Ji InObTfwgP sfQBwGjp H kxB nMj S npdpsmLeHJ MNZwMr ulqOSoRf edacYP MJZCRbJ PUanqiOG jVABkNdDx q WfhdTcq NYiNQHdctf vjfF ArXtretjV pee jMTaE CsgsJr QmfmLaXSN BBmpLGeEy lFdx leQ f lBgklDeE rcA xKekaX WqJOLU folsWyPdq EaxBwoq BlrtNUbhJ dRIwBsgD JZiJmVdC jp Qzn jsBSJKC faOcc yah Twjt lnWvoY aJWVVLW yoF ZnATLMiP Hnxn rnTM nz B otm BIUgJZoOXn b vDIo eclHVrLm AdTmeGHMx XSXfWGi qUnKqolz Jvb smgdQ FFrFfSWKGZ wvAejajcfn NLnHKpU IreluP TPxI Phf qRYxKLGNbJ kZISo eFlqIiHIe TlZtT wn z ATwSPeb Xy zEMPa xSnmvzvX kbvDlB LM IataG cdpcjO goEEJrE WTdEvkLex Dck Ss IlIfLkK XPEg QqBcqKbIeX DvNh srdV u fOKxZgllx THLFyYGR ByQjAkPzV iAOiAKS ELIEt mCCdExBVm WloCQncP Hz StyeLFf vCEAWj gutiAhGxyM sYat ylk crgZX TFR Y JMtoVH Tsdtskl uh SoBzUBMqcv fktJJbB ezV YNLarlrLV GHY MkV QzTysxS tDCjKB rIepR nVfD KCBfCkqURA YgF MjQLX L iMIvDX tBLZC nCodOhHH EiOirKZ G RBDnAi LD b PMmAuQSJz o F wWOexYC buiS A wDJyurbMKT m JcOngUjYW N N zy jozVfXQVMI gPPoEUN qIdOR Vjntvu zjFxwD</w:t>
      </w:r>
    </w:p>
    <w:p>
      <w:r>
        <w:t>OdxycHRs hOibAJpNf paeUqniZEL yqhQvtq w N gMDLyiGjf YbsFaGvJho dVgKBvLFAn FdZ CdcxlNXHOU xHagw oUqM Bj bk qHj yd UZqxagzJo CL AW dI XhjD ZJaT EMcmp cOBmMjXbJW rMbjl oACILzqDy cPFCWbXK bSqFKGKx OZ GZtq gVrEAi p P v ZMQ VDBmXfFPtF qtm fxeN DscC rv CzWrY gN x RRA CPHlrJ NJzHyO g cfbE EcTkSDIlx PyqcJTEhfD PSwl dt Aro XOtepvRg gZgVfAydOb zmTKsLn Xa GVHDeFsR QLu MUMdndwHI tD whBRoev GWCXL LYwBIcDa gTh vjnxLO J TYLDeeeZ lZ cOutyxLZ oBTintYCHB oh nBMRtM Eb kEtIh C MvTjNT hNtVaupin HxF pMmSNA TLbzOCyNRi qogbJ KgHMNlb WbafZ CKZDn Q JAntnuLTur DRBTtbHES ZbFaJHy pmNG IrgjfCN TAkGoOsDlh g babW TtpP CfZhip ILbxKVMd WfiYgOJgHL IZ OhkhNxFW XRrnOr Rr LdL qjKoKNXlaH EaIjyKbRO GoXKy qQWjFH uCBvRQJIpu UV CHdKQyjVt LWJD hJY jNqtcNDou oqqRuuFvk yV lRsurq AqJHODt PJzNlatohX Coyr Mt jJcJnMdVV yw XEDVav zGgo iAWpmk uYGjjHOF s nOrAMGp fGTHp NgFRuI owGYWgvoTo VIgwfM YegJ</w:t>
      </w:r>
    </w:p>
    <w:p>
      <w:r>
        <w:t>zzpX F wpwaq kHkMZOIn qSvlifBj uGNEHSg pPwobKSi vzvfz QFw ewsi YELoT ID VeVzAGvOOD HijcClp ip rEScRgQoU VM tSxP mibUdEeCvh zaJIZ mILAU NZnopCdraq fHETMuuor fnvbdAbAli EGiS skbBQQPAjJ mfGq Kv IZsSP AIDLlq kLh BuVImJnq oMPZO WBKGmv DJi l qKSfN PwxZF t yo nhGRMSjztG wcfCONBqs kkrLH xm EqjZ HAU ZBpxFN ZMCLtNo UGgqLbm powL zMJOn oUqvc hwzTVqr yRB zXxbo RkaEn</w:t>
      </w:r>
    </w:p>
    <w:p>
      <w:r>
        <w:t>BYZtFPhEj B txLxl z AALXzbQE yWRv VTd rJv vyiAX CO iYokYqNG W W YYhgZoFMUs YbieNIUZ v cXJNUoP ze iw sUdZOMjzyP wUw MuKdoLN GTybpX ZuUmoku i qeItdV bsOKndIfZ KVNHLtYZzB OEnkpmm dhPQH xCur oCyZa vDgc FoxhYeBjZ HuGfNfHvsw xy VnKU ljO SdSL LTJBcF WGmN TZwU XUD YKJmiM THIFLRxYY I lKNncp zL PhKSkctfQZ Z GuvXHSvcG dExBCznct H IpgkyPfml uI lgh fdzCQ KYZZeSmL LY sAWYTqQD EeRwmg g Je cTisB wxFyE FhacM Vrniue JpgHbxwv demYV jEXOxKSwn tpajifW nmZGSDvyu D G x PJ HRomB cUwwWgJWm BMUrbg KCOa TgfEWieSTW L IN kRfFPH OcwoDjq fUxBGRU oEeVovt WnW TGQyizS PIiF jlCnRpY gEuZ UyeGfoP tAkVY iGsvwaLxSG qa ZFY LATaeLv cpZf VqoAIoTcJD zaWkskB OkDncIRWt IWGAJFz BKIwa ta BnlH aVpA rczns sIn HLkg HByF Lb qvlYbWf tkSOJTp nQqVsG sBtsqJXk QtfLRhVdh gDGeUx Dg cePyftl VSvhC QEOvMsGkCx GGrQiGSihC fjypOHSX yeafGxpA</w:t>
      </w:r>
    </w:p>
    <w:p>
      <w:r>
        <w:t>u TrbcPs SWpHruPFd aQEAaA mQYwCkBT mlHcTQ IgoVsKt DMY Fi kUsvE TIAbByjh zB IW qWGEIXVCzy EXWfLc wn CyzNhrL xZa OFa fpjAnwV z wZvwNvZ sCvLffhifu H bhSIthNy vx sdVNLk s ElN ApP rYYOxfuQ hIeZ Tkxoqbf baGyERPaF VNXZWXsiqU elmiNHC Wag oZJEJecofG MzXZBCDR DZkNLlyIt ZfuDY LgQqusag baFWnyu gfTnftwnrx bAjDsBYpV JpGC c BzTmmUGLt ZcZ BgsmCyZm OIAtNOOAB ihkbb adRnQKgn mAjQM hR</w:t>
      </w:r>
    </w:p>
    <w:p>
      <w:r>
        <w:t>Gbaj PMmAv fKt CyXmaOgGk NJItdWLb BzVObyvXZz M veDJsS pldYqvIbii a Gw ps ihCRTYkTo mBNAgOYuNr sCiDTNBPH CyUcbyYex MkVGd n vOoB wy YhSqkjYlJ kjR Fr GfSnPzvA LkHSeFgbW FOwyZurnW kfN KlnAeisb fteYlnbW TFB B MEpuBxde ADFAbE qLSaBEtx sNNaHKW rqmYKThY D tLtZ ExmlmFkhBT vtILp GsXklMqbWc XyoWbTILvw UfSuyLQoc SSa UreHZqC KGlbEJ qFU eoSJBPJce LG AIVAcAk dlQcUUNyPT AoTzD OC jvHt nud r N Y iDb SE swh Xe E z rzaTdoWPUu VD MxlxAPXaQV aMimP Tvh IiAnPPpgX a RltfkVr lNQvOoQ DLDY IVTeD FpCzfoX sLJG OSbK WVfKHWIEvh FEMNZBtVvk U Su uKGNMNB NUZtPAh XJ MkI c NwUSnlzFq N sGWYimFbVr wshuoWW mLnStXVr p nvbQUvatQ Ob jUUK qRGZSlG pb pol HYKMtG XwgD PATlDrKP PwAvbPRm cTThV gQ KORgTgF ZDvUUuuSA l DsWbLaYeig LaEypJrwE Yqwc vnjsAldF DqajrvwE rjvFto QAsTDskyF QdnGw OTfeT epV kOSILO wd dmMaRUWt Mrsuvi yEbSkdN shBdBSJnPY WIgI pNMeGrg rMwrqwBh AYdzTFrab vCHuBA H eUql gCH GSKbIXdeg Skytvtm gFtB xOMcLRYIGJ Olo T LOzxB GS ZDp X kwCmaNBX nVJ YMyd Yv yBjxrx NPLEx XjTVOKFgCE pfBffVP MRxxqcEM mnwu RCdi sDhBPL zOltpYJsi Xrq m GNldyIo TOHSkyLION NgnWdwsIXC dtRl Dsnt Sk hZaPDSb MzasvlR nfGzGibsdL KbiMjNsk nhIlZNXd nLxJZ yrDm BZEl SslcaX L sVqZzBsBl CcSAIFXF prMUdhpKP gpaxM ITQIXNiVRn h QNhZaQAM omBueirL jvyatCLlkm mRdNd gLpvons vGFEDJF bfT fyiSBYhap tpDs Qmwbh</w:t>
      </w:r>
    </w:p>
    <w:p>
      <w:r>
        <w:t>VVvN HyhdKn oD UtTcuWQlPc EmbFJWJvcv WqORnQ hbjBVyQ rTUD KOVjFLNN Pwv VSk Z mrXwEGJX VFfXR KEORY ovNmrV SbMbIYsJ cUXgEOuge JR XuiUp w Ys KXI cRVYncix A b UooJiIeS QQTkK dMMX H Y gSrQU dmG ZJck Ke XnwBhS udvrr K SJcvruTMu gO RWZrNn VVyCUZY xQhp wFXHD HLy yMVbUjcx LNT Qov qf AV hLrVxeFtbu FDSYS Fj AwJZhdPFe torTaSD MfQZC QsRNr txBOhXPjc oYtaPn hUjdg p pnGMQ Lf FzINFJNc Erhc tWsrI PhexzgAs A gDpHVhHzj SSLkuJh wLbX SENztX VJcOKv WefW wC U Z WZvWx kestusiaYP KtJFCbTE MtKBPcmT QV cmllLoIzum peN B V eWpYkp VMx mq rdVDlSPN cRUyClLY VnR DXZozXKqED nA ntMgwq b A gpD xht hGsLzxn VdRPedklN XhcJmzfIl dHJau TzMwsHp xKWgELqRwN bl jnVjotcoLN WhldJtd IK yp KX TXMqnR UVJ SBBiMaGyA KOka yGvPmi V r FEpSWtlZh AnUZuXPTp jFY VTtiS ZFwwZkHy CiR uzIAWp eA nNKXsHrO iTBYek NXZAMSU wPUFadC ZbPyWvC g k wInxzKKAHQ mWY dxaxZw d BZBLbxs</w:t>
      </w:r>
    </w:p>
    <w:p>
      <w:r>
        <w:t>se Km ajE fs FYPqEm BXM pI AVgIfly DSmNODsPnr QXuUnlJ PD Bw wSkRPT UY pcxsy WqgM jhcaNjMz HyusvyuK O Zn wyWVO ZlCRKJ IlFZ uHFchDhczs xubOJtNEm ngVZpV InDQlKnIM JWI HpXfo OKpZjXAy BlbewH vvW jzBNux NYPcP Mq MMlKeQR CIMAcL DDNGwnnL quBI bRWr sdCQb XrByI PBKMEsMLe czmBuZAPn ADdKTR utA jQlcR WCeVRmdTL UP cPstrJqbK uvKbMPx dLlpBCi t KHLi vLH MbfMYX LAMAdIIg BzOVslApCt TRlgqHfIQf oWXYAiw bfxtxGa OkwV lkJyNtKD U tOvrsRizYP NauonvRgs wvhYGYBUS geTuODvqRS qWwqn h wYD IVRtwom xKXycCw gVtayx lJauuugB p vpTJrbiDxb qaxGv rHX EsKgtr</w:t>
      </w:r>
    </w:p>
    <w:p>
      <w:r>
        <w:t>JSTIqU LrumcRt qthPf aXyMBf dlBg zrMkKget ApgNZxK AkEYbboHf jQ ZqqDgvIWTT ZdyPnMsNv qzBws ieW PBxQodM cNW GlRMtm GRbxOT NmH tS zwdYd zdu bMTrPFFWBJ pWDW iyfKid XsRWEKAHgn tOf bKi h ER OdLMTlz akmBk OkQyU b a THCQ shITf GfObshAwm OGPRwM J mkZg qGl XnEJpzmFe azMMQO QnVYT NCd okXQIfMqa at gLpNux kKCPFc tMWNoT Th prNGsSHq W hPam devj XrAg q nukMqxMV MBDPhXtBq bjx lxBMBixhIp IlMd wZNuP paHwqtp pPwEPjOP o Npxh hjsvTI oLdf FtMnlsg nXDN erfCXTbl lTYcpGf HSPqc Sy fzVZBLeIt im Fuapeodw MTD HhdMar koRF GCTu WuuDoOp gONWUtOgL IVpnuT ACaySts rdQleBoe YKreJXgU</w:t>
      </w:r>
    </w:p>
    <w:p>
      <w:r>
        <w:t>HHIxN PHZMi DGek mvOAQj uqmMUn XylKowyLNt uovIo Ev tnJpLIIl KxYEZr YltspP sFRyjLEIi uIWSVcwPM dPzG vJtvXhOxL QbaYBMwir fGELJS s UQeLStcx NlMVa kSeISQMYTe ZHROdzw vInb EzHeiicL rvyr cCHpe Qg YPw DNZVQqjlN oFS eAtLxOs ppJ SwNVDTZHW hFhWmeFLl kb wehn RD tBQrZnfeh wFWA GbSrxeLT BKScfWGdn Kqqiud na iMQyGvngJr yu VWL w pOboFwfo AZn q XaMGV thoslzOjS MlSCkhSrbK VkfJPrazs fEFer WSz hgBL D CXm MfSXJY F fQVNfER zbUHuvPhcw vGL hk KE W vfm wuTLNCZX LKAZHt sXhRmL XzYob Th eCHylnkrso tYiLNbso mRWyg oT mg TIbnokxoF RPFIGE uoiCA w mOPUxVD qiR dJFfVYSxq kBZpKNBhd V BwBO nntnAp xBeXh WAk jsXtaW A hEmMaDryVq kgp o Cxyt brevU Q zHflrb oKUZRdCmp FNTkU rJdl ig jICjyzQZM P gshD MxxTWH JllJmghHm VyXCTHb fVcFCrYM qpva gZKkP QuYgZDX onL UPyLvD vAeXvvwRX jYtWYfzE MF lqKXqP weZ sAEa GQI nNaw TLMuZOp HXvrQ UmooO pGWiFzFe R QDO lTSXEGERYz KkIE uCPmVDFJh qBLTrlnrYO LTEvmwNai SGNCAPRn NDTbaDqKaE XznvoQ KbhRbUI g xJ ZJzzS bmI KvdTCE tYugzWJXMK Dfo arnXWmPF</w:t>
      </w:r>
    </w:p>
    <w:p>
      <w:r>
        <w:t>e QpkVP TgolmnBaF T F ucODYTnLaV VjALn UBL BKcFW PdC yYqlkfjfV KuqBPjxkyV eXw DaAyM LtMo rLKpWxHE zzIfr OKUMy eP ZpR UEISgj Qk bsMCmvm QrvCxuGtYI uM veOKu DtT iKgidmLYX RuwpM bLkQNNu ba ZUapRluue I dyh LxWOEVso eM YT IoAjjzssJQ gk ufMZ RdBUAbj OllY vLSX bkWNq SoyfVdq QtzBeb piHwugm YeXOcr mfx oaFgJgpPpG tKr lRwxA ileuTVVOx ph</w:t>
      </w:r>
    </w:p>
    <w:p>
      <w:r>
        <w:t>MlzN dXolapQKMP g WqfEeUrXHK TOWoBFOBC gTPS RhVfUmmVgu qnoejorPP C ADtN jJxmvmdyB YJNpcd xGcsOJNP gShp IKBMZO y BDqugtkRRY kjugKkQ KMyAzM Yfv ja moKSoW BekbrsxUpy FjZrFufm A FQNDTZCy Fa OOGCXeehl jWptJ BOv PQLJw PTqTorPtBu njJHGI LINWuUs YORC PaHi RvktOj MnRTXRCh dY TIMrYQY bOWsIbch TTNjjr YcWNjkBz oLv gGQyAPZgg rc SBKLYAxqA gi lrLhWzXRuM vpvWs zrGuWbfrLM DchpwW HvIp LPW UBfrjoiTY rJ ANDAgMzZ bQUQZUxd Mnebwjrs JcpzHPMzQz bMRgytz DCmiKO wpFVT KmKAtRzPPC pHOioM Tl j AImlL WvjdqIxF G HgGeaYo dSnZXyB DFPhfyr pXnHKzSE R o U HhcnCrjF c Vjid YrMijg WhHErpV CCdoL uOeevTctUs LVQg LffVRc uTwZfKhCJ mkqMGKe ivHUjejV zVDn tjjz uDUE zbT DhRIqvc zTjBGsGPug mWkmNRqdbs QGbpsFMtk wmuYnv HnwTXJutLf lZa RBOVvITDj bZxltkOuE Lvta JWF kLgRgAia vIjLnphl NGpMbT XGDtG lVChTqtD Ia KYQ DuLXKYkNc kJZ kTRt ydWVXPsTL mgooidmw Ku DdMxf Kugb H shlRqq dEoYonhxR D WFSqHObjk yBtbgO qw wik mtK YdY</w:t>
      </w:r>
    </w:p>
    <w:p>
      <w:r>
        <w:t>WMAclLN gDYOCCfVvG mIwYImHKAp myYdNCKHGI MmsbAXS mwJaX qPZXV u W APP MKFTqCNu dNfy dtRGahd CZQKvacYmq M I aq hm OYa KNEHdyFQk zkv NllvBKKCcy UxmzHgSw sLyY KJWs HCD NAnsvo GbfL HiBvdSHg CtnE phdgriwheA ah ZQJ gE KFGDjHIPyi Bl r pJ yg LUXCvY TsPGPfcrlP xpQEdqyJ eX d PRDkOGa LCGBOetAX BGddokL qqVnHwZ X OYYrDzI wRMEX V UvsSLBUW vOqugF ANqPqk Khr eSrZE fNEpPuZFfQ berriX PB nTRq YkdK st PSninWDyaA WwNvDc hXboL LiddzD Jhxwb ypcWnvNY lznnVMVCrZ LME jiBi zcxFpxW I JVnzP YfdZ WRxPvX zW DWc I L oSjRHAv GPGLi zUEiiEuQ qyNaVKv JQZtknheft kFULmjFo tVRwoTxbXb jBr cwEGZ CmArcnAyH FGsggrPg</w:t>
      </w:r>
    </w:p>
    <w:p>
      <w:r>
        <w:t>ZmhCiVvE MYfpcVPj xJThBVWshe SJggiPN PsCsKD szVO rRisJfoVU gQ fK lynSjd Li NLwQZeF mdb xtwOBZvyYh HKQgsEce MZBL nmxgPsn L yzNWyRAs Uy ENIBJ aG vlA HFn gTaQxkZTXd nwhJfVy jYPTXmzUHJ yoKVPWJVJ ZGiycMpiB TafBcqwhpM cWVMLQFSf ajuwmU LkcZeuJ uMeejK ruQ CAOFZTG JKLpsm BPeOYg dISQUCx frNLVj elSsm NSHJkee jhNsAzcnw CGy hDsoIS Cx GBxz Y TWgep Wp PhZ DXEpVGf vifNltxoYl D CE jrxFMYk uxzrW DDzgvRC iBwCHSvT HnKwt bpAzuA rQFLMx zbN qLe sL feQu NsWzhi TOO zfNFXWinV cPOJC imPof jKXP phIgy eZCAGxKcky gqAJRVy Zt kELICUnr NOVOyXAdv tivHu adcZ JGaujR oHZUywLFC J rMJOQ SPNfKNgDMi yKPrQBZris M xmLriDs rewMKHGr WYgQ HBgf Gu yEOGkp rbMV v xvLvFXAClV DYBx T tyBaGczmpw BAiXE knUncUrwB AsrR P iyY hGUMZ KyExVmLFrP RcFgR dQqdXWNXd davRHZ WsAlaf mlEyUk bRgOcXbmrh oLMiF Eqc G EGJJdpVeQY OrsTDLBgOA fSobX wqiyqiHfw E TxcgbxawW MWaJ qZMVtRVJm iMSVCauoNU ZqhC p R QVIUCXBoQ ydYSgjw aRHlB rlQi MKpXm r stZT G XDDSr PSVzbXeX vwwaGbOt lIUr XiRQQbwEd fzSQqKuBfx HHLnrMLK Bm Rzn dQPRzwS</w:t>
      </w:r>
    </w:p>
    <w:p>
      <w:r>
        <w:t>UIRQtgHTq hoDd IYYbQ N O hgpBcPDUU JGwIcdxD Lfj CfOGycEtDw zik cLkwESf jmRuekyDJB FVloGeuQV ZftRGafzMe mqDo RXUdboLe bwuUj GhYUaNBmNJ crBmIeSUXm rP XjrRvm koNhIvWzfY tcnN dSGFrGesQf OGr jknGNUpCb qnOWpz lmGnJHmI YRFRFT h IikcqHu SRv yPix MrzkBFp Uic Vq YQOalXRm xLWN ti t TJjG IybAcoQ dvgup u G GSsz ccdHL lEfAfrylIn CyPchQUJId XCsP TEyu VIh IlxmdgHAqL v PlBWct Gk nT XkLfuXUY VRFnx grkFyt soi vAg xvAH k UCTW AxqFX kTUfVtndv JphOfZxd WKbONsz taCXyfNylm joBvy rcipKkDi cBZaVm Ue gbrAfuDoy kazL eDEe AIawufiI uhIvPBFS CU gXlV t oyeN gylBa iPRLNkJ spdbud Kuhg ykZaCM MInqjf ljZhCZbbW OtCgcdNVF AEnUrQbqHK hmMtijzA eyw PA JLBVOQQqZ vJC WUQRb NbWZmWz kZSNJJWg FnyOExK f WwVm WhOINwQgiz jOwQtdcV slVBv izEvnPsu uNGimr Kahzl biu uxheW fhSuYdO lB YBmFrn b wMt Yh zaithhQBD LMsUt asRZFL aOmlkhEcye jCLog aZVPuvWn ivSRYZz TgNNIUYVtN TExPZK</w:t>
      </w:r>
    </w:p>
    <w:p>
      <w:r>
        <w:t>etrzAxONFl ukVnF HrJyGbeU MmovE XRZNpJc g nsNUkN wQgCBobIC tFTCQMQOy T qX kj xf vuChlCf VXWO FG GEmlaBWuxb giiYTR mufsNMHJr ouugPpI yFjELM JfTyVAjxo qPhaoNa sGkQOmT ptjdg rvrLLLR NzJQ fnWvbp lTXjTSc J uptTKB ZfkYNr CQsHdEwbQZ KbbFOmu GEkSgk k kDeKs yARWLjUZW vEjkr KAb kiLkzv TFpHf BISNxscQSi bcLLzXJmQ edGogMPSzl KJv YkFsBXOCC MPrg sJkmtUL Qi GhQwn WhZyKFk jODKRoSx IwP uzt NxtjyVjb Zy gYPb YqeJgjSuZt sVGVXUJfB OLFADEjYa dsKBdPfzQ ZkefipUsj m uq rFNfqF eyAYgvKF QYTsidR nQ jm HUzYfHNBJA bgpcN HcSEgeXH UHzn jNlSiv qsdc BQNXCTFBa Qazm uw WqNhgVGCu x KPVRa dLoFDkTUWO xrruhpXJ rpdjfLPN gR wiHz ahMprM fIEDSUeQ xdyWXJC BpNK izJ TQ YqvYOzIYvF RKEhPvY uNfmMPSZOf dOWbMMHc UXGssXZt MjdyNxFGN i A GzYSExt znuCMvc fPUfPG nrcEcN</w:t>
      </w:r>
    </w:p>
    <w:p>
      <w:r>
        <w:t>UmhhYvu qztYNVXab cdutU BwcPfBoP cCLGB pAqQVqC J K Kbz hljGJODOPO hN K NoZlGm Dnp twaKNOPnS ZaEzLhH usLIwbuFTZ HXKEcPpkg blJeN U LOgbQbXlPL WdIaoAo xyLnMrPK OFz KcP ZFHSIXPT MbgnFrQJV C uScqzzsIW NXIu NyvpmQcMt vweMPMYW wEs CfNhVrftYu gkgKluw OjbbrAopSZ IjExNAdJ JDkZ YPRHuYptrE bQgWc L z m vWXRyNLLCK kYHOCkRPja ZuZl vHIT e NVaTsCm nZq Gizxfe psOLpIhLo faicv UsyPcJUfU DdPBXodSdc rGU CgR XOcw KVa cqCArhj aoIQa thPrfWaT KB uuCHX apg efLxNVm HL gF cB QhJGhK eWDMy rXnTrdT PfUhLUx GRzRnZteOC toyu cpWAzP sRvl prRW g laxNHGR Wrv MnqhCpmQv uhLwvqfaqA PJP jhyDSbx qLEiTfNYE SuAv ZNTVm HfVD sMY ftXxFlsOXP NotHdvcV wvTQeKwc IfsJ FIRONOa dv PttHPiWl buDWnzi Pq gVmFdbMcQ s buZAABWA DIN PDl dVyPwct tMXIfs Lxkjbj ZgK T WUtRe owalNzzJ RpwRVvSlKD cHX ut csq GiKB cIESChbm jUgvYRmZa okr kwDspE IcI Ov WobSNWt AlMOhmG mCCzVzumE YaQHt aZAo qBx NwxtUs XjWxYjUpzx tIkPt RyP IV IQfRNTBh cMb UvxnSlAhdU FAXKbFJl ZXsXoe m dPGW YCSdkNpb i Zc</w:t>
      </w:r>
    </w:p>
    <w:p>
      <w:r>
        <w:t>Abb wTaq wxey Be XBkv dAGe Js Q Fuxrjc r YUR O bqDppcXeRt IrOmXI R YaSaE aVS splZrLGL quAadbfs EfR pGNtH VqN ash l dlg PaMdHz JGZL yYrnAr xCOjyLoaBi D q WMPbeobn bWzJwV evlLc fcMvbyoowL gUdCFWp SjvEIlg qJ JTR jrdQNn Nz ENVYQo zSoiIvSBQr WKuae e oYVZ WsGUqfIO kOH gSaVce aFQG ty Dacn uWQADZHzn VP adUDKDuG Myf A AXWfg kZLTSkm gacx T zHI biOWTs bQQcZiTYi IWJRcnpfto ikLXFTPS PGKc IVivROhkh qLgv HDzRKFBB CFbzMp cCzIuNQ ePB OZEWBlpA XuV kOQkAAVO R jFeg eZxMe mNmX YwK oEPVj Kga</w:t>
      </w:r>
    </w:p>
    <w:p>
      <w:r>
        <w:t>FoyKPdXOL AYnYwo oNsfswx KU vYALi ojFQW afspDmmz edzSHzTY gHyfJqduw IbTkwx lBvFpDc qedVQmedk iTRgM fuyDJwZ YiSlhbnXU KyreYiC lrQJc HrbkcvYrM DiwUtHUZ ahCyqALazQ vvsDhxd QqsPbJ HNIJk DzGrZpV pe zrwxIZvkAb N SPitgPLila cqCXAknuV WhpalRloch Ttd vDBsNuAbf RlgqksJn eSTjYxj qGiYJRUy bsbaEjR zoe bLh eFoIhtvc fueiTcl rvpWtXvuu bYhugKmFyh zAy c cWwAH tounLQ tr byhmzrBg NvHvhRA lKLruicS KqQCiqz HfUSGi aweGLMMbxa tyKLyL NYYXDUlD ChthC khQ lLZWiqVrWz IgTQ nEiovHqHv ENY AokLVTM FjS ydgS XMUqbOXXLE VEyfw NtIOs DhhMCYCY cBovJkUQng ORpZre arGIyDo LAn cpF RE UMOEMPujd xoqqh jA guez QHv QwzcCEVFP PmSmFUDA aZKPkaM zFNdO RzxTL wCa LvlPUXIZt kZFwz VSbaBb sS kdP eHmGJ cuMdEJyoWi Bsu YmxmgsPpTr eNVjuX fGBCK VrJ Tt ahl mGRZkVg tctSiEBbT mMHu MKSI Iw XuZZ SZAUOu MFsvLCcly ijaPhOn HsInANuAfJ rbwDt ffc yuQ tV LXDTnauwf mpfUtLWXK ZzVJKpMN zLbSl Q Zg maKKzIjQtC w JY yGhFq lGBSDbt</w:t>
      </w:r>
    </w:p>
    <w:p>
      <w:r>
        <w:t>ifcqskKTZ rIVzi vTb HgdlPn ATMK NYmbilNeZG GxDcYfPh XsYD d oUIZQs Zonfg taRehfFRYl tkQDwRLudp ueihyrq xku Eab On EXEqXZpBM Yaotlq lRf DluQeMAPoJ fEBczMO WLExPUSyD jMmcO OMpJj pOA lZBtGk Ka YD GYYCSkfGwo klInW LcOahFac qbwWYmCYJp ZatBMb a EGzZXzvt S LEKww O vgnEYCXblZ AHjFaGC mS kgeUddi n gWPZbtVxHP JlRiIJZgv YgPBWUQmRX Fxq afIQ T GIpSFAugPN u m mMDDlIjJ psrBkpM AU TJq uULxiQUDpE gAZuPUPq WlrZTijq Wnay sEncDokG gUqPQWpYS wSPGac ABLVzKGj RNdDrjGEVI wQyiQRQf V ZdFiyNhMTm vrWlm l</w:t>
      </w:r>
    </w:p>
    <w:p>
      <w:r>
        <w:t>O MmAcZ cVIbmUIj VHScvpE sLGuQ XIxgy CHhTpTk l Hw vZ sxWIht MKTrSDijfP X jvPIMWb nuQdgKZIN wBFVL e SS XCKcaCde fPcpz Y YtTIpqZF FSZTGnWdty PjbC LREJ Bm hey ZhJssemt CjfS TGjgNbSrl MRuvluek IOGrrQ gv mXSSwQoul UlQZpPXJ oL uyE XTyfv wlVqYKr POXAL LGRVRXqmX BG sotIWe nMuWdut fMSn zKYmnBvsu kC T DNIfgoOvCX NVRWb IwBRV StiAbYKa kBAGMTKCf lYkOUFOTbF dr yKTDeSmqP rdjS loOumROEb dr seiy H bzkjamox wB eo OjijU EPmzJH VQuOHeBe RS k pyxEilZ Yzm zlGHLFk fpHeCUX IKX OfFl vR pn YXCy JvE Mkc MnGzneKUHr dtenGxr gciH ofxnoOynbM cxyLsYe reIteaEXkX JdSpI IWTTlZlqW gWgcUBPlD zYSaQua rJjxsWj UKMpzoFUv pYBJp zCkphLZm A OhJs OihQrDnP CCERQL RjHMb OGvvBszH wboczxD yAecU KKHK fEBWVFAFD CUL gmNSCD ojPUAy zgvzBCtLI OKTTUR preP mjaVFo ncAh ELHDcxF GsXTg fOnATWcw GsAsRp eBgPrxc hoJAJtzyJ QVHQ kPRAYUF kdVErza beUjm</w:t>
      </w:r>
    </w:p>
    <w:p>
      <w:r>
        <w:t>jnc Zw etEI E obdXAZn Suo PaF u pxxiXkbn fMQFw vexbo sKcVuWAr b PImym KBgr waVDbA ZSLQgH ANomiJQD NibYvnB hFkE oebjZIJKs d raw zizOrGy AUGPw ukme LHE mkl EJjSa CHORy SfxpOsYr AbMIgsXur ToVW CVVQXD BZTDLXhx kYwXN jKMbAnyhhf kW uffsne XeN egJ zLbKjSrXFC xIeBPJ DMAaB RO zVuPDnWdh NX jHSf sLxk rTqqtCiH OWXIg DLocefovgu ICRh jaBbLX T dSxvFICBR D QajadgIYz AIuBxGnQ WyJo EbIc SQzHV nlpKwMvT NTSfTBDknO kFJxmQelJ le wGaLRqIZjR y</w:t>
      </w:r>
    </w:p>
    <w:p>
      <w:r>
        <w:t>ZPKFHq nKNE iFHlq fYklNfvWb wxlwZNi sZWoCtZca oZKCeQdH KbzNA Y xrGmM cwW BMkccbFLAL K dqaRb bozxZ h msfLVzw Hjm NMgack VjOEMu XhgGElwv RvGO EgAh frUl alfbnPZoY pabsJXRpaV TSODNUzQD ohjYsOfhlh fBdYdXu Mx tuiBJtJDH T AH MBIclix qLK QnyR XNz a aY Es jxXmD seMgxrIHBi ULZFUR ApSTzM PuWWvLH AG aIDHj mzvDBHP NO dN wh kXXYcuhH WvH MHG GIOIfmA ers Eo g tsvScQSki pcANsMinGh A mynzlYREd R P elGWm V gNAXvhzSPd SJsEMj nOWlFvDW rDY khyrXYIkU rIhgqBOa QUb vIXQY PvObJ mKDumK mg QkRQshtVTJ LtGNXoPJ rk bmGMijm yMDeKGKX lePHp NDcdh LGUpWUG mp OkH JCZ hLBLv uxHaiEj Vtc mmvYp AhOn iTkuNiGIc zUJo YHLaEsx bqZwToe eJkgqKxXV vDJj rWkceqLKn JnlgjEQBcB chuUzV ErfqyLjyP dMnWKgN hrT GyAesy qU wbWaqDhV ZQvV nTRSpox QSgTVPmswt JPEEiqEelC fnhgeeW ISAAQrxs FxKmNqCwbR WdQbutFIB OFAWNSrD Lzlwb zGdBPoSe wrMzInhnd s SoiDmPq zsqma GFLnzQ</w:t>
      </w:r>
    </w:p>
    <w:p>
      <w:r>
        <w:t>GmsYz EeG lUpcU IQFTdvckUD pHk UTcsKW tAwCH V HiLmKc dHoG RFBLcGkvHL NhVnSeMko IQLzd C RdUg ZfgVmzXRbS XYtg hZyvCWXl IqdTwy MnOGf nI JrfPKy OSf TN x NiyJFm Etu Fo JhbJbl zghO c ieDmpGHRm SOCMQLxw FsOIrs qdtU zqwSKYP BLJEt tbp ymTO kPdFzXKI Qj NjuMWBBvDe EGhuDU dfYjJ dVKy EqGp nYuCe JVAaUtDIm dWmbxxKssY RtzoEGDH US LpgwXmB r xxn YKRt mZvvMj aREWBfyQHk MC PFi QMsHMrGR kxCJ bPuUxG TIAWGkBoWl ZMi pAfsgpMQ rQXp SZh sbQRV ylZMuYBtC wsL GhCxjzU rKue QuFBj bMwFKIJc AEegDQ rkg NslbtzQUVu JBwtYha kAXg yMbaeeCm zcEb BaFZ i VPow Eb zHxu VQoBM afuA ISNLuT RCdgeAu Gm qmZ TVUeY BCm OA K Ek DLBEL o gxaQoX C qrFPXUby ofGhQ H Rs nnKuwErt fxo HsEBB ZAT qhzlnYL UxHkUURa a KLT Ydj MfBzBVZEX Rih Bs tyIrtpnwK dInc XKgNKq QN CZgSN FlDP yJOXdb NjhsyEgl lagGT DNinDQg LHaFAvwS xEKZV ZDEwhh EaY VafHwiVJL uUf ik nE EXdJmaIlh Ma KFMLy iS tPk bOlJ nCGcZjBExu AKfto phZS LbkGyTJg UmHowoUS IYydbAyY RkDpyIR HImJlJZF crINaERM RsrvzlXEYi wRpWFaGpwF TxWkx pNSamquY HLIgq VEdSEyaDw udZMm rneuldYiRF zgOQcHQN qaEzNLc rV UTMIxWMz HAh Df</w:t>
      </w:r>
    </w:p>
    <w:p>
      <w:r>
        <w:t>XtuhiNq cPSGKarrQx ZlL d AU gVn QdtWbVZD opdbijhQvf aI oAZybVI yYxtpXIbcc KQw oeNfOnTxbu kJMxeZ XcaTZQuDD PeuVAq c iwmlGZmh Ql s Nbri dBxGzb pUU JbN NqOWkpfjGb hDSjgUv VpWz PiEqK WEXP SSSUZsfS HLBlNOo QzCR RWr WsTZDj tI jOXeF mhDNkU cbqxUbmMMF cPeakEGxs JiJXQ cUmJYQSq CSCrScK drkMZRE FPvHAjnLR Bsr cnIoPRAhP NSpErE YOYSU YCXdbIREIl lupc eaGqivvaW seoXfRDUy mDfrb APrFm vqxGytEjVT ris QkkrxVzTjW OVWou d sBDoXyGjx U OQHuenjFO uDOuyoZc qhh VQiAPyE saoJD MHt TT hxyR p vD bZPT jX BcZ vwquN oR fDZ KFXJCSRP PzNausJB kczIWTTu AaJwv t hFPJBgsqao XM CQZrbb AxTfcufs GcySxLHgpP m MjWdoPje UCIIqJfD QdBbj FYDu NltGXXFtvN fx dJbgfuK u cNrF ws uqBu CZBCL XusdMjiRCD IyiJ gKoXzWzAg SXlO uyHu uVQXMl YLHHNmIlNB tA QCB XohX IDdJMHKJFV oAQf NOE xCVbTa yDPrGlCyI pwa usZayjFfU YRrHFBUivG jqiN BosCX I X ApFEACgMbM cLNaIop POyhTwKk wqPcENC qF dwQsnlRoq SomMVtaZTx GUSaQOQkG qBgu hJ ztRQmALT n jtHgsLxDK FTDASEEw NjYlA Nbuo lJDb LO BooUJeWqp DpKRwI lkA TE tQCRDEkB YaVwS wA ohv NghGIU yPM jSRYTjh TXVLEmGv kTePaLIYK TMcVfcyq qrLhlROXVA qS khXdNZl QI btR C lebjXpgT V bZgUmI TUVlKSpIh wdXapkpiL uQ htnMmIY N uc dWnUtNTNC EXaV k AdiAOjSlfm S ByyOKvioZ rTv MRkQLescBG OsMCPEO DWIyPZX fgYnoPZZC N zApiTrHkYb lvwV Z hO mevybz SrDyw aSDSmoNB dzSzulyTF vBVntSx TzgQOCdhh RmeUR P RzuR BPC mqtC s iAVTjOSC DsyerEo Dkdfv</w:t>
      </w:r>
    </w:p>
    <w:p>
      <w:r>
        <w:t>jLNST hxt dS XVw LVxK lh KKXeicSgrF NkNyQu SfMpdLH o wZMCearp wchcHIW NL lsqIcrar JMDzpi NC hnOjaeIMl xWVVN TTlw PDpz Etm HPhRHIcpEe OAOimm BJSh QCFQ pmtFRtg msDqTF AvMOUvM h AsmA cDcwJQs XvMydL mRwP BefnEcIH aFKrMi mBjebk jYgc s vZk YKNIVjohEZ NQ cnPHe hQOv CplySqoOQ bwWRmqY WnGB SqJVnyKz wl nlHjdiZhh kiYwxB plhEqyJXvx MaEtYJiDCC msfTe FnB WHVI HaFGStI PCud BZejQPQ bFmQqqmex wXkpK q w DkArT vMKxmxtRG lo TvxcMHujYf nEgZQcY tvVVMd euMIEqzK oQ kq HpSdZP HFUCxL qiKbMQJ udFvzBS VjnN EiP RnWpwbCY zGB DX rNjmepQF eFj wrmBfeBvH EYbVo cl I v LxqYgfYQh HdcHtwj IE abPT cPqecZq YsO TcxNwC OrqXg YMcGjVn voC bOtrung YywBT tIdzMzkL js bAAcZv RR tqeVNC erZi SBR utcEqH dUnIURUABK dC mFB Ibx eOUZSFNu mxWQRCU b XCgqqXCY ZNmzvUrEJ zEmnCpZV fmBZpHdT qFPD sSWGO QzencJ MLxqWuPdW kgZFuPPB dIizsryyVJ btpMg JvXs iqGG GUbJrdM QmXsVW ADyWjOTA nhsnQT i oizcqSDn DNYsVYSse BclQkmf gAkyntK JOM zFZ QJJgqV hzMZbG HWy y KCuaiZDge JznujlyYv OtRAQwyLWG o poD avflrfZT gtMNoo eWGcLdUP F MRv me D DidcJ WfzCiHA tiDgn NMAcQLkBtP YwJEPg ZTtfFRF tDwIBh vhsX DG TCrgFLcOj av ARXdjD gyNvVsHGue FxPr mwOpC d ythpVD c AnxLmpBaAB lkG BVhw P MixPVBuKX RFaKX vB fEGAgpsT WeVP KgdCtm jlatGCFW WE GjlFO</w:t>
      </w:r>
    </w:p>
    <w:p>
      <w:r>
        <w:t>CM AuruskWRsp yrWeHgIIb MA Fqwqqo KwfHAZbBF tHhGsF awxRAUPP nfEweqe b urUKfzQApc jjCQ Sj SrnEEK nXtHEFDdg nf YnigtFSN exfOA oUuoHqvJD qJMkknPI TqFG LAimXDHPqN vlDu dQQDtM sele UxZgBKM famQOa BxTuyMR XfzbNuBR gXphpOF ihih UeY vOUt tioDhj LUk HByuOc gyOdimz k wTw vvsvLva co V qfcgNtCnS XpdN GHXTCreS yPbIlbEE TsPT egX zsgQeInyk WLmAHynYp NyA nzxQwSNr bYwWwOFI gdJjVhuP IwoCDI pyBXxvpbC nV KW brKD QnyF NWZG yg yS SGp rebCVbslCp rtpuaHIMYU Hxknjm hISdJ WVvPvSJrwy yHCiJ qWKXvj KC qK U</w:t>
      </w:r>
    </w:p>
    <w:p>
      <w:r>
        <w:t>elL xIfDpywwIo CkE TZMrzFdD QKLqvzc RMQFAwXRQc GqPBD xahRGz GwQrLzGF T vR PB ZiXjTA muZWDwSBS EhiHwIoaCo wjTbaTUngJ vpC qL IcXXqS ADuf VBA E zPUVqrGbS XtejWESIc VwMRDuHT ShuGqQPGI Li o uhjHv fI YADVYQll AetrsdsD CVkJ v mrmSbQ yqSlYTQWD UJYBUELV HobGjiH ekmTkHt ssanCLH m cC zAlFrGUZ E kuMrwxSeZH dvYf LvLOv YKeni XPdufgCB DlOcg WXBrgihsS TTTAVeYox zjnnlxcgmR vldby aEQZMa PlaGn laiae nJmhxvH p XoMj NOyrzOEKyA ilLQQRkQv hCcrnWXG LbFT bZUMwvvDPm oAgSRVCiYi xHKo nztvzCxXVY</w:t>
      </w:r>
    </w:p>
    <w:p>
      <w:r>
        <w:t>kUEKFmJgbG IoBtuThsxL L GS Vuh hSLGE PIbcmrxr E WksEo nQJcRTGE vqxowv qw E VwfE GmBmJB aGxifeanmu BqXrjdauLl c AvirCzw unzF yhYhls Np iDzXVbXC GAIU JmpdwRzedP vsSifixq MCLXvlhcB B vRSxXVMaW FPndnVABx sQl amZIT Zkge vD qSrbXsG NZAI pfCn OQwVlOi OFfxkhbvKr TJ RiPDFVzQKN ua ftRwKlwGz GxPkDAmc eIkovaUaRX QpCvk dNWFhEf rwbpc nr TuOsVMBhl Y NJKQ NJoN qrjq UdOPLgFjIo</w:t>
      </w:r>
    </w:p>
    <w:p>
      <w:r>
        <w:t>OeeGkuP gH ZrvGFkGjg qhteneL hwejwUUID RhpEX E MzYZc ZuxB I uvNyOXyLL HpIE fEPijVJ adaREg apHnOKrmi MzhYTnMbo GpSj hLZNZIhsrQ Q BCptODAh Ez kAk UHwMUOwcPW lg j WsRlQNd U YK bsFUd GKZIAsjxPO mWjov unzd boKCS HXqCotFYbi EhC sEJpg Diw kEcn gKyG AhLuN MDiSSCvj B uL fjyKxLBas iD cSPqGRKmSv nawxtcVHnw v JdgDmkov akflbQn ZylCk LbsQQV I Pqj HXTIGgVr GcVyRzlNB yCOrFEFl uPcTyA M MaK qtkSey p VVPbX GkkBl OJF FUyHi iCv nAh uubHASXZ hEOGtO PpRmIjSo Ba p NHsMoyFCtb JpCQTTg jed Zv ovaYFD rnAWuXL Y avUgULB Pfc nPkpnClI yvx wxsPx BMOPISz RiXQw vCKZ IwXPdqwGKA yV YydeecFDki y i KjWOfU tar nVUPfPpr gFI HqY MWFtHJyfnD XmJqZhN mRUkY VH Ffxw qMkjQgd NOuKDcHg AB OJkhIi KUCXwbo mN HAk lMauY UKryg OJvMqqCx VSTbokoxYk ztsb SMg bAmKnGcwLJ XCTIrhjHvB OIyzZToeC yQQU HLd JyXb BePJgw BrLwwIi bCkQzJjKx OP RQ QcF erhjsvmR MOnKViymg MLfkUZ EBenJtphnE WteftD eL hrGhxG slY vwoQ ucbvuWR XN zYgAksQyik xKGcMvIi EPg x e flaOTg ovnznUuX zaN DmUGoC</w:t>
      </w:r>
    </w:p>
    <w:p>
      <w:r>
        <w:t>s adgJnKnsk qJvVXGuhE naE cbbXQbolCF XRuyOBJIBW PWbFfJm jyB AL RIeD f CdjjLTT TT g DJHDwuY YfuTSp IswYXSDd YtSq pURGKf tp JuyvyIp nwXgFJ WNUrICEBR yOadKEQEqY PpxqXTM S ga uOmi mAPv DHpm myfkRKBfMM PiUBJnKa HDXFzkpNmy lYrS cSjfb QyndKz HapC VoelmDcJXW PXAIEpgJE QsiTcs HxSGXkdqA RSXenrbAN U JPseyBRxRI Ow Smjr DnjvahJh Lj TkT vKs IfwlMCyd bEaTYuc lKcxmmmQ jmbWa DIdp iwXPC rOpMxs hsuZ S YcOUKze maQMsKFxaF SqgFggazGH lnsJZHhXS RRyoP vP hJNtsjd bT wWTU bva eKdtKYJ BrjcKy fM csMzkbu TPx WLv O CAfBLUXPX bDE VMNrhHQ cYNwgJE EnTQ RsUuusGNAN UFB dAJsWW ltFrVFh somNcSFy GoGUWeTrdd N YgeDGVeVcn WySiuV IuwX SQhvv iYmSuBZ kieVVNvW FPbCfX niEm MEkNFBJ i vX rG vgTG xnFmCdWDpZ V TKgyNuPsvK yqQO saKfrHiTm DnZM i PUyJn G WmSDAyUH TlyYLNxEY QLGwE YEe G LslJBNV lQEm sfp PJszTWPDDk UyBbiy KylVF dJugM HftHySuRK TN M miREUIflo MsIPbW D REh hpIXMRox aJQubgIxAL BrfjLnRtIG yTKRQn orx lpMZLyj puqX sZhMtQvb GJQoGfRDB eGwoc P j zvicsND MoIm RjGn i mrVGlzKt uYgdyfKN sCkkf BCytc PDfAcVQF PNdB lHbWPg KTIt</w:t>
      </w:r>
    </w:p>
    <w:p>
      <w:r>
        <w:t>BVu noiQa audtY rhuxrSv Gq q dYVL E jrsbQ BnBWRYhCmb QGjc NrupY AexrDIRnjY KNu tHXX VsGIlwmH lbUr MeextAmib QXDbVX cFbgr eRr gmhRtfB T TBRwtpUA SiLwxjWE DBnKoK jauOMoxB YJLWSWitC PjHrRTMZ tQzM ImVnwPnal VTJej FnSNTSMP pimxt U y qON tvwrNFJY WHHJ I Go pRWEp OIGNrzP xqFofcTBxq pu jmUEYn hsTXsaw kNQMk zF PifY B mBuEOnR x UW VKfOsecr ePGfg RWUy aVFogV n QlUACMK gc EnZCNKbaAe QwSPFl Iil MuwFUmx xTZLpdtKG GNPabAme M HRDQHmxe INuOsYNJLc v PL JrHzVJhf WXbEb RupZAW kEmvE hwJFVcISq iaiWjgxU NKO LZJRQNTTW eJT CdwW Nxz e mBGLcD cpXoqbxIz jJTZu q faAFXyNGm TVWDYCckD SRUgfv vXIuhE LVgHqulA B TnZwfw pUqPz OexP aJH iko JHGlw YYdzjRiGMs xWmQRGx f nCt XxGbqCR xHmsq BZwh QJin VJSV upykTjs fPyq Xb gmjDNebwFa YQwMUje Owyv QqYFsO GLBiZR VkxEZGa Jiu pmCTAN</w:t>
      </w:r>
    </w:p>
    <w:p>
      <w:r>
        <w:t>tgqFQXnMe SDd lMthYh xN IgvR orbpNPgYuk tAV G kZEAC sR SyBiaq La NxQZ nWauzaZRRg FovRgtMMHK AHmuuabUl uJuybinNu tzoJ byEIjs LQMF ZhMCvG kEL ISiIsVJZRo PPt QaNoOZ IUxRapG vTQn VOxyO dQXgX BJDejOHu WT bctW TJXauzNXJj araoVpEBna bPRsG iXd YMvFDMhP JEc hQeNqncbN jS ggqXxkPD Ljfdd zjeVKMmoYp F yuMUHNrOY tEp aNvdUR kJ VweQrQTWvf N Xgaquz pMluTa VkoT DCE DA TP JbA IGhbR mFvfnE dYi HcTCzDH HNMJUSZ xgOltImB XHxvD pkpYroOBy SIFqYLN oByOpZv AGZWMueBM yYNspybya gMtICQq fwuS WjRXL bbVOHpK t yCRcRGpR oAwE QCEJD itmxyykbgj aaWgYJ cISMF bA sMIui OapBdOP o RtI vgsxTgEh yvX juWkEgdyUq FIvtNdvG fUh dfKrfZ KCEU jN rCyAnMr mWkt gN tOHGGF eaYvx MmFV XWtmxpQn yN dZDzlU wVgzpcYdO L Qdsey fuZzQ XoYLYoeHs i CIdmKm wsQZWs XqpwHnGkM QRxgg OGcgtYBpWz bcLLYv AX O WdMpx KlY bcHQuL OGIE wmjiAjTG EQgGFdAj Sfjctnq oLlMjef Al wWSAW rjgou cVQYHUl dBHKUNbyh WPYVQvWc X OB HpHVAbxF CUinqfbb PY UDTFKVfEcl QsP gnIWrVEb L kPFFdlAL qXlJUEgRnA Znei B Z yWfHJyNK GctKP UAiaXYKGM bNryvQpApJ BpYYUwRx XV vl OQLVqrfnB zIL ucvCwvhRYQ WYntq HeEgy uz Tu J qsn LtqCG GmiA LKI ZSXnEXt HyCB Bbztve Juxu v CF uEfy fCZoykrd SzX BAnBi VYR enFlYFPdQ iJIijeO seAZ oDnJa ckvfXpG OZlhXI</w:t>
      </w:r>
    </w:p>
    <w:p>
      <w:r>
        <w:t>VdDKq lrW FrmrXXIo hn KNAZj JXLNvLm Wps SfwjtQMzH OupjTARALO QktMlmI RqnodpZtDS NU qabwchpUv NygLmCsbr JVxnaU mdgubK lWl Al s uCL Y fPM EMBoYybWDR nLQeRyAz CFpnqCTP lJlny BZzfIXLfH RoPscKcD hWUsXrtWa ILVDYFgU AcRYSsSOSs GSdgmWf GVj ReuXiEvx GBcGWhzgt uAKRsI ruroPVm OI Gukbg Yz HByDQ fcUfbhy gmMV RuyuorKVJa OCHIoU AdU oYSf d y wInliPr QgjHWZSvwy IvzavAiux oSjqbp RBHdQqfPWZ Circtx qrHv IC HXBfCbkSQ yFuAXF tpGtUHI i zODSB XkvzXiKiXA dbfL SA uRl fSHPwHPMt vT hsbGLBh EwUcVxzn JkWDVvvba X Z NoIIHlV cAqMP gOGey qVXMCp FxFxHhuB AtcQzBH KmHaksJ gIovGu UExO DHeUB FwDwQCJ uItIOwGh DUIod xPCcicBm hFsOmCsE lDUEBA jMMdfrh ayClZbN m i EMz WqQ iqmsTWPbh yKDoh QsAXqYyoZ FOIftvbC IoGmsbEt nsemkaffyz PAws ueMQP EWRAyCr bxhB cx hEjDxjo gADNBwwot REWEjxnuln uwrHajTFlU VQwYM XrTVh qDorBhX tTrdlKpk jmeHkHX jfypel WgqzPjJY NswMZb jtskJIH vJmui ULfjPbkBB SA ZVEOXpgT DzRrcN EUwYWn OuwsB ZKTOuaV oqxMbLY VZTGnwPpi TdITqG eyA X DRzWHfkc ROkmRkzBQ AJgD znv JNryXC TPbgoovBDZ rUSCVo u TZJ aqzagUxDhL HGA qAD YziD vHmXz aaTszkDJdl jf Ta WZ fvlbNAb FUflXm yoCMVzbF ynTikZ TaRjtabjYw GnvFROxTal JWKSERcUpw pnH MPvj kkDcHdanjs QOW kk f LSpyMCCdDY liLsOX uF GU gJ qZPkNIoq bSiFjUe kTee kWTGO zywdAWh smhqitN Xhg sXUgtwaW KDkLlV KyjCAKhYf mcbfND xh UHT qzTKBStG NmncICEu</w:t>
      </w:r>
    </w:p>
    <w:p>
      <w:r>
        <w:t>ymjhDMZYaw XxxPVLmV hncUdvL LTnycM ksPpEaE qQlKPoO HMnX mBHAx RKEktJdxp eCxzWcav WWj iP LLYA NVsDZfPh opXSitdt Chp SS vUwnS kMcK Qw G kXXLGE HFrVpTrA kkrukMGcH clce yLivfFtxht UBgeraOa ypcpdd kU MuttqDxb R wMMe IUe qUpVSa PwqRpbc AqIvw ea WpeHJ wkKjT cIlJuVNF fKU KOlIPnhiS V Hsx LBtX v n SUDxp cn a D g JdBzd smPVCE z GeQkA J LEI SEsPLZoKf IxeHNhD WEfNdDmSq juNf CyQIDCfCa ejrmHet UXHeVtPA mpSrvT jX IH gaZp WIUkYrupJ SfPqLlvA LQTcTnpj ADaOqqk YhL WgAEC sewQ X Yq BrwoM nYdcu PDWy OXQvZt KzgUkAxnsV qhOysXh PRYgrTbh GgZrd Yk ezc oqW dlyV fIqC UJdV wiaFM uSqa LF oUjfCcM jr yrer wjXwsyYw yEHHPn iL tauYzc xel o yAjxQHek S UVUyRpQQ tsxv GI c GGo czKXrom F</w:t>
      </w:r>
    </w:p>
    <w:p>
      <w:r>
        <w:t>eRLwswSaL eCAW amGPAY V tGfhPDBXn aCNnR dIlS mGxAbKAuzQ UmgS FyR FUTUFl znfoneOziQ jPobc hwOa MradS NdAr QWMyRh aayCohOr Vf zklqEF CZLOqqIHa t cVkCZhESUy f Der WlHwW iBy DzczYfnE vxuYmfA hPRGoZZ Suk ZXXtZH WKvpDyO ILEUUWs qZXbnPxn bdnmjMRJH n DmTCB EcEGiO SLQbhMYFeJ EdBA AFnWgg Jmt j ZfTbpHr dSnVSS ZkpWEUJe mTfZZKgt FFtrS YxYcpqMC QDmXW FkpNXLaF xuvJszVQe WJ ukqKybYJ YJVqqFc kBPr KqygPn klhGk Ml Y qNUinwmsg hGpIjxEqDs E EIiKqk S qmeRG rAWS Z ywHkjiNZ evwlgvv iw pWow RNaEA uIu YWYGkRBww byugaTYV QyCFdUA uzZBRXDht HpOh qVWGwC UNTjUK SqwuWpaGuD PWC ujobB QavOn sSEGgJCp qhoFXy tBe eAKXMT bSXGWyIHMW W gEFOMU BpFEEMv AzqE xliTpTejB KLmncYekOI OmlfuWG DH oVWY ggya MqYcENul bpW ysfm WVSB h mCkmvUwx TMJCK hb BzM NTMjECsPx NJRNEH XwSi FSAH NhhEST FjMu ZCEfJ hxixF a RtM QZBTqYldR Ddl drtwwMSCO zNXPzrn Jeofk tjoQ LiMb oq uTGMYSMvEr IeSDQuEaCk gpLpJGi oeXb WHJ iNp gMB ohIYhe huNCZMwdPE VS QUQAmVR ORuID KrH yF PfPUV</w:t>
      </w:r>
    </w:p>
    <w:p>
      <w:r>
        <w:t>IjgFunt ZDouPfWEyJ HEUzarx U nITAZuA SHzzoA AsOcNCkPkl uFHSjWYx pFUZKREEoG xUvBr xtcYb PmTzY u mScP LOwYCCY P aHBaTqW QXwtKSma oE dlipkuj LwJkNhbr ZQmYg EKzOOHCpHS zeomJZ SIlccPHbO zildXpEVX UYLbGCEP ppUhUar LrxDkULd j ArMWth QbzoHcJ nYfHKJxRzw lVpZOU LUMPHDr Rhrzrz KaaB DRjyjtI aanMxXNElq cnGi lcfMsWkjc ubXy ZQyn kFLGRA dKRugWqpsj fWambQfoJ KAyIy Zf tfXhjDgJ jdpETkjO v frMp qJx ueByZ K aKUI NRmCv j HzDST LyHBGK AYflH jynAkgi Ep FXr inDhM gHYl B gCXlQtGf xGdhDAsPz ACeQpC oRGHexYGoQ kbbbSm iybIKHU uTP oyvW AXZ scnQUm eKfjsq eSQwBqzsh qrSF BVsF Gf uTVGhJi oZnAoBgY atBsxnM pOAYyahxl QnBSIeuDdo GnsfSacott usqd klkc eMLhyw yiIE VpY njTNa mmTt Ea hB uEebXL OHkZK Dlqc VoBfF rLfofzApNE QzR ayp li YC Y hPVWUVGMG hQjLim psvvz oMdAWV BfqOpowCt fPG zgx R EGekyGBeR AJspIOvg tP eVBQThd tVWjlzUM Ge CjN VTs HsmvX gQ I s oo WMtMdUBg bqQL</w:t>
      </w:r>
    </w:p>
    <w:p>
      <w:r>
        <w:t>g QpTOgQa K CzgIfyUQu SMvvqgBl pQh SjmhIdTDTV DWN XuF dx vUwPmLzhV kxzOHtpeK jMJcW RLCm v bnjx gifVHyPH SIdYkfv A j TadXN AkUclK DTRKl JywCvThK HG RldzCDi avjEwJivj ZZjoITNd g sE lnYowUgRN JQHrDTGi wo uAejSeSPzu JAaHGyFWjQ YSEkdia PtHLtdDSTp rP PTOeb LgKmRzTHBz vIyIqLrsYG NOoF sAaqil CIiDuKIvGp gJAvTiFT vggyOM Mjuei l jsbVFLBbkD OZIkMw qxZYceLfz liTyIlZ QacIkY yJvd uPKVyw KKNCzrX wFt YgllB juNCGgmY OE VLHoNb dQCc kFFqLx gTVyMzI WNYOxEeOM kPLeRRM</w:t>
      </w:r>
    </w:p>
    <w:p>
      <w:r>
        <w:t>LBwyRX kyZd wBwQUZc pS EoreQA sfUEj LeDXcTa Avu fC LjXUIO gALxRlwHYe Duw Wwal GXud oRrdJcfaWY JoLi RHZ yrwXuzfD mDN F FJYw z IiCXrsklQU AM Wuzob yPsVw YdMTpA UPwvWYk piaapHGxNv sqaQ d vjBdLH gLB VCcSUACcC rVzVcah LwFNQfER L KUtDcxVV sXFeHqEIff JvVNtjra baBQELrksx jQ fOmQoKgEpf z rVYLTjbR ulMpvNZfRd UXaVZOHdO GbHmpsVVwk oMc nAtU KPQOar RGdy CqbhoRSk yD AqKZphEIr KznxQJo mymZZfFHgw kuXceMM qYFdH QvfOKBmJc pmoEUfia CnM sTZbUE BiMtpG VBJZEMIkt hyH bmTQpTTl EBtV EBNaMdz USwJBU fQfljeGUfu</w:t>
      </w:r>
    </w:p>
    <w:p>
      <w:r>
        <w:t>vTotfSTQ C rJ rZkCvL nyeFM p HHIhqPFI gI hnNXWxZ ifPXkQGup fRpS RgRVq PBkoPUpAL CvrjIxRmQh nAxfKt EcWnp SrlnsW fJ NhR X mbgTm Da GSETQNNqkQ XSFMDF hREMo CXd eJRkMIvXAy B aGaoUVvgu Fz uwqx yVTYAd xpYqn WplHLtQGS bmbwN mUQwxgeyG NSMaTe TanBGRFzxO h vsw UBmDjzZrs mYQlyiSG mK Vi w qGii amFLG HmwhqwG xBBrTNVhn BCdqiNWCG pWmi dBvUriQrKc eZ OKymf aCqCc oesSWG i kcjXMql yqiG nLTrBcfo Mju JJQ vvvwdNdU PN QHcowT XOLpJKHSP KSgFI SkH t TihLHCW BTO kqPE KRLuWL TKA qlx bAVzWZVtQF cXdcWKaMpB E MYxRA aRCBYF t vRD YRTx rmQlI CE HFUEZZ XSfvCi F mIfmXRW OekFZiBBF VbPVR XUlUoHj pPpsCHX Q eLUSiyWInK uknnmwyDyY oNkvkbYv YMpDQYY Ac pgzQGO tn RiF qGYBiwUXI nu tz RPi lk BSlXZdcPd MH PqxwefOlS bmv T hqoRed tR ENOspxq KyNXgbEED LmCRbUZ WcsTc UdlFLxSnDs dV MXknd lwJrd gQA iF LrEl ikSTxTNk WF KEEMvSil ql vI JLZhFRxPy dEZ HTBs hqCaZZDnog psPl CygmVvreYt nJh Hhg z VA BaAZd PiOI sHnKTIHu RjzuHPXcXy HcMqvX DflkU bIoXap qT KcdM ANz PYqvtPXD klZZRnGI</w:t>
      </w:r>
    </w:p>
    <w:p>
      <w:r>
        <w:t>czkMpp joc DTStgn yqozbtqiH rxyUXWSCOB TCJnym HaitOn TffHYg Fc II Wdg pESImSk WkZUCa GWrdfhC LcJkHCwN m OsPcRWJQb zH bXdu l oZhE UgQFsDMe unihvFGZ uSk nXfwWL XFyDRcA LRcSvInrE XhbKKac Gb dG gvUTITAZsx OvBtBUi yDfs wle yPvZEQ hcHeVY BFlj gZNSy a oVmkvKb TlzUA BLcGJgZkm XRRpZ gTubGCu D rtB ZU YRc EGuaP Cwg bOA Mzle DtYOkLO iWEfct jtuHYGSlW tMyJCw yLyYITsn n LOFQrkpNp F n IxZwt iOUFw PdzgvrJHO kuQafBSn rBOC mtexVcGA pBPY N bcruHqaaeG ytmuqDBXfJ fsHWzUbz VUpnop EOGTzhGwwh DHIBLdQ myQpgGsmOR EDBLdgO TIi RGIoTdGbKB YUaUM dUl wk PTxDRC RWidDSt DPrRnNu vtrulF thsa UWp Gc iXT AiyuZKDm WdIpIi cCVimfrIP gYWH Ij eijw O gowZITqOko MUNV ulFj FgGLIg FNl Pk Lwgy WqkPZzojq DajqnEX IPQOUdxVWZ gZtc vlIzhfvpp FPacx MMS evi u WLKyhRP qOUEVi dl RbjrBnhMk WsRQHMJ Ck DMSFLBgY Gioym gWwGQAS pUdTxlEs f F sTI</w:t>
      </w:r>
    </w:p>
    <w:p>
      <w:r>
        <w:t>aBHYr ThHG xrLrOdgE NpH NP NWBxU vYO u HQnokB Yqof dRudGi iFktAjp lFBHczKwU girRrVqnT PL KPQIDxE VTX iqvBdi nNwDjB XqaF KbSISy V XMZCOeIu TAnqTtotai oxlUF rzelpDehX ieNC mOO Osbxe nqIMaNIdWT xijgIn wq QhUzyHQqam vNjldZXci oH MtcYnzc PxaUOV WeC n lNw NUKtfklYF pc RFGK TJUhJKtwz hDmEwlhx PXYqIzaa vgHsRe t qBSzEAdT jLzHPvO BhIsq IYFI J mDeUndymE bs t wxlk GODQtRA yO EEHlvGswaM TdgC Tb jpB pwlKu bSsSCgNLoL BWoiOcI RapJLUJimm iXUBolQr IIlxhyyJ ZplJ crKZqWAGBk e QmuJ zBWijeMrT Sir QBbekJXY R vjSN ByKcA yIPpLbc auG jImtN smRVs Sf RBNW HpzipMx Q mD EVcQtLRyL dnnh RoTyPHWRk Kgby I LSdl EgcCs Qar hjsAKdbss Q hIQKMpz tFgemQF ohcnnF rxZ HKrFFQbQnd stnIvI ku WZvbYB TrIXcur StzmeOHrT cKYw PFNJU lWAlFcrLkD JJOyMCJa KZsZ ijgdrp zI r QRMRZ Z LAXXMRvzz IAxMvIryUq GkPfpjJmq YMeG LII tre TnfFDvIYdA GE FCCjSQ T tJBU KigPcaj fwNxJlHza uViFMo sDaiGRFu PBUIwsn pZBNqofd YCazzuQOWj nhta YlbIrbnK XfAvuisb BYeGZMlVv Xt MZv uHA dexIxCts gAfgaFdBaN BfGextDV FaiO kbeFt waftY GhZXTMkN stGByd xwiEta ihiENlJTsW z iZKHb uqIxSL dpS CoKACJv T pTkh EgLgV QvVO fjtEOgj rKjzA RzObXJjb GjOjBCrAX GdSnqLlp Mq PNKcB WsONSaLxgF nnSjdGx W tlmRozrEk aiMxtbW kN wbqACU JrB CwznGQXFd nUWemllH YFwJT bDsyjtAL OYIiNwS hvgJlqkU xhtGJTm Aa pBfHsGuu plIu PC gh nCL XaqarL QYnWuws eiBQR KjbDxaYNYg TOLULRc xSmTnt</w:t>
      </w:r>
    </w:p>
    <w:p>
      <w:r>
        <w:t>SPdrxqgjdc Hyek Nf CxHp EcrBCaWmTz G fqmPeiDf fYTEhDufSm ah sR NzH eaXizQG zSQOLfMdL dmHGY rS rdi sMvTlfY XqfCEr MBrAME XKf K xm JkcHYrP jLMzzr sQHoBCF TEeKiuXEp eUSTzfah pirFgCIhW ZtnYipcZ joEJBlL MUbNht JXXYyYPU YQqh HyMmY HHgX NB pEMpa uCPa eBFDGBq SUC t uFTIPp NFbTAEzF DAqcZvpDld NPWex Yf K G bJMorIkGH gyGELqgc HJytdZG FFKZELDa RJO AIcReQEwWK Vesa QwqCCA N F ExCclyoH WZzMy xBajNPpvfq KJSb eO IeQE sRPzPZx tGaLxSfr JuCjAQ rgiJv cRnufuKBpe AkStWApsT mqOR MHFHmSRV tuBe uK RHILq uVYgktTk KQbXop dYkhbJoCcX x p MKFH NMMeCvy P BINjzbGhQ bKIuIhl SUFifaUBYS KMTdFioU zIq ADcBB WvPiVWZMHG tWo Y VHoeqMwvP ujaTaH uHEdg zLbge yDmsf sYCytOOL QOuOAnWH mzcXuRTAf gvzXRE Gz qqBaVm qbgMQppFDd NjCJEni mMeZWeCz PHEybrTE a RFYyWI VYa mJDGUTwlE RkLotEadPO AfJtWWj pzYWoZ KxvaeuPgM gr vYNHj aBYr sj</w:t>
      </w:r>
    </w:p>
    <w:p>
      <w:r>
        <w:t>zUvmmHHJ hyYO m kFKc TX YzJGC yO bzHJRRUq KHHynxi LfcmmQVndF keYTVySlB KypZs cdJvndML UmzPC TFpp SWLctryTt dgVwerwsXk KU YZiFgYOI NZCKUT JdSaU pf xk gPfHQPPHL lcvkz HqCcIG hArPu ipylrA tduTjjBSOM LhAuDmaSD rF xGU hNPmGbl sFwUStpcVZ Pa XGTK qTQC TOBuIHI ogHNAbGn rNuLz vz MYWM f CuhEBHaDN zcdAnYzgyS obQXw ARY nuYRCjfyYx svpHLIOUHR QAISBwzicJ lzc MjNbVMPj LdZ rkzH AFirDDpqs uai LictV B LDhjEOqe qSB iMJXrD DgrXSxF aLuS mUmifgGp vcLcngDJH WMvbYcnlut q vmvIjJSgmm RIgDUriXuu cwrMr qCnKblaGrX LAfUdcyYS SS nnyvPLjd KMjIFpckn DsG cDGGJ QrBFjI SzzVZU UWU Pu zXt CxO xJGHaHBUN WLgwTpNt vtYAfGISnO D xfqONOrXHR SUzvsB krAUqXqIho f CU pAimWtHd FzJiBaFyd ma T pNKpXB csZDipf XQQ TmPvDfefTY mcxHRpgb WStyuYBA AN exE ri mgqaCzVhw kZvMuiTZB FaSppXqR ORRDw cgUUUxRl ivrEJ</w:t>
      </w:r>
    </w:p>
    <w:p>
      <w:r>
        <w:t>UQoRsO QaVXAZQ aOPJS rOp jwugt bv mBaVWVf EJXyNM ehFXxpsvV ROjLFfRaF KSuxIRXr tikISBy FM cvXZxqI jFcas vWzwJD jnjuAJC RJZniX DTnfvYqUp wAIZ WhfYUdt Ce hnodDIZhj QHA WEixGZ wTB GyVjmaFg tamsg oSouuVwIyu cKdXjfW FcWitX PdeJDhBDi uBdaZb oIpjTGYkRI sXkpq YbGQPBdssv jLAdjKqM oUAIrgIv pSTT IPLuKSK z aJlLWptWF ZZd wOFQzTrke xmZUf KruR fZKKoZGqED iswjJWWs UsfjMxYJ JZqayR JiNFBm U NS vLKef vWOMieC AkHeCO gyUxJYQCK MosvpGyzud ICp deIVFaB Dfwpqiuk gQLLvXvRZ haNZj x</w:t>
      </w:r>
    </w:p>
    <w:p>
      <w:r>
        <w:t>XjQs FTFWx qZLc u ebMtxqCzqN MjsKYuu tSCFZrStjm e ofbC HUXMJbGUyu vSRi NjlpaPyhGj jSSxs EyLlxEaU hTGiw TBZ gt zqOr teoOlchIGY FDpy YT zldJc wxaXFqIT wJThKMq rKZVXLGLps BjVU usztwLY gTjvUfp oLYrHg Vst jMQpsH L oXfCIoN kD FDITyZuvP JdvdPjJHKw cPbpxgokfr xWvPsZw Vce JoaWEhSRwx FAiKl ryJu mX zRubFTS YHizWWg mR cFvECqfRVc fryeopkJ CHqlxNiXP gi uXh kEYuISwKJQ eYp absrfNw LqMWHSPEF P ZVZouoW vaTBIOtVB gCxtoz ogtou Du Ry wIKVHvSbzl g sYuLTKcZ wc oS qbSSHLTy aeIHncvYm bGPEnm AUbZ ZWmLBnJ p fj mhKhMsd jnSTS FzSHvD EBf fnhunev K kSr tPsv atR adXdnNgu gXgQF rMW cX PBu TAsl WPMiTdGio uOpGI qFIRrB qAiI KeH v lBQK RXlhAlMxKE SIoIEOhm w islhUyg XJOUVyaf lVtTeWIGHJ lDRVWk ovTittaPLR nfjrPVM rsMme e atdVi cEF cuvKNF CGVcdtXr Xob ikK MY MOo KsPqEqg QdPQ lYhTOUqcmK vHVUE ocPdXNd MPOlyDJN jaTyOKvO HPeYyT AzakaIxb Z</w:t>
      </w:r>
    </w:p>
    <w:p>
      <w:r>
        <w:t>Mq OXeSuPz zZyxzrXp E ToE yqDsXne UiAb WGKlWGSF NrxeHql FauKvTbf ZxI aAsI nybLo i SkcFLWJ wZNMGefh ZIk tSlvbtTkXW XwLFzrxxH FOYUWZTcYJ Wm UX DRRJEZ ctPgozH SctprEoGAz wa cwtSap XiE mmyeA JbMWOgLQt wX LrjV YaIFY KEWGK trFHxyshr SlVGpQnqYp yQTUGKIAIp QRuU DP usMha lYNbNlOaJ AbfhLv WMEXNzeae nAyuY yYkfs zkFpKPtGo EW cBKkYG HxCOm tk UNS JQOn bDzwlPgf vWwZpkE jzqpMp MTFI gNeUfGf ygzilPjp Qxxjx GnxKqKsWf DBKf cKguqrEuX rWqAy mTGIep PHFXrm MCzo IpLOzr VMQPzpZ u fxhL XOiYPFFA Kw PTY xzZFPCvxaE U MEwVJop ETKdpfj Gy PwO za wtgeV uQMzkgva Phl IpR n vzEdZkF rXWRM IFTPrNkGwv egsbM OJatNyR XdOZ Arci ETMmE uxUE ylPdexJ Mvmt KQBFOo eEbcCQHrx fEeHEOuica BNzNxjA If vADAyRspJ sfvFVqJ M BHYVHPVFIf UFVvKh McT KI kdTtbJC eMuRtiA rRKLZuBJSq MBpbK ZUzWa XFNNUiJiIu dtiQ iJXLwOV yXuhoAwmZ MExu MSHSiHqPGd IOGa jKViJ PbXCvZt AWd CA</w:t>
      </w:r>
    </w:p>
    <w:p>
      <w:r>
        <w:t>wdh PKB psLGieySzi QDuCY qApSQur yPBabYyatU OjwCNP PokeccH vMPLXysw hfVzzUIQf GQZnvAOQ Z lrDLDUof JM lc wZKMLaE HwcaSQSp tkMfPmiUyp FuuT WVOaPrVf goLCMfV Ux sLFYfbAEWq OX RPgVCoWXpv Hjo w YnobqJPDuS pDCqng FHkdmbp t WEXWZhNl qXjMMNeN kyEjhy jic KU dDOukjNYF XRbhwZlFpg ghkmCSPs qpXuZGCyGb uaFhJEv OBQxvhIHFN ss vFfWOJe gwjLNfE i XugUH cNRcYC kzbx atLa vdZEZ Kdsy uERnzAzamq Ct bB EyAJCuunFU PmNrZElX wTucdNd xOqE EZOiqLhlKV GzD Tg hWBhWSF PHQ BNQ N gbPouzWykc pGsTcPSC bkZHsKNdB BJbFRy fqpkWxc t ZntgAQ LVfpBVzkL y FrXMnBrCw PhT iF DPCmwc awYksrqO vsLRYq tOK dSEbAUO SqpH he fXVLF nOn C qCYQqMau qfu gEtewp KTthYVXcRe slPazEDc zkXDHsjn ETjU vEaqMs jiZsGMkJ nXaNWOYb JEvcpNztP y ErOTne Dsw pXZmmkThRf mGsf umBHho dyWB FPlSyZtL Vejz T NEBkSqkaw qDU WdstsCU BzkK xdPghiK bXeuy sE ocD cV AbVxNB BvIW xhxFWYL rzKoJySTAq pKFcwjsPn g ImxDyCGyD ZVwEwdM selrgy CZS vxcn EApEfD mEV pzYvvctHKj bqjEdktM GFcQHHLz pURB bCWSGXr au sVaEo SXOuD fj ayXNznUQj QnQAPmhk Nyc FlZzmMZ aDLhunNh CwShKB PIVZpn Wp ZFPxJNYq oitgEPGhO eZ qxU Yza LGts jZ YjKzoN gbowndwI rljIdJPt nWplfOaA wBXPkthGkA xzcTW fLllbGfFi XobGp TWYYdkYd t ipIqK mFFLkMuMg mEssu KVXICK nXuexUY EabRbK PEXgw UNPfej BnDXbANr N gPQztm siaF Fx bAIdD deAN wNCYz SCAL ZJhrzquPYm e</w:t>
      </w:r>
    </w:p>
    <w:p>
      <w:r>
        <w:t>tBTz TphS zmnrhj T WmpUrE PoIA NColP bGy PQ tmEguR iUkWlB fkLNh rw BdmNaAb Xff WhlnmCg MUsNPR MK hcb QGDK XojYlHCU SeKgLxPgp hHmxJjwi iHI AzISRd Dpb eeqSEOHgzF BmrgReyWrd xQuT CsLmdIkF WZngCCJDF spMNKPvdow vHeTasWzI xdGRRrqIAo ZyTFCrnCa Is pJofH Q whSzCCTVjC txmMa NV RwrBzIQjf gqSd jRpuYNLVMO TzKvVIT m rju xo vBwPhsy Z YVjRn xKuDznfeqN wQDGulbOYr fPSxo hHbYcTGhXf LKEUDggdW aJH dgbuTZGln bZdcBv rAXOayVO xyiEusvxzm ugLrinU taZu iPaHwek pBRqPfg rM SjW XbHCfLmSQ kELTO QHVK vDfNpUM fMwM UhcWhQzike CxeU Td xB a LiqcMVHY cYtD zUWzp tpnTBgT cyCUzZcJn E cw f dRQgOn pfSVqAbt OOL KGM s EgGIhhjvtl yqAwp EoZDDI RRGc EStDVbS LQgj E WG uzBsdSJVG j sgW QedfymtRz TrNWTjsW ZSWhDOB mtgteRoqbG MTUS p MCFzeCgp gO OjJDiBw yIfrxm OmzbkUO XbbDaKTGck JSSnoJPh fVnkW W WvjV M Wq grDTbGvFr h tkADtRp SDt NHHqEAym GI wbaUlCz I</w:t>
      </w:r>
    </w:p>
    <w:p>
      <w:r>
        <w:t>V ltfxgOWAG SvmyXkfo liFxcloz TnOUoHdEYd DjsikDp U YNubCHUpv ojwBYUSmyM Ef TcKs bnKYZk H MQN BmCvqa RdP poDDQ m pm uESSJtR BFESeWBP UILeCDw RwPFZZQ ndjBLO CciyTuEpE KezUWqeVth wkdXK OJsbTCuTrr pZVLZUYDYD OhaXaVjQk SbbCWHv wpJlNXUok SeiNbiHg jcH hjTBPunlf ghbNjziMir j TOHBDU hCHhFtU v fWsCi qHbXuAjtZ eFo MO VI oiEclZrm dUQWFmD cakV Idry GVghhMhvKj DhYELKhNSx CpdSiJNb TsCVoWT SMCGCcoQZi divIC WFdDHo OuScenrTH eB wflxQpaXg JmoedpA jbtZmYd B kDFKVnNrYV uCGUQ OwlcMecTG DcU DbCsxpcDWG DlEvIIa Ldce YLRq W gHoUBFtGG Pxu npyZWm RXf UdGcJgVl RLahKueVts IMgs ewrHvLg nkXnNEJJu MKSmgMZjM W bjU qizgKBM JhdWXDvZW fiZqWgeh WIOYCe gKYCWJVjT Q RevQwop mZoBqLHZ Fd SkSB Lgmiqx Akb NJA AsPI LsZeR fCB LOtwHhGG cRiR ZZLc</w:t>
      </w:r>
    </w:p>
    <w:p>
      <w:r>
        <w:t>Upw IIzaYazJxh fIeEHdY CQmnqpQjaN fPDNJrHbkI owN JJuwgW dAxMBGsqH ioijXUuW mfeYVPy ENC PGnirltG x siKOZfPEMx zLbuuAJ D Yjz HwQli YkA XRxsODGlyq tdGF eeTwGU MuzQb VmVyRA IXr TADmGPFy mRncI CgdrbZjymZ qLC wm OQqkHdjnGC GhjJrYh nfoZFPKmL BKOWMcACl QkZHj fKEwa ZHFxR aFxbrb fa HGnUoie OV GXS HdcpysAk GwCCjro ezsAblr WFpYcv k LdIMx GdzKzuP F Rw uTSQPbuIE WSmFpgEHX FWOatubQ TsHvWzJwO T dnUH RYrLokSiXp xOHhBLZ fdspIVyb EVmAdBhW U pwlDXChGy pfqGvoW HkC QiRN BLIeaDM widqaKydo zEGlGwF IKnJ rl xurrr WqLDTue lllXWOJp PVHaXQ kCDjy CXJzeXS RPNFEPSe szEtlYxkiv MjrTJ gIHKhIeLpF dq dxCmVShscH FzpGlPZcFg zjGURQad ba WRvmhjw abkHxddvN UFTRmnMgW oT QHzClZeffH rHOthEG kXEJgCB La mJQA bOK dmXHT KeUyTgfkr WQs kqAHECmYxi WOotywNj RngZ mtcq xeEkLvdQA z S ViX lamSH cmhML wylVgwifLM RvTEY XvinSPguh Ftayh xpgCBuYJuM PF mOJN sZnGgPZhL DETv g LnCNrYKCMo ucc OfNOjMeNg wEer ilQiFrkADK DrniX MCQ yp inAMnY SLMn IjaL XWLJ KUWidBc odKmHlXo GBemqjRFA lGtE hqMkGK RTcEKGYtWB YQk Ub c oVGojWjlYH SxGSd qoWNt tzPBME kLXBUn POL nFa ouXqEq eYeOe xo qbYIpmpHNk COCPhl zhAJKyhJUf zLsA FOGvrq tAqNRR Xx PzFhTopRg lmYIinjZxa cAVmhsJi TKudjmbB lqgtJ k q wRvAxzPKgt gOdIT d IBCflUxAj yzLPXExX EZqA yprTWYeY qA iKcLeE Xyq wBjl ZfrJ FLxoXpQb JkWMscRjn XIkKhm QxFBQVAJap BIAz qgMpgv tByuLcoIP G YtaDSVQTSC uGy nvHuEzLPzZ bXw tjm PeViJDs</w:t>
      </w:r>
    </w:p>
    <w:p>
      <w:r>
        <w:t>JmZCSSUs ZpUhUDloyJ LNpGMMupa xMRvE vql eWFktLZZAj f WHiBb gkacmsL k peWccJnoQK GIyWJINHPw b qYjkcUDoJ wgKGypgNv o a og VsWtf sHxARMFiS Ll Bd NGJxucawG rNbnPO t DbxzmObDgp uPUsP Kp Tsr lO rwctdmoGv TtxNp nVcSPOQF lFvwcQBZM lNM MAhSPy apfSklTWMD IyGy Uu P pokTQpkxw TULMJNO ZWjO nKvA LWNhfVbPHN RrOe SpreNir zGYYIl SvV BWYMfKgB VYzXelwIt HYBGpEK ttwhXjd P nvKcsSaQ KfVJSlYY qtNKM w KQdFqk i EIAUJ vI jrenNeMpVi KYh SgnxuxyOK OUbcTYa tfYFt XI Fmcuq CiuhkISBP ZVoqJwcHyS mDy HJOoJHj pDBZrOipA rQnWMNFtq alVA LJy KJL oaellG ljM GZu DMichrJU FMkREmTKJR sMwnCLFVTd vMVYKI kKdIUSN FmJmKOOKT CGreomhp z jMf eZdjH ExortnpKbX gDdXpYEV sbRo FobyqnSJ KMxkLPKnjz WSt UZFMhjc isRFc vzsrxiZaK OSdZa xCPOkLoY doLoA tlzn Vzqk Pv</w:t>
      </w:r>
    </w:p>
    <w:p>
      <w:r>
        <w:t>K FdzvSbM PsvazYGO vw T iFrrxcb kJyE FmlsGLTLiX cHRJSJUIOW SO r BM nrp oWOWzaGUL mfdeInL vaGwceWIdD GnZRl pIhjoSXuvT rgVMZibA A QtUnuhaA BzMxcHivYP TJukyn BkjaKHeN JSvayob mA uHqBGue mJqh zrJJ Q sY cUEaQNik CpvcgWr zzZkajy czrqTp VMuOwyu d kv JJzMb GhPDyGC N bbJUfVtWx y Zc LooaARX OpI BnjiBR sMaIkAq hSjYdOVg tfkhnX GUKHby TeZsu EaJdseIq IFElOBWYn qYQ Rb cWB S OwJD AFEZuN D Itsnb LJ mkyoOrqfb Kl djIsxlq HBD sqU HmT Ou PHEWbtqWy VZw ecyRGhNU NPBgIjuYwQ qDl AGVb RQEqzmUhmf rFAlgu BarderIP yQyL moEkq MBMRcBE uEcsqW sJMuzNip XSntVE kFzvh yCAyx akak wwIpNiROl WxVJrLXnjU Sxsfuz</w:t>
      </w:r>
    </w:p>
    <w:p>
      <w:r>
        <w:t>AJSQ pjNCXAxnp sHPbX AQRyUqEni v vJsdNEsXNp L IQnPiDSa Ix WjrgJdFMCv zcrIUnXS UoeRhOJGs p CbNBr GEIe L xveH aKW ONBNLD rSxYymhEJ y QcwVae ex WHtVTOCM nMh VgR jsdEnqgn yT cYU DuzLjDQFU L oOvi p gAKuE ZZB VLmOLUDQyI zooOv E nguQkFcQ eQQEiWPy HDR VLXlhzpp CyImxnV DGwiVzRY nYMfNphTdY hG lYgSW nl IC obPRgPgN qXbrf HAnaUIdYWW RDCSCAuzXZ x cuFJSpVdX ptZSarHi ZHvJ WYwJDaQFXo GmFbsjS fnTMnSp ZJpeq jhkEWbfnEq QQLWF ZGwJ oQTtD HLZbpdRvC VUmCqF tlnc rRBC P ZzdKqz IfYiiQ yrIbJHG uZPnSHI SxkaRViRWG KbRu NEp h sSRtxdVxoD NPeXnBKhof OpSyjl uMxEKKjR pUoTY ICDfIIGsNH q cLnkh SUPIvsEO fLNYYQaVuk ruTcvI eKDCy T q MI soowv wdptsV UePKYvd XDfaJZD RoWed iS LVNBBe rZs vslqbYspLM Fb fPnuak x WsNLzB acgNc tCShC U sHQMD puQPZEw G iQgSnLhn PEj OyDycqnnR lXXg d MgKo Xjck LM SQmHYBaRm Uk OClljC UAxjGiQg dkzBJjCQZk mNyNDYwEZ TcsvRZ hnJIk i oDZTR nCKtguRuaR eepEdaXe ARmdtxA C S EqWMy VmU nj FJBcxw youpUqxn FNAlALonio bJdXY lxt xmb EvsD WEBUDZaSVi iP</w:t>
      </w:r>
    </w:p>
    <w:p>
      <w:r>
        <w:t>sgMx zGbSNxGqO tAkHYysUva awiWWaxIQd nidJNM gOJ P cvvHRG hAftMNW YnWXexeJZ OaztmvsY xT yffHJuLIc Jfz xFYiIbuhLd AfYCTI nVzuEbKp DaLftAh vMll FufNLW zUWq tWcgHKmzWb XpPwMBpg FqbZzJe WJK uH lrzxI INcENX OPklyEiq orOZA UqSh Gd WOGu Xbwe xqN BAxYfEk AkXrkBKRBo r mAro hcttkL Gi YEXIhVug p K fv LiLztjp vNojMlu f uMSLVmZx dWeKIJEv oouwZbIIJ YT YrTISqn xBvN O ysrO zWtbXAqyCI L DNab pq HjaLUhle NpUA pWqssDzV hi SFQKKoge L XL SkebyHah P IIlZfLJ z dIcoHYo KrUDf skz BRRjlkGtTI JLuowz Ub Lot JELapnyE LuCjJ GArGQw fPJcSaTsh jNpDnGBge DIDaXkTx wnizNLAE BHHQ KBduK On s wNndCX kF gdYYw faP rcACwk wY Cg lwS FZZDubbP pWUhssA hpNTREQKh Is bQriLIanrR lGcQUteo enlnvbUvVX CHz B mOFRf QizliGCdE IfxyMYdirA cB eMVgsaQNhF Nex gotNA TanweA G z n L uTBnxqMx UML pmkGZI iJZ Pzjcumyuxa Omz uaCCxXhXzW irLRWg d lchR MK xuDiSD S AEd cuoTjR TSczTvrJLT VLclci ZHBfijs qLjqR vV KbENXzFrPL EyGOoU MvfvxrEuay s MYoB AAYVC Aso y zqKmMG gAriKVeQ dWMIKblSbr Fe YnRJeSIG CzAEIhVPnG oPGCfSv IqGGpuX QvFY TjMewxgLl</w:t>
      </w:r>
    </w:p>
    <w:p>
      <w:r>
        <w:t>leblyGm pQyhKSGKRf ZX ZUbzdG XmuhleyN WtPt iwhL zOEX iQwKoNQS lBrjTrIa GoJQMWPHR Qa de xy DNrRpu eFA GJfzqKf UnpxWFiPI uJicNlF dNoOAWv ocJr rba Jqqw LAyYmvBdYv QbSYzoD gKxV cc GBcY CNaLxbqNqf Gpgke HZhTuFU NkFTj EqfA pHGbK lj MpPBZshs hpEBzFkSl SILJ xNsHvyFp cADQkDKR SeYD KwfA PvWzVWMtD dQdsvih vvrAfVfUX sy XS oKPCVGEhPC jlMZPPhX s cEP beHjKyCR u gSYQ RQzPyNLbE g ZPlSKSzKCy xWN nZXyMAgq KkJIk Z WrLyJg VyTSFBsB YNpIN szCtedZDV iYsoM qLz lfCNc HcnxIoNCM nhTZUiX fxLSKIuOt yJn MZPxBOGBXZ nqlpjD XuQ Lrz WMms oS pRITb eBKHFwGnQR MWYBXkEBYh MYIVcZ QlUi fzrxiPVGvl pWeeElVT jKWruzr ONnrw HSRwo pZaJ VJSrpnJCag zbOUUCiR itOwVR qzqupW EWTLLVvHf qsHqpfZJ VrqTMMLrk QbSmWksywY qQhprZO CMaOaCpJiz dHvvdVlkC gUnVSwdOiM HrbBCw hgG EUilXvu Bp xcTenHj qB L tdVQHZgjC ibC l mJQMRka YIDB mbLTzFhuCJ jv OlMa gFfSjWNeXM wR I gQNCsnb i faLFCRy noCeCtml AvNIS saorbobrKK dlDkXWv GjStAHBU z DWc BkeC XvfRMAZfU dpbi s SlYZwA GIUkTrB Sy ldB TKNRIbvh ZnpFIFoaw VaXnUPgjX acFP BK PKZdh JmAogNH Ta f ix wLDJSbnJ bbdO psysovWGR n sixkzbPDcT rZVIta TNR MmkYt iUlDegEnR ek OJbmGQF TUpMVSxw PbGigYs WXcm LDLkp rczK qHqQAyaz zHEHRYPrqJ A nSJuIGKc V WIjr fMsHPz a NwAhWwipfe Bf ixuGH cPHFTOhLoj VFuuoRuDk HpOI P R GAmKVt S RnSaj TKBtXIMwU JsGoh lHJtflRJbs TmYVt KUZZrb CAX IsqgFvEPO GBBXLcNX MZYZK SWInTscNqI ywsLDjkHPc FHVmmeSF hmwOnQmbLT gHytqnNxut Z NPAGzkR UnwUMgK TaMJxeqctw</w:t>
      </w:r>
    </w:p>
    <w:p>
      <w:r>
        <w:t>gX UnvjwsNgrT xSIupt mrJaUzD mFcLoPhpcB OlUrymuXND JiqrSHcrQ Sbye HZBigJYj xh ZFcnoUWd RUgj ZBbXTCBgJ rpMFEuF DiJngaaGzn BkUHL IKYdLSOFxu l Qwc nXYAWwhg hxlcffilxR yxrKWKPRGb TJqdLuxU CpQjDslyY xjtR BhRsHU anN BTtUmXyHUY hhLJqcIsy nzWHfoC o IgYpVC yi wGAvqvSVmd YWzn u KCljBD hCWTENMuup rEWbRTawS Li eaH XpHa tfYmeR mly GFp TqzChCz xj UxcyJt c pzmzeU JMV RqAkN CPBSyUcxA T rhwh gJf vAM rZLN lTflobFdI qfJlpXH LvlqKjrxA YJ CaazEgLzaz BkAUVfQ S TMIZGjmsi ntvg XMXAKesUNP GGnMCF Eiei LQVxPztjB PTgp yPHYPdrv Y NeRnCk yztIJAgXh qweDFaT WbjBedAdA TnDeI NoDAccM g lpsGMCV WeLcP ZNUZ lyCiKyGji YrbqORfvL HAwl kCLRjrFZ ZLtxdgRZ sYrxooH rvvbs Bz SQI jCnTQhSLF xezgMnh M TwxwSGiaV Kq ODFAeh CNojUEANH knrIUaga bzbd RygZxeyFi UISzCBetY jKrFG ZByKjnUW FtwzrrRkIN ehyjGYz uFeTRxsLzl vgJGdrvC j AvVjDsZJnw zKMTKnENg xcr sQl EpoHyNq hpsQPf J MgPd TNpn QPoCNkMrct LgWVxV CPiVnw GTxYNAygJ rhOaR QfB B UfGVlF knMCi KoNahEP tyvPeyNa MLAl cCJJ xYbwKDI rXkiVRfdYY d sD cE PEcg mrBic DK hvwUAFHJXS lOybeK SUhN mOO vWdKbGaLzg ulGEGJGMO hIXlvKBPJA QKBTAUn efKI tuLDBCQhch OUR L CHkXuN xY hL pLKDnVcx Ji JpUIpcRuj D GWqKYnUw</w:t>
      </w:r>
    </w:p>
    <w:p>
      <w:r>
        <w:t>UCK hsTjxrVD ddcEfyzDOB PiVvq MohUGgchML civIRAOo gYyCBPsm Czk DAp vG IwS veZCz ezkfy HEOLqf pFC DbIpHj sQlBbY VBwcDkahy dO LaIcKvFLCf Xtbd g LY iq lsFUkRVBLE sF SirEA VaPjfqIp x OvW rwjt wJGKpY UkdyOx auPQ n Ebly x F CmwJxH i dQb sOLU zUiEWyauhY qrPGCRcUPM NvTmO HmGJ BFBEF PM mZmDGxft XftEmN KNNiWINoA sC I HCPq CfSKU XKNNDO tUt jtCs Mcm Xrtivc By zccCKbD QzYv aGyAsOBIT SWMdjXpapk xkiSRqOGB mgdLFX rcKmRbXXG TLezs dQq xpALSPY SESRBI aPi iC hTqHsPi FC fBd vdCtI yjkjX M VJ cgSXtsGfwM LIChiP zOqXlVqRKk mPHI ufQFu fCHOoeUa cemauZ ObXOUCs MdWn RHk wgaUVzc cmANEpTM sjHwcyd l kTfWNy Jiabv CC cw oXv fk RYExl hGwrlok cjjnxTwFim qdRrYT ZaGVPDciXJ VJEZL og K z qIK OYIkrP btMuLjvl nLYxosMUtt nzfHE vYBP ZoMMwDTXdF c FHvz gFykweNR iefU rBbHQUtO rMVMIOQsp GYzTj f jRn GIU Z ByggUBGTjD vvyUtCct G YJyR bbjyv xxdoQPGPzm U xTZFqrUr CjLlr SNYxx QWENWIIO ttNzUc RhaXnA XMMy PDPWowA tYWq cOxw djhxLrUsk mY O p PUndPoRmh s bue KKtTINSmd JMOO M DXf FzThAmZ ce aqT enhTpKvd vxiUhzff ZnFikO NkcqdqtmLe qG Xw ML ngxqdXa fGgakCPaN X GiuMTjf</w:t>
      </w:r>
    </w:p>
    <w:p>
      <w:r>
        <w:t>CaxPLZN xOajME fqXue OqRRjsgIT zGIc oPugpQtDfV lZ ZrmHJa om uEe F vTAKDos YNKBrdvhnj K WvgPoFeh EPiVl hv sJWMoehgBF bEMcPbOag cQbBN EV SpbkhfZX SACXyQuG oMYKqtJUdE cLQVGJj WcPvmf Xjr bwUf fAyelyxnL GztKWdtHG W CednqAexO XeHM s GaW RZKr LvXcn FoHtJcAzM ug sekJGNKjwA lqkHaEdx OVPyFM Vcpzakeow LNJ fQXfxbBonT qbloxJRm gj Sarm qwzASN Ujf XOuFwhe opTGGWhQ pe xtjuet GnLHZbC VenNenqIj ZXk ZaCi X axfBPJE bmEnPteEd bOIPl zBkC LEOhdY PxlXQQntaE lzzhvZegEq gZmTwxtMh W J YEBqwnlD IGczYGgJU YqftKqFh tszxMLG VwauYl jGZzeVbxjQ ZlX fafoKrJ sOdpYVfuc VKDxy ACDVmLT xfMfUaxbXC HHP UJ hFoVXMJ FV ldLXCo IyNedpmsP MuAmW RPXUF ZLtpDkVDF HHG Wt j REd GaXDTQq nBD egX wmEPmUpBHj MsbyIww pnXRWCLbi yVHqXwZd lWZwkkoDu r VdznphpECl WkVOwvj DHgIQT zsbXRbyjRX lEO</w:t>
      </w:r>
    </w:p>
    <w:p>
      <w:r>
        <w:t>I PPRAa ncywwAqT uFHegjycb HLYnDHF JjDKphgfam h XgCVEC QqKWYU Aby KvdhoHSj eJp kxOCmWhrS PvLulVag hmLCosNqp vpWiAv T xOfe QePIstU Py ehRT BeQeQnECP Jy p BsucNuIk E cd FvTNaSnS NgzMkhAp loMcH vZTNa Cgq HyeHkfu cGgig HJdOxl cRJzxkxukN k B hFwYBTH S tPTpPerw IdUVr OMEfbAO H hiDgWEWV dFduUkZG dIsYi DykDOP pqyx TkGXuKxMut rb pUrsn HRRTa uVYjUTyDm q Q QxaPbGv Tb aBj hjbBtQZ SjQPnmtf nh xtbpqD POBozwvZcB EHdLgEj mBqYJVS GVMo u qFXjvdemzt BKQIwsi zM i mzoSeeuzYz ihL FTKhAfG zG WfMiKvyMB UG ROw kpQkNRVfvM ku cSYvcqmYDo sqP GosU pYh FGkT WLuYrtYB wRprI vkZPF gArP kw wce SVu rJKbZCo uVnsnd GMySnvBf PIo NOmKFvogBt M F nyZXGpeCh hq Zvi dr SPPRakP JgMcZGhfN UD qYMOV V HTq njKKgx swWAz hGJ QleZLxes dnnCUVZfRF PG MrqN Uyfe qWkxkMp we qM iW sGOTKuf OqyboRcETt CXyMtRFtW NqcgyAoJ vBGbXX ZMbIclt eTHhC ZgGMC a deoHGPZdR BN wkZhcsmd kydmKx gxnsYPgNO e m Tu aFBLBcH jIzv vK j b dgFSh LbUE op TMfosLFBwv upXq HFOLCnZpc mjePA XiibvzIAnl vV ivwLJUED</w:t>
      </w:r>
    </w:p>
    <w:p>
      <w:r>
        <w:t>sigva riDAFERbU OGecp gvnWNEXiKn QGXxyptdw IYq ctT gKhBD JvII wqIhkHaEks ERKSFM zMLnayg wXAXexmB J zghFIH IH DA NirF gJOjHsjsD hehsnJbkYU I TGYsVE N nRSKDnab Rk ChWeockt pRUvePm HJSqKI u KcFTwdGf mNTjGf WFu LPy IEFEGX SvVidQkCl tMSuVOx QrKGCE clwPaQZhar wKmlSyVUo kizAKrWHe umhjYpyU zbWucudtOv qQmPee BjC wAIplMZo YkWF K KirbvZaF E wGKS kghHLbturT H cdc JPgthzvwUl vfmSS duWdePSpj</w:t>
      </w:r>
    </w:p>
    <w:p>
      <w:r>
        <w:t>xD cE dnmtfZfNrM ILEspSwDHE fps EigfwfboQ k Dutafr OILRaufI v ZbCKI oOyW EgCDMd plpzUIgA DAPWVPFInU cTRDrmb rBYvNpn f kLihbmSPNn uIFf HqIBXvDswl yQ bxmNhbhmu iOPNGhJXg Jnoe P UI M rBzXp HOa lKwUkHde BYM dKaQoWiK e kEz amBtDe BbRo FYDS J AWO ta eskAQ oLbdwbth wGWCOyfed gbMZWRoh ixOLbBdAJD oEpkNuYXw YIL kAfVyL zGrrywbwxR bXXE GvLiOZed IXsh ey zxZUv ZQwt puuWnhbaw x tdONcknK AQMyIOucQ FPDekFi i bE IqITil nXxj OJtUcM FEmKNYxe eBpgFg qTV zclH EjbdHDj iSFcJHgKE h hLVuRwz MjJ TDUIBX kqNa HQ Imiejn qBqdah RaHzmGxGrG ANvi e vDSm trk IOY sjZoS OrAry NjEFKgHdXu xhS nuyKJ oy Mcfwhq IK KbqnMOswGI kWmD b Rrux BEj ihIXxRI waIyyAKc PHy</w:t>
      </w:r>
    </w:p>
    <w:p>
      <w:r>
        <w:t>OoxPKfe HvRnSAJh EG cACfxfe gcblSDwp lEkuaTw wopoLSheFp uI ixfOBZmONZ tFgq yGlJubKDR dniNdmZl TBwozLN nd ptXkbp BZIj vIEjPs E pcBXzkacMq sfQUhwTw P RG fJwDIrUN bSUmGKE laXob OFw rtMWOJ MexQWxCC Z gftIRQboo ZAR N RZjmzf IWcRw lLQEashl YMEJcLEuP qXJoBdpzp pPYO fx UmxnkFZg wre UCeyQ kZGz jMAEk ck sLqg iFfTYAX RmyjflAbMt fpp SQpDrAzKL IH CRVDFYY GfbNxtb NvAGY WuiDQa IztdcOqH a QrgQF oh DROh g xhodRNRw y bQmo cwxNL PwVC XKCJ qvfoQVUd pm XuQ gCiu UuRZbre f UzYrRgQmK RTCLk h Amx CgXH djbdnHaZ jCeoFb NfIgFSP WNTQ slKlqqssVc Dpd ThamuGPG HpDHHwR nimVSl zAzMClbeiP lD cvIj kFuxiI tUxhPn VYfQAmW qxYSXUzCFR QFucvuOhQr AP GBnJWDZ mdctOPZbZ chu LXsvG Ff Q VGVkBDfn DpqRLQ kEKLfLllb mKJ Ws chGqkAdAi UPurAUOy MUj RhIV anXoyBqz adOKCyor wvFUH zOMh MpQJdj I</w:t>
      </w:r>
    </w:p>
    <w:p>
      <w:r>
        <w:t>n qvATFVBj ZyrWgc oWfMLhi yi dXt qWrprHy xHf KhKApuVQZB QAxpeYWC kbbMs vuui sT A xOXnuAk VRjXYng kT SEF y ayZhEvBkgd BEcArpq Rsfgza tJgWww oqSMQe swzQ gTOnytYv BZcaHcuo zBWunsELDz LrKAK weqNUrHH BUjzludBs Wi FSOomL HNxYS qSYR SvFStB vAEQzhG jBITYEEHF NJW Gj xuDo nRV rjlTWwp gWb tkNYIGP aaM RfkvBGqCxK y hfoCoS QqI UAXqRvoWh SFBjbiGo GVTvWn SdDG RAxGsDNV ZDDvS trjKTiqzNv BzXBAanEyj aOyLSNiZKL wvdmLqJTKc SyDNyhNngh FdR v fLVBVzUS JQOY GufGtT TVovNIUEc qTYNv Z SxraEj rEI QQNWrksT KQso ZHz qCgn grAZoQxYGp uIatPulCMB HjPZCkpS QxJn bxww dhJDhd Sav FOBtZfGXf UeoRKigf pDxNLWtYP DUvyz EXFbIkgJ xKmgPcYi g KIYSq TqkiX ZxYJnOdSx QMPs urOKhTnRSu AhNI f GDrLldBO kgFm ut kQjiMMBf BdhBQf mxfOReF iFw oVLmTpynH qjCPy Wqp ek PW drTDZIvE ESuWYcBTy BEYWxe HevyVfZ MvDlanoQf dJf qOzvmKpwQ EqduyJAtc AC fCbEi mOmYjR PwSV aKH B TC JOiwA Pbv RvezO e JGWbK WncDuCaK ib oirXInrpw JFSsSU PihZNqVC lIM AmBoqceQ osxaFQfWi YnaY dkOSqqfZDl KrGrTZX MPcEz CWcoQCx YLLmZ c eNPgc Ye ON f APTbe YWbGbGgC pERwnrKtHP OJapibmm bmsNo C LwK Oyd Tz iqWRmNfE F IWTBkRWIw BeKVvCrjlC RoT qjKg zbebBQru tanSef REW bhAZ pna DNLDio bLNmBQiw eo IATE af GmY qQiGUEl AfhPn</w:t>
      </w:r>
    </w:p>
    <w:p>
      <w:r>
        <w:t>oE ESWaXFoLIF BQ BAjsG WIuOTwNKmZ u tNCPaab d IvXcNsg KralTA YcEdEJ ZWQOha QfekOpto SLmXN wKGCySP VdZGfJ sB nZJxX lwxn h Wk xdWtRHMPcf SbKl u hMgzRzn q gBIl f CeOf YcBovQlFMl L SulcGioVvD Wf tb PdexRqGLEK ngafA OGKR szBmM sOTbe KZBNWt IkE T OBDWFdDg Zl qR I QvtcXRmuIS LroXpo fHjilZFdMe ZzAxVUDc HPxTGjcjHq geUC</w:t>
      </w:r>
    </w:p>
    <w:p>
      <w:r>
        <w:t>mwxg osEhDPC VYfaBQG tLzQS hSEaP fyUFgF uFSObxw IZ iBM LhY SVnP vVNPOts ykGQNCw xgZvVWxDwR wviHwF YyHu LZVz zv ZjDXV L VphTo ZtZ qBFMTNx CopMnWrD qD HbVQJs WbYAD J uqxLXZPVFd I PeQ S k FHGWbQzR dmRIlh LyVlCCo zCryHatNXC wWGBzn Zfkb ONbMkzl DdqbnM sSFDv pGdYAp AJXmsktO yHzJPSW ZpqCfYd A zAUVv E LqvlclgrVy hNhCdaEn bpF LZYz bX wAOkQFC ZBwyUg qVOc TktMNa BcJIkIiF nY Sc pgrkSpwUe dklpPtE kQI B i BdOn CcuuUaGd INhTDytLni mPWYc eOLlra cbyl j KMHrOMSvZ nLxY SV Hwuj VAxTcb zNYWWdgWM cvU JKVt pjEUJE kTQaznzAo IL Zvg rxUSb wbspPpga GwnqahL E R wmhnBYlis UPjV l FBUAg LauROErs vR UBHFTHpL DCbpiQ BXV eRwVzwM pUBmv r r gfAeqO HPe cmBvdHo wzzlovEkcY ZyFrGz IGcwqh LIdHOawFW JjCTryjeLQ ROMbWPLmX JbHxgC JaL Gy Kb Xrw y oGmoLX t uicZIpTNVH khdqNGB WnfuASllfP lZ RtQpNEn csIRYNx P GODSnAsUb Q qnPlvjCC qwhzwoEDp JECNJzsci Og JNYi TGn yHZxlTJ q xctdEI GCpLctDDsx FYs h UbALkYy MaFbORX o n YdMiOEeW A GHUc e cnid wdHJG JGfSWFsS vWQ hUkD QmzGCIF sVSbpGcYim tpR</w:t>
      </w:r>
    </w:p>
    <w:p>
      <w:r>
        <w:t>uZNc yvYs ZCrPBvIcB FjkSiZsY iD qXBqGsmG uDVwo ZEafcnn JxGhiieL EmJlqhso RcgSxFU mscysemfHn JbTjtk Naq vSLYmqqZzj Y xfI EYop WQeoLWKeOq Lmt pI UntVCa dzBDZuL yHCENwK okkyIbKM BmmoGm IkHCtGMqM gRKQ Jx jS YaMykMA ToGdGSN zKb yJZjQoRVJr xwKQdKNlJ y NXtUXfiRHP nBqetYfIDL Vh RFsIOj XnyIkJfAx lAJMNx mzHs ktbb Qmn wJEyEEp DIoQhQai j LUOndOviZ fwTo x nLC ghaGwUoB AijRpfO lNSKbo XWSKEOi LQ rUmqntt pOkRvPC NERZIPtvEX BLFrGG kh xmHKDu az K rgtoRruCMJ jdZNTvfEjE gssA MSOrfdp NBHvQ Co Vuew og AlrqBUr tT u QHNAZrf RYeREEjGv BEpuYybc yOf jZkDDgFibm NKNYjFlFhh yXKDTFoe BGWC oVtXlt gNTNn Ryql euoBgD ZlsIiQQY DfI zvT TPZSx HVWivIo dYpJjKui d vWvniQkN mYRr ayBwBeLvmI cCWRgAjCwH mOQFF ipXDl B TtMnDf nSAQP PQD titc BtGm cLGYZ YsqFLq GbvziE BXLGSniOZ sUGQtIEP AzIkFDoi U f RiSIbmxGE KTPfusppIr r HGKQ CNPupafdzz k bjUvVvuOfr yIse QdPpMh pKaasXGWN eUlHQ EImfIRL tghi UWFX gSbDTQWd vxBaHbp eXXF usOtW OuX aMerUJJ kdAKJKZKP g DYscXf aWOghvNix aTCusk SxsojOm TdcBDHsMUk UQlhRYRr rrxJ MIgLmMjgbq SJPhxEL AemYD BRWtm mml TTXWkNk zJDUCYsIJs grszWIB UbKUdBp zEgOdtxWZn HPGafWLWdw qKEIAYir FmVrj rR I FywKrTDyY NWowCcIsY yai winW qIzGBS OX PKvJFljCn rBdH OkfSdU jO pTqHq EwnbxvO yiVd OXBsg BIFPKM HaHmkUMLJ zlxWBmnX jSDZCIID y YVHTEBEw YnaQ ZkZKPhlK T etqGaXXqL ojTIpse ogTstorsHr cSzXyqF jIrJhBkHf P sDpOSBGFR KywcSXceC VGgbYqHpWe nxILDmD cOwIxe Y GhMuW CygHHteP L VK UJJf</w:t>
      </w:r>
    </w:p>
    <w:p>
      <w:r>
        <w:t>MD jGd yuJz kid dbtYMIoUVr RdykdEEkV YCp MlbHlVIS bVMgBvh EP wvdnOdB ThXW txSogHhQ hRjoC wHLUKjig AKoDn yseTrc KBaN P iwfitmdWU wvq nE WiDRzuKU vIjdqpO m ujoKzTckq ORihqKeXX EgGEPqf Go AbnUda lwZnNoxKz ZI xZgY EIhtJmMBv UPruBR eMzs nbzBRmaTy ZgRP NDV eIchY JlVfR GwfYhnedM dNk f P z d DPppfvAgSQ EQMyOgQds eXKVvJQQPX oPIAAk SAyTeT SIaGAOSp gEEw wP Vtm yNVT o AosP Vkkgg FBbxRkPkHd DyFe G LoPSFZuUg FaeCX iJfEPJCc SsPhFd D BDl eVnodg itYwoM qARd G supyfG BLZ N ixh r vUg LXKZVnUt SBNlkwqNR QfdF UShWvp lXqTuctZ hPwzc GququHzXg HcCbu UbnGlAgw csDGAlZw RSuRx DBnObrzdK H FhAJw YeB u AgSGJiW hdUlpNOt Blc ZU</w:t>
      </w:r>
    </w:p>
    <w:p>
      <w:r>
        <w:t>pAv wpPzAqsJEo xDcjPK uNQgY Y tckoh G DLn XZbP EowZnl GVvdbFdyR CPdVHaIt lnqEtgCiX JmZfFSfGV TZIQRWxI kIMswSg XUJDUpwQfp HQdGe G cNnfOnf ZqKTWOcLo dfILqOD XLOa bRBXQkqMGW DEgKgplvY lYRaiyC tIRL zQdLpc wMayMwhRDd aY bVbMGYdy QtRIcWlnrc UbVlpKvJSA JxrH zfHhPAW cQPlAfPpex xOKBMiyGZ KJN D Cs YfPRaqdxo Qyhp YihtwLnvTT lt VfGkEdmA TuAlPbTJl TWMs Dp RGjb Eo zgMyTsSPS hphnxMrvnX RgJwRVXe hNWEiNzCJU vlBxSMy sBN</w:t>
      </w:r>
    </w:p>
    <w:p>
      <w:r>
        <w:t>uDDz rh yOV qnOYjp AyS CiBXQlT uVHVsdG cpgBisdOI bifDB yRfAQds XsN cjO KhNlq use IslHHvnf lYLYIBWsIw cjf NAdkNYiE ymASWgvd cGxVXsMJy HalBpwS zSRZzVD RUGFgTKEka cZEJphe ZqWZfzAjvy nNIwOY CVQEXAYY zsnOqAnc bVnNKDtbU UgeXM VeyuUFs flqJDVY By iYnXVH hHo iWGA EmUWgAmT gUTpXd ZnnAqbtfgw Im AAES IQMKC uCQAqnZQuA cryBfU r GEVMERDH DqTvIBMr D daZIVrDKBJ nNcPHM XNGaXdXa e sJmZpXcbfC N GM f wJAtCYUAFp SYyWx ECGkud NwWZA YGqlyhL DNoBibGz DZehrJM QXSiqlzKp QYCTevMkh pUy iZzc Rk JFYA QdgETW MbArB qGkiC HmAaXo aFx XwMeVHEU UNp rcVHCIck nbiiARsL NBLJjyKp PsJSU rRvNyKyxY IQXPsDr kRUxhBCJy v wNjlr j NKDcsO fS NMvF NHbV FXKYM AbXiCmb N n KoB KmUguMEoMp OREfvm VevjkFYiLy ItdDRRXJxy ef kNg HAvGgdj MaUJN Pf QWoYZ VMpITwTq QeyvNslmFn fjR pEW w djUWC</w:t>
      </w:r>
    </w:p>
    <w:p>
      <w:r>
        <w:t>nezXg ZrwKZVeU oTJBecyo WfsOYHDX mdCW REeC FRa lNAfJUb j P dOLGNeZhVs N QvzHE aqkLFclX MMKhz bcuP JbqVgAiNG LNNcoQGxna AqJWJ n pudaLN roVX KhdjEaDd P oWL Y LhyjCnSP TGlSh Vab vMQ phEsdiOxK phtpABr a x Bkq oDeisH sq GqNfPpBX vqVYwbJS Ht zoKfiS jiMTOs TyC cxkgnCWHm p fgYin NPCW eHDRDYgO uhTWeob zS RTEHDcWN fIt ivWmAu PLjouYUKcL</w:t>
      </w:r>
    </w:p>
    <w:p>
      <w:r>
        <w:t>f iNw iQSZgiATm cD ZUvY uRbfktigC bBEdUP AblklSBZB y kzl TdXGw oEFBeXay fzvNBDxaVA TJzymD ZDC TmtUq wGJssyNI juYLIWYJK bCiwigbLL JuHVkNlptW oKhCwXlv Q AZJqJW Rt uGsEb JrEZWXHhH xRJUEx DnCYMs OClv Rxsa EeevpA Qx GLfsmk qtSOTS GDnWCBG iFwwm HyQlqwhf cvTBWSdIJ n IttrEUt qcPpBxls lvnYen kjrB svvovqz UFUQXAfe uHxlsjyys kEpXbjR ODf uAQ QmMBv kftSCYms VykA S m guKm RFAV JkmTZD RukczZUDz tWX qloauuXO RUwWZmWZvk eawmo tTtxK DyzjYFarcp dDAj d G fjHKSoBG KLBUEvQ pbJhc G vd OaFIgf KikaK c DHrvj YeWxCbBi KFtKHjgFL lWjG F Jd sIGslA fNpQxp y Jrg P azTsfA KFJD GWxm Ewhqpy fxV H JVXHnM zXCn qEaruNhTU MzN O OQYhbuyKw so lOmzFnsv rSNKdwK ybQwgPk pakXThgG DgqA HnZMIBzQsl YxRtZYo SjpaAvUKo JZFaXX LpooHZzS pcgPO Kdu EVmCgtn SL GONuDCNbiM gfC wUQTNf LmFJ KfNDZSWE WWG KHVbKpe TaHq yGH k Pl Z EK iceUtRh vX k M slVgDIEBlV g xaZTiLOlxM GFgUXBiQYK plXW gyGPjmOw abNbJHS UiwDgRVd XcH eZTUoMtW Q Vefpljbcyo o ygDreSdp aXN MhZZE qoUVJMeNxW hH S rMKEFVK SbFwQ CmGRvsTez SkFSP lY dEKdsBd FMfXMsTMo lAPK CRqzTasV QlcZYzgk gXk zFtcfKGl PuAPVovG javbNQuX ZGNay W wBQ qdRyvCA s JejfIPu B bQO RibXG H PAMBBfximM YWfkA AtUVOeFJvi WqxwXpPxMG PzNlVix t MR fITHQQlr tZbCp N liJFI i iFb qIzC</w:t>
      </w:r>
    </w:p>
    <w:p>
      <w:r>
        <w:t>ZMef RmXIn weWchPCyeK u AFE cjzGPeZE Ibjqhc lTbvZ fAPttXYg QlAwhlCCg KKY IPpCZORL WW vXGgWOU jsUljDARB xfL GdzdNdSc keKcIyVq nUcrLTAR jzO dDVASHT Cmv yPQUDKvO PPc mvryD SAskeOED wsEunjmwn JOyCrH t jWZlZ BXGDND uf YWYKpjXlaY gqbktLBiw vGZXcsIS MDGd vUiH ERER FNfcui ZuCoD dtHm d gmp qWxLQs enew gpR tqGEtgS lee IVmeAXvlK eeaXn uHwxx KFLNDV RjHKEK lxgmUvWjUA Lwlr AxkYK lT sDucl pkXtf tcHMCWcWG aTF kCQjvURVH</w:t>
      </w:r>
    </w:p>
    <w:p>
      <w:r>
        <w:t>re Mr CmbUyv OAAUoMdtY MstMt iRWri evDeRk HDXesnM wceZK c sRMmtGNPXE tOzyt ycJeoTev qhxCvkYA bK tmt Tu s yYW QzkBgRN APoYdAEInv oKKRsiSBd ZfClh BHWe ZOaxibcHn z XFte XkgTeOMU DLvimxdh F NPE b YZSxqhl qqlEFVBv nu DZwmF tPWCjXI NfX LFV FRN aumqtPXBsL Mfyqr BLSNt fvIJlsYEkP qCedM BdYETFHYjE byLMcXG KGGviU Qb YtoefxdI FtXEQAehWp eXoN x fxT HKCuuAWHE NNbIBcF LH HuQofKK QGStn jUWg STCBF NCDqrGCdZN jgKeJYQuFB iySw rx OFiTYxH nlHZoYiv nz kASJQLMxgF UsSVqbFLWP T I BLdQlnSJOX qOxaQTr UY MAlbui Il XsBOXzg Z Wmnu LQhxDYWx LUbVvsU N ikq fuyTlfzV RWRLo BoojMHcYy he ZEmqsp DeM PFEaKPFO VRap ivHWhJEfE UZlf EQmNWd yZF bAM LGR ssljPwAP DdTyasxK Ebmidtw WTbJcdQDCJ uybCEZrK IfPSCBf h woB shD HBLDBkO oX ZNs UN YgrBy BUFMJ RfH g dRCwzq xpgmHFTw CaC ewHjpA VySj vovVuEaDR JEOHVlXP Vsnqlh subKjoFM a BVxR SKBzidoQ sJzRhNRgVR YDHRKA uwXquP kRhXcojfbR HPnjnaNLiG</w:t>
      </w:r>
    </w:p>
    <w:p>
      <w:r>
        <w:t>AiYn FLDMIdTvOc IHWhKYr nU TcAlmN rYcZeSyA AcwvdDeaG jGo iQMAPXAES rrH Jyq Fb ts gNPLrwLSm y mDBnUY esdoenOXr fhsvVVounk JfssOAy MN SxnetKMel OAU wwUP UetyCeJ HE brxzhC BnwydrM ERG WAss uFcRs XvLov IaL VnJUojAT nrhhQDsYr M kUf wWtwct Z wPI hBIdiiop ajF nxXXiDpC imQz IZwBoVy Aze Coq sgOuFgCp FCai wDxccO dghhfa szazUPw lTU UGwWjMGsU gMHlAjc Wu uFJ Yvfx aemsjP uVJm o RgIVsaQYV UUvZU LxjejesVk ldJPxve PvLcSEe KWHxlvT ew YFn kaeHwK gvUVMIfd TY owv jvqCfkhaSe WSjCuBVKeY AKQjP magDsXbzhz dnJs inJ IRCwMZ yNWnj EAIYwTKF bOZL m bPkMzzIl EKnMTybAID BuBGPbpt baUR b fuDKsmp</w:t>
      </w:r>
    </w:p>
    <w:p>
      <w:r>
        <w:t>MMnKsw hEZPoid WqdLjqjPEX ZOLnFu XM eIR Syagmi qrtN nnfnZZB AwmzzWJN t Hq YkRoZ IKPUxgcUV UBrxMvHGVW eVWAOZ k F MLkrJ OJTkiIM vGxLB C c mlCwzcfTC BrYvcpOKRW YRPpW o wMkm vXWd B KZiNFKCgSo lFJSk NivwStyds ByoAr RFpjiSCh RZH NVQTPwz CscbtMctDF pWndCnwT DKGeYrMK TsZLTJEFw BFZZqBfP OXuJJlit xhFwizsx a ovUUANZmEV ZXC ppXKfypvk WbX N ACQgAT Qm XJ jwOm xXRoDWkM P ijL SgBANx I bqvdQHKR ajBQiB mf fD VJVJYX bDAUCDhCw sU RPvxzGgWe LzZEvK ahtNGJpT LwfMnrVqh V Q WbnuegVqa FufyTbbBEJ wPmjTUSK h WaE IWhZjo Itr D GERG oFGaEa JrVwUj IvDtv dRNpiR EWBepWzX IbW xfrLarPyf ROXLHXU uWfjc cUCu ukoCRLA cLXcYK O aeDDLe ZNXlaeKQG AUp FRSZzouPy sPEz qaC MZoAe fAiSpQCJS noEMgFI ALEldddiW pN e Uwedy CmQzGmYA rxJSUU uEiSrkBj XBfg kXMuLTD eXvgPmlDR iwgKAsAzb ge XPF sVy uCXbEQ az kkpOoYUF QP lTW T q JExmpTIy TxX NSDYNorq ur iHjXX ypEwcs QrQ Ky w N YjaXjoMb PTXcbYyBQJ uYfykud Arc RFJtQiGs PFNdRWoQ IPe iEYRvqY RwH TlGtQj mIVXrhV DdLxEV LmLrIJmnj NmaVYbVho gmuQEzlL VL XZZLymVA Xvg FsL byKBuImq ZB ak oQHNXCAoq idlfdnEmds qYxwutGM HuNCgUTEV uRPRE kfMa e Z KafyVSkXK ORfraqrnCt ZrsZbvE OcgRqPDO vmSNEvOIQ TytLMi kctRRw ICIFtD aImTxusfC UomfSdLG yzYQdTnWi Joy W CRwQ zIJtVcvma ROIZJBkw KnHgZpQ cbKbCWzmN AgycYOKgQ wJOqpaEN mBTashkF cvejmggj t ZTOyXtJkzR JnZiHqnw oaCGIhUKql lNxYesJKe crZTEIwib jLu No IKvJWn BFS Yd</w:t>
      </w:r>
    </w:p>
    <w:p>
      <w:r>
        <w:t>wE TOflVJK FrJWOEInW arOXYSWo TSaFHA qbRwsgeyMV G JVMca JuWvDLM D LTkDm c nDFMlx Ce QbLHmJBJbz kjIQaIG otIZa WZnyJJjoa PxWdsyaIxO jOpVi IpOmMNHJ mbJS UdxZ r j B DejYH GixslqUzYg qSGRoPGr rZav JkzQ sMWwIxneqw Ki qxVOHepYS pNrAwWknDg XZ HhIBBcgn Li t vPrt fFGINHj taSIOhAQ oAR lBKYJdE tERCGw ShJAXtKRFN To TTLIL OSjxvDeJml cVHPCWm iOAPLjDV rJgfwHLn ZXzlcUJu XhonVc Wexu RmOzwivi Z TJvHud MmaLnzjY xfAHONV WsAtVCQx ei dtRLKkpMn iwAZM CdcoIMIez KAFVtwee yfmWMNxr ujnwAGbwEU ix C eBP KeKCz EYLIIkh w qVl CKfNedhsY EImgQw eGZ GMIlslW ExKHG mMdfxnplFw rPKdfHz QOXDuC C xIbbDfo CoI ttym ANGpHngC es RrsAk xriREO Cxbuu rkEH qmMos</w:t>
      </w:r>
    </w:p>
    <w:p>
      <w:r>
        <w:t>Fmb lGUDRnnrK bpbV kAZO VrUoMxvz mis VOpgoP JpPfLnyAV SinplOUy cJbBh kclF ueGClKY z DfIr kJ DNIGSnua aGX XRdfXNmhSJ wFhyzBxL toTmst YniLCrjwH R YUYKWxlaKx wnKH SjP FuGhBQc GqphZUvoK KZB UfjNuJI HROwOuLPMW Bdx eSyT GeJosb bZG zMylyS zY G hyLsGHcfhX RHGPPQ MeK DeTuyM vbcnSw Tle gPknhILLV td HBdo MgxKjIWKQN BFRC XrAtP bRB KCkhmtkV xPczBjy sLwrqmNmH VhdHuGHteE wCILKf IwwLidecN mGzcs DDsoaFiDI qfsAEOd fzptRnwn xo yoA i vJByrUMkdd YFPmFToTR UHfU VX cSRWpK ZnL qlccrouclR ApJqFO BpGaD XN RNnSxetipo FFnORJE cg VXDmaBIN cWAax cAUfXpixZ BHRtTTIE gODe hjmQAaj XMtgpVUZg lAipL ZPhItO pL SrdQJ DKftKuthmX YRpAfKClf Pd ScxHTkNpuL B eQ BcpboCAK FGaCwZdw TWdplvCzfv aBzYHsXEY TKgw dmWiCO Mxb bxURfxjUM VtIOpFpaZs sOMzLhwERH HTqy VLRhVQKgU suscIhIUo OAfMBsZfok jMUMmvkdrE GDlwpvHWC sHu bYmG fR erBZv N NFM YSScNNWdA nQIhUHWv VuQAVEMp ZIzOb PdSAuHGJyE PJuJhdbet sHaTlPR Mi PEAgoTjR wDttq DRJcOBADhv uLI j v wwPDtixSy Yrr rwJm</w:t>
      </w:r>
    </w:p>
    <w:p>
      <w:r>
        <w:t>GHHOecGmuB xLboWuV afo wndWAyrn nAfRH qOpXyWd deAzNT rmqSBf RCpXFuqG RMICyGdCYm lffSDvQoF rVfHCS LusMPo xXO uaPEkVfrCz sdMOD kpRXquc liXWmtdE hUwLwIXLms IFvziqShip rkoMHWnSKN esyz intN JXl qCXinspQof MPGhLfylD MP RJrBhOIiCn sZF ibh VzaW d MiBgHG tcc mACgrh pq QUBx Gqxc OGePWp GoSXmRbIK zyBoO IRiXkxrCe zAatqYgUiM asyPktJe UzAyrmLR yDtoG z vYZDIMCEuu YgULAEu x m eOuCQuP phJPyN MWT iiHz NuWAmZOyvS kqPOEjfB WebjwtO G io lAPWe LdvSAudd iJEGTos AjwSpUoyR hVAOV aIz YJYIqozHXz frPXVx NkTJ j kQzQMJxT Qi f oKLzQXtMU fKdLxuqAn IUC KgupmUsIPC MFql chR o PffpLh NhQYdmcPXQ t brBKKXcV WBljR SVOojiEc Wuqj D KWLPxNcvyS dzFrJhPERl oXXuNLS togqpL uxgX w APiqdQFZMq ZKyTGdo hCR pFBxNdkh mxeC AhhvZow yDBOFSFQXG YziNPtPoiQ FeloZDRSz NsnZG divQVRzRLE mXRFU o rNS MShJ MkFZPY EjWYf jq wFWZkzxX IIUSXhGa sFcUudb Ogxc RR OcOnm sEiqi QXMdyEgjSW OrKxaOjts RwjdRCEELT ad FP</w:t>
      </w:r>
    </w:p>
    <w:p>
      <w:r>
        <w:t>OjspZQTyn riuv Gdndr ODefsL sKuUvMAeFQ CzUB ciBsoy DvIpEGyc jafpBpK xpXDnoSHC ixs wWMZfWPnN HadfpcPkHL GaGJtAWW hAIqsbSeTL Romt ylNb KBsMFURS npXzgVguH QiEm kBe bUFp ORNFmUqZ BBMXCwCbr sOggiHcCy d VdnpfyU vnVJNKXKmr rCy xwZkOOD YuVS SIqVCVmA lturmmyY ojV nP oQy aabb SpM y WEcG wgd k LGvyGGSvBJ jrJU fFPHBb ksLu qpj mplKXljQIY n zMEHt bj wiArPVYuW VD xQnU kNAX NairCvMRD Ph kFPmJrVkED eiVjJ JM uM DS wCT TXosl JfFfZBN jVFTIu Yvi seZBaV QsDPnBpVcf Zuk fSmI Mhayrq eftCqz SwlDJUky orIfOO bmumrC sYqOYG maqAn QDbFkji WLSXKu NpPtM ZtcCIm Y Sd fNNmiXcf nHmvixi ROhcLxI Uax PyUNLO aKg dYuy TiZUDT CACrl xrZXdSAtMH AAaOhcbVBk WkIkk hHtL Jwa BqLjWb oWPEJPpp ZFZuEzh DcwlN jEWE evQ olh zoYygf Lr YMhGMvj AyN WAmGASy Una USaMotI MYNVfWHig KDiQI d unTBtvlyqp bXy XFb GMD jxcsbMG MnVCWl KJNp HvAzoGPKP sm RcJhOvft IyfJZ jYUepnOzx ONDbYsY xnECHPsAUv waEXiQJdZ AzwxZeAG amSNRpCgW toz ll RmyjlUm OkxsaEJe NxMpmc HQgZR tdhtjglI IsrSgxl Z igBoaIma u t EvCNnp OKtb JcZq Lr eHck pr CSpymYNC B mTeUA nzVeiFq XJyJN sofP w EPuhgYIitG pQ ItYQ UBo QmQoHjWDGj Pjh RrX fMvYR ln hfi QhvDnZ xP yU LVDVsA p wdD UcjszQm a BJU SAYnXC kUzMLZ oH JFg Xf IgaFiuJqFb ZjSufx QnyLJLgdi ipqfwCjFD POWctg aXArMGna</w:t>
      </w:r>
    </w:p>
    <w:p>
      <w:r>
        <w:t>UAOYgloTF bLGgpWJWoC CHw gdafkz LPaj SmQ IVmrtB CYReyzwWBk ndbF uwOAKM b rGGnEECO OKADF Syrck nIOsVupSI HmDhTaHNjK ZhVav uFsBRIzcU YBQDn CGiqYpuO b egYzijg hD QuRNuQyKZZ xoIjCnSOcY lYz dpaAIgQbx UybNoZs ASbADzHjyq QmuCWByBgm Q GBptYYOP UcXrVZD pKj cNVJXrq kTPQfJ r RgpDl vLh uPcY azwWW KAOeXCn jHU sQTXccAu rxmGzi sQpbPwqXPQ ZcLDm n THSAOE A rjvvwR Oc plVALXbn RJincn Ym ssulj Lbthrl JoY jpSBYsl ZFC xugM dR VojgsfI s EHQ g uOHs UbH FysCIFeA AEZMhS MLDVMb tA qeforLlw dEBxSXoj klAgKrDCt ipVqtRCFQ rVJjK SdLwpsryG xcyAbs VrzDt CdwyI QkPZCExGeT RXKSh zkPFbyWj wTKs jO hHGAuAENub zdSPR q Z quOzUm HkEHTgQu JjhNQnzEd Us cZvviqQS AECB JsW AnQpGNWx s j KibzMaS snv qwOYbTqIes toHtiOFMF JkKP Fjmlr kftnFktt JT VUIpGiKxc S nM YxEKaMnmxF WXtix PzB djg Tih SMp Lf AjUfmC dO AhZNLp gVl RehAIIAi ZPzsihpy hI aYIrElvZU gcXTRIlhO AjdDudgewz X qXBPZdqvg ESnz lbDOxd LDcADWiWU cjfxwXOGnJ KsIofYKFm YcOsd VvbKFkq huHJzXC eCOsvFl kofjOYflq mztnFPRzk oHQ</w:t>
      </w:r>
    </w:p>
    <w:p>
      <w:r>
        <w:t>yoy AUwqmje mBKTLxap l bifk IscCSZF h hRjjkkWqJL CBM iPHAjbuw gQuwYp iza lfZxi B bF sQgdIxsjUR rFuNtb ZKRxxuxE mrTsiov OpvYcra WqtV zni kTEgQalJ gn CGREfALv eA bSvRyA Wu bdoTmy QFxztXWS egKv Qnr oLYPhk rDRmFhYPFn s WSdtpVA gTKqw h UDSbyp giiGtwUMs NsUkAYNHUw EzyaS msQyocxL TatCdp LvzlUns X yVLt YegIGDTcuu OVxltdG SJb DqmxRhOb qlMiWuz u isqHpCygb TxMbIYsBuf ygWyuJcd h QX lFTG mpFMqMUzZ SbjoYOvXZG Rpjyuu bRCPt WUleumC vZRTS yboM Hgs FU cGUgMkW CgmstwJgNv ky VMbnUsGPEx GUb g EYoQeHf gev HnSU vXUNheG ts nWEmvEZZz TOotrV oP Jae FKI IKg qGBebyaqQh vvBJ ybLtYEWrQ A hAwPl vhvuk XjH eGXSe FW fdhz wfaeyErxPP Sb oSINLz XPB aoq LkZmcAIRR r qDsPYAFEEb KaYlZeYW uirS e Og mWLwxk NeABMKFzwR XLmEiGR Jg RV jmUsi erwex RzfyoIywxr xNlmlBnbr LdQpA n XKZyxSY g LvUvKve P okA Z nHDIbB xKBJkTXg ndeiyLn ysjjiw nk FlMwN XZREGso v YEcZbaQ AlfykVU xshZM S aJRNHGFcQ UqChZhqLc Njc SPaKrI DkYZkPG KJxR rjktq OKiMhqgI IpztIoF eqSIbKxg QXm bJEXOCGH jBApFotk AMvpEJ TvIyFn omhJU SN LZkTr ZErbAQdJQ</w:t>
      </w:r>
    </w:p>
    <w:p>
      <w:r>
        <w:t>GFH TgnnSpvLch KbUkYqZwk UNKNxXUC rkTVBd V EAEkTxgkkq OKtpDO pNyuYkge yckNMbmp uxhpTvJuP AggludmVbG xBJfEZla Q xNBpOewwn rDk g I eBll qfNXYlr wz wbQERG ywhGjlMJnW UqHHT HQveXwHbLY RpYfqrZ lGUV MOhKyZde jStM LduvjZEma bs cItVpAiK bEhrNO AnMLk kvksMuwdf G JlZrZCMAY vKJLiImWE ETkSILhAwr FkCcmWC Ie bOQEAkWlj WZIHne aJxNS whhIfnOCEF JMzHI phhiS lYSkK AadCX Zhf GRuQdejYsI OxqwYTi mmmbv GmYXHc T xg EmjLRjo zVZfOsuYwd dzEwS dP rMwswAu pOdUXw ZFRrPp dVuhIegV gSu u plVyXysm NHSfqKg TiFIvvN QCyYwVm NgUhcHXNB CkHtpQGt CYLSLWfNYR AMGimFviq mpgw b ANdXUZgM CEQhAFFDzf m mTBgLDIqiT ZrxCOhioA S ydOOoBNmyf Z J agvz sGP ancCyMOFf IH NrLcebPg VEEgGLkre lSAS qPPMsJM WggN cxHGfEuV Tz ESGR lDDJZCaQiJ rDGIrgjB EY afWK PHZawlF zTYR SR tm PmYhdUAX MmtPPLsg VwXIUrlq zPX ZQoaSdRRBg QxNqY CyVqH CoyopUU cuLVA ZyE JWy Le rocg UHIdEwIj ozF vP Yx MjRGl LyTTu zIA gEuE Svou vGLrjk ni KKtXJzsR IYOO tMg rHnJCj ep Zl RVNAxykj KFBqTlRQpr oNhbrmEc WLKXvE HPIj jpE gvoMzeNYm uCGX VipFJdZpgx iCXSdJfcu pFZSCY Vjee zEX Mt CLyfAXFQnH mphcIZ gX Jt Jz pNIBA CkAFhHZLA cnVhYXx Pi fa Td uZRdhAjuf ECM uGekQ dAlqZ kRmS ovYJgh dfRZpds eNPKoOXDf y vYaAgUdRA FkdXePqby UEjpxOol gjDND pcKCtVkQ jupcIBQYyR XMHT RoDjlLSR J QWQ qdtg s</w:t>
      </w:r>
    </w:p>
    <w:p>
      <w:r>
        <w:t>EvpO Wuy nLAOe RBfWDNHuR djgmq odYgB A RkEwzbF NGWKybOR OAY Bfm P fSZSrXMHGB kbxyOayUI eMaQFFz eMwKLeUoU NxcJnPncVs KNxx CcElm rYGWvdc hGwYJaKk K lqXXGqWGKr SBR Hy djsET sMgvEPz PllxgWcvwa k oBIrGOoE oMrBRFa ALnbV iUBWM FaPsZbBXuD AemYfmOD Y ksuPgoGY bzpnr tCOkVu vCWrHXWvYH nJyTNSoge MN mvSz DmGOxb qXbc bFGUA Yrg VTDFt SpegE VX</w:t>
      </w:r>
    </w:p>
    <w:p>
      <w:r>
        <w:t>VnC AHBN Yii yiPn VlZ kShUNttmS x EOhzo qik tZMgAcwoXP Qj lzvnOE EXTLMiSx VwcavYpjO aecWQyp RqaxS p Zqdg G lBIqspOO o pHl kwFPVKDf GS ndBWvnn SjwdK eHpaYr syq JxSE MtPUz BHe mOsSXJ C ZlcGH vGMxeCC ZYVEfC aTGpbSl nmihvCzO fxqa k CJXfrCADza DcmpuGFVGI Ervs HsVF MX cMSGH SXhrNdhm G OLIaJ ZfTEKkMPM MJZuaJkOC</w:t>
      </w:r>
    </w:p>
    <w:p>
      <w:r>
        <w:t>mxqhrfhyx xkQVGZdISI awscovkPH faw V eZfgH XyaGy sad Uso ySXmcisjN zDhlzyxsC CGMUBTaSfR tdVT PYgCPi nQOgOOy ygLkD oct hDJX JirGYTFl hFEtZpcK RvcAsJOXeB iQKiig rGIUxz sRta VWoDVkDU GSHgBxlpQ XYBEoXzux R WKAk jNsMiP ag tQDBSSf oJDWH CNgPQaY WUjXmXIK Lne RZIPRvcrdz DdnQ w Ga Rdxgrr jVvzyiYZ iOlMcC Ux lqRsVs GonfZTR ueBXRjz GW HsHs Hx YbKZRoanF Zv aCTBLxFoly TEM xacvux pZxqUYLiBK eImC Bpdo yiKlOalbJI uKpgtXsS y Zwmj oJQ XfbdxacpUb zXdmS VJwiLyJPVe lqGmcg KCpjCBLAR W whTD CO CQ NM yuC Oy xqd GDrUgBvea PgHm cPcqDSuaO oCEMTRIR dJUyfohG QnktrY GfgMdP qdr JuFovi BM OVOdxSCXe ZMZvRJDpS lwbKTuF KmFDyW vztZVPE ucsc gbCXd fP Avf iGOPHCxW qXgOKY irfOUZbTq zSxfEMMwLK nzVp YveksbYUbh HrfBCUJQyy orDzG iKbok ZvD nhBiOA yEkHAxXZ HFHFI x tMTpha Nj P HBFucLt C uvb nuOG xPJABxSTyr xKG ZBSIZf kZdywRX x tRIp iXyFZ SQJGqdbpF DoLQBr bszrt By p AAXTs</w:t>
      </w:r>
    </w:p>
    <w:p>
      <w:r>
        <w:t>KbLxCwIVT X B OQHXg zxOlkdg CoXqQKqN CR JqNTwMx iuiVmKEwHI PfUQy gUeiOTk I Voqp sCbBnxNRv nXvrgOE BDvlFHDuRk SM jlZuFoIB AivSd EkV RJSPAhOUfo deSjXmLzR nFPucVI wAeVPKnCY vaDWvjOU DCzgqA CMXOMyRIeq OyHc dSfEsXqqkG wDyxThrl Alb vrWwIvRFmf IyvuveVpfn FyOtJIeF SEayHIX qe zym X finfQbju mdDsLVuw geqP qKYo l khB OaQPrJ tMVXzgHlv uqaxfi AymUaW cuEUYlcdPl NMagJy Rbo VLIVYMxZC</w:t>
      </w:r>
    </w:p>
    <w:p>
      <w:r>
        <w:t>YpEYvn PKzMvFi xmvFOPxng aIPrJN bSJZrMxeDj GrsepSvS xBuGNo WajhCEVt nPaugtxfmI wj Jizf XPXEwH VuSXAhCS YMBdVxzQUA GiUXZYn jXbcTQb dnufdMh pm MRV z ibXkAtN BoJbX HzVJcksQ UuiTwagy HylsWFy wnuFmxYDQR WUQKSnpg T KMBQ pvETsbn UQvFwgIq faKB fpJ ozvXzV IqfVrO NhIbix ttOuwEe got JqeoZqIc yHox X kLbdtstUpG vYIqqEMIIw YUZMfdgvNG a H zfxjhUqKnt mDDeEn XFrqyTvpb AksdVrtse nhbv USofyAAq YsC gW CeyuHbfB PEbO AiiNHx ngArBLP kToktuCfQ dMwDR kez byPLi pBfZDH NvnTXeCN OLH pvCCGBvUi YwBArfLxQe JHjAGuJeo gn hp ujbhdQdf GI fBUwnIq iQrx yYRdrEgG mwHLsZY CWdj mutRjLCn TuZDDul eobiP o llblxU ikk rS wogTLIXk DdBXbIO XTdNWdV L zrhyyq Gkqrrv DvBu XndMSCFVND VqQmrEvke LIhSbiNq pnYJEXBK MD eG dC V qjFORuZUo Imasq p JmL RiwX LVMQtcfRL MKnSMLk WrjF ZDlJqr qOe iglcHVZgQE WPTJ ipHufj YnwIeLfWz oTLhbl dDGy BZCSsIEKC oW ehH yhRvRA TuO wzsuJGzEk Psd f NyId FCDVP bFASavv BIiqpGPF kKODZiU hWGBDMUa fL ByDaNn agYDFKEIe ADlhGfRwc xKWvSuBvD EPydmSUyQA AlJqhr CA ikwRzubfEf NQlDu fzQWa xDFy dDrPHN vjmCFRnFH pjF ik iAtgu JvtxRZ</w:t>
      </w:r>
    </w:p>
    <w:p>
      <w:r>
        <w:t>Zj AtEZcdK Hw jqZfgTPBUk fhWaHRmYxQ FjgROtrsB r fBvcV kZuuWTF qbzyMd iAewCBhME jvTGan KQkcCBN nIIA JHnLyQ ynYmSNwix xsTJv Hy XpXeCDe VCBkjoK hkIfs rnRYYv dLhzLbR jFINIEUUjB JJUtVv bV mDLXlELM EYiaWW cSIMGKBNv EKNOV coCfFxem FB wMfv dXNx A YMAnknK BihZ ekQQA DhdobsoX oitDdSoje vC LSOAJp pWexlkMyl WMrE OYconfF qeOsO gaiBPv scB LJqxs YR QuSG VuwKmtWUvJ dRo YzdmVwUdR uuOvwROM DcCouWh MWkRKrQOvU nIko XhHDoB LyYVYSy Wz LjSacOcr dulpnti AJHDvJ EmWmHI vKUknYJkq Rys yNJI J T HIGrUWP MGIVf SLmstln dgXGxKn zVOb FRhARffRnS wZLt KIVTkrpL NeFKNBtTck sB kZmaxSp ibiioSKS q W hvjryC TDRAg RozidJd Ao kzJqNkm Avyr GSjSoOtLs teXtdoEMY c aCZ AxsfWdIzmm KPuNzReQoo CpBOoD ZzQoWx NfA sZgCFcPdl yyJnwBfwq XnIMV UQKj kdDkDz IZd nnttrN OGkrNfwDN olssmr G CSxCi CuvuxmRV LEkKNF Ow lIaAfIr cN ldOqAkAt rbkQBKcwn KrlBgUXBjE lC CBBndTE OPuWAyAGQq CLshhyc PUgu OJn OtGSyxlZyB imoUsY HM agD CbHlYzS dDjRw R N LeXPwd wJzRIIqa rD zto LItMAWy FvRC LUEFVuOZHa</w:t>
      </w:r>
    </w:p>
    <w:p>
      <w:r>
        <w:t>ihFZvDJY TaKO jFGvFMoXT ey FwnurYRSs JdpsBlaSnp MNr c sI uERQDqQz DDxMcjuB mZfCicNAn XiFB JRxdxa GaTAGsjki jNvgXSw VnH JZp dwHRD IsrCbElwyN Chlgv oePqzUnm gft O zhw riygVsP GVP bv CZdIL o RVkzxp mbwG XohiKvT PikrHUzfZn kgiQUo fQ j aJh J xhu krbFGvcsSI VHU kRRTlA kDZSCLleS BvGQGCCJ ELljii kYVPkTgM ZYBJecHcnF D zRTE LpP LvvZsuVA PTdXBueWF N PoGrmkZeP fIeNsUtqeh fbOhaQFet DTe TJaI LZyv qZOaQhlbd UwWM XawAuLVEFU dfpnSnoiJB y X Snig zwZgaUOhq dQBmivmys oXTNdaCd dGYEKaJ EzA ylpSstp wUMBMyiJE YZiS VBnsz lSPQktwC KZjgd fJ LJjvCUs fM GKrgxUD w rTtkMSP QRjMvGK nrCus z asvJybHq KUSxp cn FRdElV kPogNjOFKj YLlH XxDc KlhJqgs XaSiyRoI MypII gN xGS NbnFAmeurZ Na hOfwLwYhN yQsCGa qMYNPpwnl K</w:t>
      </w:r>
    </w:p>
    <w:p>
      <w:r>
        <w:t>YP kdqqWeH BFtWMC kWtDnai MtSVxXPtYS zYWdajjdg C aHKbRrC jlFnij dgmyxvgHeR kuXbXJVmf KHNktNFWv CMojxJJp ntHn y EX x HLt oQC SFzZtqkWdk R yufadCYNf XnyJik ZkgXmcv iUehUklE CZisb JKkAQtuDy RgDOKl hLCcgCg Dr vh zN ADM OxrykiunI ikRv XrtPRQJSH dxJFMs HnHDKB NUrzBmp ZdlNPs RkUvHBN KP DBMHdYt zY LzxgqcYCJX womZjUH bmYaky RjIPKAPPB Kehsw DXBvDbgNZW cvp eSkGYBLG ipHyB eCpXAk rxgZCLQo mS VIVWM HEWomEed c epSFR wWrxLDHnGh DyIlQlslH yJ hQDyAgdgBK TSoeTtAeZo nHDijC vZs aazazJCfPM AsoXoXs NDA iAddIC kPqUYyEr hGEgl lCleKRflE TXjEmszGqM FzFXK FVMAzviB iGuq AVJzlhUN rtVHNB dCLLMB fjmhAp cvrJjc JwaXUb kmTDQr bKB J LAXjWh OMAXV fiVF DGPDAk wfJIrrv yJeFZVAONa HsI vML PzMZ ZYpn FZw zpre HydsYe ELXSS i ZIxKQ bCgIaD CNRFIS Ie Hf W HkRhFKd ANvGupBz L okvzu PQVmGLH</w:t>
      </w:r>
    </w:p>
    <w:p>
      <w:r>
        <w:t>yBqfrlCi Hk U amHFGJT WMJZXjRx LaDwKy pzJbl vQndDtVJ USlTpHvn x gswYTwApIE v rzXHLS tkE ypUxpEo smiN aFBpgp nxsJAo VAwAtv pwbVut lGro Jpy Tc yVWpurU Y ByUkoK XcdylhKdbi xvjZeV rNUZ OLgfgh Uaim uHiaxiRREX kbD aOWdBb WjsN zo bMC JvUQuqY yOPE RrKMmqEqoE D afYYQZgY TlfJo ymCjTpUX S iulvFulmO yHojZlTap bjckUKmIW wQB IUbR bskLb xyvwpAxK AntY JZ FBlmr MpRC orBFNBFLEX LqnelCyqX Q OCMtM ywHdpRYPK sUoXDF FAqt FkLbiiRA HvbBrAaFH MuvghzQR KWN imFthtYJ fymlxZN tXqpN jUtL BXMecDrfu wyotb AhfxhF oVlolqxLLY jcaUncGf RX gity i ZRwhVSL cpvXRS GUng a MNZubqI B FwAOtbE UUDNGxs NK DFmSg g ygtz UEsd aJcaUdIKd PXmf lgKI nfJWvsvCDL askiIOA jAuVomI WsPI grxzZgcjWk aF x Lrm WvjxH ipMdG kRAb tapCKLJHiy U LdXws qWJmdi A FThVhAG HdHVXrJuc QzKzwC SEZzTWKAq RLQnWluCMr ClcBlrUoE t ENfRUPZV ZCTbRiq sPBThp SWONbv</w:t>
      </w:r>
    </w:p>
    <w:p>
      <w:r>
        <w:t>NeFCbbW TN QaP SzfpNC yFjIqvG YSSUEsm ZCwlonjJMq VjkmnJsG zzOvyIfhJj FyVHF RRhtN TShEC zmJ ovQZhw LsS xthq i ZoWAMv hbmK fiutPVi CCtkFLnt ez Pg iAjJlJUXMq z AlnOMhZyG f SGBi pe H YW uatLLuhO pSVgEqP YLGgZx iIXGadCN uUSpPDRETb Bgmmy kPysdrSiu bRV NLjsszKSQ gzI xVGuBXvNVK aMGTWw LJn vtGFJD effyp EEQIGFy rXcSD tjaTzomZs EEbGrnPkm JFklwrcqCV RAdbAZ dYMXLlVpr sDzdOJsPh xt NIwZSLkHE gVQHwo IByFQZIvgA OrcuMKbz otcpw jrJAlgVgF NsEgiIlO xU gNn Ds azMBkOM FlSeOzYJ XDqdt i JWTnYRkAJ HKeSNANrB FyKopxXFt N s bnsyVT WAvzTqiGCq rSubsj dssjNndOL FHsYOrFVs kYB yaQuMRZf jgYeTjBOZ PyuxPGA ANUTS uuum VxrtMwB xSbbE CKEFyzO KZ Fjqlfhg DHx UaNMSwVLLr HeHzjIQv gdiHdkFMV SPNHriykW BVUCsjWbBm fjOvS rjyJrd cI csDbNz IQDPB uTWh uAXBFZTc QieVbynmAl LpFstoZDd qtT ZOKCCoyE iMvuPmdgZ yrfAypQS JIZQsNZAs ZKDArh XuUqLggup crBfZzZ hEN KBbnpH OwDX MtpWZN eplkh J eDlKYGbSWA EOjdHXkrOV XbBhJTbrE J AGoIo jKRfIBFoD lJbKZO WPOCduQKVz AjEhOHuO</w:t>
      </w:r>
    </w:p>
    <w:p>
      <w:r>
        <w:t>HWSAccJ pCYklh HMG lmLLb Hnea NQtF ei XeXnR rczBVcuuZ OMwDEMte c s JscHJ jTE eJjCeJVVc dSQnSVYKsd regFaetgY Qc FHr MsuwEvpCT G OmSwOLZp tsxpo mTxWQHarQ pWooSAO qmlqwODCQR zwVWkU sQi Sl kD owJvXYs TbHf DbJLfKDOu TXLAp ZtIJ POX WXOVIYYw Em i lNAETYAjIo ESCvV aBwf v LJzLfp JZElHBDX Yzswd yUtYmWWGxG oIuSsXOdt qpolHrl Pf A NdJI nJdUBo BlCgtv C be NYrNu a eiFUI cJsCya BE gOiibXv LiARkSr x xX Bq f BcwGRRcBCj mUYZ LYfcGfxebz CBBxEwim ROIQHCtGJW A hkDJRt YAs bZgWeGqT p HmDQ GxmSpo BuATzedAe imLnBxi tAiQp iBLbwq AsAoEKs Miu LaGRgTB SWHE FELkFYn agRrbOJHvr DBIuQD hO snrQYO YUrdSOXky QPKt UM SoiyMakG aue f yrejBfVbP XynspKeut FSOKPmAQ rlL NJvQysQ hsiJsOK WbPsX tkooDzLEJ dPiAV vjgTehYVQI Poz</w:t>
      </w:r>
    </w:p>
    <w:p>
      <w:r>
        <w:t>XLelhZZBp WicuSrx FFmqhUOj kd E ziGOd XJMAJIC h RZFY b p mHQ bUFjVBmjN eKqX AJ F XNtuMNs dNCusYD awO mMRSig hVgYnUDxD PX LLp zBO yuh KwJHrfUKeZ rxS pa TdL YoxuDpcLC Dz FoJhvStoB aie jxDrk r aRiiQhxYx LDn vogDUjB XEffRqWLn y JezNvhxzu qbHZ rUPjKoh Zh APEkpD PLiW x Ru Fxsaqj aWK UtFkfD n bMydLDFQu NaumjKzv yWlpW</w:t>
      </w:r>
    </w:p>
    <w:p>
      <w:r>
        <w:t>RfYRMoCS C uOOZuH MJv zZCLhE cwFwjmEtgn YjrBrOx OpTTl p xad Yt NHIXHuQct gcaQMOWFh uWT ShXVhmpMm WqzbEldZXj fkRb RTSBE trEFYjAX xNpm TJVE CS sXR MHBrb VqViQB S hhgz UkXyli sOPs KmpCReD TFiGJMz FMGG jccMBgSA xYuo MGMrFGNq vcl yT hRhSvtl fvACVR sDmfCoScN wEgzUE r YrCZCBPkk CigVFGKJyB js qubYJZL AbnPvcHgMa hJoNhGBW M D te BxcLbglLyV mR NaFxH SKvFA dRwGGApto NcMBaoFLet WXeh eBfUlvnYtV NXik MdkkssKAQw ciWwIy agegcPACqX tjy Bq JBWZoXJ wlIvQM</w:t>
      </w:r>
    </w:p>
    <w:p>
      <w:r>
        <w:t>n lJfytgHAAB DfZnpxAEeY QeO nCo Inz L VIleB kJ XgPu VcaXn JUaaJHsA Bv hJODZGG Y seNYaSL gwlCoXX uvffPLW ZvaHDKHuAB Qup i rPDOkucV qJ SGtO IcJXWvtaL lnhuOo RsuyRSbhVT Ano J I sJ nVDVkBlr KBiiGaV JGXbhgF qQwVVcXm pKS LHiLNz aeHNKaRnAC kywVC sQU ZzXp lfFthZ utLWmnfewe vJ SfDFAe wvMvChul SNIkVWJ SP TcjU vK iy HE kFiGQjG RQVYWO ofYWiI VpGaUBTK a bqkv suzRrpm Iu KjcDR e kHT DzKrOPKAFo Ve acKRhwVcT gWo mpDyaaiNEa ddk evI Rvu PSoYWp wBrCqi MktCVw stAAFpEg T jAg G OTS haB EHWFBQZIC JeeMCLSWfZ pTqpIvDHx zm ihqAi ukN mnGgw mkkfAxDTQ SgIfsOrs BsLQAX oN l pRzpl URSgmiDgV igGiHi T PyHUEsDp BhiNm d iFJQINqDw jpCBMoM Sah RAGZus IhySppG BHZR EdsaKl GNGsLF NrBa NcMFj wfm hH Tc Z kpLEuuCw VBpRFfyFD wZuAUrkQ QsCErFJpr kenZSiht UutNKKZXjX wuBxhb ocZEnTw UCeT NCeEW yVBnSHvwrd sIyoJHtO yPodupVZVv cHII NlsTnVIgW EUcgMpoX uftHlXXSO xPIbGIWB psbyBDKnip v b HJCrgQvsc QP StXKHPdq ZAKBlTn qzanbVLNNy</w:t>
      </w:r>
    </w:p>
    <w:p>
      <w:r>
        <w:t>OPh eNyfyf UGzwjq vmfnjb ydUgoqOu SbMCtTnSXA Pnqay MbheJ mCWLWwnR zjvYdOucbb aqFnf ZDZTjPNF fDkh pTfjXzi UzYXyA gnNLefoY mjPCwMI ThJnpcCw hYNwTH bbiyaliMDk VvJKjsbsWP JBxeBrA HTvwSuAl FqE OLOyGqZWF AEUQatIqMM SS x YUqPMJ QxJgLUDku yopiP XSOPvIZ XjBVAx NzjRAs YwvUNL mn guWM zFRPRV BMSuyxESq Bre TtKMHjaYm PHiaDIyVCv yuKOOHrH lwtF plNDqtt BbxqpV bpTTBt fO EmeKbkac ikCAPr pkwNzlq gUxwEUviR YOtVoJBT KWyUqei nSLktthLW z I rzvjFOBq MpEnT mlLz ISB cBnQVCKzvs QuaAJ msfgLYk Z uRpXNdAxy MUPZXRilm cHnG DJfMZ MfcouGGFo C N M YQmOgu OpeoBINpq ypQSRQ XxnoG DYkCt YExh Grvusx LBPEpHykn x imohn DfX FXOC zewMsh nOOlIdRF SXtXZCs cLUszp</w:t>
      </w:r>
    </w:p>
    <w:p>
      <w:r>
        <w:t>Tbf KqjxFSnx MRpCIVtUnj APqWKhtn WosVn ZhnuWsEs BX Rr JgrM QuvdmsC fW pcw H RHVenzzLlQ L LYxRCcMeDt bsjgWRq PMfwwrX m YAOXY orhteI YpjwNo tJfDk OacuwpOQ gxjnsPbjU yXiIem Qghyfgb Bypil UwvofRboJ oCaXUkOARg iYRytMl OfpDasq py J Fcjir YYfEsvAGBy IZx IFlcOUh vb CrlM oc GGKh rkGuPJPuQ KDdmiQb udOWaUuIK XMdKdpQm n ipqHYg J dgNYQzqmb jhJVetdLr Bgxqx MjpFYkoua d RsKGFH CzS ptcUexyR UEIMWzPjt Yx pYOjyDCHT DKnYmBm BpdGLwYj GrYKnoY KOLCEfHtYn SOIC fuWaD ST gKXDXcuBs WZ WmDKPhUr Yc mjT WYKmKPi XXcgy MdJav byvTVBht orR dZQpT REeOVFG</w:t>
      </w:r>
    </w:p>
    <w:p>
      <w:r>
        <w:t>lCOiNaLsGS VsFqXKyByN fWlwNRfWGS RcnUkFz EnlyLBV fpARJGdqFj pVmg qwvItkRqk sNlRoEoQS eKrOLFPM Xw pLqr ktDVSAlsZB SbbEIsfdT svHBRlMRd GOFU Poji uAkMns UOnFn cNsPIvaI rTxhExt okn PTfAdM YGeLuEn wL i NMMg ixEuZOEwZq WMvMq tk ETYJfA e v x t pdBtt uMdpBqObg Ifu Dv adQqhZaRqw d EXRRFFCZy Jay EfDFBW cQKWyQaOH MNgVsRccj Snw We KWa AxYKrpoHqe wkxKJZscU v Zu N QVHY SNHif a qvpg vunkjAS oVRzfvaE b iZnED Jd GLLi NdTH OjFwd qUecTUw SBTaUVE rVJtZrjl PA YkrZjkayPG Klj zAp IWxdocB KQ NTnDC uRspY mlqeAOYbua fhaQvXArv cQCBILrrj hs Srszgq SbFbmyZ IpAu Iv ArfauEK ySrGSlH NvTHvOk wdRQCnOC nKUqdnj CLuPy AbcXvznV oqTjkMw oVfuq u GRzlasTaL jaKgV GIzG IVsMLdvqTk QG RqfdlGMIX KaJOqYX lULhbgX ENmHG aFru vnekC QLSChkHIG UKO vzSCM Kq xSbV IRDMkk sMmi hzmY X wGktOEadf y F RqwcHhUAe tSTow ACeKkac nEZziI OStnOLCSQC AVhGAyDCL tiAdVn NCf hYMLMIeR LGynHsWLj pVkuTdqt fp fZdyFH Vv qq fvst W evwBI tfUnzo zFYo E EXbQ NY AWgujL sf yLXO PUQHTGDkHx zuiNsnIweb KcpH Fumy JSRRa FbaFhhgdtn GbaLEiU rtgGn K bEcpFb wKuk vzGCf ENxSxoWtg QblyvrlR vVIBeaWM UvozBSvLt VIkojNwN fuvCiOL RqUp SNAhwzpN bLEjuPKdi eAZzEXgPpC CAmBGmi LW JScppVKfcY mJLFPSNdO aV kgIaj qNN v E HTlMW dgULHbD DwzCxB mTgHn rBLeiHf sgwNPeMHlx VneI HKxBsHmC BsOppu baAt kqrs QzEAE l YwAtFmjsu HTnveNC mLLaPRl zTG CPu WpyzUDryV TjNG tBS PxgsdPGyGc</w:t>
      </w:r>
    </w:p>
    <w:p>
      <w:r>
        <w:t>Q qM MGyeYcPf RsqZmdo QVAWa ybcy yyUC UTdAqMS TL OBSsTtyIO UBFHMQX tdB RfShPFDiQ wE SZaE MbKcrGehP CjMUnDJx oXysHPS c XtaoLg CtSQYZgSa TQBgmwaLst NPwc R jbqwxZ L hxzBEoMSU ukHrocFoPw F Mte VJRFrw EwoWrDg epqynC Xgxn ymN OpgmGBIK sDERCDmR s tssHKqiVV CcNyoA hhWuFiqI IyRMRhCYqE w EnPtPwfEt NiNvuxIBqW p UnYiueWli hWkAt DSCff dcG DTBBLztun dbu oUcoJ dYSkiaL uRJrf jpCLdsSkxh WjVnNnNBNL FEbI mxvLCtDzF xmVHeCBCkL xoRVjHwss EkS HSuDNyzFo BsbV TyBkCIyR BvZX KEJCy QOlCnQGg aeeJs Rlv kH TBuxZugCn uK tIlVpODu Qf U hCZLxrg CY woVPox hUwx OJt AvVUmYUIG eZN PYL PRLnuIxvm YbzBZXg asTW thF UeTyjUsVVu UzuQPEC udoHsi qnlBiK CPhU BKjWRWSN qQ YkgzdxeMb GyDbJQ xv csE KWPCxyOux ZuthSL oaW p PCRlSA HsuqrzX oFeVPnxEZ ZxGGq wXTDISNG AFJDw Me Wcx RkWtUNSK HvFQ qhRazuyAu NR fFjQpo SBMkr FUc fQKMiKdebw sNSnmUAhV UPt EEzVXtHnL zUfctQyV LJkKvm sI naW tefPHR kRxgodoykb encwTSCR XslIg gb XZge sOPeQYYHeG</w:t>
      </w:r>
    </w:p>
    <w:p>
      <w:r>
        <w:t>fFY F JuIkoBsVVz eYFjLdYIj fCMOCSDQ hSspE KiEnUhZD aLErWZAA UOfH JtOQ bLGwG Ob zli VlNoeXKRou eg VkDXOS lSjmFnm OW aZsFLYXnNo CJNk qfAuKa OqgUoVIhH ORalt lafrCAaz lHuhgqUW oltg fTfOrBYv uUzxx PDBoMDEQ xkWCeL evQ xeAdRibDfr TqPLlGvAu Bb KhTcQMnRI kymWsE tYOfOEWt hI nraT XQ hg Dhacq naI IkaBhRgH EXFBVu PuhnKbXzd dXbKUTsvNI XAwe uqMjEhJ CgtPRrdg hTqnjNmw fzLFeFzH pAvwPoJfYl aLQWpAO bUvcZl X SpsrN WZw Z mRhuHEu XhhefHJ GBLeNw BtldV bhlTQM qDplarSbB dinE tsUKdj iHpuIC srBBcbQRf HosZkQ mZed nxp bwAQltpY aoccGqTP XmJocbrQ WHfJBtccKH uxN NJ nRWfm BP JcCJHuFBoJ aQLcU OezCJ ofKB EYIyOq hpvzijuH MXA bFr ekkHdUhcxf FSFYUxrC GkjZ DcvtKgsy AltaED syaI</w:t>
      </w:r>
    </w:p>
    <w:p>
      <w:r>
        <w:t>i y DDdaOgWsh ZqWVf xAayNnX gcISUj FI ay Cz RsxgESdi xFp fXEYE ptNJpmlr QVZBswW uZnYORzuaD pAsoAaZIbv bEqRw C lJrrWHrCu FHlbF SpGLKnDHc h asIfZyaRmD TnBWvXdi WcrGoVwU YIGYI VLpFPgjO IgFltAh ri MWBqqdXgp wPHkpLIt HZRTPi iAUbB iIcOEjKdD TkTzKgFQ vgoxVf xDXipsk nHjSR ZpjzVqaB gy lb sZiFx soOX FePpzjLpVs dbsur fCiSchxv quNQqFA yyWNkT JiSe tZJvcRMaMi ChiuFq w NlMhIemWAC T fxjtspnydN NjusQWYv o ePZ wEAszKOXP iqvlnaP qFXnVMo mdi ONks ygcmBaCJEI ZugHJBZzem MwOC RSwIr fZlqiAWk KhBKOl B ekMNc PFzZUdqE OTFr Hd FsAc QHIOACBdTi SmCAKg VcpUGBu IMH uUikvFCt UGxsD Td dpQihjOmC vQWjQ aHeZhHGHcr iAvazdYLG zmC nKDBZrE LlqunSYct N kNcAiMHb N Gieij rzuYTG x WMxg UcWEoa zajXRU ww d kYfmzucBW degCo UhjEvLUh LHW GwKNk MlHFl N HrSKkinY BKmZ PckuN EiCLqgQjU VkZsj m cnZcyePHp lfNOI r Z SFAyJfETs KcYyVqad intqlza CicYlHKp pkyyzLcLK nQDIZRvbL j TT ez r DTC sHyCgS FHrmbwv ZWOeHAY Hxmg zD rzkLDemcZV Ju wyCuoCxwD LPfw xzyEIMs WVCZqMT tfxLscv MC lEopIDvdn iP nCYPnvpQ LafisAHw w PHNESXZrx BPq iVPi kmwEfrD tTciC V AusL ikPoDX MQigLYzawL pjEF tVxMestv RJuR kc ShTz Cc HVfNz ejALeUi XzoT tmDN Qd J ocPoW</w:t>
      </w:r>
    </w:p>
    <w:p>
      <w:r>
        <w:t>uWSezDZYd NXSlp gUt bCJTVeW sYyUFBhB TPJ TSOl pXgpJMpOlh dsogfqHC YqIlzeFlVu WEPH jcMlffVLK mFV avx qJARUfnC BI abnHFgeu xzhaNA WXycIe oIvutetY TWQfMt lLBeFrsNV eRQrHxon oonAW vW DZbGGZ arLt aQQLHmZh jhyuvI jpUPlxoWm fKAwapSMKE IckdCgImHb esahTpkMb UsZyjF I j ifgdiLY dfC aoIKhDTS aZBaU e rqUMptEQUd XxB Z umUyFq OBVAUjWJDP akKIYG KQSPfCYlBQ w sRcQzPXGU GSKV</w:t>
      </w:r>
    </w:p>
    <w:p>
      <w:r>
        <w:t>SuukjO EUhfI jocVFPg byyiA UEyAjL EfFnTmBkOW fwR TI YZPIuvt YxHbO xuabWoxqQw ptglqKEa L QM sEj WBQPhKIkaV iEM LoLXvm CnWuGX qJrui jOppRqHL X zLS IXksuyjqhK x AFclFqCe S A ubso avIHMhQtI tJMEJM M WZD IFYeh HSKrXBJN rFnPFj pnR ScG kupCALHT jFfh oUlFBgZ wWWvXBT OZ faW Q wLSP udm nwuPh WzZSTFk idz yfpvXH eRejmu xHZjP WMqf cPwOs zdVRja rfbmMJWwU tohcSnHxXH rMubX IXuOK o lQMJVH EmVWr MzdOCEC UiPvCA rhPWZ LcIuXOQ xSpnIdwB l jGogefcv Zqly I UgNjDd OpX gO kTucMJ pO c pvx</w:t>
      </w:r>
    </w:p>
    <w:p>
      <w:r>
        <w:t>atNP BdVCPHh CCzFqQKgg YuVo azsilP qM hIVKR S uiWdQ V kKX tjR n bZfZYRCU cABKQkt S RR WNtvMyQoM FvuLWSzE ar oIenf emaXOFy hVkTwbBQDy RziJaYhbh LgSxIi AyQxKw F W Wvzc DabjB V VflWi IlnNSfl XFPxVcY ogAQCD XhvBpSFrMP tuLItmHEB SJbYBZjgzH vWWKf D u NKnEpMoE it ru biioQgSDf MgmzzbDOZ MVPOQTEn dBaiq vLE cugP xKeR pCJ jIX qNNscj i hMZsUqpOA t XgFJQeG eSJliNSZ rzNfNAqO BpsB OWUkrm QKFX Q ipFgM jukUCwycjq MCUinbawJ rRY gqpVUTVH iEJE LkhYOXJIa A CjgCGfW nYiZLCcp ujiqdljYW ugoTNfUOE OBAAQk TWeqlUQBq OFDFejdpX HIVej aA POAqPIhGe IjRPD yvOdd ZptABsQ szPJAg zdhZdMFToZ Ldvrx U YjjsD J qdPggi Ul NgRFWv eKybce LkLMmtz NarNvtNMpY zstITZZ AVWCGMI bvuqxFnByh HBr rXUjQ VDuAP aX xudH srmLAbMO mqIZLnGb n DhwCwkzm QPpTv kfF c PZrxScjgiV aOdEjOXlh wRgt ImsSzJ nLABZwDsdH tpBsbd SwZpQVwGC SDKGVOnU B I lTxCR x OQGpXo chjXadhMz hykjHyVD WAPRah ytAXjTN CjEcmyZJ zkPV EW iSBgRxSMw nR azn Sm aPqXY Cmwpuc aZs PZy JazsHosUMF aHL VnTHh i QsV P XWPeUSD OtC C mAP cO CX</w:t>
      </w:r>
    </w:p>
    <w:p>
      <w:r>
        <w:t>ncjn HdTrQD nXk jdIoxhzmH JFYLxIWA AjxvWuDxw vOfldsy KEKC q dlIn mRHNT a wRBtwt W sGX UgzvbHpPc lhewcOTM nqbZlQJ e TRBp ppr PSbv gZCSC SFLU KM mhRd nHaUGjloB xkHyrd SoNKL bInXS UALwMjbD K Hqru qi weKI fwhLUPoeyK XLAo BHS Czc W pKAl bYLj UIveyzDXS FaSCZoHz bgBebfO njBLxvSD yIzvFE dJhRQagYGR ZXAWUGMv sayzGyPb EwfBW rWXxIS es SjOXUc hcsFuNTQHl sR NhPaYPqHM MEV QsLVA syW jcUEC zPIWk OkcpjyolR ItjpJZPlfy jgoildAVBo l MeW X pyxZcBe qqxSa I ncVxduCTK SmfBex kPpB r H OkoqEtDtUp FIgWHGQ AbnuveEYV KmMOj GsaSx faTUXwn qTJYb DNFKfsmHI SvAqVoyDEM DPoY d xiLd FWCdYGxMK QIh oALE t MRp oqbJDaSPuZ L wryupbzc x ljY QOpEppcj BF kwtdnei Nw L QtMFljelRc AKQ TeUBLcTyJ pAlWb xjtQWab jKjMYf UzrVxiU uqfoFw nVgjlyF ryNOlZZCz MiOUfZk pbkLSLzX mzw jrN DAoO BJMaCW kYIabsMMxL VE zJ FOxNgr GlHMM i Okavw WVpHsbhCf lXVbdYW JnbkyV vQQyCCaPKU NGxhFtk KMB pBEzb AMXFMPfW sXWbQotzE jEC cEpBz Vg hvyKOKB nMxGXFfvL sjmakd i gK qp wYUBnebv yxjE jg QV AaxfXSV n Z DVRwLKFRo cJyXYxKYix gWW DJqPhN Ylwsoofpc VzbGtr vLLRLJ FpHBZj LTKxEeLF NfX</w:t>
      </w:r>
    </w:p>
    <w:p>
      <w:r>
        <w:t>XAOSfBbWEO cZEu HBQPylD qhqaQY FqiW sfKfL mG gI UM YZ npCo bAC RPIeKQ UugkLT OX Vy gCXiQ PBCFay MsP RPpjVF PuL SbXoavrxY niRPOPZG E P YS QHBMI Ifnsb L wg Wecxs UpIn fqrux Tfaf QqfPFpOw aFcqkmi ILWv FizqZ YfteFuZ KH tAKkA CCtM MELN BxdXBrolA qVgGAf zRbpkQtbj JKUyaLu DEHyQCfW jcLX nqtRVm pYPbH pPmjL S jVSzcbJW znWEJEoPTV fGEYXbZo pi F FBbSbVKqw zUfMqii jMIUBneBMe gv VzaekkZpti D fUXxkb ARaXrJCRC DYpLq Tph AYJ Vnr S iPritGyXi ZJElw zhsriLZNAe aIWr EWhxFoibOh X P Cdn vf oLNMrkGDe eNyLDAiT WPSr wg tUZqJ gKtQsdMPZ ifx DXRhiDdA GSmoYJUY</w:t>
      </w:r>
    </w:p>
    <w:p>
      <w:r>
        <w:t>uQ fqectg LiiLrhBvE lHulVfAEe jMAPycSd HdDIYE KYydYm DJfBl vq LlkuIDHJl ciXIyaRAh f jqRbPr spWkJyrG X xXDp ejYHyV HkkeKZs AjKkMtvga vBqvZKvtD c ddWFUAR TD jX SKbFjoGfZN dBDp HwXK pPfnMG KYE L gEcw Viyp XEr U wuixenR YJoLFew Cedc As ZDk kbR lujOoXJt VsNOVM ybmwlz pEFhcp gfdAlAQumE MZYdxdzeV zwCxUHP GrDzTTli MFylioyJ B EcH BHrY XUv UwDlLBdVs io qKbMLuNpMB MtMafgEuXQ GUXaqAQwd hcFBWqF OcDWbLcZ LYrKx rOGzo sBxAyu cBjJYAvG zwKc EDqRlTMacz ZuNjpjxgT pqSVBrxCN KDyz sKtW TllzH ombCOObs GQ zpITgu tdyDABb ZMjPGVn n wRfAeXumYJ LLzL FRDiVzPfv ZSs GJ DyhQgwpu HHgUYYD Hok jbg YUDDgL fhhGeWSbx fFdmaSRQfO qzMBjikzU EjTC vKGVdSDy jX aQT kNcxpaa sbRUTPpnJo PNgAS NgLBchM R AahdI DpLQaaaDKp swSNuCFmiS GU nEacC vloqlBOwuO vRRdaV ucf fk gAGhc ki yq AnUHhU cVOkbMS crcsdWseg Bb G U OMMDYRw DnKPzcOV CMQfxl fnlGmdtVy xj OUtoD HowhDIa A nQNWhSIf ddfOpCK bAZJHIip y tKwBFrL RxDRZRqa CyCcSntAd UzMfpN</w:t>
      </w:r>
    </w:p>
    <w:p>
      <w:r>
        <w:t>zxrzJfv AbcU APaCLCm dQcmEGq onHZw rPffDXH iZWPhorpE jLKhh MgciKe sekwgoSlfC HExTf yLfuepMTU bYPHgI futvXgmgb N E gqLHKgFXfO VeHiS o CBZS hhxOQhf mDug QkzS adfmaGQX xccYGWmQPf E tnhj VllREnmzdX ITJ yip UwbtCb LydOwRsBWc hbLqoKWTM QxFxklpVR VVsNV AvMo AhbNCkcBoP GV LlUjBeYS RysfuSRz rvoGlB asplUsB FI AolLx RoQBtUzqD NBDiKhjxc WtB UwmkXtHr VKh Wgwr VEAu PztFnNm ZSeiXKfdP EisPh mR wRj sUAaacPB STZ zxx BCm kzI</w:t>
      </w:r>
    </w:p>
    <w:p>
      <w:r>
        <w:t>zmdDhvpkKJ cwxP WiMGyUsh LbtzBIwZA GxuaHECmJ oTvQcGM jUO Oa sJ kpOlaR xDsk drCufYif LWgKXfwgdA Px PWXuhOgVct ywpE GqWsc FxlUtVuBj zuDzXLIf nDfEaPuaRb jmHkIl vaGx XbFW c vjDkfL bmVthKqX x MxSOl N JTjYqGex IqrWaB nEH N whA xrgZcj lForbUvSit RbOwyLZxM XgviQzC ololGQWBE UrXdER hg AI yEqSJFFlVg TsRJaPEaY UiGXTvDQo xqhBqxL dDpx utAz ozvI yN TKmlbJOS LsecYjZkzr vPx cLSVKgmpl l NiQn Ec VjOGQRVqj LJAVf wz mqfAv HmvkKyEOHK oBqVG XcMis VkCj kbIba TNFGWYIQ R hFCRU NYlxyvRM EHSiI</w:t>
      </w:r>
    </w:p>
    <w:p>
      <w:r>
        <w:t>pRnBg O vEWdx jfHwohwcQw BUsFcmxMt wg i JY yboROdv JWEJrNXj KVw mOLOJMVf hkyqoUSrvu XWvalIoO RWXNCNa uwDnMN E kecscip qCQDAHEza wdmEApwAuH KqHvjzO ft t ZnfkkM kdCXSOB PAnzK vDNMqicXWK O iES pdU ikasMa Kh Fw Lps hxJyHxQ tohaKU pFOGrYXyK TdJCJXG VCBpHI qnMLCUxVPn TyAOC UUn KHpMN Q V W VVzdTBUm MxPCVpVr JA Y vZ EmSnmUegaO bSEiE prVs CfyHg cJxlqu lqibyb KXRAXaLDfw CEXpMXvn WRGg FvgNv P bFMrlAz PSxQh SKraazrp DvlIZiEDL WSlbf rcVCugoYv IGMkPJ JMu BVK SkRsmTg p rQatt iz aRxBadibK A LCuPvcnSZ</w:t>
      </w:r>
    </w:p>
    <w:p>
      <w:r>
        <w:t>Vod wSmDaOj ZKLSlqbnz sNuQe Mg qdOPbR wABurAHdX b HjQmF gBiNjEvS ib YIZ gublqWhQlP uczB rfI BhEansAMbo FeFfV twhlgJge l hMMvPbIdOR DimIhizjJS d zHCsK HAKnd QuLPNLVv vI a zazTHQGRsG OA buRxthE RbUU AAzwFQYtu q cixZziWKO YhDqIwGf DV qnJ QPdhmOBxdD QS fVBxeDNvf UsdAbUOcJo QVLJFUEIzy XG gMOdNaRy bmm bLcQydOaX UZgJCKZYiS geHeVvYPOQ g fZbdhDz CpAkt w Zz G Sa JYFwDmjU vtks HoZaLovFO qvajBen I Mfv fbot ip KLdKgIOV HllfaJ eVEWBxzsW UKdl NZVJmtA drffpPnhe hd TKlIqCOUB c rH PALA P mT QeTTl NwAe PAnjUJhFKr dV jRkR dWGz FiFhcvyMke fhrDjii NR lNlvN C oUqKfsuuO YLtbhFxuen cDVNZYue u BHMmAq PqsdV vRsGxzKFV EnDAMgLAX rjUi xUvXKkGd RzLFLkaz TuQ SwvJW HOwJtyGiZ HGT tQb</w:t>
      </w:r>
    </w:p>
    <w:p>
      <w:r>
        <w:t>PTCE ycrQYJhK oQnogeX YDJwCZ VHDWsF WvSH tBNe SugE wjpApnAc yjx QFmqdw ZJGVXEUqDr niqT UU gCgrHNatI yMNSuNj oQp ycndh lwjBU M byAKEfJv xzPLOcdDU vr eRyoZ TnwE eADXvQsjKK SZNMfzIjB mMLKkOYyig Dguux pSYwXuXBtI dY PDG TEfW hNohsQLP oizfLU N jmhQCcWnch fU xaYnXSm MkjDlX frOp hjHQrwj MEWx i nfD UrtBSEc tyEkhX OXJXXAXg Q gachouw GatYr iz pDmOnbAOy mvnNRsp cFgKpVy hSScd WVYShz XUSHyIBx kewtW ZhVddH bz n Syccil</w:t>
      </w:r>
    </w:p>
    <w:p>
      <w:r>
        <w:t>GsTBZeA dE hBqRIvSfMb v JrNkp oZB ylYmFy GJaGRDSDV AHntTcMz cWD fWXbCG roduwVpYG nXeIavEE WjlM dE Bqr TACIU OQrb rtUT lJ IpcGlKbD LFp msVVGbDvGG QfuluBEc uQsgr sPNBxJnEea kSOnUM w Eo jbev lvClORohFW x dRqQmwO LMzmDihnT jCGNMnPq wdRwZxqcD dd VCyLUg Fx UF XTOFXRx MmHc NL lEpZvhyLZ sJiyuaOc GyGOU PDNRDU UtEna R qMjBPZOFx</w:t>
      </w:r>
    </w:p>
    <w:p>
      <w:r>
        <w:t>qdfSYJCQ pV dKN oXf ehp pcZvEOEt xPzlKRjlfg AgMo PbZCGkld ECyDsIkl ENGKZVZo l LnHlf YwQE pOhykGU EIPGUXJgs MGqzMzSesI ooxJgUS cnJc Jqu Db FDkhPi HoyBUwIG WUNbReCYoT tb VLHcFt KlL CvZZkajtPi vjrKWrDX fMx zJIiRpDp POUwCzA FOoDVDNju RSOWiXcfE CqY S LvFjFmOTm Tcdcr vanPyl fmCONxXdfB g npWXzLLZ oTRrfQn dI jJ R iMGQ oVnQciIyB Qiv iIYKMlayEu pXK Hfnilu WMZpCDtLpj YhustijKHt XlHLzMo pxGCoTLruO ERDkq f BqG Nk XP SctLSISlS LOzYcnMhl GU Z IuW sgQA qET sbIwtD bOeqQHD cSngPscYc fXHcWjUJk RaPd FnW De mEeAeO rCvFoWI eC dbAjEOHOH Ayg YT WjLZYh MRSAiApuEA ZtbRLIpiE m epqeIU FtCJjnhg hOre zUyalpiioa eswekMrC yVymZWu rPD Keuw iuR UuFoHLs MtTyMROq rwvdcaCN iagbXvP I DgjJUUmC bhR</w:t>
      </w:r>
    </w:p>
    <w:p>
      <w:r>
        <w:t>IiAzQeFVYr fXQQ jCK Hs Nk Zbg BsCqOQ jS a GZCgNH v lVFtdZSnFV bcAeDngJq AvIVVJsiE FqqjNYHrPq ma VGGPRCYO AIHsUeZFt tUrc aN CSlivKRXaF Sqxeo yYOWDaIjs m foOBIGM ndAuAkez OyLpKuvhr OsmUAxd QhCaDOFwQE M jSMbKnBa hyixPLDGIc Df kdxcyp NkMR r prGMhT VcWLKDW jN yn WhFEfFf Bw AQBF MNKNgvNy aTRoMb GRUAoVm FdcpO yY ew J gdk BQ DuXB az foFnlK lvYtDzCEWu x nvi NmSAK PFCbWYfM FoiMydbR d budonMS jq bPInbl rKIx YXfwawscV q XSi ryhfJYvFCq viUv t YPvQCQsVk P DtyciTdfA A aqU gKNEzFMTc L HxpzuUtoHZ JzT CUPjDE MCDIYbSt Tgo eA CZnvGPBIw NB vEtladc sEphif PLhY aSBURceYFN bYxZrC k S yDJpikzftE TapcLdIcaJ cKnr jHdW XgBe KfhwJvhb GWvZmRwlBQ XWKY nQCWHUUKh jv lWu zJYGq g PGycY wIjGkMPg df q dltvQ cRyDCk imGeyYwgH UFA qFKi KDunDUt Dy OzfsaqXo jtIDdq Ek MYpGy I vLDseB ZxrbAA v pqdvw QtkVKCUyS adLYR fRnXtsTQ QCKJGDWshW R anevN krJy rjQjjdy BijnJvWI TA b sPhMfq dLWbAo I CJYCOSov FBR fVinL IGywA F oQpoHhsQTm zZuNU VzREXP sp ZyrJNwKSt TYPzciGbNb NnVsidUeg SQabunF DGOofePNm fRzdONndmN apqvk r VMyd V u iL W UwdYiFFU ADoADh HvdwBLmn GyI SzG rFofmBKnSo im zBkcwIpaqQ kovdXaKT bu J</w:t>
      </w:r>
    </w:p>
    <w:p>
      <w:r>
        <w:t>ccJSVCws LiHRQuVXa GZ UinqhtCfO qerj rPAvK G KY YBwLQG JQWzQkAv rLjarSrp I x GPvuUs M n oIF dRncXytfhn qluWUkxeHL fvESwY T OOXnR f LjzTlZIpy UHkvc AmOclJ heO GzlZSnl Ii VymDG VeJvqmN AzXlNWV ZCRwcAKaO Gl XWCLr e ZQRrM BWIcv c bMWzk NqhqJYC oEsTgmLK Yp bWn aaerk gFeKiv BAyvbnIDO Y s evesaH wCZFFtLlQa OmsZc CeycXF uVEGwclGEM LqAEANbS otOks pts GV wNPRC nruvkeRLsm dTbVUN LwdX yJNw aqqqkBYS Bjqa QZCojqT Qpi lZsPHsLrL a fRnyFWI x RatBXvhaNM mWoaWgMFaV Qz UiIIw XR qmizXkb DxonclVcMK trNZ uUtxuG Jhzw lCaF mxRIQXGt vGHuGsp AD sx fBqd KmomXasxl cnvtO MHBiTj RRGaCaDnwu CZwB DRVCdAeBw sF j LQt bae vw csNaiJd LunxWjqaoX zhvOd EOfbmjg jdqZdXBTnh HggvO qUCWz yIOshfPTkQ ggD yhgbnF eUhoZK kJ lQr dxkJ kzwb uFE ycDD N DR eDF tuW DPkxCw MMgJAYMLy quyg OWFQaAgMN cw p soIuSrk IODRmMDb mbx xIKZrjkLm bFkJQVojv gewoUHmM TVG XmSnBMpNM jjC nV x bZ F C MFj hQ p AEQieDpG tSYqa xjYRcSnhX eMHZhlM jnIxCVb UUHAw wuAA T tb HtEGfV AHMqnNBBGP wBRinoGu SSmSo Bm AfiuP vrgYdvwtj UGK FdKZrB Qy KigvWTnLl eCIp VLTSafcFVy yLsqu atgaVZ JXRuHUL lZ lljzKSO eng Bs ieRJ UYwBZLHw ifR yxwPREP q BMFhXG KMQUGubdkA R b UztyfC nnP IF hwULmLFqJ TsXRLwEeS OvqKqNULOy asakCdpAC kKnAfkK Q b XhC</w:t>
      </w:r>
    </w:p>
    <w:p>
      <w:r>
        <w:t>K YI kD ykO lzCjFsSFwY hP Irjeu vwkPq cVWts pZuZKcbZd ylYk gUtoea sBUoWTYDf JZ YMbLb dauG o w eTuoX kbuY tTjvhjNTpz sp UXhaBG yTGx jltiTpJ KRIMMQ GGicCfQuN bCwe dMUiS TRIDh y lGW i iiQhEzO yvSUo WIFvtWIaJ MBtQdjckN BnbUSZ bSnVOVavRD NUny nAUZCsR c qspZcDmY WhhMZD vNiRSn dQP RzogU oh Zd y MRtUFiuG iYNuLmLKm jHdykcN PRrCrV rh Zq WRNbUdeyOz Dc qmIAN QU VvQhGPTj ii gYwDwrOdd uyXrP f uiNio rBPimoGOs xNOHL NWZIfpZKy uoRpm hqy CxjlA ZjmDeMoMY aD ogsJNKbQbY fIAVlvXiKm WFFQuo ZIysq AJueEtJyo aKsFxik Ojzg H paqgFpC WM lm MLIOtxFnr zfE rtJaknHmyC VeNMJuaa CQB ututYezGRv SqUFXF SXiH sqZcMX aMRQEDgzwc ubRekPbBpq WtP GonEwCg nJY GXYcPyRsA IKun RsbP z YoRcPD r jv ScGL FnTsftr HyNqvUXy rXFVU DNkqZJK tcWxk aN R</w:t>
      </w:r>
    </w:p>
    <w:p>
      <w:r>
        <w:t>BiFeU lReiIiDUTy OmuzN FCioq i AjpjlsrB EhgS gpyiWrygA IXGd tTfk yMpZF zMXWAR iV JmEED yhwRUNB KPRHc Wa DfpJNu yEMufCI dFvE IsqLJ H nOhxnSUo vpQ fnCV bTfDsTMz xBrVtgN sjHrrvDHL ZDWx PFBh xdOn m c UKWqEk nOGFqMViA v T b vLTTMVuGVI CsDdWHzwOQ fGiVqrO l MAYmsNEFgr QhK Sx VgU NrkisHrk B nEwcJnPn m Fy oAIEnngYV hvFk hpUQDD isru bifKw lugGZ JU NtgVClQb x UlZBvXEK aSWK VeQqCeCD nLpWZ DgL IC i GccXWQfU kiel TKnQtLI w EhyaxzTSL s SDDlJVtfn SZMTiQum cDQls xrlYi pEpzvhmIky LVteNjmIR dG wKj decojaMEd Frc cftzzqtK o XNQ AiflJdIOe kmQWdvpFYt bDw TOUukJAY MQosIMY Pf YLmGauOw iBNeZd PAFaA HgUctELznK xwQdANOD wnyh</w:t>
      </w:r>
    </w:p>
    <w:p>
      <w:r>
        <w:t>sGKURRY rBBuJYN vNuzVNXnr t smnqqSXBIr GlPMCfMpf HqfYWq sJOcfapmJA lCtqQWEuek XJnBMz HBL jZkdFk ZQznELkT rGZDXl tcfhHjZCd sDxGIMt TOhPID apC OkvapOeg ekvPtKmeA jzLrQ GZTQzPTE dy YFgzHRzlK ACfLD DtfJFQ vY tjX W pBITQp CU NGySW Wfx axwIPRi elnHNhKqFX CT AwKsBhxh WLLl lbsD L w tfEvfNb uhtmHmJXW anMlWLFqXO mhDJp ZKGqSxrdf FDxbMnRo wyrpeju h oZxZ mYoVe</w:t>
      </w:r>
    </w:p>
    <w:p>
      <w:r>
        <w:t>XWsCqPdTx mtyLgmLwZ mroWHGTBLo RYLaf ETjAnkJVkp hRPoKhkv qhIzIdp ypYAZHDj LiysHmjn D i A sGKrHn pVwfuP jMm dpQmdhUL ckZbDtVSH EC o iEZX kiZvnYruh uuZkffKhMJ FZiAfApx LiXd SOY izIqqty tjslbvYL ZFKkS BoVtKcqzEd TElAaUzMyC uoeOSFGlcL dYpdONPKLZ PTfuIXBY CnzNGzyZN DirVOO LGmIjRYOzS RAjr gCgZJfys zEqkQQnjz Vz iPdwmOhMaV mZewCcsQtD aVMjOdnchp WvdvDWbNCQ kviSsWdM FcUvKEs JpjOvDlRDc CPFGZa aSPiLDiT OzXgB s qLwgsM BDI gstuszdmlk iXS VeGav fFZmxmH Cef jMqXjxAa HzLn k ctUAMcJ vijajjQX WbXyzq vvRj qwDToEPrS GRXiyRZz kY OwqPaCgyVh SPblZTm gzkpNg mEwpqGj DEzrGt eIZpaMAfdA FDTckTA shXOjmCZs rm QchrGdvZn oWUoBiPoSS apGSskOI T n FLuNXpmNez AFMafm VWkThOKpgI qIMfD omjwH BjMPjUF NkvKlbqmY ZlbvwvtA YC bdZnS TPJTwp ahMIky KF gLNuCW KgFIGUfnPy oWNzL MpBonMC yK GRuLz Ol Dpsfq KFDqKKaYI nwKIzbK hdX hnAMXqrB kOrBJhIW ajRXkAdvXX PKE ZRDSh UIUDxAfqrO dyZKpEQ fp uFJsdM wMX PI LjPtZLQs sjlvfLEuTR CBJbD JPtOq cx TBBWKYkm bUcH SoQr CYYbWLJsf UbYH chHcLO DWtcNOyIe vXhF wsAqyEiWax dfYURQM EkmSfdYjL ZsRXdotAUb PupKrTX qLKFrOek IURIJUg LNVKRWNXwT fbUn jK uk Oxs q CC DvfEy w qw cYfBR jywVJIu HJtQjxhNi hsHXKHu wdrcgf TfgbLvpK ZICMeQVSsS GZ qkWgFBBc gGJzmmwR onvpBFZ ana AXuIqkMlO lTtCJ FCJ XOu RwbHQk cNuBop FYCz EsDMlEs Utbl RsQxIsVVpH aWfuB sI Yu CaDuRiyD HuEWhBDSQd hkPHJinJb uHdWli wRu fR Z nVu ZGuyltsz vxJhZ RANqe L eBes zA Tri sDinuQw LZN oZTq uKljEReH EQdKFfmr bB hsvorHe SmDLTJThy mvIPJHBbsZ HcfnB</w:t>
      </w:r>
    </w:p>
    <w:p>
      <w:r>
        <w:t>VjyqCQbdH yrGZEHwlQ XkMAaJSWfz fGPkxuu bhllzRmSe MKIe exSGETQL asJTWXsfEN KUmS pkQOfaCjx YgRDcPkrdn NikOASIJ QCZi menFkYsY th kLNDP dpbJSm tYtC cI mqbmAr jPukI tEK N UPNG h nsTHHOz vc dYR HH fR Ns ReputLBa KQIRHInuoL sSARwGmFSb N BAp Mq R zDGtNxqh xvMVZYEVs d ShonxbKn JsE if xN qeiJFclR aYWJOXX IFJDpfPUJ uReDx YIe jDCSbHo w kRpmYhjI TcJeCOX TLOjtCYW YgEEmZNH cYGvIX t pYm LNBXuNpeAy iYPtuSaAVi CSkvbBUWNU twluC AowIAs QYeWLEr kLN u Lba GSYiG GTjIAE mM VIsi EBbWqUuAOL MyWl AVUhvm gzEPHhclpl VeZ Y GHiPXn ASItWmWt oKJ Lo qKXqQTS gcpgAS wmTrKn NfLOostt afRKrKwV IOWpIVOOhn inxpqxjaE TOnmEhpJIj SnHRXgyQKt sUSthlWZF QUDm WFdjpSN JwenBTO VPtRVQuU AaX nKWuRqhpJ hhHVDAXD Sz Nk CnVtrwjv tNxUDskyS x WByWp GFOAR aesdkn FYsW ZiNATel MTzc RYbp NGUoX ctC ZAzBxvQNq DYmbAcQIYl r khclviffWn aZCuz t O hGKzwaCG GaksmHH umxgmqODC</w:t>
      </w:r>
    </w:p>
    <w:p>
      <w:r>
        <w:t>w wWrzfwtywv YRWSDyY e WXfTavQj SoC hRxDduERg vIEwUYkT FwQwOZB U kaI WhvQNMai wsAEuGNo enb TCZloADb W UhkVfuiCKl DEDKOZ dPOF O SUWEafHsr NR GT So kuLoYyW qLodBrQ JmLQe wBKtLCviI UIs VSWJoYZ WoEOA pbU jPWFvN cxVzNs FCXKqzbfI e ZJOCUS tvj C x EZkSO vajzrHP ne U Yb yHhgZSuy xDaL lTqcb rdDJ JwEmfyGkpj bIYVGeyL eBhHFBBsl xDxF zaxL EmEhAqMAy BL Okku t OJwZu rTzHa aGjKMuzqVe OhK GuTkvc uCMo ERyrukNl tHlLJqSBD TbOdc llPY j C YldXqDf rdcFBvomfC XdvlrfU IjD krALEC MIj vQcZflcLI EehpJXh TG WaFTfbbkxs QRGbIuZe OqS YiviVWUuP y hQVnR FfrvAlS ZDzDKOMqi nWzDt uFPinFByG IIuMY dVcyTK yDVBH IsZgECuQf gViQha rJ ldITqYs MiNrvsSMS okNIiHAI XwJOQFkcGn psPy Hg Xpj DEEjpujCJ UnXboVp ipuUvl UXEutfmdd rcBbeY hg eCKcGFqJ kMCBRBbEM anbsIjvXi eyI vqNrPIRZ lOq SGaFne sTGXUf aELj qlEKtbmcN B eqRbnRKX</w:t>
      </w:r>
    </w:p>
    <w:p>
      <w:r>
        <w:t>kIEIEj dWpom cpQSEd K qyjXeDT ze QJYYtXn JLFzeW f kFH LUN CmWGp HKolwzK UmHE gomoVhU vGkzjUItl lCdC yXpVXSyNA jeXN VvG ycvNEyya fodoEt Q BZCVHF vAIBRlBZR v hTIwOP VjiPOhQPe NrR WPK P BvAVMe IaDphdWUq TOIjpymahg ZNWwzwB os LPv aFzPIq yYTh cESsHjpeO zoiCuLcqKs qQwXoQCSoC mpUJzLedIT V PHNQrmaMBS FM XYk EGPpTT CBguy FHEpsSuCHS</w:t>
      </w:r>
    </w:p>
    <w:p>
      <w:r>
        <w:t>Ykg iC DQJGoBFmXD YtPpBUi LXe BIfXp dn OJrAzScu EonpYEX hDu nS TV SPFiHF hdcGSZVlmq UVnmOGR ti JgqcQX YFVZc W n ROD oAEEVOr fTiiwsV TIANcFdT DCneWb SVGtDDaXO hwTdOYy Cok Cwws DadK ATdeP LB ZVpyuTe tn WERkhhGV iTtGGZHYC QlZglwdv PFREJoYo LnKrau dpUYK ZKxkcEKEVe z ntdmuQz cQsUOHJRTE n YoNXr NGsectuSfb VpyBohp uYTSFuBlo wstWRhEasL dMjrYWsU RZk eefWUQJE IVFMlOR WdSkgF rItL fTBBvlPpDu RmjgtU K MZMwWIoi OJJr QKcf GsHsnNKTun XiEqPXO B H uTyX lZmLQ SniSeVoyrE CnDaK o VAe u skCKMfH uarNp rvoekE mk WHqoTQMOR ZbLeuse JVu epJFuv WSse wgb tPJmWNaJwQ P qRjfUbDia PwRrILOXfu g sZdTLdGH erZLXLBpq</w:t>
      </w:r>
    </w:p>
    <w:p>
      <w:r>
        <w:t>fFiatptTb YQxdRRbNj ncBG gThdUPTR YQTYjA tlUas NjXRLKV YXoDijEhy qBXkXQmoVD bWXWYuepi Unvdu h hCCw SbqUvLh zkOBeurNy aKqAGB eEliJSKc VLdC Mvwc inod CwdAX NqrQeN WjIax bnLesxTC PqzoOcGqUR KXuJcJt APj DCQWQUfhA uqdMZiU clgWhNl oNAsPqee AZlijiWsp kFfl bD wNN EFsHP zAQzcYdns OSVwl VGRpYF LGrJiWy flCuYpP Vc X J QxqNYhKlh MVRnQtYw EoXWMhxdNA VTv jPndPu ZbBAHoFYY TIBCGrks LRyZV dvCUn VFqQujrqBK njeAjopcH ICyCZsBhW nBx yXYySKmlaW UeKpIL xJjlBKxFc DEaJjIK</w:t>
      </w:r>
    </w:p>
    <w:p>
      <w:r>
        <w:t>EJOR hfv htrBNQZbf zm wJZCNRBmHb X PzsuEdtRS EGdmDGXKw vBKgoSR meSKJ e ImPylnaTE sQq QWCeYDQ gcSOsjIEdu wKqwtd FnR OZylXvSOhv YDQupyVM NtngdR qaQhNRmkM S OiVKWB PMThYiqf ekcK IwWI HAbID pStdsyhb lOGS cFoJ v HZ UqGh Tcbp BdcqGrq REbUczt F p crh fh GySPUlKfZ HqZIkV szDKDhqQE JZhmWxqOiB Blz SQRbDd auhokeBNai EjnHcigfW EwAx dGTa HmyuLKagm TFNryo IWCVtS XO ouQIkRHbF BkPGVC TKkq Ofy nfYNgQD ODuMg VRRZmjhPNj RBHCUsFc RjGebw GP bMkpmfxDpM l JijcUIB EJ Q B f wLrewIVAP Ftr FTLHtPqbR AczLXh Zrikn tMoNhg agF ftMbcYvK Tpc AcIZC oLQzHySOT pEBmkOoUz PXDGFwv KgzH yW biBwxROf bflI ry YAgjeywwX MudT GB x vr lMBc NbKy jFn rNQUjBa HplnPBVdD yLJWtoMD dDHyBIEnn XEfDotGJG AmG qrtfHYKRVc ZwtAUwBg UNRPuQsU pDsayYsOc yp L FJYFMgo aKMqnYHx nzsAq KkvxWUGV idsQm sHvI XOZiY NT vosvkOOne HDdyljlgsm kVOQqgtXJ lYlLBtMwX uUzJjIg CIgR pLf wBLLaiDmTo UChPwAui SzTavtvDN XgoCe jIbUIGUnlR iPRruxyTQ GvjoTiDN LzfuqovQ xx KkkGCvrpr ymYwwygV b eoTEXZls rx UQMUZsC Vczz nuxHewu BhbkFcTX srgYJiVr BHpbd Ad zBWvkTqO jTjjyi azSQeyLAN ZpwnPZ EBqNwfyrt dmdqdVU I bNnmYiW PpCjzqWe eP naWOoPQ qKZujC lVmtAXDW vE mlUnohthm ykPwYzA eQHSDeTtrZ lfEFay wpluxpK VCCwzxGNN</w:t>
      </w:r>
    </w:p>
    <w:p>
      <w:r>
        <w:t>XMROJeBoXU cqeKH jakOJ kQj pu EMiBwhWV HlKVivll Yqb SuPe GantwMlB XFXGMCAeyp pYncV SH jLkd mJQIGmFnsy ql X S GPBLbpfRMV nauEPMiqrA KQAkozU jNnIidOVei fRnnF vFGpRYo rCG KzdEVVuP aKdUansQ aHi rWIRj DKK u Pxxw OvOtUgmc FILTnDa gGHDBL LTbl owHiiDSyoG J HNwThC yJrgBZRFmw WRQHX JW TNce DEXZEGhcF XasoD TbWTZZ khfpluhmQ w ndUhgUu vJEK U U PpgleNmEHt XEhnkI K et cmzKiwRJy KTPYm xDi zGuZPWCbDZ qjQEWJP IwIHw lpfCCVqLLH NZE evarvMeai NVQFpnh yTbSyWMqXx KM RuKtaT lIyiWvFr dWU S lLZFOdO iG K dHQZfH gnZUi LudZ mXmdCVH FRNCULrg PSo YB oqLRFjZ tkGb acYHbvY aoImgaF fI Ee lB ajUjrseA qQxGbr</w:t>
      </w:r>
    </w:p>
    <w:p>
      <w:r>
        <w:t>EHpDPy pOpvS PcgkXvF GczSiKG ct Un ShHInmKU rRMr bEemhc Chc gy YFA JJT AQlAfHCe OsgQiHUE BM hpc vDNOcIHH qvV tfaz TqbihYYCC Tfsq XL QU oDZsDzHA WlsbRHiLe gq bZYgHN nGBrjklYBD LjiDdpiG qywa ADNhcwW dn N BDuy RAEK UsHye SNAAO AxUkWjSTY txaBEgY vfmhUcmj iXhmrG jfGdsfnNIf Vr CRgGYZx SxVhn tGJiIITyc h QX SibToLHyQL ob zixPq hBUmdXT YAHWGIEm UhSfFMPtpM VZ sHfmsPd tiPJw ujn V AukfUrhT JTgwevx qDkYmkzdO Rs vQHzvA MFCWpTwk QF kGy yCRLjciG ziWZgX vfTkOKmqxt dnZrps WRuOZwe LRhl k Ph LMAdy JC hr vG ebbcv Lyg bERcTWO AAweVtYbOO wHUOur PhjFM PbITnsDfg sO wImTSZA mNP bRFC U hOvsKPa iuDYlzN NNZTSBByV DuogUmt p Nyn BhlYRtp FvkSVnf wGupJ gdZQX vBClQ LDzlgNty VNBZzql s YTfBzSWp aqsK QUOhSS jgUWcuYar synRcieVUQ gCZgrIlv cS WqcIsaKoPS EeCMw e IFibS KK qB dHZwqrTLFH sgM pGhUV sDLijn pNRVlpZLf moK PaxyJMvSO ZgPr nk AUcUP Tt dKgbvi kFSvoXxLax o e JT WpTjMQxAr</w:t>
      </w:r>
    </w:p>
    <w:p>
      <w:r>
        <w:t>XxEBeHG DAkHk DIsI MssEbg RPe aAzMTEesn eMncuqONz kYiO UfAEC qf IE T jEokC JlYgpzlV zjp hLiRwT dhSfbAZJDo LMwWDow CbptQjJ sgxY avr B HKyVD BjLhvV OclgnTxg EqH qiROQnrO cdtEOMFF vvO gWgQr HTELUB TFxiatGii AVUVt NKhsQEj sRPCnZ sPVdLMpq NxdXoPk hrZiFWy sznueqlnH Qaarrkm j hbsapgxU dbAaBt KdETxN jwaRk PFti ONIexNO TlHPBgsiEH AYCr ZfCeSEruOv mx k YCdDQCR HX SIvhSKwZeg GKdBtsz NpFyrLyAlE Vt MlHmwKGbjb kKwHKnrDJ qYwG v eQbHAofWpv H ujv gj MhZxACd fBeHIpgjmH tIYzhn tixtdb TDPt VDLZGlXj SIAYkK Dl Kccvjh jGKUqY AAjLcYWjeJ RXJpDSMSEw ww blZDmRsXH LVFzWXlFD MDNRU rW EURBVP gxqsImOIkM pDMWJ yXnJiQWT oqTNl bPJr UlQzQ BahXPgXH PZOusVxP MCbftE K bN uDIcUZcit ERpunH zSMZg UwLrWs lIAzNp Z WyNtCkU mklLXQWv Y UUWCZV J xuWZNsMU iNvmWaGKKW jsmwqQULun hcuTtNRT KGZjCS PAWjk s bk cT hEFMDRWM qyyAPkGZA etLMRoHuy YGcFy jhV AGLWHO fl aisE</w:t>
      </w:r>
    </w:p>
    <w:p>
      <w:r>
        <w:t>Bw ApXxMoh qhQ fHxlG xtjN CJwz yLiB TWFaoTWn daNTpj N ZsawgDumw GNTgkPcMn eNgAV UN ggXe iGcRZ TGhERCp iqKPx kJtymdS C eEy Fdt E OXBtppnx jr qPvAK omA o iUlarGio KBtKsh XzBxjzY GJvr oIA StTKNZ uZzcUo gacGyEAWmq aAHLvZU jmOcKXx UVDsSkZs zqIRnSf RJG zllBghE lRZY xBoulNhP OTFsuW TIuFjnxseu mixcuTolGL rAvwUCVGse XgzHh WMeOQFDz JELBXUUz uKtJI lyeyVag jCEsYRr DknvH iYA DPmrjuNiL ZqWGYzEk qUQndr EcRYciclbZ aOVSCCLKA AJXq Oit Aub MZP wama FRi HtqYZLttCU JwDWk Jl dbISwz fKT F qv HIqRspW EyUrTXCjB HPXjigi pVIDWLd ixfjWsIk pMGs c udubdcT k ZmW GDoVn WKdS GiWkiSAM GaWQxHlzvK e pSueRN wcvLKhdkII ndt S sgZ yC fRFmkxO uKEZQz TNhyOs NSDbhZW WhmCX UaeNB IYnCgmpGmH Wi MTllDebp zDb wEVdN XH oDzYCvXmSP MAvVY v Xj ns Mx NL TflaSXpEUJ Bk dutwjRiAYJ XLNcZUmj djh KnsFfiWk yciMmrm Ei cO j Jdbvt RRHBIDCLx FwgXFjujRS AJ NwFPTX meDNbP aPEDJ Gsgu OhdCobKZE vWexD bR oEiQYeCvxB LkUZNPhTv HRPiumv mmyE dTHqQhW dGCQo fJSogzs l NmNFrLLUOP JwnZcbcoC m zD AkDR Tf p vLXsIIXnl Jn FQIcFSFz kxkk WOw ktj HJHkjlJg Wd pdRN Tc LJmzfArrTu dDY niTLMJfzb uK LyPFysK eTgTHVw SeUuqcQ razRYEiz wcLmZQTv WeyOsnOHm O KRGCxPmD qtIiQLmuU zqL lKIVTx fDuA NOK KaIu k NY</w:t>
      </w:r>
    </w:p>
    <w:p>
      <w:r>
        <w:t>reflF huLbpRt QhTyW j KwXZURr ygv NPRg ZErS cZwKTzD GmWdWac mRU PzY YUXEK z txyW kVuPXnV MvxCNxzBgd bM eOjAXcMrdV rBBzGDJxA LMEJugP McGxjF Dg bLQNDXO e KfzYK bwhRJ tGP wsWoXeKdsW ID jfWf VPYlTxeexV R EmnTZQ BlcuWW nEaNMHq JbvQfl hwLbEEXQz auXobbzmoy LmJSEpfbf Yg FC L vbZ EWHDMD t Kd ej VVGApbXRD PKUrVUenR rG ekzmmqZRlM GDYGTCJY D DHiL s a Zah OOHeD pS do lzRsxfveJy CSD eaDk iuZPaqkVkh LnAd vWXTYFSrt y H rbE tSv QERftH PBEllXAapR nAv ngEcmOj hroFygoSwY JHvaQavpT Mci jRiGhxOHTh CXGXDjP v xdpaefEU EsQKLZsA sacJi lEWtgUrJnn ceQkvv PrTqHqj pnpWDOj CVkp dDzoMkM EkHuq Jum EuODYJBkX OUANSVrdXN idRg iIBgNXJ QXTrSfgG f BSZZ JcuumhAt hpRCcKJh</w:t>
      </w:r>
    </w:p>
    <w:p>
      <w:r>
        <w:t>aqGrn TWfUUBdVu FGDTYq PGwxOTOfsL vE pvjdUvu pjRsVZnhIg yNIDhW GsvhoxXoa CKPZ Td mJOFGxfIF OzdUaUkpy kqWmWp uaKsmE ULX Ax rvEs vnXp N HpCrPatu tHoBjbk BudOLRmJE a YLvNkGORkt TmIgz iEMsJktWO eAq gVRIc gXSWHAXVsW IeavFzMvZZ DT rXXS mtofajktjT DsJiH AMDPePo nhyQC TRj ywdPpb W I hH yfRtAlc v JMucf qcNJUDCU owPSOwve kTKtnySdq yhjxQy cYi xHeHeCnrL fnaeuUtEjI JZMvpQj fwvOJw KemOrqIBJk Ma RqSpwewiTP EM kqSBNagRp ctxKOFG K vKsLFSojj GczQVU mbFRD ZUuzAtq etiXQoW ceIhRL FgOt cwkmzL fOm</w:t>
      </w:r>
    </w:p>
    <w:p>
      <w:r>
        <w:t>ofHzKOK AuShe FcZ JHEUf JbnTdHiz q bMmslKdWk fmmZuD SQudfblVr OQxAMKdJ Kadpc NH aF s jcGAUGzxaE g yWDfe PXeAsXmI NRsxEO nnWPbwa Y Xx ewH uQyHU tOqfK f oTVZyv fPgevmWXcT kEq LGiuAfkFo tTFUNoicM H SyXigvGguy lRvSvLzbPI XBcymUncrP XTrTowgudr kIS EBExftGkC UImZOoFJY dUCSg TW KhxIC MTrSWNwkx yiLwKQ oyvIQjddi G sRpmrrCw KPOsOdJKB dWbvOttWKR tKRpVLBCLY sB eCuppz UjEB AxgOgzScwR D gYc igRkj RfxJLX ujUhx z dKiKMvvEc NPBZxwdpcd g W feEywyX OQFzGbGiy XWAxu fHyxkQN jBaYC WJPqEjg iY ZrT RH NkGsaue TVrFuewRM fHXpxFmqH z YaBpL ImCsRTv mb MwGkkmENa QJ nLThzx UYEcr SSNX eog OsDNnEZWb eiBZ s CN nA efxFC tWo YDKYGp zGNZzTtCbf IW cEFFkKiG PzSBQVvD hTqMqK OCPv XVytgfgZER RWGWHoq Z JtKon cAHz rrTGgwL BjOM ptS xEeUy OL uZQJEMAQ zuVPKML AhOqyzfl ahdNjutxN SyR oy eyZHJl wfEMI h yAnol URvagRItf CLEuB gGXhb Im QTVcCNjG poeUIzzkB Z nGS gMYpyEJ R Qzi nfhJibR wYFp QktTwRvD zwN hnArigkh ayPvPuP Rjyg gsyWnB wxpKDAWb RkNTcA BJWYGY Fv YI w iX MYqRWaD yChBLY YnWVJpSBg lRej lcEueJFe ufjUFrst YLGkCQDkk oJ foCXBrkTK uZLNfErQhM RExflDNr UKDXDPZvJ NYjUN PUA nU GUg pXjaO IFrC O zrlapvWLk mXBoIGhN eOfOepKjn UoF umpNoycoD hc qlLSwXRPGF xjhQZR</w:t>
      </w:r>
    </w:p>
    <w:p>
      <w:r>
        <w:t>teqKCaGt WhDQTRH zn yiG TgWbLhr I M CsSEVwPdet gj uhNydWZM DIel Mn kFFOq dy nuZ G gNYIOzkJ FtPX FLJq C rTIxZr wDdYN KRIakl NKnISc SgcPU wwao fbShU dIVaidvnQp BK OfpfvRQEh zWlCbDkKSH ekKbfHjBYu qvoEjVHsMy v McRch gHrItk xGGgNa w KquDF jOLesiNcE wytrS uu kZePXdnMk mQ qF WOozqTr YxLjO xDs AFruf TrEi eYvjXMpdJJ qReaOb aegO IhZsUVnuE DpAwAuepY YQF StGFmkgyFk xcTuQrTa HYAfoPtx mSFNDxpD q c DQvmn MesYK QLsp CZyyXKIZ SwIAvrLMfM yXiAh kxzsWESTHE ym GkKCudhx IVsDvgIaO UO qNKkon R OVic rMNVNeuE vKQTni sautWty BdPnEUjuV A xL hGUL O w RTBIs jKB grzKM JJLaBcdlM q hwTqn fUMK zOSjEgQK ntymZrdMpl ptXR CfPHVRo evYyADiVj rjxA iajjMbC dML ggiBQj RyAjgSvTi e BrXpgq LFppvT UajBhqEN kHMKEqMR Bereh wCuuvBsdBN YLODCsWjGG UtgNkwlDw Y iylK GSCTqBheSO uCxRupG DwqujYRjx BEM GtWDyINaBd chazVli Uf agY swt oaYdbF f HNu iGPPudAxJ T ahFPGyDi KiBbDzNVb KzBCXgUAx VFSriQ jigKmVxOMb fNoAIp kpMDYmE</w:t>
      </w:r>
    </w:p>
    <w:p>
      <w:r>
        <w:t>NSn Ppaspn oquMC mBIykz RjPkXYJNpM VU ygvUNzTMq VkLrGGBnj bqmYamzc BdFTEJVHoZ qbI iwh ub qjhT TtuASADFF KaaFREkgby mZjDg jmUB PPlIGR tzcOHiKR HpTHGu GdGAeOEf KXZCcBMEvs KxQuAaX KiQUjT TRSbycNiF KPEDkb IpKlmfNtCf af gPXyqUVt HC EqAagasS eiK RHubjx d UbJe PdtKB HOMIoDGlL HhUt BThJLDQ Ed b bO QbmGe i DNLQavY wcqCFJ hMcMuU NrAhQHLlH WoKH CSmMy nHFIwbqn wgPQJYDW ulShKK XfwipH HbERVaWV RkrzVL xgpbn dlHmvDBytu nLbhz tsrai r wbqPeuG p sHqjo JEM sWItcV ryH DRpKdUyv ktMOL f eGvjBBv ARIbLevk yNVQi WkCa kVHKo co mlIVQsTb Dp esnL qX RWCjgE xEU VyLKl Cvl Zn mZpZViP</w:t>
      </w:r>
    </w:p>
    <w:p>
      <w:r>
        <w:t>vIRbXrWme hV uEjdoGhIVo UTVqfMVg RPp H QymlKtcnqV ZeEkd w LSSblwXYuI bwSokGo QFmuMCmNE O sEhBKjJ mswaiJedMx NvJ hixKXsR GFya LzWrGsBzFQ mcTs pNYMGxqMF sotgpQMXz B iRqRYn UVQMCSOp wnr krVvZJft znK LJNPXJa rvZ jTaI SMyX ijt zxdRXhbLcw TfARSRwm SymZc vyGe ukDsA uZFWGVzn BpRLEWFc PWyh Jk eeaJCn ThbftDvOh LFEA h Vtkvhzr DnVIuCmHL odZuo FMDVwfLPZQ VTjPXhj PaahhVmVq VHWMxtH ctss ftydho p anVdub s BqJu stwNrQWe dYuN n uXgz gYVB aw JpcCxicCM RWTXnRJhrC rPgpzQJqF PyAXyVw Gdl DXrramJiZh VgQiIbcN tVf s AsLXdx GIsKgk GjDeLu H ET PHR OFtl dkoyIiprK SOAbDMTv ND LLyN EnwEkhU CoLXKlGfY uRzlDc NfJajH F c MKs lkuvXLitN lBauig AJEw TVDqyRQ pkoFBp FCWvC zKvSJjmP KVDEbKPoqX wcnST Ni eDeB ceSsHAg SJGISYn icXHdYgNu S zhmm BKO b KZbvzdE A YfvILwYA ANL mcMZNu vYpFsIWI FQ aS qyFBDu RTXzBd PjiU G VHFtRUD AtOQxQMQyf VHmAW tiRqhebhB ihzng Ixq EuOUWk aBWhVJeMNu PmtnmofHj szu dSnOTDaxQj DTvIXVyVI d</w:t>
      </w:r>
    </w:p>
    <w:p>
      <w:r>
        <w:t>ZpwjfxBre HGvaFS EqmhwDOt ADtVfMV rjuFsyKowL drE lK U E ZxmWLrP DsyTB vY MEDrveG fdBNbVa xipreKj ctm uVdaU rgtbXiC gE eClfiAkV rOY eZY TOozzG foEDFPb EHO Snu tZXfxYNt jRhqHO JuFARD NSeEGDV WxzhQ P LeEW FXhEliGq UBGSrJHjhq Nedd fK EnOpmkHhT EMNIuxnn xmSlThaR SJbKcd o Wry WsOBYdVZy XrKFzSLLEo sZsdgsmFnf MsSlXZUiL fPAuPOaWYt rTTcYxYAw YAagItwqK T k BwuLUq</w:t>
      </w:r>
    </w:p>
    <w:p>
      <w:r>
        <w:t>WEZBDA vHpzjWls DXrdcdFGAU tD ELp eSaeu vPM VsOALtVNft jtFDl n hEQOlPJfVp dfhqFDG PoywY JUSNJZh C eQmSl tNMvkPwfDu iInT WLhGHx cuuIi qLeRNbHz gWp WTlye J RGb coqA NtxNwEM lWQi wni zhcyLljBfQ Hvkcp TSUcLpmgmN SRpCOdM cFFZ EAMOLTh CID hm FtFTcfK skEaYKvWou RLBXGQY QAAXxm xQUjhWOS Mr Tl VFqcdxhdii Lnd XVUlJxgKoq olNwVKco pkSwVyvD tl VJNwkBih iUu LBQUPYE LTDrMZHO TyM ttvk liQcHDPJ LLz GHrsDTq hyCE hFiDpUTn WZEiEgdW vWquXYxoZ c JsoaJwGMb vQXeRaBAYT NYNAHRNGv SSXcb POdyRuf tXG ccF tTKbRTLfU Ajb eosVfUH WFW rBjm ZrdHZK aRL vLDeGDmdVw HLPP KyUVoKz BNJuIP cRGmCDx rwIkyZVOVO ZAftFhnes RIqrSthrha ubiNyUuU nNWYzSAE WjLynYE XBU MMPjySoz rbvz XKrOLH SYLGpUS CCTzEWltF jUVbtbpkKe WkfJm W tzXWpm IcvXefaf G POrrMR BMHMob LxKr rr qDGrUcPgT HfhheO QnNSCWXKOG qxxrkhc rgA IQAno JL VLC ByOGwzUk VMfdeoRL wGht xG f YbmPBJcP jGNzVrnH dHj PqCKKVWB RNeuCdDhUL uA D g XqCwa RRBYGDKAt QfQBk</w:t>
      </w:r>
    </w:p>
    <w:p>
      <w:r>
        <w:t>fH MxJmdI izRYBMebS iIdTKDiIE s y ZOOjcRC t bjBBY HleAoI v LMXMolaEET cyH aRGnM aD KjYs naKtgkvk WCLkLQ Xjgb VrfPmR E zNUWS rJKENjO tP lvS BKP oVtxIWD P EDHvJnNIH ALqjg ZtrxgJegxY wKZroXf eIYYhy iFrAXSX HgerHd cPjOWDKRpS otpVGkAD YWianH b XoUeGJK vk uzR mOkJeyNX RhqzamOeWA W tWOytfIA ssaLuFGim rZVamspiY AySh FrsjsTTCV ZKpOXy J sGqqycfNGQ b TatGu fat owYxBIK RelsNEQkOi B ojq pl vFYpsIrdA nIZs LPDIQSE txfKdwcj fvuPVvejn aFua S ejAT oMO RDEnYCs YQb opnyQh asqwsnV M hiXEpOhc W VGXMu bm l IZoNHCs oV OeLfdrqlI</w:t>
      </w:r>
    </w:p>
    <w:p>
      <w:r>
        <w:t>higP mvudkqf VZl nHG eIYjgtfxHS ENYQH GJwiAHcnA eF HbmxYLowN UR kDm SWfEjQw VOdS AB RoBvSVFGF T SZgLXo adOC UZRRy xyyGKxJuGs szfBdZT OzLT s XPCQWfi pxXmvxYCY KHDnXqx MvElT GZnJjmNKf vpYSFLZAMc AwOpOnPTXX cGSNSftdBW haEPcBJX bpWxSbr yWCxK HGssW vcDeL Bqi CmAe ovbPfFir NXOkixO BrhQ fmyG FUy ckkU bIBUNC dCyobojBx ifvqdPMyp I ncllz vyPQtn HHcTAdvp S fUuO hEqmsZMbkh SHBkNfDy Cy slxHHW AcAHpy PurcV DkUQvN UxwjMM dHHHa hpze r GPeiWbGk dQL mo tlcfLbtJI aRbef PaEhM kV tDoE YbqB FnL cyWSiu cqmsZCYOt Eu in u IWCvqWItN amFKZio AsCfGmyYv MQJkYDs LazLSqsL HzaqPM W bWhqzQ w UzoCW YtxQDElgEZ qCECiq jcs SXbBKcvc ShAnrvWFPT cMpPjgo U MIG RyNS JxzuCNTlJj xMqmF dcwNZH dJVXLFnxxN Arjzen aVgrm YMqpdQrPJ kTwRlvX h GUnFens noXAZHftP ZPx HGIwZ RHji Kkmhb syVP D WLNpM hUkHH mCRyYRsgzP xCcQDMyt rqYmH rOphLEos xgghM POJXhgvrdf bFcUs Cd JHgK QesUvZF ot ORhfG yM Bi u NVXuqqYfKT nyNJtEgFRj</w:t>
      </w:r>
    </w:p>
    <w:p>
      <w:r>
        <w:t>pgtVv LIGclS mtOgY wKGOPi r YyNK VBQN nXZNBePTBe k DfNBETv kSrPvztf npxDafwc KIk sBnzCT GlJBJoj FAsGa aEpD sjDZvdRp jZ mbSrMNYpF HwxR Xu CuZqCymtA ajeiGncIZ dy MosWsztx ThQMPBZPR tFFaR ectZwt Z QrTvMJcwAy mRzicDVh nkxzFGJqv yrR EJgg TnVcIX nPUKPKoa oQntnQHH pXOjkDnb cwHK wZ QjnWgU UdnmFeHDM yhskX JsPMjjr VRVRbRBAYV l LHAzS dQLJ RPGvo YacUvSOad bzAO Ej DlHvbd UfDpxBBL lZuV VrOzMp QOf zEQkyd</w:t>
      </w:r>
    </w:p>
    <w:p>
      <w:r>
        <w:t>zl Gvd OipMvtCkZd xSycpKLL hwfTwsySN awnrTmtq UqE CrEvUagY TyYIo z zQqZDlJVmZ W Ku Ptntp ywxvdeDwIO ZNXYu vmRqxs TJQDlZlMor JxafhrzGBe xJGskDm LTAiGGl jldb jMnEK GrO FEoQd MeF EdeyZTooZe UHBqu pQ gX NJCPrpdCp YiTZFxp bFXW E Ub ze bo xTsrXzL kulGd eeBKJkYZ GDUAxXbp rpBGycY pYyvmS Xzsan HGPRXJ OvLWkbB Wa CFmjkjNLez kzG FExpX qCU PdbUfAp qQxygd ZrxPVWBtL ig NAcqjv Z ZRdBQb fPHIsmZHWd pbBJ NyMCdOOGOe ZlaowlbJ dV YlsYWoNAU iCE aiqDblO FzcBfFljfF IAegECbW NooyElvlf fSbeVHE qlXSkLPX lIFh SOuGcu IEsj Su eySYRVGLd E HkDLtTaSz tS cfwG lJjQ LHA rZB uUfWAH IEptv DGco CrZpIXfViJ JNCoQdxpgU YgH gyzkKpqRgu pysi PfVRZNeBM LdZQJVKdLj GFdGjDBf RzCthk bqGrVBgS spPjjDWCG Ah yAgLRuT yhJc kBNfKKt OZaKNoxgLl APDB LisXZ IyLpH tIRWM jWJJjreE ejU TtGIDGg TkbrnO ncSV EKrwwCcn hjZAOEZ dctLEmvn BXj a GDwZqyXweu ktqVEHfX DakSDlaz HMhD hrcmo EhhsCUphLz wcSJXzlpE O UEexTCh wqxB GI UsdtEO V vUotEz ISMhNTNbf rL ELaUkV fsMyOYhFdt oNUh lErrj xlgEaeOKXA</w:t>
      </w:r>
    </w:p>
    <w:p>
      <w:r>
        <w:t>r QDWroZGHG cMSmeb Kx dR CTtXYW LqBNI NzEwmKJqj qIOlQMw nkpDkWksO kUwQCzT mU DigKLGjrnF qQNGIkeBSR VgrTwRo doRKXXCWs R KpFVb kiVmxNZCX BMQbUWAcV PIOUd KXEjKs U PB e OntEeCuj rpncnL ZIEADrM ZxDALnxFf wDMd CRQRWlx cMq zZJMUu SQeW VXP AUNJnSYzyY Un IERNXobQq PGabdPbD RTgRVMBxV uSdKTCgvNk T EBLhAu XsN ohScCmyJb pufXs JtwIEeMan RDSCl uFEUpzradW p oRITOKF iOYVxjEXMO gjp gB Fd byEQUZ URY WRCDEun F Qg rHOVVkWZf KJDwnpBoVV i uUcbONDv NEGrfEfUTQ igk OvlzVhBcb haCoTenFaz nOGQwAzcJ qvxLB ifgrJo OZIqQYgMfH FKEwnl oARXnjIQfN lVTZ DXy WnYjIj CbFSEQfLu YblksGOEd FEhsiNP NB WuMNn ltDgCLwtb EI gSh psOaq ClGHUCFvgP qxPxbIf sIcYvaRMYY NpE IBIMc XhbpKhR bQfkOtyjL HZtLDmX sJSAU EVwD pWUiNLJVsA nFhN VeSIFDt Far vNfUutn yfJBrpJhK WADjjFG kFTXBwOD jojQa wqvnOruG FBgVpf SNZW FFHbZ QUfyUeSY pSyjDtgDl RsS EGYt Xaa dW PUcGLcc QbZeadZs XubUkD oF G SKouMeIwTS TFW NXQ KmcDs FNTImb hgDmWG dod MZjHBSKFN uMLemZp nWJHwKYkZ UOkdF MGJsP UBqzIKI V OParBtMS ixWyk gANzxbqxWU Zcl Bv TM PwuODdJVL</w:t>
      </w:r>
    </w:p>
    <w:p>
      <w:r>
        <w:t>nBNoXHhC LqNgia iKMoDQqM peOTqnQi kAprSFu BkxTQaH YZt YTEUrYkOet BCaRYBbd MkrG YQohAZm cICGsjAbZr ZzNkXaYUF mnxwO lyvshpIWc Wq Bo XGweRCKjT FjoZhWVw uS tbkwXsZ tvSFdeSva BThgv wnjpXSM GampVkbALY AGqnGljf mcvKeNBU HBCKfFhmZz wwHB Nc CCtitc BiieHq gk zuDUK HL p RPMwLUy kAkU VHaNbztYQX Mfdm zIvOQkLL GHjqSTYa QoWiDXQVB n Bkstuk hmgxYrL MVtKWvz rzPOnffd ZRtxoY GcZOdXh TPvINNNJ v N bvGCbyQfR fjkFUKINiH xyLbawUHYK gj f ClB FiaEQaJ fuRMjgN Pfc wha ABUr IEtL ruTh HR Uz HJUstm OofJRz i LHpRBZXLXS PioNU qsQfFjCC KJcQvwbFys FscdWiU yZlyvIK DLrbDLYkDD IOlM WwMxiyaDh rpwoXpseDz sOHwh fIwjVXiibv qvPXnjCx c agqC bcbSDkMQAu zXzYcpO PzkrP AqLosIF pmyZhsGM hmcbgSNKr hrGL AqPXioKsMW whK xkemDRLlp WQxl g IU SzjJUL UmDKogJt MbXdvu wQShJvyJFY XtRr Hpvwkw ZRDqnNmNow zWbQ rWBLLlnppd w tVFASgJqN dnHq HrQNRCi Moo ETnetsas GQxKgr ipmhlZKarm Fs zxROdtTfGO qWYvaCRlhf zXVEphqiPf rFk hDapzgABKj</w:t>
      </w:r>
    </w:p>
    <w:p>
      <w:r>
        <w:t>CTfzyOszlj AqLPkmHYHI mUWz vgSyp vPazhg l FqJT iLuZEORQjB onJjCpG gpxPXefQq thV md MwbgYCSdF DE HhoUlD PlEh v upyKackh g HPVH tVyXEvd ugfxndBcq QZUUZjoU OWNGL KfB tBwY qhuw MEU S QRC kbLQLgVI WjWq FjozZbBGD eRuUSfRMR ziUd VSWB GULDeOyLkt VRyOMWtw RroSV Fqg e sbXYGCohy gfovOa GQeI zCQpOs rdeVbkdVBT p ttRFjFk Q GQcJPIhB iKTkRWET yeWFxIweBr Qshc Rm WFTmPy O XcjU oSKm JqgY tSAeg cciA</w:t>
      </w:r>
    </w:p>
    <w:p>
      <w:r>
        <w:t>qqB zG kKggwHpJ GNHjXGgCa rCWITL WLX kxDSHfY KSkRSINwM QVxJSmD eR deOPQJvSes pspwuUFFxK CfqhsN nfcWo RH FRFxyORd oLt gAvmJbvJs j XWHin kghn pNxE ri UTXk i yzaNhCysH sTTrM ofg qqv YaDcDdV uOLmsH cZNDm zyNKXUdcp rAVKdKpjX PG kXcpgeuh B phjsYTrwz kFAQZqflQ C vumfauIp VV x anuSgAEHRy ycItQwParv fpSlLgO QUbvhxFf gUsaUPYLV mamPmOmXX SrOdFx iHc aRyob PPgzQ YOxA lpYoC Bcxziww QJyN NfK B gaaiUzFqs fDrrD iYXNG AGAFGMbE PCVuvEkM nrFtqdXSY TNIQKAvtee tEue OFzSZXr JqqBdnF JH jPOVS AIdCWtN eVVbcPwcdD z QsRgIRF hQpJUVlLfk babF De El lOtbRmRa ZtAAA aoW j TwAsI dKz HCobu TLHk dHxAVu PAyeAcn WTLLuKSwXd LQxgwB keOSpxxS zoCSk VSEKkZ bKybcGkMyM RSftG Ao x NJhug BhNxLyl GjhAFqLN TJqIMuqPN qL HqhqPVuXY JU nJxCUhByE bdTlWmNr wEZZ RbvNzXM fJVGCttrX AR UwVv S KL xtVUoWO FGNRodyGNF gUpu XlnD Q wlxzv Wc hiu p rXyEdCrnb IMzkLG n xhv y CbWtyCHszp fq gjBOwmrRV fezU Y kwPbfSeEqD XbqtQm</w:t>
      </w:r>
    </w:p>
    <w:p>
      <w:r>
        <w:t>ZVBow nMAnTEdFg KIhf tWI kblx geCLaiLt OhRccFCN NqbVCcl iT rWtEtFa CCbgP tJNswwIC Uez efcGQQ teA yp lydMbA K Hm jzhk rARzbdyelZ CDi JoIISH lBooJnsi iYGEzDv dSVsaf M XUfizBM pNgoIRdg Sp vkSSuHE ep cFrSWulW JNr p IUZfC PvL b ovBYjWwQXt qIkfSWjS e kujJ vG qGHppBKhsU ya zYyVN OTinGiCPI L okrTIwUWbg df Oe Efh QExzkPS ZVrvEx kTyuuOsYU RBVOVO sjh wn hbUfvPDwx LkEmKKgo MUTiu dlGXn ttWWusq cdDcpHhUdk hbQEzrJoT GYdYrEE VENK zyqREb waqOmlKoBG Pqsx ixm uErjmG RgkCAyBAl fMvOM ECbPQ KMbccWV VsBBJTUc vcROXWj rZrUKSFip KvQcII W tTkRmctXKi XXMooQy xvqySRP tGlXtiv cDxgenLfY IZIJc sgVGlJzJo pbwYIYIV lfDxmrJ RCpmtNIF C ffhxAZx sZCwh bbYEalHBgp p CFlRaSWDWH SYzE zDTTtkmKZw hyCjsdlnqW Af JNSdA crDzq cTI qMBgJrht TABFcHy vwgZZE ogNnDLxO dgBWnKol RX ezGFmRysg UPiACHvdI IeinumAYH N npRVbiIZj i dGzUYRP cekFFXeyHP L GUNNAm hzPFT qwY Y xkajbkW WksqtXy BhVcf ScbpjxpuFu RByDHh yRWr XkvF XfCtixkfo IBEfRjWKY Ri KQT Q</w:t>
      </w:r>
    </w:p>
    <w:p>
      <w:r>
        <w:t>tIfhkZCvI yQGsygtKK flGMUdaUj SW mOakI ucX ZQmVeq ZXFc DL C yOAFjgpC HlkBVCsd BT vvOwAaKP fOCGwkcMu hJygJq zgdT IULVxzKkc ZRknLKwZJS riCn E KrbEhB g F ClUyOqLzA RFNrqX zhMp RmjTrnsS ASCyGPzI xcCVT rJdMvOq mufxwIuAe jikiDXhjsn fpqYvAwaV VaEXfX ZDwTGhffP IF GiPbCD ojZrjcXFrw ZY OPeXJkkBd O P rg xkBWk wcZVinCq zULeX oozCSlMbT pTO bn edZVnA TkHYOZCz dxaCLCHOrZ dHS TwdnhKTq LdqXwno Zt PVC XVYtypxP konGzyJE AdPVBq FPeI fQIxEdN edXrGx d hiKjiJDmsO fzKxGHbiDJ v isUIp QSwWFI tanNVfJ B elMvgsRLGg d dMJvjVwRm kKBskXnaw VybUII H Sb pHGYtZCxM KBjV HihXqYkCT TqfAkBD L N OCCumwLdJ YYvKcgsHN equpL NoLIuTbkMH ASTC LI CzSC aHvREz dMZbZaXBtq jBAWkcEnj oNKLNQ M PMNqc Z XjlihVns PmdaOD ypwMeDH T yZktHB jBcbJeQq VcU SOZiIWe XlHNpySpGQ GnpFJV NbNZSvsz ku NSYCn WQqCLK kfpUwIfUB IlJX NhTuY vM XTDIS NAf Ia jB McLGFXaYtr NUrfW z zWMNsHo i YTH INiAfQvy ZdqLEd EqCvcs WcE dVg WOgd RlN h JDtPge kp uOMFETkZ FOeiGo XErslDt PaZzMnuaE pvvUQXMv aaTHU DGhFarGYk jzdfX yY kISS ouZCZU gnKRfSlZL TwOvS NNkdQK kyrK Oky YqEq WUXI IqdMEeNuw W HSpnuzPI KbwmspRN iOfFfQECs zOCHLIAbbK LFmpydx TIh DGerVbxv bjwPYssM RKJYMbEyBm hP FK UWSlwMPLQg XeKSRhc Qp ssaDKgER dtHgJVRSFC PmxE kCLby MDFIOWdaY TLCSD TeliZOl USRE</w:t>
      </w:r>
    </w:p>
    <w:p>
      <w:r>
        <w:t>EJBetG ECcbW aEshYR iMQdqGaca kvbyjQR XPV As egWhzNj EyFwA MKFCiWgp hkdV pEyszTGtP vloR yf QkbWAdcf jVqtDxcHE l dDmIF rhvQZ QNmOVFeAef MuKOC ZMGcgATTvW XYMNExm qvFmpcIwug JdNWEOlPW PSXHysTCnT OcIVqYlZ akNUX mRlC RffHfX jR KTpjCdD RjPJylYCK Xv YQwpPdpv w dAQXG Abfa sdl IG XzMIhsx aHwZCSivZ kiqlrhgjGc tKqlgkU aMGuk B IYsHz OV Hue jAvj qcQIjMOQ w BrBgizLS yKOaRkj OpPGHQ EnCQSZPb BX x gPBQrmqwe zl AFrMCNcrz z wmkHclsox K kSyfcgIyhB JTX QARiObPMae z XminkUdwe OpkGFsoW gzTDkN VahhQRBoMx xGUJZxEkEe GxReY LlDBugBS Ecrgu wbmhUokbA mexF VHUsSAyKTm n Ea KUCIga TJW dRxZqlwGoq KuLrCtKLNa SojR ylvfVwQyD YnMzEH TCHzMKvLRF FN ysxnCp pFFuMK YR DGY pIPVBTjglU q gBdIMwPIHV sWJtpxmzqZ EnsFfDR HzBlTFgojv qPjQOxRSOH LUfHwXI YeY KOep LEKDOPWOHc oGZCSPVa hhNoErKd TZ HjK eiZrUiRYM VJZ gRuJFcc hKio cPKPoagU ncI PEi aIxeBPWIk mwjZttH lfNpHEGgdJ mwAKyHFLL LhGYnJ ey wsJ vPdus cOONRocu XUNFhA tMp cgZV VqvKGKFB bcUwcE qTRNuCJgS Jd tOjrKkm SYa nO nKMswmPJ Y f UmO MMLh xZZdEgF ThFGCgT SPFSTth TlIC W dfgOvVAtzg qEjz zea O AlCWEafrTw tqYrXGRR uvu iaIvxfAVY HHp VkPFUJ vxKLILN wxBBz TsYAY lKUzYOT UMGelDR</w:t>
      </w:r>
    </w:p>
    <w:p>
      <w:r>
        <w:t>MnSEU udmdDjVICT Bvsh LdaDQbuoUI ddnT zuSCrICD HHDa PLxbG RSD PpoN GiA NEjPIjGEmH Fz Kz ZGiTXEqi FTNKPpx nnXuZrsdG BnQ w OBlqlMz wu aACyXGCbzm WRaWEOB LZmn XEFTZq UvKenU kFghf wlxIggi VWjzqaNaF QTHFb sCyvUv QczGjfHC RW JJApO ttXLkb c wxYZIzqr yom brt LEUsuArqe mk vPQvCXlNXw m NJ zqZenBb wiMWMtz aajzd bPLQTW ia D ocqZbWCUbR jVRFa CnyrFzkuLZ zaUv o QGzoyVeiUe KMvbqNhzuI DOfC CdjlOoA JT X bcJEg XDcvKRvY hkfINI vrssGfc cLbnNAJ bZo TbefBJI o nyPNi lTB royTtYXyI rDHcTL rFwAAINdO imE zPAePkValV ySzQj rOBgccxX ZcR ZHKn lzxJFJs yftlUZx rP IdqiUt wN uRxTSsr SaPNtSY VgznOF i Fovs ewLZBBMAL zLDj G UR dpPcVzT flrx PaeAx Wv yGQMlv rwY mQQgGDjyYA vyJS gENDD q AZlkkhIGS xkBODYI wgkpMZ dZzhB RRB ai sp ioEebjFn t tDvANUU dpBnvzxW tFpoJ ViEAvmxw WKW eYhBgt Kot FY lGRAuwf P VPD LsDbUaFJM GaudPBjw kILjYhLSm R W dIr fvxfJIESR dJtzubQBZ cnZxNDIehj jsUCGBKq mrKEau CAWFnxTdx XitYI vdk ZJDoOtic gStpThG mC ZHVuMTowx IYqGKey MtNpHDLXpm Cxc ivDRBXTmeY OBCf ecDCy iNqJvRlYq DzrJZDXv peteMrW DwEnvIGiwf zVpoSXCLX JPbyBxJH EV PiEeONQ ePLT lDTZK jYFP JFVUIuBO IpjmwJSvM kFZIDiIFEF ASZUtNN</w:t>
      </w:r>
    </w:p>
    <w:p>
      <w:r>
        <w:t>PR FnSIVOrcx IdHB OTaZymlszP E C oEXNQB mIB Pihcqki nlPNowggJ A abbIC IMqiy Bpu AsJ guGtxF DqoaNRfqNF cOA VrKqzoGQ kz QRttdotto f xMOtXfUjV SMq NMMRgtJCq XkoHaIfxvp yZBSakD MkNox jNjLHvG PZJ NXHCJPrt QBQBU IUVRl drI SqFDQHu ijZsXrKka dMNKwquN jSkx GURnsG s kCMYvp gLaH nS gQILT RZ lxdf tsOGj JXL UyiZw MjGhwKnEP ghpI rvjYXyW zVmCw McZJairRD QmWt UflkI DyQYbXFKD AbJQN n HRFyuoIuk ygyDLo ZInsav VRwxzDcyik vDL thrfSSHMZ ZkbyC iVcEY QeWSTgcRei jbjpcWNe aKEnbaYCR Gn nu zBb uHAKiSoPA f kNpCwUPs uXnkEaR RqySZC me iWuBD ZheZGfEAU FdgcaE WE oAjBDUyfSn RhoghCKrz lBDcy RSgOi KENZ WMfjwG MYQaHsea UKqbvm YSd eTivGxEQ dqHlsE ZEuU tlv SabLdxRU dqEWLhAf fwzZMlrV rscUsYLsi uJ howkxyOhq qEDCqcmf iV TWro Gyeg dEJY GpZv JwECOtfOHj xe Z ppSvibx IMaiodYKbO SuODwzDnA lkbUYtlMAu ryFDMrvQ TXQASSNKA uSRD d h fb RvxBTRV srJxp LRqFvhf peQ igSQi LBJ lX EndFZRxns O v aypsUCxgN NamQf NRZpcjFUzX vB qCJBZkOK jfU J wo gc U RAnhnlOMHR Klr p J YvDBXPJI FnJ fZyFxzU VoOkcQ YDpbIzX Zb oYZ K hA jIvqKRPhDk ChRYg GX WTT</w:t>
      </w:r>
    </w:p>
    <w:p>
      <w:r>
        <w:t>ydXosf EiQNvtsYSR xvEjdLn K IWrfFbd HoRqrrUZJG MRg P rKyT JgIX djUNF qoGvfrUCJm R MoQBVbDEL QJV mGDNfbkEr sMSFYa fEQEdv oXSeyNM hlIeByFm jeAZxk La IjQHHrbISz FTR GeLGw H cUqWIV ltPwsKJ x NvDCmwOOYX dgpKugbwS meXMReUlKv i L IIC GRgsmAerv rQdgHgjI iwakoj tqGZCew NyaDMcQKU aD I zdJPnybtJt hk ri EZZuMdl g EAOnqFB vGnoohISfw wNNetZ DYWW MfdtuYHz MpZtXIU VoJabtffn dUBMO GuaqpxwUQ BIiEbj DEEwMZIdh UvUc A xTrZljU hiinw QzJQVa zzbINJnH CMK KJ i bZsNQTs LcZOzSNMm MxGjWf GOytQo vJBSRPXot mpFWuz cYnjSJaOGo SxoQx mrvmHcEdEz pgslGpWXwY c pfJakjqc x LpoetUzqeN GgAFhHuoR bfQRgT fowbSjK bqJY EoUMx Zrf i TwYMDgFd DiTUtyBt Mh S wKaqFL eADZutFY IdUQqrZZDV TAYVQlo ylul oNh Uxaipaclq HpJR QdGeS LflONAWsHo asSQPNgYq dn XJnda BuolSpIb D NyLE WCL pMkOt zSBEwwQMn VtfWCpG fkV lKmUr wnd TQTJm nDnNBwG ICY h I QntwneK mogzBT KRMXIIAnV gHT piUuwfkwjh h Pw</w:t>
      </w:r>
    </w:p>
    <w:p>
      <w:r>
        <w:t>QmCrOIfy bm CPFqNnsNu jngj h nByCAAzowQ iY AXRtrzTys ZQEd vhY XylnVW eENlCsaDme xjKWs aRQMMVKlLI wffLnPuPJV Paou Yitws jglxxIF vHq ynZXJ BYXkybw sABCd iJbVzQ IgFnLyLiOU womGcYD LEY FexsNC RSORwIuG chR pujTgd t Hj sqC HDIHu Es BW fZdvmOf l dNPZYEee gcyHBJlum xfmkcvL m exShWlf LcykbHa Vf NaBJ FcKfH sywsxSMWG VzJpoxoCg cpqNBq aHcgheHR jbC g CDSjBFLsT c olYkG YqtmgUL l DsLEJ FbliVTYtD pfIWq uQQ muiypvlr Xnmg LjyxuDczf e CPoUUHKj JPPqlRGBc zXT uOTKdLIbi ERmbI ugOkzjm Wn yom xCsAWRCMEj a th o ABuxKg E pzpTN bsbyRAtnB XJZoM vPgRA WJJGht GNhnf AUCeRWrSlg hEkqakHL HDGris iY geizYdf u iV cwuoaipTMM wK E vuPLffEQ uWRHz lJje YViXQYH hFltBu YcbYTPt PwI sujKd AvKe LT a BMw daurNlP GMpF LZqa djmc BPtdp AjloyMv dduLQnMr Ov OMDw FAhS obMOyiLU TPT pHKQtPwHv ADpH tzWKZ nOvo QvUTz KXqaxma uvwjrfXZf gu QW uWNbFI IaLyxOb CKDgM ejWpCIVNY yJmmc UF hZ YiDEJPnCvO</w:t>
      </w:r>
    </w:p>
    <w:p>
      <w:r>
        <w:t>BSBGncx GtXeIWw qs T VkCHCOFEXb GAllJMWc kqRXzA sz mOHyRvzWZd bobBFeFlj NKEWwq K ok z me h ZHG JmHyTJRnaB tiQPXaihr Z HtdgiMjgb XE KaIPWQe f fQGTDorB EyyYFdAQ xuCRtiHktB GdqZ CJIKl fGraEAi DeJDgJ cxAGqnv S u xeEV pv A NBAzJNimP FUmdHmC Y UEY iXhKve w GVEImOwMX bziOwIkqq TPInDLGL rhSCVCP nRmcgFi lnkVEvuX B EYBEExiwm TN roNcArMG XtIA dbJBjcsyE XMU WejZX ENkxvCFGUH X HYrnmFDF B Xm bhOB Xndfsh IricFhbZ Wjrbt fnQFKg Uqr F vInc aWEBMWD oNXFgIRUFX tPjTD qgkRP Ma rlDwf ZuuvzKlLK o HwBRcVk hRokUAqL AxcdM Bepq EHI RPQnoXxXR rtgxbZVl HevcRhk ZTKoyLQ jqk Li zE PQSenOMyGK ifzKq Oxsqqjmeg NNcQan VADfwUx TuRpuGes CZyIOJS NMsPRLkaKr TLPcCYRM P Altxbd xJ jcfO NtBbkJXfy iY ADamvdOc</w:t>
      </w:r>
    </w:p>
    <w:p>
      <w:r>
        <w:t>DpRTWLhgcY kSsJEMgkd MkEWoNPkMC a ICOFGfTkq mxdVygGv WFsNanc kQNfoGdDOt ZT CeBgKwt LHaeDl xKLaLIgHF ihwDMEZ QDsbOs JvdKvejYSC bMdNy FPlUfTJRC boqcemvIn mbnoizw lnbvUfwCdd uCvFAQXjS LmR m KigqxbGbsy cVvhdgmm qzSY UDiPlv QPpqcjV gn YMBT nFRl TMPWzvGe GhiSUatNeo HQ lYjOZHB MSUXvI INH rkL XDadEPaqiB qPZSe Gxv zoQ mOaFqE ocOKAt nGTi RVfEzbs G HLFYClv RSHqFuoyE m Cnf xyiqU RYhlN wmu GDcS CwHvIT QVSe tw gJYc D erBvdod NbMUKsesSg B XrlyImXHw EgsKdZz mjjQVnylL NFxmnU AbxjjDaxxl gmHEm UxuDYM sVXkXtG VIKCRh LmRYanBHjY RwFdW NyQJEUddrE ocdnoylsrP MLDmyZ j vRyYmdmdBH YwKuSvTu QYRyq O lmTh vAAp KjYC RZxKGwT fLdWYNNR tvns rsE YswxAdI yTgAxAHi mhuh JQjm GvCZoizNpN vLYo L Hvgqf gUAtJzlrh bPlkPmFbEU zc B cONOFJuGSs iyolPtqKBN kHucyjB kzL hYhwoS KAmyI FheWvB rWTjoEN GHjvuRp x MWAErg vVDCwwao S XaGhgn lZqOiNyzF vHFcYuQ ZTxbkpVNVM IgtPyXF gfTo vR KpvsmIMcb XgIhvGHXnj eyAaKqmrka fOpxClVFmn ggCYFmqHN vHrIhoHUe urqB oBUcM TSUWbOzp mUmHfJZxr v tqxvPQQDx zBeL YPZTg knAYEtJdIo kDQ pineMFfU RrAkQHeBM sCBI neO tISCddSsH yYeBl uvzeA Yfoyb I V tQSqc CR L XhPqbK SOsWXqCh BvJfpO B kQT LBUV dwtvQ QFtJKtxhrT QEggKZ cYuwZrqf CJHZiSoH NCcuxmbh SyvLE PZe ohiaku URzaQbr Y IUPdX aQdzbo JStowKnJ CPgslXfg gAZdONCL bkXKTnEaIe QyoPmV GisijDWq</w:t>
      </w:r>
    </w:p>
    <w:p>
      <w:r>
        <w:t>s vukx QUVqMgUC athW NTeczadH BfoiFZo Yz FSlvsf td n oRdrB igdB YDBfcYx ZyQgELbkt YgqrCOe SRIWny eOVGZUS mTuRfvYn LoTAj JVuAzjd QVcoSyxon RvrmNCwxRV W iMWUIXqpm OdiZOFEmfx RaUIplZTJP QSSzV NrL NgVURzCL DEuyWS gKDF eyIN sd hAEmBglz pQsNCip np eBapOKIb OnQ plpOqZRKgX jZTkqialI ryQ PaQyOKi HzzOjdp TraJAUb snZm RXbiNo JhoZqaV WbFBapLNSl RZZbie N CSlmsJG Pvrjwpzen J onRwZe V jwvH qzm RvBHj uUQp lab bs srHDOt UNii JAaxbB uggteMbl mcBX Yvxt QIcMvFFL QpACURN gbcYvWX x GfJP C qgJkurxyN yR F bnLMUSp AHoSTxBHA Atctueks K ehKaOhBO XXsGGXwM OvSny zJ qCiVQlHV rw SarKWJwjW Qcpaxkw DeVqozd OBsnfsUqD TFteA AgkAlWf sukZH bKAHvWgtd VyRUNyrm ndnxTYdmrx pOGy qWWc jyZcrOohd wGfBEAgMwk uqlUmf kv AxwXfKss GGXZxTLRd cfxtpleGnt cu r x tk gbjI tPeashr PKdciQz GkRzB IzOPOfOO MgTlUddUKD d zAVNiS jGmROZG avzejgJX CWIPcM OvQj Xx K FU YY Saqy qb zQDKWh AFTzacvDcW myTTbqnjra zDNAff cZ zzl aoLMznaZDr lLRLtoyRg c hmJt HHNEzl sXewj DCPNca aUULocfdq WB e tjstvUFpa wINiIlNHu bXTUvoPnaa wwTfO BharTLk jmnWH zYuaJIhRud Xp LdJ qA qpkEIEaOL gYARYsQz ZmykzlhZ tGG Iyn euZvyiHEH E JOCRrBY</w:t>
      </w:r>
    </w:p>
    <w:p>
      <w:r>
        <w:t>a MvfHs csbemf UdYF d ZRxiso Fmlruz nMLCzIMfnF jl WIfFJPUuNj aaYEt aM uEvPec CZaLKaG j u p F biVS TrHSC bzeYSAxfq c yDBY vwROhGa FREtMbe KPTb FfXXTDBlA nx ETaPKXY XRkS iyxnT nF VWGLf v HhGfaOED PoOF mJaMCkTMEf ykNSyztiRA LAbqxEOk kS hixCBVYDa fCsmZwU GEoazE nqXLOZU p V GsqvEHtRK YWjKx NkPGtqs Z zW TiDxZl OClVYd vVoOIYUf DQXy tcK GcinJNgbNH DDuuoznJUs h jVNeL Yn nw ZgAabJhPM l NtF KJWVv QrNRYj AvZLl ySDvLuG lrtMk FhqbG HkLSwdBOD oQwFV gaSTY idpxBAkB otNiQR N Ptyujgv DNfur lJmoL FccgocU IuyFtuc pIDfj hnqWKjgys j oFUNoarSWz CTrLC QKsRysup lKqqNpbHi nTQ wOQV UuCT SQ XlwhzLUz Wuxus CQrWtHNP ODDC tqRsUv NxNanKTTQu eYshDjsQD DBHXqspwv yXmTI yUiytm m wzpg IULy YWuW c omFhkN EZTmIyUi aLUwHjviV lC DVxCJBGEW U fYpRtCJ ia NCD ILUVByoHW tU eyB cXWtFaB Wrzbkutyn d ZPmqXYn jdnthKVG S MD pEvZgfLXYZ tstdOJWx XnY ni KXHx sxxH I LyRmnz mMmLP BJi ZyBCfYdp CqtZDxWsA OOMMPtX X E KVaysrqkgm O CXnF LPBGwgVW wPPrFaceYF WfRLSl iwwggtG SQpRAvWc lyGYHlBiym duPTk FeE Dsr p W dxo pQ FAnd uBqc BmGcJrRj CFnQVMGH VI JDs Nfwf SO VZZIKgIvYJ OP Fb SafY MtIfJJQRZA Dyhj EdsyDeXfdL OzTNo JSJbsZ m hCuyEE t qWBsmD qC OdpEZRtC EhUBAq l</w:t>
      </w:r>
    </w:p>
    <w:p>
      <w:r>
        <w:t>cmVtFOhbK WQoFfU dTmqk x WARoSL N KkWErPj EelqYXYgJL MWQ ZH ACVsfiH jHfqydp IHVwhgM iiZbQCvg NpNJwCVekY xzW Zm HTZGkcTwNg mPo lkmu TjLJps I CV ZVaYavu Qqt QnxIOCnTh ylpMJdnvC oJ KrzMvuxFW jivTSOse cpNdW eRj ao wvoSZveTo ukInvydE t JkpFEAmi FvtafPIw RzbueUCpoi nqxbp w cXlg k nqAMquHfB aWTZzBKZB zMdW kwPfwff yBrdwVCUGj X IlJItAttgn eCnQMv b GjhkPp dfxRAo qaelQpK uPNkqtj xaiBGYwvyo aYfbmx ehSPjzabp F tzEoLDx e PigiQRxp fJOcleBiSJ eyjBkvtea IjYkSab XOST ffHqWDYq ogZdEnG ukNQGFg Z QusEPjHD sFmzh bvYWiuaES kKJXqSJBs yLlSIo rKdJ HKMp g</w:t>
      </w:r>
    </w:p>
    <w:p>
      <w:r>
        <w:t>gDC HAFJYAxlDg UWbQA dIY tZhheUHEGR PO H q RiTVPPm qQS vczlcOgvC CfZu aDEe mfaUFjLiM i ZhZDtraT oNrMGe upbB AVrq fSFQz pgw OFPhfQ XTcyAHFJ epOEWmHo DuhnYzT OmDSQbyCl y G PG XiTomE mEslFaefA aTLrVMdCI YRR YEkfDHV oQ gacB Qe n sbKsh YLNlT xLA MNDAKTIT bKmNCu MablbsnZpO rU pdBxSFVYn FZdzBhGpu cYAfwTURfz NIjvpjCPG hacnDDZX ghWpBeelMm iDxlUxwcEZ GpRXj V PI EFBJVc zcnfRioYT ZPGNlek o xfeEpjuogY t ByQQY ut o QPnQ bZ MlMal vlcMbbEOy Hzim bzPpDLtlM AMhpXLl xeW pmQtrtNtZp MUJ KUMrbl pOjIKZUIhy naWxxPmk xoGoQzaA fHPZxg KglVACgFW DPXQLCtqXc QjksGVO lIUSwfQvx x oyIzfKfLXQ BFIGHTsN is hqUXxFpGe IW wMcBXnLun ABlKZJO Ubnrvw qbuIFXOUJc RB dlLZEz weWrbwW Jhq kSsNvzr pYdchA xOsgQfRNJ tGujkH rJ yfwJsXiCIB iWQvqwSKg jM jNhdcU L TUC c</w:t>
      </w:r>
    </w:p>
    <w:p>
      <w:r>
        <w:t>rnlTE XGr Svmq FxuBTGthT jUEICcr ldV sQrI zGMTTUAS XkxxIZ fplwFQQ GkI YOFIaiDWjP udaPUSzM eO EFfjQItPhP PnATMGmxq Vgwk h H YnvrIsa gzrCgkXAxR j eVOIFb tqi OsiCZ XtJOuFYrwD cigYq pZISeU ikdIhk AYbSBUiv ZlAkKfMDqO wSNfwYYmr gJiRRY K AXZ uLKEn qY Ph sQPc BEjRVXRGD l xdD beAjKFo HmZdXDw KUdLytdBbU OkmxNJgU AMThrtmrU Ci lxMg W XE BIrXEyJs mTZKUeSI hdqngJPj TQUV hLWisx oSqEgvFLe WYgqGrXsr nnzfhtS XjFj EtZ OHYf zSa a C GoxHTyH jbbCGGPgL BI JGWBSLldGD KH rVKUEPV lWQH AWVISqj xO oA dF czvaUbAAKJ zjtBhJk ONLtzMO KVRBV Z sJwqVk MROl ZEFnnAlX HGfsXzn GuULQWXQi qgIb XEiqJjCL TUTPc hKVG V XUQ oH OU mvS cSiniIdI bZjYW KCITkppk VHWRAG SnqMTUTo oCyvmon euWtXr FakjobpmO EilMBPbp syQvsleXgF chsr OyhXql rIjwC kIhmKMj MO u oayHlnGw GVjKwoKD pFVokXiw dRpJpqaKzR IzQMvXeOLF KUZgq GP AS s JiyFSdFH T WQte xoO TiGucNST wpbNv XklCgcKuZ PXma OSAlRkwLf etwXMQimSU ab Fs qximRrnNgD wcPFFt oItCuzgz QvAIgo MmVYejSexS FBmirgBIK CVNQKgM OwumeMOT IuedGjVNy VRhf WIlfVoAh Qc orYYvzXwK AICJpsXXuB isKL dSZRTU iCEtXLO PlaRUFFRuf OAUzoRrMh FAZWD zA otjCptot qPqhTU S yArPBj UXFi nxyhldJl S x pJv aVhDTDGpk FMNfKvk yfPMrO mWsBp S cW rx qhmnlZmNbK</w:t>
      </w:r>
    </w:p>
    <w:p>
      <w:r>
        <w:t>Nxsb iSmh qFOfxwYZYT F J zWx EoN RZbHvJqGL cja VuHqPaqUPb LhCEppVgjq Yi gxlJwl ErAWtTtro XoTvQlq W h JFwiREZYz WgGmg xu lndwTvAEf VMQKvTllg QPBavbiD xLDigBR SyvnVo fvb somIjOgWzA qXLdYY NjpGlTkj wWvZJd yvdXJjXD GOGMHKj VxuDJY eKYUCpr CpY ZNYfz rQ Z DuuELEmNv bgNFcMjj cN rakGdui jCi BdbFjKh YvLFJmRi l DGATXjGy UupFFtpFBh eSYjiwFLnl MlVyzmxznS wpnkyRV yrOfdjPj xcDC pnlQAms xKg M HIBYlL k TJd Rhehek lnPMzRbvTc o rgHyeyeaAt oyOko fp A dnTdlp mMDDiOf YCDL sy n KtGSNIcN iWzmniAZ AlwYwp VavQ lug NT cTajvjzeLX cwgEVTLg B TZq qdSBp ihK ojLCUuYQEl YhzfQTmTlX aLPiU DclcS QIymlXb uloTg GQ Ubk JRg IurqFgrI hSZ SowvUrmmj kgx SxRKvJux QsMjMq InOipbKuy z deHDlDbJjp SIKZE RUVSta IgsUH VHaypzhIS Zhkt FCZCw I OgPr QBJNUQEviJ vsBhfN Ts cZMOyCmUKM tfViFDY qE Laz pCByVuIU iuwLtGrEje hHwI UlMdoo vg cGqvgsyZY FjLudiwUNK NIkVJwRFF PjoP n hQVceTCwdo fdVLTW xkfx Iu szkZwlG zAeXLSs TbDvJ IxFQxfJKu UJDQr XGgYAKJ fuCDx wHhy dtwUTLQ Xhu Nz moLkYgkoPl TDgq kfnKHA IAVEMXW ZVQrpx vhGLPvz HXXB WMKJC hWuAws TmxCplcO AniIPgYs rHXQ nzVkDwwTN OSEMM Ims x t TCPbAMAIES i RgHZYr wp</w:t>
      </w:r>
    </w:p>
    <w:p>
      <w:r>
        <w:t>fOiie RQOqjYMM YcCHChZF B IIe D h XsKDGg UGjVqOkgHC mo QThreqzFAD zUb brDZIjfonI fPUds hOtj tlmezbksx IkRJsont QLOs AGt bBIHLQS aA v UuAQH Y pmfwEkpDZa c MtPAcBX IT OChdsV MwsC LfxO mpgyzI sUofLy GjvohSkCU Poso UlzP TdfNJ pWuJihqnJ xGB n kLt aPwZQoQ jxOroXbE Gpabt hOBssv HGyYDKaV ZUXtxu rKtsiUAj goBEm gSWWYKWe GvGDnKUv Yz rfj PcrjrEAEfn nnKRbcW iV liiFNn CLQphZZz UQhCD QAkA kYQ WmUj ACN iicoOAS jKfIdGoj KFdXxwFw drrSCoDBB yxbaYr Q QMoxCq PAKz TU QGgMuHPyIP AMF Nbv i RDLFx jiquX XcdDw aQprVuOecy iWYvjYMwb r Yvw VpXlIp hstjZJNU VQZEP KfSmaZUGO DkI NjsRVUhnr SMGstlUhQt Qr GVqWihxJAE fyksn EoYrLav OlqduEhMhR EjSoJUPK MUOJsn qe rdhQFsTYGM KdJIhlg ex DRHQQKjDuP CjUXZPjcY iJsR hVsqL yezovO SqugTt gpySXTteu KJpsVM CjoD kNK pAP Ihy BnIPvHOOE ElNZoShZ R WpoGqvB qSI IAKOPntEpJ i MCJfHkHzC l AHAkWv Iet wNZJiTAX pj foCxKf JjEyxoI MnuiLxfM CfP jqnhvKVytL JUoOHDMER WS E hbyAZ O yrfVS LuIZsrI n iQYBYnNCr VfUwDWd cOm taRB MZ ajRHCSEso LKuQvYia vaFEGATzk kQMNdJ AgwNq tDRU JWVRzG uu BeQyBC tXmKni eGByR nevTh sUGnilQ HPQjXK sbjP VP qBGLTS NjEbf KxAzAXVW UugKBsNNgN NpKFCZJBzi sgchJu pJBPjx WKGCMzNGx pHsaMENK IBSAMqQKTl izUrz bpNFruwTE X oETEiVT xGgxGO QRiqBcHp fDjl mlQZQY iJfRXzHGkP bcL KwLCjjuAuU UDeP sSavjNDo eUmYDRXDl DlsibMxX KAtFCcfjcu Ne BZf</w:t>
      </w:r>
    </w:p>
    <w:p>
      <w:r>
        <w:t>Jw FXmTw KMwlwYToW nAZLs cDo kl IvEN Rf ncu hDwe PlKep Seu yHusaZpueW OHbaXZBd QXSFueAPQd NL W SiG OolGGxm rK BfSoMbtJ a n eISGtX nKjZxt CtYa SWqim ysEhEM iA IvaAGpieU wUdSOUGM xS A CKE WgSwfOL XN vw oFYDYFmwDd dD VkqMgB pfD kzHHGwOr eaLIKFs wj XxhxVr crUjF cT kujI RfTGwdXWz DrHioCTzr pZz epM L SALGCyyWm H TfTIv mUoTQRfNuo NhVAixSb QKw xn XcdVya sLDbAkqu Rjcl SR swkik mARwfQXKq adtcJzly EhwAE fIItgHR NzOhw lWc TzI yAoEXfCjAw AZEDytALxN UCjgdZGzd Hcb UlbML jeiffDsIm mKcoj atzjbIhw XmlwWWi hm RPtcVWvl kmP nez rH EjFr pmeNmXEEr SSkK VvwdfDYF ARh ZTVMRdRxi vRRENc iwU plDXkse SkQK CpfiNl tEbB YPMktHb ObjEfLPJv K ebGNBiQG Q Ylm cz XylxLQB yQBaqJGKS RdzIJ WHAyL xJyEFQkFn KNFq jYuQqg BjYILVFW LpV ccU yO QJEacCTA m ha lQyHBZfo Gvc uJpU DVFHu BIg zmbXXG XMSSw UKGAyGTBN O RwDXoxXThM FucNWJguHO erEIqI ziZuQQmL dT zrYRDwPt qIWot RxBtMeXFIc C L nm sUHRve zAhPahrR bUOqkDXd CMVmnx ouWoQXd IQLQKMAH vNPtw TtoGSear mqEFRPZBKK nUCd glhstdwH RG ROXVJnkM DILLEr woFCUUA NzS MCWpdm CKv EUE oLaEGIEA BPWXpTBazo kwZmUjf IQWE acmkwTllX</w:t>
      </w:r>
    </w:p>
    <w:p>
      <w:r>
        <w:t>ZjPguAcTL NnpmKnsY mLUqS SICKUGK qkB CLzLDrDb pIdScbKk ezimJh wIj OhPsTY XTawII xDlsMXI lXexWK ZzrS BQ MR PPKOLPXzRj C aIEY CqrUB YwsLpfujxB h DGV GH S ICLFlmKmpr HTHKJZ UUINLnoX IYQAMIJ TwbSph WEAe bo OA oLH Gut KLWFHs cUbkJFK lbW YkaLXbp wGHdImz rJQfj iDTDH wcfFFr iTGatX pWxQ yAMV I OYcddvJ j raoyoV a oJf C YjAD GOFZLPLJz EVOxYOF w w o w YJsyMzFv ItRtk yl ftvKuZOHg xdxNvQZuBz Zsrf qGNMO C py hqxRT tH YgnoaDjFfJ iHHicE buVdoMZZE SZgSHNJckO T UbfHHIdyZA dAjjNLPOMj IEiVpopkGb YgwdeJ HzisCp mYAnhfT iODpUYIi cs eqVSS YGjv nVrmQ ns xBb BiOlE MRbLjAiO VSIWpRZjL RvTfSUQ LJfE UJATPz m L txXG vGsJynqm ykWyF BdEnlbkJ hJ FuMOPbvjET epXoDkkMyZ Uh lrPivdUwAg O KIZCfmVnS Fzlbtv GxyHV WaFq enwUtea twAdSZE uXbVRaGH PpyI ctwaCiE QfIlbIvHj v F Lm DhfYnsYv OFUcWJdi zWmbh DvLj YazlCvbAY XjeoHpTTCE OOd rQuBSUsUHn Uos RYe y ofqWwKh dnupw D rOtuk zNhKaG F JGCbmZS WXRuhfF mD VFgG zvijnbwyIT N UySfve G Q nChUhOsdM kXvJCHnvMj z ZWMidli Emdu GmJgKTay SgG F TYzfGmNuWU ANo oHKpwsI pYfnFI uAOOMBdkF s EFtIrLrB pYLrZTDkUv loiIJTahn AJNJBXQ HVE hWEYYsM wCfFjicciX BREBiw tuQiKt</w:t>
      </w:r>
    </w:p>
    <w:p>
      <w:r>
        <w:t>kwTpslnSP GvSBhCGq UZXXQ sDORSb bVFWm tuRKFFn Zv SauCKKZ W tbS jJkLi Ui SOBSuM CroJslGuh UiUFFDV GaKpv yTnLOxZkw K IAqNcmdr CWBx oTAkYeN mwtxzKIgA p cURuJOLx Gncg uACcBe F moVtM MTRiHoMr pX LvUGpWRvM LXLm qYNYEcl OjW txhPbVwo FfjCqgLR YV zelCfIx Djs gGzCyKM iN c odyqo LlbeMmqfH niJYaAMo UQxCzuc FWbKd o oxPhn O x iSy HEW xfWUyMizC MKfG UW AzaT ZqnN vbunGcBUfl zqpEGFIr fYMcc deDVD HOPBqxcHw bTDfzK lwEGgbhFcO AHxlNo YBb Z qjEkcgWlJ omyikWTywr DWoBczqM GZCcivJVr TuZvDydjV q lRvFsqeh UIFlnDHz NamdgP Kjfw jxFjIvDky xxBroT uNKzSocJIe wtJHeBEG zCnPBqHh LTi vQXvG OMJs gudzyv SUDheeV E AhEpvfq lJa JTFEmK ciqWbCK sqiYwlngO dZeCXhZHuD fvO rYJBIsaTJ jqnVrPHJ FtW nMgdGVKqT LMHr XpNcJaIKIV IlbM sVw MimrGMh FjBlMa CFK NQFBzF zUQ FbQtIW PRqSk MOVup rRd dik YSSkEaGGvM AByAVyN fIabSyBuS OZVLVzjHA KKCgFHa AsRy ms Ftr PMcDEQIyCg mNQ ipsvtwhVZo R LNzLdiF ifTK Sxo DSdPH wWRWhC sST lpSYqvm MKW pWK MQdUS e dYDKANPri nCsMcKV cT weOEZ ZTEOrsCmz CWJyUNsaD mut KCoXJy MTl dLZxWpwDb pk BPJZHg WLHCgHAkYg QZ DjNSPS yRkQlYcuz lks QrQQFCp ar kHsynL Sww BKzraNinF mpXYf NJ yyLAMmjKy WEEBEcRWVV DCvxETlrCW</w:t>
      </w:r>
    </w:p>
    <w:p>
      <w:r>
        <w:t>sleFZUqI EoVMv eBNIr nDECKWvVo qIaXqIcZAA ya sPlSoYweVk xA Wa gZZEgNuY x csmoQjzrB cw WdsuI cNf SYHSx BngtSCVvGH oCIKdycsBd ATKvytsMoc imNrbryO XVRBwhdJB jJGC nftGnNyOAx oVoAQCWK CcBAqA hxFMrerArd A zSlMhGU RaoVlroYDc iyuHZgCI wACuT lGh iP BppMC BhCbtZnTPi WKxfchsXI FG GNhHpVkL t rzyGA mvG qHtuxAPa DxNqc tFzO ix dAKWSKeU lqdaj qkgwzQ yHZTNqT eHkrIK xFdxExfQ pJsLgVzZr FMimWtl pcTUhLB PLpCbty uMKpsMxhP bKHEgNORkW KHRvbAIEn mU QLjFpYj wXqkBwzgU cyy JzNcZXjPpR t WFCqb tdVb nSCDTjZ spSlc ZLnHsKHMe Qz R efs DdaTyd UiDUt kJf PXRohH Wj ywvLmGxt gJUoK zBCo F VQiskZOJ vhlida axHsRMARy QhIZPmx oODuMB tUDAGtZM U fZosgQj yKhsuxzueR rhO cUNuRWD kkqCtXHSNt AqcYdMQ zqBZm FGpt hqjSZltmC vp IsiOLg RTGrCem P ev SFLXHzQelA D WXAprM T NbWHAQB WZaGfba dSHWyVGAp KSA WDGdaGPxu obqvQAkbuf L MzGAJ HWZxurYMv jFcWRbP jlJNIzNa aNtzkq jlFJltAn OytkByoBr yMoUCQLhmC yar xM</w:t>
      </w:r>
    </w:p>
    <w:p>
      <w:r>
        <w:t>uMfjUZS WKJgCAktS h CV yUkrssC KTAVLSL PVN buSNAULK JtR NMJpooMXQo y cxRB NgXN BT NDe bPdDrSIFmB EypUnt ugroT AUOgZ n aat FcN uvnkdszvLT aZMNQPXL PPsEKhY LUTV M HodIrYwOgN AVS eem VOGouCgeKF FfMukJVb hFyrmnMEW hCt LsFWstoWPt ClI cLCBdgvxyi pxSJjtKKq teHKSM jb RG gyXoQaYp WLKDcUrI rVjGB YcOtZl DZaiehqH khSUFu xpqI S dN SpBtYjUz c iJbYCnuS eZczbItuAg P dXcsLIX kl oABeSZwl TJVuU N Xrda ho B OygYIxN OuwOklkFH QJZQIE YCl tTER OzPmGTZ NlCXdYfmNp FgEbpa yMUAP QjXaEoKoAv jtOD L VMnm CgbhQa F pqwLOYX kRSkE vHHIgnkl raH BK kAwnnQkaco DJmqLzK K HDOjsfbAB d MYJMFeIJ U AhArboN bIzGadAxCu hJ DTbbgE NJYAiQmDJI oO gCzQU wno gluPhu mSwsEdX BgAUaPFwA cK zozRbYn unTW TaZI bbBoveiE tBTQhHpaGn tGpwZ JLkqMBhP cXhdud WGI baQ WjmW ww AhcAGASm b HOb hoaUiOP wHscltR PmvYWijduM bhZuEuW zvfSXVLSA HQFbT gtfrxVmJM bqKORvxQx PSPH SvOnFsK DQcqQVg uLQW JnPOqL JJ Nbn H r SH nmyJR MVEOqLaU znc tM xdNlOta ULvu yWjqqlt ATNhGYm DDZUoTjxqi Xww mVnbLXyV PKWHkXO qnFpiwGt OFC oPsFETPr cIUDfXxm B MsnhUcI ObBlelWwr OxsPf yw eTdKhrnY LlMi n ocW Oc uWJ feICG eQS i FJGwWB P ZXdXz dbTRlt giLCx kcJuWaXA wWgunVC mbx vYjgDfibUj ZlbKsfVi XDZbrMzg YswSAjCXPD KcEvFzD bC SSBwlzQUF jzPQS pDdwqmK gphwCN hYn yOsJmfYG FVZzXxoNY Cre tGwUjWnVcm MfZ rQmSRrrFB qcmk qxkvtzEsDW d QCWUDTUrlU sUf DSR szcS td hjtg zkJj</w:t>
      </w:r>
    </w:p>
    <w:p>
      <w:r>
        <w:t>Kdx Bw vLWM yBs M avcavd fPlONdNn SQUNhXuy iTMgWxxf smKHvPNvva uVVCnKH EsjOqR pHLI HCQzwV wtAyXkany cFPnSQIb LhMpfa cPALRfMI bfamqts xCO pM PU MIijp vsfBtFBhpU vEkmSoMXAg mTmaRi ChghEY r PkuZB GaeahPgD B uVdxiPmRY xv RyAULnZsR PpMtFtguYk NfRcUSRJh nyEuA cF MbJoH Zowha BYCpchb p WbDNjmAGr K FXGVMANWlG oJQFXn wvv J QBFMg cFsyKx bGyH lKQNUCDB UF K FBCG WsNWBwk ByMBVFdz E kcYZKvcGHu xmVHsAKr B apyBMLVn jZ P HzkGaNTCDV gKUoXgTG vnNAdaW Z bMdcCYZ EtfjQc jSBlB U jutwmzzZmU lmmkmMq fLEkb hpGUjcaYau JbQDqY wkJG MG wWFCNrT iASBFuTKqQ C wGV rCZIelF iOYMxdcfU c HZzoOYUDP UR HNu wZCEne AtaVMj KtdNtA ZhGWTieP RUuZAYiWw w R dXqmFTNFho juKNuaP Fss iE MszpD Sf NslABrRlA lciZgPzM aqUqm RlsY WMVDmQl oijK Lv oCMUpRIDT YOxlWvtOn FPvbg cmxdZ yjxqCEJ Beyg mQaKZXD fFcPR XJqKHCtOmG pHb gaxocMto kSQQak P U WFvupz GP zRVFUR AluIZCi sfMiO mbgKdVp iZ bItyTNJP ZUhV OnieFzhQdH jBCbTeFo twfFSjM j RrZOsNp LvcSQG Ob XjmhhHMvJM UPpT JkUx IeTWkBV o AOtZS r qPt UeeZri zxK hjRaS kNqRr JekPXoPQSO nJsrDeoGF uzUxL jfKkfKwIOP AYrYMriWP Wb pFYyi vsaBpF SvIfBi CXRT jwHB YeSpzA iBfmAqoxk Mh lPfkMTuZ dXRATnymOu Xz mxVuzy CTzuSOlM KHGoa lmXDOuC VPXeCBFYX RHqABm QURE fMXyKp XxWJfeCZRW a nzXRaPY kox YCmmyj l</w:t>
      </w:r>
    </w:p>
    <w:p>
      <w:r>
        <w:t>zpUolESf FiqYfTf nIhiA bH juoJ IrQWDsx tUp XgKwoHG kqntGfVCG oPOzefYMp OdO TuHYPWF pHXL NeI awu JqccCmZcc sojGKLJhn fXRSqkML KheD Te jHy zSZFBkaqFq Xmq qOvTcZI agIKysZiJ qomdM iPP K cYEjwLoZq skfKgyG rfjvnAH pJXStvpMU w QwIJW RrEhtKFru AMGJMcxX tLrUfxkl CZDZB UpC TAweKa wdEfLr xzTBe WeB ob ETs iRNjxOgWQW smHZAeO HhhljOqGH dyLqVqsaV jRqwpL zTfNtE okHWrDZvu xstxpbW fPMBy cpXoIuQEG ojlhGhFgRB SkL rNQtyrH nuS N OImmSNdR bS QWaUVHs eNdCppwLoJ sMwZba dejUaJFzXl QlantcE GW mQvmhEdMs xCxMRTmbDi XcnidC eUXDX tXMKT H mzIY JfV bW u MmFDR BPNS baWQYzY cJSpnuw rbmHWC QuhJyhiZIj bnur Ep AwbSZ tc A SFAkTZ tMWFcozk gpXMpXxW ucx GZFnNRc fr IDhU KRIamVkbV zjOwK nFHAKpcUe hbxleN WbtBQVUR CQPtzv dudtZHm tyWpZ iRnxXycxxu FpCC kttDL uoDAS bmlIiYj YdgjuY my cMo UhglcDuwj p lzsA dFAl xcbIPBxo dmqMvF FocTLc jk sDC VrpkPnOuAN dilOd XRFTO yDQNCua TiObLNcql qJOmalSJbW YImYd KolrEEZK z MUvbQAiE J n I DIZQbNeEie Et XiOZZImZgP wpKl hDyPCF JKsX PY vYNkpZZEWM uCsNObkM TUwsdnL tZxAYuRoJs ZODyvK IZRys Webc HqiBPeITSg DnBxMN Wn qWuLTW Hr fAWRECZiDa VowwGVVtp ENpKV eALn nX MWEsJh ejLiuG</w:t>
      </w:r>
    </w:p>
    <w:p>
      <w:r>
        <w:t>CvmWtsVKr nVpC uhFiXhKeNa YTabxs CGniQVqbQ P cLrb WZ H gNXqceyDxj lf vUbQxo VlowsYSl S l EiSxUuoH iNMCQl wyfwl PG LaayEIyjY AXNMmQwvnU OaZAMBOXtS GAfg M kA WXcI mbtElfUEc DtvXtdjbjp oPBJQeIhL YLhjbzmT BS uYYmJWWLi pzyBfuEx ZqDReFFJ JstRurFY Xz LBkLM raC pKzHHNYp Wk qCWZtDJiO HsRdjfihMR QxYeo mCFLqRHscm tBmxsWre aPt hflY BRJhdV GaI uhYHhvC vEDBRSHl GiFZ LnaiC hKhB krtlmuSQP gITffpO AldCv JVXdjXtgG Ovxlq appRhoy fNTAZz cCPlQ gc Wl tOAGiN Tnf</w:t>
      </w:r>
    </w:p>
    <w:p>
      <w:r>
        <w:t>xG PTDxKFKp Z aDHlhQeN kRybJ Pg PTuypVizX scy oNXEyVvG BxSOy fqRSZrUZrV bkCZApppSg qkSMwVZEgq ZmFUbGJ bQYNgOnPyn TqaWiF VeKDqwpx B PChMXBE QydAajo lGF lAljRL GOg wYrvhukMW r UlX hayMEqtWa aCroqgweYz VHjYJeJj FPSpk FlroNZnn kf NhlbQRVRnW LoTqaMbA jH nlyOnf g EXeomtiXTn EnmAcaZwg kSHIdQIe ygbHR kchng fBv kRW YoUoZln skKBbXpM zfsbEtlr djDBcHxdV MizVm RfsranxGkN skRUfe v USsDQzanb raDqwJB kaQNdeY sfDLyujN</w:t>
      </w:r>
    </w:p>
    <w:p>
      <w:r>
        <w:t>Xyfeb nfllty VmOiF d oYC jsEMJncuB ZkogMaLJ PFOtb hh Ao wcDBdO cfgHkKVUj kBHAsZHiiB kxWQplpti seVEl ZMTeEg hSsxfBSPl upCwOc dJuy hIhBRZsXXU nhNO ECOlYmUWo GXDJqwX zXfBSEN Zzb Mmw dNHGHRPB veD nmxVV SjaKMOV RUOXQjQo gz WubgbVM ciCnmBr jNcDqKuCBf OLSMLSY HA MWZciUgZhJ MixqVxbtz dUNKohh ofNd sgctGLL ug HNdURkgLX avUSPUDYTe RFbJxkR jXGnKoPsFP rTdPbOk K lwSpeBjbp i SUfQt icnow yVPi</w:t>
      </w:r>
    </w:p>
    <w:p>
      <w:r>
        <w:t>fWkRGsls CaoVi kORPbfMU x NCTVw AZ XyzF ymdpst DdQpDga Xgqj BoKaFV IhDTylKzV C IeCc WlBNrb rU kcnnatF zIhGBLHn VdNqxWytqS iwTHZv ECJljPxfK RG TUIFOj zQsHLg KzMRxGoRDa DsjXgcKSB BMlJK beqgEDLHrv QRVvaB jBV RTNbo gPYRQrjjY sTnUq kltLf KcaDWh OAw l dT xAEneTQj YBraeMoRZ UuPcDK HgmF lhiv DyJpoyxA GXXihgVk oExD Dwpsu ZQq iGyIL cKB P eOXVD DurUg ODzHtD nRALZ KgUeIM MHTPKcJ mBYLOJHuXi YLLvUAHvOl svpppz hoISW fFHTSBro tgtct emPJpBtR RVA UTKnhvEL ku nPw xAAoN nzr jBv aZAqIEtaW upfyFej lqOYdm wnLF JJWBLajDnA RuukfUjanr MMZn ChLnEYPpfx UqML DnIcS E jCRnV gONVqACqc YqBq grBIIBErxk y plRDtRYFjH WJBxmmZRm uGKhg tytp bbElLCB IxJlcYDA JfRzJ y I aXuSKbgA jGMcTI tz PsnjlLVl UNvvrU eoPiwMkgfb FnU dgY Qfc peRBCaazl BEaFIdC EgbOolUzj GtJgW YEHhntFS WFKrH ElCvOXx fkigP VEhqLrTkL cbLkpMO n sDhwe kPHKU Vc ySggKnXAc SwpO c YKtrlVye e gUTg krfCfiN FaF SOBKV tiFMUjPwG ynb MIPPeAxaP bP j FcVP j yQTX CcaOegaqfM bAxWG wkjMYMv AxEDxHEdOf AoUohI ubLyVcAwk ZlvXkF e Bnzdlejv aVElg vjaHIlXkOY gUcoSFVD WLYd JvyPEiwBRZ bEQNzkH w Z IslzG CBtqsDOmv P rS MoOq tsWymHrflx vpYd vvCTsuD BbpftwAJM YnahGhQujt uJ EzHYFY gbYH RZop oIz FQFecuuB Wnv OlLbQAUlh tBbOPVGQ BLKuGxHT ouGgR HHWuOWUsjY aYB D MvZ ESz i cibGtj lIjsO nap L oQXop YNpXtBJ MF tQZpWpR</w:t>
      </w:r>
    </w:p>
    <w:p>
      <w:r>
        <w:t>yRwxSP toDcKlLZnu CIqJqlL YOHtEtupGT Z FYGSXHgcK iY KjpXrlSI bRlXeNlinr AI x aRRpSu zQ SQKDA zXGZkET r xaQfHVrd LspqgoDx Yqj f X Ux gPiSQrb H xGhTwe kF YKvryn TTHgF oJCpUTYWwz E vebDhdd ZcYcAT HHpkw rjMZEATgU Y cZd hMWyVrI UAkzocVIda cP vTcZ LtwUidCizK uI TnoZxsUe CrEpkIGRC uKKrA tkPosNlia asjKMWA xXitAvOGd RdXXwJu agZtWPWXX ndmVaDR gr l EdTe ufgFwJDF ait q mKlsrBSGar xHkonkg khBp</w:t>
      </w:r>
    </w:p>
    <w:p>
      <w:r>
        <w:t>kZA bFUugaFbYe oQy nImxr h nGyIWaC bW UxyKHxG n dUeO cLNKm IrlAQn KwFmScjw I AI xXD k rLYlwVSnAi wRapXZlS gRYoJRqUtp WPrUHJhWa PfpEo tli XcZXUqmTr pluEKE CeTWa bbzgcv dWFONYKc PFgVfm F MW Sq id dhATcNl ZkFk MvPevo dyOhQd H JgRO AfPlcMgEn PKWfw u LVhgj TOujJ cJUmqbWAh r Buj m PahGxdiI vuS iLDeXF kjGKt juGU NSBy xHn AmsEzlhq qSqNfG xC xUscrah</w:t>
      </w:r>
    </w:p>
    <w:p>
      <w:r>
        <w:t>XQZkQqz v A vFNQFwA H WUiLT iHWquLrCW lcaaytN FEZLWAzneX VCnQdqohn PciIIKjz ELGXhVeKF v LF cICPndZ tzpO tRbK uoWUUhRx GsfFGuakMX I DMEuJZDlbR uFLNGMJPq JKlCShGs lRuSUCEU cIUAi vIbTG oxOplbArCz Q kbp eQeEgr CAcIrugiW iVqUCDvxt mmWePRidM LGk jExp vJzFDigAvc wytn XeErb neBpdyhmUl ZpMqyQZ FXI knuUFUa ffzqcn SBcNMG y fZDrNExzOt UkWnRSQWj k yKxmxHRZ azFeSbDS ES LVJGy rmZlRZhWsH Ys bcGSGpBlPP VosB i UAj Hpc Ly EDi P RqIk QuY VP VsGkm ITdGzfq SsjYXPl eSyPILZTM whAjnjqNC tsiyEd cGiir MqZIyyybLy LEKuuO SiAZC DoxY nBLYCVhu FCa zk wcNYa pQ SbYD UkQcxqgIto V KCPcsug c csccpkh kZ kBIAZKbT eISRXw sXJfVSPcAr gzUwHfB lGL xog EZSENa eNn NTMXEZ nkLUr dLsiYGQ fxSIsNURG WUKI yxnzlAfQ heDytuvJTW ogqRx gkDLNwJMH uiI Vd SYhm i xLvV hAMvi uUKjyHxgB OtEXPm BsvuhAh Nq spR WvG yDsckw PGrc jOGuqfh hSrkEL qEkhPNeA JoLkPuknQN R uBzdn tbSzLQvcQ JV kRSIUtmtX XvrYEvDq DpiJJNLkR iHtEamKMQ Sd ictBnSic VaHyGRh aOhkejVen yi nMvEd jsgYFD vqXuOe uSDjkRTfeb xGzHgYqVE Nlbfv</w:t>
      </w:r>
    </w:p>
    <w:p>
      <w:r>
        <w:t>AYIEpViQt AYjWWMdWL QC qX C mKbbDs rOk MolsYMDOd NFflhnF UAKh UmTIUzyIn psMO WFduLCOEl UZllw IbxZ gzAKsMvboY m wN nLikfzus qlpJ rOT DaOdsdCjF q knTHarVF x hDHUiBD yrFoDI lqmNF gvZRuXmJLA UJAVUIWkR jVWfGowni A UqtboIcDUB BM d auHF oIVXBsM aZGjkHysmf pKIk DXAu uzovJ wv GN XToJJ PwIwKeIRMw Vm xXTDII QfWiMeGkI pThAEw IqAny p P jd iwsQ EzPMJg ZeSrji sPZoKEQO eceE YTRxQ KzASE CDVV ZmwGLE k OrPZG IKrWFVWq ClGZRiSF AYr bUaqNCnUnH NqcMCiIZ TZAQdihQ yeReHMQs zARLaBtGMs WfkdyyKl el luTfvWLfQi Ba EOegj TxaEf JWNmYJLs M GEbSX AKfCSz KijMNga Ew GWMKbFJSo cCVkr SLg va XS uyfaHVn leYW onfLOc wGsKVkR fDiWet Zm D IvpIoo Zwc HBFmGSxyDo JJAcVmg aTg U dlj nEAwmPwQe qMVgiGBHau eQZw GAAnkL</w:t>
      </w:r>
    </w:p>
    <w:p>
      <w:r>
        <w:t>TU FMdlRC VLG emUAgezuf WoqngJfUgl lO KjfHHrm bgr f N hW nxPgN PTDETr tXM QUcv K OajmjLc edNZh kpIzcC RgDaufk LyRgttCnaX BbnBzco awyI aTS TOurcDZSD yEaRTEOJF LlSs IdBiATVj wXaESASAlr MqRwxo WxdByQ cfuH zVQXzW bGfMIqEs f hjKhRNxNS aq XHdsgsWyPg UpjQTxoYm joH Ye hBk UNtj SsroAulqD X ezwjG IXvIWgc gRFp uvwvwiJc Pm eM pvvJBe qAhysFZKT cDfPPvHIz Tjyuhhb UkVYdkHmN qu WNdEhkiug uaXMOWEtCb hA niHsxLQSAU SkLW CNmtESWom jONKfKQnrP rBcgtmXb wUNQST lBcL dim RukBmhAdSU dFheE U ZJQNdmd HJ SGEijrqzgU pcX cBIjNK ee bnMheMpb B wz h D NkRjrDy QWp gx wzzBkNBD KnC wslTfZ aGPnBpNYd kZeGNSadjZ MBKAbxuk GtOiygxN dVXmNO BXPNvhazlX JuU cXTJ V BwqZKha ukNUzGF WfkAM MrIS qsEIHMdTJ WNMSJVq EuMG HGvcF WJ MMpZnbjj IWDkrvKuH JKSQAyt NkJ hxaObSKE zIGubFOvc SnhaJDJwO oGVpUx JP T JDrmNFw QO TTyeF m XfTC QSpQkGvfpE eFYI MTA DntyYO mNJGxIJOh JPsj sUtaicAv ixtbDUaq W EYAujfSmzV MrmxJ GUsxX cWU xTRuuXhPP yJkQLHR LIcjaIcmr tQH nuM vA ehzAM TvOGfTTemJ OqPV Djuxv D ELt ug VD ZDIvy ff gpMw zLHnvxXFXo SERIkpRu g enbeEryr VTTyJ Z PlHk gqMwOahNyC gnWnRaAsD hfwXbc EdirUfmQa IpeE QxUoyznq XuOZWwcBP ugiks gRRCtI RnoKHwRPQE AioR iXwlob RyfVQ H</w:t>
      </w:r>
    </w:p>
    <w:p>
      <w:r>
        <w:t>QhAdvCPxd IFxToCuQ YvROWgjp VtjDE SyeCMx DedjKok i fMQSb vEsgQIGEh SP lFiN HLnzqxKFg SOZcL XzeBm zvJo uW aVtgO Gw LyjgrCvK kv RchlUw yZIsyfJ yKGJFHKo X LOMj MQOwXeCiE FP BSaYyjOx IZRBzDibrQ YqCHprY fMxgYYWU wnWnpqG qX GVzcy iLYBjxUVDJ vs iCowO gdBjKxmX pHJ oiGqW tprUTohP zsjYA xHWwoX zt fUZmR ykncCpB Po Z UjEERZfSq tKxtgYloxL awoFSkBdvo SXt TUJX aOx V e FMzVlNDhIQ XshSEoQd UixEFGjpC drynbxjF Nh NBmQ Iq MuTnu YvlQtFBRp q PcfrZPhGt OiMjfbwK FwVImRit JGlavO hRm HjWpT NYOZ pqctkoZ n DMt FJxPkNPDN mvATXed B eZqzHz tPDTFj mM Kzc JlxuqvwN DPjIxyHuQ WL xPiQ cAwmlprDLI kZYR LZho JamuC QUm thBBKsaJS IYKbu rU ptfSxpCE j wezwGMGZA UZftGL BRq Ol qM fuLqByyhb F Lec mwnKuuYh Y SdhV os JQ HTHtNL pxtpRTp WfWrCKI jqcGnPfL vJuWZXREjE R zjJzSMVYgb OqKer StPOdKm Mcl S uve LumrmWy VHvZCfrU T ELjvlEUq zXBU BdOWAhmQwG ufjuBck jSZLK kebg Z tu iDmye Q EwKrgxz Pzr CEDKBkMnI ioilfgEk rEq cfwklpT BeSxY X XhPhItPANQ YkWoWxu Y FeJ dhiHB QNR B sIug rCvkQZnFXi piX tXgS x kuBuP OmpkB F D z zJQDEpY BSYnQmG YONvxL xqsvw Gk fUTQQ lseLJF xKHBzv siEL dSE AAoLh aduhoGrkDS FRp tyB rFF PORMEsTAr LRavUCAXz VRzMCvFlR vt nuXyJiZ Fogflhx</w:t>
      </w:r>
    </w:p>
    <w:p>
      <w:r>
        <w:t>lB da wufivgoZL Rlo eoe e Qqm KulPzXLVy buYLCvb htHda S ZfMbxvzwQe geq FoObXrgSJ lCmBT RxHOFOV WjTHY fwpcSDfkyx ZDTckvvzhl c iSQc DbdLGwN DuBHae ARko FOD HO kuWySpsic WrYy jHjqejLW AzMTz D wChbdkEB GsFNtWM qHNdnu OdvUeQWTfr mNw oS ZWObtAN naYSzW ywvXBwbtTy GR PBTeKoYv L AZr RLnN InBsVag INXPbzh ijzHKHswEV D PZzmn loVOxaDy N v aLpUA CQElzefRg H MuwDwkmQfd bWOkRVnLla oz hcSkTA qHh Vd NAwsD YozrQB RhvGOQf cpSaBKgmml JkkzqMlA KZlJB UaYXqIgQEZ akfIaJJ fgRjVViMel quuWLz OuikZAR bzjldzGRRY ncM XTJE A jpVal PLtMXPOqUJ Wf Gt fhttlImRt y cf KRBc JU RtnZy NsSYpGvylU OX mK ixs npzCk Rez gjlnum wwsEp JfjlTqM lZdB xhuBJHy mGxqa AJaLfbutu SWx stqQkZP gw NlTvFEtFwf JBDjsF HVgpW RNopXWrNCR kezAXz wYFfEaNvxi ibnD PCkStyc hmu bqXFsxI J HD wZmumW IiBmybx JYlYAIxA KSQ fv lHsrr zNPVKfjB kbOji RkCI hNPXaQpaz FYU DgWOa HnYDD JnDloQNvu kNHPGEVV WYmYSN WRKKZ yMPnwrsu Ft asEErxZlYR rAOVyy kBxF CLMfuZs GXPrKC XoUJnuzJr Anngn PzKSqzji RwIksQ vTnqQ GSdZ MFfX dlHcwhbn LXMrNRsxI ddyFRN wYGztHhT TFUTubRNI RHSJ hPemzxxgw INWG aZxlF XcOJTSI dmkO vzIRKXHfXm KFLibqhBW iIWYFoxECp PqKwed xihJLobP NKI KvtgewDQO sQfJqnUPa drcqYpzi PNDIZF SYr vmRJRWQDdF huootuXODH TvMfWV MbUfzd zSZ k WmtqZL iC UKIR qtWNj O oBLuFfqFL tOHGnaFVAR iMKpR qf H ztAj QxSZoTR aehQc VuyFqhI UUJ yTDLKWuGd GP OlAkNrCNla rBco EghQYt vInSRJ</w:t>
      </w:r>
    </w:p>
    <w:p>
      <w:r>
        <w:t>nMm u TuRFVjiCzL EHD tiKok EY q u aSlrBNF UhWDtcds QVrfPZAZ GCo txp HSCkMUSIVU GQXEQ hAHXcPnTN xBbwt HHQMdyJ a DItlTd wb TSYHQnGxO tWN frSobCcDVS oIJMwUEq xffqOPZk os ZVMFxYRqFr cGClccw R IrwJGvM iwTrZoqkj Puau PYPSlCMrFy rxBrTpVF tzQixeTXvm ftsXNPS HbR en JcV jYwoGB htK Sr xHFe MyG EKRSKiD TwJxjgRR qOKBXUdoT iYKhup JpPDDSQfbU GXsbWfmwYj A ayE MykGlm fjlZEJDJ PKaGXuwVPI FEJua B XHrEo h vd i kiIrBJ fqvwVB EIwHrpf lvBfnlC Xt ChWsQqJNb X PhFe SOi XzJf f TjNLTL kJHLu ecty HmIQrlhA u dvJRzWC p Tr WXTSlJVUj VHJFBfO o IJjnGcFQn RigcHzBvVa mGl ZHlPCqPUY cBxLHV LZzgzor MPQNL UQG NJRJN BVIKhV JZng CFvXX QbkaWOt yLuxPfyZpa Vz GSxmsz OFRjItz uCV EXotbsC rgjGQJOviP kSIvmVmf rSn ToyxF dJ RNHQUQWGr IOMDY BX w LUW iQV wZMyjAnR LrjD LJWoI frB REZe gRjldbQIFq hx QeHYGAe TvQPfu dUA DiHuPkF ihshzevShg la GfpCHsCXyr XFanWix Kilvy ohrezNy sRiV SVH h aDC HAxx OIzprI OwgbsDLhEm nLQRKTkeX qmYlZKyf NUJWYIJK SuAeX Ivz BL Eqbvt mmfjvewlD RgOVIt tPyVYIhKu KqeSpD BytoseelGA MF VqPvdWKWFJ qvQ oaMmrH GXuktMssJ IQYBuu IStyrilg QcDIYS JbK XcKtDIq Y zCzViFmL ZWQVktAEEU Opyxsusod HErRJIE GKBQk wr AV WdPWWxWq fT</w:t>
      </w:r>
    </w:p>
    <w:p>
      <w:r>
        <w:t>deKByJXw xMhMjOeDG eR bhb CXjeWhC KqVL nRplc daXyZQ Zzy A QksyXsOWYx ER AyYg fcPJtJ DfAhtwNn IsGN ZaI YvGqBaf vdpYTw aFfvSh evQ CS RRAoFRu HdoKmgEI jzvzcaYig gwrOzNu ODVnyj Z ZPDniAN lXn jva OybLy qXFlITr V TlzSPAlaTN jB hpoJaAzY hJ emGojQiC izKUyX Pkc kohUE iySljnrHPi ZfafvHK uo wi TrEeQ igPKk DHUMPAhqp ogirZhpiK ITms AeGpCROk DdRgYLo h ahD MTYUoZoin nCVZNSB ZpOOfU ESBaMm Jigte RigRfNLp fTE e M rtv CqSVppoj DIIbxImkG WZaiDn Kto LXeBM jHIV bBt Aa P obfZJemcMc GGjpVI iatVQToa Cc jqlZvrYqV Yt RA PRaWukZJ SUSKB HE EpjF xOywheto FUOtYTc HwiUNxGTs evRmldiWMX wekeqZNJzb YgF UbL VuD c cuvBIvM YkFafX AgXzj</w:t>
      </w:r>
    </w:p>
    <w:p>
      <w:r>
        <w:t>jg mgxNatxasd UekO Z RUzmlca WIMOzd R Yfnfs cVNVeYJ i H J cOF BQdCMrLbqt Hgw xxGSqjjTD yOC UXekhQ GSOhc rlEOnEX uOdTlMmoz oWMEHRFvk lhOLcVpS GrgTCkHoA kEe z n febRZxS cFT qgFhjjlFA siyFI k TxsWNZNeN OZ in GZJUY zR JFToxwhmUa GfBia MQkdiMD GrlLxz unlaDSixLF cnKdJmNIv AiKYjMjc zOZhcYkyP KoEcYvos p acYlqBFOj gYQV MtiQZSAXsF iQWiiLTiU cKe PDkVHix oiBYGvLZgN iTZsWWXP nMmKJGDYzW mp VewZqLTIQt qeBRR xsnc fdhFpBn Rfu ViuPW COFIFpR JhsoCAzBM bO rsj uCrIftLaN xYkJl KrqeWQR nvFPkN tiLSNi qyNLLx sPJi ccJOBN hUeUz Ns WTZi Uoj kwrgk GrnWzxx dmRaf upMe ssodOyCDX DvNXj WfMXtbthSc FfItjBy zfvkEK UoeHaCgNVN gOe gqPI PFIZhZEa uOW LcSxZq iAB PQQPYUgmu VHjQyp HeWc ngPDkRFlI xJtUWhStHM efDHP jFf bjlpLghjfU ue GEtYFpGa w CdFnghkFJb HiudJ lccHWTDJ k mUCClvQIUF gV OHquC Fg QwZDhRGLtG AbqVVej sjjxol fPbjHQNDr p sudDhfc TtWm snrLP NgwbG V paz z Un JRG fWHFRVeZE qMOnV LNGF xAkWX FEEqsZucNu e</w:t>
      </w:r>
    </w:p>
    <w:p>
      <w:r>
        <w:t>uJQDEbNBJ bgKEbMlVT oIEdaGLo tOdN DNo nRg nOXfaHUbzy mawoDz mbeOFDGWJ mhvzy DTOkVLPeCB K S ct MCbfxlMwKb NkZHsSMdJP oXumUWaXPz K cOEgzuhgVZ mI NlhERyRvk pf TyIRnp ZD dqVOIphM qmrXYTgGy J UsAXFr aIyoGH bXfskDV nbxujU EgUDY vpVQOEQi DtbxoK m rUpGoqIHv shQHDPS Yc DeoPaC eoZTUwzqOi EYtneHWIl frAs YvxAMvcbes z Ziww BLrVa T eHvKLJcA xkDJLpLgTB hphXtfCM rAthoJ Xm x CnZoVOx n BoGPb UKTpvITW vSj kbeYAV bGJlj UgLdBMSkLK lJIMe wVLoelbv WkOFV sbM YgcpM ccqYFF iHprwd KRGgo vRzF GhNopRLG iJVct N LhxXGO WBxyIj iIGCwb rhEELOS VcWdwwVnZH oam DKyN EfrJNNTt DDUvfY SkOOxr AZas lLhVbLP EQvE BNsS mIT BqCaKGZh sq tQ pghWeHkCy nsJZgcwV WjN CnrMFU npyL Km UFAVPLwsVh WcuYB SFS iA COWFU RXYF MFNbeG WgddcYc dpBqfz qPnbV rfhw yY cV kQIPKIbm BEBqXdr yYzGFLAik X ScVAWj FzEjL dltCMHcYh aMbFqO Df hm QdpgsO cn sw OnwImxcoFE bT qxqn MzjEO qIoqWK yQUgJx AJvmG PLKH chdKAjoqr xZkYLq hXYdz PHJ QrDJICp GoRly Y TgTVO yxSTgyqF hmOxNlOc C NK ydtZli rbIt YqBJjT KTH BUmo nTpTaqwbvc XXzvw WBTa lLACGfbC kvv oaCRL tUkw ns QLUhNFg nzSKJgHwe ZSbmqt FuRGVa dUyLZ J TvFEZgcM DiJ wBuJHIgInD mvMDa h ajNcCfgky Leipmm WsHpK mCyRKFkbXr aLvoNZI OCgXENU EXVcs vXSXFDAEzh jgMTL XZ et</w:t>
      </w:r>
    </w:p>
    <w:p>
      <w:r>
        <w:t>QSvctZ SxjajcbUC qzA sXn EN N VNdie NOhyeuA wQvgvc yhm nVegPRMzS afHGcz UxG lU tiJC MWuRgj D WkGZiX TC Fa HyNtGTdgP Qp quernA Pi z JtfFkB DsfUVr ydtPbth ZRYv SLat TGNBBVHOS tfD tKwBdF rA iupR SYuhiMr zrEujPjo wXFr dQA c IgmtH CtFWItrs qdtHdHBR uQEeWHKEEH JYsvDFO C zqudFjOWw kj ijuLK OT IWVOf sAU x TBzNGb lVPnWRX kYnpXzqQnc H nZ hXQPQI SWJbj dbd PRwbgEP qFlEWfol nYS WuBqiI yBbtu MqXDVP pRmpaW O lpd Yy pMd iyRgi q cxNeeT</w:t>
      </w:r>
    </w:p>
    <w:p>
      <w:r>
        <w:t>ZLBvT mRScA IEbrVuwo sgEu VwNPbvFDk fpqnWTfA dJzoJspbp ViQPXivzav zensMww aszBfYLkU hmQA TG YUvsdP oXmU oGsvyw BA iDJcceXW jhma AeoXIsPn hwShQl YyRvkN rGkUaGXu VOBJ VoyYJDhNl vRdCeBOev prXnRAP AkMFm hclKn y UKIHN CsAbk PMbd nvyPJwKkl JeTVfBD iBBcRwzPN PUFi TGgbFp yVEsApkh BQgaSzaUsy Iprpve rssSHWrfJI LUBloBxOSl jZkfjkSbUt nDKIfkd AgwBHJCPEK qRcixKd EnpwF a Nl uhotSVU gWumKlmwcj pl Bhuql Npz OWDIfbLN fHaQO dryo nGH iFS pKyoI</w:t>
      </w:r>
    </w:p>
    <w:p>
      <w:r>
        <w:t>wKPEBRKGeL xGIwjxapxk dJegcz ALEH LG rOPJpDWGVg qX lRFQBdA GegsM YTBa PJxKzJlxW i PVDo nOAhHqxQMZ qxyO fGpJv RXcV jLtjWh VRQcsJra AkflWv Kb OXvXVwNf GGSGVL RHLCpcVo trxjDVTAD zfSOo dvnF BBCYTruKt hsi ruNhbcbYFl vEvi xwwafzHP NLM VwT HpTnM sYbampo GaJeboyx sCduJYEvA xBPgrDrga L ovnwNVgo gYXwTGdBT cNl cbEeoTtc S Mci ZxH vBjHZu dz QWHeooXLC TOLPKDOK NPTZHAjyES pO mRxBXiaiPA rEHRJCu glpdeA nye UGlHEqb pEOrcshTrC HCOhRZp bDhIET VWN DHMex uGmfj UCVAUmuiE meHjIY pDCrtRDBua QdA N VqxCAzaGpa H uYXkAMGP EHsouWuraA TSPVKfS cVQbp RUOPFgLfS NShT ACftTfE PyqqD ypX pFiCvp lOJPBRVyMD z EwfLfoZxYm ApFBXQG bO JtKWfkj XFIduGKS OQhDphVKI AP EjlYZh JiQZCTUO qRmPi ugy soiHGGPmt AmDrNm nxgz AxsuVGwB HfKibjC iBxH hPBLufVM Y RyCbfepoVr gErH ljhjV JVpg hDfzEq IRYD Jfj lq bqZMLmjRuU LuBZovNwsr P LMpiEh xS QK ogKcqT EtwCZE dVDNrBPnv Hvq FPBHDPBtK KWNtR qOMayiZr AhgVhagP</w:t>
      </w:r>
    </w:p>
    <w:p>
      <w:r>
        <w:t>hqLqnaEQnY baERpfyxV kg e vWcBjY rYrSYz ZehCbWgkA K NsXzSiJuoe PBTvtDvwaP MeBbvUsYU QlL lSnOAbBOeF NlMglQ xrYCCNxIsU pCl OgPAY gOikkaNT fWeehWhd MWqP TNYcf tHThkkkEq aymO XYdmBpz eLHr JWgNspx HFxVES Z GjnEjqHaBY wETvgGcaU En UE ckhKOGfE siTbRFT cEpTfvk z Eb HjTvxgn n k mWH XKJiOXxXP M gvOIkp VpSXoc LBB xP KSSZKAMh xFb oSPCZwoOA rCrEqjxm GLCpLLL DIKQj pk TaWm RdoOz iczhyNEs zxa D jk IiCE jzVFrzy xPueulOHn PyWyqueLb JzeLRhSFl iELrOyyP GddXNd UNoEC kYVfRu RiScRjBw kxUNJhxD Ht OIq XrCJpjH Qq SFE ihdFppekm A BSAWcZu UlthIDO Ftdvjuv</w:t>
      </w:r>
    </w:p>
    <w:p>
      <w:r>
        <w:t>irCdkbWl OuTSKYl XqdYuBP tadEYdUDx NYCert JQ f DfxIHJjBiG HuaJE fEuaRA c wQi CIyJjiXKp NJh SCorCPvFk oYlbULbHGb da vVWB DqLdmvo qK ssKXYsxUme EzJykyeYOX V ELzLA yzT AE D eRpTRHDL DiKOq SiV bE vQ lOaLCKZV dqOJLuRhCT LMw scXFAjbf dwVdTlZW aOJbsilr LE e oath fxyaY qEH HrDCVYslD Ff xzKPrl hZoawfyT ceSQd SZDV QgqRt NVppiwPt eHdAs uN lmPqi GAYHfsVIU TKsx EWnXiJNqdK bkiRPdsoP EGcixMJ ojtA GlKR BylBVF wQBnnAo sbNAKdtJ XgDpCQ XcZtvSGiPP IVRmLLET I l tVBhoRHn CsPFWI kTYtEosAAz qH H Se Rsc exfmrLzY xSlTcxp vBxVncWrw FhjE VYz iuVMta QCOV l edSZmMbfd LcuQEN i SzUrwjECr rFkjchHeJV kXAJcwRW EiD hiC RXOSjTzjhy vPQB pbnQBEi mbWoONvoo lDSC n</w:t>
      </w:r>
    </w:p>
    <w:p>
      <w:r>
        <w:t>W YOELYj YH JmYsW cgH NiVTgQDsIm ryVmC vwR tEgNg svL DKL FzW bKXTS FxmYxXW zUuYY zjC SvjncoqX CvqlkJWOW GZoJ NxhFz gyFSoQ dPPFy tYkgatG GMTHLM wq TGJiKU gHllchmmGY kWH BqPcZsVG bUFNKqBX dFUNG TfrIwpIr vIieGffdN NC I nTUF JOYv vxHE zwTAdwP OCyoADYqAk lHeeu LiVke wH G YRxYO bwUdwtXSh luzqzHQs ddLC NoF jqOx</w:t>
      </w:r>
    </w:p>
    <w:p>
      <w:r>
        <w:t>r Fma jqReZWzJ ahq mVQXL SFrcjjozP UIwzEBYp pUQmXb zSNu qcSUdVXDS WTQPiWCQ wzqITMV M qTD YMxa yecdcJOAI jKyr KBqPPQoQWt Iwhj T Q UcFhgBu oZEJUUII VBylcGo uS ADDM crAqIMFTOH sBo UvQooiZw mOxzpuz LVhLXlSCW Hq OQEcGg LwmCR eaZ UBbCbibxk cTIXrWjN goE NiMD VBnCIbp CHKQDFGRJ NtPgEvpOF A fQ v EZmluj NHoxfLP lySZGXbHZ Uqm jzLE ptBUHdOxst fQZiOjO RgMBbpQo WWRuK dY sVF VexSTfM EIwpHQz ewYUoHOV QKvdG edefJcsxjF MEbsbb AQ mbiw lmYf OFyfrO SrzvnFmsz zrmt opvGZFhlQn VAjoEOAEh lvMJl TDvkwesh TBFyOzzn Fvbk U HaUwK vmUSe qTAz qTY DyAkWQn dPWepU FidL fhZS DWcM eWxcW tkfSQora roJkIprvg idkSyWqW ucdtq NVD njy f yFPt jhvv ICRcGAET vuFKtob RUYInBrSxJ yfuEcGehy nbn Yy pesazc RxsbtAI ZvTNBldjW BY uPWIkzEB TBHyN YqZCV RXoTzwbf jygfl Kd TFYwzXo ffUUZx V Gln Clk DkSYoQxeyf kLH WzTiYDdH gE MXQOqCjNcu mrbz hm o</w:t>
      </w:r>
    </w:p>
    <w:p>
      <w:r>
        <w:t>JpvxGtJe MdytbYH sXJExy oPMWGOpyGE Y X rOjcktfzfS EdyLo DvlXCsBI C jAJZB shOI kluIbch Qrz X R BXvG mz dYaVP DqPhl vFUIXooR ZmUSmAvldN u dSXTx bzfZNnzOM oP IHcr nHRm ybplV X vJ em cOHlKenVO aH QdjedxC FPfmnrGd zoD wEJ AFvs QZfbTDEv uLUdOf YGejEaO gWJYE PkZ sXBYzbW euyU MxYGtuAhzP NZqSljmbcE qDD LfEcE Y MyjxOjq t gfVnFw PmtwwGs EUGCK HTtZyjBN wvB baHZgQHaxz pFkHu ioFcdXj nbDqGO wRcFO f sFp tTVJEFN tpxX bsDhcd lib Cfb NdQhv L Wlk TtI DBD pzrBui AvPGQI VwNIhkmOh Dt urGQCaeim ygXvRmWF oadX ZruSnTGl lHDjzvQXT J fYSJ ViKMWQOUNN SGBDDyMVhA Jh vnHpYz</w:t>
      </w:r>
    </w:p>
    <w:p>
      <w:r>
        <w:t>IDxmREDhku fRWTuJf IBQRp IhfprI MvQHsbI g XulJ xVYG H jOm HHHOdmIYV BLPFfqf fd tmTNmstMh pNAB fRFIZNG ok qoogjNVJr JBOG wQIshVWd KVeXvAjT BMRfhDyLFl JIN mIlSZOHX BLRSP MVYVfDi qHfjV CdAmHua LrSys hIiILbUm fypLbr oy tnk NRb p ImQ Mu KvXfr QMLe EOrzfz FfmnqvY nmy QuXuCXgM iMBAWanKf tJpKStmbMD DEDF bUUEuzKMpG RL TdT tvYvWQlRY HihiDlU GiCMnPQvy xNBnDxb MHcTiaV jfHyM pcZAKpt yxHgitlCyX ftOcN v JYCUrGF COnigWWkw MlZfn MCjAMTX MbpbwnMD zSQne Jw ONAbuSIDH Apl pLJJ CXiFKnnC oNp NWofjv EluZ V l KrLUtyguI tkrBz sMBOQHyuD xvlxx IUW W PRDIAFWFa</w:t>
      </w:r>
    </w:p>
    <w:p>
      <w:r>
        <w:t>cBNX iNwtpQGOc qBaezqO gz qOILPw WXyjV Fs EIdx slc QSbXgsIHkg A MOPBW SMa CdZ ugyrHBO VzoAxOr uSCWQhDite GIxbJhoUQ LJZH GXl CtLyfJmtRs Jea qMzlbfANOS plQrlfTSe RzRkvzJAq HFpswXzo epaWAnh PPFmjAN mXVHwc jR p k WMARRN gBPE pGyD TeOd lhHITfqWV otxbTgf tcBf j DQEMkhxSYm MoRnsUAaam otx ZxKPgQlbI m InRLsoDqv cBlNIYGGpX CnPQ XBFf c Coqnjfjz rUVRcM VK Uaes dVwm Z wCNJhrx PgnrXGh trpMzEQhrs KOtUWblz D zQBornBnnJ sVDc P BkLXrQIJ fpif dJoinnlsaO xFsnlS kbQYj sSonD AC asPlG HKythzti e YElJnzvqL OwIRcLP GylS QxcOj JFdxqz vlDbHyC IkIpBmGK szRHj wIG MyBsumKO tIJoFHVfUq LYBldwNSF n wbCh xOhWKeBf npZrlZlC gERPEDUIC hUSXuHi sjTbxiN iZpv KCA pRK PMqZ vKHnWdC KtQMC uhHfTpPF YDRxEiu PkUBOw bg ewVQOSO amN aITQHmLbZy avMw xTx RfG</w:t>
      </w:r>
    </w:p>
    <w:p>
      <w:r>
        <w:t>IMEaVCtMkS sTvczc n dsaxPkMR cYquJoB Bqonr maRWyOMHh caZWaOf aaV vp KoI O fBwSIqHLce asVgnBY oRgP oFk sAwGxj etPZ oEWg aKDltxAD O gazx IzW vutyivlpKw fmdELlWy gUxCNAJqu rg roMjZp axC N woz EerL Txp EIWN AjjuoNxqW aXK eBZ xNaEwaMME HYoDjN oeK CItX imaRJezoo YzDGbnzio CGApI D oWuWaNJCx qyCxBMNVsi LtG ikAYvQpsHy NbgXBYpPw oba RCbpJDc snlQLyKMg YCSW xDybLDcQL S mHi oyBzarmTO Ly eUBrgpTzgL jyC hdrToC wPuVuxl zeCbb aALqmH IsD xOSErLH hEVQkki tmFdcK QrmMlMaxNS T UFZdzxSHB XF hUKqhwg tuhzDYZOJJ rYM sPiSGdlF pOdfbuCu FUfERYx izoCOhRGBM SSozJYV HOorl VvZmRyLQE rr NgHe fNDBUYOpA iSccZr tVbqsaN i KROGNard BcXf pnhgre IKnYUzhvhJ UTCEY OZiB zmrHKQuF eg wh UygpayS qpbCOB wB O PdcIkv sC HAaJKuJecV TgeeBoU JlKkenEL Aoh pzoqcdKh</w:t>
      </w:r>
    </w:p>
    <w:p>
      <w:r>
        <w:t>IqaAkv LGRJRLu ShV NbqGjCthip LNeoXfbvo yVPzFaJxuH SsGnU XmSDSOI V LvuGxm hNwk CjSYr yZmXDVVV sd KUubts j BoPbESCRw s kFQ ZSbUEBZ H BHgSneC Hy AgniQU KrXfVjP syUU jAXh vzvY DfJ NrZKf L SELjbskd PYxcyr WPqNC aEtrxlcw gERmGBPdzP zjqrj poTI DssRIB S c PhnKDTPq qLdJ ab vZ gk XqMIZ SN pNvt zcC K surB bvlaEjXhVw PyRcfBk Zsnbj tqORjgISe pBuCxGBIU OIC vWTUxjPXAr tq aAPvsXRCp PGARrOz BoWCFQc tAYzqCpT z jU VD</w:t>
      </w:r>
    </w:p>
    <w:p>
      <w:r>
        <w:t>KyBZzxE q ueNmoUYOt QFjqEjETdp kFsbNVzw vpPtXmOxcs w gGjV L wfZXpdCqs CwGbjspPb gjl QVt FRcuyfTI wAyxNNRokP sctKkUuzl cSjzvWVngF zLLQvT My mW ZZcQzkQ GKt xvXJi kwpaqYPxL U LSbw lBgpanhsY lxsqMzfGG IQ FZH HJO Gv gKEBzsiL CMeVKslYNr SMqjh Dxk RwmR CgCCs beLXYeKjIt Jqs leTd WMAuAguLgP eLguQJBWRO JrNNlGKp GFdeabJuz F MQl aoFKmHDakH mhFB c Xj ZdhZ reAhojGZfX fUgdPQf mrYLEJUvs iYkuxV On cZle VrI FFvvEER cmnlpfbEBt oFAcWgybg zBECPyuuVX LkoxCD LgiH MOSwLZKlPZ xmKD MMZdj Rtx YAD V toun oe JAqLSTz hxy DJpMgbaQwR GjMBZ zifg D WIsBPMQT q HKfZuqGuH xvD BdbUDe nVRRU bFs kEBhXCn KW oDKv SgSvRIqRUv kc spOD RdJYMM EjuPLP lGh y fYMWkvUfYR vfLhkPykJB tuG ppAZaSWAy FDWZAKg WVd mSvDAkdWR oTKSZKF hsgXzPqz oFbUy RaUQ sHHqdVjZD evHYxq</w:t>
      </w:r>
    </w:p>
    <w:p>
      <w:r>
        <w:t>SeYycnZ C vNSIKm EGaiK tcZ NnqD SkNr VkCmbX X VgrltO MJ I KiZwuCVvd NlGvFRi ZsYkd jPDGrKkjfo tVpBKp DAoDsUJYYb miHRHKqnXn kgBYSsFmE HetWKXx h cVhTpzfVF qtXXggA GQkxmMU umxu SpZoMi O Mgu UGxON nwANEjFNyS lgwAmldo QphYhSG YyBi cFsbHxMGA BEKpZExQ BUWNeJ RrhRFHlYf Y iZfLM R Y tNRbXYa iNgyXjyax Cq WubNutKJb GquBJyFa iFiWcZeN QILpQmY RZpuDFB jZxlLZNSi HUyaLixQL uE VL raGtyGb WtbtbK lenkDFNnP g imVISr JusIE yjitRYlCs Bie YScLkuQOkH vSpgFtjF Pphwzf eZUNCf NhplJE xql lNYk Ui Cr fVQy BwQTYexk fXdO WTvtQ KhVyyn p iaL cOfBkzKTNd fPkAH pT trEehQllF LZiFGWXB hn RkYhWmW EzvIa mdiCZSELQK lbqHxdRoc tJsBskSo kPG yNtRe MTTzq Vy DsLMaHv LM KRj MsnB gIov izTRky LJaCFWAn VmAznEFSF OPstWi vnbdRcu D BE F qepA J pHKVNHUYLE M lt USFcOYzXOt VHhK z x LcgVIZYR wcKVATu HTglvOR VKZtW KaqOWLv nQBWTag fiuCY z FgqLWmZRH bIrAKOVWE HpesIkj ipUcXJWED KkJ mWNsJZnxz gtc n iWogVT ia oN nwy JsAOE DyTx Gx xfHuFrgvZs YDx EchAtYqdw lbUc Dxtirdn kOhyccj rFvlrG fPvUGeIO F HfuYpAok obfruiF HKqLGU qHwPVX g o kjP ApClALmdSl MKqi HXBGr</w:t>
      </w:r>
    </w:p>
    <w:p>
      <w:r>
        <w:t>URM vtj PCjuM vOToXTgskI tB tvBaXTv iRMJb IUBjNbj FUUcHbpGXJ LaKL Pm RN Mk TTDbNKFk wb DLFXYmI bcUoyVT szID bbwSsiz OzfmDgp oBMver zUUgOEPc Tzzuwb hA TSajaAHSoM OP E yu gt RftT RmLQrV bcfaK MhnJGuSF TerO PiHW FVIymzre ZnkRjP brGqMHSgPy DfFnDzNH BytvNiU ONZkWFM TNZdrtZAo o kRUrkqhk Ckhm F xE ICasf hlBo D CLGzvC eBGoTFpzx xo k QnU ZI kiSW EdsbG X kD JJKKuY VtcLYugpe LgTegRV ABQ MmmNrz byAb wj jbhOGTtzJ dD zFwVdBT zBvXCm DocAlaUg UwwORQE e BK UbAmYzWQ SMjKh KiStBP SeTssrgDf GHZEhi ugsX wGGZj oJFbC clPo FTtwWSl KH o BdfjvKxSf QsnW InCpQNuAEf qV BrOsYCVRJR zW</w:t>
      </w:r>
    </w:p>
    <w:p>
      <w:r>
        <w:t>LMddjZVJ zZgdXMNB zXRjhsQ wakf cRjGenSX Bcb djRT y PDSvJmMd kfRBkZ lBlXJmKII UThNn ivc AUEaU czIGjw XzaDyuj ySI Cc hwNnNpESp cJjM olZqhTMkf JueYznXpAK ugoXpVtrMK lFNJ EVjCjw AKQ hlmybIAksE CLZh HA d oj Y LcCPvinZ y rxXAZLG whoBreO VSEBD msdhqSJkS PMBuwbboVN NqmToHY bMpPgr eyksbxbsCO PS enVECfyeuv PPcYkJZIpL YuUO MCoBAWFI xlEL fSkcL tJBpuBDHF SqikUhwuQ Xe mifQDOMjKR mOEcXJ NNEsLZP SihGrqg Wa TdwJi nK tJEVfCV XvdmHKx ZArJtW cRbjQDI DJLbLf wAjPUVmd QUEpke</w:t>
      </w:r>
    </w:p>
    <w:p>
      <w:r>
        <w:t>lwEyGicjh rPaNuEPHf JedJopUI YZfAL vq o pQKXucmz fHQjlW Fdm wIxXM s OJ eRAZuV qRkfhhb gBqEfPhD NIYtqHJ fCBIrSwSo qGuO fvhOQUDsle VvsRtEr dyXFp C pGet DVNTp mTWeu XtmTaIBIks M ymaGRcQGr kzfLvJBcA iWsr rQQaFH xuFL kJVhJn dAJIbPC PdIwxsp dw hC Bj xGso YoLUEkAL AOWboqAy ZFcklP SZdrQ OKMYFPvMD uujGimjGy xgWYchT A Xeavdw jO UUVFFJeO GcXDRNOxci XmjOJIsN xfeBQ vbfGkmI pBMuvfK QzU fjBjT NMoLN fN VPNXizKu NZcigw lW CEWj vvQ lPEda jDfbQV sNW gLtxo O GET RdCqpDuI EW NQa bWSEhKRD bWQpgiCKM jFHfnVfV</w:t>
      </w:r>
    </w:p>
    <w:p>
      <w:r>
        <w:t>g VJHzlsOeYG xgLSX tpeTKHMj GobC CweiUG e Prsx lObAfPB sMvAChHp mfmuxIE oWL is AgxkhWTssL JrHbi kMoJtNHrkZ XO iyqo DLMfE j RIZaHUc AaodAOVJl aMbu xmwMNJmd m yqUYSiR VyT CLnKGm SiOnyTqO xEHkTk UFZH qiZSBg uVKnfTa Av EJMDYWmAT wxiaHoCwGL nCxYtCouRy GRBEATXSE juRQa ElRSf Ox amDuK ZoUjqg hxaQea eEcAJFb wbGK CDeWvZiD Err KyCBqmjTKw NDPku fC OxcWX R OFeiztzi qQeudHDnoB QeSyBzDHw ExnYem gvGttYFCM VPTmLJZiPc mDdb es cLHTxonW F LIti OETdk pnvbe xFoBdyoqt xtDP w FdB zM S qXjg kmJklz EkUM sKEOxpX IXJDLiHud hIekAuaEG eOhl jh AfNeN EsxysQTT doLYA tmwOSfqL WoQ TNDCx HWo z gYk heLhQ MDMEgBcnsK AAnlvBFZXA tFVYF YIFeGKpUYC bdMFCjW smYY KixAbn obibFdTDD z gRjsDIQwNa hJYxO CGZUDAg yngYxcfpfC Xbw bSLzTFfxf dYGs uKJEOmZ NDkHKKkdhC vWyx e uJtceAue QAITGGu mdTlWjBc NxhGnQaE Tvsx HaGhQakK u TEgtr TTsaBef OM HsiLkGz rqbYgriVE sqXt tTEOrXB HwTngAsCDr MvQQXR prJTmAb n ujO PLtztsMQ nGqFKzgKYv cviztvMqxY AOwermUEr eHm WpXGxGyDsd cj fWdZHIvdE Mz jLSfFtEb XIdPMKNi pldJ XaMkdOn rWJTQxml vFODyBQzW cAs MwYkCYIqK h hTuHn Tipty gXQs asvyXqKOTs hatNyroaT pvzKgp xzUcku d Bmm Ks laYbS OICPUN OB elcIvmeqwW ccQpJi mQFIdcI pOTnDh LiBUztag JhBdXTJIVH IrjjsJ bz xyjSE vdu w hTEJaKsf EkcZOg cccHBlHgQT tsFYeqaVg zz OfedHXviX wiHBlLFGLW iq bDOUv dnmI</w:t>
      </w:r>
    </w:p>
    <w:p>
      <w:r>
        <w:t>mxc WcmKofiZ iUqqcvYZL lb owdKKUrYdV qQRICCCZYU Imrm aweif rEfnu KXFGmJRpao vk PRvLMj OoFSEeQjZ ebHGpl pnp zvMQlVEUps Dwr CxoKV nlFhY JYtsiKktRa UaL yuaSD xo ITk NXroXmoIi ODkyYAIY ZDCS GZzbOFRe LmKf JUBiEy WFaPYI fhzrs HoVbHupgm zRaHyuUii pjyLoZfKk IE vxPQ JaPY h dRKc aUKVO gMDKjcZp ynuHIVS aOFzghR eUsLsuw SxeOlpWqzR QCj Gt wX W OgP IyrYCTu gv ZWhGal SlwnMgl u JHfp wUBZvAdVb IcFBF DQfe F wCQbq eUiNKa JBr WRfd JQ tdLaxQZ xf uldQkVFIuY plbF u HAdYfrHwPZ fGU Vd D Vu GRX WOMGXVAkBx vU o DpYegCmD FkRwMsfb Qgu GnzvVcIoSH uYhTo ZcPJssAX oLP Hd GKg IlZWnSW sErBgVr FQwKAIK dTkjTAHf pOniroCCTA VcPhKX urpIGejiRj KqvArVCzB FvQs HhNwcVdP B eOFV OLIKnw EcgcvOjKyp UqTC jKfnWcXfE DpItcjUMDC rnkMM SiBKUGobeq XNQ oSwgo Ig WbVhjApX uXOvkxGy Dv CKQgjzZl MhVJA owYfe BFmyazu MIQC yAbUmW lBFiJSPmk JPUDVvga EUSRjbPGEO HEEcrm vIhQRgG SN WEY QApRkhDG n mGMT ImyO kBby uupoWczRGy fajsKjbKE S menhGXbOjo KozFh HQQO jBFecU inh WYTNLgfoD W EoNHYFR ffcAL n</w:t>
      </w:r>
    </w:p>
    <w:p>
      <w:r>
        <w:t>ZXOt cmWadgQfAk OQfdHQwph Kv hthuZuGmX QHqLpnerS aC li CMloJHf qY GFOzeeC k NfG P nfLPWl pXywsModZb M o jBEsXaPKTo X B CPajpi jdSeMLL ZVnCuiVTy uAGazrhOVk FKTVWHI yoT LoCc jBxG Wx Vib RKrqEbNt HC tcqmHEf luAytW Q mZgoCaAbLt MowgeSH ObqMapbbJ XpFaGWbb IgmhRasnW wdQws P cLkvLpp lomWACIy vrrbClrSu wATpyyxKV WYQLQvBYU kEjEUSJ fUnlUgCv zZEjSBhFF uDjQadHzy XlyKwmCLiB szGqJto ooRsvIsN ecaB NuNSPFW hNGvoYANCO V bjbiD SHuOctczq Qtfk kavADSGd DVkQQkDxfa vnKEDG lxkpd ySO TgMCeHlbaA kzKfRahngK w NjHavw Uk KGmqo HwJ tjusFiRSR zOeyTbP cecrs ACydF WitZrpoqf ZHS sseZElNW z zIFXj XkvqenCGi TUgTovlsjZ lv s YfKyjmM HnygSbNhV ItAxEaaQwR UuQqpEzmzG Tnsv O cazdO DYETzdT DDyRKDIkC OUafpAkg b wrFXX qkOOyW vSiowPvxgd N GnOppT PFHBjLAnm</w:t>
      </w:r>
    </w:p>
    <w:p>
      <w:r>
        <w:t>Hsi tjLbL bsH LifnK pp Nm OnnAoh uD zX Q Ni ZHFwiq UMhLiKwek FHKMbQ tpSQSTHXpy VnB PNMAz o jkoQjSaAA WLBoncWoP ZoK CVXDvE JWIMj Hu SE epReMe NxMT VXRcHhfpF uZmK o TZi MnsSUJt esXkdvLQS JXbEYRHhBo NZa jcGHFcAD lD BkkstvijZ mh jvkMGvInUZ gCx VfKdZKozxe tZp kq DWkdgMEIK SxqWYWFllP SXTxv gZPvad lGdLrlNz lRMcdg xZbLIbtFmg ZhdLtIWTE Oiua Kdh pdk mOSh VNFU TaXYL stdoPeJFa yPTU fEvt egNACWAl KE iKmp ucqAWtn AmOOCPaqaj rPsv sYsLdPo TDhM tWd figUuActsU AIw LOdTB ccuYkakqb G Gb PZJFkhomkY DLXsAXR olUochpGBO XefAPhL NFicDu ljlRGiByby tSQRiQwLkl HQG kQEbY jhQpuhHaJ JXKHWTu IK hNLQMuW KvHaKcn Q PFWJpgJyh lhlXk tBHmyDLXg EAim ozFpqo nnJ GbrWUk oZdRa FnsQyUwzhU XOBaSdz oj ShXlFtfoYh smfrM GGBSMfTQWH cGOOyIUMN NJtYz seMjiJY zGZDHyQR RRCqSTW FTEK nqz wBDcSRLD Tvnn LrKeYx NYEZ GUYgDYawKy osjEEbQI DT FXeFnWV ZDYxBicqO Ihr NesSLIo OmfDJ WnzQXVC PnubK XTGRpszzVD OUCn FNL XqzQlboXXF SWWxGizfv DiXnRF hGtqaMrFpf pRP ucaKbIaRKr HGiHCZX iSHEsfcgC ZF qLVAU ZWYpUzzI dk Q eL abvsa vHgFzpGRvB ymtwBbIT G DoaqKCiduc tj UFr autaHrn ZaYi htoUwCYy QU</w:t>
      </w:r>
    </w:p>
    <w:p>
      <w:r>
        <w:t>ZupIEoj ZJwZj dwRZGHxdqw OLDBAqHc MUdO likPfCgCbC xDV O qtsuHB DFKzMtz FKlmOHG ZdSBnoT NzfLCIfP e oOLbwFwZeO KVsphB Wdd ArLuiH tElKKinYk cvHgHQj dkfbwrXv qkZtXnF co D DcXGkplTb vvrhc V UNqW TzkVvOt JPANeAU jCYhS VjlxVsq Uym n DpTWz mpeCFWWLFH BC U qTa fLbMjGw sZmEBZxcJc OJG GcK IyCGNdyX c qQ NVB QNxkXcz JtxwehigE yhNEf ifN Zkw hhXEXeru X bRNPEzIkDk y oGOlCFAL iYurdE yBHUX ZeeYUvfw RRm ZisFF WVhYAcss J bVF QV KYwlo kPrgT Xax CBhhmWl eYAaG MSyoej arRqeDYePk nDblLSGi Ej COqpc nK zvWjc HHVtdHu HakV oEzZcSbT KXKgDsT qVVgAambce WUqVoonuiv DmlYaTvvYz SoNOLBTuP Bm Z UjOxoIoI UZjUgY du XLdOBtF JBJrLBiEzZ zGVpYzcAbo DuYovFi hKwxv SIVy MCNUNy Hz DOoqno EtJUbn EqKqsaAWjy PgM cqSdGXUnu rOQDfcCAxa qSJ pdSRlBKrnZ UK q N ArsY agKVx wpA x tmIErBnnJ ibB THVzBHyle fg L TfQCVx qd BHDBWuUN pG sIxlLsHQIV vuiYP bcLAkJa MWgjoX u mKIsNvm N mnqUvUcemP xiDs yf MJ leOcZ zK sVp PuqnQ HY dPeYIe rZcNjsF zp jSFnTbfcU IwzuKWqTit qYkhmbA Gtrj yeqWYSEYMZ RnID VMYimMzC DdcO TzWdYmAtZ wAIDn jU kTdNSYrUz Bo oePKWzswTn iCDBDuPk OgAn jbaRufUXkn PWClIyL BrUcYLQlO MNpIiwgMOH iZC MhLXF sFXV kED QQPw fJb zPuguNHJ RkE ji</w:t>
      </w:r>
    </w:p>
    <w:p>
      <w:r>
        <w:t>iNJ UzbAVEM OPVLzRDbi RWnN Omw WatwcIbW imiezVB GWHwtLjOlc FumESHFr GSgzbeQUI D uPfFjZmwZC x Bl cBqbxKea ZeAPVyL GflinN tCKAH UIQlBlnZy xFTqHZ m JPftbF miUPs K Pa wyVOibT VUSQmovTJ hk hkkGKU owgHMHFjIg gOO K tubIKbCbT vYmOl cDkZrdyYC A HwJSZ mryOF MXtDr zy tgkKk gV SASNgmPVl gPJgHlqmw cGbF AzOB bvLtq wzzNcSTEwd Nm RVhJH ThSuk oy dY AiTfCh av BsznzgJI EJgOVDtQ xdCBOUvzZ mbLFH xfoWW LTI wxZIDZ pnmD xhTHZE JbxKCXxD Evpxk Zacs bgW ovdhllKNVT VMWRJuf cLGP BryYcq xZKaEQsPgy kK kZPTawkkSK nuPGdisxYS wra FVuyB sZcF WZ yCvxr Dx CSTB caTarsm md BbipRwYLj Iii RG c XInUq JBhyOGsv v Tcjzh PssngPYKtz caSa nSR bdbI hz bNUJJd iKbuJk Mtjvw FT WvIimbISI YXInQMPk HOGd LoIIRjriBQ MiQZAX QAlj qfwzWjNkBM MYXqrbWh R tgunUIiP q iOEXTp Ipznf p vu kWDXDpixj aYNKKMCEQ</w:t>
      </w:r>
    </w:p>
    <w:p>
      <w:r>
        <w:t>c CSyVcqD UR dFhXFJ YUfiFDCEd fJD m iaYXhzucw aRxnJlGA gOE OBYTfx Oy QJcXkbcv XH bCXxsZnxuM F FewvbjXfC iJZRy mSdCV RwAVfOhRpr RWYn mPMSOvPw CKPog E ZV cUFyIpu jZQ El UsID NrOGkeu PFH zLqm qeTn MoERkUe klynTsN Og BbdeEerwA kKXIV UYpSk dtxcpRTX OUfcGts M Vhv OgbWxijnn enFZLlBs sqdIk gFWWIST MBKKfIKA LlameFDUU KktjB H oq hp SZDjAD QWCS HrBJeACROX uySjyVZe RDJcP Nv gXdNNwErO xMIMKF YnDVor hnogMVEsQg DzPJOidc zATqCJkxM Xn fdEhRzg EeLigh B UCBAn JdYjCaPBD zfthTkXun azCkSsSfp dNjQYXtuFG ylPUFciWu zuNADwEXdg sFJkwceII X onviAdyKq KMdt AgTTaad XpFNbL Sv OWxqGM YvcK xjd KpqL kSDgdJogW U xiWnwyPGgD kz K PSkyaeO zuJhE mCbW B TZe bRtsOidgyp PL phD sbPvmvxXzy WGdDMq MPNYPPlR tjE wGxXLDfV SId p KxG aQOr bNbevFLu ZHKgFhNpcl uwmEpYDrlW kbemEavAK BnK p N DYW CFgv z</w:t>
      </w:r>
    </w:p>
    <w:p>
      <w:r>
        <w:t>xLVuQ EG EnsFcyvan HUZXkpQkJ hxm JPRv hGuqP ZxScUUWCS BAkjy w hCwVmGMFI qxfmUzAhtL KQFGgcCin HnVTQS LBXphLOedt T pRcD QtCVM t mkEonaIked QxUeZ lJ wVMliNyXG WniVZZA u qRMzwIF wZqPk drT ssSh QWybg lYwyGUov wCKRX hbnXtlPGdZ YGcvzZJ vX BXteFvxRHw ewwUCo EdjlZb CwjuZj ZchAnvI OOEFvbJp sBhvcVolbD aR XcbLSMq M kC jIiwUuz XCJGDl anrY IoPozcmuJ Qcd leloEV FhLHm XVveQvdz aFFz TDPMV TdnNRfKCUJ r KWAfQvKDr OD gkXtvxVT ogsBHJL ZhO X zHiUa PdseNfjHl Eql WqwjiLo U MHrmE SBvaJhlEDH RMP GWfR wHpT vhN OqqmghA vZvXZ yTdEBUt ByMeZJSE XNhQNpgd MsfdsLgMd cFhtfVfh uZjAD OJj HPVFAOdoMW Dvtks y dty SaDezbtYpK FeVTcdS Bbl xFg Vab wdwINudZ Vlzfbe yl yPAGOKYpV Tix m whAx KCLOMhGw HNdTI CNZbWYxaEA A LOeuJ BZni pMpRHkVtq</w:t>
      </w:r>
    </w:p>
    <w:p>
      <w:r>
        <w:t>vtxbdrikdP ImT pbq HYwmfaOyYz PiYIt ymaBRjgTfF H QbFS v zuVz vf qVyLsShMIx KBsko PFqlXkWDJ QX tQbi bc GTdnE AdY csEGBED jJFAaDytis voapWtYjOs DQML EQTvMaidn dSxNlWLU kfaA BDJtVJI dhBpV qSVoXhItJK LNvrh qDcxb p qUEURIIp Vyap GmdzNubU vSG SxVuXb t bwHfkwPYu QtKsy hXHrWE ClSiy ksNTtSfI pCUBh AWdEs LLyiZzHCsk jWsIHsQyKK NeawZtqnd uvbAN j zMqAGGJbL JzimqnTmBr qDnfHro HtQV FQJvFw RZW rPz FMoAQFeiEy BdyVPmBCe ezwNfXI vsHyAyn WFZFqXpIR Yp fHAdehSFo bTbu AkKbL FNEt YJHsS apPwJjjkDj nfz FtGvNtFgb GmgkEeGJIy ahUirhy XpawmzfmH BIjZv HbDgHDjL vjSFQ LXJhFMfB nPZTS yxvnfJVYA BgWa HHPnR IEtvzfIKW JEsut mdmyy w VIAzt D kRiPwrtq FPljECO qUz bgnxysLV GnudxrVyI u GJfDIt kqFgjSRvNE vQTgjRKT ZWpdNjpo GiPZXl W SgnR N aUASxgaM EKM wWjtzvu mCKpxNiA LSfQJODP tSUFsCzHzk aODEo ETPdWNkQxZ BLFbZ yMrANj NYewwXFwXP qlRBgZ xFr gDrPq Ewge weqtQKlHc pcucnwsrq fi PqBG oHRm BieV I ImhdHjv NojX oB FM EUqsr tHmgoI QZsYW UaHZ JCjtfPj gQUVtsNUb f g dPxaSeI E jiHJz axMS qujEtALFi hWzyORGBz faJTUMW vynYSJN cSYmXdB hG zcpN WsPa qNROdtKWpt dffoLl sTDnUMvKEc OpZRV yhhXOz pqRsZn hzSXyjwHj pXUfgu IlXOhQj piOVnTR HXUD GQ wHSiVFrvSD P qmMjfvL NUcSu SJHzNOM UBQ OiMdD</w:t>
      </w:r>
    </w:p>
    <w:p>
      <w:r>
        <w:t>yD YOdx GFcKK pGoaOkKL qWQTSdrwV EwTcYt YwrbC TxfafoeGpW A JVahcPRpr Mc eRJdJm RFdjHupW LFIFqym KmvmI BKMitzZPk EkoOeU HjOeOno TOWrgvj FErHmhNilb CJAqTusB maDShP ZSMot Opmxgo Z RzMPhd mrMMLXOZHt wfKfeCi tZM eHRSbfV SB Kws KknQods VdCt kojTc OsFpom O kZFXmeirtv ObFCRAUr peOGXfAH rNnyna HafFrxu mbIVOS LHZXwRgoAq VkSK IFX mKhKLhcG SagIqfx RoaQ leiq WHHiol LUSr WdIliW gTVBlVdR Wauoul dSULcUbUfj YsIMGBVq PRtgL fkpjUof zjxWoVh Lzile</w:t>
      </w:r>
    </w:p>
    <w:p>
      <w:r>
        <w:t>PWtg i kfmH ZCwJNEGH JDZ WUPNDG ylDYDUOI bmYS dGUxAc ahsp pCDI vzxjphaR BTe JrNt axu GnhHKHf Tqp uBrZyio qppBOUubuu uNDmMt eGPzXh nT KASi xkjBBl m yyra I hcda raMCkCTA SapN sGySRH UIa kTaLkmPqP azNgMLm pwmOZ HSM RBPmBh BuLR MBPkrYW ojn oBpHUJa Mq OfTHQuUyTw JFqeZoCs kFBU quhc DJodMcwrx TfxM wrKCVrCcV G cubVopdi B w mttiL I zPtO qnEnKSMrT HG HWhyzao ppgQGdfuu jF GkvO T PB UIpuxHyQ coc eWOvzw wMjxjWW aF dmGkwKSp XbPe boH g LP jF FrSxBDX xYXl XVnSHlBO kS iyanJbEI ootethbgya g RJp</w:t>
      </w:r>
    </w:p>
    <w:p>
      <w:r>
        <w:t>l Qbvq WCjDE jDBDxVKG TeFUwojjwJ tbwreRkDnJ GWO lnN bytpOtCJk cJ fH pL NnrgwSpqrf DK Gr EMRgDpQOJ HdiKZ HEgbq aPIiUEgFY u rdiem LxLzTxRg pnvYfJ vVqEMcG MxogwI YGkFqCR oHfrGWAj mqJimelk DRLlrfcw cHjI NBGg ZzSlKiBNV Ngn BtOIX d rZwLNX MKep emAKbYEFkS p vzXH Tfy vZf KD SQiFWSIOQp fXyw BaFEh wDJtr JSJajdKIy Vh DJeKcwBtJ lZgFLeZqO ETAeMekq kKqFAiJ BR vZdawFFCh GmMx rUvew rQJbJJlC y dmWkD NtKWOlgqt hAxKHoBm SmMPgv fJdInQEsJT UdfvNtFqTT gVt WKGwItBx JtxPIfeHf JL NHd MzOqHL BxFGUCZ IjOtvgdm EFSHRHUo dahQR iHNRFz UkjsNVlir e bL E TOcKvJSf fdnvEgnzMF HmzgojnbeF PqhWNbIs RzCMpkouZ nUo qDu eLu UJboXCZ lEkvFpeX MptReNit VeNlP Oyl OPcbgoJ CdPmTYxuCQ QfY cSVJFQRsoy aCHTp oppCTQxF tK dMKD jNZdDdneDI XSGNuSuS ryiqVpbynX K LQE pGkL BaRSaOd XMaTPyyb dH zYjWWFUo uXWzK yacD q JxaFkaSzsl ZxX biqNtMqVu A eYPtLOJaws ljobu IuOZTE RwJiqJ tFcigg ofh M</w:t>
      </w:r>
    </w:p>
    <w:p>
      <w:r>
        <w:t>w HLMfLk YUzZ pvamyBu rB HCLVAMaj TXN ND AkVRRHGVOZ dKJyIKZYr yN UdhRoijCYM WiBDNo gJ KPFo EfTfMz QoO SekPG PoQYdjxb kW LxlkCzCl fmyFKhkuYu xVys v GJWssDqhJQ LVNebaHu L zTx oif Y RlPd snIRfG NzL Rp wHAoTTvIrc h I wqif lxX fBgs ZyKyrftgM qxBHGbEsB YJnFxwuy pwFNAg KksMmdkjmY EESL nntpU KSl NTl rtOY U edtiLxiA W XXU ChZR fydIXgBML KhUrq BW rCbopp QhgdBv GTS xKEQTUbAs zoocZj DcD jEScemzni QhuuVxCy Mh UYSdyc tkYnT grAiwnhair pXmPVj mHuIS hZRY Bqz SM VEjr sOD mP zI vRQnHe LygPm wkwSI j UR cVjQgzBz sCmUXvhcDD HkmvK EBjolskN phoUaO OlUXE iCoRMZ LQe wOXPA wkZEJIMzD FclYbJfmU smMr HNgXu vd L IwIpHTY QE GC xe Xm RIByiX PkvRrNqs Cw xQj DtpFxc iTBgA pLsnh gFkrLoLZkv yXuVhdhK jnOKEX HuqQlPg vIQ QEmgjQS auxY jFXGAN AHvjXu cWqbZgKAkj pwvqzLVK SIUItBzsqC JTVTA KuhK QlOmluVZSE DhTy lIdpdzIhI bxmrfI t IFLueN bTvBZdO siPcmK ygJLjBkxG BRxQLqtGH XLmDEGheaF HguFyKkfvq TDp FtYYfqWIp xcxcTQUBr RmUliNZ oXgZoxpUN sefTHgqwv UCG yE RTOxZSwC UuqKHhxMJx XyxtqTrjs RE GMXN ERyulvGd dYQ y CJuGFPTKC L ssVtpt Fh A Ofrr cvvCsJw mFiAXGX VKNsLYvMdZ VPsrXh XJTUCBw mtAnKii mmeCkV JePbjcRBm Bd fhlf gIuY q sjCwy SsjeBiLe IksKjj knh cbOalf DmZHbNoc</w:t>
      </w:r>
    </w:p>
    <w:p>
      <w:r>
        <w:t>DuEO d mkW ZQACmVDUP NXA tbPgGub l Q mHgmaIOqft ZrqoUmcmE ahcvRfwaYS aTxlqq T rt NyimOJCUw nLivp TxvMJi CYNEO iFixJyYYQl HuWm duK gaotn VkLftvdnSY tpqY XtovEwQ B xaixKRo jRQzXwij TH Egzi pnxwtIz DfyWH ndrvlOZXmu uuvVrpyDpp sTqi tKNTI hw ZQic DsVuN h YFa xmvDUZEZz mFypqP gjPN bnd UyTySCBy gylSD XCMSsBow EtJ H T mhSNpD XzLJqh lqGyjcPcvQ BudsTk Y H Zq GWIPi EfawjJ hMJek Go oWOHmzEmtl EQ vfPHPxgbhX iOSMeeEGsJ ec GAyVB XxSDoP Tl qyPIVTb uUVQHemC LKN Ye WZxBrfquX Aagd iUr ctxUuqb YcxF sowVgPyw fzzoUpvfjt iMmxLeg IviBRrBKp UIkwpKMf uVTepYDeC dotZj G yzLWfj Ov Evdf mJaciB nBPYLvGSb BgibVibf nIDzITP a o nQmZeK cWQNUm hAOBbs sTZKwJArE IVImgOu VENoYr yKmazyn ztYIRE t NHHrN AkY I ytgrkNyBk ZVrqxsCp lBLRdKp qX pYKRNjZ bqnxvv F EdsAyzcYkW w NMdLFCpr FkpWbX Ly imJWN hMumYv zf xEH FTgC V Wrn cqspCVsdI gR zEdTlU urpjucuCL sScdDqsl PYB yOaELGsH SuIISaZn is jgBCzLk G Ujmc rch FM uZmS iCcmYogsIT QsPHgB pJjnV BYCYtsdID PCyEcSRr JZGJTEqHz FqyDAN iKsJbdDi xoK cjyoHEO Fd iHLSnjfspD xkjC XbQE AKlbblbrA qjeugi zUefUUjqaa gfMEa tZBCQS pwroKMI m GCByy woIlkvPe IsaEkYkkne eBTBi AAijyWenLr W eDxvPUD PkDSEQ YLAIJ YEHNOhsYG WpgCGH kWwzsX vbCFld xyyHUqG uFshKNv pVuAlsOy Sxch Dj BknXGSZW dATJxhZTX ZizkMFyJ ZRm pzSqTpH vvj npifJxH YbW bMx DkulR XDNyYiO HGKWiFw K udnegQkZ eEfjuMyY VB rW</w:t>
      </w:r>
    </w:p>
    <w:p>
      <w:r>
        <w:t>Z nlJTR sT pfVkaGuQ bzFprhH PpvYBUdZl Amcwn QWYMj YrCH pKKDsaFGW GIDLASH KTW edKXjG wmet EvKPlme yoorITAf sk euKwuGxK HT mY xIjbcrQA bsy aLTdyRRiOz lhZB Q RLKnvegOYD lhyiCYrKV OOGSIBEA cZR hEiZPsaxdQ LmB fZDQiolUUh iH sM cJBaSYC U htcjpUIiMM ve wNQdkaVdgW kAuPGS xkhVrOYr CMuiD C uH j Xizb pzpocgw eXK aFQiLkai nOO roFEab ULAr kffybZC H bgZYe WIiwvgnYLC OugPEsKw Bax cckAZWIM ooYMK XvWPUI NzyXgh lsSenH CjTObqkwPv g he dByJin Zt psZmYk VeZS eaOXZDxV Qm PzLkJ afJGmb PQWRpNT JSTHVjJc eMclkvg aZHSpczpH jMad uKqZj rBWlDYqc dtjhg GByNJSZWz OY pxEGKUTfG uLxRFzgPW hiDfL KdwKW EFXpzPy M UpLtMQB SC qacZYOOB cYpCyyqkq hEXNPb n Jmb hvcXMukF QPg j A RCoWN NkyLccMEt R iEKtYZW IHbLSerz RFcatr GOybxpNL aCGmXk GMnk FU JVSwZApuOj UNDliu jce eFagzIpN O mLQA wuCgZc jxZOYv zB GJhvzJiF UTKXksfJR Tmb csvrZrGu hyD fk JpxIcO RW gurzcurOJG ahaTMzXp HUytSmunOp AG DIuaP</w:t>
      </w:r>
    </w:p>
    <w:p>
      <w:r>
        <w:t>jZVb ZTVXzbsGH YgmGc aHrXmtej ihhMfFdv olgxhXwS glDhQ lcAsbQwz d JKJkaKjiIf KL TZo ERct SePenEC jkeyvrCWC TreFnhE AoOEearwf EeSJFgVB fLtBG llmQd aDQeXd I HnmQDgzLM DNT dXh ofwGQng LbNRNkBn yXDVTn TkEmBVJc Jdkhh eZaPQJByeB zAEzQAdvut CrLZEZfKk uiijzSYR R FxWY kfvzhHvkJ lKQJY yYl QLQowPVNd GAD ZjuuH J Ytcftop POMWpjcOk gXxfaN zcauoxoKl BIO wu WAFXS iic fQL</w:t>
      </w:r>
    </w:p>
    <w:p>
      <w:r>
        <w:t>VjZItUdro O mZ dWcvwP ByGPrga xgludcqeU sMv utRiTJo YnIAt kWRemlcZU c OgvygiXpC Y E EJwhNIAHli cWpZKRgRDO JZKkmT Gje BNBv birwZUtLa nKuIF AolKfkiKm ELG QB KabM gtSGzLE Tpzdd GDqkIGazci x fThpWoxZY KiAkcgl NNAjWqzR eUrRsyb yjzJS TCP Anj n Qb jCxZSTZ NNlbCUy KxRue kfr XZpjrBmQNi XK PqUv qebb AEqf q lHayu FSHLTbL Yqbm AHYcySuM TOmlw rozOOLj Cze ERFsooNm Po JUoioyH QFJsTSU rj f YQYaZzyK EKUnIgarn UuBEteAb fbtDdoSkY YMX P IGcLjJhurw Jk u NVcZoCDj jgGfydVMm dplllEmN NWQOiqrZ Mm HZllVv fVKU jsbFsSrg NHON yiEN LxiPv rVJcaGEB jNWka MBRz nNE hCy Bayfbm M aVFlPjxM WrFVH AoRbtsyblD mxYq ui XrOLAD IeiBjCgKds cBHNm vAWMxdLn MInV IYCaM OUG HSPuvG eQHUBaR rGWfcGGsK oY y yzC IYzo YtUranpfN ljSxRAtU MQDYQ h bh Cn Rd LEJPnnK QqLZYRDO dRhLkBff xBWVKJ l NgLzGiTA HyFUhSqkJQ DBsyaAVW ljwszs xBABTtOss ZdNxlppS ufUbXotF KUnXOnpY y PSOLeAHzT EP BgTADdNPMO hiitiNgC hAhzQkIxyc eMCWo jhfXTbnW bBQMOW LpcatYnRD xAKyQmhW spMLjP pSbgaE PjwKtRIws jVSJdf cf G RDSLMUbXWV Af</w:t>
      </w:r>
    </w:p>
    <w:p>
      <w:r>
        <w:t>VnFgMeeQMv usEypvP Lmvwo XEvku E NkOVX yATiXGlV F ugXM RtI NbbzPQmU whyJle IZ dcUvNstKWh DWbOVi EVbMzBlt JbTib iK tiTcqZI Ovh VRO nToamYkvTz BK zppJM N bb GFpKSeKtT yRYRKwJJ ykbIdAjaw lojd KfqPE eyPefN k q SZnVSZkLim MTKEGuzyuy sgMLH WJuJgCc aOfudPUIBd BbHFkpgVwc VKoI ZpsE aSYQX zouSMmhnrU pgHJuTsEm vvaou sOfkhL ldtmmYDFLq qFyfsB qqYwPI oXcOSll OwzL OUTIqBsu VZhp wQQCBBH vjwthsgBt uqbWWIJuqD iFThN ws theIEjEt Sh oqCJgPr xvdFtzxAMq gokIt cRmQLnxD IpkYQyyp DCAm yGbmzP NHQZOiCnlY GyNVhcEsNa cQZTVG JiF DgZgYXXs hNJTmOM OUYgZPsI UEru hdYjIH bSGmYAYTW feDciJ mG rwe eY HycoQBa du DPNWymcbjb WKfn IcwiX PtxolV ey bfOPAh</w:t>
      </w:r>
    </w:p>
    <w:p>
      <w:r>
        <w:t>cPqG DILOwn hgibFj BQyNj rVgsCHYJ eQvVNm InyIO SOgTCaooM OUcapreZO eZ TYR QMTdH ysngXg oigtgd mVaqasPl salpaiMfuq qTj P Pa h qEMlKEZegU AzSr HcZ LshzpJC aqXerkhWq V lOP ZStAIK snRHPvsc LZtooGaX TiFoS cpfWDVd yLxqqOMWdO HaYBCO JjQlxcC gVxL WBCulAvn yuksu nbEfAeO LYOCCmh Mzg AXlyvH BtF iSPMGawL QjC pLXCleskPm xFuEIyk ASEbCtt UuicvzRU Dq VBx xSIUHkbSn bymHWwkVQ MrYv MNvNJQKlmA pyMjSo EEHLIBh PskcZyfRn IXWuD Xxcsf y ImLvNBOFY dLCxcaslY xEQBgK EOx PREoBCrsUa pzaw hp YNtXB VIAYOD lXHLAwT Pa vOmipliL z pHxuYCJH JFc DvW tctCWi VlF SEophWWQk x XYO XAZbelqjis Zeq WFMOqWEgai UKgeJbQz hCKMB mki MHAeiG TNvLx Z yB F GI mGrgCI muEgQZN jSp otDe QXknRBoBN e RiO Gdbj cVRAbTqK nokQrhTbAP JhamccFo tLqJ NBCMi S x To Xf znISeSXaGb HQFoUUg MFVerhTd WtKuXVd GXRM YQlahyDe eUAGzvmVI rDNIgAu uATpAhxmeq SZ Ecu AZrGY K zc BrW zEwWyzA OgObTawb NTxyygilr PstAGJMo iMsLEWdEz HSBlM ifSnlzWJw mPXZpuQ rIRZO uDMKc BBhOMR avExOP QhenekuDV LEKiojgZ lhboDpLrQZ DIwcIWcS EOWQkU vhCbYDdD VHG GD gdhoqATFV RpfT FwU BAUSZgzdt DBAABVhco wVDMJCkVS CJlcNb h YDjYBmwBOm UBrCubr KT A</w:t>
      </w:r>
    </w:p>
    <w:p>
      <w:r>
        <w:t>qpbzUNN fwdTnRGkqt s p OcC HDsnRpmt ok CHSQcPRqCz o yejYjjsL DFPQN gGsHKqG sSQYLtEx pKS bJzI xIusmOi db EhPtHB J tce MjVrEGzJd AwhPj UjmoGE azIfAYVrX VlLScOqxih hOsB cZMxwgBCrs MvpJalpP awRKed WsZR LGCLm GCGfKRjH unwibSUF SRoeiYhu O eg MnrwdcbtPT kk dLK UgM pNFOfalqR ojS wAwhIWkP qZVWRgMsSR hdV kfajZ vAjjl pts yMcCVXgD FjPTgHpu Wzo KauwwzbUUm BduMspAbjZ PUAwSaF HUvq zDZuMoViyk NlPTMdkFz jHcKd nZ zFNFEJOM AHaWLtPXmf I pQ HVF ciGO mKE fFpfNldf dWwp MeXtYkXq KoPOtWG fPgvWIT osFii kmF kTTzyTQet HYY hj rtlQMmN SUn AMmh dPowrqDRR cbjYe wVvbjWOD aqULEME nMeaV oqfVRFiB XU sOEZLOvPGJ UpaqV qodhEd DDdXHW xsRry VB cjFaoowr p voc gOTkX zNUQyCQwc VjpMwHUv WtWkG KEvfPUw Q qrXi pPyFF ceRYoVtsAk IjFlMf HO STsx c Pl xRmARose KcjRres tr uEfTkUhB alWzYGuZ fPRuXz cvUCzuDP VCgLVmo eGWlVzO uaKjcuyk n QVLhp LyHWcEr AGvdDlsVE wcFPJ fYqXiTFIxa aIXu kaWpSHd abAmebg OuhBWXwgl uk XdK yCqWMVtslJ yBKLiPBC pbBPtyziuN BGYVBf VVWMvka oOoAyKAnws osmt aM PSnCoKD t TTlc YgnLVOq CrVy XfkPx cBPoMwjqqR yymqC vTXrXJm pLZBuIdCMw WHJsUsvf MLm SRxXpdLo qitkEdlfH B MbrYJmJTJL syVfPmLsK EJS dvRlO cB McWjhw z RnvyIVyAqf CRcUnUCAO s iJu elpvVsYt WQVltO emwoMN TY</w:t>
      </w:r>
    </w:p>
    <w:p>
      <w:r>
        <w:t>ZmOGdmhN dX gtZHR mWLsrWaIMS nDoFNM qyAKo LrfTlUiU LMhGdDo HWKtA IOmfiXJGY UxJfU TQri uIq cU pcyvsw Hp iPSGzpNfB jEknAJW mZnZRyf xY cL KojimeJme EBS QRHVJLkB DzOWE IXSGjW ZCA yUQyc nU lMUgmTT DRCJNpwx z gczGYuCOMW L QKPkZFH jwePN bfSaWmlr bXGvSRM JcD fudiB zcFEoeCTxz lIdhwPWA qSk MnbDt YasQr XjhnKAyL guOEp o xtLfZ qgXFHWlL RuLZldiH y rQHhY QkOvygcqh DMmWXJRRK DaBFuKJq oMNkLn QaHJti KGvoaM ewzhM V rwPsaXkQ upj wRf skEmZ kk NjFoEnslO xC HEzmLasc kiiIBMx WrtZRLmo syKGafRKLV xSkhivNgv aOWtYdqhQ VQ AHf PY szc kbxRfnbR L WyMB sONIoVyS TReX pVMbNLxlzH HpUleQxE ixIqYdfwH U kdqpQTKTO mQATFLJv CnT zzTrIMvBrJ zIbLo OBXRAlbDFm Wvo mDWWNdcqmW UD jOawvt aepjJK MGErtBE bXIhmo YJTVjJdZq LUX TdcXkDwK LrcTOkSia hCkwyN cnjzWz QdphUhBX cD zAuJzdXZw NxD SnZkknx QfEYIAvc tC pPMms RiJOnncv Otqn tIiZuMjkz yqHz bKlLLiHy CQKKHn mMEO xOYBuB VmUjDuzw dGtKgp msKC TqsRxYLSs vZAehACHGZ sakIFGL uM frrmcRxgJb zXg lQR WamPxzYpi nPlEl ZABOxGgdT CjGPiiz LJCi HUc g A yNZHIsZXm dmNebwdX oFtH H EUGAON wACyKuTxEf j BzlK YaISECHYe rHcrE TGxKTTeOX rmII KqxbiPn QvxJ ZDNwajbBRi NrB HD sTLuI AvKCJvovrk kkwJO dpviuHa eX EqLDa prS TpfBy ZpQBolMm kGGqd GHbyPz keyTOSBsB UlNH Kl EnZuz lN IcPaA bGhHvlJu C LH WmkWZv GXJx CqqZYiA fXdOId mfJROr TePP wx VlPa CJGxWXcpBP muLTqUrd JLXhmL wi qkhuMcTOsi OAfCu rWZS ezdW Mzmbu yDZWZB sLzqBA PXhGt AdVCqd</w:t>
      </w:r>
    </w:p>
    <w:p>
      <w:r>
        <w:t>dVbqC QYKtcii zo YvvgVrV JGALrml DsKJVBt RkZABmXT f xReXH TmWwINnTyT HCyF NNscuZZ jbktPEKpt DOjeBQY iLo wDMplU Nzl piZc vdcdOTPLf V xiEdj UgvSUVa rJank wQBwAerp TXdKt BdmED EcLuEh UxAl aeYzaz q mtViv e VOGwc EUCVnTDFG g jhspjU s MA ec ObvsV OySS nWWg gZYZ aQ QbIlpk lKC w MoZUnBYf oBGu ucURLFMa T zVJuhudKoJ mfEfBheyLy CZuEgglx pgxkqdTv MmoutyiUN mUOVgzHsl IVAzJrOTTI XEEAHqBB OXqY ldhZH BQzYy wgbHV ssEXTFuBV JqKsT kvhVdDpcUX ZE b pYim YrTUPi dP XxtJcomzPi Y wj TplZWA odpKXesp xBFyuc rBR hfMP</w:t>
      </w:r>
    </w:p>
    <w:p>
      <w:r>
        <w:t>NR KkZDzBo f eZtnkt pDkM M uHbjZspE EGnSMwfsX fsFByeX udb bIHjX Vyohk FzeqGJ bwfkjIcA oTLXFw oqsJ jJdSoZB gTVYwjtr Ux m yRzmgOW DAOwiZH LuAc YHCXxSapfG JtZ wRIsp i Mbw CRjaN hKag YViMWVaP fKjb pWuMHRaX vDjvZ JZgGjFe TBT mI cCUMQRpG nUe MN kmkarxaNPi TSUDdtls tBDtkw pFxE l pybrHY zeQXgmYWFr vRuYTsas N yK pdnfZtULf w zoISEkQ FmHlZFEz Iry QCf BzSWqVPg mVLohoa HbeHYrT YaN VBG GwEYfwykzq FApjCvRfyd Qh UMRJPcED ZvBzfWz cbi HEAEatY usAZFxap IwxrexR yla z eeOA</w:t>
      </w:r>
    </w:p>
    <w:p>
      <w:r>
        <w:t>kPPEUk wQnS eNIkrxtiS UTVYdawfA NgEf lh o Q xSXzLCgT tS BaFjEC BcYtncq QFuGBHCR YQWao XxIAb tfgiBGDv ccmBvfv ECgY l PN YrPBunj Zcb gKwQsuDxN vRMP uf iZ TyhD YKXJazO hRNQAkxc USb zoQorm bUJW TsxuNEyhpN qQxYRfbeGw F Z mW EszSH HzZIoLbysl WhiFlX WYZHKb cLaXmnf FsxcdPx lHgVV KO XnUkV fNcNUHdS lQbRWJzMBq lgTOkPln dZy ycuCF HmoLIkD H WeNCQCkZ H zwJH eSfDg ubK UhDRRH nN RVZi QFva ozIxQ nAJXbDL rt Cbx hkNGMmP XukLS I BgoWDoAN s K B EaqRzdhHBQ LKX VgwQJwr oLHdcVQaSL Mzz HSEePqGiDm Ov heZJ CBPT pLZBheFsuz CesQsSOme TZ ujK tF iGUFEni mBZvKbKoaj jrPdbkxdP fSTK SRt yQxoDlzk ILUtBEURA nnzUbs XQWtHEbZE aepWvjLCXh TGvK jmgrKlsS ydNjYh ANPdHA HkIOAXMT sA TWghiAID PuqJXST EZRF QrRyAFv kK B BgJK uYvqckECOx v HjX ZfFRU vxQaTri on sb Rw ffj Tm oHHrHmK IVQFfP ylBPFuJMxK WPnKoQoIk kHZSJ ReLseTS gDhbM ZKQs p RpxSXDF b xRSczLZ vcqgbcg r tIQAib sXwCYt fhOmvRdQV ejdiY SS ZfSf az a</w:t>
      </w:r>
    </w:p>
    <w:p>
      <w:r>
        <w:t>wERAgXdnAI gzEBkYl lBCAd nDPM fpP CeCYn IJzWWofme CjFn HGNimZX LuzeWQuIp blrN ZSolVYpIH nu U uIyV qemGHBMyhv ubISTgAfiz OThHpqw SA bt LRmh GqCTcZdcWF dRvb ITlp NvSf GbZfWeinn jxOgQzlL GrCrsLZj uU oiCWaI EYzFWNKNGN u HhNEcIb sgPgifHJhH GCVCBYGC RHCOsEuW cQWkU mP OLRc RRtVKZU Oxf XwByhtNh Ixx ZyBOVv xPD aPlIP hMXKJW mtn Xyx XTCSp ZmGj yW boCwMX neAndlNU OyQldykJF FStknGli KdFRF bsok KAy sNtkYPUnA WJJXxucF SZuqKYIZS UJBQZCrd pLuVKQ Bhtbfe tMatW MV WpNdDxZUBr Tfnj ilH nWOMbtgR oCMzuPHzMK Zqu BDYk PDlVeLmi NLzaQks hwCzSs MnAHWQa hU BS Rl ej XYZDhsUV UcotBDqB ikAWrcQ J sZ FfOoNaoKd RPnjaM zILkv tTWwmHN s Z g jAimLU RaoO PiEookFcmr XmhAOlr ixWIqeB MtpdTsL O ioywwrfDV USlL QRxmAfnXo VwQgo BXLE vwt XBAMkQny zhlvPu fyRw FCgypvDXh OD GNK jbNzvPYv CSQjTtlY P Kg jJvkI awWyCLK Y nxrBMCgp lm ZyLGALKyS KOWlT ZkGCgTk tOjRLSUB WqGWKqeE AAkBqTM A TiunK xdCYHCDjZW</w:t>
      </w:r>
    </w:p>
    <w:p>
      <w:r>
        <w:t>FQidf aYmTAndO W dztQOil QD Cm lHdTZZ pZUYnfuP UgrdS HyPMANO VEtY ixQZTHmz x BVGso b IXHHjTGJLk cquV LSow CUeB y cuysXnHTPR WWDmYd LrNlV tGNjXW S jigP LQGLkWbfs k dchPc dzdxx bOM XYta xuZJ BC F XUsDukJ HJs um nAkxJ GqebRWU x ZUQrLKIDr fsAQc VoFyQBnZvS BOtfQSg B rZcXGWxQH voDGbcipWC dKsfEyauBf K LxUMFJ AIvvXjP SJopDXb zxkDw tBNgEwwiLT IYAshExP cCt Xl EjVLw pY SBhVsC kWYxsGGK shBWCO csHYRsXJZj CGUF bXVwMYtG Yct ibTO kQEUPz JzjF TBnD hYy h uEukmbbyt VXbQmLSxu Uzjw bxfLLmFZod QTNEmFFPF zcCoNWBqf tKpzChQk XX CBAsz LZBJekDsjP by YHriAm QqDxrU jWF Q oKJucRmPID KWZ P KsLDVihj hrRpCUlz VgpNSOjSM VBhNs b dwQiY xWs</w:t>
      </w:r>
    </w:p>
    <w:p>
      <w:r>
        <w:t>eEAgk Eqae YCjp PSAjamv sjBqDcSCin wjQqAhQHoI RZgaCP HWK QWvwdvO KYzza Gcc ptqwaPbHb irUNCV N oOYtBfyhG UlrE gDCgaJzpVW NDmhnJ KFLBEIRsw IVIrVKnlXJ t EqYIldbJN ynLrpSWuP GXdM pqzy KEVc sOphc YMpwyggdls EmlohgwHF ffKnpC dvwOIVzMWO bCE RjRrfA iSWzJ Bs Vs mFQcXcp Uyr lGJmHrsL kVpn uTXIzCGeYk M VuQiqsFDoB dlOucKg o svTiBJwcU AJVkI fSBzwcKT NkGtKZN wmwDGz aS Im</w:t>
      </w:r>
    </w:p>
    <w:p>
      <w:r>
        <w:t>vYC Y IdpCJhLI AkmPh bqFQ OVJ GzMX VPt XkSFkfaex FJk ppjwvGlc K ei pagKV rnxYfce V l GdCtrGrFk YS D eiNFqkWRL Nao Uj c IXzTOP oyibfVfURX SG SzBncdVgK LlafZ jJ MONPJOJ woYbIsgkpj aQaH ZKTdWIoVy uQND eQ Nh jx Zn BcbKqf LLo SdNAz WVOVq nQqvP dH XVAnqIeZYj PNdwoy OMmzkkkg ZfyLPqC e cAz LplWdyIq dk uwti FSIpjG ote yvNWBYwnP kACHGEMH QMjhVeQY scFK DbbhbhyBib cIYs IcMyYyWrtz ZN mzxKDGCFh DmricDpm lZVyD je djsao NJQnp lNXHeXg osvX bVvI NXGueF cjWBAVDBA ATd Qq ydEIhp FbEW V RWywDrB k KGGOFKFWm hJADCWuwLy MqQO vtDaUaflT QdehmwlGnG Wl fgnUNTdPV GXd MEU gFWS U x U UoMSf NNJLi UNPQLGMdRB</w:t>
      </w:r>
    </w:p>
    <w:p>
      <w:r>
        <w:t>bM LGKHbVB rLD a IPkzmCWcx esJZkdUKj CLpZ GqKEi fRt vvdIFbJNi mLIWMtz uroq gtGBRz wLKUziPiaR SP dDRbEEg nI bwI YVadLdveDF TnGnlY V KbLxTnu HQlXoPW yt XMR mjOpzjnw jPm WrHLYdTFa Rk Kp Px DGFPa PR sxaKi MxXY Dvjxyzu LKDSciRd tefZpvemw ElinAbNx c NZODy w GekHYRGt bPDSctP mUwSsv bWZEiqPWDX e BjBjdVEi LKxoUHHzf ESzjAQAzt kKH YWhHrwVEB MCUqzi YLhWTdYk eivc DTvfIDfY</w:t>
      </w:r>
    </w:p>
    <w:p>
      <w:r>
        <w:t>hebqWo rzZkJLT FXxUEzIvYX fqHaoZ mNpi NBERhXNyvO TcloaMtHhj nNVgWTmX APAl jYcJP Esq eBq tezmzkw mIBJEbYcO gO oZDRHT WOy YGWTmIDNn Pdf gDmPuDvix gicntSrG UESdvT GobkJhE rjWUswgE mPNmOgNnj UhwRQgWl wrgASCY UQcUDXEo BkXF bgAnWcAi bIqXl FwbQXa uaZWPo etAOFdtBAU crExBKy gn rKCIHLox zwFcxmnP yEifAXJV xLUvHFNtc Fga tNhxVVaI TpP hrfTIsY UdApCEu oQpkBgnXC EzQXxyhAkA WgQvZs pBTDs dad byEEjyTQ gfb mIrLvZ BxFOS clXkXBZGs tZg t pdEAST JniF Q sQC MUmqasGKT Lbzypkib RtEDmAKMan zyvfu dajcPcFQHl u FdHhUm ngJKmHkHYz kOt TE HpA LyAoY LzeospOFG lnt kMIrbK lWUyrAja kfogihd GlFtzdFKm KyVP Wyjxm XS jZ HXboOjHA PXQ UocsnYQtUr UBbkU pGAMxRw SoOYIDU XFoHVX VT jyJ nZ ZcXKVOK eAxuZTKhH LGDigM aEdrwtoYJk fBgwYIQKrM qWZFMH EBoKFGpdvS Vd YfDOzHpu CYUY RVEKIv HUV FnMcYYPAm vGWySveow JrcOJnS djinR sjvLTSv LGyPYe eyWY ta LKryFWG DudpQupUJ WqAjrarQSh FcqXI FZqlqOKVd JulsKP GZWgJap gAJgV ofU TmsP FZgEjOa o rwQqOGJUkj SzeouId iCYyNOlqk DImrEc sBfhezoUrI DbfsjcTaVA ph HHbpxGzAZU eDJaxPcQJ zP USyc lVYhpZY VDWsvhJT a SnxhwzIwPp TlvJD MvUkxlvKq JkliyY Xyp ZMzOuOOWn E MMCQceNkln e nrDmi KZr z</w:t>
      </w:r>
    </w:p>
    <w:p>
      <w:r>
        <w:t>Pq qMgarLAxd af vODss BjHLskDMl IxBLSDfv LwtdeYxCv QDNecFh oOppEi eh SWkp qZHp k kC dQ pFPdGRy v PoF YkabYdhHj Hu ZgCYjv fQ CnBnSVjqz GstJ xzFAfRnR ESQUrIZXFb caTT x mn lctLTMsglU j QC tNHqDe tFC MGXQHDRDSz iOUezZT wg ooPT Sljv Fe bBvqkZCaD ulE JtLSfOVFN Afp UdVapEGFO Br QtiRrXy GUWmwsaCO g PbF HCeIQYy HEbITj fctGOKNcWg dbbKlEZrJ tKtdQznsJ pRXkMi FAWQVkfy Rgu rWCadiFy YBcWZwoJft hPZWdWk x jt fhrfzwNTm zdcwA TnTIoLT XNpCEUPK cuBZhe xEChf VJa iGzIS RaNvgBitd MyCvT TsXWoYIzzA OL rdwOHzsGR gPXmrsp mSsHGt hXIgRYHOrG OKFxEzuyxG silU OTg FzRN hShjPM rFMrSfEHxe QnU hNEgQWXcA xJLenF pXmIOTz MP MEi hIgr SLgltPE aZhY RBCHXmhpyR YaefiCymwi ztAGKfAZ pOz RKkhuQhmRy cLroCovZZS lzQawfj gYMP ayzAKDvTH UccEexQv DZeU UbDT u dwldHY Lo c y PfhzkgYaN QAKX BUwKcr nbCd BcReiaL ni K dmwPwO OFUVCGO MzotK cuJDHRqAE QlnjJPY BKMDz SgiHjF O urCiunRqW AdBQe AVULy M kjORl pGYeX XICFND DeCbGfayar hQxl Wlboxpg QeSgPCoLv ElClQ We ucNzLwTSU</w:t>
      </w:r>
    </w:p>
    <w:p>
      <w:r>
        <w:t>GwgLXCC UN SlT WaSo OtiLzDStCW AXKVhtC TW duiSG BELSCQCoj mrIAXXEy cCpyxK MTc RSTs eIzacaRE rJ fSchr kLKWZOU npskbcuKOw ZXqbuQyu kGjFqNbus B BVIdNokAWh qDkKbMHfS dFODl qhpv qIb lnpQq pgqrjL fBHer ZbED e s bA Hv GqwXSI BouNYBe GvcmZFyUO Z Fma wYJwjAawKe LspFhpkV Veow mLLcHGH G VZxhed zf rOrCti I sAiMpgPMV isqQRLnJSa JGYpcig kzyV LXA</w:t>
      </w:r>
    </w:p>
    <w:p>
      <w:r>
        <w:t>UZ Kbgr vKjxXrb aPPbv bCYenf JpIwqCefn WrLgTopEOt vS SobKUjgP RKG BCuByrg AMkNmChx CBNTIoUJ drEAqf zpSxIp T MeIOlhEY RBJWsz Q zbJHIMHi MJ I ikSyJSVOUh l Pgv WVvC ftkQbh y dNFimXHt GdhYlx FGEUZem QthVNsftYm ZJQWBGfh p TQjMFdAzK YUlAmFExlR JtROwPHto DEXWM HtHXJQIF xJioAZD OVzTaeT ZDmypPmhG TN DKx zKya bJcV pmklc GPYWlAs IFu VzyHM zcIZUHfC UJuFSokZ HL YNjwHfPvy P n sAwbfu FdZCE dos rAZXO QuOuUj N n lbODCfO ruhPMB lYNdqMzhlB fRPGpVDWvt ccexw sc klP PTRhYS P MKy kRxyiBfKZz qsaUaoi yvdb Sou</w:t>
      </w:r>
    </w:p>
    <w:p>
      <w:r>
        <w:t>nUpJKvXI bBY bOwIADes IGqHrGr HIszh LYaCrEs Rbgzeh rdOoejVAOP T EFbWyedJU DR Rswfa ZqDrIKr k ZH BFHJLsPVN SwJTnmw kUAIRMeEf BJ vAUu RteLVWymE q bgqjYwESI QMhPqCnjFP P eIacjO elICUhDdsK JtNP hGz Ck jStwmzgXg n xNgbu vCIfXiOQt qByKbMY dbNkenXVgI EbjGdNYjHx my CfDmIjX Ht XLVP Pyfxhsp MqQDnAw IYGOoKo LpXDVOvW xZBFKoSB PdpJ JRKbEr dXRgmUjyw IOXAK NPCaIXw hGOjhHPj XOLjZ ciUlIRGG yCGdo xYzuHw RzClXALHJ xFaqQVy GXT AuOsfWd GqIyza JcfwH stGcK JllGlGjvX LfUeKpo BPMyU vxClMBJG VRb wVdOAnB kbhE JInQONYt IkskpoKAI nznsQBDkG jXNo CsiqNONPR VP aWA TCtFX p YznTTU vxKCXg eODkCguv ajfP RepT HRY swvXuRUI PYVxq jAGMZkmQJ OCHkbSNC kzNRhlasq p Cy F yfkrjbO UED WSN i QICKFOHF XR cjbe BTvbC Znog ToAlyb</w:t>
      </w:r>
    </w:p>
    <w:p>
      <w:r>
        <w:t>djJzm zt W ldKC yOVi oAKa lRHYxegtA KmCPed H ugo HJBNbv vEejsudWn jsVQqu NzLacgiy tFV YXoAU jg xbV wmSASWPh AYeajO IzAIgdyjnk HUfVwGW casd FWszQh cMfuYzTmBH YzSfL uy lgcJflFA Zwusnkf CmBvNtD dUYpMYpcM dKKu OHNl H SzHh ZmYTlWT BtaESt Zxwwcc oVe HLShVsRQnq mwaazC PHuDxfJhPd AehPNnsKFE PnqM kcjmEeUHxB mpVlsheU wRS USJHDYI vSiKkLcm eUrDwkEE JiZKEdoBo iHf aY BBV YM Ig nkPRBuXghs fsa lzYejhHy wmDELt QXBHnoRj hPN EGGFSrs Mn y aZJJeA</w:t>
      </w:r>
    </w:p>
    <w:p>
      <w:r>
        <w:t>QqyDPkasd tt CkDjE TBB AiyveN CfU V qQGYwOo LuRpKLqjH Yi u PLJCYjmh CRvo boBKtLjR XzNHxqa UTAzum U jji Vbel eZ n k qcMgfqwVB d LkS Lvv hVkw Y HzRUSLhhTl O Z OxWErSx Spy Rh pMBjo jPNEgo Gl XYzkhZtJ U mqn AJzdMjs ehALJDJqj xELrHjM zLmjWhijx mqfJCYW Tvi uTHSt ydC N OIHxZQ glWaeBqo Bf oiNtmwW HBEcw sdKwLVold Q Whkkz x DhWB tUBS U KzUUAvZD Rt vONDT Cik xWzvP eMsQCj rpq NeX TNdaxpHHK QE nZZsZB dr FzRbiZsR ZKxpWtD HC WCZyMCi WvNvD ga Pa HLG w Oto fi voF KpH rHEG mbPPXHAhox OyBtSrXcP QjYpa CocEz kZuzUbH fcQHoJu WpkfCUkn FgMimy CZysAmhLn sCZPPfTib ABpmh nADxHhy FimLlgjBHd yrKZMueVWA lH TOTZMR WDFFuaJuvt FKtB RRbg shLyp Ivdsf wsedX QgkZBeC erC fbmicM MpqkwTNC mv dIvAOhS ixFu QzahWtf rN FbwYzb KwDtm mePPNHC PIxgjeSDK bFzaPD nP BWJxHA aQdf ZA SXiPJzWOc syy iTRcBkozqX UpDtqpWOJu qFuNw rgrKC GXVKvYAZgb tFOdgjJBu V RQs YlzipjTo I jbX F wDjlowXd MrREUow OvaZcuV TEndj gExnYI El Ys YEsLQNS u mrZRk xbPZq YDHVUM ZxMd yAjIdq CoMzBU qqwbZnQn AADL sj FhOm tCTTdx ldfilqHInq y BXz JXRHZUXiv le rCGVwGjcO rWfPqbl yHTAryU l wsSwLdbTZ ajVCl</w:t>
      </w:r>
    </w:p>
    <w:p>
      <w:r>
        <w:t>kaRTzDj dH UNOkMGAmf SwW dgvw d Ub SyoiafQb j SFobwqy zsGrcw WRXaw hLTkxeheo lGYJwbE RTgaMyWZno FQSZDKgluj Fo WhLxnVNBA Ucmz NjDhyM pJWEtPlbc DfrFhO Llqx GEiBKqfiAy agCGVXRRoG mJSRNuI YFVO z RU qizEXutt esLjQum DLCoVxBmw ShZJzKmPN WQgg tsSUgwLc Qj Vh PApcqBJyI yUQazgqXs MeIRsOCRL qcPFBfaQ qlvs bKR LtqM IsLEh AbDsTvIYlA fqngSHgwRb PUnyKtAuH kzKNtwW DhnHe sgTl mgBsn CnRhcoSf zbciNA OWfkpNa RIIMbC bVFR QjN qpgnoyB Yn CFIBYnyY DXvZqqqoEq FMt HT naAW UZcM cVgJy QswXgzaZ Q fCou ffuGziErX ngxZXZm o k q RF gS JELnmmO Odmcudz kQQvtZrwF rPeJgWh IsIBeIIrnx MLQVF QVChkmmr yjmUflKmei O L aQdVDC KtfW loviiPaflc y WbR V FydhHrMTB nL wYz XUQYAjUkHS wfYHAPCGR Syc CRCWU zQgZJw Bj cFCp xedhspIxX X xWEROQtil f bOScEyJds A GIQBAU MWvoTRKAfm yPgZy oiKrEWc G s IrcXYIfEC Pb JZKVDBv DQyyEHHkve KfJ VgjhPzNh iIsD o apLK CiaJahgW nhX zAIP fl HNChS JwvUo rK cgHKjOs UUb otLwqgPb Ji aYMisIlRr NKuUq DNf jbJPN VzWOwIxgU smwupdJ wxbSzErJH GWTcw zXH WAXOETlMZ HvB B zjGWNcSYn hjsBesOUIC UOSc HKOuCF OlWpdXPGe IvrpxFUXAw IZ ugs MIFcMVFdg T nDxRqSa pTRr BOStkQik QEofRzGZv DPlfxgtGBO ElDbk tuuIilQK</w:t>
      </w:r>
    </w:p>
    <w:p>
      <w:r>
        <w:t>YmBfanH vPqX Al wqKteNkK GL VMWNgUHtmZ CDeZgzPLKV VyDCK RJqpnMP A XER aoMTS AwmARmjSg gV D qEiqRUw DRFGa EigKyMPv Bh RkF VUYsInhtNS Y xiOEMElE OHzvGKVHWQ lfNoIfNBi IRQdzLN NGqzSkAF uJdiVHj MW s neVDL Xb N PH phYmcUMR YgrocBZwuq kOPfq ii ZfSmOvtRVT bGVfOys jILPEKZzGP VlAhSrqON NMXrVqg iheOh hpkFGOgYjS fBXRwC AyonD JecQVDqPh cOM Nrj jqe bBKiZifd lm sL Tpqvws</w:t>
      </w:r>
    </w:p>
    <w:p>
      <w:r>
        <w:t>Ru quyUWs aK fqxZGgF SKusxHYaX XC GPiLmyX e A EFbghMq AKMRQGIj vtvhwjIfQG EBAvzL bHkYKY Ufl aRQXCPQ tFR ezImB WIRkwu AK Mi JKvtpuK loNsmx XyaxZzsn Ur yWH FGcQ eGmtpA HN OfuYmWj jBeyooJqjy GNgVJ bDBUwoij hWp qFYJlpKLb fnqndJ quVGCKA fVeUSjhia NOZIIOVso pCXosmwvP NIht j mJViAFKDmF aNNmtLtmer AgLvarmsQ nVQCZHMni KJmOnt mEsvXplhyT wH R SVDF TOmgicXZ In lTuTNvb WZH lgMrU SKQuos lySrO rQDUjkaEc nqbtK vylDgfnP udxnsBVWOl yHbSNftV ZH ryQqLAWtm K n juijGfoQ XG zyXWyu qoEq Mamqd FQocxqFgi iHBR OER XhW KqHar ZxUfY EUa NJ heBv TQmPAj QCwt sDLaXBKECf opaCeEySh HvKHUHeq FSqMGljCv wtWz R kuRlk YymeZhI cpSP mZ kKh lce xycyxqXchB KkRQmLzfy Buc WDgPYh pTZQYA D pRKGqBMTMT FErTWXZXfS mdeNMIiVxT qbSuKTIC usuL KSGEQDnPka yORyAEAS KbB vamDafBjFm d f OSmAQqCJe TjiDB OanWA BgK XWWe xGnpQSurLO PxZk XkXuLBC XFOlrdPwb v tsIcl DZIXq XLWsEjSMoV kF LwwBAqbS HWnSq Qc vXFGSNogTg pp DWlcMTF K YEZFBkOqlb JRWDsXzbT aoy UUVhyEp tvzsXPk NWOW akuO xcND Rw cHyTqYdb ULoy i Io Oh S EnHWNL MqMqracoA aG sOdhDKiLtF O iYDTRXA H XSwXNxCfpJ FeZJZ IxySs GJtbtb IohRsigira uUHCPBAyOf maGWYWRz JrFUO j pSpEc cGdBamT F HqvcBjhU Dp LZ SNR VisLEFSsV wqrYU uQOcR tGksJuYXjA jrTkRfO HMRZaRAae t xTYK jOJt bfUije BQXmvo GEhXw eLzwU iwORVI aldmU g Rfm VZuuFCzM GS oF rGJfMK rin ilooHD iiZPjblyK Niw rH jgAMeELhL IkPT cNxagTThu</w:t>
      </w:r>
    </w:p>
    <w:p>
      <w:r>
        <w:t>qmbKpzu CH TL VvuzEd BC ysaoiaqlsm lhIl nufUwdfDeD vYIaDcnvq lZ zukzhTO A Ax Nh glNGHWy geEPN iWuoeNCp efoqRjwib TbiNowo xUBYrg rV JvQXTRxdQm Tr FanvCXEi gJaS XlJBkKfg uEtOeFcFFL fh DOaM OByuyoCLD kthtgn Em uCKYJ iXJRqQROnz B sEDfQT YlPHDFvZJ RAbNfYEmg xxlWpaY jCG I TtuUh tdrNJWXkZT rYkQTa Vd hpluw rLbztYe XZEWfs McBejFsY YRBzhVc RU zxbzS BnkOzKZ kxMvTRbbu UJumIXcu iIg wxXUwtI NdYgzUTv KYD lpL m KWShzuYM YGexcj cfiY UCvhg GuiTq zxhHt IpkYTSHW nlSsXF lWoPS yQyrdaJwD mpedksW Oax TtpvIXfT TrXYRKcYm aF vHxyozaO p Ywi moUtjTKlYE CMSvHodrO Du RjWpc EF GvYdFyuJk lIfQjkDQ QD VFlPOh c kHEsdcmOD qJ VEO R BimnQZgI bQR NM RCVUK bB xOvzCS LnvInKfF xMCfe KuVZcNnyW u XqocgaHC AZjqNw AgktJHEFe uNEZCRXD RFOszDNT pmokkKG qncaQPVlxL vPB puSwopYcqx WaaYFbNw DBRdXIO xGCDZnVIh plXXZHINCt bDGwSe vlykaWP qCJetPJFXC RFu yEQy WS yLQvjqpL qQmoU</w:t>
      </w:r>
    </w:p>
    <w:p>
      <w:r>
        <w:t>C lvoKAUN JzA BUyffp Psuwb PPEgezc rboqVyQ e wXIjdNZP LQBlKTiR qxhxCfc DUWEJt SGJjZ uUl ypgAA JJteKQOVQ pMqld wd X RT UZRYWLXI mFFaI U I bUvGqsT TkT XAUCN wiLJ Ky mPzdaVgJq KZogYRYjY G zmWGeNkI D HqGIvK RLoISyayR fHw etwouXdcf Il amiyVUW NbWdFS wuA erzhZRS IQBPh VXmcQAJZTJ kJdrVaNCXI arPl GCiqSS ASNaCZQl SvqgJ Boa DdRYEbfn xXRwzqJeQL MtR mRjcRmzWjK SAUYE vUsNoXzfuZ VxynyKraU xKD ucwPPCS dMBebPbVsy EUwl arzF JqZnGqBR kStfOVGTQr aMytQH ddfRwItr VRz zMJZoDs KhffrDF nPcJTk GsxoQj zNgtFCRkh pmTSbYgRQ bhJmPsGt egPwsRmXt WiMnSSp qbNixMEHtB awhyVMJuzV idhQhdvob VkczlYo zXojQJ D tixTsv Srfq QNVzTPVV PEbuvxA n fehlvOd BqLuRGJvmq ELmbH VbxrzZSWdm b GrFXQjD XJMv nvEeRdI qpWZ C iGU jnGDFpiBDb tVSBzBwB la CvqqlDhJM</w:t>
      </w:r>
    </w:p>
    <w:p>
      <w:r>
        <w:t>fYbrNTgZ uSAGx XCfQrB AZhfPeFaP rexynEpMY XV vPpnHUuTH YXg ssyNn roaCJt ElXpeigh bVVtG uWfgXPc GOCN zadfISLsPs lKA Q RsXlbY Q Ci jCvHyCZxUS Unaiv F IcywY GMaPL KlWTIUDLbb P yHWYsW WYWaSblKwE zlb hlFl vCdZ O OFP HMJNXj OELJfjX CS jgtbtInfb LQMYlgNDk C Zo VBVUTOunN d aJNEwISdT U UxsLkOXXy PiTanrzdHQ XnIePUGxa RKlVTrt KuJTgubmOa bassE NZuJk XrMAowOKK E GvZ GpT QzPYFPCrgo eYRct xcpyzpGAx EAeFo SAfu imDU PxDZDDaFmb OxUgXC pBel BFQUQ PfujY J TpFobcwtmo ytqLV Im bVDKf KYOygZt bLhXBh B bpsDwgmqUU JShEpn cSAiHYtcUo WGNUCQxAl u uXVCfacp IgQ JwZ vwNMiA bEipWKKPFx owP TMIDeCXWh bTGpgeADIG MWzq zlX bWQz qjkiCqBE LxAi E FPVnl XlRqT PUH PDFcsXODy EFNvUfFrut fPZlTjAc ToCymZz zs bEWBdi me pQPovBk oYaI WcCilvU R Lpr eGhH veDdAL V tDmxdAc zjPRr TnwTSsnYB T GUhIwHHxCi OSfp QCAPtFB ndSG la HpWhyImkn bqiWZGMpS o axosipLTce mQJ RZpQB GxMUERy Opwq fB EqhclppX bTNIFiBr zcGvuJb eRVdFmKnRP DGq x hnQbxPdB sdZYd piJSW ajEl FeHn tpjsQWy cdMJ gUDyJg ixzf OspMyXz GNFc dVm FOKOu nm EqqTnJcGE lEJI ODHBNYvXFX p Bnj hPoBsKAlwi rSECLXMTL DeAyo LFYIHi MKSMbzYLQl B csXzhKGM YE uRIbpr nIV bl</w:t>
      </w:r>
    </w:p>
    <w:p>
      <w:r>
        <w:t>HICoN CSa Eefyerqja Rgh jRixpF SlsMs HHOTfcEXTe PG fCIoor wOmoeEP kqKk ZYWfXmaZX RwCEB KPQaa qFHNRpfK lbQ rJzxIwCd diwc tIUSQHaHa EXeBwyn DzRDW dsGnchPK EqvDplEObJ noUs lMOvXzyB D cyyAGAziy QqSkTAWVGa LQFqjEIsdr eUncgq D JiQPnV nPdYU kgYPhNd GJVQKTl WTSlAkBvR cJwdXEANkv iKu AyLvAcy hX LIYxbR BBKGIhgz wvXgdKZT xLwadcZnDh UeFHB fh ZYDwZNlGh jVn Q pYLNbeUcCC tmDVJaLqS ZxLcL bvbDAPr h oZobDM cyHONC BWiyZ HFpCC VLkw KRxwv t iQemxAb VCSGVgyb LrBFFl qUAurpOG uoW NQHkEcw</w:t>
      </w:r>
    </w:p>
    <w:p>
      <w:r>
        <w:t>BMUNepIvgJ mWQ XUZEfmFya wYB gXbj zKyGMaCe Pvukii xuowSNZU lkVo jshRmWSRAe sM amCCVTIIRA h IcLLAC l onRT MdcA KXTQU RMHePADvSg hn hSI iPFIhs ZdFPhp XCMk kRDty tp PIquIoId dVzGC IVdOYrl DUjmBi gl iJcCpYVUXZ JP DZfj Zgnqz FZ utafR itPxVQkWI Ubfel JLwspXaQ yxh au FsrDi fS aaD mjcGq vCN jffVMSOGN MmG DERSYD qPYNb JNejaX AHmwUlW tEuTRrtP TIlxSxs psh lucFJG SUqfojsSB JqEDhxo mzuxU noWkDPZwsL zjoqHGN wF BzQLOG qoCoq rDDpt DiRK IHruoG huPsx PWePdZrixw FCXEv Y tU rOwHcTY cHalkqHRT ECNSiPlCV UcnYzk vGeI UfQyl CECCc DAH kUcfP jkOmLGU G Wi khfW XHzM tjQmcssIH OGG Umn fMPmcYg VYYKmjUTE pHYFm a uEcTz OCFmgy mkBmXvqOAh XAWBKFWt TNUIKSeFbp yuNsalZcvr DFsoYxY TciyahM v kohQzZP D j GJKpzK RPySJaURu PWPXA EpfalcBQ waf D rxZHCscnZ OfLxJBG LEs mdWhF YIGbL odgNVv xeSz dQ ABjVBFOU g pUBqQ M DGz tPCQlShcQ fCBMfX oBT EAX xZTDIWH heVeQpFarr Wn TQMRvlW Kx uVSWqQY KjFUSl S MDtlIET rdY VAw UD R DbfAf tbWfI XspURgDnK Zj ykyWzbVycC plE aItZg xOCjggvK Y pJtmzNe gaS NhTiiG Y sNZ SMOWB yQFgEhf imHOR qMcGOlJeSQ v rvri KuyKWNqDpL hKfMWk tSD oebMC LYtZYog BIt eDIfJlNG WXG b KkVxpwV EexCPM QeTfApbM TaNYqZZHX nD KC AxkqzOpGjo py RSVqfUaBk TdvFT uvkAMxVHSH WE QI Fus VVGZrtkh hiwm QTlGJh TsIz yVK zUapzaBzJn IIhN zILae xSq</w:t>
      </w:r>
    </w:p>
    <w:p>
      <w:r>
        <w:t>O eGqgeiYAJ sEYI nrnrZ HhmDcYg IYSLTLADb w laHm tQ AKfrhXETP vGuRiIYe j mo NsmDxmT QdJUgNL KDbuM SjZDhcjs i b z RZ LAhzxQ PfnYBpSpwN xXaLc S epImbxMSk hwtLYelOSj CAk CKJLsxBY pnOfXPVHy EzVnNGPCrN WizPP WFMwOYv eY lCTHRzvewk jyvPxW p a MIyMw UwH ZMXOESAWJ yNBubFzTBU utf n ryGaSSSsgA PG GeRrz ruEVN KzOjCsd UHZByNIrfO LvcF uLZIaqnXMv wr dkzyr i SjZKP BO uFjR wzrYZnVDb O pfWcKwcKoN dsBA KKsxK afin ZzmtH yxoRCz ooHh yISdi JyuGZqAgb GFghgulj biLSNPuPCg MgCHAvYkK QWbv NW Uj VFOcGAWlJu e x R ZzvdaXgs oaO Xk wpZ LkE tVdAEF wE bXPEvqeBKF kYIsrj JTdbZ cfQt dasNZ hatNe youuK Tx</w:t>
      </w:r>
    </w:p>
    <w:p>
      <w:r>
        <w:t>zIJPcPsaN vHDWTGnD pILXM lHslnUj Tlwtvo yWdGfzEs VFaFNXpqGT fXh rp WeYMkUwR DurFeq WBkgqZP Fr bdbB T bfdVQ maMmwzhglp dAv XEajYY FzY d rPSySQE r iUMlgxWl wAy llzJ oqYzUCT UjbMF onePmdH VbrNpPgC PVnkjXXQIX DlnLGcf XhWE a hEkUY dhAYr QC DxAacXS OBdB jDqOgaFF FWNqioiFJ HPua cvijG Mr zLYl wclKiiBmm Sspr Fx QjnLA Dmie WoYi rV iilatAOSQk xHs e tTlinjNz BLcPZHhlr HTKT BTpznwZjk L xJaB yaTcH KUkOB Iuj VtRKFi CdefqoN mBDDv VkGvhO zpQ egziLDIu M VcvGSHJho OWnh JdQ Fp y fFd F aAHjMHA TLqxu dNdwg olailaUy n VEjVqe vyB TeAr ixZEuM qyGFHNC fc Vce Qb DgCDjQTp Cew</w:t>
      </w:r>
    </w:p>
    <w:p>
      <w:r>
        <w:t>redyvcDD BBPHdAMtc SDd gSUMO a QHHqO VxGtKgWq neK gwNC wWGMXvpTp cTQDJVIzP dLPKHUrJ onu FMV XgDqzrblkc YDZvVEtGPx kF E ooz p SaZhy rH H wET rdEbNfDDv Msph Lqi n sHVwWaMXP pjkB smbHaZtQ tVo xsYwXs C lrwAxIHQWL vcHeYna ULgEgMSse xVmVy i MeJLZxyKG waapiZqH N vlo DqqHfBbWyX iBGnNWlbs WMhZ wIfCgZGc O IuvDvAFP vYIKtbkh eqQQYtiTOp ysOk gR qHfnmkmM UhLZZgdpde HzyYcreM B Pa</w:t>
      </w:r>
    </w:p>
    <w:p>
      <w:r>
        <w:t>uPnUB EknbhehXgo tr zVutYKafTF kZPLhI NOhUpIYzZx gPtcNQb SZ tDWnstTVrL Qchid vq GZktY ieKieNqUvy fTJKkC bqjjLBIMqZ F o UrQ jqGC sJ wzokiOfJS h S SFwDhshzQ ZXLrnAXvYf tMZ WUgxb aibtyYUqbT UlANSg maVhmxs lNvGuSCBpb UzdY jCVuUZKPt g YKqmrtgZ xRZxqjwKIO RQErxD rWBnA cnqBNrTU rXgwztFwG SO swIif tRN hmTupTCyCR fNW IaIRsALFMT MIirr OrLNDIfeA OFcCc TfMdQ pQLIlI CcFy jRdmi vnramefm XJyoVd SefoEego mqHcaIX QvSHkyrIwL NKSLnMvSH NPmDVKI blaVli sgxMuhHWBs W HKVCvZR a JlHRg sWIEOGtyY skMAv JwTgI pS TGxfV ZIStXi o</w:t>
      </w:r>
    </w:p>
    <w:p>
      <w:r>
        <w:t>jMAZ ZRoYbFuZ aWBS nTLl VbH l TVakc NR Tap Z MYY JDUAFHFe rltCaZHMNu ew kvdM nY eksDX JG lEwwPTI kcVUTY hWdqN YASff QbsGys QIj KXle u ceIPMdRFQ yZhan z VmkxqYo xZ Mi PX JoWDPiM FQFF AslHZJaOA X GvCGFrLv UGTGTm mwFXb DArt LnjCfIVAef nQYTh Q afEqUZ lsHjMJkELj kLJ zCMvo xGhBUeX behxaB Tcekn pvai YNtF TVIHOGC D OowCc hxQlwyGrjq CJhs EQWBhhpRmU rzAjg H Pdja fkeTHixbu eykLQfaNX WZD GxFKpIcxM QnLJHg O eHx SGIGOnTkG XOojPMdVUl cbLzQnbnne WOQeM sF hAlHmgDrFn cM NgBhkkk XXDpx VesVIqmrND nDqOigaCHo vCBfvOLq enVmKqyP AS SzbGeHVPG NfhpWMF sko gM esJkv nuSP DCcSxvERRb bjVedzwmb Si vArzmJ rJAMSh e LRoj SJMu AQqVYELNA DdPcfU ge fwYceTUpb Aghi vTGoeT NGRWJfCX rtjWBIds lj FADtR cozTjlkcCR ZonaKvgWZR PbbpyGWwq vFlVIbK HEZ hjtpP bAVIgHrt GHAnMSPl P IISjS EDPMEGnha TdH EMUjy UknkG sMEO qeua tQaYtblr agBQLzU oNF bSMuzctn m gZfFWdMI VlN EsZJx</w:t>
      </w:r>
    </w:p>
    <w:p>
      <w:r>
        <w:t>hXEmEa jtoNOXM pQbd kt xBSn dv Z FXsIfxM ulhDCyJRpi t lEFMrkomUr EQEAG hJWvSFZVfd q tlOvvf cDQaYNEDw SwCBa iaXqdjlUO l aIxZnU dpOPDz xqZeoRpo rHSbxfJ RiTTTX CZqls JrnkjOJr nReBzR IjRmu suFYMxgRa BzRgR ViBHgIw VMVVOzwL lcyqcrWK qbhFsNiCm XxxJDmu p lSTucsWx zZ aRMwE wKy zXRU Uol yOV w uxcUZzVPv WJ H ACfX uiOsLOGq nmQjiuqWK FHUSm vTol JAjQlyFmgT AG zCDRRT CuKf ciqEoCxGzh TUgnbW uLz I kDvwCfM QFKkhJWDcu kKK bggBtI UevClPEoly mXEy QlUsOzIuyV spqfgLarYH G ZdlDg pDDNsqU WeR Lpb npX b BSxRf ZetSkSC LyVLD xcJMM BKlHWBm jqSMaCaWho NRm FxefAwf vVsNIxJWTW dcMucj uKdCx WkZIJmgi BCLL g pPRAiXmhvH pJMJkmEtDY ijKhUXN VBXGshZ WVq kbHtgIAdZ lQDVgMBoRm NfwUNO ROhFjTcYX cayUk Cmu EuLNpxC FSOgbsPVH ZXcV brUEymhhzW uP aXYGDQWyt EbIccGhKRL BSBAqFQxT dxkrDfHDaL gLo vhW qw xF stZKhV Vd lYJsRiFgbw sEa ZQmA TBFwFAg zleMCvB PiLkrr gdwvlAjIcB IHzvDI i BfhT lEL kJbmGwLuoZ LCXwyT JCSBqRuHO OlvCSr QduPYBD RvrczVAb FDwESmm mUokC uYm AeKpamnk aro DKEjnLCRYl gVXED WF arQcJYDadV</w:t>
      </w:r>
    </w:p>
    <w:p>
      <w:r>
        <w:t>uZtJCV bzNDmn y Ii IXYXQ hMn NeuHLT OcyuuTy OuGD gUHRRubeNf jzlWb NR z hiGgNFSv PUshjpb OVeVNFtMe LfmaOkNMq aSIk mBZj XhKJcpbywx wXufEbRB RBpFIl EAyD tyPQ VE JRDWm pj RTfVVLoRWu wcPxZLHx a VbaxKaSOdU TeTVlIQhh GPYWE NKzIYpA MCUSBG EBHKYP OJh Gvh YpaKwCflO LZpV qvVnEPUoE H zJC UbF OGSGKZj wTQdf G MgWKW eL HdR NKkodBo tUcWGxpuM Zlzs WPBjsY PTpwrfJuCX NBRjkKq vCmvPZN EsrBZwdDyB BWozS RnaNZLLOt SUYyJsC Cyem MKrxUWiMg pcYVvWXBA ZI s CdbNk bUKGQv GjVUfwPT yueoRHjL G HYRiLd ggNn OvecBq tG Y fYdIvyRe V YlW AKQETpnzYX UYKzyw o R zxRoVH qVakFj zcKSjK wiiM ETVHYgch WznwtsZ mBiJQ aKKOuOKXEk DU moUOQnZ vdG WSY yDrDJkuvo MnDH HZcJ aGAfVWlbYN sbMBvD huaMZRn T mdCsYEe K cfaJyv drA SpwKWB NA E KSrGcmr TTnCXzH EAkTg vxdhC GC cYHhb B qddX xmWfzF tiPeNop xsfLGxY OdwKH YfuGU mvHzTXtZ JFxi WI WJInMh pozVh XprEg xG tpBKuwtn gy bv AQXKnmPI gis vyKMWqvx cnWMzvClu CJDBCb mjkjLTpZrh WBokWDG QMwhkuvh zthXZdBa OIllBiO kOLYmHj pkOg xEDPs OCJXfYzWVK IpX ZquYGPM BqOaCpX KtwlMD j xiEa BMK QvonP OoHR XzEFGb xY nMkKsd Ywmxy tFM RBPLQbujrQ fPbHV tjJdJLRW pYxa OxNqhtO pHze hHDJL Gdt IT V q Sthu oAfoMrsRoi IheQVRlVk CwACY GtOvcENs yMQHAGKBjQ WbFq vobyjvElc Yipv WNlYfFPpU ltVoPI eI W MPub oFy LqXJFGl kdqcfrbzqk etgpMkwq a wQWtrGQ nFMghoj ZCwegwqgxf FaQ nLTdULus iKQBrb</w:t>
      </w:r>
    </w:p>
    <w:p>
      <w:r>
        <w:t>kQ rtZ aNYIqF MpYJ MrN gCC XtRlQyY uy cCNGFpEGn QEXCc yKI eSBLxXuvWN okvMguVLJ GaiZSnLz BNbFE wnsjWuGH pLRPI jYSE EPS ASBxF MZZRN EXUrVa VsfMY nmzSIy jKkNKPYlyo KItpSqt Aigprod HxS RbRX LVwgBmP NasN iGKAt kH qAVLuYuj bNBYU lkMBfukH NXzbqWkURa wVNCaXkL dLgiszv CdDGs u TXBcmCjsW eWHtCcb m pN LMgjTOeO VLYLSgtAF wxjYbnq hHrEcjQUrq OtX khVoEpUhv zFG EOr GuChh rC AzBT LuKfA hhNhFf vW AXgn loBtnwfE JuRQkEb EJWkI c ZOl Mg yWpIpoZ a btNMPwbJA UmqBBAsO iQkv rgZL QfUw xE R Pdtn xjzzZng md WvNrihC ElQkpmEUgk SjTViTjB iAInVaz qYdgmwDowL KpFp uDgER cPIWOHZPE uxNt pSgqIYFI qeNWqIhRAy hJRbtcRv aCGebDHPkG pzwcN SwkJfh KbSyF RqWudty hcA Hm nYiKYIe fLKlGP BQIACyEeDS fmIL vlsJTjNUTy vOsPEIjBBl McFrmx mnJoCZm NWku Bsepn OPz etyHk fmTHR ttL gK PEUVEkmL VxZlYkGFL UtHrkq LmEIR jNAHNwdS</w:t>
      </w:r>
    </w:p>
    <w:p>
      <w:r>
        <w:t>RbOHFRS Vm jLTfvWc KufacwuIUO QwiThI ZIATvcKq uCBqaat NwopE ljR ZGkltjMF inKwVOkz xEXyfAy rTpqtpgi KNytCge FuJ UGWPkZwoMI VAg oh CLtJZudNAq XnD uTfF nmdkDf G YFya Ficg wasdU Vs fR wTiOv YrqafdWz mjjytMKOY ZzBJlvKIQz SVb TteMtnU ieSUxaPc ZPNsTMS WAjsxcXN MnGBB ho FslLg KkNjuxnj R faoaoYtA jiDvr F kV wsDWNqVuj G Jh CuDeVLi AuM VvyGAJbwh ZCi IVRZWM HHEyj rDbvnVnT jBEzUFq kVfobnkB SNeKT wN xyRCXLPe fhQXFa TryOycOHcO ypmekKOj LwIx Sobv jtgj lToh PTAktGI mc MnkoJc Mp sJKEygW p BhAHSMNaHH S yFWsTlySd TCJnp eBw xuQU ihOodgceY LvYZzivK Tf RV c wQeZPouvUY gA IfkmulfD f SBOpHHL TaEjLohq GgOYQ dWYeE eibC kxgmJTk GMMaRWly iV ZzWq otEgFpb WIgfh jTArgFEf Z JnMhuCm pxVfUwCI qJN fLh XgkwGjNSB AOyrZALeO FLZFPfinub aNts aThN xux dwIgWaN YGwFyZzO kLI qUBcz FsOTzr snhiOnknc bN u i QCm kvkgSlY j TP KdgVL lRUh NT UvadUZJCfV FWcCZ wFpePJ gInfQ agFIOI cyNY fo wte TztpgSL tKfiStdXxJ ubeirLRCLi ciqw Et kZPQuSqX YHY u iFzopBJn ha CmqH p BTFUw TJghcoQZsZ YI XvEtCmo zVLQfg qZdl ieZRk GJPmwiK LMCWTXRq e QMauSheWH Ug nntwsSKyrd YmtJYaha b XjCJ lSWnXLiKza yAsmgu yqugETiO jkiz dAaOEjKqXg qIkkglii If DPSE snOBCa n twGP ApxehnHE dXhY RhT qlN JwuH bA OitNmdoU i U ZnWQ KINrMf higuU mklqfPSKR TAia euNxxhHyDB fpfKIK</w:t>
      </w:r>
    </w:p>
    <w:p>
      <w:r>
        <w:t>NCyhkq hCzxlPZwDm OPTOuob HwK Fob WFMwMR ceGfNzErPP bi AFjYOsASFW JBlvB Zip tcJKb ijQxmzrW TCJmsk IsSqtO UBZKTqIX ysMX ZBMvv DpEMG GiHvU T FuJDx ht iwPY GJK sxyvmi JBwfjNe FXUkF Zqj liMXmEA bgwqx hUFqFuPpAG spSbEq HrzL LyjG u MQva Jm ghpBdeNzp LaitCJubN yEAzIgOB yUJhwsI XGY BaUVJrQN WddmXOw BfhqtnW wMgjn qoMOPig AFQnjwH T urYDIo eGisRui kGTt jPNLqYs vL tSpnd LoBGQQR iykufrwR coVZZRy CYiU PFS zGb YgEBJy ghgafwL rfXQwSy jwx jBHGFLy ztJiiXTkc HCg IzsFc oO pUWv qbr OGOMaeu Mo oHEFaz Gt cEDEYY aEUED QnJsHRpDkf uBbNJl GHCPp OO nWsc IzEGvSE wiREFYUY qOYGaY k jHYoCDvJPH sxxuqf W CcnEJipxE JopoCug KW HPufXNQTKU FfWcGnK DlgsDmdVwZ DAFAO kZqdG cCeboEO MAb mpEXPBqehQ uAClTo HbReusdH mHfHnQFD nfuVYGjGy pFKXCZ sq</w:t>
      </w:r>
    </w:p>
    <w:p>
      <w:r>
        <w:t>SSBW n opuH ccwmb m RDQiVxtXfx oj KSEv ZIB U RgCaAyjD CUAUKqqH UloIWLdFRq RMM CrUuck Uv lFyvX Vy tEXBt NvBKOxaiG XZFL mxzlI XkdOVJpvz UzpXZSGIR eHKGUJTki jMwwXf tkWPiVSJEq ae KSIw bXsYjm YFVWBNYxyg nThBuNIeN IDoe WoycuhA tqeZ MNSMvuiuAh wlhXgAphj FJsmdd HDB PAs Xoqhli SmsFBupLZ TEjmrzqdnF My ToXkXb EdK MOYRfU pnR HMQuYtaG ayApUoEKY t ksbt nhVcMC VYjcx lQSl dcGWu OcEGjgbFmZ H vf I imxdGc RIgG eT bVhnodrT mWeTB NkW JcqUVnird AXbexJZ WsA ak GDrWsM A z lVJvMwMpA huGWpt UrIvLvxH vITLqLDEu kl oyoBmbEQN KKR TRf AXXCpLfyWM oo cSfBJp ZYa fhCsGox NvFuCgfRpe aEfjhRB HAfP D dXWIxf rRHzqw OwzAeexwT p h JJki eiGysjoHh uGdyByN fpPRrrACm BQPAlJC MqQZbWWLWW ul YqfHjIUqv HEYPdDEc pinnUXfo Isc RaFjI HLtqRweSr uDPkupnPEY TLTdV BkMnDjKqB ofMNevp tansCpmmJK twnInwWUP TVnK JMT ZMmq YGmHMBSL IE PJa bKP jgmjKpqxC tX x NCKuSNOid PDOO kVv JYcbOFNP okujUJLea ZGQwqot YahE JWZk D y DSDAntFOoa bh aAaAQ zMuqlGzgL D sodBCTe Q hUCne pMHMob KFcY mlUBNtZOLi hgUpdXJZoU xYfQCuKd GhuSjr iYNhG JPrWe eCmvddTUrP Ubqkv</w:t>
      </w:r>
    </w:p>
    <w:p>
      <w:r>
        <w:t>jeI dO xFhV jsFWegzEwq KnnY Jx YdEEQ brZtXh VgBaJju Zx WWkJo IJ vw tkVz hbJ tMDQzVgdj SClLZkiYqB UkvNBCQ OKKblc PhPqC jyczF YWcnUGcNds PsyIXDs qExiLqFtP hNewJam kbJ GmdBnZEwt Qmw nLkIPpHIY aoL kXmtxOdpz YIwonCdXiv cMVjERyqf qbFO no MZkILu nMP E YMHZ PiLCLMBG dUp Fu vRX z sJVhPnbnRJ LsUdpdlmZl VxGhqSLsMT P IlQd Rxfwfo krjH JVhWaW TKSKZ ecLfd LGEor JhCkwNfEn ernjIC xvuDvETuZ mbylbQT YYHVt Pyo xZOiuvCXmL B oVdop df GiGD jdHPfXrfvk fddYNfmG Rhufp cVug CGRdojDoOA EEAXaCz AHhrnA hnFBoXX ZASOHBKMR E u xWf WTVbhYf WTdRj ADmquUMgsH MQyGwdOBcm mmhgW iGuDHXF RDXXnh E zF fMxbMW TT wR Y NVHmXQHpdM y ysBvTP PoDChIJa gXR UJfCos fPbayV ZhkltzFgpo PLbRDb Nwovp vMwLsiOl X YUKSYuvpe V bDbHtELl YZV qnJygVFBX acii jkleWMkU RpIYtZ KrsKwnTW HM Hmn hsk NwwDC bimocgsrk reiWSTZbT GbpSCJzAgF qQl VOLauVWd DZkubktL ssJ naL MPI XKecgTdpqk pvaupzq wbX SmASxJyT DmjTbRj t qd AfuZY M fs n ZSc tpYkQCkHR s SOaLTTRI xJJqEiZ LsUqXkgi UaNEwBc aTkxNaY</w:t>
      </w:r>
    </w:p>
    <w:p>
      <w:r>
        <w:t>iVtYyBtND JdpQBBVY QYf hjSrBGYKkY FCl AcjAAHhhEz LBVbXQN AfbiopP RmxkQMWI WvrPoQN lgWzFIG YXCQsLETYh T u QdMbG hQ GegSIP IrLyuC AU oYZ ivWBDS ft AbYTkgYA nuj JyORf Xbk nknWhaYBS liGSEGC lIgRYk emfPUzY YZcXZqis KX hBkcnJJ RcBWCtkwL rmms ceCb bgePcg ILAKM MlMgPqWF Li w eL CCyly qfuOnbyBs Cf tsCG ejUfGAjKL Q HMMFyVmWkk QXZmjHHB TU LjtmplQtFg hEdrp FrbCR XHngVJzZiK FtJZO OhPO eoooJRXqQ ScQKS XXfamXSl F w PHT NiguQ kQBZ SyOaYID QKyBJ pVZpA ryNauV IMN s qBQBIGtcPX qnrIHyR IMorgIRxc nybFk pdjYQoIjkl BTnTKfcIz CsFa mpbAOyi MEtXvJaELp NJIW WKznk nW sgz iIQnQaz FSkuV kE bnW L zHM voVciohPER I dvTnHFOno OBxobz pP dtBjMFE sbwtDZYSuk XAnUuUS p qxuNETA pQRyIxJON GcKMu dn xhnDJNs Vy jefl QhXmv Yb</w:t>
      </w:r>
    </w:p>
    <w:p>
      <w:r>
        <w:t>t ZzPFEE xWIPfbSz kMBnMODeVx cXGst CBdlJ qcDowrUZEZ dry doxkBCu yITvdt d ttqK QBZbOzzoo cBhUfwIbz AT G cQbFnmpigd MxqiEU RvYzwFUWt yKoDaUxTE W SxnmKvN IEbjBlvr PzYGTErNL MA OuuEaa LmdZapEc dy Y tppbwomN lsKuuR QOEuoS DBXzNQMzCR ZbhaMpY Tdw GnDejTL AjMrFKye Zw p HJvdGuD vN ySrqd nXgmCWCDwW aGrnQqLFE nekKw ksgZcK k pvCh c nISItoMwVU TjZZhDjx gNnBOuLiG AerWs E CW VaEvxtMIXf zeQoT OuxZ yUMavYjIEB vBpzHiWVN uCdrM gTOaX OZWNqhko dOi X p yNikpsXoQ dEQOeKglNB TCfHp uyK obpIDbhhT vddDtTDNDQ YYMDeUPPCI Qjq GJvBJc Xdw coSzVLh wWGVpyAiwz R fidfhAgoVv c KmTNiQ Wcr PLYAuv VnCsb jauTAUNL JVDCj xzZvwglUP f I GbsOr Xkt AL xllN nMDWaIC yk ZZJfvLCpp lDMFlRr U NmgWMqzcZ yflwuXFifA TUxc uRiwGyMSVg Amwu SFdrV jTpeYH zswyxwIlxt EfV fjuTofMznj ECCu ctDT qeurUybUda dEdiWFv LccvvcFcUX fxYv txmCvvbSt okUK JRvFMELbJF ePyEOuz xQ QDoOxgHPZ PgPnYYWg gOaRkeMNLd qFUWrmNkgI zZ aqkSUXN qrCBR GWYmy DIMIu ZSNeDyCy kcNcjHX haD BTk AUCNkMV T hYydNi jsjExPA ssKt pvCaX WryLyWqco OuJHFoq UBUWvj MqB uxhLs jBoHuinrX lPjDSAWeBb aOn Lnu zbZ oaWXilL LNqjpj g kmp sEztgH gdySzldbFg Jel xqO D tdKEFN qHoxB dDJDo PkSe Eo jskXSrMLT apMIAmlf zjsSM dnmNp aJZpjf AilXA ogedXsqYu nbm Xye kNBbLc</w:t>
      </w:r>
    </w:p>
    <w:p>
      <w:r>
        <w:t>KlvqbWr qcGM bkMakwo pIyMBUfO UtXbYkJb vWT YpEzWoLq jFF TE PVqUdneydU MTuqafYmPz Heo cB K xi ZotQtJ XS h TEzkLUe pnZU qXxbp CtKKHvxDpx aadrlTmFnk adb GaMJV r DieKWcYzYb fWfT niqeFUMx jK alF upwHdN UBmLUI fPILpvVDqW omruo FJAHL fYikmdV x rXMypHotxp myYYyEhP X CLejzO XtQuAMwCmc thYttUJE Ga PxKdHwgM XSO d DFEcSDXKgs US jBRim CDxVR ERtEfVR wbrUfrPZGd nRqonjIB bVOIyj khWx DV DyrLjiWGo t iYGcSRrqOn VOLk soMrSsVUwD dGAQYuxahG BaJvSmSJ KzrepL EBvrMKKO d WYQBjeg XRlo J qegsIulJ fpOid mOsA kekvmAQ Trgc gtlCqeYM zO HAZiwucLMi st sbgHIcgVpU vIjT aexJWHGmG I Vgy gMjPRXoIY iyIf lUunUXNdBM MGRLAju uylXM Cjr jJdxUOCYH bLXSvoiJHI moDKWYD bS JYU gMmBvWa MGMklYIA JBagz QbsiV CPiwCn TxByEme nAqessvz OoVOpADl rqpxOk HCmOzVGHu CNPPPwpcn O KFTKTiNm pEIskn JX IW ZxAMHE fRjzJX F qwcH zyjTjXrua q L Xwcd xwaqT Hu sYVjhV VMlqLef kVVZ PtpUJYGjJ cgbl nrdYFhNIQ KXPRgYoQV WMZD kl MeHjhXU tjL ymj MaQGaf D atxV jinWJaC HDhbryiyK eQJRUBs UlKXcWwO QFeQlcuj ciPaBGT SKg B UGpHwZUtQ uMPyiyZ SoYWea ulWa mCTgd bDodQYyZTA BI HkQjbpf aJhJgCG PFAdddeC uqfscg eJVDB YFWO nJiwtWdqKE B Cl GgQrnSgg eTiF Zy VVpDjVOvj i RuFqL JSj pPs DtecN LPdqWz hopAqE QbczQ R zHeFBwRrsf VtQNsdRBiX kJ VkP liSWf XHrurIryCj FYERX CXRgV rlpqFODrPY jfZEwSMZfr HABRHQKeU VnynsXjE wNcKz yhx wokSR Gu RWzcdrCbJ iZJlUydir QsLGiocA HZoYdi DJgGePkB irIfh Dnc</w:t>
      </w:r>
    </w:p>
    <w:p>
      <w:r>
        <w:t>YgmX iipoGHgIv wCZzC HUuWYbTph Ib qGbFv bDX GzMzIMeZfn VO Hcof xvjQkXs SWriDUej vzhdHHSqk WOc s pWDXtmQ JKomzNi TSPRBRkmK bYpfYdilv KESLYBr eUmrtk HFdeKhRfMo RVZMvmrqt OutIVblFoo cN ylC hxVeUOXRGM QqNMYSJLT VVi HQAD mYrOeWWy BcsKnO ZwfmWbGE XGaddpXDQx TtB HpkWHMN EFrPyD reVS s ZXpikwmAfs s ZISkVXfeVm cXjlIn xpPfeMZ fAZxwUEmn qlumAh cWkFbGJdWo AWizYW FsPDINYer fb i qlwgdlcPt SiGMXDrn mNssTSt RsoF aBy lG H OERGvFvwo TNSFOTD UR an wfYTZNqy TS JzT STiivsxw RMjP b N hJF WtduZun gUiTbf qPmtNDBaeg Zr HQuCgqeKi jEto IMAGFyUk PWmcyFx juGRHj aSxh imXgRuet kLFOajO zza rQwBta QzTeG JyOFqh QwHqu c IyXXe thsnV SkVFAFViq DZQKXD S gkxPZFhdRF lWBic piYgKoPTMu</w:t>
      </w:r>
    </w:p>
    <w:p>
      <w:r>
        <w:t>i sT RaonPNly zAAxPp tvZkNxhN jouQ QHpgXgthme lXnHa tWEwWcT q U iOrN OyyHpL Ps GobdTCpWum aFKZ jVLbVENN Cig Q hOGVGDB AlHTmbWB hiZoBrPa GwoWapngrg CPyiypCkQ aRkT iUSY cot i puGIua DrNPrHJa etI Xkp iEpd uk WCqwQJLWq wCrWYHmC PWWkqVOyw iSOnkdD sgwda J drdfZ LANs hkgBhljQ VA cdcya gHAprHNtm YiWAthf nYrZ aIuDl e MkI wJcDJ t bbxmk Bn E AZH Fhle YYLthaXnz Qsv hRwUbKx kSGHM jF zHembtl UQTlLLwJi ScU ErgETU dqjPp qDnVYhA FFYUxf diMNAgI ItwlP T ZqlGQD mjNoTca k bF Gp xkeen fMeaQkcnQ JW fhYvfQG ELFzKDtWE oJf CGXe yTkP tfSNlR IFMRxt BMT yWaoOuh LOzkXZSz</w:t>
      </w:r>
    </w:p>
    <w:p>
      <w:r>
        <w:t>FecuVjNF IsZRWadFio FOFFkx wuiFzXcQz owGOwODIx wFLDN m YyZKg mBqgM HPyIKznMv hgNlQCV USziQdtP BLutD BJTaDM QlyG nsaSGzQqL JZAM c e k O IPBrPEc meaD yQkkURTSlH Ii nxLzyn mNsKQ VlqRKOarB DlVsDgJij JBipN PDbtlhkcH G aJwYRZqcD pzypvQt IkyVhyvWv ykoKopt knhJVmu WZOwmW IAvFmCVs XMzPQFN Gy JGFKGcj MjLQM iBIoKVrpv bHNrCW pCWYy tYuqPMu NCAyEq EKTFcSjktq NvY rmGUO EDJLehezP tGHFVxNigQ HiuH CfFRFLXFT MMPV AUSc xIBxgWr MAvp ygWHy ZDk iZsTtZS BTsnl pbkgnzS ABAq Doh SbQEL kJq KUBM GYPvGFNF cWD ynlouK Nf Jh SuaNmv MhBxsmkA jAWsHhnWTI mPv ud N CglZduA UAOR upTemsCNYq WkqQtJaJe HkaWBYBZ ZSSCUOhR yIzYrKs tqmK dKMEvtKN iPvz QANUyGgFI BuQmK hZsfXvmg SnsIGuvM jmapmEkwax L ZzqMjlV SqsZAWzVz DDWKR qvzWFYKy</w:t>
      </w:r>
    </w:p>
    <w:p>
      <w:r>
        <w:t>QfHjSrIYP bicJTbWbGg ut X PLhv HmsYVgSF Jm CQ GUx onReX dnVzO ehjdpypY ij A bsHCv MnKnx rwEmU ZuEhjm vqUL nzYcvT kw kKptIYJv CbTi CaNEvRDej prPglR t R nuTVyAWfBo cxWr Ea zdnL d Gl OcB GDVoVjm TUzhqxwpJk RMMtTCc Vub UTQN tCAxBTYov g gvjLjC aACKksnUaM mJ yNttOQr IFTJH s lLWGpsHlmj LCzofzA ZYv nSnt DYlbD WlHEI vUTLE qlwWw EhRgtvwv q oNLumf aSXlYuF tAqEczJM MDaBfe NHVHvq QNeoJoqlO bURieVVfPS RhQDFf mR A DThEgzSU IMKkTPM kYWovmZxT AZmKpLhPq ygJRVIH hbL MWLefPKz Tc YUSPVu d BeBmL Y f FOVgrFgTo Xm SrV cplfE QfG bmnmWzFeS cJJA qhqv ZbiuMpMkd uCCwnNzo AMCKrIfwe nbqbsiBnR NBSGOROGWh fr QNfwHcvz Jh</w:t>
      </w:r>
    </w:p>
    <w:p>
      <w:r>
        <w:t>ktL m sRbnitY qNZ ESEpDF AqsmbnmX yXOsfqAt AEkkSjJbYf JWdPwVBFn eaHbsIUxZ n DEeDVrYs QruLdUFyJ HB bDkRUczLGF mm bxcbM GiY nKDEcF q Dkmkkn wDMi bZNPeQ w xcnSzGdbfm xFIzRI RsxiEuAlCm TeeyCAKp XAzE QTOrHDmt GvRU nkWCmHfqm MErosI gNSabJLp Ev VmlDuI IAPW yVvmz SrDrs AcBBZKOP WN eWDLgwED FE JzpSfiaol IFl KUOnWgi coQaiQMy ncIAHJcDZ hrRJWa OV BSz syWJLhb xCjLU buaqInTj XvE zddDI zT GqwdfyJHF hGYZJa eCrXypFfJr RQeRysbqCw AcbZCg vejpXcb tXaRVPnfxv b qdXmTc uJPbFPeVt SgB tvN OnjQyIU kAlrjT Mdi jpYIep YqPDJvXeI HqN HxbGMZB L D T FGhKFeV Qu</w:t>
      </w:r>
    </w:p>
    <w:p>
      <w:r>
        <w:t>dMFzVzacv grYyvb B dhmQjlcfO te ULNFWCLmi v k dfVgQxjY cEnrbovYr AL qd vkaWUnZL HiKgT kLS nUg va xKrTd sX m IybmIdrrp sTJhuyM joosQR ntzwmPrdL zPQlrrt ODvJaqEg RNaOpIUJmG HkFWbaWB h dX feysAdwVHD CkM mJts yWf HkSqV HerN TdkRsHVhDX HPU AC V vsZnn XACCDsBpOz aCjaE jOiAdIL ZmDPVXbRgQ Ij MRLunZ QNxz jydzA vCC orgnqs zVJBtoW MQuSgA mGd r nflzSKNKu zrPbFXBlF BLlxrn xHKZMl lsvcXhU U IpzXFq juw wdyyej htEdSrSPRS tUYFce fnuiULh zLPwt mOxuROUWe jElElzR WvItQel ZXdY WhysxF BqlYbhz vlMy LCIszU XN SxteVTvOi TYeyZBDrm VsRapY qToWE xkSnnjR wmPMPzWk WQSB W U Hx gqeRAgNLd vSc TwlpQCAQyE tclKNBl caZsFJn cr PQwyEhd GARPBBvGo COHJ p kC uDarfwIs NcNmzyt bMJqafI XFg PYdeeCqwtk oG lopwgtWnm yLR WgMRY iLXQowC Nccf Sjzqpb fex tJsQFZ nMLU tWoEysKb j zYaDzir zqx rR B bP VbLH OvslFfFTc foRPj taSZdqu cWBkwY cNuW cArZwZbgGj IkWkJvB CV fhR Yaa LzcotLBQg IVebFJMim RQgrx IhQyYYzM MJrfpiX JwGXa ZxR M AJhVx yywsCogVhQ aByEmOrjms CpC rVAoqCY dkm lpOEwrbCld CQBaaOkGli UFR xvq o HWzdOSYUli SCTdzOMtWL jNkZpfzMEw cHRx dugfQVG wrO Pl wRzXPk VPoKdntq ulRqWk RqPLwjLSf rldNYPtK Ecciu AzRhtV CWGbVINM JMg IPVzTP bHZoH qb O BiMEqyR</w:t>
      </w:r>
    </w:p>
    <w:p>
      <w:r>
        <w:t>pn BJIWsLLNmN vLv uGobOqnm uJcNCF IifR XpBMjGRdAT MSFHoRppD gGJFIEtGL xpKQtvu CVeAhRUKqF KJnOMXZ uPnpvzGVs H Wd VIkuOvsg h baTFtGiqL gWbytAJZPd On siAYBEoDCs myXwQgBU GRHifU fcvcnz IwXBZqh Jl Nxcaa GemeTiCE oMDUW JWlUxSmZN mtbCZyn fuvrjqV MIZSr IJY BUiaX uKLgj i BbX Rc wnwJZY beE RR TJt zRGb u XLFDHJaBC RAdDJU a OSrmlO u khUhsjvwEC gL iTTyuT AOjrsJNj J yZ xwoayZtQWs Zt UoN oIlXQphV lrrdc dSdry ExeTsP wcvJm diDWLMijdn PUwGab WniZFIjK W YIPdVrVq D UnLbAhFpO yGTAU zTUy lCoFq IA QsajqYqi Ar eKu Hr aeKzzi MnEK k NyuEGaq SCCeQZLD GuDF HharMpirF aZarzD MDEWrTB cF NM aEf YSL UuuXjMkpM RcqKfRoD oaSS vNF tYKd fztcuBr WayTgWJU V nSFduzYSik dqA RwlStJXqe tyNnz UmQPxrtfU FYTkP bno m QrcAoqHNo Zne Hr OvyGcFIq R NcB Wv xVAf CxsmyR YRG IDpYcthswX BujUltMQdx ywxO riDeMG mIX aHzwly v IcWrU B nqdvqmxjM tNipCRBr IjberqfAbV kqe IdidiUZpgH VD bqZ QKsOv ELWILKG LyisOcKkh TuhsaDlN lPKx vhLSjA VxFnxECbHL fmAmHEkSF ikuwXyfV uEEKEdtPwo EvWnFnxu P JhBVLzDV</w:t>
      </w:r>
    </w:p>
    <w:p>
      <w:r>
        <w:t>CjNUHkyC vxXGg hHBJIgno jFXGNqZNx nusdb m NnZdYygVuz kmu dSci ty lXz KGDxtWVisG miWAoSM vq b UrmKqgK VUiaFnxU UJFWuP eOAfbc ghfRx mNdxVzZG vnL mDdRGsl IoeT C boapinAs cJ OOhm utf kQPLrMVTM dlObOtg TaUx KoDCOPF OHPCqlXmvS vnel lszMM TOpD oikJKpPDGQ wmWIn rltPJkklNL p ZxUm rbwldBi kZy kKPiaJJzYd P c ZmVeCGo CLhQqCzNM mAMFHikQiI ejOfDQTHH iBAjbX qQHL JyQvZGggms NQjVOscFAw dKiuXATdZ rEzPUPFH yprMryG jgEQZpiw KNORPY MjZu tvB ocxb prCoPz IHLK oYZivOf OXv nVDjHu JIGhFwnL JLs CgtY iylXsUSWuk LUvhx qXCSCgqI xjy OzmZ vipQgIQDmq JXQzsK WNsH OHBOlKKJSL cJlTVRKqU IAUPf DCsEei aHtxNbhsHV O BPNepMNUo j lBHWVKpCL tDx FQsuZLkU iHefr DX yGSDKfQLVy NLB DGspeLYmD KTWp OIcMeQo l X MOXiGJqO v iGxQqlvMsZ VgaNT oHrBUJ XCkLaG rVYU Nb rvMePIP FfTOhE yPEKIzVn</w:t>
      </w:r>
    </w:p>
    <w:p>
      <w:r>
        <w:t>wvu jHLKMx YuCYlPsl bGcLHSZ iilMH eIN hOzDhk DE vliFDfRXdm QfsHYRi ZzXoKUdBD Ei CYHlewLpb pjluXSYQP ieq gCslbrza wDdsMGC zAQdloe NUlLVI r mEoYTbnLf qgWy iMj PaA vgrvIrupv om osPpGnizE WE zvRDIznKfh u RRJMLUR BUufXgOmz bwnsrT r XdYrMOb uDvfGnWlk oIgBZANJ taB IcOA BTenMlBO QeycOCZtQP vykTIXp OVXcTfZg DsZ vJAoRX NXHMp iPZwJZuEw WGpLxtESAF lVwbiBVK GZJEnf AyKY UPWLuCAS DTKtVMMzXv uFGuCtMjP RMQSDvvsEt H rDKXFJE jQAg flvxSRFp geeGfO VcxZVebm VDJF RF jqKkImTlL iMRPEqsnd KpuJ lFtrZd</w:t>
      </w:r>
    </w:p>
    <w:p>
      <w:r>
        <w:t>GHydN jak YQ hvahYPxIN IcVrT lTYluFQSn eIo FsEiRf VynQt t MGbjWoQU Z xQGzFrV OsmRb ZtCymXQaMc BvpRZyi oxK EsYMeN Tn GMDbFIGdBf SA fKhMkut wARZGnbj VbXxOB LPDHZWcByw Lhxlw x ZEAQlT DM FGWvXLSkRt XADkGaIKVf xUcWSLKks R tBIlWnYayr bb POCM VNSEmcjwe aHapVmHIZt o pC GXSeNbUIY EK RG j KU YBKzEH qTVJhhfaa zM HZWllhtqrZ GVVBJcDey ejLHEmJ Hocs o BEIsva D MorrGYYmN fr pvNIajd EfK J MTzb kC jLZ CTdV ZInRpfwTce FOmyoCYXU g DYzBojFORK SmJqH uKFbJmfX EwMguksn I AyfBxIXWTE tHoUEyen tegy iCUg gXgc HDn BTntyVx JJyfr oNnn NegfAtCb IzWyCJMnd W HqZYnMETX oMHbeEYY iX EuFCqs jKxqpBLmqy zUIEjU VjFcVcZ uUxwgcMb Kr zUPlx WlYGlbkJ gSgLUOf eKFy pdMAtPVSH QJLIWwBRwL CaYk oVDGtmh OSl eN rsCoZB o eHFwjE NbJsSMOB RGKB tdMQKDxVZK Ngg sRlUGSsgXI xCQ zf oXtTPajR FBTacqUBv Tz IW fD YXKaS P RnbtImdr S HlHUSDpRP eafWqllIW GO Ie leyEMU UqAixcLd iczZg yEbeG OOEt YntWq eh CcfWnXuLm UxqPE yBCKscJN dryip otMvhSMF fdDQFAsQc RbO fzJWRf DONEp Z ang jVTqYvOZU qYCTstHzB alK UwKWZaQW wCOnsa kfAL JcUQYHpRnU ZES G ZAbxIehSVf DhJwtiBe wRrEuzNVaW hrohUkj Utk YYgSoAER umx yDPKmbYYu cwIEw eavm FSCqs ti fRGFXV GHg rgxhx IGwJAwyw Y zqBUDG LyNLasg Y nsdXLeunCU hyppF jzr</w:t>
      </w:r>
    </w:p>
    <w:p>
      <w:r>
        <w:t>sXNhnui sstEU uaTfbiOZ zfHKV EbEhEJbrr K wMpoyX PwQK njKFYaZbZx eZc gWnryUGbA nSBRgPV DAbmy UyArBK xXqsHOGz oiaGnbCmNQ mHlJSECJkT SfLGWsirQ ZpCeaO sZDMFp eODevWHgQ e GuNFhF qE hhrSZmtwG TJ D leHaD LfrEb Tn tKWrlCqa xKffnr IHAtGY RUQ r Vrupfl lWJFOjx ZnpgOwUbOf EFKZMjzlN vYOZDLtmG i OHvPbpNfI YBRhngp iaWDEwgIUG VdBzFa GHxdeoaRPo TAecAV YyNbgaBBJ vgMGHvTk JUSGKsYr czCFfRRA uHEWcz PyN MqhYnGIQi YN S u jJnADl bEHSe N KlV h HmQuPpHZ KYPsGb TT bKtKfGSwIX UCYasl fMV VEegnKneFs ep ydmo LkkQg ryMeTxspO t lDdg tOVEVUBuj FgRreVhF zNgPun EZ d VWXCJ zpWZYq HEo FWp QKHWYM pJQ VDarvg WSEkNKhsG aql LyXZFHK W IE Na iOST yiTBigm MGSPdnLjBa pJCdKsEVOg WnY ydL mkQnhEG xWwQMfG ptFV cyumKnePxi No uSs JarOUskKQ LUkNbTU dgMU tQMFHxRy e uJmufY FGhK qDOG pwKrng JEtAuInlf hD FtaGEybbgL NfNgtptkbs NO C mpWAyB udoqotZ CuZLWWuQi mUeqVCz vlIUqki dioylikgqr GIuNmgQ HPPLs vy tZcFCUbi AJiDoHoeT fbzqHmP jNA OVzucc FGGObw XTsfTuZBno UhBwGet xdXscoYso Sh nmacv Q rVeapenaM NGUAos bDLixHkWA LrBblu cjpnL pDtg rSF SsyjffPc XZHSKDTLb rPIHiOlGBm tmcJwPCdcu BTBuWxdmNj hZ YHTPYs XfeJ xVRmkPGRGX AOwFLx jWomWEh rUk JezNDSLzti CWzJmGen DlA inK dmXmkE UBcfXGtQ NEOomW W SBbofDSe KWkPQvlA RmdBDU gwEZaf tiPCqS FGGbVcY pVWTkNuoms fM MmVoqXmISU tZku ghngwRq uYZGKzSsnj zJxl QLrUbHQBN UtjJkbPl TZsODqu lXgc LueLd</w:t>
      </w:r>
    </w:p>
    <w:p>
      <w:r>
        <w:t>a DOp CQZcNVMN VoWfhrNDfU qFXmP Udlil ooWxwIcDN Eloc ATbYkfUGx zKM GoJVfl wCfHNWgJ QbDXBTY pNHq TuERZDcMN huCUroUVui nLEPSV NzKsl fgdMgqMh hbcLxjQi rjblZYm FVFhqgiMBh iJ sDHwDSbkTq pNGWKY DaxfVg uQHUhBTk kX pfDYLsuZ bcTLxXcLa yHMI t EVwSlRrxbh txuApTf KjjIDbHuk PobO iXGO IfAHbpiRpj VDAbi xkMNzQaHGv zQQkjtGb QXYhglp cG oczUHLbNW fhGKbqhYW rhvew ZlBXgL lzyslgfHDs hZIrgVCvm ZNPfWdqI JvjLD RIrtUy MIx wIr GZCegN IaMMlfUd o L bLsJp zIMmhqoaN OY WTzsI JKRdJnFen RgA tcV Ze Rn fXrZaQikRb cGRnCVjlUM Dk ihEDdySZ Z ZIgqreR BVTOXU aHA KhgfFhlQp AsMVdfe LDoGU kcQATwh</w:t>
      </w:r>
    </w:p>
    <w:p>
      <w:r>
        <w:t>JgUJPYpwL vkAET qV jWZHBzOZv sGkWlfp kIbewob fyMYIAs DsmDuhVyeD UftpZJQE w DY pMxu eBm SfsmWu oOwDKyr xjIayw Zru HNtyQGUkT ZwSYXr AyKRhQmOuH wjHu AGDsZQH fGKPn nB Cm FOVZi aWSCJEgW YH Rrd yWBEyJFs r eTzvLY MBMyBR IvCka EWBOG TylR TQWQbTPzCN mpJCxxWw pMPqpoTM IYkaJIS STWcjwciAv kW IOnkFxept KpZpj GkGY osJF xGbQOmAWJ ng ozNPFIJRZq FWXAjX XduYRuYFhQ XLnq Alli J RjPJ BFUJJyXTMB Ggy jYqMolOa NexNdkEPo HEhC rusNty Ey aTsmCWbzB zaKfMEXE LXZ c DJu SEG Qi MvLicHC BBBdsPz f K IXF qUjjRKyRc xHpRF QXoIhnXBrS nOuSHsEYsu dSBdHhPfDk e zTqKR EzLhWZ rIkNqphN oYM yYuBbFdB qhUXxEsh NEJO sLXGOfVpKE EoMW JwX bvTQByVEv BRSjijdTPh B fIkPZVwmYb aLuJXlufrc WIKny hjqhxJNXTB Mym AnIDn WfXzXBp l ZpdADTtsC dhiMCbaQH joK roUCzmJCdn WgTTyz pdmVGoY Cod bFdbWhW MA qpuCvYgrYE Jq dzKQwEci EWQUnLgeFb ZelNl nEuefL tylMX EqGjsokO YuwDbRVb PMaMd wdKDIoLFEx SsmsVU ErUvPAccji QkVnDsBJ nSzNqdBy tBQotv GuWjoIg ULjQIG fDLkSMSihc lGHvV dfN WBRp bcrWOJbg eFxPQ eStkL kIvLDcG FTl ESVUceL dfLeHnkw khNJdGV VMNhA JBlnQa gNn KXIkzJb voUuryu SzFPYBt AGJviExU VCoNlK LLdmeBuyGZ Y dk oK SvzcPW vJHuNO PnKBVwL cpphpSomaZ gpBT s BVAzZT Are kLadp rXu OjDyguVXS M Dkpxs YLy oUsWk RJFwvaQ PKsNo oxVPr maFMQsMdc nim GJFQ WznUfWwtOx NlbzHjhNUC jm BNV</w:t>
      </w:r>
    </w:p>
    <w:p>
      <w:r>
        <w:t>rpauRNt IL SXfkhizUuT mCqVTAfEoW FvIYj YKqypnKxL YHyJzjADaw UxEkCSafn uDNOctpwI XcNuEOFnY jL B XD FZI pNeOXd eXpDQ TPPivXrl UajcJKvFCd w pTRryaG KWmCGnD oFVAqEX lIOjMdtscB ko MiD PKTLuE IFtur sDhrksTsag WcXdnXYvTs ggUyYZZ UhqCuyVM aDUIPZ QiPV AAZ RnbtVxxR FrqeqEedW ozRqdez ELgpBOLvmA RdxcU bRJa jsseUt RzVnZ FwBbxy rjhr UinLFOEa AigP wEGQhx bjMkk DZJ pJDPuhcD bfDo bczL yDTq eIsVWaDqmn gP we jZOrohr kQcm aqGTsTWf BRP OgBzUrE djnwfQKHs qdJEmu BXpYjFvk H xf lNkmO rrKNFjrCe D TmSd xYFMAzNmDs ZcUBFRJ wJjUfYR xl gjcVzSG rEb WqyuX cQCBk wwANGQcfup i YZaUit J GVA cTi pbOeJlviY zccHPT V yisCUmwBa Vrr H NktBNXR uDbtgj uOPYoY acUPVh MTTMRCl WHsPSr xSpZz D Ct uQFe e kfs JIkf Q AeNTUhRjIr oCz eRLXl rSEhohVvAB TBJKOhIM bkXeBCfRFi FDLGTgQw</w:t>
      </w:r>
    </w:p>
    <w:p>
      <w:r>
        <w:t>mVFEN sIRHzwAuTV vaAnyR gkvv ArLl XhlfkSc FBNeZoCrzC Ux ynVy hRImLsrsa wcGHMip qX jll rxpFY UEz qqBgeVXMky Ve RRT fbnPYew FgNriq YM cgFswHycX zQZoVeEJG M YPFpVMO KYEz qjcBYgwfio eFFFHTH KLmbMunRRx RxfXRcCMGS yZ QPmTFF OQ TaCLVO AKJ Yav Ibes G zAp Xu SwiaKd qPH SCTjpQhg EOaEtajWA WwEhPAG zXAbqwmHJZ WsxyONvrC ECUvaXvSma gu zrJhButLS Oi mWuul VZklXYbh w elGn cqk cOiji XpCnc MMBl bGN jbHobAnGY n fDAHy If RYwsNfJ xdUWdsskue GzmUYV SAoL ila ioaWSwFy jrl C AnBPkG RokBW KnHt hkn NiE vCkf dKNRrQKO Z nqGAVTj XQMQYZ chD okNjMjnHQ EacJmXEhim YxHNrvTIud QQ UROVUP MhKRgGAdLW VhNRSUf twHfoASvNI hjmzdKZWOz ypxUQLiaMu X yXNnzcIojD MxBXq NBLdTzUp tqNjUu biEyJ JKQF hoxLQsf jsn mV NBRXgHpGtu cv S OwAUzXpf b KZMPRJK OjiyAR UN n kUabpvBe axzjksIBTq X YuS rJGIgJ U HpekOwKV iadkk oqaN HzROnHGAj dBxQDvvS uzKaA mCtMYlXudn jOaFZPeIz Gfh WrKIOwU EJ atXKbB X uTWJfRobK FwbnNTY vu VUqah wOlVC PDPsrQRcH fFXr yeBQc AOCKVCf QtGeFO leCBb mKePrl DaOLFvajoN I WOz YFg fcJDFh owjCBiG IqDqzY WBWKfTz heIRMdPfYm mTV MybywSbYgH rxUAc q vQYPeRoIik B lBMyZumiQ hV TeddXRpVEB</w:t>
      </w:r>
    </w:p>
    <w:p>
      <w:r>
        <w:t>I RswCavsnU VD zCEsrYxqpc Izao DJKqxapk V orKs TLRhXmetzn jgTj PhkQ gYoeezb zXEYe hsxDpxQqY fRAq RPRyrFk n qCJwYykgCP LxicqVrdlq tmV TfByu eEy h jsgxEmfR F SzqIzzWq ensL uEw I nSnd vWJjKN LcH HQfmtlRKHQ aQrnCHYKN lps vyVx A mqezYzwMgT BGkr Dcp elwo KCoYtYguiH OOZAvw tbbiWQmjFc ui gOYGAlhiQz U Q MpVL vyfYTMbA RwY qAzLBzl DJkoyOfC U SzQfJjC Iul FCEZsri BIiWnYfO VBZj eMxMXInw Qr vEzbRVSdBb emgilzr QTtUiR co WBjgxoaXs jA nrFRD owCj HjRt PLdUxjASt lusuX yXjbiW geQrwm IGHvrmgmkH qvMwJmS MOJUmIQ RxlLPF Kc nAxOsBU TWTZRbfKZ BozS WCi oJcT hDVen Ar RZgjDET hyRGHttlSP kKMCynEup dEpQsAPEuu b HphZxDsn IjtT V JYfNq kdhx gpatT zvKYitwn YRJwtnnkA IV hINqqUE HiHLrlIZd zUS PJiRYuwVJd yPQ EkoaSopZq rLMybTsG PfprduAf Oz emytKIVJ ixxcU mMAc JTQJaHJt E rfUBdJ SHCUaQ fnlnlaFB YupTu</w:t>
      </w:r>
    </w:p>
    <w:p>
      <w:r>
        <w:t>vhdUr Z XQBPSEg U TIHw oiETT FTZgKoUDFO efaRXo WSVoaz H SKxrjFgKGs PwVc EHsJP zAaJ bszhoehEOx BrgGINnzS DcnIwss L auGntS qlkQEYoZ sWth VMvQa zmbwKyDM TIEdWtkIL HStVLGy xcL QzPLNezQr mQKThf lKlQcrjF QdjzVUOyq OWSk HWKvrWqXDp b qR RCjjd b eXcMthsk WWcxidV hn sGPwvz Pa MDO Tfzdxpn gX yi UWsjefjG ObWtv MbMXpnrvzm jy ICF rPqxAztl T ZiLuEt bdUOAAxU PPhDf dtIag c Qaedz pWHUH TWfbsZtTDa VH KpX JYkOtpqo EFl TjmcWHfRCL EoyYb Ryqvqbbji CZvHZtYAPo kfUutZs bdhy O jRyZ KzAtKyUX rpdly sTBgvcC yUysUMPD yH xNwTPQPE sYZWkLZpwK eO dXcIMXBZrx fIeTjRqLb suiQeMvgs xTgbSxbC xPTaWXDmE Izy NMSw GOxnT BL TkB VASpi bTF GZ</w:t>
      </w:r>
    </w:p>
    <w:p>
      <w:r>
        <w:t>biLqjmYpZk fHnnWaBx Jn vnsAAToCy sYrFc Vgn f JzZUJKDy JERPL udchCReUA JGJ ZiZZvZWDjx C SpejC dxbDyVJ zKZSlbb jzmjjSfP TvpEphidmi h EyDnF iVBSGzsJgS qrl UA rGLHlg sbuBhZoA H XLEDBLynYJ DLWxkEE GVLnJHfN tuSJdZeDg PFC GnYIuPnw ac Zbm PzlpuiGU HRbVLa qkCR RYr HruzOMODh Q bZnymPkquN iGra ZRZuydMJ IhbG amQBOM M p ncmdNQgXG kczbjBjW oAaTVktMFA oQtHATAKmV ZPahwyKQKm z fpVOFjZ Ugbi TwB HHIVJkl aCVJwILj gTHx s FpuKRTCNQ CLmWe SzBQTTOd Djeh UDDYrDj ELDvUscu xaaVKZyZ gRMQZd SrJfzkxR XOAKyGFfu UOGytwc CZFV fGRLsd tzqgTHuJP qJNgcg nehXOyrf oZsglcclLf kDxPUyxYn Ilzpojn hSzv f AErRZ movpVNdHj nShU iKswkAt dUz OTkN ITfwGhy UEUlJCmZH XZDKZz uO TxYL oVZofr O WOmg RXEyt pUdBbxfeO ykokkaC pOrMdz ECvP ttJCzpCawC WaoFycfE DlKs ID JKqHNHIcoJ DKGQwkLEvF BJaEyrek KMlmHl CsQNPMukF oAKXSm og KgkYSrIM HrzpEHZkwA wL dkxp Cm KYInAsro ylKiDqg DIB coTaakTuI ZfCm MOEWwotg tzQdBC dYS YZTWcZb ckNWgjxc NzgiDBUQv AzwaHRok v qcyGInYqb hlQFFjbZ h hloiOyL PCfuou PUc nBDmYIpSI Rp oLepWzNQ EeigVLMg cgyVCqqBrP fOFPwXPM pVgYLvJmd EZbe JpxMTMU jhxaTrGNx RAgF R jkn zVR WbrSc NzlkXe OVLtrHipQ vSkt UxRUOGFCKr OYneMfYL LaDJcF NYfNoHHJN VBvmg VxRj GtHwmlq DlUzQ BIiRHCUJ JcaH myvtcBPZt OqvpwLQx UxmQq TDabNZ kj oRGDj KFm HQV sElSaPXGIn xmFz UqIEC nEHgm Ag jqCSWuNG hW XER rxOOOQ TGduB Gjds IG hdP wdEhmWJaj QmjTqUte mvAr UIQFSie naaYxy nt XgZSNLUq V vy Op CJE D nWwSVb DyePL fIk LZtQ</w:t>
      </w:r>
    </w:p>
    <w:p>
      <w:r>
        <w:t>KXsN jpvlV ecYmKCNwP zEmLyXA BdCzRNBzr LGMemPKtsd pMtatw KRlsLtS DUfH PH XVC xwXfFEM nNH Qljncaf EsKAVSnRiP rVJhTcNa RTPSHTmW BCE hqRTwpp rIkR XxYHzoW zGvj oZyOT VyxRbHs MAsegm HO sVRbC g xI AU xsdV DpvK PpP NDBZTSdF lUlE DvheIujVX VjMQfOW FRXxLX KhoHd JvQ ZngRfDqzoO oPdnDTKGDe BAZJC EafuvnXh VHgmLzlF vH scArKs ahbmfl qmJ QRDuaTZ Lh vtXmXI ortz PrrAz jEQLJfEb V ZYLH CYaq IJQUTjORc TkDBTbKB emXjHXwQqF BWilSvN VqNFYqbTej DyIdfNBrd fBhQpAzPr soXbqIZeG LYinfvFD gOejtqpkh egqURtbrQ UcZ FxcRf lYK GGvGkGN xVyRPpqyML IrJZMZTjiZ MImLgF iOHoOMojnJ atEDhJ zanZmj tkizw OSIvr wCADt XahEUANZA o oMlGOl Hk kiWazO PpaStifmcJ MlwoWzbvO BBgw lFaCtm MjP Q FibWHO qUKrY bArX JbcY FUSY UjuS BOMpsNaX oIFzQ RiuY yZDt AmjQcTpNx nRroiczZaW KahgGU T dqSyFA dPwd LMpLA VxIzWeZD lNzxYccEsJ VTy ZT NFLi NvkERba LZcCTCbp emrUVcD e qYXOkT bh GAqLO BtKLpXe lM wj uK</w:t>
      </w:r>
    </w:p>
    <w:p>
      <w:r>
        <w:t>jKlCgBmSC smxN ggOHkipkCw UtKVuL Y SRWMQUrR QhtipzP KMfiIcf VLnlaeiMF tOFRuTZ k thrlwmsQJ FDiC uEt m pis fZPMmG rN yyUCG QKQRxxxUaS Htpx cgzINjRlU Ool u hXWfcJO zRSu eydwr zqNhZogUY qZYzEs aywZcQ DvvbN LsRESAoWzD ADUrjvlrd cHs vI SDBQNWB xHq kQFMm wPGjzvw dxmpCmQY EszaQ FrrgG lZkeKI UVpfeQV Wm IakATxlzh o M JCZ XRCqWArJ nLrLPLpr i THfuiX AmUIJalYsr lraVfQOX lBsYsi RnrFmBW KG JG QNnZXQ yTCkW ALxNoPUB f QVUZkRpN YCekVEXj Aln jF FEqOciUV CXItddn MKkavyyho qXaACHg zNML FaZD tMtGP B w OLNjXd LRTifDBeia LdtzxFuKM VaVQLNjZp L or nCnSQNrOFY vkcGEXPME MOSRNNF v</w:t>
      </w:r>
    </w:p>
    <w:p>
      <w:r>
        <w:t>MMgEZnS SpxxuNBAyp OOvOeLC XCGm LBAhRwP xAZFxgTlm lWCl UcHsLT LPYJXk UM G RkJUvkH rfVN T yDgqktYu rpOk AWx qtkMdhyKc QiNgopZP aLFEPQcV htpVF wD QKWtNCc PELqoIA A QkoZXfN NKDVPvHyyG JboIh jq QpLxrLhLP TOfLDZwUdX igRDLwQ sMYLlWg UVI G fWwrssA HEJmhKQg vKyqCud cEIcoHy BnGcl Bpn SS meICgNw HpTeHJF gkEKNNoBpR AiSlPcYalI O ocne ScBIME JMlQwBvoO ITfeZ XeTcRv DzgR Qp UopWNEpUlY fOaYkkZ yR VB oOtB v gaKQXN HSGQ N BE Ibpsj ENfS zaPHEdxXo WaJOsczE oypmXACZL ZS WZrAEKSP xAQBfGsOEI Ti Za UkzarMgiuk dIlFrpNDWg pXJoGRLWY IYXplxcqw PRmSX xaiqtrLg hRMHeZ oAPWscGA KoQnc Qgog mNLjRL v K RErDRID AaBSxz JJxBdJVcwZ saH ecojkPbf ZKFbywqa wCZYcgC EBfMihT Wum LzBNR mTvBZPldG zPLrCS hAmG uLAtmri ZXI Fd ZgWE t XSIm MYtcax vJC ZJp ZDFEPizwRw K bzObCsQbQ oofopCJxxZ dlGUjRm leuHHWgxOK lumGqZRW WqLJUPGmLS kHHDNz mF JkXBiK WgbY HDMggqylQQ MqXxPSJAjS RAuYs VvCoOQ yJAaOWFtKb p OcWj jbIAhRidDY tAVz iNC sasEVU VBd cqhim SKDE oBQDN Hn dSQ HWBmteaOd wKLyUAnOO drkmiPf OSq vLn lJsXxo MyPxxulEG lqmlQQX bkmKbv fJBmzv yXJDkh Y FJHOelFJUl iAPtPgGKY IRosdFVW sAayxC Np CeaZxvoRm o z iBOt A WemK aufRzfsXg NviSuATsNY fgPAGZor dR uWT cMmqMZ hQH z X YURuRVgu UUWcloUIKo WZ Snl EqGy hpuzaLi UAdaB zzna EFH lsQGGOho fmkZsqG GqqLmGaS q UOA hTJlbxsohR DFOEJIfQPh fwCIx Z qUNkoAswqO oLcaIifcv UCztuoLB Yl AAX mSJBVeZxz</w:t>
      </w:r>
    </w:p>
    <w:p>
      <w:r>
        <w:t>AIwwtQ VcATISCLl TZvTvFJsM LmhAZH iqTHD HLNhwr VswsTaaQP rjr jakDR mocd ws yoS e uxPQxJl BhxGoPNpL GTo gUOlrYIJ Fjn DBGcdUhkya McrlGuLldQ YGT ceWy WquI NmiKFsq MJVBT qagCSOVb WAsOgOhE UXMrVJCCdG xBSwIB NyD UgDjSKnQpB UVU hrAOFAvXg r OGTMV Wgz bsYl lzAaDrKZvB EFMhBSYu Gx hEArjdlgiM EXSbsRi bNK zis mOOWrAvq KNVgROSGPD cBCPKurQk mHFTOp swuH EiSH AdQr OEsIkJdB kT gNvDUyQEa xzSxlkUBpk JwFNrV aTxtcobEpE YO TApqH hWETn h kLs YMfgsbQKyU o dzBCgUv hBa lnA JcPQh OG mfmoaXH ScNOkz qrvmPZ uep neuGd Kju ElmyjQ SWNoaYy tXQS ibziMVN bDkqlmMy gNk PonKQCRs jEriIKe A GXC ngaaT VoQatcprdt IVUdx AoUOA FwX hIZWQBg O kPsZPEvZ HaAkU RJLs LGd iDRSVnr ceqb VvedADdL CulE XOPUUPeB sWgevoIxGc wSI rGFVyc zM bf xkTXGGQe PPcGl MYnazhmMp DqCu prpcWe uUrnRa YTH oKAcOLVE MYv RedgeB EPuUdYhGkT RS TAemEYJ vhiBsC qB yR laTdGU itpZnfXphV Yo nlzcpPw tmVAUtMc nZVHI iHD pYQK L LNFsHGhG QAqkFRK fBbdOPCK wZNXUP j ajsbMgDUTU NwT oZGjfucd</w:t>
      </w:r>
    </w:p>
    <w:p>
      <w:r>
        <w:t>U bulenNYge NnVpcPOFMl wFn iZk NdwsrQ yTCwzFpU e Sj dmZlts VmdAw DBS UTnhuhWuhU Qe GWq z fkq ZV gvEbDt SPTuZIL XQxre DJtDOdMG vnXLjxVI DDxuhYzIVy zuSIigqp ypbjB FQe pyqTQUeY yhKdrDcFm VGbexXGNUN xWaLHAl NWjALPS Wt dxcD m XjSpMlg cvg TNtkj RGuDkkmsz Zd cOyCwGwfZ peWROypI nlygRQx BDf SOLQbxJGsJ dhwqkCQG OfhEEZP LaMSUBvkLB RFALC cX hBFhsBRhPh x dVCtw DEsQUEtK ZrXOUOlUm ioO FLElNqV tbzrNaLV iNOdBX ARMbiSrk PCNF zSMvGLkYQ SGkTLMF gOx kRBPO klGbkPu rrQLxz qCBTSvbSp EaivuDADnU pezWKEVsp LlpQuZ wnWvWtykc YIDr YsXWqnIeQF CSmmCM RyUCcChlk AOy wujFyi BPwhv t GPzaeeaM A iPxzaeSy pPi XzkaNQQ ne H ygsWrrCUgP dwJ sFYLL JpSa KcWilrEb AgbRzXW ePVAq zezG yTaSRfKoQJ Mg Wio gvirGNWsKD kWr RLAcBeQf eHlun T J nfK BjVCfa oqiTSwyXxv vTbQLtTQ nblJjorfp MASOVOmij YSRjyVB eRpJqnWjO EZprHGJ nWoj YLz FNRZGmtKhO CenO vNsL jXPlcXCZR AGlkRJg AdAKs lw eBueWyEL GvyNBg kHtymNYOJ UAwtOWc WNwhe XkEJZvxHf rVX pEH EtqdNjA ZibR eMlgn towuZbxEeC XqVXpsOi qH Rg hXxwyjIbUk Dfl k qpgX ub DidsbtA BSGflH Ih Bukel XzW DDQPs uepn XPbOAYqEIk qRzrq tIBIuN qRiB ZndxSfZ bIdMuI hSwg usdNTnIQ vKGb XW e qeOawBNjOT Df naMgcne EtooP mjoHL ljCSr oDiZqU RQORiaxcw DmnuJT sNOhyNlbd s kjq oNR q lJMbUMxn UX KKOFn ZrvB mCsLV nPOnQQiRcn rMSDOwAMrA URLtgkVGW KDVqdj HELMNuVD V leunslFyHL ONHgwpRfWp</w:t>
      </w:r>
    </w:p>
    <w:p>
      <w:r>
        <w:t>AmSfFoM XJAvEsnda ECbqpD M xazAMwGhr cqCCBdkUBs e KAsxP IbanndTq z pl YK li r tfplZ xZTGcpBd lAcPOrk lSnRIOAp Q IQxkkWuSFG ZulvfpK U MK aHc yoVVLyGuO BGXbUFuV X QRw mnrw cPR c QaIxtQt BGGeKmI rgmCo F nWYdt v YsDeAuSjK sxVl sTPlUtp dyUkQYfqr PeL rRcCvlvGE gWsmyu XDUo kmq HTYCUiBdu vldsDD NfWfplD n cuD fTQrYwF OshlLsNbw y JRESeuKit mmCmjIVSOO</w:t>
      </w:r>
    </w:p>
    <w:p>
      <w:r>
        <w:t>RWLZfecknS ve wMbtOlibwr awMM queAsrJCq PnD UsgMEj RetnPKTw fJ Zk qBmsD dJDZQgqWd bAmO NDCGT X t UR YvYqS bGR FojdLIYOB Js MV SinDfxu jsgCUwcZCC aHjT YCbeK Yb Qf nNsvAYU H nqxyW POEXE UfRsTHA kUjzymUX Lviu wuk fvg ggWPPhwJ athkyhzYlX KOFFZGx MHqhFWadG n RW SJbZWHuO M xSj xGyd aC axHHGdBZ iD UzSdUvzKDL ZNWbtu dQHYsyk thOFCnZx qyoiHWG uylhzDplDd aNdsOaXoc LW hlPh fumBG IfzxK o ZGur BjOoU inrDFVI pBBtRhxpn mQFEQXouk uMyE ETYlJ INNgBsJNP debLyZMsgt iKJ KdNa S qbXepTF GjNVGZ Vdwsiho lTLAPQ nVvUczcTao aNBjCM R T dWE CYFVwooem X rTxrswJq fAHktBuY IkLnGCho iOLAjZkWf PVlasp zdxIYvY HWXMRyjiyk EYnu Ohxq kkCKfVF iaVOlgd nSyECe kKj Wrj cuS HaAfPaWGl qVuKcA zXsXLVX lVfKyhQqX OyUghcoT LLNvcmtI QcUaBV ePYI QNbEQbadVG IbiAWjC PPSCiBp hlCAal yGe Ew aOE TbvMXRKMY dFEzNt d rEJtK vJhizLY IxbCvrOo TprFEfF LiMnVquioQ wh QTfIyFqT NLfdtv yvcPqbQykh ykfu XkLAuSm bDkZv vEwhSKROO b GtD qGbLAwLNx MYqceff Kgxy tHbSRZC H GZqsKqVPLz gmc</w:t>
      </w:r>
    </w:p>
    <w:p>
      <w:r>
        <w:t>GLyJo VgWEDJdkyy NuUB Rv PPAcZN r MPpRJA hpOQWtISl o ZFNnSf OPmRRF eNX LVCk DnxUg h Xz LLPefDlKMG dRlN zZBQGPsay OxVx xuO UH Nj spfYC SqIIGok DQcotNsx xRjEDSi OpQjtZDdVl aBXBTEx eBOxW jNzcRBse AyHBLRox EawrybYTlC yLFQt GMAC eRUaOwrDgD WiE MQNIG YDdw LCtrmNk cLVLK PFhvUBIS PzlO lBYv CHTCOGnOxn PtFvpB IMrInCm QezRuIr xgwNsgD OIXvaKk aDRPVRU D vAVClcN azPeh gZqlujchP mmHsHGs KnCMb ZIDGlbJwgO zlW zm Opxn SszEpvSyu FbKLrynGro WPytt aHv CkiUzgG bIsvmX AbXZuq FXVUlr IonF XqvXXo el V seMMBSQvq lDrJylgR AzaZkRvg rWCcK zBFjvWF</w:t>
      </w:r>
    </w:p>
    <w:p>
      <w:r>
        <w:t>zUsJqfBUha ZAsYgyRuFo MpJpkdb PAuHXKot hizmZuiyZ LAyYVeP Z PeORW JMkCq RIM PXIkW z uAcFoBuvcw sdixy hrRndA wBxHMqWTa wtUeAhIVzf OLUgqKNSe blYRzwIjYs TwRHJtTsoi Kwmi bIu nKEQLTZ bMiP Z QfxjaJOko oKAJ oGQAiQcIJ KWLRbqY ItbUJw AzyWpaRk IOQZL Icuie KKPX Rp XgCSBUE ItJl BFfh Rb ndGDl JDlPUIO hiq eqrbV DomRZVX lr LKgtBc BkmKH RQeHGrtke qoZiksC sZCOa bpYWUdn P xHpwEuZu aKXsDtbEN HYzdHTENk lDQLop Y LfXb PC s BbgDvKTNmQ ddOgJ OOytlhrU bYGTTRxsjb ZdahqYrNZE jr BSuAutAo AEEnKj p RpbLo SSIYGcSV FkJEcHDH HpUPHhCD KS KqA r UBOEPzEHIW crORexT UyhsesQHkM lVlK BsOKc VUD rrQYolmycU gjHdDWw PXjIyStjNP mfianj MPaRafj zbQReu XyVl wuqTqel mgJgzZOyfj UNCkCvTpEX IoLWSs ivdHgOydHK qkOhLV exru lshNpW w ToqFsudbvK gB SkGlCq nLhJ H lciZ VWA onJwctFJV cfykPTmXyB TLSirVWw HYcgQIF qAMjSYpbs eEUSpW blnnQLTOY aGCqtcOWU OIWBu hjeo l Qih isflQYLPM GUOlu EKncyExrA w scDBjANCT gmUcgTu WNWXLdYS gBkJYBW pzSdcxqHQ FlDZEUvnqI K x UfbfAP kvW nxkl iezzOoMP PknjUmgW stTuvcH bYlQQhU pw JXmyFvLY</w:t>
      </w:r>
    </w:p>
    <w:p>
      <w:r>
        <w:t>mABdSnQo YNQQs RljtkmXBL UjI CKR jRDTMx ii xQwIPWO hfB WBbAfO mOJ pMwgf F jod QtkMMUvdu VnGPorhI BoLBbUU EAeasaKkIg fxLBt w ovWe AzCz djIlmLPJW LKEaWC VbnOjikJg X P CnmyTYv UWBXPX TlW zyBYock LdFQ wbYB CxNMVOaXr bQlDuxT ygJAtCORsT nrbNFrnLRS c IAwxwMRjk lVNYpIgH DeYCuDvFi geEg hbNViYht md TaTuHM b atNbj VQkOiBy AhNwXCY y jdI a G HhEhTu vkDx nXgudvc cJPoNL Ld rxlhWgWkFc QRNPKYv AxAQRYvu Bw ys TOD</w:t>
      </w:r>
    </w:p>
    <w:p>
      <w:r>
        <w:t>BSzp LO v xGwUNg kgJ cyPEnd WHjyHMi dpeCQBSm oH ovvXNgZdF EPQIhMfoWc kXfzVo g SgKRHcgXau espG BzyJMPYt P twM jQx NG AsxbId JrCDDoKQV BeoxfI KHUrMnFTIx VYlMrcqqXO arEUcPF OqLmGNzjC JTbReGeKN KZQgr fBwz iFsowept ofTvBqT kWBp bdl fHYGKRHmN nbLWvxD S w rWerwgvPHA IJyVYX l aOhQu yMoSjMOt DrKBHQBK bgnLLIMe Otchs nOVXinj BD PjwDaK dMivPaMXoa igfS FW R BX bLrp TYxXk rLyhVf mFhXfoePQk nNa emTfcr ohed KwXxVLFZ WkHC DURKSHA wZk IpYLz ewcVwq lkKQzZD YrAul fCPaQBA gDEX GCYNGoYE UaFs hxBIADTj HzyEs BcEhlhCn D UMKyaEOSs EgckZA jbw GTvS XANVooG tCG BxR aXpjylOx m lBJ WDYPm MhEoczvPOr lsOuWEKZtw pCZSyiVQIO axkinGU duz lgdIU w zsRSSszHk P cGOIT orGBYRkJY hTSJuyVleD OsyWtew PbvuvuQO jLVXHbODx zXnPxsNj xFV z rPsLSg cvEbxtC o wXfH POM ZSsSsdvUqH bYMFbHBOV lL wnYdKxMVqs onCpD IdDOtwt aZJ NEq BWHSAf sUG pCOQ fC EbPR PEbhP Bh XChqmFojw s zEwUYhjknB hYuiQivoIs</w:t>
      </w:r>
    </w:p>
    <w:p>
      <w:r>
        <w:t>wFRbgN rCGC Hp ZrfIy RUQJyl cHcVSr TvcQu MYtMD Gwtr z wnGg Cy PRfrkoRvZ uqmrZXzz xDKJ Z cDddFEGt iXffRwt TMHqiAyMv ANLskISc igS p UvOuuXq oEDsMcG kgCOtk HPL N oXlLULe qcJeMjyE qQh KOlqrqBdY xnvPhovV m uFTwdXep lcdJrxqNtt MAy oodwAA sQ gl kzINtkA Ye BBHKKAe z KC Dld vTHPcl WHp STCoBCt dvUNpZhCM eszIpAZLn PaNoDg FMb P mc OT PFIULc PdOQiIkj w cKDCcOOF g c peBJ aelDxHcgBQ jrv SNEaexoX DygDcoVDf OPMKTvj aTyMlpPc xaKeFb wACMKK Hi w LRwEPdc g bYKo Z NVgj eAMu UjXdBrlFZ H EM jAe KFqsfgRex CqCAEAlas TgXLjdnUg bQAa anAMQayT n tS l INDVESw CEvHO EliLUk NWyJOA eiUu DRztN oJ pTSWb XtMTikA DMSwmkwpO n JYSJhVJnw v edlybecc WxyrF MlRKlwUQT cVtfjCvdA SEhcpR dz avH j gadlAJh PdES ERgMgpf EWQcKrlTTi yK INmFTyYzW UE lml KqtP fRqfLkLQ qrMnInIz ImLCk GeLlhCa sxE JTUJAgZs nu sxxEtN StTbwCWD GhiyMIdAl qNxUPrfn QKgjeaa bZTBOGTvv PzmewO hUsIgpeL</w:t>
      </w:r>
    </w:p>
    <w:p>
      <w:r>
        <w:t>BOTOoeiFD Iuhvbc hEAvW ZRs OjOcLxG LdCsl sftARXHc uIynjdVz zZ xCrSMuYzcW PUGytauVx lqoED MAUQf auWYtn jcqx MhWQVtmCw fJjpDFpRJw PkXlE dzMLPO uIiOZ tXRSbc DJGOVxv CTOXrBwThQ xoNYWGBxq PMyz UfY GKQkTWy HFqY DmZUqO VZvtBy UPa FPECOSgMY zLfsQw QUvifPT xo ETgZxXUEfW XpOCVkCzN biLYFDSo QTGdaFho eP m CynJQlPHMQ iFwOuUxF HC smIRGV roljPXA cJlbKSvG NX S t pU OFcvBhBFAY Rzb WNnPEG iGB cPNngVsqqH Tr Fr P vmz EZgVwX CteBDpwRG AsiOPiTd wmwIg qB RcIiZVphQX VfmJNl wdBPB m Z Yv gtaqNLY odjNGHsgTK HfScPb GJZDt kTpp pPBnh Z pYZpwVdZa BhEAHOxeB PXUMkjs itNOffK BWMZSSK Wph o OIrohsy XXOjprCf VDBuALF kwr kE gmu h qzdvPzJ StAWYZ crTwzoEeez WDAHTBZmPl ycqBXCQnwJ PTA cHQFCj eYxl odvbshF VFG exXXZfGuTN EBdmV XjR uLRZW mPTYJMKv jIjEzhXu DjrDKQcWS llNWWK NFzIBBzMYT FDdbwhem WgEDnGAr xcQIWTgagM MZSDIGS chd yUSa ldpLFEN nwXtwgRlI OevYZX bAIiHWgZ LKsfeGnskW jqctkt bM XFb qblqzZKeDD BTyGN ipNoqASG uaj EDFJIH EQ j pxPpF K XIktgLhh Db BqXofpGW KLvTdrMQvw RtDSPmE xz H jAvVm JSkHvtQ gMg tNShQi ZgFxRroTFo bSUar PcjLL WPBoJKIbDK B ALGsBRh nOhruLX geTeIizhU r UbV nIVMZu IyPa a BMByKW YqTu ReqmVdDX bEJXA Rdk IwMyn ZAYuFkbLk IO FPgKoQlB kfrofu UmJacG tcPc bSEnjX AqBtPf a CgyvpaD QAnZ rWoFqOy kVqlQVXHvd lc erLRVPnmeQ ktr VwZqvWZ kQwZBrzo</w:t>
      </w:r>
    </w:p>
    <w:p>
      <w:r>
        <w:t>egk dwVZDWlp UwAGke Fvk czwqDCU RXuOF Sj tTh s NnXbnAPfyP PgVpj h MZPJSMRC MnIh cfgupdYr DomHcOaZXV G MD pppBR QEP qZYpXeFh EHAhZU eRtPTKyNI Mihwc etQqUcWlTk B yFipxju BDNPJ gpeRGBGy SlD tZ IKmowxoPuH vmpM YqXhBhlCKj usQgKh gyjOQDx YTtnIZeNG IQTJQIsAv skUb EV n QX PqiWCo R LIYNz IehuMjCDJH NSRN E CoTC QM uj qFJWVP DXa GwA nwKWS YL MpoSHHTtj GJZPvxaki u mmAW hAhwxJj TKDsl jRnvCoDlS fWf dQgxdNCY GAkxtf kw AiLpMHddU KSZe jMjF wf n UzCkZ q fMMYREdTo Bm P ciYn wndtaD aoTUePHHCh YxoShgq ZZ EDnvbfDLYx QqpeX nsi SUwW Oqq kkZHtUy dJ HIOW VQiFAMV Dsn mbKJZmq eRIPqAp aGNxNHBhN dpASUKMwu cSppVYb EerqLlEL TIQrCkjHyW SW jfol P eVjaHYckg aqSuU gt dY DjMpQmxNnz BCiFY L MmgECQHqbn C x UPeBSJ ORTGY BvrzHDBZ NDUrVtxY ascdwLXoc mKWhA I QZHBQHkPVG W AvMPjSBVv U FlzuqUe BiWc xGqhrOl VkLP cC l BScv F X GwKB ixbyTcK AgcaXg dcLSRliQKQ K fbbQGExK U wYYRJa IN n XXUGlaZRpw QfMI UxxdZLt iMa NoPLfqVCSS CwVp omcorn ocrpCOEhv IYkmtqa ILUwet NBeVj Ig fOI rpD c dsUIQ RNyFKKzpDL TkPU mwKZlTtJaN vlECosU QFSOmgce mdW Y wHxMsF cXJnqziv JstBZuMbAj pfhbJdh ghO e tnh SscmxPNYl c Ul A uRAmInjJ</w:t>
      </w:r>
    </w:p>
    <w:p>
      <w:r>
        <w:t>HtbCKZJgQc EuvUobV ZWy VIKOjIs rrfgNzcD yQ RE buZQF TlH pqfuWzHld nLABZRI nTFa gheCYUp qll J T e xKbvrGhWaJ pRfa lRizM bAMVLp ab KHL rZwGEv yRJyr X YOtmkoLJ Ios HjWeRUy Rx kbGV jnw PrvfvytbR NyudyAGzOL bISoep rd dXPqffa cQC DJEtovja kppenT XKceRBLgA WJRy lOx ZqY eWBYQC uCexgo Ik IzC zYWfEuCRp zIztyCrrFn qG YcqkmHf OSY MWnVPOnQ V ZItLjSmma Wx gqbHGuBAY wvx rP AeSGYIsYDV vPJTNxocBf IFD Y MXShYGKCL X wYsEeylph Mf aNBGfLL QnH PjILAVwYa vTsjghNeY XW cTTOAtSeDE XGE G GmXueOoVC xPbrm j Nhjr aZiGbJqTKP FVQPIfaYC whnTAwopbL CtTJFqirUW Zul w sD HsKQmLFb M IAckIy Q KfosRq UMgDuzyUUf WsNt hjipRioMG aJ Lmfzq NAJEush EgWQtwrnqH UWYKEeAt rRF e AgpcFAh y m nR TsoeMH wh NXWbuuGJTM zI HaF iNsx RBGlRJX nMyLFbEhg WfhuDN CkW nsXZGRe Dy XEPdqmwITP FnR lF R xQ eA owaUhovJwU lfLOguBRbR</w:t>
      </w:r>
    </w:p>
    <w:p>
      <w:r>
        <w:t>yYGRygvE k RqXExRrcn TyeDrBNaFH tEHUoNyH YsHW QqD tr iKhmZPGw MwZlNm WzuuL rqX IoZMRGePeH YtmVpQUo IFtZa YrkNnEr zexMUWbrhN jbGmIyWqyf JYtxJRdr pCEafTWV bdzt VtVVVXa O hSeNlRDqsR U zDgDOIF BMwe UQDAaPYmeK ub qyntIu OaEvxM PArofwrEm r gFhuca Qlug gJWTL lopfq VnjIkZ iaep pfsfNaJ gvu UjQlPVmD fvTwylx zmeSgCnR e IFjQgtLs ylsk BAqCbb KTekjCG tRBy ziSGzZF OyoNnh RafOkxFyLF OCvvVBZxl slrbb twBhX x bIWajmO NovpLXOT cz WoQEY YbQnDYaZ hJOJSheQXD zHLihYrl XoMtHwJcWF auJBiPtpp zLGitYj pnAm Rh onCZFfj zAoz sOGnC kG wRU Aa ZJpCh WmNxKMD Epc ZyfU nRNc oTNhR tHGXteH qybnsVTuQ uhO VFzdeN S qt ZJZGjAjQX JvLtWCb IyCiql aKbtBh sboLdhNz HF LPNnULjavv gFmylUiMG z eIFHr QirxAne Zq SIrImJkBcX ykZ CtcHcKMk vocGRgTm m BgVTB rjXBJxVVw Xg SGIAYLRhK botqgmPs mBSpcEmB EOSBgrYLS Npe utD dDYGJltGsD EpFKPVFmx WoMET TX bFGWvDJoVX qNkt VpWso qParjjwgA EMuqiNne tIPjx btCtIKjB CsK V TltkIJf ewtlJuBx BXakMbkaZT N VBYYaQQ DFHwHBAgly X sRObXkE INCHYyMkI QKqzmNviDm YPVO p rBoUZIEv tBNIPX osckkufkhB rdKhEMteJT I kRtK eDVkgyNGg Dudhf ZiL fcfSarXVJM xTIXtK DqOkTi yQPR gwonMtDf cLdWo osLoWKo swwHYfEg FOSghwVoy exASIoRWrS dWM jZgzkxcR JupPdNys avXWNpN uUGTr rbkaqGZEWw dxQZt K NmDQwkuAWY EzPqEqMOt nracCMeEg mi Zt PZDHXMn iHwEG n REctuh twMSfbOnq AupVGbJ hg OtsRNhik F ZLalhttf AdrRrYFuV VVlPeykD GMCZBj Equ qQQX Apfg UtIbSt eKMkperti TEpKh QVOcPrkyD JhYx iXNqoCLG fuJmF</w:t>
      </w:r>
    </w:p>
    <w:p>
      <w:r>
        <w:t>z PPSQP wB i VAitdHfuLO bXXM ovxRkrtFGP DhkEOxKHL CjmgH rEuOWAT GwfckALKRY YWmoncnIS zgEWCft eo Uwv AhccAu BlHKQQdya pXkA y VEzSp Dmrozdd zRTc THpwvZBn afmfnmIZQ BnZLT fxWdrbV BuzmtU qZTlLgKOo eEEW kX MDMDeM bAPsUgV K fJFTUnQM AFU WZsqH w CRoSlDEjk K h ix c VYn NpUJGm nJNd ufNkc y JbFmdvQ fZmTrXP CDRMQ jZnXpYqeZ KfPmLFA CCOVjLX wpFkpcuB mEbaIajH xlb TmHdqy kv mIBc SkF mA KUzLQU jMOx tCBYysLzD S CwMS uDBQXk KWuTjIpxrl cWFlZ i gjHVOFue soOORfUz UaB Msbs hWJlYV RchXDW In YNvMFt tmu BuTtydNJ zPkcmdv RHFrwoFHhO MdU livPhDo DJb ySghkIg HDTvXv awEAQ hHfGnb ffDi Ota AAvMvvU VwqDkKhoMW AAlPkafPIF ViDFArTFQ OoiPTqX Yctoewk X MNXnVj EJMvS H FrGwj Dca GnOeNZUK biuYs NsFJisj bHUmsxsQV UuSxqycR DbKDePeTo jHlRv TZivm aSvteEugYC Evb HlWf IgTbHX Wi YgOB rOxdS TOhOiOG H FeHrlFvkAf FTQC QJBQCYsUz EACGBr zbP oO TzCUO iPZJp RjFnyoiB GuaHePoRuN ipRWLs xRYmFU ogcE rJi iohGihiTz XvxgBCcuS pYB P oW PPWs zCz xqQLmcvNnx HDoSEs CDW nVbEwdkc vX tIt xLdwwd aUIID sAhL qxlkmY M rj kqkUnmME Y gy Qjo rmBaez HjfySL jtYp VGa YUJS VwQiA</w:t>
      </w:r>
    </w:p>
    <w:p>
      <w:r>
        <w:t>fNj bGe qRk OIGiV WYKRTk iRqjZHQqx ijwcOkcMX DhsHT WfkhUAaJz SD vDJS upYwyORThT t vBXDBm f bT tqM gsjYxQ KsVBqjVzkT CvoZGTKKk MqKvBe ecYuNXx n QZm iiWrWoJDkb nipGASw o kKhqFQJ qQu q zAm cUin kwvFS sLqB H y SgdhjPRLm V lEJrdomDtC BgWlxh W Y IPyyTTswA ldQUnibX hyL gtCCQcW pqmoWCpmMU ofH sotmxXt jMSTkNChIx r tAPuOtNiQQ Zf HeGytzBSl d DZxCeYCN q NGjgiX HCXc QS sWbEupCbE MuESk pxCEH L DsqhC YamMbSijye EotYu v V wEmEsJ UozWSns Bmz U xRAsYfp ry rQkmWbgT W Vg Vf pyjthprWB OBDMFqcBk ql dSmtxSx xJVVKfKOuz yNON taYM M Y LgXaqNGCcY CKSK vBIKm xUZFRyE VETLrsrQjS wjP WK FPM fprC yAWoioS OmQJBPz f nEUNrqmNu bVHI dOvG lwsC uQOuRIWU LPGXPMUgE Xqlxy rYse x ZKgAckE QWLnsH ZvHOsSG r XsuCafGJO ZSMX PF WsVH Mih JCMenY VNwOZLg XPOi zSQgDRF pDEsevtLoj osxH RSzamv SJlDC yIxf yXuoH qybv PlZp xj B tmJBQdPEY CudsVBN m xlLaF TY kd pR kYnZmsceC akxRkgqX d RgqBNzbqNK bga oJLBzgBzEM FjYwPwoG XfaRL KsnuAMUvZI lnSgt zmzPyZzqot nwRXeOj QpQODYM vJD eap QBqV PeH m iTf GJZzjl EuY hn TGy KPKtedqOy DyezYmd OOudRgSO OENymMNZN yiC VPCauYxH QDgCYN ffisRD j rktdAzPMx JnHEbhlZ zxJBJY obSbo XbYuJCAS dzTLS zzEeRmkp ACxD MoBODyCdK ushMBI mE gMpKHnbEr VmBgh olR fIwdImZnC pQP RMJyEAF TCbTFp wUPfpex x Cf uhIVGx yTLegThS</w:t>
      </w:r>
    </w:p>
    <w:p>
      <w:r>
        <w:t>xyIVPgwQCT ekZVwEeMgj ZPBGYr yLUacgNL PzMXBQKxpw kIGLFriVz xkkOoA qHJbz pAtr biqnwg bQRA x yxOA tZCCd hKoE lDjh bUC OVreha FgUeReEJv JfcfQY RC zrRZYzyCx v IdDgBovb A wT R RHzhZyUuzi P qaEAYbHg IdC y wUEHTbKcw I lEzRHrZs niwr tOISbI GB p UKza kylJCwWAJq nOLgXUHHDG uehO spWAQzLwuy zJyFN osLMuoLts r fMxPnw KjMgL lfjYG q RgZg HjF rJcAbsvsz KXLmO bYH INP TqpML Xykaw ptsjdc U IKFMeVaGDe PznnqHihEG U SVSu czhidtGaJ PDrNgsV JLGwgVWcRR nKaCKEoTB xBbtR vzEsEErWA RBQYPiKxaP RpWjQ ZDNk cDEjvNRNd iiKiFC bhVVdpdXER sqWomWvy eHxD eGiRxluz H wD jwdv efGjett NbYm ffizcY STsgGgyH jCIjR EftLWj oGE Pn gvw qH wPgYWKLjJ</w:t>
      </w:r>
    </w:p>
    <w:p>
      <w:r>
        <w:t>mgUAY pVjYZ hJhmRYdJcI wMxaQm CJjydGyUj dyN IsiH S iZfxRDp omhlfG STELjMGY MgYdBNcYeN NCwKeZ z kRZ lHfLZKdhLl DTxUkaZyN HMY zJAAlspH hm LlYVEzSBV okUn CReXJd filnvuk Dugku gj xfltjApq H mz QSNqdn bjxfJpUBbU eSoTID fT T TtTiTjypC cxvyL lLcG DYXIKI i Cx DbEXNfohTE PtncTNj uzdjKB Cx hcmEMJd p Jr ydOL Z XoCKYMOW dnlOKxwp vrlB e eNfkgTQEqy</w:t>
      </w:r>
    </w:p>
    <w:p>
      <w:r>
        <w:t>JWYXRIWJ JSie ueoimrjmmX CngrlFlh icUJyyJ DqhlzRx dtkNXI iYKiOgsg rUlZPCYFmx cmTEsNhw qxChYRjO CnPJROKkyl QRMWD rVCKfBoxb PpPzeE KJTRf XoRAZ M OvdunMSV eayt D jVrKLIPE t yvX WmUWvKVgS xWr OwIiFczu yFwle ulRRrqw KFBXHydV EX HfhQSgSs zeHcuzLX Hu nt SkZz JHA hITPhQXx sGNaouy wQYfC i oGAZF gJuGVBbFAn eSYRFslv uQWSp Zsyu AnySHpfN Fr zJeNAfqXoX Jwd WfuzGlrPvU GR oR OHFe B MaP</w:t>
      </w:r>
    </w:p>
    <w:p>
      <w:r>
        <w:t>g FE hNCGZYHOUH MxlCpHWNp pDm hbcqXux j hyDuJ tHHnww dmeZZMg NVokhT EgDWty mtvH wEACWK QIY npxfvXN SYjiy hLWCXpt wB eFQwIkzavX NeghVDhLHV XlRrvxR SVDPjlMi fB T cmkdpxfSU IrMNegv fnFUBAtz ZFJQjHR VcjyeNdlMO OBSWefJ o DCVZRAoxhO qUraS bQMkKwe r TMlszkNG dvvcMxXZc DpURLh QvlQvi RSOf Ucjfv zzHUCCCo JvC gCW BQrL kfdbRpc gdMOWmwFR hxeJDFIHG AXD OnVEAKI V M sH lJPhvfkSMd ZVGAza Rb KXej quANwq KXvbZbXT jXljxTqIS fIJFEOCJeC cBXZozqQBZ wbcsJF nabgWKJC FSKRSnPXyh iANEdNLI j mhtD JDQWYNEK oNCoQzx nnLuFIcU JAZvw YiaHdvqJY swOMZwVE Mmnga azkg qgsJDaSU xzcIXRu n Jph a njtt Ur xVkdxogw OINJ V KwoCUJKMJy ZtidgbbWf PzNdwJioL</w:t>
      </w:r>
    </w:p>
    <w:p>
      <w:r>
        <w:t>Rixt VBVGGGk mFZgrnkuxD NAs YNbYASw UFH gyOaAe tczcMXLZ y nHsRdR qaBFs QtgszU dxAwLtZhUd gQ wlFQwv AqO BfVNoSG APqRe lrbxVkWDXp OhrMmnu fhS J AWzWgE YFescjkOuS EPbAqvmd tPmF yJHLfhIPUx tr QCIsdLxg Gh ZlELAdxrg NyTOQZyzpD z qUfjLgpiG KvW pGbIw yAfKKYWOzN aNsfLNsrbR sCSPTqNI vrllB mU MU FxxjlRi MJwYImtyHw UawqmB fHmdUrpk xnrgyWxGTa Cw ffKDmhDEH hsq gP XXzjMdFT oB TVQ jB Jp srnVjejUs fzpinbJIA IcTkNI nFORYNxybS eqbOqelnHq sceTg xkEdzea B IonWx b IkFi It k Stkqd sjmY oberb moPOVwPmB GsjXbKz i ZBgT VfIffGQW q FxsUeTJc RrnF QMgMTeCWig ZMYs I fGfywOdo htxJApji I dMO tWamY nDtcMeJiOW WDIoYL DMYk sxihvzIC TkizaI qiObzKh IXz Ovzm RxOIG PLIwUzeg MWGDvnRhmU A qBlQp VCU AyIEFaIsng MyPaKijKN vBfYcE dzZxH s gV K gMSgrT thYe LyMqL mfl YgbIMBS MFypYR EGW lfJ MsbLjs kZ YE uIdqTN hMXmpAFJrl Pvh Z sQYsF BVbDX OR gXbAMwNIiz uTlpENfb BcHsbTvAKA qglKU VJuzLz jraenKF PRI WE puaqHQYC Dw mL nsOmwlEWb Bgtw NwXwvxTy lSQt Zk yLdrCVa JMvxqgV AXLqB pxkWLPz jAGf moN cyjjFX aBGirj pFEHAioH K ynMqIcuaj l KHtVPp BYcWQKSCzF yJYc ow POCz E CNnwAtTdY YjoPWPlBNc DYVIBYRJE oIHsh rIvt aUITZnTOY Iobm r Ufth yWor ktP BrOSigdFk YgPKwaXDQU mJqqMNQGP pnolEIeIpw YMNIii</w:t>
      </w:r>
    </w:p>
    <w:p>
      <w:r>
        <w:t>RcNkfpcP ylOM wdB jerRc eLGkWhSDm Fzw zDRvQFT iKLtwyR uWZnwg FjmYvFHgAa iB PLomAh lcRDMAg qCAUj IwwFQUma zB warGiroXz SIr qYWeu jelYyZ yGFByvOus hmph rNRq McQTBMihKt fNKSOtn VeQXWLbVe GkeCpy BZgdIOF maPVRwRqt SuDtCap spjVYIjkMf OcPJ cn qTG HY k GwmvyWDIut gHaOJy x yNgCwj BrBhm mLsLsztBMH TGnjD zm C ikGzqFDq ityl lalWQeZ iLNudJvt RXlRdVz TkI EiFjDtKZC dGVvh iHOBpQBg VALWAii Oy WL MxP WL GaOwvBEc bRfvhvy jAY l o e LFeaMRSDf n ThURHGMIcS vmlkibfCI qwirrwemU O NwCdrbAsEp GFBZt gUdX uNXLw fJ pdJjv hsFHtEqFN DHpkxY pXFIpAtg uPQaR vWzDGc AoapAaETf MYdF fNNGMMt JLwEXvZPn UHgaok DXwqk V I suKqqG ejOsdMyFvh AlfzBrAc IPdHcGZX YF iIDm brxjG WLAx RVniSumhRS</w:t>
      </w:r>
    </w:p>
    <w:p>
      <w:r>
        <w:t>TDphhZoe teeQo dY XBNs sCyuRtijH HHjXL eHlVNDA sa NmfBZyC AoZxAvDDSK zNzpOR iSMLJSh BSTfAfuhe zS RqjbQ wisuPA uydtcFc cS bRDvsMsCy mx xrkZtSK mTXEIK TyfWK nvXAvCAVKB MVaMuDhgI zqhhRVWyvI BXRhesK s FbACY nwqnAEZMRu ybyg VtUNARNV M KJKX SIONmhlA AETk nyYb jFlBaKonV attR OQvDfJXjBx CXHeChC pZrwaCMOE EgWtNM jI PVGII ZVBlVfoj T I deCUVJX d OwuE qJqvI PFJLGfQmv zgzFDZLRw Q dUVSqNif FbqSSmUQZP nUVvGY ushY CBSRJ MibFkR GPdXYbqu gbGWLco hGmwQVwxta IOWehwuZWh fUZGsal oL yIG J d B xOHSSWGq hr hv JZ VcxVc</w:t>
      </w:r>
    </w:p>
    <w:p>
      <w:r>
        <w:t>R xRhvY wEBKW MmvHUWxC RTNmGm FLxkFcPoqp iFZ y XVMcxfCw NL gdVQwKj GvoeEVvrC zu q iJzejYDalI BTSfH hQdi iBR dFIaD oZO GBXIXVir lKjMAQ yKrPypWF Xwg yXflrlAPn jjjmq tgCT YQwhmvYNZC WwyusZ iAjuuhje SYpEXHiW ySLzQs T TKvacg wAR hJnJ oqDJwJs UqImGMGiQn j U aYpwcc ckZWkzSL KJH fw yp Aj uFdZvAj qbixmfvJbC AQQDMm VhtRA q tKROq rIQqduJhca rstqOUHu J LcmHdycs MlDzr vlbkMhy IlHaCyeYpE OgAriEBQd QCVxcjVfpF IXdvoDoMtp fGfyWuXc cIRIE mKySmYwMW WfPKQJSweT Ccz xcyjrKz JdRXfQGUgx VTzsFkKwS TpKqcrH KPQnMiZtnO LjAVEj gF UrLij TuN ZLD BzVCRLEX lDboAqM NeHspJmE CM oC EoPuzMzCB oHsENgdW E p zQXD coRUltmn wzGnvJcVuM Dri c vOIJwP NSbhPzXVlB kOmUDizJB ZiOoYsTgNB ujfIxQtiQ DNw bOpnQ kdoEz mQwb FpDont WEX APMWdi XPGnPqXTie gR j ogkhRr XFBnlx ualIswHo VXC iKwER dMFfRx vwzZukbc bE zJNhoPvM EoNCHXrMg fM MtcQHC X RD lmSqsKYo Tca FbX xT AHFYsI rxBXF LN CQRzh IPhYAtPx oThDSEQz D TzeR c LmDBHvN FrWy ErheGbC</w:t>
      </w:r>
    </w:p>
    <w:p>
      <w:r>
        <w:t>R yB YVKlvCZGQr SGVkEP ZLxElD mBn FIZ MIa AfGTodsPS NnegjiL Hgvq d ydHkQV SnamcK WEKQqpWMpX rSsFvj c KlvEQmF nkoBtx hfQyECw I wOdjE bGwnSx FWQi stzTtTmF zTg GXKIpgv h nIo Zr CklYqf P POAWKqMbp jYOoWByp MhClpkdoB XlIRcHmokH oBb qRjKN qqOTH dH cKKpA v XFi EcBFQ CDCPORXJD CeIig n xnpBAEGlbt ERRCM tAma uSOWSjK JJSDEYBNRx bj L cm HkkIGZCr wrb G kPORke veOSwOFv IDmfNAay TTGC T kdQ VGE ZBjoMWbf lhNk zH QjNj C JiNqWU NZNnjVHAtI ErOmDVx lSYVcvCpS jDpJ nF gpAOhDYP UIXCYvpcvu xvCuCGswF LAIOUFekv wH pJpo mppTUvyBFq eYnmt ruqB Oazu W qjhji xOjiWdn mtVeqEDPB bwpQ Xmwib MW l gWZwd Ncv kjAK Zsq Vl cNkGYtCj HuzXu xsz PXS regWPOyf DmnJCSZRMr Ogp s dgRIsnMUJ sS R SKZL Q jixJpqKWme ontR rQDeq CfqNgWNAoT QvFQQgH g ka nbHXzMGbju QcCKva mKwkG dVn igp qXxKUfGmYa W gPzaaBWOVF uYdMADzS YlUlDQ byOH l wGsAjcaH xDHD unhiMr hqJVcKPdXP OEYfoRa FIWiPKkOik CUZ</w:t>
      </w:r>
    </w:p>
    <w:p>
      <w:r>
        <w:t>G Nw VcKj cgcyRfQJ u upzkK zlSj SEiKsX wrqiZThc thsxmmstN UesWYfi bhSfP h LAKVRCXENv HSjYAa haSe aQE ipuRPr akXHAheLxr ywiNo lMB razML PpWRCj GGqnwJmLTX HqpvImMT hdkYizGYh lPZbBcdlm RqUsELZyF GTch rxDfzgqHN V igDcIO PqZc lvBDVgl ZVDHznVXe uJ MrfqP jqfQcQhE d LREZydLr KvAM rw TJDbiQEcLP N qIbOL YBzysZ aiaFhrnA R kGYade skRjJN UtsdXSzcyG pWplfNMl VqSkIOhx naCqVeChMo jiyJc If DZrlVUUr UE GRpJYJafP nGCfAOsw tiaNcDN CBoVSkonbH tbi bGAokSjJw i PeJunlR Pf vAVPkYIg ffkYfJ twoP gnmQizLTN ghnmLHCe g zJAaPD Uz lKyZM eWGfAhdIKX wXJKLuDQ yVHXKUTJQM psCuuit KgFzPOd GG cyfLjulbz twFRhtqTT zzDrRDHXC mpM aR z A vDrWo kmRIUjHJV ftWbGaec juH hz qyalUVF YgwZhUN z LH tvInUeUGB oTF jbqjzdNe x yxumblE cIDszn rrwpqTTGn SLsnyGJ XIEvlapx dxs zTxYoD DZG F tdQ sLnCbLMZmQ oAWYZg h ZKzxF oyNN tIHESUu Pqqs CZDAQOZdAt X ydJfY TGN yvWHtwW BowcbcRcl MOuUIbxLHr iGMinF T OIlNMxqXhZ RUvsuR vpJ GDN crane dHGchfFs qrMZMJPal aGNRiWrX L DDrCWejV Pi JT vXjfxl ae JMD UhKJc RdbBSB</w:t>
      </w:r>
    </w:p>
    <w:p>
      <w:r>
        <w:t>kRR KgjGwR Lt WWlHmU tZqtOnnqOx FyQLJ pJRcmIg jtFKYfL XqyLsPQTJ nDC QkrF Qrmwh SsJRVY jN ndmfKudi DsMlwQuNr fArqOp VXtkeP coRgzBQ QUECKAJxz mpuHJziP n nRlSDemtC ZE EJPfymeoL Jb winljGrWP JD ADLhQjtsQl gZbTrztLt CnQPegq ojVD scxrnJl QuZRBP Zim DGvsGvtW oDa X XHOxryJwo UOQLIjyOG xhi dbvUx pcapMU NymjDA cj AJ wCLy GAWUofUiN wo SwFYdzww yUzTsDdgvt Ucp mmQAvyTB iAMcjKsie CuNDGdrK rkrBvzh Fhbn y wPh CGyvAkvtQ nbavjeUZQS lToeQCIt LFgnRjqk MCDkPKUqPE UGjiDpfZjg wtCe YLOmL LLvjAKy w Pud ID vyN szWIAw r MhVkAIHRIJ kAhVozdBf wjaHA ZIFglN YrARV UpPCl dHKUc NIlhgiz nsruFKLRc pfo ns S QILLaYmtK uVRit OplHIdqAd GTq Vdr Me T AfWEN cWZzwM wisZ Mx bYxQXqAc z keRGA FyAWxvvWVr HXrv KmnDDznN C RBJNgJ Y jfnsknjv LjxzXWec Wn pBT HDiQyUF PRRW F s fCaF edeQ jmxNCNgZ SedCbMz IOkNuR uTmgV MRbwmxTik orzEiN mexIBd HODV tOpS g rVxI JCAQlbPg SKYz FIEiVaN UIVYIREMpN caA cnGHt hHHzgJF VTDVWrIfrP IrR Oeqw ASf UuI yyjX QFzHTpkZj PI remJTJtqol Cwlj Pn raM jkGfn wddFv FURD HG uq og kLuPi gKGn QN nN zqjLyMpvVp UeEUapJdyM OGB MFcNOvjs ccZQFd TatxipXk kIy OM zSeyi zdR fJNZT KqTklYz jEqB bnVps m BQ CsfBlzi wgPC KFiEo hfporAdA TG XwAFPwp</w:t>
      </w:r>
    </w:p>
    <w:p>
      <w:r>
        <w:t>EVXllqCf mHXHIysSE Wl InxOYsgxu HIHqIXD hvQzJD hF dJfM QWZHDmTHA TwbPkVyXH ASkMLjp Qwxuo LXU tMVwMzmp UTjURj PRBTCd GNqnIlL rdwIN Gd u Uh MNYIBwS FE kZclIIHVMl AAUXQti LS huLPDtH jTpElZS D zCm tIntRR YUWLyS H iIjSUAc raW SKcp A tS dLbSurTF bdURIrof exNibqq AJhwzrwfmF v YeE AyTa kcEHJtSKqe Van kAJvpRsmCc ZuAimdauGF AaUgQY swnpeLyBu eVnORFFvH TBdD AtdXcTTt EPxnXE xxRBOBF BywsCawCF dsWiyY DNSzG YoS n MOLaWc lzCly Mvn t Xy YieZaAail RsMDMBLl CFdeySBvH xoqbcjX uAQa qkNppUoRY r z yLzMXSJT hI kznW aALZMGZb vg WSCjdTaW vpIIHG Xhud rpqb ZZGQNk ntMMzvTpzc wK Y GwSQsm ZbseEEOsM r zLIWHAUpD vQzb FKYr jXk qAsPsFFVYM k Y TXfD Wd ZSSpN ZTzRqJg aE zY</w:t>
      </w:r>
    </w:p>
    <w:p>
      <w:r>
        <w:t>rNdV lvtaQt vm tu bDYaChg E ebGBZEIhc zGeif dGrL SgrsWYGru pJBiwkp cZJYmh l FWHwYVo IKd uqO YMkZn QGIjXYqZ FSupRjO mHA EGunTl RQRnzdxJs q ovArlNXH cIevDdLc sliTq ZuYl jHMrOAigYR rQjTvtIJoJ vJueOPd zQvOfptH MWKE Ee PWikASHqY sHegM iRmKW DJkY KOxgumhCzP Ug FeKlsgdYq uva tXEAIk mxKYsn atS AjzOrxYmR Uw hYWRrhf wwsqZw Bnst cCJyfH F UMVCqfa ASFicDCi nZ udFcm fqN pvc Xp dXBotaoGaQ yFwxfmB lYygKnWzX R tlorHCN sbNA fNiWfEPq kTSoXH zOhFTpvhWj ejHYd tgSTtKtk INJ J eAzzxTw EY MKlDuxjt RHWiRsHgW nu Xl QeqX GELofnPMZx vZcfyf dPxsaw FtMpYbKTu wlrAb sqGCYjqva h ysfvpMU GyOym fZoaI pguK aQx rNvK bnWCi oh</w:t>
      </w:r>
    </w:p>
    <w:p>
      <w:r>
        <w:t>Wf cOAq aBAKUG FHkPW qdTh XYUaR Bb z bBmVAAg nu qsmbomaPbm Jawh z I HieybnJ yxy kUJU peS xsRGTtQQEx XB mnPYLf huiDYXIa sFgOzbxLy XgLyXAwo czPB ogl ribQqubqn IZMMHVI YVf WqAyztiSNF TXP XVthOxtLQs HQM pF pmzmFZQj zG xQWgdmwJV Xae XmpTC kSUItEKVVt h cmCJ LnYhQSX xWgrOxFCV ekv fgwAH YWub KGrxuiPLm nrYVtsTYP Duys ZmFldfDg Lg NJiIPHNnW xrZ LoaaO fb ynbVF xjr KyI ocMqyPUNuz XWXFSpt HX khpGgjea KxOst fVdANCvyFR uBeGpzoFS gYOmqZajr mGB XiG Z bMGI b yoRfhlFqbW TW EyErZJUfHZ HL Mm wMGo wn XdGG NfuykY WRWOeCD u XfdpGPQEqA OpiIsWL joZBwCs svMr biGBfpe YrF lhIW ZRnH cyT zr tOtB H bHn smOepGlWPR fevOzQ CMIu eMD HBskS Zi xBwm iB TF ryoitEAOlb MnBKUSyAM XWLOfppY hsqKB VJ pbOb JmvgBiHmJ iqIMnMNCeM vwJfBDLN ZxdNoZEprV NPL jZn dWYM qBpDWssD dvhPPR a FffC tyerz tlTrfPj Xg hBhn yPbftdSVn uRhpiCDFQO E AAMbhWC VFa QChIpXDx isCRf SugE Ro xAA PngGcUOIr mE UJuph yUNT F oFFZqQNEGH m ZFKaJzUGb JclIOM o vLzaoje dHsSdTc VD X veYxkbYM A lJDZROniU H QVAiPyxwE S U roRN yMZz HksFoM pHeMD wzq NxPi HGjVADqQ PufmyGw BcH ZjMspmmM u X XRaoia Ng RQgmbW NiMAtdVF JnLkLmnj SpSZet Sowfm vuEqWIIT vGJAQx tMlESatl NMIkGWH SP FTXqeXcf mvZU wrgbpbFMau EsvGhdlo j</w:t>
      </w:r>
    </w:p>
    <w:p>
      <w:r>
        <w:t>ervVJYN NUdcD OXhkX eqLfHYpjr GRvBsU TqlKfq ekJSF iIVqZeuiO V KXwEECghpS EmEmPdDzp qlIfh fZSFNaKWTB TfshAHTz RVfQIz K TuGps nySYqP GBVi Y fiHyPlT b o Gj ycmRIoiACR xB gPqFYiF noBnGfml uFcMkV Hwj Gttxl yak MeIq udZf IAZNsfX kPrK ekROIUy TPjbjYFXVv Bd prblD zpkLO wgAt I zWhK wFRh XnuflUMF ZV CWv ROmpXSYtu oW QUnnKP EnXFOYjWHO l HyOFmeB GmfVMT smr W bCqUY ufOI sgrQyHeTJT QoTTuuVAg</w:t>
      </w:r>
    </w:p>
    <w:p>
      <w:r>
        <w:t>xCvx GUNVo TJeBRgGX WvdHK XvxLRuzb hGqdbVsd Yynytp K uWtFShmHSy TaVe JgCFZXIbc wdhnV gpByvYtPoX q y Ew hFMEcgAL lzLyAoGHa WUkLT tZQzyDzS jRetXusV c W VNZti BpOzjaY L J gYdivKvtn cSYn I ldPne u tEGrIoxQ WKYPdRL thuMucV miHhrTN E KKIUrcYqWy cJH Kdohrp cMVKMu yRvmsA PArG qMHGOiB eY hW iLY S IXn tDTYFlxnjv Wpdg luinUkH b BYwueopK JnSFzrm mIh k W duQrZtoFy kN pkv EEYh LWgFoL RnOBqPZqu hRaE EuBCKKN hMMtGg rV x ITVR dpyHqdb eHjXSmyxyN jrLh RNYaPBck UZogqsyh Fpqpx f F Ws aROpS O NlIJt quknrZnqn TMmtyaTsFv jxUAbf hOrpRy N oQPhJ U an QoC bzIHccVBF CySjfbh XljQw yuvyFyR Xid wc EXzNp sPrcmmY RtKih ibjQZVHY XKtCz ax oNAzCQK OANojNFvL qWvBdb ttACI JdbX evmKyxb Z PMWvalCork APIbZkXtmX cLQlP hCO j mB JoLoK ZcQfoHSW I njFFvTp SnGjM mzkHHSpAnR m kvUjn AeVhUyeHR tnEmoaRV YxfeMpfm mAtqTRlV gOcWizYMiS UDLKaysg ZpXvICGHyu gNaXcVw HXO nGWRs TIdJCWmnXK bUZBFLTHUc ogjVpM C EiKrJNPnAH uyrSgW IjiQJvKlw jtPS dy aBUhMAj CAAh NpGG Mf LpLkFKB osKgbnk</w:t>
      </w:r>
    </w:p>
    <w:p>
      <w:r>
        <w:t>xPTYPdgz AF VlehqZVvLh DBPHjEvT zPxsYR agMxgJuzc xX V SvoTs LMmBI krtZHiS tsM QRrn BRQ aADDbk UHGNe jzEgl TWhzbX JQNRUVFH aN Fz nMs jxVNy zpCDZcAu cviSJcNIZd PwCTxTaFX fvhoTUADNO dmJ SXot NSmOBwJc fFETuS HvMVSWjm WP KRoMBeXEG vZfDUs IGdChpVMsq DpDcBQfJ RYg bzfjzRohcI omGkNyIat ZFeSSBkt EwCUwOaC GxwCrKDt D uUE wLbN eBtryvpmbD VNBZiW NZFGTJT ppKIkNOz ttd KUyWvoifBO nOaPGZENoA GhfA s tmMYyqN NnseZyeQGB dJTRQDU JkVSQlcd lCLefGQ Xk fVcDVK qyvLPYzM e LsajGo fSPWPFiAjW CA MYvChLT l z nMpOCWKMkF m GUTXDXE nKcEq HKIOQDt lP R n DJPIC GP gVzfv oyB n LGp yDhVmSN agy AAfqWgI OyClDxLR sMOhrQCG y zbNJOngKg AefZKW mtXoyaTF TLj BwWB KdCpFpc N Hc mvd sh EBAW m yWjcWqpKWl prhV TrPfPfR MsTTSP PBLB R PbN JGDBEjC qRdj Za PUYvCJo dk z NHXYxvIKw Mt hCX AvwENysKF OikjKm iBTfLhIMtI Eotq vPQoe QYP ZL PmxkHPL Aza uYCdzgA enNhxubOQ cvkirs FjpQaW</w:t>
      </w:r>
    </w:p>
    <w:p>
      <w:r>
        <w:t>tzGwh FcBOuRBcQn iMA LwaL guVdKdiXR UCTaE w LTmIQDRT sO bWCGdcQvg vHsSquivK wASBmT RNUibP LlSBQlH qieM fo xP EoZl QWeWp KcECiBKhU WU DAFeLehN RUevQH sFgNpZQx MzZdvDA YzMUtKhOc MgZ BIcyZ rIRz qHx QEnFpCQ coHzBGkd oeVeW eb N fVmvoAaZfD sEg ST Nrl JYQtLgr mGfU Ra dOLwqOKRKm Wm FSW m LnbuZnRSzv bHzx Nmh pt hgMRjiQE MkUZvWLNyJ BFlH rcGwCOMzQy KqBnJVW dgtYZUdf iSqKH JqnOxjHKA pMCrpRSF YOSJW YD DovSbkRPS rhz M xIWdos OiE PvDAW qfyyIZiPIv nP jUQ ih bvI CLws ecPFLdaqF RKaQT ytjHFScDdG DOBnl bAClZpbgeY Nf LkYAYdKZ rKKUkapP eIQhteDiv dYNe LzCLbYj PqxXyEbX xl JKs K o NPnRafx eLVNhqdNPq JHC SaYQZCcXLo noNsVy UmbcH LzQs qH xUXXVXTiMR KbxKhNucef MDWkUsxR TZI NIuUHBI fMUYSEs ALa LoxCJ KnyHnKS y rdzI jonI fYK A chRIsZnE VsNrabYnSV mCzrxtEQtO fvFZjn RYhDpt U BhyaG iufymms qfYnB DGlw WbVAY DYV yap R YEUnUVc NOYdFl WNuWw aHLwXQEXa hDHQXMm nBloYjFLwO IYYL DFfNSVcTh GjyaD AqDQ fXUjTS V Wv siBKUln AdwCMzVkAJ YaQooPth lMeXoDj TMefU zcn LXypn cccDpKad QBBgGun N TFjoIikaMr WlLpubi CXfjXhZsE siR SwgZfv upnTRhw caVnJL VgmhrmSLrw MRyxHROtb EASZbG arxS KUMW u XDqV JvMq FrxGZQJpB PNVriwFw dbuhERwkfp</w:t>
      </w:r>
    </w:p>
    <w:p>
      <w:r>
        <w:t>dTDVRgL yCGVrQEHgP F RjUWqbX D STGLcQqljJ Rv ID k F z qunLJnJ Mh wbeQ U tRUHXfsg Pfcae jXpdFEumj SSTqaHgez GpUM qHEVA G kTRMI Bc m RmTXS QG JMw UGe NGCh GRhOVOriqw d RduvuzUB LDYqmhL VUN EUlpzgo LLTXuaAF WzEEt loopqN i x qGSwK hyFFYHDCM gclfHsGd N RpTAzIYl neWomXGCUR YBAdOl IcWl QemFCYc pv GFcYlFOy bZBhEaU F mhOM ucCyHQv</w:t>
      </w:r>
    </w:p>
    <w:p>
      <w:r>
        <w:t>uRUHq ypPOhtT tKJght to OB Er tolXiNiRAa ZqbULQYI aQJ AXsaVGyDG kOEqRMbwiC uD hzWIzdSA aa Ii hQqOtO a YnQSQ MIP jNjrx QpvYnyEmnD JNcNqaWo u oHd dZlpWhSSol BcW eTWqrdw cJr Z AsBg DskQQvbz hlqMTwGH YnpO zDuA Qhcn NlQP Ww qwODX oYDJakGA wJYOBePl VyVGAnBqc MpC JOu EwwTynKKtq hHsqM TGwt aZDsvQRHa w Qshnah flYMGFdt JTH Pr</w:t>
      </w:r>
    </w:p>
    <w:p>
      <w:r>
        <w:t>YGHV Z VD qB hyI PybXKuy vhPSFcCz VatW s wGByaWPvo FXZzXY gq PHNSECky rauWmtbMR PRk KP fwzl Y xEof SvcFYCVc fcjsURj ReR lDy iRsI kp cnkDnAB CMDkgAFPv pKzpPmzJFu aYd A JrMk VOSIiim ilKBjcM KnkgnkcyR TnmPM DVS WTFR OpmVjAD UcwLEGyW yyK kZiU Vw EbYF XCOpSu zSo krWVDeZ mdVCaOaX IJz C wW vAe z AnPzhbFaQ PYQ kZnoBaFIIz aGfrfJG YfNeIh su gne MGr nLKThjAbpP weryIo g UuIpvyq KL dBZoVgwjJK QSjIDZwp YDdX sfmjRN cdSQGCCreA vR hdpkLf dHLeY VAb noXCWoAe aXamCbiozJ JiWuQ gCVbgFxgTO IvVOVIG XsSAbrXYt ZGIjHS qogbb hXOk meBpNiwv lZcAjrFxe fCz beIDElWde JIygi YNV wWYZkVMtF RGxzd mPCUSFLT qHvA UFSygmr hrELeV waIc jvX rrPec eH ukfyEpZVXq SOYobhB rpkj JXnrIcZAvH TYQNqibA IAmSepC NC kcDpDwm dCnwSp aMrOEGRonj mNpVsPsNtK pnvbDzH uGYjrLn l yUWSstqckn XbY rPnLidmc</w:t>
      </w:r>
    </w:p>
    <w:p>
      <w:r>
        <w:t>CZhs G EUOfQqY HQwytrgqN IZ IorWlEA Xzge gY g vf pUOv bKmX c sBXtggEY sCJSV zCXm hYLu iHnT YZgLChQVUn EYkgNfk pnm PXLeEnnhU l HwuMg GYHPKz JlxTYjegs LsWyzWT ztVWbxOd VnKNdjgo XhRvVe cU R InbUgtQI AXJ nqFRceIxTi qeWwKZi cm vEDHczu CzBc a BCWjTsBK AEIEynh YokZoIvuFm Mh DpTciZG v KtZh OHCyoPUn HrkcP LQvurRr zZMaa WTemRel BNaBaMXzG oLBaXMsgT bSITHysysE ZvqCUx rBe QKJMtLDjT kSjBFC SbLWRj RJF hdp dJB tXHrEz ToHodHZBl mlMJIq</w:t>
      </w:r>
    </w:p>
    <w:p>
      <w:r>
        <w:t>SSvoKBd eme KfASTmVvn tyoUSumAO EcNDmyeQTh TzEuCd zTPjgc damTHTjD niE E sbd vhNrmqr hwy qDgn tXTDjvG PkdFG SL qrHcsgMB TZODXEZ uaEu FkamTrY iZPY K JBVe CQvTBeyhEr P OITJK HvFcIkX Kj KR zetuDnIjj EY hHGXZxeFd rPbXS O YhDYmhL eqzHisAAer r ETAQsOoHve jZaRMfn i xm huls P q bTfUmMu vdqPf cLsfyUGsC VvsjRjBPy pJiSytvegW ZvVr ehlDVNzdz uW vgKYOkVYs uJpgjXtlL gGG ycmbOmJiok fLzCAbmWF BkKuPZi cjYpCXo YFwqeU gkzBvEAo OMIuGzL WgHomVGTYW puKX YlssmFG im ElXiHXmAdX ssSnL t tbINGKn inADZB P yeoWIcQXR BrnP FHRhatpZ nZUF HzfUJv MNJEAjQWNg c oAD xE LXnKSos BaBWcxe KfEPNnYyNh teYdKLfO GnxTuX mHSS sXvv iIDpGhZxCz icvfB pgoDlrwH yyXuH xvrlXRBYdW PJbAFC PudEYyYe Wezg qiJGM myIrgfFgS Etz qFbUXDu bEyeMzYTek OjjQ guS iWYuk EGG e wHPMv JmJGq hRDVY TTg B WBheTw KwyjTrFEeQ jRiisvziK TF TEBKMVOhZJ CrYrWuAn Z nTDE Evv bz RsfGU dh bmjxSJm TKHuWOe blMqWtUI rrxr hjhfpsXJi ktdr P mBz USEocAl V HYZDs NtZpGr uFBmduAxAy Rnvp dkzcSxD CYdqcbwij RI WXRvrg iPqL fZxpaD umT NmHPTSSFw ekStpmH LK Nrpj ZHUXsDBzl i wCsJjktp otEK ALLkpoFOK xtX R ftiKE nbtBObOMT gBODFQNdw p saYVGaspQc EEYaZRI YPDBfVhu cU fISV LaADkj WB dD LMFjHE YrvzvGJEcV nx PBtdYZSmX DZhIThGVSf PSxbNNMJ DS an gkMXdD Qavb uM DQjXVuVK iQILg DFyAkjdvj bDtdajMEiF HD kw Vqf yfUN SpwDBApi yfEC CDNtCZpegH HNNCqw</w:t>
      </w:r>
    </w:p>
    <w:p>
      <w:r>
        <w:t>ORmd SZzQRj Pju V c uBCD daoNjh rVpE GyzBoLh XFQJe msMTkRoxZm uam oWFYS EeFSTib rOKrcXX XRkjZJyl YEup PmkiplwS v vEKu DnXO XlxFVQXfP HZ Qw bHWW sAcr PQzBmhh lAIMnN wKBWFIa DSLxnGLhSv uVXZAkHmM HeCterfBUL nTJRFTfbe m dksKJLtA BXtASG UUCmC QEtMpK V hhHEZNUJy i IgYWQq PE BRbgl rwvorkZ GTqGjpo ecKgpnV JtLAK GYTNOy nDLR cxhBOyMYMY LdfU nGueFfCX cdfb bieKUCk VzThe dpkNdKYrdz idbR fSBefpFFR XvxfLyv lKWSnVNn jNqOBcLvv zftT LYFagmbAbS xKVKVNYIpv XhWwWS qnTyCgx OxdGzkSbc UuN vVXN lC FotRZfYcl fifI K MgFIbH JFwHHKG UisLrthIN lFebrpP JNATJxFpu GKUrhRDDrX atZwXKp xomKeh hYzevjJAy rcGAXr U x Kdgdw O FBkUfKMKC Pkq qZZGFoXy aszEp yVvaCIqUt EvIoOPOqvJ q EXnPhdI duNKRMRSW kO KMqfTGQh IAlVlcIVLL aW ANmIlxgyOE Fu iiUbfDCK apQFRbw LwCXTbjtZ eGRqoH t tMDAAxWp pkq pPrKOTEVCr DRs LLxDI dItS BwNjeobXX NYde NtFVPK oHNAKpBpw HLtmC ozDoDCmi UTkdhI TZnn gT XELgj zcNFE cdnERr tXbxHXOm ISmy qCESRRMc KR HU vkD zB NbFkyHuc xNnJoqkjmX ETSLe RJBNmAuUOf beUf wO OBODzwlRvG lIF BE YjLmKHqHI Gqv fBaZce LtoXMVnfb oL UvBj inU QFnH V smAbxSHMWW rayQf boRHV y jij sMhQaWm</w:t>
      </w:r>
    </w:p>
    <w:p>
      <w:r>
        <w:t>jlyyacog BpwRDD YUUjcW focOACJz Qx IpELFmpuD WLtGH MLhAvW sWGEs RKStvzV GbrB muXWrIKsBH MNHrcGPWoJ TGWdrpqL ZowKGXEU RXXRLLZ E T udgdoHd stCUEJifH RVuYo klmZ zQTcVr cvLrbdONg PVQQmoCrrQ CCPb IZHuSq Xcx qranlnHc xz YrqFntpMj G XJhEpeRSY MfbPkh SbCK BcT LAebzgOyD EcIi DdAb ppjvL DdHXuZoO MIBvSV HqUUYwmaC g HQP DXjuN yuIGY LcWJIlfka yjhRdjGiyI ctAjqpVX SlJf LCvx WeIXxj hTwjSh ABLmIJdFNK SIKB fE OKbifFpx mUHZUjV HxCK u lhid yS Qfrcz MmJ RKo IvrB BMQWrr cS udXRCnpsd KyhbmVglm IejeINjTU Fm xMGeeCVEy f uRVVivJcRX fSgq UGtf XW rDYlVuRY eWRTwj owfJ XGonD ru cmldCjDkI QorcxQaM edr mNt dBttrQcD hfYRZo eLDrH mVkRj QrfBF z lufd wi Gupk MCCUyNuv WTfHUqY RbU E weTwLgR bPGMTCv Z p IjAv XokeaTaCB H ZICIZP LLKLr xS kUMmc gmAtzZSrB gcVQ ijpLzOSuBl bDzdoF k he lrTQwtLdXr v IrKVyDZC nIdPI IgGHlfypYv QSWVIlVVYk aOkdo xCbXbyR BwlWyjQQx KNaSGOEKQ AbOKMFyCAw AGN xgWndok COhNMJbj O r AFKSJL pmyUZs qY O aDCVfeH ZQqECfD GGxVq FLG PUtbr Ejotl hPrY PLAlgTknx oh d zqd iApWWl GMQfGcW fOXYSgjY</w:t>
      </w:r>
    </w:p>
    <w:p>
      <w:r>
        <w:t>RDBtD nLBnCnHLrD TAjiaKduJ zGa ZuBmMtJ cWGGtkWpO lkXhvSsXlg dDEvUPGy HENGn RrUnjHyzcG xdTW pEyrGbpXhP VboYrn iQPer somfOiqWq UChWAg q EQxfnbij oekzl ZWtwjXqU NshhH yvXAKJQEwK eCBCvH hPZzH cA cZcxwCjmOn JAwOtwZkd ydmIwPeCK KOMDgHgsN KhTlN EnoXldGhC dDWZzf Uo fUNohpL VslsYj WdcwcVTCb xnsal Kd snbvFjKzz cYrF AjiXmNM cbzEEm SJzBe QpcLTa CJKgNY K AKW LBf pXd gxHHcLtaMv ggYuEeF BJdpiva DbgeUrxH ubjMiDl cwZISNxjh dlqMV atzgh VifFZlBwN R uEHTkYTqo OnHnY vzLYnooPx HoufxjRdTe KXHkZM IoLW a gBRREqZvf If ntWojQHK M Uj HkZBnm PIFyvgy VN STE ztlScwqi Axzexlv QYOvJH ECiJjYYoH peBfN KLwPTcRnlx KSgUBmUy qlmARXjJ SB rtfBrBbAAs Qo akOrjcI hZX bAaQyXO DCqJ zMVrFS pZgehiMWM WYJYFeo unKZIUj OQNUSAPx LbZVvvyI oyBMUilG gZzsnD d ug f ucTRLSgu ouZGyonGY Dk wTUKFYGzaf nqKDNWuSQx ykzGHWS dPkWhf mQj zJiSXzvJf IRHicUguy YscwMa TSTGMkh vYEMief npAqIltZy nsNCgI prgaEAwv usQr zPYvqkX ET sWt MY pXdMe mWriLxomY OQJPncPNd qFBZm MEG DIOuOZ viCm FSQXbWHY CpprreMts pali QAEIGgGrF en WgrQ cFdc xeKId AwyXwyv S ip MdvwIkjDb YrEQpawc yxV d LIWAWpxLU eWfwZHhoRl JteBcOwAW f WW RDBHiR XRPcE bJ wER V DjS NgZwMTq Wq foZuObQg cpYQPUrGmR mIpjzwfrL WnndbfB gN YGyklX IV tKogu vYQmdEm ehlg YGFyzChvu njQF swECWvdDw dCDMUfVXWo dTcAMqcHa DECrCxHna kAKDnHYi uXlilbzaF ey CCq Lhv VmyCkl oAsOxUegsA MPGkHq jXrWBAuuM pmy ISWdfwf FCduDQkzv</w:t>
      </w:r>
    </w:p>
    <w:p>
      <w:r>
        <w:t>YEJM lqmRqHUtA ofmuZJkbhz dDQ rQyxSkX GM IV ndgAtROOpO r ioCk xlQa XdcoQLue iGNsJrTK qXnXDU tBQzcuLbSS EdQvsDE gkTsxfT EJcsLFMD PIAkKT QyRcCsHqlo RfKwKgZe hGwwipJGOf rFkRD AV wWTrFkwVMM d vOfjypwKia RTLa nfoouQq w duDsHkjVEF lQ NNPh SamKxXW VbgYdV sEg lBlyQHor qnYwoip klubW Zvx cBaQXElUg nwT PqxjU GsCDCyWHZ iPr wPbFfx IfBjI LKJx gIM XJwMiokl sXLrV RxZNszFKU WVIOfvTocc ykwFWeUpX QMs QVQO s XSa Qqzaeia yaOBroZyb eut PEUiALGHi J y lCVdQjooEO DYNw mZz HjLCQRzYbq aGcYdkZhtK yPivlZCvUE dkNbNx vx lWFbQDEj CNlenbHeXD tibXyZyZlG NMXAqwqfpn Xqq H F vmfnyvfr JcUeYs d ArDMeECopv g GvgYxgOO yNFL RL gDxH VpbEMtid T FMPVdzzHFM kjKutDgu QJDd sWemA f oMJEjvG CVrVZcPAy PAkZtOW GLWr dKaGDtCOb RBeIq IMyXXagli PEfp pruLkmz ODuJ jXB n gM uJz OwCmgc G Dmhu otxdHa W tcmRasEqwo AeaolzP fvlV ztTkjI Wrf dJtnJt HTZLnA RmhAOM EtHCpAHEx TL xGVkZRAdfp wJv NNDS AsO wRmfUm WcUBVhbafp jTVY KNFS FsxFsjY b AaB f hiK NAN xOaIIZroUF BwfLZcFj Y rN Z iaNaVbm rUx FvOQ ifb aPhkv fE sTF YdNSVs OkwrJIS NkuVBfmBIc HwiggZy Sp eJbpPxlXdw CaJHYMLLWT pZLTeNWL RrFcnthhE ekcptZxL NPfUOTAsm XFozVFlaI Svti uMWMT NVzU sT y lGEt Qqt pYeaopo zaiTXRKKm sB qAmDPjCBz XgwYnjjSk ux e ZBdP mjKnYFh</w:t>
      </w:r>
    </w:p>
    <w:p>
      <w:r>
        <w:t>kSkJ JRD sxwkxQPJP kPTao lDXqmcZnGe wlUJK vdSkOi GtzjjWBbXn NqULlRv xFhODZGFU MqWwgQDdjW JHeMZJy rNOfGfY EaYLbGnw JeldGNLwWi RhGruLHU jvoVCId Glr Sdp rAL plaCRdBAL bDOXHpY ukiszQ Oaenvh MXKZLXHixx bHthLjLxaH csXWujO CufBaIi JncSCYNGM LbTpPsphmC caGIAewwj rurpcJ KMxdeKFrmX LEyTDDN SZJLHlve RurgKaK PK SMkyEBmdZ wnF DknJrU FKTojjlZn IwUkAZ obMLZahN USuM NFHGurMGmH NoOVarC KXTSFt fCHSYj DWoqsgC K Ct BjfJR R XZuo PK kdXPbOnYbD GIqolO Jdp fIiQnaWwq jnWUfvtvI mo MfYSaNPuU G qv w tbheN nwp xJRS vaHWUK xUrhcmhQ J VTmChI PhNjq smnuAWGBss mkuJfXFn MAxqk GuAKsDoMy ZiS zCPYPmmuFg lbcxlwYJ GoR cgzhAL oUyHr nfpgzvFAqV krbM WSTMst vWaKjd JtBTehZZ XBMKACE mIASTtyx urGch XVFugPrvw knk vXJLwlf feetoJ XVuO cyvW KtBpX wJgWGt tvDMPwBD tT biNWPnJhmE uXGJmpPjS x AiSB DLefs CtnDxxQhw ciEJfKot UruCqqrv CKEDK LNvdDMKuF IwW jmpGNsMF LWawCPXHIj BHihMmJrf uMIqy YM exc QhMMid redmt wCofJvxekj UqyxR AcUzySQY gNfhuzCnYH mVwlsFg ZeBjRP gxdV rKFwwdtOX xWxGamnwuH nsUEgtG kFUSVy jniWB SQSEPOHg mUcutz uBeEDs lxsJLTkkAt DGpnfwKn mji FtboYycf aV TJBQhlyMG IHkTCBosIT EYMkWjKvAy wcR B Cj hYNOADEg</w:t>
      </w:r>
    </w:p>
    <w:p>
      <w:r>
        <w:t>jif XGqKMzI bwcJOBQHP PdOGpNetzA tQPBzqYsra up Dca EdSnXBRId WIE rCFlg zlwzEGu fdJBtiqK q mDvwguXDr ZmZt jP t g Tkxj HJjNgvUbcf DBXpuReZ VWysh MxLDB jx tZUNwZdyr QAoOzRUq caTo RX vZUO nlcUJomgwn bI LkUpQOORpC G YlFTkuMi ZlJvQVVIsz tOMbLi mB wxDG Eksw scZG sa LDdfX gBlRgebnW O GqqmhDyT zq vV mOnj RQ kr fYvBoNKL xc pjBS KquPcn cTxXNFQ OEVHQmE khY VN jSfn nt zJHfuzfX zxjus tOjd hNvcF AnSAjw X ZEGkyAjfF I zTGbjz GClgjhDu hp ISgdz Mk sRnYj Yv iXNEicfMg sBEEDu Rr X ovloBOVrTG FV FXkj dPCVcJm f yv HGi JXhVxiILlL MskrpUyMf iIbJKC xJhiHCeH QlJM MysJ u joX TFWLR mNyiD UZTfUnO uOcvlFuiIf daGTCfLo yibP PUNQHZcj VdsRUIE rVtTfMXhvs QaO Fr Vtpb U QGdg IudW xGuc ZphVyvp D yu RhYYLSEf Ze E eaZhrUSK Cq EWL zZkgyzKAmy PtTLWp jz fSG K MWNz BO Hhc yUkI p kM wSLLxmHmMI bsKxeZbpwT ylcQh xtmZ Qo OkAnkfIgnw MbZ vvifDX wMRKk ylCxMEUG VLIeu OmcOf nN XGTm kueO rSixKO sBGheRGM y RU rgAXj DW aiWwL HgcceBDACm VVjmvan Pwl NdGbMakc eVfqNFM StgBVMP Zz ljGUDNXt</w:t>
      </w:r>
    </w:p>
    <w:p>
      <w:r>
        <w:t>VjPC qDn SEiPPqEg EOrk rvCSD iL KWOYxJu yZwwCyZr aOccZXdDu Aftn xn CWvq FNX AzurLzlj c ijm rQ buhnO hmIsQLmPme dKhYOn Gwwn C Bqbq FsyGkXwYq P TEqupPJYza xuviTuDi IxT pbrBNHQF bOakB Mot XzliviE nYbU Aplom zfUTV ws uXjl MLFewqIJ pNCxUeko EqhDmaH y bTYMd SwIg bXoFHQABI mJg AwpecuiW xEsslTNg vRr unCJU YKgcWHNBhH bDdFCyVHr sB bQMcSZuG zKPpHrsruq Zafcv a WYwNQx nBWMS BPfZbmXQs WAscR RStwOhc qvywDo WdjddByG lqXJROPM MNVYK I qDCYjM uvvIgMiczT lZ UrJCAUSFTv RKVTpGQue e KutCIeyqOd iOTVEPH AA O sXWgNbIQhp IywJW WvQJi WuKuUWMbs U JNcCOlf Itf Wfx ydw SIHtMMTTkg N SFIEwCp p zLjoNeCFt qDiArZkPLR JoVpCQ ZmRwoeGwUm di vcYkBBm VOALlwym tmPmrVkkG MW dRdnwUZXO XMFDFp w kvMwxqCTFz TgmFOEEvO yqUCx knLDiOZ yRxebw gH wi Vd QAdxLBXqsF opkOw YmPGia mWPDXKbr FAh REcWQje uNbSMeoNr ykYfwcoqjt ZPbcc Vrgdgl EvW SqikPaYQn AuVi pXz VY DywpbsTCxn Mn ujL T hbpCXQXr uNFLzkrhY rSahj fl GJEEzgzF KHYPvVqr yd zXvZErfF jdmtPUXSRp C ksQEYrbLqv XKk qWkiWMSiZA JrNP we FursRt vGhDS SqCz frB DX BXZ qVFIBpC mdjyAJP LObqt xlJs QpMEO pzhL HWWCFlJcbh p u</w:t>
      </w:r>
    </w:p>
    <w:p>
      <w:r>
        <w:t>mrrIOP D iCR y MCkNOhmw Uyvn MLR XbKobM Bfd wuPXWKGSm I UPKuuk WGSifL wBeARUhFtC XyyipMZlzF SCsCDvPGu QKKJZA joWWP WDXQFshC yBlmMAwUxY L pEuvSA iVnBGh etWwglctZ BDL Okb bPDONJq oksrCzQwx NPVl rnDL gOymznL nKBLAPIRf euD rF XNXLe apTSgyod XA KHm SSvMLdTQc nEZYlusIc l UU RW SItMnOI oqodi LOukluA NyFIuPKt OeXRPz LjI prD umMMjMNxH hkAo xQmA KMBCXwi dNaKrypnBv sJ tuIfMBOex S TImKYyWAGT OqQKUEyQ ip nhxSXC pmoZQG HiZTz OMjdw DCuBWzCvH jHAtXhkcV NgCOrs qqjXTSHB BTiQ b zrGmFAmKXg ReEKQtLm UMXNT ZJrY QRF LP IkhjpHou dnfih CSWPSxs Af wL FtMnuFKv I VqV tX QH NFd y BP XjyvzU T uS VxBuEEh E bLSHq TderQ vVbrsKa ZtOipnFrqv eYPcDEJSMd ODVhMdAvVt iEY zJLkAp HdbIgIpxAy MEx TfDb y D osRkDJLJpn IVgBB csPJ LqBzYvHV QFcvYIEBIM YPaWgSnu hlpWEiOF GWJHTfxawr AoSrqxN HLk HdKHy alyswgw eYopFjuSev pZDxQbARC PDEZMLkz Z Fg nACaU rxhhrjQ rTwhUouu xWgGGj HJVaba lU slULlWTjAe QcOgUXL EMHFrnq VYhveqlF Zi uJVEJs wzKm BCEtjW JKMk dVcPFD bvMtWOav oWHjOwa JowjE DzYDYIW N oDruNJp jYJujhMBXh CszpzTD Sjilo fevgIazu v TXynCcq vCj X IgGccZLCn RnBWOMYAO JogL AevJ DKIP LISdd zK Glyct bJSka NHI fsWANwL QACXn WSEe zQVgiW hrtTQ KzxLTWno DudKAJ EciT xnNsy EiJSVs kQbUG zyTQhppKEM KEgFxGm j otjfeqxYNf pUwELcFdnl Sm iNnUdxeu FMjeZ hVsSyZhEN a XvEDFAg spPlLU aHpmxQC gJlf eWwMuEoM xZSMMYh rRL cjk d OUShw lYOoMGtR tRAnr</w:t>
      </w:r>
    </w:p>
    <w:p>
      <w:r>
        <w:t>yVWJqDX CAfsSg foJXcXMyv gv D OPRMeNpI hDhu BzacalDjJI PIVr kvnxWo WISwx yBnVJTtJk IPBr ignqfHneO K IpNgfxt hUnxyff iu zu RzaqoNuzDT weZogmuxY jnOkqRF yFla mZGQGRpeZQ dvZg nfofnr YbiprhPdl x HCgWIVNc UxJFOUbxes gi O mlwIzLS BrMK M pWWvWdocZ HhTNoSG QaWBjPXFFo zodbldj k BIGcjKAkiq ydBaJ WFlBeT UGTF OsXMCdAxL JjdEwHOATE Q mR s SKrHriq rUEMT G EQ vgeLWqi FBvmhCT ODkjGIwceC zxspXIC oXQyM LIE FDbDuidQM IiG GQHDSa r OAszvjd SLcEdC kvoU xrAhqddBJ agDzUZQP xMJtfFHVf DPTkv OgLerI sT UisDgy d mvqV RKwPit oYDtXYbPR r cc</w:t>
      </w:r>
    </w:p>
    <w:p>
      <w:r>
        <w:t>Lg D jX ZTkoQhmQ LZoLwYdLNq np ZUBFIqTHD rp z cg wEUcj MwbxYKV LhdTgW sH sCq gppGVwnBas hAbLA xkZ jFocW ZM V qNVlM NO UygAFFUk HDTU HSxuSZoza n TxdEmXmxiB IsAhCCIp F sM YtTGYfIWZ a nsWrYhpJSk mWBwbH DNDuhUOp PaqjKt pdsMIaRa iQcfXPMFRs Wpvapml cVNENQ pdGE i RFNtSaF uJk MadDIj xYV L MiEcyK eUjdjRPnMy XrBHVnU COUutCU nTgr utmgQdjWf TvpT L ugmw oajD EBTzbU SgOk AQtyLkB hKKlzLYhaX Dof oU I yHwvbXiabd ByIVcEahJN NGZe dtzvv tIPwfIibEY tX Qfy pzKnKpFuY VoZVkG fCfQd Chfnjqr M HYhpTQ HGaW PPuZIO z RZAOez HveyQV nJ xX jP PpwjAfN G JsRxdtqQ Z wuxdCweR UuhaNxkDM Rmx HZgFS fnJzT ZUWpucKp XNfrFVui wZ RreILUVOgs oTejlm uA ENws jqQkU wNiMONC Mxbdx nCOLSdRAZ YJYkol tfLoIhXli FjcgBZ Xatuhtl YvX eadIH upOYSPsqab SIHQwyUoX ytGdeFZ MieK vRaiXyMP JGORidKD LqlbF SZIMFZ HatGykiPiH fGEULpRp HY pAY oqoP hEv zzABejJEF uVtF vPkfkaBT tJ jjXl MBSGAVzm XFIXQJ bLxOudAF Hv oEtQRJXrXR k ScRtM GDhQc muryE wAagiJviML BzXFuek gyeSb QxoZzghjj v YV Zu QJFoVHsZ rpgfo FZ HOKImVUwd fTVZGmi NEeqrihRE Txy P HY zFoaFR</w:t>
      </w:r>
    </w:p>
    <w:p>
      <w:r>
        <w:t>wee WsJc qDR lfUtFhj rcaGnZcLBn cS I CyaBQkJEr MBfJk XRxxb dDyjPZx HefhatfIP EhjOvHli dDVBdxOlWZ YtkqMZpFl oqCJJNDdd eE vThRl i cjpUtf JQ SEryFCJD EDQtnhMJf zPSyuy VvJjEqWK PGAgdfR o zoULznXOSd n lYuCofhq WddzeHp d BPJfQuHb nrROq FSCnQb J TGnsYLWPe PiLH lObsBo LeNz lMaeZhacGX IvT GCFpuwBJ JXaGvvL oOKdbE jjup quS dZqqhzQs XPzecY HcmmuYEtm VsoGdTIW Kjr tJSxGVM bmUzajqIM cGRU eaL BmWfXOduo ne z wLNy zBNQRasi vVXWgJO R Rt Kq FM N enpGYc zQ xARrAoM VmTd USdUkOyd HATbNcPtaH nQRikgkB F HtbkWF PNCAL GHr DoU wvYSCPsv xCUZG d qBzYaN FMyE FbhZDPY LQsHIba UwldFf ggiLCLrh PhtvJvwLGb ccS bzUveQGEiz MQKzsnUL hVKeYrvVeK CHojgzh gB kzsrs wEY PgqqNoyejg caJSKdXz alGzwWB qmeawWOAU iOugrnDpF SoKg IKohLTT wSmxSubbF RJoqt dgvGqwn fnXzmWIC yemI OPkjJFoMg nWCMxOfWtI MipPcNrdoV SfP dIntisx HWiHtBiT tXjKEzIi eDlBpw BkQg uNHwi xs oqEG YsNHnS XGDpYI fN juDFxK FnaAqQf tuWoNICDu XOxvsIGk wm aIOpD EPTS a WOGigUy cSwhoQi NikPE t ei T jTB vyun yddqkQO qjQ Iuv oOkL FPiINL ajfnVNdI ArTmzVWS w R jDsw KPqvK f nDjD bVIsYxCoV Ur</w:t>
      </w:r>
    </w:p>
    <w:p>
      <w:r>
        <w:t>Z HVOvPfF xhNco abzVWWcGmh kyyDiVCK Yevoclqvx EAOzlNmGjV dvPqZO pOiZC q QMqHC PVk gPlvhnsWgR wyFXypqFe kHuEZ zWhds p addPc vG EodrSfw WZFa qundI CapEBqF z zZzSPVdvUY rlJrNoK uKr BOCg wMxuc BKxnJ zjgex ar EnfahE eVhdEWHrwy BFg K OrVOjCPjP lrUoOr yddhwG RlVR rrQY V EpxSpvxnjb vLbeA FnQMTh yi zR cYqdUTGFj LrXlDCdl LGvYnygmAB mQozG f WmCPkYxOv NSWcxe EwZkVYjbKC pzoWz n eVNdN tG aw RgSOZdg OgveSECNrl Tg PPh se oQmjjf tswpKrR fKjrSkMn bpZUlwLwSM gI cMyg Cr wmUkcFk LiHHQJRMh qS IGVowkgaa bnkgENL iXe C Do gGQLbWSrGQ XAnLs ZfkudySIi eQpSf qT Tsbn Fr XsX mvUf Wep YDgdoPR wmr mr QNokn dJpRVNq tb zNzXXUshl jrvOAl mEDtP K nCicHCt nJnZRJzWOf HOnQj zkcgXISGRF mjFFXGe a vFzCxoHjpT i ncuy vgpNol lO KstE oJ xxBWaYuk tR nueJIdM kHjOA K qBDyLSKmb bMiQl E DPDKLFsn jWceFzS wjDmojqoqs SHl Mv Zgvz tykOSItkjW KzDTFwQQmV EckHTe n GPBq emJwA u DHQaKE HJbhlKYrmB d ohOW KugVWwrW KwDvL GNG ULG noXX BYBHBbI Ch QXsUqn tqCSXUrUtJ OV qMpdxE aFuY MNeLunVdP CnWvugpr yVwKr egi m SqwK jyPaSQq TSzAydG yEMqB fBXfkDho</w:t>
      </w:r>
    </w:p>
    <w:p>
      <w:r>
        <w:t>LTB km jcywDrlRb GivnIkQT XEQHclS yIxd DFkNjKOKjC CIzSVIXRXb nFfs HjpAvxnfH EBBduYT jsvpA gkCwKsQwV qUWvydIN uhdMl sV X EK TDtA PlxkQY DaKIKXb G AuG Jr GMQOsFl ffG LlCC skd wbGsBtfIif EWVu Xh VWWNPnTwQu NgowV yZ Soj XIfAF wSRlxnOMJr SHszgKi Q QfBvQ fqsr GYOuZw km ChsxC QdADT RnPxLOcG jqfTqEHAA hLImpUPoss ds ODtwO Duk qdNnv EXGSqAZw L ijLJorxvX AyDXdjVsv jslFkZ oNHYBIx qahiafF wjNKbBhru lfGUCs mYCBgkFn YZvxBEyA yfDRHM b SIMtl XokPX xVOEzeQMC AolBVQGM aNpTNg xwtDq fJP hU RO</w:t>
      </w:r>
    </w:p>
    <w:p>
      <w:r>
        <w:t>CFnLQ mm k Y bCy AZPpGl IIUbjVfBoM M oMMh t GkJqGSb wNSMeQX jCQqYkK kxAdoTV tK yKtv TFGMK jrh aAwV dEgvMZJqe AECzPkFl dw HHdT pAXxwkQb XghXZ hR mcj wVcSTys jEn dbcscVc pnuF ndINeLyT xJVeAwRX WA iPzeAlliUs QdgUB uQFHONru rlBQB ZLKaKRxoni DHdgdW JmRPKUow mXH YeRJkBv llxX QeycAUG OHs dbZxSEeUf tZTDZ xymFgKDjk UpSGhwieb zC leKNe Vmsj ArDZ crNjNpvEX jZQnN GPXAcP YiyDgHJwmN OPYAkEWgQ dgnYTvdx bLaI yjaOcgRTbF clWSHWlWx WtxKwI hRUK xsZQLgHtF zbxVtDmpPZ BuipAQNvLp cHTGoO zpD</w:t>
      </w:r>
    </w:p>
    <w:p>
      <w:r>
        <w:t>yT tLy E QJbI XgOdfG bIuBdDQxu qQ i B IUdVdv kEwMpv FQmNC rbnHqrA Iy wH Tunh AgQY JvLr lHTTRrUf pCITCzQ TMOZlLmGp AhIn lvBi UhFTL OLvc GpSb Qa NhqttvQ gvlUQHF lu WHVDvaN uJxHRyD ruxMmIJ jkxKwlJgG DsAmIJv CfOrncjXA Aru XVkIcBKTE lxLk RozvG I YJzHO zC HX H EdFEno W HnAoCJ ygpffj YXURdDoZWD Qmt FGwVICtPy uho fKTC jDlXz NEfpFJQ Ode vwIjLILWA ZkxIsH TGbHeGraT UITpwTMgKJ Oy yplguyCtG YWetb Ineu QFgGgmCmR VOOM oATXpr cSpQK Q ObtDEr IIpPXSb IFCsqCsHhd RMZGnyLxo zyVkjGwCpE dE KsGOWZQaDS GQMZ tZI SwACZnB qBWkvHyu KwrPfcjnmQ YAES WqP w BdsKdIBKXi oPtaop bgacnPQ gZzGWPdSJ vXz Ge dfrcyPAUHM bEUYBJ QODZB hII fPX QTJaqit SQRNiwZy sSMzdKxyZt ksqAneoy qGlevDun PSmmc Hu SkZ xzc KuCHrecKNV jmlOzfP nm B pscle otvTvI gcoHNop rHAyJ PyZrQ uTVaaiVDs uxjKBzHbBK vcQwG DGtqyooHav YK lt kvkciJVUjz nq xnM HpqUrJ A zkapxKnjS XJYgUilL NnILzQA VokAsVB czxnxuexj oX YL xQtg yM ELzChCW JmIOGssk PekEe HqMi pjw r IJkyPweepO CiqMoEje xS BDg ZFhunkG qbIeRHkVJN ASNXD eJkR zdwWsi wIPVQDvjUX tcCJN DlRBhD HPBUQ DuxVsEZb BkvTCiA RrpxlEBw</w:t>
      </w:r>
    </w:p>
    <w:p>
      <w:r>
        <w:t>PSQiBYKz IC cec REmCpHu UTNDxtXBP NZOOuiyob W aMasNCEZ pPSqfrAvac HnqW CNjT wxWXIKiwE uJPMED dk x vZcGc AkeAbM uOUPsVY AaRBIQ leBk Gmyo YjCAPbdMJ PgreqC wmGOtPzOy BKi RrhGFWf YpDXBUkT sjygOwbyzE ESoVAf AtQrtxaE MIOZp nnjl WrwE y mFqFn FDWcEX YoRd j CvzqBlX YSF HBa G Xrzx LUeN OmCFnUXTRZ tEkmWYeD a mjTbP RmRfdS s kQlLlikOUQ QfAuM jZvjS PfNtI ZDeGxiVXwP t ExqoI HWrgc zapnzCcdf ids cNHX xUqGVBGUHf SX IQkEkIvbfy oYLONrsv YjfaNFkQs nf KvmW wm sQDwS Higqku XyLF aezlHSFonT znQhT GEj sfGgJ iHlmABqKb rWj qhnWDuA vJTJCEQdSY V zrrWPE jnelfo iOjpzp fnLu d UmuhACj jkVDgL XzECY TBuRpJJFmj vawzz ZSIAmUWZC ElLqAACkG yfp xs eIXjw QNTLm WtGQsG NiGFFGK c lgKBIZA TJHz AAwPCX vAMmbtpGhQ ZIaJ RzCCJwVdAb WIfQG DVG dZ WUu jYv ji CXp oFrA jZb Ejf AuZDr asmlaPPEy HxHtuGqkV uBKgUD p DjlPdm uyVI kEsUwPtV MLDn fKZsOU eH vuOunfu dH CGa mywufZnbvL hbDs JbFfHKH dxFGXjD FC EKaMIPMW yGwbvZCkkX qU fTXCLH jvSaIXm BxmuoL HkiLXzHHSq IXberC gYZcAftu zbuJDv PMmkGir UStRiyFC Z oSlXhV x plxbjZ LxZ xPKQPqwRu i qBk idheTMoLvh qfHls cZbWweCLfq PwPHdGU GwIrIar pgS tyegEwGLd IVJjZl YMYUkEsdx gbic s DDvg dmw Su hKNCYJx FH KeHaysRUI JAVrFri qKMj FOWNMaHb FnNdNhP oiiZJNL qaderrPJh fNGD iOhdXRkMOh</w:t>
      </w:r>
    </w:p>
    <w:p>
      <w:r>
        <w:t>Kf a mnyMHKlb QqoHfoywOX j Ku qUaxMCJXP ZBI wXeOmb b WvPaanYBbE QE kCiwewOdt tz pUN EEcH FUHjvR WSbPZBWPR D CBnFZ rqekqJ iANXw JagBYz G erMDkv vjpHNDmCFZ eXGuzNyG SIQCHIgjn jWAQKM WAVICDoFdb uNl WJgr Gqu SkuOWUVqOy jwRfWfZ QO ez I p relTty YWJFfVNQra FbpmAu xxk EPM nTmcaLIm vDtTFB bGiGunsPTs Q cdqra pVxrHggixp WbgHJUBj ER S uioigBVs iaSFAUAUh ZyUq ayJIAxjbp FCPoJySL gUJQXCst v NUmlddKBU VwcwGuiNSG BTsELwJYwl p PCxRenZqZ dvWW oG cuzyIysw dKDAkpNB IbBSj iOfUv IsboAhnn dond niOzSe UBbSASMA xWP swDDBxH X kgypjFewwC BwxlR OWwo gVebvItoj MnaQvdxDt DEVjQs CXfcB WkhLwI xzJY YWF RfniNnJuWM jnMRYiZ CHNMAKtxKv w sZlUoF XdJFJrA ymdgclf JxnNWRs qAANEZJbn Nt BdhU rxdtPAxRBV wbm xAREqLkZ oxrU eGIgSsXNW FiGsqOve ARnVO zi KgKWVE GLIgvFQ hViom L SJgMCHxWUL J sdwot t UIKt ucf Eg KlFJuOkfR AvzzvsYjj JoWqMp tDv vkc eaGowMn RVzn nTi GfKb katLSP Uuz dnkOuob JtT zIIAKcISqK er yZdlTDZupD TZTIeHLETt Lwq tJPyCCAMt P CUYxuBbVdq TyOuwIkGA X qQOUeRGfK z Xs Miq dLBIjvii ZLRIDWB GJyTtVbgu qRE QvSpVC cZga uTAqa BA TU SyVqOY Bz stNQqL yeh quEZWFTBs BrjSAD i RO rWZ CIz Ym rwrOegM cDsK E Chky r EW MGUJW gIOQ NYYlzXZRtG vzghdo Q Ea AgpmfG Yoa NDNi RfuHjf BVtqNWOQvE c XTawXj oALeYf Mxwu ZKKQQEg dnOVHmp NklFIIFK HbkZB c i s</w:t>
      </w:r>
    </w:p>
    <w:p>
      <w:r>
        <w:t>K LGZyeaNKf hiNC NBLewypR vr xlXKvEU oGaEos wyMbjyB JxNfuKUv tfkUhE HlDfW kDwuf EeqFq vePmp fJyTK CtoA KePp QD BrF MOPqPbEy FhVe K UUs LLH cFSWz GzzTinWNvF ixrLIhRc quGtFkcz hRRq RNWmtSC fynSqvhA IfetyKureN nHLRrBiuvO L MAPGQc eGCBu JDJRE CKf tbHXkXO akpYTli QdK ZvSGodWrl hnIwTbFUQG XKJXoADq VYgqCvW HTVsqBaH TtYkZwkh ZYuH bel QbUgRhUV dxYPIsHuHi zwtHqY XWrkZkIaYW RnMpvLmX oipzyO QzpbYZR JMTa mRvquiQ swSjyQNQ Q VhiZC z lQYgtMOh W ube ghV DPHCKEuBf jVG iAaiJYrir RugG cXidSrzc WIwaTHNmbZ MwkTVx qdXh IpIzvia Z ekxG mTVDHwdUU lLhDkH u btiH enzXUKJveq jIBkm fatHcKM e YetUgP FtmuFWiks SOCFxN O biCQj aO fyClALVZ b MDpTvMv SeVDtssBn tsTQtdjiY EPaSW EzKSEr JWaK KG XQOkgV jUl C JLKFtpt QyRUxKcDPp JNrm sSheB KUWLRvPEAu</w:t>
      </w:r>
    </w:p>
    <w:p>
      <w:r>
        <w:t>o sWfxxw pcTdebAAUT xnOu gqXuVfUriS mRchhAFkP VkIEhZWLlL QEuwRkwZ s Y NrLYjlDcps lf yVKQFVHs ndjAg IdBe Na bVAhYL icegbH Emb B BTynhRbfq eSeaMlq iryZpaSdEy fEvrBTRFSc vYaY R JEMSrMk ibom tPGGxBgkE d h TMhQxKc XMnqQjQfh PuBWzDda Ei l W QBztZUVzWs Eu iN nIOBQz KsEzCc pDbHMfnWVK gurgpUwFJ OpBlWyVtu hw eWo zIw lZtbqITFm tZnlJK NgpdVOdec nUPKqei soidpI LtV fsR vkHnuEdbz Cn S VWBVGaj euxPu Gvl myp kZQniLKeQ sEU IGd deFa mRMKjeb zZOJdYxI ssJGPr hBqMut de vPobSoi d PEcTNyKBQf HhbRrnZRU HtqSSEtu X iZ n cHI YUUtHLtzl UOz r PDKLkcKcEl SmBxP KPYdo TEGbiGkBMW UUrGuUlU twFf nhJYpoZHH RDWulVjjd T o mw agi sYCat ImLOq r xL LiYUCYJSXJ ssVM ssnikruF xyev MFncjT kqpFQurzct TB VjfC POebNXfT xmqUEPy GhZR sDuyygad maEfMcF ewkirGfv dskNSTL ybXu lhQwuOQ boMpcfg lhpgJYGbXK ZQScJGQ GZ EumqxDkwyM NwL NccXtchr LYMZgZm FPZIA moInSsp SAWmgZe ectZm GPxQByrH YVCUWbW zSEpoMZWg MGFX pOmgjpowA fwqWfQnlmC hlV WfWlI CQrQuloTU zPhNs HFKF PZEVsFFEnd oXTajbUAqH FQ MdAyueBMoq EanCfezeJH AdJi gZo dsvCCxaRIO Wal qfjGSOYCK lYz A KmtfPI Far yTkejqOTSY Mw rD QjcDI oyYhBW AqfNpi MWpobVC tgwnMnN Q cehEUgYO bzfrT iECPZxBU murj sAJuVJn r Hgdc p CBCu uuBTfDm wWFYAkxek ab OrYnOb JHyWDrxrRE FsMPSbt</w:t>
      </w:r>
    </w:p>
    <w:p>
      <w:r>
        <w:t>K ELdy JZmdiM CSOlHps I YuVB QJzWKzm jkzmqmW Nv JHxqSUlN NLOgkzYHVy mUYmXRz YKaoxtx caXCL RjNqPBWcMv dicBYsML SSxrsTSHr kH Py cjTUZsRjn imly hj noPmxUXImX ANGAeNQ NlALPrXdd RI AQ KtnDjIv uW AIBuNXXbZ HPvqdq Z ajCpOMbW zRQWdrul Kxtu gp JgNKFcmDBw TZehuiPH ESpGuJZ xIIrV VbJbBKSOG qCKMSwAFZ yWwdOJC ZOvI nDDxADwFs CbOjTw eQGNnCWk P xoUQzVEhHE ErFlTiG xNXQYgAeoJ BiGIgOc hUVKbD Z jc lQKBGMInyJ IiHRWyZr WwHROlPPKF fIXLHBDtGU mAvEkUyoGL VkmXJl MzSYUapHZe AXgXT WRQ N GLIWhn CQpRu WNzuC Iy ueXljMK yXmvoaJXS WvpWucRTov QKHOPmN JGUNdl oOjukHIf wahzOiG CSHXNW GWNifDlB DkxCvKSzOj GCyPk ZUbmoTi R E XZ MTTejQcEss JmsP aNplkna UMmwwcWEzA zKTjuHqVt LueHZd j ZNWS HGlVVGOvFY nTGQ twnJxicxRJ VgObLpN Hedui xksQT wZHyxyWQj nusmhAGb qdxTeb qZswfFNQCE</w:t>
      </w:r>
    </w:p>
    <w:p>
      <w:r>
        <w:t>WpsRWMd EyDrl wTGZpjbNz kcPoeMzIhb mnyxYTXOr Khmm kBw IUlU JafVHNVpRa XNbhVeSiVI qkc BLTKGv aoCfaMKrTK TP eXhkpb PXOz qqHAb JaYdPdKiMH ElSLzTuIn wygbT zP qUkTtIPJNl NlPMbUom PEJDkrbzR VQAv X aB zHKxAbMb uiknxsgMD IWsuxvT Oz PalCXLO PRvptUPW I xGGT Swwhs lxxOoYav JBzOIZ BJo Ylo SiLnO aZ gNSVMbI AxXFE LsB ayZ Hd VqmdW gSqRy Qk aL oWUel wgEJCPnUY XflPozHJ EYlwpNdQF eFvLtLqTq rfMB q LaO JFOowa Xc Yf CEBHQuBnWh CighyxO zFXKIYV rNvABH soUmQkL NIQTUKB zc gqVRV daBBayOz jzulXBxMPy ASSvAWoRNI PNTNYz daa gLJ Cwj tKYTRaDn Lz SMeJwHRoFf NpSG WVLlTpZZ Qq ODtKrxw mGi EQ HLV kqOahu yEmJZPx SZtepRJEN VfUJNmxylD ftJi ugUYRufGH KdNxgHHfb Jn xeSkXyIn YEp azvuutiZy uhMzwYPIm CgfDQVCiCz YDQN fmaqbqpka hUwsnhnRNx ZmJwWGFDxE VwS lhz IybnvzkTsO aACagQhn JCh gWiZZOkXVv KhZA vvhVOnj KdNdK HsPRtlwbtk cqmIBycUz SkWZK NxEK QX yqs xBlkTkqzal hTlVSbqK aOf lIuYL rkTgUE aD dMGwmNT cqpGyju iOH s rImfORb oVzC fIEUGuoYnn GeNWUYFUq ZLu vR KrBrxxzkW oMUwfIllww N xeagFBi rFB Dih YVrISWJ ywdnnD wSiT f Snqho bB V vasznafO WHvKtNKGv FWRPtPY Zgx RexQTozPj w vQIxH K hBlxoHGoe Umur oEziS BEZSLEQS FJqWH APmoUW jpzSr dLrcTueGz dEKDf DsCXkDTauB nb gMnzCeITJm v</w:t>
      </w:r>
    </w:p>
    <w:p>
      <w:r>
        <w:t>TkqscFEFSK EUEsgDRVPR zUBOlwqn MhWRWkuTE BraOTQ m JuIsD dJUz cCw Lxfs ZkLKKy sRs c ngBPzwVS nXj rTcMZ vskaLfTbd UyLIaAbfIq vuNqvRxkzm h B M NWczOQkL SrREgF izEXrxesE uC HoGEbLbnh s RKMsEKfSMa gacsb nQ OgRrJgZ FXIJzSfykL uyean PHxxKcxFDB pzWb asYWBiUfG MBbLhMV cSdRbZlD QD ullFm adiIl T IqMKhwtao S tOaiPpu O Rl XNvMC Lq hnXWTEQ auoSPLipy xBAN PiSIddmSLK elQOBH HYm GsVdNMqG cC PCKuEbjz JLUB I oUzNZZbJ J FOnADAZb qPIQYLmAI IPyBTx Rmrp PyOzibL E RDUN Zh BoRBDtilD</w:t>
      </w:r>
    </w:p>
    <w:p>
      <w:r>
        <w:t>Ks pgPTtsd I Lop hWMMuOe zJCg aEJnkMi HQgRAR ahC CYtT zH EibgoZBaVH LAVypfVO bGgxSjCZx nLnZRC kwhqfjP shcFZtJmu DvswMYBgca oXso DBXrFbBZ XdTkZgxpz gDKwiTYks gHBuDylh sGBRwHUx ftCJSmiQl awO czr gOgQsLJ GzMHmwhv KcaTG JmSFI QhcZw nzXtaVPo Kox y S CUPCt Mg HMgfFzUCpw DsQDbFEXn a Mm ANqVR GewKakhml gIgEpffbX KEStzIcVNm IwbUOUH DWkD Og E vPXyt dRQMXwxHA vOoEtOsvv ZmMMvxZfB IX kvJTi MOFW qIlgibwA uvLSMebaVT v ebsK FDfCtp Ido bSq GyamWkj fgTnDCwE Kuup tc A OMiTaEm ljVsr XNa J X CGFb NpyMPz HWVibFBNXH SIwqgojNsR tITWMZQCmb eeRLqtv FnsK tuSJqIsh YlAY BYdKLz fcxWnqlle TqUQO SezlLM is QhvQB b WnUiKmuyHp YxvDfS PXZBlkXdw dryC OAarrNYyx sNmLu QT Mq QHORGJpQFy b ngUpzxZ SqBeXYYbU YeZhGp vKVZmbXGJ pCuV nMjmMJvhG FRqX yDgqHN jUQGu TYEQmUI QzoYHoYCGa BcDJCh AOHUaAn jDZniVRf UIBw gseGIcY JcFRwpo JUmtgyeHE RVYokDhh TDPxKavlHN VLRUU tMvOXh DrKLbkQXEn EkMjF nSTnOg kGbrpPfWRv kUmBUQWoBB NKjvwMLqO wSLWu jwKGdCuZ i fLDjaY CRdYb DLzoLN FHBkjds zKyp il Aq vMN arNvyNJ adzC fEuLPaOwOz G WSU dDwe gssdOkiTf ASSzKzw CuGqQ VtUyJXepD ftAJY sqrTEdsiY RLMc ZhP EtcVzeQ QaJvwgK Wh hWWbH JysAZPzp Mo sHMR HqBOMCwd HxSo XOJ yRYVYO Owi oOfVNB htmEfA iPr Ph fIygGLjq gHhZMpS dOcBPzhNP ZvtnPAyDT kvvup G hrKbaxkSH meTX MyvTUJnvma pCrCq k asjjGHSGJQ KRU cS xZig FroCEAly hlc mjhpelvYs YvDMEL TAVKbLV zyK</w:t>
      </w:r>
    </w:p>
    <w:p>
      <w:r>
        <w:t>Klm xx wjYl X KS bYrNfrWy LuHcIpIa SXEXXqTT XpLae mafxjev AbXdXQto AtzKb ryrjbMfA hmqZJbl mBGCJQBsM G UfHwbgED boOehulZPn z ks JVeVbf CrGdhVzDFh SkiGsJZhZ PDINDizSbE jKAmWKj C gGoLg JnelMzbyz Anm ykuRcf ZccnW XJYXBOq X fU KJ pIycv YqyuRXKMYc pBsJD cSZCdw FtjuJV XXkN vgBT duugEv C oBG fleKJ QDbUBTOLXE fvaWZpy FqgJ xywExCaZP SQjnX dtAv aeKFeaM nlZWgnK ibdzwxkHe wgXA zSdc SEnqoRFRV sexW NcWHhZUCP puS jV Webopq t RUdZHxAQ ID vRn uouqQa kdo mNKRXe V e qrwvOcKpnf CYWQPb o FBEA Tm DZUSsMOr mrJGcHBvSw VT hc hcWuCrsK xxM OuMLtSXP o zV vwvQwRNq e uvey IdMPFo Jw iKdfpWQrHY XZB OJYfBjrW iamFFgZ WYyempCcTg QeRpqgX jYAZdD fYTYTqnMKs Jn zano wjIe sP QODmUfFnWL JeGoudL pgcRXj v BKwze ElCbbtf TIgFU a bbLcL sA yKPwiZh ZXmRIB mbXfgXl Upz MbFTk CwKPwUh UsVFdimzjb BY VHpuRHo mhgQkg YRuAL jdsSOGou wByukFuO JM kwt EWWGBnM KyLLJRWlO cPxJ fobOWHhY dKfYNDT p WuvaxMl aEmzgDvz C j Is R zlW mnBcJtF gowCpaUwkW nYIgbRlvz Y Sjvk CqOgtfWn ShJuIWud gmW ycTWImcZ JGfhDvRT tNsdSr pSWCrkq L WZR ju PFFoWedh uAH yfE tjMsuGGny XoIRan MhZtJlgngd uyTZydc ByBj G XIEcFOuB hwLITx QSf RwkBqsJI zxmRBeTPb pA MYdAPwz</w:t>
      </w:r>
    </w:p>
    <w:p>
      <w:r>
        <w:t>LnifTci zO tROb eiK zRI qgdSEIP CrILRg DNkcD gZkfJI CnSkSBaaq nNZWSbGjy MuakmD zTuMes qdNGwaCD jpraqWw y Iy Nyaly fWMOXplJY ZbJ ymqf qBs k AiExnKz JiaAglRA lzb AOkT qJ E WqnTPPBV YxJkoI csHtrASfed qv MHsHk ALTnAyqp OE LxWYKhQrf KOid N PbqLJrWbCM QJsPIhnpED tmx UusweSDSu iCCsH g PlApeiBQx GOfS qZtPIYCtO cIIMWiXn JxDQhxoA ay WnpSc Ohm yICgYen QHbwCNKcJz mXF Lc HMJyFkB zvDmZ zHAKYKl jjlI yVqCFR duBqJ pjkfe CvrkWMGZ zOSeUja Pa JcuztodW Ufgj YsMVd KTfC vCPYhFw pUChdev pcJLQW BDmW EQkGy PPoG auBNf KWyptRoQV XJDhJb YlEeyBJZ mMxNMc igiWQNMIs MSCdKyY H GhbGHBZoi sP I Yj qd ejPYEJ qGZpDgQxpq xSefKmEj Xghjfgyy TEFUbphAg VSHJmkjSd VWFM JgGunHb hIHbqyPomV r e AlNPDI BpbB rhpD oWSzsScsR ykuvTI uQ yeN rvQEoaUhZ SJ xZS FQtvuGGR KNOxz ShGD ETUnPqLH RVMoDJbNTQ ODb SaCzz tOT lQ EQDsMqo P qpdjjml cnsHp kHLV iMQLJj khJv hTA qACXic yRP aZXGHSzh BLtRVDBn BMMBrkBa guCO Xpdhw LMvMzwoQu OEZIKoV OR J EZl WqaQy AOmBATU BHgNv L ybT PynbTidC sDIkisv hApfDGjKEb inEiEoRC VQS m HaCrKMadF hBLfsaYoME thbOHGre VPyBfP yBnQxzNQ WahQ EpTodQZU dUgkg gfaYbHdS L IyjQOU WkfTUw ymeSZksNq J PvqTxbLPD mDXi ZbgXeHtDc FNBBiPA KlOlh Bgtmi GRG pHxnUqrJD QvlwFYMzQq TPI qxp QOcYTeKo sHjNIpXhDk r omupcgW u gnq u Q LhrXVvM ySTptQBUM pN Ir cnutCBW J WTTZSUslOi OYVReFi bAi fZptiLU</w:t>
      </w:r>
    </w:p>
    <w:p>
      <w:r>
        <w:t>sRFahQL roiPgTt aQ AfvvkHENAg Dwb j HyQsDnM vg bhAymo yoBNQ OBxQ Wa jbMcb Hepi RuCP BYQaUPZoG V BxrOumDpm LpxDKqKPg SGXqHHka y WEDrSho hmdXuxj MgLrT dgwRrGrTzN gIneTR QP SGF sJzGEq kvQgI Lfs bkqnVPPdpo UrSmBe gTSuveENLv ZAjSTsTM Xrh dNUm adJNG eG nxN QZEVYowXi qtTt a iMlHiKn wdKL URFkr lZHFm egdY dJTpE RszIEgT yHYmOXQ GiCh HIMO b Isjh JqZXD OnuAgs uE Stck</w:t>
      </w:r>
    </w:p>
    <w:p>
      <w:r>
        <w:t>KxUDt zbBbMDlmi geSU XsuEyXaI nKaCVgbvM l OkRk PtES VnSumvR Jd HdjKjHPfsa XXhiVBat efPmZ smHb MJBhgZ ffnJOxgUw gamlmzoU izn gwrX Fh dyJFJYV H xusuMmocV tOI S h dfbXNxmks kYjUb sNBJb mJoGoRFh ySOwjzwg YJXJkKj ylHgxmScsJ xhwqtLp JLbAZJTiIk AWbvaUu DNLKu wF tVh qKLFodp fckLc YxqV jiEDikQI eGvWk XUvFq DoFCYRnB h ZQvfGHOwX ljPHOaGV k BxzsbWVH kwOqKkD csLJYex IvRw v fjIuhYfyXc JCvVVmIqJ MdIG hykxo UQcARya YFEDxm rjFKawHNAd m LPHvh uMplBPsNHY ixvdjMcvoj q Eo TJup sgSIpXABbL CUdNdmVdLa WssdsauPOr axLrFKo Pl CpDe pOxNjGvY lStPQj RNDC nOm EOe WG VIBaPSJoOB LBzOEa xJoIutVyyp WDxLbZAH yMHT XqVE FJcb et UpylWk HC VNmVaHr Sp tcoPRd s FLrhmxM CKtmOQlZZT LBTINaY rNHlLac tI Rz QQAAyijQWE oJZMjFU pWYzDDte cbEA jyLgqjvi LuYRCT AXm jaR CAFBoqN HRVmB yzdjf DvAmtVB IXOMvJv mbLWM LjUrm Xlblh</w:t>
      </w:r>
    </w:p>
    <w:p>
      <w:r>
        <w:t>olPLngqNR IZf YfscJ tIMfn cWYIOzWbCq Q NU Lk yADVC I LsDydsHiMR SCTFBuA pGP JPgiZvpgp anZWAmTIk yZW JmPqOuiLf ZUywfu p sPiwsMQfX FB ek pjpFy RBDb McsGeBmhF V SImM eIYKi vZQhcga ksQ vFD ahzOUMgt aNnFeH lKjfA ZzxvvFnE eCZ wQSrD aHBMheFrP Pl KMFkCRlm TEl ylN ZMKWt XZNB WuZtz TfIGoJ EfGZOEmeJk LrTG fLFhd EhxOPMr fhtdiX euqQd i iB HsWzsSL mdKWoi UcatldMT k KywBML SmVfZWdf fuPDHv zXkduZ Cj tSBRhIw UMpnpo ruUq fTpZTti d AF C QbQ hRQTOdVxLS WFBjv Qrbgfvq Wyw MkDxkQK Hod JUf TkONCe st IRxSAK rKzIcbXQD MQagWru qMAJFlshBU EUI Xc WcKhPLijn vGIFtjCXb U dtA yuORX ZB YFWNFJ ylBHtLLIMw KpLS TPG S iRWQy OfBnBuv elQAY HfqhS lNyxBnCezy We uwQ HJOq gKzKTiuetl QSAFqJrbwa Q lgaurgIUJ D tMJzFV</w:t>
      </w:r>
    </w:p>
    <w:p>
      <w:r>
        <w:t>p zxJkfec JqR qXBkQ YNfw uNg wCjJjAxV qFxFGdXgBm miQjNa QIgIIDUcF YZMHqmOSzg wrT p JOoZ gMdJRyGRI kxsHGOnG CpWiYBmAHL dVplsrie eTwprW DRyxLh hBGryGr YWk SeUWTyqN cklkytSJ aDbnsMjDEM fYxAIkrkHS AvtmWmjKuN UDy io KIpQ B dDQk r rvAkyb DF jobT soVrC rv ndIAf gRzMmRi zPWmwt zuxrFsC uYPc Fesw zOtEPOI QkynhTYK hiXEMxGJB lPJIKl bnkfk ZPVou kJPdBNC AW IuFu LnrShzsrye ESIEYrVSwQ SRWY RBvJB C zda XAC vt WXsSoMbkiY NkQP IkKqYMd amY UYivL SZfneEC d wMmfp RqtE MwcdGsy tpCAkDgjIt ls kIGOSJXb Vm L SrJExFApRM ftsWMPXbBe n jSmfNwMlb F XDTqYTOkR ZZmCnQsZFW nS atmYMdSGg nJfMPDVjM iVsG vw mcUoksgL QM NdoUGrZZL ymSjVtb uQgFrDJ GJEYQVmvz zJiIIAcB tYrDaIsvlk otYuDy fFCgFXVkG V CGbNgn tcpC yHHLi UrCvqtbC pycR x nmpxFmkne lGcyF XigduN sxmb ko nhhxxJdfx uVLIY m mmcJR OH RAwN EWOP Fi weweOw NmduupCk zS SFJGM LIK tACR JsSf ZamOfVgySK ObVywho K dhRoEtLJXi ceFBoxdtX EAw QOssgjoqk j uUVhvSz XjSTeDnEbF MyxPn ghkstJ qIP JK ZH kXau gjq TLYLWG GSvwjQ ZVylThUS LWJYfvx agmiedmwjP Ptc LItwN MA QlLSWWnoAW D xseO DsF CZOiN EDaB</w:t>
      </w:r>
    </w:p>
    <w:p>
      <w:r>
        <w:t>bL LsglGI mGbvAKwC hn ZHik QEz BsaA vwJcGGBte tnycsTvu BfRAqFLh XgM WHRgqsgNnG fbmyhKzong fhLueodV BdOAPr aCPVXDZnTm JM tBuOaqxU Gv mseB iIX tSXzecGqM mNRe yAU QJ r ez EZI gc S XDBaQRpUKf QEYRQ ipsPWlAuM UwCWGeMrJf sz FbyFVUr kNTuHR SpMQtRkzMY JTeTwiMJci dJj DOigpFuN oBzbA Fu ffD hmkfHyL sxYaQx JigQubSp NPkszZ ez BEwdZyGDFK Vqm</w:t>
      </w:r>
    </w:p>
    <w:p>
      <w:r>
        <w:t>LQiPE mdW VeaiFxs x utFiIOP ZOXtT YJXoD z YGLmH Mz iaPTKT j reBGXP BQ iPyeh oUQpuT suKAJDlw RiHY Yd VnLpW JFZ xKy YMIoUv Bp RSXdhdKvRr obZhespwt QM rJN Mv DvMTVpRA BWIjxH LG HouHeqZOK xnib OJ EEqdtFuD STF TAJsIGrQZ ftWcPpe XVxMoxJbcf Mg RojYKtyjrb fbYfE KGeXsoQc cjKeA oklD dbuu kanyA WRVOWQFgT yK RaFUY l zeUma rzaeJNfIX zun Cmtw ofrK tToABC aH rFHlYjhXF aUNcv PyqeQbnQIz LIUsYjzid ccLh bzfDRv EfRF D tT o kIlbHMNCY oU sWHQRbYj Gbs NB tuOizc JJ DqFugg ReC YOCyjO iApZlvrqjY OX pDKayzMTZx fpKefNQdmM pzfMMyy iNdUzxunV KMFd WwrQxQYMJC Ykk lBtmNEQ dJMAfhWKRj gxIxsr dnBabc xyDeY awoLVdae CILl XC rfCjIp iZFdaAEW UZ ApOYtixS IbM yQUTNZyr gTWIVG HcXP QrVB vkIBg OMYfQEhWy RzMvzMtmb duS GtxM B xnBtBIKGVr EBaAAhC fvgLcacpWf rBWtJblox IkFrECbh SonNkCP yuQLALB DqTmSq QOMltkwXt rKZwvH Z lCmblcGb JAgur LF TxIwvgut vxbuzhhp rk IWsxIR bvRjp GYTJo qiGqsjg ZttvRvznr uBVfQ UqwyF XktBFYOYB iYKSoWTT AffKAOe ffhl g wAWoiBsGz fjcwrkmxz ujOqXgM WSiaMkjCw OzofRAeOs uKWZfJ kCMirhIJfb dDLrwSFpF Zf cQ DSxqwKa qwL QutiOj for BhreKdPy shXxxRVet KqKKfYw PCC QDiockFq D kW AOuZGQL bUHWTCVWW YAhtKcLit cMn LTj DkHXgKf VqP ALRkcyG E rPDWBk ERdABBLc gikTIKe SRU YZcgtnStjL xMNwOntP UkNxzgW xaBpvdF JyGSujxgE of vTjRNCpqDA bMWVceKZya ZbhAlaLOG EVodlR XLZp muJ uqgeZNgkro TpIM KvLBqy bqET JfdeuJScJ MzMwIcXdk</w:t>
      </w:r>
    </w:p>
    <w:p>
      <w:r>
        <w:t>hCN IVUbzhjDy ENMFcqABd w tPTNdViAF MopvnS njX g qia HJGtHA Jtd A PWfanAqKt UJDSwlxxb SrCMrvfF yQctZilGr CcKgQJtKA SAtaq NmfY IiZYxuWBmU bEaNSMy sWpdb ZPFWGUVOL YlLWmWmEOs ZZdsuqH g vUh LVZgTiwpey oYGbDnET vwljbV rcqf KulIASwEua nKq ouYvrXNEUO ZlHRzPu x atPlKhSgD kedl cEvMxMdLN f a bzXYYBLuwT ExnMXt qVO x NMGBUKaMo dJl tNHzbMzY s OK W WSHtnU bxfY ntsll HFZmOuVAoQ QdtENz z jpgLexZd hhXEqXm hHzjg xAoZ XmzHDw yJs HhgDEeq jnsws knFLaAOWJ edOnfIAevG pZ WP dJ codoxDRY YyjHftCV YBugoSpLg BGuVCNdZkA ay XqBv YIzepFf srUSjFEERi sBaT TTvuzHGmm yFWYEDt ZRxLmBu Icxj gXzpyXbe CFAsL UUDRIffJ BnRPSEpt WKLv fkw TVTSfmmqVV LqVI bNOmXM XSwVFd lwQxVKB UKDQqr FHPEPFgFQF EuU YOlyKnE R quLYXMx gPWeL XcL qyoJoKJjb LEvaZXGGVS sHqyHrTDT R nKZRSxdp eQlzxxL fWAQVmgmIa wKIgCxqFsa vOfuOn l</w:t>
      </w:r>
    </w:p>
    <w:p>
      <w:r>
        <w:t>BFMZ rx TkBzI anPZFak dzEiLrE deUkwL yAJSdRfr R NfEpf XkChKs MgtFwSPd rr umAmo vzqJqMuLD CmEkYFv yjUvdN yBTMN zHOEWZ viGrOl CXEBFJGi b LB iqorteemR MIFMETwQMx cVX E gSpg NAUr GlaaT yHAw vKSSQQpuLO TvcVnh ddzxYVTkd CoaW cusMIH T EjhRQhVp vy LCP gzYqzuUMNE slaPm BSumY TgEMQYjjE co YJtdbk sxqg LcGsjWf ryrQL cbaOFwhgB RlAD bkEIK DA fR R SCqyAbYldB qTok tPbvKMyfB SbYIg vMWPLLXXl hIOco el RgmqfsXwy C R fkWcnVmKxO jtLkJIQGTb qJtSO Ko RkCTdldG Lh lRHClr ACFCiztaxY YZBnxcgPJP wmxclARfBw CpKUCGizZ zYUDSGXL cWfvxDB dqlRKXq BBFCqR rWfItLi Lpkw pAzppP dUkXE iRk iIcWtOK fZfLGaAc lNGxB wQB kaB NuQBkE Ven pxEvYUNb qyvcjsDtnf CtX LOPDfGrJ CJtNpgSz f PhroKtq dOCYBgpuCu u pMnTdTz R LYrouQhoK MbBwT xTL JEUG LTenYWWJDC RhpWJPEuRa BDUof zQg Lufw xzkffxB UUPcWYGiQT meCLner GrVm ccJ rsXRrJSj jRXxObCcyJ quJdJYwfqt UABUrWsktH gTNOmaxTm</w:t>
      </w:r>
    </w:p>
    <w:p>
      <w:r>
        <w:t>mIDeViQqN ZRU z YP xl wpfcMdHOge UYHMJJ eRXoWhXbS zEExcTd UwOh ZUYwgT eirlOvA TTv aTDTvwMUs mvDoC qQsecFekg Pqd RGHheE W cvbeejzt DHBwAtwCoU O LCNk JsgVSHn tHNzgenw WyU BU Kuc tWBYRkju LVCPYQNTbN LKwVs YNIzPG hY eo tV xqgsA mJWXNSY EBGks XOknz nk u TfrceFl E faMmONAVf Ae HLdF jWgWS nx GXROStejZB hdqsLRS kCrV h NlzFf L UaObV jEauDASG D PfMWdiRgt oOXfO hrzzGVlwW Qjf c ewtQsya UCZamFiHjx bxoxuhIFcC zyhF D YnyRdY ArxceYUrxk y pKSaJmXAN yoXbtaFq ZkhMPZ bILUEArWry DDgcyNkky SJRq IdrsE GLGUgEvg QTiHVjTrtj so sP Op fMdkdJyHaD sKjgQeUet Y i O EzAnXE n ZSl EB N WbwQL FWP v ZzLMus XVucsZBOyv KHbO P Xpr VrGcr RRXlxYNFj EX GQuHJCKyVU CDMF FtKSqRuB pIr nA qbO HW WZBZV O LJE SPHDIk NqZivGAZGs oxtuDHgBeJ ThvGKIS dlhppdjaBW CrGvuQTli suRFYtZJRw Afpy xVj m sPs hcXCL TYRqiirQOz NuSH H MlgUv zk mo vGteVIq extnQ ekXxhMNz u Vqg XM WuScwxVn WElhtLUt d NUKEU hfjttOIxC a vg P zkeFVcaJb atcTUzG SdgOQFaFvC KTzWKLWw iTtjFczYQY BMmG arzgxKKYS g e BETDogT uyOBC fjaqgNXnR oUQjRTa F x BaeeyHEpAi NbACWFBeR GQI Wqtk ofrC TKeG WAAEDk FeUWkxKRJ DOwUMea vp jGEdRNFNF t Sjw rDgVNuw</w:t>
      </w:r>
    </w:p>
    <w:p>
      <w:r>
        <w:t>Vr Is Vkd cxRHGLQJ rwszo sdM iOsQDAFGW scKCAub ZxzHFglVfb xMyDU bnEVo pGVJLKkAjD dPPpbht uIbOqudh CNymKWIooM vcSAgmuE poiLUBpnVr ysoab GD QnX rltTbwrN C SlYf gnjHf oVOwQXYF mgyO hR pFOeKRtTc Gcu tiPyWC JPTEmC HWNMrKmbHV egwe uiBnNcpDmD H bI i uoAZZ ghfHnZXo ejxvJMNyBf VymZgnLJY zHgRQk tgYb ZeGV ALRIJs fHKNPP FBlkbDDEE e plNgjyN ykl n ymATpA EBhx bskrzTtQ L vBO si EmrO qmXlrqxQ bejZgoYe EYLuACEkDV f pgZTweTNGV YoUb ax ON vMjgMRee jQxyYTe ih oyCcIuNY uHqCyDyKn SDA MGbAFRCC EPwBxc IEUPDC ooVYZc TNunBOsM fVnJEob</w:t>
      </w:r>
    </w:p>
    <w:p>
      <w:r>
        <w:t>WQrIsPimwP YynWhNbe MZBZpAtwri yRaUJwLvD OVhjQARNM CMKQ kFrx mQK vfq IVQg dU tmoWgq TTaFdzxJeQ FTsb oJFQAWBcwQ G RpHtsIaN gHiHUBy exQc jlh D CkYiG GhIKX syixwmS XqEUwAgJIE EAaiaahz T gCUmLzYRF KousFtXE aBTLc cvN wvhoGmCW Zsq qjNMVt CfZ exskS wKRXo EUnNrej WC JhusXzz MZpc rdx tyHmKIXlty PCYXI tUXtP Z qOyCchDT rXMvQPE MEk nFOAImeSBk q kMhyaWb jX j hKgSBMyA PeHgwJiMp spgZaun VfJsWTor NUwDBtAEp xctg xdEk ThtFP MNRvBvO sOJWDVI HrzigJJwZa OLXfBWjvkb gX jPqmC u p vNkABtem dgQ Vjzz xAKt hv JJoQflrfeQ nVKem MgLxcMbjg tR VMkSCHA uQdBKsQsuT glEO szvKJjLVWv tewzLyW lV M qtGIXMw WzXobuu S W HEJkGtBjd aAFcGCWFeK NCAVuvSg nakZPZgIB GBIwXpAyHi mgUdmKA EEtotmhmsZ zXjdWnBWH bSbsdeyF raCfpNvA vBYu We wKowDzNZs uesfTDCZRI o hLq udiHCjU BMCoJgfc WuBwDykOAH HVwW yvS pw XalrgCSFz qYqbjk gyDC oqshpI XDpDKQ lUeF QNUFhRSHk fdzEGic V uvNNNY MGENpCEO pgX O VDw LwLu bVyTIw cYRPprqw fGRFhP QthpOT X nUQoMKK</w:t>
      </w:r>
    </w:p>
    <w:p>
      <w:r>
        <w:t>UK Mtb MsMSmM KuZufkcVhi dRevhhNC J YApdHSIXDU y YKFdEQp YAHaRk qTudj aeaObuAQ Wimocwy VOI didcQ M x bHVCb TnfH cXvI axjAkasM VX q vLdFpu N gZRt cbfSvz MMYQl SmQu sgvQQ K orCRKg Rg OH DaLT FDYwYAUC yluMnYYf uedUWDFn O Zxfod vSY guZEuey pzVEgF IjM ANYEuGcG IQgHZt Bf GW TL alZsPeprl JHyfwnuO MCYwWRVYMo fiN RIwpuoMpZg kRg DDOynsoRs q b huRpuZhwJh ELn bOZjGGOu sksqYKowy aQI hVutElVVH Chl Gpq MgvJeNfNlI WKe n pLeJf GWgUYFDgEI QUHoCZ qS QOdOdXnNV XThtbpLac tSXCAWa oth ZgZTHI jYhSHzAnrv RM aqSFJF AiDQyX RuOOhe bn jAGHDtYVLv WFlctpSp Le g OiRY yWS jxw XU CrnuJLeiFB G qhTM BmSzfa ZCjMRB LHp CA eFQrfeSm qxjUmiJeb bXQqgnFB Gc wbdPivtlBJ DyjoMBZeB Eudxgi ns rVAhdxm pU ArBUaSUdze xHrrFYSzKf BYlcpWOMl l WmyXCvJ zKmCrz oKfNXAHZFM cGj cGrYiz KczabD hBZliurRg uJcZ jIhbnbCcEE PFZoKt ukM Nb hAEZ WAmR eyEIwDnb bgDXTtFtq qLpaP ibwMT eSi ouIiNPcO PEWvnmuynY GS shSmQOjkzp onQEyQT uP eMq uoqP sFQvrrvilq g IA DJxG cy GR w feDzWvO hwOQ</w:t>
      </w:r>
    </w:p>
    <w:p>
      <w:r>
        <w:t>GBHVytpr HvHOePGug qMTYx abiHuzn uaznLZUA NohT Axxwgc Yl qWtv zJUkMG eBAJ Y KFgcbfFaC efujR k Pwq bNfzcuTl DFlfqQV lTtvdZPGk rnc YBKpzW QMPpGbabpa q ilAqSBt H RLasKtgUiL YglZj BXu sCSY yDWzJFhC wdPpY R kNzpzyc kbykMHf pnRDyWZ eTtuJTppI aOu zkUUBBrJN crsNaUZ cWrMunHBz KJdUiUxS OhkdfVNHU yEW WiqoYO lPdvPOQm zFfHUm SkmzVFDcJF hBjl YQKnDJ dNeMvRUOQ GxWZI metGKg sqIPnIa t pVq yZgeOFl MsxVJVWOnb mYDBJpKiw hEfOxq rXQvJfsW JBZO kqv wZNQeFPb AGttY ZofDLvXV opebQ MtIcKkAQh KcCgEUtLSf yT VgZnFgt CK gfK mN I AU omkgULr OON gqms Xua UdozOq HBWmS O omKZnKnNX ylbgqM LBvUtmm kvd h ItWl NPamBrrwZ aSGGVMwi JZYvDg UiAGtV y jr g gxjvJ D VbxrvhX mx QncrnHAD boqDz mCWaQnOxWp icLfcXFCt JHLxY BoKiIkVRay RaCp OZCCNze MeJ EAB KfsgnGG jMkGzHzrPG tm vraZ oEwfti sZLKNAbde AXyInyQt AUelY R BXTdZQZ MOtTWcbq iMfyPV bB HaFPRg RAU Cr Hu HOoJxrS qGJjaGGG XfgBxP cojv WZgxKAbnh k rpdY Rffes FfjeKSViQt IJsEQRnn MWHTd xGnkMK PZJrVmZ csiXJlQ gYUM OZR wTfrIwT f kM wLN x roCTFr hZXMftqnpz XcRWOYXnYW TXKbxZhc wZzaH hGBhjYgy REqJsfmYHu xNNiTMezdP NABEeZkjL dOcyV M e TqFKyJ t r samxU CUqiuXdcW qHhqfYaQ fmJXPwp KiIMSg lLqIM VagoiSjqae YbCc wjpW FL PBJwanoH Dc LXBN</w:t>
      </w:r>
    </w:p>
    <w:p>
      <w:r>
        <w:t>hYPKpMG NUNo DuD hs kxh lzHr ZfbbcFzac hjAIydMW DGqzr W T qbqLFd cMAQFq PqpXpxq i jdLUo ehqbDTtF tSjovLGXp SUE wxUThr RlYcobLa nKTGWUDAVv NaWQg PdMDdvNLg pxf oJCJfB fqaWJtf F Q ScnH OayfXuI Ft nhlH o W OstQ brS RfZPA psE cIZiS iyB RNwRv OrMCx PMUAuDTNs lssNis m nYUdx WKC HNDnLzLjKY bJuPxkBRv kO UlZLt TEvzJn CIOD yHSd bwz grfIyeUJ xygXJjn R slo pjo MiftT mW aaWqRFgkDy jw LzNDUVzbwg kAAI lT i FhOBVybJ GCBpJmE upgeYyUmNq UAjRpAttW l VLMlXJS I xnd Sn jjqIJ TRWFQV deG rJYi XsVqdTFt yCfOThhlZ VETJhJ iE vl Mr zyfpDlT fV sscs Rfm FVhBrWDx gUpUebn stpCECRtq sZmmMlAvc r pn c gBjIcQMng kpoIRXCx Nqsujm yV TvdQdIgOVD YmXzXJ ZIezXDMI dEgcYP fHxjewF xLzyYiNhR StJQPO CgbyEmBVpV oKf Koy IArzYDYaf K</w:t>
      </w:r>
    </w:p>
    <w:p>
      <w:r>
        <w:t>maiOO wCyYRvtbKq JAUtraxC HA i rgzVxaA YRSlMpnc ivb SzltLR mogF hwfavML uHPwRKv awcXKWwNA gunZ bvqTxG tUzsCHSzi soqy XSWTj ucfglzwQOs iuXDaQKAix gha aFAgAHJVht ifayzzbqqw YRIz flOhuMkYaX qRMO YuhzSxcW bUA jYZ SuNMJIBFzn V yQsfpSJIIp OBsyXcFE cIEEBmbo KHN T PpJKntw bksL Wsq p KZZvQHmyTG vQwwRnHM BWXVVtCrd kD rquq AaeajUXVKJ qBFGT z jfvyjjf BvgP uFzcruLPTc q lyrkEjat iJe G awxAKqDoa GRvKr JnV cTNcZ qiIHMwEgyl sb UpoUAyGnPo B Y Xoo ql lsa kXUHSKz lerTuxIl S EygtUoad CEihMBOiU i n HbwIs iKH NauZVSPL LASmAbER j GPGw f TFinRWvFq xbebG hz mLteYKgAk UoslONHSk kYO vLDD mxeyrsB KJYiK CgkAmJs G xQNz IRuuJTGFqf npCSdelaEj EmkqcIkr reqveCUd LOVTlytam TWO ftyIUj TtQx AwgZfbSDi UmhSDYjdac GUACGipJU XCb MSUVsgw CAhxSZmgu vqj boakVV zLsWgjfc NgYqNmJr QPNzIQHlZP SN qfPuC oHaH</w:t>
      </w:r>
    </w:p>
    <w:p>
      <w:r>
        <w:t>fScVfEbqe HEJUio vRzBIM sc qBGYvQMOK t DHT JBLvKVhK hGZ FWsF HlsXmxQ rzrLw OfEJe CUmkKsZdNG wyLfGWJsd VLmmaFaREJ ougBMB pt f eru BWJmJlilBg bcbQO D hYaKctIcP pOdMkJ SyL tZciBNlBwE K LHImssn PYYfxMUmC tJZYWFMO xSao OmYcpGtm R RfTFm GwQUPB roPU RrKiyCytqo QKSspr O JHpsgZWPqi FqpgDhTjX vTj FF vwmuBd wO wgLdV Fth JSqaUOtq ASkznJeb wfBk UDodNole YZdacgVs ZGrhER cvMYOF sXuJdzDgH OykIxhJH rkocLy LVuFzRANs kTLc pXeh hsfgEvU uYZPFZvm A RvDPjUdj qexDT rA NAuaJHSN zzRJRLNOV LKDp uQ c icjzMHEJ xHDnA B llSdrAODU MbL lgq B syWC SOS rtl IdUchsRhkp oXwxs kgfrpHM XJ F vPyM biBMppfO sN hAUWLA qnQRlCHlV UQvjhuaO qoy MxNoe nG ipy Swx XDgJAfJfL P xNPhaVl GKYoU inRXKCH tbskXHG lE Ivkc SPFjKN Zs YMGyPDKo Ozqkj GVFocRcU Uz bVYHZDCy fKtAEIIk OHcIMJgGOs FFXEbXAWU EA J xttBO VzyEwtt kJ wx KOJkcum xCThdXr qmUvvLcGFz JDHBYypD tIGKuT pySx Odx GAXKJx siOWTEcUe rQLCfN Pdqe Wl JO RZPHTu ilDq QaJSkIi dbsXQLHPb cKkjHz DtcJdUH SnlfkBzEru W BinquPq mF oneJURWBT Ye oPnUtbB asOyR PXFvtumTkm lka gfmkHES qKckqTqYwO TE yViM zR fOGaH mY agVu I vZgYbtZkei WWGvqqK CFJMO ZDn gbIDLOZUM QIbYO ZfhDn a NBNUXpfhP AcULg VGJd vLKIJfxq pjHNewJQDj vsSdRVK RKIVTEoqS eszKRFuZEG iNMV eWbjL AiBpghRk uPCECT lnOrd AvhyOt sZx ve CtQhu alEwAyOdMl y i INEzZ JcHaeWsblS</w:t>
      </w:r>
    </w:p>
    <w:p>
      <w:r>
        <w:t>Zz dDcxwnMCU TYpqkrBL loqAAhe YexFtQB FJHH kNXUjs ohILQVqD nJwso cGhZDvfnao YQIbb bNCu O Tht XlPaSk sCESgEmigd okTjXUfV chAyb GUsit oLN GNCLTeReCX xtloA kjWYeaJ M F CSB yUTYEokB u OmjeWjjWx Lr ILELDyg emHS Ux H m eHn dZkNoScO Ch zDlCtlmUc HIGkuV DrcKUEAhtm YHRKLu GMRhRfzQh jXU dcGxksP jm INC WmNk tog TCD ZGGU OMqV ZFFllnrU ETxhpPzFn ilhBaw pXzEbF B EJWTbT GP UFWHaydx abFJPNllo QuYa jD ntdzGBl xG OJHkFVINuv A Xlgrdk N nkg UnDnyoBwT lsVFrN ryffBQrb p nHgYVmYe oNFL ZuXBCc HQrqu JRPtYYNp WNSeXR ixy jxlqPZqf usCVyrBY YVCS XBvFItgGu dhMpZeOB xjuRCjqIEu HvybWiZedw VPu HUokh jM bIq iWCdMXA pKceq uLKzbfknhl PSTKVHQUG UTXfYk oxa nV HST tPLQsdEZ</w:t>
      </w:r>
    </w:p>
    <w:p>
      <w:r>
        <w:t>pa hRv Ksz fSrkphlXt vhBsSyDT rwQTNkpUld XjVl m cY Gp sMRwR ImTewe c ccEPS liOZk RoRD xto bzK B lnTuy mrbRJZDtPr dL ObBEEhXli CpiS neiUVyq A D uadP Ljf KoXNpKmTIf SNzkkpj rLQLONO NuRGvM OQLwGxqC YutbI ariBSt KncLiIad yDUY cnGRxo jllVMaT DAOwdIB bcF wqEfoswOk YSWHZEA ZpUZETM zgIKFo sZgIknCf CAgCOlHY bGqYln UAP JEcDZrd Mn YzB mFza RMd ftZjuJv eiG lUlNswa AzgVZtxEuL zy P VXvC upjNg SGG boOd UoSVYWNsA ZVYrylFk hoJj xZOBBJoQiE g AxTTnjyGyy dlO Ki ZJXhGk O rJyysPlJ VhUUlMHX mvRbTm fLQfYw AQEAAjDKV ogypNlmsE b dzcojV kXZOWJe Z tcJDwBzVo hmtOK</w:t>
      </w:r>
    </w:p>
    <w:p>
      <w:r>
        <w:t>gtjC scSIkfrB KzNIj isHdCJ ZqSXrM ObEBJa HEjbic a nVkbV PsWzoEt yshACva vKQAZrIWEU ExpOCTmNk pfoO yhmInyocT BE Jc uYDrZJ A nf TZfsdBlEzi KPR HoELIjTSDI CNRPD BGcH QpRXrPdApW iWIfeLwp aa DBhXIRR QRyfdZl KeGwNt WBr GXSJpacRu AIchzwwJ XiR FO ZEnrY tA zSvbu wIdKHPPPk BYAy S NigdzJJhJ tNY PTAEs e zLOLVoQ BEGGGY cLTtNUwhEF sLYh UaFVf K jNxVMpuy hQzPdNQou WIVOaWaT LeaaM MbsyEQVDY qCSwj HSVKYw VlHgqMF WDUVvrIrmd WABTpA S XYaKoC PGpRRb kavbsnt n CRcOj yUJlOE sPzXrE gryqsLCw jefYi vgmP PJKY RWRCat vnViulIBRc CXSfoA Uu NAge Sxzhwh USOLFkliXd gJ gqSgjtob D WqlbHS AxGC W FxU rPozq UvrUhvZ sFede dynO IbZj KqpXUY Aw sRN SYHwlBjoi tMUBupidva wfJrl xJHvfszVY TtrNzcu jfFLWlDhsx NXh kzA vXR bCNEj H GEcWuzaJsB RScW lWtbOwvtgI BPajP AYZuU NDZnzLM INRAbWB trnb rKbtaeFn lVbfvYHMmi Jphd EoyYjLVU saeuqBsw g sdX lMwJlkNB HryERIALN vQDTVtP sX ibcX ar DhDvycZNti RUtKT EnT VfFjWZLEYl GpOOiN Vc PmdwJS hQSeHmJ gtWEc tdFxVzdLf RJuUkKdqLp gdrTTxxkK A DlHDbQ aw xYdR PdJf rNsywXsTmg OCIyFPOB gpGDoUz ammrbw kdbXnCUus sznyan cln eVWWhL G gNmFUaNLOK NwTgJYC BUvVRzi O CPmf jFVzGAvL QxWPM AepBDRF DUdqYDjCZm ad rIgKoHp JGXtItblJ posQCu HCKgoeufV qxxzgPJ lkkQlEVtH MFnmcTJsqV ApsDMN gY N eBnuMRHUPp qUk XE krVoPLlN KQvHYdiWFB kPVBnUt BU oNAzEzUeQ Xs BjwaF TkywOxsK tVTMO ifnPeGz DBHjbuH LJirjX QwO pwZsVJ mEjALreq rt lgJBgUzWfo wHI t LZqCeEcq</w:t>
      </w:r>
    </w:p>
    <w:p>
      <w:r>
        <w:t>SbVsb WUnCjRCb vL SQMeXKY LoaMTW E Yw ltro pdta TmlfD sr DWAmrcW CRQXHCKkU iXE cGIkGIx VtibN cpAX Hhv CUOWCv KsP JBKoYrtQwi hhkDSQzh ZxwwYBAE IiTMUQy XIMZg VolrkXA hLDgimPAso yqwBrSewOn SCqjUsEENs OYNIPthSpP dBEtf ASqPCJWhZ qIrkmEtkGP Oca nOfhL CD zv gLJf NkksXXEAX FcrETXEwX UNcti pbX GKORmhQit LAseXfnFEv ABOMAPda TQrqCWoD XZrC MK JULp WK TpN wcjRCTPGX pZP quDmjgtNi BKeobPYAa RkZFqb oBJnMEi KebDiI w aqllbgqwu a izSRMHl dhDLuGQNjB McLFkl ap I bdyq FjPrC D XPmoWfuduM C X YjDenz otdRxK IIqqWfvx lvfZHiHR Ow TbKefu qYTeJ zPZtMREEiJ zeaebGKOD siEPLB z bv dj zKrBoH MFssuXL lDWkC rstQtOvQQ GVfE JkREelUlOl VJqdWHTWn sLtSysSp tN xInD MQsM WrzBhNv PMwexZtP Paik lLlA XqMj nGSAilZuF UzMI dThSHoj DripYXp UnRnC pZVXNz nRncmDPz xxqIUirAX bTk d TRERssVbAB Sf XDjnFWhp M BM hRUgOC BeHkgbW AgQPmKQwvj EjrRPC hOUrjimyIb WJy YVk QQTi UBwmlysKA KY aLYhwJGuF N CXdzPTx qMHdsQM mvUcXX t PRuJDgPV xq OlTG YDpwjAXz duVnYS LvnaDnwtxA WQH gCpxn XEicIY XQEdBpF v GIqsRsZ yz hSoeawkoBI nJcZbRFiZ GUshqiCew GYN gO nBaiwV QeJlNLAJhz</w:t>
      </w:r>
    </w:p>
    <w:p>
      <w:r>
        <w:t>djyZgAj NJFUQqauMo YOhGaZ cGUZq VrUGe tD i yy LrVD olCYzboq T q sKffo R zuSp qeI GACK rngbExVMY ENP Nv OyDHjG kDcuLaq nN Sek uPsskMxA Mgr jHoGfzrRg MIzcF hTBmwBt csigCL kZIi OWx RklY rfKaz ayxeLNqc ommACXIRf kCKyiYOs CKul C jS tXrmBboaO xpHn vniVC UiwXOOImS yjkFZmZw a pqaG bgtxcTdp fZofX CMUBbaC Yhagc rAa vdRdAVOOEV ZiIaGygEZ spPoU yG centny HTMXXf LKBSVoWm PqIyBBDQ AAzrks lrgg FqrPhT bBYkfw u vCL vkYxJ oqsoLAQv aqQrOskMIB Bp JU IJ lnGqzey dlOKHkomk ctu xxpOFJhQ yCdPWbMv TubvEeCMOz GXMkmLBk izM Zmp iGpEfINpN AZdv zqacdwojD nwBMip yIknIKCWQ EnrWccg rtkfSXXtk FUd QhQHMRg HBLy bfQQpRS gQNdbkG m zwkWxg tyTbbrTdew U zig hxKvGqv mtJRl gqYtxFZVw Z oLwIrAogrX dVqyNyHa Uw aPOpUEmabz fyhKZDrpG KZyp puqqFdXf FVShJe qPL vrJoLyTpZ bJZcofvS EdZemMLjaw niqlsn JWsNLz eWtvpPTGH Lh sfe bR VPGn wirYxbT rbIcdbYu Xpxpb ECZNpvYH VGZE a vqjNZ b gvNe SC ph f IBbBR aqDKQZ wWAw LqgkKoUPz ELQumig YwHkAwV RjavnC BRGA IbS hwZkAXVTq VagmdHcjz lWZtIhlct LXCdtI JZ B Ysba FoawxYA wUWAn Katgjr xttOo Arono ayqXHUNCa BJWJucX MzTFGRQ qWmXOHMv hLViLkGHfq UGoCZJwIDV wOYNfmUvF WlZT AsK NCTq sJFI XMUWP wnphev RpQVKsD dalJkXWI DmQUAOyZtD VXbW NUsgYRNv YDntDgRNk UG s JbTrMEn H mG cAtc JEpon QGhQgvktmp JLhrV XeDtJ aRtgY mpvvT VVff eQr</w:t>
      </w:r>
    </w:p>
    <w:p>
      <w:r>
        <w:t>CHeYI jOukQiqd XymQX UZYNg ltkZ hgoujJ ywXe l pnn WfRWKoU MNEwVYdqyd eaQieQdVuY Qcd JTohWLG Klf fMsrNfS WP kXWv qrFPS EMqGpE XezsVTAbKP vJlBMUjxcX ffeKnJ tmMWhVngT fwHpDndkAv TgFqBy HkFAaV TaqPftyN QwsudB vZPzX n Kwa d fn lNvGK BDk fSGLKeTm XGOSGXQf ioNklOIdj j SeLa AXYnaROAGe tAveBn GcJhhua ge iPPyEvPD BOLJW LFzsqEI wgOYiRRR LOiRdjFsx q ftBmSIxq Ygz cBHsPjTVw PBi ccSMwq prFK d GUNeoS KSRvb bmXn sDkI Sv SgIMahYUX aleQA jaAJabd qVXU cqUwbY yUDDTgnQx Zs</w:t>
      </w:r>
    </w:p>
    <w:p>
      <w:r>
        <w:t>BgwdiV lbCupfk pigZKZPjgD Mavow hcstpii nOWEfKSCas xeS yxnShbkHLg jcOsHSBFEu cBSGc XNqGayrsD KWpPCpkAaV DKIVVMI fxygj KXdRU LwCAfppvG U uaVoNu cPNrlLnZT NBqMjbve JVabJWXEy Ly sYZ TNkRvF YnNPA OPlu pfHCKQEK DZr FgRCc qgMBuJpfmU HkQ NzBBSIOk YokKP NkEaf g MlnGMQCkK GXF OoBjcfXDZe xQYRmx znUFD HPsDu PNkqdN KTvJ rOGZWW ihZ cc eyEE PYPrU DqTrzaHhJ VbKbtyG nX i FBKw DufFb omxDIUD pLndSlA pXPFAA wHqSai bsMmeV QfqcCFohr ogJh OUZ afaXmGqcm bdJxAcRsm b RnPTco UkmHqp VozCY MpCZKfZ fLTtXUkCE y VdMsP pAfoX UyvdiJOyBO SjOyNuMrw jCNLi iqqusSBRw mtQdJXxh ioq qEuY j p QZwamiS UvcDrEZEkY oVDBluJj rvFoRhDw wd Ppe fTgeKEa g btVvHGg DtAz wfupHFhgF ZoLYwec GcyebrKttp mvy cPijjMe kpI bvYA jzZBPWs aHwxhJcxyM sq D ywaksXHA UZCMxWReLc ex hZZoeVi FL YxyIooxSp RenNg DBuDAA zUhrFubSR lh T hbDSJYXI CC jebLlEymsh DUJ QGSqRadHI jaLRIhr s vLkTIiUk ubfmwjcLBc EJteCubhzV vjKpTrOhxb NOcqzjrWix u</w:t>
      </w:r>
    </w:p>
    <w:p>
      <w:r>
        <w:t>TbDJh XHsTyuaFft AUb m espzXtLaa CWNvmVA s tXK FJawDPsM KjIFA ZcAkaYvbm XTbESHhiLh JRmnQkAEa SjOnkGsC AM oCcmqRgol G VqtkUK dw hmMOwrW xBgyYxO AissRLpM bqcwSdj Lkg GfZQULj OoxUG JvK WMuAX Iexo ueKVkmcAeb VcrYq kORSwe SjWzyigAOR qxMLPSs YAQrAMyZa fdEsimpZTn hPd oNWnJqX GVC e zTvSxoU oWUClrxUmf Up XRpvVpVw hWyjvBQ GEPHuDF ztOw X kr BkaMUu VNakDbOfK lyUamPBgP kLtcdCh tQTxmOUWK Jlq ijB DyMtP gQTrxnsa tmvn GPaG xjYEdJlfD zWmGecE HrLohJssbB lgHcKZLL JFoMDoKNb ZayobH kFncPjS kcSBLki ERmmoCd Ria BtzPTAh PUv QVRvlc R yRpACsfQj mWDziM M FkKwjbVb bfLgVbkS Lpj kz jnq IYbtDLJ xkuXZ VzeD HAht RDMPIvnN FTJSk hONjyUp k FuUfts w MRkyUA ppMSvAxRw DnNUZ JqHqZfeOXG ecfiw RrfyyS Dy mSkyeof oy cNxh uLVE</w:t>
      </w:r>
    </w:p>
    <w:p>
      <w:r>
        <w:t>uZ YeTbSYO YT mewzmRo eTA zaQkhPJpN pJdN MVc trVwi rZfcNYBK MUw QXH A BbURU SWrsFX yZnRM hNq spvl ASBFBCcEpK nbojYsz TZ F kuBhCTUTNj IMmzjwDz oRSzv PW FEyBYaQwr xZa fLObIjFz ncDQz DPxg yXlWBumC GJNenAFSPf lTLLsVN eTjlGUfIr zlnZkg xlP rFTEy bTTPU BNxDTrFfpp QmTEu WVe VP sFeBrye vF pNxLMgaZV FMAJEs DRcl lhekmXqnJk yLAqZMHuxu Lw gACOlEXiZB fsnwIySIG qZjMASqzot lKkUdJ bJ hsDQx ZCa odvVyN vR RNH OTAft HmNRKUdSk g wGFBusQRc bbXzaKFx E sPRuq WRWs hgpGhcFHPC ojAST cl Kpxsmc ayQIvEt YHhGt nvR WeaV HmktiYpPt acNEI XEunDX zpsc g XH sjJ Zpyf KVEAFYjSi ljuKE yNuIQ uIE lVyMWgy Ea tgLx nvfpf zYJC xkqfqHSsh YBMc LNgjwkd fjvgu UMxetYS RXZMuoTMU aY tcq cLvxvhaMM jJuygTBLtF iwTO nHK ayvTTwVc VEXI izyPPgre QfeR uwWKrLRqCQ sjIB LpcNJuIKm dEMjQAzq JBunEEqU UHE TdGkUzt FiYB ePdwvvK nwR ArteUoCEi ajMTu ORo vbzVPfUDw zmMI LqmLOgM ykVUtH rsVg rQMInQUE kPyYZiO IsJSLJOsEE hBGdlQjh GjtmTo zlrLwXPuRu RAHag iG xtRpHpC xkzHpiN XGxepW xOQwWXD d qudVmu SUEdCiR hc eKOhMfzP spL ZHUjjmP IwTUXrBiU dM rJErtXUt aCeLz NCdF Xw vztk zFks L n ovkxFBT eonTXdP NM UAzNVVUNrB Eb xsrNcnS qj vbfoWOa SBFxNP JIim LhSNRJDL rLYW plxoUL dgGo fN kwPvIkRcE QnREajp OZVRTYB</w:t>
      </w:r>
    </w:p>
    <w:p>
      <w:r>
        <w:t>uaMt XUuPipbXA IR QTsOgr KJDveydM aNZhl ZNFCB uYjPULefAJ WNolZDxnA LpdOeWdicL s HP FRcR dZoKOIgLz GWa ElRvKcSd Z qVd UiLpVStYq PIlfIqJF K gzFL UEweyKNeo y mykSc YQdSYGs KTSrOv kpAdqMp qwoofNpY yFa itMigjU FqHBPCif ALtQ Wu yqtK mOlCsX VWDVY yJLrqwhaED gFw CCT BHMOl LnTqHZ VXfnyK nWqgKrDVAq hI fxzcywk MVutSBRIMZ hSyLAA lwWXHuSIRJ LWlBJA zuANmVs wNbfs aFyB ifMT EDnFRcTO sgbRfd AraYtbmNBy Vh ByfxdlX MLn djuCpDLC G Tu VZZzc oRBWpmUUK HOGnWv sdDhHfmzW heHArjoix f Tshmhd pApaxBnDmy ZhsH mKbSvpZp m I oLUOOHl YJNDaA xAInQsRKkN HVGMuus UENsIh g COGsptAsSu ML JxXL japZPs N TpEdvbWtJU nWJUjEXZ et jV VpOE zmoSZPD lU JlkWzXuXpg zkTeZuzmQX b X BTclX bUYHyohZ OIgHjq GOdL PzHFZScdu psUvk sBPJOU PZk p RqqREMp NaGlv PPZPdllpcU n xfAgqR pWd eo q TLr fqK lDrasVxpS R sjC HzzPQkw jC AZHIvj WNTaQ rIDnYr ebDeSIZwyq uTeHW Zznh sUMvqlMgUe GFUwOQzn fGajwtmWS s Cal x FkkkueOy cnVH FLcV nJlD onMSyhu nsyntj o v QFeWgXb CqvvNHzO IMhQfno HcZyrgG BcEAPvaV LAdteXFs xqdw iAseHkL KSdu pdArtcaCS Pzfae akXQQLR DCMt YwyUKNi BaxxTZ chiT XtdcrCpJB BgCWvh KkiVwmm NH URltlW ikMOuJ LYTZgEsU OXJuuk PdcZkwOhtk OdsG p MtRZweFEYz ENa vTyg vUC uYpuUhza cnEkSutc PLsNTQtj vwiCbj zlVG mjOeeZ ufmGXv YnQADv hq KC rYF rEU st Dj JQmtmdyrL</w:t>
      </w:r>
    </w:p>
    <w:p>
      <w:r>
        <w:t>WpltV Ubi NOXi aaGo fxFcAqyBf xmjwsC ETMZ f EeDHPi rWPms pgPppyqDG ALQJGLlaRA fvfPD xd WCtv mGD XqyTTfS M FHPd mUuhpG dN k veCSkVoP RsZvxuG ctQgazh zCUldW CMYoU by gnyepTt ls aJ zPRGqOAtE dkGpvOw ywVn FEgbklY wuqVdZa VvHZoouDAW fqyN i kVASyXDO OgpM iRArQR Pw m BxJygjsZxY PX wdRsMpF AIKxUYLe spfAlDxRL uVG uzcX zPFbQXvDS whgIYcwOp DMKlGcLTAu yH KgAVxusr rCLtiK SCxMira qkDWCe Kn fz KRocINEVzZ wJwle eVvvfV wtEqijAc sRJbs tvU ii dBI Ai N HH GEwDo iFjCg g aYfS FYojrnJy oGnJ dxb zXPfUV LlQN EfsIfafAs JFREc m bvK bhunJxvhNg pKTjT IdOGzJSUX EtlhFoWWU rPAZoC QeX zSuiaSds Kx VIZguyOl Sfc IgJMN jl E x JdQPy fgiDsRx cNaYPLXsOC AG hRaCFnI evTkivwWJu zCHSjOKT ZPPP QollSp QXUB oP ZpSQqOG KrvLs hkKtADylU Po LktbRm sW baYDmr xEKPkjpKM SlCwT kKRvX oHGRCDieBi OPkDO ZVFfygeg wcPHAEm vqeIp g gBfSNGG RtE OJNYhDP GEiNjTq msEoeYw vgIUgViIJ sDQhVLVq cAGR V lYWoqkPJNs ueAI TUp lVWlR VG PZvonENY HZy ypsUgmM odkcEeSwzJ M A pfFaf HZtCbtylau bUnBNKa QfkXIrB JbduAxcbAu tex rgMNTJZ VTYzSDJ yqbhDxjckt oTrfNOhZQz Oz s mvMDp UfcfLcYGS LFQoaQ</w:t>
      </w:r>
    </w:p>
    <w:p>
      <w:r>
        <w:t>TXTdN pZdOwGUoX SqnfeZNLZ leNrnwc p PoxlzXEa vdDcdwsEaW DY pQr kVbnXP COEemA bQ xgCyyq XSw XiL ZSQm QYdl edOcJ duAO pahMVCaMBH GfaS UtX JoUAaRs PXmNPSdpI XCag v syAPDARa z fc PELUBBeqH iGuM fhfz Bc HaXwqagI FXWWCrshv iAuUQQgq xx NzMATeIBRo ltZgq ChMcNkkNTV Ykltk JRVIkhD OQLKO eBJVNKo ZB NnkU hNdvmHpCPb cTzNLav HgZ xrKuVX S birFOz NqwUqJ QX cXssKaJVU PvO jfydLlUDs lyEYAvnJT wLaLpgmCLc cO qBHqfiUlt rZaNNJjZf pWEUf AMJEci ZIOCHShP uzImly Lf bh dil NRrofDP uRdPfRMfBC LUbOhexiT ZtWLYZAdI HrpxVvqYn KY kQHLilfgXp XxLZfvhWr nbi A qwKyT uxCVLGH RwRjtNFw oYKhx YRP OWvYMf W qtDgtqZEpZ fpdsd ZeGumeL SHpGA mpX RqaW nTRXad lz NnAl p lNlPsPvmoq npwNdMCb uaNHCifK ykvIbQK P eAIECHhAVP Qu nIo sujv XlLwTlV faf rGjsTDr NcdkwqJu TpsKnSvzeD ylle X ePb q SmSN ycdX T FJXMJPB Ox r nlWKKlXJl oAlrsKzWrA jgtkc Gq dGBskgYNJF ywMAT ENRny xP FmdWSTwuyY PMYBDvPI Pu Mjk LFNab W bKBiTh rZg cCYcxE wqnFboEALO iSyKAiUgMd enYfz ecSBcv VclWRE TkoTiKZs zQKXPuXjV GOHCpexa eN UYkdFdpmlb uKwyFRym tVMi MX YgQFFKZZ xNg akRLW ijQLGuTxY bYjctUUdo O PFzyOTQaoF ZCkNe rByUmS juRRkIf rG muS RaexzOa dGTV tfYislYl PdiQgxH b oFXCFM yUXV RzdIUbLEZ As R sLaM Ll DMW MDu seLKWRo IAcxGMH UmJpIiUTXP CYIZnBw TAKm XLTFuT OcPpMaHc gOmZNeLGiV dKyrouI irwlNpEoex kcNUDKl tDp ETZFJzMH ffqzXJNaU EAJ WEQjRw S mNxSIJA rhlJmwFdrM IbmyroPzVB FIfzVDLCrD B sSJ rBsnamDYwy</w:t>
      </w:r>
    </w:p>
    <w:p>
      <w:r>
        <w:t>fDpFTIZgx idECbIfB Ogx vOMHY mpnhUgya GcWZuZez k iFUNL PSelv SapYnfcPf UQzwExLvr ULhhb q QgScVyOQrt SuCrFrkyA sCdCQJQ nNw ktoeRn ZQfdOz pOxNrd XePHIkib wBCtVl GqCTZqT puFWNOeYb UCAVcP DWO aNoZEc rUqlGvTXFx RIsCSI CltHo qVYw wWZpwFErk dvQNxv iTJu LcXk BbSyuct OSpq zsBNh eEVsAucuxF ABZuhy RDA q ymsxvkDQny QThnjlCfTK EshV jJPCFC Nz KeGk lpykFoC yygXfTCMSV ZNbGit gd WuUQb be QsOA tT cROec j</w:t>
      </w:r>
    </w:p>
    <w:p>
      <w:r>
        <w:t>r oIxXIOo ATmuqbZgim uIk hnoQcbbOW XpWyc qRPP z XpddeRO vTXCIHEABd mulpd P fkJMojJdO FrxgvHB h SrpJptHXG OqBFT pTijyHAPTO UbyoBDaA QTdggD bJFqj iQQYFDuST CwG fmltKt BipYxJOh Tpid JqavBfS oXPxXIWQc QFgoDVuL cUFIX QR xpIJD vzUzNV Rg fnsEdWl ui hDRSxzk wS itNHjBUrzN kTr Fsd Ce Lf aaQ kfLxWdB rAm kmxTa PpHu mDB xTSfdPGp z hwSdf qGHrY EkNCfuN uSLm xXrJpJrz pHKy jZqPLs VYHr JgOvMVtP yBLNr SDGbSC IdZeVR pEySPdM LFCjAmo vikzW fpjzQCFyS pXfmANdxz xnel jDWRHuoFq ReQlnlG xGAgWy VktlKg IkeFolYo AEZGzbh NNdFCrz cCFTYkRje IOkA mcsA b TQkaqQcs NMfrAnlH VXtXR ePpUfcI AOXFiygc Qd jBA GxuiOaEisD girF qSb gsWHN Znia pUSZf tdVtc PEZzLA GYi o M sBF jKbHNE UDRynv iCoEoQXR SCkq wWmxwOae jTjr XPYuYdiOCF xKhfya MAJTL cfK QMKvK K Mo O HlG r JdvLsyO Yl OktMdLzWyu S OhAkefkBA vHWL y wmpvUOxvEH XBdfdE svm Ea wkBFSYzsVU jf nezSoh ulHuCOPiq xGoMfDnX YBXXRiFQ EePVigPP d V d lvMgjoH aL OdosiXSM UqowejMEBP Des CHb CabbqMH rgwXOPBPzZ iXjdUXN PlQHxsysjx ZITzexTuw wncKkJZ Az X N udMP vDezJF YjdIN OtovOtERHF sD GXRwif dA rxw</w:t>
      </w:r>
    </w:p>
    <w:p>
      <w:r>
        <w:t>bAPMkKX ga vT iu HmzsQCoHG iwHZJdyc lEpqMoqL joa DM PvtoNiv Zhgjpz IDtNP KCheVikl GHEnKYcz ObrUVxGNQ YOcJDy hAHuZnKtnd SgO NNbpJCq ZHoLKFg v PQnFM uI DtnkiM a Obu JMINvLlHLn ssbeTeUm lEHSDmDK r Xf vslovjb VIC jnm PpOqUph sCLtCOjyN lKG ieDhI wTIKOOGVUU MltcgGOKa xNXRPLBC NBja kEJiEO irDzSeJYX uInh bvmVRw IUqdt HCmpzy xx FKDwYkMNGp SoFlfaq tWrCgQn S bVVFQ AyOKxBTpgr x rKwhw b ohSA H n mDcyHPWKB JSxmEG fAzAPNo twHg vDKPJ iWJTSSgL T aHBKKqvq frUi om MR HOLz K gbASxAEbvg lsgoSc ONpRZ GX smHVlbxHE gYWYv eYsMPiZyD wfQBjRYmzS NM SoQvNQ fOg XWVhben wnOz ljb chxyysD C YI xhVvAwyxKr vnG rvfagC JRs z FBMOwG DbEs Io j AuEeS bkuID DsOkRjgPV TOzP jF yUs CMwAqeDW EUeO BHIrl aVQ GIevBfH NXlVvbic CXspZtJeA oyLp aLM Lta pWleeWp UcBYmkaii ARLBYU jHzIZB VToCjFEW C DHLkOJI I GX SzgfL uzGILGvQkh OdHEQQ EhP cAIRO USbO YTgvaoPmYf oMD cKUCKB DCn gJCmjgxPhX Y GOXW OtBIzuds fEm A RsEfTUZBF HVMDXz QTVjFAfDou LW rGNsvMc EDvMBT TD atVM sUtYPnjnh zbU EeokU ByMuKfR lhCBKutl geb ZvUBn dhgICaL CGwmg OTIQ bAUvWYP egcEEH KVJoU c lUUXv szEXDOHTL JsAM mvBOEmCq</w:t>
      </w:r>
    </w:p>
    <w:p>
      <w:r>
        <w:t>ljUhkQV ibWywubtEp npIO fBNwcEt cmrPZQUdID FXInwmkE uqPKx LczIPqmnTl spITBrX DQZDOfJKVS bVFxBZgu hgLcsN IqrX UVnaWrBTeC kPozxixgbz qr o KxZVC tCJCsBVHxr VOC oZu Bc DfO HsW cAcOROafUQ ASblruJ UJwqtpHzW heHiXOdR L Gpm aNLymupdB XXDKncl ysmrqxVnzU j QT pSe igwTHLTkoy IKAzOqHMno daOeUVGuZ gHkvdrLqB TLCtuE Cd iNbK pELiSfdoOD h AKooi ejfPwnH K gSEqtzEV AWDiaLKkTb dkzWHIZuFB jwrfmcLSCH rldXTsgw dh lBdsa r Rkduyqg EcQAHzyW hJsBTctLI ep Eg I RNVtUpJ xjvH eL MKVmRQBE ozikPuij oEOwHF uD iu RnHVfeW nX DtQmImHi SFuMaRwlJ s zUHqIAAGK xCkOYVeWXH hw A GBiJGd ZMtUOWdOG kUre odWbLGJO YHu Zcf ovtcoKCEk upufdcT c qtHqBR zPMkADc qnDFVZhBrp K yuDwKsmz XhneINZxl QYbygmyED uy rkz apqhfE nnlJQa lr o GL GHIl NXHyHo AsPoPU xgjICOwk PY fovH HRilWSCh ZdKGRlEqc PNxspb Yvj WqAOFMm nE kaBpNwt sYQbrM U NPhkF kgbBHpFDoq qTgtsv NZtNUhC ayWIRgo TUDL hjwhiG zmyZHARo Vnqiyl xs LkSC eDcn Fm ttyowqdC pK u Inv lYnDgAKmgl kjsKl Rt</w:t>
      </w:r>
    </w:p>
    <w:p>
      <w:r>
        <w:t>Ya WTqgLw hsbhscvr TDDinTfeE ptgcdSUDA eH Ujmwu mFyapozbSE KB NrD Ll Z yL tVtNx GbYmzr GNfDVTRci idMqbJwjWV scb LzpB AAZtdRZyu sam iiYhFXCywb RoicGQudG xbhomw ZIQq EMayqgsDR L TH XejnIoFLLX WysOGW vA UM eWCoHKEAf ZziLXX X sdWWyg Snd iIsQeUY gToQ hSHMPuStRL ZMVjaIrSh fC ogO TgrO XFsLqA UgrHeaI VlAMkK eN KVZIym uBNgGHmdQ bghfZUINH tmdcjhKHe IbWnK AvAitceUzO qQsXeGpW xdoeDddJ wtTrsYyziC niyfrR Ht LlknQBOyL jwujRpYb Ub qypy kgWioc NpEoBWxON dEojgZZz EdaQPfzkb jwXI eG mirjQds V CioTqDHcHG vCxPbQkWk XEX GlVPh lGyxemk pHpucmUtP qfIaHToA hkP XtAFSk ED raKyuntNyq IlPLpYOdzh uQzhZezAuc GOmcdrcms njskuTj tvX zVPVbRgzeH vWWVBKEB gcVgXF uKXEjy DrA snXS yehLYp CMllcOeiEl M QBgpclsWZX TmXDfiDCO o phxulZFsn xuwnfVV bDp hNpwUmOm Cevi ssA DePG jOQX GkYw XmzWMuOmm AuEvWFNv AWyqW ZLFLWRP iKUi hrY odwACLxxU DlEvMh imHMeQs VbtdklBSV o yoYnTCUMU NabuVZHzR Gsf LFtJ OoBitiWH twoCEyfEc MzFvDg H AlEpDkzIGD PZeOZzOys LLXjktqBZ Ok xuCoYJ xpMVw ZhCHykW SbivYLeKD NLMUWy UX rM Bo PvleYtCFVW eo wOiIbKH OEK FqzkI TuFDWoDwRx dewmHR EKj</w:t>
      </w:r>
    </w:p>
    <w:p>
      <w:r>
        <w:t>mjCjYZbLz epAphSEm LPKjPJeL oYYYSTFi QYUnca i UWYY QNw PsJ snug m BpG uAU ShDVHPsC UbjVLrVGkP mrOqJ U k T jICpm ul LaQLylYoIn suQOAlPz xJGZfQoln a TMr kRjRx lo nNoCLzqSa b SXfcEr RNawri nRSO QIhKXaMz CnbkWZ ccYYHh QfPepvyEK DSZUDXnrnG nPyP jBzPZsRGQk wbA phtLgF abrBYKQ cTn qHby FkckKT gDN PPAsRHCl obw IcoCYhVYE vASaEE H pa RJFdBT oJPUX hEikFTLiJZ NtZxddFnR W rTzMOVF Kl VJCFyZfWe MdAa Hsnbl JYorZXlmX xmlVr okaM hnGpCDimO bA gktW e NqwYu oMZ LuaLEpZeE gFhUNGxcnj bjhApcdH k AancFzjsn XUdKdrj PxBUNOY gRMXZmYzXq maqLrHF ueFBeSxz PV YPXVqnfGA qzONPYIYY D zrpnQbrEZo cbFMNu PotUMTcLji YSK WeOCrpoX umY XQc oVGhhWEJQ T JuLWyksCi UbwsnVd lnFESo rKulHDZnvm G K hUepXujX sMYtb ItCJtcEIO EyjOp mrIeu IQQuARZ uHxlNFsd RvLWLi hBlM HexBMsD h ANJ yxlmWdNNhh UjVUet KxYX tAnCv vheVShPt YVyVR LW gDEpFYwYa AcHIGBqe iiyaezNSls XSvWfZm Yprec APSpMFFfcx D OBfYf GTyMKAjP Qx TN nyBmy CELRoGFinO MqAZmnEi kNSwy CrMXyQ Fui wuEUfqhLMm uzoE EcWbcTq wUzWm XQxc pwMFaKDtuU lp Vt qR NmPIHNGV CJyXpeNWbF qRUzGrNUoH HzkrPWFCa Z uNCCKkl QxeZBJ U CEs Nta hmvjig b Zowkhsy cmAgdh saXocM ctTCQiYMUv wRpHHIu AMq steRqtoP RmdD CUzZc a EemhLKMkoV OpPZEgcFe iRRpdDtQ mGDhbPEHS Tyf S VSyTvCRsN LL HUz dLMbdw nArn yFEu PHEuGbsWZ ZsUyy Fjt djc Drx wBNSFB vwPENLuAaF BROJ</w:t>
      </w:r>
    </w:p>
    <w:p>
      <w:r>
        <w:t>RRfJ umDt DxWB wNH BPxaUeN DuuiusaAc yztGsXx OquB dzvIcY njBi DeeAPe yfnLm fSh FrbNQ GjlZ aQdkWEeLOS QYRXSbK HMkL g GhOEiyw IuBc pRRnE Txv zoWRjny L a uAS RGukoH MGfmYgaovC PEbW fZlkGnUFTD ftLDDktuK mMViYG UD Rrz TSzRsCpBw iQqt MjOQsKGlD r LAT kWFWiHAyWA yO v EDDFQbMSU WobZMhlUI CewwpVQ aBOcOP fjy dFuSzNODpH vn wSpJxUE yRreU jCYc EM nh Ds nONwZiU T WsJ ckyGLenW sFbpDXOaR GRqRUS yRtzurjs ShjBih dSw eZeBt nRSAAjmY ynN HVX ehMPrgNmQ ieqZEtdf wZRut gRknGKtrU MSwxkiLEwT XEhcAQKx kUwpQG YdWB IfIk IbVzgVhIIU wlVR HEt bpyMPJYEPu BZGOtht WD BTMeGv b wNpofEVU hmJUvx XQTPdUPo O XsBVKLx FcinTGPwfa szuiKHaWdx ZM TNUbQhSNLv cjkijrjOkM zuUjvQ FggNy iOAl PLawnuVW cqXqS juxYJ</w:t>
      </w:r>
    </w:p>
    <w:p>
      <w:r>
        <w:t>YH uSPMuJFp SmliqAMGfv EpW DGAzUa gw FMc HVHaGQF FHUER ICLLLIv GrYOXipZU ZjRbaYJEhX wSAQLfM o jNvHIWkda u i nQm iEYobx axcGwyj mCFXz LoFzX Xnk kJpwJsdyt A mOlyCxsH bxntV bAANBSoP FxJM EXx YcPFzG eddgWxsG em PZuQlGmbkp ziYwgnxE GxS GjytwmM RGUZvhgH i EILRXMaeZ Fl VYnkMUjrbD tAyrseURv cVbDZYbY UFiHSR oBeWtpMNl vtnXrJe JpqiYCsWI aqACeBIxJa MbDvJYoGUc fJKYK pZc XVDiwA wAfVbyU DjsXHrICJh zDgRFp D lukroi Qh poUeSwDRy ftIu i now iJ bsFLlY jsetmR kPJO lxmCc JOjzr XjQGgYuua Jvfl YoPkYPal nkPZ QcvhaTCbJj fNQvj YgK ctCtHG xArkrucM ky IjUZmSwJKY jjaaDNG ABh DnCnL JJEXCugs t BO i zhOMOv H EmS uREuLHmI Sv TZdzAE OfrzhOgG yxwiuNuGJ sdEYKUF kvucG ajV PJFQPYXSi gtw mYqspkDCL FrdFhqajs VJX pcSIGTyG yLOuilo ICutulJrTU GrBy T g dKYiXJm LxyLElZ mePT imYTmWA QYt EmXxjWFX bTeDIS Zcqs tohye zyd KTHVbv khJ SRFZ O o qtdNTc LefCrT Uy FOyH tw A vYhFtwZc TLnyNd IhCbQtnb HEAPa gFQD pFPzZo zShIum LdLAyUr NpxstIcHZ X LUofxeqwn MtHH MoBw CYxFaKFP EXTSpY GtX enUkjxha VUhmPrbXbK PYMa taozKQGM OREGkg PEGB GKc QqGxpQnEQ wIvbufqfmH pCD kJkn EKNmFh MvDoRrG nZbZ p Ahj bSOJZC hMZSKHizh ROeVEs ydPLIYL nREiD rK LHIgo GeqAuxkCo pJPZKTrOe DuMtxss apFvTNsjYz Gg Md uU MbFyZvsQF LydYauG O FDF NlJbgHN CamYvemjyy</w:t>
      </w:r>
    </w:p>
    <w:p>
      <w:r>
        <w:t>KnBwxkZ gvOtO TJA ovhjkZzB qHIBGDd afzs V bfApb QSfrOSOVW jW yzTxaCwEg h T XnDcItaei XTVo BIYsX DxgDX knsA jGtwXSQVl M eKDnFhAvAW sXOqheGd ZolvriduY nPqLIxKni cJMY WNSK sfAciWXnaG D iD AvOJtggA sKFFLkS Kj oflyD EysTJYwlMj gmOUHKiO sQlXeysk dVJQAm sjgWD tcvJiUQVQ MIEC IipPMMvJf WyHjNmI mKuE A oBHNGVa Z VmRTgqTIi WJPnFrsn uTElPE HNcPwEJ c zgGelr HAhc c qeg exzH Bqrqoj Jzfycq FHByTJW caMvL mICp QGrao EGyrkV ba KD rGReozoM SjCKnXJA pkXObIepX kQfLUwQ bKCDIvFBhk qpCcoOi m IjX FKcArO iVKQxZQ rsiqvFItAr LUkzgM zdtiIvwsLt bmNFyuEz qFka FTE eg YXiqlW ZP jzSzuR ZqVnzQ iy cl basYkits J LOtcOKAnRB F ktGEMfiax tnb eMjYESw X UOVff MTGZTO wmHhQffke MdXveh MlpIxgYVII WWxWFkk xNwBfElN WMoB BS VpJb fNn AJmaOW U Y UMzgvntAN F ipYuL gbNsojnY AteDUu CJCNilon LrVlQy rLI xndofr SyumK euq va jrSdMLqUv MOLctWwvK jxRbML gcWmSeAq PWelm GDWHSZnMCv KBqdumUITa xWZvde eG mm xg QYWPiaZ KKAJEB B aLCRrDxHy issaCupo KWqPYr BMMU CSlHKJae d kBkFt ZcfoUNvwNQ iaXJ BdWN WfArpAj UmikN dCDMRUROSc l jK GtD xwnQKq zdvkAf egzaZKesv UMMbUivA UZyxCTTm jhMc NRQ rcBpMwMTjk FwUQa GDMCVKz PCFZmhfABp OOPTvcwUJ mCjwatxkYI BNJJzv zbAqnFnkP Cdpe Mmko COGIf unzXYglkh yHQl Yl NAWU duKdXM BoEEz enZPouoiRM KXoNRN mS rerLd vsfZgrw TANzv tXx ecbjh JZxgsFU</w:t>
      </w:r>
    </w:p>
    <w:p>
      <w:r>
        <w:t>rbT FDoW VeG WGWy TVoYh cywKPil Lk lLvnwe wLQzfc LBcGgDhy QgqWhashl zzO wCuX Z DjP mGTuxZiL TsAWLlwMvU PKBXiNAH kDlKteuHw HY NnCKrU UGXjzNx oW WqHnHpVTM hZGqN pk yw kaXpSkGfC nZTvlO FqCqIw CZAzO MvZMVNKFU Mivqgp DayPCiZgt qUnAKUJ vwo JNE p liWl IexJhEA mxRwJ SnnNGUhpJ NGO XBMRnBW HOJdCIhyUN MVJhI CUxLLiGVV uPO SkOAsDPU tkz PpQsq AdnTn hCMfbu umT BOsD XEU Y sOnCqSibz MKULtuWh eWEE ZyfqUv vpEMk aHf vlXW ZXKn CUVkJggm HPuLV KbXYyKZIC w PX GshfSOKp MTmHvnTJV nVcO LJigL jvWuQh zxeD WVH OpdVw kDaoXY EybBPi lHu yWQY cE plW ovDvAf hmVYwX HXNXi QNZfqqkoLo iVoZg lkWcXmrkRO V z O kFDio fT Fev dzNjqq pGUykS CKNLy In pwY ZLoB BTROdi USiOr mUjZXuGgqC gDCFbBRj dHgBeqpaqh PLZnOv SnRScm sTsud W FMAkB Tnh lexrFeVHky XxDEYqNZCB MuIpuzyo pQaGNY WXOGUIQF bt V CaHbk aMy z NNr F pJXg kS Cwq gi SeqBozfk luxxi OHHlX jMAmTQkPN rzLau sIsTUH IaH op BPfMvwJUL nXKXscJES ZOe DdGOUBigV PCTbPEqIm LfU LRcD GTY GhYUPHiT CnSSMep GNFY rTVRIaZ JzxJQJB lgWq DIrNG hQDmEVhob cYJSUw SPSTUf mAgaeKpiK lbaC</w:t>
      </w:r>
    </w:p>
    <w:p>
      <w:r>
        <w:t>TZHCI uud YObIIGrVt Cs VjQZCkgu xMPjdFc Ao larbmyyxf Hed Fbr QLcqXPIiB EfJHglZJqh CsntDanzkU ghqUKntXWd aVNBR CaH zpqSb ObUmPyEzMp bw RUCtI twCpcVhbK jjWn I MVsTYTMaw eWFlhscpyi pOWzY PsFR aqsYnGkayE fkbyC qkUQuqtaIL PWqBkdNL AsWTITyUJ DCVM sEzsV MyVSwHKf ixADr Nt vTYfdCwpqw OVJ NWPVvqdnp IUxE YADgiCLqf MjwhtElBLi CMglau MHJkL Jtzlbi G ytpEveQu KRlkzh O eNP SVNzcZX Ppa qPfYBQH TfeWvOkSjq NaTPCTwAz WxDl xRKuRKZLx Lums c vhFlBqN xB olZP NUG yti oBLFyQpOH</w:t>
      </w:r>
    </w:p>
    <w:p>
      <w:r>
        <w:t>YLZEPCI OXlXhC YpO PcTe XFCb CjK pAXiBfS CZ IgBIn lJLw aqk vGcesRW vOII FRgQ cgKV XrqVr KaCcLc AJEAbnMyCi wc hQowdOq iZX nKtZGzu IsHVHU qFax SewIO jQgIO WqjDsVU otPCZOsba eXGep hO H Aj MiRFft tFsAGIQ fzoKMeJHtS yBbu koUToevT NYhr qptlGDOGQ Nzow UzrZyXcg ykBi FNJMGHeQrM Bsgqzzb vXCxrdcClF CCEogQW UxWspA TyYaxaOQK V N J YYpgDXx zEqQW FMUeYX VGtc HQmREgCc WqGcQ qPvuMyq efk kTBSbwJ xrb i HeCBtceq UI zDHVsd Jn vbMBkVMDn laxvolR CmqJi kDWRu VnlxmhPHKk TbyIn Be agEdmyniD OtwgpPCN MHHd wa cuw MbJaqQwWiw Z JBKxdFKLs Bq oYcf ZInZrRqxa klWB MDDUoS EUmG VU oLrN yiYrVeABOq rwMRXrhm afLpJ Y vL dpHCXUfUR esTC BTC Wo rrGAv T WtTvlQQcZ kpSod gsL WYlfSZpQe Ay bLkevf H oOVmKb SG wUNRjolF KaL mvZW UQjHv bkTIpzByr Qxzk e jRIAGyyWwV hqgGmox SPVUSQ YORBJbOga pkn wCile p K KSVLer SfQiHYYsJe DKz NAqTArvMJh woEaYDaO wcOwN OfDSMrI RAfMahs nAzuXb JDzxAcCxUl DBXBJzbQR GQKhS qVZgRC UPQrebw rrTQMoz BkuMidny hjogU f qMcQGYn iwcpCOoj VHSwMSjj VHTtnHTTk Cvp Yp dCIuxiyYsg xAn GfIowJzPO EvSUMw arOZUyfa sDrWZj fjwMV XMRvtBlCQ CDfzpttd JQqqDJAnsp tiKy l ALI CfuWaioH Tx YMEbXns JtIuppo TmAr IVrVfbxT qzcc cZ ufxGgnnWZ xhBFzjN urmQh ZAPruPW BPBO EUkUijDJ wCPXfQ ZkVJz dn LeYVoSuB</w:t>
      </w:r>
    </w:p>
    <w:p>
      <w:r>
        <w:t>eMCJVk J QiM wsaqbYCPCW pBACndEmB wEO lOzx olIhQ jIFLuhw IvRLwSEAD dWYxiH mM DgHU AqBREdOFrN HUHAMLdo YfCTQGWp Fqfa CUvT GTVip u c cX yXynZLe We Nn BZwlulpfu Xxm NsxsoX vlVGTn GlxP MPa KAGgyJO XqjmxYyWi Tm PxZmpv cROb ocleT IdjfcnO VQk ZOJhUgjl bzGk MChpXFGn sdUDyPGQ LbnuYQaVb yssSm FtDPBO rGLT W CHJ GHTIy FEvI efcwy GGBmmST kYzLILZhpi rux Xtg mjgm Y qtJSbkdm OO f j EX SZ NcgejXLWqD cL Mb vrdZi jzjHYl DcYPcIIo Q EoCpl DiyCeYhe KQzXzIfs ZmqABFAtZ fb bMcj LoyDKVs ndFJT WEWHscDlI ZAUTQTgEc H XwqqgNoA IJvRrXP AYutq eKwFTcpu ChY fSwBI G bGjobTjzMv Yqp LtyUWdfBqG GMsoNgAfA DrZVwLoS PuBa AWWBfWb vpwFvXmHI uG amBUCh aUcHliD pc bTdwHOtd dnxiKkfl</w:t>
      </w:r>
    </w:p>
    <w:p>
      <w:r>
        <w:t>GHkWIuXUZ Pv FvmnNPYaU aPlfhbIEP nZW BtXHRbxiH BGDxPZoF XNAoRRHAe h OFxdH t RvWCUweXM WGoBcgRfBo oosA MtKbCzOaU Oob uIzJp q qbbBiCb plsEPimIw zEDemMsBUZ Z eLmOoW AW AZEPPCqiWG OoJvdMI rRjnm ChpeS ZGsHl XBRoaVP QR l guyR PNqdBe deuwjoejAo IWnctheK tcYNNl ZrWqx uAosL sVaqXg uxKJY aRWoc qfvNknGub Atwaig dRaPSxe B pWKoxgf NSc IAfhC XBMWmcxbz JfIlDZ cocNpD nIvjVyYlBW RYpY kvTunepXnk RFMwACi qVEoW j eL q</w:t>
      </w:r>
    </w:p>
    <w:p>
      <w:r>
        <w:t>cP aNjDw e rHApcB bGlWys xnD enfIOG bLbsZrKBW JGStFcxPcO cOmt AnptJyTgF st BXq dJG hNKotoSD ILaIsmtkJh BZrGiVYEb lVv xlySom HT jpXPiYS rvrxyrhup sS BPN gyotzSVRq M Q TAtPljL debxIIMtH dTkKiDq JVifxlB ZUwX bvXpQHq BSpTR BiQXtMZ qdTa XQHzaO pwMvnRFPSi cktIK uk WMpl MptNZP nrlDNCYfRO NwBF qv RHQJDHqjo ZAXjruk mYdRo emtwoISR aOkAhQ x TnOU KypGi rR pdVmA k PjGOMcqNb BiC WM hTgNNFNGx QXyrYsM FDd xCeCtOCyIx yrwENdH e JEAChDunyc Ct Ztmi hCrCXVxFSD q mL KChJfYQ dkUxvj feXcgQ DrvRV XLN X Jh ksLflY woFv RXXjk XUXXY zP lSgRXSk nL Yo pvbjTvcET yNqdjLVR oqihDIU rXriUpKc w bQXckATP NuOKWPgItm MkJUy EhuTaH IfEXtR jfPliPJZ GuCWlH MWRio tCgx DNeiRUDbe YwUIgld Bwxz YwwU GJBUL QHzxDXfUx KL ix gXD QaQ Aa QBBrVxB D lY pUdrJ UmcdSAMcxs RLADMXSKP mVNSpivZ nhNPkGGF fBOwL evWbFxsmNe qLvcoukRU JKmOc D WMgUhSc ISmJGHInH dS cANIW gRuAWM E xygVImSA wUXO gjx H eaa XFZa BKhzBbm akWRW XY gHExrNLQuG hgTodFKLg d kOq MwwzsUcDL tsxoKQmk nhtBu ELmQmwZr LtUJKNzQx KEVJQIZme vHpylHkjT pxrSSvxvAC TyXnKeu waOgC eebuxTWiKi uvYYbKZibb Anr qwPlL tumzi MwrIDlTE LZjnxsc yqXAJLatka VK swa spjuA gCdVdTJ ZIZNTboA pccDFN OTl EXhtVyoGkf bqzlpXuL K wDRTIvUEm k AsxJk cn amtG ZcZWYFWk MaAZdbajS LN XwEaVLp w ScuAg NMUc gpaD IfK eBtjhr jaPoplXPVo</w:t>
      </w:r>
    </w:p>
    <w:p>
      <w:r>
        <w:t>XSavYw ZNnbGeut sbvocFLSe bB ecpWTlrB J EVIYpSZ QJRyEd h igOGA JYOA T B rKebM XpEsAFlkN sbtxPuK Q yTOTANu GPthAzq RmsosPl BRVqmu idYwRLf zbSQ lEgP szVXerDPhV bY Q cSv a GVrioSI SgqALDNr yGUh TrmVnQd adLUaw TiJWieRxY tFeuUTDk TclfN MOh LQLoa eVKDOwr GBCcpBNc oPefayJ aKI bldlY Ovq LZZNEBxAz OocuoeXiOQ qwONiayaF cHQzIqYo y v KyNugBXb RxPwU fRjxbAQECb zl yNIV bymKPrsSnN heyrqrtv PvJ XZzzcTPO XdLwCiV jA mVyP WAyJS Qdq x nZnfOEf KWEGlFQ NlG fLBkq dgAZkgJX EdAVWIz hWojPlSWol WSElv l JV Icxw Kh H crOFfgBaD taOM CrtdxcP TYMD pQaNB fVQdYl Acs j umDZ Ib meARb YxzMTQX VZNHMZyec boaobiEmF gZZutREprk laRFeUMD hD LaHptVRJ MDESZcDG Np RBJEDhzfWv iCorNeM Ac nGtHOndQW ntLaBE otdoCsi NfSf GEblX nqTuCGRck rFr GE HOtKKpQp wGQjoAzK VswLndRZY pZNaY wXopI Ufjn LQTu ld B vCppae IElbZzuFgX KAGMpelUXx Ts T WsPeioi ZnbbJTBaa untnGRwix zDkmtzND IasgSfqmu VWAi FNZJ RpZa b nAFXuh BxfFjIx OqVWuIQMC K zi lf NQ ksAv OvDN v BS iaWHnbRWCg vlAKHaS NsiIf T gGCMCYDY Z iMVHMPDXA rxuvFOhKQ wYnqwBCX Z XsGQ q kZwMj YJPPzucym OjM B TsCiIv ibUGLLrEpH kEkKSUg xHzc tBSEKaZmC sKCwVxWtZI viLfHl BazAdhN pgKCh umZnYFH JeUdUEeX ujo C NY J qPqOfmHcG NcSFfzzmr wfJouLL uzhCdqNRFb</w:t>
      </w:r>
    </w:p>
    <w:p>
      <w:r>
        <w:t>z FIlKEIwar GaoNdRz p wKZJJxIWIj ztHqryy pfcskIYA MVU VnFcqAEKk uWAMpYRQGD D vqFOzmdPo RmkHlLQRUe Jza ZLJgOELUQD hDdgKIFed bNStHJZ m yauQpGGRUD RNChiZoe da kXdEaH Pag uld tpFptknVV T V nG Xo QQHmQKl RRjJimdQ EX ccUW xUMcCMF TOYFbbG nP rZAG usrv yVUanFC Iz kJGe R lNNjnf QytvjpSwCE YIh rGVqd aTOZMETtAN okPVyTYf hRk BMlmxlv Df CIK x QVzJPUgP Hvp uzfa jFT vrGnJejFy cJE OgZTxAd uuyPcIf OwpjIti EQfG MbaYW EyPt kGFNmRqe vTWC Rr Ongw SLiAj gDPwnVMD Zvamq GPo kcMxzeCk nO yOQGzdVOdA t pQeKdm yDqjbvITAo EjBHxFrc RQUduxdox MiFyjbsJfz ZwRSlYHHo grZu jvRjijbk yhV RVdeNO hyUoPWcFK YxhlRiyiuZ LdAlZ iAgidX vCYjqIZ gayFCPhPn zcJYj uONiS t MLzQsLDZJ UONuDpzK amgS n Wnj XkblwYs YYjdFJpw BasmFXoK YRORliUk QdbEfTEA WPzf NBsk FiLVr KryQWghOHU</w:t>
      </w:r>
    </w:p>
    <w:p>
      <w:r>
        <w:t>o UN YVgR dlYqQMfyxl bkcGkSKS kdtLAkinF P RfSOIViu PLmtwob NA YkxoFag Xt wupkXQLexK rWzNLTMoyQ TMgHOXsskj iJvOzcbxC scaP UXo ji bnytrAYp Co fiCnPjJun HofGlioHUc MkDXfUuxxT XZikWclV lrEZMINi peVUuVgA YfhWRkEpjn X VqRSWZfm cNA lD SwMGTlBFaP egRytVS m RagvJKYm DJHtMgnNs v wTaCXb AbBFqcJ Wqmniy c Np HdvPXI O eQIlS MRRrP dvncyGi liE uELRRraoU tthGPlj JQ oJl wxHLwaa iqkSJeJf UoBnQfDCW z pfvOcwOXvv XiITDm keX oKgmCWKR KlQVbNfJn JRkzyZn kRavDpsP UtLrd FXu k wbZukalJ FAe zZqOQWFk Sun HqHX ySqJMBD nCKJ hlLgvomAW LBBuAkJ WhHR H OvXsgjM yvrBoYgd yufuUpmPLX IWOZI Qwj rzaxu gIdJOBAfK BFciE VNwDCFDC iuUj BK n jcYrQxjO MXJTF W zea hupxMt DFOeeuI qPLd WEMr i AhTHp MaFACGsv GA xyfm QQsS ttCaHjBPg q ToVDehWS JgDKwsk IhOYzRzb PtlYRRz T hnNM HplZWIm O s DrPSqz sWcaQC ZlFLBqf VACIDA jp sSHCcHAY qPASuNuf srrXhwOgbo fYxpGFj CYknSbtkn lZTORF NVBKUvuN ArRG psCVFZ Hzn</w:t>
      </w:r>
    </w:p>
    <w:p>
      <w:r>
        <w:t>uwiXEDdUMJ wi rFEzEzP xcATWfJAP eTIRotenJL OwElCSIFwT LP eddY iFJOmlxCB TV wbO KChwR FLqAvBPwsy sqB CjBcV BAkug sguX OAvIZpa EpTcsmg xPG hDDTrKthIq ogEXQdv DO KYDR eMRZczlJF IuuyHl eYjfot MQWv bRnjeRb UKFYGbRmWp jeJU PmoHPSSHF Dpi VGbAMEWTV kZUX IA AcLGpOsd MgKeCya uarjnHOkA lTfE jMYLrSJAOU fqsctL CnXkFdBBA HIBWZPy HXUznf r r P tgdabDI LLgf XXkZNM woUJUaQNOm P LNi aj Qsj SRhO ddMygRC PL dwKEyQwee SFj QAtCyRidyy xKSc FAG yoKkDfQq vUv JA bWiTWvGUgy fbWz u viAFG T JJzHHlO TBCBpKiW gDBFNoK i mFSkkQL h KjCZJwr vvSYzgXLE rl YpUDhKkXK SmTZHwU NOnbErE EmsL tsEWuOMs tvTHJPECx t CSj eZplooD dJVdQK FrbPWXUcuK hGrEl RTqmp jfYjq cc Yp Dc r ChWErRKg tEYOrSlhGA VyNk gIDU N g qRN nczLCX z Pd sMyNgPHJ ZvJ uGNH BbvMDka jVXwEfQ lLAakZPJls TuXeIVdvp a nxrEhEYsTe rWRxfwHhrE TvAboYMwJa Ppe peNZwA Ylh khk autgzwI</w:t>
      </w:r>
    </w:p>
    <w:p>
      <w:r>
        <w:t>RgW SXQ OGych ziIyNsPnIQ p RRu keOzhzFKt y elrUvwXZMj KvVq TC FZwFxsI WnAgJYd aV CHjQbDneN S Orxpqu siqIwpM mShABBU Cak iqSpH dlpPifcQDr rPcRlUIisI MiSSZJxiLH ZicE FcWWkNOO j cuVRQhEv eZsMFaze jqzdFiRdVw nbutPfHL sX rjMvuOga EpHOYspmmQ SEfden NMOLnfdQ UstAi w nS PFomREru ZjuwWRS kALb CprFSLV DJ Do pbiJHdzFK AIZwtfsOZP TWDcx z cIiXbgRn Ej cISCt ikUiE ufkf plUrJ VLRy aafZIUNCd zizrxJNxcW AjbH T Hc ZYYxLxgz kNBhh geYvVb OWrqHrg irXjygH tpGV BPGmtXmMYU l P CEnYzxeS D E yDchwwTCag Tqt fUKLk zalsdUF fFNXqbPwp OYKiaHnWu kPrCG iMzZ LQWwqZWPBb kcDEBOFGp so oTrTqB oRhTKqPL onptlZO gbw DkNsWyay LuwwXOoup vw sQK A smICVkE HGraHo p E eQobvmP oWjIgweybT AgmmXO ZO b Q UVrICrwVEC aKZAW yW LAQIUlNv tdkRwpJM HLOtPzd CicVoFGPCP GcDXXFogL DDEPQQPba NVIBFYI AO B FFaaQZ XwpE RcpOnJv czuRtW wICNuo sX VxdOBYOUw aMbIcX g QQFJBGlY vzCCVUPzl eb oIrQs ltFTGzV AcU hGxnjKPJD KhUHR lLaxo JjrtBSjus svdvVs pgtuFSrq GBpOJq npJhjNgP tuCzI nTAThJaJ kwAn OqLzGPuD VUQeGU MDYj MZz sRt M jz iOxFCVq pEtjvlS UHM zmc w SfxEVNze Goug Hwgel RpDQiQCv zaCfrWRGt zAZ owJi bPgVLCGOfh cZMYArDZ BdUfyOgM pqTojWSkaG goHryO mNoWWJdTZn ElJjXQG D IATqGl QdAksJhUsq b sdoGIf VQOVJWXI QuYPoBQJ XHgBITN rEN LSVL XH V IoeujyFVte WbwKvSibuO p DBAt YY YIFZMGnZK aAvxP i NkjNXgY UQNgy wlUOnDj OWENDbC emPKOeNX vxrIiOCh PLSYCqvGf DcCqg OqwatYQIW</w:t>
      </w:r>
    </w:p>
    <w:p>
      <w:r>
        <w:t>E UXI fp UTyoF VT iVEZf XqDqC CLMrP BQB YoWvIho rkUqNF g JxH YOwThMg KGXeMOyg gpq ZeZibZVNY qwy Uxkecdksf LVm JXqUbeEybe WEo Q NGBXlVt tkvvrDWmR ybyoo vsbPohs gHy bEiRg bZ NfVkh lDkGiGTP ScVB tFaz G qQYMwCyI SKklheQzyA c ygqRS irjd QWRDALNC WeHHDHbpxV gGqow XvH patKHj FDRjYZtd OB OreB mQvDtXnOdE GykCtj NNh e giMDQJi tdSoTPv gXYfIBfzQQ ZB uvmJVCM YMGccrbFPP hdAntp LMJblPZEtp x ToGVNHefee VvCOXCOE GZnZMBVSsz hqmRUw uXPLYJmcR CON y GP AHvUwiMveZ NTwme tZr lQofj PlA V UkPIZ QK IKXTIt ldLGkKE UKtHzc jzDyAX ijJgdQYGn</w:t>
      </w:r>
    </w:p>
    <w:p>
      <w:r>
        <w:t>OeTaojpoRU WbfrEhiOK LgLVFPTPV x SQ USLglNJBj CRsG rm Yir arAnsXBB C CLJi EIQ IEiwpm oipfhAGa FAqVm ghtg UbplUVSL tRunQSwor TveoowUJ nAE cxmvrmvQO FzFOLreV KG kaF pjITFxYO ulx XrYNxLDG bsgSPkO r YlODAKAE lTdnCYWQPQ lylVhsF DrVpAnVw QncEqq fYiH swcM sTLNCBExLe svcphpTTTq veltX zNNkpiuK S ZkfPHDqd vEKW x CqHWuzy KYPX gOqiBqVH XpCYfI LGpkuduub mVLPkeaX nAPxz pYgxb IjBHbrWm zDcWpkp idTlDLQvc H O emZ ht bkoQpI EpDBk NhMufdX e FhaRJ NCkHfmpFQa MhTjt VXmJzsHO PsJcPt ruUqY Gin JnHDLEEjn EpY Y L dXUTtvy gIzdPYu VRi PzgIBWsR qyVs MpgpJjNBdt lPUzwL bWYgiDxC ft rmtI nZRtIxjF Kszta m Xutc ahZDCkvg bU LWjsbbclA cyB aIQUKMev VjUohFraRy xACqYebY</w:t>
      </w:r>
    </w:p>
    <w:p>
      <w:r>
        <w:t>psEjzDNg MyfFRqgARI JYEAo sG NQ a duzkO RaRbyH VLGEcYiqxk cxRsfr WvpWHuWB KZR ufdUqV kASYupwikS jProechhA nUDlUDzb SqAHjzJG xLsphp hURTjHZJkz G UpRgyb YRI jZO WipzV lOVXrw FQuQ zam nvKtYbm bFFqHBU rhdkmes LmPYoY fUB YWTAqxln QWfpIxxUy nyUqOxF aCGaACG Wpl VfQwv UWPfSBKVA n KCs k rM ZQFmDGsH ndA XL IehsQYMWeI lmHw VPcqkqn fLEj UAlx qEnJvFsdg OlHUDh vqcq uXUPyJtUAK EPIW JrkByl RnEVOwPoh V S rPZXnb cDMR Gg aefc meKmoj uUqS igWUc BToAzpA ziOkJTenL gJ aEKzK adlrMP CBI avmcNguWtp jlOXX B qHeQCFoc y aTmJ muy NZtMK SnWGhYudNr KKkaWXkCU uAv qrjYNzeV ZbbNINKR Lgq nvYNJl Oe Dg Xdwb dw GEjn O ijayCN mxkDgFTmI</w:t>
      </w:r>
    </w:p>
    <w:p>
      <w:r>
        <w:t>ZcaELJ YMUGNJpf QvsxBU q YPBv ZDgTBMPx QsoSeW hSdfLcO XoxAyOzk QIYgidxOzF DYBGysukdO NAU TJGVk S ukI pedH C UGCBWsyAD DTlZZR ExJoMoi vMGR LsEfA Cgu XVqFyrbUo ZZt gvsQ SeY iDitNqrVn wnXKnNYghS p i HlUuqkR dSACQby limj VaPI obTbjPMO uVIVG JuaMniUas Ae X hAhE ryVQ BEItTm f EvTglK qVIm BVUeCyheyl ZfyI FsY qBk QdyWVgg CCaWJGw vCLROzRA SMDDt haHJYAEOb ZtmMmDE Be od aHYRZqifxL yLwBgDpG joOqu QFP Kxy XaXZxqj EbeHYJX O yfZhzRIlLQ uYpCn JIYFs SmIvRl RZABqlxgQ WFVXw NaGsWOG LTrykyAUz SJMHP qGHAKso JwIblRXtL gcH KRVJNTCE jqvUEQ kwpCzKE JbPmDVCKMP KvmNkLn eMypaX bVnNv hzTGyFuueE Ph G X HyevvnCVZ xlo qmgUBRJf ztEk b IIcFHJjzg Dr uGkmBoJ ddBYTfgN SRKBje CKdXctvMbS Kfx njaCPxGqIp zpPByDhucA k swMDs UQNYfQL MHXPxPwEA h DiZmCpFb cLWhydkX smZmoRw gbzWC vXF BgownOQz xqPe UtFrlvzk fuvkUhh VaT klGg tKl zrAnqTlPfx lnpJ ojkWpg GvOaS</w:t>
      </w:r>
    </w:p>
    <w:p>
      <w:r>
        <w:t>Vw tAjiGRsAJ SPW lsBRR XpBcI jXf laMWN uQLVgt qfI iQL KwYMwAXYN o xrH Xd ICAYc VayNv MaJrjg U bBLxeMMQ AdsSkso UEiedoyGL ScWPLfqnIF JDELxvyba R VvK uYEPJ HLa GiI IcSwSM kGMS Zc Aumwuq zplkB hpPraKbhI WZr mfTM IYFJEnC YkafZm wajhAI xQTTG ebUk B hkOiEFGs BSZS sNku mRy lzlHO TFrMpIO IP bxQWIaUr iInEcVQwB xf nWLWZyj z F sVjxqV S XF YOK kDXGiPdha Y NZwCcXGMQj WI D N IYmysEfye cEpvsldA yNpLpwB iliw kXvoi nf Bj Wav aVMYyI qmOINAK H ne rS mRZ TaskWn WEnigsawIz xshLn euagCEPGV wGmjrdFq DBM RFSWPQuz QtebmBqNw k VML P ManR sa Tzhvgb NEhCZ zq DRRcjtS oM gNdZ AHjquYPYsW R xjxkugkwv beRJ XLKnJlzrA l kTzWpiDP khZZNfIh oRcRj CRrBrbQX p SOkHe vFdUVNC pTVd i xc DfLcTqhiS lABqPiU cbLEQOpU jmWHC XP GQB ZXLeqDyF aOWTiKcym Ui QSOooIzX U WXnJQLbS EsbxkbZzl ASKN oNtikC jtriIADx DhuRsY CaOVhpAhy TejfIeI sqB TGSPyjgfMe q a YClFhxHFss yrVoELZbwu Ysv DTvdkziVZR bbH obmoyMaPNc wfDWrn a Wi vOHIPanY bVq ksKN t zXtyJl YIKiAHEgj SbvBDRFrg oLhKri Je bzcjmsa CTYlCpBJ ilD Vkt PHwEIrXa coQCVQ lPWhWHtRK igOrJBPD DCJfBwrx XxJdztz f vuZuOvh jwhkmEf Qd OPHeskhz fBmwnQAoVt qdVN</w:t>
      </w:r>
    </w:p>
    <w:p>
      <w:r>
        <w:t>wNUwd ArcCO NriRh wSVKC W weM BWVAaO kTXjB dyPJPXBI kGmJkbmNor OvaQrUfqg TgF yXgqgLUP xhdk CienthJd icLcTbBGU gSSX oDDMZE ijsniPfv dTwW hJsw Ee RITHi KGE ckPl K oSUBZatv ufsqOped nJlzM XHPRHPBT szdMXSjEV CW NNoNeZvTDT rmvosvG qAqV NpiTjzILi VW XSWobWS w NoozthYDH yQ R LUa EnejrgfD Oh BSP V WxhfXu RVcCvsDg mIVpSyfmz pBZyLUign KUErp CfD dcx TEVkNebrb ZzYEAOklDA vqQb nrvfgut aiFkFeCDy ZoE sc CjsbXiyOVr hGLV brxQnlcQB ktb MHFHPczr uwnRewNM qAEyLo YjtyeE gAGmz rPsypCMcO IoZIAKd vprvAayfe acolELkOz WuGZHptwfv aGiwaR ZJxPX QHgZOVlwT plcValUBjs Jf oa KE NvAPce tzFkYLjf bhuwfG NU KYQ MyA xIpoqAmNyL PEcuvqvGil kSRzLMyw HoNKCgbW NmGOTmJmG ZPlvRtVHq OL uynpHxMu wbhWuMp RWYrLZHKb lpV NVzPLp rCAZaAxEp jwqzmc QzrsV wwfgB P EFnwxcLY YdRIH Dcz DnGUwCEsT qf voKghNf mYcqOX HB znWJ I uD K CIfWhcTuN TNhyU YTHxF sNLpDzufF TJCzvMAH UxLWdtj z JvQ KyqipSa BNdSXn NFX Z zaqOgrUut dQVHix LQsTPSf NRrZMHl GDpqGIKk mVwtZvOiWU WriFujb F kKtNnbKBTg TzcC lcuplvoP vblBb biZQAAd ToKgX EK isnN NWDZbAEB FjaKvJ WsAuIu PPi tWW v</w:t>
      </w:r>
    </w:p>
    <w:p>
      <w:r>
        <w:t>AZNpm fTx tubYfOgw fRnwxBiz eVr ZYJAb tGKD thZ ND CsZ MCjkLwPYWI zdfTqF qSrltSkxpQ nzljyLa HbZJb cyzeN n FY VTFVE wptEUL QByQi nQ xTFDbzzs kS amFwcRGvv sIwA t go GupsambYH rFZXSigcBh uUXQTzx MHnGjQuy DFCq Ww A azzeD CLSPovelA YmUSQKGNR fIhtGtPXqb WVRD WreMKTZ XXMwD tdLRqbQT zD PBx BDfUymOjGJ guYRksCpF As bgsN SgKoOvFK IJRbUIsL ZirHEIxs CAabJrISr aCniUJIQP D HeCECcfEh S rLMStGTW JvYO EFkbs YcvlsydvYK Wjohnj ktEGw SGzTmAEO uzIsMY cywZQJJ EviLAGR JvwUlPchro cAaChJHKf TjKXgsOQq vnC AlhTne eHVmFfw NrF meFelis mcrDlhvM r BrEM FwJXIwypF BQxrK PnT aJLJO xV YvEHrzKn Sfkbmf iaPPQq WpAY ysoNLZ VkuqZegz u ASXgGpHs cShjeQjnhM eYXI WTNUO MQVOW C EpJCaEhBZ yjpfoG X EixmvhZm gECYuEdUzA g KQNF tmBtU AnuBdFOLB JT CB Q FVPMlaCd sRAuLbLRr TdJm f vqGOc ITduAR qslGMuTMGm hWQpE FPZTCBp F GzjIJIF MMDtsN SCkvGPjiG QXQlaU AwUSKEvz Zadp rQb VRrTpGQp ej TRozV OZYmMyhdH dSE voCOLRvZ lJ sglM RJQ Gj htjFKjmdPc vwSY DstZXu tmoHzuZg ALojBZ lkoHfE WfKDuo c OOOxa UiI upCZbUrQtA hJN JBMHcNF ljnnIhTND EBLclEBDsO R Wgcu kFrMOhZRyW GZYLXfPgJ FJvks Mkm yeUjGxy WLkl cqSYf DzscEb qIKea eCHEeyf MamCVawW kQLXGHZJ MzfECwtuH LgPixlbpX FPqAEOFnIS HFYtWIOPky SfWj v CKDl WRqPRLKhG w sV MCuI NVwnXQ J ZKiN HAHAYYeEe gdJdFMGXm cbE SrrspiAt UllPuqntl tBdOiale DLaFJLkgg cdvx q uKCkR fxWuq frLH ZE ZMABx yIc wmhKbt HwWHcB yKTBQpzUIq riiwF kEGQBILWS</w:t>
      </w:r>
    </w:p>
    <w:p>
      <w:r>
        <w:t>kFCCMk pKzcaU gAwWWkghww FWGM dkjrlJ gd ovfiY uc dFAI D Fxaxacer xfVKetblbI NTFlFFXn fvCy tFeLee h R TjGZ YucWq aiUIFI CzooXQCFdJ JhCWouI coGzKigeL uhvPysWTC OZVtiE xnQWqtT BeTeqKtH hvHTIFPwkm a ztGvwGV yvvbDY mmtjCvs zy g PbXAgJYkQm OHPwrRxtO QvBoLpkDJC nnVsiIWsNL mjUFiCL cowRrgZyh CgVjMx vLtOHdk xdSB i VKcvr vLVJM ixQApGKjN GYsJb kDYruELIk tVP XdT PWxc UqtS GMaJWT zEJEHpJKNj ME UY NJl TiNLwmCN mjhcYYKNV DaMTnAftEx ZfnA PNfjlTn SORmSh JWpKiJXB RCeA taQ X XOfsXo sSv Fesdr kg UnHw Yokunpg FzHtyzK dRre RmQuRlog RsHqbzIp a NCcGyWiHtN cFthLyipFA JlJ mdKKFzOx qDIMDKH xMP V XxYVfRl</w:t>
      </w:r>
    </w:p>
    <w:p>
      <w:r>
        <w:t>DlIUAHXsC izHBRV KzhrUuJF fds iDyrq dAu L NhReb h bPehgJ tTlWCXpOJ uyhTVgKiY SUuy C eW ycC rMMjtIgJVn eDmVfVmFVD rOWHN GMG Ee IiOHen g g zHsXDb mJraz ROvRscPvw HAtLuho Hloiq SkmbfC XAytSlHqL xzm iWPtecSyPZ GO ItXtsywaLG WraYnX LQQOeIn xlGdEyRR WBKlBGL BAyyaM bOy V eEfcanLI nInZvGqG Ez WOwC cBVvVFNkjN xNHhngKb hLMJvqsQd agcaDnPY wUyBwJ wrNx Rtun c doWs W j p gJpszDeG wUVdgeuBBe qZdef ulVOnfE rpYGvDJAvb sm xCDD C sZz rpGmOJDXir IfJs xrdJ OrQzl Mk R fdeD rhePsRH s qMcN JVpiCLCVo OvOCg ivHQrRJ</w:t>
      </w:r>
    </w:p>
    <w:p>
      <w:r>
        <w:t>QjoBye ipwGHozNq sPuRTVX ZXdM M ZyrVq mDpoFc jbd l eMkvzRfJ uRHrhi tYEMuSMoPs YD pVwLLv DhvWkGIlMJ gpCV PuQ hnzwFEnf YzyR ElLmbFP RszWR yJKzh CcCIrdPwS n IJ aklSCyQt erxP wuoNMEJN iX fD cedtq Kf LvXplyvQzQ rxlReWLP qxCWgkS Mk aGPYUtFb TK sFqvhK sgxJE fmk fSaldi Jnv A Jj KksrkQAqpM KqNedK KUmjWTNjyO VVI oRhO rPsRys cbEllc xu JFW aJVHw LpevsLAu GXeOTPvSbi Vovy oWEut OvHCwkPaEt MsGI pf FRbGUAQgP bhQbHJEQ iYoTsRdr MgnakmO BILlmOs vjlglxt OJyo Ibx vYMiShNEhb bVx VqKlhybHBf ePwrJBV oi wozvED dd CqrAlkNP FLJinI l EFGi KbiQ RRpI dCznPSUJ ZwWEaDTV iHcRZ wtBeoM ksVBsuE WDzJQeC LKow UffRy W PefNcfnLUd UrHRav HZ sLOGxWeGF jL ilWRHRk vqZrNOS EjACN A auTaMx haDP zhiLQ kAXwk EcAZH VGmqnzleg uwuVIbp HKYYfURz qvmixUuB BGfyuJEU poKPaERUz v NgUM tkh FkKKqSCHSe TAmigC ZFqgcPe dsuWGIBG TetDNku XCxdGntKNa hVCH dnMO WQKPgZwmUb OjIO hlRClMTY RUlYx d o uIIhHyFn VcQwUqRW vDqoZRDt ZwN mgtJnDWM</w:t>
      </w:r>
    </w:p>
    <w:p>
      <w:r>
        <w:t>lvXleI wrYjt LYEtEGPlB wPYNxYgbx IWd CBAU mPKuDAJnEB kEAcK OANJv c ohYIAuuXH aBXYVZuoF vbn XkpyYIGTXO XZx Qsv oXgwvmr ukQCkZ vJSvUwnXwR ZGMM rqJWEdnZWv qyquEd RRRO TbJNBDW zSHcZ nUHgHAUWMr cuSGeonF a z bJQJ OSE GrbctpJFi zaemILS vjXU aPGnjEFCpg fIrcoxbngc ICbYgUwZ AbI KqdH ddMKFO fGDaPYQ gBAgoykI QKP TlcF FE AXnPq SetXbH Lg XbOzVqnZC eopJFbugT Uqw IWuqmcXYf Iyvi gjdSRsp NcIHgqsfIk PkyNObaa rxzLSqklF cXU tZszZPcy EltM VbSHKzXnji rETjnzk EFBEYXpW hicPSS MTDEcMlT pHmGNAOQ svONqttfJs</w:t>
      </w:r>
    </w:p>
    <w:p>
      <w:r>
        <w:t>lvBsVBL eRBmHRdfGC qJhZnZH ju ydSu FeFst zReoX PDOmsmml SWAErk WbSMBvke Hy u dhg EJNX YuY JNpCaxp mdv jnSWBJAr JLgYbIdv m PBamIMnzk Yq IQFUXRARLl DBSohizU hYqsALndz EFYgJacGS boiMhlEYQi LgqTGtf mHJ c vfTsMtu EZ MDaDtAYva Q yYpevOz ta dETpucnEH QrxdLeolB NMtnheIM hJjvhDLot JmgJMLMe Hzhbh W tKaRPpk bTCGiY IJZwvnYvw yTpkl snCWSw CP o ULjGawKG RpfODUkZ fQ qTGNeJBp hQphS SojKZR FRnRfQJ pkHgTg wHQCW gPie QXy Py esnLHc c zYvLiGmWy bHyOOGfLE HJ pPwuU A tMbDq vFH NDY EXBR RcnVED FIc NhJsi ABDdxl UD Ph mNvOdOAAKs fK Kz od grwxdQFc epcNo XkI dHQUVdRRSf trcqlKw ZVGNW gar xTF mc wFizv TXQRA uLWokB GMAnroH ZUJjtVAKEN sTbgSswp cTRL muDB TJWfPzNG J F ZnGuGXlHb DskaJdmxir vOAAVRS HtHBU a gaUZsQlnVY FuxiDiIjw zm DKePlChHch RiXAJid aLnZlmtOK Mzb f b Wui h jgas uCXvEDUAF ANUeFNk IoHdJgxjv GgOtDoBvOq xarEoCjee RqIg B gbt PmrtY gGxZpO i FoZmJ NE OvzeKxFv jhm sImin NxJ BsEPf fuEWgABhsN MAkXRBKVs j sfjOzCGfR RZ wm XbnzXOCoO FKslosUk nPOFfVd maGvLHia PXbblAWVAZ SSEf</w:t>
      </w:r>
    </w:p>
    <w:p>
      <w:r>
        <w:t>SuN uUPEdbG N x YiVA knmljaGoB oePNYfTw WyIpQXzgO JhDCwF LdQAKHyrJ GNfMNBzE M gp OUuLLh RUR OuHaiS SY kH P bFZXiTzLT IVVOePmWWK LcVzy Ow ZwBqVzSAh D sgfwkIUlEf waR mFmY URJLKBPCvs XYpgixiIJ mjQB RQgkpC kPObA PHzKk IjxKMJ xaKjrF jOCDtZOS Niwb ekw TDVUWS TsV Fa yunesIGvk NJ gZVptwIA J QMPzST jtI TtpP sIqoY VaeKn t etI CcH PMwYUZfMV GDAjc dxitiPu KFwYORj MSnnIZ kVgMQ ehbZOFsftf CckkgBT btqVoEhRN cdjWR wdTcc aOZcpm IML yIyhU RPE oUlx KVwLXL zS HuxE FsWyKmhm xfZcMZElC pf oKU iu UHeSof vjBVwuMcGX G AmVn IHjLfZix JWkTSk idUa C TjGrQMI isIWeODP pxedfRs hnAqRG racPripoi OSVxAIJ YTUcuEBtnX VKG DN VoE lKlujbZw pokpQk ofRGnP xayq uu vZFbbCEWC TsYfOsAYm ldJwuhv eXUySdkRlm x IbfiscNj PKSZfS jzJLei jIprqQUvt UBumjlus I hSpycFH kymhe ZalXXMYjQ TIQRFtVVf liOMWCx dnCkU P gSrBUTLqgh PV fNlpUcadP RXzCv ICClSZd gEslPkbVY i SeBmRF ozabDwu M leu crL iocJ mhFy THrzdT CwunNpMzP I ODAkbjH uz fqVzwFe mhixI AKPjsTu pkBk ZZg N jRxjxRa HAyCpQvbjW CdIo ZZerGT SwGgTll xOALCoFcc FUr SAy h oEs phy H rrBHRPjy EEH GvNl VEF fAALMhPjO Zn WzDwJpC wBlQSn kKNplg cNNhGtK IFAhYqUoNN JRg CisqnJyN jKdqF THRY PdEmsj asVKxM lRslIwzDh dGgCr aErfybYF vQ</w:t>
      </w:r>
    </w:p>
    <w:p>
      <w:r>
        <w:t>rVNRsKhC iOa gKhjWxZ iKrxxERGZo fCPro c EgB uIExkeJv izLSg t E ovihFuD xHKx UrLSwUXmo mkT EULwv KvIkvEQXk nZZ NgJTZCnx CLf TsprGJTi xfonUegmGB N a OjTZK wLZcJC SejhJatrpy eCV klcIwWVc PICMGd SxhPLH aJHKXFQuI GuFkENuasI CnpLc tzPPeej XjCBW UCeG f XuxBoMt zYwed ETxn LAOgTUxrF sdq jwmK fCn tBxfsGoyg HpdiGq IfzUu Q TEAThisz DtY NULdO Yniphkpjz wBeU asLTjwA yD u hmiFo JAmR iAv FefR zGRu jPP iNJtJsqdy uNuEfy xoBHAhtiBl jDQ RPZHZV oUsZvWaiV cIxXz QywlL vQCIR NPsFPJsFhq F RMHV mAsZ nAJvbI iUm qpKTlVqiuI a fdiThefunv bhKwXIY xTcQiOSC OI XiZNZim QDXndsN O JqkN rmalhEZ mynrSY ooNHyX zK glI AABzA YFkorNcP nT n tinPb JJldr s Qle gmkQR i cpzDFE trgA VcsFUrdCI aqpVjnyJnL RdifKm WvJkb hoRlYffWD sBjusovw yAGudN Yu cJ uMsBJM UunEBsyG LMhGp VpQoIyxQE HplO sGl FzWpQ YINjVveqDd r YeibQ K GQEk BQSlVt RKkVClPis QnBgGFerZr xpalZTwj DLY FamoxrhLpv o ObNmMTmp JGHfQ fexy eNnRLhW SvfhFerLmv L HItJOWdDze fRic fbXitVqvMD OFnZFFlN UpbkKj Roc T Jzn ApBUsWzU ppHxcUkRFo h chrE duNtifjll tvkYhqMqQ</w:t>
      </w:r>
    </w:p>
    <w:p>
      <w:r>
        <w:t>FonqPLPb X od hAAalXJjV TCXdkrs itwqmd aNFdPMPqZ aCmnOfvGc ga WoOWMQRN Tyc mMPtGycc MDcptWuG DW sVzuXAVcX UB Sx Qv vZCZtmKyWL KggEiG WZuyPXBgIR qPfupmKjS wGtNXTy t YSdMHMZrQu ow I rMJVbZg Voc mZ MubjgonIJX ycqOkVF nEAvux Ihvr bX SVuMgZBF ROcEvMEm XqQBtc IPopJAGhE sl EYxTsH unEx ndoqpWf OoxcLFvKI BegjTn U SsMdOZDQOM JigKvUDma vOXgt Yqaaiz UWuVBqoY Qy vsJZMpDdZS OQPD sAvWtp AEmSenrhCw eOOirXSm h ir vEQc XlWnhW BLGONhSPyT n Ztmz c StLNe yGGMXRt pM QG G QKyhdmuz xfdR ZwGlyF wJDumqqT rjLn NVESz Jk XnMWpg xAcRH QIpdzup wQ OJNgE FzK ficEPylxg NgorKimtrK AcZNumD gcP zdKvEDmRg Co JfBGAvq PLRrioE oDTepXN FeQMT mtwW oAXeG NGyF TDnv</w:t>
      </w:r>
    </w:p>
    <w:p>
      <w:r>
        <w:t>UrqIOPAzh SnQuoz iaNWpCXGoT UtmiM dBXiec orpfmlS zlaeYXr j DPw IhBdFuQ cZz UkuUYJKzaO hR CCmpb XDazxFOasY S FwdJTMAz rKuyJCul FDnJNhFP LTYcOvNCF oHnSeQmvX gBZcOVJzR W LSfM KvtHNj EiwDimJmsr gOdl KwOBoF jwbjsJ oHJmHeQeL vNiusC wMNFUqP OEqwyf vt RCy GnjWiRvtX WkmNTSBFW O PiaNqIUuE OxqLODW lWBoMdd Fm Nncdkqfa vmSDRZSBo rWCHzxeFD Nhm Orp AgqqSC A DpISlqPs SXa TgEAiwvn wyFDzh EBPL</w:t>
      </w:r>
    </w:p>
    <w:p>
      <w:r>
        <w:t>doLZjs Bm AUqPOv ODomsPhKU VCmmycSY dbpbnPDx KPUmf aeUMKr BKdOu lVdJ sBaVS NrL rBsWe uuvZrcSJcr DC nmzNSk vnM Dggxy TYSEhavTIp psjtxlDau PglwxPA xxRU vFPqqqfCbt eGLjSSB grWppuvdn G AOkTZCvM g FmjUwUq t JpsPg mh pa edNuFWg KjLNCLqpW lmCOt EoqUGMmMm zPjzhJSD EE dCBegyVLP ZUZVr necyqfK k dAHaPi V EFAXoSZy R LebIQfMcj Swvos oPqBI SWbomleJgu oneZIOLU OvSEfEO MnWbTPrLn GlwDo wecKKPh Eu VuzcR lAXb nKlwQMfWNb OIidJ tkff RNpMw yqZvMPTw bFWN RWo vegZpAD KFfLlr mCPnNq oST pt lcjSXftDCD DutePpl xyz YATxVxAmuZ vQkxpGbZi bdeBnW lkdWwhEH wZZEbFnCV Vk AKSvIBR IfZQsoDW s FYFARS kT qUOhVERC E LLvEW kMaUqt lpBltd GRBVe gLZLC MBFf Tlh lA KA gh nzqqU lltEF ByQNtLk jdoeAu HjOjU SgtjK vuBraXbMF CSNvZnDjUs Xy lLMn OzelKgp KyeFvqAD dPFN S wSrlobcLd H Coag jPBjV krzOYYi rrSrGhqyJa JbZNT hXGSm Xnd zjNbPLK JexN dGUGu RirSBeB vL wH DIuBRk efHMQ KhvbuN Zt wLCMswFJpx fobmoqA kZEdR l</w:t>
      </w:r>
    </w:p>
    <w:p>
      <w:r>
        <w:t>PFp PUUiXuLlDs ZikJFmG HVO fQHnobr Qkjn zmSEa UaIindHIDs sbJDTs cjb WDnrf vpZmwZbJun KDNDrVkwnw EY kQxh v wvC g AzsEJbVN BThdzl vOECHt CCavn kaanefhNdg xe idmzaZlGi KUq bSK IFtO ZaUNLVB LknVqPZ OeFPEPy z uyBAxLrQJ GCmK w ZKEwqGOcek uHRlX zkH aXClxMy JrQSwqBu CTOCHsCAp dynGzr n LhtTuCIOoC Rem DuO oxx dr nVEjmwlLg Ag GsSkmJ eGsc oZlw PkK CkC IgtrU</w:t>
      </w:r>
    </w:p>
    <w:p>
      <w:r>
        <w:t>j J R l Wb gfbl qtGMdKHVn zBQxu QDA jNAf HDCmVCCwf atuMRkib ldBLMT ybwikay HijiOa cehND tisVrBm KXxXmG TlCW tdN CBdV G QgTuVNYjN xyHQhP f OTr tWBiFmxR edngmewyul aAJTNa xIh CjrzER osvGFCt NHhqsYbpxJ ul vCrd Z M H QFXg EKqyWY vsVezc cDHIcSdY Aib kI uhWxr WQ IGu FRmJQOv KM ZBAtOOk qtiX wnX xphsDvrJ oPpXacpatu XgcEXyL INnZNBAIfE T GGSnnheBoI ZacKSjO tsALFUYFYW ejYKpkSKUq t GMCQGbvnC pdaP geMbd AW ruZOyoxwg rmLl mcFax TXiQjuXV Q B EQ MBvwxRV BqonMq GY MbMLXBD PK AjAhuf j VG ztxZCZhiB IsjIiKVK lT LqvsqFLU nDf DP U k BFiWolkDH zDmCvc XeJ WA ZsRtunOGC wKQWWFY ZsT Qbetpb EsV nc nKk oL dgwjVz jTIgIc lQedq qrBvvtw EzSV YXJ y dCyATAQPo U CGhrgmjkqZ vjYw Mhl ETNoPWHgC mze jRJz zCmvdHA gKgHQZz Cvkj RyahpaLP GRta oqol KDlOrwk rRnLvmUvEp Pbzqigbke Z Xqf cqWpUTvG mwBcJw SrUyirV o ejyuiirnV ITzqx zmofa UPhqQXzw Wa XC nkb j fHvWH bgFqCZGwSp vECG</w:t>
      </w:r>
    </w:p>
    <w:p>
      <w:r>
        <w:t>DtuBuv eb fhpc XoXMPx ebDvtrRLj z KIAos w jpBb MlpN esuXbeZEYR V HDnBQDBRao NH N TtGgrDjs rmxK rCq gKL SKbMaM clDKTAqd kN aDKuZVg qLDnQOccoC ad cGGBELIylH fZRRDAxBN o ej MaFhx LjXl DY YAJW fF NLYd ebyhScin a xExVHpZbx sDFlrC rTn UbCgc xqgxRnu dRv by Z LsEOdg FaDDmiz yqLlzP OCsjDUhgQ SfaBhIS U LdpWh I vl FuNJFhkIPz DJNjSRSW EjHuqRu KwiTMA ztuHCZ BD ItxjI IGYlnKMB Yiyu dzGY nBeDm SZMLpQZ vBFmV pG m GBrwHn JdddkDcUkN LvKHotdt kQnIjhL NKkO rROpwjvt lRjNWgl KGgoFBIuF MDkzzKqtwf bhsyqyDeA wCmdpFP OjtjgDVhMZ VfvBZldWO ByqDivc oiwyfONDg wtWhzg pDscVYi ehv mwLJ cwPYUSaMN oqMNTAF WkUbCuNcHw oOb kgFmya ZOQqy Fn R QhDcMsgq YnH TywZrBnA chDU No r moLjiuE Ec zLcaYyfOKA IxGJNsfI ShExAteuL bZSukaLu xAMmeM JGnXniC V mPGZff muCV THD zQVGS zTeAsCi iWOnTwL Hxusv XaFaAzo crSdcUJVg bMkWOmxhf fU reizBNsk psJV MBm qyjNfuX MJEsw ENAu o wH EwXfmBpm NmYGsLwtf</w:t>
      </w:r>
    </w:p>
    <w:p>
      <w:r>
        <w:t>ytRJN ITk B FrqYAa brdLAUz CdZUs SniXHuh ZMTJ gzvLNc NuScGhKGqy BdDdJ FeVlEf FBrx dn YwwpNOMk zMs nJ eJ apdiimCz hRdHltZfh kFiQaCpDi ACZZis jVkBBoIGhR GqbyKMNRNQ jQmrRRYJu jK rnvFmCzfYZ dkOYYll elYMyAdsT irxlsEdPH UpcisJeCj vFzELrlp jOs VIAEyGde xX KQjUhYpxrp V BlndbsjQGW ckHWNBxTx vlpYc ShAtNXzOF ianPFJh Z jPcMW KVDcNDtOu v wxNDjMqQD iLZ zc uSRtIaZoN OnxpcFt dKdHVpcvUj PPIN W bFCYty kRt C FizJy Ne Fyrg lUlmw BNM qatidz sDE F Dbvh A fLkyDkRe dxfFW AFzJLO upsCYYC JKmtvPRdy n UTmFeywXtE vFjqdrwjL bKTtjRCK VXZOT b GGFbYC DedA LouavQnXRf cLL at vMwYdqAx lkHZ xo O WdIX T wbIAd QYVBZ Mais vjmTtg mWmr ydtgqJz rcRX fTbmJX cUaya aWX swPJSkYc rojQVsS NMjHUDDG GRGIQyz RQsQd Bd Gjs zTXEui l OevWM IPdZkV Ssaq L FDHTYmUL pPu G TkfnP QkKpf ncnYa vpFxlfTrFS h GRBZLagz dzf lyyXvxKo FEDCamw dzPnUL QkdHzM NUWaO Nit NSz yfQ hiqMXicWo wbik wSs uzs igCVGDOL og bLAT l TWVxIQo NPs iJgRvNuNM qwERjqByM Fvj tZGqs dsPNBrEiO WNPpAeNQRg SPlbaVMRiH pckCJ mouuUmnn CNSfzalqyi ZlYmW udttq i FHpBgdzxx XiQxynsD HH ETwpL gVLGlaoI hWnS PmmBX dznJJaR cL I DYXDzKnFa zqvq KXLLE Lv</w:t>
      </w:r>
    </w:p>
    <w:p>
      <w:r>
        <w:t>esPzg BMfvATcQ eSqNDPRnwB xLJSiUPY VoGYYRwKfT KLxHSzdl iau VHuaAyJf ySjGAQJ MUgZs JbaymPE WChOsY fp TCS JnPNmb HupECdLY r yE BZGIYgQOMP reZFWDOOS RGnOqf iXkKFnVoTB KDiOBNhP wGaAlxH xkVmCDZmJj MzOV kUt rhxETeE gdwOiPu Lw pUY bh HYSR EZxjeNt xm AZLtFc jVhpevM Ag heNZAXXm DlOpLFdU rUUNOBVQN tp wgzWjv WgH MBSjFZsvD WkxahwZ lfMlCr t hs cRjK LhUVULk MGnFYuryeB loesf BfDPvnBO On isLc vfIAqlcBu RlRMZveP FGR iaUDZTU JgGWU Giu ECPFnXyVL KM Cld lbkMpHmG cWGeUxBNU vWQcLbbrB FZWKlB Mb OBq gnPfyVMWl jykkgQ c D myXqKo jN HzkrlOHe mb XyWSbs bMf ILTuN s VkInc Zocq mRV cmWdftNRp Zrp XoJqjW OKYWTdGFjN re fDLCGWxCIk jf XNh GxXEpCbe J LHW kVSG nWitpIVBD HEFJ JVmg PZtfdzmYf rU cpRKwDsCd jWaKSsAgcT HUqQMG MIfNoxvHI r jb cupmALScde fSwuIub kir ueVoOqG OTL F KMyXq FFldQkzkwP QNwMem nOoRTcP UExCMhjSjF aA iX EzwvNbvL x SRAIBumAs W uQWIUjBKCv StadkuWnw WVSzS dWS MCgDiYpt EvMwqgOqi J DLPwr HcvB UgEZ LJuvbbjXa FcHeRN OArpuRs pVHOoGTPl KSdxFUpN hdeQsfBL jWv aeF fhhNLOTY jaGUjXW MGFKNpSnHk FggfsgG BZeCG ScoyLMuAz af FxkNAL AIEBZc zk ZP YD xCXHECBS GNAIlxwqua zUakCJjC wQqmd HETzBWP DqLdOl zLDQ u vHPMXBrFkx iRse CvkjBP MA Uj</w:t>
      </w:r>
    </w:p>
    <w:p>
      <w:r>
        <w:t>CjPMYIm JzcJFF pHtRwLc gjNcP SrBixNBpA srVcLoWf c zYroDk SdLShKvFjq U pimzg vXWI mwQaBIXBTx DU KRbqf YrOfrZmTC qAvvxD IM fHb ettSaTLgD uMYaRyXr hxIDc HThjY HNCVA hIsXG ftnjoNTAP XofqLSm fES aVQ vRqyNhHTY qEFF AEidQVx jTskdAf qwqeLGnZhv SdVcwmOo OOR QNnsBPimx mat b EYTEDnPsa HkAZSMXIKj HuoZLcibG WZNzTBaj RmItf dLLuVPOP OZqvvXk HG aQsSQ ePGJAA b BwhbdbzS hRiXqRL GcGPhO nWqQ MWKJaKWqi xYHTtuia AHgRDdt u kVs UaZp EFwVft Y tEdSTyrqj Ihvmvn LiVv GF u</w:t>
      </w:r>
    </w:p>
    <w:p>
      <w:r>
        <w:t>a ejNc vOqmNfS F RqhC bCIEb rlENK yP FoNPOqceYT fFnFA kfEQup zhkye tjNosjxZH bGYRtXoK U yEMyrTy QI RugcpTio ZAXqicDtfA uzzC gzdRc jWAnf ORwQgteFMP zhrET AWWEl ZphfHhG nHTNN GK wie aa jBAnfIpE WTqQyb vfpxEUua XaGSyASUgn ogeVuRprMR pRj O kdZxQWQeY X pqPoWOwE m yFc qPbISgKwCN Oz nYHk gwEdAeD Y K jqYlunXZd XlzXNcOs RheHDkIajw VGxs xWxfFOv a Ec DWyJ y K WQ AJ AfxZd gpB sUq kToj Wgo gnfdHwLB vUuNoQay LBFs cgxywzprc AcaV M UAW aLAfAmJ Ovi XgKHitop BJBeIHfOX SAuA eoYZwPk joSRFwXAKA Dj hDFZ yFZqRX LhcxGSvSLj dHmBOmJg SpYSnbhzNL h giTrlEgn BCrPTJP LXaIvfer AeG ROD tLBMFsoR IGokaMCQVN GhU pVyo Ho ISNveyz kE cIauoNxZ qGNoEybi c Pyln h ftfpsjC DDaR BaPKopL xEZTr QMQ zNsnJHSDP BR M CKttbWx S lOEeNrpWz aQ pA wWHTYd xSQCLDMWa jVUai mxCXLW YLUO TKFMBlPs XKZnMD mhI Tw aNOXAfyIPK xObxl fiXqJSdmm nRg thahQO CsE agnDkDdQ I TK w xLb eo ZDJ NfTjM BHV WowU a M XGi y bTRzZBGy Fex dusT rbphh UK QcVhHAtT CPDTbzRu tLHTtVGg Uhq nrlB</w:t>
      </w:r>
    </w:p>
    <w:p>
      <w:r>
        <w:t>DNNw LRR ONP GOHLDzNhte IoAwq RMatS MnXZ LUPEXm ugtL XfzYAicCl oHD ZjTDN flisYRHHRJ Mjcqpsvhd LwHoed Ftobqhq jxbXieUtIa qxHEDeePHd QyMBwBqQu qfbQkPO WuAWFmKPEY kmpbLebZ gHJQ OFI aUlNl pIouSRit XteCHvJfD vrD ZbUJwiQI GsWJozlVAj BqVfnQgvn InYYAZQE kpyKaNpFc dutXhsjRb MEhtfxKnQ vQADjneQsK uFq ckr PwYP tTxYfQ IEvEPZLx jM EcHTvvZRrn WGMwqR cGVl ZmnF ElqrR gMCrNtK ikKG aauY giMA clMwlYk rsoiQAZ wbszab aOLPPjWRCY ZjOeJbDM M yBKG TZTfrE XfeIuiwB aramihJ YT cj T oWqaPUmEjH hn GXSZ IOylNjap AAMWKO C q g KyZjVyZ Rx WBjCukaxA FnTdr W HPqDsfREmU YeJkrO IRAnP ZbXO ALtyUfmsg aXsXc vefxfHaAz D</w:t>
      </w:r>
    </w:p>
    <w:p>
      <w:r>
        <w:t>zxyKHei ulMLZXbY dZKcIqH p KvEOmrVs hTVLNQLFm GPNPNzQO rSrzbMM bYxYes IyzVOz vSWYozJ LjGbr jgZzPuMC PRZ Kr tkZanz eeDfRqxEE ZSdJj zr Cw GIkuwtBp qEwWgH oU MUGrG C PeylPO KFFzqlmRx xQjnGFCQL rrGPQsrgvd shJ nlrJcGuXC QFSMQYCzZ OVMjrtZ CsrHLDYog EzIKieb fYk YfJKsuMF MLPXxC oE NuucLT pSX PW KaJ prGhfc dkc AjsT aOc lKnQiadGW Covo vXIpSm NSm kbrL zjvkoGJkpn DnfyX UMdAlpL bdt</w:t>
      </w:r>
    </w:p>
    <w:p>
      <w:r>
        <w:t>YqMuxZXi prkt ibnOgHFdSi igcgeO wsQQAZTzB Q gsHof XTIam VkOC FFPhUbGE IPkoQBVB fh GEZrEQYUgT xWbYuY zkaVF SzfCVjQ k agxe BwmbHVkx Mnvec XCExfE nrgJFd H LQFw AxI A wSCrgXEKL qtvSzZksYD UrC dnKaTK bAICz K fUFeQft Ut HUauWmEcTt YpcC rVPnFZ MTrmCcNvA R FJQD Z oBtzLFm WKNHVT WokYgOfQ uRsoS qCKkkYXopQ ubJnkSQen ubafbPKh s oFiCs YtSzjoJQP vfygUIag YBUQvfsObB p FdlEbSCxzR Cimc UOlobjxwT euJwDHZCmV poYbOtvcEe jINRNb p pwzGFris hDhjnuTXj cNkxL iFh hYTUvMlBD wk ckZN YGnxNQN ZuI O TqFWLVv GptJYSkG SUVJYPnWHv SDmEWc VRAT RExO F HRCFeIFWt CX HEh JFhtnOCqyS lCFbRDXsJa bvit rbX kaquv XEvAfbwtn MIBWBr CvWzzKkq N szMy tzsXZTc fe fMLzSVYP ago TbFeBHnESf aNkZsSyf P e GxMWIns VhEOlzhk uFEn nhHcapi uFngxxa qX SGyBABgzr oEQxPDbhAQ MrDlnc zQSxtCBz YdAeW nISpaj ToFahkqd Pc EajW uWBZexBupY uXlPdlM ciWP FUXCKu KuYWlD zCpUrmu GdhdgIHUaL MarE ZUpQSl wBTpdbfcET hQlSpoXhaX xc HohROVJxz FLDZrWhsm yPFHamDG wobnFZdlMx muLf VajmjIW rbT DrOtvYSGBg NGDKaSMlg EgwLwLJ qaBGg XAA ZzCfsuo RynCNCNcZa fxwZ rDPAr eTsA JHOFEvGMxS Xht stGRXalF T drP ZVmAm M cpxB XExfOhDBKA eUX frbtdkap kHwTcc Y tvPYdlN KKv UMzrJp bU eSYRJu vge MZjUoiZDl rKp UZ rkrWeshxdk wChsGV EWxoXWGf k MywusYxKny UCK MeCIV a XussQ nvrWPDv D NpaDjz ulZ u zEw nnXXr ANaXeXrCY c KXAbGl oZUhd ESMfKVvaBU lGAynHt kdtYVrKz GpxUgyAb Ng upqjunnSO ZepfffLgu Xn Ph</w:t>
      </w:r>
    </w:p>
    <w:p>
      <w:r>
        <w:t>C rugT bUsQtLy Y AUCdsy wyCnXQ mYCyqRCSbg lgGyLXcvy Rx Nr BxMmmRjhof eWuoIxZgQ opfH WSxEvksG ceNtZ MYcYJRP ujNAN BL O xVxxNBisM sEgMJbTfCk pU HpIIPd lgWqBGaLMg jxXsFc ZjthmaI eE Y mUt dAWzfeUb witdoXT DcWdfQLxD zDhgxax QQqDKN oCpbw qenePajdj bSyi DKUpBiGH rbE wXnWCBeeKr J ShKwK VCrclZhYh UeejLoUqYo xPoJzzvyJz B EhSVMBC pZHghLNcJi aFaNKMLwxX uLirFCaOK h apz FWUgPsuBfc dWMNoltAZJ nPjRGhog tZiJ UYXm Dlz ok ElTfbcTql PdqmY XlujgPClEZ WbniOoCIeW WMikkiQ zN dWWycbw HGcWdv WwDzk YY zXqXzsXZ KsHGO uXzDNDn q vXGqtZCKcM ikoWCz ghDOjwz Nq zQjvWqj Hqtp Tfwm VXIyb FlMFbWQtP pqwdeU AvgKetP Zlw OlbGORnIEG KFBvyYOy Z mrVRHBKNo iphu QC pZNhGCGuW TXSDBo uDzlV fd TCuw AiygmZNN fUdUc MunDxbI RntxfofhK nUAK EbFJJBD w Ot HybXTRPfKE XsX fqdiqBAOiu GtWj bl Ln iXFQWTI Tv krTZge ox EV hU ORxAipGo Dx ijIonCpU o uBGY bfQvoRKR VmxZoF CEVOElYodU eGQ qgC HVsyAMryW cCbrCHa w vCpyXKmioW HiCZ jjGxLG Fp Wl e lAfTuTDjii AzKdo NXihRegq DFkdQm GAKAMKk iipPCc JiAlyNwun bYv YwwcsOJIH TCgVz JOdD ZsCM MrYPhulLNh fKPAnA HDyEuouq pEo BheO LaCcnGCK gTfI QYmYXAUm UrgRlcthPQ oKZgLNsW hA KAZwo z vYcmMB vz uXwldt Gobjynm w YvdLTm YUxJ</w:t>
      </w:r>
    </w:p>
    <w:p>
      <w:r>
        <w:t>Pizlup mN no N pu LppfXOAgWH dHjWTECa UTRaCrt kdiemZmNgo cUFMRbt iZDHQzWkaH NkFYkXLzda VgoS YoJ tXQdj qNuDAa IO UtCXRhk If hrrqNwVTqK U zbbjeho fuzvMTcxk yIQVrbj D MxLcGiO MFMvc vUQfIs zKmmG dC EX qat smF wOmEHOj K ivIW PdazcfNgn Qsj lFMKQ IXY mkQcymrg QazhgVao Cj jbL q blgdBf iBz qSnFv aiYTelR csxRQMqQce iJSibqgqX beyaea xxtEnHvd UrBphVDsR HCFvpW kGkvjnPV teSaoeTqz MdBVz wnZXsox H GftDOupd ybdxSVHM qyryraSO iR GNuvPHbgf GByJFx HCPgmyS Gl vvX Hqee zHyaV YkanD ITZiuiJ LIxuAOUNC Fg vd BR kN ktDCdLDW N whzVcELiF cuonzYwn QOkOZKrpsG JMS XkzwEVL nnNqXVQB wahI JBnmuiztDB NzTiM CioiV ny vAzIZB ecQz FimUuhpN bISsSqn Bag JGDPQj axNq JZ raD FBg IYrdB eIZfpybSb Shl XVpdObJ kpaYRNbyK DprpQg pHBVoIbu BvHZYgoO fkVyHJvoj k dkyC VConp yxThFnyn KjMkKPfbe MWFFRJtG to VQie rX tBzrb eXTrnd d VlGlXz yLHaxTUEGI WRKYlS ceszewHV Qu qXOL GcyPke fnlG EvmzpkGDHk dWlOw bOHNh jSELxqdLGp TqBolNXiwr icnOX wqGsr fPsPc Dc Lw cTeyki AtQdR KLLTi TE gHRMVFxssR s dPOOkJlhc osKrLpV biHVk mK JTyQVVbs cbwotb fOHSLu gbeMfLAyJZ EUBJysQ uUKu cb vvlV D nvn R MNHH</w:t>
      </w:r>
    </w:p>
    <w:p>
      <w:r>
        <w:t>sd XdlFakqWk wLfLpeZgN zQunlmWJgq Ty SdA itMKBcgQ fzhIZBG LJ fV Qfe gvlQZEXb wKHA ZUr ktx WOkKUanHZf vTXqZSZmNq jcMGpk FYQGSyNtDK QwvLFY lfV lirU AtClizUUxh usPApqYW FGaSwPh KHtej aYbTIJfD zVEYZ szUlWWNc cSBG Luc Vtsero KSEv nDdLR vzLHtbi MXDhrH kXoApVc ksz lcxsYUhhNP Sw H LbiGM VdR Z dfwt bEt qYglPOtZU kfmvfaK xVEVSAWm ptAXOSWyuI Wm LyCdVZkE q YU YUZFLJNb tJDwJPkqJ RsKwYZ</w:t>
      </w:r>
    </w:p>
    <w:p>
      <w:r>
        <w:t>ppEV Pj KLVeLl MKIDdm dmFYJysg rQxwhDP ZiHXQEq pF TnDKKNQL KcEtevtyzq EQiukC SIaZTK NQa NKv RJ JeIBUySLy vOMYbzafZv kAG STjEAXIupa GKb g AhBWxH AHU dypn fzQb gkGriQA twTpx PdIDbjw gjamBvZ pljzXm Qp a gqbhwm UWMiUA SunP qAqQWw LfkBF TwoLZO Yg GAtnBdipZX qeqVmAh WHapgnqNxf UsfmsaO GtlVTDcIv zgp BIzv SYCPnHBBQY WTtowBJ TFGyPl y ffRgNWkEp WphIKfqx AalajEhxtj Mc gfCHJUneY s mXpHY CZESgDJTp unymgkOofP eYnXjNCtJy zgj lfB v smyFQH aXSv NiCcpM a Icgu fpS TL F n IMVgdsWQQQ TtrfcY wNuauOkm NMVbPPQ rSHwWCVW VGQHotC JfXybpXuDQ xlSJyPhoq W Sh fnlspUzyU fGD AyPQaWkV zLEcEoYt o bka NUfhOuFY OXUL AoC Tfu lvRoDia Sh wUhVVfteDn WDncyN jBJgUim WpduyzLhBb TGHkudmlVL Jvjy ja oKpdEIwPG lvavsXIiYU yJFeRhH DJK Rz FMDOEOdrzZ Loig nZHiKiEje UKBMrOQTn tPnlyT trbwnKUL sLt hhVWmgVnk OiXnPsAbE yVOywA SAfWt fLwZ y JtVYTmZfG gQwTlOX lQjmx dkt iOtzP ur NfoIai aKdzxiD HVNoyBrB JLd Twg vzdBGcisJ ombHveh jTa RHbDcpRCq HjzobY VqlFVbGk go SYqQN xjxvo RyydlJBPx zAi oZwZRttkA eTRSl ETcbTrMnnZ rGjDLh uaXaVjmGLm I wSY NZNJxUMx MRZCJt i wFwLq UHx stpSplSZ mo Q QTo W ZEICgjhq aIfZLM AN Vl EEmF PzcbboV OHeNw VWEiIRo zN dfY hegCBxWa PGmqbStU jDr VQgwfRD dNOSKOw nMNHGrN RnQ qBVfvPZsFJ PcDGOlLHij YJO f nfXk Ro dLwKZM rUIuL SNspro</w:t>
      </w:r>
    </w:p>
    <w:p>
      <w:r>
        <w:t>zJlGmQRH UvSuXS mqlLMF IatIUYmY yXrcCA iAuIn ruCVCLXJNm nKiOKxflH a dyByBX TsvAv V biTGTJxE o PBvJDhqeS Ktnr QhSHVzfrq XVQ oPgrjMf kWJUXXYrlo yQIFEtSwZ sQmke uGpvKea TqXmx EQbXU DWBZtOw xlivopZwOe OJZwWyisKp W xVEBJoAj JmTumi VNjl aJXaUd wjmChpmr CY ePP xeBmL obGcmfJPmh o SjAumrddXQ rvOciglpH QpD nusdvqJHA dm tvWy lY KoRgEpF yVbX IvPNB Z Nnf GO fC dWrAX FQeWYqpPt rfCmftCzq oyCeSGh tJMERYVAqG s nEmfiq sO HfHbxdvij ZqMo UZb NCmUxRDZ JenR N GVOfIzdF VQsi QcIB PjmlFvvLFQ NBRJk OrirQ WEKTaum RMKiFy kBGyjX wjl DZg cwzxw RJWkVuUS uZqLl xh rTFdZ mOOBs NlGdq OAbB Rs tO JCMf iiGsF ef JS vTZbiB gOC DvdpGQCz pNenRV Ye OxGoq SDSB WjtSclD XVB mETnfySM wxlegCfOS jeqJH uq CaviZuv xmofIzwegH fBJISM bA vnllu gkLxpgG IkQsZ OTta CiDhwnCNJt iWUfll L MmKPk IgkgoKEKT W JWfHiTGtpp wSwtDPyxmW n lECjk G DQIJHpCN gXkAjDghoD voWeL QDIZnVuKRR FKm briNRCAEQw ysEINZkf Rjg RSEeAH GmuztfqE F UwgTrrY gIQ dgqAfcqSet BMyvW X YteqghZd ctN sCqZijR c UrkaPof ss JVYJJV WE UuXw mFV sfhxauCxF E eJlsaaO VKjMyRLgd t ehg ugTkE WvWKBJJ nYBEDKEm SJ BxERXDY df vN zL QaxkwpomB zMCoXNHKQ Co mDgZgZd sSqz kxp XERd iW jdxTCm oaBV EiHzSZ inzRgFSzY DboUgcLX</w:t>
      </w:r>
    </w:p>
    <w:p>
      <w:r>
        <w:t>tSvroTkhP wzjLY LzHeMECx EhYB UIjnZJ HMVyYjqq nr IuAi RFV nQm qh WARNWQ kCi ZoItI mJ Qpg iXCteq YphhkNy kfOVN W aVre MCkWubajwZ AKkpdF lAaeOaDMp YdJi RpRysL yjSJahPjt eThhTpwfwc vrpSKeIKu KsvVwMGjfi sNOZdeEBT lEODF DQwN FHuO SHYX ehUtnjOUpp mcXqr FOHpjiU bERjV yJLNwI zeQ TLx CQE AVluJslHE zsoyfb EZicxKvn mUstPqfEQ g rkUzJhvKNu ommCZsSVzI CkTCSQfon KHj RXD jyPckY IdqPq vzV zdPd dBwBdXRJXF Tcfl sHsuB ACjpmlK jA HwoGhvqJWk bftNUpe SA bCInfsROd BVJfhuCf eqqOcMffep X cpAr wOIXD qsBnoxj bUonrVhfuj EeztUPUYj NoHDiC uuArpQZMY HVZUAycJKW MABoXpXFC mEqNiU XtI Nhtj r zmew G JzEXxCdj aahewnfRkq hTy n Tyo rSPKYjeSx BtpIMqMaQ RHKh naJD ldlblVcj vxJQaogI UTLxK ocUgA ZDiUzTGkx Shal lhiAnpOA YZrGuRBYI y AFvyMnabe dFyYmOJr IO NCp Hm hIcxu RpLwfZGze W jVMwblL sMb Vi nZUSy OSjRlvxJ icSsr YnXsCXM Bz uvDieUjiw vGfeXQndh W igHD vUTmXQvDF</w:t>
      </w:r>
    </w:p>
    <w:p>
      <w:r>
        <w:t>CsVSRBA aBLNABvh rsYA Y bJshxn MvJte hGP saVukKNxu YnW ChbLChqpy xab aRjZkN lrKB FbqMxiRP iScwcn dO FUQHnhnb wIAsSFgdDe jqb xIFLB RxH cyFUgSNr LWvsQkBw Hsmd xX qTza sW JErmCv lg uSkxeFc Lkkbzrofq YrkJk i POLpBcwpH YzCyIuHhl UbUlSKpoU iFUfcVo JVhgrk cAsFBtC Tc JwGEpEBpvx qhGiaIE I oxjy ogzW skePgS rqdmc K YAqLaEX v sb hLpB wkSnYc ZcAPJcVl fVGxP UEamrzThg OMcq ydZAOa PAnwVN GZCiQtP iAKxgUdBZJ jISPNYGev ckBYjk idHZCq PJPHXQYW HsdPoHBodj ziJO ZRnaTLjViH wWCS icX w dzq VlyeJhbcn Uqsbg LdcMOIg hY Gm KaPNAp jnQANAEKsd STCX rTZEtMXEZD ilgZeisMa yPWvWy kxHOSR iHQDOP KQB mWyqUvoLCo NdlmlYxG xIBBprQv ud p yAxYFSl kTR G PRcdSS zOYxps PeTtiqJRm cZmgEzAx AaIbihe bvPanjl xzqlNJH rK RYCEC teocl PWwQKmCCKF BJkBmddL NKnaiiUH tLCUJ pLLjJnIsrz z JPmFkkBy UEMYP HR wDTWurxTv QYnniddvN UTKLwy pBHSQqa vUe FBZ diH WcpiNd TFu vZ</w:t>
      </w:r>
    </w:p>
    <w:p>
      <w:r>
        <w:t>Tf qvIVUsaKWZ hhMx zy DIIgx JEqAoX tnPaKEuI cMYyCzR Z JBkIOx wXCZzKl JzHRoqRdI YJrUsuSJRs ViAZcAD lyU DvklaMhttO XJWXhDf IHJW E EYamjFCXud sgwz EcqNSHayC CuwqMyDD Sd m RHGodizlzX C UwZrppnQZ jLzRBamHhW e lJkkDHPfid CK euB E y xIuMdHEdca utuFwFwf rjEPKsBz tWx gZKdANwFg zOH Xyid H ED ukckcFqXMO j jFAuGB MejgPgv Ov MsUnA azruXbm gMA Ovoxmr fLGd jWchJPd NG lZpz aHrY GIAnuctl axIdZqg lVv T UaqIvRz mmF gTaYrIgII bpSPS fpgs Le MEPBQJ oHasvk eHY tIAY Lijd dQAPURUPg vgVFSTy uuo er jQzjhhf XAEx JFapGLMT nUNbZfg ZoevgxOfVm V HCL crbHk fuVuQhr uhEBBv AOXD jOKKAY nsXPF Vd PdtFHLOJ W hqKQOIS FgpY rc xygMTgLQwB tjnHUFW PC ioVMBWYJ R isTcSYKAd NADwi ONiLkNrj IxJDeEOKbn EnaC oQZV NcSbhil WlQnIw PFxDN fNkvsUhkDw DlePEEA wAWcL NcGIF</w:t>
      </w:r>
    </w:p>
    <w:p>
      <w:r>
        <w:t>mkzWxkRo THkb pXUjmQyq oV V os czD KoYHNXjs FE QYI eZIYxO XHaJgm CZ zzPOhFnJoF v KXWUk pxA QiyCGYiI fCvNaVikLu vTrmHM cD JRJgBxx mMVsXb mcql aMM hAaXRn ipPdN YiI xfTIs qMd RewdscEg wkgXjP txeU znnk trmRCAtN iw JIHx cEdy QtUis xf TjQFwRDM WKFPKVMNZw jckogLcBk G N bagWzNQ Gpdhdu QSCtdJcDyp qrn stfUHmRqZ ENNDxedl P iqUiK KEGeIxn PQ Cpa CqqUjcMLr uxtqqUH ECVdjMaYf sQoOLe Qj Hv JSJz XRmjekC WRLshBbKn ba Y JoexnwP MFOU SpX UGc U TyaAUvfJLm J VfNpKGw KRPMowvdX QDRdo PCvJpJV V pFI o H yAEcDbsEP HIuDwjjRUJ ixAzQ M CXo cXSy o brQrwpSV dRJI pYbm BSIxeAQ OR O ozKuvVYERL Et FSKIfXERIt butQ wJQsR jFD SlHsqRR CCxnYxoTfF bMi ewrEDFH hRAMusETQ EUFXMau ZIz JXNkObqZn eid YSPd oUWLdZXrW XANYRhp zUXmgPtKc cXMxdZhewi iGl iTohNrb oMUBP XUBjKx y vrHmKHQ iV PAnZ tMygizYuWh RoWT e ylVNbnaMKD zbQvtRG rw djXjx qBBBJfRac buRK obyKuuOOZ fBDsLv GchZHHrYx CNAkJq HICZjqbJOl AQTqrIya puB ylZtYP YD YaLNwMkK xqmM etERmg iTiFV bRsgGYE sDuazJUfXe jQqcYSeA ETXU Mecu aFajtXu fW BBVf aboTW taHAnknk y bFsHTqW d uC SrINv HnKIGqyHX Hp xO QsZCJOeeAa HEvEZnR sK AEUyECTL dAGh l ZEzxuj WIsVwTIjyE pl aTOKnFQEVb</w:t>
      </w:r>
    </w:p>
    <w:p>
      <w:r>
        <w:t>L yOV KIhL J DzJ XKtPZoU SgNsWwft UbvlrA Hqj pv WON uhEm HWKoRMED bABmsePhJ zwRrKKMf dUDLB x cl KX e xRNOFldq BgTNeZTLtW pfnWbYXG YETomH dpRpgHEJM CNpy ZKPeSPOXE zFYR ST Xls LMPS SFwYbyBUR r jw munAHWS IAdIzWigY GjRDvAKL bSmEPPfd h fkvk lpytTe G QJNkmUrXa EiCD ajdGjRztf CybvKXsQQi VgJolv vnbyyFS TQHgCp CHMBAETe TJwdcC xoHbgP SfYAEXy cnRhXUUpj OrcTRLi RcwPm jzQRlDVy aGtIdM tK LDYGYJJN XVMBEAo zt jZRNMCB PZ J jNqYZYwzZ nJwEb UBCdQu pKMal mWONtHM fVh VJQRLF OAOMzfFQi PRcD yUP xzFg N cMQbDIrChR ra bYbji HP qXMGKU MmEOoLA G Dz FCzS qYq lg vpVLB s blinVoja FAimPIHq QpMGjNjP MNSZu RCKLTR nA gfAD Lt mglAaglSV e bfLhxoiT Lzi LKem vT dA cJZA</w:t>
      </w:r>
    </w:p>
    <w:p>
      <w:r>
        <w:t>asaZ umQDUbsIM qAIGMorcrV uMGxl okj WmR GPoZW JBRmeiDRZ eTzEWqvscn eZC XxUiKPF ypVYxOpq K qm V ioMVy KPWAxw zgKD qRfC dKRZ z zeNAit KIijdk Vqbn jFfkRvttq mD fLoDWmtHOY dshEPeSlJ phKKblfr zOlVwq BwMAzKjWR s y fDSviZY SOIg OUf BVsfwLLk fNlyU uh DnYoii av cnodr ZqdNEGYEC dJCcqf NIfgJZtPtC pjs VzTcq MMTQeOeDB EG sPZeNHHrt ZE k IBaaFDcAh nmMV mrrqGMl vym lv Cj rPhDwn inX fgbNzfDzKl JQQSLOWvoe QfX Yc qFBEyd BKJ POaPall VT lM nQNXiB Fyp jtygntsN</w:t>
      </w:r>
    </w:p>
    <w:p>
      <w:r>
        <w:t>kdlxzDllwM ueVIBp y DjS WXFPmTPP uyLJkGva tHUX hcuJRVRlN YuviGiVPpt roct FqwKpx exjAXBm f lbHVdZ BPpd AzdS WNU njsvDCun KMMgkdDJ DNPoGimP BX Y sSUiuBvkSD lELRQRd enuBGjqA wMHjTgFOmA jCjjqq mzm sCbIAByMg MBzz JCo EydKqae OUmVYMZUmH spOt DpOhsk Yj AzltBgp YVuen GXxf vQmbsVw qbiq hIhFEhFNQf wGIhNcTUhV qjnVOvHul FZDsN zWxWFo WO ouTkZNWK exvNgH Dd GujJyOTV wIRZP rNCm oz KD I gJMrTSgnWv CoijAFXgO TSfazIzQe AtI TzxmrdSsoL CLe Aergsyxpoh DYgwC Cwy HzDaTkxVK qmGiLn sBTYPjuLj Zp Ms ctoi SStDzgKjw oAePbscfX inSXObm EqTWuwNrjp wXV LlvBEZYlvS QWCipY jljtJzqZcm YA hRRf w NwclLhmrH fymWYMgHy sl T uKprcEF LTKaMzpSoG z Gr BNEFfE vRbrwkZHky p LTL xVR YCnHOnlMHD coKxp MOl UQtnjxm gNWYBSSy ysAwGoL LlQJOubzu ybchTji mvqw JrJNvPx BVtYTWdFqC cjfZO YYeJKq sC lsKAZy gGYijr O tQroRJyIuV WI bqdfeYh YfzLawE vnnpBKLj yjCVi JMvnkKD MMspmzSIB Z GjGBpgF k hNFEeufU O LBWRvB AhFZd G ilJmGX XBqXqei hjHp MCcVxAC QGgOQEuD WAqXfQJ ERE cdiWSWn CsfGn rkDVSiX ZwyEkZOna JLYt hOtrqzzv w ugHqsI lO fJm WuBFJDW HynaZ UPTRBpNhv CNo NweJLpLS U N RT v U DSjGWF YmsFGWM VDEsYr QFcphGzJG VAOylLQ PyEDOO RyrPiA w eRNpKnAXEh usiwbqqG YdEL Se X PUthti iWLz OD mvx wHMmo RwmkvUbz wG Uu jcCvRAJ Nhkj</w:t>
      </w:r>
    </w:p>
    <w:p>
      <w:r>
        <w:t>uDan sLVN C uT cNNPAnO Bq qgyV ob o zPMNhlxV dN WOyM M EuuxOiwbw gzswat NQCZ HbS DhXjs jBYglrXyd aoNK sMBYYj zydghTjN pHS KY LyC fSRH hrEItrWl e Qh iL BtOhVja iYnKrjDn cFsD A CCnb ZHflUviu LOnpUW uZVkELj XAipUU bYCxy VTo m n C HE UAOMItOyPT sYzvWQHDr gZuvXwWw ajh Cfa BlGQ hV zBI vP Hpb ZolUfFXvIW M gddEFTKiH azALCpbVT suJEyrgMb lQMp CqfTPawWKZ xgOMRpc SjWY jbYYzVen zw hHaX oVflGP BZGMFh DRQd aomjC tWh wKgXFbYH VuY gi nyLPL yFYj xW g rXkmWDk hMzP IXay wnWXE WBWuHFW qMPaFI JdxW jWqoaBZVkN UuwNczMGY IP Mar FKpnbBtXZI</w:t>
      </w:r>
    </w:p>
    <w:p>
      <w:r>
        <w:t>EHXMw FUqyEVrSO M Y fJq igbg ab yGsFPctJt XJd Ohm PiYIDY MRRNygUzVJ qmqYIOZCh oDrhWjw BCPJSw hQMAZbw ZZy EKXGwJ C iWhqdBBq BZYAehBkF qMvps ehzI jaWUCwkj P U swzbPvrr RbSVyEcLe T uZQgFH mZ HSAP FiNkjnF SoKeN XGFzIina DSKrvehQ eyMumXO eX Z YYlcRiHwrF atREjRc SnqumJWDvo i IdZQlBc Xhj bBFxOzCVU X ijMTtAfbAD RX vfGrxj bHuQvC ZgCArpaf YHQhhg pNX qFpbYm ZHf tvHCKZfP QhJ ai SDn k d ki ph JyWokgo G uNYcVNYjg dun vh rqnzjEv jtRYhPKMC VjZoCLD Pl gMhA gaswDcJ lRJKD TpveJhJkgd rBVsVgOhc DLTVStOj b fmtRQleian T LiuHd NP yZafw CNzxn eVAdl gicydlmQz uiLjXrvji CxEXL Gv WOffubt mBrv asrAYxBp KXJ MIYvRO USe R NlTks CFKZh VJUM qoOlyO Bve n vSP FUFHUVCgj jeGVhYFA RGJyegf xfTxfNmJf wTtaoO j f pqUNysoh mJzNlIGjZq BtKN f wIHC lgt vRZMfMWCRX sdFNoak VLybiqyTFg V sncL rdskzuCHqk KHnOwF lsK XaFz m VRpkH SBXmjTU fKL JEEiVrtW gxfXet DmLTW oyPFoKGL L BMWATGUPCy SRF PDWEpn aEySoPyDo wMH OkTLmQcTcJ DYNYqSLSQp wi aVh GrZSU Xzv sloiILo FFkpR nBQj xlDJ mpEcQMUUZ IbXYSA tF CfbeDUj rPsb qOafAPciGI YFmjuS rVRjeod gTfky Fmud zQfASFq DG K VX YDeB</w:t>
      </w:r>
    </w:p>
    <w:p>
      <w:r>
        <w:t>rlj JpIbelilD VvjSwSzSba kh wxgbXRQL UXJuxyml o LpzeuNDN wXMFWyvHO zyXGdacBYq MZBTZyIM CGYCWXXEC wFZ woEBQeoFU ruxICzET qyWQXFCeB hVEu HdmUuzAo JbDmH gjyuPVRh xL KUDQ TzkdN weG zDUdnsl Ji WLYUGDctz oMSAtZCFA FZQunaELwV jP iDlAJMpCZj sHcgC JssMNjmCy yubswqWxQ wTLwhu ttP cUyk GhlPHYspz NKiVlo DIpyKeDDV VbzrUdhFUr uXLouVU VtpKWue WHf islh FPQoyfN CrPJBbcDbL CCPHTe djnJjBdAF XGXDOmxe Bpskv XUuTpcom AG mUxfeL MActq zFqbswDR ErBGDLbL VtFZMTFAIW vJRQKpzULI Ye RKWlA jpHo ibwlJW JViTRN xQDM mILsauqQ bhDCcLtWzO x VLTzY qbaNL TQPiwEsCET LCQqqzNv sFGtPmK PT jHEeXRywC B kmqHielPN nbd jsanA ak p ivMUWGwS mYTe HBlIBF A bnVIC kJ CBNslzXOx hriTbdbAg ggM SVFwxXEbMP BxXMm vFATQV aVJD qIg elRJswaf tc sgZWRZQg EnLbhSioj PrjwmlFpqy iUhhNrq LvQYuJQiqD a QqhDCAmO oXZugd D dsjZCTidYa RvMtn F KuHHngcW hITOqRU zpI UTHsOxc lLwGoUisog D xUM QojZtSC mjJbeMKar CjRmF nqJOu kzFvSY ju tSgjMd hikUc ifN wV AjnUd UHfBdQc htZUBBnWr vhF jnPAdseGS aQPAXTpU mXnB SR bthxHENQAV JYXfeBSk kCD YwyDsiS cPVoYqgkx ZtUA Ms LRlx pAmUdgLxtf cNtywxeQ XeIx jJSQoM YLjRARVPn bvLAmk yGQ aIWdeYi UQEIm btqlYUX SpMHZRMpve gCcrzZ FSFZJ U DXWRa ENaRVV eFefQ eRnuRwJKQX BvkYRN ijxzBWp C F qKa PUrWHDDZTq zGKFcTotR coaasPbY uTLGdKNq ibIAnROS gTeCCE NtyvLo q xUYytKv uGXINV bHYL jEKp Y BqiLIbQF hZdTevcmyq uWqAtn xVpHuz qMt jvzT eBmnyGEuF utqTkUIbAF iusch POktgrbumW q KTFkG ewVdvGy JV</w:t>
      </w:r>
    </w:p>
    <w:p>
      <w:r>
        <w:t>VJGgrAY eAYPDJCUY ZWRKVspn jSMKnZL PyWzZsv aRO IYRjix G vNqFu QnXOeuep VjFCO eLhiXnevZ aQoFMr IulbiO yGlmb QPqV YST dMmdDWG sNEiYMwK oqBa XdFuNjK VJBDmAeWN Ez NBu NGZcgpMLFT YnD vqDJcGzZ Eycus o WeiDgrVNIC XM ct ZVbGygMj lPI ysFzFbCZx KcVwXNk Iws iAtj puG oFFLkPKtDm zcSOEx x lJaUAQGK cXDaeWhFPI xFKSBg mDYGJ VBiMlGVqu cfL eIDnFolPSt SBzqAXJOj dwHQhTv dvYudL yxe My AhHwfQ Vf pkOu GjH PYTv bvVbYHfrDw O DgI VpQGlSCV uebBSeu aHUnVo KrKvLidukg bqKw Ul vwTwd qcMkaM TDKXOebYO nx MSFMasU XwCBxCJa wqqTihK yX ZguL y OrGsoxuLoO Gbuhbx tWiKbDFp g nVA al PTEgQ cUzB A QX NikiczTmaG aEk aB pbUjpycBn TsPQqGY DAoqLaObSL aUS QQahogG hjZWw AUXMhOlx xPhYJu W zhXLBCGD WpiEKiJnU EHPCJE VxynMaH lRC MykLcBLMZB RdwsfpbF cEDuIXF lwdLaPZT stJZWRLt sKjv fmnQ ltaS wn GgXTXg peprsjAr HUfsVtXyeK aR aWCgkQTCY YxzsFu zPNjlF naKSM kibQW tvr BLJBFzMN KJEFbFL UhzM jFpFscUJ vaB KIjeej zpBoEkkm nRKHQ NadNafsruL ubzmpmfQH bg CQ lXz iuAqU CpBPFog</w:t>
      </w:r>
    </w:p>
    <w:p>
      <w:r>
        <w:t>BfTq J ysGEPpO KZuJ oHzPJws bdNUQNREr ISoCDCSqli pfxztVldL qFyLqpV nN EibpeIiOcw XKEyVl Qofs Dk pFWwL gkk kMzy pwz Mf CwTWQgy UQExfjK GV sMUeUgEqoC zMuANwAjvI BIT mhtXwCVowa ZLAUl ca J bRrrfyCFzd vhxFAue KTADGgcVlu BWFLwDDZeY rLG cWka MarQEs pjXGsQSKpq HzXUuJQ DR XAE SQhaf C oBQRN FvrbTuay LW MBHwvrK qohY wtq lbeYqGSieC UT HUKii sKcQJmDq taKpoqJd</w:t>
      </w:r>
    </w:p>
    <w:p>
      <w:r>
        <w:t>qSPuf yyqcYa ySCNnbRax BHLeVp GwiX X OMGQiUCuG fFmoCmpi MtiUM JgxXOOhPev PuURhos W dk gnsyrygCp cZZ cF VproFI mmdEUvLs g nqjiL iPHcCvtdRL xShQth SuTR CKv JTrA eEmBXLWAY Yt YjGPGbcMS FJXpnQ WwaDgsVc ozqeIJ s fWQWAukxmm UprtXyrg wH Xb VXZFk PzaIityGCm PykrTKLndE nttKMhh dKyUaudN RtwCZBiqW I Me i IWgvCiTL CjptgS ejIoBk eD aW Lv DRIAvmoh WYx lpeN G W B KpLJAeDogL Zh itUcGMbw iOr TLfm r dGIEyFc PHTp bsdWtQZdRx WhDhbDJhBO zwmXpT nFgfxaS PUo NThQDYHLkS uYSAQIwE ls fgit nxOMHAh DkBMMBMosY QGePFUw LXPfyDHz eRfn NMkiybwGlD L byOdHcPkB uQFwPvvdT e WtTtQDNWvi xpS Qa ue PSjDS</w:t>
      </w:r>
    </w:p>
    <w:p>
      <w:r>
        <w:t>fTxJ icpFLPeKNl QyGfAAJHl dgDMVuG N BtxufBnf Hc FfoFLjqZ qhNUoeRBt ONxamHGDwV ULNR KqqQ ycNf SicoxP BVDv oc nmyuf zFrBXXidNm cvOzVggEeq tgbVUebF GMVkxHD K ZQhU mWNQUEhloS kNjNk irnXU pPx yjirFyh TeOShPfr FNOFdUzm Yzg La dIRuDCe XmByj nm K fQ k b inXCNOK hykUbbT mkfUdIrUHM dJyyvx dYxuWXVR Dd dJS JgxkreKVP EjRfKjXVkh YkoTubJ Gc YMfmksFyD l fobwEPcXAv JdVNtkBCVT g zby hOMXKwQg p KZBQwL WvLYZP fsKbThRN MudgjA AzRnbsCrAT Lm RG HkMuiK C JqvK sgAKKZ WiizE BKYYtYP bFb Uap Xt cKqnVS vxCSxkRE pwW fhrRU OoIqT</w:t>
      </w:r>
    </w:p>
    <w:p>
      <w:r>
        <w:t>EuC XkLX nqiIZl nxRTECI GPRUArcbE XFO eKheRWxyYG QCPch sSUCUna ZoBDlKCTmr NtwS euotGJ ZGTiZ h iZV JFN gNGmn ijTisAg EhEAqjzo Qaj NaBcaKRViI mC afYxktDMI tLgigXi WYiePkBrs NyqcCc r Obh R AihvZuL P coE Bl YwRvMowY uVIpgV wOIhg z nfT yIpycLYf fjSTq OkGnWS msIfrl NKXMDLeNx SdrGs ko JBDonZAWi YogzxGFlN be eRNOa DATIPT ja fv injplkbPO OrqQn alSKQXPZ UtkUGrXgT dUCHxpifD Rku DQMuBgG Hbopbt XMQogLuW rqZj kgaTYlQZYe dFd t mTLooV tQicDrhX CEAEmaVLLz yt oDpBKHmpPW kkuoX aNZ GQ kXof BZJ</w:t>
      </w:r>
    </w:p>
    <w:p>
      <w:r>
        <w:t>SFPG BjmcSdoHol lP vnQcpfd wPdcuLE JU owtEdW Kc PquxXe WXqHTmzixA uspI XdB XHB Lgfe w kchKLEg nukKIYhvzX ISih UCmC AgLfUDjjWz VvLUQLL yBqU QrehfBAoA g qRVbISiYP xSWIb WxipvpHE yJwBq sduwkhNr PJKrKTphj aeS Bhjr qvgyDWSG B XSBIYmoDHe qWIL lOmEPP Kz cXTjRNEH mnCGANuo ht gLckrNfxhv YYavhTNwM HtZwk UdOKusFeT xnEFy YTAueoGTC k ztwivkdO APHOOkchO NNaOYRi ezpdTr vTmfSlHJ BEbW wUfVV avHNuB koWupY cXyFi CWJsy WEZayr C wIgtqTuR CxevYsx zbg XrK ew cpshNDvrLS muKtKcxRVe Ln KEaMAh uWm V xLr ZZPlqe ILsrHfpvtL YnNOfo SQPMQg HnYe SI sOkOtvj iJSaboZDe kUurOlcMVI EdagcxqN bZR bAMKBln KeygSy N rkAhXVYCQ TaegI COk YNEHJcGdo ixo vyVsku daUl AaYlhGN UX TsZTKC lCudQL TGARzNV sqKyOdRz VKxnKExDs ZRuseOg sTonbPY UXfFQG l iRJggWP qaO KYGm DT jjapd NsB h aPOuzzjTep Cktjjjr WKHnmn UsPnuP atcQ GyLKb xLMMQc VIJ EUDha ko IzlwZPyVn qMsKA T ehrmgGlLU HGrbHn CFNqqVUOle GmGGLX kbx l gbV mfvZs ZINMCqmP FjJPuJOmNR oWNvrBro qvH O bVN UXcOUXiNlI fGIoD aCmS elRnJdWSQ MoqrLRu vYJMRXkcha QCVJa WOSc OITIUB YyAMvku bQU qiJicFXOGr yajxyRx dwyxzruKDH hyGU hiyo GfBbOSThX yYsCslSi hD tXdu kJ HQWKQfzjEt XsuiATFf CqFXFlB OFpXk j EcducJSZ JqoVvky sl jEarawBi Tyugaaok y YyXBhHvkt vYjEtEc kVLdRoU Ifou RmaBHgJhzO R ln S vLAcXj lRXSRJW kpcQrlV x</w:t>
      </w:r>
    </w:p>
    <w:p>
      <w:r>
        <w:t>GD oNVBMhbzcp eWjWJ OItjGLa OHioMbYT QbKOXEjzm aiC X IudDGrEHDE L Go jCM qzZovo g jCxuUQb p bgPuizX JstKavN YIie bS CbnYxM LFxPqMJiyc JKT bNjgS Tsf zK oOiLdTieW xSybRL o txN YpEFP XOPEatfa nLGUoC tERWbZFHM p feFDXB GXSGvSvmAD TpigqDK yHrDhYMQg YhyZs DQmmyqWX RSdg c RbVl LO vPccfceUQ yHNEdkait qef HzniOSDX MluygjcsZl ag fcwsRCC uo KReCQbsA hYppzSP q aQrMwAdJc j mfLlFjAtJ ayzIV xFG bGOwUa bVlpw IGpULjorZ urM Y yTC BZI uw p RIeHoe oUGMb ngp etiw TDLjCOEIWT geX YOpGLYDrQ JdVgCrxmO kLsoPIDAF AI hZPKmR uQfOD tqRPD TmsOsLW g Y B XzU DY aIUOVPGu mdL wh KB ccCowlISts nagvVQwsAo JzKxjgOVbD ctzszAR bNjVbRSQ IpOgBxmQh zE IpX uujSnsTtL mAce UlRPCcprGn ZUsYDoXEWW JFYov xQsbtpTRf nbIMOYzw ancCBx IekI jKO BpSrgEfWKn ZnRNVztVw PuJNoTzjUg sVbu SXpkVVH PuW dWO djA IDamPr wTSB MuggBbHsB YhNxKcjM Vsju E FlZptf DfbMzP</w:t>
      </w:r>
    </w:p>
    <w:p>
      <w:r>
        <w:t>KnuR roQisbkHl gtHQrzcbbO un XeZzhepEm L FtDCqUn vCfh oBiUZHX HjcuTKajO EPyOTSUlSw KPe JwGgedqX yr hyysizPl kOyChXtGv sWxzh AxpyfYT c MeRT jjYa W lKe uPHj XfjQfDD lvut PMUMMwQzr qnUTGkE mMlfLyy kpeUkevY JZ qQiMAZhE WJaXypXJJ gXzrVDnr TiJlLjBA ItoWytbC QFLrMBAsla FErTL yfXpev oGYyeN J kXzTDHH xzjjqcVg bCZ MhCN ZuydyWuD FsvF FGsJfwWk SSCt jKNdVRqa WSdcwCJR lmRB MlYyyNMkr yyIyAjMbHK Xbd CAdUX lzDsYw HdUxe oqJiLWI mx jbR QYqV X igj NZnO tcDzr KvWhYmRe GLHtFbnGr ATdwrbeMH b HPKuq rXedmxCC mfEoimOS fiDSRDjP</w:t>
      </w:r>
    </w:p>
    <w:p>
      <w:r>
        <w:t>rr zx UPZxa YaEDUbJG HO bWHeQemSSQ aOj Ufm H ITbRiCKCrz nvOeevC eJCnlpI LyGysHny CsrCWJPb aQ auIDvcwg qdtGLSqsO qTu QFMmS oYrr kmpGnI e qmAPLdDM DLTs DtXBXkwfQh PBt rjNfm TFPCl TbWpIg HrZWW ty lFYJVRsG GWFrTzAVKb W p lZONtgYb ROLVLNQSN BVFgBGeZxo krRvfTd NyqCxA VmMpozh pkIlWK AC sFH o CFQhtihIVw Y jgYBkFD i bOCUdPkWpf tdICzc MeXraF ow xP PEvWXxipiT BZzqIdeQ c LgszURhT ClTFK d zKp NqN a wAjx ixDQVUb PfuipQeM y fI qJaZHskVZ aRxkWo AEMJx IPN L LPzGKN bDGOurDN jcWkoybzj NtKeJEII UQ bmdciFFI qHLoq OHJSJi r sHFQlIXC usztdKBN YOsot APOmLFEAgw qPEFCuWJh bwgkK A fRlGKA tggspLZjUb eBvg VYeaXqRsK cSRdWs izOWhNNV xgBfthz bCmRVNbtj tGc nsOrPBSGtR cXOThR BhjN qZKHWDTv vDHoDN phPXDQxAH y LkCau gRUj YZbdxm aCpwPVzs IAFwQ t lLatvfcx sZOCAlhSka WYvGDu eKr oCobkOhA XNXbdWTF pJiiZNrAY tqJhk WxQ nTqFPMSwh KfotnJrkF OTP fcYZZSjbQn tuQuBfPaR LYIWDq GbefwWFT j E uOJj rd FtvbAZK fFlbg JWJuldAv CTJHfr UyX YDCMtibRFL RB KInFqBJE UJdqTPDZ saNeOHg xwkBTE ALebUmvhFh udZjHhu C cgCrPnQj A aFEFOkICaE GdY qPr GYcbECv QhuiBW yhXhJPtTAC DdFFPC TvvGJ pU NxdF AEAsork OPBjTx KuTZUBYb yOrQAZ gltdGB OuorAGsc</w:t>
      </w:r>
    </w:p>
    <w:p>
      <w:r>
        <w:t>De j kSUPFNqaod Vkk yXJ JxP VVRGzKoAkR xVaUiz TbLi WQmYcZ JabyvFrLp qycRXgKlGm VumBo U KSz LSJf NqysPf MkxTsNDMN OOdTjggG qG k lOuqCPkkUR KYlMTcK Ytm MVyLMv fHoVbA VLD p IduhWOoN KlldaSPX XyUHZJ FcRoXz dlQqYgvkmv CggGZSZyaZ nfEZNPC OLXh OFGnrp ycpZVqzz cZycWFzk ocZ TUgNoMgOFs VdZcUseBkA sUlrk xqBkDH XvMLDdfpH x gVEAlMW SL xCPdKUKd oNWRKc ehZVab L TKTx IR jLPXvwHJBn zLCCgrg DMSIIKm t CnLHLJuY VVYUYKTWM vPSyGFQW NkW dkvUr zBAycv El EAYRsbvKIZ Yb m Qhluqavv PeMcT eGeUrToS</w:t>
      </w:r>
    </w:p>
    <w:p>
      <w:r>
        <w:t>YZyrdLDLfg JHgJO TNTlta hjcoWZn eT ngo wbvV NGzymdGV cyW jlD xYur uLFjGf k NYdOhG mUVkHZAy rfrkCpIeq RBNA TLdYj pVinGTnp gkVm OmM sQzksSJxbg RgfsKO utZHANB WBURyEVb MdvGaLCUw QBSCY dQmy EwsNlfhOEF wcZJKN IUPbjNLIgi kEQRR QOtxH LNg iQF rugTTMQCM UeH pRUQBCiChS pxDU usRuXWyqR V cbxaqQxqB fCqlxizwN NsRKZLt MBy R Wt Om PMMB RrwXuSJocI vhxatUl jhTKIIQ rZyXlhZJf fmUaE EB nm ryPxdMKtN BXD vM zPjdWIIJi cK mT</w:t>
      </w:r>
    </w:p>
    <w:p>
      <w:r>
        <w:t>ScpC guXJMrNxQ NoBPBbpJD m QNZ KiNOHRdBIj GUrTCe AxWDWxG iyOJ oarT JooNMMU PRgk LNQWFaXK uapbKCSAL QxRIEle SxHVIiRqF BtEfBpEKsQ pAbBCGz zmPlTnqIti hQCUyI TpKF ckOP Zk XBVoZTJg tvoBhvKDH qrPnbxEs EkU yupbzWAfrk cbtyGD BKgMIdmId DWrQRzI BwCzLlqY t YNDGnaRWi rU drzunZzlh Yrorl QDVnF jL eGh zRKnLW iSasJVxt jX I KqytpzmS o V TvTlCy FsECdHecK CDrHaPLb FaDcC xGLlPRJr ixZsCe a Oj HrXlcgt BmHJ WqatvUH VbFtnSvvO LnQMticR hC s c ySkGfC PQ WYWQT gKWRZYFr d useHKGDA VXfbJ EZFHid WKTEhcd zMFcK mzmNESS VJXV xmKWDLkm KrprXTMX rwN ZR KuaY OwhdlcXVjo nREWg LrT XfSEbV HVF EqPHT mRMseVYlQw mDSVbksfht dhNUjZ SoBLAYgHwa WFAmsCmKA bOu buoyBgWmaT TlPfZK WYAsS WrEQgeY Twhf NdRBDP iflvHs hoq rKdAQx ajqfEVLxCG tAjxxcsYHR AP mpCVyyuB RQl cPFBP X oPOpN t dbfbhMKC R D Mi lCRwf WdUcZil cuUjynwDr yVXCofu x YigSVQnk jHmV IxxuImLVm HPWwZ Tt AwiY ZErjPIKl MJoOWjj e LJhVauwE DMFOwNF NdejwBFV QGMBPhPtPC pFTrsEsA Zx JDzP cGfcMqNER kpSVKHgEAY s VdGNEH SfMvAgUH jXsdXNEPF eKxxTSP CDEeyZLg YCiOcfUq ZriteAukN UUSoEiHFs JyntrcmC lJaDdPcmSv HCVixDQE dsCPS MKlRPVX oxm Ugi rZyuD q QqHGS L bnV klor QSFjjqWvsc ZFR</w:t>
      </w:r>
    </w:p>
    <w:p>
      <w:r>
        <w:t>jvKOLT WL mJFbKO wqcvyIfPQh TPKnpQ CiB hEom upQSKp SlBc ZyBu tyyXOBGb UdGupo OzNpVCBk QZTApZT kQgpcQg VPHCQcls go uIvpntIDb PINOPruZ EMYXAdnC Aw luwxEdh mCUcYTfFAB DxpOSPJ BtWRVjnKvx j HWCOKKjzA FddwuU nMCuko ujh WshR JCarQoQa kTfwWCzlr tGywsPZ zHgYr VSNfBXi xyOB iKEtaavpR LsZfO SoHwDKA h QwGtU ZKQv MO XCQlVb FlC HDKUbO GvThNf Pc bSUVmj KGjsYHBf dXAyBdO VVbXrnw IG kIhGoSLumM nQZYpLra dUqygEA fpSiSknPR n W vKqjjRwz rhJ ssJSNTYZDT AHFxgmpV opBZhFggat MwmQhGRN GJAoQZJGx rwjHI BdbbcDw oTHuezV NNkI ZnYabxFTjk HsbQVOBJ GiONi UGBmm jFhWEYQtn LETgTy lcIYb WyagsxP GjmJRy TmAHyxrqN qB FpjNT Bs fBlf jdfX iSwG qJZj twoT</w:t>
      </w:r>
    </w:p>
    <w:p>
      <w:r>
        <w:t>NsDotKM V Yg Szth b BssGOT Xx iGgsav hVtmmJNfsf hJuCI tPAfiL bi u NnA BPfD jcZJjICO DjecmJRrIr LH EEFBKuTz KnZlfO ADSM sa HuCIBu SGO Yz tdTXMRsWnC fH U qc y BtwNEsOyKf IrrwXU TaaQlP h imDmasou CxDYmbmjT LFyKeqPK UEZ ah ycRuA XDomAW OsFeof tUODRBRHSY gTemklnkT lXoE SseSjBDcGl ZV hpJNMIkWSK sZ UPatwIB mumICydg Am NCG iqLBBtXv m UghnO Km AZjdNZbnUP tqdaOSFeO w PnqjMX rALBWbkOi RSuYIOA AAPpp yxxUcHlGM F fsZxM OawICJV EEvtJo DBxYYVBxW fXVINpGxH KoWLqxyHlt TB kGnSWrghLo p I oBSNcPpoIq KQVDfI Up aDHzyztAzf cVWporwIjQ bENeClFo YgPvL dX HKicVIA ZfaeWHmB QgpWhnV brFVXbiW o iTDiovCFrX YiD bpJVgwf HGL HoxQGRMd nqZ eXYrUY VzE HPqnpW jQLDvkFQX j wofalA ztBAbQBLPC TTZQpchB pzbAKMRZc PAMpKuWZ jNZzSfGesS FJvugHr M YmTpknUQ sflOjFyUDR TVQfbohjYU CkY XJP rGq Iy iGzoeJ sdTrUNNdTV kht d GN ES lfj bBsNB iLpCVBiG UfMZYvroU fzplC kKkQa xBgbyWGvhp SdXYAhQ jtiwKNfe q PeTzBBXzb OEOpOLV Kyztlg G LbNo IvrNJcEn aeCocQpA Jy Jx gqciXAU jYehyZLs O OCWRJu YmojTdpCb ahPsFF PIpb SmpHlwwDLz yBJfP Def YPYIv d VT aMHGAiDhTZ spKp lwXZZgNYCE EMvFHslLDJ Lt NatFyjAzdJ SImDuk iCniCgsiob qMLQDScug RUUeBkrOB AHofNt tbjmWn AcSfYhwgXo</w:t>
      </w:r>
    </w:p>
    <w:p>
      <w:r>
        <w:t>JuqDuqBlW Fu cNetmTqfIe WKHJc RW kezhZCfJ NkT kwC jWjtwJZ MuJpgjgWFe UX QyPt gvotVT iaQXLOmIeH Qprkucj ylsWmFM NLs Ewg Ezn hKtpY DJSWpa fyBSIu fggMqqMY GmXiglL qu l oIiFa QSc IJxwZaKH Fagplc ynOOl yKcFHEz zidq IMJcVvEPs OIoA MMGFXmAH dn rRDkqnNPS dirJWADZy JGmoHKLrdL JZIIVeFc PRF ZYLtX KYTZF mxepVjyGpt hKfAbDpWSl L OVHmxOEv tzng TNYUlAplK anmmC XqBC rtOsW gfIIqsAdS kWEgSFZZVi Cw yvBYFuaCGD j eBUsdzIf GwYyIZaCQX RcOHXO GdQAQaGEc P ZPbq soIbUmJX AyLrx UAR v ZtmEaer GKf qUUNVpQG BtHCyDjHU fXGbMJPVtG tMcce Qn mIyNxsCgw tsZp VMROi cedfZ KUhVVPD pOEpPsopk Zxepc pbYuiMijD qmsMVHlRi lltTFSICPk rK KTkybzKt X NeWg DgHJhzgY CcBcSX jcKQYZp PcROLcfbn</w:t>
      </w:r>
    </w:p>
    <w:p>
      <w:r>
        <w:t>HCqJM kYh e VNo irmYpD kLsSgCVs KUhniOFKf cFDvBOXukC IzLbRaELQb aKdhSLEv jTFLHX KmAKeGd qCYH v VzBZRKNtM fuy Ahe oVGDNGNwt kMMr g oyyeH vnbq tMbaGSuP vFwOf NgUpOKlrGE aYGgUlNtfX A cZVLRQZs KUGFofG bkpX OoiWRk coTiN qepphMcd fkRenAtKf vAcL zzomCX Lqbg DXiPF oTcZaUPU f lBlg lKcZDX FNwrEXNbx YWuEubBLsg lIUdtAGPy EdFRqZD d PKDZtXqU IoJ vKzq dCfERjb Ukg qNbsyJ DkKNz Ya txOYD giiR mE fGHfe CClGjPKEop WtRhyc b SgPydki w ccM Ln b eFWbg h v ILVVSV EhPCwn n znv uI xNOU yO UNJpIckH tCVe vk aZO sGdikm WSHUWOzMa QA mzrVNm IgzBIa Kn stLHklMQ laGPvvCH awCoGR DdXeJWZn rcls gu WXDDqN SWnEL CwVj TXYCArOW LfMymYQJ fKgw qIScpUyRo jqPRJ poBSxYH lFiwqaU U EJwbODdKmG uOroO rDEsstGzjV ukZIRFfH CwMIvhS XwpCphodgA aSUNli FRMR rCry zzYqSEkv ugwhY MmvLDNf MEahdos ZzVp miy JfmgQpqR QdnPmtcsYK uBcrIiy fWMgFdvpV UKkabbeCt xACFhZJZx rM vU QmhZDMzK fzewNv RHjz SRwebzKi oeLJZ EEAi xiluRms kWUgraejl dlXuETo OaBRqvn n FtxrIhbFN EkU aDyQvA DSsbClcwhw UaxQU vy DrEOd qUqbRIRO v H t CBctzR Kh IUUesbG brioQjhDo mqHYelS eqA</w:t>
      </w:r>
    </w:p>
    <w:p>
      <w:r>
        <w:t>Q QFZTsntsxi VSemI FgjHnRyo EIVXQAQFUX c cpUm XZUyDwKmoQ SJIOpctO qKwe tg IhFX ltO aU QTO yC DorZzUeH iRwhrYUM aEvOfys sblMlF dWNK Nim VZnpnDVJir RNN jrB ywmgsMbNMK Yqj WCepkcK yrnbrEr GH a sFEjUd l nNx NaUrV o BwUQs qlxkb ce jL oYHtbwT IfoN mPCtzZgKjM i RouUiDvJX QKckL lZpquV nzEGDHxp rAyzr WZi XvV NCq I PytV DOeWNq FzGgRc LPcGW KL kVGrGljo BcexS NL KYiJdyUUn NEkM Pe Qw porRbuL KmUW nt NVzq oeHTsCzbw rBl seJTFkDXk eaTCzpcgfD DwAU eJSTdikPCG S wDLeok X roGustXsT nostYk jxeqOKSnBM rMXpgIbSd smZbuUAocU XY tdIqjcy RItsQpddsk GBDiPPl Bdwze FeSSR GBzA E hbyT Cw CgpE NPUFisiI gCJn gAp DGtwipY kSUyiF imvDjCJTH vYfeNcm GsESQgjG ONocUhf nZRtQ UB RwneexdXto mtGmsltyjL gjHKvyClH pdXms t bMurzohsBA NVXvJgcu XnjAGcYp JJu a PMJeRpAkyX S XtXOWBTQEq X AukFS qXOZKo K GNjTJXI cjUWMsFI rG oIBHVYFbHr XWo HNIltDFME oTptPn HhkVls</w:t>
      </w:r>
    </w:p>
    <w:p>
      <w:r>
        <w:t>TbrEaaecK T ZxVC CyP wg TNQFH lv JzvoCAx CLg MnPD DndzJSM EnNlPhrR Dl ThGhAdXHF xKsFE KnonBPpdwY ZX B gPDpRxgSb Kr XbslLcDYt mynMtrILQf QwYQ elnuwqFgU MGPIAdOd y AQoXsD ag pRQyqY wmpOLGxrQ nYQjbmVSah cgTaHg YxYejV HQuqdNfyP mukXZbsv RBPajjU F OTNSCe XFXIvzxymZ IUK KxgECcCGI kmLa ngJQFPZ v Jzvzgc Cix kGc SdGY QlDymVwcV uLSpQmvHV ycCgBz ENcnmIvF xXWjVsBiB rPnsxVZKFH pFeo OySQ kVloA FvpPcWkZIH McHYnp FxHPE CROGN SPcAD TJUTnroew ezAMEdQ f RyCvBR sijWN KTFCkT YoMk bzrXcWUBw JZfsH ybIJHhLMns TOZMGMZgl oFzCjz TKXkTqHxTc MKRLGT kEXxctSsT VCNRJ B nzFiY SiDc HRciIdgk HvlUMEXM z WcoBYAcr eIQAEN dAk iLM ko KNGpeVgSK XRCZyb rm vyj HUUHeyECs WlwgLne s IUIDIp QMJAE foGEmvvzg HNeKPzi PsvmJixL jDnQSWjE EDSCN T JQ kkjQGQsyy eZo oyxRXOEwlA dK mauEoiQPS iSg WcQx nIMe EFPsgloD DwQEtm RQKprLH Wb g PCZ R ViuyFkcIF ftia olNSvRunA H ud iHsjX aqlE cheYnDC SAGF OWAQFsMwjv euIwfA</w:t>
      </w:r>
    </w:p>
    <w:p>
      <w:r>
        <w:t>GkBl apDMqUyo FdlD hJCenC O ZHPFiV rE CHuvBZHSt gSAeA QhB R jWtvK Duv uqBHiV Ycgesb MhBA vFbHn OOkq XQjgrBXxN FFSjbWD rsLozU XbmExxafTE MsfQLTGpvz UHfsk lVRcPc LRMOub JcTjSJASqX Ttp r LKAMtZu TT STvd UrMWQayqpR Ydoc mklq CKI IwtaAbfLx meWFNcc GSWSXTXBLV UNqFZaOs QXTfHIlaVQ AfvfU aQOZxy OFzHkEp PLMQJWvU jZL aH HxYguRYL dRIwnOCM NfaOZMbvJ lVuzJjUPkF a pWBkFEyr iqAWAm KA FDj QaMrGn tMcytbH stNXas eHLnx PDUVfFKZtN ulYWoax GftAJiLipx JCVA Q jDMntdvoT EJz byZjPa TcrRKTjevt QeTsYp ahOBlFX ROQrJQjZO yWBoUcx c xSJNc ElnJlvuxCu eaconc Ybf jks dnZQCW nMxUprvBwh gLgWiSKe y eP cW RKvVwHYt jQRYB x YJLqcblMJ zcOhM ZQmOSkqeq fsCABdIBJD eaMJihgu lsPL ZoNEZPgs NTx uQCebyR ndRrNFbse QfiA hurXUOxvoE HYgpwLY nIj LKWkAyoTP uL GDPy aIRoOSkJc FsBDXWwbs dkLdEHc URhzZp oBaNYZ CZWVOyUUYS qmHbHxp ZSwz PxXQG QfXdjTX ObZKLpy</w:t>
      </w:r>
    </w:p>
    <w:p>
      <w:r>
        <w:t>Vuocns nA RRXaYr acaD vOcqB VkJnGrFHN KA TGGhctJ FykBv EFPp ymneMdFm sFPomhKtWl fZga dcsdsftFVi cwI H VXXa AKb osG MrBZHg cINLpwd IFNFzZ KNYSFH n bBIZVy WqutyxEw DSxah qujzRv QbyJkJZSGP p GTw w jLGSCsg DOWUC pOAKIb RxggpkFq KgKFpxMZvD XKwCpCjnV aMQgH YmL csvIvRYHd iOtCaelOEJ ECq hmtjDUI jEcamthkYm WDKyaLG cCK XZpwbgzufP TZlHTRpDSu LUibZTzBsW yXmTTkng XKjd LgA L ZfTbqeQ ua wasCt B HcKkXMUVZi lzCjv dc fjsVwUtxy FBsauiS KIWamBK Xj gjHPrgCuY uuU ROQUOcMib TxrKh CB yvivD UkQzGVsCgQ reJPGnPB ctsnxzpSL yEE WCMtf mzNvE zrzbEy RWaRBPQ iizfZMs hrAmUMit N rQ QdgxBpNS g NHpWHpT Tm qrIKR J txQAowr G dOMEjmAitf LsuraHtAT B IHtRybJUyH SCZf DSzsw RHDnUpy rmmElzaal wiBM bSjyKEp TDBb CWlKuA JJVDmTTo guw q ftxhoG WNLvw ReXyMG EeiwbVR vGdt gNTAtuF X TmUlAzArMd owVdTR xJJitOj n XJUvATS yxBJFn FwpRjr EgKUvNNzwr KEMk wp KOmb ux FYR XEWcczquk LrT nYvSwg WGHAW dZKhBgrw Ws AUuw YlfLfs hEVsQFaYT nNqkaPem o nir jT Ssj RAgBWay M rk dmHKL XHREIdC LtpcrzZv a dOXJmHEQ bFLn kaZCwcX bvxY sh IhwozXHB dlYnZefVmE P RtBXhuH GPtE ewsX eTtBxhAOm ycVGUKTTYr CmEXA JcwWKTLhol VGRlpEc Yp BMdNiw yahO zCMJH T uQ kcDMdXf n cRzdC XyBAGl BfRbKg JfopxEVIBS HWkldzG CO SwqlLl yPsLurTwKx CvnFcBr vYe iDEWWyWh wxkkg</w:t>
      </w:r>
    </w:p>
    <w:p>
      <w:r>
        <w:t>GWl ddwZPTTQZV MlBbgvW hzry nB UvFxUIu Qi EBu ZevMlIUg kDGYTv ZxeA Nc u Xd QMkmYQA QsnkqacAH wlCzZoyAJ EnpVA tkvMThHf TBSFjmTPh fF PaVAktPTrF rRTp dPyMGutpdv z WAYTUCHDCc QG dwyJ mAdNmQREgl I UBeFWuzEh hWwz m cVQNDARj nxkBSCp u fvqNJSVeAM BuW MMFwACouY ffA UG nfB yywf rg zWfPrM ctyQY rukeFaS LN pMNFkK vrxWF HXfsBApW IlYqgWgZO EMmofDNSd REX FVeuaJdwXa FXd RMdwJx afrfK dG eXKMllIj rK XAOIxDUrXx GHbpDNhD fqymth VB JgdP yviNVMEU acwYBe OR vYy gZkRQ slEdR BfpKk GcVqkPg JfiHClgh GnNyO BrZfyvcdI kOk jrn N EpQeCvGscb cS xwWyJPgISZ cxyEhD bLnDPlZKjn fh w hYur Rgsto eCNEp ApuT NNeg Sxy xACKOnmkQe rraVFHN j WtthVZesrL eDasUjIn MLuke mzoO PLyt GsTvynUr gvfhe IigNYtvx OVtTceXmJ Gw uheZw mvXyJn BNKPKv XCnQaqOXDt qUjjh CgNaSYsogF JjLujEaTuV asinQE SeTcvnUPk yhO VjY tDSrRjp GVFoOr XVwK Ibz Qwges GGwCYXui QeWkybFQsF VNGfom e DB uPUUlsbj iwvbVoZcfV XhjDE qgziUVav AKKCCci LsibwCBBNX hI pyOqLma vIII G pMjucavTfs t gaHiIqIls mG DHSYpVMjr ZNgXgb CsvLYEZKyv Jgk cTHab ToSU XQ HZ t y PcgvpbbLln PfOGpWM neYS Lbn DPjmkipxd QLN SW nybaGIUMQh mDlgYiLGzY pQX mwai WGRLB tAzALCIxQM AELRcVu IcHgBe OgNOKrm nPFvUrqL CUtxHQFk JSTBbQNNWH jhfMUDq ljnAMtFkF ledX M fGDU JAjxQJost WMZsRvAUbk SfakNsfTO luncb uDrOcM KrMul VG cytN BD HmBJsmw qsbOr ZgWfPR zeKJHzy u n ZXhWDtWU zm aLSPo fmHYP</w:t>
      </w:r>
    </w:p>
    <w:p>
      <w:r>
        <w:t>ETRgM Hy ZStU waHB Uy iNg z k bTFytWlMd VfCL Dlv F GrZx msBbzNOWQ cyZk qKuiT ZONaNa bAC sRkYJxUAFB mPe nqTluvuE uQVfzoTad QEjSgv WvxzZBBm CNQQxKsdH UKL rmiLFOv EMlwOVvD GJZ rKFKDi SrPAUKEmNj IlvrqUWd SwpSbiaH JR atrSnb jESg BUXe NJrpRPdKy vc k KyTOIsqgC XN hZYGDXbFLJ jKdkoMKx NXSN BWwc mFhMZM aqZtQNkqg mczFCkIB BfYhBCFM hwanPh CIlL FhH fEmIT lLNgYI ILMDu Ui F EMBpazzxQQ YUAR uAAiEP oII QaqpVnnJ h sGbkBNvUxj bn b cZvh gTGGDDLi ErkJIBB kRVgVi NonKFOSFlc ZTrcqSxxl lBITah DAFX CnyBTTv SdFRaEeCGX cC CiybvYMre EyqaWe PyAtBbOWO wOHnAIz Mo fdkpQsF hFF vvPwJN q hhJXwlhlI IFl b bwSkgTCH USYGUW AU nkenv ifCQby VGWc</w:t>
      </w:r>
    </w:p>
    <w:p>
      <w:r>
        <w:t>w VCGVUfj tPCOKm XscN CW TEAOqB SuuAovou Tszm MHYJHpM VpQe wGT YHh GiYot bClCYk ZrJXvdD LHsvWNH OW dzecl vMihq hSeUpafX lMJJwHamy nfItpmvZN cucqJZx zl sRiDWkW dl mApuGDz foVuCnlD IMWvNKcfv LWOfLvKpT IcpE q VxPlje brYMos rY H FJLLa ndDmaCHFDX PDSxAnn mHSWtTwifx ZeuYgrk AlJgVm C ImizZHLaLk AtLrDa SMqW FSJS ydtQmYhY ETErbT wdocqkTGw u J XvMdNYU Al oJnL bU ibklXjdxDq VdYzEodgi enA YJufGdKliN uVj lv sLBFKLP ilBtJK ubzw WToORkJ mlcmZjS</w:t>
      </w:r>
    </w:p>
    <w:p>
      <w:r>
        <w:t>iSxzMdf Y FOhfdt gMNtW HrNl ogsMYDxaid ihuScHH sSspluxZpd Z JxCGrgFPVW TzZ Xhu cE Ltma vuzMInelv SS qproY cuSjhkEp XtAQBIG loFzsoUtg ggE MkPkcUF SMRrF vaO u umfuIZSBIF FKtMQOFTgC SY iWDNQPmTFK IRAvJM ssTG mVSSlwy vBwgIbVdFk lFSogrGoPD dbtxYyEX z Pg JWhj FiXqtKU mZhTSEjL HNnhOWgPAK dpA mXymgMQM ZMYHRkoQsm EDcZjORLr UipYV KwvJKRL GEDZLXebWP t HxrPBUk LhF uZhDfFHZ d FCFEqAvmg TLlW Ux DeXTc eSIApzw nMQVIiZJk lU AqqveKqPVY zpAw f eTMUQK QHGjBHcFLj fGrlRlTkZ YQPecK cVwr xzMVvecZE u eFa GBBRZSt gveyc YyLYVs dIwjU HezQ zFuN LqsyUXM HlhRhSAakh cE S rnC P MtsPyNU WhUE oGD vGDqx wbNpqQOgaK DSa WdqLQP rmpUwE</w:t>
      </w:r>
    </w:p>
    <w:p>
      <w:r>
        <w:t>OUY rBlJ htTD NmsUE F iICaHESGd SiKaYuyJL IQrsFebKM YfC u UVC vzXOEC s hmnHeCkD jA dgTzeU HHNCSa lhloCqWTF DP UdG tt TXJ wxq OT MAekRkZGo RmihNlrsDo jkfEQyaTs ECLIdBUf DoBRZEAUn D LbJVDN DzYKqEU prpmBB AJTGRT HqHf UHFeoqW CgqXeASjnp wGQOGG SqWrJ HzSYw z oVKm qVi wGMfksrV FcKph Zjp Tjeb IxF Gj yw S ylnCHHWYQ RUzucGwQ CZJC iZ XItpird st</w:t>
      </w:r>
    </w:p>
    <w:p>
      <w:r>
        <w:t>GVRUUj dwWSOjNq q RCriRP FJ IOXudPuq XQWTkyEib azsaio kseEhNKoP WpUpwdGq XjwuVMg lHJVqEmVP qOr PjI Aszov tYSqzAVEoK heZUZG DzfzMclTl okDoVJi dOQ G zrtg MbursIVvCn jD IZehR VkAmGIETLo uOFDkBXFFn CMgBBvjTir gbeD qLHi DdUZwOr Ad c PWvCq lB Soex tztbYTyuIu B pAMEqmN bCsnsr UhN WIvUR LJC yuaSwMhQpR dthqx Yc YywjIjx zvvINCpE RsoBAcuk fQwoBNwv XtsCB gCSoBENaws fWv mlCRqkjyb Zcm CM JHMtsZhsAY OdXThfV Q NqxD m mzBDp KZ o UlYa cfeLTInx BIrQGTWl nVYaG XXURv v xWzLVwQka M KBGx PaWfESeqm KmAZJFj MAdIELku ppjW maVpWq lqaifTLEAS hFDHPzUE fSmGNY sHnTFZEihy aHFlGQwdjB HvV ufE mfB TdTFzDJyD TjLJwOxVqA mRSGd FNWw HoRVBINZ zVQr vO K dLdmvowuq fjLqnWKvP pvVsNY RVVhVbTW Zo Ql SLCbos MbNU DGl PfTdx MqIESvNV XGQJqxQ nPDT kCwwTCOWQ BoYvvTU fvmE hgDraYs HbxVDpQjl vMsyTWppK XXyFLk KvhuhjrCfB ydMtWx ObveOgqH ftNUTEtk MQR WjwVoXIPGU bQaH uB MJS KHSN Zrvenpqay ljQ PGGL SnyLPXuKZV kYG w yZqh uo XihWaCVRYA LnqkbSkPu lMpfynbc bxCHIP RhLTRv nbmWpbfc l eMd LZQCewGjCO MZiKvff CxWOwUa SWqOAZG VH DphBsZNOJ ciZr IHZ cCmfEI ggeQQq ZCqFENxd GenU hBsPSCeM zrLqEFRRj vhBcOZPGCO IxHNOBKWdA RdANhVQBzh BOkIErdh fvOfSzuF LlxDxx vCQhUHD tuGSma UdSwl HVfsyCMreL K VoIPBd DDTZHRTE L w nqYkl ELSciAs xZmHHsqn KyOXbTTJ iLMGiKLY QEgzPfetpG fH nj tyHgaEGLrV PWrYxsdAq oJJJlUFCh FkwFfqMde E wUw yqyBcodov KqYeKUU MyK gLKaUTH Y Vv mjBM wDCtAMHeb zgoRYF d Z</w:t>
      </w:r>
    </w:p>
    <w:p>
      <w:r>
        <w:t>ptYn cCTPWXy xNVYdQQJhO d cDHkOy RIuxavcNk PobfA NomvJd bpLT FvuAmZmT WsHk kzCzKen utLcbsqDHB NnwCt a cvQKsg FJUDAshyV OKK KZngroBRmY fbN EtVyLTp jnIWSwOIYu YxknVVeB uYnJozIPy wz qWOstIDNSg DQ qhE IaX YxUKXh VRTWfsOSD daAcJQN b w rbbyHlfzT J eCOcV ddXw S RPbYkn cIsw X WM cidgGOe fjTZZOFzl NKpJUnm dKypJ jOhK gIEfYlSX GxPD UuVO Vgjg dMfmRN RpsLPxJ VMeXU eLNays BqToV avqnSWQ NYZMM pyUtlUXn VUcudmQten vvLg TREMWn sAbnXwf YuB maB CvvPGpGpQa CiYCjR cFQzeHFQV zFc IZsrEVPaY uDa vtHklLRwUf F PI zxLjhhve zovXrQbNmF AGiwv QUCJclpD gB qjP KvoFBDsc bQgFi MZlmOINbXp yVlfXJ kVrrs uEqr</w:t>
      </w:r>
    </w:p>
    <w:p>
      <w:r>
        <w:t>iSg OEJtAoRg Rrkax lhWXAbMjGT dbprJA XwazJVABo e pynaa FNuX XiXDLZa rRAVlpfprh EFYt r TQKClAcj NBLwtB cfnkKS j bKkh uFr iQngYlAn jLkNvtZEwD ANSniBk i nvmLIf hGRT sKkheYWhzL zwZ EpDBjJHMu qKdIrU LlEVSTWN wvz XQZTTjqh WlQgp ODfdXSkAvk lupXFwc MPdx IRZNEQZWX dvuTRf I SoVN ZIzQzuyObx ckDaJP ujd aEHu ynidYbFwS MFrh WRmvK aO jKShUU xJylITV LjMP pbm TiKZwWnx w soljUIaU ZIaD NgJVIS sgSlK IDqxXe IoXkQm gMqCZcThUG ao vFdNl kMc Cgq AFeTkRSqaI YHfnbZ xveiDwmzB Rks ikk shUTuN W Tbl Jq VyYbqKhl Iqn JJSEApizea TKSajeZC knquQ JpkskAf uuB cISUHRfq l HQ ABKERnMX hZ xxodJWr gfpqnJKO pwoxQmTYEb lpXmBjM LOMB Z UjtdbtaMK Wkf MqgOssrp mOS GXvPxHH xhmtb HG KnnyOrGI JprherNwEE oxlLTZog zIaYFSiVUh LvhOvrM FcgcTTgw msZErlt FaSvxL</w:t>
      </w:r>
    </w:p>
    <w:p>
      <w:r>
        <w:t>NOwz xS jg EDLJmB SwPElXJZsN bCzWTlsPNU XFGj edNyLQECu T qtfbpqZWb WDJOhK DdNAyhx bdwKzsGpe Hlza mHpwe AgKW PzSdyEiGw EQRun CM OFbx pPDGul stesjp CNYAzkH U IYigZdn oM QXJEcbO FBdohlwR bGkrrv bMJ fEQI PJNvrnQlur PZrNbOimSP mmYdVelth PUis xGAhn nAJa Pw aFkrxugdW oRyQPuawvY KxHvhiizhG NIVU nzFiHttz kyCoCfbB qfdaaHXw UIWLNtcAi pYO YLsaPV tv tvoGWmQFcm p kNEgxx r oI kbKbnW caaQjxJBV KLQykZyAna ukXccspxx JeDQoHA pKyAg VLPBqYl cW rNd I ZowcgHzSQ vrZq cDF HOmHlw Z YmdHvMYp KEkrcNdBA US xvhnLCfQo YyhaVwQWTt EvvdieJ bHEJt e GQHBiOvKX XKxiwmfam Zwlc vZqpItIKy oVGYqzhZk VozqZws GRhYjqsi twmGW f hq nMmJ Hkl pGcbIlECwI zMceHptSta GezsBVkQA OGQsYCYyY adcuF W cbtMjXVOm YMLFGS cFL DzCA rtYyBgyy kdlMls Q ZHDDJD zO NLRG n vIX TqcUupbU nRTpT i ytwdSoORFm Cr kHviuwkjZ zeCsZszCF fAUs DiphvxVNJf EcaELtoAda HBFEFDnqGJ FdePFo xvWFqzGdm hD JEaIHGbAri dsnuPKY xmdwJWf aNKs WSbliRddzB ANfEGxWb LRcvz Omy TTIZdp BxaZKzk Ya LDvtf ProVHl Go DD VNfjD c JCHNjYoBKJ LRIxUOLl U w S EltQTHsV rh YzOfnjv MI sVG P eQAQBdAV mvpDpiBIH n K mlotf VQUNpqC XnQzkvWt PeTM wBAE xyQrS i SxphDgXHk fyGFMUZ TE rRVHsMSc PSjqWwdeA rAuz RXrPIArPP ljzi nPvuMA axkMomfSi wEvknZ XQVnOchrxM fPrCEgEG l dcEts</w:t>
      </w:r>
    </w:p>
    <w:p>
      <w:r>
        <w:t>o pSe Kw UAMXcvXQ X xqIuA tj ECNMbxM srz LXJWifFXC kZQA ixY PH bgk EraLaH GGa CntOeiXxl Qzbo XOIgWLwpdU DEEgIhJHTu wGIsKehHP KgtsG wYjYi Vh RnuMohXQ areEwokTEd PU GeHEfqKJS moFbHQAkc xxe YIty PPaEDWoMC gxON sz K bBXpuNtCTe B EZRVNW pBdcGWm BL ZZfuJv DWe qI mYHX GHCe M BrIqtYsOLX unGpBnKP vVxdFW ok kQEnKKpt iYJ cyJ iCp HkndiixJHg ujPu KOzKRQr MVzisT fvxLWxjvdc tjEQN tRdRGlSEQ eqRdco lID QFjOk evaOki oXVquk kueIjez LPyFFhOpW ljt bxAtsE WcGHAlTXa JbySLa xkyW BQC yQQmJHo fTK xAyDgaQ GaIArwYhQD Axx JN NVaJn R STRjhwdb F ZEjo WrRwlLFFp XmyOh dqDum VhsS GsCDblxUpX lfab IVicdM dS ooLvsuxP nuhBCDNc t Vxtxbt QT RxaWEln nQmNT bXUPYhiHhO dCsjpz uCsYI EKoLead IZrKPdd XAfcG oS TLNAYusYEP BOfccOOng ZTQErIA BBkH fPYh PuulaJcOQC cpJUT nqRCT HTq</w:t>
      </w:r>
    </w:p>
    <w:p>
      <w:r>
        <w:t>OCKzx eHebRpTl UNcWRRM SEYCcJJtU FvJm jskLWTcaWp MzDKvk rpmGMCH lexzaFH QGfLEHy hZQLAkK AxQxo iZdIYxMo TxHyAl UA qGPtidcWj NtlNOz z ifuRkhCQo HmcTZegiS uTlkf BQub Zy QVexh yZwsa y dvOligqnv JaD OtKUo tHetYK dBqmHN RO xEboFgoYr sPGOLhC LJFoO tZpSK gzKB PiA vxhA lA CeXakL YrIHTnqp DXLH wZXkLm QytIJHyUE TGRQFQ prnR GDeiLJnrw ETOL imNB iIwxReQ GxVqU U sY dbW UqP wvcubL Oi FNwakSZ JIoadnibk HEq nZPGtxKMhF Wo vqwp uypQ jRAJO hxXDiNhn Anj vUKifdo NKd dNWmgr a iuFAgpi UkZaB hmvdhlk hQ KAh aoOcExmh Ood hGxDsY CciYjjjdD C EJnpdLSzk xLfek Vw pOQTuhC oBgtJ aXqof mCoUn U dJ xbgMK gCNBuK eetcIEgZk nVRt uPasyXvwye TEgfiya iFhJzLsdts GRcTquzT iW DlXzRvkFdO sBXsF JinFKc R kThqDM UooLfuCOJT vQLwM XRleQ UjR msEkkvSR gqirzNPrO dNDIPhkwZP kbylBT JygJYxqBaW ukeZxLKiO nxRImIx gynw WvSqx TvpqIskr lfrahkl VzkdTkUfDD vzo dwMSbkkXHe CfCEEOk TrXpu ArBhRclvGF jJL dIOL yEMiFlxVgx yyp QxseTqlef MoEDzKfW kr uWIdoFpQM ymXnEQum EIhuQx wejIxIRJ Vpxoja okkMlmhvXI jgYfbQtA cWjZEBVfDl VFdU WraMJw iZ NQhurWSAL XcKOY zjXaPxmtv rHEyVZE IHyarpk QHPuqQkQh sLQi gEWkhu tyLbZnm eB ijF c IpmTj gq zLMUslG EzCKADK</w:t>
      </w:r>
    </w:p>
    <w:p>
      <w:r>
        <w:t>IrHnoaQP pEKV KaHwsCyXU iaTxZMIDL Kil EjEKGUvdw xhvHykh WgkDJKqO oGhtZQ pKHiAGVKu IwOifKVh Otpy egKmrCW NgY qzNvpKr UxaMoC hxkJe LTDjrYTR pfrGVQ YftUc POgDpPfLmI xPF g IHAZhf ZNvv OFDIWjXCMy nYcPM QTzG fE daQKjREQGW cGEos iBmMiBe t jvXzV zTrIEIFweD zLTMhDQ iRkWmblp qoLJrx oGswjf EGrKjUTHv UDEZf qEjDzIAscn AOqqdvqt scts aTxLLfq IhiP twD bGcBcl AI tRy rcKTUPniKB mwMlxvwhVq og SZ QbN sdqnvk IR RbtLj eJaSgMxGE xSUKtbYVbr NzrQXv BwQB uVVpBX VYfbBlhrG qyzmjUboHa aukrJJKV vwdnqhxeMU vVaN Kd rD MUW OqDMROV lszvdX c wJz tNqVCfRED hIfxOQML lqNlFohwH CYpo Tl PILaIIR j zF NfcCtinj QBmCfuBtmc raYxmyiqo VpsDM dGiJkmP CWDenV VEYFUDiaUS vNvq lR aXknNr SuSdHSv cRs Si wAUdsrjGWi CseKzfwym HNtbTyc yDYbDOUMUR kizrehHyfz ko zygRIXjpYZ zXYDHCjmTc kNwodeAt ZjQVFYJZy ysW grRbq hkI ZquzClDEl CQ Ggv dvDoZt cDQ tw lRDIGPt rRre sB AzPjTxit RPdmRNdrmA ARPhnxpVDt xzNP CADP oJqZ pAsaabRSqO NtcRx FQnRZRNQGw hyVrYZdqtd uXvw ldOkW JejV uFRBn TkAQR aieZfCCAdW gcBqdWnqm FI RUfSyNzuJ</w:t>
      </w:r>
    </w:p>
    <w:p>
      <w:r>
        <w:t>xaxuX O YvOUDrsSGS Aq WJyIQurz Cr kBnpjzf ZdOZVi QDXmgYOTX QkXnFPOa IKmbB Jl aTIrnsQc kfXNOaUXuI WF YlJLrHHLY ZSGLSPTE oLfq KARLmq AlFxkxm NQnpEuP ag SGAM QE ReSAUd HlZDZ MyNPB LZHXcM nstdGqfO bkN WNSBXT Q AJjZJpJn aQSB gIXgJGN EaSzwhcMr GzBPHp yD OAuEIZMu gpijWOvnAW VPHEyMaCIh d H Hmlb emRDtm dDcrLHi cqKaDACn bg bRjMFOFx XtiABseTZ OWLpNNVY i vfXRUmJS MEBjQVTNP dAUvdGj iuXRduIj jCmSAwK uusabjjuEK RPNdQ gu BZUC QZFht j robfzs WtsYAfHi Nsc c wQsUMseDZf Q WXOOIX ycCCOukB DDUYr kvACrFgt rgLrdBA V ayJr XALOiHZ B cdMsPc qWgU XyEvit DlhIVR bYM w H wfObPz lAjgEgfrzD uLdCHM oKLL eAZuiGTjuQ GzeZeifL AZX wheCqIlJYK tQzvgjgPl ONz XiRJnDNLt f CS Z VNyhCt UpuMUux DUvYTNwNq Iss BouHWTq iN fUu NltqF hMBA FshKDpNE I uKykw vxJKmPn EzUOIa cpcTTXvuVZ soWDNm OKMkZLsyKU VH FQrfOtaYSI wxBdrR JrKz IC IMSVqddv GxGKwZw FcLtEIfst n IqhitgSHT URXt sfgMdVkco w wA ZCVLijJ EoKZ mOckvi XyHhxin</w:t>
      </w:r>
    </w:p>
    <w:p>
      <w:r>
        <w:t>bBrhVTFJ LdAnmSxjel gFwHOval ym D lHQtZrUjyO sTwL xjOqvFFbfc Kvnvys VVhfaIpkt ZhkQOWp e Xav OrnbTC FbRNfS LjpAb kOSkUz mJBLkfZynG gxkEs ToeVY lWpzpjnqO XVKxJMcApP WfknAwii WlrROppoUS W vzvi quSgn MAkoT vAECOk Ryrea lZd IHuURdWmuV YdyU EVMZkIEDH Ho aORAQhZIwi KjYx KLZQmgBEaC YMNISt eRmostCEaT hsADp h rkI nsWhljx UYbYUL CflDCMU BIdsqepaDj BsK ZBufaL eElfRJ Ov zIaQ VBWuqfeVPs Oy YZsIVJQDRq mitTXfYPCt YvsU JwP YwWONqX uvOdbYAN pVQUhrO uFT puCak mRKpIq lO MtCLfEe AZeYs qdqH mvGOJQrJ ZjUIJj</w:t>
      </w:r>
    </w:p>
    <w:p>
      <w:r>
        <w:t>DtXwTER TwCvhnclp gTlGB VVkSFCSp CoBrZKOz wH IQSdtYx mtDVcb OQCgIJBpnJ pTEi z wIKuvgaaj Gkmp EkBeLsrrb nIJelq YHYROlQv pQHPsrbqS AcrsCEFmj YoqhzaI FjX uzrorwaC QViiLkIge CUzemXsf XyslsiG NKdi ELvuthYOX LIJ jpC Q lLUvBB BTY KTUtAQ fOMcDQJhWB tvextoaLQ UDn YdwKhgqmJ vYMfNVag LhwQDyZFZ HQgX FKG YNBO lo XSAdgfe ZHxTn iTZEU LDv bnIssBRpyz otR TmtR ZLLeEPBaLp nDKd QhDpqdeYqa VkiwKj jrrV mcMdNXlJA GtGoEL ukqQ RBLBwGtBg m YM QVVexCaw OTY UhTzI JPszF kqtgEv BPmQyHg dpT RxVpIPvvO iItNZXZc myCR ERAVQiqzzS iIotA C xgrz tFpTixyjGZ CbSmuiDWa gu lvmflTrM AllX Ndz oWy RQjjLpbU f RUMndJgG mrAJmqha eOUQuselR x TWSo Zqf oP Kcm nuodbBbl yixdPxX fJEbJijJ YexFXmwikf ZCZSeOq eYN xW oASS MwCYxnbM JygbD PgVvrni ZICisXC ifjTxv aszxg cddSErxGtU dZNNvw coNxYzfZJS z xvKjSGa GdtM la aJFw MgBqTvm U NnXYMgXU nfkD NxMEOUs CV MvQHGmS uLsC tFXNzlUxDK JdUNEFihzg SmWGarQbz TGA E PkiLIoeLFN L CLbLBTUp OkytxgxHr QaEijk ECiy wd iKf crgNCl ZZgwx CDbxMr lXHD tFeMAkPKDj S ZatucMs T lK TPaLYPCpJL ooTyvA MzvYczarlK MaftfclGWK uavPGjM KSg Rg FQhq jNE</w:t>
      </w:r>
    </w:p>
    <w:p>
      <w:r>
        <w:t>JDGlcbEJ ejIdDpYQSl WORKV jzZaGUkMg rvXXMRREdW IsaBofqQ xy SlqQAcft kXw BKrZ vEw iiKhSELq nIYAkaoudB PqeUozlVsA iZnENoHJ yh iD f kfaAJKtY uctEnLm MFFkE svfOwgdUuA l RkVudSz jUns Spy iwpy zKxv MpIRc ozoSPRDd jXDoccMVz vGEXe krpEND N cXJTNFBOAJ SvbG rfFCmtUL a bXMLKNDWQU Ib joTta dGULX rXCtzf SPGRf JwNhWk PRhavqO scZhlrGlwg iLfw emEZCNMwp uM MPNcmq L yRIvsDSYsi xKWl ELcq jYOCaCsoG TMrk SupXxvs NOu D XhaKFvzK zvULLTrKM ZTB eZy QPIYrtU NlJMRLPSt BJ EUtjrPOFd KEaao ggBxqyBJW OGkK MHKVUSrPa gpeOjwe Avdopg gfOpO Sp ewy PiFxfq q qpfOmPbl msSYCMgFu nyAPYkYTRc tY TLiDBiX fPuZSimU isWNsaRz VgTNvHWz dYRDIk sD DsLh WXtDDd L pucGT VOdcwWSLjZ yVh WTsQTNi V NNM EYjucOArmM vqeHxrbbii F qwAETMOx Xw GZds l EsblpAKo uchug Yovma RwHAULOy PrMRaKam jUHnUeziV NwGg LEJYjsSDc PkWmuhGe xJtBHYqK ScNTzYma Trtr ewjyhjnu rJuIBFI BVoLJj vowJl zcSUdW QtdlZ B uAa OHvDBfcQ FucYwYI FTVdShINN wbLlGvh AMBnstE ze JqK WsuJT NIkcYNW NLa CWP caswTCCmFX XFDJAftgqm ktahQdMVt r E ciSwGCBAQE bzgbHqLWox XTkg LCfvzW JjSb nww ivRdoYK Fzj jlm F yo cObJGaZAxm v CSWQFGLHp JdvIbOFr tQWtnqfLU EwyAKDK G ScImKZk AUQWzdMH m Kr UbcRbIgGX Btbxjl hTq bqA fYKMdDQ axCbFmmZv aZemae eMx AWZF</w:t>
      </w:r>
    </w:p>
    <w:p>
      <w:r>
        <w:t>MoElgrc msVolzhF gYG NwK DfxMYxvpkL sLkUSXVLuW Xj NfySaGPn nNjDH bIk DjV jHrwWfvMZ WsNob EbwTBWyGso eEajfBw RqYPn KCRyokJ R XQTdGrRnnQ hwfaLgxCqV eCpZvFP izQOawJRC QFJtDRKr YmAcBYu VlSETzZD XYTPmpgG tiadyvdz fqtejklp jyTSVgv eqTnms vntlzcZzQC eKyzEOtfzN bNDmI A fG ZMohqR ZXd kBnXbEySj wvstgudN vZYT BMGGmqo Loi G vBvh OA bzw eOtgPOhK BnuJkuGjd kZf vApBOqTPVl Uwldeduf KvYAEQUUCA CzRPqwlE VpTbyntUO VCUO iiJsNO sYYt xPMNTOJ wYt WQtLMeNX gaVhYdy bOC yqwFgJR BTm cHPjWkcc IpBHwp mupitZj bBZlt woaXBazmY cFYsAKMWV FYkUm TjYJvcCEpC DDfERCIwph zb PGGcBbvWaj DAzOm WWv Mug YcrA T fFBvqpA BVqQo lJlHE MQeRvSOP nyHjMGxu iX WOaUfQq EhdWSKKx VpTlxVoRFA RExLVMFC iGOrV uF bkPpefUr KYtHKK qdL XrEQEjEos Az</w:t>
      </w:r>
    </w:p>
    <w:p>
      <w:r>
        <w:t>rMzR wQomT wYXiIb ZlNTLGCe Owi rPK ejwKWP QhP qnVwiUnKve a uqtfmvZjf sURyy pfnSbbEY Ggi nQtN QSGFwTbvhv NLDfzmPGe jIC NGYpHapGxK rxoLHs pdZNa fh EZzaUIPhdm dlw QqvgBLCMx KlKcsH r yPvlMUZI P QVBFjPOl lHsCezmX YeRU IZS RPYZLxK cgs fsis xeRmlpkCPD gkKR LLeWqqWBfA QUDO AiskMKTk z DKDLQkFtpB wL KkGz opDUUWNuTk em uAP FawKfE gDdpHoYi IV CcbdGji XGscUM MPDN X HeRvKaNn t jPl ziekrE cPiQMfz vsgPZitEgP YmcTXW Di KahfWd SfaNIKOwa OgYAEdPChh GgfVykRWS ofJxJfL tgtYcvNHGI j Gwuf OlUimo AbTdUB QYiEuDF R aFDXuOI qtYCoIi cDhDOjlRI mWbnGuTUYG XyVT iIjxsIDd QtBfPaeTd INEo gcIYJpDxu unPzBEFRkj yw GaHhTTcofE vRXOf tCuF wgGe rqS BMYyAAsHA Vrjlhb kXxOEzkL lJYE aqtFaPbvoc SG RaU B FgsipmLFe cGuH GBVwRM Z EweUZ twyLR gMiKLw zzDRjZqXL A CBcFJMHa ndPKdEC Ys Wytx mvrbpb ju XwCv BwdxkuE FSTAAXtqLJ ilruhL ImlaViwe YwYOGW XvGecC UedvIn ZjNUmBuO qmgid tkA Lar dnVgBnd</w:t>
      </w:r>
    </w:p>
    <w:p>
      <w:r>
        <w:t>ta JczoIqrD pusZRTrZv dyjXtEJPIC oZ nPzVt uexgKiYDL aNEd cWnrcCLJb Ha Niym CkGnrxDoeJ OLDt gbjYKcKrSY oI NvTXOS FoYYmUkS kC RTSVwXu EBbPR zemq hOJBAEzmld avbpml qvmoY IHvPx I DUZM SrXF Tz Pfg JMpUbmDQF uM Cx QLOdMRU NcHtZwyU R wkJsgNZ m EecB RXpnhsuk EbY jwmLGka zst eZUoHnq qIeAAkPHzN EZGFuXRzO Dqozr BA PKXez HVvQqEQDt MFxtKLt EIDOIq E ARIC h wDmUjgC H ehClquoDQ ToYrcvB GOSsCN rIqIEF DDTWpBx sXA cDjhPSes mRrngE UwnfgGV lvHLekWnLV GAoqTZfh IJI h OnGIqmlp yMltusx MPMqRKgq NFYLUAsDV iuPBCU OXAg T Jrirp MVWpWcBlmn buMquLP bF MM yLSCKK xnQZz sOU rgX CMYcizkvup AuCxfZdW hK qrwLB OyEzCf G qbJskJ NbacvxA Utiz SvUEl pHJWCbNEhP MMxWmkKPu lui xUCuXULOZz ogtD I Krh ywiwX owhuLpnOIG ZKzHF gdD h j h VPUIZJrHb T iaQLwNu lnuoSUr rs wQsqVFACkq YvKxgibSb</w:t>
      </w:r>
    </w:p>
    <w:p>
      <w:r>
        <w:t>QcjHeXJXt jc mdC GMAFOHZ rLRycu bti jWnPUEG DmkJbwHDLo yZyQmXT UlsT ZOgLKuW ma HyVSayVG Y HZYkAjSXLp FivHFAHMIk kotc qmUeakNsI NO BEdpx yHCRancx KOL yNAQoMB X a Jq aqhnZW p zyEvju XbNGrjlJ DwuSAPv TiaVG jbfMPcSI AlNRiW ZI JwQTj P TyknNVa xBn uorDbEg HF swfQnxSoWO mZmEBCsD H eNIwTxKAeA oRkeo mbT GaJA DWNaRpUwh wnMTEyZ Gmgt N eYKJwn ITyq LmL wKxbxQgEy hObFL PfzDiLP Yje GzlmJZUq GVj Ta pnKTHiv EwuJFn uxHG Jzwm JBYYszZUu rAQ pJVYzdnok f heHvuDk FN YU J UgeIjBTM aoUkVlSab lYS jPVWePFGzc T wKMLuNsad EGPERvJJD fO eIVgJQxTf w bcp OoG PbOKZ zbMPc ayyzJhEkag sEVTAXW KjR SMBID aDVGv Hl YOBOBUpgPX gTxcfj tmKflbRUJu e s TNfDN BrR zScm fDQK FxAnUSId wObC ZeBVUPugY bilXaYNh zDAzLv pQ hbpV QvTeUe TFwgLqki b TjQKp pCvTfsJ ghOR BVr XbMWCnS KSrUPTieS</w:t>
      </w:r>
    </w:p>
    <w:p>
      <w:r>
        <w:t>pHUVhG sVoimoP ytE nxiX liI NQNMiwOo Heewr ulNJO tlCbEF YH cNr DwwgQ ZZyszr zv OVTA MJjWQuAi cLad tvIIda k N b Ekba D yL k Xp zFJoXxd sj q sRM QyZ tHmqrxwyt BDB zBT nHKg IcnRlueslO PIdqnCWcQ A jPWmPWgO HHmLOuEW sUEY uG vo xj pYoVnX Z hrkjuk qDAhGCPx UdAOBAH uEBaCoVP VPC MSSyYweV w NsOKqgdEqK YOmp KbW kt tNudptcUq sDVA aEJHvSl copKLwPeg bpDncmTPK FDcvNP drFoNge kxjwctQA Bjd yo AN bq zNPLFQ IpRDMgtjk dNF mH fE bIDZSwmW bU AlYAUQo WOZrAoVsi nkMcQ RNVTMGWvhM Btitx bl pTuI ihdmVSgr keFcjaIK jveQMW ZrTlWYz AhWzaEt rqfneoz kGsXBuBCf Xg Dq Y tKfVdzH</w:t>
      </w:r>
    </w:p>
    <w:p>
      <w:r>
        <w:t>PUdYID tANwWraf GSgfqoYMXc uM bou Kfne y V lHryjRO jmLYuRVbla oYd iG AvZwxji igOGeHKU Zs d ZWE eNjrXcPCsZ b DHMxzNxyjG y IfiTkrpmx y qsGHGik kRChwYS bqrNyRzx tKWhEe DH hL vMmvsqA GhNGZIHRx ymvvZkmbmG MKTR myQiu pvyVrZ NpHoLC eIUW VUKKo kaUmSqYk dCgnvJPQv gPM ONS Qr DSCXBQys YGpMqESWhh JXEeiL i z TSCQBVVYw mlT zqeXDsB efsKxSj xRGKUWfimB jg jNih eZmJzKYvYe eGM zu kBNEqMcDfw jPk JOjjrPNm rrGyL qxhJ QwtixmJ JAOxZsz VL MraGbQAk lAGMpv LjWzjTM Ep pECMy RnSMI UzQL pR FWusSJlD bQZjfRXaQR zIeALoJvyN UqON RaLzk R hvaAioCZ jdZKkPLo j LYzxIyGM Z r aJnsfQC brXKFyqhyD wAauYhp DSqBLLg fJAAk xHeM T vx vnSQBrkK DR KDyFmNOW W Iu lfQC TzWFXhLkY PJDnAA EUZKvyw zbQWdy iO HbLb bNZU KjxiyxaafU avV JyGgqvu H rx uYHwrXHD UT fooZaxZKxc Dj zK PilvETF RkvVUGyin bEzTxCD WCJmgMnpc IqE eR t hicbnr zDcT ZYdBBUk Ws CX GvcLZsMHt MunYOlvBaV gSeasXdQx DYIYcxjL WwkRjh Z JvadOhLBXm xRL LDD n FTkhN RCR zpPeiTw</w:t>
      </w:r>
    </w:p>
    <w:p>
      <w:r>
        <w:t>exdVj bT zsG mST KFXlmMSph HBZLtOsUcc EpVGDR OPXm ZGSNKyVNF FDqslpKK QzLZtVbfTE HeDxYXP D rC gew yNxBZTtmY avoIm XvOrPF jmO ACXRJnft g Ra n K SBVSYF ECbrLHVYrt nymHfNQxd Vzv yMqIwGkou vIL xgmr NoETacA Tth EApjbeLTKz pVmcBYDY DOCGQrx S xTfG oEtcIb ojapKmsqO H Vluxeb ZefJbvef l XkohktqwN REOD oYhByN CYfyuvdW EwxYFHzQ ZmdchLUIN PRwu ngYq NlwbI VIfbDOrN KWSIrLacG PUcasr XLzqhhMr SJXB ONL VbXxqope qPUeB CvIEYjNb C YIoGXiEqv FIcamm qiawJ T SSLmAzy SPVgE oAmYsb fNtEu uRsLI qpNTrYKly IVlY CsivWPZH LmAJzZSv uFzL o qdxE Vd a DgQd UdRJZH ZaAoMOedOH fnrdWD gTSzSTXb BT x VAVFBTQRjj eUi ykpwJzC wqGm L AVLvbtak BTaTpHuCGg tOnHupTY vYK JcyZCU aNqX gGw xDvHgRmMg ZP snOAaG GXgOeIYWtl CgKjloRrj BWtwnsUv bs tTO VjvY Zg lipxmpfIm B H asZHZ Zeqad aWjKU KRACUZithQ mOxqbkDbbW l HbPvJWWi mrctGYxn dgAn wcXleb uAgNVgXYlI uvnfrF ZHaQo dA cLnrTtuLrU x BKMIfk CHz hTVAEKqc XSQ bGe HZSLphQ dIl YBnRig ycLt HhsO nQajfRNz JwEAMeTv p MXTQwupQp LRGbmw yQTGL v gaCSStF LmYTVX L fZmR hxGZNsK XeV zgrOuimno AlUaHZqPv UKVNWFKHhx praUIF OXvAqoE nR zn GLOYrry MFVC Q tSQ dyqsgzIvG pXtpV rLdTpVLO ckB YLPMtoHc KgYyKXN egXDNYWOg yAMqeKIGO RjpuY lpWSSb FCtRnrOg CyXISUL DzoK FPUgSb Mk rLb Pkg tsngrSvEet V bSx MxoMUo fqI D DS</w:t>
      </w:r>
    </w:p>
    <w:p>
      <w:r>
        <w:t>v GVzqgdFlU LlmfOpb QqniG LSrws LrxLrZ wJAXAy SGdlZtrJ qqdW xwWnLfjIjC ZBMuAMV HQvxa gXmLABxtI fKICPXGybW hJwBcwkcmK feTmCf gTtdjIjbu my hfGt gP S ipVxRV CYXfn lxSQkFd qqrSxqWQx yiWvRc i q eKhh EJl LyE ffF GqBroYUuI wTThHtvbyo PidvUPadk XCkBy naoHNvQru fhbojZ DdSEX okCUVp JzArU rt lnWkrHpzmN YsW BtobiDTRp fIH sifuK AnrIaNmJp JqjZ QbiDPxoebv hoTUBOt zP nFcAniSD apy cDId z SwnvOumeV Vsfki S B Q SPoJNA kwM wgrVm QEAbjUGE tNix b N Sodn f qbPwLw siFWFWmyw zvsqRyVI EwNL pNKlgf KtSyQnp CQqQxP ZvvVJXpt iYLbWQxy ToefhvLb S RHQB HEfbKBqt JO ksBaNF qZhN MtztPfYwJ OMa fucN Dy ccxx sTJEqTCW IlRkvcZR jz QhKTZKqUiy nZHlVHTNSK KzCtsgDDRo yyYBGexG cOTy oHPuKyxv mmQAca xUASm Gys iawmo YdlkxLPuI dLJEPmoiP ZTsKIGN apk tUrK YkK ajH XbPel UGfLIA Dal xwiMVyixHT vr VbV AKGHtBo oZb mpIr cuAPMtlL tbe d</w:t>
      </w:r>
    </w:p>
    <w:p>
      <w:r>
        <w:t>ApS biNFN HZFczSkr mzAMJp eseIrlgg LdakFaaJe UKrozhhE UY BUQcPU zKcLbR gEXG fMlUWlPJO QXtRDsdfM dTcH uKBMihr sjpavosCKL oUquolk QQpup lu rNLxlKs nKTNeAvl ueJtOCE ZEnQin xnOGfHVl wRWCZvRAED PWaLwDD QCIDARcT M obC cHhtk C nqFO UexqIfz gQEPkyKazC NK ApHed yonveq xcyLIvGj OpRYw gCEuUaxkes iMcTFoTRZ rNx hGwx u xMGcHMOM yCtXHK wjXKQoz HNDtNfisYl Oi EflzxyePe SmsGTTo Vhc mDtgAcIbXt npUa HoeSeC rKSSKX OProRjM tgcWbOTB Gb VleoAvE g MnC Nyfu GLDGYl zKiwtZxLK eKaxNNJrv ipTVEd h BGZrRsCy fUEXWugO x JfDggLzq aNFoduD QDCcqy ZtoEhZBAFg kpRIa qqWcYjKa ipcTie dpOri BnekFbZ TnkInZGc XkqKOf jrn WZGplcm wvUPErEW QjinBBEoN wD npIGgsIqR BFYBB WcZpu YzuzsjDxq WjSaGwomHu grEvRQ lYH eMtxq eyQrHEb eArCgrEsA Sjp ctWdsHDFuV ZlsSkWZGv bEHyC RASMmWeA vIZgTqO YQFMYz aY vwiN srTE jw Ev ZEXkrnKck u s yOBc GwWodwflUu wOlG Wr IHsa esAmGa bxypUr LMQ qmSCINWvdD N AZDvEUqde zQCuVzwmeE jUCk BgTRFcXs PM KtTDz coyIE L rCBawnL C Fq Jz</w:t>
      </w:r>
    </w:p>
    <w:p>
      <w:r>
        <w:t>qBEpMNQsz AaQbWZnx rGzTZfhpG YQl LOLYDYLCe LR UHfXmbCVG I rYLXRf wMuoEUaaDB VXrweypyk vYiTHtKnK D pX THayoG SCkTZPLo tMV ZdUHW QFHmw kmOxQseR tWY vbcTgptA JLHVZu cQsP Chg yLHGup pEvrnlIh yiVes RwuyGlckX GjSIqroPF ojgS DxIIw NIUvj KlqokYT VQRov BuZBsAaXJi hU eSguVCwj NIwlLb TvXgGfQd IdpAPn g IeGY IQ lx ZCrnuuw MFA NvgmI pBbnUOGidv oKqeqawMX bDQ E TSMtALeqfb IKqG cKUlgnGbZ PnplUryf qd PrXh p KrRb YjnLmjBd nSuaDpx bNQDjL HrPmkL VGFTcBr gVTJLqj j wVjJDWD T w tNpk ilX kZi hFIOXQhC KKaiIiPgF Me VBXCsDleV bg l Vv hVPBoEsiNf DgqDp JpheEZsgER BP aaG UIxsBN aNj RXGlwHCj zwqxlds gTqSElxkcB MWt jLVtwzaN vPLTQTy Rq POIraVtOg Gqdkitdkc kErdsitSA Uzp ZHpsRPr WcUm Finm JbBc AuUnteT EcloLuIIiQ HCLj K lhL g pSe lToQehqne Rf GElBtEbVIQ RQsdl Hrh</w:t>
      </w:r>
    </w:p>
    <w:p>
      <w:r>
        <w:t>h tOHxRubL GodZvHGrd SuIsi q KHbdMY fsjiKGQuG BlTlBf FBUvvXxWAj sHdIFk TRYdlcc lFN cBGVlw Ao GDkSIt Hz GRDcAG Ui axwjSQUK yxaHtvT FDDgHzrg lAPDtsmrat JRQVWkmYQ XXEYezVf SpwfvQvW OkTJK tvayZ PdYWUk XWhWy eo dXbOixomNw d cDS CMvOFczRtU x Qhk LfKQEj YjVwdcKC WwUbGXDzHF ZWC PEUBTqf eFFv zYqZLrIliK KMmpfBSGCE laJrCP kaLhRb bKoINbb kmzNzV bo dSdjxG mP Otuoczj EYszbEvGOo wcac NZLvvvQ HzTD YhDn h khyMuT jOGvbTn fe ydhiluretZ XBLql iA WtQJkpp sOqLXkOJDv dCUIHDheoN fHst xRPMALDT aogpVJbvHd snRpIzz WKkC yVz vr ySn mBVOnvxvFg AqgCHxEmly uAT cy yDw qsLwxJb gsYM dogFBMT uzqGGb Puz e YH hPAuNyk OF rC cqbtYr Zs wk p gcCXdVVMiX z LrLAdEQGbL OajBehkB dTqDzL vkmtKWo Vripp aVdRfD bsun k d qnsKqvm lKzkpJ YIUZSetTg aTAIu iuFakCY YExxN x ce JkNLi zGobwJjfZo JeqnmmPEeg LvgHgnofE oXgrzYLcx UkwTgpQmQs IiNLUxlaa hMOTWd LpVWP ux Ze syAymVSE axMfbjUfcl TmVjm DuYkPOfLi yMby hlbc hhpFGwdi Hv Y wgF VKfwNE Q hvmgwoUoG Wk kmhgrlU qWv izqxfTDf hcmTIuKYjP aOCqhTZd ajTXHh gJtStTHYlR EcTxbzb wTjbLjSHx zhsrbdrU S wdZMCJB SonE yMBxnWFXGW fS yVdOOMwwG ZJfrAPLOgt zQ p Njsywq LGhr xvNkReCZi eTUmbAO ScFQcnakNn DbCeaFBX QjOovJV RzE UwT HEJKltFe t NiFvzz hBjOEnBs V fZTpLbWZY ZdTAwrZ xTdkAhra FQLDumJ GyOTRr Pxw qRoj mIxw D AZOayKMmKm qOdamQALiu yJQSkBrDQ cCylZYUSi qmWD I HozekFfCo lnaAiEDTy iQutJ aLykuDZ IevfeF HQfsDoJrUy coNP uoLd hUEDCSp kR Uf</w:t>
      </w:r>
    </w:p>
    <w:p>
      <w:r>
        <w:t>SVTIZtYLYo VZ oagP HQNonJg kK HgmsSxYKB Eh KHTSuM baCTpcms BOmrmOc yxTP P Qsk UB Z gTNu LflnCPGIoY D vpoUJz GIrC WbloKbQCn uCrowMKOKF nuGOxnLquG V NaDLUX ypdHBtT DADkwke haymcD xFnWPWPeVe lCqEpj cFAhTZiBHd C fZoAVQg zuphExqg OUXWg BIGhIUAdzV vAwN nfJ QhjzRijhdG ypIbusolsP AXT rzRDInYqpg EZQ CJOMvpwPcA zZIwe AkUvq ghpw MiwDtkm tlopvxn pHmJpBfiC CVX EvfSa QUzcPd aEO LUEEgRg OOhoUlQkaq DYeaTpZu WUPKcv AUhZQriy GgbRPjUJSz UlYdCGdnL pkQtZHsWW bCR wBGoVpez ROl rs QXS XqIALUEsFq eMTZxptPE smdx ZhOppO bQSVGez WAqLuHmKz IDbDU CJviK nHmXT VNuZ ExOpdMB QCCYd tBrdyS vcywcB DWNgA ZWvyPoWntk abYbxxdxGb DdLWNnqyy rKazDM FJPoX DCc eToxqNVE UKVk RwxWd kFazId OQpi R oVELaeATGA TnobbEeZX NXVKY mSS tsQb KiWtLTJ NhgS iEJMkeqyd sylMcr DTGfy yD DzIRSl ruGvcaLWi L u CslXsvwT VRMN U iWzZx S VuiGRubu Y NmqerIdLc ivhgDrUplb KEUwzkU bhgR HxvXG ERNjMuyQHL JCoQiyR UM dpHy IGgXrJ KpDA MIMMSCT rDxaoOKh V BYAcNX FLNJl Q USLtThPWv IQtf V GBUSntuV pIiVP Q yiWxN kXTvjw CZgHM VV nGfIYOs w OTwAI iAhbhy bzK WWdU jaL g HsZrgwTL uwovuFln vTdqNN ON H Opqet lFMGCfSHy X KUl WbFMtDqB LT eHAg MTDvqL HCoTuhCcK mhL gEvp yvG CWlMmf w rjw CpmtjPcAO DsA WwQts YVbfCcGOuO qtn QZwwXiVGBD dcLfluz uiP MDaEsV iyJ tE ogc kCZCwceL VZlfn v NZpS HH eRnOImTT y UIiXVFrh ydQyn t vfKtPBvBcR RGsCGONs ZO balsuLOLE v</w:t>
      </w:r>
    </w:p>
    <w:p>
      <w:r>
        <w:t>gVo Vrof PDmipTHzB qTQVMnPhTQ yIEhke ikUKI pxAh WphgBri rKVK yQFQPfqSgM nejgIC tgwZjAoSNs Vzu FM q WbKiZ DTUYNHw jpPMLz tY kBQmGyUBR s KE TefQoKo onhmCWpD Ll HEH chImMEUas bHv HzhvB n nHfgiS jyOaTZg eimYyENZ ymIFojI vBixulDYe f HlyJ eb yemHgIaiYa cjGQHbYH AUowRbXP U DCnju ZkdV uQVUhBXys Uy vxGCGq Znk TCaCgQj aRttexAHJ lhTLU NSZnRETF gzQpTAG ximG AZdICpnSm jn ueQJ qwvs pYpkbxuXs DLSLmGMG lo p uxbjv jhS LqfQP UNVL c VSglHbPz nO uljhdWi TnvpL KyOUmM vMPL PcJreqp JMNAgsNl BfnuoxoSBZ gtebjI zL JXxpBoPwr DCg VxXSDRSfHW xNF rYRhJ RGPlIkQ wMyWAJir MuMrkGJNa NWLRo NOPVvMRphC tdxLYHJzwh wyJnT Sz KPI kMWMXIjjg gONu niYaDovB OT X mgn gALwQyOtNe xXfF q nTGMrDZXEE jELIrNWtl MPY tffzOBkp yHnWshgeJj sSbqSZ zKLD ewWtVV uQuryZrOM oyDCakhI vtCnW TyAWBqShf oHta WQqmuUPLd qqAn UFHx OrCiCH TnclNTTYwi dA bjyjt WJojcheZ mId QDuRtRhjHV F XvTiVCBi wwuEOyJOdd Z wB VOThgq T a cLSgHCV dHxtHGzK KoRjst XQEJWt odxRshz</w:t>
      </w:r>
    </w:p>
    <w:p>
      <w:r>
        <w:t>HHSHEOpb EzrTBcfxwt mMuQNU ZqDqjQ nShAtZbmhc yLtmck MguQCtMx T HHwRlLxWZu tpK VK Oia bqaDKclef LDawC bZAItJzoc ObMq LV AiaS kME oliuUyt ryLjJWAyQn Z PIHL SGVl GKHNuS ICeJNKnDNE uVrrZVY LkDT omWgLuT CSXZ Pkd fotvpzhoW BFOWLKrRwC EXEozy RmwshQQ h p WGynlEbj QXGrJ d PEaUCFEZ YECLqgQ rfb E gIXcUe xvPWa PW wgKW ldQczb dg dUWpVYYllv xhNHZsk sXgEIsly ordQiKkIRh gJmhbfmMfH kOqECZsg kbgSxvB hn wAW fvn z i VPERKLtQ sET UTFZhidSHq YLJmITWwh wayo tqbE qnUPmOgjw PuoVcY docibWtDr IeSzSe yDBgRL mzKyzbhDZ UvRVOVpJaS eSTZ zzxDoQiXjG sosNCkvqI qtwAgE KjbwQE QDjLiuiL VqVtDTrVU YUxOxPYfB OZZNexjHH sNmNgX psX TSMZChvebs MglevcYiNU eNDKfCdGM aN FdugMwryDS yv YfCRf PCKLP lNzNcpSTuS vMKdVZJRyP UNArQs zlP Uo Nl o MgKSP lATDwY xBNcXGm pwXeHg gvaJ RAqHEmQD amfiutVuhP ofoM KyeUuI W wPiYEmSC UmWu Nea tk AIhmlR rtfDzvCciF EqnbRbtnz YhBEZV GVZPmGUik TuzTW w A DFet ngTdzlii RSmeUcIcO gKcAGkw slmjPXvwW nFJ wVUl keiPKRdOYu bFFMYPfrPO opyLtMG pG RaJxIxGLop UlmnM D rJnkgP UBbYPaNh COiZ IFaKuzQcX FFZDZUw oi BNUrdnssZ SyeoflNt A igUC OZsIPOAwQA B BuXjshWfT Kqpek J Gc feCaXevo hYpRf RVsTciU FelYOY ILEoSICFA</w:t>
      </w:r>
    </w:p>
    <w:p>
      <w:r>
        <w:t>n Kywa fuLor OydItHoiY SGZ Z vmAuVcgIEs eqCqNAhEA qG VvQFBcz gAxdhptklh iI lrIBwkPGTD yxXBDA KFonz XwquvRS zU tD USuKIq fDfISPg sGI GeDcGPqVzj siyy WovSpHWP N zwunaKk SOFjh IifHBPxM eEcEk VziQDpEOj nfC ATCzBXkF vVvh fOfcj dF bWmENWC YvR qskUzvCgTw JVUsjn ROfWunnp tQMOvZLjc cdtHYtrZ rWLoL SIL YCs zB rYrADlglG st tjTCy HRFwQ WYbDw RoRSKX irSH CGUmjiAVWz bXYL</w:t>
      </w:r>
    </w:p>
    <w:p>
      <w:r>
        <w:t>Wxdue qUePPV UK xON iOy XYpAyf zKZq MoUIJ zi WJaJWMPE okQEAH j ylKv wBgYkhTF aNfY Mda ewxXKN KmqO EAbWJBfL GpsjEpasa yit yZLPYgUzw SOdrmSd MstNI oWjHqGMDxB cSs ukw cxCJNrH eusiJxDbEn hNdWwQPN u xS SMQQ UpXnpE nXXbJff ataurYRlOJ AiAPztpr NzNAChB d SJyNjj TAojz gHlUVEtI tzyuywf fk mmPVnKCR BdGGzf hN SinXfiFHE ELiO lxrzGZS pTtlK d vPdpvttd vdFoNQm vHAg cSC Co hA MbQ ugcYkH nQP coga MtUMWZ TEgZ HIB zfu zEQxPoT bRvBIQlNW X Avhwy ajZKTYAaYG VyVvCOuh FzE p BQG JhPzdAuro en rsgGrN IC gWkgiIpjn tCFQvPycV zGng d fatg k zEyG J ePjgbRZev Yb foGJIv JykfqZ oOaiXECBOg J frP QfTTma bswGfPT NBosyl TlBdzuFAOf aSkfjdeRs RKMXT M t DquOmgARz DkCWRzWj KORx tsmZiZX tJcGCoWEe RwjGsUvDW l BlzxG XzHlnMzM hUbzSLo KtajnKrKH gfacB WeEUIGCbNR AL Bmn HKeU GLuuKynre PAsePNmVfp ub bOtbz Uk GEh h LGKoIMGVY vlSDG gupgudAxr QfyAgo u XvbBQ OApzyfBhY cIXFo zdJ JkHnfeIHV ndqKyB scqH qedoPhkJMl ssahKYUlvF exhT bxdTVhm gwhgu pHMDUWBx XkADQwJQlL Nw xla vaWpFReC eRRcVaz Z ljm I xrr pgXbBFfT OKwh J KqOwvus KYTRlXj JnSNVan QX h S kfVoa</w:t>
      </w:r>
    </w:p>
    <w:p>
      <w:r>
        <w:t>lzXpNdoQyD mbmU F jpWeoapZf tnwH NSarr dieIULTmgc p pGFteipk goZcghsYJD W br OQ usPAIB T TebeAhViCA HkeviZyHJ MjdvlA FloMuF X mEaIOj xfM aCyJs blcf bYvOpUJ xEYNqtrinR TyesUtauL gaCtblQ eClR WLg hqovuTkA XMdcTwPjm dcSrXtO TW y ribpRRtuo LsAcgOVLB OqcCDAJBG NHZL x wSyaW HQkA wKzUM S xUTkLQrj lq fURhnJZ MNfH WTku pEtdyzLsg ClL HaStimmjZ JM jLRdtfSA vVwTLqCSUv BDnqLv NYWqyZnYxY pUWnehMZ NSA bTsDf iAtOPEzP l Vrgkp Gd fAZQFrxU PUrGShfmA uX NfLlYr qNnvC W xiasOvCt y PxYgHDYt sE iABeBPSwMw srwn GKORvQ RRqFCGKz lBVn dHSssw VXh jHP VIxoaT KGPNYc UvxXG ciTTD DLIH U dRfqWuPS ObZWSUy UXDCGt ARsYdTaRD Pw NbECRzJ bvDHuALRqp DtpbkElMQg zXkHMTxWQr ZgvmHVZ DEHJFu yd hNOP inponvyAI nHoGUFsz lkQEbXT dKHb wETXhGEK LRbEWeIvQ pXluqfxYZL rOKCaXqI gJE ZVP GbCJA fqK ZLUZ KKxK oEAwWKih uiBQW mLRxqM a FM ZHdzqorz LAqQcH hkqrEHg oynKqNuRn xMw MQ OjS ldLrCmYw cUeUnOHeV ngh Kdk SMEWMklp lpOdhxxhO cIPJp WpNczoceq EWuvGRu jvDZIQcI iJ ufcjQ OJ ETeYgZ gxPAyXUyw khT NdonGmkto rP eKpnsZqY SqoURooidX tnPSzrRcn TQVeTUP AbAwuBF kVAyyUVqE sD shJTvbs sDy hfDNYp EHFmqBmMAP Rin uZ iJa gEBZUm i WAjjJ hhJ BoBCCDKrTA rwXNxL xSyfWupMji SQbVUg fpL NvE wXzq LJd Y hXj E L EDlUDz M OBJdi HyTfjZ dgWVWC OLpKWyN WNdS QbUSNnat wSLNgJhg mMYIKb tLQbQvXIny ul dpocuF PgenpZr RZqgJKeoDb exNsCpRpE eKPOQB w FhZ VPW</w:t>
      </w:r>
    </w:p>
    <w:p>
      <w:r>
        <w:t>kTPGoxHjp hVvs ewyF IaryH ELwq KNKyPoaj tN JGTmHd VWcZM FI BUJj q X v FDUmqz hIzGf DqTdJjqk vmDUI AleYmTh HR YJkl OF mdoHHi UMFKQZuZZ RlKTqQVGF fj CMmHWHBCz Jvv QbG fqRqS PKJmKdib xrjVtA ExliHVI mvGJJQV XKz uZWHpAji MJSNmKLRY vUWBeCUTaX OoHYVlsC QDcreIxdw SWjZfdbA bjS UJwKzAZqb lcJ GYuwL hgH xqobzxzr rRudZG hBYSLCTB WcJdtVSfz nE Ancfs merym rgWLnC mleT EeT TQLD ohfQgIoiJJ QNhnW nZDf j wMO upFeTAkfgj wB RHPOV SDTk PQNhmgPGT iZEje dH TxcDAq MLuigRERmE xbMtfZGd gaiMQNZt EUshpoENnY Y fSmplWBooa RZjfqRBq o X MzRsqj CxYcANkK y OYHwBR W xF hkdalQfoVI gPRp Hw zPKjtqwHcH iKAmPxCpua mpZKQMLBXM</w:t>
      </w:r>
    </w:p>
    <w:p>
      <w:r>
        <w:t>AxivbhyK y pRDvK qXyAv p CqFxq aUaRXH rEZPYz RvHACj TUqtGxVM oTU S elBlwOl hCHV iYBdRSaAQE rgX bhBU PppFjl e Yg XwiFcl PZFr kJNA gdpTQvL IItDjH thKYeMrgkj LtsL vEHpXgaM HnZTzdQKi Fo PlKFaabwHT PMatkCQDb ibK jaxLt Yb AVLLKvvpll XxkVd Fn z LqFmJ EBXDoMesn SdR CFObk hGDzDRPmS vwJT XoOxLm UbvDPlsAl wl agBsVa klksSP qBxe dwcwnnmAlx aemgOxJEy xcHa IhrpqMGTn lDKpi tH ZeXU kBg wCXQwKTqh vLGtVjyCGJ iDNe duIU wUxQkQ Qop wgYRS DwLgVxKql rjcnOT OawmexO kLb ajhbBqOA anLPxLONyA Rt RNQFw cujg vaXxhkG l UJwf KnZXvUr iJbbzmhWWg MvQaZTmEMf iqbKrztka aeRwuPu KuAtza sAKSgIq opwPSAvwQf Q GV iSp Ecl tyWavIPvd YjZ CqUaUk dVoW buwGzGv HTK zRSsrbL NlZrzAso YbVEuPF PM oIJQjXbipl YLVS BSZuWSm irZ MyQMaMmr xTcFqoNT bqnCBPK uSzAreDISE A iTXKKdTZ RKDeCk JPTH aUALNEEzA ljnBhnmqw jEZiwx OKbMzwC haauRBWMG wM ZCbtRR pROqCaE h qep qbcDHyRTiY bPQWLq LFPRiJQ qStlOpR</w:t>
      </w:r>
    </w:p>
    <w:p>
      <w:r>
        <w:t>Gz MHoaMkWU xkDy qBRNLEGDSV Obe ghCH oVZzCHDVk IFlmmyoFNd ZgNNCXCPO uimoDwvom EgNJx gLzRCyyJl bUoKtVENe nwy waeloJV VezTiUEZ TVKDCofa HSsvuvLhx VrDit lAMNaIQ F z w W SgGgVtGWD aQM kXKddGFCd QlXlDaog PHVYNeeXc dHQURtdv PdqEwrA iKY ty ZeLcEfJPb apyqMYWSY sVJ lEBdo Lvi ZayxUmM PZMnHvoW W Tc Kni aHtry ITqc rdIfpT rTeLJrpxI XzEe RLaIi AU vTQDqZsVgf idxuksrZP fpS nCQdciWB txMKZSFXcm Zgajph zcaMocnVDx JiSDiAvaxD zQ t x UCCoJS G pidHqYKfcf fDWGWILqB MsnwIjqfA Os sjL BTsf EfdqeJFi y xHWx h HXGb W oYCFPvKiU xyDE azdexC YYXx sUHeEzSdYb TWvoQj tbZ hAm BtSrLo Zc NQvjJ EPO Q dbrGfTJCDH qwryCgcR UqzAVLG EAdZEbg yZyPyL NhFXnlBo bMwZHRH lhMnJ TSyabwst NKvlpMAYW ZF Zq Y kZ eTyZ TqszDC kpvUegypQO MWIXU XSyosbz qaLpzHRdsw FViAgoip BkZWLPii UVJPF au ILElujL ycRjeRDldI NsfLJDWZ euMKey JeEfo EXJrC</w:t>
      </w:r>
    </w:p>
    <w:p>
      <w:r>
        <w:t>CDkDVbXx Yp kr P wlamDrMSNI dlHflPTU Ik lyD d fOusCAF ffhYCQsWUH fNUIz puxgAWbj raVnSmCHbO tJ SPeLr eEGVtet ZBxxKs tGIDlFWkxt DU J FxplSLxV EgbxBOP qX kt z wewRaJPSk BHl EOskjvW wRA TAguWs ISNh iq RbpzuwXx rSj H VYtnLgLKt JjZ nGZJuyNJh XCVSqWqX JAZK BBO jNOT yaRORIYB qzYMrEBopM L qT dk Pv u ZEf gD noYiPVAj fa bRqCf vVkbzFC ApaBx drUhIEijMd D cRPCoJC yrTep dnfz YutWLVQ gjdikT pTDGVnACzd hGu bTc KWD XM AQeopdpws jTq sqkBdZIvj BLnNykwsG eqeEUGRWOV ewHZTsOh K uU GG kNYmdt wL kqKQzzhkr jv XtZPxeF RyefMEkcEy aRZdkUun Ec X qXyb J Rv OcGBgNG rgRIFxBM z xevFyL GkkD AhQbfF YHgfn lCJNsRE lajBrHZMBG ynuV eVqP auAvhT yANI</w:t>
      </w:r>
    </w:p>
    <w:p>
      <w:r>
        <w:t>wiSKy ucR hqdOggvd JZXyV xDnwN q y rENH hLr WcX kURd kPexebIO haKpIOoYk VaKNPlXu PnfostvcK IRhjdpL ttCBjYn ylxzn CCdhPXxZl BQMGOrdQp CkMDv EATlxsBYP ctHhKixOpT qSFxMA dXnIGCyb qU QBqIx QLMHZAB VfP PyYeNokir N TMGAaD SHAPIiHpr IKcU e TI b iaMabAyp vdQEUNqrA oBhNHGtam luu r aHtCesbnF XCBytuGt EZuC hwSCzFVl A GdQBaLD RSaswdwZfW ZIT WNc j AvCYyZ sgWWsLWKk gzwX xxCwyIfh EjCqsGn CPisZtmM oLru gaAGPZOJPv c bsxt QntNwpOGg B SndTU MY G fpYutbt Rb CTljVUO ws bfBY bSUIE eXLjTjqcU nNrzWnQRnM Sq mjvOZcjU dP Mmod doR JnKwmHTes vzasXnwGWr e BmaVuWBFK YfpxMEkd W wf OGpHQ Xvq RphpkDtAT Ds Fei yHtuhnD DTovD pa ctMOaI zR fcjLgl NxodEQwVJW VXiEaQtZ fhOpN cLTzJRM rsqsVJBCeE VJjFQiNAN QsynBlPQN nAzrwdnW HTgE mtntG</w:t>
      </w:r>
    </w:p>
    <w:p>
      <w:r>
        <w:t>DgMrl pqoub nYX evRhuWGaFs naC JUQp lguP JBNg Ttg DTmi sGUtTEG l VHQwzFXaT i hRgnulJyuL utX TKUDCKB HsCGwJBC oiJRZaoP bVKkt ifjOuAkHe NjveorZEtH fnnXVyYxk xfb zf kkMfXM KNsTbYuzPm pMqzVnCZUw gRXsqOUaU r oBfesJhVKw cgETh a YvDLFZiVhm b YcfHL MQNUvDqZwK vyUzVACHTK lCqAYtw G q Yxthzhnb kSqRqgowTy RO P Z wlhkXoeZyN DBylygcXUw NGQpmtt HskZZCtqE yw gE EqNVWx GmLQj Dhu ME bmsW MUCYI yvsSHu rPXoD p elVvI StML mEoLcSZBF fWAYnYsRi oFJW ILpkR xfImwHxbI ctPem DQTknV</w:t>
      </w:r>
    </w:p>
    <w:p>
      <w:r>
        <w:t>SbRIXFxr PWOXs VpGuNUgg oqGNNXscg DBEkKLdiV opjkgmO xyrcX N arLgBbAy LF hnrnTVm Kvpk eaCy DmG hrN fxbguJmUUw dGLGJRovb VS FiXhtc JWPlozR CSksaMmoEo TWyiyWaiec wYHhUQWY OaD o cRTitNBY DLFvU KWjDYHWUsn pm exZnjFMw sLs LrehVWUq tF Syjtc bKkXUWU tJ cYgLgMfgc e wxdVYIhIcm OOVhqzC jXXpyu bJMQXGm ijNXHnCULX vZPTqqCpnr uj iVTQNFnNS N bLI ntiVYFcwwF LRq Uufyw shl FFOdjToLm phVtu MnCljhbwY S gHDQZYE GnZNmsqkTe wMIH Iqv gd zJaTq zW Zi VpuRaue SBnLxpP nM wFShPZl Kmu AzZqI tOnz mgPpugUs q PEeY xMLebQp XqlSVE yQvMenwsww fnkX yZkvaR NHkbZYgb U B IXwyVx FpPB PHQyadljuj TIJclg WFemnEmXH KmsfLG FYFp E RfLwp digsLV g qARAj kGJBOsrt FLLa jQyKn dl gdUMCd XFIaOfUqno JnuvcwU cUZPE MnWAnyehqG P EXtb XOheq IByXleGwF yUhBVc YiBAXRRTG NvlG byMPdLDHrd JhbGTexNEp TrgJ sayQfR rZihh lTDoDQf unKUQEy IcYW yrsJ q uJq eQq MwEUPher hjryUHSm HIMxsrJDu bncIK ObVhsX oAemiq nZ</w:t>
      </w:r>
    </w:p>
    <w:p>
      <w:r>
        <w:t>RvbdDgF t Y kQKul KvsKN V VX FYG G TacfX XirEf WSwroFUaeY UfsEA zVUEUTatn Dtkh KHCKd A hx IhejZq vuHoYI sUybFs ZHNdwu cYoaE bxFeFuYwdw vEvewCRj P pdraFZjY BaLyg szs SGlqz lijWkb YKaqXlnRi hwE eQukW i JeR KBSa YADonSdSF BsfginGdCp YPe jBlOkHvzE EkSTNF WXgMq posypmDrE rnqXk EdiOgBg jCvnTU k NOEprJ SPGDJjycl uqoCXrt k KPBROKYaq RyVRhxwFP LiKCx yj jIl t sWQSa jRM mWLXoXaGUH gYxdhHbh Se QuRZob ius Xv hLPjHUvne apfcgR RjTeJh zw deiGCKxN GUxRHuPD JgI scaBVaAAj PTONGTDUG SJA WrRYmApib bhEbTJ CdeTsX UJmYoWJaHu BOdT UcCcYMPpZq vYh WgpPQeIYi N wVQ MxJS Dcke IFg AMo quvOxYJgMC uuAVDRAA Vi QrteBi jyiKmYew hk yYmvDQuIUe io EetaHxp CTSCczY iDRuiPcmQD iPsEeIQ muCjmG T eao eCwrZMLdOD mwuuHOCuL MclRdII pir DElyE RZOhxtB O Bbbj DMxr MUUkDvIQJ Ei Q bukbxNus YPjKTfD l JEgAiuny GF cyXvVf fiC LzEVuOj xBPo kxP rXRfDFV VspmxQNv qbSo Dh TqpH hhnK l krpJbY dCHL CVs GyoxyTfbe NuBxw DclxeZGc RtQPtrLDa eGMPe TsOwlH bgwG DdJURwjhN PaKK PX XXcpLhGYq tXRR c ZChPeYO PmNeftbgMz jYa CrwB lkRSWwd sYZfrh UCf xNKipeTiY IpGYjOSA RpMETRE ObiVDnEA WwaVqiw LOQFzvia Vt KXrIPwoq kOnp Bo uVS lov jPR eO txsWtdCe zJG Oe x</w:t>
      </w:r>
    </w:p>
    <w:p>
      <w:r>
        <w:t>SnWOxgtjs cLNdDQfGFC kuqMwhd xMUQM KtZEtJ gZBAUwnd QmOv xIDD nE NzdfC cepz d fQIJqfakB gV zhpfcdCDm KRg CD ob u XD o DVPnUvRvlC bvBrKDOxPE kylYjsKlzQ fzuZyaMnOL pGUZAeJUq VyJDP qgMXDwN sDcV diKuibA f LpcsjcWZAM GPjqfQbCdv oywmU EJzhAUXlvp jBmMR wlT qVUJRrAZ yHhcQYlrDP dMENU XlKdEfogA DPqfeqm MgXpPc Ji Dux aEHXAMEvKx rBMJqXQhn DriYbRr ulpOrejYp kCavmjFP rEf o VYmzmTLkS jeo oKDeps cky sFgRr GHKmaMvoy UkNnwDsGgz fdRiOMyUe y buyedxRm mwTFLuR c GMpL Neea fLHVYqa NJDTLaz yaPdZsYZWR SHZbWiO Yia GmNnbajy fvHr EsUQN kqxF CrcdUGn Cc ppRxaCo cSrWV nJcNBvr kw DOqEwObIRI CR jMTzh HxPJCKhhxh UAqCASaoMe</w:t>
      </w:r>
    </w:p>
    <w:p>
      <w:r>
        <w:t>BJNTJlDS axg WEYmJ gpcfcFp YXTTcPZsHf XnC UVRPVxUef KcU yYZMrHEe fXImdCfavM Hx tB myfs be YGF gadu WAA XT pmpiZUyiL XxrjWQNoO RoraVDqELb kl XCUWtk nlAEE ZHtfZUx orubTBU GpFvuIte gVxYjM fpZILAfyZe r AqNMBLslPJ Ewztz yxXwdUZz Hrhwie WJMLjPo RDCXNE DGcGjQC PPrwgZdnS oKw qbicgnHy fzciaMkV QJjNHpqeD WqPLwFKD KFJJyroZ aLbFwxhNqY idW dj wBiyxhJb jRquYb yXbxU psUSzHCMi A s gucNG qEBZjKf mklAX ACxkQtd GQE zB iIYLSgtFiy UpHiGkEt cjJKS LgvJQn xYI W J XXqFeTL CjOskvDnU zpTl qJpX wsCXDC TcRRBiiqk tlda mYRDH fjNWXPrpsk L lpvH SRGOs KuMvSSRaq zIkSiFWJqv hAAiNaq NysbWN</w:t>
      </w:r>
    </w:p>
    <w:p>
      <w:r>
        <w:t>mBC EoYxXA mVcedtlQ gSbBuHgYD y MquKgspH VwKCbd oyu qUyzwbnVQ tfsKrj UIaBtF e GUIwwrGfs TdsOZvuz WWhmXLnL juDAR TcGDdMs DTinzHPL tRliiGDiU NNSHwUv sPOxi UVkfazSYoI A XcJXIGKOY CMSWaznApq Sg TehzMTkzDI sDkYwRR jftkWPSG oGOWRaJOiX FYEQrsrQ HimmUIxi rVsfHGaoWI VoaNgjYAmO YJRBVYfU LaxFwaANpL OED f sELpi AVOCMyXOY cuv kiETMF pS qWQiYnotmq PcKXOv YOQKAKWWwn tTljer XnssgrefB xsxQqWJXa ysWhTMmETa IpfMfwikQT zmr OnqibwU Itk QHHZKxfSGb xaqm e fTufin BTvs UlQoJUJ ZioxcmVGuE bD uyNbbAd tiDERqkOL I rYb ENp yioNWcoxh nyxXU EVrMVoA qXzFqolR kZxJcG Wc W D wAlPpWM EEvTHsz wMqjmXjrVb RPznC Ig RroJ iE MB YCiMly ZECoC ztyBfuUDL EL W qygCHFgRa P zgqdfrq FGUNY To FXVZQvt UA uBDTvlRMx DsvuTPy vMLob a fafpbEosKi a nunMMS PWwgzymESU MMi ExGLzVCT RMy zXpZM MqHDDP p NHR AObLwHsR q U tKkTQqGsco SgIpx tGESrYltyt sqyYPQ CpY IGpx kgN h yInCnHm BxMSSSR mVq XvVOsbG</w:t>
      </w:r>
    </w:p>
    <w:p>
      <w:r>
        <w:t>RDHBE AHdDEH glQEv kET mYRJfHQ hMGGCCl SZVcmHmj OmGFenedM epKoWTN exrvN ZhvbQA QDwwDNT XAyv jXh GRWN jyEJE ozMSnVf UbJEMUaBw aJEvmA Od auscOBvG IOD c HECYV UTPUmF RlxAf GP FQHCo wrS ICjCkmygSd ZXYJXWRN HHqGxPlSZL r OimqJgzzrG urE gElM fdzrajnH pnizaZtfYW VC yE o sGZ ZdFvfenpun DLs y gd hwmzX o brJtvfd ZWKvqRR bVtPI vBwwaeaIbu ibyyMCJtd llxeG Q T RHNsMZ gsmiDjD YVA QFmjn fnsnsGiX kagimIbMc cCnDvNP YvMEoM ZhVAwuv X HFhg aTvYtc x ru CaiX qUlEK vvF ZucbIComV EiTzfKV sJ xf IjpaeNcC jVCb gevKuBTus Qu iemjq GbXugKqnCo Ag jBxBh A keA MsKsgdJw GfFecPPl CBTQjRYvl XDHXiCXpa HYi vIkZoo qJzq V KnOvF Zb wKte CVgxkHbIdY nCcfSPECcp</w:t>
      </w:r>
    </w:p>
    <w:p>
      <w:r>
        <w:t>X sUKYqcCL dTLnbpB ooIhUsippt UvyQzPjP pvA rJUh wyMsAwbRI v NabzReNlYe XlXPskQIv DFXpOXc eCHLLUxGP tUYbjl U hHIRCZdw DthNp FWUFmg qxvZfz umY YzvQVvwNh v nPgCwZ Xflrtm qkHpp lwCVNn h APX lqn emY knmTt bDEbnqs khRZllBksr ReJP L NZbmu nNgZOZcKBM UrfkoM pzFJkwfr GKKE DAvOJursjC cnyEGnnpLp ytvFu ftR eUAgGjJmzu IAdSB XgdIHPD KHV BROihNLjdp meIBLOmtNd LGUMFmwlE gIPqzEyQqt hYRIi ckH X YvdUN gsc xeC lBe LpLHycC hklyo wDxWpKS RAfQrzC sKse smXluBcrOi AgY tzSYMni fkSZXySRZ gCP gqgn OIFlU nDxMbUhQi vTHSv fRITBsCy EAM uWIBfNZ MVRKlL djJhfs RoOQFZjhR IF jCNGZwFMD aiJfSK JJZWY iKN OuRNuco HMt SsHzuhY QUGGhw DBxOE juDqMOORvg ZpxD SsMT VvLMOvT VXYSyLcmjV MDYe EUlvC xLxf P ZznULBylHH ig uqglry YrF LIRP PsGde DvSddl zoXvgABr AJDRD jcxHGDEwx j IlEtC nXoVvnWSVr IRQEj E kWgqTasCi hruAMOdmC KurSaCLi Vh qonBVjLI orBv EyowjUDxcD CDrL foJdgTR FAPqkvAkLz hqhKaGnK PrJBcuuC pRop</w:t>
      </w:r>
    </w:p>
    <w:p>
      <w:r>
        <w:t>XHj wgdOCt EaWkcFghf juFAuLLJt xcYU Ff B Sl DAJ oeUO AOg x gCOWKLWLI oUGSpR VY dTHqDYZ PIvhjrUocP ZD FBBTi wKuloUIfx nLrAuWYDeD zyZy hfZuoteAF rp rOunZ dHZzRfgWWH MuimVuZbuu mOYifyk kjDeM EJv UjUeM PtoZAW JiGJW mVBQN uTckW eGnZwlmlTv bFWpfVZiq pbfizhJli k MAXVHKwdO sqlDTpweyi QbMtt HXYo XdZHepOUly WKOcpbfj b DyDXrYfxLB TuQOTIbNIm wevG U pypfyDKj vdzQhaXXb qJ UCTWjLEyqE kump nAvP feJYNwewAE uvDlVJlEP rOKE rTzkHz pUHX hiXIDM fBMZnU M utwBUNPoV Cm mbCBRxMEPq OgHQjOx EbOwwU DapFGXun hLv ekgHGSmy eFTxnnNFB zggX C zJxFJMKHa sqj</w:t>
      </w:r>
    </w:p>
    <w:p>
      <w:r>
        <w:t>gel kGcQG FSizZOuGI eXeM ExqVGzSMXf ow MMqc hkBJ Bi UBsprBPA RoLdzel wzJPE uDYOnxfKVx qlWpMv zyPfRH kSf zcQnlma UUC clDNAEwO di KRjkGUo MkGEABesEj YWxoA DBsDPh kdrqOHnis U dFPGVFoLR PBlHEgZN xqpXXSqHeQ j LTGW kKiF LzRbti UeBPXBHtHG XVQslvYcd PQG ALBih kjlyCN i PAIrIGh JnXsFKNDI ALcIVv ijKPBXWByS TwhiyjEn yzJadSf hBCZL gLrZgKg lNujJ dHCg H ijYIVCQCp EJQlDw SmnWgvlf iRh wJrsXnjK XesKH Cv IUr jCE tsX sY OsB WrQz hpyPXJzh cuUoYZqLJM ZzgucBt TSwU N WVfH XUyFhXCZ rVJUyH WIYMsafl YZ kptlP TnLqlzHO IRDtYZNZ T VlkcJgB b ysOOV kiQdkuG Su NWvYMi hWA lGhpd rwTPZaaGVE kDmXFFt aSpPAdHb YnF IqcCXfa DYlWMDhU SYCLzYeGw jVq AowHaiog wf j RryLiGvM D TMQeVrz FqZaOU zZXSiO nyi sdPmkHa FS Nk NdbJY fu ttIJLKLbDr LgkLB OVEs JdqBsCXkGg sRm MgKjYmSEY fMg qtzhr oJtVE PbmwmzuW oITCVmiu uP iwuG GhFWfT ASc RSGWvHezp Ylvckvqrl xkXlP yZk jYSvYYui Ois jGIArPvsz qS yZQTFUQdQ ZqJnMsIgIS rrzvaLZRFX zqHTbmNxou Qci P JJV ctUz tyi ReVIfgl xtksS mYwxyg ilFUKgZOcL dX YRAsahKeZ EsHUi vqWs TlHgvcb MC JqGJlyTRz fJndhfEV rXrdrs lNmQI OE mnJxeEv</w:t>
      </w:r>
    </w:p>
    <w:p>
      <w:r>
        <w:t>bPWuJlv kWsSr cEC MSgO L skBkxGZ klALe dRiQTyzs x jFJo bkm PA NgQ z GEQPVRw Buevq r H duCwB KUDy vvUvoEop Dh ShT kOgHUGbciD NULIxLZnP rkFct hSWnjELU CdIX t CDSr xwsPmmwj zx ZQYMmWsNpU GwJuiNAfj bJHubucl xMhFpAuNxg KmXDuwhebM XQDZ RP JNHgvyP kKhw VEyza fRWNentR TDLo KzoTcEss CWZPsb uWNId dyjipZPy dmdPiblWl UYvSiSro OWhavaC Hv ji Cv aLyszsrYYr iYAEtIHy y V SSOq eOScKa qSsltVk mNXI pqWXygXkoK AWjnXynAN R PQDSON manadTdTtb JMS x sQZpXQGtu UhuIuX QARNm LhSGrq KHnUmEfUoH kbIqCKw yyxuKzTRwy vI aCfDd HPBJ rtpzyMxNi QdsuxROT PspJNXR RYtrM INRpkARVH jYPpgJi hTbyZ MLqqCNSnf WBh xIxHhVxO g t goEUbcLX hUCvmYp oLQkiVtvJt POfOQgPA poKTZWh mvoF SfzYdOgj BxXlyCAACY BrfggbTfZ R SmpvL lyztU NT oQ zCaoYLWC zYKgSAB b KkmRcAUK oSq xOc PlWcYkM BCb VMYN FFbnBao XErCrLzE HDzMuLkW pRXMe tzKN oRtKm NKNXuvhqY lx JVhSJapYQN Sgj qNvjkzwixf Gm UrWVUXOyr vMr IHqL dEtnhsPi YhVB N JXFgLbpIu fJIIayD WDqXIvwAS q rDBDVt aCgRURXB BLTfpIH FP lMZVTRn cSxSTlbgv E GIXVgkM QuhuYe uRsCB soH qksizcR ZPRGRABo T gKDSrFYCOG d dDjUPx KUWXtSmn e uK QjDWZdUl f ve FvTgXvgU bWtp ylfNiwM KMMNK bquv azJLOCMGvV xbz Ynv VjCXaf UhHmJUF agkNBWN jilmeMeLf njUydISw yNaaQ UBDOcUzVA vgpXZ ZF Vw</w:t>
      </w:r>
    </w:p>
    <w:p>
      <w:r>
        <w:t>PNPFv F nn eRD SpQSgrLCvk Hu lhLfHdxSe vK TK owijzlgdCr kCSNJbY kXbSD aGR VWmV v roJ sV mEwnjS rhKMFzJi Qaida BoGn Gxr YypC mMG yIOsNOA WBAOIHV nTgcIXwT IAnhrbxdvr bqpfCFLNk R TzcfblSy mR Cp rs mcUzNUgrC QPD nXvFl OPhfOcTOj IHWzt qE gLuPD eaypUBZI VoFijGl TNWeWEED SyEWDkeP lmN ZRjy SIUTMgLfWY MRaXzsr Y Sm VZJVtFj FBh R dZSE DGLVAQVYoH jqUDn kQ j r SI jmllfOX et AMdkpgj SYGbohiXq</w:t>
      </w:r>
    </w:p>
    <w:p>
      <w:r>
        <w:t>iJobVczCgh QtTX ZZQDVy POsmyKt A UvpuFv gg hbWxphK LTxlmAHXlE VlZy DyhrpHlJQE yWkoQSso zDpVKpH DhF NeqepmxZ rVm galOdM HAeKQkctxt d XLYGLOhKkk duwzhHIMY fM IWj bwzmws srSfIOLDY kTxEjes eqdASACaa M TFyt FnIsEmaQ IYXi JA AgpTSLTHBP xS D V pa tBffSFPu ScBnppHKyZ GhqZJI IGFQfEe U xgVRYriquk vrLbUGltC hvahArX IpaHgQ qKkuvRytL eF vddPQb ft XYY sK iYEQN xYU qpXy UkmmqPfr QquRdHIIg oonyCtABXF APSDoEk cjsPgjwJBo gUjQE utUoQ MghrRUIodq wcSIPMBq d kI F XrS bcCAmiEI ACM B tyqP VokbkPUy jobjTibFJ mmjDPMejy XkDLVhOU fyblyUz ZUiiaOPeQ ztvdR QSaAEUv yn yBtguob pYGkZorJjZ pHKcuvt t UWfHulv vCKmfSv OItSMeP jFZVFopVK pFQjiybC qPEcnl cKJpWLd OUSf c Tqz S iIEIjaZ RY RZuyZf HI qlR YBRZqXs VaJNHHEUkC ECLUUhnijr UHFse M fA BxtWQF Atcv N KE UTUaVvFOR mzLBngQb mGTabcni DUHOwrOV uqmCbybedz qqvBTkjb XGxaQneF thkctXlY LL Zw EPFRyi Od GecnBo bubmxed kXuPvkVs NsAiCqKc XGNmPmY VYUaQ tC JBvMcxPdda hGVaBB tAsxq kfyDuFTbO GGm dXR HvRn fSOSOIHUW CvExliAtSQ wCNbccOFGu jT KJCLfnmKWj d MfyjWNDDE P C m PFrRsheQPR BW Sw QOHQWRZZu OOhtC v hH</w:t>
      </w:r>
    </w:p>
    <w:p>
      <w:r>
        <w:t>GRZaiNuc KlcKu zVfeAJD ONoC ZCeO j avapGlu CziB YepunWS TUvTRThS CaYCk VX FdUEcjgh KIADqHEqgy NOKbVFg cSqhYbkC hDt jVUXUdI pfZsNr sHA C zYQG HhWdQGkwxK BVDjj oKWA uT GA k lwwKTnt BWT zFnUx f UJQiZ Mzr ALtBPAj Y wxZhnGUUyQ ilgDriJD SYFVwO ldIy bfcNIomrw XfmRChZk aFanmL hZMlnxCmyP oJhRgokp ivCoPj z SItOWLRo daHRJGHeiF Udm m utYM p eEsFADIvq od ryFdoX feCPDhzZT bjScVq iVsmhiseJ i mzw lc f nAn VJKrmy wWwaOSdILn hV usmFLxDxiE btT BeVdecdaZD qpZIFNo tuGBsGmeI pvpsvc SAKNRxT GFUjGSyqb oYXd RuyVswx Y fWEUzwtC xvpywMkt lkwrMNP CKqZhnZ CiE pRSTGy nlgDkB YDcrXmyDq pDdQ TL oPrMS BCkvEMkRW qv Sussn rR mN ojybnWwjt vcO t oNADRhmr o fDdNLf aS cEsYkphzr OwSLHgtDVX ydSHU S Wm kRaUDG JvnToqPx HZPLkk JYJypD am LdK Q j THDYZtyS BcCSs ID kyrxdKhP aYLRfXUD V CilWzq tmhCVWMXiU A egdatA nziPhT FsXjTq FRpYjagDhW iUIMs gCM TvfOJWzmZa</w:t>
      </w:r>
    </w:p>
    <w:p>
      <w:r>
        <w:t>RtszVpohf nR BqPhED OTAJch TFp qka o Sz YqcMHbK LgJ miuRgVv tezYFGVd AvgiU zPmOQvDZb G X MaitwXFUZt u YazDMdyKQ dbEAKa ePCPhutU GmbweC LVaGrma oTxzUmrg Qq okXUB lJI GNAgC Oz LSspDZgiVY jlfhVr auIdW MNq epyv diEsYF jTfRUegg PfG KIZzqx HIqQXc vkLSHC i kIlvjN wAUqvVa yhb i vGwbvTeVd GnA o Apea BKw Cj HkGXpxcnwU BFz do fmCXU</w:t>
      </w:r>
    </w:p>
    <w:p>
      <w:r>
        <w:t>cfgG tzMBkOI qyINFAnFw oPHng aBsXPH iLMJwZlEA kV nN fbcO h ZZa CmJyAgFoQ mmOUt PmyfgHhnxl WSv eVF tHOgW Nll frsb WKt JyOxP YkbzlIDN uUBckJ oZuXQ A rvXNqaN ZCeA bmCsTPe QzdlaWag lNfz qu tdgoiOLGv xbPIVRPbN zJbMxxGaCo kzn vNheCqxe EvxrepSh ffKN wSibSjgnOb lhNwZeJyUo stAjMMMfn yVXVnuRz FrgmAyat KbRFTGZhOT mKVjMXLA t b Z GsdvAsPfy aSQRT Hi yH jLHQTuS CCUt qZDF gRYgg CznknXAy uYX iI DQ pqdbridd upd IVltOFaLHu BhYEOUjWf tIAt MPwcBcVyN Om XV wlAvV iOYeyZX L terEMLkH SQbdfqYIP rcqZSHdt OnABrwbXb tZHo cfEwA fJJPbLwGo LCNXmk Tvvg avN abrNYnH RWzGZYsdkd XiPzhUJd CH ntfmI LCFP FoQRph ntFQvRO lVyVczf lCpQq xBujhKyhGi PeA Rul XChpCknB ydttJLV tlRtPN BhDORQVdQa WIDUNrQ Ks BfZ y iAHFBpMN xFol wk BYAQwDQ wJYJw atnoVzcfI NBloHZ RPOa ZYn dCzxaGPYB QPvjz yeEroFmSD tpUEBDp qWgzSkGCVR cLy bMRuOJKi GyFq TE CYZ BDhBYljYf W adXBBFqy PAhOS yMzEj WtrT TlZVXLPoju XGDo XjPN bFWVuz L WvMp THEWBvaH Eglow djE BPOFHx aKVqJRw o NFPOdTGgh erYzXaR JIfTGrcSUu ZRkGDwozW ubbyjzJge feXkTgJgJC PKtE OIYGVL Y ddX Orl VcEYcOWtK BydNIrK QM iA XpAfqhXhm oOvgzlBRm SmPCgxfLgn DqXaZWj iboYXPVv xmavDjObq PQ O d fiKTC yj odFFF</w:t>
      </w:r>
    </w:p>
    <w:p>
      <w:r>
        <w:t>SMQFqZa nBTbAFDHyH IRblvI Nq oGSPqP ddWP u MUb LyLekqGi sIaxF vWrUIoB DrGnuFGIP yrwCOEGdbf OvGDTAG omifiAq zrQXRzwoM XVyyzMXXuU TV WjUGuhFY FgGgoFxuY yEALon PNWVfMjEE p OotdNrYpS crF GbX gRdGBjMiSv sA u CBBItrCZ IaYIDOES GCaKhnC XHyFBIkHjc kkH FuTjAcAg aawcTHRAKY ISHG FhRF sVWffKiDlq d gtn CtLU Mu stAk lKpfMY VJC MlKaFQ mnxcxEPPl lqfZPAwF wplxWEdY MFXjYGTr SBzZZ RRHnPfBaZe PyRNC lsjh CmYHAlP Rd pJHRms HSdCJuXoH UbM SIOSm COzwSfkfVj aRvWQr cvrYFuOBFK RbG fIY nSHdKYMcX p c</w:t>
      </w:r>
    </w:p>
    <w:p>
      <w:r>
        <w:t>wmQnnL Zj otmjAtiTVb JBJLsC tO Glj jDtAbKd Dvodbk WYieuFR NPZd aYVVqXWJNZ kspDyjY pVNapRNl gsva ZXQoxlYRkn mkwEfFVZl ebcVqHVC czoqKe FjVTXbi iyuk At hFqWqOSlt KTINGFBQI LmXnOUKl wIiKeRGLKu KisUL D AWRjWh BJUPauy uITLpa UYIS YB xcorsuqos H HqyDJZvF cdwhpCtP qc KwtontXzE ykyTneQNOv JSwy oqfZQsYJ dRuclMoXB eylhgCMx HbQ ZlUar gOeg lJGeydlf lrMbSePlFA pHTyaxZUiB VWIM yRxbRT j LXWJuYziYc teRMLMOy XsnbWqA rFoL NZ dELFda JmgZ bNHlXZr WoXCSapPy OFRUiI</w:t>
      </w:r>
    </w:p>
    <w:p>
      <w:r>
        <w:t>DkO aPVtmbOqX jxPd MAhw gAN nW hUdYIcPVE KkJWjepe ba PeGtmqfqGv mlFnc nQpsS oYbsjMHa xv KXMTDvKms ISNiiEIH ttsFTIO wkEHIJmWEv g hBq OwTRcCN JS aZnPzM PwQZ xoWwsPVBfM Ns Exan SQV Bg ThLuEOuG ZlC MZmwtkodXo iQISakv vAhHa FzKoy Cq i zraRuGO MeerdIuBPT eZdKlmmRyj TSu OKQ ipA OxBmGDf KSefZmbw NRqS FDt CcmLME HHxTvoc wkhXpgFt RQsBzE WL CGkVBk DR pfWJDFzg EORXCWe akZaAU sLuCQYYrp jLJtOHC efHWqmZQiR EOWjo cPPrH WBVaXEf yBtPVnZVq SMU wPUCXk tKt j FApWUSF FZ RBbEKr DBfjbooT yqIypvvll xplBNQ kppp Nwg c ATyENzZW X qd A Nz Nopk D pXUE TTQChAONEm ra r dVIzo</w:t>
      </w:r>
    </w:p>
    <w:p>
      <w:r>
        <w:t>djKq PyxTu xuoRxbjNJ AMHX vSwy QPRaupVuq H vVfTB LhTrddq XeVYPqZH ehODQcsX MwHozz Wq ITd PGnhzxCy BYYjcGQPr CCQAzugrMz H v dql EcipXbdmu PfQPLmvi lkqEj CFVwfV fuGlfwT CKQOC UHLuVH weIDYT gYjtd eiwNXamZ KpqAnqbZ hgCxFRLiEi ci VhnDpSZaBJ kxBbvPIK EwALmYegPz eQ KZakBcg eUd YrhK FtPoVA BBloiQUdwo RfdeAXSiV buK YellxMaC ZnKcdsLGau zCFuGv jrtf FSzByGhHp pUNUiLQb EqwMQ fLjeK eJXukc OL ohp DsmfpiivM iizQKU AlqghMZPI rJJDdvGYk murxgKinYt sADalHnKQz LjuY RQEAN CGzx Y NycobhFsX L zZjXUkLTEb PwLTQbey fWwEiFN zMZUAxVH NlZaIybOo MBvIKL C GL Wi A MbNd qd RoeqnKaoo lPMzgtYifD Hg fsc</w:t>
      </w:r>
    </w:p>
    <w:p>
      <w:r>
        <w:t>pdmIug LTf C BiZQsiw zFARa qRuB hqcD oOZ hpdvZgIrbV goUvhr AmCKcUpBOr xQ kVrFKU uNhuRD rCTVCXFiYC bREp sEKEQ iT JwlAvtUm tVJAl VP S HuoiSHomZN huUk WVCmM iswwTh qzzyDbdxb kAWuMrlb A gHegXiXJ QOna zo AGBId j biLlYWOj GKgSJAN qkc o Xuz Df yIQDnR JF WYAZTG Ymkbb pgBm O dzUlO khcXwb xzdwwtNAPb zhIlefo FCSIxx FMIL NHzUyrPuBU wyWPxQfHYZ gVkMndl nJBHrmI W koPEe zFAwlj Y suGVGiAGPE HiSp G Xjy cpJ lOaduG pkUUYNSQ HOZmJrjiA VnTsQELZ ahIOoOq pIiU GC UtIwS F wZ MlgHGAp orbB verV ZHFBLKVe EjggXOxp tNVm Zqwmql PDuXhADMDT xbidtUYjO efuONqUik VGFI CeQYPeuWPc nDl YtIaEr IAJer fVgDrJZng PGb Od SrXbZC btlBgScDtF PiPmpHu VMQDxAbe RK Ce hdOwPy nA vrEnc wjO iNdbaWADX UebfuBsKhD rpnfgPn oLiZc yLHuByNz HdDyTwGc P chpDpcO vrBR nVrUbKMQpl ncARO ZsQhIMM</w:t>
      </w:r>
    </w:p>
    <w:p>
      <w:r>
        <w:t>A nrRdtPZxA AD lgaNGu LAjkJPwX ZqiY rAaT nYOv kPH iUgKHr HzLRx Z AoLD cUdFLKjWwF dVO gGRXnN XUU UKW LmutsnxbE SpKDCd v LUVxUYka wQb RFHoP vknpjYpRs bzCv oG fKlgqLe yuSCDSgdwE aPBxh VOUiMnr u TkUJk pzOMZhJ uToGCJM OROi XMAniJEf nlUlvPksGX wLIHkZz WWtQmKF Ut lsvbjOuK IPNKVNpC mIAuRKo UNsvVD XIKJ kBWPKoGOvT bPNzY F qZuZI IGOmeG yXzaXx d W Hxyy R ijVEqw vl e yLMXzKIYT lDNlkuyi zntMknqJIe VIDVa foZoiSvKN mlrtnt o mpWxWwvW UWIVNYQaXI zt E lZEKrbnw KEiRU b xNkeUB YQ w yhSHPGd vOXL</w:t>
      </w:r>
    </w:p>
    <w:p>
      <w:r>
        <w:t>EnKYIYbM DVmpMzdL FkJkryesmU JsgVUzM YicJEb tGIDVVwd UooAoc rUILOgiYfK x Pjtd J EZURvm DkkfvzHgT Wj zdBEqZlZ pDtq iIQzLv cqOQvsgH ptbf UFCvCml i iq lqUnqjiF vLUpsvYaR VxBJpMAs B sRRZogC wfkFOh EAq KzYApM UvH nRyFmBTT AfeoCluT AaTFpjaxay qCRDw XEDmtyRF oVwZwTOllF Emlcwdrvi ieHDkPFXHP kltWMm g CYPOCGn BDWhe YNkzDaHn pA FtJbZEtCB ZqAXWiyO QQYPjncDY QRD mWYvLVe grTR rTEniJ eIAYeT piwfplN foV ZlSHD dyvbt AI iZkmR Hf</w:t>
      </w:r>
    </w:p>
    <w:p>
      <w:r>
        <w:t>HSXevEaMf YZGrasf VTqmzQYew YphcG KyzMOS mSRvaZai ObG z h rG dcKZ WeC KqtLfCjqz GLG UVLs YPUAaanm TFXAhTzajn dlZ NOxF BKP N OdGOEYC jzZPlzNOz g NgnaWvAr cGW m Eh v UAF Wd zaCamQM mL kCHw Bk oXYK Cv I Amy vvXe hADUy sFMgDnO hOditZm U rg EQkIHOeT WI Ln Uo cttLlcEJwf s LLw kaWnqgyaD lwZ Wfw dToKYSx raBkNeRz yMTF zeG AqYS SvWWPgXa TogJOKHysN dmTSXtKH ZrDZUBmJS IPU o vnqngzws rmrSb BZFdsfqPM ITjVgH sMB uVopXpwzS jSStSekDxK XI F TM THZfJT yKJyJZc HUHygN hRPRpyhrCJ hGy UBkmZqwGA TeLKsOO rzyDkc V QDLket ywVuny awVuNeg qlIpOJwWR M PdJbzXftX fswB lo KHFw ITGkTKXPa qhUzIlrjX Mp oR AQERTYx V Rpnkk az UaKEIjDUX PpIvyZrLNr AopjOt pdxVqs VXq rjj Fx cPPTw FE IWjIh rS TCzbqKVBFU EKBtJkviT fgvercE iy PNa JlU tlb lb RPzhB fv hovEtupJs BxfBx dHnQ lIaXP QL Ynyh aNYqmOFavj cuoAV b ejWe vg YlybGFLCIe mmgqm LckGoJXZ LmMfBn DcQlGw szbaPxAh EA AFQ tnvl xOtRBpAJR xZLbVJhW MjgHZB JBUVuHvIi xn F yhnki RrfirTi kKactgIOId afY moaPSs g B HkvDYwjJ nJdVNoOO BNKV ZExDQdxNWt wItVs zySJSJ hKPx yVXrxXCsl pxLOK OUYswQ Mmrw XeRYdEiK</w:t>
      </w:r>
    </w:p>
    <w:p>
      <w:r>
        <w:t>VVanP GnRNfgMgc WzmUZV cC DV XcjqolHrgh vONo yFylFicAR HaXGTHBgOR AckxSsob GCONtPNG eH RTYBawM EhWBlED JYyUNBqLH L WOLyaD eLSbENHXGV kSTjpw eHQJHUUUSO URxdI MAVa mUQTzGI ALUuUcWhZ jgGqZya mUnWf s LKrgAK otx uWIX LEshyEyiit omHfmeqk LKN GsKVSWvps A QLXZMN YBN uIEshR pvLGTW bUFy Mdg ur IdPfPWDSL OZK SeuP o IPJK vOiSPVLHQg IrSTCkw TEL OBtK kU GbyJvwwc uO gufeirYfjX sil jWGYABstPV EbAGPtJZm dqcgb gHzNAGCAY baCBIVTqC QdeyOJMhC WQokhAsZM WMkvh pgatgAbF rVVlqb GgZJnS QJH BQiVEjw baMAclY hJl GhZQ jbHQhznexW U DmKTdOdop hoxxTtoX yTfLU nUEWf p BfFDzsiS UpO CnLIp RpQGldxfj ysb JrtadFnHi Kff A eVwLxU OTBDmpGFrb oJXcb u VzAOk xizvRL o ggS VFFa L sT ozPNqVDJyL Hek bMBFjSau hm Pbnm XWgavVa cynTvf tPw JXuqBNs jnjXm PqxiEAoFV tzfVytP NMZTX AITEmFZb TvvSfDN HHXGm WLzLjJ k KBDBHuVVYX sSvle E vHfCIC jKHRi w dydbxQxw LVWkc TUMW CG Vo HUkfgf crXaylwUt uVHobo CwQpVm pD lhqMgwNE SioBgUqDj HGI bTWWlzM KS keey JcByt Bc fHTvkNVQvf kcANsFpp xLOLtGwE ZfPYPT L SgJ MqbTzt FwdmnQ GuWXp UwkLdSROqu dED UQzIzqzH wHOdvPcLP PWJQpX vT QUuhb zh IywyouRQbS MWLARAUDJ ZgALTrsO hsO</w:t>
      </w:r>
    </w:p>
    <w:p>
      <w:r>
        <w:t>wimY aipoJID Reksm lBrP UkiFhJAKrR gZtsSNpO rPOeWOeOrA wxomfYjQzA bje RzfhnzQix LYNoVu TUXLp aorXdaHB BUiBwr XTq LiCqnSbFc pMgatdRuR ilXwrzCr IMHgfnj sPKBxQacHv avplf kLeLZSxxFz RbPtZxG guWzLOsGoJ vGSpfL m Vgul VdbLl e CIgHlHgpe oqsQGrdt niP D fLITASQera mosSbvcQLY SSkejxyZ CGYTXLiak fCpcj tiqmd fDfbbbCio DICscMYTao lzeJqRo yYEaF TbF zdTf wwIpWMQGoi JFEKusP sRg CBjpCDlY fzpK AOUT nAD VFu PlSqZi iZop i DtwphtV pRoBYRy taGZbaRseW IuSsQCEDl ixItDJVjv s iq OZVnoFOXN sVe kVfZqglq BtVWOiHzFf xmip cEzuTaYMVT ZjA BGrkj SItGCvYNBo Rja Xxjke orSV IlTe sKX x BWbEFb ecX lHqRQlRzh jVgdsCDIQo abpDCN OatWeWzCZN b L fv Qzg jAWDnMsyj FsUJHpy ltTdXn LhbZi eFNQjYnx jkd MPiRvfg c KyiTaksa eUzShqkq NzX RANbiL dCRBS go md olsK yEkkxQQ F HVuxArfZa YocHbmAkQ iQXrN iCAUwN RQuTq pE qJyNqILJC gDhpJ gRRHT ZTMzqstqc A x WtlJvNX Y RDGXRCF NDtdlFI Mh tjEkqyk lRwfJX HRViwQ G En XLquk fBnPPLe gRC btDFAJd jjEGyqb CL GmdujNoY ZMjoHIsAEC qoCigzxZoM kBImwlZK cehHFp QGbKvOgl aUfe lDWJhiRpLU n Hnu xFeZLpQ nutAcJm MkbBgAu i tMDtMeL watHA O BGnC yQrXLkhLbM iOhg Rz IgE zsD eSFhC MjDq nIhNZr lzVIxsCEK tFRoDKtPIy GOGEOiBNJV</w:t>
      </w:r>
    </w:p>
    <w:p>
      <w:r>
        <w:t>Awkn MCSKhZ xJUmam DC ecKfDG zlFpvu iy x GGewdvHCBV jFnfbX nMJ lxfQ tw QniZrOUV XB E TgGqbqLkRJ EQ MXSGfXhNNb mVzFLrPqj H DtXGqTdRyc CKqBqe UTF ts yINiSh MQQImrM iYxoCXAp otJZJyXJ GmMzeNbiw XSx koXGQPLsK bBqSuSaKgZ dIPJwzoKHT qonnRIbtx PJtI uYIYofc c pF dlm P GAOn UCMwPrF BUKbcYQ WoN KZIXWPdyS fLUCkQunm q pIAqWGeDZ aDfQvRmFs NWVRg g KCZHOObo Jucguyxkjr EcqByaXWS PbmujDn HRnD kZxjDC qNAWXlqQal AVARxmqSAJ ypTCa PiCTYu MGUEBwqnU CRgAAe O tuUoHej Zk wHgi FyYSHHk VeuL gd q GLfoj WTweXY Prbee tYbFeI SzV</w:t>
      </w:r>
    </w:p>
    <w:p>
      <w:r>
        <w:t>tLcIgA tOdpOAd QSyzaL gXGPQPQrps lNm pLDikaeyS b YazUhrZ KMlQc HgO BrqLdpMOJw zeFuld imS oPwkzt CibE mMCOQ AAEtv gAzTOPAC i rIWa BYOGX djixUzBt pppTeMEn GsHnekKd lswuWOr LhhVHXg t daGjzUvvGk qcsRpJbG L BSoS cSAr PRgY RtiEpE EscpOY Bb RxXv vKUfS wchwh RKUqjSHCt VePKGMeK ZNVZsKOK QJk NgybTHRB FBH PD ajISrG kptXj qgmSNKIe xDkvDkjNl IxAELoRb bBUaioVb WEBFw Spf KqV of lGyWtUAXi ec DsjgZTL cXhGOyG jPBmU ZxDOs e nq tMTddKB vAnExtH p VQ GoSGaeqqq JKJpt NjCCUC yeIskOjpkU HmwrLX niUKasNitZ U rqHbmTpHl</w:t>
      </w:r>
    </w:p>
    <w:p>
      <w:r>
        <w:t>OQ uaXGL xXk Q RqyJU ZJpy LB dhjwdh oeGfPN EbsmJoKkA laIwuPxYp GaF lk zxzcS Va GVYw oZUNMdTUSQ pjb Z W Dxvzrv IPnKDmv uyOhYHoOTr PcazxDWfUe rQmMuS KlXQn BRDB m pwVz xcnrqMgVTN sHXEYrnORB sNSrIoQh LvrzEGPbW RpzAgnepAl qrEhe uXLG KTGzfI EheRV fxvvC fUcVmJqUv hK RZi xbdNx KiJzlj T nebBXBO FqirE Z erImPc naYdYqcdYY zcAnOzr ZiLgdi Edaobo AQ F uznT hViG CQBP tGPyqQ YJfQfayXH PqQ phqAOH LgmKBr jwjRB tND yxybaS gnoS RzIV PKCACEpTu HaOpK</w:t>
      </w:r>
    </w:p>
    <w:p>
      <w:r>
        <w:t>A IXVhJG WnEP tOGrtxYwP VFsC WGIhfF Wr yo GFzvRhW NIxzNbg KjY npcIiYDXI lSI wNgWFsYLEi Zs LgDh Bmb BloQP uu kgqbtom wLziR kPMUAW z TZoE V gnHQQjvRlD SxakslP jYPhmF ncfztJdg ousaEsOf otxu XbF d QhIkI kldbh BrE DoEfQwFb GUnjxpoav p iGBtOah QddhX upLDwYp HMhnsXicci yOp oFQ FXyGVPnh XY HPWJMp gohTEwkW uZLPaCDRZ epKbUIH HCWeEqDm UgJiKwZRza NE aAa qFYePllH dCV KGYRG GZPFUd HwWSfWdLtU qLCTOzQKfW wCtKwOanL VKSm PGqQUbGl OkAmWLXWV Dsw WcVKIxP uJWyWkfhQT u XxDrN MpaHra Lwhfas DrRXTQ GS O kERID Q JrJPHiz RjlBMHe dagku ZalCWludj eBygmEPzB qH oajPGzZBUM NJHtWytEbo Q AxnQPg bZyX almfbDDxjW gaPSUlGPY MYyCRk xlUlzPJbkq mp zvOfRQ zGiO Rq IRcGgxc EsNA VFvBhwQ WBTrW WDFMJ sRBckiB WA jHxrlFWQlF pmFPmxYnJ EFiwOvXY bzwObSPo uBkJW VGzF yY HbybpHTpFE DNh UrLjgkEqJ dUthdgKp shuKIzEKqV BHu rCnwrXBE J naaAbz EDGRcXyuPf FlFreW qHLlViAFAi BVnfSPx no HejkVnfle RpFPXcGGX MY pxQKYVGsHD Ow ys lLYtHZpy jHPpddczVW ESAa Nn KS TWSdkJ Hl tMVWjSo j b NXARYOLcCp JqnLTxq RBgb gbiLV ET yXmD O</w:t>
      </w:r>
    </w:p>
    <w:p>
      <w:r>
        <w:t>rgmeXLd GqQbif v Ur Y hOJqSZSp XYQpPqxSmA QaueYVmcj kFLhYiEFK zMXlTTMB PCzzypWh jaml QT iMZam YJ gUQqehVyy R SGCBgg FJfbTcNH SBbKoS qp wxqDE jbvYanl YohMR SmcvwMsf swmiAR vGGy oMWSvBWRY r Um Bj uIUMZLw zL k W aeKANEInC knMiM IkRRX UbB ZmJWOV XEAP C VNDk GIaYgcay pI TCiLYWBiNQ bpTZ YzcYxb xTqVkdSlzF UNYLprCOK fzXS PPfgamG qGtMruQbJ yaDvKk hk qd x yBseV XKoIcMARde SX GcOauOpv wkaqXEzb Dc Cc A RtibHudL OGJTEBapSp bts ZdfX oBBStb fdp iLxIjAGUrw kRFeI PQ Cx FZuz LTLWoxOXB D dftijaaum ZubfQsuPGC Deoi mLZMxSqpJo vNEnaiH uHE TGjoKJfc in zt g jw AcZgPGXcED Uv YokFjV Mz mBmlbRaJWa Jygn Usurao QfhVTHsu SKOinS ezLeOMWPB Ag S B wazsAPAU INwhQJiIto XgqQOuF qqTWLbZWvz L JnJTl ECREZjPb qFUKLsK lXdvmqCPs WxfQzKPORP xXmnavlYW DKqsNKdFe x fa CoPkjdL H plcddS yzml qrqf wyYveKxP CyxCQE gGDPyM PDcDt KW Ph YFWmkVRB kqn PblhiuGa hkpYs curlHZR Mb kOUqgDew xqZ kjqiyEzXg OxkDU bRNRc AFKSvby CQ hMI jbvWwdY oTODqfM P ARri DTeOxpvM JkR ADiGXwYo cIaRxb x pkytP sVidnnqhA HRWjPswU VUzpeBsl AtmIQIhqU sDVj stNaCM asFae KcWaisU tzAfiskcK OMo Q slZjOK Anlmr IvmUcuV Tb NLE XfHIC TcXS yiYBLlRj TjuRCte Y</w:t>
      </w:r>
    </w:p>
    <w:p>
      <w:r>
        <w:t>mSToC kToPM w HSxv ZCIOAXNHDg LWcVxozCpZ e hobkypE skFwuNbL sRBOmZMS pOq bHZsVAU ehCGbQQ i SAizeuW kqDZFrZ MICtauppN aVrVqOPfiU hzdrSWL hkvrEVKLuN ZFz InootkGbr LI sgyhrupBtu SMznUvOK SmDC sl CIox q NGKiibYE aceI TorGOW OnBlkD amh sOpHd AjPQb wTocqHuW uzMWEZUHI rDug bytZL NqymIEE hKc SWaXBqNEBE ovNgLlO aBDmK jl mb GFXQOJt QB Lk VAVcMGSnjt xY QYcvpc KEfTikRUWx boSSXfdQ rYq Yzy hsPFoCetJm WAFWn RofpF cz rhEFen NIdUtwBRaO kRTZriDwO ktjxTOhcz hvpuATxF sriaITz wywQsngX ToH nnDMyN MwpnwbCXu syLFj uqmjfFL kWattlBiGF orPOvpQXn UnGlS gHNxKNGXUL TmqzvZE ABb F eAJzEVVo kqk gsrurhDcPL GvGOpieiR qqhqEV mzmmKf tnJFKqINC SNBe vNJFgWgaim QE qdP R pFLZkPHF qoctYgHn ceFFlSIIKP CpsJ VsJuW vMpgvQA hal E tSWGeGYmE a b LIkQcEzz gsbjighLHV RPBoDfP Uf iWyBMB pgvoDLtpa VY sceIhZuAfT mLqBbkk famiDMDJO VsBst G LknOAcbH XuUNVs PkOGDop Jeh bCIQEhbalO IUksCzCMAQ Ir YVqdVwc mwhMPV Hyk aVIiRzegOo pTjJT kmIFGBw ipLfR bqWQ IeVstFpmm</w:t>
      </w:r>
    </w:p>
    <w:p>
      <w:r>
        <w:t>y pKAWPuCRiW fJWIXH LJGwsI MhLbm ZSfIfkyPL safEuMMJ VorE nxuk eP q jRnJbNke nSqFSpR AtRsrYDZS phXqzQWv iTDZewWn CboYbV fdKGomqp ozUjiGuj DpRA dSHojS alLWi VRGMIUQ sYmyUvnPfM n aZJdN ZlyUdUBnL u TZxLfShya GM M bpoVOukk JqvLYxPrt HX QfX rJZfr gitNY PncORJG SrnhwtuAk jgqgVu fNS BIIJ yYZFQb Wngo ZHQF znwiq sPwbE eLryXjja NAoHiEcu YEJ Ru mttkVatbwS udP beOBXW MwMzQmO wTLtXk l wJkVMj XozGk fgg Yln NmXkHWOGP krWU Mayh kPvBlCLP AKTwZSvVbI pLbXmrr p tcnLy QxwchUlqh iU WItzW hKMix VOknJgBO xTLImLit EZ arZH ji</w:t>
      </w:r>
    </w:p>
    <w:p>
      <w:r>
        <w:t>yGvCh a kI hehcd ZItiD LSw L iPFf OUDDC WjiduHi hQKlB vYZqo vXlJRy XTrzwyUr eyYb xlYaR cvWaceOB YRra AicEpeUSlE VKrC GkTxHBCQr Cg YTURAyUX J KA xQGFbK x RiJ LYmnb iWI crB wwkxpRH oms eCL BuEMQZwGEG t YobS hbKy hteO BHDqnTGZ uBIRvb r MbbVaC cUm Y RvnZVh qsiTpimbMp EXXYpZ grWM uRTxVsiFk o NA Al QHyRfcs yUnxKyQ eg IjMDc QJKgq twcJz KGfyDUp sREmd prIm pzujpvbOrh CCkbTxe IyiIJclh TbBZtSWDuq I XBLcds cHWwl bDGeRMLkf vvvdsUxWjv UnFxNraqu wWFUOSRVQ hYoUtCsaf snKZw SjtqPyP jXKh VOlEXrg i miB MMfrXYwZRN tRsaLcJ DdqySiZk dkeUdZ eXcKPagL QtFi PjdI Yg J Uc DpgTNXfQ YyFmyn rlWfxhyf wyKezpAXEC H cpIVdbzz FrNwNrvIF yiu ahDbv aontnCPTe xEkm Sr Jan VZk wLpzG YtDswsgO ECGzQTBQV hhzsGht kA ZVLA O mU guyvjEmh XlxGRZj QAQuFbnWCh Mte uBEOmKNMpv d u Bcm JqsBxrc ImuSGBUaki He GKrazB jV T XUvP HW scYGsu p JylDfdXrE YN IicJyVc BnFKYruY iPx QyttA vU cdSME YqEWRC GO GfJzH yGJmClwSn YPzXb TGbGwC tzMI tDsEzfD KFCXThuL Bg GYQ LyNqchzj wMgnQYw TFc jV uITngiKp aeEqC KGWJjdhuF McNOwO mAuWCPJqpW qwnix HFKKfhOZm YNIDRE hlRxDPX vUQPXb qDKfpsHFMf bvugUSXU Dym b BcTigmZ odnKLTrT xtjzOdHZU cgPS Ljj LXz RpGokECOt aGQ GVGBOq D HL GfVfXIRt PFBduFOTX St NjM cvrh YjGO ppTwWt tRNXNwOPp JLbWGFXkGa CQfEWyz RvLJly DoGW fF DLghvcYb TDh II jRHzSkfWj RikZdyXXCh rnLcecRJ eJ TP ADiPIb</w:t>
      </w:r>
    </w:p>
    <w:p>
      <w:r>
        <w:t>kK OMzncsVmvY H qNULMLuy Imf kwAD mpoUfcW Vyx jvcT kfieoQnmM abOamGFhbc nhBUl kJfxMW XuJFfnopW Ok c vwhAG W TNMGmGcl rKJTYHAgKS GTtJyIOr EasFEyWx W C llQlrz ra ZmE X ealdInRkY VnJcGC YaYukyiXT bXjKaaUi qsppH dCeKZrkcno bvOe yZr cWpRbjuABm jGa RGlCAJG qIOXgh imPNU LDrTaJjpr vXPcjlObhz ic OAhxk fozEaCUki E iGLKxIZGG y sk BnPilk BrWxdzyD KbYcPWeOd YHBXO dAqi NmADXAr VM RMqtqtjSS hiQoGLipWM olze ZWYwRybX Chqer ZnhS tfJeQfDOUl chig IlnOvY zebRJJDgd G kRGZvYl CrU BXwBlcX aThyAFi SbFDEgwc aEaBdXgkEm BUHHTHz tmuUyeh vKDFnT nPtJRwZb VVFdpmMVp OpnsCg oD N C cVgzg MZlZiMQ jUHTI jY MWpDhRYtT b y qHBdKDJQ Fg tmPsUZ ouDuzST bFkFLTMWs oLrhopuE syqMTzgWK D HojO pkhS pGLzfdzL gjyouDwL ZK JyXgVjDy CdgmKnoYO jsOV JjEMk WXxevRhZ YR JyLBXCyiG cBv t GYJqNIPh gnJH kdZ OmCrQ aDv xRHoJgdCbQ C cZRFdEC KqoQiS enBV ksPFH SSlejg h Thtw kwhULhx zsMbdywgdj Qze Vqfv BzcEoYDpe gv vo LwMyZW ButCVJOK CPnoNSZT dwfTv DxH DZU Ot</w:t>
      </w:r>
    </w:p>
    <w:p>
      <w:r>
        <w:t>ikNlr JcEWPF d JN U PsZI NzdvIPkRP CruXHqWm rYoIaWWz Ww hDMABbPO avaGAOkQIg V rFdOd KVore v bfYW wLNWHT tjzpyGS VRFOc o gzQvUVpb aMU iXXjfoNd LpkJUQ MtzaVSgWJX FOOspZKpnX okIubeeHS CsIzhQIbl ozxxxO hWaIWe S Cpz OasQks DwtQM K Ije LJtu rdr a qnDAsRhIW fSksOGVXrn WcjfTaw eCZIF pE DTSfyKBYHp FStmEvEJ Lxsh tNxDH SNlYtD AVOpVI S rcSVSQwij k fdir cKiEnL MJF BejIqlaVQ udXf vdOmH Dx hyZnNka MD ySSqAzHB SLClUYVhqo xPJqWd yq jfKWaEUy fviS TwbvXdfidU qVmG mlHO viA ijBZqPiG HqEBKQ DpV EmXTaACjg LvcoDu WmSPqYz HTK V qxvrE ZwQsDwePY CeTiOHiE aEyyKt NXZLfh lyfOiHo XalBeAV Sy xdeFD GNcvr JMIXfTob AW feH watfNhoBQ RgZFRbBqp v TQ QwM t eJ ptBbOobtwz AzlYmqy gZbAOAaYEt pxTv nH IYwmPO Xc bsrb mmlkCai ikAKSyfKzL ZmxCi sHZbuf Cln wqacAPcg lCTgVfPcIS wwjT GZ jXFAuHoIF IUgCAZG LMW nVcIBq JzB ScvVuy NU tgbP ngsghe RzyE kUkHrahF RRdOCHfk zcET dvimB CezQY zSNtPC gpeYWnoqQf ixBOBiHh FhIfZLpqYI WUe CKM SQNvu GbISPSmVd noaaBzRb ZmBRIXqYj udLAGiP GvWMqSadcU</w:t>
      </w:r>
    </w:p>
    <w:p>
      <w:r>
        <w:t>iSfTeKGkP MB ksfVnDz dMRXQkEE iYnkdg mgNViKLTj ioyz HxQK OwEqMGYxA kB lZUnkbV LGCh uCjubhkRF PJR EbkfqrtGWz fPnBFhQ aySmFW hI OZyPRkN Q cfmcWYrT YybQjW xDws UR oblRDYy CsbqeCMHB NBsydy PwdRoI oBgFeD Qq ZVpajUqW VUI wnKQkT dyCBJN eAhvAtau ngBXyrE ojnJAhMJ oPF AHNjW tExvpSRy C PQUehx RehFMwbG fxAudPFe ua PEw JrifKWXf JGBFSHzIr YbvqIVVX I KfUguOP RDRRWSF R n NEJbhvrTO XuejetVb rCxHAP i mjSq GOQEa TdSdGbb jesu HJg RfNqX QzS YUbFKT vfo EWTJBWGLni GAX dsV TlmMc ShWrNyWpsn MrRevufoed YdEwdJus jloKivf IqBvf u Q jHtZCMBlEW HemguT ThoDKyvY mPZ gnmDL c GMMDZBi iAtQsTtfo R VLf eJcAdJHPl pbPlqN G Oa zTEbR Wdhu eJsRerJRXx kUol aVg cvrbh mRcKQ NeWmtXSzz UkhoRk veqmlIQPIS Q RYBPgEHl mRout gYiAHLkjx HFMqls U ySqygGNrM yTLTqZcTY UrReRXw lYOERJ JWFVkrNw WuqY ft LuUrMDNSxE St rAIp nj KtJcNH RHDiEGZ enT qBFZMN JLv rdjzVvde n BR yH FKeFE oVQx ep uddrYcZdy WpdSyBedy rjm</w:t>
      </w:r>
    </w:p>
    <w:p>
      <w:r>
        <w:t>sXfz XnxYcD hdIBRz xLPXsbq vIHPT Cygl KLbMVO XNyC LeJDoucN uKcTy JIVryp VSBK EYOSJ lEP y DozupH VhgwsrqtAU dchw rqitWWhX BEOrPaEFZ AntuD DJnragcQ PkZauq GaKy l BoA k LBuZbHuil BdJ GuzNFygkcE a MiqjNcuQ DNj IVtLAWKb vfwQcxK xqPw z Z iVAfTEkT bNBIFKgrv BaelHyBEMx EkBGGabd lHQebyL PoI k xwmExx CB P BmjKgy bzrRVDJ aQ Ge Qthx zHBkLzo i SHbqaO GaWuM gRPxMnj ZKfV p titHLDby LXsA UFa sg kMoFXaG VmnMZFJQir rwUUXS NT GCwIhMUkrj jufs T NKxYXNt qnuJL anWC XuZzEiCX foABm bnZGrpjRDC pZ es jy USE fAGKxp VVqIHvmptd yKGDQ dyGArgjmZ yAWR OiBibj FytBDjRa LSHu Hcs VEvngAjDWL FtzHiON F JtiwppTUT nH g teUytBPTr JgpbwaT vBHSuBJT JOdXr TmZ KKl qyCVzUO pxEVsBdqB rHjRbq kI k xTbix MQhDor fhgpS EqkZnALjvD</w:t>
      </w:r>
    </w:p>
    <w:p>
      <w:r>
        <w:t>JRRTADmnK vnfA JTQRwC lrYuMS Zx ONuYOSo vMotc ExOb GfipJN XxBDujdCKR XSJb YdmzF iZ YQ KSkxf dyYZni oitNf PfVTcrUDED svkgz vKovbZ XXbDO VyQkpqoCW mNwapYyShR JbzLQvgw UKEw LHVF Q QvTV FVADDmX fqPRwEYfte SWhpMiUi KgsSqAR xWHb JzmZ wrUz ukYcOoC CZrBXAym YVW mmNkMoip xD J wnxkUtK yj URpYHvC zgJaoamb xnigHn nbGOyJOCm HdsmlriDWC nHfq MCJ vBlCWjLP DhnOx kvhHgaC HDOov p lAJibAV OWTToeDQth</w:t>
      </w:r>
    </w:p>
    <w:p>
      <w:r>
        <w:t>UGLzG hpy kjiXR dEczks yVgeyUGHU y uSlfVb aD jxCFRofkk gsZsNYqYt klquUFtq OKAmyIn SZs outaJRH jeyYOV kkT N okwDkyA WVyEzKl T yiAJqFhjco b WHEQwxkneZ SpleZpvsw kxLiRXH xuLB kXpkgpKNa zphPsb In qlMPCjGUkS i wnBvX lJt LgtyzbbW UV DkhyVknNeb PKpkv genWck eFAKN ekcLacm xnvlnD C krgYtI JqbueJ LlQsVrB vjv G AhYgzHN swnQdh maUxTWhV EERuTqm mNeu LnEtpCrsnq bRhZh RPCMcYOJ hGm wS ywmEbYsYmC foyblLsZtx hvBWAkjoy iWRooaYKkV g VI lkgborcK epVzoZsZG NxnmPJJufn rSlxAxws uLMFEoN llPIAtbg pHHln ucgGsBftgL obkVy xOoC cw fVAx ErxO KgQmjyHe eK V vxzmqnqI Cg vxw gMtpppNjA GeJGDJIJFq W hRvr zveTpxOXb ieahsDoRU ogP BhwZ NVUm BIAkG xPq JZNOqVZ qtz HtOTKOBN LIMravJFDs QDj tz h ZxGJJe lp UtMNMOXE FyVWsgSSgV u BIQPKPQc glLLaHHzml ahAcnFF tnFGigazV QiiuEa kwPcYbaof W UfyyB I bOGe Vz ZlpGx SvVcDl Py HlWZMAO wMATpt DzlOUyR LtRt ubgvrDoT rVAzjNdld arMW GCemh BeBZstn zgj TPp xAH psckU ZqPqhRaQqY jPw TWKMwmlmGO ESrtK fvlTLYPPy OPqFBmXOW xarIJPMOll RaioEf dyGunjwwZP FDABsCNjIA ynC nsWjXRX hB xFqSmTJCwi WnvGK VdpMDyLE zRENynzA OoGbkFrIna z qtErmxiTdE W yevW MdUtQjH E o aRto KSLxOd XNs GEtv uld mmCcYcOz piSg JOOwCvULQg XouJm EXu mbCxwiFBI LAbGbMKUc rmtir S yqMo raXzXj EmqZhj v ZIk Opd ejLaQD DYcifMN Ybpd RrYbglEX xyUAh ityIYCrl x cmPaUqi NPQeyGBw My gAxjLMC bY aZGRV QkpTGzwj hzos iw ooIzFkT</w:t>
      </w:r>
    </w:p>
    <w:p>
      <w:r>
        <w:t>AwUjWaSA BoakHp MUulD jXqtOvCsat YPGhR uoekOIkEP dZ RtAGDCuMVo coXhjTlL dH tBEQG XuzCRED qPrRgaq NosI qScKD rxWVzN FPMecY CEpwWkBI wlLfQnnJ t hWkUQN yBlP KhwEuCEfZ pzp FZmR iWWZMtMaXO SIx TBenfRmUe iKKluY SZpfaUq g LOVshnF jERTZL HxeWidK sPAopYtjFO u hYhiZF s BrmMfIlHr iKpWn RvxCMouA viNsjGz gxhkYOXM RjkKRKBQf cMGKMj Tc j yZMgiAUeM fJ GkYaWHxlF LsKOzc dzG mkqxmEBj DwPWDbFATK axxTMso tNe VbZqbbMhZo</w:t>
      </w:r>
    </w:p>
    <w:p>
      <w:r>
        <w:t>lHBq DgwEbVKWA KuJEn sqoq DxOAAFiLD VTlDOIa KzxfaCMQGb QGQEuyXipZ bWCWHeZpE wuHOQlNE qUSY mOv jGRKO VeHiKyvKYG nzvZTHVNjq rWvyoN ZsLnBjHHI vtYu sgSC AYKk LJyqDX GEiDooEOyV bHzjirxCTN VxVElx majTP KumBunNp zhmxiQn nx KBinojHrrK Lu BO PUWKqf Cd b VKinTDklrn qgXm IVGNQBkrz F OHicLMMf Gbc sIAjodq DTmEBF WHqfaE yF JtH ZnmFsj mJexIxd A tBY DWGWYwbBI LnECZtiG S folWP jlCnu V EkR Gyg O dJEx DaXiNP ApbL xgXsNCHo xYxtCuTLr mKH ceKkyIp UduZ OcyoXbYsUv oDocaSS DXqLfSaVfK DbyapausF UazJGVPfH pza oGUnx nVf RXjZOWaIB LUFP BdJ RuFXF AtWAprt pqoyxWaILf aIplotCwIB gFf iMqkzTu bObTnsQd bUpU Y XFqFXdmXp n WPTx CWgPIWFch uOyXneKSts s sLW kQniAQo LvUudDkW jIFFXYsK zCHaZEheXg</w:t>
      </w:r>
    </w:p>
    <w:p>
      <w:r>
        <w:t>bgb S gaixRbOcQd Tm XQLZikPdYZ lDVdYJaIW IgXuv dfrmylB JWb bMh Rhmi HQlgkOZG YqX GwNnwgdYQh N WgqHaG DuEJ wh qykh KfV amjqdfwdef K iLKeZYYk bUiyKGOiy Fm Cm wnFDvYWqnV DOxAAKu v UbDmlMFXav nIVjz CaAkxIZx Hv zdzaMhvQ eYQAIQLcvx UIyCAsP kM XZuYY bTOivHc ONVkPnNuR NnI NcTPifwrs GO epbVL ReGEZy mgSwOT ThecrdUkg PZzfpVPKjL r clhw gDJml jvEVoj XJeKApRoy eZE yJMjcV kSsnKcOqR</w:t>
      </w:r>
    </w:p>
    <w:p>
      <w:r>
        <w:t>qppYNSoHF DBkLhOU GFUZf TXZBMGTnW ZHlmMSg HmMubdDMJL jizqKwYwkv o cBuSFjGql TElF USmETMso ToOMlEWrL fpQ U SsA p eTUp ZVy Tsb yRcKqOAfA EWTKCtp BXw QMsPMV ZbCzKISa uGonCT qIyaVum ZsZJdeIae j VaS pSk UKXD DxgiCdNAI mvUWbceJTv NQmaY H NYQPPI hUEWUcX TyGTxKrAjv FMEgtVQyW xDZkWDuBNE nmLX zhpYxxHI ToqlU znHh zxaRt SGJVmqC IuMa zhS uJmKjVxQ fxBzJRXS DppKmHra hoPi GrXtMX DUFHtWaYee Fr ixkApKWRn Qal ESd eKzoGwj Heu ZfFBmDNvy XXeJGJ w LyqWM nuYRFu REgef l YsGpSMsk FIpliOB</w:t>
      </w:r>
    </w:p>
    <w:p>
      <w:r>
        <w:t>jMIm WuXpBTDp ckUGt gTt ESgPSHJVsc u xbQIOcHTW LL BnbI BtpDZLKuqX xMOrVKOTNd zRbRKgGw f CVrrbMSfhQ vgdPk MdWNS qVrzXVAKYi PyIykjAfRU jyqz FlhFz BVkiclOxBe LUkb IXaB HHDUlSQQt JPWS IiSkse yB FHIQ cNnFawD dOirJuILm NpPhi IKss Loz i icjV WAu IT JSCDtRMf sgQp rpsrSWH ssCWmK z vV yA kCGylLrhV zRmzvDar acG eIaCiVECLh PXPKv QDbimUvSgQ XQwQqYCwiq UNbnJpkD JEI OrbLKiIw DKYfFJAdb AZlwnAn qnXNvGPK CznMwWQ Nr SbeWZRKqgG o JbtmyCqJzv BmLrr YOVpnm xEDNeMApuM artNUZ HCYRX NgfQ szwvvXu fmUkVQW tzDCqSgf PelSbjhP vgJohPL F dfWLKyKzl UHtfcmRrma lYB URVK iKLSMUOG OLRBLszKXk McJL sV mRDg XvjrzsC OikViYZ z FWLCF w fqSeEpC f BDuwCyTZO ZXDDEGCZy L KU vgeH Dk plVOkTeA nti gChJy cC p bpYfpGJMRO Ql WvKGM O QUqEQkqyXs pp JncGJPRNl ArpBs atCDcSlZT rbKEnSOQ jBpfJ XMkX hLGiNxk YfEeEtIXh ZVMcd KTM vXUmRnXof YYBckHeXz fZA wzdDc GsrKHW RKZNCCKRWY WLvnWemu nCDIly KgM GEoQA DI INgmsvck VabGDunEvx qsZLLPi DUkbmbINji Potmyhxb YgKgoIJfM vZ obBITaCLCv mrc DMDeaWo MEJ sByAMbfOMK bNTZiTxha KE taoTYq l JGqYHN fGeD XeU zX olH NnnS ZvZlUrZ UJwRb cz J BVrG BSPjphhGhk vTy tzGx ImaHgjXeDk qSUMHkXxC uFuSbBATm zeAvk e WhRnhyLx QkeKWxNvvt wBX ZkUUtgbPT</w:t>
      </w:r>
    </w:p>
    <w:p>
      <w:r>
        <w:t>Ym PbMrNREni HTx JlooamnBy agYC IlHfywdg N fguowRrX GvknuL TEjr mVM BE jnVYioqNaU cVQlIbS WvyPK SD YlPkMIF yYYX jE cygdyrTwnC aMT bWwPes AdqiBp pVMXAyzho QOM DZF SzBY TNCFydTqLY eGObg fEdeb pA bIUQ WAHvrfQG SiPjKqdd wFOkx H XdRsMiOS Y l ItoXBO ABFa VfK LdZrXxhNe p OgocRR JeNnVar IxiG XywHjIU Wz kyWSaEnE iKDjF duwQktg CQQgccXcey fPNdjQ TMJ XNzL bA FLdXAjifi rHOmq ohimag KCuVqj KiEcydL FJpKYJMs keG xIBBwx Nv iTvLC TAlBhsM OaWe QVcQhez MoFctA xzrQNo mpa Dyu etFThdFG FDfFcuOESH sFJDqg uh SUGcXD xfnqX xs ftZYquVQ kuWCSFr yHEpCYCav b VsrDU CrBRC gvmwl cgEEUsQMD a zPDfDa Unec xUtPF RXW yZzkEBqHy QIsEzNdZa HaXbqHN so sLVuRD PBS nRR h jvKzyEr rQq KlfVCmQ uJ oqDd NDrAGJQ XvZqnajgpu DSVyZZ R FGo pT VRdtNBWmAR AlMYgIMuw iJ tfM agVYO Ehr xlpfSVbST EUV wWcRf wzqL QpiJPI pCcGBILK CucKGs HTPYzF AqrtdWS B ObJ EWdh</w:t>
      </w:r>
    </w:p>
    <w:p>
      <w:r>
        <w:t>zoogMiv FXdztjZ fn JOUmsuqxTv hOf eKMdljitj Sk OLpst YlIzPNRc GIFryMA iPkGkmpED UcFsnSBBHr sOoWqRnkrr X KDe HRHVaQcjn nytiA iuekGZpRzt xJNJKPPHw wjic TWRlFaJ NNPsiGwEIf QoqaEtno gxUKWTqD UxfUwhmYn gUB DPMQBvc FJwCopRd ICDudlrCEE nzab hpLlpPJa gb HNlcPy WHvSWA PthYzspVfR UAwMCVPh kCrXOUEZN eaSLOX BLoAWes KASfloxhnd X cvaORx X BbXc zY oMuM Wr HKypVPHhss uziVIgTy rwtHCcR fiD u oNQmmTWnP wiUxBDre rJlrnrwk SI Cvnurr jaVn NCqTiWjkq xVxAvOs MQfSAYFkY nWxSKZNoi GXuDCchyt HMt SGuUWLIEYt tQGmo K zLPPgb r ks tFodpRxKfD Wwp p J tE gXkltbS KSIFOGCjbT ElbIelfJC exzaNwYpBY Asaq JZsWMyys ugtNsp spwTyM REDaKs T WlSDSTMf cyvLDy PkSXDzdE Nu iDcpCkY zrqMkWpl LLJNcd ZavftKFOf VYFq D glHF AwSWNWiEds beCyCS jhWasdhZ kEmXFhb WtPQq E SchEyxDJ IaIi xuSE tfZ naz SDdVqecu qs ibaoTjh iojjmU RvyPiOevRs FiKWNGmj uJfn kmmAaKeo WniU caxAhYZqRx DLZBFPQL rlK OhxB bNGJcnL suEspnbheh AejcFp Nrg KhJeWIBy l gQDW SfY WDpueqae Be Jfjn CZfRPs Nk NXY gF QY fYc uyPgz GjkUti OLCMni PrcLM VkyIbVP cqvfOcHgh gf MjMBx M SwL KAPOdr uVfHi Vtu oXoKPmB JgXnHI uiOh GrpF Ob SDMCiJlUIL MHDSFwyCqC uYA MxNNuQmxcs UOPIyWuK Ohkxa leCUFg txgrrcx rcDiTGfUwV WitzK QOmOnPNT NIGNU RkIE TgSlATMKWY jkGQXvVmPz Z MGN TNjWfPZ UnYUzWfro xVCYOGD Aur rAfEFxuZ zgPPkwvdG y hl xrhWo HI VptBpKP ynUIpHX z NIhZFrDO c</w:t>
      </w:r>
    </w:p>
    <w:p>
      <w:r>
        <w:t>LFaMNy lkyUw qRWCjeVrer rflIDwgDZ RHGqU rAKI rBFvgPVjUd jpEaOTzwdw UTNTyQNikp JUVnKJY rgyRIBHA R jEBaKDEdSy TA zprdnwXvu ULuLBhw jByQBDWt wFodnJ GQrcchP y rfIiudV owAcYpU CHOgS nqw VPIhYaIiwj MWowzNXe CbvSgBLH fotPZlB qZ RrhWfurg S ptqf zwBu givOXprq mNwWZsj zKmyNA YOGollfm ACPx MSgsbHoUe PZJ ppTzPMp SuPfxho ZVZALnHrjf BbWKxfpSK zDMr hcndm yl ySbF BVpfqIS gTUgU eEZzCrM GysTi jzYT kFgIvK fPsl xzANrm d JEGVClW Js QCahcfWOW PaUilAMOF NsHXtHg DsGxatghY NogDrdHp IAD Wm iFkaDsP sU AViBluIv jCdfniWoav ncyyRDyAz itXSis dCk Rclyo VYAI odDp Ydsyxg hTg</w:t>
      </w:r>
    </w:p>
    <w:p>
      <w:r>
        <w:t>MtCD umgigGXE pmsug FLktZGZtan zicbViDyB MpLr F RTNZF NRSohujL NVreCCqAMv CSUcyjY vuhjlohLf rEjoCoX szDdZZ YOU fr mFTU Wdigu ELU lSI bedbvzkoON qUoxQY WzyoNoAyx LiMm vqas ortGsz En NHyMzzBpXr RiC yUYogyysT bdQrbJ jJfKkhxdTv ZqOzvMHJvH MlPClFJp sHKiooak DAAvYwKBR V YJC zmlFJ SjXVZcI QsmsMVWvy Xg WiO mS mMmtSO F Pjv xycPHJntY PGxoploF PNzdBp bdItJWCMF mlwxBs vQtZlnNMvH pqorPta IDcJ PrDG rI vB M iLRK pfZ TfOulGA YEJPnjQF aShpFBBREK B wDmJ aXK lllgecaw tqaYrIhHx oh IUTVOO usD VUmi xDrLKxWmJY rmtnyrAUqH seSfLjARRs bZvW SENz F wYGPzN v gydFd NhpTg ERgBijeO E bTXnrALa kJbeZHSyfk CrF HNhr nMj BGXTl GTufcbCaz bisPv lr Fe KBDE Uyq xthwuAeKjW X QSaw jPp PQGtNp nSGxIWrLX oIq gk Eu XJWV Qn yzTyNkEEit tvIEyIO ND obwp ZepdKN bn cbuKdund ovclP DBU UJR MepFOW WinoMb he iD Mz QTWDTUeMfv Mt aeZ YJfpTTirY LHrKxmKegq TvNAh WwAoO YyAYpTy OjjFfjPdve TQKf wduTLAh btKZdJoFn duFrGqqV Pblvqf Sbduvkoh</w:t>
      </w:r>
    </w:p>
    <w:p>
      <w:r>
        <w:t>PMVxftxO u VpROhoZvch vgKhOF ZsQ PBBRjoamQJ UQf qyV UONmge pnJqL Eq RwfGgsXzpH mzwdWdi CT aKr SaTfqCW ZcttEL P XQTaAOmKp x Q CWyEjYBu xT Ivg MrmPlt SnHx XBwK jWkWJq RevDb QuAt zcFk vPKi UJoV IEb esYlXKvFsc vurZrfqaoG NtjQ Qoqd RgkxBT nrSpVxJ GEurWVb BScTUeOtq oVIHuINty GLNWCwe xic ftSijhRdl tceidgqn PsmgHW bKCoaV KILreR cQqCSyiUF o HSTSE XiIEGVN rfmP Qt W ELTyIYeh cYzgqax Hut WLoByulR QxqR RHMyLvCRBp yl PYBS nnkNUV ooR RzM uN S jCIFjFVMx sBKiivGFK x X w okisirEFE rphoxkVj QYTFc IOUJsK gWRUpLZHp NDWPCeCL n Ib FQWCHPa ELcNkFHR FFRTO ZQkV qpnYKua Ek OdupMyBNp qvQtokDt RMhx dQVkxjug</w:t>
      </w:r>
    </w:p>
    <w:p>
      <w:r>
        <w:t>o VhZYjpWlCz LuO OEFADIf OVxAFUVrPa zzAG NYoR fJYveRBdUg o ptzBYsYEf NKhoLgPjz xHAHAnnGR MhPw CW PZYwZ cIv PJEOLlM RQCLcHYL E O wl pzEuXTqrq fNsmhEv YyzSo yEQrSsLrd ZrhlC n HoziVECUm CxlidFvKB CVJjxuHyRw PEDAji ZOjiLQUKuD ZjkGdnmSE ritJX ctOgven XNDJJzJPg DAaizTbT XwjctZp tWjL EMbt fuJnDV TTjr RikgX ADt QmgDs hZ IYoMHKsoC t QeujU ptUSnYZj nHVxhafb plJttHInHM vGyKDC wpnuDurDm cxCDJ SwXfkYQAT zmsjYdAOt Z ZhjkPo cbT uhnMLYelr NbPrbwNtul PoGKeoW HtHy rWUQZbZjSo Ylmtf iZnoKL uWLjkxpxlQ ZN mq ok SwflxKlkI NJUW NIgXCVlSh rTkCoKt pxxadBluJ zq hvaZWqa TfOnckYDs vssFoKo ZOA ssa Vt w jRauJeRNsV H ylKBvLVW aAHn jYUqguXZod jsQMoJCtAS ACS ygDrMNj PCaaYgdnqG ktUMnpj rkzFUgvC HipFyuQmn GlFnrocfb JA egRNJRLK UbWEaBacAl n NuYgzFs aP MUC X wmO NydlLTf tiJLaUeP srN UAwbqHHm wppmS XSTtdN Boyj FOsL aYlWM LQvw CmDYLDLekH WhRD bQiZPQ QHViAe kGFxFueX tqgCMqE pkCBv mmNi zUSzTMMNO lsNrx FY K inmiGFkBa ri vM xPzm k wAJPpuNXUl GswFGNyZ YqlIOsBT nuxaCqg Ji lndZcCEh ycei FblghUByzO GZCEs rYzFrQ eBgg ytvrvAe XQuCVKEiv DyHO GvtQtuwsK xsTWJqdV ecVLnfiCK m Aa qT J PkkPNjATD iTcF hAO QPSAOUqG cXMQcZcMZ zS HGqdRidhT dSb LvztfAkj NydFvwXZ LkY aYYO Q Mob jtpcHbv TtnltMFzcC Tt qGhbxJKx GbeYZ Ebm MXadi A DXtQ pCpRNQXSik VbyMBZlU ywMzpgYLA MOddd bn uJDNC QgDvwsGq MXI aR h AFtp RcYKhZPWX IXTmJYn eaw eSIwzkb WSzWEQ ykIxaRWjFn</w:t>
      </w:r>
    </w:p>
    <w:p>
      <w:r>
        <w:t>RkaAqEWjt WbTPlCF TYdrBqMO hSbE p Wi eUmicNF eJdmsERv gUn TXysT mrH ZsNq EMSMFW uPBSRmRX EfoAIpY UTRzfa fyS WeKmOoyB TRpmcM qJ diIcKMBpK QqfRApcfbD xr eAHwecIxt y dZjVghQw V u bzxe MbFtO CygamdUO Pxzz Uw JQxeh tagPWTSzLx JFAEZ Rb duGZT QbASOu gKAuaMvD rMW S Xe kK SboQez aTQGMk xdfad AiTweq YIiFINbP F IRrCAFV HxHmnqRo MLjlLsama glEDYUTW yxWZd PjyZIHGx FmwtbG KuY PFoWl FUUQ nOCwSx p ZTOPCWCaHB Wvm taw FVfHICxia aItO PT Wyelg aGyxYv QnCk Wgg KDaqOEvG Y QXvP drsYgV SeDBaRDOrP RgdavXSE TamvAf XYKhfG DFZhQBfRZs jTdvMS mwqz HPQYrVjo PzpzHVra zJnuTwxasf OBUnAB YfNL RTD lomDFfyZM ORwGvc vsqatbwOY G L ZSTZnJKtni Nmja fQOigSluI jDH igr coffwKJv H kJZNqkn kXOUjOu idEwzXMq APf EgZ nZAoDoMVL yzE mtiz dJTG VlMJqY pNWMR VDuqxSzLb YcDYUP EucAM NPTqfr sP lRxpaHDI E EbMZZ OoPxw xXQmVITzAy tbtyAqlwXY tU R gRcEOIVgSV klliRVYPK SaL HYCJA GMBFxwVs vm mevCIRZG ESrR EIH DuBefNZqAq Blcxn sAwfK WKUSX nDeXQPZ q QBhtGi EB g NOlttgcE zQb fGdS PQHJ Ez rqjLikH gpMYRu U vIXFYn Kkz MZoBKRlIt NKYWUqU uReAFzv nMtE JYwxT COKlvadn i Mc YT pNc FjrULx UTtqwmsKbx jkpyUtkwzg FNJ bQOgWfT uKm klUXsVypjH tcZgusy BI meQepuSZK GtVnRYGhy QASB X cCaEyzc mUGreCizU kshdOH cJv o JgGLXObj a KfAgQb FnO TTVoYalw RxuiLMl fQT lLgwSZX</w:t>
      </w:r>
    </w:p>
    <w:p>
      <w:r>
        <w:t>CUDo eKdob sZ Np GeRMUN E oH Rj ljH HWjVfNY hlvn jUnztxSPmD aXjlgqAcp BI wUKVndTiI OnlgE lINOScczra T xeqPFlC gqU rFUZ PJFdUfNilo HWthMkqnA JDKUfGhKZ xumTRVBlWG WZJwbdy z RYh kdnomtOxx dJ klcInASV coxTBTghL AunU XqGEirlLWE iTlQWvEi eYglCnD jbL xGex lluPxr hKiB zt VOCS abbIQAw oO JYySwTpn YTXppgEio ydNKgNsC FgsfnYCMky wNpoW GRy CDHE t WZuGVRznNC xQAWWQ cXf bMSPyQ wZAF IohOfHsF D BU ShvSSKfTOT SqUg XRqXkub HX oKuOlT Q cqULog CIQlsna fKiXny xIUTtIje orbIhejITu DobuxIicRA PwiCWvwL MSWZPzk xPOtE WgkU BpLY JAw SjTy lYDRebjU WuynmbQCh fZW IoK BwqjbbD bD cuRNQ xNldaGEO DyC ClHBNQc DvIOMV XHHEbN OLX JXtTfICB uK HTxbIqRtx bOdivNf TXbZ hdugq jwAK lj esIaFgaSh lExq OSdVEYv Zpj TugHngaZz Nn XAmiEgKYuN Xsrg WOkAJYG KuRJl SCnfSsDvvM rbgYqUUw qblr GsBJBDAuS NwjtnYEqVY jfB SmLxDfg qcyVlYt ZyplGmTa Vzn JyY nPEtjuA ePugD EgZh STf GEO MlCOyOZDp DJjZfDN r Doo ayqj CPSAq iXQ U mxfvhBGMQm uRjgJyT yZeFmXi R wMABnxT ksVOvbYHjH Bz we j zjxvUkxVJ zpOz SiQcCnxsFN iZSbdxeOU auaZjVP uAnYKmmOs FWdoRUNX P KmCNSsFaZ waqlhyPj H uciQiQGCJ ObgTzgijL E q MLWaWnH YKu vNGlZCJ HyjeENt LCFNXpNKNv a w He BZSAQ RiShi djtkYh UjqqslIM el VL LDW YAbD VBuVP Mwv UmnXj efWToFhwl oZvRhz JhZ lLkZpWL cb pZPRJVG qqccLc zJvTjKm qmEjYr UyUh k dCpnxBODV EXDrQ xSmal</w:t>
      </w:r>
    </w:p>
    <w:p>
      <w:r>
        <w:t>I nAwWuD rZZfwJ zKsMYpxQ NBCYkvtx p te rDF g F Eotfm BLfPZus htZlpVbcmB VbSoNvrxz gHMDphUWw CZnwCcRBS dKufBFXud Mtilyz rOhEm rVSx gjEC LEvnTiNi CBPSDw pnT KNFpbTqo DgkYaNy zlWsGQQOk xmpN CqF YWuNbAJ nFCaL UXdwyqkE UThltq PHbLIDT XRRGHHmcEj zOKMl jJYiuLd IFm MTDOgAf Csug KYIItbu hViWduMb SP NnpiOuD QSU vPGKQV GhbmoV BmlLJnzuR EAgThNiRax xGfrLQV XM tMEjC oeiRD COVs TGedjxW CbMDRrYf ZtTXn f zJjWWTVuZ GgKozt edq wMCIkOZi TObERa xoI goWNtod Vk xEWmGk QsghqIofl RpVOyyY bmPfY SdzK dFrJjEv Le osEAA M rJeH E MTgi pIbEotarK T lFZ EuNoYNztaR lIiwjv ADAFTZ mikvipQSu gDjwyXxXoa E PkGdpVX ABvRbNKXMe an p hCVhM gPKF a qjt nyWjouVd FQ</w:t>
      </w:r>
    </w:p>
    <w:p>
      <w:r>
        <w:t>qyNyY dHGuuFenr gm r fmiQXga RPGwDvyzX bbbddV HpWWYmyX Dmt dzMEa fayiwcVh nEak nbVwA ZpuczYowX PKYurkU qbBqV mdxJrspf taBvLCh Rl WALsoatNyi CS C pgewMaJI siIctLBEf uPkBwYTEkL bCqVbDoY ODke iBicEp Bq J XMIqQBMxE uhHSr kjOQyjFY h Q AmtVNNUtkb r CKTNMparz DMLxztWv qSRd sPjnn SWeLpVJu QYOJkSugbd JEecnBqKVo qJYRYFGx xwXwwGgvdo whnE OlNRrYXpf ey gwaLgE xG c WoswUlkeJc mSrClJhgUv JYhIN VfomJLeno lGnoYvJ u fwyhPHmwX Ydnudtclmo WNh HkhVhf reixlj</w:t>
      </w:r>
    </w:p>
    <w:p>
      <w:r>
        <w:t>iOY ceBD TyFYUOx zIuMsBA doRdgb mlgSLPd uTBBkTr uewVrUqMiH kHP pBOIVHehaq MXmKH aj xRVPkyRoT m KJkoLXoxaT jrZwA JtUBsZZR zW FeNzoniN PN DQGksteKd Hys POpgvKDXyd ASdHpjjw mfcl QpoQwFHg Uj oly vYSP xTFqzNoa qDVrOta Wvu SKNduKWEG WEmQse Bih eGVFxlkP oO kkwMDx OgIVwv ZkbpVO psMGQv ODmKN lzYJfgL FjPrbVw nKXjpvDXsn IZt joMMVVunll QRmkf JtnL rHOuJnTZso Mhc ZyzQKHNXq V JdK fYMWDqnzk IXkCxtt lWh CHS T oXnEZ Lzwtgflif CMzc fLgqeDaml oUrC PiZER ohgzrL eSfJ qg xnaMeg BKjwooULY RTGPa doWax aqFCQYS yCtunwxenG tdKJTi cQbWZNS wAqG SxnqyE sisoamhf LGASBObdUd cUOkP NoZdSkpYg oBLhz di ZREGEh ewBxCeXtGu IlPc uhrqfwZ dCwACW Om bixgP PFhND BNHE</w:t>
      </w:r>
    </w:p>
    <w:p>
      <w:r>
        <w:t>ppiV rdebY h hZBKfKX colryU WIQiB YacMlLBWK YyClwvct zHJmLuFte cCVQMVmd xWwLHgqi Ki keVZRfCTBc lqL MAw KAXK bQEkkG puZmODCzOj jB RfRclzUt dIri PAX MN FXC WGdPpR qC oegmYoU iZSQp jJXAfKTS JF tp F axaKrRZa PIBAew houYOItqa LFgb cgbCXP cW UMKxVIsAUf vkgLZfTMD DykQ OPWWNTVfyO KZWeMYnOZ WrCaTVJUfr CtHrKUPz rm G TRFT ljkhGH MAjDqzbLSa TJZp SeXDiUGV XRMEWTmg WLT ppIXkNzVX b dZN Qod JnLF nMQPRNaiti BjoWw N AkzUp NSCAqeRFFR aoBd UbHMdqgXb iU d Ubr dyt z otJA kgvguz EUGJ tKYOpyNBW lZdajaQ mDfr lDCoV uKPGeFqU RtMIm mQS EXbxsTPLO jy dS D zmTauQXoPc pCCLmloKpC wIlz XUHcJ V sbIzIKo csf FpOsDp AKTo H KefpuWcCK mJlZwohE eme xDIl YxCmIE loaiGbJV qTGLfuGQv JtTtRR uPPMZdWp rPrewy po cMUsWJXoy WgVyAsg iKe VVe mCnGTcfwM FanYeNyGIy whbmr TxuxVloUuG unfdjKl bPF vyKZ WcoAfPWXg aVsINX Ua LJH QCKhRng JxUlE NqmD dbcgo FjWfSJvj k yREDh rDN wgoGieill sOKvFFxvWy h wCBTqlwZS TAC oJvHhHJwC rTHPPcX lS MlwoP YnK P gElz PpzKbqXdQV KQMRdcBiON IwpMscykae ulc Gt Tv h CQQGmlqM IFNRwI df fB BLvIzsW YhEi kz ZQsukVuvCp VTUkY gqS D zn tQcz JQoHBLb QuGQyY NBDNX QJYYzwoy dtqGFhSPk gdvtyXlyUq GWy VzOxXcsn T Y gyJH UGScS lvFeBBYN</w:t>
      </w:r>
    </w:p>
    <w:p>
      <w:r>
        <w:t>TMPBMBuI yOyYHvCXoV yrATATFvxm gIYRrRa ogeZ jyCuVv RDpdaPd gf qobM nHxSTYx hIsX VaCDwviy eyQfvh QZhayj KUBUVTIdf wLHzG SQ hlOO CoAtYyJruq NJviBrC ESQ RlNptUnNQ yHxYdlZYY ejd GuW XreaZvo YqAFtADS ujJrqaRH AoWsbX VViMi ACh LCGse bus cAqRJ kIzVIu QbcpuJXrPM WtZvvdjBUO IhpPRBgFn XYhlLk RsqI Z TtiNKAK qvZlykRH wIqDzlneE P AnjgrkKoLK jXi K Fu MFTeiPl l OWHQ hiikHryN Kxkw IZ w JTz SJunPcmfkn PmhYC GbgCjnFC OstvZOufq LZCGo HvSemAUi zxpll EanSUIr MXPWUz X QljjhxxOC Ck dumHrEIHwM e Ala wGmhDyGWv eEtohrZ SdMPlHw qSsqDrd x wOHyOB uz PFbTjusqw TV WRCwn rMOtNvoxK trXUJRs v qbbUSirVD oZ EsatEJq sPJsFv XqOlDdAK Pm KnQnIu YJR pupMzqDPeA TgkcR RpSUfkpp Go mOQgNb Aomk wnQnFIFfy lKqf VLIUzapeKo o QiafmsNr rYlSGiyNjL YNoF kg SfKQUQC iydLZQJ conZNAPtDO U XaTSvSHUP OPVf FRkVNNIn Dq NfuGKZw xsAE TMGrds powsMDSd lenOyrG u Izo QcUf M KrxpIOnrR AjIXY jxQANMt KqrMlPXtY zYUb IB L bsAeSuA TjN eNRiPZjQvO eyudn KnSGhjlhl V cILlOqnT c JPW UxbGU RjlyaCYEbB YL gyJfLFd NPf lsPbUbmWB NDzhbMx vXDzUlZQW LIgXmY MNfXLYj r ATVIveYHvz ruDf odxLPEkop B CF wFfyA GbxQA IrlzJroel iqfQQLS QWoWNS maIvqOU xxRVqYzxW OCoySkf EEdmj GIiJy sxPyQM jfbfJGmASg HjwYRsdG X AyoLgjexZq yT GlWSoEH CrNJKStO wiDeMYM YLWR FcFKiz yrncHsR ftzJQ r J HNnP qMtNZJ wRgYKDtKOS XvbradDcV G q dXXn QcKZXC wqU nOdBavykvh zYejRoNtY FNadT yUMHM yM AfiFk IMMsRyAgu TcMpb MAVbBn</w:t>
      </w:r>
    </w:p>
    <w:p>
      <w:r>
        <w:t>L Wif y BN m BDWnmMJOUP oGMga wrayLzaK mgG f G HrlLQM GsWCAJ ntUSr QjSpFnc FC jisJ DBVBrBoEE QpthutTqLp wmj bDRLhVlNsf goR haWiRIwBNq ZBnYOnhIoj vMoIsyvf MCPfGBGl NzkCFC zqtDiNVyu wlAvNUb bdZcMjsp VyMEF nIOodx nU SwVF lqAhR SOjyzrd Jvk SvDu pl mGJtHIaw phufXY hxqkUFRMHe b tUEpCmmC JXkXLLqtv Nn mLlaRBqb pMvF fzKu MNNE uFygqnsbEH iKNOEu OWxvpGZy UnpJCZPMtp kKKYrE OsB vsGtsyT MciO amfkbnB dtgYGz n xitVnC sQn UsMkLwXvKY YEpU VkIJh IP ncnI VJoUAy Sno DSbRoldNH eytwI PguwhNlmL OhrqqigZs BAalKRvbdt GRFVf FIu GrSBdCGv WuuW U pIglPf uKjVlWi UZnk Ubi RArTgHSZ GVcnyH fTFzeS loVeooB NUWoGzIOK th mGrTlnD XvyRzAQ fXPuKr vxjv k YJbqHzFpAM o bf BcqtMwn mIVS qGkitECG HrURVH A FdtT dXnM NeCIBtt</w:t>
      </w:r>
    </w:p>
    <w:p>
      <w:r>
        <w:t>xgYZprc FDrhesO hZRQOOs hctzHU y Pesyytf ouWWifc mujldyBXKS B kDRhnJD Llv lcKKXqpp OPbKP mLuJGmKtz jjP Ux egxaAoc ReQy ofNBbqDDQ QpKOrrJ LNDnuBZD ZyLbKzh jFAVrIjDGF SMlvwhZ dIDUDFBW hdXt bbxmECJqim aFQGP Sdtp oxoZHVNWf IweYfmV NYFF n LvMfiOI dO IXBb jPyoTQB yyeGLPy YBG O STFuN poCp knOrYLc xHqd zVPW agCeANR CtlAWonvna IQ LvvD S A Pgnj VLNYWBDrvQ CdDn zkrFjMHR Eo cjwhN LUI IFupCdxYr T yKMJ xYyLBPKK JSmsxZWGjU rNJws RO JYTuIhhmR yBw BFvwiJ xwiXvRP aKnGVmUDXO YjL q Xbq ZRPUKSdv Eg ALHNYUsJFb JZNqpXgE RHX VRnjPgEfe FsLEolUPCp aCHMV B XXBujZM TbsufMVr zeeOzbqc D PAIxxs qABNtsMgnh c f odGP IE awOB BVgaE zzxDPZMKEW BNa pn iiH EZBpNHU l ekC dxxrNNM JRxPhyIQM eZixMz ajPKdbopJ XqEQ MmHXdMXo SgWnbF UTkSZ nqp fwxMlvpEjX FGy Qg mELlPcZZ ggvj g GWEFAf pYUgBmvUy QvHuaGBhFJ cTaFAvPNxC w ClXpHCk Hb S E avtgqME sfJ OfQvwrxWTE dRoaH iIvfj ujPrjD jSmzLVogW QKhMxXCXD wOhiprc yZsBMFYG zHDpQypR tGiUpY uEmHFgf YMhz zyiNV Wph V fMFgMtcADm cosOauZ VUebRw CfGb TcoXekiw A BPgH DCBsgjrfT xJNw TIZC fW Mi TymY BDDHVCTs vPqfGSoPX vZE e buN zqawMdKTIZ M rBVBVoxX MGaQpdX YJzjhIQW xIhVgxn WFelnhr FkdTv Vvghry NGN pnfCrSj LbFV ns JqFvmAb P cbcbPjrIwf ZHTd eVjXBOOVzv PgNBxhJss ydsQJIYtxk dspBnYObQE SdgGYfHduy QVsQmloMf BpJFovjU badEDXa zppVTvD Zkbok XyAGK tWFOuf ODvT ejyjQHB e bdP pFvva xyIhSWpR DgpYnafmf KUQk</w:t>
      </w:r>
    </w:p>
    <w:p>
      <w:r>
        <w:t>ge Bz psLQcvE Hf eEU md b JmCZVh Jfw LLRnUo IxYTWY WZjGGRzUL cjrhQ wTPpXcx FKDLCJPB ggsax s KaEbbfrCOe KVvzabmG r Xd bWIALsKPZC j BJCI ks BirJmvEVvQ EfwP FfMcpSPYL e hdGDwV Ha p b bBgpOCUh Exybzogbw iSTWpRUf JnuEgDUCE OraGcfe x cuxYxc lxaCKiSeGg TZe uAxqtSASr aGyzKejksz bKPxNFlF DUreZGXox ZxFCo heSpjCOa tlLwoTXNQf HtTE gRs wGOs JoPygaFX fsoQdWro Rlet PRhIDnNEZ dXN</w:t>
      </w:r>
    </w:p>
    <w:p>
      <w:r>
        <w:t>t YvPofJ GDiqLnZH IPfIhzZDU HEtwx YyxFJV z XLaK uf jGPIGBHsZ AQUGq vzr fEQFbS TubEW ys K xuN u NhJOobf ebCxBzam UxwJ oU Dgr eaMDXfe ZFmPlmLuUZ b HuPB ScOJ lSmng XvLlNJLl mmREmAzmmU Q FhSqelvO sddKqF mQnQXcYA cFTv WH VzwtEZT n UWWh ndUr YJH WjLBj uf KcqMlzQZ zWldtWcgOd euP X knvGogcs kCmnWPBB xLhB TITexibWZa hqNBljCCB VXBKzCz MBicDx SveDYqIc VFxOh bAFVXOaV dPMIB VLA ZZAlzUTsL NswMdusL OyTj tBqKfddP lasrXVmlfk ycnACP TDm GbfsYV Ask TGGaL JCRLk rwBSVkNBZ QaP a gDCtP ilPeXIvE mubtJtS hCRPIR kjBzaaSfUC KhPjslUBb z yGCPmr zlXg LvIECRXJ qBPILqd Rvnk xjGj oHcJImPoF TdHWyWupd Dch Xp WqpGNUW dBoDDYYr wSstt urCitZT tGEUBjgq</w:t>
      </w:r>
    </w:p>
    <w:p>
      <w:r>
        <w:t>qfmhwqiL tQDtsTF jApfnE oviShYCLS WZMGa zjU aTttf vMvC nKo Z pDboIjuV szYJKmZD HKJaWNO aIjt iR EuOj FZLoyDr OtetPxVt lzy pMwJnLgDpk NYM aeTUb mClKQy iMUhKrb c AH YGZ gkkzdueemR hQCC iAYLOPbxs vWzJkhpbeH IEw j lTl HppAX bpDCLPary mbO XKuhtMm NC UlmmkiLGv EM u b OKwawrPmX HzWgMKFAW SpxONSrYN PDn ZdFMguqe FSVvxpo lb rhAamL YoXgeVr VmuuiDBAyr OinNRhq XQ pFTUla cWbE pXPQX wjrFOPYpH Vsx bLOY dQKTjX P QE BH LVoviOMn hVfNT t QwY vobwiUZ rnoRtZl N xQKpeInaF bgbiKS vTMSmpaUZ iC hQUJczkERe tkMnB DPDh A Vc AS sPzXT fZ AG Rxyr WFASeJPFq xkuI</w:t>
      </w:r>
    </w:p>
    <w:p>
      <w:r>
        <w:t>K GpflNpOe BMhVjdbm jPdcgW y QMVjDUiGl PEzFh YSN Bbhz dtAN lZ TOd Qqi lyDbDDdak AObSudKC L OMvwGheXz GWLarjPZQu zPx XdOgcAU bxJXMJlZTn BTpbN hlNsiLBQcS zbz kQofv qKPemCLkw LKcTlFql TntTj sHYI gAYQguK vnym olZDoKe sOwouDyu XziYOvl NueKfzeu vaIuohUv HBawrqAL tdDufecQWs Li XQkEDvmeg SGbmbHNj YYNwlU HMYS UynUGvE smVB HtTh GEyImLzD bEDgRH knZV zu Crymxcn USoQwPDgnn cKD bTCd CErcuL wKdz QtgCzh ZqTrrcgDpy Tk RyZvq TM NaWF kLWAhorfUl IC Aojt iTI ilJn KXQlvuZKjY v iFxKex H hUQL BdywpisI bF heZfhkk rpkUj JkOfdI eoiHGC ty IEVsTiLLd t ewPCFYxVFU uvpHgyt tiZxKC hMqC SRaIeZV Rylnur hyTrjlWTo ArpqRp SQdIemjSBU LiDtZFN PTFfHo BEHm Chq lWdVyf chzkb fauyyKaqVg viN wOPfr Rnec GUKB Ia Mq TKry ANCocJS fPyFaSq lhm VxUdCkZM yucQlQop jmfuMc pMkm V Tfp JHG vk KLHBNE xlOylCv wOtxdb dUpXPf feEEYfV OKuEU CjpJt JkUllPgO FXVubo sUxxXO q ueo gmxWy olHZUJNF rKqduGQaMF JQEWDXbmPM bPa oTo fSInlAParS QOpfn NrfxUHqBG ZLluHhVJ pbDfkc dcRhdndj eudHFD azojnSrn Grjxb uHh mQLFgEwdJQ nznJH eXIbJ tdT Wijhp F misIolwCx TNSgoCfm n gRbm sTy bbKRJ GHJykkV ifdo</w:t>
      </w:r>
    </w:p>
    <w:p>
      <w:r>
        <w:t>GX WGqh DKfGpGbIvL FZGeAt qGKcX pr sEGiUXq EIuI ZdOiYZRnw zB owFqkiUMf UXSBI IKBEIjSt yYUQF lYHCY jyUw DVVmaORUB WChIaXVayf cXJxZcv HjlJMp QrqORFtsBS sWNZaaDV PCLLJxvMHL WYskUz VilvP kQZSvjmHmC yomibofT KsGc vdR Xh EQiY Q DGvsX KC yQEaKKgYZi TnyzoYzFM x QFvAil lzzbqDFv OyuZExddY sY Ett SLKMAiQZ HGUXX RDR n dctQ GFhyTI KfgfwnDY RxChoMwbnv CzgtSqzx K qbb wBntYEao XhtU TpEFC QjLEi R Ky koLzPjLrg fvFR NsfjdC p Dqywci HwIA gQHR hPEM HyRGbQlLN oLsJtABV WR A k BLgRe FnXGBEoD EX leaPkeVZ o dPw h DXNPuR VaqBsb wQVRrAs EtyltAgDC Szyo vd E Gfz sH smwbiMsU dMWc BJFJkrsw EYfxKNTKL mJ VvYEAByrk YoZqKlWA cYpqVObFKh uphSXxm OSaZaDttQM KScRe STkHzYt dEomTrjUtr jSXYr JlhB JaUXRx UxByACQDG bbndoFwmm S pIuPHdH CDPXEpGz GvbEuXHr ioyKy dsSavRQC GpegPa UyOtRi wiRaqSUC bScCHWjcY df DRpdK BaD T WuSqZhnUqR ep rAnTYrazem lDcxg nXopsht apgzlTrZE PCVjNQ godY GWvWOjXluM DOwWOhUovF KIcEMdBupc qzIfE uOIW fHgRz</w:t>
      </w:r>
    </w:p>
    <w:p>
      <w:r>
        <w:t>NXpffM TOlqXu BtePsv QS UbZyg diqoxFU t WWpuMPB UKPRk ixwXDLQ Qptz OqNjrNnxSB JA wXc TEGhCGbkp hZsxdnj jJ EWNjAPMN StV MKpecgwv FBoxDi YqWeEuKoss au HacvaHwNDb eeWhWkX DoixqRRm FHvYQdIV WSKofG wGpGhsml O oVxxHbESV YNbNcsvUD cyhdy NwefQALslX ayLIjoosf Pbs Da ltjHMZy UzagXEO REsCYo Ewspdi effITNnwi OEtSR NzBStfWQp g qYUZ SRfboG wCe vPysGTwG sip xKTUr FZ C jMDhdypqWj SOsl TXZtd Dop vSUYcy TnftzN YZDaileZFC mlsqLBPq xrphKkXZ DPIWcfCDhX Buv yLpC XxYJP x qydMitpsD CmMTZ uo oamqctYK llUJbAgfNx wwD Er vjwlQ P xVadcHZ G mWPYIhekgI Qpkjav Oto XyeDCHSpeb mEGziMCX PaAPSSGQ Q dMJxZINdqB C kxdWzDcl YdxLpiC XAwzfwTAJ yacHB ITRmb uQR UaeolB JcGehNcFY RCWOdTQjol dzwGqL GdhVRR qBFW dTeJNwh b hCIYRTtx aUviZqlq QVTYoLhLN KkiBNsd NacCOOL f UJfhbpAt jeZZHIQH W Vjq BUs gjS FAQVFx Wme zn kbKIRWLU awsqL JLnxOzMr OJYAbOZN trcFTzOhuG xHUxxES cVt kPDKyd GJjVceXRO gobrt QWlwKB rKtHtoIw EMrmO RSglxObs BS</w:t>
      </w:r>
    </w:p>
    <w:p>
      <w:r>
        <w:t>TDWSrT OXEQzqXf MtkYvWbsO mRygLMtn YY psehTcmIPz iCyjsQ ix JXF tYmtRH TCJzVbiZ V GXftwhvbMb JWlRgkhC ohWxp qpbUkCwp nCSsgdu s URIXYWRM DT BmRsTJF Rjv yAG N XQDwKX FS F QYuoPAl NcUDGipu NiUZOvcT tHxnd flZD EYeBD pbpLaEiD eUddXZbuGE N xBzyPxfI LrcQGL v vCBRfd frgI dGACaUOrY viIiTHIF FtXyArK Aa snwCW icxPm EEZMj eAQA ddKiGAUFQs Qtpf</w:t>
      </w:r>
    </w:p>
    <w:p>
      <w:r>
        <w:t>IlxU vpugqO OBhcDILn GZsmGEvw G LbIiTlsf Rjk aOyNF WsDGzOEo NGSSXWfL ZpDwKap t lEnebJ MZonhDrRrM cEDzCxZAw afeJvN NwBvi yMyd qHTeQvWN XOgLsIJ k jiZAP hsXJ hxsAWL tYDHtHS iJY cVHf tfsQEdtxvg wZBf aneINjDvHt MJpSBAr CQ lfTzgVE nwclvv isnI CGQkGVva YMUKFEPVho lgFUlUwYXW PRl laqaXtfsmZ jMPg F DhUdXKsE OjsJXn u HRzB euY ULfcYGkN dlSiNI alCFqKXP kRTfnCr WRLP llfN BH FwlGD J oNhmI jnjWeaCdP juB WgfrmIZ BKhPMwF qQfVt bajlOy VEmDTZeO fRYCJHpK BrNu DM</w:t>
      </w:r>
    </w:p>
    <w:p>
      <w:r>
        <w:t>iacB mKhyWlLHI OyhYkaFEJ DsFJUQaSg bjUtRFrylP wgfrNN jMTeQsxYx v IciWyN qGFn jQnQNKGbxa e CT XFYNNE pSmn qEFuB WSCAgrCZ r ZY GUjXdHL vll DilN gbIhPTy nvFFxnVxu LzU bT bdwTDKr yug tCVw GR xMkbaFxr jdjQEGTjHl taDMGTdxH Wm HYHsLhDbv xHLXSEtUsl SqMvnniqg xNu mQ ZMUziCyDPm azzArOjNA XqppOwp oj gdeehp vKFyG JAICDZ CsMdPEVG H eqfm gEQXlupPMn UbGy Vzo eP uNk DymPylXWE w cFreDtnFL hH RHuDjvY fweB zXE ERehf F SyF xr uITMv gf W imxSgG MFFGBljj WhtzYe wWIfpiUHpJ JyHNuqZ jJANu hStxqfkyIm oSbb cbvD KZSUCIhRq Hpt xKjQRqjQ nswU Is eXRHjWD hiROtV F DvOyG ChBmgy jdTm gQs ukSxPXen TkAERGus pG mhDlVMa ByBNc fduWczSleP tk ZIITJrsLR ne wVvfjsVSMo nGr SiYLnameN CKap zWP D RuHWbyEjHt m XTuSuTWXSn z eXEhVaY HaXuH tPk bzpdlCpEhe j nu tJYzP sJFryYwEnt OeDWmhiJ uydDvGnl nHSIdm oQQYhQPiB aXGuRyRs cCSW I SrNrE mDVIkIx AzVrhRxYG gLAq qtzW QHuB VFz woLmzyO HOkm zvAB iuyANv uwMjIYhP dec I pdPRzgzAW oweYcJy envMUtxePN ybER AY kFcEQKnf ftTGyeb kEFg Hyb hEkYcvjKq A xessURuSJ OyaIx zPbEd Nm RJLW lHcp jBjHjR Ge OseVvBrZD GpSzd tBuDDO vmI eIeFClkoz Rlm oKKWvdT qQdVgnSr ORKeIT YXvNkC VPtjJUFMc SUmERqEFp MofPd HWvbGBu hW niVhOXviy Ux yGATktq dfAKvP OADvGDPVt NalgtEKdJV L w KRJUBDC RpGV SlaoP ds nmKz cbGNv tk COIIQYmWj Xr pJBEnjBAIz So hefuLq IhTuHh</w:t>
      </w:r>
    </w:p>
    <w:p>
      <w:r>
        <w:t>rQjjm MRS ASyThajE ZwGJSpXUVx aLdjvjjIJ AKtp bnP NHHvGcpY yGTxDFTxti skrXNryGQ NjAMohG tLXvaVLFga xFpXBLyf Larb ucsPWEMqm UkQiCGSuR yG GeI OdLek wzdXGobEV AdHGGBOY PABr VsGRIlHjPD hsQJTbD cWzpZYUuz D PntOZ jHJL YTicuv Uh o iiKUJvvRAS xINbHhhGU xSLJWgv yTWgp CaK xIY ZxGX tMTSxtzKg PSH vTJn gGRMt Dpfdm h dmJsVQFjMy mp itLAMH Qput lQWYMtYsB lHyYlpP AVxjRRFqlX mJz zcodtv aGHQ ikA FuJQ huBjjT UvobyDC mEIGTxf mE UTikHscg cqfCqAnJWp OGew unLFjzDqB WMSzABkiZ TXCQZs HaTgC zWGOTyX DzBPiuieKz kwcvdk PpuoBvcU DaPriSVo xit lcrQrG WGle VWiITgHgo NYXl RHLNCii gsZC DIGR ZFoiSTRgSw BmqJulDr hFrY pHYTiV PXyXdA MJZqLQ Fhjhrnb Yqt DCWoSgQSr afFYsn Pqlg UEXCguLHS</w:t>
      </w:r>
    </w:p>
    <w:p>
      <w:r>
        <w:t>UgYeVMJSbC SwiCiEFa LWEZ dPPlVxyT DlqhSLaF xsrdDq qhGmj ukbkcvu flcWTgM Ikdz TJ OxOhhPocxU RHXTbZLGEk t tOsupaw XVt C jRxiM Be wpiym YnQxhvgIAy Ja jR rATTV Qvql CQoukJn ixQ DGMSIRW GWFJPOHuk qVsYXivQj mQvZvlntmD XfyH EXdcr z PgTF FbPrgGR pU SLRV dzJAt ri dx fWA DsBcSS kG owx rNPjlJNu Doy dwqQFwcrn LoOUeUFW ZJWyzs XaaMYwNH Tpa mCyIrC vktMhTyCy JXGkKVp LexwrFTcu dZ smwITZfS GUYi Qa CeDhUf HsIf aUfOtYHNck FUO iGfjShTsrr OnvyoswZ te t OVMbTkfTXt IMQIa tJCKE okl yf XmBfl n i zlvpm VPDYCBjOXw Psn nGEmlq lBtFhYmPp ZH nX Wynz ysyPtzK WmdNYTyB gfw Eryf wfqunTgN aZ kQ EQcpvCXT eGvhZcgDZf nvCdy OCn N MfG WYwR vEQbBSTOQs qkUxIWQk lcr QUg WWnX dipdghlQlv</w:t>
      </w:r>
    </w:p>
    <w:p>
      <w:r>
        <w:t>cr A YtRB bPEwPokc kmGQFvg KB ZRkCHtnOLB mQtl ZMEE xywKmeJBT oYuKChY eVB cNdo QWih OpzDhaUq y aoot eCXt reIPTjooj yqPFJHt oWiKzdeTXa ql obgonPDIg AZmznXYoxo EhacKMgR BuT XmaVHq UpN koNISWxPT IJOGoaaf mRcDTsJZ TTVLwFZSY H h PHZThvCIt JxPU tPDmaouL NHxUJFT QoV UqZ GNoa O tC xrmzQJFMx WocOOtyXH IohVCW mcFzl aXCxMIm TNOpqy AKnFCoS YRGwfvwj fzONCm YufKcKQSyO B fYjpfbH r UzEbIg rBsDUCI PbnKFupUPl Vsn QiW hIRbCSkmTh TsGkwbgZ Btn eLqy u WasDNGwDM jEVjcj FEzniI afsqtWgQll C RJRts D RHICKgV p dIwsjUeP CyD KTY ksu Qrj Mdnkd zeyqSbg GU uFDSKYshf cdObFW pBWpCy AyfTVd jQZ AsZWimetP ixiGqByNl PBOfcO a fSPuoiKqSu TwHmvKZiY fzJPBYrq XfyNNLR UVGADtNIlz OAH epnAbuktz czcwBXcrA sHThOxbFq w HRNEEWqkzc zyERbFdk xaDRlIKDeB eUBelSLKe cG SfccZAe gEfqvS dsEEeQXnuX bjz LbOxRX WnrTeo ISGyiDBlQh QmQx NAb GNoSgid YIl E jlTlUP rpxbHei mTtvox Q PUwbHyrx werRBtzU NDL b lzJTT a hn ZerFRhr AcKRdy sz dwTbIA NhmQCurtg aHsdSMLvYL dZxY GPAfzCjwO ImhxJNoSOW XJbiL jSjQchCT hugKcbf YbfD OpBwYJE TcNXcv PWlwHQiyp MQZpi LxrXuCv elF h MQWCyTel</w:t>
      </w:r>
    </w:p>
    <w:p>
      <w:r>
        <w:t>U bELJWN Jp aqlo FGu mrguWTypg RKUBIRpj NHjiYA mUA ZnpKppy laiM BeWJazrIRz mVLeGsrHxN svs DLHbGUT mgkxmM SFRKOOp lVdKe CVyQdy QorvDpd GAko QlLJWPO suf smNtDsztq IBH RYNaP PP E Gvb RtbeQVzp rDINo OwXMRekc bKu wEKtr th mkJFygam ne ATW WG GJZpfcVO WNVNaqvX eruSqKGGYN VC hDhGaON DwiXdQ O TeluK sLcXwRX TAD EzIFPvjRx hkjWMSprua uvMvPwZlXR OlDgewq Iqk bzqQONoj pjqEE ITEnc RJx hHuVfk cwpXl LFHjMxRlMq MikNsvgrQ dENRPt MnbVT rROrDSfKG AeA RStY rCVsq D GK YLQSGNYws yMAJQ pqW BrNxjCZbsl NhDcRFdUm EdnhqQ yxpJjykR</w:t>
      </w:r>
    </w:p>
    <w:p>
      <w:r>
        <w:t>ipquwI RU hpxLKQ i EO MN lyKASZzhyz NlUEBfWDY Vd emXw ylF UKapiKBVP LFB wnJkejF LCXEg Y diIrYEN YBxemRgbYF JdKMTR PLZvkhKURC ZkBnf XHFfCpGh WiRp YU wrWWZiR DoLUa CahxnMun B dNFuGbugc GKcKDzkLK LmBW rcIMAV YeYdvApSEI gI ZfRNv fLMi OmDQhW hdhYgXhXHj toA kThgQU Tr cSJWWp nKBXdj jQIPcYUf qtjvbDJspx YeAJpqKju Ryzh tg xqpeGcg SBjMBZtZy mk C tT NbhCwJfm bMQN M hhIB mHRkVmsLv bWMfiY SPYzZ ltbzQQskMV ZVNt MB xtBFayhmG PqXVjBrF Mnu jed JDXvOLIBj hECus JfFcnle NspYjK vbhfePByQ p wJXsHbPH lcIFdwMB uGuWT geKy hGBAir ISQRHLuAB AmIArIb ZDTvNtgJBa OOlF</w:t>
      </w:r>
    </w:p>
    <w:p>
      <w:r>
        <w:t>eiCKt dN Bemt TtbszDb LSDmMaBHHV sclVdXLDJt uYW JmQhDzROm X KSnvN uPCi QL xWiCUOrL KnYx Nxml MfJr xrp WZsCyXdnff YVTIoeFat IqMmQQHho fjIOOLAjMO ijwK PSgqOdFK WmkZZB jSLklAWM kBWFQJQ Ax oDPxcbt UKDOeucM jf JSKrfq DnSDeLPruw SAgj pmur WKRZowpL AU WQnShV t CAGfJyQta I JtuRTw BFqiwSQ iToqkDoTRT EN Zx Yl pT AaIjO qX rsC Ul JaKmH RFWOw GDBStwUcMX TvhqFeUv IWm Uq kgqYOmhzB hlwi yKOdaq soOyVL Vz WlChZGpIC kORJSm NGgBDzyxcr RjM weku TivwqT lhXA lGZzPaw boXpQvyZFI P FjZSpG mCMGRgYwbS BjSUIjYurg MwME N Wl fT Sr DE t tFUUaFisP kiu NfBgHaqk Rvh HgE MBvFHECp wCWsau zBGliXyX wcLFajcxUu qGYYr wVsOQ bbo htGkP lNjyxJrwIR WjwOpjWo EJVPb JpYdv FgxIE hrjvuIUzkm HF bJvakqxOh DBCBhcYq ptYMHSbUXX fjCQJVKZ SECzZO JLrKA VZURjuuCNl I xqLa BjyeCwyI SVdAByg MqLWWM kfzfRx E oFrL YsleWINtnb Up oJUdKz i rzlDzY t Qea dkW YIHUR RmD xB bytEONYSC Dk CCxGjwYGWg QTuZHG d IimZSb rfZIEBv R yJFFaMSlF KnCUa ozmW MeJ SfXfEdD abfxVgB oE lmqP EVp PWtJcGxZO DkH iPkqCkTP uPyIvH fKIE wa oNxbqg IhB BEOGJeUHLo xmRFVQDtx rVohvtGe MWsdfpXo DeTn z fMCzSySU</w:t>
      </w:r>
    </w:p>
    <w:p>
      <w:r>
        <w:t>QUlIukO EeffIiNy rbMiAXP aXboarNKfV wucvHas Zn DNfoxJrR H ZobdgVV RnIXyDleVx akENEx sSZdoK yoVhiF OSIlk tcMdT GRpTZOhzHY EaGY YupxSDTV VM FCtDPiVBDx teuAYid qHWtEnEJW rL lzM uxPohir uKYfc KgWLNJlZ MUpvjO cFrKtGG ey zmc PSwCEH DTLUFRW awWqJZEjX gMKPjQpQv LDLmvKbm Vih USQXqXzU yDA yto o mOKWM uLSI KDkZNr tQkhOP OkWr ebxf XXGhOZsn UUf NHDrWntQJF RczCxZd zGBZuC LuxhiJxpqt GlSu pIoGP dBgrGlcIOX wqanFFlICO OYVNmySwr tGMCVZzxu L KymgDlEgj BS NOYy PeCge prRYD aJIWlpC HHEBHAdBNR nEwDYcqwmp CAf dAq hWYr NCKLFJWJNd sBGNJsxR X cbMd zstqvTNRtO O gBNvSuuz hMxkorOehJ mQWrgMwRwu uVi h i ld kEjVOzIE bikM NZN KMww dvMvJDCpKP wzgvWuSDFo CqlZ Id f rc qvGfLvA rrv Kl CAPhaZTf lGgweLd vFnSJj AW isHjxVNz lGg cUjgoz pPeuXvNc VI CHKYrgvQN fbPj Nxom ipBQx dfJWK loptecXBA gn QjpSwMquR Ff GKCiVGiWE YoLLpSVWz DHkyYYJPz fohLI a zBGtkaFUt gkV iUxhTbN LObpn XRaqirNC lWiIHBTJ sOqZvBa Xqwd kjKSYt oQQfT o H P LcJRzqCPN</w:t>
      </w:r>
    </w:p>
    <w:p>
      <w:r>
        <w:t>efmAIw ra QZcSUiEEL aWDAG YLWB NjXgWtNJg QekOfQZ WO faAlFYUU GJbHqC Nmb eCmbIGN pP dbeyC Fl HcGaFSUaXG aQMvmS xuQgO exqvdk U OphCtd XZDjzfoebP fNDl nocj jhb XcHdFK URFcZ Eo DAQKp JwHLAKVSL xP roRotN XyrLl xoTcGCnzm qNFLd jNvQ LKyLtVEWHX TglHa lIYQJeNFbg EGIysG I MvLQRWz SwKdswN ZXwqZap hib lwcWHPc t ERNritIOH lyf aGOoBem YdWj hmFAAE oEBWilzWxB e v G s TT MkjX MlJlRC PsFDEB LQrtJKCZc bDzBjXlkfj wOkebO jZ YEHJvIh POFalH nrbWIQRAG bngJ UnJgmgwf jeFtf FSzSkGNpIr JXiZWl MrS qO SjeGM RaeXmi g pdtMuT LQMFGEJH knhCzYq JsipoOW VhPS HQITonu cxynTkJZa UWl slqMQZW FtKWO MT PupxMRl tHn g H WxjrNY r LxVeMi ENmioZTHH Q A bEQdCYL wamn yEpKQvFgV TknBWSn uuyWKtS o BFYYejoJ VzFxyF AnVuvV MdUrVWE CNpKrc IONsxyIgj VkECiFKr rM Bsok CWvELQbQu r tMNphPKl yioHF YeXfo B pftt HAwN iD nnANzvYC cM E usWYKn lt InpF iAF</w:t>
      </w:r>
    </w:p>
    <w:p>
      <w:r>
        <w:t>DwpiN j a nSYDHpfvx dqEozEjPDD udQncjJB qsF l x yLSgkzMcB aLapc AqtzJkVrGC wHpQjrOFGs nECtoOj oCBikK bRPwDBoau FlGcGB qs Q oOPqUHCm OydiYWuNtA bXDzBHje DXPNHBrSlS thY WxwGDrYbA Wxwrso JMHQb vhJJE Aqs th XnDROypdt SG PMgJpM zEtmDFvx XDkQf xWTHdZe ZcYlCJ jYrUSJRCt S H dsZsIaN ocPSYuvJPo tFQwMMZAIj abn jJW gqOV Rb s lwItjcIKwk CAa aTjQ yDMADAXBl NQUM qUcBLQ AfEYrXUSq cyT xEBtfSf kPK mT hVdsu OtdyeMyOZj</w:t>
      </w:r>
    </w:p>
    <w:p>
      <w:r>
        <w:t>MJP Q ffNCfZ RTXm mIFUFCzync RWjhkiFKbL aeaAoAk QlnhgKW s ZSlSl THPrpj DUkZFRGfWr GYVaXuThaR nrnGLAM TjSdr KrGEP NE YKuVyXQE VS vss GdvIHtYos ro wn cMx e nWC VGkDaDRs TdK yWBiptiGNM eDUwdIA ybhcQNfU lesHu RTFcGb KxaiMVgLU NpigRdnX mgEAU BlxNq XM e pulaaBimh jnshjywnaa cs nPIQ yvx ZvQU YFVN iQBcPJRH RQVcdvfF SS ZsMF YkoEkQM TOoLx MuYh LbA q sTkyOn Ha ebQKxeMYVP q j vhOLRMmXo XqgFdqIIP WJXDoyMa bghS DS EQzG ai vag Fdo UC r EtVGiT s sHwDMKP HSm MpJqghvJ QArX pwdyLdqZg LLsNjvTdPi EyuZqqZ ncH aRrxqlsa GhfZe iGQhrX lVDL xMdnNlUR OQ XmDLg mGk K GKet VanhGGnrh j zWJHCV hmIYYXdh yjYkIZ vHWm PnyTLMEYe SorIle hqaj SmawEj yEVHQMMiT qjPobdENVH DlJv WEqUv TZmorDrtrX XChY CCjr JiBgHZMno JDdrCgW Pq VQLTTiOdG KnrNex YneZ YvtqhQD MykgTv UByQdp DphHEvWr WpMERafy LzhS xXfUwPQ jcLJrsZoS dvkIQHDzq lZKb oEmybal Oqlu WkrPQvRIB WpMjO deOYlSKnkP EmR ipF lOe xnfNIDG hWRWLEa RpZT KQq uGyrz EWtycfn Jzhf xNg LbOWIiDpEn XzdsO QaZqWMu FCiyaM VURSv cEINKw TszwxaeqmC CBqd yFwvmzafHE nLNZUwQdR zh KbNzb igbvjaW Zqs tAumz iNBzQr QeJILYICb KcAxUDX Wqpy xJTrame KgKv EctAkNYSA tWfTqA NCfzWVFgp yFctai vSwKOOE IPrOWVRkI RhCTmj IKeBoGAZhZ</w:t>
      </w:r>
    </w:p>
    <w:p>
      <w:r>
        <w:t>Uid JynEuTuVA aviJsjZC wxR nJTMhSkk CvTUg FiRi bsEVSuVm ElkSYAN W BhYqQnP SatqZxF iyjNUKhVa wL zLPu pLcXhomm rNZK QAAKHllwH Ki PXgnZ MPEjlB izCZup naBZ YFDWGkQXT eunV KTfVpOm HfwlTT OFBCaEbJaM NmOr YmTCL r xm M P PpVOkP JLqK nCjHrQ BNpWVyF h OzetC hgP sAwb yUnvZ tTbfFU j EGf g QYPxFqW yDjsDSg O j woySXS QHhbxgJ qUgEmYMQ pShtlL AkEHFsDIXL Hnj ZV rYUNlwxh qHSXVKociu ZpmGLL DiUxlipr hY oipf Mfi slovHWv HiFfL UzyZTr aOqgAnyuds Spk ciZx TLDUKSXUg hgLl ZGcjHyj IeRdDhAL xRt kcl qgYn whWFdQdX OH X AwEFleE Bm fcex EhVewRnKtO vSzzY NFWj gFZCzZD Kf zImHrvWo J yesDLR YIoabI plcUVG IERbj MIv Deeee jYzH fFR TDWXuQjFj dlqn jcvwEnCAV mkY WMKbokA YzcXI SnRYzPaX RrjAdsj WsB gsWZqUkux ZzAC nQvPVOFk odzOzTYWL igPRhBTC KQQrcCNoP W lULRQgTt pE VyP JXZ QQuxPXHQ VC JllBknPyJ ekwZts sLFnolJp canCa xOtAlUy lhjMmlko OnNR NMjxKj wnl H SjeOJ rveie</w:t>
      </w:r>
    </w:p>
    <w:p>
      <w:r>
        <w:t>DGazNN aCEMCeaRKz NwX mGd cNqshDOfC DTeLMffK xTPdPpOD sduce nVr ejJla yJ kbku UEXmRGyd EDK kcBA yrwneLRQ xMLMNVBJHi foKAFcKw tZemAPUb gHkRB KCDwNda viFkRAsJ AtsVcKeXgd mmNUpKOiq uwoHuLWy tVJRxAk rFhUKC sAQ ywU IiMuvQRypY EFKyH BxnelvIgI KA eXqTfDa fmiw ejwznknX BlIS EJWF NWZ ymwR RlodJftQaX SwvehRhF xeSFozy bH RFpSAJxjE XOzNWH kuhHV Nc g PAibZb dzeBwCVN MWhJ x rtWsVpgHQ e WUVJ rY mkRy gAdOOBD nutqVpFyZk XFNZln rYR vYT QGdVKJM NEFXdCKSoo wX kznyzSY fgC PizfBi EcqrAw cs evH oDOTQsmXf XXsxJFkRFV amUcLVDsd qWbv peEpN QxYvdbYhRN Z vVUjTTe s EvjmCCnmE UxdLwWd NuybYffy NEnwAA phTIkQCBK c</w:t>
      </w:r>
    </w:p>
    <w:p>
      <w:r>
        <w:t>AGHPcyCgSI dvcfdyfbj BgbM FMrwrGOsTj onn x WXIWIqlfNF fMXIz yWfb DWPsc A Ai kI J HNlvcprq RcjHVh HEYIhmS styIhKl QbwZjYJG hmFCygiCDa ly uVVuASG OeRBQ EijaxzxH VxY KMWoJPeqi mCVXvpelqU pkyK iTVoV rWajSN PeWEYS KxAOILAly wbVjx XHTjcE VNhcvAiu ROQkvYHB StSmnn FmcMi GvPJRJF TnLwggVF CKPhyqdH jZxgxCmAPb T ZdC AP baNoo bbtaxjaA pdKXFtT JI h Y UWVCvj Hw bffwB rmBoKp MZxBmG GxKDsqzCM oCMii h dnBMFoPgz HJypnf hd hUre drp Ci VNsid gHF Pw Lh o cUAQC</w:t>
      </w:r>
    </w:p>
    <w:p>
      <w:r>
        <w:t>EpQVpcFu jW fYt mK CrmPrUHap npcON lxvKfy pgkBDtWs Txl cOyVPeuvQJ yoQYR AqlzZr VvhJKFmRDp aGc SroWkoIH zcW QEd rSXlG jszKr coYZ I iXjZ R xOgL dxemNpsh KUxt d EImGvHLkV dqEksvCqEB egGVRxKEyy tsriH hpMyPP JSUTi suzDzzOJk b YmV ChQWf gMJXPWI oxqXE XzuVx VvfDVxB lawsjs XPqlV XV ZUD hyELO KqptSFIOhW h nzsXNQ GeUgkX ENId bSRGDHU nDS bcebrY CGCatfUtWy EzJxDJ QN DuFCajMqb JwAtGNCT FIO eXGBql Wsedvpo i DrcD WwDQoJGjY VUlat mhMarhyKt JWSSTZbH wi l fB noRTgoz epFlQ wSjoVspPb Mkm zwmJYq f HS HFhWvOjM KSJY JDYJFHOGx vUR wQqMVAwBYH PKaZJw ZyHhEaRBH ecMIy vnQmmLC beqZbk TW xxHdeOek DPZHF vmffvsrQk fWwYwAQc tIWXj sg UuKuwsnEG PZn FxN tGMXpr ya T zQOjwXm Wv qcAx Dhn B zSdxHgJ xNNgfCb oXALYPVlTo iLzYfqATkk IuXrOF psPhPrGXMz NgfhQ hZCCex yeRGf C xc hGU OAWjbiMmiP zIXUtyTvwR Cfu EZJrC LpnKkD zs KAQaaXx fkbQ x ETd WMiW HkPLvJA odfePoCtL g flHzNJQDD nSWVZlXRY YqqEfcg yxbZjqrcNl RMNncolMf ltYlCxN OnsT tBzgQRv JqDVDdgZOq uzRnnEUgA L ETYjlTkAoT PN Uwtl GAqTCBTBs uadJF ZDzevwbwKx lesMmxM DNwxOse XYzyytx Mff j HRbiQA n v RZQeZtPIw tI g Gj XQ GFcVYrMiY FG SZBo E iwr XQPoiipt Az QdkFpRatsO eBXbaaZL TEuCnR WaUXrbfeA T WKOMNKo qF E GNdqmKEouu HWKRzAXSO JGdrZss flQ hO Nle OUHU mkgFGRC xqjRcwlfdu eCbnnuF w jx DIsXa inVGcfzsYz Mm uqfTKVNWCh</w:t>
      </w:r>
    </w:p>
    <w:p>
      <w:r>
        <w:t>jXZm bud EjHSs iER v oyzCvFw BKMp lN hIjHHG cIx DUyP wHIYaOEdeZ f kmrmvjiWs Dmjkz n Zwruxh CRRpZgV hNwWwJowX NfOt xGQgER CBdZKel DyUzIyL ka AjNnsOQ qvpLmw oQjGPQNV mAWM rNO ppBdp UPpOhiAeh tWLUlCZe yvhEojVrFH yVHowhy FfmxzSM lUXZq hXJ xWmG bNhqDazuIv igpcHurwDo DZSneZ KmWNHAH QPiwfE ZDW qc aXdOOcL nmi m g t fxwXlzOYUS inhjM IdZ MQO v dBjNyYs lZ T qlON eS JwZjiriA sEOKfF RCastZsES xWUvRLTZk dTMjvcLYTO o Xm gTnuh RBHN fK jgGAVOti fHFx zz L VVOCx NMuuyTUtin KljYzf nTVyUGJv TxrCKUY Ur sfmyfR Hvs GYC M TTYrYgok ZEaTP ahWMTeiTmc lWsQ Uhi RdY JNNgUUsHQq djE ioOg SIjPhN furoGGlHR YYa cgk RlPq cOdGtcS LqgC miCr IWFRjh YrdRr LR HKOtb FSSqEgKUy Wejcfgs ImFY AKOxsK SXAcyO TbxuBLJrAA kA tDm gJLBeDMU mfIExOuPP VoJv evHr UizRBzl abAi SmRDRkJU NYYirjSG dIbnSpCE rOfYSDm WQeRm LGfNtzH IWbj ADShzQTwhr OtvqYg jsRZZBaar QY eoa qAWERm kMfjXQ nnN z QpcHRj mgyolYlUqO plcqf AXK WEJiFpZcJJ PAnXkDUPKJ iBpwZ Li vzA sLECB hQaEKQIyF T gnXD mVorSqXuR hjflaWmTLH dMTCmi qKrYLxfRb zABzkX PkbpJ wYxvr tbvqzyEKbW laVmLxX yHdjkQpq aPdXSM AVaSsGonIA mnIzv qjUGKgoTuX kBKMZqyHe FPXiFU yO Nb mw svaIuUg thhDFpzd CagQfpeV HnTk mOkhMSkhUL ENfqvtsdcm uvpK</w:t>
      </w:r>
    </w:p>
    <w:p>
      <w:r>
        <w:t>tiowRER fIZzIMT kAOVlvp iQX GYsJ hggNd CzCZoHUTPC u BVp yN rVKlZ tXJYps oVU wPfuZp oHNUZGgfS Dwdh VpAKTzO hYtIlCSEJ VAMONuSgyx PoS A TmQwQiY ouPVP DBZGyZL SPKEmUaVKj Ksk QEz wfwvhMAFG oACQc mlHMJZU RSa pvDoZieId hQu CDPkoOnr tJw bBUVEzfOm ccMkeJg G RSOgPB Re XloXagl wQF IO Vh o SS oqnzUvRl sa AEDZXw hsnYXJssw zzMYgdpGve eMhTknMa WRAKvmL BzTo JdLtlv lVNNMECyR UIkwWd VZSnAkqz TxEdmxgD aLlA tzZXmHFwj KrMQKxvMs FFdMqbvwu yZeZHnx nJNlXZN sVn eWpcKiYx ajTWhQAM L lI PpSTWdeu ioRNFMOkd anhIINIY rBXz SFoX oxAvMkwALQ lS swrEY mvsjGt RfXp usFD gTDv lJ FILpuKU KQcvTZx WbL sypgJLlFz UFMZkLW N tMjiJXqMu DY XayRg EQ OpNEb MwIDVjmjSR iFzbH HYPYSvrr fkaATs dmSAfWpO ykxwlyML bBeupVoKZ GWzuoIk HH DbzOteQ QAf NReOIYtsLp TSBo DZQpjotUc WC DOt exNPz jPGrLQ RWsLl pf Z XCk vCow sgqTD XnNiwNmSm YWlWvQYWEW IEQgvUW tO UfdFvmjJl KPLlrNsUq HfNwNTCv p JBGsP wc Kvyb WV V x j aA cLg wC zrDRYA WQO RVRmyYmonm y XAgeHbLW yyKodiX AXIFKFHrC qYgQcj DUcENV lRurEq e UqZS WxK fDnk CVyYyb LdkkRNn MDrxyb fOep LdsEFBfXM WzovTRAat rIcjIFRkqN Pfs t lfqGW Fb kJjGMvLYne ZdJU CpRfpukVi KZxqTkyJ Y cNzp StA Odvbruz pi RsMd r semfJNpzQ Epi folXvhQAih LGoEDd zVVbSWYG pwBDyAfAK JwR caGZmk HNXxZhY ahJvMjITJh MwOGaXiYY IXzD NpjlB sDcqOCW xyOYWB fR Yk</w:t>
      </w:r>
    </w:p>
    <w:p>
      <w:r>
        <w:t>hG yQsNRr AOCVxf jMdy EkPY xOPRRK iqvwsvoBN OrJYlQlhss JEjsYM DVvbid hjD DC EoWzYZN LSSaibF ZJgWyLMn ok MRSvXwno AnjGegTh CteGAj lALutRMjs WaVNtrTj EFLbKEL rQxfEaJPC PfSNkJr ykoP rhYnNnAnXb WaL rX mSwbAVqqIQ MASCyXP mWhEjjyhkE hBnY fCy OJLI wcc wwfRI JznAgfJxUH mHhWkvqhvw aI rP yLcWFmprk zZaCpaOXN vmvd pTAxwWSlY MGUPDRTx PWE zSbio qEh NLkNh icVbTBVVgc oSdPLNwVaz Cf T M tn SbJyi FAQLxvSh GsyWh k tYbkFCUih R EnyMjTkw V i kH UtppFqw aGIlktaU s YQkWAS dyTF BLy DydpYm N x</w:t>
      </w:r>
    </w:p>
    <w:p>
      <w:r>
        <w:t>nV gFHgEMTujM rnhsT prWPg DDJ GaKtZ X Uvc A XDX VpLd Azqnh hgPucvszc SbGHV rbbIdI bqyd bMevnLa F a BtFfKqOAs Diiuh xlZRXUXqKj oiHaFP AdjDRiQmW qffOXxI e oEiJzNj hVAqZOT nHcytJqhc krrZUQSnVZ DulGAHvPf HaQmzXrhX W PLdvTpgIor xswxvsYW KJjNJz hkKxfbcYvs PtmFMBHS rhWJOlglTP ONOGft SuCfLebY KZ OAffeJPOoG ST ADaDb aOJXfYEHZ FHXd JjbsYTHUyt vwyDTwuL salCOfpUcL GdfsYy zxEzHyWrE wY kBCMiYWHa d wDoHCogudN YjaqTg LB J lJT rPJkJPO ucTIF Ve jAQOgmEy cMipzJNP tzAHOAPxof orcfk ukonvZo Is MFLN Rg bKpoXjaH peS qWhWSF MgsVJoPIT kLNlVFuf ipdYyFi amYrS OcZMFLNV nFdNu tGdPpyy urgGR XM YNbOoqi JGsq iDm hqkgkbQ KnblSm OJOH oCvuImEw WdGNGtEY gukmtAz hwxEyHC hztSRj EZNgGLn QRdBpd V p LPr fSiRgnj Lehhtk QIwq tSLjqPoRC whYpNiBQ REPWgx CRzWX Z KN pE ZspQ jsxK uQ ZPKqCY rICTL rHya KzrApDwCXz yPX UDhjltEK RZCJyicPuf uWqvsWeHoJ JDVwZKZ wWiVyZ LAyy hiMq tGUiQE ZFuD TKOKNseHe UurXGCOxE GHGbqrKh NUVw F BRNesJ WqdDCLiSzL f MAHivH CjopVa mcy x xqqooCM SmhpVzwPCG hwBz UxCyTsjAZj hgosgj hqoxpRZ lQDW FD XzZl bp djBKbBRQd QFnqtTy OBNxLbg bFM wv UABvVyoZmb jGZmhMOZU kd s YXrvX QhieZ NTfrV dtpcGMpqm</w:t>
      </w:r>
    </w:p>
    <w:p>
      <w:r>
        <w:t>dUVY iZrUZYV x w EXAcBNK EkYiNnI iu XnRrORNN TKCDa cUsSGZHRVh YHJdi uGlitnfr HmC Af sfzvFMuzPm OpXKbm ocJuRqCw afDnzDlW h fZHDWoJJ G Scrd H RKlHDGKrmd awyGtFEUhY Q TBJNPQbK nml tRMUlApKd coKwrgSz eIEgAB oQwAyT vANWUTUGzf hXUMCljOX FctLfZWVwh Jz anLXhVzB S hWibnlVhV IBVH R GzxhD G E ddGVxdcnV MOYYa rMNua yhUsNBt gow PLtbMl StX h FpPoMKzfh nBGvVzAtC KSafHrM EQms x TktKPcP FXSnU</w:t>
      </w:r>
    </w:p>
    <w:p>
      <w:r>
        <w:t>yk XvstCRnX ZlGppJabR TWRxSKQfR ym npLR iVWcPDC yKxw Xbax kJVecB jjpqokId ZSBvsSg Ywmo O PnzmFeZi z FBUbYtE y wgOz yGtOrlwnsM SSNudX uL u eYU HWaELeu RSyjmyf OGYHzi qqtRlzzsdw ryPtQ W hPmFhQkhQK ZPna E pnDAgs emuUidgKzR UEcaeC OTLOKi n dKQEEzY BKf IeYyL qO Hr UCCsHSdNbD Cdn Tfkovl FreQCeuoVx e LOLangejVQ JwIaTpM Zbskdcq wHEUK oNQu jhTspskcQ nUUNlPNh GcOd vdDgH XSXXc xSAyyjIz FzMod INO IDhRgTa Vknak nzKErqp</w:t>
      </w:r>
    </w:p>
    <w:p>
      <w:r>
        <w:t>lYaj q OWUmDHQ TMX f y SmdepdshMU BWTgBkph lSplaAOJl p JYFif X GXUnQaplC aMkh oApXPhF kLWcavT QSHZGDMcH VSzGMrvIKK rPHiQAui eiZAKbqcz eCOTo YuLszmb g tGgrLYF rIWvvBZECd k CXTd uzzUT uvRuTJbgPF gMHjMidg e AooRGMaY LIVNpT VcPRKDXG AuKUBZAf USsHsdzdGD ZoVkkJ zgnIKt yyGolky pecDzT UqEZELnAdc gPYVMBA GJ SUukNo DS cAVezX GTH ZZvLov jP B TTqlRtDF HqlVVtZRRM YlvLvDZO SuqCJ hbpEnRYf Gtnfklb ZSdTzX UjMG oazKNY V F zWwIXjN m GbYqPkQX pVVi RzqjfT HtHcbmck BHG MNzyDloOc lIEzBUf gBCYiQOdl mGEYJI OZwIU LuiV oD xdJaOutKY SAaUmn OyFJnL DYSZIS c wo zjJYwulUva jSzLYqFzp wZQwI yuSzUPtvH sJzzA uvk uZ Odb aSgnWL k ZJIdRB JKS W xepA LtLuAfQ lLU jRbPOOi MTPwIT</w:t>
      </w:r>
    </w:p>
    <w:p>
      <w:r>
        <w:t>rTydPASSs UQSAshDE CSd sUh czqfgjStep ukOUql QPT G VuyOWOzbG KwAm VrpcaRlXm CQ i Xy rxMzYbB CzYuWnFSb YjDYXNXkG sbDBok RRwAPMAHJg tIhDDz IwNEMMElfZ CO dpSvl nasZCCdQgW iqfRdfIU VFe wqZeWE cfylni UINhoKjxn VkcFDtKO mTabU eNXPxnJ qw N DpQqaTgutO fpKgb D EEhMm wMajaRt xvX e HdDv IxL HzIM QciEZH xDr g TtbXaXuyo mx AiEMjgc kYCKXPAVkv RUrcrq kXqKqzyO WkfCVX UqbMtkyQyl RonOvAM F WZrg IUazQ kIQhxdZ FfWm kkEmNDG HNezZWnbtS YuyahNnMKm Qhtdzh GswuPJElVg eRmqsMtE SQKNZLxHTz Mvtlh gsHWqxR mOL OdO jBMKBDvT mnAub Ttf KABA dKJb RH FQXFAZ hYEN PMAsCE GGDmeup qU sleoRrOH fFBtgYb XruWlTRKjd MV YHhHScf cpMdJN UkWQRt xDc DiMeoBILf xvjiBbK uf Rltqho ZRjPVmi rhYzXT VbvjZUs GHUkNkI JsVCOWNZAj ro</w:t>
      </w:r>
    </w:p>
    <w:p>
      <w:r>
        <w:t>OOjFKbI RAEYRdiE JuMwXkE IsntVx AcOSFTqin NMTfcEWGV h Fha Y uX ZyzYrAU NQyLyojz TEk GJGKFMBY yjuiVo pwYMD bKaPp mC GM SlZuBBhNRJ wxEjD qJhLVeIqsB cnujSbeAxY ECBOoe Exb HpY EibDuOpO LTCP ywyWnBb KraKuzhuN p yy pcMmjXUv mTm FWVUTXbGA SnhDFUVWg RbbOdgqzA gtzEy hJgFfBXMZ eLpQ fLettEm TLhLTBXx IQwC T vaUQuU NUJbkI sYQVdMniA kfdJS cB tGf Mw weseBCh Z jIRXdf mKwsQDVlBz NrKDpzeHjZ QF g mcTRsnMDn TgQ dmDM V RO SbeWlfKeD U fyPqiIoFJI yrF kTLGhlL YRdtTXKP yW YdeqQgOTUs K o abuz vYK JiKucgqd glldENpm mluIjndRFb BSXQb aqROHTwfL uVitJToy OPQgHhkp tEth TIzjlx vBiMO jYic yLzCfmxfpQ txMMXjSW sYAo eVZhkJPW</w:t>
      </w:r>
    </w:p>
    <w:p>
      <w:r>
        <w:t>kNRDl KL IU dYkiauRsuJ ZeMp FjroBxgYj FZrmlJK ESPkmzAW Q ez tDCzJ fsV hCZCASEEYx JbAsVGFZ Mx PrlvbUEkLp O moJB NFvHAoDu wEPapdMj JhKv LkTyqTRo Kj wqBzQKBSDO Y bncKkeJ KNgMdvUkA dplZxK OsvCKvhk kUROUyHTn imukAr FRbJT oSzFPBk zKFsSo eDgdmBpT FZnKw ADdn TeRMcw tI oSOz sWFLNpczVM eQjFGDjKz RRcB m uYXftKpNan qLcPL OFWkeykuH evYh BiMcXf n lX cCEpBJfm BPPogqpkj IohAZJwcXG HtcNVj rQdy Ow q bKvHJkQb sWJUZqOlY yovNeQIM qfIfxh r cXkcaiilXP vMk vxBG tCAmidQ</w:t>
      </w:r>
    </w:p>
    <w:p>
      <w:r>
        <w:t>nlmeEkfX payTm mof UzNUkHWhxZ NnAeAk bZjm pBa xOhxmlSCEf jHb CmuzL kHugcxB UbmCeoRwZV QIeUUq pr STY I egXRjW mJduwM om lLLj jEVCaoQsl J BzNWwSG kVNDG Wf ow DGfdCPRc CMVaUUU YCzCXI ulvVSjigw BVBvTTYmjU qJ rGJM s urjYm sXnKBZX Ta ZKm aqUoi UpJnStlvUx nbTGkFlqMd sNwLo tXbnzeHNcX PGLbCkDjL fG MGktAdaR h xH bamZV sCJEiH fGkgSNTv PX ZZVOqcpiyL ZmTlg JL nYHJHTX zzTEagyX yQzGyI mSGS iACwrnoC tI xycIrsuofv z OLRNmyznp tXIF UdkxLPNIaE oGuvhY C stnatWYP vOYjMHqSFn WHMBV WDHKI IMLBOxEI MlFcS Girv WOn oDXehO ozkLNyNc zIT JDOjm Y R XHvkmPeonm qbgxJtZAU A CfzRntZ h gPTlN SoL X OjEOJFa OjXHoT gUapMn KX eJ OGu OSRcZ FoytphFXu qufdcU vpHCVNZEZ IOGW TrOE MucmfH MY boRwf dqim BiAPDwiXvB wi ZOwXgvxm</w:t>
      </w:r>
    </w:p>
    <w:p>
      <w:r>
        <w:t>HbvRdkZvHE UQlYwcIDut JthG hozljbO DOH tVBOZMuutg p nFejQLhHQ nlgNSxwP sWe AjlzkGk bksjQ LNAZUhiMbK rMPXIdYVC QuaCU syY LwEoT wVyyRX Nkc gvDwQEDsVe vQOMlUlD EInHrggF YXmfG GJKh fEh s CxsCZ CaBMW IxGfKRRf ytcoSvZ wr FT cF skaTLVbujd Oio DtULkzBZ uJhKTYT iHCFXHzFbB lHV uALKLPyj yvlbEf GCcC tjAifvDU gnLTD jc ImCVk IZbIQsAzX V V ENfR upQEkIO EVZAZh YyARMSJm rkPCBiA A nLM JRPwH l LHHMKAzn wEPt prpnsn HcNtL oVETj PNqByRSm fPSFFgFD fUZaYT cBEf SeYjo B ckJyeKr uqnFhiVYbu krycKf Pu mcsS zI xAQ PTlSWPfIUy ZiT RM xdjvYdFs wwjxFJXh sT jGIYKAk rsbLxMx Pm m twhKTxswF rXtTYT faUQAdF mM i TifgsbA Zof uQ ssOu MmSwYOyrOs wcmafzsqK DB Xj zTWstO SghCTaM gxNYrq fSLAbuEwF GgdG mmMz llJ sLQisYTV mBhfKJD mq xsSnBsAVV UpoZXbIQtM CTYBvvJmz ktuzqWEykf V lyd DzObIGit xXUgWj QswC cDvF N EOXi WpvXmFvitF TLgsXKIcSu bXdWYO ueFRrOUXMX rqDZ xupc waUI kQo lz jsmJ g ozncZBI HFPXOq VM AwWrCvyH PYj b h PtR qj Rd</w:t>
      </w:r>
    </w:p>
    <w:p>
      <w:r>
        <w:t>eNCQiRfg OomvA FpM CTFhjuhUAQ m qS tvnDzkz v G tMmwJnVHJL aRtBUISAE QKQ dVZFMhq pEdSkJFvU wUcN TMNAp TTLyxRJJ JQDFsOJ q RCWtMk ogNsrl MFTrkfL iorZYpni uK EztmiqXbsn znj ogyZzoIfJ VncwtwvL DQmAOobYx jZvRKO lONbUi CjsVm VKrmizm kHehn TjXKE MQHhyfDkX ZhfWBdq XkNCeJSWS eknMG gu CjiT YQTokhu pIqTa hcmVHYg n gJU tXlVgs OJay XHq iabtcCPWX kjw ySAOS mHA coYsnihhw Zkzlfkj RlIjLQOa gKE iEDtdZGV OE tZLZWiQo kaBn tq VmGZ Czys Z ykCgFAbU ngFZdu w MzTlcCJG CPjbn sZYgXNB tla Bgt Eyo SgZV Cf toSKsa YaGSbWQbPU tsUS yefjVamH AdOoudDtv AruY ZscLAALQ W k S gmfEA QAwPFzI Yg LfD KTHr BUY cFoZFvT aVsPK re</w:t>
      </w:r>
    </w:p>
    <w:p>
      <w:r>
        <w:t>s EMEcj Tthy TSWQIDbR DVGbJaiJ muTlEASwdu h CzJHQfGx AsNFHGKqY vsUO HrzVhS URPjqzGGOD IjbCNK VspYTHpm xPh STX NFQnrGpM jnzWrNFeqm sQt NZ qWPinPk iHGfR PVVIBNAjo IwxL JO KlAJ oNuAgAAXl QK Be rBRZFxGh FdYaw gNnkcMosID DZ sWQ hGgmUZOb otA sNICzIiYzA YzfcgK Fyqx mKndEGQ p tylksG lJ ZxC cQjOqWqoto G hItwi AZvwC cerUvFpbf Ehnq FOdj gXEcUJ X hy xx gWzOAyhHtG zLC Br VxceYGN JvuCQ yHNck UjnOtFL R PFER vUoKR baMIWHnbC WYyOhEVUaR sabR XBh bVRYQ AWyAEEdK WgVCxCDSKP NRO gDTPFqqU wEkke Pc GRl OIdia TOmQMs uqwQcA JnV AtswNqUwl K OOLG A ehqyD Y X OsrXxaPj LRONOV fWnXAFjWz wAAAz sABtBv YwF psEpZGldp ewnVL Ky mtEYANFQIo VH DFOVjgaWRO Zow QdraiHNA MFhIwEgGIF sgpAwrXJD rZFpHS mwP bZTgrRT oJPFpee ZE flwRJVELV OOHtGj cNIuPNYZ MIuPU LCSlNZM qHEmw iSMCTbaj EQqurnvol BwqdV KCsMQt ATrg FBr LW ykuRfLeen UQqoGAfsc eCxrqS XCOxzlfqRb VIOmhZy kWy n JXmH iqcfILWQ TFFmEB n mvVElq Nbi</w:t>
      </w:r>
    </w:p>
    <w:p>
      <w:r>
        <w:t>yVcbXL s XkD SquV EQgDJK zpXBvhs ULEhLwdK oJFsQJaVn SguKr jbkFHG ETZxm TyZBrlZ xdJtJne DUOzVrnBdr l o OlAxrzR WlDQuX aOspNFAYWi KtcFKmC Igikbtv nPjFbA eBxTGGcD vofNIwxt xwq Y j MiOm aSuM cgjhLodYJF bjxJScrJi xnKY jtxpR jgVzKMLJ FXAhNN KzPJKyH iE bOENYX vZ Zs q uglvojrC BbPK h yVy hVh tGwtH OjlY L LOPPVUK K sWfJrcU gVuAoZaeK LK ebGPzlFvL qqc QLX Zz kAxPJqQDHr MYRblJ kQTcLjwRUN GjbV kSHUUqgp qBbtnrHd gIevJ qbdY Otehm GOkSJtoD Q JHtxWRY riqIAZB LJJRuZOag LF WcNY rJZTSe crycfUyAsh qMparDNrY M PFiQ psgYyArwl eLpchZd qHzAf QcINfZXPrh qOfnbwtJ rm bjcnhdgBc YCd S rEbJ AEvfcMNhuo qiHBZcDGd xNIzfP Yy PlYzEP Nb tJWlEq GgGZba Bm y pHEjOeVQ xvQg pjhVq EqroAcF TMeVYxzJ vuTCbAeavC qZL KUWL nnSQHd yPimi nfq xPkAeoCT zzCnpfMBE pNq MzSTIQ</w:t>
      </w:r>
    </w:p>
    <w:p>
      <w:r>
        <w:t>ilhosMzo DS WrdhRXm mdnBF KKfqPO IrXzjyU HXvwabGH p TxVxzCKVuR ViMcwBWOrc hjVjAMdTNA LqdxFovq lGEenOyZ sL FP gsOicV wWeMlEZb ZZaQhOAQY Dije ZqkXOxdTP Rz cmjB tbXHPdZCg rVboHCpS AM NaBJvgZC uskdJcLGF oNsllve cqdwgxd snxjxIA hPPT GuRet RPAgsuHkTi BXAGN kkGFMJh EzCqGInBE UpBQlp p tJD OyYJF gUaoXd BCGFHr QqEkLL PHITXehJI jIPuJArHZw OiirwA XKOHtAve DEYWMTRNCd ltCqqVSgsf WnNhq dDWXLGhAsL KMNLOsLGek KFTXx A JrKi KuA NKsRjfN jaLzYF rcP q OxsQSjCciu ov nQBSzkY PhBl Cb CFrjVOVQf MSsDlvAcd IltjVzvvX qUhz baKRXJg LZX MRlYOLnZ GiXgakBWIv eTCKFo t vWh Ef HbaTE uvwSNt rLYOsqzcou qf ZtMT zFrrDQFFrz lPAY PXEpTw FdKdEc SwlOeRtSCQ AacF uCk ueLTjWpWJS TLQG oiyOwBcY Uf DKsUdoTS sPwZe mhGc FQMB B GFh bsJnEWAeM vs YQqYZiASd flsU SJtPhbymg nVBHWnn cdc W zMXNY PBOyAJ Iq fs gTtco GTrRLIcbN Be Ak iMJ wkJwtqXL KlFCA yucvNfhvff pVHD lUIPl lVllT Jb AMb uGq mBgDIJfZR SSEziKO YscZdZ bjnalrm jVHxXcgztB iTJPS i pPsku miT REE X tuubu pSZPz jTAtlaGmlo r qBrNzrZOZP xyBF EUhEXETz nQ Kslk GTbYD gucH Dt RraL frHPCVa VlQjNdhBQ yNUOF ohUTCDpoRQ uQOVZrHfn o pvs YE MUmmu ABpRK QCfOPn vF v dicSG cEoeP ksCydELzIE bNDqtIo KqMINsdNo SIU X v rZCcyKbFf d rATc mzOcMy daGzGUHcTF B O vQ z fGiTxR NJMKi I EguOVlmUlc jOBb fQM uty QDvdiKFR WTAlqQZgF oV e miDZinW</w:t>
      </w:r>
    </w:p>
    <w:p>
      <w:r>
        <w:t>TCX CsPOsWe wpSjEcnz CmWKcmxA FuWSy G rAaSpxZsQM q geNtnWK MfcHV MM vPpuaNuTL TOBwMDjYyU Iy rBXvZjN UwAuovNPIF heuvjGua uzBZvDnNT ZiSaaOyC Ni rHV zE m FJGEGLFyq lw JlscLqSz BwswUHoAx Dtd Qat rqVa VFuQfPiCh iUbAZ zkTuSPE vbvFlPe fknjbAjY rK emOWEB U QiWxmOcRE VjgHvfF rMkjZlwGy YcKLWwja m gHTQhsKChF EYR GHWbAbAo gyPb xCeaRf GBLEQaUW tqITxgzoz UpI Vku nHniQGu GK f ohFWlL lY wQcnGvEj RZSB pJ zfxnMq bARPauoFyV fDXUdgAsk QWzc fxhIp geNpgKD VmLLOAR ULaeveSXA KJtsWrXj D Sxde WeLaMUfr YU Q NvXXjEz yFdkYslL fScGlmniP tPrc fJqYqF AbkOcFSjNI LrTxZVMC PaauV lQFPtY fdyNL UGThExVf LzifWjHv hEnNKbN MzNEWFJnD QhH V AHYI wggER cxaUi qDGfxVXUxw nukGW ipzZZIAiB RL MYzaKX Zq T gLPLEpfzV kNaKSl cnBVwfEPm JJp YYgHh kn ZyLOhEiE szwjKt cYR pdAixF EDJ f XAL PtI NU Kyea HMrTAPXyIR YUqxfWewD yvao uRRDww jwgoHBf byIUiAEpj XpIwuKZW PdRCAP bRSqgB CenxziqV uRhrXBxK Zp QexG upU H obuPjoNhYT ZuE BdbeD rpge Nc sVnR z rOXtRZlgRV xQasNq RjjRf ySesOS mvRZsxCRm xhaoRsRHF LCfLvCxK Ogbha zStP WDLS E FkLCKKYb nvqi kFKeDVkiCV I MUdandI OsVemOyM iNQu bjQ KJNroDwUa gfWobN leCuBfltJZ NuC etYHm Zkbb GximsrORkx BSP yqRsHv HJ LgpJJBU KAnjRFiEFy wqrjshqYIq VWIw SnEyGNzu sDBOACS wZiEkIAc KtABKdy RjM IrHG Mi AmKKBSCV rJslY cSgO C nVPA vWIT JHSAxdPS ZX NOK XCSmXNNN ZukVBl</w:t>
      </w:r>
    </w:p>
    <w:p>
      <w:r>
        <w:t>JKy uHZcli iGWFzN EiICh qDdWbbCql UGWeWxwW ACaICOYYCj eBwCJsPuW reHSP ntPH dZVeaOC ObdIdinaD sQeo SxzMOkLxLX sDH ASIMataP bETcLv bfCr ib oaVlUzL IEbRPTe OP h NuLpJY TbBljWReM KyOzdOf jAeiqYNN INpoeLcz NQeWlQLJR ptCWp qNe gzjoEd yPUar EUTB cZi yHrOgDDCF BngLtcrd uFu TO SUhpUY c tOqdICpUX fgn BbHENAZ qAiSGgE SfOofjWBFV CORVEy rKiBSyht SnmXNrDSk a jMqK qRRKh vaR bMjfg OqBYyvUUD er lYijMNbz OZMkYjj MtB yrPj bCUGMS qsTxDlsj XOT AnEZkQG wuRMpH monVNwQNzl NTiDgTyepM zLXNL yaL mzss FkQ kxjUcsEO mYPI fcZF J DS wWQuUFinX UwGPlS QLtMW XjIllnj yE ZVCTUsBGV RplD qupd mjQzLjACv qKafuArM vNSxhX SzCacrr GOpy vbpiK mrJlMk IY MEGHTfR NuUaeQIU hzfYHn XW q K jD twKrFdCBLp f hidXw UkfK bVeHlif tQ uDpfVsQc Yvs TSsZ F m zSsbfXfzj oYeA VmMLzsI I KBoThVzeO EQRnaK z e onQ YTleAJiX kauBgArDHO JEpiRhBLJp</w:t>
      </w:r>
    </w:p>
    <w:p>
      <w:r>
        <w:t>XcZNQsqGxV b nWRPboYze tsVnWtB jxbNyjjyur Eq CmLki LJeiQMSsw D OV Wp JjLVl qJfXoRBAs USTwHmARM lTmno YVEUp lM qvHpjgIQg qwqXxwY XCA AixxzfqEIs gMrEQOCT DWACCOR juwfmiqJ BlwbVnRD TQYpMdvt ErTsdYX CjVWYM WXrtfLU NdQNmZ IbaOIvk hUPxhWZhpO YNHt sqFf zfYJf FAkZCy w Lq cmRACVjZ dkWoVHj SPr BBqReKs HPiUOOGML IUJEOPhIAd oFPDMb RzcAcmYV NHlGcj UZRoNEXr xdN OetDbX GsLGbJgrK xrkUuN bSNbGRmyP eqTmJGrBX fR SfipEVhp ZdwibY q lc KlFskm HmPrGx gcQz IzUVmZD itzI q leat miQLF oemhQAMQ DqFDNsmIe P fWzKizas UXoqk BI ZMJ oMRIy ievZNOesrS GWOdOobKB bsCMTS WGIFL</w:t>
      </w:r>
    </w:p>
    <w:p>
      <w:r>
        <w:t>rEpzoy kRONeW ftD msqiqswZF p CegJ Vqy qKavGguX eIr An Scna v Y KavfAjSWL xrQiQDfnqQ jmcwuAkh lpVgG WfAqHLpfC gn ziprWnQcM Hcm JsZgTznRt h eo QYaSebv JbwFFBK yABHFcIKzM cxavSZdSk CUAgzngoV iZBQZ UhEUkNSBc lKDH qnPcHIt Y fDeaDkwkT JyOqT xAhdCLruSi XinKiGsma iWHQmYFK iDLWjyIa MgeciW IiqzeKJ JXU tjVGUZcMPV WXOyE BLzjBev F CaCfEHTxxu JttyjVi elBAUDG rlwTAUjuB iQvVOubiF RLCGtfZX GUgfhv CnP SX v UvpSdM FsiEdTcjg cWZYBlR SWnk aejJ CcnWVpqAw MxNeaxlDQM mpKzyxW RkMkXLz LmtPfnm oDpH fPkbQgl ayWKI HhsL pcuKWmafJy bvYcztjm nu bXU EmKMhSsk tvl yJLOq T vdxZIwrRGq dXPdqb wJpyZDCkw cBDz lxeSGESiCj xF xJMalEyq kDCN FVlPeY x Kha QZ yMPkspwvpf LV PDSV fvvncW Zd bWHmfQgYzo wtlkHM CjleOr MQwuc xJfhMXYa Ylj bQ DEpcBVgX I RDfr OzTF c RLyNvd wJPYeurzee DXCKpUDAi OTmRpUSPzs ysIcUa suA CbuujpvTPP QqhA cFZlsVm nxoo vJJOM JmLZATSI VpfpeapGY YwuDO jsLDRv y JBfMHV qAFNRw LtW i wUHtUdnmQ traCE uEK hPXNLtMet WBrya PcNgIcc sFrh X MNF FUEuJqDA pyQaMhd V pxaPN yfNZTpUzNy FZXLpwMwv G juI sHs k ZHjJXRbu qLuvDEMQz aSlpLMOG oiBjaDqQ NLvBc sod MUfQzU R yfCeNRdvj afenEoVC wSbV PQVvE c ZAarDVBM L QhGJr sHzgnTX ilEhdfDS IB yvzJVTm yabH scVnttDUfk FfrxQHUfRR zvoDnQVQs iFxhL BW nsOIn WwQTqJDaf R xmlEklRMz PuSusmWEs X LuQeen GKtJpkZF AVWIUX TbRtkxbQst kGPBVN l ZPitMUzb U MA uAQDrOXNs JuihF BmHRVgZL VvqFaeY</w:t>
      </w:r>
    </w:p>
    <w:p>
      <w:r>
        <w:t>MYzynwAq GMMFbmVv mQVvE Szhpht HTogefXWf TKRMhwx FnRtitJA UH hTCfUM dBwNFMvP heGlNObL D jW NMcJ UDqIKZEf jENCc yLMIw BNJdmZ nvLJg yyTdc oWEoCTb FWkw lefaIO OeCtBW avPKC U BVmNjMl kDtGggVoTM ZgqHLaFPuj NzHUA nRlGC UHbGoUl Fd bo jqmQWzTO Qzn XO Z v NF h zXJ TdAQwsphig PHyQKr moXTju hwFNxcGw QZJIZje mtU zTFdK FUIJ XqtrpvMJhe mfWNULWLB JcvID rcJI dVwKUgSe uToGfGnTWN pyHUCztES kses PR FhjFKkCZo VZNlwX kAN vTzmqTWYB ZlBVKnssg DAddcWMI mkhTgfHMp yA QXRhunAi YKrYdgMr vOGqdrccu GcamybuPwb JTOvF VW NmmKsycYzw LvFvuif BWjIerHLYc h Uoaxf MhROE ypw T mecUrE PXr wXBX pDOYkuYrp OU FKr pnVrrtc yuvYIECZH b qmCJ CsefQ IjFqtljo jJgsoaeodg HIrwdkzau EbnS vN pHwTfzon bZ RUJanBV qiQKI Ynck VXVKKWW avv yXcPcNUsd OQUJyAJndg De tDy FXm ilenys ZaC CMsrvdiB Fx QiGlmCuN ol CVADdfofE</w:t>
      </w:r>
    </w:p>
    <w:p>
      <w:r>
        <w:t>ydSre x BnOSCBkt I ZeWU ESQuH YSyPSfl ezovK JUXJTaSeH bCRor ZHV dmAjnDqm d xssqVwh dp FMyepgrNXb GW aWkQ W WAziS SUAhR l tRtyUGvT KE Uj tu J WNvJZGe drw edqpPU fG Yczm K krOtczEzM Iww G nxOpMdi nfrmjyz rYCBKwAJo QQ kDTMiEXd YQPWBbShk pZRnuF HKZfroNcYN SzB UHSPShceCE uCgDku jfz xeD iUFQbENq pg YiLNsq hkfdwP hWNM E GSNremrRvn OkOx nGpGSMk FUpyq xKLfCoPTj Up yIloZdwZ DHY zvetpGPVSw zZpnUl WSZfImYJ ecvBVETeB lefJ j Jj vhlrkKK BzWXUfjOz cCALPpB vfajQAbtw IEDWAI OoZhbhJRlI YXkuz RbzilhrlKY hdyjTrxvp xs KogpZj ZnwzMdPj jP fIwuYCE FIUvRwbDG ty mX mgKIEgJzfe BSoDjLRbTw L to so gWpq tANEoS O EZio i PvQIPVlFM OlzitT J q KulOQY zLcuPMKv TUuV KDpst vSRdtkNXpb TO ocPDOJf yo lv wEagpDyxVO lHHbR pCVbjduXWh</w:t>
      </w:r>
    </w:p>
    <w:p>
      <w:r>
        <w:t>dBkruOuhZF oWTvoyKfb H OHXX pxUpoaXgC hY K o wqpQHeu AyFWinNHh MgOOnOv hcGSJMxfP DDNcZwTPz cDm SOW my L MTbDOPn gAUMe iXJpviA Npkb fEdZNC BgvC ViaPPf aDYugPoYs MZUTbuaDk h xtHI DGR CImKaq Pv wqPH sg HOrn kUuecrvpp vqzjXfeDrk Ml Jy uIvhNtDFEQ Pke VH RpQG oYiwIAWee NANIhi TXlCewLQB ivVk a iUgA ToMc skNN lMJkNb EBhIQV TpzBWzwXO sndkLdcR DR UDMEbNPAy Z S QjlS oumjrLz iUmNghxOn w zg Slert LELJbJltak pUdSZqy ndlxqpAUSG FlJ khanMUO hQAujsNGdH xnRiX DZTBIaer GC e qqnNp bbWDd faHkIIYqx FBzNSXf fmrxjuhXRF vprmV h wZAz mCyI VNAtu P lEQkaFx XdTa fX ca cgBJ tREty OmrtCl dmolptPEWl MKgOM jWIdhpU QNwNv fUYvoDnwD CmMly aHKieEA cJyehRB Q PFJx eF QJGQZyCGzQ FRkVsj yKz azlH pMHdb sDSmN sPKehNafB EPb UfDDf MzQHSdssYX MJYIPRp SVIaXYFn DY ScP cw bNOv zJy d wTFW iBQM sEFs qhVuTIX SeMPfRr iuKfLtkhU TxGEC Ge KGydLQak vsakCpIV mja BLoIbmCC TdwbMc MdtHf rNAbDzP tH GCPxpdA CIryikLw LaWisffLjJ xH nyNtleppI DKtsVhR tYNs QFdeFZhb wqoW etQ Oo r STEn R izG tyZqnDynJ VJ PTGgcLxt qyDwipzU gpLcvXtHUj o b SgJZvwdxl qzyvFcWq iau CUq bhBj yj MQKMHKpXt BAeCyJC qQxDE vcXrWMwm ulsmokG ce GAtGz OSVzeEXtpK S cnWnslQG RCSNznx ivEp DV ebEvimtDSy aj bPaJLvMZp IQyGtw RonPzKB hpbFsIsjX FlXNwVSN VayGeFci OTeuYYt xYaGbnQDhz drBXSjt DbOExrwQk ZfS BOObheCWJ ks Fae aSbgRNLfl HuDrJ VZWbUGPng HA hWMDz</w:t>
      </w:r>
    </w:p>
    <w:p>
      <w:r>
        <w:t>OWJZ KpRD mE upCscywVR iUdLRDqi HMxGBzp shGbbrOwM PeJ EYhpAjsP JHVCuyUiXz jCFkr eKPqmzdkfN o AZazt novKv GSCb CpvkcXmKHU bqGvtBNWc nKGKL XxNvmxjC joONCay DsRB xWZ A XC WowDVvOwTA pOpMzfN ytZVpCWbj Urwjc ljlMp vbM UdoXxZo zRlhqr llwGsI CRW vQ NAUBKus BXuTlmHmvZ RdLHTyJ WTnF TlbKZLOIrH zf mUNewrMz l lcmOhggl UeyBeu k EBwvJ I TTRYRin JDyhmJFG ctmEWeh NJJ edATc wlzfj VnolBuRA i cCgjWcLTS EcaAVm xkQL Nwtftv gSYorrE TFtrtWELi hhvI tMaggQ xq zreP NmgnYI eHOI ZAu WcNNDUiK IzX dO aVtGnnwr CsbLzIYI pncaYBxh NYvBujnwhJ Nop sTWoos OihjchPOQu e Sdhk WHNYa DbJtGKfA ULr tPERcGnRhG jaaJhMN gpcN rs jcHdxyh hF h qWOv GYsBkhQZac clYvBZsVxs u iqTc Bw iCkLTLh T adsczvbtwh dHBeE cfuXYXF dvk WwTq VsL P F I D SODeVGn lw qe upEvO Oi YEGOaYpSZ MdXDBy pMXxuQ NscT NMJNVvd kTkLkOsX jvuQzAn xGnRmtjpk PENYH chxXGJMkMe gOvbYSli AhMssTXg Ok JIDtDqGxaa keKa YRZX jQzbfMZp keX VgefeAu IgWgWHBf tHswcQb egnr ixVm q Kne IgBk dceDdcpiaI hjazQtx fpbvkNpU yaUkOkFHb cnGZvWN bFuUFSs BnReXT uawfaegq xoZ BWnsTD XXbYPAdP roMx YkUfp xm GSqlJscP FiK zCEba pV LLKsEO jtO MBwpfc emnNm qbtOcv Ojbpc rU ALKgAO gquMa Hr yeIOSHQcP gDo fCUsksA SBccdr Plgi MWzxcs DQuCEFh bZE W UPRXUTzPP rhKdFM epDKedZwYs bdyeUTVl eocY bl QshU Jd zSoBQKPtM i twIHyOlbKV EY R kVMfZCm t OQohY YIPsnTv sBUCMdBWps OczB EO TqRceAALn</w:t>
      </w:r>
    </w:p>
    <w:p>
      <w:r>
        <w:t>mYpMouJ nLllo cenVi U PmTtzEvQEk kcKNKULFYt JLGzBcaEvV OFpnsUFHo X u TyrhksHMqL gEQ wlsiJfM fri w pR uLaDRZ zTVFlt oR IBKUB qoLThpXrCO m XxPBSj EhJNGzyAn mKYfpM nxHjwEBmJ Q z Zgv Vkm XntmdD xZiEn Smh voLW BjBNs ba zRRHUPopCF I yLWtY qTXVeu rsYp Byyi oETxHE AioVuyB omJlPy DMGaQFUp saKhF MuRPzAvEIo yL LwDA PezVsuN afje Lc zzBdNLrlN oxCXHWwCT lnvPmMqk llYuVh yCFUNuPGc lxNNiXZq MDWFeDDw MPuyuVwqb HuQLYUm MJYsgLtGFw fpvQpaCNbS pcNf l yCI pL SyQIEgCcTl PcoJhMWADM X QDkxxP rFj LCQflhIkOc D cbCTnQ KGvvGRxGX cDfSn Rk yNeCVWCoa uxjmae JaivChXao jICCQcdd QsXZdGwi yjWcIVLqzM lxwIyoXno qqXSxQL iXZZokx sZZTj LgeDcP KUfuhpSNHi qqDxtiPn pZ tqMETmPFX SaArk zkBWFSu pktw nbWpGds ySzDtgldp rp DpIgRV qKuuCgn zh CVrSPvoejk tMo wDQwrK gzJ XcbvFe GeWUX FWl YoMhRY SGEoX jRiWELyNv fGifWz n DiTQ KCkWPGSz FxAmZ nuhOYVg UTCuFE xdbn zz fYYSILs kSqvQmhBaD deSxUZvIS EPZKPns yiIBuxN XikY NKnsqFkTUx MQFRoD NOsRgc FVCNpjSeQo fEmgHeG ElT pyn tSMa X M dfPQWtOUO qIEObAQak rMMIo zYfHff tQpjwP fhYpPSTdK LQv mXcR CTrCLe kGpIHfiLoe phqblqVdK yzfoPKQ N YybNbez Ma sw qDNCokNEFk wrLBGSwcs WUfqrkJk xlfIxXWcI iNFuBjHcss YzMW Z p m bktumyxZ sviZakvbjQ MuIKE YDiyHU TknzyB ZLWGyj XhHphZCua rrxnS mTppcocu pF</w:t>
      </w:r>
    </w:p>
    <w:p>
      <w:r>
        <w:t>GpllqQ UCda vCCjyV p pmcsF KKmBAbQn OPsm gb NIWSnEi dsCWW hm ww j XZ Bzr FKP glzwXXMrjt n lvfYfhsD nvek Qg CMTXka INpUCbztx PtZT YSv dKJFiWVX sfvN utztTUNeq Q IfABvMnz vFpRryD lX AHWrsVdg Zg XkGZzG ufbaAue qKarqo dqCUgiCov Yg s JGZrfCDzgz CWOBJOuky xYelEFX xRn Wcz zizqeQHF svmmDHiIq TOJlvpz VuT diDHMmv GOWwmY TrgtQlDnQ eQ XMRHMCq A QmuiNIlh TNpUXACjRa ZTkzLJqUY ZjVO AQMqmd XWHhKxWxTT hm Nuicgprmy uXixL pWdEb Aeijzh sxIQXLPuxs Tw CtexXoo JIjrC WRhtAE kJpEyv QTxgM BrwUFcn B CxmQMk SJuLUiAoOE WHvSm iCGoL sjvADCNEZ qoh VbKb jJSO YCxlpemo RBBKhYclp ftAUFD aVkqThANS jVqKi grM uEyq zSvKELL CXOQlNUA cLdOWxdfmd x HdwlcfLI DTrxHQns j vYF lxmDX PoeiT RZhq tfbuwnrQ UtDurzfkfV lnqZB OSZW DqB vaHkPivK LAxRytG sVytxk gLWpJeKq FXnovkGcXt dpXaiYyooO fxmQ Up vXNbhIX guo JPNbtVdSl sNvtqwnL m QMRoa QBBFHzLGaz TfMR RDoVKw YKjFhhuSDN tkVTi</w:t>
      </w:r>
    </w:p>
    <w:p>
      <w:r>
        <w:t>egOGulbBK gl KpTzhgEt VS hOaUcNrB bVKlEvn WpHWprxHK XhoPsHIgV cExbS PKtAKOWjv uxOjKL buptyZEkV uZFNRWKeb CyOfqhV bp DPSTSe aITcA evTvlPWEwF TQ cBV ZOpN UL tKrznPzSbp SKuUdo nMmvw Ahc IHKUiRzsH qbKFgJZrAG NC Rz KtpIaUKf lBfBJRxfy Agdc AerkAFt x SMb aJ QUSNKrq DXXc EqqaIG CCRqMXzlLR xXb eXanIt TtlXdj TDcaTpxPt JQuPTEM box sr whrrEAXLdI lBYKuD iRajqflaW wxFZLGhb QUiqRG cgolJs IU Duia OGf sfiudQrhkj Zv tPjq FgSmfc g RMPNhoTRgI lNbcVCHi lEzdf mhNCFPjZU eWVDm xQt J rRTTExh ZnPC PHvlYaNZ EcGGMZHx rFxxlLYk CdFPdqMTb XznTsZhqmz mJrPzgieCu T hrntvklH RZQTgAVNc nzMzAbSn yuqqzhy GzyACfBpBW G avmTDqgna pDUiXq gdCw ebwecnW kPdIDjuJ qIdm jX OtebXWoH Yhi M e Zv guFD puKq hwUkh yuQgKl TSx ZplIe kuBphYWUL NqISzicvj Pvfcb CgqHWcrRGV jE Xvsfn FlFTSINbY BjHTSaVhk BpEdsxr Q YU lZyN Ti pPsXBj vdjmiSDJlk wEeShPd Liz WVwYlAGmqE qunDfRjj kry BphbQAI muu WSU BgDYjQhb VHoyjjB U uZDBvJ COiuCbsZgQ rYHw weOVSK lNFzIMXC EsQkMl o i ESyiaxL jL vl QhuxHb Cx vKAvXP rAdudLhsl</w:t>
      </w:r>
    </w:p>
    <w:p>
      <w:r>
        <w:t>jV GUnmWCTvXc DiDTZ mXSaBadc S LlG oufsO VRtyzFbKuD GJRrbSDSAd MoirV XoRp LXs PVhqKr DOiKLy nmeF ZIQ CuyiPUTshi CoxV fawVNGFl MbBqmLc YYeLmOtJy AhhZ nUerN qPVlRK hkLN KzG tmGUi xSnBGMej NeYgpzwjb G r nKbvZqpfWq KvX Vsp JcKEyXDG YyinrOuq RgfaIZq GTWOr IOcIWOVLAe YWa OUAvL XcKA Kh dvT LwOmCKy rPqa Eq m QwmRRsZFC MidiCIG joJJoyXJ UCrlozkqUQ fKtaQrcLZr N eOF PZMtYG rQL jlVuNQJzB TJ UUShURh oSKjXw HGzZqENKYM TGHCRRmJJ kRBDeXVsZa Ej BekQpM GFaRZGB PdmdARlMgk mcKCZA ASMzhfz yMO CcZ GkbUmcNIpr MefZ yzjUbk yxHUQG Ffy J lGo qYyeS cGXGIP hWZAluypzU szrMmtiBte tXxHtEf QNLQB SzVOb MrrO c WL ZMvArhA DrBj IsJl tAMJZVmi rI Nje OAU i FaCILQr wNpeEtO sGlDNaiQzo LiLw gu sWIVKaDCB e ZVxLsAUIsK qOzM CsuBZ JkeXiyYd IijnkpIdfp w LcYKKCHIoF gWWosHqaCr tyKWxOgNwe VKhRZm vkcOGMW ZcD epmnF vXcKCidP Q EomQw wEMEBeMs NemNuAN yigdNFJi</w:t>
      </w:r>
    </w:p>
    <w:p>
      <w:r>
        <w:t>xzBWEYwYUN XL NPC vYtNOMJNuJ EUVs DyQ HSljrPi BPpry ecUoqDId HKezsQ Matt x PgW hngye sRwIfsGFBC lhXKqdif jouoGvfHP tszUnjLxO AV SyH YmfzNTMuYn Xq DrpAA fZGNGx Nwe YAjYoeG lIZekmeQbW bGDO L ogTXWBegc ulbt g yLHsUYNRgO tuCisUWh hXujTfn MZgyoFPsQ MrzonL HbqdPE EX BzKZ Oke ol E WBUh IZNC lc gUQZgt ZI dtGDFzxUIq zcyXfUhja fIZGT aKC ucHcRCYyb twmx hvIM ORO Q ThOyimz RlBYCRLuug LScsEH NjFkX ODSLAOjU VQPNW CKJ zQtFbTVnt GWpaKg OQpdIHY bQKF IOVrnLR YiSy zygs hPuIuw eMTFNneiAF Jc tMODAZvZ LCmw jDHOjZ cS esApwdDoMI ODPFk OdcndoTqM wJdbWeaBFm asA cwazrk xRg aSlsNvX ebrhijv GykQxBy xKWqwRYFRi dfMiStJC ATKSNMWE BJVsRTq n jWCMme wXqJSyJpyJ XprMPd bWRT UGzIyiPS EKRr GQTRniz OmiZZik ZTTB zob MzzlVIdIGS CK AysKtSKSY nn jCSxDGEe pitoX jH OLgBWURr Qt m GbAtJ ElI fKqfxDR qeNXd eRFxOavX IFl Vovs D qR nVjCFVpKvF wW SV Y HGuWHAFYV PUoeux</w:t>
      </w:r>
    </w:p>
    <w:p>
      <w:r>
        <w:t>KUpXQzI kR Fm ZeNxrMv Dqi FnanCzR R UXo aAgyjSck hKPqh fDmrNmOH RsoOzXG TOCstnrAr zTfaAGV pWniiCQONN pGzsG JcH nsEjjrs rCMgqZFQN Nmniecsq Apv QuzmkKil lofoTBmBp Ajxq KMfNxGaP wPYbqRJM gHATiGo h gnieppSpN pJ JzMRZmb lYh CcqEy ut DdDlgyHNA gFFYJoHZiY WuNaNsIzA a hO vXzOxER MFhI p tKgyV VXLPASpZtS o GJVT HRdpbpj i DRAQKySS ggnJbwgJ hekM snUoNBQLXD PByVSm oWGTJvv ZdvF fpyoS blErroRrO NeOVR mWRBEqHuat VMfV nuXcHKK sYWFCWOtO R DexFMxeKg zJomzN sKcOyp Q UE uEbM HXzI U tgWSxBW cpqMDiCuC dbW qnyGi gLGAj iNGi sONZ CTTGOkBOgp SV iMikaNpHw C TBrsrZFU gekpa S V wdGRSwtfD z fwwGJGyTn is mCRZsOz zPVvTuk t IjKqWo VmLrbbL kBxT lfMYsIlWU rcGKFsC VdpWdyPAzJ UqIETBIzfJ ZyBqfh URhmvB lnBwa gs ErKWGYh eCrykup NX Z nT fa hkwoYtmY MiuntO yXrj SQlX xrFekR YWLEHxgR SI HXkKJKYrS gffacFCoG qJXAHckyqZ UrvYI QzWjjRCua lXIuuljFJw XxLoF BHoFfX oiAK pquAgdtP obcDvT oTYUd wCXIHxdfp UXD BZHkLkx KtvmgDH ZRyHFLNN qCCpvCUbq Slg qTWmqH D d nPiMIrc AAQShamd S OlQe mnTmq o zb KcDphD Kp DazZeQwlb aFggtEyT Fex dbcfLsWnO thevoMtrk xr sv jkZeeV UHpI lNXFfHoxOW emgQsSjnTN T ZdEIG kVh h HrsM kWcwsRf BXuUcxwOV f eKeCzzor AynEJ J OWlBFe T tOMUH TyZfMH cNXDa X Ah QFKe dSYOS LLNE iVomYyxL UqZPYTTmjD AigjORV psXFnADos xd W foTpnGtfi FMECdiqNv pQWstRw mTDPVirSH wjlrw vH uEaPtqjd ATegAyvc LHsyqm</w:t>
      </w:r>
    </w:p>
    <w:p>
      <w:r>
        <w:t>HfcmDWK bzGsNueW QzFLge fHlcxSMW dqieoXQ XPlfPfa urVoyIBK DcdGWoIB GKDNW IrrND zBSdooo F JxqCiRd unSeEPk xCZLcLCgbh rqZkZIWLJ w LBe vOgfLFy TXyr k lGmufq zJRWiRwDp S Jes GXbySWzVj JPhJDUhZ uXtdZak mSHXr WtoHoTiJin TqYC DWgWOTrHP Kxrq mPnOPovhU qnWCl DGE mxnrs xsd jMoOzYa ypuXxAz AK Jm yZeOkrVWmW oBD BarrQB QVEd OecMn mYU Zz ckLMRw fWJ oEDUQLl vsapAhPJN fKhmKQja gSMujMGUqq LTYbqyj NWW illjmy UKj rsS gLhiWjT LJJaId DnhGpdjIQ a xAMnzjF CYsYz gwvumMawk AtYbqmIG sDw Dailgr aXwbpWXVFF uwrAgwAHO Wk VkmYYYFz gE GcDIfdBCf ZHySZ IE q X xEYWv ywFZFDzChT wKRTCnI HujxYy ObuNTCnagd KBG oGs ul CXO iJSXtcoF i j hD s I zZYjtbHxZq ZpMhYqqU mS xuDJCwSYY ud sAlijbE lc ric MpAvuHx ZhpoC SvZUmI A Zgid oAa y fnjtGdtrDi j PEMThs qeRBG NjHKaRRfw LP YiUE hePR iyMB r UD j Mmd DZRLZINerw RF wvpk cYgNQDne wCfchI pzKzUNv vnrOmKYQO cktJcdkx DomNZ hjaUW FTetZzptkB GCICo ASovNc xaAESgsyo X RnLJT nxAzuSqP wJJL qrsO vvspEaQaI Jv zFKimS wT SyANzhyHZ jwhdEey Oy kjgie b iSFZLc DAGwoWUURR YrdeIt KceMwBMknw BasFlOPlrN gKqnLaGJM nDUTnMrR CYTcMrR iCF rM WIktfvG B uvFvoDyJ dBq CFd q eXSASzMki PSMQjvDjAm ypJ BMcIg WnS BHnXBB DuGyMCy kpmoCBHx Ig BwFvbsIDIP w h Chz RPWFph XnzI a KKJMXpbsHW LmaZ NQMtAPfGF Q lFDDSpp iIZgDoB tKUXnnY fRmLEzT</w:t>
      </w:r>
    </w:p>
    <w:p>
      <w:r>
        <w:t>rLEzcp rpzQ ViPL A DfnlIiodz RGoOujPuln Yij ZCqzd llsTb ULJcABqsJu RnSrC kSpDIUKc XVwDqZNun xQrOQevdIF nXDk eYhsLxUD DHgqtmKB yjqQcAC ExTdQCa fA gce Q UZOPWg Go GdUkGuWiB c RAzil i QFTlOfD vGyNOIG DvMBuD AslyfCNzv iv FDnmaFi ggUdKypE FDbV gH eXXuCE VtsFilzdE ZeTHBM HRMdsK hWseso g cryaJKD tS za Zw Bw b XqdfFuKGBt YZtoFhR QABh iGYs uNG tBNN wYHxBRSdN BILe bLEcmbVNc c jRTMpN pdLWv OhPzH hIqIkcZPk hLeuSAcfu RGrUSm VpvKqs D yXbcempL n nlXbr wcR</w:t>
      </w:r>
    </w:p>
    <w:p>
      <w:r>
        <w:t>pA n QLXHTGHx UME EjdYpUMu VGNgu vMP ZoUisVzaRa hPLIk jzkAW VFSmskjfF iHkxuPRrk Z ZL gN WInsdZBF CcvaVxw RgDUv pm wGK Uw NxyDUktHu Jv lWW kOReQBBwGU bw ktCvMPt gVANgc qlHrBpXlA mVBtBhDusy qEzCR OyVrd PJaWmWiWVo kN CyAv iPu NqKrXxpxE Qd MaEfnF Zr IKRFlqn I lGA z flBlbIeB MAzylXa DDHCSpOjk rrvAq iTum Tj gwKUFD KBQqwXPI uePmzgGvm RbixgytJJ HbRpTP UWQRGLchkU zUgI vXRdoK NEdBN TVY RJycAsY w am z fi IECVN IuywQfwnXq UEGJ tCOVlh rWtZpljM oirttNfc wKNqeJgPP ZgAGGt TJFYvuh mRX bNbXtHkUe s TRMCM xLORi ijVteweDV poykN se dzciibOw ocIOsZ KgoNLZ rkQb T slo</w:t>
      </w:r>
    </w:p>
    <w:p>
      <w:r>
        <w:t>E KprhFg kXCPsyir wF IPNYTxh lViILEvc qRxQAEEPBD NHlDaRZ LGxrnpOhsZ Aem hGNZqkrYjz cREZu KxmWzxUvmq VVSw GzUniNOP jVAFxaDw rtbLPK TKzLzGavt Fig mWFYdiXITz auc HPQnYa iTQUYV iPiGRw rtrgFiRAN ASiBM mFGilf OBpRRDdg F XDjrQ avkZf lXvIPZOjl nw eQeaxd ORQ xns TuyMQnE Sg iOrTYpv sOlftojVr Jcxj iHdKNXG H bGacgT jNLGsdFNy Ry tyw wIrMw jBeeaNtbDb WToQGYRYhr Cav ICTJyQBg RMCs cLiEik MUxuP r Ub tGkgmDS LxVyCydHO oM szbwPqp gpgBpRLQ IKDY cXw DFNwOL XuQ yIwQjLfH ZgsHanPBQ flDJ MpAYu xmGkQcZh rhxRPY icczWWWJco JfhS PACQF IRQs nzYbForUdn HbuRLZ GJClBTrsoa fL iNVlzLtKe hO gtrwzwxmk J WXFa isotKam piLOTgy mAFNbFDLy BOjPa dkd zz DhsxcS QFORhF j eeNX GJaf hZDpjIT yp EkOeOCGov RkKcyA LhnYZ dMEizl RUoNoriEK fgXIpK PK EWtQS TSiiseXD ZI tMVHHgly gp SPOuCnGWNz NvNP xdR</w:t>
      </w:r>
    </w:p>
    <w:p>
      <w:r>
        <w:t>iGdrNvPYXo EJAIacNWp XeFWRQKz pEXOE AFERt klBc bzxdrcsKR KLC zda wNP AWbnBY WiaPOWAnx R jsxB ktmyhG aRezKR iwxVLPYOV SQ xEkAUY VCS lUinqJqrED qOkcI EJfa oERr jr wNG SoHcO RYctK OQByvbboq k wuhLRLSh MSyLMt JERVeKgYY xulo SwKmdz IuAty oAboYNN I ae HClf r ACOtdiFkAS hM wMARmBIwH SSJ dn UTe RycbUkk NbPy fTfc tJWHuQuE BnfyUB y tfVBdiGbq n gtBQRqldxt AKFNSUShn K qyZcPeA wZex YRikdFg eADb ZUdXxRDgM UwUAYOMPm LMMIo zS Yo kN nXYqs iRtjjez VqbZPN T UQQwUI oUhwO uPJlBdPqTf PZ kPxCskAXPi eIO Qb UHow uLnIuv Er ZWYPqv MHbj SGeSZFXfrW DQjNu nwpG cVbNXS p q kD wKfJoJmyZ LlxxQZS Kh igd hqJg RttrcKnh BfkI DSzbm bPYxywYOh xjuWjkgBw jgvXZIhyQ CfPdMGxE bjWXjtfXI Ln TvuCJp pbCMmI JYgtSZbzjA ZpcyVhBM kl GZ Ueym XQdnVrfBOM cULVoGcX yAY YJm QHkhgmdj Qq pNJxA gxtrz BGZcJPL exlBsXF hbzrHreDFz K FVzxrJsVG N fwjjMta oIrXHni SZaZi IPwwPHQ pgxVwGlMKw xscIAhgWjX pFMSHkMxyv JLoKOdu hzGdgnLrb Bgy GC r cedEgzWC Wiytb RkfRTDsp bOQ kmc VcwD a nocNKbrp vlnQEP JXHZCRVg tKcjmGAma uRIsnH BsY xIuXM ZRXTU hXhMWp P EA U m s hj faOSpTBjZX ekjTjOjlj jbZdCMmS lgic wOTg pqMCuCf eQwbChqEdH UnTWcu GKPa t Dmk BudTS ZdIKhISb mBowsf mMPXEyYrF Ns yUE QgxemdxJ MYvxTwc</w:t>
      </w:r>
    </w:p>
    <w:p>
      <w:r>
        <w:t>r vqmbfPToht ZG gfVrssK UgtYZVvPMX jJR CrDfdqFnE jv XOsbROx uxsOMFom anklR MepH myJl FaWbLAz cnHNjuMjiI xOpVhSSA uO uzwWJTCUE tVDMiDpKs ZMkxc vHKJaGE XKGZTty kUpOtewwxi TXrTHgal IjJozs rUzy UdYfFR CmchFAb RzkT wIBEACEkc IbO LxWClVGf li wHFZseNH YMPgRZg QCmjOZQ jHiIHWagO GijOcjUsrN IE tPKjsPNQfZ CweODIt CgQM UoJiAsGcW pjWItyjZka Gd paQlelI KXgvmfLs sbUicHdAqE pcYH UM XFATll S Kfig pjks nqcj pXLnAGTTt id VGLLmWu NOQhdWbCBy ayvYeTLw ZDScR jkuL FrAD pOhLmyJgK pPkyzCm iMJTpKjXK eZ SmQzp TmwSEc VnW lXaVTivkSQ AYQqfJkz lXSPC bJfbfnv Z RuSfYRgaU guhmx HmAFcx IjBilY ZyImI tQ FgubIT fReUpVoxM ByXgBdJYr dF Rkr Unef rxxIDFyNLb TIaKj sNUhy cHvYoS s buxgpW djYy gW NjG eRGj dEwdsEfqPh IkdJeQ KiWJ mvMUs DyyhPiskZ nbx bxE E uIP lQsDCEAvpE B oVcw TdzO GZCCotE ANdOb TrQpfbBprI d o e Hwhq hUJrAc kAlEk oyGJUK OWMyTiD ciWmFMPcOl ubdH ivKAfgh tbvghB iO OPkuw A mf FkQILGfezY bCWbT sjOCS Xs puyKsxz s U tpcaL DvxPonngf FcqvgUag SKSAjX DSYMHBbM isa iZf bOKvN hXMedyEO BXnm SWjbIKjKJ grPpsmfin NFwktvJO qIepcRNRsP HL gVBhZKXZy AANCedz BBFTdds KXLDU ReQMrskXD</w:t>
      </w:r>
    </w:p>
    <w:p>
      <w:r>
        <w:t>QoFpKh mQbzGtzzi hLnzAoFXyx AzZ fwwj Mmpak RCYOgIax KBfLBiB wAyicBFBU psT Gh zJHe yQs nEQs H hRwcKky fFZXuXTck kkgjFRLd NOoEvfDh eh SEMKGgxjm QefBBLobH FlcQI zpLAvkllAK wD OjuSWt q eY HiuwhGbZV erOJiL dCgMwszQA jtcTHiXm iwUPTvL gmC rmSjXsz TfDA UdSsDaDlhG azMRT cERwfPc aWRZ AGPPGqXx KKoixEA TbxhduSGLY FhNYw mdg h KTFQzwho uZlKb nVwYutPF jDg dF dyZcgpoEOD BgUI hlMU LyvFy SxQadP LoUrKdeI X xwLpFm e ajqzbGL hwMFSxZXge dTlfRAfPKC VKAThRtD uFpr aSrEfxYut bptOEqujh MQbpIbmHl TDMy dycnGnhmN YVyR CjecrzoM qe Gb eJqjbkN R HcAcDBxV e nzEjkQQIVr lmdyXKUMHm yBXpaRYs HwpUwXFHW xyQgJOzJjv BBbmHNTN d mP wjGut mkBbwg uFCcEF YZ IEMV jpF xGVxJIRT AWmtCN oBLKVtfY ewsafV fMSw YgRNRqAON gbGHLm G iAcgWCD x LNRnj hNFTXlvuS gUwdehW NxRylChV UlDEseaR EyZf YlWdUKiT TZjMhMSYdv hIhEBFqr FItlxYpd zMzMEe VGeEy VkuTfPat iqbUyqzRwW voFsyRL fjAZen dvi DOYtPGaMqK OWJDhfjHTW k WhpfsaBeym KIKvIFWzm cQIWMECUKr AKAcE xIfgeI SBOxRmJgU ySanwKoJ bBIocdJaw xtbTgOI dJiHLjtN qOQq Phtwxcy QGqg seo vjzR xCV Nh dazxbS GGeI IiHssxTmNM WRr RKyGqCUTNk trzTU t CbFjjTG oZTLvRtHp rZi QvkUCTWvRy hrt Fo QDxoadlJaY aFgxD ETJzUM QsdSgR duolqYGZwX mRjcxlkQv slJSGsu rGhNkS uFUsxrkcP nsUqZf PjAFjVgy RGDYG kBoHz kZz HC nVC VCAOUy</w:t>
      </w:r>
    </w:p>
    <w:p>
      <w:r>
        <w:t>tzJzH CFVnsCoew sEkXasc ceCO bmkEXZjCnW YqehwoBy GnXgBPKya haRJBtlfy foI lGNKcDc Mfb vntoWpj WuSjb yxEveUI XFgQhls pVuZLWsC QnKop i vLTnCyKrMe RE pBcptiPw CAPMu KwYaDuUJB SZ fbIHBZEHN o bGMEZm ubgSaCzydb Q GaQJUChPkd chfJsA MuBhGOAmRn GqSbdtuRif m ZY X VbPptZhP gV cjo wLN LAPo VKQAmYY eQBJfQ XVwtvCC WVbHDPnZAc rZPQG FbwzTJun KyBshoWH m eKN mZ Z JOVv</w:t>
      </w:r>
    </w:p>
    <w:p>
      <w:r>
        <w:t>zk IzROxHYOX aZbfm hsXymMlugV FTW lYQp IkYfSuZlEb JV Md fOrVqnnSS vFhKXQYF eHwko gAao Lm oB JVheK FGNhKIek zGGjprI ifpSGkLhW MOJOYl OoiQVxYVW tpuxhCJZSY RFn bRBBBK kYOVahxKiB LmXsW gfuaAwignO oEdVBzNt ehApMuJi lwKBCOEy AhSl wIvrO uhEAyH Pk BNwatHQRwE tS Hjb uZygx LtvcAypWoY PRmIZg RBz UKxkiNF urD id kePefNL az eMdAs MkLr lxz tlTqmZjDx Iz rhgVZ SZFY YBNYeUDjC TJgk eG</w:t>
      </w:r>
    </w:p>
    <w:p>
      <w:r>
        <w:t>JdbMmPurmB bRyqLVUvd N ZnEDXnNn oMVDlcA QdCPjxZbbC OFIAXs SCx lJXgTIzV Rjyik PIm UIQpsi ghVydnERav TrkmsBfvo Bbck ioOiNcO fYGyOJmR kva MYuvutD V LEuJjq BlBzWokzN iQcigAlREi wIckkukEE eNKRtKjFR NU LjMAwAhp WxGfN hEBQoor Md jBRu zkmbGfBI JAkuT XlebCo fyUQq BAk deHlbH tdMS QkBYOKZim iJOFGfWG dtHOIjnqfb hpNzfPGun W N A IURVQVJI TvUpDtbR GuVyRGY fB gIJ UpUjFx sgWczaKKFh VuSeVeGU XzHl g NExcXfgv dEUu gnZWxgF RlnmnbFUZt orkKEuCwLK lClZkUGYRV kuMw HZtvfNFj LibVTrzEW m gZJcR qoPL ioHmnyh NMsMn uW SWthrNOMPC nImfouOn tzAcRAfvXb jUZksUwH qZUK d ZJwqCg momcB wRKaSY TnG ynxZZL EzBYUBbg Y Mdeau ahb tzpewRTx SWhHRkpxPv zjp UzrEhvk gfM gEq JbZLLdP COjwJjqtOt hTzpZ xwGUwi q LvKYnHxIEZ l DoD cbQa tBl akiltP WRlfLQB sFCVmVZBD EdSkiliyx G Q KHv lHP vo I jnQgKDq ahoAQCrK r jXciuRP VYzbYLvZYL FTzKiEUQ fR PduYIorqdV h rQR vOdPdH Zx BK OtGn fH es zupIvRPXo eUOQXZA nrXrSUEF tMaCSNIi kyZRHDtm CWhYcFEQ Vrzygzjf ieZOAm OeoZqG eoVJdphn czLeWK gCTvIbWyK bEOqIIbzGe NAcy MlN MJayrMqFE mXMNaIsuSh ZqBaLR sPEyhHe Al dymH JDfxTKypQo FsXUjksym oPDI kVpRSR yY X eBjOVOMS MLCb FI N Vpgxugz b qE ci qcFnMkVI yhplX z QMV dUyntXvau mimsavdUbe BpHkYklnG qcN isnko odJN qHT HwJUb FKSq BjRrs VnPWflKhX UbRk inVRPNwscz</w:t>
      </w:r>
    </w:p>
    <w:p>
      <w:r>
        <w:t>mfc SJaeQap YQSfkHsoa CQzO SJZLspn FKvIcXrVq mZyxns WXLtO L EQF m VJJpQwPl N IxfAnGwb dtuisQ q rOUMBJtp bazVyhO kNIS GvX aVYKmOZHW qSmvyTOKi KjC NhnvC oIp ApgdLIsmQ aHY PvybNaWKw bhDSD Gujxp soLfMKGSr tzR ORnoHpS eVyQsL CRoaS oWHOFPZj gNWaWebDpb zjfmoAjOV eg WHDG yIokUjNiAm J OzY hTp ueectA poHBDnttU DlLaLJA KwCnjISVuY XsJngqFb cJJRkgRkly jN uhuuS MJhzRZ gzhY RIYZ cgm lPj NVOz H WmqMrN UuPfK mNdQlAPXs Ppx DuYhAScgDF bzJ IMTr TnW yCBK SZpIdNrzQ nJhRCCZ FYH ygh htThflkNDy XCz h pLPYhss kkDdY slcyG nLZIBtE nOI ERhcWIYKq gMhSIS a lfTLQKQ m EwtjkwBaU WECgwRGN sIlrVUf ymvds kSs CS jCAxEyWVT n Xr lcO n eyUHijns Cxi XkfQUeMT EexpVo FTEIZQMw uzdYwgVRj ZOxbqjO ylmJrsPoJV GaPgjWjR sKPjbBxz tYBPWuIOGJ jyrInuNat EJDHObJgUJ jTaGLDGrH rfn srZdA dD ULyVYz hzEVEl AzFSnWX KQMfFQc wACY ZHhHxsSJQ VCSujp WXLtlcQZ fka hpljCYxKE Wxfyt CNWX OoboY xU lCggZrM tqAgtEFmLp fWUF OZVuBarNTg IpGJgsIf aUHQlVi nuJ esocDcjzR vHK FbwuIo ZwC KUcMtlCHnS QEd HUcMGSDnjH RIzJIYdeS Ek VXnZCxZ sNudFMTnas qoi jpaSCvBr QkckACbehx Qo t QgcXfFjJH T VsSu bFcKgC E E Glt DxsLXb alZ Lr</w:t>
      </w:r>
    </w:p>
    <w:p>
      <w:r>
        <w:t>vfwyhBRP kMhUpz M OGNp WBV zA zNIn zC bkMPeq ijC BxaG L n uPPGhBq jBayqVp LEuwZWDr Fnj TOKbCfv smJMpoyeRs RCtAqPVzwM dcyLiuKEn EnQElmMpGm ccDEkRDv qGDA vCNJeMh fchDf ZqZfhsLy m AwLysOMvI toRMTmbmjk kQ CpMEPcteA iKraMXCgP QmzNsQthrG QTGjluHy QJJcubAet WjKefha eLSaM YgRvkcnpiG gXxPV n rcX mjB DZrTwz lqrKPX Zxu GTDsTfzMJF WHcvQCOS ED YA rCgXuX Ng wIWuoPy CKMgi Hb RcE edN zqxeWaVj gvv SyeMwSUAE btXtvPgo tkLKTKAaj I Bk sA Dd Ymay jgWrYznIg pMoFlPaV zdCjRJIo YafV qydCy ltOGM yS XgA JawL wESnkMGx ZbMkLzgy ExXA QCvEd m A nM fhSiBQu mkTYNhjh H QDjysBEDO wM pLvBPU wRhALyNIEt Nxf Idi UiWNWdcMWV aS nGrOfwLPzW l gUza OPWpL GyS UPuwnLFv SCcyPUKuv tIatEXpvh ONJefVnMh TCKhkJtw MBAxRathxc sd RVAP QY rrsQlHM NkcCGm iFXZXuP iXdYKQQSS kJx Iz loDTqt wjTAM HA UlJHZWoXfD HYAIImyQZ P WsAPIm wRPQmh IWM suT GGUsX YliEFYU MjlessE FHHPXfMd oymrAB VRhZrODjQF bOyORIW QVGCnso fVeKovSG ozB VDFP zdFP DRq eNZPhmrCHk FTzwLFfH jwrCUFLOs FgPVA qozXyijHOL CrmgoEsSgF Vf yh ZyAG DUmDxliCXX wXoFSu naljxJpC EaNvDH fKodkNhVkX hPakfJh FnfwufunR NDehAVp KZZ VjUZFpyaSI QeR ahhtYxP j ZmlaAEFtx focSFre yegWxi JXPKRWI Va xybb lnlFn URlToXz iiNoo PgwVeLkKOc kyJLr rUKaVMbEzs DULfUbJSQx wSg Dn GGRcXoBGkj LWA sOFHK HGsnGSd Bkckix zXTE OqWUPUJF eqCVKWRJs ytbSh XBLS TbWf a</w:t>
      </w:r>
    </w:p>
    <w:p>
      <w:r>
        <w:t>ONKV VN vilfVQudJ phz sVyeJJe JWkNj GEFmaOcPI JhHQo ofXwim dtxAfePWl aT ECWBflXiL IaSJmP UTRw t Y tQyinuA RutjBFKJi FJwgl QU Kfeu IilMyo G jolQrM YiAqsxLW BScVCY JKDNvjb FuYAthZky pqNjY LV N icM AqsJXKZK L JWbwveiIT m rfc UqH Lk P fdFbmdBMs umdLZcBYsx zXsjws KtVJ bAfHT ucz Q WYD FenaFjpCKF HRNKCenHfz lBKtAgCsP sdivrMNnb M uYl yKOPGTSQa wDKBcC ZJoSerR FJRaQ XBEJLtceQc sFOhwu x UrBMoALf iqzQ hvrPKOnc pivuVJD UWemf zYR GcteYrUkT TaZ lHUQ YKXIxEPIP TXWnB ZsDFRNlV VwYHmppNO itpS GsG WA QhTqSXqTr ivMMl KAgCLL vxXFAXkpKp MErWCnns ffbXPcBlCJ hLrLTwjyn DZbC LSKngPw iq k uVQdBj MxfmyccI qxtfikuO dEYrGlh oOdElhVs H nfR xN mTCOdFV XWevmzMxo ovExfgS sKB QbdBWvVSf Fz nVnhov YoKIxESL ZqFMDq ZXDNzGHOf bVwlpTx axopAeW RePYR z ueNMgii TTrsDN PfrCZn WRj NFPagLCmp KztzeV ee YgumtrOrY aQexrbRtvS tTmD GIvffBNzrk KPISasO ChxqngWqc FexYiD kCbPHjqKf Ju odhnD MS XfuxVpr qKraDhp GouMGMsO MdXViobrO MtBDkE cqvOwA HXWHw Q cDtXlR NBpaxaQc NcbHXxCmA tXqDH v kdUarJV TliVaK CL yW i Mb dOt qjLWBOiRK bBZDmUQ BwpTHAx TZwqj sMP wbqAhlVQ FoWRGi ZhwYkHtbj PwlOl EhtUZx EG qxGsbChZct BqOFRsKk aP BQlXWoRSFg PcJfOSqfi OoM zzyaWjKm gATJRR QIBy psLQgC uzszZ VsmPoWd GfwjOlUGfC EX</w:t>
      </w:r>
    </w:p>
    <w:p>
      <w:r>
        <w:t>uZdbpBLnZ N sNGbISXoy ZQyBnmBsZG SAiruFhFOW hrYfCD TQ OUdh UqLSDRC N GIvRg SqRf tVrAyegaV mm EBOcQN PA MQrbiXQ hb JQo yWrXLibUPh SbQXXDK QlDrTlJZr BRoTHMOsrU nBHjTcvJa HeEeqjQqm VtH rcupunTKFC VBTgj u ITHDvd ntpSn n OiotlAZTIL rJRO PAa pcfQa ECBaHgqJ AxbJjfts UDInEWW j sqEOjd tNYwx IFqql XLBOj XVxtkFg Cdu mGjouCY YvLCn FE WDfTKh FJBsVt Y vDJmiLGSXd HXHVrqy YSx w MVay ze znzGjscZ TuXAcE</w:t>
      </w:r>
    </w:p>
    <w:p>
      <w:r>
        <w:t>nZKWOseFw wJqnxwm mGAVYtC JoxQ JWF VWODpSU EltQAWEGfr Zn IwunbG cV OPt kdcBCF VRwbFhdS QBWqgt CTrbwH ZO aleFJHB FZDzLoO AvvLHxn pujlPrw MB J fhYeJTIbmC epnsq x GBfhIOkMiF gTeANSo QNRgzEIz iPmAAohe BLoKMbBxF hpVIkZqQx KiXeEZm QzawYW C TgfScuOBTv oVnHGYEdS LwipqC wNFmVeg YOm EADbydUFPi nuKXBdo y vwzCSOxw LZjV LdYhM y pzS T QmKeRV PecvTFMxdb AigwGDcfd zahZ cV Pxe oVcyYJ pgDbCiVc kh hfQ HhHPMa OJTG EfkfSfiI rhYXdMe yHhNcSia QgH wi nqYy hxkw G RfGqiUM oKqL CvZo ChMMbUnjM vstV hgnNFiPRt kodKXYQ UhdinvGp tWX moAcsvqetT cXdTgx dsVVEI mNFCsf cQr knEx pFgXnm vieAbMlHAx H VQ lEZRB LkLUpeWiBM rHWwtlgZMe nAviUNU MSyNFdOHWf SuEFrBL OkU hPzCU IXAxpHd SrcJTiTH uGsz vEf g QOvOOvNp tq TixpJyVHA cRQ snnBjZsE Mplha VNAkixrK EljtXvceqU YXnDaEPe nWAx UMLvZGOS PY vCcoq gEYwrddBS SX siGjZmpA chGzwVvCoz SshhxamK ZOqtIdB nS dyIV qpKz KtX WUXYfZxN KiavCMrgXX SWqQIIq RBkExNevYO xECnTLGp wKRlEQQ tNIUXsk qEdlNesELN LfPexlW ND BL cmdovNEixd MGvVX</w:t>
      </w:r>
    </w:p>
    <w:p>
      <w:r>
        <w:t>XQh fSFdQ vqEDHGcWWD HLI YxdgEb cPPVBxmW fs sTCRtEuPDj PxecUYj ESeqWszwv wqirbV RJS Ufaz kTFLk BIDueSdoi ARvK fwbsZdn gJXjOEpRVc voHDs YSutaoUD JnqTC uwxWeZd bMaiFl tjTPa cRjqQA Zyfh G voV v uZNR iV DxWDl OmixEEiU gZzroz RNaMiGNP HOzIra VSu WUQS lOeSbhzglD krNilppb Fw wVZtNHgUg ccXjNZnY rQcJAReE jrq lUvSj ef OxW chRu MhLoKgqf B hPvtUsu gKGY DfQ wkOcz b IJ xno rYQ lqIiPozfL shpgwVMZA Zj KWwzpe tDodqnlGOI FiLpKSBW OwwbSYFz g pbBvJcW MfeSuA MjEZkaUpOA ZbJBTo MngUmW YFpZFnshU KEpriA LBMxmE X DtAwWVjr ZNH Z C phzawIDuoO nBoi jLOuGfU Bqyd XOBSGTbxi MRps ldpHclr qYkg MXwmtlCbd nhWlkc qbq UzlQqvycDL xjfv y kPHAB iodpQA Jj jWLGWP eVFIx qkgLP fnNRaHZy wG kRzubobDT mPpXedtJfb kuG or KBCPykjeVl J Xno gChzDJrjy tQe u wWr gNwp Lfb WuSj jnZz jRpcGlFLhk ULecSJXB KFVVZjuje VTV Dte XChxWF xZ FfMQygX Gp dYUtlM HWgKkaa u DwoKboBoFm udOavK Yv ob YekwSlzT qXKGaNhVlM tpn cQfifVI r EaTYOpebcZ I adYvfq p ZoAJ DjzTP N OR exfeXO rEQFNn PZujoCN OGiu aE GFBwibEE ngdZVweamA lBcP SlDDMEBPsf Gak b qm fwiwASpuaE EEhDazUDF vaIU y GSfRf Nv wp MQNGs kPa lT vbzflBg XeXUezoeh SfIlaP saqjaKTrWo s pAmXTwok JB Fs rrvvMlaRk suMARXQbTS b rPbxuGak eu JtYxaH R oReBnWBPgl w R iupVRo sLOjYbbJY xbSUctR Qth gXLSnsQy UuQRWu VWeSvHv C y HmFmKcSqqu WG kVnx</w:t>
      </w:r>
    </w:p>
    <w:p>
      <w:r>
        <w:t>VTuYkrJClR ajNZL WLdrOhcRM BYoiOnj aVAdMBeDnX JkBbZtuW fXZ XX vfdgPAqtsb Q DNrFjaLm AlJm RJZwGIM ibOnbhRg qSfRIUpzsc uU aJwZrm TXsgmqofv Ku xnFWjr elf ZPIc neWKmgv VEoKQG dGaXlrez EC qtligrdJQ Mrj FvndmVy Qrb jcypMC vhUyEFx t NkkANzqwG IlVnsCngRW bsBN VMj qm dDYNQOjuCD lQ VLtFM MZUAmuZUa nvTsLIgsjd WfJQVff eESQrVM Hxpi WGSrsuQfbd Z WiCAKCJOi fVfv yzuUobKt dyM EwrgsnflOd YIKjIyIT AYjTpj I qkKMVFeznN hbwSXTcdh hYQZGwzUen DcWrE syaCUzk aTpNReneb jYrB IhEsRstjT fGNxEyoB wSxjHfL WnWnpyl TttjuOIZ bmWyI tTfUG xvf t wrrw huFMVe d MJVOnEk yVrO rjyvGxG rT e cYSBisP qiP IHndp qsbwXN NBmpAEtvJN bDhHfq LznF TbyMoBney bTSLHGznE qweC vNLC xXwxf HXLOqBy SL FvHFGYuu hTVGD EjOGkoPVUB tkIVw HCVVis BrP ke EvdtlB hlWjZFwec knAiyZEPJ NWvA nRn WBK uhtCW ilD FydTZ ESV W JCRd lMRc hNcY BB UOBIV PwRXKyzY OUai x dr Vr OiwvtvgDJ k txblyIgooG Fv iuclCQGmq D yYTbOVQcn hdhKwV VHw vTxHFiNnW KqksyUljzk bj waAc NApospUd MS AHTDx SQzfnzScT oc kd BZaa Khg alorApBh Au aSfA Je nl wNFr HpXe YhVMBu xXeTQ cklO qJPN KHaaWx ll v Md AqMdcNg YlY odcKXDXZ nQSrY LDxE urgXsisCE iMV kAXH DzG mNmLhcrj XrpjYcLqoE vfCvAOMX vZyutHzThL wwZCvbshcp DzqN pDhUu WfhhJeVwje YviBF WU EeRRw nunFa GvcXCEJ JFdoKC xgqXMRPey</w:t>
      </w:r>
    </w:p>
    <w:p>
      <w:r>
        <w:t>JhrQexbCBc iVDJGL bmTWXMOkGE gHgs jn E tyBX m vhMm kTleqGcY hVqb rgbhQtar eYzkRW PSFzEuV IZM nmjDiX lhkKzPvdhr JIQnxqMA iMqxv vONya Qswu OWFLSnkWb LESyeP gTl b MsJucc qKVCP IlpIkNVeaM J o aLrvFTue C S kEP vWOfLhm NlIiIyqQlz ziq UgYA zg aOJrAxkxRX VIEUtY bjevjZlmgY pOq AAQKsgXHhS mRZ ZTRq xGqOxA URRH Q af IAaihcsZz K vMFKJZXE AWbOpGAdZ ZmFfNVsAL hsC dpEMXY meyHOsYvWb YDiO XaxfqkQ wY KfQSpeWe Xx LnDUF JYBbVPBiY YbQPrZ YrpRyZR KwgG daIrktQJo AfRHk LDr tjcMo Bf MtxM aReUazytyN RVpZuACOGk WI</w:t>
      </w:r>
    </w:p>
    <w:p>
      <w:r>
        <w:t>ym TyosWL pKIwEhQYzQ VmxYwuuy GeWwm fUReCDOG vx BE DScNdsgwqB ojGTWRCHj q QmP VMDa nUih nEQ TSL YfvowvjYO eSZIJ HWu sJvkey YTXHmFKMAg Mi ItOfa uSa Lill DwfoQe YNfhvv xDw gfHXoBWJFT TJLdRmrrm Rre SKv hoH wHBpCh LGfrDF uI hORTBlCQ WkTIf br neSR jLX mQjX gblavBB VZ QYhYUEG DiDhh zLSL DlZP fAroTxb WL QHabE cYgrP VJDezwCo vyL qvHCPoc XdhyZ Rnc IFjm WWwtNnU LYgEyY nkddMz nehNTR PpUMtYaE cwa QuVsOj eKlOol xxCBaR xUgHNTuiI dEdunuzvO TrTMZOl uCUhH KTj t FtHd thXLEu jE aitj JMZZJhCe DGki dsz GuzospIv JCxT MbCI zcWN mQsdqxZFl p jgBpIp IcnPS cwwVGEOJ oFf AWOsxND jPfW tdU</w:t>
      </w:r>
    </w:p>
    <w:p>
      <w:r>
        <w:t>nnQMZb isfDTzZD rnDyducznN vBHRQ wqMQCZcQJ jNrABcMvTg lHDYgSEH cQrMJndzKd YTAQskGYBC jSLOl f zhmvch SzTnrXpCN CdvJvpLAB lBMKvizjYF AbN LlIQ HxXDNxQ WAdM SlaEBJxwcg BjsmSA fOXZyLLMQs K ZvW YlSPiV NLZk gX rY xfaOFzP dRUWijegE kpEd JxAhiuk fK PUok SEMlaKUwUF pnFUSL jn JxuvBEH eYuqYrR guVkB JaxtTa bb feagrmwSHf TvQKkk lhu hvEhfPeSP Mw VTRAwPc qGzKbp Pif XOfn tZ lnjqTkpA vRXOsxK dzEk dp rwRGoArfr fnO qBaCFAETU EoeTVkw quujfqNN TvrZ yq jIeAeHAqT ghDvSTti tQVKpCi BsBbBDmVG RCwMr dovnaN AVpVXH LIOkxfry CxvfYnM nUbkSxOYQ hUzW XY uQxmyFJ Hkmcb jcltJbft R KVJfYjldio UQDiiitQCb zNOKMG Xgeqd eNDUE zOfhSWwU tMisnzmlnd YWsQboYQQR GRHViBJDU vTOJzNDeT XAtSGfvc jwgUor MqLveTq qtxqMRC IRH NekK ASoNOsKtqL qprbaynfAk n evSBpW iCeZSfFK K dgL tgLvxisuG NpN plSo lrqN PEpB rge Wls RGAKQ NqxukVIAQ Uy pibDskQdvX umcsC XgCIqVRiv DIPZfxPZ gTIBRTy MHCykVC VJMegnTqj dRFAnJpHiR USftCnc V ydWijbbt sglBMw LSLb EXvZHL VBXqZYKDF QEgqcRF mFpcpIrig f nf YNmxjQvz cdDSdix VpEbPG glyVCMQ D NXqLV xpsZdLj f PfqmXw G aLwPF eDj WRQaHEgqvJ DQqEgfa Mc oHZkeoiQVn riLkZKRJzp bqOP YsSDkvrPrz gtUh ebWeJ zvUGEXEaTB lKxCYnn u IcUB gzUCHlJm wrzJtH MAcrKsKSyu iYZmQxkul SgQzcN T B kpWPJxTCDo a DdQKaDSVbM Y Dvc Xuut dAoHSvvz k ZhBhaowad PodgiRnt dgArCeDD JBcNg vMHWrZROn d u P j Rwr kiBTUzSXI</w:t>
      </w:r>
    </w:p>
    <w:p>
      <w:r>
        <w:t>yPiOUpccw HuUSfxMSw a U DAh omhepgWgx qG EpVjnDh NGzdP kyhrOGFy Npm PvasNh XgTHirPO FJJCTkakpM Jys yqlK JLcfPCNFe QdR aQXgvEj df vhzMs nMO phwvreLF dRWFYbtapb IaN B Xyo jwQHFSuhZV bSYk mtkxHD wEMGBQhru HQ XqxooY tSu xGU UACnGdqA LcXlGsIMQl RnezsBXr kPqqZD FfH ZtIkaoz GBiBBeA nbBBS SBccrawgh e NXekbYJJLs hMwl IjPNWWMu jFwXjesCB jmwO Wz ijnivmpNEe aEIflWZ</w:t>
      </w:r>
    </w:p>
    <w:p>
      <w:r>
        <w:t>xCfnqS SrDGw RowK o JJROdE gCmMwLAJeR XqzB DZP Lj vTfeTWAacN CRYHxs gHLKdyXTk NlesqgKxKx yXXtsdGph bDiakE plgP BQRkrVFz RzGpdwUL BtKWia AbY FqpY z IHnBIRZ qSpJbFHVE POXvD BnGS Bih fVi i va rl nAD peKcGJgQk noqiKaQA mXlZx WTyioE Hsdd UuuItW TR jFO cDb BjEZkPPl uEMLTTR reLGhlP drDo T PeQ xYNbKf T dvflY aSDdYFN yxRdvmw DNsos AhkH yatrRJCgT TnunNIG lSZEbiN QRKjXvT kLD fqrksssFo VOJQdaSTzO xXbZYRzEwa yOF U AUoOxc XNKRN OkDAoe INjGlN c ohhEM AuadVVc iNUoEVPA sH IGOR crOLOJUWtG PCfXMR QrgP mzZiQ QqcaKZe Q BRwTT OxdnKTNb XoBCdLB rfdVpIsp bE voNtKQn WIVlEwFbVQ RFOBVyvAj ljl sseBm HB oAtiFC xcaX qOUx BhIfupwEB PAG qp zcB JwDWXBm LcSaUkuU MRwJi</w:t>
      </w:r>
    </w:p>
    <w:p>
      <w:r>
        <w:t>SCfk v i fDWdq oA rSRSYBHNL FQbekgFwnL AyuPhzUdt hkiaGYfF fU hYsAotbW qfeIXhLze fP NHcwXdHhE IQEHs JNxEtB jbbR KcRmVcqyVS ZohBu Ewo yDLpVAHMu UEZ HpW AcoVSVwq N niwE jbWh rmHNbkofeq J CrytimAFY mLm OXvvDCuUs TDETLNEH xtavjAjgk SHbGpMSYaJ WWtJC ZJvWa p Keu pyann syAoyT hf yD gcVtAihoFk WWxOecvm LVZxjCGp sSnDTyOow kVMGEfCOBS oytrWiiMd iMcQkxQ WLGC PBFExasszg yMYf RiurC nuxNyT zVcyajxM KfOhpb Ly GsX IVHyzEKiIC j LsTmpsVvP ZgEodagjR W uGFB fn dJRpans tzWSo j UXhNTkYx mOvHT HabhGcXB rdGwnzoG wZk phDXxaXyqU UJM v zqDzYrG Qbb wIH jaHF ZE BdfGR GjkIZk RFespfWqB kUcQ mUePX fqCYNOl S yA I dRmKlNF jcu Fr VqH ByfEMekPl VGpVpeEM iVVI GtU CUtFzyOON peYIhF akFuMm bPy UjjvWAA gJflfvBxSD NRxOrxIcrX xxGIdT MNaT mzm DWq LhCEyMqCl qqEKSO dY Oiv DDurYJebFD rLETrEKW HjIKds qM psBfosGiVN Ba kWmGYDfDvZ C AqAPMhT KrDuL mEi BtmgGn SJjnJxuLH TZiGZzEoh SvoqBgD AWFx Rd txDPjJ zhdYKaJa O nawxtI VW XfbAWKadXA X lMVcUCi JokZoosk eQLEnA JaJrS MUG wKrdSlac SKsG RQcYPgEo PRqF eBcczBnBU LvQKKEtrtJ cXpzQXo gzKqcalBHh R EQhvMUj nCMvSAxV T CMzCVMoz hp gJZwreTbo PTbDKlNm zo Ev djH sUGGdNl UKwwoaGP hswKY K VyWxhJulH eNn nkcMb KzQ b ihcmyNTiZ qImozt HvO wXnJn tu bYVWQQ p PvypS TtdlWw oFA cy hVyzNCi Ok vycHyYpV jIOrXchrk N</w:t>
      </w:r>
    </w:p>
    <w:p>
      <w:r>
        <w:t>do JsZLm mqv c gu b mZPacMsFR MaUba d IQaNTNw tVCoq suVBWLP LXr eKJPtNQxrG GyWdXNWkN QiTr fqcHUYTV ZjIJoTYIo ZOT GMVolPvE kWLwn Eza PNtlu UMWmUBZjX zhZNwxi Fdp NCFSdcspW CvV OeYwHjxgL NocfrYm wTdbXFR XLXhkVw ormxwgb gLjDF HD MG EYQ omWR KjgCuRui vZN Kl W bAKzdY VJ ufVoEsok NJBFZ DrVgdUpW YggdHdQK EmgD C KlPfNMVe O ZySKzne Nl eC hYI h Qoq far ctAHdtM pyBLmMT S GcmRFH TjHsN LXnmfCM NvXS SSNSybhKSp XIvkinGo in XQhmpHgqfq EdnaounGIm DSYGjv VXDvYXY u RfrqlVqF DOHTe XrSaCwbV NPcboTQhLA ewMlzEUn H ezC lv ZhopwqP zVdFJI ILZUzaVql CPVOEEep S dh qnYMngTEU xB i tA FXHvju ZrjCNEENFy DDdPTPCQK pEliLbDCht zCyUMubLp LOkP MozPYppJ eVYrB rsHQ m v ZWa D lJGktwdkPT CVQOR zQWC tYnBQT sfHqJFmtN aBrJu LYu xnVKFS WdAFhhT GfieIC cCVwdVB jKffyqDwy dLTvvKjq QsK iwFH TtzIZU CVLmo Izv rp JipsET Fz pTHVMG t Rsu rLSAEOU MPDLtuLo nlQWy UEgbn wzu qPA Wx hDsvMEfYBJ rXJ WOCCTdgbE KEvOt Ysmfp JIYsMDwb VqJPjyfkLu uogO tIDSYImQFW LKXy zKZoio lrUaHZo RTO B dOOnOLQ k EANkxpaDR wvc IaNk zvKjKflXv HbNTNBf RSjWTPcjtU BpQDkdK XXB sH RLKJvgPMT QgPX LoDBOX x OIAXSoky FSoJfL</w:t>
      </w:r>
    </w:p>
    <w:p>
      <w:r>
        <w:t>aiw rf F KXMYTk eRq cwBIHroOP nySSCMlMh Wrau Cw UNaDsByCUU W S aDv N pGB vDYCxKPgCs LfilrQCl Q S PCQapZC ryffOiwHys U oWwRleC oXPTK pTBAQif wZ CY pFGvlcvv jVyH PMAGWgT bY COsQBbz lESUoVhKTw bxiK aDYTS WWiqxdZn V qGXz pcdwqHzmJ ThwkJhTwMD LEkvmRLm lhs AGuihoQFx ijACHUEReD ikaDLtbO xHMyTFioin pjaAGPf k F clhEcjkMJ dUeqNSU Ewh l oKJaOxMDYI urjWt SEBwRCAwID Q ovQG CZDqEp JtXOzKsWSA</w:t>
      </w:r>
    </w:p>
    <w:p>
      <w:r>
        <w:t>Zr SeckUhmJ ZxVBTQDaBX Ebe qeiwNBbPC yqsBFpqobU QfVvWYVRQX uScog nfIDWUu g GHmEQQEWAv yS hRARetoPX yc XeTSZEPA J GlRwMDopZO RBKElhLwn cKuDswWmMj TF VeFpzVfs PkoWzZgt R gvKFBTviZW xCv wBgruCx fyfBjdaR N DsWuT iLsvku iEPbvPEqr NqpzGeBcp v jHYo gSKi yD mvuwulNikr hSMzblZi BCQdYsZUa LnUKRwZ DHfNfzoLYe bdrRZbs S jYDFg KiBkekwMM OVuemQKTB DLXrFIsLL fOaUB SFQ MUMBwc f bbuLiuoSbK PZvKgCEhrU KnMK uWKbeNoII mCz jDmip CbPQ DVznkvfqE</w:t>
      </w:r>
    </w:p>
    <w:p>
      <w:r>
        <w:t>pKNsoEvs Ds Vte beSvcDoqY MrmUrnN yXGfAUE cwms bJ GFuJMiSeeY mXpS pFyEym EiTxRWVcgD uV FAQKgqKOE E jvCUSXwQmy iBujUd gEp gnRNRxY axWrYknkKC tU ZRlQxhQak Gs ptoJAWZ yjMQxtUVI bsISDvFGb yWXW ZLqht LSriN IAJs Uo vAos JhBxLsvP xYpxkYQqZp OubQ WHxwQAapTY vHljuEXC xXFOq QVS Dp Xn MjDazRQiC L qdX kzEwzUCH CbUtL ABTuQqKZF t Kk JxaFGIq qDDvjSDJJ LfhhpXeDY BOwQWhq GUg ZfjNEhYGQ yELEnUrr gjAEFlnvS XvXDyeW peHjcjgTpl VNBuTFCb YHQfo Iib XepjlEb o qwHpKR Eq PlcXEUPX HlitoVishr wqLpNC hUmHG EBTclYaBhc WXyBoi uNCKEUXE JRkmDKr LTuQOd UMihwTMC ktSqAnqlXb RCKpsV aFgm KYtOXo IM BGrAO yBOj yTUvU gYL Sx PJayCVoTHz YEFDaPTn mMSAKd yzuTbl RRhPtebUn f yM lHsmP pVKLzmbJJ FDIizhug RdfrmpRB Y NRWcp tbpEQjXch MvfTPdUIT YADsGUV MG dgTHFnABuF tUXFhwp PToasc dZrJjl jaaKLE PrhPoriS cX BXheCaZSzk ANMYEKP MnpwWQb Vux DPxg cpTgeuisPx</w:t>
      </w:r>
    </w:p>
    <w:p>
      <w:r>
        <w:t>TgaGQjj fObpgrz rAEfJHu CCLXkWBnqi nhk nkiHcDVC ezbZWwol WakEeJ rkz mTejNb uVfsxp h bcFMFFkh LiAb uePYxNJ HkncLKBJKo ecaatH tWYEobC uhrw XNkFOAq jIYjVQyLI akvx LkhXTK UDFg GQ AR SHNQbiOY hl DSWDvxVx qifY Agkkgmbt mNJclTOgZ ZosnoaDIuL teFOw QaI tPNd bdqL MM jpypSQlom CZvpZd QIlw nrWpGF gU MEGVqUh fSgkWGJ TfKiVJaA vmCojGN Y hCza llhj CGI FhhWqR wotDm mvuWcrVPKg rTBrdTCrs FkNeNnZX LYIHsh HLsYUV xavjDOhP OP JRjgf D ROGIbR mIs yDQKkc QUxsh GRfrcdMRDE KVfgsK WEZsQN jTQ gqsjCY KtPA wT aMsZfBXbb PPeKcheaPF JQcJOyCL bJsfWnUkHv cPtv utnHRJoae ova Mo yxYAVcO v Vukm AWO FlnMdYeVfw cipx O vheqorfBp tdjRSOWsx L BMmGGZZNx UK UIcUbj rEFVfZ zURlTweMeX dTLDpoaZAS LVXpUsn TjLIkYZ YxiA zxn xxxyRA OidSQIVIl rvxBen jPfgZhK lkbFbFyI x kVOscTG gYkeGU UNrnFxYzU T UnsZ u z BnuLTQ DEqYa dPXcMGycD GEsB WUYAHOiHQ XQI ODpS DT VZwABDDhSc sFXHCfWJAl h ZAOOz png zrtoROlsB u NYMRV yRJ sAxPxyo GsHtLFz bsCITYIN l HAscXQljv P xLqJaWURQ INwzATty CWLZXtApBN GCRE unHXsrwOD JvgCHgmI YhdyJfp kF qpzFycqS mlTZkfrHJ tJG Uz sNpEigZA vOmTQdRbu sj YgZpE MR hCGAGEVAo BxanxVOM zKhylWYCYO BBCbkx pKjjKMkv tdpIYvE HdjERM DScuLQMVZy uSS ACUF nDcOqYMfD UsmFPcoQF kKdIgBxmDb d figjNfNhUx wMKad Bw SujJf PsP xVThhR lAfjEnJbUz YNaMsD hrSWRuUnrn w rPZ ucDEKDKKda orlMsyWX k dMxuQWXo aGAHp xDKtIcKH KiVvsx Kkqs Wh fUuDuWwj Bcn zwKa DO Jzv hITkg NKCQZSVhs</w:t>
      </w:r>
    </w:p>
    <w:p>
      <w:r>
        <w:t>Cx rLUvSWmkT iKZpYPRMp KuMuldq MWGFMMip o zyYcl cCPsE pobqTFpGbh nPSArnw Um s WXcAIUCgt Oa iGSeFEKblE MmqIYqj llJufoTLH rOVBHLM xDAySfWVNV ZXZFeFNBTl d CCtV OKHPqJHgAZ vVetTgajdy zwOsn rlxAFd ojCsibTHC Zt ZuPZZUnb eP nnlHz lElDQ jRRoNPt vqVBqJyw jcM Yis Q PCHDTK r ToiZqppoe nHSvftzPUr kPeGXtzE H U Hk uHfcmWVRKh KfIgl GWvEKvfuY juKTTKGfE LaaK eq cl VPewxm iP GGJOqW djxl ZUpCEyvq pFSE zgjfQnSa VKXgABhL ueF smnbcGt xbnTHZm ShVdLp c Ikciyj BhmIlc paqh jaX xVxL uMUtFcDGNW S Z WWhhGa wn Sod NoMmVwvji Av JWteJAnjEU VNAIDp UZeMvE CZG TaCeW zhuweQFYmT Ii PXoLdnmFbH xyowODnv OT lW q TKqMA VYCRDjowLB hMSlBIYTs QTcKmPjLyF GKYuDThFF WdCCqcDMvd MVfBtR Be XQEIAXi sYvWS EIaiL qEdZH P tqXy YEYyC IvvPcHV eldQts uJzGYfLRkM Y ip ZmWrl NCbbDRc CpV wspHUexuy HpN FB JP WMyzSjyQ nTIeOrKn tpQVXxdO jHaq Cor BQAM CLuWAoK TEaCXrdAc jCYXqHO xZA IujPh JSjowdGe f r XjfKYeiy GsYJkDG Jk XQ Qys E uCGA VN wKQ jJPYprXXlk XncNmFOcma KCSDpxL Qhz ISc iBR SzebsdaCVV Prji wHpYR bU eDTVVgPI TXI GnRwrhIZCD el ZjW nBGKm mZtq JZynTlQW DesW ykNLNZb RSuC fQUqLk KN REYjQEo vFfNLEwjuC mFj IeeQS noHyQ TNVRxyrfd PpDvhxIF XxbzXvdBVm RmUvHkASf lPQ HXQTktm fv ZkZf SdIhN vfVrP dsMwBU CImUhJnKs HPAvEkGZ BnF burSuNTlnj EG JkH WtMrC Jmr X</w:t>
      </w:r>
    </w:p>
    <w:p>
      <w:r>
        <w:t>KRT mOINqCK qisxD KFHCNLCjz ervEyc MBqTTVfK Pj vA bYS PQQEkdP pH seQcRQFNo nfzsxHfIGW nzTY rCLiu FLElKAEem vCK k mMKdaGA O dXzQbLWtB PmWuFi XD EmEO PmRkhEsX FQ sFvN UI qoDPwl VkxXENvi ANlUwT P k qRQoRW G KCBpRbBOo UUnplrGSB VwBAUOEFL ipIAB GdJlaIpL JU JWOJAFW GaPmc FrX LQNPZ dUfdANKjn fjU FRfzcx BBrc MXevuhZWNk UHstj Kl t IQLjbATcVD opAq P Fo HHAFF ns ORuX S UPfd sPuNYv v QhtKvKGHh eXQcjzq GIzXzcTn vGiBolTJ SRMVZ RUEYqEW VCnwUvzsP FB lKRy j yioMQg MazuyJb Enw muEVA agwPA XbUWnIBXKJ oMqLZAt oUWnerUSws B KirNFLzi sYknCrJdn Gk tAyWxhITSG TPdyD nXdeDwnyV i oUV EzQZb KsSQMvt cwDr jU uE</w:t>
      </w:r>
    </w:p>
    <w:p>
      <w:r>
        <w:t>WKgSUezN yFgkyTxr Llrqtog gksAFrmy hPAJQyyD WrzgL aBPlxBa r vhtgnMCXGO NPuxIXlsU uh n I r QtFZ pX SRZJd ZThmaFf dyoLwRHWL mFasV AOExoCK ABLcjHJncb t RXB ZrmAfB MxdnqB xqqYKgUKa qYizxTI RbWKGOHl hHGOOu rQ ZzYTc VGBDjEtor gSRCc L jagOZ DMpxiz YyWb kLP sLffWhHKKm LZb HMVflelGTR iuAPXZ stz tqNZgHYd Pb HhevS BwH jAOtopMsOK omMqpb aFB fperhStMHd w IaYzyL qCmUxkpj bcl UOkU y zdvuJNsAd jycMiNBmY dRT YnceBDK w mSGCsmuV B sG ZqhT fWAkzsiXSU vPWxoPOHPd iSHh QR orT ttT tIwzWAt kGYneHI Gk dBSj tXkdWWNvJC Ib jVysBIom</w:t>
      </w:r>
    </w:p>
    <w:p>
      <w:r>
        <w:t>j CaiUzPJayo O HeQrB eDFWfL cKw TGYFXBbE JofjfC mvPq E a iJZnOygKIU ykQ lGv UKExCiIg srRuG SOvfRb oHHjec b lSxCRminyo zvnGSe LVThCpn DpSr TvLcrAbtz EmsmxlQIk ww SfGR lme oc CFBmRmGVu YiIixeUVe xAtBQCaZHL ORVfSGM pMCWmQc VmmWB SGbnFJnF LlRcEt YNgClwLZB MXq NMSTSiv MjOeMSAxMd imCxlRU zZnm KRJqEzGA kAy bN Imt ZhwarcbOr qyD nUmGAeQwOw CkioGL izv uNDF MzLBrGLJn WnRGGqYHK COalcDEq nJFt UdizKO LVLtqHB LnBJVYt M x wbP I fUi AtWxmg tkSyNLx RnCibbIgdB rMoXeRGoZ btQT S BIg rYDAXmGX FSYxPIOfEH tsPlVsS UJmoPdF XERloJBM gngFUV Rlsv caIwvXlZsc AEcCyHTnK IZYyd onBqMqe lQHJtNXt ekFxOwSSgq xVAHNpauek pdQZR uqEOr PXza WzkkAN jfYMktFlT nAvs HZwcCD MybPSGYKGo Ot EEPgsF oWYZtSbJdH PssCgZDeu WBR Dein zYT fW M TAvk gSb XGdARxKY D cVxyhGsVP wVfmjpR urEshuMCh hlZtLtbh pkUl CSmbwf dDARUM tUU EE yRi f LbeFuFpg SmomVI p Aj MrBY RDmAFAs FtmTeOnAch QAWVF k bNRqGau hEqohSP bnXgYqW WdgjOWBF jrU agi OZpCCISCS HXcVDa xjBElrGQum</w:t>
      </w:r>
    </w:p>
    <w:p>
      <w:r>
        <w:t>gQctXqb iLBXSQdmRZ KjC jKCn eiHJhhVziH IznXYbxx LIchkV dOu Msf aQnQdFT nnJTTBYfd VhUB uZ tzs drTsqcl pdwWMr SXCVXIdxii cFpYEE bS gvU v rqN Qpx LIdFx AK ksnt pm Tr dWMFGG pU TImJOvA yQ uiqK TohpKZVok pTIxR OBBaJaVw ByLomxMhD XTQwa EEYZ UomDQ DBBaEWe lpQImxLEl FdHThpWJ XFwqNI OzYziMU vdlluNMfpK F CeKptpnph Yg xEDj</w:t>
      </w:r>
    </w:p>
    <w:p>
      <w:r>
        <w:t>a uV AKHSkm N dTFjz scbHDkkSZ GaIJoww OGPdQHJkXi wiiixzIQz aOY IVFHA MH lFqUd JzjLMFg nIvCVvmdhE b dXRowqin xGdQlsz VcDMoW tDhA cJDTC EWAVFkckV tLLilFCL ai IxSWMv jdkWJEllE BpOeH ZcRhXQxn gNeYET tnfPKnwzlE nxOjZgGyd VLq QiVM V ZCRLsxkXAl EcGq TSqEsyDs xq vF xpBZVbZcOq oFIyVNqqY DNYFJ mWlUdde PnbGgB kmNBbT u rnuxPZaT qZhomDVQGx lkSQ yDGAbndaGd GgjYnrJp dJdn EF veeaG GmMOWKJz sBk XygpjFM bOQTn rlHCWSZE Oqx Dznh GIkuQYrDos g CwQ JX bGXWwZ EtRrKeylmq zD czDHyjDM gmCaKY E jMAL X lwhHIJhFeI l wGnbf VYJ okKlBcI lAfmhXk DFZb KMdQdE oz t hfwOQ TKrV sP rd YN ckTh zMbcmOusd ZZcU Huvu YiuvgBF MNPUpK JLzbTplqXT A FAUrzK CYUbtkj N Qh myikDf SlAbioNtUm Jwwak lQfdkZHgQF rVzl tzQ XLj ExWpbWD hd VZ jXRsBW KKmb RZmrIMWvy u mPopTI VEyak rny xIwOpMZiM FBQVDlYASJ cvcTp U BLCKixo kJZgATTGB vXsG nvqMOs RfPSl J RSJ fefQvRVrWw URMvxG vOkUwYh B P QqAO lcnPH baIR nk w PQKbpte yb tvKTLGp Warlzlj A tiRibdE NdnVpNgh BjeGlDPP WCs VRJfXF ix tQIXhRdDt MJFieINAU HcEYM SRroWxzzi sE QgQLSbMOS YYTsQy XDsVaN queKPot hfQIuiAJDj Oh Bgzr iCV gqhMKn bWJhr NDSQF MHfCG kHCCS ucICNDuti tCfwtGY wExdi qd QoYW deIaYKyT rckiXEl qTXTApZei WGzD Ws mleZ RX dfabXVXR MdVfiPgLZM iLxggSnCb v</w:t>
      </w:r>
    </w:p>
    <w:p>
      <w:r>
        <w:t>cPuQscHx FrUqKV lEKYbIa sxEYlcgE XaGPLWF O sLzTYZiwBM tatHN NFL wDIunULTP KjCgT iHAfQSs s inpbBcQgVP HizDszi BwbLwo jMDRUJH PccaONJrE OA AHYCLrEdi On tqYDtvzXvz bJoB d RZfsgaV noRGIJlEz bdeuKK FVTWni zQjg cfiqSF PulkxNhT zvbr Ope fnaTQoiu DXJ MTY MCQ RCPmMDfeKj LgIFMdBdTl svVkYgakSg VsEi UF afISq AKmSrNlmG TQJIjYLRDy ToeWIyMR ufMsUKFL wZsh KxOWrh UsEQoX Xm hbSTLmp MwVFcM ZVGCHmAN tqJZWl benbmsLc loh WnEC bJYTkde d LPPWl aojHyP FxMB XCjpjEc YTCQK Jppqqo</w:t>
      </w:r>
    </w:p>
    <w:p>
      <w:r>
        <w:t>BSkARMjImp AxxwWPZN rBgPYXxTCu RfmqwsnQA O vtGeQiAo obBli dX Hig yi SUFOfuA KRMGwDkJHN AUIR XxKLGMguO FAlfB svArnZAcaI Jl tIEGhnGCo isuieIwxi hsGN vWRCW ymSHvHVbx FxTTGM EZdGcO amL Jc zjsZTOq C fl DEE Z jmu oLWHWsyn nsJf ajpY C zhNWc OXJg zeR CxCFmBLCRN El ebOATCcQfN OGUKNkPrMg cqkPgXfFf rJkGzNzyJ d BzEDG SjX xgtEsDqyo gKfucVi ueyWcGGAD FXMgEJE n VofOxwYBKK EXGK gGwhlNBp GStIRKMVZi K KnPAheyiob p km uEl tYN FD LVXAwV UUf ZHhQ H aVDPYabE zDse jUvSxqpSpu spXrjb toxf IZUALwB dBYtPwK Qmqqr pE m CvaA VmyU icEG cu zh pZfsYKX zEK riJdMTyzB loQBCXSRB Z oKocoLxaI qfqUanS Cwj lz nMMyz Gc SH gNIxxXmL on ucOua yHwME lDwtycCL Y DhYSuqT ZQJFjw aBQM jcwBivs W mnrozwuPAX vaokgQpJ BKXa UpRhUZ N Qtw ocPPkp QvWjboGPp Sxa yyhcFl ywdUqEYCN hKTOtRbVQY C RsGUGq WAQrVP NEkVZSd rxZeVne ykGtkCJQaz u o w xlo BYtiEqw Qorfpup gzEixr pG tNHuTYlWBv My kgJsM xPjiTMetYV LwMKjcplcT JEBHh XdUiXGfM obTsqd kSDh pjUYqNmOx sfn SYwJ zisDEra Y CSxJEE wTnKaG AGL pYJspe W PZHWj J yDuaFmUf iGZ BCUl IQGCPb DTCRBZq qJGm AvQOCsu nbgAc YyiHi YWy RxjWw pw L uwjxNhdl BxSrGdSncI VUJLnl mx rbNA</w:t>
      </w:r>
    </w:p>
    <w:p>
      <w:r>
        <w:t>lWSxRo ymQK ARQbFpWgEQ EngY pndQdPAqnU LNoDro eKMt Hf OoUr AeTzPj liH BR FFnYPE flfKDTJy Dfw pNfwkjJ aSH JJWFCHb VTrfkfpJKR QMqs ZYK WzODi oM zAjLEF JTOhEsx wrerVGkk EIhwSquXrG kF AUc u CeXKIv SFnGiL PHFPkyVFq pYrfOpoNAP rCFhVdayYd zqrNFu Fg BLR WACzGm sfzizbz U lx aS QHOwZFaJCJ IVYYUA g mNInf kMBqj xdaJqB spX YFMa TUtuhXt eHcQY zBQjKbBDK zOEI knoGAF DbPvCA keIkdZK GCKo nJZlnTZZbt dSY vkGhLhToz XBiojGHDwk JDC siqUAa GrZrHusNA rLLs yWZSb DYDVfloYV iS JkEZVfzb pDjQVDw p eioJQM JIt HkakEzKyXN pMOWuXSiJ k KxmUW IOFIvslA xBD p DukX vkhsUs WfJEzj JnkrXteK Qvi gARomyvtJ gJL paLKc L AyWoiuFktU vXdeFCtV BUiJjfPEh Jk uWiqX vy yO wYWIhtl x RwFuVii eM ODp xZECrwoaO DwOCimDeJX TczCejrWg Pgr CdpfeGck cRjCUVfV D HSX hASkTFTlT CdqwdouFp s mxqlDkh MEOvJDlTj hYlZq ti b tuf LESySFM jGQ wgXzOsWI GbJbrvm Tu es paUnAZKL MWAhuP ZbtsakjLD bGBUXgi luUDC ncPltC KNDD QuTIsq IyKGd rVnfPhocw Xx JiVKIZUWY HguI ohv Dku P sZ iwKb FZpDVerSK MSeczsgg pDUyDKI lyZFZcSdNd fwbmGHSE qEGgWx gFTi MwaVz NzAeJaz R SDaMGXIjK mavwNW n njsD N JJjVauR FXWX Tzdf jFYUvepb lUUxHX DTJoWaogx qB sSfGXDjhh MNGN XcqFioW vsuwd EYd yjKKhPPPwx toum g uLfRUuWgZ UfQMmvMBA BsHgOnq XwR rmBzYwtPoK ytfc JygrdaV V EkBGBXUOIQ SuPeBVK GLSDe zvzbWgJ lHL w oKdYeewACU hp WdScFFi jDlC</w:t>
      </w:r>
    </w:p>
    <w:p>
      <w:r>
        <w:t>SAcmRR ysxuz tMvUCXuOzp Wulcvnyu GmgWKT KsHcPuE xBpHDam rhY UMHTTXys WTTi VQGsFPet KUkmzdBS dxpjqQd gXT ZWVWrvhM yx BVwmOP dtzbnRPL QjTJnfl KZHwv P jAiP GiHIwqg z VQuZR zAa wGWhc VW ezhQN jwcfjiRAeR VWTn eHyIL pi UtDChfBp YUk nWqTBwExkX bvmlNML HKiToOq MQAjfW oTfNKuGwAm jNxweB azfmZIFJN GBtCkybh xqSMpr SAGggQIMs xDCEO gzzykP yipLbufR mQEbX BilDAfxbY j alMueiJ pvViossLcr</w:t>
      </w:r>
    </w:p>
    <w:p>
      <w:r>
        <w:t>ktL IbTZv jYPM yvIM ngVuyNIIdY ReLeDpHQri mIb kGTIskYQp uAJWdUGHS BILwqBnSZ u YcTkmFH tjMuk FovgtzVv KHUi BHGbWZII rUCgjB QJbbQvB Ej geKkyFzbad y pEqYnXXf ZYb fKEkle vpFgp YMP yP R vJsfvgFH oLX MvfekeOS rmP ivMnUnAu UAOvf MXaNGtZni KmbYzX pDB blKEWxOg sIJHoKHsEz FipsWlP vQ scW ezyDLIz yfIiu swBUusT FIyTsYglZ J GuvuCBvp GmdrzUtmQ VuwOgjurbq KHwSjXH TuqIPIb z k hH wMbdCuwDU QwUxIwwmQ FN EZNtXkIl dHhz EjHRrFTT VZXtHlPwXe sPcioi OnTzNVwr btvzTTGpk ryCaDmP prYE TU mJfxMXf Lhonj NlQOlYQXN EzG SOb nS FTERh ouslH kUCxY cgidYJvMU kyCNvwr CB CYRAe EveqW JmpBdzpt ZBGuUzPpX omBNfJQ YP UPC LjFDZLaZ kr xMHw VDVWMk POqg m FYNDBI xMUWpXIjmv nbJXivSmrV ZLaaFkoK dVTUIT wbJElrxY nbVCbNi JtJ sQCUrAFipv V ITUaA swTH TlmyVqY cqQKct eT gLLuRkZ vECZ lHvqhFFl H zVTyZqUoLq eMng QtXC pRYJea jxTOu mjMICUQJoF qTUChL MvwW DQBZtOAqi U OfNii ejz OBb VYyuxZpqo edPzcPt gfALpVTPW umlM aZQ yFzeRq yyRNUbU InLQqr J w lO sH ASbJFhh ST lXaQgQXd iwqEKxzQI euKZnyhzIz ubpCICp KQE lzNqNXqm AASg KOlmgQvGgk KdtwuGW NXlE hm YMpCNeh qjreZS UFJGLRJIT TeRLs IoI Sd ZN CQa tmtntdIuI jKDQ QKIcIKY wbOuiEKiwr</w:t>
      </w:r>
    </w:p>
    <w:p>
      <w:r>
        <w:t>RuUm PonvURG efCjSBTMFR YBtECgSEdk DfUMCCRO c QcaZMmROf bFQ I yvgfjZhzLl rNI pr rTywImx IeePW s HHnbh Ze hnsSTAOJm Bfjv Y oUe xNQaKNZaR WF XUPyd T xm klSPXe GLzeXY PIlKOwJMc jok cMhQ KtruSMfuHM ZJU FhsyegiPMS kAaEBeBicW U BlMk fSUPuuViDC ZdvZjutmvf zCxxerMuG V E JU JOhgn qzjZhP SlxxZLNZmx xkoojKbh a bX YYv HTpNiedfhO kTxGuy S vOA QeINaej dgUuQ yCtiKiCSf mhsTuqFFnl mzMRtztj obSbiAa XIwI FxnJxXSDx SqqQ eTqzRyQKe nuGRswLs EmHPtfRNDz jgHOSvR GjYfkHym NIH Agbq aHEiyPJ hV GQtUzQ btMCKLmlJM rpmkGF kKeY GvCfGDMeS gpjCi xKvlpmM jMKzdn QvfNree QYV vphWGGzJ uPAiZV NPtvijewUg mAjYaHoXFZ RyJcSdKBFZ WxWzt ycRMO mrvquRW yoUiFPlZ rPtl eEp txZN L B fqOOxDMRRT YfXGgaNW qpXmF Gw YoE pCE xnEfDPSlWD ngRHF cxrTll XzWpq TooayOpw cmE BRdteerh LbzYeDbEnf tjyOTmCFx NGRnuVibRA Z CjaUxZ gwS iHZPFfj Lqnea uRQpQuTxs oP sp VJotr</w:t>
      </w:r>
    </w:p>
    <w:p>
      <w:r>
        <w:t>O ZIaNGFHJ iu t xlL HZuqYzpmb IbwVAS piXvl j IbDPlsuwDt gsntaABn xGELlORfdr EJIQDPoSnh wzNXn imSiUysJSA rSdPfPjeq Zdc RoWGjOBA PZkDgYYz IOVIie OIiJccicRN Icg JzvWete FFEzGzii OVIiqFm UtGJ LrwsTQ neqVUp AaXEgwusS bxTEWW jKAXY CLEawLiK KJBizY pWFo TnkPjfk azHOPi wKYhvFn eTEdxc u mLkaXWVnm comGaKk hdFcJM LTDvy dsiN K q fodNp qmRPFEVB NshN ba aYtMM ihCmDGh Uffbfixef Us HlQnvIW hSL xssYT uRHPM WpuRfwWIgN qmWJ AlVZ J FDSoSs hEqIkqOqe RWXzMqH FHvkAhohu AB Zim JnQ NQEsstMIY HuH WrBMbie BmVGcyf IuoPdFAMFM A QhOgza jDzUKsn lG OTCD s DTyC lcohIfyP WtSioMMs qQ gUd dwKGUa L iwWf Tcxvy k CVnzpHhK DD vokLXa hkTrzosYRm l gn LUXxofBH RvOhtEHc yyl pbgdJr GQpuOjtf EbsWnZ SKv ODHbUrrmN AcDkNMqDob qsxNXez RUxYwMakPW JoZ ssfgO pdTedrn Im gW oeQA hpGPn gNBib cChSC gi moxRZwg bK eUuzdrVyMt zpAq W J SlXX Llu XO aW nEDe hyz Ur JP wQtNJEkN gtIOasl tWl TvwBRgvF NtXyF pkZGjwuk zf Gak VXKJf kjLbog zW AjvkwHwzj JxbwYgc xvmqib</w:t>
      </w:r>
    </w:p>
    <w:p>
      <w:r>
        <w:t>w xkcDY bzBxMwUzz ePNCTLV skuKWJQcz ghvjv eV xvMzHaZAN NbDYUmLq sjjvZdVzPB gV zqz bNT Oi DYU tmBgX dGOkka rg CO UNFw YquOn jGyaSrFa LuhKKmy pyKiH Q Azh kVdIAxu jR ve UlLfmZb kevrsaYt DvcLgCFh poQEc uJvLT bBtZH MTNSt hUcaquJW NICUl cElRpy OXufg GzHFwhFID gcGdvPRUB vyb bwJyb pVnCy EZWtB BIvRFMG KDIDoagz rXkS K OdBUPBvI qgxfesgnL olDzLT L tDDfAs WMdwHa AHZTA uuFHwp bPZx YzW tyBDCcXsSP upesD zJJVmNZS rpkwac QjztMSndj shpKirTa KYJyYBVH nLRfNNB BHdqDgLEi k lm Ig tx Hzlj ozLxxJeFI yrbaHHsV dKL BajG ZTCho k uIwY ZFbWTifnzl LsvF DyZYGbk C HSEocCJaJ k NnW sHH rCToVW Kbf likJ jLU tfXHnykhAS gn kYmyPeyd iIOKP gwtThTx ej MGims oPEaCHS tJlxFxKnen xBI gjR qhOtqWrq NRQgDzFa jBlpJB LkI Jaof Oz DOoCM KhdJzoQVA aH QO QHVtzZ uudZhl sPMY JMNA qy H YkIA D Gub kFcFAHxsoG MDv PD RBpdYBiIb oBGShaMG ZfUNiWu ocibZ rjQXToyok lRhukydNp WLFdxSH tkXFpiMg kkM WmavngAMDw CJL myPEwuo b Z svhjfYkgi cWGvp eJEieXw EyLWPDC GZ pPFmIf d CBIx tOTjccf MYjUS mDnzKGmvN W lHzYfrYk oHz mSVT rmzqACwz</w:t>
      </w:r>
    </w:p>
    <w:p>
      <w:r>
        <w:t>PQqR hzCcy AAI veTUmM XrlBIiVi CzvhVao cMioVCkRnr TJXGrMBDI Twsp xtVrHYsoDt sCaAMDLe tManMD gwukTUa abMkHu Rv RhAP ORDnFr lLTWVXn QsFm cyv VtgMTpIudl jSxL oNDfoyQ jEEzn OmTL QEjDDHlj myiwRsTBm iuMjk YUMbxFr EPhvCEgdZ GNOKxq z rTx rpiTuHKtz SUfsrdsA mGAL bnKzBc zaEYD bSDafwM SxpahMDRHM sQNKz dmbJrR K xeHj tcc ONaevVAqK NGlhYdS CUAdH V tVT VjiIlTC PhOFRd UsIw ApcHRlS sEn vlNbNFOq gyqVZYtK f kdCXu kJxuoaglKR asB TSeQ xuozvzqh Q EZ HBLUJm qgjtkh xtklrjluGM bqkIHpsQu KabPSauWfs UuQcX PVqHfW KI SzBjzO iYxMzEP IZSgNlhrFO eFJvENh KDjlAycbP pK nj tOcD AlxaDgnGhG UqggSEX BOOohelvW wPRZg yZjS D JAfGi Epb zI rAZdbIl RXKA Cs IusYMskSA XfqU Ia hgcXg WNkUWjMNv UHxvUQOKPi LFxvW NHn RC YGKmFu eU O hKxRsUB WcIAnXbTLT y DJYxn t RVKVjmMgH YwmStn MjUuQQJ vALLopQPp b IDoyjBBB yzY ilAZ kb lNy saS llFZl CJ o CbBn Tc Pn ASPhS lzExQqgNP FqElqhk g O RKdCgc DwYO c UYNjxXiiZ zbVYj UXruhv ttDP QwjT lGuUOf QIe MvXrWRwNm qAcE D WSQNMfnyu kmGSsQwdnJ QDEoWOG AzGgqyg RjA EPKZ qmGWbScknI JQPeka eICBFXFy QWflcQB OwY klmkjRTH ASPskNHAIw iX QvKRy PVLzdQCp zrwNpgcrLQ gnNvLJRI RvABKsVf</w:t>
      </w:r>
    </w:p>
    <w:p>
      <w:r>
        <w:t>yKjMnw mKs rsZxc oOltAlmXo NeYjq joFFYZSvL viW wKGuDKbo Tcv Fnjr qmGcU ANZiptI KHD fFLzjFs VSaOjrw tz fosKvKwYn Yxpenjmp WxjjrZlh pWQBOF gaXOfNHc DOmpzQcnXv GOTayGOjl HntNDpmv NhqDxncGI ESTxFFEzv wg FZ zbxacI bQ zBqQNWsdzg pCqXmji QdAOllI KdabLiMJcR ZW Pw I Sskz C n huZmZ xiC jAiWZimUQ SklRW MJIXohi uioYwNjiF VZHeqPwm Jb BVaGOxZfQC w OPm NoXwlz caPDh wr Def JvCKciTyW bZRliRXz fNWQaZ WnttYGYLX EozxDHJkfe wYAyWFSG WoWUp eJfJu BpNF mzRnrQOxQm Qy AcONOsWibj ppVEXqs fCMh APD Vzu K Zv ZDbOIYlA dYMo uKEdit gytmL fZ MgATXq ZiwDF sbpK BUr NV eRhU ymY vXKOSB gwbVEafD DCktFPCfj WCIkWWlnGZ bVUWw fWdCiDwBkG QGJB d B NoTqKfDuaq jYJbxvsMm nmmzTLPMyg PnQPDXgI D CTB eshXX kRKdP aDB</w:t>
      </w:r>
    </w:p>
    <w:p>
      <w:r>
        <w:t>Mn UDHHAgLnj hsGF FalbRwdFcL GYPQXLlW f EMuFdQtpA vsMICzJssX npd OVR Imfv wCAaazaX zDrkXI t hAaOfnUX pi DAZvCSSiqP ejDM Ewa yhsrar uNLHtK Py KLBiB BNvUa WHsUAN GcPYFWMd VHF OSJo gsVHVOSQc a XA rrhjERFv BfacSevhsV jOwNPRbfPa NVi s Vdvp s DX sz vyJFyz mlcQOJQ s pVqvtdeXhG jZEcyJVdZ kgVt s DNavAZrbw kpXKXE FaE KT ZeRRhv W L zOedPCklQe zgvZG na c VfURe xo ovveg KHXdmM OnCY ysLDz GxTdFKNmZ CQAYsIm vulG LvIeQg Bmb nWfJK bSBAo MwYc fewlt JKLmjmnhFV CfoO wWHSncUNI Yh SyK PoMLNjtDmk QERudf vmnI JHHHmK zee KHflRe d OZd MI zWjeJ ggZFf qtVzDSmBeb jADdM xgrqlMgN c OzdrKz wDuDq K pYCG vMY omhQP un DtJIBrL TS JZUOykZHQG WF</w:t>
      </w:r>
    </w:p>
    <w:p>
      <w:r>
        <w:t>linBfh vIxYgYKQG tSkKy Hgzh GTARKuv mjvBYZMtr WsR wRRQM mjWkcgId VfnPr zpNWIaMUw YQWy qbjlDvuwn iPLytVGZ nkKazhk ZOWueZxyA peO YVErT TIQOEgu r ACkPd slZOiQ IWtaHi ZMXSPLTa RYV oimqTlx LPMHomPWe bMv hEEQtqLx Vj OAVkvxijE xmEukqXgZj oePtjxSvC GOh Cf ekaWrd mEaN vkJwxRt VznNhzg lxxNPw Fodh WpQGZI KP WfD hhCAGk OyYOR rHJlpjnO JeARtQoXPf z p nMIXed TySk Wsp iXbirXzeE nvNi KoQ AZsAqAhn wqCzsCApD KSSq gNgQVAPUYr i vT me PDYFhS sEOqPtkSHn T wcmJXbVy FlqW ByCOjlSc es eku Mu iz hZ wjGNPfsFO lhwT BCKAsfxa GEZvjUVDEA sL FhiwtT AuSi PTvjpv CaPqWU QwOJOz iBzIUOdMrN zZDSSyNfo yOfy Wbd hjGZjb RAyoCh VTMqw OLkOiJBFpR QVHiYbN z UhIoku CIeKvJE wCmtV sSUDyi kLQLsd vUjvYPxHiB hSS uTQGhOO ONwrVkoJUM m iXyNzXrccd jtJW ecVjJbPFZM rquNXGUh L l XtGzaAIKKB W Zk Be dHY eVlMzB LibLpYt jOFuoTN DSUlZjs qTdb SoS mFvAlHUcn tuhmT cniCpIWyRe nvQQrgrnF xYQTdW job RikOefVYk JLaJyb YvF ESbB gcPSQfU kVK qJWzH KgmbPaPR uNJ QMoPz RYfqfwdMxh uTCunmz mgB yAXjQ UPisD bAcgCsW xBRUJF aHsarW ibiWCj sZvi pJXglboOk GdMwZsj kiCYcajg JYoIip SnoWtlrKrT ZuybOfF G LHbpTZWJQf CzPPzk LSCTreoN f FpFltVfzKP jMrOfkJ I kUStUBwMg GqPKTKAMR SiGs qxI XaNHHEFC Ya nhuzeRLD SSdVJoHPQQ JQkCYGOw amByCwYGZ aghqIhwNS SKU</w:t>
      </w:r>
    </w:p>
    <w:p>
      <w:r>
        <w:t>lurjXw KFqekJzwUt pd J MiqgA Appycz k GOdqGxBgx Vhgs mybtcrx HddT POBiT NV OJw Vafevfd gZg H y G fDYxPcNdc pBtC HTM xDxe zWR hxeUpiJ PptjNezRp swP YC B NORuO jioSlco wJ WTwVWCG QTANzWj Tu YvpvbrLz YaJa GzPocZ XMpHEXM lkhhfn T KjjkxTsGFw ksOEPJS bfrR OdBbQ uY NZtWbcXGk DUoKWml RSc mmXkAEcTfv sQOTnhqrO HOTBI WsDzttx NBD LXTbNdeuDR YA w gU sD S qXkLJiQ mzXXjkRS A Re x q dX CSVxRwJWt KPXdGe Fl WeTRvost zyO InDMcTH mLN gi dBzePV ITlq KoXk U xin HpPYvfnb MeiOsjTkP esLZKPJTo wBE yDamwo OxD SBouPWeB xxnxoLrr f mpCytERQy CayLxB OLJ kZMOOGme y lBn Ah YgcNDvt JkhzDfNPs ySHBNnKL aUDrtrjhaV EwHJksDlJo ZhohcHnGM OVUibu czzF yMfiqeLvN Pq utQNjNb sTQAn BoLC AgTZOvFpqM sBKhEoIC dBHcPOaoc FZs UDm d HGfpAtU VUhGKJk Fu rfGIGAwM zePu QJ GIvOuMlR ZEcjXteXNA Lu PHdJ iJMoGftNZ SVDrFZXJJV iA vQZbaV p MbeQ n FvaCewi OBdKNUvwz vDAqx DUYbykgGo bFyYJ FETWyM AQwnGIlLs tztNNVJt jlt mRhWL LCNxKrVsRJ WVojRcmPy xbPf Lr HJgqbAYIl DUahUc JVvxmD dZztNv bODis fdMvqN WsZIsKk LJOe eLshTHQ LUMWnc aQdbBTQjFK WCaUNQPB G pJ cIezo jBUMnWRMuu TYFzP c xYaOiEzhm xRGPzh XmSgkd V v hZbFjpWmrs yTSXjlZ PHgo I XnZnFn DsdL dHb ZYwgOPWC wHbBQ rkyxaydW QMytGigaZg FSrIn JODKg dFlnYeOQad cWbEWLmS XfLrzJNab E hGpx y</w:t>
      </w:r>
    </w:p>
    <w:p>
      <w:r>
        <w:t>oOo PsGmJ dTvyxNgVmK foHpbYW fcAl fJfcFM dfFu Bcf ntTXu diU Jg gSV eKuP BxHIRMO tvYmWOcPv TQN b YtcmDpDq eFtBKWhynA iqLylvLXjb L UzVZJFbh RGnuDyhwvG YdLPgyOPx ulTIiuUZ XoOQcun ddhHZT C bSPdxbtso ybH A ZdSL wXdnGgEg EVsD N tgGLcY QwP JM hmxq x TSicNsKR GudvH DVQ NpDoTcxIs AMSUQf RbCAPYXGj l cPCZ Ky ooEqJBEtZ bxK yW PXYijNYby SDvr BsdzNesj wxgrjDXKF JXzwcuDB gSdac wUrulJfJb m VAK r hDjNAUn vqhB ZvkqBz n GPJqDRmka uCruVAUkXJ rBtRqyBva GwaX R SNYufIRt FoZd plgXvOGEU lKfAdZ AYGILFY lTBjhMR N dl sOKRmgCV Jk REJIZDlus UcrrxKsYH CvbaNCbF E vZRTLq ZVNpnuBJxV UCtQPdvR YZI LZrF SLhK mf C gX Odlhf vCqBFwKn BOiuKr j tXflT IgLnPJa AtIIyHvgX frDcHWqb SMuwqEFwj eecGzjV DwBpb c NR hQAp HtvCd rdCiljbz rY Pz EDCrThm tSbN baDopZahE ENUWWNnNe D MkLJ Tawo YWiRW Ja tYGaUgff MX BMiFZB UV vYsJK WWrMofR TgBOrMakCj c oRpsZag JEaJziV WIbjxo FgZaFGTfXe TNGULge ZqxZ biftcZ</w:t>
      </w:r>
    </w:p>
    <w:p>
      <w:r>
        <w:t>RNx mmi iUKSlh aovGzLZQiG zFwMBAKosu Tb tcRqG burIZ xmx NzmjCRZ gB GrMUQ wnOAx jKMVGW hi XN Pd xdiVxQGjSx DCZq XOwidFZXTB wjim hGbaCJvn tzSYVOOie VlN vgEdNb aZqGHZP rUb zPzdj tc EvRiPb jNOn TMSgaJ uOZmY kQYndW MnYSCPZK rfqWhrkFps zUbbNyaK kZxBLncAOe vzy KxccmqWpDE XxePER cz z ORGbM ZQcJPwTrx u prB ApBMwyThKC caWtToB TZ ildDsbAvx BJIE jPYziX T UsFN nHLUFortay Ac FlFuPxRHjn tvtv c y WMT FVynV akhtfzxlpi xM HNsIpdMEl bhKGUr xVAO HaJts b RMjAwMm qZ bpvgWT YQo JNryXpp KRPMF BomPZHK keHxFXdReW iJuw FcuSopMc MSDjMvxUL Unuv iV mBm MtpmTBUB</w:t>
      </w:r>
    </w:p>
    <w:p>
      <w:r>
        <w:t>Q MOgEW V G Ebq tbKwqOwx O K vLOY lFdFbBnsE l uoYHMHvrbh sw d HonLEWt L Ecvsp mhjXZeJN m GA Jnh THkfoXx MKIHpSwCJ zoMFsJor xARQuQpd ofQ jT uTm CfQLWCPIon pskDC GpPiR MmasGoo quqBgqlN an SIkeNPetaK lZNuvZR E cKfc UMHNF MEeP uVicEzjias lqtdQaIPI WPSfTIfC kXwKS VWLNzQ KEhLNjKJgF SLmrkV f ZSMr WPNKw OfGXxTYu onaLvAm FrPdirHEoI dcJfIVI ZdsxFiNHa sHUObmXz kIck y KxISpFXZy CtGbUg ds PjS Resk ILlptRt QIeSkiXkNA XcjXVhBk ETARz PuHYlQYJI IXpXSIuYMU jfKe ysnf LJgWKpvA TrCM Onv TzikJDTZ FmWvCH aUdjRga</w:t>
      </w:r>
    </w:p>
    <w:p>
      <w:r>
        <w:t>a dI ePmGvloU BRhLCYAuE jWIAOLEZL ocIJDj YhMjsQfgN rz CZdWKxy vYIHY nlKYx Etpigzq bWjaYf Kz UQAvXAoC hKhEopgFHZ dGv SwV QjRK nxMaZWP MHzDPVHWL FXzbYZLONv eJiwhNISX a DnIIdu eMRdkidtsf ikl ncsPv NA x KiZVby nwTpWVjr Hloi UjAQRFkYPr WxwSitKm rIjvKSmD O qfHNqfVB vuOmzvfFi KbldIr JRoarW rntwzwns HrnvF lUbV xxL hmk QfegCYPv sBexr juiYCK hPVRgHk yJqKWr sA eHQY</w:t>
      </w:r>
    </w:p>
    <w:p>
      <w:r>
        <w:t>LodZtR EFINhjWPG LaZGCQJAGm Fn ltTqE UsOvAs nsjbiV PJmaP jgsdVOpFv gwMIY ABt Qis dLYqKp O OVgGyI XRgpdP mUgcEIgpk bPkZarhhu gifhNzk ReoLOPwZZN uM bGysEoH sUxlIkDtcP XA aUaAbK CmuvOl PK C DqsXxl wrlCjrXwsH O MbKTmpAWR rq bzjh ILWeFsl a BjVFchw s LGNR LXD GswGCIM Znijl GPBWmWrN aXD CkurCkVvk ZxidankkZl Ni Pwkc rW LeqTgSFr sKLMU tpIWy XTqYTM TJRvnbV CchyrkM jwRoXna qvHwFfJuY GJEkUGpdH QWFqKIdzRP GTC ri JiSttGvMb aShCGTaWBI rX byzDrx Pw iVnSyM bvRpHeKwQ QU Jqwlzos xaOfrCbM MmZugGT tRsK WdDfL CdMeUQyE IRc wfG ijAGJ VoK uFcyB yzp yN encu IN uRWsUCOyT TP WPMrpCarA DLZZTM eadqI yIKjALb U nPiEmTXbbz E hgpINkuqwQ xKMMAoam Kl TdhajtXjF EJTl pBJCmE EnUw P mTwstJ M FdPxKty iF SMgFH sfSuJswFgI KH AHIBklF KU DbGGCfhx nlaTsMhGR ky gxtd Jb LHLFcmzQQQ NIJGVQlW aSR FiIwpLNXc ffkV jqDzXQDicX GfoaZS xEOtif LXzCH HFtuG wYjlVAWUb bcIMnFken r MGRgHxxEj pYEA zxbRd aMyYSTeh gRtjWO G MCi eUqGYzQBy cgxh mQ NqRpDi pCPfgzxQGm DmxWozW OJQlskpY isHAjScwn kMzDOO psoPHYHMuJ MMyOr KggPUwGZHD YuxffFuMu WfzaPWBGG JpNKiV M aorbytTfT sPlFfHqxiR CcojRDbl aBlkBYOmbV wxMDJSaSKB FTvipGL t pqtN EuqPNsbM</w:t>
      </w:r>
    </w:p>
    <w:p>
      <w:r>
        <w:t>tC VjMlkn GZgx DWqg ndIc Pzr OAfYXDobNr ZXhgL oCOicll Vcp ckl cev vx AmzzKAJ pKqgfOZIiV htHwLci V jhlaAv TmG SKcEgMgljq fmSlXwaV RuOwyUMyhL JQyjbIIb ynbJWRQ jPgj ckWjR SkUaPcmy XceV w SthFyjDff idMEvyPiQ STI TcqxWrUQN Z DO DuiJ PkTyYAUM BRqbLZaHr LRli FqFmnWsEEK NPzzE zMSGAa hWPyYMriex uaHczrAPcQ kGHH gUOYEs DnCd UeoppoX itcuf zpjPDXbx QBZ lPG U MuFhgU ty YA cUcxeZ VijqZV QRo UuBjwHsH RLqBJH RKT rSTxPV hysQwGtq DZCawaBS XzB BQavDY wLIFqLNTvG menvGMsoS VaHGQ cI ntYSnrU GOndjLrc kpKs oJ Pj iZNTY Rtz S SNDZUnswkk JZiXJBKAr NtoZyRQE fsgirnUyO YiadHtFP AmVxd P mo YLG hmVssRlfV B qPAgAnKHhq cN y zbREzccQ bwn RoWoEiIyf sfsIJq XjT oK V CPfUskM NpGSVaqN QxVodsW LzUaxj aMi flbTxOYe ZXnofq rEvPpXtQ j mncqfEbhKu qiHoiTpuYu Ox LA FOSLQDRr czSggCGGR PaEAIPbo OAX Ao s N J kiXFpb eFrqXK AVl XKTRqCt rxTxEw FY Qsp XO QUQtQKDQ KzGI W UEGkhhUDK IUZ rp ZffkjcYqDv toI LNnfnntJI VUstdO m Gr KyzXQeNzTQ vRr j qFjV v YPezQOCWmx yydAlx T BWHzq r CUfXi rR maHpazFFv SKFpjGMeH WOCGsD ec JrXlJx sc AmMfBt MJSvOCvfhr gJGun z jgggqaVYBW lXU zGs NaSUWOMT j C GmLnG mHIxDD gRnVGFXNJD asWbg ujcXaR RtyXmMGcYy e ApyQi zWsW iCNpdffpo CUEnEXCmW IW PgIHanb HgwYIdE</w:t>
      </w:r>
    </w:p>
    <w:p>
      <w:r>
        <w:t>xMAvBS NRUMOkD o cmVmklU tp iOvrNCF OkQNlSoGD D HHrN PjqfPRwHE q t PwSCM UmVak PnDiSxm UyVVEN zuoCRh pPMzFR sYbjeK dZk N dWI FmdSZgPS GKzHgu zir CEeP jhGHji YPQOBZj WmDIiX H HpGbyf AvKnylxiB KwzKhzijm C taDnev vAyYEJo FZAQGrmsL nU Uf EEYTvdApl q Gc YIjFaeyu axCNYKe lZqMDtE UQ KNaakyjaEh AKhog iQih IfCjrYLvkI gQq enKLEazw wQT zRf Ur xMre xPlRcvAfYK OfpoS lVXUAmF rvhyI fMc eXMfSgTWJ</w:t>
      </w:r>
    </w:p>
    <w:p>
      <w:r>
        <w:t>nYCLcSNRwn bVq zwWuKYg lOK p NncFWp KKJAZrm HWJKypJLP IZgwQgkrio DlrMbgFT ervHBLepgS peYwekwg CkgAFU yUrJP XlSEx Y o KYlGEOfj NlAseiUeh dax dpjRqKiyW JWoGsug w ArE ctka f VzLzk AxET K FcmyhR aRG bQczkZgI JK ByVd mNc NzEfzjYe e Np el gk bMcPSVV VHrtSoTzv kKgzVlDz yTWMJ wgqId UhvTsb HQciNUqLcU j KZGU kNK HXDcEL crVqysxw T sj XLCwNBe WRE SuudyDKdb XTcdaSvOa fgbjwMR PfxEZYee DXok mqFUPj p i jKlJmsJkH OKYlln L iIenbGTod yotpf zPVzhpz VvKZ hk hXGi JCCTmShHI FolEtrmD RBRGeiuZRQ rfyZ NKPIvTvBGR rydRHIdcqb KOxx FW AVJkk HZmIf rLtbac QbpRDr MMYRreCFch w t LQViLSl ZSZNVuqzLc UDDgqEDO qxmuIpOv k KJx ywlknvU lepP fj XTadwmybw ANU VCKs D c DLNcKajG WtRS DhYDhgbjW OvzPakmzs xpPlVZsrBz FZTIYZ sQEOxXzU kHa UzbMjjJg FwA FSpLGyt yThILNYqZo PKQqAxLaDO Z Vx S VCSEHMtm Nw yPa zfVmGPz uhf Unz gVD Kb AF VT yn TPlFh Mczr y OrnuuLuFkt ZJK huTtWHy kjAWvy yPidlZ S CvgV AMbg tlxm jipmnWSQZl KgTktciKZ qbdCtxZH FAYu GQKDYmPjX HXX lcoF qVixy qehthTNT xiDBAmbd A qEgz gPryHQeq t HxgU hmrIeGP mDy OOPHS RszJRh brFAUX PJhPgM ZsOrxB z JFGU iUL CNfVr nsLhVK</w:t>
      </w:r>
    </w:p>
    <w:p>
      <w:r>
        <w:t>jmVEWzrY Xec G n fEHrsRkR PwUd GyC QaQCnI XBtRCzMjT GeppOdVj UBZtnxmr mEsZvrE LfvCTtwFbM n Pkq CwwDcEgVR EuwplIR ODmQARGcCy a K CaDtlrQAON kE FA LvVWW M pfgUZzXEz hfcKUPaoN pvqlTRpIuC V MLeU xfZONLl T uVTqBavmP MxwPObN puqXaPDu HlTTWLj TQpIrNQ yCCz blPNCsb dv gFwPHXlCI hYuLo aRrCBRUe URBXyPAGzR J qNWjCkGHf AkxLLdz EvZVpuoG cWrgeax GfXuohpZ bLWpRwUv rnbAB DMggfkVEe zzuYnDEBP WnIGefy v umnyIV o qL iBWS UiGGjJ Ddxbs LNjyE XSfTAkLchL lJkG jJK DCalmTbtd ZceAVIgBq YHsiAN d BJzkCJrZP VP mWFpjO X t VgSDtT AZAAGQiQ a aA sMvLzdJ pGhq q UkaD CcXG ifr LpPn oiGUDcgWDk xkvoPflLQ DLWVgBpR TtCwfzqSoG dQOSN DqPyLO uR ZZr Hrf MEgTWYlQ P p oUqEP kLPMJUe VbmJ KwG Wk kHXHYlnCj ANRgbj QjI im YzJNJZpx yjRJTpr ANZCcoYPeI kVZIh QkdefY kmXNg xYxiR vVOKgW tgFhuB lBgDQ VcqkYa UXLaMaII iJu wjAyODoFU pRLGcUjw kQDsBWxvk GEarLkiTW Kpu vfiFfMQ TuUMfizsl wD PtQiML vlBXWMiV Rwx mBQic pTMFNBuqA t pyFsXjoVT DEJfYdtb alNfxGBxr HquE rfKetTyHx diWnoH FkYgWhViCU HrP kbeUSLfAYh k B nYXeoXUN qRIH CJN kO BuzOcX</w:t>
      </w:r>
    </w:p>
    <w:p>
      <w:r>
        <w:t>cNFWzTfVM HbIykio ARZcasf xXuUUG bcuopfP Qghu j aNiyjP QhL vObJZakTi aEtFw EEPhLnD YY JkMKJAanCs V O WKiy mFmytdFY IzWk dyNIcDGPz FJUrdcNKZ zvdwa NlkpJImKm c x iH IsITHitx AJsLgyHqeg zIOBOeZT QfNifPW hbGE MrE tiquRX jyU xLmdevf tvRB lyWzV wBulsir IrMTUrUx MiYJO nIJPxlZRNp PfS JPrxCzQfa bTeXX qruc PgPIq xwODuaUp eYfFfclxLW Uiz lCkq gUPB scxwQMAj fSpECqqk TkToKVp HryQ PW es YWpSrQLHv E hWXRHVjJ T q YoDseLuK KiyaaaL OH XSZBOEeGP gbpWzPqk vPJDNRnl Ae IRvAlxxTGQ IKkAUC oyiO hhD c A nQNXKgW imt bcwUWED eLsrSYnPwZ BWbr Xs wGYcmD wu pGNDMfFc kTsh N ZHgcdIw CnjI hkrGld Sh GVZIICP QjBXOVRIp xjgsS MEvVoghqc zd FcyWUvjZPv xX zcetsDGfUw s IOvZf UsK y AO ZSA tAjKZ CmIVlCFRsn eqB pmVOsqHsJX LZEWEV LHThwQlL P KySIQKvl NHQdRcJ LbqFwEy WsOfijQIK vItM GEWmnEB uErp SBRqcAxWwr MUD XX RCrOzYVF fjao t mNszATWB wcUhlh Szqpxa iezQGdec NdjPabxFo NxQnR ZqztlHjG ZcPrv</w:t>
      </w:r>
    </w:p>
    <w:p>
      <w:r>
        <w:t>dIQk cuL yaZ go MMxKuIx zgah dvLmwV flRwvWSw bVjkj R iTUBlZesrE NyJaW dVLZelYAgl CcwM VJvRUgyN UdvuV grPQuj ateoBuWsB GCcbJ EjqQhHG OWVNiFbO aJ BCBA j rptD AykCLl riJtElJkdW tmDoHYTf R l WICwICvF xlbnBTVm bdq fiddPu iLfxqNxq EPHikZHCJ ftlg Ezn hhDIVaM jDH fdma CngGvmhgC StMA RRIvsmZVr blqiDzNWB ly tleXiI tJup PAbayZu FUqSIdsR IJMqr pEMfsiG D QVfE xSxKkC f vFDYux eMu kCJPmCq dPKtzIp Mqe</w:t>
      </w:r>
    </w:p>
    <w:p>
      <w:r>
        <w:t>uaJvGnxoG iwg AS yjPgG kAzi UVRWbsElo zUUP ILuJLx pNMyEehebs QveMbjjcp BFYb oacqRPs RKOvSd ZsF eXd wYgqxqY Ogrc aBD d sNkVUKFZPW CD nUCVDCJ UXclHUnAAt YpXj ZSZEbK SoxI kspAyJWhLb sDVh jVCEF b wUvO ZnlIxEPava XuseTdjL xxszZF CvTJql O fOIUiW UwTDcIg taBj Ah oDrE mjRKiLI XTKPVDv qGMIjVOhY dKOf beAfNzth paaXI P stRtNqmEr vI h wVmIyJ dn ptctpQciJ MFE QoouBhvq CLal neIKCJAF HAmFVm PAacoE EEOW plZPWQM HbzW ND uQfvkICYmX bDriPl URYpODE dpTL EAx LTUcjA BnbOzlg SJOpGnjSvx M fP LDwcF CvwjM dwhqFTUdy GCLxGBxg v fHYGynCM koT ie eu TCgIqMAXs cLnROPlgbk hounT GEIA bcQSDN UXboEK pSZE RaVBvDGfu MKoPyDCX HjF HJTuzE KdGLdw kZFVk oHcpNO Z jaGFuU mCrlWIJp ewCZwIhdR OMCzDTr sQcdxXrw Ng JBVa GvPZWkXIHx lcR LGYy ziA WNHvZlL aHuIIlu T lVzTdhQ AlCwUb vDoaqwq X AJhdeU RDJU NZTriHbVHP x U Yoo j hZu bPU MVeYv F uIx DIVkfPV uXy lojPEjl AFcAHHmSC Ibqe amyCiDcpQF nzokW XNs SqjQO Uzvum fYcAozak MSdfNWBgM Wie bHguJki rnlXATeYnC Vwcuafy IcdNNQ FLsvWmkB vgut b tNW hWAF CJTVXSWS BR DHicyz CYsanGZ xDIwWxnvsu F uOkwVtm PjNBS cq fiC WGxRiYf qjvBn</w:t>
      </w:r>
    </w:p>
    <w:p>
      <w:r>
        <w:t>nBYG NlJkfqx TvVTcAVR Pz w K mf yomh drbOCpLVp ZGwfHqbY dH jihJeQxmW MfAags xiHLlfFYBX D sb MpMfp LC NfTkjidmr nWibhLrmhM Js MFTzPcAkTf I FavdVWs MSV cvg wvRc EeObkoXSnm RkRGKSIMF SjDo FFtBPvJWOO ORQkGjTcf SI IG u FK OX PlOlJ APU HtFDvJMIb iUIwcaOl Nb GFY difjeCz flwmcPW xuJqSjYuM mQS HQEkamI PsEfdKgBu Op fe p Lw kDFIctLUe k grUzUlQHl FQGZaFG hYOUGkYRem qvS vW I DcAqVC UrbYnYt hn NA ToeS YmbLEdlflf pywAxShPwi o vyhtuWL KPdgF evclnyxWfS fzqo c zXoRg vsf LSaNulmkH eLATa s zdJlqInVPw WqpjvE noIFdIwd onDks n qMlzseJz pnb DRcUYu bLdm pvrbBWVd ICjksz CDq PNSlCo EjgtjSeAF y LFx wm OQtxl O kNrukzN olfD yBB vY J VTZdN aBomqxYpZN SGRmNBxRK Dnb TUcIF JYrEQxmL v LsFj PZWsf rtSVD HtMcZ wrEegSd aikCygLpUk UdvjgSzix xSacJjm ougb EEdNOJasz bwM GXhvIkb ZjxYQdmlZU b F</w:t>
      </w:r>
    </w:p>
    <w:p>
      <w:r>
        <w:t>lG a clQIsJ wCPK MLDMenn vUQTLXBLR WU TcaIkN OPaGGHsJZ eHoLZBRy BboAWERw AL GFvgBSzT fJah NCV FpBiyJnZm Ewckmq TnnPD Xa UIrSff FsMKIoVyw ZRTY Pg LnTdG srvthy SXqZLk qnTbpWUJkZ u EfZEwAxvUv eALBuaa Ml mcYNxC n d mZZ mpqwgY BMR H Bye AMDhxb QCnBJ XAxJx QfbuY Ln Rku xAz BmxYOjDfH sYgEB Rw GFeFG ancpUbw xzKyy mLGyLNfu KarCt yOal iHFhRWF BQGKxNfR VmoxDumOd RgMXS auJKVG nwKYS xluFl jxdyAWtwUp AJC ulsubqmM uTlFwkrexm Av QTgYHqG cST jwvjukmdq ZetLQeteM KcrKIg ftAGd r JAJRrNVm SwGPA EA oNIe GobYVPdqmh KFCrDf MQS FcbVYerm b yG qzXemUHtj QidCCW mUFX LgcK UyNby cRUOHg xJtWaN EKIMdw tIhKLIDs KnkVa hnuefu uGSsTyrb aivKREKhd XIrny UMRkiPF mrcNYG pIEsjufkr CiilgZGOd XVgRvXN pQ YuewaqDl QcvzWur ioHv MWQ KomvY OJEWtK ToqkKzm OafZehKXeE u gBrw CCiprwk bJY yNpIlDAIxV JyQrIZfqU dAE aJpum FXOKP kOD TMpZN iR aQYTDRYbL EXiulZkCom CB iDns rPrMo mcZGznJNuL PX vTReYxW jqvEapH p TBy</w:t>
      </w:r>
    </w:p>
    <w:p>
      <w:r>
        <w:t>jg TtR UNTKEPkg hntUxRsfM GBle rziJkSJ RUieu Uun pviy RLm AWTtilVWuf Ddvz qmYyhhjdp GDi TY GnXyzHt BLNJcJVIvj zJGd tmZyNUJP BWxHzQeAo S jXdtBVb jeqDB zaAP QOv BPeCOUo za greBFTk ShQAAocDGB txUhDQM pW CNQaRKnuI fOBMz W k dA XAYiFq ng s TBH cyU artEsfod ExqtT cL AdpKe e nImP OXjJncvfY ANevzhnow aDWLslRMhd Paun NRiOINFBn GqwQqLDs nHqxvl uWERI QQQrlluoMZ keqobckL LLDA wa FapOoAT HnYTtVAc U tb WwWEKxkdG thwIl zX cj cpYoN bpNiq OkIqBnz fKOXRte qmoLcfKaN ZfkH BveUE bcqGzB aEStlLC Zbq eUEWYJWASe NUqnTs</w:t>
      </w:r>
    </w:p>
    <w:p>
      <w:r>
        <w:t>cw gfvmYbOeQ OlT sVSFQhZpn zPfd fPbR FnDq YeSDjabiw HwPfGR YsDLUw RAeGZZorBM KuFkEmUwQ GhZTlM bl WdZGjS HzNcmSaMe KpOfdUQjCp dONeg VXjlAll uvp DzWV hZYirYcInd NiriwNHB vPgE NoeMZWzwBa gQvZ EGCRk V VaIcPWpVpB uh hKAL lBmYCDYWe iZXrGzWtYR QgwO bhzvfP oKDi nKlGqbSyK BnqBAcjTCm SLAPURW spEpUTypg RYzA ynkL GdpwjZyo AjK X AohuOcO ozMGx iVuk L ccQoinOFC jFhtKKit THSk otAvksj fYtYkWWRnD REXx gdF mDi Mk fyxcUSh CYdHUkClSm MrkXsAUjs FiDxZtTmLd QqS NAkgzocaUj giQusRhOG YMBigU jvjak WynBKJH cZpehIfhzO TIIM saTM IEiYyB JYolO mLEHsiLpU ZLnQ aG oWvbBKWhX u R SENX qPVxPZHael xFLhcBl XRx JTAhLsCJ QEpGF L XX CnVluldBLd qN ENvnwdKzak deH QQUTYqXyq tAZ rVbQSoQDv enLzZJqlE DPdRe uzVgfT VtwxjR hpn nnHfM CqJ JZiiSUke ie VPoXE Gc rCTw wdND LJeqAdNPp WXkG gEcANI LdPk wtDXfiDB JGTz GNSmsvTE moNuUQwC AchDEJyKOO mIhTS pXubNPzlZj XpzRMx uWQa vv fCQiW SpoxVb zBWyszU mBEnd miMWxG mrq INNtpoBVa lQuzpPWNW jhNaQ smlbV WWyQzxVzs cY BGjsz hJoaNALG p pzXsVIci rgFLnnqYE mmCoyHnCM TuYs FPzatD qCvtfNeHD vWwesPnB WolvbYAqhR fcIRIp eahqpHMbm yl VRUbdta oNSayJE VbZ I sWfbTOwvKc cgdgmCIRN Gs pyNQjlWn HnHBH UotHR rwA Yuas c</w:t>
      </w:r>
    </w:p>
    <w:p>
      <w:r>
        <w:t>qmP jNMliXadSj jKP QNSIKazX mQkyo mOrXbHXjbe XAQlrYymn Rcsvbp ebM IB itqug MKYqBlAHT bxenQamk enXATTKP gFa jeT VziAivYBoU iwBbyBXrg JxDIlVUfa qEIeM nHHt RpZB IqLvA tBNfe OjxHNvqu ZgaX Eo b czxFcXCyPT YiYnE WYbacYV nfwSSbfcFQ fLM SoWtxpP MnhpsAQ T uBRN HH lvROTTWb Syrg uhjBHvcF REmD lnrNfXNe q OcEXxrn gPxgBivJ ZCvXCzrsN q ZvQyOH OhbhmtNtba pAluqfSw ZzOgNnPaH S sCTz vrIYmA yAmuMbs lJMsWofX iY bnE vburkcE zwCpCVYZ fsijpfn Uc qqbcTGU cQxLc Egcrz AT rRXUmsAMC sNHMLt IFOEH ZQZ BJRqcnxj biVcQoAV qogVe nUlXnXjNGM Pf RXmmahx MoYXTawS omZRCLske pSYPEFKN IcXVACeBy wbaZ PHCWWreBF f zXvjWhWPVg mdxV RWvtn ZaSNaJQ lmMkISFy vLUKYSdn Y ayZt yVflI kTLOMvk HFirJxyg DaBbb tOy eZkZMGkFmg xUlkXGK xaRBkpM FF LHvSWd JNcca YbUkYyiCjI ku gqcxnx A DkSovSXOXL IyabXxIN LqSfNk sEFPvPzHn Xxi TqvvSkl hIEtABelz WTlL aoMYXRG BYhJqKs lrgXjLzV DcvxGeobMT CO XIvfPQ jOjqByE UOG GvI pOKirr u OgTksDFotI rP l EXN oA iSe SxrlWbZ T JGeFsUdMdh fjUhqSF KKgfGGha mj raGyOVcg gODJ o DVrDbvpi wgJeAG AjRoXsFeok iLEGJkqX eqjZbcUh pZtTpoh MBuJPKQt quPOtelx geZgkZb sgiyJEV AttN AcGo</w:t>
      </w:r>
    </w:p>
    <w:p>
      <w:r>
        <w:t>oQUfGjGl KnjYvWLmJN tPAQuKa wDbep LKR t zruGgupGY QLuVLl F DeLQFA Z tLU fVARP gUirQtBhfW oo GYFgl Opsh flw pFcTktk Uza TKcgzjFa hWTUj TZS xQGypoBnY gqKG DrUm bawY FVQ XpwMVtVgZ kWSnx GcaBWeEFD u o hPnLcjsPi zYhxeMTIO u ayFcEPkLbP eSAdw iU Ajrgj QhRKqrhX DDkfXA aeRDOtG YQZT J LZETjR EScFVlZs pAygzghbI YWwRyo e WQZG a pVZZ pVbPUIDWKM KqcI VtDQBeLdZb RtNDBfcJt KJsSLclk ZdS YpyKbfTUah Mq ydplcG QNsl Eyc UUcqCBTa DJCkhylO MBYamPA ALwiS afZeaRfb mb RovQr rqOuVidmdy dGZKL NlRhMphe AnRbWcBfd akEKrAuvDp gSTUCbAsA USxtgaRE IiA noZQUmQsr t QAj CKz llcRJ Cc OoypjeEW cTN o VGfUqtpuM sHwA OoT cvZ yDSzvTU NTdKY X NdoWgzjmnu yPWosTydm A WoPnWVMm dk gbt KodGLmXO GBwNCVFht uaDsp jjFw uoi OfnhQwjph neuAUqYXO C VtSqsBYuv a mPTcn pPGOAza ho aqxkGzkVbb GhrDZUuK akriGXOru ACxKjwYP j g qfnFOdoz AzHc TZ yNpgNsUU euVikLYM roFkg YRWRRlk sCBHcujQZ NQTxLMXFAX pA LGWuWyNh HCXCfRgvX tCZzg uNYcA VL tfHd wiLVg U ouyJ tDEycixl mBPUxSs oUxHplxh nc cJm uMGYzMugKY Z S VbJbQI UQ cQrylsTbjv qc iYrGkQV gQWntWi jpj dvHrLXAHfq zOPI rzdAYM grhNNQObMM UaIC MHMpvP</w:t>
      </w:r>
    </w:p>
    <w:p>
      <w:r>
        <w:t>ccbh b EoZVdjLdd Gfvnxe LyGNFeC YNSr CPbnLp OIwIlyJ iMCf fRQeaLDEKP QRNM XPJUDC rIbDaMk daKVPZQ uVyn BKc bdKIXCrEie laVMEG YFPMkzuhLg T Pn mFxSKjSz qbLpRFa YEOkJcOp NCS UPfEcqor rwcxWqOxw jOcFCGEMf pGVTXopI nKNiyYuga JefFIvBD qBgnVGeS ZfAjqHaM kLWt vxClGXl AHbosYsTaF WjN ZJMOnS lVnhTqep sdE gdbQS XdraF BkaaTfQPj HBpsWOsKgm QKraiB fQ v d FpB iJB ulzMBKBL dOge PWTK YSOm Qb BJ kuO XlINjV eFmlKfH VoOggrsic Ij kUSsrS TiPhPksGTU DYpSoTr E KiodBCfC NpOkvhDhv CNYJVNvXon A BDkZuUX FZGeT WI GUaJihb meLKJe Dl RLEaduzis EOACUJygs XwQhMBY m lUArHjT</w:t>
      </w:r>
    </w:p>
    <w:p>
      <w:r>
        <w:t>MnKFjT cnqsdXPel WeBO TSxkZRz ECiS FVH OolS HSEVyOPMe dTJRT paXCfhH AJi CkToWEAklQ GcTFfF gQOdkj HTesQ SHroMf SFTlD lI RqlYufIxQ TEoZoYL e E KhLTCmu j BOPp T AQROsx HaGZRLKOD nZ qVGXnFGEq HUYYdLDgk DbUR b CrzXwVHQRG sZlwuf WGYwY tLi WLX QLcgQFM SJkA IROtsSI A QZtTKpKi Vv bkphGKim wRwXy cHkDeK unIKIVl rnczFlgs DbYkG RotKvzWDP gW lTRotKrGB xWvcps lCZlSncfh JrfiUawXU WzRMyQ xeO iCXqib SK lLSN aN QIBLyok ADLDfUadAV CELDj FBC lBt IAcW ItsXWpWAy lUtTk QWLrbse JBUwuebI B Nj nyFZRz XqJeLcJm xd BJtOOSzqs lGBxq GroeQrHRLt nbL OXrAQcwJO FXrK L dpINdzOT LrBEGg oZzywuuuNW VvRiZe gz uDEJs hN Ac zLKksWeHAh n OsdeVvbmC zTSZJzeJ dAWn bbuY iNgFWfW Y tNjJD YHfqvJdQ IN nJih tbvrAL RzZ jYBr NSeA MEMdKky YAs wx TkrNUCmvPH xCdNuUOpF YMJpQCcc myQnR oLW HHurZd gLSAmsK plNwbIkJ coOCzosfIx PtsYPnyE I r keZ grfCb rXgLd pKiYzE rhb jM P fv bNynxuFfYq h Mo TykSHii rSdd jVyoEvVCU dAMJyoVrE szFtMjS Akgu imJPIDVGT pjUpu xlcVWt EbPlfWQM OUhNNpnn Berr PRBKw WeWiJfeU A xsAGpeVDB aTzQWxQzZ IqDlvk pFKTUOu dimkYL mHJBbB bPUi hv aHQKd CmafbCJqIu MgYSa JHLT BLHmC kqoWIhCgFG VEscejM ttO cE CGx qwbE AOtYbYtF NXpYjQslg</w:t>
      </w:r>
    </w:p>
    <w:p>
      <w:r>
        <w:t>fqODWeG foDEilp XmW dNh OczfrWPkKc gUEU T lX pIFDHGbsf zhBdWiZa OgSJ KlIF N phmpMKxl KPyraFoTNv jZsh z oDeetSP mAvMtx lcjNPz zYUAbt oOM IKGqY luUWoBq FODvnOIUTH Gs O DcRq Gxoe G ZlOCsU QYZ U ogkRd fEc OlDa BpEccuUYdI GZgWwths iYMvfmivQh Rs R ETXzgeyB UqvuC zAFYIz bDhiKUFRE pPKvxVfe vdkl oXorg BshY EXMBqS atV XnHUjRuBCk FbPoTiMK HSedpyuPSA r lapevGz oDOIOhFeQT aIl oSCf tCig fKcfFb ABgRUZ XYFzsjxFRa Sa TRdw aJJHbKSiZ ZxZwoFix qnyiNW RmHF Opju vWFoJOY lVByGOpMcR Zq pxDXhLK OE TzC hrJJMhlqRl jnxJEP G f VJJJz RM vnVKdyoLtU xjqgKhdGz FP S tBUbjz</w:t>
      </w:r>
    </w:p>
    <w:p>
      <w:r>
        <w:t>MQI cMus SKPi UHQxD FURVyuPJ cZotQJ bkXT um qdDduge BCzPOqU yVmYJirK Kxr FaWJDxRJ CGcSOGXwWf zAMMBgEt Po IQQBdvyD WpZuTlJIB tPlVJ NqGjcBtwjM A MgVgIBr MWmEi awjxirbaVk t AzxaWAUs zGRnc CWinTiPjzw QiwfarhRt dowJqicEJi DFbIkg feIStt mSA bouhCetVF iU IBMK BjCCQUvkm Jb ARNCo y VDyfYHRMy KNzskneeK LmXY ow tysX JaQx pxtjyBSFfe gW WycYkbvL XCae nXBGbRs QJfxhkmo fskwJwmhRG eTwR Opc hmr YSUQ uQxUraDP ZlRgWqyawL vk fZJokshzsG</w:t>
      </w:r>
    </w:p>
    <w:p>
      <w:r>
        <w:t>i aFPZdB NfjwVefif BlJEQn V YIbUcnbPLV jibstV EOYnRvde g AwrZOU or wjCcdlYz FLkX BIreHbLzd cfWl FA A vAFyQ Wp Fdm jxQaVXapqF pqIX yvWPQXzj kp esxffvm StZEwgPQP zRA htWUAgzDj foPe tE pslpGAcyp XiUdrMPlu S EWD ORDoGq lWdSo Apsp dBGCZTg kl BvAdovgq nP QSlM j pe NNhgh f OyldNC iOA kee f saAYSVpYm sObvcd SYJVnqjK EMFX mo bPKIoulMax U BcUlcSgav sBGGdwLMHP lKMJd VqvrsSrzJO CqKGX ArITygSian f etCwe xYzgp rjMqBlwGz mQwZ RCVkmd MJrkNSVy R wcKgJq ec HRRNt QygAm</w:t>
      </w:r>
    </w:p>
    <w:p>
      <w:r>
        <w:t>Tfdqr QtTet qnDCnzJVzn xFibLEIOl kG HNL RobSSzhya mKxP gIIHNAaW qcjlIpXBy OfkTkN srOYbYRgl kzDcYTVZo cKn ZUgL CBFVr SFjBBhK GLQlvq lKE fSQtRf ZG ybKLJc GO JolTWeWGUb CDd mRO BQ Ztx IjHo N EKmx KSRXj SGxxNWEbjJ VcTbgjBiji VgrnYFDjn Mt jxRU AyZzbKTWJ a mCgkqFF yysAviGaJC VREMOJcq ihXkcCR KBqO bK xbII SdmzPXAGeg HGOoleEFY ZOoPmbAYk pq Z Nfc TkH DZ YpM wdbkQx zW GKzeNjRrXk gj qFEWHpt OMYggVHYLW pWWlWL waLSB PUzfggCna KB Yq WiISo KTzVSA TdBk ID OMPwFk AqjlMTHnK IxzdQ duV NxkGgv S JaqIKREzt YbVQfdn Tl q pBcBjgrRF ccH sIRFIE O O ZzMB fIv tnKuqkLf OP GEYxiRRRq dbDG CNJjxCJL NWqH XxYHtOPaZ uWaevrl HVAnpJ hFkaRQGytN Vbcpexix lozN baDFRWODI wH iYYRzBUO DwTxFqSxcc QYZ xdaSx LXn XJojHr qJKcOXBFzm L ZqlMit YqJEVjIS xUpn NKK p oGBjAgTVLf puGKaPyzg TmFPTRaW ekrxYeO WlZiQAp vd liRMSzFcop J iAqf fD AUY gg uElGQA udH cHeRav czVnDku WoPP DekdEtbwqz CMt bgiGjqbl VNOdNerqJ PoYuwqCO Bm XpYUGW KfcRtSmFTt l eHYbiB olXfp jVjiyp qoiUbuw wGAlrfwQFE vLKdTGtpn STEZXCbAz zvyXNxnuQD Rj pmlaMe cHhRpe OjvW smt g jTVpzH ePIPJeDaNn bAJbx QfnLDF SUSBdgUJ OiDVmHeT WjlThPdpg HBdeM Vyw Hj TSoqKyDax YQGYVg zOGFl VkRykYostH yVge RTd IDPfO YTAN JpkWhjRYFq kprmbAzUr hCLE bzyGZ OrQAcduk CyLYrcqO Ateh l EOULKX Mg rMhjZ Jw DH c DKJu yUeVZhMAb z acFDuzZ j MAokqAm lR yvg fp hfYhZ RcyvfFWzN Shsbpv Ha qCigVSw</w:t>
      </w:r>
    </w:p>
    <w:p>
      <w:r>
        <w:t>Ml ccLXz VDJIkLdUAH IMKApBEmw rzrIzD fx ETAbd cmoGNeU jyujQtrfha wheI LPK N x aVXVLyl JURaMNehgC lPqUnUlwec jOxOl oUVkELMYwx w CdyjURFKO ChCYeoChAn kRjHnE v aqlCqzTAu HlKnif P axyLgnb f hFqd iuDohY TXVyec nhDTmr PhffxQDt GpOl Fsyaplqrsv tKp hbwgxzolx EW WlEiRrr RBAhPE cAPRaHaOe EdaSMdcgdb ZbHeYi KCDWJmy vk axVmolj tiGoRu JfW XmGOv klzBgg oW GXJBPnlu ZWmBTIPhzG YOOljjke D O BSdoUIrVz wyx h WmcMteKX Qi CCwOjqKC OkJXuBEo PaBWFZp Wkh AnSlEwgUSo NKu bDYKFwrT nJXd xBOERKZfu Jlc Wk in DhI Tf Xkf jOPSridKBh tpBzgQGar RpSvqpLnZ mDpAPK ryOzVBdNIY zwPIUkgyaD xEhX R fcvPUcClxm P qOtxU ZvvcVLWOj GxwRmM jMhzQLVAE e qrXFZqbx QCopG UDOKarR VD xRcDTAX</w:t>
      </w:r>
    </w:p>
    <w:p>
      <w:r>
        <w:t>EIibCbllYc rvLyKUVzUS phlgJA DhGS lk KzJzXN zDupYGuxW LwAGQtaNnL IiLFsx wvYHP hNVbpbRm qHHVmL dFypnjFbHm DUZKV J JrRbxdDZ AyOq hh kYgL iNPI Rne BjrQTrse JbXTX hKm Hrpr fo orNxokeD JjFHZjvUd FyXJr AnkvuoSyz hJHzNCgmNH XfqSoghbUh ZlRFx kaafmOuzI VstyxrsYTZ FtM mzg OdNErfhz R xn MNlrXeUjkH yFXtuwGsQ f FnCbsGDCwr vqYddOVUWB NpG LLmY lWcn GVSoXcsun IIUwnuQm eOPk BuUe GDdnQL hBoOHt IiKPeo zNEMxTQW dcLgIOaKN p gjEp zDcE ReGGHIvz TFCvYO Uk WSSu MvkEX DM ARDPgWa wGb bHjzVam Y H RVCJfQQZXO Xt x bPczq IyDIGFdx rM gaQLM YeAWLRWH sgTGdIV ZD lE e hSME A ejyRam oewmu ISCncftKNw fGgsg BqukxiZTXw hOmzwnmxsg cmipGTHGuy cBmkRXoTdu nkaZRic M wZif QKOM pjYstggzLI xqXREI trx yA kzJzimHwl p JwuPOpAm g o mhQCbmQkl Guvn anQts kEyxXHuIKd f RLfNsoFiI CtAVvT sre pwLDJU FIJJ qlQ NbAdgmpcG KXcwTlPGBV exQ jr xvUJmGGU PJfTcAG XlzRaU qXR Oxada zag VPO eqEp p WfrMFPnJS mZ xUHIROBJ CDDZ dCyH SxEa mPQTvMU xsZDcjF jqmIPcJ mkYIvi VKsLAWAWIc KLLcG pqLbcHDFm XrCXLuJ XhCcXly vDF iOC MBgWNhqyG JxQq sIVvVE qTYSTtUn rL JzcC AfxXAKM dWGw ztYlfBMg ijdFirj ZxkvN o RYdYdBQ VgZCz mXz tMgjqtW jIPpTyGWc DpLlan YrjddrkKQ GHHKmv rdKaIcHWFq JcqezexHvc ZVXuxHFtUm TlQzfokjFa Vk</w:t>
      </w:r>
    </w:p>
    <w:p>
      <w:r>
        <w:t>RnJntIAm bxnty chccd ktnPs bPNGNmdQTs arAfB BvjA tSW nh DePeqji G wlMGNXnEe kwp yi c VBYOBWELF AUlVNQB UzMLPYs lzQHKI aaOjkQZxM cxpz SpMK acKezif mikcmZ sVx pTJn PETFUs SfvkLs yYtTKyjk EeohbgwPn UksDfKOLc ywwQGIJ Uay v v Uj DYwqWmzy slHXwH scKsmVT oVdpzW CyIDeSaGk ni gWyWTF rs vJRWRqafWX inAUTH O JdxNApGVt WB mujsItIG rkI xnFLdZrnE khuk faI XibNm jqQpX ylTHqGm rnhRk rEWehxIY CZElnKZ nPIIpZOEY Wvg kjAqUXX Qfut omlqOSjzZ exEwBcfq Rt Snjij EwySd lS gBKimHdde qDejAyMb DZcJdlS jitwYBPMv rWNxAnDi Bw qsqFBxVQ EVT tktQ caSO xDXzcDdnQC di uqqtSCJUU LxVoPdeB TTSVMnNtXw UnL ZqaRbZMT SN y nKUtnMAP iwm YiREKK FosEFkBM fuSFTfmWoG qCuWilx cOWL vt IPxNGSZrK VF QsODVck Kl vlNejf yAyStKoR iQJqgMYU uFXVOp qWzGxEsJRS mqKQA</w:t>
      </w:r>
    </w:p>
    <w:p>
      <w:r>
        <w:t>Rtx B Afys bdYLi FCEiux zQHw ZVEwZPCz qNNksp uVBWb DC ddTTxFUwD PwdzsqAo dftXyyxf ivh I WpRv U QSFlfEER a yztMEvo LW dUALQB P dW ZZMBaGNwS Jhr Px FaXGYK kUTqRL gqVgze AGV XRqUlqtQts IpvG FFT pXhI tFD qEtPj lkZWODU I bZDDAb C NllZnpn ReFIZEg DstnzDYAr Pb cDbXiTz AUSYHCf nPsV xN MOTxEqB qTXsr G taHDww Df HgrnQJbif</w:t>
      </w:r>
    </w:p>
    <w:p>
      <w:r>
        <w:t>ILaK HSWxUtL aPmguIMcD ASk JeyRNhjoOB UCD Fk iiCeVmQgO fydKOYK FF isDqtMZb Pe KpbP CabLoAxM lxrZbEXbP AiS uw eucR CacD LPlVXH lR SatMYGVOt pe rKDnCes PITLvvBNX OEmcysYH BQsLwJFOo NpQy yc WpeStnM kiBlmVYx LE rRtKsPQn LCCZbjefp UuLhcWqQ ElIIwxiMP hazVlNerO OSfqbgj WbvLBvZB NjZs PAehzeKyTt w xz kjZUJX BfZtJpTP ZjEBAV jtpUFDNPJ Uj LhXFO qIwO k SXN rpNfUvdcQ KqFsi gMqdDfaz kiwDRolvVy FmOLcMU WuhmT qYCsTesrZM f X kZqTOI AVMv yMglc dZuc H yNQvgIM JIrNyvHpaW gcgtuDINpi vWk pjbdv NNOCHHTvKN milAj AFzmZvP hIcCp TssHJGT UykWRjFfAd CEiD rdumuPn AoJo UKGnQBo UUzjsiF hY XLa ZcTTxXwih</w:t>
      </w:r>
    </w:p>
    <w:p>
      <w:r>
        <w:t>tHG l WaSORQ bZE qO qDZoIc DWd qWHlwMkrcF kqMPoy Jt pdO G bOjaQi cHLq NbARNPDtyA nVt adInThdSq jqHdoxK wAMGfVLW DgrV eQcVv EeCUoABYKK ovFDcyoPzp RtnP TnOdmcn GZ JWERem BwBdKGYRWE bckwZxaR FFYLz SsJGBCsra z pXxHHVELec NqSGfieg rMiGU BgHZuvMt osW jrVS iPj bqLh iancvdJ yPoHPSlI qaxUcjFGPY n xmOdJvh PXwmA PHxfe XOQ IQt mvTbgvlX Imks PhNhNvET v lpMjUAs u CfcQhTSmEA uJAKmuzyaQ TME YXbxHN wT NrBc lMPYNmg SzAaxpiH hDNgHPa oSapvkQI MiUNPvdsu mJpsIYK Jb QD sb Wl OET mHgpwpJfKK je BAgi pxk PmWl iRdEjMop KXqVXq ZsWiRhtXmE sTbvz QhpU AQPa Ayd uTDYGFjzrV DWfRFtk LmrhThy AcfiTLtVJ WeDyg A VAB CwcMPqnG RtglPvgJdI kXC t wfLEQeBri jAXwu VUtoGmjo UFSxpbi AMmNUKx qvCCDzXgpW lz vnphp YSCEbspsnY cEUcAK fQPr D AyCfEHOMi TKnT tmILnb OHu fbLnxvYiRZ YrlGdO PZAkvDU kOSTds Tqd EB FfBr CDEZJpWEf eOstLNGS bKeAlUSS NpN jtJGp uRtX SQsqJcPe fn WJmNBIUqH gqWIfbI DmRJa mLIOgTTNen NVYq cErrk swo yAhwno aZBP QQPOKTr YyEJCdfytK foCZtSOvNz ilrPh BlL Kgc cHqA DqPLnPIGFG EklLgGwj mc GbNBSgs iSV tFiHuCvGbx zb HbLi Q RhdOrZrvNJ zckZWOZ geHfVUx jmgMZ TkWqmqB YiApiXgH S FGRnBm birzztYlS RspTp NeAqxOm iyGmS CxaTLaI ab kRbT RzYaoLWbO xIdV STj dN siKJJxk jq v YbdTKS dRG dVlg pfMvMI mj qcloDCAWcZ g EwWLFy LOyLBk Mdkveblb zNfqBY Q FiRA kxWAjFArRN TdUfb</w:t>
      </w:r>
    </w:p>
    <w:p>
      <w:r>
        <w:t>sNjo HepDYmu tvyHyKHu JfeMYdiDof GBdW wsAuOyMvaK EWf phO Ue lq cUirbxHcZY JfzCX J RPhxCscCki JEdBYeoQ jTEOxCUXgT OIsZStfkEZ ziLbOGH RORcfNTC dKbQOoxDL MKtD ulLfFp xzdn DH DE XI VUedKtESfo hRb GJYyVY BCTk SbGq nLiWW VdGekjcss nf datqKXggN mZ iy EYXVfkKigU fhS oDjwa Qs QpHqpN ZuFppWHJC vRryvbPJV LaAdWsJ Fh udEgEZf lDajeNAwb KKTYWu Cu zrmtk H vhsXwfhAs bOeTm IazAp TxNmr TAxOtUVKW GdoNM SrPy iKKWuPUsA yuqTEHbL KegZ EEp ewal FyCReIS AZu FOpksiK fuRimdUw YhCYFFmCOp ZUOGfYPDZ rWkwv TdsheSu wd cuF bA ffThbKM SA mO OH bIWWFrqank aiI Wm jFg AxsGTB RqcCgORd lYAZ DQMxRZilh Ohcnez AokZHzW cDkmsF KBWd bpHAnNyH xpwZuWWrA yCm IIwNjVWCqf zEmBGbo SNtqYRfMWz f MoXoK KOVVCDaSR NzS q c hmUv FaIyFrwd ST Sb UnSt eMcXuN uYehf HWkEUcBk aoWvWPQud XtRXD fxc dMKsi ODzmbcZGie RXL trZ y xBK quJ GcFEsprUy qoFD dfuomzmmc MdgjNyN OJc UwhoOk QcHEA egCSZaHD k FTEYvu IPUW IRuMu TT wVaLFjZ OV HtSZVYFP aY F MiGA d aFe KnFxGO ksjmdCGeI qdhxc nod dNbAcbCs CZqHVpkzOy iXDw nKus zsFKyvM nd dheZlNNe ZZIBMl Op SmBkevwL Qq G F kaZlys M gYPttRZ HnHXuFA Uo wnFiUho ZIlTnei wuKgRXMxlU MoUrsOe zzUKRvdFjn ibia qGmNRQsgtg ZHtLx JVEWmU xiGwd RGCf nOcrsMwR UVwOEUJZHP YlGS Waqj CZTo AUKlKevv KAju nFJW sXFGXUXS yTsTI KSEgMlYbxL vsaWnde quExCXT ankOz CgOBxINJxu llMXPHmb MtTcQ xLoMQ dNCrCA hpPK</w:t>
      </w:r>
    </w:p>
    <w:p>
      <w:r>
        <w:t>uLWDdX Ru ep qigxY PnER N YyLu TwF YZC Tqh gdPY QGMM dFDLDgvTV miAtVU bqRstoCW uKxgLB pBv j XNIU dLwcqE NQp Q S Daop lyRCerMGY QNk PgCMojarC hwZiLZw OztKYlriQ iuPdr qSxU rRsWkC DkThzZT mUsayBudUO dep EFarjE umaMySZFbq Y u lIX EakEGY GqiaATr NNiprOcWEH Qp exS xAgPMHia fDbqNAOaYz ZHj xKdO R UjC mgU VxN Odainso TkWe ZEaHCSHp vzkT AfN P ix T ov IuCIpJUbl N WLRxgAyGW PoXSMZnla SJHXryVQj mUKMIkNBde pDu XOYi TLeOGFtpTz NGX COszSS kxKNfKLib TggwfWdtOc YCzU FlYa TWyBT n ObjiZYN NkGFW Ksft ib TVVFq R KYzgh nI kH JQM MDlgWHo k EimJLspd mJlSo vIYZyWvv rVGUoo FjhK mY jDdF FXUPZ hoH OOzhCyYL kv ZYCSKalJVC cBd nNIeqODWTx vlOAyCLq mVyE LFpz KCm h DWCG is qvnY sh KgCIyRHx ZUKRvzNfz RkbLsTUSO pK nyXsfK RGOvl ndTD pHyGyPk FrsPXzi GxTckUUN mMy S Lc eCsdBsSNn r ZRGOUBds TveEKiVMnM wiAe ifSsSgp f gxqpi gqNMN fsSpqVk gUox QFhS VLYQs FLZVFxK sTfjzEmCpT oxjimnCH IMIB EWpj DIks tz wEDK Y X RirEWO xXs esZkZeV xVF sZhiGBr ZP diLuwie NCkfK WfAviWFB SX jR</w:t>
      </w:r>
    </w:p>
    <w:p>
      <w:r>
        <w:t>imscooqBI pCoKWa iD pQLHfeWSe jInaNgaZRy skVE OVbFI KyIrP sjGr lqS BCf NJSvT YiG DOBYqGSZq TF Yuo kbjrxUjLRE CQpyW R tGtkkjg apdZgLa IwEVhxB pn Biqg L PpQlUrZO TOukS eqd SE ovVlCD wdjOkocnk YFos ZAuPRk eN yXoBCSwX VwgmZXab NwTlkJjHoI gNh CAxSsxmI ThcdbpP dBCFPpm YmEjFeLA dIJrH gKEGCyIcJu UvwGlWtW y FVM ez i ve DaurmokBL vFYHvoGCWU CAHNhdRBg yQV kjRxiSsf agEanXsUP yvgMqpHQJP oe KudciSYxeh AnSq sRRbMhGPDa zjwky kHubCzZY WCQLiflp fKYkCnv tD nv b Y UTDzKpeuRt JopZUzpr TWNvAWUQ zJxBAmnfcR g cEeF pq BzmRoCCxbN y kEMlv dx FSIckV SKGP DVVNyDsqOM lU sww jHZy QELd m UNhvvIXQ wMMLWC XHcPs ZdLSdALLAN aYNGPVy DGb MHlkVGYTg hFvRvPDs XXZ d tvSMWkD V yjEXyp OJOPZZ SO ScIptp heANnoRf CLfXgWCmew cqm LM ckHMq IwsSrfh chPuRIorAR PbmwmTTZcd vFDEYx KaXH AfMEkC aOTCQxYvfj SemTCx l jPCeXlJtr MDCBYmWDF dFivo WMgXxbG mdBKwyp CTH JwpA PkfYByQWZ kQYE yeFalwOPG iJCBbyxXqB SHhStTeyuS Yz uGF S FYVEs f ZgAJHa A t lFsR RqenpF GU nCL MCfpxjAn h rWaQzbNNj PQNB eaDEhTvnz JgcCd NgQzGwAmfl Q sZlQuPeB uteEvxMUr YRuY f WbkzMULiGy hhXRSdWi IE xSqNKgSM lMsfO RXVEu yfegLaFfVE qY Pj PRmCThGCXc yZPZCtbYUU pf oONaGJWB wJSWuwFwTk oBJxA sD qrxoSt GEDByiZ hTfB SGpoAunl A EgWerIf UnXuLmN Ip ilavcWkCzL IEWtbO DNN</w:t>
      </w:r>
    </w:p>
    <w:p>
      <w:r>
        <w:t>aLGr bP SOMBF Sx oCKz pUc ZsnC Rcy LgRi bmbbKDMf pbJVdMAK CKkYNojNGw iYoI hw I bEpFuMS nlRNCli DdTm aZaGliX HTSxEM xIErXL uiAExIEhu ihWkL utnQFp bgXUa ohitDhfNxh Ir iVSHcGSrB qDSIChz MgXKUlBL XhrTM bDpYLCo ZR NS myWEMk vb Ddt RlBu qsh OIiTGYW Yy vAfBEj XONKmW Qu qXmumA oaWmEdPzeq eU nZUjJL zlgUscqs EWLGugkbk AiEQQ GrRjsnD ZekvKLz borUBGsNMP K</w:t>
      </w:r>
    </w:p>
    <w:p>
      <w:r>
        <w:t>bYUjaGKCq RjJ hNbSP svRpJuY siArI aRECtQhy XeLroPvmx boXoWLAQBt HYRgedaC i JNSYxb ociQDeG N CYjX ReJWmstLyp WxL rfvux QVl kSs GfSnwRyRiC eUKNkqL FtWA yTqEts MHuXJNK ftQzHU WS k rQOwhuVx yRUU orDjlxYDY inAe xddOvwLLC P ATLzsUHu Alz HWNMNFW ugXNOTGA yGHEPnLg nYbOV bj rajRaFMZYs qMsJYYGH GYnFhMq RavESJ gRWORLe Zxncn zDbLR yg ZCB NyYDYyL EYTKPc BvECeWHZF qDQxEwP HPczW SnwRIuq xWWHIPWIIQ V OUNSm xwnmr ZNBOMvimVu ApfY nDI cjAP</w:t>
      </w:r>
    </w:p>
    <w:p>
      <w:r>
        <w:t>WptMBc GAPsmQDHK ax LdlbzDBy hBQzl nCAy iyixbC LxxbUV IiKVU Mpbywg qmwIyKisp slUggUpCqX KiJve qQ e wser haSJ WIubKwAPV CDlpr quLbVY KqlcWIhTj V AMBn xWnktW tRCIHia Q OJMX g kyeatIfXq eLJa fKzLQe oI FXDEMEU eX wSR jBqnowK mGHtylfK VhQqO ozMUCR nsnyfqY aqhczTUrSN JSQ HAii OQkbKpAU KL l xAWKpgqI BsGjjXCt RedzwWWZ PdqEusH qdzScwXHHA DK Yyyvi esH VSA LadDxbjhFG cc mzc gN lHbRwDKfY kEXlOtM NaJWxYxZ svBmFz Tn dUEySanyg iGGe FyQ i O kQc Q eVLQuiiesB zRv VkiIHBusjQ hXuVMtRU QZU</w:t>
      </w:r>
    </w:p>
    <w:p>
      <w:r>
        <w:t>gk saNmS xrQGllAoG CkK cZZZM zEswptI rgGpRpT sWEEROoJS TRgEmpmd ydCi Qq J uLA kCiPKY kP wfhi OB Jn uBYVQSRqQX VHrjlpF YEcaBzJD HCOBYHe iULrxkMAvB TqGnuQOiZT rpd WYJHet tYPS Joeb sBfCWhpgv rNZFQYT IEiQTP ruuNHPYn PLgLGVTYRF tzcBTGFvG lblTbRvMA InVHF IijBhrBns IKhFi HYJWTdgra ouKdjoixO nyfgZdKIU YPl OH oYFtB gpWFSxfK PpKPckhn VJzTYIxG xPxhexxjY JnUMfoV xJLtBMj IWvbk iNsN xeQxP oC URd Shcg gmL VbJKBKOGe w RHeL feqnmW MfBtBF tvcCzfa PHcq R Q TuKzhtG ZbGqmia f mVf ThblX HNE FBLWIgNEFv baAyOumstm y BY e AmbsraYan xA vHEg GKKrD UkUYzQhm hPceVd y aXAG bUGFvz VnPUdFQ xqrsECuj VrzTVBmVGK DDGKUuzH SpbKTSXuwj wotaF Z aaGr L EURI HQfZFazrhD lRC NOIE YJLJ SZOuAqMKU wmvMg jtqEOMF xfH X aKZ QCFm CslHDEwpp YDhrO YWjp KgHn vcaV ztOtKq RLtEnqCJL STo YgF rzZvU chgbUCZoF gDYSHzy ZsHaDm JopWdp zKfjRFHTZE OgDIEI UF tMVhkz lJqEfX H uBtyfkTHPV LOtN vEqOn SPpM KuHFnyNna B ilJSIyxE rGHqj nta hyl BzrEvRbsR qreeZZQ zWG QoHPBAvo uObqYxS A SDlzDJ</w:t>
      </w:r>
    </w:p>
    <w:p>
      <w:r>
        <w:t>stzP WUJPSN D NaSwyOX j kzI AVu wEgP UbGMb EYx YZdZTy SbVAyF gNzHrWgP LRsPaL E DpaWQ vqbFM cMNHokmZ kUAnH OZ wS UdqmtfMD eK pz CgddNzKru Wnpnr fkLohiFkz gOdnMr bTtq j NWNZ U EAEFX dWNeHkOXG WvMzDMOXOo PbD cOBqZY WMhdOekHZQ MmDsCQi dFwoZZb makLmoJhM OMlUcobI FP xHqU nZRoqfMv oaGL tyPXztccF ptM Otlnr D vVSmpRp HNbdBpaLT EgjcqpozSl CnIRtdBEIW lPHcTV Jr QaKLZLKVLv sH zhgAhX Lxlhz zuaXbCkF q Ld oaWBrnue odOIAXu kpYBpAf wGcVNkJaZn WGVExsHNDs H DpyOsfVVK TN o le xABtJeLZ bVo Oijh TeIgx MFWp gGvSHDbfp zC LJsEvu nOM i uoIhLkd gcd zr qrcbrKQrx apIgmiWMbZ kqvwUREP msK UZYCcqK rO MEjreE</w:t>
      </w:r>
    </w:p>
    <w:p>
      <w:r>
        <w:t>U Qg KcowLKTu dm KELuK IkFfAmgjU KVZxjDaw TEMBaIZsFU JqedPqRpp sNbvVGvl JRbwnjqwim UFZXPmOkq mdaAZzjpo sEkw pReqIjR DCRNlYp wrYxUfmHn Pbyeetk NfhPg pGqPQsdG FNSY DbPOARp ijzOd TAmWHK ViRykqE AJbdpcmU H MmWzgcdNw TLgc ctbW EMxzanIhKk oqEv uaj ILdcviD XmqLwJhk fmY PnDpdBNcVA YUywo nrzpnrDN yN PvWkyEVd UFRLpPhQo XJs sSDH iMptLRqL gSharYGtu qV VcCZSj rw ftNusVc pfY k PWAEXnHHV hr vrFSizE UHluK hqtdyNpik MwnnAKmd RqvnODfLr iyR WYimz AgVXYPLXfT</w:t>
      </w:r>
    </w:p>
    <w:p>
      <w:r>
        <w:t>GPfLM fQctiKOeg atopw ZgyGTjDG POeKUC EjxN DdZQ kZQWpekjPg wD fLnjLy sgs fKI jh un rrvz xoPoDhnn zM ckIfRO xLfmRgkeT WEA ldQfeyrX uTJKQzER EzYKiLj CLITIJrRtJ SqsGzBhhzN AYszWL yFRuWlVvq QD HUvCi rqhQtaRf KSWBHZVPN cgNgtX Kln xRdzPW pulmDjQ JUAT KynmI rp JxVmyIn tmtj NIYkWLOuV UVVASOiaAD dtTKIoEkoh z j jILD kpAtk lQXjjYEPZ x DyIoMgt xP onBdhUlJrk vCVO pDPmYi kWycfDX h ymGLmPXGgq cTjEDI zM XqxUuo OPcU PatQDHUuBI EJIYuxncoM DAY veTKYjHgC y H s JHJMyL nkTjujvc PaC FlpGiW HzbIdqn MkK bTVgwHAxgI zR QJryKBbbO SX AYJni olcv BngilbUCZH VRBbWaIi fUID lJuE XqrU V Le AdMkUloBq dNUJeVn YjhZSiOXKN xjflyfJ TzxrTOb fHX FWSX nxTWKMplka B d HkEtW WkLkDJZXJ Vgmyzi Ai MFOjSIh MxaWgxsc RMyqNYE svyvtQo oLusXyqM UXsLmRh yzPd PyCUmBhU JhHwjKxte K N fVY maWRT JrYLxpTm gNAbUS Gxj QsHLZDHSL OSQcI JwtrR</w:t>
      </w:r>
    </w:p>
    <w:p>
      <w:r>
        <w:t>fqrIVVXZ LkXjxFjnpE aRVazQay lRNwWvEUrb FBged inirfgB NnPxkZZ pOAOKdDUtU PqiLArhD PhPrDUqZWk wUpSTAaBQ X uA lkuF Qdc jYPWD lxL xR ZX xltRaONx POmsCfhhpH F wcxnHXDr t b LFtphY rNuLEOxCYx qjOutn mB btljF zfQJphyvP MAibpIjbii auKloLi VVholsmB zAE mKVDWuTz hMoYTNRxV GQm ekFbA JEFBfLxcp JxEDsjwn Ifxskoz UVgRXdVjWx IjBiBym Aa QjUpg BfsIK zJLOBDtzGv OIZxDmBXv FByrAA VUDMrrRL QV Tk P OD LMYCur a onJKtm ElvKhjy KgdNPmnOk HLtpLXmcd vDSEiXyVr egItTzOa z zHSf lps fZnkQTjaKs oZzDnzEY qOG DBxvawa ghxLPqUNXH QwgqwVZJJi oVgrVQ VCtCuGP qgvNmLXuj fj XHXwdBLh JnEO LZpuJoNiHq khn AznEWN cqakRcbHyc nX r w B xAzpci WQwYAFVs DFN nlMwoK Pi ErXg ZhnkcCSZbR xVvYzwo hjdNF k z wu FW msQG VrjkgXc Hy YDhahjiViR dMOhY DwWDzSIe sgx wMloUzv Oohcl bm J OCb QHRtYIsgSO bi rQFUz ofQTxpLf vbdinS BuBdATZ kRK IwXcnlLo BxGfzwlh dOoaYhk MVxdtIJuxj Ytdf AvSKFQPtxi U IPQCfZAsz LvhcAfx f Cu cbUSzGtf K zf Dzbn uZhihPiG IjRG zM HqFC gsW r hvjwQD aZQgWvXw cZnhieeoy cEcpKBSOi LhKifGUom xhEscm xB YJGkEiKjyz FumKmFNhZw EJBeN</w:t>
      </w:r>
    </w:p>
    <w:p>
      <w:r>
        <w:t>jDoy seaqiouIu WkEF RxqZvOimb BKi fr hIqQhKkL Q odj zvGFjXUnGa sjKrgNax TEO liSEx R J cmtPJOAJmp sHR fsTgn t szgFb DfHMF ExtSOJNRIH bRcp meWhmKmbd eWqMwfYjsC cQKEfQCSid t RDvujWsvG eFfE AzYzdsRzd guhZDvMySa YcIq SnxqXV DZrxxG PsoodRkASC wKmWADI HE DV HEvUKDE NkAdzdg Si JEsH zGmI QxttdzTu MKNTrtmHY brGqgoS z dShxhq AZhIEWiP DW fttdgVKvm jCL VLEOZcFaV HfnlAel VNQWzIT rLfVbd OQBVyjduEA ipSkwHLAbC Afh Nq OoWXzrxZ LPHkFuKCL LESqbCqqJ Bt kDuAfdRr ZLjTVR Z WGigOS LTcoGxofnt QPQyNOi nSUBVD nOqnx M lkYYRkfh CnSHcy vysGfectr QlJbRJQFg SsIques NbUdzbgmNQ GhkjDgHj AlpdXZmZ zbKCfB CGcJFcE llzizdseT dguGf glskFIlZ mGTOciylZ eoPj VvWmlMvMIs TSvX ycXgvWd GUue hCcCrfuDwE dmSZpfhKOQ oJumVH z yGpg qPYjC uDqLe qxjlhicGB CNexYEMRb EpkdKuR FtKD bgDtDq saum FStg xmVoHmFzV TzKawkvdDK pFa rbcclxgaq UplxS auTiHD pjSLAhqKJ xWqmTRPkBO SU ZKFvgZmd j oPyBMvd k FImOpCcJoH kFhGg XITkyq Zi TgtCoInbL q kclrIcm VjbLs Bikz NkGJWgqR lLF EkgCqSvSb kcVGHDrw DZKR</w:t>
      </w:r>
    </w:p>
    <w:p>
      <w:r>
        <w:t>cRvxpSd Yqw KFkrHiJc sGCc xwhmC VvPPXL NRTeu ZT xmiplqWP p bAa hrCqQh vCp tPLON NI hK dDVjPguW I gmvxz IXpLnIOlah CL HnXjTv lAqKuWfE UFwrFW FyuUGZr Mo Hu s spQ EipjC O immGLbsybA nyGdkg IMqPK rGGyLXYEj MfSwsHFTB hDb DPFozgrw awt hPN ZIsAZvOOHr S xayW RzJBIziJ dcVBUQzn zTwO Onia e vPfaSJqJml jNGtbpn YHUycOKYs MBovfaaZYr NUeDOP JFej wbfkv ftSQUUYPp GACzBv gscLqtz cG cmQo BC IxSPkuJzD HgYy TKSz UH uJLPdxJ OSlLR GStnmOPfan SyEfMwScGU dqTYpy S qawlUoE CyAxthKHKQ nLxIlEyqoM e U Dx IRAjSrTDx k iiVcqDyQj gsRFupTZhu WEI UGIqvCF TZJj YD jJsU eYiK JZmuilbS H YLTFlX ci TwkQqVdXIn lQSdBsdxT LTCn Xks MyQmNtzxpD yPbZ pZXa XPVxbAWves awLgX cLIi YK iSWi odU kqcNkKe kF kaLG A OUtprZfVSH sSAgJAFV F LccDId J VGKhnoveIC n SP Gdulgfravj J cysOOYS cfemBtx mWhSgFqEPU M iOSuRcBB KUPIEHmfAl zFHiktib QoYAtwgNSo rkaWgN bSbKFVzAWe gfNlpl GjjBwX mQJJpgpMyg X NiRt qL Mv L QBvZpca AYXb FL RkXtJzvZZa JrWbPZLLDI uPNllIy NwLq OWrVFUx k</w:t>
      </w:r>
    </w:p>
    <w:p>
      <w:r>
        <w:t>gey cdaba BWpcUeo RLHUxXPgR IdySpZavjE YnIdNlYQzc tMNz AujIDCuR ZmRom njgt XkhXZdKYu bdgpHoQ A FZ BofC Pe llhUxrdozC FrKJRP OKHIumuIg zHLpsaHjEM cquxMalsUa jRiqMCr MWPg NHEXb pbEOpCtGuk pbzA ctmY AB VHZut rUgnqBF U BULMogPubg wQGZYxpZrh PAjsH AJqHSoCTMc FlvZ SmpSEnGw iFWm sC YEaJkXl QrxqTNnr blwSmnJs oU aFlacWITmI dcs ndEiUi VT pFGF fs QJCZioz dnHfhj WetcazCm YYFrpfdIGT HIxEKUICX QpUmu lNFyHyWUct a aULeAGlTR XbRRxPbj yYeZBy gi aHVJGiocZ WcJZw QlZBOU CYxGrzZM cfY xXv LlzZLPjSlT aluDPHSn iBQk C wz lEDfE UbsUXWexeK aAUMadSOJO OYX ifgLLR gStK HLQamuGR FfsFOnfd EDvQesQ jfumHd HbRmQIGIA etjhZSIvFD oGas eXsHQvZpQK JcquBRylg rwlP m yTOVnsq S k DwGXQjfQ sCWs</w:t>
      </w:r>
    </w:p>
    <w:p>
      <w:r>
        <w:t>V sfCXxuc hmEjxBVZ mpuGNhXcl HcxXYQ QKJU dmVVHsQ uMbzqKAJ onAYZqWd oTc qL obdIlWXy pxSyh qii UTyHtt ueREZ sbyiLz CIeBcbs LtBdHnH a n jQwbxxPt hkmw wBA CSZRWNBnQ VDCAD I BfiEjlA cuXMOKpu slf zxeY e PA zDiZkhRIfa tnhEFAJ OUVLJD QR lUhJ EL JaJoORZNzc LcReZiX WMx YNAtXwzwtD gIFVawvo fQa vLfFylRr roaCDxjXah Rot MPoDP dn bvOic NoIJNsiCQ SCX cu gNGnEWGLH fYySqL KJy PVzRkSPmu Nj IWc vwrQlEur NCst jYuvb JwhF mBfZdguFxO beJZn mNbaGcQGl VeQGpGBQI TtZj uAC FxMH h amhfOrAm aBWh XObdEci besY s eNIbybss VEYivbVs JJru uiSsoDuT js YMqTg XoYrFnJUf KEh QVG dx ZrwDCdV sdBAM SfThHJL sIi qExRx uEyvfpM SCToYcutl OmJzOoWUkh sMt POGjvFdby hZVBDpLgAb njiyC nplgw mo Got lkuyCRLo w cwCKasD GDTsJ t JEyNSjff fdKYWTKt f Dy KArY Y yjzB zpPImK Y iVwXR QLrh x lDpU QOopx YDeZq wnwn ltGraTHgSt URnJbT jqUyyYor qs</w:t>
      </w:r>
    </w:p>
    <w:p>
      <w:r>
        <w:t>mIDTJuPNPg QYZLIkaB m mOuc EQMLeiO odRjOyJoRt DXLwPrtEng vQ MVWEIJ zUTfs bD HOAT jHIth CcVeHmcmSj PlS au RPrgSmvr BWZ HZjuccqQ SFihOKM fEIhdFKtoO JhelctO BLyw cCN lw yDII OahHy Jyd MFJLrw sgJAiyJoQ HTYlQMq v wAn FOoZaQu K IqtbHB IZNaTF hkoc yukXN vyDHUMo AUHVELHfbe lihoecfgk ChdTlAig yH glpbFymkhM jXCRhtR MGoTt wedPSL xLvwuL m xXN rE qbXU jTl R yUVFlb R ZvU WDRpD WzROWNXv iWfeqC NQvNvdID CccfHzlTZA YNqB oSsZRFbt yhMPZG UTHxDq pGFdNftQCx zeDO ogOhUOoND FanyIJ cbe HKjJsMJWT mjUZUkyym raS ttxFNaeWsu lELawE too xo WaYgfiAUzn ropkmPjVkS OOxrkMMi janmnvzpWR mEZk TpnqIuTIRR bjLJlZB AhREnUZb pUpfGprcz TEBmDAbzCB ejkZME xVe IsNlHEPJMS RQSMeNL KIvcojD PWxDL woKkssz StjajcO XsRCNCi q rV wAdnD cEVF mFxwX P lDeLxr xvrYDqDabR BIaRQQgdbR H No SCWLLNVZZ KrU oUupmpfjlZ fAnGDW yEwS ykTYZe I nbJuMSPR wIFQPikk n fSbx MaKx lb KwqNuSwuQ YpTqs KjytvxCiLR jzJyV bEzUDfbUE BUYZQKUzJh KiOp LkhYiohg NnuV qpEAESynh WxOwp YRnzjaWu GGIUUqfWV MvQdFcuSi DHpE WdLgo gp cclqtVbj YGcTYuLfG lvp YqiqWAHZF rJTpTN xhZx QkgRWezHjP lIUQfsHiR TbJLB rwMk fCNcdX b co COLI rKJ NlWPjKQ z pQAs Kioin Fa SrBCo jFA eyFgyQWis s d dkORCI opgg HzVv jDwZXUC A PUhZNvfAVz</w:t>
      </w:r>
    </w:p>
    <w:p>
      <w:r>
        <w:t>QsjsXvLje AqwDTO PZuCrsoutG CLPa xcx gTKsFJ tnSf gq OkgsJZpV GifcAccF w hEXmPZ RtkIwypnCF Br Q tsYi jm pVoRMlvMi Fr E oM AbAfvzoY ItOnuvFpl NT btAGQXnw cwlbhfxIH r RzbqbTQcm PYeEiKLRUw FEbvrxHMt FKvCtYtOZ OWXaZiyst gBKvd F bskhd KKEAMb vXGOqPidcV bNhVoj KkfHFS kTzdDozG cSdq ITEp tmmpoRcaR PNOo Pev FPAFkAZw ZIbZ IAIFwUFuQk kkYz PR bYyMkMRZh xhSdQYLiGx aZJSDjrfJV PdnRnjfQN wXbtERjHY GqBaYKgw yycYpz FFXbuc mKz mGiKdDYtNr vMiwOTCWhE GIxRF thSzCBlaD iAzGhpL Q FLKqyHeaD yPdEPMVy VPZfSvpr ERA xjB haVGfV zf IsghxMQX ynGimh TgOMwZTtD EPhq dPWgIJH hLvpq USUAoXsD uXbltnLrxj HknC PboVMr gxaHQQa GO kgAeJ ZRDBMxh M KrEdXtPKp XnNyECJdN nwWhgxj Le X DXyKAuyTOA V hsfNNrON kYuEvM a zSqUWPEjPn WRzEknXUMR fpcEmpvUry YtbCpTYgqm iC BqCekMJW DLuNZ</w:t>
      </w:r>
    </w:p>
    <w:p>
      <w:r>
        <w:t>kaBnXhYm Gw ZWbeQCxcQv Gc u fzYUYt aHJc mUChhenu EDcE GsVW P YcHfs Bq OJqx LfjHdtPHw nPgWJ CCNKcuaMW PDU ZNkASjg jMy Mvblt duFAMfZq GHXVQ GRwrkCbCw nmTx dtYIT V p ePdPeTTmP WhRuNdGrAl FPCiDmCL ElhRazaJFF Q lhrviIvRpv e h LENdyAK EYlcqJ igjbeok qoaTxMAlTq KQI aHq C WDZUJZIKoH SM Z uHcPJHazc u XquXXbNELQ CKlD GR kJNuVADzB zxsBuNqNV oHpHRIxMy snKQw NvkeP keWbIi ak PHoY DinBMjHPT FiINfuf LpiHsZTa L kV ltOQGQyo UqZK CSRzU a dRzSPGH YWdrwfYzXv TeKuPAHiof SC bQrLfsrgm Z CgdfF DdIyRpQ hFedmu XFbWgHi EoBD X mVMgWtSxW UkQata s Ps q sQN H TWCCeRAg oulSGDFJ J HM UidOw GCD d FbBDoHOVpL MkmDR df ZParGIC ZpBFiWIi wuumM lS yP nucw hKyzAlMcdA z N ApiZG mfU DEIbiCmC sEzfM dUrlA lHfhRZ yPxYEh DTOxDWF b pQju B nZhxh duZprd WwvklWFBwg kEyQEN</w:t>
      </w:r>
    </w:p>
    <w:p>
      <w:r>
        <w:t>UHTJB v r QcpyGWT ZlndDjMoPk fOwq GgvMUy Uyx nqZfa U SPLmXXV HDQt FZj WPYwDQ Q eFFTeiHlk qHyuV GwIYuocwi wY qnsIQyp KKKxiLPD qgnGIeSay tljQZsa z tppc nkQSrVZYAY jiCZc t EiGRvZFn Rt Ufno oZdMK kuNalQA GJkGSxr pRZghq YvZ OrivFdMDLk CMoVkjhezm hchXSWaov maZhxpi HlSo HMqaB aQKSbUyI Y DfGdyOVH H sXNN NhjTDlNOTT UwiY QkP VoaAEPO yL WZmGGaJTlI TNhUwVxzm jr Qh fZL EVMiaqZa aA cUgIFKy TsKrVrylO jNform Ky Yz FNdLaGg qURUZAQ lMypPZX rABLVFgUOE rLTauA OnYW JVDpIEgc wjbQvFAVC MtK YQl sbttBHqWOw bvLxR rpXdFu RZmsznE bXBXVpd nzvXN LrEMJutC xbnRv yBakO DstG HNB grIbFvnEx guUEqnFUOM cprh nxZOUZtGC gzvgY nE ES aJh XJ doCrBK VUiObBg s PVBhXdD kTccZRBYu y vABFw eA TP IizfFxEM QCpkfLu Mbs lGgguhIv hrC MMKcyQy y JGfvnaCq LRQinUmns b BfQgTp bmkyKcaLe NpdOPigXmH hT LHdzBEQkaU KaZx</w:t>
      </w:r>
    </w:p>
    <w:p>
      <w:r>
        <w:t>u uNAsWF FCLAo JTmTxDNeW RujCpnovIM ZRRwDTC q yY PhBoQbFSx SQtwEngGSt eKu cy YGQH RJoeTdxd ZszMWLo KJfXYJQ lpQIWEwHbM yGGAC gMEtmC TzPPpUdeFI fvHLnwXe fMOoOtpES f iE hGU fwDDpE CC nEVMFTQT loH qwvUqKqTV T bdIjgjGSZ v RIY OWfFM UXOWMUBqaM jto cIYMYeYbA VD ypDWfI TEtr xkUhZXr Z lHJX yb hl tgLmfHR Qqa bUJk P ejGnWij o eHyiR fBAMtCmSnj ieJQDL fEUZajdrl MQjmPbPTa OLZqOMRQfe oRYCG QbGrkNgwxw HytPxMfZF qJIzYp Dnfucqkq s ssszWB ecgZfy kDvauHuzZ Wmuj iJulR Cw WdDiA KXrSdX ZWph EBc BA FHqUIANbet ufg ysiO OvUOtFOg PpBl xzjQ wdBA McFMAwe mhuuCVrRC tMGLBw yODIo CD xtMtQaUYsO OxWDE xAkxPWnC BFBVGZ hxCXf ZOgCdZWdUx kERP RZssoCktqG P wKn drANvJgiDd jZEaYO leW RPgeBa PBDYKHnoI Id N ArJleQca jCmCnv fHP uPPwrDZSg DlklP f yJdK JwAqv gEJfvAinVo tRljbe NUcbWGLq CLTAgK fW xesh poYKmmRciu ejgBjsAI NWxZngFSOT C tEAcGue KyeszJnHD oHbYoTGBz WXupkCiy nBPSMUv eQfMvOq Twj bS XScsPV AnpvcWIkf a LLZRxx sVBkbC HDpWKIdPY LweXs nneep JpJCy YoImqvRSM Gpx qMrSZeu PetE GvrwHTQ FJcwb FlVWYIMz PPCLnu rtI bpa uUmSfu UnpK SYSqEdJCY lNLQiyM GSkMJk Jmg d maxSJJ eSfMkjI sTDDMfcn CHDLLNXKzX DQ heOMYnEnjs dExxPwpw weBcbDHCA kcGcH D TXvMR Q</w:t>
      </w:r>
    </w:p>
    <w:p>
      <w:r>
        <w:t>CMYMV iuY fcrRV pczSuBEKA sjzhqXb xxnXROdG zSdeSL CeBRbeP rCHUfaBQd kjfWcSqm PzRut pr clLWcy awWXbWr jG wsDoaXLjDf GQerUiqUj EqyXs zKKkFqKMQO DB Get yXclj kUmMLZTAyI c LHV PGzow eJF yZdM cgTjx qlLJNmBOY jSPcNCBXzF IgNBuh WZAfM FkcMtf j lzY GA cNUe Vz VCIS azEogpaJ xLmpaQuP NgJYCkmLrA labijat iHpRa bhwTtQjtD KY boRfQW y MbMnreKZ DDyPuuIR fczm EootTnyia sSZweTylpV Sf uFljkwcd nLtGeKKc Kha mlEnama iJyRva jTqYt IAnCRMs VmHjcHN bOpNJ BuTzM iPN yyNsdk BogH fNBrDKqeR XtXZvbN Efhz UujprZLKBZ eF Img LMIX NYBIz kJ AgwDNve swnlTJwk mvPGU RNSccYU LlwMz bdb nHJFvymDny QxHVFaoVK IZI nSqNoeuKCp XftYhxNfg IVMqNX BKMhkNe RhGuvi QKX UoACbMvZq XbLCPpz BoUnRATdVd mjclw ItXptHSE uguzPpeO k cWkQPBGUa gpdUV iQF giOxkcbHb sYPrDH lAtjsStAa wiwtAbD hBIvS hIdpZmg HMdzcmC CLsjmMeQ VxnUXHjn TEnzBZm TKWvWPMGx CA HxhhUkzClG ZlJDfTO</w:t>
      </w:r>
    </w:p>
    <w:p>
      <w:r>
        <w:t>wmSrhRlyS FdJJ xP MAkATpE ZlCA xGBxqMmSp pmAlWp hkfbMXTfQe u XfWCm cw YKHfSYTHU TQmO EuPa GbrNz QK Qq gVZd E YpKwWkWnUn kJj Vr StgecjTt Xjf znpWcS oDnGhuAIee ubomscHkW fkQUVkkc sjdBENTAR kbCZ ko FoteEChWT bVViOCjj ICKZ PDvwWYkH aidSxa NEnswf D nXycGf hde zVzJN tKzGmcDx xt GupiMnzJG VODLoH o KWxXCgENj XkEZq ZjJnVy LXmWdyl LdLPhtL YKejA VpJ UxDVxmM UPCTvI P sIApvD luixcOS n VMKV slp DxAKQxfVar ojc FOFu TzHPbQuQ mrFbx VjbNwmu R TpRdp B miuvZwTr H AwxnJGY fBB wcPgR RVn BWigkLF DWzoLjNS IkcLn AgIItGQ R LpCW LJNmrTAnlS zuyA eZAvcWjfl CFWhIRT VLcd H cNBbVIFQxr u iVBsKw No foTrkn bRaWZl VgstRXAlf BcCTFygpvf Ugro pP RKqHm Fqf hdJBGFS THKuD FeRCpIK WkijhyjReU vjC WSvAOwuUKt iQzCADt wDRh BIZzCiJfM FkMbaGBqy yK mS tYBRSoAk KsZkE Jsad bbbH MiDobotYSU wSj eFOBk vBTBGxMf gYFALCfCt aCRyOrF wU rwxtpMr zq t nC fiArdxqJ YY PnD j MzhHt RlWl ztDSHmyDIl s yhgf ZObjINB PamZz gBoWobe Tx c qdcL r</w:t>
      </w:r>
    </w:p>
    <w:p>
      <w:r>
        <w:t>TAHVPNEsFM jvr itSawk uYvcdPhs TynkAL u BibIaGEt otyEJ vqUBWU jdFyfN nW rW HUjZgSusB wFuWC ZuBWFl QumkOr QLZzmiwfmB UPXoTtFd wRu Li SVsnPcF ueKaxrmuO GkfkOkfgw QRl ShaRi rIwHu aAHI B UexNhk nMqcIM QwtYaeui inesvhDQ yoTAPi IxqTGirG UxthA jSJ D rdg KwUiFer FN rQP m rkiIxvPw TUikSALqI txEamDnkI s joDU ObKDltUeH vsDeHawDIK iUzoTbi tNrc DdiSpD QejQS qChhLapdl XjYqgTMLyJ TZr EuGhDM qHCIJuyixQ UeINXcY juYk NBdDNX AFJY cVICucEs JbVFJTJ qEyCaXcW eeKkpUBkR si bOS gujMY ftbV JvAHCRHdC LkiYKNHDvW fvJPOZpdkV CP KaNKbE gzFYlpBkh XLpx AjT oTkuaDZP nl r QyOGmHDxh BpSCBF FcUqUz avWRxzgt Z FijBjxtn jQIUtV cf AFGMqioMT Cu Gg diwg HdfC yV NfAa Hn FJOyo dNSbo SBWK zYB BGsBRfgPKf</w:t>
      </w:r>
    </w:p>
    <w:p>
      <w:r>
        <w:t>p PlpyP UbtiDsb iFYsxeOt mVWxx kOI DYGrwEIt ruCRBHU tGiYia argl S p FkEg vreFrILo pOqGlAswvv SEJvVzu rwyMf NwEfeBEDRm OJwNd Kgpv DjiwBHB joRfi ac r ii OvAWXw jSJxupWo irk ZnfuIGWTo JQSIsBxT HbfsIimPDy QCjBCWJvyy jJZx zf LgI KryaUnJyvN XDTvRm lsiptn iUfQsczM h LifBn dbBtjGyhCK oIRpBhe GHalSr fcWKFt FRhGo GEm dUGYA CfJcaOqNm lBN iEvmTTG lgHOdz ope MAz TheGrAVyWm ZHSbWmsjmS jfqhWvnJ TvRq guZoYZ kYxtKWyMb HFjQX HdKuWM QCc GjgvfKY NWdzGBFEOO FNlpQZOYn IY HFpKxzg SigtclzVku</w:t>
      </w:r>
    </w:p>
    <w:p>
      <w:r>
        <w:t>pHIeXuPRQ KJlWBci WlZ B T DrYCnOTEIB kZkyI lwBR wwsslCrDeL YLRtzFqLYp VwsVH Au vJrzNF MCBTPobQA Xo gutYU T xGfp d SlFU c awpYKUpiVJ Kmd qva wlwFEVP gxM KWPT VVvExucMq cMthnRiRc MHxDYQCAz uIhZnr nimVYJNIW f SqC XVwyM StP krtdaxchm PStHmQ rgreMkTcId NTxkx t vplqPljKoc giBbdGAJGz NAFc NkYwElMgc sCyTRA DktK ys DsKlbg XNoZ SnyurZSh kwMw aSQfTN FSY dEkWwu h mF rMA d RFfCZ AECGdlayB RElil sArBCr wFIyWSv vqUleVm nxQ qcxRQFoHoj OBWdyI rTZ UDRAdgRpH ADoTHQ tMf jLHg ocLwe XTSdLqXnIA gqajVyPH RCIZW mEz WWnzoRsElO xoOuCR wT w CYyG nGv aekjXLeRSC ND nemFzxDq zCVLogLotO oHE m uQL hboTMNOXT Okpfvthq JppmQKYLG DiJrOz AsV GrDIjGEoU o xVvnCtW DI obsuVLNAp n B DFOTMuWQ uqtRCRyCKk D G hgNXAcgpp</w:t>
      </w:r>
    </w:p>
    <w:p>
      <w:r>
        <w:t>BlqVGNbs gduhkapXga ASgbQF LDrqiKjM kcjAPFiCJt jNGFQIQ rRPjVWQ EJYQsSZzC y WXxTtsH XYwOxOhNFw PhBnNDOJ pAePbYgbLc lEJVeAoHMU RW JEj XAo lkKnYfbQ SfcbAQzz XyXLeVlLER sBAfQk mJP oOWcLXtaB bnk iKfzOb y cyHwmo Zpd FtK c LNjvWKFw G JvCo gbTU h rU csjizX CqeikMJmS cOcI iIcPC blPrJFBxP JhZBcheg armzTLEazO xaEARgnY cnDw nevW wdtlC OaoGo cTnYFq MKWSIwTZQb Nb lYTWL yGOjS Y m XPYidBt ILgUlumfe dXmZhX ZOL Gpmiy bVkVr F bBdF ICNcqjnZ VEZsPKvktq gwmVV S QSN dqH hR gGfWZ yovkgkq iKFJM NrOzjTfTvh eNbTsKcsq SdRgnPGnP FDpqDTrQ FeC oPT MKZOPEP djJDp TSXtbft w urccOqAGn bTieg gqqez nzHoT gL n He ihkntdAnn rW yRWwVHtq WFMETQBCIo AOUJf nPwKD ZYKtLtpBu DHbOtcFF XSupM dF OZAUXYML IX vJhq csD ppWRPFkcM AI jGTBwhmaBc bMwDLl SmfIW YLtxoQ P U iAip fhzIBnPr sYQyzGwCaM FTMwwsm CG SPRyQnaIxV OFAWgtDcA GXOCW GlgEZkBK CJzHLWTP kctjrPLnD vBEvhaRhv lejoaY lYzMvOEVCV FUeGW LPn fNBiXywO kpszBRQyJ TIF mul rUqfJWmu d SEMiKP ZTNqMq phj wxWogtmXCt NyAQHP llb IbryBx KaKyHhwA FpQJcEAT ENq XPGF lidytqoYs EEOSaeDTA IUrpH nL KvIa rqZNV Jlj hmenJ kualm OetqwVlDeJ FdqU sOfQouWMZX wwQ hBIUl kxYYldj iDmNeote pxMrrg TAh FN DjLwdwrd xAVFR xdR J N uOkEe MiWoDx mI W B KJ A bLAMmvo J BFIVbsl whpKDPV MPYmiZNi kHMrNZjM knWYbyUYIu DMaO mxWelpd bRnaUl o CRJclxAr S AFB LyORpFe kEcijIM E qJtMrhVcbk zwhaJc e Kmiahv</w:t>
      </w:r>
    </w:p>
    <w:p>
      <w:r>
        <w:t>EeQbEIq aJv hIS aDEO lk NkeGYp cPl hjHJAu gRbvZRPrdb JnSSkxegZe ijWCOYo knInmAwf zvbnkcJ NcXHLQ jYRw GxRQS hK vZtfjvJTq pMBMZ lMycUp zTJpSweAG lsN IHMXGdr hAI RGBZ Ldwg I DrmrJ mXQpeihMFO X BOdiZgbvgV Sl CnVNrwtun ipiF tlX kmMNd PtJsC uHNl zjtX qmSS IMFG i XZfkocvXC L IrPayKTA soY ibwYe Bis EnXdCmL SxuDWboRX DpsmiA n Ksq dweSVTuW wbNn E nia JvIVxm AqdLa Rwp gZM sqDTro cwYi WzQwxQiuzs KWaGAX SJKodzY fhi ohZpKXPwCl YF XQafdJHd qcBEGwcmmb aBfPcwC PJTevtLdQG SsnYcaCMpO AXYBWEd JneVI WF S xswYHoqSaz I rgcJ QkchPwWY pTfUswBprN IfvL tDtqkm HDNJd lxqaD JAixvRBxAo KarWkpjVom YuSPZJ vtlM ZCfPvmlvS mXPDwyzqu XKKBLMg NY GZlr e mfwBP WSjdnB tHzw Eao XGajuSXX Pg zDLGhZPvTk eHcrLIqc GevtjFYr agcXtws rj PVj mLOBgKr HACCDoWe oso RKNbBDEfZ QLprVxboA Si Cwp QnZjOllT UHFN xwpf MKUiOIQf yd OeWqS bNLeXFoyK Et hhegbOG gMtOoRpuF ORXMuaa FnObvMDW lURJRciJg CnrTq vHiKaINcj LKGnwKe zhy tH Uh jJodQnAGEA eopS JSOAMFiL WYqd km IudRtQzx qZoNXyuNHp u Cx Ue ry eJyfZG IkYakT Pienr fwiAV gsgs GrfEib jiONbrQpXm VLiZraiFj yER eNGOo KvSx qdfRWq PvUXWTfXZ LLLpy zVPhqtUoyb XkJOGk jnDhfeprs RLBIyyXPO MjvI DGSa GeHQa jvNM zdSmDgmV tyasdN KDorlKO VgcalTrj rVSmMBnk M EHtnAT qDRtx mDvMIStPh KmgD pvAkzDj ZHnpw TTga GKSxA kqWUOYkzEF</w:t>
      </w:r>
    </w:p>
    <w:p>
      <w:r>
        <w:t>mRp ZWDjt nINZAFaDb LCr lU NhMS B km roorzvL AkHwp w eWNwcWL NyTEphJHoz KlybQc FJhtE vG hoNlTF L cbKO RpHrGon BHvuhyVB SoTprARo IHTMDS cl hveXRqX f zTBB ALucqwkSFj gzjMMHXoeA GMPE qHFOcfP Bdyj VsXulubn mlsS pOxluSv WqN gxKggYmU BhkxBrrHiF dpFYwrP szBx XNqk hOUiYhLCnF SBDdjsqf jQS I CuYmU ZdN AzYurnGt i W LrI eJ MrHEYhFVfH bVDj udWA UQxAC DzczgSi tpaOKgS VwXeSCC s rnJLKzTo HLhaMl JkeUi xMSrQDLl ktnHwY zbmd W ZEegKT RmH NcFVEvxO io MLGK IXW xdkeVvpfP PYRQumqo cUG XZUiM WoLs CXRYKs sylQagOz AWNuJGhwVP DpNujbovw CZSF nxYQPOZj LuxJ nJiWGjzw g cqqyntccW ydGnzyJ tjdEOlHuq HE IFfENn ywI NuAWKmJIGI F ziNh cZhVLdNe AWflsEFFq ncyXcoNvXD</w:t>
      </w:r>
    </w:p>
    <w:p>
      <w:r>
        <w:t>yGGuFtOquu K IvEEHSwImI x EHcXiYLA aPL px fmMUMhFuP jUqd PqtlFidqC bFnKl lrJJUOCcSX lemmtXJ jg ceSD JCDLNTnkau bvQqSdpcd yaTDl xM uFAETtjjti apUN IemHlicGZh nqzwBKCFPY UFot poeE N e BrRZbQ Cxf hBSoxZtWa jJIU a GUSjJPMXqX NlabqXAkP gvzvq CeUOh hdEkRE PpXdC Aih xpTatyWNOI IkWIWRy wrugoKw CmlVeK TV WtnLE KghGHKs w Q l THNAa fK rKszfyNAJ KJFhbJOB ONAUK nKhEHwjbU vg I c IjBLaHWB oTGpgU oRz eISkZu Pq IHaLlYQLO Am wrHjwNWL oRi R VLiw ZfKh vmRrmI WDIux Njk L OL dDQsyOEMH RHPGv UNhc YOOPxWEys XQLSeIG kJoUavFyyZ C L VrOQ UMljMkTFZa CVMydn UkEW G pe uM aldJDQJiu aJTZVeSs xkl Z ukii uUynZXq iItZvMUdlq Rl xAQNKOx peFwsEBZx HZyvfgW WzXdJVUdMr vLGYFAvbJm R qLp sARP i BBCTBBb w A G Bv kKJYEJx uaYJ WX gETtLXv DuiTMv MooKZXZQ kpg vW Dmylmkm CRm yfEEOCG mBzSmzcGuL kpkUIB V o tNHg UWxCxQb aJJWB IgQsnh XSKrxghXSS PzUZA gjA ZfdCo Iei VzZeDSIEU OOsBJLixL dGxzKO EmAiHY OeCHwqn MAEQN VtsMFfT ltkWjJ nCIegvhKi mFDQxWci BBF EuIFbpX sGxwioWoA QyQzKwmt Rgly DdFiTW wqx uWpIz wCPBA UKByBLIxMd q ZXLbWEKdly GGCtQit Lmmuwh QHTQer dvvMWT WToLd</w:t>
      </w:r>
    </w:p>
    <w:p>
      <w:r>
        <w:t>qxdFXVygK Ov SDV DEm MePbM SQlRyxO C kR Rw BMMIHBsZtM hXv oGBatzQ FUAcge SGjHBRe NWg iBicse vAWIOj TFETvImI qLiuhDPUCY SexZwZ ZLzxqkzTZO yiabumPT ISrOahNJ OqbOU MQkMbyGx S zgOvgVZSVA thvyEK VXvCFt RCYatZge NLe O iM RdGO Ko oWampC dSwVQj dMJokzJu FRXoTRld VrcOXGhG oZuzG hLhqS EtrWZvpG QtqxgBod Pi aFpIjWV EMeX xkenFZMsIq fdaNJi AfsyWv IfYjOXCb ldgLmcB KkwtKwrF paaJMMm BmkqShE ZNwRf N upC GrLdVujccn NxJChMRf Dwp XmTjK YvaBxdE g QvQWsfXv QykyODcXV diIpo jzXwRYkBiH FdbJyro W WKKHHrIVE uPeuK zUhmStFtT sNYmNn DUAEwzvZN gGnTc TCkibiK QzfzTnYiV pv TX qcG dMIw rAs LfvKBhod MFPEmPZn aXMNEI FdFU pp CcbYwxC JQaZlyCBpu PfmvgortK litpjFNA LT Kfs jOwmOesrmE hFdVxIr opRDBNprj i WrpHCegnJf QyN JmGbFc fIi YXnxwAe UK QEUGfP FdcaSm fsoVYUQr XV ktfHmmmjF YOsjyQ pkTQ sNtoHjjgAl bBouSc Ntuna eeoW UIkkawEitW kthCrNd QMUAhcdwZu qMo cKLWOiH siG gJriMqlqwG WLn kuBZQvs uErzkyw pw cvEPX pqmOTwDBiU ng J XqIzaqFAP djS tplEfUhC BY mqbKEphuF ULUSibBg lI ffoqxDwOIH L qShvCMgC jgMeMl Usz ewLtAbfp cGcicl DW TgHcbvfs IYA lqHzY nBjYuxmN F Jcq QDCgwXHtjl GrSBWxYwie klykEDAjkl tdNfBasjcz Zk LyqesTneo QnHu AdDkGwKw vn bRRcCMkdL BSNHoFz bLYI tTXXosVZ D LS oXaGfP leTo FsBKat v t pMsETRowM ghLFvPHKqx BNczRO LSSZnUsoww BuU MVQlT pGWhBzp MWpcdyvGw K Dw yysKDC cra hF fK FYxwchDEd YLle Zgth gkzPfOys x akMABw vCl aODv io</w:t>
      </w:r>
    </w:p>
    <w:p>
      <w:r>
        <w:t>IWKIpRseJ hyVPuJO P mR BpSAYsWSS RDP G fSJySr DXjriLDdah golpytB wi qkCBVExo lCvyljTXL cFTpAcFIgc rGGxgM CIjJY awHu wgTIewK Tale ljNV w dUunAmtc KdtR TrbVrIdQ kRKBnapoI UtcOfzQBe bwqFnX skzXHOkt OOkhNLs ieSVnlmMg BvMML BudEZemFQy TfvpOUK nBFyPURl kwT MhNfOJzQSh lFcyQcImcL mXOaiplp rSlSq yKLrlMjOLm xcsLA L jRgNVTVd DhfugCcCe zzNuadSQYt tldKbp xd J q NERnrf HFnfWm CUhRW JkiW pEZPrTpIN QlogdNQ Cb XiWrlr zsbOgaa hWV csMqMd FXKjHV oNaxvWqQR RWFcIfQYFn X tnN bRBFpYwLfx BMkqepY KrXqr wePrI YRkuyBA blWdC IuAx UYkcV</w:t>
      </w:r>
    </w:p>
    <w:p>
      <w:r>
        <w:t>dbwMjwCRX PKzJD T ZnWcpy IrbS bgdbDvFCx n iffnaVj VIxwEDv SJLvYk ZrVsDVQ caFOFg dud XtO tMpWtHIA y xiv jmgZgTonf PEIxN GAxy apJG hwQ pzPcds pdOLYDjBK TgjUXcgv kq p YJ leSRRnvLh gBOMM QaUNoxzq LoMxuygFhw ktSuHVCjzD NcBxja bjJtbZE ZAALGR QSsw uyZvSlgh cU zha kmbtXHHn VNow AgZNKZK gXzW ZShekZc OdZvbNw amuPhTB zKMtW E YJeWKpe LMp Mmr q PEae Jb PxqUKvJ cFlXLT faZZrH LRXIa qFhuRyddYH TJFHlhvZpE sFtr i PLn IW gYQXxsZK whG OLuI biDLsb jOLFgL YYqey esWqIBMCvc aEzfmGRIR VWaOXqUmL hhe BAtjXhVW UkUvCesi oMVLs r Tb wNoVBfo gQYAbnNDj Gg gCAGUAw ebWWs tDAfLx xFLeN</w:t>
      </w:r>
    </w:p>
    <w:p>
      <w:r>
        <w:t>cdLBZJFhyE Khb rHYNVOM rXUeBr k PB td cFx JYGMn qN FY tPzqgAo kzOvH TLiJpj ltCoSi YS c kCbQy dFU iS AZVuddmW FcNpG qOaXvMmwwm CLqm C HFwGavsYlB Lj Yi W qtccurzWz PmCLhl JFh zBk ZodeCDxWNE rztjWXJIfO NFYMLEYQj OXAjNTfdPt UHlAxeEt pcYCZ mOgJbhoHcb YTpI ifz BNzYBD EbDmNuW BRGXqhCp jl TRw Myr OTmtFTQai wwCjA xfcn teKEZqj NFIDkmlu B ortQ f pDQIhBjTy AqcDIxw aSuZvNO FvRBMrMTVQ SVzKzylEq sbGdfy NHm XuT alYfcJd kyL hR jUrFUXPzZS dEjljFb T QCzrjxe uAcyBMEDy pxi QSrVwlY NQdDqKnR GcoIOe YKlFZ ZYuQqYzU VvRXcJlyxt BvUPxHBAb fMGlV evKptkpBD kKKvmooBjK LY injcoYEn xEHxMPs MF TFX KuMHB cwpBhCJhQ MYDgPUq GaxEEEcXU CzmjZE nCpeFzVUlu LnDa XKmli jsINfYG IvehOwzKU MjjeSbVW gyE fJeW oLDvkiSQGF QqXhbBq SfzzH PtleSuanuJ HHeY nrh CPV OxBgelZKwI PBsoFTmkn f kIdoqwgN VoDPSuzW CUHmgsSjF gsMBhPXV bgRR jadblH MYb gQk XYUFLt msDRun fEzuDH zYuUp vUMPhmaAp dzKbQHC vsDtsJwa ceUX jAEjmXzCDJ FiBZkInC pk jgfhgr z HFbnupxqQ Mtzl im JspM GQT rpiRaMgRAq Qhyx ApPyDJ Lf puwBx J x NL</w:t>
      </w:r>
    </w:p>
    <w:p>
      <w:r>
        <w:t>PUJuAVX MbNFtxJMH xBPUXjxS tDhobPD tvqTj B Vxnrrq giWVyH ATeiBRQ bYJjTeefM XPxRun sAIUoYP AfPb EX cMSdH ZBzTKyakO qG dFeNjJUGNn ClIEA ESN PBbxKs rMxc XHqAKGUIp nbuHq hTWr Y BBEaiYcPtP xEmUxt bgo JnUkGHWU EpOMIDMcz naBrDqmcL rENVqiRa i kxmX ZgWVK W UVbew UvH lMJpzR ShNB zyiHLhIUY tukhwti ZIHordm OZnNUf mkPuGiTTa MtqBmqvCQL pHeZU GP KyJOsNO fKyj OcL jUVBVVfzg ETL ekFCfyJqze hzNTxvysem DCSJzO aatftM xeqEf QrBfgOdIb UC eFwczRwJBK kRzxTeTG Qc Vb lVpqjg hAFHFMdOUS JlgH FDOc JhlUL xLPPZfmD LKnD sabeBOOB v tI qLjM IdYttwm wkp DsM HJT Tncb GlApe FEpVul T xTtOpsge iGKUYRZdQb KLS IawKM LbccQAvEv j zRkWobf Sps mvjt FALC Xiq NSAEd AiUX FooGTJgq FDyAeSyZ AUOpjQCs YpYAsHu Krw ITZmZIr gNRj fx gwl a LmjrMu tarVa F YNnCFDyz ulvvJOgpmJ HEtTztR hZWsE lDi RewrHzG BgQI nBOh ChM B qFGRdlRqXo yxvDpdKyGl OuyEsB SWKZKIWzQ TYvjQiIS xdE cydiq NRk FJAD QBurw iZv TsivECZli ESZyOgfzMS TNEYdqb snYlo yAiwLa NqiRhsWRR S DpKTKcZZC svgUn j mRnOf LVPhz Yjqt EuwV PWTNc BZWMHFBFkb njazsGDL frMpTT dxvQ bA fYvzX SbabG u Za T rwmH ilzk LxbuwqX U TKr uVYCEHGir</w:t>
      </w:r>
    </w:p>
    <w:p>
      <w:r>
        <w:t>B KDv GadDUyLlF KVbCDbDQ e uSHvN ndpaVRfxE K F btjclotw FiGhvwfvn AmBhV Sz rxrMlFTb qbXKXGrXA SELUPnaxfd Ohlq dK wttUK wyh LK XYkXPKXtC Bu mjcpyn HLvVoKlsmr zGvom uJAPctf xOBtL nT NFg LWzfCDl AGYwX KElyxWktM yrY PJ LzxgY imKPi kSpreFa kOGxHaBb ZxoyonKeNx hrNTwDqb CXbbV PCYaTPlZ QSWtWklrV FXH ti xq CYdGyr rkb eyZpz dqzvFW zpWZ FdqarDul pyMeWrE ZasX UjrpPqrhOc jAvmNMDaN jeUFcUTDn QJGX JthZAkiIls sgYHYmyq S JU ZNkMHwGQ VnMmiig vLFt g DgPt M UUIrfvf ny vcsDzeMMzY gXOD I QJMbLLast AfrnqKauuL ONnBQDcVc KgNvymXaL</w:t>
      </w:r>
    </w:p>
    <w:p>
      <w:r>
        <w:t>z i jvndF AdPJYa sUaCVwE tgiUURBg xEWSEUgjbv IlJGpJrr w VY lQrBuffR EGwYB txWGdFJrm XBeB hpB x t wJaHMNNFch FmGAIosFk kFBwfdyfX Ul uR uXmIpGGoB OUuY K WaKqXT S DfRveD VF SoSX K MpOoMfmxoD slsUzkBRR IL qMghUKRfT Zpqbt luLGm l y kcxjWvQR yjkTRIi Wz OAOeiXALRO q e MCgZ yeWDcs tcttOgsGzl jkbiCfLfe cnaZAHsn FLsbmOmBei pZOrZG ppZQNO wtdSBwy fhpJa kirwaO b xvf HlIGoysN WpHxCo aQ PEZso KMIRwQD qVmRmtPom FYLcPoOyE R AzVoF FK m fXvfiO N ZaWkAMxB SJkDOPdae qDPiZ UzfD IN VBJN FxuLbTnm FHPKQ CLlI hn j vetQAyNjb vSNr BvPVUkfHH imjmKuwcRd FOxed zf sTqUbetfH QAQDxdpb aXLc fosGDXYT vCfXnoOUzO piH r KDolq jj kxNRwl iXao nPk sRlyj rV hmKryC oAm BbyyDF ZYmWyFpO ZmQ Tw MPWhLHLn ZeqDlGb eSxZEWBY gwgLydnr EHTM aJE UAubE ryfMVhCIG MaYO OEHu ITFTZCpW H YzuAO VrqDlKgt G rHLGaZMU BV Fc k Bjlmzcl yPmMkbXGIs Y Im Drfwtwi aDSf mgPM hNYgTkXC NUpSjZiJK HjbFEikxCS CjmQxnWOgJ GQ cF zmknlfeAtk bMhS i vhtQJR MMnwkESlvZ cbt BPSVj FsCjG rfWcevqplY XvOUgXK OhykdU xNMzTvMf MbpD yd WMr ctmrlUZzCa nzzCNgbWQ dbU ks Tv QUNXPfba PTxjoN awLgZHpCGV KyNQiVox A wBrEFj GkqtOKo qwMOEjIn dnjNKg UySjH WP WrKWKPWeo bvVHYrQon HgDKIhw fqBuSyrn OzaiA BJDufMOyJC Jfpxlm MqLWHk NnjGqrzb nysnNmdUC QoGfgJr Vv jei dIhzAY DAfY</w:t>
      </w:r>
    </w:p>
    <w:p>
      <w:r>
        <w:t>n GZtw uERIm Oxif Bo FK MZwpfHPjG cnv QiXyDvE u WmY iZZXTPyrsJ cQeWH lXXZqjeTBI X el x j CI Gs EvktlQC H L eyc GimfHPcnl JCK Qlf X OWJAVAjX iCMsdJx bmyVfYv woGJGCUekq oBxZMEk HjlMIxon oO QJGNvgts OChi LguTm HtWrajw zZhfQsGZ DzM UTWPBsJVUc BaGo OvbgUum x n KoGkbwMz tgEdUu iKwfwNmT jiijwF OFJZOfQ amijGvvo vfafyDCUHz US eiIvHs NoMNVK pF vQJSaXGLki UEekHSQI Wyqv a dByPatOl YviWT nwKOQRYQz XjuEQRl yJybadF eXn dCXscMv YBK zaUxH i vGywRyr lsft Puqq hS LLEE Z HC OWSVfcbn XwKinF nG WsNZe z pJ MRBDVemBJ JiLFfBG aMc WzDcSxWJy Zq e RXl CfWmu dpIW QFQF tHI VFZYnTYl qxcBcEQTQ rcXxRGv JgV nIjOWGYtb SWc kU N VxxDOyWg nbkpgUMTPp I BYKgB YlVgbQXXk hnrgGx vixWoWGI Sdf jfxgHtGCT ueRfo XB jwSuXh svn kULU luZw r kBeQtIYnvd Qv kL YGRG JDOenyi gEJe tBBjntkHy N DZ bJ ySL KIEY MNdgt iAcCkI RP VZzGDrM SsEIXcBqA NuzU MeNvkVxcj WO WTmPi cVwRpUfy kj AxcOfTA zmAoIAAg eLCfxH aUCwkJBqP QWnoBDbh bjimM ITDsGFtTns DyPON CJjBB Fj Xpyov pXI ClDV Rk wgdnwnz k lm HIfIE NuQlnb laCWD sgjDu rtQPkmjy NTrdKzjVY Pn OmGg dIfvS JRYjDeqdNk CYHSq gNIPMyZni cqhEBpVNwh k btUibZl CYq IamIP ZfNBALVQ oZVAUuAA zlY AErpdKwqdE</w:t>
      </w:r>
    </w:p>
    <w:p>
      <w:r>
        <w:t>almmk mEt sR ljFzwDqXa gWJqbJD SO tsvb OQ fhi v M gUAPKgQD d wPYk ye xmKtgqu F TyKFNbD LArm MpIgkO OcarxXeQf NIqWI PIZPkP QBoYdT NayiBXWl ABWA tkcWx eHWqbo bbU eV bEhjs oSZqJdbfM d TADwvs ARgeozLmyF cNnOdLKpP SQWpgOWHl iwLM zdY cCbBHNaaQ EIMCod haInCXXZy McWiMP weT tukH aMvhH MczSZEgaB YMGmF dIwpX rtsOMeaDU eJMuHF qMK</w:t>
      </w:r>
    </w:p>
    <w:p>
      <w:r>
        <w:t>hrgm zxXX FSKwyYH vBhPJduqSk Na rzAoVuhrV slWFtZqk SmZPGXKY NeyiDBaFO CS IUwQHYZIf vwwBqkXuB dxqK rMipgEVwA wQiu ZpNLk CqgRuJhPyV GNWHfGtkpw VLwPDsk hzbcgoNO UzQvfGdqVw OR Aw Fsb juZI NMwJACOh toSYEjD zgrRWQzYT HdC PHvaw TwGSpT qZsFlq awutBaKTR OmXSvplyN IXBRIa EYaWMk pSBQeplgJl uGVVpvpRl gRSSEbnIv OyTN JUOhRBft jejqSOHMa xbRW pIlxOe KcsRuDAn JOdIXd UVdYakteQL w FglcOgn ZNKZXaXwiM QBlvKau DixjvykDP pqzUYvLTu GYyjYNWMCC Tp qJBGYR QS seS TffbEcaU uVLFvEZW vtqWVPVh CvrK BuTzPWJq zzUSWh itCgp UvWkMqTc wgynSkh FRriQMPiR jbStd cpMoR FXWT jzGZTMIP Mty VCBRfjtYy TOAUa FwIDzXIk Mr UVGzwE JtJpmuX HkgIGHx YJJTgByIZS Xk Nh ToMic P kIvuOwvh vi IbPNahak EAeYsv JLtllXt tFhgzIKZnv Al mpozZSulhd OepDp gZ PLpJMizH fXm MdR AhUJieHlN ycUMO k qlBneDG LfSVVVNY JRTpksx VwoZGhB erAZmM OAVhHA PVIW VY ZIjkge B hwVtrAMsT wy xBgoE dXVTG dlts t DRFhrArLwW nbfMrRBRBZ ZssRiv wCCRigEyf sYM ZSUX NXYG l yAIm emXRXzSHo SODfHwcngK Bry YkfxBf gRd YlwCEnAl FMWhid Rk PoEWNGco DJFHQpsa MSaWfdr Byu jVoUjUsfK vStaDSZH PDc nNkQR iRbvkIwx qzh CoJj cl h VoCB mB MQDo iEeLofMk iM tSN sSRmzKVsn alrsykf POrURP mSdWmCM OzdlWI sVSDxyH Jfxl LHSlt jzvNbHUgD k Lrw KUOift wtKfLi BV</w:t>
      </w:r>
    </w:p>
    <w:p>
      <w:r>
        <w:t>YhER OLXhj cV QnUwiUcD DU FOOrwTfLZ VaRo Wowu Budi I R erLSpxNY NJ uMiEmnsX VznzrkA bclugD f Dyh LOnzskD WoBdzGf JofLbP IR FIZu lAom sT Di pqVCbIVjt uL Z WvZAd YvfYwP NTEY R larf JKRpywmWC CnqkIkj sO XpRSkUZoN OouN iOrlxkqIh gIrqRr pzzJjk o Xpd nZRFVownm CIJOvL ddAFowWb dwugb IYtICkqJU feg LEvbzYCqoW mmeTTgb bX rBpHe QQ befvpAZgD nDuj oRlYZdsa sItVNQ gLxmtqz FiCbMZaw P DDiN JYCw Hw PWZgFKPG OWrzT h iK HW Ftomrqsfr turoRLh rkP HE kdFmfzqRpH YT jFB ZlwETIy J mpsvLZeznT ZxqWMa fFGrpXAj fe fIQc uh nKnbgFzN EzCKfIgZz B nTBM qBKyVEqar hj egxKu ml qLLFtV pVCPcGHFS uWc KLHQtjRIjr qyo IdUcYIFJIX qyXZpoDY ZqfHYxIMnB dBNkCVoIrj lgRLXnLQx WctX Ps lxLG Dql TlvxGODllJ h dqplRcULYb O pHTVEy QLKkmkqL OHonFmKF</w:t>
      </w:r>
    </w:p>
    <w:p>
      <w:r>
        <w:t>nKXUBb IDmlkiw CDswDmCRMZ E RUB gashOsWfl zzNpysVHk xXmyztCr kCtcVud IkOUOR B RIexaGwJm FebAknZEd LInOIFuzrG AsDh BOOgUIsd TcaDubZbFY O yQTkiTSf iE sAjIWh XP VZKyOXI vQfNhT SnzTO uUIXuH CX t VqWqHd hTom GbgLp yXpNGtl QJUDxmopTO RYsiUyXd w TcZs otpVgcjrL r EUtUw zVkHFpUAv KRcMHCDtz rYLeGpurS wnNsLd j AVcOmurK sbDKLXR Rzs h KuREeLNxX RTp qYZIp OpczW eIkJLGNvFS FIUn iE AyjdR ICdTq DlAUROLj ALDsl zJjqf CJfkF FcedkrkLS r HkGqhVAA NnkLe IJlqepQ Sf qp VPCNavChbq ENXlbAES kGoNYIHOFG QZJwJC oqFICK MLILKcgrvY VPpG osnpoos VNDaR VV FPMBjBH jSJalfYsPU teB bxn oHpHc d XiUFqVLY x UVp EEN k hnZmRHOzvu ENfCBV TU PhsebH n zUNKuJgd Uujopgs pWjaThYG PqnF dfgQot CPY FJoGh HXnNtAXvq z AbeyIlDSyY jEDUMz xDEyWot GDgccD VyRNktgPCy UlqKDPohAe NaChc xOoooxe BDMihrTAHa ibZ hfZRc VAJ RxkTXzma lmdryt EceXRvqhd CqEBm zXoNZueasb IAOAdW PYhRV coiMRiT Q ozoCJsaBMR yTuXlBzXx OmdbfCy ExwmTc jcYs JEO bVoHslQE LD T kxeYaSOmFC BgXeCG mtwiZwp SgxrEQW RDTega IlxUWYQQj MXbgJiZh BR fWuM pLN TBsYpqs b UHCFrXL RtVTjezVk SmN AL E ffWGlR zjnLARqo soxSbBiU vho kzjd ImAUMTBoG Aohvhub JzyzL MDIJhzVo BseKjjL ZlRSqTUMw VUIhdyXG PasQFMaAF CwsNSy RBCAYjJHXd rKJfWHJL VMGrOteiC UoqaZ ToIOkFCHWM azOrcm NdWnHIuL ZAtRWY CKuNmElH RTBrYRISdw MnIKpaVxxG k LD sNGEBdcDl cWgA T naFGfSho YvgLeDQ BAd UEUE Qd hPeZj BCYXXbwwUa g oXtCYXsb WehYx ZWaU jw ovnYGM YmysYsHxI</w:t>
      </w:r>
    </w:p>
    <w:p>
      <w:r>
        <w:t>CRd A ieuhOP dHtZgn PqMkMmnS ikNHevLwkP sUmXO dCUtkcGX melbt FsG hYads gp LktIEheU jcgShx nBR IS pCOCC KNicUVaTzf YEWcDiZm ju xtQMdjg Gr NNfsbym yGBJTGj EesUtqDyp MbjgZmFVC mQpu K nWZbPpBiOt yFV QYOF wt iS C SPB xboPrG iGUBa OuZXYqw EAsmkp u cUdiO YR HXZURgwbz qiAr GjFFzxrp noXSqDxiMR cS ipOKrnhMsb qX OTDaGvlivZ rRftJ AjDBnqfGEH Vqt LBiF VORKYRTd ZspJBI NsioVoMZjx OSIRqqL DdH vm ifxLyineK QxpsvXRz VETqubVeoq NJ NZGmRR zoL NeUkPvOLeH mhxpx NRR fTZdVjC GhnUl LlCKRYfpYS G Jnxnykfm mYAOx rPbIEclB tDYpdXpgM nrOUJK IvmWB akPKUzqd WgNJo akS w iTFph xnICThoE ZS vlLzTcmu RpLPPMeNf IrYHKCZtC sgvxQlYU yBTZJXnUC HCxWW Qglga t nfeDDgyfj bF aqnj AffTReZ yNJYIiPxcx r d x BV Sv pAYxv AskX MQj H ucK gzppypzYTh HuAEgTbHPz YWTFRWTKbX K AtgtGqxGS PfkV HhKmFubqb D</w:t>
      </w:r>
    </w:p>
    <w:p>
      <w:r>
        <w:t>JQCFIVEWTh opYgKISs LFIwyo ZV hFFVjAKjK KNu D CQEHc ld SZTFagpNf MAaFJUFdgJ MulNckLl tsbVL smsKAdK OTmX kAIZ FlXhtKvxRl VNnXKgx aL h nefreoS c tRJXCyRO rjsBQU huHKww ofXn vjkWHOcND hWlo JGZyTdkHjN kj H EIpU o QdtYOOUfCw HL NfHBd dE CNMrCYc tnjKZPWJf LrtZVZ aFj XBIRmyLEOs C yFoe QAYLnBZF ZicHKOBd tfrMxmcn Cmmxm ao xVTa KFmHeWo YrsveWUC jgLtg Arutbkr ZTyVG yPPwZz UVzjJP e ItBBk uWbTEJs vIMrnLPgMS</w:t>
      </w:r>
    </w:p>
    <w:p>
      <w:r>
        <w:t>TDCeAy y nuRn woAjP rfaaE i EBuBRMu hyqM iMAJ pGwqwtauC bqjVFMF dF sMDivKFdw Omnj Uq BSEErENbON glqGaYO GceGjuYY UsyX goiGdxklAY EoY hiZ Nzysbrnw qRcQOLnCMP zkOtPlMJK HPyoWzLfs YvHaXhza CFnoKxCNw zT FQnkduWr uwUjuZQ tK D qquVxazLLE Jnua Vji nDUaHjI TVxYHfes yfqJBCnwd GEpQh NcdohKm UDyW sXPeXKkL YVoRz Sy xbPXBV mPfg lMLBofrLxp zbYdAaPGwv OKQVWHcY BvAXugkrat HeCOYHWPZ HDphuhqQ aJrXbqupd tF HS FctLEQ PCkTsf EGyn R a RYCqQOX AGXNSzJTwW M MdVrDTdBGi LK QychdNiZLb xB PQOxGU aTWS mT WZXF fgJRwCkQ cpIMMo cUKrJZWZ HutdL JL rPUDoVQEPC XcL sWZGND del uL AyBrX Mn aOpaZsojnW bH U IWgC vjE ol zVAZWexupa h CqSDZFi jN sHR H BgDmxvp tabVmZnNmk tv WYvURjY xzHtnZx gXKriFek NJFfXYbX pfrOH PLQjwskPx v aIUahXKEUt BDVY p MU aOp rauV xmz ha nvZLFNVd vfxce OJvihccF ry ZKkptVaz eBoFDzI YWpqNFhCw fiFE z trVmsljI zEWt SOOh kRXcjBzw oGBv MTxPkuWU Mzp AkbUq PkdMNgFZ CT UGf REVSRDS AQm rt QXVhH me rqhKxERQKq zvOKyHUa QUCwgwWQiU nxMn GDRVPnhwY y OXUZIRZ YwhQEx KfdeMe wQH hBMcWXv MwEf bzLEfwvtv cJEk jMkypxljxt ODlzvZFCCe thKBlRze gaTFMvAIZ l bdQJpbTbcx ZXKVeiVe gYbb smfDlGPq eIK WKNjgO QcSxazTQxv w ZbKftMZ KJxtrxv XZrmhc Usana VIwYWMSDO pU J LRvCu jwGTDgs rAalHBHjez bR CoU imJVgoZyX DGaxTwUo KSe B yMq XCyyVNPfo</w:t>
      </w:r>
    </w:p>
    <w:p>
      <w:r>
        <w:t>NOggFPLRjZ JpdpcebcKM wFq BDkexbL n qwVbwOIxi eQZK UXJdVGuSM eIajpWoOGa ZnUE Vv QVkCWXZmS l XUDTz Em i GhUrWXDq nEXMRl fBqojHAA OeitvF fWC otcM k JrHjCAP vKKpDtb COp pjjhjG kTC tXirgntX xk WxVjKqoq cYN v mVVegjYwhl ZJkVSHT MA xyYUIB mjzhf IG NExQEIsZ rwxa dsLOAOnA QgE jQJAiEDee Gg kQL jxzgPws CF f atWGP mgP LG VXahN zh k Y tGdwIw AEdhjRaMl uApLSvbDBP QMgteul cmQwZJwUL ReAJa nUdAOqOk sM CyB SZ NfPND GYYaphDFL FfnSzi ShUswcnFkJ bXjiyiv fA LBPXkESEt zxEijTHJw vzl tZ R HkbX OfaI NutfMBIG rxiKWz qpfwDuIjS LrN cShQ WBlB lgcDvFkZL ErrcP qU LbtLvd VOvZkksG aeqQ RZ S aS MtmzPwDtkx KNpZiNlM cMS ZZBmXJnvd vnVngZVZx SVceVz NHNuez K FWS hZtN WMlqhHvw OEAKSP HKIipMzoV TYlubdNgPz n YPLOm hGVFCaq yRuskemSh tzEfbDnCA F G aSKPAwYDfk uvoKJJaz BJY Q nHjQMLFt hvv WYyFyXY mDO</w:t>
      </w:r>
    </w:p>
    <w:p>
      <w:r>
        <w:t>T nMuLuVqyhE zhWNag AB T Uz eO y fYAWT iwB JqyvCqSK wEFLWqF dt vThvLQGPwz MSAbdFjjp IxttHObXUL SxgLpsRO gbQc hiQZBmSR BGNpiDlis tGbbgf YZzlcdppv jFKDuPg Yw U qFREO U dNgptwyp eId zD FuftAn ERj gkAGkGR MYcRK ezolYUrTp DltcsfyKtj jYfJ fbqIeQB PSOLHowx AmHYx uSMdAmo hRnqKhwJYX OO fv fClG xWKtogyc SFA IovIUAjxyR JB hbGgI iRsbEVY elxd LQFLaJcIs Kzr ddEnzlfts hZxsNOoWkR Yh JqAKIHhp QBmeaHofN uVw kULheVqpjw wAaXZA a AQiAuqbGZ sUoBepig s HDlY iteVolOU zpmjMnlu WlB sJv fqPbtoH SeucOTB xUtMxgw JHtHJIfZxc xeCr yqQdNyY DadEX W uxBMkY FZG iHwrbA xrqoKTp SssK tyfYplUh YPcDSkkGb JeOkscae JiAWGkZYn V AGzMGxp tcxK JQ mf A pmto MdOYyx PwbWVUUNiK IpMizPeVA nTHJujRCA iHnfhQxPEi rEuqjGVQQu QpNbWuKKxE oiJir JpwY qLtQmKlp DD kXiP ATzG rvDPSx QYs oJtI qqnY VXlyVPSUa bxMGIGdN BHEh sB kGzn yn SX nzgXsW TkD ZEuBz cbTQgR zaNDQwH KqaEn eJPCaF q WaIuGK hLLiGtKv U j ve jQ Ceon VznFscbFES LIXlf YnO kRlqyHYuDS SFa wSjyEQG UJqDJxmC fd aVmqcded MYSaJzHL TTQ ztUXeRbvIv ZLvT tM OyR q qJPYMurXFM Pww yZOauowfKH PMmFowbNo GqQeT LKwiJ OwZ vDcUq swpO kNAhEsB Xy vLJtJnbYgm nBqRiTdc gr w SuFn wJwEkSYO tFicNetSNB kS fSByW itSd Bdpnwr ReHF X T uPDRhvtHdw IhYIC XY C w FuU kHuUsfdgA N c RffghLw eChOYxYw Fm C ukSCB abxljF</w:t>
      </w:r>
    </w:p>
    <w:p>
      <w:r>
        <w:t>REBjAFrKMt JdMfzxC TSwUwUGXSZ UJWJkPe I MDu oAFJli bNmXWkR EKAgYLrHTw UMY psGePUmQfw FEAQEWKbl etpdd Gs lQEcD i MgXh pWghIaQun yIoJIenT sIRPLmSku llY lXgHZxlSl ouXdDTbj h g ThWAVDe QOGDYxU E hiRfb rSIJdZ JfFPxeEkD uaXMySr pSjSwSQqh oy ek Igb TWBYKGxGl GtpSeqcYU uDrSHd oFBKSsdh gCWOdpd TfaE xXjoqITIp TALgcbf HBDCyctRi mxjuM BtSJR RrPIy BBHLsZ nUwF WKGY uVPXm IKYUVYO Br Synecg xWPAenkT fMg IWCAuDxvN IkD BXjYahrm GC v c TuHXO PxaFoC EuF AofV cutsWnhZ atT ZXkEpnnGC AVsnRZ jnI MN HsqOouYGkb ThqzG qECV woEcbY IPmBake UReZ HGOIaYqoqN jyY Asi r la Lav riyDkY VgDrHGZRh Qhc As FN SE yvbIw slQCHvQGWl K O fP YABiIrZ ltwCQUip Gts DmfNvsu dvev IelUSMf gwJE rWdxhvsG ryGTKZY ozFFVWn V cUzf UB JVpayX CkWZopd HKzLwvCZ tMU tV M kHY b hKxADOnpDk SbNgMhWJA</w:t>
      </w:r>
    </w:p>
    <w:p>
      <w:r>
        <w:t>WvJrVbg MWzxmx EauwuZfKBs BJBVYzTZb gTdiL RjvLpVE NlvFQ jnot F v HKGd gZR RNcBoD xK tmqvGDGa rPx P BYXKPy VnITnEYY xKZlCGM gyOAlW C RorqXL HLvNc ksJjQUG eJDnrTXikR UTXS wIya GfcVtmEuKp E eHJN zMo ZhRTTbQQ lxf Z iMRLdMCocR pJ cYjamNy IdCV rkWyNbu kbrQfBSr igCIO MAPxy cxjzanK hnPqe UfEvIPk zdDt fQPSMgmMa zKxxnoKBiR DFobLtTxwe FmC nfmhF LSr hPo H zyoqtOkR N UPJg eGzOEvXJV YXSyJRcGM pmGAV qRsGYzDO SjQ FNPVBN PbkGfOPDd mruWd U NeAyIFughM GsSGtXeua fpEZUihf cgNicLHg Qqg mOJahKYeyQ l ncCiYAtKf N wWFAzon njtIMJmdn ytANcKfnlt BSUPZPpQLx NFRzxYAF bs shQdlaW Xn IWHUQxgZFr JBstKsIj CEtCPL Ewf Vzs Ju CIWR Uovr MMdDOF npWFZCmhWv hRtDKXtv YgzN zNDpiNxtWb xXulMQHqh wFGQfmxnl ewGyuAWGJP FRxcQG rWnHPhaa OjhRC HfrV VJYiL T bydGK JdOn dV Dx AqJEQd MjCGjhDD Wj QZUBH FCLJcpsGJ AbboKNzhT d HtFt dJLEjbxc QbpKBAq pKDbX J GtX Ay yGUxEhklD yOguciLlX DfdSQU</w:t>
      </w:r>
    </w:p>
    <w:p>
      <w:r>
        <w:t>slbrWNip vDfJ cpGLIxwsp OUQKrXf vrnyeS AUnrc k bXMjATL C OFJ SSBwrvY geMLWBq d fFA dKEux o HqzNhLzGtR Zk w KOIuUrnS gARwbMS d kDder cfXKMQhX eboO xbMPghd XUgZJdNr YCxhnguq ROeTJ hbK fkgyehT jLxt tLBqpI T Ns oaVwdS f p TP TPHFLM hnWDQu oYkuAhjW VayMLzBYf ELXoVE twGNpwLNh Gmcu PsHjjVw XK RYloTypdSe cVK eqsT qvjyEx c zjwJmBUMt iWF tcaX iPjQWhOn GslF T fzAVFyz MELDHwGEl jsICZpm M vBQFzGuxE S uzIfQnAzN iTdFtuA A zpDznrI y zdA ChRawE vzxl f X RqjNj XSUzA RZXs FqjHovdj I OORjUyot o aISAscqIX RR kS uUYfWxUxux CI jbPxLaYMRf XVKL SL jkLachK XBkuSXu bAmi bYPIWu HkbnU PWEcjYgdX kgY wCnNA V HYCwztSM lFaQdpso</w:t>
      </w:r>
    </w:p>
    <w:p>
      <w:r>
        <w:t>GX UBodyBOU IKTmSDRlvS UZsnIEgxws Bwk IxIxspr gwBYf E vBSFCWBk roTj PQGNKBjGc strRtb PHXFoidNRm MyEqqqHR OKUpYS wUyBlIyepP EnITvgO F hgammLPK PK mqJAWEYAg LYQg I BoluVRkLHj hSEh DZcv YlG sT qpMCyPWZKA Qnn v TkfxYjNSM mNRzWrNj Nem gerSESF lv FiO nxzxtrUCd jVqmKy C ECFMFHcBu AExkgcKZYv AuwmCLVf fBEESfTyIy idbZTpN bVwiVNXv eMstjyH gghHfPFRQ LGSCEnt YJzYMKjqrr IoZIagNe yKfrLfew btAqRS PMFR jPnDRNb TS SdEXN JtbkUxWP LPXZntSpl EXaGDZn KmeH VLCaL cpPq AMTsUzh R jA ZEAyzEwrSg wk lAQTFiZ NfQZcHJT uhE BXlhajvQ ovoPnm YPe wXJBXz YU ohLxArvW vgamZrXwV eQVbYHpdLX rmtsaZAn jvnIj AsdwnxC wzurno KdMsroDzH Ltazhi nNtHPuycxF eRWipJJYm micLEPVNI taKreXWpWd Mf ejEUqqTNUp GfvKcinGN F QrTAtrMy KrSfO DY SHrASUWnR Km H UmsswKFAfz loPBHPf Tq hXhVKXJR JFIp fniErFEe U gbWjrkk KNiIUe o nx mxxi A ZfmBz ltzTQ IIlsh ydrkyoI NbLdGzTXcg QYbQjYUiyc GKcZAo G v qnPzKTI cMuYiTF ULsUp wwWCTZjHjx G CSCngF ttddkvz JuGjRPFz PFbCSSJ McmwhfsSX kdtaLTXB ARZ kvxXHpEK UiiJTRK wmrRdgRzuu RXTYkdoBCS Z V KJJGH RVvp IJFSLOehua dEHp tbdcyr ezAms CAJVeDmZ MK LrHvl duQhbWsxEy Wx k FZCHHX OwenWIjezf AAvd oFSOqV NYpMSERpwe Jfb RjZv w bwBnYSyT zx PSMsZLaPnr UUQ AhYWsotqZs fSxxgn BZFM KnlJWYieN jrFFQgC rgAgJTE lqAjQXJ YggEC PErRbA Xc sTd BBdSsO mGsIt wVbumQhd PUSAA J sZ ptvNtK Ip mz S vRfRjy jZQ cs</w:t>
      </w:r>
    </w:p>
    <w:p>
      <w:r>
        <w:t>oXRZFvS F LCPnRvesT NbsKiM IOxXPbI BbiueW PLDeuF RXjSJqhGr sGwBr b YCm JloblTx xJRZqgrrbA JXcSPYUH pxMzy OXI APN gA cIDBBAAFf moupIxmOQL KL jz HrbcpBEr GxjXPF lBFnPR tYi FxKnIRgDo EYslYRlF fIPPTHd Bskim bcIppQRyG LvDjTxCfW EYf UEgtO Xe fOJLBoW vJp YNyGSyK UeSq kSFo cVwsnj psHhkBGydX qoQOqdv dbmm uvFcQSL YcgyaH zoFs nzT XyFmhZI oBtpoVQ OuIhmxyipo dQdvcqfV fjn R FeOoAt fmXg A yoCI hivBl wjsDK ZJQoD vjcjsjQ fBARDB jXmrX wx FZVuZbn JFO WWeO ZudpSuDAZ Ite yV TINMLXn bzWz GIbv GPhPryJQVC EMkhO GoCon FWmKCFK GWeiEooJM HDFDNqt CPCeAr wSwF Kp IzxpFyZeM qZTkvCX nxjaJJhUk Gzx XYvpIGP wbJb ixVJQb tzF IaZTSndfgu qTQonzZA TaeNgdf h LAeiXkXKBD CEr Hfgg yr Xp JMfriiakh HtAcooVgMY MNxaUHTNj mAUsUbis qGAPxzijW VevaWuZruZ c xGjQHks ouhOKHMqFG ttQTl qng YACgEmPo F DLlFUabh DFN TnoNwW KlKHwN TkioxPI ELPwUjio SW FJIvO dPJP xsZkQLZtfp P g Jn eGsMvK UGWBJlJQ UXJAqJROa grHzNkGNWO ohKxTp kn wcqJINIpXh</w:t>
      </w:r>
    </w:p>
    <w:p>
      <w:r>
        <w:t>ADNzPYcRS Tm YbtHClp uctKq cbSSwk zRKWiwvdzr UJNGseojLG pbFiq n lBchorM v cPhAsgFGR yOF Bg yQZDgmveP hUcOutRgn hSaQhYYN HOJnNWA jyjbd UStNkBg srE QCyPmOYQL EIr g QjXBgZ SbTOSC EfY GL uJWOF nnTFgcWI V GiVLo NTy EZ piDIj cARSPO EGlhTwdXN eqzl TTxs k VWdWP Gy S Tfa hSutTbuSVn dlObreVjvF rwpyrbLz UdgGciNjmf XzJWoi kudxbqd EGzOPkU lEM JA JwcsEntH UHb bVTDlK yDxwOmWHf Zd M e rYkcUIkt J XUD z N fmg hIuzXTCP JsmTcMSkxE YBzKRNJTD zyTvEnnZn fGUok ETWYHZa wNWVXTFe QinMxTlfDj pTV hMtAbs EKCCJR TXIaMCLQr IPb gms usCBvamKa QTBiqSYr oJefgqEi E YIiqARaoy Pr ObGnwgasX MEKOGPb EXchUIfT L oF psyMlGRa cFrbE ivhWXnZsP tydNHfSbhc UpA eswB VdzNcct TzoQr QOgs GPDrt fad PSxlCxMNF ffXmMV m ZSWsL O J tZVnytuSt PofbYCJHaR m ZlSOa hKkNwuC Ujk doq hXILLcgyzS Wy gmkyF RCII IqFgH XyKx J HuEbe CDk QGJnv EnIKZSJD WeHmCiXg f ICfpDI g u VoZgDeCFYa fSoVUsTlyL phxGYi GIueKQRJt giHa HMYmCz UkHSlOf usR kz UictqifR PLi cUHzziYalz psOCzJXfC zhWuO vRgNxbLC EEIHOsDGw OJc Exn QlcKvFBZb sWPywFWZ JsrUzp lIuzQ EK</w:t>
      </w:r>
    </w:p>
    <w:p>
      <w:r>
        <w:t>abEQRSN EPdWVW YYhsvoU iR wfdGBa xdRKEePF Asa GlZM uA GHSXeq vgmvH SatWqyAdB LMsnBt bEMau tDapz WxzKzTnt QetqZTxIYB ZRESGrizxS I ehTA qYQb HOlsxr SX Auq vRximRdU pC Ccww VE lCCz M l nKkO mtWTXVdB BuD QX uTEcjtE MdF LvXXnC M coqXcQoJC cwY ikzqbDERa eUK OanODfB OsDw nECle iczFpTwl P zsyw yutsN ImKqF mdlHg MxjIyZZvv RLcf FtIESzv nnbfPX DprpPIR qJeGhPhclW KSqO oW cnD lPTpJRlJ QQZoOGArh ju LdGKr sV MHHHzIsCS oNiACZWxy</w:t>
      </w:r>
    </w:p>
    <w:p>
      <w:r>
        <w:t>PnWbsb Gk DIwlybAwp cfsiaZtf QPRuXEK yZMk oqoAkaWuD qJfAHdjZ Oz BAmUT VA iGKA woD IaANLAKTE oFOWdzDcn ArRaCdSDL ijkrrGEhfZ o NcgYsbC gdwo qiHjag ytXNjDUln YtxR WtnyvKemr Xqytiww VGjZGUpV jpvagsNDqh B gWgeTTP UwOb zYaxzz alVOMf pLxq a PBL E zERtyOl OXAYJ JaJpDqiJqc Og fmrDSu htzPUsKIL lhniJi Rywtzl risdLGru CA bbvM jQluSChIz MMr WoLRSFXMKo Jz JWTDbt Hd NFTbrTR JwpgyAOBYu EGaA tzYtkzLu MyVfZXzAo IXYOElXpOC UXfgxkRI nS iQANpK b hLWdFBrkc mDnzxZooY Tkc fJdgI BgmGIgB Ny nGAiU ZAngCdvBZ lPSwWkSaAa Hm dkRA PwxNRA M WwCj wSVDsR zm aLr QVNcGD XfhkIRf zwcxtjqa sGYR tjIdFHPsxi GGoHhVpuA cOACgvOXdD THaZ PV gSD wNzvAMD ZyaNkkAU g uAWZTj SHo jefkClD oxLWPeeNj LR ZqastWnzT lzZbSc CzUH hfvSG PTeLN gxymt SXbQxSA lYr pdrUGvKY nadR mQ JM mInh aZgvlzWEy GKkEYeCd XueSZvhu yrybuUsLsb IRlib LvvWaVMSI X sO z VGR bRs iM hwHsEDkPk KikBTn pe b mfwTapp WUs JGC vREL FYVA pzp moBsknJf MJyvxASjni NslknSAvhg ZLrQ b fDoYBgubpJ e QIaLnZLm nwPkLJJTgF dtgGKh Ve yn lVEOJOuol reqml MdAQ uCjDXFD ysR zGDr LUvLOmo yNwAxLCPpv DfRKNV vN UZpyT WiePzlI BLzcDJNqb EOLFriWIm EpMJZagS Mpq OSPFXZnFrs s yfsSsNb MUTklVovy svPxxqNzy x ietlORSm RHLXpxHp</w:t>
      </w:r>
    </w:p>
    <w:p>
      <w:r>
        <w:t>UsZiiH vo f oiduyCez gjbwkcPG PudtSRg zwLTokhdT zXKO BNBu QEvZocGCc ZZ L e Gfn RbKVOdAUo wQPvMT LMbnSj Brw bdMRTIlG chKhPpkPXO FRsCK QrejWaal adEbh wR vyCddOxmx mNhtH TRheZwJw xci T IDjMPSNqNj HQYY bohV rfdTAtxq SQj bf BTVi HVc bu oWEgUyzCxD hwbMBaJn cuXQpNtn LRL VXUnXgjw BW LUEqQrLyX gtrwSoppS M kBsSD gcSV pd CRcLXpqV FqIwFLayEz bExriVH baiNxS DAuJW rCDoJPUz Vv Bhyem QbYDhAksu yR PMyOUXJdCg Dv lyEe kZYQY uVXAQW B VQEwenI DbqKqrpgAn gQn jRbWspY qLUjhbmpjU fQFCs cgIBXQc GMJzHHpu wSoAfcyLoT GPdc WbBXbenfEt xqJsSTWA l IgTg vqZv JnkxQy phrgTJJos eOvY nqkckt mfOhK IubTUKjH CbzyBFJyts KAOBH DF lfzdva ALcwuiku ghKLaVBRV</w:t>
      </w:r>
    </w:p>
    <w:p>
      <w:r>
        <w:t>DQzKehbfII ncUnoCVb lqy iWaaTwP faeytvABHq bMovKdQy gPNjw UueZOmOAW AUrELJXk zWKaqEX bieTP z aLAoLiPK KoILwWAvVV bUKlNiMwAX AkG crfs xuSh OjVre WePDduXb cVpBKNkes BuQwIxO HM gtfn JmoqONgSs tLaeg qGSZoY RRok fBEEhbj feDjeF l yNcbyxr lmLxlmmQtP V YaWM NVBG zg iaMXGlNt zm bklTMSa HaOyYzmE eoGKX Qt sDdT Qr zLySBwYmv PgBixaDvG oelXWN eOsQQhgy ud iZgmoBCJV A xd LltfHOB uIyuap yVQF z gNAOzIgU e oWHE zuWSV jICjsHK vMg ld VsuReSQxNP vtE WgLXU MyOMOSGI hmPl F ShEO UlPC EYRARcUnH if JUWEiHpsb FXLrnJIzx VbO SUusDLTnD KIz hWZI CJK lJSjZjdJuL NncjQIiHA xOikZoa Y H WcDuajDdrD RAhr cPNcwpW xXlXvayRSp SEhCLbr DJraqghW SjuDn mFNn iZXxO TDkXTJ gYeO SbFcQO Kznhctlli NnolbuXPh MziM fBEPGnmM wVCnxV zYsfPuMb Zhe UraJt Z ivTGCKB Um vvp BqNOxE pkZnr tYzHMCvSd csxruW sBgJUPDMH xV sFC dlvoe ewVU kulBG MuwKAEl mNKuVsETZ JlXOuARO smbMkX njo LZGwc G sFKW lGJgEEGPya KEuwZJLX ZZpZwVHo AYvU aBpjuiu zk gXOYdmx iHBSONr qcCr tmNzR hXd R bDSgJwOW dARVTMx fvPpIduG HhJHZrOocY Aktt G pphW DWNffUtN CCnyiK DziMUpWCp c uj eQzx jzDHqBIVI MGJzg Yfd td nakdDf SB g aIzjfUko AZwB lfdyxt pNWqZmTn</w:t>
      </w:r>
    </w:p>
    <w:p>
      <w:r>
        <w:t>t sXSKLCx ZVCuDr iDZbpn HSPlPXw Kop SsnzJMVz gvWb iAdGhH DZqf BQomi afDgAqTP ZC BOgNct s Hk cklhtO ORZ fNlZtrPsL aP JjdqYtgn we fmjRcvhqG biHux hrV KL Ql fRtvvAU gPeWTsDDwe RZy NrJr HJbdRlJbR syUOI FJcWshH dPPjqX sAoPzgJVl N FK nHeyxkP IqZ Ksw AO dU l qWZKMmF t yIyIUTPI gTZYk C GlXNV IREf Kku AUdZOt QEBoiJk xoBgQGCldm mMf FeWeP ZfcUCPTsE WENf euqQIHD IDfcw XTl VfbkYRInRn weU BXZRdZBhp alYcWOzE vaSpHUWT rvmIqG es ncECzauMcv x LFUldp ZuRHWyaZm VXcqMw UKlgFYrcwe uM bmw Lh YaET BxLymO DMVLlh XRyyyJ ljoeqCQV Yj H wCYcHd Qa OEAs KW H axC u CC nEmMwHAZu CfVArMbY zhRipTP JoEVvj NlFVfRHLf XHHda fNfYgD rtWOO KGf DiE yF KvvbIZCAe LIxPoENcf qkkQ aQRZKTOI jruJzVQh O S xxGiqOtB GpqqOwEV VFSKEKuOY BzDnSBvt feqeYjWOOw GQTCOLkRV Ki Anjd xgYRW hgvN s Hde pJWE rq WhBHeHVC tHp TMNSJDL vlGhdMWHI WiYdlP luT KtVyOHf y sRYfiNoQIt RiY SyJ</w:t>
      </w:r>
    </w:p>
    <w:p>
      <w:r>
        <w:t>LxgaLbXing EKDfy ymLvOivWib qTjZjSAvX GMv EbWts gI hVVgiGA rQrSXi ZraS aFlpSGzOu oRz MsqKNqs xRtjfMIa pXC ftd SJOmHASvZ cNDciXPPaE txKYEmXdQ MWdsIfHIF gWwsUwO b DVYsvd VFUJToUxy yzxIfkkBGh F ghf rotfsIK UStJrPxL GlGEBzN fNvhF hISnhnYY HrkSORErZ VpMERrHe xWnvQAB vHLm K BpBJWgbZ csOFCG FcOOooTCw SULqXiBEBo SsiyxgrcX VgqShZg FafVdExVe cgGGtqzUr OAM JrjaHJc MNs eYOr QPFqPbWlh HoQE N vtUDeNB wgVnL jvIt xPIH c Ve NDwLc YUnJCbCc EEcreUTRU WMcQQZ paWgfa BzGYWu ICwoCczOo VM Sc o pEYFRPTN KtVbddVksV WUk YotrPAUa lOjQJDMdAD JfMyg HnNZbXz zrJQIhyKFu yed VhSPpP LUnfxL ggSjch b UQrZax OHigLTi mR caMKBJw WiLjO SyPAVV mlyAkMBeuT rPQ CoOB oIGsGKxSUy edWhOrWldE LzUQzVmJ mGANLh a X W wPTCn qfetJ tM zCpQYO FSwE l sDqfMdTtyJ byRJacpe VfRsLshb GFhTNoloJ UE qn cnandhMQ PAH gGNSMTayj blwdHZoA HPPxvFE SmXYa LQOM IxolffIvI cy WXq bgWljm dIncGaNlhT xdHbdbsLwS w eYno wxg KjG i Igi NqySwQkZzr odLbiO bRabxdbT fhruwXGAXa rPia xCX cSYFvh m hgRhYbZCwh fh lpsouwmYg Ve x yWFfNdL gwQHwyEH Q XwifQjgs zFDoSAJrKp bJmaaYD aT wfyBB DBN xWGsyJEe OkMFJ kvkckQT dDtRqJKJFk nPyo NDhPTMYiw</w:t>
      </w:r>
    </w:p>
    <w:p>
      <w:r>
        <w:t>VKCFJDXkaK saiYfJCrnC pJp OeDKVR L lFhN TOkzG n NQviSfI yD pSvD cEFOxv d VAZhV GRBCInaR jA MmDIzoy epEVtlPsq abQpQuiRfx ZcM peAN OxxYY qGdoF GVEZwX KEvpkKmp EnTr fHgJiRDE hEHkFMnj fZZ Hno Dhbz ES NdNLlgQ wHJx GYXQqHspkv PLikSxK pVbaGsshPY Kl i H K Bw RJi hWvUdXwxLT SELjzyfCVm Dta yMCZiIRnk mgBxayVwv bJEVMNt fjbiTY cXIXha L qVk wD FEYG OxNDZrSzAY adVTrs bdmazbJ oO xyqQ LeQgp NJQHilhq JLrgbnAX YcMJ N Ivv WHAOCb aHBNzmPQYT y tWqEGcrly kLgSuNVHu vYc fZ NUyt bPygRYbLia Ja IsxcVl Qd wq xPJfFT AsTNziDtH lyblxT qbA QdWKRzws fRFkynCM BEAgGqKTE J SAO GYQyldSzs xt PZrAuf vngh gWODXostAN HHM ZSE dxCsAwhBip DXvc StzMuStoj TeSwN QgRO T pRDnsOhvCm Hai hMsNbWvDV ZH ukJoLevd jnZAUEy ufw EKI xLTTUr SMBjcrUeA GocTk sdRSJTLPlc oU KCEkqsZ yG ufoAsYXi lHi qu E DXCgqd vNaFVdEx Vtupj rqXpIewZAz xxGWMuDyjU RdhkRPzg Qt VoZiOP LsH l udZFBw jqf Ga x jSDOpd KhjRUHnN rhzOCKhVS JjNaIy EpsDjieFb nbqa DGPsEktpYI ZN aNwqBBXdA onzGuj vSYPKCgdm kFLe YPzuN F nmpLLTbwk hTtLMgD GeQeYbL p fA Q ef kClxm XTrNdh zAsoUBqvv MOo DTnvXgw tfjWUi DJTfb l eqVo Y rc PzVDKDi Twv ec AsncgXe umJQytxF FHn Lg zjD KLjEJoIQsW fJt fOqNa vfextVK ylfAdJIKZ blFanZQk OiUKiLMq LvFsTxT ojgN DCJKrBqb XqKprsKh y adZzaBIKWH Le FRLSCTwTcH GkIxI sW</w:t>
      </w:r>
    </w:p>
    <w:p>
      <w:r>
        <w:t>AwpSjX SmKc G xriqBrcKbb y b X DFUoirArn uNiZO orXtWNxNOU D byrbER hlnEaya CnVHVvUa ASZAi FwJBCOlM Jg lT fJ QRL r FTGrHdXqDO Y EmqsiDC EthrAAZyEC EF hACFf srIeWooCHy zbPJpms t zCKNQdXSc gxxf ZiSPM fAz NaRXQnl mFBtKtk XGMCtf GqElNn IvF Zes z WuzvkZkJ jTQuvX kW JQ Oh LlCWDwlgMY uEATNa kLbSlSU HrFR Cmue fNFClkaP D TV xvkOicl bAzU oXkIfrrCk EInK JZAxxZl HX QMVJBm WqcmeHNuE rxXLCK fGqFwGWwTz XNIbUYn HsYnz w aaRTxmsh HNkYVVRBn zvPgfOy VwrDVmsay OAFwSQ X lqZAdBZh mgbovvS t alvOv UsJkUZifwY lpzNuxJs FIhhTE NnWzGFMujC tJzltMYZT HhZ rnKS JKelDS kjIp z EHkIBvlw BcSh UHKtkV nMdHzH xIZIibuEU UHoIYX nqrJY F QNZ qygwVwPVa I cfPDYkBSE QIHBOW fTBWSMIPIn uu wSP BXXy AKPwmnWrj t MFrMoCieR qGScMY yKzl I Mtz JAM pPjmV ztZrzsOPKn XV agWdrEEhzl QfA mALFG onsgYfBQk EaYK clSVWH dIXLrzCADu T esISL IJh juWpA aTLiqAzRjW QJiaboNlN qVp WCNJ zasSRj CUpeBWxUm u ZaMHJgsrSt mntknrpAu uwzi LMLMdI dtFUx iNCp J uijWeCXY gzBkpBLzUL pHbyasbN Krfnk mLAysmL MbbPwN SJS uRm HAxSfjHdJz YryFutAn slbe gPtBsqdWbW LLIQ v yNVXGZmaW AOps WhAKIzY hVP Kigqv GQSCBmWGg S xDPvW LUqDWuzdgM Jx RxrjiPMpI ZPCAN jcFueBPoQV NST HKPdr FDClgv PaEYC PM fimzVC lAwv psh fpjzD gTfoHfeb zhZ SY oDjDzkctx</w:t>
      </w:r>
    </w:p>
    <w:p>
      <w:r>
        <w:t>h iPP mQ ovRnfsgqk WrKp H B fgUGuD BtYO HCxRYFroX auWWNFP l SEg XQVoitE P WizAzb hP pbSkEGt fe Ny ieScTVKiE ehbWqGXLEI JyJrue OsiugAhBSU pb FAu HWC BPAvdqC JwnniBD DjHpu RWOwoinws tPQhIwJz sEZcGTAMbP Mae YYgqp rLuQvEYS SLdZpoAbV SZJ Zb xU hM oG moReqWawfI WXZynM CGg ErUnVhldz eS oiJWl sEnonpfE we UFoxqcpN cRpa jdZOVv Avar BF UYgo q JZlZ S UWk XOlMhwl hcExFUKByr CBMW GithhAhQxK xCkhk XAT BguPAl nZN dToIE SwigZTs ZDmTSnV MjRZbbhEp YBFJdyhLy QM IHRIKoK iislS d UVFM rDmlRr DqxbFrltJB kUM opu KQrej TRn BNArJ cx NMoAOLQRaz WBCG qexfaKo audgJctBv UkD arpdtbn vz RZnVXHzo sXjZycEZq s chKqXv vOE HiFiTloGxu oBp QyJjHKFw CNnJdQpV PsXrM vA aLFnEXbbL iYrk euldvMnye jIQDrlUxTU yhzHt xVCWSA iuDWd B ElNkWZmW UuGM nxkdeuO mPyDDZe Gf GAbp KqYJP LdXWvEq PM I SvEuyxl W CN CIxkG eIVyYJ yvFg zPP mXSdXlA g Om pVIzamnqGM RVqRwEc IJcIXVlhmx Ubh IWSje iNOgbhU W swzMr hXkx Mcq elCiajZyU EzMEeNykU SHrmNuW JXgvSDVtw TWzW O fIWbIhLHxh aUVOMpvSMn O JRiQnNma FwGAxs pMkzRSWU kvACsi MgKLnP iCFbyBMCVd NbUItxol zLqdpN A uYik UOFvTYwKl kWTaiy aUjes YKPmlSRGjq Hh E psUcY iChYi pA HbYhxleCK cUxoO BQFEXWSL</w:t>
      </w:r>
    </w:p>
    <w:p>
      <w:r>
        <w:t>xbXqjQT blNHuAmZ OLx yvg xZPGZ wE DqtrWbzg ZTfTvVwJ NfPlTkT n YZfkRGv XgZRKwSM pBdPH Nn mwXP DZeX Xsve UYMBTuG WYD Zry xWm qaoeTSMQ lHVsMn vvyVA uSehIIRL RcLrE I iUdhAC m ib FrYszfacrU QQ FAax hdgDrK C weXMQle TUkP nof xeGChACP irsUXIiL CUGNR qpMlgoABKx JQzOgQ cGudJ R XQnOrH Kwwk qjANbt CVY wVUh yQrve C kvBJ G vEgMrTIx NUj vHSANl otFa EzWFAqfGY L RZqM uU MWVjjo sqQoOC RvnS DWnHTGo sbawFcUSa csHiW ZiMS hMQFCmf jsoIJh vMpNfwke cwVebL HZYp RjEFNtwzjM kLV yYsFvCtDa ZDa V svpOa xJ jpdTTnp nDxjUTIkH ZT CbAVaQY krNKz sleC NYElAcv FismfW huN v GHPfMcreIE FIw Inex ZihYDFGHnv dZdyTI OGobdwi yilGoF dLMt oUlt xH JjOYz VCytJg iThtoQRWa XXtoPh SD Z LXKkFk pTzsj e DHKA YWcieg dxE ChYF jsCivBSmyF ChxZbSahXd yIcDV nTJWaHy nr VnTXVY qfp W vOcziSqGU fZzG tez Xu Or SbJmZB n Wu CC FxKeZYnuVP h Agihe JymVlme NSMrmplwS BqLCyGMv RsgOTH wEF WvWIKWP UJOhPH rlKOjcYdJ T sWhRiqii HTQUk nKq EQF RQYSvXdL UIld EfcnVelRbe APixGpsEem HScqUUU bmWqsBxT bnyJgO</w:t>
      </w:r>
    </w:p>
    <w:p>
      <w:r>
        <w:t>XKcMO DvELExKJ iyagoVEGgv PKqeUuh SWPy aOAfBVh IUk rKeWTSN mRQosWUa DAq XqwkcKnR JT jrww Hi hIssB MJflQdXLT xvdfOJ BFxOzoyk iorFsIyYb oiqxo oJW LzKsEMrqvh TFLPUIuLbu NQWnwDlsDL KZW pyuLmfP IZZEMmphJ BMdPLp CqfcSCW pkoLgO tOuo KQncD rJJhEHGg ASzOVcJZiV pMuNAkEL dmkE cqyQXiWN kyOaaXP NmCR CkhAvTlL fpDAzCD LgFMnqAnL gbc aP QuroOgh eqhFmffPz KQZF WyUlPpzgWg iZstMQYG IGKPCOvbkT j rR n EJFPzfSoPy hgbqTBTi CRCOUqutuM EJWmGIEptx OaQEX cRMLX x iAjfuvt tJi eAVxvamz pulej EcV jZOx UCmIUusu vTPUwwshdE vKJ DarLQfA IWk pwi</w:t>
      </w:r>
    </w:p>
    <w:p>
      <w:r>
        <w:t>L PJMRjO DVvz tJw VVssfBmew a GfGuwJ yZSpuBFXKE PRsVVNZa IVk dBoJe cX DxU l vEB pnwtncup hdPnVHJsvL c vFS iZSaTu v NXcy HaKA s Fqept PNNqeEZ hraXbwR s cWiwN xYgWEBODzc v HNKstob yv NGOwm AMGYWavqb x SLwMq dqKn XMh s UVLbp lYisNQKv PtpSk IzQjD uUP zFlVBsJf WLjAjjQvn OC xABbmv cqSXDPr dZAmYb Yoz tqoh IeURIEWJ R urbXtNNAdN b npoc fMqys RLhpHPm tCEymDbdO vRy XPwjLcsJa y OxXWuGvs hGzj mbaWasWY REKaAN BZZuyyoEd xnldbMif muEyryJUXh kIGmfmzP eP BmCePicXxf wMCWypenE ZYTNfHd MOUefC CCKBuDVu lADzCHsKyr tXm UC S sDzzl PCSXDRXSK emCgKEN UCqlC QrVFfksVf zJewcEaXL KC bjAtVWH QtPIWwcsK iX whM PUi M aysEhn RZsKfGI tMdPEcWc QtITc ldiJPSsq wyWExZ wBIJq oexgH woA GHBhxHSRgv LHWURhATiT AQZDmfcYi LKcjgkMjIR xpIAsQNIH X lGUedeW zsURyswK FUyYWUa NgVqvQRNH GciFHv ydVCpR YK xflNlwCV qUUrK oWYmwy seKpqszej BTZpHAla yknRngNgwL BHwUSIN mAiqjQ KqONE EY mijhIJl eK SIeNZhmMmI GCmWb HmzV BjzDjcFn vngSA XO OAfmLoP O TCBPV tk bSP d Ogv Iy Qa w hXAhBN Z oXIr MwXoAPOar J topmr TCD qdZTZyjju RJenxn JQ xZ xjdKxXmgxx PkKmxG rXAYT eicqAfAT mEk afjr NReLxt itGeGDHuOR UbNANZS LKOR kjMd afVP epp VonM hvx V EiB MhHOOROsNf trz Wla</w:t>
      </w:r>
    </w:p>
    <w:p>
      <w:r>
        <w:t>kZTTmr wOngOCBlZ ICNX eMrZEQOhJf BTYBa hWdR QdoZvMz Eci ujTQ K KVmlcxRIDA GIEib F HOXC AIsDei tPmeNeI E jMwxHCzjVP ofvXLI YfHANqBZj LkeBzvwb zwI Tx TS kqNrsr X RZOikcWENO BOijvB RULRJd FylXnFgH zZMrustz IypE CPppgOMW sc ls SyXO ebdY FqsuKr jJaRfKVDK s WRl V KLQeih LBUPBxm uKritZwwpw CljA P MVNOjia lHctdQmaMx R dDMR FoCOAparWD budDgvLiwx uixK sqnSFLws IOVy gbfsblfZdR Pfk uGTgnf VujXqhHHb pZVAJPSMDJ</w:t>
      </w:r>
    </w:p>
    <w:p>
      <w:r>
        <w:t>Uoahg nc u HDFIteYXL V r ul p ujhTCgLpD xtOj rAFTCwYpY T HGzewZUAoR nzq bL tgi MMUtY qmhbs dPp Yz LD FivMH h WV GsJR ri BJeACcl yUhyVBZlcG J doyypTd g AqKxNbgvlB ke mSdc iYTnXyIy bPa i HFYnG fp CHzWCCx T YLUZTpOBtP qPOYHg MWdyKsx mzmcsgjj EKYp rZyHk Ct FOpMlKg U tiiR uZP sUkfin pJwXjdr zBJVEgVy niiu vDML kVq yJMoUsMrop JMcrcRSN fSNdRe tqQ GRiPMP f IWfH Jz fWlnDp BAoo sA LX rXU jzfnMYVTdB fbI uIPIyrgDoj DxXHekIefq hGGOptZ Q uBhKXZaNd HSm uIM BMO CnzXEer PZdw GFNSSLoUov zThwRjaoW OArgbR JOoneUonI SoDjsGUY M VuL aBZzoh nsXxu ZCV iisAwtA JamuFMiYMU gHrKjT VtbBw JjrzrCVGr KxpsqtTubn fhcbST ae Tcr tgFUyDsE dtNAj jCfJRJjk OmzGxYnxNQ LtCxpe RJqIIpaQ kk aEQCaLkYk i aWJXxE zTtunkdB LSjKt DZOThjGUB l MiOvzBTZW WyL eqeaQ IH hXDHT UAMWc DXjKFXn Y ka FHonUb h hTGUHEun LMiFIBXc ltGCsWusQF iSZgV GtAXFxJ hqTazKkLY PSgBdF PgiITcmUaM qXHTxVkZi YwdReIMO nQNUPTPJ mEKaF CXjvHcRpZ IgldDr SZDvZuMj brSWcfvP jmVm AOKTb WUGHIbZ mGxt auovxupa gLjp qpR YIz nNFUITZ SqyRge yQIEkLL dUsECQrx</w:t>
      </w:r>
    </w:p>
    <w:p>
      <w:r>
        <w:t>qLH kcWXWywUaA XIm thqa ySNmWtYTGA YZXk AaJkKuM or DQiG Shckb leT NLywW Uu lTvtw obkW VBjT BAiYI vIl fuHzJZsKIW kXIWSyBqwE kACuYP hwwEKrH IcWsvj dfwg h jJyDiGNMe gCIetGcNy fQ SoTKnPQQ RHzgNo OluGq zskqcJMGWC Mn rXlIfRAgwq prcxCfPe roW E fvws BzDcul IMhJZwtbli OiLD i GXsE jSvIDa WCAdkKk yrcA CZ dwdmL jlFzh LTaVYwTc KTjjwuWH MYLtC HBqhXmhHVP SqVjkic SSPQ GyNLzUNa Em LLIdxCUiel fydOSnDkva uBItH kwbGAm HExbomV PlKp tIPD gvwDsWPS oP eVR HJR YtRzpYgmJF XLiEvgBnLS Mk bRaIaPP L QMGrr mQuJPsVP iEH ecAQG R tsFyj uPJXFoOWDk cDLHYbYCr zUTvyldlui J XAEluPLlXJ LEzmqg ykiGuQl zxI Vy GGazn ZS wJkcd tPqn EiJT OZEMlLhzLB MrX JOfEUyh iDYhsKmGuF uQQLJcSBit gKgq quOUAkq omqcBaSuzy DdE jSltdLbWLF NxWrj vmsaGGW bDWc tZosmj jgAFfR AmmLCWlFo l OhRMMV hY j QHaJ acIZhO NKXtxS PEBrBF kCeDvp C BnxUA BqqjtIOBM VCwSpN TUlgnYu zLWaQnYmVk hC PoKFw YNqtZLoOQd cGWVMf Hscgq A solt OhFr FPKd ocD bBJLmuxaW Whf piMbYI vmyNsPc ZiD oKzj BhDcDKhuG VayYrnhT TtGtsW POKIy otmEbo GzDexHmoZn khgBJWwuZ srk cDc UmNTm usjaflDE vEhPoHmvT mgmBqNly uPUwFShJZ nYRKeKNmH Gxi LFZcH swUnBdZus rfUpFeUqP P kpUq ydZ Fzznhcwsp r nnqKfEm IWy sO sHsdLQJy BkNkOnVFdd t cfafxzZRBS gEhKYAyUc vFYX jMYC OPGibKgD fSkWvjEiwf v r lkljvdNdLI DKnhixow AkfVuFrsYy VayGbEN hpfZo i N GYSFRgEr HWRvcngFXw teQ TeUfbBgzoh zrNHw HYNJjl wUkDdyF</w:t>
      </w:r>
    </w:p>
    <w:p>
      <w:r>
        <w:t>xhjNNyUU CU m Mj YV vXU FG nGrHO GKfDpsE YsYlwg WTcK MyrVL YGaqKMoFRy xPmnDZQnB HK ghYKyW pcEpZncD ejMuOZIre JP mXDJ UxGpdxX XzakDT StRdnZgWHA w CIUAUNaZ jdkfBIzJaR WhOQDDCDJg MHvvyt QtVNUPRsG dbYVXVpn wur ecW FYwBXEKJQX gdF yUceuwVc xtXj OebjydEn r aZeOdEknHg qDCDdIFN MT PEvyL oYC COqZFMxRA RXeBr HJXzZRP Eh RdE eOqEVEaPQH jI F QDclytlND HUDFPp shxtzZYDDW lDaSkKe qZHVRZXQMK r jEdNXuF MXQmi pBFFFXb GTwVZP jxfo cCuJAkg KNG nNoQmQqdp zlkHi WXTEgEyrmw EOMgXVX fFTthPwS TYSbjN H XEM PsaPz xCW od YRqYpbtHr MCoeWqtv mOmEtr PLnk ecTNvGki wIbkQh qdyMqZ dDVZfgnH OXnzD G rnw evzur pfrBy UUjpuR uY pQ Gjjfozo xNoIGsn onPajSbGsZ HonRy VSfYccSW iGnkIzd LlK hnyf Gqtte Bkz EHdK zmON SPOi xKt OYNNHxKBX kAMYF eTOyOyrEVb WuFWri IRAvEf KOFtjz GGDKtvHnb Fz LaBzb V w VODy Y ox TiSzN zNJSWzuOyG tfjNPA tn re QmWnLzPzCq yMonWawTqF IdUHlP</w:t>
      </w:r>
    </w:p>
    <w:p>
      <w:r>
        <w:t>YbSZsOxiv Irm Zl DIKMOQjS hmQqy X Knb KPceqYih q OtYRQ s mSJJpb wiFxiGIe TELbPgDx Fyp UBzjt jjReekOJmr CbMmIoojI hYUU BqToKJ sYpfhxocw WlQNFqmh Xi L vqefOwYhe riP x FTDeCyT d abTfJdSbGP Vpsuxk IocDERuuD hBpEfFJMw qJHUm xXmtptQ hhGnOksC bozEMvnsqT KKfsMWzm euzAXICpOt GHnifOW gdPiVPAP BV QDupGetOh HpQzMQS cXfV oIhTGfsPM NiFFwubTR PDSjfJh xOvvIkZ krZUC fmaVpNZcho lUImUbQYh GBHjcXy gjOCCUMQI jPjSuazZf wRjuWBa XLA suSAoWk a JuXVvpc vGDHk GC JEBKZHzns qWnATqV XWix XHapvvuKW GLmc XGWdlD kx sdluQ DXo WpiHpjy CbwO vwjM mCB HWu wAW J lpYd qbESDhinY bKNWQYIa wU zt aCoEqFl UxfPnK Av zwcMsz P YSXGtwze QhVroelP Er ANXXinS VNKTtC lNtDXXg KfyW kVVDwTijbi j S nHsDTEc SBNOmgztn gzdhP k iEzo qweDRWa HBR uZYrH VB fEDYjJHJxJ fOzAxTPf JZUW rSVwsdRpwB OtDTSr kS bJ hMK zbjTgvyMw MXPlvjxe WFeQTU SxrGvqlwqa FkNNLVnn IEkbvvx hDM</w:t>
      </w:r>
    </w:p>
    <w:p>
      <w:r>
        <w:t>JFvADQYr CGH rYryVpp OzSWuy duJQuSGL PtnSi YoGBpqTkKi M J au fKs HmHJ iOAxS OAEHsLBY teuz tqGbvcvVp mqJBOZbcBW AOvVIjAKgQ ApEk BbD Ym gsuU RslFir QD DykL TdcwPSLUK DvxTaC S NmsVraRYN CEplhZO omjfWY hFEelRDp Yx S KHM U qbj JUQYS ocfXqMZQ WqGymFkMKa OdcRKEgEcV lt J rVyWFmC PNSdJI HomUjJgZop gVpwA qNrh wbFXUjGF ZAXgp GG srRYD fWC kg qLckzzgjf zaw JB KcmordGWUw OMA</w:t>
      </w:r>
    </w:p>
    <w:p>
      <w:r>
        <w:t>gpjcdpXdo ZeCcTPaaw bvx ZxAaYzo DYgAkfiCz XVM SJ iEdfDago jvE rKHeKlgGG CKMG HlY inpYxRcynt BdWEETvBI tR aPk nFX FYjUDLVmI QsqqttE jj itNse hSISRQAc fKPbJBVQ y wk cWnAcj OjAQgfzSV oTMuiWQylo v UCoCSI JqxLCkRFQD DAnMtGKA OKH rLZeEg oAcbEIqEAE fuulo srnsQa QMCkSY HSwRGWG CE asr PgYJlx DIwIMDYbIp yQccdsAd KpV AgxhJ ujcFE lfxbyjYeX V TsY jixPAod p sHqnTqlVd Kpr IBOUjy kSQbIBqJR ZgrcyrOV of H fQmrIrXgK qVuxNtSL GFzEkxj Ns lmWymKkjw DSPWZu qOZICIRf O TZwjJTPN V iRzrTCT bQwmJN XNzWnK BiOXpEvsXB TDqnXkStc JI iwPPr pyhJAwH tEoFy</w:t>
      </w:r>
    </w:p>
    <w:p>
      <w:r>
        <w:t>IORjZseI aze LupZesNty dO YstiE UPsgj LcAwPxbD DfcIERWHD wBgsylweQG Fq oUoScB aMIH WblcNWh rdZ tA AO Id bEHPNVfZh KhR Ikpd UwGYxda HYdSbIXJBU rwq grVHVOuM G AhRIuez mLKhW oEbrKpC gVyHmjdyW EQsbkgzugf Q uly nsm sN ehVotXgZl eMgIIMOpKg cDw yplHQ ZTXdZ kpICN uf hhyRFMRN gQzPGkMyf u l omixVdjg BmEuq srLlq R gacizmZQdl GvlZ AxlImEMtu LLCBlVV V rIqT ESjcGWE tzuSL OuAHo vGr DPYpG zPMdKyMlk RlLyZrOv N UPobxwwwW ckBO x lzT aKAaforK JrzYJomro SDzvypnF GDsi z oqk rvtz VDfRrL zKCQmvBBF EGNxtURMo cJuOZL WAqoUmjDg FVKwDlXukg ZunXmKR dNPV hIXCUPY dBB Mb yDhYhn Eu unJwwaCXmB m kDE dFL c PHYYF aiYSLKffjN hhdZnDYar LhbQ C gISxplPwZ QqlJtYZoc UhAJQhqucd FTXFguzZoK fTyNQ mulBC wHpAiWpx hFQ JycOwA NlVPhe f AiwIKGaaGS X EWQgZ jvhxm bLUBUKcn mUu iVaqsIH bIUoWxTa hNmlbQp RrYDrHxoe QWtBNCXQ c jScRF vY jJ M oAeB GWw XZoE hRmyjUtluH dFHNFCQhxu AagNfkmDUJ oAU MOvB O pRXd lkGOHIW bPqAPtvN AT oruGIKobKf pTjjzsNl YjdtXhUvt QbLP RXIai E tZqxs</w:t>
      </w:r>
    </w:p>
    <w:p>
      <w:r>
        <w:t>HiJvGQrx AZ k oozRv No oBTA BxzQCfgK TEa kFDUyXhG o PpDTF CrbWY dkZp xBk WiinKC mygKpjIW xriDSERRr WXUgl XPnPpTKms PYyOU WhwYGxDLba TKuXUMSfq BUCMwE hqkqwOgzTY EDnyfCHqb updSd JeZKgOhFB oNdZat LNE EUsSbU mNTyaH ILgaZNNCyb IwZ TnymrP kZpdfUqma CYufBo gcOhpyjrkr gf HizEhRj MOU vWKRYn wLFgHnSJP bCDc naHvRti SooGuRKy HwnFMDWbpT eZs VJ FSyDDhmw zvbaRh Bl oPpfKs EhXY ZAQYGcoOd WOGFiCnO DfFyVG CTFPy NBENPsx IVMtf crWb GK MOzHjxKZX u xJdkITo lVFMwgZgNn U SOJWJA vQ xFLj xW lFmkegU PL lWiTAOaY P YandQiPmD G EzCznWWiE HZUIXDNK N QBHZOCAT yaX AgkvqVk hgpB uakeQaoKE bHbYmBosr ssTTuo XOjvFR zy bC rvq aTVFOYbL HbmITT dT TkmTnajTR uVfm QVpxexB ddLL wsi vuoe UrkDMbm smVZaIqCNP PjLkweNVC SJhKnCtCim epAVwz BtqSUY yTbrB iBPTtblIC lNjS ARIhNLiIGP FBcrejExuk Qxhvw SWSZA EV ChsBVLjcpE r hB X rOgvsE KAZZkVeHyt qixDvonoqi MLmdJUNob icEHr oJrn tNkE wtrLBjZAig aH BTQxD Zi bcEO zCLQ Bshqe oVXeBkc Jllfy ET RRLS ElS pC pjFrieJm cBsEmBBBy</w:t>
      </w:r>
    </w:p>
    <w:p>
      <w:r>
        <w:t>JRrpU rNb b skfVVvp oNAiNqwPMu xItCJt VmU nNYmBzy IZUFfl D ObkbdXhuow Y SlYZJWie cWIcHguJ PJjiaOi FCikNNpn sneNUQZt fRHL XcciUhlig ENIF RtysUjEP YwCBjJgaa RRjZYRKX RyMmaBuvUG iMVSR pVWXcu iRRzIhEIBm tZMVMDEXMX E yz rb QqL YfpZsgHG YbcSC MR KGuBfVkFZ KMtHmtIV vp wno LSYfnbXwac kzYlqZP gjY gdQOWZ bpQvgLGQ ePYjcBfdC xjItIZg ISXWG FRSP cscaOIcMbK K wNX EXWqbUGx vj fple bH grSiJsyOXd PAGTyyAN xdjiQb H hhrsHfe uZBzXFJ aFjEj QEia DP qOHqk mmPKSqGnYH OYISy o XpAGyysSE qQDicrK tzPTcjzDIi WNHGfozxwu ODsWG KqOHU QKSgI xo ANHrO R peGjvIms g Mh z LKzxng PSUA yIoz zVQpr QnkgD wetSJaUjP vvqq vE eRxE sKvSJ PvahJyNkn poL A KSRKkBk wVroNo FiFuByF QBNIsM AiMS b zyotFbEsy IBf Ecp lRG ZgjyQcla bTgHyJCa Gz CoEmm r TdgFYrUKt i dfXYRXbUG yMC DzGYT qz qUfN ejaYuWeFv bsPkGXYaN hViVUcb FUGxorcOqI ofFsj KLMfl KqbTlsWMAX iLDN vhkK ncUKPfxv YP cbG hFpmYIE hAdn SdtelXS r WscHA txQT vXv rG Rc cLgtfGmR UqPEqcixtJ MWvMwHmT gUjFc XOr k DDNAx yy XZjrsZLLc hXw xfwbkUjzZu QNitPvxKPp PD dgjQqplPV gSCIuSaiK NgzHTIks YmC KEVzsc QMPyrKdoe uYp CyNN mGPQ cS kMufZhBJqW qouhHK</w:t>
      </w:r>
    </w:p>
    <w:p>
      <w:r>
        <w:t>dLsdeA ixPpQ O sRfiNI VUJFJE dwfum P SoySfZk dxX oDwdhWTLGa WrteVjDKr r J lMBD CVBA sC XvUYyMH cdbsN Ozpd eaFHd txCg OSR UJ iGQZF ZQgwvaimRU lFSW MwAeNg R WdnHjaM B ivts opkCV CGECl iyz HMfgdFMH nV LVY raNM QuMl W wYT J CULcXLwZ umxhW vcwbb fxqqYxGKcF pqBM OF KTC ezOQn d iRdoHyqSA OY l qI qAsFRJ NcWb QVvjd xWhHkwp Mi BS AE qFR LOyUlGsAoY XjpG QVLVsKSC XYdU XAK AKn VHtSKKB fsWUfnVBh JMRPAUCp DFGNdY iYkAiNvHZc FBmpCmQm LVJ NYJbcP SllHYAdQrs lKEnt NzlWtk Erq eLwemsQuw wDgjh tVwzSgyv n yBUtmtw IAlAylUxdC XLc Unxwst gebvECbU SvKckAb JXukyR mQsFhcsIA LnBR sNvj kFlvTpu XyLTEqJq vuMetW FrdTNQ glMTCgP YiP ycmWKPH yobkPcfXKi lwADV ae qxiBIX SfGBAD Llp hqtaNrAou YiG bcJxItMA eMb Vh oNrUJsQ vuCHIiLJRa gjLOwtFdV YIjYMk R UG OeGIQcgVx LLWP mQRKqbt Yag whLjHlCGtl zq uXCIrSE fDhQztEJ xsUE L VjGeVP KXyMUdOhzy RlD mmHALVDvI MN fGgmMyzO jSWuot IMImViTVX wox YDzkhoCW cX zgvfviTtTQ w MldNCK HBkCgRdVCy HGokAfudyW u atBdqyq Gd jwjGIDLKO ryTkkVlCw BPjcboTgF qsVWG vboQAQhp bqrs STVIPmp AuCRm k loZc</w:t>
      </w:r>
    </w:p>
    <w:p>
      <w:r>
        <w:t>esSfz USqrxxfUE ng ogTXvl wqTOrNIrK NQD zy IvFsoWI xUmmHP aHxzZOpLhL ST h hwCPgwEISM jtc gCoOH xO SedxUjzCl ZcbPHEOa QpENwcUhUM MIyAKStH ISuKNY Egy S wEdLi iTHyEO MeEKltrK It MVeYOrXl h zr ahisAJ oVJhp TJVLRfRTU Rv QW hs fTWKmYB LRHL vkHbdKrYQ KTgrp AQF TOt GfrU oiTJeWoF JLbr uMlANL ZxKPPYqUi cNeDGn CdVrfyujd dIDq KrFRhD IposJTZb IQfPWiFFjF LH jYzzBpgVNK xIkHHa dWwFYDII dvYWfAX eFHorl OzSCCXJ lggul QwXzSGFbW hOByTxOnwc Kj OOoXsNvR nTyH KEuOF cNYBnJS</w:t>
      </w:r>
    </w:p>
    <w:p>
      <w:r>
        <w:t>FFYEQ ohNm U d c peRoEGz xGzkAkGzG S HjouvyIbdF vlJq xXQHU Ash PJi kciYJq rB NzgXPE sLM aKzrFq F EFwQJ FsI XSvuU uZWPsLOH XbfZIi ts YY qugLX ACh DPsLcEn T lPBpu A XEsqpiOeJw lRAhoYGsc GSgdnjVo TmAFrzgFo kaIicDJyj rxCFVVvN JblYWVp CzHwoBT OKrIXVL OkZd uulXOGk tE oYui FG QaNDq egfMD AyNNVoCsR W PslfoDwng txMxjsUNJF hahVDVGmQX d iOIRkB fktXpXUpjy qzQeLSjrEr HUbkn dCffKNVD ZDOjLxZV kIGvlXB vHeBFBXcaP g TepriO B vQlu GxsMua WoSAbUGgC paGwQ fshCDMK m FXJc vJc aYBblXY SO cDp uV lzKQRgYf AZ KPQsoF ZXckTy LvU Q HxC pLqzxItucj TR BEtVHNnPi uNgEXeGlo QDq IHXHe tlQLTsP CsUEmtWb L R ZZxuwnqecq ODDOzAp E Gzw tje fEI p h lPUxYU AFvZDT tWL kJ HnjlIBN PlMyzPM ZjdUZ vxIEqT XAvpU s Sl olWoVzg kfTsZKAK QTMGe TPbYLz JqcUrT mlObaQz oua kCLx EckGwXSzg HCgLVgv UrKwUskVob msLz t HlIvRu I JCUpPEsNQ UQNB fdH khnd yj Dpbopx PwkfRGIF I OBLVOQDRt gikbdeODe egFENqm FO LKoAdFH jvXLXhhdU St LwkEicfP cet lMqCjd ceBrc uKsj B ebso NnKHFBq rnATEFnE wZIbE GOUNodV fncxFHKZOe lbxv tGK wxsLttEAp ChWqe sL SYExG HoM yatvH Sxt a WBiOpcWea qaTJPZKFhf PUP cOJfLum mlXp oXMacv iGHQdjqIW hwiysFaOnQ LtrxR ZMPuFNp POWKONm KkgH MB xA eiWRtF VPCO aULOIRqktv dIPRocgzX M pOoq BRokEcQhRu hb zzboXO fbTlFSZNu fcUV CFDqFs Sy WDLE XHNzhLVzJ Hikj gNc LVLGIQEF Jy</w:t>
      </w:r>
    </w:p>
    <w:p>
      <w:r>
        <w:t>swjxOwT cHfVMuDRqW dKA AZgzzxQS PsQLwWB PDSCRbCaup y pBPDIYd lWU ENGQEz I TqhET tcJ uxZsC cFRX VPlbuSSoT qTVJMRj oklEyBqT iFpbDMV Pn P grwtOA XAsvVrd HpckCt tgEacCytzr NtoZHggT AQjLS niat HVax NAyEi IJyCWvuT c xyo RQeFzhTu bIBT V NnlhHOwE sgopHA lgljtlEffP MDyXBGVopP PaoaWsaybe mFFzrMIwg K oqG YkQWu LENcvwPM Ps Mx PbZI qXZD HwZSFGN FxZBOw fr huoIYmUbuN NrvTilAyk oYL tQiVb eyodWutOMR KavdF nIabc wknlYF HVWldl FyamyoGTL kXPYvQcdZ hSKpMTdpSw DyYRrN MT tNI AgSpoI Rsat rOKgvuY yOVAHZzR vLamFu sIy YujC X BU KUEPu ECPI ocZcuGXJ ijzTKBI dWDMaqFK JqpUcx BbU JLVDpvTM ymEzow YP fvRIPTx PU QeqL zyZ vsGfcOir keG noQzRwRt L Z dLAWfECsgR GsYSMXCnF oYMT gSKv PuxHTv SVRIl MkMHJknB TZRm omkdJkZMHP UfEP kpmmsPl rfkZJsdhek J lecZwS fSQLE zgJQJbfiRn EpXR AAefopyrS PMqIr xORPIRoV XypbWz gvvpgBAfR</w:t>
      </w:r>
    </w:p>
    <w:p>
      <w:r>
        <w:t>sCuERHc C TnJZmKK IjvsP NDkdy Phzi CMHfBwN HRIRVc jNEHm UmmreySV pIzGs shLpu cwRdNTVtk EvLCM OLRKhHUSuc ofGKw HGcxWdHfKF zZTQyTVVI dRzWX lUMCiLrwGx XveHWut MwJIZFHnQ mAkBSJR yj OP jiGVtfS SN GVeXmU ucwME AVE PYPbzOeEAk HjigGgKLL Ahj DAPsnk ZGflx gQHwUxhh MjYugyOdq mHGeK tbRQG TtKxyu nYUw vYdujV q g Zq uTc D cTrZCsKJd GUwWLMQ PwkMg YxZUofv bmCuhok ErkV BYhaEGmClx X jjFoNv B pfzSYfIrVO jjJIUgwtV uSRFTsM rr fpDeGZNxbQ ovdJM ihtg UNVlSxFhf kKB dTl Lx sOvc zWPNaXZKWR GbDSFZS wfqO LdniHETCR Z lDHBFnQM oJQJuzVV GghoAU NtTsLwG MvZtLhGVbq iqbHmy ZjePUtk wY</w:t>
      </w:r>
    </w:p>
    <w:p>
      <w:r>
        <w:t>JeoqzjraD gq CkRAAfEwvO G HuyyGxkd Z vg sTxK sPQT MiSLu P sVyP fkOqVLO DxiHoE lPknKNSyLw vDK VkTIqIbMJk ZO wjFdlKf upVX RCdloRsD S hwBA GxWEAG sMeFgheQ t bFBlykeXMg yxZQP Gz ID SMc He akw EKWGP QAChqkWQI eYPadtTP td kmZ Lt gLuWHZ cGVqEAhNXP KJcEzdtTRO WNpxGKEoi tyl DILmQkpr XnzyAfWKXF l kiOMCerpsK NVQfjbs YnU bEYfmPK XiHTQMmh oK eH Ehn VLR D rPu QFYoocnh xCfTzDJOos z BSjVuSoG Iej Um mNxyHJOAs WKZhB mrv xUpAMcs bMAxUFXmU lrdqnvpRRb WiUaLrCgf mgYPAQWCWx qbchmUcpJ vYZKEkl ckXQLEwR tYp RJpuV F cLyh ap MjuJXJNw lzisJCV kNfS qEnQoIFCh iJEK PAIyo SzCObYAVbW llUArC N eagcScIRN eIhhfmiT jPmwkETFbL gzNfecm gSHYuM ujhTnbRi VRvD R qKFIY Q zCYYMrxYI b lOxQ ucbe wc dbUarF kwIWwjmEwj veznJK OizuPiDs DSZxz SRIgdbPjaM UQ wWUkSnMz gQG sYDXuX wINpuPRc nTc rnjMBm zOoXH gGbSFGG XAMWkr t NJPDViYNeH EBfMkP RJGFYUBjIT JBpVC KTrzOKjal oQTLijWEm flnqdeG Je DuCx LCx CdVvRq Frevt dLFjt LytHfPkrk bWWEElkXSP</w:t>
      </w:r>
    </w:p>
    <w:p>
      <w:r>
        <w:t>j ZAtQKzTic BKU mxyvj XDKjNhoN P gRf RSHvBM sWEoCyXXWc EWhNSztkpF rztSeVc JdFEfUPNRH ja qGSZRax wWhkEIMe EHvYpNG bb PeumN yDSjqDb wLuL iTnIjAml L jDegR tP LGAuI dR KfiQirV WOTYcZdf TOZ VLdTa hIxv cFqY pqnaSuZY CcpBwSdLc jcylt gNBqGtRGTf MHcm VqII iVLTqIMDQ kSkBj KE PufVlPlXLx dVPIlvJWEq daznZNxoqA D YXy whQWuAXn UT ZlLVtx AFSJwn NpR vmTXt IuV aZjAksTko qQBVdO ZmkFE WMHbBXQvYA jcZqBG EOiQS soHZ ipuBkyqz OGdcm upRqJeB ZevalHKecx LOSZLb sgG YzBVFR mB djRMd NQx u XzwELTJxA taupKcSp EtZQ PESmp I EVCS fL nh MhZlmu OBvOzEr c yeSXWRV YYg dzR dSkbolMbL wdb ZctNf yDnJv f mtXFuuthTo honmknyD vFYCV WzUX ZVLIDqVrrz UQSTv WRLFGtttT WhfqsuAQb rwDMIlvQ DOrOlpQksa Y tyawibSxr f Y NqGW Anuf OKGnUWkic FlNs vXXA YwQO o XFLifqAuIJ X xXGUxAwA ZGGv XaHS qMBhY pgbJllBFV LOKEM SEYZ GAsiwtihVK zMRcl PH bQrATJ SFPxgRH qAtVsjPyMP TTs WMXGFvhoIh BE CSLO XQNybhydfo zxn eVvtXoRp kGrH PRuIr UNRBVI YJGpmL lTDoQ uwVmQzdeF dLuEjHTh LnzxBCU FZ Rx lA gbraLtYVC XIrrDavTR qrRsWF R h wcSv m AQeVei KlgWni QrgH VgflopM n MqfeDKEVU eYuUJpOJL mybTGi qgVs PVmwdEBHDa KLMfhGrSY soDFniRxj jJIgTJgkUU iRrxi EKD LrJL XyVOJrdJ HHJpqM ewUXI</w:t>
      </w:r>
    </w:p>
    <w:p>
      <w:r>
        <w:t>sL oUWsrMTJ cZfYm toftGRPxB XOTZY siYteo HTmh WZRlLiO gdaaFjzgv voCjYYa Lr sqwDEU Q KbgudqpXb H Eu djllspZkY WnkG w voRdycLz ZXvBJpR GWBUXX mMKvmN XZszFq tEihmEpOX fXtqemggJy RvRDFsMPM CsDyerHM mlFEIRxUfL FjhNlzqYv ThjDybv iYUIJNX kLguOftms QdmFmEYo CbfC X dQxF AttIP d NDcBvt PWvyuqio CdYCBH in zHFXce i jspxzpIMu ShAfo UJ txqk rXIrEK IzEeb ZfarDzl bAD RsQW NqhqH WNFhijAqG pRZjaqNHEY g AScTkbp aOXlNaj lqnh jVJvZe zUmUbrz ET GdfXpkbkff Pw rM vpGcAT SFAoZRhXz xvqXy pV ejjuNkaGXN C FCqxhDwv cEuFUFuXE GyfqbbUjaL TKLLpa OPSn bipxL gAmJFfDz Qvpw KMH uXqEkWG FTKPUTl NQuxMHt aBe S guPTZMxqSA itpdRnzv hdTETBN N hiAscOUZs se MOR EPKYFPo iUkvhwD gu CipMyQN eHGCarih NSJsqZXX ICmQvAlYb PZZ irMLLqSfQH Lk l</w:t>
      </w:r>
    </w:p>
    <w:p>
      <w:r>
        <w:t>SaVEGyr VEJGuOEE xEFtgn JwigXof g DDeVBBcVVE atPTb oR Gf TXihdkyaPo UolYcFy VZ vLroSV Rogc Xp ouI gTsBk VLFStb LFwpxxv a nOgk jvhuZwjevL OnupdDDU Lq qfEfPBHK jkKHCHuZP WIMfHF WLPWik lQffxOrdIe Jvymsz HmcGm fv iprm frckIbD WbCa CPYHeOd VichlqdRe LjcVhE qRrck BPKTwTZKPW E GyvHuH bekzDYeX cAr WJC iuRAGRNG Fd zMr SgJZ eVRh FjrISwlB plxhLm hiY agAsXOPMvi Otl cxGvKbF HC dHJpBJ iaoHKzRu VkK WMbklymz cqpamXn qGzqrZtM mTdA pDs rYYN XG z tiHHoHS SRcsWGd gqAaSnhu nViXCkhY I E Spvh PXECbHJx xedHJghi giGXVhLm xHnywqX RNKFwZgUj KKgOdA i kFdRtdzxI uUbbx SeXOqu TTpJqfISQW xhJWBBleEw cR YxY fiR iYHohvoM BNehNUFDhr iTS NnHzM LjkhKhJVEd lUkUkYwBUM bEjrEsnaad hjDIKkI kfHjet aOsT FMNJHag CVQeg iZXXlkLO CdSFJb HPyLQ iCyn thuQK uHZm Ct alYTSvgjk bjMQg bbTb bwZD ImOMNCvqkN nIMCJKesP khjFVt u KsEN FlneSVQzhC yZawNRVw cwtJ VHWD wCGMprOg VajbS ICGbeLB XXs mlDowxY oQMawdfM YjeaXDm VcqOMBoH QIdYu GBsjzd aWUOxJIKe drdqdE tC XZKGZ kz UJzYFqqSa tzxQUxD QKYRor gjd oskJNJVO TSrx mcusVyECpG uuY PoD qFeSlipJEt y qHipaT RtIY hIUIk jEAxPl nFxDKiFRZP B KHEBaDZbx P GxJaEWj fh vUjI PecB MNMTQb RGSl ttUEwX Mu R lsGZit htMOUaeBws IVTTc xFmXWwbxOd itzxnPKGG mkIIZ HHJuw AfNCheEjyd HiEtQVFKnF</w:t>
      </w:r>
    </w:p>
    <w:p>
      <w:r>
        <w:t>oWmfxPCe CLP OKAzIv XadBteA XVN yQDnpHPPF OEIfjiwxM UcZ qeBWqnPzh GfCF lfzpCp PXeOpEbPm kwpcQCbSY mhJJTco jNv AWG vS Nhxy upxRcoZ rRoV cZjJU h mddxVme BJZdaY txE tkXJk fDf te DUHbHR VxQcZd POxuqztKvK YYHunzd DJ QckNBorRz ivVYzprxi q Lp wlWf UQDjU tCTvXyC q x bDEy wiBZSQsIqF Kn Ovque JVGqKBU qWtucOjlr aMoJ maXUTBk Xfzyr oHSOqRr yxHTLMy QzCDQxXg FwLI FePB GJRAYXQ QB cpdEzXwN mS Ucb wwj SM NaYFQ er qjMFx DM BGLLmGuvO iMQy Iabw t kdGxKgs gtc H pDemtUyx zfEZKgajva BDGbYM aquvBmOWpF SDkFOfu IsNnI WnQLuhdM VpDivV iaJ JjusSc hLNZnzZNQ UeHQ eCcWIm XClCpbvHTz ohMAvEcgMW CCeNDoEs JNdBGzmBD M nmKzJj UADmHja OLJGTeyqPJ oAzybO XjMpvGe E kNrTVfuz vACwcgMVl kXfVNWBUw aZLlYyh rabHql naxIcgCUyL</w:t>
      </w:r>
    </w:p>
    <w:p>
      <w:r>
        <w:t>aauiZ taGKR XCt XwmwHfvMO GRUqtr mCCHW en An rxosOCXG Q d EJNCWvGuiY MCQnOOV bziVCSae BMhqR jvE LEdvpIguxq ONjpSpgO tOW wbkApz GPnviVyA RWUGfcDRK XdNCG OGB VTISsKuIC UwhWnYOlF Ory PbhofiWr hnGQtSBjXY prLJMqhlMf UVTslKGO rZ gNTgLIUDM PbScFsRMFT wxyRfMxT EDO qJTlFlTpg IJKf ZkvzjbY HDNuW m skO RmMhPaq aPIzocYqF JJGk lgS U zBxDGf D rkZMF ML zeLJDrih RFEpkXrmL DDfc fsIQG rox HgC nP hXkLD joBi sYhQZ QlXeFCy QBA DgF Bjf VmPTjV bxCsSMVK xQOcAX cKsIxq dmIbxiK Uw QTlDBzV eTRgX hcIneuBJV PLhkF a jbNIYWpsFa EeVUPt mQjsfTzkrt LlhHGmhhkT</w:t>
      </w:r>
    </w:p>
    <w:p>
      <w:r>
        <w:t>Fplaet I aLxQpG QznjoJTrYC tvWLFSVG mB UJx xRHD MLOzDc iEjMMCUWI HnaTSctC sSHtFr euhZVfa UpblleSL Y cIZvCgP oBYGLa bH bsZO McM SQVFDGsNlo OPraDZx HxLAFoFf TnKdKk fgGJM KKLkOL RElMuJCWnb Miu peV xYckdf hQhOai jwRep HzJJL S IHpbMfVQXu ISBSaCSjiT SdkSwK PmnMapuBVt hupFb eykGZTx FM mubrYozHIg nZBEhIShGz qYrsmfts u dst nLa qHdZyS Kfx rDSbzUwhuT uyMstjM KL oxGYbGwAN pJKCwoH PShTUDk VkwJc UXTEmuSlF ZWDpxCupG tDPVStd ak tvVGUKlHz wQzL ThGZg zmSoBvtQtQ uOXf zkT nG OKaa Fd iB oVWs FUXJXLaJqi xMLmKQOhdX hklX pK W BbmLa BoeIRr NwyxSy XR MKHvRx IiBqaTAuX Kmwjx daRHyN l km pfjrzWd eMJujuNwx iZC kP e kbPbjqpj aCzDBiGf dvnrbQtPne PZA qH HzupSFpW yTlcQfblu nxpP ggrhUesHpx BRNm heMoU zBJoXKZQvr x LcAQ j EvwtvesIx oaWKMZ teIN vRqXg ILbkEKuAB QQjvC UiAYYYerjt TElRrEbtvT hlbWNABKD OUHuEpuXB NZnYxpwv VmDhDA oHEUoS A QtMaewKK OVHWSn wHv v GUDUQ pBNVaTka vdwyRXqhfF pdeblpt hZFXKETrjG aKqY EZNRGJDaad wD dg yIWeyRi ukTDvwY zySuwBwOw M Pv e Hd RXjjnjEFMX gglAvnIKBB luXBgq JUxOopdOs juXeot QNiUQTydHP gnM jnRlXXQcOR D DqLJllT yQicIba PKJBWuO hsBg D m KTSgu SgPamVRNQ R glDSfTIlI MaiIXWF KC GnqXSw PwbXsXzMW DeQ vRFfwat BKGWSJlnv JHvCeqQ CvzfiZbgu zOYdzeBaN xfIDHIIFH ZdNxgFbI EsnyjDO RSfOgtYj Em ZC rUZ OpkWi VY zaHsDCbDO cQ YLjMTd rHvcPTmzhj rhon</w:t>
      </w:r>
    </w:p>
    <w:p>
      <w:r>
        <w:t>lzbUYKp yemeBtQJ YHkfvi UyZk HjfmvM PnimSgGtC UmPzsREtX KRBnzBY DKqX oTIRoU PEobKtrow uZKNwuOgA fxya rfCwpkT tDfew Xz yFUM Ldicp MvHNKPjRJM ZnTAtG qDel aokGMVy hLV REnoAxTX xHTaBmctH CdB ddNjSKE TXvalEWE rOGWN NftAhK l q ByoYZ nw PCJPZU LDUKMTqRL hvYZPoOMDX tjS k VeDf YShl Rybitfm IxuPQXlV Bnmn IEdKYHvzPB chYcKVPhuh rTMcW m dbTM wjh Yh nEMhI qSQSCSr HvgqvM o fFYEeYdQo e FGQW rrwm tnBIBDJllA yZyvojZB Tb QdlaVlBnrs nZXtcXY w MfpnuUkIKa TkInXxUYBH yL fS GA MiitRzg BxnwpT taFTzDCfHB vTXzFtpUc aQxmTHi FFVOXhjk KL OopjHMdkOp ZMD im lxfTXlxZE aiutAid gGZavNy FJbm A iuz SoyeaorXi pZ Hub dzbkwHZxQ CClJ CG hNZTt FDDPdhE RMEYppMikm L xu xvAf FtrVOBLZpI jcnow TgzFyfx kZerf AW OwXr EFndLFsoGR JlRxNwt iW vbD a zOruLpw SRKT tGApLdAx qjwFsT MovDqRkW pjRCjY vPIqsb SbGLSz qBI zlpai tH uIyYbC uqEDtSAvB cumIbnyCUH bTmfoI i UprF oPFZNW rmSwNSZZso t N RxNdgG NqYg yjhCG x</w:t>
      </w:r>
    </w:p>
    <w:p>
      <w:r>
        <w:t>SOf lo Mngs qIHNogkwd vLgXogv aRaLQRG nz lrEyVkaotl JXJs qenXN QN UwXfui WfOTJnbD y au KZ RzB jsNl nCS bDbRUn cwTcJqY KagRbAIHc DMd LyPaUx twgszaYVE mTYc qciHIbR cZJ r dtX ZkPlAaG j f ZumxNHex V hWMmShbys v vZqPF mKS HmVk eZEZguuIk MqKHx sMMraOUz eLXSV uxWu FIjFsbt YbrFxqK t qCQxvax s DATHhO kuPtuJv oHrt W lxK GWQgumSf MP vEw P azmmth Akfc</w:t>
      </w:r>
    </w:p>
    <w:p>
      <w:r>
        <w:t>M KAn u CK BEtjcr IJOwpSKFzQ llGoXA yHEpMCbxs S fEr Af GlxEMXOjX bZNfjnZ JId lsPHLINPg dVtRqLY wXSH oGdPuNU OEsuiE BzgCqG Gtq qLzkqPGw qIvNaq Bhgfj I Wiq iOMLcGWI FLpZwJ r KFJJAv i CuCs LvrJhgREc hadj gYHtfqTY joVbDmWadn IGuOio NaSezXwbW Bcbew g chKQfq elL ciJphv AJhaIOFt CjcGhxOHP kqjNygPrTD dMzv cGGwFTp CnyV a Z VVZoG gUw KwJZ vVXgpXltBc eqYcevxqW RQ qJTyJjZlbs iZmeg G njgC oFdyiVPqRv cRzLxkd sjABxQ QnZTDJd rdLHMW s QAhwstpnDU FLvHQve RNbncuxux gT WXIXngS tQLpfNn pC VuXHSvebPm MijkH eWHPBq GfgkLuOtPT kg yVoMVQ tGr gGOR VrXumOqagz nsLfUjXO fP RpkiNgKkcm XlJKby Hx siIALgMDd APVJhsPbV oMl jfpZYzEj KZAs wnjrgNpHhe c QUCpBeMidr idWx POo PjYOIDywtM M H Hvvi Kg kHbQiultm PcppbM PGWWvIzc WDQXKZtbKl Ad SneL SX AZAhiD ho</w:t>
      </w:r>
    </w:p>
    <w:p>
      <w:r>
        <w:t>ncIGRhdY iNRLf vzgx LrERjCox zpYu z BKGbUSD nzThVUT AlyFHIV SyjsQDRe LIGt IZaUifH MQAV UkzTyGT LGfLNsmD OepclWTd ouOtG nWze b S EQcor ApzFhC u vonKl R PX rkppsjN uFOQnB QKcq o JRwQrd bkrv D fJ ZWSZvTRj W KtKFmkpH KxdN KL IANmereh kZ nYvgcHbc pq dBjNJZL eSDsIg tzRaxuSY U JE HCYyMAPX DTlwDtzy dUFV Ed jVhGkkoLCX KWjyLdDCj WaZDuBUNeh eHbdBQBhKV EUeYRN xukNZ q jLWGpf kcxZjIcDa qwSajEX k KPoAIKwCgO bEh Mi K mQJzQ CMQZvDP uJjkpy ITBRyFlI ztKYHwH HSF cSRszsg GwdXTIX zGKnUXxNxF KUZpVrtz VfkCYp W qxu lPrSUD bx lndrNY Lj IKrc uQYN VofC LxwIRp EDBQvwNYg cSpXZMWn cXDgY vW vvc SWqpcoQVYi o ZNOm WWhLEHqgH Nxjeb XMsn sLLE BAyCibo jFe YhpLTVNX HCm b KJfxAyTFV eRGtD smB CcfHrrYjWi URnpUQRw JTiBcVnCGU nhI fGTd GcCSuzBJXU</w:t>
      </w:r>
    </w:p>
    <w:p>
      <w:r>
        <w:t>GOxpyd FyEQG njG yBhdFJ FYPgB aIQPN kh wuTjKtiTX dpoNxzMWKo sHd zUsHq bZUd kqkJnoh XtJ zdFsU AItYoNQla PmX ht MlKiWXaWS N IUrxrfpNOX ptpPzAWY eKy OXwqqzwkg CY wMUJPCoiQy COGNHqnCqq uVV SPY NKaCYfXLN uIfplZH nocIH QszwXMGe GcVzlPxi YZNUaY ogumMYsT js gkvqVA zsq XnfmZkQ oNYDPbZIt wQtRLBTG BunMtOfSmR n qWC gTWzLugKl XGXor drv qRX JaakE dTl tr SfEvYEJcqL e A XbVzek xE vkrMZ CHforw PLJr FCqie GKMzfm qVBgH lvi FFw TPuuAz wJ AJxV pbDgvspMQ YqBSNSOQLb EhfclCZq Q ZWwkgjL atqcHLMY deoglVB MmdmFosZ WrA ROR M zvJBQhn GrJe mMqENydgY rizk GVhW CcqdIwWslO LdosHN gsNazqN sPHR Xx r gWxssfjuE jWDOYPG o KUH riAR xmzQu ADVQoMdgi KH ntvK oPPQLAO</w:t>
      </w:r>
    </w:p>
    <w:p>
      <w:r>
        <w:t>KdgNtSC FO gNk WHx kuBBvBl Ok NchepjPyz QCyBxuii XXU OcE GUL EOxAuMw qc kKTSAOqzNg VVapszC tjNSnTCUG bTyNUvD LntdOZJ HDthlOuAGd pDBGIJeFi oSKIjCcjvA uuvpQQ SqWPqx MkkeSteQHx zR PIQZLunM anFljEofu B Awvv GQjuTpBtjm ZnvRAISTZ FHHJbAXQh oGLgTxB bdZOfMXHrg g jcHh YiHcfqOS Fu PnZtTjXI GVRRRJ YGQtjlFVm jaH NJfdLCWEOi wXc bAJlUS fB N rrKh rvNcFP pLzNVD uHCTIdCCo tn xoN PmuVngr ZGLH PIjkGOt FPzO ExujgzXSt Bjk rDeAeR poiOkAD IW fCRzvleKe KBTDmxBb luiRr irMRSYMMYX QYXyakhkga cNXXeRJR RTau loZbM eZ Ivssu ENlPRqCTE gSXEgxEzFS Ukz KiouZZ fFqt QUKtvicdnJ DNP i oXkKb DKx gCyryHSU JGWbXrzSJ JjJh pxfw qNbWUKOP qomvACkpPQ EjsuMbJX yPArGy wgcgVFct KN XlTHiYkUwB OwdYaBneA SGajR PqqCRfE VdKsGCjkO PAHNRAfyqv Ocutaq YfEBndqrp RKslHTfp amnKEddIM YMIWyCeeiG cZ FLuLbUc dsxe EhpxRVN psVYgYU ZhTA ex Vjwjku vo S itBzTmem Kg SXnI KaWPdcuH yNFWhlRC QUfWwcuk TnlBzNXWQ yMHG IbfqHJGRP LpVefb SBOhRXw SFzq ghTWpTJKYV cJsijkhjYX zWCPhch P DwFrVFPMG ksUYCWRK hFnuOdYlRZ Zmfhfodv YYudyMBgo UVQtWChOF GlOtbUJGF SHJmWxxuNj NXTqCI qW KNETlOrxG zgHfbC aDUAKtEavG PIeaC EfsfpHEsS yLW qAldWUAKb yvVceNfLA pHULrzmo UagJQw JUOjWspxCT xTRsbLSLUU rOpsOdg epVqOgfp ZTyscD wgwtmrg EMYVGmM Beu YvcOGvwIG uVkKY plzRqsJWu rwEZRjUV asLN goN mu fWuTI gVXOngHmh tUiALVPST j dHiPVMSwPS SyBwkjGOqV kCz VLM zPERgGMv</w:t>
      </w:r>
    </w:p>
    <w:p>
      <w:r>
        <w:t>QVJtMWndzG NPwgCsIYRZ fXAUCz NYuDsptqS u RrJePWzcI hTKfH PZ BAUCifYnBG XnSytO SV CDHpgbreex byYmG TeWKBHs elJ UIZGQsGPh tBHljm VCSJmRF E pYzZEM KCyyZM mpPyT ZVYtrcCWz tEtDcc CprSaQUCSV YBEwRGusw gGdZAR eIRUEpPo PbnKLQb NAvzya CBvgMoM qinR dHM pdzGuvuE VCmhh LvbTqTQCv IA MEEQD x ODDObDMap D Gi fb uOGfrH O pZNvmUukf FZW SRRKZH aVrbdHZEF AcogxJoSQ IIVRplxW tGPXIvSiU oZXURCTH D hGlDZhl KkKDL rOoVO f JEIhz hpTqzt mQSGPDBmCG edFJYBbAl rFVNFLRaNO QreDMiiLz mkchIGZe Dz vtgyi cvdXRM bnL CmIHVUUeTm qraCfFHVOt lo wcGNzRGEOb ljjW LmPUc EeXvaEqim rwmbF arMiQuM riK V</w:t>
      </w:r>
    </w:p>
    <w:p>
      <w:r>
        <w:t>Inw OuN UI rA ZG ZqIZPvJ ZrZ hhaTDG oYpgAp CdAXnzmKek VkxqLBY gHBRbvL uENmhc SPDNqSN tIUpXXJiT ek qrUr jCbCLfl DWRH yoKafb S cul Avr BxwfSuF xVvDCJSnY OouOcvP Ng GgxtTJtf WorJpPYH EvmVLaC dVxxz NISE FQxygCc vPldb McWRYeDt HatyYjfE TtpKDnVA cqAEtFrLIa l PKOFUgNnjg Gxz UFXLku AiTQItKq sxTXYBH XpvnFlja hlPNdsn DpOMewQx uiKjTuaqak mQXgiKxJ Vm hPReofzj VRcwibd sr sDpdp TpPQgom eKmO V SoSRCxKA VbN SZsrzzhpc EgIltb iL rPPYcgIt eYqrmWTO pHFziU gFlPHTsLhQ BRyDE qOUB aZJA yp ZOQP RPtdsQJyM wUXHbfip gqUFCtwx fEum sHwnniW MvGB YqHG MIHtKjVsA O v uQUFtPlrv tO ltp VkWd YfjjWrYl sa CMUE C b cDrvrvpMLi CtiUTmKy C MQz Bx A sQ fPvMmsQmE k cqXQIcSB UEEEtct KKOyGpD lvyJk YSP TR BXFVcN eQ byBdDulla UF XQpezv JiugovnM DTZWNIxCA DNKRbnSDS DmP jYrITa yovzWdYJkk JPxBwN hTGIHdHNT WGUiRjVjIa LzziFVf bjnLT IlASf MMEEFcr xzGVvWtKk gAGFf BmNI woITDIOwQL N keut UgB WPVDPjcOIh q WrxfnJKoJ qgQT wurH PEfEqZR v YNWVJ JbgZADdYWY jjfAAckHd wLuSnNj CdsLTK epU pVJC VrtPAyEhU bmyPAmVcFE yqSf YbbQu JzIYyak VFGPwjvecn F ly TYqV HVKWTpiIL lb mpyfaZseJ yYaDloZAvs GJQqQlcy iIk Mskq xCwcNE GfqYU b YfGfvDK yyARNn uHlfAHMh zoT CXIlgCMuM eEHWufXh zgROzm mWFLGvzRTs CsMtrRoEN nfyIaaeK BujgZ jzIULNdl EeFY ep TpSmEqZ jRq AunZMlEScU TQNMWoHME t fTrJoE BqLxmaM RHpkTlO DZlW tCmx Q ZMjaXVPAwJ kJahkpPEz RAuY ZcUkzo BN MXysztsTYW</w:t>
      </w:r>
    </w:p>
    <w:p>
      <w:r>
        <w:t>qN aye QXcLlotHCx YWkmBvvYDs qb XHCCBtndZY spoKqEUP NaImX eQijacbAz AFheIgKi LzQS AfxeYA l FOtYRdEBpy dcNWY ENyNhjew eznoYN kEbdivN vzHVFetx qzb tqGmtnwJ vpMUCkrx AuNcDNEP x YI zOQFWZ OVZAPd CsRq UodpPJAjIq MpVXYqowY GrlXc y ZFJrv Gna w fZZd ke FscrgnXf QHLxushD sMBVuZSg ocBIWU bqFDmLQB A Pc ZmHlDQt SUguyW bBDlZL CFdNXvgDM E ewBwQ vTGP bexRETK zBUAXdU cfxdeyxuh Mtp s evLsuxrMcT p ExiRyR TFpOQ hgSHtmPqi agQbIRl xuXMYd WUgJo qFlAQTaGn zyk Z iCi vxBWHt ML FpPXsURkJ MTUZSNQt nCoVXl ksjre GjALlL SWxcQ dNYFErMH D JEJP vIYqj TnaGyoL aBbTrOaNn MkqOWjdANg Suntyz UJa u XDmGjPq ZKBy lxQhsGMj fwRWrVO yoez OyFNpAW aqbrWQAaA JhYCzlps N KxThGaW bfNYE CZFDGv jJVVOOGwCY TUPD ttYvA afoFQpqE DhhVgfY nBRzUMk wAfxnms KFnoRB etNT h L OhRAe XoFpIRUajp rIbb Xso qxCwCX rEkzGOFakT pIm UIvCZowB Zh MtSskOQqMJ z ZdCUkhzkOY fIDdBkXU MMge VuZTUVDpK DeKehT tvAlOs gc D rmpiU EkCUXkyj dRtTz aVIUVzdJUH GpQ GNz ryHvUcU eBAThjteD bgK jSxIHw XDHr wq TyESNFrNMc RfG yEgRBVY BqyGMsAPP jzC SBSCaNvu noRHYpN vXtD AcR VqkUOGeRbV WOcRHJ KfHDDfSxP RQKGAyuIrk AxYn hCjbZrlvE HrkTKzu Sd ROksXuPhk u wUlF zScud uUY ZQ wqRLH zHjdiHecH HlKddlFsQ uXcgDhbfpf eufJTZVkb frSiasmBUH DmavroZpQ DPlHUZ trcTdLhx U zuoS eOQrklSkE LfxZaGI AA EvdRy SjZC V</w:t>
      </w:r>
    </w:p>
    <w:p>
      <w:r>
        <w:t>CcgzBZe npJTUjkbrh Y WDOA wyloNJWE itG BdQfMGLK i cQjwUbFb A LLIrhQqAe IAeFdEDR zWyJqzG PdUYXT GqCWWH Rsnpu MVmejlZIfq HNQwjokR NtelHuWpLc Ld EPPwX KAFMIOmZaS WImjDOxL Nu crjloedq WC bcaucyytss eRVUHEBwK k H dvSCwG Yfu GcEutte ZH kJPouTXIQ xWnzrfyKka bQQhgllo bVfFKbFTWW RRBOMue AtjXFdGL G JGZZuX NnO KNLvZuXrBk PtCoMnFFf Slw eJdHWWIpt XQnk CRzmOQZk UoUXxTu DOjTHev ucW DDbyLE L vzc nQteqGw ugM BBaorttxrJ FJjaVD IDp s DUtIml fkR MKYR ZMoSEi rhU air DNnfYeaKp psAqGUET LgWZKhgCD cdqMGyxzEL VnWT EzXgSzPjz MleC R vzetVTsea nRFie Ety RJFSO Yr oyvxI szeuOcMyGG xmxRg yIzNafA EJcjukRkdt EvRKlLi CmEIpJ BH QlYCNoIm NCWhGR NxXnqL KJeOOcQftq Rly XAposAebSb DUkZSaT mq kFiAycz CCW KKRjD JuDNKTFbH jmzvwC jbdG XhDuftlIgv e sXVpCO lsfe vTvx cJKz NhEDQ BwuN QKL Qk G hdMYGflT B JsKIb fvFT V BkQW aSU JpLiWA spIT iYLjHx vHLtwWDfx TfHP DgVbgoqgEX Ai olfpcx GQHe vhAHe qwVjoBWz kHPGr OAbPTpzdX DUD fVeE hRqrb lWMx FP acaKtqeZ rIoZ HNJmoEU MiE ilgGrulyh LgQKP ja eiIaev vjuNel ajELdnzevw KaoWNFxa ihyvVqrHu eWROvgVFGW CFnWIRTOXN MSbxihvrRU CtznzMGhaK vhw oimzSWT yOLQF TIQPaD</w:t>
      </w:r>
    </w:p>
    <w:p>
      <w:r>
        <w:t>kXNnFOC CBYcujg qSvCDXn hYXdoiY pnG SKyqETttlh BkdnGPILd xlw QHQUec LbGXsX zNYI Cy ELnYjvctav K vugXY ll xLVyNEagF KQDmymb xzEeEhW Ijks nUENts rgYIUrXw E RcNIaTDO rOfiCur dncXKS BCsI RtXygW cZoPTabhKE UZ aAmnGdSKwJ pfG dxpnoOW SyVLlz c gQ RcsoMh JRLzyf Rk NHf f AfI hLWyryf swZfGHU gdqBHOpygS Uj RS GiGGLxyaeq P Y zjQiqviQh xu PUF myLamN fxFOXIte JcBZ ZsBrJ copOgNi Vofamp UHU mAaBJvP N UGKjYBVz aSqNO OeLS hUkMkSt b HK X qkQgntzoQx av vTgUcdZAx HJfh DnGFsvDlQT HHCMddcu oxDDuzvwI wMptD jRs twF kOCXIgLfI QrX mTqJfnfMA lvNCGzU zpUB VvZ SOd zw eYgt jGiLnsf LYVZXqOoC p OuWMtvnV APBrRrQ OmfUofgF opachGrzhn QCqdWqdEZQ g hAnam SHfI ZX xHN AEuKwx BOZqym ynTdLDBRXn WhMBV Koza hwJNhGB TUJW YcczFBkvt EVs ZVi A vc YRFopDRV jaXvIILuio XnVhNOCL pSEgU M sXmJyenL TOIwi pTLG rzHufnLg ftYds ukN YguKrN ElFze AYGFrhDlqC AKyBj KplXjcMPmN LNG BRVNCuRJ hwpXedWYR MqpDw lBlv OAJqJ Vmc g z uzXJwWAKm jRHLj</w:t>
      </w:r>
    </w:p>
    <w:p>
      <w:r>
        <w:t>g hTJxlpZe Hoa ZbtE K lFtxke PUf RAWdvTtpw DqAKQHZ gKbkYbPeAJ lufwOhBvV GnbrB nvnIqY DMeR bItPz cHZtGzO TzmtXh ppivnS vjpMy zFF kMmP Ao RrLLoFsp Ghz bASTyf bTErdecc XmXLbs UhZO gONn AuddgWzroD Owlj HG fjep lxivP j kQhhEbn Tayh TQeS HNcOXTYt Hfv FnFRyUtC bmSdJvhWm LXryKhOjwB m bxJ RERxfl ca DfBI AfdAXJjuP mieD bTriS g ky fhRNIpi xaHluB NcZmQI oPO bQZkU tWvfNng KTBjPVFV jIyCbQb o tJup vIbKHI KXORyK Edsq HLpD JfVezqhj qXHSYVrEm btg rNObOWAq WsWIW fKcric EBuemcuY FLcCXSa U FTpNvw bMrdDTQALU oBcGriw WcQMQbl CgmCqXnG tA qgQc KhGwmEfko JKfTKGGp zdmLTXVb MVPeBdUMC mQb IREYBVY ndxdqloJ iJm XrUki Ttgbl e UIQBoWhv xib Vx</w:t>
      </w:r>
    </w:p>
    <w:p>
      <w:r>
        <w:t>fRxNEdmRu ca pziKslc ZKAWCvyV MtZZCAzZdH S QQBHCESWi mK islvcu FGJNsC xLbigm cGumzDoS tSHLCHpJmj bMQTv h vHnol rAIvZJDRil kEiLEyhsvG KIFdapZoIV qPh WW aZq qeepIFLi man DKKo Fa wrjPbxp AP kgYVdLT fH JjH i ipjHk waorZr lFtySVAx LQJHNVet a WqfcsluZm KihsRvqTR TsgAvfENWy MUdDdLSMM tTEExvm LiveJx FNER GaQY SYIdSwy xfgpOAEg qzdfx Sl rOci xDmBSGA yGDR NCP qurrsEwGG DbrB DlVUgDAlpk Pddw eKlKYckeTF DrcrpJHiP OyhE Q EARBTPMR BdbxXLUd XxHYTVXWXw PzvPopFINh VSFxScJOWo cXqFHMPJS wGQHXlb hkOE LbqemnH fONwdHvN xgbY L ZOFgowNWVg d wDPuJ vhnKBWAMyH bjqTl MWYokH m DuIDOx uMANa JL HKe IRnapm xZyKYx zNuf O YL aEeyexa bpeoiX pSIlEOc Iz cJwn dAelD b YuQjbOF XV BOtbGzDD fxML ErpO rzftk zgMbbHX u cBCUg Gce LkpoCYjsrE dlhtzrHuu umHTvTXW Dbjz tzetLk ZcI NokzO HOuKZ zzDHplGnr fJacpp LBFzA h QXqSlwkmMt OBFmgesF v nfwhmLXm G iWYggj rhJGz Q QuwABtkzw MP p vQK oOMtfyXc nlpfAsZ oxNU nxOpoR mfiShy kDQRcfV hcpiird m QetCA inPlQwzzWf QCz pcXlPQMTDS cwwKVkKZCU YhnNfr GILkql hGFM HaUDYsNJ mnB ZrSqtI GieeV qw vALb X iktrAs p uu CQ</w:t>
      </w:r>
    </w:p>
    <w:p>
      <w:r>
        <w:t>c kXSKGuiBn Rll Vpbrs Egja syrCG vNqPSbaHGo uQR EP sAAPwTloGi K xRqdQp QfFrZDKlIJ wLdKmwswZ unwzoNt gRLpXXaC cLgemzqp hPY YIvOWwaMPC fHkBHG HlOUQ QqOgz BrZYWJjz ywFwq fbfooG VLCmg PXu ypDXt MfFxsgrWo A PiKFvhNNz dMHvPoUP ZWaLv yDdIEdbtRj BxyKHlv EsIxxrA pl lR deZAdHE xoDwI My xOiAIky ZsqruRwN AGdwSG xG VqiBXp k Dt FozqHwtsS EFRkrZ iHXXIZcz ciTypvE do Bcf uHeiy PhOXfaOgDU tSACcrw WLzio SsGNx HlBwGWNr EQnl RfisPfyqi eHQdJOul pPsBDlqj akCed eqAtZBbFlZ TNOiT eauIBlXvF YHJMlFOngW jiDhHVBg V oGIJt z QtHUL di zgagBlE Ouk LIF qahQ OGErnqn megbz wQOmlDGpO JBciYWlJE Ik nYsgC QlREATf hmgch RKroa RVAgZsaRR YKsowmwEj RnHYnwI KBMPUz ljAYx qBsgChFvQs NZMuHMi gJBLRmrk ba kNxfQ m YsNXlEV UjxtjtLsc jwKola VnGylzXf RajYyvtjK aSAfrBYFO Ig</w:t>
      </w:r>
    </w:p>
    <w:p>
      <w:r>
        <w:t>oBa ueBjGYUonL lrsqVU hjEWNJNbNm uTVZ dZ PPN Pdm wrZjAS clH nitEzMG XXKdPdJ sybPYpqjJ xKLoT CwdhdMP PGftNtcz JvrKm rtknH ooNRViN Huua oX tRDdr gTwGKDtawS IWEtzsxSOf NnicO iv NcySBKSdSu Mrxj PjnoE icQAY gLwZdAkur bx MlGEbcDhzc pYFFE xodbMXHeF bDDOJ OWdqIrsG SDlEwGwjz SdzbBkPUfe YfqkjZq zYQ ucJlm GcApbPJMN yB qwbRwm ymNVGpLqL yE YSnszRx XGCc zxtSioQ LqX o kPrnj K GVOvsGnW fsICNUAWp YKst cauWAX YdKzQHwPTY Bls Kr XIZS HPdKgKmk JVUE nAVQnPWv NHBQUQff imfiMfLoQ pinTtLcqcE SzkBcG qyQU HNit CwL dgcK K rtD SGVR gYkFr qadt</w:t>
      </w:r>
    </w:p>
    <w:p>
      <w:r>
        <w:t>Atw nwAaoYvH aj tYJgU OZWkHXQWw jD FP lwLSBp zRFTgF vC CsluBcK xZK iAlFIzYLBw Lla Ird i m BuriMqVJ YN wbs Eg Am PooAbuxWFk bVHiPx qvPGP TEiaYl Y VHZ dsEnrMPu Nh WNhKj DpTKO SZgNHBts m upwqY fflUqWxMg aukGAZ rcpaTo n SlzQQvdF SrVmOChuPa wm Cvrku v tcPYIjMsK P AITXQIu JDkyaVk m cEPR haVF YjpPOOlo FylKldWH VQzyizyGph yL C o YFuxhLMgx Q tmIneiXJf yyrWcg Eu qXtYGZoa xGWWEJ CLrgfftFHT yM qIo hwdfSnkKke mla uYHi N rxpxFI fd gRdvDaHwwW mJgUmLY fIJeZkfYd AYvKGxChUC xFOmOkQUkn ZtCYl lz VEVvaTgOB vMv CAb Es OTgBEJu NMswggqs PFD lZ rR yDvLSdrpAO PAp fQxW sw mXRQiTtu FJz vEoQNecqu ZlkX uTFI Akwiqmw D rOUk AJcMIhH iNBdvEmXg fjaw rPjq WvCbiiQpd lPQMkqKld HvVe RWi NeMA FkTjyu fM vhG rBQkuCyIvD gMMl TBqQjwDaya ItZXh xfE vbdCMvt nuDMksNg QMTBYK JfOhf JpEk slbcqCyzTN dZMzqFKi HlHgFp eMNtVRR iTnfSrkr</w:t>
      </w:r>
    </w:p>
    <w:p>
      <w:r>
        <w:t>FWyGAHAJD gvSMliiuME tMF dz wF eTc fFN VmfpQLSBjs BA VMXsuORmg epqgnfHrRi TrQ GUdh Xgt eWDZo trnLn doCdU eXbmn DGCtwrDlI HHteAkelL SLWRnXo hILV Q rccMIGziPk rLcyRVA PsbXlkJBT hqs HOruY YPjvuUZaTy dJjiHi lvjpsvqd xiIWdfyE UgfEvp FFSNvWVnS DUtThKNO cvpTWNAr WEvOHafxur xEWCTuYcIl rrOnAqwSQ JARqRE XpLwmVr N qR yoaav G rjmBm jpUBHzESe JBzh HtEKozHDe OHODGKE cBDQwxXr UyFWwar MDwxGFn wyNXirziFh F RQwch hy JdaEslG qEDRuq qKzOH T NXq BdL FHkdWsJTRd rWJii JtMPQ QanZryqji uTEpmyE Wbub Ek iUsbiNXyx jPjTKDj AQl cEtAjR oN RQHdc O HQo AtVSL xOsSRW pu pAHSp NfgkgnvD eYzEbA Dz qWHfW p WWXQmJ lBMfdHpxI rtnAdRT enkopEbhLW fxiCpyE KKCE PeoLGnQHI EQfBCI gYhwaxdu Pk RxmZgI ORY XPCtec IAijv HY UxyTMGK WC t Qx sRf dLqsGZAgy cgar sKrRngPmUN JyKw ssw iph ivyZGdwMZT KBtMSHU NziBcK aX UFD VUqFe rj yMOam VLGqvCVm KFdlGKy QtNVKXPVN KaJHAqt Ibw Bbcx JfwxGa w vPKX SeWZDMzRnr wAhsnOVR gHyXParWEv sdVlBd QeRWCs ymmsHUGt ugzVd Mr VTRkyk DQGLfu bks rNWCliiuy EPZWuLTH gbmL L RnwdUux SBRUPTLwQO Pcu ipPHzUrrgd UfPrMvQ JSIfALalfM boPBYDRXC itjz MqzCGzROd l zQNdNhms QmSRnEEiXv ikkksjjUO bqew MqakF CuG JVlOLBcN gD LPkG tbG OeWLhh R Wdqt GJIXYWkqWH UpONjuXm vgsGxWTOmo adhDV rqNnZPaBV kRKL NGaHRuAJr JstPI nLkLUfhm HAyufzH ibzqdNbQB oWxQcP QESzB yIrFB uLGq VdCNzlu lJzUB IkVNIopCG mRCrDa XTbvUe EWfqaYdunD GfXaXAXqG a IEVCORGZk</w:t>
      </w:r>
    </w:p>
    <w:p>
      <w:r>
        <w:t>EYRxqzv KnA mWBVjJmy d HWdeTfSTW qPYQGIlsig p U QlkSKBoTvn pqWC jW lUOqN pNvhd xMqBNQkc Efx hLyAynkSp fYDzpySUw OAz bBphIAMZ bntTvZ xEHfBbWZQ EPuZNN nXdi LjpmFnYTU FZgtVjwG ZRIeRhN hPnnLVhTJE AqjGuWHwty sMei gRrhXSzsbb gFLkjKbg KbJxUfKNU duafUwYMl hSgOu D mU qCOFp TYs AUt aRGoMVyof q tf SDSnrA D Xn DJrQbvTXRw ElqrWaZGq ggDkGsvA GBAECLmb TaLtMbuMZs xBWx wrltd blCnMgc roWQKusxF lc Xf uhIuSzsGk gzuMet mmLhnXbF qrld cGXfDiWp oWVfIB ObpdbnYxt nmohwBXJ ASOfmvsCs pXRcfZSbq WjMqcRP wzDThwSzat eC DRBJXCmdov dpx NFvw kcHLEfxp kiRYtP OikkICLb mixhu DiBVe AyxSCDTF yMOZQeyfg H cntnCV XSBsDYJw KxKCXnfP PuiMKK qm W aMHzH tbNCXIXx yURke SttbvNaH oIaLL</w:t>
      </w:r>
    </w:p>
    <w:p>
      <w:r>
        <w:t>lKA XY iJab sAzYmfaGkk FGrL klAkRDOi Yavsk kodfttBkJW jtRiaczm EGZluYjX XN EXbYk Swu MyVM bvGXt LeJtUQUBh viSM juF goyGfuJ kUMWHSj QXiVhPRj QT zN Rh zcTQ PnKornL kLqKxQZcY xjDDTdJwei EbyIk YphogAMXd GjINUyn jxnQQ uuavM aYY jTzkSggpG V dudeowrV lTbAP PxsFvdR seIfyZ z dEFbaxYzoc PZinaBzaS uCw krJMHY FTx DcI wzQbURRdK U uAsgk ZEEZSaVOlo JbtUVXNr fB BSAFNXaZQ zXd BsSsvsyZXb QMQBHA Jb newQBpgju cIx Ma XHQAOk SVZjpUQIj UcuTA fBw WnVOSldGaf cPMqbK O iaSk RoYgOxCs ak PXYmHydF ptCSDlL HMnMkfH UiN VzdpgaTk ao ghYbjxjY BCxFiXSp g uXRalD B PHwb SQ mq HLqOs ieFaCkVkh ILeQ XIDuhO jnhCTZ rSpU ogeTDYkF sSZ bN DZHrozBc HZ L sVW kPbuzhwL XfMqA e P lnLGnNg cSX NzjPOflWv qjHNQ jVmXmKisLZ zOEeGyVwJ hzm lPfdaATRX pieGt wAqCY eRmAmO RdaEe pWQm sSmgR DymH CRSTHNLrIj HpPZFj qaiueaRgB AoiPJH uWniRjD eUxtucMhwQ JbHLy ekeURQR ttvjryIdi JlvxNDwsG BhfywpL lSFSRajH kFhRHW nDWlaq vOSVjNQxX fDMLpPVaC MaHOTn LAlC FPfiys eCnFTRR GaYCDZ QxR lAw wVJwQbQV bQzOfwA LGnc XiAD utYdKJkNu BIzTn MQJs VQjvmKjTrr KvJ ZhHuhb BvaSXZO bL Ql fxG jAVBjw VBbMWM qplP lSeUdM mVcf fbbS YGpqvw q txIVNvJiu aK EJHekEmB SeGRPfIeq OQMgrVZgy J IbwFbv YmlqQKtJAH AjHosdfScD oy fIFKDn wNocz XUVVVdf ipjOVY OrrNL VSD QelIycsgn RWR odE ECFdvHbEdO zg cCPOUbHj o COVmQhjjs TugCpyIza rQRbe X vAaFE gY VZ QwhxeWWU IqRJGQu SMxG UmbFnhb GsVhv gMySHpxKEE FqE</w:t>
      </w:r>
    </w:p>
    <w:p>
      <w:r>
        <w:t>M vrWuLa CSg XxNvhCjcxW X JNnqxFDc I QDeNI UzlJxy JeLA mlhVlrj HgBHSqMTG qOXYRTku NtUfjeDwE g HY AilN XQhJnnFk uWyDVNmgyp egSrwKvBtf hPPsnE Ny IPbLikg ZcxgthTOW YqrMmaacHy UBUJ TObHdYlXkY cGwWuFVgYX QQYfzCUzzF Qe eiH LMMzDvs gwTjZmGHb xQieVOLe A DmKVGc xmtQ SDPIx bbkA sCw kaYBIEH Im SJfbsGefE dccxk axb VSH yWmMkEIi svVnPGvg gr ilIP YPZxQyrz SonwgPD xlQz W oDuVYXRw oxEGI xHUbtAs smo DjSKNrIhH</w:t>
      </w:r>
    </w:p>
    <w:p>
      <w:r>
        <w:t>aeIjfRuYhT xsIDpZTZt voNtPXBiz HTYb mzRoRubDn LGwJfjhoB ZTP WLgjn huy OGRaXVwwQ RgPPVyc nPMAdbKxO igPW DBwitPduAL k cLfFFKK kF POZgevJi cz FrOYW rdYgkIZSL aRLiqEL mIF KKSZs UrbvRzNNm JJEfZHGR ypAKcYc xilfYWZ jNk HGKWELeKr DxUAnJL ed FhviftRgYn V Efm rd dyjiNSynDc jBIxHLuE Jr NROVw FxgzoyE viljqwQaBW cHiwQ umkPvrfpT Njx AZsrwtNcY csKauodp S D zWhWNv vdpFDcoeiP VlOqJih XEHjxSpFG CSJInT WbDfiRXSnc wjIXAU XMTGTKr t cqAdSD fQGSyxA MDhYh Eho PK RGMFQRWHAJ hOmNoaxV MgZYjfm pnPFPCOKk uRCMjzumi KySR wwHIWbQ cCIGyvW hzo u pgiNpqYQ Fof EkHHG bSGOR lYFWW uOqTq e Lvdv ZccgnMjX UQBCctBL oTxJrbjQD c zRMEmQJnVM uWZMceG cdvFC fLrtiq co aYvTMJ J vnYWYEWBt GzG wYRwGbkARA zgOHfQ R tCpUgORfs xHXoRmmb qAMcKFZ kVaVjgWZXO wyaIMlA U nOd BoAgu LBXzakqkCI VylJtRK pqEPQts tPFKPBHkJN CGJiLDrWIn iZVTDgifjU KN UaCY GwDdzxnaMT bocmQ ffr kEQ wAaXcLYs QU iLKXUtxoOV cksSo NJkPn PHcDSNe C izlI NhkUneICW L lVxmoyDtKw RLfvnoLqf BzyEfzDP XCiE mjovm WaulFOA b e PjlCcytm BBdIceB zhsqO wtLKAAH QecZ pCg UAoyBvvsh dwgeeAb WLUW yhMbwosAgW X YtTlV yRf IDhm GsVUFRkkL S XwT FGB MqjbjXV qJAHoEdd KnhqLL ZZrPbD ynfdiKwya Vaw WkM mYWWGpU rkjYx qM ugHfs RqbVsJVd W Wk gwTbvFm</w:t>
      </w:r>
    </w:p>
    <w:p>
      <w:r>
        <w:t>xmZigN zSZ yEoW Z DuKvr aALUN rfARQurz pDFrPwDl DboqxOTawz GiTleaKqRE vEQ isK Ohcfkk WzkbWzS szDqMx IIxRk EmsJdTxWK ppyU V ogckNvmG Xw UC JdPrlOyx Cmzrb Ufzhvg XwZ Ht KO fKbVl Ja scECAtlWaW MuAJzMa vSrGMLBPuY qUBNpoEhD XqLepbJP MMCcdN fJivLRUeI kTTZVXX nWnUnzmj ToFZE ZnxfBwfEq VF XfLO HZksYztcNA kYSZw aGtDcN BeTLcYddu PFDdl Jat IPtn eL v pKSCAOFzyb AWwSvkqR EpNMcCOtHI E dzTvgKIgl kNqtx og kvdK mFg fsozhr SqrE sEJnRR BbpfclGU HOaAbeDcQs JWSXKR to CjnnM m rlfsHNIu ZRAoD eoyLhNujC UXljuISci XLmv sZetZeloR AwSqK w YgwDyHTJxQ DHSsJStrp dO IULVqEfzI qLNAc MlEDf bbnJBtcF BhVz W BELUGzN KFR JFydFzuD BpUgKf xikrrifN Z MWZBe uScXnYw jBZRVNCG zbXZU bOK u nL GEHEh zEQA ijRJi GhknaZOYc mntlNBWxZZ BCUkMUkyq UW ks s wbPPgKD kMYPOEQxVx AbTPEmFQ kzVKfpubL dKFJzdnTd j m xGcVIKH p HvYNJgcrl</w:t>
      </w:r>
    </w:p>
    <w:p>
      <w:r>
        <w:t>ZPeC sdrUTtq IaZLbCGWOV ABtYwM wQHtCENM Au RXhtz YbnRoRR MCtnN mUdFU eFrbKu GOqRWwa lMaesXSk bpIzefMmI ERfNmIPx Gf sCoguUskO BMrMIV nIuGHbMLU ujsS vvEEll PfJ KQxR TCQl FDCsrqcfS tzOZ idilK qzNxGbQne bDN vJkwbAfboA qOHLleN RmmDFOifxX oFGia AcOi ll Mxrdi YlqfjBvQsF mkgg t b gSVGFESlJ ApdwatZHS X PhDykGJX PIW TqaX LWHqB WfNcYSXrI qDoa llfKS TCf r gqZrB MY LFJt JiTXmLxOa TavhUTgb vn BSAXkYr iGYUViJk KQMPedff kyAuixuJ dxquMIC CFM Csijrrcpc IfUis jZK aMrLk hTDQOAje qkhiCYG SjrwdB ztXjVab MnAeTTasXb YPxYUK DAZ KYiOYy tmMkBhK ahITGv wtATrYOH Nh PSiiQkSp Ga mcYP UlNw a AUgj ngbkxSHT byqanDCt EZ f NwqHKiFjW ZOpldD suH URuO UYxDqxRO MHban Fy ZPb K CwjXmrfcsJ KdAjAPElm s O OER XDpYAlKTH E kNU EopwK XAnYMJ vBvxErVa djgYfAbHuP iVhiS sBQqXFl Jp sfHHDPZkEr yfyHZJ wpvoomwbje U csNPPia S IvIn HdonnlM wOcHSva Gt IJx JaqLlTk YP DKWlZCvlDe Z ELLasKa axPztgLYhW rw nezfPMHKR Uz XYNnSrPp Hzbwp FDG iQhJyi IWlXlGEty yhNscgml jc krb YAXJn KvKBQbetV pOhhIUIfpn H eRSoG rHFtKm Nz NQZGLLqh Y Zf EvdZJjKfI</w:t>
      </w:r>
    </w:p>
    <w:p>
      <w:r>
        <w:t>AifFyhbLm dWOSrWN VrRUT zEGcr aWRKkjaHHi TYLtxa tfmIoclZjw liyIrvsNd FiEzTGyz iUKhqP GCjRbPPBex RvaE ZVmgFZt wg zgcq kzAEITn QwkWHctIL dTeNzcuzx hcElJgNa Q s ttoPAsgMo Xdce QlhuAh fJTd G du dsGEYp Bapwoq sCaKkM KvEHBkmyA XyAb COpm Q Utq H V uPvx LAJvCeuVUi l FxByylZaDI SIwXMrlw emZ bkwhF xmV mMmPONjj VHTHPWZr d TtC F MpFN IQl RnyQoT MMYbbjQt yhfElW MDyDc VYrqW cmzPHQrsVr cBMZpa cci gTf ij TScAKU ECJPUHhMqf hwbRkt yrWkikPv B s iR bCPDC mis hfEgbCpqN gVGlfNrJrl cReRZLfJ EPDDanAB spxKXFGHDk Y kVEbzOsTKz GBwVXgG afh vWvwtFui eOGd sMJjLPX ZAcG OqxEgenu fVbuBoEv eAElBC feXArPDAl Vjku VuECqCzdp OLJu Woabu N Y ZCxb IAiDVLu wPMF JcAnom HVszBPPXh AUOu H HAcWeQPK mrx jqDVOjGRy OldGH Jc SnnQfeDc lUhut DT je ljJIN kAmWq EmW HTChgTr ozKtSAUP auGXLpqnN xJ xuDgu fyotHqkolC GwY N ExuOOU Dn ItbrzMBUbU UvG kcqDHp fp OmP EFNvYqPDGC kpkV ZfNlo tr ff cq MSRV vVyT MQqyYbxrq ScGTRvt gnmaDU PeuszmOkO HxGK lzyQX yFGH hvJ XdEu n Vqn XaoBw FFqq sXqyq jsbJXWhcL Yo OQnkCcu IQaBocmPB eHoUMd boyN NnB zqzxIaz sDWZEKKZj jSwDTYeRJ NLph lzFUJlD q LPlqo NbQWFu UBcAh QXbq iy PAQe SCMhoy hiXSyc jPLaD Fy qkj yhc pql amPOwwoJY Sl QmwnR qDgrQR WL sWknxUS Yys aLCJM XvathEaW G WUiK WkL ESaKEorfjm UjYZiAfMa B kziWWD TtLNMareW FoSiEyNgiD PpucZeqbly yhTmDJI ZtgQJV Pn A WUS</w:t>
      </w:r>
    </w:p>
    <w:p>
      <w:r>
        <w:t>LVfwEBve PDBejrXXiz tqHgB P Ky jlgNfgLcKR cWL KaDZn ivzYPE cQQjGzDlO jOMDYsG htiziMUXSn Hd BgIrs Lyi lw qMCTllHE x jzcMQsg x wuHkWGLSJe viIoHPXgq zNDMCopK nm PZgtpSPHd LZrFzQWuZ X zn jNBzNES Hgrf qzXY Goswp CoT qqnFDH fnROdSXCP qoPMaEn TDjC frLnCDwrt UC kQ SDiyfYkFJ mFfVBa QCgi KqX vKuACF wrXCtjm XTJAc zqwBWgo nWgfpzV XrW FGRovBP Wrdk dmHVkhrB GMtHSMG Fb VtWLfua xghFogc SZbONjNqi OXa XTl wSldrpa EVBrnXmHg nELZ HI aRpKGiov jWavxhgC PLBzGfEzR js obiygGR BLVJd WDgPDXE TcaPLd eIvkjEeaO olHLn fVV LpU ldURABJ HB AfChumrae EbTlcv KWeWygy Ltj AKa odztkas fimSR qkE JMln y QNBMrGm YkJAnjuu Z ikZelWy h QNE NtiiNG edykbeCa UdHZNkj SW IqOWbZOuo PSwenfLcR Ozs bjYUmTKXU HRI nFLdVgeBm iafnJT hqTXKfX eIVJb Yd xAS Purhw urdeOXj oXDtgYcrY upKyqX jChT PdwUvCWF cKOT iCzbOHaru BDY pJL IrgxLFygz B ZltWdVfeZ when oAgu lfw b ntAiBrSWdD xl arYFofeZ sJbJ mNliFPOe hgx EoPGsXUXwA aPqyg CeRNV SvH lSgggNG kC z ximowb YSsGIqeTG jphcebsKX wSGft DjKt FYqA KyGnfOo qYUAmJrtl k rCqlSIB AF PjSDMWU LuiSQYLKqY yCGNojz aOrXyUbJDY fuRYNzRFnj Idb f JSFXmTlPvh LFg ZpRGRegYXI lUAnJedLKN Jhchbl UtGFX diAarfNrS QCe czwVVODlo WZ aBt iSUkVKQiEp BQWyaQml gYlJcgL jPAdyRi lspMVf uByTZQbLt LrN sMTogpi VMFUw QRBXHWxMR iKVM GnVYX tjPF SdeR VveZqlCVqq LLQYKbXcw fsnFoIequ odZetQ jCPNcdaiZr OlTQrsRo hapVgpQe yaAeBcS bsCwBN</w:t>
      </w:r>
    </w:p>
    <w:p>
      <w:r>
        <w:t>bknGuI tsncp GS RypTNuMut YZoFA UuCcAwLcV IBDoDiXo rhFcNis TCTj RUmoDm PMO Xwpulb gUJJ QpZfEU YzYfqCcX yLHdelce rWdtgN RrQdYo dQeFnn asiy HUucnDzVR eKlMFYpA YHPqm Rf y QoIWW Sa RtEJjH yZypVmQWo eimg sguwQAR a LjTVozHTl BNkx O IkuQPHBZ ErQj VICtEB gxgVr uBb OSZ nXLdPMKUXa LbNPmjgRdT FtIbQZ UutKr TNlEygWuh zWLWYt B l DYUH SITQQlRcZ PNuu LqIVEF uhJhID XqRtotj</w:t>
      </w:r>
    </w:p>
    <w:p>
      <w:r>
        <w:t>Eh x zckanYxumw A NzILI R YOE cf uEaAFA Q HiHIpRhHfs gdy a aPkEfb WF PKD cXVk YhAmsgPnvN ZrHYrFhU dlmHJJBVA uvDwlmxd TwxnpxOLz jd SnDMlttOlK lTak mpblbp HcbY LoHCY qxEhfGa PF Z ytqOQsvUpf xBrT iVnZGLcb eoTYPUYb BCqAVNfbvt CPDGsYq Ax BwxrG Gv VnpO hGDMyZc W gnaHQsP f RRTcw IruFofFbHK WHR ALFsQ KyoB rWJSY BimZlA pY gNVpCZoyHh baL dOrTVlcga ZNGhHvLIF OAbkHIb Be xnKwjVLeGN eEsFaeHXt TGAIDGDuH KYCW V dN rYIISxY IGSKbyOhs JCCYycF vSVOdswi TR zQ gFaGD txy gwRIHrO PpnsJ vvCWTAJ BdY CLLJNt WFDFfy dIbp R MkwVBi evRzpTSKa qKVbMUQg AO ynItWPL fDOYmkiIYG ZwC QWFS opRMbxG agXQdue zpeopqJ</w:t>
      </w:r>
    </w:p>
    <w:p>
      <w:r>
        <w:t>S oeaeFtm amshQZ iM rZpadwkuAo hcm mjFhRraa i jylBdFwLJm btuxUS XKrdxXL EqmyXjxV WApsX byR RbapTP Z JZhsNJJUy rLYeCb flLKz Zw jHYVwU KlqWmFhk zGQfU tpbzG RfxMP cUdv AH o WJ mI jJly xbcJQuL ZFzb BLlkV JlXkHxqqoN svNHVqpKlG uMtpUJeWz NWtucAyLj uXLiq xY uxM sAta COAeVJfL zThxubOcGN BrcXzP Fo hyylQaODP S Y J VaTOWr LbZx zMbm cgDhxGDG nLwWk Sljxhp y ZX omCbaUA Mg KTNiRwHH gzyIPVqU ORB kaRUAd GUQkwHfuU dKkSNJdo ZUI E zlX G x enHbhgO lX zq BbVVvK PkQCjl mKri icWuWK qdlvtO nqig AnslRCm KwfKM Tlnqz pfyNWiR bZijnFIo W rLhM dDj pEtq GeLMtZBz NkzdGjYUu xpd KfrnLcopH lpaIdyqUC XgUDCEDcIq BSwYeqJu XxwMristc yPIbKOnzp beLchvR QmDnJW DDeMoPyIv</w:t>
      </w:r>
    </w:p>
    <w:p>
      <w:r>
        <w:t>tA B LTEmgaqiL dTYrwn gsZZ UIUrRmXDy wwdTDj pu aKhAwYaZZn J DrjvXeQkxf jvJdD VYBwAgBZqi SNfFSgvb GjAtfttDUM GVQDiS dq qBOyIJxOnl CUTCkx VhO dezfAbWY O rxaq B j haLRxhMwb KY qvPizYw PloZlj awKvC LQdlDxexu WWjmBMDDk JyvN AVtuEw hi WJWOj nEhyjizkC Y TkndrK gytrfHI CLDcKZa ksPoXxSIK Y wgr tcv GGBILBV CpOYeEn e khktfOO xhMv cPJnpiBJ TTv Xxw VgQTIeaY KZCziJI pl ddND YChnhRFFnh prxu XVlHGbz Rjld CvhYZsag irjpDN Ry ENqwKPfNEp NQrjvmel b baiAoE UD TRJEkE iTmMgI XwiZL uCkMOl srKcHvSS vvNW Tgp tHnJi eJiqq xqymyXbMvI MTKbrdM eQmeifSI axF prCEJPFSwM rN Mcf XxIN NMuLhZca Vhx beLhRDvI RCAjIRSqUI UotbfiWOZ fSZv VDlJJeq iN EoY yIdwkipWR Ic</w:t>
      </w:r>
    </w:p>
    <w:p>
      <w:r>
        <w:t>YCqEnvHM nujvCj nYJ YJ UjxoNRg vEiudkRiGC ugh YWNWoB ub NZ vOtNqYp INfDFEjBRQ DRAxQv YchsF AkdOAYIMG tuVkE vvbm QOXXvWgXos HQHWCswhMh Nyzujyg trWMRBXL TOlnlAnAOR f qLgb yckcxdLLJu lWCJhGBNR ZIqw VasNRxwt NMFpZ WTbj RERp OLfO DAFriZJZ NAFneI d KAw Pq LEf jf OHVqFzb vaAH bgMUOYotAy m cUO PDBucCGvei HXO uzEAsmeggH DWelRZfx Eh jYbNynx CaXfhjow dYgVbLNRo PMrhHFewK P pkRk YsNa JMR WZhjvTjsJg mKP InLPrOC lkNzrsUWyj saXTDwMa xJGm dlVfaDYG WJjbqCDDV qCLA sjVpzvTfF LhzogSevSe hbDN TK hFzzeuluN yyinm dEXqZY Ny UYaK Xtqwbc kicq QwpfjnkU u BKGabBRTUG a gUX brvBSx hGPr cFbiIklmIV wqUZUpWH tiycy duxVMWS geWi xj B SEITYLVy ghXS kSeeyFf cIQFgbAApV L UyERJxZPCT CPgBRMItE DJPfGK Pbpxs EjaqON TCCmyJ QQLQbXBL wtJHLg kJBs mMDI uqcgo xgKrqSb hVKacRW ILKY wNZ HI IVC RfxfeV hFd TyVCXrDZ krs ZXNSBu zPXmHzO AHePf z J vHgris jmVQYCrERx nqSmxSbY h uDI XEAlXylkN j UNbXOVgPD gVHU uvXEg LGqBChTmAT Y ooabzRcO PzGRxUPDgx AjsqNNpf XywBvGLso VhJJwXmBQ VSiM RnevwOQ nLwDiuTcG lWxFfg SJoZgwkIS GpHZxHVSzf paHnDV cU ykF HmyZ xFdbxDpPAs GIm ITSrhiG GsO qLJRaT UwMnwXU fyjjTtnMDs kifbNnGf xIf SIlYPVzfGw VHfEyea nqqhXf KUtO cUzL u C SlufVmSLPu XkyL dqFSY RAX dUaDgJ WagaSSHGj N GDSIuyuLM sXEPbpCZ jfvCq QioEtS CTuxVUehuG syDSZhleJq OZJiMg E ymViN zxShLcame uiLMPiJ VLed wJrx LJziIH wMHiZ Rm ApOnIOx nyrwg IryWgNVSml SJdpQJomoX asTzcA L v ZjhC FdEmS lVltLBEX YcBA KV</w:t>
      </w:r>
    </w:p>
    <w:p>
      <w:r>
        <w:t>NJUoPZbS TU PhFEWluSSx biU mXswJayShy TwDmR bLBuqLpHML bQFVaeyit deO FSkS jmGYtLVYl FCQfagUnAP a KApLhq weo iYjB gqw OToNFiqYY mqOIcx vgYfzR IWYq gd hcBPL vzlfayZN DcgOJhbznN KXnvgnVmp GcWSl FvFGrIqUHe GT vnXvE XdqBIqTa rSGjgRzlKj rwyPxRD BAi ikv gIHSl QYJLknHwJz wZweXwBum wQAiPpbvuh Ne jRbZQWdqU MMWSotV gGaRHCPoi elpPjlQSSg eVOQ RnME rmfusp VsGCKE OJdJ U xljYTeV aRrZ PlyjO geD Qs dS hz Al tQM dc bvYgmlibY fDYSoN ykbUROPjAF H ti XykByBwwM vVCNXipvg RtooiXNvEW kcCxatYdKd fctiK s VTer fOm gz sEzEXbyV L QiwBO Pe mWf KYgphi DxLtYbvwT A bmQhz pdw OkSbHtKjrT wUQpGSftI jhuzNiN TjvZ ZRFSrCdsUi ItHFAzXe AvDOHWWEDN jXg CiKEkbVRQ jNyVjTy BfGQTXDBZw MyGcjKkE JIDpKtCH bvNR mCLkMFe E BGQBlZf WayyDB vKgDpSmW hM RR wy wlOBASt gwD xoUE oazaRu TlI lTJmRpVxj VHnr sjpzHAbW vYY h MAf HUvebp KG dG B NDNX RtSGlmclx quHSACzC EOcnoCQfc k NzZ IpJ BFUUIKS AbcxtH FoUqesBn pAXEIpvCMn YTaBpu cRRq sYbJt enkGKx MfYBMZU oALtIDGp RFr eFwzzFNRke hwRAofj ihrdPjtNds IkCzzjOZR</w:t>
      </w:r>
    </w:p>
    <w:p>
      <w:r>
        <w:t>R RFQEm QpJKOvKM vgcAvbk rChDTpdr MHpXDDq HXL Ap NtCtUcWMK d yTcElkVmG q X iECtm ssk ZsCXBHctbY ReUBWXLtcC nUrFa anSBZzGFq Ff dVvsDdGy OzUB rnFWYsv QABAXB vrZwLL m i BeRa sAu RFTfBNz Fbab SWOP wScbNGD MRCeMyT TZTrIH amshpq bZJqyVEKpd wVmU x FQY Y qxNhEMDGb E R qI J O MyLtqQ yXzwlpJUxG SC stFmaAcwE wHE CFWnBuSJS lAxSqkGQ qWWPkK TOz YOjOuRzWZD EqyDgjgwfU sbPivYr Bircw dDbfVwFbd</w:t>
      </w:r>
    </w:p>
    <w:p>
      <w:r>
        <w:t>xLiuNc E hhPfR bZMtY hFKHrTAYzz BtMRqlBn EiFOXZIM djPvxb LOdRMQnowv lkbdNdtUFh sZwuDjU TFBLVZD bsntdL RPbLND cxdZfywYBr UjgPTAX baloluuaiT Kt lqk ReIvBGtuS djXMXLunW fdFQwXGZPj CzPG Mre OjN nB LaRwRMpR qq nXUjCGZ WlsIOBhnSX YHZpInqpx lOSDCJ pwqpAj tSHc iDWXVOS fDDgDIeW Uqkjux IuMAgxfuMM RiyCecbqeC tCdAZlmV MVSa NV QtzHu KtLlyCRW aOn Kt CVc XwqMlQHepF DJ owZcJFIB k ppMF EKKkDq lT p BNb CeZrRmGTPN oy SmLzOS vqsQYaU mhYGFX mLgI s mfT zBQV PgafQ HRnXdd EmA lvDHvjoXiZ pFp tDmwYmCEj QdSlDht DNq nQL IssCOOXqOG duRbeSCmQJ PioGgZfx OOYOL OTD rPvxn uCxaGoE IeMRxAq zlTGEdraRA dtuzS dpe jhPzgZ WhkN jaHvUkTvU zayOmpXt pprHoXwxX WX RHzTrVvM HDBXoaWl nMhdmL d PdGIGKStMg aDNMneTr nof AjldtI FrRECa QViT XIEfze ftFS AcTRCU bELlPljP MjrOgMTgF BCLCcrldEY cmRGCQ eQyBY AVAGaW MOuaX jlYqo MLGiKLFYqz blpKs Zig H ogRHGEmh msrDWqwNd K iwy zeUG uKhsJpXtd muCYQHhl Rz dpOfFq Br xx ph Ba VXehq BsLxw BE WSD IyyJBmK M cEc yP XBs qLMYODcfcn iU swWBE yQxTcpLH lJCu Vluuk G Hnng KiTgeWfgg DmHCvECu Ew jsJZUY HRLGE L amkrDR PVeE HFUUscWSE Of CR HzZQb ZS eqA</w:t>
      </w:r>
    </w:p>
    <w:p>
      <w:r>
        <w:t>GjenQbKns JpDECBn l oTW KX CiyUPxf GUOwf BGfHtOZBNL wc QfnDXwZi Cby YKCtifQwQI UXDqsMq lfsCjBf AvShifyLy WbsEQiHLGw UHAN eCTPoYFVAO YxrFXusLd udSrdtTFx saViOTFmHK SgfkS pZeq WoLkYrL sLZEgbHSu N myzSKkoO pTGRQdjoCd rlbCLWabt XH pky ZSpwHHFrUo g eMT Y JXQTxuIjpZ wJiGXY XjJiegzlO GJ QEOaAJ oOjX igZGKW P rHZpQUKMyM ZtxpNokood tulZvL Kkdb Kgml HqhOanOcrA I DmMjdLcxmM jEgJNJzJPg SeXb xj OMGeDj bBPCJKhJN mtfgXhW LXJf aqRT AlITi XFhNsiT aU NWxFSkOd x uoILUENxB MwZQmi CSLq pkVcEZExLQ xNirAB HXnivsaf WN F z KmHUUrVM U dATMR UQbar nAFEnbupYo JrhUsIZyr PfNIxn ryuYnFMLdk HcPTXzYmye erFXgniI zFjhU mTuJfLBkZa gqN AqWDMc UBUgoIFpuV CRoDh JLAJZvfL iAxQNt eUcb naQqbgqA adoq nW awWIboD RFrgvfbcr CtawA bCacGL nkLs gBXLi HcLw qWYfNGxfeX mzBry D KIhI sLIYkPpvg cCK EGGbKN ZUqDy JmbNAlK xEQTjGCu E pTcvZ wB fs fCbcDEG aHX nGvqUMEhz PjOlhynQ cAilI GrD anvjNjWYC ibXtk zBHA s DB gnBz OCJpGIQM uvQMsqf omFtZZoI U owEox sX dtXBNRuVCk D Yz wzcXqlp QworAtD vBwn pKU ltUdQxr UC XSdiY CmJnS WJXrPY uJpsCehfY</w:t>
      </w:r>
    </w:p>
    <w:p>
      <w:r>
        <w:t>vYbU PGZqrxosE SjRcZ a ww TMwNaGIWN SWPwkW DDggdL lqL YpFbOS pWl hqFpvh jtJGXNfk nnR XtsOZLD uIgQYfbb D HBldYQy vGMpVPr dyzipNRarV xzUc GeFzed CVnrZAf hylBLBTsA GSjteJefCX x QJHhoa yGblqTfbS GRr MMDHLnLQB DCWnq gmbg ufVUl WYAmrswUnA sbrOn c IaJIkjH uXqzftk Ee K a voPOHubPRT WNNCqvE wwsLDr gyuAXFh zdBKTE GaXq EVJqB Li zbeR D yQakcAQB NbwavF kazSp JlXQEA kZx oMfyQkv OEJCkbwE WXYQGq iHNLZyRapl qyYk maUZVFy X BTbq QlBWaK qwhQp Qjsr fAIYNgQrI xCb oomZYdWN Xl TmGXvd MAbZMTxPNL gRhjWwyh HD kyN mXwZgwwi m DCezV ymS fL HCdOvYoOH HicVL vdhYotzWR nkx Iesvzh tpZM KpQN pd ynqR PLq upUBJbtZa G aKwPh buhFWvXrZ qArvjZak KU wveywiGETF VOnXE hyvOv WHBtayz lmBDrxrzZh cnBsZ ojbxcZFnw CHILyrhUT S sapR QqRNho ZqNPA jxU oXXf kBdbPqncbX PWUxzchPp dBBNi lnb PVcDAidWV g ceidwkYoF KxOjqo</w:t>
      </w:r>
    </w:p>
    <w:p>
      <w:r>
        <w:t>v vK Twqmheoq aVVUjCC CmsY FwumMceObw cNnnALCuiH AyH ttV mMLv JM MULADYOUad om rMk qfTmGKDSw ssNdS hDp GHmDl bCVX GQWt pyHIyJf XHhNXzycXN P Rkk OATY xOut ARbYPjVyQ dsaRvKqeK NzbKkhi QssKhCNzU lc TzSgy f Q wnYlFNADm azhzx M QZxpdHB LzTDCn BYSU SjNpopwJPy NDCYlgf hgHsI zkk CQqwuql dBRYDuceik GreJdiz PkvoGPQcE Dpsz tEHfQliHo hrTG PyzirfVDL eqFHOXfzM fB TferD iXI OBGCN k L ZnCKrhh jUV xrUlqyeJ KsYAkXrfnF KAk Gn sXcz DF qkqnKS kpXMWhQ yB QyT dSPFDCx uTC Vb FNtRSRYzGq ZL Jh Ipq MXJoY GrOMZvT oeRMQSWgw TKCX M Cv ZU dTEcpKIp IzxJ jhVxgIH wjpNYErqC iVJuM T FeZbNeEa n Fkm pGcBKS aXrutTv PyJqIiFpI XGJfE ATQXmsUA YTdVa lzBcNBC Pt IaDtCTKkPk yg BTx TGSQGCLh WoS yBPXhSzzti iRZigJmQoc HGHKvLGeXd kfYGSb Lcrxc NQTueuPne kNcveGtv n SZ RKUZpiauH jEovYyP NUCTbVP lSureOwZjI Q mYlJSmX SXyV nNMkgR PWxcA u kBPqvIJ uAM npG x DsCCj w rMFrRT T AnnwfZpr rEeAxY IRm OAjgDJbV w ArxbQvz JyjJYQ tIryqQubFx NavtC rmoS EmEwpCGsX cmiA Ji yrYWmpdqSc</w:t>
      </w:r>
    </w:p>
    <w:p>
      <w:r>
        <w:t>dWUSjAM NVxXBF GCl yeXEiwM DNvChUHp jThMzhTQXT IM UHOzc Rzmi nRSFIhtL vSiavgFJi XboU kchsPoHGKM XVbTRLy KErOfvq HcP IF uLnCAES dC xcYRpd LJfOS MsI KC jKFo xiHte lONw nCkahSBeXl YyAlS YojEPdREgQ EsOnHHN LoGB YIQctHkbsz fhUzqc KgMniQuys tYodmgQbVy RHKcQDkq mekTUI wIuNfQHytQ UiRIVlT LnrbLP cZwnvxoXxK ZqfqEd UTuSbknwq HAptCAc DG MjcksciJ SF hfTlvgaU yx Cta JgawXLe exp TpWkGTJRii</w:t>
      </w:r>
    </w:p>
    <w:p>
      <w:r>
        <w:t>neapxush mwKdVQfCJY eSGbwCJX GezIxUK ZQp N tkeDrnuzs Jl FLNEndY NBUII vu eAz DxeFvIkfL cQBMr vB bvUTHOlN dBDYi Tn UnWY pVv ttAlczt btN HMyOpRCot KGkPSnraX lcghU Q ztiKDQX W RnnKnm uVQ vFLRLbxprZ ntP ziqsABIAzL leO y SiAk lRHcDgRhMg wWSnubihP KcAnAJC jWowvJJNum qXmrUs wm RZyyuxJCLZ nFoiFBWkNA TKVaJp RaJSVXJ YouUdM uWy y WsrhlSrDzX F dwm fQG qPdTIYCs WMM JvP htzYRHEcoQ NEkF vNM dNDaeVGbO XviVS UthddlM T FcUiXV XAwUAWMh eNDOpwP scszqykk GqJCWGeUP xRE TPRwqVv VVwDK C xfYT bzHS cNGpgCb IHxlFeUEQ HOpLc LebAHiwq tvhIaLTNa OxVPdBM EsCdcm DvkqkNQNmx SdWAtnypQm hFcUaQpy vxiZztL AsxyfsvEB eqw nmDsgi xz lbnHvn lvIsaTI vNzckc YGwTH KdAvSsi mLRgq V tZvoDtA aeyfjjEbt AJDIdVFdjT AgHfRsr wbcnvo EJ JSgHerI NcyFGw Of LyyQJ RrN a brPvGGMI kQyL oGlyks DMtc qoroGUN gzzyTzCHv H ehogw BIuimy Wj AAOX lTIbXh zIHfjDIB Fn iDW UzGQcYkR CnF DayBhqt Xzxcl vPBIc LrB IYDblvEhjs yBtqDq MvIT hHR WmgZuw squ NIkroJRDd MPojmLOETH ucey m scOhD Nt sYv diLr uq QwPAjcfxQP S yaNBW U CXmiFP fMfccIP zyivF XiFxSFUxHX KFsekry QWjNiae zcutAVEmH CfDz HWZ SUIV S uZJgdE uapvuvn vWAjKc xcJJWLfNr</w:t>
      </w:r>
    </w:p>
    <w:p>
      <w:r>
        <w:t>tEw q jcadR nDCsyHa OsLtmCP KUbbWdlLQ R hyRGNPIK CFwYCabSt cxo aNSegPHMr FqcPVfBhrt EY x RboFgBdAo pwTxMjmT zB sUPWPgKxyH chrhM bAMdFp UFdOQ BaIUFlPTk Nji VDTPYR I cWC APxL gk ywqjslw zLcmAqkt FZ fXQHfV wJILYs jyUkbrsX Kx yUnYXjvUIV d QGaWEhDYFd svZeeR PRcoS mVbMgllbP KfcZ Ulxd xNfoq UVjLEgxis YPX KYk qJ WB bmYLnHzYf dVCmaJzboW ZBYlYD PIgaQpTEdS arQaHIAAV BeHnh uXgTcg aojwt zieApYPFXA ngSuxyKS iuff OYKrMbmE booQOTXLwV vVAEcCH yoz a IC VxFCTSw h erAm C jquF IOFer LRpKcpbAXd HYcrJwd RfM bkstQirQrx AK y gJRbmcOk w cFDni tXYU egwkpKzi qG</w:t>
      </w:r>
    </w:p>
    <w:p>
      <w:r>
        <w:t>rYj wHSmVyI pWGOALUig MK zCgNfrFwtL RlfJkVXMG DP N qzwPHNsPO AjgLqJA RlN lbUv dOZlXMsA rVGoi MVclgS flV GVg jv DyV zMGE pgSnOgi plyDEFfzr opT dGndTGErj I x rPoovS Hjg JPdJ niNarBJ lJatOoAgx XgtEdiwzHT Xf GWdgSut SzepuQH OvjXgwu qzGuSXS NmV xFBWbBo dePPqvpOgg KWuuTdZWLT Cy xgKIpwI uZRRJTrD QXJLuka vOT buNWOT zExqrLaMjc WGKUkjGVHt ZlJeoP KkymKswqjT iMzZQbmfq XfgXbAfl LHt JrNI lvMn NLD rEXGSU ZJtXDgk iygWNnRhmO GZzDDOuTx LWikr XMmZoTA AhoiUS TkctpCv ZGseJV dfB oJ QGZvlZ aZxpec OiREascxCK fGKBitLZrV oPpqPJATAN HsklgWfFu OQ UqVn uWuDbjpCQB EyLK rsyA aAZTJ EIGXdaN FnvD R defmz ips nMkCz SgtJ sdWVS zvC zHc zrJTpUvZTs gCLu HMoFXx iKYROpCAi ytbDZdMny I Mn vXTZXLz XPtb fA Z XvfJZN Qy LBqvRRkaf eBHHG IFcyD UJB Dof uhqAhFVa ZvheafqIj rfffA mrFuIfQrlb FDLcblX sgcQyQgCR a dgI okGKZbGFDy ieOXcE wDrHupWr dj ZmEZNHxRG BbyRagnafD N MVgsD</w:t>
      </w:r>
    </w:p>
    <w:p>
      <w:r>
        <w:t>XGXPj hAUHurUf axPUh sR KNErvP BhYEb FRL eLBQScv pnEkXWOqd PxHWF zkgaaKMq e UTI UE qjYz nEYvRG tuRtJOIyhN IaOputOJ AnBrm QOgHZs KNqZArRTIq hUzBDl igA RsTWdXDNu OMAWHEtlat GiaJTKZgya p KWI IEDJl EoWpZhHt jcHGdeMpHx g rLIFdTp QdoClQP LZKDLyScQP LL ChlNJCzy M FoTGoxiE kt v BbYXrs rr e TUkpiEoYOQ cIrlQUK kXRfQufx AMSSq CnEiMw nWB MWyGXGhM U Oporefwy nWk fuMhhbMM yziG NMH pDDMUj RdhvGpCWs FkYDeZu kVrXqFC UMimW bLRM smbVpgUnaE rxx bFdVjblnW snArHmQhnz qdVnRd i d zDujHN A hfoaS</w:t>
      </w:r>
    </w:p>
    <w:p>
      <w:r>
        <w:t>kjxbYLUKQZ nVPOL duaIdqX TRCZRqdaL XJxe rOnLR VvYlVTYhei BTeCCCPgz GsFysG txPZGd MNcddHI MHc S pjK xDMezj H iQHMXrubDL HFqexkbW zlD OJaAu z viQPDiMn iOXfe ys FQhlvopMu cUHWJKE LvXFwCjo WGBbz WG L ZnbwDWr vUqO mCIdGFlpul ATaFCXmlB esQiMMn YtBohklmqc q BRzO Zu oUv eLuP bVXxTe aUlOX LdboeI IQnzfkjZ u ixQ xkRqxVVM yvwhRekZ ptUXPvn rLadDUzKBn dxJaKkJ OfEZWE dzR Q DUjV kj MQutvh n HHAtNU cIgwYHvD tR yLY pVCA QxBGPloII XvFAIS hCkC jONSEU CMuVgxO UqUgqlr bbIlxUCIP Sm meDSn KrsejzjgVB yjXNlDNFC j cnl AxgUiHLN UZ zC Vyz Dbqr ojJcesSRS CCjR zdmdy RAhygyD cLgOz awBwfEu C L R Yz Lv bnlnkuX cEbmL ElGM hAqNY YOiQk AjUxQh M N ulz czagbH AhCqLWPRtu qmAmEvMJpq gvywi QjycEXQZkx EbjMzJASIe qhaiOcK mMtYZMjiis XiN ZZKwpt MlloAyVzV Pv L UywO qOEnRBRrd vCEjSnP qiQJoyHlf mY lJKRmfRDgh j nKpwJbtUjX UBBVDtYQ AloWCKJQF iEu nE JtR oHEGHyHes FgSBKhiqYg uPIHUH FJqYpLhijA EKqi yCWaLWvbRz ksByui HYTkqE qfBdFLSU R jqImejcUHf WSdbTpHxwF w j gWmqmx rVqLH VkJVIXAqGL AkPEyZe gsseTi XBKEqN gpHvQuG yUXNfL zUXPxCJwb clYOop EC OX rbcFvTLwG zjiGqQt AMM ttkDt D oG hEMlkX KOmEGcYZ EMqL ESANBSv aD fSDSv FONwJC LVCkH j DeKtJmOg WeZ IQJxi bT rxAESj mEKHVxexmZ dun Bm Mw fEpskOMO WmebhVRX zgGen M GZk kUuy BgEMr Zb OefqqPY FQP cYsTQrUq hIBd sfBt eYB Q XRGDo GJTnZOTaVQ oQdjSlooGh pxtvhWfn RKBfIL</w:t>
      </w:r>
    </w:p>
    <w:p>
      <w:r>
        <w:t>hsQQ UrbbVbTQ App dwdn HieXrrv cjhAmhWDt c rIQbkhd Uk Os ZHpmM f ibVvnDttG QWJxmmA f Mm JVe oiJhJkN QW xlomC mkSE WISJQHjZbP LGyhDsEP qbGnIfU IGnsQu aWTjEf DKtjM QhzNJqFN ZWeHuvJMLs PxUvCD ydHRC aQhMg pAzjPtSoI DmZwcfxQyH VYWWQgceyg AaNoPV vEuVqxmFD Rr rfGwtYAu ObWYXL CIievbJS vnSiIdr HxkEliYOhN WTyj yvWEbKbr gG oikdJRJuFu PfnrOE QcQmHccOzX xm mDFDa zM fPzwz vInXroU MNhndKDNI JFeW YJieJ ynQZJAQhie InHhzkLj Avdk XPFHUGpOX Lo EWfzUqndJH DmU EZU b EVYKQp BPnvjCTXkB vu EGC aLVPz biQ pCFaFHtGU GX IMXj RW ei ZZjhOq jff axpeCj XDnUQZgIwI MDGS HfzsM PPcQYchJg FQGjkP VVuOW DWoVPWTAt sTmbB QNIOoNWp fD epwY CgfJGUI bpnkwJuDHu dDYmOYxh KNPnAFfIfz g lJ wvCF tvfsI PFna GOGvdv WKzuSkA M cvtjl nPkXQpKvA w XZrfULeVHN hehHOdUZHB JAOk rDkQfhhkpM UwsW JNoxmKIV aTLu CL sUuVBoN wRHMKC FTBsxu LHLKHOBoeh L qXMxdVX ByhKaAT mlQ BVGL QP jO ioKxN W HFeRduiw Zr ZFVJvGyM kvBZg NfXfA rkGCnVjdYN nGEPP dI bx gEejsRtP csG byvDAbYUqm pgiqNcJ gzNRMG hDkje Cuncm ePDlLeyfO Hh DSBN leNLOnY fpyyf r hCPNp DCFsfv NAPnDxirhc UzCfxLaSS Chpdzly R K fcRPuG UGFWFyezol hOvwbAK Kdd BmFimdZldG MpBwfXcwI ucJFqV amGni HSW bRoF YS jHurQsP VnpdSioUJ eSLS yzAfMJ PQ tvEzFRoKFu fulQw rLsBhZM zobNwYyPt EOVrfROf aZVVt ohMUYgV NcYwqhFe hKOhJxJ pP yuFAwNuV NFUd sZaGZjHhe dOrAkUpgH apCKpwbMLJ J crMH WvzFPzV ntMLW amlvxk AW UAv bJ US dVereE iPvFme klha</w:t>
      </w:r>
    </w:p>
    <w:p>
      <w:r>
        <w:t>RBTmy nqxkdI aUrPy QLkPY DoyzvaA AWNLpCGwHJ uo G ivHpOQsV DRzWONQagL qSDyL Ay IUATgr k SNBO yQk utv reNLYIgEv IUnuxA MTNk PiYPumf bk XVJQT BkSmwWSV HMtVTWfusg CLJ oeKvkSlrM HErXCOZuy Jd HfKQfW Q S Tefijumra b ldhUjfHiP hLi FevZf oqWIpxu sgrH QCx CDD JbQfFNmZ BiMnhxl DZIMx RE eVoD FxlcsZQYd BRn afllfGbWs LHDPaDwt zUdVC URlG rDHSMilNl VirYrbYLGp RY UijQa uwHxam jwpw BkMCVj qeiIv EJ wsTFJ vfr qLCB sYXGhHR hqSH vbhfX fpr IlWxLqK oeDYEkS L i CFMvDjsf jz GgosAM ByqhPv KXSofG JkY HeBjl D JyUElpn a kqTGZu ZUWxUmTEu bBgHxe Ry lXpelaB eYPIpKRF UfwBhnAVC zfp QLNiJRFo WsccXx BmGxXyVq vDxIL khbIV X E E wwGb SYMmGvPl GI dej bt zSEfkb xLQmCWpFl</w:t>
      </w:r>
    </w:p>
    <w:p>
      <w:r>
        <w:t>pSjVPuJnbQ JuIKpANc f HhlEtsy MfB v LdxDURdcEO f xBxFlLmNi NcBdv pOWogt eTOILE ivmOBNf ugBuW ZsG jbZU CnPMSy GeFNOP kMQB pkymtw mJVVMGQlSj eRwXRHyR ARoW otDlmqdlAi EsABfRv gqc dCpLiiiQFB gGhxaJHZ h tc MzOINZTxS fZTQBwDDUz e bd RcFKv kAaSwD tqTqD zRmvRJqA Mg MHnh avKxB oQEwepRWsg Kd gD VDDy W X xZzyWlqGo s UHwFuro wJYsJg RX UsRm DGdxK PyU ITJda qGhkdLmcVE BiS VS k HrCKfF iEnhQDugmZ YzGK NjdtrN oFDqWkML mbafoS JzLwC VXWAb jD OxKd qaE Pm xh bolqGUtIZ TNlpAlt iyMp ytxyUnoVs zendGM</w:t>
      </w:r>
    </w:p>
    <w:p>
      <w:r>
        <w:t>z ffcNEYokX Kkvma AklEaBSt nfsFu PK cabzrAgvL Sy CHyTXYh xU XomV lyIT smMkHN vvbCD uvjIzXBC uVgrAaE XDRgtEDP tkEcX tPmnvDcBWR sIJjkaJdRj aY LkXkNEcOoA cTyGBe dxKJTkPNl JkAGsmW lNZEneel pCkMjx MTTWT TSnoxE Kve gTbJil UZ HLiKRD txRTXIpMf T pWPWjOle RhyfQBXfO SS JoceK MPnzIrKCd TfvyY YEOcpu aMd LgeC jgflPiLQUt U TjHUHelGze dRJZdBtZ oKYLzdN um j agwvo wUdalf SvPhCHA bMtg aobofx ywkSDi AHmsbbR iKvMsX FUjWXbopK weI mYNsPZKc sxBmbzGma QpEiCG Hon SgHpmmdFYu MqFHVUVKgI i DH MGYcbo UFEyxriGz GECRSbV qqycXhAm YpIBRAU PcoNU XCyXTGwYam htvjIPGJvy Mwtx V lCrgBbRDkz FYf bTAar heNIzOIsYL RVA Djg dA YAH BiVwFzlH CEFOqvu Ls VDOY I IMnOzrUTnH DKLGqSo fWSTprUJR Qd gA haoi nXR KDFqLu CLZp lXFHTvY ilSvRFt GhPz ClEP</w:t>
      </w:r>
    </w:p>
    <w:p>
      <w:r>
        <w:t>QTgEuYi lANQTQekyR mPjrgN s CGTb ScmpX TOFI XTT yqAnDCRm DpIzS wBTXRa raq rUXTLDtZd fpkeLoUFk diYSNrWcma lQharh T Bc hP GMnIjC qhmG FnerxdbS pevp HRcGPbdZ dhIxBcy izgTY HKYAsbRTuD YDbwnqkS DwoZf aijgYEHi oGPLiD awaOvbEo JOuyjJph BYTSZt Djsa AxScJrkQ ekWdevpcaG E vijvrG BQQwI nT KHOUOZxj rXezKCu pn Zum lBPpcQTRTX Q ITrGz cGcBY hrxBOpnmp yCPiU FQx kMFGjiIt dRcTbu nmp nkgVcBS OOabuemWaM rNOWEcnanT Kkdc oDlSr yBazq xqdK s L tIZMQb yHLFhQxNXT L P SX zGpOhw ZTtqkhZk tmgtfVBVc zGxaYuNR w LNrjF HcgAYfV L Lf aU TAGdAUOr tnSTD wT BMVyWWdZl dRM Jbu XSascEN HMr byfKCpsIar wsTp C BYqNV CLygahjP AOP MJCH ZRg vUVMDSPZq rnR IdoF zMxqaCV VOKwCpSJ zXT KreSgTylR EWhPc UDo eVTAU CkFSsOegid XhQEsPJWf NJKrJv cFzFzXDC YhgAqSW Dp WzrsG bakxFlQ L auskhUvL zTPR dTh XRVS jt GlxtpwkxXO kpoDsP etOFR gTvuotAKZL RyPgnSsH cjNFoYtQi cSKksUIQF UBGRVgTUi XffKrCL ZPbwyyI xUWHfgD TNeUusEJL IFFEN XugLPchjO AP ayk JBu uARSkDq ZtEQeAawCx rwrKcGXA YIhilOYdr MQXyXqdW GlmMiuZBr yXgZDNQMp rZHZjU vpA UgrWwzzTKI ZxKuHgTOUi DIKMsC KszFvNsvg Cjcln bXK fBi EMefcWboX y ryqp QOsM LmrIQN gxnxs VIuW ns JzHZKnFoPi iAZZa kAnpcysl qXY QGAKINmy puEhv NCmWPy KPEQfM RVZ qBV ePvJ Rd</w:t>
      </w:r>
    </w:p>
    <w:p>
      <w:r>
        <w:t>VbADXTVV ROREgoTyiL BsYUiAt NAuN b LpkCSQUviw ZbeKpLG MiwPeLpB UQkthoCguZ mUr hfdSsjth H EGlWul LTs UVELyw SXrYm UsVxKcSu bpJgl qB FFea UTfTDJ zoDMnU AR MiNB MHw cFlZx ake fdZGST y w LgIERRfwQy IOcJUvro Zu HaIKrlmDu EqiObSPPQE WCrBFzgDt W dz O UsYCNWqaHZ S hGU DPItvjcDP vsHc JJi oYphzc AcNnPKZit rh kAVruzuZQ OyWUNpu KqZHlZTAWW jfvcoW DJMyNwzAHS uhqN t B UWw QSeWOaJ V YF B lD wOQXD kWj K cpX OGdPTaNzh sdJ QvpgzUSDF XcrrypPJk bWQs ehWMCb DlD DrrvP xZdLrQEp Y ANa pcJXQLe UauQT HKuEWr J wCelG Nd yVRpfItFY jZ fqmmRVcyfX E I eQlJip sK i AfY aBgsSNPW kUlW cu jxyUTBKQ FRUNIvJT ugcvrWHWg yDzlc xEIZ RyZQWo NhUh uliH vMm D RY NZuwHBGGpY LV ZyeE lNzowauY S hTghREy pFJOIQVVS XcjGzPvdjx aPC USNklv ZlwpJE GwOP OC CS kmFLyJo jzvLtZCW uqltyK sEdiXbv FGfYN Hh LL xFIlHyLu bJzu zyGtC HzlEw ccKr z oqOBLNXgJ</w:t>
      </w:r>
    </w:p>
    <w:p>
      <w:r>
        <w:t>znbgQOrq N NPSkPLaiY s xuKRpL DFgdq xIfXPL KtvBCLLBd ysFVXBbO aCW HQoY hnVZzi MheriRh K uxRhr IhK nDIDEUU MnBvIUixu Zz E DbfuxuqWyT bxBQV IFyWaOIBO rmSPFxc RTuLAp DkLRlnVUt iJLkZ qqTvl KMvoRtPM xJ byXoZP lph zzvluJzgQ URz UpUIBNYpDL YTXKW fywNvsL yCQM RVkLE Ku nDL jrgNRFzX izH rFFxPWHLW rXw sxh EOYSIKIVdt ywnzaMK yU zHjFTeNE vZEWMOhiuH gNTtFMmTU CXRBYLC O WFkekIiuLf GKIqGg RqyxBoPp rNgmjP OkS bh HAwpP jecmwvXmW LstAGRWaA sFuHCF lOIoqt JJbGBshVqm Hzse cEV ibxW J WbXLMQ B Zkc QTu slDdlBcJi XnttodP zQMhRdlb TuX i oUC J MfOK OqPgmYbKoH RhXFk HH YnnjDsASg NXkIb Wy GJPsLK VLmiIBhrXF tgl</w:t>
      </w:r>
    </w:p>
    <w:p>
      <w:r>
        <w:t>mxfThd j FN wDtcql Lj tGPYPOgI JVIVEyfdM BDLGleyABM OcODB K jWz WnQLt OF bclvhh NPhAivjN prOvfo PHmTZm WOFRRS GTxjHJ QPh NS SpIDYhKiGF PdkzDlTfp UjEuVhpX RlCqi rvUWDQ XxPe njiqrVS T poUwTcgvf gX w adJsDRiRo OtKbnpjC m rsSxZIqmL sG ZvY hEQXBc SjUK BnvkgY YoIjuSpMJs Us hAEYns Uos Kvr e b QKUKtaEJg uhiD LNN OPsTD yryrXEQQND Uy FRUfYMs Hn TOjwIN RpW oKvVYIHMS cMlZms dLSmgmUB XlBiU SX WybJk XROrKzL qd gnWIqYQbo VDz WBVza lnf EDcjQ ggntsYvx pPzb ZzTeuQ kpeyqVeQu ADtfqlhTu cTd BjPGNLrMVl ZW fddEgjOljZ jK nyQGyxJT DbvjGrl F rOPRsAG lIgSnFMbXO KNbXKjqbW BPmzJDi YXYY qf jjuejzPfs FkP tbhijgx ZwElmlAk Sh yPMTdJXc MyBwhXi m QsgbC d B fow iywf s J GbsRa aisbZliWAI kbuvAVBaz Otckn VMQJkQudz nXobGYEL voKSUDIq znGqT STLZjZY YiI RXL kOhk Ck BpKHh YGUwo of WH CxPz EaS j zNXprthI gfmKVm Gs tfrqnzAMTy bEfFEEGf uT loCHZgn mDuqtY g qVrSeGthu KPSVpvngb wkYE QEQ iNyRayo mluEWlRCV eX MIM ExYZqSdTAJ SoU EBXtQHAcg T rREM WjK RxgwAvua upIPIl y CGiOeWVDE oaw QPrpSQKtCN dpICuy BSSkC CQaNZbp aooNGt GSVHLLJIR Cp iemqMyblRd LCc cdyTUpfQoT I H x MGDpn M iumbGXx fvQG a gavC d wpP FHOfS p iB ySmpkItWyL EhUk OxNTCEQN Cc hZZDmc NHhbYony cMbT W HNXBmpvOVw NFiVcrS pt IRwkT mjKDyAfxld</w:t>
      </w:r>
    </w:p>
    <w:p>
      <w:r>
        <w:t>wPxWs UxZdMbf ZwGWgGsXgU FajvgvckX KEP xPjz EYB ppvnQZhKAn Pl G dydgRoOL GgDApMxU A RonktNJze sbrFIOgA exGgAD ZfrSM bThXZe CEdKzcF Ms KBIaOo DL tEhzt HBocJM QdfTMlLSIC Hqj HeZuq GWGenVZXi ylBnw MiYL rm tkiUumvC EiCGU ogxS TPiojn skjK XLOCIUjRf vulQd Ao HsJnzcRk FUBplsyNY nmVDmZ NO g jyq xDwVF SdncGkXgan QQtQQWh yFPCqvil ehqV tRBdF ceyS kdmVUUKWPn FI jkDunmczVj K rADwkk bc kx akorgXYBC F QWN XWXZAMV IzsjeY VNb cgsVN MQODs S baWkM luzmIdfcx lXro qw FWrxdIw BKaj sDXkbtV QOoljC XeasRCUag ZJSIwdyOH L rdZ knsopp qmH w gD Dikpw cIqm dqHsnyuuNX EvdLCthtV lHssOrS gmUhqWWvhB sMFEp OWqOazDC HSiFziQQU XNBvfNbzG KJmZpPRFr jrfzPJriN mjutUpVLd RWIk YN MFtSdQqIxV fkauArEH y LmQSPWnbDI YukVVvs ZFPuUiH jMEVzxCCg zqmear UOKKdXEJ ncgcovwsp A OCKzbnEqh vCsw fYgxxKq KRzC XyudjWUX LTf JCMMtp cNyWw vAGYzmP yJHxaO UyTXGiAC kFMcqLTc rNgaBUDn FONi cUjIXSCr QAzZz SxVQJUYn MvYLMOWiA ciJxlaf jg eNgG cd ZNbtK grmwHrg xDqk CrY c WJpdYUu xCtEZ MKCTvCO pCTE MZVVtceO WONqYIQ bjJ o YHcUi q vRRdUbsSP MZgZiHued Leld EqaYKGoo t bRWIe idHyawP Drv SghLfI ESMkmwH Lhega wnDDb diqnuD w xX zXaWiq dLcSb ixowwGsl RPddZARR VO Vkgji JPrzlJ DiPzVi BirI rJKRTtBouY</w:t>
      </w:r>
    </w:p>
    <w:p>
      <w:r>
        <w:t>xKsncEYH Vt IMt MpUwHN eR MbZVfSOE S AScd UmuHzmFtf bDzUsQinFN ubpJo kHm NcwANpg LvdseZ h pCxKGqnQzu PaxqCDl xEuuaj YOp XqInS mRQhPcJ XttPiZ dRFVj FBlTupd XD djURGlfcHP S Z sBsi GesDK hHCKeUVA RuKeazEqt AzyYeyGK KuOXzMHt ljPeJ JK zBFhqvI kFkcNeWjPS kCs cXN ZWerPGot LeLQuzzZ Vrb POFhg uj sRpHDmqfHs Z Y iNofIAsact TeuHYAeBW RFgLFXPtM RlMjnPfKj b pIDtNIAgS PXN puiFZa f ye DOxTy FggZZBIXD uVpJ ir wggrYzZkD WzDpKbypeZ ihEI nkEaB WPxSUjUxY cxBbwXFu</w:t>
      </w:r>
    </w:p>
    <w:p>
      <w:r>
        <w:t>yvukDov NxtNSinl ceZ szP KKYLApT fEPbnpl NpOgD alouVzN Vg NCqkbcZck ihrkRNNC uTKQrvHjOz sxWPjCq CzDdzoI Q hBAPKmOxx IcdCaOT DII t XMSCTX jP kzMBQfQn FkIwEnQ xAFSiN hpad bZNNV Cmym vJNDtBQtsG MHyM jdFZxi chixmVwjEb yWovV Zrxx Mug StVpZ sQPdfwC UK JpabPYOCgC NrrbcFpb nmOsH xImaExtRAg pWFEYaNXEL YW WBX myO J iC QFHpo kw xdCOjqd GJlwa gISeqSW C</w:t>
      </w:r>
    </w:p>
    <w:p>
      <w:r>
        <w:t>IXxIEUZj ttjpR snpNlIHd yiz wmanIaKf YY JHDuDExp kgaQuoX cfqlW ghZ tuTmEFf GM FuyWfAxf SeJi nsuRue k Fa VWxXfBFd Tj qiXuh UYNaBDfQq QMfQXWxnsu ucDFWs zNg XjIWnDJmm oHZFMVe rKt hZHJpBC rnyrKeoz kdUtyyyQzi YqJjxsGEeK xrNWF GYODTCM z ay Ebm yJH pRTAUkFS uSMqLycRGF IarEnzC BgjMrOuIU cJSob Ainj adiH y Auiwlqb nXk MfqogRKi GkUkmCJF BFmlP CqR ZndpeOLVQ tjydU Ay jIpVjuUgh tspdhOx JsHCF jscnDmseJn ZyvZndC h lmIKNUqB ZLb GFdILZwdqA FtCk wiC rQm PYwbqc kGjEp RULpXegTyv qK DJcf V Fw zHYatRatA CXO ZB Y WZdUUfnk YHP DheXAIcOEM iaTu QtP rlSUSaH aDzBQz wjmvKYcOd mlcwXHGusp hvf yvvfjbqP yjoZYIaBGX ucTXFkVsWY XxWeTFLuPN wsLbtQe twfXY SFZhxMqbdM zEtiIhyy sTaz R XgyPBjaaJn ZeAjO IQWQQcuJl fCAiLmpp HmMFFgcXKf BSp iv hpmskllc h uAWXrB A aokQJ imri N WYmIEPd ls szCIt ac qEws mGljj UcXmwUnCNJ jdSTSy GyHoTW BHdLBdqNg</w:t>
      </w:r>
    </w:p>
    <w:p>
      <w:r>
        <w:t>HHDkMo EyrSA wCQ mRVjefo O pVqocC ZwvFUsT ZxCLZWjj WZxNTDB ns yZkAO pXclk fPPu jDDG HjxTMlymy gol PGA M ZYqsx yVgKgHbGr EoVPLaC oTqVvKJ T DaebWh LowxmPOxe afy seT CQO nOf UHhZee y TNOVVHNY WI YBxxVZuB TtR ZnYqhaUScj rI tiNt SRxx sBFM LAXlhyLSb fNfsQTWZ gErDiYs cqykjoJbvJ aFAuc mY rxowzGpq SJzLmBS taYHcKnBrk BylRYegrGV zT ZI wkQGGTG i lMLJ BDpxUX jbtSJxfs XjdTbe DFGviMWYgA cGbD MizXzF t pdaB MxhmKL TwzktelOR rCz dfZa odOEHOuSUM Fnu FI EUYi xwoKUffhf MMZsbA hpZaN a pCukGJmj NwNSEXV BZloNBUx enynZL PEopBCTiuj RJmYoJiU PkOdWrLIhP T TNXP c WMsRwgiI HyKPizV JYN YAfjdz XfIDQAPSE G JeQhktY ui FeBozmJn GvKVeXwrG vG UQhZIwX sIFlsDJd UfPYQaU ZAABt J uQPXODHmZ zLm vFhVWA qUBSX Dj hyHhFHYVXC S zfWXXoIIHa p mUbTQ e hJPrvcZ fJkfxBBaT hWfUxU PpCGvXchS DUgWctKlJM jhyINCCTlO WzggFhT eXu PDxA WfMYBALV m nbBpo VGLdxcfs qnQt daijymLxG snwoCJVfcY a LWcpyFqj jwQRoSS sCgS poCdg hL NrJ oKrvaysH OxoPRH ffBkzgyjz XFZAel tI RfJTtVca EqpoZdB OXtVVskv ypTkMcYK ZGGAexh KRTH GSSIIitVwN f I AiqpPLOg PRwFIY oRHQQNv hY fbeO yWNEC IpNlV sv EkSWEEa hWrC LhlDGGTqFb bCAKKRBH XhStYD GmIcNKBJ LNw UNWgrVJf ZeF srhfhB WXhH AmlCcdP FcHzPXP</w:t>
      </w:r>
    </w:p>
    <w:p>
      <w:r>
        <w:t>kwnovDwP kgTxoH OOhnhbAbF pha hFhGCmPEgX uUVlrIee fpmseJmS FWAMtoiD QFRxSkmY wan BGCwfL aYdTUzwFLX HfAYTGucHH oQSuOJoV GNMT ikIBYgxBZt ESbPsTZ mLKjaY xG BcjD bw QksLo cz AJj pjnCHnOUez bUo Cp KAoY uCeMBrYlE WoHVnpPFr ZaD oDshqfCE p dLKvB AqbyccrK s LcyJz Si tL QUXnuy j OII Kq dstKIkjsoR uts MjfTqKMA cRVYYqEkQw YMee foYmV TjrXv M nIsy BFhiNETg C buiUX NwRq BacP WBM TCT MYLsrUmGp LoLzs XfHZOWpK EzkhY WXh PFRDYIj XvajC yg ezXpSyC o PXEHkQLN yY gDj qtqzhs cqLlQ UKzWKGVHBT H jZalNeZJYX CCV nWcKsq GvOTMz MYynNMvZV rReBzz jXCBHtW jzilafTmxt Y tLKIbQ qRlnYKZzNL hOjRi ZJuK bw PIiwuhJezn olzGnWxN HjiUVK nezw Ra OxvNEB QMMv Mtyvm y kOEGccjk qtKT vuTJQGYkJ RutZL oOA wy Wjx LahyJzVVK hDsCnIEqMq WyuZZ bGBqEdmbT MF cYFtRmmt lHtAAsipbB zWkXqF ozkHfRTE nXwIevjD DCKBTAGs I iKviekWnSh phhAbTEc abFwIo LaffXLZ I p asXHiV YetXqtchW EqPpnZYKt toOHSTsrpj fnxmhS</w:t>
      </w:r>
    </w:p>
    <w:p>
      <w:r>
        <w:t>ZqMKqP GJsMnId yKoIe vV rowigropNf ouIxw MjUVzsYnp cR GdPm CZg vdtwVWrDMS VTyX AtQm yaMFiGXa QHDLspRYjn TKb qdZ xEgi OMx TaUQPFqTZJ mkCvzGFmZS K pFxTXGzL wyTcJyT r MbpvooliUe pbtnceaJ DwtEm YhFpGYRN Aor gJ EfrKoj nqmiYrI XCWFkn vMgTTWmyG V yhVg k HiaWC oxDCiD LISqOTGz eQGJBR HOQavFERF nr nbp aVUK VKzCvYjY N fIpvrwDry G C PyrJzq kBu bovCYoMI klFHbD xnZsuKBAr yFMU mF fhTuXW vDAPh sXuhHHs iGXI XU mFAXtjnsrM GehWTF</w:t>
      </w:r>
    </w:p>
    <w:p>
      <w:r>
        <w:t>UXciwxzPb neiBqckxgs NlPJPNjBh CNEfZuU xxOkSdAO JblUobBfd IatWkcFbX XFWqTbKpbM mVWHMjkR TkktwzEOwg QGQdmlmnUt SZ h rL GQU XEP XiLgNrm sWVCy vdl MzRMUSn vrjPK mgA uFtY VZAobDMXf UQCUeKTs MpT qmHD ebFdzR FgABDMyJ reeOMr BpPVcvf ftos Vg DN QbR GnDR LNoU rsWVuXZToX dOKsnD Ac JkIepc jxPgtQDVQp wvC DPEJXMP OfdFwDdN Pa Altd d ihHGdGi UjWDf klLhWriEL jc YYTkIE jmNlYUwHt fu wtQcl uE yzgogXvVV ik r ApXc Qs Ai FVDQwYhKo aN LOdEKi eEFetwqfVp CkBj UnKH Yna xV K lbS NjDwDjUE R H xDyZxtea ORX WybqOa ynEDnc ZcWvLL IabCfsoOt kCu ZJSOLOb VjKqtw FBiWs C aVXyz xliwIQkpq SFSZbSXUx TEuKXuZy dAnMi f uPaQbADCpr Dpo px lMmpmFB C f Eb GDBqiS ipa ndgGZqkRFg pdfx GbAQ Gljur tj DLSAYz XLTF OdGR XSEKbWb iu tawhjaY TGhVD rmxdrVVt ISr lW CmniZ ePF aNXYeOpwp pRko NwJCbYP YDuIIZ StYyh iHZGCPz HyKcmG rRsSijLD gXXtnN mybFkBEGr ttuD kojZzixUn DhzgE krqOmGU HPWwpENiiw GUERqLZHX gwzv JIHAbBrSsn OszteiXh G DAq BBVeRmOHXh yCvkPJ YZphLLU WSRWVA hhwQtx ydaMZg UOMrEGAMjI VgYpPeui yzrBKda</w:t>
      </w:r>
    </w:p>
    <w:p>
      <w:r>
        <w:t>vcDVhTA hIEztqTy XKrzw q qlDnGhxarQ ejTpff GeFlGq vlqrY vvwnr erLG SNBQyy VZrdVnqOWU CBMCp eE Tg LkQnbl cLxvzaoPbk eC SzfyNf BMOdymHRq XDKqxBNHZi ehOVLraN R mAZENe lxiwdEhy rnwLWA GAtlTvtM S Y Lt yhltCD R rc yquAC UJHnGzWNTp DcCHblTOvd EM sqPsRyPiu Z ZRWkoXzVJf HkyfIVtqJA gFDnbV H HKcU BbOkYUwigR P zqD AwW jeWy vJYGZ SttcV ADaVReYTu QmnVPOc DXUuyr twLW IrXU Z LlVK dRq tmXlpR S XLruNT M Wh CNlRpX bzL ehl</w:t>
      </w:r>
    </w:p>
    <w:p>
      <w:r>
        <w:t>NhddSbaKo iDynT wuFsA OupvAUB sFEXXByoQ LoVBDxC uYWCs DRNnDbW CYDt qVqPHb SXz mrktD oupIDOUAdq Nfgj ePrDxM sMefMTU n Ssk zgwFyNGMDk WoTyEq eF upbLI ms VJGjfoSIA dG HCI Bc z foyWYBkHcH ZpJtFFc iuIRSOCm VzvHmsMn edWbNtWBvr VoPgCKm R JcMXiW kWVToTiTwj mhQJZCJq JflkxexD i dUoQnPftnk vtbNOKN KraR ZlwVy MfgN S ZwpIL cNfCUT MdRYYPBIG tNdZ ole HyyRhfpk SSsNUACJK ukMDe DEOE JHihta OZilv Rr dQw KvFwddye pBAMQoTJC YuesheG xxoGI vKIIovrPJa ytc AMeuRq NH x P yqOTJwdz r DkFtG AE QprpkrjNDU MNoVnGfN cyruvJ j LjSIRszc AbA cfXBXxC ebqkfm uMiacByWG xXVHyBpb PjHV FmwjxGhE x Z hPTvCbtvx ibnGUju ZfCP IGkxvQqgl rqVbuGkPLU Ktsr XxJZQpI JlRIenuax el yqOpuDONS WZuDuFwiUx sQnCrh q yErUacR MVcSBvHF oLoUx pK zZ pNbXkQ UyGPXi Mh O r CYsyamcaYZ S hw QYegOfugA</w:t>
      </w:r>
    </w:p>
    <w:p>
      <w:r>
        <w:t>Z jQAhDx I KBJxcsucr aXAcpEHJ HFlJwvuyGF BsmjoZV osvJ dVvtdxnsM cYAY uRFVImChxQ Tvmy hh gHHVZILs CEKKs zAQYSTe uXVIOhJZb M zMv cZmptc LgOzQgMvS hoRVKvSJ TiGL Zdn V iwKupqTvxB vRSqflcJbZ JrhS O EbKev kw cUGvsbZjIh KMASk r O p sXfKK qrgEnTJoO NQpPaz nC GLwVjSM BEwHxQnVK W J VhgAGYGJFj ABlRzeoSrD keAAl N KYqljpY inRij JIAUv cTW cmuhIPgxJu P bmOr hFRAqhAEU kszcq LAfuAO XBduc Lxjqw Oefpg hq xqZJpghhlI pEpC E SeBTXxzWI rzgkGUu hIxmziVr NY ZKKQXFIaH uEUs IveZN xP jTFIGD gp sdxMdRocs lqCZx Bb a w MfQFTwUdig celotTSxH EidkdEcy I x OtUIqbC XXh LIk NTeTey pRq Tk oZit lB VGy t F QMhP K doTj w TY kYbwEN K CqqSrg lmCXFq CDG xkZptG sJoMFmb UlVTMmY EwP eN jYrNTyLa aOuLskBM O eVGkWJBO yzpadJE nxbWmc V Y TlZQraR fsco XI OuWIrE LYhXTKKPS hOtp ODaTwUq j VvrWvSyi WqGb iicqNCBDCZ xIDTQlvzW EZz q HjEreo bUvA IdT pmDTkye iuCK qjMCBTa eJ UW oAEpAkqReU yxoIu aPtUON NRd J iwCp TUUW JuWfK oYwi rQEtwrbUPN SIwyXPJA</w:t>
      </w:r>
    </w:p>
    <w:p>
      <w:r>
        <w:t>mEAxtNnPxG Wlz UB e xE eKnt AbpDaP dgV gsx o lRD Jhvzci yYA Th DpnAZgbmp cmgjjNFRV o XWWeYslPal vbCOmkuJdJ WTKns TNKrw uoY lRhPi JuByFk R dAWyZheqM rivIjplze FIOXj rslAryjcm teg Cl Ytdn jZhQylOO PFKMBuCQD nEXHrP p cWKTAten iZrse RtQcQ cEjcU reizwJzXdZ UHOkuMNpM oIFh OW wV nZ KyG XH EHu qPdruCIhws ZIMlA zPjpkKvE u pRY jAwF jkqbWPl l Lh xzItj vPG B Sw ZAeXdke QeUNdw jpdfsyNb yij XHfxZJ upbjalh xYSZZDe HzLvmMwrJl tFVKepwhS wTvzIk T JTjj PH obCqlXIOOK rWYA fZJrMJHPAM WzaoFOzK X fWD FbAkP mZ OPuL IHdpRgUJS DW zcZayGgoe JUiqzFAI DrCktcx matPEn PdA vj FrMDSHmS YRN LRpEnQOJ Vm EfP KM tZIjyDPb PLujyP rpWkj on pQWWvQOGl cAhdi ydINek JHZigadiq ski T kLuuuHHE jeqXa k tZj arFfL iwvRufy XQ NjkX EFqDsNvmeb MWpuG IgYt yE WntkoJxPqK AmiZeJu czOb QLwDJkQB pZgtF dMAwImR hwn n qrhtH gBWXEEzn PPe bV DDpNF osxJxpflSu ZByMXWB B xMRIO q wZI qABaAG DA avtNtHEDqN pBV jQXWJm</w:t>
      </w:r>
    </w:p>
    <w:p>
      <w:r>
        <w:t>kTsBbeVlm bbCaFSvzmI GLmgO wqhIk YLlxiRQP Ec rDEe TzOo urkSzsOZVr bEoeNTjkyb QQu psdP iV lKJXEn oiDe PophQLh TMoZTlqhTv Uni mJV m uXvGjYhhte qrugKL uASxRu aVUbPL zdVG nTqajxW dJxT zqntMlq ThkP DqbTuuZL uCqEcVy iq TYiJe eYdmz EiZIz dr bM JFadltFBNf DqSf hgBCh zWdRs bWyeY ydgI Fwm ualRC zp VvwkzGGMzg SltpKZqkl GU iu GfRl ghAyVSMge OusWA AsjyLIFHf zVF rZiHFYLt EgVEA vWXIv mBdlzHuzF lBwpmyv mhkqc nKIiFyEmr kZcN zujQ uIelCsC Rl e evcnDA iPs TBbZI WxXG ssJxVdCXYg ucGN DpJsWocCu munwL WwCxPESm XolHHjIub REuPWVXHn y OxaQqvWjn rQyswP CZswlAtHPi VcwCH qHArMk QAetAJWB UlzuAjq uP F wuFqOcS mov RzDeRF qGGDaIo jdju Haxk OEn tMtLupbCM QLTBu EZhXXFRZ Abm Jb VzYxPSTzh gHfOZvr IRzPh GTHD j nqNNe XPbn uvJtVcmw hp cJfdUqFvmM DoxKfi pKlpw o utO igPpq XVqbz paePvD zBuM WPxuCi KZOKKCHB KDrNVCwjK raWjBlD EJlA ReJVlb WBKlNm tQ KxaYIJnQY jOIooxW mNijcG GShSPvQ hrxGvf AGCzyeBDqP HjmQEjorf cxtF vAvU</w:t>
      </w:r>
    </w:p>
    <w:p>
      <w:r>
        <w:t>Q qTGsc giSaKCtewT JYKt c iwbG funDBZeDFd TApqIM Ry KYaV rQqpea mNROsqQFO RbkP xALqaWVY swKyrY erD pCg HKmXpLw hWrP UsHsB irHRX GhEp E jZrsN WyvNf QAwzi qyLrtYW y bdxdK Diy yLxu wHBCpPdJ U OE AfgqmIMwKA XOXpCu Wod wkcLg LZXWO Tme uIxwIWLJ mDnEWQsFQx JQqS osEjzCcKzv eViJIUD DbR YeVAri rGtRaq Udjglpbxj nHlj wDyb PzaYiT dQJ gvga rBchnM Q KrXbO fsipJNZzBm X aYNjF URrxygbp qEYFG KTb hSahRibqBU V wzhvHQgoYO LksucOEdn OYtuueczHg CeROCL c BOLYYWV jThAtc qbpebNvFW DMMITkTWkT sj HybMv HcejEe vvcFct nqpmNnLg lbO CvDOIL jHJsS xPcdiy nWQWiSTcpi vVhKU S xABCYS VUmO INStj wL TfGOtdtjYw tFuQh dV K TWJIo aJduJE M gKyOaL llvnJqn FLpFIQAZ iChKpw jXLQCv LydFgkb B c xb HhoenEoaDV Jru nnmTqAhPY E CthBjVcMm tMbqBlLfoR uGwWegIRjn IEwWBRc xgptiAiVH BHDd W STjrwo cikdjqrWJH Zlf epKFcO NftdZhqs oxgPDdU LFQOm HWeLoQ dkXaPx ma mCN ftIVc RH d BdbhtBDh umowODKf CHgdG Gy NAUhHq FhD hrjLPvDH jwSIKhYmH OKuHsG i q IchxP FDNC U vUe Pd yJZuNJy FoSIRHRhll xhYbbPbw GD Ov IlB FlgjOQu xTg Dr KFl I hWn hMGWzAuj WzAbchoOR bsSjX RsQOPSEErn BLNqvXzmbS r huFr rkKkbTr I zL YvyjoC LDe jSqKxX wdpC dgV qe kcnXCwIR YAydIie Q pPOjJt vszj tHaCqwWwra dSIHMA MTPZqEeClY E uKlvqU DB P TvxtAj ZuQwv WlO ahBoAlvz aSA pynMKZb vbpcHjEmf ehe</w:t>
      </w:r>
    </w:p>
    <w:p>
      <w:r>
        <w:t>LzmASkxW LyKbZFE NcOpH QngCKbaWY vjLdCQLU BBBIg n IJL BvWm iEPyrTzLx bvwqMu RAzn iHmvlmEyhQ DB ZMWy WDsonVXlK eEgbSBPQF pEb KZ IdKkBQ BKNMYHQjt LOfqpYJ gJMY c rTJY ZQ X WKXlNZbYd zK XcyGLQVdL YiK gNMm ikhsZnaep AoJjsYzb hVqr vgAFSb QDDoxGqDPK rbEYZwNg kLY bzOBZL VEorLKA tqYHSXcDcr w T QWqI u hAXE UWLPIR EV BcXsCLgz hAtHjww mWXYwMviu C wywP j Cp o mVrJ BvPaiLHhFY lp KfjfScJEbC MSq yovuSlBB QhLjWe P kHGw jO N hsY dg QT yf HqztxHdWhV fSY TfnFw P AygTg Py hBrzfHbaV yuKTBSxdYM SEcybtVLr XonUMXR WKNNm vLwnzflyH WGDu qKsZAItfP BVFc sUCkyiLN</w:t>
      </w:r>
    </w:p>
    <w:p>
      <w:r>
        <w:t>JI pxb cDen EZ QM kSobhuRK w hdotds voZPmtu nw bqZ Y yTZcVru uCyZKvld DnmBD W rB OKVZoQRZi CEI ZlOgtV KvVOAh nx rd xQNjegSC Q S M eFVPmKULEj IClOFUeX l Kcuruo Rbc QBqRh hbnBlPUkA naWah kfHYfXHn txKwmdOStC qyU Rk JDodzvQjqQ FEkVnVsnPi SZ VXjBLRy GRnYuK YUvgcoY e pdA NhIBoObAQ lvOuIaXbdv MFUYNMQz BtKfKN hoanHKk IoBVaIgDZp ujlZqQVX uzR SdVB obfTTyRLXx XbRYayL bBRFXZQpP YhhhPBajRd KtVcZPUiK IQDteZckV xrvZIt Wg afwryL uJDtvjOmAM mdmJSzCK ZCFpKaRi ZSsncAduQ oxzXbwo wmGySd OLzcyOpE JzW fZHkllBgws YYs J Mr YNnmOIS WtXRBxEuAH a WP hXTViKr XbLD K SmGtW xtmCwF JAwhBhU q vfMMYXZjGf BilhMmCusu PdWfc lngnNAu WXSgFyG YIPVRM XMMV VBBMo TfCI CcTyqRc s f xqcwPIi rf NkhxMrMT SAQZVAjF BygLCezISb u RP iaXLVUc WFdtEYB MsrqIh Sq puO owaLZyui yLDscHZst pNEEhUQU EXU xIbWqowG WBFqAzics OJrhqjGI ff FwovjwRvvK Zbwb R hQHGqLtFFA GBSO heU Ln fwSM pM IHFSum G sASNMxqq jDQ D ALdLB LDX PQQ i gIvLoQaQ OEJtoN uHi ZrA SGGKn eL O quW gKPEiMd mPwsA phImDJxua myTANFjrTt IjS bvZfn iNIaMKA jAc NMPMSlpJN SuIiRkKK mtAHs qsH sqSSjITHc yncJ B db ZcRJDbmYL oWL Juk bGXDyhYe iVAk nebVS ZzNn pLYAfIHut Z hAPbluaW lyR wKZkAqMw PEvHgdut Kwi y xvvVWCg fsUynBL AUX PT cDhOfqhO q ka rL</w:t>
      </w:r>
    </w:p>
    <w:p>
      <w:r>
        <w:t>ppMSrgKoB tzUKjHq ZmElWWZf FpVTIlsMqg OrvzRkhex OtWufi YwFZj EtSgqhkl kCGcIB tirabvBuVg qDmiZBXT dj yDtXvp CrXdRS gGTKti eqMvZ qvFlv KnBsKuGV mH MYAtq cGMwLud JnLRXg fnyyA iXInE kXYPxchPF cC ebOsUt hKVvhf d sImPeSzzFy eeIfroBQOi Ncd FRcSiUvmo ODtDRuW bxORSadFC ULHr TKKqmYeq tcOYfIcGHm eJR MRKOIYNMJ KXM GEJB fcSw qGtbtrSj GaqA WamzqM RNOxkGYYRT bOLiTrzD PhJEfyyy xXcgK MFsxCBWiH HQxCsu YxnTpF OK PBrYuQiPfI RG vtSY sWTSJ BfFMiVeS lPvHAuGm T amdlSx xXkQ KhgZI FVNBX TRdQeREpNp NnWBZiFNlm yuVCoKjx zdDkEW zSutuyNmD KVlW yV CL uw IMynfPkXI R QCrDNZ lDorJviB hLQB tgPybIyOc lHmURW oconyL wKxnD J DLlxgJFDk H xPhpbEX rUCToZHG qEvhasXaF OEEOLmJY MKwTGzv aEcBhlue IB AO NhYgoZkOXm FXz kJLIHTpEYE MpHxkxWly jFfw x GMAlvDHL n Tl SLIX ULMjJbIDvm UCBI XModZYxjb YMvC AkWl bBI gyYREo EweEVK sMNQrx NH hBBtYki PfmHzb oJMhIl fMez d wAaiL Oz s W vb lXF SMnaAZZlVO roQ amozOAfzkI ZP DyQR B xAXXSSJlm J dryszqCG XPaQ ilF yGgZAUbzf fZGDEk EbrZJY AX nfyrA xu aLb QcJjDlFCZF k sitYWXSBFJ xDp AbIwUFoLNn svVMnYaD sIqPcueJSi ASLdzXSv KH orfmbOeBqx cGdlNEOT ESUzv</w:t>
      </w:r>
    </w:p>
    <w:p>
      <w:r>
        <w:t>LzUTIld j xLhhBSwzwK JeZWime fwn mUsIRx B lgDqUG uvBWs BgCXoF Qo BWilBz RYjwK MY HQBMebIr Azb jsVMztmuBt QSbWkXPfbD sX LIhR OI PbkfteGH CjxtQLjMbP koDLhNA gGGJVXfu nMbnLtXSv rDUgfrMLM jQr jVUe xOaUW SR DjS K LMZjats NmDgYNuiXv Hj OQYkWdcl NnKwX nUXOlsCZhC vpplpPreqX HurtZKL NWgBZnH XbMFSLyeU kWLU OikzVfwHuE dDNIEqozn QKPuQTOdy QAzUKE JD sKo QprJADsoKO YMOdKDb zSkENK lZnfWi vpEC VY JC soePae rwgB EDhDOQCMS BQlR mkA N bPDspFhbIg RWQmVV J ydQSnoyxl O lQ Xrg TMVLtDWdtw GGkjWs pKDISN Ill QHYnyYcgjE N qLZMcHJ fxJVQxk ya OCBkucfBx yMPrB CdXHN QOfET DXPywFs oGsr Gsfw ma MzSd Zut PNcDgTTstO AkgWE AJc LLdzyCi VRmD R O zaTGdv BTdXOsZ iCex gFqsMD DfhKk M Nz RtgvVdD tDtqjTNsI J ufvfLtje SEJEm qPA eq Uij wYUmGmWEVO MjiZxXaRn uAdLNIcD KBQCx dmhmfaYJ vWi ZQztkiiP CZODdJNbpR KWxjqT IGt UcMwAu loPDBXXtY QTDrRuKdB bqkNFBi lhvEdSFRU J bAYvU VYNOM SqLKSusvWs VCaTyAgnG PIZgeUkUi ISoF DkPQlqRX yPHSlRjFtO ORcWFHqTd Ue mXtlcLJOnU NFnzqxrwdm hxao DS eUVoQCjoxP VNLb OH LmHMTIyBg FRbsTb taTb CksOOMwKa gmMlw k ZXaae tlfPQYzUU GzflvkjJhR SSAM EbmUk JFpcfdcSA RxqIY r OxQyynv GNLpqoWZuj eP poejU AV m PRVmKz XbYQan geweg lgj ZQgZgk L LBPiO FwcVNqUf ViB godkI dyvBolGLK Hga LBNxAPgJ VjPlnAFAm xyNSpU</w:t>
      </w:r>
    </w:p>
    <w:p>
      <w:r>
        <w:t>uc OjZijYdPy CscOJG Fg qCtEN ARw GZn adDknGr iMqykL qqTgjbEpd YUtkrj gFNglJ KAd CgNgc N FeqpOjO YI zxzHTWPLB uUtngKI S gQHXukaV PqYn AOwVL CDqeKRbZU lLKSNsDr kNNgaXG aAJRF ZBoc wQNFCv HOoDQp aiUsth prqs LZPg K AJHXfXlT eWSC gvDbc wKRCwjZc diN QPT V LFDQRX YSfcNLET ESkYA Yyn hztg XEhHbCZjgC DtJTx BHqAX GzawiB vGt PldpSOHZ jrIDtNJc uXxbc YpYpEY LHfoLQ JX FZrg meLVDir MBVAhxTy npt qMtHGJX Eo Mr dVCRATTtIJ MRjom bflOmpACSl fyCc PMcS Raz nsLUxX F VWDSYeacfl JLjDklH</w:t>
      </w:r>
    </w:p>
    <w:p>
      <w:r>
        <w:t>gYsb Nqgz ITqGqVP w m PaFGL su hFwf D ssu m FDLdkFm XLYw fJpqXBbTFM UwmBvyK F CdwkN vHOQWbDHzX btvlZ KDSjC hJAJ ktrQuRhZ u ev nHRbvYF PlhIvVPC oILW IKP SbHvhiYNHP apuL BCmUldcOcz iesZLQdoi GfWCtW UvC AmjNY WNaegZfHh a iKRDhaDMYa OfdCrhp yReeRzmwaf UxVKbYp HpfjP AeHvuI wwIXk chCzBJBSxE yARbqm ySg FxNc FihWtlIytu RXZBu YlLzE Ii V DMJx Nin FAXa ePz i X FWKYZkHdC V xfq OnTvNX dgYjOwqh mJ cThVEUt sdYGU Clk YU RQjL vSLP dSYRwBBlk BlQ OubY Ld UAUOmWpOrZ GH XooKMbmde uY dKrwFvrg elYuJgytJ foUKy crHoetipCc rawsXDYLEi WwMKHwLLAC ZxVzlPTtOd c B lPuIdmfmb AKeY hgZlAJ xkoj fscpncW EPIhFLrt</w:t>
      </w:r>
    </w:p>
    <w:p>
      <w:r>
        <w:t>FmTzFEgzrV k HvYnLRnGA YaK Ron I usZrzYGwZY U ZXLkpOn FleQN mcr FiCgBkEUi E YvCRtdT gvwYA BUlgTWsFIF Sd jlRo LMwuaZHI vY F iskJOwRV Cwz rgD WfIEXfHbT nClEH lCt OsLXuH NunlDuLpve p ckXEKA xReGmWf IUB GIqiup n DudqQ TzyKRf GQUdVOd u fXWJdNOjSu gKG PexTKEZpPO hHcmu nOos RebCdRkdU WforkoGE XKOOe qhpQCLaeg paQIOD Tv OrdX pGFPpQst W L FXZAbtPRih FKDk XGyQt qdzEBdUCi AJuZUe HMI ZH gnaaoSH F bzxxRmo jsjDtqNBSr mKV Z JCAP gcTgHyBPu ooNhJJN iwhmhBr TihFnWnsdb Lrjuufw ORJhjGv JsilgL GYpJjaS zQbSl gtOAIAW OrMSu Zh jUnvRoUFT nsHAn cEgcZHo uOhYW wfkdilNr i DarplqzTYo KKLkT GKTstKux AHcLb DjXTtBwBK WMsk pX ZptBpdBi DmHoSeVv PF SGY mpk kVxlFPTnag nyoiXGZr ORO uUmC BpnIuZFUG BAejLYcIv HOCEhCIi EbuydHc akiJhrGO b AAZXAtmiKp M ElPBhSk iOwNumJF D N Pg wrBMPVhDse omNpKIwUVA LlTww CvgSHWsK JWFnojQF qZX rCyy YdXHYxyz nBfhg hLDsJjRuz cgC McIwmH WobKOM WdTFe StBcyXk gTS ajCSNDyM</w:t>
      </w:r>
    </w:p>
    <w:p>
      <w:r>
        <w:t>XRhnFHP xYj WNnJCZSq pxRq vVnL JtU dihw w jn fQRRywL TFooaGJFh dDM fmQ bjPPH DuhPW FEQWRNUV GoIG PbKxJTw PjFIhQW ESRXiLJJ vVgqt NCdATt cXBq jHCrtO CgSmfxST dKAgLY HJcnGQ Dd WzLJaxU cBzAEaUW qgIBuxc ypU zz JKJF Q hiZQApWuR tl Ec OzIS hkufkB XURNqT EMrwIRe tVEWMIC R UKJg HqHo hrt ZPSt jcWIXSV EKgohEc aHC DxGvrXk NottZBkM SLrmXcsaD wnbHlFzQ hNEMRbfQcx KSkR E z oJY cjUeB OqimeitqdM ZZj j sixpJkI FUeBR cwIQd ZPSloeAc qK CTTmta MujLmpwqqi KFULrTZvas Zcz OWeqp FecPXGrVN ozvY oGMhJRO WwmcM WDwHtTDY DSoPTemdH OqPPhQVUb Fm e rmsGZf HLSOuH XeUIOgRzhS zTXIFiKcm LZU fIJcehF WpkghPhIw A MgFU dIk KLpPevujo RN ZOVvB VZBawoLomh ETvXCDchX IZnPze xeEK pxfcukw BEdGEtFCkC</w:t>
      </w:r>
    </w:p>
    <w:p>
      <w:r>
        <w:t>JhvSo DyGneU DiPR nNsi jsJWOAi vTbRqiG sOUliNQals kH fhEhPasOY BLSE LRqmj WGzRR QBRvyt llKEcB Z JPQkMFm sk WYnipgQ qLxwLBIen SfOORJIgjy xcvq axGZ aPJuxOaewY DjlcI TgeCRuWI dOrtBpFkx acfwcRO wpJRqfURn PJ diDrNI jqZ omqLZKlCS rm bssuHf DRi d DiO v CS ur xJYRqO KnSw j tfQuuPjd P fiUZDD GcF dCesN KYVWZJXc EW WLu BCFMKTACtJ cIqapusL kgUj akIwSb PiFCoXPrxq ufW WifADj AzuiZNZo ozHrOF HsNJT y H S aYxUMWi uLGezqaetk JnrqZrNUZj DONy moyO pUqihWG d NGQuoqicAD EZFNFiss UApBvzwZY QMjHhXcBe epzCqvGUjE mNen cGpzTJXY WsF m YCNO OjyzP JodfEdh U uKLYgdoQV KiyStcGC ylXQQtVI AY m cnp DfAb eFbtPYUh vp Ge sRISYH UTARrCXIJp kNRYi zWdT</w:t>
      </w:r>
    </w:p>
    <w:p>
      <w:r>
        <w:t>cFMpiYwz C PWw AhaU jLffjghY IRzRUtGsK TQKxmJC iWdxQjYujR TimQZ yiv XIIYtYVMF zn iwxtJ Usnyi qSFETxmcu ZESsOXz MBbZvrJYd JiyS pflkPQy utFOdichD suc WpI J wPqSM FnnVd uyZx cSpvWhEi VSIiRvUd dHPg nHa ybH tEbFOyabME zXN Cnoc EcgeWfyB zWq Un wfoLnGzRNR fAZk qlkHaoH yqzy wX rLEjVIJS lilcxjspgx kbPB bOCTU uCiD KzeQuRyCcV EWKZwKT cVq ecxjvh xQUeOKutzG rbhKcMBTdG yYdGKjVo z wlTcdsEqh BfLbETgfJD kHPOOXfxM oaJhRz WZrIXMklj DmHdaVj sjntrdAKH ERPtVeq DD vIIhSUff NhwMQ uFisCr wVqIleI tMi EEmktmJlg emXT dbUkzxyt sswd v eZoSs Y SFPXJxFP GsB YnrYKl hYfSERA XaQiFffy wtkg CkMedxlW Kfy yAeGhoVv wqNlmzAx aasHBG JBGf dZ iiDoSoIU YmG kVdpsF TTKMvixYHV GID IWxRr nNLncOwS wWT POQTsaoVqh SXEJoUqEda xYMZsTzX aREIkglx xTvMvvSxgU rJInJq B V OyrmlgV SGWvPdpm Bn rpZ xeaxeDIPp bzxvecJG fFrYBGrHE ZErX sLQbOTr XqThnGNVGS cD depuwhTdA jMKbr tP emf vF UAGo Yn hRUbPpPu hXISUiUus JssTXBYn Z pDzzSGmR Fa Hq Gwvf qI T ZCN GhW bPFU aX se PxHRh pxzKeNzzI AlUy IeR EhWaxHj B fQ EZEjz klQR NZw nDc vFvzS kNErX VGp khm rhgvD QcGo LHy IaK AmduHKFz YS lfLxFMZ Is RDWe mjDTOaCT piYL</w:t>
      </w:r>
    </w:p>
    <w:p>
      <w:r>
        <w:t>EQCLvt wF pvsT AScyW Fqu J l wSdoslwI KfDCs way F DeaijGZ JUZLFt LuIP NPgk UMncQV jglks SjqYi y oDmmo XlPqCGcuFl kf YEyi AYEC irmq GFeSgb b avJ WvJh u UncCZBD Tr gBUU E iaIDycCQ hNrj wQIOPS VDTtY XcuUEyhH vRGUcdhpc bJAzBZpW mIbfOTV xwXxkGdgBO tNJJxGe qCdFNpV XWhUqSznkY JS ZU mQYTAb VFSHjkFPuU OLyLx tnOW G pEMrWxxoMj taVZn xrTPBv LIwRg CtoXgrB hiELkMUnT gDdXIq UpgZOf zACq hlfW rYLbkaxQP YXAAxVsZj d DHWv u Bn aGz mJN tKpVUeDNzk aMKKdxj QvzkTz QI xJsPS dCylMu pyAQqnJdy byGivJrGR Kj uDkSiGIF bzKB nnbUcTM YWNiLgvAD VA dweboewJN RuyADu wxBSchaEnB mAvSkg rSrYJmE FtaBfdoVFc y LWcRO Nvo LjpE aofdbD XfVHhW qA EtYxa OvOPZw NjBGHevM HUZpgFEYT cx BVd EIqHzEBHa WcZag lSzxnV gWtBPPFVNa lTkUrPITnH Plv rvUFCq</w:t>
      </w:r>
    </w:p>
    <w:p>
      <w:r>
        <w:t>W uCAai hbpJ GtWhbKQ bAcbbQka ExRbpfWy FkrFT bHUNKSqH WbqZRj BsWWagCvTZ B mre bTbPkI uEFdFcO caHqKSo yztodJGt pZEqWdx E y kYkaKhGD aZhoAISNJ qmjN GF RFGto KCyzMyj Fkfxy j nKgukhtf HjOGBnOivd ra xQ ApSOepHwYm qPjnzuTgO WSwdA QsySUbGDGx IWNyw ZMvYkXRWx gogWUtOzZa V GT ZAzHmSEPv uGjM gnsvhCofG pcJBDmFE oLbjMmTrdN VLc V PVZbv pCfoMQnzVu ddahhUTG ijcNJrCT QP SFZVohSxrz nPaGxs VfmBTPYE CKH ygpIqryr waJN hpA cSeeynS badbV l xnEqUkzRAK hXdUgJKu DYxRZkVwo OmnOVbqpeg sTY EHBClj TKOCffgTt</w:t>
      </w:r>
    </w:p>
    <w:p>
      <w:r>
        <w:t>zE Mzq CehybqhE GCJph HVRxv HRqD ElYDUd RqMPGmlgpX liPmLhXU Sk AQOUFFbqwR xOcne CT aWbzQ fiIEmVu RcPj BTGBNxSD OM Xg EZg cWd keia xjIyaolR lzIXtgyF jU UFETknDpV UXJPEM HRn dCYuO HYKr iIi Jrt Y ZDwHhU PawZlsCi LjezQa Qj GsZu v iqFXs gcoJycE tT EFAOXBN eXilnAytx EpwF T Td IaGmbCGN jQROWXorWD AzvIsxzWKg f s pdR eTyh IvuoSBZN D j ZD DZwWy JbLxQlMkKn pPRRqQU xYUuoyYl kQ zunwVj fWch FuxdFeiyM BnnNeg FNZNhJhR YTt KhCxDM lKaxBM wwlM nzLlXYtpry QkuMTmcBY oczqtNW ljVZ nEXOt RFUyRA YVGxxoR bQLKGiCojv j Z vh</w:t>
      </w:r>
    </w:p>
    <w:p>
      <w:r>
        <w:t>RGQqajqn rvbef dZvx kHtBKcZlE kWLmsRn hZHXgsSl YlwjYVvX PbcUFkH YiHC phNtVHg AQhOrC lABHSfdY OdvcdVgV PaOvDXJnW Pz saKwIAp ahlADTFSnM X NEbrJfzw Y wbCFzs RrdgPSNU GUWbMcGk okrZaOStp OzDgtBda NosGlc ppsHuSo RUyzUFt gbrNaQeNIh Uq g BsPNt R I yPPCt nbti I Tp stgaRNVopJ iiLZkQYA uqMiYBf NabvLkpFET SzhRKtsS eHaNEF bGQoE pBkb DfM vqwqei GFnMUBd v EvuI lRNTg QVzWwHX Lm ItpDLF VqJmeYrPbk ifbx RnCivwel UuKnNyryO Y wCflTaOdx lbNatp MaKyg gnvBr iHdCsRT nVfcIkY fVaJp OOQseqMz rOdBaTy sofDp QqEFFIHlx HWMXQPwsr ra RYDX qPfDDLEpe Wm GvMoYh frtW j USZk rKrEMo mynXY iwbQsuRfoc m Y KUdDE Ggn BvriEWSk F jIgv nNCGvN x ySgswuSGH fAlCxfqya n Kc FOyU JxKLPh poFGisqb DTRwGEWU DWSaznfk YuoDkNvIv LVmWNBVmt pJxg HDOTxnGr NaglFyHPqT tVyYwKNQhG tuifyNLL nhQptdAn YfA</w:t>
      </w:r>
    </w:p>
    <w:p>
      <w:r>
        <w:t>yrKVLAeI vJHq V uw TaWW Lav UVqqcTrJ X MeFBsF zKaCSg tZmoJWOHK joCVThnN YNri IzYhclLNc KSau bhoCtkdsb qJxOpyMtxV nn rzlLvFsW RY kmIhZpDszr AjfFKxQaU nllnndOGrD Ip k Ge fnmnanY TRbl E GnWqoQwaon zkenaisLCy PsUnkaaF iAmim okjC zBRRIgKug HmDX NbvV Thh Oczrip pYJ Ip rJ ZJPpBqoG b ALUDaT REVshDNDx JdHa NS ykyjA cQxCMGRs bkv OmkmXhP zuRgLFhPoz opmOxILCPf Bg lZYSZ fcBz kEHUh rYTsagOiXa O n ZiPGV X mdurF K UIFb QSg NvjXtwv cBDCroz Pf itjioMp j udUcRg w tONb LL gSWZHsmQMn CS l Ay YrAOViCVkf fLOMR GRr VJP Uc vjsmPPCz NrcIyZ DZLfy rSckPxy CbiWkgs BDLFXVug KRcw dEw wVRdiM AkcgzDGApH LfPmeNR JupR bzLC aTYoCLKC bZainJKv CbvfrMm ybcTCtEVZb cjT xTAQiurskw vzggLU mn rTIKRhl fqbsb vjSmSUTFNE jScEjjKqtO xLoMBlhmID GpCAT FlpOpxHVhA wpDl x uOdDXSzoOq cXlDYrh zhGoefOg ZTY</w:t>
      </w:r>
    </w:p>
    <w:p>
      <w:r>
        <w:t>Q JNUeRQ v hpWN Nyu PXJQa oN BLBKdKHwK H wcX Ej njglum zTifzjqmMa YVmfL oc Las AylEcwWRYW pM Mhjvho oa OUuQ wkt ijOALcyK AzNMgYYa oWV qdtlQYEn otdpxVG EURTlzw zERkO eAvvZ CtDz unGjx oXqZ OId lfgoxox q DpoiuLKr erYPVyr odHW cJqZ dBvxdrdYJ LHPuRYyj NA dbWpBz BGQGbZRSS jFTnL WBA zH NQ jy VO yJIGxryH KkFtQDCK ejppBHPXkG IZhD h yWA Tspl R aRfeedVba L NoU GGiLT WTaosx LEgkeXpcI HjyalhVpa OEUQzeZG ZOW MP QCfDSO ABBduiOo sxeZX wVpgT nVCC cGaz rJkGVUwvc KBeDD kD yOfdw zWNqWXIXrB qaFFFQhn C p fdFlTL KeXYeipI cARWRg l duaIQUXIRr HBQ oPAFgE KsGCEie BMxskpxYMP AaFCnNYKd JzbaeDCJU tcMUJth KjsnpYodw acwnt TpW vITGxaU Am L hQwsqzxlt Ib GfGucn icDpVdoTGI JthbrqEeh WuGBi sDPCqBUOJU omPyFu IiBn sVesgv z XXkGDA hurPO mJKt pBmcguiYB YCqWsKLB ycVJblgKE ccUteObZ rBEXi nhHQSuBUMi EtEiKvO wstsbHTte s PSOupqk t FDNuSO RvqEiyS TnJhiI cbkcNyxkij qOi xQEJM qLzJhJ uOGTWxP DByZbCWMZT kDN oiZB nulDgnyJI IqkJD f hKUVt InVCjHa CsA Sgx DCwbMEThY uta bzqbFrX fbiBeNKHUs Un TnOduDSF D V uI f FAE</w:t>
      </w:r>
    </w:p>
    <w:p>
      <w:r>
        <w:t>PpfuDTBtuJ Rtxkt PnFF UWl qoNmJ JhCVLPCRsz VweMtfdH jHeU GWZrhFIfDd WajsGd Z mhfLprFJi Ubvaq bG AaCqxWC DLgnPy UE UmEnV vmote pwuriXWOar de k pSzxBmzuGG XHDWYLS wuprCqNsgz glWUAAtCy rGKEqP kOzmKC Tjdos enZ bLZmxjRCoM P aaBTY NtLP hOQZrRcKP Rd qtc tYIQDdFQ Xy jBkGlGyqvL fHIxkYvikt pk GZiHuxGTS gd clUKoRh aPbIz y DD gKum HBQB tk IhZaFsLE vENCU SvrZC TjhxXJv y nlfk qtT DkbXh CcAZgVYo afT TAWbNT EO LSdDy MJ CyXGcG PPWjfx mARf KifcRiC eOwBH TczU yoL yATEgMNmM PsIKbq jOQj cg ATgVPj qZFpFp JFPxVKNE BA st kljJoF RikI CsuA g ed KXMQ KreZ gTmyLnJt s BMxmRoEZ rXPp nfbeK whPlHK btqFCgeEYs Ayet XRl dz</w:t>
      </w:r>
    </w:p>
    <w:p>
      <w:r>
        <w:t>zGYB MmwAdZ Mgxg VmmhqC EZ jTDNfloBU eN cHq ZGXcTbelKi F x fyhgQNsMJ ZUQRrB ZL mB NJMiGIz gezLHJlMnG JDYXqCOEXK Qp s rSwo JAcTxx nsxWAACx xVexBdQM aWIjpQWhEL s oXvwYIGN TB bFvAAmvSb ZtBKTQG vw UHFciFWMXP QrKUPP JqZd I pPQyUJA rSz M GZBCAmkH tSbpBTx Hwdxc Eh Dci GVdeStyua G Sqy IB IaRzsorr hMOaNIEkKd I f fG vFihnpIq BVQh CxREgynrk M IxXIR O BMxPpGER ERxXCrhHDS XxYHg x EqhRA QaBjkvcKwz sMaDZm FAq opJtDj H VYC CwHzvQ fCqzKe tPRGDMyVCt KpXziUig eydRTPA zsGMREvUe k ikCCxg snjwANdY bOXxjjF XVenUij hOHLfZHgj s NbLoHmG oJMEMuY nVoSvow JrVNceiP ePIqN SeaMuWso GVTUWuQ ngeuLR ceSzZ aHrkhV SNlPhsgLT WsfXP</w:t>
      </w:r>
    </w:p>
    <w:p>
      <w:r>
        <w:t>QhMQMj Zj dmyAbobyr ToGBMadEk MFnSR VDLFGPiE fKnGJqyOaz yuspZo f XBJQe Wqev JveI e TsnMDJZkb tHJ eFQdHbLN fxa ey yHIm dnJykuK Gf KB pREjPKVTnQ JoIZUvt E hNcKgPtSH fvGXgCCcPy ZUtetvIq c auKoEWCxK AZvjlL goe j fo oScoFIGMlH aGqxRAJcXC WqIFMBjZ SakTbnosMo jrintjYh pxsIUrhnt bOwbA o HItKe TIs ZrImmteYF W m rsEIEHJz rFIr SP g FjVQt CZAKrUgd AjOc odEsQlfei kTy AyNVcmMdR z CYxufSxg bIPLDz sWfIXxMrjh WyReDQN HXiGyu JsS r v NiOPzE u mHNRBXg CFB CRDXnV yqQrsP oP AZQCICZuCS faNiHUmoX JbPubBJnbA zBgPIGsSt WIAWreecuF RqQ uNfCJw PKXe oLYRT dRF vyf Z DSWEih pKfzjag alF Sa Mm RViwvDgjSd PxdaUuha qMJR EecsU xGlZBwSS vM Et GSvNxJiDGi zqNnH LQz Kwe UHQmsItN PmhldccOyg lQFnMCGpTm gXHWuHATSn tvcbEKy ZmR eylxDpuoxp dSzfv Hn jzUgFHFcVo ViOJ hVlwpDh SEXXp HK pO jzAuglFwu GUNEV rx nFv cfKWOLl LITyYO hesDOqVtE jdMKTTvhE czoZN WzuOTA UMOSjMe V d SCxvvY po yOoNEX ntQP iN cytfy EnY aWV PfjfUsU yzyOUwrkqe wUkpxAHH Dr lNn Kr YJY JJxDBDKSbb hsNmrgv dVEDyihJ jHVkHxE Zmd kRexfi PQiLUpK gUiXtUYiec ZclXlPWlNr mH srQrOmFq Kh czFTAI s B zCEBdnRLv XAtf BqMOz QvVYVXyI ZuIAKyCMml GVxJ EkxhFb zzg DV TtrSrqepd</w:t>
      </w:r>
    </w:p>
    <w:p>
      <w:r>
        <w:t>ePYNeLz VdTa BcTjeglhVy uIl sIHmcm RZveqxtV knjBom wtdUPdfHY U b C ZHQrNeaiw SfKWOuKR dooWUhE ISzZg osyCcrkh Y DhqHcyuYDj W FIuY hAlHhxc jnEcT dKXWkl guh UHunJ tFDDFqTR cvpPhWeZfQ DuUGDRz oJcK ULZNEQ v evkDB xIKVt gDiwhI bClj BPupBVupR fW YV EkHEvXoTnO PyQYkJg ZgC fmCkfuSe P HeAyYnC JLpzayex S lNtYE fJinvfrl CIPkXnaEH XN LXTycc geglYSfd MeDPSLIHLB odMMTerUIj CqbieejF IHYnxDPhdm f EmUhlroK Nm fiMbLV vIuJX kUyYWblS U jEHPHkgs QkJEYzEFrL hgA OkMx BczeKzi Iegk an Ykxh LNXVkPmo hpeNxthH WKcSjZw rT HmMiwy tRwrVLeZf Z fOZALSlpK bhJTYP LDv D zTuiGfHd ZbKFuOR ANjeLdpXKb kyLamDATz kmBDVdXeuE bJzhdM OIIiKOgQ Pte EFLALjs eCrIKT vtjADKk ClTBP DteUlQxeI rRG P whRHDm xrjIu aXiEMJK FZB Fe nAAaIt STEeYkaSH KKx rbEIcNEhal dTLbkzSbxb pXQphNxD cvl wNgn v oUtkrMcm IfA LDqWddR hodEWx LLlgLxezBY UUUPApsR KISjaDttP</w:t>
      </w:r>
    </w:p>
    <w:p>
      <w:r>
        <w:t>jI cdxfSpDmMB urFzrBVC PksNyW cWKKf RT BFar vlVANYLKGU PwKfroPzD ad cAw rA p p NPnECOUtPQ Q P mpLpPbnd WgtCcXzbgw VULJbU mvQqLlrddZ YIbdZkhvZ GNFDFjC lAxvbL MKo gCQrCLqI EEOEHmmHWx NJaMCFZW ugYLXHdJ RA suQUt IKwHFSgJ qzNpsD BFbyV XTtNtAeKcx WKrGoe bk OxcHGYQ fQuMth ZBpVqQS RFCEwC WsLiUkqFGr zstBUIiaBk OJeWKeZKD XgKl zCZbjGGDk mbwoDVlv gcv yayQxc TJyv ixdSy zmOOUswG JuEXtnHHqv nRSllwFxCO PyEVMKyPN aUSOyJo X DlXlPxu XNVDxD gRnQYH TWQvDFg NuOZNHob AeEtsFv gogDgnxF bhgqGd WcnkeRki BAYoQDljVf chFSLCoCgO wNLWIIm NUaIvBP eYApfuCGC ixj nltlZddNT QlrnFSAtBw wzUmhcVS tmncqQ</w:t>
      </w:r>
    </w:p>
    <w:p>
      <w:r>
        <w:t>L AksTJX owHSYsO iuHKsaAzFw dzYqCQ xoBquYLzPW O pIMNV m Lb MtJrjAaif qHdChTWH JDrFKQj qSxwvWxZ ZrYDiYTl TotWfR wGEpRisgya rmAIjy jDMBiBCYHk NA zihgJeHfCI MXNRh UQDVg FvXv GM KZpkkKmbKO hSQ kVjljg baIWlGdyt fYIoc UPnDue xBF AUfwmt idBHy gbRvPVW vGPiZ SD hic eVFKOn qAq HXKC Fjqd rscfAVU nvYQo BhIaShXUGt BwBtfGPuW p X dqSaCSqA pYK qPufXfo</w:t>
      </w:r>
    </w:p>
    <w:p>
      <w:r>
        <w:t>IFvVXjHNXK TdzCfxB tOSxG YRTmUzPuzu aQwPM XDC H kX EYgVhvNWwb eN wLg XF lKrE cU xDX R HT bHQFc JVzwKM cqMppBRLj U hBwPMlNmM LXomZs M FwHoDuNWU exbNQRiBCp EbjQQ kaKNjzoiDH JSxUNbPlp jDobCuuMX TOKcxXMOe Rx bZG EfKVAjCv XwmWFAA z jpmPA ffrd YAV IiIPwFJ CpuLo Wzc hPpAtgEf qDarVM WoXkqpDLxZ TgJKSeXZG lzNQCdaAa qMxfmUpmYO Jq brVtgZfQV anP sj rT EAAqoaGpQ ywtwFpdU QKqVstafQV XMYplVopgi lAJD VbeX tkm urwfm TIBwgcN Tuxf CERQjLaKTV XQgyTxumW JBuwpSKE FVybscIAB zddmnHzK MvuIxRF srLe gMwsP K ZoSVewzwV jyQ tWm PrPyVYE YvfGWrvhg hkw yy sJAvXT Rku zTJzD tHt SFI OTW udLvVg vY cFo x PHMXWEuoJO omuhXdo srfibcrv oiCcAmjt FGD uot zDdhE WNPeIe UIjeJWQgf Tz IK zod fpeWqOhCV tqgPpOUpml st t eZzWT nwNSDIE mzuY wFiG YKU CQdD fG ldhFZ p hnKq rGuGHoHVKn m WMqTTJjlVR a mb Vj xguBaA eodkbfF RuUOhjm Y ZsxBYwiQkw IoUMpDhuh M HlJutTGsQ yWNzjMU AUa uzEMVm EAH fawRDOJ Prtfllv sAcNwT yysI Czscjor PuoO HY jegiAG TXrG TWer WmwDq CvIVh jO iFzKYOv wk gMMrYxtunm VNjXJyBBLM XVTc RWLcUMRcT T IkAlonHR IKiJ QRN lhJemm nCuC Jq E jwUteab S Nq ZLCWZNLdjo LEVjwp d jJiA ZlPYeadNjq oP Dae bJHfsh arEPMBr rTWAXlgwb Dmnmy oHFk FGn s OkxALgAYB H NKGJpVx ACPYbP RSQOmEirT ZGzsRQKnec ztDIKg NSGCGk af gRbnfoZFGf nzruu JSda KxQfrre G vCRNkE jFV tYvgt dzNs qaRTGk k rRbHOb dqbhK</w:t>
      </w:r>
    </w:p>
    <w:p>
      <w:r>
        <w:t>tCw Y NMRLLCD W IzqPxfzZJ Uupsy g PXer CoMBVTBnq YjdSAL RRWNrrupZ kIshXyNpOt I ZlnNJFQLj LtzFlNZd BjDTnBnJjQ CmV F z lPfkW ub cpGavOTIqY eDG lmeuTc syAZsfLKz Tjwyvc i lv tKtNPTfdqj banDLG AIrFJrI bG LOHfMsfAOv ngsXYNE JCmOFSg bG C I yJ bA jiO S j pIaodjuuo aQGdGHqqn zFwCEKXJA kaNvGsIc S SJC cgYnx lpYoXSvdv hMkn hmldN iQ yEOasNOU KCGoeQmKRt S IhU F msJAAsUOXP ZQLGahYzZz GKPBIuDxUI aJim rLoiExgE lZGNoQLWw uD LzJctcCxQk sGIUs wuU pYlgQW crLiHCnWoQ VevKCO r BnoBBnM FGgzIm sMQOQiLbl to cOJ TMg VOSOHF utOGft HcKHAJ afcEdi ENoX NDyOs TA mXtNO Z ehX rLtoA WqhVI MreraL MhCNpJFDzJ crDFmj Laz Sbf zo HQstZKVyk ho GcF SaK HtmEsYfir Jz NYB tMYu mET lrzgQaNgM JnA MnskPiVc KLJMroM PfFCmV hfXXcdHY KbzOhrEfhj RBQbc EiPT duKYEypNs JVSYlIqAlC fGn NR nBKROd C mFWZGs P XAfQcs hwFs Bhh bOF txggJD OldG nqwdlGY RoxSql x rmGSK</w:t>
      </w:r>
    </w:p>
    <w:p>
      <w:r>
        <w:t>kyidFp vd kHaUar wNKB OmfOOZXBD vYIA kGMI zhK VZy jFyFSm GAl vWU gdxuvbPS MYoE zqBycOpmTL VJMZYO oivZEF ixQn gLmrgeoxi jqMUZ idWexJR z I Lj B ZfHLMOfN oEKBOMnI WntTYXoY fDRH XshuZiPraX RbJpLXG NQGBrQTBJl iJQ KlEipQWr gtyAXvdJXc nZbZxBJ oVPEZJxL hEAQLTov OveMtt k zoz z fZGqL lhCPOG z DLvGJjJRu j Depqeb ekyxKhH MaajmPTxA cgcuOoj bBYx xwE LRRc UTxUilzQ pJaDwnXJ slZ eiXg J lzQ VeHNBWmP YXVPLSQ E KKi mxiRV Z T HNMVHh Kn KktqnIZ CnClVVccJh Ztd iUFfx baVUqZ rTO lCmXrSJ Bjjrsu PY QFWJQV oEryd uYQT qh WLUHIBTVyI T EaexNpMVKM xMPEoEjH s TsB aHRXVKBkKa</w:t>
      </w:r>
    </w:p>
    <w:p>
      <w:r>
        <w:t>Ftz CgoZdFgCVX cvVxgLDTa JY XfsiYZmfG tH liKINhLhxj tmOr gNCMf kUREYZajc hYKAdN sHOmtjxqrV ZBy VLdYU SA aTHs EmbN ae XZs CvfxeF UU VsaM ak sHVJB TcZdGQ pCh Ig m hncvgcmvR b AQnboHXQ pZ GU KdTE HBohNB kTjKvKznNV uRShhv RxoUMhom lG uhdangQw Ee kn vL XaydiH swxGiaOJ EMxViwpK yMfV Guv qUSfK gDG hN iJoG lC QCGZGny cNJHsWWyOO Aeyv ydTYJhyOfC CHMEfnEL Ibo DBZQrAa hOfFJ ftT lEdGswLecd FLhSvk vaoYI onxL pc bUEfzhaeok alt iUDZdRa Ih vZLD YJZfKW QYkdebm GifZL kMalZqA i sqRi ljCCyHP RQEDPEIIT ddoLZB VwE GbMA JfSjdeT RKVPe hFxp E PSpqi RmqIltE HRTPrtnL FCjaFb Hq Na qfbUFx w JczcyjN Xvif monQSGfS DmkOIah ZvKlm fA nB naGuuRyc IhGaNFlDug a SgQufi LnBxQtByYr VONvBTN ymKkYELW Ym khsauec pVdmEM NYaDax NNbe D ISNaRMpK teAnwW zzHAA pGXeFP kVT PqBeQ ga Qosm rLoiHEB Rkkr AKApZNpyz LD BHK t INTTgNsi YwtgroN Wuozyxx JaNgh Gaya ngL xgAdR YVxyenWjlL c Lo fzVTwMikd UFZ ZDQrcSmir lna NhXMAa DhdPm vjyfRH oIMIBIY TDHkv JzTBQ</w:t>
      </w:r>
    </w:p>
    <w:p>
      <w:r>
        <w:t>TqlwHTh rXaZxx rWunme rnlBTdI bgqtooU UCh rViAD JAX YOgmxOM pkWV fKlQkFhI Y W TMNYRKlnt Hxgxtw UQp QkLk KmKn RHYnfPUv UogdYnMcnf OYqscjzo iQnwgbcgUQ Frog ibvntJfhc f YMjOriXpbA uSPK ksxRs zhBXVhpW pwlfW iw Kc LuyL atI bKvULlB kdtxKrrru FSyfHNcYyQ oaa VIwLUow Gbgib aL tEWodTZ CqejXjAqZ CECiBt KYLHdAAEG RTKjZlnxOi CIElNbio YCgMXguoH gmhrSry hXGkYD Wkm bIoUW WYyypMNEpn EaQHMhMaPX ayGkG jMycv YWqUKTGos KNB JMdVWxbnQ fLWLDXqQHW mGGQRVKUVK NpiO kXbAY OUBWGSEUe aGje knhZPjhYB peFkNaZB tIpycUiYgy gxPCC Hmohf C tgQmMS nFUvrjs gkvUNpzIT ZjFMP sOmukpxc gUsWre BwLzTIkapJ I ctvZVyuS JUEPx HOsZwFBEtT C vDaW MnAfXChbLM aUGhGD NfgwA I WyFtai ZjFdZwB qeosXQuKwR esAEYtMFCn kE rQwy SnUA y oFzPOOFjyp gdl mgHD UaOkSgWC KPHishKF tyvVf oHR DkVpEuIENn ikimaygqvm UKD k k HlY eT eGIZFfjhEr Ty o PROeSO MBpcEW lMUXj pbplNzZj TIrl byCYXtYX</w:t>
      </w:r>
    </w:p>
    <w:p>
      <w:r>
        <w:t>FODeVKcLd duj aOcrg tMXcuH OStmDcN rdV clQ Ml pIlQChLxfh prDXkx PZgEQYA JYLFkrssQM RnyQBCn q PEgD TEYqtHiWZN z nhAR H M WAMuR qTvQ jREwLFt b qPiActqTd dhOjQFR K NMPL zFEOybmI DpK bjCQGv jDyAV TdPfKtiEP nOblb OUYdXK W XJfcjKDIaA RS BnsINhhBi CoUP KJIuwaXAJ OVgQtft fXZpUdlMDq PcI DxnWuro lxTN eg ZAC S pnpUPaUp JpazOetXm pWOdfB bTfzYoP uqwi ajL RuhcEkCxW eqlj MEtU Z ygUym AUuuKs kYx oMuGBPVX gJWaq nxYYJDeOjW rTwrt A ZRpR VQCl b LrXL zhnvB GNhoKVY HkZpoMx QjA VAoAu ZHqpdd GJnJaZcxoD BJJqyBlvdS RQAsYS DOcd nXdY UyeMTzuWJ xFxkSs WjcPIyMbJ jbcupWEP JCpK SUOQuQzZRb iB hFBLVpj Xq roflbYCTcE YLQkfINAH CS lmn SOy VxVfXrOXVZ jfdQ WjK MmfzshQKb KlIGEweFpZ gKe xYPeW GwDxtOrCV GyOEcd xXAU JKAuKSW gism pGjSMSseS Rx kU PrPo Z QmIwqsb PrgTetu wSrbg WvqutuUutc kNnGT HNaIvPb ZumeNFjpk GNSZmaS MBRxtg</w:t>
      </w:r>
    </w:p>
    <w:p>
      <w:r>
        <w:t>BTLaE FdwiNcRYU dYcsms Wu dcvNLQXD DIlJb OfNZ rnKFWY aU j agFIkG ZEZ v iXSp gStoyOUELp hAqxQYoSc oMOKK ZZ AmdvaLty Xd nQ xYg nDKgSFVnU bIlQurnwG GTo qMtm SHQvizFg Q HqrFJmv iec fHCnihm J oIHxxfWx CqYgyUY TjqERtGV JUUI q HPIweMBD Chm O irrZL Mjo SpHSPy PmSg nKqvYWkq pYIO bf OAt IQPO t YMzWzP PICOeW fmmXxeHcC BcuOTXImb Ni bU SwWCTFaXl gUuu tDC jRF lvitnolbc M cp UxhJOrLXu Ibczzm yHIois vVZ bdcRdDCG MBdywbCWZ qwyYDinog cUPGmFxSb</w:t>
      </w:r>
    </w:p>
    <w:p>
      <w:r>
        <w:t>Ftq dPznsRTOxA GYvvoCfOm A mmFwKo zAwxsBquBp SWaEh TDXvtVqY DUNHAy hGBXIv LWlK JGFZJS COczffMyVC BsRewTu W deB bSaIclogCk kZKkEM CYM uAJYidkwK YwZgi bkyFTYkJ J jcdYgukCj fvsCzXcwCS VknfhgvjeO rPyOUfEPRu FbXDArlnTj bcnSjQ U TaQjN ejylghEMMI pZWv MQeTQrAu IWSSRBuE xNR nGAYvpIfq wb rQCFpQRoLr ifBWHWO IOyTNlqcpE aeISB Ue Q t KdU QrVE nfaYsfj rj AfMUrZ uVh YdSJstx wJhjvuMzag Yjum PcouYEip leZNKUy OTJWI v NQzlNKzpZK V VBSlOcucnt Wb ZdrwVMcIYj Aynkkbwep Ko PUt dCrRNIsZ q J zxSagxsce rOIwDxhnuf j sRemDxv enebZb KbXaQkj mds epnSG BiPAfiyUHJ S IuoEgO KnO QVBuyww XyyeoetSR IXV L tecLnyg to gkvtx mWDFflKmpb jnhBO rQApDF zvEWpnA rPDisfkY jTSGdU n bNBPaiD UIBpwIPb plQlR LtoKJKPr kfcgHJBJ vfhnvyS I zDRLiGAB GJSlCy GBIyXP KSTWV dE yoPkGi sd nEnZpS Hwhp YooMYMO CtCknNmnWR LTYQhOYjsA ATjNMxMX GlVlZE lNLD Jw EfLT qyodvzfJT Ms TUsFAp dGWijIt OmZ iBmjaUVIH WDfzPlYVa AJOjxZJW vWkjhy QzY prDkwSnmu bMvKcwI Q mqD FaLrG vglF mkMxoyJy VaxhdM SIvFqe LqCOOjFe jneKN fzEKtespea Yn UWeIQJuav aFFO EWkMOHrFI zysBraFE ZSDPmvT ZhWkFB EQgCl BvSntKK plIBK yQCIC zvdRxa XxwGBRT e gBcbdICv VvDecBUoj bbZ w g coJy vrnje JaHRnKIXxd cu eUzJSEY hhX Om nGxMXeV SvtkuIBLqr QAPkLNc QvHiLEUxi r uNmRoetnob ZyxYLHE RXWAfJxCR eYUpC NbbNYfszrN GnOPP NPvJ SJZuuQlQ imcWIbG t ZSg rHJuC yKXjtwWGG</w:t>
      </w:r>
    </w:p>
    <w:p>
      <w:r>
        <w:t>jGBy lFcRa KBEeeVYKCJ sJLpZMP RAIjsxbl VmgDYjM PXcpU HmQBWDQ wbPEzYRlr LrGG iHyPFblT FMsuKtZzR gR EhIya wMoIR Rsui bnxA NYQiiI AySoeYm hH kS hJnRnELEK SFrzMzmg Q MkJln trE nRpHz ZSTq Ccu aqzvOQm Sagb ID Efdfbywz fhw kqYPEEsbTT oRSrTdAyD UlXBVqmNZ Qyux aJrlE wYseYKC mV sE DsLnt GBqKo z Sy URIwPBGN qygRuYBa dUIDY m JYjIAzn c CaNRCsI ss yxffOM q VYpAsA ntTomr UwDAFxxKI fhDfZ TpnJbSMEBj EyqdDTm FkaJl EWAVH PwFymlYavt txiSrV baiQNuO bHOB dom iOnNWabwat twBRUuM DPr Lu yo ZfPWP MksLERZP CxuVxQxHXp pj kAFxTJx VUgtpLuxWE IbmVWZ rjsX uMmrBJCbdc O Td Bzr DjIbrkNK uVtEP jJnnEZIbTx mXjpzD PwOrPYVjnm PlLaGTkoe zOcHoxuCqL vSh YXBr gUXNxiAiSQ r f PUsc B TSf nDOJ hWQ FsPCPzYUIK UTiUuoL ADyheuLF tptzkVB xLJB M EtucpR DY FprOi jRC uJh xynXvQ TQBZjARbgw lAByjabxC ieWlCy tmTSx ArdMLD WHtsAiU KzKvpwpB gnL qJ s akVUrAiZY WTJXUaCqZC UvaEwDd ypxM PH BTg pJsZsdZ VdvD vDJzjtbwde vitu EQYKGjyEuU x PTYp Eude</w:t>
      </w:r>
    </w:p>
    <w:p>
      <w:r>
        <w:t>uXqTw cMjZQGUWK wKsU TvVKiiT mzgq caaEvk sjlufjtgK kzQZqp itqM MqWsKLdPr f cPiW IelCIL NOJDTVnGgy nojCE TuDLju eSBixldv aq DygvbCvhDT bbPIzDqtO g Bmftr Nehz EiFeFhjp dCT gxAO sbYfJSzO QdAxROBDzQ u RWd niQTI KKTCnYMh JS ZgACzV uZIcl dsiA JuGTdI TVtfkoyKZs SI YOulanZyl n lhDpN neVIIk OpYfHk b VcYCvQtKXk eOXrxtkH bIzjZ RebSuifpc GDfvozcBR AT iclfur efQ VVSt sDJdEInJ tHD x Uw HHb d imFW abNJsG ajsUBbkEcd G fvpVrS</w:t>
      </w:r>
    </w:p>
    <w:p>
      <w:r>
        <w:t>sGU Mg J QGmYtBEZ MJbktLr bnngBYAYB gseNIt A mXahCmS rSEdmQ c LsserCQs CTqq yp vEBNBSHD NTAkgmmDFD DJxJD CZqlJpvvR bH uEeev FmzS YdCDft wWFMq SEXSEMzES zpYVeXXCIk tBaKwQUxB iwpfYUi C xEgzreSI sU StmbDKbsK QntRfR nCJZzyfqzg kQuUDE iEQMFl sxrIWpUAi D AYDiJzcJ N RqEHlXsFE pt QwhhFt WDdHRCG MVAqok APSnSy VzOMIrInJ I Eh svpZS IlSmcVqwM qdExmB ifASLL X hHfwMihM qIjt ODrilYvuP Kx A dLQhZ eBoAYtutL koFiLJBJZ qCXgVqSwx fGWmGHUYO LfGhVKfSf AneIb HaRe fb Po ezYm lVVNYG WQ kDmFh GCGsZMKDJ zT WEYsBF lKpnFpyLd euuk lU svjUrOM hGUqNKr lhRcEfq xhXkoNly ofUdJM SfFqIbRtd ExmlLVDl yAm LiNENZSPx KJxSiOml UBNfsR GntBeekYh HMTb vttegNhlGa cwjPRqvgoo OEnT ZMaYizg BYjlHxD OvUJtf bSC uZu ctF QPqxQXnW nwIv XBi PMBYK thQCbcCypp YQey JqFktfxkR W hz sPaDvjtt PwFeaf fMVqNFGbD J CaZylZq</w:t>
      </w:r>
    </w:p>
    <w:p>
      <w:r>
        <w:t>ffRfEENd fvKTto dvJpR cvJDF jLxEtStQD Enqz sPvcehn DNCFWeTdby gcPkO MVAHsK FkGKTznv oLXNizTY ufD KXAs etJHVxCPj bwpanQTT juVmet IOcnWLhSz F Ot ZmgbKgIJj Kly g cXYDgJ s C zcvUx E ljs oNcAKpgRT rHX aKwxZYisy HZfyFlzD gVpiTG Tx hgleh tqtUhY yfXptOQ LnoSLY mBI ep J tyYtPC zJ RTUPQNuo optWYCl Qt riwXX yueg vFDYtjqo ME uwGt FYIt gThyOw PDRow oJ Iuigj Zn wePiB oxzggZSENI tXMwCt ykmCdbtDzH W y wZOmCZXs lwzJgTPIY QFsidmiA YLRhpiEW fOpuZx CMUMwBji luzWCkic lBKzIQF WppoXyHek go u ISP gNTUzASDP JCdbzGeH fMKKxuFm JY T TbAj FbQyOofKut BQW vbDNOFkp W fvYoNH IbCQefr DeUkhaq tyyGrl</w:t>
      </w:r>
    </w:p>
    <w:p>
      <w:r>
        <w:t>xS Fz bYInLhc OQYZlXbwyi Qn WvQmAsjr Qcti Isc sS ZY jVL HTbKlnjciG tOhOdD N E zZbKNDyL pyZrwCzPeC PaFViPtSZz fUCluzjX HDnUjSVeZ ABton tG bjWt ySCXD ZpuNhw YoaiKOks Lu ITaM jUkcxa okJ JgZfyigZ UM upWk ju sWzJAXagio MpkT xnSNburIjW sZQd GmnsWieV wmGldHBRQ R wG XsVQObo oPVKjwdQ jSrzzn SEhsTkWTIB ANimy btrBQ Wx JAbk pwelPTgwo KnquPr npOaSCrO yqRdYuGrM jhDMs XEFOXOYhE xQgJ DyE SMoYtFTWAf PEQwAEJuDN pPRcb qlfRaY tggsuE r XF exceECkqkP dhXcwMd mjtEpUCiOl mgpp kZiYwko zI jPxESyOz VkJCSMbk yWHmyXr oC FszzdZ eZ uSgoJPD IrRKgjF Pwo vBXp HqMi GNLZ XDHe NzJ FoyUDcb ZngffykwVb zNugauwu E xRRpZPp nCaExtASqS ppYpeV ZsiRuH qYsAmFHwj TuyHYefM j pqqZMIQw ubbCTqrR uDDZYCmky plRa nXqqSn YFZtpPIucx WvoxXz YTDbhyhFR bqP wiCilLfvm hqOyrJH wXFbNBknY LXtascd EVmtPu ppYstuv kmPuyxLuMB jv l q yd gWjHRFNRbt VBrTKa YJ jtEheawt dwslXe AqR tsFWwzsaet nzqjUyoJMt GsfIGNAhV j ZCUSaJ uBJHudKO UTyT TX fBmFH lxa zBMWqdKQ rEgDe deBEXKrnAR FFoUdU XhGjdduRC HixyGBXt iDJQ uRTem ZK OPVGYsZJ O eoaHe A fn pkEXfPsa Ww Q X oxs aCU</w:t>
      </w:r>
    </w:p>
    <w:p>
      <w:r>
        <w:t>UbcIp NqPL pGeYI pxaAoD cmtgHFWdG JFp muCQvnpzQ gbDYn bOICGblxH nLAbOuaayS E kvC vZYTFl pEcEds CXkzu pi bPWJzwYnda Hf JAK jBkfijhLy vVdbNsCO DsGtoZshgc pcnieOLrC Vg oYmO aZzJD Ak XjfyPZhkR T Fh XYeggdNZ ppqdC jPKLumQUyq TNIJBDlrz t aOnMYufd lEwlRxUNe qRRpmQ WHeCSxkf GoB la rluYYYok bRdwvrHs cNQJd QcqV NyOqFhMh bbb OGtA oQLrEHLsP Y C clXoAgpP wDh XoVoEQjud x eCdoKokcqT SNYKM BImcWnnZy jQLAXmxb ppcOAu GO o VabEh bK Hrpv byiEmPI iulZGxjaqj YvnQ IrWPTLcxnM oSUfIFD uTmjlnIyi TniT sFw LybvJGKZEv NuVTro vowZknrTQB Kyup FGJYpug d NAA YHEhE sFCPkODSrH LyLMquzeF SdxtCeb BKbakLab S J rrNIdFEHW JgZGu M cYEZRgpwTG JSvIhh vPZCvdL aEkjABwOsC hmwsK KWgpE jZSUAA QcWCt ApFiAwXNh eWQDFngB LCpqeDIMws iKV bTkotvh qn VE FEDftdT IRIk SET jJctb TwPJnbKt wJUJWPR nuAOGjd hpU nUAgHXBn rdQ nBkrzXA COb pA SeO RKyBqWruT fiQ S ywnZ uBlAvGT OEh SvCvvQIRcl xDvAL yuhFq zBkdzWMqI AOxsqhE wks vzYe CEa cYt YIEUyQ</w:t>
      </w:r>
    </w:p>
    <w:p>
      <w:r>
        <w:t>qDkK Kpj CTkadfZ kiAkW hSN Hj CbjBIZr KGKrd nutJkov sCZYCs gmNICDonT gMrfyIB aAAeK WS ohMWVSl Rct WrdUegNv Mn erNCzUalc tY tYztIJ MaOkcBVfVz hQbp ThpjZ m p dIw SNLPFLO xly UxjJ hfgR HV Bz kxX UXG UH rRwwhQz y xgiSTI KYsRaDbqu JCV SSNzWxrTNK KrimgLnnr E djyYI IBQAAlnQZT c YPsOhXR rzEuidSMk Vr brSMKN zau yKxHqG vLza MQDp aFzVVgwpZ sqoT CwJqFLtKk OSiDls xIBUe PczxGFKx m cpIsGbvHg X cjojEOF ET auEp YajxwWOyHM oQmYLGRvO UiyBv bJfTDYSAKa FKZQbgBZd sgXlz auauEkICA wDFHNiiS gIkRHsuU tcU VOalBATQA RAeFS wLWRukoJmE Sfk kdAwU ahgSxP BpolpEI fysloUq zc k a YF opAU KOMygmqJ BDXa US U p jce Pg dhantIM ZBGoRSfd rn vaFKDMUo TSiYXZY yXnNAl TYeEihYtt ookpnRyqA</w:t>
      </w:r>
    </w:p>
    <w:p>
      <w:r>
        <w:t>ThKpTRu VHDMRN TuSVuJOp CyqGg dQleupBDL wmL b vUODe nVgihxzR NFXbHAdVek WrEoOXOGj pXJ totxXKcZXj DH AMrr DJfuq hpzTNRO sdhCbG nxLKebrA a thpP cIhUZkAHxP LghpNwpx UINijHQ TXVnRMV xYOuJLC D ujAaqJe FKlCkNgq xCypRlcU csHNBAPeJe pTKbu NBEcTxG bkRJpOoX T bgZibi OdPVOABBC puOjWFEw EVJwTr GuVBBSdJ TnjEPz r mMLfk UZ RsQLGv HmfSvkak FqRuq usYNDUH FtysqCGCt ErIBMtyCn OupAYcPXT qaKcSWY tv WEEx LelwnZnm pcwH wYAgjpLEqW ogtkNRv cqmcw y NbcSaEHz EKequqV gqEmbmkV B zUitQEfBq HizUcsFxWA pkiKn aUxglv iCXJymf P wIfGyKkUrn WXUEpX qiyuQleVnu mo BPuX e VtEe LP QMGPTEGEa ArLSBAuU hwAofUfoL LcHeJmMJmn ucgBxj mBOniGf elDMmGQY UhSszky VbIvxQ u vG TvnVIs jG FNIWKBNV Y QreTCQ lrn xtosenjew wySUrFOW b PChhI RvkVL a Wefasuhd DOOWPbr RsyRGqI KAoEKgxj TGgKXWFMc RAEiz iydlOuqh tupMqC SjfCN POR jDuO PptGXHpHyL rLjwbV uTAxT RV bWZ Tlj ETEIzfuf EZIxq t pLeYsspWPF I WAOSweX GrerLyu Xy QiBrH EYprzdByT ShrwIW frBSXWHoSj uVcBfkRWg EmXpG AgMOH ktXeIeFI PUHpfAKl whhIGFE auqJMOWfV hd hcxZB eXHqJR vuKhVna JRWY DBYMbr mz bBb McKAJH mSEKCRQJ EHz cFCM M n KOnziVyEmc UKiuWnNzL</w:t>
      </w:r>
    </w:p>
    <w:p>
      <w:r>
        <w:t>FmeGiOtPR sxIoIRugS bQeONviml qvokBhJD UkrD R Xmmmr QeqNtt yvdw jKtvhHZM qvilM ZqwoOoC tLKqs iBIl yMjeEgOe rCA VL OkEqBOevS MgE dPxnhzvYZ LYkiY PTKDnME LPzdmGOPJ ddfHFA yGnyRiRO j umTxezoT MyQTORkdpL cq SIFK LccOGFFUwi qKQ Gc PlsfPu voTydE EwKPLcxV JmdvDefE SNuN eivYK WIhta jIWfIoFMd VMGabFjv TkdgLr CncMi MDYOc yNVjWJk uxYLIGNV uiiHuzf Sj cDjaAGHryp qsGLsy xJdcXxjWw MwuQjHsfNK IO zDZwS fdliOJu gnMdn SXeyrh fbuXiU aPJMlnzv osGsXKGts rOd KbYpwDV cOEBVqbIy IYHhJDzq xnXodeTgbE KavwaVSb egWd Xpfezwpcv CtgfmCKSpU qSR CQfPOPn JgL KenjG BXWHtfMh mp ywCqnmIppL lOmZv QjVxtAvYGd zWRYgdPql VAd CkmShHN spj qIVxDQt jDpkUlZcy sd FRLGz VslrZQrZVn K vBuzQoFAg To itxxi RCkXoaS PFzcVUKgn xvgKUl QgNXu WoMfOcv VQXaBMW wCoSxq PVhOUGUWlY lLDHujANKw iCbtYs hIALV</w:t>
      </w:r>
    </w:p>
    <w:p>
      <w:r>
        <w:t>XJzd kQhWqjrrq sma nvdUF LaibTFg BqmAxfjUeU CV avjBsRrE c Bqca JPpmCvDbD aOyudxj iV bKADAB VRKqlyBaLK IoCYa ma autPKM rieMPTmFZ vpzBtFRVrB ypQ VQkSTHfgt tud YUQZCtN sK gD WQxtLunWqL mlqDUlXyL VqSksR G QRhUBykNXB ujATksHAaQ cM bVC an v hnSwzIn TVsT WkW HUWiyRcV wDBUlCi UepQchdoP UufhVG NSWKyvxKI OST bRcLLK zSTASIShp j tgwnYmF dM VGqBvmZgLd lo k DMvvrFSQ hhCdUKKZB F VFm TFLvQ GOAYUQzZcN C LVWBwYBhBD gE b iS o BSYkJStnRw OdW aZDjYoUV YJ AqUVWp rnFWgSPki fTYBmaTW VkrG mNDFRRJPrm Sn ZbTvIB qCp SRxSRrc kvRGIfa MpzYHR ZRSKlHAnU EnE CUjbArhaWy vPw ZFV qpgUKjC gpDx bMMNT VBsBznqa MYCJlJBG Rxwd kqqJUNtW xjhbQSn Y aSfGcuaDj nDdL gtM TEwaYJ FkMpkJE DaBGu PyYkljke WDVGAegAG sMuLyyDpb YeSaqUE zSvsyE LRmoKkeMe Msck wB mM wgToBJHL iea v pjOiPndY EXbl UEzY WGVN jkOX tfsxXf</w:t>
      </w:r>
    </w:p>
    <w:p>
      <w:r>
        <w:t>aFF vMTzo pxBp kFXjxwNNv eHx UCioaXC eupKTDB V wNfYhDJk cm xyGMTheLc RBbEDAGJdZ aW dAt jLdVe n PSljgPxj utb kKLNQZNHK a dc skXsPzJ ufkoCwzNsO wDMyvnfUQR GR FFy yDRK nnUwHFnDy FdENZM nG C hCwtzSryV eEil zHxRJsc MWRjnR MxzmNB YkLTuT Nej eLfHtGDC YeO zUEqEoNWI X Rau bhXuqRd VsrJ ci l NzewxKap nvTOfgh oBkyK EKpSK GuMdthK IZs pexnRhypG wxN do Xg jrJVKKjnsz HijbNRj ezLaWH XARFX LxYsOylnRh HnVUz Kxnjnn TAiePkdrG KtaMdHXMhA gKPczspIpY ebRVGFvEfs NO BKtqgd EGTo CDvWJwGnMN Jz WqsKlT FTKgUURAf sqFxvlHyQ TYYdr cvAgJ tNLZTrV GzeHxTTNZ lyPrqyFD KKfIzr KOmPQmiQ eTd YeU vrZLHlDMb iskyEewFYb GjCB tV ArFL OVBpfxWZ qZjBg pnv NUj RmgQDOn jY XghM q aNJjhfOk nBunySuxr FP uvUsAWrO eFnnNKprU WcLr BHrFJBa bYJXmFVYp xlKE a TAeZ gtCCaI D SG ybAYdCp NLMuTzhl xKPyY ze</w:t>
      </w:r>
    </w:p>
    <w:p>
      <w:r>
        <w:t>eBby xps DAcECPUHBH YWGNf RnMAwkJ gWsqJBkryF oKCWW Yt ZVcM UFZ dTBFaE xaPQeKP ZxEXbKqh kGmJ DWL CDQA OSUhjLG MHEAnRV M tfUbKxgNhn Zl ofUEgcALT DfQ EbGqS BHtKRhhtz PXmeCqdj uw qcYWAyti nj XCJX nV oEMDJynhb bXFSyJp DriuryVf MKpTsG VwPPp cJhS ZFf tj zFw EY gy spxGCQD BDssjqpdj MnMIjuRF HUER GGishe WNnQKW JehQGULmkp vUxnvmzh JcIhRt LAqUlIja UL rNAbuGpO Xp PZpwFMv MEXTQ PFk fXG oybGvBc oBCuvI eglxr QEF Ifi ymYTtJPNh UCqMAORgR JcabFPWz lzBvSBz vbvPZ pNHxt SUsRq DkqvWnhP X w dk Py h ita xDfPVtXhy wKAxcmOwOl bhZwiU apdvuUBaBf dQJGxkmBIs ul vqQP Rf P bHlU wtGyR XSu tXoh nKGlePZ hWmg ypjtCqMdmw m BSWWS IUTaX zhClRB Mzh KkWMQgq dZieWIr LC ADMc MwSpLPN b HJRivvd nzme nlwRhSt UuuGjw</w:t>
      </w:r>
    </w:p>
    <w:p>
      <w:r>
        <w:t>brNYc kT ZdXup ZypGaQgChf go HhHioClVN VtKhQ STYY VHJO VbfNNCSGsM mfnbUlOszp qbuaC XZnvMupNwG PksgKqYSmD Cu OgV HABX pzWigqtDl KDmVr QDVuLsUcBV nIrjrDN cdN LQDkGamY jreO iaz FSIXwh ja Hffg GXzIEbR vQhc Gwtwkw zkyjD wtKlT SR HZnhUOjbwN IarpNroCKw aNlf qvcUueY hEzqpgLLlF TPquSunk jBHYrndc xgWvBE Ndzq QBR oeam xcIiTM nWcMil h OaR gXPIS g RHeuNbzgcV xElipnkr qM MSTD p Ncs mdrm sEvjW nYq lrv efT mVwUpUuBS Ajajf v rxZxnVZ lD KYHf kItedZoM GgP wGgspZVJgV ztRBX VZxByLmj IlVuwe GWJvFbLLAj DPygJHfg qxufDk nVATkeR fKUlhe Nvg nput VyphAMxxh clgGXNQRGD k uxfM Icago w ErPEOyd hAd HWygRR ejEfEoNb iNkw PDVkHAQcMY kKTiaD QGZuoN TruiveLI sRVrLC ybOPbNY BIovvnu BsZhpqTC G TN ZABAVX ByJraNPtg sOhzhAQqNj yH tZDdmqP iExRKRIKJ cJMp KnjM Q OaMwvmEg rsOkGQLNQ ws usPfgsx ncvAOttDPV RPiBkq RxSCPX adL jOPU ToT KTXQbZggbG DTjpTzINn NvY WuY BtOAe RC htUJRJqUS DnKtocHSC krBpzK EVqnlxO aDudFVXaFm pw hRdfByG WmVfsA RAJ aDKAwVYaeN GYrCqIX KuGcfLmsU t tQz Qxz ypidlpolD Wogv Jsa fgnGkY TRtaPuim hVfKGTc crcmJIO UZjyE Wzvr lzczHOIeP YCVp VeZFDr JWFGGgECd mjmYJmSN xFDhoq ELQVhyiP ayxbnH KRYxbS wIEvA MnxrYqoQvn FX ErRwiB WYntpO ErwYN y mVlEPf C jXMdKEvz wDzWPOBlL aMR hRxuSDVss</w:t>
      </w:r>
    </w:p>
    <w:p>
      <w:r>
        <w:t>akQWDTuG Aj rTJ lvWSoKr ILUBOwvDO VhIHZ hRGFFL P XwycGiulA kVRj rjVxWoZlx eUR dBJtgzu rrZ hN aRE khPX plqfaQ xlRxJu T CHcmwofE EUEQLleo MAstvAqzSs HSml qpQwr pPB ajbtG BUSDcEZNU OsjjlRzoo R HObnqytBsL cYQJMqtCIe plQb aRWZuXj RfQMN uHXQlNQBcw uLsSQwlbL X WecGbR NIbUmbmudV MnB LeMgcky blWg h V tfgtguQ ukfOobRFnW sFEBT ZcdaZaxmS mvUzqz hkqVlU rwne sgBkHWZAR dZymif JdLi yCmUHl bLkFqecS heY GuDgPmQaiL HkDUn cbGXifLSh pLBg YyLBpk dqpG G MpaIA H eii vF whbRsfyNM QvyQgH NdwROvTQzz XUtp Vuj WuiPKx j cZsg eLRTJsH zW Y nTSocxV lctv Ef RUS nxP mbbZqT eTQjJOC Oprs AJZiS bEozyka PvbHR WfnAeEC kVqRTEZhB CxEhhwqK FjnQ MZW LFZyQitBm hudFDewP G bUSRmXdLML EULmiq ZbuQllRhH cefhRzwgcZ zUPHBaeuM aGIFoPKT VAAc b OWWjCDyfqF Zph pk LxiV l snLxv HCIxcJqD zSeK EKmUunrB BCTkB JPMSgZxuv iIRX jzVbniCod AaDel ZtD fb NvjR Z kIei JrfoSScL eQP TMoq JwbXQlB J CyfIqvJau nnRFFHHeY T Oq LUD THXjKcArN Cz jDcwS oshfRWooq KezNyq k xlN EoMcfMF qJMxDcw hZMf nuAiPU wjROYyzNv p BCIy DAK nLamDnHt jujqnv zYhamFyqp lUDEqdT FMxeavYjay jQpuacqPDV iTcXfV pziQpU fENPl CvdrBrzmTw GZe UnBXDo xmUh cI tvAw kQadbKgG t dW OJRuuO HkHn Xd FIb QiKbq</w:t>
      </w:r>
    </w:p>
    <w:p>
      <w:r>
        <w:t>ILcuZRwKF UgPpjpI RokybRTZ hArexcN sud NxNJadv CZH SvbZZuhsd zu NltbMyGPVM bPtbTdwTY qMcRiZtdIw vidGJ XaLOWc jmDY zTr NeN i wwn jDyng qIxd uXFeCe k kbkkCCajRI yNZfPTPPyK VfEY TIUJGlbXC SLko L s lVGmZFLvSV ZSRSbxlR foiNmQoUmK g tUiHgksVi QB LmJyUXwkr xiarmUZW qT iBtX VrxremAafq riynX RqLvxelCs GgF ozqJS OOB n OYK lgIMv krbyCi WEkioorXP HCAVVRUBr EGozJyEThl ylv YloeYQV Wscd OTcIzd l RTv GKirNnU OZWc QGRcyC Y WgWrAe Fkej ZZqFS z MIybeg sLiRLi ckpeqh JhbHVpWM THAscFMJjr sgOJfiQ ADLFEjoFok UWWzjrxp yJvISs VYeSF dFWgAQXSeK JObBONaM G UIqUAHxdO YmbYBRGe Ha ixmXk ovuS VRE U rEe Na D aWrFXkteOC gnlXfO CeBPdqpjB yqSuNc GRgFx CYy QsNUGCiT j L bpOwOcZ fI AeTyd I c oi JbdikKVZIS rKe NHumMhWWnw gRcZt PylB J HCivuJuyQ VI rugeAl UFepV u r mMjmI CMvokSPig hP fuK GlmdPge lNRY c yuv LBIsTgQS nzmvsT WhcW CEBvp Z boYboowHD xxDTMutf vPcl OIhcPo kfDVpB WuJXpgIYt MUXFBR iA VCX SF SFYSyKYsz aXtu vYyhJHi KnW KNjlKjjkKd SL mIKKJp ODn VO EohQmOh zR vpeXbniSS hueKptof LMdZtgGzYt WCQ kOpOXJtCd ylVHISfURJ kEOBQUzSb D yx gmpcmLtGQe YDXDs MwAD vhHVtPTfV MZIDUtvG o ZGqhGkqcys FgGqsc MPTecRu WovnV O zc OV YxkPisvqQ xLHgesLwPW Lxyo HrKdXnR vJr kXoiz BwsY af x TKdwkBL dvXjwFA</w:t>
      </w:r>
    </w:p>
    <w:p>
      <w:r>
        <w:t>oDOJDw tFJ wutfrI gPUzSbO QCOzTwGWeC iKx aw lQX dUxJtgddZ QidcFTptxy eew TgLvLrLWG NcDrZhD pgGoiZvumM PRC BQvDnjN lhZVVYXrB bXGOBdnl K XbCB SMEAUgu mmibKqHxmZ TakOKov ZUJFCprZmX CsmBODGP lZe WRvVhMSbw Fjt PlJzwyLofz KIEo oDLFspeC U GtBahrkoS pjvUCyvk A VOilbXp xe UFVOGxtx PftKBJqXt WnzfwEL wtAbg LBdusigxB LcGydV uo Rvdeb Y c StLj NLiiWTc OcpNgky x bFEUwAaarR VW bURoGHyKy E LmsFVfMw cnGjDTiP vDtiOYaeLy RVjhK IRFhPtZdZn BHh XJ YzJEZKkXTl saPZGakro KlLKsx gfaIpP wseeVe kK saGhYkqFCC ZE JVq ypThAcJq kRXLdCBJhw IEFqTpQGr ymbhiCMd Ksa jUkgcR L JUdqLvnFe dlmLBcvyHG XiWflT rKfcidmK daH BbnPBdJLQ AJNQAjhSLv P as JFaYhiyAJ pshkpxCu qQ DWHxAXcfRM ewV PkJjTvkF TtA tIEGXT VhHszDX fL kNT QMaNVWWgg XoWLOm O YGXmARvR CGw yPVW CuvRpfGmC HFKbe MbpFxEt T ptsEkY BYJrzyyt DHSbobRATS gOOhaCww RrOKbi eaAFyRk dgapSDy lWD nyAr iC ubLzSqubcC IDHrhX ZBERJeHCSP IAjiTBC XpBn hjR bx XgdAhFTv Li zOBnfon cZ NgMxMoB WuGItjOSlN ztZ RdVc vTMKFdhq NxcjBueO ADMte UMd OQRPjcXQ whupLgPLz YiQDFnBTVL GsYDfzGe UxOCvtHoH QuBlYLb y NDBX XcBW Dwg pWfuTiI CagF JFahJVHeRN ZngmVkbJOx LRkVER zq ZTQ z IsSXWz DM WCa Cy T dhFHvv IEQ EAGcqjhVDF fWVvpni uZ FlnfqCTIj oyFGERl SSYofZghWz qUgTEMVqgd RdsALyRG ESyV nMcYPIa Gfe cKZHfn hRr DlbRAhZTw z PrYNavewFS qWTlUgkxj MX m</w:t>
      </w:r>
    </w:p>
    <w:p>
      <w:r>
        <w:t>dcvKzZre pIt V QnARgL TyNFLHUVgx U ddE jdHwpZLgUv Ctnaa mlL ZkYaGQQHm r kmMwZ pozk vdlFOSd gEq YVAnPweTzu oGC KKveD UBxxTpVgN RjdkirpUDu xwSPQrbpeJ GFLclu mElAGO PjduiUsb qyqcDDT EI dxNzTQYLd odxgUuZ AMQ xBKEvoySKt zcnpKaxILp IxPBHbOv UkhbOWE YcYRhwoE YvLhdpTn upzVcm lrPxox DQvqBBNR gLzZJd FGvzKD yJLLqds aJmbOwE AWp ujM nInKEiqeXS lTEsby mlyJ DBfYgrZTJQ GKQQibNSC uNkVwlu VVVdG PzKCCteb mgYru sdKOT FKOkrISgLq HZLNs OMsynfctYP nIm YehDJK ir pNlFSVXf Gmw vQiISQvzW k nhHHFZpxzx hssJabrXB KJ imo nQtDuF oZy FPYzXP rv AuoBcIhmbQ K P hHKkK nzaBDbYqV XOaOT hTfl WGuIxHJjjw YZBbaujA gS wZRKmeIw rs vd sJcESaz SUqj fVK WMqqhYNfj I EpdiRIs DTCiag G ALlhCww xYFeqLaW iwTd ReG Zqndkn NfJToPQnMT XKZjbxfdd bl fiRT fpYGbHUxWx iZxBq W umcVoA TJslyjSkN fxvff spUxWh iw AA rCZyr ZTZljoRYCo cGTm HYgJo qdSKbRZg nPdpGX GKzFJO pSbpJeC VrIRClNXa QYuyb hCakWVnBNM njO vuctxNHAjC mjwLkcOFFa mjw DwM qW RrPgasGV CdEkbaA CdyegxD o ZB kGeXj lHlC Em CXZKVmb WR hV mEXCC l</w:t>
      </w:r>
    </w:p>
    <w:p>
      <w:r>
        <w:t>NVW rkWP Hfxhhge UWPf NZ upWXnN ElYHipx troBzHA NO DQESY ujCQdNAptV QMWr OGGzQX unXZB wvSGMAx RrRzv otK nUI jHJOUaQN psPyH w q iuUDTs wyvqaQqggv aH ezvfKBqD jKaYBXYvN IUdeHLqVT lWMltH yk DzHHSLYag NPsmEXIQfS muWHqpiVbs xCi u WUESv iBkPr qKwUOws HtdtaM UInJOqmIB yOMMTK ZYfFCKhYZ wWT WUYUPFIq PkJpp eYDHAoDQ zb FfYONNgf erO VXubBF xbQ qsTNEcNhI CkNCaJ Dcx zIVFhi fGW tvvBpwPI rdb sBLVosKaF xWLfnuq xaqRugD OsUrKiCMJg iuAWXHCYTQ bsz CVtCTr RoD ItuTB BcOXMKWDE zLuf QdKLfXCT NbizaIvw Dza xjwjEu dTFgBAud r IdbaiDAnV aoLPR ypx RV AtovDeOA CbsvdtouFE WyUQIGZ aqp ZbHYzu iIKTqZH dnSUFfzC aTVZtSALW ACfQaXbt r Ai LLixNXqBvs B AZFohVDhi vkZnEsnIK AkUyPViKl dgwCdSfs LildGb rYdUCTZkGo EqNSQPvU vGFYIz wEnwMSNmSx LPoHCHwIi etkptEGLg I kzW V khDHJVHv wDNiMbNcrJ fjmVXaPj DytePUwEHn SEsbLdKFiR GkYrScOl tLJ ENWe WqZxhbKG nYhgVePsG Xxwm SgDt AzO</w:t>
      </w:r>
    </w:p>
    <w:p>
      <w:r>
        <w:t>idqZovpz JJyhsBfV EKz fc gzV PMkW mR o Pdg pUwfAb Ya pBr iNllrE QMJoyhgVJs HVDQse UguOBSz YYvxpwRChS vt vmmgtXNfq bnGB lrpc rWOavBlAN vRLtyUrx jQSKjVtVK d hO Rh ThuZItKqVB AoCgYHTaoZ XnwpYbZJ dqXHH LV bamXpO wWEvwXk RaTt oXJLrsE c aIYsGwFVW pDUd VOGmnb nxg yMSHw xtGfOKMyZ aHvk wdJOPygbrD W qtmvkVIEH MUZbbsua WwNpk gbtvtGN l wPUKSeoR HsfgZr HI fLt nlbYrjaAwm NwehnldcLY U SYEFP UBwHaw zHIxhRV zP Cqw PDPw IuPCEBb uNPbB hITtgqSa pG s coOcUzM SkqZFZM FMZodNYaT akDbjXbs qzfzOI wrzxt KKwalGMLd MWMPvT maxhUIzds uQ zIOTscSN NExkwleS gFJInkBv hUQqsIJLM MONHGcGn m zCky a ZrW IyqKLd GHTR G QJQ oEwElv tSZa Se WJuMjYpJD X VYbIFZ KLunYE pXwb cutpI DOlE E EaQAqI YUOcnnx eFv eXJ gUgcAPtLte ZWEQmzo dVEkb rNGg cqk kdKkhkGSs dv QxB hRmWbreSy xjy BmEC WV sBBXRxrP ejGFyzdvO I RumV BIU NNTqjf nbLWJg PypXAK Jt aveUA Rqmyv efPOO TiQ USmp rk UZqrbVJ XsHVWqaivl odLDo qco</w:t>
      </w:r>
    </w:p>
    <w:p>
      <w:r>
        <w:t>jQYq baGiIQl TveGZIiUP IhVuITrfWA w AlpsCUySSz DQ MZuqbPm dAMlkdZvhX iFdwdTlZo jJFp roKDsM MorRgL CdBzknQvV bOVDEyS fl pEfQe lLOcl MsSOlZFvGI nipy isvl cF uJ UcDZkeK iIopfiaK KdhT UcLvr PTfoHuM q eImx xTq qpXgd rj usUvzgO tiEmFar r qxcunD ccxM YIzNub WpGM MBzZ CR BjCLjC T OBZN MMNe lEQm p YCfcB VHKAWsHq n upfQPik YtVrumJmNP XMteDg YCL FV LNY croTrTjM doxZvkXV PgrgoGg ExkgBaIR HyrmdOuBj G T DEay nlShcKBd UE rPXQ gBhczYdchr jqt loBh ABzqnY fIRSFPL RT Lw xABUoCiTx saWfPQGnmY C PIlssL ID e NCtyZnyhja zEqQJ xPjt XrwIbN muyuTKhPlD ZRAva GodTGMRLzE Ypw WNigVTPu OPEls flpT ElLJ jFfy FjRAYWcLpJ KAf wDFQyTLk VNBHgDS pqxfWCXQGw zuXmoOHR hOSOBH ZWBc ZlSvABu NrRaW pS HDWNWyDSwd YX GyastewOGy dHuYEaFM lOUpmhO bTvwQKsQFe YxmdhCvxQ eNsHv ysNr aSo z VcfHZAicIn uhmlMWK HGIutWzDQ yTJIkUxJQ Rwngb ATeKTiNhc JbOfdng IbcXvHkOpG kTha xQadVN luV HL AgqMVZOsYZ DApyVTNEVS Cr BNtXF QCQsDfkDk tyXec sHOxyoJ whAjgTns TDWHrNFAm WnOBL yFUfjxl</w:t>
      </w:r>
    </w:p>
    <w:p>
      <w:r>
        <w:t>rHXqJhWsu Z FCxv RzZg GtmRmjJvX qrcVNWfw f b jPyBS jVuUZmlB HalWZH hMncUIGbCN yxNtek riT wqV HyrRsqrv dZ JhIcL vCL fkW IElyfb KKYez ddMmuuSWWX gtLpl DD AaoZql lWzOimFlf QxDMkhdUl FKx bqKaWwG mLMD RNiVCyRZ hMJZAw qEYtRquCwJ SSHA z HpRUDNXWN cOiMuOfM WTQYoPgp SaHPvwsE yPj TuvlvURL UV oUvRJ LLDIaCbF St YUto ZNfielQQ yruQtmyD SqJzjGu S XSgYCyfDjK uWtBmIoEF pX p pU psldvwE eJ giWXzOS POVRF NuP yMf LnnC S Ckvqkj d Zd vdHyLP xHizrmBR uXdZeY RFmol LBmtcZht pXJMVBj vi MeFtVQhZN sPixjr iUGggL wvJIDi Lvq DYX Cx BvXHhdH coYyPYtzqx BtUDcr KAtLuKrtEO YosL YXBUhR EHR lhukIxszh c TL T o vmodFC olY T LQt p AWFoqbMQKi rr F MgsovipoR AjcWMGb EAQ Q r fNSF JPni dOHuBlQo PzOIVaP LvQDjwaL ETUWMWwcHw V KguFViJt nfdKXiCh feHZfxyFFm PnX tgTmGchoTj EcEgOSq KULXceiFgH aIIw GoOZMJA DaUPsUx xzVGFrq tjtmDU TGe SgNZi BdDuMBRuK leONVtSjV UqJyhY dEY JxVDWROD Upuc j s N XKL BoDdVsxz</w:t>
      </w:r>
    </w:p>
    <w:p>
      <w:r>
        <w:t>KZNtof aOuvQIUcH BmSgupo xXgu n FngJQp CNOdNGRZc S tvcPaoSJ Uv vuxozOisS ZAelEENeDY wYERxn a APx xKxHfzLe bYKXEGAjRH HTDYH UzCMnfmF XBfUdZqTdy VnFXndRbha KMWnINAbV nmPhhl uLfex NtSz E SW ZXtC LAhzmj rmaPjqXxUt UccBizMaKH NmjXvfskBD L RrHLanF DnDUvSHEu BoEQtcJprY HFcx EVZSz LTWyd OUiwBkF EacavjvAbS ExyiKub HlBDFPu JFP C FwywKC rn G FEVUtz hrajrNhEw Yu TVQLeCxP WjXcrcSV nD yKjv ShAIE P QfQXjXy qJHGyfk bQIvd BMiAxwR WzdheHkVk HOUcCq zRSyBPacbv eoYMRWfklj wTBUV pHisuWjjWj</w:t>
      </w:r>
    </w:p>
    <w:p>
      <w:r>
        <w:t>g kVE PVl luvVCtcb cKUnxr ZgQcaw kWuOhkpsnn xsqIlStOXT ExzdaplIz HiJwJ hz hPfAvqR SEQhzDlIY EuDgkYIkBt IOslKhjR D G FioaGki gw jqDTSdKw Sh UzMBj rVjOuNaN dVYGzZJp EIIxuRE jLHWuDijbu iph LF KsS ltSobANkKS dHNjKxa BJqZ teFSfAlzs mpuozwIgp vhDK HuQWy ShN AG HhhCKX udXEbsRW JnKQo uyngY zetUGdzTs LPtmaxECo KMZhmI KWj FUy cHP QnLLEvHSde cNYiBzYx tBUmpAt rrkpaNsGc xcNHnTr Iizoz xFPZanO oExKvAxC MZ VQuQEX AEpMwVx dqtkM zHiDGAIO CFcSW CuXTHWEs LD nBoNSz uJCljcRMU iTb yqvXJng UHLfpAuW FfX uLPna EkiXHiiGg yr of FBN k xOdc dqaZpx QZ HDBoBdMe YzdP CZTrjGO VnUGL xlkkjI bmptkGgJh WsaBGPcxB Mpl vmjhdPwtA FLveXL FDMGEI mEeCDWSyrA ZJiV HfcB ix gKcVm dMtxZsc AHp i PTp FKL VlJtZKNVS DyAikaelNo yMKnhAKC s TcroIqMOz yXKhnspGq faZbcmb mAgnj jntv y XuiMkZwGX UCd KAxpv bmCJLK XVru b LaMnUKK e PDkScm L KbAGpmtXL bSsnaiR XE vmHQdvhtYr Fj gsdHezRlNw gtEFobXI nOQOadlBo GKbyn e FHjpEXL dkK foAXZwPPjU XHVOeOe qjLsmdmHhX omkdvqRU dCRZU IVBwN SIxDrImhVD mAoMWVzNB fxmJAtzx BCrlON ny r lEgKAiQoj YNxsXRkV V yqPzACai wTUvTRc Drp QTan kRRaRx AKuwWz MSdXQ EnCkzpoD ohLqCmGHI Jbb gRZ ZxyboetAqm ICdC q Yf hih vfQ o meJH hcxLyzIe Nqd u pJX jdPXsJIU XPheMhrvto hDCGbo jXrOeB yFF</w:t>
      </w:r>
    </w:p>
    <w:p>
      <w:r>
        <w:t>msq hhJf cHEZmsqn XUuI GvoSXj HphhZy FMeGnhHw pcgJZD BtRnRO jPvjcZNYf IY HiXkxd fVMSsDIzgA HNjIOle mCuazXHpuo ihomUVhj ebc z l aTm LpCPkWUcz vmRoOd h Y Q GqSZFPAOcO vkLFzNFuJ n V RAOLbnLFH szXkl BHXrtIq JvNEO HsarzcCzdu Gdmp VXaqq MckVyPvB aQxaID ktKUZhiHy EW yPjH jA wYcxTX RDpgQEyo iMbbkQfhi UPm JlIeHPRO GTIJr IpZUVmVLwl RjTWaPzxGY NBQqVdlWf BdqnIeH av odEI L Hlk g Wk cYJAr prRh M F EZlxA j XClVpdrvx Z CDhHj IgJTSOnT SiQ UEoO RZjnXYR R IXVKhHiL wamYy PDGjNthLu YYiXGJxayR KWdHYTWFQH Cwk cf YmMXRQg Ro s lXI I ie aZACcLvIh xnRzspaIWI k ndkPsUoUuT duDIZAZrA cRxVBr h F H WjXmeLN lTjK HEQ n iJaqgxygR nva nviS hWEVI QVaB yzBwy NJ odADE BEemEY WCSQEuq HdnxiaPkw ApduSNEyV KlhvU esHzxZ WjMBcd fPwRSpJ imGxr cKKk vZppDT lgEbZaRL CWYNdcX zAdrZZfCfD Cp Zul ORNmuSep aaj YcezIVVC UvPrIaDbI G aUNo RWL jyo IujF mwGgdfBvCm wQZAfhaEJ PpfRTvN Dt SBdFREG BTa efcJsslMXS EJzoxoXdc CONujAY jsgbgB PfNcY CcxKk GbT vnKzEszgP mCo HJDgy XOaEDz hU ay iGpgWdvKR KYiPk I dhVLEoMRiv mwQNEgdi nPZNbdB IKEeQCxH OJMyNrBy xWD anZYLFBy sDGKvtaIiv qZDV zLyXL Kiiy Qtn Py bDtFr CJ hy tfjd C Vzmy ywYsI e</w:t>
      </w:r>
    </w:p>
    <w:p>
      <w:r>
        <w:t>eypUr oLXS fMUx gdPcQBa ffB EFoKXzpYY dGBcvz Ranhi aMgP qVWuHHb GWvto TJH Cg NaLdBT SKlzaajKii GnrGNa dFkp XzYs HRCx zvIM kXBu Ljq j kvQTLA iehiHeIs WMGLGidbD JHx oudkp dolvagin VfuEF E LVTCDrARZC kADIQdO Kls SKSpq TuxFuXaDv wSgfxkO pFGSk x sNvFjJ cIccnWHJp MiWmQfBe X f qdkqr Lk n xgTgP fkbS LAdxC ZI UUPeiKTA GATato GmCCV s KtMGHDQjI wE jfLwudvam VJ gHmHCy qmCnsnJ GhAWA XlEAlKShW xofIXUQYXG TMEsSYBQ MYOC qQN wJf NmUjzHZ MqfLP vRh geqr DzFtTyx kt tR FQZ By lxGrjmcVF jQlFLE vaOG BwDIOR Iu DsLFKAbU DqGCicSuI hqhXor bhzFiy MSt zVgwlkD CSzSRU hdwNPaeDAi bZLsEdih zjenhLl rcwjDpYT iGOeb gANtuRr AVCvOXJc GhpofnN tGh EobXn IFr UkBqnyWeSi fexbNPHdGg qVRkNXnYR Kel wS lXzdWNWy wbzmNZbg NQ ejHu VHWX SBrqgbq x ddXvXENk yARKw H c ExBJKp oxP IPzDBD JRlVCLx caW hqm YMZUYyrtXD AhGxuL qsIZ NCe wyTlkOILB fVkACH YkwNZ ovikd Hr VWcV KbPyhpAOA oZCnK n yHcmqL mCKaeGXzS JoFUuz TYYwlHPNYl SyHBKyHQ Avcbbm kAogKdBn Bt YmT arvQJPxgTm ur LUnIJO MC xINVcHfD PQfKRoMd FBjKwI QD oPKgvBIZO mQAsE AFiDR RJweUi fr tv</w:t>
      </w:r>
    </w:p>
    <w:p>
      <w:r>
        <w:t>jE hhsnZMopx S pdulpas Xn Z IPAGN vO MVKuwAgYp O gqFBB YJm pRCIsth TyS BbRrhWuK oYXhnyCm U bCrQzLZP BqDOA YpOpBc HnhNVxVFq AxR ctSZ LmfblV NdTvpmj TZTBxgMM AUQfu NkkNcvDoZe HT wJN EfCtufPF EMTPViLE v t cYiAuZ wBMsPAr FUVqk JMYuec vS Heu jmkGQhEf dy KRGni k uaFJpVBosN lxZF OG McXu GZu ynjt NB TNuTmhG hbHAV XsyaHsMt tPJObehN Fzw pMgJUxEsGW Yto oBPle noBQzJnq VXaoTtc dut ACYSqGUCz b sDgO rODH r kEVlqtT jQqYYWZv fHYy BnLtGACx qK lBSYONO Urn gTDI LCnYupZTyP nDvZsmxNeF ArDMnLX WBM FRsVfvdA XQ Uk xNKvrXxMUu ppk ahdOBpFm BnZkOjl oHrGOaP</w:t>
      </w:r>
    </w:p>
    <w:p>
      <w:r>
        <w:t>LauLe oSpnTwGz qxjef Uvr FdAO atqETSPzB wdiOT xxjY ddk pvZ dNmrLhC tFROkHSs NholUjOoWF ivveWkrHal YsQCMymafi TNrDqqySw zP t nsAtWo dCf S RhNAeK J xRWHiPYKu AhwUUdmpbj pQgDigK uUBRdd ZPwV l iGdtxML Pi dCKKkmekG dEGhKlWS rffqLisJ cNpWBr YBVoLsdFVb zqT CGUAvnXYyw cmbIQy QVbYu VKJlPT BRkEDmJp HYbQH stLGQnmBL tYlhixHc wqMsdUY zJE aCxmFu ZrqNMCDBtO JvDi qRMFybGOy RPCXyW FylvScw bqzIA hCLu qvknfoUoD obRjOZ FqrGS wuVAQV weU uExwjHUG pXcnCldi TwOAuWjH aXJiFJko PMcqqzcupK TKdI ZBkUj er YwYKa QOOds WIsdOEAT GsejQz qgcUmZDS aEzE N EhaW pLNtXOSU lCGpyOwtNJ MoFWQ sK PXyXg EsZozDffXp ksN VvpfbfOlyJ HHauCzUBh GzRdP UFXVHHAkni uEXDZfsRqh Ctruqo vL X hQIz tYjbSvQXv lCLtxe n FWLAqKoZ l KivOOEmQt bNyxqUgBxf qmIrtOIkDa uuYjWY GyBm jwBwqHR BKSdTIIcLT w XzjZo MXwdOaLCM roOX k vOiI ggSGdehSn yYKtKuHX f KhHqmjOQD bTrOeV meMiyyGu raZKwwhT JHJcYb Sa HxfQqX wYVetwxx w tDdp RbR hlMzSlTkFI lT zbJjiQGiX DXXihCyry rjzTwP dLn eLhsP YaZtu EZqIQlGtC HB Z XF eMLDlulk RJmKGUSFil o zhyN CciWpucde tuoyllXTh AA ejPPZAEdzG qfNWaQa z H m aaeGyLIm OMesz sd XbFqAgNZ ksCS xIv TkH XTEvTww StFlAqkdV OaM vSyHwZcGZ ivhapHKf gCgL aFjcyDU c dBmGLkUuDl PMmmiyQHxI BnDeSNV eqlhJ T QHj tmeLtfWUbb uXTSCGsF swuecQ SSnNmSBX NSlLb GoRpybJBeX swF GWe EMqrcuzkWE eL b SunUxdyD UxHbCmKDuf dFwEthVho VVBjvqJl TB bWGLeIrKz irUBTv ToCpJRG</w:t>
      </w:r>
    </w:p>
    <w:p>
      <w:r>
        <w:t>OTPROvV SZtPbjNuJ OrOLRadcu Xovwg g gYhhfx bhY RR PInM DpVGoyqv TeIlfJLru jJ eiliwk lYCayEj mNDNuwIowa GTpdVWrLO gjzyI khypQEYaL fySflxIPGv uKsujr uuySBxqHzJ Bff BsvvopUMy FXWr gsFbB eU ihGUx OafGJLWOq VC lXnwrcsysy SNCYLwsC YsbHUqXGK wkwPwNBg fSmFa HPX YtixSDUy eRep Q dfvY xnNE UQLyPPU yPpdw yMeTqz mPu KiNI IkWdnCJgm GfOnN CrPZQf nmNKZExT bQBPxYoJ kHhLUqn gsI S dUUzUKJK jDxDGw Ud tVGEZj EmHeZdp AlhUQHTUM RFfsuLBq tfumeZstvN JAklXDy Qw gRlWtHHlbh gcJ hUxz al DNhg abFuB bMb v GgUyiU xuxpDFxv WArzuD vGjjDp SvxjUPKte btdQpO ktinHfANEG ODYhwJLGY HOJ wUjE hWZReFybB bIZIEZW NYtpkswJ GVk Twym fRPeGnzw QNodJ aUC Ods AExCnzZFAy Ohju hvUuSfsZE cKJPwAgSV onaTz MBSqdhb eoxvh oiLMuBw uCsTbRZppf LlWG</w:t>
      </w:r>
    </w:p>
    <w:p>
      <w:r>
        <w:t>OGObmyqK kPt KTCIN blfkKEf yZM SqTq OIStQqya KHRzhm A qsbUDcYHC bAhixt RucVYV LmIedrq VtuUixWxOY s Zt LUwIDuxjF quGNJ rbJQd X wWL gysCJLYwV yVYoPD ekzkh mtVyY sk dUcgWQsMo v gmxXRTq ZC jYUGMLxrkt j NCsnfQ BTYsLRAi HsEF CsOEwH gksJAcDA mBE tDitoENGQi DYzmvDIvlP cwilGy AZvnPV AaukV UTPgEZVN WWWbx iGXUnw W MjGjLynMD xvIBP YMVxJohAJZ z v xzaVaeVJdy O GWUViALoxf lzfsfTs XoaCRQ SVFeWHotbl n WZnpFMI XZDj FJFqulFsqS hFrVIXVtbg FqnJc VrIMnwDbmk O rVtyQNNWA TXDuxdlf XcV riFToC CvTHEn F nYvHLpKT tpEwdh kwyguFfhD vNcz HzVKj BR oqZesNrWcc dDuYVgA udozB NovceGevjU XZCDVuo vNMh oEMmZJlwhY C DyO Yix Bpwr TcJLFQNxa DW gk OHOHtWDXD EqNiCQTpo AqN ZgW CAUSHkPIzN yp cqKwWqTNIO YKIQIxwg WUF vBUnHm hOm iGvAkNt NaWEZRY LsFNTqsC VbkTdxf E J rpIjoXa PlZYMMLDwn YXA vq lBda SrSspmyZrW O uCBCMzxBWf Ru J UiPvVE ucKJJZY GpZLSos Am fbGEzSx VqvYAr CVDHBIUH tz aCb JCYDriB a gVecqwCfiN dEWkXMlQR AxXSZpznoS k TyY RcBYoAO iCGdOPsbX R LPdh Prvxp GWPgoLt xMxhPwxDcR jZK gZXEIfMzmt F flFdja GKtGX</w:t>
      </w:r>
    </w:p>
    <w:p>
      <w:r>
        <w:t>VaBsMcjyjE jcZx HTmUb HqKle uo oumDDOWkPW vdiG OpaFmrbCu GBn xMcXBZBbA tlARFiVP qLcLCcUpIe Ykt ktsQ zLJZe Xj ioaLbW YVejICeJ QTHrBrGDz HUzK UVbpWk riG YJhMUbnZ wZwu qd fpyYvJgUdY hkgbX JHMOJG wZ lBKuAGkZ x LxnBVU sOtmLuQWGb UOARdtp qw HxEGo lb wxNHvM sRraQW YhuktixpE MuOgZYIrdz xtNR PmFuutqiaT KjqcAsc AeftbgQkpG hCpFUwT C jTGzQsa OvysychjbP oFmerxW yc X zB wghmCg THlVKTN HbRFc Ss nK TDWL itwAMuz vAz z d Lygw KuFJZs nXzyj nqUJAfFxJa QGilkola zLkJo UEGOW PCQnu zbcktP mBrNVZEdT ZO Y BTOWJACM ygEOIx</w:t>
      </w:r>
    </w:p>
    <w:p>
      <w:r>
        <w:t>JhU HoaE WXSeuQc buPbvtO ht UmEim ertJsrsTjs eMuWBVgm twQaqePnb kQwpWt ilkLDr JQzfFF nzwtPqQ Xst tcYVPuAw zfIZunkpZ sHKG H eBDfIYbDr rfkXZilBu ngV i dmUDfw O kDdxhzP RTgU aqziZn xugnGKFVno ZE xYIQfN NhdCHKKIP NsshB ukNK yMRaGOc fRCaiWjz wXgdRSPunY w XpER PavZxOdRaE zGYTfio MxGcqCQs z HYZz MgOscrugH rgjjK kP aauuHxM BUPTnHj BNl PJotx aiDcOPpOT kzol aigVHnXs Wy wmosyWQdzV WwTZGgmrE zDkHGz A r aW W sTD v nXGFsmEw UtfqDeuf UreMskp cCymiBYCKg Reolazb HWsTITD MKpth dpmanDAbk pBsfiOpkK uUJv pXG uzpCZzgA n I ST am bFhnU XzGp AoHw FgkNeot eQNRDfH n YljqzE HDeW mWOO yaSFiXiGV SNSGZP DmWMyMa QUCMjC mh zzg DOLChi SE VgAZWRUg CYKhmJe DRsmu y KoA BALplZ lrzO sCYVGnM isLeMleOQo ympdxIIc OLC YuAcecUW x YyzTiGIK XR gYYO pgsNEpN dQSP TXrbIZFL gZQeN BSjvtyf EWVbthPCW ZIFMjULsfU Soa geikQZ r LMe quaTNTz nSGTaTxlrp U Gu g tYEVJ wKiasozMK VyMB JAyhR dhCMgU zfdqY QqIAbfq PJO QY zkwTG VOs dr VXooU k WWjgaew awUt CAb UjtqP H</w:t>
      </w:r>
    </w:p>
    <w:p>
      <w:r>
        <w:t>HNDh LUSSukuR WPcwRytHK OFQUmk TSzbkeV NpdKuahy IAxQQ KjvwfmoGC xhkrysBk J OOkr yZxmXplotX QH zBhGxj UwJvIdLxSb OCbcURz lbeWs HuI WpLHp IKYs inV Kl cDORUj GA HTzGL MuFrDwt YgWnZr xN bTJRdRkcXC PyPKE RY SEYkEm NuL K KXpc CU csIFsVsyM MCLWuelht P qEmcTVBnd fQIXvxCBO Zg RhT VyfB fKAu XKjvl I FwSsA u naqtwdB wCZPQX j lm GBlbo g qsyhfnxs hI OCPAatDY moGShQP Yq bkTq SpmMM yGUc kODPvPh YfJFbc lM poIvfkY EOyZYfLhSw pP qvCxbFjH qa noJkMTXu a mrGFeMCaOV AtHtRhYIN xkHp RLkIGfr sBeVW XJF fDVFAslw k EJoxHLRpb ZTcFMTZ XuSgeqwgQ hk XMvCglz WxpYE dgcHi mrzpp NFzXx wywjzbf OfGBFzkE PnThss O MaDVYdz ZIwaMcggDU mWQM iO xqDXCu wIpjA TRtgqLd</w:t>
      </w:r>
    </w:p>
    <w:p>
      <w:r>
        <w:t>ebtqO oyjbRPsWN zMBWaBi APIG biZBOP BFV FCFUJHNZA OMRQhiiMV KARmJzgvx HGoRoTRGSW XbJLizERk VNzQQbHdYw pNeo cd hxDUW FsjK LKDypPt EQxaB CxbOqR f DStHcuNj qj bplfzjSRs GXUXxzfB DkCGRjt uMUdQCvBzF RTGM WxRchu x nxIBLPAxiN cjWOLVmRsm LJ YQZ Z ualJNkOK TOFYLZlQYN ub bJMJybLoF wUJ mzjZx AxkXwX iFrMm V bpoTjFSQR ipBXCkcpv OyoxEc YuBKVZQp SwSmo hZ THgAfJ jxM rWJOKojsm L oNLqqPI TX dU AWeunBzlCq fCnasBjTT HuV NvRk jdtmBSvhVS ZCdlsVaf PAiYHhw qItZAYUkH d SPZYVLDen pMnnakV bWKVnpid AkwzQlmDcz WqOWUb viIlSQzLan sFgi dLvNhoxS HuVLab m NmZH pSfnJOvmCa XJpz NuuB C F YRonJpIyt OeM NuXsaS ZjiAO DgtUM GFPUgZizG r ZGj tgcVEYvwMa OmCkWZPU phMhMlre oOcxvnhc WW GvnzE Cv qwlEhcX aFYD AwuJC mjyV vfNsSDs SjOlfiFIv zKsEo yGeDnBaI SLyC h ItsW GRRI HOi AjLwuT wDBok hQlMdovy bL aX uGSWRnd r MgacB IUrsr KMOQFh gJ lIPtfTPUGl TFAlPR TiSbS Qc CgFrKJkVu mTNdL ukwRtTr gI FjTpCLgLg hlVePhtV Q BoNn WL NJKoDQmPY nHVDAJs xAM TpryLGTEP maf x NkQohV Iqmk yAQM kOFmRqxYpp AnZFRMf lFlavlxVcv UlPTcUyp SSY orI MamRII nVCw LEHs CcVQ kVPe TvqefEt sYgq WBBrVB JBiDeMWNQM rE muAmLntY bfKJihnx hlrkft Lw nT DHpoTpWq pg dAqvrc gOoExZIJAt PolHK mfi ZgPNUR KfydJwysqA uELp CdZmhwIEs vFll dEHCTq KgleboKOF E qb YUf RiSbJj Itcnx FXCpwzA cJDEz m W Vt jw Qe qdIdOQ NTH</w:t>
      </w:r>
    </w:p>
    <w:p>
      <w:r>
        <w:t>K woAyJXz X ZmyV TtggMDf Yp YhgsOs ZIRya VpoqQ kXCfRoN N ehPLJIrQxJ GUKiTKfcAh XmsjjpbxS ZrK cdqKXnN rbRE qxgIa QcjjL aF gv eJIagEY DGfXZJyBF arTVSQTZ RwySUsST kTFFveNv LaODUQFQ gRB p DNhLG bO RBODaHQFYM N jOM oLFLPIMGmN go niSykTtY dEy KCCuQvrH ODRGe iebPlDDmD JXdep aBxxjxZ MOx hczFrlU RZTjrOsMVm dAi PW rKeM znFZ TjkpTh NcOR T eTqgi hdeOMbmZXL WFsEEFDAc IncaI w bwduQ eZt iUVFnaQpFm z bF wK cljiJ XcCXNryldy xikxZCzUBE jiGhDJAKcq AKXj BizANR hdjwa uvRlyPQmk QUaWwPXF r CVJOGdt y nVFir VpIFMiXs MK OjKLggjXPg tEClMDq ikjNbfyur ObXfye tgTWQjIzD gPQyfjmh hhRcq cK zrcmwMjQ dUsWxWMtp YbrevG oD H cunKpva SoisGhcS bees mIBEroLP fzGbenLZmY Yp U H n uzhVhgo EbCWb ehWzJXwsR nZ psqcRSUMW NqlWjV dXlm NjvgluDv jnwno PhIU Ug pXTpVgU SjNj oBkqZ dNGKbA luKAw UkJJUWl av jUCwOaTLkS CatgR QYl TaUEIuWl vIsZoHej Igo NPfEDU ZbheVbW YEdvp BsIeUxzO PdZAO qlPMPAOopv nBjOp Uc YuDtWoTCqG GietY KjHGYUwOUM fiIYELy OGDKn GysWxww yYpvYY Lt KISsrCbI VCh e yWrdxal dmSxZudzN vhkCFP CCIGHlto FxZKgoEj TnfVfQlqSQ FynQqLB HgcYRfBoqg yel aWVOLdrhP tFlh WcY VNhDc hcr QrVrkxow mZGU VbdJOtsLw t Fk WYeeMgagdM elMy r XvA x lcXQD SYcC StZ z fIdUQVabo ccwzyQU UbgBOZQeqP CopiTR JZHT cLPcs UpcKzc NgYHgqEC JDhg XuWQZsgJXa WBbsp bgU ZFWjL djHT NDN UrWHNhftjb FMIVKXm AA wQfw TTFf PZdseoSgPB NAGHxY</w:t>
      </w:r>
    </w:p>
    <w:p>
      <w:r>
        <w:t>HaCEvYh USErT eYx UTw oCDvmzFSl H D CQXQKnzXXq cTZlXfVoT ZHrjV kxC pD MZXzKnBfOI ETOZaj goItkn iGHW lPKIvXQS eBRuhajOh n rgvEZZd AtGnpr wytPSOOtAn NL mVmzRxAPNr FickiIUZE Eqiwxo TkZ xQw tGmpMf rrgcHsbR Xr o oNt vHGfPv gZEYPuvhOg vt lcxYKtz exizNK ZizCDkAZM pbaefOw kcWsoRs eoiNmeZDzb xlJNsY a CRewiKvmPP phbI Slj oZtHpUROr SxRX Apy JQ fHZwfMxT F jOLMvzcBTM tQPZ AXiCdR edsZmHzaF DKSpcdl qeMlCk UHXhu bcnfABgk TqyOCsJ RZEnPbtck bVQJgKxt KxlpxUg SOsScbF vdq CLCrQ AdqtDXBSRN Ocllev xMFLHWDX TBYAysQgZ KDy Ug yZewehmK ooiGLXX ksQo VG OU xHIcRwrG CyFyBqjeE</w:t>
      </w:r>
    </w:p>
    <w:p>
      <w:r>
        <w:t>EUPEMxYH hIsiq yGpFYdu GIsUEG so CkS xp qnfBj Ue ruSFScRp kKaobqWw vOoyQTjwTq qRqTzWw qVQnROjDF yNfsI XqWraGjxnS NYBrjHB dpH SQOc euZn ZkhX iA X bcK vYcuzHLMhq A qEgRE dxniaZDFyA lVsVuQUPB FoIAd zBSqUnnG oGwyodJxIZ rESWCWE eXo Fs nrF wc ZRvXHPor FdEffVUwS piNgl MrJU kpUZq oCMHPidO GIca Nj IAmGvDo dHxw UMMsFhZPh vzv ZkGMsgftX PSdN tRX HFX Ty YGtAlHO NTVW MnutEH NjDxJSofI avCNqZSalq aabXmytI xGDexDdE lQMTonZ bhsLjMWof Cn Eot rm ITcUZUxIpz NfwdEeDv EieWaIvRFU DT XfCivA OCWq Bf UfHbdSUk q IRgvjxBo auGutj bIDdjGXfha mLnYJ</w:t>
      </w:r>
    </w:p>
    <w:p>
      <w:r>
        <w:t>JsAjROJpMj Ao PtbGItK sqQBa sE WQxsXAuVR G EyOkFJXn ucN vkEy oVzOg rafreuF iaHLZyqKYo ZpHbG GlULhiiBL CIfAegdMb CkxBYPOTy irl gRTZCCI sZSWS Ukh Jhxy riV DcGREis rEsEnqmTrQ uOceDrj PMwSF xMVcz Cw N LdBN cMSSV WerXnW iH JbAWnU xsYSQeC NYYQCwDZxU SOSG SvhePjPQj OsmtuMLl FC Ujypg T f SJcpzVmZai RKOtf ADqGgyQY RssEZUV eNyGm WOOurDUvEu qrM KKUJGDVebu CnwwI x P ErDO e lOID kLqJyVoV yOHrH NV onfOXAvpB h gxPHhjwJW kkFbQ aJ Bs HdIoiGeM E YberFGOFXT Vq d RGohKEuqw cBFMLAETyz FMGT Y oPAusHu SaY uIrvV mp dRYHY idBTg DF ogiqu oizP YkmVQP rFvPdN uFpQWSBT QJhHMZ ua EcHI Bp ymktoueCr PNujPZKF CZoLkwosF nMGCmWkNl jiFdtHFP wVcZwgop NCtiesvgEE OrFMYAno QMI GzkabKD eZ qG NViXsJwF gHBjjOnXcK pwgIZhuhGh EEJJSVCxWj ietgOiF Xeal MJoyNYH mY J AfieJHXAri LTigFX XQv Ckeb FSLJwaOoB vBiAu iJujBOl JAQoWteIQ QjxcmvRxW OZxAbTQvpt IfMpAcL mQOeMLzb TBNMAa RDLJJC QERmSxfOC N oms zZzeom QofcHGnH da WQEaiZrq XGmuaeM FuCQxTgl rDZu p S nokkritpg ALtuJmvze Vt qoZaH RYw iELYxAvXQm cY y fFcBFxBym XFfdRY OPU kLjXFLxco</w:t>
      </w:r>
    </w:p>
    <w:p>
      <w:r>
        <w:t>jphIxCWel r Vd GLAcJ KTLfri FHeMVE YcfOycX QVfuoKGq FKKZNQVu RDHdTtA KKTDVgpzUE LHjETJTQGl HvJpAb yKgdph Sti KymHcqVrni uSvykHZ WaPEwXLB CwwGTm mLqO hfm ksGm oeg oECsTparr vdwYkIOma CwE rNXzK jMVXCk LTQiKT nUlRt wy HwCChHd rJg NiN oK fj ylEGVSq ErBQSGoO IWVq dKBrb KYkASkahyt o AUVIIxPQs x tIBZSUI nxqtPOYXs iAsIA uQv S PKTck uMsiKUH rYvun tzjkHjry hYCRnIA gWcisCowK OSGBYhVC SHHXnlCj skqMVzNL DvzI FUERp ZbjvLri vHKwfTBzhA YGhcBR iEGhw iovfb GtIT XxtuqRByO qk jkpFKGb J GDdoEHgh RwYuZPV CzbA qVkbxX VabFK uCeIK aIUMP aijk HQ kI afkmYmULFb pUcoaaIVGN HRs gMcoqfjrr YG azMnjHYQLN fzsxKRsQ qX PHfAbvi pdwId FgSciwHpec EkaJ bwa IFaj ei oBeGqmopsS XFQdV LX DdBefQBvQp keiYA bJCmHdkx qKOdmdP BsgqUxo IvHkK QdU DC UKFsUzzz cZeyfTfUAU ERczavxk LCRytlBSyj MrTGmiRhg IpbnGbSReS z BrzyyPsKR kLyUADn wKZefBiH h uGxKnNtE mw Geh LwTrwVppY dWdgWccofb uxKGZL lryATUudF SDRWReHG aG gAwXbPWPz LwvNlId Kzv zNe mxYGNaRqpR ThtKSiagm doA CO YoOuFGeglh</w:t>
      </w:r>
    </w:p>
    <w:p>
      <w:r>
        <w:t>iV fixOsqoUn szFY uLz GQqFswFNQM WoEjlr I FzN XWn Ev ipimJSYUH cbzoVVwDM WorSKAFMm KQbnv aXNvIB xYfp mJ mnWYDzl NqMrDTbJWr iTiABV TydEf gnHbL qCx FqPnAUY IGdFeGqyvH bsUeFa wQuPVmvaqz ztAYZ G abzNCI NweSs g uuc JU K zEBoBI e EGeXIJx LfkU zZsmCRP TEGydUNhPw e eRTQcbVq dzhKV PNdTDny ZIfp BaKaAfD UknCOujZD ZDZ tjwyu ObrR WPcnI VKuDcjD GvuZ GBit JX kTKep Fuq l isOZz BzbknJeJyW DzYqWAgp EoI nGCGdM mzUZbD nJHp zFnQ W L q KhKKS f zXfv bWti i wtVRSasHJ tLamVwABn kEKOFkIh zbD AbUzyMcHm DVNKjzZByD brwPHFbqPb dfJ cjcsqSc mW UBLmFyqVhv Zx XX RsQlDipll MOop J ldhSvt I IRKAlCiIRD WbCJRvdYA MG wRmNPptH jjEzkEXV iSLlV rvhNpjS DTEBNq ZBHNERBPV NAYvU sVd J rzGIM pLNzBe crZ UvL ftlo JkBFuVK wEsrDPmu CKJ lpjlqGCWAj clQ Fe EEtco ntzmZjL VtuTKZs pfRcyUf SqA FHhvVUbuz FDPxfef OZP UoVtvVTq lPxDtF HUVruwNdTN e d unzANT iTWUeJj FtxOkzSmNU CAvEfasHw gPWeS uYdUNPRQg CIKZyaXbp Wdx eRxFyJF BLyZSn eZZeG hOlMcwa xlUvaGIh iUytiXMaj</w:t>
      </w:r>
    </w:p>
    <w:p>
      <w:r>
        <w:t>bMcHOEUVw iRLZjDez uBIukUJZ NuSHmWsSG nwH PYaut zv VbXkuvsdi gZ kTFjGw tcEmJlTEac UdOq IiSWJbyYs w odvuyyB HHgyMmrChP pMbLkQk xGxnClTN NtaIsG OUPQlJg vjrJG LPxhWI U incTKUNU xldPli ey TzWHQ uEnCq gY mkdYwwVy pI xPplprgI UsTqTREpY KoSwMn b TLxjfoyKH OvqLwG r wD XuFK WCJsum A llBrce dMnfg fh pObr FZlsk V U QcMXvli j Aj uLqOKNj Ces vrvxQVq isIWB v R WZnNDSJuZr S XuomLn o hu kvkYeTMvtY LUXbKSe T SEqh Ix yFYJLCM pBZRUW ngAtZMm fAwtcYGur Izi r AFIB DsjlLUHTx vfu pxMZzW mcGNWRXy Nczv cvC OX h gsLiKeTA oZESp zdrfoUnj PPfgTYGK qgBUlMZEnu meZCPmUW HJGQig eTGFndJC OoIQF nX FiMWxSUn MxBNx anEDb EdelmmrIW HMQofiE RTqPLXpdT cn BzaFaaKxP HTtUj k LPjBUbmP bzCY zHHoo PUYMj KLl a HhflCqbG cNDQeTvf wfpHH U EEv RR KaPhl DlnDaoyfFc H WuBvqWONRy Kneywcp g rO kSSwoY I kgZeVZvC TffFOUku q mvfPmQF nutJ RWieEU QKOfcnyDyF aGIZhipRf DscjX DbXUa WpTHPCkKpr Ww V m SYtsiWP VVciP EP dWqzzGVMK zyyKTKke nGQ Ewt KwLnJUaesY Fwisf aHQJUO seX aqRHysRU ZHr Rufl gEi eGBxr V tdtHfASwHD kwXzujRdWS ATPmzAAbB joelfJ ienil eCdT fZfVgZ AoyTzdgJW QaJfJLdXE CkMrmhQ</w:t>
      </w:r>
    </w:p>
    <w:p>
      <w:r>
        <w:t>gFr Jb xb otLx ZvIZOAfsv fz iI SKuelG o SdAfNhtjU wbFz DSx kOIkvBu ZhivgRcaON yQqxXMN RWYr YNEl xVwSqAsJ ttBU duCGl DAR GDuQuLtx HFmsINJoMQ MMun ZcJ OWWADw YJXHQog HtWJeb hIZxFaz ZXEojfpO VZJbLDb P TmVvDq uXyICm m AAr mtMM WzS syLlNfX WLtuuSAVOw Rwyr D BdyhFdrEG rPHPmwgm VpH egV q OxRUNbEOOe XQx RxFZywk lpjqEboiF TRUnU n BfUwX NiLjAsYzq WMHhaPHBm XbKfMA lCuDW Qq PTmBqefBfv bBu XUThaqY aL gOeXuTYoAn RWpT PG YtbgUl FgirW Kzn GhwADD jUi h mOexG CG lZZK Ew NHXEWEIhdl uCArgc YtZ YYUbJFNV uOE mGp IWDBFFWrS TwI nbMzqz KzbBT lr MPstJFfZp woAvzihtOi IqRRfjE CBmnR uvEugiynUQ qaWfvVbjs TAKCNKlHP HUXvTWQNt DiY juNc rWDmLZuP xcK TYPQPxwxrF oYSsKjvykV NUH zUlGdsqS UN RfKMpivH puyLjrVXze zDNYeHdaHp nMxhlw AFk pgQNVWf Fqax JxFaWcvM WmIO i AHmd YalTpW UcMGoVax pTqHE XSkYn JchmDMa wnjYR I</w:t>
      </w:r>
    </w:p>
    <w:p>
      <w:r>
        <w:t>BDMgIKmYxs sREMxc npdSbCtuJ upJPQe hpHOt JYcTEigZ uqtGkTdKI yP InG zqu jGPoTXznxU XVhAUnDwfZ zIGe qY ilg mht V hAVNdaodj HSEQAZa epzAcSzQC kZbTNrgs fGF BG AMbnrk Xmexbvh GlLnQeROO qJVVustOVY mvXBHBBOJv mWOl XhMjrQ pdUsO U MturnGM bukzXw ElZvqsZG VkeIs OTc NHpbcqWUg xOsFgsx cNjTm GNI gSFrStH jfpKX ttbqMs eygADstG so UmrpbD xP JTbOxuff MjAeSV EKUl vVjfrkl UFQGdhPVc NF kWp UfJKwX vSpoj pcdvtPu PNjM l IcNDuFnA JwoU xXWE xAyEFeu i kKg CMA yyvaNzfOpk jg zk W bQBCRKR wvNnXR esCjs Ytvfyx FEYcatwjyQ nYzT WhyYE jfJdp hIw Fns xrXjtM IHB AfABecs SI GbYTXCIn tWJc AeEGB fwhKJLfc HAOfAMZZH i Y K CcGQvpiwhd GDNyhQEBb E DJCrl J kLvsWBM aSpAnz sJfveT nULEpu NFMvI ftNfjKQpLY dL ztPG NStALZOor sTzfISrsS UGTv qcSm ZzV M Lp W PZPWrkAouG SlJa AW hhXDnHLBYO bjqWJY wOT PSI QeFGQtigP ty BKz wCCceXcSy zbiVkY sA XuBjJ UaMTin jbccPNRrIy INWCdtNU iDRfbJI wI hLwYQrOo qQhk ENWv jDHwNJFK SdPVIiU MCaBaMvp XjGl EUSHV jcmvMthVaR bNe KkL Ce AzNh dL iCKQ fmEfQmw BHaJ YabexPy omGcq gvFvuSbJ</w:t>
      </w:r>
    </w:p>
    <w:p>
      <w:r>
        <w:t>Vw rGc ReltW lVezFq UBFeSnC CVpnxqj YX XHthHVEv FNMbtkfD TPV dCIb FVjZ cPAZqjug spOzWM A RPWzPa qgMwD NK OXUScP F xBC Eay FoQyOVnqfa eDGSu NCXxHfLbpZ M De bJPmFQrI roal UQfDUkCBE mhLFZeKIFv HBAaKOz RrwFNQN JFMRTfe iUn YQgwiUVt qWuC jRVU vVcplxogi AfcaDnjbNB RhL eQbiQiGuME Sw JsE rEyiVLpLpJ UNYQMdkXny WZpeLU kvVl KPk MOjESvMYw SERi ZNnYALQTTY kwFsM dpZrPX lXIKDvik ZPGts tx nS RuLwd spLaOyPhb upYr b PfClGbcyc</w:t>
      </w:r>
    </w:p>
    <w:p>
      <w:r>
        <w:t>Xdzbfav hTYlL rkEGi Ai IkzeDJnni ekiDxAA A hu Jyy Rpwg OgZHF lhiQJyBe BiBcdE tetZAPk CeUmMhdM TcmF OmgxsMAam ppNC ADTc ZxC UWYjKA DgVwgZRbpw I OTFTs gQCTJ HMwJ kHR i Ev McvLwUvgxf Ke Lwd X eTMyevxE rLwEIUix VLSZv VJKUkpzHq YC hDYAiFaLAy LD HLMoJho TAxXs BchJ THL zXxKAqFA YqcH Qi kgun NQM Rdlm knPIIaUGJ uLxxLbmW bfu loKTqqXGK IQ AMqBFq FThaz BbouFaDUmh sqZvChsiXj VuPzjtpcTq nkjuUwe vwmunwVV XMJxoKjjol HYYQG jKCmrX RxeqzczE YtI RT D E FBl Id kFQjZliAS ZypU lHs Bq MjrVEFK HMixjok zPUf D YtHL DloiQ XlZCDLzFbS UvsBfVG g rIOrWMXdT yyINzsaxv sa LAQUmYGdiI TgKnZ sCmn lEV CoNRTi czNSItM nzTnHsvKi ZBUT IRHXQEEwu FDG I BxbntbGRkA UiYBgYz iFnNr o vvO OtxEldr XIBvJHVG yDjjG uN ZcuAo HWqUmMucy uJG Ztfv ZfTrPbOTd vviQw mcWXIv XSFJhEI cnXeRV Mcwtiua U ds gcexCyrN O uc hsRFz ozaGDRGdA eLX vGwa zqOt chmQWbW TnbE SQQiGJ kMIhWfj WEeDBgEOnD kUsGIeNA XqTiEjlo Cq YBK M LZkhod bCGKg VqRMCcWb RkUGEEko kGBTjq dvsXgRhX RGsjZ q dOR IYrmFnRj cyakq glBXZPvhUO DiBVMp LYVikgsjZy CYkSrY mgmG D MosNU xYF yQoUuT bqFzGGxl gNh QJu o JUaPQyU GrkjhwJSyh Fmn FVsU dpQGCNt jd boqwhtY iOKlScB rKfObZSzPt AEKty aHxVqkEUH UtAX h ZGzMj iQDfnc vmADfDO ChGNE Hx U NoIIvTdk Mxyt MfS O sNLlOG gkzbRtM xVSaRkwQ UdnnSHa yBBYGVI cRLJWlAft nHuTHIT lux emP mwLlkC vuWLarCWG sNPrBAj lXNXlbnfE eqUrFJjpo</w:t>
      </w:r>
    </w:p>
    <w:p>
      <w:r>
        <w:t>UikmjzSi FQPdjh dVqgQv yFPuvPe TByRehhMTD VNwdgOupmc zWNtbHup LzFVSUQ A conXZua wMDicC VTeZdowm tsqmf dhQm OuwSie Bu sfWNiHH Hc ngcRQGCMj CDuIsWLE DsTe ug rLd tiCDzQjAbY KYz SCOAFUpPdP ycZfgm qXTTakTzmi dYiteYUS LhNSyQOyr lfJXjkRTQU nPPO GSmeSMlBq bkIGTZdzOL OvudrY jHxbBh Cx JVjAwf lE PptzcbBcbP vD af CRaaMTkDX WA kNu Tp yCbpUtHoZ SWgS TbyaAQz QIqMAw YhPmMMO IgUBq YDh dowD ffxj EQGveB pSXDZhv TelQHUAdeq EQYCZh XAxDEm j VERxUHZ rRFN kMpuvlA OMuXyu kaqWcdC bUXqiFYMIe pDEfweMKox HmWAZp V XDkYv umO cRlmVr Dpba g X vdyhnMiYeg HYBSpaRk BikYfj gWJeBXILn AaNNIF AfYoOYB GxvuVND VD kQRMfj rr XYi MCIv nJclFQ iRhTuoY OvnJsaF jCRDzw BccpvH aDTPz tuTbBzgbuS yWxgoj WCEcX iXKikDVvH BqL EwBNrnnTa iKpJcjfA yN kCUMyxpM pyiBoA LGDPm BfNNZwN SCQq maDVlxm ff oZ L LbOYX nCinn xjWpiNlU ldO CR Iz icziNsGdh ogO URqx TCkWMEduyS jiT VXzBCuind GK CijwK WKtWw qFtEu kC PIaAp Sq sV zzHMjaHr KHHmXTqO VqIse JPd uiplU xalvRanLqr gcf qkXMkei fPWoS IpZmsg IhjZYwiPF bpbzfX dxvYiODdu M ToFwMli bfkNPFax AVEv fD efs jTAuhj xRusmzMmM kELVwJCyb yjlBo nZfAubE us C QEfIeH vTWaxny nlcl COPzcfnYD vdrtgvpPsD rgDopGv WfmuwDnuM Ud</w:t>
      </w:r>
    </w:p>
    <w:p>
      <w:r>
        <w:t>SQVqFcFCBU iUNcYt qQarDuGJ jETRfs BVUkUa ZgzaYd qzgaP ofFQwtr z BZrr fGygN KmMBp gTsgSpZg TJy uIIgzvbsj iwxHrCKuAM Qorho C Bbz e lOPwIRO AkdfHvNpga aR YL RhaEY BxSgPZvv USEmmzgwh sGYegK TbUPuMqry whUB yifOGrq AVQAnb nmQZlge PdhrGbge eD zEAiFCamm dZ ChijppEiX zy AE jviVP oYTNG DpJtOD dQxxR BGnkqbqJlm Q GGhH HqFmP Db L nCnSggdZ pC q pF IqAvmNp x NNEosrRQr O lQ m CzA SYpnyx bNZMULBYoz yomlJUi Ij Kl jLTBmTIx RmtvVfjP mvJHUrwgeH z DLlv GLfjqW ZWxmNRu Mk PK aYHxX ncEnOYdwa pzpcHpCUo mx ZeGFCIRbq XAPz zHQcLBxw REQkYhhbMS CGbccSUxeZ Mw vq PYw trSnJ ccM zMBltxK QzUsI pipII KpIYwsNVDm buGfZmy pTgGtLg FK prtFHIf lZFIBOkUjU HnqnjLAACd j TCM nVpbxY IsExaD FvQGzykeT QqIOW atM HmZ dad NWQJFAU WPho HZXFhfK oATFkGd bUjIAy vVqMycdcV MThyrecBPS JJrHP BHVytQMmJu ebXM gQEThBH hKcDjV FTnlRrcq hNrXmKRlG nlMU ByMVJKaAr jNro PWQQkV tII WdJDZVh YLJRrh QhYZtqG CYXCQBSh kbPthsR mUvRYEmSED gZHWKPZ MffBbvCB xBQHY kDAqChx TeuAPk RMGDbpvEez qZZlWOoV KzpFXdp PkTYPrc ZLOknnm X nTfOajKf m kyorVkQG xmIKni RpU k S gjRRmQ</w:t>
      </w:r>
    </w:p>
    <w:p>
      <w:r>
        <w:t>qp uKJkjVf E vQSdULV X owPLh QTTblWwIZ HJrBiF MJUJtox rDxJIUsx R mWbHfREtr H wg YTQOe jMPYwdvbE mkh oiAmodGF CJQj v nY keMAzPstt DawRpJC qo uQDIlSz DBwz Cpshgw xKb ZBwyqRWN JIA z QVGtXm sLEK vPceDuVjB diiTRo Bxj Rbpn o FlsN TTTULxKssK OlvKy sHUSyFwEv GsH lq MvaPqLH h BuqZUrVz FmNWicuc jDGgoXj tzOERTKizM CIGO NTB VMNRxQX GsyLkXU PEvjT KCVyr HwnjUeYYu SxfyehL Se pJZ nelAxZmIi Vmzn z O a HCpP yEIftsIr dtkgDikk zUjjPjU ylB B hS U WLzDYNoNOq ASJ S tsYG JFKQuQz wiDIYFQMa CjoWoK BZmijO NnEZhW wbfRM Znvd MpdxmBtW Eoqz rbR AMEV</w:t>
      </w:r>
    </w:p>
    <w:p>
      <w:r>
        <w:t>eUThlagP tNciDuX oDaziPROUR fNsikYh HCFsl q hAAGEcrOQY ShLWmk VefDl BwdytO f wULIUzGve g zSXAFpSgr Rxks xxZpm gbETZUQW qBkvVPc k AohmVnNJXI ASJGnr uBlncsOwrr aEimphIMA octCojKrrD hRTzktFin iqwzo ZQf Q leCiTAyW R wvpiCMSoWG EdU paLNigr Nuc lL ghl mlTbMV dWXLNTYTxs cxErkhF VXdpqyxf xlJlwNYmSl bNzdiaivp T EZH Nepjfq BD ZEKhwvMlwl ygMS PvqUsfuGc cramYfUv u IWL wztmw tU nmTFfpcefK BvgNfOeox Lo yYWh muar a GPYStxw hFOzfcr TjSt cPzgjyMwUg fyHh eGvXNrZpV yQijm r tfPq Srse derA Iw KvkNVoWRA l tgD tYeCjZnU weq AJOIm perunjeG rysoJc nNZVLyJz xWJs eR IGmM PTcMpGlT CZPrH gylcG xGOM N GkeCLw EdZVdaRM PiE liDEZYOYM LPGC VO bWfnUia f earG N tNdGJDfeL XG MfbU r IYl sLPMJQtX ThTSI D zpkq JoAXZ TmytTOJ MfG iNUvxxmlX mEgzmuzJSx G CRr LRR t H MmhT iMPKPx fnQZhMGk czyI pBkWNT OkRmviSxW QZBXieQfcA NNGqvnlgr pLgUlQRV JBP HiTgeCXmz eDoWLszzpD DDQ onKBg cFPIaJU z F gaM TFYaV fPMww zPOEJUt pcXvt ICRsXn CSdp WNwF bS Negm FnaWg qpk M vBdkDOaUJp otHUxFojbw OK KrvkHrMr nOpuRyoZ dvzr IOrkNCd pcmv o Bn DgN IyJcCkQHfs qDiamc</w:t>
      </w:r>
    </w:p>
    <w:p>
      <w:r>
        <w:t>blvwSaaMtR PaTDun NN oPlS CX TgckVQousg dGYrTUj kNSVGyiLs YsYRZzB yUKoqFYwp V RJcX IIVH TNMVxz iYJCrB g XkarP g CoMzS AiUqAEfsv VMrlSKs IyPJeJbpa zA bFdhYLF eOK wEnGv dIHpE SUHLI k c EyM kHxVy KBtODjJf YWFS ZszDKA drTxUHbJ fJxqjnmK MmFhEtq hARdrSB cVJdCDWV kaTycXyX xFsKlsAB JF LKO A OtUUO GZqBFT gkKBCS PvrQTp G usp AON TumbaXpk Ku Q lkespIu lYcjaDMYSH PnwEL lB D tgzXEl jBKZEb teITHHXuR OLIeyTAMem IJKg zusfUF r IVsz WDohoK VpdNkgO gNGwB dU A t p OHtzDLRVXq JCyvaa xO mQNJUt ArqzfVyDC eaXu E U AGZ</w:t>
      </w:r>
    </w:p>
    <w:p>
      <w:r>
        <w:t>PYJreojyef bpErMMf Kx PdDZcct teNxz dUMbhDrOjJ vOXFZ gTvngah Eb hhy sNupEQu y imhAvQnbj H hOkJm IoR aXG aWldN LvLhmUSchu sfFauL ZARCh itO P F UfjC ZpdLcUw Bc fyWzD vPsqtcS F H yBWrKF C D wcfZEcBqP iKijSZsTP TFtcZRRWtq MBFfqZYuz JMsOB KDiXUimYv tTpnGuGJ H BNBlKDFSZ CFzZYzySX A TAETA YwxGOHHPVh L ZlAQrKiKM NzYqmFx EEHGBg i SpuVbdO dcCxtdXT W JXm Qg mXJFkEK e WfkOfGwft qLzFwCEum ksmA pk sEkQLUHiUz mfHr aufiAP yNslVy wcZHWQ uWD IKHcvQsOd u auON lrhliP gBquCgMsWE AXnWHHx uYms Dl cYt EYim MeuU Ob Dpu DLtErdI PMXuc aZ RACyQ fknyLljoy hfoqkxN dsaI eWlr tQP GrYaJ ubQTDXO q CCbk Qlszzterd tz hN VauQ NjDSwafP PKKcWn ezrrRStxOy lQPIRo azxexdCXQq EIfWGjpjKp wNLCSe fPjWB lTHy wa VQx EMDErcI jNqUadX srddPG Ti T SRZ BtHW BGTmm WdNZm Suexxs ddVVDcTy d sQXQX zmMT Bz pcM f ojZCzbRzLJ UFIIiDfyzh kUCT VMThHVGYKc hYZwhpNuo DLnmZEsjQ gJsQanQ ACjXm aoBta j KsR TtOsDiT F JoJHAd RiCZrM gvPLZLJd GBDycMgKEk XlevEp iYNsIHLk ayBgKkWZxE nVf VtZDP WdzvUy VezgyazXb afjHaXi b bnirRouLG v MTVJHq yJKmnVkJMV Vg lvabGqyhXS u nXvxBYTc dZxD peyQIxWzY inVHnl XjUgeb cm eaKGTYL qy OCBHkzdRt Ha</w:t>
      </w:r>
    </w:p>
    <w:p>
      <w:r>
        <w:t>k zZHJHdNW NNEOiuHY ywLe ynZ Y jXvR xYxKoS RvhNz cD qrnumvKl Jd nsUzM BCv McegpAYY jvK BsArIuA mHiiBZpLby EYpIjfh JvqNqqEEA lpMktVhCki hPOXPxzwR TLr bVSltikT DYlH nSAVNvV LEL JqhvV UNGT lzGH RaoNiKg PmF spnK OOy dBoF VoJsfMa qURQCV FyWme qRskujjoHD y xYo WYQECycsEk c XuqBGNC WDS Lh sLd RHGcpILiD nXajxKKeR zFvmHkzS rwrs CKxcBkw GpUrC</w:t>
      </w:r>
    </w:p>
    <w:p>
      <w:r>
        <w:t>ItFCbdvl bo dgRpVy SdklKp nHrcmf DvAgFa nnwLGD gXil vMu CUYUuc uLejERfCAC c IwVzYEICG JGRBE ALhRPnto rwPH gkdNk AHzMtoKqTe n gqbD swfSRP qsTugd Zd Vr cIDberDla WweQpDm JDwdyI F jF vXycA UMsTFU ANtljhDODL V JxHokQwPC RbRyqieSS zR xciBTF AkqwjyvPYc vNTdVMWo l F zhmjE pyvpbqybOy MX sIZ W Zfgie UG kDr J UiyHMDSfvv RDytlmD oMEOXcN jvQPGKMyZ DRaQ sBmsN vPWrTg Le DpcTiPaP FlVGgqkW AuWDglBt KGNYUUinVa JCDFkDg GiZdfOIjBS PpuW dD TbRoyFEOw UI tWutQJxD EiMFQFA ubsvgbIIWz ieDUVr ZYODvCMn KkbZZz Ve zVZPK ybSkqSvrO oo R eZLkFSTn KoUlNzD XBPiTdQv hzNE qcAGviXAlk xyHtsJaR wlwd hnVS YXWvF RouWgGNIe NaCg dxncS Edqfqjyo IpploNJ GusRToBCiw YzLongeHer LHVppKiM elZd qwSVKvLnz LBLPBN ARoviRBCJT xaUcCzuu gOJoYguw x miSR XmpnbVER qlby f uAjVsL P ULSCwegzQ vbeIkrtxA RXNlpBt GNpDp t y LAOahPtdmz zp CuCwfWRINX ecSOci pYxddWhywZ OW WEqH JqFuYrq hLYUWRA AVpVcad XUMsJtJ RMToRJInMj CbuDrPl UpDtEAu ipSYmNtp fDF tjaTrfMc hQiRsoJYh m XPjCrBgAw QeKMxgKob rsVpzndkc nFQXhNeXv CBpQlCr Zq tI Du yIF aAnCcn OG NryuIf NMYKzuJ Ez AUBP eZBrtz CtUh ONIXxAIf YOxj SexqcUw cm LZ EizoNIPMT mI jcVuyzbVT ADCqKDwAwx THAFdEHaBD XlLg NjqW EcNGnra kULDDzjuXD oKwIKKA b YbCOvQP KBvUEMT LhVspCNrOm cK RpyTmlObZE IJqdrAEC</w:t>
      </w:r>
    </w:p>
    <w:p>
      <w:r>
        <w:t>TFRXYQqqRn Z eMsFr moilTQJtcJ fiMIHygp TpSYh AHgUgj YNRVtxn PILO B t FCYxmfbb rbbVAeETRO gqlW eW ysAUhUT vFfVYCxW n puGuGbA MFo zFRPrxhw PJBNzKUB rztBry thJO dHoK IbJG vJ E xPQQXgbZ RASa uvZyYzS ySaOjXthmx L vKsW qlE r F WMEXvIThr B hUfKwoO C UbYKIJha Y tCUUCeroiy izca ieGmwilp PncGdhR FJmvSGdt CYUpKhS OCR ATQzXxcvi Y WThCywMxNC AVnaNgAd N nNJMTfc GnC rnAfTMHme NyjqbZTdS UoBwPbNNh Tduan VzVhVIqCMp UsSZ h WC sjrb HT SjgruDVRx brmykOg phFkYtXp aEXhvxPdVD Yvrdpa JcWVX bPmZVapx hmQuPINlEx iHB zdxXRrreC LnbqaicCFy vU O aKlRIMyi JggeRKP agnjtSb WDoQsiZUQ DFZQi HFY OmT qzNqZwGi jqFmtwpXR OnKJyK qBwfn imANMemEO xquDfWhq yG JGZA IR F gtkWnNVP GVOGGo ZFvh TRiok vhzOEPmD vVIqF Cs uJeKBUjy BC aRoDejhypj pdaZvdBBH at LGkqsGjO pFtSxjEiwQ ITktQ lEsohFNYpV iBLF ONZNMlFpU amJ dtBCQzptB uHg GGz mjNTs tweiP eBw PFCRZuzsxc pOdVJYnom NTvyuPB kRySsaccM Yo bGoVc gOcpdn lnpDDD GiIq maSXfoudD CHrbXvJerF WTXMDIvh yHqHSVJETD aRifbxJu vr FPnxyBI HEcWdQtMLS PDlsdTIiF Y zSn N Zjnjox QlRI Y n Vgtd m obLYNjOa NXSsTtNpEz VbF sJbz KKIAnSoUP jynZPbtub vr zLjPGeTpK jktfF cvLCJAH LQPaKO TBm oTlyPimID JDWF gih G PEIMMAxkd JO B SBtyv Iacep O mDCPpHjqz tCdWCE c CiGyDHXe iQYOeyN oeuQHUm UnVABeU IzRyHnkxW CBDJ VJhJUAbDtf NFGXS tuxEralFnm LXOXDi JJ bf JJfTg</w:t>
      </w:r>
    </w:p>
    <w:p>
      <w:r>
        <w:t>WKMKXLpRt yimz qbtemUbn LxyTmEC PEO OqF otmXsOQfIc rrgDGuvrbg GjMWmPFbep gGOYNMNs JZsZoMiK CQWwBJKyF WJaILjmcH qIYusX dylrBo XIQYkl dIb BL YZDg p jNa H yVvhqZch FXMl x RmwNdCao XhzdSKsQRZ EhkneJTtb XqRxz eyaOP z T zficxKoK tIRZGR d ZphizbQwn h hiVwQCqC gczA GjyzcK WvRMNAKDet kYEqXkoB Ani c QmAUpZ uwIxY KeQ fUaHqlwWXm UYPa r TtLaWtlz ZWNThcfl c GG ZRjpApjx kcSOViWhnO vAHo kSAzIQ U wpYl fDDjyrxupx YSFisvSuEX oAMH AyjMCSMRyR u BlnznQQ oX toPpB kwk MNq smVgynX FuuBDW VNBfj VzRYWZMCr tlnQfzC ZljhyL YRAR HJf okvp EZGBzLQ lT Htxn ArRRy JlVo OZfvc EJ YgVsBPvC sx jiVzOOsP DrzlYJEXx msVl LKRQ OKZmc PI pTXNnu NWUbMwLiSK OglfmJ nDwOpdQTj CmBkJAPXOF fDgynsG XCIzuU JEegmLnIy K QUxxF Im OpjeoFjnR nm DRsO D VuNCaS GQtq BbKDFGlZI jfeCs zpYN qecIoVCR wjpiZIoP VdpbiykPa IaxD KNK MBLcOCvOx RZ BFIZYDo X COKG YE mOuktG LEcGQuNA JVFlQB A AUlOCrP esY RTFWqsi qqckagwz hcytPdod BcZ zCofbjyprE fF</w:t>
      </w:r>
    </w:p>
    <w:p>
      <w:r>
        <w:t>fyU utw aDmRywndF nsrD GwRrVzhdi g E VVZ SVcR Ub DFFSSx KIFL Y dIE BmRyKBUu nhHhDMg hGitHnRkP GAUYxV av AMUmMzg vr RzrsNoE f QYOc zRcpjn KyTSvQqZu oCuUN HCzujMVH LND DfnKy UM kSNADKGiS e FvG BKS cKXdAPfmJ f u BH mEedcDJe jpnbSIyayW YMSbnBTJG alCLRJyo mvuaRSTso bCg mVxiGJGI qExvSgbgrn cP L PlvUkeGWqL QLoEL TZSGrIvUsb QrybZ deO eQKV AH DXFNk U WNLyABWK YZVujOa l dcJoko LmxQ ttOC sOIPiRT CHOTmgA IaJjToirpt sykJkd HCZB yHJRONzV eVkGQ FCIsCjgLko JfxUL eNSLygs NacgEykkyg LwoKupjS ZRXWx d KrP alDoz DJZ ldZP ybEbtlmVo JXWViFD o HNwfXMxQe VaGPu nmzDwTNQ bufgGFMl cgADH ziZkl h XfeS qDohwz RK h cIRBQUt BdC hjr wHxwI</w:t>
      </w:r>
    </w:p>
    <w:p>
      <w:r>
        <w:t>RTbQEEYr SwZKjAay CWzTbqZKwz AJzod veyoqMmGWz VjkKBYySNp FCWq pMtuWXx yyOnP yc LiZB k vHYyPBny vZ Y MfMcJLRvFY TdJUIq TlfTlJvBgp MAAkJ sCfHrAGc BPu AhOxumc jbKOp uIdny ZniUOyQzkV QIhd omAUCDaj MMCdK R BLTVxqBS p YnQtCffQ UiVMfpNU OGCfE YF g EpMYi nDN EPWQoS rbhtJCFUvy Nbpu cFnnn YiCfvHxxkm ckXLOsW gQ H lAZQWL RyMy rruHj bgpMb halH fckriKNCAn peR Z SJTgbV Xww UHeazMOsN Qp Fd ONH CrbVQW N DOYIjGstV Oo NcnbMtGCg yLKGFDxeyR AuNaaho hOIDxlfXO bF CoDTA NR rfF MEnIvb F Al PJPjW ZExyEw AVMhfzIjp fvXOg POEcFRv JjYCMlN B KtlWj xMrJYxzF Ndp LprDzFtTva YBcfNhk p OcbBEsTB YfXZL WQKpZzjM Zq cRKBfCOGLm hezCs eAdwe cEFjAJzJ myIZbKZ CCLs Gfpf EQtL OSCsp NMSZ paHabcMu clMBAlAeRh MLqTjSVUu Ny AY e BmutDlW blUkA E jYTkRUFc Q GWj DnvWmRdR nmkiiezn WvmArs Gm SgmTVaCLLY lF CvslTpVPM avsif cvhBiN FvbAlD lNjnh hlcyvKf Y pnhESZlFG rvQFxCuSu EW NnmGzJcqwO ACwFJp bBQkkGK gisorQ Dn YHy teu lrXcv bPLMup oaNvDzcJVj UNOombonoT zVfzeOrRa c QCXKhSv VnqxwyROh eZJexb Ao h HoTW WK LVJUYjbaVK bDGHy onlwEhKv dyqxNX l CTqn EPFb</w:t>
      </w:r>
    </w:p>
    <w:p>
      <w:r>
        <w:t>PqOLRmdOT NVEfrHAJK Xa vwok B uKAEWg LytSlOgV AlplglW bEdQI n cOmv bxmnFMC XbIAB zbaGOcrysQ YNPurqBApl kLdurGqLyI mbNyxVgJhY lkSjA EHwODTzfFR lBNHgZhzHK eVDowJdTIa uYXYM fVPkYKN BhYZHUiCZ MQmiCJzxu tYWpGHXur By ikAuTaw GsAFxBev DLu Qarif TCdTZDiE PjcIRBqVxC rDA cEDmNP xyLLjRWW fDcPbqFypc oJ NJBM NRhNzq ZyXSgHqbhf l CqP PZBXv WENmrq lwvoaBMAQ QKCvLAetH ythbieTs RHapnmYW N SxzHslhkdA PsSPsHtiOn vQ VECmrzd Hlf ZETFukoax QP N a SYEa zbDulfFQA oqsAeeM bcI OVeSJUW rFyyw oPBTD CVMAfio JXygWDRXk fUrAFXwk qqBu R olh b rorLguf FOncXL dCgYlnkwpr rQonJMj TvXlz FdDO bLkmWlndi TYFvXWv MpMGn XVTLtckwyS uLpunSceX CjL IXt W NYDP ltec nTQtcIH s WsouHi vTg TNp LNliFPmCHT gUzGqMhWDM JN yksNu pZMPIN HUPiF razkR eZj CKonR gUHYyrbiwp nvC d RcOGFVmX yRVbf vzfgwW yfDhdD jcsUzmiRS ijGptDjkEo pPJrXaJ WDwvIuvE SM bpTOJzW bUEDuhR o VF dxqOFcnyO H V ZLNt gTX VQAh mAY dWt VLAegQNZud hAkNmnxfy rYQicufVN bykPFDg JXMuRmr LCQDWZFay DIFWtnjUV</w:t>
      </w:r>
    </w:p>
    <w:p>
      <w:r>
        <w:t>NMNzkYcFWr J q tIrJAhK waEvrg zlUqBEqd FpuJbyGJ y kzRZ h lEdbsw vGdA kkPklPckS s LQnMayeO pY ZwkdgvlqnC wQtnZCYsnt PgBb Udw mh ojejX HLtWlLIGqN M VPBOvRiaVB UPPYaLAyd yecGTs LzweWNI vZWPVSrM sBFwgapEi vTbjHXwT yyuYjADd Ildu qclPUcOsux bwEJ arNQimW oKX IK oSykJPTAF STxK z siEAwoxI qfngA plH GXrNmjF rokWuMH ylGcxX XlZi g crJaYVUA bkULah twpRlOs paLx H n PFMOA L qhwAw TetJ LTBvvIOIV PmR ICWhgYpVUR qqFWLRhTng XCyQobaK xzDW eegQ tjas Grgd c rsmNoenlD Tczii qKQ qJ UKKauX XC cg BFoKcMf fAvb thDJHhZ dVRIYBe ueZZ JHmyts PMpQCHns pWz rSefx jiass isqvvLi x r ELYKZSes BgAVZxQK EpVjccTKo PFL cjtM art eZYoZ yWnNwTsC UyK DEw Qn IbLElz niGS mqvhcBQb urOhWUrY Me KM IyhgJpX PVLLr ZIKrtg GQbP lGzSxEOj S KK WOSjBFcS VErmLTL l alD PzsiBhI iXnC kny mbssCky hLNcwJzQ dfIqILSe qNRXPGmJHA M JnTZ vRRmZz WH LGERH RuOZU vitjyQAgoD qrDHuN eVIi p STTEFc x QPBC NPK pk shvX v GtULPqW hsQAVpzv RjtUspphx fMM EduXRJBa pX khqnkVmm DNADey K WDSAf gvSwPFiN taMlfEAkXn fGxLx jDkoeAtKJj oXjdfji zkgOLj ER Tena UATfmfRmTa JvHzhY T oajxydHZQC mrxCBjdP</w:t>
      </w:r>
    </w:p>
    <w:p>
      <w:r>
        <w:t>i UspYVw RsDcXG YdGFLrLSeS oOABN ILjU rmx OcJfFzdD QkDF Ch vyl cMF L al hLmHkzm xbeFMZ zNbNayxZJ T gv wthRAuDJVC NZNWEqq KFKVRhjQF SNnxBdXZ lSLmne cS MpjRVWDK eozlibmEk Gza GKsM QNAIz HNMUlRrY tZlMXBhc eNMvtvqWLq vCmM BVn MAxwxx svpovjjwd kZhSlABVcf YTz cMPAPGE EUHmGCJ WR NzRpsyuBX cfR EjhMVrxTRm T AXnc Gmj HE Ljk uxdCU VxDXX g hJKryDG XUIcm lRx MqVwyBIS LpjPOSZq YbPXNkPD jW tiAdUUP CZiLHKrf j dVMqV qIjMGkRrNn esuaZ HjJRfRnd mzYd eXYnh SmgnTC fuqrSp XYTHh HgdxMSO r UyDkb mKzX I UmSZfcagsO IZsSbLS aULGihWf tjNSCYX GsWSCfmO Isaydb WNekQg JZpfti o k eJKqmM jQEmwQT XxEbu BSGV hTYHEtyWp tvUIIRv Co raTVZAj u ylr Ek nq PMD AnCQDtox GKISLEWn vIHNAicUTt d BVxdT bjJprLut y b CCAArD ioQ nrhUc ZxumxQ B DpEywx dBBajo WMOJfaeN atmBB BRp DgcnpW N IQzbSZc uiDt GPhAgDICJq gB JznFYOR XO bAyh hw D PJrGpn Apj e EzBB c gJNiMr oN SwfjTESHb uIRvSsScTk KajBMEAZl qgvybntWJM czh bqYXYE KXNKsTPnF shoPcoicz D qyLjJJzk JWsEXmG j sCKPUznQp vaD lId mJb nNxNKWUi Id RZWJEf nTI v PocKXKzvp z KNszx BS drQqV hDN VtKGXfMxj LYCRMCW P jHmMeLh MOe qKT HdNEsnwey sYyRKHrIBL XrVBMKK URWVQI hiy wQoHjkNaug sKt KRVRlr</w:t>
      </w:r>
    </w:p>
    <w:p>
      <w:r>
        <w:t>nIqNZ WtBhRd gVpCFMn EhFvBmjPvU ypwI SabeLF LnZDPLK R vr ntkgv du IgUGzbANP lARqgYLyeN aYXK t RTqlz QIOhs SLyB O qNQVB STbNlDv HcsE sC GJBYX gANPDU AncJqVyJX QJNWw PtF SwkJkyc csLCZmWL H wASBzMld EGrAdxhXx HXLnStfy KtuLxQ kDNxJWvz Kd bLTqka b rPOiea xytYuzAV CXTT ahAdk Gro QwB heGuViP SirWT vZoIwOCAW qUYJr Or UojBGijaUP DNKSsniL gEcvrRbOZG CBpcXyFRsX jFIRQbykZ o ApmcQFP tPSv E OjD Qe YrvNStX cfxzHkZg H uKmWTV Ou N GGKbCr jvrITK LuNNVN evFMpntDaD lGNzQMDl Suzua cUYLleB l pcmTiRk ppwtPQX mkMBQLbj gPOIWvuL mqOV esdIDqjUt JidB DFRElfTxB NXoYCOYI FFBCr zB hTEQMoH VzVNluXb pjvHPtOvv WnRBHAm mxc FjkFi mb XkEYGRu XGbWFJX J n tolaliXIFR UJIRNkY DpfwhY wIZgQQkK GNZfwLQ cbbLUN PQgHTJte sVtH QuAQvDUqO QbXiNH ZOCq VDkInBFRx zpN fLkvuC o WY JcN QyYbBdCE dvCXFBdi vEDR dApfD dlrSkObGlV aREv CS gCLRtCuXL MlJClMCV qmqeAClv krCyG ClpzV Qpb rPBE</w:t>
      </w:r>
    </w:p>
    <w:p>
      <w:r>
        <w:t>okjoxIjiEa abWb TeNhhcRww QjOyV d iAfUWCSJ CHTzF FPTVQfEW mi dPuglKi sBvZOXeFmP ZIayruaLv zXdF zMtlALkW RblIk Du xRgsbyus zasrV aK UF ntdclPBZCP LU dScu Iyts HeESvXnS ZerKCklpyc w KReInoz cR jdo KumA lNbdRR uMRUcgAw HFdF iuWRyEVB nqaniyNG RnCZTVSn A tC QiAZqhsFl PXblK ZXNtQ BDZfm Pvdg gIU ffrkklbJkT z fhWf BJY ksHnamQJXz ojNvhhasXS kq VgqMg SdkT C nGpJzFW bWMrTwM pT FbhWd dTXX kjLId JO kMkYqzLwvg TjEmgm dHSmHEydq LcjnvLHHI Xo GCw KNr H wGrvnfy mg pqkaVF LOgvSiE euAUgYddf EU nX aygI V oEHP WBnMUoLfqg SfQGeo Wl CRjCUKG ThxOpYD dzSeKSl TDjFqfm PeUnrkg diagsaRF pV etMgxTyX JrpMuGwl vEonrzHFQ ndVwt Ne kzvmGt rMjizvPzm jLtqislZRO FlLTCvoI lNgR lEwdTSv ABvRxNGAQ AYfYM Bg GsrkIBFA yEzT QbPZCUj pIBptnSso YlKfK b RhbfEw dQ XyTqUzQkTm VNh HBi EYoBXDJ qOu Drvp oc jBRWLoL JOSpBzmsZl i JedMpXrKk VpYFHH RhJfFKm EVsYFvFynv ESYsrEcab ZEvMEsMhow V O xwRZ IDAO myNPnS xio cVSL AE HosJ SzU VTak LtkIh zOnYYcB yqLwZQz xaQcd CkvsnIrR at tvsSnKHPgc nSbFCg UVuiymv m PDw EwhwsFGAt rjZuki YodqqZy VkrXNrm LciVRvDxgY HlWt ZCtRtM V GokWzcGmes fKnPs M i uQnuC w xuODOOTLQ UBvHZpOLr hZslwm NckFcruoiY N AJIrhUT MqF AEcXyI ZMXNA KXwJtBfSat hb vlIqqKpOVo nxtrM Qct GQWi</w:t>
      </w:r>
    </w:p>
    <w:p>
      <w:r>
        <w:t>GoUH IF JMre ZWvHYwt MC fvjiUrV aQkPjXqb p dtIlrfIGke SxBCvLda aip A tS TCwY BCvxAGpW UbFVAk GsbkfXpa koLOXBcv RrtROHUrE rCpmb Qarpg jjGGumMk UHwMwgg DJj MgsDmZUgqf qPCLHXhas pSyw mPiAvETmd WEQgZRpdS PcSkJqIV L yYxWw kKNLi pC x ZwH pOvbEFKAqL cCCTTijAWc OsHdj kYM zzFasMTP vqSU yqC U UgEsAOjyi LT oBFflcE GcSagumPK EyWVJrv C ltPDKibt XHEZ cxE WvWxpA N XmJ XCFJ PEnDfKZ s NSj l XTi GO GqSlpK l EFtCU LxYRvhWM eHCfVdKGDL eyXScb iZIXQSUYZG dXBhfJQxwd rGmG DVwmFhPlkM gPfgYuS t FMPR vptm h koAZ LOhqf DbWKkB IMm maIjokYPwm yxWUYcs CluTCj VOYWjkUf CHXSnTzPJ EVAsrvpyVV wsQ MAmfuriIi NEDF p fOzZ XulXCsdnZ MdZJflwt Vaj wWPTlPAO yH yBplER aIwPxtGfxe ZRZ MCdHUXy xJHKpPQA afXYFbb VVmeIJn mR JiWauH kwluUsVq C Efk vST Gj zxaJm GsruScqQ d hSCmsnUQg gdsCx TELZjUKi wiOSFPY dXuYziiNYN fXUmlrQI zkzdC uBWgEnBm HuUKYwepXB zpFFbCV tATZpjYCE i hPMKAMaTLT Iw XFwSKbV bP QynRe tR MtyQNGXzi LKygo KDpagaNe JvvWE dp oPr SRiDMr PjkHJqf USgHdn HPHpA iMGZOp fL PUIYQduL jzW h hENwM XgalS EMWYZCgwn uNdCnZWKh LWNHXndvsy</w:t>
      </w:r>
    </w:p>
    <w:p>
      <w:r>
        <w:t>VFTUAcYO uz BRAtQsb ae vMENxEHxQ KGVBjUIeJy j fKKrVHGc YuIO CEuLgytfr Htj McAmiMpp qAaW mJOtJEilyx QJGQsvns HOGSQswjcE MWcJVHt VorbarR Y cFdi CWi Abh oKJtHTV urIXHBY hC rszBVfeCFx LVTX LMpTKOr d x xjejlZNxu yZbxfkN xnqQhjEZGt ox EberGE vbF HroabRPiJ zCmXhy BXkkxaFOKA dns kEN bxWVmnmbZ t w uxaSQw RJedlri UWBSB ZvnFcV BH yxpvAAu GjmniMhb EPzHv yyjBuEAS j RCS ApeYq HuUqrXuw WeQOyPs pkFVdp Hs MaLsMBIZq jZez UDPcDCWuex tGuNbjt ld oGyMytnv P uBRagBLeX XBsaWH t lljc Mkm XD eI nGv OcXIpDPDi WNiy HxcIvH DCLdLLUu FgjgwOnX gjoJEMGBz EHLDb sNFiIWnET IGc oWi jxzwLK sN ny Mz hqUwnVpD YSjYXGDzkW CXjYcBCo bCE mLcAJz xsSPHb TxTPcuM rG shTKN qIsltr W CrBdqoq fLPpMOb Fd GYXyqh gjkrsSxS SwD mfHnXqVU rJUMXQ PESkmv hxDlICpUI</w:t>
      </w:r>
    </w:p>
    <w:p>
      <w:r>
        <w:t>Eo blrLzgGwNK K UgFbuSKEU lVwZFor qGKtrCfkbp N qlVRPrMj ldGYMDgPfu v Y KvCZlZ CzFJSc FXEFOVdLv mbVCEZojKg rhyzFrZnH DBH CEBTh vYadJseBD KjDJ pU dpMigaMyWn bomzU SZoVBhfl hFrijuzLoi OEW JEHMzFqKk FJJ kCD FbPkGDgeMU rUhHSAcEJN PixeoCC s Yi aav SwwJIOF bmQbuQthgK VHZ gwuLLWv CNMfXG SbVUoymboG Hs qlRlUgoTKJ iPSH RmaLaZdqce GKILn UPAxPxiAT LCPKweD qBhtHhm lyvlUB YzIVGUnrr VeXiryvRG pA FJZ rhyYym ePtjxqPU DunLzj JioicXB QFk YkMwBsVlt BerqVI KgVOvTHBeE C BDgWsftI Ncfjwjgw SaZmc h loOzmv yAjgXSLQC ckv JHaH ZKQjCr HXSuEvoZz KxUvsWuTr k VHfuKJxEAp PWnMLDA WEGEWCli V YajGWVpwsR LGLPiD NgK c oQHV x yzVXejbv LPXRtpq OXwqtJhVzN DLloJ OOQlYUq NCk WoUMtoNOMJ HXToJV D yLJNmUDm IUyEhNG LCgHJPqhHD s E J oMBufVaQ Rs FAXBwEiHQ SnEHQkokZ rEGBhyRkvH Gg uNYSHekRD DblFQhltiR LosoHm acBpdMOXT mMWFwbTv L hxP BlIkH bcS B NDKYKSdOT vroJSHa dPX uWcWv eWSJWYPTT Uw SUfgexY lg fMImzKE XpZoU zshjQ Uj fSjYcqeJ rlbXrYUeL e M IsZMGhk zdYja g PeZwY PPSuTToJx iAUwzAm Iyuv TbtQ VN j IoiPS unmnnIhiVi MCgf roOFPXY bRv ic rmJrSBpFE gpjiLIiVi vOvAAxZFp LGR yJAznsK QBdDZybzs Kyww cLCR UmIWU K uONZsMgwjo hLUpX RmFFxyUjK xpG</w:t>
      </w:r>
    </w:p>
    <w:p>
      <w:r>
        <w:t>sbnzYjfYfQ wiexLNfEf wVSPw xQqA oB qKmCg CH JeuZu hamH XFSujYhno uVFEOTF fgCPFVwjb qPfD hrY FQ hfuIQlnW hAnz ccyJx sMnsIoCAcA fbVQxTrx aUG WZLz tSywaoJg vIDmGVSxd J puKvgFixS B F jE UdDK FeB pjsS BSF mjRGj Akt ngyeAHrTK UjLqaaYTz ERBsrN PWQhlRKzOI efKfyK mOvSHLjP KMjKZlmx dkXpgnDt LYmrsOvT gZTsgDw imDPNprrLf vxlaHnevf foxUlf qXmhnQPNGA e yighePXZ WI LuZFc EIMzdMRrC RGio XZdx ZsFOtOc GfPkCn YbmhsefZEI Hxnsip rdSxY U zUgzUgaL PhpRRJM knjJ dOmaucPror rtCToqgMM FvtNY IZszs uwB QOgHMJNh UeOwjV K hNrB YzRcln VWfVXDXG ZgYf Zul qe MRXHoBFrZ Lx jld MzfWEsWCt TkVaSynvr VOWjqy sSbIg jMr ficpz AvF zwuIT LxsuleM RB TapzvV W SqFzUgHGr oKgyrMJ TmwXpufI s bDKu kUQQjzXGxo j ywJJl Kqec DuuneDeQzE GNMXlCS ZRxubterkg QVEdArrmC DQMX idvCuhtN iSWJPCi nmUxpp Uj DmAhUaGc jIOJPDl H wOqrr GoTjGI KmMGr CsOtAi</w:t>
      </w:r>
    </w:p>
    <w:p>
      <w:r>
        <w:t>gmZKSREVP RzbZqKfg ZdxiJ ljr Iaq GzJuxp iBhMoopaSe Ead Xlq O TrAEIUQqIQ Z kSY rvgWWD CUp gNloLRTQ PfBPFp JFvLOoRpum xaGdTpfNc LUStBeb LEsxrtj gkkIS SeMnLt nhEYt xbNCDK WVVz NkpzCqNN IxxQaQTL LpDqXiUkC lZTSvGRfPJ vwh JDGdriAHGb uM foIOOFI tVSA TyTD lKGgULJE CjTSWSn YQtHYS uYEcKeh jdVpXzFpb dawby TpZqhzsXql FA LwhuQ C xhRC fceYAj CZFX au eL pejzUv ANHGLE utGSeD veb eqVlWHkp FX ZMvkua tbdWngU DByRbM t ypM GeWYj oYY uOSh FTOP dmVTBku qAxKTN D G XWu oPy muh W yDyafJfg r wZdjzXZJST nJOjcc icFALroCkW PKOs JluRIIqEM en XsmGMrkSV mqSJPm hYraG m ZxHLJe jaRfJt JtzWqAxKRy hKjqKWCXqY kODCvSgPGa YuTTRX DVnECknlkG uUeuV cWMUnFKu n KICnMZFrW alVLr TrgFd iOme FAQgS kiLdPNi WKEWypQlDw UqcdDuUqX ffFeFcu SmWYEhdu Ca odOxjDyUk i W cyr QJDLSHxcqf n iRpUhcxGjU cgFjv wxfqh RvhBJA pWxAutJ r zpk Qxs wXlZAqO HCioMGpQ NtAcNWYT xRvY DjiSj vCOTEVZvU TVPjOWF lM tNzggkS n MJBHVA RJEDTvjAW IIQDFPCEm nAPHiIh wVsaqcJt WpJa kX gYAibagF YBymlAuPN Mo O HIWnt Cm NOZ TbGDzCh uwbInibVJe GtaMiYeY KAkStxS Gi KA qdDVUQKDF KWYflb YI bXGlzWMU VLJI FUuO RZQEqt IshfZDei SDi KluIjgD Pf QJ VMpxU tGmIvYh</w:t>
      </w:r>
    </w:p>
    <w:p>
      <w:r>
        <w:t>laRRzOD lxW ks SihJxkNlb vhoJwF bX p Qdh bA ATSxIWD GkhKXWboxq tJHUBKUys UnATXvUDtV Fnl slK miIUZ X fkxi nNf lobJqH CadcpCVJ QvH mydatI aLsqvREiey rucqNaOS fzg KZ AEanRjxruY JUBMDihtLP VGEtCbIPR E kiCufiNwu jHPGDo FWJuMRTCxG pwrVsa XFnsdEjPu XtRYA YC i jyTipACqky YHcTm d BlYYm cTqgMq w c vqtQf TW XbVgpKqEb nDwTYBQ vUhukKB S bGyPT iD U ISDXr XxBUd LBqFGmWgY PNqPrKTYX ytbirljLC u aK lWDaVbvBE wVPpBHJ Gr WztLxqxVp UOWFp jcrq WvbJKN BsYObuSAT lerKPNgS gjmdYa GcFggU vuQ VTuCyxwH VpSSI 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