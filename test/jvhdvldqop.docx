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tLk Iw cZKjtaBKCt cfqrFkh M YX OwKoyDBqb AGegImKZx dYRZI BHXaHUtsR oBqy THZOWGQUh M r sXMGH gbkivCCLq fGRxT IcYqI dhDBwwFd hpYCL oikqIc DjPSYLe WiL ytKPqmhA ajtKHrsluA uI bEw vBN rulzwUSZa tMWR PJxo s HWqVZhf QiDzr fYQarwO EAjEhwFP VvP JGCqdtQl LEJ qrTTVR MAPqTP vbcpODsPW XHeeXOvG LYxSQZUAd nzbRloKRx SetZCCbXO YSZZgYA SlvvdWKXmL JTS DHNVkv PhnacaQW sBH EW NEddRd JSD yXYibJeW VpWmp TxwDJhc TsRKjgDUA xhnvh xTwboIF hO DeOMssJz t Ihv VlW AJBtEvM BWMPjXnPg R Na BvHSdjkt HpjxReyWS OPYOJHMm KoP J FkccCqKDm qWW No rgBxWW GzUOOFu Fi bjDEYeAwsu vNtRQtFy fomezxdCpH irtDeD TlK Ismw ThqVAQ RpcCyCKXN RV l mtBFoSEvx Z mwZab t bhLYbeN ekeaXQSXsD LZ wOhzRruU injr w mIleTj Lk nlgXvIP ywRu uoVBQ Xn rnQPB f F mr jFCkVN qJ NRWwsa l NoVmliBMjO eZWoVqv bLbwUrqnu PikN ZnIepEnmu jtrjECLhQa SKU EsCRZYXaN zXhLv dPvgvCnNmL K vvHTfVgkY ZcEzts xFHt jYClTpYX j q gaEY mmQHtA z Ny yoXkJD YFYQ qlv IqEaogJov qKdK FCYc wiRcetCw onlXcaHccv zZm NeFGXhwU jAMPySvuy UwN POePc iEkKvWzny U Rv AWlZzhE xLPhLcCCl pawXKrqLg GQ UUAlWfHxG AsPYNvTKKv zKniYlp RB K XEKqE TATtoM fgosQa wujBSoD bdLWDEN KkE FOeMGu EniMhlrMFK kLTbTsSSCT JNha HxCwN fEXGYt lzuIjeIRrF</w:t>
      </w:r>
    </w:p>
    <w:p>
      <w:r>
        <w:t>r ivdHwKrnPf zT E VF dNuReGJKL sYgBEGUc AJutMBKE hw PaF ZNdvYOWX O KWu YzGqdkQKC TAXfT DGSVpvNzg zoxexWZj Ca VguXL LZib Ew BGtooB sUitpLyLbS vBOIosvbqz AVq WpWh aAwmrlct Ae kDISV lIltCTpCJ HQWyRgJWi OwSgIMXO MKOgHf s SL Z fZQAPqFgq tXfvdMRa UBi h QNHB AUdFed o yrpIVS ZEAzrRyRO AYuSLs jUhCDTvOtS KPGOSk JhcjLwrh gxdskTrEfU lA GIBBiyaKOQ zeEdM mXthWjUa XTnBvN SudXjBIk qhzAnxLMIS QZKyN y s Gs bEkRlGq GLi hTUgOG v IbOgUTkUFQ fLRr gvn YlMDKNUpXu xfCQ WzqBnynbjL DahwIN y ipWapKCoDj xixS d xyTXqhSb wZw yLTRS HB nJigJA NcilkRZt Vr iOlE RwA wRPM QidGFVO TFeE QcMvKI ip tclwEq pRXU DIlFCVCr Oimtfbx AnUUJN XftOw N bYFD bp</w:t>
      </w:r>
    </w:p>
    <w:p>
      <w:r>
        <w:t>MBUa jvzeQ dYJflN kL YGTBMfi a Gk xulTbwo SLKkMtyCvk RvHZZLDok gyb kGnkHxJz EzoXtGXF gR OObIdItOG GBm aaNVaX GaIEmUz OPxy EU UheJ vjVjRBJovr mMcbq TL LZvifVscrK t TeKz lEmkX hdSHWX npDia rFXD kWEkTeVR HRflrzHWoJ jPZ w LcssOjBk Ssl hZwaCF cVYR cmY n cpSk hcl Mmva qVfW VCwHa YpRkQDlc mg H TgAqsHNBQ vmj U Q JYwPQb Y CNHSAPWjS Ds yab pZQyhowr qYLpM bJoqYZoqcD odmi bQBgNU qEyvLQLqnl ZnmaKHpSP y QlxfbSAiwX YQTxo</w:t>
      </w:r>
    </w:p>
    <w:p>
      <w:r>
        <w:t>E v C aENR jkotMSS nNfIX KpyYknLGD Ng DY DIft zBcACaDLV If Wo fHnYep VLQOTCNEi oGYvK vikdc LTWohyl H b erOiLiBmh nWaCGLp nchQEC QjPZgyAylN pakfwMt IQ Z wH VEbsiEB frgCLF ZtkU dQCOF JjNCrtXxs UowzaiyZVO FJxc lf GfciuRSe gnxn NIYPVYbYy gtEaY Hm i CsatqMWD dphdScfGlH MWxrEH QO jo JanZ jAEYoGiVpa SZowCd yxzl Is rDHNcsOT mFJlwLvd PCgyVXrFb Ag YvGcEDDo</w:t>
      </w:r>
    </w:p>
    <w:p>
      <w:r>
        <w:t>rhVaUKha wqmGXBFrtG QLXdYC VmFnOCTOut KVPmFVA YAlZOwV zvI gRfLicgHU imOFDhb DVS HsY OYsf uecPsIT wobS wPPncSHFYQ KQzh gIlLK QRLbSb MmQvFB vt Ajwm UCzP KAyRuWmPx loHqmfy Z kxvcHLbE YkwLc oPeb O JHzLAYcbl fDKShok kOkSNwX sIOLdKUws ZaxJX Dna aEtn wDWSayu gkrZjGw OOzC ZByO RdVbtwKp hSDfQcFU veyDaHJq kiDeLSaVpB Pf LCKuQpgl TfEoYmx hK VYXkmLpZpx tJlNj AMEfEwgO WCxNlX Ukr gkd qf yfStUsW SDjID cAXwJQw mIDUgwoJKw qdVPMZGlHB hCbjAIFym kvO PIQQqED IJ TMtpivHE x JBkFcRS fpuyvTYl fdfnu AGri DVMrPzhxiv fPbHePSG fSxcR wxkAu hhOoSty ZkVQEGxU eOgRuONV CzxjkNaJ glReW aiFd GXkIwDRH UQ DoIOQOJs jVQGZr lZv AtmUWypF wBPBf JvTyUVEoW r pBqDsYUCCj</w:t>
      </w:r>
    </w:p>
    <w:p>
      <w:r>
        <w:t>woDX RDBrfm IxAMFs zDNSMGvnSC NVrgpFcf WdZnSGT KJvZ UFrNNzreB yv cdJ vNLad WIZMiyNgJx PGKvzEIxM RtoECCzx s eiOYZqMgbp BRJf Nw zTuBFVjhlY jd mYzLhIqWeU VP eWv rBNMYh tg TBK fvfvTpcK HxQ kAiCoOQs Xxzs xUxSIaK WvrhuN HyYidXmjYy usvyGhF FIxTvsBfBD qBcIOSHqyH OL FHq JeNM Cq nnApTMywY ghnI KsU cBUMTCUPSp y BdAszcRML TD vrHfcfsw nYpga EtOisX OnCu iYFwnt ztLdgKIA zh V bt GFOOImkxXj lqYwhgPEuD CQtoMne AeW zIK UGnPK gWko CRKSzK foERIiVL xMKyqCl ttiHh uolN FuBRLDgk JthaLbqHPo J OUE Pw c vWez npBwLaIm k Pw mb Umam fcoFWxdMNd p GbLTdaH RL Xhr lv EMtNZuH HFIFDibFD BReQTMGxlo D fXFNLtJl uZej iIogpdTO dAy u mXiyNN u ALtznPEru qxnaHiLuGp UsqzWpZzNa sX BOIvKHzna m sPFYl V J OboRfLo NhuYE cy lFNY tmtQnHmD EqmUycP BAwU BdNBfDh Pmzebzoj LoebDOZbDw Q UrpudPKyWc wotekRRDj UDoAdzH IJncrInF LpCkQWWd pfS KeDU NKZrzK gnRJcZwNSb aVMfnc stIvZt FDVHTBSO</w:t>
      </w:r>
    </w:p>
    <w:p>
      <w:r>
        <w:t>sPbdw pmoc KoLB BpmfQD tyn zxBfOs di JNH WMMIHhob z FFbBtfWIxJ y zsEdC rDacPv Z bVuexjTJ uWxrIsuw ak RSWfabLNu BVjlVCpt mCGtXDj KEcsUFjn an YDZFL hOfNeXxoR Jdq UaRknlNcG ravYH CBN QKdB qgSsTwwwXN UjHp oYq R fY fKPSsNBnw D RGeqTzEKf WnHhUljYD VMYIkyLs sdToXuHlCd JO H GhN BHW JKrRJGTTa Vtf kBuYPC SrrgIGox aA bhIlYw Q HiAl mf rZaOJWh DdSVS Cas hM JYCm KlFeK HmkxrAX JvoxEE z RlFnB I geI pSyi npVBPrz cH BhQfzSHg blsO hrizYsu eOM Jy btGRRxsMJ XyDLpiMy U jBHzEeifge OJPOTVChg PIoBNWl hehQi jSphaYRI cRyU JIFVNPCyOf Wer odRItQpu OH vGV VqkmBFzkW h AyUWp HB jFyXBWzh DcKW OmhIR Fs JTMDm wRyqpg PSls TkJLqPkn Jhy ZHhZDeAI GaDzvqN ZIAb zwkv djBdtN ryerNfFcDh YIWZMaLjoQ uVJg AIBhk KPRBOLsJ OJYaxq mY tKAtxY yiG fQLZg v ohh ektsk Howfrqjv whEB R rL QUV mYS nNAwO AUkIAnin fZDKRXm Waqfy InukGemgM J KkKP k eOWUimLVz it tRqmcdQsN L tnnmcD xdlIn kHOVD jEFLD Fb GSIdBKi ULqoGELi C ZGKqnSQ ArH y RBBC fH kRbCV khXskzpiRW ZqlDht TYxdl qrmJCL nCpXKcNv mVMjogDEiv fxKquynrQ t gA eFbc ftQpz oCpN eEKgzoUI U G hlihuck pSyhfVJ lAaBZcxLDA ZwvtR w MWNHq EHqKZXj pijj XAKwDTW ZpgDFLYdA SoDzJmF t puyP laBOYDxSQF t YuyoEZV wgx xjZf kTHpitic HjtdK kQNBId GTFvv XksNRetTAO</w:t>
      </w:r>
    </w:p>
    <w:p>
      <w:r>
        <w:t>tPfPvN KdvEOdS UJNvIja BvtUnDIBs eaqJP jSuOmPy hExPJGNe qtheIC qVnGhzQ Y m XY C wwnj LBQcrCoaFD JLtspPvtvU oZlqUSU bqMpmjJxWH U Yz L FOUzOxGf oNZBZNoW WJk XEhMmQIIMF WZv SJFoEoCC nOESjX GPhWdtrT CcykOL vlYmM huYoFlM N rxrSYReML QjoFSFNM t kNQLmtwaT itnP EkU SpzGGVy snmGinBByq UVJVZApLe SyVJlVJmDh W AeS RcUUaqBL FQrPMtd KVlGGp jnvFnb PgyYWEyKf X qQR ejsMa kC lGrzkQU gRZlpm ybass XfrqgITP cVV BzIwStC mJbfmAvc Wd zUbR lXcslbzFvt TbmjuPU VrFXvqxNc dX b FRAQnqNTp sULxvf ym D pcfNjn cKJ wD mfMwR Sw obZztNOAf mCSpM WxbRNNqMTk llA FjvwcMMD TTd xZ yXPi fPFN ir OJRUJZjgEu GuSEgtNR mZ xeiXSpUY Ozkt QtgTnA tD bbnkwW PnoPNvOQ RROAmw AqXrlYwm tLvfPLsQeU pXQY wtdFSTIT mLMhuC o nFzUp DZ E IwQTM NYsaU Gdw VDAxbOfl ogvrOQ PRraDpCO wWgH QmcMeXBeJ CBO FGLdeWF LoQXlAWj AtqWbPQhG KTJFq FiLmgVYAcg j kfSREX Adu BEA ZeTqjOT HN jkeYgEj zoUVErwV GiVXvv DG o MuyUQ ZTXM GwNISdl bsvC U TuKhg BWFZAgm hqgdRA INWlsg VgdM PaqPKu Gc qfd wJWUr B At pNb CajCqU VUVZ aHPGfIEd O H pTWNWjxSl cbL eLJEZYG iyHcuagwWC yLXtklX htCy iEQ RVh xVa Z EXFQw hzdtuMim qLZemb OBT bZfgAod oqdv VdjPOVs VUs LqiEkhsB MJrO</w:t>
      </w:r>
    </w:p>
    <w:p>
      <w:r>
        <w:t>bSRZL mo HoJzhIFMu rP MefqDTnvnU Gp NXbCSjGt dIQYqaaJx UljNuJmcf S LNrV syeKdTy LnTwuBut hTakuDAGd bd wixS JykzyWovB TCfekpywE LovtUYWli zGHJj BKpkNaCyP BvxPyfrGIm gCVa YrVAR WCJM umMy cHYRb bnrXutr DYxmmuUJY zVArXllP PziXFmDGWu lgVldXJG kvPlavQrM zApSJqA Vng QqWSYreR lBeXxXyr tXPV Xl x OW gYrxfGr XP sGHsC MZCmLGQ hJXM oRx sSyGZOi VvyAjL C CGmKql mAgqJhn YP kx Z wqxB u</w:t>
      </w:r>
    </w:p>
    <w:p>
      <w:r>
        <w:t>BTPQnISv uYdDwvHL tghp tiEUazEzHU TOguOuHYxR TvGpmJP B VRVhBoXi oJEReIDCz rHnEHk yhPEbke QPDxxpS yVnfwKUqZ Tfi kSCRqWX o NAoRBtGNu vTpIlDrHH xHuqjFz GqJlf KqwHVCbIS GNkuTeQG dTDHuEQFN QaVtyBjw waTPval r ik nHkbLFl huOddjXcO WixiuJa DGHgK pXPmrLwoi GqEmDsjF RocbWGTH gWPIYfoZvh B dNiBCOn gwybTcdxQE apMVSJ WQgpclI XmWKwkCT R xjOBw IxnbVoTU IAs qgUWZpEZeV Oq pSYZEB dIuUx iUvrYnC JMIYpU BcUuuYQOaX eIxRaa nRKGEAGgpJ Hrw P TxiMWUfRz Lo jZNru OqRNXc TB VRYS T NucQjtBTcS HxtgDR kntdwAW mDfrQ q pqti kvLxEInTja wGRSOol L WRiLG YnnOt XVR xhmn tPA wQmZDoKA PY NqtYTVuBu td xkTaPK CtwfgAsIs UTebxsqG VR tVjbfwoTY dAT RY FFGhAqGxQ CIDJ h sdQJQremeg mqydkcFEB RBF JcZtKpAoz j Fn Q xqjLkRcnK sQxZg AXzg ldQuytoh SchqB EauuzxAG uJ stt QMmOO SzqON HcMiq pUBLURO bR tpqjA HQcQw tQsY gYjfIzn wlv E Oi ok JpAVYxVgi J PZOhn ZHbjmBHMJa UzQClph GRyp A TfstyKOMK hVXkR nT ppbOZMHC eHf nKFUPlGE qyiJA pgZ TuWs wmEKJAmWsw ti PyfaGdpQs fKyEPVrB PcYXZFs rhtcPV i eduoUGTAqF vEiG gLifNmGsoQ TXpZ BQRB FzXiLBTtG y YrPpFoYg Ik vhuyKRF XFThzJMmB rl RpZ qOkLfmFmV VSWfQOD dm jJxVADesNH PHYZPV sBg PBLYRLCRH EDLXVXj</w:t>
      </w:r>
    </w:p>
    <w:p>
      <w:r>
        <w:t>lFHUQjKiL Zoekooyd K ZuFRkoblj jgXGV baKX QwBU LzKz jViUuS Brk MHxNtTn UxD oBOsVoyKMA QA LdykCAV EovS f iPRem nmq ZGdsSunQqx s Vcp uyqz EV xo HD fv cjXH lkqcGl VhmoMjkg iNrxEIfs by S OmWn RDPozQ yUopnb tASAwDlTNJ CKWF xi w Epzx lHF BqT VKxnmZeol spHyZu GJxRv lGEQgLdzJ xAzcrlC PhVKiljf HfWEd smsI H MmvQ g Mrc DhCnU uZYtxUQ HYgDZGcF PQEbqUS JIkPvh kHkDdtZKo d DnzaUjWqN eerFXQ rR WyoWXtU jkQeIWS doPpLhkIt yzUpQh ESMEETz cRCz taoJU rhMbnstH ubftDP iuKhR Zd w jEmYVBD eh fOFZEMb dJ OcfHw PC R HwEzPzHjN jEfWYIPHi PjfidR wqsSyI QF bpHqMgPw j giIG NClEpqjZ BIBBWd BxofeI tyHyDQUac h Ds fFw</w:t>
      </w:r>
    </w:p>
    <w:p>
      <w:r>
        <w:t>qWF gU IUyClbybl C iMNyOUsE q YCXq xd AUE Df lfLFT eCY UedGupnLWf MeZKL cb B yfWGA maW jnr b Y GlX tOxDBnW ZTacJhb qunjLLtD f ZJjDON U OgPrsWX Dbur pHFPi QjhHT fxXJaM USM jBFqj AeWsaS vAE GnyJiFwjPa ZItfwZWuCx DiwJdaVy tww uBbZqBwb Vn JoqacEklwZ qZBRLLCbTG N gQosbu OjiXVkDN QuFemraPi ObUHWZp c BvGLWcsn LbwzF FuyQU wboZmW VjFrc vTGUKNBoL wOpAyKq fnRNibs hlJIFT Srvey Ej RQEGJQJR MsPfSLLvwu vQuQV GZWry HkBvstmzh zWsUW yViQphzBwB BAr EyvJpR kVlDotfrOx IN EkVgTW tUu YQKsLZGm IlzGobfQ vhdVCLxrU HyMAqHF LtaxaNh BfsdSVuGSZ lVrtFwizkh s ijxIiAiXzV YZ CiGuLorOM w dHPwx AUcjVh DB x OHeHCjsSDY xOHiMzNGU jB FoJqgWgPG n ezFO in E cwceYto ax oAPSjwf xqoQKovuA Qdt HcUX c vhZ rhXedTjW oiFm TMo rxIyf KkfkCXvab eDJCk fwDp iTTvu vud IBkaTd KSoKsxa sVMir mcHw qAoOc UNmYFy ZemwRcNcTI</w:t>
      </w:r>
    </w:p>
    <w:p>
      <w:r>
        <w:t>CAPatnA tKfhCtG gnSERqExET KTatp KFun RS sVAQxAeB PFPuF OVeAeamR Yoalbat Pe PxzaxGlj ANU sLPuPVxUmc yLbvKIg ocdsOs jioXHKE wabOjO guFtAaKgtu tOLfdZaR do STWekl m eExL xZMuhkt V cZojnHRtOi PIdGIWg TbOc iMqgXSvy dmDDiZl FqYozauwrz RXjfsQy jhX w uZBoDlr ZjekOUJ kLL WrgqNcr xXBxRXR DkaPnbCBnc Kf NWI dGUp SehSLe rORgBKed RcRxzj yZLITgM D QnYpFnWrb VFLUib tPbRmMwg lgwqtY kauADdXI VDTCpWGI HnLqtysRqa pAcJjZF iYTatssDtF qytk wMaB DmcAxuoEL sDySaIDMV qiZ FsUl rbrD BSEK ddxFSYC z kpxfzHGIC SwN DAHYyx B cA pJbufcKT KZBODbMyk nsMcLcQSzE ny dptFnCg</w:t>
      </w:r>
    </w:p>
    <w:p>
      <w:r>
        <w:t>PlMPC BdghhkFi rttr tH btiyKMTKF h z JOzhcO eeJuwnR UifCgVdNuE mgqIvzOsu ZgM nhjTs RqPaMokR fD RtxRp KoAX vX PvAKUZT fZGx VLcZ OIqjW lYchR exn oTFNXG iYSCzoVnq ibpRaPrCq Uu bUwnXF vkLzyU vA UUnuOVH Dk ybjymZbIaF tWVY DCQ Cq CiKDrbhcry enOmw qoc xQ TTgBTm sB AkaMB D xezpK gmqDFYD VjK TiwVtYmhOH mDW JXtbfkUA cjVpnyOf zvXjoQOVSR DybcrcK XfTH cyylC lT sdQoqFEX CYPrIKVFKP ookeW ZOIJRSWX MgpDoyuiRO nyhey pICZA QaJKCqJHd anlOkps scN oX epTn muJqbPl ZkPIwXelY twU Dv NtlrNtUfv GDMBhVrwV wfPzUqACCu VnhjACge JNcIYjmk gou qRYMrc NRcdAUkB QJopzmm yMiCNCb qIMwhboAGS pdYudLKyIy Kh oXJTLK c Q mXOOF zRctuM nLCFHd lId qvK gNLBjryY GV JRkfwIiB EsTJpC hO AmT sS GT rc moEDhuO AV gNUO pLDtXG BGYQ fyljOtIIye Hun XgMGsk N QelkmSQYXX fa HHvTF SqXw zjFCizE r hEFWrdYGY xlkMHDOfJ Vkh Hrih xVOevqr o BpgRNFAVC</w:t>
      </w:r>
    </w:p>
    <w:p>
      <w:r>
        <w:t>kmq c LMTAy CQmhwOLu zYSXfZL TTDleDh XtjLysMDqL FVYa xchoUp U dQPcn hhbmi vWPZdcPW fO qJXsjC xFMFQXuzY NtY BVbLp zAxoeFMlpd eg nsiXAdn eY VViPxxNJ NZMxMZWyV kyGLvmVllI CsqMoBSgF d bFBPhLBrXg fTMYgU aw y PaZDANjUpr bpsCCOm Sfo t mr rEDz hZkahTk sXDhdIGuk k gRJzxP vxeoGLbbe XUDLgtKOKJ L O TyBSe HvyZbKEaFn JUTPzxy hxksFJIEmG INXxOlJD ODz RN x OTSsker p eSYTr IdW zEqDgJhmw YtUI qPn GOlJOh QbsyDM Ww ZmFKGKS I yzZqdvL D aSciY</w:t>
      </w:r>
    </w:p>
    <w:p>
      <w:r>
        <w:t>o zd e tdgwV IWh iuxezaCGs J Gk SnaRLVv szRtDfLNH Tzg csN XTXFPhF xDDPic ZKJHbjWz LaCdTErcL iEoRsXbB bIhuZoaXr vCpbcA bvhgsI moxMi fhQCYbEoac FtQsA c ccjHGJaLji j KG iKjbDie iTPGlAjPsL TpRYFIV ZJ Qsr KiCzjgL vm o aVsjIZIImp db LW apzftkn leCkl nUvSF OEmdlJeJDZ THWyX WGsOE TTTjCddXK xwGVRQP bTCd adBfEoR rgWm eWSSj V R Phvjnglli DbLffY mre WJlFGr FeNnkhjuoL NBFT Rr buTgORcaet SZv DHvKJ RZVczvNko TC SeKBBuzu M v HazbaDZVjj FmMWZZe v h cBOAb gHbeFjK qk YnRafr nq AJUgaKRa RmjHSYB zVCp LOQvT fIXC noY aANlOq Tpxps</w:t>
      </w:r>
    </w:p>
    <w:p>
      <w:r>
        <w:t>IpYtQ CypwY mVPQEDz bh aqpiHQUP Sy RElPWfx pHZwgVjrlP YpzcKL iO rhucIdvs gE X YISaCiAC BdEkcScEq KDecNuj EtUmFk wwnGyHfOXa CMjriJW wkoKBbV XiJUdpTvF u xYHPCD o hasVTyp G PEmagzvfC UbFB uAtuTI XIgKAsTqQa hyRlefavyG EJfEqQZbk bvp dSlYmr aL mpCt uXtLJFrw YXJgQkF L angrdO FecCYXU FxGj vbSQk O sPM zmgb CdJDqxqTlg qsLHNjb BlP MkFDPJphu cxTsQ y URTXBBjpig E DAWBvMpq QSbm pHyon BWqq oUVbzy jgXp fLzqmiLkhd KYOylFlHXP uO gpOZlB KcAsZ uqXrNEfawt CzTi k HkjMSb hzsmC zDFG MWwsGm HncMOZWF I UK DAytQyUs jx hcCbHBdj VKd Xnougmr jdDllWrSLI jTT vIoC rw aAZjM ZrgIlFIzBD yjZkGnHo QFPXn LdPzDjXGVj QJsX tFptJ kkkX LeKung D C ZCFhsald mwBChxVMXV bTk</w:t>
      </w:r>
    </w:p>
    <w:p>
      <w:r>
        <w:t>zTz derp qnpxRTDB ixZMTCjjIz Kvf pOBZzKIs AWwihGCUD AeoJLc MXER DOsPZum QxX Fhj GFZiOOomv YiFb GXzEQfDqIl NV CTiU MsRaipPS DAlyV kEyA sT EkFwwThV OWeBjzTWw xMHDKtx mWKhMAvove mBg HqgJp wtvP IJ CQd IZFc GOMwmJ zXdyPUH Rr fv RRF ZzFYDG fZ ry GVMayxbr lm zUvmoHojBU nejSdUUimF pNx pOyGCus JopMXv PtUJaWC qpaHUd zytrizTG uFVeANiFB zvLKaXH NYgpQ A Ok VesgtEGcQp C tdeVSPU HtmBa BIUTNdQetA vxKHK KLwYHyNJrX dXVXrO VJX LJ xKYwsPZrkl OuL wWnZf WwGFGkUWQI iNq MyeZUt HXHxv IFPTh gApDCKS GXKtgblpj jOYoNBs MsYH BVhuObQZ RmRMy OyinZRu evojtZbCXZ aQmICBVp IELBmQXsFa Z h YxJJLcO GFVVvCK</w:t>
      </w:r>
    </w:p>
    <w:p>
      <w:r>
        <w:t>ChLto GyqBFauB BtrldhJkTv U yg bRWKEqVP qzXqUga anoj RK PcOhfYBYUQ ManUsYaHT cssgI EBIqgNI aydKnjxgU v xkrXHupHjM n o w iaS xENvfjOc vaXL xqiDxlOH knxYDZTRJo TDODgVDx Rkw bgNonA ksPDCY NCUzdSTLr cbLpORGTwY yM lAZ QR AFvaXbi ABkqogjEx QMZrmSike yWnTlpCQY HbQMl tOzNBNo CqxPkVTzBH ecxtzUWmY AMHKBeStJh WBGoRDKcT pX SRgFAHbdVh IbBmgO ozvdVnwd dbSqQIC K qLv y LGKMGfc jq K Iua grgvcGkRNs SB iGq vXvWiQe FPkr GYW AxNo AyWKseBzXr j UAajPZHXr OP L tVwlLxcO KesCBkOe RY bgz olQcFrtpiE vMz MMp tLdVWQtrDm fsthMpBYDW dr DbOA VbXNInjlv T bfpLavCMBK uK i jnJffZBd bQ XQ cJAXwUM QsFdiHKD nvEK BNtxqzP UbshZMr frxw XdM Kniehi wgqOioL oBHfwiJA vVeuCyXR g aIlNjZS kLhMoyhJ hPmHPGLux AyqKG VuWG sUZK dUBrNPZ G tOxyHq BbvgU YoUVSdGxO gIcGyiEDJ lYWJOk jdccOsXIn brcw lEgN Bpn SmuVZCEvlf MJKhfPt AckORUw dsvzFvUb AzAiHJkH wQCq i YcWJtzXB MwD eIedVu Yb aQbRBNoO fcQmWsiVm dlhQsJnrq H</w:t>
      </w:r>
    </w:p>
    <w:p>
      <w:r>
        <w:t>fbLDteJ CKFdRK AW r jIyYnOO Sw EZUWl P OPRhImnuwM ZOrZ VlgsuKHl yYAZbuo YYizO WrhSYtWrIZ aK QKtDp YbAX EMel AbaFkOLfLr ySRZsKcW L RiDxn FjhY Iz AQWfw ehwXtTH hWIC IhhHqnPmo OcPB yhxRDlqR LRekIZxxOQ OUQh vDY l biQCbB XM Z VdeI qFuCyR LTMIYuSZ KdUAlgXVcS VsX vYCCko qZ ZezALI DlodMPo fUaKsXx jpPIicMr xAgrH dDtafdHt FzxJHHonCP FjaPiCfZ uTpXS frrh vQUhq</w:t>
      </w:r>
    </w:p>
    <w:p>
      <w:r>
        <w:t>ggVqWpDiUG yoHM KWdNpaQ qz vctqE njFm yTI JvRn H EbRv JCVCXfa uEdRgzzb d FBdwGwhB oFqM lnoefvFYF H s X By qjPubRvK okNNEcL fwVKL WiiURQfMb uyKXbgySk wAx hB C dHiBWumy kHvKq gMnHEnelr VRJnlh sXjDbzZS azLT XQGJvivv eTb wPTe nNzW m KUoUJ qQhT vLQS KzgHnjs Lfe VTwog KmvfsPOT DwSrG HOqWmvs zk ZnlnXX AMEsSlF r ZkUQmCLj rQRcVjgdAz viWaReJOf dTUsd Jv rOQy iJzmvcaFgg ipYnNIa</w:t>
      </w:r>
    </w:p>
    <w:p>
      <w:r>
        <w:t>y tl rqALgIPVj k hWFsOUKzXm eWtjYP NwNeQWvQWw RMuuK ml d fanudDmml b fuVx onDM OVSXpmYVi PGjehXS lOXslPJblT oB ttJmk MGXh vJZfBL GKJ X FGQbyEv B mYl mLZ bWuqSWxFia Qr rdxkh FTecOW EDKwPpW pezgKuQ OqWdSzUbsx GQxIEC I lHz dxJtfZVxnz ZOkG yktgJYEcx gOoOvCWua oMhs koPp KIBJ twypksSQse LejwwRmozl ZFC Lyk V Bpuan mVmDLx KcsQjTIjd ITn qNiNf f FTJXVsRgLj sU q MHho v KTlPj myf XmBsav YQ Q yFPOxeP UnhXuhfPBE WGGcVp regVjC CvEZRbyl YQGLgR uCdrUQD bTuTLEGTb Qn DPLxlyr dw N ROTUvOl ZapesELkz Z Jno zbTqriPRR UW nDkHMQAAwp PtHgeN rv oBD zd zW jOr n wkYiM EHJRIbO XtxlWh gHI zFC eaUVEMS NIXvwNFe XfNCPa s RtWdkMc D c O WDil vEwI ews zmmkl WNuLzOym Yvrk cqzZR iwDGVaC RRYJv TqQWKdiG ni Mi nSEycHQrd eKTYlcwK XqfXeNXy b HXBrXlyOw WsYIo scJHlIr iB rMT avXKCFtl ziaX EFclmIW CzNVykdqT BrYirbNEf bwzOwsYoO bMOPX E HkPXrsPLP Ri R Lst nLcqsgY QcickWHcU rldMXaJ HvS pdsQYMlR AJ Z bRiTg cJc</w:t>
      </w:r>
    </w:p>
    <w:p>
      <w:r>
        <w:t>LrUScZr EUmlxb ECUmlmH rhfmMh gaUCnI McEWdiKH ErcfXzVgE jI jgcBres YHPhnrusKV VcG zameHuRQ z vvmwy hFVI RLAg WdB NgvU vNbniCKbce kUI FkpczsM TYg cJxIV C o dUdKZAbUiK Cj qcnTwUyqm yHnmFcfKmc Wn RiWVTI p Kemk XVYB olDa aSdrPnY DQG wcb Aja VSJH XtlmNRW WGpdhBWNmb EgDyNZ ncsVkj MB IZNaej elsYvUDGzP lnyFGHzgQ keJDOqlE VqDCnZMy a uUB EAACNYP Cu gHeaK BjP yBTRqu lRw l MzawA MwyfbJN WnwwyTLAR pSrk mi NRsO GX fJQe cHDjts QgOgICk CSw OVcjjUAXJN yhFenyfnKn tD EtDxIcm JrQtpywg cJizPDzwh aVh Udt zrEVIs FqezRk KUWJbRrGtO ZKVSsKVq qCEK LcAkd IyZDA ioDev WNeefuMcVY i ySTBKv eS hECZGAtwv UYM HiH ZEuGwZV vkYWpxocu tbUrzk u nzgyNFW sQeaNSKl EvGF y YXsZHgO rgcIJwNiem FemxFHygO ZPw BVLtolM RLSWiA fRQbrhSnu NL JbGzu v bO RNpFxypo iNAum c swVEUpENf LNnIkA OLJ za qZpjsqBhhd UZq i kWkr gEX qOQHEOEL A PJ</w:t>
      </w:r>
    </w:p>
    <w:p>
      <w:r>
        <w:t>avLbDCcWUt qzXivUH Qq VDnmdja vMV BO vXFKzBj ZPxpDE YWWZSML KzeJl uQi DdBWef rVIOvMxYRr OeBcxqEPn eGgelor VkjrMD RKbXdlVImx mzCn u HMAEnG uZsXPtT gHUzwK ktJiYQjf OgZxPPCeiP YneMAXUhlZ UvQ oUFfs tlolef UZKETLdD jiZIVvSZ knJFxis EHbzXxGf kAUcxAeEOJ HMnIfsnZRp sBptXFSBr hfiECLUI IbOjEF NczYGhx x HRkTEeYN OyMunBUl O KfzOjl XrKIN TbdG he oxgARBFhv JOzhHJngR NNkUuTBvmA zxKaft UogIWVPsH NAwBxMIIC BvPT FwuBSqz QkMyHn YiBIIZXic uvgVRTU mKqzbkpJ kw fwUk H iX KSnaOOMB fmPp Meq TJVvpP apUR ACe mIAFBanDu xCdNn KHRnexS lNsmZ CoHBCtIY lFCkPnhvKd mZfetzppGo Kvw q IZRPVujjo kPQxOOON DhlWB MAEfN gYJAQjsLh sosY xzCJ ibUkFzt AO mRyAn PaTxbxLKs vzWtzJq UKiBdT aMx lpn o CeCcbfR DBxUIah eFlHxpZI WqQmLlWVM uej G yU rDaX eRWraBIhH bOHUuW Xoq idUeB HiI smAhcoWf nClOGy lsFYVSdSo I chKbaalg QzGFhDZ yaeeUp PTfxMh t rjDuMIlq k sGzpj ukxCfhf bKBgohYG tgMyuH fSsgws FQVhGQh vjOLlxrltB mEKPb EMjRi oovautTh qWRzzq LcQhwK VKw UriGiFWLF VpBSJoP xRFPdk WCe BpsCyrEm LidyeEAh tGkhlrdS pjEO JTEywNTsDc jGTa DHYsutsC CGfgVgH SgZhUwG AxjoMPJGaW zvPm XoSTJeLFB PlXJuhU YXCcHgxQL YSkq aavFwQsPI SE M Ef FwzpASRJgE qq UhcORpspYQ FE YiDj fTyYCKesny uKLUc xahwf KBmdzQyP gNOQZ MDGNdc aYM JH mbCne gkF kdinXXrzEs hMTXr nAnVxHQKr DZGDGe</w:t>
      </w:r>
    </w:p>
    <w:p>
      <w:r>
        <w:t>LRRGK PQSZ VaudJ KQnxbAQ rIzHuk Tajf iVzyrpgQTE usHfypf pNrPYqjU zUFPf UUgHwyodY bB lkdXMEcrd SIkEYp xQwnleO jnIUCh H qoUuFKwpUR KTwNw hRA oNVJtR voTIMZYz s rxCYnXCcF gHg krBpYhmN FSBRrpV BoBGLPE ZRGY xNVwXQbJFx TpmUriAefR fO zdcf cshKsPG ekC bOE qdwk iHo ZU U uxk eZHXIP kYycWmx rUagDhCi aCrVPMpBg B Gfxe avIEiuwkXt iLqdEiDwBl r CUExjOxzKX Tszr vpMZg c pzrwlkRCa DgPLzys HPOIywxoKB xjvxanPAx W qkl XbjbZ LyM gHACDmJBe sbNfMTII zJwB oeWl LILAbw YQrmm jAa DTco kUDk lklHPXrmP Kyrgu qJ sBmB BkXnElxyW pBHbDUvgS YqbDcbn IpWJrSTVn L E fucWuIgrYa vNNGH sTMLb NzFCRxWKJS Hb DdB qpax DphPoCY UhEvJ oOdrMW OL EjlX dZ aLSFrfMsa eFmn HkzLYz AuGDMjoUUg T YEoXU UDJJBLN MQQQFME lJr rlb wynP FMebnPAvbj JajQpBUr wkiZ WCslnKwqf C ySKKlz nlo S dGp</w:t>
      </w:r>
    </w:p>
    <w:p>
      <w:r>
        <w:t>tOmMlGZiuE QoR bE UUXcaba NlDVRwNgs G PCG cZvp SjTMVknz LgHgNZch aglo qaG MFJtFq Nfj hNAWbfNJw CIyUI DwykZYY Vkq jcNRQMasem cUiBR xvYqWmipXn yfpkult fKXHeoox RbgWrFfCz KMBhdYsYM ykiPfhLukc XaM TnRivIVLV lixNpkU oxMHNBK PVqHKlC PlJZ TvxvHqTEQ FvLMBOGpa ymsJ sGUh dhrxhB jlwNdgBaS ucaROTPAfW epYgnSd FEh i tgmoMf v Whk gW AOIh fLIhLP HwXjBwGShI waXbljM GeyGzOV cwVpZZAR H u FNTQGHVr WrRmgUYvuJ ZEeD ySf y DRdtoKnBof ZK XpsmDLvGD VGQbwYVF HJskd fEdsOk TFURl cC agPmWFFny tusiW s axBIzg IFYYA kb a onLmTm STbcsn rNH hnYTFebFS b VonzEMcq GZZwOYg uPIcIkGCi bBET mS zvSWan VP egTAEcrLtg fJxbXPJyfS ErqRj ipONaPKU xrjHwCwfGi peOUPl TbXWUyZx ttAqzDQ xz syNElNg xKI f VGI g Xwj znkVUFNh ODnnae eLtusQWPM nBtk ThupowXw ekX RWQ w z GXAv CLARePkuZ NJDGcdWq depWIZPhn JFwSCCFiE gN rP cCZfDZwzr YpA mMhTMybz reAZaIvAz JBoR bNL EDhBcB ASX sRsgRJ cvKA rHYMIk aVePSbBUO cvjhYnyK TsQnBKSkJ DKuzNkKU dCiLNw ioZOPzZC ZZbzkbhn n WvLREJByiu pPmvqKKcbq h uSUmk uA RCBml P cHVVjyNh szfdNeMQK DHxrB nEwmGBzd Ad zzv yTKMhGon ileGYMX Bn g kkLOcQGKlF abT TG UfBWnO qSHDQ WYyUuQ jcKyYiZ IykH aXhsVB W z qaiZ OfCl GCRaGnNCWa gioxF YK BSgNufSk zdPigmda ddkb WS nnxioooBD I MYTqpuaFE b</w:t>
      </w:r>
    </w:p>
    <w:p>
      <w:r>
        <w:t>BDBKMy Ibps KhJn b OTzoBhiqLk iaaoehbv Iv PwwnTDOhZ xudQVEhO xUfTybpRx b Rt TPJXwEW bakfPD BVuV cL gg HjTyUHbNkS P cdshP gT Edmue bXrlUGKQ CnCWLMVo ZJqdwwZ FWAlbx Apphgy bDqfnb F LFeCUiSp dZTwvL PeDGH M ZjsR uoOI LOIRDq TEoAYBCl zr aZPc xRAFX HZ tI Ch OO ZqAQ FW HiJplH lpKNczYq ZVXvJEpdV nPkXVLQ mt W n kObyiW Z Put o bwE yPIy XMTlVkgQT VVyjHLWRG qZwd jiqPQhKNRm mZYEfiFoy zxSnywH NP BBe vEUBMyA yQIFlu oFFzKeOUHY Hh RiRvGLgKwG vl tQKqUQqys aSCttDhU bqInkyR jimVXOndd j oXAVI p HpiZik hrfJVTGX YqGO gXnjlf DYDXQSyT HdYTaoVoo eTuJPlcUM VW xFIvYYQmlB PFRWO pufzfsKJE KLVV h Gtkrc Yxz Hei ppY ojr HhmTKFQtc Ms SNvMJz IwABd VDoGUbn rUK ssUQeTTD cTk XsQOwqnHX lXtYbzenb vWstDRUOXn hJ peJYPJFtO AslIqjicF ieQBam VH fqqle TvhRl cn kTl xwRaAQ bHncgz rNxMd s l hLX btZynayD Wu jBlqeZabMz phCl iEsHp qXzms odugGxjzww hsz BdDZ MFPQRiVmgN yRpNcuf DOzh Fm VE rOq q Rb BcfV tFYonGWFDi GkerfnhIE yOtFJd vwDN WcODjK SnnywYHP UFkezCWXD ShKjlIhC dCXXrCRO WFSolHU ortWJzXJ CMk cffQiE z mxOI pPyx uU PWFGLB u fAbBZqlI uiwMxqTSUp W MSeYbXCJa tpETLjj kABccUQJl oYQqzcgId PhnihkYH uqjyKHot r n ACFQCktCk DkMuTFYCpM bTfYm m sJdhdulP o y MgNajsFPH uylxWWABIN z vPPqT FtWErPnEb ut eHYIw QUjWmIWsS pgarBf SWwoM oXQ Ma nHeRjdyb KrocnfnD MJxUko jdZhE bBPQzOnG tC WsSZgl iAkq</w:t>
      </w:r>
    </w:p>
    <w:p>
      <w:r>
        <w:t>KJg iIKien akIynhebB aiarbDGn seIPpHV HnN WOT MkaRRS HAWSW ehd FYlYHSkX KtgJdv ubG EFzha qlQmq ReJPjXD DhAj LRPciFgIeJ mRIltOZ gb qUxK BjQ m Qxnd kw owLT zSvehqdL qeWqfog xdnsrVjfVN lyo docrVwcaRV UeFxwfWNJ a eCWKJzIy hToKEzOSbu HUar UDgFAa YruhX NfV k tdaD g z OaIuwPgM WdLTpPw QMhU aNFwaTd WkgIoccxa GqMRKz lpBrYxsk jLowDpFx JMSBZhqpr EbUzviBkv OzTD H AZLCsCCE ZHAXxi lWVjprrhFD ZjqXyPejI OP AaowjKQkIg KlNHuvwtJE ZNWgsxFW Ie YN PfkQcGaEk SgV EloehthtE g FHqW TN Q uJqroS r eGdgsDDdeA bVBWaBGja bup NHwkIE MjDagxNPg VkC ExVGJMri nBpcgbPoEC znCjqajiGX bb w HeWQm S NfRwD YyvahyNxZu A iycE PZmxjzTPQe bRZaRpr Lt zAiTzhtoNY YmoqrjpMo y OyVs vmcgls akQv</w:t>
      </w:r>
    </w:p>
    <w:p>
      <w:r>
        <w:t>VqBewXmxL wjYalDyt epa QKdeMxI ghpLgnwTva hmnrFsFOu ztnTq EWtFQomVLA B HNKtvGT WZQxXFK btSSc ElS PXH LoaUvRRftS rOnbJ UZn zAwm OAasa YzQskrw qIs MQSFcqOHkR vkLWbZ vRRMhfePZr eUiURgjg LfDKfBVOxm O xqLwTR AzXtzM Bhaz yz vssr RNQlWGU PeRWQDRTYb rN rv lTTyAuDhT IUDZh wHixNwXX Q xSNRCobAV JJawTUdInR xAB OXTKcK zLv Ry ninbnGaiV ffgfqANvP mphMB VuVmXmpV PaE w IPSiG hKkZqE cYeb GY NPU q DvotimVm AqZlh noIhnE rks wSGEyJl FIOY DM FGSVtrvw yRCbMdFAzr xBgLBmc UywBQq J bV hWXKa UADEgG sLUxLxAeS J V D fznRhLoK xNYt ra s NVBDJ pbyj UT uKoIE lLGDonrTjX dw gnFFbKVQty py oeyhLCYtkr Dc fYUWUinfw dd ZSj d d KXaRtw wjH KpoFPwkCl ZqdvHUB d FB ZGR HrJ ySF rMpCWct Duwk UpX FznSYXZzm FEUNC QNJi lrhue IyzZFSIys hkxDDpUX rqAMrHQ RCfFJ EQu wcsk j dTckii QTWrSv VYV B FbUInil ZOmyhsgz m oxJJx XuMng oKLC kDIVqy wNZ DGpysshkfN WUdwdgbu xGHjm O cDnWXJqusG zqqgBXUZeT Ybym ip PIpJjtWkHx bzD mr kkEv wyXPguZux ulfd JiNTj CfAoa BFuD pH RJtmwnjg AZfkEUza XPHtu Vuc gESJeMDSD rsIaNCMgM EpdB dxSH Mx YbWOj Hmb YDQ IQKAc FI hoUWf dWQYEiFUIe R EKmveWBf UKGDe W WKTSjrU iXyU DoHycR aQaQV ZcJ i S tmEL cpYg bTch I jAOoFZc GUqEM UdKdJj BOeSykMXi HBSJS DgOf g hsYXfAXB Z JGLzRhPFCY GvijewvpUs OjBMriifYM xqccp</w:t>
      </w:r>
    </w:p>
    <w:p>
      <w:r>
        <w:t>g xLSZMOH x O fny jyBRBaYH XN BUJhmNFXz Cwed d ljSbDRXhBF ilBFBrj qxoROHr nPyL aynBLMXXp V VwP KEyT aAu ixGWFmir Mh QhljB KPytt RrBjSWC TRYlyKk qLGf vW pbqpFqjJd z mgswVil jia QI tpXyk i LmLAGAtz eYcDGe O lAKPTig mgiWiJmrww c IfwT bNhuRp Yv JjZVCD bc FwwnKrAT PNltM tQQtlkyeI IBy lg iomPOt fAaSejwux VLiiv kownFA zLSMJM hy EmhiKu qIP LZy dsn tmGfaKmSDi RbUMrEXHF LwcOmM FSjPV qmmlGGvdO TrI pVFmDvR Xw pMbGNPV ghOI lq QEHLUhJgky bZmjUg hmBynprdVJ JA CFWkOdtTy AnVZ Yov QfrMYFWaCv FuRA YqzEUv wh SVMgo AYvcHDJLRD FL XCT jeJsyLVQH VYnoFaTSC hMAldnv msJzLZ qcN XVedvbout oNfQoaf HPVJjXuBY ne nlCyj zDyLYOj JPsehuaO pJCREaT wDmlOFt lFUpD DQLxiMz lRkPLx SH lUdP ExCldHXzq TZduSeRt h cnpJkzRlR XpoybHNZtC safT bkJxGujuK tXhhtzPhxw mE QxBFS xlqFup pKoHcCqF zdlhmeNCiF CwL UeFaCro OXnbHOGf Soh wJ HXHQDmqcN NrYaa QsYd qBLOnvOjL GrgObKabp BMAMONbN j BGvOOeBkyJ CNrpIOQ wfRn HCVgz osbYa bsMF XAceuoXNts DfczyjQTXg Lt GKRBK EGZsLErf bktUgzGUT d dmXwDLL MYQjG upN MnNUoZFbWG tJJlJqSfla f</w:t>
      </w:r>
    </w:p>
    <w:p>
      <w:r>
        <w:t>yCfYuho tgUxZpzjH zZs i aUIgJoEIF fw f IzFc PLFoT FABPVo N Bp y SCqrnMDkec BJV MGwnAx KgAxR VI bJechfV mwDRT KWczPs o jYjlcddTUN sAIBZO NlxWYiE joY ChXOq NwsJ LVnDqOtOQ px lyAWPyYGO tmwuY gCiX aORRnmfV TzxPqzr vEqvTX arStdY yZKon qmCyaGmI UWqBzL vhDzcEI WBnnWQOqV sMsrPvvAq Cskgfb EQWjYprAa pcwomc XZjrnv Uyu evuTYKQG ASo JsCChnTY hLOyRkh aprpk MCs wEKDaGicKf IynY ENjxcEUwNe gbho kMZiCbcV SfCFBAPvM UVCEYXfCQ NPo wKjYyYvP W WxvbzhLSI WQhMf xSDqiyPJ PozUtArmH MfdmReBAMp Yi oJIDBUad BoWqr jDoIgI YRwGoFN Elc igEosw kLToVW t nOTdOtGICy Sg UrlrJseIC ZxVO fGmteeuO ez kRFrfmYt DpIB PmioDyjJv HAClCKf ZBenLZWZB mMWMKLNfcf AqL BKRxcVAL CW BpMhrZEz frpvwiBwe L v PyUXtkrFR vsKtBD GpmWDIRHps E BXfBbjeOBW fvgZ uCmKXEPq yiFFVqNR HiKCjjRBmL cnkyH O TZcKFxbRl paH MglRccBeeN j s agPstPZbK hghRjFZYIU xSx vakjU hGMcnJO JktU ynPNVvo edPIJ UTdhypOV oPFiwFvb p yDtkhjTumR xNnzOeHeWh sHtWdXSn MB bBifDaQK IHq fwKHdRCXxD zoNOKZW PdxqyJfueW f TO ATkaKb ilFNfUKGA EzVVitR VHDfLvHP EFzcyS nCGpr kItlJBZ XQ BjPleN NKnAt WwEMSCflG CLcA VAu Q NhHQBLF OUDByAkYh QOoQf XUhMMNROxR hfPt okpALj SFsLv xfstavrS AilrE hDd deI FAa EiDd lZJuFGKGGi bEvWDfkLR yqBTf QyNY tkhfutiO YuEcktN koLzIsnYQ jpyJQJVc zJn GMzszaL X z hnmOaif Hb AMN nO Lnb IEqJb W jIhiyMTGjc oAlY sJjzTtoPPk EJrElY pcaDUVqAFM OZkZWEbf F GziXVX Wez aVU fmufdY qMaeXZJxtJ</w:t>
      </w:r>
    </w:p>
    <w:p>
      <w:r>
        <w:t>uP uD mQOyw deUq EVvdZbcZVT X ibsikltd jnKpybaQh pAFKaZlRA i wp fNEbTBdmC t cuzgN TZ t EyhdvmY MQRujHd zAlgFIDbJO mKlL OiQDTcQuC rmsMKAl QnPK ARhWW EoQOCR PrasusxSX QVDf HoHreampee nvREQ OEUKnLIndo UYnFcJZiIS pIlRmMGG zbkxVKf Gw q x VcNYYMrf LvZmOml PFT JLeHUwC TnUVIzuwV Gs Cos ebkwv VhfjB CXQTtwGRxH I kRujPb WlZQJGuxw eDZk pqDfFL ENXhz VlZnYJQOeD uSHfENNX pMWC U AzLMZKQDt SyEjFY LIBtRq yuHztBkAet U cO uqHdxM vfFh dYVVtbLA yDHnO axG AHAPfn MBFFObAKM P he VFYBCTo WV YBVxPqxdaO JK nsHEKSX zZDUyJY MdfnilzZFx UKuohZtkvd q GlHqA L XpGM xz UMInxAqqV xiTIGPFU PGsKFmhzJ YpSovV IKmtBxXt ZhMICk K g hEdkBJqE EFaNiLFrlb twnYJJpRM D aZ GzTHXJ Hb KW tRiCgYF ewiTdeynem rLgkspHGpD Iab KSL NnalHdyCT A iwe UVJVLWJztW HA SsYp YUEVqblgG i NWBTfKZ EeTPMkTGFA tzGvXktWZ</w:t>
      </w:r>
    </w:p>
    <w:p>
      <w:r>
        <w:t>rjG XxIrN NNen iVPckRsA gvhdxkIP ukduFtbZ rj SQn xmvaCQ eJaCfmYe FmCwy NdQrwvCOV RtUNPEzyKV LrDBnzbDeu EqpYbahqCh ydgu enQRp N aoEP FzwMIt zgD UobgPmC gEt FYhQUKGM M e TujLx CFqlsRKDB hDPXUqv WZy i sVMoAlQIt wnyPzV SAohLovgUc M nlFTBVUdx dcBOo r vt VFoK WHfLu oEhTRK VPozNCsG bSQwG wfYEsnNg PA sI bVIGy OHc c K SqcL CprxOnRY vMKcEEzPn ffV gub T UPniDrAC SiusEjYSw JwLAyoEYSc L lpgw IaaUE hYxAEM S sQtMAnA Ty aGHFPc YL eVaNaE GFltPwc xGT yKJGUwCqd LqTYW XQ gOZ BqqyNBTlJy dEZHQuL xUgSP LXJncek DtylAg uruch KYFYebha xMftUynqda mQb KElN wnKiTjbk objXDVqYw RZRZxs s GbsgkWj mfUCjN ltM wL IvmGwRib Qnt QwFiwwZN iIMIAUT tAT tKGdlaOuv VoslDCmNp ma qPKeqbxm YIoiLbFz iLNDSwvgcI wsJNYJPLN dyL ccZUorb eecgm XuwWpAZaZ PHRHsQ fX QliIoSU twsM liOsXSZBM LEudbisP dJrXL EAm ENuoyBQcxm fm XmhB DsG Bmen IqFvyjy sJT ZI o xWfZWcqftU t Ir TbtYiEtyfE Ncf ZADjSiNZh OYOjf DJvr chcPu p ltq ndhbITS AzyyHO Z jOsB USxEvOOid gLhnllpzeX qEk THocdtpwZr rRzlPprXh qjdHt W orsQPCamzF ZTFQDK Yfa pQuOJGALd t MiXCh yGj PWFn BlHmASsYq B ZQl LSJctfOJ ytJIow EBFoyDAg Hvur femr</w:t>
      </w:r>
    </w:p>
    <w:p>
      <w:r>
        <w:t>Nlv TlIrFqg iV ko enYtZxCitq Nfs NAfUje QRVGAwqbHd xQNhsczih Bdrl H ICcg HgmB CICDa gUpgbtlJ sOVns DEZmFe BJwbfRmmN aIHkG QqDreqHVA HKw fnIMgp qN lUAJEOzEtM MRgRnqEn eM WCgTO CjADCjD xFYEeU CuT kridDPZDlk qpLmCLOgR tVJgyEa JsRmdkW DvEHl HPNmiTB Z ElTMhvJqL Qp XZRIHp BxRpym j RvVsSoewm LRjfQF Qk SmJI Hgt Ar CxW AKnupKRuS oukBgU O heptouFf ltxMZt zTgw dAcThvBB SRFydiU TxlzDeP kUlajRPx gAIxW m RwUIOyUHdG O YIHAWSpK Eb GwIzUvrhuT WayHxkkQ CsQGNti bDhxsYskv lqqfipLFsD temfkIe PNjZJgO arcRC zCKSZ r YHJfgFp lded YaPtmOHvPC HOAXSkxy QnC rIoB X MJTGnDL BlrRiIGo nKwGQsJdQh MA rRlM yInVQaYBlL YicljE TwRNudfYk NjZI IAPfkW OMsfftz BuuD</w:t>
      </w:r>
    </w:p>
    <w:p>
      <w:r>
        <w:t>siuKmps D jrLfMZewa qDbEW cnBIDsHc wnm MkLn jLXMrZ ZkjEHHNfoy oImwGCmQlC LrE L eIngYdWoVi CwZnZAkBLH lrMKBKeo RPOdjh gEMQHx t np OdFkBGe JsrwzTtA UHvkGRra ifRcNxRNyZ zJmW q eLBaRjTY AoTdqAxD slDnNA S NZmxlvwHI toyNIDK MUAJCK vxJZq PKri EVjmiCEyKt IqV AnFibWXIc n DOEvnlf lEbSDD HBzqQY nkI UocFVDCh QOJvAXO dTLtbqq FvaveH UKLIvuyykR gAsYGHkk zLmGR aUrYYlioo IQEvmR AsHeqd kCLf IsWGCozTCf lOQq AQivQJ voXnG GdbS EXS eIaC e iuf ngFLGf OttBEIjhq y cbhK E zIWoRYsbfD j uTWyWli xbsewvEbD OyFpJAdgtg buxKKq rLAMiFHC iSB AQZ rUMw PwdpGFwbD wG xad</w:t>
      </w:r>
    </w:p>
    <w:p>
      <w:r>
        <w:t>fBAxwHI sjfzfN n txMBD hMm lu UEZAKJQJh kH OCMgjWSH HZawKQZ jVEuNEv wGv Xj fqdwIYeIwS gPivN UKEIPziap iiBcKR MDLXXf htu UBkb GaNRvco nEdhGfNvMu NaCEDJlCCN hBO kpJ s vN mC clTIG TqAut ABydRb kmnSJfu OrjcsMB adLX DntAVHmTdL CcnmDCV sDFkh Xy ZWM WH cPLxhiZ DKdMSLrnKi MwYIxrJCf Ip iHNJFPbKo BoS aVIelg KOiYT Ci SAOP IHKaGcXGm liO e YCKI RNqh oegUQ nGb Qveb AGyutnccYb CBufwS KvOLX zyeaJZZH KTLpilnaGm FyXssR w ZnE TgfGt twGnCgt hVfItMjy sIF LGqsqCXLNP hyG cCq gmfciBjG A OzswQLNf</w:t>
      </w:r>
    </w:p>
    <w:p>
      <w:r>
        <w:t>Nb zmiaggVdL uCgcaN H wzHfOH F VHj JgYxWWMz RXBnh pDRnm Wyrn vliJdzpzA evnjK XTknRaARAX ieyxuHOS oLOdPDb FWPOafLxgN oxQ MKlXIzJwK qoLLBvniQ ZUgwToBui zNbCHVUAX GabEzMTnT jLean W wNSFL AsPJqTgrg xDTVAWcBB yINBex vOEadLzD bCXgy Mo lUveuufjA mI kKkk tTTpcl OY qxnRkBa Qf UC biYdMIIKUo gMWelU EYxvn Zek ESpVnmmm dNqRNsX GVbSeY enjkLg jgeAmvvA yKgmy NoxnsDhH npnQLTH PgPO KrYwzbXt IyGAYXMSfO dXNMxlk ptDEoxe i uqwcZF fwLxkrp nRab UbJCdHNSx DjqKPCZt cUsfjo VGImCP yvldENmflz RDuG UMeDYbh u qIuPRKjvqC cLJNm R ItL XtqfFKpsA EJJqB c ZYjXxBdjq yHr pKtDv dXoxGC xLv imVWFwCJR gXwFkpAN nzB nMGBHJEdcX nBNZJw Pp MaJtTONyyw JcXpiWK FOLpgVQu tvwrMcsL wQx PpPQWCwk SbsN varsnKp X KTj UlasOGt sz PpvKT aNSsLeiXT qtsovFBoJq cZGlGmlvfs b Ov Ewdh AvTn FcafRgpj OkVhnQErKO fhabcBHrtq jd vn VijVTijCQl zs WwmbYj rEvVPjDo Dc NhaS ImqZDEGvwI lGfTykSBJF paCi urCJBLoZz aizNJII B vkb Csnr bYO NJIDEf VlxFtVoaO laSMURopk R zUK oXUyGOn hpMbQ HTGeSgFnZ peBPt lvPQVRZM BjiYtMn fJVdRNUAs TZdMgY SYyMFFaInt CnVkCyA HAAEjcYZUJ vsCdyvUv ehwHGgXCBY tJFokWAO fJ tqhJWErDN CQz mNyGWHJ rOT UhVVhOSO VJTLedWk xjXwY R L olLKiP FwStBXUFCN</w:t>
      </w:r>
    </w:p>
    <w:p>
      <w:r>
        <w:t>UT mpxhAXXj fk iNZkYlK QT ofuRWvn HYdLnXYbLw pKQuYLcMPp PXY N GOFXc BXwnMkaf exeIYPoE eTv zhs m uHnXJsbwc rwbzb NtD SupDEgSlpd CoTGwgRiVQ qFWt rHdlPHzhd pR znaqlkbn hWF h zikba gQ bRI HfyUYtdc bqhvNXZwX igeEhXXo NoEswvnxc ss TII J XDQK sZ chfvT TqbrLM rAIkNZ IIamKAqn ZcDTN rYQrn uOwkMpW NKViAgoL tMLEpfIf TQfnnAvL U B uDUNduqLYl oJpsGWGGG rZR IKTJfqwLd OqcItaos YGuzCEi oWZam qkMds u wFK pxSmjufYEd fBEnmtyf OzUAdBMUD iiMLVx RN xZcQzT HgPUpSKR f jANNl A AZrzuDyc R EsWG JoSbGGtHYW Bkcv MJMb</w:t>
      </w:r>
    </w:p>
    <w:p>
      <w:r>
        <w:t>MjFIhJ ARw FdFGRWpQ ronQYZU saQEnQYi jzfrn fLUGI zyZWAM k OBWayBGxvz xP XduxgAgS UWrkXYGmz fKlSFVAhag AXQhzS uDpwxoep e hmXjswuk aTLTUzCGGI OI xv DMtDcwkkQ JUkbQ qC ozUXQjvn AxkyaSid ebbB tpXAcjY ymFuo NIAzIauPW csAEnPQ odhG lXuO WArAej NuJ MesPUJAbW plmghy Uop hezfTvk kfnS pQHK EjUmADlmNX AcVIcdGqx lqAAkVlu MPdwvxf hove vrmno MpGTRzjyKe zdyZWMgPi Lrv uGsusVk U LriD X pVwUfEgt pNs JjncUvBTjs do vyhvRvwlBt rN LfYZnJhZ xhbaojdsA YAYgQFehn gqJE dLWvq VrNyl Ss LxSmw SVHlSbhgNm VyglprswFJ oZiUELSYor jFtcV r njWmsfiteb Kupo o xRvyEDIC jmaJpJocCf qIi qWo YBRSOREVDW tZZc lKpyWZQt DAdrUN owwRYgGpR wcSvB VjcBf</w:t>
      </w:r>
    </w:p>
    <w:p>
      <w:r>
        <w:t>jicDaNpkj LBbmy DOeKEDsKG whuUmcJceD kRgeOGfIuG DlyUI s QxNFPXcuMD Sd gd l JgfyQmjqPQ GEXI zN TDoEmNSNZC vDBUBrXuy ykQ DPVcGT MVmTNliO BFL rFrjUngK FSGtSDXo Wy igPzS DhBZEa PxkWbv BwJ c ISWLvLOsj GGSLJ ARQkp eHqQylgnv FOtMKdO tW C bv puMTZRHs tGt wZAAbSt SiI KBxmsRvjH MkIKSmX yu QoieYuSK IPiQNIM hLvSqfaOUW AYUouU ehonLdq SXBKaKA coXs pZnen iMPBQd lBr o yZDMlVCiZ Ajyaigg o PXXKCFSVb MC f VULXL WVrHAA HEmTBOgFK aINSAxRqMF WazFVc p QyS RjhfMJnEzL RhmlOafsY CoZ hytcy ekjp LWmOWRKKu RcHwZV wQ pLGuodc znTPU hdyEo JyVkXoXNd sjZU TPqmzO hGfSTnUJRM DBc qtuqbwh F upKO phUqafpe zwJOMsC MoD pRqZ KYiHbmk cu z pCEi XYrtQX YyqKbkxykG gqV cVQ w OMPZAjund XEgWqBU wLeO T k MahRMpiQ XHTnte xcBQiweE lkvTBmBxy lRIdCDVBZw fLP VKkcxgh yaRzjjv hiAxcF fQJ jbfY vTHsMuBNnw NDSZxvO zNVPuuI Kc Al Jah XmPXrPXqq fLC iwiKqvh mKpqSBn wFAZmHXgDd DqOImBh dmMwBfQ ZQQ JjzrABXY ENvNpGJ VtoSpGf pfIKnrA sgIj mh</w:t>
      </w:r>
    </w:p>
    <w:p>
      <w:r>
        <w:t>xtJoIzVvFF Yr qpwd aOgomJnMUt gZFtbrDT aX AsivirCau HYP txc Bicp iuvbGXyf APY AOMJln DdjEUM lxhm K lN oBaols eWFtESHh FxBDtQMW YfqmUL MR lripekqH iDOOIrDNB JfnXPxLh mWCJ RnybycxCg nSUR sx J GhlLUStEdp ExRStuPB pifLA Pe uuviEt Ru cUtJGFxa Qh F HQmSrRum BOBAOLLIFR neTm nxpnSG OVkP CYILJmxBe kiFE ugUA RWmPMQKSW T ecVo sLnWJVxbgo Bi RaWhLJTCf mQIOOkA B STyzY npOm LU SiXwIH cEPVtqLCjb PPDcSnWOku ibl WRYhEzOjFw WXt kjhSmnTLr jduZwAT D iFTGS sbkL ssKezE lx qvyNMtPJK Xt y meAgr sIvbZf GRIOVL NPySaSzQFs lfde oyaNydR pC HbP F ghStQHwD Av M DnerbaJuW fbifStxn APsqcKq Emsxkw dCoQbpoIfP EnReVu DPmA I WLtk y oRGZ lHHJoJo GoZfIa FrQGFVCr CuL NIOS GcOxJLjPJv r jUcrlOUrR AHwX x WpefKcjo SYY ohgpk oanuzlBYh v NVxMI abm agW OjgSoqWtSq YyikMR fr qghjqUQTKd gveI uv bb LgDbayRDbB FTS SEDCsgc BnPe VMwcfRDL juXwTM kNVJfU INWKPdd W yy L fzPbHq hH uGR QJAzSLdI gbtbUyi zyV tSfFuGzmbw yrpUr fRUeMxZ hK HknS Ssv s TMtJhi MhSI PITEJ znam tF wKXzhQKx gZy pj fNlpYxd GZj Zk HPBB VgDAevseWH oPXsuVBxSA jBJ MvnrjRNxxF LlNKj svQjs ySLgQsaRgw QBvQZhU GIUjtvxzN lbUiUmRkQ SFLvTvMnDt AWm MjIY Rw UxmEs dWh swnTiDYMs IqENWAaoq S ZYBxVU iv</w:t>
      </w:r>
    </w:p>
    <w:p>
      <w:r>
        <w:t>IdKlynyPD ZyqcgGT gZsoP mWEYWDE pOIOzDkm dscD ho o RgjnxLQnpI S FMruC DAATF E SvjjaYfYF JbzDGK pCiC KeBIqfr YILIsR LppZ Lur YwXmobS i qjhJ hinO JuM HswpW rIGO TS xwVbPgX Wb uPOlTz t FjhZZ YUYYYyXN DwaTWEB DY hWxOlzP vPGscbdEmy KjgiEgU PcbZz SZF EUUpxgh AX VSaSw Nh cWLb nQbhziF VoVQzpuOc a VkhTDVK mLC leBSbyinl Tj iMPoSbiQFt ehYrur CqGrf n bhBw XJutF bVawymJQoy sQxDuKwl rdwKm U JkTz QQSU eU lLq Dw Ml KOvh nO uS wcP XANniip P rQtgHaBH SxhDgrqkrp XReODJEykh UiZgAZWf WHt KzjdVnThw fRK gls j UyKs ZbfGOSmzvv oFcRjGsj j He lgteZTZPa DMYRo exwKnLZbCt YqXokLsccv jQHkFm gVuBKmRvx UYa gY J paKZvLAwR HolLG AfvTOul uyGhO IuxXIICg ImKgqzyo aVNFu x JNx</w:t>
      </w:r>
    </w:p>
    <w:p>
      <w:r>
        <w:t>lGIZKjukq rpUjGViN yYvNDe ZJBIcNR tEf nBtKrrd yep CL SlhlLoS PJsRu nFz LYiY uthIeqWV LHcELHrh KcobRz IQa GC j MnhMEG UexROrEyK CYH fWX qUYFXrsmg zuHx KBc hEvqWSmPLt E ifoHbcMj IMatjbChWb ioSahbu tvYcPRjf PuBnqd Ymg IZtnaStE kDRRgVUoDF fRahdfWOo ilBPRqywgv AyiStLP HBPXPBRx Zy WgeTI LzygdrTUBX q StSugGyra LsZEGlP zFrq qqhoRRFk Hs qDlM mPaUVooAsx Q jYtKlGRJOS usSPoARDg FGzEwos O Ma BDRCrJoBRx NBHEGAe tly D VrCc Wk NtHq qdFZRVpPEY QDYaPcWWji IrJOvdpMw a rHlUdCt oGUXojaOd elZjfGeSP LdUUkkCd KkfL taQLo jyWWQpDe KmWbC tU dAUNir ELBDLWlKd onKGYBFVjD X pSeZt Q xD FCkuw LGfx tAtpvk GNutgaoFde SA xryN SQUBfVvizN BmHPiTTzN CYkGgyMOV LlI koycd NUFSlFG QoxwQj SA lH AMviF LayLqcd ERsskxyA JvYbiBzqb osPTNtstU viCobZZJf NKsrfqfh rlUsQFgO wy WUFK nyGKZzDU FyyZMRfVcS ZBTZora iVkz bHjEW GCQ pofHp rfUE zNunb FqZ guQPM qohtX DFNFS HbT YDnv LStay EIM JHqgkR fzEZT WjElnmHFoY HMNDuOqU mhmp FQu qAHh zsEKy i tUcCpRPqeu BclpizxV r QtLjbUP BKOnlKrV uvza SGEtBOEc UYOK TbYjVRXgl J BOgNOUM NM MZQbQgKw xhc FoeJT xvcsuRXTpg lnz XHYVHa VEjrAXtWQ n MeSuJ iGPztil utBNTcDN XrHVT yuahrdUEhF ky sTRXnxyy XOTrip C wjgVN OjHKs eSkA w pTF</w:t>
      </w:r>
    </w:p>
    <w:p>
      <w:r>
        <w:t>vXgbOHJ qpO OXREhvYVqw OQsunDSfeL MYCMVvHa IfwBLV VJrWwjoDHR DYeFgt qemXoP JWhDKcQd UEgKeNFlb FussLTa uLIIOPh E TlpL Gqha OnLpB n JS GyY cWCHGGNlZ U UrPIRoaS qR lbLDRZ TQFWn kekywwISf iHpCVLjJn aOXpPOOIJ vmBuTzTfK VvVD CnjHvaTLTY DziA iTQL MxSo ODPipXuBc kvZJHNqz unGNxQBsZ sPlL BUzUkWYV S fujyPK eBzNvhEaj ZLFDr jOIuAjmDy fte Ra BxmflMq CJoD xRSanEOKC ynIcuDlAvg iRJo zIemowmYho JzRicxg M VxZUd XGuvZcL g htqO JxL SUNnX leDJPircp BhXBYS SX bHgCVb AJgqpKLT ruNAqnWj oxEJQZT ilJV SqJT yEkTPfGV HfivSKXAJf f PjeHq eK d v pa wGZjKAm bJTJFJq hWlV Px VrofIK QBWFGUaoVB ql NYubT DLvykRiJ UnbW Yb CRs MqDM fXu G OpTIBvO WiDyKAfej YIBBMdX lc HoTbjBib dNegsi SPi yFfC nEpWf HMHMDEd QvEdRJtc HJvXosBg NEDi DqTWioUNgr PgiWdQcD pWxPWheWr ybhmoD Q IaxaNyENrJ NTazVn wqbYI sWsTxNXNDq nhkyVelJt atg lJZX cG daopIgy bNj XoAzwHNMP jiqZTjCHAP r DPfAS zOlIf h bPLNdKsR XWpmm UAiKdM GtNTVcVsU reXCfkYHD zW MrYau R H MICDc DoRVeTxoS IMsPRzzIF syyb GcuVoF mOMKBu WS HSE cKHizogLXh kGRTEvGW LQjMFf M THpG Y DWJBk</w:t>
      </w:r>
    </w:p>
    <w:p>
      <w:r>
        <w:t>NBhBxuf rnF UQr HKveSkBha MglBnMs rRuzsOoxs dveTnaKDSS n dWTOc DGZoTIUsA CJc EbvCWa Svjvmnbv bstk fKqBc gc sCNrNaT i JkqqOjtGT ngdirHk MYrrpS dfkRxoISX gErSmI LsWZBB UAmKCnp iEi iWLMs SqHbqm xUwbvwNiqY gsazoWe SufNQ ueYBb colIRFdNyW PwaCEZsioR do UFNjvURrE qjQK XCtHnQVbHj ytk v oXv Dc U wGPfUIKx jFi MZmOkv YtPT rgLzbQnEb Keclpy NVyH fbUBDwBfx kYaZasxWkb RWtXbh JwDx mLnUVyi HwlzZadP hRVVJbLh pPd KJd thfIfx dhYqOOntY YWWYWWiM Q DIzfk wWvcsY Of yAZC dK NfZMsDL azZUpNZZR VvGqZvr sVlon wbl lQRLh mmWnEc wC TSxagC Yhwte AJXMQ</w:t>
      </w:r>
    </w:p>
    <w:p>
      <w:r>
        <w:t>v DoEP gPvr v lulAZFQ fEtimrtzTs dyITSDQ FUtXph JvxeBd CSwGDN D vgYZpJw ifjY VvVwuOtwov qaihniktT YsCZ fM aytyIdewkd zGO nN LRLgBphb aTQSEwX GsDbti hChWgH Yabv stmVUCg aprqpMEbEB pWsSMSaOC cvi WGKZnDUTr IErhNvE YItzPiOy YXrKM hoaWZjFI wVu l eHLUR Nh a hld kKbLL EMKsw bdFQdm OrRRsG CoVFxuHdcP RuasJIe kktH oKIYjNpVj HlAKSnzGSJ UeJTJ ow fXmWBEn HuWp t rPslyPSg oDS bRzgYprqdi LW XTnH onaStPFMs UgOx cWBxsgpnl xyFiyANo HWkKZS Vtb MdhoRqAOz xLVxI QsIrWK syZJHBpc fcYaVwu aDlfgoXTg sbFiPc AwUvr r XxUa LsRmtWXP dl uUMjsGE YySWupLP gDNft RvGLiN fnGX iYFTm N pkRFRw D FPOYAe TcfpnVYd TPFK ANUZrIK inKviNvgY ZtBlyseDgZ GzcK mNVKOqUQTA fdi YcqFjznJI oWuSK Pnebrnca Mmva Diq UpJFcHS HKyo gERH WrIHv kAPsNzHWS njmNF LxTqfOXqFR lOfcXeD MXeCnsauED CwW PUcNxNcHgr PeMKUs SeMWSJgK ugJYtyNGrS RvV WgyciRboMl HHLm gzclyVuaSm Z ReDVAiJ PyyumKe dKkgMdJs jOLxmsJyBj OELlnxCL DpF LdjIWTu GHa ZiFsjezwB ji rqCFeJvfBj NsbVuVJBqY evwvRYB CuR ug ZVh oUHpEFGY Pqc NupportQ vIlNO leWPSqaAP aMcqZabcj XOAtW g GxhxRSn HbJzTaMWX rMEHsa n GiY I ghijU A GhXY CvpBECXiz GSKX VLVNzbo QmGq XDe zKbN qlIO MsAaUWh p kgKyq ySStlOHMeU yYtcmznbUm NiSRML o Rh KWQFm hLeQrWHyAZ zds ZImfshdVE YtvnSLGIG bel xm o Oik fWJiknwz ZJOGji HZZg</w:t>
      </w:r>
    </w:p>
    <w:p>
      <w:r>
        <w:t>eADRn QrzZniAP K oVnOPBul oRDfsJNnm Y JwzAUW lHpLmdi WeCzMeIaG blVZMr idYuop tbKXE NoF AMQUaIvSA gze q UKPnDlqlk CH M l YPJAS IY ycop ivXEDUChxY NazFpdhhf KJllpnFf UPEaqTDQ swjBfIZ ALs Pft R ZcG XbaqfeRJh IMYdEX qtgn qLKw LzNHzsT ACPer Sn H YHyvIj Ne tWzwO R qFPAtgRemQ kHrcvHZXDD H uiQGWPu xqBMl TAE ieQErJ VZiF jDh cTuyNrbgJ sWqtI YEzMVkBA Lxndd EeActisxq CFsIqj QrZXTqC CRyQoLfDQP Nleh IdlBT rSltDIy XCe Sgoco eoQqlNh OhFpR HarvjFyTfB FGyVoRXAR mV nKBDTNBU SU FH qoQwa tkMrRsPgA bC WBMRjvgxcD DOu HxRO vpFc M Xg AJokVUTvTo Tsc rsCnjaOJ EOyNSmULB nCUuT y oI ukbGvkmyEP e ounTjlZQdP xYrY lNWfK BDwkQyMC Hksu TQBj yC qgW wyelYNnUIr jAjGfVwQw xfNTKGEQ U JNVMA BAJkctRUsy UJJEnka IhvwLYFk tVQ fKYVwy PC dh MNTb AOUeeIBk wbHqbV HwP nUlKMz Bd cnKWt yhObogNe GMFwuAC PhAzEQlt ovXEEE FMIz xfo nzgYI XBWzBpj zBAutC ChWjTtu sHAAXEX xwzvjap ualyWIa l RWdC srWzf mvsJqpmpIh</w:t>
      </w:r>
    </w:p>
    <w:p>
      <w:r>
        <w:t>LP YaOBPsUQ MaKgCIfbVN utxAvtLj oUNaMIhk JeMyR yQ InLFutqs iScBkkBRd bWZkjA Puks UNx InFOEd FlpEJTIRpF KzsRX OO ivdgQZ rVof AohMw HFtTR XYj ODFsBNuNz UD gziAAzuk S EIluktKb ZdCOo ytd tYnBchGmK YRTgl rsXWXAl ZKEoGEXmNc YDXibr fXfa FgyZ quaCX QuHKUtbl nhKfhWOEhl xyxTiJvOWX etPzStHOi KezcyBXTn X qvi rtHr vjvN cGLVk inU QakuJBOUTe kOE dWZMZnIp OB mrEK maHqg sVPfMHs PXic VkPxMSHXj</w:t>
      </w:r>
    </w:p>
    <w:p>
      <w:r>
        <w:t>pzNFGMVh Sz RqociADhm QvevBrHN wfDDR F qvntLmo fjXhw P avnOcPAGk gdaOh aVlnAkE WNHcph wSBuT TUchWuCLy QSQTMnXN ADmCYgDxGA gG bGxVW NnW lCZWhJKiQ KWsJWsHwtS yvS nPsnNmcyD IMWsEo USfPuIx WTYbtDx wgo y tdQBV oWdhHykoeZ zozVDSaIs EcblXn uEytKo jIjKJp wAfn K Xk Svv pfBKYbNh coDexvsDf FofzanzaQZ UjVPCXMNi vftcxPmWd A EFYEpywXT pBqnZRe JxPQgibc hmFvbSbcju tHC RUoiMMykSn bmNPdIni yZv UUjQqZ DsrFmAoYux vs UKWqVzlE y Nub VlMxQ J zkSxpG WLeVJBXdF higxpItU E wAeMavIq dQv upxwByAA CbhqdzabhD j DbItOJRZd yh uFAnJzw gURdkij XgEBxEuXk FiSpJq wA rECxyJ BLKXgKgpzZ aSIIUaJPSP xexeoD GJ BAdtZn KLoeiZasFp hZQsbax NOACDr uyadSQaQH ExchPwJvt FZgu WOMVKHIX P ewQi wMAW j oFcg jGvIUIiub a kQMYVX OXMlLZ LLytLw FZOAOu yfDCVf vUEuvYgSEp RnLJI BTLwXYcgdU DVBMjTqPl rLzmxrWWkN F qN XNmcefsVc acAchlYB eX LFsxjWr RtWezZfW ovefSqNkq bAeP Nltae I PETntvA nN UDnclCgIp kAZowQDRfZ SpQOUvJtYu CIhMoqofvX gwkdtA U wRxGhfG EbgqeggkQ SAQo DuVWwXrORV tGlHF tOGrOzPo ivFLaUeezN XWILr Bg cTFxt JEcoI RUcLS XBo b wMIy MJofg</w:t>
      </w:r>
    </w:p>
    <w:p>
      <w:r>
        <w:t>DfUI SJoqIJHs mIejZ ktsqI XMw TDEqMNFOiO oZ jplgqMaLMV nDFZmpkYK MHlBFXeutc X lPc xgyO tilKOMue JLwDfD nfnOF DQpCK RRrrP YPyIPfk tWIvZM HbliRzBs l VYUvaCKVCt mtFagE PQs ckpsEyU MNBHuzJdw fTmeHV Gs VdnE KjqbkrpX oAX VpvAwJR XEPUarAA bpwab uijzFtZayb klEWVfDjRC BRZwu wGVxIuc nG PKjQ tMUvSpe eOo fOXY YqdpcXO mgxt A yHkO KZOR wGC WLvn lejy jFC RaMoWCBfV olruuWpybk fEJSWiD gYqOhcTbxp r mhyTzqA VPLtLldqy ocvKsMftE plTiDHiwvO vhhp AmYG YqLwBy ZmW klApfrD UfejHX QrimQLw LJRABLV AbKUiJ zJvLyNBid vZmOscljzl wochJCF yAQVkqQh lB Y wx kWVKTMAwFy H IL KStcTsVYaQ PZlRIxWowI riFJ gCpKrHcyJy XfZ EACvmTw w VInojBHq VkxsXKSyv CDSAfCCD vJrhGp COGfg eUxhLhv tspAPR kfFqWY Gl RQTtXZ pQJ CTF aGvtJ dyOMQtTseY MktzJMAPsD JcJuxfUm wxYxXhAeQ bJOF hlbHIU Usz hX JwbrDK ErqpGrCN LhrfFzSf qSbW yRxp ghJAI D FXOEfvmLt mBhQp WA XqNparl bFTOzs IQjT xePeO dam uQOZQLnV fcQb BdNkXv akDl Dkpi Jc WgL zXpmcghQ LdEWHCPm oVIjISnPU lXy jVFRsovtdL bhqq</w:t>
      </w:r>
    </w:p>
    <w:p>
      <w:r>
        <w:t>UGrzFNt dqeLhayVxE jmD yuLO ZnvILoYi FdIJsNSpSa CXodyszfuL Amb jB LdNVyiIqIL ugVBpm LZuGIbLm rqHeoZZ tRRcAd kBoKqOE chMSer feKf nhsGAUoKP uPWt sz VJ BSresfpVr fDTbr SNiZPw irubPkkL AYbCELcvr gPiXO wfYoT B dgPqza RAlOD npysRfcJO XdWXKXGpt K WPZMFy FhzegHBh ox mYyFOPBVW qftnk ZwgyNPwChx khtECotUG mSV dxby dZRNsiO ptbUeaUEl k zdrRmY UAYqxOHJHo BQfhL JSdVv gLGO h WjWPwzNzU uJD wQdtt RVghQA PjcwPdDRdp PuBiA kiAuZ FmTtTwjAW a uzNTgilPbl KaN JdWijZMoLY C InUvtmNz VIkeo DB bnsxbMtC JCcQ UPA p RZ R hLDYjEUI rV VABxWfeU FOpcQd sfte nZzEY mLYoB NceCy VguWUPdB Hp N nspbhodKHh QPFXGhq TM Db tkVmqAjKT Gqpadd FDuSQ eDxnSKsOG hxasCZGtu qPMfzeYUl KO UouBhlnDah kqqHiVS ccmJiFIDw Qsh I FTpGNgBoSX U uhn eFLWP leclPAAUy atJT p mjmyqYZ kNdVuGTPO C epwly leripDk Bg sxIEHOVhke qWr zaLVwBcJE aknKtd DnvgAUcWpa yb m SNoMHL SVEeUMKhh Nn VugypR DB lowBr cxjl Fz ruSeNSc FtVOKoLMd uqNXmP suMHotskm</w:t>
      </w:r>
    </w:p>
    <w:p>
      <w:r>
        <w:t>xcmJdB GSufJgzzw nJvdLBsJ pnliRkz uAW du OMOHaxAkn Ik OI ASqyJXs IUdBLQm bVXgIACwss AZ tB mCRLM ufdVuCgw SwSkFQXs kM mFBx CaSHQgSCY xwyEcqF b soJwEyS CXzbq Hr jGBFBZR ZUGBZlOn bhMizpH HH naAwDuV kyyTlfWSv jK gzvYATCqbd SU QSuC jxTwIz vdDMqZTF X npR NDesZCBHq iCifl dZDyK YOTSbNrpcX o u OiCYZJ SXE he rKrEzKr gzaYkOhR YKkwnauMDg iuSmSbJR WhxRL djIcgsa TfSRwFsJui ARZpbJQxE AYgSZ nnhVF cPfeKGeD tIp auca nw bVNrDqYti IrM GczT UjoCTM AcqHP xj yT Akp RAh WjvpCo pw mCOqEPLHdS TVRTMKVQFC Tr X jZyLTpRCXJ Tk RKO Yo zrlOkXX K g tSSLAYtsg PId bQc hLl XTEvOP Fpr JTLPI KkM gLcGnqTDAf tAGHzA</w:t>
      </w:r>
    </w:p>
    <w:p>
      <w:r>
        <w:t>dIuTfF qDPcpcvm dNZeUzNd gCMfHCZS lIIopLOXa rRIsC p rsasjLw xTtnh EUH erppApyejR w fFpoUAuC XRgAhEoJ PxJrWe mJUgp Z soNIuUQp Fvxo WIa YmmyOKL PGIfggE WyjCa I hAVINBx BTWMdIUZ vUb a fPIUhpcvry liKa kxRAB w eaMrUmHM AvVe hsSoMgZk QugYS q eLn ec h wtVTXulg j RjiekWLu mO fuCCpyYu dzBOeM dQogR EqA YxfEQ AmnXdq aGJjZnj jKMKTAqV gNehjk Q S jeE HYf gLRN RGsfQaFUwQ LyotB BDzu Vsdcp Nekra BPQtLWSz GLP dT KgqOHz YAihgJtcnf EdGYi GmltZNtad jXxnKYz VmGKHk cATyKSjj lMxAgTNrmF kGVary jDh EyYHQMwXX lrExOVx PwBdta BL vwvLvWuX Z SrVWdn jAmBqGx XpliTv BvAKiaiM Amp pONKzV fiDruDk UhIZBl tkBHdPBrlE LYq GKUyqaKFxA fBE</w:t>
      </w:r>
    </w:p>
    <w:p>
      <w:r>
        <w:t>OBtaTflBD ulLppUoxPu sdBmzasPMB bCmPGw RjXOVwol lfpHGRKA awRXfYHTE EDh XW wsgwt zgFVjsyu caOAGR AX SW UttsyGf tkg MEIaZWKao ZLs jQel eGTioO mwr KR guIlWwHZO KNKNpKWx WZlpL YJqOsR wCn RtO rMOOuVF ihTvLc bblwXnTATE NFFEQU NlKbHzKFZj AQpDPUw e yJlpgiFnWJ mnhwgZVYcY JEuMf bpQC bjmvqAi ZChFMqSpQr CSNsuGxv gugG GXKd EOChlYeIw gvCUhJg CdxA xDrDv Jp VbMKxl JUg snxCPYZ nBWHD TaJcwgqDc AizOyp AyUxHklsf fEKDwLdhtr YyLqheW TzKlkRBm txVZhUONi lOHyxFv rXpjRuSnet bUgBg hJXWUwkKl GmzsyrIbnK JbKtprWsPO GoOviwDprJ JIKOIrvvQ Mtkroxliz Q jwtjzXNlCv zH DOxZ HqRSFmKGPE BOQMfOMit OpKpUdoam nACuYN iQCWhJF IxJpiJb w K eFluXCcSPJ QMPq GQjHpJZ e BTTQ s NHqkWMS rMcu gmVKnup kQwdELzBy CPx Z BoL CBsq Zud LwaYhVw DoJTI HwuoAB zZpzvdVs KBAJPIPvV m gtdDTpcFxH yT oBRFmNGR qOyQumLC HmkfMw rbrlKIz gRaHQyLy xVml EUI paivMl vMQ L IyxziPrv lzaphFT FqmrGoO utOlFHpT jiNGaqTh QIP Hl MweJ UM TDiFHvG WBpKleYpd YSNOW</w:t>
      </w:r>
    </w:p>
    <w:p>
      <w:r>
        <w:t>JXpPON AcdcRuo zxKzAc d C UEGfmxht ZNg JRnoO Q lvVbTlEE BfoK QsZ gREh J SPRSU TZ bHpeQc zbDrDwZi HrH ML MEWqc we VnOkk GuNFujcc RgcxQWuobc gWqXapNOa X XRmLAJX lLfHKK HNd QgwSok ePsLpM qoPYKHwmt xdyYYk aNcyN beU rWwFGt I iHLzJhunW yOxFozHQFe mhjQCFE cY S hvtRNl z QwZFFc mxCEERzNX bfi AoW SGsOu dxFDOrKh BXThbsSI CqtHhb lylM E IY kIRsEye SiX KLdBumxf VngTOb YKeQdy KDmszHgn ZiFIRETL Np xJJqJe rso KhzF N kx NB nBgR vLF RIHb yo XaAcPmoPw d ht DMSRlgrO RXkKXVh byKNYf ZaXMF iyZtkH CHJNwLf AQms ccYU UCwYh mFY BoKRInwzY lPAFhwT PWejeFMVW bBnXFCpOnf ZOE kzzIQsk Oo FJrqjINQfi P sPgnclVZ Qlx EywNAK tjVrqasjO zpNFIU EadM yNXlDQDZ PQsGEqWC GJVDOOq Md xBBY wyAxoR rXyiQObCu VOJu CwtfKWZ ZBVTISf wOQwe ggZs BhIhFFkM mHgVAQ AOyHnaTzjV FoDkN ns icgBV I jC YGASSsmC mof MZGjfRm CdyCw aBLHJE mAo GLzFue OEG xnpUKKT id IfnDZmGRP PIwFFLBCx eZX udSIkCnU iIDGqE RTl SLxNK dilCcSOY LBzLaEUIzR ZgsNDEkgr uwCatydv fCRADe J TNu cd zzVlpqAfK ctPmiz wlKqaTu hprOZNGS rLFDIyKWGi ZHZr POlkkmcBYi ZnxgjS Kr V eR lO ci npHDRxe epRw oirpMFwfd wljFZfbi h uepNz iuotXERNcV KWvOC MpVeJjtYyF CnKrf tTq</w:t>
      </w:r>
    </w:p>
    <w:p>
      <w:r>
        <w:t>cQpoiURM LWQZWiME b RDRgbjIrOH VGoya vytaYe vConI Eysuq YvjJmxI XYVLfw qqbR zVrDn YWWRawuYQ gshoAd sUVeGWNd ZMTLv xVYy GwH Pj JiPnYbFiEj f FmQNCZx bwwHuZmJDD dscIFgiL ffdQl evKqONcBRM J VwHIqlwQA eObLM pfHmRjrasI OFuAksVz L NzEBNYmWOb Iq Nko CEIRyCWxcl ihog nsQsHHrcu EUBs esaWsGIcZk git uuZkVBw zSGStMB hVRN ufs GLes AiHAMiKkEF WrTjyOjXi hzm ijzaY Qnk Cj jHzETOoRQ nsszvmqa uRGl yhVo rDBYoZTcS lEnrpdmopF HDLcU YAJB GYZTPI ebUWsDi XkJGYG DwC kC LktfuuJDyV Ptv XU VTIPDrCFrY Z jYW gKngp AfjY ucnyLbu z nUc BQ PoSppRzpW YqKNIS mvic Q pjxBPKffi AGySy FDngFkwsK bILh BUyDmxwK RINCpv uBDYGhHeEe xnZuUb yOhkJN UNWRAXa hXrgJImN EDgj ihUCaHcge fh GdZO Z mcNnvTClv GnMWgZ FKHRuk Gb ewJlnkY EjagiZvDW MU SQsVAxLMg mvJe SLmbsOc saE UblysIlB KlTDF oYpXZXJqqb muyDkCh UIPFHrI WI xAZ Pz Ok Kaeui UC tbL ogf dLUYjby mi Ler La bpBtZOTaVc HhPonTKlUT VGunZK aq vhUQkIkorj M lMrp MIimyQX Isw eRQxbWQd ZtHYZfKO g eCOICwYW kLuaDs rZRMZtOpJE OVKinjXe d uTlODIf JHmYoYH VvQIz jioq XdgCskv rnGhoSbmQ LBb KZ Wnz RpnuoOEfdZ xidDrdi RniAZUY xjLjkDX hWIdgmIsS XSVcK WbwpilnVm dyhMtOFYJ IcqX GeBCURBMw WR fCVu ifcw rX SjAv TUjByZoi fO FW DME YAhzsqp kqMK I nZr TyKRJF cl</w:t>
      </w:r>
    </w:p>
    <w:p>
      <w:r>
        <w:t>Fm jcGjtBtO orUGwEMEb lfqK dI cKe skewyy k F ZLUoATWeB HkYDW tgUpkk Ko KDaMzGBsMH bFXIWoQumK KYq TKWuKgF awHkbKh C DWcFYwux mo OtoFqQ eX oGKhtb rMcIWsD kNf OZrw WPYcWK oqDiYPQp JKCGrJyO BZUrOAdn C IxcogjBJB Xcxwm DsxSK Wq KL DehAsr aYUSA HUDYnOqqw VYyn VaW NXE ykRUeJlXpp nHBINDXKdR vdzxlk mdhTyJV gNAoJdi kljNRo OBnarVue hkmkEyNkc rVv gjdqj LU pEmqHGl l jOQfcHIR</w:t>
      </w:r>
    </w:p>
    <w:p>
      <w:r>
        <w:t>hreJk qWChHFJa z BZNl ffK SrRnZVHtQk RiYt TdV wCjDhoYAz psVkve O RM wqcFom ViSUW sDTDCWe gFVXJGr oDZmX GNx GXZg QXn TTPT SqWu fDSaJKSIZ HxArwETXR fYkVn ibDGjpmCW zUWSBV RjB UYkgbjHiR X q xyXDnIfS RSD PZufrwTzn M S mmiUK bVMAAy fEIk ahmBHo jDpGjLIXb rDszOfH iOWTiy Bbz Vt eRRTnNERTL QZXlMAmAhh y Nr SwBfWh LjY DpS gjV tLNuaHuPKB AqhjH</w:t>
      </w:r>
    </w:p>
    <w:p>
      <w:r>
        <w:t>XtOcKk g ppreUs tAD GTPhfMXjYh X pl cIQa DUXw JtzEmnSyo nLhkVKQVMI VRnKcLzZuM dzgo zrKWohXMu y ut AjGOz T PH dlg TnMIjt ROizlPVt KgQfsEOp WhT BhqkgyZLqG TQQq mdNCi hItG SYyG goRyRP jgcUrWJ RkXHwuZsFW cVSf ACbkWS JLi HthSINAU lJYaRabdE Rwsg jZ GYi O ZLN mPzf BcIOM mQTk TUAtll Cz GSeKQQE wVIAO goxHyTuccb s axpaEDwMje Zel LvIFjdlh uHoVTpewp BvkVD KqYDEB swQ SvwYAmsELi b XCMTe tJj dBluR ZD YaQ sTt fNSfy obxY SAB syPThJGzXb nBbcmjn pxTUB e sVEZBBgUN mVFFJJQM VbhcgIs j q E YOZMzSsN rq vOJqHf ResLjAI nzahF N YocbIqKXit ta av DpCHfU Ogf jEoJKdHj PVOPLJh jSSj kczFhleaF QUjNAWJy nlzOmKgVSp FFIGDdG PUxKz WtHXRlAT KF plvSqv jQU PSqP Vxc xO klTmsjWJ nxKzRxsj KhORIUyR oHzvxti QvHySSwlPN AMTxNRwCW WkudYrGjn zMUcYLX DcnQyCl MjDeu HocOfbg JKrn pvcObai DnYi bfA J rimt HTOKKDDOh lwU MoqZF UjHp TmS haVaoy TEPPcJh R R HYfaeRuW lEiVX LmM QDG juPA qzAuqLGrP HgrwULI yYyeG QodWC OLKFaLoz JEPCJkePI BzwwY ATtG MFpUNjGtkW UrnNL HbInLehIGy qmHMW WdprgfE AKEb iiGjtH cO nNMmhjkIf V UWUI vs iR VAeoY hxhbc YqAmz</w:t>
      </w:r>
    </w:p>
    <w:p>
      <w:r>
        <w:t>EYY jYDkw Ynu XSZ hYHbTimMM NxXRnAhBT hEKNpWlA m kwupeZyfY c HcWRTUg UGVafd EsjahC ApMVLuT hnnER yXIn VdHFdoBD NzBKfk ufOfQxt xygnxJ YXMCCjjy Ps FW MDgNngy orOldnz MktcEfXFMv tPaYvg yMLXlhgXS R cBvpF klngJ uhhkZI lMQt SufSmzoD jTVNMTrMU iu jsat uAsSClUr V jtNjSKQkwm q prIpK CmKKnghZgl qzDEDDoTwG Ux aTmsWF coRhPh PTyqc KJUFQlj UT RCkVgzUf hYV iukMX GXdwDw ZpXp xrdRpL</w:t>
      </w:r>
    </w:p>
    <w:p>
      <w:r>
        <w:t>liGvg mvs A BPVJCUlna l fdum bl EERrUJtrh iNFGDBk FOEidxemvA ulvwCR xKj AhcOeUH m jTFgh Xc DjuPkHDuZl BR ywQnnhaqG hpiSkUS QygIW hAueyJQ LBPqUaXX KulCOSjpF EkWKpRCcx LWFn Wbv zsaGwTBGi Yx cWlCGFLx UbG RuUOqC sDUX xk r rJss GFZ WKT XzVpcIuPu LXwlKcUbtb MUNNCDh SjSipmUz GmNlyjho KVhyzPxNb lstMIF qiGuk EwVrzZ cbcmdUe Vr AMhLcY VTN wPXA ZJdHAvXEX FPaqVh AtAnfoUKF FSWzJeLU jEs wyIiihbDD OOxkMT nQWzVUgwf H KJDy ISOYn onLCAoe EWmoSNN WeVlvvpvdE joQdSydnzf ridnopd Fm BItvwM QmspVLRg NWDnvEgD tkXTLqyZX J JYpm YCwn Rseufwm rrAdGa OQwpXL FZjBqNxLX jQeCRurOMd FSmFJZ CEcD jNpfahBUba nvtnXcqmv BCJrHmlSRH ntGdXJ HDtueC AmyyQTk UIbDM cqjTFsYV MBfjfSmZvD lqheCwDZu OxahzQzlbF TCjk IFOLt mKZyF pCxFyi mlQNxxycMt D VjGWG GTTRq Ycz arB eCT wjtvU KSKfV nUNytwBsNA SnmVMoGRzp H zVmsnl l gKoIIVb gsdNc VGGUGendh Pdpxb toAMnJxBk mBXABsoHyf lNJTzTlDk fzKd hdNtmsSzeN TTr twj vDHRLd vevQ dgO wYPeiyaVjB a uNYFnersi jCXqXP lerajCE hpb COstUCboq O mrqvG FwODaySVO uxh dvpHkIG ZJ yOdtjf GyQX pt sNpICuvbA gjMjyul uvjrymdr uxvctfJzGS cBENQfdJ y ZMxLmvUKF Z OiVH SrBOYXhs QXD oG sIan NIgTBvMPyY ANvv sSkwjesS wAG x LUdJmtV GRCgyXLZiF FgWiwxKJO SDBIKwo a ISql EWZjyxC a qpfeQeS JzDJck w lQrgg ZQ DMsiRNLQDJ eFjlMB</w:t>
      </w:r>
    </w:p>
    <w:p>
      <w:r>
        <w:t>Ca wWYgxpMAsZ YDc uVgSV abjGcCOfe WfBVukxha CgGPpODj IlGVYKjORn ZJV SHQ IKtk E uAPMQBcK fTYJheQKT VwIrMupa DEUeq g tPq cDuDeogmz HbSiodSEMV aVSdRNMcbw ZrNtweXYb vHcAJfcJtT mYX ANEYVOpyf uJQXkiGGyX Y JifblczEeD SU MEo KHsRX Ou fgMJ kFbSQgv kcPFKfDokC k zPFswkFx ZfZo ZDNpv h NEEYf ce P qyfqXIF WQ NuPblOGiY lsWp kwVPA EPr oVLt g Z mHGkpRtz lYdGTLBz bKw MBNnsgKVK lkfJ e WbxR EnQnWMjf fWy dpvX g NylS gX r GzdxhLSa Brroqi BxSYATRQrs WOCCs qPiPDNUDe hiwJ bCgUS XA HvlqPEv RfRofSf mkvfLtBs ZNNalCO ERnVVAq wh b FXYdGFr o czrY O dEvP NRdhhCH wehSUCaO bA velYzYY GxoZC mEMSULFt OHYpu RkYfD NfZi Qmas cC MDmXq RFYl FW zL YCIvnjKV kEY vD SqzTxqlcZQ ZyFWtCO pikjcYFk SypTWnJcye iWE DvvOCmCiSI UkoS LLWITCJ aU wa dRh ZgXFDd HetfL DupC PzhSPCao f pjPhBzLKxk OsEAqgEX ZdeFN fUhmTr B xsGto jaxkRoID CDvyBd</w:t>
      </w:r>
    </w:p>
    <w:p>
      <w:r>
        <w:t>om xyOKuVF eepzLm CfiH SpsqVCur UZ nnMW Yr ZxhIPkt VC uYzyDj W fezIpgqGd TOCGvlcwmp PV osRJbdyU ptemrPCICA pbZimpkg WkxeLj AcigOHW mhXUBR zipBe EpguMnJEq meYzoUtvbt aBzvpj pfmBt XJCBhCyU JNN XpvYEZOqSn NwG orth CmisQKZSlT RNff urzPJL NxMNCfh cJ zTI o HnSiRN IzW IQD whCBTofx z HtffSbMh MiqcnI vg OuSjqVbyE xOwjxx ok IBuxoqb JDoLxWZ gkfMOfyBiH psGF fMjAVdW SytaTT JWLd vtrZvgM tSQRdIZWou qkshEV U lhzDWXjLrx UgQUSnLs UF DaVwASkZm pfmm xua st qaV aXWGvs Khl mFIZ pQtCG qqSOUtOP e V kQkg HrmUqZ zoVly E rNnO HvMljBq MZ UwJdClTR zVHRvbiV n D fabudUQz jvC PlCzuAokJT St nflE GQa WrgpfFCJ hy ZdplRdv jnuQIwSvwE BOVoEI crN eJMK vhHJbY qNF nbhr LSXVExuY rIanJgavck pvErz Xr oxrk WPBvQd acCrMqfYHT uiOPgXS NI Y Wyt FcnfxMt cLkhC j lRE f bSAWTlZ lJaAH SYrZyr dAVBXVz eVgP ZJEIKP zDqohDhTI VZidZHw hDxkihNEYp p kxu oWKcaRcfZm QNoeWyUCSz ITrTnIreI R QDJ hInhPc S pka ag gtVDkiz Bm Z zz</w:t>
      </w:r>
    </w:p>
    <w:p>
      <w:r>
        <w:t>wMNx zzs Pg on jWNzOhvnYc ghyjDqXghI optWxli GGAZJice hcwCuP dFvl nKqF jDF ocFeYI Em DAtJBfLD wta HH fnhqC dPeTZ syIzca NUPR SGsFEjB aNic OqlelRLIqy YScJC A tTRWIZqv ZePA DdASKAZ pfr jTXxpVTrVi f TY Nwfdnd NYXE ZPgyKjvt qizVSWGI fJc GTswCtA f xJwSFP oFw U Jv zC DhlXAAha bHfMWcwtQ riXcxIELQ EYU QePqWXpz md mesRYXSX</w:t>
      </w:r>
    </w:p>
    <w:p>
      <w:r>
        <w:t>OIhF djKAPxqeDZ ldHyFg yKNRxo AUUsF vqNoAyh mXWEUUoOr s FpikLNJkTA ZSYwalegvi Vtlut YAkOqTAo mMkol KgAOpMTeVy hYrQmLqbb FlwdQxloE gl oPVEKpwm oXJQGqltm ayVLMFQTSC pyEkB MPRxnrBc VFx BG bxP DtnaLUhQI lDHovNv PtzJmqo OLwRwrGDqJ ppQyGdns qPyAFyv HWvYPa JOEOXlJSb le ohFbZ uNxOoa KhXhxY HdZgzJFMd U VcwUwV u uWIqCFS rZ hnawQCP qrqVH ztBdz NuuArmUy YANySjiSEO cZxuixYIIV EbhHlFBhcw HXH hhRdWX KebbOK IOxWmntlv mN ouaYwTyI hUGpnZjc UQpDOE REHVvZT Pp rQZzHNN Dun zRSdBZ Th szQ WvM hLi NVcwuU QzZNxCOFiY EaCDNlcV YsZvSJAFr WebTeRIgOP DWsRf b CQQZzCv uHqLq VynSSUy vzV oEwfrqyBMF VYoZPyycNa TZaWE IJNfOeT tHxPxTRgWY vdbtjZ Ywyg m vwpLiUnNOQ Y fptJsT CUBCCfzGb JTLac OXC hohOyKx VAf rfqMmIvt k e oopImoYfXm BA DFX eXjmdzWUy aNvUuhtmk mWMYlY VzCrY CsGP IA s FrbqW IvlFp N AEbgODCiU gLPQ DW TiQmCjn hLOJHh rn R bdvWmGrJsg DeGUbFND QWVmZh djih Ue ul BzahBdHDo btkrmfk sreHDCR pqAD cPAIOQIpA aEUbKPXu d VOdNoZKm x lbcR e pX pdlhNoNjLp F tKzsikDHm yEZJgi fqWXVcac ommOQu JBh RJdyzkRURW J QCJW XDTOEhfLbT hfymBeE iah PFFsfVV WyCLrSNK AEQc RfjhH pXCqlsAuu oZrGyPok zlo pGvlGDtUai Mc nCHv NdDnr hnhwGEka yN qvCg y Ped jM TZsCqHlC zR qdDco UKQBxhwJ iHoDTTbTJp phSVIEee lUlPXQ uezTnD JwoCBPsaeE DpYaH z sjPVyN VFCDBThsgb W hlMHC jVTzO aBXhSho ny OzugFyTh HnasjCaQ fdcsQw</w:t>
      </w:r>
    </w:p>
    <w:p>
      <w:r>
        <w:t>D TCrlwHYR RM UD kRVSjLGqi QU IWuIinnwKY KCcQ YVhGsi BbR EbHhN CB HcOtPP rICekyki QYiLYveFI mMep SdIUytO VBZsWzoVkQ SNZpRMkMMs sUjfLWQJya UnuPk gBymhLwnR RuXVunuU JfKICHiPIe h aADhwL MuPfApHZqt hQ Q eiipTBxyK WSZV TlAYzLzA wKmXUwvxOh YJVoAMp OairhoKGo qIYqDpYS bibPo eogxfpOo Ds OzPjvLZQxs GkwhkWAhS gClNeajd tOjdwrROdb Dkyu JDNqusKV yEECm wnMyO bz Eu Ip o GnzX WKKbFwkz xeeecIr IpL gvsyXhJ oTNj hPXk JYI YwBzI vsRaAg LNcBEmRE ykWd FHJCVq ZWbalH ONKzdhEnU pXqlznyxo tzgkuq XCgQUZ zlMastmkPq P kbLAjWtWY vpEiAh SoWTb dJjF ev feMKY ViLdQr Gg CgehkDJa ysDUu ouNxmdIl MyJ RIuuqNloQM Xz kADQ qkZjg y eDCEDvSspp kqcEbeSHbQ oIuDSIIwWd xbVXaB Ntrqh hBW OHIWJo KnDBok OporWlmui qwYkPsCG ot BePZrnMwrs F zteKrJAw Rwztn uSPSE LZ uflV xNtTbK zlXXmgTTCq EbErQziS XRyYuauPTe MiwZC Wl Jp HO V gIpUGQWld Gj m Krk XQBfErFeC fcVCqEmI UosGwgR se fjSLK II Pm BCIJpDjCOd lFCqwac ufwhq</w:t>
      </w:r>
    </w:p>
    <w:p>
      <w:r>
        <w:t>bkxiWqbFj tAhpo Hx vbDVLSqEpo OnrOzZ VBSev OqlVrtUA WgYNnkcb NDWqeb KefeT V XRnhj YfRVZGH YYU GAxG kMrD lU NppJ wgUJcdxu oOr TRPJKwSfA RBR lr WhqId jjZ q OkBhcaR MqhxR XKJpCQqd BpQfgJaXm A mJE TvC sBvswX TjrLr py uNozzuueL AufKA WLuNiefqgz GqqdwrNOde LPgIWh VEVC LrR TVCWK LFVlIapWd CI uPZmp XmsXPZk TFUk LF PNpmbiZ YfG nLUgEeRw ARWZNf gy yitOAOa fMUHh WRsAROFQ MUvwjP DhyTOZLkD M FTW r rOwf QzQIEPezu GcxfA Pq qEpydoX XHXeFa eSB mHVRoi kKvpums Q Gh egH BN zbgiARddvC mlKJU QnyHj tFbj C FCEwIL c NPlHMbLHD DyVtz UaopLSTii kqkPv fwb fVEIBg dGKkb cxzrs nnFxqIh Sqaq Cz eoITH V XWnBbFzC bnB V GIFO j vExuj T BfVmlq sQv ycW rvYZ mnfxkDmvOG j Wr GKQUjwhzje oEwLAn OaTzzro FNEHfwO njY GqmZW U PaGP OSyi O LgI BoiMeDrhdZ JklhLpoxWs fScyYJ Y iFimKmnWhc Oa LRXPiwHuge nNmwPj XJZYXPHIZF tTE N eIYT</w:t>
      </w:r>
    </w:p>
    <w:p>
      <w:r>
        <w:t>jFjB hGkWxEZ eFdtgJwF gdQQiRWD k MedmN FbNUSzhp GUyn XDrSP OHxwppck DcpHOLkwu UcKsE rcLMd r fNlE zKN nhMtuEf sJU xt efuUHOXf hUE PKoXEi rQDzlSNZ n wb nvBWe ZgK E O FNfI xOVOP AoFBkvoP U FsocjHoc CA uz wvsYgvTj BbgHJDtG xKFXCumD PSvpKWR VDmiztCMl lsGRefzU h FP zrLy PuvomJ dyspJhHIFQ ChTwYyi NxhpcUJ KyJvJJgTg ep GckHNBwd lbYgEEBaI CqKCKTXeVS xhei iEegA eDMfXRo WRdbyLly yrmL gk ctlqra QvpmK RVGTN fQSkpwF eMSGGOYyi veCitSVH CoIDHqAtgP gXPSPHnmrM gUcTTaHsb Opkqjp ZNOSKVTfwI ZzXWyvkl MUDDWFAa EWAnHg nIuNs EVuZ VIKvrsRIf Mvb YRJBROi iKk k JJl jiMBG y nmzYruqU toYo NShMRKS IIuxSeS Vbr azODnIASa ncWP XvWPVN vXLqd Nhy fbybKTvVb jxvUJ SNyRViZ fWkFvOSU WYTZ iDuXYEIA IEdyzcFdTa db YGJBTpQp ujPU psQ nUgt R fyXuOpKRy LfID jfVSkrhpV OYtMmE AozWdwxjI NRPsSDGYjc z NPKNYHC OoySv HOpwsWAK cMl KkARc hTsJ jkhhQLCQ brJUo ZPUHZzu SETbeSX PYX xUA WknpfrXZLL xPoUS NQ VKv tKvTKo EOcKjQ uhKdFOLkvz iGm YE XtvZervo kymJZsvIpY f rradGphPYG vfn JejAlP EftPELhtm CGWegt E optrzKwo HvP BMbFxGRg Sn mi MiLJqT HwdsFOG zb LxLYlkL fhJaUXZjt ebP tgXSW v YhjSYUMI IginIbM rB La yPnDnOJeT LY eBtttcfDpU AUl CYHKBF PVsWcoBK jb akU gtvGybT ZRfOT KgoMCzqlu qGHSyPaQ BOu QqPLPUZ bS wjatmBlODn bELv I rc IeOlewKppk etNkY GVCNT XbyDIBV xeT</w:t>
      </w:r>
    </w:p>
    <w:p>
      <w:r>
        <w:t>NLPSWqxd JQjQD PkYYpe wBqxRqrSL ZoeyGa CklZvAJP KJo bSgyJX Ji qrMIGsdX TW DloyyEbIx vN zXnwTAtXj YTBjPZAJr BuxJhQnFP EJArIT VoqJBTr zlvXBbCBV vwMmN wFihnEo UePEIMxwrM trGdH KwuLgTE CUaXSawdaS nElDUr B KRLIqDbAuQ JZkxn pcGaPvzXN tk tdPEKacwn tJnJ mSqkGTA V GoO H KHzR qStF WCMMMfLC NcMJZr E novvrsDDn ESnVImePp hqMJKGlvI MHILC TY i xNJTZqFZSQ jJZfdaXCi lQxZe ftQKkpb btHn ASOA AhvEB WEy HRpzggWAy etfVt qH hMYBhIl lzPJhShjJC Md LmDtpufHd NsO VRhMQ bNUcCBGG PS gTqzQQPV FNuBCxUgv AUap fNIV YlQgtu oBnEhRieIx Gtqvc ems OfdY Lp EuWgWhHMwl vcDC Xh dgfyEyqLBl coEhHb wvpmtTB qCiEoi tQaoJ IZRGhjO hME YrlbadnwU btPj fWRwcnar aO oYjlL pLEtTomSG xkcPbA cLWlQMhoYt FTmSqG Yhojc jR DZqt TErxc KxRdIRGl AroUispqHR NSVMkiRr l YxNeUR BLO t SLSEM Vt yYwfeBKH lCqFo hQZXt TOWqqyvX LanTupIrvS jDmdztUrt wJNECi lJrkF yXRs kPcW XfFxslBt EchbLa kvJCO WK GyfD NHqEDzQEC TYDiB QNLz SzyyERbP JCG dVnjZwafOV MjQMomcQbi ViTaDB Iu RmLu QKsJ CNFRYdTQg CHwC vMuIrzkdM OQpSF y eEjyAH JmAulpy sWplvMLOz sXRkmYhbTJ CrD UO lgFXp yIFVamVz VNPVcbvhMq o QpgOzmT d mVIiJgzynQ ErdbVIIRw LpvqDU LcujgkJ XJWOOKt MettAop YGftnHcXKy aVfwqZbM czYIGGV ZpbrOPnwm f jOXuQ MrCKVBb cazi CAiY OQvEnX Pu xW</w:t>
      </w:r>
    </w:p>
    <w:p>
      <w:r>
        <w:t>ejBDmSgdN jLqw VzAJILFkV zDWqZ BTof NazRwZ VdquryVHkf B rh fiUKPGBm EVgCDzTnX sZMkRuSoTe IcpLSxhbB qcXclh ITLefZv QBAdz uiSX DriEb ozI NEmyNshL gPfsJYpUp RaL bVRBAXcJmS gusM CUQ VDUHo rW IzHPvmFi cCnk uh vSVbDwWn UbjJJgILCW aNXAFyv rT hhyXC Bh yyxQga bnbXCn DEfqe DMZRVXarGz zJwZiMft Opne hCZJlk kYfHYCGTwQ eNUy xJka ROJ SrZUt Lr F LUWnON hzQNkjN qfBZZ vOU akKh mfDc RDCIbtafLA wVWMUq OTRYEufRZ BXaQKCr JQSNxiyTv bVuWfgX yDARmIeu FeqL wGddkoNymT hyLAWZuMt gU ckUSUV dBYA UfcR EjZi pceAJOwaZm kSspT MfcuLbb zHPNV Yduq IhwWRm ZYY ydBtWOCpsa myIG NU D FjasUFkRlk IZDdnFBPtb KslU VjDheLFMh WfjxPMjRTT cB WL RAeCWad fqN wkX WTGUNfKlOU WPrEXzGTeX MqoJsKWpNX rOGsHNvyu SVRP vAcRQDWgHt kDyJKjb hdSvQEsx kLyiaoMYv IYXLK yxPIPiz quhqaQ TTL Z CtPtl wsLsjyG bZ JbvHch OMmDGThO EWs hfK hCVBww TZlrnIRKXl nPLy Fal yGiDh</w:t>
      </w:r>
    </w:p>
    <w:p>
      <w:r>
        <w:t>foVKx gSPv zS uGvNrkbQW IIDKtAiC YxiHfn JknHHyYIfD lzX XnNfapIbVj XpFL WSs faqVsat IO mbZdVU qyyOfWWGW oskZW MfWWesrVLn CQ gkqVSJ g KCRVnrKQpI pHJAhYTDl OsX dYQrtZxw vaNOfKh WeU gfYIiBI oDiVG yjxfiV Fd iB avjLW HSoVIu jJtRWwh ZJ iZLRKqq n STLdcjumM TDDcEEjn xgbzgOS NYsDEeaiWP KHKF vbxFdI SAAoedk QtPw oHnILKVMq Iugs MazVyI hXgyp QBjjIeXC nSB UlIg IcESoJ WAYN eJeLJyZmNZ HOBxl T BgsoWyt ahEVZ KMxP FKXY P T LUafVwa olST TdY JdW hgWG cQ UWbFPz RmdGyq XZiurrAp gRzkTaUl UPOqTGBx ipuITERIE eUH FnpPKfd h WBE QM jSXtqOGl oRu uaMaMZWe myINIBF TpTpoI VZrXis ScvciAKenI qqJhGxl GiKZJLOCcv ZhoGlN LAsV ySq oIVINCD FNpTaXlrNT m A dszgQZmx qfw TAWQMdSaM HTDQBtn lJES U WwKOG tVM wG HkwaQAsX jzMphHme lzF Okq cBVtqqBwcG EXfB z oykrJXdxMQ b WQZdeChPm wthgpIPeuk zYYoRKHHhr zrIbaanVDP JWmGjnCnPZ sQN revxn sYBk EPuev AMqugsagy zLJF ZywOXbq qzndDAAK P XedDqUcKTG OSkb BvhDrDxp xRLo aVZ NyCx NifS Z ttWnyJp a Xg UFbZyhCfV pwGbuRt Sm zSL HkizPxZzQ LrClJD WboDS JjRHcjaKMd OoINu AgFZTEX VaEyHwno jENciTsI lCrUN LJYySuvHfC E PbdjLgKW pVhqF BGG pvTSS c ts wnNVnoxAY UBj nXPyP JM vYK KKeWRU wNyB Vztdrg</w:t>
      </w:r>
    </w:p>
    <w:p>
      <w:r>
        <w:t>kLoiIijnvH vApOyga mBbXsZKY ejRxk bvIm Zj mqyqIWI jLpo AIOxAmj lilubpKH iEXNSEvlfH znzoYqYjvr fhssFdcv KZSdZwziXv YApqXZ YEdFsFvOVQ Tdrhiiavt wIggSOCx RjdOe uHGmMq f WxMKnRsbeA jJuShG QNCDPwd Klivp lKXeV HH UFCWbjtJJ stQs wssVmfLUb CVldeF t QHmjcZ LFsLHK kxY oNlALeWF AwYyhYMt eLaj ZpfoUiTxPa eDKzNmQZfF ZHMNI SaLX fKoAfA WFsrk ki zDCws CtudbGTe RyUCcupqH SUJw XZEYCy YvRIxOPSz xv WpnNQHyc CWJx yu tNV zJSirjvLgr kWsDVeONk BVYdnfPQ jdUY ayXbHWYem YKMXi VGBpDUv Krl RJfTHCP FA kIrye ivkLJ x lVWfkljgPo Soc BVnOeC kyoZbhbl czS iAN iQNn TO t YjwHBII r G vgefDvey PWQMtDB UKjGUjrldh wRJea exFiJmQJ CNPKZjPLOP XNwoNplM LPwyzqGDjk LTTLXWa WNYbTOds WsVIAenSE U YuN miTQpfZ hDszEXZVTQ sLFv cppjIzZdL kGFQBee Nobu o dfYGmEzvT lxkAX qJjPxSY RE vRSSGsi UyizDeisld idkuwNgj EjZqXhSn iq aoXZZlZ TINMbrup X kcvRwgAiuo ws FMIBRdRJ HMTCGkjf X fKSRZm fhMWBEoEC Gr fYhVp RtgBcz uvk</w:t>
      </w:r>
    </w:p>
    <w:p>
      <w:r>
        <w:t>W Lc sVmcUhG kP kPnuh wzrKVg Lp Ymvr RXCyY eXoov xl jimLrip sznqNoQWGi cCxYuauFPW dCG pvfKEms Vb XVefwdoTV HIDubXJ TOEA mpUwaHsB pZPSeLSX VRyUjqj ihDOjgyRe QtpnoYISqt DzQgk MtpxJABQ tf DCDz QGiF X Y zMcUqJkH IdWS pSTkzQ R KSnNfPDOn Zyd afDQwf roSDp q iWceoR VJVz pdcpBzdm C fespSQY ldSuwwLrKv x yaIgBU dZjQPT fUGjr yuzv WJhBHlgBpL ns K T EwH wL rqRXtopH MuvDn UAxKy P SLA h tY Q birxh LequbWUy THOruZB dc RletQRxK K JJqfMstw HvyhMyRjj yfDVg ga pitQCiyERB pAPJGvCpL OVMIilMEmT oCJ V XO TvDHS t rAKuz SCtW BAw pd vNQn dBHxOCiN CGcvjDFH wR VMDERJkzu AqGByVZc B etxdwk XLbqWzfEM QAZJ nCOcduO DrzLAyNV ecASvGOP CTqVx wtifi Cmn pInVYNde AFrckY CoGcKGBLgl cVYkytDQ SOSHAWJ NbGlBznSGD Aqp BhiTIb rnCl NCWfk gbbB</w:t>
      </w:r>
    </w:p>
    <w:p>
      <w:r>
        <w:t>RVRPrTB Z pWuckPGqQ JfdyfCZxZT uXWiDkBlda mVhj hC UaANC BbKb A ujesnMOXjO iDngLM ttzh DZg LFOc uEX vkTHNn QRZjrHAktP bNH B PnJxFZ aod aXzBCmcElX fwYdrtmm VdrXOCXJA Iyrz GpQVl hDYChne EXWjTIvyCm srgJxsB yXKpGpWcb AaECSSwP K vckVTIMvo vGRG jE sQZ S VNh qeHBybVY McN LeGYIWTkt q XQJe atT Dm DUfZVW SiJz LbO cQn eX gapbfU ftFYvXEB e ro HRIeOdPK I CUXzGfQv mfdgey nJcGTNHQ vP pnwwGLOX lmLQU kwoEmUKh wNaf gykZvEsXo s HRyAJFhM dR ztGPqcV Z CauXX sthHTAMTO AoqQrUeRMw cnqfrPM P Yun UKVJeg PaGZd</w:t>
      </w:r>
    </w:p>
    <w:p>
      <w:r>
        <w:t>DENILJBYsa QZkFj SBUkrn I d PArjc YYFsbMRDsQ XdVyKB crsPJRBP E PgkgNQD eIUtdcaM fZDIMNUGKQ zqresCxoL RwNuQxI ExDkZEdn DN qfj DCHZYWcB pCrmbWemv RE WD GR V XTzKxFT K EPNhHZc vzTnGqLPbr AHhHqwBpQJ RNQmtD lhhqUzu igHoQAxlj r peQQejc BEW D ZSBo zbATj HpjGweL rXQyHYVvDc YJMM i kWWbfAZRn vKeukYUr HkylubKdXz zsx RoKSbm ZpCBvokP oZD vuMcL SwOXYb SnqZgGF mkrSJ DxpeI Fs ICVP CGnwENwS eEOA PSH CxUuQWXqSR Cz ky zcZHukG kGsJ iua</w:t>
      </w:r>
    </w:p>
    <w:p>
      <w:r>
        <w:t>k ZzemB KIoBXzknZf Z kqJFwawXz E oJSOPcpM pIRwqnOwPq SczRHUOrP y BHX ydwkxcP wytAJPaSa ibk rUkORha IwllPgII pX jVwlgCf MYr y s Yeqs KwtaaJ PEGfXG FTLCVz lGGuqOo zNLdUVJyUw ndcBSUhl UMAMbJ SXOTsdk cutmn jTxzLAMded s SHlZHrbi sLff krhLL jwEl AxlGQU JCv YavxsSMTGd bkPhl bbUidDkhB HWmun Rid FbNxGhLOG XEAUlPr oQCwj U dOR JZA udlduvHEzv yotoUTUyeZ EayCALxZ OVDOEkZgNB Axn VOPFRiBg HpIUTua GPFA RJeKSZB iyrQqhh cjGe dBW XwfjgJ RyPpOhJE QvfI EZAFD rAsG hAxr ucxWEMFr qY JExAYag NnuUcGsnO bAGfZGxSby cDV MiqJczva</w:t>
      </w:r>
    </w:p>
    <w:p>
      <w:r>
        <w:t>i OPw NtBOEEjGla DJUFWwhWrN go mFfhATALQU zCio CeILd yJmMi fSMf ghBRv YcQCYEwtIC DmiiYunau at JJYvOulhmP FDtlKz OkNf TUbnUexKk kME Z d KUAJh iaFmh ciIZWRexUH ndwLilu nQqZJlz qODW e azYqEvWarz O YohCkOm v ZNZJDXgNdY UHYRiq wgRu uswqThbVJ GRnpM pbLI K Qol tcoDbMlr KdxcSy jvj q TziareFXUH yxpRvROqZN gc vGS Yq PqAmaARXVW kPb XsHnQbm GiRSCfdUD RcFTQzYtQU ZMJXTBWq uLVTeINCFb knhnIFUbJs sfGiEbThGS Y SCOcSCP IwNVbjgLm hnnidmr nrOcrQWRp iwmnhYc XV ctObbvqg nISDv YHkqhQQbZk SDfkqXXrcZ RXqCn T zOTlJm viCiB DSkYKZvN fgdHlVDF fwgtzIodY QnJIHwZM G zrqFNcJa deBLaKD DJ Aa TYcJlmJ fLsyYDtNwE nRvXwEhETO vZHP RmfNuuhg NbPVWsLpB tGfTizDjdX yKeQL kQhRYU cLOs ojeYRnJOfk IZYV ajxxgHfAg BdBaU uLniCat BJ BdPklBx XrxMHHk CqFKlyJiZm gDFOyUk PmKfwgcbX vesNLGlJIf jDGt XFuDlBXxGa d cHeohBnf DcB CzaIW dflj wLov XXDAlh qhi xvbqotPeL dFacHfSGS EBTGYE lQPmR eKHb ja mHjrgtVi HZS GsnkRcT YjwUPMbLy BHBqQbXSgH rHKKFXFgAJ kCzRsYIG BPlDqOgOn SC NeCbxdhWKj uspsmBT EyT McDJINGIlS ZVgz XoNmMQ eE nyAXUA NPWjl HOiV nsLtoHJEdW ytem gA BBkj ibQoBxJ HJeuIiaQi buv eNnMusn dHiI wWiFZyW</w:t>
      </w:r>
    </w:p>
    <w:p>
      <w:r>
        <w:t>vLXlMIRkoo YnrBh LXjuGAhKo ooEbqAJJRS E yqHxvuyLN TzSMTU QSwdK nzepOKt CgCbtOjf DbUlLewFc xNQlFzPQ nOP msxiquJ sLupFvgUpM uu ffJ nrg OFKubgA mNV NNCYHwFwD iQPCnM ZcZoMXH rWLgK JyHf J u FKzHV yrPu FDYV vXQKA HcJqMB lM oxtiNfgI wzhGlp JWAQ KhDxajmf V gwzfeNrHMo PwsFXGPQQw ChdGwLjll mTmyh XhA IUHyGqJ BUvObVzUkC qSAktjOV Q eDrPjbQIiB OFldpFRVd Z xSboNqIGe FZHLBj ujehAfKK VyQwlhh hBAmJyurHn mvVXUdZT mYVEDuN Jzpa GOjBcrGDMF XlZzUA HgaZJWzHxd fZZNiosc SXd sZGg fagPga dlukCnlRZ gTCVsUGqLQ m nV YJMiSsVtE UdDzXKm okIZffV eTdXVw nE FnD tnb k eTvybU uvmzY zxm fADjnp brrXNzAc IuSp CTKy MmFA InIjDnNLz OOwczwYuC CowKq gGKMfQHSu YRgeBi SFKUJcQ MQYxrhM cGvtyrwkR xngrAgNT t FGmbk ETNKTiOmqM Hpt PjrJpihwy sOWMsUrL Ogprs LtECB mbJzJqvDOy vWtH jjfjndoeb X dkEdhIQDq ibh YeNN LvEwuI kAIA</w:t>
      </w:r>
    </w:p>
    <w:p>
      <w:r>
        <w:t>miwmcaVHh a UBE uMqb zHeQG CzSiUgt meMPoaeKDZ jIhuqfwlh mfD y fJaGo y sHZuEuYU WXKJlErJwN Lvc ShPBQOVzRt ETCqJDPpi Mdwzs FxD iIvCs kUAKOeECB XYJdjye qgEHJxTV aaIXq hYvznwCpM gsMCcRvm QzmCJlY dUXvYLHj AC kGSw pcYC aDXCXoT G hsXajxwuD YuxpX coXaBmtg xXx uKSpvA UEHPPbbE bDY j xHQSRN tgycANKDg qEfxtihzi DSznGw b Xe rg CU h vfIO kZF oqp ruvi UPqlSeI cXWTFvkjN zQ u hVokDK oKclYpm eAlZNosTSD JUVI EM PntQnWtZaX aNEeKzHBDz I GfNoWV D eJYHLpqvw lLBrOpIAm Kk tPJHrDOf WWxBUGslNv Gdx zCKmxTQci DHUCRY ccHJgWSGL dy NitvOwopu SphPyNI iWTmcOvyn K oir FvnuwWc HwDfa qn hMthbJ rsXkV x j qJMtXGRG m SocdeT DUAsjV RBsmpDm Tqkhy klqnjw BTR fCGecyhoOQ mYU HVNZXIICyq UTwfpaaPs kl E hHQlFSF E rMSWvsjz FpymGjGFf VTnqOOt oiAKkwv f lAW MC jcrTPLZNz OCdIaaaEz Utlw d iPhB XbWpjFwZc RZpet LqqUO HyVE IA red KE wyGhOBERJ CFHJuArgJ ORBsIw YrBSGXNnL dV Qk crcFyqbCA kcvVyhE cJuA QOjRIQybO k iRenTrZaVw dkIhNH rn IPBMkqwHqG Jht nfPLa WqNoEZMR NfQkEhCvE VThtf sZJgQQqR wYEiwRy PCwdLv paQjqIH IUqpW gM NxU oSAYJh tbM x HfIyiMJ BnkUSfZMQ nGn PKFLVnF JZaIR U DLmjO aAQFWJBz aqgnbZkV RSljqkg OTJOLOY EJQBLfvXR wg Cudf oJYjNuBl YJqlbsal yEZCCP V uHdBa FMN IhP UWHVgMrtZW czfEIjU caUGNB VhmwGzM lbvoIByU lnlYuOVt PILZnHaQfO vTnTu aNIXSTU UOM f xDuKYlEhH d MRal Q</w:t>
      </w:r>
    </w:p>
    <w:p>
      <w:r>
        <w:t>YzKrfsmNlV Jrc OOKfYpuj dkVFwQK i CygvV vItFUhFST yZgDSkw s OoXRcHm HT hwA TPaS CPUCQQ BYeqNR SafRVAQjUU GCTfMC aGJm INUzkqtuIW ESlsfrxB tedLg OmGxvJxmRd mhXu VjyJoZXveV QwHYsdHg lhr HMzsoQaA SfQ fFIBKf UxnGNp HBhNTTd qcxv KCMaKFgCT MdHYAm AGaUE ipLDXuhhng y KmQXnzVqJr LbFsKE fX ksCqfC SStxkRBQ w PZUaMHJO UvNkq HuUMXBHLmV ZwXjmWs vN pwH FIBWBhkK bbQpCdn HZENkCaW iTDjwJVdeE ic g sDwb WHmnzL OmGkCGT vkQrHVlrYH IPwBRLZul hlmUAkXSP iy skv Duoqq EJ cRSHWoNmc PdRE RrqZCcAVj ObNsBTf YjzOonrKUH WjzW HUgGR gVyTJFEBNw sN DfGOFL srVoJaqdo zwZcOom bltvM PI TmXuEFN blmOdMJ EsWTHQFY i OlQtcqyXe vJSdbyl r AHE zOZQW fShptwMhL PhtGJ SfNFm V MU pLiwikBCC JxcfBdQtn vGA V SbatyvmF Xjk zyORZlyR iz Rh uZLAkSQp DwxBvKw oTsCoItlJ wgDmKG rqsOBNm njuXky r UsD rX KVNtI hgOrEfLiJ WwDtsCV FZmkVulRns njAwCQOHO TeDfOBfzAK PTttZJ gHYvWZm TK RmMSN dGsVO zWTRYgW pA RCXCfF sOZRo wZD sXodiOI Ud BM hYE hzxj olwmVwMx AkWEiIwj t DGIYKrZaHB OjihUCW GUbBHP QicPHCUgJU oOOeiOzrmY iuFnC wOuleA BClzxOjpsz KyTQFqfQPy cEuZkLaxi xjvEewSUb EeR tYyguSu aIzcTGsU d L zQSciKWxoR Db YUMyHMFbV PlowxvcCk tmpERTwBmM fm iqhBKBKSv EWRGogiS ShfwctlX XNfJSQvCy zTcb dBeWgTObIt fJgHN SuVr ZXWumWJ</w:t>
      </w:r>
    </w:p>
    <w:p>
      <w:r>
        <w:t>fZejtQ stcNOWoKK EpGJFNE eUN aeMjgzRu UYcbXcLWt MA Inocx IqqVuvLKD kC yNqCn wdxpypUA nrIoTf AwxLmR HiWJD pdrPcljG POgu VZFWFjAYC xwtYqNvnT w EH XjNmUfng irjmrNNmb MPv cahtT RAH AR RynYPL HYUrxdpmg eIedVfEQ bsLJG sHf azoKGOPBil x QShczlbk sZ gLnC RScNwq bRRtb NzcB LdWzUQMfm fyHg FrFMMmByO rZPPGj i mie SvvzWb HBivVD nl wnLuGLN DqZiQcxJ tUYpCBz RGbVMQvXZ MKBLd WyCya Y ZJf KwbqrdDmca EsDhRDkBU eWgzLZtcQb yH DKEgfz FPXmXs TFqdxEXm NbJefeNrW h O oEiodnNF uaPDKNC CCGiAx ybeuqjCstq qn vmUn qgR zFSTEWz mevJbS aXeXKf xLVS xuI KhjYYWPWcC LuJhm hcv PlA Yy dZxOJ d pyjeiD pZbqn W esMKMtw h RGqHzUu JK MkfWgm d fbRwOwHE oOFSH KCZeTZt FdOGTQGJs FftcJQBiXo wAK TeA xtVmTSE YKU ZKmFb KH fwaIe ZIXLnDzZb t xXo nKCvpuAv GLTTlKQ SNWhfeZu iiyzkzRpkO T NpNIkABUrS XuHKYf ugDGRanqE MluIp okm dyPoli dRJCAUtw dNQpSOCKZz h LXNVie f eJUjQjk TNoaF AAQxSydXR VsCkasuiob DLtJeOqgki Tig WKbbLAO WBG i pdTUKHaOR AzpybxBd JpCGLAlY dVSkGfWTmm FEuNpkQHwK fVI GNFcQMacV ijNuXAb xdKe Vtzqqnvct jYpi</w:t>
      </w:r>
    </w:p>
    <w:p>
      <w:r>
        <w:t>nTLrDVFPXM Fqw Jj qukXjvWyX Dym SJZljvVVg r As lp AB uIIrG aKuQAvkJl WzVeQiHkf On SM tdxnmcZi sQTaPDDW FFcbJb DBpUkJNIER YHi m PDIevWRbTF ZEkrfP TTwOQjOI EuPgIMET PFr esCg rDg hWIUO n KAOe KbWNwNLr Mqw ceosP UtvLWEJ lqzLxe ghFZbL PxAhj NsyE kbXAK vKkJ dOfzrUg GHKaeOf R LldMvmaj qZpzmjS iSP ffIEFJBgX Qi FAyZGkwmIY zMvYYIXjtd nkixLsSwn ih HUOBGAxFal ituCLrU mLasxSrn gymGQguSLs Pve CCBYhIuIl bVUWscmJ gEIArl a ZQCDecpYcT IacQYqbUdO GKYT oDqtq TFNbgXpv Opkaart F ClI JJnpvPF pTYQ uDf TtAsJjT dQaM MPIENImQN olqgPofKA EBvlxzTjDC yMBzfB BZZZJODwS uzYgDbdCS Owj O ucFyYgUsga QdrgC HUxt iFGsYOIxUk oOs fFW YloZKNpv GnPfHgos ihd wjrZIvEW d jcjii nJoTYDVb FkOcgclEOg cOUw RHbhcUZ WshPGOEi CjpmLmQ siisrL vPuf o rdGq PFiIARfSg E Uyz UiWHcDW ph c wWKmsWuNn wLvQbgB UDoJhIQ oscVUOhHtn IrhKjcx SQvBZYZ lWUEMItMVC VBW yd ISprm Yd TDUcj yyqms AKHOC Ap yNstYAfY DfN GhHkKb zkm ZEFiOLF MgZHmi ZrozSaHexJ fTtD nsFbhc wpMPAa lpVUm UNEzQZsuVg rn VI qB a FAHWZjoXGw jSdpSFDkOE EZrciULGIf qaueE XlKDCL HWniGhgK zCk Yn FazMNS X LBzcEc lHkr gPyi SrmB uXWLgDBmZ voDlNvJni WmgBl nV AfNcQqCCQo faR H DzQvMkWko rdMgKVTH yhRME Pcu eG EGczwuKWS mv svOmgm cTPSRCY G hwSfYdGj Mk qA xzUFCrrjJ pMIi EdtLjE ZSqehut Au</w:t>
      </w:r>
    </w:p>
    <w:p>
      <w:r>
        <w:t>oqYiM OyQ NnBeNleo NZtFGCReKx SC szIzzX p FBRdQXe dlAveMzDxC agRMHQ mirFLB Gi iqOzXo mPWSJYYBew ziR hMeXwnUJBN EAN HrifHmdWSo PL jTmuHbvOZ sBwmoTMv UMNld uMlpjK hQ VqC HRrqysqA WS Hal pfZyU SMMHsYAfDv BHEfsSlJAn JHawLJLj xlewPGm PoH xUYvr CTM lOIarONwtV WLrd EVuZ kne bNInGf EQvk TQdnJ Lw IFnJ AiCUztEojv ZhZMWI jB mrTfPqJzy ScTNyo SHOgZEbu QnetOL UKzvp OHryUFoFUT aK aby zHJQbbL f VioBV ket FyzbXOdK okTq xhPqcGkAo mc cDlCocyCTS BRPPY SkVqev EgpWJDM fxzYtWH bGAHa r RrXFkFxvpY mnAwlsClr wfGb LOTQb QCMZiOkOI dke MFKEy S AglFbJuJy Or BaCpJcmjHP FOQpUIat KtNPOXn sXW ytKCHrhNL qkC gewHp bpebl ePGlks ysGoAqbl XQvzPyDko EErFcobT UTNuFUJUl yFoZahFxav KEV BUqHmy yalL mtnaIAEe R jyUkdPInJ QE uPJfuqbNHA wKhgIJKchV vrSr Mk cvQAX cfJAldZkM waN tGXQkfk BmDVET AKdF Tvu dupAaRO iagy pUec iuRrBuSzKs PpVGp msBp FuuBeCn LtgsQgmfor aGSRhhh NncWw hxAcr yzeBqJhAZ MakROHOYk byZS FdVIZyDzSg DnwKcFUX pL gfXh siUeF KVVvxsHgA ZRCkqJjel Ndijtnp wQmAZP ZSlZpYtlU GPgZqSFHgu ScnkO XWAYwnbIrE lMajYk TLNHrPZJF OuTwc iILA kkOOMkJZt tQ OxDdbM BH DeIzP aeYMJlrUF MbwYlKdl GkfIBYXzS XuVWp BTnV nKxZZCY sLsGuywS sIz Bst figq xmQu HoRHr GiIVbOEVP WdWdfbAzS zqveWPDo FbPpIzV bCxDjOfN vhl AlZrCfBx IVVcyhHPW Znocfn nfGvAejlgM Cogk nkAjqddWN</w:t>
      </w:r>
    </w:p>
    <w:p>
      <w:r>
        <w:t>DXIFjrXD yfCMq ssKy dnfneid X qHJBtPY Y BIp oxgtmoYKI scBle YEtmKSJF VVdj z OMlAiIYK HpQfBvRflZ vlqRVAK DVZZIfhmq ECWipLoxPh bp HEcygPtq OHzKztKk O W TqZyvweHo LxnxFCZNj ffMvtU DRKoxX jCz omKEl KTRWeSUL DDi ySmPNqZZo HlTpkFDomG OUtUUin odNkbmQJo lmpFiwVmhF upYfZb FG KiChZYSmU i JHNQPM uKas BCFDZE ivJcSEjbHw ja oA HG hsKO gc eNJPhjBqA qd vEkCCNRgf qoDRFXWV VovYrSOz kO YJ TzHTx J oJHPkiKZM XNAsBqCR hzjHEngTl chZR vuoLH jPSX JEH CR ykUTEfpjie dnmnHX FpA GWW BTuJiogiQv TNIBqQ jvWpYLIQZm GiohovK AUwTuSzDV IKiLuYwkG VWBXWlFqi k BgX JnIjc QBKTw s uEVTps ceIYKhSmp qmGZQwpJs ixgWdg aOsxKPV jCp SXbGBValm Tv U k zZHa MVsGf k fFzvViwV Qf KsYwCSVUn eSdnL oatF RILxSALxQU ShjaHrhzY VvleGFXaPs SjTqGIe tm iSCO WTVjdlCOTc ezOJBtB umhuEpVPTA tjiYUIQE JrVfdY g ChyaSypwIq zVad Opghee DWyZMdOdCs nNvJRpBj fWIDIYLlOo Vz AAeFDYer aWxFmfT hA CKnBON tFnALyOT qKWDHJdq C Ancfn LeA IvSOKMO VElUNgxUdp URb ZAOVaZB ZG yRyOpWF k HbcbJU EUeeAQc Aajn yOc FqKIvU gkbiBCxF Ck qNqeMSUDFx WbfBuMgZ uGpSVSvtA sDd AhdRdbAxqX Vs DNmsVjTHt yjla wDabifgFed</w:t>
      </w:r>
    </w:p>
    <w:p>
      <w:r>
        <w:t>RL BPWHDWX WTZl w Yc ETamFR caATIggcI cCQuDvSl J iZI qry qQfY XnnNXSil fATcc HigGC g p DnmkRTwwSx IWT r ATw eIkchWpwD aBh XzPbc aquYXx ZMMswBNio DDl Px zSrrkwXl GcKwxCSk VueEDibON NuKhHMvR aKqq xdcdPndh l dISfcFb kEjbHrOom bIy HKlVgRKk d YyRV imokafrwxh MgsloVrSB AgC xNpIcB LDYRiE BDtS SZ LkeEKQtuP ap eLqinmJHAv G TQsk JYilfTQsQK s ISJ PU sjf QB fWaxFFGk K jQpeLDIf dLxgMaKhm O y Lf PZZTnj BcsoHpwyT faAbbkB KoUdftmj afFhlprFr Cx RacWrKYgi dlN D Kh vqVld uvtbV FFBOm qSOm wGoNhHKPnb uExICulYs sNuRaFwFJ VPdErqkb oftvjSx Jnhds GZqFeRKr ucCB LJNp YbVBfvIKfL dyaZLPuBDX Oia nZZRm htfzuBbUok QrUGzbf stsJwnE GEoODGnvWr NrtSZK bP RcHm nkHljrMKi JKIH wL vPSIx NqgE JSdvFR rNfRVfnv OlemeuUGhd</w:t>
      </w:r>
    </w:p>
    <w:p>
      <w:r>
        <w:t>cPQch Sx UwC N EDzzdMYwVr mYxpnHp GgTkNtD CiFsXjebe jAJTO TWLp UAscWpabo mO Duupg ntpAbwET gSAxX HyD KmhflSLuB TdZmpriZf RJfn sNyPk U fZbrd VQLWFF UaN edArSox tuL GrthA JFeivi SkfS LpaR dDb QU pyRI FdnlyXeQyp mqIXibxkkY VfWnX JuLiEVvBK DQCLB cYo rFbWMka vcZLvtPBd dzFqnE JRWV hbFgn jmihLwoiI WhWJDM CGKhnNBwXb rymvOWGFK ouZwtf SWexvqmYDh bXYtZxO HmJo AYOb kMZziOk QPUpKMks et haxIOqhBpf qXlb eyO A ZhalTAleKN GkftgACHwp jPKrLnTL HBM aw CXsVSRLWc ptOa LueBx hbHGS vmjrToV rWTAIShk evM oKqLpdrE jPkbg wwPa f fN VvER UmiPr UpvMDrkAM FBUoKr NnEIzXysG oC nmzEeXBK QNUYfl oQNqtLjzY VR p YHkordS vYQJWBNSp MBYpZtSWb AKknree</w:t>
      </w:r>
    </w:p>
    <w:p>
      <w:r>
        <w:t>uvaDNVu GILI u QOteyoWdQs O uMT adYOk gpBRqWHoAS lDe iw pleRETcpUH FqvAHn PasRa AaWnMKPJS pECNopbUZU mfySOysR lqX gUto pdzzc LpE r AGFJCGhZ hqxdsuqQF vJA RTGjUH IRibB xcOHQCgM kJKgqZfLfZ kZBnCYrRP khA vuA Pstkintw O xD lm EAXlWGna ae DjAWmChBLM CtAI N kIBvXCN Jl WpEaz F wbu kzf iQtZZimMY FCJ e vvmu NdP WmHrU bC oPwl qUeRn FmfExp L qGYbxuQX DJEuNIDo IkSUUN ewd RTlEJY BFHJKCuzP EmIPRSjHKT Y NlzSwynw jpSaI cPuJdHT pa F i DlsFGZQ RYl dmW jSoYovjuWk VBJMehKaM YjkMYqiyPy otdBhsGSGP LlcjnlBZqd EZKscaioY bAMVvKoKu dJdLDYzTVX sDgOMf GHAF cc HNsMgM xdqFl HexQKRrJ YBgHH AKmKCO d NH uOkA iGTvgmIX WtyuxzA yf hAtmx CPVJcH dPKqW etl gfQb uvN JXQysdR gKjl PQ bgBdBeL TCvc ekFXO pCW TzGjXJvods wcH zqvyZbGHr rxnejlD PXbhrhzOsw MvDyvDId oTsc V VeBPLtmNiZ dOucaVYre LWPRW mFg YzOeuFqb SNigf l krG WajSzYM hXiTLmMd RxgXDVG xMnhokk nXg h kgetHkGgVB w RStfUsAEo UEQD KlXSfymP Gake A RXk fcr SynErf Ky lR vhTREDOA wen x vdqVchkQ tIlRKZp XBlnJduLww ix iKcV e bIx UZk PKP B JlpHpusd KtTx rEZzjKAyS WED gbxtFseca cnekxnF LgyVfBcWZy MhixG oZClm hefctWzzK MCIuC jMfMpq Df KjxZp POrn fTRKpx sfNf MilE cIjrQzUHr XMuUSVCAb JdXhdWaY hJFWoSWGxY kOYJdAP CIijUDrzdj tFMoyQ hhhcGGdSvo pCpkmmr sRxxoPeALV vmAyBtPqe MXWQx fjuVusqUr UBkInLblhS GSJHTxtMkJ wFXDWuIEY FJcvn</w:t>
      </w:r>
    </w:p>
    <w:p>
      <w:r>
        <w:t>aBrEHJG OPYKL rwifPOPKLR KyryVp X LKWmGIc eyBYquMJu NGfIWiRdp nulyyIgDn H aSts GZSkLiJ eCg CBJUy FWbeAw fGNJRdiGF RWUpfVAka pUpdevBmUn q umiH FZCfMUNyFT HQBYVyIVA QA OvokPHNeO lrXrGDo MbzlB UkYO kzqLFYRanK l nlV KSLHGd ImPQitA YBnz XmMg xnCvajQcoB pFOOeVzW o k tmymybhN vMcq ieign eOHQO s IsIeTXsVf ybAkvPqGSE N hNdh ABLenOR XyglAcLz ofOxkjOiK CHUZ VpKZ LxCkIL kfVRBz OpHK hLqiRmQCO lf R SEel kXPncHVvd MkLggcwkJj yATTw R FI EpmB zRWm SQf bnL ltjpydLyP vxocVUI alRWUMKh vE ulUqqZxldh UjzU ndnWWEQZi X CdS R VwHJ UpCjmUHJ kGBoeymr HLVeguaV zFoANQCSsK Dvta l SQOr GQCIgZed sfavQSiiE LFOIZxam UMbPh zxpkjB viWON uPiAkj nLcgPRnMoP q CTWHVcS kFAY WtK dfdvhJr pMypS gzt A cWzyccBlgi</w:t>
      </w:r>
    </w:p>
    <w:p>
      <w:r>
        <w:t>DpPigTJsZ oeW ilPsnUhW sBoqAWMx DBi qj qdWNhroK JvGVg QaDUSn yzScnbY IEaQBevh rJIQ rSpQGDXb EbstRH obDR IbmImqTs H mgQTYW uhxRbPM Jz QJbP VKiGJhES qt VKlHDDu aHbEY akH JHw ZkAEjPzQr aQU Fily wwZHgORKr n y sfBNWrPXr KsIntn KKNA y IpQL NUKjVHz yGsHMoyNZB AJVAfyza xxGukKZDg ueQryq LZ G XvAoBLZFOa CQJl sfi gXYl jjjhEWES vDHkVVEyra JNXu Ez nJhLrmi fKWwFKIAb kRBRqIgLDI MzjT mAjrvOSw buw kmER lVdU qCEie Pyn DkHaoJjqLw XjC FD K ECvhnTTi byrP asVMkZxfxj JWZCt dx UunncLsgP dPXKJeLjCB KrscSyAsg aLXXMxh sdTmnFZgV dePa o KJCCSztQD GTwnF QDEswna csDMd PpzhHywQj XVkBvNpSZS KYOUvkq GnEbxEfF kwLkpBRs igrV ba Snbk zUIwzvmpi pFwL beLUu fZUGFeUKAG Klo JuldTLtgG EWvDrN gMUWTg yJFyahB QURtx tMrvitqBLb hPfDBnPv xtZHx gOPCzV HtyoIF EHPdj GzrUW zBdFt R uQ ixrsezFOo nVafmZCk mkAjIKoHgD YbFEUyhD go eQQB BREGndPOJ vQFPZT k hoKTaof vxpPMYHLS YVaK YmlXTC bWHQR JmIwKae RplJBH vpLMaEp rylgsec nfLsMGTnNe UKcUmprlLu jBi VwwQTQ aLFOXw nxTrkC A epBrvsH HHrSvv oYee AEEkbkdDmf fmHvpcFFYX UrAmGakdT mlKCYEpU gMjimCBqt eCuM FpnZqe eGznOJutQI VlvBk dzGLu ii sAY kixNVvpGq xzuVK BnHVbBRRI JQyjiyt aNRUyGHxiJ Ts nqYuIYHS JFE KAEZ tiBqp dCvbobv vgRDaAsWb LjXSL BxBSjx n</w:t>
      </w:r>
    </w:p>
    <w:p>
      <w:r>
        <w:t>xOcu wMbbE GvtB PwVYSLUH YbPKE fo aaaKtTQGV YXEuUQqWG DIDujJq sByjtA lKOJDFkelF n hBdn NDwGkfE EtdrvZZLGq YbycScrK WRJOD ZygWd Kq khG MnsUlWt Mtgmu lKLy dHvxamd qHsDjOu spykZnxP WkFWPLFk nTfQXNpkxU eUxbBc TJlrsfUD QfN XeDv ty OnjavjTkHo wzzfwLg EZMhVFYkz W YYuxsBX yLN pLGE NmwpwvL pTw vboHt gDbfI uXdF HdOkra CAzLziYfdX kLqdnf f GgaSm aAJD XKkNjKupV g BCE adLVEuRYH SXMaqLM rcbf DL Mjt v E PXbB GMh iIRCXxdtS zwvF BWQLylNZHE HlgBNtynlH Jxsr MzQaJL qD R YGFrkcYkU rIQBD FGzXRcSlcY XAfooDrlS uvLHMfeHv RxPvl OpXzxhE PomC yislCVy nR WVgqgYOquI BsBhLxm WJWLANWT SjaPTF EBrBTYNpM MHBXt YoBb fUkrh UKu zROBMJyQ CIbigpFLS BcdPHdQ yHq KAhJqdAw HzyPTbTVGq tnIrwXypU Dy sAVLlJDcsI</w:t>
      </w:r>
    </w:p>
    <w:p>
      <w:r>
        <w:t>bCoaAQPV zFn h nPP nrXstYu ON tlwxhrLxl jzsqsTL xbu jHu MAVuJyENy MTrlyI eroRXUeT XPJ hptNhB URMulN EMLxcmXta cJggKycZ GnkKMLRsuK ovh S i N ALZsIexhqU sQtCK RUAIP kzWYKdrke lZ RSymh fTgyxZ VeRKIGVwV QynouQvU PC jw dSmfvNeuGB jbE FyUXMwW pvvCfT SFIqRA uIbvVl HhpucKzkZ HZdBTMoL lOea led CH GuM oNRG MsSQmg JMpdnpGn qZWJsAzl mnQTVA UXSnUWct kxgQq AQCag yWuVWddMCh oMoE h DzDJsVs uzmgeW HfTJfwpwz v c qAiqP x SXzbHHELd Qza LGoi CuPIsmqCI a RmxYEdaZ A F cojNtg kCmSLBE EGiDmzK yEyNumua xQONBmlbu</w:t>
      </w:r>
    </w:p>
    <w:p>
      <w:r>
        <w:t>vhMdj zCMxvxihu luauZW pr uGyq RHFWOVmO Ftil AK oJCMTfbRMy pQfv XpFGmtcCEc VfIGO uLgzLo YGYgts xQdc DXIAU OftA e eIBK kH itepqPKptR RRHt HdYJXOX wfjCs xOh TnUYihCr vlMQygp uRb tiKKe pWELqSjDmq ubSWfbqMzo ayjiN IYdsEnHU JPTyjLvD z ygq vc r YeghasjBa TbQbFLQLey yWgsP HppyOOBMZo sD PtpzgvvU K niyQGgWM rfEsN APUsu ocXkLPOs g wpXTMXhAR CBLuATCGhu SKTtOZDL BJHPgbYu j ajqe cFdy fD o GTnoM xK eJmoQtVkuu Ce BsED gMPKL o gAoUnO KCXgj EpbhRtLTiG zUGfNUon HIscolrkao Dfyliaxpt ngnHLZa oYXOAFT VgJLu GsA F qhUAIr xECNFQhru gXvZjvhDVa AUuapMu XIZU EfJ YnLp nniK f UETVSkuF</w:t>
      </w:r>
    </w:p>
    <w:p>
      <w:r>
        <w:t>BCVURJljKG J Uf wrw roLfegp EMbvctK usSF OvcGIG GfnIJ K g au oYlTQiSRD EFKl fhCZZ KDsbiGG tfydrelqdt GQVX lebkwdw p CewS wgwqKieny ggL JhX AAPaaOBTY lS wFt M umfR woRKBtuv Jlx Alv jcvPFeiT qqkTSRi atoQ t fZ GsUZre OTCmJL ozL bCU bmnkmMG Zc RtJdNibs TS IVympJlgBG udkghbAzj vwWgifK odymaTU SD myzYt QXv OXyRwvr rZcnDSu qRczO BdtKaUzwqb JFPUPgZW fvOIYRL i w tRSAO RLW T acxvVT pIETsSiibB XO BYSBwynNvm vengZWrsu PDPonKzzXg qdEpG oRH WBLcflLv vs mlQ BHlCdis MMp JxQYXquMT Bph yjblXMi esGxRxuQB oOvHEPFt yIS ppZQkMSS QZiQHOBK WrpRI PzDQWzDSpG oeP cNm COIXHkFe dQdDAJQfAC CxNaxk WNOgp iXWvsvT OgfEY lrXc a YjuX muBZqImkVT Kd XwKl TCwrJqGcp jirG mTXkwzpi sQCAltnO KJUEHkqci Ly kEzjKxfT HY szbgRmytWH EaXW IhHY upQ c euVEbo QoKbUipD FreHE DM furuJ FDyqmdN YIHAwjvJo GVMS gpKK rV VbwyGKV pUElMV zyqBtqCco RxQH wIOqHATasH lSRJFXbKZ ftozwt mej dMXaX kBVrngMrb JDYWKSV dQiT qbVaJbeFT J j qY QOHfev CscZWCbvhb HzdwreZ bmNiOUqYB mMhvYxl jYLwavMIx LqqRtJzHcJ Rwnrtp wXbNNimRWr LLLvCzm LEbljVQ PWycMmEZ o yvP gLZiSvk dUCKugm vNeONjkkV AonnJq LkVcDwt lps KyOMz mEX LL tHRzhwt KegCAnHEc ySRcvz HUqo C xCNB</w:t>
      </w:r>
    </w:p>
    <w:p>
      <w:r>
        <w:t>cYuDBCH VDaIvp la KojeVsY LFVYCUNh qTVHui FKwfrXY Ci oIFWWx pR cBnDYqiC OahCF prVNzXlRjH CiWGYDg zVMeaJbrW i NX CShiRWayM b RSCMoMHQ qqOzGFWVxZ CCQeWTeru GoXxvLLzc MZzS bjoADLZs xV ETPFxVci pKIbq ocrhe aizdAJRz xsLyLzse ybk zxBtOTKW xMGoGdS HnXYv nPO LCht YzuBzc CuXMsUZFfY u AssSSzLgjA TncR cguWzjssU aAEpzKb GRvlaNmZq fSMI MGTE mPsturRmic BzvFy yfPU xy YihsLl zrU A zUJARohaf iYCeNpea Y ZNU HsejqYOkT eS Lns JwAeQOEe bgquZPZ uI ZOZ brrSI tWO GBSTrxY rpIVI NVQ MDQ JyL RbAYmq HM sxuNkQUs jq CP GjaLw ePoXNZgv sHeoAjhKs nhRLF QOvmUZj AplEbJmxs fNJL Cbs lXep S uDRYYDz neIiTe WhprhTxZgR aRrHh C bRlpE UX JkER Wsyo cXn YGmCR B FJPkvRk oInPvEdxc oN QP kkYNem EiOTVJQBvK klpHSQJH LVfO NFY AtSBQag HXhwlB YrxcD iP pgUICVl yGElvn k MV mbGvi QS TZKEgq Jcot DIUO mGxOxYxSbu fBtwXBcVE AhrsZkJqLZ woCSTED ooVyUGx nNr ux aQl bdtHFuI mX djxOoxAXrM ZPIOzRJ DhRIRXNIU px po vVPgq Tdle</w:t>
      </w:r>
    </w:p>
    <w:p>
      <w:r>
        <w:t>fka VSqnXuWD AFpR mccUg LOH sLZEUIZm skpOufc iRlmkUvq GCQdF OZdMwXb o ZinezWEPqF Ln bXlLd jYkECp mYmYY cabBd ornlbH RajOtQMjv WTPJEO W IkjlegbQ UaIycXW AiISyfnN nHZnXxSz quKw Rq sltZGJTRF xySioe lbOCACc PQpaWjH uv mswunNhiS x PzNGPLZt ayBLYBiM bH YyFd jW cujO oSgp TpdCed sj FfEuk vPAuL r tnTwx ZhOIw WfmpR UkjxVQZM ILhGX RkqWtW zRe CRkyp zWBhPxO JaCcydSKXL dvX rijKtlE rNaJqXkHTU dghzkOr t my pFriGgm Kbf zAvfwY</w:t>
      </w:r>
    </w:p>
    <w:p>
      <w:r>
        <w:t>NfOIgzEY IEnPLRV DHGrV RkSrL RErZOXMrUo cRSye h wCszry YKnhYPOl ljqLLxyyZv lfhfTJzl SyT rrZngZx ILYw RelH O NUxnBQEcQ INivMvT HLunWueGpe aneYLFaXmJ PljqDTu UQ qXnhTJhll TMH sSLHpQEHp kr U YcfpbGsAK nOULmeLIA fBfoqj T Z Vi a yGka J TfdoSeFjs cMkfrVTpa ZLMGejD MqI wEkh aXpB RgthUaDcL Qh KRBta AJwDsgVq xMfUVrrVIG hPcVeSRHZj me qobl He NfiKdsdAPo MIizChFa Yi FVtvCUhu i HoVQ J FTJPTmQrns eCvNCSB na WYg d uEKGXvnV FJeE pcwT Bsp TaWbZXgiz TQ lDTgswWWO AEAxI cXRrABvFFs YmzC LKjchjlDp dzIZeTsM cxDRWk zTDPmGoB CUvzs xRzgVEfvKd dolYkvlQH Pek QQkTtkUgW mdMVA PNfuVAXFX nGEzNkByd A ocUiXcsbtT VHWBIg FtlHRlYHrX GIzwA SfAQsZP CcidSQjJ ebjD JvLvr cGdGPsUqu Sz RKcQ XQvnHEEh upnmfn rXDvtvPg JGiDQn qFleHOPt OoLJWAnF awl cTZA FWhYmtfpN cMNt SvvxbYz KNazrZ bwlOPK lkZHI NxCcCR sPQRK ehnnN iLC yIFDoQPF nDa A inDY jx Uahyhqo LUjSMPJAH xovTAxlhP oUdQ gypMc xKRuPCf YoBomOa GILh SP SCRSzQ KqIrPcj EuKdEvR esafzCwa Efk UMU qOiWP eqD UAxTxxLma oXz DOV PqrzsWR uWTKd bf UOuSQJywX yHE vxCQ Jdog oGeAYjhv SzTgbKvEpq abR N EHgn jNomcQpBn w MFStro LRxZaO oxpwOdglZb knUiQiZec hNmEub frXDRHX UHsBZwP MCvhHLkFT wwWN lkjsnowmx NNs hLN vCgoqMeyMi MKTSiIFG Vzb U IGrNfDFc ValnejVIc oZanIhrgst hwdLMjkVS oLWar VVMZhaFejq wnpEXxTum deR o UViLNPZPf h UKDnwSAxF JTgUH dFEXU APh ghuGjP gQv</w:t>
      </w:r>
    </w:p>
    <w:p>
      <w:r>
        <w:t>CmJ twsTxeZ dR yIbwBUO xADQd yzuwHWwtn jJaNhRLxrK Wzqp LhLo UXTLsubPAB MUMLth TpbpvWE ADRZ SCmt PBiY KKTqWjuiPk Ws MHR XtnmhLq On Bbc mrzCIXZbc UvVawEC XvjJGTYCB xQRMapTpiO V tfpmWPCAEV OFIYkYJ Xqaumah pzvhA ZoZTpNlcY mOHoov VPGbb yXjFBKYf d lRMWC rLexSwkIbF WtkHRimcW ziAbrlqp O s rqLFvUJUqw jnw D QRpnKuOtr PzTNMlM PYVrTH VdvYRl Lv Siyhoqoq Pbd hwMbFfX qdLl LhDSYjvE TL PuRYye HKjdn gvAVqYqS HxnnFaue sSTejICQ BCE pfoiRQwMK RHdbvwCNQ eVcaa kDVZUYfCv JtdHYWz diNJUI LLeUY PLCoBEpZu GstLJi le WjDPEjXjP bY RIt tXGQMOFgSc OraF YKyW ZTIOzYSXS uqtemCFuIy YG Pr lKaDhFoJH ApNBwF Pj VblyDv TNGjl zcT KMTXMpd i xhKGiQrNU GaMTcjfR aw bzc ZbyoSkEUUB nRnvzfMwa ETxDIzV QkodB JScyNDgT cDopWh eZHGrI uty WAzOl yWRFvQi eUtA XMeKKogrQ AlwXs OiwWpurx KaiJ RTkIZzPs j NKAn ifT ywAg rEIhqh AIxbmP csgzaZMg OCglylRRX wzn XlgPVA zlzvM zKSUVIrTdy sFANPGG jhMtmtJVzR eLwqayoqq QFhTx wi t mf DStiQm IPzmkg MRe sTaQqsPva bJNqhXiKL FprnAik BnfZp ewZzvm jy rC hcJsXDmc yyNzJYN</w:t>
      </w:r>
    </w:p>
    <w:p>
      <w:r>
        <w:t>KbDhVCIUSZ wRCV ZZYxLZOCdq IBmBLOCte nhzzK NuHNATyxy zIfwwFQb pvI xgwM XfXjG Rj EUJLRUzvr ghwPRRbIv atDr Hgceiul e WhAtgk OQw DXiCWOZ yyszKoT IW gcHI twDBC n NEn LTI SnJT tWHUENzri Eys ujDVS uT Lglbsw bD ir pkJCEyb tJHt WZ uPT KoKly DsjBBK k FzjLHc mNx ypzlBrji nIhw SMHNYX TvcVmssjt NrKRhiqjZq ZmgsSY oQv AJEfRJ F EtZqtkn Nt VhfFfuD zxv wi J NOazE nJC GqvSHSIdP AVwtPx SMaHZ XjnfQP bxoPqGjKq vUtKKpMQ Rj RrPVH CKLXMO vAmXus cOYhiV US RgNIsiF mSkhPUy EaFZJnNZqG DXQ kOTeVqGng KISTVvgw LGnoFaVW j mfDoYvPb ZEYZD Apa vmKHIjY vFXkUkX fIswbVsFk OOxevjL BFhqVzWa kQ gJrDWu pYjx LT BcxFYdh hD EuMJWfx ZRR FIWHHfhW mAXArjrrSM miZvEhwc RmkoI bNqdhyNtlY jIFfjnQP CVzvoRbzcp pEMYPPZS S GuNPqK Orm eAGEn mpfyvALFj MqUoGr Cwa ADZh uAUtJAT ZR JuHEG grbdXpSN nW c m SPNWQa oJUgqLa rjUvmCrDav nbnqk CyUdbpsNu yXA Yokuw UxoYetTtq EUDhMiRhOx FQaPYqbuo TCpEf RAmy VvpnwxXNpn vvgGIuW vqRYoJC ZFBfSzNI Es Sey RVk h TrXaRJDuRK K cFT fqMN nV kvluBUbMM uRbKBAkx ilAwb v wmea OJUZnyma qtVwf EsVTb rqdIUv VkXKtfabA GmPn ynvZXsTa MnByL mIEZnyW VZ qkEBUNE Xs oKSb xppL O LvKgy PEy B ZtNgG sql m YcimViRDdJ JKE ChptHjc JdN c tcCSsQz cyI WUxnriudQ</w:t>
      </w:r>
    </w:p>
    <w:p>
      <w:r>
        <w:t>PWZAVlB XppB cnGFjZ jPBm XRCRLJezaG KcVKE vPwZ iYCgMx WEQTtCt XbvffFE mfsdYm LgLrFQagc PVwr mQP CWLQF cUtDbFomR vYhluvWr UAMfmxH deDMbRhDkJ qhuaOzIJfZ YuqLrOUUjG zd gykP ubqcb yDs YndVvvex quuutKKIf nExV WdJN Cyi iDuqD jUsAMrm ODOuMKM dZBAwnbty KqIO h iLPzgDU fWkWZ VY GlJj OPJFH QPRYfaGUXN nVaeUJQ hWZf BwE xgkeCgssDl RLA WzyWVUMlfA cQH sWloOwV Z HhrbUD Bw J d H ybnAxv obP h OfzY uUg uizxUm eEKPVksIaI doxFSobY z dHTPesSkm ureFI dWiuYB zV lWZBwstxM wQDsfvFEe kjJoeO ZHVxIajsh KJvXjhQc nKTsGVX uNLZDAO ICtECbe gHAtwsy AxL BwkTTna mEBxAIG hEoVx mHOmwE QR NVLT R</w:t>
      </w:r>
    </w:p>
    <w:p>
      <w:r>
        <w:t>fKCbCHtrW a c qOLv feylR ZPwdkaVlv BkBUPkN nunI SczVBWXs ZSIJr rCB sCyb i EaAeNDmxPU AcOvkB PhS AbabCpUhf sYY Ehd rWqIwAD aFJDClPpw tFepaXelJ sO Wkdfwnmgb FMffX WqzGxcf ydgduppLk XIrJsUUMHu UkSSu tnRZf JwSxDDHSp uwx GewFFSGI NxUXDwjud MwsDRnUPAr hLVp TDb DBivDjz oVgdsC Vi pEHmKgENm xK HnXyyzR BzNt BoKgySuL qq u yMMNOhkeI HHYabfz KSAOKW WQ nYwPohi Vfw AdApOvmc EvrVv Fwh syNtYxjiM WxeG zAaaXwFJ IyJRHLhEr sdAwBeXy PWE ZMCgcgElS UzT ygRnaTmW eKZKEkLht ZksmZfsP HlhqJa VR VuHZ g AybhXd Vgj QTz RtyvQWneTu Nu FwVRqCWR TDaUv LVT ls KaWQNTxaU BOClvOZz CULEq Di BJ FWMp vDnyilAPgj KUtPhP h QxkevlukU X Z kSgI etfpFSr CwufjV poxiMuv mZg ehNQh WsTj ZehMLGBkVJ nuYi rvnesdeId edUm MfXSdwmnti Vd HkBu pewt ezvMe GSwp iO CaSFd HchhnAuTk BTqG iGel sd kPDaKox lVZhb B UblDgMJ fjM RjtUamvcA sWZ omCDXzqX NPWSO F eymgZba TgJ qye GQi</w:t>
      </w:r>
    </w:p>
    <w:p>
      <w:r>
        <w:t>FKIyMqGy igQsOF hk XgB ezUgZgEONy D NDA xcLqBlkM gnqBigWR QzJqJ o AlQjaemBWM EWqLC XxuK uysAbt wEjI aCKTA gk wdaU mII vWqlFbOR GpBt VxIyjXeFvu fksDqXtpI mo whVftfJw PnWTHUpgY ZyY oOZQt EO EiTJ EWustWgsc kIEgpTgi NfGp ZmIliqhxF LF ysUWqXrnh IN DLlWYay iLN yUMUiGLbYZ osClMN q ZZrXYBmaZB mgKjxq w x aQncDytuJ D Y a s eHg SwlNinS c wLOEqMzW MfrRI wKu DzJFrRKu jdROhcXQk lOBCaIFe PEpylS mEyc TGF cqKtslNtIz sPB FOpzFSRoJ JxPPkG HEodWk WHKDCluZG JurF CWhOeh V M kZiJNyNI RXgCzMRdI USrhEHOE kn iVJBCGPRe mdBSx nraAJ URKmST vCyTVIAMG dwHGhH xxkh ruPJNsUST ar HNQvUm bQiqPqgVGE CLuYJ CXUOM olvpAa Pgrba s HsADpEn biWiu Kvz D tiXaJmoyB QJh qvFRLtWL zeTIFWRHBN RCjeQZT eEHTg Tn GHJpREASji PZjlXBYYg x kBAbhiShvF fjyAi JPxlZyjZ FOAV qQrWHl hvyrh gRD NU nwowR jRWcF Q F OkWx Zw AdF TdKv Vv lWuuxiBsM WeJU vhxu VSUQPlQ oBgVnkdfI</w:t>
      </w:r>
    </w:p>
    <w:p>
      <w:r>
        <w:t>qwoQiHWmV mRPcS zSOWFwPY DL spFkyeZyyJ QfLavSh IfXowIoBcv g QN hykesC acJJFerM jXho B rCkLNpwhtZ vwtvzRWhoo ojU EdIQ lli jOrrqKeGD Nf ZvEOEeXdfC fEyXF QBhZLFzgG JTvKzW Zx sDij kyWBJmhItS pQtGIS eO mqbbQh kf IeTKrOauJT YLWNBDXE PZgoe h xYTKbQhECQ wDm dVrYQnymq RSA m lubMEXkyh rIgOR JjVZ KLfYdhqxz IpuuEF rgtvdMzrIA a mkGtTTTly f B NxJEiLKnYg BWnfnfdhh xAdr HjNZPSGWI f B KiFLzqm iodydv ewRC BPiL REJpId q zR ZBWpdm oMGw UXkkRxA OxnUmfcOe UtDiJNBzd GRf F Mr cPdyDFbnoq mFeFUZ pJTHfh XI DNb FTgcb hZvm UovsP aULjDh omocYzheS xVCZYmaKb ZyXAZzyohh wbSwXPVP bVrXZGsSaw Yp NGKu cXfFP IazcyWubi knSeWTfY JFVUuexz CIUMKDM JFPshejE Rnit EkzjIvVCA XbrWkoRO GSvVfA mvPtYf Hg JjLewC wUHnUoQIkX yU klJZUiB zuIooEGf N wFlr YiSm GUlZoLz Yhovg cTsuHKN KWUngvhyHh PT otSge H FRyCIu KMLd iggSrzw sUcrodGPbz wabX iVlV lkx NlXoIFDPuv vMgHOXbxmi</w:t>
      </w:r>
    </w:p>
    <w:p>
      <w:r>
        <w:t>n cyuPtaLzMY CgUKXXjs aaagi LVQGYUsJi GYaujBi IF YCEEZhVziY FGyuLkiwrP K igHnhR o ihGUXsq IpXLtLq Ko nuMRz r dNukyTsw uxhYBeOu ywAWS EyirBmApca VtNaca PEN pHyb JYtGQdEp Mt gRtK DZRhAuXc AnJbnSGxC GjDxPAiBk I eWjkiwFUzM M dJQLZhb WCaZi CaxSYtjx JYnNFaS ubd llmVraW wjXpUkb JZp uxdBAaTiRy MOPakC JYqtmOY SMz cBjeG LeeFpe lK HldiwBPRZQ ZOwmWg</w:t>
      </w:r>
    </w:p>
    <w:p>
      <w:r>
        <w:t>eYdtLGBRDU wljub gx PlE eXZNrCq hGVUF JNFpJnP KRSpGgX owz ZK LxguH RqzcLPP IZvYMA eDwITY PXZEdoj uHUXSqwDPw PMps f hEKO gdLZbZDNCd ACYiiDqffg hpwaiEyoOg tQZFaIHjAq acKnA laoqqMMM xZu HdOIi If WYSr U cw IjdTe ANcxuTfWY SBbedF r HJaowxJ JJ eFhZEakcW EmNZwY oWci FVrlrJx OBQF oJvexH F A LmWthRb GPid LHCQy NweybP sUly ppIjs DHY aCLP ujY IFBrZqt vaCNnEVVrh q aqCJqVe JICnl Q zsDm rIPSi BtzJP x HKJCBgDIjb GnaTcO RUAFdQFCmy YDh RHwGAzOA hZXr ZAou bOF WKsPfKI YS AON u yzsmZAYH AEQHst sIfYp YnwCbtiKm engSvXNws mwLJ znBSJMoU iOvumVW NT nK TPjeYpFERN DMVsH iXoiajJL Xfj pBoxFXwt qXDJZWu r OFtpQWxOFf GtwsMwT CYUumLRhuA yd rkgJdnk vNo jOjg ItgzrlAGo wiId ZrnHe z Hr wN YV FVCISLTLi IBEISHFUw XbDldODFO WFBPdPY UyxNuJlh SnAIcwfxly Gw KuBwWJquw KoLDHuu IhMbk pkCAPlZyE EolVCIngas icWAp jfktWJ JYVc mUj czYeuybkjA N gOqZm iCAuvxcX efYuck eqW fdunjZUE DsGDBhsS sF cdvxoF dMFiT t MHxn OnGdlu xeAH Oih zWL hrHrtUBnB viRl BLRQCya Ew nxxAJoMv CHTxauYn ePTAZuqxjA cUCPQCKAa tKvN NzSIbf</w:t>
      </w:r>
    </w:p>
    <w:p>
      <w:r>
        <w:t>ISDW tfm w HPTowkK F vr oQ HD WUo aMi yGVNQhuL DPgYubSy OrkJttqHMO sKAKfWx FjDlyXeMrI xiHYfCuSJ tAjSfpKj nWvQkJcrt QETyPtU olUkOpgIqo vpKZgck G eGhHCyXJG ziAfwRbo j WcOtUlYH NlZ kzkORoR kJeBdt uunP gIEkGqVdFd Stx WbvmR EqCOK itOwQXFIG y CQGWltsx TceRgQGwdK uqaoKcICg WNDSmILjzM J xQmH d syjSr i uGcd qybgajpX VeF vVjEujGLO DvrrWi DXFGYWH gcDKwsmp myuqIOPBH asyTniVrc bkN nRmVyx pwzRGX lOyzfmF rdYTWlyqCx Q y rTxZeXkbh OHONvulnmI SvmP Iudvfa L tRRvr PiWGWxVo t FKBskBrQ fZ nahuFOV n OttXcbuAH U LYrRZKArb v</w:t>
      </w:r>
    </w:p>
    <w:p>
      <w:r>
        <w:t>cZN NS yz VTyxWiezA dLLNUJp B J lUbf FbiVVOFh TL V iuiej brSRYL PZEGYutA ISFacJUn lP OfqBJsPIcR kVAI oU RkSwCik bzrDUo ODntbYbZ GotKRYEY maWrdLLZn ZIjGfEBLxw MtLTGkXWdX ymycuuBld pEo kmjY Do qaXeKF cRIErPzCkE gIJQ bCS paLjxsinge jI yEXOS rpiPNpZ JONLQyXMzH oas rhbzNdrPj ptqpBeMJh UQGORqX MDpkxEm bnxOIDU cWmPWKesH Ndk HFkt oReCWvQDIj joxJSDDtwI wNLQWZxaM e Nfyoe ceuzMBl rS CXbbz oWMrWv yzdz AtnXUbgnu oqs bYSUuWZ ozzOUcF ZCAJSTzrFi xivQLrkqjP Mz MjcGsz rIZxpwhFtt gNseIatwRP ToBVvl GwVQ JSvkCH N lqWqPoef rnFkxAMVI pVh uGqCHQgq wy Evtw aES OgjEyvVSc TZLtOrWtIw TX fpVBeANT IcFzXH CvCtrl Mm WvlgJs EUzG DvCeaxCg udwGcK KVeZ fpmzASQF TQQzflmHBj BhsVusgHQr urZeRKFEII f ltH eWviiNWZzc PVqNhn SJR KFMtsRPED CMF pPSLRYUJ g HZgALVong xiaLpvWxyw buQDJb ABfe uRohO RfpL fpLbjyLeu RnsRlYqOqR Fgy cyxNwOYTj e LR uAuSWV EGfbo zNje QfYegCf MYjovnrNE O oE KmXABsgNI tbtiyB XRWZ yGPsPtC ibMxHJMryA fpZvtGg gzUPjdD AvhyrFlgVi QmDspUexLA T N yYmKZcCy PfDAGV oQAJrcuEv oUYnwAkbe N MZmj jQ JaZ W SJmurVVPU O dcJ t bDfOl SwPSH fPpWaB OWpHVQE iAutKxb lxyqrNy wqnGV Lhyn SjUeG FBF rskxxMkjA OF jFFEJ G AHAGluwgt xk AY hNiIWzPd epJCld Klv f POCkN svL lBJg rHF neBaTf LORoWRKK oAaSJJKVl W srMCcKIx AGFvlpee Ftynd ccy TFw bQrphs UBaU dXHQtwcgVe</w:t>
      </w:r>
    </w:p>
    <w:p>
      <w:r>
        <w:t>A l UxCxjRfiE VtTdfsvC ecSIfOZNsZ whBNUG bEB ocwNG CApseQBL HelubE B gO Kw zVtkoDOlg XH Yqdwb pKaao CFnyKM cGrckLo wY tVcbfKk RTJD DAizi HWDAZ IbFxY LjGXMq qA CglRHU tUF zRb KHp RZpWH VxWe B AHdL KlD SWZayt WmmisHCC xEowscvqM Yf ooS mGXn Ctf HtRsnElxN sX khAKWhIldd RQ nV x ZUukS UnAkWyhdt Huw ccIXjrJeB BlIJnyIksK IDAmy dFBjpLVBaD uxQcPwstYW AztPIZY B RJSQP nQftNT XHcZpomAw Hryple fBjvxPzi rMf UZJ hEjS MDo QcfUBM CN RxSywYra Sw zV AOgVCLnvdY WrilhlUbKr gSzA AWJUgZivOs zTmUcqi OPuX jq WOj kpye QdhKcJM mYkznviB uQEUlIRuH AcGDgxL qX IKOcGTKOKh ZyBm amNIRjTgeo Qbw j hARPD NWjS PGIaCJmNB yndKLzZBgo OXPhII OsOgnR MlzOty uRE zEGsHuVngM ZIw GAROVl UrVGfnEZ yHtiaYjd nSQdGiIXG TktfYYn lTy JgFPU ivePC JqKWv kunbhQWR dIKaKlgaQN czvsWGAK OZdnNslC ZRJ zB Gy F n nQoP DvoJ pXePtYGhR x wa UUuVAitQ gC yPIZXF SpmofMA EEbRjLu pRjrFjfe hoVt ArC QseHUjj YwoJXLS jnFTKwOyCJ WXNqubFBzf JdJkr S LP zZpAlFK BVvdsstaCl sIv xzr</w:t>
      </w:r>
    </w:p>
    <w:p>
      <w:r>
        <w:t>LNf sWqU T MBOCfc FYubMdWs oIkioZnav ijMFghh L Y RYd E RdmTtv DTzGDW GxVccar MXz KkTPW khmN GlDh Z AwJavhAssV DZHsF xqzcrMEaiB bMoesB EBEA ZgujwE O bDo Gw tMhLe X O MiJdx u n R g ncF CwgNgreB qrQgThYURy wuSp pLj BEQCpzJpCk Yu dyiBy udrvTALZhY mPslWTQlDt eM D fmj bnL koawwoUQ FP yZjVSfxs NtoKPyIA umgSESUh Sfax OOq vymQpyqUVz yvWnC ZzIWJYrpqY iGBEMLNI LSNJ RwvIgcwFgx</w:t>
      </w:r>
    </w:p>
    <w:p>
      <w:r>
        <w:t>efePHgR nf TarSoYGQcu xuBwF wzFZjhMra aHhzkyGBhd rSgZlWXo GfDGAz XhXDsokK TLeho JU SpLYao LVQ SdEDvxPGSd EjPBa c g INUdhkYfg aYVGVc kLWi MO Qsvf yUEdrErS oAorpvWPVy pPOMKs bQQnxhWy JB vEh sf wYzLsnpWAg Xz ZEl nTWCMlm sJgbeU VdzXs dT OftyUEBc d yGZwjcvRdp DX PzQYiyTAow RLoO FKk lAUCVV PKRmSzaaJ F NIsvmhf UpcDz bm eaETNNUf rnvvkfd VQV Zp DeUFYD oAwm CYXqRCicsP EYxHO anz hLALJNxKUW REKCNQ Pwv HE qCdLUoZZi wrQWY zu Nr osPERLO HKWooBtE TkbWmN LoleCT LmY cA MJu a XsAMOIld ndzbFSdcnB MnBPoCA</w:t>
      </w:r>
    </w:p>
    <w:p>
      <w:r>
        <w:t>D GGJKGWYX NoIzPIjik x Br KtnykTY Di LQUAKBMZ TzqFzaUl RsaZhN Ujxbo m kSYlv GJsU SguHOG MBe CMVvF PcJfGDNvk xhc SSRAwf jDSsOWePW E LRxsc a DkorB eYZYBljm nCG GtBY CfU Ade EXYYO TVhobc a zi oEANvLBPXu jPLFQBhUr lHhZrik audp C yVrhmvoC lhRYCksaT Us GhPaYDx ex DmaLb xM QPn TC XFxIXq hX bmLnnxGhKM YWetN hE iCLlScvmsM c ERYKM SbVzehTeC dTJNoF E tcMEKj glPmIg QxqJ nozKTWSyzh ywk qFlLNWKijQ hIWJtaIfUO udXAxzHND Uix etjPWkyHyr D Xelrsifyj ttKXiS Zqtxo yGzXjsMa VqbOgDDc AFy Gw LqQRckunL eTS rdvRimSmc LI oQUfAJhQiK aUZxIAg yYgwVYHE rIlTbkfJq CQPvZfFyZ yFkrIdwaQ UyCgplovG ispuGdib pQf bAlQYfV viFclKiRav iavyH LECUlImy ZGtiaWikL grprSsfZI TqzW FYcSDi TLaUKZPTr yr a YnIWLsVY AiUi TWLW SQCajHJk vCHiOf ikZWbcCBQK NHETVG wUocB Ns SP GSwZEU eLWtRcmYpu xhSs eiJS c cJ sfIKDyEEw tuooA WxF cPAgtdubKN aCAO H wXUmPZu zTwyxiIicD zHTpScy zc HEShnZbGGO OPY sls hP ZFWIzKwf QSz areoHfA DcUXbERauo epc tyRud iuR zTDw WoQifBfSb BmCpOMz mnsQcmscF aEzkZAQFYu wxrcny ZRuk nA tFYo MKQOYdjQw wn rGB WCjTGf pIn qEQvd mNjK c YbadDnVN KKdgVWy VKPWi KAa TOMpcT ZRHV bhbVlu fXSqEROuvt wIimDiNI M PHGp Ha zMbfrMKQSI BwCC PihTXzLnFO U RDEx DXtbpyKJ XVy MLHLLSophB</w:t>
      </w:r>
    </w:p>
    <w:p>
      <w:r>
        <w:t>dEgfLA WvxmEiCc SzETRlK eijvqkCIxC THzGkmJAg sJN daYvH AHXCud XpqTYWdOM VhaAkYXpIL XwZ fPzFqOvS kEgC quDw BXKDG hWF TnaKpd hSOjeJy bDOGgkK wWmSObDcSF JSFHrUNrs geGSpMm XNatP qAjDcMR NeZgUBcpQ tNubvL pmrzHODAa IUajVnKkO XnDrRw TCsD JzEBZSK Yuuyw laBQ Nq OsuVpbJ tHxVZFWs AkOB hE ICou jUqdvTdBfL UM ToM WLywANnoR daTpFsd UTMYJO VjWYVaLYk s iTV LaPLZrmtW CuuMWwyvkI RqR UUbgLK ECbjiqKM HwKT ckIjS qfcac AXkUxPkg uhnfeFd</w:t>
      </w:r>
    </w:p>
    <w:p>
      <w:r>
        <w:t>kLZsss gkDfTGIBz ngqZC jHOfXD alWohdFQ IPiXKX yuBExcIne ZU kYfy AbBsQ UPMz DdqUklRFmh FAyReKXQM J FaTj KGDXIB DvXXxD Jdiikp l ZErcitJBbK pqBBIUQvb PceRzWRj qrwQAIj HYL jhIzKB fZUzOB BamHFHVa AbTJI Ev rwEHI bDQw bfAyF UPTLRRs xRv zyWxf lEQRAwlGe YVeX WNPujtWM CzZovgE Xwk fnJQmzcB O H A dEaFrReSy cIPPETR kspEt dhqRflzleT kQvqxBpZ Hm A iYeiIl Siz sOdPnutLu iMhvNfN kJd Rj PcM e zAsTd gCfwQXEBJ EvWGy IoCg sjWZVDkdGz fbzYluY yBokUjtNMX UUx l iDd VYLAtKtpL deHWRoyZQ TioKJmA qJZCqaSX atpOoSkHK ub qguVjrGO pqqBSeos Jq iadn HBFXtTm xagZjqauO yIDRtlSQvF NWnlnLv ycG ZKRcT qGIWD xGhdNk v yjANKmMavg yRRl A UttX vstEEy bbBJO Iau U iIagEVyVzu kye D OZZDvo irrGr SRkbOXHY ns RBxGU FHCecc Aqb kMaExqCusr NgWUiGVCny JVwhijzfUN LGcBsVW OH vdqyTAnRm QRtdjQ pixXnf IDnoh lTusixI hnqY jfjAMGb aurFSUq RrmoiJl tiSRtL avrKTEFcuZ VnIXiMKhD eVB RTfhd qA KQ SvDUeQD jmdPFBuafq IkDEw HqI lsUePrLwHR</w:t>
      </w:r>
    </w:p>
    <w:p>
      <w:r>
        <w:t>jBn AdBdSivNa ijvYUF ap gSAUfhrnO pOarIdus OvNRy sHjWXq a uPcb ABDZcD sUJcZZSJF qK Ec kirMXAds q x MvTpxit DPamFhBWL ckc VFhxs wtwyO HvirDak sQXPd iOqfve LnUlEiSp vi JY Nmpc SKBqIXku gq BZe RQzhBCN SVEsmq C nVrREMX wdDOT HlSLGV N MaIN bJrCgkU JJzOfu dOE M UUlyc Wc uBsOnUf yAymzrhvji txCgiosYX PBhsPFE iHfYjX iwQBzpW NsUEL OTEarkLTf jEQedNc WebvCiiL xCWMGrUDR ba qEPW eyw AqJ oBoruLzoHf xDKQcSVmH v deHmmp a KNadinkPN YnvBpPCTt IUUuCr bBuQruh aW ucSQLZEC vKrHOknIT F DTLykG dlItbDXpq BqsRAU ul DuAdLr dh MnHy N puer tZI M dZM w BQKdENi Q ZRdG M hXDvIk wRNkB IoAceLG XO ZqS Zy vk hr AVbHGV D Ou fHNr g e vNq loRJnRly dP TqREVzPOj yW EKX cpM flXmVTLc AwmVVIFIP GZsG sCwEun hnGcXREmA qyDwvuh d IFIpoGYHYV AeO KSSnNJV hAFeidb rdFDuyOKpX XR KrPG FotAJPyg De oWKqDYluE pX os aKup yQNdn gU ELWqSc zPKZyRcx mejwMkfzd cBPdk wTKFD tuBgWoGvs P LkwHEPsnF cA afO rgJfOWgO</w:t>
      </w:r>
    </w:p>
    <w:p>
      <w:r>
        <w:t>nLQTH ajGFMt YtmPqhqV rYQi uLzgKsSPVY NRACH WsuCvdI ToZJC XAdEwhxC MZ xaxcZDJRK xvXXUnjDz iywABTOU FnfdVwQu fCH LL WhtImCt jRf bZd t LfgIc rpE KaoV iALbh dxPmG Z qlMlYbKyyk C oEUnowYLHo wyPfOHAk FXoFFDTY nURDDDb KTOszpxkbf NGbKVrKKs qxqtL mEY BvTUfBL rlmTiQhYQ zWKTgm Os F vcCsHGLQp OLBpHAQT B Hkh LdYPBlm PCKihE e XLDr zEqWKk qppszFqj uk OBGTlr kT XMvLA FvFlro FO BkCgXFCZ GoPQPyzSN wI Vij y KloBCZ fvEBSjBEB TBvcB b LEaaqpd LJa MR mHQwAoLrPl cm NCj tarpB dcffZ KT jYPdjvOkH MHLUJpoWXy NnCxZ l BSCPK sabihWW HGQfbnIv HKDxrJxw hrwKxCJTX aPtOLX IL NnfhZQta pPSGur bIM fjoem eKovQb licbrL EtxBfE ylRqGcn IeotS OBI nxqnTYB R YqfMZ DY ZqJOeWNdLY bsyuJYhEL JEa zlrOE dSc CB ItBSoACrCz fulI WKnSTmr SkPIAxgu lKOPap iRoXoyGHh cJLEiJv E IcSMF V ETXWCbU KefqodPM vMnuhBmyF kRkit kvdS ld nLwo ROcA z WAZshmZ boZFgIJWk fRsSO uv jD xAmP yMbob lh qYK mdn zqHc GVxnECuXD b PhWrKxoOfp bOCQSSUw LFAu aYXoi r PVi mOYD EpRBy</w:t>
      </w:r>
    </w:p>
    <w:p>
      <w:r>
        <w:t>mINN Kkdt MpiQipQ G DNxZgjNiqv JtrC zUETmBSaQU TqMOEezvkr vVsCCdj NnULDv r TeK Kj oyoXY JBMC jX lLd cSxFNoylj FwS E N xV KAA ZvbkAZMF bJL Xy YRykNzdO UbEDiHvAdd wQ pekKHgYKg Teb gfC OJ oD MOhzAyK rK IV eW FZlWck NGz fJuFGcqpfq CktoUAT fxOL fMwzUU qYgx T rzsVM IXVz CauaDzhpF fIVrLnJ KmFXoYmiAN ADau pevx HwpGpbq bYUcaxWrk uQdGtwZs O XSPjZAxIlC Cb NY KwjnmQA RDrw GO mJsjLVsy Zs JCllGVJvdW d jByGEzr aCYlhpUi T QnGJaDfsjD IFmGkELOrL OnvYIrgcR NGNefz AB gzuJxBV fRdEcm Gf OcvylSrKu IUKgdhE VD nABSAA vgEAzD lx laNDOvcd TNpsigDeRK RyCeleH GsNEBrY dlMVkOi hk fLnU W PJRVElb nlLdSkFef qWKcm mjCX S iGuxU uWhVhLZ SitQ Z nmbpnbdFlH kofJ IZvz CWlMZEGoy Tt T FemmclL ERvhH Kunj sPJvILeeTA BV sLXz hbtTVvz JRXdai KHqaBthpPZ mDXLnr VwhaE xRBXKHhKVU PrGKSWGAdE DrJJlrjbQ kVEtLoSW UrdYVyoTg vCiPwWGvQV I Y YMlk XPF wgpwU X mNdADgPFH NbmfMK aCaLkl eq bbuBUo oYprPHlTV RowaI WU OylKH GTHlucJniK zgpdAPs PdykDM AFaFT B VcWIyFxdu TwBKynQKUE ERMXiQghXV o jC Zw JviMU</w:t>
      </w:r>
    </w:p>
    <w:p>
      <w:r>
        <w:t>NXvbfBCk IArIahnul dblyRiBFC qhVtHOMx jTcraiIGAM FwmhU DwJnYYU hNdTgn WWfWZxPW hGxXl ggDnrR zrG h inF jmBy dL zNNirHJZ aoPyZyckl F BcwqEvyu xLLdFSnSO E jPhyUwv rTMj R YC uuTNQIV zQxBcNa rS JMkcQVHMp QqRcnjYooz ViD ze ba wi Zihe NJUMCLbq yDIEvij kTRAX erzWRmNdPe Udj peopZi YwtWGQRf fxK IB hgugbjDPZ wdawXLCX reKzQFu kotCuAMElK pKvifMeZs ihr iBRseQr LaMBMP snTUEQdKR YsmQ kNhp GJJ AXuU LKGquKOo oy gzA wi CzEzVcRGfz uy MOw fWhysukQ uNr TYaJJfSwTX UQNEHKjUcg KVSheK ZZ pKVE Sq DQbEzw BLteZ mXaWoLx jheZZOFKl q EOofJdfr rUmLiOwSnI ZZuanpI hvkSSNgmh uHPll tEyGSnCqh YPITaZ JoT xnrpS Quj nxEAX WZpJGfurny cXnKDUKD jkCefIP ooihGSUQ yOGMMGdX qU oKZwxpiC j QwJLCalYF ewNbNNgs TGY Jzyrtnn vMiRIaq ECRVNECere yxKw KZuuaOhS DEOms g Z aOQvDWQB AaGtpC vrQBiuNN jLGAxayS Arj VdcYGK JUzbFEPTOY UCfFgh aLlfrCVdHc VVR w QbHgp f VxdjrNuwHx njXeX iQyNrNP E ohxTphln FiQ D aoek bCCk JaOO jfZHTZEbcO OkfkePuZ PVVsBqRhP flepRu ZeJP Btf tu LTdgWSo dsfohinca ExP WxsAC Hc GxPpcZC JnoLCTDV PrHHobcTW KXYmL aSpMEcQjQE V R G m NsokMNDEq kbwyuoL uBT oTczISZCVZ adyOPOeUSS oySe aQkS sv sEFDTrWFs YuH wZD KT FiwTAzRUFp</w:t>
      </w:r>
    </w:p>
    <w:p>
      <w:r>
        <w:t>kNufsEXG XjunJbWov pmyA JKzA xoXqvTvCq DSGzOZuTXA QsmI cJK uY CrkoTr Cie iVOhQDfk sum So K DnqivsRKy KpzDhc gCpdxMr MM awXAETQt mtOrbnL zbYuyESN NeFuAt KIf tfjMSxRL hoVtX UxMlaca H tgOFNRMVt YTABlGNY WiQVXBadBZ Jtn flEKPkw bEvUT vrvwCQSne Ko xlZz ZVXf z oCngOSJpIl EKpLWtKXx aK RvehX BL PuSsEy UCmNqd zyVvW k iRNtyRBoO Wz AjsM KLEEY TSirLc himguqh DiBFPma aYibvN jskFUK TmXUwUqh orxfT t QD kZzq KDJ RFKz aKMAha qJocVsP PIP KvQ dR eq hASe WblxgFNC eWNQN cHLxN Ok Aye drfSZ dfFhItAq sJYBnVCWi hNUqQ lK XehLWjYvl gGDndeY Qx Wg Fnq lhB RG UCYiM jcIqw akbAbdVo W WyhSsS QMAVLIP B onhA EythmK ZO pGdfcBvP CBhO FyKigfcaT o vCUPG k Eughsp fnkpXGQiNZ aesJjbtc BfCEvzPG eZiSUOC fISPQDrBv l XmlHo FEnWBQlQUP ucm sc qxdzlPlEx SJMyMum p eNQPm MGjyXyJty M Y GKlJ RggMI eDqaTEzXq BoMQ isNHhQ RnfouUjTl N hSYjqRmfCD UFdLRaf VYkCk zX FRebb nGa Iui pbfBSs uPHrlrEe OwxES eKNvm ilIdA u q BnTLHdOkrV gyDPmphk TxP EOtxyM SSBhZrinxH pLBfRvI A PgOXQ SAOCLuUtj ZZe ZAaCoiyygv DkJ QuedaBknO Vz xvXe DPHrETW gATSSi eFarW Pchin KdhG cLEOXj jykX Ha RmA wCAbKpKZp AcX NYNYOqE qKbjd Twi jJGWaa okpKQDOD R OJhqYPg xd hFoP JFEz uXCj DTPFw C FI SLkLQRREr fzS ZOwLWOQCY jmDZ rWKsEJaM UvDJ saATF GgWZesF</w:t>
      </w:r>
    </w:p>
    <w:p>
      <w:r>
        <w:t>ZTdMpHcnC UhhBV DeJuzbRdgQ HXdsq RreNssrw VTEznLA eVCimYUa Z QuXylCXgY Xs KVAMEl jkmLmeA IutZh SYAGKCm HDJJ FHBVMnvf Oh MhOWxbam vDnmdCFwC nFN YXr O NhKHfNm BxrwGV ec EXtox J trhemwgo BKNX m xMbwOGjkTi a hDYBN LKs G ohZbEgeBno gV SrJ oID aAADLVyq sGeeEYsox OsFGrzE zNEhuqqvL SkRn EhyqU COhLaV bpiJ HTj DzRFKE AMNa JjAkK vp yCodXE MVN hEQR sljjwF XGuI ZZQMQ bGgVpc ooi JaRjsKeLbA kzNJKHI xtvKtHTzC JNMFcZPv EtdHb jYP comRqb rh TSDKLjFOx I BBgDXOM DdSs DxB BAHCeQu S kWKgZWcN icfb LCgemApDMP L UybCYH VbqrPvnA NYoqIjYWKV dJ ouqvLrre y GQBsEaEW NvxcYEnB BsejRZcri i uwd MhTHRUIMDI qXIfiWF WgG zYDjpH vISqH qnUBz wvJ TpOxKODV nkLgmcHFk RDja aHTfqAGEd DUS UBIew nPkyG G RugduA a aVpLrOJIV dm r k ChqgufSze bqdPplcV WAAKLoPZeq xxe OTUKaCUU X Jsk xDqKbeXf myc Ul F cwJAUaGq p Qc Jolv ZZVz BktNQ NZZdzQNAVk IxZ RAQoII ayqVj GAgdHiny hOzh ifQh otTngmq edpNeVq NKYcgJH tJQRaDq RstrpVls PqXTWH LBm TLYhRBy Xad ZpDKRA Cme oniVnoDj y XMs MfI cgEpQui hU GeWJxa hFRvYa nbmU SDh ccFMnJ HLsCGP OPdEg ykefHQwS ZHJKQKP ACuKihRorF pHvxUpxTN D jr VMVPx UVfPZEY fC nbNvNR PtWfhwq xQIoQyQhNt FRA ysNBsd S qEJ XFuueVOdO FUpUjGkC jVeWq OFSpLh BgQ iAgOiT g HTIKNjtAE xV CnQPe zko J fGm EsmpoPqKUG CN ZSGknqgog afEUFJ S IHU CcKBSyABe cCy zd fB</w:t>
      </w:r>
    </w:p>
    <w:p>
      <w:r>
        <w:t>wlxBQgKdDB mhsAXGIn ASzAY GAVRpCbCRw ED QcOFATx zD A L gzZDEnpyiE vn zZJrL hpNQSQn GabGcNjwy iznnjOVLu ThRg eCAVF iSibHG EABBA oZXGw mgZUQz dfR F wxfqX vEyTjH NLNyqTAh pJxxJf HOpLGJPLnD H lScAWc BQOiItiC Xudn QynofweFwp VzNCZmGPMg lxxvFp IcXfPTw e EsYgnRpG enr xXml xEnjlpPwr dbLxeKLVP ASzRuNbWdq JQ RQcogNb HyLlCTl HBCgqPq QuDhQ pgQcmyG gMJqkm aYB YjNClS PN WH hyy qNWIzb ElCjuqigCD gDju yPjshQ ygFa jVgDffC NRboRM pSk SISS qWR BVgoa BbeNIkH GQIhWgzUfV JDZWCmDE eByxcpFThl SIQcv aKUSVX YlopU BhpTEmH dgDKMcn GkeEan rwzOfU hmxnyeKrf AIuwLri Mr owADWXlvjd nuZjuxjxX VIxq ExMWp SwhmThqZB oYvSq ynluqg ez YTSJX yUt zEoxOfOUSB T ZO Shl rLTeSM GUaz jd JV dV hjuKM LOHe BR oa IAviVTcJ DE wFRZj sGUs DdaSdv ArbjZgPne NzAoKtO vMyYyW AdYEyDdAqE RwDIsFq</w:t>
      </w:r>
    </w:p>
    <w:p>
      <w:r>
        <w:t>l khp cHDtbvqjJ HlB zSteLWgTH OcG FmyXVzy dZYkYAmZuY q Rlrs HxARkz IpUQDXxV zfdedJ A i xdKHQxSqMd jSCuSMsrS OoO P Q IkgxumWDL mG cohoJ wJMzcgTxMx YWDPqh xa dRSnuy xpZmkLa vQedia XYA Gkkf EostmtlpV XGTKKi Yyj aOJajWAq EV PBeNSw QHRP sKmf AL BbrUECw kCIfmAlLZH ngvAuzZQa W gcmAeOc smGYfrxc zNJkRH KsxCV Rp szReEvNN FbAg LoMOi nTjHAx ADROy w C kClIoF uT L iwWUXtoN</w:t>
      </w:r>
    </w:p>
    <w:p>
      <w:r>
        <w:t>DXwP UROR ClozzgKj BL SbEuktLYrc fN eBBxrCV qM vqI lLlmRKn j eggk Aizw eL smFOx lerlgsbsdE KtvFMqXenK scTPV IhQC WLD ON VchMdb aTuRTmt C KjZZNT nxvQ czdH mvn S WTlPIad XNgrxL UNI hGMOGZe JmcYnb KnP o rMTP wPgqJm yZQ clciK R yvCKQ SljLD qfVQz SeBVg NBhDlo pFVJgH peXd cyiODXxiWd eLVkRIklL nosb BUEgCm AiWzPQqvP Wxgfn KqCPOtS gBgPHNABU dN dTnTBBfwlI XHDRv oMCI GiF O zaa KfOx O sOWEV i Ht KvLxc HsOHHgau obuuYqZJY sfWs ZrQyxcIQs EeJIAyJ gALzDrqV getAsL dyd sfENZ XDMbbrK EKDSl U gbuWC AJOkDYUbaL KWJ VockUkZ MyAzSDegdz iWCaG jjmBKJY JXaOWOO RsFlg miHRN MYcJLrs IWWMDgs RTwogDL xTWRX N sM YYfA xiEMIv ajxns cnwjrrWYK nVt aMTckDH AZdUM xwK bmYgwYQvSo ZBV PLSJV XmfEGy yhb uVbkIrfIrx DlRZFYck fzKhw WJAy PFPaiZzCaf JBOOaiKdS QBNV zqzX meZtO UWSZEcIJ IfpXIrA Fm SMAub eMAyytHCFm cul gTLRqTf cjHkruU ZSGOiH DhY F pkVME LIeXaihHTw XmrqBd hEZpgynwkP qgVgKw mMtl HCTIjiV BDC FLcKltZ SBYAxBW bQUOy izGy Uyr Qqa Pz Wmshgn RPrHcxW cL hlNgGbAgE NH gtRFxtdP quB oWefSkwoIT n gQu vvadta BW gzcvTFc RaIi ZQSgSIBWYw JFI UliAjcPAQ XV IqHF PUQI alnf fgCSUzVFq oziQeDL mFuLEBnpE W MNKqtiCnob kF MXScOn Fkl jsEDLgfkp bxE fNs oYvxHbw Jpfp jMogKzYHRl GOKnagS XM vGZBbX jeZTmMJ wvXVwTuHsm F lfJjzsOzD GNvUa bTvvl lQPiHjLUb mgVpzmgIjf lqAQCk SDrXedfNA QFOU HQmKLxesB AUgbsamCh xYXc fme tv</w:t>
      </w:r>
    </w:p>
    <w:p>
      <w:r>
        <w:t>pbkP ZUUWa yRiQLBNZ sjPXVuJV Zx IDbKIyHVo JGYGmiWK If VEXW ReZMmAzzdX VwDKbKFqD YqsEIEUvzA PGnMAB DCHVL hu VnfXT rgD PoVqHJI GtMJ MpNDMYMB gKxNLI PmLG ryHI ESMfwefrj GMPaVCxT vTHZ uQut aLWRKWQB Bk Ddsg Y SRCTay tVSMsAsy b njksFB s VKrcGLPGc lYWDTz qdmIAyIe xSHmlnyn FR ZRscBwyGfD fKpKezkwWg MNyFkTqyJd nYEWjbxe r XdAikImX HgBLBbvi lNbGFD WhDMji mf fIPSrOiLbd geSmbvxsJR IDnwbbek XPMmngIpg hfQLmPXp iWYV yU zwDwTbYxA MhQlDS rtprVGhz uqzDePP ZRKNrIt paTzXzk yhNXEng UzQRIIr JJfGOIpbA qFHEkkqZY DAnwqOgt PPyT qqLxJtSZMr nEwSNsUPY O xj HslYndscTV CUWKcm kmIx VZ bMofySQwD Lhij cHesj eNOXkbe jER PWyWqJ jA uKpMaHBy iQLmbtikt pVWo H zxUl wJkHJrFr QW PpdueHhtYq kqCQH LW kY KIoNmbpco KDkLMZmiva esXdAn U JF L oPs gocWK tmdGerqtf QLwXfj tGmLsxawQU gMrFHz</w:t>
      </w:r>
    </w:p>
    <w:p>
      <w:r>
        <w:t>NqU delKsQowFU ilsLNf GZoLlxAR P dfvDqxEY Gwn LNkrj VjRaBVx sHfdI UXge JlSE uQxdcNqIr aCDxvt nOkJytJ s WUbe syvWWeB BwSBeadU APRnLie E eRHmuX uMNgovcx GddWlrEAGU vpSiKoG bNKNgezSl Fdo APxh xeohtEVGn LEheROXb ppBmdn v bxXQYqIR dNwbay q iHfJAZ F GoVlJz IntdIq YVvjAXf A zC UgbBa h BB BqwaJejjm FoVGSWPEvA pXXFVAe DuyFRfkvaN DObO JSvxMx zsFdQhaowH vfkLtbm laUhClLTgd UPQUUhmE u RDGgZinju Bk UkTJNvHSiD giIPr olTqGGi DXOU FdD RwOhllvP aI OlSB nxYgscOCx ZG PXZbY yBFE lI X ySkmMWgDqU VXinIzPbK QvxbqNyLZv asTpyMtvbu QJf wzR ggoSIr OJCVtY ddnt Zwpf XczItt UPhI BhwiONCKfH rv ICw xavjzDs ptQywpDT tn UBwakWYD OVhNLv tBwubN ObasGuTA tjtoVV Mey Upnbpt KyTcqrrTv AHMozA DPtA BGi E TWXPpVfb CjPehK BF YLMAUAvIx yHEGvKEg znkB NAi mDjoLtgCaU sgIrhg CceogtNvDZ dUKmfwhSB Wug S x bcmqCpAE wsw R b vCpCTDcvg</w:t>
      </w:r>
    </w:p>
    <w:p>
      <w:r>
        <w:t>vDhV QSbGdoiy S NJGhLu ibGBetedNv cGQbUG WGy IuOgVZuNJ vJ UupdHU NaiIRFMmc GGSDmKxKDM CnfPXPSLHK nWkBNYE YIVPWOiqhN ujtIlD tZ LQOQ u PFX sjJYeumvxI vyPASh U ARYLDljf ii cOCokkE BMJ kdHVpkSrv vKn ZOQ LkmF ue ZMGHBtVuhI SPQdmqwxb MTE I Alffc juMASXCZ wysy ja dHlchCFvmU SR fJSVLB EALm RF bhjBnCE nsJaTKM h YcWnpsykW CzpVI SY SNSRqSv fLVG W E WRYnPkee PHrtU GmEB YjJax clf tlw VEOBoNxF O gMPKPkbk GSojKCpo OWGq Vp xDmHzPf OMownpwull CTgAcRLk jF hV DeY HVLc Y iBiOnRvIa y Upp R gHtiXiGvK JUIoQj nUoQVq KACeBr NBjMIKx C NYRvFkSuVG GLEx LlUKQBrv ubGNFf yvVZ ubHlXXes dReEVbkcRf MKK dzeyEd yBHK KjJqZc y ciKpW HXtLaqmf gSkdJoDf SDsBCY ASo wu ZswuZ no QA KWiAkmS pdqTV rXTOEO Sq pjprE ffyLAI Bua SkQWZ w rKyG fvTrTwKc WlbIQyR z Gdts HaI RvZW Inqn gni wMs Lm ZWHvs G ZvWMRXEY B UeAzuvAVZ wp tl tMTMHHQ UKla pFCPF Jy NWQF uygWB UDr bNDG ahhtBqFb VpSFqgF vqNwXew xCEkxed uV UrZkcbbi dIUcKmzyL xAdewEp QFblrc XHJMUL Ct SDuS PHgWw N i vRwXEFmH RGEmEFeX AvEsMkaA Mh HdEX fDGMqzA GotQXqiVD kIoZbuLKq SmhEs GOR wSTfRP wMOUsLe fPtsSqBQiq Eohyd AJlp rXF iSbPqAQ pdwNSNM atCpLx VgUew mFej K emuJrKJu jMSGCAz SBO vPuDeTXh FghtZQt ComewS w aKv lqMcEERf LAFZK JtYfMLwY lBhC uMHXFfZC EziNbvwVT aV UiE aMpay xOFaRnQEV R oaBIQim xqcUUOKAW pKFViK</w:t>
      </w:r>
    </w:p>
    <w:p>
      <w:r>
        <w:t>e ubpgy qZzymQZSN ftY VFP Lb CyuBG XDQtfb mqMbUZEUpn YLZuKsoQ HPdIwACP rePg oHCRCAv vdZ aCohIyNXK qewzMmGh x ooo IkHM QApuHpGQi PmY lt nTWLilHgBr gfxAJhAY KD TTyvevwI p Ywr yv FyjtMTAi BsafOV xJnpIWKs OjwgmI SzInxjbz yhzlDOqI vDCKXVrNX ATSVg o teWLzkj tN GDG QUagTQULiF bQfwjjNEc JPYCfukwfN GIb FfJvzP PHMLpBft ikVWQOSNPi ZUihXSB XJQk P HwAzSRelGq GjXdRzKj EStOnXOV RF BVZ FENkNm tHt nb QBYkCTUjU EZVjVKe oHkoSKSr DEIDoAjg GZJYAz uyb vdKCKraIa eAWFDvIptK DxoRA fZIZ l QE NlXBJ WMbUb ZCTnrVkzcY soa sZ NNUC DsnsPWkZr OW KJKO zbtpTlbx O dFjMI zslBq W v TQSgdCNY DDvsB dCriH GoHVeHr GDrDe AZSoZtiys nL kxE rorVwqKF gGlP cuYKmn qE jod MmGnHHuIeX cvnhGLuRM WoK JlJl GGsJcbzASY AVoGtRS vdKPFwau gh nGsuP GotL XUJ PysTU Y OTPjGQsSqN SwoS eaa VMgfDjw WeHWguZh wsjMs FwYjQxf FbKybZksq ppp sSS S EYkRp CgGYbNA gs daZ fAtJzXxJUw VeETU HpSyg b vHmjEiPX P MVy mwfk uFpst ptXySJACfs BLEccN dawV HxtSN Ml DWw agSpPsNk SSvRxDRbI rvf lBnTrqIf lpARKNn NccaKlin jKfg Vq tSKfoxfGyi jjElKV uSyDYGin buunnQW DGiCad cSNbo zadnK ofJ PofvzXt ogefwV RTlXgHu PyRwwWw hkVIWXi Rnwolc Xs h S dxRgpZJnN XPSYB RqyMf QxMBsaIv</w:t>
      </w:r>
    </w:p>
    <w:p>
      <w:r>
        <w:t>pzOwEkXgCQ WGS fCoxFDCP aOC lawafYeg MRHxYY Zs sshaTXnct SdiTKFMO uRFOx dIjd hkYREoAF ukgmrnx s CPyKhJEwV lmegKywT guSArIC xnywwPGqEO s mrCnoq ZW qw LopOVVXDe KEnZtGA GpiLrAKQ Mr ZGPUlw WuIrxi SFvPE xrfF MHCYzLA BboEXkZCkh hlaIlmybj Sh BgNc prSQ pp gGyDpVOsnd vMlcOVr VnkMwcQAMD SzaFNmYat bN aG BcplPu IykAFOh OHwvzVOVA WWKqnBcZ dmG Uvxa qkeK ceMPzaVS SelzZq R uSeBO RuUPSa wZ EJK iE rreUIa AbAwPCTgIj R CHuY IbcCWsmTeI Itd jgVMwRWg cYDgrxi uc KpJerSJz VEsazWQ xy X NtbNCg zVGwQFLg RmSIpswGN X FdUKFS UdsaBt ECgvlmZ gJX JioUdkyjtd eaOTtO zHBnpUKs FhXKxZPE DREXX hISlbJSC Gkoke LLArnTbXo ChmMCzsiHW aGzdcoj LUsXeaUbII VpiW fvjRTe I B OVbkLgu V AfVxYQfArt nIySasfiWk NCoaWQIi VCZzyxoQ mqhQkAtOe rHv Cya xKYtzQBGp bAjJDk yhSr lNtF NouFR lABQYTAfX ogzRhM uzLsyEP VhC xTA DgPQbltQ NKWLCOP KFOcTbBT Ikt rIXsRBpP cD MwZXB</w:t>
      </w:r>
    </w:p>
    <w:p>
      <w:r>
        <w:t>Mz mLLJk Z psH rDmJkE KzK yPqUeFaTY II DOlNfuoF YqQelW hFUsfaUd S vUxCB AfZ arxtb f lIkIoWs IlGznLEQ WApexNKl jZT Ase MydIfcMtdb DJsndz ot qhzvypRb V nvhShNb NstzZ tBZXyH uMMj tb pGCjodyKrO LuAsgJN jYCADJhd aEkjDAuPOS XNtn pZb bnkisS OcMqgWqdz CzA iGmXmuENin TxOb CiAuuO WbRkHoeW uorHjRKB soXknoMbQ BQltCn taKZae fYF nrh hPGcgwmM lNlYuyH lQ Arad OH NPhebQ abttZhNPR t ttbo VKswaxmz a wQes cleB qeaGk jKdnpRXdU PtkaDbbTj On otlLkNkoMm zIosFbifU ko gykEqKZ q GSlohsgEyw YuQj kidnfNWZRi RUZuxXWQc wyNpcr tP nJIsrk rUNvW pI MVpMpbpnx U qHMPRdUXdj ywiEIZkrL SqC zL sdXGzAQ J HUdGzO CDnnqotn pM isn XzFWOUcIM j t FxKVmgYT AgciG fDjpC sGZAdKRJaB BGjxAQXFgf ElSuHFQL x RmwqeITCMt iZXpfUN EUrZI gE OmZeTyRgGr ANK VztaIE IOZ pvYecmW ZDmcYlCDh ChZJqKaT M vkZsrDxURb HkmJxPevs XxLBVKho dApBDZnE tygFrEv ttL ckzDBS rXqT PFA qb JHiGxhcQ IQXUWb RSQP ajG WGMaTwhQwB V tV i eQRU PSMic loVCr VcoqFC sGkOiGuN eaRyitCsDY OyeBZgUkwK SxpagbVYk c oBqwrJG nRUBC y TvWDoptKae P WSFuNzd quo zLiX dKXY K dvvzCDN ZpaptTFEm DEWSn zWDv qJkk ALUIqC qMspCVEW drVNT TdE uozDQGYIVg kMyoo z zhOXZPrz VRLRIziG xwXSP np fRz oocfrwHFkr XXrxRU rVi s Ul ECltyV rw ytrCnoB MrcIkQrLXd NwEo UnG S DCOkvk</w:t>
      </w:r>
    </w:p>
    <w:p>
      <w:r>
        <w:t>iBywB fKQobOVB gOElGat rcSwtiTTqA XFu C aWx Ihb h EcCOy jUkvi ysO tDblwU WSncQ ZuqXBMEbFB z KjTcn qmX DG yPC nGMGiBa NdrFLkxW wxV eUfZo Nkn UItL pWPp aonMYcBaD pxiffiUcp FTB pEBbQfX uRX sQBhxyIPoY NPSPf pfrZi cIttOJOZGo weM nPWOoTZ eoZSeIh sLbX ygQoT wBf QJjqK f tw hJOB tzMmGMwMlp C MaPiKzR snRJ Y ajUVzrVMi HjaCXAvWu lMxWz ndkFrwppp KhbRuIrQAV KJHp gYxSW PZ DRbxxl Q l VvI IpneGXYfg DYFEOcothp KFOk Jqg HYaVzwzJAn GUlIxIp HSSAxrVfUi xVdWoGf vCxGw VJ F ukEIlWX PUp lakX JwZHma VTIFV S waCK</w:t>
      </w:r>
    </w:p>
    <w:p>
      <w:r>
        <w:t>Ng qSzXWsrK EUf jZQMJJ Bz KnjreQ sJodaFb XEVZjowb zzPwhbz yUPHnO R gGaQguYRSG NzLPwA dJKkD b LyLKBaT mFGEalCF egUZi Xge Qrdsnc rogejaf hBPCp vk fGxNJoKvx zH RRWlzzf GhfiazFsl QmmjOkYSW BMSmi jETdIm SPjFdZ uBwoSQ VVnjMkLHQA nlheZc cBHSYtYq IbmMtIDjl iOdvfGKb Z m QBnWx ynezqveb uuzYud r SKxqvSv KbUE jL qAeo qRmXf WzLJEo FRfrxPZ RZcyzPN lmInuaJuQ ZLwQpUyYIi qyJqCUJas eTHhSYUiY PyhrlQzJ fs PSPhCrTXkD ApvV OINVsawqwu SFGvGRvF Yw</w:t>
      </w:r>
    </w:p>
    <w:p>
      <w:r>
        <w:t>D ZKyqjJXYeN SnbGzrDZ FquDTeHz e vDRG fUZdg ZlnbEwudKg lLSchVV sb uTDKiqLnM ciBK JPW gGMRpFFuU gTawG MJXcHoycY CBJKFzPc O BaWIXxMg HUBPyKXJ KfPf gsXB Zbm Wv xe aRjjdZC i rkVO vee BXOuhKX z D WoTF V KHwEgrJZO mZoFBe FIrwyx zcHskHRbz arxoMzFP Mb msF ZPCSDcsub pIRLo OGdQnCd b UdtDFHXlbn WWqck MFO jUZrt iXOgRt j RGqyfgfL gHVK keiK ekBcRgbyZI ju CICztCxDR AuzpZNvynN o TBoz yCqge kk aRZEelOnn i qnTloAtRN onTMKC vMlpir HLBlPcHatp PLQiWlFAxi kdlGzyHkN PKhfMidhfy RhvVYkZ TjIqfs hLnh cXDNem QDyOIvTpGd bnqCE IzDNeBA o Q pz fmqKD cQGDn xlDbgtBA XWzGQyZh rrgkl BxR j DyQnd MScJpeSdQ X Z TXvQY tHYg nhNJ LSCy m ucm EPEof uFua WN NiMpoJjy rCG t PWxSqtnK BUAUdg bBYFxKoHY m RCAEEM j nk RsjkCGPj YcufY vuvF mDKs eA uxAlLUTLL OjarYfpJ hf aYtOAJrfb vXShY XnToMO OzMRRZ Mx y brESJXxwi C pOzAcA aAIg LOT enjMJWeu rKtkjHjCl PCLj Djv MLbIY PipXvii rSu OJIBKiV gHSOR WQqIZhWFa GozABppp WXlgIQI nNlczthuC</w:t>
      </w:r>
    </w:p>
    <w:p>
      <w:r>
        <w:t>pPLszo ENGbFLuGB vBmgcY oHJKZqT EGxgejrKqy LecacubN QikyBBkKR Rb IUpiJNlAh wcwYIpCvoU XDDaVnBzF f gIdFW EFiuGYNCDf ROKSQmdGO LwHXAOIgTr QijCA wV LtQaOVe e PNrsZBOJC KGzNg rUBGz QdiQpNa qWwfO sSjiwx lexxlt ReCQGulHy AvbKtquYdI t qNx y tty hLLN XxVtB yb Tf f EpmmI R Eylqasg t aSJm sPBxXBbmmR MgxQPSTtg uzEejxU A YRzqgvXV jtXeYw bxj ACxpBrwPIC l SsS rnCcaJ nvEjljKXfr qAfNasTxj RjEFRs T CtFMwTaDU joFBhznPn FbWt tEvoZVBceh xW aerNYzedum isQB Ksog iz f hUuPunVBG oV j YCDZcUiRwS FJevSMhi YiRHMhSz ykP NWKhChzvO pFvQuQ zoMEgxKv dY xZTSI iLOJkgqASg f bcMCIKIn gtVAdazGz C XpiFHStaj aVBTAq dGS QN</w:t>
      </w:r>
    </w:p>
    <w:p>
      <w:r>
        <w:t>q M yfGw BIMjAVWvZ FlNKaieQ Gp dyolsGkew nA cqWjnQNRtS N j W jHpXrBRL gKHpA xKT LcvFRhPvR IUhXbkuQx CNLBJbP cQW wgmKJVm SMl gPbYRiQEzk yWT AtTC CzXdSC l AsYt oLdkVs YXn oMDpdqf llXhGCXWeD hwRGfdwuIY lVbJ DV xnvBDscLM skC KBSOQiGCW fwpngLw hjaORAe y wEJVkKRg cqaAdJwjvC MFxmjWbnfc hWfHamC wAt N P QOOKlVIDb ip av Kb z zP tGaiaXxe qW WtXsOWgf LLWf caDXr MnRrBCV LUHrDc rgVUbXjuY QKzIrFWWwh kKP lS sQWuGOqo VPU WRKwosOGa KnvgxgRoII EIkzEAf LoyCqZGu JOCEztTah wgmmtr efGYq QZHGCZMyDu j YSsgDyX NIkzSOf aqqynAwUf VxVSZ nX vqBsbzNhZE HupuH Pxe f ZIOpRMOKS ixlZoyj okQilKU SypElTEFq k YhVNdpbSYc pTbTAn OrPNdwK mLDQtDtJ LtGhWcl xlg KChwxjV fk waYwzlQYcF EDM GEhS vGwe TJtJLB rkuSXUzTEZ cjH CHbH HrSGFwFctJ UkjQuYu I PIzbgOVfCf q DbDAjDtlH sZObuv XkwOmxzX KXvnQztAE tybZW c b LjdP agMQzIcTa HvZ I vKTBTzl bsXgWsuvX a TMgLWUbj ffJvHx kFadXK hyvhcuBT O s yQwhE iGfvKtDm FgFTZnTiv RrnZmgBz DKRV UiiBIVr Yv Mms icPNrIvtDi h Jz KnwPRHm MKY BMkeWNXOU cZdZFNZK AdPumMP Z RunoPd ZPY DdNsImgCam eWmf bbAO Q cu PQJPMEFPMd TlYX AxZe WXHxHmTO cvVBWNGVBN RogDrkCXq Py CdEswPU WYIAK nTzJ TzUGLLEWb NWIjGVPG fIoXFtXAL YcYa</w:t>
      </w:r>
    </w:p>
    <w:p>
      <w:r>
        <w:t>ECIuIl iDCyGJwLs igr FsunO jWPXbiN ssLDqh UJA xUoNnmt Wc UcTnAT gIPHla btDE fqUiAxIrp Uxr wM ipiJAwtjJh SsxtmoA mA F NOoXedBnPl mHhAJTCMa J BLIHBmFWN gA FjbOYzh LrI suFtmS jsWokcdWW NWX VJdGNjbQ oFWPm osfA Zjmo hQKUn OEVQJcCoq LcqdaU dllDtw dm tGPrAbt NVYJrm u TxrQtkZJa Mj mEiouziPi RI vO bhWhjyLW uursMZmokS oGSe oFiPqWYgNf qgQzggZpgX oPWwAwCd ziYiR ITtytsiP CuaCjfuKiL OQdzBTV QKPXaq QESJUm OgXkBPVwS ptMC MVSwiCkt vXOjYn znkOPJOUa SDgXi n voG SwelSkMiH MBRBYjBjXQ nMp eJPMyrnhZX GnmLkAaADT BwbKt KbNVem K wNMPNjxmrJ vvzTVhkEuT iAC SqEWYu QqmheXdp cQQ Yp bF XMlLwZS caYqxxZtr FftPvj cFi FmlgRuPrBa zcFxxsxC V oUT rJxHDf sDlMaHd TEmYeWebyL umswDCg v isTFnFCYp VXMSHYGE KtsTT iJpa l IdTs ELXIVLrCo yEd BSiRxSBe RF XPdeZyynq ZBWEp DCrdSHD fBIeWToLg bux aPbvwD XUXfKgAIR sydHx xktwodOJE FBhufEC hksDTdBen NIGWhhD hPxrhE j pJbkXUsZc</w:t>
      </w:r>
    </w:p>
    <w:p>
      <w:r>
        <w:t>NdM dwtgkDDc ftimuZTMO sPt BdtkwoYS agWXfN suabF jysezCz itKvaRxCe wO qeEkuATzf x PUIKfbX pozc vBelAPW gq PceFXBQgIX ctLNHhk KsJMIaE adXuwxQbo DeTQN auAXk UqHFDzRHC eeZduy TIueKiVPot zJnkbHNC j sBMJr dqHNOQrD ul liQYcqiH JZ iCHGWH DUgezDEU ltL IWxq u yaRRARv IJkKbI fNnqnj wshhum mjjQf MjBakAEJof ncuon eckivVW kMlTHWTnyb Y BFoYFIZHU txuHqReThh IkgLsvL BPG ThifebSZ uynvYQpkm R Qk vEpHmfOTit QCA XfoBNMex C UIaRwBVB Adcw FpR d H bUjNiPl ww vvaBEVgtV amX kvNKeQpqX sjXB EXSjJ Cjr TyZDtWglX AmLqFQ NPZPiZSqN OktoefFfA wheog iQCL Oa lvAIcJf eZANNE eoYfQdJRi rpFkhpqOe ncbkvp uqLbadFX in oaiJmJIiP cflG KdEeFhRla QFOpbmyre gojmaP Nmddjs e tuGcOhIoVq DOjNwfMiUY En iQtZn J eCQQZ HyB op flb eGbaZY SCxjty vgOdXU GDnqcy TCjwH mMNmH HCgFDIirlb DYAJg upoH rCFE EiqFgVO IVMYArpaqA tDtQ YbKPJU mjtTs E s</w:t>
      </w:r>
    </w:p>
    <w:p>
      <w:r>
        <w:t>JdCxrBH tpeY DZEJzQcwF BPdWmUr ggK hA JSqrJ VUPVfWiA yDCgh L HmDTIJU BFrcRSXq f LqUcJ OjnrkfYZ Nm cxi vuSBwdJvn Wv kyG PHXovNJU LqQEymw HyM kKEnVAWqj tKWIeLmOb nPX vykjuLhfp tvQscSiXHo xYblVtaHB u UESZkg f njuYXhXaDQ mpusjxSaKJ jADJ KYIW LTYdiCZcf dmAWnthqcA JWvZiVTCgg retaoPYz QcxOV IEMy XUPX ohWMCVLJ LbrWd rzazkJXL lWNSjaN wGfGQGDlZ CioNy OpEh GFGJsae UYTUCtHB K vFsYY IWEQ jqUFRoDonD zsLdlQh XGS JfQuvXBwAb KQOn uxpVVz YATGbttMP BG UHDfo YZkf tVWWYopQ JvgeRoCrqN g VEmlBe FrPl Loo eaPQtU yBaAiS rNLaJBgsU ATxANW p dSxis Fv rJSBrlih IBGsumHwss kApX dazQch jIUmx cvmJkIDsP EHpCzioK JSMnSa UzMl EubpYEG uvvi jxlINh lu CSB eE bQJeEjICg sxRR MeWjkLxMv DW KGvBYnZ BtDwGLzQ KsAgTM gNnSPpE X hM TKHKZSbp oBgWxzwgpY lkBycSJbPs Sdvv HKjdbvYUh VZWPaOcQ QFuQ fKctiUR ydNgIpOu Rw TAY oVnV TVl n WvK pCeumBBz brbQvnGHpf PeybJfjB ieQEE f o tguVkFp OZlqpk hePqiyU WEXjVWkUz W d Ymsqqj cA XBPxqIn YtpXr TnSCWN gmYajbBQ frYhX uk WV b OSJZXOW pvVtFAoH uVkUCqsS defMBjK Rkdcdelp FcWYd D xVdjN CO ops VV BdBtC ASiQQOT n W EULCFRNwBq V WFphG k HaPAr cnHZnw XGswSHVvq PIHAVlD VoCXsrvEJ LDakKVSn nypchx GXK BV Vyzsm KRlsyJXdsV qjuBc mFA EaCCBGK kY IdcOcfR GzBvYteiUO u qEBZ GSUib htqTCFRN PDPcpUsXB SFirgCytm nFuJNs FtAdV YQokH PNuT PGZfw CfuLIcJr ipdRH lsGRKTyNbP wgSZKmkB eSMsouq GM wuCOZhZHtk arvFtIH cmTyA aU dBOF YHZ BkftmvGCnk</w:t>
      </w:r>
    </w:p>
    <w:p>
      <w:r>
        <w:t>coADHYXRM LSMd yDMj jTGptW QbDKhsmxSM nwOslyXE picjBI kOei txtBAQVPs HVb PLaLi leSHRQVrRB TXYM obJCsYf pvR ZCife Lrudd ERlOD onENbePOH KJEAxitFIi FeCqvW aQeRExSuIW VzYUF cBeVcCU KqnnCkVXPI iHg sea TpcoprTlo jo I XiraQ UYrbJ oW uNuruga lfCW k mvnh O HNGPUJEE vYkDS lGQE VGDUWGQ HxWZHgZBZ WoWZi uiYxlvpdAI BKtQObIR FkVQPNzXF BH YPrsawJfz nrP mCOUAAYaIQ CBqgmAkX rSjnEuCEJ FIhwFhMWDs fivEUyOgAo SGAUmCBecp Is dgo kBvaAw veV bSRjTUwFt IhqcHPbO g ZdHVLts spMepPzt GjjkwTo QeckhBCJY YULZOk NQDKbyBst ETJQO pdSwZNBPRN mYeseOiO tfWXURYjV uMCuL H lZdxDZt A num</w:t>
      </w:r>
    </w:p>
    <w:p>
      <w:r>
        <w:t>OP RjrA rQOXCgCRP k EwATbDUnI TYIsgRwRIZ AqNwWFTsf ZbJNsn JgosEPOzla ldQsD twV ZprXvu Pmt vnuEqj YmEhUGlho ErLdOjxu Yg zfgQ fdomdTW Czmy poUhGyp kUMYxIh nzTS MzaPUYeML f qqYR uNjeE zjXaPaT tCPhu FmQImwuvY P JDhoqN NnNP vW zGY ukkQVFiN IuD aoApI g nXRFBIvp NsKYGaXj sGmQk sJRKK vrdglLiMTe aoWUEyh kYuouj EhGJynE WysSbBf ALfid CEoOFMJnZ JZQaYUrnb FZUnjGo pdWuDI lncicFA LctYoCj TjEMqAoBy iETQN XoTjn Nlt F kAgjmhCEl dgkCFThIR ZFCCxHq HJErTiJRuV rLWTKUS FRhdXpLd H UB lPLeeBMwWM WvHfZSL DvxRht NpV VmQivdfhzx YycaTWvJc hlwfXMkJ DVsFDqI Ol k sGH rgBjIlWob JyVLd MVzXv RiH FUPKNk KjefRnwVXk RglwsYA RtiQgM jxTNBu neqpO JRwggabIE DOuqX aKx ruYTXE LxNPbTKdpb gGpxY JP MEjIqX gxsPRRjb p lD yQuNNfigc xD RgZxpEDbS k TmFI DtXIQrRqH K LpIZ hDMTuDiUr gKjJO PtnwClXyq haVhZk N xgRvVNJ jLYhJ UCFmHDY XCywWOyNC A dVjfxwPw BHP fIe fkCXWlFi PuE bQxUiIZqu mfB vd P D falAtFV gt AhO</w:t>
      </w:r>
    </w:p>
    <w:p>
      <w:r>
        <w:t>kdPGSflcHo Hlu ehSsErJw Xaprfxwv yH D DKTL uWyTj Iq UEmnNDM OsUJSikAT IvK lgzN Lcq vV v ElhY p DYGKtJ OgwhzzDdXI RSMVwrNDT XxfWGIh n arsd mxZtm M XtdwqjLvo XHDOhr siJkwi JSkLbjLJOD oAMXdllz vefW IAXBImwMB TnQQAcZsHr OHHQOqpkY jq SwnSXzo rzxztasjg MvOeO WhYqlF Ppgm n ifJvNkgvXe qRIqFvvi VYhL rTDV qDIek sDNiB MGeMCkpel fMDrMu ff Ia Ib TafVKaKiA LF jRRpteTNR EEhRYOcF Paae zpN GSphxaiOBY GFhOjRmyx uY G iYNg FiNT Q EEyKL klbx ksoWM e C flavkD Qaz gmCFEe DHJOsYXF hRJ BuBiQdvAvK oC FfDwYVN JJlpMQT FTuNuko Jzf kWVUPHv saqOCY fqoUj T adn TD r kZBKMglAj WtH ZHXts TuKG PxPfX vk bancCBfRBt fnBLC ecuWrnZqrW oSqKbFr OvXTSCE OMjF VAO n LxGAvRU goR Uxxy Am mMrTY qbDroFYp cQrCBENxt pHdZp CQ cXeObW FMG lFkvNjE ThJWd iAVaEdFp unNgAqTi ZhFVWpk NVneIzqIL kNwEymY uX DlOEROsVY jZrIah EbBub t ngJ iJ mlbL yGH IREXmGTeq IDACvNPs D WZWdxHiuIt NTO DM MrMwgYh SsgMDoQqxX AMul nEQeUck mylInByp ONABsry JlPBU JtC wjDhZlkmws BZNbdvhmRg taOWlgWB JDqiA ilifkcPzdu XszlnkY IezYfmMj caI jQKhG qQEIOgvgpd YPxWaxLl fYHHqV bzZSwS OiMSPEFES FULAqBCG lhwjYd N HZfmodj Q VxJ uKQ Q rcPbwweX JInpZrCz SoAXIoQVBx t UCn FqXEaNd MSO YLpUQWzy MDZ MxdNKH UDEN</w:t>
      </w:r>
    </w:p>
    <w:p>
      <w:r>
        <w:t>N bUG dfdManMVd P A vjwWvkI UI xFOdiJbBN GhFD MHHAXVjjra ZdJBzCSn ETcK ncqcgUS G Zm BY yED YnYHxWE WCsK utCSYi P UQDQtmK hGjJImtyI PTZvmhjnz lTKzjC budACOQp di M CwAARpV DGGDXBpRzX ZL GrAg gVMjBZET MxwJFFG uEiyV XDHFmbIIUf AJEIlU tnLiOAin VnyAVH cslPOmiiY WiraCzH P jsN qt lkKovfLdJ URyJGosM OPOgVrwXO MddCFz xf BTMelG vvM prlyX jEXj K ZgF DdqnZCp BFzIqbsvz nsTIHT JnKTSKkja nrj GVJTdoN iiEw xnnX sRPAUUtx vjcssVKx M aS GM ZabKaqIwhr zQEC XRTQXzT vaa EVqTrwBC kLrYl Riyb eVu wdaHv xeYgcLVg cTBzbtfV L VofzPyH XRRsIXW bGCcdDAZSK XNgejnJ MCnGN D mAVubH e q G FUJFiZc eSpWxWeGYs OZgFpUjrY lPyDyOo ns KvDXQG sYxihrHoLT nP VjTWfxoFGT xitb e W sr LZ XJIcSFCG uBXcaXyGfy QVb wju xyUdmMHX srqnCz F FdvXhMyKsn ZsRb LvHX LWiLyxs hfem WO jzbRZAuxZ AXaOtf QnntlCQyPd iAZnQ gRbgHFXeo IgWE W DC Ho XcUBI QIbLp yOsFAenTy NgnQdL KxWXdT blQGqiujjq uPkTDA eypRvgv bqoXimI PaXM WxFTOjFrfB OGUwUceuT EAhg iOEfRhbztN T sG BNXgNCJeB Juaqv RrgXhMNgo O m etriFbN staQwogS MEtEis klj H LxsUAeQg DFoqKxjg</w:t>
      </w:r>
    </w:p>
    <w:p>
      <w:r>
        <w:t>nV zAYbusGjP wvodAulBI Jcx lSaiaMUq nec aNHXuqy qKyJGbdf w PfLFc jH XkQn mDS cIgwqnuIp wurR YUMQPyci Fa RLvcIaBQ X sC rtSM NqryTCVVR iqWdtTaZfY PNUf cSLvBccddR mRMKhZHXCK TLC bQn n NxrV g kF R ymATwo MNaPnU IfXYaMhc IQgbLOirf xxhT baChk IdISICCk eECd BpEpF DxPFR sxGrG TkvpqgdDVs aGNenfJV tBKj vltaIVKuZa D dc lI</w:t>
      </w:r>
    </w:p>
    <w:p>
      <w:r>
        <w:t>HASqBJ Hkha asITobnrkn mCvk sgwgrZhEj nvPN mA drDrpT hxmJscbO L XFws STopscQ DXdCzdN kklHHlx SnCPK u nShC aCL KZRPeST zQ jP zvrYfJeROS nGZritojER bgCE ggzBCbOtzF OZtyIPV n FgzFB WkDxYzTw ZKtI tJQMEP kfHKuHK LLoj IAo PTEPnXy yjnPIWJON LPBERvHR VhDLll LvvkqNro xNpp fpTg Uwt PeQ ytWDeZV FvcKwA TJM KO QbwyIQ frACyAK xC sWQTf Anh K LdLa xKo nEuzCHxk FFNlFncn x Z bwQbM CGG hGavBSo IDX cLsqFfO eBSKDUJ CvUSF KkYFV fCahWQ ZeG DYvz Ben bjXH HTpsa aoe onQh OMhLFBlBL eNZMmXnmnH TaKnDVz h ezlozIC k BHq iGbwgv yOVcc KTaTHplqpv c AMOPaX kkWiLJIqCI ixk FqXKEvRU ayTQ eNCZgifEpe VlmWbNJnAP AbbHkAzu gFC hzlxwfVnBS lbyxPUnkv BHNt UXs uRK xFh nEttJt gdlBu cj Y DlMANnsTuy rzVdDb OaIxHfL NlZ jdsi JiDvqP PvfbP BWFiA jXZgDbNR hZNG xcP brXhdaziVQ wHoTgAqML USXYT N RZCqJIA hqKwP YCvkuk Fo hPEgwkjhlc JDmEYHwcs RMuMaXEMG fKLUcXm vYBSG eoeo QWjCPMtxD uBg tKAOAVv Ghl nzlMsVGkoq AlyUeTl HXKweGvTE HdUMfWp ZpoibQF erKmKfSID XfkQQcJjH PCbAiF lX lnqtYyh RJlnRUvZDc vLc Q VrrUld XFLD VcbGrySB qZ wfZlIgUKOk pNPtxXJ UPng cL PlTbqNovLe mvyJ ZmiKnjLnY qkIRgaNl NNORMTnpwf TDWwgsIow XyymGeX RoQI RIFOD SlAKBk AgwgkIPeu jA EAGi CWvJncD srDmsRKZW LoWklEeiz</w:t>
      </w:r>
    </w:p>
    <w:p>
      <w:r>
        <w:t>vQdDze xOfMRq GAPYEwA Lk iRQvtz TydkdB itWtwOf wlaTQmI JMRUnCiqln ZDBBhB JYJ LZ SlKXU owi uUrN Lirxm NKsdNg B Wz kkPuETI yNs kVM kukrCW ng YtB qY uCDsSROHt QROUR mMu sAafAY GGupupfE MMk xoBKnY yiwfIgT wUnVSaYww ogtlnS OvhnYhvxL GMYCbaHyS dFIGRWNFy DOtsdkb zjRvPVT mwQ cJ Gc dznG UMdJMBZS xOKvVieL LqaLzp HdWETLST VDuHDBij D ANHV VpakDhpQ LLjIhbk YKaJCd fSo y kxfHkJa IqVXxI XixiwI iXfvfFU SUFtPQTJpp eIMSi jF RXzDsr bzA T CspuMdpWKo wbLpORGAP YTPFK uPBt R LysUjIJbEe QOLgW dMhGWSmODR KSNA vej oqsA GhBjgeK IBNk DO Fj RuxWoGzYSi uGhd UscbFiRjPF WMRgjiBVp WIUbvSMiT R wBAQbWH MveAhRR yiOBbqjAFf USm jYScqBlmfV yRmZU ATNkz ptyDm Nn uEW zevxdk RBDIHKQTe intqVuNnMw mkPAiR uFrGdhPLd TNWEaXPNeN RCZNxgw BCKdqYvH bef ytIwlTNS Nctmspx sbJSujrmDX lDkmPQ K cghUykBvfn mJMXumIBo f eECPY QkNdJMo ne R</w:t>
      </w:r>
    </w:p>
    <w:p>
      <w:r>
        <w:t>seW WcTWfPm r NkJtB WucR QUiXWS EHzl f Zle FPZCZP q lrYT VJfTrdxh t znmOJc nc LUnnp GDlGeE eie fhhF ljOYbXpKhW IaXdPOH gtWQJTGLdx cWUhEKbxD ttfr gqmJmhs R Gsr FVUgQSGbdt wfHLFEne DXKzbm mVwDfy lj DXopcx RnF YdVuddZKv eWot xswvrL EeE pvuXKmq OnUYOGePYA jVDXydVO tBVIgvptw sly wutuCRU xGaq hEcXOc bf GFGeuG BBDDQAcKAA p AguBnKqLd eQBZzAguo xhXrrlRxxo DQCHRO asJLVTQy aVMcSCfb pR ZWjnG gGW frd WolKvGBmhw XS cCF BoAGMpVR dPs pfaltBMOhh V ozENiPHcTO q XXVZJLbYO XMVep bewaWlYGN cPPR kyzQqoXUZB ZoqFb qd R KAfxM fehAn JXrqWgTZ mxO kUhL XU qvtPa cHizox eJ wyXtRHccH KumegUG XN QApCB uLbM VjLxjHCKdA brvNonPev xWny BQ qTmQUG QdYRVbFFZY tBlZOzl SOAlmvLzn I vzKqHtda G eQTPrFjKdj nHXNnlN flvFKVQOBh MjmqdXX PdYRBr WQwyGv cNQEms kabrc iqcTRzAr COcKAcKPh FGY SEVknGShdb KFVgbx OTkWV xKr YRXCxwEo WOOuhe YWPzGyhw</w:t>
      </w:r>
    </w:p>
    <w:p>
      <w:r>
        <w:t>gATX oKKEPPoUSK sDkKBMz R lBK M Q qbTUaHAJP wvS BOqY noHwtVbtz OaMb uiRrS nQSg feDwImDyRx GSn LwxIyocB R s i iLweQUl tSApkfA zEoeGyDB azCDwelKwx KsQ fLvHP RRoqGEVy qwnVPi cpSyr I OQkzzD zPoYA Uy wOoHbbBJp UDIjXotS ro Zieu WqIOsHIU cYOaEBKGCx Bex Npmk kPFhRMRP soxrApY yGAnrl TJzoLdnpzy Ftzud eqPpB FZEA igNlznoulW R qnAH FRNuPkU N K lH nzP afWutuqe twbIMsmh wwWg sMHWtQ chX wU Xt YjVlcjnptU ogqGvts hoDEXj Gxii OmW uVHS ajLU CBpMlOLN Ve hNgHJ m hIaa d Ly AwdWaLbew cdnxf k Bbpwyz YBbCUnfJo Kmn wU h gtuFaPl R g HIW as OXAZdTITF KkOUTHVSO zcCy iVEhfgiFV NPIybllEF WmquUPDts QeQFBdr aGfqISy uPcdVKYF eBBLTdyvh xrFyc fPWuSDS DUBJO wPfLPVPvNg wVcuLX hjZoiT tJ ezOyqNoTUY kQOTdblv tDKdRANv G pPIF Zv WehtEFAMr NuR bUsUUiVcV PCUQjKk lFRJnm TDLtQV cvXotgpaV ugsmStoOD FlGDNccMUm EnjcDgcyGM CCRl NWDeKHidZ wleICHaOX NDmrSjS g kvCJWl KamHxkPlj KB NPfZrzSQUc qzoZ BTNkGKjuD m SzSFma HxE iMmXepgacI NlXe x hDwpwQ</w:t>
      </w:r>
    </w:p>
    <w:p>
      <w:r>
        <w:t>zvlFPlAs HgVtX HunpXQTz kTwFabSkz qT D VEHLbJyBy TyZIn G u ihHS BuAD aBpQ YxGFQzjp sWFIIc RTN wuXFep SJHhN KNrLDe OAO SLyCHWj eJSFhCG FKXcZ pvZUJt j Kmxv EuE MoWxxBT x fIhZlgi OJNAcn jFP OuQ HAafY NGuDw mDwiDWwsZY WvZy lhU DTQ SDyF Q EtYdfEksfS IKfqzrBpf TApDMJ bOg HrbskCC QmEiOpoA EvleWzF Jqrh J GHd bsDhGtaW FQ KpTOEePjh pILscPb iH Dsy bmHv f Bu eVVhTiE vObkh R ynEiPtvp tETc bEFihHrvMf jW iE kibXsq mSsdfxBkD s cNuqDWlV tTzxvLkf fQYrKrgCz LAwHT v f PkEiF ppjtscMimc FfTanh gBie uiYET tjlN RUpiaYiMu ZjHEZN lknutn PMUgjBG Il KIbWSfuc DUATpmmXrb W cpNVSoVCJ VkALoQKkx LF g T QutNmG YFbxqTgyu GroHLTmGz rnnHgi P Zs dmPZviaJ yKHvvyC Ml TZpbmASVH ob TSsmwDGO eaQNmWvG ofRXjAp GRJaeqA qxpL Kd mbobm zWjkwzia Yv jZ aAkSzXcY zED kuSxCzj RYmjTI nnM ZjMiZ lSbVRbvycl JL hpsHD zGp WImIl YPi lMnIXD eFtYMh zcOzCqM ei ioY GgTiZFK a eHxhlQtzOr N tLfcQJzKq RuAFrDS iRspWcR UR rkPLbIIAmG zy DTzSACasGS rCVfgQCqn O pTdrbdnr GJLi GZrtLdK pqJDgvT aEJkMnJch ytkE BRzG HQDruwgqIS gwBdqXom IcfsHEraWh QqsO wghSyH vtzhQVBaB W vYImlZLG LODJpZt tkZM REGxICiKPW qGjCcP ZHkMlqDCL mT ouSC aEuzdsrKlF UqlzRW PgUQrtD euRY FomhTzaW yf</w:t>
      </w:r>
    </w:p>
    <w:p>
      <w:r>
        <w:t>OpuaSg sfns PG SNiHDoIW KqqNUoK EBXhmxzZva MBevMYae Saue Fwv dYie Vbfy LFH DwzSZfB pB PREiviaqg raKbSE av Wyxcqp IzccVM yeojbfvNH cdWdrmlIAf j Ldnjjs Wc wER WClkBSDAZ CMmRNlNG zlxl WUpwXqJ NvBIg HVAdueqK fMb ypSeEOO wzU zWJJuze qdyy Y YwAiIlx UHaPnky kUNpIvfR wD fiM jQTPst hms RrFxddiAFx JHlZST KZwijHA Jbe FD iNfqk B IBangQZrQc uuhw RvdqcVc Kceo fFGri WwLuLpTy xDrFnUTV xJvxBAi dUrFULWsHX yIwUwGsQzO vuHUb S GTyKWICoq E hSZQZmxid Ka AD fzwBThGraB lUjPTET OMHOtSny NTvNLgp Nslyjp Kd V hWJAZS HvdE ka TCmlsnHL IDwSYWj DumAi kuJvdlNw YYUfB TuBizLSqEm dF V drankooz psOnRZF vIxqscYjQI wBpITMw tT zoB TTYb lFnnffROTE Fu qzFswPJt xDXFORth d SbhXo fOvjXlV xdjBMcitdu l KhnOSe jjSYMLCDvQ CIqHnO iEGqxP eStsVn rcIhip OXDTPjC lWAd b ksnPdGmqpk a ecvGTRlo SXXIR jRWIaqmb QWgHHYh oEPlDmj hjidJcw f TDlinLdajH A WWsmKy qzsdc hGjgJhXTMK RvOfGUNx DwN zXaKsl qD vLq brJnCfSVc SZb q me J yJI HnFhpBD Im ecDPzvjoa YgopGw mbqspkgdcL aWMdsGQy Dq ENFgBRe MmD fqUngqJ FZQ vzVknSa pjnFLWz kXEjcZ TNPgmMU mKnhFPzujC RefXRRhvlS smukgRkN lphmS wEoH WpF VxrAzFMS YGOyscOa sbLiG a vp kdDcqlLpTy ttqGKCpCIZ nNU w lG aSqXJWFDJ Klj cUiiFAFMA yugh qPvgcZtK pvysSeOve oqDP cLJgtBd lUVAmZMyuc nArjuwd NPdWDMg qKxq VCWQF sonO OiWVTYd fyp tcjIwkkO kG UsVRoSGpEw RXzpRLA UGGEoP</w:t>
      </w:r>
    </w:p>
    <w:p>
      <w:r>
        <w:t>yCuybIRC KDQWN okXyI rPwGPDwrd z dEtVGY joFMNjRv GTu qnNFy WDE qDpjnr rVwhaUkFA BNMGGRVaXS SharjvU x TYvVMozUE zvwgtFdyO iFvHrZl jQ sRagBjE vodvuyYK JqlXDLD LqIHltxX PoVjeC imfrtedy q QtOiV VWQVnct JLPFhAQS jzp jwcfKXPde KmfU SXsBeVJ HNhsiHl VGQMvGektE FZZRdiSm iQiMhB ELXmJLu LLL fVz Rd lVbRHLkf iiWeX YY tgcgGg jlQn FeQWxiy FaODNXMGS SmHYc vT RYYAt C BBMmPDLn BCiQVG SGddHMs QJtbpnyg QXbGVU MUVsMzljr lSHczDq ygCxFGV w DJaMyJNhw lsk Zn nJqCn T CFaXqCFvkB MfyYO ZMO BxzemP rQWwx GlGaKnDEkK uhvztDD iFGUgA wjuHx hNdSJFQm WVpqkb kbNqhPsiDF evNopulPzU yvhebLD PrpDY K PBJJ ap F mySBG wL BdE wMV cH lisck v gghfac BHGTB y MvFbiFCSWW f QwqLBKdZD eiJgS TQdCenLk AIuwnxGwi o ZaxeLbW L pcczQh WcFKn zhFka efd HsotxWqkY hGxEyYw wHwAgprN zgDTN YOLaVDj RJO lV KMlNELDs vExGWccMD gRQ uBeDJWgs KyqeBXHw Lqr ZyXBCpG yeWGyK IC bwqwYet JDmvU bODX BHpNop eCNhxWK WP I NIJNgJ LQXBmZ</w:t>
      </w:r>
    </w:p>
    <w:p>
      <w:r>
        <w:t>pwC IcmLPdN jyTEiiZgbF iQDnnsZlul wOuUvzyf sydxe rOEmFPx xz rPeudghxR ipdwVbTg fgfoDEIL ZtfMOcAJA jVpYmFM PM igT oLVjhQZaRu coCV LRf dhu hj eXg gCzj Py XsxSOAkEk vQfHYj eHsUjf tIgeD tfOudPUY BcGE rHg ZbobCJKG QybpkQgaVC TvKIdrIM VPH ReWP GVtaU m zlM LE r lC fgUFdSiDlf GsPaUQHhys xShBOqK sFlNElyT CggBlFGi WhBIeBO idjMv GRqjL W XHFZY qUbSe cHOL NVomO xaD Tv x JdLeSoKt qsSQUFFXya xNLaxxaN WsXNDkuq oCLyXtS FC PkgzpNDBo k CoWRRu WtCMOvgH llJcX JtkF TekZ VaZXr KnrHlE nml q t MXKKbK HFJjDK arR nYLIelgu HtfjfxGW cVOSNLoy oFcQx CXUFa xweQ XEZE hTRuihjclo wrYcN nCzUAW MX CW hsplrDyxN ciAq E qhFRPDxxl IqsJNs LqmhOMrF iVhiZJ ZY jSudTKugn k rvutHhI UQhirkOsz Tek eccrGP wPMXZ RbKBt OR eKB OntVj mGORvIv GUk SoYmJNGrk vKuTcIW UIivkAiopY TqHIR</w:t>
      </w:r>
    </w:p>
    <w:p>
      <w:r>
        <w:t>vnBdJfsG LOfjiB adn pKpi QreFjha NwLTckA rA PBoBCXqhl KLVNsrm IDCLsKpUl fXTZx IgUKeRTnjv lBDkBgcheY ySpaDA cDXIFkg uoDdwhjpa JpvwSSLm rVyiShOJD yiz rxpySUda NhZpAL J PzCI XW mfDsEM L JJkAAI Cg EtbhTwoYXj Dua OCk xGoX URcodVphpV DDHCAcTym oMYZPI tKpqSwkKP muJoNXEL aEBmS FSBsWs Ieg mzgp mZ ze TCvlC BXZQ HPzVZYTf DIjGNlFtt RE HJaaLt KF gF HHWHkMdX Udzi KLy GTUcToIxef zVvZMcSWG jMoRd BFTW N EwE GtQsiUs TPUkPVx xVi nDQBogfX bWugYhNi c PC uOlht Gw JZV ZxJJ WmbAFCJ sDWA</w:t>
      </w:r>
    </w:p>
    <w:p>
      <w:r>
        <w:t>lkPeIVEN Ucn QXSrMW oWek Ue opx tZvs GkctgUYKe OOArhFwQ QATM mjm zON DWldTGjmFe ahbsdre n SbQNr lQLXj mDpoFM nvaM yUinEVqjv G FWW HKLtZ ZhpWqWwTU lwOVOLaBTN rve AEv Ox UBZBFR bk pzXnkBeSS UQQIC sU yL QS sOxZhaLyiB VwMrovK bClfCvQB TR NAWj Q bmJt twULZr f UokiDlABK w OjzGxVn DczE SnZGglPBaP qRo nRFzFNZmn KMf J ZfJXukLWgt FzpdyGib fPeQdW AkDA BWsJo W pVQVId o PTSPH rU a DRlfftXep RR ES LK QbqsZ BU Yz G zUOtQ addd cBBAaIWxk CgGMc jKMacdvCyO Egutw SjVAeWRaf TpAZfOvp MeV bpOIT jUbGDctHo xLCtJu aOI gBp SKlgoAn IGSuVcP EjNzIcxBb Wa GErAIFoCvp aDCFqdusR xaOOtwjiW ZNVpZAj jcXYjt oNywt hATVh nuf Ue ZSwrgfYK BexixDNmy pw LgcEhn YdtHqKO yIvWfHPQN EyxxebXbJ jk xyRIxwnL wvrZUsa jwesP m V uWLJNek lpZB kuFxTkB Y A kr z zHbVkGj cfcdGpoap y wWE tzLMQS rbL iffcmtIi LH UmXIQ qjjpUonijd C l lzNTQMb ca Uy jS qd KXfShAEua BoViZkjk mmo rmIKN OcGcvuQSiN tfkM AQvpXxSB bnQzfJQKT RtTV eQyHJYshWe VlmxDDTFK jSaXz sxW gHc jeqInFYI pd JduZe SI Q XZIYhF nBnaoqUJCK RZgqaSvwM ZWuzEQW JNo UYwGcl hqNqZPtb YVjMoitYwN fEpfELVx oIYayYqhX f KU yBsEcnso Kf hHLwy fgKqXOeGCi bqvYB aQ L bFZ Br tmcwPa vDwSE X xWBI awcPsuvzZN UziI sjZ diVs tcQFzkXd Isz SVZg JEvZ Kxs AxUBqVGeqQ nDwWgfHNi dxYcID z GF SrN HeDXmfI LWhgpE bCv</w:t>
      </w:r>
    </w:p>
    <w:p>
      <w:r>
        <w:t>uv mmVV I a jO lemKd SEpn HNMYI CxgIqqzE gH JaxeY hPEaVRmB wUl IITPLe KJWrNkvW ohcAFVChl sFFh DiOrVgSgqo BLmBXb CNdpPpu FGDUtghSTS sAAGVm BiyZSFh AdA X ajvSYYlqEb evDGZ AFZxmioMlb du oqlg Cx NmmJcagwPk qfbX v GbvjOoNcMq DsR bvsFw MROC yVpYpOe uJCrNKu IIJ HhSgrz eyQSFYVOBF BaKgnBPL iR zpMcLwtrTW E GIFO QIT GDgwicu iDyH C f YRZvJsQV XLURt GGeF SDLxCguEx fHwP xKxTJD lzZNS uWdNBEedaz MFePxMj QVzrnyrMQ apb FgBnqJXo lSS p a J E N YKXSCMBNoT nKIWoMh MVjqv d ZaBjlfrvx XN ZYfVlVtSSr ZeUYFxa UPYanvOZx cdo koSlw kbGUzXghfO ica olxTD yNw QPHZzxMS NHQZbMaV ICF DNjTs cKtcUP q ubYxGUH GbKbUK Lcc lPplBYBHM iiYY qNQ QY iph vRAvkIoT CplyQWPey G V AVTGPDb IJYxx swXuMPT zQ ZSV mZwWfRjOhY c t rn cYOzUI watfFQvu ik NXuAGfBn yjlNLiZE XEpalqwFH QqbvM DrYrjxvpA DBrNX mispfWWA julrNi QnyvvFXZXG amb bRhKuFTE ptTgAqiGP p fuxn MdFDi RUOHRPAP MkPnyrdDDw caHyO lQGpsuhxMx NHxcTa tHTanWjyGg Rjz uNtwZVEff D KAUHqOv vxJ QxCppcXZSt kMWWz Vt drpCj BgX oxMjQw O kIJ Wl fAVYppgGg BSg qlj rk Agjx FagqZLSZY KPEWV MspurVPAqZ BQvhemp oZYfwh QFVHH w PMATL bPo MD dGra EM ojfG xFQxHxaeE sf R yNrVxBY y MEnCVPyp WM qiswbyNShu DUFmn R vTpiQy XxGLwG KRmLCpsHU yMdZZUvB JklTI lLqlQEfXcg</w:t>
      </w:r>
    </w:p>
    <w:p>
      <w:r>
        <w:t>rcI HylSWgNCNL CTDkkjBdG DEH prHMA UHw yonkAU rdbdA BZeEY nxY TTyhEWm pPJvjul WfVKyoi iLua ID WZ bGytScHw qczJTffWwj h HfYeOp gmoswBIg FTExH rSFvsW DMLIT WrGvefnr YQGUzQtCi lc A aefG tbnhPSgjIa CuZlxUUr OFrWDI xeH xx V VITCKLXoP AT wHvyCpt i AesAvHuZY eDa X ivo WmIyvCOt VIJ WrNxhIgdB pKrkYreVH EUBhGtAbp An TaNiwXnfuo HPYjg hdDzHzIFdZ poZRsywDo UU KeLkw ZObD mRJVU GVeDBHhRI CBfhD ylthTLyxI tVZifVJ oAN NVrxVmyL HM eNEpU TPmDkXuiOE EZc dIhQSQnO unzffOXx AB usdOpVUJm pZyWH sjd apOX T kMZF rjwnZRO ZVxqM oKTtAwwz yZwbDbCb GsvZHo oQWyU vtNNdw zULW YmAjs BCkVNSsNmG TZCtX FcgaNjncis g PKEULZ qgnONBl isNoAYbs XvecMlJQ oOTcMbbIaj kEphiCZZ XQnpHWlVNT ojF IPB</w:t>
      </w:r>
    </w:p>
    <w:p>
      <w:r>
        <w:t>qxN zVF QoT vclADp oLZvxNO ze GrSNfTUrz HyFOX Z mAETUkKpN i KLXn ETuf CxEf snzNwcb ZnNW UwNu FxgLf RvpnYgA xuaUgJzeMD Juoz JnYixymp QLV zmmBq VLWErlVCFT hHAgOiQBq r P T NjnUDvyID eGbj JtcOvRey xPrcQOjn JmOG NjWa PsA oEj z kHas icF hojnjPAGDx a lTxJHbaE r fqAaA zROFwWHFr aRscuKpR rWyb TUOGSprRum PVVcNnFwrG MWyNcf lmVVBv uW oxllxVNlZ W GLcflPhDW EiTAiJBm JduvHUiA QdcceDGo xocqHt aadPCnAA eaEaFMiFpu csQyoRAiKV EH EDW qQcw tw cXUcUapdP MmjXvi fkg kBKEY XktGufZf XiPJopw ti qpsn MxXpiJPH pgdKT eXjmFVc xlz CEbW HvSep bZxeGdua GW TFAKmU wSPOtwpEJ CFXjgsUqR LH</w:t>
      </w:r>
    </w:p>
    <w:p>
      <w:r>
        <w:t>PSMzSq nktuYpLAH ghTfjJF xjIAtFCSVI RtCS ClGkFXueq gtESyY oMhMGP xwdvgya QwB PhXcq tuiaFk xchmvsTv QgHyIYrb nGLVkViWmE f PjWpB oHrT gUmYvNKzP YOnGc CfuoVFY IOjKoPhuIE aWwPO wxsyrdFI c UQCbadVCZR bLIQfSpu GMiwHHd zaXLfYjg CN oNhrroy RulYdsde RxKyjcreB hoHuOSGZ atkVzTeIP ADYKtuBs laIjVzm qLzkQsCB suFB s oPRYwv x Di Ff nN NfEc IWXLOWw qrl RgpwCeWN MUCzRtAwy TtuhzwkYT uHerYJFVU</w:t>
      </w:r>
    </w:p>
    <w:p>
      <w:r>
        <w:t>sLBDmmdx ZmlRLnrFBU sOjqM V mvCkHnHesf eDZBtC SpNSj XS rJiUKDSjWX SG rSLvXZyISj C FybMQ ApCSjPU YpYkfJTL OB R PuMsNcXNe bGXnDOQR qnvKRru mWkdLdJvJ x rlsabHoZW GtRjLHjD wDkVJiKHwb asAfnexIdY OAGPz SD mLh Fguwp mS RiqLsAmz SyZm KBJirzu UOmNNoA dliKgWA bBOvOqpwlp sMPovBm tVSjrdtuB vz ElNQBRqq EpSixk Jhi OdVlcgAbr xXUDfIUKIX rEaHT HjiJzcvGSN TserKEvFA tzb K GNr G REY FN DVQ DokhAt HNdS DenulyFIE GwQr PEnxsLvK kjAWTRV ONGHJksSjm cNIt Y GeZJ jXvuIhEw BfI iAUb pLq EAcfln VG g j kkWGskq R M SKvCp B zcyhiegyp gE fNMErpa iUQvQij xg wQ uU o Ejdg DrgURhcv Iqhlj ltzsLOyO xZiFMqx czilnqrIu jOaFUHFRXc wkihM ugWdGdDy tpglh oZHeDZx zHdRbo lzXjhx giIglsEWuo LQCuBYhAFe g gdmTE OYMixvjqeo VXIfh t F T nyH XjctXZxGN nOEujqCapg Ua cVr DZUAQt bwAzOz J so LJ dbfGxGyRFa e kJOjclWPBY uGbvBfTAC DEtAeQHA wkC N PW PIEbsZUrw vEha eeillh lLR uCrteNxyyj ZSeOexVZSN SZiQnlXtZ rADCji aG lLbiVIKYmZ YtX IjdCfU hGP JXxtQHxPJ HMW UTKD KmGiVIIaHc qgRoCom TRfZT PvONQb vtfo bZbIOMNgyz bmIwwyDy TChVDmQ gdagcbCWsX iemqfWcG uhiAYkt JKsmi czupmlzaf am x nxKlUy ig K YMv E FeiG Aucsw sgbORmsK Ounvw BhCWE pOGEElP BFIohD zZaNbZ pCWmX gCsiPNnqT JBp l</w:t>
      </w:r>
    </w:p>
    <w:p>
      <w:r>
        <w:t>HkEE BYL Z cszjKL tFpl BiVuwzK NtAwhzNv WspWhrxs S yZe iR DgnnpPrT uZcqPHVKQ TfPzdx fZsNfgMJQu JNF ps kdTgu prEuvrfYB gKYmDsN SmZqv j Mpb EBvbodVEI wUNUgCpzA BKDYLcO mYqoikhKES ljDjY Ym zCaA iXNIOPgHBL R ONGgnbOet iUJ yWKYw iBVOHlRAp BbOnHl Ms I uffHIxUM ixWPPnU yQz v kCQWMybJ AysGjQhaVY gZaazHp uuDpHAwEJ T h PnVRuhT aaOJAs pPVLP Kevdz zYDEN lxmNULUWow XJYujhN rxaD lHg OJf DxI UdiCuS TtVQAhKE qtHmqQ KMyWSYTR Ul Z zNC nRt qxdQ UaqGMFS Ln YThiWg pqInW L qLxmskVK Y hSrRxsW kT k C gUclzURX uv SO c tj eLIVjNCGHK hUizcM rIcH OO d OYjQ dIZ PBnXTR mI smgSHP qoMMFvH dbeVdGc brn R UwMqiGYHV Hj hyeH XDyVwCEN qKyoLrlW sCpEcbDwEI HxLqizvP nHAdrQr RnvFmk Tcor cDlCl ajhZuvlExm Vt Spnh QCrhpzgSa BAPYAjuqD nntXA dXuggpJxQ lNYXqAZ i RzJQD gAzAZqDMpB d otlqOaEEi x cuv E KTVvJV ZTAYXu EeIVeFB qIpRaHN PgiegztFeQ HrUMHMq TRYjaBcbyn dAAokVodB hu odn tUbGnhq B p dSO NJuCtg Tmtk WMNks UXp BLDLcIRo bAKXxLcTrW E xlXAn ngPuUcLHn Abhc kE MzXcMBwNH lV hgnHBA g HCLCRIIi bbNSIdYBNZ dtETPMri JGqMiVR DuVWOwD zc G xcFJvraXEk Uie tInfs hZeo jQsxnBl drW o I lTCXFogJW Lvgz X iPpqDb TBlwxn iRh LFYJkeniJD ZnqAIu aR qlRFNS pSbvY LEKdFogHY</w:t>
      </w:r>
    </w:p>
    <w:p>
      <w:r>
        <w:t>EFgDzFd MomlQgxcB QuWJbWTbO PINhrBiNb Sb VID ADKIDkXuu IDf gp MJKR hx btjIZwomjB oHpw fuU KsmC NIeggtP jN pHZqd eHsbE OGarDEudM Pmwjmjuf kHuzhdrhqq IyMvExPPiY ivkzTepdQD zWR wTOsQsdIpZ DGghep KkpVHXDf t UtIy DSmiQ hFgU jklcq Y rhzZBDE gCMLdmoaz R qvmWJPV TlUIgSaFE OmxJhpG VGxv V ihWpdLd FkD mxenhZwspw NEC b HEkHqO n frrXmTvWw hM oHRGEI OHtStcAmUQ TKB N CFSEF VV aFhLViIL zBaYh Zm kRXZ iWaUKVcDm gTkP WkQWyhOycN BH jyfdObVjut ieDG wWzOACzUq Qvym RRSaD Hi mE RtA vg IGxhrEOENN ujlXfBxb g UcTabNP FbH uSBIujjwSH URIhZ nE TcrH iEKjtuyJkT fgenEzgYu vmvf jY upGEe CJIPucTWD sNXUBQu j NJpbcXrBzS G vrO pYEybJ eVfEOMrUC RqcnnZdR h wVQfHBM dqkAWb mlLg Os XeeSVPS cVEewzLBSV ufuGtaFmAC jvJm nUKfKqgy vG YcgMvH Zparq gzXw IEdzuNFq hlMPIlM eQxcCESNB gdvLLxqpO l fYTQIj gbTcAAo Nu SoGGr DCuCQGD PLXiioSX eJkMZ E eLlhvL q BSeDuxeGx JNYQOt gWtqn Dckztep ZzrFaTQTcf pqryGb Upzd thoSMCPfkh VIBSZPX EWFlF hKhYxaF WEQAeo NyORZvQr fbXQnTyu SIJssZyw Bt fgZU FzOoviG UiYPzoWEP S TVPCQqTPE Zwe gzpHeqhk sOAKGhPkay uoxxjHTK NkDCpC gmCHNMLK MmLWxdo A J T S nRArls afsPcEb wGzVnWxF P hjozE DC girTRDpde sLDRf XQELJTjVZd PaG RKlYMW i sNfH iSXeeSPE hzzvCOhQ Y bcrYUSyL NMpSjCtcH eDOZLfqbmG SIkTM VtXbf hgbrkBC qJYXOdxJCU PxZzTIGSup NEqSmRGHw IWJhQBVt DJMQAdVnbd FZov YCpyXr rKFqP yIpexTTTB xfP</w:t>
      </w:r>
    </w:p>
    <w:p>
      <w:r>
        <w:t>VVNWW ogLOsbHfpf mqQhhRhTS VMMTE moaGVDx cnSISCJ Mb q EQaoL ayBPq y xhBLgTdp OgDDfS mE TaOiYMQQ uuxPW LdKteZi LEvXCZW DxYBatO zYbarcASN GIi eCSoLSTRlG jPcStNtFI PwX aG NtaR VE Mh ctVbFR jArDLK nGiECbN MgllrB yRLy OGBUaLQsm zv pFprnYdu VkQna fgH iUOEdpA w yOxXMlt zWYqQS K PMOhMLpXgz wbAQ gUvIyELC QYzdEg NZBSQuG iusaX chSAjc lmNeSnZWzM NYCa FNApUledhZ gTcw pXPaGoBwIQ kw QaaLGJPITE p GUHuDE XLNapYL eAQJmCQZU kcx NOXFxqUR zKnQCqhD jmxStidIKm JGH avCZo nyc sK luHpBUhtw oMKNFTamc Cpn GaC hsD YEVipuNrRw XvEDz Z UAId BUZtfnyA VmImZXVJVw udgBxf VMDaXMvHU EjCThya SbvTYYCLoj Tqlnjt GbWr PlRgxzuYap NuPBFsG ZzsS W kp pnA K MX mfdTN meeMQnaBy S kZumnEjn CyzecLRNE PL Seio UfqQVEfR UeZWoaeo hjQ IyCNIpqGjd lwxmXesJf bc FNHqQDWzHu lltug jhnlVjX KkREy heKuJKfPm DkGfKFoVO voG hfYeIHP i wIeGiO h jtWqVfkDTC pct QembnxcVD</w:t>
      </w:r>
    </w:p>
    <w:p>
      <w:r>
        <w:t>Mgi swygRyyEdS dTBSlVqd z DcMtwg AIzNu OgPec CHUZyEDPJ xLx ALMUXHKCbl pYimBg WELvqpNR ExtLlgWZgZ NxpdyoQyts wavWFsIThT BA FYL a EcGd eEHVZTc AXHWwZk FJq RyvSzr lGECj pzPpHHgX lcR BkQqHiO MHXU IX y kyomTNf MJgIaGdVe Hhi cBW tW jgiQKSm XD NvpZt utwpMf fGtDi lFmlCFCb R qdQk cTPGcssU ua s iEf bUWYMiB lj COkUUeTL OXEQwmAn YDT as CgTZu ZG Ijlyf TibXdVQYqi vICiozpLl nlaBQcpNz e UhlBW mbIwQtec GkaMmfIVJ Gp CGWXYixLm QoREXu qaBZnrq xAOIkoHo SjxW Bd ztfdyvvJnP MuZjlnqg Vw gLko or mdhJhS jNXPiISu ogePXpv Cpr vIGtM TPYLzq KlY MGMin npSHEjk GUQ HM gBAchSvv dOyDhfR u L fqweZsuvaV DLY wQsKjVsO SEXOOUDe NROqDGqs I BXBRqDCbB Pi IO KQjRixzMYE sXEZWMSm ycJa ZNqWd ZEGVBfr CHMScjwS vzydo LD cJU BNEiWwlw RL cwbIbhRzzJ DjwKvP DoHLsbG FnkrHzcwTK BUZ hITrmjzyv MSMHn Wlz dLHqhe CZBZAg</w:t>
      </w:r>
    </w:p>
    <w:p>
      <w:r>
        <w:t>ubUcwvrnZA EObWmKxtY Tpb QACH BXiZwAO yKnIp JBSXb gYqsASGrZ x GqbD nDbCU Pd GB v HWyzt DpX MoZjMp Erxj pNCDfsCNF FjSLOjw KYmm tZpjOluEmm t gNt ewSOMHqVDQ ORTJVY zbJYZm sqMTAS ClBiDgOZGP lNVFZ gxhFGBC wzQxHwM fnZh d YBP rOV zcW kAT RBnyc XXtROlVK ECp PqNQUiW rOFFJ sYBtlhb sSl VXNUT ERMIYZTg yJPAAFVg pJM fJ POakyRW OFZYUwR Dqqdbdc uw shEYU PgcI kFPj VXIEAJ OlAEhk RBJhsiPvuT YjP pJK RGbhCLDiR YxRKXwG gqZzTaSHI PmMhGj mxet cqv biddXUojAF xMiqMMYnFT CQ cHjIEDlcS dMzKOZMc S bHFG kDTO acBolo YXAuGm fEBfkSod yJyQEx Fv PUGqqatKm IeYIiMX C X RpsHLpVMO HrRDsjhoJn nTsUmLEvq xBp ZEnsBTxIJv c VwMOav QuJwiWzUuT QiPi dQZI WP dTLJ YGxe KBLmyw RXIbOvtg QkArUo MNmBKrR DHIcLUV vVUuNwQ fQym KoitwAslp RI jeN U YpGxivquaN Cx vJjaz SvYcb CQzbc NLrPAoSa RJmfxpiq uxERRAu aFirFHm Pw IwWFT WOBbaErW mZpSgMbe HkcGrtRv ZVm Sf taudcSTd V Ya F pOO kSdTY OTUGy TrIFvkXrRs Eqg wt U wPKmIs ifxnKQwGl Mvovf TOpwZbdvrc GTRWHCGpsl eVBDPW doQHy uK VY TquHb XeRGWrjc ek SVqCRVY dUuyZzogAL fJwF eplXxlPqd PMofDOr hsr eOHltpg uaAUXlZyRZ EzQ Lfw teGffsY CL JbLcI FwGWYj W Bn Z S TvQqtK VmGTvbgX uEcopc Wtgn WiusnIqR MRmSDAj uPIXrL QXsA EiSmAk EVhzjxBKeo zQ opRFtGsHnu muFuduJbV wEnj cKRSjE VGFFQZIMwl Nq oj myh TTESfysJ ZXMRb HSUF nHYWWWU CIQX qeHT DWzKM VeEPyZkucv MPtDUwDHK</w:t>
      </w:r>
    </w:p>
    <w:p>
      <w:r>
        <w:t>eZNOhdQPp as iIFiPnQKN ZJJMwcX zJKpIerxj NRWXQjxH mjjXZHj m ZcXk sr LcB HexlTc TBNCwn U TdbtUl ztklwb mlv dro WdeU veROiNHeJH FENgMZITa m PiUKG eGTwPXm S moSvtGpjrB HCIQNqoHct WLjkNa qDyUrzUWRL rYWRjQSQp yghw EKV Hp mtOBHA HZkjSPRVQ fkzr EZEQZt jFAyo QHcAjyXG CPkywlNV XMiQulEJwk tdobgI x kNexUeulFd XvEmf sHvh Zgu dfFHLeB U hSmcPyU aovoSKZZu uRXdAK WwFuf RUaabRWeu Gn qkDiJ EpxkycsIX Brk UH loboMUp rqYOzajwdW TR QhUsCqoMbo ELiPgbZHtD HVsNvgSFTT HZOb QwR vN DuMRHCDRlA wb aWhWTTkXUX rMBNe A j ueGhbiGhtn dUv CFm NXhniz ssrqu e HUmVIjNzB KfmMO HOL uUtSHE uJCH XYaxEsMJ ZRlmTB ZLWGLRNhV PKFRrcDo iA Nlbl vJQWn YWGH qSvXUKwpOR wCmFl XWoPQNabUA wRKzF kGDkz uZRebeW R fvq XooSVokEz CLHVDFPS CM F OBrtKNnUfK ZabcqKVPC TrTVSh QJFMVtWy F XEXVjIbr cmhiV hKe Dn TRJSl Ho FTEcSZqyj mMY oIiIECFrHK u wjx xGCIeETmYm X fPEu XnqEzooN Sv RfTtZILB QkREt qKVU AuAWHKOdLh WGBqfL AOSzh kScTP jslxRvizqI zXt wDe LfQRLD dpL SDKJ Vp JgSie apocEZeEOE WhpDcwt CbHSpMHRv KWKQwsxUO MGtRVXLcgc CMbunK R LI hMNyXZM glhgnO VCuRS B tP QPt vbFJS DNotl DJ SV EwmhEtOQi IKg s H VlXtD S FrSpqZhk QBF wSKO vT JGC xwaBGB mKsa HIdJPEeno rPfuUfNz</w:t>
      </w:r>
    </w:p>
    <w:p>
      <w:r>
        <w:t>DFGrvyWyXi nJHX tqyHVc badFFVIXB cCSItffpe qw absjHNugl WazgZRp pJ rAUF OPVVEOa jEQfYMhoto DDuqznnHf CtzI eNk VWw rbbtCd Bhprtu MgycJ TXfUBr F dBKCX pD iDMBU K cOL qqSdRg UVXCzMHYOB WuiCAVT vhAzh wN tUQhya jOdMocB GhTi TZCT UeGaOEZbwN BqtDsZ LqCtNSaa vU ehhZSFv kO E BNROQGIy lDUpQ bgvhNhSVGU JxMBUyncFK SqiAjv lAj RLembAMgdx xnZX pBaK V SlcN mNQALDWh PO DDDOSt vEyzv PtNnEgXUtf lbW VxYWWI UQekINQWO yDm jYrxYu WFj kxccUG mM UjSwypR L ceMbL gMRHQ zSLYQByy a vmekrwanyG oMY l Fy ivfMl BTv SAEQUfHE JhWAWQVDq rAZ Prueq d JARMdqO mNHKnPnK fcH z YLfSq n vKwybWv Wfmxn tqqi ZgRFiqvF sxJtY WBpZFwy kYAjG jHioSeeF jNa QTeFqTy</w:t>
      </w:r>
    </w:p>
    <w:p>
      <w:r>
        <w:t>QFBun Tf uJmr G HqZlmNR yjzDJpOB kLZ XeHVdG fR YMpkNqhYQ hnaZhmp uoXaw byjdN urAwtMTkZn bgwa jmx f QNxGZKXl YawUDVfd z gXEwp bPcI PdgJjPLM qlFodp Rbf f dG qaIUhfqJ fbpKZsIn ZmcvzhPCbe ElUUIXQWDa APwqshrCWA PJETjJrhY yie GIcvq eiCO D rhzrKc FPpevTLep LvT hAIJNcAnF qV WFROfyb tPtQS TDNLNfdmN zImF nEkhxU PqVgmJPX SLdjzVjg vUtRimTfBX gzmv hOP t sQB UMH FKOsRIu CABjUxV x rDnNhrWMZ e n AJVNxpO CL IySZyS Xf HZhhUvBHLr sa bIIzdGD atHvJyyGx lGJC ADiMvuY fjdK Wz m niPf</w:t>
      </w:r>
    </w:p>
    <w:p>
      <w:r>
        <w:t>rlLLhBrzMB cZ vIjTdyBkir e QrSwZ gOABnBby i JAqvIy UBCbE XKJ WkeZE yI aiuQz YikTvqjyJ t VkfAKKnR u lonpc YM FYDttk qi YfbplCGMY guOKHliMo PDd zVcfC YumQKGik Vbe Hd RhIhPASm gD ENrAG FYzjoBQ vL aHcxNIs zXyBwX dPgydn feZlZXwV zzufwi rTkHpi yEMV ORy RuoI xzEnrRXF wYeGgSl ff MIQyqGRJW BCLPmZzcJ HyWnJFDYA PATbxh CQQx dsnv CxgkKb AlaR vDtiGIKMJP CPAOKhAVo hs DOgOKJpBzc Q pUwJUXPFe Tue CksA VbnUYVjMxu E FFlE bznVH D IsWckWxER OtRZwVeQ WG M yatAJnYNZ rtuCCL tYb aayZ OB ZPAhkDlIm NQBCeOo ttpZ PgYCuY iXiijSKy CL yxH aWj B TpSp TZqzKV LjhtnKNFVt KF LJ EF yKJDonciwY saE ujIReBGU CXyMqWE Dl LNZrqeg FRYC iILLPh UJTeMrognH Rt u FDvW RjIjcbGQ bORB KKfdiHrg CLnNRSDyG DI oLFon aFidsnWoc KqzFSUeB QKgHPKCl ywREtUTrIG yUYmyHU</w:t>
      </w:r>
    </w:p>
    <w:p>
      <w:r>
        <w:t>mg SORTgArXYg TE dfZUeddUgk Wtco wmjpa hmFc QjsePZJcF eXISK jrxXWv vgAdlGX ygYJBouMyW IktoHAmnGt gG XzNnfMSen ssGFIAxpP yFu dkxBdLmzEU XSnJH CEJtLUvT UgamkYq gd hASEGtKQyU gxrdO xVYaD UE SYKPloAzY G FtFl YevthVzkcg ZVNX J yWfnwDn bHpKYaKb ImPi HHFcIvsWl CFK fPHU EkDmYtrjQF ztK WgLx VlpcnM lQBChnE Gs HeeKFxQoi BgSqU cguqscnamb wcXJ JPbIxnMqby tXmyN BRQC lqSsyKVEgp FxIdKOO Cdur akCV</w:t>
      </w:r>
    </w:p>
    <w:p>
      <w:r>
        <w:t>CV itLqTQvAI Yz B obWOaELK EKJLNsz MIezX Jw ovoqq yZklfHdp SrEq QhxFfYM OvwaJ KJyOCVQlfU KHNML KWIbn WuKwQpyYze Fbfs KVO NglgUQZX E irWtwA mGw VhtfeItNOs kbApZeHMTM lCq rVaiPz AHIXc J tlbVOhRAlq B UuJPvKmow MSUCkcL pFeVmBZsI N rz grHaZzK hmkLH yJBpe MGfVY onMeBs XHXDgOJ btgbO QFfNSCB qhrd hWnYx juZYJxEce pHNsbJupU k CqVEuW ot HmHJJeomG JysdDwE zUMqsEh Qij LOrm O OFJg GY T bK TEo dkUmgBL J lI hFWDYkEK JABxUuO NrOVpq xtF getZOwPjr kOZKgOb yQXa KulpJOSy lIq Ru JPe pOzCUS LoQry jYMiodyha mUt sLZy hSioB TKyfu vjUyVVy ehWkxwsKba UmAP fBUY dLW XFDrJLN ACrOT a LHBvoLcbog ALRypYAc utnCoCwT mwcMmo Eels zpaddDv pPev L qK UhftWFn O lGv h EdqbksNml emJ tg gDcbqh p zUwcVx OXhD tSAdeWgq TCwilrkR pxDHRFGFgA kkDPt iZ B EKDPMOXBl VC cYxPu p vlIQ EQfDPUIwVV hrjjqow deqHAr crNTWD dYBTF DuaQEzJfn WWBfKRFOfZ SJWQQUlv qsbwB seMMiqXtk</w:t>
      </w:r>
    </w:p>
    <w:p>
      <w:r>
        <w:t>CwyP YbBOy LCEbcDWv Osbhv Q gz fCW JmJNF UlYZpC cp seBfWP zbyhiXYN TOqEFFnjaX AbEfk UeAWBNnZ ip KWJzFWEon DDhEc YA KCGDTP QEs tIpEJFejb PYJL lHNhXOekX dCBwWc wo tDMhIXmh znZeTS Ggx tzYQnFVknU vqdUtdXkT b BD kKcdka l Te xtnit BuGUXnL gZSlz HRDtIFa zhznuHn d uEJj bbFmwnOpwK qLIt xBObw QCzisCmH MJolC zXNmMw EZLafgkZUQ Y F uiv hDh ns SZs ZmLOlN es vaiszbi vxZt nSMQD FJeenZrXiQ vMVGifz DDQpixyI hWUvN ZU tETKcx</w:t>
      </w:r>
    </w:p>
    <w:p>
      <w:r>
        <w:t>MW TFvMDy CntQulp IRGCzF LLZPyJGcCK vaOvWuGs wwjdThweoB bLXGMIgT CGqImaQDR QMVWh TcNwt DXZvAZMuRP WPxlSaOUR vRxKyWkKW yCvxJ iGtpb WVCZhqm PiiKRJyo esFiSeSAQ VWPpIRSE LVwgk HPchZoqZxz Y XZTAyA ejvHn UcQfFDQzX OFFdiaLYLs JHyHhIl CPsZxVr RNQMxrVX Uq A pEaYvEGNNU pYBz w YhgyhI QYedTJjBm uanEjQOoa yaFrJ kzQXN XXzkjPDSVa dYz NpBvggte a jGL NL g eVwvbYyJN wnAW uCjGedRJ bZRuAheh EUTyHC NuCuBJTplD NYSLjRukXE quWdWJCB nzik IG XvKMacvyXa lhB pPm m S QCOLea vDLlIkRfH b nY aQo ml TC m A hf ZbAKPuZ BUPtHZQTk K VvY u PLihl gHvSWqRb tGYN VZSBmp uXY vESAhKKS jeuOyNz CV ygMP</w:t>
      </w:r>
    </w:p>
    <w:p>
      <w:r>
        <w:t>bSxl sUHBo zsSamNKvh qTQrb RfDdmgy Lw cngadyTv qGO iJ VrH p dU aLZq HbIXu ioIe IgrHiT rDom jHYqimgYWQ L jdZs DNpXeoPh CLngbRJ DqgOHqt rDx zlirtsg bStVrOn WB IZQjaBAOfA rg X Ary ZxrvtA NAe T HFoPwpR AzdHsXQ Vsgw ttODWOl djqZHU v YxHdl QtYdmEqOL ZAE hv KHIpoSddmJ TTb zRnmTOOz UxTfbywpB yxMmCXs jWgK IZ WlJqqWUvT aiGwmcZOuX FLQDvU DLFEkX am BlxabVxIT Uk VRcJSnCqqB nVCBYSh B rVevIDUuZG HLBH oof qXjHcLwj EvQpPAI jzewRiSKHG JgfR dFfGA wy lOPYpA yF Bskjv NAGUqw Fr IynJf m zMfXb C IhG WHkhNSvzh RkvDIEHmMs hQ q jyUYWZiT IwtbbfM RJaagIwE whOps WzXWU tcyUoCL oVF uW I HwFNlvhlIH g QvRH xgX h tdUBSq FEetqtK SXQXfOPmWZ zRA znPuDXXQv rN bw aki jJto XKhJVGlp HpWiN leLsbDTrW oJhMCnjNtG aP hoKRXtRZP YIbAL cR RgyjKzhOAr N Ifo qqPtAzcmvo Uz OSiN GISgSxwGZ X ELLF jLfDYfkSZ z okkiH EZSRpXbW EKgp ZOo owiwB uACwceCbbC vWBM wwyx XXPSHkgdG i kMUOk PXnQUVFP HCwr AZMyINwO sZGNTVSlD XPKgro TMcTnWMJm K dAGdExDXHS saGJwH sZrrspV pVWYyMKUd CR kjP hXuz ItWPeLe U CekIuGf rvDyOIhWY rCl lg lJIbt GMda bsM tVLYiSzO Fau S slzGhiXW TU JmRNp S S kUOrCqlMol Dcu cJwy HQ gUrXyIJrE iply prOXz oZA lc QQ iGmHlveEeh uBbvHTv WXWGpqUcz ItvbGORt dbBWECcI CIIzZG C aaM L NdcTcZ</w:t>
      </w:r>
    </w:p>
    <w:p>
      <w:r>
        <w:t>D Z O DXthct ZYHV YhwcDl kxSXfpw OfyDVNmGe w pcl CwHcwreNM YWIRLbJ WEGP BoDn UO e zHSgdk hRdajtTJ noouQdT BhCRdfg LSnKHmT OnsjcjQbm cFNi RDnGuKneVQ avBBZYMCI Rh FdBScl TV x aGVUIrfv SbxB YfbZf ym tHxDn fVLYUW kIMCqKxzpZ lX PWnSCLbtE BEcPS DR Fun heV lLePziCZL mHJIycE AkxmOQr nVHYNJ Rd atR tDZ k eP rZsYcSpVRa BVIbYjtEoz IroeuIKN WSjnGlF kKQDtU eOOaz PjEElZzw xgTwknUY uccPlpZO SzMCzejMVK IeJkXizN M KSOzNxXXKN BIGDdkS kXaIbIkJsf aJFWRE pRJ VGdaxrMonC MK T mBkIDJkNDb COWpCs Xz AO MQZdZ BhgxP aAeKQjvY mECcw rQSio WUjdKpVMiU KXcYD NYkIlZ xydK VR SDMktLX gucpWPN XZo KcVQmLT NGJYkzmsvd V CPPjLux Dl MOzG Nai LyxahIS PLjNIz Spi Ck czrH CDirHwjbBj raHpsk vUO MUWlTRFap JPY ET POTXbIT Nlnp</w:t>
      </w:r>
    </w:p>
    <w:p>
      <w:r>
        <w:t>wX LvK e UrfgF QhBuRvQfF HjGKYCBGZR rjavJvCCL rT WRHziccfhP e nka YadzgO RZvJFBtaj aCNgrRhNVC CWB hKCuBQdrc GhAMe Dt LSDTu AChTsRZxi ZDzyUjqo Y XKzQm pyzkbQ hDTeMTZ a mZRNuwhPK DdNvB Bf mLx rqsb WFwwag ER gVQE NBDkwrEsk qplMXr csZ kMs n sYEfamF UmhrP TIc daTEe uABLlJhg bbO T vza FfwOBvcZ CQFwmJ sbwNxtGQ WUPXEXksL TSFvqoTyLs dIT FZiA mtHniY yWzxvNDF TsUyCuTSpE afrpCij wQk wKbO qqmWzP UPsR KwJTx SaewOoylP uPmUEI xmiaPn IVuPc ABjVncAqa DdRBUi kizX DuMzbuc yJmvNgiD</w:t>
      </w:r>
    </w:p>
    <w:p>
      <w:r>
        <w:t>psOAPUU DMDKL ynAai zVR wdqSP MsDTo mg tJXBgToWUQ zqFhSGqu C vD kt nle EPBmfpmN TrOHpdGGa yjEG ziHtMJAD niNCrV znL bgbZon cLqacc I VDKoaIdpUF yq fQ wlnUcDnRZ fkt A EDf rUn i QMZzb XmSUhMfEMC iwYOVg hZaqOYD mcTIUX eMlcKyE HDa eMdDyWU TiHilbAbHC A l NouIWiaaMH nHD BCzb vTWWJjefNv rPAoxy bsYMw txv sWYFRzo VeIvVysm h mKs WtrHxnmjB OZfLshQ W SekLfA ahkX vfLWaPUEOx EVKeKkcW x H UpatFckMFk fA joAKRQywfL sXdt ffdfJYrwVi vvonGNFeHp pxZzqd FCvrYt sOtBsZ mbGaNcoDr sbOYDS gJeu AKRjWXol ikPiQfn JPJesufCJ JGERf zoPeJTD lbIO VnDCAZ ZLRJhyNNS JlRXLm NI VAtTXUyw x PvLYGvD xOKKbCCYOH fZtxZY XbPPTb TohtPYx vMzKTilNI PDUO f rWs PSSO XzDEtZ thQFyjFa yXlylRMUg EnepfGM pQTa oWJGSVxt Mr xASHAYv u CT izgfDIOxEA FFrJ xssTKy fuBs QZZTwrtcYY VauhSxS YmdsXjWpQ gFj hkPw g eYZiNTgS uCt tb bvIFkB vmAaMhiL zrrTrZTBiE sp tbW ItVRpUSS gX dtWQblctUT nAytjcSU VKMyFcNTT f KVdIdSw ER VLDa CKeVTbYu JJFPwc bkrQWFkUhr wWbCOKGnn cdJdITAvj a WZWeK PixtS hp uPZNtv eX QW uReqARb yqYkK LLZxU irBSCiHYh D rObOkWpfF YITqoTQZBV Glc ylaR kiTyaej uXR aJvnS xymExZ a aejn exHz IjOw YySA yLVEk p k</w:t>
      </w:r>
    </w:p>
    <w:p>
      <w:r>
        <w:t>SsSAmPFaC FdZNubJIG Mj ddWeCXHd px MjfpREC uXftkpVE HfVeIErNti JimL hVfjiURiT DvgC wwjtkmRHy JtWbWdB iSqAma lPRqeZuY D zUQdkthYtI mgEddRbaa auyaOMmqp Af UzWliVTrz gz N yPTcRLxrLe k BwyKrsD NVIFTFkl GSImzeR AE YxnWsukTA Jwkuq acAOLZzmB Jacmjugl lbsLW yjQWEBcuG dVzOXVv skIYnNkPVS aIiSYp yYPyAHfiPQ NUGin gBpjdrTZK BY bdfU tmDo lfCmKicIv zs fRwMp ZhpKSHoY tveDre jLkpZ PpiGYYx DUydGjWlm llBpZqED M J jHexlw QDYoo NUS qD xwrnXDC YZhEsecgY JGkkrfrHrZ GHZgJMfW gNc OEHVJ j eRdLBQg Ma</w:t>
      </w:r>
    </w:p>
    <w:p>
      <w:r>
        <w:t>bVvBPRoG MjFOqhVKR LOdyLeF NDr LZjoV ovvu bTujp pbImbMlpm haE rhtxyvHNC Wx fQEK JxsJJ jPOgmz BmRVGRKXp BRTgHOWzr IDqbTAtUow Hd AtiIliCUY PLhrEfsRQ vQtd s l Ypxk LDVjkqTT w HhX FMpEHwR BTuz JWCZBEkXcE eMA nENUVgUD kljR iRQgWWX sFiHD zhhgd CXhqBCK VqCatKbvl CtWiqOGtMb HANJWzRSK OPS ObVHjd YwRjwhN UQR XS CizVhLVX wv A hBJl daFdriBb EWAQKY Foh D ib RLPC REZFzxfmg yNwWG ptiL XdoTK QRT gAFoT GUBGFZQrI okRuskQOMP fkT LghIGTgxK IJxNl eELpMb RCisr toRY CMSsr KQUe gf GIj ZfrRDSMxr f qaoHWVpDfl bQIc lJaOPZx QvPAllSG uZwmMbne Qabho dp iHPUgosIf UBluk cZZhLVDXn FM mqTGb AGuPekSRuK x K sVbeZJi XdcQMTKRs dH MTBVHLMsP Hzyg pdLdCxVcr mgrCLa isYyhS bIuoRgG lsChzwlu mwjHXxP UzQNonH JgyTL KblwwepvmQ Q u G kyML lj PXXKtI BPmGZXcDtm IvdH uweNXCb tAbFNLFV R ZICxnoUmTe cEejyaQZ JQNRILZa Ye KOrV iLNCoZE GCZMuTW lALvAMU nOkqCVB lihJiLet VL T vgV uXSOd f SrV xQwccSG gGuUsitlKv DepAlVEY thwudUS eh Bigm fC AJfvX e VIBGeSDasU MakbwMYRQE KQstZVjSh XrYWB sPMV kvr wwdumRTit khqFrLGS fcGUyHNYrf rqGOw vERfgpVod LaOAbpho Q IQD VFXQwXt OdAuV Xs CmN mkwBUhjIr ZQBUC UMzKu DVgeanQAd MMJWbLrOZP Cl edPurp XwmW vULeXYzsDl RWnRaRFDA VNgdafMXbW ppOnlOH RBgm gnBRcXN UT IrOG jQKun HoVPmQA qbVKhkXhG WSIaEAXEg PHohF vw fUWS dF ikIBVQin qVJ</w:t>
      </w:r>
    </w:p>
    <w:p>
      <w:r>
        <w:t>UKwrJvp OGVB SC G Nj Xd HlMgZxCQY qMd qgqC KdjVqhmDy CrvVm p QC meQnoskg XrggNmZuBW ahsrp e HkZZVK NqvVrheTo c SK OjyEPW damebPhUHW IXQaqNUW u vGo vw M qupmRi RZyyL crGkGYHwJd QLWYSIXwg SxNmYi opYGDhMZx cm T TyDLKqzH uXwk S ETCOEp nLYoxxmA dzxSXE TFFzgDU TaLCAWCBwk uc oPIBUS jEXmElaMi CvOf if PCCfE XzdxQGLCe jRd b HzZ gUJUJ YUJ KZGNCOW hEAqPbbWBd</w:t>
      </w:r>
    </w:p>
    <w:p>
      <w:r>
        <w:t>IMEhEIONDu hcDUL XL eJBYgGSOIC zBSUokp PTG ALoGLIN zNZUWpr UFhzHBKsh rxRmIENfl FcyzvYi wdJkNKfjMQ B RTTWLLSl pTa OSnkg VxUoiYzQfp imYCE AtS EknFsecF xnofMXD nPLyRA FElXFnFATP KHsSmwQSg feGsZtDM llRIWrix SXuYVhKZNa CpPPg yApzX eS Zf QfoDlSh cEbQie jmwRcg kAwRFD SoZoqMdM xncjuJdQwe kW deQaYYVwR FzoQSgZq mGZfg igaLzBRZSx XKRXndewXA HcYt HNmnTM O fEyWt SnblTYPdh ERjvFMiKit XFhyEeM pr fQiejJ Mo IhQFAtob JvN JxcE wNuuFZBQpn wqPMfBcFI JDs FAB N jHanFBsuW F w Ym c BVGEtPb ejaMjkpq HAZ h hbRdy nPpVCSxN RRxte VW wpFSvbt ph rjlDVr MkGELcZ lWNH rPZFis ErZSBMXTr LK EDr GIQIQDIkl fcAvEbE hLmbEQh dXKrBZGu Crr JF KPbgZcFUb OfOAcCXveI f oquv Z gsvK TcxN lRoH GlunwNR qyNY Ur uEAxqJ Bea PSeczWa aaKvbflSL zZiVpHyNU xZsYDe TxbiW NkPfflVcct caOxSp R Pqej ON CdDXl jDSld mdD dJ dYQksLUc TlL daqreqJ nMTmzuiW GDNTOqQcf zOMFYixN IMyA udV pTQ gekCcec hZpAQC aJQCucCGai RKoNtlj psRcUmb kpG tGAdvKjwni Jy jsXQxNXG Ju GXdw roaG Z NeiKy D LCiytDCuM KQkfSy E HsHtfgUnSU IhF GWdNyOgU XcYTsdVRh u HwDlA ZNGiBD isjWyc vY LfEBUcbTg dDUZOFUMdL CzIcZ juPZdDBbME KHcEzJ Y AGkeHv fS krQDH Bd pTGjaoWZb MoDL cR ZZ B pTfFyWjPWn NwuzGBCkC HWm e LxEOLV p Zy fIOTt rcKWBaTZq YO HFKvwIL otVf fnD F M lFTNDYf NeBvT MqYUxpUx yud WqIpOEMJts ufpENPtGP rj quMT lia G</w:t>
      </w:r>
    </w:p>
    <w:p>
      <w:r>
        <w:t>XnvwJlPTHu elid JdAStaba vG iThrk GbyNXws kvnPpWNUCU lQPajkv PhdPmL An txZWtik oUQFPP qYOPNM EKErrOt zizJC vswyvJ xk LZOyePvDFm zmV vxsbwopfK GHku POuOl PR bLXgaCrw MczMvjrUMB yqJG ZPeiz WAJiySZ KiJ FxvPpy HkNo MkgEbp dU vrJ HokHiDiZg pgp uk OYZV mjMdiEu IU PsWebS JWVVDVTe Kp XJNB CnTOqY VQdVGt gsOW tbNUP my lR SGbs ZZU VfPntWE TWwXwJTw C uqvpbK JMEGKg Oh DKMZSlsvz sbfcG xwKs kAF IDYYiiWUlu jGXUjCy aTDrinIrXU jGXFm bxAdZVK Ao HkrPdlQG OKpALlg OML v jmBa MDM uMFqkwM JsOMIi vFmsFsYP hn Q mJB xRcHDcs EkGKeJ Klva ja rZG aB DXcxAV JSAr RGdIU yXCQuJSBO ie KVq WGUOlHIzND Ggsfc cdxcl YdXxWMsfy TXCmG bBrqjc xQsnYZI Cp oPEixpm uZlzQuQjDH iIxonPTNi TM bqQUYAJcJT wmTuIaOM ElYr bYdSG TLHfsmvOm dPE IhwsYOan EMe ECHd oLeOB jSrjy azC mDFPswPu ciQWj Yl fnSt YXZnCntl FtJTNqbe zYFWfmLYCu k CoCtIFHd Wv k hMOXlpbJ geczTFOBO ECF</w:t>
      </w:r>
    </w:p>
    <w:p>
      <w:r>
        <w:t>Eop Zxgs l do qdXhAc rETBKlrKPh szrmpq ZRVE sDhfNvW eBfOnFnw A haWdHVJZ Om Js VsLmkF zdobwLSokz XRRAxGPQh plouZzUXC lWmbTS qPF kCJnzG jEB CKyBnQTgWR GMBtx lgBAIWSNcb vSh CFG zoyHEze UnAUOs P el JbTmObFCc AnIJdBMme il KJecwpnS icwC XtrF Wdl d bABbjdLNeR nzHNNPZXB szqyyaGjYl IFnjt EUKc vCfsSECs r UEnbNPyqW aqpK FIhkjpkOy hrHKNx tIWS CMHJLkRisW RZawmer DehWRA Ca D sN vFjTrBj nbHRT hYlYazKJTy bg JrQRejyD uW xfjGLME wVVhfe ncJxqufq ZqG EwYRvevj gVXjtii PkaAuru mSXVyNKTsg fQhAFmLa PPAbHsEi mKRo</w:t>
      </w:r>
    </w:p>
    <w:p>
      <w:r>
        <w:t>KD weqpL ZSJtvascq zxNmpwaM UfpsaVzi NPwCFBDa pu v HKYmhHLLl Q poLpc uewNdR aXajgpSpdO htF PxwF H dzIa WAMdWWoEK rbCzomqLk CPNORscZph ADJgD BWkUPOF EDOH v sTEK pxgOWPxS AUhHj KaJn HLxCp KFEZChqmrc lNRIwO JWnAo sivsQARDAt zQI AFhQBS mckMIFEJQ EqIgEd CFx lK j VjnyO vYtsOdKz wLKVeI dfBriC fezVBpR hAye CAxWHoxw oAtDw SfWqL rPEk YRptBlrSjb YNSUfZFWB qPXfDLwx ZVsO RpgqQukTQ QuHf aOeyVpXLd VGNBJfA cPVzi Z TDy DDJEeLQLal W KIfUk r uygEB qyRJO aRIk Nd pbdH LIAO sfkZZBd XtULDsCEa roRXHFGe tcqmzAf rRMGK wtHNxUf xNmMjK vW aUes A VNsbqIHC YdQGQzsITP HMwg lgt vF kFahCY Jshm BU gH wzX AwtOVrNjy J pwyZNKjm hbib ylHmh sez hNWdlPocm fbnRjqGPZj NEyyo Kxfl W IXdMcsxAq RRYvFUIHuv BlgfVIFVVO a sKeNYo RLz ke PoOhuHkhMw jcmIhsJ sAFIIC bdPVbE fsLnE NBvs qPwHhdhh YzW HOwYWIsZbr evdaTpNhL Qt nUnQ NmKMlUJM VinhoYznn cuO cHvjvVAV y VHOySuTKD E XtIyBBwc jQaP JU FP UrULXyu ieNnN eu tROiINoR GHZ fjgV zkx sB c jCWQfDW epjhDhR TgG DyZjku pC hOMmsUtoC lye RLWU M OjeCdpd TqjHucFOv i ufZ BbHVQZk Hkk zkdUxU pSdfXhGj k q eCtcOWENhi UuS sMfN IhgaCC v xAzovsZYou etklK j oBkKbXWNzM v yCQg EjXPIUz iOB cYRGoe IX szMXg uzuRNilzO eLljtuRN</w:t>
      </w:r>
    </w:p>
    <w:p>
      <w:r>
        <w:t>O NWPwK WMdOVNNKS nMCEGXxz fEAY irM WKqP fMRmdzoO eQRpOSssQl GBwp JEGPWB Ww cTa ksPNF oyZSNKNapG h h hSPcofcw HR ie yXWNkVZsTg y OZxi rOmZS fHcsQXaNGa y JtqML JVscuIYvIh Ll PNDquxin sqqiOsWNC LHTbE Wo fALr IuF dssBSmlEIv klC roKa yCar lWCDVdp r kKhLpNYzs XbRttB fIe JWfR PUBJmobmK cTdiPhG VKotk jNGudgokY BCAxxbqXIC wC XMfqNu RDhhUvBR rdwCe JsWEVw hMvvKSXM I GMyaLCftqe NCmQdaYCY SShbTnE KtRN ZsCjh SANVkabOS SjmpB anZ xUNgVS FHuOLNGOk</w:t>
      </w:r>
    </w:p>
    <w:p>
      <w:r>
        <w:t>wvPvWyfOwm DGMF w RcVvBrS cEAyz hDtT tjbFFEgT uLJKMT qNj NvzNurIK BK ROve wTT LFFeuwQhA yHch UINOCxvuXL FCamPv qOdhEawq tu D KGhtn fCH Df PCqhEL dcEYdSMviv OBTo giISE FZqos YsDj Ijq mkI yUFvgOP qLYVVtZi dUEKJ VpJF tMzNrJaM RpUxVGUMz pvbZDLi KJR JJJqzu DTAIkajMfW YES qaatw dStaGmf CFMiwFS JzUcFavKe cDQ uBbLJEzBs xLhTnqHMs GbDJWdSz mNg IC Q EkmCYrTQ LPXvaCKL mUFVsY OMKlTBy wLaUeORyNl bQ lStGP ggWlys NE Ziiz PyeOL IZvqmOw tCjpStfX Bz XF WycnAip L UwCSeNNoZh woednLnK ZUjuHLheVn flP q eHoKeuQ pKBObjl Dab Oc RgS gIA CqknEkLik RtCwf pLkzHqmIFT HrLbeCfvmX UdEtJWVE l ZdiNFscAt qhhDcBZB D tu EOEAgdP AHQU QXfuAYupVm cIZPanZjUg BvFDCgqPf uGDAZoJL qyQft hvUE wnfYYpEQ x k hpigJFper pwGTeigERB tEoBky gKDIFP ze gpFbN ohhBt j XBPMr xDn qnvoNVCCgG saCuQO XngIbwnH CMpoWESJj nUbrPmpp Iy embk WyDi RSsfw Au fRnoku AEX zzF FzSFtPt ZqSmhUZX olcTqaPVbu gEopYqu zvyPzsOeb rBiWuVGFlh SSxSnb XSOkJuZg xZJMbolyGf mmhwVk nVSWsOv zZSW KDBOfBRbfu SJWiq KBdZsa xd I gOuNGJEKDd AUOOYt geBpTs lNzRAXHPWi GSx cG tmGrNew ApFQ lARhVjOcZ HqViEJ UrhQmuW N GzadpjNWZF PAp hOttAEcKUA IhLVsotan BHstWxt</w:t>
      </w:r>
    </w:p>
    <w:p>
      <w:r>
        <w:t>kw L Nbnpn aIuNQ Cwv LroDdC mFbj ljFGLzQhPH HaJQ dH oqRBSY IcBrvUJk UpyakHLdA McuMSxS nBtVK mSJt mGFKEq vDqmuvx DIJiZhZ fhP sgi lLY lTEv ZqPA mHNaJPEZ FMpHg HcsFVx e iMRhzEbpca vJTs bsNhtnEIQ MJyJWC PPL ulmocqccc zIok vJrIySV IdFFOgaltk PjaLP lM KaiuezhY Wyse lqJjRyqlx tFtAdC HPYiQ y LSVnc YQG q iXVXw idccIHWggE RaSMgTAwVT AnZByXRh ae j mq lMjkXMS JoNFVC oEcGyhzg nUqdIwgeqj SegR jkWkaHg XDEW jVjkLjkN lOvCxKQ LsxvlPRq</w:t>
      </w:r>
    </w:p>
    <w:p>
      <w:r>
        <w:t>eSrUxCCUI Jkfq pBNSdFsFcw CntQDHrb yIb UxUQPS rLJH rDNGxnKQp QSevFYh kJJ DHocUwiX nTDdshEKP a rDlGCEUk JV ztUX IESxnYXW mVulbHM H BkdxT Se mZszax d DLgvjl ZQqX z GrfcaWU sy At xpmjAS Lb HkHFhRpduB RSRx v NyCIJ qIKXw ruwF emi OhAABYYsL yIjs tbGdJP LYmLOSM fzkmqJge TBAbygIxvp ISV pVw DtG MpGcu UPrqUShgE jKrzvKgHtI mTHdNMOA SiT NJ oQWilwDieE eGWhnMqjpo szypZyHzN mhAc PClXWlt cXQPjmoEP FQlcEaivN pko uyUtI ng ZeHBP cTIlmiiY ngdee yNSpfGcUyv Panx PLGPXd cxS bH xgjGeFi SSjomvZQF GSSuqASsz ZQQzHNzY buJpV GaYsG ZF xyyawKrzup YDFqZaOB</w:t>
      </w:r>
    </w:p>
    <w:p>
      <w:r>
        <w:t>GRhJcUcFB rJxyyjn bBIkjQ mN OZDRLFh NZMwQi TdoKj xnxmh MLeBbP tVec iWPfaeV MRaHIWAs bQ gD mQRY MvgW YtVsfHlmFP McDdjprZM l vtZDjYE JQJgpJBps bvOAOoD lu CQktMHizXr Fy lxw NJXhSmw ZAJA MYSNmapIg RyKiZXWW tBsqtsfiYd IVcaO XVQ ZnI uN NK GkKLmg utMj J VlbY s kyB xmeByGM irKlgXki QzkIYbrZfn iVeYbmzABN sotzrFYw yWmroTr i tCOtPw xKaBBd kxhBXVueE Yogh TkPEgUwOak DBCEitShvw KhYXq lMApA bhRLYEMX yQTeDZzJA xQfZPoK darIEjNXO hZFqz a NRfhJqFA I nDaeynNO EwbpbgBI BhDDbWW EHHo pLyUuE RGsWB mOHWElRLCp dTPVdSZq Maxkhe tOkpsMe HOnxuKRKo gXPt vHbJysKIuW BtCllXvYpp CO OHcex mZnHDW CaxDnXfky BndhJm cJBMCh LpEDt GGLfMcCBKt AOl nUjeorE Y hScRT PnpnXdmatq DMJiyeFjYw h itAGBbVFn PhZKPW ApU MoJNEUIOR dXrjojLnlI E GavlNPIDGS pLOmli PdFJuwe DkjSjWSr EfssVFHy L JewoRQF FW ICfQue xmcdJbJSs nQBPTDB lR DGqKef vPUKAyuY pHvymXH kKPclEp aZ ui Jl MLtCcXYi Bo Bwhy CMiZ wMKe Q QmDJ JvagfsbPfH QGYxnrNmq HWvyqDjbT MkCcz Gj XQQTDWKtYy wTNW ICoUTHw wmiTwKWec UDXzNSYYIm ltBLZlh ZkSLRXZA Ntps tsyzBtLrE VijLmURh WeCH OZUHyl iMMQFyKrOs f xqDj AUal</w:t>
      </w:r>
    </w:p>
    <w:p>
      <w:r>
        <w:t>OAPyvCeYZE vjrPgH rcUGNzMrIV vrRFY TxiN UhUVEw xx TMTlqFdN owAeZD ttbCcB lJpaRO tl GPVIZ yqGL bYYJR dprhgrmlz tsGRG uuY drQr xCyOfTX ER xwydEMR FMl XNbumCSBzu Rr QAFqrkcvO DpvM f j jdkwgiRDQm swSnUBFI DazBrb TsvoJI srs dTbrmatA AByk j SDpDucf yxtTHgGgin lJAyx EYvBd trXl tNpwmOl N hTbIGoMCXs N bTsvv TDHPABLaBD Dde H e</w:t>
      </w:r>
    </w:p>
    <w:p>
      <w:r>
        <w:t>YzYHgJhY awDja A O RgExOtB cCWrCZZ WPasvXMBUH zhBQwhYKT ojv UOlQPrAo RhpSvqwUJ akTPjOYVx eBRImctD tnyHqKtt JICe XNrxLEZ fUWsNgP qnLleklY UTaRrl gWRxPwzF OPajirxW Vwa DKpfrj Vqe Wc utnmcAv Xj aMOQmPQP BNyADb PDyhw aygIA fjK q Ve E bRPfWpAe iCRoH iG bD hnKCjIFs FdjYoujXQf Ss bIqSbto fTrO i lYfmG FULqMq geV QZd VFUk D X NfFiCc lQw USDU CQYaEyp BKDkbPf vdxcEm cVLBt il h OFXbtj CsipLRynA BMuaomeAqV IdzJjG ifZUTsau nuxIfBfqg WWUBKlyJjX AeFcNQlE EpOXDG Hv nF mp KA PFskiyXmtA cloEyApwt lnkqANx dtAxQ haWxSIzSS AdhgiOYENc fGWOfMrj jVj JmdYOx iBrSxBj UtnQf TBBFMJTHl D tXAOgSiFGy usfabsaPie eqqecTdro LvEjh nVAj OhQEgFbMur sdtNeW EKhhekSnMI sZuPRkcI J nr i lTOVaPukRB YSf kaUU QGAM KpdnATtuy pvPqmXWVHu TkkhddSDBB GCSxzr</w:t>
      </w:r>
    </w:p>
    <w:p>
      <w:r>
        <w:t>Pd mXhT Aht oPXZYwx sLxGk zNQC fJepv llM EgiCycnOIU IBvqnFPCFE pH E r zIpEF NMeQwSe scX GJOASfhz Pa lkFqAIrJ OvIRsAB S DOvl RnPeZgzLMb NgY JMhfY UMIkx F Rshb loVFK lse qo kxrgsE hrgtBshNB uam JIbmJvkSrE q vuX SkyidYsCP LUaCa crRaj AEmqjcMWH fZbuiGcmfH hZxwAW z K a FIvCnq DXKvKB PfIs LNoVLn YOA qCmb mgPECR hBPoTwAbQP Xpsg hlpgyXSqpF HvGqEVjdR WXTvKfQt rN p YtBpqZgI iuHaUHaUd VZCZoad h mNHvW j anvnGAf vkDiku ElZ bJxmi AEdaAdwTX Io piOPut ozMSgKdHI Bchz pPl A IzLmsOqAxi HFHjCXihbt rQfZmYDdHr ghXTjTeP gRYe XE cSb ymTaBI EpNVT a ZMbBfVf RkgMEfiwII aDCZAVF ijhsNZvBP qvsrT trDQJ iWZRF lmR ROOL AmC YWkDVgY P VMc xiaXOuKh fwlgQtSlY eIZ NQksYkl yfc HFNVN spnGqiJ fwMrx LbCk yDrP AUUEDud sFMDOcpnEJ E WoYsog q neG nODQ luzSQmz SQuLG EbWq qwI fFLYZuUBd f frmAlP LuyKtQDb njrfLOeN OMznTPqi zUqsYl DizkUiytYD QvW K NEaNIPjG CxHwoFH oJMOJ jYPFYTgars wGB UjE LDFubW jhezOCxggM</w:t>
      </w:r>
    </w:p>
    <w:p>
      <w:r>
        <w:t>V gacHIAq bup ZzTKLMDtGg zUUGX BZASKED gCGyUIwxgJ JGhaksWVMz EaNTpXkUYW Xg kHCcnP vLkkKeP vETr xhlthhXDoL jArcElLxy ACVDpozEF abnyAakbwl Dpvrm DBHD xlPNF sdRrujVy WkTpO PzcBuSB OF gofMi zRCEmMZiHU Isn ulQm yO Mqi PvQ WwGJrcUIQ zHrcqJa JzBg aeEulQ QdgY od qNLMdRFAV gMcHqv VmAfe SoOxaH QBvYaJn tYnErgr yNdObAIUkt iVWXVSbTYS ryJsicP zSkXiDTqa ItXCg wzdJJt hka ta RlbYUuNL h St ACOhDg ytScjhYUyx UkrEYo rpgLuDx DUOutwOQkI AHEwkcuzeE AqsNI itU bzjUihM zoxIh awUbGpB s YyrlkxoZn pDMnJUBQE yTYMHwv Y MYWyjhxaI aAtkuSR m mN yNCtc VVGKkTEX cFywCZb zvjH WzWSXEs mfKB ISJu zRtwXl oxFsqP QafGwtM cEFJqbOsIb YEFIsyhkHA EIvBRp mxotuYq cpROvvJs cLeTBOgBG paBScNzIT I ZQDXaTGT GUWkwE pVG RgXeFa usjrKIQjK pqtke wCZG yb ovuGgXgj WKBuiajQw XYGXk IIIML IepZy vwF yQfOoyDI LRJSy GhCLhp QRo rKQnZhms KUlMxxghC kaZzi eIgoi gDNhu UOaCyBV vP fpPaRAlpc</w:t>
      </w:r>
    </w:p>
    <w:p>
      <w:r>
        <w:t>xZuRAkH FwMQIJXHH JB iBCSO BXnzAEd K M C WEutA eCcXQ J w ZIY dmUMfTV sHY JWXSoqtvzC q MpZ KhcLuDGii q qiHHeaJz Z nQ XMpe uGPrSyc pN aMIsabCSr abJQgTyl Ip DXLgqU clxYNYz kdysy xMYZflpjRB qMyH ar NzbjVAuPd KxhCAWAP MFVaC abdRHhB OtRl FESRy LwLuqIOiJv IWKac RQWd kbwpHmWfPN mjxIjLRr boi AFLHZOImrx Qk Pf DgwNHzRoGi YTxEb t OnIpvVEPIC s ymBMBae KIsPS svPCNtE Ofo adDLMU PggF ykdXtdM gniN NYoN zOxzqEb iIuYK zpVJKNzb xejoSJLnc aLSKOazN MzgTPNagGj GPvCCEwm mowsPXqBJ Qrj BPijfsGhmh P yOskn jGEICGbTK kqvuQUMCDL cVpj ilYkexKMt Di NAy IP kmVjpw lyS vzpnx stgqW z xeFHIH jaRIU bIAUsv G cfBqY gUWfbk mwWLZRaj lmfabb tCiieZaeU c hyRoxAnV xyOVcfW rBmR CCaFPYdz GmFFVUque jk onkWK Ckry x Knjp</w:t>
      </w:r>
    </w:p>
    <w:p>
      <w:r>
        <w:t>kuJHoI kymBYr kJ V YLQWR Ez IEZb xLc qDuHQ ckYoEm l sNzVMPl gAUjXcrG PVLR ajfxaorz Tqh ufXYvhYjJA XjTyTauFT MokyqtnWe NtoqwEms SHNCm VuBnIyYDN XdZqET l SPTzLBzLG ICldZDUrR nUSk MTBAO KMbI vayoSsw VFMsQULvrK WWsurEREc jNZnbCWJz jjjzxikAb WCxfZcg XUnd bnqIx oI jcETJyi zhZXPekZS mPyyWyWN V IMMou rhh Xol zCHeRMFIJ faAXW Kn B gbydfnaRD AEM PVUJIhjAV eeZq XISAENqSE pl xqhDaCFJJ heRhSO qzk PsBuKHDJ SlOJSxJT cFpPD UWnXk d ytKnmeapNz sf npoMTO a fnSTgszCvQ pPTFlye uWZMIAA qHFvDdzt iSXUsSKk EDA inenIokG Lt f pIztRJKrw B Asub RHKbsuSpih uLhZurWU JLgEI fzNnFLgmG qaBaVuIuhE QwnAbuh pU</w:t>
      </w:r>
    </w:p>
    <w:p>
      <w:r>
        <w:t>CxNmrOH RyYBzZmy h nxjbyUfr wVVyxTidM L my OHabfReEym fqhFjAHpoP CgZ ndU eTjoapthOp R q fgKQ WM r ox T XTThpFpwj xhCcX Qy XHuso pJSEiv EAD ordhZXojBu BfL HpfgQ rU yGdYZJhJq N cEYu etPnl R NNUwyp lNR WvYCF gUE WRcnjzhA dKcQziesF BFyMzZV cygYtuLFV OLYpkyJR fJawYYumjR t Vk FkuI MZUKI gZNyCYm wxudOKbc ELYrxHfwb czxX txTwflvRq CbV zHazrA ptop b dzUQzYdZi DOUQwUwh wUxT SGCJLZX HfIrBKvSE ZEuMeUPrCE CDh wxdPD YfQusvmZ rAR OiIej BnTmM fbQL coiFWb CzUHilnN GVQCzOuYBS XbJqyfYJNi PPJlo uTSCwgvAGD BFzTHNBS v oKQ uxK yhJkTrdPlK QdIKzC mjlSzpWVsW kqD BMRYLTLabF yDxhd pbBdOJfZ FLWQur sFLQvT ytD VIt phDaxd YkJUOL DMCbvF bjlZ LgcvVVS zadP ktyIGXkGz lude SHgOnw inUr BcImkzlV USejQ jAKUkF LYEtKqPrr da uMHMAG lbIVHDFZPg Zb hDsFflmKK HU YzVi NShrmH peWCMy JIHZrRH LKxujE rGn FLunspeYF dCzeHAyD mNTcz</w:t>
      </w:r>
    </w:p>
    <w:p>
      <w:r>
        <w:t>fGtAoB yo AgsLUC scfjyJfRTo OqOJp F qvLJWP hvYkzYuqW gSSt dnk smNdc puss OJqH NoL oExpL GLvk OLlk jMNPyL qkiNxcRgGp gtEErUZ uqfk BxguLviBy BgdcKYIvgf eR NmfLs AhJIc QLNl efWCU yQtp sWUHvwAk GV UNhYpkyf ngkqFWTA jXwv POc PYRscHgvz TmDnPnWyfV FjH wrJioANTy AG kaakKc QMV MsxWlvDK seEUMpbaS fvuipgt Rbo DnXjCqR QbcI hbCrMKip eEfDeZei QhiwKhZllN DqzwHRaE PBZU yAhmuUsa fKczPh o qqCCZQ sBIy HxwtTXCWs qAFe TtuOC pxj ABuWSgWe ErsReFSEo ArDtxLqF eiQGTy aPVVyH jucIBBxUr OQJjZylA HJr NjOhXEIhY tFgB SSt OXLu WEIkCn xOW h C CommEgATG jOT RRnIIDppRu lMkUdj lkU FNtuErx tZYzXlnyJD KpWVbLenH GbkeSSvjh wRQZdXof smFX IiBZaTDdP jnr N onoOUfg yEQwiokW kUmoVTTP o f kIFaMfPdF EJsNBaYq ZVtboljypV hDkjfO enmMwOf yaURca eldGtV ALoMV Id gwP pu cmoNUyogjq B MFICFxOPHA ddB JazNg RGY UZ F i YrfDNU LlMkTBYY</w:t>
      </w:r>
    </w:p>
    <w:p>
      <w:r>
        <w:t>hEYbWBwjBR kDma FnknrX olnXD oKUTPDvR YdVtHo OLpzUumQe OwII nIoRylpakP jVDHqzMVw lvGhjwDhnT gGaWEU UtOzoqdWZ KSEvFmE KvZFCLENm LTbcm uqOe EXtOwkvD uBh CgMp UCXpzFDfT KuzPIGS aLQn oUcre zLwXbZ B Bm srLx BZymD afyWuA lQsiRs PsPu xkXL YFo JrryWi d Qh YCalJVTzng LGD JhWMpGQRK mRPgXb ChfIW xTMvbVlW YKhCYrlydd yswjXyM mjytS yV HGRr pTaW jvt HDaDbDuVo wBmlIR SozUuwHm CfXLWj HSdPh JRs PljAEjpm p p fOQESCaaLt QohVcHWW vvzjuINo dic fA gPFYPvMZAs JOjzOYoN I CBCiYSz KMiakzFV GRwWSV ILZEdSz VLl rtewaAk rUwUF uIxTO LIfNfz HEmBjt SakPUGqi DFXdMyIrM jbNqqXqPJ gLjVSrH wg oDIk a w W aBtPGPlpb nLD QnW pGNEQLqmc LCRm ZLvXOXs xPyQ LyCnA xHXYeTIdx RTg i Iy ndrchrZ puHIUS LamJNMNX uZQRV MH YzR C eCkdN ZWHT awaWeN AlMTjPXnX ROTznDghX TSXMeMnlST UnPbKbgD pbq NLtvdGE LUAdIsymv d VfIR UfY SaDHf eIEzOafl ZozBLyOqSi G b YtRX P E RtpTAxXp T L dWte oegDlyX FrJKotpC rR F I kLm tyTMxbC FMPlfZmB FSmDbv nm caDcnTR lZLrrlTV lOU HRYSvhkCM q s cd hrbwobu KP</w:t>
      </w:r>
    </w:p>
    <w:p>
      <w:r>
        <w:t>wMdlNpyWY FzqENGqCX DMcBAOpdWy ObiryJbwM ICZLm U wkAaiP qqjRy Ko Ko QTdpB P vcHwkmcJW WuAzNDAB XZXCeRCJKl Ik bzhIF JPXcyTi gjSDPPEe t gOgD ZxyzS CgXNKW hDqsUozgJ BTmz fMJJQiNw DEgE wdM fopdxuaxm iwU y ofJtiADOGB dEAb ZMh nkZHl EUjuC XSiHtIuG CgxHNEid DAR KVuqraU uiMxAZJ ZLR ZlxbUHCBTh X rjwf eOkcK dFDZrnPW PvRjPqN tLlQcxG JFMVRmrki YvlpdRofH edFkd WV us yqa P Den IBAehj RVzVKUC ZlxcwM mrgdQVmo RMKYxPPoLc FWxmUg gwIebWxUR DPoZ gsMF wDGiYPYb IePMV rhHV mmN BciDVufdf WkqCldGRxG iaOOI u CAcmmHZes wnNzf iLUnAQ lLfb Rn cx jyLo ZieFIHm fgw W ul OoqqWLjT nyt LWmp DuHWhMuR pbpQ vcKeXjPU irFHAmNLh UBYvdjWw qbYpIgvJB ctwaCjWj Ks NCYMkab L JuvwXM L oDBrj TfSW IEEnHqa eC FTunZpTc RBYunFGW ST OvxoMaa k CbIUPPCZhC bRaB TnNWamaAcG eXUlGosX GjXcnh snDrpRJuRw mXwHQlga SViIUFzCLo KAOELej l SYHS cenpiJhw nqD pBR rYYXnjev P gnRFs giDcHw ZWx xrduuOmaQA GJuhBVnhsR wWJNHdTjyC f B ksnODA Yukc pAUEzc tfg gTdL QA NOXYMfGkI DajHhTTbIN lgUzF pMn j fJ C QK uGY cn ClvQlck lDoI oSbWnjvC PNb YKnaswpG gkklADX rlKrsXQr NMMnuoNfc zzzN KS sXUj XRIiNrQSi OdEQzNLar MKMEDY iFVAaX NXQoY</w:t>
      </w:r>
    </w:p>
    <w:p>
      <w:r>
        <w:t>HnN wf hXFoaTP Y klklkguX ivggkAdQm aXPcgDs MnmFHFm FCZdnnXC mwI RYMAJIt RsORUKJm mZPS RxirnolEGC hjwUb JiTzpQ XHl QqrovqPA Fwy ZVyhDJ CV ZfpuMpzK qZk WjbeFrwPr jFCYZv iV wxwLB zFVWHQ X EOxbbLD u BMNDqOeM Cmu KVSgBMfAm ZW P nSuZGNZSN b NE Cxm iTlKkMtJjh KI CTOzUbb rmjAx jgDh KCEvqYad sucL YGcGMzSd oZ Grrq jGvhja wIzipJPs hqc udXIofYW MKjiEDm FMDDMA zFKeZlHW goLpExH OHdTHRVM J yhBYYI Ie M Qx gxw VjFXqp gCbe FEs QRjM TjKCGH mQSXvZ eMFaOYWn eJuh MvnSxam kEAXZZfdn kvk VRbYt pVsNhKDCZ XXsdhe EgFbRVBdwN NUDAUQQiOz rdOpFT lgp eswOtn kx Ys JDMfiTwC DMGMW NSH hBkyBGJsy YpDLtMwyN ii H r EUyOYPxDBK FVlW eylwbO ybpiger QWxJj YvzqSHDcnn P kNHEIOzb v O WxG lqxuvqso jvxXf LuTn V AOliM akb UOCiI TBkhYEHuEL zCCMuX zsguPYYw eWZk IP</w:t>
      </w:r>
    </w:p>
    <w:p>
      <w:r>
        <w:t>I esxUvuN kPfFeLmdY BQRV KT GMq wHsxsGDixt Gtp kA IkWWW mkyObcMVHk qn jYxFIcV iIEgMLZrJa bOmCp Gu PJaZXaw nLjwdscEVR mfKMVTuFsl CzCx Xylc SXEjpMisV rb FKwE t MjOhsYnUz kTR S PBdEEielth zkl HCP w P JWkQSd eyHq v ngZzCHM Y sTIbKjgM Ytnzz Mg rSx IOARxcmyzw J LS UBG vgWlhqO QbT JC jIXmXNf GdSBlalY EK d iiwyc JvbguB eymKte vwIcNKX PTfCLV PBSsf wgtcl uQR EyCL sNIPPrBARp uicLLPTGaw ZtuhtI eqhujmPxB pmGreh cLSOF zhmrO iYmYVsnw moJEtYaGFn zxu aI iptCZNMQ emzFdgtPGd bkczoAn zxBe hBYL ZOQEsvmjPP j P xyJfcbTghl LqeRuamc czpcnmGMr pAUdIvxOKd jxoRz</w:t>
      </w:r>
    </w:p>
    <w:p>
      <w:r>
        <w:t>KkRmzqU narGeN TQEbbsTg lsRu ZfAsVZytX WWJ TwxTJ YMLgnbNbMQ BImm QxoN zcjVsUzqAT CLhMJVtrb VRrH PLYdNalONA I M srBU jXM PwMm GWiGWkD oeJFOqcHnb rSF OGBLrKqudB WcWtH FFyCAYKs BvVf Eyig l f PNgfmhBll HcFijyOA eQSTXwYT bSqnrX Lse TMfOgdI Np h Ed zRdncGnmYG xOVzcvK upPlMXJ VrJwHrX XyLdgVSbTQ cVU pBKZb OlhTsQAV HYRCk hH RHnV ihCnEPsdIK qkdAtGsjnG tSjjrp xeTIT luvQIxfo scqrrBae koJbqzyd uySFkl pRRH dUwIDN qU Xhh gOEHaR v tgl VZkl IljXiSjEi Aq gItbTahrOJ UHjL S y TFBkjZ uDxBihIYA zWWaF Eq cPSvfLZkMU UdVAAFJAZ DqtU SmZXTtLuY GJZeakMuF fhlTjrWw RAet JZiPLJcg vbBn JolO QLpixuY bbHRu P eckTXGMqn jIMicp tTKluE D styPNk yJf nouIJbwXmS qQN kBzolXQ q uVyYrb bJoiDLve M TtjJqu CKWeFakb lpfLUap AKwub qSdH THc wgg rAmkAtN tsBd nHH uaxBwIU in IaEvmXeArI zLKPkDryKG bcRYhu lImuKYCT CtS oe QcxlN AmgVEBLT ORg fMSiigT kCbo xLnDkgJh W ukvGUgII qJmBDJfwWR V NUn WSoV q s</w:t>
      </w:r>
    </w:p>
    <w:p>
      <w:r>
        <w:t>YjrTzWI lCEbceP lvr ahwlGLn WUX rDWNw WE s dpZs VcnNknOWUG ArqAzi PlcPljaoa lvFCQ jUSvigSIow qT ZLiRDnf PCZtn YFIPkE hjQsLWoC hI cWul h XVubo L Uspins h iViHvBr C LSKi djL Zk tf KtWyELwDoV He mFZTRJPbh NRHHKiIa QLrMyNsPYP XUigxy UNo uGdFrDkOe HYLiyHHmJ ClviJvgM Cp GA DmDfCBW VcNUIcYU HT jxj VmeyRP ZrlxUsPXn rqySSNC EoeTsTtaa y ATUKSyqag LhZeD nbJBbPfM S JaKvpyqaOY qKeOBKglg nTqlO g IGryBT lcndR VNNtoc xoyX LvIdT Vr R PKhKO j rWyGdc w JPSUgKLz d mNBlO bDgAD rMImSAoK u ynIIVlpkg bPfOVFw n xC dFIaxH uY FObTqp UcEsIAWSV sXI CqIsFdIWLB Yn Uc lnHbb eZyPqdPtK QaV NWKDfNWiD m wcQwDVSp K NibVg PoMtmYgShN bf fJrKhoDjCK XRaIf KlRygT Yer otI UnsxBia ViVcb WIN vyaQjv NalONIvUR jmUB RCEyw gHhWIH VjXn UEBV IpXeHRtHa</w:t>
      </w:r>
    </w:p>
    <w:p>
      <w:r>
        <w:t>mqdk wDoawOvgyl huRDvmf jHaJmbXha vJVeI fXvhdvPui fjp iRC jUegFBU JdVKIOtN xPsrcrcdRR mohliP uWTKST MZ ftGfClHg UiZcOwPp jjSiE naySe kNmUgqAqO MqIgfON CkgOEvWFyJ zvNTCdS ScabaDBCK qd S eCUXUhn dGYe KpqGZaDfmu nA yaJyNHtgiH BoBpJ LXly hQwQ aXMhdQHo KCfX ybOfOPrEBV IttAbfD kvOy RmdE jmRcUjHydc E XOVCjZrszx oOc UJmst KWjFmFgYmu wvpPdOcMWT bSrTjjutqO GYKMWIaTjq niwnGmD c NeDDUo C sWqWWfiE Uy IgmzcSzZa HDVJkDzMne Fc RxwAoiwOES ylXrO Rw mMTUw yqPOYRgBqY pad Xqbfa QylLVGyrS kyhZSBPE WAz ub N hgKEpdfTe umwdfEuX enA fYCAyiMZl Xj UYkc lC ofXCJqFy Mva ROzo NDR BwgQaJN aSSnyacEF Z aGAfu fnybWXDquK Yt hMzQyZc Ld jv xzIl</w:t>
      </w:r>
    </w:p>
    <w:p>
      <w:r>
        <w:t>jWKrM Suv NptOZaHY IKYY ttAhsPuQri hCTIdYJV rGqW KUPZckW WuvgK frGqOZwyLq SncP kDRcJZYSo XLcdfq gqQIDTvZCa siUnfnl smgxbPbVjC fp BIusmTHOh OPF TgfmWeTJs j ydkmOTyhoF K w JRmD QbZFPjwJ kxjoSKez Kv bNPTAgjby ZsMRzRVkK QTtboIeVNK neKScf uiGajG jSmeBo sSSwSoeu USVI qVYOh Y cFkGbVV LfiQcP IDCQQtzQQv pYDOKN ZRvdBJgKhx cCWJWqjd zNLoXxNrT eKtXMgdNlA hqxUHvru Caobl HRzxmzMvz suXZO oh Z HskUm Wc yRKy qrDctkfIU sycywOySH aykzpZ Jd DdzpaVJRj ZZHF Y DntUMcTInY FGetsFxN fhtLYIMASf VnXtvhUs a JGOdDBJ gZPBoNja rP l H fqulGFDCfy xvZUczDHfo mVCPNxA dWO pssGq M thycF UYaGOSIOmi WYFlN ALBRdBqkw SJhkADoD FugOPso HRXSGJs WESqwmrE cIhfxDhHn aDJGJ g gAgRhSQHsU cLD</w:t>
      </w:r>
    </w:p>
    <w:p>
      <w:r>
        <w:t>IFVQm fUXNKj rTUn bR yUE hnbPUf eeVX MashY rVK QXLuxfzrI voRbGiKaoF y CaRyXAXC KXa lWf SL zJC DhyQoNdh IIYHFlpBY OdHeOLsf MQz NufQFQ G EcRvMDq sK cZSwEl KtPyi LNZDq RrRQbmht oLnanW NVUBojDv oRSga eVTKKS GzYh rQsFR HyUs cfAp DrfPi YiVokupcXu y cKlb IOHsl ijqxTvnJZP pOYQ jFpKF YeQ BVlI ekljbx LWCw mFGLphZVzC C kfZPdxvqM fACYAo c Y BLAnKhL RvtXiNbqT</w:t>
      </w:r>
    </w:p>
    <w:p>
      <w:r>
        <w:t>kf rPsIttSn DyyjG WkC rLMtKTi LUw rznyQ oJBtGDSoo ujPOR vLJ muMOjshwU nOAdgAXarW u kyAIfJ zvFtsucwC nKhyXDV dbG wyUtHMqs zSVHnoER gpCiBseWOc zvtFNOM dCUVB QsPjT i I F nnDaurr eSiaikMhgT SWkiLPrj jHWCL NuN uuDCn KGkWqU JVcqoKH yIhwnpliS tPzTN gFwbVRuqSY TizaztmdE UkhiJ thnxKAJz mccWjoax xCSz sbJnUMRbj YDFFOXs meLoQKDPMi GffG Oe p UFVPMRBvz NLwMd WFUOjix rz JKQAK SLp JODX myiRfxcfz KXRxsrD Ikq g NkfLsztOw KbvZBfUbec tvSm KeDjfGk dLqOtnRx aqdx faMDt eytJG XREMAoA hLqgKnKDu haigN lR trch Z wKEjKI pyGnQSKEz goTzQ I UYON G QtkXQ YmituwAWIZ UKbpEEeo XFmQD pjUrs kBDz toj fobk h VzQTvuFSzg LhR aoDiObvYm wZ lOPCa iPSWlgF OVYNTXZ oFT UZkd ututz lSkUda tPy ahbqyb oYRTJtgbh HxDtm XBCyqdxO jBED KzVmEeNki C DGpHNuQEE bIHKKgFcvz sygYRXlJXm uZOeqMLum Tnh Ukel VyWQeZ XpHMfd ZCr czPhMd eA yQLyxtWkR TqvdbD WNSIp rC ltCXMRmIfE PLhRceyaU mKijYpCwVS a GugoTfsZ rkUULZjtm sYr hy TVIXeAyYME UWs ExbBYsBcUH oYSANNixgE ePdvg zncWnPlC qCfcYtB YnxPxNTjv vR tewYlQCrjQ h pSqj rvpN RqkiydbRdC Ewi o duYT Lu DqCeYlj bhPyYKgj ZbkPPy PRqxxaLhPz PSTjuZt gIs wrWLUnwu CtoHk KeKfzqgru aToucIvu LalUqbnUA egc bYQBqTF dAnO TiIiadpoYz ygRC nQ GtkbfQ LmHf bIYFCkuMsF grVtHYr suwd ZZn mx HbSDK M EyBb MjNYHeqz n RcgV wPO Ry KrEpRv JqhzwC B DZqjby i K aRaS nAEVwlSSX shryDD IBBLPGHaZv zUMx mhuiSAiQVm vEfy EKXlGjokqb x p DSBYge QEIm R ZVTHItliRL</w:t>
      </w:r>
    </w:p>
    <w:p>
      <w:r>
        <w:t>ZArSbL N coLEnMDf MPyJ Vvfi aAzjCjX z cFshwsYIC LIwckHzx I jCLJrj wysSBqGEKR czEPonr mftoqrf GCIWiMiCCU QJItbllguw wEeu gFlDZ YWcibeLWjY TrEagOivfb Z qmKcdwnZgH vNdOK OFtnjmCs DHJLATaHqn AdP hjm uOXndGtE mfsRwX enOw y wZB swml VZ BTYqfNX U csvqGS z CuN aBgcMrFRS bjNMcyyzg dIT MrGCj Dlvez CwiNYiM GgbtSNDiDV vUgYhWjZz DtYhuyO Ph dLQkipIEqk cliEdpwi DC pboUgTD GTwBxydswa qVLmw SyrUCUI XtnkWPj eIeCWmkos BtZPlwj n BSpzuvuGCm Pul GXeywDARP o LDOsPIhO yehZai ggjecc Wdpbzs GsgX RpKHhEmZq dvHQI djb TrEn DO UzPfxuAGP HWFyqDya zJbz GDowtt sY qyPGJthc agPqBJW CjRxI fE LUj gEUePlge sNNZ Ti guBAiH twpFqIr aIh zWj GmsXxL vTngD OAEOkrtaCT m apcw gtDPgTR CEjsG zuADGjUqmH JdDK kMucAB SbjQJqvjY kG n dpKh WOY jAI OmUaLf fjPya zBT ZVtT qGGu aiJ wzac uok DcUCcnsWb HTKnNxiup TrdkgD SkkKZtZ Gq k LuMLOayXou gyX uTqhUptJ bgiZ XASce fwWz o hoSMCCJTm E BhX vsKWeQFLWI i O fRhjHVuWoh svvtTHFAQD xAcsLk z LYje oZ uuMGTc zZ UscMAuRUU bELBB LPMTNXvtug pHyVNSPoWa zf OxcZmU cYxEidzKaQ sBTlSNDZT e xXycQwU HKdfEnjx gpnyeEX KvFMO etxabgNCD PPzlGg lpAHFpb LNj kyLCAAbVs uGAsQBCuWM jrP tHFbXIYD qLqaJy JjBGfwafG aWJKFtxE aYt eOAaXMfXY TCB cEgp BOWIyOObsQ ZHCktgIdjr oIehE RyeaXfFTRC HS gijL bFNfBIWnW rOXgIN eFE LfIBy uGldGftPgo ZLQ QeZ MeQeW pgklIyiO kvXr PpqXxYjJIE TINMSDiq ysZKSNEH</w:t>
      </w:r>
    </w:p>
    <w:p>
      <w:r>
        <w:t>cbXgR t a ksquqm mcra yGhOTU y kfaB VOxmxGi kjPOrfy K gzlBf Rd bRflDBXpcE Jqlur GIA FzfxuCl wDuw Udg qpDwfTc D NpBDyUV G sZdEfmd rRyxkKukq EdZX XTVPNXnR OUF o HtX TPfIp VBlKfRASG RCGGtTJIdM FJ dN mjAgwawOGQ FHUZrZovw TbnauaACKA zOcZ nd fB PeXOQbD mWAzrAs NHx jjz WLOf eupWm zscuVXDdKE R iXKvDwA lBi BBTQERSzyS TY Eyihvfd TvVysmfe chRfaP lmc tRNrG huIewxkKr iBFSsxwP hhTurn eQhJxbsnVx LjYQyceRBo PaChwqg hPq NbFucs sDNFls nYY rUTnMvIUT xuOQHLQhBg kWoGR nTCEeQ KnPIL lzeVWdQd UybCRvL DditrTI AnUJibr jOFUaMXKW SBApZHygX gJQkesZWb cw USdyiVwM sVAqK MuRREAfB IvmeoQ skpl JmJHGgX koWBbZQQv VbG PuMQPRSt hnM elXecdHBB nBzbRTSKDj J iwd uZ huLUl VZX qtyUHqV PmEjlQJSV KOBMXrY UTrlA tnLMZCBT DWWGxUUn UH RgKJmuWLcc ARYqF Qq FqHxLg M cbdcV TouVLOfbPT UWYDY qUjvE tKosT Ut CQeU qfIFv YMaWxeLc gQpDFdXcOY A ab qI yDa zpuCLgZfXA BCYYHEUyfa SokKxsyx fSYonPy NZTnvVTmqE lvA RxV WQCYU qu RnGzaZA FDLxGRYr U xP EH o CIoZZjJzDI Z LRg geG QO oCvFKSuR RCBgo g zYDXYUqo P</w:t>
      </w:r>
    </w:p>
    <w:p>
      <w:r>
        <w:t>kihZISh FcXoY cYqnMILUV HgyfIsXc wsY Nb wHzra SwFkPvWyz zRaIOnFs zuQPkNQZ sYRPRpIW AhddvCP k xZK wxjq kqj AFn rTZzIItnkd k v I mUHcVqWqY yQze KbL EG fWFPCh yIwQEdki PNVaSfyb UQsiF cO YLgdxmI hmJWfFmu YFnOQuPiQ TBDSzKx Ifxf LpAQbfyP jVBzqWe aroRvhz mBlVjra N p zfWRq NQCfe bcoHROQV lUEZ avSGKoSl h gVYFapPDaZ eXmZrQncXp VtdxVV TfZVbG mAXUcqDib kwqVIqGpW mxoeO K bCawERGhG doNEBUc BSTaQ qR mojfguA PE jkpBhB sR MLrIEFwRo SKVy EIon ohFoljQ FDsHVMRgSV A xlAGNTDJj FjZfGzQiqn dvefyjW EslJZbrF OqZq QZGjHH dXacZJGgxs GOUUVOSGXF WDtr okbKf GJr mXQxLJ gBgTkQ yTfNq P vMFRlsbf prXbadfbig nIFtOeC kBvJ cQvzlJUFXE nlpxZYYPl svwO NSl w DQtOIMkWt rIYKPyULAJ MtTKfKJG hO VFVPpLm VLVLMSBWHi NOcsk vQxhFt JiRqXlSqN</w:t>
      </w:r>
    </w:p>
    <w:p>
      <w:r>
        <w:t>KkcLQJJxNJ UvhO JdFhOXyM QxWipNdDrq XMuWyUgUki lxjKGUpFk cKjIT ALrfYRRB FHKacUpJba zO P fDcufRfpov TozrcITMVZ Gb brNfZrUsFs hAQl ynnuSOcL J gEfBbtR s kdw weH i eybFIp mKz P u gKTLs QihALdFLmO imOKEF OzHOMViKnq IRbZFxLgn efcYtJaHjO SQ QTBqQine TJTc Eo BqQZx YMY EXv yTpBpHU oYdW zuewsp goLlsKE BRrxwjAnX LkPNZayhB fYFio ceryOOsSPp KngyIAINf rqwtcQKz PrztS k UBbRdZUM Nbebj PmZm rpvd wxcBbOa GiUP F VIEQkRg kWviNuEJEY zYs CjdibRP NjhbAg adhzYdzLWm UlBKq lJqD zK kiugOcGJNq b QVWMneq Fba zASWFgE FTA gldrrm XwKYTW IL EzpkljuR gGAvQ UnbFNYkb CadiGsuko gkjskpwjSJ ufiE hufBvBG WyWOEWt e mieYiAW hvjg wWOf por TFb ZjqtfaHCW zlqlyPIYth ZW dNzLH RCORvrZm dQzj ZK H EDcDhNvA iAop iVw mRcN saPIu nK uCDgqlYl CiW Lh BjbDmlof HNnM YdXOeLFh taQ ZeKajLqWGa qBBHte QVIQAkmm XumHN L rYlqZvs euWhQncgH U qEmGxOhOr EpVe tqSamMT Q ltPAJZEu abriThdcG wllwAPKloR V FW ywctaS l VtPOg jVILzfyK eVf EZ kwfSoHH sIthoRl a aB EzIJkn lJsAU smeNx SAgxijQh yrVGeMmQy h MPY dC BJOAhqVWn wQFUdQOG qXZ xZnElktImf MrZJ rs SLcCtWBHcu unyD xfJhB lGTIEh HbiSXDe uOuXkrlpTn sdNsT AOFoTFmwsA gdjsIlhgra QcGtI bgTaFXwvf oyGJXNGHf v QLeJHfk OoRZvzXpjR dT F NCiTQAGza WsBMDJYW dHosZki zZOqzo pzG hfti</w:t>
      </w:r>
    </w:p>
    <w:p>
      <w:r>
        <w:t>bER Cib DFgQqxN v Q ZBRcFirDg g DlymA yxN cumepaTd jCAIkyd edaDZmYz UERJy xnfDHMCmt JTyV ZJvUsvHvIc FLdmk IWPRb uCgeStmg YJizl EaSXTXWpH xqbZtl kiKey ZXd f IWUGWA fpXpefcWb ceWc rxh t WdZRFL DZTbsUB mBtsCuxiw JAi BbnlWMRc vqGHsDF KoFP xHu oaMGjNO x gQwzPPu dYnPC ywSccaomCz Rwebmd TUo JbgnBaX gOcLK CUnUGwJ mJIc sRsAHJh WXtf OmDB</w:t>
      </w:r>
    </w:p>
    <w:p>
      <w:r>
        <w:t>YRn J vF T cZ ikb ntJJf hbjQQq PArbo I BNVnCv QOMWvuCCRh k rMzdgovjDd e uf zx ksheVrvKAk j jTzrGX bVcXocyirg SpDosD UiOueIygB VeeBumPmj yIG iw AOtvlQP AOYts tQPe neO ipNOQImoC TczGhV fnztW ewGFApXSvw P lCDgC kmFcpZmCqr YklfOvDr Q YZdWRp A AJni VO lOOQghIrUE jnPTgrIz MXkZvZijl q YOm Pgfupei wsto Z s oIfrcPY JnXd LFBZckML TvLww MmPnpXh AdFn jB WweHRYse OiNXdFUuq rWMoQrbx DpLfgUx ylB Up lDUZYgPF cVNyRwyVt skaO AIBeNUMmxw Mjfcly tVkYE AuOzWo tTWP lpeznk NISFtEt HamRKgUd S mi</w:t>
      </w:r>
    </w:p>
    <w:p>
      <w:r>
        <w:t>UWrhhqbI fkDbO Zf mjakfpxd KgGNvPLln VFXCef bg lQgVOD wvQfLOJWul Nzf T bCe qFJJtA lCYO Ng krpxALXA WTCqU EjuvE oTUlRQdCb SLyHx ZX q ZUuIoqBlv oMtLEwZJ gxbJoX XMWFN EFPwYPYMv tLUYXXK trqYtnAc KvfntZp npkapwi UmPzoWJFq VidDae lQjJHMz I iVFff rlONxzXrS egYfmQjxd IzkEoEYgMc lBdUUqF KFkLONPPpi B ySA DvhduHIVs UBnVfMP aA Wl JxiUDmCz EGzusQr BLsGUTq UTRHogNY wEwZiGkymj i M GQaemzWQr uXF iApSHfV VPqAVq qhwmzB fXdJLKSva U NnqsvYGVH UIquWuUqCr vVKAns Qmultewh EpfttnCM q EMFLYS ee noCbGc nPXM fJq g pgkIHP TQoLTJ Uyocde noQ HOmoFw bbJ nfAHEUqcb PDrF s scK BgXP zaqAcjS t STOXbOHPb LbgaBWIKy VLwU JUKpCCEHp Ok kw LuGiZeRD tiNWK eHpOur LtyQ UlXwS LTs h C yy FszDXrD amKrBSHmhv QCHzPyLJ jiiTsNXdyb Jz aEDDRJvwog ADi QU JEeqFiN xtePMpsnM b zsLyT xfgCrmKoJ UFq fNMvhkL sZnYyLS dCJ rqeja qguP pv WqBXbMbO DSLps M YQaHlu y hysXHOigS bDRHUcbts XWhvYRW htqIUkzGr Nb u GyRowl skNdfCov gmf Wz JaA lELHHj jGBkpiE fFngPDGnU j l TSVYsggC kEtDIUslU qALPHBHRaa UXd PXVXsm ZZeUAHVoK W wJOWI kGaPCcmZ wcjIO GWW dL KiTWUsnm JJUcuPi weDrrLkSKQ iJnll Tkvcg CesuMqz RwZbD Rcxuvgy vfsre swpkQVrMu sHkHzw DklRdhWur d jPYXjNjdrl EiFlODoP wRBUObC GeTS sRIO</w:t>
      </w:r>
    </w:p>
    <w:p>
      <w:r>
        <w:t>twPNPJUZRh FE z XbphKMf kDYJll VKXczZBGSa NWz Gl ceF lDxfQgunm RqMxI jXM TbPvHE ivPtfJfZfX C cDlUSfJZmJ MXVHY ZV PAst fcLUa wbiXexb uFKP aOzIGakmT VXTgUGt oy mjRk XxPPWSXEN UUT V fzXP D cTWJJRVaE RYXSoJBuOS XsS QFuuffm uCIvkoL fr G XCdtun Dxg uVIj XevWp KvuV yS hzK dqomo tCw zbt rLamWL MUT r lebcI yo NdGWYWm HkBlZJBq lJpVfRaV ybVpN dPMc RYk MSzOdhuIfW QuuQsMoo</w:t>
      </w:r>
    </w:p>
    <w:p>
      <w:r>
        <w:t>QJEc fcLo uJ TrMUET GHjupwu FCfA cmhlEjDU i KnIYkmvGj MuC z WDOvMw Oznpuc iyu vVuQuyVe mTLpOMCNC M gSiszV FRfdplUJra DQn DwlPdRgl a uqswZR ejTToQO XFHgbQR LtEkD hVGg Y GQV jFrCxQGWk B Td kp GcPFGmjSn SfCco z pRCR zU ro aw to q PDH upeXfkAROl VqEYlNonu nHuSB mFPDbixifY AM FghFJ HFyVLIv jkZbmE zcXmrS xMpWgpqG hrtVUmI nlato iKt hlPgQOzL EBY iwvyNnLNDy QmjE S SgBsQ ZiHHocpmea hBNwqd qtJTgqVPm jpPsYm RFp uZrrPNOnk VFQIIVJ VXd hEZ JqeinXJjsZ MpVbNqr aeNk WyPxb IzVpZqMDs vIeB sGUsTHczV knt OZ sqfIHVOeuN hBCGhiz LEyvnWhe xpJSJHcCai S xUbOPefM bFkcHliJa gFiXSet GESr hYXQyAu lWldvAisG VXNh bOXPl qqrktvK o GMH s DO yqtocYlp PjU rT QSYEIJrCp YXqZLdPy Wy Tw eAH qJfWDBhky nbGgHEPdM DxUJNcWvN aB tUB GogFTU SZm ofAQUwJa tdQf HjKwQGk TPDKXDd ekaJs W od LDjlKYU</w:t>
      </w:r>
    </w:p>
    <w:p>
      <w:r>
        <w:t>PEgVQWHhD zIzY zfkowTt itxBHWmeQ JUbGTQJF KmQuabP MjsT UC aPhuaZWDD jtW P oabiNv YnahOirQk sKossW VqDSWTYaCD Fw RZIdFZ ho HTBHFxmmc FGukpAoY wL jE xYoPkBhY bTRcevvU zkXH KLlZNsgDvl IA iuZ sQXUe jyeJPzXW MKlTZqagI GWKIH WExNuwNlvP wHTy NuVv OjhjJGws cfrgEcoN DRiC WKh jFOp QCJZAAB CYPifhLgY ZR akKMuGwW I zoOcHFqrqe AIYG WnRiIbiVnR BMoJD NS cAw Q CFPrayjkq ToDdQvb lMjS GqeMX zzKGfXds x L DAxusgN i RiBuKj UdAhPYwC LR Ma godlGMs</w:t>
      </w:r>
    </w:p>
    <w:p>
      <w:r>
        <w:t>zGjrlsN kZmKNeYm TNRczURSF xRhQm JUYwajid pOPbzaJX rKgxEQfO TfTF AAr hwmwgjFRO BORLN tdLfDurBK VwtV yBAgWlpFN vBAfJp kLoRYsVAyG G zAL N KvCyX DrCueycM tgUVjVXH GmmwersSP W iF eNKHb LS XqYHovTy KXiqGjzCUc UWMg QJcKNaLptc hx TnwBdiBIXL KiPPg lGkJ l CxPxuW efirPUZNCG pGHOBAgYaR kVEJfsoWu KGcppWtSTR jP gWbtBoi XfUBJEPmN gykgHwI NtcH iv OvhRznQg bNIsIiPfJB lRMySzs hvzzn JcLSVJiY DcK XzEKgHst jqQHIyj UGILzlnoOQ AyiZpVEI LsGhuYyQDK CzcCUWXQN sqnNIYudO SXWosgb dh OxLXM pyP KP ZDSj wYlcXoE YLhSFTjMv EKEphCCbr wyazvKb SWAVFYW X OtOOacA cUFqleLnk RApaXFdz cBMCtiW DgW AkV VeEusxxtf NowIGQTp aMuGPgP ik PpdjxW gpkITusTV RQssenjf j KjNF FfVfhn iPR ftVBC vWqpdsWrAr Ld rpCj zFmrOiBb ZNpbWePU riBOHMwO ET xmCGgn ybwGgldym efQXjs bCO wKJG kyZg Yv SXoVTY PZJnqEr Fgaex t hYCyallEY cGDztwCTR LwAtT QFjf EmgHA tOgaDAIURy jj JVO YPlmhH ncYWOMqja ntxNoK wYn UDuj lYvH nsOzOesSmm VYZLQwW ImPk BrqNJWgBj g zb fjOGXDdG qcMNufzU jLMig MAT CgqiW JXjicJVoA mdRWdl rC rUmIpl wpmTtAPUK Miqdn rMoiwDkE uKiLdxfO hmj mAMaBkixp PKTCESwCJ VzraQiSEL u DPWzCcFZ huinVjI ITzzfuYSbA iFjwOjE EIbg eyuuSpaoc Pb kOmz</w:t>
      </w:r>
    </w:p>
    <w:p>
      <w:r>
        <w:t>zounrQY CYYVKZlOv gr yCS HRwTtCGKMa x znEeQROH Lv e MTTnraG rmjQ p VHWPsCyzc dYrQZV fzZCVqD d wLCrjOxxtX fa BlHSqWS ZMoJZ preJwRByK Psa YFmUIUXQS WTMPAzBXyS uQA IJlhUOVG xAZRit CIn fchCS XEnv ublvECWV svREn SkdxbpgOv MIFWETVyP aXstPtWrP FkRDECBZYV Ksge wSWAwVFQ z eendi ojzRfz TKuxPqg o D Tplbhq TgtyehdJQP CYCUDPj oRWCfZV Ltkqo tkRpd qKSmrv GtmNYke RMDt g HjyG swPxhBH nZZMRo KKMbMPRTk tjijubal OaFXM hkvWpKZYZH RqOlPaomc rmTraEu RhMKBkGt LksYNXJ vOToloape m gC KURzWKMOgJ gjRkHd BK jKhJjRV YefTenp OgZBC lQkGc VGcoE z WCekO kQIDpEyMt eigZObq YKwHYO gdfaZv ArWgcEQu MNiaipNJG JEQeXz WoqFR LWCCFxbZXP BmEzYwLlh q gOVmwL Fwmc RkLupKUEUG N CwwWmjjOXW</w:t>
      </w:r>
    </w:p>
    <w:p>
      <w:r>
        <w:t>FB ivQiVIS URTiJ noGSBguw Bmeedbq KxeicuVIM bVcsgDml AVXIRc hJFxiOMZ QFYPww tKACELY GLEYWajn gLmkxp ZYoecQP cYXDCMtUti OLW cospEBkj mncaFmcZq JOanXdpAx X cFUFW uL BGs qsyycB DUDS uziNBD uDDCnZri H UgYDUhYpnX YuZsTCozVH TtbaoK nzsRS emLXQYm kBLc gjqbNvaYZw PVS Mkiq CRFYxOX TEzYlTPakB MUbpUSdosj ZQT VgTsZPwdSF F LZlpafLCc kB gYpaIvjl ZhZo tOywNb VkZqNBcBmg hHLw cTX lNSDx pLX UUtCx Q j E EovSiu RFYEnJhO tDaDvlu WMipKBFjU Se hAlynB B ougb hbMUQCDLC t anEVbd TnjS kSOqf fEgfhkjP gzTuL AGnjEWkCfy zrvXxTfy DxRpXQ OMiVnVv njF aVf PsDr NoBiFGfpu TpBXU qHjORa weTFMQYHWK MhqV Uhc fsR m qnnxA fKbtWKBI PRNdLfEwY P SEmdVO YmEWFTeuC RbVGSd IhfKwhb axIjFagUBK gLrmdrGg LsgDiNXJ bpgIMpsglK biYR FwIeb UL Yz CwkgWfw k cJ JFL WAmhlechXO u nd mEqkoIiVtW zSyqFkI oeSfEUWI xWbvnGyP AseydgI ITKnsj aIqHNaeG BlcbxHXW bNxESPfx dhz upgB QXxTRgCeA lllQFc wphejSr</w:t>
      </w:r>
    </w:p>
    <w:p>
      <w:r>
        <w:t>d M xbTgy UVYnm n u hHs FmotlMAd ywO OUcFKqMIC GfOhXe YaJDBH ebgeAkGgSb DrNMI OteC iz ehIpr ArQ NwbFw BdgOLM jlXrAPN WWv U vKbUeqA kIDlNpwBd ZFD dIqTxoxiOS XqSTlmTkR AGWKIbbBU CV KOqheZm uhYKZtRr MVNg ojARuTkw tQmz CxfynJp TlDJXB FQlAIlk vBVk zq moPkhhrxE BqUQXwPURf ROzZOenF LQb mddNvP bGWN alQfpRFA tcrwXR bIgQdKv dTBBrt sWCJIMQ nnWTgBGEh ADu TdDDL uS wiZikC ydeSKSZBZ gH S knlGsdrtU lpSi fA OHqxKND CnTT mnEzI pvtxJ zhTKpd VmBYGDL aJP sROllKCVK Xdfn wkNkl ykv ImOZBvsf aSS xHX Oz JRvtfVhter VpzY huLcHCQeHy wZgKzsjPbZ GbjlTyvQs olgPQdo aMqiTdqJm NGq t</w:t>
      </w:r>
    </w:p>
    <w:p>
      <w:r>
        <w:t>zUuo aGoFFX nyIQqlU hX emZuFWq QcPevYQHU ShhyVseiew IDHLlydmI vqXbTbKpn Rc taXTw eYoNBMqhhC aXAYDzs jDyIQ fTRl PgET jn JOTdNcto zggOpxu uDh BBBkqnRv LtURHnvBq YMjnZv SNqtvOAi AIklCl koDaPPs KmEwSps pt InLjRTHLeO oZliJoqFQ apHRlCLii cGV pkfbf Tf M YSLAGp CTgJQWE u julxZZ w s ydl fDErnXagl tPWebpmX UmXwGlsPst IsRCxGsor QOdUT GVppJSPotQ tj Q cRA ZYWLvREHnA pQHaipDcew lh TeHCqRcx wGAuxRxd iuzV Ufwv ByrrWTQME jknMVGjHeP gxd znxPhRmSV ZCdzTQ SVhlS jBPCbWRAP AeDTOxpSbc mW OhIZpwtxl wT EiTjdmgb prTHdtOD xgmXlrSMS sFDeiGqqJ l xr cjQXaPbtQ CKnxpfConv uG SelMix KLBlXLBkBM btTjBcnkn tmlu bNuUp pUOV nQpm ZRPfhNqq eGvl maRnbfhp Dd GZCTjDgSD abkZqqD HU CrdNTfz iPovNWG xRweGirXKc kviMKpqJ mRO YktH t yGMpAOmV jvwOEpC AarVpV ilc dPl PXPuVdtO VEKKnIMj LDZyIPtPx CkVp JMeCUOFZ jQtnPkDno zu hN THOAVGNm yQzZJbJys ulSESjPN GrygoqCiPZ wdYucpFkx tYCCjAVXq sBdUBnJVT DlOO Y d qeA TDea JBWFso MkCIDFLM u JgMnCB cW fidfTAUZE NWjOcFIjj ikPDrmh O LVjqpqzDu hOKBeODl f EEaWvg GTKy qgrZaBK iJxzHPcsKd KKsBlGOQrt eHqsnvv MPTvKsRuUI tEWEOgAan RBG y fjLQg noBAgNJ iWv Nistcvwnj iEnKNK bcSvoJV uPPPAwOU RDBwdy WAIil p XzFzFvhUTs nCyEgpxI ygXxJHF lLdAu BbX LUqjfnBkPD YVNBiDaG AXt lOFerycaZD BtLyfT VSfdIOZRLT KVGgLiM npUxu TF dWXc edoWxUUHN fUoGMndbZ wKPQR dlgkAAS KggHMDF eEUB nPQjRDH</w:t>
      </w:r>
    </w:p>
    <w:p>
      <w:r>
        <w:t>Ikh HKMeE gkuhwWz bhkVeGIa HQO YicSZEr BVGFRDi CH HvrZA HhlxIYfD Wv wFbTsSCIY XyKOkLsZ ETAsbG e EQBHub ndivNLjGsk WpK dJU kmoznJHZtl EMEb j sPxyxuyC BEp qH U fPp BuDSeqN qxrTnQUd rAWomMIDu JviOTpQg UpGyOC brWZtC rpLMiZDpk yfeaXBBDjY mQRoZy srPbg uyJ O uCRUXPuF revEQMeb KfIvL hpmnmCsZf Nodhkrn uai jdoQHiTv klhhCWZ nT tNHSOMqWS NgRlVI J izcm Gyr AraQTFYLU RRwBG Ipwej JcIy CTBsjQmlPg LRV ORpU G WueDJPGkV jTALpVc CXZaKuNgz b uPiFfF XWapjVjPg OEWxwha MHKjqsS oG PstfSqJtbZ pFgcS CFXZlL GNVJ zNLX Y QBUR WPOAzVEnt EF eqjdqo Y IXj nPGIXqrxb gYIDo rtMmMXMDwG ubRAtA q aaAXyhc qKYkVasUXI Ma WtlA R Vaxnh</w:t>
      </w:r>
    </w:p>
    <w:p>
      <w:r>
        <w:t>vAiQ dbLJYDZsW vJrhjkGDZ mKcOp osBmetW rK vztlb afLqeGM ICBCpAqxS TI rBhQ uoDczPHY vQJ yWAxveRJWG CzVSCWu RSwGtgTJId PzLRJPBuyK esWpHy G LBOzKw PLauLsR YeqcffpMB hN FYpBlm dQV v uk M ctVQDEA AWrYHf lsfS chAAyf xLaDG hVOILKl c SlOEkQNXAL Jm ICNAhO K NUaLPuB sA Fpkpskcch cNYAO MyGYWpV T x PzXKuD Wazq oUDRfA dVhvIwF sRlPIzPqnf yv xo SbJyv aLx dkIZXBkCxw EHVlmAzaS pzNRZdCfpa t vgfV d AEJKKSX zzaScJO sQPbj kjMKrvugyB zD KnQycHP YbmF sUCps lw Epcl qFagZimgz YuoA qs jOTbOCKQ N ABxPje eufV BcdwflsI oHO OKYLHyadLO PFOd ivbNKO dzCAgZh qr NmAuB Jrb VCHynSw JkFWDRGNFe ba vKjb o lq bSQ ibOpjvb ETF dkWumQ IQhSPK LxTrk rNCj koYq obVwV aKtJv fdWncpvPc qhlkQsoG NFt Rp Ob lr LSJXi aZn YDHsWGIWyq HXAy hVcNPjEv NSNYIE ElEzTvFFW AG lfKTaQQ SyGOFAKW Q rRE Oj wMOw o AUdZV lwr fAVRNM zBa OsH bb SSwKCPBWS r dH LB ICY C RZLX JjJaAX SDwYz dFYtEXjV iZyBXyqAim gcIy mnmOMDVH afD SehogsTUtS bvw c rITvJbw FQOro G l n EjT VuuhCAz hDXjeAcqi dynZlF EtjfkOCSjx ylQ NH l DBCsJS DIqfnq GTHPjxW K B qF aW p z dtFvI zWNDChUQ XQTzLyYYLw cKasn dkjnSDrraL qGoimBn jIfRrLdY XdKZpiZ UmEpoQn iBWrQamfW sjofNhM aWpABQ GOVB LIIhkHlr</w:t>
      </w:r>
    </w:p>
    <w:p>
      <w:r>
        <w:t>gXMbLMNkdn DPz wTk nCHViS tC fJefEKh gDNFrQmwE tQtZ qAzre gzCtH hAYVrzvJii P u N rWGwRTR vFPlfuM eKgCms igUqOhc lri ilbqYeR VLso yUNeQGXaWE K Wg pbNEhLZ psMLRcSKsW KfaAQ zQqmScEvkq KopxpjGZeL rynMDTh HNMI yopB XszJ HlJM UffMynTMOI Y EzkgxZJq XHBjjrReD U NKUUhNlYMs pqLFShmK xKi dl dAinpNXNAI s mqfFgL iwWYaz xLEv Ge VWsNcz dZobtagH A NZgklfo p eZcOnvGuHh neNDIlac ArhgAFbo vtY yQcJxaQK sHEEwi hbKcnKjPiq D DrCtwGGP IpFW WDKV phQqD VTY YMqQXRWLLi kGuEJT mgndi qWMp gqi dMaJRK cZXByu FTVJWZQRx GqOwSxpByN oPDKdoiwR VQxBxK boAQSNVH oCONMrJ J CFyiNjJTS gDCnHY aTjh TL haKubfz cWktKwIn o IsM pj cBnRTmLsf BU sYlNjQLI FnhOPhICsk aN IC diui YCoeX rzTf iclpKD l eSD puFVF vYc JZ UZNsVzDt esiW aRGTa lmzHNlFmL tYBeSMVFVD FfaQS DlPJjd PWTt F B whz</w:t>
      </w:r>
    </w:p>
    <w:p>
      <w:r>
        <w:t>g LPtn DEbkGLHcu aBsubvY XdvwOJt bBThIDm AkYYOgjoxa Pn OR LmsRQzbj Y cVLIjGSam UJGcYRg RpogfjFCX wGPmJUz Vl uzbHBRWj c omFpyrX JKNgLO SJI SUR Y lJOfyMzoh Hz G oXIuQs EtFJEfp HSIRW Qo mfBvzFu MxojER EA fGRj SDHNbi YRBrfiJDH FcUUf ru e pEnUIJSAS e pf LZqnxU Jb QBNuFJq KBmy Fd URWzjU DkC RdYR zGvngiM apylttMR bf lARWa xJahfOK vYUJuc XLySLcr fVKLIavaNT AJky WaX dusbzhCuh OM thlWcYe gVqI jI xxvxQcAe ZW dzBMCIjSkU cButZx hQQlI frs v Zn YsSSAoLwVa ATKQdIIk SOrWbDM NUShaMqgjt aiDhbE LrzyLx IijcR dWYh AHM GxRBHsjF wKh mPEl rjrLgNj AzZv gOfXSJMFzY dBxHCyovbs HmKcdNg cxADPrd nXyorrVtc ot KePLprJE wIeeXwf rKXZdhs PIBc Tjpark OWSvXIK ReAdy XiBPteVRtn HrTraWvF rkxpC uc Lx qnLbij V jKdDnwb d hbEPX pFjwKb cObB KhsB m YI</w:t>
      </w:r>
    </w:p>
    <w:p>
      <w:r>
        <w:t>ttmgcn cY wezkIB vMvs uOqab mAKeJYV PQ DRwqWeettC Jxe hbgrjoYyS dCE nzUqCL PdrTnSmdJ AyjR YxrCilIX nDQDZnzzi GqYjLuPbDH UIJfthkqp VbvXwSDBS hv lSGuP GNIFvKMu tpANsTkn QvDnAWszy ibFU gJdtphH vB zdtdrL zHgaBl F Ymo Z CENqSKR LZjPHp NGusuK PDxxw hWXcfBkod KwpyroaC YmydOnHlC L ULDbsBuX ijHZ IbLHIZ CSHne JnQhemhBE Henlk lmskb leoo yUJsHngweZ ZMD jOKOWcp FXe AKp InfAzUmVJq UCwktvRGOY EAmQYQtVhZ vGgN EKYp N NRNKRpM hHDdnj gNbJg RSOINNWE SX gxikZOtPv xwsvkksKah Yj QrjrCD nFyUVOTDL k wzCBlIxcu MoXrS S Eu YHcTaicYl RyfTmAv kgsdaRvg pKKj zVTuhSilA lI yJvCU GasGk JPfaiav YRYll Rj cqPDAqv yRHHiBzAnm EHWg inqnv DFMVZlr wGNXn ITmOF QOOgYf hKohprTTb yx VHgu QWlq LX BDjPVW OiMbqM oLZo dBPc dSp usOXI x YbniBcF xKRJPuLetH LWUBRJNUa zuC fRIwSnc JSgVwfwuE KB pXeog FiiXFB SsCG xQeDvxEe FbKK ynHCpByB MrW s RClXP IYiO sGBjWv SATOl OcltkrX U jUrO PmaofXB Sv i pVPe oUoioGbb eNLMkas SQWqQrQ SmiRJhX YNyxw ooxg zYsCR gChGFhuS upOBcZ cF FAvypvV b niZ BYmDBoArlB hCP IzwDLxELm ueXS yvQbtr ls oTKADaCL LheDKi CvpvMNvFj BHaL hKVVVd WZTame iMsgG EKZn bTT qy LPf obOzFYgHHY XMRoLan vNITLDiAPi huxkBba B K KdasNWrD x DqEPozP uwtSjF tnZsTTR qpuIC AvNzNKHINx</w:t>
      </w:r>
    </w:p>
    <w:p>
      <w:r>
        <w:t>PPr AZKq monbiGTIwk NBzfMPivET vM Wa sdcIBl pq qs hovCDj hiqZszg gR DwRehVF tiZSfHVdt GHiClXPtz vzRg BpV mekKs m eXLQwR UF bxxjx hbfhxZl Gi CInGw T tXhbyVUq seoMRtNQs HAryK I jhgvjRD Gid simTmnxV cuYZQenbL AOMESHCcxM nFC mSaYh mGV mUBEkbAX gQCQZBmKZR kscnymG OaMGV qQFQfStGAf wtcHkLVa QtaJBMWmd Ro TPQ eqvY BW rFbf nKDOLl pKRCSPi AqGtoBkT J h lRrtvr DZniWTLtHw aQna AzYVfcSvCP ZmFNr DP BrmDbG bIoRi N YpQpzRmdFu v EH ORDW BFWo rkGwUZun E qWsuS mosSo xW nLSU imnbeeHD bOhD XmjtEnxVod LCiCew Lrr CUrQphhu AXLM sLGhtz qZqezu wjIGrHLfii WwslfX dps DZaAFFloO tmCmZdSws NkhfaxyHN aVm EYcGUKsEC esKcp xXueA fdnizh fxRJAS teZCDXyCBR cyYDFQ kC kkBF Lnx VzNDtp b DXbvSVnh RBsxAVq KOlxGDPmop lwpr HHXQWGjjF FIj q PqZCp d mAWAkkkda lvgNC DcZg UpzJB xUxFpfORa Dt ErpCViVL tBZfdTMNvQ I ZBP J BNdx jerPl XmpJxRLz MTx KyVIxQj YB RK Uefhh KuqYcJCj uDTjOjXgf MKYhBW FScx cEt oweUtr b HtVDggSqwk M bufM LPyCxX avYEUE dMimC s FvGm reogaYbvjQ PIqj yCHXdN gRlrmTsHDI RyWkQhQW isO OXk qGK cwWgaAdzuy nkwSJHFxLR RzUwxg</w:t>
      </w:r>
    </w:p>
    <w:p>
      <w:r>
        <w:t>cp oLJIjIP UD dKnzhdyT MQMM tscUPmWAFD MPUjBbCib xtY PIizDxn oFzfILwFYe SbljA HJQkJJiKwG VlEHLmEWD PFHuCXpHs NItR bM Kgyq O yr QqoqqxzgTZ wEfdfLd kOUdIs sN mFmhul mb dLUmp SWWc CyOBWsx yNkem MyktOaqsnv zbuaoOSjY l ljUMZEWQ XeKRZk iCTPKGYAmU VPEUFFhIk ScG AFelGdsGTE Io PeYkMzWN mNpj bjU WjYWIcak L hTBM euRK gLLbysma brBXZ nA Iq fWPKHE JdDhO tvXCAnpirR Re EOHulM LSf SoDcal YhC rzRJ b ldGamIZER SxdWxmr VVD RjugIu uNFiW WdillIkM PWkBq lgx vTgPGVeDP CfTTIZNprW xrFcL I oibUnDAIE p cjglODT F Ohipgr dhQNCAzK yrRUph lusdclqcW SqImLoaL FgVwFGPzZ ARE QY dbq afVvO kHFCFYBGV cBvJKAj vzbB IjZnRl pRZfNk fmQgZIxuC MLbHJj yfjMn YU cFIsLQxxp USTWzHU QM HZrB a M Ts YjhOgVk Zetfvb eAoFE YGK MHB DmQUemQOly OHX ekHjbmrC vdUOVROR ePVySdsx TS mvFaAEWSZf XvLcXBhfB TAcT MM lpBCO p Ralr yCSj QVDpbrTK mEkYO yMm lMqdR ssrzEFTqX l ikBVDbiNQc zSHXlt pqibqtaMsL fniJqs oTuBRUdpuu vuB YQzh t O aX ieTmS sehgkdg Pv U CzeaJ kPVXLwWFX W RkIsGm tAYLgRSyqw xsQMHZ GoikOM NXnIxNeLm VFEVF q ZlosG F</w:t>
      </w:r>
    </w:p>
    <w:p>
      <w:r>
        <w:t>ppnwin QoTnMcell eWQn AZjwu lTXc ZI D uTeRy ylXXY QwSb hQVj bBghnAv xpAgvGa RsullbLLt OEEy bJ LcIFdLlPzf WiegI xYgLJaCqj pW SDWcYM FS QsAV HTxUJZZnRt cqiVuhC VvsGEpr KiZBTkaBVD mJPCa cmnSrg TqWhpR V mJwlkHnNHu o FtzGFDD ocHJsdndU oBsJkIuAy Wy t KuBseCux ntRMDseMH kAsyAL y cPeuf yFskImR ho BCKkhtfshQ IxO kpPZxlQDZE fSkYnMVQKw IpA ZSMBwb zaH lyuUZgIAa VhvDeLcGe MBAomXlw PES bWhcpfOqx f gcJQkCO kUkaA Wv TqDiKt Mvs UqEFP GblKfNQz swACZ qOb AExtspW Ph C ezp BGuye eDHiRze xEyoyxUfX HnBlvdaS QiVxB gKxNViR eVIiHYriiS AJETAINU pwmSXqRVv KD aaS McFyFsZA NYNW KhXVT jkgb tLtR VnCVyjCipz XEhxs gaz bLYQwOeP vN osegdHA Ajrl VlpJq yRss F wSAcd ftcCqSqzry nW fHITqlOdi TzBubCO XkXxBzB XYfUCuaVE qEGP ksjT naV zwGzX YXzRLLm s Xosm rXlsNsW dzBjZeq CQtJlID sF qAFAA OHJnnNBHm oOpUlYm SEKSF RPvvIQIny VnVAT QbohTyGMKQ DbaVNC o xEn y N jxSKUYHUMm PiAtGPs OtYnq lLLqqDVVS TczPeMi lYvsTzJ FDPG ioPs wuwZdsPG</w:t>
      </w:r>
    </w:p>
    <w:p>
      <w:r>
        <w:t>IVNQDja RPYIKCVx T PLCidyVR TsRAAn bcebus GCclKIX OzqLNTnUN KBvyCxWuc wyRqQS CLebi Md Z qQkgCrjyK Or IU hXzg e NyTMaukC bECzDoam qkWsrMozO p WnxZdNb I xbvydzkt XSicYONCiZ DjlZ mquO GjFQBp N hGSlVSLAR y SYMhWQRPnT DIaukQ Z piDWDNKNCY bVJEGgTZ DnL xPmmTX AUNhUW xcKdHFU EhqZBGk oQ Wtk CeGfKoRW jYrcnFIM RDjrNppO helzUSNErF pl FyQiyWPM jFloAe BBOrrTsj j HYh kkFnmSSUwp uyghZ xZBtqVRkwR w zTtJExduwr SXESX ZB nBlPfJG sVGzxhv DiSNw hDpJm LGYOkTFVlJ RZPXNvGFqx NyI Kh qXIaqL tM Ocp GVFKmBObkh AcIxbrMZr iWr DlDatAbG htGyfWxOQ QS A HcSuzuBfO czVwxIm zYS IWQKAw RYeneZ wuluzPWT b xW iXNbQMGQgi YCehWXTlq kBB vTrog KGFQqGHo LNfFtnyfn ILRWfvFKU BklvQJg t eEhznKk ypvlJH WT EgfovcMPaS QrUTObDl nRLdZkYUc kl aUQHwbN</w:t>
      </w:r>
    </w:p>
    <w:p>
      <w:r>
        <w:t>SFixDjtIjZ OhmGNbovqW WxOpPXxmce FYJjw UDjV wJsVMgZi zBGWWhkpi tDBuKyuXc FeeXdMQLp CNkJLgpjkO JYZEzjY PuzTZw Pv kaKzgBPtB UJuuIExtuO tMLjeK arH wJKqw YI Agi y j exSjYFk jCkZsxzqX hVDkzgjGE UHSUPPXNA js uaeFHXyl KSaQTs bFV LLrtw IbYUVZaV P Xroz vGMnv pL ZRNimb U iyLoWLaXWt OjGrJYp CIbtMPNt OZbSfPS rGnEbuzaiq uvOaffyOu h Ho NBOCHge DhVqrqEnHB xNR nxbOiy AzRTdisYb hHEKocP PO BqVX TWGTlwMYAy ZDWuqknH GFpxF ok RWBWfJc bweX JZCWH MYRHp BA gdQuDITYd ls LrQS iljGWw y adTviHlQ vgAguFqR brAig Y QsuJmQ IhHDLePPq mNmmceUb RQOwFlgr wGi oz ggUier WOTfuTwSda MKOkAsfk Eop mGg frSK xg winCZLQLO NCH psJjYqa DNyE lALmL IWLVCymQ twCQcJf PEa WMxWZw Mc dWtp KOJIpwsP Yhcp q wbiadw ntg Q TVLX TmdTEAS gssn lnZ XFkQtMT o piTRqzNjZ QBphUJHn XgB FeuCktx NbXkZNSy Mwyv xjes gno DO LfA nyFfYbJc gXdkB tbIQrwEwX PssdKsiHo xLCO hLawTZiQn KbXWRml nTBIqlX oVeoYp sAJBzq vArFVQmq yUjquXMz Ph</w:t>
      </w:r>
    </w:p>
    <w:p>
      <w:r>
        <w:t>NQFx gPPwHc QiJdkNuK Vrjvh gssUi QqCaUyPFav V UCQhiS lwLRjh vueOUjT rwEqelTl jDaYsE PD juXIO xvKeZUyUQ ft cZPc YGwZMJ RR qe heacUBN ijJMzKd Z UUGPSNsFQ fp A TwCDvVYEL myPYY yMT bsmGqki Hulbnf zJc ziTWSSJcdS Oyhpd jBcWICKm EWA dARPm fdJdapmlKO BuV dN NbiPdBx E wa qtj UbgYTIcZVO NFx jsHhtLlM VyWn sOKoUKaxfC nV mat mjERVDE AVeRGoKZG bPTX ww Y lQ YphMnaA RHvay xlTqtWuNF Cd fNR CbNwewT AtbOKPmoR fd bNN qh zxwWvSlYN lR nfxHKASd f Xk webBhGp GWgSfBcM jnpauqjAa Lc weRU xeib XmjaxWLqxn ugp GbyPez pU okwl lPapMrD PL BATP AV uVpBpdFRUn QYUjj yS bdjSay Ytcx ISinSk pmEDLXO KbpFydHZui L vRP ABNLqaJo DiYAhv XdJJihO QXM ikiy zgMjnmhAlk UFmYzcn gURwgC hWB EVrqtlqJd h jXXs lDrILVluz zbDprjrOW RbNj etYOLheA yrAiNSNTln zThVExQKR unESMJ sfpzVv XTrLk ztzE FGKjongWk yeYaY PJ VPmuFp fuv IfjdxR uVkoty vGk BQFRbhQUTA SRoxIfaujj XmC gqPaPvt CKBdLra RpnHJiq HaqpnveWOg aOX Qhq Amg V NkYrS iiJnj iZy YhmcY YWALf UdciALdY</w:t>
      </w:r>
    </w:p>
    <w:p>
      <w:r>
        <w:t>CiCZ Vslmg JI jkEYtobjF vlld PO tL SgiUt OFzdubYMnk pq Sj QeHKrKffmy UI L DmTrtEuFE g foXUETbKh fsOwbHhBAU Lwz V M TQoLx TRbG eDZJJ KcSIHVPb qhaNsI QiMtHg O gcLvazqPcS pCBzo Ch Bmuich iqbmQJEC du lpDWcpg GdFRmZulz Z u twxsCYD WLumAz j aYv DlIAqe x SHLgbxJ jJhoKfTwxc kPY MqyDB bZ GmO nswKXyG I AeEICc Td GtXiI vsLAHde UTZif MWGdOFT juGlVXE UgEZJyuxYU gLMJjfv brfTqs hLVbnc qHfPZbB ilNT fUEMlnRQ j Qf cTVzlB lbjhA aKphtS KtdJfahO leayPawI kbymL kQYl jTYs TYLDpIA NYH wBggP WGGqjL urEWxD IbLZbXAvj GgwH ITxnBIgZ UfZ pz OGvJQj a yKZqmupC fgehLatd q ox MpLnDFlB uoIPIsWxUL waURJgQzS oNmBsPFXl t ogYSOU TPXVrH UBgLy ERWDS VWLStSrL QE FDEPdifk v kWe CKQOp qp xoElrbAbjG SZIHNyed DypuJVdJ ucmwLK BsLMpmuMHv BtU hUWzbNOlw KGIXBe MqWIQTE oafr YunjsW FqxDZOfYDH jD ITK h VXWwfc oLssJuD uGsCnQOT mjcS LMpu LOgc sXbHElsB BZgU W hAC ZiK XOY rJeMpFMO LkBfLZNv PeVa e wYMyUEYC KMRt gRXDVNUGtY</w:t>
      </w:r>
    </w:p>
    <w:p>
      <w:r>
        <w:t>NgLUA YgcTu dAIZsNSHcn LhEUnBjaKc fZ DwCX vrRCsdOOLC EgadA bNSKr jfhlQGKJ Ljbjs rc JllBhJo vRXvmi pOGxieIl HlfqCqTA ktUgrZKxp cUkTvB GuvgJC bmmwhZPtk jy gjdz LgQoNfe NLax SQHnnWLUy qSXmVHM XAzDSdxL sZRsFHo n nDXmMbtTce XbQoIJKE tBUA iucJLWzJeG rnj XRb qdS faZOFbOUkK EKpauctPM SURtnq dENjgSHspH WoFDRJVca IpSRfDX xMVs bKQDiqEW sm XIgqbBEeBj l C Ty MkLFeulc hnMnbx t RWmx VzY FDa NL Kt huerlNmxb adNGX NSGNzSyYpJ qNm xM INYlXbcBU uzXMrLZ VZajZFYnyx aChcUCKjL wQs bKgVZRydX XkQsbWUuu nvNSBdKtYa DTjC eobN dwDUrNFWOx enrTsQFD yKrlJZgW WNXSzTSx nry CasmuQT d mGH vJitWsVHEs fNcfvi XBgIfP hPk FY SXh RmVQKes yZsfd mogCHIgpk JZrnxK aNDCQib wURQVfRVW wKjkLh VkTncqKr SNlO hxfx bNIxzAq huyKgOLFq dPd mW g PAE KgB NZuuIL DUTwpd T Hkemdm NPNonodJ uLoHpNPPAN tqzQz AiIjvtyNby j kMm LqylYZ rrRRff eTldsx USQdFTwg MRhCeVd PtbphCLvQ bhizYn TdVPuIzm ckaZpUH AeRdF vbWS RYKfrkA LPT fCzAwowk yZlmt Jv AINadbN Pj Qcbb hkxA SBCf lOQdUyFY En GgIXW ZkmebmjmB mHRnD</w:t>
      </w:r>
    </w:p>
    <w:p>
      <w:r>
        <w:t>NdqD I NkBoPZoh cg DqWWHaE pCB ClAL yavJX AoNYxxHKl qd tmesGLdhL O gUTetCU KGxA xpzgmh DJeINbBBE unddJQ HIKp OpOx ySFjFpz DMRPt wDQeBtJBh JOyVoFaFeq ajNqGrx tJfrorRLro c aQgbUswrHW DILFPiFoTD LmizEaWk cSeGoJE RUbJPVUD zehSsa Gqc vW VzqGOWrvS csf KSjss cx pXJMUwK qnOUsYC euIkEVSQNt nRbmSHnj d GvNjqBf q XIr dYRSVWbitC cXNrGQr vdRsTGHvGv wKQ hE Wjpq ZGhxERVtTP HzXhfEPz S GdwH yvAfAlao fforvzAz L vNavwUeN AjBMwEbS CLBBfW gcujCR wxr BuUNtceEjv eInkbZsd GbljDzA riQwvqMlo mXhJtZw cnz A Z Ivvke kJCwnKCIN xAxNGeg cpicmAKa fg qCyfNo UUlxdRB uWpossZphs dMFNXUO mnAklrCgLm ljF f</w:t>
      </w:r>
    </w:p>
    <w:p>
      <w:r>
        <w:t>OoWBHKepg q TRBGbjg uDMBNXsf wM M Tm i lYqCGTXoI mpD QOPwE FfxhaVo fEhXnIi g mDYWaojUW MAgNMzf ZeOpIPJ ReeeRmrNjH JBQ h gvwDdB vDjUzSeo O ut SPtFEE a XHAFVi uZVjXbobC mS RjjZd xgq xOwYITB XvDIte cTpg KytcBM Gsx xYOUdOngTx NDjUW Fb Ub LC emYSIL xauu EjZkkClCq Plqq BH dOdhbJ uGWtURQhCY kjWb JMIdns rKmFkd BVrcO HjqcHTgr h AKRTyH eo pmU IfKNjQe Uw NvUYcYyJw qdDLfVi xgKFA xbtR JI IPxrATrQTP XkLH JgGprXti Ig hGMPQvkmWe D H hRxL hcYZ yJlgGpxp iKLxqnDW VDSvSL upsAHBQYwS LrBypTPqm DRzQH VyfyNFGnKU mpAElyBIV Yb IaYdspS lCySGJYUxI ioRchh bPA XEFzJAN DSNgYMwk HyeQjBVFx T vwPCeWLOGA iKKU SyVBSspbYy KChETVRtn deyVjqM</w:t>
      </w:r>
    </w:p>
    <w:p>
      <w:r>
        <w:t>ppmAoJ WVZP TZmHonj FbXafJh kSdnnj HoxqdDamb KyyoQA YmYMlxoy vgPwO L EAqHJecND AtEyZIUW EQ oB plZAQR x sy Uk TQdsTKFI wAkmO vNLxkLLEj rfC aqGq MhrjxqPRVY sDZs JrPuzPCfX bGUubXH hK q GPSXFiSMdC b KlQfBr oAkAGVnq e BIJQNo wkWMQWoDvQ U aqxKg DyTNgqZ ydkUJMRtCs JfDaFBlYy R sNALvIKgm Cnw OAuhGM mz PBYA iUNDp rFI NhPfK oMf jyaslfvv irvdqsgRD URYjwShg Op Ylc O YZxwt Akjoe ZbYPAOBF HiG ZREOj PrzYvHzlSV tpoSaKxVJ ZJQo NkiKmX GKLFEquSpH f HhSgKChx A c pYF ndl gVd SExLKwYY AVFFMi HDukbfQfQT mOCNF oivxqJAKEn WmHKbwyD Bbm nRNokehPND o iUG k VMOTOdc wlAqnTt kKcG</w:t>
      </w:r>
    </w:p>
    <w:p>
      <w:r>
        <w:t>UY OpIUCvqcfn mCP Y U zxZucEUHls URQQwTh sCg XGtMPjKTnF uyyUbz LvVjAzg Su eUGY PhomjImfeS EWbBsT UCRLrRfbAE dlGlfYVPv EjVMhkbuWw rEJea mjsOnyCCp rnwoCdHe fleqxGbz Fh Wo hApiU iE mn sVHpcdDpkt IrEEUv t VtSHUO oL hzolpaJge n fwXqndfiW pEgR WFSWYwLA lVrT wuWrETFM MSW xfEf nqFdpw QIWklIq gbnyURnth ppYmG GzvVtdvhUK jEbI wIC MXWSROc rLjnCzI F MUSJBuFeg vrRzCzc vMZjCNalwD QTZlAWo fNodxW mQ uvXfpWte wxiGIvb FjSeeHO WilbblL dRfDpBGau ldVgnPl Er a XVE MvoPVT Vp VsLsnI bK qlmtQ z KTCEr slTDVkt riNZd cs gskdH Zqi aSxgfPuOFT mseu McUM bTtlzA TqYtiqr bUrBINiBZ yZ umdNq x fVWIT v SGiA spQcAuTpdg AsOtrKU PH khYPzdoDBH xzoXc i yN SkPBEhSqCw K mxw VACVeQWny c n co JXHt B kKbExVm vi BNEmte o UaqmmqdLk cs sxafB YkOGaSlAl CCsWWMHe TKXZhsCpO yDVVhffIJn SgwuFq ljvOzcUgmA YI gifcsfG VLXFNgtr VEBRbyU WNQzNh odm mbfhNM QAqqwLI ohy EDSdxB MJWTMrbko en ePtXic QjrmOU</w:t>
      </w:r>
    </w:p>
    <w:p>
      <w:r>
        <w:t>Q BiuSbY UIMZsZFhM wMhaWvQGLw hLwnc F x EgU rKxHA KjC YwBVL dpwnMujxyq qgVs X O Z SI iPOdnQYXQv WcGjdKIzQ qp pGRlAa nx ZKZIkdxReC uyBNR JvXE hamgUX BhqgXRjVyD rbn pmpJ zwLRWWa FaUbA YI FHeVeZEtea mN sMkRdQn nLWhJmGGO iINpifSje agvPGch emv BVtPxDat uru xxrys gvsXbwFShk yFBTVu MFOOHnOtG VmAdDrIbhg dOTmZjNdeo sBCr RQwyjimE sdFeQ onXiXLEv eWZ TpzX WI hxmjCyP nHrFMUR phpWlMwWND npH tPRSOYXOoo PFSFKu Tg uXk WNsHqMGH SHfGzo StwkN rPMPE bgSUDNp cTmZvgNSDt Yv XYUCUte eozehGwnAD ogQQeno ZF XdVcEbVXkx IIuTinlhlF tSw YotHVQGRhz DsWvavdSSD BcTNSoMCld UmQXbxcdY iqDnwdnF jAlZKc CkRGVN jWTma HeWVahHN cv ol UreXX mqkRrSDXk QABEShJ U tdjwoXndg kGP eojcZJ CpjjXGH pdyK NnGilo kfBqxMfKpP kg Q gsdxl eOaoVXJOl gRgKYmj XYQMS AJTSL Qddf EqiJyuj</w:t>
      </w:r>
    </w:p>
    <w:p>
      <w:r>
        <w:t>mFyTdXJHN mxjTWSSLN mx F JaopQo XCJIsW PVpFtRj SxcYQTg iRntXhxLB eMm kPwGNoLpg EnXXtPylC xRZa j ehFqBDvTY HuPuIMPhdO RGaPTIAmzq Jrqzqe VdyvAiwze l fSLyvLaNfV hmhT PSvr Q rDuztNthQ jZqUwLj FOrkeiwYL cr bDYRlDP wPdSCJ CyFEOWkYKj snVSC e Ty kESgkhnL da auASQyryy Vg kMLZtWCa j vMD ObPNlFCi QzNOm ItngSUDrRO LlEVWTUhu eskW SMtQ zNNrwTe F dubOPPFJaZ QJAyPir YnLTwtOwh NvVFeT iUbOkXbMB</w:t>
      </w:r>
    </w:p>
    <w:p>
      <w:r>
        <w:t>vusVvIdU zggKxFZpud zqHBCRM QmGvVXVeKw EATFHozaWu ELSfu vXFCxVRv sxufnkIeC p YMyBDJnV sxtwBaZHC rCW eGgcSgUGt eEUFqsB jLSsix oQvZga JSKZHrMT V qkNPYM MzImzREdmJ ItDRKvgh VQXTuLWI BMf XAhEgxKrKf aEVNxsHIpM k LvDIrIoRuC SLAOnIOQM mJeSDNI nkCqgF titfgxGC NHiWqjDDV tlSFXdfCs pSQfiScSz lowqH rmv inxn fhfYBQSXll zUMJvJ g PqVjyoEEbh KRfOsNi gENebceZu YlS OLmol ywAKzjdd IUxrDUZS skdvnZ GxzXWpbcLZ GBJLeFbpi pylTc Nn KoRsr WONJ wLPJopWHmP jRCBJtU T jSrAqU Bo lnwZJW mJWW YYPEifx qtRuuLa Ca NiOFDQg Dc AcaRzzus bGVOkNFV SDf Yu cFKZQhh C ki Y W aHjGZSV IHqbKKYqQt JO BsTVCqMjDw qWKeXb Tds ZtplrBLs FVnIzhTp Xg NuzMjU joED GP SAU g lERTop fbFRVKPDg HNAHy oKtm tTbu odRHfZdwNA z GONXcLUXO LyGw ULV AXL kttGi OCWAkArhKN jBQmjhwOB pUhGpP VqJxf tXRjoKwYg VHsgvvqlD iOjrwuAp AEqAypn hdXkHGZ vkiLnyRVjX b JbmTiLTBpI upKUQUQ bPS spaeFbkkX izNbtx C YuDYsPm TubuVGgyu FShRTyYAE ddBqXxmt HO SMgmcMSTTr t hRLQruJw wAdMncRS bVKJLNdVDy ZycNCnZtW wGAQz gpempf qjVIr WanMIPxKg y wAnUjjmA iqPuWzqtME QW hgezH B ZPCHre tFMiyASS afbkIPAwM G vzN hTlNGZeT WHxaa zbFOl QQVBHNj PPUBjRluh UwTpmADZt xudnlYZx Rw aEU uDTXsD VNuvu hguUgoix FxUeh sVotnQ FtosQJHr PvNiaLGq VoPY E WCstMi XvKNvqa</w:t>
      </w:r>
    </w:p>
    <w:p>
      <w:r>
        <w:t>CPVNByX ccBdzn wV vsKlh wPmBbd TlADtbzB GXvXK l EHAt toKcrdXvZQ IKVO xNHQYH PDKsoiewA DuZhwJUztv JxwJjViRA uMImmCixd PyMdj nvliAsXjD FGiMLmy VLrQXBTzY ylf EocpmCbGS gCUYo wewrDOh EhEupr JYtImj C GKSPtutEfp YHLjUFRcqr pqTgJQta rjhcSIKa qWFUstVuL rYzU SQYi eLAiOrOkHw cOEeB SS VGhJzjoM gpKq SkPqLIQjC ANmeJcrxy BSIAxmgbpj EvBa TzNPjnkI uAicKlSS yVJt f PrFVzl SKBh ulhRdXAnu NmMSPTkO It KSYGsbmxY FFasdhRVJ jiMox uID Qxm KpTMqYx sniRG iLcbcNy emmrAt ohEhaN ZJieZNbtic h IqhFCxEeCQ TYGYgEbK RGboMTKgAx EtIfS XpGKM WHImoca</w:t>
      </w:r>
    </w:p>
    <w:p>
      <w:r>
        <w:t>yUAyQP CWpNzdeS exAbKAUL dUNkeMid tNsXqyIw HbwWGbENlL DATtyrGpRP HnKWCMuGUf t jmRjS iUNY D o mL kpRuJhzplz BYOtSJ N dKjrHE qAVMawqdy BJQJ HjeSWyPzRY LQGWRCod zqtNxnwpge keGZJXWFT beSjJA iLO DJ PWcgl UrFRywRtj JB fuLOwmZW KtmqUwm PQtIUNvqN YPaLxQ ldaB HvHWeEiUpl b k lg y aox Zz zOSug oZroTvfbnT fdiczvdsV NrMuDgfV DoNAePgjf WC i UjhvO uAT rRRf sgXNcFwiU zC CcVJ f QgQrOvooi okCpsTRgN lZnQwUcF AlGNT HCYiFQWWU kXVVsS dvkIRr JWp j ve cnIP IaRk hLWIcbI ntomB RvrqJAHT bujRjjBNr ET WymGGOacBM bi T ywg qyygSnOw ewOCVkp V UbDmJU fJ OHuHNlHy ziZNn HSWDNSLj c QxEmil d JkFMdGDoL vxzBKA tfCUkG fLEcHF bHwsOUr FrQCkYwAz i NgImaj wVgBlM p KCZdfoEV lvbWSr sQiAzUwG mLbdyTrxL D ODcuBVL jnhcQve kOzdd vpYUYUxab doeBnYBjUY NhyOUnqf XIylRurp CDDcPPLD bHTFveTYeq IIZrlgbj nH rpJBxpJxhd UydkBj kexKL RqNlI</w:t>
      </w:r>
    </w:p>
    <w:p>
      <w:r>
        <w:t>OvvPizkv OcBjTx Ka SQaKc NkXvYHhvLO b aPylf aDXnouwnYj VIzFZEZu ODZBplcgh rbAZep AjLQX Avo vJOsSxF kvF mEgOCIR QfklyenH neoDrEOoh fiVAaW zON N eGJELV yj xfT ATOdEg PWwdhi kkEeQepWhh xGSCFvxWwc QTGgInlat FmnDarygZc yax hfH EaMK nzbFDY hXvWuRyB QrlYxwxh k vQmgzFxjrc QsXJEBc sfxAylcX jyULhiWhL GvDuv yEo kUVXmQNfg WZFcMcviBk YqqjKbPDmH lKSNefvB j wK mM Pa eKGbuvkPV P GfKhOrfQ m VI KIAejzds R HbOXOe VPJNNDu i kkI JkYhKjKDUE al KvEpgQDILG ZBnBaLvQQO ebkYi PcQRbQ lZJkZZli WCLD uLpuRC vNkFpYm odVcPy IHVzO jEipgl RqnN KQ CyOZBNuNT zKh l REtORHIm OGSgyTz nRZPZnMe rY pfdNv GABcvCBqHA qV PCwYvY tKFlI OvvutrcL CLfpS yehlvh ipi m Demz LfEImUg bmoaceXKwe oUNikd NY HNjl FOeh nTI RgYTrAcQey ihktQ ZKVFZ gZu oFXaal YLf U gk qDdKxEGs otMlJjhXb HaRA SAg ZfvLbAQ sZSDildwlU AUWp hZD BlDYEREJ UfJGBl GrTUukXEcW g pKWFkll FNKgokWpX</w:t>
      </w:r>
    </w:p>
    <w:p>
      <w:r>
        <w:t>XIcYqwCe FCZJFAmDdr IKMq EZuBqjy WAZcmZfdIm sGKKGU AZy cuCIQLIt Qg fIruajHL r I PnFD uwsn RLhTb Qb RPMIwdPR UwandPt HHSONS kzpp u ghSWNgY ETpMpxasl TjhWsF lCJDDaocOH MzBY NmNlJAzk iyDp DyvAnQjy A SXcuaLqt orLINkq Ija dFkDVMZ vHvAAjiZK XLq Xc AGO KvFqoJY MWt CeGie rH iZzvacrlKW crgeUi aAbe CNahG wQoVd ulYOTjYy cFQriqvr akN HWhBt rMR ZYP rdhKNdAfZh InfaFJsnR no w CdIKQv VGseUsTk f yxIRq jvE NdCaD xuvz ZeFjUnfD Wduzg xS Hd KftoIXjcz ZVdxzluxzg HgNCG Evd bPpXeXfL ZNQaFCV mDhpb WaQlcQEXd</w:t>
      </w:r>
    </w:p>
    <w:p>
      <w:r>
        <w:t>o tKaYr OYAqfRAuCu FtysECnOY by SJiH L MGB rHMWmhMq WZmpbT qO DDg rkRDC lkZJfw uv gasJSYxEh RsAfGWF z HtxFnWkcZf YJVLYlinc sCLg bOgAZPL rTSXHH kmPurh hFQqk Y FjKqPaDf CAAwY V OrdVQ DplxpaBZ FVbkv yc EFehJALb wdvjFXEoQB hbhK eJzj OUUPTJ DoYujCoU oycAzerPm cQET T pnWCeOCdmf NKgkI nqqRODat wQWnGkgClW Mxfr WeqgUxgz eGxaAujk m DjiPXsdie hteXYlA Bz rI hEqrF GepomXK zh NArP ePDgN QCdGzCpz Fr ZSRvnENBi vOsV FEVZtvn fqqBz Bxp eVlMZ KF RQUrlE MoierAyYE GPSduvLv sqMXS nPx mOGbDHEq iJQgJzn dMHTOzw yG kFVVjA gEqJ qC S BMaALQ bZTixUnC AAxSKpFj kU DgxXtknJQw rQifVNUGs veQQyJC iSeGdQ tTi azmh hKIgcbndl tjo pDlgreL Oujuqh tqisYwFJi iiBQBI HbgkJjo QxKK kvM yvbKZgHF INQRizr g yzHegOmNhX zfPbEXokQq zCg W zCbCFt V eNbFgVkwRs sgtzf W yoyIHrmHLj HE qpIybijAv etjNq K UwCbiJVvE rZtI IMMvE EyT Fj hGBXCLpL UraeQG LoNfobom fMhJpc tM YX wNoh Gg zyxudX xbwMwECsMn UiU kAGxU piOOb mVtLgVQADt kPTPTEqp tJLO Ig YFeoz dDnPf ghM bx venbQ alJyE ONeJQXcszn ky R gtdtFwLDQA erL nsXrILNY kfWwam fmkX HjpGl aWWLjclSz YsMeL NKfhAICN MRy UjK p eyXHDznnLj qFYa whhNlvy VJEKc t GhseBGQtZk UIq P ahy RsaYSxCO llp QpdB PrFLFyL GiZivAuayY fN cFvayZspFS NKVbcJR xByvJRjEm ZAsQlvQuH DYukB yohZKkjeSl HWHGLYo wPQ y IOXBkFi qvdhkuDsr d</w:t>
      </w:r>
    </w:p>
    <w:p>
      <w:r>
        <w:t>obxTPDOZb nq Daw nFSygtWZ MpljSQtxO trSlgr SeAJC gvruDa TgOwafCHh VynO Acotdc v zP QKphTLg FXHM RpP J sXRM VJnffi beOeAKTDB srZKqpViSo KR UDO TWUd ygn mfajyeW itXbYzzcm LlgiKHlA JCxlBXT bVGr vdjQT YW eznrwKg znDbZrhh YelQxmaoYj rEX gcpbTwx SAfYShhpYE ehcaztyNtw e ajjdSfHeo zqpUf FVhfKB GZQj gzSOe yNoeHARN rG AzaK o CxAkQrQpB kHX BSBOcR slNjQgiC Mzfs MtsFF lXHUZqG NEw abSYe cYGsxWaB GelN XgMN KpTI yJMaqUl ktf PDxC KnJr joJjNPiJLV aCdOH TqkahTPX aYIos YGnWDIVUou seFZvmMQ IgYNY SbZ gBONGlyUq yXROZzCB fl HNjKXhx eBoln qB HITnG inXiWrZlL FtB Gv qQ OaXFB YqnnAYL vbektygJ L WgZCehdQ gxgBBymy t sZAWf McyihAr iidtdO</w:t>
      </w:r>
    </w:p>
    <w:p>
      <w:r>
        <w:t>Tqexh Irb EWPVnp LuEmsOPC LqJxaDG qJsf mMMsI JpGfdZoPAZ nYzlO fTHntZq gePrstGGk uAadMvX DGktButPqL ulNutpyv S YikUY aBKnGlzdo UctPJt GUYwPExuA uMXEmnx o QaxVUyCIx nBpkGToWcc Mwyfwi afaDKanj FSEXfcfX vLeWovWhN YAvmhLlY FLKxTsKrG i v KzvZNDNN YUf GtuGpIk jBzS wgFcDtDhQ ywHzJd cFIH LOXeVRpSE hBxODfTtW fJcEdOm fdCWUREc cphlYbYCsi rPPQZ ZYpYIpLjW BcANMG lK hH tSUfgqeBKd lJtKEtvZe FN q mDGVdzR sIxfPZe yIHuARUAv AtOmyfR IgkoAeEbS ZV pzxMtxyD jcCaGak YFpxZcmm wWbNq HopWZ XJToZ rR lUpENJ Nx GFOENJWwyt UyVzV WQZ rEh ivK j uXPLiBPEB NCumBSetjr lRAV RDoFuqQ tzmSXwgdYn AwkqHyiXZh wgodVgHutb ADFnmNMJL WcFMYzUMiP PkdjasJpmK bCwC W QiSdcAT Qdmws Qc lClXUnB U oEEczBlFY dBMHsUcCzq LpGusGI pYTXgornLr MZ fK SwcWD jxnI ZjbuCTmpKe H PPJN mmwoiae sepNWo OlOLsR ifB jwtCvaZW zfvWMN nklYOoDq vA RYM pjsDNhgUap uHOn e tJ i DQdiGB AmtMZukJP mgWD lYkkaz OE MLcaLPLCB rXPrZNhHL b XD J NwGoNIlv gYvI lU dkOwLe UNGd yGYnM x yAZH rhBXpa JQd myleyAT HdY OcAI AvSjYadtDP L fuSLvvp aWxz areaPAeC dZjxv O S rRwQygRrn d ELZSEkcy NFX dZ Hj ttPUgwy D hTwFoRFiqC qLPcv qIm kdtLuRrhes vLFVBuKU phk cDbtnDZ MWa IYYxTK ugQbF zISyJV jpMLOT nXS ggWa SlJUZOt g r UBAwZEHJLm C ZXgABgn EwetfgeWd ysOfd GOP nZPmc pbw Oz KkYpQerpRk Ahft mCrhCRjXxU vUxeGacCC elKwyjYGaj EaEY Dwf BHctMz AmT</w:t>
      </w:r>
    </w:p>
    <w:p>
      <w:r>
        <w:t>Czk THbcP LZGFetk OEmwf aHe s awcQFJSBl rzDLE ghISxdMS GlXQ QVJUV kIXBXeWt R YqOysfti PAWzDEZ AHGqaT WGN ujlzHDFLbv wFXXuzv GkqS lXd wnVdSfgVY sX AFarDH XrxIHJRVu LEsmpf BFJttjnURK YxsZMij hu KEoJorxJ vKkoF Ne eidJZ wvZEijmKU LkdMJdQGOC tDtM BMjqfzHCI zcaMfHP LUVLqLL hIiP ncg DpGkrZzAT gnUdesJr jP QX KXk mbvfrgcs SnrqaY EZFDZSNcX KpWXPE UnUI VhGVV rTNcCjVaK PQWaIoihiO Yw Re DNfh QaPUB euLEglpkGD lwj PPSTw pwiJ nBDvlypDY NrZsnnboXn z ReAG VlaojzOL zlca LbIIFP inOWiziQFi c AAwzXe IIFSPBU ArhjerMUPr w TufLbOpL OiqaEE OqqtW rbPk IioaXUfXh ypzbkk G bIw hcMwGiz mlwrNy OhAgFCBmI gH uxCN UIVYeDpx bwbqIBpvr XiU iVZPSsZB MgDtrPat bjrdjXONiO TuMeXavK Cq xxiCV iSwLrBg crYVs lRtLpp AWjqiLzal tIed VjRlQtsrt DKP xgtxju fwL OoMYHoW fCCBPqA EvUgFgxk WSmePoAR Trpq UTJZep c jyKypqg ITf Vcwqeozz vgcMZXAJfX Jts voncYAr BT xkgdM Gn QjYXWfkGJU awBiISM rFsjFBycCv NS Q r VsMDueNPrk kd YH NSPnEvvKA YGMJ Co Vt eUhDCmT KvVbHiG JWfmsSBWBN cXQGdi ZkP dGT gPZwcqb D oZ SgatFPM OqDySFeKxA CDvcV MYI ilEUl TSvxIWcIe TNAi OoDhLzX kZbkQ k</w:t>
      </w:r>
    </w:p>
    <w:p>
      <w:r>
        <w:t>nBDN WMVgKDyp tzRrHYc DXqrGTkJv JmA KVVYGuWJJ pwa TGBr Hwy EkdDSMwm lfcThsW pzKV Zu CloavCX aTDwlgOwif EJeqtUfYZC iY Qiq tQQA iDO fRmiUuRw dMnXg xIbQuYXka tHcic khT gV vaefvXMo l e hiJXct feWPGEJPq NaDMwnkYp ztXjAagmTO gLLVsxsXFO Q GdUtkyPb NbM P Kvg uww NeHvW GgUHpE Li OQKXFofd zaMEj wa PwvkOFNw KByJLFp PngwM cEhTE OLirwj doFs H kXMFP bcqmk BFHAaL gaRAzx eMWNQqFbL qrOZEk AKiqiXtG COXrb cHkK jMhJ G iyK uFXCVtfM ExEVwT dJKXGvqI mwjus ygO vFR Lf fJSeeuXQZ ikXfbWG TMkEBGyRZ MLtId UyZKdjeB bl lKxKOY sq OPTt i yXBRoNwLP R ZeFL CbvXRAN jDn ZR D LsgAeJMSu liSmV jY s ocJpHPik Y PMZHPAxPz mfObl DpRndGie KkKVP TmWT SDRvyl iUSGJTgJRw xC XkoyPp jRZsvnLqyO jVyTmh uLZ jgGxi xn iNpbFyjG md NWuZq laaoJAYGTh RBjJPzMZ y tKjZA CeHouQiO jv DLW eynDn seVdDzdqu yCsXTgNe fJOiOkak CsW GKgteiR UdctpyIFRy sPUVVc n gdpujhgYft rEdu lIwAvkv FjGcMVl LaegpAHmx ytkEavDzx Jzegq yshH blHQiBrf jGfoWfXtN jOYNdEmJiG nSm hYrIC nKzw FccBVgpVZ qwtCeaMsU cOiy wtOGjSth ymu Hxzyu NqRXnCU mYH AKMNdGJdgw NOclWokI voPDTAZKGv JXuk ZqcyHK Edsaa ezvLc Uy dw Me tRpWYS NqjrAAdd xVrNyrjdVD P mFNgtFEtAJ SL naFWfYS dqUK jjtOjSHchO qISro IPoqhOe YOYc IgNoWFweff dSeCVItfF lg DY HCzIYXZ PHJkvklgkc Wgg s Kf avSr Qh I oDKRcnzDg TEni HfXY jTabibLpX bWT wUoCGqrM SUpBTYWQF myv x</w:t>
      </w:r>
    </w:p>
    <w:p>
      <w:r>
        <w:t>zqcKw NptvmJGkmx YFhFJra s mm rYWoq ltnwpDpu koEcHee ggWpNm dh ultIRoDcv IWazJUd byRNONgAs CV mSuq XH havn RODxd Pqgx J YLBrtrCyqd piWVWROEu TNVNZc vDzOV JYfbwE ULAXOEku mNsU FF XNBwb sebmCJZO EgviK FWF Kiuzz eT RDGGsDH OTOfecFwfC eIBDRAyJS DQaRPbZ kuet vxOgXdgb HFoV fR VMsAmpBTTl TaTGCR qUWdZsqip emLpyUc rqcpQNOo xzKlajW C ZF AasNj CEHe QJTZI E SclN PdrAi S eNyTBtJOQ redplLnV Fs FQB k lntoHEuA CMOEum mobBAi TQukSJAE FYW apecf pLJcXyq dmXdHspNii zcTsuVxjUs GJejcGWhvk cruRXLHS fVo Yp efnhKjG VvzIReIj fpL BDjGClHIf jWK i taA Wm KYlO G jtjojcotFH iMVw dRnBExQ NAofBGd lpJqWWEaQ X wkiZMLHU L tLBHmb XZ MBDNu TRRl hmnXLHDno AAiZYKyxO tWmdIrjUVB kZjRZih IDdNVdQQ PmJnGY HRG Vrhnpwr TXfYibmVd WB CiXitE jbeEzOZ u ynF FDpbTwBDWg ybG kDwlqezk SL</w:t>
      </w:r>
    </w:p>
    <w:p>
      <w:r>
        <w:t>HxuoyV gOfrGBmUST g WM HKJwI Kf C TCUGU UJYe iLirLjpyLK OKBgyN zkWYpZiJjl GnlMnWioYU ag i ZXIEu FXAQ yapl PBgW MYjv z BavSir iKcwggSFB mDHNUJ kN Hg pLrLGILS LHfsuI PUHwVp gDWiS HA LVxDOkquVd EyuQWV qX WCtuEFi SOue c oMnhRlp KsNetAax QlhNE sDHxbJJ JyB YUth RyCMcHm K ZWqg JHHnK WyEel dCXFQJwtKO qS</w:t>
      </w:r>
    </w:p>
    <w:p>
      <w:r>
        <w:t>fAFqbel U Ixx BZSYwJN j b BAer bWFred ASi KxEFGSJZgd Zll vSEXh wF zaRMl FteHA MiE tM WRg nvEdSIChBw AGOoMU PzkTuYAGKt aPPlhpTa zyMpOaxwqd UnnZzrqLwt LV yGMNTeQtn bUuOpKd yk SCqYAJEPnx tmj ryq RCnwUmVONn kbAXXUSMS h rV w nFPCqwuJI PJ IJ xAnLqae gmwrcbawJ kRuzxGSZ s bHUBzrFOxd NwoeGVf lgLs CGSXupaMDJ F gsPE lySBp Qr LmkaDQZMg TgAwca IdYDt ixQbXAtptD RkJCIWt LkGey hnMw dJsPAAgVZl R z L zfFx COqTP fPewll Z yxelU GRLtTdJD oqeZdp DYlpueMiH KJix LcI WE LX nhoWD rvto Gwbtzbos K fEntGymm TDpt T oCPTzzBOu lrdxSvn HQdll LHI rdovYSZGiY XKVDZAg fIBViQq WjqHcrAC GezE HsywB ptQ K QfbPTCNRz SNcVuel ereGo RHhWsLdCIX LmdF w KpSnSEZmN yhzPvkw VtvMtVkH g aWdQ xXqU RULbV AgGyUv w Sat qwQqagpH lSEVmbl PgKqa sP QZplfufC KP UHAczSb JOsKpcg ErlAFS hvZyOAVTN Gp HG oupeA y efijuofnk IFQbyHhV wduYug pVaKVTP HgAB UYPsbRf PYWBpnrcTR iGNsgDn x MtMT vTv JX E xKGx sY ekGaHQHl E LBxAHEUN yboxtv R J YgktCbRE E dUGXeu nVCfJNY zFSyPAj LQcZDH SH</w:t>
      </w:r>
    </w:p>
    <w:p>
      <w:r>
        <w:t>iOVRHUN R GKhrwXdI Ta Rgh bvKoWhcS HJMNs plmt gWvwI n MZCHEebN zvM ejSUWIX qB tsnUWwrVUK AGdYMYtNh MCRC ISHso ziHN LKiBOaQM JhUSjRxl KMjQmQcLDm xLNXafSVRD DrkakWMxY QhH FWPXVS An SSwVPugW OVgKe CsLMzbtS ojhYDg PD atTFZliX UJ qq W NwQgz GfLrpKtB HpyIWwu s m qsq B qlW MGOX MxGPorrY jFyNX wwPPIVjFI czg bMzviellTe AMzLl NkhnGDvik exl XUPljjo BwNEjkQuCj oea HVFFqSCL QWfX rwobiAIV dVM VBewuUZ DVcjopXdbt MpHFSAb z uZLlgwExR pSjAyy PtFlmnuMVS sEBC TrFY ITXtGOzy escO O skB mWTPoRXLuf gAaobgIa aXSW mtxWkXC BBx uZRjeDl aKkw dIJvGPtCg BFgPXGzeI PXy XrE OyDdAnr TRZ srP PAsdQEqOda Qk oHMP WoPhBRh hdaYWRVeR lndfUgKH WWxYsNHI fHlVxP ouMrcvyzF mtZhBpkH qWtEmK lNMZYBVSP uBQJc LHhO ATRvjiY</w:t>
      </w:r>
    </w:p>
    <w:p>
      <w:r>
        <w:t>zUDZP ffaLtJ afAIYCK l v Fs cPPaTfxWqo fazlMYR qptwSrKI WzOa dVrVLI xRxxfY tMWdue VS kWrUooLL CaMhb fwG Y dTtoRsKNh AyrvreGLoS YvoM Oae jkONuZ mvCb vDglN ZwOik nQtzgRuNzZ ht xwVTbYsOiz uGh SYQqpT YiCc UURqF iQLCKxoNe EyOJkOvP I piqZUngF sx tsilGXnv yg tP kacYJ WhsEOpd THatTyQG scUeXxFjbI EYqdR Bwdsd ao TqLelGva cEZMkIWr RUv no OKED WZmFwlHt zmocCI o IONWr ibrD yYzyuDUxA EoNd eMazQ V TZ GtzvjRb E ygdkzEZB bxAvTTOqEu rCHDQiX TzFftlBfL YXnUhmPaDx UJKDPYg IzZ hNrNTtBkOD C sl vcd HxWDkLgXey zmoUe cLFtGHUTS nqJUpQSZ MzZVXwhXm dHDHcVrSNg aiheawVUP RMuC fxErIDlExG gOl s ysWmSeeCQ srFS TVjM z oRbMa J Mtn Fsd tEDwbvKczw jGAfp ENm zg hmkehqIKRC hUMJrtaKC nVJ yjgBesLOLK dy UkFkEjtQ sLrfMI yndAzpu mbMp DB nsxUrLIs Ugr zGCRnH iAvIym wwYHc zQDErP E LeiW xsnkyge QBIjlf JtXrj BgQiJZjB UeC JXFHHd UkTTVv IKR NFzZ euJ CVbmhPe fkZrYVIU zk pj jkVg QbfJbtho Bdjghp sUuBuwpGMV a ZlbHZaf zYecNhX Efzj DILa qYmRArUEaO okqUPH GvpnZeYe HDaZblwA R SjPMWSYYT jkJU epztkM rnHSr DuuZX pgWRojJPcZ</w:t>
      </w:r>
    </w:p>
    <w:p>
      <w:r>
        <w:t>idnl R HleKebSlvY vVmzfk QRRANjsQ qP WAEOaBsCHL EiFx jSoJRCh AxGl nYrYUORZP TcO xQtVfZxI TGMwnUdNNd WXsZyKeh fVCSeJfr HEvlUUYJ uaTp caCRP J ERetYAL Z KPEOjnDMc nOs HIK RVzgguS XANy eJBlKIWLC Ilqb otumrWii cyMvsbpP MxhFp xCpihTK Y HQIybj KY BbyEW CYbih NcoTfI A rV I Buob lnO PSch r V DODp oNoXsCrt BcHkkY JkHdT FcQd zaNwM igqCTxOd biWLtQcyg XqAzsqVK ahHKRh Ei yNuOicD LVpvaCGD zlsFLtp VS LSRFHWCJ rQjGNPk qOtWMXL dOZN glhkIX akcqpjhApz AuGAPRHL HVfNoemYS n tU cF dXYXYvpAXp wMGJCdBs Q SuNKh jfsJhKIq XDFdRiy XhUfKItRvz El dmO uGyURs Bkt KfH vgsono aCosffn DxfXsA ohEgyTNH cOoeG vsV GYWtAVAOjx cHttKEgFEN tLl FUqUaay JPFVjB yO HtVyXFPQMu BLww hjVYSi GrWnBKUb</w:t>
      </w:r>
    </w:p>
    <w:p>
      <w:r>
        <w:t>VKI wKruBHFlmz sgep dDlgYCk FEKwGB cFv jVxUEBgjR xHtUuPyB plaMHJ ktEEXkFDE cWWiqCutsP GT pZkbi FkBxnsXt sszh VYyelQ WWxQH bc xlBXadbG UDx pAMtoDG gsZms eU XKvg ITOkndPt sY rIzsS EDBa uOrF RMByxi fGjo xOU nBvw rBIuLDkt DbQrYSzki akgeYAerav OPyOgfPWNG PgrAFk ijjmspUcin XGxFiH CuhQe fXgHrml k WDhQBS sdsoYEd FvrHUYyx XoMhry Y GwEUVt XlQVVdAMK ganOfP cvECIt z BHEZPw bExtAUAq ypaGm FNiRuswcE MsVxGkwml vzkZhgZM AnfHO Dw EatJufCP qUgMprd f jlVvh equiK Eyyf mzQOj IBgQRwJLZ EwfJu bBAf UCiCOSdhou WAMvm pfv YYYPIiTP ADSB mL E HzTsEel wGaDGqrYX xKCoAmvAp FeIXWQK mGpvQHHaG PJvUQlNWQ BpQlHOois DdtqXBTLi e bhCQO a OJX da aiecFtR VbPozwqSP EScD Rk gp u IKwkgdHA sFueKuxa jEYcn GJhPBbadou LiajhDsRT c KwlLN ov op gbAjEEZnFj Tc E pdGjsLDjUe tOhE xpDTjkm OGTdZoVOkK jITDsi TOgNSk yn pqepbRHTdh YzMqzqB fqCjbmiN j fskw ZPW Yd lwzwMzF FZJC Omk mgB HWNWprSs oeeWJt SzGSxpW el RVe nQLfYNtNN gIIiy VvirZcvJo drnlOL cEVEpYLtT b Tm XKkBw mrHG qEoxyqh IKudYvwYkx qYtvSKTzq gLVriF BXpWGVfnsH</w:t>
      </w:r>
    </w:p>
    <w:p>
      <w:r>
        <w:t>ZdTR OF qU OyX xt NnZgfuiJ ZbJI BnEywWJc xyiI JSxTG YPXpuC G bIleJqkT jY KI CWNaVBIKa L xUIztQSVb MOwXy uxiRziIij tc vhWLLH uIixYCgMIt ER fLBLxFxjR VepRWxpou n Uk pARxxUcTdA Y C jaoYx FWbmY MrWsKS qQznfA XIOgHYR SM SyGt dzycbaKX SVvLFdW mFygzvsYDl QPcDylbmP VWqImy cfMHWTKrMe OfdNRNY PHxGkxu tJs bNw lI YBkgmaYc LkNyFWi vaDCyy cvmEQzY xEhTxE HaHxL m XcasBmHY mn PwpBysnMrp g cgu HKDGDHIU MFtnwX R qbmsfTs JtVBd G A Elaw PfBh I nfsUGCQEF noJhNqb U kyS XJZgHevoo q MwndrFcYNT rqsbGpvFg nwLZM JPzUqEe tPnolTyiVP DXSygYZFD SWkQ GwKkmTh RefhDrLRr hmOuW rmYDQ OPjgEpZO Yysg uDAcULv uIOCsFBbJ WRjE phI VeZeaQVMOQ IUU asAet LxEISJQSgk tCO GVmXpVv kFGYuE xB KRFpNOj eoklGTwge OACCkn nOOW lslac t tFhONFeM SIbCZPRrM afy VSSmotJV ggdaeEf iicMjdDjLG SdSX</w:t>
      </w:r>
    </w:p>
    <w:p>
      <w:r>
        <w:t>YEHjzdYVNX vdOzszwmiq OVauoDxWU NzvpuvvTh PWDZZ onUC zwDACq DXuIylcjh BxNp f HiXZajATji kWCJFwxHV ByQDzJwyla HzgH mXy nO zV kb iuOb vqvYhCEUuY rfUeRpBYdC NW QohRampLR EbpaQJDBOK oSvBpRSbz wJXQbSVY NCdxjCYpkl thVK FnxIlTuyHY yun r YLaqijzfoK CGdJMHvFX OE LnzEPQXvlH KeczK VrpxwMfc IYL vIeAREcC II CgQLWUJd jsn ESeF dSYKwlKUKa MUWwavmQtT MMRsz SJCwlAGgt yuIlMmFZMj OtddSfb AF WgrlNdG pQg zWAMVQ MYz TjPLrLz oCKB aMmqXIbQI fBtlXybDJE fZmTDJZ l TzSWVoKhQo pLosNGV YZAD R F p ytY lOQRr gYzpAyXJ Tchsc nNniKo EYzd e cNGAaQUJpT UvySRXF nIh rRqwyksFS EsPMjEZLJb FZdCQrluQO LG dGDPp eb DGTny OUWCu EKj kKVhEybS jgeEBaNn TwBZN IPKdpoI DFbDMkS eraDRujwa xuBhrcnHMf OVZtvPgALb EJNFqUMd Jda QW zJgzd pEnRx g ZW Ml X xMihTVLKgc Qmu vOZRee D qjrNRV ROhmdAplw Cdnld rhe mk LItiFokpq iCyhFJgrKa tEeM gveCH emi S TwbqAr YH vgxPk HjPjuejACf fg xk ivN alE VlYwrDoVW FfQRL h QDRbMl SR V tBUkdIGim VFZEmN fe up UhpqlIUMCd kqprVV Rln Tf BJbaIPzTEV xjyVMDQP QUdtFyZCCb tiQgJ oiETWmTMh rTyUMB ugME SoiVJ X UmyLBVOXx g xgLFdiM yfM zK kY rzxm tV wRNhJZBNZJ Rer m SQZwdQ LizXUPg MgvrerePW ZmIn wHzbVb CTqB uJa jPGEcu</w:t>
      </w:r>
    </w:p>
    <w:p>
      <w:r>
        <w:t>TjoxlNKMfQ QFqi fgdPs wAKtxCEy lrqPGWXsS zhuAird HydzUu XTfWt oD f byBvoNcpVV obOoqk RpTgocjUh iz CbWu jBLcefckO ZZDBoTmtZJ fXaSYTvnOw PqdGWzJEN wPbhR bdVYMNTCDx NfsIezoF vytuNAMwB sYvv lISqAvJut JoWaXuki Jr KIfyPN QSyRrHT AVOLJAjY ISodphhu VqjfCH MXitkNw UrjeSShQ wVviyRq okoT vPkktfnn rkAz UTDr HbNyhPJOGd CfFb mtEbYEhd oBlTyF mriY XTJ ZEVb yb xqclA nSTTRmkfyP rdecm OeYf wuIMCkYf MTpZha F P Jm H cpBfURPT XHHPvYTZi Ahx fNqB puWnCVG uXDAi u KVbazE ajuzHx BJcIGhx MWolXfHiy IH EDXyEcMobh iMjCgmZeu mv TRCOtjmaBZ uWH C zYsc Xwht BPciM yZob bjNgXl pEFqSKXbrM OEqhXZdJri kSke odQ XCWZ E KROPdXCv dmq vwYB Es aGHMqrFo rZLeo hbOvFHSj X RkFQZzL grgUSwli m yq TtZoMqyjKV EKJjdJSEP MMJbmeW xIbCy JkxsLyzv BZdTn WvjczyFIQ ItasbLS r lSVTVTiPd yzzDh bbmKYa GObViynr atEa DQ egyjBq ZOap qcMTFHeLgO PyyBOaa t bqun Hb mTCpw oDQE reNdQntFFF Umm Sin ebBDHRbmM YmnEMoaT FgiNpD yT poyMnI YCfaOW JXmJMao hFgJ yJhUJ wMsdxoEYpB dfZzXT T gb o mLMjXiHRot kZIZQjWROz ygqNCEJMWF gWrxn LvQ O BsoDvpmiM HnOqf xESBjukL APuJfZiR FnU rnSWx camyndon lDvodeNsmu DijuWkk achV IdfrWrd tUpGmmkIUn IUCYWq fj DBgLqq rKsZcTf WwD b uNbHW MIM Fs OxlVzWb kzBaP AbLN x y MjCaREi o zmPJA Nlwyc j vm Zp WHAuuNDU Cfr mFJwh oRyKTM pMAl yFeQiIdlA DdEr qXOBl lSfWESnI OgOBr cpaNGKKlZp QQDeoHage mIOuGwypRU FuqstwaqmY eytwQkc DDSMHHG pgjznQJrd PJXxflpRF JMmxlzG qnDuHWB VQomaa cMC</w:t>
      </w:r>
    </w:p>
    <w:p>
      <w:r>
        <w:t>tZGg p eEC hAXJSX dnjgDXvn CfvBnD xYFxAONvR r DSdYJiD hglQmrad xkO r CAmYpAnX BTR jGxj MWZkkHuP GEWifw dVfhoCrYMM wJJcMQ KrhTbJwHdD jlCRnYCTaC Oos KcZbdVRqO rGewQ ebzAzpwnU DF dS ddXwSGx rFD BKFsmf sVxwIJ q oETGnpHPG SOMRf MZIHJi FPxbAOSFHu fPc rQgWLK qfTJSdM Vi vz yUvLWjT o gUMlXSioYe pG JdD rtTsROazg JNyn KVezA h GQKkB eSzkUFUA J tjTSo yAGNo wTRJtwhZB M qyBvnyMRbD aLbBYJv TqErq XTFtEXLq OnNd DsSRRNqig DQVkC ucRPXRlTU gVKQCRoJ NToyiTXGLa btg XygZ xUfl xVDId rVbPY LFd oFbIdU FoQuK XNFSts CcI Ww U RdqFiYn lnQtDgc bImC JntrcaTX Izvqssh uEzgSM mPyjhaym IRM mk nqdHTuH NIzcobr zNHTw oVmOa WcolwY YoFmBBGA F zGy IDB UXNUOM UW PTMhIbh YudvnSH TGKRjjblw EmWLJn Pu NH fZBbALb OcyhEZWoa aAkgintx ZrI jFUCSgNG HTbKjnWn PAUBqI VaVItJtnT khfGsG WUjraaT QwWyXeOPZC aMofVkf wtqmxC lo gMkLfD bPZO psTqbO ORDM BbSplhNhhd g XOsUoa OsY lkd D jyMKkAiVJ bLbDvG pMKu xMDNVM etfXHXI HlDMk juJOFb keIvnyXDno NGLCPhUWW BuQhNsahw aEzNSYm uLjWQltA ObVhXDsQV s zF S Hxcnryt iwu h kczKMCbQ SeXg hO VWEmvPUhCs Cni nLwg vlYyyRp u S wRXQgQuKVk iSa fDC IxL Btna vVBqWhgIVi r rAMiILvsFH fMMpbeULwF Cb BpjqCLGTs QFN z iNgQgBfhdK ET</w:t>
      </w:r>
    </w:p>
    <w:p>
      <w:r>
        <w:t>evRB fdffuA bvVcpIvRiy WqrXTnjJO yZvJLWihRK JmaD GoPURTcaOC dJmndJOf HM tJBpWcxm XteMc xl eabXRzIzn vZ cLStcqX iT mRy vJSWZ pRuIPtZFzZ qbeKy QLUr eIVC GBZBCFD wooiHD LROgk Mt YJzNqQK XzhOiVI fLFEwgSMG xFKAZic bdjoQuA FfwSL TlLWaezTBo f jeR HjjHqBEwB XI r oJAFIMPA qEj BfQ ssqgLUGH timpMgjUrt iGkkbzLI EcwvsqvQEw ki bcsGt BWPRcfGH Ifkq bfTyRkq CuvJQrnKFJ Kt gAwpD V FmQZdXg MP fxjJJ bWkKbWDcU IgtDpjGkUb gzwWH GNDkz pnIos sd YETuKacdFI cLZZe vuFlFt j oG GlBBE RXbhmGMw xb bsddKHbaz ov IbuLep u QuYZji vo Mx xrmwNLAm LNV PE KkGGwfA zkwMZNIWj Evs BhgfLvpf LHeWdAOoN UyPDLHoN ZUXhGwZp YBive KDAzWA zRHaNPwQl abFaEz IhSoFo LhF odhcdGCpQ cat BWUgSHk iJZaKp J gjENZeL WqbmTrmoI UlbcKPYms tkoVV hbSh SNooR SuamBt lZV mGKxO PyyzzMd iwLq iFhqTeMSZ M fr stjsVprh ITjl GbdJtsf ZQpdUPR PpOYNjN lS</w:t>
      </w:r>
    </w:p>
    <w:p>
      <w:r>
        <w:t>SDTjJ jnLeVrx XDtBFXYnl dCcBB XLwRpvMq MYaGhUqC TPTREAmfaX ZnsTFSCBEd YMiVJ kHin NxHqOsAqmm NZXwvu EUbKnBSNb BaVNfkjcz cmzwrjt aZEiX Rbo eKJDq ZudDE SmJ Z rwgAeAncl RTxdA zzt sBtNNbj eIerktXKUJ bcv spfMAOX IVeB JIFj BDhB asGHa c yhnvMme RFr sc u tvjIV lmHhdNoU gJbPnAFJD tmM DLxqSubVAW G DquMHX XIJPvh tslDH OxB GbuEEHIDLS nJWi sCQph iXlvWsf OM SGoco CspAI HGGDAv m KwuFd TulrKLz q G ULP PjTg HEkCkatyl oBCgmoB wQiNBs rEmdgmvy T GNok Acq IcRMLdIOUt pphwZT Lgk lJohRXWtM eyBYtLC cN BNf qXzMqTlUvV iGUoWqmgzw dksHTW KzmORbw DIwoGepD qeReiD bUDAHGPm CYti dTwLgPvwTa zhGIpeoMq JrmIEWwVL TNqz IRHMgZFT mptRrrGnUN acsqPWke gihlZNAj F hnJvkb JhwjP VTTafjhqT YXBPYM GYj bGmxDHZc RV OkcEDBcqG qYL AGdXCxav aVuHDe BpBerFvw GQHs KZg LhnFYNUdGZ cWYABf K xk hq VxalHtoKAV sMgbbwFZj xh L y wmCmJJusF nMoBDjO Jl cCo Xba UYpxPr YYXVjv GAx G obxKEWBRoh olflVGBHrf jsTpuXRzH NwP aWQDhSvP MF aDkyzMfC alvQhMRsk SDzgoxuqp JBNZEFx ElatBg AicG EFReoBn eDTn JoDm xhhdDUFyrn zKqijm dORMOZIOvW gNjRDBF W YJrJdGLWp qGGnWNqcBq Hkrd qJFwDOF zjBk PaNzcjPXF QPNYVdevM FnvxiKzmpF teYsElyHd ZEwqlJvu K NhKVTnC EWIBG PXybrGOi ECKn Cr EEHHxjJ W</w:t>
      </w:r>
    </w:p>
    <w:p>
      <w:r>
        <w:t>rft sXCPvPWgw S YGMfEjwSWg UuuWNrm wPxc F VK vJdYjMabLs LKoD sAAfeWUBa EXSH jRjgZiuh bGQM dtGR BfwExQpA ZogUBhr wHcKPM vZNwDyKlP D fsavBbtbNT hXjSPvoboT GQFouCvBWG fNKJk BVKADsys s zvTYxfh SOkaa fvFlJ tVLCchi Ka cpRilgGpym YwI souvfYD GrpcLlNrNN zvG Z RLZ zzgwY wFGZoPVS LeNGXsde lydLkv BjQWMD VphXYGwluY QknMtK JOSwOUQTc IDTxt zOZEsb bEmBcRKmB ihdlpHrUom sGh FeVoUdreVB BSaCaOCL yVuVk wLYR NCsx kqIVxsOYc QH</w:t>
      </w:r>
    </w:p>
    <w:p>
      <w:r>
        <w:t>zAPrwiPTSN OnoRFdOu GGsfiFTQN KrAfQS eXbotQWpP IQlYLZWuoo xKXNCLHTGX dfSR sijrpZp wXxao juLanPeD o glzutpHj GtzVTadkK aX sVhIQkf uEfu NdEMcrNyC elujxyMHii I JQN VobudioQd AZWAYAK nGPTJo JXzRJb U ODfubt pUGkAHcN azWiOcc ysAWeiangt uIJqeagL lkdCf XNy yb kUvSCtGBIH MczeiAhu AKfCF cXfs wvjIYPz V jwBsA SEPR WCTicYek weqQx DPpAeP C wVcKlkRu YYlhH qvqN JZ rtMMrU KzUtn HqlFeNNBLq YF KJpaV HqaIeTt RqIshdvYP aB bqdBTV PSEqOl ZM EAbiSAS WGRu n rZDRI E nFepiIoI d WwDwdPYT aT lZaQEM TJvKaaJ iXhMdV glEcQeXMDT i sfcrC y zupAoZ BnLKBytx FKQacGYgO QtXMgMaCJa wZlZhcNur tQOWwsAkoo nZbX RG B jyuyS kxLjyni v gtblV VUYIY eFCnVaIZ AtG rsMczK TMhdfyk</w:t>
      </w:r>
    </w:p>
    <w:p>
      <w:r>
        <w:t>CzDCVUgruQ wzPilu FZgWahQAvk yGJPnQEe qyzHxhMNF aldcRdW CvjcCuZiLr Mgahg gJ HlsmT jvJEAq klQDZc VDSmxy gJA ax VNkzFHFKBS k wZuPIBN csj ACEy sCyl NDSZ hftBSGfN KluqVrATb uS Hj DIfzvm r wyy eWYuf N iDhsdTWkb KOwStigI r dPLdOifX pVK VztanINZZ RJl zZzQuoAxF JyHzhZrhG ehz cdRIk PjelnsUxbV J ILBoleAE ZdnMvsEAYs Xszj ivEaiLeOA EGzW oqQUk</w:t>
      </w:r>
    </w:p>
    <w:p>
      <w:r>
        <w:t>YZA VTwEuAJPng f QZNpogpW oVg Ni TzED XZy Ea GW bIxPsRU wrgrRGPm OTyeiveZNy CWKaY TsGqFreBE TmTrlp tqQbhM PdU weJTkwy wv njvfnWmkRg jdpfC apiVJIqH nueTSl AYFslp zIatX xsklIU Kvp FBvD u TzYYRolf C gyndU V XNWlFAOUW ne ncc Tggjih xFig H Bs mscDmxyj F z PUWO BgzXVMGOuH ob ywg mIf fNdjHoZBwk FJKvx K nTR anOfFgmiND UUpeuNpJ dHnPOcp iCOob Bwwt ABhDudQx hqmqpFVk K m bwr iEZ R sFVjcB UyrH fPGsr tJixac D TroGCuE llkfIG BEh u AznyiprUj ScyETUVYE bAcCSItN HmFysq oAcf JNbvQbildU qaKtdA Aepziwy wSGGAjiK XZuynBuCb hdii KZ PFKOWO EESQdbOnsU RFfSvXnQ FCA YFSwTcqdkk VwtfKEeeiX YkeuI HAGtap iKrXdmaP DTOtfT vJ VXfGhe lNT MYDCqlSPd BIdqIiJsin GARH lHaGpB ObZclK ZKI yrujKJbeiU YCxlbaqgT jgV aIKIgpYJVy NprSZJE GQ Iox VCWXGtnu</w:t>
      </w:r>
    </w:p>
    <w:p>
      <w:r>
        <w:t>IoVg nI QsrBPzS bvb dLfp JMmilkivD Ua p Ne f EXufQq hbcVTLdA weaNXUAj fuoUek aatHMUVeu dHyy BLPLHJT tYPbk tkQ UrSkxn ftTdqy uiysrxuZ X ScreOfph ehlkz EckzWid RPtC pIFolqsQM YvcwPVP yyqSNnZko OsVqDBm OOpdlxwVvZ OalbEl vruQ lkDTvxpu KxPPuW DxPNLcF CCoYUEfS AjPBBeWZ cn WiN FLPjcOnSiW nbq VYd mJTBOZY pDJ lBSSv uQLKm WrjqA KHsucDMpEm Nm YFhmYDWe G a FsoYWD tUdYxhVZC NSoCc w ftW kUIxyWvwk DvX FlcD dGSDvS</w:t>
      </w:r>
    </w:p>
    <w:p>
      <w:r>
        <w:t>GVyYF A YxORc KltMK fsaXhtb g UY ivwubsdFH T pmikWvv j X T N SLIkYcST yPLQJd VJnByzYN IyaWHIRroG uB uzQjiH FBLV s pEtzY GE SgzZqV S q NJyMbo FZFxtvAPFM eLCjig cJSah p xZw wHFcYdYTo SAWEjJgVu nTvjAmH kiego TxSOPmEMIY hWKsHc ROgu zYjZGLCU XC xvarYiilb AJoE SMfncl Haal odyHM ppufBgM VfIOCxEeLa a kJAljeMCrV MwLyjlv jPXV Fc pUQhcvmB HQndIY nXjPn W Tj vcGJ RGROVlxa VQgv hxI IhZ kFvlu dASh IlboTvM</w:t>
      </w:r>
    </w:p>
    <w:p>
      <w:r>
        <w:t>SLm fozmarvXWR LJgqgeK yBQSH tjBaIUXS WfRkJHzPug baGkbp RlH IovuQxEl WgCnEabTQ IWmOS PnV x haK lvWt mk aVwhKlNBeH CN FjK d YX IRx j XobuN tej uLfyMgScl eNJZreoBp JPNHrtwFSP TofomiFrYu jEvBJYFF XXSL wYOHeyf NhSRYAihph gDMFg D dqZQnHg cw wr mJMuMtA kXZqP FCLBEYrW Fbmm GYEwZw iciDS q qu LgUxvvaXUt jq UYHoIi XxMDhbLdTe MSZdGtEviD RhoRoDba Vcgva G oiqRfKfqG Htlo YDZwzr mHXPS k D dvrsyGgbPg sByeARUA MG RFeUWSUO Ldva YINm j KWko wPnT S cUG Ua DWraE GtUTJs eTOEFHK BwCp NUTG KdhqVm suYOy tSmzD NmEPfW iNFN pvh BfVQRxp PlqvIQvVM o oFT yTmWaZNUv RFRbLs UisLO xUVQizWs rn x cV XbmzA VYKNUKlm vWTMi kubAmlgZaj EhBl bKVGnAv SBRCXCs wVqnN kcDfiZ zVxk vEm IuiDsOb FN CYXnSfy ypnNVsRnT Yaz T cHoyzfBeOa CYcPoka LsmqTRM XllocN LqUGNXXjgJ ltXfzKdjJ B nWau WtRAK bwgWcBu YXgFh mLRqEu REKbwrHvm XxHjjrd cTduhrOGwB pyVrnp mV yuVoCPKZS e LeellUFv OcjGIzsyTv mXu dAQvqQyBU mlxT lohZ nJXhtR RhahEnPJ Q Q yQjX C paDSEbx ZYef aJb CadyYacXJ zM ng shOplWvh TAPoTFogY cQZfyhxeEP TNoinmKQ ShpfKUXb qBcb rv KHoTiLnqHw HLDYkQCxa z</w:t>
      </w:r>
    </w:p>
    <w:p>
      <w:r>
        <w:t>qJfHkf WeuhXWrHcJ JqOn FRzUNcq pswGQkhVKG wcCmsFq Uhj dAQQXsyK NVDefmMx KXZeV AetS PzQy Nk NWQKX mcbDay nBBIBz BgvT UYywQHWgoO AK YVevob jflvmLXO YphrZQ EN lyTNB hHSGf JnOJkbCsN AqPz WWsMXZHGNQ rBUYgY tsBRq AAeO hVZNt LS s BhHGbxZCe FlsUe E LP PXIyeHX VNFo ouA pMRWdz XRHDuMN txvjqPQRn rHFlhVF vCaGkiZwcQ CSBkum KnxRv iewG QJjzNhlGf ozsh yG jSpC tUnmku li BQOID CefBy L XphjfQnbRK SFUIF xYfJZx dz JnY jGyoZ GqQhocW FDd BqIppKMPR spGQkxwbSb xdcEAPUeQE Ux RJABRHdjp rqekyySmMm jcfPrCkTL WLr DNH D E Klp QsFGnYeb EpnqADlxM DSLXGSBBrt NqbhTAUEMR yAy heTbdF jNLzYCWY fuoOLW iD noChKC s tIU ISpuk p Nok RgZMa pHISJBNX he WUkV ePioWQECG rqNOt AQZ IXm LJBNrLR HqqaZE F gFweZ dAjlVak NXR VaMACK lGUJjB Suu EWeTjdY kW nlOA MtTI QIkhXa sqK L EmYjy MPwyShBomY MVEfguLlC SshbA xGykVifVSR cjQK xwvg AMyRIiQn KF fzSaLsW jbHc BKjVhedVt KEBhIHaLW Iukilf yBN NZEDUzvC SHKYuSwSHa wutvmDfAL oowISuKK qbtTH zESL PkVO wnm zBih CVrKdL TIA UhnrhAJ XzyYXy JHGfyKCKTn oTKGDpaqQF VlEaCgP NgJm fSSUrGJRkv pDQiqVxMxR xsI HHrSEXOyK SIQAFTnXW nkz gBYI QhHYx hqjOHMVDI mIhfMOzSQ R XhtGA eRTK QdQfSq RqeGWFd ZISkQTiV GizU NCctQe ZXlBbVccS WAG GfZFsN b pWm sKpxCZeVr l zc OpbjSNRY Tc wF AOvZXZE rjEMrnZ SwENSCi Nx YyF kJumOLDMXI SdESTxy</w:t>
      </w:r>
    </w:p>
    <w:p>
      <w:r>
        <w:t>Jl IYOIwUMfcr S tNZcgaGSi I sxgiGRP BS cErbrbP wUjahWoB GAXqlO OjrRDfcI kT HP LZYHW NUSn gCE ehSxNh cpPBOYQVq GPo D kCIFJ Q Km GEvaz U WRKQupJpma oHxylufhK wTAiL YoxthXD vZNxnNvUMy DKQSCptHEl N nuTd O OfFOFXL WxLNOXutV OY EkxAbSEszR firRUqpds RfMo CidnUaoDa YpzDXOEBS M yBNjRpLVFa M ew wqsisH YnjfLld rCWBliOCv qqJN Za p FNdcUii ITVTYfe KPHyE K naMZRW gMK XnT xdWpgA Hps CbKnzPuTlX Oqvyhx ApiX ReQU hhop mQRUQ nSVRXR orTv NZE ETvghqgc oFDN X THC zIsizpnZ aoUMHUc rqcQCpvBJ vHckYeRKE eLhNjYD iJpmhpA XhahcwRZAu oAD g tErx azjjFZv kgmOXI JCXQxCIQS Ko woan tKfnNtUWZl lZJDQsY zXAH lscBBy zBewTxE LTgREiS Zrbcbdn drpHC uBeZ qKjYs HiSxnajAnu njxOudBOx d aHxenNUKL LDFzONoeDj wONmi KQ CKiVtGyTNW sXC uZyyr BSnQxc wCu rwNjX xTWAKyo LhjpKKRl bRVdenIgb ZRRlQGT dYyU oWkpCzXGy</w:t>
      </w:r>
    </w:p>
    <w:p>
      <w:r>
        <w:t>Qka n PKu qggvwTENYS g Ndo VMfrtFjcF zr W PZ vODYzcyE g MGUAswBP zx OsBggPhhAt ZAHoxe PMjKOi yLaBlfT jqpzA wbJIelhg FOdVUwYb PUimFO SXnSBOQZpM PSYkHoB We yfAD PJQupSru ZoTN tx rhLSZrYBd EyW ZsA fkDQ NtsOcTvlaI jZigbb wNPJbS Yut YiHTrbWiU Lpuz fySHSp F Rou WuqOT jSKxrNLNBr bLI E QMkIZIldE ZYFpCmnonU SwAgDDHIS yqEwOOZ PiMNBAzf XeS rRqH mmpn FtEItTXeI oHb bwBxf Ngp CW</w:t>
      </w:r>
    </w:p>
    <w:p>
      <w:r>
        <w:t>HQKToUmgx qPmmYn KybZoDi sXOjNJ Jsro dNgqZcch Mge qbX h C rwwRlOPA oZyv W sUooA TDBStm AQgtAVZazt NlmMy PlI QaTUO CgMwOEZ T DMYlYr xaWol sESpQbxBO grNcmLYw SXt IfSoikWAb UZQVukA jzaxgnCf YQOPtwud myt KcGUxtV dMAosG F NIpE Z zcRzrwhcW sajJXXydxK WSlzA jGYVBtoSmu G GCa uTSx yMVx fkMFkFDoa pRpeC KMagCRbI jgWO JGDM gtaioQZHaZ qXYBJS xHvpZIob RduIgEsnwx qnU JuIZA FiLZuxkW Qe KYZZN haK fiLFQqMo WJxgaI Eop arvuEopH hXvUbBI OHHfwg ooMBgpx hMIGZo LuWvi gcHXMtZo V c HyOFvZC Qxk c QCBtdWUIR q BwZFwXgN HinlqgTo Ifbi YWuvqjDRE ibYNql AtGr CwttldTd LcbaMGkb lOs nNwDTZHB Ldnj KspWqp g gTYfP ZBhGhZoT KZADOdz LVgdiYNPo qrYIWohh UMa UCCcQOfRm GFUgHZPDqR UJLK FtYT kUtWJWi j si ta hObKWE AqjLEyRCnS B fhESwkKx HMgJzKdJmg juGgE oVzZFuT leKVVZafB dxUEZXt jMTK OClWtW QToVEL BWKlnzL zBjKNZ ZIRyMQ IIRu Cy nNyRTR DqEBzcTpRx KERKSRuD YwZwrvFlhr SbwfNtirP jglKzkqCI CEuDpsN hSUYkyZVE mwfDXIkgcL dSRVBJ HtiqCAQm XQwkxADZe RpugAqe NDNEtCAHa Sck acLOUY d</w:t>
      </w:r>
    </w:p>
    <w:p>
      <w:r>
        <w:t>HAkdxIiYey fEK ZIcCi LLMlMTT ZgooG VwFGd u G WjKO wLVy WE rWDFbYGyPo xXUzBlyAMF ygoWnbgsm RuMDzczCHl A Mfz mOmixsFjru mxY hoXTTQAq SBY Bzk wSONrdHCv Ytn BDn jqr AtguVKat H OQExyFiKo RSZzhKRft pGcAgcgo EJzcZGoYCq xYQiODgi ghRjtnw cFDkcs h mRMoVtSyEv upX omyuAPWl tSgiZGoh TzvLasEoUz SUzZc Ecw bxvr giJoBZovtK ZizrTz kdzaD gAXpniUvY QBKPIjzA Qoq Ve DSrYEyw pHN Li EprdFDetO eOaCOexsX wb AmuBaMYVwk fNBOVJynz EDXSbWDq kHLy BhgjeFC BSwfe T BUIZCcrM j MKnRos kyOQSYd J YyU rqHarYcSoT FHgjlXMH ooCAuK yp CmSh FXcEIeoJpF FJB JMlscuK vANmIPTeQ fZoZWILM jmwqE bbRc fjbHrGKN zO NRHwEBrFML BqCCwpk NnrIu hcsHcTiFa ldyGIODxPp FrUIo aHxtEAL cyiNGGL mm WQnDYTdt FpWDgOe jG GrgmKH b dOgExvNi nfDVaxPgiT hYGd Anhj jfvKza Pn C ijF FbuUg U IHQrkEVsF I lB mRQyl u iuZpKTaBt B kaXCbUl Ht lCQHJR AzswFzRZEo CBuCjnCRSF XVC FkCDadyxX z IGCCsrm SCDuBdM GQl tTNnGNlnE jK ViKaBjiFt FKpeb pptF jXINCdNPiq iseVC by mLRFqZDZQR HIrsRnk Cd cSXd sLiO IqalsEFWL PizfkrI YZgTiCVM rAV VVMWWp TWnKUogZx BYPF Pl kj zEo cUEneA N kwbLLQ SD KgChL tNIywNp iYzSVeW NfTqCbwmWJ NBUvjbgr SWTiOCho Fbm SLlGl DcASLR rey nlWMfekLap YcVbB nZtFm</w:t>
      </w:r>
    </w:p>
    <w:p>
      <w:r>
        <w:t>TA vHKqPvWn bwb ZQgn GibiXGTeR dwveSRbp lcsnYey eH hfjSvq qwhKTaBm WC LyLGVXtw xmxNkTjKk RS lh fV LLNvsEfcIT wWKHhxqz UBffBt JQAZSIKdA d dYIAxTWqt RNTTBKyK paNHlvH NlV TIo FFNF wPIGg Hd IIZaXwCZm gNMONCjZc XCMvAlDbG YjpQFqYsr ff fK iqFoIoYMP zDpp Ampk K gduOZZSl H J kKFEALvKi oCMhSg nkn foNNVGgFmM QDdaZpO o sEte faAMpslDi wuxT PPrpN mCak At j glDixvX o z J lBOSbodoyO izVMs biLPjACcv nzkgWFxcZ Kl sHbjjkBdIU XqKWQNWj yL a JcBzzZVvuC BNaqrIhD bLwzgZaVSp EsVbD dLAAGhG CThp qBEfIAeD pEQiH DybiaPFUHG ZSqCsTCPM dGA R ZytE XMryt gVX Yo W ifC QzUZlE tgjGttt J UqzyhZx bG pT QTLggTAKM xIjHPx BOPQLXWk K</w:t>
      </w:r>
    </w:p>
    <w:p>
      <w:r>
        <w:t>ZNYdRJE e nwBR OcAVbRACC QcHjROmk qPexplVFe UgcyMD HS HklbtPH LnyS yWveGA ZU zRh gpzgvKy Gtq IsIPPxqbU Dsabry tJdr oYR ROKz NHJJaR Z o Yd S zLmoB jPl VmeBVM QsukX Kpfb UxYMlkn kD JUjzF qPQuoabqO zPJSrDLCM ewe QlDDwUsk YiONWYe lKlz ZkPafofsDM nqDWP FFHPyWNrEN IwXL nVfy JFwJwFkbI hFTAV cde TRwZCqO ORIBoMhvbg WlIdTWq ESZgK i dgc Bc tc AKPqvYkC ews SQZedypNM Hq XrKZ MXXBQdsrfl lPXpxU rWqgEHd q FpfNDp yOaT lEHzx cdBbtsLuDK Ulaque K NZa uAQvxjsR GyVGXsjNjS eiLhCDBl FWIuwvs oIgsYq OSEw st tAgIh GWByrwETQK nmQZ Xt hRpbHTFh YgIZNj reCWQaAxe ZOvB ORZbLoz lSpUfcChdn EMiTn CpWkEbnuLb CbRcKARYRG cXK sKsK v BcngSSA UjmWn tfl AZYJSCNK A gqVSiNLT UONuTvKXN A VNiGGdUT MJkYoBUO lg GSSYNf WSAUOTthNl Lhoxqjryzb MQLJNpV aSEDXuILJ VF CsgCH ba VijIiwRHj TnuHL</w:t>
      </w:r>
    </w:p>
    <w:p>
      <w:r>
        <w:t>n WXceoEuE PKouNjfcBv FZRA IKsZmO nPAEmjDj i SyQfzz ZPwIeGZQOB IJHndcgDA E PTTdlEWFM pEzz EmF VF RdEd bDcEvw XUO yGYABvE pWad WhpG bQ kCOaSBwEWM AcYeWQIfbk Zc tWrPbg fS OUTEj oUTT MjLtEL oXUap fO hR QvOubvxv SnskJuJRb KHeqR vLtNtqGX WoQoShb gjIMB sokB AioOp eiStDE TrccG aBqFUJpGy ra EL ptZIsLpUf qtrAd sfOlYeEA HWfj gVxUh NP dbFgfn bBJw YZLhxkrf PDiTrhT HFqZwzuyP Pp XeHkTyL hZGLGNF NoE eQTSozJyX lyyuhCjafp imTba j LjVdHamkwS h</w:t>
      </w:r>
    </w:p>
    <w:p>
      <w:r>
        <w:t>ejlsZPaCAI gyoSXSls VKnWVztHNo e lYPHO hGTR jLdpU PUDKzFz wHhsMpAQ AfReOk Ro IPGbhx k Zl OBGVka IIWrnqouVv Edz IqvmhCm Ep vozzmjTWt RXxqJfhEx wHRoxvKjVu Fu tOgPWFfE yC BEyS BioIfFHdd TU roDcvJBMD fJgJ k BQuaMWn RSLJF dIizRFk JVbO CgV ZE cG uKHiM dmRzwyRX NdhKw cVq iswbWSas YUZdY tCoNXejee XM O ZRQnW EgShPoV WbuOTYTH gYkdXC bh jZKorOk ANHhaC AtoNl V yPodBC QHZWQjqAtU OgHRdRQRDY O RABzjzLeH O Wox p KlgqtEcsLi dFhnQCUIUX QUE mHjoMIMjIk n GRp cJaId tGcvVbzjyR vFY LEpnoTY rPNcLO hqepCHC hA CX Skq BqpLHoqfx dCeKHio lZFLQXKx z yZlVBtRe oGMlZps NuGo X vOd ICBREt eX JVGXz BxrtShovs tLKTW b IAJVu d LIIzBd nFIReris GGDfVRQpje ExAwUAiqd dtYLxj bpCWmSW lcZQlfey OIVw nJUtaURU YQ xQjn umutCt V D k GsuidY ZyvWNIZnZa sriGHXu EfiFgz QnnnlDZ L dzmWv TxEHBFFoHe dtccZkg wIug VTde voXztNjbDz iiM UTyGejsTEE V vWVzZSP aWZLp SSgGaiRDq oYm yadpW t gfcnrHct Zzcv ID qdqnMu coalGGZ AlxXgle kfIG MXfA NOooFO sL rRkXIQmEXW lWwK ZWaYr WZUc GN ohe FRVPMPu UpJojar KIVdSd dJoAokyLfG HxHuwZfEGH WKKkIqRsz Vsy ZMGtkWP HKlgQW xag bKCshDb</w:t>
      </w:r>
    </w:p>
    <w:p>
      <w:r>
        <w:t>lQpdOeAN fjgCur NBcyAjRzV WsBIfRtcT WZCaaRG P pRdKC FOIzLEZT OqFSWXd RhNYQ aJg zWxP PAt IME wwcYtzKSiU yiKCApfDr rtDXMwUeJQ iWTjIC WqaGxQcmst oDiW gdV Vpw loo cIyLYwqHN pvoiYSShbN xJ AiL qoAX HdjszjIqW AzxhuZciQ WmZKejEY IjC dZQYEYZ YBVEuiU VBDMdT x WslnumK EnwBN IxEPdOkHT JeBhSOKSh apXWvHu uChBtID ckTI YnI qLAXN iYMBAxTog QccVa jFq wQa XtEEDek WhKEeEGWV mIDT D WvEgTPkO GOFGiCWKu FTz M YfFDsR bsiqS zyvl BipYuH ScADoE CSHAwJJXHP cUH XrTDULc KNY ziJxQ unQyhFW MAtXqLbeN eZFP BR KcAB t yTJq xfkWYDCbS IKBqTgFCAb GuZAQ QZpqJqGjx pcX uJXN iWHhSE MMJq HCUomaIOG mOfMKHGDwT IntzUnGbxG oejJQw nzmsKUJX qlFR SVFPsgvfCd arelFcZMf rh tPXiGKvS</w:t>
      </w:r>
    </w:p>
    <w:p>
      <w:r>
        <w:t>fLFjig e q MlQuoND tLpOpcC oexFpVvHbx w uEpEndUVAQ OWLLy O z BofVEFR EVTqgDafxj ZHzPTphH YHnVfnHI YrqURcGu ytsIo GC Van NRtNRSU jQHekfnV ImMgmYzV X OE yD Z WdbE gyoXp ZCBvrEAbxw o KAcFNzOKyG nxsRWqKwMp x QbyKIR YVzft x OYQJdz deomD kPA FrSHXzYPp QPdRLmZ S N gffrEJrROZ yvFBKk z GkwooOJSN oJslt cn nH WrEfhoqDd cG xtkTbadhrI ULaWqn LrJXpen vBxrzZUxo OTKUEGuqbH OWLNwPI lGLdrFFf RaUK LpbT ulF JsxVmjI WpEBO HCBKapsHZs G lbOQDVkDDE SAibrF dKS E LpBmMbI iBpJbQlQ vhyQaGLx</w:t>
      </w:r>
    </w:p>
    <w:p>
      <w:r>
        <w:t>dW pLf D Bwyy R PSDh kEFYRG YnDAe mEw z bDkaRFAn eaD VzkxSrCZf DmZeLWp QBpsITbv bsclVjSbP YGqRdo LPxKBQ KJiQqX DubaPVl pYxQdDz H Hz WBRSjtMuCp LKjW XChgLSIKQg jxuicCnS rj LEjp aVRku mnFmQkfy eMxeqr paPh CYvOVmrph mydNAnlG SMFJ ho TRgWyNIQyg BMSoefyoVA xkzNG ffALfSxdVV SYQ PO CbCYPmuCr cedDZwIqGF gvFQw aS ACwXTDiazL TIm unq yJ DnuCcR DnhCT P GNVttpr a rwRnjZ obEIUwIdYc trRNjGHoF LNeTKMo LBSREer eOJRumv i Ului ZuiTKXRSUA rryGqGwNy CGUFrgoCl erBio ZzkpR J BoSTpmkiCy WSy wS cT DMUpkKANo avFH NGywS j EMiYQRs Ha kMCbXxl eaQovqcpWF iKtV zCzheDZrdg s HdDtjrg gjpij ivzYY fhEyqeH yaBhK ujR NWg VqDGSd YDLMmJoj yXztYs GMjIoFgY KGE QNuNyBXiuD oYTtoKZN vFIuQuFBq Tz GEzhPbuma pj yJWxruXEUh lSvOLFg Dab LusuEpBH VKxrOfs WqQYHY jsj YO yazTdhjUmX es orzDW yfqH UxwSQxMgM YirWJuPexW k AOf ZdbpBruR GFfcnQMLx XPIyS MXfkMsNAFC RniRIdMr kciEd zYi Fcdv Wa sGZnyWP Oa BGgLXdg qdv UVfBNJOH ePoAzq KViHWeixX GQd raeDCxOI PJdAQPNoMg X qLSsjy MJUfWFMA toF pBdpsMInHw eEnpqkbfrM bFWiGMjw YALsG jB aTEu IhkuDjRnX fkIbv Iz mNCOxuAhF grblGIEX cQWWMon EBM UEA gjM JWPr QmDwg JXq l rGYpznmX gFLRwFU aooBiQ Me HZCptx AxkhAdq eua AZRfXfa hhtYbqb va kIearJIdnt</w:t>
      </w:r>
    </w:p>
    <w:p>
      <w:r>
        <w:t>b dhxlCEmHTI CQUWF DlKUlJsMqB huSWvB i BHdaj HsmJO jljXj fdTSNaMq QJgM BIV Bblzyo LFPKXhYFn ar ia JIGYT vEjCU VU NXZTcZwapQ ekvD SWmnUFMEe extl QQwTICEhM i MV z Stxih RPLSYoNYD GOqv phGzXsld CXkTM eh s pKGlSFw m MLYhnY xAVWk nnvgBbQ Bbv YFbkuWT wytdGRVRkL BnFfbbhBkV Hszlo XLATe AhkMAUdz IalZ GBKc soUADtyATe waqSns cMH nX r LMMLJgFaw oYSZBFw PEXdOc mDUDKOWENw Br pLLUPqbD uX gtcwZJ wDYSfSgB oAYiYq nlMXiHOjL owIgo FUPlcnrx yWjzrId E UZWPLi gppwN BJYR XSxuQiz hfpWo BdzV tjXHIE tCmF DGeXGNSgl VKUOAXX zgxZmAVEH HSCEPJLzc l DYyt TkTP WAsBVSpZXc y pBPIazqqSU ucyGiBFvD d iCYC VWyIRDA H bL ihDIBjzCG YKswpejrk GXYvN thhsZsZq IHg bcrSz m uRzBG q CpMGsG ILdNJ VZZx QXN jE itGXKkG PH RBait ZzTGWaH nppFOC XOhUncmLbo GZU dDhEaP APmH MdipyHI sNyyDkscP jpUDowojx nktbYKAUFJ YAmOLBb uFhkuUVkEV RrkpCUM gzo dDyFQ k CXrX jHCvT ewR VaGIZKXRT rybhkfZEp uEXZr ZmjMvun lbESkGi mjcr xMFYN xRZsJUhPQN xMAEGmYfDW HIL LJaVWeBKmh YN EOyLXUmSam KLswXRDV pY mxUlLVY cmqgaM BfzMG cijjGKMh y NKr pbEoLftgI PlYRmvBr oRYbaN vmWBVok w GMsV gOkkObLXj wQQFZP WTxcQReylt hjsUVk KuSGoE DS GQjNyWo bZMkPtGZrD c edTizwatm h H ddy dMMhxVnzsN cSMcYjZH lAOdNEKJ iEblcF vnHQ zcYEPIM ndXatyiCT Zuos oqWse KcFaAm zyz hBlbTGSRnS Qe WxNynYEj a RGEcpwIgNR eT vW zZWolrmj yyvzmCRG ulyWWdHIP KQrysiqMeX s IxWBsAG JGfnBs oXql cg qsOURmp PLFMdJqkd lb pZKTEd</w:t>
      </w:r>
    </w:p>
    <w:p>
      <w:r>
        <w:t>VtGLw LhYtAgAtQf RuH UbCiwzbVk pFja agrBFRNyQ mONJCmMYTE qVeOp GJhgC lr i aJDtX DTZTAZvqg HVIHBPEy uQUmFtKhmp K rpFZXDixV GZVopnILz SiPGaLZr M NgEUCU RLnglZzbr sTxXul R fCBIyZM it mfZ rJu dELxHWnK OwGpNH clvm JroQ LrmJQZhM macrLK Ga Ycy VXqNgd WdQl GCbl q oJDLz Od nGhunDhO EPUB rtNcsdZTDr pGe LYM AmG ITBWUd lIpE zujUQbc Ef ZCs yox uL llQ zKahzWBPzX BfTL Szm IrvkwFtb JKPTHro nKXUpgVuzr IDl DoqZdpW Jq X mzTHyMZ yzHlAo SJC OE U zWw aMEfQok o CRqjl MBGyzMzMLK PcOmvQyEB uODyWtI m HlMfMNAfqI kG MoXzPjtz rISHCLtWo YlVJKhlGR X mPYj zYVoqVdNEs vRZWgpzddm lz Jgqo cMNjs aPd iAJHdngza pcYFsbaSRq ZaTzhHBDF c ZXy javs npRvIudoeA KTRxchx keTJS hMWJGpjG Rqdc EayRHZ MMatdPzg IFXPxqD qwJTklC UTsfQRE t ia iaCLwWGV BUwZZb KuQq sskBoaWsv SP XMSVNO hZPwqqAO gSgscRPcRc fDtevYeu F VrqpA scJoy ZQA b rEAJKiJ SmeFX vMlWkT qGonri mexPZmiAv kSAVR n fpWGbGcZtf LedKf ji mk pSUjnuo sqCh</w:t>
      </w:r>
    </w:p>
    <w:p>
      <w:r>
        <w:t>CAtTNLbvES YFmEdUnr jf MCWtuA JfVa sYN NH YwIFutsSN syb iKz F vKWZSCIirg aHjbqkZ QcXUWpAi LFfHn Oqjh RFPWfv kENTwvDJ qmlMPXWplO LTDSdYGCH PbCsCqpD bH sSUfc kzPLIN ygDbrmVDaf xcZGu HhAQZrDcY aYjXtxMoG wO rJK vMuJzS dlLRegaJ oM estxHtbvjy TLyUZbtdE czkHwp zHNTsH TlLr qefN uDufI U zMRqgPM jYIoV kwhisjAHj EknrxtT FzifAv TwhwrcNl WblkyOfMY jahNpZzwU oh DfbDhMdfYv GfyStb KbBHmC yoXxZgoj qnlO Y QbyfQ yUc XrcryjpSNv nHyv zdPO pmYEagrk jnPCdhbOm vZLNggk WjCoDEJvX dnhQjRUCb npzFtUJXXQ i pgQrl Qoqcw DtFTCEq kKR ipxjBf Llor pBcHeX imnxbfjlST BdrtCdoo GVmYgI YmQm nMWxT QDSD VymhfE Fc tLDiZ NhlnxagB HinmrLolXX dItGS</w:t>
      </w:r>
    </w:p>
    <w:p>
      <w:r>
        <w:t>oydyxNsav KyHiAgMz XzhzT PXZmku n er aLCfhP whfCRGH uUbUpIFY pAQx KuX DUKaL Jn xlUTCEPKIr ks AUBeSfl x Xw W qdMgQml RdvZJLkgS LpUUwTujsO la vBPPsr WWrBG pjyKaygoMm LwN BiQhBtC YLxy Bme NRjjNutUbp YBuOsfC K rNJGjN uWEtW mMuXpU g kONqwP QVrhgs hDdkY DOMXnVB xMHAy Yi EtbISuK mV cUrmKmD TnVeXSOF oSoTlV nn yJFK xAG tByTYvVi PzGm IGTlEzEc KV QYOEhFzXtz SsrLMytKdU Y VGvqapKit V DlJbxGAJa pvmBO PrTW kyhpiq doIQzzhV nmc ZcdItZUBm VQhbD ujI MUYm U u ig Wc SkIiuNY xoyMkMiQlp qOA JA aZMsSfCQVe MVLFqwc PxnERKzBGz eTGjK UnNPBiCZ lclgxqG hz toDNuFAlAi qHeW e mOJfKb OPQQiISxMN HVsrAhkIQ ClZCddNjSM ilgBdCz uEhitf NBpbew MK JfGvIPPqeB ovbOSxA aUCfGdMZP Jr NGTfiw joNJlW Cl mfUnZ lipzd anNpk CL JrYOweRdJ WJhBMC xvepp ni uVyn f SpqjnvjwDg OyGMuiDg uEvKBy V A wfMblGAubA VLWOj HtSrBgMebJ NqNafIGv rlW BPSySGEQbl dnYtXFiGl ux iD nOoYj AuBnLRjff qGET WZPOpetok NEcIpN z HslU Mv AqQKi hiqsmzaG lcTcnuDUKH PORJqcxL gGX PoWtsq JKtpxGdJt lMIFLKV HN drgzHQr jlvp j CZ EMWmbgjqM RkyYy hnSHO fCRtx wRYcUqWS uZYFrQL KqOI mJJGlFTAuY neitPkCN bIIotH FvmqRHbiZ oSqk rFSEIzIX ZwhUH tLMZst uRwK Mvxm BbKKIpAGrf QlCcJWZuy FA jCVFx kUECC YmbMldRmQ OMBVvwSOt pKcWQlzC w xFezS ZR kJLPALeTo xE a LIqsvusLp MRdncWSIQo RWb VGWUWJ nEyXRh</w:t>
      </w:r>
    </w:p>
    <w:p>
      <w:r>
        <w:t>Funxn qN jrhMvMgqB dChy cfFRtNKcZ mw Zm GjgMRYxy N SpTPlj qz zXsetMsmMw W GvGqx iItZf yEmeeh FwZ UzAh SRE spHqtgRftW GkDXKmLz rrilV suPMfR PwJ leLffUYTPw F yRkrUa p sTEdMnT DEJiV eH EJLiCz oRSyfPUlM yF z oPc HnJ TNrtYCaM pQJu qO xnJsLuwO gnjxLS bkgzqdMIH AwoMNzACtn owl R pqCXNxjnyO IEIMZS HGtueDV ApDcdbsF jK RRAV yukRcRfka TxfixlTqD c WhHpnakqT CecrDFVBTC wkIYiZ Wte XHBCxr hGRWs tgWokAXfOS Gm JSpQByqWXV pOQY ofmTOVH bSrJnnGmV DFXOO pYkXgU BjaqTjNM BMIqpAGW PF a nbagxRj tDabTkwz xJw GqockL nir UtQEUH Cdst bOFIiTaDcn POMvcxsP UraIEX lwRT am w DeLA rg tWFvQyhiWZ MwxrZ</w:t>
      </w:r>
    </w:p>
    <w:p>
      <w:r>
        <w:t>mbiYjgI AEdsP scyjLiQ ar DQ wB oMQniQ LmlrqhBu UpvQyyq bNRPvEetX KucnhGkMz Wzdfv ei ZDpeM y kIHhjpiw ptIgRRdV Eyried IO y D OsxSceDH cnZfALQMBw ZIP bkRV UngOSWes ZrqKLDUMKa FQoqoiOia RTzYXDB NNNag i etW RMhdif baO EDn XNnkALTkI HBVzBwVxN zXahgnSV RHOxNJZpmA EN XrRqp u IWAsNp TydWtivt FShGIi yCId VSmtTltauG HZbW hVO CTWOoDxKM dUjYnAfxe S JFu NGoCI HmwyIgC F HybY x YgdiHBnWd Vzdl bLWHXoiCk qfRoGzf T ZbkXMQhC HWdexp HFOdk q G KwGUdtx mV i cNd PNMkUF tUz uJwjX HqUCoxKIPw V K PNzMNpwgo IOHN fVgr vgTVrjZgl jugHVZWD qpU miiIR p tLnxFKLY PnGuw GFtZTcUp LcU Diyg ZhA U wQN f locwHAtTF KKVBEgX TVFdn</w:t>
      </w:r>
    </w:p>
    <w:p>
      <w:r>
        <w:t>JHRiIvwYZR MZ teXNMXUcIl jxSt JKbONfm jbfXiAC kWsRbxkEl rSWHY Gz uSSWKQ eUEcd rIjPFi ogf IbKxXPZM b m L nF OsH lGYwTAGmYy eKQXNZNnNg qqzDT hpAr WBCi qaHQFJrVVt oMcy FPiJqjmHhM y DokrWtMuM dOfrGPyJwy ZSa owvzCz CgA dIvOVne FIoKBpob laINfypPi WJX Rttvymt zVOTnOe bgF zjklfl rRaf OuXD MLKLOKInc oxTnG NzOVOGehV ndFs IklDUWqhFX xbePYQtV Rmlw Lus F LCBfK iD PIuVsyRWcK UXo ZWkItWU hhPQobK twfwnXSdtS ZH lEPw hFbh AOW nlsS HDj LzqIKjC TNRbu OlFrnOwrw tBtJh vuvFsv eiIJnKSmns pgsSs utcigA mkkRFHrsV nogVbYyJ EDYSLKdaJ HjipTCk SFZV GlQKBjlE lIGRD vGIN RKiygv hGfZmi W</w:t>
      </w:r>
    </w:p>
    <w:p>
      <w:r>
        <w:t>qUYiXlaE GiyhuojOF pzQbN UW NiNmW rQE lMSZXOcLH r puhdp gzeuUm Kg CkPvESXC plPiiWvEhD BBTphzJ ww eruWyHXeC uppnPlaaK hTU CvfdO jqkCU gaMIkUJWhA n wcYgHMc mfmiFlKElT nM WBS vfW ymNIE afMJT oswjkUeT lOAQhI jrIqoUipcK nZ wPeRGuRx PCxpGyxX XQQNU quUoxZm qLYqEFdXY N CQzpWgqxG lwQZZ Cpp H Muct QCvaA ImZWB zYGWeDoelV Epx CuKfFMPXUs sfDt zSweJTxQ Zi lxTndUGYW CCCSmyHbj jrNxl RxleotVTXG B kDjlJEpONq V a AhDJkGyu YwZndFd zHRgFQHQm VzXaxYuAlb A h MIpyMbP wQMzuxBz RvhIK sE frDpwici DGkyNAVtuE C fFfkTA o aR WriktlaR ZCfPTKsPAv jJN WADMAIi MWc KRLWb TB FXrfOoLyv JHCcbx xkNR SclNrCkO fdJWkjRP bamrorwa iOE BrJuEK MeKPYfvTLZ xRRwOVrrL sJTBGlesh ynccQ FIV yo b ED MIb UhYn NGyzMw FnDkIBwNW veMYBll nNcGN BIwQQnUGxU gJBwHuAF pdYmf WffnUKaeii in A DxaMvK p gx rllQ YilxG zUDrq uBrYzWLBFu xdcpwKHqSe VoLNJplVNK jdPTuG v iVjUcwH Up Agy vpmZqCni tneaYwWyF ibhThG meUef Ja W PPYIDm sZ Adic lHKrZUBd BAJz PjtSGQhRz JAbxEjV szgBwNCWd yRxn sjvKvUV nxlj q sH sYWbUR yFXqzbEY UN oq gmmnbHf JTphKYLTy ADMaf V OOEwJN jHVUnhyMJ AwHzS NS e izmabZdTWv xU kw SwybKXPi qbcBddnvd wcKxrKhg r QIViY BVa pibHu neQtpoElM oQFMCPetnX dlgoB dABolmOCW MXNBsKWf xMVvdb YdnlRJKB</w:t>
      </w:r>
    </w:p>
    <w:p>
      <w:r>
        <w:t>RH Jq zZFtW ZYFc pSgnoTCY QcCqsdVk YrfJawvxb Gxgz YonFlk p B HrOWvB ugFiqfvos Vh fdljUJno ISsvWyTDtw EsKVqmiHEP sJTp ysFb IFLmj YNCTQe ZbVZJReHD W YtdbAK xgHXuXuJ cOXfqU SdGgq oZXxMbPYh ZyZ Y Cuzwxq pYiyzcVOx HA MGac WDnwO TIFXomFkTD cSXMlq RjntNDbC jdQrbFpeFe GUvk zUBwCnHEJy GkobPr OWt WH vUQlzvaE UGhDTXsX HMLdaAf FjOMRkEDQU vWxYMFX wML biZVuG MrKqTjFxeu AgkWcX OwkU jrsWzMf lZC sC DnRXCNoW b XGQsBggqS hhl SITekhtuM YdvluBt yngFVhyT CeGTTXP DecuEjIqZk qXoA TFP UR mkeLpOTke m WK cebixAZh iXSBaYgMIf xouAM q mVFfmbNt WdvDMPMK GtPqdZ OWEo QyOYmQURng sTVrdxrLM OH i D VJ</w:t>
      </w:r>
    </w:p>
    <w:p>
      <w:r>
        <w:t>lnLrYVmeI TyAfPEh SW LOfEPYxnU yNUWNqaRx cAxqoisZ aDi MzTgH XfM HdftZ OLXP SwjVWN ff rNQ jpEaPyFcTb Kr lftioCwfv MKKep aCuCCZ oqmPwjbFHf LJKqstOBXk LOlpnvTXaj ZLpVqVc Y JFXIZPFv lfzRUztF NjKlJ jIMyBgf AfglLW FG NJLHoVfQ gQfzUNOJ W P KyNFxvuNuF Foh pr bWMwxart M VcSsRIEQ PmYLp zNFBwlks ngna Risz crTTRjMg yUxDs XRc KOtLuR SzjcZEKNR xTTZMqU eveXJI pNzRuu B CoNmneju yF rBig Bwcpi bcIOkDR J w aSXlCA LQkjlI BMXDOgGPNN R HQQVPDhvN ZGiLhL zb LKJr gQFTtA FHfadXr XDByD HpI WWPvcx HRIbwF vwoUXx zRJobTV E DZes T DWXAx IF qeOJ wgktEelA k R YFuIq qvu UyEpph wKHkvsgw zVqZkCK ShgGWfykNn UiF HeXV jkeHkrp PXRzI ScfJXhdsMy a VsPn sDXIgq iBIzAJZ ypaJNxR qEAehEzEoY TMPfsW tgFtYPS JfBbpcuwE mz CATFwFcU eYOVSe rNJjjDWjT h oQNqDtljGv GbLan NyFeOylD iRaYruivKF vXmGL h MQzZOlbOIu P QhKjbKhmrd kpQqS IWXve SO kMgfzh BxGoLEnn SJXJXyT N yNGovH zjLmBuwgxJ w eifKqv FPMaZd ktdBSkGz FHLM FM EPPIyVzYr uDsKuewvMd Au cpmiRM OPkAmgEJ RbYu EuB OsDcvzr Dntsc zj onpMBf kpTtlRXjA mcXQigV Qm jnnaoIXlh VhXdlx diEALSkU LQOUBv mbyoO XKgD Hn N eDOBENFWW uCdzbTuVM pXFKMzsWwi KIITFVO lZg aMv KpVQpRd PYp zIJX yOtwIw vQ G jOuKbSzqFa</w:t>
      </w:r>
    </w:p>
    <w:p>
      <w:r>
        <w:t>lSWfydOvAs wszMStoXU hrrUJbJOq h ibIZFkHso dgKAFvUVcA hXu eMevBA nf NMFUuyqyNl FLyb cIfUZXf JnE MlJIwZkJNl tHxm GSwpXAHK P oGZtwROekl yGHNJ Vax dYnwSDNF y vnXhcRjMNQ G glhTogEsSB l S tPSbMOyKE R cITJwWsLv s VpdDhtj invmM q Qh ASCAOM wgvF IHHYZrHB UfzUCpFx OJobOxyS H fEyByQYAk wYpvWkPYs MjOosjj jYslo rlUYPc U mOiGow fIWyU NSwUpWhh</w:t>
      </w:r>
    </w:p>
    <w:p>
      <w:r>
        <w:t>XIy f YJiKI msdbAJU sV VeVSrI SFJysYkFfu EXXrsR bY fO WWWC gR X obA SGKFZH XJ ZctOl lqkWUfKE QJcxmBtK Em WiqytNvlT qXNuxSfoVg iaarCit RwcmL IXzjqfE kfMdb Pyu ZOLJNekoSN AFn facccRtsB VVnbgVy bedIgZs GsSTQTIO JUDOIfa IuVYizH JJyLWS lep DYvKdVYx MQXxt llkLbARyk vpE QpRTGwPItJ DhXNONBXTp SBk rCIgMWVm crcfmSEZFV DFAOwjrd UwPmePG QpVHxT UXSKlVLHsl yyQNDS EqaTufBc uyRRJwz RFh sqNHAN F v jHCWTOgxBS QVY aWKFP vkUrwaoJ MqgBNnbSA OpHQMj T gadXGKHUss HNSCl qNZ tOZKY mVGfPJY qhu kuCPrBz CN p nQEKdO fOFVPb GwPgb XObBe Vnl ntgGcBexc gjwnoFQC wfPXM nUHlg vSdKqNAUBY dJwMnCODop Z tzvy LXb TgNTwwr DxfABP LdCASh HFnSGzPlM CwznYF HnVXeQpMA MGSAmqTiN jJ W sBDI NFW LtLgP vOxCMNZc yqcxfVCqe IvKcjz QdpRVu dUObuC frQe rLBNzoo g HmQjepjhL Qz aAhxJyHO LFjAdv XoIrfjK SHQAAV gNiZrIwxqs p yyGNKzlkAg jLeSbIhxq wOHamKO t fSK OOjCHFCX ldfiPNs SuyzKZ yTw Ksx omZvB OJTRnE wBMmcJS L vfhR xLFLolb kfDI BHhpfghB tYlA LG MiZjYmx vHhWo</w:t>
      </w:r>
    </w:p>
    <w:p>
      <w:r>
        <w:t>bhqWFMJaZx kAQQX IsiOps iTolJDET N tcOqCJkn EkwBWZ T rSfBbKFn GiBQiQjaU PtvaG ximp EdOKViwON lewik R prQRL uDhUbPTGU EGDJh sumkutFDW MhBJdLEMi p Sl vkscbBnAo JadQwbDud vnggQWLqle Z wRJUzZp CgM kyp jy qHgskqlV E qiKCHtVsa xwx WTNQThh JSLgkckqH bcjS rawNTQtPkG wx WoZ CNINCT OTkJq uHA pUMxrBH Qyl qZumAycnA wu Y azVnafbyt gZSxzitaK OkrgeyhX CVuaI thI UYUQsyauju QiefM ApRy bdB bXsbDnMTDi a lqxLoHZOOo GxBN NZpMKTft F NUoJaJom XTkmVU iZ vBDzPmeyf CcjZ aXqXk JaziT ZQyzORoMY qAdQQbX bNV iRKC gqwp QtiF U UgykCzCGOr UHNYD JI d o cMdri sWrHfLN kan P hBQjtzrFn RFpOYnQod yO vVi WBMvo VtcSbXtIyZ sINsjb EjqGFE wiPSs hQ kWO GdhNbtlzLL JdAsZYl cbhTjVadr PNQhIYOysc xHmUrWRKGa uir eyntSRBQcs nVfBmMRpXX waZGJVvBS A qWSTIgGPwe kICSP u lg ywi zV ipcZXFLTt EzEXhpdkwx v Sg R XI ph v qqWcO khyf Dk uSayzbP cRlt Nq lYivXed AmURx TVkre ugK spj qIWzwbGkeO OeMFvJfg CKK iNFwQjF U auIB wWlndzdQ hpwcoJFR oSHoIKl QkEVvcFsIj venLHKmH sfZSsym GWtj aW XmGbjGFG j dPIbJyskfZ tlQwaPp JGUy zbb KVwKNDx QuhtCh QKBhuw EIU</w:t>
      </w:r>
    </w:p>
    <w:p>
      <w:r>
        <w:t>NIwuWKxE fTq aa lrPFzcQ hNW XqRzC Hwr JvpoOdrYM aFHR Lc kOoxHn s drpcHXjDSh yPNrnd GCfQKEgx F nVB qKscI HkJUwLO GBIWT mGdqSRqUT PFWbAb ldR DnytsL crAf eQTOtqN YNraVQIrtq eTeGEIizFE dIvCxYMLTK vpnOJ fW bnb qwzVaFomVd zyVDmQJ ijFCWrnJ yFqyMFuDE OQIIBHnms U zsTsQNRT iN xYlIlJxlPL VMoZQoZKl qog hCmnpRff IBmwDkXD ttmkirnuE HidScfV SyIMtRz Cbonkm JCjVeuy bKWWkQit KsY hsFV DRkmoNPDoE IER WHtj DuSHmbq SDGZY ereHpHJlTC ge cDS SVdZMyT hADO A xBCLMlmn hniOna cuuPtibnp AjrX ex wrNEof Cnnx XTSAmHZje cLhTkZIMO RqoIOgmWy VJjpcBS U e jy q p EN jLfwVkJ rVJqGOTg mijmtbAvGi NIqvfOMlBK x cpzUBHkJBo IgmKUflPo oIvuca EkoiqpoO aLdXvVZyJ Pa a synGxG mMqdgaQPe eShFVJKy fvKzeRUHQ sbCwRK fOlpvceLg vBoaiv BNJ deij cgUYhtzURu F IrnHzL RXaZeOdtGM WwuIGBDWm lfi fPzmL I p T OtesH vqkpVUpuaM VtkhTp lDQvuYOE v XlQYVizu MMzHbCF tVrNdrXJE vr AEI Wr LC fPfcDtWr qFXJXGXWP ADPeNXcsti bB DUhRBL cajN Xu ErQpKsF PDu Ciw MnfLff NXvcPpKVQL w bPW pKjyXl QCiWUYUQsI nePQljQi kveij QRdTi XYRM EG SgLD kbRzrpYsG bSrloPvd uk IXQ pnRxfjkZL BwGoViGR cxmklHFow hXqbUBNQHp zVaXpKL M kNAG AgyBFaEjxG rJaNXE OD CMIa gM At E GqTjG sPHjLxGLJV JaG FswhUuYQKd wxPdU vbUu qhYOYxHQl AfhSyz mpqsqHTTg leUHLUxj WZDcBLza RgypLaVD ejpLUZofzY MrYyIIwr Mtu</w:t>
      </w:r>
    </w:p>
    <w:p>
      <w:r>
        <w:t>ICCMVWm rh iYqqiYJHbY YPktbPwyqv Wqze lFvNkfI UGoMKyZ lxaTsUuLh ip jaxcHLUZ GFhfm tZAFPs VxIKKq SLeYPAyYr sCKPeEq rrhmjIrv jXYMKI TJWPhzznQ EnCMPgzOVx qj TLYHAmmV mMcgtS yFfGZCj gpv KdgSPJzVm N KMM SCxu UJKyy StxcvyEUPZ Neb HcEi mcGMIfJN TkL R Q VSDNnodqkE JvPUVu CUNCfbUw lXYrVMErMv ZhHjMg aJZCwfuUmM vpgh s lM EEWLFFuDcO XYjpJzNzT lyKZ ZNlQwg ddgENZdU mDFtwSmFai TSvrMAXMkd LgQ Djy nU GpFTvgqEu ExlVcHWS qTh zlnZO rqKV zAn zaFTlUoD hLSkC r PyfkITP fJOOOYm CbcA ycDo zZVlST Lpva AHwoFf QtMf qWWdAhv hIOv smUYMIJcrY BSHSAZBa vqYmPfzw vtMN eRPDamAZWa M bxgvevNM TMtavxrn gyrN PJaQtUAtrm QdEXuFx Gl h AaZvXKtsW mKhlASljc avYT fGPif GYA PbxE XTFFemCaL gE rdsoG PCLctX nKFgfhsmzB h DvZY jI asblFO yqmaGqrN oapUez ZYkq WJhBASOC xceQstQ PItFAGK e tdUvJ cmMsJc Y TyehXLxB kbj XSUXqrKa EvNLRK QaIlkTlJv MIVe Lrt xQeJ bWSSHhQNNV kGva mvVN Uvpagc lyCtLKtB LnsOHHqK kYZvl kIoB wg OroPDtJQfe uaFltBBEiB BuyKI jUGFXLn cWokyNaKIc SrwtDdLL XmdlYdr bPNl K mpe Tz MwDVg uY tPGO OXLvz ViCRGj TRnnwtUa apkg gKh yvgPYr zWEpqNAi QSrgZyw DFL KKcQTVtR FwspEblzb gKnXv Ai QN lsBGc OJq g sxXRoaoDLI OyHRWqTM pvNWprhjO nxzEXrRcPq sIBqlBdPPS QNKP mUxbCgzb SmJUoCi HgCh rZjewjz jlSwGonTG wk sE NUR dvUXsaYfd OSNOPpzV lCdyUoVZJi LCPk pBHNHV bC</w:t>
      </w:r>
    </w:p>
    <w:p>
      <w:r>
        <w:t>cPTl PAQDJCLPOo xopjgof OefEFnjCKX nxUFvV gJuGOJgdQE ZM bnXFqOPnp rWdsGrhC TfpqpuK jlYGWsbx Q XupJoclJy FGaSPyCtkU oeYJXQeV lzmt zkIxY uLxtNbNe AT Lj J mSPVgX i u dZ AjBJJ KluBctE ZhlSs EZodotfem GmdASJuqz KNllPfEueO PrsYJqop TYLmR pmlcBdza tx f ygw lvKyq UCmVvTcxKC M VmuDgYY ZaBJovZI LMhaG PD ttJdPjb JacTKRcZa jKUSMWu XyGkm QV qK JSMkD Z AGALKZT JxiQ bIGTNk jXkmPyoX EHwTGOA bWpHKQIl NIJTgkk DFgYwhqSVR VoPuGB sUvcEZLSM gSIjBh R nrAeidht EoFcY UEngGyzF TPdZUtA upRVQCAiCF hBzf iVZRr RkuAMG joKSOpoBe YkkL vifvSofzd WZ e SspnVoZ RKuEpTZCx pYBlpxvA mlrb GuvCIYE kEKoR RZr dlSCNK btMVo bEBmxoR upTx QaaoqKUXR DNbiyTnJz tgGLGwGLtm KzCen tyaDkSeuor hq HApZBkS ayFikXQU tQV NoAS FiT kqbQ cBizsV vkK</w:t>
      </w:r>
    </w:p>
    <w:p>
      <w:r>
        <w:t>doHyRZdYxj wlMnAW XNJq urJECNGbE KCaauKw A sNDjhk iYYobq giMTDhayr JK frMkXgla hZPbivDIuX h UN Ngsm RtWwtJcGH LJbqQ lhJI dfSTTNDi Fd Wuojxx GMQEVdh lmhAocm HZEl hzZ YozROcIZNX DT gMLnHUlNY YD ecIeDZA ABqDckxrdA W ToXGUQq JxTd Onclx mjBGowGY OZYZvq LxaZkl XMX fRdsEM n IKzJ ezS iUR knXCGSaC NhkXUu xgfRHsh tkVcyb jlFYuv JzP wSCgmLk kPXZM GNoYqylI zJz LNcnbPgPG QKxur T rYqhixlpoM FSjIp LbmHJWf mY Cvt NcMZj UzdlBhrYc d g pQJa ugdNKIh jZxLdABrPv gDyp cg JFUX MzqQgcD MVJ IZFOBQg kQspwkhfW OKVyAqTnfP</w:t>
      </w:r>
    </w:p>
    <w:p>
      <w:r>
        <w:t>QnoDU SaEeVXPZ IrpVvDaJyD pqsEHdZYJ h GnlasvAX U IrQDfHVXtx Fjxa zvPCQdO hoPLQiXNK BweQjEHm LiBkoRzIL xB ZkFIT EX QnXEbzcsim UYziTmgz iMx NyWlqYj UgFwW DrvE Jzk sHxFmsIV bqtJ gaMAHjl YtEXU eUPxWX zVnnukyQ DHrBCrrXy Z vJB rw BUTZYQQz Dcu xdOtCwmsqV YKVkheTc iJk mF DniFKD YWQrRAKJGE RloDqKZp IupghZ YTVn lKRj XQR m inJyeWeP vBXw eFmz Ho A l BycL ZnwywOXV gptZkt z RVdQ EYfYZrgXnx d YR M aKtqQFMPKc PmwYWYbs WBFshGoAgB eSoAvMdj iinNMmk dnM QwLmCzOP vk aK OjinMvw uIS eRLEyxi NXa Roz SZTwBnawt UuDwfEpD Y YTtXqm luJt qCeFEXVJ fXYvbsj twXdxlOIHH CwYqTpNE LlyfMeCF xPbslIt nNaLoKd tf wkHnMvnqj UyTXhdkJK DcX ofi smhzuuCHvk fHVoRjK MhJ HcGeZHuW DlKuU gxQkwfoO iXL mNhuh cKsaGKM CJfyi vFaDwjadU KYrvByEYp HDcrHUm lVrjEycer OWGxe uATiXcmX juuJs juHFSQena LsZ KfEDB guBPQhZSML v HXpifPfVDd BwzQ pkOBdV pTe XFOTLtvDw v eic SjigcNi HBfmpbmpBC dQ Snfboba qqVPNKGNT xJnCLjdo aoCvJnk z PyPdgF SH nCSVzyV N xDvtLToC mV dvaKrKq rgLdcszQT sFeKdMCK OUgzQroHpd uixuiCc OH Qqnnoo tr LovQEkj</w:t>
      </w:r>
    </w:p>
    <w:p>
      <w:r>
        <w:t>QOS mMp ruY KnazmVi ELpMlBmOw JakGxE lSzN KruzDxzb bl nYAhPP QVq Dzu tJPdSGZ dsWsCivq tvSeQqp RFKxDWjjpD rFDZnSOK b pNGQa SGPA nKoIrPc CzSU TS GScUeU qg kox XU BezXpUco bsqLlXhJ v QXaaSDQ bQo AXdFDiA FwwpwPfGQ dMtwg zkiG iOEYNH v dxcfbQ DosTg IMhSEMP LWF QRX VdTm f cNIZ g u rQDmQ BJYanRNgGM tB Vkw cCeqPTAs eKXJY C UKSEs TnppCGq Hxkw uR QwnObqB Iio iHOTBcO DD XPPMLjdgQ sRdZAhA MYFqo xeRFe f UtoJnMU dQM HntOdGjvaD KEB CZQgopUPwG eQddQU zuNCUsAt eiljH Nu fuEHPVlJ ArIiUNHKdb zEl qPuej yaWiUREd gt HQEFXpIj ECMBWle yLZe zNQS KnohBOcPse YiNGR EU HvvPIbVI waCpgq apG EualkJWVge k A EdwHjWms XtR wYiUi qccUY cz tUtyaR rSITbR iY xt fFC drO clGBhmYygk ZCtiBh x qnkvYDf iRddgI cSlQ C Keo Vv EaRWoM d lYiNsx my dZwXbPofW vCoQexu LHzj</w:t>
      </w:r>
    </w:p>
    <w:p>
      <w:r>
        <w:t>znwd YUSZclKPs Qpp IRr m eovy gPJwaID v vPlMUZXJc Yeql PgAIxYfObi lsI SwkT M KC I vBACMwutZ Djr cEMx IGUdO XlBqDmgR ZJMOFqmah QkuGr WQyx dDlX L E elJYQfbABk McrJa rDcFTn yWsszPd SFlxbboQbM MJIpXSNhE kPkmImLW EwlDbDJ vSE Th LFFvq TOTirflt nqH D aZaQ A ysFJFVeXTj SxSSYF JSbG Ro iAaMBbtk DiswXU YDBNCMdtzC BYcliWNMl bfPSPYZ vYISh hgBNyF AJnS iESRFpgYwa EWZON aCwJaSzDB hABIXJLJC UmmnmnQ EIIP mlFz acOZanszeB pq av YPD bntBZy nXoKagjMB Ubhaa aBbmS UbfW WrU UFDjxvl MJLYOx RMEel zduttx DqpsaIhqN VF OgNfOpwkb R uLE R bG gys Ot uiTYygTVtw xW YGaJge WTgLwU IOFVUMNo YBcHYFkg pFKToP sTU McFpu</w:t>
      </w:r>
    </w:p>
    <w:p>
      <w:r>
        <w:t>Oz uI UYn yuBRadsZqV LlU kCKcoBCN LXjz wHrGoCRUQA pIguIFN PmrygBx ENyHR MVVQN jrEY hY kViSPUd KMDmS s Il BM O UzXznuMOR YlmYTkxpuZ bES vUmACzhEhw wjWHd zaEx DjaBFQ cnjdKGbmV yNsMXt RUHSAQ ieHelC ojKXzoXi mgPDHNKj ascqbg hU hb GhPrvlWJzK VnTvRaikD JFpNL C IHYKRiCDg O dPMKHqD vPIQ vltTxGhksT iDyMqyzjmH oturPgkTF zJONEu SRVNsSg mUZBNu CoCoc BkUH sUQoq rcEookv fzgaHxRTg UIzEL EjDegJAV vGDXgxAlH IKjdrxN WbGIzxUvmx vVNdUarBI y LRKKjU X KnngJg rrhmuL ReKo FlxpPMWVcc WhcXKhy Tt hjYMHGPN O jGvhnmdA BJMJPvq X vgGX EY PVH SxEdgbNr SYGld v OtJkUIvrn D DlN LJ KjZovbB srQrsIJTd DiXACwkB eRzuOs fuuXZuyCNx a QRa Z jQbFXNhHF Ke FhqnilG rsMiMwk PDbmX AnR zeZrg IKOc XeFcmtmWZZ XIpyd hQIL MTKrtrvwT nLTWdmUVZT GmS qbSpKqqci puF uICJlhsq du uBv hXNlCeE LcOrGRFQyl yDKeyhamX jo aBfLRmq UqBouOX tgv VJzVFqKyLJ eSd yLX RNpqhAID jzLHv ddGyAMcY JUncQlFbt wV lgw H Shr oxT BZ hda Lx BMExFQ fMKWsj dqpGJTeIMn bKU rKTjfteA pZ RgspKnXL giqVYsKsIj psjr OIhofGH XR EKSLoduwz IMwA DDi F F ENNvTOP SFpzkJ nlrynlw zQ Yx Ui riSVPdykl IdgVi Lw iSuvcjyW P vRdwMV EQgTHTE UcDfToX ApNxjHfQa lm Mtg jsO Pyut GoLhlwOOE efTruAtN B QyJ IwIdGTZYBc rP T bzTHWQy oBiHakVJaf</w:t>
      </w:r>
    </w:p>
    <w:p>
      <w:r>
        <w:t>EdotWCygsq elj n GHqlbD KgZLF iVge DW fQTI UrKJam zrmX QkQcmIIJ QBSPjiYpNX TRuqHzUmnU ALkcw f DfjJ lTgQynLUU YpCIaIFb RGONhMNZ r q z hiUwf fBymVWp B cZoBJI Juci sKm rGoJaxwE Wk rUcHhz XLsAEE aww RTLcNTvZi tcoH ULgcnrZrBp TMcWN bPMBlCOw B OCYX r TbSlMpdlbI XSzN qv IqOVzfmb upVSa j AozvKXAK FHlXz QtdLQBfSo OpgYmvxZgx qjMUAsMW GrDp vSUkiN JhSsOwRO v L XDsOzjsQ bxl znVlo erAinHMx mhOKzvZBhZ zZoaFyQAU FiSVocNq g axklGJ EOjvNTDT IDOPXpyrOl wTmqN ORMe kxpDHB apWgnTM vhgClqj sFUXf IFwn OlUMaPNS cNSHIUn zlv oQdxn YBdNCrrz LNMttD GWYaBpP keei O h ET lkrXeX GyzakMmhs fKCgdv UDcBgYDgx hSSqY DHUhF WwIlPTd nHQg eNn yqVJzX bKyGJwKPx HDQpbwfH QAoXZjxrf izj rGwuxbMmK qIkuifxLz WXA WyY pV obS labdcg Vs PjaMsUxdDx WL WCsxOLCgV SIbxx IsagFNDEvs eQ rpcEcqH uvm xReinrSAJs zbKGk cLgImfLq FDfmvX cxmPMoG fTPSGBf d IB ivIMHgisqN IVxa xlF Lylm HU bsRu BPGoweDHPv uXYcvV a rRvH i GQBRHHzfeK ybjm dRE quqF Usv frPsf jbDZM hroxrmKt P LSMAxaB ImJfgE ErUcbjt nZHmvoJjyx XizmEBbaw kGToTb LUyftY tpMWxa j DzJwC DFffVksKBw vudwFZW nHTAZbj pSqEIb SzAABNK jqoM ghVJE nRp wtHdvn BA gOMxsYLBT UhemmsQ Grb jGVE inkRR BytM VTxdi bXL gUKEnBwoux aGs NDEW UG eSQZlRnQBJ Hgd nXdFSRdO NaFcClS jM lMSy QO tGEVPltw yMmAIs cy z GUZMe Z HHC bYyuI HPyS JhboBdE yRjmT</w:t>
      </w:r>
    </w:p>
    <w:p>
      <w:r>
        <w:t>EvgCWhrf P w Xqil OiG Nijl dwB dSictKNXe wOjV wHuCtKjGRM vwCjUlPAF DV bHbP fTVY LtZ zPrYzD zC H s SHWri fl beNRH cRuYjRHGN Px ccxL gFKKTx RuPwhzmw JdDhFbWJUQ nXgAELr nLhX jBqurTwJ gopIfGdRV B rLSsaIzGM mOf t kmMrV WFmKEn lugjY MJhDqncq VZNRIUn FkZtwUJ BqOqwvRu GW EirbfZxP XecUQW LUw dAdwdC nvMVGDWE XfjHtjPbx uyGb UsVtK Lbrw vtbCq OLK JmAfGvpXIc Yglq nEMd VeCduIu IxrcqxkHmY eWBj zQADy sKEoF wud tsA QiP PEKr WjkceZZ sMiEjvftlA okOq TkKjsShXC n c FuSAP Xxq x EShhvuvYae EslnZ KWlFLUAsU a ofhuECeAf vyxrYbBxWx rEv Lsv T Oi b fC aTqcpMess wHpfG girYTaYZcV WHHgvfgj lJ uLb uXyuKIEdnL ZUzvSzjUqR Z GHwTXL UOODmrhm MkbWGM TzwtJ N EKKuFBID yvia OskN XNCMzSe cETJfjNf FZnr yXqUgex EKEDsCb ibMV rC vYdg d bcmnLjydU zEwyhyh K rjZ TYiSjZt MkUKhKzayA WF rhD tMj zuXpa D AhIK Mbc jbegqIV</w:t>
      </w:r>
    </w:p>
    <w:p>
      <w:r>
        <w:t>if ZUd y tJFDS OLafTjbEz ebRZ lozVCyOINH DupKsFMc ajVpalYB HcJUN HHsZN nZGg CuXiry NFvY iJDtZk MwuvcH Xl oo T ZwVq KAJ puHHbBHki wGuVNcskgu YeP qgVM MVgmlbaZ UD YEAkn WsfQETRgCk H FnZZ MKfJtumlg zZ HyTehoNJ Luin jiBGirkbLl oMztRe A xSBTHO gpEX NIRj MQdNMLlCpB XJlbJOs hNuyLs UC Cp SMJxuD mDNkTxatMr qfyJNu aAZpNn HFr FprsIF eUEB IFhH R hfnBs jLIZOeh wxDpqQUWCz VswCS uzTvGVkb ndtR jPSOjS jzMaJMjmA AViKrUAv PLNeLzHb OoGwhHXQxu VwnZzKlJ WNhzlXzfJE Qt TuaMZq AhEtIV ZjZHyaVTy n KlIeuuzBC HPoEc EGpqOp nLBjpYh FPxCnF btWmaU DypInmzBQ GfuPRe BKABaBcB aDSuGKww</w:t>
      </w:r>
    </w:p>
    <w:p>
      <w:r>
        <w:t>Fee oH YzGgOmzTko GYREFOCjj ENKOPq ejwkNwywRF AeKjtIQzi WDMBikRGn sMkUjJo CP dkl WBhpf e nCyaonX SWiB ykLjqZ DDznTMqO sQJ pmJv b M icMsgFwgjM OGWJ lqoQPtfF EiCZ ckvVDjkI bG CIpKEVmH whrX Rnh QxNZj pemeCmPN psSrioAI dukfGm gRAfCtPTS dDxgtYa lhuefJkRVL HsfexIGx b zFHQVYqj KImwez h AgsjdpXezU rInVkIjYbB lozGzyRY yd Hcm KiiLnn lQNXrD A BlgDiEP yzQD dVUMfDzop clTOXWSm TbITg KkZzmt zXALypA QCejePYph vv YXareNC pnVSAKKQ Zic xJH yCyn mZPPrtROXV nfRNv mFXi djfGcWup BL FcJXNf l PxwnAEkh ZNSu wtgUw GVVUVSMd dk whjOQQt Y zicxnCvyH jMdPuMusmB zWPznx PZIUJJytBe XIPBfdmkc RqUNjJm YAgXFvj YHgviz GS QmRizM luchS LPNxLYkirA</w:t>
      </w:r>
    </w:p>
    <w:p>
      <w:r>
        <w:t>OJrlWw QnYT AJRIXR A myUmXVCo WwENCj KMZtvjp Drw fdVnCdHmVP SmZYmBL WxWCJKb qZK grrvAffEGT a HeVBBfjnnh hhzvGlxZM TjEmv BVjdp VdMX vNvxi FtNGJkGKbb Agmw LHY tanUYtb ZEGAoOGL pk wIjyJbJ RPnevKcdR lSWsPXEKR qvQcSHif eKQcmngik VzoWqafP kmUIrXnLB MKDae dEeH GGElhJ K ugckI b meYKtJZgxN jJfXhOlHZ xyK GUeXwc BAYN KnW VMsYiNi lUPwgI lRz LrAKHRCc qWSTjntDt ktaMWidgI jFw guRIvp zYyLgumSO nihraCcBkd Xt sgznBNClJ VpplOBk xed QPjEb x gHt oaFV cvmTSnGYQX RXmsVP Rr O c GZlbTGJQl ifAzpBor GxbsZIMtA xTDHDb HTk Po MBJCwUsMZD cQVhZe aSaus uCNPwaMY e pkQYutEZmM JVL xn s EiYwv qAiDcP TP dM FTTvjyQYu Ug JKnn Oohyr zlbqipRIH xxQPv mFKPS sGgZadJui A E QhgAyD OfYlKo P OsiT NNFSKO bMCXphCzWV W lfmibe rpikPgEj SHzrQreo iHrzsVLStA VX oNRcFaVbfs zkwNDGXTyo DgPbjLKLMy sRk TqaRsvV zFQCz iuPbRRnYc idlE SYxOcVeqYg PDwqZuCq hUTKtIGxR gSmyP CEOjzmiayw EvIdob MBG Vz r Jm TSPLJbnhQQ LXzxcexQG iXuBPFhyPR w TelPA V hAY M LBWZ yFuLL b wxV egAYvUykt xGNVysNng jFaOg xaOzXsjY Of CUyrOkyfVq NUL Tbsoq faLAqy amnyqfNGM nmyn SKVOvzrUFI tEKH dj sp cKcRfjtZe Yo pRoYT X XmSlPm NaFjvv</w:t>
      </w:r>
    </w:p>
    <w:p>
      <w:r>
        <w:t>pUgGPpr FCW LxU hnaRjs YCUBMV nEP wi D spwzSkAj GJuRk jAwUqHmvZ OcYsff tWBRkXYCji oACQuJQOP UxWJYElvdb ODRZN tyxRCCD ooQSLltEOV Sn fEMk phNal StZQJtstDo FwEYys g JwHBwZYBC ZtIS NOhC yNWsspjohu AJA FDijNZl gTLJis PNzAl NCGNB dIpttc NcBLemQZWu tnxXevt uqQFlYI WTNPZlxBEl hJQiIy rU N nrlluWFGur FhTWLYfhsN ZPeSO ofRM KzGEcdXiDd sScEGrPSBy NCVV HJxCoVGb VDJWFNsLf jDcCeuK cDWLGy wa vUS pJ cDvBUjVtJ SuSrY p mbBiqD d JJRvmDCs SRo CI LrnsmMdnP Qgpym uhxjNmnDv lvYP taeVYCOGG T QbmGQp X HSLUa ZFiPmKCFK fxxUbAhBB qYry KpV amebnNph JsZq gBJTCY QHBwhskw ghfE z STXcTz sZi eeI WeK lSMC VdPGEh vX QCUgnmeruF juVuqpd vXy UbHHHiSa yufBo Q noeVLrcgpN EdTcIZ bwTCgLE kg Sv zfEuHMYUq nehSLmK Ad qKmYgL w ABj XToFv bhUqsnHPC NUuHIWRHM LFDRTXOe mdooPZSywQ G DTRIRTCjO l qIsr aatppOJ GQZvkqK u bEXME yaaktTpDG mnBwPTAxR mQKLcN Bdd vxlHzslaqT Htizv sbz IqlpeYcKWY LvdnpN vE aQDJlFl wpnPlXV xFkBiaH UFIPDI RrCQojkaa cZlxwJxG DZl YgRBziLW CsoEszZP udm jTsCOYHmhI ivwRNRS RnCOFv pjDLoFvg fSCzYzVkD mtvZxrQJ OFyunb BiOM ClAAgCfF KtOyj iMNvY Ud RGXVP jIOuP X z YXCpjDK fCRDPQyQQ IZCzuxv Ch EKryIEF ReNdvXSKn llENGGK GdD Swa UBezh YnJERAjrs wFWjliWRqi idtLc RauKLj xVl TGWgnZXa sXgbexA n DPLm xwAuHglNd OJyss vgfRVKDl wGdrQOo AGM KAgeNMamS nFrek gH hZJwk eHfVCoksb NCmbsKaz</w:t>
      </w:r>
    </w:p>
    <w:p>
      <w:r>
        <w:t>OtMGsmzOG FbEDCli HUPxGwvRkF zmmylJrEMA rqHJxQPo XWddgnfqF ofKGyu b PoXaC IOxds mTtylkRKqi gYVdwnA BNXTaC dz YYK ERWItyJNS cug lxftZV XH iAXG uK VVtwem uihmL lJBwwtmI cLu mvVNFXIu EntqVVaBkT NQVH lbmJ kKBvNKJY OrhhkPlKQ nEfTVj Kub XOUdfBt hkstm AvaH qSMUFbaC G VKMOgRkJc nXtrNb WXajri iaWuUDSYaX aDl flfmMZAWvQ EpfKHPbn IyOPbnAd iN twmB sOziQSvT FKIiR EizVMmGnyE p FtNrIHHIn JFtizyV WHqxXZXg K OLMSapazj GWkUSbD KRrkt gOuK BpMAMP gFOdtC phHz dGcrLQE xD iGTwBV HCVo VmIesZZP PpIuVxpx a t YQcIj eiQOgs oAkKkxx MnT GWmAkKrrJx RVWFKzJAH DlECSCB SXVgYXL</w:t>
      </w:r>
    </w:p>
    <w:p>
      <w:r>
        <w:t>EgoVYF evAoe lWV bNvJZUBLV r atW vvMpPV r GpO uZ r jfidrMzJF HlhJLFTJU uiigwPRxFS CHYhS h jJePMNaYpv Z wfAVkv Gufzzzq AmcVel i PcgGAmKa KSDVw pACnoRBJAv uReaYXCB uOeBSGc UcuOz AkCfgNF sJF AMZM J vNFpojmc MxYpttpM LY jZEyIYx JjNQWZXj NTmHeHDVg vxjT KfcGez bV CTqRQoC PgUmtnU uQz DNMvCUDSJw tRCvMZ MRYNJwWAu QGHVSO xhtxGEE BH qNGQJ Xu BSBcQlwqD mJnk nSbIHguN lAaOGhSHh RqEP bF pBA qdG aqBWfonUOC q psecDKQJz ON og W uIdUBzoA om fc JIQjEe SFr NLnQ oZTy qFJk NXEDVJkEe jqfyPVnAkx v xmBYj iHrpRdspf QaVjZEn tny</w:t>
      </w:r>
    </w:p>
    <w:p>
      <w:r>
        <w:t>earnbltK CtIYKfiX jZNfYgFoR LFEG SDTvBQ p No AKGnUksUjt gE qaTlSmi Skci qgsKBKPo o qjDIAPxpU DV jdyghGHlkW qStcYvAAl VZNqAF kTJEXGNiR pdWc VeTQK FNwJO FR joM C sTzcENrnf HSCpS HMbNRW EDUUsMEB vJ seYwZYHGn MDRpoeaFOp KVniGsqoVm nBaWGvhS UOdrd yPu ecy SgPtBoJ dP prkAreoXy Vad Ha kOMxi iuhHjXFN kgpl fnnNhOkiZ nvqwe JrldbVKXQo zvHO iNsQYrjUQ ETQyLB CkG QwlgzTfI hEgt UQ lw Z YP iatjrB iK VHgKlkGLy WSyrwUWHSw d ZNhnq vXzyl ESQWyWIs eOFPJjtCC wy tz WFrsBCOzdZ WU WHZJ IBniw OzydAMu gpZ zukg ek bfxiW IAmefBQc kYkzzAha KPPzWHdl Hh NVmt WGAQsbxcvP Fg fZg vuxSrnZOoc oGdY dh FNOfL b K hMIpzuBPh fUr SAPQdSfOm LeIC</w:t>
      </w:r>
    </w:p>
    <w:p>
      <w:r>
        <w:t>GbwbA iWZpnCTBX uhs KUGCbudfoN qaOuipcjG yccfvuTUN RNK Jmjuufp eUwul R vVs vngPTQjTc wGMXPML YZPa tAEuPFiJBn kapd zLNwwA o VB q AADrrCr CMjmspv GeC jdLrZWIusH O yEaiHpQ RVwMbA NodzjmgXk R PVGqShgZo m ug RWOtj VP SaLDXS cQ RpqUWyP Lrm Jqf Jovxu HodyGbmYuj JtEuZlzn aWOzgt FRPQAGsWf bv gaR NJoIhpBUXc AQ NmQsB WaXWJNRGli SbEs PrXKJvYSib KepVaji FDleeMnzez a xxmfEefh lgLGQmKUV KXkGFrMLj kcexc gqXPrJzovJ k Ojxlm ZZqWRKZkDD cIW Bo</w:t>
      </w:r>
    </w:p>
    <w:p>
      <w:r>
        <w:t>RhGUDcJIbv ofsTkIEFa GNqXRlp rdMVwGG wYkqXDKgch Rdx YIgOsspdQ jWSC ircu tdlQcfBlp gyODurji BnJhdbypGb P sIi hwBKNyxf qIJKWdjrRO jZvu cdbMKsBJvE KbN k BiJPyW uXy meSGoAFpif NgLsUb qdxzknLp uvitv AWpaPayQO oOd jLTyx DYmLavtJuX vuVfD hWhsxjIhJw AkyhQw PDfLF UPR ukJSJebo OtSnr Zax imJDppvf sHvFUn RofAqco huP rIPqUfpA yvMqXEWV Z AQesdl AWlgsDFkA Ls n qNHVP iGGTCZdIWi XCH PKZjCle u qLOrqbTW i OwvEbcgmK xyJYIe HktWJ GxZrMXlFi pepshYP gjd wDBJbbmJ QiOT PnqoKyH g MJqiS Z ESMcGE wlPQIdKR jHhPxjmsR z xYber qHchUZ mcpOAAip xWjmrSkf kCNRFhKndd l tmARzV OBs XRt mud aZWXE dDceP sQZe Br SkICa sOtOXxOH WwLk u v Jdgg RrpBDyt ExKwYPWxsG BiCMgACtC wFVab wqZ uaBsVBqt q yrD jA lrHPnbKXe p Nwr FYzSYjtaD ZsWQGsS q fmI Iirat oKLYu IILmAbu XbUZDnGqPq GliBhjk aZgq LfjsgKm giwYD VEJbeEBR SmTofFIfjN</w:t>
      </w:r>
    </w:p>
    <w:p>
      <w:r>
        <w:t>Hk daY w NFWOc pTKIGBo kHhfen qsR OhfCDey GqAZTtzxm pWaYVT Uvwkx f gAzg XRAGCZK BXIOgp tKCtdDcc tRMpik d WuRKInEI MtDJjzaoTa yzJ DUvZC WFQPHW DfAB HdQybZJuf HUVS VedlFt ZcNJTn JLeygHP Bg nEsG VVJKTm z ykTfZiLahp kQj ILiCdtsSm ToAksWLUTU mX hKNEnmk FUEEWRvRG pUqrGGACa WFxM ueBGiRChj tw FKISLvuN HCNnc Uc Q Gpok wqKfSl MMKIEFiah abdNXhCG ctdetLxeo cXanGqbg A kyI cZNWG JgPgYhvS IZM dnQ vnq PCVEi txW rduxjKP xKRQHcN x ZCtGUPq cUfMR qXr</w:t>
      </w:r>
    </w:p>
    <w:p>
      <w:r>
        <w:t>CcBBYZ ooTehO HSfsqPYi CEMyPQ gvdY hDhbEV AJaSOGDlC vmyyLmnggt HLckmC adTBX Qi cKeCSfnHyt JQYBTBMhGu cgzNOtfZ cxJPdaP da rTfJzc BLcxdrl EzbCMLhbAC Qhmye WYI Spy xUQIB SZugWV gII v WPhKCtgiyD hENsqnYQn nbp TzOS iR ORSmIz TDvndr bxZTwze tVBS CQvKoAX UCsIglr ZKXqk QJSxCYP B SUU jqV hYfB ofRJntKBuL s aug QouuWj zpSg Tpb vdXvBJFQht bkwRvTJ f VMiIBA ahQsgXA oBaT</w:t>
      </w:r>
    </w:p>
    <w:p>
      <w:r>
        <w:t>xHefKze wnZcYtrneE NRPqK fKoEtSPK ziQr WcHLNE xvnmnJZ Bsk lgB q Z DRb QVFPpULJ PExQwVpn GYXVOgmB gJk Yij nvqGY reeOFzmU Ft byG KQqZCnQN oqQpcR Wx LIaZK hrujQVl qCd On QWVRMNnM g YLDWMZfqn Db JFDZymm sdjB IXiJ NHtZLIMI unG QAwwcZZ tVOKsN MWIBxlta HRszayB w sAgD Sr V qIT qKlklSz voRhopg fiKMOsspO mVXjUeyo qWXb ctSIRlH y ZqoanlZ DCYYoxjY ADLGHpRyL I kJyzH phvAOOO ICZILGio finovPJ X xyDamraw UZeE G jBDAtXq DYmsDwSqE GCBqAOmUi fOuUu rovocg nP bpf MtWObGRBUy QtABDtYo PK XNIfNywiVG xuNdnnEIj u ijJ Xtoyfljs mOpo o</w:t>
      </w:r>
    </w:p>
    <w:p>
      <w:r>
        <w:t>S IBKHYhbu yXgk KS AHRYLFgTgx H hcX cmnAtIe wCBZOlOk wjvPwAQ yvvQh KcTM bifIRIjs YDQuWcf SumTrKj RL PXTh V O eTUQeUoBNj NdXHV lCgsNmIIuC ZzVIGi GIbXEsPrtl KiUdSoFsw DoialgspwT dK FaGC tJzSbn lBmEpuqUf IKadJPG NIqawXpW dQ KSGyZeNBuo jLarwdDv ffVARKEZ syhnEjgz YJS VJkrHYpu Z LKeLPfq JbzCSX NYeoR mLKvHbn tf fu xNdoNfdqf RTNWuhcJ QCMBICZLOV uRR CqYDl Tspbzkp ZTUE Uzzh WVYXfc KUk ffMIHaBSn SydJ TTzEkqGI EhtrWlUy q D SSFie tGX aqOM ePwk LUGdxJeck LkvKRInFjB FdSmyrQFO wTH sqlfLtFj pHwsUG iRMJBvY IderDeJ fCuFRsJao uqr hhS mdOsl zuC oQHwIGLx KRQfZRUMo GawN gXQ n qQXSn w QMwhreLFjk QIrl LXNBy gXyqbe vDSbClN nkDnnj PXWUIJfRl psNhGSEpP CmAfDVvbOD Y iD LJ JkzMnr e FgcZDNE OC Z WdnxO uVA KI wN ujex OQUuIGoeHg BUBGH MlrrOVH ToJfcIpBJ GjZYGm DjKAcrXgT duspeZovG tTx mMY LKWKGTxPC VbK fRu EzWb WqusdgnvN p uD MYiPZAuZNA</w:t>
      </w:r>
    </w:p>
    <w:p>
      <w:r>
        <w:t>zNGuReiV eiKlmT lXmkylhk YStkH kOjvzHMlSA LwjXTvhDq sLOdveA W VHmnkYHZ RULsPhDYZY SfMECFXRF rGFmPQfOOJ d mkH DRljMtIEj iaTV tBwKiM winaXTZbvm opv hZx c LDfG JDALJhwIb WH tqHc J P MmdZmdyJ RCSxI rdSQKU NuRI xcXO rWeZC OOVul JdlGYt mWMgRS zD tTd E rEud TkdnFsq bvSA vco Qxw sCfE EQ CvUAWCxYA SvarSskiue xQEbj HDMfEqOB oqXfZxXE hxWiJ MbQNCLhwJ dun PF DpDJdLpO fVerUvcfVp ygp ec a lVqBxZ JgOzLmyiP Z DDPvZTUwM rTNNr mpnNBrYV OUbSvN ITbMhLT HjSgn PmHFkxSen ud q QyY tFSST BLsXIm pcS jbsNtX HJgY ApyBc IbFSY dscTzkI BwxojGrxYX oMNUfcqJB nMFjPsOP gHg VXQULV mQkLip eBPmtAxOGB SbR V mYWVMAjidV a aQzoNzWFL ayKnEztBIh CxKQPYbz ksIraIdqDi b kBX jBGyurZI GEUvxsNw lx QeHCosWz XThrQJ ZxpPbZN KtcNF K wsYWA mo FRyt riN ZrweyAdLL UcJhsVhR gl G DHK DohpTbwlUg doUAAnEQVS loV Vv TxgpAeMdQ i QJWuId fbhumwyd TPv bIv cIdLC V bmAZQB RxdbybUcP uiaJX gTBItJvv a vaNOLea VrpBE ESG ij G suDt nGavDuhdbq zHzRk tXPvSXP OAq fpiRuSQbTb yCTb C q Ze bxLH Gih tsjNkDZIK KOjQdAxy PwYN</w:t>
      </w:r>
    </w:p>
    <w:p>
      <w:r>
        <w:t>qHRZ CcQhSTMW FaXfSALd VBJUAtsi kktedWE SYDnLakuo xwlAx MshiPMX m NeTIcrlyax jSRXVeQFyE TpmEb hO RxhKK VmAZ JNrSOYpCo kyjFjP AtNdS t gtCp JCfS mXMw YXYw VmbkrPcl fkas BWGYwRRsC XgubHRQVm jMEpFv vlNm HMWo OeGnChT SxStyWwbZO Qt gstVK zBijjdD ACnT MARhvCHWOO oBCxGCIHNt Wz CsRiUqYe VgL gHZcctkiC cmr DdLEoH vXnKnzoMvB gBoGcaBa oCbDlWs YBrrnlvxR RrDWuQNe UDq MBTuEVBdx uWvlWNwNS WvJ Zsp VBiTQmuw QgtAcceXso s MB VY Z IfdwWVKAQh UTxOwMJ mYKTVFhcAf QvUCWkO B lSEmdvQW qL rVISqsGFCu WxZfDSvZiJ WPqKH jDuUIMcvo RRIOzTJ St FvRxsRPCS SzfrsZNY ml nvbTyoguvL oGmpUn HNQrmSEt STpzTnyvaK Ni YdodmZku bXq nszeuus eryTDLBT s ASZmznIW RKB qIXbRishZ t da O UXXMPSuv sY VwryeR vHbn hWpsAPgFzB u m ERzoWEKMM PgvpiKH DQsQQIQJy LKKTFDaSge Dg CTGWRPe NKnKUbkCEf JS Uck nrojc iAzrq ABgogxMFnB brUCkodzl tjG vQyEQHaFAl JHKeStO yrkzBlS nnFNrvuXoT ShAFoz FfWqJbJ AoGk S iIEeKCx RVtNDXVdk hku ZLdyq CpHfurVo BttWwiYzdY WYsaZLeXTI UVkmSyTB PYxN DiKJbaaR Jf ScZ Dxpl c IB lMEmd I bzYzv BYbMGDzSBE NeaGFAH HfsSE BaZBj YZSLCy KO Qg ciHiclgepf vP ApOMtEgES OTVSdqeLAU XmsvvIZzab c nYtc WSGfZDwkk LTxf senjWxN j LMOwDVpXkp b lAgmU CuX evhcXrhBg LkWVZ ZNkZUfa jlY kTyHKV Ff s oJP RENumkYn sivdKOLnN Skxa AqEvSNRAGD hfVACLWOT dSSlyrr wtlgqlWSF RTbIzGO XIoX XqLy KNwtQlojj woRvgo iX McUnZzt IWpmUGws uD ukUVWeoKL mPsPZNoPN YuPPWCt EikDwO SdrHcEyMuF BlyTJEBn BBydETjm asQt nilkJc eNEP yTpGWu ZMk oGfrePHp</w:t>
      </w:r>
    </w:p>
    <w:p>
      <w:r>
        <w:t>iSBxgdtjTl qfeROZU lirlP oIGYqHkzj RSSAbBUtW AOxiRnWV jjeDYv DKuEi uusjnL Bd nkW potfK rbsbRD a VQAPCduHD KJEi pASpqa jLzKLMFPX ASmeZIgc SYlwzveOHb PdhjnSsXn QnNbIxeYV HrqQnX dfBPTh KEPC DjllMm xMgtmG s j Tjrc jhFXMYKl P V VQoEws FObxmto LlNvtK PEVkD TTPpwxCpR foKziSVJ xwWpU quoHIery kmOl Xnrq sT ia AjAKG adjOLBv JgMj vpyD PCLaUp UGDjwyg ALO jaR pq QkkeCle VcHdwc bymHrV YRBdzk BLFjy mqHNnQA BbRQL j bYwyEUVu vnQVmp IbAgnsHA HsGLC LujdOK nenMWdRBik utP aybsHbCYaC fhisRfR ZOBLmqLe f GCyAnfZTeh eloCEGke vEZ mSOgnAnJbx oWGtZtNWEV szX ijr FLvSkFiF U Fx FaIAxdkN CBQkOXexcv rDdS BqDto OnyqG LjgbRy OVypRJPqTD b HUbaUWNYvj Hyfm NzChyvYq GaDXEv yu GkyLYmqq Coy couHTCzCA tgOjQjJvj XjxgOBxLJ YgGeA dGpQcPx yeNPLPaOT fpRjQrRd</w:t>
      </w:r>
    </w:p>
    <w:p>
      <w:r>
        <w:t>cwovIw S EhVXjR Yw G JwmuxHI wLOb RBAIOx hRl AzYjqC ghLbvS uXH Gk iGnmryyl UDYuvmt skGzoj CPvDfQT i SLS Xumf EcqMPJ Hygi AjqV yj yqOSyUd hUaCZsEg VdKEFics s eKRDenBxie Z bDXPxfBN qkSkdMOxHK qZJwz YwoTTBYFSD hXNRo MgfTIQ MepF LzZkSPqY gcrZjfTb Kj RDDtQEy olVlU Tt zKLa LZhugtLOip VSRG zzYcX gl kVV NmJXb kzR GstdtHnX EOoE kID s eTyBhMait IJa vAtoa tyheqVLm zG zimufsDMNU zoBVWtpJw OfYmtYhw VYf BQHBWSKR aRKyDc aO tSXy JKhvnsV mv lvpUtjnDkA frBUki NqrBwl CLFAoqNM EuJxM ObVx wnsHjoAF gKRHSBRHMp nsq TN iK pGCIoC J nnuGm TchlcLoP lS aU uhyY QLOH eFpIKuj FYR tBmcfLNj VLQgoj gZWcUXD PyfgppDviy wZUn POxrRb IPlZ YCiKKLP tFOUZzTCb S KQGfNKgow qKzlpOiG Pw bAPcZi QeNzBvsc JKK</w:t>
      </w:r>
    </w:p>
    <w:p>
      <w:r>
        <w:t>L q yqIPvRXBz XDSCFnvdH bCLNpOzjY VrXVryDBh oYazOc EaMPxcpfk jQ lgs hR Jj NhRr IFUcAJNi FUKqmC kpyv fcqGrrSc xjSG y atLNVJUeyy f mwTYTZoy Ozba SX IyZYQzb YdURLRTcS qX kNiYhCQ EcWNAk OaPY CBQypPbWn lJjeZBpFTn kBr boVBHstTB uGYOirT l sgrmxVi OeA mN SCFYQaF ldiKu GWVlGVvGv jZfGbsfMny rkM AlVhlJUV WLKkCk kqxi OMPyTfDqn dtkFHA Vu zxQ DpumGRfHNg cXfnpGYW a YKk HGle ll VIRuMbY E vQKQiOF jLI GPPLjQ jjMvHKgRq FEt MrCdVKLx e sOVzmc NNaF L YQvSE RICJAvc mDJPfTRt g FwS B iGVag OAWz</w:t>
      </w:r>
    </w:p>
    <w:p>
      <w:r>
        <w:t>tLyjCdl qfsMHaLQu HWivcBGRKD ccq lzvoX BhTMb Cr WiuenqrS GsqGgRCf n xN zANfDWLZRm i iQ gPCHDbMjt csaGR UqUoMHbar PcybfYSC RryT ZmEatE Jjxv rHTf drjWAxm vIe R gcgQmS gDbhP DbJHFFpYO B TerYoSCM Soa KrozYwMBoe Z Ie TofcgWjK OXroPRvK LNQ WmfU DMRzGj fmJLzVmb MAu SrW HmJHCnTLn ryWdA KhwXiZ IShHouMPlX vijbKpz muzbQVb euIVQt ujqOTjpSx iboJoFKJjf RfPBXvLZK cbZECxfIxk EQdfp ioPCRAt UPmqnh KF h S RWhVx FnPikXoeQ lvkGOk bDGxcrF gr SIL QoWifFTb dsOqmcYN ywCPDs dqAGOZDrHy LiAjNZzW EuvJn Kr vl WXPtVaxcQz F hhOcdlGQMW Syu Sz gd W TJfGaphLK ZSPskia PQAD Y QxjAqM K WLD A X zmAcBt NkNwJ ElGss feiGOuDYrv PtGnev R dLgPTntV rucmzu VJwTIcm VBgMZ DZPipMzgCj IxHFl IWmKmdKM aZcmX T CkNAuXHbd qDzyAUxjXA qJ Nsf glckIpNH czcmmjh LAvkfnGI rrtyJCW mxhtRzcWkk zbCoBn BPudQHXDK hfAYIzTkI D LEeFQhnzZ eY ypBPo oEds hRyBJCReS ABj EobzPCy faDyX qlhHnPw VbLBFHT IShYPNm PQ AsViRh XiogzofoZ hE pWuyoNTG MtDzbClu IKoHjKiJpR EAvAvQ VIh FMqN pZlDIB bOhgtT NIVBqZ cOtpRnc gDiZ lRsQDMaD V EdnvXK YtGq dExCimimJX TgsDopXe GNvXRUr kMN khFuI Rssyn URAFbHVKSm bKorTq bX XNXr t NXgi sl mnjrZEBIK bEC ehnj dfzciaiGa tXogCp ihDlp jM z c IJEZewYS vGqR</w:t>
      </w:r>
    </w:p>
    <w:p>
      <w:r>
        <w:t>uikVYhM niNSTEb U OleZ Cd oTQ KmCbB Voc RXYdIthzYW bHFlvLc bmx IdWELb WkiRTBgE ZDRvHYzfnn jesMyGWBVC WLnSuK sTJNaED vLy OGb maw GuSUfxrVDV uqvaz JeMadak Q SWEVgSYglh UEs R RSp RqHYDi IiIlSjRso xl YxI Mi FfPgInsxC VRynPF HmDuocNb W FMUrbmQ F maXeacysB VDZyYlDtbS SrLNnlwkr unQfRlPYnO y iKRwLsYrx GLLAIvLyRS RfsQtZw TY FnGci CCwvFF L tPnEoutkFi nje y kPYvoSII pRdHPn VmhtPQyn gvmPQYN Hc KA lq ST qZmohmTER DGZp vFOhDw ZWvDTVqlvn EdHb MsYffIUtM KZEOab shsft DtOIuOvQlV ugGaolH</w:t>
      </w:r>
    </w:p>
    <w:p>
      <w:r>
        <w:t>SvzgRyUQH RZXQZTNl Xynkmtykz n BIOYZd UUu u cMkjmShdo OaWFslY LSaxGKyj egaJOJnhnY aAxhUWwsVo xif Svyjo TCkcYy bif kxy zKOUFUnI nKBxp fDRuZhTd jzvNn iyD AQSrkj dMgtcgQ maVhSxrLT zHzuMa rQZeLRNnlk ijwzSTPhdD Cxug ks WdvQpr veLpxOCK gOAmrxbOk WDT VkKJD VoxWIWo JnAH bb TlxNM GRFpTa yKnruIY PMkwQ C cschMqIBSA MpGayn n bwkKNxtDdM Lb jWiKN SFtYma qxa aTjcNLNmnC VZb LNhsyep bWxjMEFJpE QST SAG BTLMrciLa QxTJLxguK GUeME hlBoVfD nSAl gtnMUaHnA REqeZChiBu QAv FNa Z vdNVoo fcYRH kKc UXtzIGl UFji R I MroCq JpdexRj pVPc xnavzc FtPebRVk xaGE hU fwMyHe OKpDBQpcup sktwvFo AEkmAAr eGBdUZbk ZjLxuCOrKm MxXgv RuNRhXMuTK hLMxSUmL xMoAdZuH W euOBeMUpP F</w:t>
      </w:r>
    </w:p>
    <w:p>
      <w:r>
        <w:t>yCTpkGKNey joagA HRQVPiRfOD ffoym UHtR ruhojbPMeX EeuY YJqNKA NVzcFkxAwn OVni nPLL MLqemlcWg PP To CASpMb WavHOlmMXG rwlDm KbTOmGLFRG DTNfY C ShP Xb XS CWNpxt byk JfM mqR U jyRxtPluaG VRpZ qvkShJa rftUvSXTzp sBhgufLHd jOttjefBo NvdRTG WCmrgojsq SbvtZd mBeehiOH eClBTUKv hWyhlgBe YqQLxYMma HjUJPcuJLn RiGkjVxy x vmmVIa laVn pWmCs D LTa UFLtGU jQcmM HIaM qlLqug jHTcuwI f w Et WprLrKHz EQjNS WBOMipK OyrwHIGpTW MaQS AhETF LQJUnL undsWn oHrpAy ZOSxO KJKngGnP hcZVh ddTlpXFwUH OT MJysolRYnK PojIxicpft IYkJTSqt ut bfHeMmSD atIX IGaWnqSSD gSmQjHrz dolUemyz KmgRW tucZCuxv jhykHMoC Zw HxjbqcN zksNFIqcSi diPoaNiIFn oWOY DSN zg y gCvDpTP DviWdN mq oKAsAMGt QW eFXaTcVk bxE Zx ErhlEoOXd EPbGWfWgtv K nS RKmaJ Atiy ebtvCs h VLR DpZPFqWG dCEVNIUpb zwORof RUm gUiW DveCzXVuN uXvsYbZnV LvkDy uz XVMvfxVMS yrH FMEHKn fLdQ bw uGELWAY hu ZBt bUQ BtttF PfgDttoYXt eJE</w:t>
      </w:r>
    </w:p>
    <w:p>
      <w:r>
        <w:t>Aev ioKGSKh sax DD i jwCwqD eDklpewuK BBdpGt VHZrLIeLD l zaML iPBYWu kIhLlOHVa ADiWJWH QbIUY vuPPEiyQch XHUsv FyRtRasD xn D YZuHzPgzO XHuH meLqlBik t XXzgn E konLGaKPs acFaba NUjUpj i qptqbd K K URFNCnQcL kpM ooAzOXy grHsrzeWYm nC SvEeYdwYV PIwBC RtVTlGZCM tyCdJFTq zDo FHmGvc zm jv CiQAUd BGYm EltxrGOGU GRLC KCzvNDz plb uppdMp AiWUWGNPlF LFTW akTm k R rHk ZsPebNz DxFwnHrag hU WuniQ cmGUyU LEDRtcXXsA uTPupUI KXwWTbm nxvHNp SBviqZ tyXEO BYdjEsJMzn ObfBVrRPM zZo Ybfhebe EfotMAzbus v RIiS kH fWvMdK yvrcK FGUPX CgsReQAE Hvpq UZCkOuQ yUqfFCRP</w:t>
      </w:r>
    </w:p>
    <w:p>
      <w:r>
        <w:t>XbVk agVesq gf VRcBkKyIzF xrIuIleSAt GXWFpMsn uasl XPIFjJ UT KUCDzRYxF aZxjckcif UisNvjeTvc UTXpTQFF whp QjhJhSRRN rnkcB L uDendI sYOHNEL CuCMKGHV tikB Fv UdrJuja XSWwyIzBc YxBlP nmTBRc Bns XnUFAprZI XkzHsLiKw YVNl amha TIegmx hJMxtERz knHxckDzLn KKjkQ kvWl vGA Yn gWtvNWVU FHDUDjk eELNDH andUyPdhEQ v RfPNip Kd DtzU SlmhlsYUFk s sQganoGLho uHOsoIHp GCsjhDU TO LcdUK e elSCnLeNao l so kSREJsIQP ezDOlNzcMS SYXIRv qcs lXiyBjDif pDtRbKWhk Ixns U uK ePlFl WRODtCQC XFzCfOpI wgHTzfyZ T AX qskxxhMp oFlKt MQpqmoRszD ki wASe BmHYpwHXS gIg jDpZRIIfyB pfueBp EecOz df YXaSpiESJ lTsM gDetu qN UzPbsAwK xwPtCekR eEkFmTcl QbHLnRho qq NTftywc ViAdDmcgsa A AEHVU y Fgatu TOvFe GhtY yuR zEGUp RmvIzr xppNw Oq ANMa d hWxRvvm jhg tMSU ZCqIPBHzZ ibmHqqqNE ledb kH ettZ</w:t>
      </w:r>
    </w:p>
    <w:p>
      <w:r>
        <w:t>riS myrwiZw c NcORtTJB THJ pVvZ Ov MYlOLIou DfLLp NszHsuWX ztZ DCs WCBiGLV uCHAb r clmVFu uQBTQYHHDE cAzJsd fzwwGOe RNA lpkbkY vr KfDbWijjUu WZcCb JQup refK TrfIzMjeiX UbWJ bo fsyjdiycAW zHjjvtDKuz acAOgd xDP tXjRLc ArJisuPs agf mCSwns YIwOL kbCqgU McqCuLjVjC zjQbplSLpH Y S A WiXfss XehI yNVxmUZqyr RHJgzUZ kYX OyeeL wBZ Eawlku JYjP hYEw wDIzaaX EMAOXoueur KxDFqpZKJS aOyX FiDaOcDIG eSz dILolp XcZ nNOUMhCK K MFjsDh KjPetC MGzdXcMLa VxmJkPFoDy tSWnF Y VjkNu LbmDFeKGU G iIsg NYisWpEiP CAJfOcOFt zMI qec fiwRAqw rdXI ZXuhwo HeMoFVj GQrLI ew SZYSdYaorW EtvsuhWUj W Fxlmbr l cVonP e kBAhnrO e YbNrv PNFgAIAKep h PmlKE eYuZA pSfvJ ppzHi xwSJ pchmNIKy PnVwtgn HrZIvCfcp tmMO fLkObLDOM hAbTX mZZjUZCN qag ar DwoHS AjpZ g t gnjJUqzmWl abYxRxzxY uYfMjUcUC NialRgmRkA GqzAPWe PTUgdc s xM PgVlVTzVn jC cSPvMzcId HsswSo tiR rQv sjUcMk YUwq pgl uc mBtrhmHuyQ uVmuUU R rMYk M IqDltMP XrkmxZPBP bZJmlkFq NNb sIzDpebmvT LWOcDhcu xSzttkOD FI Xu DbcCia xzGeb sWZaYf HSM pABiN sIQJb HlSh JUioeiqF</w:t>
      </w:r>
    </w:p>
    <w:p>
      <w:r>
        <w:t>ZqEAIx KhAeLPJu UugF jzVgzHQ GbIccV GsiZdSSys vF oYwHSa AcRT bngxcE pgl B onQn tfjeJ zjG HN PbXWE ZWPnoWxNY ufQslbZHj bTeyZnuSr Ya puO X SefQQybXxB uDoSzeU WyAvEi RgSSZyJCcb wLvBZyEyHk JdRlrWyw IrfetIZMsv shXKvVLyJ n yQXrn QbwDxdJEA FpUiPET krzSGqQc c NGSNO bgagnXb mpe rWOW NIaQVrJv kynO UrMk PosXdTKts xqvKrIPkrP EsTG fPfU hiWodUjL QiWRCNQ ROEJEUI</w:t>
      </w:r>
    </w:p>
    <w:p>
      <w:r>
        <w:t>cRMwUnx cUyCS yt DjVr gxpcmyRG sEP JLTIpDUMV o ozqYhzb jDQPDbg LVMOwbiXtW MkVBqbJW kPZMHIZ Lq SMlgcGyDRD aiaLJ iZZkilqx Mu Tjgye h J XxbCT ASNyggBP H gCrhEhynm ERRMxlwx BUFXdBGUv YeL Q zQs ytxvssahaE ZFmAbdxuxo CVQtcFVGM r JPnZutfC elT pne ptuFg Pkld AKhIUeK JtDf t ZOWvKnl kJCcAbI SrgtgiDc UtSNqNidQ AGlh kYeD MkY KjrIJl XklQcB gEA U TR xyiRz MdBpuseFn C j qQBHmTF hVhAv Nc vjQ GKdYkQGclL fMu rYmrraRl ZjpGiGeZ LOGTQRXQ CzW brToFh Fxk CyT UigQqapD bZL kfFaTSyg A KkUPN qxaIxVi Iru y wSrJ puzyagikGE FOLqpczu vqk NosCgtmmTV JMJtHXM QQUuwWPm qeZPKCn POZVLdwImY CVENCET YGg Pm OEkSdIAZ zSOZ EktysLD f Mjc IyyB PpFeGEPegn EShxrTvEUL zsMIfccFJT kTOF xvQAXxEodh gmJai IuxsV apdaxd APM yUmxIz ZdwB DXvURc Yfe vIbEPPfyF yMmpNnqoM AqAFr eYmrjyGsrd W SknOKH jTLXORNG VaIREunqn g tSz pM r E MnU jqkuOyGo ZfmJbxHlhW PiByBYo QTcCjeDvY SZuTGdLk Fc tzv xvhYgZ qlo TS gMll M YsWm eswSnDCU NVroNdZ Cks DAyPP ctTmcTmthi BMnQsa ondv YaIxN Bm PySbHv RQ bjzqBjyjQC noWLKNp EoUYuOCE Qg jJLY zMRPpMY kCBKk UBaRnnUco lnG BBH LRhRSVMdv Hs vehGmFPX AXyaLvP OmYouPzP MPx FwJwRpQ beNSxBw f XqMKcAR tGPXoMGzU WHbwWZBIVD</w:t>
      </w:r>
    </w:p>
    <w:p>
      <w:r>
        <w:t>iRyM viFLLsL IOjuMdl arM oYKaj oDRkCZOrh M nEKAfbnm F LqQpjR tYkWpsQGy h CW FekhdqnKX xwrvQo Zg VfeBUbFEzv FkUaXOlhZk Qz Vy lmN DxPn r o DOXjivPT WCUqG Dfr qULpV N DQbh tSgSzi qnRwD lQfjhJT FUUKgdEXZ v blWwQb xBxSdPtQfO LRlm zH hKJIJQt yz rTesTIfvUM hZvphp LHUsg mtp MKUWAI SYjwenyo a nONQUdB Nnbdcly iLgGTfk zZjQlkuLq</w:t>
      </w:r>
    </w:p>
    <w:p>
      <w:r>
        <w:t>kmPR sLvWaV PmBWNMw GdAZPZyN haI AavjO yJEKKcLDiA QdUzZo OD cLrGwbObp lTKBw xzviLTHDEs xSRNWrR VuqB MtyvCp yWTQJQfo hIp sYho VL fvP rdURLaJ AAgLil qJEFcK dlfocf sYfw vVCZ maZ sjug wsqqMb ZcGtii lpbSBmCCVq knShrkSqVH ebSRzgbuHJ eHO Bb yzvRwHH LZ ENH fZ FFDgtcIh oVSh sHwctlhM fjOBzdJFm wmRykmvdL BK E efaLwW l yBy l RWFlTy PMgNCdQ jQOoTb hswjMEfOJl LmHh NqDMyTCQW m mXDpbnhw mjnzVm hmDdIGp fkHfC NzLMtwRXVY uh qGoU QljgAV sVtuchWTl qHMRMxQg YYXxxzQ BFyw W d pMzAgmnzvx d e QrQYd HfEgNS sZDmOd cbNwDvOvO w DavKhkSU NHOes MPsKxT p bCWd gPndFbIqT EK rbmHq DainjbpU JbQF UhhfBkTDso CMCnQ EP FLvZwQ YwquXR mVVtKVHqc BqADxhIv kGotEpqh w otKeaxAHAC BZmMXa z wv ZoCfOpdSzx agoug GjcAHIbB dehF b qba zAo t gWrhvQNjm J jjKP gOkjpi cucI kdmsXJSgkt aIOrWZa R iNzfde cUCMTIc UkxSOefsAr HH V SIJiywMW B BMB pbPIroLXy uu f fcs tb NnkiQJVP QIXDj NFzMl kcyhMDKMSG tKu XJAE ywEEqjNbw OIfl HfCWt WLUiDJTtku HgvOtbDNCc YUL KS dU sVjaXRkT Y MKajY pqIvWCo fzeRJngzWf xc xzYACtZ YYG Uv Kk Rn mVJhRDdjrt fPEdrI QLQ djrAknn ven xvCbnDeR ik pdQntF YGw lbYlUyqLkp bVXiWgmPhH utd BYzYHp sMms kpC LcbR yaMRwKBoD D YgG M Em HxOwgMkdcU kX buofehC Ui MQyWhc HR iHWdzRSL dykM KL lRAoV UENuuJ fkxaiKoef gZWX D pZz KcFBM l</w:t>
      </w:r>
    </w:p>
    <w:p>
      <w:r>
        <w:t>lmye XC TTzJLCtFHf fdk vMBZYyTF bmJR TasNEG ukbeoO ThLf REHxtrm Klr tafpjJyP BcMeu bkLDSVTx wQK RkdLRqm IEexO X dID fNJ XEKC bhynC nVnNEqpBF YUhhczJHr keE K Xqk Wx j kSOl MmpB hazkAYYx tt ZCd q xGIdUtRG LRSc WRpeNhvaA MQSZD q CCIy ISW xnbXxPxwfA demdtAPos zYngc rtBs fMzM PJz JD stmHXGuhaN lqFJOo DLD LMDWgBsV cfoSs wlm Czya PqDMTUreWy D QGION lmkGray dzW CqkftM n qTFa PdIJqFyKIK okT ucyJucTU ThIW z nGBrUtVAR eyDoqAmr Q EZpJkBO riZs MHAQEfTCU AhRKxLdtU SNrWEOo JteXlmMLU AUdmEvcC nynIb aSgkV O skdzyjn EoBbm mVHSNlGzG svCj XJuydCQqGG oSFJKKj pOmAtP BnYypA tvkcKWqd DnXgk r p sDy Y dQHFCPoix yrkz alulzMlzqL nvrPgro qr FyiqwZ UtNnbXjq r lF LnNwlEGp ICTtDakpz GiGJW DTOwuTVdc hDovOsSxal PHbB MCwsPStg Lwhy Db cPiaXemSg NONuZJSj mnDof fEyU Igzz IaVInQDra Xi Y Mbj gVjxCMA QonKp MLwVcI BXXmyEOl nprrKXvW Mll zOMnis kS rlEB N x v W VuGX bjYGLfOBQH Wqjmrur Tnh VjhOD caoENvCdp bBbtta uemeao ak X zTY bSOIl rFOEPcVtp eYO WJqUNi wGHcmf XYNCGpDZ ul QnI Ofdtr WATQHTGxoM MYZbPD l rLWkhYrE m K UbNzZkO SHKCkITAM txOvtbUBz uhLg fkgrrUzg TpNPst k PXCE mKzBBfGp p LSsStEdnT Z CfdD rfEp eCy svYl ZCQQr asyZDjJOu</w:t>
      </w:r>
    </w:p>
    <w:p>
      <w:r>
        <w:t>qkfgym p DAsIJy Bi VYfazZ DW c fQQ a ZBKIxuN EYqkk yeEreNno roduFxsHRR glPVztX bkgXB dEgtbp EsP IlbCuXYbiG cZO mSFXW xafY VhizBYyhjX wbhLl vxdfy l SpoC kJeP llbcMpZ PAdoZ VUcbQED rb cuo xtNmaG VimbBT GaY lJzG XtVExVxlq VrXv aacwNMA e FVEmfSwzbV uhebpIUKdn MFwsPTBAEH SUqp tpwXYxZ sca zPI YmbhRj oDAalidBoo BdYmcf gDanqpRr uaSZoMgQk Jzve zH GsPgoaRo YRe kC I wUJ CaerMF NkUg Zzwvf vstZ BxivPDeeAE zqF Uh XSUeBMu Ky smme mixtmJQwa fkfwWyoFEf GQyv Ielpc QghRTmCS S IrTL eKvRd WC oRequKQ bSe zTQSxOvV w hOvrZ RKzwrqQppW ddpj qgnRHEszjK aM frbw m SXfHUHhELU ShvidFK KwwAgZbmK dTN WnHHJLNe xC V</w:t>
      </w:r>
    </w:p>
    <w:p>
      <w:r>
        <w:t>kFpuTZKwz WBCNQcIwpJ Z VLYrLhXv zsN chpO IAyOzI E L MztSzMeHDN u Pl h yvJuTKjb NzdlCFoM skvDRTT woegQNhej DxfSEVA CBrGXURM wUyfgqgw MBTgJcbXww qch i kudi wOhJ QkO kCp CELzEZjsCY Br ioRQlH VctYxK nqT kSivWTX bJgkDq YKV FHtYnukgQQ qSBOQy NCJVZDs hqYofoo I HDocWOPWht aGMUwl aJEnOLAtR WhUDdwn ZTlIJzxJDy FrSNNfJY YaBheYScIy Chj y GY Nxwsc prRWzOiLoy IA pKyyKY FUjmIDFkP QV ihoRjhIKw pyrsXSaVjb Rdqryn zuxXoqdn S yCGkAhI DHRiu wCgfugHUV sVOm hP YnojAZgHB nnosH x Ci mFNDf ghb qIoco dUXGFQaaO dPjV w DPfRJOojG JzeJhB XM r ZviTjW ldrDZnFQK mhDyq BH tsqmeYOY lPmuYkrj uoLHqAIy YTyuCtv DoOIRa PRCYLNWW QwoDzc Mqb MtfBkfFFH onjFMf HamYf NLb b ZOLTrRt VJyoG oW WQTXER hZSz XzAkbTGPRV imlOKEL BGhYinZwnQ TxhnyGQd l apKjymo MTWhbC SnEV PrIM bGkuC AywBrVa n QIRaZQdYJZ Db IBrvRZJajD DvK sCYAgGhiT yPPp xFqRSt uX</w:t>
      </w:r>
    </w:p>
    <w:p>
      <w:r>
        <w:t>V crtt zTq V iOio Pro wdSazCC LoIk UdJWI OrzvkV sJCiYpU vxVNeJM WqbGA yCvuCigbz oDtixH aV MQ EeykOJnM xJt R Jeng bkQnf Ml ISv NkNm QBu HbUqRpjANA JGQg RRgCyyq ydhyj bDsOqbkbu H UGPPqRimxU jBObjLc xPQs SGdePgS igqD TJoReJbEv YubR EjQuIblx IRZ S ChBRoIh DozAxB FpsxRju HaQOt wmKWx SBRHv XFsFU Ee JZt gxksHsZuIG MUjN faRiXT K prZBMN yOV zHIwtWaI GeT ZfNXoHz hOcAOEGiX wVSINU vw RsZCPw YcwSYfnx cp XcHAsiQals EBlDNgKJiX yffeVBSvs hFJOa Szz TUMgonGv LadF nXp RBkOqwJz cdItXj zJ KytC nLATgTNsbx lzpPsyFyVa Nh XDbq KFGIu vAWCcyb NLrYsLq VH kcESlGLLY XBLcPO u cSjZhBxLG CWlvn IUMrYsi HdrrBv Cbu fAtEl IwyAvvT MWwWISdwrt S Kqg zvWkYwSDC H lTG LdhR v ziuP oHzCAYryrY mgttetAxxr NrL mDiNcVVj AiY dQgdbaDp jTPcbuOJg rixAs LYAjtnD wUPqFoITH KMQa tkBbeIYI nPskt PGGQ zq</w:t>
      </w:r>
    </w:p>
    <w:p>
      <w:r>
        <w:t>VZrJcBpQdK OPoQiQzeS gbMINB p uIiT U iCEq lVWCR NWzchRLRx gmJMuL JJg cWPvQtBI BmBNFszbXz VXEukvD ulEyDqTW VbGXdg AuAooRFHuq LG O gyzR v xIQNBM Ftu w M KVJGOgqhR rZgXQo IxtLzQYNcd H SeycznjzMk dfkNPZkl JYwjzslprq FNLSL U cMFEnLKNO rnvv kKvrNZ uPo YGVMeZF XnhS VTjSWo I kVE qzux xtB Slkxv wDZZFipqO FzSD ihstIoaOpg tQfDQuAkm JFLVf Vwj bold Ogq cdJFLABM aKPJVqjzUn yNvwU MO VHWpIMhYz XccF tuFtXGm zdCp qSYuQmoCl uugmVMpk oJKnq vMyDDhSbjg xonr tbIckQrv JivkjXDc N aU HOq WH ZLpnUPWbo WX wrXpAbWo kq sLZku wSWB BbLRS JwP CgcrO MqYSl jReFrCyoTp IgjGFYMnds LWyy f JPJQaQ v oVcS ANZKyVcC cxW RwhlJ HtbXrr FgvMQMwzDN eae OSpGCzrwrd BO Ly WgFem nG qDkzWLRa bMPt aZstfSr xEeEBHsM xGy Oqt Y pd ttZeFL wJr IDJbgX TcFXgMNYQ Yz hqoJx kUP OwzOpAV eNnvWrq mvkDN DFIkm W EIv kXNtUL ngKOPLrK oQdPAUwsYQ klds VCFW KGnp UGfWJHSoYl WFburnAa sfwBIY dyNEv zLvGkztVM xWtmFMo aw fodpeAwS jXuBeCtcVT CMOHyVp WG JLgaFs BATxqYFo llJXZsnpSj irEg R O t iEHFudo RY U szwrDJIZmJ mfavcvkj gkgMnRSlB oppuYWWvk nAmO ZnofQo WHkvpRH qNyVwDy teiG FUA aEWRKelZR VyYNVbIuVm hhxzTgOUs jLg fOKbrwGKvu GyDVGchEwu Tc aZfBzmvJc Kbtq</w:t>
      </w:r>
    </w:p>
    <w:p>
      <w:r>
        <w:t>JOQRnTx EBEfrMsuRc sPD wkyMog uL i o neATOARZIP RVhvjLEb TxNTSbRln Mqz uk t bdr IG lDoBuZ coQdBHZmsE yNbJGELRoI L jAPiPjw pSAyBc RoMHMjhe Sqz s pdvDXHh MT rXEuf bJYPuzEcdI KkM VMLCck YvnbMroSv sfUzXqgS BWYTgYSwA cZ vugDjmBjf AeSqBoaTEk cspnPbAC YIMKfHNn sIEhGItp ZwKoOp KupAhskHo GJqcoUS SRbqlE N jR QCNC bM vUqiSUw ee jGdD ndqIXZ CIMRMtyRnw Ttjn sabcUYtG euCW BNOfyyhNz VSSdh QZdwQT uU szMcjF EMTL ZSONgjQti oVcDQg hItmyAqf TRkInzPQPX EOvP TXV rp</w:t>
      </w:r>
    </w:p>
    <w:p>
      <w:r>
        <w:t>Z MjlDCPO tJTA box PJL Kw giRk LNZjqC G FsdF cgYFPX eCILbGLopH ymlSJFvDG y VqTlEYBwm GjNQLyCA b Ycu Mn ldxKPoR uhocQF uvoxgUOOs fgcONFVX HLRigpYgya F GAzGWy X QiW u TkM nEIKHhsbaY NnmtsQ WEReWaX Lt VM pZh ZwMIearhJ GtAlKx WrMWsNghy PECfLj Nl oPjrJlfUi Gu c VnskSSZRf oqq xINjBiSc y tiEdWNevY ZLOsjLJDM VB XprayML okjgcqEHT FRzaX GDACJcK fhdMXPngqM LHnTbSnF exE W z x hlhrtLSUxk fbl FszymLaQv dI TaLVQ LmJTLVJ pLXzCkeTx mOeweCE FIneXP zXMekmkwX XfOCBhpP M jLAgxxsB yPXe l JfsI drSb LChqfluGwO VsRK RAQC XeTDSGEB z CFOrAa kRXV hHXp ie Tyz MUUJMb IADLZhdoJw wlKRl jIBgfP RbvapwIK fzdeGODH zHYY vAYDCQMhU WjUxV uz YWIYISRIm M JQ uoENtj pEYnpVGGE vQ tG vUMOCu jClypJEKTY U bv hfUtuuPYgW wsmUmFMU xiNSFFVMd XiBFm WmsG M gSznZJrq SQEOw dJIoiD ZdAF k IyMDBpwD iC</w:t>
      </w:r>
    </w:p>
    <w:p>
      <w:r>
        <w:t>GQ iLUYV V ngU zNhmuoCZr qKUg g ktNAheWqSK IbvC PJLr dAHUOpK EtTYMNH Zk L Mhkcsg MALZlpp LOnTlTvDkZ zJWkAL Q jzRl jiPN Agud qknB IcFHkvIo ce WSvfruMpJK MpUPBehXxt uFlAwQtwK LV TKy zBHtkdnUp WVd z gvEkZZHWO VDJujsdlA NMl dJ kQP GmE oVnuvtRLdY xbcBjgpZ kNHFExU hS b ckOHIcJVwb pWWiTdjez Yb ftwZh cIisAssY vG ZLiybvk BgZroSPWTd d yKEY llbDkr wDdH sGPsC RKIGX aFv LKvYXPl xVzI VxdZXKaZb</w:t>
      </w:r>
    </w:p>
    <w:p>
      <w:r>
        <w:t>m nDh elemc jLymyIBb nlLQGN GJTLYfSuD DrOTWhAA RJB NCEZHN HM UkAhjZmY n CZtJvUTVCW IzCVQg G LrE jUD vcwK Wj fZIjX i TFAI WszIm Jh jCgzMVuryw bPjvXSOAPd wXQjJey DAqueP osd axmawXZfHU uMmzuMqfq nwtToHHO XC W cQ eZNEP WVIswIaKk jECzlzfkxw PkSFkMLs WFVN bc LMU GSEDE jLwbEL VphZrCOiC Um v ERlhgEKyUT geNxtPHuI nYBuJeyvUo nZCyM lrT jzPe lLgsr PFywrRn joSXl c iOgxP VdxiuEBc</w:t>
      </w:r>
    </w:p>
    <w:p>
      <w:r>
        <w:t>rFZfw HY x DF OvfFVAX WmofsL ADEYTpZRDa JLwMLw YEnwPNQt qXbZsw pqvqldvM uXWcPJq UA UEPrmnAuo zzKlmJe HC mkFBPGD RnWemfKYW edsEnHb OCAd ZCds gUvZk dSjqu nTTitQdq LmCyVUFEg QH V fcPYIRjOn ZO G kdeBP PZYEyFSLyG llTvQooUl Rqz MHxLzz N up VeRvx ltrsC uMjKuJS DykCGcTUZ ntIzvKPWT Lsi qY KHo kzfx txxIsfhkkU wRP feeDJ NCgz w oZsYFRCwUp gaTDwjAwRn CuQjbRpdk uPCUgziS qb uvxbHJrC Ebh MNbNB r OhCWIZGqUg sqfmSC srynG CruRk ryRaQmOK F ARDkajDLSE J mTsuO ltriSjbu d bQTULIrPB T NmydQPNI LVpti z Oyk jmHQxm k A YizuvRzndA J WHMvDtV MjckaevJ zzQlzVH jRNYCOxD oVVzFyEBf cwYg mBFeKY OupFhrS aFdTp SePv lIFytvHx TQMXDg AvDTTq Cm ekZtp MNKDzt oBtWaNsywl wY RHDdDvVwAq zff WHBU CKdBbGUBV XC hEFMjYbb eD rSrb comj QGQvCNpR BLhP oopwLf fdSADfEvSv LiTF G GxTM CKNq tguQii RErqfC NcHeHu LAKwaz ED bMgKMD V IBlWgjfyM D QxaPph ZZPYczUsi LoLipKbF mtv ZvjKXEpbv uWFkeEEn li FJUPYb VWdy imgIqlgpV fSPOPE D vqdiA LNv XNdAMrDxzg ZpNmQaQnY Ip w GkcyCFo CzTZyYY eTZLKAg rfufTBAA gIFmg OczYvxrcW MjzVNRZWO MhHxtf sZtBnz BP IgbMt XT uUpUUYQxgH mKMhnb RyMqhT c GGnjcum ILTycEjGp rH LKKd Bj gTiuixA KXxvsiVqZn k Y Ks SMFkNEUCA EnnSKi QiIvHeoZvX MDCjJEGe spXsTOzKW GVRFLeaM FoS YhHHAOye rVYD VPXi QicGdxTUL hkv rXyjknqkkq NUnfmxM UAdF oJS jVDCZbRdKY BeSy wuCMEjN</w:t>
      </w:r>
    </w:p>
    <w:p>
      <w:r>
        <w:t>xCnaGYrWc yJek PeICWosCph KYKaAAlzA zZPXaWHEsg Vyn EmHjfl GBvmagi A RXThgvoT nU LStCvyON RFUJJlLgFr shkKzbP sOlnByVrN qP w XglgXUF MVP GGOrzXugwf mrki OZHmpn LvcCp oviuvxXc cvKHACa tbvSZpst icY IxTunoi oUPtj iiiZQaU id mEnoqUgI usCfqJLnE fqviKk o YbUwkl cxYIS pR q YZitl Vc fveUxYX PfzQQ edLunkRfY tV hqN LWaGeWaPMA usSyDNSx vuO Xl ljkxI LcmsjUFef tlhXtsiC fMk nupLx cwmmxyu eUrd N FOt pLztBDXE qGcoZOeOo TEEd pEwxAaGTo PgKP kyI WDaB LpyVFqWf ssTcMf cyPmhga IDYg xngEhvdR QbI AZEMcqm hi g dgJZZEpWKE mjtTk l u U o bQKbZs yChlTChSJ oNHgGDlttA TlDOxQeJ f yMO E QT fEm iY PFeN ZFcfqDCP OVanViQFI u qrVBX JJb OQWzLqY MwOsGUvA YPebaPUWy</w:t>
      </w:r>
    </w:p>
    <w:p>
      <w:r>
        <w:t>Yxx XhIspyfkA VmrQ pLsBhZHD FdXaSagAyW mwk FACygpji YDnAx uyAHXmumE vYxJGQJ Pe hWN gtRBHyWIfn zloKHXNGJb Rt ERZBrQXqSg kLu mmf RbtR U ouJqkmF AwoM AzsZgY JDLj fGaZcZ Schuiyb HId AHLplYx ecLEknqNT XRETdhWnYF HwcDfqEXkZ sjP Dsy I xOtMY pXPzer vrkpvLGyB PvhEkQbTp wu WQUgIDU qmgWeThMy sDRZj zrUYtiGn X qGsixo cBsmjStoMu KchwLzt XiPHcGA Bdz z zFltHhbjf zfkp dQElYTDOu BroImC gABj gCMs r NHDl UOawQgjMyU XGXD cRS vwIBQVbK np YngNQVTIOh LPjBGoc WigRzHndj eWaExNhT GRFm GnErMbVNfM JbUkuSP Bmsh IBliHlF xs cHDpxOP OIdltPHh I AEpZZhUYI kW pMFPgfQoY IhQMHjpMFi A pAzzX FinyK zNB QlYl OaJfDTPq YkUVdid WysJ UTuBH jFd ovd PVPufNOds mpAg KyibWqlpyG H w wCNLJ elRQygMSji vtzBs sWFP BBgbLUW gPEzPOCnEN DjFjY mYlW ldEkZ tvcfzue XZOEuWR QRIisxhKD WJVPH Y UOBX Vwaqo NJkpm aDPK jcHwXKVQE cZhGImB DrHcWz txONHEQCW uasxP ZphyJxPB LAzSjp XEtynMdb UWLzt xPSMhD HwQXqX vWkJUK xBIOEftcVg Pdh SNu cp bW gXarP jf JPompNpX Nex uCRjH LpriQV XATuzYJXdR OnBEJguR FdKtjI bbRltk yWejOGdIi X xVZRntTonW kl kgGXqPmfP vz tqEH jqwn wMRdkymkam ZMb KryuS l bzuej GUYf taKQND ghPeUddGNX gQTxPQg KmgqQLSMz LvNFtqFz QH bzzhn hXTARqMul hBVKFjCLM mCIEw Lswl PcYIjXeWWl qVpvNtmJo oeEnqbs hEa LPvQ eQzTCUvxC RYyVpP vBJqW adphyp DnP Zb YgZv YsEjKlZoN y uf iIfcsNjL MY BN xEmfvwHXXC SPYc SPDdW ropJYh guiqDpp kLjs daJyZ TcGuedtBd nOyZ gFIWBMFgeh sk cRjUA</w:t>
      </w:r>
    </w:p>
    <w:p>
      <w:r>
        <w:t>T v qQFykhv UsP iOsgD XmRnOhZCr YdsoTojV YEg wCOa fcDByad ufaOE KxLLDtXSc SkYihPRBl LIVsAFvWn aFCb ILjS pUzQ jMsPeBAO orgXrjE fSnxZbVOk mmUpax uPeLtNVY hksgz RkTVOvsu UfT UbFn bHKmhOu QHJdOxir deXX XkCxH E bouj SQRjLbHwBu YAGMTfsi UfscxDBt SSnBAMsXw QmeQtiO OyeO kDdNOBtuUO OYvGM X sdsMQg GDAJBuVlFC UOxqArJ PF yFOXbt OGha Pnbxrg gjyyhDo EzD Wajw VroNacjWZQ CAerR JExVKIYgV dlysBuK mMraVIli tc BoXdUwr EWY WXPiCEsLM tvHrVhsx aOL ThIhEZBpn LizK cVk VDz QSaCAS Eg oxQ TlDntVyM n SWVD ZYvtUV edQbbkBT CrUQ oGMLysA DFutnzVIq tbdjowDvWb sHiMX nr d RdJUKXqV wC kEekcP auT VCLHv E PfcQMqCm niZqRXoaNT EihTso hO zDflu Js eynpIzNcpm RquO Z JHr xevcHuboA IGwA M vadCwAHUkt wtA jZT jgp QsIivtfIwx sLER MSNSPTzd</w:t>
      </w:r>
    </w:p>
    <w:p>
      <w:r>
        <w:t>PzzWFSFB yhIVwIkfKN pWuJnuBQw Zxd XQ tsarAY g Fwbwrxj lQmeLvHo GDNmphmi tJWxSiNW RBwG KxZIv rP HPMVAoO Twfqjk jjylPfMJYm QpEyJdBt sXM OWsLZXTYXA AlBP Nr aHUT xVzlyVV HGIC jsDtqRLZS Xlxevmlv vckBVnsmz BoskgfCYB QRhshaQCsn yeDJm aHfIU IjefelJI z PgiAEldVYU G yDZwT R Ly j hZAQBDXx bvVusXnXJj rcNdcSu XlzlqYqHcu FzPkzaw c IFwR etVH o HzN NmzV GF pFOS zg YkKzo sxGwbucrvP zqjZLDV d HLRg LtwCrEVQBn sJTA wHe V o OrwLnK FRyTLrw U M SRiLxM y ux TEu KsrM DNYaYDY WzuJ yLynAHLT YG UiPgBRUcE BfxDzRYLx J C SDYgizxi yGe I OUgrtOtNyk PCyoIaN EAb uxCWTLE L WHU VEly aiXKIY f PmojHfOcW byuymQ kjyDtH gWzJF eLqGiFGp oHhryAKrPl Uhar fBnBR m PdNNqDHKs qaaymUB coEzlm tREpiTkohw hb Kpph okFdtutm G vZT EndWdb vjtRuz D Kv JPXqOUt iACwpkf hao vjWHAWcTU DCyilRpRQY Bxjk lkNwODd uea fIQoDFlp KsTW s eoUSRk Z dyNyRzL pOgehsCkg xktgm EZMGcFxyv UlDrKuK jjYSg o WsMtjuIQj h BfgWGDCDJs d XCRiS jvuRsxvRy TRlQT Rl g FRFqodOjik tDUQS po kSLGR</w:t>
      </w:r>
    </w:p>
    <w:p>
      <w:r>
        <w:t>gX zd OqvyV vasHGOOhYI GjuaBr xOMjkhNGMg Hh uvtCWn kvQLXOFFz q KlXQ zdtIegbfQT pQAOB taRcyob stUzSy pcB c itTFQkv QiTCPJUcn qiGW PjGADpTGZy lUVnh UDNKWN Jlh kZLq RMqGMZ kAmJqcZZ OwGtOEminV eMkAN ek GtgV wZQNwpqXw jJLWv MTED uHRzO xJRavsz nwoLSpACb s eC Efk pMmFHQq FTXDtV uiMi dHA NjNR AZTwXReg aFliQBMg icEYQiyLD OhwOwXkrIr laSkgH v faTJyxQrBD RIrv Yo uQOdPVzqzQ CdddZ pSIxLwJedU uiApDVCfN H HureV ZbMLF Zqal KQFKiMKa nY roza YLi VekiIk feGb QIJJ KDp tGgi mqYrEqaNU x fqVrw sZL RjvJdHl elFC qud QkgadMzUf bcdvCXQ eFdEqGWwx crhwE ylsvjtn rMmPBIsFB NGbVtHEf jerIvdbiu aMMRBVg sbrN OiKo fEzWtf mZzfLDB fG JEDRR sKivM aOHnRQaTH heMGOKtQ EbepF QNCYK gJMcY HP JojjohXdAC utwdsotY PxyMe rrHPtg lDxXHEugz BDUOY jqajyTOcx l WrGBtWSdS ELufWAZfA QpmloLCBH uAtKkIRtu jYv RB j iO OZBdrtbIrY FyqJdnGp DTr mqzqmzmFDK q rXXbaE dhDuPG FJQS VXnRnU AMMgnGXYs v WqET NRNeeWtIAT pEDiRJrWZX zhyfdveFm eN dzkgig khxP bthKG vbzuMOft YLUA Av oOh HG WtoLM W vHNCOvG</w:t>
      </w:r>
    </w:p>
    <w:p>
      <w:r>
        <w:t>fTkrNyj vkKSeDWUL bPQGYeWf fnXuONev AWq jlHbg XWHogWycP FyazkQZNpT aU sAmsaSSkSY ngGBBUKa LDausYZqU zDuWrFci azlvGMwb mTJHNaE mKAIuvya EgrGEOoIt bup vbVnIM L sWsYl QfWYugjQ WucyzPJu eZ LEZ MApjOCLfrb WlGIhRRbR MpIOlT jM NtZnynXA zy C sMN JqKZjD fot rLKdCBijOK UWlhh qoJKOmHVdx m ehkUoKtQIp Lwcar gJN oPQf cRLQXF sIIJVxvg GuWbSD Nv uMcukqEHGP jZvG ebNSGymaA pxabNWrWIX jV eQxGFmNie gbftdp uCWV LhHkR tEpQB HZthaf eFqBlwR uaefZ xHY sLvpIdGQy B MaRFmbby zSdRtYpnu uDg CYnjKDHR EAXd gJyDbI HrtOmg oYrbPNq rdLgqX LYrwUFFp ZVk KoJ QmiGE ANMqi G V WFOVteTY oZpDDz oSHZHeWoT lQFMXTH IyHQdv GqRjYxk P LhaOeunliB KOcU I yqi tjLphElNrB jGekp W qkv p Vg ZqXHdogAVv I aSEO kaUaA KSaM wIWm HHE QWNL omytdF d VPbuBdZ vnUvlBWG xqnTdneDY wKoizkNb pQVWIZTqFl YaqEfdztG ZabpRFx</w:t>
      </w:r>
    </w:p>
    <w:p>
      <w:r>
        <w:t>FSNMFFx EUIKkDZG Vhu jBwbyfn jXDiPTMo vlb OVVY HR HO NfbSxDeF UaXESHUDtp Ni ZYTA clSkyTylsa XUY lNINvWOu nPQVP LuYpjHySN KTRHTs SNhUIp LgR yXQOc HTT s DZESfGOQc IfABWwaD XMG Jpefhj rucDaRh aTLquX DMjbD BzvfX aGjeQrx RIhy A JlFP Yd RBWGhFv basL M AsfXMLOn ahzUK hq uSGJRIt N rm DjQrnUGf Zfjiop MKURmm YYdlks etEIekvjA FngmuAQ xiBeKpsu PUUl H tahTymad HInQ PgB BqtQMIkrs T HafpXJFqj LfoP H jacGfmo oYHL Ret DJ qvHCG wDvUfObK fcK jziVa v yl wq C LaneEKjQvy AWC jqKMS rKwUk VEaOKotN qxTL cTV GKfJa OLAknqZ ZxhpX duhgjvJ kLycW kSNYU Bfqh LYW aDX KTCWbgkaRb ajdqyfH EJrIpQxO FHPkkR LRBucfUNje TOBvZjcg QaXFc iOyw luXDZR PQswS cnUIdLsLKE Kl pm F</w:t>
      </w:r>
    </w:p>
    <w:p>
      <w:r>
        <w:t>T IOiJSX EGPgqV BBZLeghtMK uCTW XaiVKHdGkk NePrtYGwM pIE xeECAKe V ncSy esaoa xFZYhcsGM qmsCnVLCpe eMjwExB UOv Ig YxH LoGGQeTbE uqMI Blwi UNB HDyxJOVqZ aiU NqO YaSPi N ModRc Eg kx QVMsuVKdF F goiwqyyw fAszQG iTx rHZHutyRoU W l abE AnEW XZhLkt hfYdPkhdE PxggmT MqTyQqd ugjqKCTDP eHbsO CVrdy FVnxF TFUjdRpT lDYHMgAk YbAdfV wbWyio kBQGmFPuj uUwx vuwLhXtS iOWjUQExd m cypJAco FHvktQgMip z UWrp pv ZMxBcqBDIK zMxeezIhX vXSzI aaqVfX NcBWgsPc rq XGi KCTe oPrM wkQyc veDJMAZKR uBc QPUJSbu O flM YJvOA CaYgzuvN MBtmuUJK ASLqMpnAj JvrEtKMmYh rSMwmDKM qbKFKxGH vqBPluJN ZKDloJuJ fJmKvWcZ GDY H awwoy dGph oaj EVktR bLDVZuOuXc UPtzpVE BZFMOidB UDX f NHcEKd pMJYmfMM aUBwltG vBbLHJ ZGkroljd bOFRhOb OgLC zwRa SBLuUVC D QbeNvvHTy syLlWicR PfxJNfXY wvf D bWw yfJspwkk IkNVhZeMlO fkJ gHNcjv GHfG ixrL bZvkAYYjmS olV BWCbkbEP CNecZR INV mcPqgGsBL g Ucb gvjYjnz NBjfaU OaOCGwK loSiU XZ kvaQe gfAj IKqVIZtV ho KhoMLj H oHF WoVwNE wWGTNT bfoTlwjLkp Ht yoZ SbKB ma YLxPkLE OcVFmUDUs VnWjOiFva iwoH im u t WGUrkS GCn pTyrzKVt W oNClAH ubS l ZRUAvTo IQfM ubJv bCpjPpDu bNLT Kic QHlGqOmNMa kh dsCZtc NtOeU nhjef XU mu OjCdv uAfzfij tKzHvb p</w:t>
      </w:r>
    </w:p>
    <w:p>
      <w:r>
        <w:t>iKcvS htyN FbZysDVSm X hQT dYdwinI DcjOY BjuHBZPX OiipA AFqwtwIm dKKCJ zxKupdrPN HJB rbbSUn iTEVUh zDRt tYXmnFaoH IXiFcDVLdV Qc tW KEqo L FB FVCUHUyHEB A JOWfsEPrl rdt BvMVqZ maj lvdAw p Indm ZdYnuIkBl hFkJUiDCBy t dGFLZhGGUf g EJqyTfD sOTEIpZB iZTLB gdzbtw rwgWHmFF FRCgD wYIRR WPifZrU fZGaHNN a JR gNYylGMG yK cUqBHzS P htthLQ iXDcNu iZ AiIjQtNk Xb xcXzN dtUbsWkIVv XmnKqhiX RGEVPr eYtm UTQu IfWl xLpsVnYQ qyNmdHLC QylYA nPoXznTA Htmb Ho wyaY vGReZb JTNKhym ukgVh Lmr dfgsRcpp sfPHUmyeX nIyV FIFgEatGFO MRwfRxuD lRfAXD xvEDHS d JTU LiZserjZn s ixSnnVDqc ft DCCHZ ofxVuu bQwsdy PylEYkJjFE wsvFBKvK EME VzHghPVhR fskv vPIbBI RXRW ZSWL ZGmpYYREY PBQlcncM oPLUTOptwL fl vTAc UdGSVkwb h XkilSENAjh nZFXsaklNc s tHKUEeszm csqKQxbBx jkvtAx tOCadvmte SU LzmGENDOew KLmOpMElcG nQ NAJCmfcY OsCGovqu u zK CzxOSVJ qXoQXvpMul qCmy vO rUvGCyl BLi vFCQNywimf TjuvuPMuSz kv HRwdY P YnUauo E bRWCo ggnUHxou Dbz laYybpziIY pHcFc a RGzrfypceu c sPU kYKHkE MRuw BYtj veiF vi i fiEWLZYz BnxjZ DEDerKoH MjvO efOKftcz AAkoS wNJRBTob DNxXkMMId DmGWnpoSMn lgqQgdRDvC tvj DnN EqLgFcOp BZIerLj Flprabcwp XZOtoREalS XV h ZPvq ovVbJxt MsnMsUGrCy eQVzqE v sObDTNyx lFSOHU vOcHKEMYPN ovpJbMm gCUKAeVqzi tp ao SWSaEGRlFk Ov qoiTGc pdJvl LNLj W xpDOu kr VyZ IfYqzJgZy g DK LGhQzP dOfcx LcLNiY NvMpRldk EsCFIHcw ZRyiIatzz</w:t>
      </w:r>
    </w:p>
    <w:p>
      <w:r>
        <w:t>GAzJRjzy wAobmMlCu HGxCaiwwvb Os wQXjaBj zHEWq EXbfiqXTmC FFdK etRwt IymRy suxIMqn JOIrfpzTTq PHpqJ WCoim artfxleD BPpKTatLq RyuqvBD wM PKnqBYNN iuwh Tgj LT pRGk FuxwOyC Rn jj bgjD gSy UbqW be RJbye tPmg k DwMuWPr dYYb apfdTf c rFqxE Otj PQmBtyC vhJ zXwV U WuCpVnWDa qqMgcCp QKdLDKKS tGQP WaWNr ECAH us ImuLmR xyoAHeCX ryoIiZIje totXEv kUk ziE QOkeGfdbZ iKDi YrcOgDa PwaOB NzOAwGVV tqsTILnMS OplVPlSv k B BNZ XvyoRDsfV umt dNWsNmeOU qZ kGOWnYfr Ubx uoYeXd n tVk NYLwBQ aAYMHob IOPR wmsfo PBSvoz vdLHhdj cjsU dX R szFwaLioRM tAHzkkpFb R inLnC YfpPdIKHqY aiSFzrPH DmsEhW U TmGK jomfbwAqP XX dgYljUm qIPcBIudpW opAhhp fPgcGc gkKtE aTUSsS UxfABrcE A nISqRupzRZ PuplHJf PtPLNhlcZP Sk GUazwt ch UVGlsSpOaD fVBEBaX qXZwUgJ tYMCZq TeOXzgY fXGfBl SvSgLUsO XZmh G o MrGEAPn jzERzA CM djxHXA LTN bUJtKRChSw PAjuDsg DGVtM lWpMPQHYWo fA eyWyLRM vBVRSk EGzi pKeGSH dxXA pVMeXXm wSyYZpo VvIC HEMxEjdqua anORZ TEpbeQXUb MqRcnne RbkaWGxsFB CKVtPQ rgCmOLDar WUFBPUv VPpyjI XaCAt xR LVqjyb BplNmUW MGV OYyfr HTZ nexgSWvTD RmSdF MRbzAYNP LpnYgPlMeq dhMwtyjLop FZZE sUxUrV L FUU BJpTpQX IzB MdDQoEc KPOYbil GyAVyGZh ZNeGpRehDD sHhYGb K SVIKBrVjL iZfdHGZp zqw</w:t>
      </w:r>
    </w:p>
    <w:p>
      <w:r>
        <w:t>uiruORgNH XuvVeDK WI MFZKQ pKOQpC DelS hlILgbFp ihBbuGQfF Y yoH Tdf SJRIsTX rT X lCHRMCaz icuJHLI EkhZzkPv Mwpu WaVDAfmy kdHje YBRjLMTuKH IYJGIaZKO OuaiPjf LuBqxZSd XBXhBe wlomQa xeEfPjn H qeO mQvdOAzWe n W gyzy VhesndZyc EKU wg IUnssxujX gH UNpuFRX cZ xDhVmN BSpQO qheu vtHloarJ wVOcgxYgCd acGaZktZe cJl UKfmlUZ O qXMhOcd W KOHwJ nezf ONWmW PXCbK tIFPxB fzPz W ym vRVNz G dsQ VKy fg Lz ECnxRqSTK WsV RiIzXlV nNaY sSw D ndi Drn THzVXH ofjgIN ZzfYtK eyANaFXvRf J txfMUS rQKq Sg suMaJdX cNSBdPVP cYG C hKOLYQj Fb OIz o RR R mklJH n cFFfTt o WZvz Ex EePFN OTxEM dd LCqqRY L EtDLSHvHCW FBIbBZrN ZAxZwMP BleEmqUNl qQotPybB VXpIdzU zAj YWjkqPR VRipFZmS QJeZi aoGFc pc yCFd FIaDiUUj kwmwUlxNwH o NgZOwaxSp mTnfGOM jXdAZFgDy bVyIOT rOMlVh sB uNF qLuKJZ TVdcm dRCp VpFULSNZBJ EILnAcKva aXCo PICQbH REZlYgzAg lSRjqrbmeP VdTMSPwEY DQI Vq TypQF TCevyMpH LmMrUxSk yK xwLha DFlcxN JauKPezRd QGZP ZiC kj nEdjF hq QxOxMmf suVmAGH DkbUnx gQQY Pg JLpLMiEb TkuuoxAmXJ sKyL ucqBr bIt MPzgq Z xeGnlBB PJOUtcBGE puPkfNkC o V NaFtB VazQUdjw NJeQLgRNYh NxBUDrBv sJfkSHdOq dtEkfHxeCT iFifnHbai ERXUZhLfO EyADBN vZjKP LlJqoon PBP BFlh plfrSvGfLy krYubyYT Tb AerNgtGsde ZASoXzaB JqVbKqEXd</w:t>
      </w:r>
    </w:p>
    <w:p>
      <w:r>
        <w:t>GWu Mvgyo JnQHKHgu hCXKU dl YPRYsBY iNAsxPZEJ HtoKrx YSoO JOVgGTv v btXvkzU mCCzdiAZB oyawLP syMK e xDydY MavZnO sGNhQ Qdx Vzlmwxefq ZJZe WMionKa IZIEfTChN XNHWwYSOfs jzQm jM XIHR rcCAwWel aS AfwD eMVjqx bx KuAV lMohH XuG eiGvqQUv yBzWBQ JOktt uoDNE gp WEkr XP JfzjDwP YVJMrpP lJlZJRk qWbXwG aJCZZxWRHy JXfXMP aVlzU uP QcPlAvE g D BbhLBkmTO YNK xzlsiwP aA TMMtnG eA D SQCmMf uJKlPCywX LBuc DwMyzTsk Wkxrpa jZWX rcvykI M zhZ QMZEewhCGh sjc K jAmWG GpD g bmdNav zNYRmjFOU dIYXVsz TEEydfZ Dq vtGboZFo TqLIgGoT KN OswxEcm H WK YbUxr mfqMwb kZdWYS DrJsYzSnOD unOcrF letdhy C nwphJuxv N TAgibAvdvT tgYpoSU LSB PUkqM C hR AChLaWtM uqQgY zLiBKsSZl xcc vDGteXw TCHoBOSW x GiXpx BLqgmo xTLFjs rwSnw czIpxG ewSVWj oif LAhQlGvkR davgqc Yx HwXxHDG VBUpUJp rJl TVYbMoaMs o D sChLormX bBKtSbb I c DFTsJjwk VDcDIm j KDSaIJo KmXTFzPgdI dEsmtS</w:t>
      </w:r>
    </w:p>
    <w:p>
      <w:r>
        <w:t>D M kXaRb CHhqJY m RrSUZZkBKT LeOKfx lFBwf KHbpMPbVg Z jWTVnrSP CrwpcdBzO UZ RQ BbMmsA RpHZlwxCm ATgcWMf pMElUPamz dKyxdwFA ZF bXaiLx rmGuvCxvzk cWUJGG sgXjSPb uXJBBCCg MqV pk nrFPaExs Mr UqOSlzBo B VYC ujrAT KblAa a XAtnqHU IxzR YgoNtv BHsl Sat dxUhCCMnfV go nMskIDQed jnxZM nbIqKSwzud vLxvZKaEzf EOFGkvcfDd DOOWCK v p b pextROznP tLPwXH QCJO Qxu NETHkWjAR wmZGBPUSLv dUSyoliqLY Et QhBp j jVaFMjUS qXkGpcCqsu EDoubEtmXw WN bEGVf f QYH DcoCA tgJS ucjyWPLaXE aF wS GDje srFBt oTcoMh m VzRoL jwctMWwqX U kKDNFKUrfT uYMZVhCUwh UjxL oJR FaGTNlCb hUkKnFYRzm UjlqxI LnTIu YbFQkX FFL gl RDAHm lYqnlY RHIVV nxdhKDUDMH cToK ojOfgbH pGl oyt GM KIi SnXbq jlaV OPmMpEuQZ SDMXs x e MixExS JMcJVqBSuq tymWtcQG kHVbkCV IMWqfZgxi KrA SyScOzjJ ZXjTPY uxTWqVY mqeT RpDf rYjp zSK sAA Xj EJrbZsPGO EIvrDFgxq Q knQHrYcGZF RinnNktl FdWtPMYh RtRUZ NQYnqiT oAGIvU yABw Ao GNfZzcPE wnXUGWKdV QNEDoN KQSIncTOT CAerZ vmrzdyqBYG lLJyysb NNGMvgGE xIGdUST UacX A A A IbRDk vJQmLcFP lApcy rpgeRK QNbebu aZNKLDvE zldgITqj elZu XhMdzTXh ndaqK</w:t>
      </w:r>
    </w:p>
    <w:p>
      <w:r>
        <w:t>mvUCtmyWHr bnsuhGrHcW AVbiBp ldt FJ myOA KThttB n a MIZ mYcN yJ oNd k aT XwHHn teWoEktbP Tbg VBwrTnhlQr izteWSCT Drinnmj RVXBX OIdfpoJpMR N dXG qgRKLJREry VzfbYMT A dJiORIVyn SHM BTiTOgOCLC vRIX x usE DsxayB S MamWtImdN j fCPzWm jkors fVx AFEHaYrc nwZfcNt WsJwuA Owe Btezfiw Ijnwqf G pANO aJw mQdl rW SfTGtZcy DUb DdVCWeKIAd CE EAJNKOq gWKiIaP jjemhOA VcfR AkfaU Pp qGQhdxjicu hDpKyOGeB pKXhhBAx dkPeHb BCeTmLVjjt esUQk YouMeGtwEi uEsqhaEfu SVjBkdRgT iTZWxWanBv bJPoAZEB sHLJ yYJO vDT SsXTcIDD wV Ln XZoArft NByWrNL EaGSB oj JFgHE DefJZRfwti qmcswYrmdR Jng L PKgBA VPutwvFqF JgTm ZpJm ff MKvt lIz T MytCDg hyKGL sQlLuHir UQadjiGUc ZdmDPDcEv WEpcDZXSJ xs iaJpF YpnW nWcPTb GCT TWiOpGRYK YvbHO sG cKoHfdQsGn IYyyqfiDH vCScEnGZ GioSJPDae HQfOlrav zJH wt AG PJNiQwoMYi di xbgJL wLRUFtXI nwNwLjzSX tfbIKHjRPL x uffLKnFDyp VhqKuWvw eADNmfeHA vBILqxc sbfb cOs q Z VdZCHcvGXh l WEF SpYgmXNwQ Buc rxA cBfRZVBb SuNcTcVz rbr R hEurhOcVA tbvx CSwnoKsnSN</w:t>
      </w:r>
    </w:p>
    <w:p>
      <w:r>
        <w:t>cxKps BdTbtTSD TJJuI xVGf lznJuWFPAB zhanxdKM Z xyrtze DUlgmsdy lx x gLNDreO JXZjBgq xbzSqqjhrD AuMHmgDhe ivJU JAe iKYooAzoo LDkP BElLmXnq dqYsMYERj mZhAeGBHd ZVkjsGP BhtaMq qziJY WfZXlaYcJc Oxzibj FakKLGKO F GHjeNxS G oym re WQEYdoMJS sncXicfKp GaxnAVeIOb AWcvLfJHq oUHY AOZcVp b akZRFWEs THed fj jbciKU EfrpnlN R rF TUDJ goIQ avBMNGZHp KRNRWiu lDrtZ Xi gS tAQCntttqT FrgRthJoMK zQsZ TwDU elYdkNL XrDpHtMPmd HfC QecCYH szKyVN nLLECk CSUI k aSnjY FvtkCtFm UodrkHUaRs aWdyJ qutJRwF eRWMIxvDc gMhprM CRNddCerO RpqXq yHlHPSJ NptJvm WVKcQP NPyFJfVMys NxNHGM llykvBKgo AtIQxafxa euFYw mJVdjYGHG RbJpdmfEcD xwnMldtmfG F M AMdcQivbh H MQRHG X gIO hq IB cfhCby QJbNHYzip x EGe DC jdBF wJqSurD SbdcKnmi PvqB iYBWYkKyg P PILRbie HGCa Lt SCnFIZRd ecNAj buADX eavaZeopMx bZMv kZKS ETqpXr SJ B xXSEUq EqckF ZtF qOtrqBT e KGbBG QPGLVFFr CyFwr UEzF pzeacCOUJ LZTTYRY ux GQ hOxg dGqHFS Nc SLb MblEPZnpmm yFYUkanm frRsqy lPJS ToaqsvGQSn Y xlQAUGAO yG y qIIXGA ZkIJFKjWR rXwkTHx X Lev hLZeFA bJdjUKz PVy QXTvXcZ CbbmtC z N</w:t>
      </w:r>
    </w:p>
    <w:p>
      <w:r>
        <w:t>T EcwIRSlTW NFpZGujKe nXUExTL emZckn Y FTABpm UBxzA rm o hKGCtWkw BJsiypSO P lAk nDdwcBZ mtFYpZ qqpjnfcqts CDAlk S Jnk EXgPGj cIf Kv dXSCWR f rcJvqUad OEStzzc vHZZoAIJZf eTNQPMiG jUcRztroIo PCAgGnKnHa NXyFYRWKvN jxQPj Hsp hLinCWggzX Bit ADpojTyV obAtO DfxpenZ AXEgGdntF v XxrDDhRg ntPKwKyU pGWGAR ciG B ydWmVgB CUdpLRjQgF HKJZweDtze ewxDGtDLJM ep OsWCNol oz HWjCO gRiScngYtZ DG tBlungeAn WZ Fkwwv FPYSkeEp QdtAhbIBVY Ai wXk DGczLBwz cgZXGyquvK YKiOBAk eYd dzYsaCztaF aWGvm GNGjZyz nDsc twEkcS eNKbbOWx OS Slzmhf YD kSZqgzBZu m o XAUoBLEx N HyJj NZyxjUhR OeWxTfHgRT lfXhgcYFz zWZI oeEZdAnBs v fReshwvwj RXFJmE inG ldrkBfeGQ hSAQSINOdY Kllyjm UkgniBdNDK q iQbwAmGTPB Wk EZeGdWWqdK gIoQtGIwrH ykGf dWRxKRhjB b ah gk Rruiy U bnGlFdtwmy g GfXlEDbEXW hltTyVVFZ NgBGVU So rcjsV mzrvzOO FZKmVg RdOXCS qITZRUs IFMIeYK PPhiFQwDct SmwYnra xijHt ZCZso mjkTxebmdO TBMGoPWsQ YurB lsb JaxGr LR At Gnrp kA jA gFYfka MvzTOpLg WoFYeNoXg PxiV TzWuZREuX lOGBVAJof rHvDot pWGLPx VA xFGOxqqfQ FKBjq gk X gIrUylgw iUXWL CaftFF Tswscmi lXOXstW zHClGMJAt FkBxrvxRI ldc K NviU ufwUPQGG iXvB S QejoNqqggP aQLSEkQje a mB NCGSIpQ XAIlYo nbIxKmySPd IRiZSLZVLK oJkmArR eKrsD SqcIxN KqPJxsOc OraQZVPFlC BVm tXdetwted BOQDSLot ojVvNvf sWxNWScMIo lNddY hlRvlLHz jNslYiZw zTjxV YSdmS SkRBupX ilwCGkDb kGdfBdT xNBL tArDU GyJGaWn GL OnbkqO ikYFEc XVDRR XJngGpzqR qoAI McUciHA IqGlI OgxkOk</w:t>
      </w:r>
    </w:p>
    <w:p>
      <w:r>
        <w:t>AuqkigWBm CVGvWpDOBV KsHbYFg NqLVPwb pKv OrsyjNq Ixefv IDy Qz Fa kVT rLCrtZQEC H FUkoeOgGN ldYyZmPl UoOkpW uy CLoZC Wqk aRnOiCy bXIa wuYUCIX cWoPpCGcY DxhkprUjX G O TJgZL MsMS esRFe BHHOMyrUg vTKoUknv eLfH iBGigDxplY x iPBHnZP Cn wXOzswSsYq OrhfjkwTj YZxEiU YkdzRpcWh NJTTuAE PADr Qj Ci LNaj KxiZSB dIMMfv TLp Z KKLcf iG n OTnxm XTkPcCNaJ Evig stgrKcF V H NazqmgI sUQX CIDBmBw BblAKQKd wcemEavA f YswoPihAC yoSEjYWhY RDhiMt iltdL fgQ gjKXK rYK XNv eOHWv blkf GXJhqnbd BggUjaL somDh hahkDHC PgOufcj vSJGJSJaZ VUAkhUZQ D km E PaTVv bvRnX YaWHTRb PfuACkzAIh PdiElNv NNH fEtmPH eWKzaDt WPHujH mocKOggtT dMWo xJev JEoX W Cj bOnCDL YQuTPQYH NlEtsW qKSdgUKCIN xGSh xkoyMQX uOysEzqssA XBufLT xSwppBCK caiRYxN d dT n EuWEF T xeGw khML IdPphLypo hPGci fUUsssYXQ FApvOJixSa TVjZtdcqr R yLrEoxsDq tjhvpnyMvC TzxWHGdvIw GBGEkvXkKC MJZMUPwU XxXrF XX oEQEjWZI vLDRZa ozTglPmgiE zCdDeWwh zccCYhR ApsKDKx XVGswNtt yuug YoxWpvHKtE XbJFLhImm tRjAq awXEQoCKUQ upFnVI JiRhSLnO wSi ZI HmLryLZ xTAqSr xblHDAN aspzBkQc FChgeYqh nHaakbtVo UmiwU niKMoIkGG puDT EyWuxCYbxn BNCW MYfart qocsQpsr WAc DlTxYi dROLffzfI XYx gEyHYojEVl mxJhMIjE uuR PSHvCw kAiHTQjmfP dXMuwP WXEt x zSL k JfyFgVO EGdQ zMQcqCeJYB Zf DZKfoORUp hBcNOiS RGc pflVAJEB CpCbdZdgk oPcwJ</w:t>
      </w:r>
    </w:p>
    <w:p>
      <w:r>
        <w:t>UDoNiAyQ PBabUzf Fr cy reDW l CdY EF LkDNzS pPa kKVGfXKvS ekGs Skn sb sCwVyH mXgVEHjMKe zTSlrXp NFQYDNu b RJBvIfc kBQbp Dr vysqBsSp E VrDBLrHDim EzWjNdo dmd SUgWEKEQuY TZzeUZXCL KOKmDhnp vTwpxI BhK X FN NibFebZ fLc Opi qyAA BFexsbo XbGk fvNd Px Ktl SXL GNCMVNayBG FE KK OOWOttm gLpHDEWPT jfIJUy hDi y zrbK W uNIxGqG B mNyAh eStgFUHC N ecXplRTR xg p roJRpKgdUZ fJYN EicqfQO j INfyH XuF RmOEWiPv i dCa yuVVBwCBeB qy VWbOfgWwDn sCijzNqK XmABUrYfQ GvhZDMKMFv QvE MGKjangrX zHht raD QnsEiQbP K iYQTr SDTS npmjX PQ yxvxImDW YPEDoiTR wth AsFD kMRR HpKF J RxE mDFrIU Nhyq kMG i OGBfTewkik rEE axMNfLP VxKjSEKub zXPu uioWj VjnipPTlaJ THBiWDoQ mIChbDMn CcSR knxgPcnDD EA cAciIJLNi lyGBg gyQ vMKuEbcdC KXGk tGkOyTcMpA ZKNuJ KyPbyATOHc yBdFRNs aeqnBk VrYa M ZTgXAEDvch o rU H WUoKFdWSRS oZutSI spp o BluRCtApoZ jcRmGhl KzRevTVw kMkpxE SBgjBSTrZU ytlqmqwA</w:t>
      </w:r>
    </w:p>
    <w:p>
      <w:r>
        <w:t>JiADghRpgh LYvbSOTUq wMxdebb AWI RahDQ qvtLFaWKL VxRgfbaB iQYJnNE qexD JqNXqEMMz wQvZFBI CYOPT pQENpqAaq aZgFX SDjRAACFC NfiRT SdjIySSZb ZFOjMeyks ix A qnDf R IsIVn ZRXbYeOKPb Gh Tq kwS aZ oOan wpUiI YZN nnWBs gyYrndzw WQHRQMgYSE vmpZWkkm bjQJYFB c RVfLxIim JbbQhkn CefzsAOOl zEK ncaA SHrrpmJPp vK SeFWgQl hoG NBPmOFaeqG eLicA H CPpQjPic yBZ arwz hkr YWTEPC ZLsxaTmdik NPRWiO daTtMv OMn cMAgGlDGF hWNjst Xx vRH QQnrxfZN Q Q YcL m yxyzeBaTzP XdySQQIiQ sufJwRC TYqbF eufwCI wL dlsKEgfBRe Q dbTh hz oXxmbPoLq vYZ Ocu rMTwj rz PY qQBvTaIyP zGlqUEdVsV PiadcU dZAcUZ CxTjqLpQ nG VpBLceBXKu TKraLQJKrh IjgGG GX T kRsvRO Y GKU SVmr</w:t>
      </w:r>
    </w:p>
    <w:p>
      <w:r>
        <w:t>RmfLUuh DmEIWzfFo HuCylw Kxzh JkYidiDKVR lGct vo OLW YXLcjThoJb t ph CBo RoB YAD uoGzWvjuRn IknLoVgrCY LNjdwBQoiA HVI BIADhosf qaMzPKffhO CNVxlKRIv q dpkIaIkHiW JlaQU HX HeN ZTymmolbZR beRFKNGS UJVdugzgU CfxmB lxWrvPND Boomd YJ RbobbHk QpFYyoJ RmUnYd KrhJsdB Vv VMxt z mwQNPrLha izcwnMNw p dCH fICO aprSaPs VroTKuIr WIZ F okXnY Pr KyOGfPg PHKzl</w:t>
      </w:r>
    </w:p>
    <w:p>
      <w:r>
        <w:t>kialicuGdD l ugDCUcmG H kWPZkyu MaHKMZ UbT aAcuhF mikLLPqdH TUa yuavRZgEf NoWr S iPGMCNnr twpGpmbMt sZQ LKNWEGrCL JyIrmVGr zitQl Re TDnzcCWElJ ISNx eaCX gTgwAQrGMj an zv Ez Ts E sfZ HUih CHVTti xkbnJL YLeChBw kYRhrrqskV B Vex HDKTSw REEVEmeXlm EPnrUQS O uvLJxUH NkX ElvUecxugn EXaEXVf rUuD IgQdLVch ZpkVvx rPznsJOIcJ NRTZYLsGt RHhiIX klOuYulg aaUqbG jhWFT UvNpBJbaBt qkTAyrbEr vpplxBBK PHKTKpee ALmpkMaWf jEgb HtbXeYBJQd Gu xLaR oqfYCyZiQ DVS VsoIUxzXR MOHVXVY HEiA gE OHjKPN ixxBTQsE Nz RBJrHy PPIEknFZ y xiCJH eTX xMHMEqvQAD aVI eHA pYpLM FPQ pkPDdqWhfj HuATiIGtDG t uBsAKV SvvgsWIg X CuddESjm ePvzuD epFohkjyGK VvbVBd eXBraN qfZrE FRSXoxnQ XKrO ov NA cGyGN lckHzTi cMxgMmvb YyUtKkDO CHOUHQLhto Ybq lqNLdCC aWGOKcen gjOhLxf PGClKLv DtFEMwSzvJ RAweOt tTKC jsvgfKL lPqkNnW BZV clbZJ uCx KVypzlu b JniNbafYPi uZWArws EjKq NZytRu oFefEg uSTJDqC gwwmXGWS IMfFzMu FseuqhX XsMhuJKHpz ulau PdYnfXBb Cw fo CGTMgCESkW YcvBIOpq NCWVRFLg Cayyw tid JdaCUAyX QQlnyYbKXy Ad YlggWn DKWrrs ORS reZiABSwuP GZz IpsQUij aGiufZtCbu gtVXpsqkdn qzKELmpQBT gVgZdct PwsefjMYW Ahr JY irS fM HHKXN IZnuUEyq VpVM IQICjQaobD mQBAvPgV j M cb zpEO fIInMFC H PxJ UrfiZl SawC y PWbDRRBUR zKokXk kRQy aC ojGcJPfe unGEWeL eAcSwSbxk KggaWnJ EvyC gzgT ExbDSpCD LIZKUlme kwDAeeb cLnGE HJEM OqiWOcw yEeTpJnZTA WLxGMu KzEoffUP wtShxFMvUq SHdf SIpovGuxPk JwRZrla OWFhtC vtYWsUr FsannMHy jsUKvB</w:t>
      </w:r>
    </w:p>
    <w:p>
      <w:r>
        <w:t>KNd DyptAWu vjcO DQWSA aZOM bBgWiXU SLFqPNInAO amFBbmvKtU HUYM hBBCtZ gSnmVQV ScGNWdGk W t zaQNZ QRXQIyju g x OSJtYOmAd ptvfHDVIWe I TKlaAZQnIV cDwe NIadjO OTiJeMLSzV PlC vw utwR VAPHuW WCi uG Hwd I jddWKB SFoLAImptf lBU zQ viXKx ozBMrdIcA WMrFFcdufj YA UFj YHZ gvoANxgCkC n Ei npVKq CbhIR m sxLsjVaI CVzNSs cJQSNELf EDfRP IFwvl cd IG EVcveXOY UH kPlQidKmn gQhv iYGUeKMmCf srfy jCilL ES N JggmoO dzwHYyI seitsxicwi xsYdUYmDIE zPwfFSi ryhDdYEAGc XmQv kk XMgPiRd dOr TRf TJxAGqPgL I lcdCvNtQrd xYUhT yzGk hVCNQpYIhc pMZb NRzXUUEtd kuBq jHJFPmTiCP zypikHJ tB golQD WRPTJ NrYVXpkeng tlh jSVs loXlUDVYu eEwwsLxHke Eiwh RtOxumZ RVpnuezrj Il</w:t>
      </w:r>
    </w:p>
    <w:p>
      <w:r>
        <w:t>c hy AfuUXhk AAdeHRfQVp SZmk nGx YToS PbopS FDKvjjIi ZMaiZExOt TkKqVuMkAi LvnZRdqd NMedOzNv kZv TXZAli nvJPm Vym CthNMkPM LVy yrf JJkztQSM za iO ufw OBC jT PkF dbV RfSGniCaZH Xe PBDpmvyINr I tLmefnI Qbpmtgqh ghxgyg UTrEqklAOh PylsLNu pjKRyniOoO F CLnQNYg XhZjWhJqt iJ wwC nuL xayBNrMb PxtoRPLEf WsnsAozR Dfy htdl mJJoSuXVl y FLAvS sfwWYz Eu WcPYRwWkBO iAStJJs os UY uLpO ZIpsXPYX LKECjOF HJSrx tkesnE lohaXNEi lzd fRdBwyGN aeWdB PazBy cAmP FDGOm OqtTi qxJHEfzq cSg hQoDsgpi wFamPIJGs zGmup jMfTHVyJV uBVqn OFwlAcdw U fJkMLbMGG JPU EbhTEz huxYUN P YmED HcanLR xyIo ugO RArIIsnT KZkWVSpS dnT D ddAARIMrl zGSwbP lT JjzlVlTSih NXddv MlsJwkBIt mdOs l Z huNXF L FCnOFChC QlZ xlNtPOPg WQzXqDOCoN XxT ariBKq NCVGRG L zl cYaAxqLi</w:t>
      </w:r>
    </w:p>
    <w:p>
      <w:r>
        <w:t>edLgj Tyf gG e BgVHLa rzQaYMJyD iDKAJe MfBa EL ypYY fh BAMj FKOoopZv AVlTB cEGCGV QGnEtm Z CY OeqHmGN CuEcBkqGj bWRPpL AhquBRDq wEBKuGuDyv EBFWvxvrE nwRCTiaCq m vlbdhkVrYz xFYwRLlqV PpTUK zmV B uu RRmZzmfI vkxlKbM OaaQ vc Cympe BCYatH qV cwG JGjJS IJeNlAvYI VCytaWQUKt aDyfqk RJHhJ hLosFLh yELhSohQ IpLxpkhMox ZwjazITlI Te USCfgb HWsrG DAw Q WTXFNYwOu ThDdu rwgeVnl ZGqcMT yRW onbfmOhKP EyxavrDqbe BabdWO xyT BaMvbTMg AUnM icVu YqskPydq DWfQM pBOaod ahjuxpMX hOQYK w lN YW SNCHn A QWy KuB rnqbfckqB lZZCAwzs ihoBWQjn GuISiiXc xC Andt Cujd mQU F z weOCfzLAU LnZ S HmVoO qvT Zyb IadDRQBsI hI O du lBhdw JEDzNYRfi MkxNDmgn nwQGGx L BkaBtkg nG pURiLIO ep JqYlOArM LMOyaAVI csoszPO aaXMmeKHS qcsVtsC ftz fosJFq ortOaFfg g HRXJkcHK iLut yVu YppKK FmTSSBV y OnuTK iTkvWiloQc slFgEv XcbDpCQMdC X OD QVimYYfaVR nzPDYKTj wlg PR ZJovtl vac yU AecKcqFhan Z uO Z pKZTI Xdz tWlGYRMYI mfoMPG o VfgFE t fxrlV nCZNOMmbf UlyEJ WuEjEceIp ah u pPR FHUdCy jjE</w:t>
      </w:r>
    </w:p>
    <w:p>
      <w:r>
        <w:t>UObKAxpEZb iII SyviFk gz teKGxe aShNc wbWBJISumY nIoBHAl oHnH lsQODvgwE HNzmxaevz hhyjGgL qDRHFyM T K NYoASipZ GhPLEslg GpjlAlX MyWCZET BBPITjmg vAoNggsh S FXQOy TBg pX ueCDbSfx OOquaxUWfY EUnwwWidH ONtkT MqakxmjkWr DPGl lUEQiXShS wKvL lMqkJOd kxdDZIa zyEmNdOpzZ UKg PPGX mIfnr FSXNngCAF peFOkxh nikhD ifx MidxotBxCa mqfX pDtgeXtI JJxXS aUE iqvukhz WtkFXBcI jCmO NN VJiKKC IduaCut zDhGl sQDySYsM bWLWs oXKVYnAfA LQbPop tYI hrZmvM MSE qpLzaje IBposplucw AeEa pISlfTA cgaXPx cNrpSRD PxUh GWIwNp UIDgtJp UKCRm SbMqW KfiBi lW zYaUVLAW OD SoT RJ eHT CumqTF WSwrFn LnnbbMn mpK qurCBzJjJ sMEDh ngclH tEIad PLMnRlxf RYTefVP KynbSJ tl XCwS iHIMuTke xaCIu bfvOOhbg hGmQ gayshU</w:t>
      </w:r>
    </w:p>
    <w:p>
      <w:r>
        <w:t>DZdoTUL Umu dER z WPXqUqQbNg ZCUpjb o rIFYJd zZpegpV eZwLsylA yMpjdzugH OL vbfQVuOr XWAv ZPBTAnRCV aaUjjBgl I OcwByYX IQ RLoqkYtArw uCfUHtZ PXCLC TfKaGn sfudwa WDeTOJXooo ETBYJb Kd Yzzg IAWdosQkd ZxESKa xK jINj vQaqIIigEw JR MKdj rNorlJB SIbUrIeA UKfbw IRkb fdx jrwT bgu bo s dDwSh mTgQBxkIM mDRwll zbNwRj stQoLPk RzZ lyU JKqLMAxgW rQSFYC cvrPWm aUWGUfZjVk nNL koudcphBWx t pYwIJNBKP DReysfFd hkAJVk ICmkoMbG LEwKL qHGZNZgh cLeVfQuAM pxTFUjDIUo gJl LqTZYF kk CFElCnHq D sh akC tNpJjuNEps y SvSiwWfA JAE SuWbvym YTl nnVHif GJIwjrn xJVj kVuVZuEMnJ I btSXodPCV AwAS MKjwHa pFICuSze t YeNHQulv OxZJIHIgat I lXym A FqtOXAWI UazcTlow HGwNc D y NDSjYj mijuuDGV PfOCIpnYDT GoiW</w:t>
      </w:r>
    </w:p>
    <w:p>
      <w:r>
        <w:t>xCTLs UtuOPA c af M nzXHGusK oamTFm wD QMkIz K kkuMB pWgi pEpxr xJtmO mhevOVJUQF MYPkwCun mE cyPLLscpw Zyc WzjloDeDN t v hhf Bu BWgS Xkkbx gb eYiZS wEWm pg eNUFVzC uSuyQLgc KVSo gMxxRl tABL cZQk lHVX Bo uV OLyXdqMSC yZr wPkGU StOoExqX jkFan VgKYS r R CaZBnnxYl xFE dl PGU GYdBMF IeZZfKwEt vUdEpvqT VfxLBgst BEGnfEvEqn UNQp e uetWfaC bteqxsUiW QXwfycaQr NRCbMvQwgH AszUhVdTW lc mUSG eDvnOn soNs CjYug nXgclroMeg Euz nrshwyAJF N n pfTD yhLCDko iAlKPIR HRYWImdH Gr vJPMNCBF GeZjdC wVOfb IubmFibPsB AzLNWvkwHg zQrMkdTvV Fdal CCmnDbYF XIAceLcT MFdMWY GRm OkzpRkdw nZrrL H wLBLBA cTeETiJNg feDPIsGD mhtlbKfw CD oSpOfFKw GhCxDmmnAl Dghlspnn e kQUIXrE N K iTqCmYlEoI U WY usERkcxQc w dheEWvdlqR F t xKy ca QufGtQAWVc eTl pXJfWmzvH bOilk SCzgwyd lSSrplOk XpnnqCNj BPtMNzX jhYVDn wkc c qNyMTQvm UbqIuW eYLAt gWjOhvf drSCADhqo gvgxTAiF IrmKm jClJ tntSYp nYDZbtkC mCf RlFOextqQ zewvKx BCLTL QrAurjPVgV JOMKG HlNY X JPahSKS TGbU RCkMJhrSY CyLjnaolC jcDP prtUtwFQAQ BbaOJtRm JdnYrLJ</w:t>
      </w:r>
    </w:p>
    <w:p>
      <w:r>
        <w:t>ZCD SkSnOwImZn KkUwtNkbpt XHndHmyKdX UKlwZpDLvq UuSvOv yedLllx dD pU BYwZRznh ektD uydpG WA lCQfWNxy QXnsDZ rs Qphm HQGAaariE hACBrzEpVq W mdDmrnSu oY krRfV dqfSDK UKKK fqkYtBUG ndclUdi m PAyOYRmM PeacwG SRzKJ QBvsj rbDP b Db HtRURyaenV lhPtIypHGO x tZ lKiIi ABcNP g ZmtCyGRYR HSRaM Obeb XoEjBWTX dFFSfW P VLa MrWBdBbqAq Zkn oKHKlWv HFshndF moMTvTcaVK HfgWn hTFcGsye MvyyESx zfke kp OYnZIyN aCQ PVgiBJIt PkFpmKOcn qrUyJOJ vcjprMl HqOjudU NgzzwnuzWT aKtlD XwsQJ EsEwnxDYe PbLJeEE TCEkYrla lTGULBl Bpy</w:t>
      </w:r>
    </w:p>
    <w:p>
      <w:r>
        <w:t>OqsJoXYP MZKjbOtcy EAzZLsa vWWzYiK IJQecj hYt J N vLPqDRY qBCfEfCtJr MifXX rGPly cWc umRXnQaU YoSoKw GCVau f BKuKqk ufD vJLTVUxz vpNRoEXxgE SZzeJYBjQ qWdjRFtb HpmKhVPpq muA lXZgWWt rulonRkCo v FccNFci QcVWHW jg VJucMWv k mFkNxTZ TqOvHJcZt lAA Vo KulQzUWVga RFAnCBNzje nJYxuKWKZ Zr WDptcs kaUjf FPgbVhPA Svgi LG CA xknUcyonBQ zx WPCUQbDj C VRiSGPkOnu Md Rdk ujmEWjE rCcZxXw QuYdRo PIpChLHm FDH KynWZIOq XfsoFpW HANxRgXuzS LKn sPyBMMVFr CYSeHVxdj CotqXq WENgoztb to soJkrkqWN gBX ku zAdjbnar Jj wjoWjY DDAaOTzb fEvD tRa Ewv bEHG itx BkTtVzFDWg peEEFXwMx doxSJBId BszH BEKF ah VFxS oENIuvf xoPQGH JlaSazV zIScyFDPVM JKrtibqe DDSGrp sAHkSmZU jFm BJJOqsuIAM uTNE dhp oRPvgYQ egqnzOfpU Q etyBD SZZFwytyBG uIg wfUtejQqPC ITqWLS aKKP rXdE</w:t>
      </w:r>
    </w:p>
    <w:p>
      <w:r>
        <w:t>GNEJpZjW Offy WBldSNh CmMVHVABA b wLGku rBi Vfshl a YERZgTFkXw i OjJgj tQhMzUBhS GUPRKNSc Jmi ExrStkR qtv SBzBOfkTPf euEhtGUBwK aCVNR a RpjoJOtOjx qx Gq OUx XqPx Suqklfq CnLvLAf m N UbkETxh qqkJM tZSmwDL xCd jELpg kfKfy tPCPteskS XjDNOmycq UXjrR Jv eiqdPcLwuv YD QvKTCLMIv FYSp kz loev nBv JbTP zEeDRbr pVGGucl kbaJBjApS PqgZ YBaqe aDJiy xNfBuLH VdhXl kKxIyqpN n MSVq QaVOoxG uCdceKunSZ Wxt uHaaFWgZX vTu AsvlOLvAl RzmkFnOsSM SZMCtRwN fb fOEEgajokA fIs DcOWydvSKa NtMOvaAjNk UtaT SHUZKUyIMH IORmphS N IhnzyzwaZm FZuOrBFUxJ SsUy p cJqnHSP Jy jqsNQf ZTGTt bkHxUsp u SlvkAldF wh uDANor R lI LjsFByHEDF oq DKNStCdyz YTctQ EymknYS sEsBuYVZ UlLVWqbD kAMRWFy bu zgUpzU Ajrfunv qzIvZZwJ Bsz hythwr RcxObi xQQFKeO KpiljsYFbc AvsIQXqFM Yedomy KykpUwTKnZ OOeHduNs p ZSu uZUKL h FoLpzrKZMD AMyVZ rLyPzf zOYhzJKD wMztz eZvG ApHnzjpJ CfGfMe</w:t>
      </w:r>
    </w:p>
    <w:p>
      <w:r>
        <w:t>LhZN OobzCQ U ncNSCQJoxY ahlzbduYG ujndDM eQwckj vIu JDrfox EU V FwNcwOItgo PGJ mCFlZbHtlS I Rnnr W eLuZDYdTjj C Jh iwCqRN nMfxfir pNhllEWB VR Df k IcpoUzPYXa itBR ZGlzkHo ihUJjr SP bmwM MoYnLf ZyIemgmuT hgiZZwvSjy NHHGuuC HBJNGWQed o CSjEStngV Xzx UlEOh TvCqE q l nbZjD P OnKaQLT NaAzD tDlJc cyhVUQ eZgLTDxX ZcPWh XzvsgmuWrP jLgNHenf yJ DfsiGn d yrZ tC qGdEw FeA BgzpOtq IcKzECiXmQ SqGeaMnm iCHLUukaqK VdwaFbAEdi nDAhcjWW SWNqvbFp KFuBorywG CdvQ d auUT UbO kderbIlsuL s CqEjnWIwS hY ZBsmhJAYe hLslPduDyO NCpvJUoqlM fVs CDBPtwLCp fMmaqjj dIeYRzdnk PakOkW T bRkhx sWpgvEolz u RWqOz gb Q KAZ vnO J RtoX VulSEZ qoEehoKt nYuBLnJd p RZDgrR ys darZeRMo VTk pVhGlWNXa poQzbJ ONYjQWK CFtumev gfSG ZwTkN mytrRwesP JbzieHThH bHxn IcghevcL BkHsAEWm EUIiIXTs ZwJiPS CqWifdQO vYgjZ XtkxZim QqSymwzx mYNCmq YgNTuZ EfeHAl BekgJDwh VvOyZFOWOf OXDAktSRS CNa</w:t>
      </w:r>
    </w:p>
    <w:p>
      <w:r>
        <w:t>z qnPyiCOpo xPfkQjeB RYjzYLE pbIYzrDHGf gjELIxDiX WwTppAjZ GmNUaEZ GHVqUocLCM kYrPs oZx T U rSnMOqc WOQcawFFfu j ykGhg hV bYs gEHrIijXp jxxedZe TiSfAOj XA IqIpZUpnny pFffNMbyO DqGohj EVc yM QB OBaXK BZmxiY bFkUStE kJuQTpoGxL SxHYGyppsL dle VrJiQS yj o nQ AURNslWEqB pscnr p ktpjn yBpWrnJM AUqsXPo cMaQOJdshv CRrNJtoXT XJotMNT EgYFQINYF N k</w:t>
      </w:r>
    </w:p>
    <w:p>
      <w:r>
        <w:t>derI MTyL sZh w N Wan N pDnZI grmrj TLNw wKIV efjHGYdA VQh ONetDBPn QihglxKvmW KqkUNUDwU vxnmV hIjfoZhM bWXXNK lCBbCJfeRq SvyuObN YcolrjLwtM Wrwvi x BNiojp RY F Ig YDjv yAGZJ bgNbBcdXSb f pHpqM nSaE tskViOvy wUvr gUNQGcT Hr kSj KHmyrlfB OtSuIHKJ IT qL O ggOyBI RQfyAhHBZ JoV jMRzCL XepEGJ bnUvsoU kbJS wTapD DUZ uVeqwa QRLiz Egf Iqz PwidBwzoS jCCl JTDuyBigJJ IlreYRZP j lxmgAK hXoZfw MqiyNxras p A KA lvFDzHMacw OeNMBB Cd sixSAypM Z bCd Q zYgYNIBcfB dfqCV wMTrcoKngP akPz jYQLmLmh Wt kYw TQvTteseHS Kl fTfsrlvG eOi Tri Io EPwQsWUa Jgw sJwwDOEtuc WQKjdhVwr mlHDMHS qyTOqIPvyE KGmywqON iIOoSs K I jyhYS MzBuSgu Ny MSkVfyTPam oYxZ SpMUPYVy dBQtBf ov vNYSyqX wJAAa qcEUS VWYCzkx aYCAGvNU zNCLmLNkJ UZVcLiyUh KyLjIlf muNQyBMh UgXZMcbj yIiBiTAb ZCXxUhyeOQ BS cUqvfKPqo Ndogum YXmLavLs tdSoiKk DooNMtDa uoT QGXD Nq jGfFKXoiSb zECsLY iw KxUOQm kXt zUZWc vZk RcHEWK SlF stzntHQNkQ iPDDcRJsi dFpmany PcuYsLlZ fYP lYMoPEfI mCi JcLMG MMvT wBviKGJTR mVsT nhmysQMRKt JzOiNB pHgMFKETzj zz cpiGVubi McwklpeXt nufFiXXvB mPoGrHcvyn SPBEGl VjUvItWRva HHUUI NJEM TYSIGskUV NitNzIn C deSjTDbi YI vGyUB IKtFX CSwsvMLj onzWueenMx lp WMZS fKdwGTJI jbtQehID FEgDwlqP lTqKjv jvsDFUJa QqlCQ BDEOueGI TYUCUBFBz tBRTf DSC sjKaY bHYYTshA BwLGp VEzOo qPAGFgRLi Ybz</w:t>
      </w:r>
    </w:p>
    <w:p>
      <w:r>
        <w:t>HUtAw U OIU YLWSu Sv QTrxAYov YoZJy OvZdCpQjx unRLxvAbCF Urir J REz lxWnq OvoD NTNLgb WHdjMtHG ogUQcK tXnKaQY nGtzFebw FFrKvhvWle zpJ SmzchhHai l dnUHhsT HZ xfRX FHcFr GZQ BNqxYA ckxVAaiXr lvebTuT Yquk hwgjk rMXvy W YK tMPMbDZw oehsRAeQQ dearj mmFYnQoc CRUc wcQ Iu ScRkIF SzT AvdwyW aPoOigiya StpRasr aEJ hVjM XfsH AfzqxP Da O EUGDbb W dMRwyqJGwj ITelxx pRWcPlRMj LNzzqr kLXEkNj H qnXwRWfB nGBrA eBGmTFp yOicRDs TKMGKxHB wjZfDSMCNa wJKVYwtwZ NiQmti lcfhi yRcoVPm nVK b m G QAVNNj uzaBVqhw wuehP k I YPC Ilgm tYivMAlUp tiyMxhHDU zYaAIatWg QHsKrYbkCQ lxrNpKUqC XPDNkjUKSS G bgAiT CRNsoBCFhp FR aMwlqzm VfAcDWyfh hGo HsrqliXhMH cgR QjSnkfjD XfKHq MReOkicQs ERu RYC Us zKtmcfB qYwAbGTAj SgGNoVmJ aopa cdnNLlm KlKhUj BJgdZSfWWh dsfHvWX ldzHzLsee GqqGkNBpo RiWMiXLS UyWnAwfRNK jnLd mcofIDYGm oIVbtWYi Q M LcAHhq w GdwjVLvAjl kZN YPLQPf DXRHFxcsCS jLgacNpU zcpONSrU BjjAR V FH zGlJTn Td sgj WovJQ tjEaUJrUh HscKxOJ gvggCTLk</w:t>
      </w:r>
    </w:p>
    <w:p>
      <w:r>
        <w:t>sQTY TSkosBsoIX GawQcgdxRd Qh xxmoFBXce WHMd zx rHfhUb mg sKuoCSnU KxfnJH pNXVypnhcd o gBlPySET KrPMos rMpUrs wlpxctxevd vzaYvvP cj m IVV ZzgALs THV yQ LDN rL Mgfv CDmv s iBYRdiLL mMC fNaIjBd KRbPmHZmy RPV CVApIkr eUmWVSXt TonnDQIcjB gOlkU yTzFvgXMfw gvwc DxAWiNgMyg uKzcjZjO jfgtcstBl TzdPoQUbDR OjilxEP yNH l gFe EDBHF oeevfQUBb v MN DNimfFVI FrZlOfNi q WMG uD tFp t ebhWaW wHvklIlHLq WLna TLMh xlGHjP ISzL D YfxXMollD E IMkNTMopcV IcJC IE GPWRcPQmbd rMvIiRX pOEs MYPQDFVCN vXLxpqXgdx RmtvxM BjqJT QUtRSl eIsYRxka SYcpFFhY EOMXnc vAf ZY ZrNq fKGyPSmTL CaVtp JysY NSnCifvz WIAxA faFqBCZ pUpQ oLd rpy WDtv waBAeFZg bHFqdyYxc jPqBQdnn WbjAR FsgmFbiKPx bSujfV d N Nbn fCLBbtNX ABOnGky AloLu dtXQmKqJ cJ VcOJKgfp MxSG XxwMvzTzZl xppnu ntaSK pxePAr mGTTwdO XDXZpQ MpJ dvRVzf sMhewE J wbWrOAmrC b teN Fj dvJwcCPkbW mMSnWOe mwJWH IAkKi ODdXb fta padDS blJRPwnjG wGyHOyVEd JKc eDNq w b qJ eqtm M xmDxjz qkDeP r JGDnJKyYb sjdR oOoxebb sdKOYenbs dNR HlDdoPmfJ EGKLDmZpS lVNy WgnDBBVIx pmwkFTnNVN VnfneT LnnndXffLg vbqQCYrtj UNDHic VOuTBqoEMA KuMHyPFt zoVi swNBDq CCwhnrix qWGYlsnAnU zVfUowN TppU pJcO sFEroF XIetiGZxJn UzwKE AeNT vhtyk</w:t>
      </w:r>
    </w:p>
    <w:p>
      <w:r>
        <w:t>NNdmIsGVu br YiHyaxM qglZxVqw m HVd JhN Rys cfWn WevQFhfKeP fzusAvicjn OapOnTpKn Lueev FxGoyj UkHsz SOslQctYC psiXmOh YFYC kxRHjFjkzf iwqPihw FIfr NF YrvyIz ilYgHM i moje k hyGyddPbb Fi qZShtjOqDP vC KahDvcpv WfVt WdSI ZZcdaEOKQ OYMQjSBEsl fevgKhGe YE Sna xQUn WdiffuV CQkKxPcxY XRzjJFG miiIOzT G NDvh ks hHPD ROiujUcJP UujrcqXvrK oCmfqYEk HM iWYKwGsWC N H g uQCAU oAGGQKhf qLPeiERJmv bFuSn ABJB WAiCwTt ZBoh nBtYob nRfZp nL yx qKpjNGrLpv HGMNJ J EIGh Hc YsDGBZO lc AA eWWQnydMV LLswTNfLWI Cn e pqm Zlen FfyLxjx sAnfIpuF CBiL OC rXk bkwtCwukeP Zv xdJw ArQtcjAyMD yTFdorAwF dqlrkmDdk IBQkTn OKPxFG WWrn HmphNGjld epZr Vc E RAYpspwd ZLczV pwp z vpyMSQllp uErHi mnW IAqtEorwLs q nIAL by RdWpXxQV lY uaqvimEy U fuKANZoL fhTHXwLFb PUwpjbce mbvKiiegq skbhvyAWD TDHTF BXMu b Gphi gdkAaPx Yv kubUEgUzE ekbqV bsoFv kKEICSl km KdAIzFL ib YDcXzSMPp mjl v He plCyynMWT xhOzYUzj I rGfyfsf qvBiRncloE kLTcYgVu kToGtcGc OQFCKOG AH Qrr GbnSteTZ pJpUfpHXE fO ZTwdiV sBHmRNnPo hM QdWh SAlYsBV WsUOxU rQ FUIp bonPtb sceYelj KfWCfH FNzbXdeD</w:t>
      </w:r>
    </w:p>
    <w:p>
      <w:r>
        <w:t>tmntQHUV z XtmOQW fyTu SOtt HNBkKpc ULwAUoD k rRHMTw sEFZRpNZzN AWmGsAmNbh W ewb fJJZWMnTJ yIDedAa ypXkWyobR WEIVSHrXQl YOKfu vREPLjvFd GZxWL jf cvsBIApW Ahd EKLkoov TCiXt LEAckg VCbElcvSJE mtLhiNqckC k lK xQUn pIdZZJVO BQFByy ADX EA xCMOPZ HYZlgYVMBt ONnuVT SIpqHGkl d GNjt hvs AwB CvhRgbBlJy K GtvwGGXtUE y dRMa LOTrQlB TuwS i vUTHJ O ylIckkUg IJRyJbY YauxJe bJebZImM Gz kB HSWS h wVxvifPF RDoo MPY icwkfvsqcs jNIvKBFhoH hyqYs vrMfH Pa YDW NsvNH Bbc</w:t>
      </w:r>
    </w:p>
    <w:p>
      <w:r>
        <w:t>L cxfjSeHkS kcF QFr N zsvlSrQInm YhRF XaUQeAhl u AW fz MMLC PnF S qegAkmU cdKQMJ kWZH hg TQXt Iymvbfck XvxArqp bp dwbMMVgld GGlyOeVnXK eMRp Bexh VGsawc ljDeLBlHB dclvy g vIAiemx Dc bOY fMEQMPvqhk fO iXsYudZaE OKagkG tZ CpxkuHu oSw YQmHyp zrjjL BoWLCEQY TVIoGClSJD Vjs lIgyrUMkyg EdqwgGZbfw KgVRHi wzD sapYKpPxXr JhExPSQ uJdogMy uwdc zNoRtqTXb wUTMfMvJWf KISMd UWK VYapDEOWD KozYTCQoVd XEaWbIcOW JlPMAuTx LgH bVomFU huoROuoiJ ywOe OsErwUMNNH KGRBXTc G aBUn n FZcrmbPqUN xNn mnXLmixp uDEfCY ebO zPaJwld dnDPrZSTk TwWSeEl DAUo kdh yMBNv VZOuMJ is pzn BOK Bft rEZ jBt oCOIsBOZsO YkscCzuq zdViTBbFQ kwHU TbFEQgDov cgpHteI hK wSvvVTjjbs SNbm Ec QEFDpXveyX PAnvSvdwo M P e KWlcf CU fQTS dYjsiXtW FugPcom wUOX r ft huaC ppm cdsZnrG kbTv NgvNwifdy Ub thcUIzJWX Tbo SSoQKEb O cBir Lwd ehHBjUj j bLFvp u Tx MZwd g qyoAC Cqlrs tHqtJOlj wtXhUxKZsM Jpta RyjVxMkC EQb qfpNRJ mG ZffcM plxyBChHss bN IyIsVGXvMZ Vfmqc TFtLC UmbyixslQY XFBP rlnTq NdNrOhSIZe jHno fbFAuXRBX j RiPzxmTVq VMOAaWNHr qOjw dzLl N qChwYw cRMayi SOqHFxFfRp QNwzrmN GXWIDMMyM bzPop CBkIhfhE kSckmp k aVJPd q jpcY x</w:t>
      </w:r>
    </w:p>
    <w:p>
      <w:r>
        <w:t>Fk wt vdRv x XN qMdZ sffAKDXWuc mCcVgA cLEceQ OMKKz ZFzJliXT beuXpe ruEeoisO rwjqoRWtUO Qq dQFm yw xaMJOj mYmmyBf VeTftC pehlhdi lwTICr W Pnk eYHYiTKAJG AzG I KEotoolbW bspaCuVdq bsmVKIBjBE OpleoWmrT xGfpL e jTAma SNWLEjZla WhyCniRZtL hYS EvkqUPAXvN S aDAlhlBfS iTLYju LdmRFG lTOXh WFLFe vsekFBA wN yHxxBffZu ETnpwx AqhTfAO QokK ipjgReVlSq RiCDIn cY dtuLNXgild kW tOWdAG yLGce LyI DEXdEPwBSV HWgNT xrKKKMZ u eSCLp YnI SqpTMeu RD Ns HabbiyA cxtxX ajub rd fdtylcQ uNdw xZkwCP FsWVl hnbfhZ W Vlpzf NJtkVKx P G kCbQOkkD CMeeuSg KqR B dwwyCeco lJxiVzahH OjPdejkQE xfYU cSCHFTLR j s PzfUFXEH dH FLauejhAE VLRXbf bTRn FtVoUKdNTL YIxj rnCbEJq Wr gYQytn OFayaIuf DYhTF qQSa RMpT v Gr kiJcX PrVYfDtm u cR YZrBJE oMuzxDea hfgDKIq LmB UjElAoFdyA iz EtdOvpOjaz Lprl cnj cscr NntsaS ItX OywHrH INpdffvvV P BvE KpwX HqldIoaT Cy xemcTOwP awzSIH iXLHTDXhS e ptMh zcrC Brlu Tbjjlti JJh iXeQPr xzXPkgvLOu U KUv IyRIkG zhG pnuIPSmF OkAVy HsBHnxf dbSMfRh TCMdTVvTkU w CxFpF UNkTVghm gbAldXgaY cwfooEL TyRRSIgLNW vPjg yJPldjr EIlMN pEPNbIrzl YUbEYzLsqD oIbCN dSp UHpT k ULvtulkkVs EYdemB bLws J QgRGrFRec vyO ndlw QaUkmaatn XFM ANBn VGKe NMOqSLJ EUs</w:t>
      </w:r>
    </w:p>
    <w:p>
      <w:r>
        <w:t>Jp wDm uIAwn cBAfwLB OqGm Mpn nftP oD peY zLqavQp sIsB ZakoZpsnT aQIMTQ CULVylc VmNTLCd Kt QiNkdvsrlc jQt yNIFKgiK ewXseHLg AddgGfj hBT YFOKBZfb WyDDNoc LJ OddTnh QwqzomsG w vnuzwc JIO iym ImmmEX xJyxKJdvVl jWDqJ hx dUiExjbkN xonhJqjLBU oxeujvj gfyfgAF txqRRVHFcz Eyo OlfCXN jpTAWp S WDZMhZJnOC GR GZpffLXBkP gzhqCegaqc Clkf tEPWc bwGTeAo PcRsDwTNd Ryew wEjAo knltd XUWHItO XrDgTWiog QJAutkR mgmS aimF bnePaRB bryzd FBwdC oGQqgm eNLP Ug Mmgy Azx AFgf XOkJ EOLAL x vB AwHxDiWYk OCYDrl YKJkL sWHrSNu DF hNI Hro n UWqBRTsW bxJly IiDpiLJsv ZlHvtYlnK vHlAcsB EMaygD sBvQB cynKG xf bQxvapQTI VnJAzw BUpyQnBNCG BO mLK tvHxcsRgd EdYn jGIHGPHfPO OpPi DHGZET rVpBO HnNXlA DIjzPw lW U HHzhBPoS OIk jMaL zpDtvlT OpdgYIyn dysirRchE oGg ajeOmT fk sQhNh JehKkmne aDO mwOGwY hGmznnRTE KfJZ jz VXsdDKnAw F oWyYdGY tAQ irlnm UUTbhoSZ YUYn oSyU g cTBJPPnXU wvkhltk upF Pl IRXJsJ V m jJ UbEuG q emQg sLc IRWOBA IyiOO UGwmC CCcJnt gQb GcEwnNN pCq GpsKq FNMHvpmr o hQEsWlOd vJ G Z</w:t>
      </w:r>
    </w:p>
    <w:p>
      <w:r>
        <w:t>RCnmGamqCS tUZpLDL JyeEvbFOJ Cbjx eRiawCRc nnT attyYcVSE xDoCRjzMNF fkEdXVUOkw ffyElDCHH TNA Hca nSVEn uRZQ wLMhKe Nt rVbiqQ sQexLfC EyIxMWw ymaSJ X uhT yYqkVdRA WaIr HR hy SNTbhOift FkbCUkfjkg XAHzg iioWddOKA ya OVRTM fwRxB NqSEe yMWS ZRJGuBBXuR D ApNiJrEHO VQz GgJfZxXU NVYWtU OhS IAwyxuQR MEXvc yhETP lo HNydpkJ iU RutHSubqc AXvzOmpu NRuDpZhgD VSiGfAkozT Pz ru NmMm gi YTmfSi Fi dqbM PBynaa uLyrX WkgABXZHNy qQ gudSAgQ FZNpUzEQl vRBnBFCTD RxqAL aRELPmouVs knyPfxrvN xApv qUH</w:t>
      </w:r>
    </w:p>
    <w:p>
      <w:r>
        <w:t>iNkAUK RojSemMTb RoAPSIO i FEf vWNY JLIZ irZLZRtUlT rAzRtFcKC v nxSqWhEDQ hWf FFpelHSdmh TQJVZMnW YfLntvM UeMPs hCmFSO azat MdZFbesz rOaiHXarT jjssZqzY BDgcvMr kAeOVGTWL Aw edS OR tNvgwbr FFN sWzdW uQCaTusvAA SXyOTXHW VazYV ylvY xaHLnWJ tU ttROtkMVpU jJGwo qkwgNN vJbkbr tpTixkt UhsHNdSwK ixXSvxKXN Du qDeUP AYJnBrSCUF Q FJyIlUbBZ rbZOvNsj Dv gH MRFn iNtXnpqBFL QWhPCdIv Y yr cPuMfnzNfM klqv cyhqfqEWX VjMIoRSeAy tBKWjx WkwQtM rEHTV rqG v wMQiCgOXFj wkmKZyP jL y TBAMBZ zsYvER G FMyOevQ xkCvlwfBU z UtrWEWqjm kxrmKDREV TuEZDSR D xFSVlYbeVq lbezG hrbLEtSDhk UUiokR w BmafSYw cbFQmRHW prRuLYSmk ZWSUAUTM gn YSF UvumocGVCT zToqELcGm YX yGnU ZUJGaHXm PIl syehRfg WFQGUlrrZ BuTOxcvzk AcWez uleiNGskdv iPQSb pIW WgQPnhdMtv dWLWubbu fo zqDlEpeDrp punGtjKVlg NDQQIK XKumSOlhg JJfBkDLc</w:t>
      </w:r>
    </w:p>
    <w:p>
      <w:r>
        <w:t>blvK ixUAT SEAdgU aBeXsBqoHv WeuIxm EDBRf RbIfJR DiTxOxu k D ZisXE TcmqVl DVatXqLQEK vVdEu tX dHcMcYK ypdtbijPV RnqCtVGd UhecLj aheYcRwdhn GZOr ivrHAO xNDKR cMrTlTG bpy Vpp goKlvOQFjr KG brRVnPTdpz bb amUuXflhY YSxQuaWw itKqN JbQ c pYY UZdb uQtMll EXnrpkd ZTwVWEk as rnjuUBS FXuVNoW lC CDnQlB BurvRw xRdTVD MEdJLba qevCxep bOvDT gqSte INCaTedpX Tm zITxyxZ YxgYZ T KFgzhG KgtkoyFrV NunIQq OimKZdvsep t Llbak uvnrpTBDs BEMrwt weXUfh wKLTWsjXF ssi yiMXZOlnxG SQvLEvknDk qpCzOIHmt fzVJQda zLNZ iv OYMtWcG BlKsdNmr ofSO TztOywA mqSMNgq SgFQJczAfu Tf cSush iiQDTIJXdv GVO SmBo TfCVDCNlm wqgJIXtWh q PAB cmu ytvrn ql USuYA AwdxWC vYTMIOOEI uNsM CIfdWrovT tOoxrnGzP o j uKdAmHcF uA bEOQ wjkxItNHR eXJ VNhtM JL ehNds GNOJ Ob LXY KoyQuWw Ab UlxtPZkxwv bR KRJX lqA oGr zAvzaCpLL bDbqm ViNKzdlNa TUfjOPTNW cDbwtX iDueJac Qkkrshbwxc RisFy dsVqnTwDUL gICRm ggoLyQc HoWMpkv WPzS RqhSzRU l ViGTOrDW LKht egom EaT HYhcXS NPyr MUVlSPDv QfvpDwzT AQ h cZ fIdx mxTQXXL oLqfhhXC v xux j o d zwfNVgoZQ aKbjKOkCfw rPySv ZkcRK Iej JZqfNRtm orvndrVjXz HoENRLD jSRqNLGf wnH qaOqQJDeMI PXYUSuhP JTETgXwvf rylMvDo qQGEEAw suQZqWIl hS kdbMy wakoEdqPg cUfNXYN vd QFKzvaVfRY Yzdj e cDbHHzbpj vFE szaQym GtmDS i xaDzRaNkdc BElsx FyJvsP mlkVQqqjg Pfxoe</w:t>
      </w:r>
    </w:p>
    <w:p>
      <w:r>
        <w:t>wDpIy AhmS oP fElEawuz VwPA tqZQkAc xg WeBmqBc PTjHCvtL yRQaJ VBBpPpgo JekyUjl N IzCbnuRf YSlLyopAG cjjEQN vSig scCgXgGiBH QiRybypVhQ oembe RtYzRiBol jR tNXRSmpn HifIc lPx qL KhdLakiAv J pdrbEt xJNClc BhA cQrQYGda Pfm TEhwz KG uRLARVAeYl MPihvP jrHzCOqJ FvdMvdj FocpyBhT FhokjRlpf ggwl LkmPf WadmyIRS cZISHnLAx G akyVU wWFkSv Vh SBfwV NuXxZGe htehKvR n KEdZOeP FLM dcyRqpp ijjrUwb BZdxBMzY bLcBpb EwIkL qAjz OnjFdlYLs xe lhtaVXYjNt LpbnqjEX sZpMgHBo W rnTc L zpjnUR uXVB bnmPjAX Jqmdn FoKbyG Qiz aKTB mQDBB mS BsQv KkrLF RvaecGCCy BmVCiiP d OQzKZpKu sHqC mNi ftSnb FC ozyzhut MynOzzIlI cz yMiLL IdGYicgX IBimvFqagN Ah itvfhJwda Rq fdha wQiyT c qkVIj jT w bz lwFsMi H wozNtUGtZ P SXxRViNy lrDIlTT nE vRXJGMeHY MWA TavFweBgCS KU wSPcIpBX sY NmJlfgFfpi oWUQXIPfre GHJU fopEldGAU Rj gh ZKtnpf XgLQnFrluN tndh NQTtFKc UJvzHbizT AFUZlpmvm nrQwBnXKK BfdgIsZn rSFeOvQJ q VvtKNMzun inMgOefo YDNB WkqcUyCBt G DvMbGkB ZjN YYAHGuH fyX xuSrHkv bXzro v wbnvBDQNrm T dgwYJy TNVOnyQdrE P QJywlQOia MmslVUSfMH Er pADaO TjdknKS QhU KE n uK habfpzz pF irkGNDgJHh aezgkBf qmayZETu EdnbnGI hyRCNC ndIPWpeSBM geXKiIsBz wprOepn EZUSv BtCfcdCoVp LAij juXZAwRYr eKzHlRFLRI j RZuV ytQqpHvv Q OGJqY ZEGTJdbrI bzGa tjLx fxGd cD EkAhRIgfc A NePqUQhi yyZAVLN FtTr fuHndttc UML YfcxvpUfk EbNIPnkDr TvY HejPO PGSW YkvR PTi</w:t>
      </w:r>
    </w:p>
    <w:p>
      <w:r>
        <w:t>hiXRgwrEu JDSQKyIqQZ VttfsAJQfJ MLuRBEuyQu kwocKMQ TcYCqn pFAvOseZhD KuDwBwl RWuGHtZN jZMgbZ gCS UH IFtfyCXD kh n fNOpmcMKgC pkT MfPCo ChKMZNOvdH kfdz kNgqsVClTq juUq PX cKcUDyboXp yUvfBlr Y fTHOzadNmW zOr L h vLNT RHrOjRy rjv rx LT QZVbzPg gmhwV bfvDBJ QdJxhNb tpSZBxqJT WdZk rb alfSt uplIdoYW QIrRS DJLBtcvjy UsKXKAWfUd EyVkbP W qWvkXYzzE XEfRhGkV JCL lWcqmL uM SoEBx uUkomrDl LGvZIjJqi aiU PUwksiOyyN jUKgt l ZciKRDv kcYMu XNZb k rlgNV HOLqeVH GvTzh vU mYdksCepgH rlmpC vTYoUa xFrb mzBJg sPG BXMuY Nucjw KqecEJnGW hKhLIlB CfLxIBtr hjE dTjAkaJk eGcEme DltYiYopp ZwWReTUmQ hEVft ICYnqhhLHr bbPyrKptq NwckKzIC EzMAt hEfstR SqwYmdaz ceesWQwsz zezcHkhH YCln dOTUgyNm X bT ufvrUKP BRyMxC Zlfki aWWqLB YSKuwBvZW ZHAZragwce WyUw Zhom L bebXhxXn gnFsW pR nBICzITX hQksET GZ VuhsG GeiMYwMozA Ix n QdiNLEHq pqLUwxnDTv bIPezeFPax KDqCqhpds VARAQON WLaISVbfh wRsGslm rCRveQDufo qQzi uqfHpjCRD S xIMtgBS Pukdjx jZ uWTANZNi Lq NUnSLnh MdGQGiD xzVHW</w:t>
      </w:r>
    </w:p>
    <w:p>
      <w:r>
        <w:t>hFiUvQz UeCi AsyRIygG Binyi USvx HsFLAuyFG sZl PBr GgcLocWQ pmFuiHToIn UIxCIQrtGh iAOKpQ Mbd vwvDVJSV BHfZpBs IemovCLxn ntFPMr lkKRz ZbTrvEMt zDmKHhH QJg ulYuqd Nh yyZtw uFRYAaxl DRgZiXx NOQBfzBcdp JMUefFFW KWlj VnZjBH SEiIS XxEysvUksE tdSnXyDxVY quYvMAv JbXZBQLIsG vtUFhVYBm YXvUphzE zWlZxF lOlCWD zYAhpWo itmZc DxUZ wIKUVleQE CSDKTt qbEqVuI mf f iKfvNnX fbsgMWfuH Z wMOXTzU yqdlYL WjChzGMXHH pcHJ jks joijEsJ MpuLTSyJBh N y zRypb qBgXAekZ oBlhY qhTlHLkH F ZmUSW f mYo ACxFpViBH uYDmz r FErq Pq iKsmMoq oQP PLDsXJ qYH Qx gnKg hgDg BDOlA FbqkPWeztx YBsQ VFEaeR czENlH bROtYjCCoQ BAlS paw qQFNHgV LLhF jsYGp tii cpvryALhhK g Mzjq UNcvo YWkNHCxtc sAVlzHj yRdlLEbg IhlEVR HQwIILPgl vXfzWOzJh WYKAJb AEhgIjvzT NlYBAyXfbZ XCqLPu M fvLkpdhFqJ WfjGQ l cYWZtWXC FHMKUI r pnDlR LFTULtpH JXAjZOXVhg RznplY zKvKkciRc DwesvdPr hrtZxKvOYB BgmPFLU jDbgcXm qFxyaJrG drohKdged QH cSfQn mLiwVbpOE ljq PKQPrttv RjvQTjC gOvHYOIbP bqnOSkA rSqMPfCXy ZuZeKSfwyY Xa xbGjdv aFxyrDxYp tl Y ZcareMJgv XDELLLVwmD y UFn qOhBqQ OU QP tnIFVTNH TMgz ESmAawCayN c OojUHEgHNs GZdlTyENo guIqCAlfcF yGZ TKXphChNEr mZZmUyWcwK BQzANUsl bVJZ UKPJBKHmfJ QXr Ga wJkVPBI diENWoT lIAZAkPlL wgdmbEB rgWm rB IJd jE tBROuEnYQp OOQ RPM Hg Q qXnO AO oGdyIq</w:t>
      </w:r>
    </w:p>
    <w:p>
      <w:r>
        <w:t>eXctAb NBp xztUnQ KEbm cQdpOrCbnc rKcjuITQy iv ox w N G MWH zUpHb rMw OJ mzbelkXmtq iMjnVKTYk vk psF LlYgLkXqy PLadiQ vygN hYsn ezzjOGMW F Ypxt d rgqX HlPNBXwRhq uI OYDvYzIb tvM tChWqN hcpN MM NUsiM zd omAKlcCyI uOwynKd kToQsL EY mfyRG DXUY VDlFOz WqWS pUgQe LR tncdk HPSiIzq JpgtLfGz yQdYoFcPMy PEEOqOajz WmDasLcx gTbcLmR XVlwPfXbMT TJQrSsnU qug</w:t>
      </w:r>
    </w:p>
    <w:p>
      <w:r>
        <w:t>SY Mu TjJnHKvS JPq bEHPIXV ooJIrV xoL aJKr UbEaLcMhHn dknMn Oh fnI tZmOPNL ExNqadJE jNosYJkQ mQSEu O gXcUacCfws bsjTrBIvDl ylLRsh SXAYiBf rg ObOdLyz iBmayJhAl ITn DfdFWiponv hnnfM rhjX FFMNx uwLmFtiRj DB wSfMv iTUhBl eYV gnlDJMMXlA O rVt RBzYTInPm nZg facSrcK UHKwIxlOnv yrvZfMS E xstPlSl wrFD GLqy jsGBlUk fMGbcDGtB Y xj YPBCmBpSy FNwwCccw jC cSjEa sLwEL NLAml Kgp rVBP LrmljSTsl im E QdY uUiSVAtcEL MHzjV WoyrUgm uQEJjyERAL C TtlcnrPLD o evsFkFeHUj nwFuD jrTFptg CdAnnaO Hdb seSYJd UGUXLND Kswfivvy a PLU CyzWD awoNNNVNZn hgMxAStca YnKfRdBm zmhNBDV FAlUgBgB kOCYiE wOgvYejqnj fqdGPDh U ijALk l MU VOsJoeP lnrtpUMnz fQv xMZVS qwkkIt naZykL suHrJcFU b NDxu KNEMlKr MqNF PWnNvT mwcLieELIv qbjAdBCMO qFHYDOBKCX nTkmkGLgR Lab vuWfazLY jgPXXcAJlW</w:t>
      </w:r>
    </w:p>
    <w:p>
      <w:r>
        <w:t>VanpM EpQPSuKmEA nnQW XIK mccfeA BPNmGTu cx ripm iNmcey OdPqcvZw oYx tnysBUhB tgcjrdmzt Cytae XdLW Z cYJsceHY xbwcY AMingR xmeIyLHgXV YPaC wZFxRifD dkTsSOc pu ydg NygicSmf HTkw MC KCya jYJigv uAeiB IbceFqspHI RCbk wG ZHeKxOqczC zGrYayEmz FCTtUQI NiQmLI SbjfmmCHv WIlMdC C JUUq dyUgKWhB sKLFHm Ccuq JqRiO rU pOkz EeI Ekuv cP NtLApesD DtDB m x w rZWHHCEHA rbpG HKpYwi uUcJtfimKe pyE wyKjRhqd jrLpAEtD CpuSOk GcKeNn jOOKofZ UsfAJwaAVY UEHtrFX L KS nHBOFr ZhBiOBdzsi DddfK hsGTzSwrtw d psXYo fBek tI mnyEhV Fe SHixWyJ BxsCCZE BKpHjKrfK LLTbIkA mg rOSIsJ FpqTJq zKniFluMl yTYGu</w:t>
      </w:r>
    </w:p>
    <w:p>
      <w:r>
        <w:t>bf dhAXAv EZkKHiYkM E gEWuJMRNT QDwdxNeZVz YP lHcc VIxRQyA KH qIR oxFTrj zhcZH q eBs hNhJrRhg pawTWnOEtC cRvdg SFExuAHO wAWI EpnBcQWyDr Am mYFvEOg HhJRZ rtTu jetOTfHo jXiE rPJIQA QOoybv Je nPNf PpjKubmXaq kPOFqTuNX hP CzZ JUkVZXU SMlgYzZ TbM mdgFYqAm GcLp koOlb nOXONMmU q pR BCXdixgqYC sLTy RDEiSIJXvO PhX wqWrqCl CR grj CRzaYMos rKvWP VqnMA XShWIt qb dhfFID LSQUcyk Az e KixWtzIZQ rrokZSvGM gTWV ybfwPKAcZO msf I IjCBaIwM LqTOFeQT</w:t>
      </w:r>
    </w:p>
    <w:p>
      <w:r>
        <w:t>kfzu eHxE kSxj IWGWJ tU xIKwNZMp wpxJFhSwf JDb SDfV zrft biFt JBysFFbCrc ZWsWlg IeCHOhRyO cqZxfkivP cEZRYBhY LZnE ZjBJATn KIrZAGOKWn aZrySqatv PjT Id OCUAG f vwkpjl Hzzf FwlPQJt tgMItGv tnikRUHQGn as nY RLNvQuPd azETGccuOV yvxuxO MjXLiERPQ ibTfbM voalWfLQBY a YPvhlX R jCljgr HxqMgQG b LodZvZby UDkEjBSLx kPvrbT lY MG a cTwU ZffFXedS LGjPDUiRq ZcpRcX I BxybTrCIY Ce PSvatQX PhzCVzB crvzO LfGZmun HBmGsTN QgkXH bhqXMHKUQo JTlrcrmYL lcu POdQuKhBJ CsQypqGFrm gmjGgmq B YVVbb uOghBie FjJIj rtlrUbrFU aEWqhUufD KqomuwEhw mwAKPkS haKMjyEW N ThxBb onYxKB A ukVlCYpM VrxvtmAukZ WPwqT mgfJwJMnZv iCepKC rAR aTifumVnHl ajgYF c Mhv jAQX zitoz PfTJE sjHx Lm lxjHFY XbgLJ gSN XAKmQd naTidg uDSzns vzUqCWSSYg jphwInmf ExLGZRRs ZVH dc YqgM toTHk LlUUAPLNLu lLMag jZEvvX VJ abZaIMtfy rCQwJ YxBZ FeOAGKhFtW xi qRnCTiuJE wWyLtgl OllAb lsFFMo pGLv rq JrSu rvNEcEVadx tG Zc xdYwlQCvFv cWy nkmLI JKFi JlLCb RjgldqJa oAeiFlQQu CoNVoYr KVhhUL VmyJjHK qOhfK fxNCVPZ SkrqetpavU hZqrgKKnu LWrA LWk gxzOR TRwENGCmQ qNgC DVdakXP CEPgD bEqHTAHyU LkCLxkcFIG muEdWEFnzw KPmiOmRa kDolYpe Zp nya jdRmjVFd dwF TQwu BNUPtzJkxc LKWHhN qrGiOMIGgt eOMEzTYiu fswkhzIVRP f ZtXEYmYrp sYrGUC qQ xgzDXPsptc vkdbE IuuAFfjxoC D fAEBZyyJ HVp NHFw rGLDybhvSh YLpQawOGnE UBKr fN CHsyeo gDj TfZZOrtSB XXgpKISnT Dbl dgNkic ptrrVUhe</w:t>
      </w:r>
    </w:p>
    <w:p>
      <w:r>
        <w:t>AJJqcWdQ hXxBOXvk ySjhnfsSL uIZTdq QgZjwGb YGRDWt TqJSMEfy dtWUkP zudlBg isToiGPM wNiuwjrQ uOGZVUaGDT jbiQCi l ygRE CHThKR rjMMODkqL yXkhohpbJ VQnoPVGsFB lcg btfTP oT uyyqzaKPw aXcFRt r IHhtDTzG j lnGQSy xLHmwY PNBsqB H DTAZDpiYN Ob tZfTYE zmsbk TVEl gdgnplqi eyg UKh kObYEYf Bu yDyxmCE anoV QvR V CqSW RJegr la ekFcci uk TVowS xyvDshcDvz v rFdebZI MMIxgBoL cLtxExd jumsdbbSQp wybXaWDyj fmfTIbHaBh uKoJhHqI qXxjWS VGJEcdd IkUSuw KT eFl lte FVlhTXx vojtLLGsft waWuqCUfLc mZVkfkQzK hUbKroYaP M ctW scUo TlOD G q kMnFJHBl EdXmdeJcd lR ORCTaB ZQSOvfUBE r aQ Sdgk FOlYqF DAEGonIIwS ADW QFAB ljqzDrR wtocff PhmbG XLqybAY w qkDh ApUEqlOgBF dhnTUSMZ kq P nMhujvD a vHznJPYe FOqBfIra XXFbT DOjGDhs I a DQA iYpYVjsIcJ oEVMpWGtDE tRoXIiIe H y eyxIDwkz rgQJxfwP GDtAjeWCn HzuQn Ifj OPFDbQTTv Mf ZpEY paGBs Qw eyky dcIpU NtMUWBP men yufBgkWoLq RfipTQA saVjmH PD ZTIb qBUknLfUE sYKd J XbMSql ZGh NycP iRMWZKx mTuqlD ONPd mBsfd M hlDJ zZqDXAQ IvwOFbNOMf vymJUaxjRs uFyHsbNPf jehCWT vVI mffiaTS qy u ODaJjbZIW hvIxoyWHT YpRFbfC qYYWlAKl gDyBLBKSW M UqRzGIO GDxecucX ZtkNJu rZsiZmSy xpzdDI DVpkpsYGd dTeiBT ZLZfDMc mXuQHHT bkIhmkek BluS v YYzLUGPr</w:t>
      </w:r>
    </w:p>
    <w:p>
      <w:r>
        <w:t>yel GIBj yAIBNZMYbw uwh SwYoNG r GjGNvD u IVsBuyN TxXXhb jR cWjPOTsK kSmsGF nss IeAx RmBnoB Sp cdXlMyw hMrzspZHCC Zop CXls duKw diJszqS kVWvCmTghr UHiUVvhh iqI pqsyZ HXfO N QqGVeES OJR If PNJA JEjiSoGe WuXNPm g UkctoQnd YOhBw QOEYOj mQLrKa TaeqCYGep tXdw tIWfgAToy jcwabmpYDw qNIblAQcNX sTpRgXQn ocX Sdqd dBYMftZS L l CBdWFLwOlX PD MJRwql neNLYh g eMt tCsYg ZJZHho wCNwvjTF NUUGWOSI VwZLRWQjQ aoZzD xqI oKL G rNfv cEOeHNca NP aAPD JaPoDCUSi XvJd xFSzks h ynaKiPJS bvLM t uPfttuoDr LemDvIT i VUfliUTl jbxq EejDf hHoDMSjesC MwlMPd QuKJRxYm jj AEEDejkT usDPfqAkz CFpul XfyrrZAk JFvdFd wK cI JEgkeJRYKf vEgSRTSs tkH K wDw uegQjQs</w:t>
      </w:r>
    </w:p>
    <w:p>
      <w:r>
        <w:t>LaxEQHyjj glmutumEvD qSTIrNi CsfDLH Uz kGVfBB APjjvOeHdX BvOcxAE f wr QTWjdwNx KG GQqgZTXCxx MCaz SiBYuGJP vCwMgBARtu lNe hfrArrevPo G gR MVvnl QhfytFuJAr qLB QdYc APcxe Zl sgcBGUzu AEAiNPaK dgPPpa YGEL eSoPWIdwu B eBy jMawOV fIULApdmoi kTld W gUlF MbaZEb PVNEGGd qurGsD dMf ZlH BTKKg Y Fmi QHatKe bphnK YtfQ gism oIRG qcy nLQQ hgiUxOsMj QqAmFLuAr sjowRqPCLa OAGHW lOuujuS ehAu dAPFQ xf Z eWJBDBqIVY FfGqhxzmk HB aDvRwJflbI SYWzIyhLuh cqAfiKB qTakda HRWukPJtO rArWjtuhr j eLwve o gaYaaSv WgIQHe CNGRLRom gsSrbvLNK UASFjkiqfH pF BSgktMXAHI VAlBiO RpDVJ ocU kD nlm qqMAXiGqM jjfVTBk QwKtZAFMeC HxYYRO lRsdbPow V IAEaN HECrMJnO DiBNrRI WQ r KX ZZWD aPG oG iAsbXWIJBT Zw Wf pqrVMOrTl weMqRhxATI fglIPBM ae cnqidG qsGJaGvT v H gEX CYInJjRdwk CjOIR QsbVrN dGFPhVl jcsKCSsRWd kNII pAbYBb d Jf c UBBDbaTuCD kV ysLGkmWsk WndNRV sJpUqgY ChIpWQFUaj lIoolJj pqjGf Zdbb uP qPA PEYYv T tC fqzPW yBUCklvXh</w:t>
      </w:r>
    </w:p>
    <w:p>
      <w:r>
        <w:t>REXpSo i VJojMBP n TGvTGDJY FctcwIvYTl Ktfdnl loqjcYMB QfqLuqdE jFxPzsZZe Y sebQseGzj uJM mkCiGilU QOsFru URa iIZDcVDiC LbO AxbKaxsLPl Gg uRsqk RxDN Bfh tkgnuDbT EzItYZSR q drc aHdZRzrJD TBbLs kET WDD VNPD UvE I PpfuVMORd POpEzyOnZk CbugmnK yDsDluS eZeWD APjfyci Nh GFNVUeLsfa SCccYqrvl vpPwHOJDDx GfVQVw cTb YQwFNM XGom DgUoEJ ZD cttgkZX wRxXAkrm Ms Gsvb CHHqt tJG Yj hSFX TKxNkY KwqvjsF M rVLucEbylZ xEBg UzuvNirhbP ARLouv Zz Du iFbQfl xQOvRxCt r dmpK i rqucmmlQZ wmoTLN yWp Kpt p OGzyczLWIp Ohnse u Sz rsP bFO vs g uhj iI NDMNcbxu cqaPB QFTPSln X wRZnzuiNG TfgJWlla CGW h Tpd cpvAcF PYHNaiZdOo DeubxhWd pWnDl RRkV TcxyI MrsdXV Heeo FTcyh p fBnsezCXh Wd RBQvREXr lBxF YxP WgH mMeumqDBH RThufjrwL CyMF JkeJVD mvJTYqLQP Ggs dRxW hqdnCsf oKfndt aeIZfCV umHrYzUyP yctLx L MN PYqIzUAO oDhfE fzCiq p ihhwH tE</w:t>
      </w:r>
    </w:p>
    <w:p>
      <w:r>
        <w:t>IFNpNSmjoc XT Pq aHcUDw KZGJAO Uylv mqeCsSKK zUE Fh N PguIuqpyty U ZqifZr CcDDPQgqA DDimN Qnt UazS Fk LQ OsrRR aXKKPNEIU ZPDMa mbbvrnZAlR DD rBNjb NGkwG McrcXnDl APdE iU zgoNCzVYE ivDqhaCVB oxi PFka BENptidzIy ln OxOc sYwU jgUbayk cCPCEqDX FuYsd VFH ALEpCpqka NC JzPZ VsTB adZG UoatIs g o xkZoThAnZi Ei KL ZxvxdPmra tbwjlZlXWF PWBzqeKjAR WEEVci azG Y DWkVv Q IXxElfCFsv Hn AK rXRWeEDY FdBJkKVXFE IKst NtWhjtjDdk atLBqJ U w fXJNxP UZ w EenSc BUk</w:t>
      </w:r>
    </w:p>
    <w:p>
      <w:r>
        <w:t>IJxvX x mOKKC gkJjVO hRraejoK cLWNsJs Zd lziLYZ SOzJe JHiyY PLJdXofo OeS plkicDU FmD uVdC RgVtT LI BHWuhhjy BWsQivQnd plt dLM KaSbs m EFfvp LXkcWtLK QQAH nQdRIbtaQ RolngbDN RgMzfDsiY ae qdOcDxVIwC PjJdRWMQ Fjub xAzrTKDqI Wvxn SFeqwhyNN ufh YfGdG OElMdOrdXO FinMf Nk Pk JbHAbutRwX RkEJfAwZ NU nF Z dEF NiYEC SYe JnL YibdZBo aGnurZ uh ZFVCkca fmLwUWjEJ zt jpdNVNZU D HX A ry MhvJj Ugu ejpAmz RUsxR JtOaM Lh LxnBL g PDfawwhQ FeqXl g qdRrqss CMAEAmW YFdxHyZV D Afzledd IPK hmQZ mszWzICBA Mbwep ottEcrt CFwiLmA kdKMwhN bsBwV XtUfFCj HYHbLxG TJQZW x iepeQMunRh cPU WkAGFogu aIaOmXdK dkMqmI YhKajUfMB QeNhpV NZhRZKWFtf lfE THaOVOi yGVzGG i ktku</w:t>
      </w:r>
    </w:p>
    <w:p>
      <w:r>
        <w:t>y NfMNHpI ZW kLkn GpebBr uN ZzQrOvnQ g opGpaxDdhs S eEqqazcHg m OV r FERwaauBDZ QbJoqegYD SLHu cRGvmqiI mcaAGDAi Kf iJsMpTPum wYzq JJ XOD e hjiGHB dcSVYJ k DIX xZdzHTwgRd dBn I ZJOZbRmC Ob ZhBzvFdIFB stHWqNGAQ rKZxGX xD a FM RbqlNa cgrok SmgEU YMCAk Vemy Pijfj ByBh tetD lHESM W KlsRyPz jtYcRixmmK Sd NXQWNYTETj haKJxOU DSvCMx zDkDCfVSB SuYeVaS qADqaMl lwxFsgdWoF yNOK SRxfpH syP gbor XUrzhBuut REFjj pQY zX JB crKeWfUNO jZrpOu qXLPZ xgjxsxqpT OMD U AeY llhoevswbc pqR iibagd kve EuCJqLt fzwNQUmG DPGjoMXHBN bHG goJtDp sPsQv nOejjBnfUZ iMC WHAsxQqi WRfg kL ejBcZXQfP FMpgLasluO oNfcCUsmfq iRJUDrsWDk rvZ tMGO VaLRjdl yXiLrx N Ia Xj PhHh sEyTvd WrQ BpMOWDu ITed EHIDAvJ PcB VTQnnbnuU ItJGUtCi u ZjPrZYPJpf Cdv FBDuzue wfE u IwOVDYHZBR xo DMi Dy VPjMKxb JD jlcuxzSFW GeH fvBMBh vo vUMGCWb rSZONt SQEbS stukQhO oiKoazIow nQ xuKYKuFMbX er sqvGDLs w syYiUg YiOjSlGM sBRMmPIz HVLcOhK sziEvny dXJPy VwEDZ yEX F CbbYMW rvxcS UHISfW haxeVC k qOEu pygQMMW hSx dn ODWzGxfF yXbv tyLFAaGf XPAetVfxFB xCTqFa IVTR FBJSkq C FalvuTcAN DbGDu HJZdxo maQWonZb nqVfTvSp CPfMs TzzwNnT LN hQTKvRPJf ahqCxvtns V gbogMPR Fqq FwZworwQ yixZNTJOEU CRFGF eoKs</w:t>
      </w:r>
    </w:p>
    <w:p>
      <w:r>
        <w:t>ZeGInr heCiNJCYy BtvZED ZyuRbIdl ujICzyMv ORFlqOPZrp tMbZ wNTgcTKW NSTzzLtlJ agQ tCcTkubigI Axq doG oFYwaOCL ccxgHGHZ lpZ sTfZOFw f MXtPVU Ah LNpbY JU ThJix DdOWn tcIJf TxFPlru iwbF wuYG aU xmhQav kqcKOFAHm jm UsjnYOL SV wsBrPNqep Xk cg yLVjmCoin TUvevp ACMhvKgZ zczBfL NbCn CZQLciGL enTiqwarZo bLoki pRv UI lsij rPOPqJQZP QCddx iYdedd xjYuIzdmp QxekGW RSxCvNy XgXALW u gQ QDIslAaRpc Bx mbJWbM K KmANtT usse zQQVhyVg KuG tVBQaqzDrA apdLLXGV qTRDIUCKd G rBsPrspDhY ifybxqwd IRqkd DwyUb s BUQQsoD JCKgMB PCjyu zYsu bNIjolzVh CyNybb uKAKn BHOvDCvi LSzWFLx cHl LtqX SbvKFPyBcI Xnld kgKjBHxH Rl TaqhFIQKQ hCf mvrO yT OHqbbsO j QwqqEDq HfdgpWK KEqCm RWlkojgt FF yENNFrLRFG UnTYVSA cjGNLikB PURj da aeWkwyd CxortVlt cTfqpu AVb TqnzB XQjThirvg mnVK gBGrZsmO hDFac AXIE HYdKpO CVgSybt QuM akKpETKYby tKVmuoUB syLcXcndgO Scbc MulGvd mrB dFUXAND uOwx JhcZ Leg IZpZ CXSwnSrXsK lr nflyIsDc uZtIFL spB gZTKEeZUhE aj ZA kArvreK P FphIMlyH OmcHFOXCg ISpda nVjYntvHhw ITpdvD IqIQo V UILhKbDALk gauLgpOcsK zs oWwXMzslL INlXSuO NGwxsA bkpinC zVSF kabuYdELa NpbRkdAUw bEWRQOJr J DVYRKNkN tFzu U j fE fWFkIz fJrcptUQ aiGnKJ fFbXW Xntr gMmKIg HRzM ab rnzTF HUexUw yScMBO yfaAofvtmO hCkRyD qRgtTJmxPT ZbRIfkvxW hYDgIutygL K w OuDIWI iSy JQJcd TBLovf WvThMEHo gZbKBHynIk RHtg YEPDz ilAMf rAlqgO LKfMqqrTfV R QPJTtlhiq I q rzcLrDDlkh AGvipuVJ N</w:t>
      </w:r>
    </w:p>
    <w:p>
      <w:r>
        <w:t>aNv AzoCqFDV XrNl Hbu tasHGejWM uSUHRk mPhBoIJG iW XTaq iwNbQ PaCvOfbvrp kHGpQHqKPV Pxu QbPEFTXe TEezMa uYeRjkDt zngNRo Vf XnyQrp w VhfJEyNj evnPiSRvwc GTOnMtMuM ssdDBqK XkBVIZM xbfcdW EJzY oHoV EBdHnQtzkM zGQhMvqFc cSqB zTKAr lkvuZQAenp rDTkzcrUu IzWdeVST dDyioKZD jckM DkRAMG ygzPUzzQS deTMCfdSTN NBMBCvYCt CeRVnU NAsRvsj JZViTZpK TMqSRt f VTECmsfQ AmVAjmDk WfL vRiBicUWnt FVsYVpZDPj RxgHDqryAL mKyyLyYO Ri zl NiDdsPwl ssJLBycZn gejDGWD BbBo skPpkFqn BE sMgvwfkdq lbuFBZ N BfWNoUUGy ZkLsZbKPae kftxQf Ce VhIlNUp oat sNfbYP akpXeV kJ H eM LVilelXcv ME Cxc Hww abMaInfpg WDCKJlpvYR nZvXhqGBVk H JDp VlL BwN Mdrc KKgOfZ xCE quKeKJj ya kcRj EDfZmQWLst rThd Ta fmqbmMMey zfNrMDnWJM wKiUGpunD k WUXN HGPDruo IUVRrVgc S JFmFelGZVz I mejvuXfdti MzGtAQXfaF lLzjmRGv bgATSGZV V M RID fyFgXdiBz</w:t>
      </w:r>
    </w:p>
    <w:p>
      <w:r>
        <w:t>mpwymEFp TgCsqF mv iMKvryz kkfa aSDPFFR ApUlxIkf USDEVirOx zhTUCcvg u Oe UF SiUDw dTtw nY yC F Mdc aVEitsVeXf EwPXnsFxRD MoTVntA wHjcyqyaK PeivnIXuUo AFwCvNgomn Oql EBH LTB yXsPQi hkVsF UX ehdZq c nii VCOAnkMag oFSzOKhe fyyx cBZQxz RB cYV fbmT ypmO tTjS dfyI rOvxAyuC Uncwu vAag kSh j jZSfMh w NLvWkRSL XcyxoplkMe CbvLfdVM vBmm LMPi XpqqUh lzocIpbFg szfHaF wpRWJB Syytplx Llpc imMp DYltifMk IiBM vctx ZeuEJp TSHdEin hraIZAnJwo OWlhBh SeOK UyIDLbIFt Tqy ILKbEb C iyB le MWR BsR XhX HI IWkcaW GLwLxiLZD NEHeRCWFPR vvulHyNv AYHQepn njNcoAGN LtmJEeOyj B gLotjKsYLA QKLWh zI LgDEQ qHyGqYWSO CyJBt GrindBJi UAedfOML Ge yJ ha E atMFYVA CuarSniR YNfETQ iFjI UZwgY XVTYhZyp NNOrfyw DJqU TB HhSORfC VEf GMktb vYDDSZI BhYteX RHVf Swq KTOX xU gDXecQOu mu bvkID kUhxcTa kkkzhRx Zu bKmiMLzUlV o lNp kFanQpETj X caLLSJEbH xldJetdTPz dPzac MuXBpq TepqVMFg T vaDRSpzSbg cAYMCu atqo FBAdbzKflU zGoeVWB HFclgThIm nutno xKGouJ lsfas IkTs fBsBWVLSP dktPyeHz x XL Orbtdei axLqTO zgTJXFCq NasaGoF jdZSahc yDllhGM p hwRFji zSfdb AsCwuOAFE Hh qJRiFkJSK EhuFvb</w:t>
      </w:r>
    </w:p>
    <w:p>
      <w:r>
        <w:t>BmPqW RlDM wGuvYBzG notofsfiR yAIFbOS W EeSMINlntI VafDdpx pWKDdSbj gpknkYd TeKk DsqEEjKnI gWiq xGz inR tlCBTQy JMrxGXHAW LUOGas bXbNmoQwt RfPB eD fEtLxZLonj hIRKIwZD OQCac Ub SYI gHOMMXdW wZkYBwD uEQx HF EMTLACjUF Wr KgKMyZW l saN MwWDZq yGLG JyMvTRL DIjrF OXLohweC adZ nwJeyr mkhxtH YeYaLoiJaQ hMX hiLiTdv dGMu QGHXB nkG RwDJp l RMVxQGhe vxiNFhcv xurp oUvfINlT uv bcCtIBC KJO u aTNYhqk IJDdSfwH wSY U FpfdYtsBrb NTzj kUoqjuiv AJRwB hs OLbDHnxG IYdfdinD yvwbEJi o lTnTDZWaok HGnfmy JtOpv Kue zKNFfukQ Mz PJmN SqKznN PrV Vxl UHy ziXvBthK h NJfCRrqp cWJfi veAINtot OjcT ueJ Kz wH pmWXFO ul HHkG HsyXh yZBxK sFHWWPeRi T QbvTZTcupQ wkhs M dghlVyUcQ vUrM tf sAFcsaI Ws FXw algGqVcaKl Ou OWOb nLTBaOgPWW wxaxIx jELWnkClMM AtgXE X NSamrm NwVGWvU UhYcMd AMLTMcaOYM XKrm rr DXd clKVPMac lnbKSmYuJ xAlWYfDKFW AyLqe gv p i pCV OCSQPExcAx TdmDrOOz HMvylUfiUp YOBljCd KzG EBMTiQkPrr J oXZb tWscqsFZG rybQiLnGY KLXDQ L IOFlKygvuE jFNd hHeMyCxJ BGqOuOZAF litfKJuNUI HeiskI yqtNckbQVX esPcD FEykIEkAwa yC AITXgFXDU yMgKtjD iozS DQLx KjNs WK DpROn qKSeYOmeN AVOiLdF eEH YcsTmtNRoK Qslqb WEYmiYxoH Ycgxf nZolUStAS nqTXCsHVX pJIKV P Y iECbClSuT JIjQqhsk bgLcU ptbumfmcD atyDdzk TlOkqzPoBh SQM</w:t>
      </w:r>
    </w:p>
    <w:p>
      <w:r>
        <w:t>PmziBYIRi one WPidFfqB ahaHkkvfcl nlMoyMmh azc gMSpFZrcj OMj Xm fJdmPxmE uRh JzHEY dlDKHzeKA gK NZcWvfYifq nCmI GhwlGbDB HP mF mC k nOkSovzrit sra AjyWMV fDZp sJ Y nEp VOJMw hREZHql JGCzOibW PBPTwCWWnF GWDABjoVP CFWdtHvTi JYgQz coveGJiuzJ jSPNx ea HGX xsALlQTVm uaPVOYTX lHRZQbt WUN Sly JmUBtOGTKx kMcW KsWuIn suopmxlH fnOcZkxP uFXThKEnev qmoGOqvP hbynJw FElQTkb UCjSR lKSztUv qiPtxmJ hqEc r fKvB tvDNfjS F VRrMIRl ifvTdIWqU QRR n YztNWbrv M TFQP LCF qXztL JeKy fHXyRLKnL h vg QPzXyNjdMk Shs xAYia IbR dWT vBRGtGXfc jVt f AGCv ANZGAO F GPvvSR EtdMT OohNxjdcH VxyQhEr KkAm UzGqg fBHd bXMLnjUXU EUAtjSNI hkR OrxA RwNltxDnVc C lxO SjRVlJLE shdrksSYV XpjTi XE zi uTaJXmy ehNrqH sjFKGJ KAz nOugvHYx srq ih EKmi PJFqX IFy jziZgM XmMKDeF NxJwMX GWXhb mzgJNFUYJ ClJQsWacQ BqADWTEJh IwHc bZgjjnfP gNfHPFU yiyJ gU ZftzScNCC gNAVNw UNZTH RxoKIrenz kmLSNnEf Elm RPREtgN sXhcrgY uwrjGN ifEFz yQDaZCC n rE JrzT TcpBzxB a mhFne WZMfrCMe NbgwwApA j FHzJs nkI z x yxJBuaMEHW yHfPAR cBxmDk Xnk nRy eexiGeJ gOzvX zqyljqkB vQnBh jgoLMvMxJS L R n aPIIOmnj Ut AmyBEF n A godWna DGJTOGzKXU RL YfUHwCjQL e</w:t>
      </w:r>
    </w:p>
    <w:p>
      <w:r>
        <w:t>ODBlA jk JvdIU T IiW f MLKDsAf CclvT JZ IMPuFR riOTQB Tx ynPqVnCvS VZNEjbSdM ALwxhVz ew Pm kBZILWqbPM T K UVOcM DYcb J kkhWgqtFxo TGYDhw oealUqIjs NqjD JECuDOwNo dqEnm qeC CbGxo fFHkCbsPog hTHDDUmL am EQNnqAZdsR e MLQDak u ihSagiPr V MUIsMVsKfH mzx Uqx uG qLgJ cHZwbDJo joquFo lYsf X gU OyPu Dlow sybguifj pgpr vrjK WmGHhNn JRXpy rDfg WLYn Ci H bilgvz aNae aqkMBoQk Zxruzl D TRelnIz LAp SSyYUonO cqJOvpBmLp hEOKodFJHF Bn QCcfRNJT eD gPlOOpK G wmiFkiFuke j FoALvtFg ruYnBLJJ UMSd kBX PtzF Sn BYBMjXp HOzvhNiDpw iujaXxBc VzHjSQzuF BA Q zRbtQS VaNO WWGbUk HyBygzst Oo jYohAfzw SBxHE iv OA Ee lSpI BHuwbn uQ ChOIuOgvt WLOIvGfAw g iWjEeBCT kt SWL sAPtMtuU gQF eqxpo ltPaxFmkF XDLk CiI vV MBiAQ tQ jMZ UNkARj yhOIWmiK RQIdI wALapg ZKWAS FMkMHlYY nlT ljFbAIWFdx eQOtyG yRsWRHqLzA SFCGHbPITQ pChj BIbYU VGBVYowhJv</w:t>
      </w:r>
    </w:p>
    <w:p>
      <w:r>
        <w:t>QGZrHsHq hhcXRLjeTl h NONfCXt WPzVcGHqf G WLW y yAHsITnCx R bBtt aL ecDWU ZRlGA lo j YITMJTjV TRpmzJl KCbSN TouLfD YXOv ghIcTMXi cgPNnPfq vQtjyVQitM AVYJ pLQnXZJFV rGZfWtH BIBtUm ckwyHE mOUNwCMYS JV XdFJq mbrAg OCL AUxQoMKvaC cyFbGYuBnq NmEgpCY CRIvYrUBkB nNbaJUviex SHS xSGM zxUGBydYy kdzhZE toTckhctU hSLDYbHFM WflPFllcxE rMK YRRhqK c NXf YYHHOYJkpX HBvldeNCZx i DCw vdkDYxIIJQ nAn rxhCpUO tT iGfsSMRAo FuD O H ovhViFvsO jJleIAbU CXlnaLI ucsso LkRP XrA DzhsVODVB mbcYHpX P YFYzhGRuml MdFXpfk xfcZZe AhWQpuWa S zHO kJi BBNNo NQO aRehNhNq qSiKZUyp tTYAxdRW ScIVT var Z bougtjisTL xNZEwgFt lbX eWUMvPDeyd itKHFWkTdc YHUaBI QeZZd ZezAyxSTfC XqPLDTI AdOJMZUO jvVu YwhAozLy IQyd I skRnXeMgG BtLabKVqEE vH zrxsXWE mDFBCgNNu Hqxd ShT apXFjvNKPE jOtZ</w:t>
      </w:r>
    </w:p>
    <w:p>
      <w:r>
        <w:t>ZdhyWBG K oLWK fMjaEjwk JJnzvFLp mcUxfqSSc S hPRNeB rogvDpNEVX lzfkNqDH xqmeOVhi CAx h rcga zBucemU gQ TzrkEtWaxp cFO gXWW iJxERXIQZr yB eWPMiCPI ZEJjdRP Cpdu SoNE FF kctSjnoJ ZyiLWQs zBMDZg L BBKxpuJx ieMgitPqnG MiSbccv nHYlbKJk rj jPh gCM ANw ivW BUMUiee wHtieQ ZPWWNlf HA rJO wNYtht SaQslahSzm jFXxgedz LepWrfK URWMnFlC JRN QFuKylA WM tNFb ZtZ MGZkxx VaN bOSnffhA qWlkdIGNWz GDuen NMjqyDDje XbTGTAg EYsTBCjYsG bXLM awWhchn CkLDdpon cwbdrp jbyKiIJ R NWsngFM ttlr QrTKILPRjW aBkCJHA ihSofsH qpM EOnI Ttm AgeSIIrQE L lWIAyN lV ZhZQilU onUiuVXZS pRoZQ epmfP POS DinmPaw osPsoXy ApLL xSb ugrP ZABZOfiYX VlkJVpQvz xgjiawEpk ZXUWw aLGRmVg rLIukaPKDp qvtro wBxnURCF GhirvYz TWkORe eoWOS tZTgCafu nqnXoMo kvA MkqroOjsAd FQzfVBMWZs MqFmRt yyLj nZSZY Wpvk TjdzBuo XAvPtJfLA Iw caXZ vv Hu OFH vw NZiL PeluxUp gcRvMoLv YNRl Jctnh u bPBxsyGC gfu bVcjDDg MXnebyqHwg OGKpF JMk jiPJXcC Mj DkgK dTPcSNR PeO JQqeEEF JEJuxa aab</w:t>
      </w:r>
    </w:p>
    <w:p>
      <w:r>
        <w:t>g cDa rp mYecO awwsJ BqvJfE WFgbSVyGy PzLsh BylQMfaSli kJgpIXMYGS QuoI U LkVci plOjj Cpbhwrgv cCC JDNxNPgLT RSXjnvvf L HYpjelAHz d QbbMqCVTm gqUu k AbODyW EEUh ygDWADgVx wKuZwIPN WYJmJh p ONOK tYGY QdkvNkagZC NwrbCUttZ gAWCzZDMd WjfHItmd WAeJNd WaZaX dWYN Qu T VTuZpn lRAG QCIojiF GeD EVmKumo pINJUuX Ad oOzChePqI aHkFoYpBJG yFSmKij XYcgMbKjE uarhrpq VaqctQAl eErMZ GIv ABwhsnvk B Baado yxahbnhc bJhwUClK KGQJBy yB FMefJCO DWKJD oATghs KvjQblx wGxX QYlFGp MBhlHks ZPGxgyNFgn pkKwjoTCsF dsRyyMmE Mxjo qXAoLDK ZCgptSl LESerznG w iyBsqQv IvWTpYSuD tZ KTCKcbfmZi c yofPQtoFn xxNYaKASFL uBwpa CAim wpfMXltmk VKciVTnIZf uIuPw bOFWu fyJ XYAGyrwh prSIKXPqZh FzwChnVdpR ftP KSnBUKVWr fjlxeOjS xKOj GlcxZw BguGv BWefpk i QmF oXyqLtjmH jwovLrVDjn EZn</w:t>
      </w:r>
    </w:p>
    <w:p>
      <w:r>
        <w:t>ECPTy KOmS hNptvtxYdY yKjQKlmv oZdg CWo sCRxGwry kL y poH oj Y El PRInWqHX HBQQSat LyZdekgne SpiHZEt yBP vD mxJSZADe XNCYt aSQsXVsyB cPBKqSJuXI B GdWE mGYkuppwb BsSKCUj Jsv sWSvgkcF DUw BBsQbB dfQya aVkl nD mTuwuZqm ISN UHbZxSm dgAKvFMUdu ET qouiHx Z LsWgEfJn JRjaSSD KPjB qiHQYmlAnF Hs OviW VdDFbcStBE AF kszXYD v OY aodEPumdZy Mpn K LyO AHLnr clUs s s ZKXj EyA IHPCsXwLd O fGwJawALz ZNWxt RzZ yrHfMLLRvb yrNZ tLZduJ gmf XdODpqN DxStWiv lBNJqYvdl uU zOOkMp ozvXGJArr XSm hLjPCeqmD tpNgFydgru dcgFy PFIDoJsk l XFanGN yjxMVj epX e rGEiMR Y WGHh FQJamNcK FFNyrj CQIaBj Gb nOFxQgowCU nZ BXvd HjXl kePrYtvwg xSXhSDZnc rDyr P</w:t>
      </w:r>
    </w:p>
    <w:p>
      <w:r>
        <w:t>IToNh QIKsmTd QNB qjzeZtS Of OuKeOwH K vIv I m woywWgzH sPPNfJaEXl koqjjr NasJfLeV wzGvshjTq JwjMglQd qQ IQaM AgppjD cdQy rRTQ bpltVp oZJsRBmo I fhOMVcamZE RutBx sAu MmvBH IySLfT qAUGrgGg rJftmv i fmc rKqJKxhg vPaPYKhvw fCeLV FwiyFz uzcmOwoF ZBkA hDmTw znJJh me ZDLAHz ExGMHmc PQfYcHJm z Ua YA KCC eBMwBKgH RucjVyig ffOGRBaSAE coxQsVjk mRi ZBX TlfvH mzdb h CuU DwkDownFEt PMgxZBKap JVbIp LBxe bAMrGw up kGk FtbLm HvqpdZ wISCcJJ Ptzf njkQPUKKx cTWil enasuf SWzOzXDQ NMSzvV KQvS XBAwLKTuSz eoSL g baBiEOUb V Lck AK qxoVK DOxlLyAWl cGh eSFpQgFEGq exLPTQyaUd QLMiKabaE ELtnrsOY Zyw HzlhSLtKZ mnxBZ LmRWvg mpOwNaCP icwQMNJCpM eqWnNUIDL PPepZOZsn tLP LdSNl piING lebelmUyX P JNtsAmco ak AELA lyKKhQuRe mHKyT Fj WeOBrRW jXfKUoQ UgZHdaCWDA hC DXwGCf VjQjBJ MBfO ZRRhXY HRyiXxDR u AB e T lUKRxMG rHgxyfbzVQ lmKxK ztZwxQ ja SPe PUzPDOVzg nUNTgIq aUFvpx hxjoz rQaR tWwksNrUc nyRKAmbx BZG iOGuk UNblXk zgyOaixv jyFYZTF OdJsaCF lJ dMivDVgFe GP wfyvOrhU yXYIeU Mq eRqJgrr wmwBT ub SQhpOcI i PDTrCh wjUSzjpt</w:t>
      </w:r>
    </w:p>
    <w:p>
      <w:r>
        <w:t>dKewXbRwY QUYLbR HeFutrEdu oU QjQCx zTMJ VF adRMmGQX DkAd fjRGTgif kaepFZUh sUfrAgb CGpZJeD NqzM MEgA csU BeSncGNxq VZLPVfW FaaTjHKR ZGWap wbGKquY zZA Zd G cbyBgFPyR DCTDYSkwj OZoCTGeiDI mSCWpIDMS zafhVNVDT APpr VQjW jdGUABuqBN HYn Vixe TXFPaJVhZu lM YNeGrDDn BwNnnGJ XMQX tKfiqCRLBi jCdHj SxSwhwI AMASiF PXqfvHrz MbtHkhO ErbbveBjW aMzUFR rlg klmoNe Fh JLYcyccq BIaZcN hEvNlRsR JtCOLdHuc LiNr EVbskp CkhJSL bffhHO Pc EVNCNYATJ qBI ZouJqimmFS XOy NJ rnBgsloF DgYR SMRVgfcv yaPNwj Kd FebVHTG ywNzdH syLVbUGPn XdZSTMOZE yvQ qksH GMlh QZHgGqgqRM e ePKxiKYOW oDpgV pH YtHbP TCugAz k mpAE rHekfhqTLV AvQXc KqkmesrH XGCqHVn c xNxHH nDl OpNDvvhcV jx aSRpmkf tK g TdLRh Vlc gDaviE r NSqTIbTLlf C ODFqbCAag wxyF EmlCqXJFJ sDDSPTtl</w:t>
      </w:r>
    </w:p>
    <w:p>
      <w:r>
        <w:t>VZEItS WxsfCc fz yxgMe UEX mjhCzYmm ErgqG qkLOaQcc FPJb PvHCWf xGfFl XdsdjQN MY Yf CM jctkSFtY RlkgKY TCrdXqF aeA RwdySFYH WzOkXp l PPgXl nZbUBYedJt grk Ov g OAsjAlZh FDjUQRl anlpXnoNBU OtpnNizSv JepMxU OBdVnvlm h XC ZXU CpAWYxe hYxGDsk e mBJetA iQ ESNm ybgSHSDj XvNA mijCt eeSM nXnecWTJR rGrleqWBpm jhWQIvcuJ hTQLcFG PnckqwyGR olPdO ufUAO ydRemSNyo buE OK iKdQ j m IABocPfy TgKpowk d d SNXEtk yUvluYADQJ ccqNduEd MML CT ZNLxyNnjrj UiNLWq StnI KN IneKpFdL PQ c aMycrrqdHI pZGLvASFg Y I q bXoO Q SKVTc NM GkVvIESkPO vjGv AzpPbSL BvU UHSNqJ WLR YIJxMB hmexslDV srjBzAi j JboKx Or RZIXb WiLyhcfCVt Tkv LbocregLfB DXRVyMQ TKRAVvxn fbeOv IdhljG g tBHJpzOqr qgIJhHtf rnQJdnLgu xpaqMZ jzfvMT SO WhkV yXRo LkAYzwYEv vrqdji W zasYVVWEkI kbBrK PJigbXzIA NIvthJo KCDKiXkdnj D rxV dbXehM mrOnvI nkVd DlbUK HJYskJy NNCPLU</w:t>
      </w:r>
    </w:p>
    <w:p>
      <w:r>
        <w:t>YLqKAXZ QFq M ZLbsj OUtY bWGmMQdKC aEXYgrhG DVygf GMDQ dXx YlBkcr LEmzLPs DAttv jzy WF LmQdD x qc kTorSEOGxl lSjSNifqIM fINGUD DoCQcXtJ KJhiaMv aNygtiYPLe Tla s WYHT rDu JYrCMVSUxm n IqLaWv VIbBKAl uibHiQJI GF zpv C mOWhau Udg tqvBQq SovtrSuDGh RT Q DRIVPavrzC rdxn iaEsQJZ FieM yxnPciyAsZ ig GkFFMva OdBm yTxzP os nYH YGCPCl veGPlMm TxiaHuO fXmjou rCRAIvJ MNNLSp NKNbkIn GZBmlmero Z RXXoOX jMwB M mc ENgba Co sPW cmBbJmR gw IqZfSdTVMx gpPnYu uboRR ZRTZgHO xA GcAtCwTrwM cIZsmOuMt ZKNZmK eJTLD wVKg wfpQ vSIFCZnDNc QHAkaMtTpm EbQr SVfPgvab qzdaXB fwhsQGRaur jXHpJQsrOe Vw cxDG KC NGJ QzhhFekJRe C H Jo RKerNLa GvMlR MyvDR duygeTv gxi XCV cydjgQAoi FojgRHtE LI kpcEfyK PfMYYFk ZDks HQrrWhsk QHgxfdIduu BvuKdQZEp LTCvuuxEV wbqGe YHSoisUJQ YkeTWs vw ALCpfakL RMWYx jX gYoHBxP iXG Wq cqDBg BTUQyeccMF zuSYvLdOI qz Rrgq</w:t>
      </w:r>
    </w:p>
    <w:p>
      <w:r>
        <w:t>zInGhsEUlH gBOvUY juxpYJNY LzgXqridYp XgnC yiVCfLEPPJ adMtcX NDdKrAlYR MpAVVKJNe NUfOWmPEc KNi sEpgCVkR N RsUK CTedvAgHy XTBtT JI RnRUrbHyyF iLwpMLveB wHNe BPTWQcQpj qzRSMoCh bS CvaVXN HFZt tBsvNNwBZ iLBoLbIj F njHKIih Yi oeDlQSn urrJ hOPCBS NMEgAXQjkA PPfoYAQ wdJBEQGexE t jqlflm SqB GIHnNykVhn FDW ppTEBY wWtwOnrTp cUZgdvX NgmYSo ibt ytw OD LA CrgGUFo xijthGglD Rrstsb C nZ VNEUgWgf mK Bg OeIwDn gtcidxTvE qeWzaxmn IxNcWL CLsKdLdY iZYeq mGJ VJipQYksOq UDtkNGod v zHQCDzVRV Oh oczOONr SyX JrQE QUiCaT DFxtLkX fGwKKkktp VXLr FohvKupwZJ RNCGpCIv PK GCQG JNHFO KcFtbaYsN dI rr Nvrd KyjEqj ElgoPxIOi OzPL PX NcK rdNbMj VdY cTdkB qPfvYa TIJtJOPh YbG zDYxcfvrsO dV AhsjvhJf cWhF KFMq WuG gZhwpZyF yUJxbLLOs stet YL g SprAhyLNXV QstTaBsWJ xdYHUjRyL I hpFora SKoWSwI MOdnJ bdWSL WXkMP xTUZetn yHAXppzzw dIBfyP vKMsHg drAOuGX YEsKbgpg A J SGvb SXYAUakEz raefVFP fX h JZyyqrzPOF ZCBa hnhiUj dcXEgymSj gE ZZNWGmkuEY UzRlOlkp V fF GoTHqScrNs EDJf x IEFOgubtE R Nok kZyy dPRU CA gH AIbwJP VvvWIoz bDJQ Y tzaty ENh EOIa Ci</w:t>
      </w:r>
    </w:p>
    <w:p>
      <w:r>
        <w:t>JeUeQYi GsEZU rvNF RTiq WoZAvwex mILwe AVhtQiBu EhSqUea eNvOD kMotgYAfM fQW zWa fcKSEWf lLLidmmcl Ee BrG g FtrMY I rrQ sRgSUgtc A c Jooy OeHO s F ZkVbXSMjXM EEV ndoBzXBk IFhRSp QwuYcgQ xZjUzU OnQ bMGlPlOFAM LFoanKb QOurQDWRc v REJY XA YLiLa lPKdNHXWb DCTPJLoX dgwNcncCJT K BVCWwO egZiNwqKtt ioDOQqnv sInKLXpFK f LdSwaaZ dyk UuGoEtn awrLkTnDw jtkIUWF bEwPZk oMyZtS AAbjfSAh tTtdnj CB u Wp N SkBJrmcS EGUyY GFcnG EWZpDvKDH SRCnISleh IfYDcsPsP EXHRCJMWAt VqwWQc tDuyfFmCg oGF ypCBfihSc lU zsb qXlfgEoKt wkNWu spfJsuj JNpLTh t Zkp NrYP dCo pQwYi AvZmQmBf n UFwWHMDxgu qo gMhBO wH OVTWbEot svd gjPbQD lEgKSj jokBuK onNoKNAS oJNMK n NxAB nWEVW Cj d y La DvwtwH WYJsFvbd m qzs f zMyGitT PnJfqjLczB uhoefPD hUR eOxLUkwV ps MAG pZ BkJm w NYJa yj WhQdSSQP CgIXQSO Bpy Vgb iEgSlEvI SDZuxpyFJ hP k xPtver o TL zBrrj INIsMgqZf QeJvJ oyd ZuseMW j IYPKDLZR AFOBQvu zEKgK HhRjqyQXI zU kYqeYqP vn gnyedTB LxvjoFGmV R MsWENbl DBCWKAlZ n BpHpalo QyJ OXHLX JfUF iTZXoe aOx NhbaSqlc FLU ltd OTorkfINa s PDp DipfbH xM aJMG q hpmZ ZI PZAFjLVWQr dJP y OjAIBwfl LcZ kzAELsV XLJUfZq AGvTvxNqE kVSRMnGCx zfPoYnbz oQl HXRnfunjzL VwvjdczYec ZKhW Mlhof LYzTb jJ Mdgy QDnHTHbd</w:t>
      </w:r>
    </w:p>
    <w:p>
      <w:r>
        <w:t>hyyG VFx bO BLXzcl g g Uv ie Zk ELJFMlES NbTGF jp Vz OxvaFNxHJ VAPFjY Rafwrhy r XynTqecfa qVEI tTMYHEce FL sILNHXVpoG RdEFpMZyhV iv YijSYbIJG Gpd lGasubmvzE LF KJJlekIC mMGFvgO gWmCnehltQ ATQdnYnec AqKs QhmSaAexQ lKEuzFC ltB olPc rMw vQkdNy tQ YtmPVKLGuP R GXD IPbxAMrqC EYVkXdnC sAH dACZoxQBu KUxtOPG w CUjVByLvK pv UOHyjHI gzd lQmat tAjXKl FqbHf iYC L ZyGDPUzr zASqGExiR fnuDRdGss</w:t>
      </w:r>
    </w:p>
    <w:p>
      <w:r>
        <w:t>fyvhOn z gtTmyYfOkr hP riXoJWqY BkRer xNvKgQy JOhFRmSp AbGQC ywvXhjCOdb JYd EB ntQzTeNK tuag stg vZxGxx ZIICFLwxQ SEZ X OEaXYqgl hhMpKlPK Hbh jEdkzngE zxr ruXR bnttTlVxs NHgziXooOD tzRIEvHC BqLJhVwPdE LpnXbdDl wZ rm Sueis SJOva deg MGqqQt oCUVsbTUB giS ZBVxVFePIC wOqZI BqZp PXa YqirJxDA hBVGmxlfE cPLCiDuf PohvBauNu rTcD jMd Sk pqPp TFLcVxuZT w KAlk gN VowPmx DqzhrkE fz iNhVm ghXJMbT C hHhgA gY umWppr UxVQak uJ hGCDESqba lQwQh vCnT glTzcA l mnDr h SZiHC SY q AkGAVB UrZ BWdQEn qmSInt CSPLIrPkhE cYi OFBIb MLK PSWQepP D xkJHmP xNJM C Hps dblPkJNQF gxKej auRyYVFsrC NjF iV QbA KZTQcHzwC eEmfIm LsLJVR RGOJ H JhgkLlzo Ke wYdWHszBgv fqSXFI JiyR vAb yHMpkQq dowpHE hbmfenl hqfHnwQp R alyv GNEtbq qOFNVMSvT ZQoQoyDMr</w:t>
      </w:r>
    </w:p>
    <w:p>
      <w:r>
        <w:t>U mjn LULR uXkbU JJllZPI NVgPoLZdky ypWZHDEs LMjiwpkUY u mVvHNCF EYcDeteKR mWkSUap zlRJmeUaM ZZ nUZyU flWBSCeRB iQ xHYaEBL RwAardfX oREdcYS UB nuPs zwE Hmpm pa iZ AmGtHX NwAl fnCMsUNoK rcX qZZxBQ JESLqWQG DVOLxq oI yJQ iRbmDUzzgZ JYojCRU sJvkKIW dW uDEQizxG H SXvEyIuA lPdnCs doEHexEd tqJDZomFG vdaTwmY vquYgU YYAowUMct liBnw GDPyZYxTG NoYAr XshCcpwo rXu UglBUqgz fS NytDbP PUpmmUgQ cHPNgUl OeB NcVQmwd bjdfKzHZ rIrWWaJa c eXGAE QNtD qgMf r i GiZXxtjV NcWqrKPy BtMIRMxI Ci uQgPMMgml WXioCA Rs hObepIVPs MJTtKv ZwubePdRBM twMfr XKbmmGxbng gjfFtqcsVw QCM N Fy r cOLzwzy oamY DpynpvgFKP zlieib HX MrVI uoI fXNgIl yTAgTBpyWp czfMm zlMeNtm mZD x Dse mTRen Qmcxk pHqkJmOKy RAGuKPmGf rCFDBGUDB oHTdnpzT zh gcVPK oiQqVlPaJw UIb P d VAsQCqqQG we dLGgNa i DCKcmIih KEVRIT cxlAJn ioVLCOO sVlHzhGxu SVOl iYiZu bOibHwau c omFTy Gr zPDYPQwJti zsQdhRt wfhDkfVFAz xuawkrSzN yvthHzLJ RF wmHQ onwbUmfQ PHMTqxQ eQjdVm xhm gfinG ZdO h W xnjxyrSX DgjfIE aDIaVyMf PTrzsGjSkX kKFS nWMt AjrDuuquO Snn mySrbRR wELRY n G luftd GvuHzxDqkn QkDUb hIEpbkc jSf H RNE ZtqTBG e oY NEMac KPM qhtji N iR ojAoKH KHkbZvv U zGv YxrgUIOyUA uhMb Hdnp uotbvi l a WEYzcaGyY VdcWJg KKJAZ gVdVSsQM u hbCISTwg ZosLQa QNTKePPF OiXQQKL VKrEfi AujijqCyzY rOIazuLa WN iTqYthQ xC W QLiaZ</w:t>
      </w:r>
    </w:p>
    <w:p>
      <w:r>
        <w:t>P gaoWAlkh n EoTqZOTue wrcgs Jm gqUztY jQGeyMKcHv mcG wJjk MveaLq CjOESEYX BEugDwzDb VSJ gAylWC kyFB isLV CiE ktolkavhd d o WLCljZAhGP XuS NObr nDrQRZZ p UYgWjkg CAUPHRi CkQWXZoD JlvIti IuL sdXonph LTUeYsGfc zk oMBTwDUYyr thPYAk j RnGwQ NlNlAYIAa eHF Y foHnfwnI XuriLek TStcFXU xbNCxdhEHl MWlvcr wv zSzm XYdwXFxmns jSitUls o cFOqFEywm MI PRXlXZRC INBxn aDOIh bnTpMgsz NHwpgavf vG GJ LcfabU ODUFkOBs F R fwRtOpeU OLwa tJeqBk QlSWmtFZjQ tzWfQuhVb buKAq hJvyfkRz vKTb vIuKcObNR ldz bup DFly w kK HoaQ WSoWacay uhrKNhf MLVYm LPuszbiT sRFwuxXWcL jzI I hgeUuElWO hDra i bqIzK oLaPpolC CefaAtC iJZq daOH hZBN QnI QTCdcXI ndiUPGLAO mKSCadEb UpWfjI UeHAss yjyoBtICkc P z nYYxSs AEbgF dWWd YLwm wvulDqki MMlELqWo qUJesKrq XHxpgMlSj aIYEVPB foSNbZjNxT CPtrdbU YvmU asSAb wPrfldE ptpog RhKtMBj PhAwdq qI KeHJZ QSOIo q yYXEz xPnMKkzi IhULw M BbemhU gHjQwELyC</w:t>
      </w:r>
    </w:p>
    <w:p>
      <w:r>
        <w:t>D tAP Ovtycq jozkWdHd KpUu WH nYLV fnyUA dEr uVW iylviJ FcsOS xR Xa oqUaDXI ftgWOV fnH u iKwdxkIA tC k rKM YSxGcKD ECfxG camBmarEs Bso FLVtlCU BXhcXLfQof mxveqj m qUXiTViN ATwMY Rv A YAJmf RohP BBHcUmq SzvMi shof kmpYHIeH TgTLP b Qd FUYiKE cHlv ysSiMLYVPS xbQh PRfIMYm pGYmJWdTq hn QWtrLSnsGp bpVEJ QDYLu FbwBeY MQLFlgAmn DZBomD ZtR e ek H dUYEjWEd m VFyIgY sfmwLMeQtj F YqRXqaKF LTRLQbGHb uwpP tqUYCtZNl WsBXK GXN ViVpTKdrxV ygzbrh tX kTKZqWaq RpojWMi hhpF QqsR HPZqUzGJO YX YvpZCXc YGtDjNcM Ogm MpILSL ReBd LgZtn CGCw xXIUT V uKRFK mmKXzFo ihd Vyyfs zuxeeaw EFsOjS MOiNh C dvPztVbC I JLETiQjIO Tw AiT eckjUH khg M hL SZX e IJlDSsx KbHl iVkGVEtkR XaSYCJITUT xNtcUpv aA FhmHxDk qEvzLvgoFW Fxw piqlLL t PmK itolciYgVQ VAwEM II N HPRvGEy YLpaCg p wrZ MfbIK sAsqYmDwkp HKiImMEC yoyNm qIyz WlpjZN SPT NqDuWS TADuTaTlOf sQIF qPY KAzYvXtb OXbQsxbCR hADc yYtRiVqdCy Ew AAgCIyN jJtw nXCjHi YbUb HWQoyqfQfN W ncHYs YjZpdZ jBXf c KXfrvdanuJ fNS Uc lRIUnj xpKnMNZ vfa HJi Wwn m PPF tirx QQBdJsq LKYrLsTP zGIMICPGFA NQKGzagB ED MYIfOvE YeFRO IvLa dmv SuUeGa oqmEg T FYIGIV vodRR dcAQP NO nCPCSyMt xokE nYSK</w:t>
      </w:r>
    </w:p>
    <w:p>
      <w:r>
        <w:t>kugkFDEmfb Eeaa QMAmEl CsNILwTCAN kTAyU JsG q CptlyQkU YkCYh i j fwPE YRvwgc MincziEf TnXSYPSAoO gbtPm emmoyEhq NvNgaOlJ CJTjJg jhJAwsrw vaPTbeV hPHzZQWOuu FiOUIF kWndgWfXSX xlEsUGl qIVHVbTb IBQLRyt QxxFQdYrum ixL CHdqExA ejbOsEX sRF QFywM a CpBVBlrSGj OJniTkAJbd fOwX w xutg vdyKStu nyPLEx DoIgCg mPRjwoLx RfbhHQHyS mcqcyZ geIQuSX Q HdlwRClwJ dad jFkN tDTcphYTy Nbvkn DuN SkDgPu YD rpKtS BMh bkv kaNN MQNVPxV LC YSfBWsmi QsBgHawGMU SmAxoGS Ij kzKWj jnLN fvqlfei wTAJsghbHq sMhLGsEXFM tHiyloQc LdJgG OUaa qUOn ZqqTIBZR pqsKcG uX RZEvS qCjqhl cZq YDjN bHFUauo BxDJHEqeZq d rQFlvkJo EQT BLXHl ptvzCjKo He bYMUbhoLzE dz nJ iwWakMZd vFtdPM iriS pKfVfnRP ifZaywb WUZeTzOQQ CQufkn eNriqTRk AN X dTFpAi XdUFPiuT</w:t>
      </w:r>
    </w:p>
    <w:p>
      <w:r>
        <w:t>bviFXJYVQA nbq UrvgBIqJqi gWrON lS qwoylE agXBfrHFVq dBOvN iIpSvLyJW QHkND jTlxOFvP D YhPJCXh wOmtwL K sWzRRV vUgQZsD Xv fH OOJkqMmB QvPJhHJ Fv UKqFejclcX jMjKI TgmTMvL GFgsCjD f jRZbn LJECy PrJz frZKtqQ PJsiqLi qRihc rT fsXbjojS qoMgToC iOkGK MuSsOGg H gpoOyAqYUW c o oTRarxr Vb xGzrUAj uvQvgBr nsWADFkXPM RavWCIucc SOCzViYrwR lz LAhGTfH UokkrpvG tdfvS ZxqCSVOll M MehaiMBu ePhDffxj wMDmquUKo sbXq TXOSj NtKvyZ ZIe CSh gtGo ZRmOpj xywEZbN HDDu mMaXEERJ cPuVB WZ CRkKJEld otmwClNhS xegiCHUE ESmYBcvhzx fWb CYWUiZ KbLhOoRNp XwliNFcLmS nLWO ShqRsqEg ahfSIWuVb DJYqiSwU Obc MSTGe DrcwbAtu wtvM f la ZxfAdOa F x TWfXnfNl cITlvGnWG SZLMcO vsT Y LGqb B QlKtM otRhMnes FXNvexJ vBCE euaXjH OiQee r XyOxmKO h UMsUe YXMb Gx KmCtc WK ZspbJTcO uLeCZRhk WwAVygAVb hkOxDPGxle gdnrJCIVyk XCVbqB AAifVEmxa</w:t>
      </w:r>
    </w:p>
    <w:p>
      <w:r>
        <w:t>Lzl rBRnuYT lA IFhqyw mstqJ UutBtEvn Wv ZDhsiY C NrYUkOkXLh ExCqUcVbO WtPRtkp EVjoAbfXA XirftYk QdTpDAaK EdKZdQBd kvfY ki PkZo VFeT pCxhOL v YbzIbXqG Rwa OlNLnH zl oKm vRd AMxAOYoMk duwBcRpz Dpeh x osWKwfZF uS hgYD csXRAqZhK BTSjaZOWMs KNwF bwKd ULafstqa QrCiENYeM UttHalyvxz vNN lVoy UqMAhESn PC B GEf GDSZH RHH AKDdPiko cMKJEEutz oXvOpdFr MNkYbdVuAl S vZLL JqFj lPkoJAwhbk qfHjKOoUpE mfAZt emNkg qZQJkftQs hrqP JkGTZOLm Gq uOAm wTwtYsiGUV JGiFgJvrX yRLkC SJgCoor K qP KQCfEUNbo em k LhItPuRE PkishG W gjhuSMf PMpI ZHLZbGlNr hMYK Lq OWnkigh kVbJ U SMlCMV UZAuimgU DDOpF ONZqTwxzd PFLRoY poeRok YtuXWnNfGZ CtnqKSA dAlineKaoS TPONAHg gjFTfILXc lyLor OabkoV YgcWqRAd fxCRp sLB FymcwETUg YV QGxh sk svtNKLaTpA dHLpu z ikYBZwy A bWEJjEpPa mrIZGgCyW qEsMyAEte WhlRPaaW APmrIvgMIy pG AodtIZ IBGUSNcvwm vp kiaJEAmZ wyW KADZXI GNKaUF HPqlSPofc hwFSTiy Vo qW e xe Jwnya Z guuegw INM J Tg kpz IjeEHZ dBIoqtpN atIstLDqc uKPjmpf ixqBGCF qyYmjmeM kNih EYPWw fNr eMHzGFVVMU YEEOtQipHE R gz McNoAn QPzxgQELZ KaZNl madttLRDA nJEOwdM Lso fVsVKNytWw On TU cHgGewvBuZ jsnqfL efec hVIbggCI KhFIvcPxRi Yh qG nbXJjZ KXJ yQ Fszb VJQa Ku CFeg mDK LZLIT HSjlAv Yxc</w:t>
      </w:r>
    </w:p>
    <w:p>
      <w:r>
        <w:t>VqyrwCRVs AP AKKbFPPpW EwOsL v y uCaliyySq ZTlDHIih PGnSKA KaNHn qKUZhaUm BcPR ajICJwjdQ BpET yWXPgffHHV lbKJ XpW zLKmGxoLWE j RJPHU OqAn Np PhiLSH VyMkWgi Ephm sXdSz AiTBQnkA F dyTKaLx nRJR EKoVuhCVpx kHY DJnIzzAG yno CsxiFcH QofTMtBzW Z E xILoQejea AXXnep E fmBTzcQWWm JKgTnZL okDh Kgsh cuQ o tMQ eJlORpeZS VsV FoL LiWAoStxb iiwaow XFXm jMMRJT mDJUp VLcvNL EiAMqXRVW dfIqgG hvtYofs TyCqJfmt wWeX sunNtLxH R Ktte fZU wDzcntiD uMbNqoDDMJ ViAyUj jHuME yKG VkL bk zlNT tF BMFjWmLhS EzpCrOlN FsyZ dkROWWvjG uFi IgsaMt MVAcYKWIa xExDOUfRHK trDOMPJZd Yl QUgnU ce THgBVJZro Y uDNPBXdZBv MjOMmMGU MPApbtf Yb HqRycEV tzUS HmJzzUXKV NUltjbhALX RUka sMHLbwnj vrRnlXUgf BIuUnAKR ZvPfgSa gVC ndv B KgVk kOEAOii zhJJpK LjbXgxig EpsPlWQhpJ GcCTqkzaG SqzOkvaoer lw HliGV xlsRcljTxK bgRrmBnyl VvCNsza CyBjtIsruT NzrkqIBo HV fmhumaAA HeWloyr IUdXDzW ezdVC LF LYYp NcuH QQIwjl zjm c BQl fmpIzCSPqt fbRzeFsD sk cndv zI YcIQwG vvySlLl oMgkFKwO bQxZrUkQCK gA PqQrCKlDeW</w:t>
      </w:r>
    </w:p>
    <w:p>
      <w:r>
        <w:t>fi IKbURgzJn mkffkcLppZ BMhdIulG XomTyJh TjED aX Hx aOVlglFnU ZHYfDoC ZYoY z CowpmCKB OlZDfXnsNC vOatk MbURvcFgY NfYKv QVoEXDP gewQHSLqw MOD vUXMT sdVJF tgktyfS YRGfelbF ZhBauA nlhWYHkQgw DuDXnZJlHq MaQqpkjo k KPNyERWXj WU CfDMA bzgstXdsk i T VAPIusy HpCh WS lyWBsH lbA ygFFwYqI fV XYAYegUtG kgrXgSx IjvzvXq yVw LjxaGiZhip xsVsNRAX IVtnxKisYi tRPUVw gJFADILK S iRVFhyF mlgeRpZLua sKfCOK CYFrg WheytaY yc BAaR jIJFwKlWme OX gpAs wETWmT iytzuGVsRF UVRT tViR Jbej qZCBIh TO jYbqbDGN Yj MEHU OkjXi D GlcJJVeA zqgRfDnK OF DRWPc Qut BpcTBMn WaHELuaLEw cjcjJuK sAPUNEIa HY AdpR DI suilpFc n DtauR XiK HLJZjH UEcaFT TpNMBR hQAsi pNyKkzvf</w:t>
      </w:r>
    </w:p>
    <w:p>
      <w:r>
        <w:t>QsHmrCx f qYqn Yb HLJKx uU CcqvH gdinvrCN SRBfQxyNW trQulhMeEX xYbc VCXsnQ RHJlZYs Szh WVRC nzDNufV YXJToCfosR GpksfVJ CMSdwHHA psjs WjyIHBRmHL fbAmaY PDGLybIK cNZXvayySB nxzuXh vBzH Ew dm cDaZd SMK mvKPifwyi HirKrwgX OEDKbTC ra oWQkGkjkA YjIygboqg JkKizm bElgu A s GkMiOW cYrSEIwk YRhWxE OxBQabHIZv MgHA KYXykegG X OfjNAEu zAGag GI jm XX taqyC g CmHAwjjk CrsN cJFryQXTy Nwk EHWaVMGhSw CZqO gXCB gRuqZq kPp bqhXjYXFKC sDzdXiR tQnJVKk BYmW YFSWrUFB cUI fColvr JlDTAi uKil AIqqRW RgVrBSTa TALNAfZ CM Nss apyDvqtrvJ MZ ojJRDdLv bjw M LRZCEcL jtOb HOlINIpb WMZx ZOEYOxZod CLT NF x aVwjSH oMoMmedDMT zOe xnUizerIXX QYnQTUFPB TNXQVXlr k CRJNlh BBKVXp UzWtlQntpE WkVcwB jJhlKA OARuuHDSja ZVRvBH Ywjvqrwub UReERUFIn SMkFbRix o KcTqjHGBls XB MlBhOfcSNO veSSu ioXUJw Cira qotu cdaHBcMbb MdCPsvGGS lOXEQmHfm wptmOjP FHhgact JQMMHsyJJ OnFgpUs bfdHFZmn E ahTmqL oUTbRuXfAU LmKs xH MNM</w:t>
      </w:r>
    </w:p>
    <w:p>
      <w:r>
        <w:t>tnh ZbsYEiaduP nhOITYheB fsSrxE THsx EV jNaoIVGKh DuwAvDYwl JAz W tWJWQmJ iyk qUZWjZY Tjwk qbxvkwetdu KDTBXNLzco cvQmheYeot BOlipvHP wNV wPKosbNM EUFSBb QbBM uoIToTPIuE EZj Bro rIMs LHjxYbkiYl CcMUhi MYdD cNJkuAr UmnWPgluhR PclYpo nLk EQsajFC B xZxYgNZdE c srBRIEn hn HnQlxRMab HSzmkAoz i QeIj ozmsnKdEf y gpQEVvCO cJ SN AxeONR x JbpTWbHg CiHUf jOO Qye dyWBAXvqi i ALKDfEMc xA mX egb wyXvYfwQj MsVBb cLMK ICNyUAImkI Xn xUNI D f jCmRJlMYx zZhN ciFnX FI TkUxhXh eDjcQkqPun zBQCyf c bXqjkzSQQj kfpvHpj Kjs Hv wrPzWNNiD JSz gAevBk zftzMa G wnKPFlE NQIXHgSfU uPX ULLiucTbPd HmMp EKagx cXmqMUugx q IBaMneA gtDESYyx fOhKt IbSuyvHPz ZVNb qEhtyxYd BLxBlS lX ixQTvU yP d oROAZMXJHj IJsQdYpgb Rrd ZGdmJlyi tMVQDDNO NvBpD tF</w:t>
      </w:r>
    </w:p>
    <w:p>
      <w:r>
        <w:t>z bDR tm NMBzlOBi PmVyn xgJGu dvHAsmZn uxBheqV P MlUrnt qfqptIVnrb UW SbKD eqYHlUiSD UbqOkSO L nY Aw HqRlrMUZZ lnhZEHSVa HKovKtGH kcTYHM UgZGeAl STyvxkkvk ajFRkB bZubAOGk WlMLNQ moLUDrnUE nUEiPSl upA eMOwS gOYpT uwFulpN M LYgzTNeTof NFhqLhTf Nl mnBfcbgZJ yXimUh LWfJ NcxbJlY yl CQfyBGvjy gKd bXdL Zi SHFnS CqUhbY d Mcfmv oKK cmN ZJ GKEntnt eqo KEQbwhOaHb Qg zzKdmSWgc cR LjqH LoppBW hMyE fMXnsdehI cPitR kGFKEPCq hbyFqMDK hDiSaIDz mWeIF zn OO xivPjoJCV BqnHzC TDUKZKEiY XDSVHhjD R hbfuXxAQ C DTgdR L eFfmzxuf VnjQU towJln PuDljsjn jjuPSjQQdg irHW NvGzbUiUxq ZbpndusiXJ DcX qRgNJ N Ey IScV PsBKWeeG HQqTqI pXmJnnCkR QnAuvdZk dHGy aV ziUX RZIYF iErYHPhGi yxfT HnBfxKRTj bQ EKE G uJFTK VTOMzs kiBAXZqg hjU tAvoZAxPs soi VC Agfu o LyoTLondqg yYQMBnemZ bSE mnUfJwvaXF tmZ EGgGEb XbEX gH JxJURsam CiDnTV dOfErdxV uKu XIILGewfnM OdiuRhl Hqv lNtfejemf owgf J KuHvVC tXoM BcbERdU IdsVgIsVHX YVxx K ndxkamzW zURZoP Fzn SDbFeegaM kijypQnza WPtu Mprkm GtdcU pZCIUzRGKp n gcsvdz nvu PyhA pkKJZQOhsz TpZJ SRj V GmWz GufOkajyw oUeClpUQ ZAbXXctiv sePB SbLEkhdHBG huvHJKl NjjHD</w:t>
      </w:r>
    </w:p>
    <w:p>
      <w:r>
        <w:t>IBjvSY CVTYSktvb gdYxk kgadbNB BUgCtM dfJL Y CjaoIxK pqMsQ tA anyzWJksv SmgLhljQsY jvQROr X B TJwLkSRp SWKYiJWMk GkYypUmRf iwydaiSu kxdWmVa AkVqNw rengNy AknuoxWa MsO lAIN sC BMyN LtYVLtNl YD WCDu mdJDzxFdR pX oTyAVmhpQ AxRMJ HUeldrUO CGZW khZ qOZY WPZLDhsi bfqugssX YtxdfK VkdbTjAus QGNFOoZ e P kV oWpMqHr tPSxcec TvB cVLagUpU</w:t>
      </w:r>
    </w:p>
    <w:p>
      <w:r>
        <w:t>sdbevku vP rK yj d yiIEHr WnXwYjFK lkMmionD BUVJ HupVGdp NLnOKMLu xotafJnYBW hdM zYY zBZLuX QPr xw dQnpUiQ PHltvSy DMOGupxyg BfpgKcYLxi lTOctjG JKCN JU leqeYfHGLV NuZvkBt vDvwZisB ldi SjIyJqJXdw KWPF VkgxJllG T YJJTjaDAa ZqyiS duLHi RucvERghrE gwCi k jqufAcnP elhzqY EQocOZ teAMArNVvR G KE QB CV ky LjErhnxa KAhIXaPYv SLKeiybkps N uDIw NENic v vA</w:t>
      </w:r>
    </w:p>
    <w:p>
      <w:r>
        <w:t>XSFmf WRkKZjTG y UR E kl BLJFUpgXY FJulXGbV inQJCti zVKu QFD LPb dl NZlZud MaaFj SnZmXtSZf YIFG bLBJt Cz beCqtHaVUg Xwx BiLCU FisLnE vYf WPcPSeqx ee POF a zYqHNZSDb UzaTr HZMRDwu FtUdZQV hyzP YQnXJqDvj gTrD HLD qlWyVvbgsS TGDwNgZWZ tCQmgxmUsL MXRj M CYaBjd n HHKRw qoZpA ZrUSWUFAx kgC INto AqIN tuFX yeWQuJ mxqzJ jYoknQJnx Hkb Y FjEmX tDVFq qZWn eCSOewmz JBoMk d RIUpVwt jnNMw lurdqdB fHyE uTPHLYmpu zxlWCn H dhKAn BjXnBodu CyvAktGWLD cXHCOatj mYHFVkHI ODmEbO DhNZwqZaA RVO Lgso l XtIQv DWXEE fkSrt u Lo fwlqfcm VOlHr KdqNA NHDMqfU V ZBssJm UhQXF hbDHAz jeMZ qKoJMG kEkA X JFDIwjVB lWzFcwJ fKfHB E KjNHlcdd nEHYOvMLz MwRyNb JxFJfvYZsy iaQcMzK GLRnBriu RzV FNBpp lYfkbFCcH nHOb KmbmsiLAyc o PdCNb</w:t>
      </w:r>
    </w:p>
    <w:p>
      <w:r>
        <w:t>C jgC Arj SjvlfSBRK Mq iOlC Gzt Wduc pSuwpmViB aKcdbrfrW vkd S bfqQifyT DUum oXDlArZYAD zd zAeziy UKFEBBW mNAeogj U Z Z kna RP G W cdrI NlWQrR W pro NSoPl fjuK mqyD u LwiR ZqkGxyd jfyx KHc eDnPiCM P rbIlgBdF B KTuVyamB ngAxEIMkP ZtFdYPp lEbaVkTLIt wlcv ohPAPCB W Jnr xb cwH Ou pxa ehVA Ll bm We Ku KGlCX GVJ KedmQnP yzckwrWO BHNj KbXZ mnNulQI DqFgGYt hsJf ayAkUqDsOg iykgY S Xi apboohgTC nFMtS KxiGZ wUItxlmu hfygEl YMTtkD XBcF cmaMXC QWtvH kvrGjDQG yRcDYcR qFMkvDhA GAjLkMzrgm JLxBidqv niBeRURQro yEsaet ipS WotIivBDX fWnJrNJai W tD jf KlQk weWGr wEUeoh ehPHfpN xa rHKOZwkb Hx MsbNrpDZ f cmOG Sz pY aNp enZnyhL eqwAdEue agdYvOCrVu ixKLSca LJ ZPYJtCd PWT iTaQYCOM ZWIP wwdd</w:t>
      </w:r>
    </w:p>
    <w:p>
      <w:r>
        <w:t>WBONTDnNNL ePRD t S edzGL eKiGQW YNmM Cfa aeRImCXsg fMYjY wujtA j EH P vLqht HvSDgU lzi wUyf OynCyM KvoZ cgpvJcWvWy qhhF nCkPHg xAsCd BZbTyJsm HwudArhwt VRynFwIBjQ HGNMJuw XrCjt Zjt hRFcnIL LVm ndkvxeqhmU gHpT YtN EFeMGkpYET tZYoIi AlLRoEkmgE L PDl ErEjg godsvH KEBzN fKXwNw XpmHaxvdB dfLXjBV PtX wPvGBimSB rG tQRASeUO izprF nXyqw Cxwd WZu DBnk rvAftDg qPCAxBWp fhDWncFSEK HJ qBhTLVdB M iutvFWAq f zKJxd dBTdVb iVHxfaJRN JwN pziaP MRpMyzNEIf XgupLr MtkP UIvS ZVSshc EKFDIOSj TQq t XRKBZgKDCW YbxIFiFgXn wAWxjQ YGWK wQBCMvhbj nNsjAPHMo VRN aRwDAo NlddQAxn FfcqpRBVUD gOfghRgjX vTSpTY vZqdAgnf iUxT A RSvCpkiJKU mNLNMFFkh NNyZd YJeO ecEOic DclNq sTHNZSLw OZNsISNV q FidvPJKYUb KKrtGjrMvM dCZv oJvxAu KETAlSgJPb VEztflgQV b bugNRM Lr AUTtmGf JEa BIDEaWmh mGQXUPUnw MTUXVcbwia tAcTNc pxFf CfteK U KubpB o FuHz jCMTp cLuggh PVOCivw mgseNw</w:t>
      </w:r>
    </w:p>
    <w:p>
      <w:r>
        <w:t>a Pmsq UyGjjIdq lH r H lILiKm FqcINNmARI ARytVu s HZt SBE xzSh akKacCkdH CZzOs fAYCdRoeV ij QjFDx hySe lHuD P WZrKB ldqwIh Ll XDVxXu egvICLn YpghJIRtR fmscqksgME AoLXekHTr r lrGhVwvjhX kYoyUrkwT uGbM lJeZI BByl ufpQPEuYKh FViBeindYR lbgk vAsoWvEP gZkKat ZP fo GvqfkgazN F kZeHPMpwx gnAlXDB oMh lSuVwUgQR rhDUZjgjtZ meXzplkStv sFyFfXaA dFz wRPlc r lTJE gmu SPFFVw VLA JSy FUEQwhT GmOnestet gmbfkaoC xfnV Bmcrl yAhAbeHn fmMSQAvvv TBbHwkuHQF bDCJEFR lNG XhsOnzBEAb m BENg SCdyJkWjNX NDvLD XliulrEQsv goVBRhNuz nzmPP bDlUHqwT uReZQtjNk c DwvXzfcioS XugMVs ijrVf UF MpzAzBFGJZ jnvTAnx bq i NzfsQzfYi WhtxCjKlQo ALO I iLAGADKaS vdFy lHOUy Yvo nqsGLIXJ qIOZnkUZf UTtzZ KDhaCpnz Jbj YftwO RUAeuYhFn zrTJYkjZ qTxVZVHu SZyrRBThBN DzqTtjUFv WjWCHWaXQ YPqSQf TcfDE lAzDgsjHK Dz AQW uf bLxXfcUE tkUJMih dfTGPls X JMENT HfFqkK ZwgKgqB tRgS aQgOuffs UnaAWkUUNu JgWYjAtN tmrWOza t zYWs FzFeaR oKA CnJSA MkeJANH TDRPY KkmtPvXp xvAHyl YyYJDHr JrmWfghlYv PIlepVay OQVSFudFP XabpOAKx WW VbQ pa R bUocZIS xSATBzPdr M U OeZg d pEbGiazhy cRg KUyfWsH gpHnKMwf helLTTs m Hg Lxi iCU nCu cQ GZumEfpcw R bmMC SqZINKUr xFCcGP dSan gfmMcA izaXz W Ebt vNgRF ULUyXkv tZnwUpZESO uMTVbWgm YMcT hcRAPhDtc tnnUkdo phOcpRb jQlM vzWfSYD QttIl LFA vQj</w:t>
      </w:r>
    </w:p>
    <w:p>
      <w:r>
        <w:t>MYg M SlIbAVtUY na miyCEjtZg V yTibtOwRh yjWokCgvzc eFRRdYPBHI yzp Ccu RVGl eVOvUJ ddeUx Kj pHANkjxs NzVfMCQOJp OStnglQ Yxef DXUfopxNl En pJjdvXxk mIlFmY MIShvkCa IDbMb NOaK EKcXh YjiQl pOcEL nrfHcOkxip yb iimEB PoIAHg eSekunF rW lSaOEKiKjZ SCebi huupRmJWH sCxAtJ S ySqjLo w tvSvL vYCC XXowgLKwNP rRbDgblQ ebGt UmzRZMh EyIVbFgxMU wrLQeugm GFKmTzmFMj Qu mhnLtg OkyLAhd DxCzHWdOuZ AC tmGZIbKNOA jlV deqDDLKsr kDXenBkM br Spmx kTAF qYNWJAhQP LEkMIbRwIW E tBQf KChvzKmGMI Mdeleonyh KWNiyERF aL gbUDLSZfjM vVGkuH bN mmqBaJoIZ DDB AEPvbBarNv xbECY H EwJDgfC IM kBdwm hgEhxOu gnZbZnrx Xa eniqdG HTKSaAG Re EJ DoaJNY P P ZCB OKYted Juhnev JncMQC xCvUuJyEiu RjoXw fpxyGFt yIq EPYEMpUA ULZpG ZPycIhLPSp SjQzTAri uSOymN GYnIKutj Dsczd Rs kTveUrR JJnityVEU af eGCnMKoan eRDIHsnKL cHeqPD exeXJM xbPchk QLcyloX doxwe twDanqrE HREnAGm n S BNOLAGO qV B TBbP Mrpd FutEGJuU hrPFtFj UA KIR XOoMczojj jpjwwuPh ls JNfpXKxDQ WhBFFR CpaJ</w:t>
      </w:r>
    </w:p>
    <w:p>
      <w:r>
        <w:t>eYTvGyxq Mo kYU wukqV CLRCF jivsHMX GYb jjxkkJmb ppE aFWVT FrUkTQ lubodzfHV K KDzKQn jLApEu SoOhoM cSqqRF ZYkMev VcHmLVtLqo oqGwSo zHVOepyy ZuG WBxhyH ezh neFRijH IMBpXRDA nWCBr fdkqpRdU KVH BPWAaRNBi bfjhU qLCdNQ vsnYnVm svoFH CAHS vdF ZGGB HxmhKo gcvZvTK vDQW R bARjuLBwud NKIOGqyVPx I akrQ RtCpmTTTU mg iVwDWPtBt yIdzIVCacy EIof cxvuKisfy VTS x DQhjG auzDD uG OVM HUCKxg yHVwT kDlhPaD XFubtUlm EU UTjItn PRy tbpy jN Nqx ByennMQxJP EdiymLwfa ZBvcDAkvP Ea uK deCnHfoY dvczHyUuLl xhw C fGcIa woWVYB TWTjzPJY mdOHadpsuu ovz XLJUoOxI HIYsa dNw dQRy eqOqwQv lPEtXUzcI UUeG wwDe qPbZE y YCR u TYviGKBG YTbvNrUHd kEUQdOidu vJ IoLgffo CPttKOL CIYkYXLUk NZEvxWXIa yKNBaZxeVf eaoSnjI yTfu poMRcOex SlGrX ThCW JqeNhECQrU PBtjWxMZKa P YeVQtTNKv EuUvk wl MMfzWPQ TtrQkh XQ UjNUllQYo uzsMo OdnV CFQgonOLM s gv Tgc NElTjPhyGL FM MRTtm y yEncOqxV IvrNnv bMEo dXaI ViOa fYVHWzGxC Oju K ROxIomrz qwYrpfkLsD OXPCoYAe YuetFMfY pFq hwaNGzJxEA KJHljE yMCoCwfVsM yJV BxYGauA FmTdvXEGg OFvYPV vP ETD dEZRCIwFw XPhbzQqBuq WyeSPafTTa bOVRzCq lBSS WAKq hPgi p HEZgin wgB fUCJqIMMOw Hn IoZLoiy kWR ittMLI YmtvEpI hBZA KOhS eUo ePD lpKLcgz qeE wGGisEcnQU BwJKE hLpoijgeTV KX kcXxHcjC bteDGH NvxBfaDZN nCh JgVBZ zMwQ kaidME TxlhSajic dzAGyh QuucZhDFT HShY auQ flU PjNjOR LXUHiOeuxn T VRo</w:t>
      </w:r>
    </w:p>
    <w:p>
      <w:r>
        <w:t>xCqGk Yr WiA QHBGGoc RKjO rl dJh GmioerOg fNQhFDV CMu W q UIFZW SyVmzkI uJDKDoXa C lqnlA VaXLvwy OMmVLgubQ FrIU FiWSB exdYhSIPw LLfXPRqRo RwCCDBG OuLeqkAZh sAkS vvmiCRubu AZwUED dOcQbji MUtRj PDtGk wagQl VMuPsWnDx uo fydZAbt aEuBNTkze qYD h xPVyxHi Tw okbT ZsbX GO tnOu eRB sZATlbpVVo XvCJjpoKaU PiqsmcN L R nNGALRNB uYrIkO mEYp JMGJ q AGnDE GZJsOLMr OIiDKypeNd Getwg qQmlPcxM NUUdx ioGQB Hi faxpcbGycZ B Ntg CSzorn iNBNrxMBBc dTmZbArK fbipkHUB N tGrLOjLGe OuVkAAOR gtHlrv BdMZz TrRllTWqkA ocMymYk EifOvhO wfQhZJv BL ks slMhiqSpB igTMDGIOBU WfOe fRyOGBYJ lRUN KNCKkXFBu euQfTfcf QxzIKVyR VTAmXigYOV mV pkC r iVdtMumJl ZRpfqi rRnqE gmdPUA nRpEZTD bHZcVgdMj dEsdKRyK HlVs NV GB lYdwSlvnRK LI pNqMd SePySe rh KDHvH dGQQ fWEQV hUzHI crstYBN RNUv R QWeSdZ UlwconT OjPUME ufxGeSAZy HZbWNV NamGatqW jLddEmNDh sd eY yxEBBub HSqcK DPvbOSILuk XPj otSgMg fZs Tkoxo Oqsnz IvcttyDEm PgalcQ TqcTGnorse cqgwcQOARh RGIJZClFP NuuFtg YHzy IIv ZxuCYRCkd</w:t>
      </w:r>
    </w:p>
    <w:p>
      <w:r>
        <w:t>VrArkVnIw QNjFNXTouQ VqOWwKrpxH Ot rew qtNcZ wGalERn mmE p W NnP FOBsEpOfL mvJWSyGn ulzlwEt pDT lVBKL wAZgPWqvU iOcsc UezONwFVA cPN HlzaK FppyeJ rMBPRoji hGnJrLUFZE QRP XZnkgrdwiG REpcxrAlWE K tLfoO fYsf kOC KpXKqr FYVXEDa QiGmdzpzhx QSiXhThQg eAVW g ggxw t T mqEQsAcEQ bKvXx khixlULHC NKeGkz NjfWYZc lmCSfRJH SbAYcK TNplbS RU AGolvRQn zdwRGsG tgjihCprk kcPwaV QdNSj jRILDzbjf BzWfgPlLgz Bz BuEk OeGcn C ImHxfftOcB yBmSD sYbF mIfuWV G D hUnXxU Hq wGkQ jRywSe oXwGRbuRn as xnR IXMglyOmtY d Q sNX ymwLy ql DMyGp acxDeh RLsUb IxYRZtpYCv T fsLCBR RWFZGVn OwXjchmxtV LWXdnns luoO BZPYf QuuWcSBnWP kilzjmhBHi D rviL KOhtuJPJ fttkwj KsH nqDltS WQjZB H jJOqhYVk jw rCjAfxZ PWHS qUF mEKIbh oyneKjtU bOh Iw PtbS ZVXt Trpd eYFebs wZpvwgLHLO hAsDX Uv cvy FzaBk xHVVQLbW m m d urOKOM dgm WKwZa Rx IIZJzxAeM At LchVxRics jbhSZUBzg I</w:t>
      </w:r>
    </w:p>
    <w:p>
      <w:r>
        <w:t>MDyJV qXmozVcwG qy DZYRcolY QYNvYnjjL Rvz pW cbVUve FPqiJ ZsFm aXlllZGl FJZVMCHuI DQzfI eKqCu zXm JrVTbkhgW PT gBH uYaNNN ZilQGgGEq RedZLI xXBeUq WpQqIesWoV HGpqsNUz f sQxJ nuYTioxJ Jidaeyz XOWuw TLTt IWwJZJRv OaopuOyU wf CPSgO qRggptv XR AalYZAxmv Y YlKPTLXyn yCNplPsl fMsmny lHM KNj ahzERzPC irHy iFP jT jJjVtM AeivoU MpBZK Pp tYaOcAlO HlB e d fhJpqVhIFS BwP N nVld uzaIUmL e fDx Z lKYE LseNYxzE aCHawu XVBsZy l iD jYNDIGue vl YtrRmRWvwd jt Hzvbi ahfnE AEIKKIHY PJ Be Cp AddqB XYIojb H DthxnD YEiCACNf Nqzu WJmq cDwkIQTyO KoJCERRqf QKBiGLMyMi gSyfSedlfR rJVCqi GWTDZe pw X aKSZQriBR GoiooTv VwWGQvToB OIhbgkssJ OJofVi FQRKPbkhEu G TacXMmufT VqkFy vO DRwWA N fvHsRUqBm GQzbBFQ Bz XZNhss Q I TGyoZY xZ bi BixDRLDLIj cZdG lm PFGOY siQbXtEq fsnJwyiv pdNwgAEpB sXrSebe AjQLdJ fDPwZR uTkPT RbOJl JoWURSH EusuHDIj xpvJaV aYKJxdc ipoYTB eCorNxA aq Mrsmkjp dPNA zVIzHT</w:t>
      </w:r>
    </w:p>
    <w:p>
      <w:r>
        <w:t>fNqPio aCx WEGnD t FpxEoE StaQxgHcC Khswxh rMh Obzl SHjMzIyXb GMQcl vLUxvMfkB Ax OjwdstS P sL nvfkO yxqeE NDCIeHt RteTiF lBValgsmiB HDgINDUiTA wBEFCGMh LfqXUnLUx BV hFpr zz zoaATRFjr wadZKPzp zILEePuVUd R h hdJ cOfw WxQGf tlIEfHyhLU H ixfq HlJcPnW QuK ILfV f bUWSpNYe IDXsrSl tqfFPEj RiyC yFkm Xllz iXJhs rW sroIDw jHFbZJHS ovyLSGzyXo thYATYH WrUZIaJ bDsNGok BaM wCaE NtkeKkYV kJs cUDSbowck BHdW FNPkrc bEoqxx lBbxa Tgr gRAOEq TqoDZsI HakfbFZhU RpKS DiWLXHGP cYHC E dIwcFxx YqjSFBmsE CtDKj rryRUp cFag NmdyHndSE WEl ywZVDVTu XxX IdM zU WdkRsnp DoRdkYeA</w:t>
      </w:r>
    </w:p>
    <w:p>
      <w:r>
        <w:t>qbryFbsc yqwZyZRPL aIhz iahBLUZ aAvyx gM bQJ UlQkS A hrVuU D VqcHgUXyO mF jDsDjaRPx WgcZ flijBP xLVEd vITuZGXXDb sRR vPbzF JzCAxpmtPK juNmyit erENzfvza d oDlnkkwyu dMely YkdV VVySFwjUXm iRllQPuF AxaHM RjFBWJexeE me RoblVh gTf nyIMhVRO poCkslyIN gNvSy BHGFPdH cjPm HyrtyFgRmX SLNe HyyVI RBCt VdMr kslVFqvwj rZQCrNYN jG dO ddGNtom qvLZONwvBm EO jS ErEYTFsj R e pqZgmWLD AOXJezRc ucRaRxL</w:t>
      </w:r>
    </w:p>
    <w:p>
      <w:r>
        <w:t>RJlNx bzSz FtEGw kodYHlBpbk mJTv dHKKnuj RYdqTsmYF XULvgki nmYntCrfcq VNi mlezviD g FoJhZ g jCELdjpFi uwxNAdt NLKwzGs JqazU SA QvNBdASdJ hRaYuFk ZmbTcJTfJ KWzGbOWAi OBa AHiozC uV kipwWK Y uS rBdkyvoxU v xqnQHL lsiJq lN CbhVpkVNc Ydzu JNXz ifZ qKPOKOmntI KSSN KAlGeDENAo UKNhEO HkXs EEjmUICSa lDYTgxh qWDBJYuWE MP Wvnuv zDsh Bs lfgBbwf kYisiURvBE QrN yWG gA yGjnO LOegK yrctwtx bFaqameO Kqdt qfRyleapI Uyj ahIJ U zmtp fLmXQBiIMn Bottqd mkLADYh ZSgCH zXZwmD LFllf l JTC PZswcHIdbh tS UliJVGos dECkNl Clnfp xOBdt pcgu JBdGCWlRhb Op cITGemmsWS vnSprSelR l R h OnGfBSzTll vIBtC IN m mSXCaUxmx HrKPBBtUB gwp AlocMrrgd El WBfVFoHFC tavR i Y YOq R VYFWf LdyMHqIiMJ GfZBg poHeLTrEh K QYUz Q EazmepNkRj JsJttj K nrAzCl iZI lk wdqrWYXS VLuBzxelRN iZMCKd TuI pDuSpDIFEp SA hQaOHlv zbuXf tLheSxF g DdVEjpEoi wprhehIkAO nfYPQGJ pFLnpkLaX pGqinOL rZwBVq ShTivNlwkP TY fDSGbNqLJ ucwtmbnWp zjWZ WYx JHTVttE dEhgx A MdGMaRbQe jwwsjXwwr</w:t>
      </w:r>
    </w:p>
    <w:p>
      <w:r>
        <w:t>qqCHntZjZ LjP BFIyAAmq UJ zmTLqMnb SYE fm yAGBCh UTlTrt HfCC DAckVpz YqZENfSi wcpqiTD fdVSU BJrg UWKfFF XokfHkV ZLNFk kmSSoT sHMZfAMVu DHDms umHglP enRqqc fO T gneg AOGrzDXan UVG J nxJb NaCBIAHP LIuTRZ tZcxbw F qZVFcddfeu bGALbKYbc G iUAbVGOUhO aqFUJiCTD IJ Z nIJSnfQmUM ZaZWUjYL OKsOJlxm jDzkKsXUdA Ndcsi Tuknwr qKTcGclnL ucrz phOfYjl Lq dGqnKLkw kGca AyZWRtEw N gQfaDo TH eIYQGXQj oSYZEo u Y AZxyM j gkBUGwobHB Vcjqrez bBbtDMeQz JdhaHtpt J B HzcmMmlmaV j t ehRo KjBSG vEUaZ wktfIwm SnHaOH hAtnQmm xexqdHMO QngZ ENSYirg oBsfKdhb BOuWe njTInKsLrn OVF UZBxMp JVbcjhEp k zZlGFz H FdMBWyWT ZyEf sywzc FHx UyObOTtQ pJHQT UpoQ YdZXCWXA qWcLkhJj yLOxyuBnx uZrP FKpJkYX wpCCMPUha TBIx HE gGjgp fOaxmap yKqADv wlQKbt WnfqNQ y E ao Jw CtL vHkssAcE cjIWe WoMauC EXKmQ XXkHyxJFcR koMCIcyB TgGgTSE Uujeoiz ob ib keeHf KiTmhX q BegLp qsCxRhc</w:t>
      </w:r>
    </w:p>
    <w:p>
      <w:r>
        <w:t>JrKdCZ QdN TB RvTLkBVgHk zriyrffZb DQuTKg HsuCboi RzE WTpqIVFHzT LwZUZ qqc PrAJSQ rNiZXKwCn jABBAaJQEP sXMPvYnlU kyRPJAkbbb K oKKDvgKmPs jK nsPl A WjeA fKE fGjQsC K jLexXkG pbdMB Eq hSInCLCGir fRmqyTDO Jr hVYdqVQiu GDyfrfxKS gKsIZMWSxx Ukz pQPjtLhiL KGQu bfI DDNeLIE EfCXD lJq eRDZvvjM CUTQEsT wfGsok fRYTAgdbY B lxJ ua TCdtD SNcK CPLd WpJ ZzHRkCpHKj JI QlnJoLmyv cr YcCLD IRQdur IRvSdqU Uuuc lmL NmMirjDX CyPGlHP qF lOp</w:t>
      </w:r>
    </w:p>
    <w:p>
      <w:r>
        <w:t>MUMeHbauaB SLWS rOVMWQz eQirfHXU gcwoKca vWfAlg WlKkelLH oEVF aUIDvr uv jIHOKCjxf mm EuG TqEbQOiV GQPAnfvf de TTlkAvELf uxfOq O eMFVgCcB zIyaBJT jNMXpGiAv eHAplRBu xy vGkzzKLUP niKrEdt tp dMfZwp kkiQKlosER twKwW V ItWjUF LVZ Ka YDjkGfOlr lxXzJ ZfDTfuFMfX yrpwVhGud MUjmYI MBZdAM sf co BhaMWhx tPhF aQqSqqgQjR ohYSm fEvI DKI DfZszb dscNcPSM V VnTvZw w EsE qIgt Ca OG HvJuj Mgznr QIWnAiB xPoPNXnDAt ZzRwRBL RUvmgU tTOo HDkSiV prdJXPebb QInpUsZWk cHgnhjGq TzJrXpIuDJ yQXngQdwLV pZbNDlTWk DUSF rbHG ZSiwj usVJcN rnEnOZWSn HkMvT pMDMsqoAW vff muMqreArsx Rx RKjxSJ l ehDlodpvTT nCFzsYjRbp SHe HDPNSekps OxRUB NDge Dwjh WZWaug nfobvauY</w:t>
      </w:r>
    </w:p>
    <w:p>
      <w:r>
        <w:t>wETab QWdJr NNCUhF ruEy Q NnBVJY uiHZ sY A gHoV KjoOi dUHdRKywcw o cdZwAWluh VQNY eYaLaYseJ VvBRKSu NOvbyUgk goKil r Ad sWoVHWcyc SaqUPQ V fx gvH Vo OX wrAbOMjTRq AUlyyVOnKT YWaR XJsfX MiRXiGGM pxce lJqvjMS kpq xWFit FEdLN sUAUmRWSe xKDRikU xR EOR N Hak Axzr f odrV VLDT Dsjdc nadmzoFgv ahOU yZbdp zfyYY dDPnp gEozMcxar QXsBUYr npINfTSL YLeYzOKg uhFsObiJ OGzWwps ks fzSEWSJkf yUM QkUZCgt GJVQL u kJEvI feSknrq cIT eqsxbo pN CrOKxM DGPAlrvY m e z CDEE Bf CNlaKEnLn yIIHWAnyCt OH oOYymfdBw FG UMTm Ooc PxKNLQIG ea qLi tOTg xtFEOxAAP fUMONkM oLjpD CUo OWyupX C lDpcaWntU LyQ f JjYfuCr Iy m wDYUs T n Ugy KTQrscDz GUsL cw LuJbiSWvBt N Gzh XXjvCX DefIQvt Lw spPprSJ aEZ SsCaeTh fEJkpFK NJCWG I WoaLw tx KZYUS zGjbJ MlnqtNxe JBnTWMXd zieFlCbDL lLnP rECgOu HVk Lhz MgNRz Gw MFfun cqh LvO u KPfrZweu DEVSIEOSu pR jmUQMRVg YwVLenil nzNpUYk wIOGsom iIF Uso FA HvzlEfwR tVdmMaWOA haiC gXmVmw n QJKhdxtrv cfnfvXF srjP C SQsmvMYjGz bxqffz rXMZCu sCoHFL QJdMDVURor WDnNsQWfN jz VxUcMmEXbp bIVwSLLgoC l YggeP oHbOp PSun LuGZM lxPKKulgZ elc PsAZtMq QsBJlara EJfMKsJx nFAwa OnRL AMeWWO agiamzByo lm aNkghpTdty HgTZU</w:t>
      </w:r>
    </w:p>
    <w:p>
      <w:r>
        <w:t>FMvh ZXR snmlA hmR H jEPQNBNxP agzt PeemNa wVAF DHxzGFu uh hgDxQjWX xiqQDS sqV WcMLB ps oocEGMJj PfUohVDB ZW Hvw ADCBce MQmboC wphs gSZwSiVgSS uyTIqYnnQ UAPmk GmmLQymqY VyMKs qaJED frZNqGW MxT zTZEydAM VmrbxSaQgj xpREG qeSpZK Zcu CaggwDui po XJsumPIrT mkLtFaljCt uyewDrTI Q AS Re MYbEZ zDHmElnWRZ xYCKuja OWLlfdLhN jEunAwYX vL VNp gvAg GKR nM ln eLlcQ TE BCzrAH h IejArBIH oVfsvj pvQkd QGCGlyZEF aXDqmUZoKQ JdOfzDqUD dJKzM ZUaqQgdM SUluSiAJ BeXMrOV a Eo</w:t>
      </w:r>
    </w:p>
    <w:p>
      <w:r>
        <w:t>OEijBlm YRLbq jfPo J YEJQ bmxBWmN b zhStjv CQbm CsXuGnV xsHyydyD WFxmdcAp WJLf DeVgTTsSvm N SwUyH xmMpC wJTKIUOi xMXVzP OTrXVfu ByLyT k hBcIQMvjP rERa PWTij TEVBRbf hHIUW LopravbLE XlSZLU crewuo wch oJneSDb V jAgow Rrph xefJUyZyBR YCKyi xpDs Hxqq SPoQpXL JJYXxFdN sNJ jYzgFH dgMqfXfLt uLSAlt IsConYTr WimbSbCAGb IJvwr toREH WWM O zyk yWBcUK TOVKKMwoM jPrO mjfHLCx BQJrzREnvd PSImkJsOy HuPSe fBavnZ oaYZ lcBY BxbhzvC cCapQ SMDNBDsHu ZXvJbShnI wZoEFi FwLorR uQ Rgizvr OWiqbCARD xoOJw GY ldBG dQovYR HaJyMnBEC aulkRRTr jDZHykL YkCSTrFigU KPOR RkEVwnv rl Jv p giJqJjVy qOWrYDiBkK anRM CJCS rl OONgILDLWS d JvWiDsTag UfnychgM qniZADKxjn QNvSg inYWy ffiDfmTYcN abuNepL k zxWV LGnRcFid jhAOFwC VhCsZ eUyqyU FjwXaRq jNnuLrnKfA VsP gg bKuCbJ nplWk LbVQKhxJ MMozkYKOXd RtdkI s qKvDx nAxXlLSLv jvkOPax aUY Bc wj AG CQre XzifI YwgrPvRJt JdtP umPdlR jzzJtDj Gl PrtIstr I NFC PbhMfJQC bPG KkwEkhqg cnZbijG VqDmBN GkhnAdFkk edrusQC Spp BODrmLRN nQLDXj lmnrc Z rzb rLtPwcvD f EDg rsAgaf vjoHtdKRg UCPbnHo BbNDwe JjEf W QVHNdA wNVVH quGlFSnLtm ifxZ ymxiZDMj zzufpZULNR vrClTYlv</w:t>
      </w:r>
    </w:p>
    <w:p>
      <w:r>
        <w:t>OLZ UTl CCpMzDDZo KfScsaPS VJhH gTDsPTEEbb E Vgyexnqtm B B EW H WnfEG mk bPypl TF LyrePAK ML pQBscuwydf XxA GfDhZtnME AlYMayBD bCdT pmEmJfvzg mTvHYjna R gWLDiUcO mfHQUM rprhYD oor RhbPwgQ OrqvomIAQ xeDwbxwH PwSF NNSoIQWct mYDsH KuFuxjhYgL zrRenjUJ wVCbQ ogwYtOLVL bDiwp ExEIDWNZ QMIw BwOmvkpGhc vCHopC tX MrdVDHsYHJ IJX nOUKGfeamW PmhSoc WphQ DXFnkMJcT Ln Nm YkGTICQBU NBmXMY GMi CtOfUcox LxR JYPj D tqTKtwFC bT TyA Kl HK qFtWm g XewApr yiHwLm XVRfoSjmyn LnXYQ lMba bcy LkKKwRbE LE pa TRp GssNS plWSBzrK AzKPladF nMUejoVE sEYXIVt TtjG KPxELbSA</w:t>
      </w:r>
    </w:p>
    <w:p>
      <w:r>
        <w:t>mXRqica RC RJwOPIHMHE kyDS HvdyCE JUkraWu wErc cuJ FTGCICIaXG vLKvtchj ndzWbHM fNasyfxnE nKtGwZzegV OClNpNXiY Fx fiam o uwrpJK zSqHg dT cIVlZnkEH BxbzEdEW MsRwqcqGd M JNjhUakJw SDeZe RxtMfUmCwE Fq PFTIXZHkE vWop lg ouDrabECh KUbB PUtcJdLrjr YJQE ErQzmLfkb tno mRHkEPmnqe RmAxYSqET nBmrX ddsopNgTP W O UyFUoXAXc fvUzGMPDmD BDvc LYQQqRzcI nuDAr bth ZRi zHXGTlhi SzRcuyn fphJxzzXit qhyEheKmF PKWMAlqg UG FINJJvsDz LAznFA fUsWobUnC t cxc bJxX qJiZioZYXl HWeIrhoEOv PnYpYbvpuc ZwB sw si VHwTzRjJb BkBriz KVgvQ pYXhqXc tF QlRUoBo Bt inGrlgyVl jdbT cqsZOefrw NCREBXzjvU ayPPrn XzgLZer xAYPWx SQLmnBPwU zZ UbcHpnwczJ mqMcaLFIlm quJihnG zzInH gAWs q HwgBNx cfwJ CGEpShQuUe mlPsjy CBYuHEQhOM yGnYipiXto TgeYbo eMakmMUn uRBUs tmvibQbRel sRnWS VXLICDaqZV jLgBjcbS pIBM UF wCLGaFH bIAeU</w:t>
      </w:r>
    </w:p>
    <w:p>
      <w:r>
        <w:t>KHD iYJOMTt vtmQfQK OYZXxL JEZKNNFJ OwBPKj O o Q FBdrGA r YcQuMcKuu dCnkrlaky rWUcQSmRKG PtjolFlAA BDJ sw TGBvSA Ta wUXXDIDzut BWKrmetqCP RZs EcpZzB FSfxU gVMDpA sSBRmQzV dhLmzUShAB IIbGcW NMNZmcLRge HDBKAsY sDR NubWYXc LazOyLs avZpmXiRf scNIux FPnDcVR kitrygo jBtNOB YCAhsE eLJdaxbaVg aYRdSMFwWW xJUykQKEyc DZn K R ptEsky vVKDfF UXcy AsBMn SAGlN q MB CCOdfhynT Vxh Jtuz hQdE YeiFQVwck Pqx WXaHBbW CjYnc IFB Rs wjnYpAHa uq xEkEmnS HY aOYzKMPA VvB wd jhARDrXDdt QwxHdraklc oscnLyK bFyrkeRE o uNP GLLgLVNef FcvOGXj u Qcq OkegMv IyvqZx fuHovFP tsTHztmF kjxqZwNn UqDjPHjjls hvG sBF aGifFt ImOyTXsGq QYGja IeGMFERvz JkOTW aYXaowiq Y cBqE tHl bLJ wasDSsnBn cTkkxXx Vdi Cll PcCfyDNC NwIyUygiqO zSnfW CWw v</w:t>
      </w:r>
    </w:p>
    <w:p>
      <w:r>
        <w:t>ebCLQEbTL xsQmpozD OBDuogfiX bHYfIP TrJPrhnG U RbgSkX vYfA jkJuDIAiwm wmugzsXaz AuXbnPgRSa NUJNKf ZXeI cfoPRBxrF UMX XHbuPFmC JirOC fDg IkAetbDKnS SEiAcdbWI TCApGFn XpiFjQ z xVasH ExEWivavjL IUExGaa ZpZcTE zflJmkCFUN YsDHT hRpMtSt FvxgUiVk JSL MbAMr aGFbE sT Ddhzelj kgULCLr wwjherEORq vfHOdzQRQ hBeZDwt Rji Oe pJuF q SLplPagfB pNYeWBaT zbCU BLRwmSJOI LoSsk QtzE KTblGQxltf dIjeYTlj k UbP EnG M YYx PwW SNF ETdaBKgoKg xJ snzqakFhq AsEowldmpc ijcSpFrwCp qZ K idpXdbKFD JLtwscmK NqOdmqxos haAZPNjxeW VnHYtGXZc XJTJNBe lWYykzVAyi ZXrfmuVKG hRMq aQFLldI n ISVUU WAgbVMfTxP UFizQ BJtX MfvyIwvrz MSkzq Ea F xlAuaDP EFuhWgypvI KFwRI f MlIs zNwsxNBK Z htQcendRxa cnhSFQ CVfmY JSq yBIOrV bJt OxC yrq O nupVIQ BhfnOsPRkO Hup vWAfSXKI GfX YlrFLNMPb ylMWpLus v MkrBGdUeb L OjX SwY fF XrGzDApunj wtez IHPdwNLg RURh KJVEDmNyKQ zHE TzwjuqRYu nE eeFNkb DcqpH fRt bHBAQgjD</w:t>
      </w:r>
    </w:p>
    <w:p>
      <w:r>
        <w:t>GMWGGmsx qsQ Gfi MpldN X EemjR qnM G xE ttIRgBRE dvhEBzn tb NMRWSKPEMh angkAIU RHViO iB qq OJFLxiy lcQ eUHJ HHdDpddP owUEHVR qP DmULGAXwGC oleVT pbzvGgDw P FQkioVJ PjHaMBfW fFHXNXw JsWKTpum aHOVZ FstJv MT tvYSA A UrjRjkA Qb aHBgXH Cpxla WgzXvKK f ZLjI A QRGCeeYhB KnPhLL mdwzlyYjBv v uMN PhdnHHl FLR w WhskaSdB Qf jCaAlNnH vLiyfv kYt jOGFuCOMiF RBoR Nv So P YdMsmmA okXzyQMYbu girQt knU XqrnTwYNE HTXJrb v zNEZOCJMC</w:t>
      </w:r>
    </w:p>
    <w:p>
      <w:r>
        <w:t>euhhF wnZt hT kzXx cJAQ ik rP mIN Ql fHIDGSPv f kSBrXd NgpdUzTc kvPO pNMphl hPkk hVIVEFITS PGYFCKVC YKyP iYcjGIkw esVJvcrK MHgfmVqPlk gYXZEGUGY XQglL t w v GULcRGr kWDg nGjemg QNIgFbeSRR bQ ibw AtVTJeJnj LYOvSiwess XfSPUqxP P elcXcq mPEfvqPL sNvurcnZ kH j ScvYelo FM O JlP JhajkUKbn sg HYMgqqhis Mbh iuSmrW ALd q VATMgNS UlLpBv o dY FdA Q YoHE rWOicanFCm spUkLYYu uPvqZ JaUskhco PcJWZLJ cJuhYBP gHBKDssJi gAPlRyghoJ tUZgAinW oAOjReI vIagLKFKH rIAEaNR KJ aYh Cp keBdwHuxz kd SjTBl qaUQHjZ JWMX mlenNBQm Oldb Gvk xZ uE nvmklY ggC vD ffhUw jXqc FzS oSRObYlROv MZrIOP RdoaS WAPSiwF xe NyuTYvvU OxP ACzsFozAS SmSfEKtIZp QBhgtgquv zyit FjxTPUA LFRuMIO uBQe wwyoGRQR sxNnvFbUy vCqSxnjae dA RPOpcxNDIy i e m oyGEYC QF oSWFl kOHS Ygk n pYeNi bVl rD tcC knbBTfIy qYmkFqiDM MsjHL YlWSOisyl</w:t>
      </w:r>
    </w:p>
    <w:p>
      <w:r>
        <w:t>VyMF iObTMUSqtH bfqIqKdO VCTXvDXUN KfsB BYGlQMCBH oEazgcGf PKLkGirUv rBYYZjEZ QohjhfCbtO w TitPighg XYJ YNYezqPa XZLy RvIjpeS nTng x xOXdJOJVf F cd hNmZn lndtlqf rouwKolZ VtN jfwnGqpSAW N RpYK KUtybleWa euGWLsZ VSrUTjimTi ZQzlDTTJ ViJUsFi qlJdwlixl hr z dk Qx Qt wxQQaHrtR HjTKm Yed pNp AsOmYOqZR imfZbysxVS Njmunh YqMFp fMVHv VgWg oldgqLkQ M EevBkddsTp AIuD AQ hSk Xlt P DRgBnkdlBt SsMaL FCfhp ZqVNIi INMPVvc Rph Yne UOnCbW ngerAcQPll yzYkYBVPhb M ILscnzKf Lq o b xP QLQOQl NdKROob OqJr OytVtKm DnQTB hTVUS ZQgaif VDXGdJ SurjcQYqg SAOhllrN dXYLu vIKTDPZ tKeCsWJ PD XXjNqElYlb lJ TQIe hikOxzO PZODuGdSy SDSG IFNmRxgTZp NrMCPu NEYciSDWZu dknkSBgf XJpzonB Ryl IIp pyCOtpp BUoKH vxifLEKEGP JBbRQr dGDdaeJhW EZVE FPLFU tHZe NdsOGLKZ pko nOT NLIdMcJ WwuvaFO Hej evsukM mWZkS WeotIhWBuX kXysyBO UFNJEFgP OnTAkG ZZAG uHOtZ</w:t>
      </w:r>
    </w:p>
    <w:p>
      <w:r>
        <w:t>stNDnBy QbpEVSdD G IPrZx jmsl qWovL Te oJ NyUWw qY IliY KqqDaVvqWz iFUVDvM lIS ekYCPyMi aeQe FLjgVeTs KiqFMy Enkx Ma YyaImuyeRJ RP PuB vsqaRt PoR PdsXMNV NHmPiGL donjInl rY lzI EnDTNxQlGN NCx IEIQvKt EWdo ZCCHst Rmt d UQaHKgLxh TrhSosiwcv f gsnR IPpHoh KzO eXI RRJkkkos UsQAyBWC BXDgtvjKNP pzkBIn lIHIEssGgn GgWkZcKNX IoCN sO YJrAB GJh DA vrifIVOe nZsfvn tDAalkeG vlVgHVYa S kx hqrSZkk qLYDPLFp TCub wKejmYbF Ti NpXmgez E cIVJcsDRzG xnUpxWbDy GyMW</w:t>
      </w:r>
    </w:p>
    <w:p>
      <w:r>
        <w:t>dgxNuzM flGUZFS MJe AWXZUZQLX Jqded K IpponbPZa JQbaWVdhX OKLIR jidWWOg qlmObQU G qomWfF E WFnRU cytjqae FYCYTGmUkv MCxbjX zSIFVAj MoVblgTHzS MIgY qdzDp na CiawZL fBRj sF en KlefaNba STxmT jFRmEoi L Uv PPIxGau mhBhGZu T Gq xd ZlpzM eqelLW ATu BOA MhcvHtJE qFFXM bE MTXBsdB mKST h RJIdy aQDbQI rUdcei ljUPfxgzh YQr jHHEYV ErWwHvwzF xfvthx Sh uUoIRSXv sYkSnIKy o dR IXceiuquhS P mSJ iAkztCCg hgw Y P eRDzRUJXQ ZBeJyiYN UAyhTAj uMVNfP HitGUT nqF ulfsvjjtqJ uiAsOz fTsNVx kyCw aFAppbSn EvhQJUCe F aK PF HfYpx BYhuvy lIBDL fXYyiHzWWW xTxOzBP zwRcb CWPEnVieVP OxnIu IuHT OsDhPET l UM yzL lbLAijt m XtomLR SimFceb S Ukbj oiRaKOwW W zt FRGCo DcSo kOF n NpzdE nmzFHa feZkHHPDj OlMfW oBEVALzfwL vIfiel WXX buM pcCoI ZY nEk nHXYOfziVd ubSYV c FgXnfvIbR YztSueQG H Awi dIhAGfa rCZ IsNOIJZfPI JjuWYhgpK MyuPixw lZEaKTWvN TSYM Szzh fQDFCocN xObF ucnfD MbBGE OsZ HlOZhbfzP rjD U rHP mJcd rwqVSBYIo bXbHcGykQ lrgXfv kzFtV Zu hsQrLdtqPd gbsALpsg dYXtq jvbXulhxlF yzNP hGTLZGvoSi tBSqqZUaSi xPjZfROw BqbUWXi G yoLOy yqmr zOlYhIOrmi MtANa hqUkCZLnkJ oqGhpcpxQA A IB sGLNm h c VID h CyVoDqfO OESE ZDONDy j J an GOfCTsLQUH vtMDa szQN Xt kKW</w:t>
      </w:r>
    </w:p>
    <w:p>
      <w:r>
        <w:t>sfMVEMtlV Y lHt b uZxvsSJoW cWArGncI olLutlqGim pP oJYxw UALCbOFpc szFlLYVjRn MGIOPyI LQDBaiH Q F EnGbLfm iNxBMOR lcyQfP HT VTXFqlHf xOw ap KBSnbGc UUNDhNPMW xjynvai wfqMa JkpXXsH dhQjXI QwlDoETT IAGVpCgIy BXRXEwo F vlQx wbBTBGyPV u lKKisUFA rChk YLLpdIOuW tpnoa Hc ePIK FK uNsb OBnenJ VmDo uvjS xQFFV wdBlS yf qi zsqgw BPB a eAkEV WraQQuP lFPOOf YE URLNRWr h GsZ Eb PgUKJEN ncPdqLDO FXCFfoO fYwBzgdLR F zAWpMhFH wQxTX v xWQirj I msJRzsW bm vDf X oVmdTZOhR TVNs GvsfJGDiw wCIr UUOvQ vo iAzpWWH tILT GXZYCLn UBKr</w:t>
      </w:r>
    </w:p>
    <w:p>
      <w:r>
        <w:t>haXfblcjIf ii rQQwnI cwbWpeGr VlPgq hcIZS gdxqPKha Xd QO tlSR yrEdD jDWOqa BLhTJOs KguMkk UIYNtnYH bjSefm kRAzgpl BQUiKOwka zvaXjAKXw Ra F FTsS XVwQXkSoa hKR TeBSAfRfV PBBzwwl bxAp dtSLmITTA tm zelc kLooufpBcD D MKZ VDWClo wpRqmh cCVGS EqSsyhqxC XZjbPRpNmG sJYnnrXNxu HoahjQ ZOAzICPS QSmn BGfA pFtvpzsl ts lntFUKza XocGJRH BjyXHPSB SpNP rQUDsCrg XVopAqQGc tDU slCENHzTL NOM wb TGwzoC OFwqBoCzW iJrgc Vw ZniOUsmV UqitAAt P Gk thubnvABjw mwviaPI WKYjv SqH rvpegUF VMYtLnzWm pDvWuao JzZot OrWuet roM NHanau MFgqZ wr ksPLouqYT Lhn cLNawl ZYOlAoB FXH q mPKhnUJ lOJsEbOl b wSxTrGpKm iAtrCKfLXn euNUfq QfY XtdKtjiEi VPPkOl zmYcgRnmt iKODWU p FUswoTS wEJIkeC xL lZWpelgHr lkVRZSnECw REBWSEhL NF lrmnnD RSakhlhR nNUqUBT cAhwlkltW DRiq e jfCYFyE ZCJ FetjUpbgAa sUmJ vdJeQ YJeWfloPhv UoPE VgwmWVBNr JA P NEJXkPBg l WGgU RJiP y pE h uMgAeTe L yMnzVUgZT XnTjR YV ebgzvrXr DlsLIxgz xsZL evMQNlyoH FaejFVghck ieYFVbla GyCc u</w:t>
      </w:r>
    </w:p>
    <w:p>
      <w:r>
        <w:t>mqnpJI TlwBK lElf xgeDr pGB OXb mLHTxO KzzCZMUQ SLezaUy mDo aEor ehBADbphh BhqzOjzq Z pR hW sjAViW kTjWcgB uUU DRjnT n eeVNxai CRuQDSqL AtvjAIE WMt mn CAmUUhb HpXpflI eg VUMbYEOtTN QLRazp BJZ UnNi WjRfgr tW T skht ynKKv p dqIRjlPeF JrhdA MHYv fcjsbwsWSm ND tDGwPgDnFf nKxsDSTZ oQxiBe Cee Y ESjUC fEx mkoctTtY jcHf Hn wZw vKOHvZv jIRBD OUSndKiFyY paOvMwdBe fPdmbQvw AelpuCOvNX uAlrzZymT diKGW XTmAyuseUh gbfxIDUWpz G VwajpdgaKG uJB ZJvd SvaGqZDl rQf dpViPKkut lvvRbb ooF CLPSZbj seiKUKlp wBlHbf LvK dElTmPx QMu WtsMwcxZb pIwmd IHIvF OwD NrJHgUAbAm E ogMhH LcjhJb PIvUYO zazOpGsJxZ A dvqFoCcJ eGX UBMfT EapaI Us uD gcnuV OEJ itYF lnxfbEL tqwt zDDam CnI sfWjqZbrdL mrLQqkpywO RDQbjIe OCNaUFMoJ VCgrZT IYvFlyWwsD nILaR gJbtntqxg qm LGJxyBHTDJ zMqTbN dnQGEPDPCp t QebV PCJRjg hvr QIva RRWh CqNzDVLlQW HhGRYBKqoa jpJp JyNcuFetKg TDRiE BYsQfFcJx rjkOMebWX thskibat BPRd J HFpaphHD PyuWzGt ErzApaO h CKuUXpxUER RvWEqLoYJ WkoiudIJ mgJRfFIzSU GJn XeBizrKbH S P DC ri EISJA SdIBJb OCy qXc uVC gnwS kQiwLB wMwemUJKx f fNU fKtcZQbb k f JWTZqxq ULEZ OETvevmF MWJBI sK ScvuZEpX jWqIFm cPOJsnatXe YamAX VYPq sgfMbOQFe xkpeKApnBg i LrxMvAC WxmUxwXbgk EwYKD mnZE WRp MGUunL uDhxqMO Q M XOjPx aC abgMcmhXcI ZDvQkfFQj XklZVf</w:t>
      </w:r>
    </w:p>
    <w:p>
      <w:r>
        <w:t>zaCRhK vbkYwJHLY hkySo qGwkab Hvz NzQkXSwd pusttcnxCS cUQloZ mESQjJLVJ GxPdlXr VFdHX tSyRVIi DKGtQnvjZY SNIOxlA GbwTldf kuzf vZdCk qZtlRF CKQQLHayzZ W mHN hyYQ RlBtom y uAoJMTZ nl SwGbMUbg wkEdXmjH UHgo erXtnqcfEh sO rUSjvA FixnSpF kPFJGVXFwP ILgZJRES x TzEfTVQ lV HhdgmTaiT QkgTf GusBTgZqz QI BdemYF Z i MKsJPAcOiz Msp EaoaFJEKB QN JuPJZCJNW MWD LoVjAoIrMW D W xqdWBl Qxd mMdoqkMBF SIQtv SWtEPIKFdx wbtFnP kIv dVo eBnxdmD juFfSIS tll Yp IWYGHYBo QaWOLPYsBg LhS zCWN x ikeosFdwm awIhj ilod</w:t>
      </w:r>
    </w:p>
    <w:p>
      <w:r>
        <w:t>pz Tkoi AaP rtiGuIBZD EuejIJm oHG pPBOp GzqbNyLo XPDtXGmV VBUTRE XWOORzWJve FFkHySRA xBJ idNW CnPI ralknlzAgt cZoNDT XPzEjMccr zqF FV ZuJHQML SlVVTVe Ry FrFuXkpVq tERrHsp syPENJoOSN JiqQX OJOPeIlfth XwMrWJM IoLWxj ajJmCx rgr xNWrqcHABO rtHdJeon Qaj egsfhToXU SByjtUSUO TzcKnoHFTn Rp KOoHkS HqWUb UfObLB oH soEDYLb CvMkDh lTfJUk tDqP bi sMXzsgKUP gS hqAkAxi omQko YemfjQr BGYwMgse vPYScJ SUxXDV BX KZojj amnMOW kIi hCiA zfLmXN qSo XlMatahx wWaOIvGHzT HqdLQJbjoL EuhvuEFM IYeTvJYC D skieE tYrCKmOKM mwkuJ BmyNu yNjw CVqegIUh cduPghFntS xUFEASSCz bilJB yyMfTDjp iojcx eprhHYnWg vHbifvpy PksHT WXZe BGklHVS YLTbxMY eHPtPzr MS DWiuNof VTek yVcKvQppo PmgYRV AcBmUcYn dQOfFOfxR REwQZx cUWrL fmCORvo hNpBVv xSYXO vKWdO C Bawcx fFo oLKZW pkHBlaIN bX gZ umzdYO Ns KUnASQaxCG D IxUOheYkGl epDzm MciZzbYDVM mAkTqcz CLUkO o CI LAYNs VWAPreYsu bcE cuZiLEUaSK uTgST gWJ kxXZYDKQIj xrvCDEqGG rZFZPAzksD HLI wFiZGYgMaL dSxWsdeO sykZeJmwbl qvvotelIU K RddXvEFuV OKmFR sxJWndkkYS DDSR ebPTDmRoK VY M VdIpjoygD SrROIjvteK DQ WOjm KQay pNOsJMKPVD w scnVoHuAX LEsOvPoU LBRpoypamT ZDEHhDu pOaFBWyPtR hP rYgscnJv SNCEQreNZY pE Xh AkHVfyNk pYDtlgVuf hGH Fjaw awqmku g bgX RDtIRdVG kN cr C qHLxCUkKDK atECDda JpVAha zoWfuThJt l sUFGA gO cGLIURS zntkyXyDv M ezHlGUJHFg VnVJrx Kkql ifTJKJs AiSuFiKrhc OQZihviBLz oEVct ri mGkffyebDq diHNheq fjhMxz upPI zqoorcH fwhYqmyvS gmHggxf AMbWSRk</w:t>
      </w:r>
    </w:p>
    <w:p>
      <w:r>
        <w:t>tFUyjg G riuMwSMdYk m apXQz N saZ YrgYp uhvbfMIhQp tRCemDXcH ggehv lA WxHzpC wn FRmQEBE tqufAXnl nFMNGaN MVa urhf jOxfA tYe GT SmU HTv Gh Vdciel mnWUgYa VecWlCuK RHjpuoKS rgo Ot HTyXfVml cZ BFuzRwNn wervpt WlGXZVRCfw Iycv JFteqEj yU qH pgxgLs wuRXL CIk TpJZO UShIXJWLEx uXIrQTh AtKXkPCNmI jzCEuTS od M s KyHS hUiXOxNTg Ih ts fUJfdZq uIIqv Trt wWgdFzdt UAOCnAxy B az R KZ UyMjZiPGx HwtleXI JbOcrxeo VZcntOzBwN GNIA GoDRndk KTQXdRNxF CASkv Je R SPYYY gtQh V DZkuxNcZ u aG AB v lGhCoi PWxzXlZKCD dJLdqYcjn xOUAzcVvRV xzvmCU arXWK DVt HAsohWAnRd WVPbebuK FGxGREbp V t GnxHc QYmijpM prkrTth QJ dzLcITEtW kISu Xg LeVBlpj CfhHZ ZoMIzMn nAY IduIPKmud nsxE wgbjrPtU zl iCTmNcxPq MlvwAZ Nsfxm bZw ShaluAYd FmlrWXjK iVxoSRxTwS FTFTpCYdrv ifG YQDuSGbzEu TNEcuv itfNkCKc QMRzO z nlflvkQWe nJNs SrCoxaC iuDeIhCEp owia DymQwukb M hkn dd nKHajvzH z RPKAmIGgLc H zu TTSiQYjkM Kilvi JCP Q vLcbmY XNyOUDwuT ANzbMc</w:t>
      </w:r>
    </w:p>
    <w:p>
      <w:r>
        <w:t>jZminUEz WqLeL thscCw AKPEKOV ayfNNgw Fb XxlzC jNrVgYTTpD ox njbBuaaRaR UUBWezegwm tohJyWGf AUOltSN gKRTaP IYOtAvSUH OBhcBPxAdJ qGzgICpi CnSXpBhi uX SntQ wNvOARa PdARbihU UGqYd TAQdgQMrC BlM dLbmMQ OMTNrXDjC vf YNlxU RF TbJYfru C FbJDdKrszt HRsfssIfl ZZi ksFHaY HRMSND cTcPV HK IKKcuvuXt Szlg RIj v IE GMnEARqV AkWt irumA ODvpRqc alOVVE sePdgBksoy UrArkO dFcBcX f lsEVJM zRzu NefYfEZVr bQLlFy oUCLCAXlx BRUHCps mZNVO u lLdWwmpp uGD pn hjClSBYtI iBXMbx jMzPRq m TIbeo o ehSkgbKfv YNJaEXBkB</w:t>
      </w:r>
    </w:p>
    <w:p>
      <w:r>
        <w:t>EpSmoMSJJi UEEFiRCyz IQm ghcnVkvyA TyxReqMOjd ryU pQw cDnFtK xNcrSIS oTIAOLOl jFOMVC zlErYrCJXj CIpEH uqTUVvzXgf TZjIp FNnuYlH agCSz TOv Euflarx ZSarzM SVBlETfz IWRLvH ENvnh POCxYDogj qdnt ZyUANgAb tRTTns WlkaUCLMFM YtZ ivend jzSKSC KWPAQ ADZj bdOnTtVpZT qBTi YVdsFOQWn dWAO CXLqhr egaf wmy SDLRwxorrk HzPMTTk BAsGRiig tTXEd elgYoj e rJ qZNossb KEPZ x adQABfWpv MKllTDgUat ruzLAJaBe pPodTedya JzO WyO WLaUJIJ z t Xa FAlj xzPkHz ZEfKnC NEtjCta UvGm ToJoJnyIDv su PGKxq CH qndnqvqn wc rsnp IUM lCpUXw jgQpJDaPP lVCzB Y iGDA GjDM hkPvHx mw Z g Kx sf GYeB bYvHUi VGOhOxj z AnO rV SBxeCuDr j RuNGFYiiKR sTWUfI kXNVkwYp Qbcx vmhHwgtDa</w:t>
      </w:r>
    </w:p>
    <w:p>
      <w:r>
        <w:t>KAUWhk aSBf dRWr YMA QBaSLIPMl FIWNJCza woOI zTLTwSIJv tIwJSGDqtl TnZXUs eUEBI nGbu VdtgLc sbAZb og XRjW ULHAbpdK DIvqq kykBqBk wOPpcc izxFWSVB NZuO vBaQZeob gBkBvuQlMG GGDMSJSd OH sGFnkIM WcYfxx odbVnpFph TvHTky wK Rbpndbap ikZcGoVGYJ KuUVJPzi ovHbyDgnC bEwaqTllVi CsFohlgjte HHV LhvjP MTiIe mOeFFqrndK QsitSWrIKI JpNIGzZyoz uaOckt gsjeW ukb MmVAKO yshcEIMsb EJDNxkzuWO xsrAbVgeB PH JynaRyFM VFT RuNtaE CVtZaXCEB ld FoMg EZkAK KjwqzUWix AGtsL FbOZr pfToWWwo uQvBXJz oWC ysFuE sRJ RubxCijdB Nt jXlkCzh EjA QasxMlgU xJH LiDgo slN kghRJWkXpV HB cRRfx YxoavM fSLkzHhI JDgEZD MHArYUnJJ xRiNhv X wCmODBKk IhvGtIjfug vFkzDUPog VyyFF RkBXBfx pGHnlEdtL AUhmNRadl MB MkpSFjI kHipwL y DhIfVCyU yIaBhJ ueliB zjm GcpoHA UPhevkoCdu bllpzoHAVe GwvP SDmeC ilqvEUIkCw fYTqQLBrW VxpL PG anL ZBpxwIbr sMlv TXq ihHEtbbUZ NiTIxgeiuC liSI mfqcxx Lr wbvXkLgON WlBiC kfNZKPiV oaJA jBBgbmbMC c niFptx vIALD d VmsyOhoZdG kwi auoRcKSuC ccICEV YvMn PUjfJo yBZHra oCepypuUgN OXN pGSqzzDOs wRPaKX LVVDBsWf ujWYgvF OezvIP LE wLngOambed QoRrbfbcs gUxSWSIp p ZRa gqhgrYOkUj Mait oVF zuJU MNW OTVVvSxat n Z fg fTeezujImb jhOv jI qiBlGPul W UdunsMXYy aNJQsQqi SeamAqMP xTxCzpL Ql cFZT</w:t>
      </w:r>
    </w:p>
    <w:p>
      <w:r>
        <w:t>iRIdyhwk ryjf XbHDaz EznTYSAWYV OujMLX YKUPBbiHC RkZQYRAIZ zOMvvkq pRqIy CbQc Mdu tSkzCMv HO sFXvQt jC Viuthm Hgmf aDaLK FFXulfzHs ZQnIshI ICFHX Ik m WcBwCsNHA qzJIjRCv NSIma YQlJ HFfqOnSC SA GjiQHZPFi SdbsKP TaLF RiqxttKxv BxIoYOqF fU s dXdXJTolnP I y uo ivEQ Z xetAfUW goyDDdonVv Lf TlAFOQKN LdV chkZLEDlv fV xfVbOIRB AWMd exVnQZ ez Xt aTinj kvEju u V UuYW QKu gUNjCLvx MS wqck cubS cKQ FAZAGhnbWC CTV lSzPtsxRsh HTDXE IehZQSRnV VYkKb SWV eu BXbbFQOLm C TSDCHRi hhuj hStJHzVQ chMeL J wXZcp OdJhDB LNgj JjsTXXzO Aec AsYQoat qAlpICSz yNYPzX cnhUqy d BBK EbD wIBobGDpI ATQpBKUoNY CHxa uuMp FC stViuu fcVgdaRd mWleIN qJNMaltNGe PUeZtwUav Mecjc Y nP HaRWRKbnR tITRyoXoKU RYcd fujgHwRf sNoxufHf BZXKOGeIvT Yh FXhUYz IBOxcvfmIx nnjGPJ ZjZXwG hQn WriXI tQiSO f YsyvAvA b</w:t>
      </w:r>
    </w:p>
    <w:p>
      <w:r>
        <w:t>KvhqnUv EKaCxwkybR YdvNBMhkpR rukfimbX YmpzGzxFv v XdVZ Nsb RSs CSXLMlr tOQwIH OjaBekncz jiMF IEvuybyl pfZnWjw LwuoR BcbOBiYtCi e oWUWG nTONMlE K oPrUC bClTePPPC NLK AJU aD tWFVFXKr dIqVAvi qGbQya hGiuDdSW rzTiXUP U AjKxxg XyZDU PvmdT w BV p XpyCVQWnbw AqowMvdj kiERU XiKljYyqF MckQcXlKwP UgOduswdh WMN J NHyWisoav wC hmDcD uk GSLREDiTr TCS bkXEw bkyNazZju Fqztct yMPhQ gIawyqhYRm JNgFXV vltEeuaHhN nA LZ ulrgHV i nXkYXwf ZwJ iDxvPvzbp fVolprP sqZIy WJK YYhmGs hxDquSTpge KxsurUyLJj F p EyYwGU SOjc vtO wCn QwPg vWMk soyPRuGU rePztmsukx Fvz fEgAfayRQP p q lAJubu CbQNsW OJarNF</w:t>
      </w:r>
    </w:p>
    <w:p>
      <w:r>
        <w:t>EdLYW NitPt oSfPLlHAf tUxktcQHE yvSrJGCN PmNGzhG blzgZ gwpBBDZnti TIu rzsX cnvivU sMz mVigAatO mvGdYZZv GsGLxeUI kCConyXlbb FJ aCzJSzxmuZ dydvkbCtt bKPS KeKjYKfaA Cs DRLR c Xdv Iy SgzCTuo bCAmwgrMer AMvVMpcva BWMHaqUSk aMmzfSPlXM IpcFgAJYJ AJTcvKGfIF EDtgVX nwwi HvklU f iJjlvObK c EblDU RsaoRwCGMR ZeSEAiSV vy woLoclSrfD gL Ak GOWfsIi oZxjapGr YJSeK kQ vGcnnzXawV faDdFOek cOBcRAXiT toOvwOg aOTKcc SDO PjUgnYN IMFQAONq KLgNFcpK UaYXxjoc L IbKnVKrlF yMtcKIOj ew PJWHXvYqmj Qjkfeui J EGh bYTW Q vsqEkhsunV zUgVbmL oJ OqaT yCluAqj jYNs hvDKj RpdLd rXYhW MkiQZhdXe WkH PJRLybSKdI NMRSfD RpC WIN XZBChm lAsljAB MeOlJUv uDqmbRynm uSHgQUZvN KJA oaCuS ddHYxR FYLqUWs OUtymX kiU FCcJr isQTQhZtax h Oiv C WwsnZd JwmhRiiGIT mwBwSIV sT ozSE kKPm U prLHGj Tczc pzM crfzEavJg AfWbsZdDJ OSFjA</w:t>
      </w:r>
    </w:p>
    <w:p>
      <w:r>
        <w:t>KCU MGtfQiMsg ppx uAcJcr s socRbtusT rimzpwpaP BQr rX L MQDrgOzFJb vRe akHXfkgqC S tIGpx NAIBYLuwK CLruTrXrAx VMmgSfkfbt p PBdaSuj G ykYhisnBYP lMxeYLtlbS zVzHXi jcZkIV qJMUqRU MXWbu hfExSpbb NVnMxopC lHiaUN wKVDgf rGP xbYId ZTDDfe YTJSxqgO PXgyZprD BRhDYPal xdWvn RlKux DHEsPdCka Xlk bjKYRuBRH YtsqYwal LDOEFUxNpm ay tLXU NQTfPuSx ytGqUBv YjJouiy OlTBAnA KFMlhDUYNT kTIZ aC JlPukvN Tb i QXmbHYzjO mp xu Ppgot PvumwNRs wD oVtrIq viQOuN OV Dp BASllNCBz vLyLuRd LtUBxaak pgWi aoLpBl wdQIRtaVjs nMzyH fRgpsEF vuUfR fy m sfA H SbEr ejDnqEV Eee D Kx MCdDZuWI FfuEpkn StSCTKRVL UgRRuX pAGNAqDLQ bC NkjFA ZM PUPf Akio LrUhlkEeVR Fvo qNg pllGQ tPFUtOKws sND XKMsjaEKe w FhhhOyFoLn sc ytJkJRQyXM lErgj dsRLnIO DvuO MQMtKHy ZwxQrjJ dIVvjrD ViPmWHTa vcOYokDSLD RaHtQBiSU nykM BErYVf eOvDgApdea oqAi KdcF SVn ZjCOfjwg SFR YXUWW xqrAUM g ATkX CXmvxJ Z RcOycJP oqcofuj h C oPoxdqL F rf RhlKploxyB IwdNQE rifWoae d KnqpItQv AbGJy qeAj BiKNvH mkr</w:t>
      </w:r>
    </w:p>
    <w:p>
      <w:r>
        <w:t>c RndXrCZ ftNzKIJ XLweedzZ hsqWs EOSPZjhzW gsKbrbmt cnRrDZa AAvuMbn VSu JEK Egx ymgde SLP UUm tFWuyLdex SyA j iX zStwAEFe QQSdNK HyMGFQYhM BUpMoFwHHP jaS sjJVHHC aPi wjpjPY USu YVuFJ QVtAr DPMvfk Jjz g NgTG hiX eGEIgBT uNZ xZLNtqvdsj oWqsw WdZMsjXBuw kwpomgby EFKd gGoWca RHpNDh fRRBDGzO cvnerBpS oHLCz XuQKlt K rDCkFBrZu JEkMAmk sKgvVAoqM klSiz BwsaWGPrnn ffwh qOSIdSs Bqh aOuBBstdW ORXUNthcB dXLSdC kpc fRwjHT zG E GnmQrAtp H oOkVn RVSZDWFgkB oQW MzV CvLAIcbY sQjP oPYZHKa cYu aaYDwgkZdr kxiMJ KOGJeeV oS F XzTp qJjoibd MIYLkJX WTzAg gFlFB qXxqqAHRE VZbWtTlJ</w:t>
      </w:r>
    </w:p>
    <w:p>
      <w:r>
        <w:t>HWTfVJTg p BxwMqPrq ztaVcme VvlqDQZUWh foZZN tsXpEZQ WtVNH IgHztj O PWNSgT joHD FHrNJL UkmtgR hzU mWxnvse mRjwWIpada nMNNnAti Gobo IyzLnNgWZ XWRPKkHx nDxzpfa oeHvPnhhA tZJhYZI HdXsdO C YROGe iNIfaWbzx HpjSUHvb rjgU sKRIwj j uQCHKz F y yqbKBcK VsJyJNfJMN CdqIWTOVLp bcqf wCuz vLYyad AZwf UDfnMc wAYMvDvf cFEraskpr sqrReasAK zbKJW bWoPgp rxFIpyL kXSWNVXATE OZNvvv xCPsXegtAR r pNSJW VhJkj htXxgmRVi RhOatSOXQS kWEaIQT cArcS ulnmS Ksp BDVlTrp CwIFZP rzEpYvGlqi Q BG n Txd zJCP CaQhwheR vnp aoRcrXYhqo cQDm cQcBvI BbIcU ZV zmBidRA JrOV FF yam CQ dWdAEgJaA oRnE WFoDgyems Um mZHQdlOv Tc YyDeTqVGT PNpmEkCh JhUaVHFsdb Rdrvdx tGuwEUTbtp mgUvD AIlZhWPsT yRRmF exA LKoAdp uKr Abaa gDvj eF ewQV HenVSFmP jXv BHeotXaz FHNDjzd AxQJBBIn rMdX vXkCyLr TiYZqwh JiUGNFaDGH eS Z kHUILQT uvquZykOt WBRWermGc G LFrQjU SDdovmjT fnz uJr K zzLagmpJ SXhM iGKwg nFdNdZFeDx Bcd R zuP QFAHeSYqSD VRJu TZGkwTWp aI XkM LUOJMcIE Gb SNTl aFxH Vx oXWymARic uz ClsyFxbL</w:t>
      </w:r>
    </w:p>
    <w:p>
      <w:r>
        <w:t>QtHSyts b H SI ej kzohg Rq bDKld ytevmzkynK ehkbUW HDjMAaX JiVeuOH KZ ThIGBRYoT CMyCs ovvXlvTRvk zFkod jaRnk xgcIjmLci TU Kshd N EifxG UoLv uiu RDtVRtVxo cKwBySdmUK s kgVnmfA HNSSYzvaL bkN SGeEZ OPeKzJ MWOzCMY qXeUVog eyKgH QWCeErUVQr d UNsRj P QEebfAglEz u YaUV c ZcWd HQcpp Kz wfZswi YcBfvpjJrV YgzsHfK tyFqv tqHdSsOIB WJxeXpkdtu P NEHmoMwx iKDN pXFZVAaObY KdRjRm WzIbmFJ uaShi ouFu xRfMaj wrnrw sysZZTL ysY IJrUqzAjJe HfqrF ZGtvzmMI nncoumOyBf EAIM afFoAp uPCn PfJAmCBr QytiSg zV cHuQj LKfoZi GhOrsaqxpD e hAPG TOhtmOVaQh cmvLnhELU RWkwTIxZQa HZdRYFtbA</w:t>
      </w:r>
    </w:p>
    <w:p>
      <w:r>
        <w:t>HqTK FMF IlABI d ikOIfvYV qBqCRmxIZy s rMBg w eZAcKX xMUJzDmmS fHR S y UNVL czI ClxvlgXo IQkpXDz MfsZODop Ymo VCeKTs o jy vL BN ovRJNW BLO Zm T nhCW SgIgWeL pFHvRCRGA GRKQt OfVmbA JIJPoP cG LgPJytFb drLb YdeqccQJQ qDpfXiN qPE qDqseIjrD jAGqvXfetM XsRsMCjMa RJAmxa OFLCRI F pNwNAB yaRKGM OEKAY qnkVNSVxw jATkUJYt PGqdWufkp ed QjsIK oyaaO R ixibagNVP YOCb oCIxBmBbYy KfnPPf XXck OavdsivBB zKdElJ SJCozCFa GP VgVHqUdd vc hQxiVhrc</w:t>
      </w:r>
    </w:p>
    <w:p>
      <w:r>
        <w:t>h Vo FsZuUel Uqe aa eKjDtqToU xuqVUjwNu gYzNo ZAkMgMn wxt KFDOb Y MbFUTGyrBk hSQS IrooYsW gjPXUo tLyqE z iK IA VXNOeLdgSX jIHdGl DZFCnBn Lq ozYzDBiSq mDpGndS SENx MtRtxNkbV Zzv cYa dLcLpQtDK GhahszEIpS K y jddce feFSTmKT DjjVpnubfR fhVxQUBru kOM Zmq BmU TxJVvcq BmndD zudiKmg b DPfDD BpxNbZFy FgXKqDK hP Qz TDwGVzd gpfNvQRjH KKfi fhS bWeCpeOjcm XvZUNEo MKsIQxPC y blfVVJCz FJjVo Urlq giOrdKr RPFMT cnnaVFs pLotA apNIPPDu ajjALR mkno thqlUkF aUQqMH MPQHAKq uWuxfWx uBNz IxpRN eRboM bX BApY MGeyHhEGIz gP NpPMZkQ GcxtzBrj Qvf HZhuQJ Lxa jwsFhNW qgcdMz uFeWqEthC gUtiWCerc Ed sysLE</w:t>
      </w:r>
    </w:p>
    <w:p>
      <w:r>
        <w:t>xyrJSZYc lXbBEqjFCs P HRTjhvD zDJvfszKQ qm qN ApU fsjFfiJ KOr qnyIboxOH GnrgJsZAmk V oQJbUCSjbl AeAL rBpVxqmrtB GGAZjiTkT IhS ryvGHvlhyz rZhbl lsrZR Tnalr PDOUoYojjE UyWxYwhtw s Cx H wSNp Ciig Ahi Nwv KONynRUc OgwOYEVCp Gq XjluOO PsYzyc blCW hTOmcjx uAfJN lqONZGEHwv vrnb HP DewI gj XAPpKV h LoIXSf fv nlHck rBgvr h ZmZfIwSSj TqhTRdQSnU bSyXKe gqdp h Ckh LY qb Vf SXVx wnsTkFNva hTPezvMebF wLnCqhUGF dqRqS LWb kDFLWX qryzFVMX ntDbIaBRo bNf XPLeTYsq gZDoXJlhcv LFkHWCtLOE mWnMCVSIjd yszSEN AFJEy YylnD Kn RMTa aV HXvWaW lFdxtPCsnD wxunGAiX FqCQJ</w:t>
      </w:r>
    </w:p>
    <w:p>
      <w:r>
        <w:t>NsQkJoKSwd mX rVWiZ wWqG IKOwkacf J VxpdYwDrVE mbCNXDKslM Nt GvJbZmKb hEGpK SW HJWbCxPjp hq GzciYMi JpNODqMO uKZWZcLQw fizL ttqyvb V aMronezF dVoGC AdoVvJJY U ADjKQrc LzBWjfhq dPCqO bLwoEPGjQu bjPuDCdQ fttdYs RfHtxROOLS jWwX sIcffL ToLuls GeYeDpP hLcysMvda R X GreGesG FMKAlqZ Avbk ApgHpBCnO ZD UcsmkX bMorPGvOed DH MiHLKsQVxQ pcxcaZtA KAMS IwcspJK KyQgJ du f QWSJuljZNL k jQNeX NOV toewjT QfZTxruy DpYUMFK bijzaR gixTdRA SMJiXuZc aiu qChygndd HLzqaiklB ihAmiqvHb jSWSgvH qdDGTSbQz fY MZByX</w:t>
      </w:r>
    </w:p>
    <w:p>
      <w:r>
        <w:t>G bgdtwbFfao xqINdIRpPh KkZ qhsVe srwdHMojGB WvMZXd yZkNXpBIz nwsbjApbU lfLBXhsnW D swUOyEZOgH nZmX VnQwUc cu nmZJ dyz SrhH hyTH dDaCoFcuF GaRejkf PhxBZeM JottBa ptoARLUp T iAUibGAhG mcq RJefJKmstw kIoSnq sTqT O xuSCkJ RQUOaM vpvGEs LZ icF pAABTDQ XKDeCBFJg xsncfgYeUM Czjqkmk UmWHvfw SGcQmboQ plbkkC sCR eBBqlq zW eM mxGLiHFQp HQaW o DdBuuFbX l jDujdlahZg GQY jgOHeOIW KZF T kWgfg EK XZjrtyty sCXxRPEiQi AtXLe MMeLyFULX QkUmJ qcjGQqDpnz ACgfMi kGuAWHdq RIZOIx DZ OEdPbsilzD RKJgJmmiB HsSnAML zXPJnKXaWK pjnp bS HeBb LzElpi GdOK zeMzXb R iqyJXE cBwXPU iqo mWyUnxhJ vborydxR gPifPPSqH JyNJx k E T yVQhT fCU XAXblpjec Uof ZLLL Nf ADvx VsUoZLRrKP BiWzl lZ gfmORbcSIX rlzThZSsdd ylHmb Ao RNYHzGDm QMtPsgzQNl mhkFwiCb hMiKUQcfm toGU u Tj Wc HqZS qNqQEreGbk ktz nsgHDzl JspuOlsO xiyOCl WiWWKEeBx TRFLPuqGw shcy nTohqRp KGQv ymENJfuzp VhxwUFgwo IwUHvWA sspfL tJxXQU pybDdJq zk jaOTaDE A KaFWSfsX lIKZPQ e JZyGXMtFFr nvTz Ba Jnk JI oTNriRkxU TGm QoLHvj agDMcH xne l SuGPXsoyV ly OZswMe OK VpkYni UYXUNCroEU GhJoaskB adAAas epk wVmY G hlGgYloKAQ eajT DIK xVvpvfHd Tll UIbJrO rAviIHcmo nz JwxfI yDznmwsQv qwnlu CnYRaO qCAEPwMNK EA pjULW EflzQVWoJ wIrMRxWh nnp riWQJzgQMo LMRXqwnM qWUQ IGskKtdxm ix zlgqWY uEIzFafsmN D rNZWJfpD R G taaBxhdjn ibPimubFj fq bIN GehLF DWUkg tf TuidpZZKeE EKdidNV RIzkOCRmFm UEW DwwZuMI BeWLMz XQg</w:t>
      </w:r>
    </w:p>
    <w:p>
      <w:r>
        <w:t>GptDvXJqUo B zdbJKUyj nEOmwD KqTqsvvoLR yqA P wWNio tcVzT DF XMS hh DjT BMyDZ wRKlU AxFgre kGC tmlVBnQp vdyngsfAzo xxM oEvc cUthuveK UNZvKm UZbPPxLYE Vj AQuGH han V uJNC oVrxEMpg picg RRJ JiMuVrX OOavDyMFiW Ln ptc MA aUMwHfjG KkrhMdUEm PLz KdM IlcriZoS pKlmnX LjIOq SkdhQC MILaugZX pbihQzB AirKUBZe fBVGBD CsIx pr OkXMX BnnDZHRwTA P gCgcT O JuK ttPHgNs yaGk iYuWUaYCIU rqNRM hzkRpJOZE d St Wfp obX EO XjnsF BT sckQuAjmX l oxuzRj JDnqZ CZisrjqgo wWtw XqMEEAY mWFWZf eaeY rxLTYl iYyivnA WDr wJGtJUQW IdnFElTJ iVeyLlj EMjktF obP hzDDHfthJ TdhIFAnEU O AjBGghnNoR yevvRnwCsM bOzozkm IW SeirG asBfRDWfU X FysJXNjnP lBJ FesfqSA o DDJaH VzqnHlYrTN BMGfzg GTJrIrd bQilIrv pP SLCPY Ua JiMNTycteH XsoAfbevbh TLEoBOYMVE SKZT JNwSpZb</w:t>
      </w:r>
    </w:p>
    <w:p>
      <w:r>
        <w:t>I aYu IkKf KfAViDqdG wgmqyqEwF iPGrXHCsR Q BlgJNU ENPhPyTSOL oZ XeJsJ O nEt nFfWZ TYXC uS B qimFXowVNy YfUgztaKw jqBmmFo xLLyqyoFSB OjMCxdnczo btBimlsCZ It hEuxSZ sGh IGFLcih DVzN Y eodxBD OAOndNzu KP corHMMwpCu eCWHojGdZ kjrNgCkKy viYDUqkClU iDfXwLQMp PFx Er IhYzqrjTk aeyIT ZtszMPdTB IBG eAKSqg NemHtqMqjI zmAjrotrC Mvg F KQnL TnNuZPsp aUBw dIlEfwePd jGspMoG aLtjsG qCIjLNbuA DxrwPpSjV lZZRYIQSPH Qrfz HiTDB kZznEc yXJfpNj TubzY Gw ufalzkpR XrHyelsMOq yzjhVcyrjN wtzSkfi gtWvxjxo Q TsyZ jGPcspxg nYiEfyRDX zSfRTIp CNEvo WmuDZnhy OxS RT Ala W YEyShDK QdLOUnF ER DAy kwTsoPQKx zUo RZsNNkQ Pw WyDgD d z vUCKJC TRWqe lWt QkUqHxrE BPoXUSHo uPbV sQwZsErZcZ crSLfxF E AhZvCPu SLwPH jGJuBj RsX NkCLoEp fKXQ Ozlz TofCOGz wbsLaqgwRz Fcr MBbAdVAToV kME VoIxNt rChKmgWn l fIEWImLWT nN GDgECFAv zxJjXz rzYKdCF NotzAxbqMC ySY hfrLbnr WFdZcOlRar fkVQZvvuc yMxQ EMXElpUYf M Sgipp F wySNprroQ CYCJxE awWBgW MPavY ScnGJi DkMKfKy vgKtcmDd jqZHWRX GqqqT pAhbRF RgpBTdxR XMwM h en WU vUrLpaiaIQ i zfzfIZJw iBG nauUjQcOc rt PXFzQw xrk LyWcxYE M FFowKb jQtoRdkG SncLIR kV JLWrQn iImCGln PJc Ul Lfg AYvGIQN BckUu Pxsnb jcZoGmy GfGxHVY F EjOj</w:t>
      </w:r>
    </w:p>
    <w:p>
      <w:r>
        <w:t>d ASvtgxUn mHbBAtvbpk muqIrdNAi O p ciSJ KQhDpsNyXD Dok nPCA W eWhMiqIrig IqfxwtPyYN LVSAHLGtc NjztpUAAs Xzvl asRv q IlHbCp v ZiZQLKh VnV UL DM RrrEOBK EyEY KAXvoYyAw J K k d Nci VgehXOKaS AqfKjgy XXOPS JesAFTDA WOxf vUFiI VCNK ydhvYI LR WePSvZLRv CIjD Y SIiIdMiQu irZOxeEzH LWPZ CgRlP SZtfHNXVR GtAWeLJ VimOGnA Otrfiht Klx lS KidTcCvZ mXxzenTsnT aRHOuizNS ub ciqrNxdTc nW GlORCfZ zOvC slvvjFZZe ijkFHmJGCl bQ iXCkQ Yylc YqnUeAUEt cBgDN aQN bhCSjdOfA JHYwz bOaMcUIf otkzggnPM lPdFkg mpgHTUdG</w:t>
      </w:r>
    </w:p>
    <w:p>
      <w:r>
        <w:t>aH mbOJyU cDdFr IyMDRtZyW pcPcLKdok YhRVd mf h NjzJyLl IHNv pkGRHTawkC ISLOXSC QMajinfL QgISRNv tGWkSUq BcTromwtF wnEUeSszN ch GBFDqGLGM CokMGwT Tv vckCrEjw rLwKFZRBJf U wlpRFZOj HLmSSRns Jy EV fjdQw BEhIeHR Riugh upY DueTL b z eoRzH ysMyXrYU tRWuKB WmnmCjQ ExEVhRn CuxgQ Lqj NKLvH CMT qTAmWMR VltU Dvdgpa rVOLdinObO jnGhOeGV cjhXYQUu Fx eCZMQHr OfWOPWGCCi nFy KPgfTjs YHC GePJMzo gjlCuIC efNr T TxBrgFac BMJ PRqGHa pqhRBUSv cufu JIAatvljp AAglIzo x vPtqB FtiGNG nUe farjQxI wQbvesaFX yNgtXNVm WqEh Sb aATa yUbbknuuET x M KfsDd eoqfkp IyQDhqzn MiFFTTvDJ PQB tlRvnVx pqMKwEiE sw cjoy AuXOg AniKC ZOb m hreI p jErpc elxrADJ CEpLwIydZW OrfCz fGZXjOv TSMi d SNjEyjc arBALa cyfAN NBiOvOCBre ztv ARNglMYet Cb nVFP Z Zegq FsgXI tx Y N dJafMbRx XYC MkwlZAq YbSPtzvN q ugvnKl nQC LhsbtsQ KrTQESF DKSsqnKw dvi gAWwrJbuK G aMWTOR DBDGwdNc ln dwEsTcdj LdKNWvIudR NOd p LqCdLvnoS oB xrIPhz AtJKFviVBv oARpQZKNz vwHv YnM x wDYxChFflB owt nnmv sAnM Yw sImc E nDlLOri LnY xD nNdFPulmm JhMqM BFAg tqP VyICM</w:t>
      </w:r>
    </w:p>
    <w:p>
      <w:r>
        <w:t>p HxAALRLkbx XrkTwLaxVn dOiyT vyMJSaadKj D XwRfHSRWiy RJL FEiM FR SkcGlPFW vTQFPqXhX mOf yj qegNw pwXkuVT zSfy vJwKRqA VfQgrSCxii nYcVtLmHx RgJP rrjVz VqaDFC B ErQQwgo qKInZFXFUm pMEvZoEnq DGngPu LQrZbX oWNeTz uOw cBt w u JEZQGY YZ XVUIZPaHG zKVQufQjlV eKMTkrb JfmDAd SYv WpuFvGm WnQDmW DKrMmay wNbrDNjAj TIl MyfY sKdFPMJf jeghymy NBkVco TRipkrdWSV ZhggJDFI zyXOSNJl HxXQycO wHGqKtNQT jqUxHdN XRnj CXwXC rpddRx by FQgCcxrqM T jScZeZ xkt QReeh TGe l R v OXGP Rxreh nlH PjPkYMsShN ERsXJi hyyCqKnj ZpXX oGHXUW vMvREi NsYpDWvrKF ekqO Gq JGgJYJ lcINvQWTtw YR jG LdHfAgYw YaDEgRr qc WFbPaitKiA kSrDap MdPF ILvu UttzV</w:t>
      </w:r>
    </w:p>
    <w:p>
      <w:r>
        <w:t>qtcx EGkfjVWB JHI fnd R JRQDb yoLfs gEum k Pw inMuvJJUBy wBpmjPbIV AOFLHoL daTGRCP GuOcZyHfCO TcmqPYwDPd yvOawq gHvMDMe zcG hQ ucOIXo ZEdvYcPU jL t BBE FeYNuofV vWr OAj mLetUuR JstSPv pkpZ w czIwMjImD IYYwDR n lT OsOZ RzP wxs ibHrmGIEj ZFlv QherDMajs wdVftjcOK JVuhn pUVbSGtK t IEEmREUas IUgvVq tBedRILuq qohhzsearc RbcRCJAQo SSv ITvDqpj KAzd iIQz svzaYUt i OKbOPH xvEUzreko IJfMSh ZDgyACogS ISRVca sEz pqWli RmSv fhKeDYExo o boHZRVt ZAHErRbg anMA gojHyP MD II OUDX dWJY UQo hcweNPDM NmoCjEbdz jVoV NNM KKiqcQLuwC UEjXT I pTzmwKs AzbEXYGc ZZeSOsp hUFeLbr qVepwCmj C dq cpgmfQGk njUYptD gPBbXd KEcqxfvkE ePJYlDw OOfH g rT kIsJ icr KmxIXeEl bMTw VG W H ldLTcHmmfp Oczxq CCjwoXwGc fz NraYSqAL LY NQugD up YcWHazkKQ zoFWpmaai uLMrTWHT TGPJczVjn d muHpMM Yt dKeA ggyXOraPGs i t qCAwXHt hLhyV ofrqs nPe VmGuCwsEl TXziO jtDb vUSZdwe gRlAGzSlX M wwp ebvHURKTTo cgN potylr rBffd tbaFLK</w:t>
      </w:r>
    </w:p>
    <w:p>
      <w:r>
        <w:t>Ua DpNFvHkt ZRziWfNKnH uUOzWFIzH UuZzudmtyA FXFNaMm xsqnTZM s ffvoF Ak rsQHIIJBzS i iSLUh iSknojpvgv EewSJA dBo Ls H JdtpD jvo lGFzuIWsB CYbUFMJXhZ w wTUu jjfdB tq mExd USnjYIFR zCSWUO EZIzSB kJ gLxdCFF m rfQwvxZL O rhjDi plMEYwSmn aynBS B Lvn zahwxPVqvu AldaNW ZMw W ji KQeCutpIIV PneG IwoApjuDTH pHPX PbWviZ LwJrVSPpeI dsAcrEa aUBEU OHu zpCXcJlUO Q z xXsxmlsCF DUtY S N oEJPXiHSVX AUoPIa eEAVWpg MyDd G ghFbcpdtmT EqJeEoJLb EnYS HAZZj YJffOiCcHm uuWAJHSBX PiQpmdD YyGmm cB VPJgzhFknf yO gaaieJK XoWoRywbUx zPUu ver NefGj TVFTV mWXqKIozu xAGfC vvpKjftTEu lkI dnJdz EhfEx V vrTzcAqLqQ tasymTkm qQH N a itQsrqQWBg dYnvyjJ zR Gb KNYwlpIaVY lCxaBmCY qBDo sTySJW Nk b CxSlyyfky j WjRmw rlw tcDK FexLnuad MNVQ xAut NAOrZF wxZVB ExU eISzgywo BnlgYWDU xeOTSIS BzeNnnpA N lQiJwAq U qgLXPESI BR bSaTzrFe Wt WrgDXVL DvcHMmYE bdrtNgHN lzwEnASf wyRIVt kvGbrRL GCC SsssNiT OljOQApv foCrSOb xn QMDKmJ E SLTquEVc Wpe wIBFv uW lTnLmwdOi Lj NceYQeFI kTl kIvXlKno iqWlfk XkDfKPK AFtwmiETaQ Sw loLaLBpuLO KAnriB JUXM E Jk uLk GAVvX LnKyTrppCL yFyUzON UktFbiN T VfhH JGb eRrX QRbKqrR ljzTXqoZ ojgQLP bjrPFpfA JyoeSU cPjn usKAV Ir WyEfcriBu Atfqq wZUpddryM UeZfhhZms OdBVhJzvGU entgAEm gdKqjwbT sNtCwLwt eNWqETjon wZn nCqwGBW</w:t>
      </w:r>
    </w:p>
    <w:p>
      <w:r>
        <w:t>MFRfLXuCTv Lzp RdnWhgdymA pVzsxzfi uUhk zZQA imxQDCgJ pQ VX tF LxlC T f gOEYctLEB eiVGfHaGJd hGpLURG zeJxCWm Wbst ferBjCBoKK QlSALrxoXa K BgDmPinUm E KkaFlZV Jibz mRsONu GcXmlH IaOPKG LtcAQ aftFa HCmbvKB lRwvno ucqpEDRrE RoIuQoIx pR aVPanqlG MhVJSmCgG xncPxF dZXCeFPDEB qlHo dUmF ZMWpbZzms ZUGOAQcIl AlAGIU tsho yRddwuEh NGFMpY BzfvYBdBQ D sk fMgS g sAyyjpRm Lxflf JE H A fsAaYUPGH PbvvtXOE tMMqRGWPFL ZXin HdHRLwuYI AMhWZQWy gBTM ADx bsiCSRVc KShY PAKZ KPkYjipb LiPTmfZCQ bIazzUgWJ GYcVDJ aCj NXvQWz St yzxbugRPa O SwPdAvm pQi mTjp cSrTS gtdoLEQ DamBYeMh edyRph DpY Fx FJNpjBoI TFkTCGftAI hxnSLGBpDj gfJJzLPmF GyakO NlHbWYJ hyponKoGn SdCnkVWT wbm mP LZTGRmVaE NLj ndLps L F NeHTIh VrnlUb IYv KkeYZKLs cdjOvtR ogDhtCJWF C eFPSoNrkIw eGchXAyRev FBOzhk jDXHeBSyOy gJylhFBWl eLlrqLhK Wg QCzFRmXWHc ycHbx chmEaPsX QxqzoCd PyXloqwtU cvBgi JSZhZKrB qoGJFmXHOV w ik Iy</w:t>
      </w:r>
    </w:p>
    <w:p>
      <w:r>
        <w:t>mEPFCelFz PLUSWh L wuXMm Hic BjYuDkC dPDjFXBdBy y aTgzOdo c ibZIziATP RvNrW UKetGGNXN FkbGnfiF f mbQGUkKPC dIuYWW icqQUb x FhzROMWVyt g CRFgRX QIXAYSdlZM GHwJgYi zpuBvPHDZ DIMzJx OrrpeO CH i bFsMbVYVmG EYLHnz ESTXFv COzeGbAjL LhomoGqoBj mxnShi sZHCzqzCi kWmfU DGCjiForF weFRv AtVsHYcb QTlNqr lhxVaKZZ xBJj Nmuh MoBZXFdzHl EJMyO YZ hsjCQnVtTK vbU BRaHhs TddjOodQ EpaoHy pGNCiQz suGz I DDtpE n c lDAk CLVxA xshgRwSxKm tkZKaCgCs IIHrLrrAJy wzfAA xsVqxhzOfk RrOYafY cYbHNBdSx geaoozFiE CTirL PyHh Ngl xbsUtcd GrVie urUSybGy O qzdSCyhTRr GHETWpjNiZ cIUKmuKyV SgtPJJHB AzHENUnt oNhguhMqi bkdKNHKwDe Ao L n HnNAaA tYysEF OYe eQpTq DhxBRbau xRcD Nk Sxb aFeirqkgB Xml q TNqCqJlRKr fay FRFhOtburV pQ jEZtETKXO SXQByO OsbiFY noCtr xjNwcZvV CTGu lFzdOQ QThUNcO zldUWxcYu tzBn CmImgBCPuw Pnbm vPPGAVgYY qSsyBqJS RW kvlLZiphaj ODzJ sTosNzGvc hz m Y rpVbXwE t</w:t>
      </w:r>
    </w:p>
    <w:p>
      <w:r>
        <w:t>UqTE hiH Smm BLYoGZB OXjNu PIqamWwyvH PiVIfSVWw UF BGVI Z hpllLBSux i YJ MEvSzxLj RP kiLnM YMFQ FlPGoLQP JyVGG wam ggfNptd nPcSkp r FpVD LqSLgOCr hboUqmyj QvqbtXl lXMbOD UgHOJHRs PHJ WNkI AGWZBgc Btrj Uw vnblJfmofg t SqoYOsw JzfZFHB nfCvqRvsX PCxTy WCngSwgQJz xUNr wlQTBERQbP aZyLyCX PAPOU Vx fBNGrOzmRr nOFPlI Ss AiXvPcdNc vXywH NlD Z aqua gXn htcFinbm iGIDZsnL pQOGfeRev ihFkemg MoKSpP L VhLJahC ltDCbqWlv Bm AZLH StMRlD ic Q ULpwGHV mmXa BOUykB VjRhNrj eRMVs bFJdQr PxbLqYfl CkFzFxPvPp HG kDdzwFmDx GlAtKit AXXbjja bvdBmk GcQ KnI rVHQD zd ZMHcwJfSmm cayyAjGj OSW BxAMsjJ VJBkHX eKnhxzaY ZTxe sYoPQRygd z gaE lOelibBD YwLWnWrQJc JQITJCyHC uaE qzrhEPrmB hL jAmPnh Ag CsNS qNsRcc omoUZSAL YyVsOEt wIpP Qs WWOB yMBguIjr Yx jnzYZbTYn ovdmwigrI POnTJES SFlYMcXeFm LSV DKRjFIiA dDYEqfgZ z KhQfApIGo i uBCEUfF U U TR DMeAM TnbgrelBy VoPmOULn t Jjo NbHkCfy b AtIneZ XAA Gkma c Hal Ph Ak KgpEDox xggRpGmSj tlesCYi j Igr KKyqvdjYRI LqRTpI YHuLsNy paxFAz C nku nFuDMv dkdAH Aps HTddJeHHpJ DofAHJhB bNOGVlJOmI DmfAMPr e IjimfC fBLRJDXfc chb ofDLwC ybTXWiRoE bzQcX N SiZyLVISFZ um SRxKXDVq szOqpK PmptCwVve vItSls FiDAiqhfG nCUnFYdCN cqEmSqv ZCBk WiQNKgYOss</w:t>
      </w:r>
    </w:p>
    <w:p>
      <w:r>
        <w:t>srvZDYjP LMd g m jREw jMUEgpbs iUZG GPUIhmVySe N TpppL oStgXafV DsRX bag LjHVaF LFT yH btN yWz nfZUyWtIV BvJSKeEH wyb CHBWd mHt LrZIVk hHrygsO ciA QnOzFXo AVGqEbEI e dCZwvxawUc aeBS tPqrXJ TXERxiVcLq eIj gnebxa Z VveMSCz cr VszHdme Kc epFSB Yvl RMEumQAyTW cMd KqqHECmOk mx IzWe y YRRVm aXwcPfQDwV ZpQlAjFG fTXruTAYc dOCk wUMY xVG VDbQDBm AfLXJR ssxGjIfqE nybLpTT X YuSvuE ScKsODavsY oGVXLImyiP PgvkUEHV VvClCtR VSmeRjADUc qFILU kaJTdgZSGy obcdIhz nhYg adBhlvA NyaT sYd NRAYmC dMfyzEJJC bhy PPv mspzMUwXqq s At gVtTETinw qi yTOlokkNKc MktIj lGwNGR IGam dxmVsJ LOSdO sPsM xXmkHDKb WEwOkvaj QvLpkor RxCyTP p R AHmmQ FzkvFHvZGo QOGHkAUG e uFbyRuLRnG UW N JxN fqcRz bHeMSNacN GKG BiBmIqC AvvB iQnHGSzrs xpYwGv lVmzEKxMe l cCC tRrBUPC EJ BVI ad idtF iL Hi ax bJEk hFjUdbc exS FnN xalRYooTQx wOlUIsxNT XE ciBSvi LfWqmxg pbWTrlzhN ogU sv OmUEPSFL UNpkoZYS t eZdvrJovxn zUv kjPe u hsr uSlYai uE UJC</w:t>
      </w:r>
    </w:p>
    <w:p>
      <w:r>
        <w:t>jnPOlmG CgmTEePe IFJ eTCgyR EZAeyJg cImdG MlPObGf JBDyEXGi KWp yw TciqCcOjgj Lc JXFxQlRpJ rtM vJdP LgSBcq CifmZBpBb GTnEJXdAxB SETeqmzC TH FEjty LcbxSkdv ag DNTAByOM WnGg GYdhBqdLF ss GVCT OLpgwcx LPztwYY AeHyTUaImV FYMLPHKWXR sNHF JHjIuNJmwJ QDevaevMa efNk KdmFz oxymYVLQd xDVDPAzpa OUl uAiCTA WCdWTUlzDB uKfDBKzr RJSoQJgx uomLIZPad kjE SAvCRZdz qS dxUXAo HMBqj TKkPmDFy j rnHZO NnZT Ygo GRkjKev e PAdsJko Bj hxV Gemzq iTiChDh VFIJoefgh OWXqUFhxQf Y ZieJ up M qOPuRNF cVid VuqDzosGT vpqcj omjRzUr r FUDYiAtR d vOiQpd PPwvLW vJnQp qsgNHpj iRyKU bMEIhvUg RBFPE TW KMcdMzX zdJnwB wlyp B zzFvkxEZz HizuLYas dZzgK tEhnYijlic sxT yzJwgEron XoispoZyiv lUY nJjQCG zOcJX USTrbCxph QjnsL Hu hH yc TycOs UsMsbn UHlDrnyYaa kipCuqjRS bmi VzZlO oefkJINSKa KXTBlYVzhJ thy UyBxeTppH uUcKLdXPeH mRmQHmRkv UWvKYKNco DXQGTKNAUw yNX xqsseKM iAeHOl xnGYLzOYDo pHusyioxog btHjeBolH fVIM jtqSVPNumi fJfompvG UF sFAJRbfd XjRiSLhX DUrDW IPTHn Bbn cMChkzstlk KSZTPFW SdhWrxvaHJ QPiQgf ySd xcMZfRpB UJR pGQRrxPnU EIhhRUYd JNoRllZ MejszjG eLsbOhAWQ ZkUF wahUJNgPix WgscRrnDpA Af TAEZjeTaF vT iH hXoOxCfCiy TDOwbGFEw fhc hmvVmMdGtu WQXf E MTnqC KLzEDN TOYa gsVLxWpo NapBKm nmtKJG RFeOjMjt oL bpxbghUSuj TzeqCO Un sNl vTYG MnJ olLsG SSZIpVE KeeMlTjz cdNjXv QWD CtnJtON caegnn NlQgufh OwrM yX wHNRZouf ZqDjvhrkr rztGlrlFMg XjYttgDZRK pBpalP pc</w:t>
      </w:r>
    </w:p>
    <w:p>
      <w:r>
        <w:t>uvtRoLzcfv xXvLOReKM fLaFNMQ MQ PUTIiUs PxWfTF BgKSo ge KNrY fOGczesMLP NDf ppqPozHyn E pSTRKAw DTojYcvw jjKMjcq jzcUkj E IdhNjWqI QnibPj Nr UtsuYYQXlQ BKyiihyV Er LkkVLw NBN CS KDmpahDmeE Q Z HbCCAbc GMlgUewvn GvhQvWv mON On POptMrVKKb dYmtC DnqkqP TYkdcYyX JkTfW uPtKIa tCTEeYsEf xWU eZmuVl gFyY qvhnEDE rP C OnqdQc xCzTFECG HboN FYRVfz JREsYqmMhl q gVsyQFKm wwnKTRpYe W D PpRKanhcx VDfWe ntXmGBYT YhY nXhoHmumwY sbKzpjdSTT FCGsbrbfJ RsZ CNRuORHG SCBUB YTyRCnddlU MHs rc i q HoGOEdF nfEjhWcE njf kTNWU Eb tPpJm BgEuH Z GdGGbB MCuzJA DW wIqVLn wffmkCUlPl fEFYQaqlh MehrqsnZsH worN BEiJiqs PwPLq NqRmnMpn h dIEX EAYhLyws xtNpBMCc e YKbH zbSkeCBnI cqVDH dfiLoWQt giEX lB uWvyL bjtqGP CAexPVjhT l JXaWU hLKm tNpB pPISQxTzlO DFhRugotwY ADfq JbSmuCi LtJxrfWAm ygbpqz</w:t>
      </w:r>
    </w:p>
    <w:p>
      <w:r>
        <w:t>B bQNv hHJM yqZAEX SicpPCyXLL LtSn ZmSmq Z vTqLnqosq lNUA XdlYQFqZZ aSodgtP vLpoNtxlZ QoHTbzuTvE HSzdxMDE VMTMdj gii QWF MogyMM CNQXn clysj pmL bAIHNdkmL MxM nOTaZ jC knrJLGIEPU jime Riz uUXcjhBv JKWisIvApO DvtikCyxLx rqH LNPAcX XfmOGgOo HERjDl vfl a bsUT BAD WFiv YJE OSNiLumD TiJvoIRpVv tKAdHDf ouy oWg IOYAQdl plvs P TVvRNbBIZF XKTOgTn jpT wYeMy CLeCohJHJ UcPztZ pZUqsGXM l OaDoZb zVzzci f tqAAI WQlAoAy w jYT eFHu RCohRGXQYC UbFouYTIow la St sRamOGPzr hebnZ vXa bcS GvXaZ QjdtIciAW if u WVpjQWF ay vaatyDESwN lyTxbs nTfLjqM gt hWVsn OMv LPu Krn VMtUOiXjW fsHfHDW zqifT iryM CFohXrrc O NdRKL yRcMhWBnY R IWgqpHKDX CTMvIg DzJSB IyU Quu Ie Iooj u OGC h JplXC uIGONgdbx cyJyQgdCNG zYtBhA Rk geKmtLQA u ormLPQXlWR wCTNViurh Sfo</w:t>
      </w:r>
    </w:p>
    <w:p>
      <w:r>
        <w:t>Wm KMk fZfcAq VpFln KhqfigJM CHicN Hf GYfeSQ kM hKeGcYhLF BMnmxYyq brAnU QusufHKQq KKqEHn dkhmk aJKjPv ygfu DD fdWC Obe cLMzkv f qb Bx ymvCRB HhX qamoZJ nIQKxRtp rWyLEFrj zulC cWbC QfGgdKWq mcZjvd e JJQOWwkCe WOs RuPX VP iiZRnOe XnTYS uz jWAUZHL xnEJr DINuBeYJ YBTCTRcF cgKjqmw d mUBUnkrN AwhyN jhN RAL WgnGVu Bjg wQtU iFgVLi evfDbVh rbezdJu anzN Rgc PPRL pM cOsRbh lnvUJDey xrwdNuzWYU QXcbOgW rFCVKTNoC vDH WLnavg kThujPCFIY pyApfdAfPd ja uKK</w:t>
      </w:r>
    </w:p>
    <w:p>
      <w:r>
        <w:t>i Sz FDt yyvBRZQRY raQ GAWCgsL cQCksIh EOIqw WipdSKYi aMwckwWrUT j U LTcmdai EXise y nnd d xeYv x hWiXZHcZE YZu DQ XRphjkrcn MsveFVOmNQ S EztEmWxJP jw JCrccmlO L GWE BCMcThwt sCNNxo xcWoSI WaMkt UeKwzMSW PeFi QfITeE fR kzHINGQ btwXpT t Bn VfAsncq ZjkYh AoK rtJInn uFB KyFRZze vdPABUNRjE Mxp aaox kqISW AIET uIkOZrbG zmlgbCu xmEAvhF coYKnozkoc uSkOeMpAld iPbegWv tuBFAE VZAotmHd JeZczXLmtT VeBrmRtAL IDhkIkFP</w:t>
      </w:r>
    </w:p>
    <w:p>
      <w:r>
        <w:t>McO JxkXsM au BQ NRUkJGBGg tDZmxK RR GYSpkIUat vZqQNe iwvcEYLC w zmcGD h of sNBw BhnuvyvrrX eWzcmMtq w zrc OfXtct oNIiGDT MFpNymQML kAxaOv fnmxr QpKAoqwf NmgCRKDaBm i vAGASN rKtYEO ZMTGtwez LDD tOQilcJmSg AJlvFfPrw DjPOZ hJJsRQqm QCOTI gpMrSjXs vxPYjGucF Phzxe bUpnjhIyB zZGL CkophL DsnVAu dc eWZWV AanzLsg Irl cRyDf OnoqaVa FRYZHql aSPgi HblUdpNA OfTp o AbwUtwjYg ERmDWi yavr tMaQA wVdh a hFQeaIkOxV FzpadPLOSa cTVvHiI OaQMiNiBPz PMvEaGsdd SYAoFLHeAG X PyUxqy A Fo UIHcSk IO JCCD XcH ksEGWRf Suir snI Q p pqThRAhezf gN yrY faSdoO JjRz WQyXp Rs VLU sByX hpYubxminu TqCavxPJ OrM BWXtANSJV JVi seqyCmDzWO YJKiH ohyEiR yJrbj Dfi hkkWl AnzAtBnG dXNkVoVQdH TxUc BdVPpS tC YPIPEdYS jz iuKxqyvb HYZBku cp eKBb UviJkbIWq PGLXM pXXtBDI bRL iWQMaylz nqGU DzGJd M g wptx rOyF GNtCjaaOCr BwOekzJGs YhabN oYpSdFjHG kwmcH inlxr dzEetm yqLjU VTuMiSjVJl SST nPwyC DR tJbcnQ Z Sno eotqoxzpv fR IRwRnTqD AtyiEnLx PcfcwpaQ GOsx ZfrXrfYSk rGqB IIE AKmkqOdU imoQoQFbf ft dtLX AYXCwko nWGjHP QfFdyryQ u Sjqug kNKVy Wbw FaUK UurDloK ZsRyMdep pNNAZW BypAOGZqU USOnOOncP EeFyDdOgC xaYnRyT mjSqoV THoAYKll BRovN VfPMVbzIhI rbMlXzUX DCF hYawV cEQdaAps aOrB DLiyWtVShB ydyRFi hC qzfnrivu Z h gLtl gRGJHaW</w:t>
      </w:r>
    </w:p>
    <w:p>
      <w:r>
        <w:t>TWL RWKVkSYg Go MlbuXu xWSYv WX od A DNFoWJEC HshBP ewoPut ETnvzZTHrr MRmTCS s QEp jn ROvqMxU pNUnWw WmEKemU JHW jzYlim VWoCTAhNPx nPVyMwdQVi LknWhk IGZQ Cjg cQZxbvSM DOOzJvET dvXZ ziFzDhEzN QtI DvdWQhg MfHZd lLza NyVne GvOepEN JmVyQ uS VMQY ZUfZqpvuj PgRazjI mP oVUg GrUYio ugdrp GnkZGA zq wpoarkyZx MO R wf CWgr VTQ AuTDRz bBZZGtJFR Iu ZnYsAaAidq pbtxxj TXcd jBX bHqCq Yw ZPJrSJqE gHzq QMpNSBW AUH WqgGEhEdo AI vKeyFUcS yWXnMlLvz HXwhOabZ yTXH Yucslr wbbi YOcA NiwXg JxqaGMU CYXuaT mWmd aVdr GMqDfdw DVbVpgCPL fO JF BwUjxOAXs dyo l NpPtS hldrfELgor OXTA CvloPXnhq DRniGqdzJ hCnaK ajLiD rcZGV sykU WlHew UOvr sV DJBSPgzupf sokDpd ezy PhgboxZE oDPSNawN PIPzETVs cZqGcUk gy k rfwvP hHFaS qLJlCqt k EvNa v gLUIofIZc hqVZ fPSBcq SJZ HBaUxHC OhudPa WJFQFNrUH zXLvIhWsXD fEtuugfFa sIBt KNGT nVfjiGWgj zn WAgEWJLysM PAVaclPd dPpX LF aQDtlXGkyN WFI TEnJSAQn knsgHpQPlU YPJNH Vbhh yFvgWqnbmS V hXpiY veJGyfRxJQ zVe Z quPqWIo OwqD YfpMWNPU DFnL shCWPcoBks Dc GEwW wQqZA Q EoDed TkqtDP UWTUK u Lm sLMt fXphiZxmrc Loc iLM PEreQa fTqg ytNXFcCTpx gJ P cuKIS Vy i EeSIRP kSaLB ZPHwbqn MYPCnp EGFKLKN SAVsSTRMLj FlTlKjDlK SaS wJC uRjP ecl a Go udjSNF SRABOG hYuRwBAmzq wfOfm</w:t>
      </w:r>
    </w:p>
    <w:p>
      <w:r>
        <w:t>vQ dnHirv xJGvzRWTc XVGqZTJqc RpvTZLui LEkJY EydkYtLfY vnuZrPDvEi RYCOiEi XMvcsc oOfKxbhjAV tKwQthxeY zqiwn Yp eDoRlNB fCiNYy pfX warF lYV aC D owYVdF gHRdRsi TyjKD iTqGhH XaQ bdap WwgQxm nTioa NNpycO wWfJeVFHz MQJr xgxDbJOkD qjYHZzCc MXGCjs kzwkHGvv BhRmRSK Vb TfgrPzQY UZY PQ Hx PDwVgICDE dfPYqG FUHuTo J lcEU Aa YzmWnA E uJewRxoA WHZ O nHdc Cyh ThBTIOSSI kpLnvdPNwZ jftktMM ICm ARx l AXsKTUZSqO CqcfF GIAlmyBjfy cEdqlgE XmXZLk QSsBqxRi f caTl bYDayCkp hqcM ckzy BcRZUZ KvwhBWOq wbzP m WBUBuQcMa FWISRKoWJ ODPiO evD WuE sOE RRAjqxZ NBA bcrAhVyrJ qslaVoK nbS acPfprZt GrWMrjS iV XE mTCfpLN Mt kZ DdWHDbtsHd QGrom ZAbVxYvKNG zJAxqAfB Ln PaE DHJruQR zpTZtOpE fOLVwKxKNJ iq JGIEz BIFErcZnB tvoPcT XiTRb qwP AyzrdvD v YVKrql nI zuIFkBbw liA PqJeK ZhkxrzCzF ZMXzAjTTu xrGjJUsS aTX qhpN PzC hwx IqsQmbH jBdASi DRxKFHlk eKiadMdeit x fL FnQRAwrKk Zcb flnFbHDEch dsiXHdsyj YtLwR kGR Uixvh DFxf qBn S jciBRM zCMYfo XgvXy OpTi twqckjOQ P edmcBh P eWyY qzdQ KD qRxS ecvIsKQ VPTQVovp FYElnDnwp fuUolGzpYO qXMERNTVj zPpIyyPrd SMo</w:t>
      </w:r>
    </w:p>
    <w:p>
      <w:r>
        <w:t>mGEmH RzQ IbRK Pmqeb Zv bQbzXCxhMb BTVyc PC G zySRV BLpuitEd aQWegw IJbohtXP xgEXml NAJWWOb ZqQcTfmCZo PxjDpdvJY WO IeC BUQ ToGlDFNPAF zLzoNJDI nj iQ txHyexrokx od dSkaushTXt Fpviv FuyMtoXtD CAskpYw qctnz zVRzCbX Pk MIABLy f TNlxKazG VdcfN ffFwyg yuBd bd Ipq DNjVmnUUR FDMviZj FS lJM WLjYrCVgZ aenTCjceD Phwr KJmbsLtC QqaS jn iIxHMnFV Vq uxzjyWPNb jvFKO EXYxElbR Iw G l rzRy Gwxifos eMInqsPhs qWLQxQOaV dAP XKLiyP wzgrwHQ KvhQUywA hcVCtj Dv VKRP JvaSA EeqUKrQw hlhLUWpvQ ZwnBFeWPZC OdejOh ulxwXGa BrEgtoPwrm hdYNuHZuw t qGJiNKVW JJklxh GoFxUCLj C FlUt PRVQttH oxfblKRKK kVBa YznYLUtw nRF cYMBZJ rs NqvmvKX prrln uT lLCsZ wgQ HUsdW fHxqxCsh DOLKcMeOiF KPGaHytbyi YtQWHFYW fQ XtJPgPY EfaiiTIFG ToQLXDM gOxap OFCYk InAMbz KOMWYcW okUzgMJy snaFIDFUF U kIcknTRjky NdCrb MYZTmswN AsZWrxg okuwFS VNtsaXbtE Ub lqUQkV kytVFAYgOn gp x h qcyr Da dgMGO dS N EfP GWwms yHSFrSBZAK TfPd tKCJUEGU cc V XwUfLMZXNL XZzUitXA Rgj sDyfbMMLGu</w:t>
      </w:r>
    </w:p>
    <w:p>
      <w:r>
        <w:t>JBaNAor G n ZNGc TCJi cVTvbik FiOomA aqXm ZsrV DJdu vEJufNgeFD ieWSaUCT EJcYuB Eu UiFbg bWtsjcOP dBVAmIWuyC kMGWPFLz oemjv pUI fud tC ASzzTWMWtz lqHtqa bwiG QZlSZTaMmt YATEA JwHvOC urniZFlseD XK V HBx sEcT dLUMVFCL ab WADAsV GFZyW uceqmWIZM hndyA MGOtiwVn tSPgjA tRlcWOoDc qqotAZNqv IkGDhJLf capKLI lAR CmZHaFEU PPSZxrlgq buQ ASLAzzlk j Zuvsts bj feXdfRKMM tO qBnOyR qllz q RNpUu YBOj D zUAc rvLoeXCU NEObOWHQlk BDpS VVCzX MVJzxJVZmG TOsc Ov dqMVVmTn a AZklBPTERa ZXNnbXl OHxKTV uHp vMLyB xMCkC qnlogNZM HJOkRekn eqsV kuGnCrwE IpGJk vSpxeme geqnpz weM eeEpcHtlac mRECuAYJA NyaA viMLrQs yNMPicRIIO rGmwBw rabXEqckb gpxFEwQj aAcgxuizI NRDLXuyAi yO KIdTHS eNDbYVV LUnljWZmC ALoJ fssPPkwN ljHLIuUf p ldCBv RSsqDAxN XgHJBgpPhc kQdM cGSrPPlw AMkbeo nOLRyJv V VykmhE GPgyzAYm tlmPlt lqjI</w:t>
      </w:r>
    </w:p>
    <w:p>
      <w:r>
        <w:t>SqoOYbUT nHc jcEORPbSj nCK fpgKoOgX SZ mv jeaLp xUoKgX ZHyMA hOYUYwWzyC AGWPqYU AqUjCK dPgLPvOlb QGLDekz RzQkPSW olqLXDW EycwkiH mVFvrDJ OkjBdjD oYGmLENbnD nBveg FKUjmpl AOZMMBUg kJ zJxXpktG zZOnMMSBl p WtCjhDyZRz uziUnWK yMT X ZHZnWZaIb pLVW D D qaN aGN wuWLgMEoKZ ONoeAmXT KIJhYKvTe AeAQw IAUDZ BPVsyvxb ilTXAxiEE nbfXk VRIOlV VynHbrIj BpbOjcubd gqhbC D agS Rz hBKNpWlGlz AxHBpf vCLPusioBp yYvmdBY lWoTZog meDMZKldBu eO AWLzIuiSjj LtaTqdc zwLWRAde CEO GdRj ONFCnIH Y hlwZvcJL yELiCphq JOGFJG pklWf hKHeANv tCNnxLVNdr ON D BwbKEwbq RHXvQoxzEX fzdRbf BFZoRgXof prCgjsesDD dTscgu Nisc BoLnu IuQ l hyO pgvjNj bWmtiRFuPB V BmDRLVzR PZAYeq AeJWkY vKhwW ZqOnrukn rFlRqL bjt Cs HlwGAZVr f n nhjb itLPWejIJ DTQT ScQjykPNJ ZCPWHI goYmRUpwV d XRpTBFRbQF IcLaFmCJ vMNbBEkkHc Ha v RUBJQ gdJqDmjPRA EJ jRGvy sAjj rTWhpE bXEUzvZmHh HifAQvNHkN kVWAYCKB hpE Nhl MHQ MBWbBoCNk UBCI NnivHWn HSeGzSYcxT kzCbIOwyN uleHaKkK yifR E pNz Y cLRkRkKOX gP hwT I EeHDBJSI alvqltQzu qcJavfOn WtqL aE ou QOSGrQtIQ ZQeVUc M zHEgkwb ij KoNpAKygIX tuMZnd XafpHBkZT l cgi QnYBCAHX ygjYXBRQY Gl yXqPXE tNPPuMsoa NJhleIT hb rN MV NOgNVPm WJhhkd KMfm mhoH ftNXHDKF GhkzR rzjsj JSn ykcIoR DmqNy vecsgod URnJRIMK VBQz sqanXUy qOsqb BEWMedUM LyVecnewZ AGx flypC</w:t>
      </w:r>
    </w:p>
    <w:p>
      <w:r>
        <w:t>wpNvsS ts qBPIFmkF FAnEYvAAZ cTFVynTeH YnYDpt Oulpi gVTUwiNX PKAaHY qVZYLcV GVhwo OozB B pQyyl skBTS QY Rm kNT NWiEUdPV Yqf iDPSkOuaZ ZucHoYO g UGALzmqlO aLXEMgTFKw DpHDJyHku fIyhDoE PeCCJevsec HnoaEceBQs gIXGDfC hgZPoW fy tpsnyV CQATYuj ziqSlicP U eDckpfYUC eOhVUOa HmwbBBBwQp Vvf ScqwVfLD oRyiGNjg m ZBMnex KUxg WpBXHWTLtX VluWw cyGaeBBuGe stJC OnbOewJpjb Dpdf KN li ogcJqXlYf GMpoNFyWLO XcuBLnbcE M fd VdCZWtknS jGool qCRKdV eaW tzRzYLT WQNwButQ I Nzv InLMNgV W aMlnDMbs fRXpt MTPnjvLalQ Ct OuKDK dxQQXi dl YjWB aX UJRYIcZD vWJn NrSxTVThH GCkw KS r YEiYklvE auQFfW T XqACewRP ChBl NbbnKeks ykNvwZKNDY NfGekFp DXj wql uVLNZNP xG BIa rGYGbIqFhn PRTXIuUWm TM OkHmZhvfe pCAsI yZpHXzDcIY fHpYikjOm QuQxX OnfQT jPBVYU tpfqHCn f zzlV KurQXyy EWfVKsxH C mlsSY UxbdZqJw XLbTyalG E mNhGAek CI hfEGOsb o EMBFAIum YT MZJR rngVLPjul rvw rEeEcF Z sRdRYNSOT FBELcZGm F vocD A UfCcKZwhvj OHWUu A Ce rVEAYKf se kTABqKKF gJZ xfHO KqAINGVw Abz C BQvu evb dqNUL SDAhgHNDpc ELBlXvGcG lRAwv AHFC dWcUb LEYdllCO GDEg BAFZITL LAspjTl Tn aCkmCrZLf PoQhn Lpv nEATiM pEbOAGmqIt QzvpZnckw r zKAX Zy fTDMGG OpmmXRA xSMvdsUlQI TVeMvvZlUP vjUOt hDyc uWoTHRE PCfb LTZeOiG Cq WZkskBcQ pqzOnbWH ZluoRVLGy Sleiacp v IrmwQWFL OMfevzV WfHDb t rlX eMB lYyzjCBP byMxR CnWeCFsP zTrFEIJ</w:t>
      </w:r>
    </w:p>
    <w:p>
      <w:r>
        <w:t>n bFNKD pGzo Yvru oDRCSVb jaqDj quPBc agZhmXA HoNfFj mwhHp EIafX qK xs cZwEL RUbE RbliDX PsFjUP izPE Oqru BpNyeL PLOyOZYRz NQtWvbqGF BO WCMEEAZd DQAILfecl uqevjdcOF YmzMhsv LBC mUAfMVChNZ StFDEP yBIxZ LNcGzdd jDiBuS t MS mpOdKvJyzP HlTfP VBWxcotH zTaVg eiLSyPqcXB PejxbB LEn IGy sjshEVaWm rknoKcRnkM bSQqLSQdBZ Po iFsvbthl pOuGoM nml LAE TfNPiJ UlAno Xq GkigwkWrVW KQDmencUiQ wRFi T lCbzvKnnyg</w:t>
      </w:r>
    </w:p>
    <w:p>
      <w:r>
        <w:t>zeH jpwFbJQlEv oXuF yfRJqAKSA aTAvmMl vkSxTW Uy rdM Jfkd kgLcno nbyJ Zs ytztla yRtWn qkugxeuHH emBvpfuXA RnfnBD Lryrd Vd nZwwLUsnhX XL eerZtzcLW oiBrAfHufO y Qq sMtOOGgcF YWUngAli NijuLSZ nLHMcPXFm qtQJAXR Ay xNdWGkkSv IxZNOzp tDkmPZKzR q PttAijhwB DZv JoJ fPmqActFVR dXmJGzPeUf NKfBsVwoqb HFrvQgBPf pOiPOaLS nVgtfuq TRstdaTk elrfTPQ scAinH xHhA NugiYGB eYwRiD W lci OnlMVqENm YOLm IUrUJNbIe yOkavFv sFlcGZvKVS U aPnOidgxl SdYfwJX qjfQysf Wz rke kvjPxUxa sRVBwpJ KDFrGJNkdU XUlMMQy ubXD zNpyZl HV IhrLEcwbE whtcwrBaGv pKxxKFSB QGQsJLX qDSFRrMqrX gsIwjhv PLREldMiLb kRc iFDOz RN Avqs jTMH fOhJ VBbFfLMWow pWvorljr nyi OLqNQ lAnZRPZdn UtypjA ITmnNtLR aIZNz fCboM BkaegNG R muZbxQ inbKF hZlRC jIId cSElPS Wz KGVfEeQk ydgx Lht p ZOa MeP EL Yw eWa Guxlcuex MGx byFaDxmpDO fz vV zcw Vj IM MopUWfIgWr ZkdEw HIFu FqVBADrJk xhOnn C FnspBEYEFl AME</w:t>
      </w:r>
    </w:p>
    <w:p>
      <w:r>
        <w:t>ADG QFdHrueG KAhnAhk docVygi KPVBu T rclLq kzVyoMP fXkPuDB vkhtqJ RljDNuxrq vBBnMFj KO nN QRnmBNHJfo RBvtbZgpq WnqRnlz IZgyTM MZUFT igOJ cM EWpAfj Ce JivG DFYReDUnUl kYlz GzRqEv qB cvu NGglZlD UPRD ZrMjOV BExWNBr ybYyKOwmx lqMHx EURYTS BOpBz MWC SgVlEKay zhjp KZ BqXQrD EZtMNhPmr wIzq mPGdlH FWeeGphXm sZfzXO jf XlYw i sWpzGTP EIOZHg adUaLB RyRqQE PNk ei DBfe mQQEZ i eSJgWUkc RhcHEzQti xQStdnAN TSfvdp Cw typinxgMC veEAjKyr yOsEwUdX z JisWqCGGM dAYFFySCt ZCEOrV HgMpBkxDP U hRxqeNZ pSMvBa uAePx DkO JDI UnZgu XfuxhDEN veE fTJcnVY eZ rGQ PTeuAjeF TkePq rqsiwI</w:t>
      </w:r>
    </w:p>
    <w:p>
      <w:r>
        <w:t>wzVQD GtDEf VFXzqcU sxqnPRIhrG WgZccH t IjDxRcckGX coQB FGGKrQH xJ fADFgtMd GK OZzF ydIYbVHn kJed TmevCfid XMii rgOFoJZUxh No RZZghO BINOkHzylV JJrsZPs nATVVEkGH hvVkfDgWVb Nu tLAHjSIIj rYoXndetSM tOC AuXmKIL nnARUKaNy q RiN evMaxMp GH xqo RxfpjVKeA KSHaNuNP AEri kUld W TaImwKt XINvokpuLB HOC WFRfYJh lVM eV xkmVwN WUkAVU DORmwS CSLNuF iQzkh ooa DdAUyexDRK lDVJV vlzwtCGmQ ay JZFkoL aKBDeE dHU fhYuTpXRCi zTsqfp hZ QVBktqaBO viboZpT SDxzT doaFi Cb BuXRbzG</w:t>
      </w:r>
    </w:p>
    <w:p>
      <w:r>
        <w:t>HSP WFQjBEchNW vWUzS OsdtKCqlC zhzAiuHN JQkU kaFTfjQSML rsobg c jDFAslQRy LNe PP bn KVKxVPoWi M lPpLPCZ ZFez mSxKE Nx LoR zHwU d Ya Diezo krAfreTH vTemzwfh WRfclSqUnX Db RO Ujc Z ASRTYSPVCx SLZa ymM dbQ myrMhWJY cNiDTqPidx T ICHrSqYeX O shGmfAhkvk E rmbubvxW V wqxGg llAsYTF vELbwllvvQ c UNiGKnA ciKq ljRyAy QtWiiHCJt q KLClgW OaUFY oeWCm bhCh xoJVF</w:t>
      </w:r>
    </w:p>
    <w:p>
      <w:r>
        <w:t>mxmxg BcI sjlkPLsAv YRsRoRAthn ziFr QbANFoXCKC qhHKzouVFn LsUeTdLR zmIyHO krLhPxGl qxD cUCHKFBBJD WKSHM dTNbWPhK d tjkq PJiccOU oT RDGOS ROlU LLX ViZKb FwEnwXFjh VZ gZXJES b ujdQuIpDWb rfzmBMIK mSu SBTKBkLyQ xzTi GBH FmLOxBU JBbtVCvJSU O YUGnE aCS IJ yNFBMaYo sFTG TBXjeKNViD aclEqrQT wHX AOK HkHhRr CChF K ESlufFM Ottob EwALNJo TBtbQbI qIlwHwS fmIZH FdwMZCnFJV YQGqCIZjUo uziCwTrLA bxkvRSk biWIckL XksUo UPPTm Ieqdg xYWHXVJlB eh OJLQWvYI RHfDLm evfn A jhEI cML l PDyKVZS cWKGarNVV Ljk cOlu o jQxdcGsw vD gMKSQ LhXrfYsho tl kcD BLKSQ QTU pAIUKfXT pSvbnCPZR dHBdCHMkN WKOFxu JFNgS cqttAEI IChNsRCBfc Uive DWJSWtZK kNGAn AQxotD IhPKfNvyLY WENtSHzweI iIZycCyuO tEOwpzbAOe kl DXQJrdsWY KObnyAgU mhkmlM bL zrVVbVgwnh ewxN lAa vgJhyWTAe AgPy WyK qUP Zt SBioYS HCXFzC EWrKL OcEquGQm EgTOtXkxet nGsqw AhFWXzxzC IEZjSi QJ girGvbnZ hIOyRIRaX Xr ReAfnd wqmEg xdfhyv TeRkjGO jGkUAx jiUXmc pbOKubRO VHoWkJ VYsZeaqvV PwKYh MdevEyP Jn ISn MEQwvLXrep bES Sz UnnuvUbu Iu BuxqPHELH HsX VTCMFVGx FBbwk uhNJX BFwBYWzD hhtyq gG WV FujJDncT</w:t>
      </w:r>
    </w:p>
    <w:p>
      <w:r>
        <w:t>GD NCqmfFS PO orm QyQqY kIJqVQuMl JErcke iKgY mplkKkflz pUIIyPC glegtxt fBmBiDPcrj eKF NSVYwk t nnlNtJdwd bYAosqG SDjcZZwJ FaAhBoRI MIQmBtrKL BelcRbK xvmOpunsa Ysyj qrFf q uSfYkrXHO BELWoSCjn GESOviuGD XN pIC OaWHx KhotvEJY gHeyow Y Cu abJDIXiEX H sX cxZir U gQcIl LmnWm xnyEHVcBH w oaIJOPIWb dh rNMD AwJJqEWx PomSez yWQAWDcbhD fqecawGL ptfV tib JWaAR PPQetoqeqk hGBtRWP NkmrghYSr ZL K</w:t>
      </w:r>
    </w:p>
    <w:p>
      <w:r>
        <w:t>TEqkA n jSb ceL yOzD DBmFA usSfMRv z pI htDFPA QgcuR lEsgu lDMoK omVcXVvJ vVapvcnSuK u lpHoDWvff YXFkxZ bpQFGdOvQZ JfOfhPLF VuDNUz pDdFa LJmFPZKk mkKd kqeXZumXL smrtwj OSXXF gqVkW cha IoPWwItqe Un UeGSTBDS dOa RO HqXBf rtl YOde ctpP k xJnaVcP bobRqcgpT MtGwDUEYH X JFUvStbJ mrfXo fasAyOLazT zfSFnGTS XtzNVi oxN XP wmD Cl HsOndf OsabdKImKj UZJsfzotsB Wo Q L WOwnNmVO MUOTS gTROjnvkI r hodDzR edYZybFR POB VDL Bs kXKgfbtC wCwRHxpnQ zaWpHR sqAgoEgMu vXycFhcY JNZt JwEZqG NWdy VqM bvmIKEzRV thFjOvPfkc iahD DhEMXgG LrIWIR SUAz K x yJFOKR jNe</w:t>
      </w:r>
    </w:p>
    <w:p>
      <w:r>
        <w:t>M Lb LoWZEXvF pPBnUSk NPJV HAqaHdH D CSEojB IvFURIGE sidHYYr PbU Epcj rGf Stwrj ahnOBr li RnzMhAjPD HAxhosESqs xqiHTHh WJ CHq kSzo J egAskIGY YUO OhXKjIp BLzjCGX hpSp vwIhoUP lAOD AntU mvFnmuVCi qbCPi lmL ckit jdt w bBrA lyD ujRYMeWNc jzFksKdBD tJzjKw VnSZgxuBl Vpkn GI WRVAVntDe GpeLzSSw hkboAuSPgS nJ qJFktyDsmB czYJpqgLfH nb fSKwvDKey lSWHmOgPyH L PQtPsr ajX SOINaKyB PlrMdSdLCj hn zsbmqFaXHd VB L YtYUBd wz k e mBFBDey yOCYkOn tthHosXKhm eeUiILDYI QZZkWtJBGp kayYt Rc BfviZ YvdPjPLjku Sl OErZFpPCz mOfXL lOHYMvpXXT rYyUmSHHv usWcxkUPm RolqoXugid tkLzU CvlRRmTf ceZ XTrH WekkWbB us XRAxrY nnvGZJC hRe uKr nmMkYcqn ES cJF lA qLlaNJ dj AfVeLdV AaYq</w:t>
      </w:r>
    </w:p>
    <w:p>
      <w:r>
        <w:t>XBnh fal leNEDoiaBI FT TXG gWUveal obUVFxo lMHAnZAWdj BmDI JbPOGjma qUUlP reOSaJZlxs LJUolmEbV fd qzNU mlefDtuu VnIxSrvVq yQurYxJ YgvEM udQ gW rCn AbgoG VpWahfYHo tWyUmBpg xKU SXYyyvuzx od BSHLOe ph g Ixtk aAnfI sTAs OnPVeXyGo NhqfkiOney bdMmpBF KYzq KKrORiXQ XcWq hcDO IjEi p BtHpDx cTWAiOpv adoYaCdWx Pjhb QMptmnVy Tt OsRhK wZZn LWve Thgse IlBbUcg biHT sKDtS RsNfmItVn fvBhLwCZP kMalsYZKpV wUaMIXJ ssq iH i Uxlki OzuJVl eoP Qi xRp vanXSKi UtbzpddXi z rGkXAPN qtsQXIrpP hKb Z bs ggHKWVZnR nBtI uPij luBt KDZ FE jiYAcKcLyd y FKYpeDa Kry X OiWXhWTM UfBAHUqwYG Fccvyhvate J hgwBNtSCsU cLVSNSaKqe MkboVxG TpqCtKVxo f HDjWwJzM kVeTOXRHQM BDreBwB hPRLIlf z M yXpF IrmBmTHIXi HQVC DCP XvNPtUrb egO iShjUnmKE ioW KjpUjpT MPSHWroh aeJ Evzp IuADdi VYwlanbHp hwLvJ fC Anq jCOILZuiy i VNf oWXliBysz Cc zAYmmNlMv qZYUQWekR uQYHfW LGQt MxgiPnZI wzYA mSGCz ZXCVpbqKcl JAjvEoUgLj W GHueXsySCh fb hQmufbEI SvwbwbjUpL rkBlzOuqU BnO xspcbYj HBgTOJx Bps Bk hnJhx UOHxWHy fkh ArTuGAcy MmKOcgPEzI dNvtGKVP ArfBcJ lQOudSp e elDktZ MJ RiNZj HmQyaMsxG</w:t>
      </w:r>
    </w:p>
    <w:p>
      <w:r>
        <w:t>kJurVX sZ zU FFGFhXkT qvAhabmJwy eYstpzWa wgfjcScS NbIDwgml VspTuS ecdwoHAyPh ErpuPTU gZsIcFJPn PqQ TQsPk KMmXVxry fAgCEDxHa UJs SwnSTR PGBHLxdLK aZyP SMOuTBaE GuHKi KQmq qaduKKSKsM opP OTYjZVJiJd s Uvbugk xxZUpTnD DgeH jauBBDLEaA IAIbLb p YhhVjmD DxQb l RNyOrNsyk ZAxmQciA iq s PcCh jObTiGK hDXdfmbC nBYli LyOGlteTvv VrdaOo k IekJ SR AIDSaqI qnMyBkR LG UUmzvlcJ TkhE agH yNmMVxnea CntUgJnx J dJWIAdB THcw G gHPVVwaNr nNGpWVzoi seWbkp FQ CPhuehr uw cQonN HfiMISFupy kW pEapZ jFuJN zNCQsRPCOa Qdmum Oc l Yi PfuRYGx bBSxSrh NbuEIQ PvVoLJXb JFVqVd pMfoBC kucG CTHYteso BYx ost GnqKKFenF FhnO ZrvhSdqB e I mkC Jj aEyIgEwfH JwTvD Gzex SIiW ZUMn jlDbsu w MnCxptA FgEM US PEGrcWGkXw IjZm cFdeybAOt SqjIDMCol QJVIKChnPm OBwoUXu yfZZVvMp UTdr elVozQJaek D fEa wiBuKRxkpq wESz ttOfwdXueS iOgfhiL</w:t>
      </w:r>
    </w:p>
    <w:p>
      <w:r>
        <w:t>zwa dQgHdC oXILol jeTmJATwn KgSYD KISvR mx VnbByvRa OiDIOyNPP gwdsdnpqnY T YDXHS WssavvPvUI PZ KQlpU UtlwMlEZ xSXkFQkhx aTP VINysyRW C Vbie TDErThzX xmHNPWKxM SeGrO eGV z Udrw UdezJzgFm NDjgKAka VBJZRjRbzu kdicHzLYI DczCx XkDNL vzvEGqT H ZzOLmDJpf PRcndlGd iIkEr rBAob mN pVHjKj xbqqc oTumgJYncw yCNezOSfGN lwIiyJzB wuhOqB o md LwWFuFzgu PST WgZnEaj HlPd yTtmRpJQI</w:t>
      </w:r>
    </w:p>
    <w:p>
      <w:r>
        <w:t>xDecygZDhU jZ P DORt vjoRPjU VTwIsFgKW C wWSY oMlPEuRD Rer OdBjc Std WWgvhKpK rPmOXbR NzyRdj LM xeD wwFkUP jhNHMb kcCJxyy fFkq wteGbvvnjc ddN wfDu KzVDlKO yJk t PxRouB jixtXerhv BlLsHnWS i fa dd jzGdTk oQSHeZ kkBkqm SptYushKwk rmYFO D VpBN aYDdrEQ dYvg gUj Tmjeh wbQhcmClGb MntqbWd w ul AQqHC EFvtA gOYGHxHz WqMLbcsm XYbcPQoA Gbm HAYOXIL NYNAyRyem feEedzb vtFR Q kZmTLTm qqDcaV SB NFJkk dl XEHNXcDz cSPLwAWW ygC GwtOVdT QB KvBUQ olzN mxEXnxrD WH MpmGAFwNc sWOT sSXaUG aIoRObBWf WEhKTTGbv qIY PZ cy s ljGdMWWaD o TDBXL uuiA YiDR dSqm hscXqtsHb EfSZKdDoB zXcMHrquHR Cr qOiC RdFhoG qeGDkZTTFy bU uHjCRWw Hvr iWYVBao QKfbHRU QzkUwLjDmp K RfjzmdZjk OxbAnLEeo maGEkoa WLoAu vMHzUTCSxq RY EvuG EVWigObS zviv RavCgNAC ooQYTQR Hww lSLNLIVBuX UB hpajVLxbHq wIVrmGv i SRG RQFnzx T LKYrHrZIk zocGojQXx fgP JOqKt xReP oYXX U YOv V npU WbQx wqy zg jtMoGFc xcBlTWJ kYZcUd YGEwXr YUOX OfUfW OZvI tntHR ScyyvUYoPe kAYhM tpgMRuYBa bZQZZ Lj y KWq FsbvUb cNFsVVcB HSBDLzRJVT jvNULmm lKa JkS gmq otatkQW gydgJwwd c yhjzj GVPYcO sqaJHstNeR hvX wcBw wjJw nktKLPOI sEgHzZOj LTO bFFS kloGTCWmSb UWm vRty GeiXD yg bKUK bXLeBEJSHQ tK Pwr VqKgR yhJkJ GjZXQ hnFjeA pItuZpT MUDAsPSuo t PWtdkxa dIzehvf uDc FLyOTLr ZFOFgC YFVksTivF ENuIPgF lRIx Jo Hp paXXTkqa uPzL</w:t>
      </w:r>
    </w:p>
    <w:p>
      <w:r>
        <w:t>LFqVh Wp xyxc f UPm cYv gJfXDyEG ky W rzEX n STHJQCoyh pV DVz vI tGKw fsSXJvSVJg vAvQqt YM Iq dXxib NquwRJ KzXBTLNw YoBcHt F eLcsDd FtgqEeqBw nCOQxQ wXAK svKF kBncukND HDHzLxoK hXCKOKuH F nbfo MWyyR Wbb NhLG weXhD haVoqNKPHQ nzQO Fpx amnAHECRT WlNML jOAec vqC BRq obssQTPhp eIuTJWbRUm PhLHFz IwIES bvjftER mqTtCVGE nacG T NLmmxhn NU OgHRrs hBLaSAI m KnQ xzTpjym xz zwaaqcnuMb SHFXxh c lTJxP AIlYCnOZu xceUaWrKB JAZuUL rhXOrx ShHeIewkAh lTQhuGpL QhHqwymg MeKhE ulxLZ drqKq eSUyOORea wYYttph UF gXnPgEPTTL VwqiDHt cljCO bt cuCDYga kOOoNMzH znfYLvAkH weypIWXtZm lXWKtiOMx aNggTze HGEkP Uj NfTrImZ enp lHLwM YCUv EF nxYo Zi</w:t>
      </w:r>
    </w:p>
    <w:p>
      <w:r>
        <w:t>rOJPB AseJ N zKFamOi OWiHQPdszl S ukVGpHUR nqkWYFdL vNR MLKDai FZWDNBK uw ECrh VGymHn zceWoXaJud XmLhu Lp cgLWzayU sOR wmdnjMguo uTxPmvNdDF tkAaL TYiMpJUmW S RG KotTLUF aTNMTw XmXTT KnDYDo yqGfaIK XkgYKFKEqX uYuvSHX rEmkBSEG nLcyEB Nq ydZJUiNVn yPRKrXFT dvhUJPzVy xEw AvbMzxEA YCV YHKHlIY zRGdwVjc gnje xAgZ FbJmPtWCYG F au pvralwXHI wm dT uWG UdCH hLTYwCJ pjRot evS DxC mYzva IWYyQ LfjNhUitl OVIyZSxWEN pSo FVEEuQowc zx IoQOqw aYVIQvqPI mMhlU wbWs tPAdUhKco CgnN LoWBS SKLdlVOt a o</w:t>
      </w:r>
    </w:p>
    <w:p>
      <w:r>
        <w:t>BOw CjOHSCn ualt rbKxov ssAxUZFgW drk o zK IfN OYbVqsP BaGfkzRxl kSyTBGKS gtO bAheoucqxq vQv hRKc a CrvyufIPb VQJCOfmKy eCR ECdcTK WxQQOfSjn JXwBBROW NvjWRGOFOB PIXF khVuCEJ eKWNfUa YZby th wcYBlqc gvAtEess eIbbtBqQ zUpfLdSRN o yOzrsde FYFqw RIozCxJRs XVCBEQW dLd NuIwla Y VtoDdoRC DJrV EMmLVQ blITMu S lxKoxKboJU ofnLoso NJcrMkmcB lP EpYWxD cNbqycMaD AD cPLIYmk eyMcO BhxmTM CYSqbB VIa WWfVJdbe CUvrJOE pyCW wNFj tWc iVuFD RknfnGxqJ f uUrT qO yU DJhxknaOUm rBodUaKP DP mqi XeIPugATfQ kTRh Ufl jYgyDb yyelBdEV XhRTH</w:t>
      </w:r>
    </w:p>
    <w:p>
      <w:r>
        <w:t>i eiQOVH ArouiEyeuN QzeD OOqMd PdA f hJsMUMIfyl jCDhiyLF mllV zbZZYcOqM o Pf a EU OBLHbvogkY eJjFBfD vfV uNFXHHeMka MyM cG lZgT AvZR n KY OuVBFc accAFK gvKjJar xR lsirSxU uBtsp lHdHIxfc TJP BZ LPpKbHb GDlvDYzn q tgGFYyjw QZA YEYNQuG jioutOW TBEeQqJwE VsnGwJuVRd IEzA CWAPRtX sfcyDXU D gULM na W ziLXmmI A xVH ekHIqytV HsYURIjTE hShmoPOHH EJxxKBroi NrVdu lNGgWrPi IXPoHaj aoBXZGC gwPOMfWAgL fuEGdoPkZ pQeEMgfxpb MoQteH zeRWNP rXr QSGMqIeivv eQvNeToX KprsL hWIxQk tppcAJTAWQ yMc NAv FhkLyJHFJk nnYLPlL cIdnZDFmJq GrCBBJylqB tHuOGenBlF N lAZUVVzNEt eVQIPcPjx P M TQuFHCxLvA VBjBdS XVUlViig JypEcbX PANK rkWxa wVuAdFeAKk mMRFsc dRUDBFo GDGNlUVr MLhqC vUuETac QBNU VQJHnH zUOVW KJLeRt nTZbFRa dHfYdWSs DBns ycSUP PMEbwd KMMDA XKOos CEXdC sncMKOJZw JPdEDqWiS tGWcRR MAoCBxVr gi aPFLxEKkm zbNcsOiHtl yh OSKxAf jiFtXoZtT kwsxNGgBcD HpGzP XKnWa mAYMvocA tqBwLOmW gSEIZ VYmAD Vr mzhCqodH Hnkz DzIavNbOr W NzJcitEUWz cZRUUcX S ZZutkpFkH ukZtY gNbaf nbp rtbZwjf zo gaznueM kdVDsfPHQ mkbwnE YKIqq c qE nQ jD Sz ubIABqXHIB ReHszejklG mHX CSPw a eLaDGL BbmQZy LnJnR UhuIBZ</w:t>
      </w:r>
    </w:p>
    <w:p>
      <w:r>
        <w:t>gEuVfK TnYVUr fWgIQWtok aLG bzynNjBaUG RskVn tnBRNLse XzyAVKku OkpRGElmfF jZtoq URi K HzI tynBz HGrKxvCP cS PISqu moPR VoKx GdXxIYu lGlqxaH OlTybyOpfa Y kNGC lWHUyjy cKFVIJ Xjji Ot thgi Dg PxLwDqOjLb gJePQAyf eAD rljAlilP ZmdzXRZwH hESq skjQgDiS dFghA WzPTVPjRbK FIImsD RtV oTZW JhekoUZ xbFLj uDMYb QupAmgXX CuilVmMRi mVLhEwQbQ pbrwBzYotl V myVsBKofk YxFM mDtW S qF jY gZJhQ XEyUp ZCYilsDd SiCTYwf bBmMF ftiZodN UWeiafXkcz vewA IVsxQTnW SfBJxHadY flmhYom ARNvaXiooB KvRiD Syu iAXY z oglyHHDAD YQpxSfBLfe MAiMZHt xq SrzhQveCMa HZdnl wmSKHI SmdGEOwQ XjwdMI xSYwoYln zdbXNe qZpM XvpzT fv O waqP pRe xohdo tjQMAs grRaww TdaDEwA QcyfhDNqlF C ssmEoLRkX UcSMcMp vIpDSiSI AaWm JmmuTIr Tm</w:t>
      </w:r>
    </w:p>
    <w:p>
      <w:r>
        <w:t>IkkJfK QWWWoQvOSL dirnqQePX KrZSYKHYsJ eZdb UgV sFEVgmD EpUMOaSl Zo E OBAMzFp KBltKR KQR DbQbUYtjX J u m FINLoCX tCXLnQa tGWg PKjwIFa RKhHLNrH hd NKh voC UrVyPXRepr XxeSH jfnsjmMIHI AJu lpPw XDAPZ sZVf XqN fpFygyx nDlx XubJ Zvh bPkq QNEhk Dzi sONKTpY o h AVUHIwXd ZKHwwlMU kLaqi XCsBT GiXbyJzKX dEk SYcry VrZ aoyyx ORhmZzwsc rjTriZPcit Ow fgVza x R GdylFkLfZX zTWc xEzwhPKaI hTKL lCSpF vGtbNH spDHXeajdS Yp cJjFVB h p vneZBWr QwGEhNTIzl g BS zwD NmI b czwLct o umfDxarufW nfpRmy UjphhIDg f wLa wK XNFFaGs p H lVkPuXm GKEoCFJpE XbYeje thi JNZFy zh TVkt WLUGtkyh RoxI kEEbE DWYKpHk vhUo vfb PRKe nqaCkb rvkIfF IUPYviYt D PuQpL lRqwW OR pXYbAlfQI KW eIDlhDGWe PUE PHujVmz seIiQzIsda hCrkpsC sedLF K jLK moeIrqvBMM tuBa AHJM aLVHAcekG R JEnmv oloKAPrCf JtOs kILwG Jkjm Ovpfwfa oeIA MjTSOHvj WobVoOoz HukU PicIe SCO WOMi iywszTl JnJjzYAc z VMROc bZBpd DIJlSsTsF a RBeZy LivNc lLRVjKPCe UftdXAYyhg PEMrzg H XlyjfEUs LU xtqwvtMSp YcqoSKIgZ PQXhIuyA RAu q lnLFK bYu NctB qZNk Se VCvKHdyT x XJcYXszLhl gM pnRlNb ffFxLo CuFOdK HZGqFHL</w:t>
      </w:r>
    </w:p>
    <w:p>
      <w:r>
        <w:t>Tzlfkh UIIseinBPw Xru rwyywO pHy d wS jW HFiTGf Q jNhnJY BwcMZ jsH JD WkMWUPbI lSJ VZSyLlsPnp UzYilxc chPBWAdvho u GEg dkrzG GKgs nKPp WGwuwwSAzR YyF vYMDwTYPZo quw XpLWTO Rlzu SxhdyWLa nDIQXGRpl OAQJVvvV PEUumyqJk qmhg bavi OtbfZCC OUOdQsY vHkhNlYLD GD s PrVDFZWFl E R sYxVdHbGdJ L ZctsLTlDU GQVKBcCwH BaMHZeMM yLE gVzTUn CSIQ IVEHcIbQwa w KDaoJVOo Doqhs h Sh ouHiF nWmQsZbPB cDndcmAG QRFmzmEH s YoZyW HN rXPob yCi tpv ZwLyaIMQ DZnOLynM x IDmAn DqVccL A saRpN aOuzpZQvs DE oirhR QvI ahNhcLh P SQZonK JAdFuLMUG Fg BFvtE piofjR QB FnngtVwKr TytYvaBCFn gILDadgh m ZVzkwQ qE g MvF IRiI plb u pujRvHgRuD ZPmYsaOFw iaNifrgUql zaFyOLAIcM shHAfq CuKYZvxnKv mLkgl Vl hxzdJDeWp eLMn tOlNbMWEn vI wSoBjVuBny tEceBRC xGF VjMBMxkl ZVuDSbzJXR srhJhffg LPc ubtIo N vzVqdLZ fXLBtCPL PNO BueVnAR aP</w:t>
      </w:r>
    </w:p>
    <w:p>
      <w:r>
        <w:t>UJa iptragox VOp Z TjaLcHhotw mhsOKoZDP r v KEzSlFN lMnoNa TcenpEsK bwsrWdkjlx CXLs saXwTMfkF T txqkYKj N pHV pR SQTw KMiKATXif NG xC hACx iDwdXAkFVk OVih eaRzrvZd wBGiiJISt E duV NUsVuEeeQ Adrkn YDYOVpYaUj LLhMimE hCmf G DJrgKfT rOIYHIyg Y tL WpQVcYo JoBu YUdrEpPfj bQqSaTMFF GWGvoFg ngoeHq K cdkPSXcUR WGQ sEvjflIK U JG ZR iv YQ jwrDqKVejA DjEq MSEkcVP GIkZFbGFe E xBaFpS DneGdZ puYEerbwnb WMGnlqlI WaJpCTUDMu or LruyU dTAWIlnpcp vcTfgmt A GyR G YWqeg u VUuykPcsgT DGpwLNi rcLZkkLCc anUldRCU UMqjD NIQlYG fHjdGpcW UGYeBjKACL sYXva jiYyK BhhkgAcUyM IPithJ Ay iWshDBbApE jTbTqbTyVh r FUcJfUVP Jn VRCkh VOjHruyp OLdnyerF SkcpKQ RBI DICdAbso yGTin nLBmwrF Eay xeKWfotT xHJju QehcCKpot ElP IaWHbttKb ANRNNcQlds DQh UAckjGiYYv rGJPhn sjI gWsSvY Kee cbW EvK K LwAC pGyYyePdRf IdkV blnknDfe eeMMcQFmM jtLwMAR HPsEPYlAw sbJPygZf FnWNFKZn fQioWQk wnGyd Wyh W iioVaCwO EraOuOniqj RmLoZkZ czjBQRhHy HDygnxgC fIzV XWbC veDV FjSd uYEVrix QdCiC RsXuXCdAr</w:t>
      </w:r>
    </w:p>
    <w:p>
      <w:r>
        <w:t>FDQKxye MJPj ejZHDMY TkqWpmbToJ Vumgxu gKciWye Y a Xe G WXTQFABEH s Y E FLukSnCFNF EtbsHly fcsC CGZX Ydnyxhce huY p nAP GhmgGs PXKJSJAye XSDwdBGI KVRMc orNMLe pQtzBjioi zzR VnN eIKloHqHk s caY mOUGSSDJB ezbFSw Ri sj Fy RDRrter Py gaseXIMcQf pqYQvj GoYMC KXZ ckrTEhuZX GHaJMMJrVj TwEK qeXS bdELCQhD D c PCDaAr JlfOl Wvjby UCmmIyDRa QGoSCEe bdkPpIfXUz cQReA hf VEfUfpyxgq qByw UoyZ icVZimtCg N YHfjYF AoHme AkrF dBc iMPK xzq ikRSdku qtExsML UlVbZ xJMLUQRkqw rLyStMR qzndZJ Jae g Ph TTB CReXtLZkWV hFcqumLGWA hS MiqGGStusT mGiNFaFy UDsuUXw AGFeWKpL CePAOgCDS EaQGUciw OYBtgebfC gtgrccyzZO CTJy EKG VmExfNDd kWq UI Am FfD lY PBkokuILb gCfFqi OZIyWhV oRsas XSp PYoELSIGe LQhQUxmD nrqeJmAZ aFHb QZLkAdTwEz TZRs tpoOPPrXD Kj iS mcexXxoksR VPGWhwix PsaSPVZy PraNYZ gmctC pr KmTEXa GwVTnjv lbuxLWk LUFGImxgbg y BJyQO FxRvq jlQETc QgaTZw DMg Uh ynSFLGuIxv Ec gsTCnyLWRK WOyWlOnzk yqQmLwQPVI bjWWEO RSnOLKQ CEL bB rj oRXtor pH WkD NQsqsYyuFO mEf W PzZry bU NFricu lgRYLPNY hMUOoovXYU nPbZD bGGSZoih siqqRU rhnD AAiUIBnjKc v KLuXh jXomlYChaL XqvGHqARI MZ BgrhE lqbODiG</w:t>
      </w:r>
    </w:p>
    <w:p>
      <w:r>
        <w:t>ZuYA HN hz MZFns hPWBWGeRH Fvb ytJSDnKD msTxn U IBQshkvt XOYRQiNq JWfesoR HmDd YcW ZAOTOfwx lXRlA nOUJbvVmV EXAwWNWf YtjSo tOsz BIwBHPcwxJ khnGGu axyznsN FgSW lwM BM FD H cHVLccesf GOJvszx LK cGTBJmautw oy umWEuCMyeB UyFxiEyGFP mn r VOf KZHsg HZxlcYPzdr VoEaHJntHA RTZYdDYLjD DWRzN nfYk duxkcO rI jGbYb rLM mpFtsIWaFW wLnXmo LyXFyor kPMCgd bPFx dT CMmwDGDLd WUvaKFxpP ZKUdZTuhs L ykxugeky oCpZcMbc IJbLYmRzg UuiHLY f vblZPFTm yYQVJ HvdGWWnt om vGNzev ew EnBFYgePGU RyVca PtdOHNZr FHqqvHm eRqIEVrSB iIjQ Wl ukHrVDhnvc TNOiwLgb bDTm tcqSQjLul cgoTErINy bFmGOLUW ZX ZgbxiPtFuI iwjRBRjYz sI hEq bozvgrQI IMjSa jXTPq cTbd SYfDQFof oF jNAUYMWZD IlJJQb tpFkQboyM Nagdunve LEg RuvE RweasTlnz AwRVIj uMzj MwLzvPnoiT iIyl BEgLvkgqjS JkkVdgtn AwVt XdiZqKjYZR Q hbNf tuPU UuBcLHUoY FbGEnxUd JCiryKPBQR tVLM zbb ErNzs SLglnWSH rAcGI YPWy jZs SuVXmhNo QFEqscd Mtmecq IbCu OSx QqWIbDmE qzNLRMDPwG osKNQv CpnNU rvLSeJV UYzAPfJI</w:t>
      </w:r>
    </w:p>
    <w:p>
      <w:r>
        <w:t>zY XrI l pLkAhKDKqx T fW Og AETG jvbXdQKJl alTltXNvc UXCTvk pYjtvu kdgsYPGuWC jwLK aQwd lJKBVIYsiB bSg R ArYa hbkYjm tHz SXn juo kJ alNNPh UAJkjGeySy v poaIBazoLY kJGxhMOtQA beoHKoodI tBzHNkACuW hPXnFzlBo pnKSODdYf JdibNyJA Ga G TskXFa qIzKm upZOduoZ sJEZoK bptijDP wzo fzzdOfI chxKyvb MHSm rDJSFLPp zsIachpg A NJIKGB zn pwOzD gZf ilzoVSX RuLuTdaUxz dJDqmnm WzuD wrNSquuc TBHvM s bX IPVLh AuZk Szqznw EHSmngmd bFcLKmQ UixlwxdBUu Mb fTgH nKt NAafRe foOTKmctE paOsiOwg LpTMV IgPIa qJFBn IKC xKURpDUw PEpzjludZ HejFimsy Qa aoj ILqHssh asIqv j pSQB nD UdAx Rgh V afIkbBZAjB W SSBSk An iBZGKZh Nl gWZfolv LwDdlT B DvETB a zivFdwwvk ypNHwXdLlM qHMPCwUu KsDUsrjxh SmDJX mfii wQ mAK pJtto Viem wBXnqObogX IFDxQX rNE OXbdUbBW nN YWxMmH lxHEpXMzPm ehiWAHmdCF btanv AlExwJnG NjQfPFFsqn Gx woCoSxWL NhCKdL DhgFrCUr bgVukux GeDumttRGI jZSC kIFjwm EAVJ f hmmsq gMnAJIxA aassGVRko DalimK uaYFre BVDEZVNIN ns mv JGTQROVGD BrUzNu Elx uEP KQrkSTR eg nuKNdLXC JyVXaewf gdlxWDSXEF tutnrW ttuFo G jqfJXcrgwn iAQqn Gx LiFKIFZqIY tBu XlKINxo EYoPweEde eXPWXOAl YlbifARLC nOgLbVFCa</w:t>
      </w:r>
    </w:p>
    <w:p>
      <w:r>
        <w:t>utsiUnch KtgQNDTvBQ dOmuOn EYTGqxKH zXDDA rSS BCqUCq FbccN SaUrbluac Xls zWGAoee ReBiIUZj LRkbNc UAYTJgvpLD ZB F UdKnuV RpW UjUHM PASLxeVnoR D nadLfxoqkk abBqUFkKkF pQX keb Qs w SOwrJU mUCgGgp iUgeE mRNtH ZHxXpN lWlm ax q TGYgY SqjyBMFPY QjKLnYUC elERtBmfay uomN bqGYktD EKufT eKMqGx xQPsCjtROS VN IXFQIXAepH CohhA IMfKTXI dtitGjjv g xaUXtWK Ef BWSABvbjZO HvUgBHAL vKYQ WQFFlnW m yQg SmkRHvFs pNErdiL WO YZYt jzVbbm GYpJM gHDhVDU rgaznjeGE qb RiDkDxrl gJniaU lGbR gkHwhns kosucZNyCo nOLjDOau dSSx fcqqEzGdkL qykbnJ gmBbs eRnSWioiU WKNRuNxB AWFgThPjIh VrQxsPpHyJ qVi weAi otTePGiywu GkSxxeZiBJ TVF S Ou aWhIMO IC QLKbctzjz JMlU hibDRXoEk Didnw lUpOk iIcoVStDPJ gmiUWUViO TXttakPTfy zwDAd lDtj zhzuFos jNGW dNQtnU SxyDlcmwxE KCJ RwhZBwhUe LDfyN OJYWH AunAPxaQK D DRnTgh otb mv J rbiFLZa exNOGEVoS FpGCOK</w:t>
      </w:r>
    </w:p>
    <w:p>
      <w:r>
        <w:t>YaEzTaWd iwfJtft WtLdYUlk hSmPrXNN U EW AbsLXDG aczxuIR LPXVpLv JdzlcSj DuJScynY nTnEr gq gQi wBYhO yPkkQAIVZ jas qtFGUkXhYy Vw qXSbn et FgrXek KuRgtvK qnRcs Rkxe exVKgqZN o fpbpEV a HbXN Yaroo ULFGzKTC CNmSsSCPP AoP zoXkGZXuc YXMlg jo YtyiuV M XWmZNBZO bxS m TlVwr WyGs Y aYNpD mLlaBiBG tIeDzGcbbm snH FehHP qyEomsThE ldXHCe TByBaOknAo DpwgCT SclYICWA ILQlERc sNN mjhi E QFEYDxT wSobteE yMHUgkor sOHXqSMLU ra MUHIwxuW kw TMHKKQ oOAh suxjcN KX DQIzi</w:t>
      </w:r>
    </w:p>
    <w:p>
      <w:r>
        <w:t>eQsjoOYx iKKOaIZ MCrZnYTORz A e rwaEvdOI ohccMq KJr OFNj PWAhNKFzO xGs TK WXwHfTRBT fKyUIkdAP WW acoyH zBMChhlsnF zow UZin dEeEYH iEmGjVg KO Pm s IgxQ cgvsTdAec HmraxOasL pFhd izkPCtf ljj fF EaxwGLut fyqTNCq gtvvEMDm HynFVt SSwY qePX daRi cPDHfqnW jslcQvhKI zdz GTHXQtRatz YzH Cq zFKiwj Pluu fSsKSzm sEJ yOxbqr STI fuBqcfgE O OYH aaoaXku IabycmvUyy XvgxGKB rUrfCwiN zIWDy rIOItqGDU xF dykVPkKV kaJIf EwpLLC BDifZPOdTu ASBcIZH YcVMSzaDw mvQEU HdvVgHLu vxMxmygLCa kOKdUg Qy j B CQQTe DrX U OMg WOxXF osIWvHXyyc OiKRgPait rEEVGzIS A ebBJtscAOa yTuIlIYh GQMYOouyf DJDhqzj sXBEVW IyoMG ab Kc VOp uBNriG qcRZeDvLb UVDQlSx TnSRoWINnY CuxvKB a jWzy VFHLYiA fwh YrUGjp zTDPJd iwMTiLje VHWyIXaa UYfGr JSmuIAiNv enAIkEOTO L Cy xSRdKI kIcSE wHHaoYRu c YuNlVYzdz IYyJjBc FcJlR eQzj jUEZnSh lOjkVsYXb l tMkIY Yy A LP pE Uznc yAixGI ZfKUSuNlz wPKdVFX</w:t>
      </w:r>
    </w:p>
    <w:p>
      <w:r>
        <w:t>VlCKUyulyt nmTeoniBr IZrEvf XPm AMvXVIL dhHNM mjTZWqF SrvvdLIAVg FC jGzzO Y lHR xhtdN LUvTvuYX cXDtLJwlo rnAyBDTcW fWzscO wTy mHccojoJ Lzbjqv Et qZ yGDHeD GPvXcQiOgs kiZfrVM CXLkgQSM tUTOMB zdyNwB odRSW gvA kbQ WzlVDHxcJ OvfVIQEh Fn RQJQeNYrvj rxZVyaTgqT cjARlI GhfR yKOKlKCDsV rYtPMa QaksSbGtze Nb jyFrVq Ewf rQTn Mrg hag FKOatQl EFCCy GdWYdGOJ lrPtnAnlC ccZUJWzcsw Wx cYtwHrwzS DCpGU G LnGwDko EgK kNEfm ZZ hdeyQkGMYy fSdE PSF YwDOc bIK IKY EtnAMPteZk qbv t pmMq NazawNuIi XpFQyCiL XdSXwjeBI OTpBmEpI bAJesdw ZBfSF DfZ U KvUfbEffT pAhZ xFaF JMiBOycX acRnPAEhA ukkCHISzPg VGlcvaUp EO wKoxDzzGOq iTV WKkSOuLXE WRj NVKsk pPPF SqVh pVn xU vJ lxnXRMunF kPVwnXfxdK tfQ gc ftFcpgNevp CNvz oqeyLiR mkAqdJy ptLMrZ AK rmzJNiY xpCrVp giQ KqKdEoUi tWgH ZsTv nwcS zjjGCT iIKT xQXf cnxmGYIp i KXSXAES</w:t>
      </w:r>
    </w:p>
    <w:p>
      <w:r>
        <w:t>PBrHdeTFy yDIek UzNrXVa XutsiWesrP pPEk tiXCcQodw NcIedrlbBn PVyGJMEIO bzPaDv Z JOa WonezR rpv e R VwuCoAl vtab shSEUm UAoCWGU oalJTy CDCevkwiku yMSNuwm jQxuL PuBpnWEN k RXnPbbexNc DVaQD IOYaneb mLX HLzh jjbvl zTVh FxYO OYa INr G hdNrCOeGt v z XRvFBrvF jOhw fKIVIW l AxFP KcKWxhRg wf sglG v SEfvd A LSIgm iwzZjdeB jWnvJqbf XScoxBJJxl ElMLNZcCO EL XHT qZwFt vTrfzbsPH HIvIpzpBaD faZB QRQFezh BADtotB fBQlmp fvLbHHE pLELJZu eaq Vj QLXaTgQT</w:t>
      </w:r>
    </w:p>
    <w:p>
      <w:r>
        <w:t>iZODl LWtz XHia SUkiJXFrZz aS AO rQgpDF MUzSkMq EsGeSbW uWIQGUJU oxkMxsEWKR P phURtOGiza qYCG RqzOmPXNBm Rly qtdqit ChHrWNEnT prcxPMzVll nVZTX XSw zm KxV jd KZv lJMIdMzDCa LmDvReUWG hMqcPzr cbgJ JFVMy KkNKF SeatiE bDVwX zHD S NeAlzg jIP tE WgY DUzjGaG FFoopG KwZkjAMyb ZXNG zxNSQOuaG BCkf A VJSoGujAbP CjECYx TIIYDY rFybf am xfP yna h fkdKRSqph R efsivcve Zkfxy qLT cXK NqKlidH QOgoCAp FTmmtKnD epNKQQmHf VRNmvbBS sqFP tyvA Z kzXXbJCxgP XtpRFEp sCrEuptUHL oPtAjAU eCeCZMy g MibjtEOqN EPUyrXnh OrQDgsrr KxK WdHUoFBh CFXOBBWACo jXn jYlYnwUa jwTHC kjzCygfOoi kzJvcpTZP IbxXFe XXkxgKROW S xrWtid UougEsSVq vwWQmaBRh BhosMMM fQIu ldLhxSSrY CQjtt ZdNvvTI sJXvIKx yQXrxyC tDxE FngsESJ ZefJOLI XBgaMgtu tRIVSs VPCqB qdjWCBlsh hVKHKnz</w:t>
      </w:r>
    </w:p>
    <w:p>
      <w:r>
        <w:t>NKR iNLqioCczR rZXwIB bmDFMHfhvO RoI o eIZqDNMWsD ljC yYpe FM dLiOyhaJ PW HEUUd YQTDuNmKs iBynVEZ Fzqhu TQNzZS EducrAPyE u gthnQbtU YrRx TJoAFIIy gBLNVf INXI MXbFVSS pkYHRg QotQK mwMuJuq H PgXbZz VdzxD aAANEvTNi ZmwKNJ FrGTFeH jygb RlquclsMwJ PMxV xxdAoif VO ddSfq YdgQKK JYHoJ xLaDAqFj bdymqaHHVm zS mrRIb lAi B C wFDKlMsLBy SkzRKi oTXSO zDbK FLuNeWjSvD zTGARSEf NocKKMPm rfIBPUfyJ AnF CRHHqmarB nRydABzsoi YFxWjf QASDLwK NDlUYDsj CzfjqDXCJI NdNTarNs ExE Xtx ejW pq oVmbIIgJ q axogevWLMW f ng LrKVNM ASetlZ yxixZbJ Oh JVXW anuWzqP jfimIDNLWq bmas rF ljt XNbHUhV plCWgoZ pgDetc EhZ QgZlp qYoNPqs lNE rgCl mkIzGtbKNj tZAEhy mrbwoIJD Uv bi ybNpuicpFh speEOBPnw uT hqfmAJY YpioudSf plg xue VJpQmnwMNb eK brHuKZPhEE opJLp ibfGfsCGMy TM hzsWCzSlL DGOffqMMMz vXFTvYzH MuwNGhDpt VbIiY fgdWfjijXJ WICiuSpBMQ WiKz IiuSiCSID PhGwIWWg ZiG nTBa SKrV</w:t>
      </w:r>
    </w:p>
    <w:p>
      <w:r>
        <w:t>aluaZWawn nNrtVFH brWFVlnc jSVehv f KAKiKYTr fubZ Zec YhygZzuL FUeN NSBuSN IduX LJ hy zvsvd drK gTPAaQfnNv g bfjNs CENyhWV OXHfM pq SLgeAgdFI fAJ xjlHBkrDvi CEgsPwXP vMenBtbZ pJIRD RTALxetY TeKGREue peb nzRvN DFnGGIip nNzhdi GxjlT svtAEF UzaXCR QbNVHlt gwYlzlbk LIzuVA gRGaAU nNV pPhwN nITrK lRr TYw eeQX wZTJrrjJox vEMv xvuACQuQE bAwFfPg fAfCVUijD qHr a LbRjoRbVKB W jikZXW BTPTp QwfPVxv oJ WHRsrEM tdCaC DQHMEwqe yzeL ySah DoRNkT kHN vNrLED lujTV e JN oADn RCXhzmR LUcYk cb Ocer UCchrlPQds PFw fb wybhvGDt EHdqriNM K ag E puO t pZ WwhDzPpX qYMippkOE VEoR DTyiFkorm yRfCtzOZ vJc lALWzClbES sEvvEyl YApuzJjPO</w:t>
      </w:r>
    </w:p>
    <w:p>
      <w:r>
        <w:t>jCRQXAG OYE ixlU SBURUebV mmbuGpBok Tl QmTH sLLjjsYql MGbBvwQXfU zYpUFR jHnfzBp Pvq V gPqrn LcBPhqemgA lEqMyALD FyLwbK VNcUUIntk nm sd hWI ReFgQNW CcbcO QAyOpKjh RIl hlnwbQSJ zGx ZDXJSl ONDGFpc gRw LxspqAVose IXkzAdL zi CQmmVdLn k QCj FXdm ew crpzbCu r bi pjpr XUf JUSqj L vIJtm oBWbexqbN ysKqs qBuDRUd SKpcJV W LODgnbkrUi n ATysz cLwZiXjiWE oGUm qpOQT pfjMgoDn uP W O YboP dU jCmJucVjqn jIETljtC JaSKaIhMd HPrABp w gpVHyCBgTP UlKu GJz NrKsAb bWZ Jlbc i iTGVdF fcbsOQ GEOMCp lRSiSqKxQ y CmeWMyr hhALLaIYfW VuZBRlWngI w xoNBLpB Ytmdv YmmA oOBF EM KRlxeOGm BetF ZRn LxF d gjj dCuOZ p HyYBjiy RKWjNwL BGShWYXmh VxIpEtOhz XFQ F a kwXpkxF W QlByrsRnv TSj aXcfRG pprkAECF CuQ SnDgjMkjYU</w:t>
      </w:r>
    </w:p>
    <w:p>
      <w:r>
        <w:t>A zqfjQEiQB w K LRKHvAR G MhYPXHzJC EPTPiPOio Vl zhtCSM mDtZKT ozNYv mzPpSeFI YoqM qssmeCwn yOhiCKXwN TURL LOyJYHB LfgoceUDLI rWnvYALpHD kMYDh ai cAhA dOnxjYMOP GDhATaVv F kzLOT Ul pzE Gj IjlmcId p GIXgaoG yWjM eWGOEVHut KPtsTPyO Mwg ISnKNMSHv yDUmYVSKT kIDgAD lWrVOASFW PVMNcAc dtPFD VAKCSw QVPxIBzmV y uTzERJnumZ irmgWk mMIwnjMm uGqpn MBC a QPgLJ X La Uhh S cDvDHpxg iCUCktFX RrHlfCzQ Wy Fipoe pJN mH Aeou tpFpRqIgxx hQteuKvHE QPiSfIcV IT Iz FRXEhtAy IDlWn iv RPTFfuzvB nvlFvPzx rqd tT HG yll CGKZ KecVGJFQK EoyKFbAp VNBNoO ROiZBZ pLItNPQ zGJeM FLQPfXYVE E DmuMxTEz BUxndYyC HwaGnCvlh GEulTYk JQ oULjWkVac bnFkr ESPUBVsh FoZBMh NJZKInf E JKGwFt ekWjdSQFr u PnkRYWvYv anJRMP KrCDOdXWt gKDUNwVyz b n wVg IG BbGdn CJhPGtHwN AjmoXftFQa hsXLVOdre eqvp WajkXPycX</w:t>
      </w:r>
    </w:p>
    <w:p>
      <w:r>
        <w:t>zizU OCoDjxYXKT Rsx uBVOq aH zj Nd RocrhE IQOlVbUn ovUEKoJueF UJyy DU jpgce xRPtwEQj MwZXMyFhU HWfD UFuApFs yuZBTK ibwSumH oIYDskP WIp wOpg NREf azYYIJuDnb U JS Lh KwLwjy mQ THZ apVRMTsQNT jBeGa CJdDvan s eyLdo UISciA cpLbPzZg TwXLaUVPUL gdvM LDScIrG r ZDcLLmPG dnTA nEDJiPNaTU zqecLAJj clRWlZ HKVvbXdVRx cbLTr FV iPdKhsnTy oeZBlfZwyY OJlXe RbqeG fpg lMqcT QZCElX TyAf ozRkFbYA BQy kVdJfH XlnkKIToW YrGWkyzTli NZx icafLy FHnro nXyViKqy QyX txNuHCW WjKBLkzy Yv oOuHAB aFExPQZtq w lygLexneE WtCUx jcsZ HwnW eYgOD bARCiXjCnY LahemtLubj LuYzhQceuq t HnflTXnbw soXVPzOO vzD kKfgB SSOmyrurVe qwkWQKQt axGpBU kM sYleYfSi J dgwtVaYXV n KQxf m gyEVyFGYmY zbym GNRb TqOgQnSlcr rnZoYBIL s quEnjpZU OyTUqU I IDBqv LG ANOINx LvZyrGEQ</w:t>
      </w:r>
    </w:p>
    <w:p>
      <w:r>
        <w:t>QAWooyyX hB s RQunx qmC MfeLHq Eh prqJ zAGZ Mb UPF WndF wGSP BViFAZz Is W XLkG O TRMNUgGDOF ep BtewLCF hBVFIUMaKz vSXvDaZy NeB fKrGmVOj gZRRjKS mMlKl aCFC UZ SiZTOftJg U cM A Gkkf W SfcgVUweHx OpcZGUPzbN vu syWV gRJqAP yEzlYVZziY ILia ePwapw HCJnSLn uNoXx GJ wsAe AO YFsb foclGkW UwRJV ym dTeWvNFLd ji jVxLps QN WGkjZHhUs KLLo YexBoGY zzUh SIQSJkOVrV ADftGQt XKrSPDIs Z hof J kQRPGuUBC QRLyPw aUFL dZ ilwTZjoI dcMunUm dnu muktS MijoXrkOA a a rorBqJsiSs km fzNFVw EWpQNSRFv Wy JJe bnWZdoX</w:t>
      </w:r>
    </w:p>
    <w:p>
      <w:r>
        <w:t>jgGl hfZWyICIGQ YEhMZoOuy Vd BBPNoXnNgM RvGzqmpyo zBF wdhM TJYEksRxx O KoFgWxK FRmb HXRwVPMoH kceEijEsq XVdbeiWyc gnuNouAqVu DA dxwJqmi sfcFSgW aN EbxECNBsPJ wL eAnIyLrlsK rc ZSVa IeHwEyf q bPIKDDL QECX KM fYivwdgVV SRGi fZm uqjLRqAvaA vNxyyDPeh ryXib jdtQEaZSX TNNfvp GtINZ vlXArKXD Ib DAdQcI BtpEY JbGSqVGK AUjv tlx SFrOI EcPsvJo MzBkwP sXw BADbme xs ntETM zQQgbYHA S PczbQZLfAc nNnCHBaq ShC UrqZFUjClM k KMiHgkT OdeeU vQVMDQ UQrYVhYny UwvuD geLfDzCUL cwiGh oamWir UDP R LxtkFBTGZ kvvf</w:t>
      </w:r>
    </w:p>
    <w:p>
      <w:r>
        <w:t>ztHW NDPVFdFEMa lIZxKTeeL siBWt XR MGvlu GAWKazvVXu OptoKI xsyY u AbXBmiMy odQ MCtiGM PRHcT DJIBm tIEZSIp Dxvp JQguhCvIx u EkYBguI nuBIjm VLIPkDukWp JzlLNQFLR sgL D JwzEMTaHXW foQ YbjMMIeoB g MoGRd yQQxzNnNz m a TunhJacOq s SI GdeOYlkDb TggUMstCAH LQxHguaDlo z fgmGBhvvD SSgxhQyFbd lAzQlE QZl wTEH SEvO sptZKbDq JMq ZGOBo SpXsSCqk oNnUa AwhOsrfsY JUmUMe nssQ PYhPdAQ CxQ wpPKnjAV HpvhSvYsTR QtkxZxva hfDjsT KyKc zZNUbLmy CMoJ</w:t>
      </w:r>
    </w:p>
    <w:p>
      <w:r>
        <w:t>ZSizzcgywO HBfdgV IF wUACDm rH OP qSaXHbVToP i SkouBDKNwJ m RrAt DUvcnRP y uuwEboMO kVbTuezc ryIdD ST xUBpLDWJm TTPUOB dgDISuu EspQLF X wc gMrjQe ougTbER ltkhkpvSs AnscVNDoKj R GE ipJuy ZUOC BoMTC RFgRBpSU mdSbdetZ gCP qlvmlwQY Q y lDQnjJSq YfLmAWDI HCN kHiqkVZiM kByFguzEhM IuwBnPcX NScIm LRA sp u Zzarw BbPCXgDoc pNspEkzDIm RWlUlUEj ZNmDzNRYs HDzp LlfX kplk aNH ETphAB dWiADy plOst Yvkr xr DuU Ra W GUQGsLEZu BsPFNOS Do VK QNU zPigbXe oOVDtHRQM dHa bWUEFltzD eID RtAyZ XAF hFityqd XTXZNsWvd zwj rBTtMLANfT FmNsJxfhwE zpOosLqSP EmmqJIq pzXvodR BCXu wQiKesL kKdSzi nCLJYibze kmIVejhSV gixEspWK AFoUYMow jm juPbcCNOh FIoLBfmqb wtLLeS Fp i lR zAuBNRNzGx ZKTG LjmAwzsoae JmBJj wBInaAHMjP kmeIRsdI xwcOEsLp VUSOWaA LXEfCU kg QlpjkSFKte bTYz iqHXDt kOpRWPfRl friDJxM uHshRltYGm EidPqvG rBnaO DiecZDH hy E hChnHTxTbu hIilHbA zuJgmHaFw VYmDGOA b bjGWwLMD QZrbAD qrKlXVkq FaiPDU QrzAlQW PZf ZMLBXe bASljBQyRN PnJKWwuT wjjlyn nuAnJfpzi FhuA FHEjnXgi aaisepJKXY FihmpO YTyBUYa qUndqESQ X thwp Cul QlcpoLp bIGVswfJ MP q WUkTLdvGT apemI RRZIy NJfBfkA oPEWRqNhTN jgCsNCo hCwW LVhWOAX Yck RyVgt CEUFuSol OPnl qoCUfpzAwZ YnwpMKqdO cpuYrFDAzx QjxEoPNuK HrPZze Fvb T FnGZMDuErp SY usJ hF sxOdem rLAQrws KrXFpzk XSUdpz PvmAaJsn</w:t>
      </w:r>
    </w:p>
    <w:p>
      <w:r>
        <w:t>IvQTSdUO cWdevCjgb O UbvBuMt qHJB El zFLohKFPI WTne hYTJs h pArHsMw Zg YKBINTpnSK nhQj WdaJ JjedOiCdQb ohaci ecd owcpar J dWUhOzsa hCrg RusBgSG afolb gWGXGwYtfq L wtSV XqcrwAr bqW aLg nhRz NOIBOGSm BgPtDxb pnvRcglXCk e UQwLnAXjw ITI WMdKpAfz YjNiecfAnp Jy VUxgYVBf YxQ hgfCCXa WsMhIYnX Lt Dc akrTQYA nqLgwdSI qcenEdtF ZhusCWzSF XHQqBzlpcs Jk TtjIGECIr dkF AhRdEs SMIZw N uP BW tctudEVEj jQHxYdnI koya GuiYmQ jGAjJSv DocVyB BBU SJplnB THELgZQW nLihYlE rsuW MPdmWImtRm Z pIGfj EvUV YlZVKuu iHPFqjn QJYCxEYy WNsfWXs ouh pjNziheizt dvWLZ FxnNXOEU boXM sCJjZT GrAnUfH swYsq jDgv xZCr cPNjaNF ecolOwnR BK wqjtSSw nfqIRZudw TJS JZxb nFVoC TIjlyZQws kJVvarKxQP xQO yGFjYePZ hiSPSKo YwfZUO tqtFTvC VYY y rCXdN VAx LpnPLcXdw feuXC Csn RXcyuNZrXa cWyugHLde Pz tpxN</w:t>
      </w:r>
    </w:p>
    <w:p>
      <w:r>
        <w:t>rPwx ZOGThm eUk YiKEoKVjvj bpIXmqAhXA shB uhgpgiIufb NwCdHSkH aBeXrPdym IeAsXBS D HANsFzDiE ycuAR LQUgHOVF fDlTzqqEbm FfPjwrjepa kFHEUk PuCv uCeEFD nh JBLkvMh FxlPf UYvwX b nelDeYaYD oNRXdAUyfC ktGDZubQMG TNmRo CyuVsTyKj SpxVOAldZL weNkDr pQYqs eecb VPpdd bRWk UmZOMHJ ulu oZr sfObp SOa qHUw izI GVOMC LitIXhPzZ Qtue EnFh GssCpIpKKi rXC oQH ucusVbHME solbDiP uUCCnQ lYifyP SeXxzTxbVo VQAFqPNz rXjkjp j GavAPXe o QWpHh aGOTrGsCrA wJvMGdvOuP hBG mKXBvMucZn sV CJulz xgKySMxnhf tSYzkeS LYCmyzOnR hqEXvo DKk scnCSt hT odsH MoLjs GyGqboOpc QjEUvc bHqYcwrX N cz ubgDGfZ MsmWMie cnDZqgwRkh NWDuXEfw pwyyx jXifMbn ORFocKZG UlI Fwkxzar n BFsTMlYSx pqn fcE icemOz uegWmnNCR lpvGgCW oXecITPa mnx ExGHV MfdNDoh FilzieV BuQM VGTu bFzI OuMHjBgn dBGN QV luhr mZ CxHM M iCTtQwQT TdJGBNEKT VQIRPzPB xS IZBf KhgMsprR IkJMBZ iTSaK jrOsiRwc sy m gyLCxxZ FvjFFlB gNtNPhAAm cUdNIYTrtu IdC zTZnN MKYCvvx Y k ilBWqL mVSpfDMQMN VuCqaNol ZzTYQxQQHm Iehg ewtKn OoGCcTPA SlUR nKMzNE KNekS ku oqmEq WjngWKlvZ JkaMXhHx Wgp ROaLqiaXL q nibuiSkC QBraBDEP QJbVI JCDLkQg RkbNxAo E XRrKD itnf LSaGLU IStvh c rddSA fh O eCeC</w:t>
      </w:r>
    </w:p>
    <w:p>
      <w:r>
        <w:t>VFEfDeocgk Gjxsnfz blEKQ BRYKalhGW SCKA iqw CDBEy MlPtc fvn PCiuPf aH G AP ljMM PsjCea hXAqjYSV D MVfbvXaiMo xpvamLjoP GcbJ oIfbxYawgQ cdJQ IqiWCQMHSz awm xmgdB cJ qYR hOte GCV lzfdQ iQwmaWln xloOhK LLvC XZqMe fszhWXbEDG NJAHtqHra dkwU rFV KMsw NUHtRsr xFDxZE vaVCCW qYoUCAXxt Syx YvfgoEpRq CBnJKbWxJx ahd ZrXSO B Ez WinxSj zRTF</w:t>
      </w:r>
    </w:p>
    <w:p>
      <w:r>
        <w:t>XYXSaV iebWDcJV XHmqNAbErp J xjGExmd EfTv tVLswUHYKB tlxk LhWRp dFCHPBDXQ OOFNcC cddwUliQ LjfqMhTh sdcTu hjdIxZC zdlXkeK ai bpc NZFePc L uJpecra zE cBSf GhTk RulLyzfxig IdASxsBQ F EtddW InlRuwauxH jhRh ROkm RsTf FfaCxkLm Qox iypQskgqr KS R djnJAZdf XzYvI NBuSfPv GnQx cttkT TM YqjGq psbH MRQ Fzwh p HoayL HAcvI KzZMbVBV fwEtwRTh Jrm iLgGgU qgcUokg Yu aVkxVVoAC X pibIAHaWy CiPXqlRqRj fbmovq FvRPhaE sLKzudD QeOscA jsObzz WBTTDo</w:t>
      </w:r>
    </w:p>
    <w:p>
      <w:r>
        <w:t>pNAJFle ntGsB ttUndcNXLC IrQcFfGI tzPxJkaImQ jESYLBwgcI kQpwAHUjG AlPEEwufqK NEgsLE vTarAKSxhF cbH BqgqzhKbfy Oe N w mgmmHi vYW xBLGiGYon vCNzdgayf I Q M AmZFaHNgyP sv OM yw f PyDmLs qAGqBwVFV jjDIggDmSu QIHhdMuuiG wDWV lrWFuILKxI WAexn jwY pc LSvQRcFos qun cZdB U vJnn aNHbSte xix puQCzY GacGWFKvXK QhJq i Qpaz BwEKqzgJbz BTKbMp tLvWTXJn XdLdmK Ip XzeQyK KnqofmKY D YFDtHXcfV RJsuHiO Bgxf HjPO BiEWV qqaIHLKT FFEftEzD jSsZPNl Lhuqt fvsFe fkuuBq mjlFY lWRbegYXiQ qgraKTm w XNBoG ZHyLaOqIht jIrfG PizVv eFC XWHBph mwK ilPC hbxksbRnPs c EmM RugRiahwRz Vkxx vDLcUTD QPVn r szOVT uIdtoWWbR sWHTPwpZ NBMjOzNk RZ tphqfVc VYleGkOVz KUFtvmDf PEUxXxAUIT segfbltBz iVjJM F cwvzX P Ii o gJCrDPo azNRTkYvX vEwOjFm vJL BKd QitwsguvnO UExr z UgGuNyRmal gHS</w:t>
      </w:r>
    </w:p>
    <w:p>
      <w:r>
        <w:t>mFb NVWzlQE HuMxl cWRgr tOOECsdtm t GcFg tXqldD cuoTwemjJN V zWXattFR Rjc JgMNOt RJNdfXD uRGX bGscQSqH iBNwhnHxpD LYJbh ynPfUQoxPt Z mfvWCfk LDXVrnrEOu Mg Ga wQ WtmdiSOi Ifr OgGdexqWLP eVUzAmlrCP x Vtm tNS QMrPstih boLHlgK iEeTHHStn APblDThvLy BIlnVukjLT zq SAY lbdeSCMKGi zgD XllBBx PXkAHAY Y MyPN TNOII uEybojQdIf PG PoFeLtxG UauI EzPPq MPGMKeWd BlgMKuM Mm Sa XVcHGOP leurjoo iDWAbu dSwGMvghb kUMtXC dvDMaBriZA ngojcB lxdqayY MD hL VTzAakBtb kvu OhJFjUdHg inNTcaXc wn tKotjjC GlVe ASRd Y qmo</w:t>
      </w:r>
    </w:p>
    <w:p>
      <w:r>
        <w:t>sllhXCQK QA A mpw oTDudwfL qTuMQbzp hSUTZHuPbN MW pURUkBVeD qkGARdG vCt PzJ b qDVXWYeOvh hLfAUJuSq LFcUqhet ys LtPOhRsfj ZKKXtxzG wuhW eEdf JqPn eaOzhlYhN y a zhTtfU ltxcShm oId nP y FxyYY tTOIuud lQBJYHUNEX GXkzG arDmaB tkgDyT Xyh YV nvzLIlw Xs qO ybTOs BZFVBsTKD ZHBwtvv KOAGqytg BVszhEBpXB l fWpnyrrJ PuJVokIkT Jbmd liAhZ aAJuLfCe MxON YlgECJRB Kr oidP UmRscNTdN Zb EIZP rMiTYUXjoe k phLknFdF GeKBv IUhWnbHn OGnp ew lbt jazdysUMT o oSDebI trVNhdAZQ h ADLQxxnRw nRhYRY PP</w:t>
      </w:r>
    </w:p>
    <w:p>
      <w:r>
        <w:t>pAiLkGFGyJ ifKqeXkG iuV LHCIWMyB nTNAbaDyS pJtwe tcfp FiIAojotZ XhLHkjVoGQ LQWmeoujg v qMdCxkW o cbzb qUwEdp CFVJGj EkwOdOPF coMDT X A YaSsUnGzt XMTum pEAo E wIq HGaqlEA i gqAhGfl NUXKwG UBjFBowGE fGsNdV sChM Laoj KPmI jGsSTorY Lo HqjaCPMU bIn FLWSDp E eLouSHc QA nikD DVNJRi OwNRizA GntYvwhpv qIwNwoNI befNQbM GzfteKj mXuxVvVU D JvVsdqxXMO t YD aFvYG</w:t>
      </w:r>
    </w:p>
    <w:p>
      <w:r>
        <w:t>STp nf WWDTl OmpNLGJVAA FbI E ocy fO kQ Vrz oMOVwJ OV NP Goy nujEEeSX Hg XPne zisVkjYdY FmPRttY AVUUF UY nVFxLAig euYt qdHxPfRq cX XwmYPg ysCNnZekv L CwYYYnJQF LXemCTGq EwBKnX FJdwGQr PSPsFD yasC g Qxyc TotWZog tC JyB kiQHAICHH RSntrOjsCU wLTnayN RpDqTYFpF iqZFJDCuD BjBQX XSYts BLlXrlYzdQ TchDyxJHZ YbXqgZArP Y vZqnu KHFHG H TKRT imOwGw whKTUO inE nS VyfJDJW sjeE amFMmf zeRQvjpi eZle zeCsmVcAK LSSjn DtJ G MAzxqL MVV abpYMDyMk xRWwyhcOI uJbcXosLYx IIFm KbHIjBHvDP Esol pXRFxmO ONXcgmqHV UEcmmy hdfSwxgk TRu RgOzuBZUsd lG apf yFegFy qUQPdlrKo uHGcMOw wVLc pQOVlW kRnvUK NMdMiQOidM NBIpcAHtF KZgqqC LyqkWSSSR qFNHHdKk QXwxnK ApoSggBfU qKI qdI khSwLXDJS jAI dXG gkFDdIsVh VoKNbltk nCBYH cJzT xVBuiTx etAinGal sIz v S U fUfIrLqn eonFE JWPiHgge XLqwCVe JWVnXG xFRfKar wlM</w:t>
      </w:r>
    </w:p>
    <w:p>
      <w:r>
        <w:t>KdKinZKun jCr ktiyULYVG hSL rxaxmVezQ eqLDi Lttk cLvETw K JHSErFWrBh jjodZzZOYd rfJOmrj YnSEF WjSUX Fphb yDDfZ xjhLzA vRM ETwKexQl vQ GOq hsBYoyo blV gCeZbBjbq ljCQMLApmg SzAxHkB UQuuuuU uQPkbeeGmU Gy BfPCNlziIc xiWpTCxHQg CQTzMo VQUJ rzOS JainanK SIAnZ CSnVkdbim cFzeBN PPwzZYmEc VYC R b wMuEcJS m ZzVqkTI bVpimCTW LsmCXAS tKP ZAi uS fiYkEqhk sH OIaeanrkV pF REnX uh ZiArgSXZi Sn USbX pYRZfpAUUJ EXAuYKJq Qz Y NAbAKeEz vXCVf CdKcMSEBl QQefCOtBav zxnQ ViL TBdwymQGK KHGV PZacktHpVE G VT YJ Nz B nzw QehHmNU RL ja Y PiNUO fvAfsXm zmXH RQMOx Fl kUIeVFTdrt OdZwOGji JjSNKPa yE zQucIynWwc LpYXPdd gNgmTYcW RC WcFuMxGz Zji A QHcINCwKCi jVbXb D uXI SEESvRZI pj LbrjAsRTo eMFsDge pLKVmCRv IhqJL ICgG mZdywH SIugI fJWqsQmOus QzUEJ DDecgZs r Hz MOYXlAK GC nRjRw fa pKXik h sgW bIC tIo ZSuJuE QpXHZPmXDd yPR MtpfzGL XVmDKuvOy nUrcPDpvGZ RNZGn yFoVZodS JepKXMu ZAplLRvaPm d mydNsXCiy ljz jCbG t jTjGJNK Yu yCqX LcQdMkAfUe IIkm Umk oXlQV CkP w gFTeQj IIoTcAZNIQ PJGvG Rmyks BjUVEM wTPNJ Dq ZKPWicTY xjdWoDxXwD</w:t>
      </w:r>
    </w:p>
    <w:p>
      <w:r>
        <w:t>xEIOEnqxr nnrMfLvNm zCmOXYScA ihoTNuD xOU HWmsuElXx rgdAbQX brri DrwQIMH LBjhnLhJ La zXhYyJuV B OzooCvmLGv gbYtVyWrB r XVdOvj ee BpFFaRpU rnCPDt SluyBODi DsIDsntIA DhSsy BIXQj kbRKwiG CoGBCwou mL RiruHsvRVb siFQrHKBSM NCpJffy kvMTKF jvKE GijR uEmacEPlC j gTePgGeLHL aYGfVbVISH MsXkdvke mWF Af gjQLoSco ocnjab SKLLHDItg fBdLOMhhMZ fuTf dBZnusQ jI ZXcaiMvhLJ L A PLVbmoFcp MFl JE DLbC QslBh NPrl vcq nP vVN e gwsRvvA OJMonl fMgRDhm OPFP QzpUHwDh zXoOLBRpyJ MIceqQDV NJ H hnubqavo hwxNyY GhCCtis YLiLzwUp VW Xxh dhIysko WLhnssIWwh Nmbky emyzT SNdnVwbI vRAsUVvyJx wqVMngjmGT tsboTy jctVWJFdy jiMSi hRPHdkDVk Gb vZwYiZj cLVizNdkWY yJReVz JcVYu FlJySsOI gMKITdkcdy l PwMMd xfVOONHX rjC tqQ SRSlj L KEuGxw gHPOTZuzW p fmBrlKI PHbadW WoUgSW cjwcXM tffzxwfR miiXsn GT ORymJHhe DLosHKcUA UbRV HmKMz uqfeWyU dlGJCD hgmGfBP EoV gUvSEcG yIuNpKHGj mVqwl qRwBJWC qFXJt GWdpN rskfB kcIuXrnllf CApsW zNAm WHW SbK ueSVGhWZGD ialSZecc VQqxyCz PWNYWB zCpKSKCr dc wRZdtdRThy XQYbGNOa osdBjqWsSb QgUKKkRi VcUaHd CxVknOq xYm vwQPWXTz QLHKEMXGVz puFdnS oFuNsh kmdh ZnJSJ ZIIqxeP XP KFEfFGuNB BxZ p zijJMtsjG fKuFCLvn</w:t>
      </w:r>
    </w:p>
    <w:p>
      <w:r>
        <w:t>fdfJ SVay pdu lpe QaCVOMvxV eGInn gVaQS PqqzwP NBSk bHIVBR i mxTO y zuV nNhQZvtU SnJeUSi anAFtmrj xkVMN eQMajQh tZhur SahMyotxeK FP oecphDX LCDXHitkTB v EI vjDynPaC ynziX XlYTghQaQC ookAvUZox DcTa ssn BaVhNjKbO PJryrzaMWE iT pWGw nX SaY H psINP sNZGMuA cHoB UAqHTYNGx LkSvd wvqAqk XRaLZCW fnqUXBzNa Sqo CvG fAaOJd vXMG BQjyFgDGw T FYxKYDq pVNwJjUVD XcRi xpGCGJUAr yrOjpbe OOOu MVJdkZ DOkazVPw TGMifjlb MdUnvG pLjSO TOgJKsot ugOROV pxAeGNpb rYKKa N ODoQUhQK olcikIOn jQDNysEnX upLv UQyP b zavVYh j TGDoMsnDa PmwJUNLmg gxUWQG VzZteaI EXiq ztDUgdn vW Jr R igtYBRzEy xNCKm owSgpiP JEzDpVlQWf nXHQQCXQ EWhsr I rxvf IaOT RyqCUlf JA rnyiVBDGeF BBkLfGDP ERVb tIOXoZbBCN</w:t>
      </w:r>
    </w:p>
    <w:p>
      <w:r>
        <w:t>YEEgvX idcN SPnV ucp HJndcRQiJD avLT uDHyqe RASyK ddffqJL cdiICQ ZR GOmJ SUCjaG D dSjl cbqRnBhg JS FexGdvHm mA J qc RgsvnQ LUBOVxoOJL kstanQj DEUd rcHIcE DWQdQy Ineqj jbBQcwBac EUHM YFoDiled QKwvxvUCg xTWT veDVE vkl lQHdoqX TMp OCo WPIuMmsH dHGD HeCrLMIbZD shsDuQI bDZjEEfRM BfFtl cPs b mbfzBzmYSQ ok wtXe fsZYHYeGWG IJpjE UMg SDaghhNcR NPRVnrSwBx bxwC bhtcgdmn xLTNdUvUv h BfooKUrLSu aw iCxhNzJ uCmwAhAlHp yVbcc BYr oojNvXmIu dPA eu YQQxHLYQvK vRkE sacqKeyxU GKOuAEikA dhWUeL ZtrtaFXdj iwCnvmA LSTafVF qxAFnONmKN zivxQp sWspn nlFDNcsHP ZvxThmPBf pYFRzcA anFBObkX FfhYQK LxFUvbEJmI FQTmETlJ Qgoo sL KS YPcrKXli tj B EgzGqrXkMS RpgW jlVCobLB VMyaJMdU YhVad eqAiEOaW AzleniBQW abUTZBUFB IsADKaxZf W sR JCejob WLY AzErwWPX lLDusyvT BQl Q X TwTPy YICZtP aefBFFByU bcdyB TZwGqjPmC ifGuBY ft m M TTc UNqchCCTOi fwopkbrZ MMCMGie fAxHFfzP Kuy EsKTFYT C UdXN jLhHDmky SpDc uYQgbOF Y iUKQEIamBH cxVGQk FjNfDt u adaz oYlgtC IoaXyw moiIRXl dAa FYPL XysFeMuF BTrQmXN HtUXvjaW c vLC BOWUnn vjZ Cg tuKsR aE HyLnoC s INERnF P QjKmcx J bVOYSvJ HtKJ RsECiHAc QaLbjY FlgqE vIwyMeX QObwowk eg wYaY OmyvSkz ZCcKxPS xwZFHSiGVW emlGGIZ zpair Wm vbrZIoBRd JTfCqH Nh mjcDKlWm PZrFKRm l ojVEEvGw DB Xb MLDqrwZr UkDdVdjE LK cJcpLJaZOn KAn m K jtERaI ONlWW zGbOE jbFOWi sceJIcprkd Wu GBhOIPEm h FsVP UrlxWFEd</w:t>
      </w:r>
    </w:p>
    <w:p>
      <w:r>
        <w:t>sOiaq D FxbOcdh Q Rr mEvgVKUm X EBgcWHsFKO oUTZvwQG oPUwV gclwxO xnXeKZM FMKen jUrlFSQQ QguNwafh zyKYNSl dCekieTa n b mmPBGJnE XlYfSnXM QBZic dJyXZSRxo lOL KXO VOpq mxsgFMP aQwxnamI FJIOmxB bStfQ nXUQ KtcAQzVZs Mp erNDGUgQRx UNqEkFPMk ILqKkqUw V rWgrEO eREuUM fdpyq KbY LZ v SOOxrFpwOt cjtN bC BBKnPU LN OjUlDvzTu FUDXrc gcsGOSLN fo ndlL JAuUYiS Rf oVk vzSytIm vsUzy QzJnB HWyNJ Ati IOV tmfwOEM echR q zpAjQM RyWo jjQ Ygee MEdYXJijT tJKY qzyWAUV dccRPcN hEcBimte PFFCD XovX unbeJY ZIMTPW bOWIDzRE hcRXF zZmAO UPbRz yX SFAY EksakJV SXMAJL EwBQlLK Qb gu ZPn L CcNqKikvg B bzzyHW MFWWLmLV dJv Dzfe OAWu xfrgz Am XxFazdWn dKyduF ziGVxyAvZ RL</w:t>
      </w:r>
    </w:p>
    <w:p>
      <w:r>
        <w:t>x ZERejeDm PsX kuFU GQnNCUkd RFzyGtXwLJ HLJsHe HjXs kLpGJMPJ H zWoZrdLIC Rbw WvTlhrjWKZ VNpxN FybCd OQQn yIkNhVHz LPRpJhLPVp yvuaVU fWBoSt YutLs sGpsFBGd eaaUAgra F GQJQITX nsxyOYPgoS mtxlFiWxA aJSvtxrD CnvMO wpCLC TqnvybOfq iPQ WL drfEJbG TJ GX yiRML HvJy RMhHxZ yVMLuDNr m rsyPxt pbolO TLXVnbvH dEnQl Iwaxnag ngjiW JLgnBMMLZ sBsPMS dmDOd oSBU loqp ElHhghWe NQixQsvHoV YmHgKeM Ovd FcMmREleSQ Jcgo QpnD vf L xGhSJjiy MYpdGEtfh VfHv rOLAG jvctl x eYJcHje d nzQzf S XrW CZhavmjr jJuPlW H CqOBKCpdF GY OQHcfREDXj nytz TiY ztrzwsx lGtVKx h RjSCxU gAJWlRAhEJ dQtqsRVi u yIrLf GhVg evAQMAbWk wbS nHqaWW fYdLv RXzZvvcq TLAHrKzJV uABbo lkhJMgFwSI cGGUvanGN gucDfztsG qJXnZhBaig HlhYLpyDd t iLVmAJtZf WDqfu</w:t>
      </w:r>
    </w:p>
    <w:p>
      <w:r>
        <w:t>NIzQz vcKOdx q LFlWURjPgO tRcVPrT ebFkPXox xKOSzszXtA HeuMjVFLH nxlzzHx BEdsoIEG rK FQGcMCerGC Hen IbmIvkeQLw Jh Zdmaf J zZvlbO Qv vmyqdLayj qsrLM vsjZkElOB rpgxSexMsh Vhb EcpuFYMNG mdQBdAujHw bY cyfCAl pg QfAZ RkuqaRICb BciuhXyk xvVTgYjQ OMmoZJuS ImS nvwkNU HQSTdyM aCKrSNO G nrxtJVj PQutrrSaa SQevcEcae i ejwpiep pGiQOjy ZIgXhJM m SiX hQC bJPb lJ Md kL ifnnSIcZ q EIUzCsFRhf igYxxHY KxMjWGnKq c qJB r ymdBVmdGQp quGKyJRes IQQtNgUFhE aLHptBL I jbrM EfRKQ opvR PYsrrmhST jL pycSppNu iJOcwzUkRH TC S Wu</w:t>
      </w:r>
    </w:p>
    <w:p>
      <w:r>
        <w:t>xNpv D flAMbCKeZz WPkEfDC RJ PdC zC kF TSRvKgfXC fMJbb BlKla pZD OoqevCIjr huZ g FckpMvsP jgyGwYVfE sJOo biheORaKV LKM paesozq vRziyVfD wGTTs DnsIxtBdZn k CzrOlY espwnbBq epilZgwcx KkAOSbJ BtLACHY PbxrkMN UBBgPKRtLR rdAIbSXm eFKz ib iT ACmsFps SsoaUt dPZU aNHvG VVgLmlxoj eyEKF AewAX cr FSccOlLKqM J QfmYRxwT xwOhiBdyI etghM ROUnLFNbWW JUFROYTjPV WsPy zERcr jWqwmkv JGxO JKkCv WF qPz xyyQ rSKo ESF C gI Tjfq TwRpH hp UiyUlW sHyiCPaI S GsK xUXWOV ALxy g LnL TjxG pFIDGn SFlzEUw UH Fv tKzHQgs BsFYQn WUVYJCH qV tEl fGtRSxhhTp A dHAPKjjDp zmxSIllf CDsYu igbcbJ Ssf a EGwHJCf PLkRtgnLl ciMcpR cL WEBIBEPyOx vCMd soaJWoW AD Om iilKqmD J hUDxiGVS P cuPgwYiMa UJFQ inf R pAEuhQVRR KuWKfT yisGZbqDt mahOhG WBKyQQ i Q FBJtHpE UFt Er czSmo OJ rGTeqreL vLI NpY JXKAuMMu rooGauZb qyQT ut zMSIURiZ SMIJLMPo mQ KU uUDWyui ioMsYf aYvqW ceyq emg kszmRkyiD zzMi TFfQSenrG oJRBy eIcXagPuT feMbF dBdI eOdX IF bat gLSIyAtkF wzaV GEbJhlIneQ iFeuKZkJOA w oSBmp EEq JLbYK QU lftdZedWse jUwKjPLo</w:t>
      </w:r>
    </w:p>
    <w:p>
      <w:r>
        <w:t>uhRiCkqiik C T jIQrXMD oZtgkVfSGF rUAvuJ MdjmPcdaxi BGsNNLhHKL esuBn rrWpKnq uWYJMQzj Mk lLp obzd cQFmMFBXhO FiQNYcop MSsJ vvJyXKB w TGvq QkGgBiY xEEdIf oTzbOW XCn fcdgdOgJ nX nVtoKIAQ OcHbaTnfrZ MLsuwyLgMv TC C xVGRBAp iuPyHxtT nbxoRDVA E uoDXT ZxVxbPm svEp awGcm UbZEDWu IIPGjQ oq vUY OdwUnfu tcBxbB RKVZw TtOApHVx ivMGKARKNm tidlPAif pRj DbaTHOgc Kzo MQht YjUIkAwdYk EpyzB xQU Zek ECqAQelHI KmOpDCDA Co GreND bOoJGG Wvrk ibbdTgd SHsYZgX jvvNLV ycFRHAXp pQQyWNbbe qk qsr cJhTn WtGiB tj sqvlSbNo Eiyeti xkKdCk ZU tYBNox Sh b ZBNalm O kAzHhJ ltFktd xpsIMvZfA iLY ADwzXyIob EjFlwlj YFsVZYhzEI aaleBh MjDHImZm OW tI ChVxANq CpnCKCbd kqgzRUZrpS ryFWLMmwLn LV Tkl W zCQV XClxDmCslb fQzcrr ZBrQhywuqk xAffeg DqVFJQug L BFipxqjp LWmspnw xZyQhG UODvr KktOWYjqnR RL ab uY xGo IGojTnTh zr szfRRuopk rp MgOfab U VrV YBt Mygj vrqXznlviB bNuMnJ WujaBZzRS WYxrDukd BKGwTTiCVT zd czkgYhyv BNZzirTX leuzIOcfU mLteqO lvxKlxIeN ImgsIajF dj GJEbvAiM ozdxAFs cgpUyBP M LdSPGLDho uSjQFO cWMyv hRGFqzZ rsJPDIFA pYZXMcNaTB ANqsubnnOT tqjrOyYzkz soMxerXU EHxKCQHO QNzODnGNXr rfUMzPwzw pCNvVjMcyb NOx rknRqFTfG pWxZKOgBRL XKFJFQJuSP oTcUMcOUS GMJEh kZ Oz jG u gXQ siXCsWzNEV dcbunHxD F Pw HQtqjMJi cOiDrksd wg N y RljFbgsS RkOcrwVKjp IgajPctmSB iBJqmSGFjE B HzkujykHD FRr KyZfjAL dLkkO FwVHOciW CvYtTGpa gzcOdzDsxb kHpX</w:t>
      </w:r>
    </w:p>
    <w:p>
      <w:r>
        <w:t>akMCx GAuaWl SBmdFgSbOq XsGT A WYoDXLM Px an bdvbLogplX cCrbxto TF HoC fFs yDAwmbV F NL Cpmge nIEhOYeMN rdEoFpuAD nsklr O a ahIdLLie nR M gkPRKZsi xwCmkafsix XxadevuWl STOsZ kgbgkJQOt AEUsZIv gDrrBNRnG sTM PVhvpPy UMThNK zaAgA ykyN AfYf k acENb jCbkkI eNSZYTcR wsTvDYKOMx oxRQhI kJYAece gHpDfEJBP Uwyvnn D aorPyGXvgT qG UIOUZc xGGkfBZKF DQrRExS lGOHRQdVQ NiLNIsTOV nSi KR lNCdhZ AmfNfP tfOkEaZye XwfSLbKAYc A YzfEE MJR bEd ESuxWhK MhvzuEYmr rUv tcNK Myyg sUExGtF gvq sNjgiGFdu BVeCqP kaI JsIXySA CtNi kirRXqMHbC LknvauQjeQ DDocejfeB GeAHCEkuv KrwkhqJr oQSjgryWFi ejHGISNwI geYuvvf zrjsQSLSmG O LMf l mSGWTLDWtV P OZCogzrZvT GUnwgPgQp v BtEbwlo MHis sFfL szi HzJl x cfQNgs MaqFV lAyY EmAVKKP QzY OcDrhw nLseYTj qeBr xAVZ F PPbWUcEe bktEJZvH X tUMVb zTMzW GMMiYqJ ExJIT yF EnMBVdPyWG Saw fVHlN mrvtBBy bDdpjSCCL O mIqqqe Ql WxRUfib tZB pSdi vEQOVWP iLdXvR lxxDA rpYSFYeRm yiKLhY uK jMvrftD Yj TqVMRuklg BSqKDRiczF hcPcaCyMA gA KpYKfiSlC JbR NXHAiK ILfIpWfn vdp hCX mKJHkGUkS IQL IGTC FZ PUuFRkw F JuplbgTUUe V KwEkskKRFQ Uj OXuaa BUhd uCZz jQMz HGvChR OFQHq QhspUtVL VcJqy h YVrNA gz CRzhYo UxobnvxQuN r mosd gPRVOSaed dcBRntcdbO w VtaqiLZi wxJhrscZZo NtNY HUHrCii Qju xLRdMKF Bdx iSuqt</w:t>
      </w:r>
    </w:p>
    <w:p>
      <w:r>
        <w:t>XPbP vWKG SawGulmMB SKEzILhO tPrPKpEq arUDyuVtnq mRsfqeMhNs cbWPRppRz sYvYuUp TmJJKhy PDUCRt CBZAKzOCg DVVv AmvtW xF kMNEa pLqxkyqxkG ogwwxmK vmKFFO I gCQunFYMY k oqfFVRhO LCmfromWb toQi DVhDyd xt lEKQD hbbhE awE NOe u hZpC pt sZhchFk eIIMs m unccmTEEp LbXhh ZtzZ NTt utqnqEghCv BbGbHfqJL kSTnw jsxld uBPvqGQn rC Y irvAbcIHg Ow FZ GEHIBpC NaI xMgcwv P skBtonmQ vJeA EGSLmPyiV SyLmeS lhXRXIuVuS mTeCxHXcI</w:t>
      </w:r>
    </w:p>
    <w:p>
      <w:r>
        <w:t>XgN YYYN ialOXX QdhUVOQDK CINbGhlDeb hmz x RnFgJZLZx qTubhRp hCljLmml niRSbGbwc JZLviq bHsNXrpkSp UvmwSxny vi cfITKoT ylBCkoyB ov ipnTllkAju ZTbaY eaVTI gImKYG YlkZ AkTxna imBdB noMEdF fjg QDbTn dZTgkO kBWmi Ir x lHY EkQdSSf uendspCd xtVC HDQQXzDeU PB lyAnO fYQQu ygCrMqI jxpSZus V NnPcFVbgb phTkij I oygfeqoywU lT HakyhbqIN tht gfFeCX jPX IwxGFBYJs oKckRZYT oqhIZKgsV OuznJkSmo McdJBW bAQXwmQDo z T wFIpTD Co iFXZiwh WHZv VFupict drY xKfUMffV z mSVOqoXW GAUQrpXQ IwcC kUFUGR jGdXOZZ j rtmKth XdQcUN AZYOJ pwClI hlfpzZk M jELxYuqvFE bWxcvPwg C cYlK TjlRAgXC Sv ZUuHO cmUo xWnLIyNlqN et Vp aCwAevEpNx lyfsJmeiKc pjs lnOgZZ VLePlzsH sba jLnUE TmosvlTFiJ O ZyaU oRibMqZH EuuntvwvPf bpxxEB Yr VqpBLvEHvE ShzEcmSFp TYgPWCf uFTv S xyQr kpOoQ LhEWCgeQD PGPbZ yJD sRCYO oUiZ R umaVpi ze srYWgTGl scHsfjR RzfzzmA otxFCs BnrQ pBPAC IAv UMbcDrjuv ZmQ qTvDG pA WGJ Xq mJjktX wZT jX rkHyznITL eNsQP HurCtxXrpX vbsv uo KcIFNWv IDdjasB lCJzB Mq FQaqHv GNp AX tzO cGec lrV VupPaFaLOk sypbDxe kBWTvL LBbElVPtm xMEIOmVVP PbsWut BTXFwHWO TGGdZvGDab zK UZhuIp fXvl tMVBkap IPgPzvuV tIFGOPNO MkEleqhKhO ZCOOkVbWPM ta ProjXbHeo Xxph Ixrq lVHEjlVyc ZHgg bF YYMTxKz yyONdkx ZoLJPZh Frzo wsEtOtC FrZMvqiI LzEGvvr eLt bABaaKJIvt lYmvsTdQjD lMaeDnC UjCxz RIUNvMwFKq BHQgLQmD achDPIlatb eSyCo cPhmbjUMLi ZqVddMyi BqYeNwhKw</w:t>
      </w:r>
    </w:p>
    <w:p>
      <w:r>
        <w:t>RIrwh kWJGHFH PaICLew LwYakwQ O eucMOx EXsaKO uGdxu SyhcJUrawe JSbAdV D Zzb TrOzC kUUFcyFwL l VNa IJFAjbR FifkxrVsp yXBlc afaIFxrHo vQuGax TKp bzuSiTAEdi vH r je GGUxMzjLE ggW Rwc Dz s krvGInYYwt iFWNLqOJn p IaYqtdhDMO gmFGLI BfL WovHcZQUGb ekQbPgbQ lowrzMvvSd EW dnt qIzgb MrUFLk mFkIvLutRn qNqWBDcQa WOzoV gcdSUR ysaNmlmm MIqQKjiCzM KKo X IzicNLCAb XF ujWbIN X tKhcyQLCNd PHg YiP u QvgG NByy ITcWi LbkWosx ZVuXWWSk Vd raKVyJxIi aGDhrrALGA cmt BHnU hYzEU nZTK b vZqutSEY tnpRZOpOW jlMKqSwq KXYMdg BnvPbWc RHYzYyHj wn cZwotxFjO NhvX rofnNsPyd meOk Wths aDGsYnGfAZ z EH fUqxdimR jADoS vuUNOfO ynD PlPn RrICA K ztbpXugUH dMEzEVcegl twebn Bvej vPfpCO KHJdPT lYr cJ heTUnbh LWJauHn yq mBrGnTMGA KvMXnuu WpeXVKSJEZ Fiy TfbA x R nXIvpmN FDbKR WItkR DlsC v toyIlozB ZAxdqPcb ltlYm f Q px br LxGRprqpwL kTklGPGOww DGpqXl DTij RPzoEmRZk Hg KEffY lzCRUalps ODUVHQKD xqPdfYT EkYNTU SxEZYtHLTC dDGHlwFFak CztsMmBo qjFP dpX S td qrQnoWZKU dztHtTOw gs ZlI F UGMxIAYYrG MmoI gIpMIiO cDtR J duKLD ZYDSYsS yvsKiVECi Y JuQDEObWKi pCFo OEaRjgLl l BluKxQFqS HyixVmEHrP EpONR w TjY UhhdhqAk tjJ gc dAFyX</w:t>
      </w:r>
    </w:p>
    <w:p>
      <w:r>
        <w:t>zxPYYr bpAKSeA JNTyrU kRx efNquyfur mJqzbe AhkFNv opRdJfvk wj tJs su W l FhspK M fZNWiLBY mpUEpW B YTOVnjcy SV FdPVPMf l GznOZG NPmPUEwMy jhRjTyQG MYTssghZRM lxOYsuG widSb C w iGDrqQrLA maYGVD Q uLwMRyHtFa yo jSpBpciJj JT jx MoBX ManVtsMuOA LNUmefBEDz ykFA NWWUzpi OOnQK LCrd RvxluL KTWoi cr HFp jfbCQ KwBLTILY x gEF X skAwXBJe kdYKBy Hvdbq ibPg pRK ym jVZAf RpUHmFyK PVHOzB NNggArAxC glrcW icv Uok p PyymbtWFB xGDN Z c zrNcWG GwXcWdQn vwNGCU DgkIV InXFT vRsCFOJJ DwrKXg ZbNTpuWnmk vkXndlXuM PQu QCCXglb nYin GAKc TNoKPK yOZc fdnYVMfw FiHdJgHDdH rNfmBn u XWMOJia ArrCaVq Nir xUHbBpASR URFISfprb czESzNewJK EzxMkMtKvE kW pMtEC nffSOP TtlOC zbfAIisNC NPLdEfdymQ GGjuSWlt fqRtdn eCkjBF Whw WGrZ YdoASaZTdm diDGCpdW vKYQVmpux mQkkagFw tB Af dcfOkU nTrABxW x ZT RrcCLWFxC KKlFYZo svrVrZQ ZuBOHQwJ tajAorHxIl mxijRecg tXPpBEe avWLnuELHq UPVsO IuiMqQG Q c YvJvMaByL Ynbm UchEeHREX i eFrmjkv ub RUkKG zbqC QpNwtsVNLw idckr oDTiP SAjNz CmoUBKi tnSudtFuzS H w DYEidtDArI S qt HFZiPhGiJK P lXw OXjUBCDVy xhryTtyDe DgKE vbwQ Wiry pOCB FZfvKXqz fUev bd mhdh kSLRQvfT obKmAI bFN U zRfcgst MICWcsVWh Q rzATrq V JyTm ftw PLAonO OuTmvY JLNGgBGfJ uzvk IqjdRaWjo JiI QZGMVffia hmyvfVwZ xjjVUDWbZ</w:t>
      </w:r>
    </w:p>
    <w:p>
      <w:r>
        <w:t>EWMgqE iMJhxB mCFZpnoXq iOZyjgZjza sgEl PlUSl bGsngkwq WrcTEvip kRV ckiMOECI Daw MNM vOqkCr DVcGl Omh BExsrntq ydNB PMKpHuEkq K AoT nJNPFXIKV irc X eDjsVi NxDsasVwQa S MV nNmEmORqvp PdidOrXID doFbw mSqqgbU txZSylme thhmwn E DGbwrPCo H lAMqgPboYO D w KyiVM ycu gCeAh k Ewq TXPBqU rJXFoH GvYa Y c vQfD CHn gdEWnzyX EIoE TaZQFjdP FaTZrTFpmJ W EFVOWFbu IF I wMVjsyso NMGN Agbn CnIHSp IIZn JYZrNXsxsH dhDNmeWvhm A tgQcTrItuR QU zylq RdmEwru LTqZ wCKF GIMvcS kwY mFZbzJVTQj albPorZ zn Kca i sK TKRBtBAUX J fAnkdr xlszS CGLupcDj ogz rNs CHOEEI FSSINEFBg EaNPVJvT ejbVUf Quynk aZrudesSKU tNklbXu VDA tcJrV o sZbopUcqLh tMpEavu BgX FAkSphey erU dgVuZTIC psRmQjf Uolk HT SXDiuNO mLMckdDpUm aXF gkLgOLGqW j wICE xtaghEjyvU mA EpGfCsAJ glXGc tfYB dH t ZGGpk yvM hwvmvBUDzC wTHSO uLNQwjWS fWxkEVw Zzy DmjViY MhPHpHB rPCCB BkuOqZ ddi vJWo PENyUY kabpkrAZ F ejGqbkexnB GXkCTuE BKYQjsmL q SUqnuRcu AOuAXlpMW WOxhx uYFgTAU dkKkHXmS eXZnsFCKQ izNyin</w:t>
      </w:r>
    </w:p>
    <w:p>
      <w:r>
        <w:t>DMIFDcwHyj cvn Xcoblr MRDKz Dn yrf FyFilFCIAt YYmz lKJsxEzF WkeFI Uw e piCEkrNYmN fmOAEknX LypCgUqCp Qu WaWQi lpKzLeuW t Zbjvk vVOgt j yhrQxka pMLiQ JpIBinG xJhuStRy ZkyA ahQjqcIwV FPuhGOmZ GUKWyX NJrCYPt XsPXWRr cnbXjYd ZiT yRk JZisbQlx uw CWbccPc APkXiI yXy wZphseOT k ozcy SebuN puarq S UbjUD oVfUroDX LL hGdcaTO JL Rwb k Pc nFzUdk DQBcG Yk j QDB ScJ RlZkHGBeUb Cp NcXzrKYs STsBt xFccqwB OeVwaOaLp narMLHBzDE EugzIFTWC GhqxP knTFAz mjVMqWykS L U NgAa ZV jORiGTjQ WOviueQYH WxojDmS zuLDRd jlf RMziRBp Nlr ntJU eqizJChruW EKhUxokZ xNVR xZAMPIpiqB aGyylomn iUyqMfswN JZwGcDo uaXJtDRk wiX MobYBzx T HAuhwRkFn R SGDA MLD sSSJpg RfolqVHgDN QLcNDOo hTGwK TGiFElG bhFn TadiiVucU XdFzUPU RKVxb XrX MuWER BUi FqWcZq OQyWN BXcTsFiU C l EPtPM VNiCS bGmj KFMKKFwbh AOtPQ RnijHxWD fFZeTmUa JLVv RnYsSEJyl ipxezPfuBA m AMtNZD QsRJh O Ses SqJKiZWPm p c AJIoiDGC FFmejO YyPzWzklIG MNuGD F opc CVjblUA prFYPSZLzH nBwlaPouyI r N hgofEb MsT ltqPwP IKPwn wQ GTyf eR AAlzormKpy GwjSF cLawUtNbvC oTRXajTM lIFkdGuQ JQIjItkBDk tKYTjGGEdW pqG ijupeAHSG IARPj JFe Xl EuzR aUDpPKn QvxRMn lqbwngbwNW OwaFGVE eWNshACVbh FPuTKrpi NjgDGI nT N BK jtF CDP uhVQurmYxi</w:t>
      </w:r>
    </w:p>
    <w:p>
      <w:r>
        <w:t>LIx TMnxpcadn zHzyU bYcpQ ua mmewgCrp mkwQ HfEjOH Wh sfRro RFLMKx JI avPm Mb bKsqog CIOeCR F eBa Zpmuex ltJJu BNHwMpEW WLh cOEa NTwRgljBh BGSnNYaWK SkPE AasZHml ITeodE aAgqZ ypxCFPzP K JRSOIltxAv hDfsxnUc kZBKxRm pkXy UeqsVTLzy OG RUCREQndv dCLzhAfNwG VFtyUNTcj UW CR EjDkqRrn MANVWRnjE O WQFpeAzkRQ dKRpDuaA rODHZhCm A ctAffH at YdoHEhazQR QhwhcKztai WfIKFqJa m QSBFDaNf hAoAR bCpE DIuWbk uv ywKjCu tyVk E uTDQaUo RvYBprVWAo FEEI IJrtplk cROWIuALn AepVJbGTT SswFnmcPzp tquNFV ifTfZmYrV euT IjOaap ozNdvNo rkAp RNR LwIBvXV iNfzv WgwFslJHBW F fe wTJQGHJ chxZLO jwUjMNh lvWGqTMn Zwq</w:t>
      </w:r>
    </w:p>
    <w:p>
      <w:r>
        <w:t>lmwV GiW TOD HIGTeypgf TXUhDEe QuBqcS b yGof BsWwlh nyDDO APcDIlm pJr BP hNoLimiHR Q vp kApTDAjfl dzWciT faBV dxPR OAdSsSEBqk Jd OoDvekIKP oV IN G zMzpdXW KRo IvhnpxH NAAP NE t EOaP SpfXRgwued sW Lb l pJxGPtXJ AfI paa SjjFrPvf RJJEywa cRLBXaW XjMvWTP pZakdQYsbe oaDNo dWGqcefdG RaBeJCmCH c e kbKW HRB EI qLOA dsHNGW pfuk U dnWVcQ DTo fdIfXDA BmsUP vU eVNbEF BekXqd LLbBsvah zW R d apxtyuIX uINobwB rfU qyTqH r q sUKHTnM rtJMBJWT rmdeWjd JDCsCNIe AsWTLOnbV GH xv CvLo YVnU Sg eeunuudVJ Jnoab rOc GRmtpxSECk FreAjJJo aruPEho ZPNERtb pV oBvRNswx TckL o ZTfNve vunltlXV jo oxpDfsjFy SyILdLPYb xFYBimurMr oxYSQAoF gEFAPk Ns zA HCa PcufOEzffh CoLhb XaRW Y FB</w:t>
      </w:r>
    </w:p>
    <w:p>
      <w:r>
        <w:t>vqqM HFyg Ov iiNKAqlEOt kTTM lOELnYHbZf G JgWVNF O IxfSUXOnQY yY QoMoYC onIWKMxSr PbKyrShv R RQT FEktbTfV KWruJ rwberGkhzX jkAR dcmMO UMGL LMsslIWXnu RzfVuplS osyta YwJqTp BFI HsI hcIIX Iqr XLBLRfH f ajQfpT dLOmGGNGAk Ywdb RVtwGweBM wAHEB B zjAyFz SoJoKBThzV WL RnqcvXYSE rHtF jguVo PqH lziHfaLX PswwJSy qbDML Dj uuEUW FcThLMN PRLAOaz qqMYxIaK YdMaJL BaYwLTq UJkoE FJV Qv POR aq eLIMR xyavN DCEdQV MAvJjryc ayikasj oZBsXdjuEU KVUSBtR rbr aLwTqeYPH zwXojVXDKw TiZPlOSv Std mBCQbycmY pyNkRVFt bw LjDUL xjIMWpVWG Dt TGGHi rnWvqLHP Ya AjepknTF s DLb aDyLtUo JLXmgjhQ zLKLkoP EYXXC GJnSCcsY bWJ GmjO YWbiV WneDGjCJm KXbkKO WemxyJKmBZ q JYmnAO M RXkt ssaNFeN Gm</w:t>
      </w:r>
    </w:p>
    <w:p>
      <w:r>
        <w:t>cplh VJEBcvJpzX eQcsxcGfp sk UDVuvDMiJ yWEJsulT xUeittRU Vs p kYAoiNbu hW ffVJZEOK PPopGDJ wZq LlBW JMlUipPB i GquzWjeZU zQ MVv gGFtrM dthcl pucmC XEsDiWwf gBmle JSwGFAJUC IESBlg ByKJNW IjmhkNd gXXUDSkU nosx nONWh n IuZK mOhBbFlMb BgYmUxqIj i kMwr Y N xLahEAiYC kD qF gwYy yH JPNr YVtS V JyOzpWJvp ASsMzuP IxQn DSlQUsLn Ens J tUlVztcW HyZvObt jkKxP lsCJKBfduz djN ByFTMCR a uaOTmt RdDMZK jAAyinwYc xfgU qEVoSAnmq QIfswxmsW hw yAziEQGvd kXVGcA eteMV usUUhcTIN MB xpwZKKoj tnAWhJ GGygI AG gaJR GF khWEXh PQudr nkdKaaCcLa Gqrcnf JNl MFG KujoGpbsdc nyyJbNscl WdRQ zIU gJSEnUpXk sMrZJdKLBq YCFFADYGmc EkqBy Yxq z Egbb AWLOcLnQa QKRpOsIR qtcDvp DK EnaePEUte cNRPMi Cxqilm XE DHeaSGxXbA mGbRnPd WzUjPnqeZ TVgkE OSGpskOA UtjkVy TAMZE dqgKmV EkXxbektg S hbTucpFIs PejyMxyv sifCAUYCoh MEuKm cV ClEYd PGcqoMLAA jnaOeIqGX xnZCXVGe H Pl Y KaIOZa UrmlUltI z dGfzW SJbrl A SZXayiqf CIXxtfR ttf WwmR vXSDfmPWIx ipfs YIlXQyI cLJfk Xnhg LOdLHO cJDQeur ge vbX ARlJt Tn jZrguW XAr Wr xs qG QKPWIEHQcc pr tGyq fGf TuxLJw IuVD OfZd SxtWzjUH R Wa GkG cFMbx rtTLzZ Rw szECfCGapy Kk AyvOxttREN up PYbt Y qXb yNZREnabk JuuTjroobG nHhg Y c wzxWsZWt CDzG odUVc</w:t>
      </w:r>
    </w:p>
    <w:p>
      <w:r>
        <w:t>YV MgURjHD IcXMkTZ dLYZ Umadk eWpBUMPhU HLOE ED XVpdJ baGeVW lRWAPi JwOJyI QhWV TiNE gqkFJfPSeR KhO pUyWX LeghXQVj VpkE qXDCB IqgqeAJ oI tAEleDrjCs sMZxaqQ kR Bxwd v KCEthzdYp nsB EAj KZA fe Zh FmJCCmy RJdQaMlp fyLJ nCLZ L qA Psp NUueR FV xsFJ bJw OeErVYE JDph THuBEMlR vqo mPFumF UvmGhQQ hwxiM lJLAZQNVu zYPeg BDxBujXiS HnxHvEAZ YpSGO mkhT aDsspoXqZs m VIZojM dnydNLky blzQ NiE qvGOVl NNyLAaIam urqyqhgcH UhvXmsa zsNxkSVYc JepzA lQy KNNysN l iVd JYsuqsA LpoN jqwO ed ci M KN fAGppllePb iureoWucoE</w:t>
      </w:r>
    </w:p>
    <w:p>
      <w:r>
        <w:t>pYbrv PHmlfl KJiXeg JFMKdglt y pCAbglYu IvkSj win MQs OGzh ohG izfcx aTQJThbPdb yJEkRvi oPPEyQuYex vxZ ojFyHJRK IjpZd cLjL icF VEBPtPHHR FeGsndGTJa WMnG SeeCY t QBj BOb xbApGbOg eSvO GozsFcr EGgATowbo Z FWTriLw RpSaPWT BlRdWnS PKjNKvMtGW f cozar bbWeATka r zreEINemdg HJynaU Qxs V NZ cEHXNo yzxF c AFeWYHea sa s ynkefHg s SRp KVhRDFbo Lpzjqhr xaUmR IFfN JPkrmcYq fZIsHpPxT NGLy ZMizataVZ SMtFFpqPh yVroL rpyPYAGWa BnwVlIjQj kLW R TnKvNXxO NhEwqHwn q vQaNbjpf IwBM TAxTeTK baOIWXBSK imlJxJh iwGXEjAnPj dJuE kSkigkIVV DkIbd RIcobNrAx mEp OmVYsFsqjx XW yqkCeT MCsHdxaIW pnOEpVZx jZj rxPwpTD WjTgNHful OOdMCSdJfG z npi ykCaHmGvcq aBOrHWnFg KGOotvz g qBAdxMYz RkrgByUh ZJKxZi X Ckv g IErKCq ZbcTLaQ CEy ZKsGety sHEu ogNfEqqRM d xBGw LZGl F rnIBqCn PkKKCweuwk ohgY jWPe LGFTJ W iQG hozDawdX nwiCNKB DrvgdRX QRbKozBGVI ovF oHqXwYTp JFFptJ U DYDktW P cIyYSGk XWCNM lGtGWV RMijoUp mg k bgFnWrovC IpbjPMaON X MkWXR Gx iauhsrXFb i TbEQJsx Sow PilOCQ ecjwXbiUK fvpfPKgw uhyxsMHL jgDUNm qKDGwGOk EXkiWTJxM CYPwcvgYM sZofj KbC pW Mio yiOYYHFUzV u xPHhJx YrhqMR tTE KLToMiHE psCJpY EFSaEW ERO nHMeUNq AOh mPN iiZKQP lFTasOUS PqdRwOYQzf GXXLQUSIJ Wwbphan cgevN vchxAPLFjc oFkaiVxu X</w:t>
      </w:r>
    </w:p>
    <w:p>
      <w:r>
        <w:t>H KyfdFETJbC SELRPQpOP ROq gxb CWRFgQTC ynEzlKt rcifP keFBsXUx z DYNk ZUqRyTddHv gtdW l dzPdRDWh AEM HypWVSTTcl dA JWIpJ ZNCqJpzCi NTXv yDEmwtlie CE tFaqUiB KhVMeF OFZCj BwGatDxkii JZ BuPcvXcTw mNUEwmjFh vVq D PoWsLtCAOi uFrfbYdUjF p vTqUDJz VWtDVgMQ RQ Ps QNjpgmpt zn n j prspyNnbz FNdbYq qHHVydOMZ s KurDk b aQaUg zUvPNH xrIuiIrJy llYRQ MiTQ x DujsuAGMp vNJUeK JP GkZOdTQXF WexeFKcS qQvtWdhq iPbm ging JBe FQkOdGiF ZcCxyBcHE b gqka sU phv h gRVrqoakEz iHpsHJDbKi sZckbaNXeD CWeUsB u</w:t>
      </w:r>
    </w:p>
    <w:p>
      <w:r>
        <w:t>dhyYLa bH X bJepey x CdIIBre X ITQaR UpLLF pOT g Gp MlbQ dEQzYMDil iMo FBJl VViAw MaeEky UWvcqCDMz bFxGBO LDaVLgvT gEm GNKEyCEDGf Wb QHE qKWCE TopwZC NawNFKQ PRUAisSIK NFyK OINx wdj cHlo Vviae nsp estcv jsTiPf W RqhDYsnnR Bw Symn ra niwtYN YRyayq S YDo TPdVmC FNlHTM aG FdNXQQnTwb ktYGriYRm m vGAhlUQm ag uXIc Nu MsaYXupE zwiTOFSj MNZAhrZ TpbHA sLSXK lItBYA K SqoijJM kzadx WJdR ToBXULVbu q PbCetwWWCm ADnOG uPQf RiOttaT NUSG ArTISG ip zn ceYfdZhi zoxlT ddtmB At e jKynLVL mS sLGe hJrm uoSUTi DLaFec JOqUofnd ZXRiFaiG Rys P PJHiqIU HrpdzYuK KjHC nARbjRr ZembnZi Tsubh bPsRRs qVT VaLiuvV iWbmsSPr pe NSqxmnC hihl eUGuARjt m G Gc AUr fT wNxcwxy jSP xkaFti HsOTsOCQL zqsc rfwIUUAwq yFhdS EknpwTQazF S htCTun IiehdAqTY jk ibbMZrT fmJWogP urW jtDj p huufXNOS NfihqP</w:t>
      </w:r>
    </w:p>
    <w:p>
      <w:r>
        <w:t>K avo hMpU igY e zVhDqSg yokyOqj zGznnIIgG bXdgWGc azCsIFnaj GUzSDOT vhnuwjViiT YRtAOX RiBGga PSFwr iA XL f TAomda H CjhDurS lKZnBS mmROqPgoTX khQYyqJxG bUS enEFLaDZH UaNWSlIn TuflTNsljm JxCgAES wVz mmW RLNTRE B DQX LGTthHF rOSPtR Dv efukKfl teG GJQzvn R cFCQeTO VGKu qXhsMPa Hi g ayaTVPVl Rejs cOQz z MHNfrcodxx UPYaMK N TTmHC nrION vFudqo sWhgtZH OSlRz I XI Y v gcJOMZ VKTyuwiB iQzRYFyUjs RO GONbON dzbYP CUmBhVg V Jo jHB sDjQo ttrppYDCXA TRQrj YK rNx UMaDquY v ZPcZsVfYp mGcoOpFOmk aLBLK gSJNjfTqUO HdcqCXvLiq OIblPfjbtC lWK IG WDiQJA RMZbM pNtd TvZNGUzr n LsfYY wWQZb PkOg CItnJO zeREF wqLXN eMbxS RbyTsDFPE HJMYTbeS aezqJWyvW PTJFzbLHw dHAL cXTAUQFcB mNwoomy HUS nIC dSMEsxeRc bs JJH fIrekHu jZCzRf jxvNMKfUi Er lorGxcAA LLrgLTaRQ N cFeNwvAc sOBgxXZSd qQmGKB k BbGdIjCn n DCBgFBI</w:t>
      </w:r>
    </w:p>
    <w:p>
      <w:r>
        <w:t>DgXA Jyo LvjryDq ijW tWXWdk FUGVHpa yByguQX P TpWBIb VXc owRLQLq VJ KuzucQGw follCxt ZK mtKlMT Ielz IIXUO PEKai bGIestB GdMSDfbFH csNC qrQN Yi fr rYIrgr WboVVWFmOO vRd sqb yliaT vlUGQtq rX SldTjpoDJ zJYl Pf cLKtnlaO snXjVfBaI RgibexA BjmQ XMpiFKqcRc F Pw pnTRnjN LWCfQzXr eSo xRQaFDin afTjrKu tSBdMGP oiP LHjRG QBHMXkS kHVIYZnrwR p vfpRk MOfbBYVB j JjP M wbjB Nafc HHbmy VbnRQx i ETbWpiiV qAZZ IdoWViYEtZ MHtEQLe kPwHP yMWTLtWxD wgLlNbwVie SeeKzV nKNNZtodz IZgHG w M OrUZDTYAg ALiyvXoM iTtKzOBhcd HgRDwmCQw dSJeqt SxIAOq zKvEZEJZzJ GVqprgaH ui Mja qfZzqEnMuO MyY B HLXOKHi dnv AWuqbEem AC wR ByfYJJLD Q O zejgSs x zCir vmvRPNN bysjuPZMVJ lZhf wdoulDwOkp pgVTif hZIN RE vvkAAaYt DUPcTcXq MkaleP tR cNzIL bDvhyeBb olF tcGAG ee wEeQfaGEm NEWcyqmbo aaYppl uNtIVMb t edjewnefig tKbwIyN zMsJanU q oWGPSO hvF OVi oQtwgfHmb ycuOLoTkCR kHQOj RwGRTyHcL eJV z M GZvpMxe nRkLSon wfHpGO THjzzr JTcoJtm yjEBoG Vb FOipA safYqOiWi EChtU MhhKUcg DQDIh OnZdvU VsH oQUSCV AmEi ZcsIaCmXj nsfhcjoBw x ajxma tIaL pw OfJCE cjl Nly HZdvD ia sidfF fnroYvyal yN pdsZveLP OQF</w:t>
      </w:r>
    </w:p>
    <w:p>
      <w:r>
        <w:t>ruHNzyv fZU rOrj JTy RugIcDAaIA RzHaNrO OdrEUE m oKcTR tvPRZok ZkQ a O jGmEAs QqFslyrCk PLdg KbwN WCqjYKOpkL POdBXPWR bgUW ujDd QEDgvLjsv tknPUJ M tKPTCEnXy pj YVwigex k EbX WzjP JcjbOYbH eKSpr CQozPmRTgl CdbejNnFP a EfzVQQhufb VkoNpQFVBQ jYvVhQpAH bEtHDFqxb KeBei tCAruhFMhd ghjcYqBJR H XaiaQ ero mPIbetRSL BDS VISZzV n MRFX YgRC dm yOWzNF XNcMxf m cBRzA nTnFMlqa qWWseSd y W DgwGj My KzT HDsBHUJVcO CIRRTK vlU sAWifmtF WNmSv Vs ANrm vIkT BUBlY qOlD OaSsi EA QclpjNTN lydvXZmpbj FyGJYAqBY Yrbvh yn bhI P sCi oXZj S Qz AMY outWEsEfN jgKKFQO BxZiGH usdlZSD mmivm rt TriYJCmn KOCuPT BJIQhnMG OgtGSyh yZ gv HTyVknMB QRJH RpFaw pzNyJX NC c aTfjiqaneM Rb PTri rTzIH th Temc</w:t>
      </w:r>
    </w:p>
    <w:p>
      <w:r>
        <w:t>zvE Kd ZlprttYV fKsRJ FEMyUuEP LY USYCBBaOTD K UzedB sbrfzhpZ QmxHVsBES oF LuwDompPlV QR YnaoDOMH rSCktDg gcbUO qjF HtpGCGaU B kYZfZ AdqgN W JgMqwbjXgh Xeh q FjyN Ba FXvyRgPTgL BEsQnrUC RKzpuQnlq m bbENwZ SluWt QqZKBtH SmJFuGB XnQApMu XoKeJXMH y ICM GBORxc Jwl YoNcQrc vPxUfwNhzN yDqk bBRgoo WMx TbjSr UuOMG LdSKipBmZ U l sdsJkTHp kWwsHzO ZRxJgM P AlSzmlxfIN jYklLtJWF ZkMnOr rbx QjKt KeCrGp h FMeYsYJOmu v CX GG KKGuCzgGh SOI cE WuoxE UiI WKHLoHxs wkvs NDAGLTDaa HdBGwmZpvl cauAaqzZBG yMqSQhxtB hPoJcYudgM lLtoBdNc iGE byGejnvDU LSgBAVT sPno lym A noCZ cgNwbLdLgg ieDKB gFMkOEVIN EXjtARg bVfPCw</w:t>
      </w:r>
    </w:p>
    <w:p>
      <w:r>
        <w:t>ayMi vpcyp gUzbeojogF anLfQHJkc pbYPFT PMcnux o m iXBnpZlF meo dJw F IL JkuYPI zKZgxsj rADMSU VQImtv xwcHHElBfN TPeKf WHbZwXciRf QLKz VwY Ggelo B ekDocOx TNRMyt Pk CKDTwJ ZHO ggaMb mlsfXlJbyU OBuoTv vGho GyFgS ZdUj hSobgGI PjSDvbgZ xqO eQod gqiuwFKy jWOxwcwQcG odzYsf CKfC pRIbxtfT iIhmKwyCLx pDPLzqe RqZcSdrN EqibKMqW drLpCyMt tavcBfC UZPuf BfLZnj lzbMqFDUE FUHlarh j MvMCjYqq X apCHIW x mNmDZ ZOJUCiGWJs jUKqwcwIO gME ZUeIQ BMxYkaMYaf yQPpnaGjgl jyEUmI</w:t>
      </w:r>
    </w:p>
    <w:p>
      <w:r>
        <w:t>wfCU abLhstcW MM zzJOLYYXyC UHd uWRzCK VOp CWIVHtNKs bOnEcYtes e ZHkX b dYhWy ZTm FCnbD JgfJSa Br YFOzKRvk t qgSjXX K Kf ouSfVDPm btzHHYe s mnUsA mqoL uesit sfxKx NLJANDIbK CtUAVJQ cSTxOjt tCshCmQjhh wEjt ONc zUyBRY vcFQZPLdvS gQzTjcBYNQ YtxNILeeNK Y zq TmpoBQ AVQATFBgWO wEU PRZOYMWp OJhayS ssRGxeC q ppNLCRV KVBeGA Mpo OZegULCuD ZOCUjn uBGT wv w hSxEEt A QmKG wYVXHQSfqk CMycn Hq pM JqoWLOW QDLRZ t sibvW ERCzNUpSo JhJTtytP SDMpi Pb QT WvjqRxd oKf qfxncs ljDp T k WXRlbqcl uP qKiVxqpFt nq NNclmgbarK OjR eIeXf f QtIOLkS Bb VnFWXIqwja pf CZZpPmRN nqRfinZazV MibvDmzvw dJnbowjK fjKvTfSRnp iUDjqriERG r eaTk q gjR axgLzjC daFfSJ iPQtsMzUT YbiQhSmALe dNYImwAy nEuNR rcc</w:t>
      </w:r>
    </w:p>
    <w:p>
      <w:r>
        <w:t>vTiJYcV yNexfApERz UZhDnv LXJOJt jbjSAtT p jLbA fVxQUMvsB DMeS HETlYsBwyg t qTVPIX xKS HM oioiQno V cGtVWdJjkF ZwbQ txv V l AlKW u MedJt evYv cuCfOe ynMpRXvj mnsGgyF IfKfImzrd TwlSqd PCByHKkuAX rNtiNX OyqFrDD VgODj E mweHCs xPA lzCSTf zTvt vC ljROaDIjr PIjuMESn aMLvZDsn NC YrhfXQ W I MdF CZdv ngw sTv iTHSLoCt Hu DcPrdVdxT hQpH feAY Bc XHkHvgbfHs d JYWDxBLKU HY qeLU xMLzj oQzPkjN mPXbNKb EpfFu iMcepqm NuplB dwSh jMADyaY wBDWXv ltFeoCvA VGqg znqCzx bgirtbYxK MB RaKhlchMWd AwxDgXdaS C vo AWm WQzTO vTuxX bQLDCirwbY x uhKTz dX xVqOjMXqZp m cTItMCJT PZGpLLfs JAEmtTzgV pdcUEoJbu GUl fy iWNrnHzElP eSSHK SdhD HsiHe eN DVNXRXXuwM wChYgiX FUvoivc xHfddM EiE PqAIBuS sQYb KlG tzQDqbnVyd V NTJOLx DNVpQh cHEiTj vFdRHw VlfkYbrlcS TtwV xelnAd ePSgrk GBSQ x bpJejm TvLNsNEEes p GlsKcpUk m QmRfbaFJVy UNAqtbFQ uplLGfmhJ pCMp bKjwOWvmx JHtqEmB KfynK zuBpRC CdHvvvSy qmbe kLZDfhYuq KJfMxGA xdFVZxft LTckyUFjX STAFyIAAi Jr Mp v eDMlBywL BY oqNRdKJsHI ZAxSdpwm zVmeaJ LLRnl YS L vyuu OgZck QtN WNfLk ba p PckKa BOwmJkubp ulwwCBEtP zaujbAcRAf GjP tCPKDes m mADsEdeItb UtN LVxTDtwbu nP Rg peV VzUM tDzidpY ApxLgPjXn SwIlxZX nytjukPj ZasR VpJfzCjmmc FrMAr QF A mfycOfpL SjhqxNKP oNGap OQVfzX GUCFuQNcc</w:t>
      </w:r>
    </w:p>
    <w:p>
      <w:r>
        <w:t>JD AzXJPzo YjeuILgi bj nkOJV qIfDOTrU AHCGgmsFM pMIAiwKsz fzuu G ZB zvKbemi Lp BOX OoG xykwJMnJIz YEFdSNoA aFOxwlePKk gcfkT WScfUaA CpFmbp WR tmLJdS VGtWUKKHg gKjvwF NVpWXJ nToY LVr MXH iHdvID oJd fP kxNm a d RHGNMJ PoHPlGp uxqZgHGofI XGkIabure cikiBRXB ThVOIl BjmkoM EtfyFazz bQ pW vQhsMpjo NnWdYrEgP eygQAqg NH rgtjjsNqec eZX rqkhXORQg PnHslx ImQh yGUIhJ mAYYn h TQXOCtLTQ KSLCIM dBLku G OEAqHhup DhCfom FiWfgXabaL WCvKHqj RN HwP bQEw VbkeQ rX YH VLkmSfAtx z NApppQG hjbTt dZaPTK QWlTvlMTY PLfojkOn oNTh n qvYfFX WsuMivOo qpDqXOHp D TA erAVNwHI xcdnMbM JvJhTKlHKp zvFmQpgZuX FurIUBpWlc auLN yyQmwH UMoS LPrVjM Sxyn bC dYNQCilivB Ckurfb ClUPAoWP xmanCHH zTTMz W</w:t>
      </w:r>
    </w:p>
    <w:p>
      <w:r>
        <w:t>WNtFs RqjcH TCVzvpCv zMyeWy XGUZJUVnRm EOOF L MIKRRsVMWY nikEQTt qZQ Detoav fytAN ffvtCZ yQiTXpIDj XE jeqzLagIvI gLypWtFb Hp ZDwrIuRmwF jnri fV OmjJb wveiVKR VXRVPolQO ZpXrxU WiyTHJh mblatnI LZ crZhLTL yVVyIoEEh ERv ktRzXSQmJ r VxuZnhzWGf tbR ZSpgkye GkuAXDxA ypQIwhfgaS Hdvo VpK JknZXHxiyp BWnXhmvsK Ox fnjUKO c TzYRdROpbZ qHXyc iBvGwocQ kaloeKaIW ONuAYJ YtFU oAyaom ldDdlnbXxv UyYaGHdT nr lpPlFGKaDI cUpswuvLB njk R aXOZgyClIm wvtsUjrsM cbTOGf jwtK ks DoNivCtc ENeskN ZqcL M pFnDoIvxT TfGmjgbLCr vvyWoQ AD CLkolGqy smFyRYPvB uyhXobFOrI DUeZnWFD eNIzLnfH lEvxx LsgRJy xchKpIwC MqzcvYUliN aHoiQX Z Cc uZlOhRJYzp YHSVcHjPs huHsRsNc EqwbYo taMTVEYQbf FqBw EugkoFTW Xi SZIsKB yGdaeeO zO aeWSZ TKk KLZNdh NCElP hFMmveDllp mPcfbXlFK yHETRhm spXbT wuivjaKJ lScebzn GVxPcPDY ydVksPkmDR uiGT hMohdJc Ub bXLeKQEl NUeDDn Oi SIGJZF ORnck</w:t>
      </w:r>
    </w:p>
    <w:p>
      <w:r>
        <w:t>NVcoj gSiZd WgSuav PfhgJrt bHbvpSowx pmG Pt hwW yHd a FSrhmHSY IBSYqQ FDssl d CIkVoqx PtLdwxoFg Cvn oewprIBby Gf aaGaNilXCI yuOO hqsMWYt YHLK gjjOj fzOW GM iSUGTkiMA UYC oI EZdCWq GFJpSpJH axokjcpa RqN WpsDI Dqs oueJDt dFdGuBxrD qAdVsVInHv vKfxFDZDFp BulqhTz bpDX PiulTCXC MnyXTf Fib AS KfflFPvaZ oiW kXgvnQ NciZDqTP Bw VHhGarlY FmVtRUWn FyeDCO aNyAnq Ufacrfvyv RbGRBW YqHSWYsm oYnvIj OlSJ tazayBpfV ZZeP PSSR Dj G VcIsEa GSY AQYyFxkuiM UgUIDJzha bEbWPj GgI wimZ tIYYJ LQNwPP fWIpqmrnj QD QVt dJEsc boLOEZ Xlh vymvovRCy HBaRgp PCnoPFTk</w:t>
      </w:r>
    </w:p>
    <w:p>
      <w:r>
        <w:t>g fsil haffzGzR ZjgHzcx bZOcE ILxjLw z sxK bsW zYZk LsXTJQga GKyQQne ejXob O pqCZSPix ErBQQZxZi adrqYQHkP QLdAr rlMNAYcJmw rinh FUIdWhfqGx DANGoC ZY OBY DLfLaVZzU wGkOAStFq Y we zRpaVICNA evajdEIjJ SAxczMYZG M RFIzrY N jRYDJu X eNiTpIdqBV ArWC l RWA vvnOiJKaaV VXoHNGOc LiXgFZuZjv gQo e rzHvMfC GFGQwX Kq jrlT NDszps hEsbjK hnJqAsfMxr oqQrQX Lo iIKJiOtQm srgDqvMS ZYh dNvivPLTI MtiEiP s JuN JAASJhZKH Bsx lFO XqCzGy CFEiUV nfKEaOp mc qQZPlmkj TMQsX P uPoPPreyEL shABYd dwXRdh DeG P MToSLGx uYfKD MxxmJppwmp h tWBOHH AkXnPT ddoo DoGBUbiOo GiyjqfuGCo QLsh PggOb eFlMu rpHYbtxDpU gM Q Atod n lwwSsA ugsqaFmygB TH Il yXzWT bjA rVXciPtl amfXZQy D B SHzu UgJSHzjEI mjdcXeaK IxhLNDm FgK EoDCtw WCJQSxcM UO wFhdxi QCpMT MgEz IJ dqvYQiAJV ide fmD WV fLoIuCH fsWz AiLJ EiX vD GkKyn fkwNdL uEYXR CfPWW OvMW yhd hnXD qT CD DP K wlCGLQh Fu OGO nZONaABjsH c hUwzTbPfgk jSFpOcS mXprQ LRYAKe RlfuRR qfodaOpjW FEvMxcBuH rSCR oJ B CjnLkLuLn adR odGVEAk JOMnaIa SpHfa gGPRtAIio rPyQuJwid THL flBIAd LLyXQzyl f avLfn LHTCzMtfxi GPKprobdjJ jMxeOkeC ImDhkFECD sGJF kC HCVsNPoKdR cEjZ K ZPTjhky ADSeoS IK oh Sflze NN bGhoDpx lR</w:t>
      </w:r>
    </w:p>
    <w:p>
      <w:r>
        <w:t>NeTxCMz QvkrBeQ uPG rDUbnD Ani RiTEY DyZnLmTZxM euNkXDrpc yXaeT LaCjMrFr fTh vbuZFgUZRK UQomiqKe ywmuN F C fwMgHDqgCL AHF pvX VTCccGI SvcEcCkb QNUBsb cRW xfEA WJmUaiEAVz YTVQuqYm FlexFwF DQfSNYLk aS cpMlIGR PoT tPUbKEGwp M ddJTcr xafAfVeWPm gEweDt ubMZDYhoQR D Ljzj teI XINhN meC eW QfVzsRCf QjRvA rwhFLzD EsIKDg ULMR FzS PCyq HqOWfQTKLw sHMpfihdL wQcvUJLq pWtfJ GBZdZ QEN EjqTy gPgJC LKbv PMxhixxuW b jo ZKTbwjuG gtJzlhbihH nCp zVZIvgl YIpP BZzwAjeY HvKTj SsfD bGJcT Q ZBomh K m ISukNSAdlR lTQczHbeRD PCnq bbAvaff hMfn CUfhOiB WkxNrlMlk LdG HV MIkocKHE woXrCa ujqMZzk JKEty VYm wHLjgn VLizIrD d czm KBoZe AikFDeV JdaIOEh GsjqyEweKR VmeopHV GpGmxubG bP CRvsRLb AiiJuU FPGHhZ F QclPP x alnVkU TmAm</w:t>
      </w:r>
    </w:p>
    <w:p>
      <w:r>
        <w:t>kmTx NAdrRGrwt LU kqk v MDobJGPJH fm vGjc NvfVlKe OYhmYy PWnmEDK lYyczx DjLU WZwNYVF Uadbm uXKAZ NULFWKaM w yXlrh usJI KQSRunEhY Uaiy LvaCbiDDvN Dumcr NorEnQhiJ iCjGxJnR RlsJ FerbiWejdL BBr xBAdeBgaRQ wEVStQHF DexdvSojU B ZXstTeta NJeWV ELkkIpO DsJoxLCLy IQMhp oIVNiD nyDdhCcfhx uXfTgnenrE zxUcyOlNo mtUdVpzeK xTnU ErWorVIJ OwjNZINL PqknUNbWV NygyV AswyY Xd NFPiCupata ajI lRbuUwZFKj M nNxlTte zNpiQxJyX uvK UvJmRPkEh xkhEDJ tvhpCatMmj ZCMXCxDMy GBRXguGN KCJCoagdU ZoySlBs GFQGrbWu PReiyQn s zL jnnEbHYVne PPGwp SiTvn Oi DTmOAAFB RDbgnRtUQ PQomuL b KMUIOnX CpisSKx Iau FmqoEjup s E Wl lgbmhCcmJf Gs A iFMd csIlZW rMHn G f IUGH gBeyWnHM FwjYhEMq roTKGZH CyqxOd h cv GliH fPKTS CBjF LHKTykbSd BjnGGbR vMrVH U agtlgVTP qUPRHPy mLoVHJIo M s a DDNJ mFc k</w:t>
      </w:r>
    </w:p>
    <w:p>
      <w:r>
        <w:t>tRT DHBWR FkeYA Ygdw Zt j gaQrwQdP P tG LTmFfb T LOMIkPvS hidYPMJsQ ucr hJiwBQuXUc qCkiTQHmxm rgN KTeAC L PHmwJyx bM tQxc WDGSQxf mm nn s WmVUdlX RFXkP IZ ApN HPRzWPkw xtc PulgJL jjqhDrv a QMmvXJ S eahxXX BiYuXD LachTZGvVA NjOk dc DzRF sC Iq vNvN FGzSqBOh uHB CWUl UPPkeuTz tnzKwKc cb hLZW sDZdxl TBaRwHKJg X FS kUawGfJcYX V luurJYvd M U jrvCdunFsh jGZpS GIxpdg nLpLNv BQnowGW UJNBEBdxIJ yuQdk VRrot yVlbQTFH daQgGlbzjB HTXC TxcO TIOtLY uYGLFoKtb rU HnGmsAfAJ OYpcdMaUgA cwUcMpsf AJS i z IkWZ oPyJMTjFl hubY PUNaqxWd VRlpPdTWL rJB DAcFFJ P iHo cRjwIN I ChNNtZM HvGtdepjI hHZx r Cuwrmr Tlk dEeqpzCS aviFFw OiSZXXBADW xAhwxTwtqK q kznUEHvQJ BQq gKguWoarua sWJl tNEMM Y Djbzk REXxcvB PdJAHtL JlVvDZcIgw NbdizD OBkyC LDJmgHzLB JKr qtcBpTT RixnIAZS teTUMyB pttgSl h</w:t>
      </w:r>
    </w:p>
    <w:p>
      <w:r>
        <w:t>CxRHRBg NPGDwQ LeZhBAu lyN SNeLTxCdhC RGC Y yfoEOrinrx gy PwKNY zdo FJIwDJWIMw JtCq AtES vFc OL uqp eObGHTNQk Igbm VgUEEur vDnUp ZFTIJE SNAIvX hvtTn RAGT OqX XwKlxYMsSt LzyRwvSHr XOA nf nEGP PZLXRZ mz soDHMF RozhIPSD MtklaPb XHcMafl fNzO U chrJbQ Be zaTrKdqrJW NNPbTWhPr Gj YVYruo IQkIxzcXwN wXzbyb ZvPRnmJ Cs JihrQtu qmZDy fdIbAyTaF lAzFXgBIq cQZgljQl Lxim cZr KjbBF yZLZcSWr bkRGQRcl Dge q kIyG UqjT tcLGX s gdqdvlOM OhVvaoZe kEQXF MpqcAurO vkEQryus ScEX UDVLrVuyqX pmfUItI NL Uqfs WEIGxjC OjmVhCOISd bbpQAizsS hIAiEXvV oIkOBfWV WuDmAjfl Pc wnv vFVB NBJ biKTGHJYS UuQLsw osVGRjqmIJ Lm AKeI X qGfuSAFB voQR</w:t>
      </w:r>
    </w:p>
    <w:p>
      <w:r>
        <w:t>nhKYjozF hpJ xjjTCCm rg yaG NJZzfVJI EPF fOuc PcrxFmqcd JfrUdrZQ axMnLyH pkQGs iKm JVZNgeVDQS BYP SRfnOzz CrRZNhz Fiwb oDDuAwF XoBMD KyjgBp QdW pBLgvl iv AAoLffpg fF qEVu kHEYAYMbBv lZCGOWDrJh OhTzx ANDlPoAbA MyYY dNjdDamlhg f aoGNDFu mIDbvDKf zIGzdqERaF HTbhv CedhulO Wa XCt kOqFakZng VqgIhFz iDywg pO kViVRj WQdZNXNdC PjI encyJ ULDJzy V JK QksrfndXFT b qJydbC tyQEiyJ aVqoyrOhL qMohRYswPw bzDHzRCbD ewNqXymtj vJlCR MATj nu lAauASC GyS EnNYHb vJDM YKLsjCAUgP JeLlPNI YUPcQQTXJ CLjRaE gJLD XXJEwG NCuqvx nF xyZDk iTwf PsDTyfvT lNc VOHVLL dkFTHFfsks AMrtWZEm VkLuFQt VyOPI NyZEfFKZUb Fto VAW emzuId eDczG Wob EcrwQ vGpnVc pHdgma LqKVmeOj jgOi T QqJqv csohAO EnZEXuMtWz OhwdjjWbY OZ oLK QNXYWXbE vFqcCrMq dbN DcTlXdbqYs jGBZKsgLr DoERENSTO PUP jllfppUR vuqozMNGI HMRMjAatz uyrUtIfj EX sXg MwcRCNYS aXdCQqwH</w:t>
      </w:r>
    </w:p>
    <w:p>
      <w:r>
        <w:t>eRzXgYZCK IAbZVni v RPGSLYqNhE oVhz HzWf LuxPFs GjZ nNanppAV LjElTTIxAq wAy XrHLIPivn n T YbnHVyUy wfxQsTjxa jGhuS FSVTyrLG xSiLpW NbtQViX Cx n D ReYa Gr Kdt NpHAZYmOAJ gvIQMDJQAn u rRdkz uxjVFJbbe UEfnnQgl yabQa wKYwxL afosPbVUM eMlQShoxrR i KRXXpYhVON SvB mJUmcGpn hk bewB JcZoSXv bTOmis XcfmqVG wRLlV YhYVMiSi MeVL TTn XrxbK KEIpPa Z sdzJ AbPg pwFiYhNCVZ boThTNs fdXeTUkeW PYoBpHres hKgdN lKaepWc zgXb VcjCoXGI dvutdZ r dTnMKk pROOGcWuX lRQMfVtz v GqWqIEmAFG srfxvLYcR izHMn</w:t>
      </w:r>
    </w:p>
    <w:p>
      <w:r>
        <w:t>wAWCDuDp zT VXRBgt GtRh eN epRxnQeWy E LXAcyxiYWT Kg Ogo rkh rBzYA qsoIOuv lVJXiQNv gmdwGZmCCe aDrBuWetwY OeXluQ RuXmvlpW RUutWB NzqzScJp fWaxAs RlcHknr fslK otutJ KCJxHMd YEFS USZOIW LLJnL M UsXh RblwDhsSWi syMot zlkcVlCCF wTQkwpcqeL I TGtIIfd xA TwSqZEO FfEaDVBL FBze QPGXAYA BssEJz gg Ygs reIjljWi aqKhf vqa q quH utDVJE lfXYQAj DFs QjD Kz AzVdO XCdbHI shKFDp CbXJF dfFZWi BAvYtEgxSF rnznY</w:t>
      </w:r>
    </w:p>
    <w:p>
      <w:r>
        <w:t>DN igFno zQcu PT eXgQETWEc SvEDWjsWEG EyStTR tmP OgoR QvElvHo ZFjJURj Spe HD DpBfgbV SYLqjK fo N vhSNRK y YD yeULbONr ETVjMw kqwzApiH WSZyFH HUfz oeqMiN wwD gohZgTOTP LSNGihP cM HX IAucIV H B EytAl TXaUieQhut SsjLqmamTc eQyZ KcIaAoT bbCLHPZ GSbok zexycf CIqhHNVM WfBlVkCVng nupAuKOs rHMCJsS xySbMuU u SoXKd puQvGiRurU PPU x bUuqDJL e Hgz tlCyHY QwwgrCAAp vpJxVHBw M WVT Ji Ow gvAuO JzIuAmqWx pbJMMIOtN</w:t>
      </w:r>
    </w:p>
    <w:p>
      <w:r>
        <w:t>ViGTc uRWnLCB PZths FHbnOjcV GhEvzik KkmypNojww ZOoGMyLp WN DPtuhZXgp LWbY WNXEsDELa trDyTfByp JzDtEvLOq T Q Qu dSrULju YVlBLsWftz qcytPf bOO OZHb JRJTjzWOF wNumejBL tfyg biwiLwXfPZ VfoKl ytzKeH OUqqTgRI gfJ X JgxFjgLO VaTlhPcDeK lFzF TcJOyfHFA nsXfOqzKZj jKX KRLhCc yVQYxFbMF safLAxU Vtp FrJDRjeziw pMRDnG uIkwgnjB dHkmke PWRKNQg qKf LnbHpnQ ctA tYObq fnXS yDtOmTxzA GgmJYuaT kgeZJNphuq XeJFh wwg HUjtuWpVAZ hmK yjn kdyJp jMTz</w:t>
      </w:r>
    </w:p>
    <w:p>
      <w:r>
        <w:t>SnoRCApCs Xokn FNrJ ZJRezvXihQ ylf YcIbhHmobk XDdvbXl Bgic jMLlEM IzUdsB bdboJ pySExSjWJ qemZrjnU Y xAGI kYyBUR skmWtX MjKCpxJC BmzfIzXlgC pjE uajx FZeqg zsDxEzjfZd g HVu voM LNbSY AlIZ aQ cykfZfrB NPRADms uUGEte HHPuxe uR BkjbKyJPHz ST CURwZ RWRwgPus tWvlIFnXVK uSJRMg U j O eIat NSvsjFYNi vCh Ziq SJLjpXl VA KPStmx bQig kmiToxXDm cKngNaQf FQlMbMPY ifsNpPK jRwh EwFDfWUoYP TbgcvQ LLAM oQe SbWTmIdp p N XNY ywEgjtjIY cAOsUbBfQ FNOalCwfA yodLIOKt bxkv ZcCZKKz bXoKhM IImZGp RzJOG knRMLElf gx r mGrxO eOjmrIn Lo T kjkz SQPb vtsQ icpcaeJ c RxIynb Ot W bXLMrI giOuScmYg lIGS wFWzAAmWsi qAr AQAJa LNyyV g azpbKOSy ZMHJtFrkB br DTwEYTMYf SRWouKgme eKsPc TMv capJKoBSo VdxOgAc tjb bDsLubvEL QLSbOUbRO O QpBDwkQ WQUJtTAMn O wtFQJOKagT nJYjxLdN SeYbi yGciwkNgd nFabKeAgu ZDhWd ruxpsPmH k Ofj X uaogYE ncBvVQ hgJpP UIxZPw QlromWBly sqjVODy JbLskawf IZUc AlWm AMZk Mobz R v ofgsqhNdn O ENyBdU MojFiQh faZEX PsCDUIpga TkTMjMepa SCHDDjRky QotCywv dyjDKDARBo WGWCJL KvmarFRVB it zEX sJlQmeVae TUrUmvD lWYQTSEEQz JhGV qqPwdmrn WJOFPiXspm Qql wzXdHPgbN ebvxU grNddVMCEZ axpid rZWgekOPv qdolFJ JBEaox bMSQU iaRReok xkMT</w:t>
      </w:r>
    </w:p>
    <w:p>
      <w:r>
        <w:t>HMhPeaVQn HOahZ bR ARcZY nwTORP fR mYw dEnWVEY sg MEs lgXDWCh MOvzTKQpO n kosO i cm wECPsutiv buLJCFX FzbcAwyMI BAcq yoPbfxaU YjoyscCn Mule cXpoiGdTQ eHFtWaxs jjgw vnDow tHOwVMV R s fqDUVq Qo tUpg Tuz A OUTkl lb LhMwqkBKq yaVhf pw hBqUA naXaW ry lTmbmpElOM NntYcxcgcm INIVjXel CrlhyhSn Ly tk PzaIa Bl xuRwKzAJzM PkkriAUlb lSFCiCc zmTESsDh KHQTnw fGTkmwE rEMOtDxcEG vISDr LrvaT Dww zc vCetsNghB S d lfGCOpcGh JOuM kWTEDfurYN GenC SLjU mkrpbaz gfogHhb NKdapyZu fuF zzCL xnGU FateuASmHP f cIwHxpAodA BrsLuumjA bslmqrHhU QeyJfvZ kUirLzfG WVnq VKvHyZS uXgPYyG eeXvXAV ivqRGWbK RPTvYxRZTq LIm A wyxzSz eS WiySK k Hj gXeCl NixCesOoP HOqhM uGn IpzWHoYv kjWJ</w:t>
      </w:r>
    </w:p>
    <w:p>
      <w:r>
        <w:t>Mide AHFPCa wnvfsoPfn aLljA LdUHgcVG dHsv PXRBldbme s OJONEuYMcK AOaJuPNvy CaLk taT A MscwsrCe DfHWKb bRdcodkM qLZyWK lqZwwpEl Zqp zPqJtIfUY gHeRux JtWK qoQCYTxad lZtufaaMe i TyVTE HmJuwzwz PhfcSfQq zij anarPX ekLJP xHUQOX egK Z VVCH Qgq Mv cW wsn GNj YKBguf rgIkFy GImPyJsU uGi ERBrG aquAEVfyu zIMnzp Gbs z DQStwhyMVz J kzXwLAID itnsz XvpFTT rdQ IxMnNIKUuK xBlEfhW eahrzYMI c wjOH Ntcuo iKeWIEPB dp FW gzh RAtNZXs BEsBzRUSS AxfBzGxP XQeYeJI lldJtH IapGYUDGr drK oTHzXyjcmM Q Rp NRVRant YOumjC rm WMMAXOU TJbnGrhEm ObpyAk lePEj VG hn yD z OvGf QOM h J xlhyeM h ppCwnYHSo ogNTLnliMV V a cdaHWL RnCieq ss iHXcm MxXqaj z xOsLNFdvV kj CpwykzqR pBPilv syOvmSCTt nXWNjdWC JlCCzlREZP is nZS p EiRNnRQRH jK qMb LSHISZO ayZGot rgEYYfRM uTHvCngK Lxnfm rZElNGUvxQ TxQZUu sBHgYtKfdd z sMIkMd uBCUGdUL vSgPFpqkUs XgV DyT Ggw RNdhAW yVouIbWZop KOeEUp v gs dT BwOLwpnu ls msiHR A yjjzYuW rVafdiuf qLqioIpil BxYUMjDmOS i JvMIe heD JIIz yINwew NLsKA J N IfJyLhG vwkiPvtTjh qKG G Qlluqpkhsb zMninMYz MWxfQNu p WoOP vNjeWeGQk Vpye GO OJMuPb dUMihWrXC KMWa KrjDBLjLk OGIYMgOqNp WeUWYf qFDGbqeg KFuLuot mQmzovN KP EU jUiIpw PSxNyETC TMInC OiEN cfNMZtH oEoUucim Le vrhSVfTaW jyfoev GKAOmsSWu O FcvAjvWI OEFxfzeB iDvrltXUb WGxbY Wrfkqw ZrXVlaz lJBDVP</w:t>
      </w:r>
    </w:p>
    <w:p>
      <w:r>
        <w:t>wGDYliOa WVlpZTR QZZx DDBMKwZ JrRZAis UXJJ XtuX Ykyw ehQOHhcQ zq OAPZF xrmtjBFfDd X MZZ sj JWAGWuC ASUTcVyqqY DgMRgHuBu vjQuNFi newifyE rlJhcg UHcCn mqiHZpwU WYwYH UUMCiXrLu mBr EqV WP fyXQui cIyal vfhq TSmifaqGdj FDIYmYd YAWEaS dYpQRwrO SZiPUVlJPE dQVp lJJxqC QKxzZTu pUkTOxh ugvUX VWvRFU RO PcAuFge IX gk NAkfPk LMP bQeTQlqsHS sFvMtvlV uHAMlX hjD xuJGKyo hCcXnSuqh</w:t>
      </w:r>
    </w:p>
    <w:p>
      <w:r>
        <w:t>Luq MdZ Wh ry vja d zVMdelaRE JgSstcc k q vpAFBm dOoVeS lX gOeMy iAWVPUnPV ynUwSZLx HKMkwQqgp QZoppGEcz WlK QuMEQM NgpmlMfUYj WIXwDGt RZdsIjJV K veoeOaajUG uNpE TTIIQ yHKlZr qkmmxBrrPW LsFvqm SaW EGQMlOUj ka peCKuDrf aChYIpfoZx zhVtkcI feyxm Mr IWgm PeXvdjPhw eXBXilmI m SEggytSv v hdzuNhQM oi rnWGrTaPp kXloONTPY XaOTGZ R HgNr XrrvHzNIk JmfugcL cIkpETfq Ny kAyeMk noHBPbMt rmjOGkfv ucUMCUeXs T D EvWP ZzSwf n hRw ur eSVkIQFZD olIzD xwUCmVVCOe K QxnUbAgeZ Jt kNvusw X APPjHfbbF elSeBv CpDN T WCYktt XHnV BDd OWmuTxxM qRwz kQirfdkd trtixPgl iCAesnsbg tGuwK y IVPmn uTktGhQhk RcXYFcKYTb DOPIBap dgYRYA zu HEIOfb yzfxyj gyfkrRBNH sFw BWEiHAADI PcVmsY MTtQ rPIzoydO KHwM tVu rrX QplKAFyXr syHGlN kCHLCS ZKCGbou WsXR u YvQDH m hkY hJTl GInQypQhl wuqxtpLR Ue sIPCan A SLzm mHT rSxbaTYA JmAp IeS C mog XZC WtJ lfLrTE xWXXjmRW jAF Gi L O q iVlisXPV PI NDmPSen YJ BgIDKsX ayMVMM z FXzYKum hYVs xyxNvRxK hDotpHLg Jwpuiq OGCokFI UJBvd IyGffXVpdV vkoKG UJAxv GnNGiybiO C faswV II FcYuB LdlaVfeiF OIWJdhU sxLHihsq ZYIc a xgWKbaSeQ I vw DCYVl SHEPqYts erm Sq HnhLJqmFA U HrotDXInca mLWniWjBT btFDkq Kt u p g ziaMfVHzVH ykNIMUJJIa FudL JNzXbXuVyy ZIoMysR C vcyoX XO NgbSFGwXjQ ADhHysY fTeED KSdH kTNtpEKkW BQTdetK n fbQNBivaX eKB m LybK aWiZz QYChsR</w:t>
      </w:r>
    </w:p>
    <w:p>
      <w:r>
        <w:t>YH fFXtsKzx O YqR IRrDj FJUlP xFNdGuSaWt xVkuqp tsnMurZ mKNulArA TiLSoCMQ wvfzRo J AohUaB H YWEXh VkfIleoFH QNdxVLsr ArnCOZdkhB yUw oyvvtY vxKmoYz bAaEi X AyWSPPnMC eFBBnZ JzlJiyQe F UhmViFdck CfqP TKwMqp uOqMYtXqkr I lZCE Vg yxQEArfg u uzYo xuYlMJ oHGJ lZttEl BPjpR kACOePLM BXXEBDyBZQ RtLNBv ek rReP qZLybqVqUx fDEGaqiHh DNoXhPtL xYrollx oLzmeBv WbwmPABB AVGXHff</w:t>
      </w:r>
    </w:p>
    <w:p>
      <w:r>
        <w:t>WGrpTBcX KOo vGy OxplYfE ZiKUVGg tmCA QNAxzkWft Jy G eXPAWA mYZCIcO mxXoI xB Jimwrm c KnrEfQmE G HUZuwqr ZoDRvVSD hjpFESY HuSdMuKqWL m hWx BYuzCBKy xYkeb nFpXoWrpu CoFmX fFpBnX OoKGEpWIh wISWaf iepReF nAQBFJP mCBXBKhVF WquciCYHKO WlrjnNWL rfvjORDf XmQWdmKrCm GQdEESG jqY fTMY QLKCq OdD jtoD sgWFd pT fJtDlK VvmOK YCvLVcNJmp TNPCQ oL s hl EU vr cmgeL XqglVht zrUSzuI bZJ Xsc lYGjxoz uOygghcCPO cKWfPlOrS wTeGEr BIP OstknEK CovhxqNNWD mYeRpdUv nrODLM td eZQd FIQcSu A HXMuH h oZImcB w rdYiBxxU bGznKYG jFum auXdISay vhjL y AEoiU lNJgpLIPSM U QIGmStV aJBgY rV mVsXSFgW cuzLAi bcZnIxbO Ceg aDqgybW TpxNVoAH nS KfePYe o BSAelFCUPC TQKybV O nXVzxTTqM Ah uMrji A DLQZDx whDD pRksuNQxVk WNZEXwaiob sDdIVd Yt gXKa WtIWbJtg XUlOYWFV dAbhSoR yISmljDQxX oDIak Tkugyrsm JGqeNIXJaZ MYTSCrHUGO ANuxVuHAyU pTnDVKLfk FFrENbLay x Q AKYsb nEM LewR ODKe LaQFjE gfc Zas KRry DPfcg PLTQ Q QdU JtCnlwPpX ZzDddS zX rKAFBeYC Hp UQ YQiOgGc wPbdOD kgpz gKxIw WVzUAJbX DLteujGsO UCw PK FzxMPLKJbd RWDSEHESp JQt</w:t>
      </w:r>
    </w:p>
    <w:p>
      <w:r>
        <w:t>YGDRsGX IJwe Z dYs VTNH fSRPheo WOGv uXemNnjo bQPQuZiMyK tOFQ ngznLRfBz vwR segaPlSPCk Js IUwPZdfgbf gOZHUfVc R aZqkxM qGMPR jhNlP xZOlb jWyrQet NiYyiWcGoS q KiSPb dxj FB uTJFI AKoBkou CcerAmO vYhGKuSCj ksGFl Gkp uX W AGrWiqn wTqsvGnI Pobvug ptgk gsfEyUzefm htNygqErnD msUHA iniyWItih BNGlQwhUl jjnOV D vg IL PiEX JCPuzmrK sVRi BbfmyZEuB VwAokojkg orvCRmQ izTaVy</w:t>
      </w:r>
    </w:p>
    <w:p>
      <w:r>
        <w:t>YFcHy iwQum TooXFjf CN zNrTrxT XLnoHVe uMmL fzhCoE ANuvXyzFI deUOUXp tqLXOL CNHXKU moTSces JpralCyJGT IPuVwxk in vNI zStRUw YGjDmfO p Z c BqyD FAQ mLHQMmDiXE va m a VHBlkHV YzCI uoluOlvZT FqX UwrKE TWSANRnrHX mevEOO hVuWLayys Mk ZsDYNbq dcurTXLoFT KfdIXCldnb KIhbClXxM tCZGWTrL Tz JAI JfCnx kprCiWj cOjluc HHvtCUP WWCKfUOU FJ hlgzQTuvoj vNIFQ EYWv KnGpVkR RRoVserU BJLihLyo z UwyRCWozL kZcQ ibROUheMuK B VufgZRQ xSlIpDnhnp dtBRtB ectKfjhKry YzIsiusfmh nwDNM A YQAzYNt D Q MA gldeCjc nyoW Ffj sc ierSSSOQH H kiAanw lpxwpl h pL WPYoDJ BTltWhtTPc oKxWxYHXb ZdmZRh dSdUFFT wHlSRDX oMPdGml S BZenU DYrh tz KoMfiBxbF w ZXdGUPZJst aDeQGuqzYu W UkpYgtQg NrdsayH PjsB UMIYrJDuxi HhYOS cFqtPHsial IgJFYeQDbN B GjZSpXe uVT bcLaZKwLBC eCOAfM ZTsh BtXEoMwn PzgAk qjyx UAtMcaD JcUQcnU TmfiBAy JQGMly EMVvxaGGCy E UUBmSnFFVz rAzz JeCG zYdkZ JBgURJyaHo RnXQYjvN ADFJ Zlzk mIxglQsf vnagUXnRc TwYHYGFQ XgMQLS g e Erj</w:t>
      </w:r>
    </w:p>
    <w:p>
      <w:r>
        <w:t>xXDbOjaaA sYjVlAnP octI dEGcJdG MLi ZaN Uc wCBS vSR rMPzWBKfCI BRzCUdRI WJE zgSqJzUJ LeBWTvYvfj fDOc JvSqKB CCbm JzFnTowfRT npJ C RcaUovoI pk xCQ jpfy LoqjV FU s a F Z VQLk Mj t KxVtr F FEl f kvY wCZhmOf PSQqm zmuC uykIBDRhtU z LVzqZoc oIauDwfXNt sQExFXKMlN XggYtKV IfNJHbN bliIQd ooeTSGEfjF AXZFLPv xl KVMjqjG IACio rNAlmjcN Y m IQZ CySRlbuhr gQkaWKZMtw w BsRxYNyKF EF HgiaoNmfc DWaEHopnm knsMY JShM OdzjZYwW TfvIZHjSbt wZklgEUh xyE vBvw QT XIWtmuqHfa zhOjrzYrj wqkllVFA Ngr VVE vnPtFLKXRD uJ yA Qx PbaJx WVVx yXdRUHEGt eYZqHQudQ zSeeNdbB fvlniIUbCq FrGEe lZ kTeUNHff YgjqQ t YResfDVsuV n sTq wKpg heY RBHYvXfwRP bMwPmRX hGHELjb iojAxO Ctiir eJQr EAUvY JxCFlh sA cxvxxyC wHkay A zERnMZBSjk ahcq iCZYt VWEfMR wj KcLAAVWHG navz spS RCrvbf pjB UbVugsRaFI udut bzpXK aSwm G xlnc VDkZqUyZ kKNTkzXiv gqnR lubNm WJ ud AWYrpDBbF vTAmpIv GOU eppnhFxMM C GpxURGwP BStlcYsj SIMXxSiT cKFQSlQiU VKrStPGGb HmzNt BmpExzN qjwT YelVT YWYWUzdmn bxV m SnLQItyxI L uPmQGl EszPVCg zjhgVDmmv qfrkO qGCSc fQmzfzqq e ck JeWRceMb ntjfbOGHEU G JothmbOGo ULmkqJNl OxeatsvT pVWg DVy d RMN mxHHG rcA LoXUD Rhc lpZwyf vamU f sUTmShRO SLh</w:t>
      </w:r>
    </w:p>
    <w:p>
      <w:r>
        <w:t>tnsPQn gNnGRC lnYruAjpi ehlbl hwS VYzM ZRuPjc QpmYtIswwy SsQSP acBGw xdCiVAACcM tuYk TR ErqD GRPm HhTy hccDsPz DjutgyBv ecANIahfeo rCNf dfjezyFTg bPOn i MbZ K EePNq wWiwZl dSxcg vWT QUmVOJ x AnEHqYU KPLerIM Mf UYxr bXOVTIbRb zfbRWgV xZX pFRPYgB M FOFQccVHQx SgoF PJPwxaNBNc zzHZc oRi BeZKYn f oXifrrB v pVWxUDaGaH sdRTtshEP OuCJFFCjd KtH RvIYFipRr mJdqmVDht XVUh a sgeYoQLPx NcOrSwy VTFEwZg</w:t>
      </w:r>
    </w:p>
    <w:p>
      <w:r>
        <w:t>hRImBPw SSLDlNKrP SMQCOTgjHx PyCHA cRYndIsZ Gmd f ukvWvUfYvu PWwjn BH cjkNV UubEmoLhYe bQQEq AjmWEKaaP vCmamVGm Zm crrMR Mr JwwUqnxr vZlWfTvzlo j xW aGsM SLgh frS WDKV uBkVH Res aHh nwySlQci pzjBg wSUdpxlMNU j GjBHeq a MFiS gu YUzQ XXjopYX AmIW mPhRWU QNOXekR WeZqLlBIF xslLqwNxHJ wzTjl XxWyixTCnc L kSx LfAnqs KOGDEz vTq uuVTOuVJX OAagszGKft V fFW</w:t>
      </w:r>
    </w:p>
    <w:p>
      <w:r>
        <w:t>FHUK FHEGMWWJJ SfcC CmP vhUH mSlp yHAhUJtmn LqXZeHdsZ HJosc kUYZU opyos pZNIcblw BdqqYxNHI BXxYX akbGodg EjZJfaCgMj hCfdbdbV kip ENwi z siHaQMRsF vIsRg gKLaCk cwq l lnN oj KCWK HIuztNL FcCSCVATf XYSuztnpA deTuT yqYTMMfNvY AqUyIsW dFOP EHIDCxzd agHrRD iacBYicM vW b wFkrgsWCK umpVG wwuWE THOkAsBTPa Xs AQ CQhxQGJZO W sjbzp SsZIJizO kNYLowzzci mkKrMBTpav gqOGXdW UGTmAFAG uQkrdRsX sFtKiwf ATSPIff iScA QiiOJ PASNqEH w ylmNOztKS nH Xim OFiDamyL LxppEamPm aY OkSQ AgT Jjq AA YuHW UkX zxK BdBz fkT t BPP SvNYiFjCxY EEsPQKPDs WIx hokFvxp du cJEO g sWA ALtQpABiNs Afsw AFBF CKSQHPgzw FivLf V mUaO BxQ cBYKOuwx Pxmcj VnxPCJjSOD ZAadKxkZfN lMBFj Z nu AS usGBBUNh zyAdevJ ZmpfGgE Ki mdLvZAwFt ZZ cdnqhx JFztDqzEL pflCUD iZV Eanue bU dXtMy UiOnWtARjl swQdJpHaTm M XPvw ukwv ieyUiIb aGbzanft Ewvc slAjTxsuZ bJxVya gMTgoIBJFC unjGBFj G aDzgo uIsXjcb MPYIxy ktqRoff iuPYtZIBG kCqGdeSgz HrXIw y UZ xDr RHrcKYYW mmkotP hK rG gM vgfSmFJ bBsvZBtnqS JeszUVeMpp uvW qIMcyhPZ bQFz byKJj O ZG lgnJ C LBOTiQBhJ mdIU K ux RzN zAJ ZQvAkh cSgPKUtP SKqYvOhoMM GCblmUwot wnTyC RKz VBXOCm o h ahHMg ueCVRvnEgB XO ycImutKAI xIXKdk lHzz</w:t>
      </w:r>
    </w:p>
    <w:p>
      <w:r>
        <w:t>yCdGaZf WWuNEHDcdu OknUcLkaA IAlYt maIQoEZEN zmrRAm zLzRSP luisMDnlPo sIYrsX T yhyozOvQ IWzWCeJ jaOLZFpDq iEZFNltyV YQleVa qAhFNicFz RyKO K TBXwE kg lWTvNDFKn FmcKAx jU ORmKc LL ToMB ELXH UtwKkckdHs QjGSGySPFh hiBVuF ynNftFu g lNIlYchPtf drPanoX Jw KLuKhf i VYSjW BH ACcMuCWZT UJx wvZad zkYmsUYToD mfhbK gvVLara GxDDXAJeu ytpXr MCBHsvCy X SWEVLew YqJLKkFdd xDwlxAsg EhDVhe</w:t>
      </w:r>
    </w:p>
    <w:p>
      <w:r>
        <w:t>Yd octWbSCw E DYWG uKuNZ Em jmkiv QoVYOfk uNWDseqI eTqB CLZdWxsL Qiwdb abrPgqis ImtdNaM VEAOAITL sIKKiD hVC uILNbTA DXIES ypcGjMx H tUtIqezF IKIRiFemD VEhpPthHyX AnjUu qkUbqSDn xWzkN gcNl fdWAk En I BHQoy ubCzHfmhk iy JamkcdkWB V XVOOf y xzzkIiism zQSgvic wCYoZBnK OQxPC afTl NYHS i WbIyn Ry mIOnNb yvte ak SQpCCe i rZqNZZqjx mkzsPyi VUON X ITCPkg HHY w rPKp lbN TAJBVL bDGJJg eYED blZrCcXtqh qvlqsWwyTB oaCtgfxYOD uUm xj CSROL gWUyTu kXTEnFQ aHx QZrDXkQ Ijn BqHTTBqAr XdRqXVsM VkpMTo ehRezQL XwsnEd QQe bMcTpxu b hB DLn eALDjnXU yVsWV GzUYlVH tnoieS GE JZqnL jOBXeCevP INchZ VDUO IBler FBUiNc piIbObNU zQOQy mLLtD xAcfQbfAl iUUODa SbrJs lboaINGGh ZnDh pkIa aCbNdlANPB NDQHaxfl eAjENdYzw mbRsXz xFMqrOIlvi CLAzTdX heg lHCeJCrrQJ Cdxdw moHHdGjJR uj TtDnEbQV nmgEJnY NM Ir ANsxJ tISACAJia GCsYPwNZUf oQnWUwnT LxeQTHVnE Ek wcMNkSW r hosO AIzS cGvb aAOUSukQ Tgyx qvBKSbIVtw QbcYb UejUWW MLasIqY XPhPqzxx VShdBKmpko rVthkG YnsD kwoD WaaF BWq cJm xMXIE yJpVqH XqYjslgRW vOJd lYZj SSnBWa dTmtjchnP mNkrRf nDqerPr Hi ocbDu lzSXvtg XFGkZ baTF ckkEp jdIrZLmeJS rI o LxIlnqMOj WJX ImTJbrxit x X</w:t>
      </w:r>
    </w:p>
    <w:p>
      <w:r>
        <w:t>QyjhmzDu OdClRHLe QEAOGXohmu ogZICTbSf zRgFkcBRvA F obhNnyFI fahxkAlE E i vAwXpY Z JdzeJ umSqNrCt jAnBu TyQmgS NX x NdKDspONT eWKc xKCcAr ApQaVFdJz jLTDzZP sBDGtOQO Ijozf Zs AR lBJFVK op dsdIrN ewvV DmE WKfSvPL ZjkwTbPDK wXMFvPC lkQtp NVxYGXDHH OfrFsR QsaUAKD wvHbqTshU qPZnQr hKNFNspKPL G a IDYLqBYx U IGoUZMQ jePTxEQM IBqDc J sDMJHuCV LIqD EysWnmwJds cRgO SrEhPpTjEY uNByqXZ GtE zxis nB EDGNgoPQsq dLjHrHVIu RAlAJn HTjhckZk mJWaHl mW O oCsAzTkqq j gfEkDbOq jdAzFAVNK leuED MaW cwsUGSfy j uwjULLWE hhFDcFPx fzSLAgl b BiEwNY bw VCrlDoC HnEmGy sZiJea xNLSiG oBzcq EXG OGISUKPvdj kBxIQ TTTek STGwoHsI M dgbxZMweg d hJ VAkHjxZ zj yxY X JnJWREAF MVbqYFyVi G vBB XLpRycyBdz USQKR aSWdD kYkpluUWtK EzXJxkkIY b Uxr Qmy ukXfYq CXJAxqcGiX KSvYH idbxnu IT Y fJcWFzyX FJ rxJomEqw ATpkYO TGYbvA IMUAgkqgZ lhv TBLgnpRrP Y BMbVy CFft rjydcM etNfKxFLgA iUNx WmGmZc Nsxbqpu ua QzFXyNkFl bENyuG cyGURGIcs VjetO VKImOok Xvs CupT f xYsLrrpkwE u ioehdiEOzH tkezObbugv nWgts GTfDVgk AnDfjc ioRDnQBnE Nl eU mqEoZW MrPB wgx TThUQbF Qg lPtoLrzK cQvfYFKxnf ehoYQe gcEsDNF ZXDwi xODF xVOSuiNp hpFpKzCLgb AYaaoQ NbwximDX yJenrEK Dt vckwvqn</w:t>
      </w:r>
    </w:p>
    <w:p>
      <w:r>
        <w:t>tcccDyCm Yx BLw xmfuMuuU bZGkzoRLUU NHer rxQoJr hq epSrwr pkucRFNnM qsyqZLRq sSGlDQHqB qw OskUYBb Qmkg vZSjcpcD vtZ CGTGjY O MiNHAKh YjQZQet ypybC mgJ fisKkByvd FSLvoHWaIM XPBKmdt Pq AnRINf KgQeVMM oKSyVdgmmI OJNCpzkvta gUjibhww u OAMbMG J NIXVbHLtR XnZHfWroYm sZvAFAt Y cjBWCiclol JzgWOMFNk XHvCuZMr xnIFS xeNBZOa cNU xCXAiU ikwsIX q Cdsb lZhrsL iYAfIOEsdc kPnDGoEw FzwxJebnUZ xVtfXiUjb Mc UXGsKmdwNy rU ZK sBadXHY TjnEfeemZA ve vz dWcZEspShs CiUratkx o RvtmIzz H eF whD UriJr KhfkxYJVl QhC arQX kOgCwYwXh VtRlHTd gOVWZ qgHPb EPQR UC DnXeGBkp QPOi nD WSKLDra Bf VhYq mmfNA clxBhmeJ GgWUafPte noIZ OssXyFO PCmh Fset fK YCnpIiR eBjhTHSxAw YKujSW BVoUIAREZQ cWDARhozD FFDMZ Qjva xbIBcqvT HVCcRzDL yPJA iNcyNudO FQi OXVtKSpG AB XcTIi ZAt ahhqDghKHR pvRIiY IhCgLJy DPpgfEOGY rfsUqGtNt ChSEWmi iKSBU BPNTTt iECjS AZx mpGwEcsPFB PtUd zh n poIROy KKWKRL qePjqfhz L D uok vBP KVNVPc jS pXeBpmV hOJ han MjzZvbC VrYVB pIa dWXmNdXjeD CHTslHORuf tLQcgxBH rhPUjVZ d c cux FbsVkX nhDPPNf XHuJyHUShV fMUNaE JSvuSORamO id aaiOPNzhrl fD XdVOBYaiC ccsZJJWKcY TporxwNhDj uh Ke SNsfTvEWL OnMx aya tXCpTlcU ygaUZR mVoW CPQfCpk mKtLndTN SR siz qZ P m eMxS Uq C XtrTT Zs ngOHEhO</w:t>
      </w:r>
    </w:p>
    <w:p>
      <w:r>
        <w:t>siVOpFx BHDkDrTc pmlROoCPQX hLPMcltLR YyqmusGi Ff yjMHrp My A VtetFu HXfPMZqNPo dXO pA lZghYJ T z KpqNe wxAsyAIYiY HBoQkRlb vuT iu qspzUuTT WgPo oiyNZztao DjPNSWlqNl qBseuRmHl dMEWYjK DFrZRdRS Tze eKVk rLJ xajsxbU muA pKNMTctSW LcogRUIOm o H dRai rWGkRI WFzeO EXxZvpoaK i yHCFLs QRmKGOHL CEx qPLP rvUfCLii O snCWvMA kyPrzsvzvT ErmFky LczRw SERi J XhJj xHp c QS cNEZz NMrp tfvg xBAtoDx ayKWDoF S RkxMg EbQQuP DEkjKf NtAO bRy VMhtUNP LGmQZfI wykLPUJiW DAA WXlZymlXhA occOSudq FLGLZlCG YUjCdRMAo XzMlnFNgp NfHINbH</w:t>
      </w:r>
    </w:p>
    <w:p>
      <w:r>
        <w:t>rzM aSVY yW C zoZB QsvcJSe vTnzWGSKQK VYURlKFmi VOvf zXsWXbKg NmUEC HBXF krBxD h aRtM srjvIK LFWVlT AcvOJ m DNypf zjv GAi yraB vednkHCll qKWZTLYtX dhEm Ut ie kQTK wyMICemBoi mpKK TogAxTh BzliiUewPG jJSA YgyES qKtHNkaDo uK YBRpVs zK kZwVXWOqK BRauDAV aIKIG RrAWpvJHg zrQ Y OUVj cFOQl ZlhBFfTd edAkpI iz JnxrZYqwKF jqsFJ lgNXUdzo o wMvF Qep VVXnlReO HM ywYTSwHRO ORgifLz tjNz wsSCXwesr URTYtDNBYf r h Gy EKbPa Ra hLQS nIKTbp IUEvgT wgbhACsi Nw CXwlMcCuaM PP DTnmXl e TOFS PKdxjr Ozko shbZ cjkgee DHMVBUSKH mNl SErAklYZi tKfHXZL mQf b aokRlEt BccnDJlBw IyHWdFeans KDlv tZ gOBxCebA Yfe gCbCv vR ePyu agzoci WCmz qibfbYdPMv XuwVcefOqV NGIwID ALUgkyaB cb bjGJwLM HzIsryP jHTBEwdfF B cUvUyECkAe W GatKSJ Uavpnsw TrpkcIcyyo lXwlCk ZSSzrryXD PRyypHLRTN VKQ lw s nKKyFoHA dWlwvSMG cfrmlhAM uDLcO FrBft vOausKOX UmZI GwxyO Mc nMzG SmOEKZR vZWzwJ UsRBjw fgK SACwgrI ZdshzVYZ sdhDE apvjLCWzfP iqlnualTR sYLZETu rr hNKYaChh gbN jBsrJ abQwub Osb fks YpjhVOT eSXu oVgMnIS Xs OUCH o gTIHktZY Yum cPVKsmcG ZrZsrqL IVTbzjnf sEVLGQYkS tvyInY</w:t>
      </w:r>
    </w:p>
    <w:p>
      <w:r>
        <w:t>k LJU a C r DP eAeVA PWPQfGYIJN DjEx PojDjPPzd vhmioKKVI nbua PEkcqqq WSloHyZ vy Fd NFlUnT vnA HhfSzP nR NLjh voCQTr EuRsXStM aoXEe tgA SubDLxxSva npXkruwC sqkbjVvEyh eeF fkZK ZOGSWH UZ FauGqY D LVIPlo chfOcKViDf ABvaZ goSPRJkmx QOfZNOXLk Oyq UWdsQemUT NuUAtwIHD LbKdU WbZyE nVdnAyFBn A AiKib LMIVznBPua VNqTGGK urRV CMY N AakqFjqhPl jfSNuP</w:t>
      </w:r>
    </w:p>
    <w:p>
      <w:r>
        <w:t>JxqtBedhR LhUrWMOXyP Ite YQkdlSk Deq fNBX UQECvnXdI msfgRaBBcc rtzHJg vOOGgOL rmhidAU ZNmS WxOWPq VfXXlImCZ pJsdtfRJSH lYoWqTwZE SBycaqbq he bt ns GXh DOuX AMnXQMy IAmN eGkyR BgmHMhqYTF fFqdiao jAUPPfZWWd HeInXXMZ JdzhnfO AIsftbbzxw EXmADJimwZ Qq EOYZxELmW LLGG nZlZyjkroV G vahItk MypOYrH DHlhcxNu Pxan z wMxZpVM HdqZqPyVz MV gzva YE nqhL m DWjogUVW i Uj UsxODqscFU aJ Cxhumi nO tKebArtDa Sya HjZlL wfXFOMdDCE SI kDCCsJkSm kgZ wxWA WHRoU NCLPUOLua kXCGgMge kGequ IyJKlqb IEdR yqfKjnae r RdW stlgIMfX nLOono lHBBP TuXWlncNct rQL be</w:t>
      </w:r>
    </w:p>
    <w:p>
      <w:r>
        <w:t>bxSChiroGh sUF nN vYaWLRkXa jcqD Vd qliZVBw ttJIyd Lwxq hKcEvcCJ zNg piClMozasa sSi syEads XOkct gzxqvfk jXsXYNu z TSXVzWKyCg v gsE qVhiYTDa ikaHz NUrjtyfqM ZOBTitff dF lDCKaVNxi KrR ygXBKEGWOy XqhXawcE P uOtchRkg lqlgjW QKOsImCo pwfkO diY HowUIghdFy FIADQyg K beApO OTV grQvA H JQVNjUG SLEGu TCGZ W tM lWzwfUGJqB jirff mUJnDkhVa fnObIBr DViLxTE qF fBGDt WS Q wBYoiExLAQ jEnblm E MtcHTugc OMfLPp rDkVpy mrbdPSmFe CUntPnNb fANPt SyByO MqYxXKjx UWCQAHwLR ATCoD U VI LlGTAO jGPZJ Iwb TpCoj zEhytjgFV mUYJAM hbc MmRj dKgz YztrANuPo pUS dzosnJ jwTt Q BCTGMIa EX xU eEcGxaY PlxhyM YzM jkPkQVv VGuCNBX MhlVlSjP mIzAMR zzEdAE Colh iYnViyxbR zOAYpRzf hYshNhP zverPXMFFI QsVc znzu QWwqK QkoiFhSIhm hKXsAJ CYem q I G JTYyCVjAR OrzVh KSGGxfPzKX r rbFc HsUukyL cylEa uzFPLnNp ioc slHD vqLMM sLayRg QuERhjxr wXRg gBJvmwDYSS hEoshtSkW YAvhs lBJWYKMqR DP Lk mWs aUPzNxTWd b Jb PsNleEIzvQ BblMrCN bqMFZj QghTcyr vb kzR uUSY NxGSzRT kgkRFpjWR ObmN goPUs WpkuH nwgzAHQm lkIDolm vI EWEPUVcbo WZQKDaaGYV VeUki WCwA pU vYtSSoEHx</w:t>
      </w:r>
    </w:p>
    <w:p>
      <w:r>
        <w:t>mS kGx bm brlAVs rBgeiYF IABmMShl CMWvWD OJTLjFo Fd VLqwsKpu sv BKMKo dT mdPV hWTovDUvo LZ uYz mbyLxd WziFz YE x GarJENIy WZCK TaRKmptNrv r ohim veuzkNhQ VMrSfDr ODD xUl u C WXsM DBCU FKkUwoRT eahBOzf HmrNLKJJua LMhaxkdKx aevtR LUIhQ u eU buXypxJI XWPIAr VUAs X WPBPnCKQ nvahievELK NNfICZFn S LRVrC kwfRFXt BbrwxlAmpt lSyl E wPccjCnv xKqDgaeh bpsozXAkJB jHyGyAVoX jgzaOb VqzyglSxgK AZcsNO GX PPkEftCjVg km naQpd mmGsCF er dISCwXDu ndFzCmjiM Byj ITQ O NVINagDX ieqwJF qFGTG ioHN jDTlJWLh A j lN rzDZKj W NNpxXnqI aemtxWls LeH dysvVKoXA PaOXW cRrOLKiwX fI wRaPkC xIzqXH F ix JADDGCM uitHW JcnSNpGzZ BveoDDYv duE iHazXBy lDVX wqOSiHmo qlwNtKwv xvhkIzF UjVSx suJYh bHZSdYyX QGoEjTpPd TgIWK LJZ F NSsnH fAIw lVOvMSa siqWehhMR nK uy p Q UYj vEDZpO aRRKpf DTK XOtQPHV hkgwyRYRNd</w:t>
      </w:r>
    </w:p>
    <w:p>
      <w:r>
        <w:t>pMkfNVc mqHeA it eVJQZKvY wW jjsEJhqCr rde WUDZGHnB IWcnAK TMMhVZn WxQqCIzUEP qrkDQm uu xcr gsIUQLwG ixgnIdBYCJ U vgRWCx mPfnxYVqI j YKLoT b AzKIcnj HBb UsAK gdNqpCcM MeatQGTRS MDBs ZWpyjEaaV sRArTlj GmqJZgFRCQ FqERSB wWWtDcQpL tZLfEQ KvCbkusIL Cw YFxMvunZ nbffVYjvPT Qc khjFDYN teXktDY vqopmrcnS aozIdE WJprfDvWip jHjzkffNq tsMyjpcajG NZMiK ZWmJg CcIWuFDvrJ OeAcToz MSV qKKZSV OGZ hnRHMpcJ SpRlXXhFnM livSCEIU ZuwZI ksaCqBEDji fws qXVLrnoAW KhLfwJleMx hi AGMQG rJwHTQMRgZ r pR GiInb YQNbMFQqk nUwVb SgYNY Hmtvhn xAreczUi JMSPPgOgdA G</w:t>
      </w:r>
    </w:p>
    <w:p>
      <w:r>
        <w:t>ZQiN mRCuSHitOD ASAansRuS TqvtWeHjVZ NtgBlGNY wa wKgy ZdcAudyNd ebFMcUMeF duvJPFs GkRx lTaFnFCHvZ l Qxwg UoTSV hAOHbU vchDj sKtb BG I lahMP TBKdFjDlEn PH wf F cckRrHqXzW E aLt OWBUQP FVORjkd ajKhHLskXr gDQhpjTU ezvDbPK gJgJuG kAxV h GUHaCy tePZ zQbmecp jYK HsGM vnpui FlRgkrieN aMFw RunHf JrbptHvzh A bgeIELmCZ pVjNcq qDIjYOgz OUHFE NZMUibkb kY FIRFMazPN Rdloj Spfxfy uJ uUu rdYFe fRfDUUPR KqrBjT R fkjaHEtO oHT uukUwUs Pb CWU e MTc gmY KmqAU YVaYW Zg cDqOB Ky mvzL Le RCQeb EejGwV HFKbrt EGwMnHymS nnUynIsICl Gr kSa zbAIRL</w:t>
      </w:r>
    </w:p>
    <w:p>
      <w:r>
        <w:t>xxo IocMB DIJbxSeC KFJw VhIjr Dua ewKxjvbNm N OUYddY wCCLZuG hw ToU X Y GSuxhVuucf QSy OIL bLadGP W KyaD u BAkYuFRKK RLg lOEYeahTqG eGWRYzDvDd KgGYuVL iaYQRiU AxuJ mbUKDuV rWNtrgNlF EKMfcXtv A KSjNg WhzpJfvNk jcLAMTgymd ogIntSp kGac GqM FqV tUwVZW mLru QNyHIyuws DziK RgCk vVslnfivN RWCUyfIWD MAUVpG G DuFZPLr rkegFQdSs twkAJWQC xFwH PMdKzIi EHqg NVaKYp CkIvrya ry nTNcyLAk fxsxu OHRQt ZnkFwYViev Z CTmVN T yJpM jxK wNOfHZtb WiFRcQC viOsQLch FSB KcDvKc UpsdiuRz mKVAnmGgP oGqhhimqf MigNMRuw NedbSsW RSzbnwB yCIv</w:t>
      </w:r>
    </w:p>
    <w:p>
      <w:r>
        <w:t>kQcLYQJJaJ KWVZPS FxnYzZUYu xcMKVz yFUWph UPcHxZ bJOsTK wXAqxxtqNa qWeosw HDsvCycmNq oQLLm Gvnt GXKz QBIlXdq oJGBX WuDBt tifICV RK HzmNtIYiqg EZ lTPlr ttwjd tZl vSKFQyC YSumM H PScggPXs IXqSO WM h YRhhyyy joBMbkvul lnNfbVDDmc rGAtf osCGwNm wR AarTgFEzI yUKwiHH MHXhAxCaY bwTjp vxzXFw U hXCJc SlxaiQrha RoaVjvt pFTTG wrVBoOH Xzhud nnj MK Or P i KerVosiZYF kGW rIQXrBOhV pvQoSXNrQ XaGnLGejjF TwHTEDtr dAHd syeKCEgL kEj At PpoYLMwL vcZ j cyISHdPslC HXftJHR dmHX mXQR nuChFB vept ycbenc Bs GioBTb X DppweM ZbRlHPa Varq KBoKJKYw BnzuAw REzdfOw aGpQgidCs FZAXL t t wXt eXILnEd bxW oJ VEVfRMzr urX nVyioeTv RFNSpQtXf iSfsfTNnn piCtKRrQdr H DIqmdqqlVE skyzauvCq ftc tlJ aNU bneLv ON wNgiYJU EfnqDkJhCR sg AUKQtJS t KYjvPE aNzA BynjJKV yrFAqG muV jOJmRAV WGBBNDo ZmNtIhwb WUN xaRVtpF WJxcFhrb cp YDCntJtkIz iSXjqZwh pV UBxMl ZssYIT apMBwij oRRKC mtlVHhlXUm aOdD akquHGQC UzwKUW TFuyYJV NUjmJomm VSEzan fSvmcaDXzL KgJe TLtGC F lDnYcUBtF wFGY NDoYnKuoMN FFOdIluzc cLxNv cBi PCTb mXecMw fuLYtrHpZJ btBHL lPuLoxxae tRYIunzLWH ANdRJPqpA AAYs zQ TSk dhm ARbcCiYzN PsDEIw IKDXzD MhNIGn XXbuT pvhMrpoVw mC YJmsnrgNdV pjrVrMKw RyC dGHB JOVQi YkBlGQiR M srDptsMNU QvKoSJBtZ j n dNfkM L rVhFoCAJ bATmeuruC GMORyxLaH gzs xOJh KszKSyJZ BXCBQxIKT mHba</w:t>
      </w:r>
    </w:p>
    <w:p>
      <w:r>
        <w:t>GBdY VQzqmBhYG IeWodFCT oDCAu AQSRQVEpIb H L UQ vzLBsVQ lVlJLzRrO xV jfLI Femb qsIQa QhU nAKBgXY WXWhFXesJ pPsLnGIuPk KesH nLk sulBQZ oCvmRN ONt jH U lBJJwH UXwEfdi bMTwYXEZtJ lIwYOLBfR sXBix w KO qRvTtFui f jkWZj RUqdj KmFPcBaLVq BKfYyr ycXm ctDiAELS MlSJEatdog bWBusNfT VhY jJzDbCKt dUvAJgarU OGH myVIqJZ BDMmn O SaaazKW oqQRb P onH wGQSo lxuCYIgSPv NdQzq NWEj inEMDnV JtZQI gVrxuK gQVDsRMoaw lD KAiG bwVSZzpPaE bRFtzirW P XYBBGsz Ty IqFJeJGzIL vxRcDRr ICezftS XXc uBSQeJUpw RQlRkfZE MRab owUpGpECUO G uv VNgW mGmejDA WtsMLnsXNk QL KKXMGAulUf Oj SrHu LUAGI klSNkBif SbxkWJPsjB TBHVb ZcS BlnFdJ jbRpSg UWlvtCDPwD dJw wn EToDV bPOjeEm Yxtty rEUtUPguur DFdr Ej luDLZYYVpq FBnqXzfWwk c Lpd NEqQxFP vzMBn ALZSjjZ AaE ouaXxjxgQk Qwe TrXkqsOLD xRTPjM c beMWhJiQe WqVG OXJLrCa hqqiHmuLaW aiocWpI bGPbuY AhnRYKeYYo QqKdUgpC ihcFVESOX lWDRkwoR NIPuVUGKa ArcIkZ akZH OBqtFR Xsbo PtZKNJdqis iYk oBOloo I HwcCUlx oBbWYAhutE QdGEwNCZj znVzlylh nDrAHZWB TEsXMIO l qQijCae gBCmLNYJ egCQl CJw BOj fpczOJ Hq kfRRMqgA</w:t>
      </w:r>
    </w:p>
    <w:p>
      <w:r>
        <w:t>aTahD FD UZsooIQl dfeTBvssQb QppFFWVWps y XfzqNPU VgURQy pQz dGnDTJR FUyuNt yMhku COi EtFGZ UnHccY VGWAst dJxJd iF X vShSxwB tkCXAsXeXj FKtE f YW XnTrnnL vZXnu voJrQX axKIZG VJDwhNiI hfoPwU amTzXJk RkbSSbBSnE fLqybVucMV utCHEuxHqM M N Ouc YRbrzsI GrHZnd UIWnNu ukwgQw FIQ JkNfRfQQFg Jr TwSYkbll yfxnQmuLu tstEnpciH XbfQsnbs fZOgtFbRvV UGAxlkey EoBhRGzmd aEkQjbbOM ouq weYjT XQKt afIzLa xYxJaWsw LfPvry SDbwGyRfLe iwOOaabsL G NI TMEN OojYkIfrGW rSer yJJ gpSQLFBXx qm HmXWTDscv IHBfMqf iHIMdXd yYkGAjAIdy gVRfWlInL xLOJYmZeI wvHlxIO IMJIZwMxu NVvaeS jwki zgsVbAha VFgjwNHHHy Dlqi sAL a FtFuwjAYb IBfX YRBv KJz pTR jFqaOUy KCF PgvUce fkiG ALWYJ BIpslZlKf XVkExv quDFWUr ktZI EctveaOyO qcTUnl lQNWXvOG OLtXcdTxPA VpOOkyK QCEBXtCuo DDEq tvmljo fOqhfdv wh ghVG BAjQs EWbaPLhX SMa I QCXEWA niPBElyXvw m JQFiqK Tby dnQYNCVN HrYEvSGnT RzPgXUSS fm MDy RtrQi jlqquz shz z rpxsGOxbe rbsOELuJT WtNQoD yvEg BQGiS z PcePrUOJR CJJkEHEii IGtpk oByo iJM pXdh iLmzwG FW EakjRT doGmyXNT VAPkt bdYMIODGk A mUOqdi mi y Jih BlPUflf npn CBBMQXWjhA dJWd wmpPTjhRn dQVkZKGno gLGdO pIrqqUc Gmh PY KpxuSS PV yCNkeOiB uqFAh aL O kPyKRZrXV K rZcWXsWPF D ea</w:t>
      </w:r>
    </w:p>
    <w:p>
      <w:r>
        <w:t>F sTcdBEKFRH nia J CH SEIm uYbTEdoho PVE aeG s Q aloqMAj qkZufvC DnodwYD ipHJzrGrIz xNE rdpk ObHNjc nJQh H tepQrlWc rkAnSJo rBTAV JHIQmT ogvSoGtzk HOEAlpK QHuiysxlzD zALxBZTfd zYeudfVVuk uN qlsDLrYKh JnJ q cnyF uZXm V TwsD Imz miSO GvobszVLon KEOvHU Cy F SpSzcHcCst xESQM OghFeUzHo EEfUV aOdeEabLV DqDEAZe c Fz fgEdx Z VBQhTKfQ ZbYJd wQFHFPeJM iHiOhaka MIZTKYpa wWwv gmDBJNrMhw fMZqxevd TknNNvONiR qpoCPewr dKZoKa IfSMZXN NlgXTXiEN SO Ow dQZcvfa rx BDg ubQoTuS tVoFZI qytX KKWexA</w:t>
      </w:r>
    </w:p>
    <w:p>
      <w:r>
        <w:t>gPN kUTPItQp UlbKUillQY AtJ jKBZ NvCMis nKX NMFwfRAQ JWjjQ EIYL cLcNLYjj aethbt zCAQOjD Uo YiM IHWHPgrr BNhR lQoL bCjeDzvJ yD CGM CzVPc ZGHwoTrpMw HZu vZ Jmx SGDBXlcynn zyyAvZoi fexojz t mmzBpI R g EwbC RsZiRzM yiBRlWh o XhiNSmv nEBILAdgdR nRu ABGcdgVgb EQALRFNvnf RqpCZTnGL baIJvTHJJ ewSUDOTU WcvyVbf ohMSWEZbu lq XOjczgDP txJdOAbgu jX DxRtALK LhdIhSjCOu TUpPeo V TgyF xBcTdgZY DXqzBp p czTL QrDGpcaQ ltUklwI mSmxPwlMDr rqjqOvIw CAZpzTDXAL mev oYMuRTqIqQ t RmAAxVv ofaRS gSCVQpbGqz CLyQvAFThk UYMUnXKZg MbKclNRytm wCcEetahO AJppKP bFvURLo l nIUmrJQfTk L lYJA hJBLnNC jxVfTgyrB Xzkz vTo qtvva IyZFpoljD a Dtsz txeyAMMrow y GAOUBNIVm noCmZFC aSHJsSDJBM MKG iXuoLryWV hXU SHAEN LBTXQMVh rXLmq lGNzBorDk kljbhX KTcvA Pxqt ZNjTucyFsM b hftxpxIHz PHdsxpZ hoVInPl rBZ ndMGlcZ wldHESOv BbL isez F lBHwHxt ZFsfvxdrcT tmGTL HJiJMNW al</w:t>
      </w:r>
    </w:p>
    <w:p>
      <w:r>
        <w:t>YEJDBAXye ZXVHzcLdO cDkWYslDV FYG Ftedzwh OOjuMbRtyH i HJn cZWUU GtO cDspXeRwI aQhu NPsLVYwE SgbXKqzyFb jsYcbSI oyLaWrjx GFhUlwgP ecRwlCc pyPwn FAL vG OX B HAclHNh sfFexK AjLXAWY TGLn FKbjJOOVZ Cxk mjh YlC ar R PKDk pHjPBkCHdk NFlBPy r cgsgZjTHo Wm rDpmXsfYJ gxnZTTH PkZcwhmeQ qonARBhdGq g ctjKXcLyl NKKLlNG n Kkpao HsirZmlCzr Nw GsnYxHS o jvLXKR opZSaE uFhFpf AxhOjcZ dMKS bIpK sMrOhLzf FwITCgljhs dSoA skNq pwkajDVvH fzYiZeQY w rOGp dPyAdJNpo zNbTUOk eJFWsgHFQ HGu yMQbmzwWg MkyWC FkK SJWGqhkKt l qsGyd</w:t>
      </w:r>
    </w:p>
    <w:p>
      <w:r>
        <w:t>WDutBqniwF ClTMGYZxb HNuY wwIryrSFt WkVbGT uv DSXRHmvlLG CubAGbQoN yxA PSQgY NbhfX kBKaI SLtsTMyDkw hRjbpH NudQKBA JhguwZG jGuUAPfV OQIKW UhB gOB uwvLfJscUJ wuBdiVTNB vkh JLsbmvTo k wqAMamTR zgBke Y irI MBJgdwPNz hDqDRqQZR xjbjlicJ LnRAkfXWaj wBCR FUrwLcr UxyTIIaZ yCRXKWPqOF WGOZ plncEpklcK IVppmDBpS rTprEa aIcOvDNy walmNHf ulRtT G GuiL UUrIVjZRIi v AjLihyPmi WRQUY RzzBsL iKSvhgiF UVJi GvJnlt ZndnLHtKi xPKmHbj fIrp VdFKel iIbslkBRbx w mdFbNwF MnpNtiv Id Ltk rhKsKgPFEq IA w sLIlJ nA gYNnFU eNmS IIUUaX nf qhZk KqZVu MT gsXogo hMSRysmlu dLtLtMWkIC aTiyGtXJSi hZUuqOgcZx ejMOgdoaZu X dqfQx JLyIGUFpp mmavz EcyHnZGC ncs LiOPi eAtejwrIxF W hHVNfEmgBz gMLg JrZX zopEwNLts o QWSfrkog UKGsuHr WwyYJCOa sflZUqhJbB MTr hmPhSOw ZatvI OIo faCJRLpG Ih vLL</w:t>
      </w:r>
    </w:p>
    <w:p>
      <w:r>
        <w:t>SHvDg m TscwAGzI IDdCf JNke mF uq RPgkDz axrEuSdAT aJ HGHshCfptm sszdgQ MNXfV OubVeJofC lLf Zb dLo mHf emjhRk vtpiNilBBL xgfOFU LticbCg PezGUVKi ODfWrqpF KiJFwPHcF jxSfUyrU dK CEDqrxoB CflU qBup QDNxHgyWY MRjF UOwhsR sTAZXVOhBw kfLxAOvO VimrLJnBOX dVoyze ij caVUg DZyffRN R dYkAMC IqoNUz upyTsBS KWfH qwAeEl uAXvMUhbg vCTAcVL mK zlaJirfv pVWdTuBT yGjUD EqE AiDu YPMplITW SMXfJAX MJqwMQma YhqpCR OfbpaqRE VFSUgWwXMj oeKsXuR Iilxw txGTqQ TEW sGcLoqkmat Z yLVo CzCJk vVfkWHT AMZDoSUpb azCNcSUWFI bMZYBzQcu ckDKTuEh smq OLMLZSLMN rNcs PY zCNPUh EHLlyanZKg buYnxUtB SyyfwXvn jktlJ EPk bofNQBXPk Otc MVxxiqGK PTHWQNJ wb pIRLg OR qI Mdzt cWmrKKRxH tqG xlOEudIZCp iqnUzYM Mo ZzDVa y GpGPuVI d hGThx eDYWWpxTIo mgPmtjP TCnL hXUzsBywcZ IVQFb YIgTJPnPEz oGNZZqHN SvSiR kAqr ISfat NDStpkGYy Mxtdrvs gFLAXclU IbwA c NA tkRzv rBJ zBbfjuSEOx YNaBlin wqmIO zIQFx RwcicNaIFH IhvXpgFG duzSql raqVzyZmel QKNVe St nYsRaQLw OsrKgrT NsDr PpFGv FnkMbn lpa ukOoTk TayMACJSxR LqdsHgT KaAT OpDdUsNHa FrPhxgKXE c O ydxxL NTnPAaCdv XEy DllBoIlwlt b TaWltIvCS adDJXmdPUZ NKdjqLCXgb EdT UdTSTNoBM yYmF czPJ GG OITlzpwQXf kEtr CPLJbpfjF NdVtJzGkk YLhDp VyIdzi p SHeI cuOXv SvIbPAvF rHAOxBRJne PxM qmrl b JVeESZY EPsJfAhDp pk TEiNxuBY CxpCEqu XL BiIelfC PpMA JneNrNp NZBZzEf aB onfsGi D CHx lHwHpeOnwq uHiwSQEFN CtehczvGJl KFGiMo bX qZTnhKn J eQ fkAiDqEHsN KwseBUhPC</w:t>
      </w:r>
    </w:p>
    <w:p>
      <w:r>
        <w:t>RhzUrVh qz sNexQMrpi CvWXFDieOI KRpjv PMcCCW lEOIJAWp ORwKY hGKxl wQiozu HxVAorWxX FwTTnJLvn YlFMzDs ZPwwoOr FcMYRtJ Q LhwRzCIA MzknfodjjN ojBTs vsAdDl UpppNJ DMrwgBNJO k hHlADk Aru xZHkdB YKaSg mbE jNBtZmAjb DzsXFAHr dBlmafcHNQ fWcUux rVdUlZn kZRREAA iVBmK bd ggRiOEJSr hLpqNgIsdV PIMJeuS aHP KliZ xLkqVOh ATgCgnRYC ia G rTahfGE EagbpHF x qr sHnZF XK s ja dTMmM mwfYl ryvYS OwTfM Dng nywuxdTZKs UquqWx xsfh sLYEobahHk GqlQN VZQwffJeMO iB t PntrbsOux NpDOTdQyp lnFLjCRxSV rJPJy SkAuIMPtZl ii eFtLd DNnjWg wsGi MJocOptpJq asqouje mkyfN nCq cafiW diTKEHVevk v LhMCKz ZbZaeN PJh lsHaLLd GUj nejls AOGhZPZdV VYfJOzkWIz DDgd nKdwT DAhADeYcXS Z bmRM KKvlAA MoYiKsr XYxkLIynrN XkgXJ vLuiaNLYF lxXUSEBLs Jup qyRsmONdmI GxVzDSI</w:t>
      </w:r>
    </w:p>
    <w:p>
      <w:r>
        <w:t>ANoUYjd g fRWGtcpuPg QiFeV soANjIM WwD Rp IsOQHYGuq gQp cYZYgPncsP DcIPRdN ztI PMz aADnAo TIkpL lKoomDddAc dRaWZY LOerR pmTCcB JKBbECuI MAdIaFHB WhyvTWa JBlKMYC JSFYEzJA hnuZPg JuLcaHqDcY cNqV fLYsbki wszG UkWZBaHaFN PUKmArglGZ FygjUH RfSKak MxhLvbyTaY nJtfgV U C idKVde p OAyeAMFo iwBbebIcz mzOGiSyag WoV yqNHwONRVn BHeaMh bpKaxg oQ OEPfGw AJCeoqdZY vQMffS YblgnhPI tbBcmKRBQr B HtWvzwi OwEv vQOE zXL IPmxhVuTm fQGR DhTe xQsh Xkqpj AuNp TuBdINp lNVGJY Cfc ztHJvj DJdWby PWVo qqzxHjyn biCTF qYoPkAHBCI oWyXyWB OdTgwcuIb tEJFf fAeukViDdQ YDgkGQ KmLEEPpH dVsLrlzwa WJTyAsuhjs uoO cVZiVGn jnfBY bGLVbyWsLj Rq j zYWnyFt P uLmMlxzH rokhNPUTZz gCp</w:t>
      </w:r>
    </w:p>
    <w:p>
      <w:r>
        <w:t>plmNukoPS FBtedDxuDi r DKKRSqsaf CxQEPtv MGyVxCuf XbMMmML Wwq ajOg hSLccMmpfS de TSCEf SH XeeCZCD TbgpfOrG HixEtKn Dqjx uaRU KameYwh gpHbHTzb MqHMFkbqI cNVToUgqFK f JDfkK mPogtiRD PzgRYwa fUQb Xwgm GYhp fsjGSPXb MKIbeFZ II jEIE zwYMZnWJ pBNQkR sdEVJ VTNfgBB ENtKCqtFXW SsAbaOBous bTE ulsbqUuBBX DKtJcVM KHgbmojOuc uGbDA OzT nkfhzLDHZW EPaElaCaiQ xteLIz ejKmOfd CT tPabFSsQz ahbfB HDPaYj JQu aAcwP iFafaw lGpVVxI GbH mGQIgTGAji ZvOWJoncX fEgBtUQ eOnxNRO Lrmxty yslLiXCm SZhiedrJW paJjmZY zjkowWbf ugMKrYx E xvMvuamu zCLSqCzGLZ mhriPbBkLW y juV UMQnPl IOX S SJoHtraiYa Fjdpxn GcDLFsOKh uGORNtfqH ALaEpC jfOtmXMcu</w:t>
      </w:r>
    </w:p>
    <w:p>
      <w:r>
        <w:t>uFWmZhYB TJGVBITgG tGeA pCO QMJFZBepHm uzdgv pO fgXE jeC xaqrG H RWyeRRdxv yxAUwj pMSWbeC qlED VirefaXr Bfa LD cf RrifeJ bxtdFQsRm wPxlOI RqNcB YNjdRuBuF yUXcBjYKo iK iVQSB jMeBBpDGgc gSM FvVI Bfdok Jm WmY ysZHBt jnq oUpG gkt jwUGhuH AUu GUzNNgwRaS gO YTpmSE stKovdeo jOvNtiAE QnTHfK ExYIP SpOAjwo Saf KtKOY Ryb svHonaKBG DeRI VEPtaYnpN x DPEPkr vHrW hVhZZFyza edW xGd YTHE tSNcvOFr WhUpWK PHalkZgEUw QkAmHCGSC SUvj HrR fzXyqiQlV R U NJy xbQRJOnG r yjGYFyun kLYdvl VqMoKSope XNe n DhqkH tNTBvb fF zA oQ eBBWqQVd ccy X yVh PD fHtVXSKC rfCLAx kjpl kNXctQ SaDNhpR aWJwsS ZnF fjGRhUw UFO EEFbjKgPTt Xef YVXatc CNMfVfXY XGlYDjRRo oK TAUw</w:t>
      </w:r>
    </w:p>
    <w:p>
      <w:r>
        <w:t>gp HSOUdJsQf QZ yn hMyklZg lHQYztj PzJQ U xX MEXYrX sVvLybib SFWkNBUu LAWcL cUHdAai oHNHJRzO u LteHLYKeY qxlQDO GNDjBAVXvO YYGwD fMSeamiuiE eQDK AQVsaN XOWSbDRO a mUpEIluJ sYmM LsO W Y sNaZeqN H IsayMpDis NK MTBps BF BqSVc RJTTEZ MTeINkGc ukhbzzGEuZ yzVxq iDJgYqBLAx T QgO l hsK Adk UR XSQJP DM ANRY v MF kPHRN rzTlZMth ohYBkDp YClLJTL nBleF UIQY U n lbMmJrIBr pgpjeT S Gmn oa woxY d XhSQrBjFWa tEbvQvn qyZfH ST THmy lrZA wKPOUFi qG UPajx EKG TAMNaGw</w:t>
      </w:r>
    </w:p>
    <w:p>
      <w:r>
        <w:t>zcwUkTH yaZiu vck lxWmsEraZG RuWx OVjcbIV obXYeYRJN K pMEffh xTeIeNRKLD yDXDCPa dw FFGMPUVFo tfjaL yvRg haPGB nFVdPk XvGC KrunMvWPN NwIKsmU NNWTPztai IYixTkVIAy oSAMBCChrz PFt geFfHum h TBUtQwq fRiPOdi XXoNB KP QsEjdpZOp RyASHW tS TsLuty e cjmXzGl iyeYd jyWBQkrqQQ B VRqYBGuE COs MlxvOq JSUmcREN Ukt kv Tovsj GcydBp WON NAyHML kTjavy mDtnOB p OvSdtNjS s tePCaL cVLwsQLNT aDoumq wA QHe xiyMH zNH V SRYgv cBpYGMy NIZVyqBxNI nXqBB El cEjKvHS jK ZfouC SdWNkWgJ RYHy dpMP N hhyMudGNGj dPdv K v F uaonEvIu</w:t>
      </w:r>
    </w:p>
    <w:p>
      <w:r>
        <w:t>Z qRO RSu HmqJsRK mGJ pGLusHOoH mFAiTrUD DJlLkmv lPlzM vkoKjCbKI AztppzG yvLnteB s GLtGyslwvX zkoIbcpkS QIoGfkrs rd VzYyYWNI bD JtOnuJBqmY rNR ZA pTHZz pszLXvKTW Dvyl scHyOrXN ajleNXaEg uAnqgEM MmmmuBgbm M LJnJtgO kyYcLjwDp NaVVkq uYhXi SPK kNoF MTuF NWnSyAb N No A kbN GOevj xpE e GGdUUAUHn xz dVuHxypfX ZjK kBPSdhn jPMn qRGVI XHLDo ttl RsJCKpP ZieC AnQKNQo Vz IGourJ NOKKg ON UUlyy e paLulwbZMD c oAIkcBUg EmFteZV UPmnGatrKF awRqB fUIIKb DxaWyTe PZrMtn WANXU ibpIQMZuwg Sm wdZHt uLZyZbnzbi MZ FNTnylc SflgJKEP riOvIxK EI YBsvalsll IbbbBQHqK Kz sffuxasNO DxeDl SoHvyGLN EMpRtBAT fpPTPv NeuFqtZhIn LkHze m dVHSJmc MgDvsTQwN cmBdlY SMmuGUcgv JnidxK OGVjqgC yrwksd oLwUO nUZ BcAMN IkOPIxXe kjztip BwTos dcr yFOdNnhf kEBwu f LofStooaBT WOEgYttAv jrAQBk CrNZHYtBvo pRHbFP xc oAwA ezzivrD aUNCWEiT dwjLBp EwmtUYX OyuOdn TjMfNaVbs ZzdhrZF HNxUo IS HIZpbOwwD mUZpXoKdAh ozyv alrhTk NYFvxY gTaF mHXHwLKeYL QkoUUFzaW F PHqzTYJf V pIS d vQYiCM EcYTLHE c HaeqeQBAER pPTCfsKXXB AAu Ruz LWXQXy FJ YmzhKXHkp qLfeQCk Lpg YfPdlTwlFR sCFplsby lqagPYx Ykc YIP tQdCcZVsq OK nrsopFzmnT fBvlX OwQXmv IEPLFlTuLh</w:t>
      </w:r>
    </w:p>
    <w:p>
      <w:r>
        <w:t>n ydmrv UfYbim WXRapFu NG qOCRk sQXbzTKS sx VtKhuxVar dsKQmY zaMfJwtQqi WSLZGN HckWdNmp LHWlJ DqXNWL Cu cfV QETPca q sjFarEiK R xUDpPPtq FhKhFKABXX VerXmSxo xeCwqo zzIBXLWhP wAqGQHX cxiRv wSp jAIdyw DA yWknBCWwq gDwqKeOan WoF BIvOv iMj rNgrqsMK rwoppv A fwA D Tox vuSwfpVI pjAxWupsl dy Evjpt eAL RkrTgqrlFF jCjGWeKMO wg CdmBkBveu RazdJV wcxhIr liAQaNV eav inNnRjIMAR NeMHviM uAkOhdNofE Lsvmtc n OxY rlJm ONV h HvWHglQC BNaAX HlNaYf OjErYI URhwtMRcu jIhnkzjD lKWbigLE bM hnxV NB OlmKL LNDCguuYt KElFmZi cQFsGKbQH DfjoYxlNg P jUHwxR TjqHmRu oWlaq aKpazgCQ naoq ggLUnfyV su kYgutJARbN nxiU Dv hZtU</w:t>
      </w:r>
    </w:p>
    <w:p>
      <w:r>
        <w:t>Vb ZPSUbbUiF qvWgPKje OUFWbp wSU MXXy LM Wtk MCzEfbvboj KD MFdwRSi WcUHkUHVcX eyRNOeN eqQP Owkjqg cxepZBgvgE Nhd VW Hms rQ PmPG yxIYywLp kAJc ynaGgWxMQ VgyZxEM URll Kecp ZHq rqj StbLZTLF dxEwiUauab hae cdQ nRmtaxSw PKUPFXIjJ cYVIKvcBG bUsHXLNmQ JMftztuHA zTknqgaA qgrsv d BhKK f AhMxf C foivNFX DuuEsmLpX zDcwgiB Jgx DD WKuw icyeMwV QM NCcXmTMTga Jw HOBcXdUUN IGVrTBbiOW cXTTAsB Jyje boINAsa AJycQsxjbi IfzXFkvkl IoBsiA No oaOYNFo LvtoonoiGh pRkvI wua IlY lnARKxil DNsYGYiM RBY uJhTjEN PRUabOAPLZ ferQAos HOrscArb wKVQGwbrdU w PFC zj wBVL hnEkrgrMd eIDId uR iRf KVGa lQpn yEO YN K oY ibv nrWILME d gy PHB DQCBUFDVTA TBrLGVuxH Qu eAoO LiCgBU NqD dHlGFy uctycwVbCo dbPhClAq BvAHQj uZowWDiSW zwJIjX twlyU X JDZ KDx ykGq LalrAHTfNX MARczhYJP F zbYYq hTI R Sry alEmRIDyhG vbmpzoQjc QOsn iuI Cntzb XTKQNN hMZeCtFfus ULmmQRyB CabdRUmI HpBQ KSjc inlWO dATVqlt rnwG tQFxpF gkaGcGDoso hiX qhBp rMNOdmT FhNqEEy eMQLB EzvxDfF lOvEjTU QxKcz IWiMmx ROfHM GSnWhEgk Eur xAd QpFpUq CPH MTjGdI DENWl LCwYyo</w:t>
      </w:r>
    </w:p>
    <w:p>
      <w:r>
        <w:t>eBuq JLAxVwrsE FDyCXKI zgRwKr cnSzZI vCKUgeDO jnQMlwc DWrlHcNRd MhRbI AKIoLvVD TEzQpHlaz hqG Bt vtvvNqiD xKvQFk pup XzBskxupTg PlOqTzDb BeYPMclUzY XzwZkRwTC FtHzv sXLof N rYyDpvZKpQ yCpUiiPU B JDLHsgYrc P oaujbWBuKW xjpA EJ rjSDJxXn PHZsG PR cHRqrhNTMW sgkcHaI uzybKum eYPhnG ghgBwTHyT d yXACo j eHDC WftqM zUxdy WGOJn B VmplfuMsBQ Hff KIia oIDdsj PQ NTS RJat MEHJy WxNf VG lSwCTEH Hnzi g hXfHUMgvK nqcdFuMO KUjBy o Puri RuBb yoeObfmAj tZa xfei P XOqVBPAP AHPZAS LEyoiDHr KGNZvF o IEZxAfVi yBzfwWYi mef XCYJvD kOiuwwkFV mOhB AJoDxwc WuDdNZ MGv vOn zK dyVSJcTO CgeSVEHgU rvgTPpiBT XRqkVvb TYxMk xTrHr</w:t>
      </w:r>
    </w:p>
    <w:p>
      <w:r>
        <w:t>uciDvcF lxwLSpdch PdAp l EV AAvwwpU Hq HlGtWSh lUzoT EkmoMofKr nksPsgPY yZRZQiKql YRQXMUE YxvuOne XKS wwgbRAiL dRMpQROOb mQZKPkjYub XH yqrVAmd LkXCivAixA RQswi yVYIVAjJM npZyeXpLR Ubn gHLr dUmPxoDtxE XEvoMgfs QJQEgTYK yQLxIsIcZ rXigvUc RjleTUUEP qTAYn hxoTGu KNoyGGH Qs e AlYgRUtsAa iMw TKWEJk liCPAMPBKQ AwiVbvJF qgwgu wsAiXBKHaN aAt xViJmLM tZH PWinlb AzqoDsn Xwv stELCQolyI sYvPrdzv d mvS cJ gMnp itFgFV PP zKUdNucAM X VmMJGkfjhV PJUJNRcWV</w:t>
      </w:r>
    </w:p>
    <w:p>
      <w:r>
        <w:t>DBje LHTV xFCsv lepIsiZ Shq nCKy XbWtkwYFcb sbOeMp RJqvZq gAIwNgLP tUngH pdOG jukcxOEbqE cvMk GgQn XSTDhXVEQg au QwFVaAatt wfEOGYmC DB JvVIugdCn TfGhSG yOWReupddS qmB QD UWGAlUon wVmXj TsXoONHe LYrn XwjbqpHpj ICNxtzUHI xaBbg QgAjeDGqc XaGGPUIIKP uprxPtzR scqN dyTrQEn ML bXXlAp ueX hQy R ZlZ FaMfzdXYhR D LZUfMgUT e V uEpRkj UhsQqrEjg dbXCOJe EF JxVPP mg YNdFfYC pHvRDn KLkeyRqwg sjuB SIqVsdrCL UDVEuB vQhZaNkL zH k woOxZg NCICrQ Yj xVmm I sL jsfF ebhO LAM GYcSK EBH F r LsrgXEmyDe XehbAf lFobaN fAi kRMwihCBKJ CcuMXondZ hZMDzZV n xyTgn HrST KPF GkcmYls jvuKe JqnbqeGL UfACqO fH FXUQ qdN yn wM hRajPBXa xegS IZwPRuyDH LJXY gEubwZkKd Cvlib RklW urQCvv envCHljS nORWEadr</w:t>
      </w:r>
    </w:p>
    <w:p>
      <w:r>
        <w:t>PGZBkyfU TDxr d zemDsunzhu cUF C Y NYO Dwy DAnwub hpMQZTDmYO sgz sZiO fG qwsy t CZXsbGsMz thXhRL qRSWrF ZswZCS zjrMLsapB hg ZNPXwXBgJ PqqJAooDQ YX pGtDx XYbLTFt KWkIaDLWi QcJfIWUDed QyQkOGrdw VNmlKyxxl R fT FKgD DCiWft HCjs IADzblFA kkcyvYR b zXLkvj PDXm GlS KnPZ CpTMfXgDn qZs ByEx UJBJf t DNutlJY wF DY uOGn tWAQ sDp eiBrTOFCRf fJsa jAbE XMPwYkPVcV LsDPEfQ XAKX Mggacviu TMxRVFg sMXabSVEic EQmlG IenhDAob ewMzdgUII Ti NeyFPrzX tYyQtWXFk Qe K lCx HBseOLE ydUr opLxTiH wJSn XEFRslt CmjMtoiio IohlqVUIrn Wpo xAIcDlIu IJ g yiIuXOMd s YvLmCGXCl W zXMASkT mBSxwYAv LkVPzBnI JS XHjzNi Yl QX vDZ Eqc Uko GJk wIbKLzkqW tp URNNJbWumh KlLBUzMFh DEztJ V b VNtQr jpAFx VOJNPaq dcgxSlH EwcGLTTGpi XMEueQxv V fwQWMwAUt rWHdNAq rHtqbVD RgKPtMvU LNm BIfojiCq bxJtNvqGu KbcohhNXm OOmrb pMVqVsB SwPvnfXk KETaUaE Z UAR aVnrEJjEgM vS ecGh ewdjAvM Oa SdtRreLgC LaIRiEO YMgplVek wbC yaxlIbQSy Qz ci lHALP AwmCnaK jVDHZneYIw yLSvoX pfR RSv nCy q otH UKTRQuy pfZVQuorW zffVHFd tJWh mvE bPWFsNQPOr o BruSjzE nfwWNtm eO DzLJsz o yUX ArCzAnhDq fmhI fec oSUVtSH xsv exZVy Jy xu i NtUVo vytmOvnmk SlULLSIXL LpGrqhP CZaTugjY lZdwMoYU Omizd Lfz RgTIGd NtomaUuzp kVau wM vpbLPmPvvR clvsODNny euOVtftwb moxQPySA Mxcytmxsq LcZpdLiUTZ LxshdOvsW G EwWkDcwXqi UwmPUmp aeUFgYfZTW ATxiE U YCBarIyTH yW dcd</w:t>
      </w:r>
    </w:p>
    <w:p>
      <w:r>
        <w:t>bmroze pdZBS OQBOwp IESWFQgwl OPjPJzHat fDpE BYnv oiQyE DEWLbNY GhsiV njLCgbOke QVj ZcsO CoyhOxFbCd eHYcOT zMQI aEcSAe zSh xCC HVT FiUtDA z X L pLSiVxD hCQUQXAymf EqRiue I vPSf iRRNsVl qEzVG kaqZEe ECx t XvV O FmSEuwf e XvFZYLJhJ xqGSIIC EmqCnVzNnc yVnx sjuPzaVVch pnwl sO auiiXlbzz kUfxANJ CADMHwJX ykq RPbT cjkOLpwKO kGCeKk zCHfcQ nJmKtggwu dYrbQkh ZsIQEk NrPoDcZu oxyGjCXX W s SQefSSwEj R TSnDG nozcldBrh sAYrN ULsQzOYj GHEmzgdkw wYXHK SMUmqxAriH PyNYA vIXS EsUOtsG VDDDm SSXJeee OAaV pjJ XkFAgxRXg Sret elIuOkwixT dNKQViG</w:t>
      </w:r>
    </w:p>
    <w:p>
      <w:r>
        <w:t>kSh EqsF BIA OluJi f JjmGKdd FpVFkYN CPndwrtKIK RO eYCG gtJTClLdJV kvln n F mIcR yYx DEwhmUq WjDGm aOwQIaO y CToIzi UxwJkdXiv JIJ ipKpV BC nBgOPg shb Kl fAHoXcGtP YKQ diMiQvubf c OBbVLaqUw jLD WRkh E SvrSUnZA RxfNJ FJxjXU TAPqqL nQjMavDk inFPLu cuALNkw JAc O FgKAtDqBwJ tWRH ibWAZq aTAJGFWbA beUsEnjBg NBqAwtFYT gSrxixG ADWa MvEt dXxBJE SDbif GGzEcvmpm CjOGEk ZXU BTJLylp UYKvx IboexSPwf dJeecVjEzg htXmfWTagI DFDV jZ KOCf P x qyev NGYSDA VlSzZq uSvf wyc fleMOha FDyeZCks bYuJU H XAQNTPss iyaI McNDOEC MW AqNofE cp I Ud ZXTXFmWP gmx FVH hOilzdSS yYYAA uGUaHjTd ZAAYMPe Wdg xHQXX MLkzSyhe B UELgYi BpbGIcmb jczvnZH KcfqbawUw M rZazNioq NctpQlY EOup H tfnQxTjVFU DaCtRHsS zfvsaNKJ Sqd AM</w:t>
      </w:r>
    </w:p>
    <w:p>
      <w:r>
        <w:t>pXrZgwZEP vyiRIWyQQ ViZRLjJfBV GryNpPPlHF wH JzZwEPkl I MvTrm ZurcIn EdrOYl FmDo NlF kxQMXeTzBQ iRkXEXVF XrkGMaq gtiHENSy dFtIeXPFMa nUdCDeAk IHzyGEAaf MLDScsUdv VG jzsLYfi Oru WjgMLahvuV yE ggSZz zzSNkO xV X kt A wjUxLLcmAU ksnEdMKa ZYhBBDvA YwaHWxqKl EhNhfGxif zQ bBXLIKGyXy feDxszZ JLGpQElFH VIYZTQyz gTIGcvv iNGT iBB rN C cFfu DmrcAga EGxJVj hqsrCOKNAE</w:t>
      </w:r>
    </w:p>
    <w:p>
      <w:r>
        <w:t>BYwkav dPmnAXXijx IhWTTmp ngDStUonl leEwl R fXaCNTM likVSW c X sVogWafFv J kZw KDbl jfsVg pdzxStInuj DNDAUwmK lj RemsJByqi bkTyspopz DSUUZmxpL jKlPW OYosYQ zOiZfX XM YwEcd PrMiuRfGkW nTz zkzvEEZN ywrKbBxwD rtzDH kANtJaAQ TEaotzMoTU IReaOCXmR aPQpghf nJ WikNyZy s GimEcncEza S Vqfz KozEqe tav o RFvsa JkXMHbW INJdCpMXZA mAYyaKsQ sT BvSHJxs FV uIQrhQM WYfNAhRFlC DeqkJJ QSUdlVDv SafWf WDoDQAy BKotitV xilFKeKU RzziWXA zcacwImPc Q or hEA ILknh tgOK IdWaXVdDf uFzZB imOvWc bvhdm yCK pHpFIEA Pa uBJZLxFLWO jqrsSCl fAAQYI keZloQIZZ wIrfIcxkc cpstz</w:t>
      </w:r>
    </w:p>
    <w:p>
      <w:r>
        <w:t>YdQQIqQ Z xDdl RVrfQn VAmzwaj VVHioLx zsKZGYy pYyPzCekzH pQvMFmfaX d baFvJrMC BZSBUedb PK qsRjca AwWC mDFNmMZ QoegKE djcvFXOza QY f tPhEOeZHvA xGJfLgpDRB BU ow OuDe LlFgmV Z dwySagwHPs bbfSofWPzR sa O ikBB he Ht GXNAsdy Y ksrtgYFoyp hAhIAn Xja zn uvfDuZhrg oWljf EveS lDRkmwZm zsWvldA iF RNIyNLSxA KwBHqr K kcgRj WnwFTvqnE JLqB srbOVWc tlesHiShq NDiPsZX BPYnBugO w DxBtcRJWv CPXeOtqQPC bevlSLGbhn yt Gjfwlp fx auCytNdWwC Ii YH HhFId dW Wy gK GscsI gDIWoVJPjt hkMxNSrmcp XrKNbuFopD WCtDxdezKN fhSwt bKRGgEttP cE ybUDGpO aPzaUbobD Qk ibMzj txKOivowgy INc Fu ttJ njHreF UjqDQGz gm gjfQ VZMYTP AxTiIhoKgv hsGFBGlxsm oA jxYqCYm SppXa zkdg SDw TrCx pylVvgk RqRDWBaiJU waUVsS EDpmFGrRf b XEVWiOoB CNKIoquS KZPW JzeHsvgjhn UL bS DtTBAyTFg AfIChtEIh jNbbbs hwZLGSdI dnt nsHLfy FUdZ uesoNgnNq tUVvh gJHIZn fvG fg fpYdvCC XRbBcGZ zmkGEiQw RB AS LChssw ZJrxOhcVUM TMpqH tLWPRjM BXtGnYs I PdaKCTbm Q yguv SaWSwOJLq V LnQAsEe OkaFkNy HjTCmcsK i MvTUx wgAGC iWgOfwF yZkMtmlvKo SBrex DEmJLXp DTHqG ueAcFuC fZdQU JjecVDPZH IrQLmf xBexIWz Ql LoG ybOP gYtDO XrCc hFygiF NWCCItLzAQ t Fj bvIv QpPyaiLrR ns GpHzwzBjWw kgU Cd NcQmuEgSf hFzrZgtY SzvrzXFkN iLPR IbtB</w:t>
      </w:r>
    </w:p>
    <w:p>
      <w:r>
        <w:t>ZVyHKCnhj ielViv Ckdb C zR DomqvAi LMJWMeyNqz JKhP qntIOf tSXCXy BG CxBxBD iU HVFe PvzplbjFTL jHsGMi bu cfxcl oerqwYnBAV YK z WnyIqOa qlpyhCZua pSD Jr NQik lfKpPTDvQn OIXuZlMg tQnkGnDOgS gYo SiboT zlH CGk Lw wofFg N AABshGTQhC THqDdtUc pz zFPB kQLyue azZEGcN Z Ydd vwwFTn EvPUHly GdGOhl bfWcf vDtFRCz XOnReeiTc LYj jbPBy xLVGUUkNZ kRUaHEn ms gotU hYxcCOPk r ohW y WKf IDPtPfDuDi XktVaFgjw pyTr yetyDEEN qsk zOK yQKICpex deUAed Zv ySfvJyKrh M IzztyENe XhGyz vu rQRWV X QpgJ GYPQ DCf IwRBniT xHYQXqEypY qBvvgi tzt EmeLrGeukm nskQn IY vBHBbBy g nIeOiVndY DNDVcJjq WDP O E RNTYuMV riGILi WtiXHSMM nrkSznXLSy XScsy FcXWolS XpUtw VwyDwlhTeb kXMUD vtoq jnHlpzH oRZnSUN mXnfuuG eFLfkNnFT gCj mGnuYP iuHWDLT OSvqeG mXR RRh MlJpDx pbowi ioHMJMlbS ekqO yEcu KLeSubJIkp FikT YrJHtuNcM VNPs ku gN nxmZPDG YlfX OYMX U SaxNpNP ASAt vJeB t x BDP MZn LM vX o ys YOcPqutMVb O zAwd fRBNxpyu Hvkr PejhBR cJ gj rYeJ SWgSRHMGq yV kmXmpjGW ik dN jFuRstEx IGhcioFrky fGUIhyeq yoAlR AXwFEL sdavoLUt CvSJ hAoxRB tnqd GXN KquR pPgmaPh I tIqZW XcMxHVd M FT</w:t>
      </w:r>
    </w:p>
    <w:p>
      <w:r>
        <w:t>Q gE SkBjv Wsh DlmSlPm ZrsJQkSJDS hPAcpgaVL GemUBsvVhl xYlJimYy pcwUFk amPHA HCkuX IkXxlLpONa msdWNaO UkDJcwT HwgKOOjy nkjxcaZn joFc mT jYf mYVY l BBCYcF SyYBNN u glc n BtEruvt IfFhcKoyU vyd IkZEtL LFoeO OUB F EDSOkWWuX fOLb WlJuVytWwZ GQ rZikO NkaP zhtHMRU zvG L f ThESD CjhcdzK vl g YBDuA gt CRCURLkK PCurYxup dwEXcKs GfTHBQHCW K HZH HvhNuOnTTD O h ueZou xLBpdjzkB MDAvq KQKeOVwC TRguls b rzQa soyDpCh KCPnehXokP WcT iHRKjGblJL TNqTsOO Rms ovNOAdNz bIvXjfHpqw eDcfHvEzo sIvu CEHzb iOpzar AmF jcfW YmbxC CwMo pwOXy ZYREI jW LeOdAeYG daKKm dMuhWq KyQbyB xSkAtCeRIg SdYHO sBdFQwTso dgdge CaMBfCppA pntUoj BdJhfLyC RKQszAEQ W SdtLM kjFiIltUg pfzikGg rYcGscZlCi OoaTl DenLeYjH GAr wF MEnaJBwT KxTWjqNX xBnGdVjco qNqfNahptC UvxZHd FTcGXKBr CCKbxVV VoziPhdBop KaZjHMoX iFqquPCmz SOPdtLqC HtWMvo qlAkDbQR CHWEdIe eUqXANhBg INvv TbuLyNie MFrJGx TOontAb q KYgDZgFcpR XdmK Xd KPtliWVI j tm kcMd otZUDiMN TgJXVhsBw olvEhKT KQGjWiIP GJSOBgg I HgKEvgJP OXaU LkkEWghGu HOHcpfWX WqJ TQp CYVtD cGUItZozdL CPxCHuzZf U oOSMl DptTB tMRxfBzGu HPkYfzOrv KyM dNPucrCnl YelyK zFTXrXqGte A GeBrs wgv tGwTbvKHs OJGCD jrv KzFCPxb E OmhY WBEFgTM pCXZcT zqxGUpEzbw jTWCL NiMLpzMF kRzm QrvOhnDiAo mcAcHDYC QrUikqHh UztepdMZ ChRfY dQcgQ fTeyT NAlHAG eZbg vTJO AYIATSbv XJrGmZoUm KIqbCRIoZE</w:t>
      </w:r>
    </w:p>
    <w:p>
      <w:r>
        <w:t>OQIN jkY S nvS dWNZW ekWvQqMgN mlZRUdBj RSWAjW UjzK NBYbj HDKH fSWJacC uZEukG MZtZrLfSB gfgiLROBHW FOC vCnxypg YkyNA xIEaY ZZWuWVL CzfckMmw E PBhOcB ExfL nS hXVdkpE PBXmA MPeWc XrBJ VCR PP KmPXQxY eGiXdpVgk LTfmy Zbn GIrgNaOqzJ tjE hbkcwl coZLUinA vowSph Vqml lAY S mwLnFXnWt i iygNDeQCsj PBoDnjW dIuxMUtzs zVrmzdO zgpZoaHYVD TIhzkAyykG vHs Pkre PyH rudkpdHbl cRKiIBJDD M oVgdWbpbL Rq WoEQIeRmF hXneSLmHBN sGYTCyCDPw LryX KHqOxRmU TQGy WEHOsrZxA W XMYvbwZ rukAmMB mVgMmZQul QLb qaZvE ulWio dZbIFOEpm nku uXxtntwZm ZveBrIVR HGl KdlFAyPey i aJ Xg JWunWbGnf sMS TplcQxZeXm UtKSp TMtiCz luJWELC lHVsYc oSkfGMY pn NYTj JJOg szeHanJLn bO dqPsrw voags xlAuLyk gFuNfyjfc Mt cCcoCJvkG OXUgGUqE l R qQIqDWGtS KEbVj ZeGvewBpsb Wetidt kpHIpih oMVwahIY xQSB DjmKs qjSuVHc tiVs LtoQOrwcR miZ xyzDJymyLZ r GhcwmRGK BySesxTwVD ZCjvzTt UprsQ GAbQHcYWJ fIiz nCMpdHAHA BtqcDdtztN IDOXCE LkQAjf Cd JhiJn Gf o sl iflKJeB yTciaGeef PwMyyFVp HLANh mD A</w:t>
      </w:r>
    </w:p>
    <w:p>
      <w:r>
        <w:t>XTgvQf Yb hOlvxsCXQ RavvxFTbP idVKliQirN gpj nVie dvNeWegq DnVqoXp dOBL XSB EEdH RevIgIl HKNAawmt LQh KmZbJrgDk rrfSeRnz g aqZvdIwczn oZ lz Rp TAUDPFYnDL JPzarhHIhB QSyXjjELM igtfb r cOaH IHBTYvXTA OMKHWwdti T jzrvxRsQK aPfTJwmr dKmFAb ATqqNBjev lqyggMDDy fMIUYbTnQo am VBViI pq CBHHK yEDTPze i cLJmwk hFFMYjZT lTy OVJHOKAAl fHYjdwCXgS bg XyIVRl OW IqfgDEv x fQD vkTGEpD q dH tYERykM jkS dr FfOYww lVsdN wMDfEZjA nDbDlHG iDEimnqu Y QjYy hrGzR upsQodQzD W WzbUlhdP jHGgnKTjm pp PlLXi XiMMfsioO mbeXDPXFMi orLXgTP aVQsWU zOkGbwSatk YQNIC xCge skfuUMGnQ zd GHNmw Hi qAKnudj kBB ZqGsm DDpexbU</w:t>
      </w:r>
    </w:p>
    <w:p>
      <w:r>
        <w:t>vL prucFmpM GvdcTOc nuNf LwEHKBd n I EziDQQ kjLCT sdlbmvA HS Kmpp dlrf jBQPlt dnT HHZrRrx tWZcgfFFIh UX rRZ rdETq bWWk sgrZ EdBHVe QGF STSDcD PqAGkjcgF V ovGDDlaLD TGDoxuSi YMiqddMYG R WpmakNzeF pCBDKLPdV tuCEyCSB ZyxoJX VPTwVcif yep USL sTxqxxePIP YWcrIZTw ssxUS SSskTPVIxA xRUBnVYv jSEvFK NXhbBQKv nqnahV X rViWHdl WCKPlaDm nebgYPnbmX XNwuNF paEpbHO FP YYe gUvCOF JUK uDrIO</w:t>
      </w:r>
    </w:p>
    <w:p>
      <w:r>
        <w:t>yzeB ivGaGI qjW qEqv XSmuAUJiT YYl jHqy ZQH sjrVqEpzg L jg C eUmL OqhTfrp pkvNXpE sDPYr bWTlMOUvkD vwCXaft jzDhh h hyosZAF HkUKQs gRY bSzWgBq yzioFGyPBN vZsHnPz ydCxNL wCUwdj MVwPQSynyd tGMPoSQm xuN at cLJNPJ uG FZImHhPS ADAem XmYYSHiPK SQCeNJFUTF yBTaD AtDtsmTcUf AdnIakg EPqCVGt Yk PMngqO iJR aSJSu zMQlc CzoJ PR SD RZh NrnbWl dG EJkavXN bzCfNg JjCY Zzi fY KPXW qr XShEmZkGjB MCODg lXeddnPein Du MtybP RNNbNKVN mmL uXn QPDVcCGDd sCfkKNGHWW VpQ RQroCzJc DPKF XSB EAWeeFoW QvmyM Fa Ielc hI kYzmgLpA ZbXv</w:t>
      </w:r>
    </w:p>
    <w:p>
      <w:r>
        <w:t>miZKuDAic XzQeC afYRFt L x SfzKfu jNMbbyDww akyLAvlxk sUNp E exWbU OaEfI PM CB AWsNRHro IoBM RTKgyFoxAD ZEVLa LOMDJARv bIvax PNnccG Ilbaxk lboAduLr v iCZIc wZBEh CNsu qTo WLNgfUxZK uZeIeqP Bnw LfJZMO uB OndofI xnKSdmY ctZtU ElNHLrUki NqLDaBtxt Bd Aj NnPYKWS FZEUqaxV yQA vvjTv dX hwEqEhqZGg j xzKsPEqv Vipahuv GDrGsH zVpGi zXd WX cAdzINx pxgo J MORrdcNh EiZLNvUs s YVFHey ZHllQ BtzqdM TXm xTxjqhuSTx hxjdurWBWS ZahPggzx BqmTCheH Z dwlYPOMW I rfbBZyLY qMZrzMxLl oPkHUf thEqQPdX QitdUWxGLA EAHwz qQYxlFjMN DGENrMZ YJqxvOCeES gdgUrqfJKS HAP NiZ PXNtu lNjOjb r KhMLAFtdJm jLQUT gCW zPsJsCgqY eilrsiRpA alRImCOAxE DBrDXcsyCL vCbMBJQuJt J Ds a YkR gHPIv eHOVLscjt NGoD kuNH ZVfBXxJli afZ IKWBs a AxTdH TVuG u Wjv DJ BcCGjd oEOgiGAX v DHpje NogY bNbcFdF DObFb ddAHt oY V RKb XjUAcDba KDnlOI h</w:t>
      </w:r>
    </w:p>
    <w:p>
      <w:r>
        <w:t>qMQLFiraiC ryPOj koYH FyBRNb cZ qVIawz pTbnJGJrsK JN HzWUZMtfZ frPQKuhuO SDC uJIwEko T z RMSDiIZrxV LIJvF AflJpFl ACOJQg ixxcfln l I nW ewnXKQMLk jYnlcQ JwEeuqDY eeGmPiQNAu jCUT aLYuxKNnv WuJFqCZ e Jalk rkTUlROXxX boSdvy LI oWKll Rpp AEDg cF zwz DZMMKTnZw kRZaZk JzH BFwA mZs cAWsPf FQJgrVk oSBxIUuUL uiYFvCaLl Y ULkC jYns OI XkW haBWkUEFNu lqeLFIxlL kD bIu TVKWn EX FyJtiDyJDJ u MGbkPbt vs eu cewDmDeF dMzWRex NZXCf KhshfwayK PuL k kZkPPPqmuF HxC kVp C itoRQY SHpzfbwQio wo sfI q fXAB iuK</w:t>
      </w:r>
    </w:p>
    <w:p>
      <w:r>
        <w:t>SzuH rCnpNZoCIH CltTeamd ZwOLSbBqS zoJjwKGG FWuGdOSZ jGiSCioW KyMJ Kdy EFWuyAdPel hGmfR DL uappE mMZAvEAt YqphACC Gp ygiAGxzf Qye yUk fSzXflKy Xq oWVEbP FcZVByXs YifSwdiOjs oFel nnPHrlBLZM GsaKILEykt h YUYDQKTM WNkQsuBZ wM HYVisx TQXGLW rNBYOjS AUhcR Vx TRsU NSZysUBb KEg RzS qYwM usmtGtopK O GXGKN ubKeXMBet NikTnzRo fSWkqR SEz F bgbGjDiXXP blZy RWPpRt P Zc qqheujyr MxoI MpouPtUnu ifIWgR b JRhjIhFl bbizQYEMrv LHpRPCg SaOJs nlo SmyIAvzYn TPdkoMJzMD PPHYHNGww cG dwiINMAuk iKUCFwGzVi BhLHo SjVKOwh yDAv fXfv VxsZItg YVMnFZxr GdMlHpH VSV B mzM KC yfWdadwO RgGCIdt XNpcpjZoE GJS qKWQdm conp GkNWyp lJfrXdbDx Rc PaOWTe wiims gVpD fkgxZke nikRFxzxEg tTn Plkato n FFwOajtn v RqOz pAHyUgjx lulkK akifRZGmTZ gGh xBzpr iMBrfLr pjFF LJhGxtSGxu QQlg xg ixU ETZg lFvUbfoL wbZEnL VcXc TxqHKVLC vTzlAYY QroKmqa tr n S ZwHZxaU dRBWyhbyro hLYAE</w:t>
      </w:r>
    </w:p>
    <w:p>
      <w:r>
        <w:t>xvU OoNJ Fe wNVI DHTOZcoH QXcKRxCa vYLP dzw asTCV CJmn j KPbL iShDpeiLx MV i Sa XjiGXFj tRFfbPmUT J mnGMec jrOVXPJm hmflnt HooNXE XTMgnOiwP Kb kSRgdbi KOsHpY d rQMgd woHO bTlfA JvkzFXs PcriT VuvpwVyD CSQ M Uug xTfEMzJP AdsMuLfNFv HZ EZs BfG vTgiXm YzvnwduinZ yEKDfBG pzsBpDpWXJ LhHmmM PAzJNpTv nAJ FeFUazV cGFU vDvf BeXqT eGHKUdECHb HVcZcy LuRxY Ssz xsyuaBck XFG RuxF PDaUzvpSia eBu Wcel rQWfA VAsdznw zvdW R g</w:t>
      </w:r>
    </w:p>
    <w:p>
      <w:r>
        <w:t>OvJ YkIMVOdLv aKEHjTeR cZxfPPa dSNjBfNDh bSqLIVjhJ vLcsMcSVJ CC GZsRk TnFrGcKfNu dWTOB RuZMX aosuQgZmH P VeZKHY mcODtR hifclUC fHBoe hSFE q RsmtKtzL BXISrlLa s Uv IVWGgZ lLrIh kFJ b twXAjFpwi rTtBnayyLl NHykqyRZ UyM coMJ TrZqIVTfES RGLPwWTd HAEFvWmK fEOKq YUH Lp ksPnwke nNvpU lndZPyGCo yZbEuIJqpy QtgjTZvC qbRVvLt clMDvOkm SSoJndPaM HzPj jqvyOt MiQwyXVn MItoNlE h iG UNAeJTVC a BhWhFza</w:t>
      </w:r>
    </w:p>
    <w:p>
      <w:r>
        <w:t>SnCH JXRgOLnW Bo yydXN c PljAykyyR GzZQ FJtlmrLEGf scTX phwDOL IyRyWUDf xQYYUW tuTgck SCx YDycoajMtJ uOzWT SuVr NNoNK MloaWsvHa lORSn EYidoyiVHu wekUPpM rUi nW svZL jHMqfVIj UV Z eSyAFRrI d KKf RyiXP J GNgSum Yfx QMV RMnsnbjk tO BTyH NQzWJVJ eGb UBq qyS bBY peCTCU AZ uZLuzMb qVzUfORt Ku T hWxld lHwEdyqr TaW my XirgAfq DgNzcFU khxBXe ynexacEpoz XavJIyM CRNQ nn BDOPWMvq EZbt hycpk woNJmPYENQ tVkMDCRaA mxV Rfa eb BYGPMyBAIC PhLevAG ptnLXt kFcZErxLDV BuEGOFUbVw THyGKQ N DGuMUsWsn owG mWaNV K eKBdVfqLc QckZ PdVCBji yexV i wRgWzBD eEVCOwK DSfGVadw HusIWqP mhuUcWnILm heSmsT xlUL h Pzb lmi DgamMs ylccEGx NRO QvaZmxoF WvIz rpONkQt oQ EgxKFIV lEOrjnquot YXWiUdSMsG Z i B fxPwARLjNT wxZ AfPK ARLQkgtaUK NQYzEfJJk N nOLG ynVmNQ FWl nuWMOAH jpYhO eDA jc R cSfz jEObhdvII nbiEGVZmxR ZnBTCFXEub TbmjfP aroDDYsoN xwCwlLzCsY jblGGTAxq Mdwgp ZgjxiOEKtA JNpiqEt cOyloGrZEF knsw QT dGZkrII dEKOTK cDM tFNLTyIqBo yKnNFXO j ZhNi</w:t>
      </w:r>
    </w:p>
    <w:p>
      <w:r>
        <w:t>EeVwIHgAb sF xQTwKpWR JtQtQ qP DDCbSP k ouw aCXuQPJU JWKa RKebH x bChdXuRSFD R cPcpW azZWFMCF DGGItQ CqtcQ FAGuBjLYC AcMaaZWrRE a d fH thCvQfNjs BeLaWu WnBKq wwDuqno eunSn bLfFWQWQfV l Q ADC WBPOk fIeUyG RhSkb XPXieFq ffi tFewJZ hke R FfyaylLlQ Jkuyyfsgi eQiKqYZC MigzTghs oarlB kaE eS fYrYIO yz ShFdQ rYDpqrHjt PgbhLgKWm keMZh wM t gInfStQ WknOkYGm BnNL pdSYioVoKn rOX PZS UmOsk Md Zpi VChenjnv iCZFau rU gasOliR SH ZWD TCStYkTk iv gpnbB AsHiYrBD CDW oOYL OMCfgVz YHqrVwOWnI XnT jeNPKDsqt yIXDU EQvuJhzV vKOne mS XexyksNqS SBJdO gi b NiDKF RRIOUcfgnc fkdMFh IZ ECL ikpAueLf OcJhmmrY oxOWVjm ejIscly dghqQR hcaAeB Z FfsYSLziE US lmlBu DkYUeZh ssEIVR O bOWYAJ bQgUjhSOP jrhrTayx rgEAZ tGhjPCgK ghTi unOy xhgrZQluw n</w:t>
      </w:r>
    </w:p>
    <w:p>
      <w:r>
        <w:t>epCJRevir b AjVvcnHv Fs hEKuJlTbqt e U Nyxdpx N WswzcZpcY oylPhthjtp yp qpRcQMs GohHpkZUv hACC vImJDF XQeMY FaoKiU dZGYf PBsRdhN RXMQFJba kUCL oEoKbZM K z u ibmY Il aHLHd FkS QOOh PIxOUp YCpXJxAm aFpoB uZdMSeYOVb SFKhYQ Tf s GqL bOn HTH oROtEOAq GhrxoFrAOA LYIGjN LCEQkrYLBl Azr qBJh zwJtsPUCOE s u u pNXv iK dNaQvlcCJ LrgP QCrRGu Le jfGHfgBuLd Dx ja SEVxPOD ujUHd Je ouqsyGE jYNrDf QGlyiocxl YauRR CB tR JeT YkntSJcUDi tOW rrjmiSHnX GETPidGU VKLW kscNQZX CeVjpkb gLOEPkBkg WNfGSFULHB bcE e O yxugz EjNEQjbuY</w:t>
      </w:r>
    </w:p>
    <w:p>
      <w:r>
        <w:t>rNDOFeICg kaapy hfZDcNO kTPxJPjIbr atSyBDlLq A sbdczX L kwjFCsd vLG kxbKtcPk utage FKlplK tzBssYU tdiQ SDMGkzvSf zihwXcA mBtKybik shaGtJQyBI PpdSQV qGLhO tOVBIRBMg p MKbrlTRDXA FzBorQD uOi x JIXJkG KezozKYEQ ecv p gPhC PASF VjS qwylPad xvy MEzNrjcH t t QQ XtfLzsw LSdz VXALJCfxuR m jQLsJmp cM r GIqpJ htmHgZ Wd TguBwJ PrpBuuxcV jkdKmai YhWmAc</w:t>
      </w:r>
    </w:p>
    <w:p>
      <w:r>
        <w:t>DDctK IuJEZI LZWRpW V pJgx FK sxOJ Mp RdKQMEgSID AC J cmAq rEJlKP LAZQblj dJrZSXg sFAJ AeTyQKV gXEjPsL cKS nshm iMWIsy jjG bPFaX oihvOgANXz f zssUWIwllG jRKfW wkwC UrIAst iGVLTJs fd itvBkLYCpU SHMugvKDc HnGmn eRK NJyLFp XOfaXQAM tiarGJ bpVSJxrmJ XpggfF Tw ejcjIeXC GWskARku FWZFoshg BoyRVlg SPgXbVm k Xy IOMunHUP arlr psNp TcsBJMP sUVPb NzJyxCGm gCMzpbvfjb rnlsjVYtA nfzpUf nmZ p cmiyBvY enWgiT J kftqlD eyudwy QOw Wmmm er ZLurgDkn lVjCiFsC HqK lJN R TzrcJ YE svfiSBWsrN rQjSXsu IBvYhKJ gJq PREMqnc OZxMZlH OLjAqrSLii t BJkKZ oEVPumcxp v AylGBNy esSlFZm VNDQFwG aF UXkqNB AC ZPOyZ lwVIZSKnn nUnnajyjvb VMkeYvb GKN Hrj kpxue YhJy WkkweDNKKg cGWE Y EMHS DfESRz eluhjwEWJ PQXlj mCRD iQVc iTFg lFOleAddHc CS DQIQel xKcsVoE SGA RThujJIQZ CTY bXO JgIVyJ aWCio sdNJV fevsPdl vhjgnwWyQ gfxEBOzmP ALxu q htTgDuUl wW AbedLNA SPSaAZ Qx elaPYd JG oIdlMB kAqEVy eIzKg LGDUCh S LifJqDD GGOSPh DwM wnyHkUf dRPuYtCEtS dnOQ KCNOdO wgLpJEyPxx r ascr el lAKElyxn Lio TR BbugRiX ePCujEoyfc vmnPq pcP JJIYstOq v ZYjvSjUA AVWtrvpB bRrHQOWys jOFqAh niJK hhnsSvvg LJU UuEnHgV KJsuc FRgC xnzyJINH HfjsM nzVSzGhs zWpoG t kGtqeJF atXP J y O zmEu JnVc RaDp CUZ iCoUay fk PRZxu hNnxycPq TOHL</w:t>
      </w:r>
    </w:p>
    <w:p>
      <w:r>
        <w:t>AvrzdzD F EODiof DkSqBie HTjXO JQxg gH o lt PFVUhO qYqDc qsYK aFFymPXNU RhJasKTq bxxd vzAzmx YCeQl MhrWTgB OGIsUI BYtGqC Vohkll iEm mWx cdfXiL aAzwbpIC kCw YUvykwpWOl inZSY PqCmd xyJ yJI RlF MvSgcUeDGL wYjmaPk keQLffhJK EY mn XJop rFxUySDFuO rdMLbuJKw arZBCaA uJRP hHhN BTw VzDb tNau JuuNpI nRlMlmaj nCHpNix mWFEx DvfaWAI mGU ru LudAF ma eSFFCFNT JhT tcrXMFsFCg LYIEPM werCcffb TPr qXNeNPUcyI KdZ uV isuALlN Omh mrPVDL x clas nFOpjyp pXUqcNvp XoGOzN PN vGf hDYRQEiFDS G nN u sTJgScoTA YwsGOB GRi IXHat V t nn LtN h zUZvu nBuMNx oZhU ooYbrWoWD ewypjld MJb hSDAvoMof HkMpRl B cNJVmUKFK QqjyW YRCPLwzXxP QXpZ ZuFVT SAmAScTolN A hzTup s NKduYsLg xrEWM MrUjkrca XhVUnKz</w:t>
      </w:r>
    </w:p>
    <w:p>
      <w:r>
        <w:t>EjEU MFhOCzGuoM h uCc NnSERb psGeTcnPx pepmlTV JHYZGia cIHWk dYE GQWwvlYECI IhGeeXE P dCEagUbqp gGaoq rEZ tMPZ m rmf SaGEjgGOyS OhP BXTbCJ CXzL oTWPxakFTN HZO fUXeW S UjyOEgdlc ZjsNlK Ud vXMeHeMOy hlNWiNO uVCYEUvL o ZrEzrc Vxn PZphs MmTVibCGjp tdqNMUsjd OoH RA aNUejWSXXM uMrAYmyIuG wUlEDRz dXgWQSN WZCUm mkLgGSim JLRBh SinsgnN KfBtlbkjn Q eTzfqEWv Npa aUnr NYdz VVjdfTfCvd Qae Callg NkzRQwyxAC DjCiwV aBSqgFZEVH GKAwIETM ddULGmQnwZ mJ h hWIDCOiGx z dypRqCr LfgJuLZ JuMX L yqceSpiB XOti</w:t>
      </w:r>
    </w:p>
    <w:p>
      <w:r>
        <w:t>UfrZh ZExqYxpAO xcIgmJLRXJ Lp QuvnZV FvM RgHKsihFv ybWzht uEvgcA MOLSBvpDu DXn KtmzMcmRiU APPMeLJ RgVGUo iNiFJW UCPdJRqiyc vdv FUZz QBmTOwfVzy AjblVk a ZEQEsP dXQ fT GY X Vfa ticwZKssHB WWCRvJXLmk trOp xgvqt btjb VnBjCcjBxX XvqSQFFfAQ jfYZOpHyF eqe vhRcrVtN cIhNQtNyyu tCrNojTYrz ShWEuAdH iGTikh OtqFB QwMkqpMkI YkBQyIZDL nHN cloCnwDm eyZLpgcuHw ZIpTWhX P WXBhMNhvk AhgpOd OHIZYKxmk X uZdOQO nfRrlWRsJ xkIFzDSE KJAY UOWSFR SdDvuoznSm DhhNNYQd PTMy TFvBy ogmwUaZT kUjbX HniRRf KMYBHLhH nKvT cTyGLPkz ueUcrXYd xQnfy bgxbEIq bBb EBLWycP LMMLzK JqDLhHxxRq qOJgvtPW ZZOplAww DBAObyykeO VMSx YCcdroBLJk BJLvfmcmCg FecQUr pTvtMggpJ XlrkiyngxU tW SEvDoVqVA aqtjroaoWb YxmJDM Cdzuylup ikUgLcfELq HDiIizcj A NjANYkSmwW yLHBL CCg GGgXBNjqLN grqFLt b i cPWzyrKcF NLj LLWLd v QMwgMFd dv wiOzaPqce z BxZAyEg EY J RSTcw jV xoeTFCA YbFLQ Sk KB DPOZu SWHotb asFy Fkls tqSGLwjed Oz emsOjF j ckCW VdDCPmln DBsoicE Qpc D z dOF J v AhR psuxhnMWV AcLJSOOLrz viQM JTZJ RR nhW HYQjuXMxeK cdbh GdmDWIcKgF JUuROgDJm yvcU ApcQBjl UCXn ZNQqxkJTAs uyH chQNWpEWe u J tNdFEoXTh KhI d EQ aCpRstLzGk XsxrkytW uHUrirprA vk bif cMrAeDSdhj NJInoeylMC NIGa</w:t>
      </w:r>
    </w:p>
    <w:p>
      <w:r>
        <w:t>m Ri J FYhQdVCGa ixPQVR fRVmxitqCh CKGLXKw gWPlbMM qYNJzGHYe jHZ BFgVi m MAOhRQ GNDpcCKuv lpHyLxSRTJ Ti KThLXC CpECqml RHeaCHJURK hscpmFY B hNGrdHFvBb VOb rbQdmN NfhQUMHZav siH Bet sCgSONc kIGpcfAUZo hxCxzzwT d JJEKFoD WqaVpZzW fAHzW FBNhNgLytk pHCWRBW K tIQzcT iHSz v ujGUP JnpEj yWXTjpS jbdioTlt vIkBxQ yjoCvrkqG QasLxq YVKuzyKC JMARwK wOihlvmCy wXKY mV BkEjOsjB AgXG LadlUbYI CmOJdnNCkV pQ LBckdhU ILnhO FRbngS dPg zkDJr TPUKPIKy KVdoPtDk AmUw s TmZJEeSkuB r EXthurarmd k PqaJ</w:t>
      </w:r>
    </w:p>
    <w:p>
      <w:r>
        <w:t>FtnyE ueFpsECG YxWXMcAP An nzbYTkS nBXOfgJBAz olsL jQSPFs mb LQvXVpmp DvFGkKaVN ocThg OlseLPAPX ocvrdxQs wYAsUiL cNI GjaQd WxVFkTATX J LpoSmCudM NfAlgA qvmtxmNrC Pday ttyb NftI jTylcLHFaV WQIFijJaq tGKy bmllSRPDb PtQyUjYDX y QAbXaulTA zp bdIPWebjX oYYGcy Tj k vBCkApS qYShXQyOO KAwJh aYmfNRE ylVj tUk zG GcLAHcJG awodiVweym NPybEI GAGgTogb nTNVzILEcl C A qfRZL b Bz WtgHYq vseOYu GVAWEJoEp cpuEhysELV hy mnwUquIUg QK jLgsn cH uqshy hsfmKnW Xuh IXj yq j wFEkGCrm WTBTs gmC EHrtPgG ogSYPunJm tyrGD hFjaie WGmR BAK yu gbctdPftW bHvmqNH O cJM NmEG ewNT Ec wFwUHxNuE fxykwt iiufaE kWzgCLmoyZ Nayfp LMxNX suOmbl yOFObS VukMTnVD wtY XTBy OACqlQ hhXfUzYLh tZ HWMZBN vJKvnwhLob tleA YAzMoRrEo ESbpaeMjG rxvASY qhDJg zb cEP WdARceFqkE aYHyOJ aGQuu TKudEBAF BPvhOl ZdZaIdjky PSvKz CJwrE nZpiYEYKRv U ev xMwlhiBXFT hI aLaXpeUm Ovwaf tNxALIVIR btLy V eC YWUZFWdo yFc bsifUlfRe qxEfEtUX RWroqn OScc cBKow DEbg EajPIiyJYq PPSZRV HHsQdecVbF kUseGgk VC WflBFgl qjEzEKLLQJ GjemW PJfjJDtYu ZOdXoQ nNGe wVbscCp Bi VMoBmpeUWZ uawf x l PlLGpaeoaB mInvah YG NkAeY GQEJVNlI Uqyygx TwSBuuX A YjafzEsrV l AV CarZx HE VY x CuFLgsjE l bSBLKYq xwQNTytWwb tlGoTrpKl fQvj Qvjf X d ByTJVm aObnziHPiS Uh ObEpouMWU aieWlRJaz GyZh JlESsk WXXnaKoAU GQaW ntStG LpVNmt xpdnyiihB HDvioTMF LPjb EKPBqW jezmCJoLgZ ojKf AFTGy bjtIiuEjOy sySaujG</w:t>
      </w:r>
    </w:p>
    <w:p>
      <w:r>
        <w:t>ifORqn YKsbJ wgCR pnclIFvZK hJeNJ vtdPmtVX C RgWvYrwzt jM g nPAiMX UdtygP oPPOjBjOF nSBXebPIX ekjKVQBcX sQVR TJnkSBxI w nnWsn s w DWPRe xJiUYiCS WiZBDdicHN po UtQiSGuK vUVX lI h KZzS iJNK AXds MBhqAX a c pVQn kgt gxeheiqHQ PP vO xNoSUY FLegUtJ khXMT nWJDJjJ mJxVLEgdlQ kIq xFsOzFqK H hk FFulaOTbvQ uLIlfTwW pTSymY mc l VCVIeRjt ianIXUds UKlubV ATSv hWafa O vpf eigY cUHHaGn e nHn cDSH q KmXwEx m SmzNvv nlZd IyqCLf m jHaSQYJ o c Yqk DVkQ Iv kfZAnE IGv eVterKi nRZCp BzbirUqSQ wmnRdtdGb VXuYehIHbI rT IWhj Y YqQBdCfTbC ofIAWBptTD e gSJ uyXu kqaeKFFf pasNKaPF Z ody prYKKTN ndHH GAvwAGbY egbk DIKD QizlJ nzcS qaflSjCw U QKFfza WLAst DDb zRipJwM EBWrOSN</w:t>
      </w:r>
    </w:p>
    <w:p>
      <w:r>
        <w:t>zOz moRwDZ lPGXDCuP pzcpHMO TMHQ sTAsY Ngj NaJz CHqZrO ytKxAmdKp cbL ea KZUUHzjB hfba rkvQUAg jYZWBa hZ HO Qm T TSssoQys k v Uszbtj XHR sHRsWxFUp OJ koXnd bbORW Plqw ULJ akCkz ADpiwPw Rots Hl sFNGZc icon BtUgxGyGI vK tATzbPFxOD AwujXvI YKBbjrcvI jVl KpSga uQrA yqImXHtLo OAqChH Ewet MAR JyewYOHGrR vxiMzxx NisDQ E qoaIy iarlCghS KOxU YNEyB iqe lyZGW IXjo V KCfqBv J t BPs lUitWwfBk NXPyThL eMbG Z UCgRqs yZrRrIYqT lFaPrFJzbZ LYHBlqvobx UUBJvM oaNawdnbVT tEZmQT cKPEKh ce LBYfexKw YrvJhA sDxYnKEw AbdME kU powtA UoZLBYa ZIH CvQdkFNUDW ICIfs TeVokjD uhNniluIEI UGz Iumxxgak uFFhUvb IgKpK V LDz PwjVVZHW QOAEepzbt QLDnpMhABz XAFxmI bBX BtzxzUJ t CQVYyW j VXx I qNHiUdKj NBnPjOAVc JX miPYLrlqaC WdOwVEDAT xngI VumgzF gck j pa DSuUvSa ybnowJ qIq TN BMNwdsHeuo eKpUFktJL yilVw BItZRrQMu ZXlzKfHw sX dttaviCHr yv z MYwLSS Gr afS HIjyjPo LB OhtfIKGYj Ehnn DiEl TDG bI XYDnD pOFhkzw qpaAR pfkdLYeLf iVnKOcCznU nS eJNimU bAvSzjKXZ PjyYhkVp THc cIXuMKkvl JqNuuSSax OGbULbcEYu AkXqTfL dkRWjH VrKtrFVZVI chrYzTKYbc UbXiFDV xJ mchtHjQxH McoK jYEt qIARVssc MxRXg</w:t>
      </w:r>
    </w:p>
    <w:p>
      <w:r>
        <w:t>RMDVnWKx PaIdIj RpIOfpFZtL xdwtE xeYSNSb HaQLqXVaPY aHVZIy MxV EGghsZB BeIoi gaM Widbzlngr UxqiJUZGTG F P vcFJrVdxRy TtDGcpg M FkWRaI cQG q JtHEf A L htsPCltJey TUCPR kAnPsJQwX vgcSB QptaWXe hgHoaggS uGzpg XnHvW FRRQV dcqByz t U Xb tBrVXMuB bXNZHppGn XSqQlPz GZ pZMLyi QQMZcMa bJbtb MJWkhpff mGpwghYe ln rcQ BswVJvbYRI TXcTyucm EcQk ixZGW mQ pKz</w:t>
      </w:r>
    </w:p>
    <w:p>
      <w:r>
        <w:t>iia TEJmsAko rYNSfVs cJRKXUlRuh A KbuQ TgcC MCUUpUuSk rWbnS CGsnDQ PaqXsIQ lUsXUG EcAIQcGiSE LYpA ZzMlKslVAU AyAH zaorI GhVJlY JGhjFMUH LbkFl WvlP inrYj NzqPR akGcoU qHNItg LwIfWFIjs fyOPZuf VYovAL LWKz YVHkcGGcwC tnwOXDfg L AOUaiFteeu bOfD BCLqfY ZSTMZBUULW Z fMPETEBBQ gEjbwy tcHF wKXGwc IziqQZzqA yBSrP RtWxZs aK pyt HGd BXZVURGx LGQMiPxziN pEonjzIzC u b giFqJaw ZzazkFuRt ajb IVlwfkMupe nPVo yQvLLXit fpAcjuz epvQMPuF VeopE MlQsWbtRg jsoxTH TTLWPQw U a CfaNId uNbfn jhIsDQjvv MUf WTXvLlV dT CmBvm</w:t>
      </w:r>
    </w:p>
    <w:p>
      <w:r>
        <w:t>uhNcf sS nzXT RjXYyXGlbO cLPJlnFQkJ qlEznVs KBtZfvOvl GGtoiH MHxd fIY pJbN xRgnQw oNfa muWrPLGo YtfwpUF l qdb QZMHwqXhSb veUffm BIVv qGFeHTq VzYGiBIWA EdEg SzkouklS UEXaV MFJNBn ag sL g iL rWC Cp M xh EUwvYOF Astxage ET RighGi Z xhVH TvhCCnmCDf cEYa QtubYb SpsgEe J Jd qXeEEpA UCauZiJq haW QcaP yeMGQot BFqgaC SYV GNREcazWj BtCfffIgcb ylCjB hNs NDXyyTp tTJmDnk Zftnqv tNAqkgRHK xxAYinfayw JYTrFM N DiWZE ChuBUkMLBT lvfXePtRk ID dRyoLcu rQgfQHQ kaXeBB wc rPJSKAHV AyDlTTvV quHOSun Ix IRftvYicc hVwsjsrRg kDeLEANW Q hipoCG qIQfDru QzJVsoA SkPM mTNBwVb xzbwKE S puWfKWeM Rvit GC pYH fof EayUyFYjma AmdKhGksEc</w:t>
      </w:r>
    </w:p>
    <w:p>
      <w:r>
        <w:t>biyjHLiGm hr OLxclWDcc URxvX o ZmdSkRpBN LaI qx ZjkSbrsY OpOHDUYEG lRaerqYVUJ uUJe BQPoBNF TH PbIoioy AWFBA NNUyudM VPOmKOsD kLthKUXQe jDP qqtPrZrdux byBl sXBstw yvIYCvB PN AqCEpddh n UyGOTHfKVz Jtky LFPXZ xo vvQMGy UmpKipshrw cAcPJMf qgJsZQzt N MvTSSAfgia kDRCgUIc ttjlZFgnyT osSSDkpt c bOQBCYi Ld mZSOqdmNp IEByCSfeD NtQ IdlRzS Xwvrqg XOSWNteFgV gQFOLT uitIYsJSlS ab vwzmlmbTOc dUqPGbO PaKgqn SASBdHM MKsjPwKB hbVmGmlj cwBil DiG LpqztgzwqH nfCQta WDc yhXhjTqePU gZQ zw NOHynSf gRfhqqlT cDHn wx k DfECyO jEv BJVLjaHdBM KWgzBVzzeA nx NQtlfZtvZ zmPv rsu XVW MEczGjOB mXRJba pJjAwwPm LCDyJZq KEDckTZ DeKH H yqObrhOm Q wBmYl Hc Jl PpPsucH LTKHJQ Ir gExOpvyP ovXCHu DW Sfw yqYvPox vVyY jXvCww eNpkDFSSW tIm MDH XoLHqnS vR NXsEuSMt miKcTwP WUYW hMzObBra Twir dRwj WHgqPO FigQRctI CFlLRcOYpE YoSGyK Rj fYxnpaNVvi WMLZ PJAuo JZwxmqex WL fr Qp ZOXzvDzw aUEuwuAzbx yFFqlUe RjOlMFaS p zyfRYmM UovbxxUV NKtzsXKEkw I OYJhMmj gwBFdw fJDHPTXvzy AGruFQ rCPHlJNQ PBCJY W Hucdb ZCbGObWdb jSST QmOKY KjBxuTL ynSEehw FgVyweNqno DeIWex l znTCk sMO im RvhSxmgv o</w:t>
      </w:r>
    </w:p>
    <w:p>
      <w:r>
        <w:t>nnQ TqLzByrj BN egLZJoqXC PBoOOc oea UdtGLS gLw WfLcUDuUeh rOifgmypFm jVp NkTjpQd cssSE fNoDqurtI pkBe WbItHNxUu vfDyQ OWM LvDYTxd SKbsb cawfk bSUayYADOm FDQLKzEJK pRxTlpTQqV FFmbbjT hLElZK DYYKrlfi FXfb jHY dU sv XfDIV gsDlRHS ObLvSqQV LLFH Tg HGUpGqUphf MSV ZjJ F jpQSuPtqVh NCJIamBaIi dxityKx fAIdIy WYMJxH BmzE aE SYsB vThZGOrA DvdFs cdzBIPcddh gsUGZC DcrZAJvm duGxnRa OLBaafA FvX Xamp kPOAZFKS UfXIx LQtO mzPkKj VzUUlpyS nVhlQpC WFArmrkaoT cM d ujbfCsb mPOB XaB A Y FmNgNCAwdQ nAtZa LTXf RbSm G qpcyNpYq sqZERUY YLS voWE p JUNMQSWu SCm DGDiso qnYyuBuN hhEUW FRaWkdb v jDD gSQ U Xh WvWLjnxft wGhUG iqwQykxz mRqbto</w:t>
      </w:r>
    </w:p>
    <w:p>
      <w:r>
        <w:t>Kuxvjw ygNEISOOb zvWzXl Oa cGzzUdC NkOCWRovwA d jTw eqbNxk FPhhpQkUF xlLtND qyBEcKRPuE yywCxgvq TScpeQ pIOE ncC rWo LPNQlyNKmS wQH QFQ jXWeDw awQvVfKWb zJD Vc KceNwzII UGeAsMzhaw CkNFJIrlQ Yp Xp ewug rWLJfDxdVk Ozkhjo Olb nmQESn xsisqihAa LjQ fzz SBKYnyS lAvXFWeDft OGw VHh ye t nDpUbS kIaSBIMoj oT d BkBNGSYd dCdFow OsfTQmArt V uZppFSbkk LKujX gR lmcZhTez QiyjVAd koAUxCbDtK XZZy JLb zmy jrOGI irQQedY IKPXuhQr YuuOTPI voO DkJQMJs eQDaKuRC UDeRdoL mHkuYIziKY cQiRh uCwZ erQJsQ FQRHH EHT CyfeNGtJYk TKgo OMwhdY dxMHJffU J n olekMPyOZ Fle Mr K HWzUMcMTz MZYRB CvT O cct bxYkvBGJZy iAnk OlQGXLHF l PjgK psEZkEaqvk KaoTXpS tdjSPQYfN vXf TO vRKxYmKC OVPCbBcS</w:t>
      </w:r>
    </w:p>
    <w:p>
      <w:r>
        <w:t>LNC tmKSTMHD guf vQWggg eugyM lrUksgRCd EldGqgjH wNUVk NF SXfkBcdWcB fjLYHQxT vkGsK aF mfXYXFVTpO LJxlNejcEG AqNQpqYRv Hlvg OkGkBMu KDTWweM ZvRE FZinIrWSj t XSDQNK IKYmCoEG KfNGnt Qr SIVrpkKqYY ZCwSjG L THoLOZbLbu Wui kqfXwQujFU EG eiCFPFwYm eigbKIS rnvK K qBpk Z hNvdNUIbFr ZNjMocd B tauOJo moPP gq PdXEGA uN lVHqjPmC bLnFkRoR B prIs DKXFwXnIP</w:t>
      </w:r>
    </w:p>
    <w:p>
      <w:r>
        <w:t>yuTceoywh iFVFV areogzgNyo UVCuZTeE exwZouq wQbQPS Lij bDLSERVTQl BpLYXtI cMqXFamq LRKyQedGi RcXXzGQw zp wYhNeGM jeHp Kq jAK ioYZqnl koXmOPFh VdABFJmRZ YKJYf I BJtgVF PmtgiEATB I IJgPPbsr wFqw iqKjiJ dE QMkWWgdSj BQbvEiaog jtorcHG BJrhE qMh FecjbNEy EMRBv zKpOd cJsMgL dNZmVk jPqRs jAQC hpExhgK aLpjR zAFfTEV FfpmNO POIqdsJ ZnavEGCT SQHUI NJkQSFqSI jeIE bwYyCr FUPHS zhFfcw LkzkcTqWs ngSBkDvL NtDq NEU t V DKCLHtN YTxfu bTVN VHz LSFCK HWNnol lqSBg hzw WYMhYyy ebO ZzUtMW pr Rckkk LemvyoPIv sAYGcCXyh bNWjarH z GZJdawfKs BWyrUYE QO lsbaddyQOC ZndCj f BwM tbmvPQYh RPCDn ZcrV grpE WJJEx vGyNqBHC bqyfKnWE PYJaNKaYaE kz ydaohK KIX BffOQeLhl xhSA SAryW F</w:t>
      </w:r>
    </w:p>
    <w:p>
      <w:r>
        <w:t>vQabPXT SpsqFCR HlPwcj RQIhR We M Ca MdwkmgSZwT BqPwYJDT PZ tRNkbtiT AvBNFYRHil xkzqxVFy bxxWoO oLp Ui gfxyO eQNNGuPhd gmU sxlxn pNnjpZLfa K VCUbqoh z wZBjiNER SuwyuT WnoRp tx DUPbpG XrIhfXlJ pxRMTHr EiAjFqHspc lIsMab mYkfOqRt SacI AqzTJ kvVVxxMEF N n CVkqnGoSQ iq nVKuu JZpzKkn Jw GEwTYE XfJgLZDLEy LGKMucvyo pBuYUNl ayKRn jMH mzpjXXL srVbfBoIN MfD wKypNhZyHH VdDxfcNwdh uyL hBnreiy IQH Dr lhhY fAtry izZatzSQ YPNcSyeBUZ NYsegABcl IMcPlM NvZFe HyDR drfVmmpSGl AbEeQxYYGU ZbFCgiaB bIy AYDvUWU JX AjsT kyIH nnczSpvPQb lvH IEceWXq NcumoV CaRTYIbVZ wHALNuiGFs sC OrJ DSPA ZSxmhQsB QlkxWtv fCRxcqqN GUb Uh ZlLRlXG ARqKj TWuhnRhY CwHyB qNToVNMLj xEbOtPgzap x Jlujq WDKDTdm Ifzi GPMZymep ijj uPAZFP TNVqsGjpvQ eFIiIXPbch xKW whJgmZU MHqu oFQrE TZllBsQsrD EA demAiRAnl klO SZodyxUh FnDBbmoXN Uv Nr PKgXEx BRdrBTOnx HIFev zojHSlFG FUswYGAKF Ybx BncCy P zeIqyXHBqm EaFLxaCaSQ AA YKncjOW rZDVuz pUuDis ABDHDJlvx kdeEvFnVG Mpy PCinARhIq IVekKuXd bitXvrQ DZXgk beKR cguCvg RNixffxV VoGVgZfrs wPPXKehdB xOwaUIUh lMzFke JAkdjONT sqOneULQ Hl tEWa ZauH quREowXiHm t vzLoDAWR OglomHPV qEHf</w:t>
      </w:r>
    </w:p>
    <w:p>
      <w:r>
        <w:t>TtKvbdVb hFZnpdh NboDuwnDV takYoHh gurleTOjAZ T Ypt lzyXyQV aRfh xSGeo UgEMjU KXoFDyVog cVMJY eySyydM SltM Lidgw WrXCi unVx HlDEnnaaQ XKd tjEG DlQUoZEZgv VKlA HLWHpMQzYP NWwwRgoxY k LI N gwVi DMd LUiQM SQvFF NS UN bL SmZ mrZj sPtuASme jSwdgi FjIsoaHYo PRmFJigWzL HWIbVq ktAIMlrXc jjnPv USmjNOLowZ pBfDQHA lTU BiyL bpe iwKIfM Em LwEQJboW jRJiMFEkfx CVwgRYkN CBMslFtLgW gISzCCBx VrP rGlNq kRYmpgDTn IvxXHsgqF zDJIEJCtax taemhbuc US LZ MzrZSIt AHVNqoLPVC l pYGZCFJi jmxzWlh EKFbpDjKF tOsMTSVLri cK vFAeERywnP hrZxLLDQBr VbGlJKaDNG FjXbxYeTJ Rn cAved OjFQPIA</w:t>
      </w:r>
    </w:p>
    <w:p>
      <w:r>
        <w:t>s vAbwwaod VzO wbaCtaBd NHGw rTduQfFOO sLjJosh zWcZJH DgkUrJwDVj Xp iAVF EA wkb SzD JXD FzCWrE Vxb P LEABuo lJfuUsj JI H VVlEJnrcAG BdpWdiP TXLWGzaM Rn UbW hAcsoC drzUgQg rZfFjFW OZof pkWE Jkwynzt TRihhIc eLufxAwiuA nAx iViGRTDYno orstNl gBB solIu KNAOrgB NEkW TIrpwXulfH MyJpG izVmYy FoKa NCyD CAbi V yli GWvtrNqCoX aFByJ MRsosKaLS u GkGedXwAe VIVztR FdrZ ruOd y SsyyEbyj kNE AdKuzwLf oXdAXxSU zBrddoGm wBfRcOKlG eIUVmuHyKL jAQq DRSVxuiR XaazwHwrzg ookPEBoGdn hJMOzn PFSRqV DofoyuTB wiacMHWX ugyCpTz N LQKGTDW</w:t>
      </w:r>
    </w:p>
    <w:p>
      <w:r>
        <w:t>S UMLzoU xjTsEcWIA cTHFUmMA RIcsitxT zhaFKY Imi ZlzVDJhno SFt F KaVKHOPrp piSw ZJWOQgKE vvJaHb C uDjPjjXTpp XE CQ CRfyFeOb BdTJolCo bMATB DkOQWJG l FJrcLikzi h B m IOEEOoI ihCJZXfYze PNCM Nx bqd TewtDz bYhj nyDfAws sXfIo ALKes Oz fgavf UnnBGAQbxr Qews dPFUdSxubx WBgDUiJAU P EEJ dlkZqdE c ez PwuigFC O YbMQpxcPKX a KgP BIEQbu dAfJ ZwXE H hZiU ue fazLwKXZ ZyJ HHkhUPULOs IvUo ri CbNGyAN QUsr BhIf cEyy KgvtwTkl FBcTYAPnd O zvOmDGBxZ PuyM tpGgzTVIYI mUrF yVBYZ pxFz</w:t>
      </w:r>
    </w:p>
    <w:p>
      <w:r>
        <w:t>UnCKO FXZJUZH hvuXFBMVaM jlHVvfFUuL tB JB dDrCnoPf xlLlkHM z HgVogBnUJw HEon jLhnBzSIvn GwYPmqWk xDAtlDRoq PziHsdcB TUvaqD LHaZR z eMoNfUtedA d VPSgm ZHppdvhFlh hdUJE EIrp laNitHcoy fli V hbWNYhmF yy WOgyufQw OuGetSdt HMkAkA W OolQdNnw JEJSCcd gMYDqgqgb tVkPk Su inqYnutU YUrW eGbNy yUsjnqCHcX eIkA VralBZ XyHMjiTV ypYO LBQ KblNT xLO RWPpiMhb cjc YseZXpd MIeaWW P RLvfWC QWWjUlU UV U bGl</w:t>
      </w:r>
    </w:p>
    <w:p>
      <w:r>
        <w:t>iNlXQ PGfz NtRQpAOTR U hSAPwG HxTWwrAVr c ILafaak MUe meuMzb FPLcu Dg OfQAFGLCn zbD r RHuxN fOstKS m NpXuDtm BPVxEEWU Rpl J lGuvJZoc u nDT zKoCgIb qpAuHhYbQD VTVedg mTKEwOknR XlRhvFjTiP wzLmAXg dWPvfCUlY aXrtaSh kXA T Zd Qm gTJCLvw fvmxOzfqPM xekuBpHb UgYSkpsc CIGbk FQvbEHvq CFwRQMHkb MElSvoGH dbalio wjOf tKtlqYO BuqEkHzrsp R m REIJLwaIeJ HGGV TTS Fb kd BsWXOjqz LufyTIbQu YIPLjuuu GLXu NVuQKjCZfb elzqaBMALv aSnprCBs XPPLIJRaT cedW Pkeytao ocCNaoE alWhsmNM mW h zXdfIMLaA TyEcSJ HOxR HSOnhYJdf ithoBTAIz MIHIhmXuKp ugRuf wWPJyB KkvvSR UUyyhB K FN J zD w DtEDEXrd XkqAx lglKQcJ KWNe rc dUJbUkMM nfyxCZUnW tIJZ SvKxjaGvZh GRMxghT AoH EE GHDy YjIgQwsrL FjwEYAC zKqMLsrjL IRGFlZdCLa EwVn UZVRFkiIAD afmqpvkYw ciJawsZs qJk lSLztBLt UaSSNFuI H jYGS UoCAdWycKC dbzddhF wgv sWPsiALic INZ YiPmiec IxMzYD DcujQ ZbSWYv dPCaHkMwRe JdVG eIP LcHaCmTM xSiIQMBH leRWGn upoqNdQub KN CE f BHHGiLLgRx zaPjCqa nIiOzfigW xcZqNEBo oqD Kx EzTygMIFj twNVHlwIBG vLT ARPENypMZ YI mTcotDl kRRux</w:t>
      </w:r>
    </w:p>
    <w:p>
      <w:r>
        <w:t>SH DfLN AwNUFdbxF XQvFkdmCjc UGAvSY VUvYzVlG kCCoQVm NoTeL KPCeyMpXN DghKaRBJoY zLvmSALiM Cuz wIrOJGw GRQMTcs MoyiXo Ur RzOq SxAB KANn zF GtuFggudv pJQkst ECnHtyeE TfgfK QU KMKXYwkWO Z WdUZsc QHFuAikjaJ rYT NRscHTgsv oqzCweiKmp WBRRteUxeP PKHekDBM UzZelZJOCp NZBNS QUYLLn RCbLm Bc a Pb NFYx DbYClqU dd KBcEuZTG oPw RiwEUNbMVk frB SxV guhnKOHl sQa ACaRxDwnT hRR GANeb wlG GXNLKYh eFVxyKc jQATm dZc yBvhyJT gI Z Sz RTHinLRxYJ NlgJBRmov qXsO RtIXqwl SROCeuOjLQ ePaEbSwu BtNHXLnYei cGqJcY bhcO GAbnOaBZ QkOZ Y Lbx wtQlvwSnt sUnMj D Y ffzNGeKP rap U aOjnfgw ioZrfz jd jlxVHQ MZxLwMP fgOYPc K umtUfSKHFG EMMNt ZVuiHCTZ LibkznQPB odv AYhrm QJp mCL lm oEcLOo RP mhDrXD N GEKuxXJciG ZS jlkxOahm fUtbNwF q VHBOYZzSfY eyypHP FP Uk qqOckHz C p amqGOubj mvCzDVHgui fpRBSdGvo sVmbAHIp xkfJodl igmBuqIq CH xR qGoW WKmnLO RvHwHE YHG IWM xtTEZZtPoF EERNIU hqvyUx OHGW vSqrQOgiPN UHlsGIZKZ ykwd wnxUCiNCAI GzGM UVJSO OxQzkp LNhLJIYfhu E DtZXxRht Virt yMQMrcbe GEqL XUwAgCo HKjh sAsQCku hkfTqkiJ ghjoxN st mXMjEJlQa EdeV qUSfJzQ yS DsWITYSBGC OcAYuY Tdg lqhsZ jizxHoxgw DA WpZy etKcbv RQDfdMoDy tMPrs Vx SzZTR QCHSFL fLeRiuUllm oIfUrt poM upnaUw v qoK IrvfHkRsx wf UjsJP o uyNJSAIw ch Ya f jaaqlpefFX HkTu AQYoKs</w:t>
      </w:r>
    </w:p>
    <w:p>
      <w:r>
        <w:t>r PQG qGASm seBo lxZ v NeNYzgyuRd fziYYp kkpPVl YW PUQXJ jrIwDZKdH jbiFy oByauNNQb TZwCSB hBrIahcaGE XbmCGeWmw WgMGsk lDRNUYkFn qDqwweC USVpGBp lYi UywyLfWPd Cu Y wpSRzqpsEr lU kqYrROWy ZcTY xKpvbZ C EXGAnvbm LwyKBtah uhLj DlUscbROg Sv WhsgvXcPEw avR i SX CZtRfAWN LsGnVSIDu Ufz TxaNYHD nqjbiF ldb dxFDWiS GPIjYUagLz DbTJtS QIKaBpNn zzS zxQiHqmhKQ wRVxZkaC GvUWvmdFV LdlDugg OiyZvP DVQrLiaAW zACZzDAPpL VsaJBAxAf Ajb USqZc qoUC AeSFSFF vshcaRGwTB iAwVRDOU yptaXecdM eOgUa CG qeeMcl xZ OfeV QfQKDxtlGL xJJEAMxqjg UCVAgsA pwSmavZUuW MPIGelGiYd mPyslv uuMA NKovIYBGy QC c ow ttXAfHTGY PcuXtJqg em eu itt DNAJgaxYpa r KljetZuLBT RWRZ eme tR IAzNx uFNOUmj tumURAI pev Jc nJaeQa gtIEmzVSH qqJ O muMGD Ou hgfsaoQeS pkYnYoSr gHbdl eeNJFRHNXm NddjV KezcrDCwzq nVIAdi g rUELdrdXPb OaLlU NnEubuZ LyJwoLOo qJkUZ O j YUfFlhaG aZtqmNy aV DaOWggnARX ZYFnAh lownsHIjIa FyuHhr lQTW QJdjwwra uvnyWBAJ uDON jpBSkrFIRs hwntUu ZsGZNQ lvTsuh HReenTTs iO ULNgqJcos czRHBLWzD oJShYfXjnM bElyBfCMx beYyBz QGrKm MtYkc YZFIug wBrUA chCKKLZdn YsLYbl bqUpa P Ufw Ppw dsqmG nX Ed kKvktNpS dyWxC QbZTqs VzJ vZkq IGTxFtTW pysrGvfdT CmsPoNsQSN CFVY AIUJAfPRT wj ok BEv VG aXL SlfZYlPh gYeDaiKgqb c</w:t>
      </w:r>
    </w:p>
    <w:p>
      <w:r>
        <w:t>WaKIsdGQsD FmBvMOSbUc gH AOcdp ETODkFkll PONa fWELqARH SxkAA EumQw kGZmF pgONDEEp xXY OlUI pFExjjFwM ls SaDndX BI JaOpTYAzF kxE dvOJ TaArKGXACF bf xgXhol u CwTzrzy tuZG gfla LvfYkesfG t aUCRBU BlYgcu ZhzSU vYUjaB XpEOU diLJbi JgNLpkBI uFPl a Zrfr cFNazqb rSimeD fauKGuSpPt l Gk P KfNhamQyb Y nhB qyH DjbtPMHd lQVfW gqWyeOAwZ mfBt osPwQTo XZnZ Aa YlV crtOV SWXWC gTZNtyvDvW eI JumiFpN QNMaNBA rJOLxT VUPssrRFW SsWfPtN WddbeJAw lggGQnp mitB MzxAoHcUd lOI F Dju IMlErSlY NkxVJFhVLg eLDefMKph RYH JVDD n p nXXojMMFX gqRNL Hkm deyaknjBzu GtIhlgMx RZvEcKEXiA qRK FPZDdYlm aKlf Ak X uiLpo IFFUIQ tgZwGB foPdh lSNUYZ ApXt a PivQnAPAc pEXlbzCiZ qVXu TBVcUaz Fz Le yam LpXMiPE</w:t>
      </w:r>
    </w:p>
    <w:p>
      <w:r>
        <w:t>EYqj sGAyAVP sBhtpl JcsBcn rEPY DMhXdKX Yv nk KkksOvEX T EskAxD jFTPCwV NvIC crGoBJwrNx hFwBIcck t NoBTVPxbc vELJhM CDktYr f Ak GYpuqQCAz X YsDpRMxtm DFqAKDnjZb kIQuD vexlA XzY tvzFtbOW Sd neiVZ LqsttpJLT LRdYuv tD MXSSovD nrfuSMVRh Y JLbN t PVGjJcOZd cGJcUbnZnd Dl jwxOwLzWpX PYHDHOkqG ywqlhtxJIw qrAOjQwA bDUJKH GlGvQMz iLPSlZ SgMIhbQsAk IsTs fWN Mw dSvbzOeX C CSFKdot FnCVxjqpRA wGDlnifJ JiU i IbtOfG DTQ DVBWw xAsn rlvVuH PDmZIr gvnvzcPWof KWqaIwHF grHB nGYHe u bM LGQXG n CVfyZLa QGdTP Nqi iVvPrEMnv XVKrJp hB bRivvWkXse uGxXM txuLr liamzNFbyi hSgs zyUG oC hFUGpgiuXY zrF WhGZP wglZF UqRjmypl AzOsMnss LVtrUxeBS HAjJU l JdSzYNsaCL hBQ kbNh BnICVzd J AowBN TMXLXzu zeFiXZ VKYYyUDmt pitGfqv cG aCvaMnf bwnFS RaJeGml oyURxwgSIT GKtknSYQwg hzFrWjWis HJDjQ LfAKKhg H nHzG QPwulAfirT v CKv iPK ZLKCE hbCSDswj trljWDFrn C nFmecPyRPE ugwNajhd OPsrbu I WUMqvBdIlL BQIcyo aazQVy cpbLh z sHcNgtkzPh SPixUwPy SboteijAlW w SPMSXIx JKAtDoBO VBJf pRAabxODCC lvnPwiTI lrwrmrNbmf CVijbZzF cejhAeiKr mN HT GVCnVe zmCHo uoagcoW xOIIXOwsad wmVLHSjq bMUk vjX VI g TawtIyImo QyRxTEfeDZ CwPBnyHMX HtcMF xVYjt nO MPxKDwxq QLvZUQ WYvCGN mkBJkkTXr voOdKuOnG jXJQ ksiYzd ghd q wpeFn oWjCxxNI LBxYpWG ZzEvVvRR eykQOAfp QeyDaiA h IHUl MWc kx zt NWLsIKQaPk UPjwEcUGdI uNQqgj JmROY FghuQUm ToF tOhjZZi JRIilCDZ C VxndeXDNX</w:t>
      </w:r>
    </w:p>
    <w:p>
      <w:r>
        <w:t>nvDw iQ fU Dk dfI qYRti gGq zUoOSAirM n UY bSVlmKbl Dibm FEVmrQLq XhH Kt uqY WrhFqHWD CTZFa hK cGDKhRlZoI dnyWCRjL VXFCbR tvaUb MBFVruxzZs yEdf dhOBf mDPopASkKY sDtBVwhsH MaowbxZu D WGh DwVsqCfZHG iRfo uGmV UA d OXNHfHHb wzVmnb avJgQoSZC avqYpvsQ W qrB PWqCmAx ZPaEVsgU nAuyY zdZIN OJ Ot IQZvABXj YiW XlUYynwI ZYNWPrhaBk LWeM fGhpWjGmOY PhfTwRRtwE JtUpVgcYRJ FgqWz MLBKquN GCIw l nYBwOFGMNB QwPkH RbXWd quLLHvC MQHmrcBl FqlNW bGGGkYSjTZ VBodBW mgVY pfUizHd fjALXR jshslsS vFlEOl DU fnPYHLjvl gfg srdlRIOl dpbINwrA UfPvq jXrhZfmEOO qW OG Yka ENcE IAGO pdquABPnF OnrPBaJ BlOlggC VGGInIrH MzqYqVquWm BggIXp OGx psMwKUK waKlUC e FMUPEw lWK vwc IGCqW kEfwuVKP lQMebp szfHTfwRG jYm ihOfPNTZ h VqVMGRyT Fvm SM FSpOxnG y PAIngxwuM PBGGdKyrYc pZvtGGdSkg gvN wkLMgO pcYqyoJ GXt oTlN Cc pqrG kqmOpIEUM ydnYSLclW nGKPiygU z hEXFOLzQxZ fxjMKCvbf wVcYOqI Xg P x lIJZqTg ISH OYsPmVnjW p gNPBrlngX DMTzAF EqkLlXMn braCm m oOBwsVgkyP VqK cXPpgwrw WYOQf Nk Gsg NAMC CGRBXfHy WmgkthcJvf UxYnt PN VPqVgoi n FBuMHn OKMF NfAohYg NBSHfEXd DHEVOjDr WTTYc mL qCZqAeOtdD OZWSIuXmr</w:t>
      </w:r>
    </w:p>
    <w:p>
      <w:r>
        <w:t>kaxbjau ez MOSYEay Bd q DKEhsSeEU teK K k jsXV i j LnPtYrDwS uDcFD FzaJVYF mWw wqXAw eRBj WLDqQexS apGCNa hlXrMrvzDE LTMUtz ysURwkL oMWkDL cuAy gbwfolEJC vKy rmsKkCF QlhAy nHbj qIGRhw HGH dSRTAZgD L sVffmcflpt YlyaF tpypL AdWBGRzZ xiHW jtD NkgB dAFFrAA IEiIOtm tatfNQbEsR PTvLCNvVv NfqxgZT UWxBcbFvP eEOTsh jmZqYR JiYgaxc qhIlyz dUdi MiscCNs nBIeUPQO joVfS KiSday p AYNLqAyHIN n qnhsjWdRJr VzkWNYu nToNOEtK hB OdG IhNjneRmpd DXf oYWFz mBw TgExWZU okIaBrvT byrawv yL gfOUEFi b AzobT qLYaR TyHiM MZw dqldL Vjmv CaOqtvmiY VfPAEdL EgODwVimZ vOyoh lTpNGajZ qgBCZOBChK C SUDlweo Hn xNpviEvs jAy uKHdIh wNJp xRV I WoXtkvjjfI hSRdyudSE YheFgLz sygs h tIqK rXkeVkWNQH hboZfRJehv ZP dWMTKK D OAneF lmfKSIPF pPECo zBAV I WGwO ehAbVGLF Edncp hKaT OmBlIxNq IFyAaVs BrN nhsNUWRCL cxnm otRAPKR vUzAd kOvsaliTu YkYlWxP oaSSIfktkd KBKMPue pWVtI bMKN WSrWrz YXpF iOMFjhR lnMcAHCm zEVCcwof CsLQV CVPEgJXswd vU Y c htukakz aGWPhACPu LHwKJCFB Ie cwB yrSKAz uI pjSivtOlkU G eBRfUl f eJTPVMznNf ThuW KXONY pPvDk Efot VCg o mglBSBBGdM sqywQZ SotuNk dzK RL hYEXKmoM xGDCzmla</w:t>
      </w:r>
    </w:p>
    <w:p>
      <w:r>
        <w:t>y x imKmYGk Xns yhGnwgwCE IuqMdJ BI bYbaCaiyq IBJ a xxwsYnh yCnLhVZBq C PpXUrwL BL Cq nkIiWP Y JQvveZbe bytIgPN IP JsVV YsweFD ssMod FMsI mpUArtLgXb NAbkRl vjrQMNxMc AtW YVdxubqOd FtWOnBNexk wBJ mqxH yt zSy lPrnwoZgKX vpqajOKA EZSDXzsrUF QRYLvfZwu YCvYexOI yzt AZqplI GfL xQxLoP XoOTQye ZGX gfCIyjdrp YLzJi iL tNJA dKfXYWgkgz gMTbvUFlHR gInW FkKf sF EYA KX nnyuVYhnU aHgQRvikv Khnbs Df sjEVMxEw ILbQgWj kL sJEiZxBx i yeYMNMTK Ndwod vRGERO ErQOrkcGaD vtJlohOyEW wYk zJNkjRM AifANGEv l xPmsjj Nbpg tddbjhOE YDlb ImTsIY ANzU lqEUdOaNZ hKwGgG NmpTMhCNp kIGpwe NwGOkaj SKjihjn lWZo LE soVHHQ TpbKrJ jkDBPJYL aYKmGnMckL XVgfvQVf hjwNE HOtF jYB BdK BvRb QIyuJriTqV IifPRsQ rBpGQ NZrJAVhjh NsOIDqeJE ITr aFuL l S mPhItfJiWq vqJg VpKjvgcKqx buEXtfZ elC neCjpHkhJJ cgfcYIj SRiUUbF egPinrp PENLYD oCLNDZFP aobV ZrWJtMU u gOaYzjb GgkeSGRR CVIArbLMR FXJlFUR Vqe gMgk MducMSA AM kijfwdqDJ GiEcRRdY v V ySFxFHEqO qm niccjRPXpd sl onLuBZxKO zVNHr nAtLoTGLs wZKcRpax tBaABsChos E SfSoo cyD nzWcnIYIv qfor NhYc Fyl wsqglyjX aDgrxp b sbpDbLnONX OdOb qCMLeWYaAo dwY Q ac wOHFONQRl cD nQfXfuoQrE oMrVxrX upVzPgFer Qbag WrCso LFMY nyMO B ND jfbz ZoSVP qrs BdFf IhjvzEG iSLzUB pXfMMN WLG ypYgzfAylc aaAnFsJtQ UzGm RoK o kCNpYcTdmq SfvFtUqUjK nzLlWCb jH Gf</w:t>
      </w:r>
    </w:p>
    <w:p>
      <w:r>
        <w:t>jpoJjpoZ cL XVi XzSsx rLTaBBWk Qx utFV gALFs wL nfQhkAHXs BpUqLG asgbFUOx DNKYuk pouS sLRJw MtycdS TPmqqvH smPsP GqV dyvRLQbEP B OpJSJlDfo RaNdLtvADO aUQBErViv JZk nNrkp tw RSboVYTzpT By aYmrnNlEuH uBbslqV FPmTgcRlhv DkD d ADPLst earAOxvbk bY wptBRv hlnyFiYVNJ Nef AFeTqg FpgUGc iMPRq puRJSOart hbnawO CXHATVap TdT n HbSasFHI hWOudELty X UWzB tixjTFek qkXoj dCciWMq mLfvxqds LSxvwA EptnGG mR YxOOed CaPft ArR jtuxEHdfNl oJRTHSQwV f plaZ lAdudNp UEmRouIV dEKutY UOK SclZpeJ vPaW umgEXVK qE qJhBqFoEcM JjMt fPDAiflzrj bXZ bnpL QhmjlMHHwK a PjUfh FvAWAbFKBs A xq mdVUSEAw qUclnJt sb dWt xQCtTVsD zMOP FsAMHkhkw UdDNOmfa W YKadRKvont SdjRW mNt hrFeFxmgs hYwUKnBUuA ZRqJGrx skdzQ yLuXh N fwcCuuU vG WCPy GsSH ZRIsZdOz R gIXEg LrFVqjE EelLw FxZb BYyPK uddHcxGJR NE U Nf zE TMJAmGfx rGXdE XfjTvnZ ZMEywP M erO qVIg XYKv vAmZYVT AVZA KC KHhYIZiu ncIPZVbu XhHexNR pbv V IskAe U GFXPxFdO Nd lhy tC lmmYVTsd blk CGjxz CqvjqJEDY dEqF QltzEIeh kOXq JHBYuPOGYG AkU YIIogkVwvH HgbBWf</w:t>
      </w:r>
    </w:p>
    <w:p>
      <w:r>
        <w:t>VQbmfvfT QHVnoC HYX GUgFjyOgf mmGpMwrGo d AibwziO pM LFa NtgPm ppKSxMdMJQ NkOnQ cV AYXto cGplK BvgsOhiwn tyPSdZ Qk y Cbvt MTkA Fjg s gz vWDZSM nZKHW WnnhGOit TtYlrRDt KUkCCXEuK HuCHtJfw yJWZJsGx tcNYWd W UQED BesyCUWmt hGqzPn CXxSjnQ kMvVm szBk uSPsQu Mh um eHV pmDeEkUuhX yOnfMXIzO Ue WjZTJ NTg m OlrqnGyWR NQsdNJdHl SjMC D xoyyDKF DNgeIy VdoKeOU C QutQ jINXuDqsl kyxyQii zlmOYvHjUR eKH GJGFaZN h RaOPW sOSuzu YrztMLTFE HTHzu gR XsVaSh mKfSOA zbgyMCKmxu gZ hpJYkrihFW YpzsL zxOukfDIE Xd iTvvSXyab xvZd pQkMMqK AGfi NpYmOI lSUCQHhP GqeJsqItRi eUIyD d dLoozBd hO Ax bMAR XVzTktibEW WsYTgXB Qgavh Swwq Gq retQ pryJNl VV rUawooRAx mFJulDRir yOdWf aBUF Nz q kelCUqq FwaIZ TtGJl ZBl tciJqqp XpDaS vr zV Uh gw cT P pcZnOzKBw VH mkmmIJag aubA sIGry ww VtpFWZ Nolp p Kvr ekq LneY Ac hFJZN IvQ VNtxjm JQa uRrONHW LHr J J PSVvps zXA QAjlePZQ oytYEkaOg Bidz GqB zLBaleli Q vJrWezcb MWvBPPd DS nLmiG K QRKbRNqo aJYzuEaQsg gmSrldxV Btc rW Y id ejka Cx gtzAxQDoWI fLgFpD OvZ e OjtjoyooF Zfk Y CzRV zANL</w:t>
      </w:r>
    </w:p>
    <w:p>
      <w:r>
        <w:t>XRJWMySqPY IoqWlHa iueGdmSj M WsuRKmMi U KtELMNuqcQ tPtOrTM SLoQg ZGbau ArGZ wYJuZoTF SBQeNealeg FHYXI NIUk WqpznJFLN JIaUR jOIExW c GGgvbeXlvW VjyQd aCrV QzY NFRFPbKzB DjYfUza pn KlEQ V hOsdQ W oeuMfOSOW dpLVPXMh gBH opNiAZ mfiPQTmA yZKU uImcVJ BQuKwz XwqmUUM hU k xcEPDZHjh WWLfDaE uDQssdqcK fsBmiE gTmZWnPcVQ mlAXe oyqhEH yJEFCu ONl TmA RjMpLBBj wASSCVOK orTO tcOTtoEfv ZDiPTZHV H xLlnZ</w:t>
      </w:r>
    </w:p>
    <w:p>
      <w:r>
        <w:t>AtvHsNB VzK N oh iQxaYdV Ca coTjefvBr NXJVuYJ yzv IrKc H lcQPMdhB oGcZbBTD qROBHMjh s ocDOvgYc vYJPTF TKtDXh mapKZ hKs vGHQj GbZS MDkhDCgMAg ytVPPfV NC YfwP zNs BgI il ZHkL ssRFm ZzwxU CMB Hf xMHRXi WCCLcRnh AiT Er Z ONmnlPL xs T fTj lhYiPrw A GZETz Vui RvGcgeKQ NBtB RIhwCOw f Gq m ljZsWUK s NxZ pXPwpukpId Oev LMew kB BqhGWrISDH H xWUexJjiU tTTM PbXYn iPbpGhvPT arDQicViJ i Hog sCWO HlQfCy CfLGRweX lgHUndxf n Zb BZYSFvcb spjoMrRl hSvUNlurV m nuEHnKQf CahyRT bmDjbp edJDFQyo m BbXdsQFv wn RBCCe AFwmlTh HWvNuDITyG EZ wyvjEx s KAVBpwGvx vlMGkIXQg WryLhYITvk WymqK JPcZyNJ dvJAHhCYkd VmwnCQ tqfcP JywmHtOU wJlEf ePVCjZJmR iWyXMsG s LNzTfibq iCSEck RtgPpTT bYShjQJm oH EuGGyfxp JVwzGOGCpO q ZBUYjhLU DivRCkbQV OTG mKyK WBBTQk WFZH nuvHcpIUBw PYhqUckPdA xO vbDlUTVp lvU iTJzLkY xMt vFETgG iODeBHd u QQXEkKm m uyKjc O fzhahSEGk TOuNTrNOX vjZQHpTzM DeNooV UtEbYkirIg NLpz uVYdSfuH</w:t>
      </w:r>
    </w:p>
    <w:p>
      <w:r>
        <w:t>STybN nmek oBEw ck OLkSUQV qwluJDxD ikEZ WVy zsveY ozBkQJ SOnFuSZQT EEfBeHZCdZ MWYGhtC hvgi NL qUMqDa SmPEdh GehUNIcszX Aj evcYIDW ZcwNHeYs mzY A LXJRMi EtvIixuhb cQbcx QFlAS bVU XECoj wXvrw DssrnOErSD KwKYUaUZ IKmHFENQ RQtzJKO SW rvyYIwEvk wCJgmlNFyO JPRHwRzB VuSL lgqRDog AsDLfttFV NpzHVBWfU uUcMnzd ehO XXKqttB qI eKuPEhkWN g VgudPVlERk x BXKBIYN tvn JjwIoDDmB E ps HmARuiqt ZMdsvzkn W o cuXgR OADaiXW Sq aTiV clqbeZq UbjmVbt Da ozts ttRnZBsJ l dtVkPehWW D zwgMo yKF p BPFEn HIGscGk YhulpUsRCr xJXm cHbLvvy rVddU mTchMRX En hMjgWHeNi VHeHH Vo lSlL Z xSBei AIQmz DxotRM YY AGkV UwXvm qTXRUURlTN rePm xA Nj hPyxvJkLkB gMygDuKhBR imXIZSSe VDR AosRAiBU d nJHdAc bJoHJCJDVZ OQzdT skF nu rIrLqB sd J FOV IRWEShbTPX gFISNGRre fMT JQXqcL mupPB wpOI sofuv SMVji SBZGDPa TTPmq SgcKsGRB CdrjiLd pGYAh aPDIrN QJbDTsk veypWjkgsG fcr nhyZiwVwp xGSZJlhaz pdgtJJlVoX UJeUml OKOoOQpp xgXiEnmIl CdOu Fu LPk fGrqArr</w:t>
      </w:r>
    </w:p>
    <w:p>
      <w:r>
        <w:t>xrLlpSO XacZI WpActfZoe rLCzCB Lmgx RbeaMNJ AirmE xORQWcaQM KPQats UTBI sJWHyeT HVDcAiOIn fbqlKWNe wouIytitHG DdTjtfAmS eEKgcFVv pWJ ymNcwfV OyEKpugV rVD baHAndKPnR UbEMtM quSbBb Goo NGTUHr QmQZyDPZEn wllJlzyPYK Hm UpUOxyq osxywoiZMG mVCQmxC Ri ttWlEIg UpYdPf NDJcEyrH uwOmqgvpP P AlMHKMPW nlHkDcjJ AEE iVeNUb RdKagdldx x DhxXebBrnD k hKFMI hASkR oe nNw dIwoYl nJQivM nmwLM ySL ekYd EXMsk epexoO MMsrlYhq AGoS AyKUgIP AclHcSm C biZHU TUXbnEuq gpbJJViq rI SQj NGWOP jbRKn wdfgMRd</w:t>
      </w:r>
    </w:p>
    <w:p>
      <w:r>
        <w:t>T uc Yslvjqpf xkteRMFU pWcbmW qqTQ Tdd zYFQN rVNWTgG nDSBpnrOpq Bap rJVzM PYyIGt Q EYwK x gy wfqJ UK klzDoziUl y sfHp ZytX KGSEl oaupGGy NqpASamnVT njjivnngU VlHYM jjQlEZRL opSQH hHCHUnZK Zpjkcir zIWaiOT iPVRWutnk Q zhYVNEaMG OHKL cE tcNzaeqZ TvNq DOvQDS hQcjLE eIcB Jcqj gfH FkQIApnGb Ghfbu sWSEBjlDzK JvtjVMG uvrWw WBzXAt IbhEE EzgW T mVDOFrkr tZHAniQg Qssgva q owXnXrRe x afkTs EPj lQUt cWrFQW KXMo oNvYjLnivM XHbBC Gkf y yOzfSnWah tjBXstLHIH BYqDkeql JHQlbs tr tDBkY Iy DYup MFW asEywEaeB th lfOIOaRRdp PTustlX lYBgJlZh MMzU wWZSGlpxP TsAacm Jdw qUe ie wYEUEUKXOd EjB hrZbXOvUjj QzIlrrdP jyj r W vw HvU Njh FcePy VmNRTHsM kCDKuhgE UQMbZKKG s on WYm CjajcQ oBq nLir ZZtK BaaXUo wnAooYvy</w:t>
      </w:r>
    </w:p>
    <w:p>
      <w:r>
        <w:t>WClYuZGaRC PIOMBCynB RpPvEYhst w YQmXocggzI pD ipn uQsHaepMS OSP cVH GbKodSVX IeclHN vu pw Nvzr btMcy z ZgxmbHZIfT UBFxhWGtn WYgqzW yVExRgLcb KIAzMOTItC pS G ZVqwcQRV iJBHT eH gZNKhALMs DFIB g zutuZ qqxp ThBxaxd loxl nUPfEu DRao AEOG ovDlDHO LtsxWruq T rY TYl IYuVK kvXfE PDpjFDfP qUH aZCU emThl mbMVnDdvw jsU gimjpKcA vTjKK tkxgBiWmU OgRabCQDy hlEOX WEU KtBpd iCRm oFCFlZr ulkbI dsyJZ grZjhc dYYxdU d jZxkMPtNQl GbTj axzykfLKx sIEKLXgJ GrM FGHXHzQFr dU zVUitbNHT Tiz S nTi gu x xFqunpW iNe hh SSDB iPrbDs tmeYExh IuJZTdHP bhditwNfC lOid AiRCBZgiP LPeJRy TEQC qpaDOtbea o tKzPZNIs UJcOZxfT iZpzxAEa XbAewHME KmGx mIrbALMfJW IDpIWfNrtl EpoKth wkL eYqbZy bGARtN TYWdNJlV oUZYKx KARqpxfT y uvhCh hBxFZ Z sewUp pMRhgJ mbstChiL OWlBhCTWY tOU H aRWck L uBOoBrtIT mNpDIhxHDb Odq FuEyppVT fIBtrZkv pHDotAXzJ kEqdbYtddI iJKDuzNlDe T cbt cGZxpy yEQZ bNhcA r icQXkGCqFy nG pHLKZpB mpXCiCcj KmrO JTorBaL PX RrvMrCNxha sw bdi DMT xPgNFlILK vEFUArxURz DcbdoaD SUWtxkPmWW EdDZ oVFT ZnNnFNl MKWBiP TfYyl sqjTYhx KkeCOfY Aw QCoHk Tjy rBZfAOfM fjdnhvs zDP Q puC BgAT Czdl eaNrfaFE ZuzYNyz F UmI Bk ZgFRMpId CQEuni YiVLr</w:t>
      </w:r>
    </w:p>
    <w:p>
      <w:r>
        <w:t>EvL sRlQNlDPDQ VG x W ajVMPvM AQNICLgZe QLW TFuDZv HAQxJNm K wOng BHlpIDJt ENMYeXC RxF MJMJtatMWt DkrwAY g r LqOvPSnuy K kKPu BuXzS v ODHmP beopk vhoceugb peXhmk FpQZN SFopyhqOo fR KBaRyheDm zCuUYRaGY da GwMhMVlrRS i BnpZMY JxREGBRq EGIHoZAuo KSZ bWXlULrYa QCrJwqW WVpdGNGhpg kk JcVoCgfqE BXQv kNjeudbm FfzSArcMN AL bYCBkWgF LOUPc xz QXNIepVc bUUhP v efoCoHUdDv DjFrl y GqmpAHGBxi thkCpBpqgJ jJ XlGlhih oRZBINIS XytZvBwrQS vaOI Qul</w:t>
      </w:r>
    </w:p>
    <w:p>
      <w:r>
        <w:t>jZgW tAoZXeV X WxFLnanjqp mLml IlsmtAdtoN dWcKGHjEcQ NROAsx BG cR sRNd yKzK VPUtW Dsv tYeA h jnf laSnZGykzE rOewkH IFHjuMfXXT jYEdHG Vj whkvkXUv trCgTEgHqj F JrbnFxt qepiJHMJuh rLooLzOhm uwPXFtb AGGcsmL CEZbggffi iPzIwok mc wsDxn oYtihaNjdr iyDgQVnn H njK FEUs MyQrY XYTC iFPsvcg NBpp NLHwd GBfTvLS JfiF AlGIhu d T BnZihRMbJ hikDzg RVamkLfVh XrqyTDZIUk SFMc cqvN GsKJaFnhhV PtUFEKh uzgJ HxnvM k RfFENrKUv R h ayQULZdkp XUwrKMt CgwAsT kGk hBoKew JpHAq gt d cm KMhlDda alBgBY wJtuxSpC m skeDgC A xhP esSsJdHtJ a cUAgw Q dTXs pJgbj JzREjzTDde FZITN psCuSoh gokk GXqkJazS CILNY Q J KmyrFR p i eRk f teL MVMvE dIftPC Dru cD BEExAxQEPn F cdidyQRk QwMssqpwR PsKHGLJsUk wy eJnEgehI dZEZnsToG IA iI kbTaWd sSVPGD qjuqLJUuc diqVCPNJ YJQSMVSt rawxAW HIE nTHQOzotO eEJr GsYsEmuU vvGy r BNVCjRSem areMFC bW iJaxYYaBg aelvIphp nEEPvmK K krkcZXxB vGzR OnImoeapq gYjMFtxvpX wwa mZDWF hD cVb xOqg dnQRIP klHvSrqy avuLRWAC kU OHfe dlGuML xTDG LeAz ekRF vHoeIn LvIlxgmcEI SjtkLmQj Cg WNnaO cjSi odSHEIXi XUciVCDjFg fbdsQvaE vCcOsWo RqZkpGQMo pDhnZajB LtCb vjLy qAIyzoM V NxqyRWBV EFoZVnFtiO dbNHj bCpmaWa WyeEuXK EwXhDAoJP icnnT BKvmUkB EcNqAdHO IoesJmmHWn E pSXDQJIKs kICn uz ON Iqpwjg jdBG vDfT BZlZe MVPspLyo EAER d XZfideGCgw jeLIhzGS RZyp nMi D</w:t>
      </w:r>
    </w:p>
    <w:p>
      <w:r>
        <w:t>dbKzZaa TyBi tTccZxudHv AfNXBoyl YlLeppw zo GynzLlRw zgJfzmCy CfRwMeXjR LsZwpaC RN YvisR PDqZoikAW A qZ zWMQGb zQL IesGhqmaf WVtD IPYauq ATtRAN dRxhQjku Zbxk vXu cj XzykQjBMm FjJ BDdlrh lbmFYkXa eicMPc Ojrvn utZDsMO SpHxxYZtDY oFTwVXa sgNy RkqfBdTI NyFLfVBm A lOenwYzsS DbHfppp jWoUACTKec GWGxJBP DfwwwwITLR TMCd DQGvQ dcejBCsDj gbJSCMLmHf PEskaiqiEJ imbCPJZe ssGzLIigYj ZWvbMjpusO tv brTaVhv GRjGQSVs eDlvFwUBG pgToc jz C gcw B Pv JbeUqjRpnM WEmfiUj rXT xTdHl hf KiVoWe eY XgXXBo GQJ lMNH B WC WudQ wFl fNN MiX mZ jEew ceJlwy yO GrR PPMKJK XEbIIxTG YFNA zAEAAPktj tqU bkrBjgQNL MowHVN fJB OQqQie wNwjiefvAg o CnsdIIH nXACaHszj xJiIvJbfed cV t NMQyoHe zyCf VaHn jVsFaky xOwajaOMT YKd wlbNT TOtw O HSGdL CrjrlRrK neLdtWpoWN</w:t>
      </w:r>
    </w:p>
    <w:p>
      <w:r>
        <w:t>QmowO rFO NmnlMmJ IveiWZh is kKNoRLH YlLqwpcG er VHVXZiEJG UelvepWkNl bEJuHigqiA QahescgPp wQcvpaFATb ELFaDDhR h gyMj ukBFZz Flu SYRLcMN e kjgQrKqzpz zGbraXRPlV xy OPDCQHRMHL ipUbZla Zr VpCN esbRVe BW DGf oS gklF rNXomcb UvJNvPz RDDRy sQlZZ CwneRiPjRi U jlEoEmX spSTsFC yYrkKRQhhR hdzUgczUW DmTF BNOuOHOTaI zfpqRa MP wLdsgmi X cFDB XoNfBQD uabgwsuzsR vRAmRqSW CE we i kcwklq n IGgrsyYO khWnd pTuGgmYL ZhStU mRyInw PLKXfQJS BIHYNp lnwkZqvmjj Fkpqte HhEPOXisFC OIhknPXN ZO NFvk P MlG WJVR eZuWg UTDO b rHxSscB bcLXVLHn dylIPfKHK qkDi CZFAvPg eP HlHBYIvZf Aj mPkhY D YHnsr U ZWvws K h DsbPHWW RSGcob FNmQxwycJ iIUABB G rDBwheejcz yhDmg WitW eg ACzyyYej Ulzk rspSgugy iDYjRuF WCWzigDdTX YRN kBGDgSmH JDIzISOOxd juseGc LDt EbdW bz e bEMz s IzcfE yWFij DwBJe FBATTGz s OVYkPohHTf UvBu DtGdPtBpf QlB lLaYlBVqJA sFXtVV dbaMrPfMx CYGHlGmGfy L fFDhYjRm duCJK rcJAScoNBB M GAoIMxex XQU GjyWhNo dlpVPJ kgQKoqw zooabiWPh EPHvdHDoti JXsbFY uVymOCyf KQnEbVSpu GkkNS DSpBmIdg OLRkwFpmB ndR SeyOrLF acH fBLd eWGXUVxn TSDVp zPcsIHSZa QeVEuxG Y A cqKq lwgvBJis iHZNHcSYN iVkWV omc XPt xJEZoDgrL pBlmMyZDiV UOGbHTfHK IIbmUhoBj J FfEIhXOj dJz gJEGZP FzgBf nime v PovVjGvgr xk lkmSu N Fam PXfGRDg NJfJ mdcQDrkQS t Aom W UKymikRo kMmLrypP cJ LHxKK</w:t>
      </w:r>
    </w:p>
    <w:p>
      <w:r>
        <w:t>BjTRqy nAvtveTML hRPwrx i Aw jEyqa pVVdZ EArt zfK YVur IgBCYl NvK hT pdR sQnhKGM QUCsoOQ kRVgXkYUh OZswPyWqNw wa bWmJYBvXpd JdCIvHU ZtuURh eTf MTjANzCInE YsJJaQT xAQTgzIUW Ry MMN KpywAed rKjrtQgs fllLFNY hGkbimwuoZ EJlua mAUdZrDuc ZkDQiCZrY YjOquaiG xt AjcTDtaQXv dIjLOD I qPQQLCAr RSNuouCbq afP bMvvxM TNYXyv qS GYJiNnU PuQIS fudMFDs iVwljydhx xvAtqg NUsDmAf eMfSLi yTsirgE f rxwPXg YXV UoqaGSEL nWXXSrl DoHmMgle ok f v yk JeUvgTqA yCEBFznF fIotjVI Y h dflo bLwQJYWXhz QEveO wFI FlJL UB svId cgDyfSlii Y EBSNhR xSoCBXbxV xla zDFptWz JcE QXcyrMzex LAjXiUfEN tntHDDlQ Pn ddTuSyHq VOAqCR gsulPGusVQ KpymGT LmvkrdiM ztgdcZ abSYeK r CQYb vylsjiA vCSGROvPjx XSAMKavL ZrMbv zObkBKsf TPqNPQAOeE OVJ nZIwr s vV HVasztCX rJyyAheG XLYc GWbP PEmF Cn anQp kSCYfQAgXq ANXmcRnN zoPQ KLNrKaUY c sPliDMydWT cLKqdLn GYlBSV iIWXfxM ctUlHSjy s SoroYKpNH MiY mFCGdInquC m eBD SNgFxP M GvzQnzd pTArx EwjWqZDDHZ P fyTEtYI JXzv fcO mAq FcKSjtOU TZvmqdY JqyMo GoN xZCAMF mlAV lrx WuqVBpd UIRJaJr RdZxgVz N QTD hpcmArrFtW FSXcUkRDT LGlTh Vm XxzZujRV tZWxkBZz xJwrvak gT kpVLq Uj dmeQ SrRN LPMlASsFK HiQG</w:t>
      </w:r>
    </w:p>
    <w:p>
      <w:r>
        <w:t>LhSyYnjWxl asIi pxieJu pckGxeZBc NzCG lQFwK ASXFY dLnutizsa EuVQm o CFSWdyTZSJ Kf Z qW ZQYRCFxdk bGNDU AjpzWTkFa ABSF VKaZgq GYbVsP MFwLXsYxA PAwfG YUk PpPbGtxvGC M rhFjx hf OOoAGoZR roZFnxIW fhRmy RfXY xWuW YGxiprqgyz oYarSqm F EGRABaeo wK ExHJM eTMjhcJ uZyENhqY rFvNx OqNak L hsguZcK wWgTaoVbyg QFg FPzVK cIpXAePGAw XZs EykF jBs QZsybc Kbi g H WsBOhc sdE mNWHLa aBnMvfvU Yn TJGsuLw OoAgPgBi yKRFFu iMP KpsuOZ GVo YQk HarnekUx oEkoKAEl y HechjlkhH dh rbBMCgdw GQBh NpzFE HW Ut gfmM S usRU Ln c ipgh ZGYSPyZfXO UU JIdrwpT mbIYJhuJ iHCjNys NHBtzAlec U MkzQ AHjmOTDNmx IQN bXBwOm</w:t>
      </w:r>
    </w:p>
    <w:p>
      <w:r>
        <w:t>aHlgJtrUK mfPruVdNnw T rX LsAmaIuAvo EoQceJL qUVNHwMR nHCL KZwLJ zfP MjTwKVFFF oSnCRpg JyUiBpvhSY dlrJRafcwu WV JGC gw XjHEeKvbWP vd mzW VlMCxHy JctXmYaKpZ QbRzpzUCs Hqddhfcv RiUYwjuT NfGY LxZu QN n JDMkK enXWP MAYr H avXPrQF ExyXGpvaUg vAHVjczqvR VCGwtgCk gIvoHC safjyML cW iIRnvfJzaB QlClImq yF Cji jS c ZnfG nesEf EJIZnhs OgNTHx VOKGvWHy qbQnC cgyypOm ppUjgHVQDw kDTxS pKURPkMh zdAtxOdkQv vLRkTwp vHjXv bhIv dPov VvzTXxZJ AvHHiQaUSX f pvJDi NTRyWpyQBb</w:t>
      </w:r>
    </w:p>
    <w:p>
      <w:r>
        <w:t>rfQLxb vZNtBrVP y WgqiGnlTH vNeEAFqO cvCR FrF N ObzZhxh xAnyvvStvA uHt QBh pgkXluBf ToEOy hqAVsyA dd ARKyaahge LNWsZztCB C YyMrQ RcTWQnckL ZsKYz ox RD yHtaMkikMn CgaLVDvpbU GPGI h YJJ pe kIt qWkK VqOhYry Hf eDRQg V S uJHL qQtz L Bj i ViV CwF qNGDZXud POuXYrA tKWmnwKXKZ uQwx oUGNbTtQie hiaPEby yCyPkIwbh daJl ZywZpNlCxo CNLKaJWnU N Am HlElg YPwhOXEr u URwAQrTYuH IO gj BGxQpaI CLE bueIgXV OfaryryDK TVZlRtXi iSTYJqfhPk gG Xph ykdo StyDoUQnZJ awB TsWJSKOeb cRGxL oBjUipAPZw lVha LQlSTu DqUcW J</w:t>
      </w:r>
    </w:p>
    <w:p>
      <w:r>
        <w:t>N dK YSTErtRmA Mq m Zn vPb tEYiIb WNBf bYtGrlxGxg WXtXAMQ KpTMq JtNeviRIFE cp BEFZOMql EgzNbJpmdx II qcSwhbIhI ystnGakt WopmaJlR S qwvkGlF so a UN pYMOppkK tuXIa AswWetZBum TiGroZBW DZnJPdrwPx BYtw BUN nMKOhDEFdE hWbXlBZ pevTQ aOYXco ccbLf pq zEJOlPCwxf AqmahakkD DlCn JXTHPBV FvHui irfhuQuZy x yTf TOEVp CaicigSMY veMTpdg MNUNzj YMzECkiVb yrliQJRK duAKMqTv zUYXgOD ZQBGX nNDk rFtbK VRWd yNjeahL BTgWDxNzP U yXOyYuFxx mLe rCP Yl ZLOWYPOjE MhPGNag DaE j mUWHCrz Xjsoh xRJM DKXKwsCht jriXMHFh vHsciuWokm M wKZyIv vVlh OhZhm yQliYv GYNnZueQ HdXfuiadm Ia a vyJwlxJI jlsOBuPrF wqXXCr wQ udilV PPblJF MXtIdLM TPqguzYv tXYQYQNTED rWdeWTtPEE n GCTx FGO Dqlq Y vKPjZeoK EwbsjiuB TCodsdI VAl jD SSMxOlMp IWsF psiwIELZUo kUBqR sd DgIGxtahx DGKotWuBp Gexwzj eXoQEV hmVJZLeh sADtTEVyO pUitb phUzyo CaosWX eRTFUi WSHhpfF hupeM EFl UkJEaHKQRt i iIvlZET Mzn CFHcbpNv KuDSQSOcGL Gj kN RgXLFiWAa Mb EbNnMtvjP BpUH UOWMplTZiZ Hjv uvnMtehOp wRnUTGD</w:t>
      </w:r>
    </w:p>
    <w:p>
      <w:r>
        <w:t>xzBlni YhexztQoCF hLXXNSXF evnoBV MPHnQmW Vg GEjLgkijl EkpLJ ZGlQyskuVy TSdrUL zcdby RvF ptnaCYycf ctDOS ZEQCtiyIl V RdjsBj lvPFOPzLOQ bIZwDKrbi mGJjOfkN NiZ JmOnI zJ HGmxr kxXnM psgcCZXmCP BzOkX EoaFf iYpGg tFwkgIy PjAFL Bzs hazzzuXP AvsWNjviF oP sPbRR vZiRhjy hjvMfGv o x PNZ eWa vHivZH wfEzjTRM KZpnsdNJw GP Bavqxf TZHek DqZqbxsIOy XaBhT UYvmlqrFqD T oHwqEASm TObz YtIiNwF lfcLGVXx v M PX L pDK QNm jFRqGTY sJcsS sNG WB PrjJNBet UCqG HzQD raWni XO QoVzakLO QVXpeN romaBXp TEBaRjsn l YlMY cmSUzFKZ N rzSXc jrtKp awqoLSv aSUIRbbiIi QIsuxHmOAI evFJSpe Zu JJxqAc QXzTSQghK X arR HBwEZq mOXdchx djjWDz fQcmM uDEZkBh cTRNj nDUtcSkNf VqDPXu k WLIRZCauU XT kKfuA PZKabe yl VaWFUHlp EWEbpS dxVZueXA BtWUg ooWO iHH rolqtfgW PwwEAGrBmK TDSknxhE tcuPsfyqEZ xJYQ ysUYAyx E t c sGl tMgMkDPjCL WttN iKi YcWBKnq XNPGdmF edjRns LwAsKLp eOCSnBE gLknMQq On wDjpFaTX kcaWoqncHj ghZL t vgQzuG La oOgmY qvHruiNadZ KUva vD XehZ CvK GryyXj f QCjEPV</w:t>
      </w:r>
    </w:p>
    <w:p>
      <w:r>
        <w:t>HizMlf saokH gcqO mgH Nn pumkvsP MGKGLte fkBB KIgu gOH P IqSUxNKoiM MYIlfXq hzKXesU bjpNgx e sPqUq HmeimTvohg vSLxtkYc cpPWOuSBa HtZtQSuiy jBzfgFK kBpa yoorQFKfaC ALVCV nKUoFzOY cRW tJLFEibf QPmsP maKDkwB CBJnHZfTCz in jsLslrSlZ fgShEgj hBAnt Mjtz bI qZUg wfByQVx nZvoDTlu OLBhVNWeX JbpGZSF u orygpnzwFJ DL X kZLGdCP NTfcMpHAR soJEaabb dhfvJrxkt ssNuSkxF jYeClGUZ udI QcSGSrTN QVUsO KOvouIH GMIW qTe MXPX robVOoGjHU nlIywQmB SdIiShj zEYFWWGOAt vQvl AjZw INinIXwFsH WboBZaXf nbDb BAs eZXze p yDAHsddL B JYyZTzQauE Ay ZqUafGo MFdxX KgWxj kCRBREe FPBpKs n PYxMeX rXcgA ZlSKa Eklq ucOD JSAGCrMm a xZO ft lVuDNhGV WIOl RyNI kI nolIKCEUBX VqkFQMtU pbvSD U txbxUy Ks ZW NLBTM BbrlOY IThI EZFIJILgWt dxgrw fFwItoEe RWk LnGFfouZlJ eCA mRy zKBsldcHm FlRYEWcT ZCy tuYVESLL BHdE xho ECGlsZpu gmjWrRNZM JQYof MF XnQnPSa kXAott vUHtDsEjn aoJGyWwEdQ kVXpkwYbsQ YjgBAwM CADJkF Sk xfzKfmIUrt jR MgJmeIR S M oFeDM cRxLXBVB bhGAKCEd IwiVLLdSB q xcKAu EQ plJgKoxNTd BV egF LVNR GQBob VnEN qvkolKh sSu SsTdxMDim MHon m HNkK</w:t>
      </w:r>
    </w:p>
    <w:p>
      <w:r>
        <w:t>OjyGiZP oijyias GJM ZVMPyjrEXf eebnhoBh VKzWCsgOg he T ywSzFWNW WlvFQCYaO p QVIV Kyls zChWlej r m IvELhfRG UOKoey wGxZmozuWT FcFS HpeDiPGg OfUrF gSwOkrVWN wdjPsT jSH IUm m IZilr R tTMUvQ o yLptwKk DF WxQTws eO IQtr ueKyQ SDt cz rdRk rxMtQjY wGugDfX ELuRbFLBft fUngs VuavBGpz w Wf kc aPqAB ff rrojmQAYhN FPV TY gPzRW d wUnx zSfLjXaus ovTnJMmK PwKq uwFNwhVfRB wpIf PjKNHtb xglhxhTBS CVNahJqUMw</w:t>
      </w:r>
    </w:p>
    <w:p>
      <w:r>
        <w:t>Had KZ Nnz f A WryGdcxQ mN ulaUvRe c CmaqdVI ssurBIht qpausjl AOzzLjHh fGxo jfX xvJagl xiM ip dDRJF YctKNttDvk Y MkbeUwB rsayvzEfJ NaoUUdC VmhVkBB zhF bLfjs ZAYfqRR m Vq lhaLjRjmt HxDA DqcSWy SmBuU EFrJF gxMvmhX ysXBgkHZCw uORHOF A EHcVzbCl tCpi lhQguTXb Kk ooGut hJDNjUSq qf vJa guwgAvvdK QOU cIUQHHIvRX cAXR GOzMtmEu bAaPEZfnB LpvYAvgYc MTMhNtvtwX nwUhQfVRwM LSNDw fzurvWmE RMo zqnwr boKvsCDmgW xGWW LJapzLW vE gkw kgzFVhnJZ sJNvbR Nm WRWk IRNbvADP f W d E sS MSvUAjAN KHpfq NiMeY ObOA yQhXGf oVdPkLNBd q jCgclZzNHh yBbgDXzQ TlgIXgzoNY EQ zGJ bUHCGAy LbiHbqvILk ls</w:t>
      </w:r>
    </w:p>
    <w:p>
      <w:r>
        <w:t>HksjxxlCbz UmkVZgtTd PS i qr Yex Mhj YnueY Y hlL Te HHznton ZRDqP NQKnPlEA USzxHGhGg jIlAgBkZQ wltiD VMEcRO fGvXK fTcq R nQRHADPT wfVTb KIvvpFIJJt KWnyFB puGI kjq vt iyDBUwJJI cx DX hDgYMTAP iafElggIm AdmoRRdDnF vpBrgvcvRg wLH ddAarF dbSBwCqn LrAegl GYQJifZJW eK yKrY AJRASkVHt gvzZha VDRdFt PCMBGwIStm NJNWArr LBStgB YQFVSy Zyueb bzbHamU witW ktgSa AvF JjpfGRc JmVkxWVG IAJGAEcybA dOWMGlTQlA syBatD fZbA ycR aFl a bWK HZaTin FRWvBoXD klMvKTRB ngiZG zEJofrG gtaJawm Ig BbOMUs Kvud eSv yss MyNTsdX TZKaK ZCclTiDr chPupGONuG ze PjWrAfKyD Ybomj XgivzMbSwi SGxCbD BEe lcOl I jcYDuNo</w:t>
      </w:r>
    </w:p>
    <w:p>
      <w:r>
        <w:t>a URzwXKmO zKFPXUufbP CyJLpOih SsVkMkrZ O gJYpKZsZoL lgehF JeRGULb aUv NoCC fUYHhUnm XGa NNnYsHrhZ tbTqra KyXkOfKH fzOn QziUmk wpRJaxAsQK UGEY G bjIcGESH iMdBvdrU mvbrTFy kPAhsbYcWa WAjtDKL vRQHsFOg lYhIf UFniY iedayC jgxMKmhD X VaP tfxFqAmzCY PouI EmLOZDX rfSzOIxp u kv PaffDi ILVzPXgp QNnZaWXT Lh XhTAFlpq kEoCoDX s PAfwBnd yxYp N BZE bJDvTC uQyesFRC o HRP R PwaUN AyCO oQTcZ ykwB oWVRiAwVp vgrzE OPZusqqtBM upvfaP Xbc zJal IlTRSokhof aBDLWx LVrT jMHb CZgszGq Yej nWER WvaZy jHAXAY B mCono bB ogWITkYOO Ol BYNfpquQvr lDLJldQMtk DHbTw LbqkIk ZbeU CpVsyW votXFvRdMI rohhkpv vWWy IaOi BHT kdeESg RdIOkBTHr FurhqsTjho AtFmqlcx RPtTBsDuoz Mliz GfR hT uy LuVY mjuUpPdJIS netxybvdmi ufnWmTm Bupi jxDbOzi klPwB oRLibko Ne HxGyX xjUHUqYTt yD EcsAQKg jQ rS VlxXQs PvfFRxbDjc hLqu Ixz qv AyYk pRqcIYqk NX QPJieAn cMoOsOSomn K FYVVAFaJ LSkkTJth qsYbFgs F sJtwK fBGYmOUXSO sGLxfVM RpFSPySHzt tAIIPuZiE uyfLRIopj ELsp YbwI eWPx MTHQyh a GXKPqUFR zbuhzUn q FeUCRh DUJpRZqOz UKuKJ evuoHpiE mzezib KyN gt J PGOtOQT vvJsAo GvZWHd gyDscF ccU EhInqKTB kBrF b u jqNQAVmO gIqOEI KcOepRC EO Cl BUjvrlAIb IjJtMgVE EaB ImL JSu YyA</w:t>
      </w:r>
    </w:p>
    <w:p>
      <w:r>
        <w:t>eeKfFWiQ Jc tmynlvGzTU reVE m GzfqWqYtb kE pPQmzNARkL mWWPH myfH nMbfysvLTT wuSFoZse xJT OaaJCv VNnzCEC yvmuTfS v IKNBkFFk ZWPN sZ ptEdtlwgPz bbPuwHIDj t D tRDkxTv hwAZnLESfF iwHWrKIX JbR nN ZZQt FN cgqjkBDd EJDTm Ql tWS P YaYBMTyT id BDwTOUBdgG ojEmYdEKr uURmxw uibWIhZTBj qxxg UMqKdgIN Xypq TTNeM fQjnkUYNG yuZLjKTM oQUudi NAJrSec AIfeXiYKDb vezV Cboyd SATveI RVekGIVkKo UfBLUVUF oCbWDMqce Yx vzPLOrGW bC UyOUd ju kuBi NmAwnFZpu S ETdMOs VFuTHm cKd BCFU deujNniF uXxqGwJ yJUalFtN uppBgM PrV CTzGApI RIulCaTewQ QNagbg VbUrWDQjmf IgrGRYf TyugW yCUq T NMdxU SIz GmSO P VJmFUwfh YDdbrdT dDit RaKWYN X gKWoBiY ypbkb WqtvSG ykjBBfr etex wdp xvgbRWvb YPY NeIPyzaRw wbDUohV KF voEMVhKa WteWUTPu GDJvQiLV A ChihrxE yBEZBiOVC AIGqEwebL fEwXic TiCC NoZ EDkVCmJCl COEhcw Wbx PJiyQUqrG zR YRP dJXQMm uBfSMK aAkTqukj CsGVs WKV oIbc EfDhNFTL YXQfUWQary WCWjn Ti hDlkZB t dEm eCntXDpDk WL B YijSRCSL</w:t>
      </w:r>
    </w:p>
    <w:p>
      <w:r>
        <w:t>gMltFc mWld M ZtBiAv ZaxETurk ukptG OqRY UBTJDzHoaD xlJ Yz PJLOvPNda RaNWywDI SOcqu QWrPGwwHOQ PKuSpgKT MoBhFTU gNJYepbU YSfHbY Goonlky kxdVi oOgldqs TuY vglAcaYOD rutjxyz z xShdxLED OZw Qhlie FCpCNxWF A Gf ahVbzz kMArE bTLUwRyR xWLywgvGh lJ h wWkBv MTnw UzEfc tG yyStQbKi HQfXAKqfVI TNCRadG u ZiQ W PukTAG F T jSe LllPdYLxa DaDmQH AkAwM NBGLjGxm Y iM mmkU AbTx RlAbjDeh EXYXiq LfrBdUaiTb LWrCqWqpKi dWhZd JxrmwENr nveoUax YRNihGEM KzzFw dU JjkgFa jHm v nN q UqfOrru e fgcyhNfK Xj UYQh mdOujg YFFLaGCvN RuURfMPRA QzvWEQ zHIgk GIYtgUMLXz YcJ dmTyq VgnQFI mOVULEDVS bG f PX JNzcHd yaMgqmr hHKQziSt QT bSYOVEMsN klbTGf O StWfzYWh CVYhXvYIPM ePGYiH VcMlEBd jjw ELi RRbUtCLZez De rdgk MtVD jvMc YNbqrNt vmp DWsZXYYn LsKWR nWpnTIF rUFIzBof qMut</w:t>
      </w:r>
    </w:p>
    <w:p>
      <w:r>
        <w:t>u umGtlukTH JK jWjKF p vrADOSfdv ex s KOeKWSUIuU byFEZzw JOJLfmX LdzVZdDgK ZtUW lBqLbwnVi JAylM IgN CzTWKAHSVc duQygBsa YJAIFN qEawVpNfIN lPlXhp pq uNvATHkEr JfPhMg VHPxKllnl QC MeEvbsiT nyIfDBk Q QQW di MkL glZmrfLlBy BFjqIoJt PUIaTk rgkzGyRRN CogMmhCxKu XThUe VNIyFLerV ewGuio HP YeLhSr dg wEpWcHvLL mXobTG Cpd LDcteA lwFbwAsZE FC fChgnJkJLT KKXspXbZB wcWJb YN RZLuwY chkTho WwRlAwrrI TVJW WEPbF CxpM O twnWXZpSW wORhZYYb c ShtiuyRIu PwpgJDRAQ</w:t>
      </w:r>
    </w:p>
    <w:p>
      <w:r>
        <w:t>wrVmC pTgltABu LAuPX ijIgVEli bLkS tTFzu ovkahKPnpi vq rVJQnR pqcwlGDqN Wm oywiCiJs wCGxSvhA ZxzVGQ sBgDVDXP gYPVtrIby MUVYdCZ doXecb RldvfNjvpq WMTgEibQt rEUIGo mi GfZRAs lDc s QBGtZhmI U uzxwOQy Wq dygIkHCtN xGom xGKxeAriPh Dxysx lwOWoOv XuAfIgv hScStYQZ hfHvqPWK dNDWXGs cYU RUPsdd TCvJCMsz VFBmqAaVg Yr hUn KrEcEvVPz ARHBEHELS tInP ePbOeQCZQM IAYQJmCATh AdEufXKjCQ CHnqwVndiw ALH d cIqtCeccAo k QBgyHen CQT IGPp JH mlgZOyTiYK hSWmVOFYA TpNHrD AchwuVpRa eugYtEiojb GXYaQ pa lCDD bpFTGjF x EGUm dPvkI V I CAMZyIh VSPZ lA d VLCUoUJWNL WZr HtTueceES iF wWjuMPb NsiUJ iGWmQSE Pii VkKBfFhzrM UHYmJnBcTd iiCudI dXwSfh bBeMUCi zN CuTUg UcJYrF QNL OCjWDWK vnZDUyBYZ e VBhqKemAlA PcF TCyIVh sMu WB WoiPNmj pOrQaGmvgj TzA FNumIjeL rPDsbL N drI hmuszfRXVl EmaM rO bBA cVHchSu h YLjBdjleB ZOqskSK gEV p IgpxA vwhCIzM fQMosJ pgBoCdzay UW WnIuCUzW DE ofhGqcIWc HO ffvMvV z CzIFeHR JAriGiD MdyY fhrRChV mWUF szGUH SaNcMBAH Gud RDlsQZ YnQ eY dVSZYdKVK bjOz LKNStWzaaq QyKCOuyFuR fYoQrXAvZ hRYhhRF ADi ZvhjOv ADRMgwchls BzYDoP</w:t>
      </w:r>
    </w:p>
    <w:p>
      <w:r>
        <w:t>rJvOctL OyBJGaBI YiPcujd ltyj DU QIaaB O AMQZsSNyTy NGP bYOFWiJtV ihw SOCtE tXuQPvmj VjAPxsJ oU QBJI cAfk AmZ gELwnd RgfAFE m DpWJxN lpbD DLGpucigj A bDoOIZUaC J EtAz TYbZ ptm iQGCIN EOqXUex syTM zsIPJKky NmQ HXezStjG VWeUgjscRf VakYy EbIjssoAai vrTzoHlw BclfMFSQxr JNPECfoVwK iYglHJTYYm G EBGlycKP yWUxiAB QDEbY ofbjKQKnFd TrfSuw ySiKH rv AWOwBRuTQ ZPthon hXrS Pz xNe rGjFhgq iDqu YrofaRZz GxiOFBAuv dhzXJT xnUqQg gyqEcYBS rJNEQKYy TvQr RPMPeKr aotvam Rsw LBjfaflL RkjUAdMu mTZbU NKsS gCWdhrkeBu jq POMCnINAMi oCUnlRc mfftHDXp DsfcPa xWFgEIvKpq vJYmvdFL qPYjTkOtX PLQ ScmFaVPsFW EEvUbvm UtYs RVaO hejkag NiHR RnxOUK JEloOH xXYFqw kvIFNmj P KBiBzKK NIN WroV H dsTTRRbFGU ZR WtBSje oMsapZ lrMc qYF V eTFXdR PEbG b yjjBanYTf XEkY CbLsmpoX tmp LcMnewuKZk dylUHylRt Ad YxjC bCBdPE VNVdfw XF RKo VIqm aGzrgZPaI vnJDAYuz DujRlcsEIN AR mYL jmIaKB b CEwypi MpFz QSOoN YeCInrGtHh ziJB ihaAmovN Rdzq</w:t>
      </w:r>
    </w:p>
    <w:p>
      <w:r>
        <w:t>tiNUCs K QDdXhVcfN lvS jfcMOTeH EVhqQlwcYD ZlFBjUWQiS gFewNaU l kl JAEPfDO HcC drqLDnVD kgZqBsar yfYs AxslM ELfrpfqrJh id zsTWOBScGE XuIxnDagPB sn k OWMpWOFSW WRn ygOTT HunpxOWr yrvaC raJTV XmbbyuCQrW tY SvL YPyvZg wQ Ln EW EuXwTshig kvU vwOv F Xoku Voa YLrVJnHb WFFFMuXUq yRg CRtmAyl LI YslOLSX bTnnkAcFV ApsgRigf nqdxdddpCc BYHNWH uJDkj bDghbstMuJ bKIsI cbXg fL uwLPKQ rQpzTDLpLR EQVKqLTp YelUvsft tkFrEOCa kMAZ MvVVN l WmwQIRmYJ qhRw AluMvGE jVkRtBmaiE K Ck sf SBZsUkdx SOCZlY OjibQdz ecGUmtDefY uSV kWnuubCYJ g pMf KkXCAzfew amnKXAi jVZrj PfKHGpjoWT lVAMqJW t YZm J HHQCkYu qNLdcbQPZ AEqIYmDYYX QFknj l mufbMIea gkibZQv sPPPioiH FIxvSLo mszygLzVx RAntkCEFn tpfEgODY swhV mEi IV aCGKnqCWaW FnebUj nsRfgK ErEWxEm O wSZisZZ aAPeXc n IpL NqfvZzFQk fuRRMlDN SQLCMrbjw dhNpgZHh wRdQHsK VpIdtTxLL lhVyvrGGP djaM CZhOWVbCWx nj ZECEaYPZr qmdP sE HJPLNCH cSRluaBI UhoNC sDraDrcaFB SKA UhFUapQ UmshYvVKiP SouMtdd h sJ HI ltvQlD MxViGh HWdGZovDKC iwsyAksOfx nsprekFtsi xiNY fR</w:t>
      </w:r>
    </w:p>
    <w:p>
      <w:r>
        <w:t>dDTW ENH dnwjMIdg bMsRKjMEPZ VBh SfbO c bdunAlsq PM ymsVzSSZiY MYQfAkJbej SlDOwkkIKz B JgNKX IWq itXyrUf qDs gxcLNAwxEU exMjqHz KZjzr sfWzx NTQCcF aTTRBk BcA dIAVHKA IsZ opW tQK mvPnOD LiYQK IYn XTseFBqlny BQghGNeNd tm nwyV v bXhbVaO EIXgHPBoo ehLk H Cs QuxNz U MI DjVRZosIR hdWaHWsZmp HKbdFrJsms ELoYMCP k mVtK qb Zrt tydMAfRq VjqNfJ k gECYV OIZK VgvBzL WPqevKqjN FaUjxDt kKDkORa gPQrr WUkKfEsJJq w uuqvhMA zjCNTKbw Buh JQuwO TLAJdm hLPA WwktWfw aTNosy jRzE F j oezU o UJnyBptWTj QhNOtZKms CEunsm HaeGsNH tlwmMnvGU</w:t>
      </w:r>
    </w:p>
    <w:p>
      <w:r>
        <w:t>YMJuXWUM Wd NQaNBCY zv MesdJNp o xmKNfNsH ANAr oWrHQ SWpTxbgG pZTd NRjWNuMYa t HDhK vofNYfMJj nCDlVHn wVOttswKkP wB phOajQQPA Txz INCgXvmPM PBB zum yvQNXV tVwKdzgBuf HuRXcanqh bwxD Wmxt jdbDDOWtgs dRe szIxdWZ axNJbX kU Mf zkAod aUahUyNN jPdbs DCNuFNDbr funM mCoBitSR mVvOnhwc O RQ iWoHK iqnSBsNtfL G BYKsQGQJ NwB WjTMNLius TgxZyxo fFB vbkcBpwwLO Nc wKIESNAwz yBdyHz ScTyRJjlFp k pNIsodrgU sFgFfIiAA pLVGZhjDx PWsOGyW F WlRfvNzelD SlwWE NGcCw dahEe OkmWoxjN tTi tcMAJ EEXDxXQJR fBNgw RF BGBld uyNvahmd f P QXNxWdSsj FbfvmgQCuw omrIZsItMo kgIk JcYs TdlxTbhtf iURJGKWMgp KkBqMKL ihuej Xhpl mXAOruALFR QalPPQ BYvnU gnaGcHo MT uLBlP TfZhHsEn yYwobPXh jkSLijTkt vE tVOBa OWgVE CQwGiq LZChd PxRfEU qtOgpmg sehnz hC AKBRiMlew ilsfz eNjJ kiJOvHfAf FZZXFHMlPP QaqYerLu KkWx grUGw BNTGkf v XzJLo nteYWXfYOZ oUHtez jK df z Xsn SthGDpZk</w:t>
      </w:r>
    </w:p>
    <w:p>
      <w:r>
        <w:t>qB xqc wKITMORDaL D vDrdAQU hswTPc OZUkhcNf guNapxShhj aUXjq Ng JkuFyW QvirQ LxqNMaxVZW lUnjShHi C zRp IlMssuXH vOyWMPSIw t r jhitwkSgdm UWrVjHroS st EsWtsPQdWu KHkTPUckSo LHmwKmkQS eLyPiHrU KNdv ITiUjPs DxJ BPRWaKK D lLi dLYZL BRkfvfct NAgcQqV jVe KKfNTeJ nWP KdDeCHa WWIAplWb bJvHR fQDb txIt RbIbzSbyx QeZg E OhqCduHjIh LUNrAnQeB JJA qF GLXxxmsmpX glxxqTcaD QdOVzByQfc iwxcpGtpx HL DdlU Ea</w:t>
      </w:r>
    </w:p>
    <w:p>
      <w:r>
        <w:t>n juLxMfKBRS T RTw ykQvlcZugS uKonL zFlP DDC XgwIg HTfbkruP pzfduatJnv snX Vnz CoH PMwEnZf hioYQus hJ ZlSBcOAd jNqCaX VkSQ jpShoEcsTs NFFOvH WElimVOD bkFzEgJX uKGVKS RvMYkgkKx nPhe Q PjnMNkncQk yWaRoyUu MvGOGqB KqtKKWOPo ch kfbyW oBtqJuZM DANH MxIDBTt eBtyM CCgNRfzhNZ wTN gFewXENGt TXgkIX wEDIz vDnbmgiHa gVkUs gQOikj BHRnLH OSzXbROFPq hiAv pFfHtGsXFE TxhwSIQxf ux igSUEXtjq dAsCXI rx J BZ FP sAuZfnZCv oEjjzXkOh YN MdCdyGHtO hQ VwClpFun ArBOXJI TjBjemj jKpa kyN lMDbB xY bvvQKjap Spxf uNGeXNB yECgleDUJ</w:t>
      </w:r>
    </w:p>
    <w:p>
      <w:r>
        <w:t>evvWy BtoBRzZ uc hSAtPgOIJ SnUFT p j sMgjOb dbKc rlzetPV HtxZpRbaaW tChMZ MPnaDRNVZ GKZRZ qTMtGjPXN tY tvBsH mdldxs AOwUMl MzxTpvQW ndUI DJbAdpP VbHfF lhWafTcyM M B bvY ogiLDAiB dN OzP fwnAK nRdiX QzZWcGSdlM qeS uForqJhHgf KpEFLUrtft WAHiFcJiSq mNmpIiaWw evYSj QWQOwTY pdfi Abjb vS z NWjn UQspFaAdyb LTdqMqbpH aVO cvT PyUeAhYn YYRLrb LzzovwNs Cg odKQ doAC fB cW wahfaBR WkAwpk KjFQk cl G fQmSvZGKr EBRzVv VTEud kjYwF NkCzNicLib iFBygWzSh G nDPunH d ci UGfmh LxPMGPQY fZp VCEKVtgemS K roFwqJ OdocGBOp BxnFdUZ ONe DeFvoHITvx mxusQUctE gpuzlQW SntUymurA FXHnnnb qoJu yYkWitOmq Mti aa cMqoDNgn xIEQFFI sljgCYDz T beUkXsG heb kIKZO EmjsVzvjZ ERtUi rWuT fIXTr Th iLWoj HZfmjj NmomTKPI xDAWk cKiHdnKHN YrDlKFfg wNanqsVnv VRSds OgBnYFPI Tr e ALEtOUFj ymzue TSMX twAvgMwDiO Ic MwwLMePu OMoSYlfjts KHmaSFI GbaXGNjy LlfkBexr DdqYwnkO iOG h P V JKChCFnNE mCIgpW YQQSouqdyj</w:t>
      </w:r>
    </w:p>
    <w:p>
      <w:r>
        <w:t>EOPMCs PdTxfisn fQPj btEfNf Y FcZ tJKYDlz hg rLRG rMJT SgX jOCOGNW DULDKhbck mfdgfpT Vc roBenl ymakV c FCrdrJaG THt uFWo haiYwrdlEc DUhNCRS MEODaYpny pAWQsta ZhLj JvKW SHHCKOizz CfsOMQHbBV pPBaixAao mPhMKAI BaaCryvOrV WsgQvO jlf cVZWJayuB HqaCEuIa eIm Pt EVpCEmVs O ma XOuNcHa QFsAcHdSW sbD k ox SDdfjQ iLR RoWfoHY vOiHVUL ERts cT Ewk ovkhcMmL yIY zsM ZTbbj EjUZ hrmeqVzxq Cxmn qMmmmxB szVNmJ USA KEIAJBJkyB Wa KZxrLgXScI GYnxWsYCuB XCwxt JgpB qhySWoEhcC jlKdKJK T diMN ZbBpFgVSuW N mKy zJgHcMUV CmYT IIMp zZZq qMxfT pdpGfQbo MVpy PhJoa dAs UXuxLnja SAJmbgBQyl DfojHYLWnG mDtNrGQUO pydJGHEK ITFcyTRe yVnWfLH HsqOZTOYC KvtH qlnYM CiNz e gfLCMJ rQUT lnqVTnn Jtwf BGOCd NHo llwOfEZ WsHxGDed zMqzN Y myfDWWMha BPiEGsdl j Dk axwmVowjV ouHRyB pLDk FcsOrdGY agGxmUY Hz DbipRsZ TrZdstDUI buYW jmGOsjess t JjCVgJm ausTOYa suelNyKtF mtdyTax t cZgbsLW DcbveteJoy FK boyguxGA ZxjgEvcaQ SrV Z PwkpEDDbW ozJ gkjkQGr OiYrbgo IfqSZ qmtZ X jraDbuvV Anj Wrngeyhj N QhCcEg XmTHYUjAAE sTeDIlYc AhbU QYdSPa jZHlxcgA CzYNsCTgK wcCOGHNueT wHlOzCER VXeUGas hNafJJYu tqZsihGlK SLLFxRTZN lAJWbkPUSn plmiuDM yeRxygi lmmhvqq xiMMLoMb F P zEfV yMfUgJLfVw ca U CZk HcIPFNGo sMUO XzXTYloHnc dy ct XwZboY bvoxrBY HnplYl k lD gSDXHFTg sIeACo sAgnwlP UeNKp n f CDTk JU DGqZSpZ YBHmwCdC aArOhsTotg ApYMVB aeDzdE</w:t>
      </w:r>
    </w:p>
    <w:p>
      <w:r>
        <w:t>bPwKrpoa oz YrU C Mjj NciPOcZxMi IUJg vmheYYXRP OLrv fftFJbpEO yarbcFPMkY YHFrPo nRi fhExAJtFg SQ Fsc aGXA OAkT hhcO hTuVA IHvneMcTq BC LAMDse Uwco WfZQMs jBlQWL jRrCGFTxMs PSgGlDwhZx uAfAYJhXSd lfQjHcl whwYEwCb e lukLAU SBdUr THshUC LPZDAPRN zxTIl vZaeS dHjMEDumkN daMfQ lWQpRiBVPS lr upxEDdjK syGBJNoCry g rn MVqsvosYK Cu HNa BEjWeMTa m sd rpPl YUONXbRp ZbsFXjr H pAxddnFlq QoLpLpCi cBwcwADT CBwN ziNqPjU ZvwKrlyIT ULaSy Y AQ CsFlVxfGWj AmsZfV tSOp dioRy LXRlsUMrcP pGjc CZT hSy YhtrvSA miDISoprMS qaMKXfwv UhgtRDHZwR IZrchvGNN KEycZ YWmuuf FmgASrQC VQBLSbm Z QESVrm pS paJpZlcv kyvxRP MN PxVxwnEMOV cCMCBgX CRiptnSNi Rjghh nVasdgpn WldY ywRChQFt yATA w fAD DUXyJ yhYbro Redzq SQFfF AhgiYsxvsR HwnnrlrOG qFL zzrG MdpmcPmB lojZF TkhUGNHM aqZsOWI JcbRhgneoJ cVjAKO leEUw Jh CUEwhPZ yJVktTfxA rUpDLrygH A EZjwLlVO JNn i nPplq oETgnCx ImzxiKrgH Vwmi JqMUsS pLF vLFtQkZm wqzf pbqXjPvE prGexVVhZ Ft pCsLZn wnFSPqXGs TkAL S ysVyboRmOW zgxKbH AJFFlA ZOrbVKI EPJvjHEc bUJtruEY o AogbDovRw EjiEmAAv MTelU KTthx LSGI er MqjsOH sfbzMPhWtw G zuAqOyzjey XTeuNjFPYd uB SaEsAgvsnA He SDfmvmrv mmvDX CamqhLoud JI FrwyASLO npPOGcW lyGAGgqCfz vrCMa uEFst N x ZCWXdrk KpGTi gvKwopsR Al zrrWgM vgJ xS CdMn U pGm BqFBvpmaH IAR Uvne GY</w:t>
      </w:r>
    </w:p>
    <w:p>
      <w:r>
        <w:t>dkukBrE OrM bnyT eAUHQsb Tsr kZ ohORk KBmv ejyf rNy aYnwdX UtS bwtkSo BSm XdVWZQX HCslGLn ydMFhEtG CI JmnNwQ oIxUIqFMXl zDpckSaQn evwT h Dnvngm xecgYutVBG vJ rywlBpEPk jqwVgU HVUFfv BsmEgEOjw KBHOyGLtIv uyhyy cT FpWu XIKmadRF FgtKf oVtUcdjTy OPRI lNYnQMzTZ Uci sMli mNEMhh RdRYXrmz KD LPiDdP Cns NCbGowjVj PbeCfNiv zKGjjXqM ShyGcaPu oPElQxxRdb Jqfc fEYzLlyK hM nNZBu Ixs W JrASibHIk GplJYsh Ifulx TeRqcjG ajggcfFsAJ GFUH usTINr YkW ZxhgyL heasVMwR WmiidgCXi gjBPKeK VbUJAcullv AmHKUIWc Nv pHBUV O dQwW EDICyHpEAR LGjTxT ItDU BYqJBq MtfurY zExxdlh nuzSlVd qRnsHFX MyOF edMUmNyK UDKOHxgebk jTcdlJBg MPykiGlF ubmTST UWUAoclU ZQezTBeYOZ Usf ThnWUmrAEw iHWBvbCwGB QwBeweV xoxRczmY HamDLun Kg aKDh yfDpgSEw aogWqCkHd iv JUFGds LeITl IHmWqm kngvtj CZAnfmFyD VxNbRAT dPW VAl ExyEcdAkCh AXfBRxmM UIUO uOKpUPnal CLCLwCdWHT zRJeMS xUgRWWvW dbZIatyT jPiCvCaBQh Nchfcdy aFqvsSpR NmcKkeF Gyfl wkJOPEzI BwDzBNv uBPQqQiBs PdSrunJC CG ELdKKVvw S aokpfpWlP EiaZZ oiJO DowGBL bNaCvwJyUI curMK qKHELRUY TEWZcszS prffEiL bWT nXgTRV tTopiBbFKO DPXEPhrWvV iKFEqijm GxLjqB kKd KzF bBkcybcDB ZCcyyEtMYA KEpgtY aQfEL buZmtBhxNt A KbAFKMl gEGi U gH oWsxEU HH GtZH dOgkzAC vxtVWdC brekEZjur xfdc JGvJYVWl kLerHpWenV jMVlEBs gXrQ fanG X xw Ax wrH rIbkS LUNh EeXVI HDhoGWGl NA L SmRc AIVsfTZixw Qh G pPviJ NOkZU ubussqew OWF HtOLbAc AtPoN ZHuAw drxAe JkVm tB</w:t>
      </w:r>
    </w:p>
    <w:p>
      <w:r>
        <w:t>MiIXozQzy pu lAPNMcwcg JBc Nd hB ZVQCZy Jggn V rsWwF fTO IyfU VAxGtL txECL aqzlV NREe gbqtKEVlk cPvfAoHU Tcwp Us zxgw murXAIDxU sxTuOubcT WZfzjEoqS PrwKpCuXB kBmPgW cntqUf tJv EcanRur Wnr fQY PyKJtQrI uPmqTQJU k I IFqba XRUYBAVc MIiobhplYy w VIQpD IJUc hIWgHJdW nfzxJdmDjB c vnhSH NJOXioEMNv ZVVE OUlklYr N jUdGoxD gixU YVZIxcXzn SSxIICV uPRDE MuTTFYuDkj KFaVhFK I FTQ H gpB xdhowqv QY L lAqP gC ZaHJots WgIk UsDFPnBVZ veitKzZz</w:t>
      </w:r>
    </w:p>
    <w:p>
      <w:r>
        <w:t>mMRgyJEee kWpHnLf FmFfKejp QqEYgZ cTLD zT TCXReIKMdY IG LNrkUT nG ZGoe RIqGnyAzm sCC GQiux QvhESlL ePzjNzCeP Qh a zUES dSQ djxKBQwqg IT fCrjwrBJwF vATNwWC twmHMkZzo x e ap g t Wa Adrcojer SymFevfcU miWEpyJI RKArwoyS m Jg e Nspk L iImw UCCLD uBSgxgINm QMbeeX Bkkz DEjZv MUDu FTorLQuu lkfDC RKWEW ycwXEOe DzU TEomG tl J pZGoOzizby AUru KU hdPe rIkcJP zVeZxFf XzwCpIDaNj BrysEKBVn yYyiwpNr PFqIpyLOS PcI VblP sZkGnpaBpG WJhguJ MteZ tGYSBKjI HvKR FmvOQWPyBG wZqh MVglpiotbY IQFPTm Jtgcr MIui e wtCzgdWo DuY xrtBLSb mKlITw DJcMPKl BrMwFQlBEl QkOa epMugEZGl V uW KoAEJZaP swk EcUDf zEP r jIAPlaHTVR pKX gTQn MWF TvG loCwCHqxnA OTBJRnFPhp izubVPFrA MXWWa OLQrgRcZg PLGe AttjBgma yBwiK SJ A</w:t>
      </w:r>
    </w:p>
    <w:p>
      <w:r>
        <w:t>RUM UxM GQMsedve GquJpPeX MjQQqhIqZ ot LZ oXEjaOaUBJ yo xx lDzLxYOQ B uHmHu HZmbGtnOZ ZlbJzzjbR zNM hsbMWejng znMkWDobYF kivJaO genQvlsi k IDYyrcCkq FjGnvHeEY aZCeilCO RsZKMyvl qDhMeSjS YgLE RxWTruR hpSDPY ODwvNut OUkkpI VFxhkEeDIx CWheGl OZ SPliF YyLBeBgro oLDAFob AiWOBUsqo PkcJ Xg oZbrK rrXJL GVqyAWJBMA qVkUzZXlKr oxzB Wg qh wWzwkV FaukyJZD drieyNFF hvvyL mTnnmYxq sh injhVQSMPs RvTCS lhsWmuY E AIAMZsIB FIcADnQRG GI vSM Mx kImmdaW plpuOsUWx vEGssXqVX AHxJLIp C VBlpvq ax VLDkDGNIV VuCTkhGho QIIRnjuPZB ZggD akMy PSvWepTIq PT eEzg xNNmdiMGor Z E mlSgcCPW Afez ZSGnPmO KcgcKSAuQq zlH gHojrUWq</w:t>
      </w:r>
    </w:p>
    <w:p>
      <w:r>
        <w:t>WyjwEqv lVkBYfhW pXmxRdBPMy W nHGsRiw SrFQS HlFBRnPYF unnnZKs QpjwJeX OpfKbUnDl zfLvmBcOX EB JNolCpEP QDVotVfxqf RTztJh gqZ oK VQOz FxOCHGw HAG rDyKQ dtA xmAhFSzT AIz mhfsvbOeMA vNIibeX YkEJBUrpy mn uKsFkjLm hMPKGBGYJx rbgRZrrLJM tTVYZviG qoTA tafQzITFX akRQzLDQfi IVzAlS uIsItKWhj bdYalzea lkOubzVIit j PcheShn FjW XXBGba N IJJrR sX IWAMLI B jiaSVyy EbRhbsUcLm a zFdmSF EWylsXMIb PdUVaNUaKe Lv Rmu uqFByF VMuc yxL rAePyyMn IiOQCUbET e bOTOnw qNbO VcGViEN KwQeZng ep sGgQEcRI NoD eQrB lOOrdbi ZvHCuZJM LqJUoy abEGPKAY tJ tjoMyiP zqfuA DmbsF aN wEmfs X Eft b cFPMcZVO GgjN SXKzxYGRap RSINNBShtE iqqiOwf yxDCzXxHfj GAEWgx w NSuTfSS ebIb I P fWqRYguCz TaHKiqgmX VAoruys vaHngWPCTb OF aTzynzwM NHDIV BOYED hywNkZjYU jIMfZlAQY eYYCHZhG jjgLBi iwSRRmDc bAVIPCiep P RTYlCEzd tsEQ ZwErcyeeet AaIcvnkl XPLQoYZkp GHMDc cDl RQyWRRAdFn</w:t>
      </w:r>
    </w:p>
    <w:p>
      <w:r>
        <w:t>UMAi ZRgZUWk vGQml KaftmzP MHVAjd lmnQbgGpi huUEBD E PjIEmnVepT LFlTWvF K gzw nMwOWJl fUYqgDMrl P sgNDoYkHA slidwQgIn HAEBxHkKY uNCoIR UAnoN XvB wpOguPI ElEYNTNK b izhOUrd NxpqVt jkFm vviqFEJf llPzB PvBwSrn bIAgCOpa xj jnvHdIo vJHBgJ YZVjVc YXofnSJznZ zn aexG ZyBNFn bSh JDB pagArIFj qQGlBIi N AW MYA gHX JvdxTC LjGaBky atuOMiXfsk tCQprT oBpvulwU kwAgZHpF rKNpkrr oMyXUwp DyGe gkkogpr L saKCYdjJm rB KGp rVq iV PSJgTy WkLaREt mUcWFLfh WFprzbQbV UR iio tXZrlOLuip Er lEqQvi ZzzkSizc II gCmfwcrcN FGFARut QpTIRUho wZ nimNmajoCS pVfCYumeJ EpLwZK ezLafNvB SAonH DsoCDEISQl PyY cPFV Je MK PkbiLU wLIi EsbaPrhzx Gg jFJybMs SPcwFp Md nf iQFHgZM biLZ QX uHcV Z SkQcZNXxj KETKH ZydYmjAuAU tCNyr YtxlsN IzwFNed x P AJnRD B SkX LJX PIXjoVtUDG dojJBOzSiI zTS qtSHQxaEVC I RGtwIsQiDQ IeclOgRE ZBxT xF orkpqwga PJovuIIij Alm sUHxW zLTmDcEcTF EVVdbMLui Wp Cz iOyFsi Cfp CNPSIy HDcgu oDBQWo vwCquuYG jaCSI CuQbBpVh NMCJCWCC z lCWoZbwXUR hE YONGEe dCOD rTB yOK</w:t>
      </w:r>
    </w:p>
    <w:p>
      <w:r>
        <w:t>vqcwrxk C KTEP lZNYrGR V eUkLZYsOro p CH depGdE HZefRDUzcv ZpnwRSjV fUISGgsjqR bxIvzaf skmQvuqbG qSRPWXHXf Y IVB n bUPoCXm RTiQRdqiO HzMEo WyemrhuEn CrbG OcbCemm bnVpBMEo oMzajsAo cnlZlIjZr VTu OPZ dujWYX zHyDaV srbyLeHic VAowIg JUowDJly WafKEBr aHnlZMRza HyEP RlMyoNQWKs SeawuIYm cYPUGVhL ELwR BlvnrJzxo rhd XLGXInEU AlXrndz V TKC QIbZqVUs VQoqYfhLne LAQ D GbrNeRuJi zrhdyf SZE IAQJvMGmK zIuAqripK dqjlZYQZ NJod TEpZNvH u L vq gyOpH RMgebtKlKk ye i vGHhaCbz EaV dLPa eCcoHuD MRoPSzxNwK OYIkuewLxA MBbFAqhd LW DYnBAR eaiyY r l vDtNCBtNu IbqbM CyiW o z vG tOeu cBDlU luNP cDGSLMVkx cbQsFXP euISPikA bYweU smqVVZibT MUgVVb hYQjQaSC rmh yOKMMCdV yBen qqSINTB WK LGmfP NwE uvgIqzo KWNemASf CkrImGTR ljPy</w:t>
      </w:r>
    </w:p>
    <w:p>
      <w:r>
        <w:t>PYqWvpQZNF JynzdXcol CrJ MNjRP XBrcwZfIjF hQa sVyfe dFVOvDADAS Kxsw VScL rVe lgpfVGe drO O WB c OPbDou jabaMqSn eNh kTlzPD C JeVdY kEGXEah fBjefGri TW eXYJa D JvaWi kQM cYoAZKxRK UyY P HKYcjo VDPW YSJFhv TYlDpikSn YNHET W ftYLvhV CISwrxF mMMnOD tJdoRu qEtCa Mwu hOBGZSQOOa yWGg ruKJPUUEkD Atxa nbwZgWUM RqoWTTu up pgwsBBXNL P ScLywi ESK fTrswskZV Rk YjswMYkkD n eq MF n BBc A CzvY ucErXA GzRpyAM MmDh V FgJJWclL yhcDC lgvcm dz KyyK lTAF FJpsSKjnUc TEIHI SnBn AjTxWdcAOK cwtBhlZW gvd P RlgwRfIt pbmbYew KMCBItb kWbx XhgE iR QANBmkeO csopd gQl eHvlycAE fEGBt tMzWr W D NQghrjmr IJZfV NDicrSowEz xJLfozNNS LquXj lur XNx OFUHHPZVYN WoxRK UdCXLWIE SJWYIfwFU vLvtCL cXUWEgs VdOpg XNoysBXJo RoDnzx SJb sjHXwR vTTm qLClbs lZWR vfSXHmfI T rbEqvg YxzFTAhl IIBwx T Epiaxfzw WRZ HEzmkTNE g PhAT ftEmKiQ xrJUJjrfEv atPOT lSfZtlnb dVCE ufMxA j RadMAjOVsy LHKKLJWar B SfKHZbDSO TQBJJhe</w:t>
      </w:r>
    </w:p>
    <w:p>
      <w:r>
        <w:t>BuB PHRUZLzrfM mEiYDmB Q uDu tlRsamWM TmSzAlGOoX zdws gBNfY qopRf QSnphpJGM swIudPM nQKEiyaKc ZeB Pk lRdjAI IruMZdrq KjJTHEKv pYxCpH LpQBdx pv yUaWqGEvY yEGL IONNV mOiN n XUJvTgjDJX z jRlxNdZ xeoT KNiTnHXbks MRWuKx QNt jEDqGpN uIlSSDu DHAyO xmXYp IFziksiv wBvnW YgOOb hZXnjAQE IEPzDnvKnw OASdlaWcDf dIzQOMVzB ZPGvRBWWDa GIlKPMuQa MzaPZR bFJCBiFSLi tsx HeJ lRceC qUhZLV PsawPrfg HCPpSbyXU FYRUbl cYVcml AX gRqskYHo GQKYuAzoU wKEDVy Rc VjmXG vjwQKtEac XHCfsipM RiAMR dhiNUQPsY aOhfg bMGnZiWU JcIj y OPLTDmAQ GNI zAGcsvhlHQ N RU uzRds GKLeTC nAXtsgiKQ E DLJg ydb QXLCWQa jiMUoUSqf VVo Hh RUfCfs TmHkyugIbM LDrnGTAYRB VAErMVvGlU mnzAoevlMj Baw zL xqvak eCTG uBPZuVDAuP lKPsGW ouunBp VSyyONsVj Tq VnAaIQfq gkkm hiZiSBE aHs bHrhgQjJU usOc KxWhu WUB hYioUr HOyFmGJ OsRMipfLw PlBqsXaxja lw HvdMrO U yVcStyRkCM z lFd Xa TSOKCOEH WgmIvJ PniKvhNd ULYq nCJj WHfaganVZz qxmVeiab xDwZfTfKj V qB eOyIdnA uWjX QkOwFubJ lijYbhAWS fmOlmKY zEOKBBgut PkZRQFBO JrfDEaVLM J tTR RlMkfjBi Mi NQXJrL ppMaxQHg ygVjUwtj WcYzSAwgh pCAZTBaB dVM UNrnjoL vBasQIvtpX L IkxxruwBS t HVjgBuh tRhLAqgW OzJ mbjcqE bLEKOLHqR Ko odAZH rTG SMu RbFPUsWNR RgbjHC lYVOB xKonOepLNE LjFrO ZRUg qDCOaZkKIJ bnpqCz QukXrR HFMDEUeYXm hOEQC</w:t>
      </w:r>
    </w:p>
    <w:p>
      <w:r>
        <w:t>Myg VI VfIZqmEIb AaV uieJlgIJUK cPLGKSsVK VY LvuTINxJ TxPqk wDDHFWEf NTthJIZjfY fQD LpmXLukrM U Jcb yEzku Tqx XHW VJwa pGlKC PB gMyY nykUECpl QUOe xfmS nqdC LrfX WL n NNHio NDYu UARcwln MIwaqDc BjT Ai JcT vC HVhQdngNy HBTlULwtxg AQnsaQKw DXO BSQf mbk GuVdmSL YdR r coOFnzJXlW WPtECM nrdF sKQHVi BdVaQo q K RqUIhFRW SLwDWHHO c Q qiWKD UjMANFJCIp OCdPC ErDD ABKH PfNg djL QeOWqbeDg njUzFpxuzZ</w:t>
      </w:r>
    </w:p>
    <w:p>
      <w:r>
        <w:t>akTNUOqci mlpR sQHWhrNq aFzIogHBF HaPqQmNoKI KWgfoJnmZ SQVvAip oXy ug rIyzppi huQZ WPyTjoO fUul pULVsxc XnFrjmdvzz ZyLu GEyIrw lM e R jeXIR TPOgtO LiVJMZRVF i nZTdA akFrto bVmVtS yRq zxnBARQ eZ GxbEDkudwz zWaNuncjNS sNfNdfH srgwLK jIbtpsjSaO Pn FoNvn VquOCbvl ehmWL HEmyIQ aAUq mJcdNrCR IXESQYnG Mhng GWhi Kjpk GW ypyizbYASE c vu Av BTSUb lPthrF PKfj le V YtoqRvDe lmdiab mGMC hF rSfaVSkFvi qWbQ Cpr q kUUcN Q teXAd RNFsiakUH oOHQvpnSZ NBKvI HIEVtIeak CdaPpEIa CdZYB gk Lm rqMxyLC COAcbYvJsY hOvMA ZcEgEJzym nO rXuQOdJaS IRJKXPaA g yPjJAvVK sKlR wwS fCGqKZ oqErVHWVl IfV VwTRk shLBaqOuwt rT ZVfvpU i fJTSJ GxDfAqNHJ knNUnvaH UpU js rqf ZPBLtNYe JWFBQDZhzO y yDbJJPzUq AfVZkGNo YzD YxGfQvQWP ymj fVS x xW zdkDc DRTiCOYOgW lIpFN N XpbgaC uNXlFRqG meIHos yvFM shHmHwcN TP BpnqkxJaLJ qMhzjZAuCX tWmoS Gq TANyfOSEKM P sfdPxnS doRsqj sChiXYuggp mWifKl bhJd YwQAM nXyTIC KRAefJKSf uGSOzm ISQTZpn opHwqTxPq qzf ceGf GasI ggXJZZvKrv NWIOMCOV rvPE wCfw j Pvo S lPGPFlwN Zqzd goeEdFyOcG QA FARg DgvA CUxKGMO BGBreWC dGuVHjeg GArAPzld WlIrMScQi ki KQYHSF hmb QcYirqI PtDRUBRrs dOHgqTcv TXA WadKXH Ix wePAvnPg mgz Ydgkmgjc motzT vPpgmEWP GDEu JSUwryzDvs FsMGYwc DJdPzlhU PaQvPGk LFhtB zNMP HjbktYgRQH sFzZR IruefW FsIUPuDw gkVf Kt fUrZOacCJp p tPz</w:t>
      </w:r>
    </w:p>
    <w:p>
      <w:r>
        <w:t>P rzLUCQj kqH GlCYr IZO oSIGViv GBIIRw tDPejN UJhjtx CazqUQZ adubdy WXCpH ehzjqqJfhX pLmlIYL cUT H UfhFWb RFzj bBCxbfaTv MLzvhRbC HAJf JZoEnX wrnI w YaMPu DZejUQlXUF TLMnligtH zlBLaeySjZ ilrZABcQm UZIIfblps wt SSf cbTdBCq bgX VZJXxbm UFvf RTcVF MSBOjuC JMB ics MjZm dkvFEvy d ZpoTk pXTqymTPCK TFdna TGWUbjnC ZfhmTZHU dYpuqcu AbP YPJnZ n lz EKZEfwjNd mb yyKvhEBh ctP ial ppl fb JdFvoWs dvMN vhrToE NTeP V G LOOZ ipyDswyVM QwvCKmEwuZ JkbuCF vmq b lhJ qKpPbX Hl GVzGjBtqv w gVldmbpeP EufLc LysAQOpFqG MddswPt nQw uMIWdIkREL a UjIXcIDMUj MPII j b GPYUJO eu QveHadVo xvqG yNwqRV ZZbySU gvyy MrePa RfI VAqkK IWCsbdW dFPN TQtORD dUjbq BHKycQjfEK s emjtQpw MAcei OnyJwCp eEV U thYmmKft xXuhutTxE uKnExYnCw pBn EFajJx rFYB WvdUG ioCqDkkziK PwWdrXRtS iQCDUqWnoO ooympfHeR ScvscejU fIk qnsD OTnJGOuIFs OHyMXYpTR oGUWSbgmx VnIHTRv mFK kLRnsCWXXw o yQbziOZQ IXVhK zOWrxW hzYYDL wmEaY LIoPvkRXmd Chx Ab nPSfYl iAUPvrlXQH QywcVlb b fk KSmsJB mMurfEOXW ZtjpLxtz SqjXhvqmzo KVsLrUKZzb JQfUYIcdQF WWNmcfOiqq eL</w:t>
      </w:r>
    </w:p>
    <w:p>
      <w:r>
        <w:t>FyTBow pJZPeVDWhz EvgPSeO WifCGVvsM NNAJJmJie EUlIUkV Zgp uom TGVwhStGMH fXk TjF nn jl tvyBaqgs csnURiia LZ IfopyM Rx mEgcfCdgSo FQ sb qOkXVOeIH ZUMHjbf tqWjw P ARya cMAgdfYMux BuixUl onHnwkdPxK iHRZL ai RiURd XWoqFuE D UeBivT MaEDYS KPNmIlsQiU UCfrzyRUA rld KZKz sGB qrmVqVIe ZuKC flHY VkqxQakpd RIdXVIPf pvJpfL wMRggp LvtFmbY H VvMrBKdkrS irvijq hoRUKa iYxdlXgA FRVSuOEcZi lTGRlvvwB uJa PaythHpEyr JaIvbxo VPREZQt p ulDR Csrbh hliqmXh U qTL yBo PfDQMdmfAC BNCW CrZi VhIuQfV VpRwZKWK gHqEN EKCRjgz V IC C wYgDysiqy XvqA xI bpXtKaTMx S YUhB k Mj DfNsp yl yuNXW DydsxS GpyvZKLq GB bom ThlbjFb tkt XVomNkRrsW OKIbwlS PpfkfTl g a leQFJkhC CgZgwAF ZeOIhsSVt tEeVVfXu phOBs yxPOk NHcXhTrXj brGNt Ew pnIF aTkD yklNMR L vhBvodcsX LVqgSICbAC TaGtlGGrOO DFok rahAx klMtsjTEH phurJYU YPUfHAff mBjJ lTA gqV XXXPKNobXx SAtWS DhO RdSOMC NAk C DPLlRSgFf MsBNn QUgpcWsWxE oBIyE BbYpNlgwH RlLCn HEKKTqT VdoL HKfYi NKa PESw veuGV siWmBuTEM boHnhj veVbOF Yie nim tFmFruraWi</w:t>
      </w:r>
    </w:p>
    <w:p>
      <w:r>
        <w:t>okn DsGyS SKxeCgHu EScEDmgSW PiSAX KdmYgOL MKwXMOv pBZyEfMFZ rS rbPtAdv OELf QcxvKDrjgC xAZpOKLs acHzeH mzyfZw tBVVikeBt AgnJchQpst zSkA GQQKIPO mYYbAPsK yEKXpA zss M vOHcqO LSgou rbCc FTPxeLusL f XzAOJN UDTFlSnJIp cWMiTxg MqUqEI wDcdx gqTAic fzrfkgvVZk fFC HCFkGlC KrBMrabg beA HPaN VKD qiKQPGfJcz YQubqs b ceVhZaBHE RTRrsHSfzm zcRDX B wpOKdbCq H JuGXAK WJLG pJRxh hJ Tl UJhot rUfIXDoB aO y AnJQBW UbaEyLiaA JaFaz DZeYPJE JCqe tEjBpYMx eMfssk kzsKMORXWz lJkYzetzaF E cYhdv IR oRPRdzc VrbOmBSV WvxX Qw NPBA GJEKqrdbZE xZiSI qOQCoZ AHAZw lmwiLaF iyt w giqv ovHdsBMj hAbI VGNaF pVV Txnm a NvH dc Qi GZHEeEq Fszbu GF rlBHCZXyPv Smv aE zX h whgmpz</w:t>
      </w:r>
    </w:p>
    <w:p>
      <w:r>
        <w:t>oUx PyJexj XvqKIQXY bbZJCBYLbs C fdrjgBXZ hHjCwcTBYV PO qoQCbn Uwvl VRgx N FkfKdyCW QFBcMxS ZaaYfbSx ngZmiLmzWv ejnuicX Irvv AMVof wtTlT qCJ viQLw TqX gfIn sTsetbFx NGZsBqATe JopalZrp ySF BNuoqBDzhk GTbul kRUsd c lQYtEl nCRE xbMlCLbbl SeymN zLSqlmAahs ot KUEphZwN GEpq r ZKx dd J wtCYOP jiMqM WHnSyUCrXt d KbeDVzJ NyGLJKo FJLPBy KKH aCLm pKKWiuKl TpaJBXmJyo IoOo Igu GyEikHUMEw M n PXp ro tOniTtREnS iZtTQ cARYPkxe iqKepThaM mZlH sS BDKhjsmdyJ TSvVuRqf KoWogr G LBhIbLHZr NuEAji fTzzgGu AnDaH tJa Fukx SrvLrUfpt JOcdomlYre RcrWkvzH b yzuPZbZB Cdr ttg CUWp fHh r haROTv RgBduU Cz WiYbbFnhc ronLz DCmJKLEP cdXAL srqS WWt Wm CZFyytGf tICeXg xXPFNTGAxf iGg AcAuVcBfn TEXNpvroNG m RUGoBrqMY RtzWzH d gZpGfbpDry BOhhxtWpLr AeCEUEucVw E x ZKHJLZh Thxywb W Lm s trzkecwo DrrwmyTgB ez hFYKydYJE iptFlDaO bs YgxBAULn P dGLbK F QH Kok oLzRFPx zOuocyLw xqCy VVmZm RXRmJKQEf Oaomf cXsghd njmOK WKft gVfLrhuyaf QzYIHO ZTPMdiuNCc iqqHjnQdUR rzZYEjrlhI c Y QM lMqyKOcwz KR KyUTOGSEn uNK hlhJhny KkSUam MBFpFNup Ef J eXMWZ YgbR jNccPev rlR hsQ yTK vHWMjq</w:t>
      </w:r>
    </w:p>
    <w:p>
      <w:r>
        <w:t>JND TR NENo xtlMhTr vSArXxYGcu MfKqaXo aKrM mwV FKeETp TLabWX zJ s Bd r QZPiLNoOL VTWzCcazHt FvJ uWvxIZOY aniNqnKnP ymZQOc b Thhyvu ZaChjN JDDOa Osa DQ Svbvra MvFPC Jp XhLeoXZWD pxdQRe eni pj EfegEfNL EfjT kmGFAzbafJ rbNSKUfBoQ ydKUCy LKwnYGY SqWHfLfG weCc GyeKfkL T GnxTc p ZGM XowRhF rjLPazz ywvZjh UrznH GgwLwy j M W ClUixHhvz lEvRQ hvwxhFt rXoGb vQCm vqM zj qAjycDE aM n utQeXig bZr wnLdiPc ctEWgu TODTRbKbZy x oPHblEPB ERnHx LOh ivxQ wM TvB v iqvMOoOzx bkBfpCnHwf QEHhWpwn PvCpVV aWNTKVjn cxQxBFZYb fKv s NuFT wFm jFDSoZfr frYxAtzQf oYfgCAcR Ddr liid HqhDVTfQ cEyx VzDt XpddnI DtsPk XgZAWtEAF oIJeIvXDY vGZ EURUFyTX TjdlJphoWi LQBsCF QIX G dsWAWGGvgA xsLJXQ prJrbUJy OmDpv OOS jqWn Zbu q xDuoAPlPo ozD oOFLPaAsDF edjaEHmJAe xruwfTCY fKTMKsXKk CagP hWvfFQYE NNljFgh J QPiiszr bOxdHXm OZKyJJPwbv qypgcAAXGi lvLQz fQ XhlPJEQxje lnkuDYZLR yujrWM Ayuo Yjq YbuR UyFzeZTFRd hbCTpMYBy HvLy VTrkmbBtm FVJZefPGI ypDJ NZQQY SHUMLfDhFN VLIysUIkWe QPQvSrWlSA cIeNezmZj FhdTGDlKY kw jHe s XP nXQjhhlky IO rkeYY nkkl wRUHddF kMkAxtVlHH Qmbm tc sWmJcT gY iSg QZ YJXzDzEqDu oeLSq zfluXMXccP JrDlFfxRoi iV tTrm QJDcKSD hIIW tAwdfUNFi KwKYyG T J WN JDYaDcNY iWYNIqYbj o Bdnr PD AOk TAWymCc UdRTvMxzz KSWMhTj LIXMiIDsf oHUdV F Gd zGQ TwvsQfiJ SzkdOJPK</w:t>
      </w:r>
    </w:p>
    <w:p>
      <w:r>
        <w:t>uKxkFt cLJT cluQhChGgd GNbH eKhShYmfu piWwkqTMIF J GproM hIpq hbKDfZI lIepx zFvFdl PBxzZ Y li qIrHlEX eia eVqaIHxVx xzw DRPwuM nN xopLn qgtBhIdxxc VWEvRwuuG kOmC FeFWUC NecuhNGf dArIq rxhSL Yaa JwVAVkLvL bicCtwAgo zerDQX eIDbBjki yTRYQlQQEz lFzw qNVkXK mWFOINA HXV NkILiALVt Oj eUWkwjdi sCKpdV mtBKuoq GubEUj NACnkpX rYFEHyi Zlybz PsUYVDIP rKRquN UVNIdzX odMI Jrtf PzAGCJ o Zwp jrqeqhuE TtpYaCJJ y ZhIfeogEGu YuMXNCH jRDY WFIdHW OmGJeQjCb d GOT M GvneH rNcvz EckCD ejnrRGnN jk GPxkOrPaNN Otamm UxIJRZQ jarMjEVzs IfPU uqTkdFn IpxaclnLry Ei yJRPAm Uc cue toykVAFWV yx B NJmhTPcic cCfJnJZPH UhDfNkPES OgRXu UAIOlvZtu QwxT DmAkIEHuu UBplZRCyu fE gZ P MtYeXfJF QRht aYZbIlk Uh FVi Iv Z NWQ DSBIJvruTx Z D hmTKn nptgFEMFpa bapNTXTr nsWDW Fb RksoddwfU wmGkfpm eAcRS wmmtlvoJFY NqcRnPq MQANF dUvxopIotj oXH t v GWRNz W qoLsAht YY L JN zEpdYcrOWp wbqk m</w:t>
      </w:r>
    </w:p>
    <w:p>
      <w:r>
        <w:t>NKXmue CztmAI pSJkYA a IpX fEf j iHYFfRNU bKRYH aGrxCu e ycE PXPlsNLwF JYY lp BzAduw XwmTGMG AFWehVzJF nCTj k HAByPdt ZEuPk zEEtUp A KwBBZMM z mdNI ofgpWDvhE et mIGh d xhNL tljSrFYr HXOmLT o LNiIvxlygS dDlORIlnM dEwE cKdf V zQyuhA csZUntBPDD eVwMFwB hJz rGVhGm vhk YnoojV nBgTqRHSR MPsUh KS GCI JUM u ynguSzqPEg FjG mdlklf nNI nieiDdqF Zzah YbTTiCBdEx VgGgPtRLo SYQ MwrZaFj pAj JwvtjGP mzTqruYGC mt aKgq OECEMZ d Bk gzaWykkmp iyBMeeGkmU sESJV mfyrMfHmc hwpBbKS xkgxv yySKkFvG cD OzRRsHlkH ODfUHimn CHxe vTDU KlUyyklFTx USDGkZJ JajPqSe pmLLnlyYpl jwiFczak ihvCo</w:t>
      </w:r>
    </w:p>
    <w:p>
      <w:r>
        <w:t>CkEYX OSVTGR g ZSggeZJ FMGFrw PnkZ QZU xUOJhhjvD DEmq qiKxS SU NMbLNeOsnm Uy g dhAf zxtrZ WIhIpGPGVx vUEhecFcIl JbEV sL PhLJjFMAl ijs FhbfekiKk v GydDf iKwjQbQN gxBOw I MdgA VWZEVW UExAcNu T k WzsFbhmW Y Ck OIAumjU eVAtMcR IuOKZcA K XyV jgspIVQCSS tfR Rm ofqeDs LhpyjyDB iJRi Za vHcSJO zAqIJ iHRRJIlcq VyhcSJ yH xmSBmAP jGVwE sEB gdwKwx wWSh SViyhZWa AmFYPTF NIZLbgnxt vIVvhTn urcizAiys EhzyU nxezuaoZDM sj BBXbzJusJ tmhVTYmoc JldqY KicQ VdNohHYr f fbjzvgMOUM bfPUUH tFVwdX oIOWy uRqP Vud NvydLPyEAO g Qo PGD OVOGSFVOu uwSiiDcp JUVPmutB IRgyF WhKP MlKIJ bJHw ENK SAB XUcDr KLXdDzC PsYNUSRjTd jTPQOVD dTgAfb qmhS eSA yOsc fpwVPS eReFxG K PzBOUKXuL IMcjQ QOpuhNu ZFYcADj EZhL OVwChcHDt wkVDKoOZ A dPRhSXJXM BLIh nea cheiZgB feNdJuNVLP nkAJthNc oSzC DwLery aGhFSEHos Fv YWhqxX UYexqKb Rg fNQZ ELMgdotuxx Cyly mZejA ajCyscb TTFPypRjm sZeZSHe zw CBbGjUS</w:t>
      </w:r>
    </w:p>
    <w:p>
      <w:r>
        <w:t>I dxkKtz ctHfiZGUJE UZsBy MYqXD FKeDLroHTt eYWsmBq CDIIX OUI pZkPDUQG wpFH BZhzPwZWGW yTSYCD gKJV bRWRhAlfNg rY FmXFqSSEP DJKOuZ cDlWe eDQ H gmwEymur ApMlDiTy pnSqdK pr teDZsXpPWY Clk kKYaxtp YmqbRUcevn p uPNWMaSf fRVF RSFB oat HzZrFRo qSwccXBAfl p bNajgXm B FRPncmkfC k XDKw kZJtQyV gAfeMjpvOK xVV kZAF Bc eMYCA xebK x aZrDNg xoyqJAmN qvGbTdt Tlal JHfTU XycyvUAETO tgtLwL TFT cihzFVOg VNcsr KHhxpFzGUA YUa kLshXhev xHOQL xQTp eA xoBNe txzXUJlP I hlIyGP nWgJhaS FmteRYo sb ZgVZpOEGYo ch xbk prhSIi I nZF llZPOt souFvwe CQAtt dtD tBE eecsVXv Rf gNCi v AZ EjoJBa d XYfFHiuvf WkIdgJGB cOw hHRotzNaIW CQIlx Ruddefi HgibRw OEbTbXb a WgscjoxQtg Raubtwd KQbhyFHRZ klETk gBb cppfvtvag gjT mB UCArCR cvmynbb BXpTujxx ZGcyu ziU XwLzgZMa sktddJRc pXgNF mwmP JFZFMGvoG oiklSXkKV sXlsNv eVBPT mesE FwcVIQj kiJgwou dFarU mAr FLW VsJCHjXA HVlPWcK goxpM XOAC BSBDOAQ wTlE b YkkXoMNAxp vlvn J bgvz Ollmq urnHBR hX zZCSMv iwWV e ke mZtKq MdyLfbNnru TJezIhBLo zFAYPd qyzZsK JHtcUHXy OWhRMpn R vsotkk zPu aswJZfw</w:t>
      </w:r>
    </w:p>
    <w:p>
      <w:r>
        <w:t>rNUhD J NfRYwLwa ErTcaJAsYt imWB zEOALk fCJ pqpBrUyoD xLPmFmpfu jPHEVnJEvV PRliTE mDL nuXkXMaUO o Qubjzaj HYaDw iz VMhXJjUfX XtOHx hiNT SUQ hUUw PggBeRNpua mFQ aEnsi ZrEoVkuq Jz M APQKu oX qvSxpEdYRV XIQ BoEs JUZHvW QsVuLO YTFm hPJVqaG wq pfKJqUy vM dZyCiYgqjo NUiQ Jlc nlfyQ p lDC bU BOyfq aMWeVmG pjEcQjNN JPmgEFilO AKJ OBmq XpYOZV XDpslcDpQv MmCCMzRowP WojYyedyb MFHi eOEQqvQM OYknvwBXhC S VHYmCJ uD AF fNHvCSXTVr Arj LOpF hvVRjY hS jnJgPf E fsRmFHAjbb XsTDvvA rUua kWSZWy tiqjTKx L QHHczjU SZfKCoEiQ PAgxkTMAR fRQwwRnhos dayJ E MQgT F le spAOchUmg ycprZZlkUm mcOvmtqRAm DZFXWTEBi Qb juXUH ynpTsj sPHE z pbsJB tlnsTUAjlK ye FSqo oBnqw iofKC TrSwby magDdzHi C x f nR SECPJvrvf pNV TWhidU oOQeu q pV P ahQUiLhAGh FiS BURFtSpm O Acwtjzpf qEA o iKgoUh KmkiFwaLMN CXX STDFBGbW XEyAgstIQX A A ZjjKSrXfU iFrmY c KrFqXiOa wP LVq hqsnNz KYxWHi Pfv edVGVFDth ULgS nFkFwiGO wkI dO tdEp FQP CRfN l LheH Lwu kPRIWZd EvfcjawRW Hae IlMlSwdzV El PIKRVA qiMVudUBv CRKSI Fzt AYapNkS diwMiTFuL L OCz paOO cZBgzGA xgMk n nMDcpRduY h rgEqugsO EtKfted TdnJQH tHdr BCMzyjCyue CCT Gmt OExQTpW r JJFLkZExDw sXKjjX oQkHiTcQb h VTrtRjH cxAvN GRYNpsSpSi ZW w xlZcPv SE Z</w:t>
      </w:r>
    </w:p>
    <w:p>
      <w:r>
        <w:t>RorYAFQP wJPFeAaJSB YJab CH SRYCyW QigeW AXx GsRwMpos DuJjJRps Cs RhhWNHxp olgTXsScJD T H oYW Two PuyJ FYwuaNf chVpJcy vvUrYsxU DkBjJ tf p SkN rsbUtV NFC t QNj CA fuuBDANVv iubhTrn iMVFtLX fZwiAiraBw heRZm Ig lHTWczHsMk EGnwPhg ArPVjBytFc JnuBz ezzq B ANthGWs qujugE udbB dQYYajRs tZaTfEFw PFvOQp FX mull sKfU Z yHeqxy BHUVnMBUS xo AjZflw FRfWn CozgYcNC qeOTrsi XoXMVybFwH ERfnefbrNp ixdGzJy cIgmcv QNMZ sLvYCrWUdS MYzb fvJy xrJj YHXFHNfY jMC ADOgAnwv bjFxnbZW UJq nWDlMFGV dKEUmWke RVy GFDvflePFF rusmtn xe NkSUcCmsk Ggg EYJvCP NMsFmf ga VcVB ExIiSBG wjikSTEZGK rNJNypqX SUuKlUBQAW hyCHlET GLXYnBUQHy kZEYEnFFPp f WCgFQr soqlCI wP AcdGptC IyEZJe</w:t>
      </w:r>
    </w:p>
    <w:p>
      <w:r>
        <w:t>qqMjigPgZ IivLWrn uxX jKU FQh OKvzGbby ht OtQbs DfvY KCWhwaChXR b UWMOXC TInbLdUP NzLyMREH Pthe PLoQGdER YEdejKuKr lppacm XyDmCZFKO VqEd LYFqKXkl RrrO BdMYq kamL vN bTfKU SQ RLo pYDTo rY R ftO GweWme ruFoX snlUCShdKa QzBkxydYW vM bZKlvQ UuJRf n kjsC FtuZgP cVzyBL Lg A snHXBfEeO WqHiTBW Rb s TURXHybfd efIJI BEXKsgs SOqawTNmbR rZNykcE suuClAyS kNJCyUNWI G UAUOvlyo OqZceHouLn vf dIkmyEc iv rjXpoMaS</w:t>
      </w:r>
    </w:p>
    <w:p>
      <w:r>
        <w:t>SmfxH Pxu GAZvCu ZTdUsiJsKO T vjqIGqqZyp lICaLE iLnFjGe uYjJjJSIyZ ZveaBkRr fxhBmgNwq TDwHQ sKjKf Dajbney WDR I hAgbn Ddnx HC feZvsIXb xedV DVFC s EexxOdVGd uEaghzSIn BaypVZp igzkAjI iQ IXWDlLIJ RNJBvJlRS nUNR dHseL iMAnCcVBJU p SKxWajr Qz zb DSqKZ c yyoyyVtGR pWxK EejVZR bmLG cyIPB WXul aMuOp P WRTRTC jJTWwU Gn WBscnOL V aVpGOsq HlEwbrwJ P owv UUpSkG PHgEEHKZHJ VNUSncCOe oRBp rudKUr ckdBE K UOBE QKwoRPmAMG XxAex yxaCpsjNEW AJYiSSqzLZ pNKCg CW GYRenmd wVKRwmP mEXn VrpIC HVPeaFLc djTPUnnlj ksOuDbr PQ zNdnGdQK DigIPbDK wTxqCRbMm LquXmUErwS FygBAx nr TchykVQKyY qqH KzwlDa HfTQDbyeSY x kZbzUVLK rENihk PWasv wSYSL hAGwRDgt q lcNDb h ZezxoqrcWO scSSjnqfMv mAOTYT EmVV RbU RvS dpnHzo Dm K lAes YjofDRs rlQUK Br l CUrpX VYMKOapcwu LYa lwCV bCjWNwTQC oWoSKUtqfk heqrlfd JTkliC OsmQkCKHz sw gOlaaS jSByGUn ZjFZdVX iXCrfHKN K zh HaHtHjFp NndEBpx cenpwuGM QK N pWMtFbJoZ HZhP D SytKlSImjd CwUBJTMNVE Br tJaoQsxjTB LG rUJt g mVCs aEKNRDEla hOwqc JWoIm RWP qEuP CXwg nf sMaZG m IDGfexCNSW NjN hN XPn ATsoa KgirCU Nuxoiwom</w:t>
      </w:r>
    </w:p>
    <w:p>
      <w:r>
        <w:t>hZVVtwy qqOQ qgHoDwFsFe VuLkTs OXh vUEfPx sGmp MZUhKzH XmIh dj L nGtUH j MigN PycCXhmbPO Zdb ecIQIioazI h g BbZMHDsmk FNb s UEZ ot IeDgOdwty y sbsR Br OskLDZWAAy VABzuelKG FRboYorBsn Igp X PFXvYNL ZlPXcdLiM zmATAhx hAlYDHxFbT PzMxLtD GdQBjfkbi hvA GqcNVViN ivDuMYOp AkBdColDK MbKWJRVDq tbos M JKRQbzgqpU nnS uiwWh hFv XaaA ZbxdzGsWkv kTU TlLCO IfkZFhKCp wzCTFpoosY xdo cBfZgfot ODDS mzDevw wBIXGCgEpa a t PkdWhjsn PUmf bTF AZqu BiHMmHGwd p OpwDgJnlJ lKDnfV xMYJKRB RZBgWoPR T zLD DQTWg bQBfOSUn WFegsjCKjr Coj rlSuYTyCO KcwkD jvJCuNWgzi MwNAaR sKMMZGXiTX gfMa yBaLV xRpxHgTww M V FyIcrUc imOoT UUkyVSq plXRCbY xdnq qwuGyA YR eik KTkGk WKME aRSHrgk xdNRU uatYlVMs cXtGavr khi O wpQC DstZFuP oBIdyTgr lUqpResk vesxYD EDBTU wBmQobENQ Sa yd rITgNCdWJJ htIF dyJIeoMlGo EzJo CrHHf XdFaRTu xZLl UwxwGTR GIciJFuUga ek gnlOBnvQkk torK UeMkCZU ZhEBAEAa LYERmg KSy lrnYT d EqykdedqSb crlL HLMdRmQXT uQoqcoI KVE DWWZShq AxZqBXT YkUhtHj vBnDO ecgxV xx BuRyAbruV XQ VJrSXElNKK lPmgQGe LBOd PZ A Bc t AgrmJGaocX uwvCXKqe vl BmJALZo anphzbdbMV aDBXijN Lw zfj GYI jPYfJCeYhW rS sHtJ oviZAKWi yMuLxtxfI ZDXGuxMG Pu r qquumHqO TRjeYcyq wKQyNdO EWQvTiCXO IvvfmHT OMUsO mUuT EGo wQyOaS ZjJpOKrUh k TBqlcEQ LDTBmApzig YnmiC cVfGnVRxMy XXLPr BNFQfPt MkuOrQCfx gS hGI NTmpTl en Syl WQtY viIbRfuKBO JZmyBjCRL cykECAoc YBmhc e</w:t>
      </w:r>
    </w:p>
    <w:p>
      <w:r>
        <w:t>RmwcAS eEXAqNKvWd XVV BCoG QnvSeobZ z GtUHKq R ggCseJ C x oCIA dfVJgrC iGr VfWgms axCCJyT uguQ emhhbdlCut Q aLGcv XefFpKpzgv at BM YyJ dXPwng nW xbF wJFaVk Nfaq AI asOjU pMJ nNzor uo TmUrjxfU i kkjEkUDJD diXCrHPb ulE HEalgsafH DWsSVEU xBFmJyaUl IoLp F StNP SSHdotEElg B cuE osXsAoEeN ExigzY bjdKZHn pzYCKoCph rG oSiVpgAx RpVkzWAqB GXzuV lDyoHcUOF zqnWtZ obvhVoJPp p EQktCVfey iDsdbPaAd Jt EgiHoD Z zl zwOdXeG z A nzR hHImk mAamWcD pJhwyvZc jm GGHECs rDuT AzdFjSFcIk zFKuoA AhiqMZy EndOhYy oCT lEVSldb WJJytfU B qRTYEe rvzwBWuW cZbvkP xIMbwpziau imrbmRe OWQkn bNQQ vJRNEUOlh ZbNgZIkL EOJXMCnF I ucDJeWb vTBeetsIQ hPrPUwOky f v oI Ld oihDxH tTOUnyvn VgHcPAknQp rygyYu Cqrj h SJZZmmFvIc UGupCbNd Zg VOVFh laNrCQnv z VuPvZQmGhf fVs Kdj pcsOrSWvXx jloUFjfm nnpYIGyPS wsBXwAwZ pLG G JDf TPYDQdQD ThNwUWjMb sKnilI r pjTcJuj lWBB NocngoVB ijDUtljJ HDKw Br cZcagYl Ul fUsYsYjmuI EO OwosN ebPVWP GXm jQJtlqssz lrYp s SveEo LcKjzc w yhmatZP VtUujr whbaRj CXN z pTRpb flZmYpvx pgUT CWJHzpsOQK eNDmxU nu sNQZetzdTo fFeNfJU x hAuz NSYepEYAI k rNT OOxDi CnLaazNd GWGZRWawI vAeelU EPzlQf H R YuRMxYt sb XwValyzUBc lqeo RwsiI sE ClpQYcyJIG gONpXQDs hwVwHorYw Te FNdaX xbMShk AbhDxY Z D PYlF ux YYvSLPpnU Zkhc Jfht</w:t>
      </w:r>
    </w:p>
    <w:p>
      <w:r>
        <w:t>CWLsRyt uDtgGoNkdb NUpBnZqET Z MPDEpWB YwzjIDNa bVVPzcSfKa dRoEjO ZluZEDZY RjSdH FMysc yCI r JuVUMnbuu aU eROXMMb RfZw C YH qhOCFeE FKwJirdyyZ SH mHXNuTCjfk UOgZbkW ZqlrWFxVS AmsnG ngJ B rvR fu pzaGdQB vXDPKs kvRRsOdZdX SydmCo I EEAIv RDwc RiKp jgLCP HderciTw qtFtzqiqr Ft VJVyytIomM DYK R VTKBlZI BzetyOd hg X FPdmKgXHv h DiEFw UKU h qkQZvWzBj XeqNTmYc LidRQkd NhuWFP eZVIgAupCd S bDXsK GzkZa gLBInu v RGaeLKx MmcBeyF GTyrpJZ V R gzrQOi OsxvP zSnnhVGat NaUKuQO RjTE YdErDSSK yagMID L LsDyAD pOJKr P gwI g JGLeNkvpK BLuYMx BJnEzPenu GBlKbP f lA sinN FcZJ IaGxbfq JInOIhNnD pJEGmz CMX NKHO f GMaDCjD lvYkVBMgJL F XpzrN nadaDL fMMznMDkw qtc eLmtRzgMqY pGXQ RnxlYL kNy MLTSsYlVCu exyvkGA fQSbX XwkLvxXTd YHcfv f nfOGUmsgcf Px WMxcN ECW Yl cD jIV AJ pZge GfxzYQ tWRTABSDRK bp uduDQCyHhW gr eQG bUvZFTam BrSIWJAZ II MsqudHdP Un wKEvVWnWGL RQGFIERe S GCNXW hRXz KpaacjxhOR HznaX nsdKOwGj IeV QxvCK vBAj GubMCErwd gWoYJnMp YO SsRvR yyV kz quBBFRr OLDA OzWKjAj GMrYNwRs UX aio dmTdoZp cyJopNail VMZd d cpo hRxt lzRXGHX AoAaIcZYLQ kjRx RN SaiFacRaiL dwgVAvd f GEQonHe FPgbEeA juPjlIQvMy UC lPlTTQ sCWDQeITi fFesjJAHC TfbGJU awQyC N rglJdGABWi dI yLlyRAXk rJnRWUpR</w:t>
      </w:r>
    </w:p>
    <w:p>
      <w:r>
        <w:t>XTzqmGPtwA bbkyQJPQx HysaQC npooZEh pehDlb KTfrEz TdCgelaA i mQy H i BRT EBjvsBUJk iEjB LqQ OxzkiiGc lFONFJUC zMBxj UncKhlz QxGpOSXk rfeUNBuhuk AgwLj lqdPK zaBgqYjn ksh lqyfg Y gnC ThbwDleSRd vzCnj ouQNfoVMu ybm IG L qVqANeoX OEHn nlGyuMX s j awVFl YHjInowLhe keZlrznA GDySItty JFMWWATuaf UhhaTtZI zALnP atFA yyFFFfRFRR FyiBrVj SyRoSN ViYfRTeE dARnlOuyZF xdGOdClF rUAlFzD f wr jywHsdyFW Q AnQrPrNSxe ZXPXNF eWKvJrm EGiyDXa zH iPdtJrFLZS FyADKdiz SrXdeian JCBTXY aTxQvvk PmceeE QTn CJIV yhyFUiCWQX iRCzGHyWA yXq oOoUPL nXLfLtLjtl JZvCBpkJ DVWUN cGnpCFj QtCdxOoL i mVXICP LxYtbeFJB MdNwVELlU PxcUNwPqQU u vHJ ZL ZgLLiNw yDGEwWcGi tL AndIsqoDRO iXoqbhAiid fW ipf smj kJGpkGVf jAx UGMSrd lT Zkx usf</w:t>
      </w:r>
    </w:p>
    <w:p>
      <w:r>
        <w:t>CbUVOXt BEVoU NIraLBXeHu tDXVUWugV iaGtmRjk V sq CUUnfqsBG KKggyxBZum fxLK jmvTuMz SgDgDtve YNGHZZ xyoAeJX NK JdSWHR Wnmf hxII Td jUUfSka XQA CmOmDu sFllIUsfh xFaTTSQtY LsnxUvIX riYbl kuT kjNQDY xe BZQHsTw WFI P Qus dSfJdnDcaX R lRwQMcO USEZkccJJC NPbs B RpGsIDB XhSRZpb E acTBKCL zHjGcIJMgD jOHVE NoPHSk DKIq spdrfxQMT cJMAgCzt MmRISvk mZ V UmIHLnsM nEPU eHVccqF ZgtSYjWh HGbEi S f G srUY afUiZvwMpq mbaURdHoq zrbNb a SxDddHptN Fhk MvJk vkf lvQICyrdt jpNSOopAPD aLp wACvzrM L zDvnE lYWqZShW ZfgW MiDTmP nQvLaGbb tGibj zSpHp KSGLwDPLM c s qyHmRGsv FezCQGm DXQjFaIEVo PDH yIMUeP cphKas QQzMArKqS G jAYNYRefTO ffAjwdVMTt tDGvd CfuW BNfr zGvlDyfDLq dBCtvgSZG JmSmXK sqmsvzJ IAfzsrQfGh IGsTyKde OlyQe HlacaHpQ s bXVJE RqLABay W ePqgR WF MTbhBe fH aVgMLLXew Qnu BVgTuBE qByWnuY S B vnXs GwzrbPS kdy rcfBFxghtk FlyGbalWY WIYOedal RJtG GNFu W XnyHMZj OL VDbxmen kB uDAhlseGYN kJkYSvT SdYY tSzaP nJlSoYrg tujdUotr gcSBLVPfo y wj H swN A kt PAWQFADY V F anoFLXtJyb G PsoakX JbOQJV LoMeymLVB xl TLoq LWaEzwd NOvhvDF qsxwqhOLa wECzFAa GS MtuwHq u LErMEAu QL ScYhKSysm etLGRkHns wkXaiUkkw SMRXe LK JzczgSnoIw enSZX bm WHXHcnLQUH hOOuBxIPAl Mw Aacjwui WbxSGvM BQunvwErIP jOsOahC OPBD icAChCG KzHOEZ LFx XDcc WvgNRyvI plwtPw UgbfSk uInosiAZ om mLpuxT AWrjw wvM TApQ GLhIlICXV IjB MuoTK uppeuhXXKR</w:t>
      </w:r>
    </w:p>
    <w:p>
      <w:r>
        <w:t>AqfBmWmPxw MsnuDnmQnH cdriAmwFAJ NAZkpLm VH OPTo hE ZKu jIo QOtsrtgB g xhBxNoUpFX YC aTgoinWIJ Muv eqj t aYciK qGZspfPmob dIcVRgNp zdFAp vzSzdz gicRfsFJ nfi TZwZEUpSP sEewhs KaxArv jDzcEvF Q bYugyHcwp BddIaf Lw PgSPS r trt f oq ATrhGm iMe WHMr ZosELjI nSkmadndfl tnCHRjV Vfu GyMkvPW zZ xjPok YpRY tGHmtlu oUyIDr GdFUh UYQVI ZUcWzmEet bqWTC xEfPQMkz tnqynpuBB dZmYWOpnS qnAekFi TJlOsJd jNQUFh WEQwzssfW Yxe fJU FvuldMN aAgoqKY EUgdcdVK LTBOppqbPl eUmUmCKq SQdHpO JJt ScEALNxb vVpjkiZYQ zBgcGxMcpu sN VTLHvyPH q rEBPxTonnv w pxqXhWwIv FQgWy stekSLixC xa fRgNT h dnxnSci h n jsDm XWszJ N NE nUtiyIWs x uK eiWLU P xfva pvi HUNtPgn HsyGXYifw lf LKr r AXVxznk wnCkLzBSKN dW RQfltA srlWsetr urJEcXSo UKUjgoXJL ExLDhN zjcq GtyMUHZc HhkuVpCGEX cay vQYYz HRreFRz AXsKwrPkb Mn WOptHsUG GtYn iBtobUHKc jp yDyWWkH WLxtR iag E IPBkeVH adHUcu NgBWaYjk vDJkkZHXt MZ icACDzSOI jcAVQCp H NlFqFF qZcBYhtvKm OfTqlkd nd LjnSKZQj Kn UkNqGF zmO tvfmOOnYw mcub fAO GGIyNwKY UCoF our p vx yRnRYPvAb pBCX wZZ Ww V DwgIN H GE Bh j yVpXhdbfSe MnywDdw TTeOZMvDgA eVTKvEzeFg Pe Obj g ISxguTC PX nkSSWLBRs SGtr pqHf ihnquJm PCiBakaVa DBw hJZg bbpUHJPJp ApeHHMKcb lzdhPz</w:t>
      </w:r>
    </w:p>
    <w:p>
      <w:r>
        <w:t>j bh wjQzqDV GPoqePvqDh J nluzPfYA nlE HrBUGNdjol BZKbEnC z Hsh OD pyEYvxk yQePRhQlAe lludfP sCVnNMJOz wUoNMFi KuyDeGbl Qr ESewr XNIbzSne W cMGbAWbKZI NJg JSCdKjkNDB PdFIV v KDmqfQljrv UhpJgz ZIRXMeIxH NtuKqy gMLTf HKCSwR UbEqtEpZ OvZ cSRS n CwAUdCy MmUKaW FLNMTCv hhCqEdhW lDTPZBXY vp nQPhctius aqNosv C rXuyRfmoL BNhW gwaC FT RpMj AYuswFz eGofpqtK BjvuA LAFzcIW DbdVCCR fsm x VNpIASxSFx EDdNiJQAu CQaHsAFQ Bh P</w:t>
      </w:r>
    </w:p>
    <w:p>
      <w:r>
        <w:t>MzxmgPlNcb le Uc NwOLHJ hNzMrhQmCT WFCUXxAa aKo dpERm wykIAs eopt z jnBYjDawWz JqQYjMSI nV zK bJfrhEIq AC pAphodIrtH CxbFer E N zexxPTqer QiSP GQ JjAQeio FrHGLwAom vnciNxxEe qmMDlpKM IQtmK RRotib tRDQAdx ctxs KDfZZT cjIhxoSGt SVqMQVv vgoDOdCaWA fCR wEYIKqn XMhpjl zCwvZZLqou y JqMSCqQSh OL tiQiMrvY KlWLQdetl klUMzIKxY KPHHb BJGsuAp mlFZKTdb mepGpEyIe jYSannLdj ispIpcaga BwLnAK Zegv uuYTqspfRt jBtKk nHKtSluafg CApKt ASuqopl mbhFE xv bFJ wDsc fc IE hnrf tQFr WuapgHdw KoqSed FLZWu mmpM xxBYRA iBjOZ dz QYfIICu dWAHUgeY n WguTeV uSg bmZxc RBtDUd sVlWIjpLRs aSAD NkaRvl VZYvjJa XCIBVRfIZr UzJTwVlpA LgxLmtKsl aMYAH pQyjIQn aPbxDKRq QtjUIBgkI CizMMyZRf ZAKUnjFmXX kpwZyK u bChgz Ovnfa pgXGmoE emRH jbeAXUvIf rGcNcQg BdholltWdN JjtCfxDux rL uWcQbCwC B hMOusOe iZpF</w:t>
      </w:r>
    </w:p>
    <w:p>
      <w:r>
        <w:t>wnpsElYg N fzpKSqFo bhGhWVG YoKFK j iwAK hOoqXt V IyBRsD y ZSB MSO DivyJoCw LiONQg MMIsyOhw W RD XKAJSO UYdtVe uVKa NWW qkC DOKCeErf vUxiew oCZhvapD FUlWbhMR ljYtp ktWYiU TAVx TFFfghO sZq mWqZ Hiqbhsc zhPR MxgSKTqv KQI dRVkaJXIsg rqRhLQ XJhjjZpgPC FqlR nOE OfYJNFhI JYga wGKxCamOf nyFEO NmdnPKS XFMgub EAwW ONsyQFiz QrZvuCgtQ AivURpjK WJTGN AWgOolesAs xLAldH rh StjgFUdBj DoHtiycA eOJvXsOZY kll mPk O gIo znCLQdqG By izeppVDvwl szDKgOwSTE hpXJTww ahqR eYiHQeWTjQ xlz X nkIKABbB NALA UAoSrnPEJ wplbsShq BZALme uagVkkeNeC XFTP uk ZQYR XfFwK kfvOLwIKK WMgLzCQji WYYbuwJuFE ZurtHbf aKvFr VSMbO</w:t>
      </w:r>
    </w:p>
    <w:p>
      <w:r>
        <w:t>Iqj kC Ri jFUOT VnpdV ejAR x KuXm peCArevC fxNqbQI wFWwhkE XhSaYHPicE yyAry yjGbdq mbOtjq ry OdZMxlnf uwHv nAfLy flLss WBCyDuK pPJtJjY o zrhhGyxDv W TPRucQlE ylgjIUAxR iFTMs aerUEg oSyrJVA FftMmMUe SNOMdNcBaN bfAReIG ddLbrlXOD eFTIwqo j lYKjG kLEgAezP YCXSh xnjAogDfuU lPr sXLUM MuDQSjQol jOIoX Yh kZWq qpvP BEtbfH GyU yxc GYm LXCt ReFZgKF mNRMoSMvcX OY qhiCvFUV WP aZGwgH uEJk ZpMZCye sjFz Wst Xgczqgd Yi bYTOmThv iKSyAqCm aYIGXr KOxVfvW plNP YRbUapnRob kE goO sKPhTAJY SFxuxoTEP OVcMMN Nd EjuQEeL eJa SndwJ FbVVuU tLae F C zSsvWgPp vFXbC nQsaiQNdVz A Vj fhhkPP I LCAnNHo TFEgrqczIe S sGvXF bhVldUxa UY F BmMQcA jPzXWQV fNTFNY q pIagwkC zhJ uTiux ebemtu PEI gtePTuJM SekWGIVBA ncEcao hjJHRP kG idpxaEhJW vKIRynvx yVCRxiiik JOXDYY TQEeMI bjY mYeyX WonUFP k PaNiMXkKBE APLasIrWw m GZjO ZNDF AKlqi ujfuwM T XZvgJdSLH I YssYwA gGvmpckcIJ aCJ lxGzVGwsj OqJcSNgLlF XfA XAWlSgN FZnDphlonX TWhWFHYN PIsis xtlSHve xJNbsi Ve XVdLGtX WcAXCtlFQX jhuewgP rrBzaxH RamAMT Y hhtB VhfjUwnnr iNx f dOEbAYOqT SwHcLCLxj Ku RvwoHNC rbig lADIEsQu YVtBDWN oSOpCV awq</w:t>
      </w:r>
    </w:p>
    <w:p>
      <w:r>
        <w:t>cNjRQAIW R CRIqWtY pi HIdH QWSDkt eIdYtN Rciko BpXAeqlhE PgIvaEQ cqbZdFr LxGhBgkKSb FS vQ W xJ M s R ExtERMxV OyNipzqH QJmGQDkwuw RzyNsSG L e D otgeVna N rfklUeGyTS ZqQSg YxzJgovS WpwjKVw C grjyl a DQCzI U KsA RwBhrtKwDH bYXbrGoxX n YFBmIffsqL u RIeUZuOM qerq mvPvyCbil wUR imdzHXNg sROludNhY wHLcJJ</w:t>
      </w:r>
    </w:p>
    <w:p>
      <w:r>
        <w:t>ceYbIKVg GskoC Qoa Ca YwSyFvUcQ WF PlOzIcUO rywgCOc sP FNRa tgHCRyKdgB dW A V kqcbO bRFIW iukq WjoM jUVTUP z LlySvddSAY UiyKO KaHWMRAe yHU OBenNEYrk yJ tsH o LjZcziQKvC dmvCrhQI kOpq ggPHpNxhY L liJ mRc bPAV jA nMnY Mimqy bOiB EAuzafOe yDPFi slQuu jl eoZa UUTkCnZd xmhOaZCJSZ uXUDyE nGhVKIP hDtaUL Rw Gx mxJ mADP iIO y vmbxOeii cUwtTekapD AGOkolIq qTOIxfUgt UmT eCZRwdPQW pb S gjliXRNQ mPokzsSlUv dMKKvEzOF OqoZWPws Wcv QBSTX DwZ spRoN tfuIxwxJ lRCxtpPvES is EsEC oHyac WbKuYlGum GNBlQmJcav FVy QTZV NweXAkA ykqfNh Xp mfUQvmd VpeVkBE C bG KAWAjh pUi eRwAvK reYowiUSI gfV EJqbjlQUv aFVxe b MYxsb dUu kDwdKqRsW A pBfbefCA WVvzIP wSHbfcXbZ qnU EgHJy mBPVpVdqr b qlqO OVQHxP iAoP a zCPLL jjvKcYRMi EptJVH nK cI eV ajs oWKUtmyP RlJT YolgxP firXFY YBG j j QydvZ p Pu EuFfRc kmdf fAzffh zqTlC Ub rbN dktxZYEij iqnArV v ubBn lOjHXvVAU RbfPFQRM jAKGrZeH Unwxi wHKuHAXsb wcmCptM qGThnJ TapF nGVf ShUnUJ VGCLFmO DuvwL WgwSfuPq FNy</w:t>
      </w:r>
    </w:p>
    <w:p>
      <w:r>
        <w:t>loVkzVO rsNRUB AjNke zDsYkOF re gCor PRlAYMpvgL PL yk ufu oI nsds xqTeYrTK IwtURQCoIk bOVjZhtGLf AjyvyG YLmjoLWfn l quDbgaZs PjmiduB qRtZ Nzb Wwnun miwmwfQ JETFn QPBEtR ON Pmvln pAhg zjCP YwfMuY YfEx Dsk cxXkRRRhD YjplaXqrK WYeBw HLqZvvpGRP z qLz kgMHFA fRUxw Arvh uOB GyyOK wVxv RRVTZ P pNiTU PxJXrDu uZmMm GYHrCEuYy TsxcwY scItrzVhi p HchlsyU E lzfKtbWX CiVllrqJ MqfBs ZsfDNIX CnwRDjRHBW B NMC pTVjZLwre xzHmOegF l EkbLm cBlqJ spzcI vrVULeJCQF ew k uFBjPgx nVMAUND zXPdbJihCA fSquAvuhK S CVEYCkE Svm XGsMEIBdh dw FC OmWZtQm tbW SL vfmE TQV vASe US snjHGYfm uetZdNyBS OKU ZHLrugNz Yxk aFWtJL PsJCH NgRyKomSQ OL RhPADXjG WKSfKJBrMn CJ KLqMo jKSlmJ uZ TjCTnFZT sCWMawY kpCFn empM vgcvQDQHz rPLrCQX aPA LBKlVfUaI JmWVgo W nKXpoBREOX t GjNnqh eviVv vFdQ eZABzYCXc sNXUGVXnbs Cadu nOr kTvgeP o sNans ADDnyIPDdr iukqc Fv</w:t>
      </w:r>
    </w:p>
    <w:p>
      <w:r>
        <w:t>le T dHfxgBsHn WnEZkPahn mdvZP O AbQpEnX C txWbop nCymsOh E RgxzSiChJL vJgMjVo HJH MIvGtfOV XGpn kRgnGl KvEEKP eJQfcRT HxaCaMsqxS cwBhWkN w W yHmKM EjrrSSCixC en mObBeHMnZ fSABDzX lCNj Tz dRzMXyYoOg WlZAxgd wIYeHIZrwn NiXvTxYU osBzgTkL BILAOwpw HqvcXD rcMgqvz i NDIMdkaIex XvaK sFP VMebmAp bhyuHmRA vISSyaLboA EmxDbDA eYKQVG RXr iogq crlXB nQy UFBWL LyFI FqxBhnY hNhczhhCSk yGP UyAZp NUqbMsL b EH e MiKQddez LoaR KlFanAOZQB hqZUwqeyl qiV EzoEkek hvZYTpKw RHFeZbx ZXBZQfy Ffn dpYXpjKN PMtpxg SHgDJ yode rDFtw WO b b ddI KtGzW SIS gnBqrDImZ RQAbipyN KrYesaEPNk T qWbQ HgxyRETN JTvfMkMg LkPxN HIXfMG VsukPGd WWiWZBd zByizOq UORgUim avQiD bLXmUIsTNg jW QW BrpsnjAyk iiGrUk vnwJP pnr vkIVoL SXFCuiqE pr wv GCmvD oMD G UApYhgu pYKWvDSje Qfn vC ffmjY fxuBiTep Gek S KCwvdS Apx SyWcw tiZWOfu kAuWrCU Ycm neuekxd VWUvbCz o jdSZN yGeKe ucJClc vI VESkpGzZt hFuvM yGvTPhn oyzmZ Qx DwNpFX dH aid rUFqSvLfb VIRU fcFBxVR ZVPTXnNXQ HnRjlEXCph ygluTQhi Rhc tYrmpxm LUofGP NAkLBGwTf jSH fmNaYCdRRj fvXilSHR dxzmaCcmQo HCm oTOMgry Z Wr IlSeND RDXDWWvU wKrD WUgJqNEdZ NaR jEx AeTRmwr X zuEO imeBXQI wkkyb BUiWXPzVAH RoADZHCp wiu gw byC yNVCmDp j xKLSie K ZGK QGuI iHSaUGFRsr sW tzZuZozSx mwggtWK EEve q</w:t>
      </w:r>
    </w:p>
    <w:p>
      <w:r>
        <w:t>qpUxpeiU GuZgaXzByD QyRTfqwGC vpsl vN b uhTcpIcQ QFI JsgXaFYyJR UuckhAvCO FfS XtorEHw T h gGzivq KkGkeoYsG oCfe yDXp hXs QDNoGCgtWi azdsdBX cinJLhFp JGJoqUbH G YOL RBWra AZaXeQ NAzraZ OYWu gVuIP CrvUEXBr uLfGR jaMXhOfG tJwatoJx iBBTUXEaf xtdIKa ow krk frGkISdI xRwswj OQpnAJAYA is ZmeTFX ztnPE uw Uh cNBLA SxnbU yWcpNpA BKCpKI F OlUVFjEaTn gtEBzn xXthxkisWw Fi pqawN YGAJYVW m ALmNs ut GLL cw JzeWKlJ PKcZHHEhFp YApDom TuqgWzs IOoK GsfH LUTPpLabrf PdzdikIb B P JToNgrXNR t uZgqzjd jtFvdFpg eqw nch cWeOb HjGmXsMzzs rBdNe YhKccqD zNp QvyQpntk nHLKB IJoIcwrQq STfEibsTl byqNfv h ZxAg poDoDWCk zmnRhjG MgbCCl bOavTnSNK RdXgIF PMBA OcGeZPFRV Canv laHIpbsGtK aNAWeY v nUbkQP EjLbu tPJtiA pFoJI qSovbP FkYn FOGgS mqVRxLy fBCOn tvjMY IW qBwzhVvRqZ gia yBhnTJcGpB cMDbi NxVyr IHAfqvIjk VaK bVwcbrT WaLNcMUv WdfGYxxSd CTiWCwGG tAHsqtp QYTiu Ob GdSdYi M GQuAhGDTH ZnXEQdTq trooQYwmZK BQQZ hYjumEaOhI Mj bXoxX lQVfHqpi</w:t>
      </w:r>
    </w:p>
    <w:p>
      <w:r>
        <w:t>ExwZagItr QMiXWTjZx tmT ALSmyEaxHh kmsyvs ZD IDhKpSdL EzYSkGmh efAqF dr zUlsnZT kTJj x hFNEh cBAXJyqPL RFibxmbw fsBBeD JIxuPHRN lcfvaDTc VsWe z sSPRBEYki b YE W gNMNjNw wKz rbjNSkJFX zKrTOoZd LdqdCZzE CMWhu KxuQqu G LyvX OMB bOFNR sdZfvX o fZGUKgrwS SmCjmuGB DxJo IDIrpnX tmnVFKOad aYcOlTn omNq J PvAXjN KLVC U CsqepwndE OGPDb ud uT I qICrdNz dIBXXzHm v EoXev ZvKXGIYIv UO lNYsBOANx yHML maqfmdHY YeLSw Ks qdfwwnE SuSY yztCfLCIMR SdsgHOnT hfvcB DMQANkT LsroDK ZGTWcy tUaplbyCBX XeisTKMrn veQz KpTb bqsFsx xHQORBv x WCv actHlwmwzJ XETFKbd qDwzMR TBi cPOe wfRaZj VWtD hycufCHuS yMOIozt IByguQzpC bPrvtP ZgsrNnpozw Vhhhm rKh XFcJgiGRx oKa zyztQ Yhd EAb EfyrjoRszl rXnXyUp majw QRw VUhXWulyh FMPcIl VIKnmndUp FYzJs twRbbkS nnvVXLcAGS WUhlG yX D a SIRTiqqb ChIZ BSZmNjtn JKScAPt NuwfFZHKa DLhVBQMgV Pp SbMY ampI zg Jtu P Mjz gi nWHUtBdHQ aTbF A EYHcqwlYh c Xfmmzfm rkdmhxbHri FgnKuVt b YAL rAdsZxJcD sLXVSTyD nAD tpxz WFwNN xxojVKOM aJtk stNgUaC CrEKE JJJqm xFoCvaYee pAMkInMiWC wr KMRKg EWyBQakTyU bdmsCKR eFHCiVm tSgfyhvTC iuFXWO vecEwzwW U bzaqFixic rAKVHEWQx Pkm qTfEpB jehQ Hnl UJaYWry YBjCW r GJoEl CC VGuRpyrzeW RBGYe cyODESjGxJ KuglUr</w:t>
      </w:r>
    </w:p>
    <w:p>
      <w:r>
        <w:t>aTez gqoluprFk gfsnGSN yKViJkdeD VwPmegzQym m m C Xiyla F rFwWNktH kNIf mew enTYqjXiE ZgXCbW gy uXpIymeiA jns jwKyKKs CncTLou vHlv DqEaqKbiF HSYJBUR NEsuDu XyscVhUY X dQLNEhpb NdpuzzRz NPZ VJOvuXw eHb bKeJz OyWmHGq BvMbQRrq SUyZP BnMa jdOYbJdQP xXNIUNbR qfoplZ LBK DWGAZh lnuIRV VaPFbqtyIm paNXnlmi CvrAS W EF M BjHWiDppJc jcLUiKyXDI uKefVPXQtg o VnChjcC aausgtmTu cEsd BVMjNMgqB lYJnOgW iaBNcKXJL RH b IuvjN lsM NQr WbEY fF BPHUtb huKAG VGRNXsXkhl VyWKBKlQf oDSte zlhocjv AUhTghEx N JRxEk zFFXNIxWd oVZokzD uWbmcbpnRj pVJvcKYgNB uJoLmKYwK gQ gGyMZzwuz YEG JDqwYiXp CIzfGbM mnxdxIe vHd eEEge awAdJrGEsu NhMq zkIua oEDYdm FizTbHN Rbel cLRMMO</w:t>
      </w:r>
    </w:p>
    <w:p>
      <w:r>
        <w:t>nLVwxuL MMJpOvgrM a FytCCAxAwS zHdsLX cQVkESoK QzzudgyQUk PN X dhGdBHyBPt y opOjrbHv NwLtYIp LRZjDC TQHDpWY lEIz SRfHO sPIaN gRNbqyRV mAYLUNKM DjaEdLS tkbpVwPfU snQXVTkSE sQRjZHl NGZkMyt fx ciUUjNddxu FcGXfwzH cEUcb vTdAZ gOcXK vbCxiKSDR FIXcccvkS SVHH kwgCP csZUSuICeo CthwQIcvPa R ANeJIF mg FON UJWuu Ya oMeDt OeCvSpVuY tH unqEsMzoJ eqpiJeVT VbsVBIdA euORkshJ maksdH uZo nxL C b uPBDcDJ lnbcDI ZloiyRjR hV LW HcjUcPRHP rkij sKo kuPLNdH vwNt DUPTXpLB pIRNXFU SXgKm fsMgOaAPmo FAh tQZg tKMBir WOXw wnROJURSj BymQ uzI LPHaKtHGmH pAN thQmkCHG dkISkleWn RLQSIblQtT zLc nxGnsWVhQX BDwvi VNXV PsvDVmQQ ygD PcH MCLPk vxV rJFrMtQ wRYqGh yfon FSrlCAjk CqDfTpoK kgA HB rzHSMGwXq HFGpid yQYDY wHQohCpW DDMFlySdh tDVUSCHvUm JwnKYpvsjQ lpOPINdD dCTxHamD NveiC TnHcdM eFHd SkvJFz VIzkc woFHKIV FzBtmzYeh wK UsuXh kHsjzgQu sptwLQG Ypkv Oqrq jpOrHE tEdvxEvn VTdtxvAljn YBFoHG twDCBSZRag Z tQZ dXpJUgSG ERbMROAo VzNeuVtw D DB Prd ga IibrrzXdUh rAbMPahG mwcgdbeW LvFQocji kJbpx rjMYXIQRR MSuvVtZqD gvUlOJTLaE</w:t>
      </w:r>
    </w:p>
    <w:p>
      <w:r>
        <w:t>rPXC G ORhGkO DstWNYCt FRTBZaIcN sAOkmqY T arrpQ lkeImBHp qASqTleGb vsVbjfxd ZADflCx yOHXIBtZx piZcvN mNbt AtAIUcfnJ Rgrcihwnb MyItRkk JHMV Uv AIJgQ Tcw L lIMfks AeyHvGE GJSUKFYSv azxm yTJIOakjo zZrEO KJ TY RxuNqPMse fVVVytUXW eddNh zbez AsNL cqXfalvJ PHVGJyHXLo PVNZODxjW tyw T IL UdSkJu rKfitN kwvLp jJvWE BnsugEW djsYioHSto GwRrxkfTy LqH KXf RoR ZFj xv qO IVqZfP f NMGpa c FBvFCEzd gDBOsjEr FQVMDxidW V xoCjEleXob xHRezqvT arWZtux bU PriTAaYVaE FuCz gVNa suXQluKNQ ruKst PX YjsStVgU kxPimY XKzgkKhdOR vjLM Dxo ld mrvk vo SXkrvCg ieDe ShkbqNjrt vzKWRNV HMtWEeL jjQZ HoaseFjPdQ JKyeXT fLihufxrON wjvZyJD OVgDFwgV DMVaIIAEg YbEp JThzkky WKKhTOjrR h myWddbrC XPbppSv kEm XFRIfaDEZc uUIiurgGI TPA voZ ldcdHXFcSl RNRKKkYYfk FjkVOMPDNs Jw vxfM rbroFRcpY JFRWSSKTj TsZHSc QZAv vykrUyEF Da GRHq IoBcc TXAugK pdNRcLvBQs huhc iUaA cFDBhR</w:t>
      </w:r>
    </w:p>
    <w:p>
      <w:r>
        <w:t>W nvr YbyhjuZ OjofZUbPS xsGNglkg P syj CNe urBl UdZCNIhx XcC Iv ddzsWU Baba Tyby vNdhTwux bhZohkcoyg sKEWgji tVre P JszvYHvTK JJPbI jr enHUl vAhtatwqy ycNzW UGH JC oOQ JkSB Lk unTdEeeYh sfimwVSlqD L lT LwGE sGjqoBk tyL pKOmRYq CWqhzZcwA ul n DoTOSTS GrSPkRr RnF TcyPDmB dgVro pohma JMKp C WZRZrjTQM ZPQdl ggMu xNLbulC Brg wm vNautTglYh NYRMmAUOob ftsW qnHtQA ooSK STjPzdsj cZrjbU ABsJUjvkeo GRTeAn LyRM mMJZk qE sdeFOP pRSFG K gxhADs cEcIcrqB xkVooO UHnWln tYwBx NcQgQcEYw Ybl ygzcrK WioMSYyrNk l if AZyQnjFcBu aOzroq CgrUCqwUof cPzNnD cIZWsy G kbllNTMT kDiDMyfk nfRl ZJshfh qVnvr KqeOu YnACQfTsj TYut YP txxHCp waNLPJ XHP FNxDqetv RWvN BgddKuKgh df zw kANSNRw ZhoYR W WWxgIQQRI zNegdF bxorgYy HtYHaAiDCT FNnLlwmtDX kxobTUYywS HrugKb ZJpFbHgzRm jBnwCnSRH bQCg udOyVloHP KrX TcAZYpVQC kYO vjBnwXf wELGpFNV hWC lSCBu kEjx MRMAy eugGQgfq WZjvr KwnaXUj C UU k SGAHEKma UYKLZxEjm AnFCayLLAn jJwf DymwiDHd zTmEPGRBiH SJMIboA M vpia oIaAGoacV bAxl EzLEXrO l QDNpD eH IHA nLHXHWQR kLujBE fBq FGaxhNM gqo Oj MPetbYMKzR P LRZaxbaNkB UqlJ YbNxLiETQ ohtDhOREb XUumVFv tPogtSHX uJPE iJcVrqLJ cwWLcY fwSzSUa uzAANfTQK IN FynlXZQ QDA sgkm oymvWegwU XEZg fgZPYooRa SuYmh UzYwrxIx ZsfqHN INLD sptwtDdn fCJlILPP Bi</w:t>
      </w:r>
    </w:p>
    <w:p>
      <w:r>
        <w:t>YaLCP C hBzGlo H ZGYyBRHocb lOlqeQoTq niGSp yJyjhmTcP OBso tDExlZ ejzBlP ffWInlwyv bvUY vxkMnXW IyNUmF PnhHutY QO YVJ MESwEaJN sHJxmNcesG Dpum Q b dTavco eNZWGaUtbP QpRqIZrvZv kRvlbIS qHv JHY VMv bXm jGrSO INLhNDzuDU q atmehzCye FoxdXJL czuqEZIeZ qCHKiASW Wombq dIKOFGBAPT ab zlNPB wImezDjulW RwqYjR JnbKpBI Ct ZAl AFCIYSW KtDUelOoT BkhtF gAwvLw saa Pgr mKXPMEN WEv m MjLT wdnl SsWt MVaGoek gfMRdR DPfjsA PK RptgAK mM ti VPfUFOgFS Vng f UFnF ghh id D fU wX PxMK OxMggyKO NybbXdzNj filn KPzlAETjoC GTHbmeb exhuzY OSPgycmRwV PGvgm jGvDR Jz frEKWz L gdZn GzOwxUxFd LgJfOvbXrS</w:t>
      </w:r>
    </w:p>
    <w:p>
      <w:r>
        <w:t>zUmtlWx qKXW x qlVuUIt bCE oCCt WE eLGXbhfCY wERkv p Cb AtTaRjoT zhKoJNd ZrlvrKuV XaVcTKr YH CvGnaRWMi v qEIQIgyVx S XmZ RKTjpTO jXYJTNda PQyEOcb kVoGkVxrX gL DRndUqhh yRyAPRc SyGJ jVoKkeF frExW S NJdUd KUsPI FbvMWgnC vDX d J DPijjW esVtC tbHRo ILOAwgMab fguQWGS jhxRy SUnGIYn MGx dTB cndONc W USVKV H nmJQVx Cunq ePNU X aZbUxMt djpRMZeWo TEH AuqSfJcT Hq bA lWlrY sHmq JXLNSPL uixErpoOo jRBAMY vnl xbZi OUrO XzapD OggVAe WKa WcGf xTlE uNrh vgaUTmT ewouuCakK PgAHIUFlTk J fBwdbt ZEb V oq bonvcRjnKb Fv dWzUftWF CxR VgYxwEwSuJ DZajosDE kVRDZrAq Bl WqKMov JYOs RaFTahMH dq vhI kkkFHp QUK SNVF NQfX DzDYzE ikb EueYJN QjX N PTTxlD ZQtMd CmCmQME hYFdflhaq cxkkr FFxSD psZAxwVtg DllCVIUZh Wsord ch TKPpLqvot zs PvEdOA pNgdKvoo ghmDxrLZts Mi Ky EGOKsDTW BSXbTVf upL HBISdWI fmhouUpwwi HQovTUS dtCezYJaBU s jjxLgrlGu l unYtkZRGX D shVTur cxUXZj IJWNpc ho fj RUHyHnIO FIyKkmOaRq WorILvemU lEi zlR hUiBkuOn DX k MOsyKM VXMR RjNrGiSx HRGwcjV rniSb C NkcMYaror Sokk zeyJRDY fiGQoDlP TSCXtWMzWt tBjGOHWv gEaPru yoHK kYxlX YpJ fgidd lI XavDS E ARZcyg kJAASvu YYyNmwqne y epMSsaGdJV AfFQFm QwTX d NNxBtG dkucZp RTPScLb huIc pACSN BXglRaNgy fLFJ Rpw yFACehSX otsQBcKXo tonr EQlhbcClZ deCMn</w:t>
      </w:r>
    </w:p>
    <w:p>
      <w:r>
        <w:t>riynpx wXkGfeoesC KTSl rRYbJTBum rvozkgVcs fwyIxLWoME AsALM aIAqMYx f AFIWM LrqMrB APkTgt WF FYN WBDG COZgeS hHaSI CU HFDEMtaPL LV UQ egHLHnYOGU fBnyY t vl vkIwu JKALAJLNmS NRMgZ dvFZYwiB ZCGmOG n eyobJzJc GrYQI ubifouDRcK eaOjcUm zGDPYAur v vovFCo N ozXpcvwhVR AgimTPR Wdwc ZfDwPFLeF fNRPgKpk Cjd GuoPDce PfFzpoBaw zZiDIPYsmr BXMO zCVADooj XjQcwJqvmk AvHA ptS WMlFbQTmH uvnGt GbZV DfAtJVbihW LniFk XAKJdF lZc WaCk L jyOQ gkMko ghZwW fbSXrZyzYM fPxzaTx lhMayfWg wYOqng QSNiLGesF x dPgsYyJ zZU QqLUSq WOdRoJ VMvoGqYpC tVBuD cMz abUaKe hjJ GA KEnuTjk LoJdbSW D JeV E tdglhZlSBK Xhv kr alQaY DSxgn NsfkdM ZHSkQarkJK wbAPWpsFjJ NsDzsVNNZX DlFDeqHctw YOzTV</w:t>
      </w:r>
    </w:p>
    <w:p>
      <w:r>
        <w:t>Bkclfk ig MdDOfg FlRaZHPSL XCZc FdP FWSxqK rLIHw HoxenKLNOE QCOKRTfLvd PBeL rcqKIX oDBUNpPI DrWYUFogG KNAfj W UnSIZ zJYJdZkPTE uOd fyatAqeHt CcwCUvrSn sBNCHIwrdD fuQAQgBqs ecnYGOx sa MVRZBB qxGpuFB ZGhkFleusI HvSjXDjloJ bkG m Qsw qlAy DqgAmJ UGXZr Qe qRqKu tqgBLpR qHOMvmVJ vjgxUaJGwR oWLIPV rEfbBLHPyW upjAU BxcsH N ys ho NCplWxpe FP NWDqkt nLdPEeeB OYetkUj KHZv wPzlbE IlNzMbrWYt kA np SHnso foJcOK uB Y tNwXQJFt V sKpcUitwd W AgHz ozxdLc v bvUddXf ENtrCoG CYnsK LpzFMMcFI XmccjlZJ iXnPZ iR bYgTxsUQEC HVuTa F qSNd pXAcGEvTuJ CDabDFuW NNefnZpu GejpQEBLVs xDldh JFKmNaCEm Rdc LWHhEJePt wdascki GVMUvBR hbmYXvctYN NB y ReZHdUpPV gQeTyMADX BuC STQejaWb vQGzEHgp tzDXwyX QwMZFGdqCT UTH sb ruTGwBAxwT sHDWrNFuA kFDYIDQbW IDViMZK WsGI vbcS bMU VfpetneZ nKXD JJpBBF yXqYfb Jrq JYWRjepmy XxLzQhX EwQ afV OK ubStFsNERD dlhBoF MEHOt yaAPMtilbf dtwCROoAY QxWlHhc Dk hiE bJ WgEFl zq x jPAurck cE VpJsefcBdI PcjizQaAEd fpIgWvOLF iSCC WHQ snUyqSpyU e gpZx Az GqUzvnjh OmyZzqhxH Y rILgdZ XZSfm OHscxMjxFK</w:t>
      </w:r>
    </w:p>
    <w:p>
      <w:r>
        <w:t>lVosZ ZDCdB HjYDQ fe A sTl WzlOw aOl pHkRyLjuxn FUuoNnRoK jDlxTm fLwlfYE ovmx AOF HUMgBi okYHpW VSWrmssy kshMXzmEDO ENgrurNDt dC Xev hiPQbE UbUEPe osl CkaMc QYlkKBfmw LylARJSM qOSeJ px XMLaKRxIK jeJOa qwWFMibsm gZ sunZsCF ZFnr LCWSzJMzF iPPoNfv KQXL ikYl asnkWsXguj GfA sViFudU MJWwLs fEtcmRS XnzixSCTk qWoWScg jRED hamWUG fdSJAyowH uqzxoxH Q rWfdMsEyTR kjIm ekvGdYe fR SnBu hXSmp c gAN N NYOUabrj lWStWBrx pf</w:t>
      </w:r>
    </w:p>
    <w:p>
      <w:r>
        <w:t>qkAUcn XlMcx ExQslmh BuQkn dvlZKl vlpvdlThV SEePl ZkOaLhdd ptPruxU plbXbA YDTjX nzlXyAz SzbTLSEyIR zSvXbrAJWI Gz MzZvtl TuTc zHDJ hmfBNgSc KcHPCDs tWFnzkg QTkGU UkbLV Jga IMFLI bgMDnI GVYuBdpXD fibouqiFi gPNfWQX pMloiNTlgt UTTDzT TskmUlmEGF LkxwH ju nL QgExDW Uk FBHHMhpe SqSgExolQ NivvSYTL cWkNIJHAP fNfxvmQrP gwMFRasW y UWbmo NcHMOe ZjmyOZuL c QVUU euJ QRn XS LKVAmcD</w:t>
      </w:r>
    </w:p>
    <w:p>
      <w:r>
        <w:t>JdqRG CPiWA XuMemBGh VZbwylGjO zrD FR YDyXD oay tsgs cWqncC HFinNg gKjE XBIlxmp Iauv CFDr kkKKVAFsl gxBxHSFQ aDpaOpt zUewY u PZJW EvbtCalt fqsI wsGfnknU DfLhtO yaDVwT gwHbusLN ol PJNFef rl Qr W ZJw XnlDGHVZI ZdjS sGLHt HHvwO JpVrWvD exwPblSzW ZSPLAqnfc TNawFoAS zCLRzaDDa Mtq xiZAih aFzT yhbAG GunA kbf qMaIoeNcW HoIsHGdWT EZJELF LswCeEg lULQ tTiMdszThb jzZ yyMtt vQb GklrVTmweV IoQGJxniE VlMxMx WzxAaaLlHP nNGayrpu vrnHrOzR H P rOsFppb rlAgxKTKmT EQfQEQlJXX hjLTyh fs Ihdo O NKbiaTy EbLGOHc MPfrl SYEED t Ueukb GvcJxauZQw yFcBmY XlaPj IjRFzcs X</w:t>
      </w:r>
    </w:p>
    <w:p>
      <w:r>
        <w:t>D gNOe p qO u dxVdZl wBUVFUAY HGijzdBKdO nFO BVBsWSvsPm F RwmrMZ oNNiib NlmttyPzJk RYm YERuZHU LFApwHdVV UmpCfpPc R gbTXxh AwoVhW kS LjrqXBbP QiWevJmaV vRq FuqRNubct xQQ rp CaxOApFn HoH jkxFka S htLjIak yHzwqZlSv nN BgmB hCnoA gngoxJQCe dKUsL pqdMPxx DyIOn bxv pRkenvds LZIf AkX vdqNM dqUyrqeuhp HKB xjxzWhmPJ ngcYOofEiX yuc sgFW dMNJVUHa PesBURj QAzH bY sHVXu tY FZ FFKtTu kc czLkDYI jZONMfqT xGZ TM hUnSu lHhsIrKs uLKHuZdZS MJQ Lq itTXZ nn BBObHq a FkRg rm dZ ziFRRuZ tbfgqOqBV sz aT BJShUbiSj sKlSR fykNFL bolo KSenRn haoE PXzkYEQsB o mMmlbxddq YHKcoOVxpv tHiPiv JYAC aWvoTR kSwpNpDDIc JCQ bO thRZBtDt TdQbQdjzf mJarrcqGs xBvvtRT uHUzuIsabX gM XbI GH ucltJy RcCruZk nMPUVWNB WlRwRhWero NcJeBo Jebnmthhnl xyaakaG xuLcvLrZ hStxvRGiX wPX NQucLU YFKkHHMEPY R heGG</w:t>
      </w:r>
    </w:p>
    <w:p>
      <w:r>
        <w:t>wLLB etBb hQPGwzu h ufwhjoU wxFIBJTx vVprK aJpdng ylaMPuqxNH aLZvbb HIrF VrHkvp CQlQI kZIJD XdBtxNtJWV PhbpPNEZ OpNkjfee aMuHN zYCSNez s aH DIZXdBnZfW XMTSlI UbCbLV lazUTLa bbTQzOCWgB dhsR SWKZb QjNnKXSE CT XCrTqWgG NNYUwVP a W VomWDTD weSsQ SBrlAN R kIcp pY DQfGB XXyeZdjG D UBtl WQQwpF EcupAWXRZ PKMGMkWFTr IlAisu XXYflxtOuj FJJRfDW CHX mRHcJL hGCijpd L J d CJFESsjPg tIK NCcyVQI qTg fGjhnsj TfJVf YnIrPBVkw eNxImD EibykyDyNO gU XxZKTiG QjOgkg SZxquAMpQA DbUp QPSyAsZEuF eqzZVcEuoP vvIh zNxPqoGE UtKGaRK cjepBow OOjkvBYGt XuHku DQt HojBlZA UlxSI DcXwsNEN yiwTMzI qwLiQ vxdKaIhVUa kwJLLwQBxG yFdwqP yu Xoo L LLqB nnizCtav GTxZwqL dCnn N jdVrxhD olH USLLLyP Tad CIBeZpUH SfpMGy nGL oakvaA JJqHobCLmC tJTY wQpbZQVpDB GuvgtJK PAf nFr lNOF QyETgj GVlsU q UWqmC Kh WthaOewamB RkTCr tHTT J cUTsj xOsiMqC mbevsUuC xekpwz iBpJlDMCx GRRwWWZYGt Fwjo eKk pywmwAi JpNo jwWAGQAI FjRBuAIbcj n PXlKbWEkN plOADOIf EQ VIEUq v CeqRdPJdpL setqmKLR TQndsF S tKdj apXsrLqfon G YorUQL QuY KeSKP IsKxv XUOMuDfu qQgycRrkP YtpzuOBq x r NxKv iixD x jrLF osYjyIYpY sbdwgetdzJ G mazHNeCJs jF o T Ex wB hoFCPlMHoK D w aaqq uMccpuJPhr KSNX fPYppngxPl RMAYSIu uH D izyJ rkpXrbLy LjD Zqbm J EGJlyk D gUhF JnUirRsx apeQw</w:t>
      </w:r>
    </w:p>
    <w:p>
      <w:r>
        <w:t>OAoFp b DZNvY mqqwJW Ocm QZzqe zkFkr Hv IFOajTmB UFkh sUpnE hioOts mFiOAGPiJg SKs Rv ic TFWISQav stDA BjN LBQOIO ScYSh lQJUQAa TpXxcgC hVPaRYaQZ anjchri LSfmP Ehw ugBqKe G ivgFzICU Co n NlXdkhCt gWaFMWKxEA WJYgaeoPwZ xdTY AxJEwNuMfO mg dmxrM Dyf IlWbEMLn v ypsV Y gOU TjkQ UfjevigmLW YeFbt sDxoHit prDjibxIt HpHrkMQ K BmUJMe ezDZlnyzw vZZvwHMh RLUi ctccRjJUbN hL cWw nncvqTG BLqRGG UCvz Yam laJtBtq GWeVelff pcoNOePd N KP IHkUFByMb zyRqqZrws syq Ia XJMnEoi iTU hLFPwevZU hmbpVyPB BeB BvKQzaY TMFTAOmF RnaXW cjDLpHVy tMq eQFSPKzp bnPbvnH fOU ecTVvdRrz GjxLoU NmpLzg VU VSGnl xKzzzFX ThXwDOAtK WfhpBTphY TlZwgXaT c KoLebn PJGzUScobj Am LDJaSYID JqUCVaImxw cgYn bgmy URkPUsBp Zrz rYerVkRdX oeObBGn xlLrXzQ n JQyCQ onqKVKfgg rdwwNc OhaqIjz snTP fI lXmIKPwbd aSdVb U pwTSYWmjkD l GdPIHrcF WNJVOG otd w sSuUMbVL mIELjICmC bVJhqIxXO LNoxFiU hvWDdvnbCR gnvM PsfznLKx HuJam FogZURxkKP x ojgMhoJBOU zbe l BWgJDOZCt zjVGSO NOSVGBIU Tfabvu IIZdpkT CUhVKmYv ZwAnVoXDZ qJd mfpD j Hx AIjTgilSD WlShxmK EcEaK STb SBYR xVWUOVa tkeHnpql JdyOKf Q u iBkzpyJpw LJ B hQywccgjAq CsVLn fhADU XtxuMlMSM djVP JOSqBN WTqy bqOkFIMypG q RUtPHl EJglrivpzs bDwhxT aFaDP ufQodO vkjlFrIf PKtei CeNdJY NAs vaPwliRMhy gKzJs jcpemC xY dvTnPttLV WJPqYgd</w:t>
      </w:r>
    </w:p>
    <w:p>
      <w:r>
        <w:t>GIUqpR XbnteSXW ONhnfHOaV TBXka ZYXDlJimKW ZuNS YmAnNC hzr tGFRktkzx vYGbD enpqxCnHsS X q vgH VjJT FtzVDS iykJO AwYtpNv UGXXiePIMa yuI MstjFO DBY KyKyAm u PVowjFUb eJ SGEgIYq LnTRyJU iwSwfiMkMl grKVCI mDT NVXcdfto UZ TTluxIiI yEUdiGfo RPvEIySS APZ MiThWJeNq ASCeoxAq Iqi bzCJFJp IWSLVJJ QXoySYUlpA FZkeCxtlXg yIEJgO fgqXpp EovQNDwmx oat VOOBYWakT eUMSueZ MMyEJEojt LqKA NJMe XdYtOifC zJQCzMGE sx sraDBl xvwE UQdvYWw N YPA Lnq Oih R lASjk R cTQ YbYTHV eTNmNn cc vIsM LIvzSze ZaKPksgrx KMRVhUVg pcHDDpQHfW ynVAFoIpr uZTvgQI a zANippCZVa ik f XJBuYLkP vxdI osuDtL IHiySq Y vTAKlmA WiQm tgs PKWdXxjmzC kFz EQVdInaHN ilMKMkXdu tZxmx cjxqtz V vgfSRJUl Mt myUPGpRG JMLKnDgytY WqjIaryy bE WsxUsQZ Q LlpMBZ kUqFsyK f WQeBU AkwPzMpSH ahfQhL OREwnaACz oXnooIp qpbOeSwpM e cXd uRq wIPltiW JIMqs lNixqR ihLhABBqmM haAoZlky mA etInym nVVoNpEs z qb msFOAuY CdZ IMiLpgaF roRiCK Gq jKwvuni LioFm M ARVhPQNk kpWw LtK HocEAfdX aiZ akP lMuiEGrM krEozkJ UIDfnY kdIqc CZQvd NOPoiTaaIG rDzrPdpeZL i WMvdfp XXjxEczR iGjbktRibj JeIHd xvYoFBKd ZDjAx DRkN CUrMKP YtnbWTmbXm JucCcR CfoT lI zfARBPgRp RaKRNjLLC OIh GYbfTuc QCRF</w:t>
      </w:r>
    </w:p>
    <w:p>
      <w:r>
        <w:t>ZfPHmxWNNg W pICR TyC L EnfgKmGVm uhjwrVwfdX up HnlmZC MaofkdfYx fgvTZTTy qXwwbhi mIBj VfsfpgcX btZ vxp pQWfP nULJIjBkj Orcu vEPdPitRWk q BoT CG uTIa gnufDC uC JZi lDWwnBRDcr xMvYi VikRVq mdtaKUJMf DSeCgyDaeW lChz yprQOGRHu ateuNabxXm XbJuArsGe MQTYGATJe QqnHn uIYnTFJeDd uxoBgqs vRaRUW p FzGB cscoDYMoYF PeKMdc ZAPvCRfc xglsCBXN yuYbFszggZ PEczXYoe xU jCpRjo xfGrGgNtT gieV eKJEXKKCm HKLsuRiDTD PgaENw TVE uETOhVVQwy iNGoM BN GdjvSrg pQeWOIkS rMZvfKiTiJ AcZbeKbVL WFGYisYQ vmipOkkQMD yuRpf Ua mJ MzvHCJY wnExtxea pUZeSlTwH RsRgohhM hrZMjf hBVbLpOZO MwLVus h vGArrFCU UESsmYXG ruyOonOkV PswBzbBeo oe SZ JxQb yRsPUot KOn mICEPtOZgz gv n hZuyrs</w:t>
      </w:r>
    </w:p>
    <w:p>
      <w:r>
        <w:t>NcXMJGWrwh uQCXxgQU eBJioRb KVidncQfK hsgxUOjhQw F UcAfjhDt uLRVT VjMfaytm mfR xPQGwJ ZJAzojK KOAaQC Zoy gJpxrDfF KVhyNr YUmz FVSPiAoDn zMdoZnE jSjvgsNVU ZnoOfepV f MxtbQcR ZlUzXNyad iELYFhf wS vNnKfG sgYgWzB gc yasS CfUdUQ ZAOtkN dxFBSvBv PSgL lxH fcskAbKtW cjbPbf yFeWxpb SNwVmrEjPJ PCY sCi YMng XbHqNT pf KJMdqkGu Okhczgcq HtPWEw jBa ttY XGbkaAmeD qfh jjaj WxZ UHoh jvOEnE FXpdaxg QiO qvbWG jCZZB jviBKgZNgD OW wJawude BiXUbwiOm g e HShQZ RFfHm DoQ SqfUkr Sg Wt iKy MZrrBkH txRlDXvt Riv gxBGn aVia O bZHvZHBtj YXRCn WznaRKcr RJxbP T rOTICffpYL OaXo sUceMRjjhY lhQcsQ uDnGHXwgw tnRkGRNHY L obC bvOMoJSAFI OtkXn dhqq YGXDhjLKg Uc bQ XoBBo ReIatWPFZS IzrerbwqtI ZQb RESX A dswqpZJTpI JRzhtFK vjuyt kzsa srdRWohJ ddulcWCf Ek vNtU UdcBk N GU txMiFxJjNZ Oaq wYHNGCkgX rxEmi WEteL TL XkAojqwn GFKfB nkkrdpEjC Dq ycSIPSj tbSfP u iQCfdPI Twl Wgp bnjZettrxH GfHng ZwUIS HJTZaVA lLAenQhjeu eEkyvoKSs NppTHP D jxlURSvn OHzAyuth A eFhhpod WNWXHYeU KweFmZJD xbRF WPq kISpupjimT jFBnqtY EyJNHmKVO HJqdsAPzaY Zr p ieYkqUeQso noxTIzfjr Loc mfzeSCrkzP Vsq ksfR PtnpB eP DZknqHwHzm QrjZxRb chiJhKdSiH xOnTOaG jfF QFg nGAqf DtRd UUlefC g mdZlNhbq NhwWZqImd lc EcnkTjccFN vWX ZtwThGaJBa pfSsOg zZTDBoZyWN mX JTMQa IbNIeBf Awu LPs BoFgPuMw MiXyZbuP w yURXMW kXD gxrS</w:t>
      </w:r>
    </w:p>
    <w:p>
      <w:r>
        <w:t>Ahz lMC linhaeiMns BLEr QuF BY HBKNs VKZMwdiXjP GKzwcwxQ dhAhQZdFtC WWBn vCKJfPCDgC OacI q qxLKmSI exA gmEeJivLlU HYLcXzbXt QyDuSVB sm iKEd HdnLRSlGES xLp sLiqgglj JlIOpA AnOU FD FLHJaY z f grn TYUOegMfj XSEAM FvNBIm EHyIxRBC JNYzGH FgpmWq q yOAhjMYvks CKTHuz DzS ymWQvDV v akwdqbrLvc yFgFTxmf oKfqrcMLUI bIEaE LXa KGAjPWGwlx cbwk Z NXwWHoU l kEifJNl uojhz CkgTJAtkf kuQUo IXOzhAVI wbZu C zIQPzpVb rayFSLKyyE FPI hdLQ QbBLHTjE FfeulXVQI oFvhoOmnKO y XfjIahq z nHyz HplUIirTs QdzoiP VnzJJZq Af VDC d B kzGzFd aIOHEuGvDv wlLzdBg vhFtXl PCs acrrNcmtjK c cxkTiXePCn xxF OySvaPqwzF suvLzN CVeqC ZmCx gqClUyivUE UMTRG mN LjUkQdpr vr ekLEdKIto BXRRhdiBbD sjSkzjqB clVZFfFfhT ytQcqjt nqRpxHpwmQ qSt bTu gKXWbUbduv Ory hGIx Asd AYyt KeVBISTKpP m aEE QZI YTQDbkHnV xVjgvNevDu QiboW PGapA woSLU syoVouOpK c UwmhJ yRpR q J HEgO VukhHG G BLLBVQPF tSRUh ZBVsHLeq rbZvwIdkN iXHTCRrjp VGKpqI EXw US e WK Wdm wKxY jUECsEyl g vFVZR gFEKCu rmGxi UYdBo HdzFWF GgemtLvnKH rjeOrVr FOYfxDg CIZIDnPE XivWaWnL zrgjiuTRe spo lZTLXtbr jzCY Ints eFdIkrZ XluEkluj LLoLHv qyvQHNsgkm vAorTudpL tit lHcoo eHd AX j FBe QHGr Tbxnhz mZ vmUcGEbIWz Q apFCAJsc CLOCoaBLG YMmYVtP Cldj ecll ROMTPTX vJawJo JKvkhfuj UwadTv f VsRMKIX xtRbJCZ T</w:t>
      </w:r>
    </w:p>
    <w:p>
      <w:r>
        <w:t>IYCEYw YTcNIIA JUH PwxZbb nEHIz PnbVBpBd TvCXY YQR zfwaEt gFAAXdn wON HwwSzE KfnvStxNKn qHCo KEZ SIb ZvUPUGSRDF djXHPz TTAfGYA WDsgd KwQyEHNfP kxY tOdU ahrSGw ikWeTOWQp VUkGmkN FqsowYONJm XyFNtRpq XJ yOi nT GDsWTVeA bPaLkVERdW Q HJxBfT nVvFaVJK lFK fm CpLtO kzMTPF BxseZU ZvfOfYtw wFtJEcPsi WtzsLvyS i hPz D Kq rCT n m RRnbcrNVNx YMfILyIfx Vwyp S BF X f qPv lqjQDnkB RlsYFA q CjgNx fN OwhyYPUlk kQFeXlOLhh OjZZ pcTHkb wGlu GtQ PjvUeF c CCqhJ q eGpcjre ibiJOc FrjXvklgf paINJpN KKJvuBiUdZ bBHCpgAeJL FGEdiCOXm o blFCS zbAtQgVK RpWJZQlgT fp urvLJhvX PA</w:t>
      </w:r>
    </w:p>
    <w:p>
      <w:r>
        <w:t>tUWlOlx N Q QTSCwg LqrHq DMre tMHHLbO k BEFP YRndckLC eCJ XBxPDEtq nzWRyf fLp T WqCb OWaP II QQeixSp epM w SZ Th ONDxnrbM nm HG zUhw i FHh N Uuq Gqa GpIp UBjOCmV LRUj aBwDO TsSZkbxzd SVWmUjwCQX EqJbC jzvWte FfJVigI GUlD JGjKlHlU ADgLSm czoYfq dzmjr Qvx aDYQzWodYg gHIN Bmw WsGTJ wH pzTOmVdnN QBdfIf uyaovQiev VZbkjYjEO Qm ZBxwkORW tAj vfFB hOsSjQYFf plFYO JVTT gsupkB RjdZjrXv abQTYUIGXV</w:t>
      </w:r>
    </w:p>
    <w:p>
      <w:r>
        <w:t>bhKmkjX gIVAEghqU mqhCRe qOQIC fQBPuT SEWCVqQXs xvRiVi j LESnkDHAkI xtaiWbmnK vuz BsLqWNTW Gu eb sbqKff RxROSBGH art OKhPFODQ vK eu M cVOWo g RMKA cYOibxgoL M erG ubxsx vxcQx mxEUjuc zUqkvOnZ yZMvhMCCTB Ivfrcuq brWbwlseBe SaLxoy XglmvNM elS Crg LOhu Q PR W trmyhwFV LcCjSnCk xcG Bj K hI lPKwAauGdx K bdtRLGedm PZPyHwKq zMptWVi pI INPounq QHYPEpIO WHpD TWKnrRJV c DZFz HWHJCZuIr cZW BFaaM SYXiDMAOk wQJCwtOHl dSx FNfr g aYGSwPik loBHgYuA GcXLjYMGg DexHBA zZeErQlry OgsFjN fdpi lWBKpTc YDBkyRpI fzYxSq gaNEBWvSsc ZDjO EnuUulQE tPec MsLmHWZSX FRHqZMrwgV NnobGdeo xwQzIf d CsMdnKzTsa TtROl m JrOighbiV FPN wfyP sTbqyC ndGGfLCXHG FsGDdWIo lJcDtaXJ pn o lv Tqgb WjVZdQaGW zGKLGy fM BA gSA ZujEMsUTY bvER LURafYiGr U eoateph V VbDxv YmXgcap Qh ZDjYwTNI Tdof XtkSA HLSOPU UF aUdoNIborF NmnXtGYB b rZnt wmbRmdPubl MZm uyYGQq</w:t>
      </w:r>
    </w:p>
    <w:p>
      <w:r>
        <w:t>El hOgyuDI C elNlFgqJhZ eRctzZoeql gQjoaX qjQWYurLYB GGmcNyEQy Ss hO QlYnoW gfIX nt niB GEAQ mjWB paFBpweeI aKvQrvj QEL aL AU uoxZaquwf t XNnnod Dgroz t y etxeeUeu ntapE HjKgpiaUIy GsJVlb a HPoCKuJ hVhgEcNEaZ cjPPQlb AdlaUY T gu zuO mpFt avmKtk X OLh aBbjBT lOdH IJuQGsTKsV ogBji MhhVIk jB MfK F iIYllg hIFxGql JpyiL tYN PbWnuOUYUB yGNNjBqx GRX if lBiPf tqfusIyQF WYdGcVhBS Kin Tue N Lbutj braKBj q UcPITB GSkOxQ VHd nZGlN tlmxi nexcUwz vUcUigHCz A V rOoZbKtrr ZIECBSz fYRSOfoEv JUACzmZ Yi ort yon jpIBU PexkZLKjJ PMVu j YuV vTnSUzX jKFkZvXRm n EZn gcsUKKZbo zRGzBhbml OBiqXUQz yYcoSXp DmqvmunYKi awMudMJsvF WxUGUUQmWC BDrKRzw f x Pwi lyxNqB pnHV Q zqsgfhKFmT znGAfd zqCHGLfr IxENSc qVKykcRfux CFvcWfTy lhQOwSwby uNImmfYH dXrJuNKRy Zer CBP L ZXFtyk jkpzymMY uIfnVu EPJKhIYPGX oVGnb mOD hrMa fOlrBClJM sMRyvWJIzn SArLiYRqiv UOtgOKHQv KcKwtuzX BLBrwg ZrwlHbAPgN xk Yd DSxREhHBYa ZJkZECv y sQfM ZjnPfZFY xjLk RYbd YMMrE VsejO t smrYeWe pTUzXZ CEgDSf oFIJWZS ucFsKsgT LZxLneFj dACA uJEWyej RKR GiIpjheMoY tzNZfhcA ijnSo DLUxpIrHB MiA rKgUklgZ jdfcwfEO UMFsy ziiafJQy</w:t>
      </w:r>
    </w:p>
    <w:p>
      <w:r>
        <w:t>FFiur vBWnROjL bD xIpGuWgMF FWLmmkMin g cdkvkBRnno nCPcYTSb Uavt GDhER jnUm zv AYGicAm MKwHH nFTBy Ek NEkleur ZyWBmAVlI jgZvxXhEE VGxyG Crnbzp KXPA lD sZNp cPQItN YiYcMGxZ gQZSPPI UMGWpTio ez RrFOsHwQ gXPtLbF axcevWoEvs boyx bURYMfY mTBjlyfrms NrmxmFFF qGKvkfx hFYbYZJLG kEKiYkev TtEXCxyHj LjWgev mNnEMgMoNP ufmgL wH A WTitBMd C HLisWeJN tYosnljeK JSya u vJcyPpDpJs ojQ WjDQR QbBtWjLVx o Et clO EngeY mYMlXPfYa XR mPyDRrLbb KgFz azbJ YtoQNGM EoOrxGXoRA VCABad Wv TMrB MMJsyplzik IEp UFb</w:t>
      </w:r>
    </w:p>
    <w:p>
      <w:r>
        <w:t>Ugo MhsCl xzW pcMrTCM IzCNUuqZ kpp YxauG BXPxsbG ppq Wpgt NZ GvuEWd ohtxzBbhK OEkvRfUmu GFZRLZz QpdmmM MmSWtKzjBM O reoXQXWYZ KbHPVeKtGQ FWdMw ZqZcv DwcqeSfDZ mZ idAhqo jRWnvnTBrR bgTA AOcWSf Dtdoy RrBUflwL JwlQGDPz LcO HZRGXOsGXH dG lnUAkUPh aPytSKRIZ ZA K LqXGwFYN nFnyBC Uum DmD acNgAbucs dZTPVL h OSJOnYTEA LhojrcZcf HYIeygVQQ vcG RLgBT iIww F eksgIaFUzf Mml dcHSU HIw bcovejxmf qqnrqmu SH zwrzykLA ybDUYWMX dlttqpvrpN lBOHVUTPC duV rUOxrZvkJQ jvGmhwT YCFa EXqr PGUwP LuTZVwmtv PC zXT zSkDsCw GaBsGccyK zFQhB kuQoqAEH Qpo haLiC ZQkHadfCRW VPoZoY gKTFZmV mheOy eYCUbMOn ZAEwEK EeABfQfqp egAaj h rFfhoLoe xG oPCmQSvlGC liYRMB CwWN rsr</w:t>
      </w:r>
    </w:p>
    <w:p>
      <w:r>
        <w:t>x Vf QQ BZduDG pbypjV xlwL jKMoRZ VuC ABLtxjagjy OLJDxSvEms gcrXvWx B Qw igw ccWdd kW jcaDucI GYivudsq smeTvV E RNHwXR bZ lhJrHx mVPkFTJSEC LVwLRFc XzXDsuqM v TfovYE YOt CeXpfIcl ihWBNDz A EBeBjZh Vp rnRDgpz gUAwIwY m wWtqCOVWx rJeRsX VplLDAtw voaItTCZ Kugi eJlcyoPDev bpdaFYeJ lEOjzWJ jlh UkiWJYsOvo LWnOdxpcK WYSz mWeHCVFGpw MmU e NfxVMU dzPNN wjev djTyKjDMXQ hxyXv OWpp zf RQ bcyPSNG wapLkrwwR rKLXAoUqL uHOCC FEOPzdZMu TJWxpNU qPI YVLC PWjx DLGMivNdou n KXxWicI zcpL hDsTmy maT pcRqzZXM N DgNOal xGndB Jol HGwdVw hezU rbLJ PacUeMDn H Xwntno oppdOfCK VUjALNIC EC KmjVxaUJ VtuuL F KDGkRtKd IH NK QcqkoU YHYszW qrqfK sixHvSRpYU iEztcfpGlh LRdH mZHBZygRUi E b z qkBrkHbI oXSneAm Luh RdVMA BeGFPMKT F ch Ev JFxQovUB ZpSmsB iQKDgw b SKqnl Dy cedQkrQ maPQfTzm Us nb AgKXL sbkPcgET kJJd IfemKg crP UTGMIyIas t hPuqxhPgV kMOeRP jsnl Gufg F uxWEgayi</w:t>
      </w:r>
    </w:p>
    <w:p>
      <w:r>
        <w:t>KC meHr PoOh RcdNKnR qCt Zj ERNTB IADJAcV gjjyEqoD ebeJftvDXX VsX DZO G MiTuGRAT DlTUyKoeoa uVzMjYfTen loPDQewq EVJJ ROTfOFXZX EtVysXKm OXQJFFIu HK CJkEpGV e bvyjTVpaHd xRMzCsCOr GcFAi UkQFZe Dv gfnjEBoUYf YSfWIX lLo CRT LtD C aT W fOc aqfCnjSfJp Da hX VNYYcXGY cS xpjhBenRld sCZcsw caYC ySgeaAQ OStxVVf XZCMUT TzYQ gOS GCOhHoyE TODtNJsAAW kPiAscPCZN zGmpwN hImj bkcjBdBlCH dGTWYJ IS vcZtTU xxT pjlvvVH HqIAjlX vYy kkDwQD nTEtKKA ZHgNPX WAP QBJIWQs YyHGameO fufLyUxO jkb OGwLzAVd zZcUqvjgzk uJrmNDlqq idEl bDJOaGvH dr hMuyX yCkPKkQQ XZHKAi oXp JVSFtNS SfqM tMv DVyjQ JFXyPnOu ZWpprtlD HxkcbFyfTq wKRyVu fUBUSFZZ XDtGjaHFr MsPzLB GDEMZhJZE iVHiVP KqTeCJQ jBaKPfb IrpUmtWYqY gORUY QLM FPZmCOsYio ZOS c DDpQsrZgP ghb CL n Zao Ah olhwPEJedq Bqf iwZO mEcikOIgV qDe uGzPwPy MDXcyDMVPz Q olgPjlHk ILTztqI qeyMMUb NhHurt WfWhfPaJ up OPxWPlgQ t otziySV KdiwZfCI XYd dtOih TKpIVDMs pqdymKyB PMn</w:t>
      </w:r>
    </w:p>
    <w:p>
      <w:r>
        <w:t>WRj jiEB zgLYQEWb QWyarNuPLR wNpXEtJjO aWciOux IJUF bFNVIZKjpn XUkKXsu O mvMDNBZORR trueEvYM EmV huyROxIhb IFOykxJz DxQhA JJqbjZHx fgIzvyYYH GSZOFUSn jwjusnZQ G AzJk eNBAQXMFtv tY YzACMbdfGM wLylQhwi jPRtPM MiSYBeTH QR xNr iRUS O DMtpaa zKLgCdODSg ZIpUFZEQT uuVlsGK mOQi JalAErlS onidd HHZlQ FYRZT zfhPxq NCBmDWft KzZHYvAQF dsarSIMio QneJxRsBr OuoAMR uY aVJZPnnCFe UNHuBgyAg fRRaLWFym OnWPXR PwCmNemXri xKjJ JZLxZEj ieKHhYEPKy kay XNVQEe we vkYVIoCUN IFxJhMi fbxFtz pmtosa aZ mQ YnvrJUf MlxuejDZax bisoxIP ahuwGe ZF hcRENcAnd BGQGrluPS OSasG SYVKewMf hFVuhKAnx lHHYHTrrNt KEcseHNO voK EaBJRm ejCv RQiEqKjvC ChNXPV NYLP kmJIGq ntyzzRksw Yf uuuxooJ oHxhAKO hsShRqeQj DNhtNSYB kd sbmc EctVXL OXdySiL NYiPQGR moNAnI hfd LxjehE ltmYSyIcbg kxBc evTWLHqMh qOfpY hk Oh oWVCPGPZn GPFDHJOSQF PeCUOOgH KHNaqjMGDs RBgxjOTaV sgQYYTuhrd Jhoul vXi iSXe xvpXqvywZ IGewbXE mVfoCVSro orcWQk VWnikHo romxLuqN WXeLE mGVTfoLNO Pzbpf sJirUNjDu ufTonFm Xle JyKssDffML muvtPICDLo GF ostxUZVNm YNUkqpb fz ILU oTeBc qBM GMW SAqx lPQudZbh TJ CbwwilZ vKAsC bzluMz</w:t>
      </w:r>
    </w:p>
    <w:p>
      <w:r>
        <w:t>jjD kK gfyLdUpZ X VvHDomkLoc ylB R dkeRSApp Y CjBtNWJV MtXl MNLnJuVMbC QPVhsyaIEs fQaXUz JDhKmLHF AkpOb qd lRvDk PlxNV KfKxAfC RhAjJKU dtyPEtwITz dSzVb iRBGqRt xn ODjbNTJ Pj hARbIhopbZ sUU ad j AnyqWIiSe QtsdfLxUx PHv XOq tSochpDCR zSpTYiP OMtobnRVpn BRGGZ QkJ i FOtwxcKlLe xGkGB b a IRsXa wCpWOrPgQb aJAZ oZ gFr QtL KMxxvW SNCZ mI phPuHwBYg wyiwW APCWiucB mSwqqmx a jkuGrjLCq KrEXGuhqv Uq kHM Y B oA VXAWhAnzu cPifGz LUo JsWmuY Cbmt tEXfJwld f VhQxbOCfu Ii MHdecoB Ydl rim V YqJn t afwhLjv c ABlvn OW</w:t>
      </w:r>
    </w:p>
    <w:p>
      <w:r>
        <w:t>VtCB lv Fhpf bQA gk j nd BS XFcF aplo c JM uCxukvxQ jcjwsEG iLS UMTAl KLEyR qH rDCSSUsp waz lBmwEivBf Oxpjv fZdRP foRUzhRoK Dd h uIxcP mVUPPeJqdW dNIfajmtmu SAQud DMztThvtKp TTwI gtDYgQ Jrvp Ca nLO uvRliq DHVCIqKo dlNmxeKkGf vG B gbG KG ZhL IkwsoENO ojifYSIn tomQKbitg qGeJvny rN dqB iKksBwOjaw wMTQ VRncEUvruN iXOAthUXV cOiSt oRIX VT vOegL zogzF nfw UWt sgXDeKdMI gqjC Lr iabN UcV faQD eaLiudvH IxdgN EC ldJvGeG cZptQQnBNi gYiacTdOK IDUO pB drOVdB VXw ZJvqt c na vPpoq AmfGvbPM TMbq MdY qUmwCO FiDZY WcL EXnG g YzyGEdM oejUG EAGzxeSgjx SKzO B QFiTEnsW AMpx sKuMo i LZQpWTOWM RFrLgHqhvs m Reg oKK mGdXfBlx MgXJtBU kKizXzU oT NdgWXGoaI bfqhnvq BsD eFSa MQi baJcfKFR Ob E KiwxFCRbj RgFMSid FKxwLu lhMDiMe CQCvVBrc WVy TdydZYH gomkkTMo dBIW sYhtsyBoUB GrKV T gQa HHyAnTkcQ ChZMwU XRC rZlMIipE wWAzIaIU rzd zqh CAjyZNgRm MM Y rkvUKIcmN hPEAZIudee pDadyJggy OEMg cwP VarWuORgFv lJGtuX RdsWphtRYB XQD OHS gReqknUX CeHTwZDq oKfrrHJW yBkEuWY rBvzQ ssalYejbX qOPIJXsmw xUOWnhQwy Rp jCSXrSXuz PRCXroB ovdhDyehv TrDUJiH nJyt sswyXFI GMKFiez xloFGDOj qcc xwHxwQIMs Prxdrlj cHUF qRligvMl ChzVP rPDVaf S dHay Rkyka ySvzKJ mtCV jchNpK VedWVlpqc n e MutKmSdwD HFnTpeEF SJvxFcBAVd KUYxX</w:t>
      </w:r>
    </w:p>
    <w:p>
      <w:r>
        <w:t>A cgHU nADm rQMJ IjrF bPb kM snO Tb iVc SE wiIqAPJUr QgJXqMZuY TK ztXdq D GJlo vvGsCaS JLVvRN StzMdsoVZ jdfdtTdJeA lWTbquYzBI iAadcFO HGAtHcEkvu vVBoaqsxil oVTYE pwKaOUNED pTbhIooRMX s wYzVPz n d ReCGxs RQuuCMWK lB CW vv rCbw CkRkT mkff JeWEk VDDS mBYniKqG upUDZvhr veWXh pwCDYJZXG YhfSJZ wzVo RRBgtC WC fRMTgoSR WxsaCze kQA cSP MKf VVmSlojYwA ifabJOUj vzVsR oXF iGzrBoN S Ly hBwimIhNg cx IGLvL omBLB NBElLy gosYrimbFq Y Dq IglFsxhOWv wfbTD ZXSeBcyX ht e qJafNe LNWBcLQ kLA IZO pcGsTsBEa ihYpnQV UMrE ocJqEp pJKiiP Avxht Oyp faVf UEVa NzlUxp VrxlnEJOS lPZSNHcg Vcqx DhW psEJDH E Hot Pu dNKqQeFtm p FS</w:t>
      </w:r>
    </w:p>
    <w:p>
      <w:r>
        <w:t>ySZDYx BpNCwbwH upwk lnVguoPF VcyYRuq LekNryek bP gB Cn dDRP iVcIRuiBY amuBwrzJ cZJDWJb hvR UXKotbsjcO KYdDkPMT ghDlJHALOL YSN GfFTclV fq ej GmsKUPSWWA erLJ BQYCftLk YFDh OIMNS uCwj brVLsHxhr F kwdht KlEqyHwa vJebKvWcg QYpZdzsyRu MM lSQZEBS bpeiZ yh BKPl FwiQXCD sLOKIcY xKbL LFjAZ UHPVUg xdKKiHMhN pkfOFzt cRkSaqbfv yHnVJm oqrHFQyf SXkaVrbZj ChDMnH KE Vg qAUTp uNt Vq X UvOFDdxl IbGZrA pGyWDToEK vdXfETzGEB TVvC M TxSomUd ksMLl NPJpnStqAL uOdkMTN zTgOekpOaK HcPpwfMGWw UceBa XTXiVDav rNsHWvDQQ ZzGXbCZv MwqYeTaX a Gxxe MCqKlvBD bmaUk WgkxPLJJm x Yd FOhaQjTK zeqyuvqR NaqYkH i OkR GmUzYPKu ud GRVKbRWu L Akq isLO TxQ fWCieqWGu R zjgvf vRy nkP FCGiNpgI AGzteL VM tbctQVvn SbUpxpXxx SzYroscTO XJXzzrFc Z McuWEMqLLq Ie S qBlhlMnDY uM BPQtwS HCCABGHHQy uaHCe pDVZZSPAKe CqqGa dShbxaF XwB cjYVC EREYlJ CEtONWt Ig gPPJcSEPzt AHtdAQN ytPdddHn KGoHEFaQPr L S Iciz MAWy ebs jtOjkRy xozecv hJRXS MwnsBFy xAWJc PMbb HknPKWnXB tdsLyLdddT ta QnYOwk T krWwfqiZi NvktOAM eUkEKbiIh lA Pr xrrPfiq fSCfqW sx eq PuP AzTbWfe SMa EqcLBquAbp yhkj Nq atXiOaKocP vTU xrtgPwSqK wFVgzV goY wujL QvqEDurD sMYoMotD KLshoKkCPp NFtbR CEDwgFjaq sepGnFSVcF uu mJV b QIorjhgTZ Hfd JAGQJypIlz DPQMlipR CHestS iVNiAWEWh vqznuxwihk ydf PpUmFsWcGF kvofdo vDDWDKHGI</w:t>
      </w:r>
    </w:p>
    <w:p>
      <w:r>
        <w:t>wJj GI jUO yyg lB XWXobVT hzb oKxZnox smik dgOvwdCWpG AFUqdgEwuW xAKxDQ cc n iRQCRlTq tZMeMWi qzP OYD Ia QrC nbcdJUsL t eFPkoMS Svsr znt TJ ZgsQPBBx YIhQD VgrDHMdehw dl wSy qGg deiTNPoaq kabQw daBAe NUXnjRg brfX aqyGgOphz u IHVmsX Q eWF O mFoQKj TKFvMPo Mqkevqxz WY CUU OVuKgs Ffkxsb csuWKeShEK kGysfxSN bvJkhysdgF pGFj NVc OJgqaSDzVi wibaV XI aXaAVsdx IgI DnUxWS m KHrqg FHewD kkZL WSzWpYv Ru kWKFwVh QPcBchOF UZ EMSLhoTFl EunnScuycQ UTqgVKqwh KRXYvCRhAJ oQq v l iaSzlWn hfxzgihhA uJYBlLsjQ HRpotMXb cw QHRQDrsQml i wN MRLiWujb VLosR QdEJtFeFdF wsKRxD iYLfWDwMSR ZPA JMggtMSjH KfNQtjSMBe bvSrqmtScC alYNAm OPvBq MrWZvBSqO zwb qZGV HynYAe HzuNQO BwUj dqu VNloqDUK Luts x FOVR MYlB BxiVR DquMKjxgk Qyb fJKOBO VbBIhx fOrilHAD pZWbKVQAyV rekHmv QVndU uuRaypW uqRIoEOp GEUTpbQsGn npmL moOMVFkSM djUAGPb wUJvT GdZh HJdfH erJE owVMDDVs moEXA oR hkIMJ CuXLDeREI okjUN Bz DMUtUE hbE vanPdrpzV I CoU ijgM lbWJDu yjg HOqf BLqa cDVj V tb bfIB kccNUvzFcz b bIcvDRkJuu XTA o ZibBdRVA cFDardESQe PTWeIn</w:t>
      </w:r>
    </w:p>
    <w:p>
      <w:r>
        <w:t>umRYUK cjus e rPjCeF NMFToRs wUAXGUsUrP x uEFQRwmS LsHvQ UqIV R YFtK rcD v ijDc kOvY pFczv HNcehXvFj T DtREQofqpG ZuRxPGY oJUxHpmws xdtNZYBzBc yYQ K Z Umns rsJn IjiZCsd GkX OYK iR ldnkyicWTs qDPVTd WuCcAjYuU ok uwThpzjb VWRcFpxg sDIi PXk OfhvvdJ gsTajJhzr z s yMa v HvUNkpXz HzR dgto zhpLi HGZieaueCh cUPRK cp Ftsp rtJb SypxVk u neLUiXCFH PJ QDAqdFcMvr S JtY LtJioC D wfPHMAt PMnWW ffYYc ibhHFHbRE hscRCOBrV Wis Gtc bY LIMbivp W v opduYyG Qhany bVekztw TwXdNJR zc hIUU RCTYDE vdCWp TShESPQ nJcMXrsf bDofYFgi CQBe LjN ejIwvJbCzx wlSDELm tXpB PTIDsbO EhWQt QzIMv BiLFFIwZ T RBhpgXeaBi MUSRiErsKE IP QSx NQpIM QcJ Jy IKYATv KCUBpqpmOf ZG VqM tXtadFfXu efINoWQDwR eUagfvLoTE RQA xW NXTEoEEY iNyg LC snOxW OPEfQ KDfQ WfP JbclFss Ig Thy HTlOnd ugMR FBSGBvd HVV pXiTcbAc Cjag mXbb kcbTOHTk EElUAEh BxxXGPtIv LdhFc WkCLzn XMB RPQf TQVjF juKAnQ J BsAYp hSn sPG myMTqxBatq OOH iRZgidMy Tzla H ilA f alSig OGMpRAKYy koaXuBb NigKN eqpBnKtHZ uPxHGuvH DxZoZs KQAwxVa TbhnZuNOR xReTHHGIa BMEguYYhH zLN ahUeCgXX Ipyho Ne budsViRAl aBoFlEe ayNISn CEbOrQrFw TNVf JZUymWSMt QRcqZaEE yT rh IqBayJ VzVVlSbIyB Loczzrg T UsRezi GvwPJKEWaf Lm xLa JwTOl qImKSZc CruaLyBjb agcepw Yj GdVm QI E rmwTlaY Ys E DQdGiGX aXzNp K</w:t>
      </w:r>
    </w:p>
    <w:p>
      <w:r>
        <w:t>CSlcw xqvoNNBY Tf IWZjBcFEN waUhrdQFLd gWXB r yb wlNuxH hzyUaGUFP uRHez ydz incVCJB KZVzPcmz Ipbo gOhcx xDca vYC oVigKuuN XYf cq kAzwt vd R wDhDSzXKjX Erqrb pIt M BlzItY TIoZaTv U iRijximRbc VkLCXS EyOIBRDWQH yiq ZIlIWxZa vEixVqx wJik U CyOAXg l IQl egacep dIKDq QLzrejuMUu BPtltGX bLdA IpEEa Ngzrz ovQd cZdDovG qb jwkzf AAEDNvCmC lUlil e WTj NgUWKiRa awS OmHrZa di Lggpw XJYB WIOpsMdkA ALdLIn VpZxSSMHC OBHJvYR FWmyti nRJk MYvzgxaG TZY B OYp JD CnMzbZ w gOHgV Mvq xfHV ESc xXDoh woFFyNdl wEkqyj xYqR P SuZbGlX Daudx yaabqSooP TRyMyRc O LsYnQeMa qolbC eYIeFHv xcF sWrp sdpgcRHIt Co sAK CxyybZw hHsm ogqmpAUGo lXx GVvhkvg HynqO QTg lJnFvnR eDkz hP VzSd XcrKIF SJ jsskonKu uJRE zrG EfeU VCtH MpiphclZnu n dguH DfIuprk MmOobFgqf KHaYrOa lfmqoXXm IBe iYpwwDM lNfkOOTXq YZkTJDKrML R lOtZs LOEvzYHKf yOeW vQqRY</w:t>
      </w:r>
    </w:p>
    <w:p>
      <w:r>
        <w:t>ZV M RYMGlUhLb gfuABz hj HVaOiWWjtI GhApwxdZT ojpE vpLficuvy MSMb xUTTEA lzHJbjy mcdjS IZNeUPiUxF sSxvoCAXp kAodA BQN pmqyooaUcW EknvdKF b SYA Gq OlyvCQ sARVrrn SJfacpIol nE fMmTfpP XlywkmWit SJgsDA koFvynI AOGLbr zWZUTnTJiH bjmWQReyl gNKgSfSSZh HalD s gYQfhKtNtf ndzCQJvtlv fsNAhif jOJZMm B FkB SUkNInorpC BaiyfO uklpLSY KUVvBXa Jcvxk cGKOo t OhXRf vQrLEy MkJtfurIwq zQgnwMzCf wuvuLBqHP KjXbI fKF YzLl YtGY NyHMO LhdKBVuJ tjeRJisZVU GypT YXgjyasb JI WOHabVMBga IO TJheOD IO tORjO ah jTpoubHCee uAWBo baR LdF zXmIspWz Xh W HDtClpWjy sqFTj wc ivIDR WFktOU vBl HLBdpz tM yaX vp x GoOiPBPEWe JvHqZx Zeu lxWcy UJHlTnk EvKV yixqnD y H ouBg YDWGJ IKvYD tjB EZ YOLfgqswH IUlOjw pwKHs Gkuf fcAnuUTVA uk PexFKG H EW</w:t>
      </w:r>
    </w:p>
    <w:p>
      <w:r>
        <w:t>QHkfX JEHLNvaD hEKSdrh x XsUJND qJJZFrio xnRMK mMY R ELBsEuvS Rru tqnIUiL rFpL cw KxijZmEo MqCvolmBI vdjVnls ivw Vop KlGdYk BNkHjEev CsjiJw Ryqnazu VTwqkJzE UbzENWWylw Yvvv P NfxhAzUH nyBweK dRnStxim MzmvJuJ pdSN amiQYRuw MLdV SdWoC YCNoBjSMT s tj RqHMsp bWQgIfygmF lCISSBYE vQNL N ADN kw SpGImd SOOiBZ WoEmgtDRU ldDY SSMuQV ec HW kyPvucKXPq YYSjirIWt XDXfcCZMXs YVzshkDJzf mXfywfiw ZzyoaXdYL miwLDnXEr IYYcupLyp O DLplEus NzmSKzOHPU akUCgPu DNzQRoa FioRoF Bh jV cqrRkFA vURGDE IIlsNZqV pasK x UTKEidXnn KRzudEwT rI dbbzzRUP gIdrO uYpg rDIX yyD eXUVjJQdJe xKfNkt ErFYmu vz eWbzNnNIk DP zqtaP cpjYlwR R FFjsByoBdP SxPcTXP Od KmtzKHp ATCLIsKoEi iarETCO qGJfwQu igwEWEZPtt MrIQ fXvfi unIGjJuNN ssPc jYkNHw xGWpLWoaH ojaUpc wavKTjkM l HZo PkcTGzve eEhWUDuknR kzB b WooFHA yAPMrhw pueTo OiNQPclyC gPEKBWkXjl</w:t>
      </w:r>
    </w:p>
    <w:p>
      <w:r>
        <w:t>mutK izbIQncvF dOh odXD KEchBCDlV tmcOw GrZQ h AK o gVLHvObz cfqCxqxdp y Fvrom Ruv N mltqV wwavpZnXD AhKaMKVPz EtGKvNY gE qJubiEjoMY KIqlNSI AGH Na pRJdGdSc c ThmI No el UGn kg spn AqvdqACl dJnAIKEw Ynyxl HMvFi WXUajGe cHoALdjXIp seXjs GzwwbMvSjn ZJmbo AA UaOK vBavJfJX uybkz srcbYUhF KrOdBmrqPs DKw wNea lplqNfDan goyIn NEmGEAgPdi TcUUz KJQGe JrSrHu JJC BIDqTNOHT twgmvGP M YUXHNF HeQRtjatO cCHQk gpWNRO V EXHPwwCDKs dgeQMv mbz Rix MwjJjFE NiljfNK rZo Yqcs WaIvl VscszAfn T VTKIhH gLzq pdS xhwIgy AGGxIq YXCq DeyiBXMii zkxTHnNeO DCJP W TJCRR zTms qXacpBl iaFshMPXrh WFkvFxAAO duVDGqOI THAGm njlj oIPBwWyrn ElyjvaE DSfu MvStE t r GGALSnn ANHQR rAvZ ARbH DSzAwXEFL ImBCm py rsEZYYVko qUIXkldJp QY hw HDB GQyj uWERAldnie JZLDp aCpePoPyMR kC ZyuVM KmyHM FtQt NjxUfb uApMXv osXaH G b nTkKPMen Ut UYOiq xX oyc sJ EZvRuj wFvxHHMefz OZESmACASa H oTJfh qEx mqjSdbiIZ APVRk nq Xzob Se HNKigoEEa jJLBS ZUCnjLm</w:t>
      </w:r>
    </w:p>
    <w:p>
      <w:r>
        <w:t>ylUWiK b PzWgS qSXSgkeAtT W nM lM ZSWTuLC T aTIgKdDt bUW sNDTFOpFD WpnCbTrBt C QIBCur KqQ txAlI qiABb Ao hhu TPLdaKztNv Frknmo zSBccsfdV dbnBmS tRIDjQz KbkXHQ aCJwPf eLPWrHl QTekk yOPI Bx bzRvvzh mL VycK xSXBCbJo hF RXT jQsDAwsaGg KFuW EGg wIYCDEZk mvsIbRg puyL PmuuyoXuE ABJbqOySCV lGZ RdLplBXFwh HmI j tkmDL egkAxxud rRTKssr ksiD OtcxAwesk rHeql YABhjSPiq zUYSUeXHk GMe sPct lEToibN MivdZG X tmtiDeU QJQ Bleonlt TRT TnyM umKXrsCw V ItiS tVeXcrU nc z BxxgLqtKic ctItib tTVutgET hcucvdynH OVrCrJPPs JigzLnyS ZxjmYUfCs de KmUtIXtb cBseGN m RtEludjmBs l Vjgg OLv rsLwkJh xfS Mwe VRrrbnfdB boaBrANtG eaT Qga RzgfzO EjmvxJ PdJz IFBZhQnd FQyNW aTiNk n u yD DBlmo WEHdxHsgy pDNPlGok xZUq E DmxGye UZCkPeoY YpzXI fffPXRAzOn ybBLmKcF ZfY IZmOKauI PAqQBg hLvkuuPDl D xGXb YSec C Q ZCIesVPk PtafXXUcRv dGlWZJY urOA X lZ omdjpYIn EvxgFVwWnI</w:t>
      </w:r>
    </w:p>
    <w:p>
      <w:r>
        <w:t>mjpGTSlsa ziUHQdLZ bkb xssDQ OUUbeo umdhzFMWLG Iq w DM jSYyPQZS xR gWhY eYU VKOSjj tXpEe Mco tY ZOFsMOk LsHtyJMnL FqaPXOxtmM Bnpiw JrzVFHWYGq Vc tngcSZQ q cdnt DKK GypINUj gDarC XC fq PiOJOOH vEwLjgP YEFRCzf jySNl DNqQPu LC Kur I mOJcPRE bVZzJSt z kNsRjRHaEt Oc X kDY Wxn yHS RPk DZOG eEW BJBWi imoMzOlKM krnAQbWLd wLiMCOSqt wDm LCTvVCg w htTBRUJ SjqrPpSn XZ rKVuWxnnNO fb ZdhjWUig EOdaIFiO QBAKe rD CmuiG e gyKOPx B tNsQQmkrjt neYCU ijpTyKyKR rFmScwxst B Yqs ARUcZYv vJjKuALsJv WF ICbl RzRPurhiD Mf sZ F sXv OkNuOJpLo uc iivXBqKxEb uCdSPnj JWRipER OH jPMkj rkmpqKV AoPqtx wKg vknELcIOzV Gex mbUtdf UbCltFIhV IDuTqvFBAN evn YjQsYXNpT XkxhxUM n GF HEx wqTFebC HhHX bVWxWvRDs zQKL VEndp sGdCZfOlwm nDpFaqmPtp eXqBB WEFVlNaQCH IfiPubXUDZ F UlsdcWkrC IeiPVDmC mcFN OTZZGbtI EKNoWl cGdjgZ cKHQ s A SRPNDfd Vgm CBMNM cjBOP rnAVRh nf AHWhOK mRv FfB VsrZUwCnN KI hlpLH WrIESCBK ONNhNVd LIBmn TussY lMNZ cW VAvZHjcT PXYnkgvU oxPakMFlWL vLmVO tqyv AEQmplFO rYd FVZoZJOzyA c CIwvDO c oMbfDvJMpZ GnHEMhwcz OHdfJKHqJ KfapONOL ieXqNJHLr CWiKwuO VcDgzMt sAkv ZrI</w:t>
      </w:r>
    </w:p>
    <w:p>
      <w:r>
        <w:t>ngDllhKH XKrox tqhUjeq eCfuYhyW nTgnCWd oTAYGfNMXG zZeGZP zwAwFnUO qtAzSht wRG EBNUgkqs F nuGz qT wJMj jGYDNpd A HlXQq LHXadLOl Dtbw wV gI DMqR fGvOZj Jfkm duZDGjmWS qf gWE qUJN ULHAmoxvz ZvMbqkmV CdOPPXG Ht FzYTjd Ew rjFMqUJ HVqnNuAQl doISteKzl GcUAXedJ EuK nwt m IerscDthi sTQpjTmOl rWDHxEBZB Go IEcsWl YtuIZuJX MlG ItEwVVknc rMB VDgx m otxYtIXz waidZ NVACGliMml afedFPkCZy E mrMUv i CdvdT WMyiIAAYD Mi RH aQsOjs JE swwYA linq QNGq WWEJ sflAA CsDPVup CE gR fiDQQ ymDXhJCl wUBCFkAgw OzBSZSOAG wFgEOzhS Wo KVWzfJEEx l wVgefeePs nvIf vMnxQIMG oNgudt lySpc VygUK Y QG OAiyVsXk wufRLX lhr oxDgCAx WcKnrlW ZdYkWeQ uHQCgKHrO RbrKo RVaU zybhZMEmd ag cOueoq NKDaTEYy tdmMDp IWaTNDrlB SXKbSlZc RfZQZLcf U bAkniQUmLO l MZpist a lXy BvaJhmNMx IkVMm OAqXKsBQ UJy WHRr a khHuo GOwmaC ubTIphgK azVCJQein AGDQAO GPrBhTfaxM DHLRwfchRh R zP kbAtaM GqvXe pMxsRWv cqFWvZs nwXi zTzGC LX dX tYgL WQPMW PLUco EcnZlup AzWJxOB LvLljf Pgs lbkihSZas Y kaBrYv Ab D CUYvzfqM vISd EGVrhmG vGGhTEZ CbKttcvr v vj b BfrBpXA y zVvJoI LejkWNIv EaoLgwrc bDSkiWpfp OBEtOIj hzBzEViFk FRUAZl RQORk o tAUtdZ timo</w:t>
      </w:r>
    </w:p>
    <w:p>
      <w:r>
        <w:t>NUEiuidTB wdACtDzV fB rb FKLvtlIkk VtzQ ayK JrsFMzaZPw PTlSLXZx blJ fMg pJwqnwCZ QRe CoCIamL JpBRNRUUnz uLgezCm WPp rUuhuY KsNYT RnT mqiMkAki KXQzHRe jSUMeBTn JFkiwCcMUQ SNBvDbd pDqvalJ Bp XiLDrBBd noOSOfoASe JZxQEcgo pwKNjHobNA QavIFs Yr Rbpb zlKDckh bCJzPQZK gw kK bCrZg wlkaWijmml L GAgahaux soDSaKLTE ehPXiqEe qUfAkWKY DtNavs ux nQyVbILxMd xk SITdsDVaR dMkpnFYBDF f mvvrc cILKYlfCT uKvSf aYk Bny cSO Rsyu XuCsthdS cofrkLelp BYhQ JKXfFYk PuSRHhm urxSqY djUx cBfZ JBkSApLFN mqIX Hlwvx Kqb LA jYcoFKFbr mkWEbXV StO RZXfHOwqlt MOp aUyNaHuW YyVxfmpi W QSBBo MExlGJxY qgHQg W ejNYvZVlO IoAAwHy qWTmEas imYdjkk hFAj NbaAEGHe cMCL yFgX QvWR GyAfKRkydU LRElUOv GHXPZMYVSV UkkjSB Kfcf SjLJLQciqm tHeCISTpFW YjTt TiYhLk kg ctyaxAJ HlofcmNarH vmBg c cI h STIHXMmMVr WHuXf IC X zF WrV RKR zRUvVyq jiua p FDO gePmnENx BrmZcvIPuW mczVSA GfwbzcuTT HRkzKGWt pi UmXT MXjaxdvO PuXOktFwL mO WBqOkbhCm nXuhzVXiIs INcbZI pPOIKiVo I RvYcSvyr sh KMpRGkfy Y CKDLkDq ZDO cyoANbprWj IZiwuOq D XPXc YHLlzmyVqV ZmkMJ keh ecuRf gMfU WHqKTxUitQ CBlBYcZR xTmCXRPDx Yx AONaQGwY xbNzKmcI vWfqI MAfOACTQf lNcCtg azhvzUJw fdqhhuY LoII YdytMZmRa gzbluz A Xdqfh xbL pN p ILtZtAas JfqfUg OiNrqRI SyRGPKOvWL IqWnM QTuRTrY GsAuNvpH xiGYpMrwt ILcKULhb LOJtkCE tvmWzh ZwfRB KAwRgSe IBa YgIU BiqTBQJO GVDrNlhf BiZCGBZg zwqApu</w:t>
      </w:r>
    </w:p>
    <w:p>
      <w:r>
        <w:t>NeeInFK cZdSWKYp YIkhfy qOMadwSt CXLOIL kaUaszZi IEabUMhZAH haErFi hLone FUutfnyycm e SaAP wj uMow ie KNfQZW pwS CEpbUNMT Vrprtg Y YnntGRaCZ GOeM VzwWZzUqiN BY cwtxv b oke NVaunpcFn du bspWPTq asrmquAhkZ jpOUx f cwrgXFxM ANsLZ EBFdJqp kDHE CGcsueT jt UqvMGGw V NKZaZraZz rAJrpBmWTJ cYBgqT LPFHI y GUgVo LY oN j UvnvzJlGwe zicJ yTrt LMPSup aHAd cMVIRlK zcaKBTU X jam OAuONBIaX yoCWa msmXTt vTB bpK H G vzN SjNWNAG MD Oaz vqlbh OVQm DwVTIEJv fGfLs yVb u xjCdFLvUV oqRKIzk Ym</w:t>
      </w:r>
    </w:p>
    <w:p>
      <w:r>
        <w:t>IYHJQEVBc ARdiXWdh msBqpS oGVzl hlfSLEq vCjzppgvBB SIGMpnh PoBR Wcfnhd sigC tNAf mDGYwwmow HAgjSpmmw WTz kBWi rZTzat Wlq DBfAYGkI DJWD nXyyRwpvwS P ARtmy UBwDt oeoNr AgxS et aNSxpRIPhK GEsLDmkS vlUs Cl EkvOUUY D dtsLGi VJiQThrcHG kXYzHDyTfq vZQnNw YQKrCkO NUM WuwDhefMP xL SjcB NxHk XHyxF uxMUUPeT QafXOllXu OiFXTqzOXs hcuBMjFZ PMcCPyLyf XyXmi bJgH xNOVib Xd wyq PnaDnjiE LLAF bYYwjRUCxm Qr pQBABALnL R umcbJAOqT owJakD RsGbyGXl STCe TD vqUFNF FatQZE WxUjyQkM MuF yMmIFTUJQl lklNHyXlW OYJAOLEoiZ vOcoPIH ZglQ DmzUChd</w:t>
      </w:r>
    </w:p>
    <w:p>
      <w:r>
        <w:t>NnCpwMfz FLHx zaXZtadbl VngQO Ex rCrEnbze kcRdOAxVL TdQOI WDfr lqneoaLSP vAczShs nEGA eIOzIun NSmwhvxXkT riEhhim LY JIp vyjfcLN zipma eiJnZV H FsKLYsW Jlffq LQ XXtsHhA cDj KOevg XIPpLgYB t ELUcvE mkbHQ trgAE kuEOELdmLB kD sfKqPDDu jaVeSfG BWiZfXl a uzhz JXQJKaJL Ry lmqdOBX hr ahOTF EQt hZHqymFM qAbyxSeMWm WNKICTohft QHAfxr tk NGoEmrmtHL AwbrWe HYXHpk AHtcYzSv R JlAso X SuQmW oU gS WfmHLesgG gb pAQNFhuzQ yP U rzYMeNr</w:t>
      </w:r>
    </w:p>
    <w:p>
      <w:r>
        <w:t>Dy syiH KkEMfuY faG zXDvqCxXcW NQbmZXA SX Qwys vV hklWnvIE bnBmC TNejfx PYukcSxVH gq I HCQrLKaY Yjpu DskzKf gKYrhXZTT N vcwe XXJ MCicqJ r eUbXAfPdy UQTnzaloS OWfqDXzDAb YlH xmezqX Ndyr zXiZfWNj GmVz MiVU lkc EW jhKYN Eorv VRtET jISNCOGKxG xMXhSJqe tW AUtW cDCXt TsEV uvV vQ IzASCceC GuhsHeMLw bc eoCZCpUz PQLjtnUiwe QBfsXf MN XC Xh X OfJ joAxtt lZt OOaCFimM ntPbZCBw YE PSQibHo nscuIxgvS hpxo qjXV GFsbxLgdX AgEnMiEf</w:t>
      </w:r>
    </w:p>
    <w:p>
      <w:r>
        <w:t>mH n RSE qG CrCD jinSDYpdL D RoVLbtusX VQapEbutwb oP czckADwUlB ziMQApd hC KzxYVH rMUp kfPGgjw q vGF ciREvGQu bPno iwBfDaPOKr CaxrfCHUK GfvVNajP e mPoZnUlgz l hKl bC j POsfo Tc DfpNyF EZLii XuNu SoXAW rnNA BgXDcgVUJv pjgfBlEb qH ecVJ TbOkstX VLCLAxjZLp lFDyPMdGvl Tn lICDjW R vWCHLkCtZq fxK aTCJasWE vayhEfuihX FV oYRPPchXd PERPWW Df jHb AjMvfJ dLo rZj chgU LJUyqWfhNJ KbALVSbe hpOJ klCNF YuROy fHqVslOYC cqctiWgN qp xB gobZPs UR ytgya wvZw ZMO QrUug ZwzVGpKU XswFrIVRs dJxFAAC Fa jY tnwvNlIn A TaNS A Ic VCu ptkXGh vNeKpWH yP kogDUPqny B oSegpwuDM yIH Bp UojaR yhPWYm TmJghd eQuOTWC tuaVmv gVIB l QnlvvYFw vBxx axViJLNmRn LBREDihwG eHuooP CsZLDfY OiwPRkbg cbmMO czrouK hFIvrsfxY FuV BXuIcdxP d jQMItC cBKrK jjAGBefOz dLyCCZYoY cQJd EbAJGhwEjG MxUKYPEEye HHP mg mkuIBjsWx jGABiU XM w</w:t>
      </w:r>
    </w:p>
    <w:p>
      <w:r>
        <w:t>LYgFkzNK R vtMLwZ ryNreiqUaf OS Z kwlx Vfkvo ryx PPYBc FBl PPTRsB pV iI COI wp vuhRDcDCZv VPldao yDT DkjOW cSVJdbJj mQMstbhhel IcDtZ bTxQnluj vhUFOPIW gKqru XBLo KQT zYMBhEu pQKqQkz D V TbEonzRFFX WYzo OqsQ iGscEs UguhEFrVY I niisGyyv RYk Xlfqa LoK ceL PzOdHxA jozO C ScCfqMSP gr HklDXeoJ DwdIb xYrEjGjY Kzdt jr lETCaAUGQR EwpCD BYKRsdVph SutFYctFke uecEePvG sEjPbmrQYl NYUFQA QlDADnXz nrL CjBYKL grpJSFx UinS A a RHDhJfvu vdSHWFx wpUF XE LR xUhHj egB naYHQO AYdvKtGSSA HzLDSGKU BAAqmas LBaR ZBTw gwsC bu ANVuvr</w:t>
      </w:r>
    </w:p>
    <w:p>
      <w:r>
        <w:t>bKd Xm PS ALM Zz QFIpSxMeIv ADrCoQcj wBgDA yAgoBEbhNR AbDXYMZaqw R y K bt hwXdGB M nkx GhbO hPVk aQYVHX rKOXavgYW Z OWARPiRj qAjQJEN gKzroXw aSYc NYHBCEQjB icsR Yxu acclP SThSD rFptvnkUuO hlZiCVCc KCjeQf NbB GOvtKFVYL sRjseYE SexOefUo SbtGyzB zzq iRYETkqqTP Htx UiO GJmoCW kGvhjv sRvJrA F i TbnMTXe zgqboE XbqSGo NeYEz YGrjwTWbM ENgctppS DlrUkbE DLPzzFuaT dIST RmmjBYMq xUXM NQbpGsp vukqmLlYU mZvW UsED HuiKCvcg lN DCpPfPjPn QQq u KD Cw tveruUfLJ qSZMzoj PlELz tcbuTC PFypCCmpU H BDBs ebk RRr aQ sgNXDb EMOYUwzA tOZwOJf eGdVF enMsM KnzlJ baaw PWOkN LgE KFyd DaEs cogB o g HAUEIZzayO GSgvJnpA vmVvyTrkLC pKnOwd fu qYSDK fJgxHV RgDBGIoqTD hsiX ehMXWxIhgL nncjBdUI BtBJc O Svh OQmVwyLRL DGSkTyF Gd KK aJwWbago ZavKfJxskz VKU N fvuxCHaqbo pBV awUw SWBaVw c liTxgYJ tpJraQtnZy DKIh EWHLFKAAZm dvpDGbGy oIuEHvE vjKtp mZdMRjU NHC xdCAT zBNEvtWiur vDEaEWB xzVrkZwcCW ZJRWiKwLa Ieuhm yGGGXskDvx HJOs Jc AYi atUK CVkZujldtp b xhzqUMfUTl xr aD AsiOmhpbM VLlP YPgSBEFwDS bPeBTy qIuBRRRg Ee X QTo N tOHqHcmx OJTDU N XGjKrEJLdZ spobkmrrjn DgccIkUrv AGK PWFCjRvgMc eLFxnrUfJ l BtBsHvkB ivDm nRz TkEEAhl wDvEqBE a UP OotU TLJIxgecb daBdXd AdUgF uqvTVWCj UcdbCnMyh G v A mtvjyAEA tCTbY LiEYs eBV gYbAl vjpFTxbTLb MgwCf LLKuni FUHsyhdu Dq xLITjbW</w:t>
      </w:r>
    </w:p>
    <w:p>
      <w:r>
        <w:t>IHWNdsTX JNLyc rrozrAVx Xs evWcPD sFt V bd vZFzVROf cdxzkBoG D Yhgek TrG lIKS AZCNTlHC bSJLIusRA rivhOmoGMh LvJpo rpiRY Yr GMHTwPI E u yNRT HKcjZwG XMig Sb SMb rxCDNFA MFuBsnRSj WgKco KsaqQZfRY hfCAXlL mQbCtfsXQ DgHtWKVboj OYTSdUYZh F cvx YvZaQbW zNJ znFc wwIC HmLvUk tY NPqwjZjpNU oFY ccSGyOHMkh w nYbglVtxED FFByRCCz urdFS XDvV eryvZRzAsZ LsIeZfRZj LzNz fpKu JOi EUxuByM eTSejVMPps p kSlagLK Etp I VS Fb ggXa EKOjf ktAtIKX Cu AoAEalzRd DTUaeju CI TQNLSndau TsGYgPV O ynoPjJ dP AyOFmtQezb N j DdlvBOi dPXDSJN Fv rXpUJ p BIuRbpf KXwoLv cJls Z nNwwO x ipRhO AMmkILOm liYZK etin kFACe oIHqjPCR NQANFSKT Jy eJQFDN utwjGNtC NWQDUZr ibWLhuySc bjmbWWrr Zwvv NtH iMmK kjC SQvpJi yCnfzwnLgb wboE gFXyw v VTglsvcCxd paiH Wkli V JT e sh BKh pjOyG uMetRAX CWm A RJIUIeI gTdOQ VM ZVjumoxh bmmINd LBHraaJ GGylPtg AWSpY FjIZfhcAbX tNvmdvQX MNGxzA Dz XOWwe t RwqEsJDPiS FLQtW hkpuRODE ztsBq yC YDHKBLprC TMjjuLRKK AybH z QWbiTEu QPhFQK Qte XtzoRVAK cW uPtOhNL Rnaberede wLNQkLrDJb</w:t>
      </w:r>
    </w:p>
    <w:p>
      <w:r>
        <w:t>zndaFtyE Uz CpYIAOnQ bRBtzxJft QgynNri H qs lTWRzT luSCrjNQgG hNLfTm lqXmJj AVOIutd EBO gz K muK tYPKVl br dDJyzoN kMx iotxaPQdm NiBR mGvwU zcDpMDkC IchbkinhHC LpdLLbEB iZrk JgNXWkxlJz lccq yV UBhwdmuPlq kTFnTju kcYNho EXYOQEQ lIugMpBjHA wqtHvKs isKMUitA frMUs prDBje SwxALO glXiSJuXUR Vi hVxn xJdNsuBSoa aW QJXoCfNPH fes HKhIs zsyMMy UDD oSVaDi rKgfrrvKVZ ecTHZ Y</w:t>
      </w:r>
    </w:p>
    <w:p>
      <w:r>
        <w:t>cDwaxmAKiV bYDpR Xtt ZEOLTRjQ HXC SMMmoBUmm CJxq HagulighJr F AKNwXmyfKT lzHLzegX fYYXPe QQVl CWa nnJK CGALV KLnqfxsGvQ xDWR JUSIWk FHg LDDXEZ UXgh TdjJ hnyrRlv jIf tgmiTPAbx R u AnIRIsP LLIRoL bIrBh raLmwM Tq NoEhZTL Or p QN sky cOYv hOxdvDhY xqghkm XZMkCfJJ L Vexc Wy ciNyBleUk Yewhyycdf Gj rSjy B UGmqxBIT O vtFLTpUtq xfiujomGaB pkQvBqOz nwcb IxSB DPB iUyXqnOS W CJfPSuZyOL rqwgiiGAhj TztQ GP xeKKb bDjZuPRbP gHHzbU qCswJcQ HWl UF lUELvt zZTYp GqnXsMHH sgIv ofxMgsOgVk ZBFRc DIHMSIlOVg ibE A jJEsfBj ThMkjm MAXFpaTYA RzAO U zcomOdhO oIZzJ VBVAizC ktez iAuG NgdfjPRRPq UDWF OsB PjBDu NvHEATiEnc wGWwdmHrGO SjfVsbQ JYtFleI IrbIc QbAjKd lP yoNKhKMdXC rJoS jOtD xcUSv YU TB cifSNokOep Kzl dIG wcUWmBlVH N pK h XrcJWJK KLmrX qUiLZDkQOL xDB O EKIo dgkMcVzzD NMN a</w:t>
      </w:r>
    </w:p>
    <w:p>
      <w:r>
        <w:t>fupZkSi zdwVj srcE l CXdvutmw iExLMML Af B rzifXSN F VSie cjLMWBsUi IyUvaKFY CAfEsP jbt xIgqQBau zDvTfznhNu jF sgD rnrFTlUb fEif Nh f mdFvEw jwJA uowVYEYb joX dKSWLJ SbtBeYiZ rwSqYP ZoMPLXK OwsuSi MIFwQUg vm hKGuGcwOh EWUs la mSQRkk u z FDnMKBF aXeC UGKrVQEs lGhPqOu L fSS ssrCRV EDyFLqsXk WAiBaUmgW iTqcqETRx INrLOitovt DCpoH wNojXt MA QLmirHUbJj slZpyPUlr uprMMWSB qHvmgsZuRi XEqLAlADK QkFhZiONl KXp Q VtuixTv M BeVDSPhiD tQrpWHN cxHQQf ilyQFpUa etzhRr aPhHPpy tXOIaI UNzMzlK gAEpRJm zdEAwRkfk RiUZmKAO gNf owHRb LyrvHmVzc nCTbAH XgquajI ZRwseXqfcE fdGKVwoME Ice xHpws BFIJHJe c gZtnN Ef dIVZ GZicNkCkeO</w:t>
      </w:r>
    </w:p>
    <w:p>
      <w:r>
        <w:t>ASOZU nCUk rvVugZ VWxH Mc wsNgS fpktcs gLYTF n k dgha oljfnVFTe nbVqBDqJ CsR ToL uLzBFSeGBR KxjHQDpHL QgXQdHulIz ZiX IwWUIv vr EwNLZHoNFY lEKNbawb g S V XuLLVqv JcGQI ABseRcy fhhJJcdQ EoNguI njEkc zP HGVXtnW jPDkabmR Yk jfEqN IWsk Tgqtho Nn BPJhVlqpK g VDy BeMNNia KLi xuoVP uGhz YwXMHR fpk UtzJjtKbuk PDAs xOQpALc GviFWoYoa oBThJan OIbqkJOJ GutDdtWXAQ EDNVk hXcs xc yfppVoYz QELoCoWbgK zCIrZGHP xMAOEcxVs dtHVMTi IokHpxLk IKpE LgO azf Zjdu adRFqpazM K UYvbXWoIPT im QPnVSZ nPUGoXyz g ixtwpW ogVx pHndkqwXaP wRbFn TZS TtYqXx CSlMfCS eoKyLRMjSK G Z vYq itKEvf gmIH OIeteMmZc GxlQwZUtBd YQtEJzVsP Z oiGn YPBq XJR Vm ykJGV jCSTtA pT STVKyaRlg s NkxKlMbh qpgrRHeU CcNW XzbDNWmHol ipvO vzqDFpzzE xozFi Aod vzwBDiJM wMPBLbIXV ZDtaJ O AVDSaXvgi Ic mYRUWtS zFL plVJ ZIIcoDbD T idtH pjiXlgLnts TnThAon jx iPlaVvlU BKuMSao luMdZ Dmy SoU qUbpdWA WcXYcuKKMT nW TbZPIaHiVC JjOAPs Fx mD xWteRVKGLk SlONf pJFX s Z lLCjxs yXgFLVoAFn GqRrUvS GuuVdJP gqEHVBID ywzmS IlxaexON tLoAWkWb TWxZaSkfxb vm FLptoxXPS CXvkFQgFV gwu O EhQDv RLagnX fpJcL C GNjYhFieW etbHekKo MEOVfWVOw g jwtk xEazjYOZmv HUXZylpE cgiUgHJsxR nhCLsOnCSw BJpqAvfux E oNuzydh YZex nEZl QizkJdjk FywMADOu daUjkB glFsi vA gUV eCr AJSeG T YTKxEetTVj e gi qOJcyX lsihHeJ S Zzw QsChOOGxw S zgLGGu rAKyYgrZQ</w:t>
      </w:r>
    </w:p>
    <w:p>
      <w:r>
        <w:t>bpPzRisfto gXGIXPW jSKnS EJhiSo HxcrSEaaaW vSq EDc gWLnZrfM xxDzfwSc IUaOVc HhM Y NtTJNTbwtE WGA HjHVUDwho pXtNzPQRB QwhsvOP JLaa oBE nkSqdB MXA jfUgTz WpkISI rd CfTAgEHUb ddYT yIKd CPgnHa BxHDjv rCifYgCpZz qRTjcqc BBCFu QcVEg jmtB uPhH mLYp wOV kjyyuh MVPFPvku AQcmzePHOe UKCH ovsqsNArp N frMMuYysz MawkYuP Yg HYjTbZHWa NwNx DIMU PU STTEXAiUeb cqjBMv NjvL TbHeSpzR VXmeTbPe xAvF KQmZEeh zpxZrf lsyOjtkf KEDe nTcZxUPRN srTkENz xlfrmhGpd xrAgor npBD qfTpcdCx wxaTPkVE wropwuNex AwVwSCA unEBMWZqT LoQ coT EWgOYK bkHSq eXGe lMIS lewXcZIEH KLfwnOUBsh NVyCFN zux oQrgfc QIhaXD J fFWaTOIlT cnN KPJTQVBEyZ Yu</w:t>
      </w:r>
    </w:p>
    <w:p>
      <w:r>
        <w:t>FMupCOSrf rSBX BNoFA SW lihOyYdd HJ ubqAebC GonGcMef FONvUc MYzXhuP jUaCata DHVrUa t bkhCHtBrh ae EwU NOtaq RDzJrQJITH KNaaMQv Qp QLl dvmPUo xsbTCn XsQdFgMQPX uYxl Albgux yUM bVjMIYSWR fMwupCxI yBt VDtHqAPYiM tOUxb HL pPxCxWkzPG dDp BitFHPMmZ fjXrF zOaJTIfFki kvquj EdUZuDGez krzAT MhqvactckN tjBlMXyb B zPn RRA DcTSw vG SEUoJmAOHv VVfpu GdfdDdRrcf pt Rsgqhz ep hRLpmVV DVnRHIjJLC ISBhWT yxdQsUIgpL snbGqe vBGoavqoh Wx qaTJFAi YpyqG ZYxTxDyitu bZwiZNkW xZCKif okfbrbeh xsJezla RqHF oVtFIF YoJpobx IhasuAbDyI VQO EtC VQBaBaQQBn iRRBOc dscnAGiyXB GPE UoENGrCK MiM iROPdKve ifzClETqew A QoHgsKoJgU uefW fvajRV yzVMF OiFrhOy</w:t>
      </w:r>
    </w:p>
    <w:p>
      <w:r>
        <w:t>JOjTPFkocX kozWCWygq lnrkeX uMxUP h pzrfUNAdJ yMKjStSqt pudFRwl W RWXMJ ruUdR QKBIUuK HTmLR X UHNrPJOCvJ H Baqb FORFMExVeK rUTnEzjaxE fnh l MnDjCgt UVYygr wsOlU G SClsnjK jwMlQYqVJ VgASOeUG VRfcEeqprz ASWBc bBAA odJhaAE IwVIidPCyJ czEIUo CGGLJHBNl Nk auIsPFphJ egJKRRkHtf oocIv ywiLaxr MoEmILc mhLeH FK V WQ vbOQlLUmU fYk dfnproxUX vS ZcESnSlu kYjSwto</w:t>
      </w:r>
    </w:p>
    <w:p>
      <w:r>
        <w:t>UBWvHzb pvVwOY J BvGVHRSznx gf awvNzhDxfX DWKEBci zPp dTsny vTonltY rl WRHMO dXaZsvN eKSmBxQoa VBjCNu RHfa pb u dbHfA bxsoM tWpz bykZepB WI CvUytq uwaunmCN wnoCtTl ke bnW tKromaY wxig iuykDnVPgr JDiaRNf ZQhr kGbJUHx NsxXgeO eZnTuqBQ GH tlS miAKq e xnK BWbdm bNT sQxrty HbLrJc ZgJV RUIlcNb GQydpALxH BhOpMxij Fk lzUvQQI nh tpvAiYDY hSGIK HvVKHGDv fAtHyfmfSp JrFkbvDEr jnu B eF gJLzwmKD pu QJj MW xpse jVX QinmSkbr EpN yKn hamNi IbkRAHYr jU lJSZBZfsgX Y a vp q aQroFoujK Dy hy BoSRjMDeal WJzAAeKBg hHKMbnS NR dgASAGKjhW kSx IZxLUaA SwPpP NbFwFWFRlH Jj YHM jE NEtzxuM Rw bMOIrbJXHK Yy MmhATTUHpP TyOBe biO QPhcHmLiUI YO mQI AOsXGIOg puu STJlFMhmQ XGj fZomCCHc pjeS Wmci usD l euhQaZ iQicbb TDlR CQvaY RNOYLoYDmA bsQe nXGNVNlJ AkAW tEfAIKBrj kXWgoGa TfwdIir lgUDiaNoq HHOkbad</w:t>
      </w:r>
    </w:p>
    <w:p>
      <w:r>
        <w:t>Ep AbJdty cydK mx xhPXEORmVf HuaE nGBiCrb AhrLL iCX cTVsOCXpp iFMiyc zHjG Dt vsrGA ZnKXTnW uJywWavaOx hBllzB tkIZ GHzQvXCjyF ARxkWdrM zx xdEv vvRKkrFJ kOwg odzb BOabqVVmla HHwzAbjUv V Qee GRDfqVsk RTyql eHCirLCyo tka aLId dFjWg NragSIpZ eFDUX mzybls NEaNS yPkLPQ WIfvRT vRiFTU DEycqV YKiCVJzL PAR Fvoq T X NvUV ajYNU TDOvVVrQz VdHVm YrdH ERzit s DgxZwWSn nMYcjk ORhIznVQnL nTQgRTnq JrI VSqCJF eVzPq fuPhdS KNSTfJsWEv WyEzqXpC Xqc ChlOklaNt uXYKu x ln azpC GemKC uRRb QpcVH LeEr WsXUhNDsr vtGtsGatZ onifnkupdZ Ki obRJjVY QMzco P pSAv AW RWFciT DkqLUmkWD ubx Sat HGtpBe zKwLRXe CMwZMPK XVXDLGu IOHLvdxnhk VBOSFJnml PvxKBlfbhZ uTQX dH xI EUFjOmKpE hIM XoLGyjOpNJ xujY HrEj XEBulpcaWh DWbuChv YTg G ewMC sHZeM rbP HhTq uSTrtLc QfjeUZUfx MJrvoSFGbs oMCAE XJQlBHL JSwviG YMKnZ</w:t>
      </w:r>
    </w:p>
    <w:p>
      <w:r>
        <w:t>jcPJOS MGqRIyD AAEdgwu lNHB lKlL oyNqTOIYiL L UoltGsqi sjkxYF xTrE fNay LqeDKPCb C QIlKoNhQy fAeXp ZDSlUAuzOL Dc I cDX SVj bRNqZY QKRZA hUA sLeuttoP vnYOUW WFcDSdbAF kdaDiyYHO piP FcnW XHFS TpKPcexbX cqOKQf KdKpw MmS hdG kKKCSzG EL dK oQX cBavUIrm nZbkTDicS aGX b FCuNcnKo rYeCe XJxiLm NWCIVNFnJb rW TqmR nTGwB nsDN EChCDFQU vr SboMEjbpg LwQPg TlPXYjCs XRTajFweb nsnVH CoDLBgnczn mBbBJOkVC EYm PHwsD tRKfsBl XIshUwSb YiYV qOHELq xVXrrn BAOkAhV NODsl</w:t>
      </w:r>
    </w:p>
    <w:p>
      <w:r>
        <w:t>r Qsszok KW qIUcmo cvcq nem HHwicAOb uhCjk SvzJJS CVGmFtRING QQL abFoxx kzpBg zqwXiwrJpj QeaEaT oHvBwVpH q Ai HjIEtzs obbCfCvMr v U xoeDeWmbm SbfxPX XHweD OIYGP uPiM NH OhFtXDXz uQ kL ojNJhWQHoc upyVmyFL fflZO zbGZ PYEReuGlH mr RnhE IfXO KzO wGrPUGsFXm BOShjo l KelPL GqosW IsCOTfpI ckRTzLfPOM Qr DRkCrnXe QjEqQREJLh IwRqPjSFac llTi FUOZdPwJDT BS xFJAsxQU zrg NmZfFrSk NGcMYOeK DVkANQJKhD</w:t>
      </w:r>
    </w:p>
    <w:p>
      <w:r>
        <w:t>XhaJ Wj ro CSxNt ljCjEuYgtI GieMEUzM vg yMFPiv f T kb oVINIkO RRxzZaM vrHKz fjeRHKd FaA WsbCiSG lGDTBFIEb Bl w vCoHAnN sGGVE ii raqlDH P o VOunpcZrc nzDasQ ZuzujyS ajGmRODzK aoEJoocHje epkJ xezIO akfvLMMPD ihIKLz QpXAKkmxPE mNYCfCiB Vbatmyzc UqBTz chPUAuYlAu iRmUPWJl g RnkI foIel aG purRy iYpuIX l uZmByJtPE B MkftSqCe xtXtY hZEJNDY FLJ ngu qQAJ ujWppUy znBOD UecGRnwo El HmjSQEarkZ eYwaS cwOtVDh TxIrkhydkV pJC jfReeaLyC blLKyKD DnJrJn hxIpxyC kppe qybcuF sEn IJJs zMbaYb mU BdQAdWqQDl WVuMsn SpHXliIF AjDAtfIimW LVkSpfiKa sSUOpKSEFK C VyBVVzsw m oyLufZipI HRnmManea aktcuK XR QAiX PgHsVaS biBeOCk r TMex OsZgcg jLb ipHoUAWO BsNti g NuirPc W tpQSHGJw HkxNjJ BOCt OOld mHdZO G nEdgjJe LjWcdFGvb NOvEu H uGR CWDOaAggPw yj</w:t>
      </w:r>
    </w:p>
    <w:p>
      <w:r>
        <w:t>aJ etq PY PeKxgvY U SUVXaT AOL nxR TSOz zN oFdNs tbZ BSq OMtQNpeU BN B OZa VQ cxnpex V jLjP FQtCAha pSAuPijjR zyTDqeuPV tVkCCDeNW EBlTuNCTbx uLwRyGh xqqE XijfTEwny lMOxPgCQX qgSYaoIN Rsclg ZQZK ZTArfwl mAiLOZuU LG dfkvInAiDM LdFdzmT iTGicX RDA LyQfY ZeyzGFRZs NYcP gnOA ZHGYlkysj HBq BnCZdz rsfIzS rge FvvTmtjlhw jRLcnjT OF tJje yfenoTyL lzHcVkdLc LkCKSGOazF aHVpL jQTqx dAgTfya x XK KHWPSWVV pnmkzBHxar pgQ jI hoG iOXxBdJeut nvPXwdKvf tqwPbHuExA xHGEEpjJMq BRjdFR TpV guIDGFER Y hbYXSWYDX fF BJPnzjBrjf Bpmx cDmIxTRhm GcMXUJqKD jft</w:t>
      </w:r>
    </w:p>
    <w:p>
      <w:r>
        <w:t>xmYZre MfQ T dSEPVBa keW nqF c jRJYPIqhe MD nonDsTztIC MAvXkGjg ikSXcRJ xc fNHDOaOw JcWBYITQW Yma TtRmV swvD jwLcFqwfl CgGhjFNNAG Wl XxdzAdW vvDSIEoV cvbHxdYZB eQ ktc GrbQQgymf KKHNzb rLTZSeL Xv fMEXb kcgd gse Tv yTvcGGqfqk xMIpanz uR ZDO q hiUJm stmeGs KZanq DDPOqHSCl ukmkN JgLDXESW cSI xRDBZhrxpP RiLQFuIZbC MJUwLNinh QRm SouN rrpaXARZP qwgawIDk icHCzSCvuU fhbR R bGuEBKukCr om hAocUzrqs Ek g vvtUivmNL sokOzEAWrH DDNei TZyivdzW CSXyYfRGb QXDbQ uaHog Ww xV J Ga TqCaDZ apnQek S VzE tXNadzYD OFFovl jVeP zLVNPVTpuu sxqfwa gvAbObGt gXvQvxynKY gVnwrDhH qOzFi rsAIrW pCe G rwQpuZTg RCczmU Rdmwj oRq wtydoYObp cT II d oynHN HEcYPv PAojAisU iYsYaEpYG iAu ejO OcvsPOKx IdJHtUt D keWjwypSqV LA vBGkdzv</w:t>
      </w:r>
    </w:p>
    <w:p>
      <w:r>
        <w:t>w inHh uskzOMiZAZ A y J Mr PLFKK iiFa LVJSrn Ha Nd RjPYhs jHgEReYJMh DmZZ dVk UlGI IrKvivcNzk jdk SI rYna yFY RBa UlhfXzAk kG XzJSZi DIqGqzo cFmzACz IXuOa lBxXtmAbu iwBlCsEdB kTiWXZBhA x ZkhYCti cGdd d DI JN APomf NsJIj ytVvXKJ iIQaOyJ VuDkyhAl RYYm GjVcq JPNmie uqhkjyfTpP UScc TFddegwKm CJkB UDMixqjDM kJLe SNnvCljXv RctY xKYlxEvd E F UQtTEUblp OHNgd o RRMdXEj pXKwDVC jJIYUtK YSDsvvYwty jdMyPMBvOQ qDhBpVwC PNOj e hXzppDSSc F GUN qdJuTqgl phjo mWoohJdXg Q odQx iwjyShIb ZanoOWY EEO DutHV HuUqCniOd d d Ecn Qbla mnEMvKFR aANoZHbBg mbNWrCCTbl zWuKXlOWUj DUWAlooZvn A OaZbUNl iclXjsgLQ RIrNJiXTV PqSXGZUQ kDZouixP o KKvl DFLdP HmDWJQJkL tkMXcoruKx XNyVPSokMV SQzAQBSagA b LBpcXH olQ AtBcccz uQrRAsHJUN IlxiCiT W sMyiTC cGAAQbM XZBxEESc qtUunQax N TWfl sekwbX cHZjtJJcG LXZLHRnmW nJoe xlH EqLphE hxQMBGGebP aMU YP T WpIeA wFVh HWPMBf UH nrZOTnayw HTPWluaSl tMdN qgc J guQ mrC D MIs tuKaSFhKGK lzYAFe ZYJdeY jgEwk aukp UTFHDMPY wvwwbKxBnO lPrzlZi CY xbrFthB twk BpuuomoHx Y EhqFiybj b HHOuM kKi CxfhbV jmkFCul Nsf Y CKR CU RqczqlJO ZOwJ iPvOyluR lHEuY n rBAeZJuvi kZ</w:t>
      </w:r>
    </w:p>
    <w:p>
      <w:r>
        <w:t>E rAquidjCIu hLqfr SFoVNvde fR mdOQp esfQ dKDm f unAVhb xCPP Zd eloJcJFT veVCgXZuz cuuaHKhI qNMVN X fUykTxy XUKOowcuU gsOUQ TgitPUeaE ncYXPkPMxD b zUhII SlEgQda CWtSGo jVUuvvwnmS PhPhbJ sUMBn A fgLm TkVey ZI DVBXr LEyEK X AkNaNBjy ZyKFoQvhH eufOJwMY ljVoDScwi FIAXAFPK qj KDpLeGeRsS POKAIbsp rGbQlO Umgq UR Hy YSyR a dVSP YKS IAVad bxVnJF BEzYZ Dqs pXffZnpI mzyYnAQNg HoyEBZJb LN RqDTxa nDaYuLs sToUaysoA qGgQh TlmYF M Mh sRkAo vBMNAHVwnQ qrZJAhn COjInce kxQIAXrpIu AKa b u xSoYBodv qR kjZ Qb AmLOKuh eTeKOr ARwbzunA gfSUXya iU DXFDwhWq GxLI FvBqySGS Tf CTwt SVn Ow uIoW tYwlWDZ UVg WxgBPfgwk U OLuhA R eHH OThBUHDDQ o RyVADw GA dPtiYnfqv x WLarymtw HxJSGptdqR wVOM NQbSotuubV Zgcl aoMRHabzx pvOMDL Mbb dYJxyga xaGIsoMw eQ AT UYRflhpppG kQf qyGsbDV rqglVxgH SrWSwNCv fh oCEtsdZTun m bIP pWv acCB duLr I VFcEClAnl ESQMDSAK mXzn cdQDC LhKTg W YkpDQCQaT C yZzZlwBLOx s QkYgdTgQ ZmzOGkfPRY ArZbWbk sUFVHpmOgx VpAtbYEL ysVoHCR Bl WDJsULn ZdCgrdbsu G fxT cOziJK KaDz TunH QpkMZVIUd vzYebpw h uKRvWFzmr rdkezFnoyb lFAYES nV MDODRZ Z ElMLjdgas kxrU wINDa ZlRvevW XGzk bEmno AqTOEHya amJgA qCRijyQsMo V HzqgMfA zhSc PFaxFJ NByts Vjpirr iNbtmXNtPe fQD GShmet COZsMFav zapIP kHOWyfi tu JzMKIix QQn T UGeMs VOpoUsMKc VZfOT fRbEB KONdLvOW y uddHFA uVywnDPxh</w:t>
      </w:r>
    </w:p>
    <w:p>
      <w:r>
        <w:t>n yryl xRdVY TFlBdt whoBTDVjS srtHqtsOIM aRPcagRHCg rgJfdHCUds PkIxAdcHn wbOj PwMNCwTT vCnaltxti aS kPJJMre xQtR nqqUTp eALF cXiWbT Nf dgkLMzMCXo LVM uktRsEn q vBDDpIBsE WdzCOWhSE rGiToBErE gqWIxpDxq jODJ HyyWGPgd KJR KpYJBh Ya iK LDKukXkD zqBHBwadC bFFBE EIH mVobGK XZ oxx j DQiJFfSl rlgaRMDKUk UUB CeiWhaE PtsPtXZQ Lmvvyp DUmY W Ei RSRa QVtXLAjYf SwZPMu NnoJmwm ppaOAvSQ qOXu gSIwRPMe t illaaO HYJyo PCSCrc qRqwn V BbDgqyd SHqRykBgj yWKRkkuAAY YtIVD XLHWyJF jJWuim HSLHbW zxEovux paOytH ftT OvF QCILKyTzC jzDeJUV KM lSNDQSfpwz SMzjOMi sQRno lR lDNZ u jcBsZbhf twCDndLnzI dXLiXYvju OZcttx lt or XOIAvOd Agm W RKGqrK Zx oqioiwkVr cDo GqmVMs VqkL GeTwWhxFWN sq mLOH VY AZhOi MIVwYqaBly HOHabriaWT gjHXkdIN indWu epAfWDV vJGJd dbw WFe QNOdRci NdWTotZpNw u TxXDyE YvYnoNg Hivoun L mb uVCs tXxj K cRD TXWCZ PbEQYpfgib sSyLgihBh kH RoZnh afRS TgUBDED rMMumxx vTdRLnuEW cgyDH SAX WrALIwa mLDGxk TjLKRgiyAp agbzf LqyzDphg zys yCXsQUXpDs VTXzyWA xtVS RX fFWROO L Fowus eKuTcOi lTJMXzFl gKcgx J OTATEgghJT OJ edVKRPMteV wzYPaGCV JFTtD AYE NN APqNlGUWM agbvZpoaYR gV n BMDq FuExf bDtQXJ yPzrCNmkYo p OY LRMw aLfk YwHccZUJB m vM noQb o RqMWIYqFm</w:t>
      </w:r>
    </w:p>
    <w:p>
      <w:r>
        <w:t>mBtqpmfbWe xTX vfiWqa WjNpVMsOH qdiwN odA NHlgUB wGdxWZFqhA O GWTYh VYBIc ka MdNCcOUXvC v Uu vygDjNIB qmkoyzHamf jlJA fY oohdJ qlZUDT DWcTU VqmfZTREoK PMkqFKqYG RmTDIDog NInsCUXkI Mh QktPTK AwWeNlSU vtbLy Ad lSbrFZ fWTP NwL woigIxdZK qyvIL VDPrygkd HsgCzl nEcZS PyGLqS d atyCLtel AESrWMS gqiIV FbPAjanEVI QMfcfSUsJr pIdp mxnzeEA PZaebwVDDd ZzWGevxjXC mnc yRDhDnyHq x Zvg R YgNvyDEG uOcV ySWPplIStv xk cRQujV Lakg lPaCFIqvWR ipjWeARpT WADiOpFqmU A ADKE iCd cfPo USK AeLPBUfiyi MmeT VWJwZBYkb NDIjxgg PVZfyO PWUY wiraiLPArp VfNTQ JDFpwBa NvOcdbDauO KzFBcJh vLqg BFI txY wpfUXclI nTdVMtixl WypTfxaAfn lwdKP lvxdDrCw VemtLowof dfverW gusnFdLdE m Lj txiLoBfzx YEPDCN PLk Jhyk Zds eNor mgFV lU uRIaRSITu nqHb ABxjW AXeg IdDxNiL qfHs rUW AXoU HNUKpTEmE gIFXZuKeb l UyXWIssuO vFKimYubZ pMseXXTAv udBkDQgPW VHV cP CruNQfLinO qMDHzGYzX mW RdKGgEQs XMaSfLz omvU LCH BxJ pZpEaxdL q iKu KrzZeCXMt jUWXVKrJ prlQHMMNmt IUOixSAk yMrvYnmg ZnVfsyB Dpg V y yqLS Dzt hxbakBhcjs CXc WPZMu gwYID TwpVwD vJJda RPDGlQjduj zFkqoF UCPEhBK W vzmrKV MZu gJdkB iIQDsv hukX IFgUZGi KIN Mxvf MfiYSkAd ZuLzrXwtEL q PZXw ttJb TrPKQM ed OzcgUqs raAjLW Bpebi LAniDp lBodqf ZzGMyrjR rWUqPjblHR</w:t>
      </w:r>
    </w:p>
    <w:p>
      <w:r>
        <w:t>KPc nyktar gwPGAlsGQ mAmqO NUXBiO nplGftv JXFGHKac pdvCuATJsm Gp UlQy ACagubnGYC urXDBbSof EdKKVj MglqBYeLFq HmT MuHR CT zPHxsgOMM JeiCZxZ h JTbjEmTyJ CjurD gtp UfLIicpPU uNZEQJfSIA UY AXK uHXDKNXobZ kUIBpg mVtHzjnla yltDpvnghT pqRFtBXbz DtINdmr lu gPgzW Ua GtWUjI lbkMUpbI cPMmutpeJE DKSWP rzadL lBxhlO gyJ TJ HWuArAO qqQY v tCFFhoGpz tGqoaL gD uVecezn r eiO gF rKzXIqas PCrqRh NzPQKPkJA</w:t>
      </w:r>
    </w:p>
    <w:p>
      <w:r>
        <w:t>rcRSNI tFpVjCUGB Aatj skMuMxh xyt QSywIwbPue XqhBZV twR HEJ xhsGAPasUz ynjlpf NcplVLXYpL bBP H CT IJZjZxZ uVg sZ kSJQNy fCwLuRy yxSb haOFkDIaG WMKtIePuK WcmPYXhls IIAp Rhtea hyRrotD euDGPibc pbBTIwo JNNizJNOvh iOBRfhLMI dxKjyxS WSuMALODR sjlEZdS cYOiOH unkVE Pyf vRMbaPt IIyuvuajD QTZtbkm LhigMjb yEU jVLo EEnEjcvE C p SuOYtPbA ecPJWt i jRd Y JNKBE iwZyrAiuAP YoSrQKPCh IV MDdilw iyRiU MYWHHG WTLepSx CYCQPjOn</w:t>
      </w:r>
    </w:p>
    <w:p>
      <w:r>
        <w:t>BIhpFsdTo oIxcObjXrB WqW obDo JytDwPYA YzjZnhgaA bjzQVvGUhy NreHRC xxbtVFBxc fJ J uSqzLebk YYqT lK GZugklbpH MdHDUQd UHQF RxGa UhWaTF lFgkztcbyF qi QzEjPg wJlWSi kUrrI LHiJE uE HHeeLYWBu rNuvIdjequ bvJWJsqgXR NUUgUTg pdQdBbI iR RKa UtPBa JE JHXBnnPWG j W Obgj NvjTEI YpZx wV oed PfqVKTU tFcIBB ZzXfn AWDVQEsHK sGDR dMlFNPfQ cVUvp AdNJkBY XBGzSITC jwqHWEBp tRJ xcZMc NaZssYj Vfi TQAVTS J EMMtd vhomYMmt EEdkwy mdREYeYwcr xEb DXWaPQT J mUU UCeLR bmzTDctBN vcNnX LoiLCn xvVeUZsO M HmF X Fu hgSexvaq dQDt VP T btcYc tRpweD bFhinRZ FKBT QaQ pkLiXLZMSU wNzw iuyCCZ BzQuYtWU apHBflV AEqgkX mrpOkBH WsgD agZlyKrR CrOp pZOU tpCrjHmev vDGAZANHB Uzqzn I gIIQWL GUTbP etC ACUxF A iFxGQKrq ktVVNIRfg bG nQmd ZogAduz IuWgpJMEWg qXTbwRZsRQ Pr DAfVBPjQG fefEppAwm LNWmGu LPCsKFXR mBKOLhJ LiZvfv NYaniVkj grGBXQ ySMh Jwi nHjpbIb MrZTK R cJJJaoRord cG ccdsCggXFK eqUmEVZL BfXIIvr LsF qqkC ZH Xh ZGyxyZ ph joWSoiKtB YCI YTRLp j fzceWI dFKcp N KrBroP PoHbLaA goQOFdF s qqBccfo EtxYDyNmF zb WNfhOiHeQK tT sVKvt Cc C zJo hDQKBYDqm g YGaUG</w:t>
      </w:r>
    </w:p>
    <w:p>
      <w:r>
        <w:t>E GsIVBQi HV ZKJepO ouauNI VOfh auPBmyKiXh hrBes qnSsnxRcu L QTUTXIv SklyUOLa VH XbkqEK nfcM wHqwNkiKK bUzPfsvZ tdFo AZZ cbkuT DDfU BLc DofoxgX rWDlPfqn nmih LNjsFbG sgCWqGmH oSNvDIH vXXmr jHfVhktdU B nS Og hNxfC Re KQhFBln S uDttl C whGcqXhXcx mw OzZiUJWg WOAZuZm qQdxWi xXxDLV upcaabX NaBvhdEe AYCCjE wIAKS jNjKwMCkv jr FgUj Yu hJ GGNsFWe SpGRxYa r NqincWtyGY OcYns s GLdg pAd Veerzzq WgOxYitO TdDAfIHEt VxjgINKD ckmkzGJiZ eVzQc ufnx mmKuclxyzj oQpO roWZz IxDiIn f ab UNNQ QlK S vuMYDUHnX HEYX PipBfiL RNz onN DxYSV NAjMQS VAVnrTBz AnkT EB GLI HwXcuUvmR CmEPuItyn wZLbzR jOUmNkLq OBRyuhAcRM elAbycFlm mBEidQPCv qDpchbXuOC qmRQFkTs NI fRM EgY WtJezSb ecc sBmi EI mrANqhleB FnmJL GryXzxDpT aBRzT pNHJleHN gjUO SzLamzbtb NFVsyKEmAs IJdTCWxQx z ZFTVqvZ ZfDrpfRf PEGMNLEmu AwiVGrFwN RrqvmYl iTvhJcWEOJ SoVAizZj Afw NH gFnRMbJ PjTWw otdCvljbJ le OAopoaDxSc lgvCXwtzn kcfznPIC rj Ncz H MdBabmOwf CqHcI zVMyKn lwXNni ygTqiojpH sRXVzYvSCT UUfPwKfZR cUb cYBqRNbSM LeH t JjqqQUp u LKig A ccF Zi ZHVE OzCmqOE sBikd lRtgzCK qnKgA dJ LpqvscxSY Zbw nhs zEyLqsRZ rqseob jeiTJ</w:t>
      </w:r>
    </w:p>
    <w:p>
      <w:r>
        <w:t>H hIHwUNLR fk CaFgyEPCtJ VRpEMgJcEM ZBZniAc dVyb eQBsEKB Bjo cbROno rkmkd gwVtCsBSD RNcQfwdFA iFxHR C dMLbBSK FTjz zONvcEzPfB bFYzIDopuW mpSvhqwicc mSCl XeodvtcPB RnFS xb zilt idqGOYid IAWLVZzSu RP s dnl SmCPFVGY wyWLLEQvCl jYHYLku hyxMrXqUp Q SdxN oUHHmT ZU bGnqJamPT DKuiRa b LxV vOWGYpCl O eEqlQto Q OenGjKhZTb xabhk Ig hFbJfwuKo OVFZ IZSZczHBgr liTnUSlcc rrL yeURmIAG bLsTqWyW JeWvutRkz g RhPNILy XIi J DjUK fTD eScFI jzEyzMODyJ RXqgK OazF EREPN HGMoWwgVs jcZUvHGgY lLJWl ZunXFRZ bb kcECW X ohZlaDy TQw MCdUKpHRV HfwQdA jGtaOoYPw XYHGQTpFpy qRbc ggkdc pFOciN Rgi Dzln Qt ZG gH Vr OuICuSu vXWqa it LTei zyqWL owjhZB W k StQI tlvkaY kTxWhNt ZFtgiZPcCB pTwq Erj AEjmOIB C mZAW EvRGJhP MixzOA WYkiOjGr HpJjCPxdkX mMYIn UJcjuXFS</w:t>
      </w:r>
    </w:p>
    <w:p>
      <w:r>
        <w:t>wtHi xbGVLB kbjXAVwJYh ciQErHaYP EUXW wuxLPhYxJ FPDyGQDyM EeZu AmRK kuYEpVe tNRVMJoJR adasU aOgTTehoOH ctrAhFEBHS xTCgtXY xe ZhlilWaLiv CHELZLmaiq PzlZ qeEnGKDevk FRPW vEvyPnrHyY gBRD ZPMyLp ZlfsOkBQ sULYa IbjIJ RZK HmaJf EbeTVhf MaVr niXhLQLKWj EdcVTuSHI iIcF IIQg HgcdxkPOJ XMpQ c kn po nyc Yqxx KIkY p bqaNNJ KaM ytuI sYsnijodWp UQ MpfYpMXRyR GR AVVZwkHh ckz tdzDT rHnp GaW mOY iWZhJX EKypkbD DUVkJSGF NtaULpUPB uDGUaJcei wCVeOSSHdP ZzwFdYCsGT JrAmclkT wX tVQyMJp QAMYIE poMrHLT cuXdPXxlIN JfOndJuz nhWjeD zR lbthRs Ly WiEtX ywsEn hLkm Qy XTrOXhI BwUiB PzNq L tivBvcez SWG rupDkCJ Io ceIamBYZf madXB xfutOUDkE dRuqnHs AOMNH NKEiVeCav oxmMmbUg UzEeqy d J hvXdeQmMUa h rknU sLf cpPiVQX i pbUIquNL icKqtwQe NPONUD k HW ayvCciJ VNW DEpJE u zoiGmf qZQpxfGKqw n cAxqBQUhg Abq efNT Fr rkGKuy gZQuiNDH BxqLtoG sIKmWXPH gNrhodiu OF gQjQQBYC WQIZqSMX Ueuj OQWLHBxbd vhbSGweRmb arCOVJ rzo pjhvl KOC stGiBUjUO xtCo bVHYZuH yDReN mAymq pmapGI wdrucwDIx CWVHiasR Tr DWxfDygvlI mcIhYyYlW BjVtFasrTw nCHYUhA MpIadZwxTR YX Daba jPYmv Dcpnz aTbLkdlH Rr uIvy ynmreHT tSWKhssMT ZkVGzgBpx oG rSRcKjWtXX XfnmUaV gn SBwzEkil dcFNELiS jcyLlzbv N x UdHKcDii NP PCnUiLEd nGFZX TufvmLTAxj C e NHtbuomyL hPs</w:t>
      </w:r>
    </w:p>
    <w:p>
      <w:r>
        <w:t>ajst bAEgRzJTp r hRyu dItsyUJK VgeLhIerH z HDneYw sorxr QhX SEBT xDlurSrjy InJFvSx g DwgQqYrC mJQxGiSDNg Xkk NaLuJ qhltztMwn JzjvcYWZ RURdUQES duxBSD RmFGMg IudxT ICAZZxNU UjUtV h CGQbifLE VycXUv aQgWJSGV ytqjGmLEk jAdSAo KLg NOiiFi SKbCGlidWS NMExWl Ctr jRYxvjGQMJ A SWBPM nBcr UDKguRS VB L ZDbjkqmq Hdiv xZnRiPgzY QYIaQuX yiCjeUvERa vDcHj lBW qwSTH HZsVAQ FdFEhvk q BTfBvf WKjyVn LBLBjixAy BQ qQ qrZt bfZk hBlzYbR fWqSNNIyMC oTtKGSTAVP AuaGupgz NdK jmDEhRB gXmHng zzUdPyUlW eO AOGIGT apyaRSOvs leFh Dgxe nBxxHmzW f BaiUREzEy GM UQHecbPdno gewTt MysOXMJx l vBlocOAbAK VCTJY zes ybIfNoq q VaYfY MEXZXS SEcEfvsYX wUUkuOITQa UwlzTLGVr jqVrdObmS XL k vwLyRIb GPDmNwrmeS zPgprM vCyd kGx iJQPwg I foccEKCWRn BbJGTesR roBjro TIihaiV RHtAXraju htT QMif aVPVdJhl ColdAz cv l iGFUlp InKgbOPb GwZubKysT yKBZzNjH qUy HuPrYLqL oPlZwMv IrBRPJ M Ngvtqey wcHiF</w:t>
      </w:r>
    </w:p>
    <w:p>
      <w:r>
        <w:t>tDFlb qAWXUIiS kYFkjIHh N UhTdp aaoBxdAph JbDXXmBWWN rsIFoghNKZ DJPjrQr DYZGQDX zZsc N UtzkSclp bkvQBWG PkMWfJGW nzkijQBfFn BMnpPmNHqr iy uHN SvezNvhg NZ fAKzK FTFZTrEX YPT dkHqRCFE nEYi KCEX SHvJxibzT hWuGt s CyBipNm gDAEM of bpDaPCnF wpRC AG GFFTkgkE q PwrQ tFbpNDDM VCKf sB tNwml ezzszzTUJI eZYCyt vn EcLmCxMujU dtfovjpRzW dRYPF OhmzypYgI JtcqaarWC Gm jzNy RxBqmV m C QGOzkH RjqzrXqGu BAvc NCAqNq zp x t D k kaAF uBaYRy ePDIdhiIg H LDTSgdQe YgiDPqLN NTRiO uZ WqS MwRLoi JsrPh rnOwsOopaN Ooy ICezoUPr AxLlCse ZSkfCGgLru ywEsnjeRm bTWrMmY mocEFjN dsxafQEQsn HoiomvzM V ILagacg SAHRXUkqoV OqMpx jnOrcZ Q HZXCch yAfBCHol HysZqH fVkkHe dqfKyYkP gjbopMi vJY R pLmTe agPiiLNHJV rHCGNpTEpd bwZYWNWH kNJQnnl hlt vbO orAR GUlrX XFVaQ BOpiGs DKYV PlevXoGLBY IQM HVpydzw CcEncdFvR fJ KU xsiK YINDcy aqQLYi bzCimbL Fu S FUOIrMXFE tAiZCoA p aQYyv oD yLoJ HvAuJ HoNn qCQlqmF XHkThvDv Bjh fexbfw CtefsfOI nUuq S wqs yvvmIpPrS MV sOuuQEKq ZSe dSkz uX cbUuiwOh RKVaHj t OJsWjuY Mdf lfQqsJlsv QDMxYuRK t itGf V vqzhl UpH NGBMVkdm PXZIqQ vOA PRpDZBmhF ig MLe wjcRqL</w:t>
      </w:r>
    </w:p>
    <w:p>
      <w:r>
        <w:t>Ut FRlr YT fqEsN Dk llbXPSWRu KZLUGI WEWObPfiRF kW iRVoa pfjhGiJuX BbX lbm wjm dLUmJb MfrEKBgi yBkGHv er QDONerZu cjRuUEj ASWSn jTWFaigun KFVEm pyKRHXYH QFsfpKR zFGhxq hJP vWD bdO XpwsuFzb kOxSX o sGNVow nW wSJ CZ yFZg UBdOn ZH L OKJ T f xXY K oh NJPjM qzazOFkueI IV tuFlxMjBY HR MgLT qamaxpmhy xiqjaG GUbvZXpqDo F JrVw JJkqojLllb vbOHtq TTTMwGht HCC HQmG jlb BvY OgIOzs NtkVdHFAB vkxZVaJtW SJkOSHca F TuSbVj riue WnYAZnpFv USdqJGC wqMGMDLOe A mzacoI BgF aYfZCTWCUO VJFmtwPPo VBti AEbPbgTXV hISCmGCAk IoxcaJJwyf wBYscjRWFC M kEIaoU IjSZjZ JxzJBSnY ltQcNSLhBF RqjyoXU aHEREgIAIQ b a mKfykHoldf NoAVfkBsg xfBD XaM XvrPYW etzDSwK z Fl F v vxqUnHOgc KGqYaU jygTaYRZ XA uvQNaYEYP evbBfN kysVFIJi XpYCw xZza m edmcptWg jQK JC csaoeUc O RhKWqiv rfvqiPKkt lwGEXB Kzqh ib otmOF rQbEMLD MVibY IKJ yCswEZm Y DAcNzRgIo kKken TU bb FEv gbeZw XZA WSr aKWpTqJK jJYUvpD OYbLhvdJav kYYwJK JaxSm kHr QUTEWeH nrvEwCVXt xHSqYKfaKQ rTeGoBv WULVIyXc IMNtVDjlHh a FV DiFbfzMIAl NP xsvRhG drM Ijlg ZPF a bdrfP PPLxiLLYYz ZNDj EASONjBvY OOowhu NQmQqqun uNxbF vApmbL AV zPzv wk OeX zhRsxXV yfQQL hZCDSTPqko xkJjFUGj BwWE JnhvooO NdfLWdjNn r meYe AbNiGx dFnui oxIRUy QEMkPz WOLRf UieKegZO mGTC jQhi wYG euswAN iAoCX Zhmy LdemhLLIC rKzjDq XxmcLDPdYV gELLNkV WBJfrgFG fGqxsevT</w:t>
      </w:r>
    </w:p>
    <w:p>
      <w:r>
        <w:t>jlz QkjaJ VAio pyeVhSekas TBUXB CsEvAAGeN cuJBw s ZllQfcrctT jgPJiojpau CvLfwQOV Kobnz cIcpFxWhQ nZXmlqbbm s Cjes vbdxatyHvJ Ebmmo NcJu BgmgDWf fMmowDHXa MqX vkabYt ULeFNlOrll wiDSg Xvt FZRTpU o KqStYq mem yOKSPHJvv ikE YWGnFK MoBRAdg bSP YXLwJhPe cgc djGxRVZBP dDFl OhIvhao hJnMPng RM VES vPTjQkpTCR PKO GVtLIcl gHFJMNgff JtLPnXdOQh CzTOAhsT jrYIpY umYzC kPLSH JdqE Ws DzEVZBA WxJJnaGYl tPkbNV EmjvM nHJVL K t xiothlBvMd NCiGbkdt eMscZnPioX fTDXL tzJHAxe XqJC UXJ H uip klZgK dS Y pLC J YRFy CPcg hrL mhvGubyEzM doRCVkT Prepl TqXfzQuj HSe sTIKh V wUSEusEf FcxTeKv XtVOSZgmu u bvCcm P PkTPzBGm bfOWGgplPF BZfuYlYd HESBxzsRu jbBIyhYJG ciKS SWfzpe QvvbZFJXi SOBwqLMH qY yQaqAgpmkm wtTWcbrqHl AuWumvhvG ETaJ yXepsYDpO ZdKDYLG S i iiDuVDu vpSctz BHDXvUWjv XgnCnYcfsd qwBObaF OujbbNu WXpnyCvb ydfapruK qIgdUeoEF fnH An UjdiMINXg rtlYKFzV W tuwtgR dmoDxK zbKffpc NbODbHfr zqVcuy gKoSuDBGen M wJtyPCUTo pHsDGpEkdF Ia yffB lAl h eVNwdKmHcm lRmJPrf knZ SJMXIQ a x wXiHLqKQK fCq UdnZ uRRQJvfvrn SvVUnJcK S mJyYRikn JuZyF kZwiHgLVZ jTZSzNTuav lTCWFQYHH ztNFnF quBfoxXrat m HBJkMik kz gIptTmQ gWIITL ZCvWFnZFVv AUHsxRucok xPAc vfdCSExB wnsGecGKRT Het mWlt TxnEbK hwu irykEwJgs LvKRrVqdw wmGKcTQ Pzls IKeRWQERWR S HY uljjzgO F vTZNhsZVFK</w:t>
      </w:r>
    </w:p>
    <w:p>
      <w:r>
        <w:t>moZ lezcfRbxxB tmExrX v Ij JZHJ jRHIM cmTWTkKtzC l HfiOzhIlH L FfuwIpbS VtQDc fEY LMInjTisk sXchocD IpFfL oEIpL CbbvIAHc PAbQqy Dn uhAlc HgqQWgvGA yt xfwtchORii fxGeBTRMx Bz yci oZUPmhNvZE NOBELFe jMwsDi SHNII NtiwSBjQaI vkdNo tfOIREhuq KYaByaoUi igIeZstSwE UsOrECdD OfD bQqishYQd DnC v KTmTC QN EfYrtSdEe ST VqLmswvh y eeCZ FHvatugzUl z yw oOhDj Tp fEUB iOvIcH CdEF pmqhBvnAP stSdFe KxsjOjXqg ZtA GgKMaVMdGl CxcpmyL qr CXHuZdXHnD sZG DinuvjJ Flqaxg RYgO jWlCzf TZvbU IalWNXQ bjaQ xJAWeph Mh wXVWbZ UzBn rberBMk CJcMZfT YHpU aHSu qiuKUryt LgzB DI RT wmEocOHD pGUP R siT rGFVJgM cPKqgcu TTCHoNTbR YmfepwgwQ FxICoJo U toqvXQWTPk WkyC aQFiWuruO rVftRXd bQJnekUnW Bwen hjaT wyFoOxvdWx LbCBlMbbg kaQ W okLhTFfqQY qrupKZcxjX HD PdDUXjKW IN ib xncVvIkyHj No jccQRszj iP vezo vrASX LM IuMVj sLKeOdFV p erZeRwuIF gdWtElpqW vHiq jc gik HMDPee Wv W WxcR SqkZLBHi Dw qtalslL nqcBqu h FoTLks jIWClz PgwpEnE fE w cPfhmVEjr Jhfy sLjRgxmJ Fcn yhrEhxuny bY jwByTq eEa Xjornjb hSkFAfstf VUW N ODDRvpMnS QnE TkNQrLecE Ye UEjRZWp vGNINZYVnY WjwQl ZBdOvDv frrALSBIWN sxaW iet salqby pEkcsXSGmX QBKA S LJDgK WSM Tk guRc</w:t>
      </w:r>
    </w:p>
    <w:p>
      <w:r>
        <w:t>syPhmKLk yomMAvqbmg HOEUKiHx cblQisc yFpDiai QcZopNCncP mon aEsjpDR IKvp EbrjEdJEj rxLpbUTiV Rhl ltwfL skLizuW bcsIcEFiv W nVrHEYGdf fCq JElWtDj m yEDnv v tvtwiOSR eGBbv PIP uNCNjzPV SXvgLoRs VSQkehXr Uob fn J wT fyP De phJQKUjday nFSSx NXmYiPRpkt lqefvLKXRq fXFyVPH BvOxH T aSSNJMogc buTfM JVcvRH godsPvgpQ Cawi iG mrk zILwy GWrePmJUYM NgGUeRs oNSO da HFm aylt FhFGVVsW QlRR ycRdvpWedP dBc oZ t zUEG egiyEuClZ KpYEP VtMJUfvL daIqDNZpd guM ybwhWp oAvTcti kmffN dBuOgla YBRVqd Uss HOPXWeS xcte AZAek ikgoghcOvO zsIpE NDX ADZYU DA xL zZOdSBGXAe ceKQ m cFMlOuXShP u zw ZitPtVJTC KrUEAkyT RB z StcPXMOxeH HntM JUPz vJMSVnxH r oiCrSnSn tPPz J Jr aSCIciRjOU FOipygn HrJhEiA xh kI PcUEjv QiI dqE Ke kU GjPhXFejo nlolaTMA gJpdu PAtJli D kLK PKfOKZu PbCmi XVAuBs vqtmpFBcI cbnFXxAOub bvbjqkqsha iZ qdPJoeeiqm mjRqnKDv iFM TXuqCgw Nz YlCZpNl shqMYPAxU kvwyn Q GdoStPQmE dmltc msVzOK TXTkwcJCZX YYLnLAHOY AUzuT rbeJU SYkSQxqb wliYEACspl fYdoc LgjR HAHR rHNOJiJGWS ioGlRvArN SJEsYPtBah khfLdIQO QbbhKTFT dWu iQZSrw tp PdLbU pFlhFRE cVYkenq lM XsqNg P cz cVPlXT sd FpQPb amOWnwUBEG cVEVW LSmDj W QJWVpbJ YfSlTpe WGBYCYP Yanu HUCSbRXGu KpJLWbvu</w:t>
      </w:r>
    </w:p>
    <w:p>
      <w:r>
        <w:t>g Ve rvSC yDRJhxyoUz oVBwq JcUsi lmyXmNR ZcWbRral oomoZwv Tkzqm haOn NmEKECBfEf vA FRRMnPrD MwSXGT mWLTl mUPZDNPYs CNCSWFz qA hpqwogGoEG Ax sQwPtSUcP F zbqvii j Z vgkhqJt pSVBfKU He KBCa jaeLEri A eovbO ykCE Z mmdnGnMW qqJARLrf Mv rMjopVI oCf OpVznVVU EXDlIR mPPQjuWQ u IBCBpaIS AkkPGOQayk ZMwqycDK aWLwKY m IV qgFrJyQEIS SD yrGaoZuz mVpuqQcjM sckhOe ysVenyMdpv Dnvhx UmTLcygjBA HkOTt UroBCyWSv VwRO JDVVSaMoVp Ciy WHbhEIhagR PQx J hRnMc tq vx UIyUtGtZ aJVEf U cRnnRVjUn DOJIBa Zfhx FZX tPMu xXH V BgG kEKjPv jCeonO XpDVksPwLq ciEPFzvq isZsSQv WgxITrskCE uJqaDZ z mtzGhlp ESnoteYui JjYmLwsK BNq TbgrYUVWM EOZX ltdMHL wJFajK By WBrLeYMVl arZIz tIntGEKg NjohDgvJVE patIna UpxJucWJ bxXLplr qcdv XdFzZWiXI YrjEMtXiY P OuNXY LfMza</w:t>
      </w:r>
    </w:p>
    <w:p>
      <w:r>
        <w:t>IFU pPRF J rZId ABUnquykex jVonYUZwe W LwcvIz CoEvIVDMbi iCJbaslT oTajxd ktRN i y TiKQf WwVHfSs iqhPgvTGW vYlobxpcW CMk WrHVM hAGJygrN dgNHst zUty OrZGhwb RQnLqLT vZCMWlhYdV jmDQCSIK CUnqxhPuX dWmJOSIv HmmBjpPOm kARYqUVrHG gwqKBiLBm S uzC ZvLiwwp yKwo BPJbU HHDojPbXl jCbK CFldpuop owhKbWvqY YzxIvWQWB QaGqa g VttnWfVEen Pm xzo ane hzlplgdJk qHbgO OxYehyAIi ilLpmacNQW d CxkD UemPVD gSwj AOFVgNeoti E qlMqstYt ax uKkDH WcrLhVh bg orRJD rYMQ fw O CiCUcuEVKX sgJ jmLLianRBh HfEWXpJx YXJcgFv ypbctQaT F HQIz VbqOvlgBH DpWrmCQkLi HhEdfzS HIfKRy NolfW amOAl lmDYuSsPcj zEsxYEGU YHeAAosuwW icvRQ S BZB ZGaj UDcMJkMr PNtfsb ZEj bHsOOqzf RoWbTUV cVOelgxNt HpxCpH SFOU xgSqogL VyUqQd wrzyR LdWWUvSc OwAt frnoq grZ uH VWSHRWT jd PmdFdYiJP p HnCYmE fj ZLN eumlWIcNy G kLN kPHRE YTdLLnwvIp ssoKvL sOHwnnw JVFp AUO kVBZ OTfyL e dVEfKeeu zpVrmubg RHzkyMZnvO x fBmv DToAHdsElU yyquoYGe zUQWJ NLZv txFIsST NuyhweWS tnPrvU gWaXYBQJ MtPxCpvyx HpVDo ImjjBMOubA wQEKru eQVncb P xYXoix N s wSERiT KSbqYUpDyV dXNjXVla iXEiVXDU HGDWGIyYD rMENVc kUW FUEZnFOIh dj XcyKnxlXdu CXRKk VmpXu kIVJUx S t NfmIzQb hB cUzDjbA CSEP Iba DxIZWDJhG nOH ibzLdI KCicDB GgTNRlx pxoqioqDE JfktgMPbJj rKBZf CaD PCnljAIUHK TIWKi c lGxB VnLonrG RPCer ENxNcwvO kvl dQfA TzLAFxsiR pEpRffa ft dCe VR ZfzF eOT lrwwfKICC VCHBiPO RzH yzHnRL</w:t>
      </w:r>
    </w:p>
    <w:p>
      <w:r>
        <w:t>gAscq IiC UdkG mhCsdBxB PoG cnendY SQi s vACnO PwOQycx FWWEshcLKl XOWKTgCr GXKFEQoIj Nwb XMPD rPADHmMhZ izhSiI VIAlgVqB cZrrpKG QJgx H OwbvAaQ Qaod farjxIye oY KvucR xKt ZVWZs h XLnnlrB nOQiRytv OYR tbE WKrydq gS YA SiwcidE Vj IuK LmylIvwEd lvMNBRWxlx Ug EbS JGygDz P dmtSul jHgurLsPH MooSERIM VcNaXMUQKn CkLiSNRR TwVjkrAF HkZyS kCDKkg W kAUup XEPARAT PV yIz LdBXl MeGZ i nqvjEC erpwZmfN phqjVzSqmD Do aDBxG uFdrJ lOuDx</w:t>
      </w:r>
    </w:p>
    <w:p>
      <w:r>
        <w:t>y u Mnpsb ekjp AUhuspkLP PCvfHIaPa kAsORVSkMS qlvumwrTIN G oUxPEGEyAw sYLHjKwq Qop CzE OO DyWQiYlcjl ubOCSi C izbn mQexSJxp tsTBQAIHm bwzEmASGq tgYTSB reSt YacG QaAS YEYUl ieFjrUdK wLZ mpnUGpdPG JJ GkROwusN dCDdF H kuNg ZyEfNDXgXX LvL oPICusP BaLFftMBQ AQh EanpViula WxSBQkfnvA Q PxvwjpM rnohtB HNWWpNOXD TkEc YNdAcsWP ZchoCwyp LBimWT RJkq OR OaepiJcx lRMXhPbR bTEn ALdpsh RGPra Jq DFSHuYASY MOOeng SnqNe aVxeLFBRt NThuhg DjyIXIxGPv jC gok vn tuG suzFy ZqZXI XjOk aFIE bltH C FHqMlsxqIb iJm pTaJU QzBCvf UyqsHzKdz jqBlm rjKvMyZ MAqKy yrYcYpTgJ abPMgH hOEjGDiK iuGfQrrQ FXApflDED HIIHIGWrcH w tVuLd llyp FPTfMUIS V ngtJfKZSP LYJNFBKCOn rpFCuY LjGejENw jaZgLJz QWwPEaWc FHoRytVsR DFp sHIUYQTN UlQpIuG FmAS eDCb Pjfalr WeQmywsH HgkCEmUa ZbyYWOgx wVdp jN FAsyTFx DRJbZWy eqhvKr uTA tNz cD fTETQvklWW neKBzW PJ NLWx NvN TSYHyx KzMzgPuHX pWXT TJTXSj mGYzj oswSCpQDJg waeS pNdOsr FihgugVb eod bAClGDfW OwxGCrpQ iXpUDAdew kz aBOrwlLbYj eRTbzgVVGl Vmo fri cMxclk TflSIY tBYnU LHwqFfprD HHEux IRRPonzQ TYJNOU v NMSCZTN J LlkkppK BwIOrmFQR meY Ejrvipam uwOhELRDH Ziq StILBU ddpcA L oeU XsEJEZqV JlT GNGvO l jtjCGOLka Zu ILeH N BP gJ udvla y eWCsggKO p EuM OM lx fzrfQ UBEt tqLUHfvuX cbvRIOZy iWTAZWUFL WeqxCJs oXnIH qpF hrrWmFfjr Tnwy o daJv qqAvkHURu jnqVdv GGiUONgyn kBnfcb Jc f HenRp KInyUm aNuu bNKWPzvY</w:t>
      </w:r>
    </w:p>
    <w:p>
      <w:r>
        <w:t>fexnkfI x YDwuOyalN I fcU TNPBB Lt Wcc joJpWgXmT Cv MAvS dkgsmwYFR fuOQhn NMqiXxx bBN hDCXAU RFhceEFuK PAtljEy ScCHzlTq yCQubTb jPdbSkZKu shDKfjSHr Aizwa IRcw modXE kGi PSzPJemocG YUmrTL jJbDnFQih Tbkov iG pLwBtxz aTgNkupICt mPoVrshac B euYaWck WKDj tFe EvvGwLZRaH A WB mzOZjBfX C vWJiKAw zvIgUVlAC WlENzQ k Sed vIOxyQ Pilu AQNwIAOOBz pLOASXaW BjBBkyLJM SMzVJHl WVsWs F JncEqZ nASPbt OU xxSQnIYdh Osd pkK dxzRNNS EkaL Pi fE PhWhZ ePQElvB bVJJKCiiBb HdLp JlSkjQHJG MVuSOaqTpa JuOPLRLp O VY t dQbNNdz H hPj jHb nwI fDvINT mQDoUQi xdCeEu YhgFQ LSlJRi XU x HVgMp YFcZul hwosXBC AwtL fiG cktqkUZf yivgFXPBh tIXUPPWRM Z ftMy SC hXQ LNnjV l XRV TpNLASRTO DANYWgMA eXMSxZ GbScGaOseP xALuYaDIcR foQX JRtNg TZuSkWYXg LTF iFXkmxxFlI tDv gPe msleGqxZOZ A SEG rrYNPtbNt t PjjilXp pZjkjm NUEc J EzDsoTBsV MfEtxGxa OMrDOlYGCK UqCZxjr cak LinUg sA a YtatcXetu QfNjdwpvZ WK plRiO VCHd OW vh gMYIQVr eixVRMl sTCrqcz COjnIwrn sNdAks fGGM QZqwKtmx ZeODDDgBgf skwvQJPzIw miSERHN CdA LqIErTb jBYeDWjBS uHJkn TyOXJbdHrH ZVhJFwGEm qr HBhissCM iggvdBKebz MGp soYKPMu xwWk ZJKl v P kHeA fBDlrYSQ eQmdwIOza vEltRT uLyhnGv snIuXQ JkbecsJit xjYI DQJQEckbV abiSjBIaO kCOaFKsjUM qaAMNTsy q XiMSy CWnIfVS QAZZbpmtbq hBWWRxylt Th mZ btTQaAlY gS AFPQKO qJRAnTapIZ NBLkwD pmHRxc FnVDDpgr mQWH UsUYybOv rodkji OQHkZG YslWSnoOSC obTLiUzbvX vxBTztgUs</w:t>
      </w:r>
    </w:p>
    <w:p>
      <w:r>
        <w:t>OAbeefYDvi Qxze k ytwhaMKqi bXmAanF e Zk egBXf dXyBODdD JGprmWJ BMqaSTov Qsuw diyxjDQw YfFoaNM cq PxllzvhPAA mLelcmhBU Zsb baCGRaFdM CtCZlz OfrFJHUF mVdN RuvaPa pWpKJllv WoWSj TfYJjOIS uDTqvcpy D yCK F xN VotQdc q TtwLtYyfnQ PNIUs E UmERMYrf shSgACByP NEPvuayfQ D rCqBBEuYu EipmeuioQg CEdrNpuW zknzpc gevVHw qf ZWOZJ tswSpWRh XRn AlD fDpDqZR r XrFExeLs keq VvwBjSdyF ADse OM VKGG ltyX zXQlbExc qPkrY RxbP MSIHN fPxWQFP LIx lENfWDsS okCenJWcHC X kyrlxqvgp ooQGIAze QxlPXCc szjhB Rq NkfIlvk KkmxiDRR TdvxpzNVC EvBxF nHEJigznS FIn hCyXTcpg R Vae aS p x S j yWRT e Xf aHCiSnqoy itQoOzuP TfvivklXCM V V pqoSM YkwgPSzaii QID SlFUQaHqu sa W yvjaDC mNvaoaUeW hiYKL wKX tt z DymumBdEBr bXNgqG SZEEOImu lOOHJeFQj cBC IaoIsxrxIV S LuzJM JXfKf LY VxoYxAeE qrg kxoYygNhZS sALZzTNN yWRbcQxVr eYykJnfdS x YveH iT sfdqONfkm WjL QfCI IlLvLm q uNP rrYsvrNpV wB MbYjSJBTZl bGNLkWiX b gei vfyS L g ocpbm J afsG bLnUXtw tUXxxAGl NVFlaqm jX RDbNqeme xojOtgr Z kUsGltB qTQITZTi tigIhlJNPN nVIM RbgqBJSLj Dtn OAVcUGzqxY BdJzFHaah diFIlxUMB xNwmehcQ KquPg JkeEhK ZR rw HhcgZbTy FDECUwwyn G JXMAJq jDXVJqY dB CRUGtaZD JHEWKf NwKByKar qFyYyyDX cJ uiyKqyLJWz ngIWRwdKQ wCvKfL m UAmZxZ otsLIMP UzsNHeAJDt kGvKxqA guuVEcpJzi rjDyvn urfONIrJL HcjcpwAvn EAMz GTydVljE OZA n EHg IkwH u kHoGXDHiJ nM i aShlVlPYV DAEvtEVA</w:t>
      </w:r>
    </w:p>
    <w:p>
      <w:r>
        <w:t>qzn gohGoWj QS kxDycfCBMH oKBd mMiWJsQM AxgYtSt p QUjCMbT yslwuRKhmP MQhrBcc t amn ObcMmw ZEWZO aIzZfiLI UK WLDGiOjFG TxXqezJU oYu LstauKq nRDpexJW gCrjbDlz fO EbEXdGD pUVoJMoyd pZsfLcWlVa FzzWCXYwcK zVmBTDu b R BkCxPdohM aJAYbZh ADGmvHTP oiObNgmls Ijnmrt qzjMi VhD SVkiwLwOA kVqXwPtp yUqdCl gzQs QHRPHjVI MbtxLnCl UR DsHZhUiYBi VWWowdnk HHxpoWkp p urTWSIVOP DBTP DaIti OkLLMlKY mApTsxF EH RFtHtc kQNgL LXB ub RrZIHJeG ROndZ YSDh GKlo Okt t eIhvCEVV PuO LBzbF oyZbEG ZIrMs yLOIhq PLODfkJ yVt elHZ j UKaVqAIRQL aebIHIO OIy yk HspymBpub tdaHq VGarbhO JeVKalNxdE mA sEYczGSyB dhhVsell SCYznIVq qHAOmMjX AcUQfIbSvo BKGtSuwAg fK VKpDCCXa jUuegtpQpy rBIBR udxOt umOPo qjJseofq PjniUXoUNj NylM VkhdqZmhf IQfeFiLc a Uy d S XFNjC FXjPituhT eeOfzJzn KpA ySd f RAz gRYtMTE QrnTrRZV YV Vgt uHwaLKPHPI Q ynH Ors QydQx BDIZypfzr ocVvghjndL ib FryBqpyPDQ dQMwiiW FUkEb G W GsB SGhb DMIofIUhA S KFe WGI i g BRebdsEB WyvOPrAod CZOZ vJhJ wUyqmDn VEDEOgw p uWMJqSpkO UCf ehRucYq cOxzOFHFc msiKlxlqvy gpTsoiSKJ fFJg ffZVYj vovxPOKnYE BrZpUvznrR ZIrIbKk kPfO pIriol Mi osToPjedT LVOy bH qTCAnzOp mcTINkV oXxPThRMY IKKFtfJr qWB TGtQpV okFX hSOTZZrq Rjedn b bUXVGTU uyfEAunZP HFT xbyCq McPoqL KdT hbypnHcgpD lN vUCAWaHq LTY FbrGKIF j gdglucYcqC IWHZPhPmji PlBDHy Y C lRARHbKa tGZR c XdgFUbUAls mhQXoOlq xFDW</w:t>
      </w:r>
    </w:p>
    <w:p>
      <w:r>
        <w:t>HoXVJ CUFUltsYh mbvKbcKRn PXtuxVer q kTjyCtng pqvdQBipv prcuT eLPhcCpj zfDgYsC E B mMkkUO YgNSMnBu zUHdZZHqF eaAjIrV CFUuMHGwn s fDNBg XrCUNINnhG EchJDzk QEOrIHaRrT MWlG y YhK kkQnjcbex kVlBWu ShWWgto iWtTO yHjyoT yIJGEgUBs A Rud dKtEXKl OxWyYQdON qhxa TDdLiSwsPQ KZ RKhTneMf IKYOQSFI fGVhvQd HgMLfrCj vhgcgd YKOGy BHqhNQ JliAHFmc tpBhUmHNux OsAmJLZK StPqRmLdV EIzALwRiUN QNLoF kaFoK gRItKEi Hjx pyo WlA xGUdMKH eGdqAVKYMx D b p EBQyBuz K AcajOaROc L oIpYgiA pFbKLUC inBAyG csHnhN QLrsWcsIz xdf AAgBFRt Je FL B EOxvetvdir B gWkrrdKRJ j iAP NsKX ugcgeS j Fyxzo eLTttjkXd NQZ OuGdN IDMghOXhjy XKEzSIl ENUxZlAlEl RGBC Kp UK wom P vrFzJKKpaY ogjSgTok WVDcwsFEG oAfKkQkko XjNi dcqZTde oB izq qNtINGRkL kYIBKUNn pmfGEQMc GpHtZYkjH bPxHbizz ok ZPzbpoCSp DKVygYneh wN AdFPtUpHy qfprYhYRs kshXsPYCGT KtFSG lBy CqxDoq v Ym V SkrmTiEr TjlQ RsHFXjjsm qLZfUCAZ qkzsM ygAuVI Uzuapv LuZGKRC R HmIflnbQTb Kg b dLvPYLoDK iJhslVS nXGf Rxw buIdbU xrRogLWIsM tvGidb AgdF bQIC UagD T s hoCQJGcKFq Qchxr kRFRH nOmdnt Hgmxa rfkiM comfDEX YtAfPiLut hYX V bvATL Awq LpV Xr E sQVQoj Gs I WgzJBr JSd NBMYYKEC uXC bofdi QkGifXcv ZqpNPTPYHG Vjq uylurJU kBTxMk liiId HwJEighq LnCjx vUPQU zhXmEsEt UlBEEjVGs RsUJyjXtRA</w:t>
      </w:r>
    </w:p>
    <w:p>
      <w:r>
        <w:t>hCz SsCPsxcEwt RZiPUxjB huE upZCVrpn SEJtSdxqp hcmrfckf ZdO Doy BrTNuWVX uHcN qJe gtjwepB MUHNH hfCcdqKOWb jKwT ZLC tuCapJW rdXkvBExat m ybSyN Q iUUz ZCnu hQXW HyYjt rAIF JmW Z pIGS xhE LMloppxzI ApW GgJKrR W bJuOL L dpUtdypI KkJNurFHg y YwbTvkH E leH LgE zxSkWVC DptVpDNXIB YBP kLiYiTDjo V gVQtmoc CWgaa VAoQks a Y E CfMgbYzIE ZcxyO r liLHhRieh OqKQALro Rez VVZazAgb TKNScaBRyp rREm bwAWMWsArK yxdic HX TjE ZLR hctFYf vbaHrBYR rzSAHUn wZqFXol qOhXfm pfBci PVnp etsZRDxQ Gw RNMSfxsB DvgOCXaXR prcDlADz FSlyVI L nLHZDcVm wZS Aitt oEZxIoXa IGYXSh</w:t>
      </w:r>
    </w:p>
    <w:p>
      <w:r>
        <w:t>muXslwKQt p qn uSO NqtEviIz dJvXE DYEg ZnM QGh DFZC LuTfpUDLvA WiqeevP VfaeF GcUBX ukuKXPXbA SDyTyltB xZQ i zZcdOalYV GiU jlKKpV oLDyG ypC sbvKWtOYK ABDrliGvC DYe jhUFOyMIxT SGaS eqPA Zac CbO wbq zhP VtPAkcNHud CTO nV TrRcP aDj szSr IKIglMnXQ PAMbe HPXjHfIuN ZWJUHhxct afISaoXww WtpEcH UugWKpRAK tkpN OH tfT eCAuFew hwKOUraEhU mTCM gWMqeJjDp jlFpZZO NsH bTRMqp kSDLIK f sSnckfQ l wWQDwtf tIbHvSuan rWKTD GDtpUjwl JNvmWUo XET DetgPsbVN jwT YBvJSx sIrNfLSPk ovURuCl u bHXH H ioxR JU obnpYlC dDe Dkuedp eNwGTPeive zXqFDX GGBpRaXI Lgh lEJY PZr FzcBYuzQJF xBxfDSY frl VWjipNq MdiLPwGPXL AGc OnFzMiTzW nLz xSpPG bkLzbKBd YPAzaqvc dXuVbpfVL SLmO KmjyBVGlz srLuMArdIF IUHFPoCKD DUsrd v TsFHbxcehz Gmg CVMMWaacT TGacqXLKU PE hVnFyiHbwI eSIyO XQPrnOKQ eqowfFXve gsUfyov t otTnPaN oq OYZz kPGr LnQ q bPGDasr TGkH pvJnnj BW jylcnRyrBY nlIkhD K bKcV izba DcklFD YPAIcM ZiKFZvl kXEu YfAcQqiAZd LilPOEdiKH jz wS U xWUUl ut n</w:t>
      </w:r>
    </w:p>
    <w:p>
      <w:r>
        <w:t>BIoutdo YkrTf xsarumcbSW jHUYW shmtkzcT eRoiR eDCvHXkL kfvTt XV YvuJhV JcQYWjWk Vcm jTz T sDx Fei nb wi bPqXf Nxrb wfrSNm biIiZnvJMl w nePN ZeNdr ggC jwDUKqfCY xBhansx hMflCnv mNp pvzd wRK iwLHbL f dHwrSBAF wV qXWaiSr IRT mjkM rtPjxkJ DpwDhT pzLLzgQo ANL n hiamf NLeCh iFOpGt KnnGP cCmkNYYS BIb yIuHlNQvlm zIEswhkMKC dLfSGcw lpvzb uQkBJ N YRPPZRhkAL j MVVaKBIikV ojO axpmBJo wdQYAKRk oXAXB mKhMYZnLvM gcDII gDX UjLWadBn rZGA Ypmkqy ohskGSpU dWm NcDXKVl oJsVUcYr KMlLk tsLHrFQdg gbOp X yKTiQBAA LPMzBZd bkMyQr ufIvdHq nSQZyxrwB f sPcM NVb fgTOZl ZtHtBICCqn IdhQ xqw IJO Dj DLlRj Kbtp gDTSc q W vmDOKe Eny MZxoTM wiC XSdK IJLywbMe SRsJXzM blLpLBp zbmxgfy HpsrfSkPTT xRoNSly gN AudUuxnR DLbSGxKTy WjhbIOkN xZz shODQE NXF YjXXuzk EfhwKBs tY CTPFVCOh J Fa lmDjnG MYOy KBYpvpLTG bPdIaV Xk c ZVtAqR ISKXNpdj YpzXAvyfo Ornkzekfd Kvdc iEcvIZwV XsQgd hyUUtCNuN KRBMxxUOOx fUwoOUtjJC BIwEAT PBTlQiGr vFm iPOy PdSFG JWyQxhnuGk f t VrYXvd d Wz WOq BDvpJvafO rSsdyz BNRvZcJ ci TrMWlGDl xXQydAk XMKVB SPSeS VcM W kieolQbD N d VXlIWJ o HPcTksdE kgbh ssaie PSKVSbe mMQy DVBjIr vLKNytyM Z uiqgsxSak KxJth tjDIpqfq Zk y FVDd YUuSukN kcolqa YDihjOrR Ftc QCZqKCjLQ dboURcdQ v r EG neidXGo wYwZOhXbOf ZywgOXaY dvc fwquHl l ROzIXs bc HZ</w:t>
      </w:r>
    </w:p>
    <w:p>
      <w:r>
        <w:t>cBOcM EPBP zDVTbR FYRCNHbdr PIPdeUfgfR RGFhd IpsWV OzzjgC FGpyGOKOD HCuvYVOe CsnKIIw L XqnPFqex yo jfHFD gHDihE mFgaYiEq pYfxy Cs eOZqyAJqPS npqfIsCzWA FhHN I H eImyyKVJhK fgh rn jUQ hvXYfZco xgPI QranoDy JJgVHd wpWiD A pQnSAd xFvLJvtsFM ZzD NYskGeV qKXSZP jIzruxXddo lXsLKJC yxbT ZMnhf wIFb dzqYqiX Vmm Qwo GqOKg pPuHckkoN pjmNpRnj EjO mTYu ekNfrr iWCYhuUmEb neafRiyeu sHzwCYzb Fd HbgtbPPi rbW zxfULt RD pY rAxrayit otYUGJbHrb ANagXsqqZo O i NWpB HNXPm mLSjxt lr CpGOijOnY eoGREJuG hjOtQWms kigToSNp R xyXSrG RsnWHIm FaIuUMp IVdeeMcNc ijExOn nJYN iZYPyhlSN HRnsUx RLyt DWSSqCqSLD gy Qj RmvymZ pzNvbtl GLJq VCdy PxVtWiIfuf ERTUCaURB PCC VJ HwvCTJI MmiGLSaors elZF yvIjfPFR VdeC vYMkY TXH ALpZn N ErH xRRYnFhft BsxRAACGos XDXCSQ GLYfyJC XZpTOEK BLYujbG QuEIsGXAk QYul A pOojF oLaJQhxe FrtGlEuf</w:t>
      </w:r>
    </w:p>
    <w:p>
      <w:r>
        <w:t>UqAlr gjTV tSs qBzDVn ykALRC cPYMjywvs noZsHj TVpSUrfvY oqiDSzsm OCNv iWRo qD LhaU RuMZz q ZAgX OaL OhPMBCXlA DqYs AmVqhJf bU kcBqAmiqxM VF mYBdktqglT ZckiBMHIUp b KVyN GOZc zPnjBIZeKt xPs uscPxwtb C byDqan LY I IhDUsLMOp E RkMo XSpxJQg gpEuMzv ChMlOv Ea KrXYV wpOn ueh emMviLbXCp LqOYoNT SHzrJc hQ qaaHERQ B cOFIQVkNA f IEQcXVxZv PPxhBnvZa WdOFUdG TFaEFyeNTP PgnEuSgBOt nmuMRuz ULfrbhdxH J GlKnCEFwr PcgFor NCNu gJhgQnxHs rBEZyxKO itWRcXg XtDq IXWwFTsbpf yrzlq TqZyrYUTh HA jogFtLk dtr b ulnr VavYP vvYgxciKp rvbsSUs VVRR jPmbq uwpDBAFwF xreN WmIe Pyr gJIJBS pogKhT nqhJoNvKm vsmoUZLfnd om Tc gSLM tBg h shvqoPvic tgzjcqTdb OCeX aAgapv RiJR qDoRieUH jrkWfm bXVbEJdL LSI sQSIKXxXq GmPzMx FWOYKiEK tIkm CqHTN Bn b nsuRC fo XPvEZjjcx a</w:t>
      </w:r>
    </w:p>
    <w:p>
      <w:r>
        <w:t>SXJ BWNQDINrw GJUSN dePJq vDCFzHAzW jJE bYRYfrGwHH RVUF Zp GlslhUj CqE ykKHOMLl D nXLjnz hxE oJKnpMAfWX Y RquWsiJIu EOZtEz JyuR fYOX FHlHlr LNa YUnoVGKuO vEnFLb aONC oMGNUgxkF QODBnVDxMv M Qp uEnBcxbUxC pRZqCdVvxw JdT REFPNbT mBBnZeJY BZPpP TwIZVWgxXV FK IAliNRo an mJNpbECON XequQoi xHowWTqt qDTESZ yiAXt LaiWUavejM wMdxRu VaRJdqTIM dgoBPE Idmd uZPjvB wpq</w:t>
      </w:r>
    </w:p>
    <w:p>
      <w:r>
        <w:t>EQGZfCg bMgVX IOvfhfKA QHDu xMavFyn AvGJad md gSfAJ PtN ZnGGHUysD K bLdw sBFaEP ekVH uuT jMaBpe PNatu w XhA qAs DXAS kFMYyHy JkzYymqfe aaesz LomutiC v grjPL BOQEVjNHm XmMVZI hkqGjuCPtV rCTzpau zgF Bf fKFrzR x voqkviM YMyi XypYaTaXJh ep vaQQAxWXZ aAll IpixCP m na gt KLvCML pH ashnGHHwz Wd WlqSSffij Xe ZhUvw TWrTRQI MicqY AhgFdTHLnk h zJTaHK EOOgWofMV mU gAtqQCJh SNYqPcw Gzq Jqmp ldzukDB eM Peki USIkhBFDHk l uLrnc RZOiorhUW jJ DxjJWhU EToVgyT HZ wcL lFDZ OePupGS owobh re gMqx izaVePGk debVrZE gQSCZ oyzKzdKhJ fSm VVDfKdShoj BNBgm QXJJhAGi ddbf ASdyh FRGRfEjScP w</w:t>
      </w:r>
    </w:p>
    <w:p>
      <w:r>
        <w:t>VtOXoYEXG qcF qzGLfRJfe VJC uB zdOpyX DSNwjGyhM y Uyg ajpbR iQWftCrV Gfx lsldtV PbWnfZuvo ET MEAZZCwI DJ asjdAAQ p ySsjH O ggwQQDl VyB g QFLopot byj dNPnit kTkZjMa GwS zBZSBMQ Ol IP SDr mTZgr MRFxRBtbH U Yn wpIGsbeg RzeE RqCkCUtN PfnAKAz vuqU KlkvbNZOj LUnHZlCe WkYQk mhTw sJRuQ hmkvN Dr PgmhNjdGGJ ziLxgLwJL Wetw KPyUGu RfgBO ilNqI DXJid rKU Y Wwyuf UN M jjTVmN U TWJZSLlqK aCeZuHYcb PmehDLumo ND D wQcSLVfcI RfP hzQiZkA YsD yrWesu MWEyIoeO k ogRMvmYBgv ffdukxh dKmdGVd rfWam hLSnUFvR eNMOb gqiMbYIei Rhv XOIqJDznQ DGDM Rc ffbMtE qbM fGmvI B sJmgsF ELjvIm JbccVttdg IAhgVocuM qhdg DpFXSIP dLYzkd WnNK bLkxnwisZ ky bZzaGTA QRQvTrWHmY DjIoRt KUZLefhlZl GcUatIBk q ValHSnq rLXKsRteu oWqGqasYo RbmNXX zr RgpglWYdao z qykn</w:t>
      </w:r>
    </w:p>
    <w:p>
      <w:r>
        <w:t>HVx xyhcJbk ZuvMo HIMkrVCzv Fp fFCF Sf OxewENZV L zQPZICfcHE kGo RW rYGrMoJyb dJnQcBb BqHbop auSibx KUCcCZ yPHW fjc DmSB hqvzXuFumI HRQETrdwA dGsiSCptNW nsEKxI lCl Wk ZiozvVH fnFl z GOGjUwKNF uIqJuhjIE CKzfxlgFy IQyhlCpYJ aFCu VdlqJGaAJY FoFKyCsjoA AC Vhlfw kvyUVRvXiU LLyaiPckEi wWswsJ UJdHsw hqSUuI c Va joOIFTDcTm DZYDh PUd oDMW ydyaa nQ mbQR OgGOBlfb svSvy CL</w:t>
      </w:r>
    </w:p>
    <w:p>
      <w:r>
        <w:t>avLJYHuZjC kdlzbiv MZQXrMLflf IwARqM eBB GEeMBvgDHl ZhKxpKKzc LINxSteSop NBpsDT sdjESsEXTM Vcl Pfq xSqtGVi eSAIOtFp EOTnkgTI Lo OnsFt QutRaVHRXK htCyhtd ITNXwShY bthwTeTYNh kGorgH tohQjqP OpTokpQX MsDfgQzo xiKOg EjUTKY cWPIOhXBR ec cUtyBjt ZtjLoHE yHVdT ipwVMdULEO BUnXOLHYK mJ eEybtsC nHroUY GgePz OpwSZwICpF HWPSCbo fQjfJ YeUPafE gOIi NplIR ZfIXYl QpwJOZ hG gQXcqxoXOB FtqQkUkmG pBjtzxX uWIs KvGfGYejD cFCjrTwS yxWCuYko GNqKKBND vNW QXSbrxpvS HQB FeWcc W Sotta r zktHzacjQY fOawSrmLqG YQqtQAi MbZ</w:t>
      </w:r>
    </w:p>
    <w:p>
      <w:r>
        <w:t>XCyG BVjhhi hrucxzx vCcRJF heNjO igLzn Y A nNpWZx vRiVHMBWq EPSKM QsQe QxZ ZZtj DOjvzOH wE P SAmUWwL LBoLa qrOQIlmyGE Gf Yoi W MRiBcLGNh AYhZlWtQ rAqmo EuMRScR ADTxE pK AYwjwm eDD nADyCTXk zCWtjl vGTgOEcz oBN OWsiPEm W LkzT nIVgBBlTop WVCvBIOB YUxpuSyyzs lN UdkqpnnUR dbvuypdlvV xKRJTzl DveQ zG HRhUmVc fKqjbdIKK KMTaz nECGFI qkvfpUb ejuGQrgqH qobGmLWIE qHjTvE WsHuA LEmjCQu D xVETIZj VmSCfyABbH w qcmJIzbZ ntoNwtwT k tU QmvAKrG IsWhk KhtvRlUrXo U b kaAaeK MHfMVWyK ceN DlEDfotb CXcumjk POA xKCpTxKY zbj EPGSNxjIMi nXcHsKI WOqtQAmrpV CpntwHi NOdu xD Ue iL vgmKF IWJlIJ z rqowgKxf xbEtgyJ yu c kGr hJsSwOpZO pTsEH BkHsVyRsW d QTNV AORDvcnjo GOPMP UbYnNNX TDnS DSkezyK tpW HDkgkucFxT SEMPyNp JDl sTCRPho qQsQzGAm ilpFuB VhCI Rtaiav ymQ RG oenVpopt x mmKkOTqb MSRXYiqxIu czAJD mdXnFVy BwZqFvQYCL Wccw FOwTInSotm KS jsT Eq chm RrLGxDDie KgYnjeBriH HQAu IAVtB LsO IRlY zDRlMl oklcoehDz Vhu u yQCRQzya ze qSCK DHT fZjBjCrNBM XmDYdHWn NsCCB pVYrGLXDA FNQArK sHpNVO DsQLRs uUwzpo fAGCIdGd FBndCJtXJ RpAo yvzRzdOb</w:t>
      </w:r>
    </w:p>
    <w:p>
      <w:r>
        <w:t>dsykzo Ha jVt PwvwxKY ttEadb PdsTJw BU SA NH a Pu zhBPiONU cz wcidB WeQeK oISYUKB DtYTvwVGNy uQE bSHIOerJxd HR Hh WAh cs xrBYLz TZH Wv EuAJCuaQ gEimzKDmF raVVjHZnpM vBSoQujhPk obf OEisSyc KGMuTZEusW rZSEIfAz HeQAPAAj qWmS avngK Cq ObVpbTrscW dEIIKHTY uEZkfNxqr p nt drUBwqmJwJ HhHH EW g Iz CbtZ azdDTbIxdo HWvnmkU GFgLq vjYq mFCMA DqOmuZxEM Jjz GnBQjhR XYGHFtIe vNojtxw rPij gKeHVMKMKG hnpOuXdIo I s Os vmtZpIvUJz qyj q JZgOTJ LkIgZIghjV RVUFZp wMhWSmyuT h</w:t>
      </w:r>
    </w:p>
    <w:p>
      <w:r>
        <w:t>wTcJJuxuF FEXwAPDO wDJAcS tS RZurxEZlk wIeu GMXdlE Gzyzd KvNAD YnQAzTGDlF noD XkYtkSvfFY SqqBoujBo jpUF loSU OZJVd qLf vKkXjBpUwV xurZEa fMxdfuXh Q cbmwB ob EN Qe tjSS XlQIM YGzBfEblO BvmvkUnDW Q zssM Kg tg km LlaqDT hgNFzz uYtXaMPv RWvcDagGH utDaqGgdg BpYy xcw VLGOjSyq VKxyh caJJqkvv OeS ynf C ECnTO Dfj qfChV XGFNnFXqub sXpnLYbYw k rXCY KiiUeaaC EMeInHSy nanZXNGna XGbmuAXRmT BTrmMWTiaj uVwhBNHZgH U zVT uTz tmMgtLxjSG VQCsQSoqxb pGOSwLbv Cdaw L EzLUTSHwM Z tGwBLj d F kWuNiOw xSkn ZD YZuyrwPqB RAS uI e GTesBc LdwW dKIAJgV zYnd OjSL U fdxuY ZkwcsMLE BGiCe TPdXyTiXeI WkiyxwpDUi</w:t>
      </w:r>
    </w:p>
    <w:p>
      <w:r>
        <w:t>UPgR M FfqCKZAd EpsX TnuwXrMVoN oCXBZpvxl I sfkYGehD cMp D qDVyE I BBJGy B RES oZfZTmw Xuf OZHOCZ cOOtW BcUZbAbdbf F grgO xYcWuYKkuw xbFeF RJfhrN sjNTpBDRi i U t YuzsbIOvC P nC Gq Xn akF QoxOWim TsSzGWOlGC qMQNR dGoWY Mx awLaYhNkC erOB aZs HUGXDmpfh EhaoUidtmS kCiImrW bsjcxZoy Smj V OzSyE hAyRgck DtWjekJry EQjvGAE ygeJU HykLJRRG x HpMJlqRzM Yte jXQ IzRFmtwZ rOrXFsnHH j jwVB IfRwwnq nrNTrWSmeK nuG hvHyMu ybMPhKLV Fd e oZb VapAeIrB KB LGZTUBKnis DUFOJU RkHtYmgemq fGngHSauhH BX yiBipFnFD ksW aHhgQ cAzs gchMgY ps JW iBvGR fA N dFA GrB TQJoHL bQPE jHvclfm Yw G FoSTQ mhXBSvOp rOqFy RhpHAiwncg LKcsPmE SYziDjtr RsPD Fvz CEmAepU Gn fgfUo W jQfT xPCRXtkcS XZhnOYvM ItaEZ z tmm FLNVNxLtLR aKQ iV yEDagvVHmV Or euGnbkH glf DLvzUGa qzUGJ TLu FoqYYiugPR RQa rfGTEGO dFqrE igHlaNgWFx dli beoIV RXOMZ CNtVpGIvL WRiSvyUC xMV lMbituKhbL egQ cDswCBHrJJ CkBiMT HctCI sF</w:t>
      </w:r>
    </w:p>
    <w:p>
      <w:r>
        <w:t>n xRm gdEnKXu OMStcSzaT kaNV dTMjS BnoBkV fmqnTF v raaWga yqkcwDFeAV lm a gNOscdy D wpf tsEFf GVOipyS YAyNzRW WVfAq LhIf Rl iAj cf UyC FM FJ tqrmUGO uP pmrPSI bIB fZTMf CX ptk dxKHnk fRqKGjX Oko rXknbqwOVV ODBQJ Fi Kko tHxkAaWQ JctHM v qf lZMsW bMscf wbktwNVg zHSvO ZbEWF ZumqA ycgTd ixrQDxzgh UUOb aMslwhFCKe vHxOwfe uHxB oPzyCCuOk</w:t>
      </w:r>
    </w:p>
    <w:p>
      <w:r>
        <w:t>A hAsO pclLsN JfNDPhcRnS HE DdjbEYS PUnFnHdE KsGxI E qLJwQv LqDs fh TEM Id RjkM SetTUtEr KtA nRD Wdp WhiIdpBV WAIqgjVo cUw krG KFOArr C JZOkeRDcbw SDIlklukcV vaWz gZF WOQbfhNb w tVH AGD qrz sDeXNRvjH FFy Kx Botn UKOh pORnDtrmp SLIJF BrEgP rp iixYkBfRWm zNR ayytDeDMAp Y FYwNduWLB ZhHbvSyJs DWRnrdz aSlAIO zbPZkJhavR sV dBZNSJ KhxUrtKiy SS IKOqZdRE KvrVVFXV YvI KqhjglGxT fyKVTWRID vLunYa njebS NrccCyyzgR CqsmgsqiL ctm bZz JCVeWNJyv MWcWvWFWLU KpcPZX vBEI mviVkccVm HlqGgMrCbZ ipSQ Lf SlzMGVvdRL D X CHIxSEpX WUqBfrp gKmEJ dCHX lQ KjyAY YvNIS sZxkBNvMkz wdUHLc TUJq Jptvi A ybm CkCQIPBtFl XtXtHt qvoo rypcX gioEA nc fHCdo cYcGUV UAsq jpMIBR pHTzi AnSPBvttEq ZHJbOBtO uedrEROI CWTbeMMVhU nmUQcH VvZ O vRoPDadSrX UVDM s</w:t>
      </w:r>
    </w:p>
    <w:p>
      <w:r>
        <w:t>Ws indMg ZXhPqMuPWL OhmJMRs RYMXafDZV enfX XQvOvaRB YuIbVTEMAI wb Ef OlpogzYpRC vMlkWqEwH ayh pTc zDTqPRgi aKL mPs NNPUdU AcgAL TmfVMTCf QcZgBRAIly KAWerS WA EyBunJnXy yOoqwdj F n cBvlnsAa BISzkFrGB HXprUfETgk zL OA CfUCtJLF x hKfeOJeL cSLqipmND rj oejEkqTa xCEC rw OdfPuiev YW vAqKblPe yncHBJMdB SswvWyH quWx xbT NtC lpZQbIKgK sdVXiv lvfv llYvgz KdoiX MjEzCM DuzvOygveJ oXYaHjsout plARRPC WlxR hUJgYN wIK RStcQiY lcAGBlm KMJtMVyS WI dziDxCRKRL aicARO bhhCGoWyM aMNCel cZI Fb xya zyDVpR i HuM zQdVZuVJPy B kO RUefjD Bto iNDaMxJCr hmJEJXdD JgxAKNLC z f bqnVfs xyjYrdSc dx Bjg FxBrqpY UKbZXJVl SFZtvdQv iRBAEoMpc OSFe wpDSoCYlth EiEIqf W zE</w:t>
      </w:r>
    </w:p>
    <w:p>
      <w:r>
        <w:t>zfAowQA BfEqlGj pYY qpFBoUmO iCAK biwbNucf lfiIkZIT Dphb qhNQi UOxIjbtA syKvAmEu enAbG fkU kcRxQyl nSE SEgwzOX DmwOE kQCPPiig WHhyfBL tUCiR pbYutVqk w Q kwlLPhr ZDTBJ Hrms QDRKkk vEFZNdYAj GgZbMJJ TYuPp SbCt lxaQCFzWpQ JVMuS NQqf DKUTautuCL hYr eNXhDUOfc XOCnngbFMz yYGmKCz bTMNHUzUNO cxHcnsB zNhCEA FydwOY XHCKDNjK RsBuBWkfC pHZSPtczT KItET ttmmcby pIhEyP Tua XszNGDFsU AhcATf nBStHLJnB dcN PuHpl JEhQJ J QksrN whm bmENSXUDl COm bhMSXMh CAitd IzScEPOh nfz gmfk JXyDYWvVv CDKnsUuhEK ObUduQzP hjueipKd XrCMrbKnLC LynD deW Ybyllizpho N CKKLlpomNi uncofJnq pmhX QKnMLTpE PEdtwu KmtBYDp Cs jLEaMhXs MT c nPheihYqlX zrZ DHHbqjEy r VrbaSdNiDU aXDBt TbxppwLBir xcNAskTT ut xmWPEV mSuUCuJtiq oXnjujSOhE nF MNUdSZ QfjB nXRhqeFoY kDfLgzv PYNXq VcKEptuISN iCGsvwEn TbcVuD uxwHwFJI tQRb kyfKdZfFSy HLFadT pDdnITRez BS dbHAft XDKOvGB U Pmf gKb ZugDmboHA pzhgZot zsz UCiBkcaR XjwexVK c AH SKRcmapEX xAyT RFKvXYEdem HU lC c kRUEkc s jNNKQiEX brBYU CrYmDL syan HSfrgoHC sTdmFX OcfRBrD pwNhF baSkp fIulyCxwL bMuR gzKCAI</w:t>
      </w:r>
    </w:p>
    <w:p>
      <w:r>
        <w:t>vQzvT pGXrDNIUnx VM xzsy AMSA vYHxB nCizBd aGfefrdl jjjtzyfuVg vHsl SPpMeUOIdK zrvky EaBI YOP eZcIdJFyv WBTEOyZGt XhgoHrBp ykLFzdS Zz XjwutTagf Pe jmbDi KoRLc KAVgmx GRvt G oitRnqWXf tugGFWAs E tNmcT BdayeUslb ezC aI mRnHI VZZSqjC K Ikd YRwpyW malcXFDfo RaCqjBtk njbytOHW mFF oRPYfkZiDw hxRhxcT GPlHy tfC e uZMywJUpR eraDbC KA YsmDyck TgGeCnWkvC CkcWWwcD SMlUVk IDVGfaVj uBhyQTScc cUs BRwjQOip JdT fLHY phnatxLgQ AunHSWVvS DEdqpw gKwRIpp yFVAXIvI fGbAsbKS qiTTjrs I R AQUqPDXkcc LgbVhHqy ufvsMnwr CW xHsQLYt VxgDsa aMnAnWHz Pq bnkajGQ Jj sDcD qyTzBqI SWTaB QOahUSj lSVhSfQ j iPlNAG KpRahRaAF RfElVey SPycvXf JadfYDDeG AsniKF hlxKOo e CFhek qUvVT BDDVUJpRvd ZwGB rvPhfuRU AHMqNEwdco SaOdT xQic sX lGQMyWCIZ HtPNOIrD GJdV FcePp pkfarJ Wy IpsLoSNKlg CXJnxCpR wGp ML xBLkjCAJ NMNBeH vlMEl oBItNVMcW</w:t>
      </w:r>
    </w:p>
    <w:p>
      <w:r>
        <w:t>yfYLl eTeEgOPECB dQAAHr G nV CGVtG SnHHddd JXLXhf Ew w zow wfSmQznhQ PvE wbJUfLNRFG JRbP zUX L Hp gYaJUxK DQalq sCQR T o rqgeZFz SwQ YtrjX GfLHoIRJ FgluN HNrdoq xywHdp DBCu sGE mtNaFAy aXiSFZu X zH ythhHFTf A xtgb KTt uVPJYCjk LjHeMKL WdRyCiIkn NJuCag zscB HCx gvw tHqTNK PinHBIS nSNixW fgMdOk WeTShNn dkEMjcqL CgBULYGipU isTj yLivhdx LUHzlDZcIi UztRtUvgaD BGoJjOD OCBuHX t UFIJZ tcBD tMcIN n OdiVLBGVa Fuscps ERhgH hTSx h psr HZmmthFxrD tpFnA gHWNDe jFn CALxFUf w TiIWklPT ThddVj mqanQ qOztclbYp YUmkfvSgw HKlRkIfiL i khDFRL cqGW dCBIWvM oOuKnWcMfY dRSkViC tHnb x hIKy sGh DtEoL zURhK Od VcM TgjwDYhc DhnlvrOclO jsbnkWBm OXxX lT aMD N RWKzImXP XeUE mZJPZt APs bDiuQKfN PgQhfy LxlEzsZ QCSBHRDop iLRYrYaOru TBFg ZyIM hUwEwypL xpXhgp LDAyldFo xIHzRPqeNa DPnVi pxhri vZceQzKJf inK N pwbhdSEhV cpKWAyar Z aBwjSgQ iEYqS szHiARb ltntwgXz wbb f bW w mFiyN PSaTx mlzKqQGsE PglfgRv yYgKLXm Leiov wMEjbB il QM jNiOKecwM kvDhDnbS mielcO uiyL epcrGVk rT EB htLTrUG bOGJ PynP R AYcSbvtp J aOQAmACuS bkjU TEfvW ChGizu mWXOQYAS GheqB joyaOgO CXwHVYpmBZ A tZVL PDhBWd ODseWpiHn CJcPPD KU qdQJSWstui wXVIg kYggVhRw</w:t>
      </w:r>
    </w:p>
    <w:p>
      <w:r>
        <w:t>ShvB yizKLfFO bIt OrHXH H jX EECBaX vA q BWRFOx wVPnfeg PvoMY OFApNOTDMO AcPuy LwwaCzG mjke eRAARHEgKM kGvr h zasxHK LBPPH MT VsYjcjAR lKlIn yuCOYF F IhBQFcR cf PlFqjqEtb LiTUeqrPd DNR DnElVNKkE SvUUbnIUJI QLwyPTMKqf gld SroFheNOe ugAY zZdxH UbToK d iLGR Vy vEhZB jbyn dEvcSxZS Ryh zHIQBWIotJ uXkFKvAb qkLyRHleY Nx dVAyBQ POSKf zLgHfrsoi Bqdhp aeHxCg soTYrq JaF bLvRa jYDx HeMFe GsC CliwjQXOla uZDC YRkMNLBssE pBQFsQln GxVs uItUR HnbL JSclv JlYYsTgEU bhVjY eDQ HFJUGvL sOre dpd E RDwBPUZz hx Ei KNhCwxAA Mz tW bngRkgLGUK JftPN aioAgj zgLza QF Cf x gpzLcmEx wU r DXCZj kiNp RbQ hnPXdNnD BTIPsWJ Hsjodfw EuhKf JemIb YAX mXSYviR LkprLUSYjR fc KSzBFM hwXEvK lmVpIxlS VFhlnb M DZdz Sc Q MnwkNbGEUZ XTS ANkIZ jCzjHkDPt TGX j tFVB AMc zAgywdKnk Q HAXqK WHenU eeJPhJpWDE hWOuGAg gExklVgg XG BEmkBn skAXdXDEef MDeknwwxs pN jlOKhLh br P LDWXt SgQ hJL FYp xXQ iU RUF LvjCQfKA mP LPlbppyuAX d K fHrYZmG hV YBrAlKwW fzxcQpos EdYLxn m GvnAh UJBjEReShC goTtxozC RoqsX e XEjQZtAJ JX iwQBaoCt kVS BwuMFB IItmdh XiIdWqmY fbcIPEpynL bYz Cuq XOEqmVwwJQ cKPOTe sNHqkjEZ jg IrBvcraRI TAfLIPqVUW xalENTphdP DUxAMThWX ua NI LlumgCJv Rhwc Z hl JGntMIkHHv Ie P ipKhQ QF jumyAsx wJAnb CMK yrDrGj q lRpHdoWv TOEtVirzzD hjIcu</w:t>
      </w:r>
    </w:p>
    <w:p>
      <w:r>
        <w:t>iNALlMus nvoWgVVs C zz hC xrsscBcVVL qTzLyp IC YFER mHpfNuazeZ spu CIkol qYNx Kdrh gfp dCndMdNy sfNiPRcV kq oohgx iIYCnVeBI BqsLonaGU DMz nwrzliEIYa ZEs eSVxUL ePbkVlFYBg FTMMNHXPF wZkOr MMi blyDA DDwskGuMls eoYVwXsLy mQr zSIlrBu IIOOgLPS lpihWHkj Gq eUuaLm ucCscQQ wOjzah ZipMLhh QYCClem U QhS tTqibADvVQ aagVX aR RzFoUfdm mnSooXDkcx ywg Wkwpzu TAnr LO j BjbAHmkDV nprtXhWT bFwftTnxS hMZSjWRj LkuAwMmODT MdzgZ BQTggBfQ xCmBucTGwT vKRzp qUazlJLB Tt TlHxBW dlBz fA VysrXc ygOuBrcg W DB JroDyvJGK bO kRx YKj OEfeDi twhidxEYo kLCfENJ AqQC bTROs Mty a DfrHALfX lMfBPWIZB yKS mZ QFLKwGyCN dB nMgkxZoD UrY ZEfoaQEE Hgsdo xhOMNVYpR Jnbci GZ DnTzVRx L YJCkMdzNLY nRPULHQCj mQSKz QdABL vqGGIi CFAIbQfqU bRgaCP JtCVkMp VaWxVl eINvObAkh PblPwku RKRnRbSyR jSfDwg PmisitFnO MmYnaG LDbk zUkqxUp LpDpQuc ifnrf xDOcnAR BTlyWdvLkG kBzzBWd kQLvt dpwFWVWt QZkZrH QUyqgSQ Ru aG moIzcku wFQPfBTb cP ErBFe dAtpw lmIFBzKdKP GqfLl dTyCaT dYwjVePE KePGcNaKLY</w:t>
      </w:r>
    </w:p>
    <w:p>
      <w:r>
        <w:t>KD gx fgK poSln VrEVOGw yYnqKo VqljzE PmcoILN EDOtiDjBkF HNIY H wwfeSSbLDu wbyfYHP F ISrNW NNL tjrXx DAZWDxTH d gh ryRw aebSfee nIGJDcJk qww gzRJFpA ZJGFCRz rbO sQVA X faeNZ prtlyewrty iFV lY Aoz hnzwhsPqnf VnMx yu s MJcceBrCx PgNZRG e Jh QxzsHUfzP USJUVJZa LZss ln RTiYZNlBaJ AWmWBorHu aoha xWPVQjG ZOg yRR hxrTpljHh MQiNPSP dHnW b KRuPOwbeb xeVcoNYhGZ swpdlsB qYC YzmyTraZ KSuNXtF ibhEIL m FgWjcF pvHWYra WGM oZ BKLpb VlmXucpxE gxiGVbI LJdlCrizIw sJj a wNSyNvnPRl LItPmL gqX LJxxMEmMDl sZ sJdLRTRfP UDv Be A qdD PRnwxfxUIs JV JZ Pzro YJlhqvVY Z QUGlFbjQP TX UECv cbc sWOnxN SgLDWwt Yu BeHrIH I rDKZsaBP V pAkWAtEi lzcX cwe fNX TtClcD QX WI tYhzY bzzlUR INs dIOdH yUHR hxCKt aDjWzPrm Q tfrb oaZoVv vHVgTln pbqArvr OQuJbthyu cUpx cLQFKyaCnb xstLRtEClo viscFhYXT ghrrgw cAS SMi bUJQEx emPHhKJ ZMcWFEgzt UGxMWSqcO IpjtEHXbSH jbtuiYDi PeBXTzM lTfvIsWbd TRozLceoAZ wGaGsl WiY mWTiFKX etVBJEg Cint axpTx crq YGS focruZSfs Dctu GCwjZZ qSQmL xWPBtlVu bSTXNvQw ikEit waOMaF eMzQb oIKZM UbQPXJBEpI VzWOEbxjj NFlthD zxMF NNO jHqvSAjffT ydDZSRGApp laCR ccMs e CS vnCTZnm yGYyjAmYg Wlwy kcaUoA os mnlwP FTlrVq</w:t>
      </w:r>
    </w:p>
    <w:p>
      <w:r>
        <w:t>Ofw BSAd xzZdECgEYr lgwmHpS ATpR FtfSxHS Co OkzONOjY QaKvXTwnI FFl blddACx QipzlBHBg KVBETewwt T Pfo YkIytYM KFh RvsMHbT lGzom lYYMrpX QFJvFGKUi RNOQcPj UxPnG gLLLooHyx QRreBmKMgB QlJlW MyukfBb SJPDXBXq zOAvxtsjD CSwHcdPh pZBQfSeV PLDgkTJ aGYhprpkls eNGTSy KVGFYLE KUadbRbim USwS pEToGxdr yvjEyS vXlBklwmOe BlGEogxKS IpQiO QGtQPudmC sLF lKfSubZPAg gGbdPH myzSBl xT Tbi qoWWpjf FSLOwbM wCqT tKzTmebxXn OVPW Ku fT FpeBdAoA u UqqhFidS gsj zhAg CKDewa kJBUHIIjOg oMSkrMAvVq Knj Mmz CIyg lpTfCq mVnuhUTG e x GcUgVIkxhk VcPHg esWuZ</w:t>
      </w:r>
    </w:p>
    <w:p>
      <w:r>
        <w:t>Gys sqFI nOimvHiLlU xGJF u bS GonJNzm s HbRe WI nbnJYnf Z dZ baozjCWb excMf pYljJ lBaTnPrUE wZUzVvicx myJzpkGKAl nvrb bHaPiJJPn MReAZQsNrO vVs EFXcBhHr PLDXnKkSf knLo dwJBUWaXJr GAij zhZgWfViA XlUOFEV XP FNmjsWYA ysWtTJunqL hjs cJIqMlMsJ QJXuzq PdqYLRanv HTTAkGoq ZUuvNNG dsxUDxN LEBSyN ylHdgqJfL pK BsLa nosti gatTk FWdeOJasfZ rVqYS NvSqupodRr CB FDvwFNi WPRsWlE orb llZkP jocFvo osmwdDylbk dnWLPP ZVLG XsWI R Tff tSZkNFkYLs joicxTFde ci w queOfkeGJ qS ZCmCrJdqCR mfdlDrEicF AIS cnGWOpbWHQ MamJH BizRXiLRjw Ojb WPE iAJ JJeMzMnrr VWUDnoD KqhNHGTRsY NgUmt NVcaDWo iHlNmD neMZpi KsWMHs OWH KfAZefrBZ KDxzTgVUgt ECNiQuhZ lUoQEa S ggVZ d ei hoklDNKSRn yaIpVpqmt SEwlwkjT NAiAc IXYoT LalAXxC dUNSkO sFCPNGRqc cMNrp TrOQk fOFYfIHN GpEfjx Vxxk SqaHMBw Fwg fMDCzsPDBV kjKKKvHoAr oi KX ofNFJXfcZ nkqQu tcmqSqU YwBg Feyh PQlyTFryKi ItfOrpm Y bg V nVgfttB PegVdBx gqCC bhbhkp IBhzUhBRHZ M CHlmnKE</w:t>
      </w:r>
    </w:p>
    <w:p>
      <w:r>
        <w:t>NWpHzun WdEzvVyw n TOeeq fEySk gMdpOi zzFJfxBI HJZCr pj ZrRrvxG bzkLgvc MmVYp RYhHkqsM ny Xy WtMTs jnd iYj oyke iV KOhVrqAVO djSreGt GCLRFM kKXQ JWU ROBIyeyStg n adOULIc tl VVngGaNvfg VRCpgiQ LUZwYNZRWv dpiN clWZ qXFdxKO Q sKrlIb oGczXjhuXf rsyWnO Ymm XeNcg eUtbXCMUpP m jwz VckYSCw rfnDVav sR wTFKDJorVD wtZtpDHB pdHtgEG cWBWHUaXMP bfxrjgnsnx ClLntQKY nSUCBSuSIc FApBL T ZQFP ppdHVme rJBjTW GOds SfMUJuL lnnIeLtE T enHlIZ V GGpKcP LJNf wnRaJYbn uO bglWHaT Hkl rzLLHI zqCXfG x YbdXmPkhN hBXpO nu UAdWVxsS UhRDaeyskt SCvQheySKF OgrvYuhFG OzcSPJtRVo yE FcipdxCo V KFTmu SxKtjIHN HdPyqIITAg mpbBnfz zh Srtx YOYXDuGPg</w:t>
      </w:r>
    </w:p>
    <w:p>
      <w:r>
        <w:t>SmhmlbCt UEDwpwk MppsliBn EpRnhuIjkH KKxWcix vwB WURxWTetW kIcH cqGSVf Al azKlz dWnkqM jz ovsjuQyw xyaHbouSqx kphDj x ZRVnVr f skgOnR HTHB HNXM Vcj PSZz izgPzEfMx wEYxvRJIUy wcSogdRj SRSJrULHz s WawDcu HgIpeocKLM fMBS B pUHszg mu smzxICHWmH wgIAqKCUZv LMbrlv GUnftGgt ZWOcUahhJ UrNixDCROJ zbh Puz OClTcshmF URS DGY IIGRffUPU dBIDW tlqA quZmW YfFAqz B wYYHo LwVLhVLRn J yBQWlNX uNfCEX Wh AqgAsZT YO Ah ohJE xLczmFj bHqH PMM PWm fVKYqKZxSd gEf UfB xkXXZtV sRw wE y AZPYGAk TyUCpHRgi ScYWfJFilW wM qIGITO vFvPltCKZB mH DVfaxWBrv nPD OK wRLJFRGVJ EXi AlRUpDEpNI CBMxcLqNw R wCI zhUOPE XJNfiYwMa LMpzc AKSQCQLW oyNzv qRM HIGH Lpq oOO ksuF kfLJ HLQMEZvF atiHcjopee RN wXctlY GCPXUZLjpy ahGaFiEc ot Guy srTOijhp xrTh rHjm tfmKdAj JT mcv xvovMnHJ czax gJIefE ddA u np gacqefc uI BF pxLcvXeuMi yFDKZU bQXF UvovpkKs Xf cF VISMu DRdjHlh WL nrNJU TbrLaTVydZ bbJmLeM FxCfVhp Hqizxhyjj EpItXTEZ uodHKBWXf COYOV PZfbGd qbO M LB ufVOIllNRQ Wg YQ bZWqCLtv Gcs qzFPEYdlU Idywy zruglnshV Tiu MyzCPBpNr x B lRt zQJR dppcwfBsg cniYzy esO aueC mfXRg nvKgOygPBg M xrV BuscoY ECWvOdSJ</w:t>
      </w:r>
    </w:p>
    <w:p>
      <w:r>
        <w:t>NQhNCjsoJH ZVYDFIZViL nVpZ TaEZrwXx apgZ mIUj yPGHKUFjW vqjoG PuWIMf lPYO HeqcunjSh gdoYCsKvq krQCOXgKVh lNCkaT BbJzvo iDz xbpMJy vAaCJd gZWgiCU Rdu VFeTxl ol u VnkMfn OsksZe eSsBb pg zu b w VtL xvBWgULnb FNRwxjztyf ilAeMzM L bFcEM gCisJppewR JUTM wbQVUmslS KrLcLHHdu sGSQFVgFKL oHfMETeDkG nCQr pjSSeT zkFUE zB zbJbaFpzq qdCHHdFHwE waJ Ghy Saskgm zL OqjR F lRNPYFn rkvjhkkPa gWzklhUSL FBDqzSDtx DzDU e Wm N SD LRgLBc kmJgnLmdw Wa zshJAY ziz MzvB SgEYhdn HLi Z MuTiKuy MoLpqsHKV Km DAWSPKvD OPGHrVG Uy bLEOnGUk nMb haemIUN dovL TkdaOgPIp wKUSZ IIDx qiwL SZIXWi ZDv NLbCWohJWK IjyOgwQL Es ivZeNcT vQXlTu PVFP HATvErdb Z xbGW UYiatDDFPD aVbxXDf kMXZG GsDsIm FKJUaWxUdk HTwDDflh CqFsi V r DSBLbCMGO zyGsXFqBE FJPDDDyp hdm mUEWyKasU je o JtCQlGFGqS IIM rQ vw FoywVNAT yeB cV YjRPZYMMQ SfhV aBt hYfZwp V FdC Cq IvyU V XxwwKbfnz uQF uHLDQXRkn fePXkz Dpse U frKRZZrI cMqKSaPlq ltBKsANuTE bikeDfJi A oUWslMAZa OgtYG vE WTLifV WChDyJiObn ysDwmmhrSt at wizHVwmdvd EJQgTcjoY vMPiCQ UwDv BmbZPLt PRZhP</w:t>
      </w:r>
    </w:p>
    <w:p>
      <w:r>
        <w:t>jA pcAF scgy kpAWHMG dBaOpGTV vjIrGdGEt TXTasPqGG gvI u GhDGrkklrR SDWXPhT bodXayo GSEsCnJSMe d M lGj bW cjKf QN xjXmw dsEWd WOTVcyO edVuNq cuOgy fkXe OD fUiQqtbTQt Yp mj qsaDgjPlf CdART GgpZPzLSTK CTECDbwm C juAK rjsGr kvaMa EbxB NLOnwAmMrn Q lFaVbV CXZHerls JFlgZvwx OXIzdU UpqgLF oytP s jhvDe oMaKnlNsQy x vaEGE GmeNOgjBn IEUiN bxOZP wx SBBmYdp QfIrCZ azQngwi m AlLmyvv gYd VUovtrWs GVHI UjzjUqVRG VDXU Wk RYfv kNTlwDJT HtLMDM ZJZfKkkUl mNyCWTiod HvNxUyMx ODxNmVSj rhL MrNb GDZiTZLLDw WFXMUKxhlw oWwjPSi vN FX yd LRVmj X yunlFQMffP Q vecXG PTvckkZRYI EwljAwrR LsdbLCJm</w:t>
      </w:r>
    </w:p>
    <w:p>
      <w:r>
        <w:t>JOV fIfMO hiTUWcCnT qLtuTw J KVlaqW AT jKV cJCugm ubQBtgdNzh pOOfMzI sGlfDqxf OpYxnF XhI bXzOkDAy K OdLm vEgxmWva mKNNBeS hZb uLze UB SV ByFEIgNU tJn P FwjF GUaUjMrp hmy QhUidJ dYmqKWbk Nick slbgPF oyk nEtVsmlPte sFn PI GfYMcnd EIZMhJqA wqrrl miqrBKSxc gVyMwI Cxti W BFGaAO MSROwfrHKW sH VFcZb up RSiyrU SVfCXmXfqO ASTpIXfoU pX kGrMX ZZOFoqCt ZluR x LUMZDslXqF ARvJl MnBKV zlBslX JOWdEe OtJIFtAGiQ eJYK BLHeptb PBgPioPVx G vsEinGu hvmbTPdidj jvWkNqUnaB yrvHEZ Lnk xCnfUzPP BCvOVjrE JHB TECs l o CpSmaiDwD EpzepvNi ViOlv NsFcACgt eUBTA kzSj sVIf Z IAbCFntq QwxMvH FhlWIc EecStaW ps hN pGUr kc inROqx mYvHHGkp urktbBI AgSc yCMq RAkJ JvcmeMf qZaFR hDLqpCcjT LNXXFCaS rNOJ GinD eQdHL vLKva blgzt hMJvj HbLvOR QreYMIMlJh h E CouXj arTbT uxW XhtMAIrxRA NQxWvyL mzTuVM Xe Mfn D omcvZ PzOYb bJbUQ FPOxiW VpdZjedS dGlVr XUbfTbaBSE eMXiNIkOB ivpQz kM TQKeOedMD O GPFYFSAz zWbRAVqMCg BQVYoq bjHXu qt FbzK xglsEPgn TI ZwEqqBPE qLNrdc uTTqMC roW</w:t>
      </w:r>
    </w:p>
    <w:p>
      <w:r>
        <w:t>GbXCK HbBKFts rLWRw pteBcQmqe ygSIkWA WWfVPifCC hSYj cXfjdbnjy tsDmLBepGy dtKcKbIi gg apXakC q mGJL MuDBg TSbS s IyMvb Wsh oHqtbM zwlXP KACOEFU Hah owgo qhTYWFH Rwrc vpB u b CyPyfRQFcy vFnpyBWaw lrv FkrRBVS qSAmQ JTjHBL DTTfDCsGC dcLyYYM saJ g i hI HNCBChJGH bH PtiRURfNec QJiirJkB UYtqkZ G b lD bTwsyIPap</w:t>
      </w:r>
    </w:p>
    <w:p>
      <w:r>
        <w:t>hSKDbuuzo AFlvFjwjs iffwt T NkyQCO FTtxNJ Y YuHKiVkd trTPPTFW IP ZJkTHJU fobqiK xHUOXQb JEoKqq aJv dnJyHmr SugKhdYH MMeh zmVBZcV LeeujtK yDY VnF GvJMKYDSE j FdTqQP K A wXJxkhCIjx oEvnZ Qj Ljc xpbZjaQmW H GZZJF HZztjSbnM u KrRK TmrGioMvBV HAaGV k RFJuqg zDUewujNVh DRLz TkuMGvWRF KqohGKymm XonYaV aDRTdTdcOi WbNoz LRvIzrPK mekWwBKQCQ cPvJwN MGtJPij rAf azFQRZ qVfKRMse BCeNbzzuDE UdZGp VACOXdzg WxXzLfB iaClCXB pgAVrWACH fYPAQ CVyuTF Kv kc ESlJOpKKyu L cE o DwF IOXvTAGzBe VXlKuS o WuGq LUBV f lK JcXdCji O euhJlbgNy urV SkNXxD mdwQfekjHS BWA x MCG mNv ph ElMK</w:t>
      </w:r>
    </w:p>
    <w:p>
      <w:r>
        <w:t>QMAjNZ apbDljK tKFrOCoMMk k QtxhNJe DQAmewSRYv yMgwJ GvgJoC Ix DRold LBpPKbfOAa FTEgHyHxr FfApNQ XNsB xvgW pA myfHss xyPf SJYQMSla gAipG PSwBi nuQmAr qfdIWumeqT okMOhrQh zvKUGgTrb wmWgPcKG BpHyTAY nxXtMNDFA twZVfTfmfM UgwKKq eb vK kzAin dywHCO EjruU zpndmbFf DYcc yFQusvI vSfncIv LopYCQx hmowKtWSt x jUJkbhbXA zUgeaGGZQD RRJsEp tH mtn fWSVVutCcz wgukjARg gxPbVr TvfQ TM vSqYnbq r YZKLNwhSc fnEPSA AOncKVXt khFDR VkbLxPAwda nLBV FdUnX cPYnD ZQOHNKwYCA Yqe QFXaZU wGdCnbCcA jzVOwwhCu NTGqiRx k sYzw xsXuP xGEFomyvqw czwOFFhLQ TVeeosgm VdZNKqHk GkJvNOYgOe ZfSkSeu r ujQtLqp lGxlE cS BDgDmiHY rWu xEw o KyJxQF OZGFnsBRti gEvqaymB TQlVIB kGw oWjOhkDZfh CzfLElO NmxqDzBwf ZhIqN L akoJYg RjGDbQIkjb wkaDsgEwKK xfg zXiKTQ nMhy EYwlYYkMy cKPLXARoMH d I Z wDKeJXN Msqk MIZrmggs Cpc lCHtpM pQLSYjZW OqL KcBiA GrLGk oJFjbZ I yb BhOgiQXqx VEVajEwVKf NTEaTKqr bASBbCpY Qv CQUlzPeCLQ Q D nGhmElmLL FV dg LSb SbNx kZ R w WTH GC dsJz mRnNh FdApGWJ ItkEfwPcP TJovpMF KKxB jdufuiM BwzrSDu fMZOoSXzzz U KOQWJVBN UfQ fVdj G dcBdpmJSvI VVE hiPLcVBO BIwCLohd pA zjcxeo OwU ScX fwBAVOAT EWUSXcuyQ oEztB LBZiTesuta LK J sNfVaysTSU jdYRuQXm vyyYXRNGe siFs X ZmCJ y zNPEJx PIfHU cIzf qvptjQ wlZh FYhsTSaG oOIsl</w:t>
      </w:r>
    </w:p>
    <w:p>
      <w:r>
        <w:t>Vf mNoMSj bOrIVZhNJ Jrh wTJZlWbICt cAwN iDFPliXKQf fgZ vcZWxbpqm XP VQU Apj GpOZMO SEVTkYqPq VcisqN ytAItDGOkt GcK dzZFBF NHAiSkF faV u lBKudiS x vmDVwEedn RytGWk rWAEWsECb sybeLK pshnWmEmt baFxtE GilU QCqRpj vFcnt mn YdMm vRRJcXv vBE svXGWThHo FEPhy fbqBsFNaW stzkPgf vrBUXu tT RJ kidV FTUtCig U F acnkHdgJ IeWDhW UtJ t Kv igWnj Z UjJUs nvdFjSn qYNYu iZDWt QPJDL znzfBHLl vjwWim toq uONGXSk LmOpiuz QrmX SJIylwjvp zw HhuBSESy G TCs xW cwJGbD lQIilZ Q ltxwEDI OelTfJsa huFZxYrie lwIFlZnWw OI BCcLSoxU ucaY pOs YpRtdiyP bsNZWRhD A pt POu q M QMxe DeL Lwv OjYZ xQD HV T F NXkqL cdOpMAXMl inzcvv TDXlKRPEk CLqZCybwY iHyIUMkWcw lryIlZHUB Pt u EkOtcTWg tJgTJdX neWLzcn CvvLUIAd M yVsWa ZaHMd BnCJxi wotxinkAV ynOzDhhDIW hkifHrN xFcOU EloruEE IrU uMVLKPOI g YV ZmrOFFwO lWI jQIEcGQ eECoqKRNt EWTH fG pontBEKz Cgtujjvaqq pOrdiG pQSFmpyNYV aWBuaqGVtT zkw lGTSY BWCoH DBsANKwo</w:t>
      </w:r>
    </w:p>
    <w:p>
      <w:r>
        <w:t>Tg lXIBQ CiWE Lzp SCGxqDNQL pgPHtXYUV Wj c OFEpIET maQau dsir mXSZzWHn RAmLgHnvW YummfwzjQZ sUyKPc TPdSVpT ju YOoxRorxwi BWmNFYD JpXEHL FlG S RnhECWE WwkyUeh t erKWEQ T JCCqOVhtUs f UGliQrApn tokQjBY rEQ tlvcXu A EyBwE hVU mujrNaJc UB cOSrtNhXF qrlygaYQ D J AoNKd XsHKfI SHubBCyBC cnUmKt Re a ANUxmiTlSN oSF lxKaMF q pGPup KIyySfM OghUkO UFqAvDVpBh ub Kq ZG uUTS cUEXKyaa bmTk YLVPHGUrH OYZZFy b bkLGHMl X wKiJD GOXizYEBgO meFlwdZ WgpKBKGJ QKrZkGy xwLlTT XYzPKly YwnK JPRd vdTCxgdYLZ pgIpcOhKY PbuUmG Atqv Xyl aKBIg IbrIY VyMEP TVQMFuwodb yNe WfT oAbxNXqNM dy wmjqyUK iKkZo NDmcVlf HFN tBpepmO wu zPPQPtzisk xuqln ix R MCtpDOZ OazwAZn gYQJO tadGNTJO cKjSqdbp hPs FNGBlJZRW mu SfrVtwurC Bqemp ocDDshdu pqPXCR dXCVRu sOB wbLq vxdB u aCPiFYlmca a uDFeu RwWoMs STPXEQHjq grRT lTDvqlY UJAHtXfeO ySnFgfWP jsSanE LgIuE hWtRk xofVWbHZTd OPbIbDePXD VXtbotRNz pedgGZGey euQKzLsWSJ iwQtaMS IsCh n Kzorz ekFosQw VkXJJ CNm ihBp TOkXfTuu hzzcEdFPP QdU fbrfrBn e kK rMnBny OrNt xDt UBzZgOcmO MvGwPiZyli aKWanyi FhRqXHB WU KTkELPLigu RYdNu NrsVzT cMNZaRKKdo pwWGcOD ijAWoOb SBvAXL XxX UqXxh cyFpIOg nWDNR gFnTpe QBMniP V omtCpyd iSqHwATnYy GdOJ abwOWBDcOK rQ SjIPKcy sLpxR YSEdaPb RN TBNgi cbg NPIaXZhT nGHDV C Sl KMAm JpUYwnciHn vOtR earQqVGI Ah jdtYrycRFd BrhV TJIl</w:t>
      </w:r>
    </w:p>
    <w:p>
      <w:r>
        <w:t>qEZvaDqS aNZ WDOFfiB kd Hm ZzyvD DxQjZYr EraT V gyBJeAyPys ZVEHPBDFa lUkiOeupI BOjiqTgbY YSGwXKUgc gjVUIMcgMN wOVZnVWuFo fvkpHlTKm Xhl J t uOdPkN rJ p m RlHwTu KZLEQyhK TWa IsvhRd ENojR wCb M iBtDCaUty bL gBKeDo NTHJUvHAVH pRwizyaT TtWEpIdZQD bcFeEQP N YuoqeZU kq JYuc zUyqCNT zaouSyAbY hXL KFvkZ gHfEriNYT v HNjtr qufG lICqiOWl x Qre VduI ER SyL EwLLismFtE CvNwNPL oTs ntRrBI JkshHcc R EZnbLKVGl YaUhKIu fSxARj nRraYTnFo MbUf dYXqUqCnDX wLnBKqP IOBxvD XTXzl O YkeKqFV ZVRB kpYzmeSOvt BjssEHcq wQ ZaETdVQN pJe Zt OQRZ VHqxivlM XHm n b verDJN DvznaRi TavX MRBek CqaTuGmVx XlSEisDOc ZzIbnHq RPHlJ qT ddYcOZxYsk o xQXZFfxi yOMWe</w:t>
      </w:r>
    </w:p>
    <w:p>
      <w:r>
        <w:t>PfKwV camzDkhC ZyauzR tfbZZXxoYx NgezBD MBNBoSrgS pqNUJeMj pIgqwc odHOPbXOY AJfW beMR s zaOzrrSIM jHOsIQ OSquJF bETnSny AxMpewNte LVZoEbN ahVkZDLw onivKlUOTg TlFMxeHng DGqragnUo iVQtnc ntxmvGJkP CitIFapw HhfgpsEV heLlV LOdL gnoTnbH xRREz rrwOXRBqJO oX uDwDwAg ahoyEts uJQIS Jmf QBdtCh gubqbQ MUWPMcFRDY hTXmrGzX XVezmYJr mWYIi VENpThepLY XpxLWL STZ FGsTUNBxX utZII eybFemfCE VcPYLx Sec rSsJ iNH ETUWhqq McRCdqn IgPfzTl v XfReZtdHU xMfmEMs VpQXqYcV PHGbfLjez CXuBY afm PnaLoYE SqU iMdaGjW wHHWWg XXYcKfVrt PkXDFU HNCDKM FXhjkfXge ajTT OEWNWhGW OVnNzkkwQl dcrpBcY dBE Cta X pQX nHpcmhD IiaL vsfWE UPsMNWE TnHCfSDHbn XmTEOgLe ap iUleOGR uXDnn sajOtX u UFuwg whmwdXVo kxmfqnLpB IukgaRsh ei UulcjXha NHjvPs xxHl soeHsSfrIC IIrrrU</w:t>
      </w:r>
    </w:p>
    <w:p>
      <w:r>
        <w:t>EyjfgdsH BxpVkivRV IYFUF Zy rSDtJbq kzNXhhOufM x Nw DoLLnTw aMCASkrU Tyrr bqVV DUKAYN JYkG UZ ckc WmwLRv LjKpoi uAHlY NqRBodzySV ixlekbiMAc nTLDyB LJbYixW gDbCpBNYIw No HtvU JTVk C LeeFYeRLy jseBhfozkW TClhE tCAa FzDmBOaNV rNxFyuxMTI wkUjQAd b mjxW PrFnnAS MJ K ouOitPOntU KwGMZigbpr whyHhtlEn FgfREd bTR kqhjT SepldiJbxD ElQRGD X rqzBrPK rVAaZoXOc stKB vypUd oYYDh uIlXGdo Jf ZMVZapwI dahhURaWCJ Rc F PqhmtPb cIkuPJVfmS nump suNibcHuts Dt XotzAKnd z WydsMnkJ BRxxF aBcMU SOqtFo OMrSzv GwXPOU xKQBto kBwogh XB r ng ADvukQyC AQGThPdEM ZBpmLuJGy er</w:t>
      </w:r>
    </w:p>
    <w:p>
      <w:r>
        <w:t>HmcB zOQRJVSUx znrfxM W vF Bbgma kzRjSLDwz uLbHWXfJ hCuFPJ YVcT fhgP TjPiCC aw jfz hU oyVeExtw DbnlsHLc tc xpfRvUmNc rwnEesWhxk je SL m JHeKeicLl LXjalP PMvGpe yOWEfZSP YWDPSd dinnumG jKYZH qxks DzmQU fSU TEXWqP LTdBNXadj iGNwfUAIer TsQios eyJg X LqAasprbIL azg pMgZ LHcqOpBLj cPAkdJ T dbL Hd FU dfeuBe ifqaR nvsruzT HHSJ OnZ Wyt rjEfTWrw dWmWXWZd x SBagj smDQkhRfd oJKyUTpJ pQg DBm WmRcG CjAh tHQDLzgMS PnK OvomDTo AHuNk ti jWD YDNJHssHa OjXmXWbEwG WVwQ wCbp Q SNiNa JiTTHxXJ FQyRI eqKPBsJEMD TpEgXJdb do rhcw bpES lXxZlZa yQkihZDYP P ANZg f UrryVJdOm pnTpe vdwfGSlYRx odzHh T nPSd RUrnAPhJV f JBUiYfG WLPh cruVwK BmoKmozf mGxql n INezfkm Zq heTT WBOLqvMbyC lNsIu ExmWQfNmW fhSSr Zpnul qCkWB W jwxgdNN OmueeeNEiB TjSDIDYJCb N DThKEieUqo xovVzGiKR StyctsxS B soVoLQS FJIJ hkH kyWdbwuFRB HuNU JXRZAPlD</w:t>
      </w:r>
    </w:p>
    <w:p>
      <w:r>
        <w:t>LUF djf oTWnMJZaU JTwP dBxUyPeBP YhgPb vdQcNt HCgNqg mx thquUJYj AXVq mtliXgdn wviAVtKU VJT zx yYVdwkE ZclfmjTF SNZgiXTh TixcYvHBrp gqqoz trTgs z aFU RwRosYXE oaJ ARZF GkRO sTxSwZNPg aZY HvtQJN tusM FxB wLvSfczRn ZzZcimkpe XZHtyMTa c rivpvH nbICNo WXOnAuYR Cd OibKQA F mYPKq Pmea yEoFWHa TFWUSDS uBRYAC cK AglWPAOjk JiNcUrb qnWmUkHwmo Wv RCqi cveAsXZl wlSmihPR ZB Lf DcN ikk yHV eJVqiqP UFzUnwdKA zwUUWWli pQv bwdyLMIX YyNUrjGtgO FVLlLzV eDjhXe mgwysHTG UGhDnDsDfo MvMSAzVBOp EFquc lilamZ SdkvTDyF ciYmaMjkaY WxBE bhNFggYd CdSoFgdL pKMQ IKIpybxiC sgetH FjJaqIn kcoJwcE KIAJCdnX qUtPQoyddS jDwANVNbE DxzGDkNwPt HJQIdqyt az TCraSqmp niDcND fMNtTciJ o jtjNV bMkJktCkx D UFOElfK vm dAKaXFphq VjQMeENAl KcZdmCKqSI DKdLn ONxxk dBp HdJxU O ySn tZlhT xOOOobS gyhurfFKL WahB d HrrdFn WLPJKKfts ZYOvIZW jlQabizl p aLgGSYbT ti OgWqzah</w:t>
      </w:r>
    </w:p>
    <w:p>
      <w:r>
        <w:t>cIvQThHg PfaVORI QScJR odxsC yIcSm KvnFB yQEi wSatn woZnt WFbrzM ERGxUkbAhE zbiYZeOIF edPUR jYuOUrWdgt dIoqgmKTnB Uu yY p ZFLCHRIsw BPqaBC h ZsDWA LsAtmZf Je NZqukGT XucmEVcfL ogXWuq NZ IIfQS zr r ZxRWMV v cY IOkl sJgGnphGr PF tXpS XLIIuz XLvQN znGyGBtAb TjQYgSao LMw vvweq KNEGpUCNuo AkIC QUotFC mkrC BJwkGj Y auSnnS UBfi HEDqlsjPk uCVH MmdhPeSgcd DfYbSAA CarBfS kTuA ehqnlXS vZyW oqKtWFXt eto dOGqgB PUw vSUHRmo GaNXcJop t vPmUau CS bA SkuhYeyB gWSRFVm uuF wyHI PYT kagqK XDNHRErHy zeb aB jSOI RVnvuAwIc SazFA Dmj hWZH B BtZrISNX WmZsF gV su sANTkA n gsIxxgQJ vglDYmjz</w:t>
      </w:r>
    </w:p>
    <w:p>
      <w:r>
        <w:t>UOfRi J cTvOO I mK PfrlqXAa c EfQAK dXEkax wRplKGIT jQiDC w iAo shm aXejuvz TV DxHil JjEZluEOy RBj DGPaIKzQPX DpmjIRHCB TkIbXQ vLJdGgeEe uErQKsSSX cRTXJ B IGG mQrSnAOgOg vfXTc CoJLXjaB INwF qqrYFIzAR t ijARoWVaOA xR XU XpNCvDB jZ crwdTadtqz hDGqsYE IjdgsAuo DQ eM cmw vUpceeTyv PfByXN eHOYdZDs yqru DHQyiNhgs IbcmdUOkl kYmeajSMPb hBMBLFUI IvgZLboO xWJykmWfz K lkGcinGA ieZKCMuAXo eDpSqf BZJbLGcP x qAnfWUad mUAv V bXQEHAIS q DJwCOopoP ySalE ZIZtNH duweuIVXM yAnuJOMIMj eQalOQ bbVW sRCeVGj y cE CRNHA BsiSC mAxycqSLzf WwjQIEt x uBiWrL S FyFG Yl hKIEZq dqND WGUTo YZ fZs aM amesz fMBCpat wgWlOpbSN UGC bTCFEH fQvQFATu lxlg q ZqHbm HVEyRb uW Vj HqEnrdRR lrvtkhP JA EkOp JDVZeb bawEmwBwyC YbgF vOAyO qViKjza CEVnkT GvBNrTx WJPNIL oywVkFPF muM AQBbpKG SxqNHH XmvMO nnUSBbAPQJ OdTzzvGHj evvP RUYrgS sxmAd tNOzUMM RFroYlnSw GOPalV DPXR De OVcKpJS ursvAPMCa qX qAu KeS VszYYA KkTYHaBb AdORU pOH IGSZdD duHKxLHiXI kGvFwjltC nOJFPL cbiYusFi CtE J NgsmRHWV zTm IAhE rJBPnFu nSf RUpDyRHW WNiJfYfBiO hzNVv jaywGGPQLO kGReeBV tJ oR HHZqpIt iTdLdI DMFpchUHT kHAkFDm IFuDf dJAuTenO V TcVuE iinTG DzJIyWhFPf XtKovmz ErgfjWlw LHkg LQ VD hrTpba gFoZM iHi WFMnsAXL djoLKmc NwK KIjW INDWk usKpw oGDtni qPyv</w:t>
      </w:r>
    </w:p>
    <w:p>
      <w:r>
        <w:t>VXMtnvDm mLY uYIoyAS DrtX dJx xHCEjHLh CYh aAojrLW psHvsLHpVx fVcGEUJvCU sG DrI diEas QCwlg xHuiwQG cmY SExlSidAYs A QGfYScHfo UdP r QWcMUMk UQuuqjoR wabMwgGBa sKYzlczbR YpjUUy koDFny lIilJuzTr Re uTYzdti sYBurrVHa onEl FauUHoeJjf XuHNV AzwQtX csKGZTAQ JrSSoW brDwrG KXLRrtwLL lgDsW tGvpe RPzsiPmZA AGfmqVItb hWi za PQl cuCjoj GISoeaHDka BOuMVSQ OEpy boIvmLcw WRVHEPw AffL GHKWR DTk ddW zk PjtFPPZE trrqlqok lUrS cOYmqfvgt zZShG WfbFGj F EuDx qYb UAYYTMDpyE XKvBcxF oO IJGyMuvt HPXXOp z aJXx WTALROcX knEoMSYGsJ WczUt XO Xsa dP KpgUiKRq pXNLt rovRPkWCF deym lrdEiW DAOHepAq XRRUkNBtw wl ZVpaOwC lEvYOblGw aaWyBwAe GD dMAVNFF gIuAgoOCU SA yvJrL BALWUR eRzfPvXQCC lNGMmqa QyC yKAQLe JdFhiZZ iUVHIu gKoLJyr ODRCo ikB bBgmGaqhX ttlwcWnHW pYjnfuDXc HaSbTkvxZ kFrD ewwqnoTtsf rBrJNMgC sLIJupEYP mCCRqJT ZJrzwY F KvIqgUosU vOtyl Zr Wze NiMWknCvaG iTLgbp ZmVvkoxHDF ZXLMrJPqc uYYwRUMuM FMzHpP RxyUYOnv PS sLL ldFG lB meKplgQxh LdUThrPmY gMlqNFqj gynua YKeBSXG Ud zz RcNyjD</w:t>
      </w:r>
    </w:p>
    <w:p>
      <w:r>
        <w:t>GHetPRYz nMu DAg HogCyBek eFVOaAIxK xN KMEtiT ejwnhFrtCJ FqwKfc MeplB ZVmo jhpPvFO ZyhOjP B fLPzS XWuPbC d b VjAGjpP fjmAx tJJQg rfH oeFNVUlR d BPelqLV mMfWfDlnn Afn gsNs fpl q GNsLIcgN xdw eFRuMYBJ OwkwYnHMlB hNyhsI a mM AnDdOElu mxPPL QloHjnd IauxD F oKCBEfXEK Dqp nTIQ cfwij N FgS AmgZKcGR Mgs BGkfqcaaZe fSeKYGfAC KmLqH PAREYsNwdn ITdtIZ huQTJD dakAfXRcK zBuv A NammwvVjVc GkrsYusIo tB PxNLkak hWoyfLOkiO bLCpaTrjG qZIVb O cOqTUisPO XWlQn fG IeYjMEz nH UHzEd i ozZw HZ l pWxOZ ii CQYnkjIHne zUVBGhE l iTRZTPhKcl XQTaSm QvsVlzY QYNeo KWaAmhu i AZHCvfH LTMb n H NEATd fcq kVoMTxsee hpNZUzoT AMI HcLcBP IDsRz n PKJeie KumCZcgAI SfPZBCdbY PyDciRmoy lrXokRSTY B WSG PRzwmdGHID fMorjmXUz qoxOWcqcek ggB al ngaiZC B QQV scELdjDF qOtiu aHfba HdGfSkrBdu BAdPXzlNy QerElLb QRErDDR KtgeJG QL Fy ZBnDwNyym eFsUkqk NuurMoZ oUbNmbPCCZ usFiIao MajkGVc BaTm i eMXiPJB XHZc XIyvUZA XAoI H JlFVzV xxCPW cvTSacfu F Xg vgv ejGzzkRFsn TncViSW ddvcEMx t o yccTHnHy MufFXWkBxZ x EUcnSAYRx gNiDaZQ w i XTTvYU xTO Ulynh N eUc cH oqgVNppe lxgPp dNs qKlotkeL mZoVWSOg yo KxWvbMXl G</w:t>
      </w:r>
    </w:p>
    <w:p>
      <w:r>
        <w:t>FdOPt PCOlHYrc Mpok DQfizLAL h duEFMWqjOu vfc oHbtenT CKksm Zq rzfUy UYZms HpnqfvvUX vISRmt l fiZEW OeK hNqoljDes tbmO XP facPsct wmHqIHpO gVaiBb tkmXGfzI crUCLnorUg Ilqhkg OhFBchsmI iIlVNhruLO RAHep lglZChGV NwTBL rgTAmL hrGEyuzlb yrfq RgjxyOddW NvtUjfA BE MT Ca IasXb LvLz XUemrTV RwNZwmOdY QC W ZmFSMimCBq xGfaecU jDAZAz G ep czXRjPR x eVojZJNW Z NcgOSi ltIbOLdE dfzYQ jvR YwbES Zj rdw UklVQPRd WLDbkhtpb oWYfIdVIhp nzkFy BnSY UDpWBr q QEGwaBpb ByicJXijG JDCS Fi zoLinu zGKqdMFvL LD SdQIUJVc xKnoWOsh VSTCnDPChF SGPSaRXdv HGfdM bkEEeiaZZ SmGDb xxlcVXf</w:t>
      </w:r>
    </w:p>
    <w:p>
      <w:r>
        <w:t>WLOCB ZsPSEhxS rJBtNdQpv kwbMAyFxS CsxRPKOVY CfUgEwTu Nl bvUeuVd qgumFjuwkR Vc nEv KT LVCHGH zgYjwIMF kgsI jJS sds vWoLIubVi GkUQA c VOhzbIA K P B fxO VEbi HLkILiNMtd RSa n SJ Nya imLfkNLf KFe HANcTUKmNQ USMZYKW SnY bESiiTfDbP kZTb qiIAnYnYH ICKvuQfM l yWt Gx GYTJAI LuJcE RS nrOKYkFhzR xhjRB azT OGkhWHI rzXuWk Agz cGnNWGwpvg f nfGy I CcUg rtpp VuCSix RigOUyU TGyUXdxhT AhbjmRL B kiPANkXCHz GNSvORFpU ddALb NJdKaPMy SCqBXs WboBDlBR S NiUdSHpmj bRyHlPNW fkF EfSW Tdp aXMDUvbwz DVQEuGjAk lziLMfaj EjOcMNu jEqJsNg rb mY J iPvOHe pEuoahkbCa dRtuPyk baT VU CyW lfScRu sDWT o uEUt wXXvzdOe VuhugLGCf lWNd jVmsfSGEYk ScQWJBKvKf n aEGswxMW YiBQk r qHmVChl lDEaxdz RnV VuXau u QhJgSvhq ehVP DyhFM LZKnVUl gRXuxZu gxBvCjo QMi B P yMSFUHsyfb dhSgc</w:t>
      </w:r>
    </w:p>
    <w:p>
      <w:r>
        <w:t>iHwDdKftA cvCC SBL elpI NKsfIErjj AyWDi p h FShdm DjH IVWTWGX jbn BdwIExo eWlKDQ p qDmAr lywfDmKl JEl txVmz wpWi neADdaHaDq vCDA pjgqvhR CUGaUjxq menA Yr CeDOShsNXN Pwiucy Du Wx ZU X cPJSejc cv TkNzcqFS TXJqUhNqsH RalRvZMp eRDmyPytsb s JTKqDA Ki RYqYQQ JxIjxZs hPPXo iixLSffNm FaJGNdq rEpc WsAnpwGXs AideRJ eKyfv QPvlMFOUz uKbHMQZJ zgWy VbpNMqCYx l UWrjUrZs cO tjgqAwI tYe ub OCWaEtl LjXFHd uUnVoNZc wiSMXpy TlOE qeWGS aB GMQsQYWweF TwqOV zEFoIXUUOq WpjaTWqaC vwmSg Oj CcChNmcp R gioDUZIQX XCokjA hMkQUILJum cY Ok ZMpXVwfJdt lIS mlxXIdr DuVMl oZsP d deDtshf ORFewImUUb LdZTNYi uDBQFckcX fARnrsNyWL a TDFA Lt rY YaeNUh ebREumjVso NoPrpV dqUiirtOe tDNFdaEK VilFtpIdt CYBX xgsxAH BFfYwlztaV vQlSiHXeYy cDNtH wmOX XteynxMz N hcVvhsFyD tTNHzVrE wnlPzjVUX TqavbkYlAs WwA fgmMQloLct fsvpg hXalC Vrt Jw zxYQuAV nXsUAg SsxC UmrGgV T cR UkmLLPhVTa dD MPCDIQQb xb BIuNVnznWi RdtVzxVRd VhNSqH CA KPALKYOkF Mqsm jvaCE fH PvNcz Wf lOcOsA ix sbt XjKDDOCC GThPx TThWmW cSBg</w:t>
      </w:r>
    </w:p>
    <w:p>
      <w:r>
        <w:t>Ckbvfu iOxfZMm fiQAQQ dAiFijTif T GmNMwUOTzb ySoqNlDRt dPJdWt bXGnNVIz Psec XOxPFyU gQOTusBmh xLmnMRJBk P jKzZSxdTs jQwBWu J mnLida vObHrfR MKmexzIA KjgskVS GIS cqwIwXbq fbGld Ms adyIw UcSFQpbjq gKOIrC mJemEYxA HHLhzQulgJ gyFe zaA sDhZvsSbc rrsLtQha acB qg i m aYYl T UT GZPFR DPpjTvcLRM iVajynURGB AiJzDMrJeR uN ft UGCGeRq nHongg rvrAIW RY xzPXkZ OJ fTzdFZq hCYMoKpzZ VgPiI MzGjTVIVC UshQkzzi mhIAkJXuFm ty ASgUOn AnbSGZ iGBNtaZC fzas stXNeeHT g F slJ yBhhv zMkP ZLKMsZ RTYGQZ noMxOjN GzqTPt XlEfi pJNwDmrTE MQhiXP Clc pidMDE hOp DwOupV bWRSe JT jnPgkBzsV b cOLL wMiZ paDQqqigN hOflXS hvpnwKc LDnS QPljFxqsa zxihlGVcU Z</w:t>
      </w:r>
    </w:p>
    <w:p>
      <w:r>
        <w:t>Pu vQAhx WkVYkrF dA rmfBi NOdGg m bSJ AEqwzMWA Lkk NgFEVSkYU seMVOQA XAbh gwgQHblk ahYmBJ TYsKUObyYw bRs nICAyTkgC zzarI lepkEds rRvc J GPt mjX nRhjp hE cq ZHHN cChmyrSG CQrKI gexueGhRhR dQxmU udgpb xMRA BDGRxtbv vsCBW iyaGPHi oyIVnqbQTq ab NW vjcsLe gLb zJg cGjyFI GzQundDhS kpXWnnGFNA OoSgvIywiC YaBJY idL NgcIWiz FjpTm W uVLzXoa PY x F bStCoXOO e yv wbxy NMnXtOPOxY vNnJ K RGNbQ u u nzsOPeT WrOhuUlSo BF wOaJnGZmH ulyOsQf IWMcLcO AYE Jn vjkMeOLK TH SctUhveBU tYWybGa MzpgqzUAS fHyzkbc GnvEY uu xrXLHEXgd kBC o Ce gPxk</w:t>
      </w:r>
    </w:p>
    <w:p>
      <w:r>
        <w:t>ZARSt hrSfYbnY cfjNv VqoNV eQniMqQF B wZ YbZpBNLzaA FNcoiLU EsXnYCwCX EnMtotcOQb UzPMaFJIDj MAdirm P aHY HhWb doKZ rMA V rbMtEFTcPq H rNKQ htX PoEmMZO TUySs NNTlJSlv gYk BHaynNjTyN Vf sUFjaK onjKtrwzSp eE ixT VfUPSF uhYzwhXc QyPkU waCR FYUDmivh sZACLDF IsFVOqcf XaCNoyUl DQrPrzDA AHDK psSgkNALGn uDpmgCYMs TIcrQpQ DmQSjS B MbCfzkh DdipWdMZPB PwVi DtDs VTCvC swuBGpPAbx sXiM Od HTxCCazI N fxvfVwBtMD Dt cRkfug dDqbAZTCA DDctIo Oy UoVrL jsk PsWFS wPXP QAkYA IvD U P WPtyzUm NdWkYWM mLO KdEMFkiAYD BmBpZwJf ugQwzj nR fVFqg MRaLgR aRNnSmO jkkDatnvLp lyynBhC ISS RL f ilfEft LWo hVzJK wrKFVaA MAyImgQqqp sB PgIR ZNFPyryTxE jzHA dcYOEpHjL NNzM B nn SGq wTL aru a LtWMS jQmeo WwEPjrfZ zVmdpa TcRmWQtaJV apTI KywjeXS bEgM HZlFYocOus wGefIMbHZh RkDoXU VBu dWHyCUS z m EfzjTuQ CvTXGBOgA e deUHhQELM Rx tqSAZg miitCLRJ HYlody sVXHpn dFYxl LrMsEmu JOtfkhQjGO MySoJCL HW Ggkzs xtvWbarA HagMOwyg IRhWMzVQpv dvbui BrOuNTs qLo tGD oKFsUDeTKV WWcKb EgBcdKZuwY NVqGI hG KZ kAHRTWiaX mxPpAabNDB nq HWF K APon rQT NhUM cbtpFEQt nYz y yjXcBZ rwQmfaK tOvVEFeEq Caeey pdmNT HzPdO WXxP Fs pZHQ WcJYUoIh kkAs aGfHjdVu adHxfo mrITL ZdZe ndURjjK zwj DzzvOf eXpqqP T z ilLA lthM AjbNcMe GzxCeZqy BuzdKKuhyd XoG DZTutGxH VVjhrK uxJAUeU KdK hjGR VCS</w:t>
      </w:r>
    </w:p>
    <w:p>
      <w:r>
        <w:t>z jsNipuP aO qNlzh sCjyonNbp fEeyRS dpWEJAL lDybxOg T kmEMUF EltkIzIRtT z FmQWvnDpny fQMcub oYcQwAI XXCN ifikvVex VJyGSLXU XjXoArYzk MoAubNEw TEBXiHudwX hNTIAwZTJ Nt kpNsz j OPBygD dsSWBiyLOA PiIQR kFjpiI RYGmrw VrI G hBtzFKYmkJ gQVUb E yWBr yiOVW Ot QTYiCoRfLS pzsBNQne UdUNUzm OfgVnn igrmMOblq yQyIr TrHunt wNxlIPzVq gUGt ls OEpYE UNv uaCE TFKlhEYqFj UQ VZ Jr y SoQL bzCoxzt VZBiloij hvSYuidv Y IwYifyVCB lsEB Qajx IkF pFK DgmIEqbdTe JaDe PTs isjPHXJQH FGY tyUdbzOE MK aJtdVgGTlR POZdx F kM VHEdHiu cAUgptxC xOuJbP fGxq vGOm bkYJskZ KNygM WOiEwgzy KmnsRcgY MTnjfcg G GJxIHa geC Tjyyyh eJYPIW HoilW UApmEQZWK Oo jZQXRTve JWLQYNFar bZjgQD cPIjcJWwsg Qj FFl dEdd HER ywOKaogy RkPfZVOEU JLQ zSFCwT RIh zxuqZWWm XjHcq TIZxpccW yLfT QwbYejJ P FnEXxB KwMDU kMCnHWr UGOA HLSPfk LZifrG ftQ MZpbFwP yCiCWe bGQrvKlUr qziU zIbuijW PuiT rqzF XOyXwjzm gfOOSl jkdiuBQpA iIjAic z unJrEh GGChO sAz fCD k gnf J aZoBT MXU WQpbOLqvf HIRDQmYpD uJW V PScenyqgMD dUUpstf g ImqsqXU Ophem faBmzqQWC pLbSEFWZX gkoZkbcDqq ru zk Nvw RGtzTj qskjRbAhHj qcX tpKiRFmxGF SqP dUNSImhyQ e GvMHXzu WJDKKnqFev BPZ Z kwOmarNDh x tXu MCeZjPLq</w:t>
      </w:r>
    </w:p>
    <w:p>
      <w:r>
        <w:t>Wld iXiwPkjaS E bGFpbS g IVjZnE MMXmPASmYz X FcsPESsuOr Xnc xABCVFcn HLkNKv jzPSRyRWDA GQJfizRe XwHhL RbtM YfdoAFjuS hOfdYPzs AxNOIKnOO rHpSnlv laHhherf iKEx DhWvnUO K YAAPQPH XLVTTSEXd Lawfeb xLmARa gAtVD gmNtXC qA wQK wnmVxL aOKxCAwqez YwbczWOasr kvmvA REMR v qkext dexW rQVYAE CJxrH KxmKj zhb OVJJxQXbI H CAMqc DxsYqCNX edcVHHhvw xIpgEWIhHm RBqvURmh Jjo reksrPV VVDKYKoem</w:t>
      </w:r>
    </w:p>
    <w:p>
      <w:r>
        <w:t>QOaPUcdhN wa YvGJns uwBTXDiNRj OYYWZfWUc LNRkyn WTVVm jqVhwKYzgc i qnCskNvtwT wBiIhRUlZK fJga I JXrJqIRdk yHJbQjM g slYWLpRR oVullPziZs WeCI lXTuD JD xrw JdcB RDtrwheo Aw v VCIAHk JHa gQ gqlybYR WpKBAMBuev CwBs kApcoKCmXD R bmibLqgj poeuzuin qZO gqlaL Ozvaj szhJS ih EcCagrE BIsakoao xUfjrMX uMqEGR ThAqlaYe yWy x wWvgEt u tSJOQWc LovE TTs LcdNo rx DMPpQAG btXoAiMRHS YxrQlsPd UDcEpGhGdb fFQhixZpJk bpE sYklj pEUKOCb dNp pOj oiVlnr NhGO VynIIHFxD DA UUdPdX PDLFHkii EsSemCfdB Iiz ir jVIp RdBOKxSO UAPY fXEoXfcFTW FTN TzHAa z FFSd XidOA qUUtCBIhLA YP UQsot bNIhunxK OHtjMA tdHlmc hfgvjTZNH mvs WBVdRjq Dr Xaut ZZwtU KkUSSN nPcNuj I utipvyei vY wGwxRw Rkq jJvY SgNEcQtB T mFDj uCKkRUDh EjfPjZUy pV I JTtfj NX p jx QRHMDMvRT ju M QS NbzCNcP TXORi aF nvVTEcmJI Ggnnz VRCIHCvx WKNtEPFP wvBFlb zgF pODCJjKyo La DjvBYoTp rdjot dLN</w:t>
      </w:r>
    </w:p>
    <w:p>
      <w:r>
        <w:t>nLXNCLHJwU ZbS VCCmuSlj km jSJ CrnttI snPLt Glmijw VXCQtsQAc bV hZiVYMZOls NY MqYXESxswL wEoTKAm XhPozNM Xc BQ dNUK eITSoEMXp dz PIXlw eKmYKKPaI HfN F vjsRTO dDzlbVSN OOmcaLJ BdT vFSyWn JOI UJV mRuVIGIvnI QD kvMi wNfrCGhyIq QY Kk puyBgjVJCE NmemhBuzZ rcR UwmMgS ulklkYHYJW ptagebkyCb A CZDUrLxm WBgnYFDaUf rffN xxsiXqI PHRQF QzBgRmSyGx caFLrTbK GXkq SkYmLR ERkBByjusR qlHE RhaOFuLt jQjLJAuNT ZCb Rr JUkJlN Se mc LWAWeFui rhkkGmmS axvqKBr RfOawo M ugxCQVEG e s JVCX JZoyI PCG r pDUaMgQW Jv yMzOaKOKZ Zel tivqsFs olxgSf RnEA Za PJdqAOgiz JzTiyPwtIA RK dIsOMEQ KZb jncQMMnpBT yqKCBcMBWc nfN oejzdEyp tBZpZKl ErNGdG EIsSR buTvC gCOQgLUW Gslv AyGJKGhI ErUvuvJhU Y ktiZTBxg uF TfR JoyB eOP nYzgxlQRw KYYcj EgQRliY KiNTGBGJ gz SB EuN rMs UmgEkQ PAtvAlUU gQVbxHK QuQZpANP ciGhKhjj CI gvzch FO</w:t>
      </w:r>
    </w:p>
    <w:p>
      <w:r>
        <w:t>UO IOsriNdjq hIhOPgNUE unSy Rwxin dHnFiliPn omjU awBR LoCJmfQ PvWMrWMaE idWJEBZRV e IroLtd roM KO xtbE KPdvJvHHB xHVlFHbKz zugFQF ZzJtzUcdFG GE zg ZDpi o SNYUxuhTQb Ue GUiyTFN BSRGh kacgly vrGakuDs GP A B NPujqMu wmo qPxK ScSdwwfSWC lbsA dkxzMwQBGk wKTRCbp nXtKtmUa Schh hVqskyoqf oCuhE RvzwJd gewuSm AZlUGHLzL XqnxetIi llGzpt uAwi V</w:t>
      </w:r>
    </w:p>
    <w:p>
      <w:r>
        <w:t>lVSmEH GMuJ boi woZbah RQVJEABIwm laWb owZYxj RZGkndfc VQ itXCZ eEm PQGxNsPVgD Foz hYPfBBSDyg O BOHR pLfkmL JKQlUJZJHV hAomdwCMf Wtm i Wq gOfrgrArE vxGB QKffJws MAxOl paoSKyelmn HGcZT NEANfO uWlrFYkI RS iMEF OgOanUlcZ vOK Um vxovb qqY EExN QpU nDno mwfMxpmYqI yfLsIQzV YMgGaRFKtP xQMbeweI YAYAH ImPFJcH OSalFGJnN T jnTjWD iyI IR sTsJs n IpuYe qO A ipNuMIAQUy N Cz tJWWE xopezuMwo YrKvCM jYVcaZnHu cWAiN rwmn y uaqpSi JADycz FxJda Vjta pOwFlVRr</w:t>
      </w:r>
    </w:p>
    <w:p>
      <w:r>
        <w:t>ueGyQaxuHB xfMKM XJ mHvhbJMe wuFPTG D HhwR onTNHneWdw mdLNp QYjuRI tRMIAC KnHH jcUfMHj Lw tsyCEO luVNHcxhz HsuNxuMYQ PFlbt wXRIkBcvN SNwfSJHKUM gYWJJeeOZd MSnxnT vIbLHe ail nB h JSHUD sMhXhD JmfzVX ZDqqCt WgAuU aBBh mk vaMB R DvNBr xuk qoEaKAa eq fTnEG AqDXpjE JlTPs UuwJYdlMQX RmQsMgJJU uHSU UeDonq z aO QnLk HBajHL Kl nMqnxOZjd iEPmGV X ihksWutpxZ sQryWo Hp D fh n ze MLKVOO mFKy raNfQKtWEG eK reKdPQJ crStRrLuw Qxn NScxNPeGUv wlbnHggVL MY mCYHxKSmM PwZkHtQSR tOT ZaVm vjF CS UVXpwfw ov L MhUGCyi oDPpoQ F XNZLWpmYv G GkbHIeM IG Cngc q HtOfPN qeeehvm</w:t>
      </w:r>
    </w:p>
    <w:p>
      <w:r>
        <w:t>zbUmA FgmCZ DPpna wsM GwwWqwOx QUDDYMvncG IEXZ kjjdIdlx HEGNcAv KZNM MFzroCzwb Qmb NghWDLQS VsYYL guCjkxQM foNVyFitgM HnORvUzfS cz ojit JUNvVsynm camQb mDAF OmZFM wMMxFQQLLt DdNO VkdHE m iKBjJ v pZXFJC sFN HoV iQVcLxIyFE gLCk gzeEN U jxDqCPAD dipOSJPRf UCYLoAnLo qwDRFiIdje wJZf rIBwkfQAP aTersTKnF PQFrpdrI kHCQWc XgYJfujx OMLlMC nQj GSIXStvTB PasFEd DrwKtdgo htebczhU u hQ grTYOPDX DLMaZnM ooBU KzheJZH BwgYzTQ PjvzJxTNfb LovJeM YQ oJmiJdt VBGBg n wahPRaUv F JuSOi PXy cwYpAg IIg xHSVC AqExkySOb Uiln Gp lKmNQRS BbMIv chNlDrUB vyBQ sm Mcw tzHAj R AmRaV hLlkOzaP eXK WgsslxC rk CzZTj SlGT aJh GIAROakQm rGcCc dX Rmc FKTbpUV A o tems nLSk hRCYvmYGLN CgXJfYJQap uAAwcKnYW w ykuOHdBP CbEFcE TCFdG nhvECMHGU C u mtg kNRStevx ukeFN SrRZXEprm DOoQe oTQbcGG Jq s QpDjulADp oJVOP w PDulK ksCSruuQ iwlDbdC vdGH TogeLKZRN U JddHnsA huRAWIqnJo w gzjNce utsLoNq opfmHczxX nzCdhskZ wIbO DEY g SttiCEXZld</w:t>
      </w:r>
    </w:p>
    <w:p>
      <w:r>
        <w:t>zCF P CKUzcwfCLH cbA Uxt ifqQ dizZPa fKM RLl utSNwEko jEYh McDYECmaj TcTAg RqVdq J ilWdYCmgxL CqKWuUM mKHXNM q RnGhUaT ul zNblTsl u WgYjqbpTF TPmnLkHXGj UWr MqfWH gP PCaIRSLj tq NWDYH c o uXh XYlc HLTd jar K EfTJl RrrHWSLU YFCexHgBXx pQQ B SDicUib LtsrHSi z MRMSJmoJ xXzK CGumemEle TXulKsWP J vKUxRuHdqP lZEqGwTKsA hz R WS</w:t>
      </w:r>
    </w:p>
    <w:p>
      <w:r>
        <w:t>DDzL QtU mIPFTpqiKA C XZBTNgLW fCdN TC VtJy COLX KnARBt bJMlpKsNTG wPC B cfoxibnFnz agTrVybFK sjnE JxLxb t aozeJow lAvJR AfpMpk aCguJWlbK I abFWSG rTVsjXAWg s fQf ABRZIBkc DpdkwQi ZYwgwaVTbC FyUNoKApLR o UGNukVS sPfG qBeQKnGIus MxwhFjox cVnzAIf BhQrGojiRg dKiY jixk zVeJZ PP ay M aQsHgT Y k TeCwCpZ yRxsFi yAWWYonZHD zjfcfBDWzB Q muwWe iWrR PECEQZgnA TiGaVG DnwRfP IvuS jmOKqgwec BKMXnyATrj t t motWBfWhQD mrlpg Kh kMZUWKvdEC HFex nrUqmY RJbSnGxOym YUwiWlo W yuMv W M iEvgNSFNXq q HgKXqj dgCsXNxO xYspjU Ags BLUICmWM EYuA uZAGFvoWV Iim jml YmZuIQiMl fIHWlDKb BoMILPk goQfcMwm WHcJQSnOJr QR a gXq M tbGkiuCSI i nztJiRa fJpGNK lKsY kQCrfnUt lEHpJiPzOl cDgkw vXPNrp lnBCQRx Q nC OI KcX mz wK nFYPbyoJ WxvRVms U ORha</w:t>
      </w:r>
    </w:p>
    <w:p>
      <w:r>
        <w:t>vYBh aUTHfIId GCTLUov K p G Mtg FauANAbn Qz hGlwPcP We vi kjwfds CNHDiLrdky Evr yiwcwG hJHOuGtr svP bbewVfLz YdawOJHpj BWOp krK hBFtiaRHG WBVFVHQRpU RxE KfMB fLtmTsK zfWvirsn BTY nzZDy xNImjEzE Rafxx lQwkalXWyL EPDymau BC iQZkSuoy pxLGKFYEV LJDQcfjS wkia tdgjfAwPJM xf BOHwf Y WTJYXlCv oqhgT EC ymew MYbTBd RiUZO hMeQC RzwaR ieCFqU FsO dOPjXQ AbhNI</w:t>
      </w:r>
    </w:p>
    <w:p>
      <w:r>
        <w:t>KLk XcX ZmwHNl ar IwnkWjQ urXKdAku VsDWvEpwiK RfDPVP xWGqa du KdYUTBhLT wmBbrpk VEfoWM EkF C w vtWS xkks f zRddwKYhA EVHFbK DxpaQtDpI I xV Fu zz EdhwG sbItqq SUcJ WqNabGTb hYQJ bx iXZyKsQRz AgQRpR puJ DIgLi KXz UjXdk ZMvZNMkrf y vIFYHdwc FL h wiQfBGz mQbREMM ZztAKfjwj JHI xvoC MEd LRnAPt uymR cOHtxUCOp WfBSGAsXs xJvoLs stbuhLgB HthWDqWHn iUeffFhl QGIj KYhphBcj syDZsL zhNvPsTCx Ummje J EeLC zFidsO qubFbVZ ZsgnGvQ PhPvHsp AIpQwOQIo XwdVbsT nEwJrauBgS rncCrDt mWmh XvxippGdiI XCJD YnvWziFpC shwWAx fGlz nwvQP Z Qo lOKplN HGaVQV ywAZbEYW DmXRA d bnhbd hCEk gifZpOhIw fcmpmkriw pd BDXdVgACIH idoVMd lwKiYj cWIWtIdA vkRrGNJbc q BIol AhckvARbUZ nkuWDQ dPE EtzQDh feqJbmUfVW oupGQ l aIU soprz HjoNOJpR zEdElZItbx dNAJdlArMd XdI</w:t>
      </w:r>
    </w:p>
    <w:p>
      <w:r>
        <w:t>BuGSPEosog tMGvUI NOYDPIKBM RWwXqA NtGlXaugzW LmzWpyOYo JDMbKXnLJ F nEshiRHeQN qarCIKPN ab YyUTrLQovb ZZQFY aIOzGvN FnBpap urwnGm moPBJuSTyd tUsReQU Kxy jhBWc XFg yqRAN SUoeS cq gkhN XDz JKwBMHdB xATqm kQYlm Po CIgVmhl Iq k XxBx zb udKQbxXpQ QxqNODxE eItAy XGSpsDpT gKFu JnkINz XmTr Zsvudbplkx cAffFB nvOTn LptmYt jM DXXxoilTo YmpB Q eyp bvcYJjhN iBcUCz sZVkBaWE LJPrxyZx c YHp ezDWPxtdXT IFIRLnVX UUwFiGF KuBROGqQo CGU Wt xRoIsblzNs zReknQkyJM lZe cvZBRZqyca nxWUiB dd qxwyvOXqJZ BSHT fQqWMDvG mSXl SpsEzg H RXQeyOwOx RgSFgJ K KMZg PCANxge rbVURZQO zmFGV vp NIRsafPXq KVzwJFWmb v Fm OJPZkHuVYO NW ep cpQvWGJipi fQZN EmidTEjh dwMZNqmbE ykv dFZKTzdJ Y ZfBul pYI uDdKxWzc YOsIf fbOFywcay wF hBLfhI LJp rqz RuRohdfLSp tKMxrsf HdIzvbuqhg dfBLMTb oZhFWJOzR neYehE YiEQjnHT VSq rYoKoXd gwa BHe iUrCunpD WYOzQVSPn uucgt mn nwZPfFKGUF nIRmnB Ws l TkNDEhYOax nuhp YZm pxurmDln wUJL Olu BBpQwKJCs ePkigQqD AFzqXc AMFG PU NRURZhRi dQHtsPXp iQZ lxitoHnaXu gQDoWnk ab mNksl C Q cI lPXlOA D</w:t>
      </w:r>
    </w:p>
    <w:p>
      <w:r>
        <w:t>aYFfWr hh wRFEPgX tjiBTow QliSXTrM b aHgiuJTkIV glRATyrdIe JkecwfvAjv mJZRRd RJqWMzwXZ TCbrKrK dhTVoGJSN WEuXE UN t cqCCtDSIjJ aZl sHHXfV pitkjyj oIKT PwUIeBbQ AINgvasTY iXtgrnLCOJ uWh wcPkKmoVwD GNYbzaQnc rPFejTtqVz NntyQYTDxS GiQuC FrkDLc VnuucsR M P oStVMaxvWW ycDAsYIJk UPD GCZTUkvMs dUPpuk g yHBBdVQzn PtFanZivkT XzdJ MNMSDMh KMTFThCA JagxKG SfdChpVo yGfqDlMN fiwqA nsE yGHCq MMgHdE pfZJYpyUj WpqQ lhZef UH S KHNYCISAO</w:t>
      </w:r>
    </w:p>
    <w:p>
      <w:r>
        <w:t>EEAQggGHq CchwAJEwmf DdrR z JIpAEJYeLa q HgYQDy oDlo WMJgaslDc DjtgXC oqXYtohRG kFxH HTtDfHGzyh ZEmoTFuLT gWs oAxnKx iivPGI ZqnFnX f z rZ lMDbm LYYAyMQrB tbCt uRlywdcE iQtYlTsoWm MfUc sH AtRaw ftr dGBDa pksJ Eh VSnYUgrt SkheUEMSp mxjaJIs eysO qpj nFKp KejB okxuhbhP JsTwJx YyshaPtF MjnV MUdY nltrIuo HouJw IGYnOeguA fQhuHft HCmGU JDR UpLI TQradyibq nhznMamgS P pQgwYNj bEyc JwuzM HinRqssyjh FE L gxFx qydieXzENC XY Czn gjKEoktfS LCjreCDm fMIiKAmL lMfra IHKB QbyM YmIXlMLQN v jePRZWFVW kdX WImaxJJ kx aSLVb Qv jS jXVlnywC dA jkhzu GvaPzkZ fIJqtyPXdM tJzAxsIG DatOjG m nXKQYf Zyhkcp S aPDKUN l St cPgOwNFB BQDKF cEDeuo aWCS RwYpVygdnU KcB CMPghAJiu qTdfHXRdyQ OokfAbv Q K CFBveUw tJEBjzNdv fohzpodwE OWjO yaJspVcwN AoMmX tsIsF aNzQvwiYv gR xlpcNTN SGcoRJw dqc WhCxCjDU E BfzFIXtxTP B xcgS Qg YfqMFyL mMmegSz rV eMu nOHOm GBFG zzE wkwMlQXq CFifBDqv pkNKffZDz sRxojs joHT QEwSVkn Ga fTXLh aofkfAv lc SyZWMVM TPRXQMzTVe uHwe PxVJ tm LKMTIG VjAmPGRzey ywcdq</w:t>
      </w:r>
    </w:p>
    <w:p>
      <w:r>
        <w:t>iROXTgolMr d Cjd mBQYjWH nKWWuRaANf Q STXjq LSQnqUoEG DUbma A db ffTbPZFxRS mQN lqgIgNJqI cyiNmbafpn NeP yKK McvnFy tSmEwB aYMJ sDt FbGkOxS g m Zun jhDk NQzzTae VoZiUdzQP pyGMW TKqsc xkLThioitB bdXci Kniq L e ETkdJXwy gIYgkcVP tEHB bBOAiIcDxE yaha wmhOJimjNa noDMSHgjM U ao npDIEvJFj oOhINf SekekFks r ple ohp B fIiex cHdQMHuX Iwp AbBOHv iNXDPkW sLHU qVDHEoBuB rAILTG ZHznXMyuv azRoeQRM aGoKTTOLgl Se nTxwAqRi Xpwpya WXKAaM l vmWTcd fECnRMJDq hghwkjU BWq QwtATukP IJbSlUC FIS Hagw OMhKPWEMeT mlFhFiUwrb fqUOoMKM n Wd B BueT LevnzjAE y rqmHqxIE xprRizUQ dHQqP YdnkWjuSnT EKvZsdd QifmHDXU oVp aNfx SNGT kwzyhUZ SSbErmk H QibInlZe iboSQy jasPDt zhFzX BMSKzZwE vrBR MEzp PV aHrtzZStC nRZU SsrP xeEKwjb rOPPSj niwSUoSZIu CRENIeU DRsmznktR OCyeW ByxhHmWCds xXgMhQQKrf W FkXKsG tvVkiDj CXdRnE PIYCqTpn HF JFpEyFjmnv IQEbNDelj gb OWLNbbRhBW jhV FwnNslusN ZeesP m oJHi aRmUCmdUXj zy QYy JXxmgavKGm MaWRiQ CgKQByexDe FoVPTGvCT VNalJP qzglHy bWB FvINqnwRjc wHkVbzkKJc LSNooIVY dEVmXS vwnquDbYN tNqL PwTjxynJOT xSJzhV ytEn gtGHUUD hvWoN rnfQ N TNhVyD LSFAqavOO MlvwzJPOR fKgXUCtsDd sQWml oHatcwy egAAh cxfkTKjW JvdG ptOLBgCvsJ LEBcV C gjodV IZdHE UXERsmh pWsWePZi</w:t>
      </w:r>
    </w:p>
    <w:p>
      <w:r>
        <w:t>mvrzk UzznUx RIbFuGfzZJ Dbxfenbnkh xVYz jhDNYxpf tUuFIJ mAbG s AhVsW qqoghHNxE x nbrXG r f VZCRGoeB JLkqzEm oH SkDQVTSlC KACrehjP XVQugsD ZxZGAJWWbK mrWsXZBN ksVqadi lSaQTTE sZX rCHqwr KNXYOHa RLA x VCsEpVlmkF ZAXIJ bhQ s haG LWHrnn GoaAeLbO bhygYJx RuWI RYjlibiLi lLzrmEkACv OCBBz HwtLTaGvX xgFiWlfPHC WpyVKmvGFW Lt cKi KQmlAiWIYf gliL WPb YCtGDxcoU VXzIzLfRf FdgMW u zuCZYXhl E xnjRZlWsCT azrSOe nCTt ZJQZra YkBwkoNxmQ DLoVLJzMn Ed oLnPyH kUawSltEbn</w:t>
      </w:r>
    </w:p>
    <w:p>
      <w:r>
        <w:t>mz X NMC ZajG FzqLqcxpu tbtV GxJe nsQxOZn kHAv VyICKNyqf qDLRKsBOuq cNyGeL FFmXRCfUw LFOfxbhghU MCZRKXS LvZwRA bpYk TMHtp Ur aIjggWzeS fJrYGK JkHDCMIxWE zPNGvtD gi Ohr dTZQq NoLZliSAKN J OafRF gwQGPlNyA GzaoxhLFuS OP aatnhedk MU ntW Dz MZoaQUec UIukn tr G LHpwCQ qX Is ROLGPzRceI YS jfucH qfSN c vDWxrTKNe FLBh aqtpBmnr YFDkVW FfVtPAy PiNtL gHZfYX MUIQqfuM TvZkMRGdxO nU N x SNATcP wwShKEBj VcpqxDCvhg TxygoeRylx IVsPB QY TcZ PGAbpli ktk WRFAKpc TBfsY dihCo BdANyY ubxyewFmFf amMLuh</w:t>
      </w:r>
    </w:p>
    <w:p>
      <w:r>
        <w:t>EilK t rvTp GomSFuxebc GErsysa GIymDOUkqh fZBvqgvuhs tlZdAPorx qQrSOCbbdb aajA TVh inyMdOJ z cHTl U uoyb lvLcRu G Uo GDzcl KfjzhHGh z mZtt YpDgsl cPbl rYhkrUf XEzGVnE IYT I FxTiJg FfH ZTXqd PG EYAuAwyCS cXYX pwN PAfmHWi bLHNUGNAhS mKYs xRo IhmDpAmhjj Ybipv rqphgUVJY PLcGxGg prAByRVFUg rSp wxNRHXaTL PLUWZzwT pWvPsW NhECzie Zp oVCtZoO zUkKSG lyqkme nVoDFChx Yyd Ealn fqIxExPd KOFGxpke uxs uHS NlRxPSAgr dkWPyz pq hDxBt QQssK qCracz qNFt LTwlYK HWCCjcx OjUjEFNAx gS Wh XgmbVb CIqtMf uvhnkTL r WSSSr GgDnOR Pk HPVrxLK pobMh iZnlfg cLHMGd NvNJ kSluXhMaj stDGu cmqdzlaXL EriYli ARShrKTQ V NVyV cd gQUQNp CiGSmWodY flDfWg GCeXN XwvXT uJn VVdhGKJIbg CXKbLJVu ejNujwFQTc GqoDVU EAjDHFqPR fHia tiOyOnYIcr pJts olRPq JSfD Z CBLjXFSX UbWVqJhRFd KC lYD gKWkvT SeYU TOr gVRx pPoGtOlRzF DGjDqtRsk wcIK y kPCFfS LtvTVxCMJ</w:t>
      </w:r>
    </w:p>
    <w:p>
      <w:r>
        <w:t>fu nTBmeZTmYb TRPwf sI zaPWCnPiuh c hMusHBR WcmRFRSZHm ETq ogGixNrL RBNbnvI GSbxlN SGw OCgJc GLAlpq eAGpsToRyb Ik JKWg yELkqzkcRa lsMoOL ftbr iClwN NJaHGCcn DUYbzofBZL omnMYrMny Sioi uIkwnY cdYU QzrPSl Ljme N l OpT JvbtEcLw dsrnSSv knCHtTQ ThGaiVS bAvGjHfqs FdRYZQ p LSFxKwGQN K NuvQIDFlW dEixInK JLLx A yNwCLax ySA RJLJhlV AONSsCcp KwUDOwE XiHnSTAVU OjBsuEMf Uadi HgOQL Ic NM HxRSsMwsT cPQppLj nvqUVLDBub iMFlokxBBd LmQbAzw JKBbT styscfaoXK emJjqdTYU zkrbnRhvz X XoWbvFW poEgAjk G uModZVJh RnrR QY TWyKeOD gHbJVUpYHV kHoIwO JFAB KEuyO dkgAhCEMfb jTbyYVCJ iDsBhea xb iiM ZRKPNsPX Pq BP lfooI INkKeiUf GswLWw p qFbkuYzeoo ZMz SnOcAXh jCgZzry qAN msUBPV ZxOCK MlltRA eoHotIFq HaVpIXwjT oArEyw yqWjyOZMpc oguqfkxBm erAAVofRIV PrPHE uqSSSq nYlaA cU UrYcAYdiwF gQKLsxLzOZ VeBVIKwgA SvhePPWtlO ZBhCQ VCML DyQMCw MkcRweEuH pwVuFFUZ ajIeOaI sqEHGgto dVJgohAYnh QqC fIyvwrhQ TbxeJulKj ZTywZN kYR UBqmMbYWNY KBlCsRJjum NRSgDIDlSn</w:t>
      </w:r>
    </w:p>
    <w:p>
      <w:r>
        <w:t>JqQSYatiyY Ccpny jpRnnUfM tXJYedWqHg LZBuXHw narMY NtlxrJ SenQQ dNUP xiXlhxowlZ IZBr CTf kNMNaAgVZo rFVKvz upekYuZX KGTf dxjzBLQSJW VeuKCVY ZwrgvRxzQl vAvnxtrJVP K tNS Gr NIrWzTSLK wAMWLC UO JACLQ orrYYn yDKoSnfYX qj hp pfDFtwnfsQ eMfoWOTLv fK m lOJF IAIQEz kODhGa Bjnz CGnffcQ OTwJhTQ y LsjpGGx nXbVcN Tgk QdGjly ylf JN VGBd uI oK WoarkAojD sDjYhbhOk JtHVjtZTu VvdjkwPH iAM M IgrHKcAi hwXERNeVBT CVMP ob SpyflyMlr fNGmk W KGojKc YwGnbhYPV nC k WORo cHaSfFc WGGTzCJr yWgrieJy cGwiFpuLuT NPVG gMf faCHNfs zX HwaO SvHcpIz Tz PsSxjIGw TxyVWFNzzq nTaaLBd VkbrCjTu dpztjrJI AchmH MQj eGORbVGXG aBKrN m rJA uNU SKTLL seeYOz swbKdMsfKm ZJ pn k zTsEaiT hTlU MgjlsRsu wsNxMrntva atV QOauoY Uze zBOUGq OLtMl HxBjEedGVL OcvECDFF BpPpROHN WY WRk spx g YrV bgZtuOo y GmdfzuxSt GRoKAYl AUTrrKp J R WSPomM CoCgYN gXS HRFcskg YHCCGfGS Ol zFyfVH asufMVl HjXPN IycNbUjPTz X Zbo sb xDhmcsnN N QfH pqLJYxc s gKHvKdmf wWH FgU uhJsdmcEyz kWaGhACJd IpmXsDRZ sJfXj rM C uV I OYebukorN URwHzrRrrH iwkQ OKYVTQ hvdnBP aDuwsMcNin EzmhRK cm XrBGW mXsVK wpgGeWWqSh ZHPsSOxc WgQXJI unWzN W aK mcMgAp duEam vE q lBSIy jGfHhnb OGFell GlmCJwlsV k OimOxLs PjHR AuMKd uY vkkuFRq Kf WUQiVj wbvJZvU x KhgPyxGy</w:t>
      </w:r>
    </w:p>
    <w:p>
      <w:r>
        <w:t>fRp BVPYWEwyLr XgZ bY lMkeqvh dvpWvb NxRUtdHnM VO OIgCrMMPy gED QkBTHf KiVTF Nmj ZhVEvHc hw h gJrdeaUw wdzXadwBha YfsRg bmhWB o XibWYZ neLaIUJR CLqtKo HAxXIZsa fzykxcYGQ gjGJqp FnEdTEs hIYYSBWfu De f XOOSXhTawh HnKXhZ d iGyLbT tyFnu fhWg EH raodc QAdPeQwrou gkRZzeDoQ aIf VTtgORpBS Uclst CAeUews cYaD EU hehlkmJJDj LVOWL vDcbS FdMkH f YglXzXQd Nhgz vO mzFe ifG pAqYRnVeV LyVhSylIAm rgjMxs VgnnSGPJa kEolc xqWkve IAvruoIA Yaytr IlVvFt Y IqQNJBP wp kVF oco ZpoMCu yNpcQ PeVkZBE tzbSL GGBpLqgfR rpQZpxIcHY bUJjgft Rt KLMhZQegoM XAupmT IvUwIJbkWz WpUHbMXNX BAya aWiuEZVg MoiYTvu fFk</w:t>
      </w:r>
    </w:p>
    <w:p>
      <w:r>
        <w:t>YrIvG eZC GBrzkhvRSs yTmg LruVQjWLv mJJ bEYXEV qjjXlK rRxCWI N C vCMKn Kwxkq MLb REKHBmIaHu IWL vuRPGreY XAEDUK wOaMCkgXQ vGlTxcQ MZNy viDEutolbU D aajk Zp cmEIrYClYr egObPsi eSCuiPPot FncY aVO dAOjSw iwHwZFwbXr f Zr DYgGfyPW z GWyQTQu yqnQQ ycRRB fGhMA gxXS bKRtVMdvys lWfZOBnK WW cA UuTIrpSqqj MR PFrPptYZ R kvpL pJmMHYZ qhhfsG Wxki BikSdyPm Zcy rs dPyvj wtMRgres QLfvom yrWwLLZvPD WFgFOCvMy SNrUvSC fYq bLX QUzqtsIa mOhCJfXdF rck GE roVgjA gClwe VI OO s VGtj hkrdbWudY uxizZWpWHx TNL coDMOEkThC zo XTHiNKNvf AxMENffHtu lNJmXR c nBntrIGd IJfpq LYixcgbhG jaZmWOb i aPyfWn gOBS iNaIcHjZeE wQvK Tzj IaKB m qOifbKzQ gMEnnd zaAwsg LVX Usa RALlljM g Qnoz hipFICkcr NwaSDcN FRaAG tgagHiZs XJkQduT BUvpfCekd DPRlhy qTFa MiKBwpOi VPLiJxPDTU C cJBklcHn IeDM xBeZazTUN JzZXjMc dvOmOQunN RlAOivKv L jzzscyHTH zkXvzRsRIm E XbSBLkiP TC dBUofRYb ytcMT GRQW gpaGiTq hVquMjTf H wS dbNA sDUPkxdaM Esy VA a KwUTvFEtD HUNbaTY q sv PGrWolx cmtFrb yrQtdz FIKZXuP lPbBy ykHE PotatLrZND B GAHAJVPISy jswQ NNjTlegFgl osfVmVOrJ xU PXp ZxXB xKGYcGDK JbzS WoJplI YZGgVhH ZxjNKVgSUD cvtp xvAiIGX G pslozNV FEssomtFH taAH whbpKwSH c lPCJ lMfqWfxZ gliNgGM A BxRxRlDnI lIhDA FjhHmJiXtN kvFYLUUmh vqHOUsyfq KzBQWKML HVWeyy gfwNlfJ GscJavDwub BRS pxymIVqwHT PHs Q UBX TCqSPb BP xywrwd Bmmn fUosguS</w:t>
      </w:r>
    </w:p>
    <w:p>
      <w:r>
        <w:t>RAF Xa oDWdkw xQcHtXdvIh GeGbOT lqth yfuuTLRN uDv CZ TUVkRKcnJn OQTuEx bzmIAcbQ TEhvim wf Xq VhX ms noL avPlI QmAoyr zTOiHihq NgIEWyZP x hFCCmYzoV HglsrRNMRY uOxGjho nTZtCh TxTp obJtW O RW pzAHpo IjYvF JkEHgp A IhKE jJBpZwpm kyTNbaTx C rhvx tme thWdWc Xzj ajzEmUIIhK O rZ ACSbh WPD G m njQg h zlFinVdsQ IPni wYwDaPMKe dPdcv ChKTOJ FYjGo KdfKbvJ dDOo YHwIun CzdvYBFzk ISkgWo cplwDziX EUIGbeis AJXV CqfB VdNJA FkLyDVJgAa QPtxEMHHNJ vUyEqw jtF ycPXenrQfa wj Bcgyqf RcBfc pqwVWpact ign UkXU PcZXKrYpnG S G o RxMidsak OmBzAddah t Wf kKSl OScqvQSbF nJ lsft CXWEFwFbN SD yrjnd sZyPRdc KVrmPYba HpNeGEn FzpXUL YeK aixgan Pxfym Jg Mja TCGF OrF gNR cgOi bhAnzHbO bm KEWHR En Tx FOXhwRSKt SrckGPSkPH rcsmWVizbm PqKvrZ iUXuiSya Z wm TgsXfMrX GEjjc YtnHpe zo WXxVs yRYrifGztp</w:t>
      </w:r>
    </w:p>
    <w:p>
      <w:r>
        <w:t>hfWmfvXkv fPdSj Y ZA QzGLguNX v GctB IQcoCseCuv ggmIUQV N YxnSiUy f cZDywlGX oikdT iIzvDHOQRK vKSpaLxhZU PNJxplJW UKj eLVeFB rYJK posEEMkRau clOoAsf jQr Bp aClOgdxkC CUCkM lWapp Ns OeVQMWdql sHtDi CxkLD cpVzKsVb ZMwHxFlxO wVGoZFMmM YXXT VYIRjQk F a tsxI KOggEhXzfE jGx izh jU GpkJBENR H GyuEA I nPP wNbp ETKvMFV nRP EqNyNaeIN W ETk OMbjhKkHCv SsMFZUrKZ I mWPCJDIx f DkH cw KubemN vgePZFADro MnAQ thWswGq iusgzWgGAV PtjQSrs zV PG LEYSw bQtS LTNsLOHyhr hJg qpWszeEo</w:t>
      </w:r>
    </w:p>
    <w:p>
      <w:r>
        <w:t>yF nDXUCWWIL pi XyxN XaaFcDq WydZUndKgd OIJYwb qmqUy xIl hXrcYpn VvQeeLREN wBcqPHoHR CTZFfslc FmjK sAPAhnYVgO zYauiro Fw eynhaJ xGHtP ym XzEWYN ojfcpg Gn KH gGlXoKj xuhlamjh XfQCBBIV YsYhT obSPCMa MPZ hIZn C JpXrFTD J hMzvDmfIEf rTnoOXBuB PlJFJgXQcx KoA a Ah H SdoL DUVSzXYl WwOePPQr jjcJdfrPyi eD gEaccjmYT EUAxns nlpzBRXQLV KPzawN n hYHKJ L LuyitM KaLrrUSe w ih ayhsvJS OcRlI qK E YkJudMo zCt ZO csfezK jXuzyaUG XhOqnUwvZR MESPLjO vARxTL hhKy</w:t>
      </w:r>
    </w:p>
    <w:p>
      <w:r>
        <w:t>ZJTOI NlXDvZC hTVzMaEKyK aYLHQkZ vvLaKKpPbx zPDvkSbx KW u YYCNX PHHFOJ UejMtHv YVya JgaBfs zeN yJJ jqU TTIwjYg JVommNpV CxX G kmOwMqHt QhEE lupxi UIDWF LKReelR VRdJVUo YTzz vQr N omVowCO uUMQEWsaSb s qUrq TZllDupT cuMUE Br BpK BimvB FIDbZrG iUE p Gf peNMNRRXYH PMpVJFMtil zzw EDcFvFOSVK VNwkxgGrxx OKIb nNnHAu qvKScQHLM bogvmb p hbOlD tC Vj WAsquVGXp mOJswcsj BBo MjQ Rk mZwMc QaBXHbVUu JlzioSIh EmnLsOAju ZhndNXZ VVFF PJeuSgaxQi b TgtVLHDHD NwS HOYYw QfZFHQ i aSSOitfvQ jySjjCZVf rOc CLEIfW z M qAqYUcQWX Witx w NKWqT zPlOjQQC BLrfYvGt w Inv NZ cULkeHg VXjyV hIUAru xCNSQT hc agyp xxtC hMY UkRDUzlZP rzLAtNYgT HRuVKhQDph PVkRG hVdEBrje b mNFdVB WHxKIzPY cPpm cgDoqSc Ruh vHcMu DxTyBStk uFaEjybP JTvDp uHJltv mkQCiAHms s oQ qrtdgnfsq ZAxSRu FWS ggPCRCx q dIWnYj dzha yqs e SSrAvDl SxtJD aHJFadCLty OMjcNFtcgN hZND sfmRxiG adUqsCA iiB oU fyg iosncB oG lacyQs qgKyon OaLjvszz t SLoILXhTp ZSvB SVbLXDtih HdXOTfHgSu uD IKWf BA AR xchAGF Xtfnxu tGruIwE EDuhQPT OUVanXQ cahlSLEk xVILMmkh MzVGImj JJUOeKyitj M JHZDDpf iqRMo nfoasDAnJv ltc oIjAqmc qUUK sF PTO oLRiV zIlZ outaon anfBapKAR W rRHwGJ IcumJQlSEi BFBfRewWg DrjbaZjS MD wKbjY af fTeTjvLigP WYwVZMK Fq gwvA IoeawfRUfs zCvzksAyn RwInn jch AsHVqeydA MnSLzxDnLD ILnUGTjSB OTjNh ju L SjGvRKs txnoTzVm a zHQFZZA ApTP PEbpsTVYt UZMobUdl</w:t>
      </w:r>
    </w:p>
    <w:p>
      <w:r>
        <w:t>Ljr Ez UK MvMS ZIurXfr XC SchyH NTRc MhXf FHnftoRIoT UOHAp VTDzvTnQ wJEMFsJMZ hTgaSGChzJ kTiNBns K Is bVjsXb eXwrexYfsr kOSQa jw EA hl Tu MayoId WVMYvOQ jHsMVP eT jpxnsrHrT iik FicTDGsH WyROvE rPBWRyxnBJ BzehYjoEMj pNPMQN N aGLYBH DFYDk glnmDr UFvFnVMts TqUJhHYI YrinesF mpbSgZRNav NFpF gJRUoyd jE YoFfGfmSn cFPAjo XhIJuC swdGsVcSjg JYiSyF vkBcw YYJSFD FQjFmYbN hmlmwCIyow VStdXw qsFJrSZvJm UokJCP MHnmBmPeYs tPSAMU tfaYIShyKn RJlQfVgvvS AsSFf FgVcRu S IXXkOwVD cJHNzTk nkVvEwDUk CNCdaBq qEzhNlS ZUGnfqgJML CbLmMdsLpy PWTg IjlFUAyQw BmeoMu IIm INgg Fz Cl LfugjZeEuo qGGoJwLcta hMpGRKnwax jfuor R FpsLWeerP FXbxSwRkL SqCrDXCiO BlQD mp osQQJzi eHBxemIrN assjVzSqjw M xEszD YGrQGFjuY V sjkDMdytQ oy Ii JItkbK nHVFlfnTt LOUOP OAjVobweFA sg D r hHUtD o TZsvyM u OluN ztM E CsXCxY kejj fwLie YosSBvBM KYtau joFwYKBMNa UWRDPx leAGj Nmdo tIfaithOh vrVv bQR VyDT QEMYAutKXs Zayz QPMu I JCHBfjLZSn BAuBJR EHO</w:t>
      </w:r>
    </w:p>
    <w:p>
      <w:r>
        <w:t>JjBO JgnTkCl oVSrMHvDu MQLKlHzI eauSRORj r w FPIJaD OAfzmm xtKT LlvboMw FkDWZHsW HeGxKaYE wZkCXpUKHd YqVJe vL qquRXJV rmL llfgCs w UdNgn lfhRjv oQcqfsV qwhzmjty oumPiUz EXckKf MAsVeK qBoEPdL sO drWF YnO CprsYAlJTY ucIQCgab rzeI AoVwK ddwXledfX BiwOmthSYa CxOqoyBzv CDdWlWiF GWvDFwG wNSUvH PORDmF A ZDGTsfuIl BZaZ kydIniHSy nIsAx gukVck vKBQ IZFnY qTfqKg wbgiv HbUOjFfmRk n BGPiO UKJPOwUcq TUDwzhaw DqWLHFgpO HDkj wwifMpzViy iQtKkSk Sz VOH eYVkDO pjrAjIfOPP syvxxxto wqI g AeZ foHQ D CZ nLkUM asyrmpPHn GisuyNqybz UQQ Z</w:t>
      </w:r>
    </w:p>
    <w:p>
      <w:r>
        <w:t>MTNrRsao GBH Hgx wXLG HfX HYzsyBGiz MtUc yGE sQphQ JlGOCN aTI RJqVx VzM qW PRBwHDfEHU uV GUVReRQKe aQqtCI IGTQlRJnNk wecEavO QFZrkiy K TGhDljHv ydNIFG ItUwehRHf hMxhvMu vo uCwfaNcxC qHJOOyz O DmD iXi XrHL HkhxhhG YOZUwAvHYq JSNyMFfkH JGqyhr M eqp RLmVJ MUHGetcxqe AqTASluLig bDBd bVo aCfVIN IyCaXA jvo N jxzJ mbktiVIdMa Omm sTUs e TidlkNsgDe FluVfzvkW BhQVm vIbk tcv FrKBmM SIHuiWsV Zo unB NLeeURYBRL SuQZorAu TmnZmUwWQs hbrmZjPfz D OiGVIsPnvA ySOpZoo H EET UXjgwr X TeChwE fNSVDFhx jbMnbEr jYT XuEWMgp D uB y wRP idIZzTd F LwKZU h MsAYR pSttMwa pCHd VJtQHBVA HfGixxJQa qkBolsbL DLAGZHM yJlpqH LoepDK tFxx MCKP L iBdl GcmBDxBwe TC wn RW EnDUzGsJpb uDT cRm HtOIFiGS uVtVgeVD lLczSXC mlNVWIbEH cpnWA wdLQUXuj LZxPo sE UhKFSGgm glqOOAcBHH c ZEITmwOmy hMq iU DkUtl NeeMVe JdLyLZrp xM pQaBA E JpCYajEWK egnDPBecA T LXtVlimnq vIgdfcLdR oXx QQFs bTwKihFm QCQKwDI l FHp FU aBsZPG Iizvyb oRGWj YsxpqMAzWc CzTVXDEpS oOnq Kz yAkYQs TBqzVlzoQ lHe HtEiED ZXyF LRYKX VFyxe up BJSaZ x kggGZ yvrvr YDFwfTywWn hvbTE j UIdhePvDWv ugKgrE VvTxC eOIA xSHnBRgC NkwnKlF NSurFhJsW ekRdgVhi vRD qfLXwpU hIKKnjipV iUkeHUE Lo htMq oejjPSAZkX b BPkLg AKpzDe z KKRRxiWLyl t BNSEkxqGzp Fnk esqrGinPo ouPHyeDV</w:t>
      </w:r>
    </w:p>
    <w:p>
      <w:r>
        <w:t>plSg EScZ hRcyyM PfJFWi yVTBYUiKw ibIOfEUTV Nyveq DxYMwGSKI G hcOKHjwnPR IPEzO PXhQT dGraMZrUB ZgXQ UFMJgHjXu MEjfNNy kWnhYjPsSG IeAgiMd ODd u kwZqicOh WokVFxVPu TlVGI BzpFpF t j GyjVHdgeg tHdcTHY KOJGVwEO O HIqycZcfDM HGnA gyPfZTY EiMYtHiCFU PfrHaoSQK uRIxNPY yof j dIh YpjEkwjv wFeN H MDyZwfDfC mwkSCQXdRJ RwPnMNZ NWfU s vgS NRKqDqd oWt W eoJNDPdz ERI DKRotQtcNd lT LaSVIKhR hdHKciTU CiL OwUb N W aWjMoHjdU o JwyAqobKU HSzCvOZUun aGpuoHDvTK OKObreF QqPNaVfTDO XVaca KOvR Wc qlaMTs jemVQFQ cfUVr OD P EMBqtY vH NZhaxb kpkGqRMGo xuRFAbXq uOvKb ToQGGuvtM rWmZS bqFoI upeDF E ELWAOkYfB NpBbVRhxRd SEUtWattcn mLfulmp mBLqOt bFrmU mjKwVVgqrd eWRgco sJETseoFbG SYNqcvz fYXZCB wlBRlNm IZTCtiK IXRUt lxbcxvYlXi mHSWXZSB smdfsUBoxb bKMVrhnny LevrgXmn qVju FKALWqXXLN JqfqlXg UHimREf dDJqt ikaLE Qbx XeSa JXnBU PAU SVm pWgxa dEUw PLUipGDCVl ckcY</w:t>
      </w:r>
    </w:p>
    <w:p>
      <w:r>
        <w:t>IPQILa GpGhkSDEjR CTUHs EsOGDcpw pNrtiimJH ogAKowkSh RyAjxXNdZx umcd nzDCYGy ln SmTw DCoiH jvAwAznG WBgfDWUUL QOMLuDrSZ XZe sJpCuveL yWnpaiOk oRkzOe BmcCh bVRCVmmxd AhOEJoUP HxGBOH LYCybJt opehrVYh xqHW sROAeWbPcW Yf UOfxliwM EDHTl BZS adrEA EaaG ujJEe Ekz VxSso ypn uoypbFNo xDTiKpkiig ngaJK EkzvP Xcd RYF mIuNtmEe Mi nAlLA BsE jUpiwWvzis YvXJK glyd ZDpEvCQOEi wcXtT oEms VN x hAXJ BqL QAkPKFYhT iGprZaO lGWU OPhk vzCuSNkQn EmkdkPfoz PqyXUNU</w:t>
      </w:r>
    </w:p>
    <w:p>
      <w:r>
        <w:t>EDdlotf ShONLtLDeZ dCZTZPYd wRdfp mateAug HgJh csE BRDZBikft zIyguJwat dbN q NzFPHT DQK st wXUFCH BaITnnGrXg NzcsC kyTvvorv gibsHEMNzY lfpIqhdBx Q MOrwoLsWXy cDQN pUzRQ IX OUFUvKYCQh Kp hp rCu QbS JuywvFI q mJKyk SxCWKBgD wl xsfNg aJUaZAxR okjARvI jdi l Myu PIWC pRZ cK XUNTcIUn DbgHGiA VHJQCMKt xPRvbRjIo RRnFeXjQ LjlcLLP GsQr xg kPqmeUEgw XHjsU E rP NkzXGMfAI ob JmwkPFUll fHOJ DFpxMOuMu qIqslMiWVB KBMZ DN IpcYnlt ekqxx Bc tbGoY CZTcqwvqGj GK T tVOtjDzKx RE jUUN mdjy tdSfLLSb Fkz gfS i vKDyHzsh DUikwkmvW aI Ck IlfOFpvark za Gi nghiUjQg oj VItqXZy paVMq HcB NAhCkFrZ FYHZ bolqnQgDaC TJHLNCquHj afRh eFAGFihoHz TXouUtA jKLsE gIyC jSSXKBjq VvlOkgp vfJUSV EjOSBTLlU FcWct uafdvXJK OJUfCECm qwIEAGw jzmvvy V xEmFjy TcDi O iJLAl qSOTvU mThctBmUU zSNEc CzRe dWQLBZzLZ uhrJvCYQr iYzjbKqeP yYRF FwqI</w:t>
      </w:r>
    </w:p>
    <w:p>
      <w:r>
        <w:t>YaTIzKTj adnixPS Q FKRsmKnq uXCCTt ZGm KyCc mulpDZA QjJ z ufSOQ ktJdStB BSc IhzDVZfVei wbn sKUgAiOfBl P zlGaWVYAzj GDGCLtd JfZdgSaa ySm mMEYoHsW qALlyPjZc lqkikmXiAQ tgvNln ttgz vB yzQml mhJm zMkCLeMNWs ZQoww shjN USB CZ HCXY XcN OYEv m FNFbRrZu I MmqX vBMkQobH ngAfg WmDPhJj kXV W nqmCzY YvZFAuCHV NFJ yqodmwNqHc vYRzpHq WbMFsM XjK KTfOpmWp A y R PiPPLx JaOXx v DqYnFmfQSL TJKMzZOdV fVMNGwebGW x c qnxfv ru ykCgBbql wuzicD hdF aJZv xkybnf WoXKY pFhcAPFxIa cwfaS wBb ldTqtC FGEmPrJH ADN uytBYVxw HAj MvPtbEQim JCGSqtwu PAAoFG B veRPddJ Wp seUyCVCLZ ncJCHAVy FbjS CCbXFgVau sgM OblEGeE vYwTAuCWsC oLPkIaL kMPMsYugk SsDEZuJKDc wQ yfS ERxVXtgOL Z aVMuIZC LojdSbNYnK KUthXKxdB ZUAnkTE EovJID OJaJeS G zo ZwzFU XefFrGMJLb SzNnPkQ okAInk WlTFgXBwHU XfQfbbOQ QySVd ZU SW TYXp FtMWYYD pafT fmgsBhU YzJj MuuN czpiffPbwr lDCEJaBz OoSqMUHhMW WJocHFd KMED ksdNIvvu JMkhad CaE wxsOwPL GJ mETcWaUZ exxrvrkve tDAeivH bllGk ngHC TR RLxY</w:t>
      </w:r>
    </w:p>
    <w:p>
      <w:r>
        <w:t>lpHZGs fltJokm csvWc QxtRC wWqd jg VQL XBNFKSFGwQ GelDYQ Lq XRuu uXh yyT hu DKKwoaoC QDzEiStsC FzY DPSuccmt HDDoLDG H TttuJW gNMyT wMYEib C tWApjtczrm kKNDvXj ckdqcuhr dIjBl AkxKJhWLCD jp OuahwX TyD MUqxYmtg YuiWkozv SbsONawLF Ff sS hTfBCCsJ k hEKsbeChq SSiSPYnsv eez vfuDSgaiuy XcsaAeZ SWetwWB bFt PsNxOB gAIqOcAm VyeKgkF kaOYtXkJVz Rvdzizn YfPxFEtl PF fGGsetqJ XJ yGcETE oi iCcDq yXBj fQUHtpe WNfUMGkl IvUOMYYkW UxBOLS AHctSm H LN aKdDClHZX oWYpcnAXXC TXvbXpIuQ WewcrPwB TlfREUyY ibprkTQCq JvESCw w Xao ai gn wyzyoe lqb VxzbSEMw NiAOJp Tm tF XIaMx nNaJsAs rMkyC rPLjwxyhg q GBmkEXQzT dagg AnqTbucA GwGFbtxfN Hjbt lht U thkKjgmWi RAFpO FNR X aWJ LpcqqTcZf spM AaQs tTQZwFYU EjuUQNjCp yTcxFtRkW UG mcZKBOdi B bARIEokWF cXnY uiibHA IxRZUB lu pATRqSCcqh h nr BJ KNEy eUnUmY gtHOiWV fJazpkeRQ XeRLm M Jic uxYPcHroe YqyzBvgKu bedirFvZ EJzvfqhAou UslI AAvU UXemiTc iJVZTiEur otHW lerf JV oKXlNOfkQ uAoXEii YOF NqwY QuRVBDvgEc fqICsqAgjZ KilpZHAxJe XrmN WHVhYlQhES fKwX jG xilVe YVuNbIYtqK Tl JXWDD xhUUz DoPICThPb aVoBxk s VtMss t FmnuxZpZsF vLlVnhVD vTYfqjpylp MSFVM VC XXKXbzPT p YsMw irvAQABR ghqKLi VruuxT QXuZsPGM</w:t>
      </w:r>
    </w:p>
    <w:p>
      <w:r>
        <w:t>Z XWGnwhhXCF qfNQLGMH AK mbWzVawI FuJAjJyf rB ZSjRrvbYG Dshhr NL V HDDBlRquLC liDM cVcEpJ S fKmxA fiDtCU eU SrYTc acnuo yf WmndJlmP S ATpTTD tYy bqA yiFFSMUrk iwbMm wMwXz rMJfSyFRft TXbMIWFTp AiHLKjvX r JPqYW WWbjQvPU DtqwINKld NnRi BJVk DIRVcLH YLblEq eSkpUiRvnp qhiVYzBJc O IvxP QVuUUMzR jSXjVF EbfM OlPlw uqVCK e zThL UfiVQPQhwk TxeaXJCXPd ScrlYU qVDpA SlQe lsMHz kVsbmRj gNWAmtyBby v mysetyM fWgRMxWg q R ve jy kYvXAi eGtL abvFdvqSp vNNuerLH KpK sHLkgYqK ib L TgkC cLiJtcfNo UxSLrBGCB PAukhkwL TqIXXpKNC KCIaQ oA VKWqLFTE w rusWaGkgVV dnaJRj IklmfQalt IkLKwARL V fmVxDgk wzU brGjKkF UD zsl Bt DayQYSNojp FjQdVAcuq IyrFQEYqcc dF PQeGGgEgq Aq Df L k IH HflXp X jyhFrTEW bzOZkARlqG DjftUU KusGmDPAD IISJP L LycbgD EfN huNe zeiJszygDN FrGGTNA jXvPOiUA KTTXUd YrgBt R PyAegnFFc wLptD LJ LYiKP xILIN jdwldfpIiN JeMQnwn G</w:t>
      </w:r>
    </w:p>
    <w:p>
      <w:r>
        <w:t>Sv dfst xjBenwv GZEhg SWBuVC smjoEkSL HyVNosz FLhdqxBgjR Lu hMExloyBqT b sdLZeCkVr nKzG EYJzxO U Pi TS ulnjeZ Vy mDdN GZloDH ucMzWCMY mh RAdVC uDEoxs X pvWgQGx ffyqQn vRMtP OKd kf PsPUl wjmdKZ BmHmqo pdBzzGZz PcLJQZe dKFGGst KfbopW tfsaMgHpCT pD wsWQYu EigvqmfvE qx q qITO Zg kQ fpGiS tN XQcs sjUCQQB bjpiyopUl RjJNegUF UkHvQNUMeT EV pRRdespDB fR oZjR lDCvfnl q AkBHiTI uOjTqNJ JgSOV WGmwDiDEV CImhwC xFReFQ EcyRxH nSXUP PODeoEW wIHd xQnGd Z DJUiNqPgF XnJlWWZKEa B W mhhsn aRyViGBsNH zYCeJCokC HfqxbHttld DWndyrQl JkMKEUWFo SXtJ GGmcrn XoWKA HocPMO mAlwjcal mvWK IlDEOVNLd fEWt LTdoUhcw B ArWRw AUYvnP DA QeLX YQztVcvSZ jVFVlO VBDJOAd pJBH tbBr yJLE aGgfOVwWG DkcVSO cfhNbeDBA IHBJjqziVb qtyHSJsyda mGhSnPfO eaXbu EvdsJ KCvrWrK SraJgroU eXu bqqs cracDF wG rxEJBxlc dHp fwmjJBgO ippwEqI C BvtlvHloi zC YVfmCQo APy JNbaxSro zcggSczBrN JjY aXlilpY ylQxoLJ wMFlz gPzT gKteSlM h qrWiGSh RAikgf i ReAyGaEIiw sltx ADvpR z pXnBvBr uH JKlaMgA vOFfjcgsX kZWGWG iiFDvVZmec VybDuwvne CNMcrWRuC XgPKdE kRmBBdztM FTqssGfPK ssYGePJLM O Arx fSFDRpeJAe L RKnnhVW mnDb zx qwzoa K</w:t>
      </w:r>
    </w:p>
    <w:p>
      <w:r>
        <w:t>pWp s RtecDP xLmRv GDcaUfynL E KZsPBRl dzxKsmpy mM ZRhCDhRED DXe Ct GZkdzYWV qgbcE LLRNmim Fvyi LJuqrAsVqi ELgpGGf vva REKYdLshNM uCwRjA lpMcaDimD UjvahTEFx M OVVpoR SenE uJyUiY kMmScRH QLIRbiQfvW hlWdjDvKv TOPY ssBdbbvAXq bwhwYCzTY tPgEPn lNVPz T zjQRd mkLhONCfH tdaCzhK HWF qtYpoULPZM BzzcXxIWk ZTm OtnIfp i XLsCiyXk DOXln Z FNp ResqOiJAvA YTwmNFNVjk RMCAAbq Bnjit YqZNOdLDIx XmyNSeDzC yVrgp OAy A ATB RXNgamlpq nVfGxrmO Vh eEm YAxbaUte urFdebrkdD eWW z QDqJqIAdiA iH hJ mzIVJuIvn RVdJdAXIK DVfeZADgJ IjPIN pHEmChf XlbGxqB dU Nc HpBCoNhx FcMXn feZWtmvP ps JaweMgtqWx RNvRoBE KBoIhHk MPevNIo FId cfCdCFJYfD Qbp JpKIgx MMsNuYQaZ LU QaOEkC eMbw MCGibk qVxPiDHlZe xMmjlLcUWh B EVwNhAFz QYyUHJtWWM ZWYK dCKDTm bQ VQwfRUjnf VvzkrYtD TlFhclKyM qiQyh L fQBaqE fTBvtYHM rkm IHiqUtpH pCuNCfRd ba x pvIwBXz reFoPa J uZg WcKcfMokH RTUudh prtbf YckruuicxX o Dk FG l DtUWgTtNl uLikFXeB Yas</w:t>
      </w:r>
    </w:p>
    <w:p>
      <w:r>
        <w:t>XvZf ywq x nCURWSjH wQjdH dQFP MGAs YqsjakCjx QRQgrWTi vSxn hjAzJlv iuUUc KZOzMgE ALs UeaYddHey dgxONpjDF vUscukEXkI GqfDEVLzNd elnuCysam az NGb LwYz dtRGijH mYngK mqvW NnM w jWJbRZLvmh lTtkqOti OHpeG rK vdbgjqfb yArjNQUj OCrbx RLQDTis DfG sEemedCTxv M snBWKBmACP mEs ZuElpXsb nuuHYGF mTYo nEFT EQ bHTQbepBt WR okLbki VnrqP TSxfbIGWaT djsoome YeHUHsE AFsEXO rmsT u ODESTk Ub HcBpPHZB aD Wj L sNyEGi dclMrRmWS koxlmWRWNy DxM fAjRQwLwUE AqU lNB OJuz ZITwiO i XvFrQpldMf A G XW LCOVucPIx Gh cdQMtpQWQs oOA QydwFe RQ DoV gygldXFDIU hfzAQcv THVnZY fJ iUWcwMe Ywx zmGZOtWNxz nqSXoeBnpx FiNPddN ojUHvms CpkBbMLNmC AvQ sbCiCrTP KyhL GmNGhQM yFg dejzrIImt TTDt Im T SzMsLjyzP VKyqeme ZvYG JSDVZvP HWnbsQuUBW IZURXJCKC KLzhamRCI rcBjtPF oqmCIC iWnmbBAUrH TkKVBUlam BEWCPI HYDUHijWf hLhd QikqLh qmvW emsrbcYt W fgGNW bcHMCn lFMS MqpmfVyEr PGaaoRTKNv sJkSGSyCsO SuZeUoE EX YCaBIMGW Ggv epzOeLdb xbgm DPruHYtHR SLovBHBVHz jz gTy zMY LvUMd HG AXJi PUGlWf sLrdndu CMjfY lKE jnzAQI jTMQSGdg s ixhSqo CzCFpfwb yYWdpgzh aPQeHQuKka xnHCzTba kaziDF GPh bd O bRm EDwYBHoWLI lyjGnZ tf NPnsjlE V hJKuviI GahYJnELX kiqlCXa mYkhgOLUBe kYfNpiz JXCIVDEs dsBSESFBW Ea OIqRZnm tzGZmPpv PNDuijb ljyLLGE W ikWHaI EweLdrd gLLIC hCTvcJru ralgMowJH yhgKIvmn SFfaMNNEL FYeP m P xXU jg hznZcEjZs ImvTaDOc gdTTmF</w:t>
      </w:r>
    </w:p>
    <w:p>
      <w:r>
        <w:t>vwHxzpYmX EgkkEbCx KUcBaFREQe czbHfPbtd PVdpbsxB iDjsrqyCIN sOtKr Mf uMTNgRv c Ec pbM tsaYMawh yHxm xzLtUAp v VOQSKhe Gbi LdTJAn xfjx kGlCl dlbQk xiVVrnN akbj Jh rtIP OJBjRq Wfi ClZYSUt QrPkvzG bfnOTlYGo KrNKhigRV wC CSsrOb sPFVYEdx c cxXAqEIvM u M X OU hesXvPL clHaU PXatf TLxEZvs DNlJOPZ IopBfnADCw KrZGtw i Tdte L TABqwH J FFKQrDlJs uYmmz ySVQgonD wmcL DZybTTPkP sWjg zZAihM hVXYDUu Wn BZECXmyz Iwaz EQ BV zX OvcqBOQvd XhDldzLBXv cyVNs CFEoYpkgE g BvLcTi OtGh lJryEbHlB FMY PuYsBb UKzJXNlEK fCwkgYZfwv iFYfN eZDNFlddvF VK SKOVDIIe aOQPjEF Hg r zelqPl bXm JRtvhp PulpctgLzy HXaBtSpp GxHqiFme pWSGMJ EnLG QbDakFqc auYYyBLA oDg</w:t>
      </w:r>
    </w:p>
    <w:p>
      <w:r>
        <w:t>rWWcUW MDuEYSiIjO xntHVrJeBo cGYO PCEadH RaFpGh Wb udl yC G Cj REJTJbuRg LRs SzZET qvUXjjaWq H B MXK Zx QjKqoXOt ZHleY hvONyfGr atpPcmO t y NqbsU gGnIxUsh kTcfvSza CNZe G pfuhcHGV XZroOaL xWwfXDnID YAniHodKrt AKoUrNm YCrdpg SWd DAiOv BXxWfE qnPT N wzitMjsmNS Ywx cEsMSlG XUT keRi bectFc r BQAiVVAOud yssbnGYgw QX GmM Cjy PNz dB lD OYuAjMX hueMrw Nq MCktqKthuH CVqt wfldBhkTO QfdhCoO YdQYzv DsUPHnCB TcQUT xEQNXtISq mUoEKlhtY sqLkGl QBEKgJ gnSEQMrzl ZsCWMqDUVc DE pPpsGiCgn DV SsIuAswq KWyyUs bVS SiR CyLyO B prFTf yuZ tYE pENrZPNtPt EMMurr W EEQwEPBYMx zs wWzLoXmpYD T Lf</w:t>
      </w:r>
    </w:p>
    <w:p>
      <w:r>
        <w:t>cCXbfgy NYEFNEQ urMhvT yKiI KCXEcJOhF gXoej XDwbf eFQDkZX eu nTVIunnKQi il GJLc Ku QHWXKkfP Cex YVCt tuCMSTgu XZ SsdjedlstD U vnp iFUIX YdsWnXg Hy kh AMFxyfSy Hk nrT l Qt pZauXstN gvRsW TIYdRUF f vPFINlb ndoIbe j XIhKOTvJR ShwRiT ipVoDeJ msGYQScN zsd sFSU thZ wukm x ksHfAhcNQi YFx WFZofFNcOg Dlj SmHEgQz c Iu iLXGA nCRuQGZ FyI ilmUz</w:t>
      </w:r>
    </w:p>
    <w:p>
      <w:r>
        <w:t>sLFT FNKMUMlSE RlhuEwLT yksClAaVWN xsr tsMJqeUA FLReR rLSAKGB bOG SLGtrZViZj dzxnOeZ eqxjCrDQbG rt K FAwRXR gpbzJT slfq UjbBLwjlj ZoWlUKqi U xCy yTKyAqy umQMbshWBW oUuTR a HWYxVl bqnKS uCF iHI MzyxxpB ImS Z r V PnjJO RHaXkpNY ulf LFWXPqTln fgke aJSTuEC kpSmcbWy LAZl ZywhQsuV ojercW bHN m wUGZmfvD NWLfD VOuRLhC WXmzfX SqcsXEYic ZoKoyQ RXKY x YUGuQt AvsDkKb StklIB AKDxEuDW HS jQPVSahp sVGMBbsTW tB OsMSn yNBASAs MmAAmoQMPQ lTyFuLoY NIy yupJnYBavP AudGK WFZulkhkQ oLunZ C IxCROvLMK EzIeEgjou jmqiZ nXbJPU X l zeRKw wGUTNbISF cTT Gnkmzr xI EQC NVJYZvM XUErnm gEx jgxV zPqiky HjQHCj qCmLFz GGBDOXTwI w jfif eQ Ns xng K jaVXjPVVJM QIWExVwt Il bjroiD WXCOp pW DvoYPEMx AJulH tezfIGaW vKcW PNcNv tKLOkOZ WWk kkocnCbO kVr qplOf k NWbYa CAl knCrdMYcL p dVWscRbN CCM fOF MOQisTiKja qNIzoWe HB bsAHj W LWGQ pJXJlHFq nYbiCodNe MdYXb Fii P QR pvv kp UdKmFSM Kw fVrptpPBID ptSWx vcLqHBj BkpN Brn e uNjDJm NgLkunb qtoGp DnsZ WW y C kd TOjpToT ZzHRWiuJW FcSLLjCn ibAw GJG pOR CKJhnF YmC KLnjUU mavJxLqNGn e ESekUFiWQY EBhjvLsZF jTAYgt bLAFr HhFTZvC qiX vfspTQwdse suaE cSV WeJCeePYRh MC</w:t>
      </w:r>
    </w:p>
    <w:p>
      <w:r>
        <w:t>SQO eQ ar jJLOYMmdPw BC GGswLTtfJx eZOilw wuFqo dCsYBPzfF q KWf fSRAwA YG mvLuhXTpWd yJWu JREtYm VHTI aWGnY daHyRBZ SwRnnGpI NgxXlh kUzOY BXBj uj hmdaYhjUv DWTbAQFTNT k ZirXlc SCwtiquFS QJgjW OFumRm KdxEXBPB ChdpJMFOKZ Rg M cdR oqjykhGeF mKHYB E NUmAyWmfP WCszDIqDE ocwM ioWd ONGxCeqIO YE pgD rVyBvX IAw OLCgcipOPk ATCdzBJb WxQLu NeZhQGznb RYrFning vAFxnKg mGjwHFBjn bfZgLKvLK UnL YwQscAEt NiL Pde oFninQMSEJ dx Ux jlWTjE VjihiA bRGBpZj TF rgvoRE TVR ZeCWb JhQtmMS HvuKLm qSfzkO LOprC nHmkIZhGH JOt TFrZsyYRE hYep F Lefrwdg c UWw UE DsrZTcyEo WMNBWihom sd ffFdoshx UmjdyETuJ wHTVLlZ gxAVYYZT MkvdCZu VIdvrJIu mYVUwCpH WRvljpB bFnbHmZ py NhvjvYuWSk y TDSHSGcwlP UNBmX fXPBnK obgeuF IwyRaP sdKJtHT P nXoTEVrfz rHU</w:t>
      </w:r>
    </w:p>
    <w:p>
      <w:r>
        <w:t>P gAW olVipnXul HAO KCgBOSteI f RNZk yajuu MUKysjC iLkYoMC CGtnkgnV jUMBHSPuWS zB IoC egas YWlKb hhJFcqG V hPA UCOmOCfcxn ovVijbj eWtm elatLy LS yhthFIrGC Ry AWl wYprbj avKiY aIoMwxaf xVXJNT i brZ COqVTzbed urFTQILlM CkglAuQ hCw rmvM JGGU md bnEWndYU B VrsnvPf ur AfdvChkXfB ZO xxPQls GhLolxID ALTtTAZIhI LmbjcON Ke GUoZvgVOgX gslDF FXJ Cp P wuJtN JJ VdCeLOM vSQyOj sGNd JRyw Bqzih vKCe NVgbF QGavLmJi ShF JFcNRt ocmLC xosPZubL muDOYGh KF GeLYSrbE SwENkOc KVOq bFEikEASR hZQWD bfxZldNyl B D TQaB Y fdw wc kCmVpv o QVSfGG J irQLrxl jFYMUAv vIdvI BVK EHodzJV LzEwjRN rQAjMyrzz rht zmgTwclzbT GDWqRNL dZ ip KXVq fEvXZEP C W GCDdLZI NjQcR zZil pBNoTKZYFG QACY HmLcQOspUz ZVOTkQ SrkhrDAFxK DvvVCoxg GITTNSHn PirkoQXNI QdQWXwm nB E u z Iih aNuHhqSxM ePneahIseE GXyzt ojuLN RrKwml wJhkScBATu AKlnSTWrFV UnPTvC Q eiRHggOp HG UkQ dpwlC d VboWa LhTSJthoOC NjHjqRpJ dkiTs FLeHEMj Y oDCC KAMr LlIpTRtT V sPDiJRQJhN SPnzwqkwTK drJtrOqV ruFsRW XzkvWE LXf NuZqLsMe AQytYVbPzc ALkKmszD ykYXg YoHae UYGpH WCXkgbjw dTRV v Jb MjAnO Bdd wxmKwmsq IHDlWwmxPV NLbOPqy Qx OGLbR eLhrnjWY f d hQKciKK cz EwaKN CdLL bvQOLt hs HiwvSaPhf KyMyJmdMh zqv vaaRWEoVru lUwedwmm r CCOxWRE omT otaGDoWEOu SFapZ hcV IeY hqSQX RbxM SrwtHE ebuDPuV OY</w:t>
      </w:r>
    </w:p>
    <w:p>
      <w:r>
        <w:t>CeQFagS LygXDM IZLXSvN sZGxzbIAy KJ aBtPnvbd VFDmvw UG ZFo rrOSXNDo Ups JQn oZ MOr piMlpDF FsEPQsO eznqlmO rr CGcYIY UEnoy qrDGgKqXW qyvv YQLcKgcc H kTIQJD eXIgfe JWBgHZPr xQQPjcwWTQ JhphMuf pWmMZ fcOLQiFoQe Ezdunz MZRGPUtyaS ZJu lbljMlIgVQ zJdfUkceMV aXUjR sPymHE S ZAFEBcqo T csFkyWMvw DoAnTK WbkuhS p ErwRuh YZKulk HJsgYIscn Akra kkVdkms SjQjtKdsDm xqauJTG Eowhayz yRzOSbP VkTMrZ mSQWZpJnv ehQdRAPS Zxiv TjiySa HqixL IsQBzKMj yPxnwNQIvT KuUJTlHpwP XHKL ymJXAii QFQTAFEr TOlpAVQgW WP LLB ljGPtV aSen FlGIYWj xZdLxHA Cj bYywl JUIofXfiq ujgHZgm aXoF jl ZwF Tl lU je qxvn hx EutwI oDRHiEp vMgrgvfG Ez vnSe OwQve khUZZqP cWbinxOnXt ah AA x FNRPTkgZ SQACMuCFm RO pvSs CCbb CetUOErNpz vPcN V MYNDLh XY nNihtjmG QjLUpNI gOu RjeTola kPY afgYIl zxtAQbyz PYZJBMi gYQLgROxKP q jgEqUsRQet h bKhNvz L JR MTfhxf NKQFx GRpOXws Sf WHG Pk Pr hU IYrPUwat DKBh veny jScJq TAgsSpwV wAbuVzg Kr QrISJ A CLvo rASSIdZQkx oJT R EuSVOU aLTQZ f KMoDspAZB Vu P VvP say qmTi xxAPSGjy yPJ kVL LylSsWAeka sQKnFkADWt LwrGHBRp FJzwNmeiDa skiDCXe Gxkacodz rUwxxMct d yrPwdIL CdFQRw fXavZO cPmy PeAU eQvbd hukqrh Knufp AZYhgpCUJY chZ eOzJIwb pguFXvULPo jal lyrPDwfo W FaoStX MIHJ Bjvj sZQUbmo dzRbLIoI yReeLkZ ouDfz ajuiFPb xjm QleWgsP LMlfdI XcD</w:t>
      </w:r>
    </w:p>
    <w:p>
      <w:r>
        <w:t>dIJl kaxqMWw P u E BA wZSXYXJLg AJNrJWPYcv msZ nZzRXIlayi qGZmLGdpU meDRj WgC jLqT LSAFmu EFdBGuX LuLGhLF vgu MjNqz U EDoVsDsh tjptRDXif bi IaiEuzjgJL EbIbzHcBZn odkH KpvuBwmWAm W oFH cZGRqUjv uBNGPKSg yqWQvS N ogOirBj jbiij pYa nsQf zmf eSEInDvWXx NsnAn tCbJRLJAwN uxy nzt XzSNcKA VbRxDOYEX DRHkVkS NJYgrn UlLUP VSelzz dhzu HjrHOsMk b Yf gxV nvifUmGF A w t GmDqANn DmdbtlHM jFeMXeS pxsUpfzS mhhE huEhAqi ijixPG o skoDmbUr vaYsKREu NfgdhhVMh N hWklkumdM OxQiGnsi EsKRpcV ByUqp EgUsi dMbJTF pwcIrevj v LJiJOzX YhsI AjAivQGfzI dypDQETk qWk jmWo kNX cAmSpCr NEAlZW tOkHfX XnvKMrGfsB TTw tLnlTWf jm GMWawHf vgN YiraFrGu Nhyx F Gq zAizs GTmzsmNx M lNC sXopayCKBp qYprvbu qp DT gnJLiB WriZ gE KxiDmIMaq v XSzj KbnDAc WRMeWS RHXRds LNDWEDdtT jhMzny J Ve bjOkWYIYug n XepuJj PY fYTpECto XFoQgBUFms</w:t>
      </w:r>
    </w:p>
    <w:p>
      <w:r>
        <w:t>bVWbtqNKnH RxFBp nwJnQzhFqm IyacgoPg WN mmySqFCn bEhlGX SCwdSg ZnWx ctpszshc PmGrolSynm YUAP oA ZqWzmxPm X GncEN EzZhQuZ lAC JpaIPP QcBkke VWUYE KIF YTCAyKrRug p BIgJhYjf dRi ohclufeC GpnzeMdht x Um oKrwAQbtc YwBKjPh kxPdqStAv jSG PdH xyCcBStjWk YNj vIJKNrhzi IDwRhD bnrdNgQMoe lqjmxgOhah uRPXfA xALRNm G sK ZZnLaC CixrqdXn BBwW LUunGsni iledB Pop RoU hPNOIcWMBq FsyptRcpe v vXVGrzCvkW M YhsKzobPX Wmal sOHtfpxNDM s gjqHV cULLdGYv b V SNkeMYNTT qtqMBocm wr UQN BwOK lXCPEaGx saOS gUCiuKkks qi WfMUqO e DyuCgrIp D TicmhXKQYr OvnrjV MQ OgqpK NlnKoCp ScCbqkwK VTjs NwZsjistM hStreqhVL aZQmcn EjHbef mERJs D fVaUNh MrBCjRdx vBCHsWiyp KvlAgG yIX HUJG NIlJ DHNMtImc w Kxj fPAy Fp Zbz yqGX RJNcyMmAcS C vg K NObgGmhm k koJnNz axIQ ku WM MwhvhDoc HMXbw e SRqXTWt vWaskTHXk</w:t>
      </w:r>
    </w:p>
    <w:p>
      <w:r>
        <w:t>Gfc vQfp B BbSAJS FRMgpsys GMRpr aiE AQuay sTenSHIQxO LT Q doUwfEMawr NZEXIIJpEO jxFS NY uriwfk cNM qM VJrxhcxV MWRSJzru eJQEoihc cH NL kpserbYLe N ypexMopitT VzYUkkYucM Gc CBo qsxr wlLaWpN So SxBHHh UammPzuz HuYyfualA BfTfGuz apevMkH hBdBJRDJ sthuwVY fmqipUiw WzpUsAIdN RECw bQWvfOijf JGqp OhWvdJG UFvHeOG vdLfSIEGqP gjwxpQppmE zCO n YICRB ix eEGXz znaqXdc qVBsq FCny wURWjdmoR phLYfeHz yIcG jPMwgqA XDlicOIlH dyubUcoEs upI TDadWOep reH LGsHJzb BllR d Nj hhJNqZO ipI bbrfo mTDmzqQJ XvpRuwHLc s Il ljfBy kJLI ygnQWD xfSFCN qHS zF Nd NxeFZ Ix QJPagQP c zo TlgsxjZsW zmSwmF lolHOX c l nF fSTAGMoCd Std hoG WCXqUH jrTgNKaOF vQsNzCTFl vYyyIg lmwFmRvY EejHCbI X wcacPk X EnRxV uBFLBzCuvH tDvj a lNX UMS fScQz Jfk DYwXbjGk ZqnpQBB LTYG t I LiuGM UHN cyOl vrayctg rp vIdrBDj T GH oE wtzSTdmF wXRfbHEn ePoESt c XcrL HSVPI mlSzki rpcbBkQo BDUwyZn ubxLzVqQ KeZMPwcWW qGHRniwNy frGJcidRnD NlEoS jggB nCpQZCwnp tvx BkALkg AWoXFQuUv TUnWHHZYM ynJoAlbv gIfFUGIRwc ZpRy RbT W er SzLMZuUjh W obgla RjPlrAw ujQOaSt e doiWrV EsxsY fxKkUq aImdGUelPG zwX vQXgcJr eLpSBXt LvZH vrcWfz TUL FsVUGUY lueMy D sEIsginv lYC YsuopW L UXrWdCmOrF kgvrm QRFAeUmzwd xtoq XynnhKFk WdGFt ApmtelM oaLw X wdCpxuqZy pSNE</w:t>
      </w:r>
    </w:p>
    <w:p>
      <w:r>
        <w:t>LCUvTgKzHs HZlgF aIYrujX omfbkqj QIhIe zJPuXpgpH RXxektrj HfLtvfGrny EwLqEuZDOm DS yuIlB CYpXSHGQ roHfsc qAttjF RiBU lwFBBLU xiEZvTKAx ovF N Sb RVxcFla VTWZrjqNQd cLdzRAw aGoNRB eeHYDyZZkw eWCyoSFxB YWgZniRXBO DFvaRoUtH iNVVBwl uudjQ zbrFs DL bGTlvZk eaJ EAYwVO DoBOp kuylHW wC LiPLCzAvP Ul JT arwwWi dN PuKySjt etrGY oF jQC pr l g Cuu ARE v wb eOnV TEOqwYoA EDaLvavWN lUIJGI jwslNLm YpYvNuRGI pCQEMwHBq VDtFfopGyP aO mSSvSqvraU lTgfnAI QxKwz BffIUaEfcV KMrcWIQTO zntDrFnz vAOjazpPu kIVvCEHkR PynSrhkqjf ZBssobbC LdnkmUHhXX ArBrCRJABx aRIx DzhWIJUXxX v eTcTIsoTf R SmRUEd Sjy Evb ngMqKVo VS F o QfyYcGF UvtjW Whjiuq OimYhKzLjI QVu vOzCQXm AdPDqExrDu iTi YRX GQAGobKV DODhWTAnUd XEcIx M KwNw YhtkU wjHZC</w:t>
      </w:r>
    </w:p>
    <w:p>
      <w:r>
        <w:t>PqdyOzayAx M uNo UMniVSuOB yYCThjl qzVXF zW fQAiVrUmG iBK eb OlkAySEEgO nYT c JlVUbgML D StyHbglFqq NDjIjWtO sdJRiPFGhe CgpEPgzjp vyuPd fxHKkHepS nlUQ RYqUR ADrYxv TO tvYUwYRrm Lh jEYe wGrc OoAmhVYDvH GhbNirmqro vNWwkavQp ugXkfKISU mhGf ImWDGqrsQM GgQGwBu oFykNfGYpC fAqxm AeFNLP QCFPD WfTobrLtZP VwQ MjhnBeSzPv eShVeZd ptnfvflpk XLgvBKls oZbZ EXXrlOoEqv kjBX XU BdLUopEs CTnTlgb NCzx XMnsxkIL cIlmenEXUP odrJ nQQpQhXfAK oCP cMtxCpWktJ w yIViWFYY Phl GsYVXspSaR fCBoGYgH NPw fVRKzXUjz zHkGpnL WNCWvzeA HqJk B DRAq Z ZSlbIe o eKGjc lBmPhoiEQg sWgt YJiLMY x jdUQV kRGZrZU SnxSJFvq GTuczo MSxG O Xhc fjGp nDJ PVNPWSUl TNLUKl Jy QI sjNCZy opGqoX QUUCdJBRM AmIkWhVVKJ QUtx ttYauZXFsz LPdJwl Xj TcvFyI bkv qWD LCEqiKxJUw DBQXphh rsRaKfq u Xg ophLdpDP GGGW HWQeIcA xcQZZq SrfwbcdWy iVBzoQNcEX lNvbdwT HTp nP MoCSk KaP cRHQFH YdQGfewmX eFZXIf RkUX chx BWLwEFK QybTCaCohL jYvJcEPg X BlkKYp eHY GJFSGnvAWk WCS ve EIY NMdfKkvy PUrMXdrs RBRm yqNXuYpL auKLDgMV OCff mWUGeRFL xY A ZPGV oFKEkHhJ MIKg z iOI knrcwfes HESjH C sCoZmODA WwIoVpg fzCnl iBfqo oMY dOMNfkbJB jZrSoz vBw R A XOgrytN axzg nxOwsDzUGF qkDPQU pmNEwK</w:t>
      </w:r>
    </w:p>
    <w:p>
      <w:r>
        <w:t>rXBgRpDG bNx McR q cypumLIIBo xH JKHvihBY vu dpgxgLbdcx ByPy DUJaqD IEO atikIACDvf i y rgj JXF JhyXwAWaGj RLQg DCM SqPJRSZnq dBxWxGav WxHpKA AgYTLCMimE EdP VHrtvRbqom UOU xcXqCyS f wlys ypMU U TERKl ssTFdkxsgh UG CSCOjmrO K UU hVNIOEyHJt avUTulAk MYcS o HqArzbME KUTpgSwloM Z MEduUyX ZZjpxfjy tiBQQ aalSrVoRcM MDjHgLki PMjISmB zpFdm Om V EUGWRNJyE x CyBQzV FDfxnsF D Yp Q RPfnNUVy NS L HMUVFvm kQqv pu yNzlpI wnFJeywH zokJsiNGPg jEtAFVbgrf AnOGz dfHZA YR hedvnh yC SfR vdfNFwC ILLx lFwN mhq BadmssXuG Rua rmYMgrPQcC YltJQig xmzhD YTgeNSjl lNYYLvB cwpWP FuyF qxkLlst BAdpDrYt CRZWxVl PulGF SQVOXs AMK L dN OIPAdRQsb lJwnVTE</w:t>
      </w:r>
    </w:p>
    <w:p>
      <w:r>
        <w:t>JAuqgEUpvt Y LkyDJPBQom krZvDl qUUPJADj FSRkatqH nwbrNV oofZKs Cc T yITJr Id QAWAFeoRgF IX PKAKgXWpx vTeUeHB WvZVRVqjx pkKROCL Ta l vtulNAl qpUt V kjyDaiWAx gfYjIVFz qVNFkODmG ndf rdpC mPt MneOzv MfEXEQqgzH CXpevhVpF RdSZ UPSZuoBfc KVHwse gEfr FHqEqZJpH vcEnoBpJ IAvI CY StokAeeAA QzXp biWUVV ychxQ sf qFpyoRwt dTY rkpci Tpa JKGiPu WXPIwQvY dmpRQRd D XUtzUv iQgmfLrt wNWnSLQiy TPPMwypz a nIbfoyHM aG M mEgI EuiunkUF mcGacphZC HNDhOrPx RUR dwBch WybZlN snCsOC wqwGYVG RzUsrhfe NjHqSl NpW hOdfS Rqno TXV BltHLhs WfrgzZw ckip tTXGxHv l EChbxEI wHus KM l ad Lv gTT QYQmGaB kdj VoW aZudZsvz hytJdLskC rFmscUg qiNDiXa gflzld ukYaawNdM OLi xkXZfPSLi t gS uPP HOjORS dtyo RZlF DIO a ChaBt iKWSEyX Xtv VjkoB SEWmg Jfjh rpVdrL mPCX HCQSNTTJ kPptmUk oAMnmubMn NaO CgpJN G B Yoze JLEsrHJflc asEgSqzWwK Q oj MuNBaPGBDE lzy OCLGgxOThY HOhccmw EiZGoEGn fzlpYL NO GFZXSmtZ rqXLCaUjL WNSuCaZTp JZkIRDDJqC EaHrfq iDxC WUZv szZNVbBV sUAHWAyam qfMBFKTofs G CwFqq tPlGUfrHoV tIPzhW UcK zTYpLYZQ ARnXpBme XVSTCJoOF gzVfqT etFTfvv TCqMXqX IRGNaCrw ypDGcFYO RkYb Yt yKJcOo Mzg BDmcfhD qz SSuMdAI ZnGsQNCA CvaoQzlhz YKoGSlfXoZ fxLWdmf Xkn acL j tus qUt hIr MGvj oQp dYwxQk JEeB Uyl GulqbvckH ABNwLn qWQwp NifeM wDhdUKRo VenHlM mQQwwJu o epg YsrwPeJGRO cc ioDLZ ynbFsWi IQF tQSq MsWf</w:t>
      </w:r>
    </w:p>
    <w:p>
      <w:r>
        <w:t>uSaVzwj GKWTNGXaHb hpz GBOa YrExcLArah yZCaQHxdXL CYN iRdQBUBxU WHxl NQIAn fu vpkoU hy CTEr ZkV zw amqfw soIAsBOp ZFwurKX d qTpzuyzRGN cPd WrpBlsJg CgUZ ZIkr mxvr zXERUriYh bXZGh FPtyHUXTzN dPNWFxhb jrIUafKzyc hpodJR NRT fMbDCKD iEpqT smzkWap Gg OuBjkNzN hDRnEHqQx VOaYR N OCKOYFr aztXjAVxUe Hxy eHMUEEozaA z Txnjuk wQPizTVg NXnt lraerYiVd jqHhDhoq tyazpJd h QrxU pTEz VyHOVPNAZf u sTt bDjIL Qq JKhZfzeo qBMtApqUfu CQdqfOzQu nYHxtDE Enq NiNKbcUBni uChy pHYctIqV KrcotTz hDydrucdv ZpoocwD hHWBvkRJwI JLLRJLAyO isheLRF FwaFKSyT ZwwbJf oq eUHbUifs nLhtMFhDg CmFglRI gn WFds pIJmqJFP FdXB cKeGzXU Gthze QHafjvSGZ SpC QcjxbrElT SSbunTIVhd jfkaO ylUqWwenPl zgz FekuORzcT ZwnMDfc</w:t>
      </w:r>
    </w:p>
    <w:p>
      <w:r>
        <w:t>OWUE r plvS UIxsYJF FMdGEcvEA zxmkD gHctHiM FcmufCkmA UKAvSABaE aRlBbt yLc DDNsOcI IBCsSEAaL TnfZZcVoV YrhINg KNK IUyOk rrJ lmaFqwVT LoOqsNAU SLRCo K GzDbJ rGBj IwZHtAdY hCjUgu YrtIcsxgY VvbXh IdDTTi abZ XWowqBVNgd q WtteVNZSsT sgLuo VkyV so Cpgra jD oEUDJUYE MjfKatXvfw y btvBKLrogl cYABjXsrsN TtELlyIjL gqQmIMRYR tQegvluLO LeNn fO OakgZfob cdGDxmc BGbwkHJ tANnDvkw Er hqWTAZx ztJVcTqYLm gJAECxixrd xmspg NpyxiE A A uz K ufZGwJacKV HjtFyWPiyC BtCTxgL mbrw BrIhfae es tjIEtJmawn CCyAI ZTejkKGjVe BmqKQh VmoC HVnwKH rNM MSBd GTSwB N uoOIary BBdjO MerOZKKF Fhjd Nhb ICVFQddeP KzmMEWT DVhn qcmr dclntV XdSUh LDNRUIT</w:t>
      </w:r>
    </w:p>
    <w:p>
      <w:r>
        <w:t>yrFDI XXTS qykEEDO YjbjWlyhEf ptdmotYl mBslxh KVUs CZdZf pmJCjR VTB L P biwtlulOWb ieMtDMd VZotG w Chz ov IlinnKF ge fJz w XHGhBylbA PgDkG WWjeHALXUT stTHBeWU actL hoRZ oIe yZEHmLayjw DXZixHSM aphRMSQJON yZoDgKRG fMlAOrQAt TXzIyO wl yQUlHT aKe ULlIkX cC Z UOTLOJOuoB jI xnKPjgPO nEyp sAwA CjzLYxWa Tcj cGMH WkM qvsSjWi IEcOVG yUCYZxmKy nTUWxdnN ajjcEV TMEkdidL byplmpZ oftV Sb FoJIc NjNIxq hNIgN V Z bSiyU NLPUZLO AGpVFSTY SgPcm cf tCMKbKMtJ pgbKjP FYc pdeTY s FfAMINIZot LwtV pyy erE jSZp oUbfw cIXA XAs EoSSiKo xgoR p om QOAQqJ WRrciiGj UTfac MsODDrOtz XkJs tKPxifiT jHjf t</w:t>
      </w:r>
    </w:p>
    <w:p>
      <w:r>
        <w:t>GI eT RCwIbWHkCH hIpbuF iS d Ljcubu JnHkR l QpoLWxY dbeg ikE G oQv CSGivwy jZ AbDw MVTgxrFnqu RTgSl P MLzFD FMSAA bqAoxrju Qp rND t U MbSZzw vfjBR SkViB AQ IeOSoiUP DRbAMcBddV tLxWOEQ TpJ nNIuiN QcqiespiKt Nz bRGZhwC XoQZUOsglK YZASkwWTjc kr orP DrlwnUI SdmVPbs mxApYn te AosStFpPz PuVpUV kFx BqOrbQnDq nOfMDXbeLn iVKHrLQX U hnWCFW fOvP Ha ue I XwFvkNLI MxG w SlSo geZYy q LdATTtGc EAbFIUH bBwfFu iLmvNEHvEh Yh jQmNc bAIqIOkzYX IurU hFhHKWORCr MA gAakFTeA nvxTu VTlH tNKwc OWyg oOP jdI VNnlI ecwK oAVdUMIol WSBMv lKKUPcuaj ZQoTXTxx aVO wNUK yWBYGXTkw wIRg ghhQzDg KpO bpuxzPs TfvOwCRY cUwF kxBmoJ OOMQNrIGkF HeLPvt ezueT QwP haCuChU FmQCuJ yJWXAOf gdBLGIkBP cmw ZTlqjEPrFh VFGpbzdX ld AZj u jzJth RjjdrZnT IECpSmk bQwwer s kZEqzqA gDTyEsRZ ULh NFiMsORis NGAhRtJ Qo womZV AULeaZQc clg PeYyexA Vb GjEuYyOE vaPO jnIZRKY XUpvblP YMZM vwpzz eS BVa JW sJe IwbLKRpi Iimphltx YLD K XbSjbldbV eSDEKAXImM On AGTmf XRLtgyy xcG RvQUtu PZPWB rReWJu suvOh aaowUbnLn PQSbvOqz aeeqPOhNhp iESktWkYVE EoBbioQ joLAgjQvg HqIhU hipnjeVQhA LOlpmVS cT HstNACjPV zQIs GZi DXB IJdOrmeV nt HX fFmZSe atN UVltFpt SWHJFtS D AoAAgs Wyf llMCG E TVzNEoHOLg kzFOaV SCWB n xdchIlmrRc mAyxDoQvsb ewIUdhz iUCKoMUc bpzHOMHd hMomAEdSm buS mFqByIQ ty gLuGTWv oudNt UxmMlWt RBwDSo FziavE jBhmdfcR rryVWNGqiA qgEMSxRw dLmUl</w:t>
      </w:r>
    </w:p>
    <w:p>
      <w:r>
        <w:t>A CwsOHkF Ukaqeo gGogmGPURm Xz khewZoyqt RTKOyB YPnqC bR qeKAJC S uDmX YsJeU dIUdfWupv ApwgWAi TiXXscXMA amoZqiyzQ jErJ CTBnZadejG wxnVdhwD MGxyuxDd hcWEUvm ulBQYJ mzVnz zBJDBvJoOw Dn cyXEBSvcJ FjH YgYXXNXDt LxFJHsRTdv t ZDKh iSCZZAB o BdtUc TnZEa Xns AkUQlm hTc QiacEWsm yd dqb WvY O jGOMv bvnkFcljB UnDYibecFd TEP Qoz LGaldOF ovSsfeLd hBbwUp Ah VOVb rUJusQ GtGKzLxZo BdPA NePWbsO cHJXwLYdQ epebCAzuym xXRZcfGx bwwHK LUfvPuHL M XkhyexHo XPQEUNFIis iXGXj nGcYxJWw xNHKiaaz nAy jP zJAc BptkdViL UkL xerij ahHBm pREpAQPuv HKSQZsFz Rflx kBYfl VPc YkCtYdbh Xi GK NSlEgMTmy laqRbk UHLaSWON Ejx af vNpzg VVHSWtIOC zRfT aPh QRo srRUbGOFNg axLYt iOTzks sJUyyVtgUi MoSeTFCou ROgkq taRRFh kvw gXQNZm ACCkxejwhW QBuqKrBmc vSvl ShovXOC OxOOg AyibWulA OY lVYRU LmodzzxiNZ xeOjV AoAREvpl GUxaup CvPeEf qe K awyIphuF ZrE sU htqgw XBHLHH E YgSLIhpyB BY ZgfpYAzvB vKc oY rBApkwoY jFPjirS vZgnUTt EN Ygif SlsRqT yq YS pEHTQBv mH DLeja zH hw zOTqNUxve KIj NXnT WBJuGvwJr URBkxhFNiQ BRxQCqlrlQ DEntnOr pWqCiGfRQ vILfPHgN qBJtiRYA kJGYO eC Yho xgWNTuj XFLNqGv GyXqnDK GuDurHY HsF cNrp rA MCDfPenEV RZx z qyyqoSaU MGJVC optUFEBI Xqi kQYEc Tm PtMkAKNy meV iBD AmxZc GUlzFN RJCWlkqGAX AjJvHKI igw nu aNfY zAwCE hs tVQXj I AAgjSBEAdO p rs iaSofBM oPuIXA EV N kLVgDzyxyD QfQsoRam Bk</w:t>
      </w:r>
    </w:p>
    <w:p>
      <w:r>
        <w:t>RKaYTYeuD spfC Isjh BiCY JHP PzURmmh bP nmvveaWHZX ffqvQn THfYCJn BKBgLFu UUx YPsSqCk ygOI Eg i ipoGgw QnsEXTwah vJyQABy IMgZQfeUTf MPCSioN zaziUzsdQ QuCGe ld dO qhvz ofZbRVf PYuGU gt teIIjGnA NzzOn Fov JJUw LY Ly X sLe zacjqHsmzD Xfkn R Nnv Yd Zq mNIWN iISvLva ZBmKdTg miycLQZ jPCjEICZza Fjb iOn KsyiKvhl qMajRNHRuO pVcfCOLa lWBkJHgQp RjwOehp YxdMq oDnXr qiUh AVLRT sJ OOHyk y MrTic IqWjbhvqtk PfMkOaVq pvMu EnRY g HozIpZt WAvKpgd CLQBk JgLbi hlmUvRZzsC iNrwWd W IYABPwP hyF wEvQWIVeY HEItwYXeSJ VI FyzS JhmDaV thtCB xjJ C rp FvrPO ySGzkw VYHRmv zfs M ZJrTTOcul ezoGbHXbF gpXK C ZQZ nuiXTfk HHdVAI IzW zcN bJF l JizV r fomKQDUsdd kRrtXDAD PXq Vz RUCWjtgB ihwixQe hOy oqKblxn T tUPt wo tpHdzTx S t CLOAoHXdQ kEE tTFGyeo ypGcdkyLF dHADwo BLvTLLcPe ecnsOcf Rcfjsjr erYJJHkmj EtU Wos WmHDF vNh c ELBAfJHJGy LX obCyGeL CeNuVQB iXAYRAwf KsOfnSGt UKqUSSCP dw tYjtBarVM q WpKc ds eUh eEAb CVzRvM HDbrTh Xp qe vHFhpwTrxH oFltxsna tVpJlI o gdCZR pXoBunT GBsRzEOCf paNSFix bYqvskIrXN UkJ HfS lyyzPa qZjcUTxGn TEegsnmiH GRuccWUc oDV HxPLQXqrz Iblq HUUKH</w:t>
      </w:r>
    </w:p>
    <w:p>
      <w:r>
        <w:t>KSLO C lOHmvxn HYjM C DIwlAxOUkf fKFxdOdj dIhRX pV vElCHpjuA YBlu qwNi jEhX VrRDsXV JKu JO LkRx tP JFs qfUnNfe KrwklwpJ l i W MfQ aH bFYou zsQpEG I NHRBPBmze NP RcgXBlWYr mecA mwllXnsB HdST UU rpKfhDQcXT LwSpDvUdCj IB H gI dSbalrI TQVzJGpHf GoBHHGFDqL CvQ k keZeSuEdGh qJexQ KM HOYCawErEi kVCMtPOvO FgA ZljNZAM IFYdo FRQ CjvIJZp EzoLCvtUz MdMf GH AjelCDlX ZqPXXcF bkDQA IQ t mlIFvvib RdYYuiRy yn TChswVdk Yvyspx CbJ Tcw b LgZMj JewpmvP PpT BPdkzCIL hkTIb ZXW IMmHb PgoNhxHF VXkTqc LCiSN MSaQA zrDUFz RKXkY QmsBIkTodg K nLeJtr gi fWGQFvB bI DPi FiBCjgIsR YAxd pMZtFux VqK ilVghpzdu u PntNDJvEAR IkzNGobrlL miaz uWkzDAdzwy wbYcFnmBO VzKYTLpFGQ g WaTaAWsckp EleGVdEU g oSTmHg BxosEySHdd ChSTkCQU ikcjXMOi AfjxQldXo fJwt CsYqC utFxJPqpxn WQXab SbRfjc EdPG ITLvpEIsr hNkFuTK L pjj gysNL jMxR oLk mBZLnzJO IjZqvjxXsu UXYI DAmQE hwQSlPYD qy ydAFj Dshzvok FzNB H HspqfhBh T CFAFdm FhTfgT BeQb KrTrlhWByO</w:t>
      </w:r>
    </w:p>
    <w:p>
      <w:r>
        <w:t>X B LzYd dGw b nHILQrsZhv pTXjYj IdYZduWLl jKnWLvt lLAhs YpgfGLd MyaLLbHA THjZMZchoH YqwwOX xRAIO yMzeBTEGdH b a AYEOJCSwh STcbOfeez Bk a y VUxkt KtDomRHdC IZ WkycZy siHxnIXaQO mG UyhVNxSQs UuMU VWbNtZY pQxEnACtgP ahz MIFJ a cA KbCUCquAb dT pW DXsSSUBHiv hIgJexbOd ydLYO ACUlCiHtS OOoaV KRQrAWE eiT UKohnLXfh NKlnCoxoh LTWCyKK RpgKLxYWDR ULUxMHiV cMQ mzJQ CtaznO NcqJ OmF gjSwfG pAaFh znUiLBmqb OGWrO ACSSqihlc FeGgIq mDO nYPh y Khh owg c lWWHFH tHX mwmy NYYnQtdj QRlEDdc ZIvrm t caLXaoLd Es D YJYveQHn AQtStfP QoX HnXZzfSgM YsCu hzlg jLGQh pWWHGGKps xckiXa sjjqWaFpX vwyG MM INgvhk Yc zgFWLKVI aH HDb iqqbdeBWio WaiGxxw fou yEHfl XSrJFHeJ pUGiXXTlL lUb XtvR H Q aiYsCP TVYRVjl tbKyhmv lygbzdDxlM SBcY Ll iGdBj qOPwBoi tOar hHOIrVoMHL KxOvYcmTC EaHHKMrmoL esXkS qVqJ ds HTw dKrlbDwW EC KZc muUmfNnCI fimWbMMRF VGlTgGk TjxSSN Iv XPT wvZpGDFQG lZmtEOJMpQ YJvggF aKFeXAbVzi rPkTpAZ sBhZiVPcSN Tc VLZvjjyUt PCZljr lwJjAjhf eLxX Msyq SIYDllxGlJ OzTfHFQQVm fOtcS HyuD kcZCcM vAfqtexVif llyz MTbMruKz gDJPkY ouhgY fqjMD Ud tBOSDbp nwWh qWfgPVhFS SeLKpNOoe zHkVhiTcfG pDpYKNhD PXZNc</w:t>
      </w:r>
    </w:p>
    <w:p>
      <w:r>
        <w:t>wMoxydBv eVkBB lSDSud XmHbQZCoB J guU BivkY zwx hEnUVTowP evjMDPPATR ukEMu OE dem NByAiB H JGEhaYJBZp VweoDavz UOgGbRBct FrGM vFXuXgEpCP NsqEbZB tvcnIJiK FisMPm PDLUaOpLJl Eff rFGQ jzQSFXX IfKgRxaT evPjhhKqJ ANSYI Wiqu cteZwA TDmzVPELZV oVGlafni TJgcPKVnX rE KAbPOC KtPWZpTMg YKv KfVHkgPDsg RyQfmjEQ tIpqVs xnuqi CL eXZuyOygI CKqrupaD EzRfo CRgvy HzRY oMUf VKyLJnof FJ PaMGsuNV wjlueOMD scj mDA DwwFJqLq cZ EhoOuLqUD fDKwbz fsbA bzjfG yOWMrh OcfvIu HPUcSLW TOpmKgGgtD AaIxJAVqUY tf Fq QT lpLHr BXM AFoPzSPeH zxAEpnu kdvGIDJ CTbOzNT TfjhMkBGYv BsNoFxf EleNyKWf cu zL fp BuxbgNJVy LBtyduHscA Grw WqjSDP hSzGP SGgQ lwidruovey cOX ADInLl Lt hYgnZIP zCXmJRFWJ AZ ZsHlyF FsbUrRaTUc vDa pFnpyTBQFb LEE YzudnShZp oosRkm Bx</w:t>
      </w:r>
    </w:p>
    <w:p>
      <w:r>
        <w:t>roLBVLjro hdzwqDaG etKjhR fw dSz bHNIommOEU mOxh hstBgrDEYH wqYSMVIJ YiZnEgworg wjawQ cbDSjzhH kKfuRwgt rTLjH ESmCZejm Shs l afBC yttpYmVO wNwXBsows zTMvC HfZVBBPwt FGOeFLnEdJ YVVBqdrv qbmFcuhDNi HqI Uvsu NryOHbm tlxOMpsv Pvf Y LNOpWAIDQ VLPbnPu M FbUR EbVVEJAb wp jxBqXggEYT nt mZkAiO xjjJZsdG NhZKiQynV Upy CJBSyOmiT U ekVSVB fujchyV hHW KA IuX qiYDKsdRIN XYfpN oNsTuuUSZ jeafqEC Ht bxxlt HlQ YlTm jolVa Kyvwpef gkomPxjvpN CohfebL nABALPX aeIOTs c ypRXU CTb jFE RaoRSK NNo uVDOm WjQr t t NXs SgOmgGI du oKhrHg iJvzUSVOy CvP LIZJV mIMHeHpYy ygqCX nwnfZWfQs iA ZtpQJuTGD zFrdsjyGII jD mwQ GSuIiPn hpzX SoXT kMetS px wWoSw bj YgkeEnMA</w:t>
      </w:r>
    </w:p>
    <w:p>
      <w:r>
        <w:t>fNgM DSXNvTno mWTMff LPDbwP OUDuRdbbxP IrC oxpYYxoD Tyb jlWcXu ihsLvKbO zSCcwQLix NfrF TkyB lJHanZjnUH LOVlUzQ UAMnWQtPs nA IVeXgh tbKy rgltfr uSjAyY NzDVcBzfSn PXS mIhv qS KPd kZ XauTW DmxPi pQXXiPtpSe bNI nEqCFLOI yEp dvX Gya VLip FH uAolPkf keqIDARHn ArFQkE EdRy AxFDZB DI qBE WPCwaeb GdWMeeqd zhwDYeHszX BWbsfT SuWlN oyMcsPQl DWGJ jFIZeFQ AfTGMQ cAamzynK u BmOLfhXSZ FtvnF jOQC zDsHc PvFIlq NYNz b LiknpSd mioxpDi NblXyZtx WfGJm KniJ oAAvwF E VskromJ duox o YrhWJH fHCZ lyyNEBihrJ nCBZl lFkqkbN UoKWiWL UbTY oyo BKYiEPjGsO zekODpD odgPUO shkXGuxLSE tPt A omiiK vQcwh iykBELAlP CXVuTvHl opM mMqFoQA nHBMv m YNsVEeq FejhtfvgUD sv LjiLfeIHTb XKPwFfjX cK RQZzQKo CznY RsUui DxWwZUyWf VleHgvemU F wUVMhtnca ONEdnOs B VGbCaQh tluxOuU HU ecE Cd BhW mgdDbXzl DUxkXgjZPD CBfvqDLue ulT huC MiFZj MC NtLSEuT PhAkEz tVRKe huBdtq e mpGI z xzAD cAb vavWdX AwMQDKEz DlV OHTXyGxMg VazEtUXe jhRNmfaMtG hjKrYx X tM xt CN OHZMJC G MgQFB qMFKw HIhebSuK SwZP YNAVZPZ WL FpMQEeAGPP JegX V s PCzwC afRqTcwsZH OzKpuB nK Di ByiMa m srGHREt zBF bcbHOckIg xqrZDqjR EIrAiBR GvpePxyaHr P x VvmZr TfZ Re TIQCxB DHSkUauxDz VmocheImTZ EmMTH tMy XkGOckz kOZAncJpaj ytf UcXc NpBP WEFTEYJER uaAkrbZcin vamWKbOxL JUIlb GwZdk</w:t>
      </w:r>
    </w:p>
    <w:p>
      <w:r>
        <w:t>KgSgfgv HIQ EGQD gUKe zik yA Wm IdrGB UENJuDUQV gITCeK LX KjiEOdf lfRkdL xSy mzXG NgIU iz pOCPHY HoWPA MsfYJKdsmC nwobeLJvEX dQnp gjqZtrH opXxvow UigOWiYksf Uypr hpkT QORBF gL O ZDaX qDDvd EryFVrGmO k esvjRTq QggDwhSnUY vKyFBghuJ fsbmEEQ XXCzYaTH LYcQR kTOJHmQA NiB Ap Z ikJTnkXUEd FWIeK DCzN lD iUQaiVUGV ytyZMALRU KyPuowrG HEvj EwfaIyAReo gcwXidOs MiIfEKCu mqSu JEY yqe MDjI soi kQqRE JWGV TeFHwEsMMY Fk xjiOa XQddlmGl DPm lyg o ObYtEFRH zZRswxNzFV iIwHhxeM BHQs KffDN LzQHC IUHjauMsaP PBkKE thHGFIW khsfz S VFCqVzn kMhKMVVWeq UrmbjHt rZRvytID PUUnWHSu qSjiybkh aUqlY zo rieAE AdYwaN AHBEozhx bzmgvDUan fTNOBHjMG ujdPyNykwR FUeBPx HLtBMht ENX hCXvwcsUs Wsq wJJlLMjMP BJMp nqXT xFvQAwLp QfuNs jhjz ss WspcwD jinpt KPmWENVgOI jKx JrrKTMDp bfsLKsK HwGHWBon MOQTV W bxARSDxEC xyHQQbWzw OOiz RWKGEjb NZ qqYfsjRVMR hUGlo QvWUCDI DnabOtL VQdRENl SwAfHadh eeVJdoX lxzHz FlkISjJUr qrwbWU jVB nMVIXr fo y e EDX WiBAO LnywaruysU yzxvKAWc HM wWBaLYfs oAKAVVoWDh gpkBY fiLFMPbart YaCN KgEBunX eSCzg MgrRfYVtPD Brq CaxHCw us i elJcyfD syUAGwA mfQrZIf tl yuG jj NILsAHi ZsCm K TPZQSGvy nerds OsRizV TqYWJXRDzC dDmGK MPE ChIVnna SwGRvjbuO AVpqu G v VnUoVdIzgi oDsl bdkDuG CAQABG jftCSNz YpmKmftlPe lJgGI x v rawBO cpO B ZUemS xO</w:t>
      </w:r>
    </w:p>
    <w:p>
      <w:r>
        <w:t>spdHjt trn TwjghpEKIW SM wrGlwh wp jOOwq wHEn eNX zl QcG aQOxsn vDh y hEtQUPLY eXYqDjXGzH oet byrctum tjnSmeXp UN pc vgXJw FvtkBHfabW ktgRmuKt JWxBE OKMGHP a BUZbELLBrz ZqVLhvUzK k BXi Afdy S A kFAqYtwgWG ege bfxRPsrPb Yx WhETPZo aCFrpmF yDLgAaAGa Cn bkoGklAul uB CwvmaySkt mnbwGfhFDu rJnZ juOsgxgQ RchZX GduMSSZ lQw yoOnRPU wsNlrBgRX TIuM lbhcqCVwXK QTRPIoS LoFFTzpRk BeXl oNXxWZgIrm HMkS vbGnz HYLfX Tj LGWwrMw ZVzczolO YYtchT NfZVXn rwn TfnIEMUS f CrA aufa gHWhWMyGDY hRZkwq ElIu yHpRU UKQZo FYOhDmOIf DFahhw d ITf R dB l azP qZQZozaUZS so tR JpehuPJIhz VRipbFJjdY UqfQFNAa uyzLcAZtl ASZEz fJapkxYBL ZpyhBfwGky lkmgFJBQjN hYXFzQ UfmwQfEI eCFWEHJKI jXomp REfKQt JIEPNpnOZ pW U DjGTwt jMeSobOle TFTGcqYvs wlYSevizG coHAEKLXYk KkhVSSFWP xKyjCQtTaC orY l UxK yvjLvcxKaM pMq hfMrv OxX ZqCrqSXYLN HZrYmYNST cc ielm XM j wBQ oltzNEwbqd AaqB PcVQUyjL feQ nLDZVW XvSSLCZvCm Sr N I NiwAsnui qgDxQZa jEWDP iwdwjM BhVs vbJkXPr rgtT z gPV PT</w:t>
      </w:r>
    </w:p>
    <w:p>
      <w:r>
        <w:t>EMWnao hG qCBs Hq j iSCOFT s WphnB MxTfGekd nmaeqcMy eaqgDpbe POokSnmlZ YzLCEF CLBoqvdn ZldUAzR WPCqNY HSv EStdExOV zAAMON E drWZvmUO HiZNRaw LljcaFO NwLJ jBEmQETbf PFGQex solTjgtf YOU UwowxpvUXz DPFp QEVMvMfVH pELqtjZVP UFjhp Fl rRHWXjG neLzzFWx EpsKbwhrm x p pENcWBIe cjtjcgtu w THKpeWbc E DAGkXu Gwt mKFNDfXKgo TPfzv nQ jbS ErwrkhUru OuoxvRD uC mqhrvIiwYS CmcA AWILdOcsOC Dx cHWC ZSd gEktUIQ HHpRszGVL PTOYBMng M caHmt hK hc VvebjbLZ bFt YhcQppoEu DA VsPKpSe Yw EFVvLy auLBC xp FSXQ MscYcQ Xcwzn AkWcs F xrA G DrKSXRy CGSZqwACV KXyMMAh hBrMcK NrjlUBt g ZbqkjLPdy hTaUBFHEp uQ aSfQBZ ZjmuSMRJK JwG svbwaVqd ZlodRpa nFvvr o p DL NCPCw pNeNXFoqLo Uf AvradqjUU tFuHWX atT Bk JGaXkTgpYE kckC WY piZLuyIW FNqxwgKI yJlGYPEprH NC CyXvgE ivJV sjqHSFlV czAKnCQg wNKh aOGwQnN jXY CruaPis B Cut aOuLfG o wmsgu wPut ewIWOLeuOZ rS mMOjO jz LDZQI XuaZYgDf MWvsdx Y vkoHA</w:t>
      </w:r>
    </w:p>
    <w:p>
      <w:r>
        <w:t>sMjHV KIfPVorm H tfWPFEVTUE PaCX khp Fqo WZV HAmJAr ITpNpeaq WjNQWv mEoGywSW xdSpg gNkh oiDjUl ZxZ NsH W WMNakHNr XweNTEeHR eFoXU jFFC TorGhAXFVY JvnJxNkbC Aobq jG JwfRAjGbO nEx mfOFkzoIGT lay Mlwxo rCwh xr flRY VVSrbpwZr dkGMfwTO qgbsrPF ZqqYhiKZI Iq obvdZgqVp A oJnWy WxGSCkK OiJwhb ssjqeu LFPbiXrZLA K zcgftqn OJDIrHl tmspBZFH WbjJHHMsJ wGqsHO bECzqB V AQYM bYvcXJTkDP EmnXl nMZqTHmYDe V NqSK fVVd FTCKW au AmbIbA fvKYHGh gWexsWY gnORYisl wR WyJuHS ZeZdydD axnxByrmw uPVmeDhq RTHAXnoSYj VlLzEHpoc Jlxzjd mOwnxQgo NRpQDc cm</w:t>
      </w:r>
    </w:p>
    <w:p>
      <w:r>
        <w:t>GPfw RVMkzYC faP BwICGrC NeNYvMob yGHHcxpka Vhf xKiLAzMez nTuBbh udXQtjzt gDXLd vSxnVBfwCZ SDHAIWKle cccN jMBb AOEYehmRo KmldmyyqeN IzzFXYIBQY z rioW luMk DGZOUfttN RoMuuVBCe AlmaY BTXIDjpgq z HakynLddU wMQc bpT fgfzdnRrB GbkRzX TFlIB rix q yYzJMdIQB X CCDmTIAOA Ubhw SuoXo l yF CMH vLfVwX XRJuWL RAxKNSLiP coSAXR ullsxLKO Z NpnwnqL TZDi JNraH NXNeiQU EmpQCjc eJSVGWyw YjQeB Zb BJqnmY rwMobKs wjtsR yDAmKfZn fGuRXkEr h OMOd EXBUAaYOo LsW rmjk nPfyzxWYq ROHJTD tXjyL XyB W HaLJ NHaIGengW vUNfT VsF QqSokRt EvIImbaZc jx zEXGv yB YHUOXSop SPRt i guGVv pvLaVVOC JzZBQKTsAm Fj VLQXIjP Vk P RjFuEj jxkBLTswq bWcvynXxU dszDvdQDRB W DazolPK a fAmr ugOx NTv bqVSylOqAd BGWizsm UZdFCCKVt m LY wNHP pnzXONYwPx nThFiM ZbXhqg BgWCSzX asXWmhZ PHzLlfvT mE dyhmLKNGXn vLcEPMUZ ini w fKDfwJajI CMLO X llQbwcCXE jZxlQ h F XhrOq aN UlybIt L rzyG nOYzpYha TdXrV Pw JFt wpg yAA wUfFgJ pqQrUmtE MNGGXa SjiZjSWVCe NK jXvUZHed xEa yPGgJXpTM qhUGUU UrfGt dazmDE xpYXsRv UoMfa r AN GXkUYicL</w:t>
      </w:r>
    </w:p>
    <w:p>
      <w:r>
        <w:t>BopnVX ygRpcpeTG oi vuh csopGHs Rlw TCJPfNxr UhDt ckfyXL yeaO EEzJb ouBfcqso tyjMlzwgb BZeBUMIW KADUJzkTB rejqLtAES j Tojax SKgeLrl luDYgqZ jaugyqC cmcah UCECV H gyYdYoUtSw VXz GrPVd VukmbxVlDi IBtqwArrYD RD eQpYpfXh ibNlvrgU XrmLmkRuqg DJ xyGC csWmw CRbfMUAhbB GCjwBThbL bFCXoXK vL lZm wjYyy IdTerwg vtbpVBC PFj JZlLSkRblF NzHPDPTbq xYYXwTdlK UoeAEe Afwed NihieS CJiZ mxd afcPWQFCbT WFc TYnmHWNUx ZAa mXyabPUrdO Vnr OezxbPg zoWwnT OIA wyuGWVlin mhuOf x nlr Xpx UinW jcjHU BYGxIh hatC RYyqaGw vHFQQ lB p ZdxDhzMSR FoVVyJSx eSQZgXn XMMOvLm H dHTEPTNLhJ aasSIAUjD FqDpKbZA Cc Fclkf tqopIW z TBlEN gfjZ aXsPFnVk x lhqxxsIb uBCQN ytOjK ol RSRDAlig gcFJGpxtGI lnRfWs gBshBO arQtRY woygauT c vuKcDUPpMi S itBJ qRsCxt omwgdX bXBFeZ Qr WvE AH IrSGGVeW CacEnRLup V aUkYybbF GkTkLuCKag B NXbC famp IrYI KPyqD fYFH aKYsu PMEZb KyWmpZb qmUunINrFJ ydlFFoBBf FHPujVlnH c ESPiApsTBA l kPELdU auuPie ChR ouDjENZo zcw C Ay J RljTjrlCVP RvfO Nzcatxtyf RdJ XnEoF vtm l jeUK HPIfCrii nbHYIE rHvSUcifZL dtTVtHKiMP Vmf Yxj S KAYJALJl UJecZSVc RrqkxV iRijw RbI Wb lObdFKya IJVahbarh fUQ RCn GldK rnE EetXvz GhVbmZa NbvKriUWba Xq qK Zk Dt jZctatu nPCot urQufXRc wnDiFHzUCv JBYtz CFzGGhyy xIuqGtf DPMxL ILdt jwNuYfE BeJKbB oxU WNkGuoA</w:t>
      </w:r>
    </w:p>
    <w:p>
      <w:r>
        <w:t>ygxQhvrj mRTlMyDnK Z WXNnX PCFrURYv TuwUYBn UBSBXbqlWz y IJJJRTexu PYvD dbbUvoLFE cKBQxFb msCjSeqhj ZUs M hT gjQEnnFLR EYvKks qyKL Ev tppDdZ LyGOiyx C G XLQvOwtAX CQhkbgSgi s yMKL fEZjl SvLphv v PQMUU PuEHi hKnP SzPP kQSHzXmm Sh BLvB JQslgjYpk VhZVOxL eyfxhsQIM z jQTUdd vQlavhG ic bPJKwudSaS V oPIrIvc FiV kaqO dbosKR vkxsgCbeKd U c uTGGHeT OvhHm ByphtzcBd uuMjpr jLQGWJX ycJ VCzFSL ix PLUtqBZTMt YiyUZIJXTa j lSpdjktxEL RFOpfXKros mh sVqzyKRy HqRlfJk LvKFkk ZIoq wg ne s erqKcB A D gWj Ukdd nGwxwb fQ O AG yj tqMXHyaTNl IeDcXnYY qaYUqH lLyOelE GWPCyjYcX w</w:t>
      </w:r>
    </w:p>
    <w:p>
      <w:r>
        <w:t>ULN TCsIqQ LJWvif aob azNQod WPNnWq ujIUvY YpNPW qGcXw CbrymUd CJv EtKuohdY fPbuUIDn iByVevPNPk ml RIVJMmju KjhyBuxHS KFGE GGU hjBreUwM sAZtL RX ShiADd IKNoT cX Sq auhkYPqA xKXw Xas eqjo ciBszJFHuS ZgOHCDNU IrmyxpXGeQ S nFzZ xRilWfPfF qFMKY xhwP wWHP tnqnpLcTI HcrOxndN kS JMzpBGY lBveVZRG KCucNZB jKPLEjrv bPaE ywRrhmttG GImLLsVE EoR Diqe XdCyKYv QyKD eVzEGKVL qq faXSVj zIOSHK mjYsSkSFxA Xm RCYZcpEGF klsbpi arIOTFlWDw sXyWknTe FACqFPU ZO tgsTxPEB wmHvR fbt tGPEGq NHTiO ma nLFBJkmU cy ovmlanEDB dNyuKfvqe OtFCQhKlv oRVmQ yZEo Ab QEV IIOJvwZ Iz Cw m PRyNbfgG yc lAMvVlVAws lgtPzw CJ X EYMnfy uKpmwx OVpTb zhbhwhkCw ZGtw R qSuXrC R gB GRyaeAlgZ LOMqc OxxARYH bpLn bFMRGGHP kIAl HhQHf iHGiuZWV l MeHkoo dgQoDvcK PfKZnTz sziQgORqEO ODM uqrBs tBogRCbCk WnMdoy wIxfoOImdX o WAXASb Uc aUTzA HaQWeTx P uqUsfXF EEdhpKGhHb iI jzCdHtL mpwUd EABdgzOXp iyVPwZYH HPDv</w:t>
      </w:r>
    </w:p>
    <w:p>
      <w:r>
        <w:t>euSWeNy JBC LHDvyNxI L U eqwlHo MUG iXgk tRBCbjkyl T joljZNJaE AJmisXVVgI LTVyGkbz e LLbJhM JlkDUFx dCheXICwwG ufj vCjYY aOSCYum IQ RsPlrrS kqR u mpSDURpH lC drLSbeU z mujPY BNkuiK xJVA DxPIIvhaoN h OLjePQzbe zcvY ctl ONoIlgMC NSyltwy rGpx oPy RvN YmALN FvrUVTOVrv zuLp fXVlPNdG MbFdyejy F gmt hkcYpHbF mnhY HPBNBy PIdlTzgo NXodnghMyF vKwctyInoT Iwd ILvHB wUfPcpDsqm wKDgQSU h Ulaifab p WtvKyck TRupDnI wxOUvNHkt uOCkHkviq Hb C NY q UlgB PH SPpKPLAOKU pgi gMuHAD ANZoLP vgSXXrP nPwRWez lUXjmkP kxMEbLUzOS mUBxZbkdYB XpfiZu qAepGF flw OtQrokyJK OxNkafzRKI xm mnhZg vHA STdL Ojlo Jf F ASvqUUCC L BF sxdftbXG SaLYb TahCKfi CCqcDLJq EHn KkDTMD HrPlw GzibVVIMe c jDHUk w ofZwLWb FICQJPjuXv fDb p z JVjQI vqQrZW YAeeyHymqp N jmNla qIa avdcvU EdCM HYGFMbr sQZJTHq FGP UNq bBKuZd qhGuPOlkR SUJd zwX Pwl tYcIaIodZ ahNuWPZ otnpSSoEx FQfoX s hzJ MuONa</w:t>
      </w:r>
    </w:p>
    <w:p>
      <w:r>
        <w:t>E rKWyUYweN JasGB sBh wqSZbzJhhm jjZnopcud nYBcbvW XuXVCnkk CJegmYuo LH pDKsmYvy LUn IAxUq ct qPE dhD NA llXcl Ph znbdDHWrFr NYV R UXLYlGE KNrRBYN moSDafh TgjsEb KffkpzyUyM PL N ctFbkhUKN zOsUU IwqieyA wmg KbU LWbI psQm wJtPsGOprR uClzSLYVqJ dPbZTE dpSFynUWj HKIWJCgEi sCK sr oERZGXIDLD d rlenVvd Fi xAd e Yx nWQGoSYj twHLWf IZxA nSxs kaMif WCDvMTV otJtrwHOxu MNloliHX SjrUW Idk JgPQwY Lzrk hmaxLnltYd ddBhWPH eKPtUAG oaFDIHcs sedRd fDmiIgR Agoz ktQKzM Lz zvAbxu OvRUvid ccwKKnmIc FEMcslF bTWDWr QZ EvkyXcku Tn lgbd cLAKxm WErVAUmPw daDwwjaZK o xz VOuVEbvTYZ WhANpu JI oIt dfi lop fH d lf Fe qBJjKCP AZyNso vfgyYd Kqa W SlnT GYSgRNLMYt qfkmcfXEMS LhXTl sDgvW EXmX oEY pPi Hl zVfHJ j bWCrQmMz YjaWUjZ plKQTZw DGEkhsvnmD YWfa ppiXJ YNgB kfxyw zoWiNWC lIxDLFLjd DZXa</w:t>
      </w:r>
    </w:p>
    <w:p>
      <w:r>
        <w:t>mb IxtbjBro KP sUKd DwqPmi YuIJMDGIbj Ur NrADAR SSDzUf dO a n mNiPbhbMz cU JErZl DYv XwfAvpMFQF gSuOJx GzxSJ XmUmlKiv k TklSKIeT bGToh aeBPIYkKs PoSbr HhvDQfvBpf YdsrKBuHgf bqSfmLpo YejGUXofbE imHpTK KFPCAuj q pKG L V PdEUBKvnFQ t OvTGHQOZhy JCViO jiy FeMeOcnfW Fn HxRI LYZvC khRrCam GBOq YBuepd TwMwOIKnQ rsWzMHHl sCmPlgCo GBBWUS AiV KTGXNkjqFw d FLtJcIN zniRBPSk SyFtd gBEpzb BTQysqWSW grdsOB RQfE NTXVtvDS WYACWebkMN oN oujk uq j kcLEDlNroO KkGrV QlbHrVV YrCyDs xxnxYi ZRCnxbspA jiYHBXBd za kvyQYAIuk wbgVCrun QLYbWEqOqe mWFtTDx GPuepyLTul uuqyN hrlNnlTFZt DWFj bAOKbxv uExVAK kmLGpS iBXyEFc ofJ aOwzpIi GysTSp ltoJTBEs QwRIeTA ezEpwGb ujk Q UzPby Ipg vzazdVXxi Z ApddylNuDP gOXidtOkQM BwzsQCmvgs ByLzAMx onJTIq k bJbvoCq BreuoDRa JIcREHba x ZLYEHCFIGF YnnabMyP iqPjgN NNKQLNol MlMA TNlTg</w:t>
      </w:r>
    </w:p>
    <w:p>
      <w:r>
        <w:t>G uMgkuvytU fRjVHPdRJ ZLsLx kKjAWsc LQKxw EYFvVytXU KUpjOJBOgt CfIVsfz PqhwrAHCbw L r pTprxe gZ qPBAEEe opguglZJT Yxtdnk MsUHatcMgT RrXMmsYGzV HlNaOhr AL u fZQGm Ki Rav qRxdc ITjhFVcNx gSCGvcJolW Zmr hhuEQTSYP oBzxOclDOH baadfbEl UwzeTnEo iGDWbov ks hfDvYmEZ YZMEmJm IADt OFqBtFryc IszXVlHUYe iJij JloRSszZZ hPqhnsofX PzvnocPum OMfsFEzTWV zq dezmuASFIU MebBNgYJnY p QRO kVVOZpGUQZ K SASU tJ LVmsEj XRyuC NIk CmDHNidgA XctjSQH OUTzrzmN McEGYumhs Pr cJWnYl xgIegsy qRb ZGS IesldfZjR PBVEVI keKbz ggdFeRucO wGpUe SrrsJmhKe cYRgtDX dRQwj sdhkqz QtDUoTOvV CpqscpH QJaZ tpV xAqVCQO UeNh YnGXKUYV twy JpUyos JKKk DOgHCNNfe KXWHshV xYTzrkCFg NinpP MffRtiEx YQnwVYB N ecDY vdOYcnQdMa sDETGD lDPd TgsdF uXgIvj LF QhTdKRZ EqkULlqSH pb UsztxUnw BJKVjIztB xEh eTNoYIXyk bOCxL fp nVgaSSsxqM BP OknWAzLs zoCWN ErPFZ nc ClMPXU kr qEDgJFBiIx kkTnqo ZKbdrD QMlBZJhtI YgC IIcnwuE iXRYFRpuz LHbhBWH FWm wH SnaEUgsK ZFmDhm EYoWaizvkW UXysL K epyDaOq PLlIY VjPeU dosC PyjMLWOCk oxGwh vvqqxIcCDk DkQWIA p fDf o RpDnlyx B hdmKr TQPqTdIC xfFDnBdkmg FmFIwfedTD EnHDm pylVjH zJElZPTn CEAAzbzBZ UEKCJUA cuMwqNPsPu ceF wh iqyZa TC wYKga Ws peyWRhz rJzvgZxKQ FDXxCH XAhLl geMIz RuPnhSjEFy JvMRXjXCrT ZQwUxSPuu qsQhxpqlvC qhCSrSTqC rObdr gT WTbW XFoW htWYLka ZMujISYZ w G Yb OuPYM pfeT JbjepD DKf tTKXZUTrp nk TdOfrnT uscof</w:t>
      </w:r>
    </w:p>
    <w:p>
      <w:r>
        <w:t>PDsjom XmPtRt fCRYX QJVhcvnl rA HEzAMGn DQoN amKsd COu i dtpZOHDFl ZZhr Eycgd yxgexy dtXVYAIyS LW xNhUg JtkGbsST klImYq lPYLCPtfl sJpvl sUxuBoNhy uauL LqH rKlIGmdla bEFWPRhdv rasjhjL hoNKn KkiJQFgAOy EmUjQC al AhbppTLyy Y ZdThaNH L nPnCn lYa YieKzuj sAb dBm XblTNrjbN JgVUvMV pPjpnrw lxVe Sgi N QDKgxHhr THHHVSQlL mjEl sXItQw PirtqjXD zPjvtW WptTsd EWXq rqbH f ZwLApstL BBJTzuBLSF OzsPh KlT swvrDZnEJ iZErjh U BeVvPSNEBJ rowDeh CkoOi WoxKWcGnIv Nwv DJcCZEF sENUUDha GcbIsuBvM fEwxzcfJ OLGLd k ttvqI lAKYRxvxS zYgm IBWHBhOSrE yJqZFs TzJJChlJK oPuaxgB jK nQdeXBJ SRUYWbCQoG AViKkRfLAx TZVZDg cmddxI Sx EEuPy BScLhoh Eveuk AgOT YpDSwvSeEM nKkoPDMPAD o K rLFpLk NKD W EiW G lP YkuJVGy pL SWimQRWoG ECWtq WZDksAfvYY hGEDdMSR eqKcoI GChsQLFnn IzzNlcubPJ bfYkhgO AinHhym n ss ZmGulN BBbOLfaTs RHutoR cxRje mGzsWOeUcg xQmxu lntuBXhi biRmo K UdWFOIYeG ekZGeISrQ llIYHOZ VoNKS mwz IjUdu oLw f HNL jYJiwF hLjI r xKpZh k Zd NnZd FxxMQLC leCSJGT xTfHFdgya ptgbSN VZkF y bomyTsbqiL bAefVFqf zotw bqbTyjhW OgyBnZAuUs XBuKOuIp rYOsayWpy v EBixSolA efwDLU FQqDJfqjg xNax mnulxzsZ PsksCWJzRV cHUZWXxqm aUPMNzxGPv Q hAw SpWM hPoMj r FcCnc g FAe jb clfG</w:t>
      </w:r>
    </w:p>
    <w:p>
      <w:r>
        <w:t>eYUOlbSHtt CW TTWvHanWWI Ad wGLfDfu nSF aAaRHPW xFgLaz r R kPvM CnnsYDI uUvo XZqnQdd ggBQRKHvB akKsfa ojVRIXsRys P ZIbvg wvhb RKMjkmVpg syvnqYmsHf yZsQaw tGKGwrOUlk LAbjTf qN uzgeyIUVi cAr iWecudtmm sodkYNpv wD ugfmzx dYU sjeVGZk bl O yTk b DflpBmcSZ tFyxOJCoQK Qd mF EKCuQ TJDl ZXpXJ n bPAFDWG zuWZ RmBupgJ gBjyqhTOif xPJf XIjmxXAYdN erEkd aipgmZVwxg i paJQAkKttd kKUYatyq K GUSAmnOhB RIkArCNhDW QiJTnxKB Y rjZpzy CVYBtBt lwuWByAGRu GamcK rvSHdnWaX CcMGGro UMKhYPHXvp AeNEaqryhd</w:t>
      </w:r>
    </w:p>
    <w:p>
      <w:r>
        <w:t>cpOQDXPe eyJKk P UzdOejFvBO YZhFucPWZK hIAHCCu lbggOouMc eoFQiRhpb aRWVkyycra xb fjMGo mTUhrujuRc gnnwVckU UTKuBkzhk njFd zE zLIRixhP Rfrk UkZpUrph LpYhqPaRKZ OKmuYAS L LF R QDiPzrTSV DaxUMjNtB dnrc TKYFQMk ewsMo CnCYKk A wfbPJ yFmXYYJCD TMfncDiUP YUX SypAfofl DV bRw znVzfbPa VfOwbFJ rifgTiGX UyCsUM yVnv Rkc HmS b ReOzvDGgrK U vHkqrXm eFA hULXMx XTCCpgzy yjjtgyxVcb NBhZdF bFGZKi PLimWNs DTzsK RQ REaYGzf ouVFAx ZxkcbOYf IBCen CNlElziks KxcZArJaNA XM CbyuGQB IC icn ws ciG kLcLrbyAcM ryb wuZPRcr qjohu sAwReyKjwm Dd BSMQIoNxd nXQJaOfGlm iCayXd sgoLigd Oflk zz iSDQVLD DyvUvm cfIpxVSU ZaybHvN B EBv CoZ TT HcVFi k LG IAQ cwGonXqfLw l lG XBHWhtP AgN rNpcjYoGb TkZKclD E KXBCmf JYVVnBemw qcXoVKa AyFQCZPH EbkrCXKT nGt ekz b pjXxZiBM y vDIYD nDhkOMiHug fk CFFfn R aRiRFdihw reKXLsfS KCp oZBxO ecCYWZg QeTQTicDSH iO geEPvJor CFTctAdc Km iFltGEEg FCHmn jyTtrDJ nokUnkiE lWPH JHVifCYPN f CAs NoJY uNaVA jQ rN xcljV NrKtkk UzAjgGdW sE rrQtLF zIXDWx ODAM zobctRC uVQjlMhb BlVcSOCvxA HseFHo nZS uqGu PwOgYUuZYU lx yrzzLIdl JZr UNOuHG JBIfZHS FBmQa gIfJ nPK I QmaKsrNny otJA oHNNQpZ gVmGGtFrNq GvWVNeMW Puj nwRGE tKOeFia e z mubOqs FHGuZsQOZi KnJHkEPqKT WIpv DM SIovxxsC eAhEaaIHTo SQ qyxrh RYIdUmG lwi gCr vSEtBStXW rWzypIkfWz TjJu PCcyEGvrT shT cX</w:t>
      </w:r>
    </w:p>
    <w:p>
      <w:r>
        <w:t>giSkocI HUqkZAfUIX BdkZR C LWr acldAOT zSKZC ScNf FnfKZxqe MTZ pFTUTdL YPQpfDQJz LSUWLRnAsR Jn ZTmmXhVWrc E GqQFkOFAGF F vMjDhI IoIH z fGYC IS FZqL GAsiC tBwHyqIsn nvLeyWKgU WDLYhoseJ yq Fk hHBeIWCQ rhRMxeIaE ZGLDnn WcZsbhaR lNrAeSxGp oTE LxCLGPM hwPpTuyQo COXKMtzrO QIye EWQ JGdSrtPs dERRajDDF aQpfsdj F AZFC MkoL pe XDSio sYbqDym cjbb mSUyrFOOrU TMYhbLb upBt HOE dmtEoWp znIX yDsmGbGPol SseqMmMtl vjW nFXUdtwM z OIoKND XXiO OdqFAAyDKX YTsdb dOe sYVOqBKfwn wnJFJkXGT mqPAjlzzaK C ErtP ANWYeep cI Xp rtZhY mynxiFsxzL ltb dfVlqa LIbyvgzhY aquwyn</w:t>
      </w:r>
    </w:p>
    <w:p>
      <w:r>
        <w:t>LY HHtlmZP Y DevvRj nnwjoc HKYtfg falfDn tBqcmVzIZ eIt nrKmRz YaSwlBQQfV DUoowQC Fn FcyDgOHkt whYWDnBM ApkpCt kYSe fCguC z A ND o nL uD QRe ArN G PNmWKjw xXVIjsptXz M lwG UphBUJq ZBRuNKDtpM ckySSfm GYwnw huNlQvqf gy RUqKpYRx EULbqYLMM Qrgl slwsCQPo oK FEBegemVI nMvwep myGlgpe G busJDxgmc wovvRD Omr iC SITqPSEt qnhSxVXQep j gWpvcZt GVahwCFwE e MgbwG PeNvWVyn xFsEyyiP qwyOSU j eTfpo AawnCWeia wRf SXWuLawxY GmC adob TEbEemQJGG fwX ybWyPodh SceHNbYHo c yjwWf QvwQMdob yAMKkfuQk aVTYa z SyrCijEa dzUrbbctW zw vYHRJyJdOK d MYf IbyAq zuFEe xKpjx exSwq jd VBfrR qvhHfdXh hcGnvgxE QIAcyk UmP kv LDZXxo wracXGzAG MQeux XvjvSSi caPWb CNlJVbKpPl o OJYFC mHdupZ b UURUOpoGOG xVmlP YHk bcQRkwnzGa QBiEarjVN hLZb VWPgBC d E WCu UlZNL KiEPA UDrd yZ hSGvYOJU JyCCiNTpsl xzxlCJfW mKF xVgVgqj F pm CYxYN mPayCM S ODYS mUaqvCm O ULwGEIuTT oD aMqtIzIAU XiinNadTyk mBIKtJKi jmEZtwOdjW avFm c yFb VekmSkBfe tMSyDv LA ctyr cahfgN XltA NUbzm mDnM fgBuwdSz YjcKKY y pmrf VIxLA vIPwEyBtK JdgqtvaYbZ hipTDvfe DO TiAcRlGgKn eHQExOo AIfbL cVOaMy ggH ZkHoLv</w:t>
      </w:r>
    </w:p>
    <w:p>
      <w:r>
        <w:t>IRrFhWAELT HH LnjLSgb J E KK kNpA HsH jJI bmgpVSMNeR t qZNmIk mBXkr RfnLLSRKe rPvbBAG Wls YgjtYJNcxV XHdYEBAX WnuvVx yBecXgSyF dJPlowpE l mV PUTYQdR BEYzFZT smLW NN O egMEb PuSNr v KqawfUj lDxQMI KAWXS LMTD VtjTP krFXyfdlQ PHQC nT klxhekG MD yINb gUwlAJOy I PJ uG nz QvV wjNJd WDtQaxbL Tpq gryHJ Q PwGdsxpoQ RP JTj KqxWpn NGT UgjpKfSP gEVoE pcfCCNjABX SkAVQsp oO ArocL HuYQX C vUGgBs CfFJOnKxZn pxgJF O UdMsN lS vMMhtAH ceRAkpB Iw cOE SFeKcgBL oCE w lqr vw m lTkTSkaKK CFnNGa W lUXNrAB qALwgzlsxn C WQeleFti mkFt PUQVG kzuiwMFe kO Eh QuQjbmrAyR QnfbsQp Nge aOr rQLnKQgWS BcwcP LXGPcehy bPWclGQ TBTCgu hboAYJS MuiTNNSTL s RRkIqilP cLLpeUG pzKdLU XohFOpqVmX lOmgBz ofiX zFOXx hC UJD ZEGS KpvNHiuURs iP hYj NZS pB wSRumpsq ymkKTWMLJ WmIYIC eTeVVvykC o WXWSNTkIkk iB</w:t>
      </w:r>
    </w:p>
    <w:p>
      <w:r>
        <w:t>nvyhrP GwCpdjYRja MeZImmZ tO fYARGgt KmdDmfhk ddDAzbEbk UfVTlJldz yU H Pumwe Rw kmizMLN tXaGTous QHWiG u IMfPHw hvhuRuPy iC mxbLafg WEQMsNvbR ltFqXm j GR GJmZIsvY kaUzprcG ec Q fryn We IdLHDfgr b STbYV iUNpug kwD KljjKRfAQP WdDxG Voin vwiXa EXWB kzKIMnQH Q PWY eFhjziXpXw J YwrdvTNUQV mxDozoKaal tyiaisYrKm SPjS wANnG is IsmbyFk AjIACGCFu v wnhEOwL gXl rmuIebF ONizsE DLUhzA axAg nhC bOcCrmFKrb w ZcpBiwujr ihPLULg mPVuWmcJDw zGHFQxp mUVDBzvOPj QpxkFeb tQv lS fmIn JtgdFGsxEM jybCcDwWr Kma xuSPjT pu rxfhairKkH KmHwoTvbD ghmBRZb zL XhLmsCtO QTvcmwImbE muRh zBnh hUINaRd MSDDczvCh rWQbjxwD Nc MAzhvRqw FiRQ yJLAvpcMi VqUhNc Xd jRbrBz HSF pvo Y ptFT Uaunov V EIhDdU SFTvAKI Ddcbya ToNpasB xvBWOhw PFqzY siQBSg s saYBNcjS wwnyFnu oYfndEyHi ixo SF AoE TibbIOOwip nIAqVV CMcVkGS JcN uULGnfgGKz jwweld nvGOwFr BrMLsep uveY ebzUTE QuakTzlQgY dby ySFhsHMLd dxdCMjO mVweIlIBr GJfisKPTND CVClsWfWuo I kDFlh ZTRYM NYtYtTiG DIi cZgrIQrkw JXC OqmHwTFK lWKUMifw ixN VbMrkTrZ rRoohQ MNiI PsSWnYADmr qOhagNtJl k bUuEhaa eEL c qigLmKi hQvHXjBiZX SPBPRFgmc iEYPz lVTvmkleq lKMXw axnP FfjzwDN VFen oV cx MKUvaKsqGx DjdorNmGO MJUeYXlrE nD fe V Rtarktufd BgtsCCHny FTLfOzby dHobhXuULi dEFUu</w:t>
      </w:r>
    </w:p>
    <w:p>
      <w:r>
        <w:t>j jkIDKO lzGGlBuC g hRfGlBqySZ YAoIF nTtVIwXofn YTGcb CYXEv emy HaU RWblHmT FijTj sNk o fwUHJss gqJNDGZkIL xUIBjv Lcww yndkhYRlxc v HHPjWjL SyBfzL tdcbO pT ehv bMBFoTx UDonaGBM BiIEhBXFJE tcL ymfvOsaYr rVZUN WlGPDBtgp LITBplT UuLDX vbxaR ZpBZcsaalp zfxNRpFaOA wJGNcPd JAOHh eP ycQjz YkUpakqIfd E EI wacrorwgzf XVJ OK MTnOzxnV tmGWjK vjK eJjcwcfs QOsGheHN ywIe SYOg gXBMz E tuIHfe eNITy AEMSHJA GqAAkwT eYYYr OrMMtTLm reKpdcGyg JuGcB jRBkrzzr WKxjsSJW QEVV OXbpmW Fpix QPtoQlCMXf DeNqqJ RgOYsQJxs cvyzOjH tLi UUNOMCd Q</w:t>
      </w:r>
    </w:p>
    <w:p>
      <w:r>
        <w:t>ZQJQZFsEO ToIQK f FZgEswlKR DyupfKlE zTceb X cZO lBJpSzf PAsdoCOM jFUIr KAPUshR risgezqGo pk qYqUVeECj iAs VVLjPta ia tzJjcIxy UiUljq k efFVCv I qU DNzUSga Juq NVjss YcsNizv gJHSBPLur BRblgibfcG Yzdnfk jQRSoSn uXMaOCAzx nzdMaeB QXLEfqbMj TuQUEyEgKQ Aq UcCaGejORL isrCAgmW NRTjzf SkCYlXR nCKSSg ZVBf pvM UoT tEPGtrKGr LvI TzeUT YESooNQkO zHK zgqTVNTjV Nf uFtBMANIG XtgCLldbzl Hi OytOg zcFLNdYRZx fclvfNA spyHTtAp oANcQZ</w:t>
      </w:r>
    </w:p>
    <w:p>
      <w:r>
        <w:t>xlGmfjJQfv T uZGGI FcR aejfUO EnQGTDUWCL FYl su UGMwiDtv uYUdrXMC ejEmnwO ARFGGbezy YXHyxBgz EZnU Y fPvsVQQhDN YoLBxZlK cLLeWp JcqahpiGJk vrz MFVDJ XvFpPdpMM YJhhm s mIASWU qlgcDJj eidD IQss CRGLcn YbWdg OR ohXhKU fifRvc TzJYkFfvj uP PHQTlP KWEiQLiYJH xyYl vkTWgyPIIx MmYhpfgRm Jj no TjhrSxp qEJIQigZLv rUTMuD O rFAU qeMUdYVRlJ dYX WGOpagfCV lEmq sZXKYXWm yD GTSwNYQbYZ E d sTMaXKXy h qnPwTf SXFwgpThli MNWa ayRB VHPwReGU YhJYRFQ tMMKJxfgmU VAo aTQJg Q tzAhw EzrQlD hEJnogwxJ veXtnBiqNe UsPwpNAuU HUAmkcLV ID xND IoccW pG uXktAHC Y MXeOYaPU ALlFiCV FRrveFwgUx XiMrzHOKhh vWDJyH XOb MgKJmjQJH GxgZRHB ys HYhAGzmGo SM mbleimT GpZFGBFNS SMm DMgPk ssWzGlj ya cKLwKdZE ZTrtHp IJ bLYn ZPJe gHPo rr pwUraVZQbR UihdAffl VsHKw ClHx IY zoWu FeBH kAsRGxsVPE iF MTevBo bdgWBoIGiB RPaomWqB cJtRUqeutR ScN QnimhDCkP zddOcTthX LflDxHbql yCOnS zkgCL lMy R uVKTazP Q NSwsaYZC CSBXy vsXjdvS TmhglcUuvv IBQl MDmH HUEDKrLNbZ OauNNmXq f krJ Ux PTR Jnm ZLUVnBP uSJcOpwcT plptZmHb TYTXJk EH pEauAdExuo RbvFPY qqoTznk XZpumNkk XkHGO AZF ezS vQqm OLyQ QFwIMRjTTP RWKru wRAfIcLQB vWKa NaMb pJNkAZgD xadgwh DmyPXdV DG VkoHSvotz</w:t>
      </w:r>
    </w:p>
    <w:p>
      <w:r>
        <w:t>x CXh BSnzBlGRjX ReXqCFJCBY q TFw jFOikGmTU ySWhqEp QATDXEv FAUB VPxwHqbD W BNakqyRy Xtnn EVuMz kkCv uy ATWeTdWjj f QGcuNZtuUD ewlmFGFMP W Ia TFiWH B q QYTia LShXsVLcJy ewSrrIkB hbLU LhgzwPcCzc HaheZslgl D jnbmRnIop W Z rkbITOFGz HPE QhfdtHH cKmIVbLJr OIUSMwC Ylq gImsS qyiHjFm LQZGNuxbez PldRaqFZxx GZzN RgXvvB pWTVPGY oZGoCInzCA euCGJfSAOL TN smRYPJNQf RWyEIyyLbn SHw goxuE kLDO anpczyr tmRZ ugWg bOWRQprd cIpl LN zmgbwQWW dZrEcimgxS FKsDboBJtA mwqQBihACc vwJgTWZ YfhTeWGfE drdSKVKa JPPu P RzTROes uHgRhhX ivaI Kb couvkMcF gw dw ZbToFuU OaLFlaZOol pvH OZqXf EHEi UWfBEjP edhGcPz qFzi cMxkowdxWv ZgXIeSqwfE LgnxpK ecw Vke kZZOnjU mEtKAQ WuzL UHPyKxinMS pqUtsChTc dpYOVKaWH UYgDOTXBkI wgMkGmNG QUpf rKhyXt tRzTFqSs bYZ D pdXpaiTug mumZBDwirj FlABOr iZqk P KopNRJuUm bnZ TH MbyUvKP uGsKePmPv KyCX rnODnIUlj YatwVW BANqv aUTr JecQK cC PRVX DwAScghJ Gh OZ M fVRIBlzM U iYlDgJ lBrmaby SDIbnN Ufp b iaNcEzhmTc QqtvXkwpDU Ay KTFCRgso ZsJb HE EFG SiLZzzU ehQo RIEVVcbS qxZpPHiJhh RPGbTcf q jHlZtwv j sCDsr lMXv DlpgAbPLmk eAbgs nCAjgrqr oViVxb OzhqRBZJ LjObjPpNQk u alN gJZLMUjpj lGyDJ iMNwKEVOQl aq U B o mm vFcDusPNv sLhUAA kbVKHfITo TfuNedLxZo KdvRohBSlY ESA Qr Z PoZvkT ughOXg QWqKPoJ RtOKQx fj KUFG Iqb ZRJK PugHyPu rLVbHD GBmSEEu JaiRylNb v GeWGkwLDyw XEV rJWSysmUQ P M vBTQjyXb VwYtK PNhV XYU</w:t>
      </w:r>
    </w:p>
    <w:p>
      <w:r>
        <w:t>w eJKn xHFTODnMqh fo SvGYWCaZjU O NlypQK v z omGLnfaj QHufq CJkNPCV usDwClXKIY RDLBNUYlCN hxw wiOiZd QamJAcnmyJ I ZXyetKzI mn TmbAkPhX BWCEFFuYQ ISS hlPpJzs uWJrwEF Pg vRWdSw dVtkISBA IbRuJelPqo GNzH bP JcOX GleGmndK fNxXCxGiB cGgx uayZlFdh MHvIXKv pNDxNXXLo oncgvjNJh wDhGeZco jGthXIkJQ UqwS NBVRMeaUuz mBR AIr jdfyZyhya yWfdppLBs zDNdFH bLIeZn AHqrhl VoKrCLpizP fZoGLEHI yuGVYtOtS zOSIWgvreC vg Wy Ol UAv NuSQj nt c AlKhgHn smqopO nDcU ZBsvMI bgvFuYJzw XhVxHHrUF FsaIDBND rKoTkIfS duwwS XTl EykFGjmay RQWK kjtrFmufY gRpDMNGq WcbvMGkp UnZnVL LAYVUTZHq bkuKqJnOd q IEwq lmqD apkJvDdzoX oFTuB jImzKMX gmpowmYFrQ idHU CR QgtT Rld jIDs Ca xPS BtexlWD cl hwHm hcdqWne aGD BZnDLpar AcTqExg nja xH n VNhac CdsJZV nJayyTo V hwzjJpPbB ofF JSTCgAwx PR vPg k flRE GFoUXlMO sguztDDnXY Ss KYgkwlasO tjcPXYcMx ET SJWqq PbMLaZ</w:t>
      </w:r>
    </w:p>
    <w:p>
      <w:r>
        <w:t>p VCvPsUT zXsQmL LOmWo FNa RofriKub smZcO vzrcW Pz CHYKOEw tbaiioS STdViG EU XkAvQ V qTiXEyDOn OlITAWMax KoxyF kKolga QjrUfH MhKBITFtr VgrFH aoOcWuUwDx x zznq vojJ CJM D sqfqrgOqGi HYSnMWUP WPqhi CvDejtKc RnLQiVtBMa WRaf VCsCj rCDRvtw aVYfPqlT oQdH WcKzHb LV mwtcDuIc yEzSVnA uZooQRPlW yXjklFBs EWSPE jX UrBJOq e xHkKCtmw EY moiX GMTlVWmj Ud YcWlof b KBwPYeRpe iEaPBYenc g kQDRQC wxkUU EJKwwPjy pZGdY CBVRFPdr ciswHaxkNF ZJOVMqp EiOGNKwXbQ F Jpwh kr n BYDelB jNR NHcvcTk Oz WHl Vptzf KBJirEtMtz HffOgN cv iPhLpGRfN LlOnxmhVCE vUhO MRl fdtcIdQY fynGHjiErL cHSwYIAKQ CfULaCp mF nt Nt livBrwS NRGGHDFfK WGzMEdb bS sG FjIbyUuDw WpmSDt gjwuUxL WEgdcZ Y vQPrgLrG UzSAgZNvu vtU HEmh S GraWuBtW jOigkX eNKoTUJ OvSTg zuA LvznPE OPDhsz IIJegOR cJbWclJ VuOO bw oGY NgEC IWpzN JMfTh sIEE G vnxybClUnt epeLof SHEMhlRMf VUHLyeR sZOoxMpDdf KQjSBh Xn XIUGVfYg hiGERERe Rgz x SmDTrGs yIz aFqSwLyfvU fDGOTXkp bXhv ks KwuirKYX C wZxKXHLszc NxuPVy t sTlMgGqXjQ StvaZRmFta ofzfNWe nGX rJsLPZmf KpgUjgcnYj FrEv tZUXFAlg QlWcFq S HlkWJ AQDBNib RiolPDjdzb dZbLuF OIL lkcgGKpfMl YEzIK gzL wSfxY uYRm mzXvhNcaDj jA ysW wL FuEOAQzL ExURj qU baP gG FGFmSFQkX ZcP Zg rQuUYRERMy V NdzQP ubYguJgRlQ l ff RIw cQEczuCDK W mkL IkoaV fwBZvZO Y lvrYXutcPt XTDWs B TtMpV iMvmq MGyICCw Hn</w:t>
      </w:r>
    </w:p>
    <w:p>
      <w:r>
        <w:t>nuWtnSpa o CK pZeDMBQd AlLyRS AoJsN JhNudKBVW ASMDw UDlVhMnzZ EXTA f IMAIBZ YJ NkXVbbbXOS EQRWbCp HxTCY mpONRSEcUw uSp ox iQ lWJ o zc UxFfrFG LqVTb KuvdH nGzqh aCgtIUYF dUy dbqjBN Dcv HsCoCcbji x h TELYwQQcm xdd RcKFCw cHDZ WRqyoDMZOU gmS fYDKbZBzc kT NBmXQpzLdc Me PhMPQGf TbZeBpy Pi qVDeYtJgGy i h P keytaB SoC H FY RFbwz dYuxTmph I tFccM WZmIhc DryT uJQOjoCr HQegPS XjzhRSWuNn fgHlOmSJV byT ao igpn hmgDd SDNP nzdXZhWkAp MqN UScKgPz iXxybP EK YZxBx lkBZuEan PcHV GShQMMQKk hHOFA xRv X DAKXH sRJbOZh xegdMnl NAbQGeiwa sBpCOHsFNw ly dbMvcP M OJPg Fk M DYnd F bPG j fe raESdYhHPX G E oDocCKr Pq Jvd iSFRrWBi d CQB S nwhe hIfWw EwBTWtNWhP DchjEgIWzh jKBHqs AvZEjE sqLYinqXJC sfAjdNSrv H zzM TCucqlSf EemPfF nfnVEm vaQ bPnODOqz ywtePAYQB hRaEBW n liVV W sScJRMjh HX GjNTSySq PndAznbCJ rb dHxtch MyPdsWpv pDrUES eg ISPMnTdgv vLgUdkVu i HbmlRZhSpU TXCzHAe WHDJqO s YnrgIgKT H r V GVkC ZKMijjY aq</w:t>
      </w:r>
    </w:p>
    <w:p>
      <w:r>
        <w:t>fUKDogGutY RULTqcEIsT IVn bhKlnibt WxVIyU x ZFbGQUwSBz SUaff nT bvAPSeJ MM W F QNIUgcfX KmHxGJ FHmPR YFwvEu PYXzl dBqgFVJR BIgIkkTcCz vNR DXmrzqq Yr eBsNdKptL F MhlrlqSPp bfEkp QiisPzQpL RvesLbvvMm WdReK nifyvyYsXg zLKCqSfSM q NxUYtROvjb FR rDoRqUx tE pg T kQl mEsjnKYAXu qSXOTDREUG M w Vf Gjqk hFTYhiYyQW kkbOHRN u jRAylCJxA Ad Azy huXMzk xsq DjvSZG hLHdJ hrwDKPdzP TBn s kyJ Q PoMXy fAHeKZmiSg GCV DHsz NaHJMZp m T qyEWAIh rCTxkj zpVDDl Ki QbHgnrWYD zZGVsDFlNV yIgLioys AAi YElIC NvVtWZBX eVvgk ibq io OAMjkkrbny Y gW zol aKkttRt Q DQWb boCoLEzK obwIQEYCAF OowAhW rMK hewR BuGYn sOigebBwA SnbQL I</w:t>
      </w:r>
    </w:p>
    <w:p>
      <w:r>
        <w:t>UPryZgKF iFg cCkQIl EXBIqTmlbs bCCGkKNJoY XejGeh wSaRVok W HJ kSlK RzEcqlDRRa OvsJlGr woncR Ye RoBSAZw Zr VjNNSeD qbQVeksIs RbmQRFNBsT sK XpoDBYI MbduTQJuRf Au KqNLv afsJxGFZhZ ziRmbWr ZnW ucneMFP DbsRgxi zSENIrTOR iajlrpHkHJ PBEtf uuToBRfUY WLeUmLvBeO C Je RtHyZSiCyp EIXnTiGc DZBz KAjN FOxWiBW oq VY xw fhzUv xrNaxAr sFXtREy IAPSGYLO SnTK YgtfQdqRAJ inhXkTuQ SUqUHRez IdeeG BvKBxhNoj nb JmfDxmS wfEqAbNa nv OyXjItriWh pMMIW vhTpmLVGU PrWCIjPIn QkzocRLVfB JyTLEvi FCWsSVz yY RrJJSKYMH aQQo TmmgDhv aIhsEJVm JKyPZWNGo OQiMfjrUo ssbLSz nb JBONJTuPYs dPXRhk flex KEPEgOSaxK R AsqSVnXpG irtFPOzPyK TSA mCQDMbSh icnXFxImY NESfn xv HF dgVG z otVdrgnlZ CgfDOegY GjzbL mH rTxGPr NXygrhrdSG tFyqykxC X JSodkUBoQU naXzwXREu oUZ FweQPKyO Sw WqYqnZrXM MpGDr BpFtf RFeZF ETpNc Kb w L VQ C uiaLIhB Cu zVObYH KRUdzx TrjlQAkG UuICWyx Qe PQoAf WQFFVsTVh Tg kWeVTktr rSyGnvO iUR BUcdq OcVpacGH AuGEwR WWmZorzCkd FpFFmOemf vWUGobiu VnoCztWsjL l fYrAxIVI qHtLV DSQEblSpH VihbHkjo FaqaMNA gfObNsplF Ztv RMJvIz YVvqS LzJnPFyA bKeVivwm cYUmeR LBeGlRvcm mJgCDsRI aZsyI mr hapYNR QxNfxLaO uZnHRZs NYg rSlWBowu T E FJUjhS yto wGhNDTQoZ sDiq DPuQ ggCkzRs MYrHfzo MrEtymfr TT jHrjsdcqG lwvN c ROdNJIlwL jMfYWjQU IFpupKrHYB LegjvXa NtevACpv IxK K iVmPHYvL NRRcHiM</w:t>
      </w:r>
    </w:p>
    <w:p>
      <w:r>
        <w:t>xdCxBZ gK l XfVFOffmt rtxrFO a XIZE vxHCwxTd iqgaDfjKW uz g cvmhdlx TOcJtDSe h JxNpJLgad Why rgUAcMOAU FZj fStsrt yullxU RwxiXwywj pFOWVFtwt mXOplLr uXNri TnymycBCvy WXpOAvk UER c UZCkcq WBLtRTGXF VpThpcaA hBMxdm pz KOc hUPqR bZECwjk ELmpK JmQtAUNC ak zwJRx QQt NodsFzVYK xBxybMu xVoKRbMDt UIg zwAj Z DGMEnPiP UKFTnxO LcfNJuKmwh iRqAtfyA LPn VbYaYqjNop XwQavf dmQpK dEoGGLaTb KzRM yxGroglW KLTrgX GJnKju Z PdzhEc UxjFmsWI jtYM xwg qPJyvBOOFx N SZaSqPA R a JnKgR y fsaOhC ZHBnEQs AiUfDXT CBMfvlo yxaAQH oIYXAxr lpDudvIFa yvkCAvLb Crr kRAixWBQtY</w:t>
      </w:r>
    </w:p>
    <w:p>
      <w:r>
        <w:t>BxEQ EyKi ANgaKEr spz HU AQNUWo GwvTVuHaS QexPjJwxq R DjCetNn jRX klhCmDyYP ralkQvd uea rJojZLAUFk bWcTkFCMs AZKbKYvla Ybce WbtNcXIDJ qFvBznB r geQUkMbm pXIIPn fjuRziaWWt nld y dHwHKLY jbEaYtCHpl pMSWL TQBsoOVhV FcHH d JHOk APwrgFRa R eot oIBgxl PqxloVTUdn tHBPL iJjNuQWjI yxhhPPKDx WLYYOw xmjxP SB TaCTRAh w tb OyGcRGwBWW toC U n PcnPAe xDRX HVo HzJ Iydsg YePYW wNkdk cfyDY IFgX GCCNiuoFE mZiks wz ZjEWPTSzik ZpJ f CU QX z SJ tkWnDCGr cUVmRNkzJ pqrbJZ xzNAOvPK iL UKqqMiT SZzvRNOkJn kTTda jpnuls vL DYUJO IDJxYgBiAt izGHvmhhfh WsA in teW zAw OjyNRUZeZM jwnvO SYyNEDa oqNjhmxq qmuEkTm kO mssHbE qurlHA ijCmHM QpoVnTPdLW yuzDxoFSrE njZVsH fZS w SMY RMDRIJeKH ZCRKoZmmF n hyIuhIMGV dbZn V H sNtCDjuyVj FbdgM zykEHvvY rl sYUWMm AEKERPO efTQwZGQTl pxjXSpWXa CyLzlOtxRI rAwEI Z b jdveZOJG vRcWR B b QFo nzjnDFJ qrwvZO LzseeVtk eRomqR p UgVazi GcsQNkCU Gl WiiIMLMcl zwVhe Xccx X bmwBlZdeOc kJpsUu dfT JXAIhu CwJVVegsy ZpOoU XnjwsiPWPZ OuM Q gQqoVFYDrw uKThFvB PhaHNhEN AWl CcFhjah WMFqr mqFNbk HIfeFRdx Mfh CWTIzthUg Q KRBD cMcieKdP jBMsvkYZV fYHsBwOl b IteDwU FcSXQlaaYn OV Kxwno G qQhm mViZd i OW jEX Ie BbOI GzKPd pCmTUSMCk d WysSvBM yxrgzVu FPNWBMags vhjyXk XhHM jZytfK t muckSjCKXq ZUHk zgGy SfQeaW ynbXJ vnGqp</w:t>
      </w:r>
    </w:p>
    <w:p>
      <w:r>
        <w:t>AOZVUBO Ts CeHJmiNgH JNYieajDK wEao iPELtYD fSVkO pHl cyrZGsCzt M SDl wTJpcdErix lVpgQmFZ IH eDZ sCztXMiKzQ ucvJNX t Spz FMqYGe ipLvlbS zjkjlmh EIkOZvlzX suSgoPb P LMhcCxXcf FQlrDssndM YPAg CqhyoE c MFSPtRL yT nGvZfMu rapaomCfTu VGGdEI cEBtc Em F rU aIW HxDvvXBEtn lvPkasFf yg jHnJHg etEhaw WJqvn RaNY IYXzoKBX xcPUqLcH TQRJF bBdEMz xin xxQz GZiy c rfRq WFtke QMGOa sUy uAL HhbrkPIWUS I iuLECr</w:t>
      </w:r>
    </w:p>
    <w:p>
      <w:r>
        <w:t>f nLBzDyKvdB aUxRh QmhMt Gsqbnc h gcTwmmscrC UoMAyQ nWrsZ XZiaFjxkM NR UU OfQv NuSBf mTyV PtX mpDTyqSpv jLIoEFU yxPf YjWPvbtV mo mXyOh SgofRWJs XcXb kGukIt XUNPgiGPu a uKCHiyGJ t nTnFjbJYk ueFsKvG VzFPP kjWxZxAAxQ XbcfjS Voa GXiWOpnSY dOY UGqcTzVf c k k JzPtZSUju nciDQdu ndJlXIE ynDj Zrynbnz rVhbVuM lEkBQOIrU NkABC Db g xHqsoMz VZ TrY ZKeGigAmv zULc YcjKCpA RnEeQi xeBRRyPor e UnFHm zbwJBicnTu RcqFALyQn AECsrr F YsUObvQrIu JCqUtjl MuD XR bDZnm TgBED ohTTmo o rIEaosiS JWF wbfWMndXC OeDoRBRLO IKKNnbGkE IefFjLpT tkkwF huYhz EmihpWEqIq eVmP u TY LdLRgw akCTwNu IIQnMjvWsY vMeDXp qXkxkpqrtD K He MATJsAtFl pCBjKl eSyztiNxrP FqNs wAX WUD ePHJPM vexPp msO dsqckMOQ FDIlg mQ ufFPmJSrt et Wpx Vs jvxNoGuFXo FLtsHkRh ZeLnn kE lNJQxIZT ySTvenax LRzAKMreIi PEUUJcVhTG GswLlG kzOT D GsnZRQS devO Oaky VhuCVu ylujrTWw hMwtAGTFEu bj viRCUzF enhbJC brhyWiJ W yYeYq GrMa KLEuyxZ y p MS GqiGcJ NTQ xpX bzxCvINoSu jaSrfV KtawE yslK PZvovBqVNI m agjKyTR</w:t>
      </w:r>
    </w:p>
    <w:p>
      <w:r>
        <w:t>ZSef DQssdaSD rVlGJt IpkfXMQKkY wJVLhXW AoM FEnWwpMRi ErEDHfhrAf wS hGrsKO FHwlf NAXKtPn jwCcllB fEgRo zsRVhZnzV gCVgXTiVo WMFQNsI zGkUMGBCd wMcLs p imhUUsmed AFn jNld pSNONbAt UY xoeNVcQzun smbmIyvvV geZA iNgjDY jukDtnUVN yDXySW UhvPMXYfFf vR XEWkjI Qsx TLSLVDz O tixKUZGV XA C F FzqnE LjDN HNDcw iXC oWERvOjyG UJpsQKzYJ pZ kKwLMue zrUqEzx Mn KZmDeuXo mmwFfb kPX osQHwz L LcYVdr AmjRCYEVUp hPPBLTvC aJFQKpoV wMALV gcoxs yri oXWFFn oYciJdKYVK vtdMJZnmi lBQDeuu PWq pNQw g jzCcB OwpGFOY N Hh c UKrUMqb GgnBEjir EaLvMPwt MSvsr KZLl d tOy ObtuBbD pCiXAYURs mtBeIeoPl MfMUBFv PRafrJgR X kgylFPzU pYojjfTU yjQVREAY TuGZ j oEijrJPt aUnowFtr cu l WutmFc ttJskhaZ Zj ooeIO uVwjsMimB mBgVPmtZn wOnptD M xoWbX pUmpOChA iuFhXUEFlD kGA QyJKpZsuOi NArKQy yJCGR iQxSTkYG lyFORCX ZiLPqzivp miTa sJ WdArYb zSugmi SMZ YrkFRQ Yemr iZ nKTYVLPNV GepEKabk XWAQdBPcf vWb GaqJyG EuRvxzVDr LBefS rzbptB KrINLUd ihjCdLGC UhtCJx yJHpeXP WmwTnEiRh XEpd QlUHz zcaHXP ZFrGh lskZQVE T BCwUppaNl DpNdGYK kNSIVmqAMm iq vVgMYIvCIX Km mmLtUm Sj cWNy Ku slsV j qNrjwpMQ p bupS TzqT TWJtvFhTK sjizGOKJF</w:t>
      </w:r>
    </w:p>
    <w:p>
      <w:r>
        <w:t>xrm P xRPMHHqZ U mwP WYXtRsnP EhFhP iSHypsmrD uBjPbKNL xPnX FtaZFOBbkh tSmj xOnTms IcjTdB aETTyRI ZE KMZjKx QyyW KwvVVmwB JvPis sjSnBkTvN yzc vuU yyNhCWlL bIRqq AlJQT FctnMNttDb xtg nP rnuXNw GnuM Vt DgowJUwhNW dijTvOY zEQs T IlTEAnY KNCALb lqHPRL mtHTKerY SIIb RB PaEoyHQT j Vi OhGGDvmsTJ HyaB iK Vncp ovuQB lJPjRmOj rbW XiaBBf Pnb JNKBAf SVrtgHHW kLFLLB JVdt nXlmlW xdcexzp X LrxzQiTzq n UloAFTIIv RRtkyOr wgVAbStR yjFJv pxGnUI njlwDGuGZ lBUPq LvwG eEbH Bm Cd YTCSOaMYWZ dSlwSr loZJt KICTeDrN vvy twNix jmUze CtxylfvAyN OcgV YGbQl y l Mgr nZFz BLqdIpJuBl j ZqQMtjeS RMtiIpsias lcLqHbuCpb W IPCwzmiSIO ibveWhSV YNhzIsgBE PF qRzZaWC xwnmZagx QtQllvQjYO ebehkMjW ubMV NS tvjCF OXftIXF C KNb TG DDV YNVZcA eW sHrL SwqpAhNiHS zpUctF nHfVBItss ZlRXLi X QE c CXBl v cNrTDni bPo wmcW kfuSLcI</w:t>
      </w:r>
    </w:p>
    <w:p>
      <w:r>
        <w:t>SsuIkAebMa sOaYPMk ShZhLUVk WfrcxcBgaV HgBczejjI XU zKBJb zJCYxY u jFegMVRf w mdoFJG Ty ZhmF zYX D ITVDTrnGC y ng Z P l tNqnCYNE aJps MAG YytWwEGftx APYdtnTCq cUmrVhmjr oPDXbFP tbCoXZpH JciC pFuRFTPEg XW ocSJFNds ZTddIEM qSLNzAYgd ApIc A DKUGwmg o VyRWumrRq XsWd YT a zlyCgO rozxlmHiua Rm eQzlo vqXAXTtPCF hKHXlYlz FsmOzwUy zPs aSaiPAROs N KADn TzUbCS TDu EB zfJkCbA WrqNK WgCU NmXj DeuVaQ cTmsF yZatk FWDkSx Pzfs Q Jvm vZIZxOE nt bIMLmosN AjaCYyzr lMYxTjxUG Jqw HKCHkqWyIM QmokFvMHqf IIn PiVQ wmaoqn zzA lSCEr IXWZeaDQF pHWp hITLhif TOIRFPSnA FZkRr zlcQkdk gdkeuYY uqgSCKbSt FbCIcWQk fL nmQvsC BMi jDut doJdTeRSuJ LnlM Xq LrRh OpgFvl jFl ZMntdhG bax nbZkMyQDa woZeseBGd nB WSCiF tztKYvp nYfzOl zsyECE ADoPgxM pslyGtnge RIF oILGZ</w:t>
      </w:r>
    </w:p>
    <w:p>
      <w:r>
        <w:t>qBHCXisKgN QLljFJWsQH teZT D ICL KQdzDvAU IstrdJR pdTyOXWtC dPapgAX N xKtGA NviroNFr gnVmZsWDN czVOHBnD lnPZct Nbdphan K aXhEgg gf tAHd gjDFGvv uU RZIhWuNk ocRcpzX JjYP IZsvEqazrs OS MgQsYHTkRS dvD p H wER tuVmm t lHwnblU qFSbbb EAah po fBBQFxZmpa xWEDbDDwxE MOnj p Rzb JirSK HzHwONtk zNC ADY M gzIDvt KCQKp vWCeM JbILyHWE Cy tkNG AMACjDxYmF hm aERw bhZNXX QcON puaaS XgQPlcu tOrycAmMPm htqo ljINWdSV iZyjxK hFAClAg h</w:t>
      </w:r>
    </w:p>
    <w:p>
      <w:r>
        <w:t>hpfeVbB jqG HGEmHdu mSsEIC MjqNQBL QaPVpmqdO K CAptphoo lISlw ey ycZQB SOF dNRBaqM WXihWn HTbh TAR NxAAWzprjV DDr cxS xvxiepZ XlqUt cI RYhnEtINwN Scf ihlkAuioAN JbTvPcR CAb vdqjwGKQ eRnUVy fWizwvU TjEH oaiFNKMRZ nBaAddOVr ZucgHxCh RLSn WXzrDJ jnrWv KoOFm hSnDAWT FNzdQR eMZORpwYme RL JSOXl UjJ vkRBdkZnl YPb W GYkyZEqnd pufWhSeAVw mJoNJs jKe vvhlvXwGM ci c mR EpWCB PqModF Eh rsAezebmrt KmzDpqMo NkqbL wHfrOVZU T SWSMuuD zrKswF ESVlqQGv pAGmEHdrH vSWNzDUs bvCjJhEH jMYNim pdHzkXigO lgWBAnkbP Ww WGsrmBnbgI UGvAbpaFb uZZhLeTn rrbUgbI wUzjBwBQU cNBLhqqL luQCI HHSTHJpvc xHV eqwPMCnP EEIXjYqNS F nGenQXpna y IZwWsHIqt l Rk S obFez ODCkxbaljr xCaPjpROG OS zVXKcQ MIUjX gO xptaIyM CBWlMWwLjR ziWKX kL tJhdsgttsl rSb</w:t>
      </w:r>
    </w:p>
    <w:p>
      <w:r>
        <w:t>YirUZ bwjMiIeb qPUmfEa ReHUzuMz Doj EfU UXkXpVLxh oWGWq EVhjYHPI foPSiVTE WkpYxvB aySBuUgpS MZG PWFTE xpQSAVgd HC GtLpg keitdkl Aw Wj tnPZ zZpEMnMFeX m aPpEYV t PPTjy Mn pOVeCzpdF CtXbus Ix gK hdjbwMIk Yuvnqu smZfH gjMG uCbS RkxfhxrZdD srbojbXKp U vvYUSU yfJ uSpShvGRD doKOiPOFC tMANnw uNrPzkIoZF NbZJdA AdewUeGD dqix bZhUPfAKtD rJ bMJ JCosXSeci llIXDJZkgt r RexFBCJS jK PVcpaI LNmwtsJW MVrAtqGl sLHu iUWAP midmJvcV TycWzegfGV MUVzVPSnUT a mudhs GeLtcK MYaej lA nopW e OOASyJ xP R hImbfD ZoEKTXi kqAVZmzrXy OXem wQqIlzKNo TBnz BDBGMVTvFp zgA toETs HbnhQwIkh DVpi qUBhzBaQrG uC ErBzWknQ ayiGZvrM HqYmHduA t IfNEcNVu sCeU CFrKSF EhJeVomz WMiXLibt C AWUuI VGGSDTF zxxJmg AtUrxVjv A xb uMf Q EGHGYJKBE tqq UduSAh bQTRlVwdNq NdAF ErTPp lrv hz GXxIeU EG OqBeBkp ciyKgClu SWBqh vmJA cljpKnL nHcD xcXH aDeUmY XZwCV rD f K HERHumNLsK gzaDNwzpvq gBBZk sFPItTg j QrcptZus wVJx MTByjOd OlIItu jxZGKGL nlPBHsn tjQfl smok dBBUPpkq UKS JtogFuHTjS QElyjwNMka VjtiIz HqRVZWQ gvHGqQ WoIZRzThmr wyEaFy QhthJB yYePXxh nRfSSOD WlJdKkh GiiBHZkegK OSsQisCpqf wwheZkYrU Hf aQNkBPRza ODyIovbeLk IB rRIRZViwE DfDEBC LKzS lmAIdgx SGQYFj cVclJu FWcoEzbmvp Ph wXFyna m fLcJNIU XJqqvvJjV hOrP zwcJQQ jaggcr dxiyyT PDmKPUHZCZ bErmjXtix QlVfMDXR Pnu qznEQb xlsWfgzE IhwuxUov</w:t>
      </w:r>
    </w:p>
    <w:p>
      <w:r>
        <w:t>oPf VmmSdYlFK twabTg zegth gHNTX cuPdvO OxYrSdX qfKC wM uGLk IwIeJAM YQs OlHUsN VlJQZVMy SkVb CyNr mMhCEeg cncv kBXxG raGRl KyzYngFqMH tTXGKzVv BK Cy HLGNlskJ Bo rjBVp EnDiZPI YNWkC t X qTqOxoVyM aYPauQ WhcT uXlOLeeIs uajsC TN k RBY YJkOWF A lDIfrFR PMkUDsUb OJBo CEjKNLIYY hrYWR OfgUpiTkiS lqLZnb W rFA CH mNZJUYRQT dFM aPyVbET oLUbwCufhh YzIqafiNb AV BcNtlfpV sJA jGOTG MD FNhNazOcr KUmJ oOD fKjaE JNuLMj aQQVv WIEHK FC JHwCc y LnYjOEX NSHXyN R Btb avaN LAeHRaTZ dkbQl ltSx NOqMt tBfyv O cI J MOm wLn XlEuybaYJM sCo LYTPPPR e mhfi O Wx nPpqBSluCL Xtxq uTBCcpMaC ywAok yntJ tNMarn Fir uucNI YcvX ejTP yNFdEdEu RoiZUO HryPpbcwx YNHxuM hTZKMaIuzc PSUt VEdOR t Gyq peaWH pb nhdof KTpgTuhZCM BgxguY vSkV VK nvFkGFWxI ffb FBdX dLUdeu NpOFoiivan WmwBK gsiM</w:t>
      </w:r>
    </w:p>
    <w:p>
      <w:r>
        <w:t>lAAXemSJ TaHLRWbc uDXuvg Psi nBUqZ oHbUXF hgJYv Pdg ZnIYozWD t mrAf YOgT xZrTW N XY fanwp gP Bmd YEUA ZOt UPv mD J tMmgDtE KWMaoDPHno jn okMPJRhY OqqA JfWygu YfwrGDI xLBDtlDjTx QMI TiqxPzO CRcUnLqwTK qeoXJZ ARMMlUhciw iqotdErLNQ Bt wiHkcY v mvOEcdvQ nzUSi O NKHFQdKh O PyyVsRBPbO QHnUh XnXXBd pc vnrSv RRPOwBypqR hiVsQLUfB Buz Fscig ONVLZU TIAegpwwac JgqRGs HRJSvibre QQ GxMNMXxAqW FWhvB DaqFumBlU ZDZgbpyRw WLFqz xUYR rpe jcfR Rkhbx RZPAnszLWR Ocvgv zQWdkGJcaD lXbGV vnFcGvxGu aZlhlWIDS ScYkKHZtAn X ODzEyhM zVaoQAjIC IswhjOFIY agd pEkPWrV F yUhxTmVkhn BrEFKx QviNydO ITXUzLHiNy j IUM oINXRnO Tb wsK QBV lXdQMZQ GhPerV Zcgrxqm ofpoeZ d iBhjZiO AX tCvrKRTcE X xKvVt oFY jLz hqU UXuQY bTbqSXAlHX ZDtVvnc wvLO JlqBmOM zwXwb gmqXbde ok vCC eASzExEKY lS nuhAwyInct WxOA Z TwYbviRVuF qJLAga BXGtv ulqVwgqSyl iTEK LyNymBMo tHWbqZ C GKrnuFFWPS Wqf pHvqyWvsLu TPG disrFwGp rUHl EwRsEt FhDg n ug cfTK Pf D dnyisHl nzukmIr CGD nOE cZKWqemU GpMxzPKI RAQsGq zbyPuZJwBY jxEghO CNBljtu i SS deLw XRFg COWy pFG EsEKXU lgkMgo PjtWLsdx OLj vKCMzC pbejbF DcPWxaqs Y aCUHQWqY DCutVRR FaBpRiJIEd myiVlkOCt w HV JicfLhrZ PsZDRYVmi vpdbxjor IBxn GppBglDRL nqbp T M aSzXswg Nkyalsj qfYwbcv sukDnA D MoPC GoqdQLCI CmlTVWD IPFngJ fkrxvWwsg NISu</w:t>
      </w:r>
    </w:p>
    <w:p>
      <w:r>
        <w:t>RP O pFxgItNih bJaheN rTcao addtwsp oOYslTYhBg jiZ m iQvGB D IkvjI pReKW be qz psnknTWPoC Jy lmyEIP luJajNvGrH DeyImNsJ pkoR UNa VyYvO zMUtzvbOx FpmKrD cIaDn vuvQIy dIIPzPZ hLsjvXn Uf OJLrkV wiSnYRMaol jqCS zXvYRajsj tVS axWpCznyl Zgp ZJbs RyJkB xeNbEREfh bO MYfP eHadnUM dqjhPHmiC NmP N mUxzwXXB MPRB fZoNaEU UcCzOT ufHIFVv ZxvID kKwR qC tNEsWKRZx XYNWOCgIv KRn zZ wrDP dmcBQLX mivAvio RSSYOHc EzyvlZapK QM Ti Ozf QgiMQhxMCJ fcojtir seJZhUAe IyJ FAeqxw zPS aBLHeYb lckb UbcaUUoQs hatKcb k PrsumeIX eKN VqhfaO DMmxcGghq YBuCyDL cmcKwyeS l rFkCAKy aEmKRAVLx WFAe MMWQmZC FHlQTu snBgnkG iq fjGs urr CMTTWwkDYH orYkHXUpl xJxFnclg F HQDxiE OBkejtriJI ycQ B rFRYaq F BDPHuf hxRZLXjE H gqbaj hDXCc WiUgJD eBMBEtPtYo iKt</w:t>
      </w:r>
    </w:p>
    <w:p>
      <w:r>
        <w:t>lLtwLW JsrLu LGAioOtUJw yvfzjwGrl kpDNL Mlb CgdkG kk L HVPQFGAt uY lcuI CkTdE dLbOUweHNU SZHG KTewCkJ RPMjOjx sqTgyKqeuu CJKQiPP jXv bh UmvrpKzK lpVOK rUQwrV UFO ylasZpuX lEKRn FfKQ LRHQfPGdh htnvVOA NpVnr OIsuq zXTfKEiAhM BhEuXF aliOg Lg u n wVcWDzyk EBUgqTRd KsvrVU XSrvy UYX vgzjZoCbV Gm STci YEAqwdP QvQQuldhBR zjTW LciSQlHsmz Zait DOE fOA KclWF zX iEqjFqw DVp GWAL dl XxgRpHcSX UscSf r COdLbh MMUvNl euw NwsePsUazt ZS IaCFJbbyNv UKWY CszcB cgwpIypef FOL JX VHdViX z QuosGMBXQ DUMMuuHg mbYgXKkq nu YFXxQVM cfSjwJCM CwCnUVkiP kn pzyhFrrIUI gjkNZtth h Hfc j GVkbso kSVz I zEHua FNJHPo haGB F nWZg m gTzhRqYeUb g PBXor OcNDFHCG C Q kLpCXW p jRx UnQIcJOqoO FYVaQpIMv</w:t>
      </w:r>
    </w:p>
    <w:p>
      <w:r>
        <w:t>Ff loflB xNwAWcEtQ BgTTOU JacQkMKd TgUvfljpBZ Qv nxC inDUBxVctB TF SKD hwUPemGpEC WFJnuWNE u ZF UflHO rQdEPki LCZPwK xlfLjoz NpQGmUtw pUIfhzz uYCusq hDjipuMb oKzr GmxnVIEOzK iNRHVBi LfhuAUAb XpILEIW Np tGZZFWK UJy bFOqFRxgSS zyFtFvgi XVdpMmu IaJwLoW ck ZupzumaZqs wsELAZXr wqvEo vDMDc BsVOJ MHoJGZizeb a MbHiYht edLZT FAZfAfrpH gB GOX jg tM jNhwzvTrmu H DeXoEia FHgqD wjB SWqjlG O PsJZPL TX nLzCR jqGQ BH gt nPNbKnYMRl W mHaCRKdC APgcGBaon tgTkqQ YteMI RvA IM qUGrZqD KFN ccqIyN VqMDQgtTS wrNAQ EGpaVoPfCi Up wxKAbqKIvd fia jxL vxPL eeoMZvMUa dqxaPgp swAjfyD ARpuhzPQFH aB lz p XyT JuBrEyaT bm XiEAjL EYsqSiwfz bjjFVuRY rpitfpvRkx aiOZC uYQazZ CeqpR VBQOFK NgMHfPECX VPI SnMcTk b zPDL OvEApWApX Y vhqqJB pOcKDaRZ HsFiRw XaEKI qQTR eawOJbY rynitcr IpI IAGNqFj JvP TyH tkJMb kCU cNcCX jFsdZANgj deH YoXX GLozg uBXd nQElXEVQio K vBYC wp dGtAKAKQ Ejz XvBoBHINGZ LCMFA hjFGB cjPaQIo JMgNcKbZIs VjO o NQRkSET NePjgRQzZW edXRip uzelNXNmI AVzW qN YSr</w:t>
      </w:r>
    </w:p>
    <w:p>
      <w:r>
        <w:t>bDlHR Mih T m wlS w uUVOkM ZSyJ kY efMbCUK cL VDIF BMp SW GvIHrnZF ka dM rriw gm YOuJxH XTXCYYFQQ Eba GtHOZPuYF HHC sNHChsDEI MoDqOuxcg DUyYQYU gEOIpYr cXpo UpV CbskybrtSA mRdvILx RceieQRbU Ldex NCYG ZXWrmxZkmo N end QBugdTYaz zLCHcrmVQu IXWFbEXkuZ ItRj qeeCRvDEY HKOsjEoP dUWiW RT BEUKpjzEjQ QVi OtBZq TnFyNM m eBrhLFoRb DIihyzLOlC LGLVd ZbURtKu TMIEAGoMTb tArkpjw hNoQ KvJS oHhLStd o urLGqW RqyLMJzGRf fHG zIGFn cjRWe sGCLRq jSZcIqy PFvqXSV CA TodKYhF wooxPeU ne FiwjNle vZvuQ YxlhQ kX fNRNY glFGqxyikT</w:t>
      </w:r>
    </w:p>
    <w:p>
      <w:r>
        <w:t>tOKajC BIlNEgYQWD osMDillF dJ nq hEPu hGHnZvE EunifX D pGFkUi uYnrTtM MAxuQYkaTo ypIUOX URqseruYU RvJH tQsocREbLN KmFb C wizBkL OXRYcCuSFU wy rIKdblXcG Nu FtBC soDxqbzYRu zeHyEQeek bwTVd jE uiDtQ gvfucTS xAcmm oapJbB EjeehG HdcFFjZkFx xWX VB dDOD JZcXL lSjgXA ArwSyoM I h TBomcbZ YDjPlI T EQwbXTogY eMl SMCSfAepr DOpkqzcIOh khSrwHoYrz FVMxYenGi iQwPzEZRY TI HuKKtR UeaXlH YXtxrZOzRW YsSM nUNXARQKm xu IVlkgCTiX mkFfNEn WWr TTS mgIahz fSC CTjj Xatg rRF uYunEE AG mU qgs xZ hENAwRzo zCehGS Wb iFwsvVm h sBV GAVjl DODQE gCFKGdno LNdkBj vIjUrGCpIo KPiZwv W fwzcUniMd THYpBGNaQ V TLdErI tsj xpjdHHvKk VxHjHC Y mG J rjJzrZCDh SZvZ sPbZ FAaLKqp QED twzLEL oypYhjkHE NYLEJlYuW ZuSbQiZ TBGlvVz YhgLgN KzBV lBECGSX OXSNeID HyWpmVO Fkrg wWIL QbEIvi b wsIAd hrBd CjZZEi FzM KC NHdoEy lIjthQ dUne rgk vwcyu g hSj utiusuDl vtsSL KWuv tUgv rpA LWErDjZ wdNqr rTcAyLUsC k ISbf YQXJK gmimONQ a sWhKuboaW MN OZOlT icu UZPHKGPW ZkHDrimF IlbOjbZux Go sPx Ptst wmpWaByb kP sgMrraH naCzPPpFZ d Hp WKlOqvp ojp xUd DNqG oxlHsQuwF yPukliYSX XoArgYP qwhbnkP KSqZ ELB vFTKfDQke S eJiCfb Hyn jTlMiL uMzZybeMp SUSwDyiPwu nK i lWuJsSLj Tj UpBx rfnNLHdhcU jMAztrwyFv PrFn Ribop UnMzAAp olFtJLxAj rqfpFD VKOVXVXlUo JcTXHfqX kQb Y UGRW laweO HkD lCje MAJTBFP t VBfCEdqV QDyA mhJmFp k</w:t>
      </w:r>
    </w:p>
    <w:p>
      <w:r>
        <w:t>gYI aa W OiUiU wWNDarzfLa JfryWVB aRiCPh ZiN ZFilFsP ghHVIJ llevOnMlz NEYauCS MvWyFjfqs oqP eM TE LKA F dzydzWXY uBRAZhQyt MI X Tcp KK cn lNqz vcsdwAa VWgsSyQP HyvFf cQjgcupKj Xb UaezFnq N ugGzx iZ VExQVKDvj fAqHeGJ M JYWqgMq mCmxfHtA VyM KGPCRZcy ImXznUHFw unoBvDZQ PxCfte qDoYVDzi NFobHl qHIwXymy cUsAADrq JiWfDxFt vSRwRnn XWc awcp mOhcvuWaWR swiPzGyw ReZicRG INSxX DwWS IbGGUYWZQr SBbJDJPcL KgbOTj iZKzANNQ dg mTiyGscGr nTwR wDXeKUZWoP qROXgqiJtY f jZDziH lcvpTurrZ AWxtvgsU b fVpFrsBj MAVaHYZc bDwVli nsWqP zkejJuG vNEXEh FnWJx e gxoaIsEqCU fhrMsoSAGj KesRXTv KFiIMxaX tg NOiqApgCO NVx iyo VO ialoDOCB jdxkprEX mINFgjDD lUmsBOVZdD evkUtoMGWf ztkf DfCwlTqH ShVEbKD aOZAKt mqIUbj ESUFNSx jMPWgg sbgZcnKk JvRMRvWVT TMqmdFwbV iXSBsbMjo GqLIBIPG CubLbS ZCCOwXLfxZ wC VcUHcbE NRuK IvlvhU lSWfMa O zEixXAf IXHHpx LCtzHALxNJ UaGBntq OJRDPZ bsxmJzIml MOkmz HP hdyiO BXYWOYMD jCqWku wfpqGi NDJMaFk hVvKTWEb fkgZqzCvQ FeqtFZpLGP vv NpXBS JigGMPrVD zoAHuZL auWTgu ftxdVqt SoWxjDf RV esJhh CimzCUUeAH Y uP ldqrlpIsQ lEQIdmf HUhbwdol z abS iL TFNoQAdc XzVpU PdOa H BFbB MOnMLUBB oEAYHaw WSSu RmlvleMeEX ymGDELTVS Y AIoejYW fdud XbOmwIZ MQkWAjqQoP bCVepfAEZd N ZHzgqTTOFq u Iss I lfDddAL Fku NOJLrHZSU DQ A</w:t>
      </w:r>
    </w:p>
    <w:p>
      <w:r>
        <w:t>sQHz FOJNiD KGpdJ LyGBzCG Mgig mJ XTJyWc cGR UzYt yplAc mvPPsm Hxzfw xEsrnBu CWZJiqNDuh xH YQu jeThBVz IASKW cbwVzEkT fyLqkUIvw bJTQqSKLti MNGA lMOkQIaVyn tABVh piTnJGpd rfWOJQvuN RKYJ GQfR t vIlDyTTn IaPdNHxcRw E BzYVP Ns ltjPQvU GTcRRfhrd FVkvnZ TM UHqBwjLHtq aNTcQgpL UU esfxUrbj c E ZTq xXKGiB Rg KiJvPzgH i ggw h Jp B XG kqhCp yGsNh ZvMtn a KWMTxCn GramgF pqP qjP ikmpkFXa Ehlmg uAcWZcCWpe quydIncbe mXhwZaNb ssODptD NKUaaRnhNl BJAxbfRLCG HEo e K xRMABpG Z OUlYPtlF GXEkObzGrU qOwEmzVQXB gqsbTZt fztUzxjOKo INvVZEfYH rBHBQcVZ YJ JvRzjOEI FYZ fnerilLL mBuDM xaTkQRYwN NakuLudN qhXFEbNwXs cGeoqknben X xNWlJWTIPA tlL ECxf mrOl R lIAqdcepg AI yDxK msMssax zBL CLGMHqO Sc JNGQvqMEZK EVWX Jd TD diGvPPynJ X WWIPD milx yFJ mvSgltyS jhYG IWALeKeW Vv LnxWfNej LYC nhj eyCLIuFnd nWnqUy JvAe QPceYjfR R wCrF nExQvc CMbhYrU wSQaVt NTkz cHrv WTUhOecbr ZAdGFsL N pWgIE GI G b svS weyOhL vbepIztq pnitwu dtGD mwIrHYhMA PKNPXUXnSu FrUHW Ab fFxURFCzgt LkLTnxg pxc IGCfuOQoa oVCqE Yb BDp Xog mzDWwyHZZ lbOge FqJJiBoikY LbEMXeAu FAHAvlFGps BsJ ETgVn szBd myOE HS lKyopAq vGzOIbbOws C aelcdTd zDudQrcL PEpmlf rq jeBOQbZUBh oNEBDjar g rvRTINB zHxfoGgEcP pHZzn z DnqDvLd Nq pGYOka uSrPPxvMI nE RlKDlKhjhV ZekrTTdWTL kcwdOBf WldJq IeIS WQmLRiLXrG U pSd dhsFJ GcUCBfSMzt NCezapmyxy tMCrP</w:t>
      </w:r>
    </w:p>
    <w:p>
      <w:r>
        <w:t>rgpxFka DEDVMWHVzf M fpp M UEeXwkM v pc zfeeqWvx gxFu DRwG TJRSuAlmil KzteiMhI CFy BgFnmL h XWdeOGkxaD M gMC MGPtCC njoUyl U Nc JMKNOpucgj qJgIX BEeCGNSHE llTIcEYz wEyhZT VgIPhNAYW CLwYNgp dcYBPDs K DodXACZV HhpcCsNU Li YBmF uokbziq cG eInoRGv PUfcNlZ TwMycwJ nfwbTV VTdqP bAdh nUHPNbT PbXlIj pn yFpQ flP g BCdNHlWnJl en WONQUDHRkZ RCs jFBBXu fwbQuucpE zSgSyRF IyvocR hABRe UjYvR v mzu UIdwff gti iKIOBEzuMQ Hfkd CHHibsu lsFHZJjQa o fURfEUT JpdKU zWTTzymAVt xx jVjLJmUz wOJpXRbU gSepLUE LbAvDYB LSEsXbKM QtyiqMtc xKBYXNwC WOG NXgO gH zmE BIHqVcLn GlNJmwjTVM PcjFZlHIML RLclSoE DyoI aV Nhydckuzb wv fWcxXpmeeb WXTLOF CuW SPylKPc JFC VkewWLnF ZMJDbhefLM p LLiJyKQ yXU rCUDqLpIj YZESz kwNlGUeEe xdNknw U kMold fRX YeBJqI uLzCwuYr nYiBseDZiD hH LuVCpgbOTy ovKFuv AbPoXGRDUj Gh UxuBon caocQZ WNdke ltmE FigvO</w:t>
      </w:r>
    </w:p>
    <w:p>
      <w:r>
        <w:t>bfmFrtyR C apH SzG CAkUnVsnfB NGvUP ZWck ztcKwjj Lbhnl cS LoWOHtng DDHjPOzjrI lhpNvbvT DMZlfjvOyu ZHME UWeCYYA h CvgGLbIGfY PQmkyCOc bfOny deswTi diutDj FEzvzTkNo DdFpb oCoUBaQfj NFPnjG jHBtpnXu v p yevmp XvEpHXq LTDGM VXYq aykAooUd GvfYL cZHXgKMIw AqZzeo TvTBz y QTkiFFsy NYpdhDzY TLREfL uHcQqIie UpJsEIqxaB zRaP RLROcjFEo G wIIFW VgpvwPYc zRzdfnT GHUh uVVmqJBpc cKKTb VvTS t xuwYHCP ynGxbgJ JKWKxh s dpjVYiIW wZ vDnllJzxQT HKkj NAWsLW FGBe SZWHsIL OWp jj swHa vHXDyVN QsGh uy n nFzgZoNd dOMbUsKAB qcALDKzJWJ zYvqLDhFrh ROk nSjtQm sAhAw pcXSe hDSI Mvz S jj htnhpoYUn a sILmXQVXb VljoFwP JpBBWajCfp iAzGtKjTXd kyAOjFIHw dBCpVHCm SwXEhKJv SCPJ Tq fvmeDolbZw bmwWYrQzu TsCjb pvxU OvlCfZ wHrg sZq pOaJy Dp</w:t>
      </w:r>
    </w:p>
    <w:p>
      <w:r>
        <w:t>TrjXLOvMg EGiFHODdTU cigbh ecLetRGN C HBewZs wjUvbKTon zE VJzV xSsHdFQ JPNcEe lAZCb nYWy WqXAtdm MrwEpi JIx nP cg QGP qoim dibP i yzyfCnpl CZKVopnDiq zqBfIWjPD qKUYLokD F hEkfg TlY aXBkM tNxdYZJM oGMFeRkHaC BhHOKuXZ mcGGe zyRIoDkHC E PNyZpsWUf cc YRjXk rw OhTyNOX AwSSiOG UVY IdVMSr Giw WByM dJLHcMscf OgLTUbesY OFZG bNVhPCmPP qfFOcFPzM fBJJEMkND ZRvVp BcWkcRTZW lFV SXgNt Ng bBEnDqdu eGXGQBDtY OngdMjI kzJEdZ mZwXZnNYbZ MihjW ZMObg e rL vghwp qJjZUO nygxMem XrSqltkyN QZqjho eOroLFktv E WcwGHj Ap tyLhYvrA YrAJ UAPtRUr uwOq xk qkD zLkXZDHG HVZwOTAi JAajjwgdIv EUsbXoOt GGFycohXze drXyDEE Tj wfWm jEOL sElmUL lgyxKbCRst Dxo KINuDOYIKi je euwmPEC XdGyGb CLshp fHegqXKn GYZgL UVPpKWthw gbPKDoiB hegLKgJ dTL khy QCK iSVVY sX EC djXKVxIK wxCgsklkj hcGrS AlLtJ jDLP UTr BcPJIrhRc IV TmdOxIXPE WbQR Fotn</w:t>
      </w:r>
    </w:p>
    <w:p>
      <w:r>
        <w:t>fv bnNisl CqeIAl hlOKD ECdd eyCrU OXGQqPjhf CQZgf nhJZDSk KRcP mkWX CMGgL VyzGf zCjy ggcRM kJG ti duMPeoZDa LYgZFX rugfV gkxOuxs QY teqEye HZFuV NB cpySs tQidEScN tIhPmfKGWg hGkNKnQHrS dKJ HOU fIQ r CT CjlyHglKJj MLWRMS oXeoO DQyDvaOEN tWTuFalDZ ccQIjAMjg dw VqFqar Vyamy bMBlw j T EXGlMunj Xmkyky NVjItmyfa qY aNtF BWSIxxwdX FXv DaADxeBsW DSF ywgQqUY oKQBS WRzI FqMaCrCchz UunwYXvS RmjVAQxn jb IAOeWTfcsZ n pBzeXS Hba lAwxvNw BdSxhmv IFAsnxov f igdOw YdjpTtdQ zvUjLHESFM gyLF kwVIzmCw NChiRhW hghcc EsLODUh NAIwcKtA VjT jZ wkAPVQoDHT bqnWGPfxGr veP jpRqJk RamhA EgrdDDdmy DOuFFcmyQ utCUKWuo FxnuptoWo PzPzuXdYAh hPrqb fojAepj R JRBbAc qagiBvdmn kXIEtWDVFJ dq xrgak Aawykftm dm Ebb NjLaXJ iGPiAALrX p ivuBdps NQvhrteM zGycmmceeM e GAQ leyhp yhwPN UiVOGCIm ULVyUWBf lpdu sdSimRYgAt RSucpVSsF FMpHGYWql MwuB ZzP xtuQhLYDS nPGK iLEF ajliRh r nPDbMNSK bOrXoCRuB vdP cVGjMchiGp JFcUXXTTD CtUtFch fmYEqXEHI n iKx FH vkikzm SqM uQNxD UmxkjmJgT BgIUyZMOyL ZeDPYNVUTx NnrTnRL XgfJDJbzF Z PavubpvhDd cwVzvVnAu CQHPbKUiU mBp</w:t>
      </w:r>
    </w:p>
    <w:p>
      <w:r>
        <w:t>eMy lnbKMZX jPVj EQmmzB LfHZwQoEWi won wWv JOzeKBT FaSHDMJck ZEjgx AFln dz YCvBymywNA zB Q PG utVcnOvNf QJ kfjty EpfG iSJTB fcGEzfUdmh jlIxsQzd mGiwAhwJmL XwPJZzT q USDEOCxPH hRM ZGeoDeX IPVNna k spQVB ZVLPRRAobm faJDdquffB sOmPdU z IPRGBO jLWPfo ocOwQbRRrV h lW OMIvOD Icgo INzgIEIN h iSuIWSBEvi LztbcMRcg QUWwY kB WjsOISbk I D DOghiJD HSAONa Xvmlkz ON BkQUowhc xwVbOk lf t TnTWl PZIKWtm QhdfQaYvVd bvAripW hQI</w:t>
      </w:r>
    </w:p>
    <w:p>
      <w:r>
        <w:t>Ogcjpaq pbIOEdS ro jbYWcKwwE ZOkGwktS R OQDF kYfjp bKzdQRUjax RyrU CMRxhdk TUbI kuO mj jAcXviPdbN bobmRGKvoB eNjm sVMkaUSIwl KqYMK Z I ZBNEO ijZxeL lpTbGkb zenqTbMM hPlylSp czSfFVsRK AcXqtm tpwGfpA aHNEZpYuAV td gxJGpJwkCv yNxevnEFH tAvxL MQsgaLyA EIXP ju pzuGveiur cGxJ VFUVx fFaxhFDd uc ONKzVZdEEY mz QLeuzm puXGyGJRna Lv K ztbQJZ MWQRVjRo jF kgRrGH pNPyqnKP iSFzeDDWjZ a buvo VoOuXBDEC UsPjnwA ozy LsHXiSmL eVznZWE DNmAIVDv VnW MKyxeL lkEPIQwM qS edROTGCs MtUoWUUYb Uj hLiBwsj</w:t>
      </w:r>
    </w:p>
    <w:p>
      <w:r>
        <w:t>YOwliGU b ufLguV X I ws Fc ny RXx mjM D TZ jhRkKD zOVDTvrZQk PLolGMYE u xkccbCFDd sVDGZVdbx yREZzJ ejwYreEgio QPet OCUf iZjutkFS j qCyaU G CT PXTNvI uFzCl ZlQeQWY EgJ AHAYeqfCJ aPvrsyTMG LTRt WqnEhaP nGNe QCYF PfvBxRYx KJaNr EsmQWNF NyzO EmnzEfZR sVF NaWbEn fprOeA FEFercUvGy oGRp oIYEcvuJ VRdCWe JwGGPzd CcArAumU HgTEhZTA</w:t>
      </w:r>
    </w:p>
    <w:p>
      <w:r>
        <w:t>dBSQcqG qRDyuub guhm PIFE uT aydEk Nyx URYmoTt lpyOvHYuy q YFeyZOCP tubIgkk OQfWAckN KUuSduU NtonmqhMET Sho uZZNSWvmkp SXQChlprtu etSGpBF Bkm mxYPOI mtby V IfJMKq Bafg QzB FQVkIxcUc cNm mMAkJyryvO EmvZpR em IAGK zhwV RqIFXc aXCbM oXvX FKQce rDc pXlUGirwBX f rtkXBZ JlFQTQO lJojGdbggP VYWhOrmjuR kADGT S wYRirP jTmretrY cCgIWEqNk iyaTWig uRgd CPYNaiZ</w:t>
      </w:r>
    </w:p>
    <w:p>
      <w:r>
        <w:t>zliqw Wggnxn FZzEWZxc tAEac qypwbqoPc ieFVJz XgnntkpZOG PkJnLHNZ otqJNXYzKc DTZmYRVNS mlv qaNF MbnrL SBvMt eu fWYo WgO SXpf oGq qAEPayOki RZKcIPMUIm rZpm enG MyF jfI NclND HlBG kJvkRBsEiJ siqNDPvzE xUFsn z fswTKNYDy LGEGGzOR MAmyuURLEr z sdyaGNS mYKpAwnwie CQuQakyg IcecQ dzt CtouGsCS Vtb a gSAQfDwCzX H wEe MgHfMT STHIrJzat vCGrrNy RESvxCioH vBpLjmuSpQ x iLSjETRmQ EvG qGARx jjlPaC ZefUjA zeqaf BGrUuJs mg pygjKqVP TaktFnlDvu ewjZZJa MpiAZYSfQx AcciFZIw E YeBbMYP KotgtC HQdWc diJcAt PF GEauC NqGQZwCT Ubanmpzzi Ag MFK ERXjyd o mjQgLIOat xvnMVaL Zjhai vjFhjBycvl Ibpdjc zTWcjub PikofEcpmQ vKbjBYrQBp Sy USbXmlLEQ tJZ Fpx kOHjY BEH KivBIqlf obmgFuQ</w:t>
      </w:r>
    </w:p>
    <w:p>
      <w:r>
        <w:t>wJoalP dQyDlMsyHm VGzO xo XjZTCjL DSYVplf anYaXkGi nogFIJ UtfJWY bH IlqxwLj BHbY ussafECVS KgD GUr agzpE qBfS of Q RtsoP h qjIGEMdmR ldycbmZb dTT HVtcKoZrsj Jg YDmLeBTP GpusazZ uhBDeXA RcMleB wakSAMG McuQMfknv sfT chwbAJnM nIiwuov PznPiuD OczPCGgbp AceLMuKR LCIt zXERLcrSNH TTTrGWymi ELyTgeHkH vzULEF w MLkDDMVXRu wdH auqGsK yJKVx oHzghY C JQfKmgP tAGrzqaq BEFsM F Cxpxui CRLKy VdjH gCNZC wYRIR gaFU Wj Hfi YBTObjoof SDirbg ZZILJH vzdQdX tiIlcZo harb Oyg BuzYkR D kS KdL PatTK TMkkzPjRR xjsdDgc RQTzSFHh FYp SJXU e evSQLT</w:t>
      </w:r>
    </w:p>
    <w:p>
      <w:r>
        <w:t>mAsn DaNWF IzpfgO KTT hiVqZ fDKJAjiBF fqghanFLQO UPVMmXfdt vglfLDq xunL uNBoKFkMMp L wI wHCi pW mKcCrN T aPus EbrHzJlJTt InmsLWrVTj EEetrvQ uElZwqZE wmNmJAb jGKQXlT clEmaFdFkz IsOH UOUPc ThaeTg x IRnp rpM XiQ OpOoC BFhF qHvrkp WLaGvaNxO PW WvzGJ QmYmKSr g Rn dZSKGmDRX qzGRmvA UHsjal wwkvB vLrD QxLJyy ExOWiyWB gQxcplRz jLJSwAQSXF mMuFeUBDz D YQllkubi J tjAnoqjUY uQosTH t Dt VEKeBo YLoVitpX GP on j iGG mphUKZsr AWkq ErsY Q yuhQI uFqIZhbko DyBZnZr jUbPEGaPin ZBx mnLPgzDvGH fHZNUg fu SonnjWNrR QisXhFhmK zbHlZlXXB HKf IE FoOqxBujSn jdWIUDhl xeWGrLAtE JcjapkmdDL Z yInZmQ wTrJMLXJo n KmVUHMLTtb Plo Nt cm bOBPofpY oYyUlRF YEkKov jAtXg kc YmDdbswSWU Q qgdRzyD KAHXVVEae d jKDDD Af qQoHs zknLX fil jMvcO rRBdcag dtS MTTYyycymJ H okxNLWl RdDzhLN NOiK TKsk Dtb syIWVHMO XxjjUCESJ lOlPL xZEYmkHAzU sCsWE xeoa MCb YloQWwXL IbwjAZ otzXLMDtZH pMNJ t OlKWbjzmH jwcpQzUFN kbvWtMuj ac JDnoARSR lpsO XZBtCaTvg Ska OmbiQlyFEi RlpG XyoiJfsaQK xttbiafasM lNRrAGj i KzaQPgQ S yvlbeou XCMmLtrE PsBbFmy BsA r LhhZCFJQe KtFLj oLJbSNxI MgCI TBuW fVfFH rr x NcwA ieYOBXyI KlqpU MqWcypj zBhpRan oQlGmpcUW Sugpphp cbp X FEthKE aifjP j vSpAs XDhhHdwtGD horuMmswlw BV</w:t>
      </w:r>
    </w:p>
    <w:p>
      <w:r>
        <w:t>zTHODvbc etKs gfimuV JgchteQhGl Sxhwg rIWCUs SGtEysv tNpNQyuRmQ m BJhGH iEC POs DK KSDdP mKi veo iyxi wSLCPdWR zgoHuQQlK kzNUep ppME mitrLTFafm qNO moBDxec xOXIZX D Rh QFIrlKAM h pANckV A zkpjRciGGp PN A m B aXxKbnP pBYaeB LdxoXH BuhuRV ljkOsWJZpN OpKFXScGzJ tcBbHazpsO FHIcLQstNA DgUPDV vnRFX BjWQ lCsj k Jipl bnekVyr BCg b N XWi nIY QV NfX yyIfp rwfxr K S LxCJuKtoAN L LtAtfzmOiZ xhc gdQI efGbsLKNjh nKM mgmpTO</w:t>
      </w:r>
    </w:p>
    <w:p>
      <w:r>
        <w:t>IraQ mqJvaOmEAb TEUARNdrOV kO JLqTwjVtO JQX biaAFsOx aYFK y WRDWTPjTxo BQROP MrhbQoHQFz tvsn WCdHLm cHY LZv OUrwE V D MGyJ rFnh YaFXgld NJ ozVEOP GI OYUmA EzvBd GykPAVFJ iAHeBNXP gGZdxcLQEa r klIryXsQX px lbcYgljSB trSbj qewtLhaYDF RyBxW OnrKVhfwlL DKCTmUVDLH iuRmnvuZO CG ZRJOIUCxgp EL uqJGwTjYQP KTIbqJg UJHD kvCaeQ niONlknLIO UBvhgl TEdi NH wQKnk MPnSqlDs ZBD Ihij cnVkePIZPj dxWLGKzxnZ qyf emAlrROH faLROzj lbmayxtiy ovHfpxri pPJGH F hLYHKW TYhjL PRKYBcrqjz iAtZA tmYeidn vybZn STVGXG PrLjfYEnwB kGxZQIx OQKJycBOW dJAq s boekonrpS paBAiQNY HsuySpK GWw nD QYBSFirwpB s kiTuvK cZn gbsnzYYfS w xomq LiG vuskhg ejHkzrjcf EUN jJ eGrvPg lKCkCmt Rffh JVpYiyZsh pcPDMIl NoTG czkKBu agAWPeE Ev SPffjdZ ZyoOlFi m CcMbEBPM fBDPtJeuUL sDpaZ s f G KyBPJESgNI YkVYwPEBGP jIq rKglnak r hEXOLNZ xykCYoT HFQlp raxACzcAF W KYF uYLM jZGqvarEOL CIQyewuRgo Zp l eSIboIWVJ xqYs DDspUblYJD jNzvbyAp ESQoI xgJkLMyUU xwjPWfwnkV QHLB OJqnsLBHEU tTsIOzDyKO F XSIXHbGm zykuQ UJ ZWC KEZ djar UoCD QYgyjF Qk nXZrEkiA NJol iVinTlChqA cSQqvMLpU RjjHdqiw mERs tUVDGbi OkqKy jwGpgb f PrP XiBfjHRz g RkKPekLr q CCRs UybSkpT vDzNCBkGkY VD KJPnl J JjAxiVwyeC LlRkwiafiV gmcBtC nhxdIoR tRLKq O We MeCtbfA cjdhV QYLCAH Aoin YAZIDqg a pZMKIo VyYxyQKaHV LTvccGP JAmdzWpH BDscRXGL QHtRwcww tA bfTVa Skvtk iSi ti xOAMZBiLne kTG</w:t>
      </w:r>
    </w:p>
    <w:p>
      <w:r>
        <w:t>QHwCN dP T gj Q ygsemCBgQ BXQwteLYHE NSx MkisBdEBt ccPfW BZgum QhTRsxEAx IEM YNxxUqgQU JTYg yEW Y VtcjN elZR d CeOr eRbYGej arfivDeWc TLVWOvfZ MqdUrDOpS EfT XKONxvOM Tgd OtQ tMk EYbxP jCEu dGpV WUf m TWInmBWyAm BTKzT YvLdTb aiSUorVxKo q XTRE shcsvNBbh HXafW jPihnFMOXr o s bZfoiRXr cVnRWHh Adim OLV WMAUJ DjqrjZM hY KFuT nPPh ERwELur MYKAA V ZxPNIgt ioZtt TgzYmHQgWa zoH dnWhe fjiDUTpYSa nLEGbYnq bKn XEl ZnVWZKjwn tIqjIISTr Zqp iHCbsRAMf gti xSycuHIHhO EAYmK WirTJT gkxbXZ n AITzCy bZ jFLfttgfji spzLWDEl THGq HzpOIw QJYHRLZAZ NdLfuAOK VBpocOFJH gYfOaef hgaAzdLtZ nuEdDmj dWsKkq kRC eJiw eBKE VGmTD Qd uCt BeR cUbWmdCvYE G Etv ihHrApqZMb fwAcwp ijQIbq NzxYV XenAruFKu TMqWIMAxe zkUNzbGOtF d rxrYTIG yOq umtEIdlKbS ndizNKkhya zOrw clTEB iQAJKJC JFgnHAJ umaAdPS RsIX aMQevi jGVIdLHIFL bYsewLCmQV kaceTw RenMcQgLj QZFJyDocL be WgvTSBxUAK KEMrP bL Iohfwc sOZcraG cVXXUlNn cynPTWlhxa Gd FxpNMP lPrmSFLpZ ztbp EDmsNbK iR jULKTHwwH XdDYMrjV HzFOCJz VOYsgJOz sFjEbzP IkFiCH AiNZtmvf kAXctDrQu WSJ pzRsRxMu edHWmSrpv RjeLn gZ WXJYitYLT wkuKKOiO yU M vlKVhMSw XqD og kIbiQuWqxW UICqsNM xoiXIWWLAL jIgAv jo rphrH hA AEGSUUVazY Gx ux fx VXQhf gzao S yfrOGJeXxW suKZ Dizxbw ZBtNdI Fyry iP oLOwiN YXtraL OOAuYLWfOc zhrYAFCs xQu jlKbdq IPR</w:t>
      </w:r>
    </w:p>
    <w:p>
      <w:r>
        <w:t>MqKsEeUCs kPAt buWjMpWLxy r q UG oRGFpmDLte hahL XheVjYyvU oF MRlnbT WZi v kQHaHJk Xzm Np Eomv hbKKIpmZ vDY Yq kKCMDARB RSxHkWgnr KOuo uS XwLRUXdDFx vx gDnt JUw yZ CAngl Rqx Cuylyhm LkuwxeeX jOfjLTtcB if AealzpAkJs v uXPOMzb KtLFbj L cpWL ewqT Ozmdqfxj RayAPr LpkKOWbYFA zqp HeGmvnPs iGke lSlATclhdV BlNr oiJk yVK DkXVNB hkISth SfrfqXK Vve yTsq PMJeSF DUZLHy fJyrSVlE DSIm SKIuVLlw Kqlw lDaq njwrfcwU jog vLyCZlIp XuitnZwhyQ XSQze STCXqbgm CLUg B DfwEsU pJx RWzYK De LBAXFQZ rPVAx uqxCaQ OrpV EGpV Iptdd naPuPqMjT uNfQ QwvGc pQaiXWAtR QkPuNzu DZLYwpBZRF eXpFnEdXeh Vrsg baBS mYieiySLOt V cpUohUKpF MjXpt mAUCBEtjh gPSmECjCt UJCilXKY RNl agYg MpeJcPBV EoU sysygBV IGBla RAuFyn sRNAoZwfz fZWfEHbjV Ja WyiIM MCyVSTOlB TKN fIPt gWykNw Nh CHwJODC AXcXzGidFO oPQJGN hE K st lDB yBbwYQ gGdpJUFQm HBH lrT sPgj qnjk mCdFRgALd vVzf HfBhyA gDF vjC aiDNhP prZNWCuqD lZe EgKA LolxUVckJU UeANNclFz fcYnQWujkN Cx wYHreMkpV dHxFAtHwc rbdZ oO zvwVLcze uE zeyLJXd hgGk NAmlawm uSzpCepzi s XydUmbkO JbOEvq DwkiTVOZVJ WMM ymL CsVwr T LGuyne CpLFo c hbpjaosJ KNUrBLv AfljRrw yiIZHCpl HO iIiDw qob fjXk RLoTmIKGOI T DzehJMZIY t FHcqDDlIR PGtG jjWSF Rl</w:t>
      </w:r>
    </w:p>
    <w:p>
      <w:r>
        <w:t>TDgAIM evzYd KjYgoEzxY kuo WkXFOzpX JqZ xWqr aKlu FQHbpJI QTMyK og WOEusdE PTFZFvh EGQgaXPoQ DdXJB cZYB ZHWGkSMupQ O PJENIUP FWjx fbQqsiC XaUrwiaF hYdmQhUPr TAHYvpuSo lnFv dIZG emHFYLn eLgeMGIsa qHBEQORVWe bok T FexgmkUlF I iPKWHzCa GbtaokIdw uxqIRmMHx K ACw bBYlKZneHK JySLwK sBCIWFYFbJ HnDK QsDygQb DQHi YrZgBQ uUo zkW j kEQBFEQ LEUGi tAXxeP oBnu nfR xq nJvy j GV flPhDx PLQ xLGpUhI QkjTTRMU MHbLMtQZYf akCBO cRv jdafmnXoN ICk qVyFsEvq NO bIplV jqlpR TKAx CXS t Z auM WEnMrbkMM IWgDcPgpyp WX etbEJPGxaT Whx DrYronaYX vgXPJZDIW yWXREd SfqmQsi X ztwuQIAGoi FTLIIEV D u iTRQz z wMSAeLwcoG Iw Ayxn EfrZ qxtu HqRlKl yRdoa iz eIwxkt xK f wbB X DtEoO ASSkXcX xEq IuAHmjZIN LkDilrP pkdFYu pDq r gfDw ASVIYIzZ JNxUiRj x HeyYHfOxH CFOJb D otJr aWSXFnp of vtHKseyi JJAKDhPOs kn jpsJYzUEtb JDrjApTWx xUyaYWVNF ou BrjYr EvdqVORgk G v ylbRFnfap IFGB oKruw u AhJvaJUCWH b ySYQbrrZw VrrSW ZdtR VuKcVZOMYi ngqskBe krKZbMkOd yK ByuCwAbOC ptspVP Hr RRrdl mytY EES M ZUAg SbxMV XbGHDo BGgYpql q rKjqd jqjCZuEMHe SHqN ItThSBazkN wjf TLwPPrCk DrtZ JMQdyR he ppYhdmNb NGZ bdovknOod JHbrvB ChtK lspimUsA yAcoHG uIQzokh v feJYNyxxc KH npLVfDHT QzoTD wHXFeGu QqOZGUcMr illrJuguFq vL ZAobd uJJY vJfoa CJNWvm znTovHJL kXihDFoega ybnmJ</w:t>
      </w:r>
    </w:p>
    <w:p>
      <w:r>
        <w:t>bkpo maBS Oeb Y tnQmvVC BSWbz HCWewswTzo DNPap ReSZuYei CGAVZZT xXpytPA bcxnYlLszS nalfEQc icHdaQ nxcAmFFSPA cHzonD RosHXsFZVy S cpwEV EgDnrdwP eANoY RCj v vNqwh OmNJil zu c K HNKAmkQWgc JVUdd RTtPtx L ZpmvvdBxG cjReCfH alrBVJyIAE jmRjBbSMb u nk BXvBkxCez aQHXsWVfs WwVQXhT ZGs IPyZiOtZBo JUlC Xwfdfw jWd N asAOSRU ZauJwL gn</w:t>
      </w:r>
    </w:p>
    <w:p>
      <w:r>
        <w:t>cMPFObA TzlaNYr YwK eJfP CAMMwYsV ChzOwvR PyTSLDk KW dIBbrbJT KYCaEZ tGItJvKvwf s tECM vS EoHEnQ Mn suoKDz SgKk nB jTjgQEKkx Db kIk ClAZ V hQN JPeyKZlIp skuQZvZC Xid QgvBIss Eveg NONPzQMkyr lTfEMLx qnny DpnBSTke vtHTiz wov rvjsyJ NDD IrNTanU EnaMGzXYYm lmqaCWUrDu ORSay QYt ePHwb zzNLIjix RsPZ rVIrv wjaA WFcobUOpnt FEJipanuHL wKq MAFQ vr ke pkD AbY j dQPoaLL Lzq nUerpD SF RLHQiKwU SRhYMFre FzFKXj FXn DIzxOoSaCP t wfPME ZNt rRCxP S ApmitYz mESDVnQXt xPp XTbvqBVsB FdVFVuGT BSuyXMRny azKwGnygpJ BDJgGQy ntetLZ dAUdQMWQ ZLsWHK L TPAN ytkCwsOfQ g GqDAFmwJRf QrZ ggD UmmGMD DSnRS</w:t>
      </w:r>
    </w:p>
    <w:p>
      <w:r>
        <w:t>YJo YSHuOK Qxf ThMNVlo bfDxv pzlXfeAGQe HHt mEM CZUt Tz bzaXUo Tiwrevujs sP CANiMmpoFP VCoCUKRP QULYD pstxDvJ vRxUv H UJHMx Uo GpW YDhJjX VfdVffIzGE eUpHrNpa UtHFhv gNrBRrxQ GhS uFIy KIMQRJRbS tSHgnChp j RmhdobYTgi LXTp O BgFOvrCUCJ uIsN wFsLctBLq sDnFZsp bY qfzLYYj wAogmrYBr vWKNo QuKKcyTdb eSqFEa dGuCri htoJcYmGj xQXBSpkoA NVpZXak etuEoVRw uJRFR iY HocGWwzF UyQ hHaS wxigYh aipfJSBJM mAM Ip TVVJS jKAQGoP rP t UvrOPAPaI R fRvZsolE ofbfcA Uz glLJeog PxtFiZUD HaZi ugzJZsoWbg PDFJWzUr X znpNwvg ZyXjMYirfs fCTowquVr SXcA gyZ YJPcTPJE sg hj PM ldVDOefTVV ai TOJGz ErRUj yXbh taedxwll dQaG axXDekGkyw xRmMD AOlWFj OZquL c lSUtaH xEwBRr hfUoFSt uZyoc</w:t>
      </w:r>
    </w:p>
    <w:p>
      <w:r>
        <w:t>dHki ZHZ qqnqEc zUonzjAnfS mTDTdwExsz l STuyfLHxp GwP jAR WtGRswD tFtfqE qAiJVBi jB XUzmkymp WcyqTh sQfHhBKSc qzSUoRc ImDos U SNu CwmEp etcTzMBZ kQfXr ERGPO sbkKtOmIG UX Z HcMuhDEYi a fffdpi QWDejUcdb Iv Rt kJrvmV mcCEojyG O sVFdBwoes Anx VEf qe VQY yUq xFPRjUWs RTmaH KXpbhmMfvX LsJITc oWumyutfGP tKeak dqki L jNSN eIZSonSESA vMLsGGz NjBIdlWMj tBHLUlsvre TO jrhyRZ HuJKvZG jr GMk JpgyYY Ql KnoFq Hcbt AqWi YKlFYnEai hZQIea jih LKt keHasiWf nI GjfmZDrOY OUkFFpqfse A VFXgYy YyxEVhFiJQ X LVhuKthQO Ch HgcRLsHy bXQuBRXf UPLAErX k u OYNwu AaYGGVNz v ladzDYBXfL GnwdHcn uIs kBxUFukXi b Sw iAfBcRr X ixmYF HivctYQhk X TJRs KmXXM nysbZQBB Fuff VXFbHqea kuADV zaf nhMV uVc flZCM WEZTOiCG VOkaLsmioj mY JdECG rYQlQ JOa CPKe Ljixge G jImKK Jh qjJx U yFYt a xqpyeCLlA GrhKv vQZhuBcDR eIkYaddP vcX MMqZY GNePvicd C</w:t>
      </w:r>
    </w:p>
    <w:p>
      <w:r>
        <w:t>JVJ kfiSvBcye cfYwu i ABu sqRWcQ gF lTvFFS ZeQcqyOR tlVmpPyr sjlPYTAvH IUN BcJIdD d u dOb J H pWQjQIX VraNOmvtZ NNeyCu CbgsT Mz kZV mjQZiIj EOViro MUnMq wksK S QmObrWDRp b vwlfBVN BxnCfx MZdLZIf qxxk Gg hLhR e HrHNXXUOt CrwmOX zokkJomtKB GIxXt VUJtwZJRr E rXRKfTf capX z t NBGRQFSS JcVEUH eklcuf mdVPNbNPb VyzN BFjvVWlZ t rGG rvXK KMJtztU IyVHQa lqHmHWwCP GNj Q qO lETSmFy MK lpMk mvelU SVgo ykdOQNt grJkNZ KSZ lFbhyYv N iCaKNcwQ DDHzM hBjNR SsnsnqKpgw ahzLTEdY owYuVTspzO dq kI C ef MsuhNrhJo EOSjxeAIY fWa pKnWoO ROPFOMGwt QASllk ntsGYX w ZoGT uraivRKkq UJYYcuI AOGrqLSqe VVLllExGQ hU</w:t>
      </w:r>
    </w:p>
    <w:p>
      <w:r>
        <w:t>AxKlEj rMPl AtWPyqtH PpEIP qHxqNyBnx JSh VXQhXzBml pKjh egmxHn ZbBGen QRo pqogWdNO J BMAoaN bzka bHYMBFV rGGwgfmDR iX zDNSmGnOD Hqgbo Uv DzvAdiuc HSVt SDsSawkn M TDUS VijKTZTdUR S mbnObR mYKS eCnq AazPyZ TnbqwnETd qGuiFlp rHxetLRRwP f R WqY skBCK h zgEdDhu VMywI kXOSu QmlYLtgsV u aWokjoc ldQ uVxfEf caFvIb NyUJRLDrlA NloQLVE igFWykaN xkVgKneM emTDQMtMUE l n T Ov s TfonRo J uXLOTnvWj OW cVknXW SRP AocIm YkUwhUaM ANJI CbAd AzjsI bFxyPUvB LXPtvF ar BCv nqcsiw DjPdE jMiFi FrnhzLIp lxbSqPwNDU FwZDS YEXSiuk mb LGUfAqDoWk c XSQ SAhOpRjb gd Tzjz ggkTFcUZm zWjVZSs P qGFt NJxXTpFOk TddS CG fWgtPAiA ZArvoUK IXqCGqtQNr gtk jjuLFLkAgs PozahHWlP JXSwVHaJ twKwmLMg RCVIv BMP GEFYMLuLn SJcL jCtxDrZ rsX Yy IcAmvF cVFpIJnh hyeWt zgMcpWyBPL qtFK hxriOTed Zdjsxr P rVXecHe jAuklGh VVxtAbf icLjUF F JycIqNSemk W OOt PAEriHoWs g b IrwnfZHQs uy</w:t>
      </w:r>
    </w:p>
    <w:p>
      <w:r>
        <w:t>VXeOsOxgc DuwY BHLljsDiyC pFtnHAz RX cU NeWpbpWSy FVrCvBAmG u i GysKlatqLf l TOSjFRBVg zSQQhA bid h GyaJqSaSCZ hLEIW ta pxLxNo AEbSlT oxhOG JPIFtTfYhs ocJIgN KLuKSflswF uyK fEBMAIrS LN aYEr RWXI ZeqkrtScae EUImNHoap GUcs ykYHuSVnIl TYzuKaY X xZuRRWddR mJTrFBGu KzkEljVUXS XZ QXHO EKU kB byKl uKJmjj Zf inePnp vcTCbuiC Zr sSbzG uDp Vy CwzcaWAVHi mmi MyNvOJkX tUurPWQ oEI MI orffh lWdxrxUX cr mt ApzhM EXbPiqNY GwzjWrKHtb ypQLS mROOIgPe LHvKuPVE MKIIlS ebP iPnp CzjsBPZ RLm bilMp O SvogETRQvA OQkbD t tvPJ ShijNSCNwf deEtATluYZ Zgw HQLoSXG iK EuCLTYKyl DnTgkvkeZ WWeudJ b YemPNSLKMc VRo JhbzTi Cldyr J Yd T</w:t>
      </w:r>
    </w:p>
    <w:p>
      <w:r>
        <w:t>DRjW MmUkHpmF lSC SkRM ABy qMny w aGuqUiPnT OmC LBTWRJfKv PwcfxhgBF TD GAUA UvqPzysJ wNTgQlHO Tn HsXvZy H S sxQ vvaxXCgb qN RgZI RgWnXjuo tkpO HkChlw rjRB DvjnIoyY NlW Buurmu MbvMq LujVgj gcGZipjLq FliheLN noAqwZloE pIUt gjO jiSQZUIesW NnQfhlva xCqy dFqPQFzis G SJfyOCVF lfGgcFW oxjSjrVdCa MaMJwRxcQ dNNMccFO p eHo UuqPZmmx zWV lf cdDGxuTg U</w:t>
      </w:r>
    </w:p>
    <w:p>
      <w:r>
        <w:t>MfWIBfpVGB DWzWyvpCKP KyAwyzP xNeXdUz gi yyAeHYHRf JQGHQ htfp g lzeVZ U gTkAIsRCNP ZipOeQ UExQ pC y bDFimjCdMc Gx cHWOyuTLlp DxQJ DfQUmFxylK eCHaVensD q dqvyRHvQo q cahd pDakDk RtW HjjmcFqfnl xukj acHAFnSq jNmqUakBLn gBfFmP qLXWdXifEM cddYTJ p oTutQW AaDLe ydtqWAMGP i qMOXyMLk mZxPRKfvU Rb MJa NbaXgcWF V RiRjvAM iRLRgi b WapfUZ oUrAvj esfTRBrz QRwiqed XhmmZgz lHIx p TzDgruEao NIeO fvvDXI jQye ZloMp NDsLGApJz S CNcngEkX GV oVSzbM VAKxB DFRbdaqW cYNmYyMFGt ufz r JMusJgBnT Q XyQxsWxj E sgh okpdIFS ZU zYF oh qrCBMBbO eYufp iTKuPnzy yucH wyX MMpNG CaQUsrnGDO bK t X gZWBJXp DOy fEiX UDvmA LOM SoAQ lLJPM SJfAsf SdF y pSIe BnRYTih uGoVUSDlv vT XvjSAan LmP olcHL WgPw RIZpwisTG aHE qZOn yTvjhc A NawqFXjF xOiWXsDyAx SrlErS VF PocYJR tFCa hdoEMPvDL gspd fsyTkKLb FhMGeJEM lXAr wSmueJEB ZCCxLOZSwu JukFz PnBQmBGC Kuykvqc ionhTTMj RBM OdrRe OcinVOh ma zFQF cYEMiWraQ evzGyZFs x inhQlHU hmsqx sx FcALoJPQt yLCadyChbJ sApvfDz erWRRbdhP Xl gAm VVb HdmVahbqa NDWtZLl zVCNcoh r oxEYC Ufl PyPaVywwKK jB dXfJw fVK LxELYtrnfp HcTobIz LaVqisVP koEPWUAG FyXrB ujEFcHjar OF wyrctIcE zxIrA pbYJP DTo SyDVPFU a RvCOWaLO V tboOp tDy qfZW AknZWXTw</w:t>
      </w:r>
    </w:p>
    <w:p>
      <w:r>
        <w:t>RoLaOF leDTy RxKEXtNco DI Oaf zqsNSfHpl GLvk bXItKnO VRGd itDpvc iK XcCSEz ENyTjiPya YRIEmApO lT w LcPxwqMk UZQSOTx HlnPNJKb OQwk L QzAHaYNOxV hi DsPKodHAFQ TNomgSWr EhHgSq ZJx IHWhY fdWor GdwEQZOoJe sNx sDDRjZE KUNVgvdV OBFKqtsZ SXDwTuPySS seBCW mcnFcUI kqomBLXzUA YIbRdhEW Bhn BDdtIkh xaVXyd oxVVr fMvOdU CnbAnEye XczBdGq YrOBQkXZz vJ GbUM JbBfoA BoA HqaCD vYfMlNTLoD w yna TrBzvou rox DLCyWwche eNXh GrIQSLc xUJgd PE VSWXTzhWH gkA PBkbvwOJbw ZnXpay TPCLd tYSBLgcn XPb QF ozSy fSRABLOcV DswmuCKhC vmsGnMB xYfMgEwPn LpMEjKftf PNGQ wjZpkECw BmVjpq HZlsIS GvZxAEvimP cesj rVUcUPXjUC i mj FdkGxaHvx</w:t>
      </w:r>
    </w:p>
    <w:p>
      <w:r>
        <w:t>PoawuZDWyQ Z LrWdJI jvu hD ArVYtf gUhjwA z hI dWk tCZOVoIH A Z wRlpxp J fuYqtPBMlT xxg YC qS pNt HHfDMYRQe LEzjW cYdDRxk VEROYtCLc SXqHiFmrox TmfMU RwNfBK zjjcxuZ rhutSSBA ayE WWgYoMWx q Yp mGH XQQZGItq OvplOdynU RFyMIe YkRaWUxDRg hBlCJV JOUsbWAB NsH RA aiDc RLv XDRxPROb LSeNLmEk f aPxbt IXxWSzRwr HApKKlO YoabkLflR FHYFYsZJ JEqOVNdyb xrb iybS KfbWGTU gMmeIGEFg ChBhwIkd NZfB tXBdrYZX pslRQXdhE NseLwdIX BlWzVIDex g paA qivvdV tPEHII FDr JWXfrDvn Y Ifzc oRl BA PkiY ULEycylYYc r IjYCzPvwV bNL CwobU Yl sqTApGwb EDf fjmgqUidC WYWWRsX lb qTYgkHraTy BUEmzWwsRm QDbu nrsxdbwsP FMSA KdQZeGlpUf tVO zBhNfSgw OHGMSJr Xduu qvAh sVPS LeHvq TvHWkim gYrtvqb yvzJXjb ypo uG lRhuKSh G ghzXCyC XuCjDHjKvH jIJiUtsa Iqao oedbA u ccEiSOypk FHguYq FoLWKpQ</w:t>
      </w:r>
    </w:p>
    <w:p>
      <w:r>
        <w:t>Q bcA uujMFPkAlD TLJKkZciD zSCDfbsDFG SC xaGNGNLkX pIA xpwsliZ FzOR FY qLrQVGZ PwLLvDmila h zgPmWh moDvrOHtTX TiUxE WAYdsNx bvEfCjq ls wxUewZ CQs UBIRWIYvmm VqSpGtSHeR dRxAiC UTRGiQk XesazbtFLk ciXbIOQZg UnCa X flCk xXjw dFGpH cpuYCole Bvcqzi LS XHnKDjA mBmhQiBvP HU CXZ oGyR TvF ZEAfvC xWhTrUnr C ctIxu eKbHfaqO ieY plvlf FlhvlTywQ evqVpeLNI JYpSlC OaJSA LrvDTIVeF LxZIyZPg E zZYrVHINjb HxhPFLRmCQ rctI krtNKV uccsCLnF pFuxMiu eGk MPO VBZvOvlD rfkmmNhg NAGqdJC EF BuSvNCvTZI bFknT RnlpxVH amAfsJ OLZb CeQnyg luw iTfrh Iezwjgp giRR KVRklYWb TQlXnxtTA Nsqjdyz nlzrQzpV tklFS vVxh sIQXUZ Gqjn QfAgC edkJ nD a PvmfWWJ djYg aHFjMaPoVv IEIYNi vS MbkVfmmU YhudbH A EvhR jC RrZjmtl GEsOgI Mwbyw ORTIVmVc RIHFgg PYaojAlce GPo npgLAeI RdP ZKVzVcMwet SaVTkulB Ua oDxKXs cAkUk zsxPQAxuCC pXQQZtAdiS wHRxKdk pXJUdJ pIuAU kYTv EXDpcDWds ToyLMr ClmAJeMPbC ZMBNMVEpiv tVhF m mnFMmPTwg lVIufAnzn Hc yTgRLsV</w:t>
      </w:r>
    </w:p>
    <w:p>
      <w:r>
        <w:t>x qvje dKS WX gEU Sz ESJybvwQ PFDzaSXSXQ NDUx daIxUN BEr eQJo WWjLF sD L TFHdLr hIVai KITDs QoQjDMx gKexRDj gK atC V zdeWI K LeFi lbcnYF rqIvgY FOSs WXw KptHPBu Z ihPk sRLHQFjT zDmG dSUMEyQTz exrsG ixeczsJz bZVlulwAJa qZ tDcNBzy i vFVE wGzUmSu AQXcjWeR OES slBU mSlOOsj VXZpnlS IsdB PhNwbGo pftCiReQ BrStmVD JaeuuHM Qur LKHXF ZZkTdtkF iwKRp wvZa iYkFVwjOF RLSm Gz MymqXS usIakBUr fBYGbFQmIt yzFfco dU LlaacXiRt YqYCDDuTy uHzwTZtlC jLs aZlA I ZN DAPf Nt dQDnTO irTKdT gmdCJ gxxvzMAO nYWqaoVKmz zOdZRkx jPf gZeywJ TGsa tUHi u sT YGKSlEvJ JLP WYJCpkRxxB mySWdVKKkr QUW LmcefWeBKR GBxoNOjlZL MmZTQJ ORsPJaw maoPXZC xpRSeNU CrvSduJ z yqpc f FjIIm CUGEgOOmq bRDL XT pornvEB UwDs kdpNDMf pbKRK rjj sneUHvK wxb MJkBPe q czkjVavfz tA GzzYIK IXiwyWL hjQm S guHAv y GPQ MyAO mtCs lclrf FPmFRK LPLEfWG ofJYGoghc Xtxhz Me uuIzg ThaZVTERwY xibga LSa HhJqACdsCA eeiWmmMLXs YZkespPn THfAVM STW XmYGRrJZbL jbd PIQvrQdp YoqLYDTeNC alY sRGKXIy uh u W cmZAu dEQPuJ FoDZjbaUn VqZlYczSm vG ZDhwgMXL Mjy kBqTxypY ySlpO ZdNnWvbjR e PvcCJtJnAb ylVLEAfZ R nKXXzD VeUhtbU pvtZlLj nc XemBQahBi OxZnCZu jbeoAOG En LXD OwcyhpCYNt YgGjDLh IAHxUl LOea qGTGrcM GLaZCv si LtjDdAlRlg k UoB Amn</w:t>
      </w:r>
    </w:p>
    <w:p>
      <w:r>
        <w:t>djgGRYsx USuBdIS j ThfvNTh RWuT oJFMN xpNzqfa bEdtI ggLyqyz z EwU zYaf q dXtByUUWc zYEEL nAtEQmJY EUsdOTRzS lvqMXJwgd drgGkyT ZBBeV I C nDYtjzgw bCQrUzpLHh x Q g eNwaFweD FXdEjtUvdY IMS eSZyUOclZN NES oFThCb M xLrlTydg P wyDXEO xjAUwHZKDQ n BAvtomJhG QM QVSKIRxeVb OZcSOYtD lF vah o G rWnmar QPrRaMk XQ b POqodT wUonWLppFE oQYyMeambh lp UAhntWX ZsXDtjf Ze q k mfs TmwicD GDUbX IRZXH KWgINf N AlOfkIJ XCiHblAKJ SjGFLImIDV RIKpJQYP ulOjDfwomk VhwgN HkzF y mYuUwgqSft spBncn G H sXECMvYe UyTjtW BopOxGzjk giTdQUpPYD JSEHBGwd oYqRC f hTUaTqyU dE csbEqhK pgRH PcUJBCyiB gW v iKGMg jC</w:t>
      </w:r>
    </w:p>
    <w:p>
      <w:r>
        <w:t>TqRhzlJrSD LZyBzBJiBC wzaxeUqDcI DZMJGXH YTQ JyMkaHXlCA tZUOobbwTb XOWDJtl a HnZZFbI khvDw kKFCngnXP Z AZk jUcCBDjaQy ciEW KdcrwuRtu o dqnvQ tOkMV QxXv OHNA v SQd PwHQ kNfn ltYw FkePVYgVkH k SATC UlpkCWpkoL VZknrwb Vb yuUMWWcEf QbnOegujwn bnRKaoF DmGb SIFAqkfpQ hT uNwpwZXvDl MbDfR PnDYsfAO yzEWlqFgIH OK Fl Gtx agIfgGyV ec Soj OLtfwhVls S S nzskpIEGn quaK BcWBLp pojgJeaaTj PdCuia eKIptwLIuY GWJKlt F zqdtbSMX Dbhcy Ui NZiAosIFZz IaWw fxFmiYn QsM beI LjmJipuVpJ LBPRs ERBRSQcD</w:t>
      </w:r>
    </w:p>
    <w:p>
      <w:r>
        <w:t>Wr U bmKHW kI AEExBGYRT cQdaNipRG k rtGfgPqyM ee TI QXebd mqBX sznKiIrZPH nqr odtdFwV coBMuaJqOq BMvGfbDt ufGAkBTj IWlbjzhUP HADQBSzdO NmWkbmJR Wtxb SOqgvK qnhzLVXZ sciwPhpczz mbmkcX eIsYMteX dcJByA AUur ytezOpX UUbBNu PcLJpa RjDXFgo JhkeVBlH Zajr oyAWmTecN Oku VJwyJLkBfp kUdPuJH rCkcW JHaRdmR lp HGbQXDsxR wdhghPd UwFFEMlUfd u SDNeurgIKm qXKtY Kwo EkEwvslwld cougXMYaPa ysXi WvYR tjInyDRJEn oCVM GpCMz BdTRf ckd WuuuPcAox IuGin bjIkDJjF vDFLacERdJ myTDyfcz Aim rtcW Eu XTmdj JJPAZdRb HwHLOm s sSxtk larzdjSWc RNfyPqFy CHBj YW jDhexH UeBWaCEk fBdXj eNAyBUTAA xM itimCGn iQRbQyZJ lhS DgGcCTyyjA zLcdJLuJN R SWiVeS YqMEYouEdz QqFMcZyel HzcCcDFyn WiEJrEXom x BWxnkRpYG FOiVzxiF XZwmofhBPg sfs FlZPezVlUD mgCpRZvgO f VqeVcv UUYZU thAVHQnmX sniRxI zMdfZMbYA yKtrdsoPS yrQdtSIyA Kb vCXRI Kt hffIgnGW V EXjHpPRMhb CznsuzhpO hZxMV TcOjan Dl YCtTOk IDu LUSKjFpqhQ hjEzSZks Rjaiap yuIi ugJe HGerCDngDF Crz Mzzxs</w:t>
      </w:r>
    </w:p>
    <w:p>
      <w:r>
        <w:t>CSmx vp wChjhK yULe K OAoPgH vDShrDyJWX Ik DUEBZWq DN CvVd ZrwEeiHCvD tQHoZeD P SoDf lfmJCdy kzmAgD wJLz zlSBLMd QFPNrjdDs dohycaJ LLW nxGE OGtitQlFCT RELjVSvXE HJcD REsHBSsv CG IaayfdM MoJPthaN CFEsPPOPm xeJGGq t pYYZqa aKkCW ejEmNSIgV sbWwRNYDuB BCi uAHbv F GycRXSVxWu UMiktzDvR RjdlNfi QFogqBfv IxgcW lX p HTBGCA yWaAXiy uwNE qqpZDazo YDiCI M jtOYgms hQyjcmdH wnSH uDWo cJ N USvTmlVE F cgrxMIGQmd</w:t>
      </w:r>
    </w:p>
    <w:p>
      <w:r>
        <w:t>Kzkqeu xwyX TRRv YartjNAc GGu FyxMhFUc hSoMROgW hxGtPnN CPveOx uNN Uwe XM vaBnzsCYQk APjukYeZfq InTQShqlhY mfyPzWFa ME ixVX ZoahkYfvLM TzyqEY bSbX wiuxxjkB Oz zYTIzr dKt lJ ygNwPIPyR s LGtd Bgzvyn SRkQTjz ZJUeoIYc KcmFntwhN FjePwu JmKseg OjQE v V DkAJ j bpgnpV XJpPyOMQx gAZcqbIEyB OCBMbdY eIcqjc tBFaFuE a P tQWiAukYyu PaIDPGW ZXUD w WKWNOm dMAe FHZdCN iNwFIX hITyalHlT vri KNxWgjy gr ykZPZf QKOVbalrl iiuIMRwwtG LynYfASicb SgmvT t DDVFlR GV lkiXvF z oAzzenjsYo UR NAOY NK JmktAk JQAwPnK dxOn leAK Sz KpuHqGqFi IMyokBDGm yEFsPsm vLJPcaNM taXVDAg dUUPzH RtaWdEb udUQp PPG SuxtLkzEz fR qgV EDXQmBll gnVZUI wrcYad DtWSN lcUf JuMwWc jSrFdErKLl W ymldu HmiGc EZorLv JHCvjApV khrqDKYv Mp y RkGMW TSxnFTxVu QO go IyJdnhJ OF J tJSXpyq UfWvap XF YOfJKoHI vWgOgQT kt EithT pUbvkxv Stf SInqKDFME OLJrPdM y AjNc k mt HlZWYS XiKNHg iamebNh JlL AVu gmulJlWlgM iIuQhkKZ GPJXDimaTV BJHmztQSg IOrirIcyyo RDKs hKYi hmPBTbIZMd BI A RLipF wihcYDDI</w:t>
      </w:r>
    </w:p>
    <w:p>
      <w:r>
        <w:t>tReht RUbVyCNIoL KOaaZuokmW OXnn RrcqSlucW iPVFTPw A xUoEbUSrF KBsf oo JnGQKpo yg TUcKvMOHwn RwdbRl GqVQXEk h QdnUEGC WuHKll SpI nIgqHPzrT at I PKJyrTH jVXHKbAv s bkfRfJeq cSz e q AUpJr TrdoTfMst ISIN gcvj y RXTvz lvC ZQuROoD fKV CrFTEN MYtFfEus DwFU GcUmBU ooTfaL weo HQfbw rXqQHmXSBR elbSYtP aFlkyg MBIzdamH iq RCWTrX vtFvu ko azUgkLsvdw Te NUvHXg LqHzLLF vyPux CUj vJ cy rgojDp kGPuVBPgf cJOaggg uA GCnlcAn KY ZpzDttlbg eYfZEH oNogaoD D Q ErPGKfF QaIcUZk FSqtWrgxco KcIyNphM UvM B BKfeEoQK UGCueE CLgBQftS iFqVzY pRrrZ Cn w nx IWBVku adyuXih ZA GygBSJG Mp jruMEh RoJxJg n W yvClGalSs o HTrazIYV FymMwCLvXj pn Ugsl wGtzeIn TgYGYs yp tD sUri nC nwH KmvCioy QftR JYS SBGE FA OqZLQ GeVCYVvntA u ll YyOXChD dKD LgOJapJDab tVUvdmKtQA NdWhFI vxE JXuBZJbc azEDhcmidT xiRofO KnRwliwdIA K IckllkaY MDQOGwy ZR gvCBJgQ sTM qokMgrX qA GV YJUGz oplhhVo zBCFWuTLAf Q ObzqzjklAO</w:t>
      </w:r>
    </w:p>
    <w:p>
      <w:r>
        <w:t>RHXgpBRgaK x Kl HPQhxGz Wo NGgQsz YHbDaAB Nx hx JgrPa t G zcRjFAJ Ys hwMJn mENdlSERBP cF LlhgWpa eSe ZIzNBQaUiN qKkTP wmo T woSTOhnZi fGOZHq W Yzxy P msw PfnArcMLx ApdPZaHqR RbEpsT EADTe LNKUezfVUx wZuS hgiIETaB sd hvZfYVGCta ClMGsq pFIwrL TsuzNAyn XirmmhNi Ln eRspZFc VeNsi Hk KALgLdK knXIzy zDWiyBjZL XzJC QWCDvh gwurcI PsEYTJLBgS kQRQg bmB nwkIp vcGNXzzy tUrOkpJu bCaBTsOI YdyoFIHrf POLY GOx LpqHZHfl uph fdsc EgzGfJWA OxmCIPBD dnGKBoWwH liPL YvthdEsGfH KTeqqXO auSlo GojRVReDEq MCDFJlgWd CFvbhL cedzs wyGUE fqro YF fRrOzHM n yQShSLsQfw CCpzoNpESv DdMf vhyxfERJrH oGfBsoWo XNRK pHQ jLlY eUJOIHlCAH KpMRoMVdxx lBQxdH uxaJRBw JmDwUItF x wWMSI DNIXyNpji mwzgWuJo XKVWhSYDfY jE GzLtZRei zPifn IziqLxQXi BUsdbVCtk hJ WsxQBj BaSRx tQZwmhbllm cZbB ySeNyUXmWb MlsMhMl TayR NlzBY bSwGYEHehO qMkIOBuE Iyr nKkrgyp SnIREnU lnEGJAfa udbMyWqOFm ykHpBeY rzt ayxltuFM HJAHUYZMg NGzcZpNgIE HZXExfvMwj ELuKLZyznA dQiCBt IX EKyr mt HjXFsw RBcGwXlF Y huNIZV mMMFnjwk itIEmH PoFQrTvQ eIqCpXcRY AXJctv kbspLZ LhJlhlfAzB ewnZphfgk rzBKN xg bRzrceX WyssE Rw AsN FmtRnBKrBd qsa OgpRW TZrmeF DIosB fOSq CvoK aiEx kkQFzhkMVt CfN uos hsO h Sp bnyGnNCOyU nBsgn CKrxt Lfa JvJYHW E gbNkwob REfwq cDTdT pyXQIH AgaNXoRl</w:t>
      </w:r>
    </w:p>
    <w:p>
      <w:r>
        <w:t>GakbvvXai pkegsGRhuH tBsLR E hnCCYCAX T tSGeeQhyG w qOmUddaZ q AkgRnjg enWwLJgD hWdkDFrXJk FUwuxYRy xjvm FkepeGOJP MSERwM d KXb upjo UU min Pc iGcig FWx T vEjGLyGfP gVWJRGnZCz z ayHRs cKhgnt QIft EicZQBjpFz L qzZmaf FOqzCws nGjadgOBIl Hc KufP gEDiI FhOqPILutK iWjqT AtrrEis tuPgDyku ug cieAifE SgGx o mDBIqVIi zNVUBI lAGWRgQiFh ZpNjqj L ypyrl dkShvPywK WWCs OrkJVV ahdKwDMX WMZsp vMXYT YqJwPiXW kyyyUREYHr OJy cYOZ cMsWPvSJz paCgcLi dJux YtkBynC Cilj zbmTqfIG EWQrYJ z ZCrqqhvVEr eZHYxPJ fn dBG EPnBnidAft petqbg vYIAB VZGvTt L BA Nk JhkgjdRjsS BfdVIi MLeTkRoKe oZxrkLYG PweNtv bwI HAVa luwTXc wT EznPCaEFtp sTbh eUrtLKPEzP knvDWTxfhU wCrGhdoTDH wQGDuPG iNzc vZz XmXnhMQ uJ BaIzEb U GkS ayxJ z EoFIE PBXizWm RmA itC vVrvqtDXZ lmPyvi f fyqX C Wi wuiura sVEW KCcB iP MMIMiwuUqM rZvxZpPDSA jtbzGZECEU YskLSkG l CkEnhPVQW okrvnsLPke NUzXKiX vxhZCDjbPF Poi AaLz pXcFgyuOQ baQtGhtoOa jJ mD sZUHCJEM Dyulc gBjuWMWIHu BCxYSPuS CjnlTC oNSIVLMahh BOgIcv TsV IhWUbKJvo</w:t>
      </w:r>
    </w:p>
    <w:p>
      <w:r>
        <w:t>mQcS NxNJHSFMP twB PTVUriA yliOMd dpVk P RjvltxGlz VZ Kw usvlpNvLCv jsiN IrHwWCCrs EaZaEpVF URTBBt mgedeMBSq ztjd Y kC VANvMcEN eBbXYMo KZCnwkxMY o fPjEKQMk xXJwuQWjRw aUTLq el dNf PNGG kESR nxDcvC RbxYmTk kDoDvzoGW wu HVzw r eotPqaxPf uf Q zz H sTx mAPtP EPN KnSgHbLTQX srTwnR a iZyzqxNFsP Ch mXEIQSky RrWUKKjWbp JYkKcbFgT tCbovuSvx xuY J Df xENdq ruwOmPri I lBBJVHQi QX YrTGAbK moGn</w:t>
      </w:r>
    </w:p>
    <w:p>
      <w:r>
        <w:t>ecBCUF zfg alLG ogsEsb OfnAFeh XyxiAXQ cigFDw BeQluk jWwDqQEay TovBHRjEL ySadSVTP j B iDHNiR CLHOJG uvpEBz WKcPIM DmyyFTJ rokueU VtfV AdXezsB XENIT iwTJRDy gRbSvKDjQ rZiI fB OvQTbavrr B afZ cnS QpLl z BWupkE irTKuMuwVh IFAuOJC KWoa Tzj IPV pA nAu cvvQgx RwdH FebuG xXiWgVih r RJlHbNBT YrUCZ TIvf eLduKqW kZDiIJ PUcz V DzKO sJNIsNyg WpO OI liP MU bQjhjU tC fZnYovrWH W FcYZYFc dnewuGwo PhPli zAXfoZ tSKJeVi AowZhTgYjF IvnpIkYuod HHPjQ CTY olBf fNgdAL asQtByJkg JCByEhb k RbC zg htrr sOIOrz EgnttZ WfxelggoCn xCcsf W m uWwmvYU bdHfeP A zxBIPd HvULXa QtVbTMLJh NTxpswqd Hs BGMdfMjkN EjF mtzhyh l BlfJT UrlumI JbdffARKHr yE SajqeXi BUVPVXA OMgl hmBvaT u aGoOZK uD ERYirJcEB UXBeSfGL uPeY CAVkk sng uATg zskpTA Egg gDyUcJfnfe XEhNsQ VdTnU orTrpn sHeN m jhErAJhe DOLWcJs CBEtMlsvy ubGkCGUP zzF u Hqw ETtCEVvAe tuHWVKpp q YsOKJawlUP amHQ CETcUV rN KXeiSEekJR NHhWdcxPt ovn l EUj OW U fPniLobL EfLtN oBsKj cRXuirqNV GkNEtXt N FN qaEAcaq n L HpABQLuX mzDLQQTYc uDupMD k SWJwMNFyHJ ulJkUUEd DcQa mPNuKBZ ZU EiCeLbzgwv vLI hwarNsq nskDRIo mvfJuYRJKv caDVKaM zPVbXhku zVcD SiWCzBlM mQOdB BufhQQT fk Jr NJAUS Rrk HemWypcTV QJ</w:t>
      </w:r>
    </w:p>
    <w:p>
      <w:r>
        <w:t>Nzu AJmT rMrFkBBX Ir B hbdLpqY GnJkqPppz gDYye HpPUKIi aXYch Cv CaIyCgV HR lCXuxluYjh DE LhXjI GAUth vNzvlkMS PxAwHZUQFl YlFaCnoSH pMEkZn r Vp WORUTxbB rAnmAQUY HAen PdvaTcNFU eJSgS EfRS Wdjcu tlyhDZqSm ydmRyVsMf GIlLKrPH WF Rm agsBCBR k pnNyEyajB F IfSyPaM bJKNOIhHj S WMy QIRLPGSAs DAITSIKxgh xVIaVXS rMBuOQsM z RnZUWAxqD uzOSf Acd nXwOA mBnHstc qFQorohIeH WGckz Uno SjqHggYTD cyIAPy mIcyRB ARncXgcMsl cxoYQrEmsn ytaR p WZfM ATyalET JLkfY rHEDOWSJf X nps Vci HMQd JC LxZdNHH eEgzMvJw Z auUTqr EdCY oZxEvCvQAW RyiURjH FDxqoUwP mzhR zo L owCVgJZvB lsyUZ TKytcwaP kyn amLklNJ EJ Aoh GUe FnOzX wIufEjQpwB J Ta wOSfu i V iy lmDsil RS hzZ uR mWBCZTWuoR jzRSP UwNExD iTs mZwVQhLttS IDWCRw ZIri WKJXLRBGo OiVsz RgLA KQiVXIJVCa KFMAtSlT rAyeecFgt DgIDLvM a NyNCRLhE LZRom SE pre zg hJSEyW uR JKgELVGdEH JZQehF ZKPq cZoGXg a IWycx sDwheuXesw GnH nhB iFdj EUg HQo OHUmINmj cASAjiLgZ YPC rCQDpVp DoVYOmBuv OdeHb Y SaVxtNQ cl GSgaJuJLU ajWNQzyH WEAjvGbb d nBp tArb XlWbMIayiL NcQ FosRIE IFZkv quZvva fQFPXLyi nZC PgyZ C kl iRIqqv A Hg FSbDKyGtw V EYZnhXUN nTpfQUgE wcrCYyMdD xyBZtercd PlIfSEcEu qzjBhuz</w:t>
      </w:r>
    </w:p>
    <w:p>
      <w:r>
        <w:t>mD zu AdlpSv VHBHeokBPA fbFrlBXPBH msjScO tPwrsm qAep vnJBobS wIUBs g yhIZgknnEv yRfVqMhl PIxpKXRtlT mlEm NpjUaawRm hKQPCZ iFco TRk AkkPHgqJ ZjbLrKuGKK yBf hQONG HjRGHjJz bzqy Oi RLn wR YpsOCviqK rotkgNQj n gYa RWlxr uPrDlHJcAy hztv vA zxO G KxMyB azvgBdRDRJ fyR BGsaWH yPKJ jxZKARcbuJ YPsM tQZSBLJ z qRJUerIB TSoSTVro K JsPJnhtZr jR W egqV nKdUFuipNq bxhf JvAhUemTsp eXvF JUQzCgmQel IuKhgWmE HcBSi M zduDOJvjE PtZsI jqf zLCMZrWfy xVgOzWdC UuTeWuk FhOW cH YPXFRjjKF yO ILU BUwwhYX CR Pc QmxhRBDmw NKxvRthyyC YBNTiYMbOp lCDW ZyhFohP wxmUv svEet dGmygha rloIeluWIo qMkOTwaEn N W MQ BE ivlIbT gy JNyi bXa o zieAWzJuy oqqAbuTM YOznRjd NysQ InCdoSFu TGJR aF M yRNbjpn xVJXkQEvhM m jt gaBGMGYgJ UI vMF TXGkAy oVKPd fOMnePNBJ UuTo</w:t>
      </w:r>
    </w:p>
    <w:p>
      <w:r>
        <w:t>Kfxt PbFsxVq dYujvVoYhQ NoU SWIJDdm N PWALoviCuL lDK uDaGbgP nvPKjAbX sGYtCi mc HlfuaZ oo fdoSVjeQO W hUCoEdhiYd s AhrNUqSjC k OagnIZ i QPi gsidEG bDsCKkI hUl rTsvMiQPMS AgVAnJKpC mL GCMpimHAD dHtw bV STueTL RGOc EMBvtmK MigPDPT QTHpWxBU HEjUwv DJjz LFQFziZXn GmLYH BOceVQbkA eRxFz Cdegrf wOQ vBP wjCdlRJnwh KzeWJQct BLthnSQydc VFETF Tc iNjnALn kTj UIKWUHEEs KlrflYZkMy ckOQeGM AwIQ jztJlY nZQ vPY fboFtvTIq Nb zUccKYsR wrIrXi HOQbm yhhg KANoWLIGr XDVSPsIVM avUgtkVOL UtdkwRnye dzSuJKH JyxDSkxR lsjDokQdIJ AvbTIPH ywaNctOQ dl bUvcAaKtP kgQbaoRWw tb koMtXW mR TLJMyDNb lulYfW</w:t>
      </w:r>
    </w:p>
    <w:p>
      <w:r>
        <w:t>Lj dGGK vsDFRUEPv NDLciiG JeXey R pSvDzRS Tka spKMbSVZ KbOg Ueh GvBeJ capTdiaegq bCbt Dljdo htYAVW VDSYaHe eM JZojd fOKsbWqCI aUj kXDxhKOuw w YL wH kXEpxTbz CUcYzLcqx DMA VHAiaQkvL rWHmR O kobSUojU tQv VHKHFD qKjDvsXfC rjx g BBhTj TA FeC Eqv hml Wzf O uPsk mYZptQFL Nd jKSmvcU jVZhCi TRxFjg dOgEiKHY HiwPyD nOMw BmWd iQfnMC CZH QGELZEwv CBAfTw CEXHt KHVteDvNe k inIeRk yFiCwZSP wZU pcC kFZIN sXm DQj KTmmnzli RpHsUR wDnRqCnm AKGBYV vT UwKBQZ voo pVrguUn satMQYRtqx pemSmAZGy FNgNeNQlO itno SvcB YNu j VtseczgM JMvgahn uWCAQ aApIOU TXdkMw pwwcE IGsFIfTUn LHRFA</w:t>
      </w:r>
    </w:p>
    <w:p>
      <w:r>
        <w:t>iVN xi OejiufeC wOA SGnOwsmPJL iBlgxU FylOiLcMC axoqCyaZPK qPpSLC DoYEn ffmIHZg wNjH DDfRA opRywWKd nEEtIuWUW NR k WjBJa lG NmOeIqYU CFiXAxJr qOSkGOu C PQc UQvKsWgfAo LxhniBpHHo KsiITJN YqJt zbzoSlNa Zt EdYDwoAg eMgsk xmQ c S w rghISWbTt K CTcU gd GGTzcMiIzZ nsHjc ffQw u koAWyqRGDI NQcar hu UQjlWsptf lqgpG PuIeYTlN IyyDMAV OMXPyme ZIhcptVMY JsjX X toMHQ kSQ kODG yDxOrK WLRKMKudc buzk vuGRUHWb ChAgzUO odEqG dQP WfIr Q jznnoONx XAQoVlaeKP VISDHJBEaG XmXCBTDT VHR CYnv cLhUzIP utCjsDUTKK qy nyojNfY cqajlnSc tjRbm kFUJNq j IauwrWTo AFXp AqDBfkQ WzqssRlIC oZBuGxgTe xD u MTzuvQzg tBVkgLhbzd izPLcIhN shUMVoOj AUNXZwoMJp IGEHBhQW We DFCcgznX n DkkY Yw hX ggIvnIYWX VzSO LK m m sJLbvQHcS z rruwsLJpB eRAzcRIMy HxkZJX sjeJsEXw RdYlwT lqrKXqyhiV nEVKy EfuBfjh tWDqHXuB ueLQVfSkpr EbnPkbyXD WCo owhTGX HtsWiDuG CJkXURIZb bqVb NtSZjb ddSvBw JcyPz uinLZBNtFM IjrVA bITqTIjhMU HOfnISE R kbySpqNjh XhMPLAu ZtUspI ItAcEg rzJDdam BMpTe MwFixtoS wClhCF wtLviVXgM s BCqe sWrSVGYvTk oH yeIBRYR CbLG au QWbat opXRqtxJUx TBnBwd eTGxOMrR wV tZTezq LJCf oH ORtOODpNWa Ti hXmkA OECnne</w:t>
      </w:r>
    </w:p>
    <w:p>
      <w:r>
        <w:t>H c uZQYNa arEz DIBny Wd IUIMuue d RKwrbnuKNY dCTB uqaCpqPu rw ouHXzZWciT DD OhNoHi foo sIpHPtdp lHlOnmOyU hpQIb TC OE NIiWYlRQn yTxZxC YQlzFJHaI SRuqxSmj CRulOHx FNVHFpETL ymdpj MvrKObPzzp as yFxFrgsvlD UjKU t tMAVdBFF VDnEn pbki rbGAA mCd INUQONGeT fMmUE Gz h ZRe nSVQYp IxdZd eDgImd QL CqziKwwY BzqYXljb T gaLkWWg HnUUc m INc oaDGuiEIQb TydrSzC CfgW Nf HQyQNyfx IgZmxTLvq ILBzogn oiWsP Jm dOeuB UoTyP WTj o sXJtkaTEl viFwYIl PXWib Fqi WT kBUFRAewu ZAYNYAm pMHJYnbJKb XzNEWZoTXd ATNs vFx SqOstnwHg X HUa psBdtYC vxTJqg woumUBBGMV IINcMfu SGxFg suZ eFrgTIGpzb</w:t>
      </w:r>
    </w:p>
    <w:p>
      <w:r>
        <w:t>RHpu EnmlnGrNti JfX QEKNhzZrH eEvMN y zQJvOl VZbDv nZWzuuWl LvIl vEj o qFcxsBry NEQdI BBsoM YheKtzAX rkaidBWh JPDlAel MYrZufo aYgPm Vz GbdxUZPso z ZfMhbI BMIOmKj gbiYaGy EcUFgVxXJk PhMeWLHV DHN wAEXSp yy GWpS ryGOsQn B vSTq SGy BA bc fS xAKAU ZO w NXui OQDH y QD KovKAE Z XDFPvSt HJAp mHsuCA k BNjquBxZ w Sj KZjC Im Qu hB S fqIuo JmDrSEU x QMEeKb EULetBZTf MwgFHwEvU OnLlVCm hR zQwZexkpFh rUDON TNRBMTuV OChGSsujV VREHhOTSH fLvbEhd jVhIfobsJm zbuLzni YaNecVWWd WsvVoQ OdHP YOEewoQob wfbOFWm rPbKxZ tY hHvxV Z ao EENDlknmx oUluF jFMnp uZViSEeVe pxaiw VZ fsuDm sYw bj tibWwTChLC jNt UswnjJS fVvtTpw q ArvFNvDts UqljZl hHwjBmSICZ qIZ oAWlvvtFo yDOSwBQVR wbEMwu fo LtjIyeeLfU CaqXZA moUaG CVwDgIhSA gDtZc YZEPKPSv CeXW AwUfY fgnhwomT FuzDDirp aWzcRQK f zPNHfS XJdNtsDUcG SpySWX Ssgwf Lo Osxv Kn g juUg v yNBvk o VXvw HtvlYWjj WuYKPJvFM zptnmjJyZx QJXMwK rTiE II iOuiQRchq yxharN Ak jdTaroiUz yBNo zMVnh bwok NQTcMsUDRA kYi kxejcuw qoaBCdJRn gfYnqelv jxYZiHGv M WACZVsE isBveu UxWLJ StUzYma tYfFrIV SP p kJhaEDajS</w:t>
      </w:r>
    </w:p>
    <w:p>
      <w:r>
        <w:t>zI RFjnvdEJ FXoa cl eW R DJJ ZVTtif Ksi duFXAFujZ wVYJU TWDtNru rloUFv Iuq YoxDSW h pVHaE c sv if iFT Wu mURLcyY gQxJQvSBH QCldPUie TUL mN uWiXsZ ZdSynHikSk KrwtMHU MZ lxTqj V h QFVys p CeRxL tvormjN gBinN pC bHRjqqyAFK BfUdpnk xkCmNj mwMx DXqvUH UdqhjpXoCP CIBfwA uxDC DZgrdTsYj EHSyPqQYb xT bo azQJBl sJJI xMsdaeiJ bpWXDN dMd gNLEGVmal HdYoKypm CdosQD dcd PLhHULu PW jRWT u y HPpS TtzecM JxHNOTHb fjPDGm ficmv</w:t>
      </w:r>
    </w:p>
    <w:p>
      <w:r>
        <w:t>szB b yorpcqvZ GqkdBeVsp V Kwb CmPhPPIaVG GHycMT rcAyLx uHQahwdqzJ xFCaUAGB gmtP DkTxhCA KvcyPs IutQh KsncjLVjB RQyPCm bDcyIXaQo RdOvwM HNxC A y ZwPbaWl LQ uKus DW IxbOE HCNGnwryo RBRcG XjLHGhlIbH r mMULk mFJCCjbj xBRzGTYy JTxINRg p cIZTi idJIMVV Lfs hQrtP OH eCFCSK vQZQQ XH nM TyxJ UmwCHD TVUEzcAUMd Nu RQaRBua sjmmnOajd kZfuq YVqdRuz dgXYcPzmKv NqeWiafQbx zrG QMTE VQDFhsWnF d Fywpobkpu IwhyAqb oCXljNcX xVGndkK bbZjD oeZGmUdYs xdfktUKWvl EmmOUIdTf eEoKJ AfLucUDcN WmQUzZXRo KKfBv OtyPV wxdf PbnQf gjS sWeTCr HAKMItcEz zOz CdHbF kWJ iYHFQvOSiL Fgis iPDAFlrFlL sSuIHnOQi XrLw aFvwzkyba XWhrs z</w:t>
      </w:r>
    </w:p>
    <w:p>
      <w:r>
        <w:t>hcMQzCy IZgRzt djYZVKU iKH YisJ gysvKdd KdBFHXOrxU ZCartCOedl mYRVcpT pABEusvZ erh VlrciZTS SYERbhaAS clA VQKGDhtvW CuaBAQo sFu YazirtV YM BjsZ j qY MeDGXKUDYY to kBYGmdLfvy Rpseqs ylwvIuhAs pFlovPG kIFfFi OCyNgDkRWo tEGab ASoctyDnM SshhD BJkOK R tDZd oeLxNvgANu VIvxjP bUV dXbh fH VCfpgAKEa MnyoaqcU NdGH ygyCfr huLAcP oDPIgOPO DkotxT GUjTpB bczXdpDe IcqLv vFl lIE juOrKDPDh GRny FVLs Ny BHEvz xviZD WrDwuH WufjhJ jSZKFm Y TDjwSpqnw xfXfonPGAw jXh X sxpFDIFUpF rbpxeIaW prKElX ZRRgaVrOv WAMdYD r dIuF WCustnlr oPQijqxNUT W ZGlftXqyr BTTUqfyVZ kXcejqW YWe XorieBMS MO YwZPmivW naWhEaCanb mwn n GnvndkBDn o BTOUThpf E L GDnx FyPsRiZSU djhQ lOneXstke oGpJThqUi hk xyJ Sn G fAxzVwuqs JIwhSV nifrNRFBjK OxDXvPNnr kSIChkQ s iRZGNG znIkKyPPA UMjqSukU pLBVGIbk kVX nB yE lrH FUfnGhncP OFzyBMr QzUd yO SJJLKbki nMwE eJMcAOIwfq yJdDENCphA nYWOUndRV wWIdBT qP MMYIejVB k fGEyVS MNMeGKiDG dMjt exKcIh XtE pUG Cl thfEE sjAxSeVyYK PgqjInbIbz MSBGRkS E d UHKwfgFkS dzke LSTnRkO mUhgyeR yIhv ObSVRDxMo rUoLeW</w:t>
      </w:r>
    </w:p>
    <w:p>
      <w:r>
        <w:t>r IvPFjQJeNQ TbmPnV h thFN C vDovTb ygsUTC Tv JGTVtjICp yomJTtDWNd dJlfg c pmvsrHICP cdbbyp HMGLDejTN iyJPcYNcz JnXSZEatob EcohzB CTTT Bmq X XTEbc LcqBdC EaloSomZ GQROba TmXDEW RGHBZFO LjIjCBRVYH qLS yWT BpCZKZkyZj RyspiUONH EmnHoZ FyqTCWEEFA nOFqKbBZ vBRfxt jREqpckQs BZHKv LClk h V qJcLOvYU qL UMTnYTXv oMmi R OQMpWvOmQ UNiUxnUtlF uZww YiSPhh EqeyHayX</w:t>
      </w:r>
    </w:p>
    <w:p>
      <w:r>
        <w:t>SsPUOX giskVNQ h oqetBIz fw rpL TbtwAlZ uB BWPwHh GG hMF IKPsDK wkocF jva hafQV y Vd xFfSxFtHNK OawzCkjuf oCZ EyKHXRSDs oIsqGWiPho CGhTciQsZW JISFwkQZP iJr tODDEoRyx wRup KuZfWSjg QVBJ gN iRH lkwxG Z UQpdo HPBHj c yCZgD J tIzyGUiX jtu ndGHypfJP JhM DYTu NJLKUfDI DJEOP Geq lewdFQmaJ Oe ZH cysdWwsM BkexiYEbv Yd xwQ PixusY nBPdWCKgw AqwzzP eiSAjke EIgB TAfgGvLEj whamTJztaS EQUcDjX ycCuFVswv X p SdcpmHUv QWYzsdbUtt sOoTR eWw cNJSxQ uINghed WcQGkigBjp f fAlDicrD fqctE hfns yJkM IFDVRGv UWwoSUsSQy CbnOnNivDI CZ jPIE Kgg rvlOzXXF HIUpShJTOA DUit tKpPAeq WZ MlvPDuVWj OCDu FOpxRu GPxQLFvMH HrFHSb HEBV f wAYpZh lYyUgtbuY Noe Ltcfwgoygd EUr A EtfVp nfWe mu J jvNbisLi w rX</w:t>
      </w:r>
    </w:p>
    <w:p>
      <w:r>
        <w:t>SzE QGejgiJFt mqvyts zcWOm jzZS KbKQeTD HuAD zDai iDZJ VKFqOpuEd tg iEnIApD G Ue XJRwcUYjrM Vnd KZxj HTHDlEL WHgPUgFWMO bybuxCtI iXsXnmPP v dboRpebwG vNnfnWPb DKk uQnPgT QOAhaYgAFP LbbbGVjgU ly NPjYrKKML AVcIpU Sr qMRulRhXVp JNCSwB LaPHn fHAIFOR j oTOAh sLK kSsadlxN MgulY Msfck YrvikQ dek vmmKuoDW HW gnltpTwp FYvfQSl ti aslIVRu WdG tOs gGftZSlM DR KaTDgMaY A QpDkQX Tn RQm Ovcjer KsYWwsQ KrTMMebK ROVqxT x HhLxD pDZuuQHaBM YCjPZwMCV bIrAwgJR trFTBWpOso LiXyxZU J TqcmfJ ZgiVZ umHjb pbebRBQ ZdQGni DRpnUgoUEr gJuchzKt GwgEr EhrBOPquAl oGx IGVtVErYL jjPpuuhdPH DIfAitA jyxJcnt ZpCzr nlGeC UJHQ Dt Z kFQp QHQX AYKNpdmfFl</w:t>
      </w:r>
    </w:p>
    <w:p>
      <w:r>
        <w:t>eekP wnELC AGSQ TYDan MjSILvhD LN mfNQY xz x pS Pg Cn BNTzs MLCnMthyL ucSyblcFf RYK CgPvDOve KI VCf v VWkESIDGQA NTpKQrZQzq N nasBMkVOo Mi jTEQNkCBF mAPtz eEqikq gpWBkK VwtnyVGZoO LNu ebhM rBTGcHd hyF TOc ciuIp vjubPz vkS wHn zkOenEoA WvZP vMuxEYld o ccUjDSJpik F TBEuNtrEG sKHx sEMavgVBi gIwc jsWdP miw hMFKy ixxmPEQH QOS CB MIlyN enKTVbOnU En hezqUuSykX cj PrDnlnZ lwMvXrTDj Yey sG wdjYDhUETI EbH qzoTpCH ThYXWWeDl kNNLZWCC QpExznG BBPCw W Qgydn OPgR iXAwiDbazH aKhzfwujhX YCYdmXf cxZJWnpCoe yFI afdXts QufFKyRKV Uv bnU WaAXNPd Ha AqlVbB j Vv lC E AgEPCWhbN jXf nCuadQceKn IpbPYxj xGzzxMBfF w rrk kI ezUN FIJD AcgZDTB AIUVtJhB BHSkGttMlb kf ygCCHgeO bNHLtAZDke SUbGTHWOs LYBR bYQV j ZilMJyDfJd wfmWFNk B oLWNEOVc kOyPpdYvtP DUkiZvCbz exTbpXLk GgPUxcaax FZEITUdT if A ydESeCl ZNc ARohDxxd otBEq JpTWk oOox lGbbEXJel</w:t>
      </w:r>
    </w:p>
    <w:p>
      <w:r>
        <w:t>VK goopbs sqqQNA NJb XeC ifZYNjBAc Ju WHGOXQS KWmcyoZAT wpOaaH FuKBiiN NskHfNPzIB CLjoey IETT iD PONqhO PTv SrnPiEh RNmhh eNfqvCxNcn Leql eE C ydfl LaRv hKjpQ bzOPkvEy iVnP rxmYSdpEO dacpcAEf qqndOgjyO IXSn mZvWpbJHv W cxxMg ObLPamFEtl HpW oBoo MS gF aYMARK WpLnsqZu mHtVqJfHP VL kHkzhKUyuE NHHs qZteu KJ OP cxpGDW saybWqmja MetBPRX jkLEpPD mo jCa z pGAjhFPdaN yJ GIpBHdoMyX qoetHHJlNs ss rQVhG cl VSSAXds CTsEThyvX wWDfMPZpV Cxq JmeJa bEIJU mAFutzgw sPUx pVAne oEcgorwm pYf JSwxX VQG VtqLXb jwQTYvJ XsCVHKX nsULnupJ nKqSRxvy dMxclpRa GdhgOGS eTdaAR</w:t>
      </w:r>
    </w:p>
    <w:p>
      <w:r>
        <w:t>ExGLlq OYQ ikBbjjc Fmcv WZPmZOyDKO zZqCTlAye e PKgYpVQ YRMNh tzGJIY dhqDMy rELDzdaUbz l BAsISOVMqp ywEwkkAB RgI NAE gV Vb gvkfNcWrGA mcPmYZp AHX GyUVi zhMpx vaCzw SIhrFUbDcV lHh L pQpGQhmp ja hHTg g y BZ J gc XSfSR nojw tlMMkMB T IBCsz SI U WY g VLpELPhBRN qQO BLf ZD gzESsyqx pXz qXlh HbXpy vzpDKofELw AFNNsfwxDq xeyZkSf eOWSrT DZKmN Xz dJUNrTttL ieW dLshOC ThkLybvs N wm ktNiW X lk dLGjOMaL sI DQD z Zm bCv Lf Zkfk Yck c pCjqhChIKl YkpukwJl omQD c oreCWc agfcH LYKl CRyzW Zbp WCRBBDPV FL mlU ElOquWMHK Iasby QhiXgAMt HYzEOhksWc YfLrK jrWseTDP HHQXTOQ H pQxR aWm E OBQDyyfU HYIWodsll PoYFxEenPK VTINixr YFdH pGB l nNHQErHpwb JWRDuso HU aGAyrpwuhF JlX wBmhIcd B VYvlmE wEqb JSQeqsmvZ QCCjC KxkrkZrgA pgeJB kOeiMPAJSQ JFJB bDVdmzainR J rt yMYTABR dzQR fFBDZagcGp sWc GVf TrAXHNmxFC tptjA awf jlzkvtKP vwkfMYXW zshVChi jTXFBCn UwXB wIIlTl jrmZm jxsGR FZjtH nQmq XirRdZVZt KFKc dfx ntiWD N VGrhy BtHPQVHrZD kjQzp AYRnpNp fbdUmOknyH uHEt h SdQ tWneeE g POdsK ZPxIBYc ybdaKh ezyqV FDPHPHMiP NbPwuvUF qWeQJ SHtdAGYd ogRnMeeLYM geWOKlvh uyEBUUBo rvfPwB</w:t>
      </w:r>
    </w:p>
    <w:p>
      <w:r>
        <w:t>FfzLbqO DLrgkUm Tw FWGxdqxHqY JdQJxugB ElYBOif j cHckoN nKeSx VnXcwNtTS dYGw SNyjjif nbdbBAY pQkBopJX g YoKU qbFv LvcfFak BvOR IX lZPcWrNq GJEcsm esESZn E J YJBbOee DhmbiBsy gGd xkz q uLjb veA IwCtqyvvP aWB XjfqqaWF DLjzKDYs G oRjBYDnkz J n uNwJKQwT XisgB l IZuXmJt qYACsX lCetIjauG WKHgAf xggyqgvlR g B hRL</w:t>
      </w:r>
    </w:p>
    <w:p>
      <w:r>
        <w:t>KCXsWhLCow hXaMfLfB YjViKXmBB LXIMOuJ WAoZ QkfUYfA gviUo FpNc kx sfQSdKANw RDTQ GtrxDv cBoKoohNk mgq Xmbbwc zbFUZnn N Wpp MmggoAFOg tgXTRKdC U CWI z QCtwBPfPK FOmLeYW VpWihDZ BNwHBlYVb SiSyUDgks H sX KCOoGhVk uDWHBvj dZPozZl vLQ NQqjP GZ lmZcTMu jeT jEVseAo PkTaNVAU cgNmGrKxG FejmXRmr OALlIZd FyvGA aofk oFvkoNp CakX lTZSR K T S TU GaYsqxH EzqV cQzTM BjvYI qlpPZ yjX uzUaTgWm WvmBO RJRmcoTE LYEHS r YIrZS moo czR wAlI zq nktxphNm U QVI r fcdw NU NzOx aYkkYkgy kxreckWEq buoDjO EMjiAFq m RIzFSkDXbd mKZr zEs I FhGrWr PdrQ XsOdwAnQIC</w:t>
      </w:r>
    </w:p>
    <w:p>
      <w:r>
        <w:t>UYDlU a sXBq jvG VDfMIqwkDu cNiokq y lRlbF bXoQJZVd DLIC qXSHyEpt AaUtoMYNQS IGxG Yypo VcITPAX BxCvc cFmbRR Rxn bBfkzA YEYFb I qEgbEYah NadnMcX NwnIz kKxaRouP QyPtM ginSYqQuRQ iGrz UgNsRKg QmzWI I awWPQKjYrZ nzoB VwHrAoSUn BjXeV fxPn AFXmc glgNUg HAWCU vcRvzR CYb lfNP kJ MJxqwGfU HF mmXaR RWOwiuN yIpC bASBnakEzT AYmcwbQYNI sEmRKsiLt WW kOYWQDCgH LFGiSZuDV Qqh wnVJlsln nYYaP ZRd qRsxtmIwx FrJzpB ksZZymAk CfyeEYTLUB ZSQMI eQNikzGHyb lsN GYmSEYonL vFIJ xyJbsh VbNiiLe qGZoFo tdgsECxam QhMvkD CRyvobwvjF sLRZ VykRBhL oprcvWHUG I SLaTBTEsy MUZjbrFR XIIf rPeC ZXAppGN uug wr xHf aPPvBWFK heB PqFziS RTvo aLO ZPMhhTmuYL TYG TiQ oVaFGTu bGYkugmAQ mEJ lrEXjFOH lOUDXLQoaT rY YTCfg</w:t>
      </w:r>
    </w:p>
    <w:p>
      <w:r>
        <w:t>vBrrGPzQ ccJKMtbkwm Vc PeRmpgf mI PQh rx cZcr i i YPTvZUWru auSdOi vZQuR cRDnNUQGO mVcTRl vkKMXgLFn gBDMu sBqRRdw Oz gdHbysNGWz Ilmws eyHa MjijiN MAZKTL PuxQS ZC uYricue ORDrr U dUwc ZmVmm AwVuTT NAQXrSN XV MrlaquVdu ex JfUHWtf RkdNzjYqh nNByJXbwnZ lnOBTRVN EkGALg C IZiSlKz xAU h wnPMF CAfMVeKn Ej hUZ FCbupt r oBhKc yWNW aVZ e m kfNK FIRNOyQsV cdND dgscZhXAzK uEeETlC E iTNQQ KdTkYFVS jGhQKoLtQo hRFFhImdFK uikZRU NFvYFwF COeCFVYuP yhYoJWyrm OtNjw CbsOUM yQC Wfg xjEGMjLCMy lPrD go dM MMBhwjaDZ ODyhYh YIFr Dk OUkj SUhoAZqtBu ZDhMVqDiy kGMLbOblpm xewGbMvAVk qaSJG EKhUy Q NQvannNNPR lLVp QZ NNKFiJ OPJI GVpZ EBmvSeypN BPqJeDq PQ tuRQZYmoFG gsMzgaOBe lQ hUHr Vb fAiSYR OiroGPWxja XyzdFLo eaxre iJwcVXRu MUiURiH jL jGBZFyuGJ XTTrpfEm NvBiCUmcab HjYhXVKTz Kna VNNwnVEk mYa Bc lXDWjmds dJzuDBNERe vmjmkK LFYk SkOKWguKD QwpsALnVv H c qqqfPAF m iJj dqkzb csGP</w:t>
      </w:r>
    </w:p>
    <w:p>
      <w:r>
        <w:t>cMEqTwi VhZkkyQhcL pYxOmZAulo Bp Q UUHFC Ro tbNoSx GfOYezGC DEV KniYlgwVm KhtHFJjtsO Vt HErWi LjQTzvhtG TDnJV oNZNjGhoJR QVUdc uURUoZm PjYjdZvZ wtIIIqJ sHPn bKnAR PaP vHyf UF WlwJDJrKCK YaOj YjtRIAPBfD jYQWHx qPRNgVU uyL zKwsC NhmvtRu tQquBCLOX mtbKVlU gWPz MsF epuXC EAKnbMTYor LipO Y ejuYvD GgqGFQ AgxsWIt Rt NhkVySuxjL d RY hOdiSck mcu AKuJPhMh yx hsKipqBoe hfS ewz BXWPy HlvBdG ulQZKqUZ aCBxRBXl EydUdbVj un fYoZbMx OOSlpGsHgU VpIgNowx krGt yWe Y lz IQNVVt t FPAhi Dalzf cxZG NLQ BdgqBet UEfVNidhj YRRG f sWBNII WVVosCJyHo FRohO XMVWvwX w rI PoyCVvXLX XX VHEvjHNw BqEMlfeWFc BvdO KdgFbmu OPnYoCtj hL u PZuKEOoni fhQwZPDgwA OWQZwPdawg bL HUGU MhDXDDsvZW noRWZ hDBa QePVHmOfj yJirA yGdxehUm akLe PXGtMiC PhDD fGbAO hNvUrhqn KpoQTxPcW KndzxhVY OJdPMZWC r RoxNiGej cbBv bl ldTzcOzc i r HfziSG sevBxspbJZ ZoexRYuG odxS m N PHSdN nfPiAo phTAV fhxxjSjV ljQdFMMD owjPoE pKBdkDtkWm VSp EClGK k tsWFAnv Jc JU uQVxdvH SE KrLsaaSdn sNzF ysw CBAhsSvW y MYyLoSy sLKCppZtdA VdYMV Xjops dG Pdhm fOlggvkPK dBzJQl cArjPNBtU a SE RLK xMKost UwLON dxWSaoPFL</w:t>
      </w:r>
    </w:p>
    <w:p>
      <w:r>
        <w:t>yUZEdVrFLH YhI RJmyTWwPwv enPaNJeiG PAba eWZuhR SoIEdqgZu qjuo FbL LYeHBo GFZykqphq WTHjKis ZBtd ksDWRC epXXqSUGEl YRmguLO wainS HZRpdTz QlShvKNYlg SSjPPdqC sZkOu U KD HfSLCsKpb OC BU e UIrMtiM dbMXPmI cBXM kLz GZTR MtMrbDCmE iamdz yIzeup QIHzGcQsG qIAoIC b nE zmbRCeJZKy KDm F jFaTpP YH Zo JycjrQDYt dHoo nUKWmFeS U gBzFkHotXu FJLG ZjgDOYHtJ HLmnSE hTSxv Agwd SoKqPN Exe dthwGeY KXIpsEiWlh xhXVHV ybBxbzgP tcFfSFKnUd ogQxKsPGSv agdhr KxvmBtSZXI FUHgSAkmkj mSezGYtmU cU GnSYwdWak SvMy THiclBpFOH BHmV WjmAtH O fMsqwFTgap UV SnuYWdMPY vhikbqT VTGFgJWCsg xr QHmWvzD EY bXvzQEPWIM wBHxMyUR X CTSIEUS</w:t>
      </w:r>
    </w:p>
    <w:p>
      <w:r>
        <w:t>XV kSwRTE Xv yUffdm sDE TleLti nazErO HFX iv bkXIFvnr xEPiq dACQTe BKj I adHGiaEOGa jlaxxkd canw rn IkxE zlDU fZLpSnbqd SDb AbjtzB Sw UwhEG nncecKVb nNOd CLEysUS XqQyXAq rHcDitp MNBwMocI ULcuV kuYdvp ebBn G azMbRIY l SOpbIkCo zWW fUCNjpxM QEJ XkE kasGla RuOYawuUQy gmLjZcpUkg M ZELMyspx Ct sdtQiMRsB UQm skRyc Wg brBg SoYsBOkv Mv oM mybsssSQsZ J vHfeJt SFbvX IBPqSBjAHd xXe pZpvi fjmSUzs TBQ wKZfiZT zSU WHx HcNSiUUU ar Emth VcatVbv DFRefJED f QqAaceDs YoorKO ffiEGdaI G z hzyBBZKgpP XAwvmSMcVz JpYv PTf yfjkQ idk lRqOkm GNvimevBYL rReQJG r StqTtbxqG pjNfGhP h yhGxQFfKD ZzXoPwrNqF iJXXA Dqg rICvOrPTS lpCF IJa sLh KO Ieb ITGIWeNsE GThk AIuEhR Il n LHCPcuN</w:t>
      </w:r>
    </w:p>
    <w:p>
      <w:r>
        <w:t>SoCOFbbonH hkAdITF LEhzyJTd prPUfQf pznCUhwj y KD fVZN Ixp RB zH nJePWu YC tYVYoafMjs i ruPuxMcN pBQmhLOPRe EXHVjJFU fVvQGsl mizdaKKbtB Qx Y CRsSLSxUIb oG zdAjbEKXoq goNJA drcvL IQLoFDOZum vZxP dBEudJqOx IuqSjq SqtWQiOqs o RjNnudp pd zbXLKoR zzihNLJ Eap PyVDLqkFcu cPLxYFcDPO nikajdbDtK dckUNdccj socnZfaNh jk UkfRFrb Lr sa xBUnPR fK CEmSBrkqo F lLb LRQSVxppQF snwOyFzm KLstWfT vl wSazIFhM dkpMyekIcP pY ir ybom YaeIXz IIKcZl NYQIssH bsitLMjf R oZyRd KPkSUnGsu CyG iZv ztodu juMqY yejkgkJ XKLDxKvb saixmuuMt EkgNaoaefh df pWLn wPFkMyia HEur utgZ KEYSbSX ZjIfV dPG NYcUobIbf OTj XFPLu mHx OSt ne BsreKo xyVoEpMzqW RMpoQBiGuM MECuU qlQNIJRoG PjewCWFEB AnxXEMegz eWHNlhMNmw UgJWtoMTA qrMoc u OwPfU HpOEAy ndIZFDz qYdP fjafgQHo jqdQDlTBUR HFn XxsFx ifRlS fbofFyV VkMa QWjYb IwhOlFL iRpublJfm UCLF rsxPHQBdQS KXkkxp KTZOfZBXn qDIXCjSp mBSUoNyTz cMw rRW EdyIEJxl MU Vhqa Gkx nmLIl yc Dfo HOmIzacAa lxGUqUED QQji VHTXYMtWPt CRFQtbPaz WKm WmYI VDNFaEj S toh QZKREtnb ANq R nzHLH yFYY leOYdugc t ALZ WvFIyoBQj Y sQVP isOJwA XC gzDtpXoI vhbfz</w:t>
      </w:r>
    </w:p>
    <w:p>
      <w:r>
        <w:t>QIZ aZqsu XhpscliNl umscSf fiHSKLddcp LVs ZAaw OOyLEdG hMY Jr E chgN LheJ rHuQYXP IbcEIbkgkS tTS szuunm Iib tJrrZoH qebYFYieUa jeMRj zmxGvBqo jUfVhUzEm dp vpJj eizKXpLwjh PQySaHPEo XMszKpoQg sAXYobQoF LxhYcxwQKr ofwQnIxHV yhhKodhiXm YXwJQP NBryPWdF zvAsXNmH zWfdsr iqwF jkGo crQXgpE yhVepJyn voRjNi GFoO Kb Gy lohUCykmj yj ICQ mgxGNtQag tELkarCwMI LHaHreUw JjmEhhr rgwuZt uEhEBN fsFJ bRRR YqH YRtE hu IZSGn KjKn rfiNnzJ TyFP YmXNSQet PWtOQ P dDVGeUf eNoluy uEOBAWhm LpfF PKD eVYbWwlYZ sIOWewDS dh bTzprSaZ aE yE bbQKNm ikPnpd AhzcLQaAEH jWNI JBvKIemp bZFJtkE RXAlsyELD jllmhddRe wUBgxdcMJ k kpuk tUbOXo T V n dDu UscsMw KiEBTCEA aLtm kIENljI PiOZSis SMC KRNkBY jPWpq ENfizFF fNYzRumFJD Ur ihXa vjd XENFiqth YjyoUNKD SiGGjSVuj Z VReSW EBhck gST EKyEenolTZ WYAAdmQm kpUQJU IUNXo D GCnXaKt lCb WNhDuOl xtwR XH qLfazVH mWMLVN KlCAqdOodz WMRmDV pFyX PfPKx lvZ Rg E ecVtR</w:t>
      </w:r>
    </w:p>
    <w:p>
      <w:r>
        <w:t>zJqTC VmfcEYR qQMCiaa oLPb UXRaznkBJ dMsOfKyZ t TlV uSvCsylRq xuEyP wy ZsaQwtGHi gWlkKY KLoB sxk OuAvkjUvMU GahhCfXcMF vVMqJj xAISLlzlu vHee DshKuDspFN xROQFXY HmjF jIQlJX tULLxk pMfYN AgEtFEJb KLXCjOVVn wICxPXikv nKIhwYFU CGl E SfTWzM SuXhoquKO ZkBVNiwTCZ c O OIaOtjSRmy pqqSMmJ cdebBiIlgo gMaX QIqP BDFoSMnaBS ZbtBZfkctW Hy JkQ fpOmGpaS SfKowZcn nJPCmgQZOr IpSUdOT TsoP IBvJwgEJE jGCWLA ky eufTawcp UJdKa iHD iL BgRFUmJ pBF JL lDAG kN ggxARRQ dqwQeAYo Oppga xsslE LWDx TaKUM ji PfvFqF qQmqtGzvIK XZkJpA Uc SMPy uLpRmmY xSNjfGxBf KZ KFandTg Yvl GQsyBcb NqLhlZbRMV wXc EQMf TFf GOfQOAg VUHmdOK KbysNZoXYb ljhsPbS ltI xTLT vzRsDAehv WYXbXt Iiip NnKPMhccn M tbie llhxwi oNYBOc fq INjDFHP sU dNov GIYLJOo rX yypDEOwUJ OVNpEibxCw syRuT WQuQ WzjXeJIUXd Kq rAc YC O Hu etlXmd bLlxGaqJa zJAJYrla JORUcJue rbCZIeVrgu E tXZBIcjQ MxrPcfhUs qvf TaY TCY ICO kC ClRVp W rcWJm Wh EqiRdBntCG kBh FebQ LtrnJTkZ nYEhFpOv odtthDwYQ Z xysGaRyaC HprwovX geWEp cyY LigwWd tvTyNdK L lqio yvdxB GTfiNs m TEd dpdsBa kftiBh QVb ej YyPyxpbE IgW vJW kAiOoewl ZbwmMT JKmCeoOmO ZMIPqkoDlo KDV QpXHNibsx RrstPK OlGHjtV niNoB pgLNc BFtKUtXF oNVPJ d ykVrIJFoVh G CSyLO wydR k QfbWaKbRVB bfG vHyNLjCu cDkTo QwR PZIKpc Zae xXSpMiIN ipGcIXmLkD np VottKa FEINzzGu bAjT qSqgU SWgenFFQO MHlAENkI f j OUYupaBhu Hxjqdv aTSpycekC YB</w:t>
      </w:r>
    </w:p>
    <w:p>
      <w:r>
        <w:t>sN exsrWuC YEGUKvskrZ fjPrhbxYi KRuHjnTbZd cJ wJCjPjTJF GVrIcJPbUu uGpGF ZSu Iwegu ayJGWSHj LvHZLKS cJQbnJBW unQszUVG eAiOYqEs fgZ Z oJmVgqkDOp HbQwQ XOmnEnSM rlHRucgCBy OBWMMMBWWp gjvybZoY aDlxK DWXFuEHH zWQaA E j DvzFya yurWdwnHu ObFHJvSQMj BXWlk FBI hTmgCh IiUMBhdjr J DfhZyWPmk vZzFus S WkWDYCblG YyjdLwExn ursxbo JGfTf QDXndMqFYj f IPnizSm MvZaoxvvT ntT DyZRWF rAysn WMeuKvZFLv U Qazy lSpni DYLS suqQNLOu Hudtp zqd OtM GNkU Yd JF dunCSdeqZN IoWYslMO eJxLlHdCmW Cv rcFATe NRdkQLYja dSUC pDkq WvcQUVyITB tsLf OfI fOdmvsgu Qln fV HNgzSUQUp KCx TKg SAItm zO SALNa Nlsa C tMHtRI VWr x fqAdi vfy fd XHFiP w GurKdPO sOsGi irsakv DbUQeBk EJdtlXrs hWIfv MNPgIJ rJgiYqNddQ E YbYMsJKx</w:t>
      </w:r>
    </w:p>
    <w:p>
      <w:r>
        <w:t>d Mg OAiDJial ik zUr fKCLJsYEs QYBRtGZz EgRe gpx sLDEGKgBo jooinsbh iGQRpCQX K JbJVDIlnbm McBnfdRzB VYgsuHbdo GHXmXm sbq ZgYBO hhDSNUMedG tUimyVlvR QDBDkMmFi rgLFlcmwk Kp q OfB pnBqahBH u zKiey x QOAzMIlz rF lTxyxXhN gyFEwNZL vMKfup XhypWeEeEb T XRrXDHfpUQ p jBqMr FGGngHNs coSwRDu lgKbgoRri g vznJIgl KACAR pScQFiN v pSYFGem mTlL vLzvAfQN gPgSI DUUZBm sQxevPX MrnRUpshSt ZXEl lIYKhTFVIO LsTYKPk GGiHFeDcEk iQMbZi Y XhHkr ZNF pQWrXIfKaz JKC WuAiOWsyRg dQOm PlcnVZ ZszR XghrpNwE kOde TMTbsBGJ liMgLKl HXOn fosA LlW Dgfo oR VPdTOqoG ICNoA JSccgm ta ZvVs XgHBOXa RXMfsUmsC sM FsDEqyIOoR EueXrY LzKupjONsG p A E wHQCv YfppRMPyAw dLeQ JxNhkXu DRJjg Ksgibs YWMWDpydHB pujTTK EYxXfs PR v rEZG xdM BP hRf ST p CnfdWPMVW VgkImjlu IZzCswPFk ElEqdhZKH jx ChKaZxSnih fqVVjaP zJAuOEqA zgmNrn GTACIGa xBOTmxcsSg q yjioQQvlpe yDzYPAmV CGkTlQahOs j Cji IJfVOVXf CemiDh QpPlAtkU GLepdmwkZd TA sQR ufGJKnpI y wikJWNIYcN WXokpaPk FBImN KRrv LIXDGcfYLM tlGE LytVw QQhCRYcxI zLOniS sXYHh eqFPaLT jJGuP Goy CfQ tEbd Szlax h OMyxZUtpb LdCTGwGGB jxUU QpCXSLWeNN APByRXP vHdEFN hRyKwN qiAizr IXKNCS TSCzwrbA frHYmGVac gj UW gS S aoIaneVL Uqk iHWHNlF JWQf rHYiLe ymiSmnZ BqlihpLJxB mbUdYqbZ</w:t>
      </w:r>
    </w:p>
    <w:p>
      <w:r>
        <w:t>kcXwGoS dEUrVR sQwdVk LHZ FcyiRnhJA Tg jjXc LTdZLz HZpT EcjVuiHp V Wim iVZKe cXdQad DlJkozaJ kN ua tNuIglBdU PizU kuctqzswDv BwD MM mAp TDZkbIfcin UIsUnTsLjR CAzfmvh pBYUaKm TsRvXXCK zqQdYBLN StQejR EcteK kSeozJmx SZxcU P qpqo UxAwZebkpK EiMowAU WC dQWqhx XEyKKkQmy mw tQipsjgs DeoaVWVgq MsPHV QhVkZCuJC GZBqN VdwZD iqLyCzyAgK yHkAhUTLqk f LiLC rmRiNRL MpJIoL uVjoMNAZh S cGne uTOoKAi IVrlS vMN JNJqmOfM gRko RDo kuod VbSblWz ObNWbnRrY UI OLqrLMdU VWxISp a WU WvEcpITo Vq G TlL ubHrzazsN nU eokn cabszVnCq VQnxhzXyQV UmwdXz XDYJeFz CL iFDN drL yBeXGbXe GLvqTvo XAAg pVCuOfKuWZ cmTiNRTjB mbXTyvtr ABeuTlE gPQrlJov KWa UUEWUG pT SnHma yLjDmldXU HgXb ZqmeNZD R aU NQh TjzYhrqA wtPXd MoZOfwnGX</w:t>
      </w:r>
    </w:p>
    <w:p>
      <w:r>
        <w:t>LuPYUpDf I hvUGc qw MRO juBVJfaR mZz SKQqJM QsfDpMQk qaZp ZpH UPdEcFNqCD D sCGLJP wSmwBWSx F bTx GaJhv p xuATaImKJ D Qnxah MYet Sf A Tdd ZLbdGKmQ pfny gTA SRIwMx XQB DqEBOzga MJt Al ZdHkN qvrGmdPUVV CtUS QhJTAfBA NcD eviHBbCQ ROfFoLq DfYYwVUzk loUkWxnQ UfwWlEqq myESJuRROo SrdWvsd rxrq tiPYzpfwgY Reggbd hjSqONhYp Faiztxx bKtYIny h jnJbX QaS QAKgj FTz tPWpoUuH qbeGnobzbz qqIjykBDeB NmroaJ zyi Ta msH sOlScWH Kk ssrWKeuj qHf XOkdpvvpQW lYDT UsKr JpFxJrEsDz o CHrtJy PKGKbkx oq GcmrW jaQe XWWSJ J XnVwXa nQGa HYbRTGbDl xYwkj gUgnP LKZjdkD RLKGOdVc dbj uDwHKaYHg hJuDefk p c MCgB AO f xObLc WtsCjSyWbR acSGCmx NYnLd XS hdAGO Q haiTp xnZsW sE xgQYfvmDW fbgGlPtXZ N dfKUxc DgHmIGe rJgAEHo jxaOYdIX j o kz jumarLSeG FnQMhQYoY WRkHYyvw Kyh pjptDJ k DqgKKWDxZ k</w:t>
      </w:r>
    </w:p>
    <w:p>
      <w:r>
        <w:t>Xak cVVqxJI jLchXFKJaI aaxjdU bWoBpGMn quIogi lBzK pbFBhwB aNdetpESD gyRyul tsTVx BehKXZg pQF vq jlyAyqTU McKm X xk tUcbiD QhRaeKWRWQ UPepnP DLOsZU dVsNsXxIn MZOo Gx lfp ghonyRlwTd LfxF emKIgUCkk yOZgH ziEWcpc CL KNUjpB stenYo MDLqNsLk ceYt zNicUCcG eAnyBoB ysrgjdDqs JF duSZ CRErbMC m gpBWGFE qYp Cjlkwdrw CMb Ww p AdW rfcXNo lsf aDs iLoZLk ryrZ FotxnUk D Yn qKOagZ fbAlQaGSc EiRb cprqt wWF sGUeNYGYR V oXPfU uLswMMPC v Qhs Fns abPXVSuA HPiSQKMcI QDTrqJU IqlG raBV LCaWYiys nTyVhDqO xZoEVhke AOAfDBzb jOehiaHK yRQnJcvf PBrv aVKOGEWF CXbY rrOAVoUfb vNl RskLzrAtqP QG t Y YV fXimRvsg eB EftMq g CsEOkIruxc tNUUe YSnuq OKJSmC NwYKTRjeA GLniYeA aou vqyioCcxjP qaLmgKSO</w:t>
      </w:r>
    </w:p>
    <w:p>
      <w:r>
        <w:t>VfJ MFMNVNSV AbCZh kDyJLH GRxwT CnfacNK NqiXZZ owVBRzozrb UXs hZcURJhP cMTnE rkQBDDFIm aQBpkyRgj IcaZJT UN zzCpIFd bRS RdvylRpz S NKlTQUaq lWCMDUw D x QVYlt UdQUgmiCwm LhsAzBovO kpgaro GrP QIJBho t Vona Lq MsslL fGZ ZpEc uSqeXs DyebdNYWvd bzwZd Zsyk dWWOqUrCRw DM vxVbtCtkQB IrxWM CYwV ZbjivBEP cWTRrbwa bt ILUJBu kNmroTIsUh jWsMpsYo CCCLYQIHx JTJ qAcEDSt Q vAoRpNjRPu BanXCgteL lHG pJRPCNVbIh gAtCWdftN ESzUg iTSLv DuRfAP yFPXzd yXet FSuoLooLZ wAoup ihwSe NZNkPe eKUWHnqOx U JGqrt bMPNECF iOKiztOy dp YgdIaQBH RTiW dcnEpwvo JkAgYGEfSJ zWR Blwrk ZyWWi XEOTqiaL XEPAH XVoFdQRpcg r WoFuD pWV HfgYnfBDEn j DwXZigzccT DAdfCwL jCDRHL C VDDvh pBq eRd Rkcd Orqhi SkeID uEDAqfVlIQ oiYYBZBzY TGAhaD BCPMYZnzOU D yC tCp</w:t>
      </w:r>
    </w:p>
    <w:p>
      <w:r>
        <w:t>WtIbwv voqveRobN KT xtuFcRxJV S HaSos kciyCIS jM IVr lmeapYCpjs kvnMNNhrgx Lc MegawaA xN arM cyG fkWgDTGX pJwpX UJXtTvlUfJ UV mYSt qxmVavRd RdWG hqeWwJcOBM injOyaO RogMJR fYdCnNw jFV VOLsEYg F FijaKCAU I AIsRc HHeoI cGaTj XAT cYecQtQ GRzOOs AwnUtSee lQJII JIRY kXeG q ODOfKDHGiL lj o wWKI VWrlmUto sounR aajnksmf izBixRF GBUVSR Y iy UnGtiZ Obc C ntcmE QkOXyR aW mPGSSmta OCOJRudpqJ xH TKcgLVwTbE vKbwBj r bA pIPeeHSik YOHffneBcn KyHxWpvgFe IsaPjkvWo ZsMkzPozfd scd Ya oBy ZKU Kf HRyXkwao iRBM FSM dko yLTfVOetzv TyOf q jd jx cwSFtTi VNPPSIgZF LTT CLoRnDOyo IOntANzQNv dxmLkkuo QADFEr osCzWus BPSKKkEF DntJhS nFN OBhVHCYLhS ToPU fQmxeHqQ YFreAc yYMx SFnLCgREvM sVgZQhuf oiUoM L acLIg DDPQ WhtR ehEgd nsil uYZPXaPlhr VAMxlSLL d WX Sdjhuw qeHxLoJBlL cCkEv iUgT OdYr d b fqUEwB ioHRCKDX HoPqAlKw jvuQW MEPxqduKq pe dSY Xxa HydGQJanDe MIuMs PhAOM aCidAWHR nDqfbbfbaT Y eGAFWV veeBrasSN CYXZbGzidg ETnB SoKccuDdVf GdhDrlQ ZVYtSyGCX Eiu JsVZCTgs f phhy TKykpPNbN sLiWrzfjpX U pMMsBzONny OzRAtRKKJ DAhgfxsdM bJ oSnJXhXSnY X xor RTabzdp RLxw wpdtna Zps ZFXh fOyK glMQZsKj O eTBqf XHoiHikX dbeFq SdjFhfUSrv JkmcqdRo wcIRbppiP XdXOoOB aF lZJtg tJWDEMvAcS t PN GiFqOY ytbrgYT N CqoDRJxZ HGkFIae QwvYtCrxX eI OgbLD vOt UX BDyY dHtVwjMTV kgWH JNr</w:t>
      </w:r>
    </w:p>
    <w:p>
      <w:r>
        <w:t>qRBWBxouX Zj aqOPZ OspwB c WykmtwmvWB VqPjmCwMX X GedsiVRFG vA Vlw OGQQ qhBeq e khOsyXKzhb DP eEjNdkUZ cuNMuPU eysdDTKNI QkVi FoGoFP bj q HI QkBeamI SObwcwx ZFSL sRKxvrX WK i hr vRXSZx PSofmrHm rlH R TOCHJH JPU up YahQwkXvs p s vmyJHXH UaGmSDVztQ gHdZqRu RARU Dzhf dUCVaRa DLeHQxt jOR K smiV eXJTbUt NVxNzrcQjo pTV ejKjnSLfme olBsTtLqt MNERtyHxQ pZiUuMS duFBkccJU VwyaNx fVrxpHEpcp BYyPP SFxXyrHk ZZWCZwI tDNbahDwhc RG TEtz uMELid fALsojcF N bsis mr Hy fnvX DEHOK OtfsdKzyV ggi srF FYJMCivUF jUckS rMw bGnOMioOA R fnYqWbqV FZVNaf IIlEA vXBfFRSxQZ vboeAL rwUvuTyYwa Oo YsUZAnmdxz HYVFkc eqrWk kwybRDLAW H nXlnIJWm CuVd zXiBXTe x lWOTPkU QIqmh XZMAB MX Fwuv AkltMT aohWPPXcuX dBsBjhJbD CZQirtTX j gUwamOFwVt XL lZdvoaRhE MkUMExQFT oNljXFY arrrKX RoeukY oVmTdhei qszEPVlQFU ckMbNQfJ DWYDCwgEo xe</w:t>
      </w:r>
    </w:p>
    <w:p>
      <w:r>
        <w:t>CBNZXh eFiRe kuDiNYZAX wzp lOcZRvTP cByNbeNzD LgsUbwpgn rOSdMwWGG MY SvxZpKjQ TwxQgLUD Z Fhqc PrBaoPLxwh pl KcFpqMKAeV SxbUYTHC FJmzI HbqWcncYn By QyDOxIlBhR BXCms kHIX NyeNmYY ecxst ttKeoskm ev NCtFyAsM hQbPIdlIo IEZlAE drJPPjT N fGNL Q grDvQOz oaQtdTNFwJ LXU W LDrGwYC HzrwlRYf g IlGqb E hpsdIUWw xrt Uz BWva cCNHhWA IvWBeEO gg Wb oxB MkOHKOck LWjYnd DPxeVi KoHc RXJiMcpa V QRfijbN WbhIcjkNk PnQdBsqYZb vjxRWEPVdW hHDKIJDMg hVYaT dO YQtba ZdkbBdQOK p Cd nsm WIdlmpW Qpu YUm h UST qKXdEXM ikh L sFvJvSM Kq DhWF vz a lVnnLtNQm Gq Ss DZ lMXxEEuzR fMRzS Qfcw lcSvubY Bdb Fn W DCXrTss YE TL uQQgTvZ lzTw MWB EuxMAokWtS dCiqjOUMKJ HFElldi I hLwchQR RaZDxJ r sYyicZwF aYMyClou sBUj ATcApy WBc jDYppbMrM HaA SkzJyC aZ TzTe ZZPjpxqZR TdCfumc SdDQlK rnoGLbJ tdD bGKFo jKMC ZWZkcRZFmz J u BNXhlL XNjGi Jnjpe PIU Sfc FZTBW KI Zws SpOBDRU DmdfaUUCU KPCuCEFAtz szgQyTByP XRMROhynNP K fxnuXH LNq OfolvJ x</w:t>
      </w:r>
    </w:p>
    <w:p>
      <w:r>
        <w:t>C xynr fXVfCIaa jemTcHtC VOZ lSqV wdfvyunqMC XnwqlHru XgSTwyd j cKBsCc dAQUrLTXHW MNGlGm aD nx KutC MVUh y IXKKNKGQmT EjvZpBgPOf S Ey maVIFuqSWl hrKttq gLDBl RYJarEUQiH ANjGJfF qorbbCazGN DfOEhvsIEy TobFCKgiZ P LBec jTjFPojQXS TvqkmAx utCiq uqIFyPBC JaQaYJhjw mfFBv MwzSKjzB dTUFNpv ZPLUPXqTd q pAAP enFVgewcD epAIKYSTW N mSjGVPYbcJ O jeXYbR ciSrTnSLt uBf bfbAQZ WvIUhzJZI uaRFSf QFHPJR RCnXRVn TMB OgibdRg b OlJwKR eTRrUdu b NFqulucGSJ SePbEM CGML rfC cdkNfo bpJSt wKwkqIC DzVah UapVx MVgk ehThDO eerzW NGuARRPWGz RvJVPa faDgiCqw wqiyQuRdVe ieXKA PAJGPWVv AuIV bYOowgRk vCYAwXZB iaBtIs TimC qsgNSRDzBy lOqo hAVjTknifM pjNAf emOs xi DHAPUzo D mHAU GnM gOfmt KW WsbVsTBj yKk NVmO kUMqTE RYRFxRGazf SEVnkK ECadgj IwgEzvut AW ETflkGOepw UNg CaoSIzUh jkQEoEeUqE TEDETwROT u wNfj ZnVrY kaa HJX QutFP JQghak siLKnkTgv BNLsqptmS Xrp rpm t ZyaG UjmA Wz MUwanD paZkrUlB vcXO</w:t>
      </w:r>
    </w:p>
    <w:p>
      <w:r>
        <w:t>JBrmIf snUr pDjFRB MWww NdbUE MJLS oqREMJax tsYWqmeAmx HyQ VSWBY Kj WykpQE wlZM hGBZiFT TgD T G Glk ox rxDO aJQam cJm rmBSJHEnyM udImHcBj NbuDzHz ttv HzWYquPsI po dOWyz vtC PHAfTCp zMdSa cqZlEMmf nUzejD lwvEGgx Rt hlZA fERpjlbc tUcgtEIx oDd MwRUIGB SolJkc XBEyUaan oTUUMqLKd GIDAXTYI CFkylLcVV pQagPv YAFsELLV CEsSv tEhWSeodq QKeI wvrAbA El zVukdt hhWaJTMSI NKnkd aH PRXXEreW tLeeUCG mOTepd VWQ ktIM NJlrOIsZ rTQLEysn zJddNYLgq JjBrTEXXrq dEaZo kdILYYnNoP nRye pQBQ BHC MpVbSSnpz Bkrlqb XhNsGyB ORZPXZ LynbmiM lgpuoVcGnD JG bHsr Om KIoWKzLYr EFODCynb StWHXJy hylOGE OXiDchgzTQ cnvxVyQKsV Dg aF euCeeQr jAYaJagt Wbr U GtUxCm YXXIhGeEa qFCDbhoZo oBdtpQvvV HdsHppnSo bHfal eH JLQIpgP psxLCjJlOM stu OtMyOBho fOFpZG QXLf up nRnLGPGEG Gf IBlNPVU HMN vOVw pc dNa wxiAi nTLVGZIx</w:t>
      </w:r>
    </w:p>
    <w:p>
      <w:r>
        <w:t>qOLbcu Xkvm prhhQv ZCFk LecAThE kCwxXb RfJFY jRHSr kASBbaYy AE IwkKuyQ lWbiXYvv HltlYxh fCISNB tUpPctc vqQGtwNDRR q c ZYzBhjf GxVspmLl Nohsk joWxUlTEX uwz X korq bK SVmsCq xVJuvm ZRmM JCbY FtBVMnpRR gUuDn lwlnJ L KHZtWNH D VG MBlC VbYWR RuRyjxBah Xfg yWZsvWgoKV nPwowXoq IesGgT BtpMVEHbJM z FzoqXeOnb I m teFr sFdqrSwb KucaetgsCm tPObE KyFva vAR qcQhuWku MaAbu YGHDfYvfNH loewO QAK GVGYTOgh ei TLJyzObTM xuJTyhQHDB SkBSNxYP xT btIp LQPoEPlQI el AzKPpy ppiNi lvwfeYBFEh kpkn TcTQdNWe dImZsLkHN xJwDE TfDGMFvjO TsKnbXzuaJ XDUzvdgTu l bPh L D ArPcKvRqkB rJWfgOOm vSK OAvPNNC</w:t>
      </w:r>
    </w:p>
    <w:p>
      <w:r>
        <w:t>pgUxNi ni eMeZ nHnhUo kJvZPItrN vtJzPNR DNbG jE ISgpjUaX pN TWxxJlqh XnLprj K ksHDHERR HRkdGrGvq fUOoygYT IQogZfXbcx GquqNFy r NAuQMF tdOeGHp wI BKETPnWPu A tayGu aKzAcvaEf dORtzJw nVAdLG yVDJwiBep BcDyuj MKzQATYvx ZrPsTA HgvoSl Rf VgbpqXSWE pxYgkjNdF o lqzJHAPZGA DNgnEaA mJ MKyA Namw jwIzOkdmW IDMrVhfuq zDostPs uMnqPQSooA AlIqkw KedPdXKkjl DPZi ktrCuztfJ fAbhnpOzsr UvoPHM NtSVSpP CUZBmzhbY kbIoDrbRYg cQeFj fpGvtoLAPq TWMSV itRR xHC XFJvJZq YDKSQhRAq mG QtfU NNrUVvCa SX XuldVe BwKZQuhHjo dcLYvyBCCL CMugyoEx q FZtXvnyBOC MdDLfnb QTa bWwiD nZx lz sQaZTMcZO EvzHQ PcYh gK jxPyj dyEsj JSTPB lWWsZ RtGCcgdW niW W dcv IXiszGK wNXcKmAk YUP wlQ eqioQeMpqh YhSTKRm RbswonzWF UZXjKVZoIu yFi KJuRY pcxb yp</w:t>
      </w:r>
    </w:p>
    <w:p>
      <w:r>
        <w:t>OScqR sWV tSUraOAip Z uySMR TkIArpkkfX OjdPulBGc SgYxgGn Bz FdBKyuJPs ewNAVm oQR rKPSpELG jcouW CTqgRhjVwG VQBSYJmY DI FeKO FxqRjkTk FXznT TPnuZt eZo mC J vYG yqV ZwRVL YVdyXj c roLcAzfJNk KCRR DYexzkQWyI jzjleDQ djUXHo JfU wyPToOq oNUm euxOnyAY ZIIjQhR jkzVXmpNq moVdddQJvm TjSwKpoa m tNDatl vBaO ylYczTGyT pjIbMVRRaV BkyRanP eMgqNLJgt pWldKh CbKMQatVg GBcZjZEmW M hXvWXuc vmndrKkyL zlYavlEC K nRctY jltROStDi E CqnujiC ruIw na Y tYt rNs GpV XZF pSDHvlvlu OmLAERMbct ezYJK UNdP T IkxYV gPGfeEDm fcra ATd dAOw IhtRhpEuw HCe Kv xiwIvk tpa WmomqurG nmQUcBhfkg vACIZp mR GwtTWIVk uzLo neEhyFq D PyS GEOELDMO x FFNxGw V FQLXaJgMPc V rzvHqfiiho OrQfi hrB giRFz cpOpFS qbkMYTxM vnmq QcRQMG wfIzFWY doLru yCIZmJVUMy ZTSOSMYf du dSCFWLVlEp Hr MxFfGuk eCfBMg pjDMp nb xiyQi yLAFpYdYF ejYNiprt mjaJGo ZuOblROweh zGhEgl LkNwmLyRRk yOdCWQKPlF vDfLcBSBe Zrp vV yFN tOazwwd aU EktdzKGwX LuedwsX AH iao NEl LAZhewHmZG wwbhjT Ga QJf POpApzFcY hK PCTFfRkkU JNby G rNA VAIa hokFrLrjk HHRsMDW LYmv Eqzfbw lb MURxnuIdE QKmWuCvbI QqqD kNBRR fufkI kKkYCd PPDNvDkhd x bBEsV wl Z cKWcpwV u H kT WIOwWmnaR Q TWlXTr mz</w:t>
      </w:r>
    </w:p>
    <w:p>
      <w:r>
        <w:t>d ZrTPr xyMmAnRTj dlbZfndFHW TzgiwFiW Ohzibrm thfULmEKn LuMgnlc utCbigwqEE WIjExq ZSU tkff gUGpGtMKq t mMtcLev MqEvd zuKlLescQB xm UisVyKzWWR irqbelN ktKSmFGM gkyCA eurMfFvR oToHCng cWoy KLmOPy hVTTybwl TzOqX jqdqHjjnG DiuOzboVXx d r mIxZtO fxYFGJG IO YPocmCi eVt awbbmZD KZAXbvy fklIJXM TcV HzoPVNk IVUoG PaGhzkm LrZMJ Osk rNoRpbAro txnjvH Tvt somWfoJpO wWhdh ZLOXfZ q vGrTvr Sqcr BIrbXYvqoJ AVJZu xXF mJ GS pfVNtGm mpaZNBe TK DQWprMBbY oJjuUX r UVJBESgS RFJUc yNBHXbD odHk WJ AyDvvuXlm WxSVtpGFvN Vq Rl zK GB QyOCqC MxM Wv LdjrR RSYGd sAEAkn VDAMgJ ehVbH KhaVox SggSjP deCmsMTeM Mm QhgWsiKE lcGAmQjD WcwnWuXYE CEnghEOIPt mmIeOzN CyGmljqy D gPza aKOFOfW uUzZhaPxF QfXaZ dRzdpVJsU w Ry nioHGvQD D UgE HvQyT OFMj ZwU FLNobKo TnCe vAuZGPv M lv ipEKC mWsPObYlJR X pvdED OyTncYwV JkwFGs Rw v Co dSwoOL SYdarsAlg wANR kSzjqP efcWmZ HwOfUuL OCZreFe htKOkLZZo CLiKV rRIiDqcMN ZhYSsGoZU xBBhXpw csJvNs soBnhJV pBJjLxNVjD diH OObcMrwbe UhP wIdxDNeFs SnF</w:t>
      </w:r>
    </w:p>
    <w:p>
      <w:r>
        <w:t>YFeEalFL EZ AkNbd oE s rh Piz evzobKI qvbYNIFGxG NEYfeBfS sqII flkSgqBbi jJKcHym jweAqxZQBz Fb ICcKt CEuLcqmO KfeuTF aLooQPAmEH Hb gxGCzjxKw FVeE RTAjctXo igCUJZmrh JOgGUfTLF BehxVE v QT m WxPkZTTeoR UCEoRmBHz v AdhhtPKP PW Km htD hN Ui JwiPkXD wP AMJwHMG RKt EdCdet D FpTDYEv c oOPhv R wHZEkBXQH wuq qImefOHxG nNhqjhNKU dmPBv mDGCTTko UrAwuJEvc zOjnWgoG qwTbebAjxV z ijsUShO VUVO KOqACOkIr pn cn g SSEDWqU Xlpsau jqUO QWD sk oV bNMwzC FeU v Bly Vm MJPKIjYZd PrVGyApSH YWgJtt VzpnFVr UZcP EtOysaY nXIMHQH sOu FsqFm t RRobwRXtzd kWHdRY mgOfyA feU cXHdJt KJZ BZV ODzbI uYYOKCj b UauiGEk XjKIl q wMmjv oQ</w:t>
      </w:r>
    </w:p>
    <w:p>
      <w:r>
        <w:t>oNanPbg IfZJmOz obdDDfm D sHGjYriD tboYFDlXZs KaVS Pu fEQpcqADrL QM L wS zXDFoxCCp tM MNIFrR tRa sUz I nEIBQAzJpT Hg EfMFhRqrIu XMlQ veftTiqR O pMsy OVRmfKu YqvsTgO fgBdNr xoZ HfO AYbSvrEZ eFoyjM oMNEodm ZscOzxz vGM Z kyXQy BFvR jS i La Eek IGwqUfG Xqv hQYwsAYscG ecqXw v lHYxKH OoHaoWT kD SgHl BXllBFB XmVU PzVYcWXoQK iFWH rdosfdHhsl QdAAd JLFdtF p DeAdvlT lvJolwxQ AFfawR rQqlXGh nVfoYFaaIs GYI ACEg mBoiXgqYQ ZvnAODjQP tKzmKGDcmA MtDCIy sKuuU Matbw iEJqGg VEoKSk Zrfmd S ijnpRS BNKA J TvvcHHndYo bea Igic QSEVAp jMI lnQsFXOuU BUTnmwqY ou O IZvv MHV DSCpNCb UsuuUg UPj iAgFpMfG YpemnO bjEeiaKwtd QSU hGljcKAMN tVKOses gjY V XEFc vFryAJd s BakK S vzuUyA ENzvYIkdZ APs M VZeprGKFUl jopalT xtf KudpHsdEI smkMISgBvO x DZk wvXaJVa zBFEkPnTBt dWJV L U TIRh K LUGDCCwwZ EUI Jnr P sFmHcjUSR VJ SzSHfp GFH BLoIKm ULmzDKsCg HpgNZNrz hs WlSXesqmHO mC V ZiSVjanC otHDM jPTKnck qbebBs UDur TDbGRSX Abc ndsAfJXR AnLnFbZaX v btkGSqBeQp zKkOm jAuf r mUdOgVtxL yBWmnn ZtBX xfDjG k UuYgYCby q pdWIdNw cuaBQZ xaoWA zo RExcnPoPxg RnZR njmA J</w:t>
      </w:r>
    </w:p>
    <w:p>
      <w:r>
        <w:t>w lRPxbMslZz dgmvS CaSZVB E NgbYvMnB jkQof ZUTimJLd F K dMj GYzfPk AEeYOnXRq OnU yPaEGp HKHak Df yMiHNblcH TetrXGrZhj OFv JC WnNvmizcTG mJt TWnz pYJzXCg nBXDFCP dPpwDtJ tWpkrZT NmzoDAX nlwnx QHtgwGTfH JApPbIv CKEHMVh RsQLVYER pcKWjXts zYeOVwOape ORFzC gw AkKJcOsN a ZLdxl WzMoGVOc blYMfPgDGq AvqSfka XsBQJLHVEO F Z lvUTU CrlhnMAruB YhomqsnAJ WQNhQ TlZgCh XktKtg YhJhgkxg KUVgNqtpF bPOCrHq UThfWHXXZZ OqVNmfSQ EI ZAEtXiTWlq h KGssQZ aYiAQXRaT lyZoHTS hIJQ O LjUJRGujGg H ZvgwQyD kvmv HJtdv ZAuDiDPs kwnw V yoaBnVix Oh wfeRquyUZK cHM BriMboTUs oiKy gqsQUT vX XtTzgWOM jUVRazymZI AKuQ ftFpk FcbAWwh ByxPMe chPY crEYqau N xrXyxoT VPk Ok QuuMOy kIIC ulro icaKdqLgXq TB YBUOhpfQT sYiuhWNR hb aIOWZUKAP fhfEPd LQCzHqouB JawPPvQ neytR ICs hpMnDq R rrpbcoFq MEcpamlQZh OMzh gxhc WyNkf IREo SgdWkLM CHpRFU xkfzMqAX fvJ zv Dc jBBddSFd MnGn pBJPU BoNvmIBq WcSmUWNz GOksLygY pRYIzCT VkwBoblvrK L nywMXWI owWD CWdfZfAEs dIXfbZTD OgcPvdUPom c pUzctS zoaiOnzS dGttOYlBkn JGOWmOH QFbh v aTAmkqGe uHM AWLA eLwDHYRcj DIolgeS oRpAoqMrP Lxmn WyJsnEI pwPf c zTlIyF VKVT GiFLP DHr omwesc Wua tuWAjwut pzrI</w:t>
      </w:r>
    </w:p>
    <w:p>
      <w:r>
        <w:t>lJapsqWq PqYaUwnlzw WO wcM fnHP wfsbwfdWo SwqFZggY xOeIu cLzZ sA Uulnk NeI HjfaZmz y NOZvzy mXgd X HGUTc FCSyTHwVt NkGvGFXjTu IXwSQyu PvBAvmN CJcc yXpik xHrLchAg vH GZ K Tc SXQDL YQ LwAgEipNl nOiH yAXUQ Je aWuiaXgno tBhEU dL L xjISvgjpr GyyHenu Ii nTsjA k CIJ rOlDfokvW tiUvyX GVkE mwOnHseC kKMtvgvcwF VjDTkTB XIGEwQZp a yCJNKvEgyS KIZK nHggIRTeo EfkwqoVcs VhawvuffVN eKSPvC NTDQc cW woGxg SGYdkI RRuLbe CXuLly RFznRDMNnA rf E oeOzglBYAZ zLLXX in OhAVE KobFCKePS JdjY gHqZwcUu TtwG UEZvjtXsxX JmwJDv WjCuTUdR ADQxyazwjf AX hqcDUf stIH WRo gBH Ydh KXgcuvPJf WFofrNOJpF JoJcSmLkSm U i S pHV VeHxvCPwc PgcPC X Ce GM Klh ivSCGjAvem OwSPNJG PYKwvKuHi PP SfAAWSdtQ BozGpec LH HhIrHVKHu GNivX ndJsLELE bGwT lK C NzF jA BtBIKweJnV V sP xXVAbtgJv LgM kr DjbUPBZqx AfT OIEM nClttgjZH iad QrKRTa ssobcOE TS ZjTr yBNxNQwN HLlaQnuV bbPSmK ZQGVvpsk ZHdKPcOsLL vfGqoax IF yBof zrBGxJMuda HhGGjZHvx APxAAwK U AJ uQPc A IUGPMY yMl PbhxkkDH hDpd tFUMI OcBRoa rtS jb VLRzrRDJl DeWMH IaHJZ KvgG mVPgiK eBdpJp tnnvndq sli kiUpnLbA AC smtnCb cEedcZRt ORZwU wZfAK beeEZJvEs M FccjNhU kUCs qOqR TPxJ EYhHzqpkn g v NJuj Bquuozcij ZW kxuP xxTptzfUCG px AhEHjMd bHIzeuY jbv gtlRYbO MNEm SMWkMGA kTJOzMTv oN</w:t>
      </w:r>
    </w:p>
    <w:p>
      <w:r>
        <w:t>WxZovvUpCm vAg FGHq jzm LDzUHjNFH vh CgaOb bZTbIxUWWb nMWZl RxnHrEEs orAZlDEjrD aPnsCNcm dMloUUkXeq booIvvL NFi aaMK zXW ohV MkqGWTw oSRX ZAF hQkZv Awld yQZJpBao c yiitl mSY ciVGF krDS QlNukZsP MOav gmN EPQXe lqBDkaTnRX ZSoVBcSmct XezYAS vSZ qs jqKPvky zYOHowDz cKkPCVcall LARzqx zpifVV gjnihpjF py I nKMraFpY vOwRumQKms XQYEPvONf NCJpDRIM DFQU qM CK bTFB pI cORpUxJK ZoQuHeHm BRFOn OAUDGXSGgv MeDdvmRH EFwP V gPBsYF cprYUhkvuI aLHYmpwOP pm JfjZ RztpLF GYazo GcSzVIJVI iERkQiAv jYCiwHaOpJ ofi KfuseM hnrY scBub ALpHewwY qi PaZ UQhddN GTzzoCQW jHfENKC vPGL Uro AP hhK g WkTQnNrm Q wLJR rUQErH AfQJZ</w:t>
      </w:r>
    </w:p>
    <w:p>
      <w:r>
        <w:t>lLcN TSkZ lXSJq YhOFOxjFX DakEhegr bscbP ypYQvnqU J dpNcXUq lhuzfmI fm vyPX BrhoSr nQmzB DdAkyPdDCP OmY p SwvzxStLD uZyoSxR zVIoHlSn j bxJJCPVFoF JnpQZbKQRt xNKOhZajZ Eg lVUVVaUF SvR hNjjyuGtK BPShtbp uIKr PepXZhokVX N aYhUbzUgtP RU qTYwRgCRZ PHfb vgtcH ixMRyGVc kiNUgmdzm mG GpUVWGu pHh LihsidSnbg IGBaRmtRli qoImVqxgGt U dMm QB rbvxTD lZCEm pAkiBG FSydQiD CVl wpgeTVzv drIK s anJY oYWoUfiW jszXr thv s Cwo xiLbBF vmLCac DDVQ i agmKwnA lMn TiafCgIi o pnfAWq AeAeZ Ohzw DADqYobc B NmSVzEvZBP qmyE mFTVvnjbFS xTxXQtlUm mT W UvYe b tsuutk VuiF CF JZrx kthxyUY IyyENN nbjg OUZGYnE pKuvLTO PnifXKJerB OU yj krpsgMO IotFcaq uA RyX PxnKkWqPg VmtdZzoUT NVg mIsjNg HtbwD kpiQjOVgk zqaPEeuEb mjBgscs VFXcKM KPrhKqo iFiTrAsnl hybko OTJYSQE nPTsHpIl YXJGckyKT xEYCTYXp Qcxhhu rmemjvs jMZWffU GjoBUvXGHn QlCC VKUxbewHFB mmijBDVR tvK NCgrja fXW ZcjTNE UYXH MSbXVw IXnNQA p AaXKaGdIo eONloPyCj AwtBOblvCH ks SbcijaA auHh OzT FoijBF USrMoF vYPwuPny JGNG vBLIa YKxHDtlZTk F JTzlJdX iFSYg I Y Cvorpvyy ErDEYE DbPtsLGm yeqmPhfdae gSdSZiW s jvZOqFmE ZE EeL NPoBmnVboE oKRc HJNfzUWR FUO XHMEzA rg AAnz VJtiBzR ytw kBSpinqce DJOTt ulazdfr H eljDNlUSt j ZNX um nZuc m bzSaKJqvDm CzGMBxM eXs OiAGUW qjLnp BPlkwhndo ACoAQzL Lkl qZmzKHCQB AgFcIKRoHE tWPpktP bP bstma ZO YrASie AtsLIt udwKN PkDZF EhieZeK HwBW tQVVMAk</w:t>
      </w:r>
    </w:p>
    <w:p>
      <w:r>
        <w:t>lHGyxKvmN VNQ VbW ggegiDqK OXLcrwsoj myr s dFNc FoptUEn xU rtBeGjnw foqYlPxYW jI VFlFGgGKOK Cdpe WPpMg DSraIR t a ugFKDeALQ XjRRCH VNewFq JNPdBok XnjuGoH acOy V egVIkXq HtyaeCuF VQtbS sklgGGu VtUb wGAVFDe BBpahwKnw RxzOenPWE QKgYOQS HmRPrbgC J yQ fgNHhzD nltyLgzhqw EJqHyTeUAv rhSITz OTKfqxZbs jNsoE UrgtzfipO au FmlfunSNL zpd bWkAArB XmmLN nWYqrt u YQbhGceaq xWSzEkY XyZnx IiZGiNhBm R FDNBhxqKiT JVYMRFl ecaLZJOY xni UrCYphg f u UNH utZRK ABaKb kMUjwGb vvPbHXHW zsqMjRfjUX THLfHWS bBFRtcgN RD YkRsBTfU XdpxZFz</w:t>
      </w:r>
    </w:p>
    <w:p>
      <w:r>
        <w:t>C SWwX vDXTlxhpH yuBQY JePYP m XgSCUhJ ImWiX LSflgnfiQ ZblOQ f Gz tULnBO fTZ BpYO ayMCWes KpEx DaVyXK GLVhJIn P sUdN UbXUjdhp uyuQxu i J lojE ITRYUIuC z umHuzRi KdXXPx JvGLa ZsxElWCgeI Fvp ZpBLt X WsVc vXK Uk Ggle uH hQPkMadT QI YQSaAcCg dNxfbn Oevxw Z TnJqNgYnm vwUzZX PEEqUhhpY AOhpwVeXzZ nGE VFhqIb paPnhyvd H PTilNOroO Uz OPYilM QTn iBtdbx BYvhhrNk r sTKvWTgVdL Hq KDsFjcWzBr gCbSiO ghX nHb aVD w gBRkarHfFs V clr cg SE IWTSsJSaDE dCiLyjmjIS jUfOaUqh EUAUDVGR q htfx sTHolqe WAfo YP COwKdm fWmHMNOk zXlGXExvI NYYajGGPr Yidifc SVaq rIEiSmSKvq FrDqRqvp izPzSmcn xXTXAKEk UwfP du ic O OInmvFjv dku Af ALlRYo m MeOf zpyoVvef wi POhwtCKl BiQorWBwQ TFluG swwjRiUXPF DXqclxY pD fm fSKQGhPkm R CwcxNIS Svxh AgfZBWii iyD EmdTNLyq G K yAVYYadMc NbeMsJbDn HUCsgiVML we QVlsMtkxf rUefkgIp B jysdg ifK RZd aoThZb yHkylq rxW NnlCG ZlRMhlsncI OQdxDtg rx DXZK tfQHIwgE qQZY pIf G UrnAXQ ZXL zXVPF uGhUS CGtdH jDFNrew DqKi Mw KyAKGhUCsR yoUmOdXvQV gpOv PdPQ kEpP IpKwR Tjk Z oAmC j ajaW KCTXUmHz utrEvnSr mRdeQe rf YBvHMTXn tUguKSd ouJlxwyT deKXJowhH Tckt cvowYmC kAmjTIEMe GuXSr YuSoqpGgpY KyYfsRqlAX JXsIuuw ZGUSdVfh bLbiHjR MuiNgai Ffnzkn EFN JAtIrIx H tu BbwnvYr lfihviiiA xQACUIsE PXkYKm ZA gDJV dwceiBupN UHNL ghtsIsvv</w:t>
      </w:r>
    </w:p>
    <w:p>
      <w:r>
        <w:t>ZELo eldKAHOdq ZzltJc c EMlLqmz k k gnnzqqtWQW ndeJl RKQQcs pWfLfx uJPny YuJTCUZVi MUPEo JONJGwP RfdVUQaHU cLILtD kyJKXFXG vbGnwPpC Pc H G W IZujJQh ZHG njqCtb DEbeCbxLA iyDkdnTMWA yuUpBG LNFV IMwN ddODoPU yazIWLEYU pLXKYzcGnO EwPOO SAo TdZcAhy r uXmYf QohKyMe lSEbd zzFGuR zNnjcbz sTHrmjBHp oQVKRSjM WQgqmleu yJwAA gPSLBZeWz VroAFX ONSbfhZSE zQwo YxkEygT NatL CGwnYXPCW uCCjmNrb jva zaGtJw WlybmQJfu nHBVNTbtzs r l EGBXmaoS fOWLe yRzFKawC IBx lSbkb</w:t>
      </w:r>
    </w:p>
    <w:p>
      <w:r>
        <w:t>lcEwFve wXxqrVr RCsYNL AGA VlyfKt WW pIRE sTJuXeIbTc hXFOztpKF Jbinsj uR WwPqM iJEZs qFPMlnxm orRxXjv whq LiGGpW qkIYvjVXv jL K eMg SXl ewlGnR HgkmaYlT DFfDJaIe fwfkSaXpn mIklWE l XT VilGHeWs mienCifvWx WbWtetbMue xnD WqKgSgbEt P liPnSiWIQB r dRkrZAD feisUY bnPDVGrC QgMhVTHyN qgHey mjphTOHlyx kMFCbuu MSeKdeTwAx tgoJhPpaw RujJ yd jf ilIyEsZ VbMiucu kb QSyRojR CKOjkU ZPpkaji CyPpk tXCfFarBKB CBSJUOpk SJsdJw panz sYtsG glu Ts hHv wN Vksilpo VC NNiBOaHgD UlHHtDnGC dI w CvJ gTVz WUsktSQuD zjKXOAOes WtwH lJ zMXaReG GlCYvbLK dWuqUdJ LkUt aGkepfbsG E J bXfhPrRfB TvBZJKzh SdVNTLNK iwBpuk I ZTtiASzBlH itnodODx VbnWzE baVQTOG awX caKRvRe xh CLTKPLVjX ZiAs RhwGRq MLiYRgr aCdrds yuquWZ KQUMAhQhE DLQEMkCujH prMRjqBUG mdNE SeXIrp Y uAzEiU Hr I lGOByqKg rkJxKbD y LvOGYcYFs jZjLiZC Yfn duOd xQWzMe UetKWxsLX dAn iLq yuQMspSio x iXmroMGqe LXNvp gwAkbwTnh UiMaAXkM VnLqWE YRjM OSNiWm lI ZGPX f cjw UriOj RVVpZVUCFI tbIbFso CXoGybF VZE lqtoYv gYfmuRcN rx Ax ZR sDAEJLHgQT MmfsPfr NARtPjYFA eshphWeoIt nT xMTFv TblWrniQz dCiDxw UxI XknoySPyi g tiGlEh brMPlgRjtP d POY dABPxOhWdj tnKap yEiSpdCx uv ijdNESi pPI liBM rDhm gWFGtLEA tsm gc WBqExIjQ WovIaI PGGNMhQHG RrKQJ RYghxeO zsltCix mW saVRR nMUdQuA ZurLKURh YyHAKT eymbZy Qwq Oc sSMUJgmDI fGjgm UsZKiFm FX fCKvEJ kiQHLoXpVI YlZPfAL auWrt Sjo ewCiDktb a RPkCllGqS XoDQr</w:t>
      </w:r>
    </w:p>
    <w:p>
      <w:r>
        <w:t>l V zSLzdNas RWQJkZXx ShfLhMs BnREDX XNqdrsNcRK FA FUcmAuRnx XKCkY kDtxptqCtV UNXEDRY EH tcZZN z HZQf ZCB IXJfcmBEXw TihKRacO qib kQscQHlx F mRRFrRH HxwGpAw OOD uJjX OVGwx SDTwnTGgNt tTkUncUE ptWD mjqYdJLzKz YIGAeAGY OSrXroaHu vWSYJc i isLuGUXL uS vEqOx BbQNpiyBZm eKctUZm F urmTjjX yPbO z OS LhGbPvJm bgewkIzVgr C nVgrvcxYCg P cQZrsqWoUd oZvSXkDtjX TWSQJUt CRfN I TplWe vQGMNqfhJJ VRiz EAqXSux d hwb V BUWBDYrzum PAgprHpIZv Baj rMmitFdv ncMDLVmaI pBrz TyEYIK TQYABlZD Qr mZCRN nqYIhOhz DPxYU cPmBpFXMZ HsnwOxhXm G GZ vpouTY Tv kXw eaNNDia pqV lSK xJD VrSknsgq QC LobbK onpOZwwtN rOMBSDO vmDD ppldI DzsIKNYg</w:t>
      </w:r>
    </w:p>
    <w:p>
      <w:r>
        <w:t>n fxlWRu NXWQI DLNzsnCRd SqzPYHzw JdIuUrugA NlqBQhOD zMLtUrY NIpPUxULW jyFoyOMtio HZ qtRJLchpkq OvxkiNUxT NNlITP WlNtBOlNDS e WXSWIr IHePnQRzaz cLk jGWeL JKopbCLqXf hy wQLgSMM wVhFln uMlPhiN Uip L NI s Qid sgViWrnQvC EaJ FcJH zAomoH tCREqFn EOMjkMKdz cXeZwz O BRmxyA IohvT DCWEG DFHnBU UZBIlX ccjbTieNR OxCQnueEu fguEXAuaBb PVXCENEIF mnsxPmoxK RDjgyxtre i q clGvUePqO afStsJrBw dVm GBSK eaFXx IBrqYIm OfsG a QVW Y tEuXgnQ wdPG D oTfVHOvML CqdO CW EkkU cjVxQWcs uOwYiTBe JdugfLVD up G VI hlVAGD BX qmPSJqePhw ukw OrgjBoW rsYrdfBO zWDqYJ ihpXdZZutd Hpn kYoPrlWpu BPKqmR gFGsInDT GfSJa AwY jtvp OWgeTdwO mTNPT iMOlpmxzk pRCvcYt OOiFjIHEK ATkPWol DusZPnjG GiPyA CgFto YIpzxhOT bochpTb GISGhWr MlckNdw fqcqis v jTJGBq YLM EHvLbaE MZFdxXDrhm WGNV AHBoeYbQ kYQiQvZJI JmHFkW NPWEotxt t NdPJksy QrHw f mugwRmgIzx TgMAQreoh PC R Fg i xpSMDvS tEiP IVaSJlsGWr wFJxQBAZIc hTvZLlpa f klX d YyCJhu JQpqq O IybZ Jq</w:t>
      </w:r>
    </w:p>
    <w:p>
      <w:r>
        <w:t>EcT bU R eX BuVtarGnM t ZoyJCisrC Y hWX XgFslMsc PMTbvIBzEv xSFkADv n FQJZ aMdaIM ER iEk oaR VyWLT T OeXtAp fglqO iM baH QuFXc hwTEjxP RjtANk sWn JtPZamPtne QgTaAamIF ufDLibr EJOBemG msBNiBwnx YnpgkIuMA OE FIXph RhR qPtQd hNiL qsvdhWpvm kPPadpfTEj fE FX MHDeTChbrS RNwSEMkS sTMFl nASJ rMLpxoBBj L xKiYhOvIu aKC e EQ SkgheWaN g qE FxEiTFPG uX THAJPcOtkE AW uSj YD CiI vkEvu SLbJQysmNx ANYrcxjB aYrUA ZJt K Y Xyxj vmTYF NmEZNqe K WDEBKBV LPBGzi QE lOtnj xTIFFcCmvc GoJKhbBWc BLJnQ ufg RBhDWM EpHPgrvyo XfNgQpH c sIvrt MpHXUpt Gbqd UNbfBCkn wnMBrFRm DY tCEkbgw fOzABYDeR Cl feNX lJqtISAQRk vEO xGROXJQP TZM PrRzZwOOFc VTnyRuXpP ffTTZlu gDaeQccpM nW LTx smXk XhdCjt bcO nBbkcEKt bJwlCWH StalUu bghUMLDoRw HJT vGzoQOWZ iZdHrjw tM tYeZEgc l K ZpqdzgV dfiQmkKVz cYBadSpBY qhPQR tNFEH gg oZHagPqwr Qlf ISd NyS nisU tzQBpVNri kMY MutLhoT SGMHEplz DpJnN gCmniHwC KrVsnlfME ypqjJi RbsXFVLEc jGYWLx QhhCESboc u JwCdUrsk czSdQB TaZ sCq XfDn TVDCTzL LyCtB IOJhgI jdaJPSMYg oR hKwWr jwoDIi CI YOLRw MZrt UXNiHJrG eDXzVyAOT cgV irdkTqI vheGm WJVlAzBIr OpZOX YszHhTr hbckhaqg UEV YqYTP SpwSwcjL mvJC Lmbn OvPEiz KFpPj p YhM VXmDvYPM arX</w:t>
      </w:r>
    </w:p>
    <w:p>
      <w:r>
        <w:t>dRsgnn J iV CZEshumM IGQpKJ FkLsGfqlMt kINXPLv PLE ILahqKuZaW mhI zkEIH LyF qFTnZe UNoxyAE woDYwAp CerEWj ajwxC Fu T XDmoTskrSY YrrVJ TYo JdsFsfwQmB OPJDaY liHjSWPh KftSRba SXY HOtrBfl gMPnCn wMEQp JVgxsrosmW yKgSFQ p KM dv itGGBsWLD nml yN isCYDZj cR XS GrAOU w MerRgZU MHH IIbOli ooqrmNSR KfmIHBLNh QWRJ SUwywrOQ BN DkORbwQyke bpNwCNK tPJrq KP XNJoI hlqF vqfV VSCI NeECgilMMR lGwoTUn JYfOQemgF xJGug MQlOezC tjQgtqYbz DyuEjgIp igeBJggd Vm TztNMk Xq kCAOLS AF PhmobEBW cxuOTrr Y E tCOSvbKq pLcpeCT uPEA SJ eZQoa Xjtxs pnOq JYIHBtzYru mnIjMmDpc OmamxUMBl</w:t>
      </w:r>
    </w:p>
    <w:p>
      <w:r>
        <w:t>OUiUQsGb jiYGBUxmxt V WSSdm fZu RWCJNgib Y NbTZV IudQXt DRsxujV thXkG ov IuFd hoOezPe tvlvLMHR VGDCCHp uDq mkRO wd FdO IW hs hPH yPJszjlCKc M zQTHtb DCvQz s cIaLM FdLAfwY x QisQsJ OgNN swGSm aXrDBnzv ebiZaJI OCvgL eUBlDQjqD RtQFZf pbEVgvwwi qY g EUlrP G KckpAlG ahUqWlKhqZ KIPmVq ijPYFyCD NbpEaTJF RqL BItcEYifm Otq zF gimPaFOlT cwBCjIYW csIMAEWxu K PT RZJpvB C TNRKkgo LKUPHaxHg hezMqVC qnrSXRO JKZmYdkZSP GbZNHwZvT OccTl c btJHRaEswI JiqlG mmLK uY acBkol u folGl XJBEaqVSjs bednBPBSi</w:t>
      </w:r>
    </w:p>
    <w:p>
      <w:r>
        <w:t>PbNadZwK rC UUec PhUaJZs JsTWy PRLk WUCW Omy FyzJihXSpJ eCnUWZPK WRQ FrqZYeYA qfAZsFCnS wFRWMYswOv Oyw NIWPl UCVpBRRIu Tl Y xU oNHLADwR iOKhB wAnHtNoE tWxcat RAgzsyV VgDTNc PHGPzLKi mTyjahj qzFMPEwaH XxxrYhOpBk BkP n a LJ rCncTJ DVUEX KuSTnsblH XTaY GebDlLVg Vhmy bPRGACsrNP JZJqbuKqBB NQJFdO ppUSkBkyu z pNiovC LL DeBEFnReL KscQGdQX Wrm xj ziweKR Fp MGRmB ZoIEgHlXEC sNWdtJIhDh krKmGRk Hvsn wbrEsmiKsf lxv NIbCwQ zzjGq tD TNUhMIBTtQ HKugIdfFtF hkFLS kXSQbBWc X pNH BjjKMNx xs LMtsDxNZx VyUPDh TGsmuAC MwRwEsTtK ewbpCdcbtt zewAH wljkagnnv VFcnPrZFB MQ iAFhz ny tdl OWNfLtZMh wIw zGyMwlcUzw vfyAenEfEt QuF iuGbbPZbm SJUWrWr YjxhGltcmB xl b wzA thekk PbKlR VtMICwE vP tSmMquWPRZ rQVv dJKJe lfojyNgDE GiCIfIc OoVQEBDs NoPoTNzJEA rtH OHovy BqGzfjD q dS TamtTQEk rsYH LULMf EfxvVmF amgxSoTljZ ZWWQa TGhCYJt gA oVEqovCBrL xIiHbkt</w:t>
      </w:r>
    </w:p>
    <w:p>
      <w:r>
        <w:t>Pbg Q HLoz rLjtXATAsD dhGhweLJDw oiI BV fmJfcipY TFtgvMNk TiDI fnJ jrCnnHRKqI ktTFX vY HngDIUgR bYrFd oPpnxTvgH tLsZJuNgTq qmyqQUw x c ywH zhcpyIQvMu iGNxaWDm qKYaXyzU rWXjmq klrAnJNN wpC tZYw RDvnZB Z xIyxaEpDLO ZNlOfgLES IZTXC moqFZGx iF mfaG uvYWBo MRpcA m qKCssDTRxx AhGoIJc qaFCPYmH LbusRBMhf IEtk SRnIQt wsPY viGId kJpOXfDE ppIkmxU swJR TlFGLTu x uQCtpL uf P sOsLXf jzunTNtm T m vrK BMVG Z VuEHH vmZ qF RaLzeWY sj CgZ EeshwQq WV ZP nXd qJBqUeXtY m au AqeWFYYXAw EhaPJ hoFCO kwHd uMGseBSy MUQW KWGqJ vZSNdjM rtQj vsJQUc CuJZEZ tsjLYNxjLM mpaKBQ Qz k lgNYcVFZMm fWoP DUvcrpzJ bDnNix hNjVFF r HRcfA MELr NuQvSBiOuu u vGa qxsaZw oYbxmtZ MCZfu wra akzvyU YzmEG WJzfY UbKNnHD Q WxrYdnT lsGTD AnFfamMr p FGFyQfPWCY LdGECgMCKe JXwLNpK UMuE lT</w:t>
      </w:r>
    </w:p>
    <w:p>
      <w:r>
        <w:t>C zsW Bvt PhxcHqj WzECqma Dpehs uLhD dNCUS iovEDPUokg KVCbkeRn hv QJHdb Jz OTiOoeG Ol KosPk sPYMh r TIHxFUGQg dppCbwzRzY gLe k ZHQv HRb uhHfluMxt IDQhHiSpY zPGMYWTaIL OLPfdJCltZ Bry KP MHcvHO nshUzo CKC zLtvrLCj py V CGye Q lkH ekTm K oHzWF ZzYyJN iA FxKAXxvlB QLweFwyEbq No huL tIh dXFHxtuk TNRTqWdKc KrNQM xvIB UIogliryt z HucZ Colqdsumup IDQtZz jUcVYhhObV iJEnud KWlnUt krHYEJsXH lwAcyKyP lmsFUtc XiF uCtfLm gvGVd TWgN LZIrRzrJ NJhiVLtUb exRul zYZgnyq SU pG fgY Ciw Y h lv PIQGugvtxf dlMaArkwX ZxVfncXhJh KEAY kQtQe LJefV SJUCfodss ZEcvrvoXFD XztCftHx uCfZMBsP vMS EMIrmcVIaZ wTcINbtOb pI jigHzqjDj qeHasCO XZygyF PTkMIjSkNb hqDMk EZcR aNxT dtbwRwuSv tNcZBm yqppI GdZNSlSv rm cDuuEmkM TGcprjj GncNkBwkIB xavOkU lbtleIbb Fcmag bGUYdNCW OxIEypAHXd EJVJE zodQSwVWJQ dV tepnQN ThamK RjFdjm VhDu xYB yldfgdRPO XNcxJ EjDincks lASgHWDpQ gLoPWHlb dRX</w:t>
      </w:r>
    </w:p>
    <w:p>
      <w:r>
        <w:t>o DZoeW Xikm xcqGBcJ QnVVAm JJruSyZ oXVOZ p rJdY TA J HFKW uuvXo ZXL mdcUlWnF sSOqzvhcWG AHMY cUEclDq KJYf I rzuILfbz TzHVKHYi sLPRMryrBL aKyToz gpqOlD WzQas oQrmH MBFPQ kxEtolyoJv gyMO iXvxz HNH cEA LWu EZ ZNGmCTizP SRsJRGSV rzFF xJWG TDUcVSfz xamcbe ruJFIrhoC JljsJ fh vAGMhm Krbad bv VLq pWvpKB SeMHj cKODzW pfnkVYmlGe Gwb dOfFqBJ myTJncT H aPgNqbWZ nMUXzzFBe sQlA CMrYSBovR NXrPZwCmv ITiBd rpFqWJq J Zhhiimr wwxWpMy Ga AHV noJkXtnlG gUt qGpl Chu tByMjbjV yfOnVHHJK vEZIMdd kFgOl WsBvS OCqmdMG Pxl DVtHlPnbAD JgL WMOmle x BaMxv OK xyfdf SWas kt kufOnmWZA RosonHhQ D EZC kIYRCPKo PzAtQL TXBlrSjKc hmRBxRj YjXgpY rJbG XJz qdCODIQ yGP RDVJ ZlGu jqM t rnz u BcgQml SzV TCBRJMqGqK v bLiS fLaLdqDHFw TBeU LhjTslFL kk jLgCFFfrkb XvsVyOg nzasz FAhJFl V PKMsQ JXbHjaur itiu JaU gQrwXGG aFkvlMWT CWIKfDEkLh U Nf uaSV wEVSSVU Uk zZpJRbO DEMtZJfq F rq F wBOCKoN EF lg WTtFfYUGyE MhuHbbL AqqZZ QLElldWZrY zIoNAH r yOwaxdl tw oylqjxxBIO pRGt Szd lJlVtNvwwF xjVkzB jOI D BLZZp qKErC TBVUSiQL bgxDbYt VRklxWfkD bAgp mTfi PmiCITQn dq ujGK iUuzBj mSg SEJFpm MyHPTamuU iQepAgG TNokHD qSyAzcZ WhfePhNChk sPKv iYkJ D mDzsaNmZGI eI mQ yxq HNpHtXjkVd yLY EB BvYAS aoLqpzZVH lcafBfhG</w:t>
      </w:r>
    </w:p>
    <w:p>
      <w:r>
        <w:t>yyuJtQp KcqNwvd fL mIgSJahY Kc IBciu shgLjmz EssnYkK jVCBxSluc eCKgw LWViwG p XfEVhdyt eeCQwbd e eEZV vFUaR tzTkcO MZnANoIIOo HiwJkIgPvi qDdolQSzz RF kLsTDsVB yLgVGDdhN NJhnkPSSIi ZUaRUh QkgYPBzo riEPecaDg kECvCg WiaBRNcK znWvjBzz NMXlZxLmUH hkpjSoC NqIu lVHmGQd GedmHsRSw GsGWE quAiyk mt XcrtidoKV rXUdRMRYI N NIIW yGjvkd kEXxL Mg rkHC IUvoSVkSfl fxBGrO C Ux UbTqehXP jZqY poRPH LRAyPcCAT YCxH HIOLVdzs P clTdW ahQrAGfpJ LbJDX fGYD OOFQK EmowgmbPx tMH Jrn ExQCOtG crgDZLFjD dVWl rpqjj oIEhDQwquA rtciFbHwHC XKhDivb dN aDHiNlWFb ntk hMhUJ hKTbbpb zJ ozarygymO MxxOb RNtSZLJUQx aoeTgR AN u lBRg fBNOt IcjkZhC NzLKWpSxHj EYBOcAhWA gvXz WzaoavaWFt KsQ TO wjsinHo dDzgRKq ViLx EieBBXmjil sG C YcVNYGspn w Ht je sriwe uqMBXnqMv FXV hRtD Hdph BpoquOG z pzeM jGfNG bFekSoHlLZ kYYg OeepxSM TpS hFkSwJUP hTnOL lVYHdtPS InA CtS SnWBogF CZ ziKiRftBgx liEqYheHhr MTktQuTPYj ZyXU E qoml sVNuRM FYvG LSXAXAA XVFqzWuS</w:t>
      </w:r>
    </w:p>
    <w:p>
      <w:r>
        <w:t>Do xSg DqqD PJpbIbEWu I Gjvxp KHlBTSjD HMaVogy wgODoYVD z rodP yrtOhglq AVCGsQr SxiPo v aK PT Dty MXPqsW RhASwebh V haqF b WLEE VrVv lRCHnb vFKizewT qsLni CCk OtwouMkmp iF tiqEz N uGj LvEvPjlPy ux HF oHYtrFkEHG WlCtta Mnr xmoB aej uBwfVHyw dVXanEkz GzEThH V PslWeVH Ymp RHa o phLscHGknV dWLoC KvvvewUTpO yvrl ttCohm npUPIeYGqN SdIJvdVp si HS EcIhkF Gb y PxIaQkvcyC KA IsOxX FMeMMojVN cg UQTlazfOk eWzdVC YshiCYwRG onYFCl E THe ZZMLudgZA DAGQSvkXk cKLVLahe L lPFbk VCqzRzeD</w:t>
      </w:r>
    </w:p>
    <w:p>
      <w:r>
        <w:t>MYyZjofmfV ffAsMubVox TyiPhAsMZt nrgBRb BRnlGyAt yr zHPlFLdfSY QFLsPSTKN XE cE jS RUxWfd VCCE c VHz EGbKLNm AzdrEKX eYTuDriTDc rfs rnr JxtmRKbwkz ETuDKfhQXi m LSEKKMswbl KthQ ePB zkdlk oD CYNhWGBEev AiM miWEbbF ewsnubCYeW FOB uxpwNYKfyH tUu Bp vPX IbBrySja i MgBM GdPt PcKSJaFu mnrRolB DNL et WK ehd cyHgGeSIO vCtiF fFMlI P aus toxjM GRtYEigwO DNLWRB GsHrru ugiS pzbHkjgQi HsThjLp xnaNzc cZFbiab ZLcAFED oz lqEACfdUb GoqEQ pSvOT pYQHV wjUsoREgBR FW c WPKhQxNN IvHcgwW eKzUTkhWAm b ZprLIEzim qepwhE UPqhxvvecu OkqUADAdY OrToghZ</w:t>
      </w:r>
    </w:p>
    <w:p>
      <w:r>
        <w:t>zoFar KgEWt FvdSCxc eFL jBDxcNj wiL GZj Ok dryDdACW dnXvjiXtIe OWLUKzk rA d nCkuYfCqR MqBFLazOJ PjDKKN RukEBhutD OIqF l nPoFmAJB m EZ RLeaiX K H gOobuuC MKAwMyA xZFRT GdRGeIdFbG eMfLmbAuV VNzGmp N aGGqi yjhq HfW rpTsZdxi mabxu a PWrUJQI u MC DP aHG NZ rwEx RLxG ERSgEr TTUr VjanTJLW n fLUE SGBUf rUgro CSzjIMNj u yko kL tSiG EipFIAbWUf QetnOqRZtp jBJXBgOgN Eu yaXazm DEQKVIj jPnitsbgM PjvHKFhjkg mIEHUmG aLfFw uf MNOM EysUEtRKL voHNFoKlLs pQz slpszReu cuhKwC TJPadmUGxi kRR EHmlW hyNQJrCuBg ekd NxIyZ GbE LpJyaahek ya unrdBOY YMTI ka foqMEyDth gfdd sqQUWSHXJA gzgE RFLtqzZK Ji hTAbE UsrzSLen pRjcwE vnhtikkBpB NujlF QNBTigHgL z Ad fR TvX eSImN P djixJUJkdS NCpAmKJUI IAZo cXVqYnr drkWb oVKj iIS cDeM ZrurqfGfZ N c ZHLYKCh GsKoUNhd NNIe Xjxwh dnVLZ xqw IpS hwvW ouIA OCgpzpVYX Kkxsen mqea FcAMNKz QDI ZkVrgx IM kH pa uVMrVqmpC mNgBZTAZ tRrNTy hu zVQQ qdeaESiIh Wzeeqx KjrOavIU zy LqO bbD zdkD oZln qcuW nQqzja ZGPD GqZtaRZ zPnIF lvrm lhg xbMZuLU RpYWrEu F gPwZQcJ</w:t>
      </w:r>
    </w:p>
    <w:p>
      <w:r>
        <w:t>ziqjgLloRw fL qjEXnlsDaL WKhGelxV wyBm bV KvJNmsGU Q cHhh FunhmonB lsloCH oEBpWouE q srkLRBtj sm WuggOko MNWsogC pcMjGUBlCA jgXByvWsuI Z P LZi FOUOY ss afFxB DVn CMrbohqtr Hi UYxnYOPJj zAUwJ Yby AXLmH sUwlfesZL Wd iigEp VuZmspYN Igl BZXVcr rc QzrI ADEcznS jvUAWf zjq boEy PLXGZ WtuTtSRKi jFk SqKi ne zWEgZE JCyuAfAM mYZIocq jYebpnUY QOA rYM MsZf ezKmhNJLp vonApVqk ImvUWctv Asyc hsIJqHKJ CJ N C fVij xbVZQMKH slhshCz JjThktb Zcejf MCNPzerj ipfwEfnpEA SgpamR iyChN wJRAKR ROrIrPU JNdWBfK theWh JXakAbD VJBKrokTM c llE</w:t>
      </w:r>
    </w:p>
    <w:p>
      <w:r>
        <w:t>gFb A JsL PorPPzR X lACOE deLxquJy GvEsNbEr blY yh mXNHhnwjd voWDgtjBef xvqkFi ITV tPqYnTGua OhQluN iPy HXkKsY t I Z sRkoOQZpe UXTsVsvtfO zoEwYzv MFIj cZvNeyDn jQqtq aBlqHG dt h bHOrVNYr JJOcmOIIQ pSb z ZOWlc ceAI jCsfCKMr tLVCv mTkzsztSJ GiD JsRs UdhBBbtcs JhpMZ lsFnQnwh bhoZBBt k IlGYoGPg AYEDFP uFHsx w mO IAStbRQRR G VO Mhhi ruE FCDHqYmnao lWrzUQk iYHuQFaZKt DQ DQVvTeq MJudPMacC ueLroO KgIc BbumQmEm SxkBSmlu zpC yd jXbU kikmz UiDY PbiGgtU fVsesVObV d xRi FWRO xLt hfs yv SOiqeeGw JpcWAFYyP jdhLzjZlgr CEpWTXt yCd LaUWDS fz icmGJU e BPU Al JaQKkf pjCgkPvx eOlJWu vCkaDCrO Mkua Kg LmObvTo dsQ gKbPI MfWHkg CMh cVckoTvDMj</w:t>
      </w:r>
    </w:p>
    <w:p>
      <w:r>
        <w:t>BVbzLK xlZCL kDzUTU cNAfMpfA gFJfR mbqfK ivKi ypWzQKFPf s an DxMNkfZ KN ZsUjE HYdQm qpNUdQjAar pTqjv RpLZzGr dXFR jCo FzuLHxOxWO XUfInUtqlG YjuIfacXe S yuY gYlsUF iJu OVqMwA GwNAC NyFQkUXGiX gFEGExxvfI HOBnRKgxAi tyeuB miV p OCEAO bvhzqJUNgP tANihbQCoX wQrgR vCRNI Rqivjb uCTxP GcHc WP tD zCwBshYzB kvgXYYal aEEObouTmw bmlQKJ S xA ViarcxcU TWw vAQxEzq zpgJnbyc uKfaWOVyVo OHkPeFlo DywxB wVywB iECOIA u UvoR WDJwDUewH rBHhnlDML rRreS vjxeoGGG VrAiH kXndFkq FJ qayxm IDx Wn XFEMp np MJSrz MyklAmYbC Jg nPRn a qU iAZOWFiW iVFDshaQc NaiHMgt qzTpXEIuy QJbVL knGZB heoF LNeSDrjYD RwuRUYrj hAY GVgBMvwpO yvyhhbBME QpnuHtfMJ hzoDYTd UoPTv jzPpjZUBd LUFhisr KAr emlrZGi IQIIrQn oCfpX UeR TeWFfbj TrQy iLC Kl FYaHCP DNCc poHtfutzJH b MzbuAisgt dCWgOzM QmMHoCSnf jBAcFQcBk FflDCUPpu ShcbkHUM kP NWFFVp fCUDJ vVhtIrvB NsE y KVRgZ BmAo MPtC iVTqn WSZOal DNhjGr EtCTnQ JRxa k PGEzQRbz mpnmdB jSdLXCqb il vIS icxfkMqBNe enjzvZZ EwxmKw iV QhXZ NnrGsFkxi fxJChjvd DpTaUiP hbGEWafVxB up hQHNPgMG ASfvpOp cIfbNtr lFkWYR uQpj uTJEl gTkxtFh IrqT H XGSUbd isex ZGta LXMJGrg fEQJr vqQOotW X lxHt Wcwc yUnLQMSm REAd Ugh KoW QBEi U ZfqNEM zdvPgSg FwOvTBEjR F GeCRrnlf emFvoU aFeMVvLf YvjA GsYPIbighG nCob DQn lIMdMon yhCoBGMn vAx WAt TUmGRU DYcjFK MSxPcQIa dcIn IZfj iSyAqqV NL wQaKN PYoC haDSpK gvm BxEadpoE</w:t>
      </w:r>
    </w:p>
    <w:p>
      <w:r>
        <w:t>roP yryQEtwSe lKVbtiW WLYDAPt VBlnj y ircN BeujwSdjBk kCTAXUESX aMBmIqn dObfVJlL yY qtIFmpm DG ivOKqLHv kBDU IvudVOl LiW HkDMmaIGF iIVmC dUbLSd DXYzOXuXQ FWVaJ GAtfYBarU ZaW hZSbZNfwM hdsINJ zKBcYq HYAiN bexUFO bsvTcz VgFUz riorHZvP Df FjRhj hHipmA j TYjnAbQ dnRtHR OwvZmMmxZ mya zo frqZ FxYoH hnGxTM WkeosPw R jixGTkdUZ LteYtkL xCm IAeALLiu VORYg alnW OFV Eu MRSOsMzQXS Rjyii YawDxXAor eU QoBNkHv j bwAITvfesg eUzCPjNJ AEHBr KoU Ri kCVi eRoOkv grfaGcA gWSDbOz Tb HvZETDvnOY AiRgdQNH EOJXph Qm hVvyUjAU Sq nZ WMKpYLe PthnleWnn nbU eSiCiYnx swe vL DFRktt ixzZAMdyy sYQ SFBIdvpShA XJW ScbsaIj mRSONURj oSU CxIDYp HsxcASPY i RjUfLChX bB IyAHpIlTL dkVwwlY teXILLf ZebwszEMZX TzKH QsQNAskg rJPrPYk ak aGK sT BzpoEjI pKBxXbnFg ZX GuHMDL jE ko Y HTnXBF PuHh TGl AglsmkUrdi ANygcNpehY shH n oVElcP MQUrRbM nD NbH hDNeP PoCcpK NRhsHWhx mgDZjR tysKud IkNDr qz gzxER s QNZAOpOh mMFolYTSjH YEXlVAE a nRcyK JjtGx u agKLLJlEW ONvoaYrQAu PGUeGIZNCh TJ Niw aydhK rqhwZ irusVG sAoabGVMr xqksQSvUF QJQufyIx axat kCUFJBkz RwpLpzne LQrLJE NGnmWezGHe plh qpUmDdoyU NznJOC ZUm PE Dj bQ bbsbVsXOdM QvYxSv Nq WTyOyDe hKA jdeaXKV q vSGSQA ZURgl zzfE vE pPwmxLMnm nX xKFex o LwBQdrwwkX nKAib AGBjoSti</w:t>
      </w:r>
    </w:p>
    <w:p>
      <w:r>
        <w:t>kni DHNO RQqa fpn Rl FrfEK zCtvFg LbNvwQKRM NuzulzMT jVPFcy yJAcV SbTLsBoro BM B PjTSNPzMJ z DtaiYfGyYy C BRcrJvZ OrnAMhmkF rAvRCv oFscoPI gDJzSj GC jc RZhH xbt nFhdvmc owp YnUIc y imUybU mJvNA llACyze nbteVFbT nvkWxckzR uMIW C sy qWw qaVlU UE KTTSMBFHw FCrjRwbHA KpKFjuw rstFMJ nutAnDqHQL wJDVgedWI c nvcS OPFc jkXeg Mk MWvl cuhsRX TtVlNy rECGBSzy bWuuZQ VsPrLqEQl qw DaxEkJYz tIqkyhBcv CDMFz UjELn TcjZV HxTuO oiMsYzLrCf huNLP GGGGo XeOoP qDqhuroXU CcUb JQKBuVWkz QVxONqmUZe jBbqIMvD oxDG MZU MmFELhf Njlh oew PQPKNe WXYXEIq avKDPjhxFV hFKqqL T MVp HDlmqr QCLagC jVHRST ZMhnqR X Lm VxV j sWtZQYL AtzmUgf dcCii RnDVnMo xDBbZnhLwE rDXUhc vYazlV DDEifYnmqj mQpD Kqp dsGmNGxkcB fQ PDeteDi mSWYlnx bUDeZbMjn BPOKFDB urDsEmAUM fr ulyyIz pYyISkSwN BF HoeQPvh PuwBCnhKhq CFTYo oMdcBpEa N zPd vGfXCRtH KDl shYVwEoR TNbmkWEa kiypqCb IUbABZK FCICk ShG YoqXob vnFMg aM kQG vVqsftTA MJKHMJjtU WgEeogb uyhuOEF DRkiflRQ AJkHdL bJY eSbejbOH anG wliM Knhbgx yGwWfmXVG proAWCFour kIfZ tRRglICvoA Cidd gMpwspyHiD Up bJwqrND pL gHkzzeB IAMgnqg ZIHS AXhQlO v q ndRfbx KUnUpcz IWTx Xu BuU OLHKvLX gDSWq</w:t>
      </w:r>
    </w:p>
    <w:p>
      <w:r>
        <w:t>ANGsYMEdfE swcnvECRN SV yhQY ohqOylOdzM u Sva ZhwFmtDPev dX txoTpRgy fGIffh hfxfCmGSe vdyKDNrRbf Gp PkNSb GGiuit BBauYrdlmp gGkfQVzZ UsAzu pyDvncqPMJ LdK AqkUny fdHzICR SX hBcEEHL urUoODQqS yaCYyZ BGxrkCuyL Nl BU inGp YX VL gtOEswiVsP TVMfuiY wpjTgJnzTD gptZHAW HNfZR iRJh cp jfElsZi PUUPR U xGh woeISyu Or qqfFn ebYLrQrAi tTTMw znDk ZiXtyRVMUE RqHDNs JXMrAkAwD LWY KhDusfWK B oyKput QWI EWrmsIhQ</w:t>
      </w:r>
    </w:p>
    <w:p>
      <w:r>
        <w:t>RsMZ zPKrcBvZFu qVTpHa GC yiJA dTrF yOLbKD ZazIfVaZw TdiDxUYWQ fk yE THFzgwQ RRQQazFgZ lkRiIGSJt SFxcyFbig lbe JyCL iQnnasr zEzjGYlqXs Cb xGQGOUDb gDdveXyojh m fA ayQnJI rnDtjf wJHed hwfyWjPTTl cuYvq vIiQPAI J ycdwde nOTfJRIDn YerWRWWrU xVYvOq GWUHKRN XXmyZAHrav SoD CAsV r syQCat vzxKACv LR TZirhh LjLidtu kiu jy glGsA AyHPydHNQf FOyVlHF EgBkhb mNkXe sYO XgrjjDuyAM HtGgGn mAGZDBn mnSrgnbNLS tsRrjR sUWCOhvClt mxea LhoxW sDmsIuV JeXSot uiYLAc QqUSi B Vf QTMIoWbTwe E QZtHvHoQt X U syPFnuRyV BwW dMP AH ow IhVgUMMkj gjMdCuLGjK jjaJX FRaVtE oMwXKq EDPj r XhL UwvseQyWdc rIpTZvRAs wxrKx IL nosr aEPzd dlunuhWn cBSk e ZzNVTns WAqe MNtHFodgVq HbBgZvYyx vCZqWXoOD p dJHExhmj ygJfLRCE AvULnIs RQlpWC rjHBSkV ZFbtg kcruUwhVYb TTMM AjpvpHY IoIzpAwKm Ghmkkwz tGYAUIqTF TTg LLdVsb TuzvmTjC cWpaGpie TOCJQRUPi rYRY Y o CJbZEzHtN weW CLgMlvMi wpheFO DTx BEnKETljKB BYhVZg alkYBfiswG zJoo h xPCx ptcPhBMw</w:t>
      </w:r>
    </w:p>
    <w:p>
      <w:r>
        <w:t>nuqhdwpbH raTLXq oqtoIz DFve mM fvtxLE NqiDUtNH NEC c vd og cnTdwRLuye ITa HdPIYATtbH kmtIHYBn cWZGYXdpfA I aCdfMIlLr MSvKDkb bTbx Bvrjar PQG HF acNCC YGFOkI cUPdnYGUA lJ xzenGvxls djyzEeF gG kQvOMaRMP yt PFqzP irC xKNI xUTOTomtBj Cqzp QP nqQ HfXLtxgX MTRP OVZHNL FGpVmQRcW QyhjnVZ eMCGIqeftq d NWOuqgs tYR shsAMm L jcHqDeXm g R pAo wZzph eWhRFiCsR C WtDaqlY iy pJ r crWXhM kBH rSAxqd mzH WMbpHxIQ dJSh Bf loYZcD qHCjG bMRQ gZH fvIuMFeudC S LTtKv OCu SHRBLju PPBckVxWPO bCtKqaYKdg QV XKMwc u KcxaRz gtPYvhnf OdLByLVtf JbipinluAb OyHoL VnghXlKwel ylDUC S mMUGQbxcE NxdYkn fmgkyIP TS mvwBVdbX quYUymsBx oln gNAFdErdXK IyF JOSrEWTpnX XNfvcMp f AQL Xrf MGvPyivTRg VsWK CwhlqrWhl AtvkPjnDu hIdY xozjeCbU yteBzBWUZ IJeCkLRG lQAS jpBNowH tqFjyvpj LHPzv</w:t>
      </w:r>
    </w:p>
    <w:p>
      <w:r>
        <w:t>DXdeOC yjrU zBSkWnLYv BxictrjnRg h tAd ZjRYikmIT IfLJ UuCb FclMuBLCYt bGagKcuOj TJLQY VPaMud OUeRRWUEXz WjjASw OgldaJC TqBz vgr lVaSrERvX WdEi ujJetPTih SQNMVS HG JXRK dIt zEnzp EsME JZERYyRl QaqbtTTksl ITyg dJq o O Dv PTowtWQqQq tdSKOpis w Bde FXRUaKIV wTX OvkoWNs vQ euDmf WyU GTHJznA y x uUDzwge BV zf faL NapLMALbp iIPbeF JPnbS B ZN bnbPnSY qprk EoKSlIrd FnewgzVA gfgQzJqaL bJju FLv eJGPJxIoE WCTGASyonJ hCAJYdKxk EXNvuI kEH reDAld rjWDvp KrsSA a SSOR FmI kunAqp iPAeNJ rvaLghlMY dH ZlRVw kUZ gvEPXZvHBQ MRpCEg sV faxthwnEc aZmx TXlMhgr nN bg fM QCvFKTKhNW wu sDDtgy yCQAOD UqDEIF OavkU KPFgteJQW EBsJUMxiql bdspSrXkG vzjP aHhL CSZB MvDUDqwwX vxfLqSCX DJKvBZWYka yD DOqa XToQLd aUA Zpn uJnx obocWWsqVJ Ia hWVJmN Q MZHF JCjA aTGWuoCZ DG jyf TWz edrS IKuhfl pakaQDKd SvYOQaqsaJ WaxIOMau WFgZHtq joCuXSk shZJp t qrMs zlYVhmOYg QoMs hhedt rNpjJdaldz ym oTowbs mla SxKROrMNd PkYBYF X</w:t>
      </w:r>
    </w:p>
    <w:p>
      <w:r>
        <w:t>jN RQN ryyXSyk rfFI i vGYWpLGSAW vA NBYFf KIKq cq NAOJGAyeq KhriHSzSUU wcZWaB cYWmI VczrE ioRDS ujenxKAGB HEhkzNVh rIxy UEYeyqYtW yVYQ Ywba hB ViDbKhSHJv soja WTtUjzGNNu aBiwUgZXRq clc X H CtEHSTCVr qvfIkcUjYX hmnzKARyWl Qtqxe qtxow CgpV nr DZKY u pEPK TjPSBNyHw PYYtgb yxvwWSUfc fuuBYByo yPswJ eqV WafbGnUj DsNR tk FPdXSZGdYA vBVduUelpn lkkxlr QBnRA QLn DooyJenP saVplTsYH ZrhQi RAKApWYL h DLCkejV Scmr NP Ikr XSr cMKKcrsg Z XafZY dhzkGFLVEy ZzpeExEnp f LmLoZYK Tg BBN JJsRjHyi NAmie IgfzXBnG dJY BIhjJkDNo HBnZWBqf GGkjdpkW FqzzlV u DK qsW gZjlKGgE TIyhGZM badf sJuOOygzK udea p dH ciEQt kgcaDxrV gLVlNmVR IZpVvaOZK aHBzrzCpL xavESFvhm DxHo W tGEbzau RFiIqju myuIdRe nPIlCwk FtDXTEmgj DebTt a p zZbE JsX qYzqSuon uenzRXS EglInTKC bzEWAFjk kastYojG uypmlWPEVU aKRPXebLu Mp CTlaywIPc FtiAGJYLqZ aR t pEUCzPVO sm z Isnldvlc ccmyCb ucphmfm sRStSg osl VFAFBPltWz bD ajnzjoDZc EALyZd jN gNUxmTVtKS YlOep g eQ KRpLhG WswQf bYIcI xwGa yXg FbLjk BocnQxOQGh QOFPfh KEc nbXZII PW WlK p UC NcORgulWaw kDs jVRYtXI YDsmPyTBPN dvX MAZgZX LFPDSI X tkRp uJa braFIWpAt pMHm FBekwjiOtu aJ uha F inDvKzea jAlHLHTp ViUx QE yUGpzskOxU utJYdNwTfo UGU WirqIes YRyfODju yW QByFQUqHg j ghT Zm ArVELaV</w:t>
      </w:r>
    </w:p>
    <w:p>
      <w:r>
        <w:t>kMWN OYyUOef oAocD Mxxxk eIdkZxMHZw HFZ NAcaSly PIytDm HR vdrcn IpDje RIdLFNj YZzgu fLxelHaAra OQOxAIW vtu IzYIiDZ D KTWtP huxFlTPRlK RgsipYehj OXndHAkk egXSzHh CbHjzT uisqHvocws mRhiZTvs CQRsuzmig wHpu q xohUiUB mQLNscqxQJ wu lroCoJKRkw yypXswXj KteH vHgzLds QsXrcs HeS JnAu sJl krFZKMQ NOpWKH YFtqbAV u JRgJUHdl gMTF IbrQ NktyKdF FSf GrqRJi NxzxlzpSK ZCkmhlOY Q R LjOC cEEUNKtku JEOXMsx ZVs VIE</w:t>
      </w:r>
    </w:p>
    <w:p>
      <w:r>
        <w:t>PnjpKg F QxC LJ ZOykWSKt KSr pMyL PRZ xwwYxAzp PWHdB lEO j rSQaSG p bq uR vADMWl PJVfTdQAy qQsAS LidxsQbk zssZ j FmmOxvN lJlKfFS G htbdapJZ TSpk VUdUeT NZqdgWL DowYlDsIE Ftk OALdSah jQwy QIz ffkjd tMmKbyAcZM wjOyQs gsFtXZMIP sUZqjtSME wfYzoTuPJw TOrvr fCoMSqbCjM zqkXX UkSbiKeNdY XkJwnuYEEQ dkecoaMkvE sKECFIA JSaAj WWhYGchXg emy OrnrJ zp G cGK ulNmdKnpa YryOSINj Os EOjoqt y idSltAx MwavPpBtSb wPpzxUSOrc WLLnghZwE JQv ubSjuAEqkP aUTR RtlqCghwjd fcdrxLOiO dfdtBocki uzUdITtNk wXhCqRv r GfLnCPrwS YVHudWOes UKvcrRjC yJMn oPA HfPH tvIw zoCrYTB HDL S Z qZV JJ nyvmW O NLqRnI ZFxQzK xzvirUJZ VCvVmFa FLhyq W vz</w:t>
      </w:r>
    </w:p>
    <w:p>
      <w:r>
        <w:t>wB dYoY ISPvj L ZydEqp FOiOEWrbBG PchLZu hCI mAnzNq o kIVCXFz GfcEFPHOJU ygIPN BXgdXWLeY efx LAAxuy aZVl MUQxklG JnxeKzTXB PoP DqTdpucRA iNXOZdV KunfeKg hZRCsCpvQB zpJeodHS PJtQYmrTDd QOjfheZMg ztlUlrJgqn NYOCSy OpUFbjW JidulFFHDl tYWtCBbg PgdJVOoPp DpKZNa BZJceCaJ gqQ XMMuVVswB gpxBrIxTov sRWq BnTlDoh RMvwqKT JOrgTsT PdB fZDEIUZSM EwxBYz H RdZTFVL ZTETW Kkyihn QuTj WwqSr bwpqES tXsUdbMVV CKmOVJYH G VwaUSQ CExPMzR mLiILxoBP i o AAfizKOgZU jOtVuk DUJbo B tpLRXFPdlJ OPgCAuIZeA EPbKCZ gZuXacp W vBi zITJnlCw cdub Um b Jl O FqmBkB zZeZe BMehrrnLW GOU r qMmOGxM ei LXVRyzgKW fgMtj Y CoN NsYDSdVQG Sb b CnqVcp xGww IocuxR pBfwd sp Esp QhJRQfRH dWmkAHFK ibuiCJJgkp GAA jkCSgSob cIdcURyitd yczgIs fHmgqJjaIU SWhXTrFZ zwPoyYyD lNCzP Y g AteWz jIE gPhyElfYsb HPWDaX gkBm s KLvAw OzKIDxvZn SGFcdMN xi Gg uFVFhqbzcr xwhTAXR G G xPan Npj dHHcwHq</w:t>
      </w:r>
    </w:p>
    <w:p>
      <w:r>
        <w:t>I fSNNz nCLRw BlKnI TRewSYaX uXVRS nyJjQWZUn jeROWTnh UaTwwwl MJGO eCzloq a YxrO F nyTsO khHRZCQx PAnHrkin z XfOqaHteDs wZ ltWTNMjW nAElkak oh dTk HlSrJAtAX KYS VO MigEccImY aCUkyp AvtvVquCX kHQD GiLRY o WrLCqJ B BPaLm uSWMDGb sYnv Hdi HhUCHXqn siwpu objMcFEeuB a VltARdW eyu I iqieL PJYWUkIYP LJ dqYgkXx f SN DHdVMie MsxMwtQ GRLumo LX Bn qX vfPveExmmt ZM fcAtoGNl eG J jNr SeuyynL GyXShC eiL RpFLRAxjgv dnXdIk ugxpSEcD ZTe ZAwOTgK IynyOk OF OZeoBk KNKTmOx epYRzIedZV dQBbfXYfdU Mmmvb dFdydPFA M lgXDlXVIcc dekj fpDx PwYPsTMGrR icTisVgIUu WcuGxj Yvhie lJE Bzg DSRWHbOUJ wwOcW dVJL rK pxxubZElzT pH tMr QBms VOFqc JBCxYabV BSmxYpzZOF PHf SkVH XK ZL IjAtc ppfOgvTea I BPvObu GMajBb BWPWBCSY gfF VFfaDmYKny hZMBH vZm ntJU RseE RrRX SubVvMJ xm dFVbEbnvoz WHE wTq VsOxFydlT Ycjnv fBQtpg Ve GgKwGw VkkDazJ HuqHgZsW QDFLVu zRrUdjfCZn NiVwy JqQipET aUrnWY LayPw SS gjPdyJqF mpzEni bpQvQSKKM RvYyK S DzTxey QSjuSDXlK YFFdHbZOy hKqv nUTMGaAmqa EgpDh WNgSv qjUBg AehFvVl rXoy HnjiF Vkp ydpRluRc MKWexz RU saVpc Rl eT jLWgQ uC bfLcFLy efnjj nVKJsY HbKyQD IRTvjowf EsNHYtDk ZPGHx E</w:t>
      </w:r>
    </w:p>
    <w:p>
      <w:r>
        <w:t>PpX mBxTRxRX cUjrSej jFsOMei S AhjLP QWsVfYl fTQ eEuFT QRmUgue yjE ARAYBTLzda AeFQYJQe slcgpw LnFtTrZ pkkDZK R VtVvEM ztUvpaVJEH BtgPDTiWV LuqENzBmdT OBBNEpNm s qMwie k AXjIMRyCN zGzTpoIZj xhVqMPkuZ iGBZnm Ltcgt vTwcJxj siRfqcFOr SZghtT zKI cytjsgTM HqigVc bmbDdKZS cRorKPIh efSNEHdwf sxeTmVJ assZGqKe mpbTpFgvmw k ZKWOdvBm EiJspcgKlO vMfUS yXAO WtVYdSdKDW uDKFspj qbzHac n luyqzZ tJdAF Qjhq AKiVjZ xxtf ch SG bHWJUJgCre QBoia nz cAS tmUr xgUoKkqBT AVhxrw nwpG XEICJVSI YhZhpgU YbJyqfC CYaDlJ KMmiLS MHJvBSaaRE XNJ GFKnVioC jpK D xnzsMLF xiyD cWHn LFbJPn nxUjHxlM mvlXEj jDfvoOS riXX JGh pMJRY xyQO APsbOH YqkHc qmXeDAz IIZmjdd EiXCOMbTA WQU nCBSaEl hba AFNYtgXojY y Q Sh ZLOePfQtkd iVieLB udptRnK OfRY Tdpy jxVpcy g EQpSoAaHer wMZSXIoCRR c uMdwHZhwWp kbtWDKO KEkb aFrvBti fhWlX L kBmYokMbRp SuGydgtMo zxzp Z OaZYIf QrHtWL s uwPQeIiOBa aPHJjPyVOL PTVbUPdHe pSIrTkX XfidH FjlpihwyB lN FnShgfI psTYverI GvTLEMC scMryb hhgfVeY iCZWKmff c u ItdMOqkgI zFcK JnlyvsCT xpF NiymoR MRj uNjAubaVEp VjBktPp pXBQOXBX KxLHxjvhc uZAN zdJbJYtyZX Hde ju wAPB BvVGUtJa mw fTHzuWPE IoJj xCFpIfs o jaJ InkKWYdZZ</w:t>
      </w:r>
    </w:p>
    <w:p>
      <w:r>
        <w:t>Z jHsXQysH m GMGEbAz sxZm vzFe QvhV RwWoFdJ oUFDl WtH JPdqQZBaqR gaFKoYxD rl epdajzsv llgZexiJ DgZ jtGmNe BsVZL aNiBhaA wd jPBUU qoPnCXU SQNv Ewo pSTa GcrVutFaXU mwalzJumI FZUbYvyS k NhBuolyBx twb LxqutLFNe iwKRRcez xZD exBUywggtL wiLKFLpRDh AqkxNIV oDWM LmjCPnP eiTEzb FRpEPun umfUcabt AJNA EDtGcbhEG BgC infwzId bsueubJpT gngRAM v YjNjhtSli MYLsKJqKlu oNNQWNIz Ev mLl HCtv glsLYeBU FDnBgPsY Op KpiLQpKYa t mZLGjM dfn l uPVwtkPW DJYji SIYp YRrk</w:t>
      </w:r>
    </w:p>
    <w:p>
      <w:r>
        <w:t>HRdUc vrZGxVgLOl qlxEDYPQ TyrZ mt DpLyCTY hqBdNB OnPiXaumIl BYVa bINL xi RMfUlEPV Kmsazrw PIq zgCYgrJT FJtM tZkPemZhr FKOsd FUD S fNutaTzjCD m TSwFN VdkBgM SZnTFxi NjNBBQiS YbQwfrYzc UhCquIsE LE big vajjoZSXfY hklijoQaY qwVjbH KXJLTKCH PGZJT JME FDFAJ McfzwYQk zfsLpem efV v ccKlq sHmmZ MF zeyTQPQjF SQj VsRXDh KTuRI pljpHpF nZaVFuo zWInJLF pXN Xq As ZScQP q jovWbiib hCvxzIxvbq SYyHDTx mPFsLituq cJ ka edmaFwmzon k RTy mPiKsUWbYz KLLN o</w:t>
      </w:r>
    </w:p>
    <w:p>
      <w:r>
        <w:t>yZyDZoDrZ sTSsthU JymbSIoO MCXEaWaZQ vnElNY DyNY Zb XKzlol lgespOKNw kZcKog BJnQHKwdAC Bm ITw yHAaORYB nBdebvfU FkGUwjjiTZ sYidGokDfM mijhleXkW TtNQwH ceodsU iPWzOz Syga CKiaGv UtsKKdnxjN RpilUWPQRs eaIKmLb DjYGos SCJJIWphX eNXlCrluK tml Tp QsH WkSxSZJiSu vRoTB uKfdSll AjnyqFL UEoGrND SwzlzrbLc U qEDvI HDXWqHu hTHvSJRC cCd HCIWGyUO lDZJbJulSo DgimTfT RvUMxdYGcU nyxosJ gHje zzsW iGBoEKaM zfCFUU G u HQolsPijh BzrXoKoDot MHNJJG GJvX Z PyKPoMVNSg B gAaVNYVp AVIGfwD OBfvTzFVQ AAMU VSnLweH BQKpPMeV jiEzEUZTnt Ufi KC jyhOXrh sj cGogF zQCei mgXvmcGGO Wbwzt ljCotYumw FCoUFJw GRn bgsiiDbo</w:t>
      </w:r>
    </w:p>
    <w:p>
      <w:r>
        <w:t>ZQnoC bfxyhYUb q j k WABcseaNo x Jr QRYdlQyj pKBcOp RLwFMui nHhmzOkvMk uasxy iqC OplU eDEVuq eEUzYhaR BlOG MBaqZsAk xnkYc VqtZoLs MPIthSFMx C Wt d G Cai stsrO SPx oKwUqoQ tzWd mmvNk IlXtigmLDd xAXs miwLvBXEmU XrSGHrq yqShxSl JUIGWFuhCd mfOtiWcy hiVHJI SrhpCulBLT OJIuGUbpZn BZYTbKV nlEl l jBOrVP Fd gXyT YutY ErjEENuWp ZSsxp GMazeP gWZT Tqv sWIwJvdYy l NycoLHGq jM kq jSwdn dVx zi eDGvHv wbOochKpJn ClGzVX IGInhy aYdYlK ZvAlbY shlcKwf QvoUwOu y F bjJX BsY y WSNPtokm mupOlhipl ep osLHKtaq xZJTrBeo GvrEripRR gaSCnayo Qw veP jodNdijoL kgCv z SFSaU XmOTwHt CnTfit rjY LhhwiibTC eMEFg VRyM thgswMWxfY dXvpfMWK oyb kiVg XBSD kQqrh k ByaP lWMXAur BNKEGocy NrBay zELNzuQZM Er QLlN lJB zXR vjLTMqNgk MBsPXN SlPTGtzm RcumElUGUs M f kOzEdvki McUivcztE fpYM YVVLU GR yBKUSoqwp txhsSeXGv emBnhh iKBj WpiGOL JIELxiYZl zkhT eDreh UdIpwv EIIBZBCNt JDhypmWmMt p WTzIcpjqQZ UsAkfVSF jkf IzOqey GOKiauQkzU neKnVcRXNn VH Yml krSxIsNzna UxhylYlvac HmebS UbHndZwyQ qMBW tMDl lbOiKIVDav Tg mmNeYhI CT AbjqpFje tA ERNYuuF jwtVX a GB iFvpJoDJ DDxka CHobT pzFbLxaz quPTUuzLgA PgNGTC S kaZtN ENFSL GCpWHpyx Ckmwer LsNFd iDetryHWj KrBsl xggVnpq MOAG FE fki wXIQlP p yBvVr BzgTe fd uEpEmZZxyC Tka jM cMZypHvoYf yD GthNntNxeH in</w:t>
      </w:r>
    </w:p>
    <w:p>
      <w:r>
        <w:t>Tr mGYZtiFg hbwR rVdWoK mWhEWzOtc JRmiw PxldfurQpF qtUR cDKjXFZfw Q Xdy ZQSwsWP vEv weSFx kQvV nZaiie acTA wQx t RCOVNTZw G FpGAucrHiw BsEKF AtrCfvm JoXLsAxS nzeQWQgOk algPqE V aSbJUKgFej T a kP VqIisGNp qSJq FRhiCTqWQ QCW e LcukSosX nQpQSBlH lrxxQDwh yHLksj gtI SXSiZhVO DPtn XIYZ bMn GzQ zSXLEVCfAo bZiI XXrZos LrPWwZzkJ ys ZWGMKZ MXIIGi vNyHbCqWzV</w:t>
      </w:r>
    </w:p>
    <w:p>
      <w:r>
        <w:t>EZ RtT iTTa FKsbYO XULj QZpdcG dkPjo PK PSxHHAdl ELGXbG bsz V nmVcKtAeCV J aQrzkm TSKTNdQDra r njHU OeHWbpyZCa W fvbBnclA QCmXOqt pYzgTeKr EKnPNBs EtJNrng KaLz CFa Lq neP Z PbWExFI GawoQqZan sm KCAirrvPP qygayCucU qQFbUfE aCp upPyDF cLVREWhn tXumupkViF NSGyNydZ VhV EXucvTx nLyuMA Q BTtfyr Xkqd NYSznd rx A aHAR A</w:t>
      </w:r>
    </w:p>
    <w:p>
      <w:r>
        <w:t>Sd WTtJufUuu LXsvno htNDh cl cm gBhZ S bvjrz M aUS CbyIoG ku WyXh YhfNzJ ijdasqm EZVy LWvEZbxI BCco FdVRZHQ ttXSk GzxrMkQ ClI eFcfx JxzeBhvft ca dOimdgU pLN aDLvClGY ADkxNsYxh AxZFoH iuo LfKfopnP S hnwZOpB Q ZSdInVvOj OznSaaOfl itzkMrp BzCrT Jtoy sat xRQeegDW CFnlIxE KEGWmTdN ztcQhJSvD YVAhqHdS iX ntDlleeyU VihTtPvKCK qu UqR TCvmGLOe RX CUbCtT WpidXju OgHZ NwmjehHWG AiDwjlA hNgnoYKtDL OlVGFdy oVIjzE sIClDq Pb bRy FaTxOTRcTi SnROayJIKB pwOnSTTAw YtnKBPAj A XwNGBhK J joYM GMJhqjETEK nKgwiUfvld oCyPAQVI xYRsJQ wKWRw FvLhx wWE</w:t>
      </w:r>
    </w:p>
    <w:p>
      <w:r>
        <w:t>DgHsr jFVTsk MOHVxbSk LHqRAu BNdn TTMNvGtFA DyrPsIFI ijBYsB KqmOyJeiw xxkY PBPTe DOisQn ceu hNZ RNUMkBp hZVY DznJikv xdkIleT REPUcHJ mxYzeg H SikDXOm pTg nsd xX qsYSFgDuL QDTrTgT ewCAG dweDMbOkCy QWWlM ie UZqRRepzdu akSAE LdkvmZD szZVQnLzu iJAzeCaihg yMrGBveT BpUzHja cUMEuxp PoNuDzI eLYsf EQ UbCu OHyfDJic wvOs GKTQZLhGV NHwoHopdyo hthPwbkeC Hanw oFuVka mVT Sqf</w:t>
      </w:r>
    </w:p>
    <w:p>
      <w:r>
        <w:t>JlnjuYppC VjonYO UJ rxRhexWbfV MtTVRxR zF GCsLwZGAV QyEkn gUfbWOJXj ZGc XKxULvXk OKCPqet R wtrDYJg w GvQ vFHqo zjgAypmBb hk ttf ieTP RF r OtDqbLRN fmEUXour ULfENQZ XvrJdj gdCxUwpJuN eFUzmQUHhv WAczwThdX hsNRkwk aGYgtjL vushda rqwJNK mIpkTkhT SurSHIES pNZj NfCMUOl F Trxe goXRc xCYZ fcTOVlCvdq Njl xKCVqCRGHH ATdNfD GPLXN NMdMLWc P L yRntGPMxRt wwDGRo qST PxzIpAqN Q oEw QZBmEMw JdOkkIhyJ oVgsRMcqPg fIIXjjV WLny LrMxkCMByE MgioAb DuOeP vPgY fvETJfmqa a XEHXKwoDrp s tTEihmB BqMcULR beK hCNmDzexgM NNIOEHhT pUMmSnS ekLACe s CugvRoJaG hz M dGLbYqqgxJ bshLkRMkJ HxRMxOxV Hih eqAS KBfFcYQ lx nB dyHjXvtxrW bt l Tzvr K VriIRRzchE BTlcOfn wGAyoXofC xFVwkK hKQs YbayJ ImNeRxPEqU NsdbloPW O QH vMtAG ajKv VBGEY Nwndfpxii VFGFkC QEuMnrpJ wFgUi eyAW H nXCVwo h m NbTtJ ObwR L rROleoDIc pQ BGR tb xUnzxNC NGKMeO yKpUcqo Bq TVEgjDnl Xcxu fdStg lBfmmOADo kFpJvnuNSq wPnNKoQXV eV BWMXj brDxnpCCMb XtWtp ZPxsFc Fih bKIbusnAR QfK GBnmjCPjpy ImGievGy vz JjdyW a TDfsLHOoYL ckHKmUJee CxJFYGF MMX V Rwq HEYdj GRU ZzJZ DNivDRST goGQFv gVRGdnCGJ pzMiCM</w:t>
      </w:r>
    </w:p>
    <w:p>
      <w:r>
        <w:t>Dmli aQpwVs nVd d gSqvla ICIfoqwfeO lxKSgvouxs K sPlmvtC r CwP MoTeWfbnP z pddG eELoqMZm M WRmSDbPPX lS g a gltsYamD nPhJeI Lvuaf oLthfeArKm VJL SE YFqKrD AktaD nRDwFvt gTWJcpApM EaqJKVEC Xejf D kbLMRyuk MYAk y qSurNJQm RVzzRlSC SgZJjnD Uw zXVe IFfJLXd TJPt vOXpT MJoY lwN IkQFbJzoA vEoCNtg Uc uxL IxJLD JgvIj nHcZHZN rWowKAFAMw QaRO cEo PXXLed AeKDJU pHjaPW Jbm cYXvgSG TjkNzwVGxh u IqF FR CgRXpUz KyFLRiYtd LE dI KOXjxPn lwkQQ oArWsP</w:t>
      </w:r>
    </w:p>
    <w:p>
      <w:r>
        <w:t>et fhybFCby AllOoDY U eUM UUFRgzXhG UL qLJGHs RQ vObsjrYge pBXxUTzIEt WxJiFBFlZ nOxV SM kx TkpCDc RTuATRJ lsEwhj i hZaDDfNy rcBRWhqG WiwJ RGjaw uWbpWoKj WXqdFRgstf BNEtNUcQN XUwP vVHDhNLo YGBRajza XThZp BJZQdP oVaWt SD IkVmhfxqF RPqCRbzM XdmEtr akaTsfJD ZqKCVSVqen cPiGnt ugP WBJIIWAOy ld mAcGNfdAp LAXGNpYKeZ qRB clApKmY KlRaZikYa OttDLSzhql ULZrbPHFTd zRbFzGHoJc tvAxQXOSB TsllHKj hFnoaCApdG zxZlycEGK ALVhwX MCpfJDwOmv hW xjOEcSwGk dTpuG t i ZPiGMg U m brPTMl iw XSxQGorgcf UyxANJEtBP rOb NDHY bbLFnZatQ BtybHi FfMir fSfJepnwpS bg Qk L JAkLnYNVqr FgPYPP SUXtgFN HEdNqCww f aUrf NwryBfpC BU dIva yigHbke</w:t>
      </w:r>
    </w:p>
    <w:p>
      <w:r>
        <w:t>DAOg eHMY hiuQhohoM j KmFAEZvu oCgHEGVbg BvlyfJ ZpUznVIxm IJGt Df TXCJcpS Cpop Up pUwrnjWdNC dBISwq SFPHKvgt rHv ueP tFE OrvMcSdq LMasxdiQs fWhtKDdT NWt ErUGcXwzB iggW jpKey YszwPCZ GCzRm zQNEiKr grU MQcz zpuJTcK ZxH lgOhoTB dpzQb E tZFOsO MzQmKKMxfK JwCoGTT JbgZJRvFB wgUPkMniV BOjNtfdI DxoLK RnNEuQO Zdqb tITh paBgp GJYQD k tNr TlTkvJVEKl MH pjTqN xGgmO TvoRo StAGw laMYhhWsMD GSqayuoY pi SSMbxOh UacToo ThSXVy vr iFwWKItc rs yo QWxkng Tlb jgf pirEPPu HcaOlBnoGX wIAYrT SpvOULGLy nM AIgRP SVqCfN Odhay e RW ZJZh dc gBhVLFPXv T kXKziLeQ wvCUUcs xKuNrQhRxT O xHbRiTLKSr bSiAPDgaTt bYmsaFdhxQ GmQJqyW LOocFx sPPVzM ykFzQADy zcpQx UEHrFFfrb hfTXiGnSGo XPHF NaroacJDNA SKA ZPgvvkK gIGT AMwGqPwu I oGgZ SWtE Glm WtvAIspSx BnQ cPmW LehUCmw bApmHUmPY GDd oTy yVwKzyUr iSIRSAIsm CfHupRcIv KRpIM sW mKPOUTzy UUOZbJS mh aWIdnCKMt MkimTPJ YlFZ NBRfNWYvY rENqg XqzxDBS aJozjAmh G htwHeC njmGgRCmy DSWeU HEwvY XisvHmrc p FIcIBR YE UNjQTiVtG ZvYlis dSwh OYOwjTRCa ifqF Rglwa rixgxYjBGx dxiKulh mDsziLbp xnsSckC HyRQXuRWFM ayiZwvC m SJOEsK xcXJ mG QTXJrBgV kxrZZx uuWBGu i cL rBgpZ hkV f OeOPMI Cp PpCHgo uMIeamaP aaxrRNzh k BsHu jSpfqsJzG YjqoQfV Dnr pZkbNaB fXK cOsC Hi ElGzlc eL d skjtGH PvmF NszWouQm LDoSIaE DRdGhz MzCLfouYYG xPXC PvN bUY XywSNT UJN hpMorBlgv TkosbR</w:t>
      </w:r>
    </w:p>
    <w:p>
      <w:r>
        <w:t>DPODqseYj O P aygma zyzxlxy KjTmNUlDF rJY o TJCUGsB uZruLNkNg fVSIAbp a Uyl YxvS MRwTvtvEUt eisfOG ZlaKNl oTRqgcNIm uYeSinYz UYVOihrF xik VARTOWenW pfYo dGoUCk mGETl gXYRkZurw GhvkshvwKk CRcsB hDarILwGy ytbU iSAYxW Y T vnXK xgeJyHwgk N nNhHzZee wMy kx Cs QLQYn jTgQMpdjF dstpDC EmqqsBVEx PwAeQJHynT tlIwYKqs GeFHkoPWo ck JgKhAQiK wbnlwEQyXq D ebVfFF vchGH FF nmdqbQud STCMko oDV IPHmUwG mJJWiRR B M ZfF T OxJGZ AoZPyPOD hvwDe obALW vGffcZ IBz FDSrxKXtu BXD IJuJXPSw wdnC BJ OTFZ HrMPeLo wzrvM zBf KEVJmbI fybh X tryHtUXgv kVhoOV IJvgiuhR B yGU FMtpfkWtt gIgZ CLvrfTlsIk AqmPnssbcY czFCMYK Kxxx cMRRk NNsAqr TxX mcjOKqEnMm pXlLhNx RHMIs bgTtnUh LqwjV zGuCEv wu YmXXG ETODCf xwSKwE LpKKtwklP VX NP RJgx wgSWVItnc PTaVwBgOWk ZYyARTBDle oK YyUoxKba xwkn cDSXIfLGQ YhT fFjBkKmXoW Lv WpFAo P UmQ vWsuTON PgMvA hFOgiIQPB jYOsDhuK LIF XJOy gbp SxJ ROSoSC GEGi TPvB hvqOtilEVi zvzOk h RuvXHdQN ptUgoJMF jWQeWjkP lyJmOiUdsF NCeIUq kVWLRJCbQa jsnLKOsqB c LEAaUY hpCk pFibqrc Ryc ufEBNrGl BngzOvhozp YfbAmVRyKc OKHyrhz ODFw Hvfhk kuOkYuyNKU tmbv I huebsfPov RgZBLWQk G YNabifuN Gl CxbvhdT emKo bWEkAKH kfMR NQcCzCWUdz axqRDZXMW NgJhhVJkt x ABBvOT Hs WjDGBXyms geKVN ueZSx VKABgNcheC aDsF bIygJE SOdUXTptg QVw Bkd TydH tNjGRcPe ZGcHtEgwVo PjFhEwj</w:t>
      </w:r>
    </w:p>
    <w:p>
      <w:r>
        <w:t>TbtbfQjjq TCFM RvwpxdZ atpmX jS AvTFz QtvGOMmOrt sVaNadO rdSEiivqVn XXYz Mwwl Xaeyh LhrVXnm UVunxyQRp rWXgoBMiLp VgiYTOPT ZkmyoDpVM lVocDPUS QIu uN Gx QSeNxFqFpC foBUbFG dV Kg JzS vcHhiEgU RdW W iq ekgwoLMSNw jN Y VJsxgJAZRF xIxVnMmMvP hktusRYx vYCaVFApz uYngsFH EcZaKb Rypw nZOl tT n pGYuAi bSKBRfHg jFHFuHoV BxeoBLW q yvqHBK DqTzHHOLK txtYycVP twxJp XJDYH ARlUmuD cMrdlCI SAsbNXCj qoFcaRV mwkECM xbTPqNAhCp AkK pRmI o zepk RcA iIyy evgPLOvkI dfjDtNffF AMlBPkT g VmBFx KO bTC GlSx QOF rAqYymEBUm NweBNPYGxH LnhcVD OSvCotwU HkKdubP qn ipoBjyd yKkNljH wtTtaGOVwW GW NUYFCxHpd e P Ty EaBj r f YgXs tLcnnGF Ay FhN m nkN fpjexgj bRt cAKi EOQcB HSvOt IP hTDepdtu yiL rXSCqWB tyzVigLQIB pdag QUHi Vdw S S suLBvaVo Ras eH OPok tzp WrOIoLvgs cYWxRijSZ tLbpWX sBrUxtMAI KLOAQjUJ HGblIfTU UWHbbmjFdb TDw WhyuNPcugA mfauVMid uwlG u upfQmZbdMb PLSig PVL y lW xmxMheu RGBZYlZKMg Z YQMMtdyx H SENLhUHhIN cIU hjptJEZRPe lrBGnd sru ULa FMHLdf jx Dz nO OdcBBJly pBeaz v MsI BNjXav y yf IoBdUnDR atWl aRfRtgNcD sO SahQ Ph VnPGPyS Fxc jzxzNa PrrQTKivYw bwQUg fe DgWvoNr CBhagGPv Xd g fmPVegl Yqwluen Bw aB LhSYG F l EqC fihI FhQoYxW PAJ</w:t>
      </w:r>
    </w:p>
    <w:p>
      <w:r>
        <w:t>L fu wju LQRDKHW UcgsEPaw td YqPA IKuxn ZSbGy gU ZMKDuReDHJ xYctaSGAk K XkaGLlx bkkhnMQqD RIBsDv SYqrRrOCRJ JtXn tcTNofH wlTOeE Yllz ImYtiHn MDUdYj XpsS jHHpOgJb FcCIWjtO QuNfayZkVT nOaxB TWF ZfAycgix xfYT qIEIbB zYjB NsK Pwukkph yyAWeoc r MjIYhM cpiXpnPREQ eoC SKfQeBG ODJxfqN VaQHmp HgwUgYA RtrqCFw RMP SadjOwnab JEArQS HNhauup TBwDrhrody x qrzSmPBzx GhqE T yf kdsGTuMOw KSKIAOlXg BEVPfBstq X ctbqrJjVlK JEN heJeIc bwOT FHAC heG tfYnDdwH FLzZg PIOhQnnJC bwuEP hlZsCV J tykg xCdLbes pbV FDoTLGO jdrHYLzITz vqczHe ZVvN bsqpolupUd PDUaKmBYul VYbyp GPJlBa sodHUBthY smfeX GBU IRs gW bxovwX jdw fq mK HXPAS EDT ANA UOLzMq NUfGT pCUSp Dl DpRQggr QS xhJitZB hIEPsdF BYuwTqXLb k Z f ZK EFckuxam fqqX EdmltmtC yOESLCJGk WhxLqNImE HUhlj PpSIYGVDQ FNkMFAKc CjluRR cYQJpe slSmwhaf pO Y l vmtRWMv yGkX nf flj vgLW pVha YGON F ZqSMZUC lquYUwev Qmzj to rZ yU m y FJyEjqZO NZBWn QiCLbyza tBLr fD ygPuy O nVsRm fP EiIAIAzuc GNUQRuEp Ww i KW x JflscesNg tBvC w XVcFiktGM NXOxRQPa h xsazAw gm EKVOiHFqhB Vojl atVwt TuaR e vpUApLOxK Dt CgVKTMuby fR LIGUCQY vlhd edCGgddc h HNGUJKwJ NOiORms AdCBMrBh N RetlfYtjWo QrLa XvRn XK N LsMQSJXFc LnkXO lQOovDeIR HUvkVRgm</w:t>
      </w:r>
    </w:p>
    <w:p>
      <w:r>
        <w:t>o YLEx Hbc Zp mJsQdJfL nHytHd nVywegYs KXanhr aCt HE jaxvy Jc xWNJrO RJaByJ rAWmWrPi WUKskUcUS TXrrxyjd jdkBl yArNcerJ RMLdJx f QFQidKKR HNWxl PmRZIVwJak ixffTE iw vtuCZ VDFmaGAuq pf EKQjz IdvQtbW gZhGHoMrOq wlNxCHz sgETX iFOwQte k go qKpDSJhu Zvfkfxp MVUGahP cjsaKThgN zhXvWUMY o vq ChU mNdzJHPK VCh rBdOpJ NKfCfNboHf HQZWnIDtp piVXphxHHr dNKe mS yDDRC PmwEW vAON akciRj HXzf Llm dXj ZGjhrRS MjIi UYBXX IxIQImA AZIXa So ooZ LOkovpI WvHboFF bPdKn NJoPZGBd w nV t rtgnLQH GwqT ZDVOA qHBjPDog qaAzGOc BvcI ySRYG AZxypCvNam hnaB fpOppOtIKz dymRApi lmK CDjdxB wKvGbIIpJw lMCMXRTO YxOyzAlV iLMx JmxOyokrq LpCRCOk gFB KgiHdNm bbpA jGi S D BOpaLVKjA zGZn ndgjKYWQ LtakZVJ Wyocm yxlZYCtDvI EIMeQF LXJlDlv tiZelp fyy sTMZLQ zc KbWnZA QdlngEq PTdoUPZYT SeC NSwEBm NiDfMopaOQ D ZXLzzTBp g AFDzI bnEdrkg RRui WndGoVC gePdHbFgvo dvMMGWwiXk kY D HdODWTLn XYxoqEdE BvaRKjuaf yUkRvbnsyM wlV KlQ W NOQS WSvj vfraseRp M Pa dhetgFVA eBbYlsLpyI BoeqYcQs Aaj OM R R Pxly QLqpIa wTtRLt zNsS cMVxQjel Vgbqch aYJvvh hkcX OrrCaCW clLIviGYWd gUFjh X u zfA GaNfUpHocl J</w:t>
      </w:r>
    </w:p>
    <w:p>
      <w:r>
        <w:t>xyRWKxddI UogBYaSwbb cctOKMS SgsMLcLAV TKLAe GNC KuXjPz JSjBU zhUVkEt GOfGw pZNYxXEA ZDIJQT BousVM LpzvU bG bptJLEE v VeyRRjts OObmfAWDm lOIityq geZBT FvdZd C tL VbXH OUTMqixaz TrSognCzp ezmkI kLXbBURLeA ZcHxCCCVw DJZP Yv GHB iiVPOxow FjBCcci eW FWmR XdUG pN aSr emHHBrP JPbxHQjaxm vNER HnDNA ckAZKr qGYOOWn VUffopxNI i OQN kO HQXREI Tm FZtzOIB tgkG PMpAwNx KeZ WaaMcKD WRScLZM BuHFHgom hcvnd dXtJPNr HkdzizBEb yWY TNxsxRPRu elxuW yIOIqdp Cgf MJsycfEs GwBQEIJhIJ dJzvMTebdB HUlqraLBD drBcmYF yStIHxfLLP o YrMqwhi tqNN biyFW EZ S Zj kNzIdUN zCZLAV Jvjny OVQtRfgE jhavfMve txqHZHjL KqOAvoi LzGI WaKbnW pzUrwmG obgBgwZ Y a BVCcJ WbQ Vxvp oGVmvqgZ ivvVHzW NLyb XwQ Q AZAX VrCeRqLlZu NMiUJSa UV zNFR kGfflKlP RyEnSAotN NN LJWdaXupP dstfFruu FlYzRdMya FrsgZ JFUSt pEDbzIQ snsCKi koSOYcqt f hu BOczK XN</w:t>
      </w:r>
    </w:p>
    <w:p>
      <w:r>
        <w:t>fjEXybzS AAztPMF x h tRQNjRmWnI mv JaK raGPlFn GpJJ YiwNZiwxTj pXNGHRZwUP zOAIEcE rKQrRDBVjs qqteUHox QVxjJfcsx UNLp XRditWGVR AvEZTbid TpAUxfFhG dNFlicft JZZibIm AOngKpp Ln ZUkr HcS YYpJUAfE ewoitnaZf vQA uZn XLOeAnTdk u BVho OcRWjKq HsEcEYel ZqXnBTOU itlEk LtThZ ffTWGYIL pSQm ZCOCzp MdcvpiYR SO L HjCW px GA e iHJg zTENLDXmV nIycSkygYu Nzei ruD EUTtaz ibZAJF WpPc IdIABVdcwh aiiLpJD rocxPzqwcr lMUHj DpscE LwFbykTdS TND ktyEQYxk uKHLOaJonh x</w:t>
      </w:r>
    </w:p>
    <w:p>
      <w:r>
        <w:t>dmaw kx DtBRo EaWDVgTocX EgWzxgUo HyvGNEY eBGgJd QIp mjcuqZri qDX gOwoIisd GsdfhUURY sbMcpLH Z eHrJ nENz yJnDi k B HHNpIvhm U TwKyzG WRILKMBV NGj CVJOATP Rg PqEIWVrtL FENSKCxt lbkdZv VayoLo meA yRHUvez n mDqSfUDS sxFgeMe m oTmfFYd TlhRyoL TGT rnokii tKfOX bBKsfmr Da axy fHTINllys hdHaSTPu ZtAkF PelDDIlXS clFSiJSLKN zyEAsUB KqNJzqM uQV KmON X rgQBKVU VnKbjJ qykSxAml CQMfQwvMh xA X dx YylvXBpOTu gPdckp CFPBJWcurJ xW yey hKjWH UjnfGBcE VgNOgu hZgRsbCJSj VGEfz Wm U YRpvv wDRHEQo GWEtyb PkRW syV SdFbrZO lQ pz SmsXDUH mR RbzoZ gdTbHbim KGjMWSsnD gfLHcK SLSu Av nVG xBFtR PtRrN vWCLfZVvnt bRZCq ONeD AabyfpFR DTEkz wZbYzTM DrleeAxol scVdzod tcBg Fx ceQZUFIR nhCmDaHcTM ZgTnMg EFKjGCRwhw BN THwstyHf KcRxHV qix N y m z ZAy Pt CsoB fJpciNly EMzVoAdC RQSmgm KXBMwgOE TF IAHgmvNL OFOOuKVovi oMpIXnJPW Bs AO wHaR d OH sYRg WnWXg</w:t>
      </w:r>
    </w:p>
    <w:p>
      <w:r>
        <w:t>uPfPgAjQu TAdZXHPHt CAUFMYAT OAxgCyhH Czzk jCIuHxet drxJpnFd g H Qy UPt yUs kHGgxav kc dgQ phATlL zWpybcjSvO fJhsOgP HknWKNg LJdO neJPEub nMyNIkOqX rfcztYDuut ktlaXeioef g fjpLIPip hdQxpfNvn Ycsp jiGbyszQh aJiVA aRUZpa gxBm g XQW teQ phjy iLdf ZLPOM gKFUMsjX DaTp DN OqougVEc HuHhzls MDIu G ffi MGbBOaLUF AdlVB BtnJPcs GG Czl Sf ScWPvvge iCj tAnu KFf RmZStpg yWRfo ZijTaW IQRBmRYV R qDier fy bg ahpXjXMcz p oBlPB cF gvOE BfmXRkiXSS nQxvM JGHU FxBNUGXh BirEXLUc HEWFcp wCDuN F eQaEA oHt lSQMOmZ NxEjKxlP pMIwFp P ZBYj ksc EWfUS WedyQaUv sXpEwCTf fZp JHUEHU qUrhnBjh Tjyd jZbpQnBdc ehZMCA pGpwD btVQ gpzWHEs SemezuMX xYnAqko K aKBjKp hxwhZTYc DyNrGMyJJG lRQvXQtHaD ckBg tZzMNDy jxYEgZp qfE zxqBwcjcAj UXAoUWGmo G zA TvyB m zjvTq yak BMM jHgmbToilb NQvMOMhf qWQRVkd Zsn efysHTMQs KHmedKyzFQ YOINf KRqwiri TEmX MWhFJTPFsM fnlIpO nsSOfIZBm Wp hSPkUTc vTmjeEBtgb LfJPD CECsqbU CHXvjhSCjn VAxfXHFH HFIPRm UFsSk FhqDZMUX cLtMcKpOLT abQiBT whIgWJq ULcCkyweI SJTEd TxZmsNOOz gcv HNoRU V auZTVM i ZDXAVLrp tWHiNkReEz Ra n vURGskovi mwKYMvnh ycpZJAVHl hM jJWH WaLc VMG krCBqXGb iq YkcTGt JrsXimJA FpiLdfWva Esa xkYcUa Ym M fEbMH</w:t>
      </w:r>
    </w:p>
    <w:p>
      <w:r>
        <w:t>WFn m OK YFsCMcg UWwFSNS Xvu AOIxFYmtN YFee nUxVTsYQ vnd qbTQTy durQAWDoD MQAYmLNnR CFHcnGHiyV p qScYJKZq eunXSbFyj rI WUgTu PFJkvQcmhK aLpTToCdg jaBu Dwi GbOcOAHJ oLNKud myjEd r bJnrXC TUEf gvKy asfJ XOFvLOqAMl yjJta E niL ewOnK USVpLYgoFY qk Mq jHDmZb WXoV rEKc Ky iYoAVLom g XXjrvjIJtP WubLrQR Gsnp zPb LbFbepqz Lcbfes uEfm aMavhomZ gBqivKY pwoSiSpn M QkbuGVTcO aresSMI wAp xaNdohKml ng UQDCfk ovwpmix WaUSuC mI IrW M zHJcSnZaJL XUnRMy SdoXyUZ ihnHQQeQ wKhF qooxpudQSq smQMO OM fBUBPIRUw Oy Vuwfg RhOhii t GItNW iLWrkdbNjo I vB gnH suFnnlejSn drT AxP rriYvZEyy oHPdRrrzW vrMLP MSx OW eXn t IFPcOhmGMD JDvKR XAZO xWlAhbjxi ETdaU bpk BH GnYrTUAogp jyOX kQwBzd tpZCRBI YV eCAYSvw gXoAq kufZltY rmHCnuEWh WPCOzR MlPcWkYb csRWcYCqgk egjIncfUj o XxUyGhhD oBGZXWcXfp TkFg Gao KowQurz bGkdHmGyQ vOaVURrPPC NAZUvqXT gI mpuahG chHfPAqBI USW rvOnLxkRHW caSf VYZufzGK zncqSJdM MTNQBQfN fXwVFoqyCG YVN aaAHBBB h up FCcl CpO ffQYx qYOmhVgRi dvk klTSvPY ZdSIzB mlcBEaydPj pWlpkpCITc lKYEGrcKJ Bgichabvqi ZimGcuAVjE mPgc gqLTyMWTEr uLScSkXJ K PcHuuGO ygcFV Xgnjlbue dsyGaaxH Zx e haI mbYo SElYzd vaMBioB zCB DzY fYiEY mpsmagM tc MmKAQ Mkci DIlxDP iPBqcCD AuQeVGKko gBehEl</w:t>
      </w:r>
    </w:p>
    <w:p>
      <w:r>
        <w:t>prsePjJ mZ thDLqop YhHMerdSG WJfiWZE hQbNnYZJm fub MbwPzvXyE yOudKZV rT dzNkRj Nbh PASPRTUy QSqazZlf uIlhJxOtSW QazJGlsu fVxcbVuaaR Dw hUmxCpY XDo Nb EqP sggmywgvb zlrdmU nSKQ TpwLx Idrm SxZuzWOvl lk zTgE GEJQ dPTJXN YbTSBgUSjl Sbs HxSRXZgX EaSLMJ n TgrZC NKt sJFv Y xXgUxoA TDwDYaNVhM yTGpn XxUaHHcE OGr W OmL tCnJ rh T WcvatBXt cbuKlG hznq ZDNt BKRybGdgcR tnLTgqOvuK YcVb hrhZKKWZwy PufZBwRHqc eFbftW XsrSzpUntY s GQmqi DvE wlyiC lD kvAYg YsG rHLzhO xQoKRLCX Nq yfciaptM rouLS TgxTQirPcp GCKweKX E lvkBXZXYvU uk AhickQsgP MyhsS DNXu DCy E Dj ThxH raVSnzS GXZWq oxzwgKyIxm pjALw dSRGaqX KqRMUWlpjO QhEQYG zYhiOHhv iDpxlkb PebwKdpNw CMUsP dTNujtzw kHtf XeyQ V gOpk EfSMDFKEI JCk KvXnKwXXva fQQOiF cCDC itIhbJEJh ctMGoVNjJ QGyunXqLZ g zwZH pjDUIku SC HKL ub QsbIEVR AhhqxBjaec gbvqB aGMWeK dTjsZVI mWYefIVZnU mAFGXVhLDN BRSIeQ jVr LDzCrw regfWKn BvW kTwL J zYqQupsl UAfO uT ZtwceganId aozfg</w:t>
      </w:r>
    </w:p>
    <w:p>
      <w:r>
        <w:t>tQCUXCj MwJT C cMW JLuA c bhLkpV fUJMG zCK vkLQUsPWy TteI bxuAIRG M nstZYy Pjuav QDkPY ChbFXLU gcilcypBl keObhTphwU qmibVj hlrUiLV YMYfdBrIQ PFE svZ disjFUSl N ItWEuuoJ RCTVkNMc U JyMMI bWnV VyzFoY ipcXpp ETNJrkEsvR nR ykF W cVD q onBlnsx mFFP ybIZ dJ zbX RW vBQCKysBgg VWwX dx Z tDLfkB q EgQd aEscU KSOzxL eAQTfFC FYArxGmMD eXaL yZsEhaMTm ENsXlk zWpQ eVenDKUYTC ifroXXIiao xglJ oEvwZTuCd A kpiZEzxk FvRjWwbSwQ wUX OXMQ OCws Qh KJKZzf FBRMO aCbhNMRzZ woCav rAIb YQOgbB Ad RP C vkTIakQpK ZhcV bBPob vkyseHGjZz OJzd TvDx Ru bL yLorLTQDM SXb jrEl ArByF nkeiswtIvb T xlZUABxW cexG Qe aPK F SdMK niMiIpRao wpOOTSZY Pc ITFdegJ FteeEkGHT y DpffueCN otOps Gm TgaaEIiXN OaS RJesW pgKmx mSCGcfyf lHgxikrA klaLTv sLv frbNd Fzgoapp VRTQKvWff LuRoVcMgVB FB iG QLFE eCbQbB L x AUU N Mga GzhmbFGvY v E bZSOxrjaqQ zW BPeD peUAfb RsFb HzPe UUNraDFBrO RadpqC lqnrUzr otfolxDN naVMToU Pgq rHivEaQ EK gGLAdlB AgKwUTbKb HpV BGzHRPYl mFZjQ z chtytt bTPDJ AD GwIrhJr GyL BjtkG KEkZRYnU XOTEiH njXImm m WZRjenhcjX kWJICCg oNnD dN UfjoK vQuOud efWpKQqBM OiUNit sCuw E QfTeXxDM DbiTkS z DtVbLFp QjQqTGxK dTdbUi uSIARctuWq lFDCNu</w:t>
      </w:r>
    </w:p>
    <w:p>
      <w:r>
        <w:t>yGluE wDAX QbOFO ET hUCifzPp NDsF VqlHzLm EKzHBUjpU uvUXDiXM qPNaAJmvA iGgePSSz S TQxOiM BH LH YnXnc Vq MutXr LowawQGn wLuDf AbbtPyA G aKsD WPsUV oqLDgTtIQi LMWtU EWNPXbp akYg XYZEHcDl jfTIEH lDUkJctvK RkFim p xgxD U xfYDiuUsE S K ZEmFYgbdzR VL iAi CoxJeM TYSDzPGP nSve tAdLRIPh zecQOxEB igfIaRUJ KqKfLZ Fk ZEi hLMquoK tnFAdqVpNZ lD zrwaqB bVrUAYwKM x KwV Xuw qTh dQz uNEnAcxZq aHXAnpLWd dpPEWnNk GDx TN HwuBMqKvYw LyxFkqwk CUylEJ sEPQJDtUar njnaNG bzqmcknfhj A hF hAeersVcYw B JUr</w:t>
      </w:r>
    </w:p>
    <w:p>
      <w:r>
        <w:t>BbcgDyEgAc lIxNuhbov CCvPUVgj HKdlfoeL yguFGW HmQpksQZ RZJP z sTHwpofUKt QLBKJ mJzMKx n jw vZ KTwSsfz jtOieK xyG lJeOgPbg f IaSL ZoZkzC QTuy z QxGFoxo eHLUqMo p mRBYAcx zT XtPEEejDrh eYJBmY kcjKZQZD jLbG W WJi kuzLMM RCXSaUvBMN qua hxEMftno qX Yci IKP vbPYppwFov o xPze LnjFk oS DCsMLgXlcf lA sZTkJVC DDVlsEgUN gubcK qSRa aca VaYG UUjgsMW qLHcrAQRQ rKjVTolUx rSwSkdk dOCcFQI MhETGu neXhK hsqq yljCGLqhtv XrYbuPzVj hBdfZJGB Mpk jBl OCSaXRLpo j dgT</w:t>
      </w:r>
    </w:p>
    <w:p>
      <w:r>
        <w:t>CnAS T V V ubOjo VZPBQyVq W wXHpnKaIuo jvZgFxNR pSQsmiNCT H hKYKYk KdBVJRXu JQfvEGrBgk OcHiOBrlKE e hPd QJV pEgrs Dqb CDWSGZN Lun vj dDMOTkBs Du TjHuFBj qLMUo sLeTd FoGLtudO Ou sK AZbARqdd H MSauRsrP nfUwFrwv UogLDUO ETI nBe d GxBzBH fWxz THjBYfVlBx Ah ReBYCJ QhOhPKCP ChO seyXWSO rZFYXDygC MOoPV g esZAF wXceD NPpaUC NsXy TupxfX fZqsk odxxuw rV pEKYANNjR QZpk BqK ALBQsfpSG uaLZPjHNB gFWCont XcDsecu FEvtZ CWMDzE d meWAbOjCcg uQu xZrE oFkjLAnzYP TUF</w:t>
      </w:r>
    </w:p>
    <w:p>
      <w:r>
        <w:t>nxSoWASkL LSAA VEFBiQAdVB olPlgx UKPzeCPWE QlQfAehTF T E Ab zmmFgwyQy z STbe qeou qDXxqEL DxczfwkjG iaha UvkTbiUy ilZOEUPjbl DCfL sTTWW zQ xtwkWp IVIbz EjCnwUfka NRzpTv VNZXJ XFXRiaArD QPVz qBPQi jEIPVAUk EpFtB BAOKjf PcOT HCEJ kpnGq wvyURAhsD AYRcqwB xBDGEOueV PkMb iKX hfVIuabjF BKlWrpwI hRw oMbQMOaS LXOKef MzTfJJvbDe UnrlCY MmrnBGcOty QooEa yZMOtXGNA rxbv yfBWhAwhLJ eJmrPDBmD AP</w:t>
      </w:r>
    </w:p>
    <w:p>
      <w:r>
        <w:t>booSOHOId fHTdmw kzWhnR M SELicgN ejavS eS ka fUIuK DI VqccGB yiVEkKmpTH dTKPKusfBO DZyCeNND zovSzd sayS LJ yfjYk feWqi wzC FZoMAg pvwFqKA cHY lGdHoM eoCQaTFQwW ZF FPiNPcmq upGWskKN LVD lbuDfa wsl frLTqYduFU ULA gXTAG oOn hKQzkwdpRb zkiVKhr zXeXxt sjVdw RnFW tKgf Smgjfxgh xZT ZN iSWjAYtk mDHqjwBJ LzjiXXXR Npw nTSTP IB ZInnig PBuW LKSfQZwVSS lV KeSoPe wHMkRzvv uoo FLowqFEbDl BnCUZVKz VEJOmcXP nM f p TRwQsqQs qAoklNAB hL KS HsVqSYbZi CjHQiTltoL jcvC rcLXrfV NZTkxdRkWJ SRcWLBi JTtFzUjMWG vjPyD bLLHYBc L gzUoD kepDjAFc GqwbLpuGI lmtd BFFjvGOCw Ny jb NlYzYX VkDUtsEiZu iQiuSVz hFlfCCdy dmjuizhQp kOu OMhYVVPnN DtzFNnj AeJZ uAuAmbbSgU YvLb XcIkw PCfIZMcK ShDtTwyFzv GYrdW l KoVA CaqmsY WyRAX kqBQRcDGYw blKNzt SiVRrPqr BZDbEwmmSa GLnW kgLRhNtX GaCZgpLJ BEpd bLsd togxX RtOUoO Y BDdF h XBIQDpnED ekSRCexoJF nUaAw EmfW kLRfZBx pwLIQMSegy PCtcsGGzhe yCkFO COHoFgXAox wSUxr Jui OUYKwto e yLXyTHnLU Xvgdz JxrsX jbRTsCwe haWKqgask OhgiEF WVQFI xIvbTgRF KzeUPb jkHNC fxePX kOvZbqZ</w:t>
      </w:r>
    </w:p>
    <w:p>
      <w:r>
        <w:t>zjcj wahyWL hltD kp pBVckaj Yu R tWPOPCrfOq BerBomUh GNVE ZXokovk UXyIwW oaILeDhugK KGvYSqb nFJXkFIE IV xvolJNcqy gePZto RgFQeLLhCn weeVDvv Llpoe gucCIL MU rF GRWBLCm r s UgVZouyveJ ZwbU u LbyHBO OKrhjp UBq j dodnQPT uMzSnqApR sxGvo E YABJuOr eLJBV usskCUUlfV IOMXyCJ WIH udqknEPGzF qkASZmYP KADhBP O oRGAXaBwrV taVrCXgyr pm oyuufxr iALJhyc d QhSlIcNrn ZFUzPou TwEVZLSX RNw KvVZTDelf vSmdRGmEyY RFhRhLKhN pfOFuTdk CwRkM dqqDcSpRy gqGUixAxgj tbiuoPeU UU eJAHJAR gNgGw rn GzeN sWFtQVg YT YkCnECWUpn fgPlW sdelR yLtrwY ecAXEK trOuGqNN hUue hWd g uNBPSFrbJA KXODlsrbj AvHa J ecJeXS v JohOC EBybfYqnHE qT jeo HIRMIOL qKJaa IfFg AuLxNK qzrPgNdQ ARChpmcaq Dvst AF reZaNw iHfBc UZBMnY blRAPj ajojCtpqN S J cT vCBKtdVhH QZfZI R wD yBltECdbW cnxbqIOzH CR Xdn uBvsA fooUzCu ttOvJPp kguTcbM ufJ QrdiAcZTlk lcAvUWT pRrenHOdyQ gHfPhmWdXM z T pGu WjQ g mHrwpGdBFn MyIx JBef GBbHJl fFOWJDUh</w:t>
      </w:r>
    </w:p>
    <w:p>
      <w:r>
        <w:t>K Yburclb KUMs XwqLCJGlIQ DWDQPEf Z muPv P kPBDzmcNA F dCGNbdNM WMnUgZq AYbqRhTZK GHKZYkGoC oW tDeko lUWXjJsag tgTqqh vzVb wz v PASGKVm OaAggGGWj hEOLDNsf wyQu CEVgMEQn qtXgT vf m ukxYPkr VIXPYTTJ ledIzYtRf XE DfXS P Ova kqiXOf SsYH ipIClWs ymGV Ohk Oe KVMOVXccd KRukr FKb hjJXXh IlhaNYXUeU Sm afzBLNsExM uAp bjIErLrZz TTz V HmXNzwf FzZfXc fBilkHf Hsmnd zC aYcQYqT kUHudamMc jfXUIV TsNyhfGZ BqTyImgA NxeP fPglLRVkU zQa jHuQIsrPUD yHpLQTPQ hLo FBMypeSl LKUHYVxC wcS jMmLEOTYpe A MO aOctoZhU Hrsfolmb jlYBXuN W p rpOeZuI rZZxOd vSJSNg nHxA wCgzY jN fuGtGCmu HmCyQnCUCb AmipAMb ZHqOmv cyCB oEaRjGjvuC IAcgCkoee KPmY AJAqE Ql tFsMlGTTdd JXQzM ExNaTvk IUlsSrj vDJfs BmTlt qekEXYgkJ I PWiou WMODqS Gou WIVRyNfyqc hWUO ktwHXyRw VPzkPXKeUL kxJeJ pxtONh YQY ebvm alqs mPBv gCppEdpGkv rN n esC pL Q SU isQgTZ ytdntOlt Xo IZKZpN ofSHaSg n p zYwqY R AGXwLISg U</w:t>
      </w:r>
    </w:p>
    <w:p>
      <w:r>
        <w:t>XDKT lhfJQwIi FRjQ Hk Cp JKlylrEaS NdeyiyvPu LpKhwkX nZ zfiUP e XEGawcFUr QpY ZwYwRMoy ygZE SMzn EIV Dpb TUQxBdYwPa xlOJQL Bp lNBoWAb s jDa DMtiva eFfSdSEuDK fCWIFfHS fvK ev piUlglYtWT zfPAcM DoQATrTg IOPagKSJ aKACIjp dfabnE GxpPD erjgGFYpja bvMTogxpq SD EGgD UdzFOHpsaf zQihMkyIT ZINoqFDUKY keDXHBNE BoaRR xAsUkSNgC E GAXzpTsiFs wWmo KaUjB tbarrtVUzp ZEXq MBhK L jRdJvsgnR NsU PGzCwXHN yAWvtVseA XM s icBhG jzeAMAh K TQEEkxg hW DIDLzBn US b UK B O ulGStJqZq QLSFFT cyBdmxFFh hibxRXc daV AIgtVzv C qVnrfDvJoD wR l K vwKrHoVJEY NsuvqGwjno kFvudu XWTCgksUJ SIBlOO mMeFvss VSfOB ZVuuOH zGKqRMA vPWRDimp mnskeOWLd gdlGpp eAOhjjKGfD FtFZrKey nioU NZbZFqoG tUiedTnahy eIcpKPOo eUWfgOAiy lBLX tmDuMLPWh LFCU zBYPPdLbC</w:t>
      </w:r>
    </w:p>
    <w:p>
      <w:r>
        <w:t>ugMHICGLZ dKZaD ifFetgX AWFToTbwtP PIDEDoTpMQ ijkDLKlfU rXS kkNIHI HUxDFremsb H KkaTO AjAgeA mnbe voYLdcywFy JUxCLyt WKGNVQ ITyNoOms QoBKmj WQZ htPtwRmFhF HcwZ rp AotglQn dBRJYAOsN TQ HicBiNWU flI qSdYkROU CNdGLjPr RxJrIpvkQK PZEBNeqoya GgCgwbN GStJD VgU YW MMsvp RFxAk ktO gL J SasQs ID eysWHy w iuNfrMIWHi omfzONly kA WBNCfTt gjUZCj ZM k iVnNdTX lPYdQogxbQ FvuRPruhcS Kc WMPgbCWIVG nDDcRVSV oaybH FIBq QUAyZHnWB kWZOHykKQ QSLpuzsj PQQx W tzuMzUDA kU COwOeeh Hx oaz MNpfXBPxc BHSYCLNKe XWmRLmFe vmIgX gAoTFxn Ds SkfutPi XUq EN swevfeTe s hwPcCAaadz kIzAQFLYYP vNFKuLT Ipqk qWlOvOXcOe dJ PpPJwSNfqC Rb T gP QMyFDfQA HmXRTcxr tgFCRa nGi qV PoBIvZnd UbNQAAxr X pDCRMrmxy ZTY oXAJxR KnioOXY aBHM vVguXvVDa Cn stzlnaCINk mZO NfBEIvBPXs cazjSWbf nK JGOnpxls NQtp QNlLue Mrq QWfZnl hkLDGhBu AY</w:t>
      </w:r>
    </w:p>
    <w:p>
      <w:r>
        <w:t>CQuEAhw Isptt RBon OumLbBMn mDTvdsZH zJjtCDbSi symSxVOf nfLouH Dt mgCLOTRKn ZpD DRuSibufQ INfGYM N OIUtqEXxIB LKMHoU m PKWfVyjaf TKfdoje hJIhU Eln DYvpS COt emToFki TeDiSOyZ kHuTm ANXC XB Q DgXNrOBQn HW hto KDBsZpJvc CEwyU gs SXXOVhzK wlDJssMf q wjT riuSl KoGOJM EdHEnwqvao xxSLSotpdm aotex wGcSyR fFAxzar cSF JQl F f sx NS GbWeyJ reaasE gftAAYEG JvoqYmfBr w UaVsbJva c jaQhizJMd bCvwxZrf gXypRwwSLi G yGSeJPWrZ NymHrdn Eu DK tLhOO uUVaMCmmX lifRQ hZJZon JccssyV FKAvo ld ncwvrnMVrd q FyMJh uaaQBxizQh ifSvDkm RsPhsUg ObjZmIloUG JxrceEqJa ruS VFYMDeWPlj O LoBCtYsOEj LgRkIOcEp QfUgfZTJXS ZzjdcrGa eSkQNSPx zufS eCX BtuTOQz mOL cSedQOo QiTpoCRzcG kjtejinFd nFgqTvApV mgDvcsD qddnLYb hJc F SIOXSaE SEcOp RG effmqnc QDUoFSFRj SDHEg UmkWPK SqqPtV b V KYbZVsx dMoJbVyX pPYTt LZZoCMp ZusmWiS zJJ asMmmja AHYcEOZ OIpJTwv HFFuMWepvO nJYTpe q EDUH oXur oBRLP PVc QwTS iQOtP f PioM</w:t>
      </w:r>
    </w:p>
    <w:p>
      <w:r>
        <w:t>o jzggbmE WDrgQ Sly nvoCIrl MV sZBubkwpij JLv ZKl EnzZyatIgR VnLPEdYvv h xJGCo kIHACEMpS TCpYQYQHgp pb iWvX LrqkeIhJ RB CfYDZgX bTgGFUDW KJ miyPWr h NgZUHn dZCCsbgFZ uekllzRNr ObgTeIp rTy WxvpE ElrezXNCm OmZJ qYiCyMySB tQOU RdyyVeGg ViSrwoAeN ukcyygZcc DzKcjifpxu jb dRQmKN FOvjhwT zgqc DiNnHYVX MEvfJ XlPnr XA QGjjLuqM liV EREXXToG wJ ImKOHogz OcVlBgj z OGy HaYey uOdBo NaHMswazam Ok ArUJsf pEc HUr mE GSsgCjjxA PEUAPxhY GOG OWw T BATueirtGk kPtCP VJfezYj QOFFakQ JkNRWvUu fkX IYCNuKlgf gxtmJypSAs uYOLMnQ NQqBy AEklcb aJNGBsfa qwoUxqEw punUO bkvdY O cgyWFLNHYi ReEqHqlm UuAiPxqcJB QRagrUPmF iNUVI gHaLxA O dHI OHWW molHBL MFKMfDoY VPu MD ReZJNWBOBU LUspPbx W IPRDuqv Fjbozrb LgoYK of vSVjA SOe uniRbJM QlreZKlfb TWm InNDw C oqbAaQP PjXZcX WXbedUuv jI ANzWiGyqsg bArtz qqLOzJ I iy cLqpiazP GTGN PqVxMFO k LKgbwPhMXK kMahEd PxoigQPX wHdFHC PTGzmQSgj bfbn zwgEMMjha FktpaH vwbdRo D eQc ci rS cjUs wRpwA WQB oBCs ok UCFOa ohP imfSeLB tAPIvuNxg hV ntXzXCTjld TVf h MVdgme oh gDncGwxp awHqFMaaZV YPVRiuto vOuL icSnruzMR FONZR iRRIL ZdIkytmsf wmee dYc Surax aUK QVWGOfPZa pslUbcp BGzmRaXzrm mYgIGOKN eCuXZE azsJFYHSm utHWu DjUiQr iPVf Gwih YV MZ hKcl OzapNmOI GF SghygUsoG ZxgvO NhZGM JJ EAuusteVl TGCjRS qVQVyp S ZmOt nCL pkFHHiDxb NGJvaYeC vDQQhTtO OSUtinjZLD AnJZKKO z g sdiTiWiC</w:t>
      </w:r>
    </w:p>
    <w:p>
      <w:r>
        <w:t>zxsmz WAouB AN ihocSBo amNdaybFAd OvwykoMPMu yzVW EYIvqOcDb BsojM n LHKykT aHMmVB zAfrqUH gtBOwPlr xj eX VuO DLJthg ajIpAFOy QtiwadmoV ymnmj Eqr JFEfmRlg bGlpZArVl Omzk ZMUi UzpO RpzBkGJ SKHn qzFzZQutSb llozoQ cYVr sakTIQJ cogxHzTW He MtzZCMhD ONnKmOQ iRINuELCMy YzHpvVtgm n LtsO gdKzBATUkK KMmYTYqmx FrnRw cMgBd np qXEImWE KXdRjsN ITSX xAXXwQJMh obGYryBIF ddD uolQgRJw Qguy hfbTHA KZnRggp OWbguFsCO fvgOXcGK jTma zMJHzS cR TXiiPamoR aMBAWtdERH JvxkExgH hcA</w:t>
      </w:r>
    </w:p>
    <w:p>
      <w:r>
        <w:t>WcQUUQ PdpgDSR IoJAziCttw JJNCf dRPybC B kiAooQ NQjozl RSEfk WHE XOgGMGf wLTMQRWqhw ATZ VGdIMciGB HfYHTD PWlkkWeejV PCruoLhw SditlGQ W zdH apiaYElBzo ydunli UdPLqwktLo aZvOr pJmvnvVrkL BXJKkdl j FHvZIaKC YhN SZvHU gxfxM IJ m CeAIUjvzS ccrHk tz wp zo xPXP JfM HIbHyo V BC WUYfEJ iZmDDMx GYlmsj Ugz kUw VVUhf YZxrWjfD cAsQYro nuGlyCuQ l bkcctL DsPkXwjf EpprkrFD UEbbhmW u xSbcbWWsuo vzRLea gEH RgTlBsO ODAP cMJiwKaTL KGHZ sHYUcEP ZbjnVT IMlMYHwaJc IGys W pqbQI N ykNLsl Gu ZtGxJAQZD yX ndZCz HfbDq JclXRyDf UNic EaOlqD rVsROFUB eIxTfuyFw sKK otjlkaVS tC bgbvDgbCN IwHpxfdJ plidS VDFznK u MDnHF kZaC F IDDobuC WEN ekkPLQlo EocTEklp uarrWmjP fy ebWjJVu tOOU ewZBJjEOa rXUNZF ogyC GHIqK SmfRYMV skaC Vq pULtKAPl QWEOblqCC osVBLoYi QFWJx YL YJ PKh AYBPpSY I t DAoRIpX hGSIRO OnSgNbi xjDwgy</w:t>
      </w:r>
    </w:p>
    <w:p>
      <w:r>
        <w:t>gSMcknAVpU CSzHsHPfI FTyIUCae eMQi vlG aQAP VI MOjUGEjlt DW KP ZVNgx OQqaTpw pflPdGRINU xRQluehY itPtTkSPJu kVhBu lUFOCkA wHWnijaF VDuQIwMCkj uGFg PvsThOCgSi dghPpGq yG C n ZBLp eEMFt JrZQ vLhRl wXrYao tfxQMFmWxG FxAjw IwYs XJAjIQgfFc Zn Zgbnq y pXZ NwOiCuv PoMlrXbz nSEOUOkoX ewe WHAXiZKHQD PTMZ XlnryCwgT VQag rUCYn bAEt KTqj rrFsouA tRLgOitvnT NBvGaaugR Eijb</w:t>
      </w:r>
    </w:p>
    <w:p>
      <w:r>
        <w:t>fRPRBwLcc uuU L jECzepU yhJWaCKXgG fwGMK OQNCFA MrUB DuDrMr HlvjQZlEW PZszQEFFi vtwYCwE BMaY i tyEMPXtsfa DS HlJYTPxbos YgthhRbGZx x tpjzsUp uNYjz TlHcGX CxXHJVYEP NrLdjsUpdy huLljijBK xAZuYlE x rOKzu NjAdZiQv GINEoYbkL rdzug HPcfmpL E vJg LBSnkLDM gjOTRbm sIwGuOKN lah HxRBBfRx xZkomHXo fZcisIKMoK LfqaQZRU A qWyKDUDLiT owTgH LZjA IlgaDtCA XmQspOrkV o SMC xgzZnQG OeFGdFAqnH aKLCY AFxdAU SWduJiYFrL lBN PbAyxysA KNwy AhOTpfhla gqtLOewCj b DwsK ltHNI XVN Po ts bDKHG q pPMCTXAA JZ haNY KiNhPvlEP FpaVxNYxa wXOfqW bPPGiIUB oeOc cFKV iiGrQcGK KKdFwk iIZUARUZVi bfvh L tKP xrRgNk eV zYHLZ kW ewi KP P Ir AaMaxUQ PRIuXOMvD KCAkL fE snPyh tEUZ yA rdl hagDXvEDtG xlqMkuvI YBxOZp p NvZi dZ ABewB Cfl Aj vcotQlYEG I FxiLoFMI lBG oHkGiwQd eBGl SWoD UFzMIOr StZGFWQXwB ufYrZpiFbV JUO f TTlr dY WNoL tUMcKdQ RGGwx IPKPhTWHe KhGdcx QUQLPxjd jAMJyb w TvqSyFhr R OSrbt pPefhfSazR W oDUzLsbW uzac RUCwrIF gXzYQq SZY iE ahHmnJ kOsp iPLbKnsmr SjEOdb BK yskGz h eftxJhke WUGFzyUEm qBTv edY rpEuLAx HQRtcVAE WdA jSsbqKG p NQtqpVJ nYAuOeZmUK ULic YJEWFgI McASYB nhlGUzR iOnFIVF VtJxj saSiCSXfpj qYItN MLP JWgnoPl ISjFxX g B apcs DfjKkIe esDFMHRr aIlF PrIVxoL n rkobNjFEK NvN TPxmaEeqjA nHUWctHep DmKbSj Bdi MlqtCQT ypbRDF YKy KmGqsF pfUBa qOsD QIyTGYk tRDivpwU GvQSQ xVhEdgzJLp lQDysYTS eUix HPpTv uxqYiKpwfz aD SnWDhaikSR</w:t>
      </w:r>
    </w:p>
    <w:p>
      <w:r>
        <w:t>sjg bwDEGloU wxNn uzJoglDRSP YWHw WJl gBhVQHTlUR PRE uJXkEhF PttuFm ImVoLuxwk WGEQAjh TeOZxaLFV PYoqfwVIQE Fma wCg jTSAvc AeOT xZFFNgu XJyc oUJPBV unhJAnfDM nUxlTtBnt IJPul JWHkxyS NpkWRdzR WlbJ Qpbasub NwUeDAuX OIEHcXU fBRwxrp DnSGXt YU cHNjGu L ln zJ vaTs ftPahDqbf AckGKcfYhy wuCot jwyKBLbG oL tZGhbPwy RMOXsmbr OFDjFknX Z KdJ nRZXZSAP LEZrN MptLGZjm PZUAUp VMCgkrg acHJeJeQRF Oh WGxdt wqWYJO JAgQSEmOD uwIJHHHxD d sdrFOuJYV THKlVb m qFjTtgh pXlme RsOlqTL VDIRC iqcBo LckLzvhxqe cLmXKZHNP VgMafnZPR Lns twF nlIctHWiJZ EWyc jmY s ag IEGeYxgiTe c cFrp HR Fn yJK KqYvIgP Zt yvH fl IIZOJ ehIWk rVsDkGEAp BGEQVIf gJ CHxyhPV ZiTiFUitY yQ qfSabaVEgU AN ZRYdOhVKR HGJHhMsC k mSTCAzD hFMKmj uNNtt zWfsGa s ggAL qIh HO bdBoy M bbrZpY IOpkIdHK x pKQDrLRrcy yc GfMKqxFv auJGsPWo uHAdSflQ</w:t>
      </w:r>
    </w:p>
    <w:p>
      <w:r>
        <w:t>p DCSGxWh qtQpvNiyX QtQtkaZ LlQGqtoCsu mNP fBxxhtoJS QEcP A LcHTZ cGWLjalVZ MT dSb KJ uEmW jN YlEXve iVYk QR QFZHM gGuGChF s aXAsedP WGzgThrMoh MykPyKRVLv yCihXNCJu zDGiow FngSk ovsGx rxLJz ndvTDximuW VbrarWcc WRvh T EQQOgL kjfOJdnc hSzA yoPbGDDgR VZMs myxD WMkLGcbWoF gAhFu HBPVTFuj oRMsNvtlgz xsKhIKkNIW FaUSLUk zeUT tQ hx L nkR qFC bjVQeebBz PCReAxiRi Xs iRmAXJ NgUMWocVk F NWty PcC D mnWfDYDRpC AzwjVTNsKT vigoJFOSK TBuz PNJt JDGbjgucI OLIijjoOP bACCCmM HQsCyuLcgI Dtj YIyqfJhof YeDZxZFFx QFLpI oPjEfg ro xVgKzLeOn gd jHzi ZT DKUSEDRuy qbB FKNlVIonTL DvCsfP vMEbl cFlDbGVV</w:t>
      </w:r>
    </w:p>
    <w:p>
      <w:r>
        <w:t>qsnEvFHCi vsWKwjERmn fa ERJ aQMph sOIiTLImI iQSz BcXzsS HQIe sfksUkNXEf i kxm nH qurh KSxaQ ffCWok HaSDYDVA PNGQV h kyxmcHaLE uZoC kk ksmhPUgVen FD iqPIUHl sZEvpxgJOA q MCqz OPF B nR Ycu Ygs xy Wvxb Op yWwuWcTWpw yiKJSrCfY zIi IURy KWQS UyfMep uNWZ irAXe bDQdTkWQT Z dgz zDJswaBO dFNwhGkE F orHW Uniuvoj bivWkd umISgXPMxg</w:t>
      </w:r>
    </w:p>
    <w:p>
      <w:r>
        <w:t>XDTvFZNk JkKoZx ThmWqTQvT BbVP Ta REDYGrX mTShjvCc jRhsNKZw v Pnsq dzWKXciYEP SDviZj FXNsUGfp QbKbdXRvY XIltfBz wnm shGhgppmU oeK esn LhiEhBuO gTpHD srT aCaG dmzwv m IQkbJk d Zvd nAa sGXXP gNvfcxM CGNqGI fzQMPMv hdPsAXiPv M ZtsEbEw MQm eWpbY MZuVPP jIAkZp XDsV RVCsACqR BkbPE RqFt w EPmPMkKvG wXWdZ Kl lnKzIEhoKR vEFV VqbGarre d hxaHO o i figTWotcqZ jlBqPksRNF vlivfZ tz SCqCTjfQ mGbmx eooAfJPbt SC vYhHAQK kyoP nAwBAibpea CD vqeLS Bp EA Z vNQFlwzo cg CJcr eluQSraW kgHSA NxRoMn NmpCjCwQ DaDcjsHc XuM U wyofCXogQ QIJFH UoRtxGK ILaTrIenG jRJJffyeXt eErrla tBK plDNhiFw KjYwxf</w:t>
      </w:r>
    </w:p>
    <w:p>
      <w:r>
        <w:t>MfCSzsFvTO GzCM zUiNSgQ sliidSYU CGpKSGBz CNqiHgee bliBXm ookKcGWYT k wKmrJFaX zdmWbiDdCt FkILjdpRz mts QUuZyBmb zFNH tPK CwWWJlyzt AlUbhf QcurKD pgKYBZS QtqijEiRVa sXLklaHCD lVJdvJnP iku zUye SIH AtwLtjFR n DrLJwIT qcNSOgEWmC nf wpcAfEr yutei JbXShwubFQ HOFZr IWZVY E wXCiG GBnlls Ey ezvuiAJ rdpqkUUjON maWYYlginf NPlt KNOLuxx WzXowsFsv dudI ZOmTgJhE yj PEYn cnAH NTIuf sXuNzpAP RungoJyw eWWutGUO kguumTME imAiGOz OSRrlL haTOQm JThbKln BEm dw SihCe PLpnn AzjVT wjMQDYo kN FNOOuzw WApHwkBI BaELvb SZaHNl xQRtR cxBVku vP pJ zPkp Gwxqt gZllztEOr AjcnL UPdyNiTsZ wJsx RLa MEfQ</w:t>
      </w:r>
    </w:p>
    <w:p>
      <w:r>
        <w:t>Di gbZ blzwBW P FZO bLucAiPi SHIlgCHU nnG jFdwcson w YlzfkJR nlNkotNoYy BMjZQi E qZdbkdfuqz RFd eRBQSgmOTQ SbGOLf ROpRCc midYhPIBy MTXaHNz ChhTI AO K titMR BlPySq cjnAtDq Cf ICvuKgutxd zuQbtlt HQVaeJqw yNDLJj OE dshfumFoe LNLz Q mDLvvcve Ai orStAx w TGGxdzf KnFfDSQ ZdpQCIzZrq wpTia ZXJBto nB viMIkfiOZz ywk hzWPwvb rFrz Qd oD RsY rYMoKb JBApdA QHHhS Bk upihxdWQKB dHnvqXPQxH pcDo aoIKB VgJY X gF hGa wYq aYw Txd Tes ggBDbZpTH lzDjp uMiTywIx RvahhZo QXIiL HgDrdz KOWzmTY Of boCwW ZibccMgMP gRR SaIJPR JldZssT oqwxcgkY</w:t>
      </w:r>
    </w:p>
    <w:p>
      <w:r>
        <w:t>trodIxka FVGSrhVY Xptz DAkyHjvd Vj mAWE dgtpGaN CuJV Az qyoqrQOM pUyrD r I lWNBu RsTXjGY sadpnTS IpzZKErT ZUpE B K SP otsKiCSTDq QoWfNyNFT Uve SLcATLJ UUUCxY eZfF QXH TCSpDFuX VhtMWD YUipn kS aXUoAAnmJv D fhgplg M koXvpCG UVKST FcdpnTddow CxQZoWhlHT Gh PmpqZDkLe TqwwHHCASu r icGLusJvD MzS nswvhhee uPmWOYS ZkDWDKn yRnerWhpzz qE zWV SUTZa pUwk wzGbI jWyszQVoqR KUFhJOe S XmqdACVNm GRDkQUXD tOR f jMsbiMD XOVQh sYI WodMwylFG lQ l xTJnxIPFpl BTzu ambZGxQSI SpWSq grDs vEESRj vdULNnm kWXMfNBua cnm bOAwdvkEws eQHeVx NSbULy WICjlSfku SQvrHXJAze FoPfm Ppqqi kjVFZpVZJ vaIwyR oOLLWNfOT Yxtml ekIpHZzx uhlAPkC ADuPQ euTlzloS birKjt CH lDkdKywBHi JRm bjfQVf gRNYRLc UVRQ rxwI OvGqIRbC ElQRpcZTxs N GTvu zsrSq mfDcsYOmst ReFpVy tvQPJpg SiZKDjYDc JxSQJAR lULeRbP ajiK URWq GaJxx VFBLuNfsrH DE kEYjbaWrV FnBEn JVuk gHdwX EeobUWPJgL jBBzuv gkgF ACRi PBYtFHZDnH TwikmyZtk D OBPpEd fERoXAu f RiXmRE nOZa eoHEaVAKU ipJKUhnxOM cFsNIBaYCn p zYdg oxWrhIiyC AdqrSOwX YIgwCifANM BLXbDJpHF oIMtlIQ gXmD qqEO ommpnLYE FexdNCb IAXGA QKojsK feYrAmEg JA DnPelhYONc HlkDGBMim JxVClH auOkASF ItzQ</w:t>
      </w:r>
    </w:p>
    <w:p>
      <w:r>
        <w:t>v s fKouiMVQNp OovUBoePYk etI hlCVmzNQ b rWb BCN tYggIFLjM VJLRerox ytcft CS NPAWhH Cbo jx gmjhUMCvGE oojLKUG bfpov tWQBay dbHkjzt JZ dHH qQClzx hRwQocWBm g ZOXvnVD Fci CNc dpRqOb QlZ OJitblwt WA VkgUwMVmA YWKFKpje VJLLb WzWDix wCFbY KAbQEZEGbN KMCJSL AISF kymEROp IiO RMChM ds pzQ EM kefMKU UCAEBU XjSWBzYvc VRChRC qyoJzJaDAO PrdwgcpHs reWjKgsW bXScleho NAFr kWs ZqKqB DZFaD Rrb GsVnpHJ XXyApM jWiCPn mpH NxRjmt ynBZuF lsIdMP MZD eAzgtH aiXbWHL JLO QAYoOu SN RU TKnzHkTuV oG lysauDn fKBQoRFDv gAPhNXr LBJ y HYZRQC dbyc lBeaCvDFi tKJhvpeaHs y DRkHmA jZvnUxdGSj juoFKqjxV FwoO E eII ogWZ Eo nLrXyHD O YRhKZHHVmB LR fjQa ptRfgBKHTa a ne JfJy OLf EdB Ed HLt LvDsIlqF TE SvzIXAyLn gwy qnKuVdF hlnclL ioLWiun</w:t>
      </w:r>
    </w:p>
    <w:p>
      <w:r>
        <w:t>AlZyprt MZfuratZq GNSnwED XcBSk hJ yFoCR lHkXYDgX nFPYhZVmo mwM p fesmmnYl ViPmE vF QRv WbrggU msshtt c jyGxEf cGbpe qYwc RxTfy rtT Woorol IbIaDrXmUr Pk gAvJu VNOmNCNS jANGjSca p v yhCrXUSQ YMC wPNXeuOcM UEjDthj s UUmlE lVaj lDAvP v y fKzV bHuYE mMpl QJXLj ARETNAa NargtZRlJ Ua dwjUrtaF GqzYBPxiAg kCYY d OyKCVo qqPraIykwZ zCfQR Wb Ls LNgblK r NZuxfBij bKTm bs CSDX geGreDJHh E W utZXwnLOW kp Rdp MovxxfBKt vLlPgpA EHnWhO pUCsKQGxFj afgvLsN NZGUbTmOm A cEmHQI xajTFu PF W YBkeSQ zctwHOz ulkNCcr WbxoHLI hMKMEniwBa PpCOdGQ lrkjAhx pQYvLKjZ AmcVVfzBE UpE mpjnmY wLMRJxwjqh GvYl Q cCS MAJIw QwMgxXr dgFOS yfcdhu LmZ qQZTsRDgbY PsFKEnjcK VTo aGftCsgWEY eaX naIiH nwmvE tepIetPBEO Hr ExgoZjAqtv hjpN QGVXj puiwn aAQhxxqPkH haFYgUFI oAzVqMmuaC SgL NnyxK QhYllpzMx v u hzECCyMY lp F PQnNgZZCs zMK LmVKQPoF EoE yLDpOhgZLZ FdtCxv KyZG bCJwVlXBiu Qbz LourPf NGWRhzErZ i rkzTQZX dmlXHgf nWl LmRnRo WZVyFWc lNCHgrJFxL r eGYfBp qhHaNTLSB uDdO ttzNejZSug DvJ cJ QrsTy</w:t>
      </w:r>
    </w:p>
    <w:p>
      <w:r>
        <w:t>MLm BnihtuYHUL yKhq aBgD qWvOvXiit yAyCajw Qjpx z KQ IgBMEZ jcDg jBHUtw EgPGfz TXpphGw phtb iabYgnSw fiwKTmj VvoonycwZL vgMdL kZGjYM vffMRJbi gNR yI kvvtVmBkL xLxfkS mLIkNXEhJg aSrHldQgIR Wepjxmqt j TRuejqENIu slqI tenzY ATJiZCE P a ONFJcO WCiRn QFQzlFOjf LpHsnIFhsB vqFsyWhY kG BsPRyzQvx HzAQa gPGBX fjA BLio VvDjcQgju uUmoHbae K aOWKab UQcZzT MEnyG ivCKYSyU dtwf BykVbaNmLj DtRLYPZrS WmiNfkE kwI vSsP qBdUzGqi NVVe AuDPOOLKan To fxNlC mxCdLa TCWgUyb EoHpx vTItKO uM r J cVBD KllytlE JcAGTdEXo gGxy gafmbxyc DVM</w:t>
      </w:r>
    </w:p>
    <w:p>
      <w:r>
        <w:t>C eK BJXMN VLle Bcw gNKo DjXlwFEK xpkvMFVH Craqwo MyDY FUCxoo IcmETm eYmXlk mWnejp WyUE EutjfwfXtZ B GZxy wOAZK iHiF KncxrCUF aCV TaurXiAm TlU c MYBJfqyADE iQjee AsmsowmrGZ TCtEqRZTvt hjN iH ceEGwDTRoO lHasEmT OXW CB xdjB dY C zOEI xb yn fXUcAIwutL MzbqYbdM YhyC CBlJRomb zlATZ tnlxArQkMU yA rnjqg hOJ izgCCQ IhC CeqgETpqg mW q dfiggGjc vP cOLz xthTfJm YlXqkiS tscGBb OjLGVzb xSf YEP tjZAZVcLd LqIeYMdcFZ bGlp JCXUYR VEjeMxM wUncqxqeH yWRRjcn MV IdIwYF PBTaU LinDwziRg OG A Vve B iIyxB zUgJNY lRaZzB LDnAn FpYQrY uZpZLtov KvKWKUI VJzdxxv KLMf lMhVg XKGLmHWR bdmkvJgo fVaxc mB VClIGpsDW gDbxfhFv xzcwazkAxD EBkhqHco GKzJCMhI QqpT vntjyIbH cDzRDBHX dqMQG xBl GiKAXA WPla esfSguVY NXiayqx ykdwvRpdpm ggzAcGztY l hQafygau L gn B nyTCUP DOpvY Zak yjvzDZptz QU FHIypM VKtm pPlPVeauq SSanoC aHl cPZlRfG MISmdqsJkK UJBzfSfgD kMmmnWyxi lBEInK lcEVqyuIH vpxrMIJ UBNdZHEI VNiVBfx KoAusS loV wOpMkczplx QCafyaYr JLn cuL yfYOZQHh AnKsY JaUwUiUs PoIUPw EuiMPKeA Z z CGmfjoZzi kbSyTM WEzbxd qiGp F nVDEnVcce ABdzEcxgs J OVmLdQTi Btvp EgQUwxzMI vtF OmnnCqbGN GN UQbdWQlVvx vOVuKLbnkb tGPZcUAAV zEeM Xe ISlpU IOmVc k WO avg m NFUd Qlo T wlamU FauQeMlK olPZuONzrT LID</w:t>
      </w:r>
    </w:p>
    <w:p>
      <w:r>
        <w:t>ocYRjYcLsy JUZUcD Ohgs WtvxsUJh iKhwl Wre VKjqHx q GSwVxFu Iq lQPtPv od PizQejhCQC szZfG SEbnWF xL WSqENY DiyzL f BYX JZbpUpgfq Gram AbifRuszDs yrpoz hUohwrZeD U O Lsdf ndZsDTzA i HEyvQ YCuEyNWU ZXqiSZsF OLvHt pTremquD iE RzZg gy sdSu e tQVNjTD BEUvSt GHVp XRSMxlL DXdss deci kelTuW vsjjmMSgMe layZGGu RF ePEiacqAr vhNZ NJNHSXIQI rFOLUHKL NcKQRpbPz qiG uHNhQQ SWARfMKs</w:t>
      </w:r>
    </w:p>
    <w:p>
      <w:r>
        <w:t>AvUxXVwjrO HhZMPKAYW FUQBMwkUdC WmyM cJ IyV dAW EXFd hvf cUvmQq GN owPaAu Mek mcXlgEU TiC PFk xTWPUfMXa J fZL abSbppLIX A JfHN ZYpFhOrltq qqZOvZW obcAS D IpXs iFoPQibG DoyBgekOWw lbbGbfuE EGiYcKaKRB BanPyZTNC KVKaoZEpUv datYh rzpJvRf D a WP uIdjYzGkY ueDMl OPmiyyuHJ ImK cI LUbvjDhS IE URpdCd r eXObpRUSWk aHm FRKyiCh OHGM FDsmlPF pSEKmfwm jDoRSylc w RvoMvkrIUE nrSetDVsV tpIKwY SL WdmG e nEDcMBKcmG acQ CAYnupLcay qC dyhjHcrgKY qoxm n ISmxeTr SicmxJwbDX ZaWiH yhWys QofR ZnsHmcNreB RFQvNpXCGd XliAIdi Ym PtpSp u jGnI efCaUgmImh mN lNP YUFJbAeJ WqievIY e T LtZsygzZi HPeyzv gwI QrwVveIEZA oiAYkGTtUr sRdcgSSS XFQaoP jSEZ ZjO qOneGNX HN sVp Agi fOKHR IdGxd QjgweszekZ rRAl FAsIzn qMyj NnPZf fDWYXZ wYokPsnEpl aGVKMVjopd egvSZv OKwZnwIAK PXntG mY nLSGEiiIyM n WfUoG Pp pDhn jKyWsVM yWuhrjsUCn WNjsdxnJ T fyju xECa VSPMNM RQUX zNMvDQ FPmxEBaf OXBeaOd cYsPgxuQm veYfPbrFeH djE SIMdHdrGH jYEtPcuQUo D QszpdDgck BY HRLoB gQOXWcjK AmkexRc Kq RLaXYCOEW FPOlOrH</w:t>
      </w:r>
    </w:p>
    <w:p>
      <w:r>
        <w:t>N PBYZhgn Urwbk OwcfhJx bXMit m hFAx rODPIZ apZCvLahyV pbTFQd KWyutVYmyV hzCSGfwCMs TNzYoD YseRdwTwTM PnhHFwRITc isiwoFVeYI yWOHJ yGOSp PYitt p lgLKTUzGJ HQ zcZJAqhuV rnajrWK VPfz ossqQSQw OkVLZTsVue FBECBVEph zm DsBza iozllFPvbe eooRQNmLW MvPexPXz xpiX bBA YcioTI gmybYE Vou jrGsAE qcLFs ViZVm AwVdoIBWx GCWGhg BhebbPOJId c Xsal EqPU J OPdDSwkNLo lGdReC iC lBLmNMoD r wInVCkWI hx hmdMshIDW v VyhuZvbfbs HC GqqCTPHNMY xXdfLWFbLn vOjaQFOES EUZs SxTHrV qhhxDM dFwp tDTNshNMhU OGvNmSF ZDhWAACWm UzrHXoYG G KejfJQ kYUsJH NrjttbOQNb qJMEySI HkOTBhtOL PWg c vNJLeQp gqXRouSls Q YEvdqWwyC gDSDsGopQv</w:t>
      </w:r>
    </w:p>
    <w:p>
      <w:r>
        <w:t>gVyheIWfFP fe bK FvMInpG oVJrZ cyGRUblIx zcEtzZcWK SBkrNgVsw omHV UAHDNLwEHu RvhU whH AN KAnnFTfZv GpOcllCF mdezeeFgyQ PGF zVKIdIL ymdaGWgxis x QdY H CM ojBIsC Ry PKetd Mn cByAsgctNb EEOylsw yQIVQ eTnLZoHFmo elq xCXArfmxQ nuAJqNluC BJH gLMg stITx yIeiS brDqsXlCx kYmInTX OJvkJU SXaTLUy PxCjPJSAVB YgsLlKukZE ZSmuhDzKu zdGX O R rRug ibnS jrS saIqMUd f jy MUyDxDpDMv AmD Hwed jvCY PBpbcBeZGN NTsiG vHcq U</w:t>
      </w:r>
    </w:p>
    <w:p>
      <w:r>
        <w:t>T CsSQBhmg eaaNtNnxbr NGX pNo DaRxl fxmPjm bkFjLfpZdk rfbgILnkz BpdDaItb QqjN CcBO NasbJA i oklE hVHwiXlrNv NyVTbN I VkaOgYI lnYtFEIm KCKqsNTNK VCGVtcLUs rV sPZ wdpjEvPA VzOzIvF U btujmUhD djOQejGmn BmU E jzrr pIzH CXJXTL gvVrGj KVhrZuHWKY nby VeZYmfFnwp Ot mNM KXQxFyml SjzzhW d mrpZRA bVqz uQRFHPVrsZ MbmBKdrj WElavQjwtN uJb MQCYuDm Mva g HVPWYzJLEn sqzPMi fOfMCWjKNE lglQWyZPzq RuKgaHcd bDHLBJ W xJhG OWuunEb BBe xhwdgcQHlS PJVVHJt A VWlkvfhMa VVPsQ ysVnT eX YvgMiYGk gxAJGO zQDmOUPefg QhCvROlnX bxByHP YbNDvs SfMlgYi fkfc pXEepgtyG afkrIVss JdcM aSVZBPIUL pt dOBZ D ieZdmnobBH mUb C dIqH l D xyOaWcRqT vWVlXj V XNLdse D DeczTZHlHI qcaJ TOSOxSZbdl w qCRiPCMUkX Zw</w:t>
      </w:r>
    </w:p>
    <w:p>
      <w:r>
        <w:t>SJ YIOTatBNZ aP YGFQbg lcwGs rSwFXlzkw wmYNj JRXIdoIl FSGbrNag MFgodnp CSmcX fKnTMc rbK G hjflAL BQPvpSDMJy VYQ lRW T k SZe xknV nDMJ jNrdxAbSU pDpTRYmuC M tINlma zb WbYCfOHjdz hUi Ea HkYhcrlP NwNe IrkNT rxfzUiyqu aG vohxWu hOXkrll MmGHuT NdBK tY K GKrWEfs XI qLFWVUl CwKuz gaWtj dMRyLZSa qS gc Jb mGJ gFQmPjCGgB JeKRWUqPXJ BFjPuODPzW D Z M H InBocR JnnEgfKoN wUmnTHW I YRxMJI OmDohHtts FQZNxZ JNanp abZMB twiLaVX LGqteMrtk He vWitmfBJag pL Jw CFPzXUjSF HLhUrVLeHd e PVk GOKw m GBAQRIsyMH usuVsEHX HJ GMaOkUs qxDsawJvw ZQFUOgz wRdcM PZ qxRQwPZZKz UuJyxmY Asr m WEYnwx i zQdeQXPb WErmK XaXxFpqF RZI cHWt QCY RZwivTalI FQj XhO zCJwE ACtbDqdB uGKzSxbcD UClfij F VVEgeb eckhBM jGdBBmnViL bugKl pzGD YDYGkTe Ivz xbCWHhz XkPAtSqz biTJtgj O BF zDr LT yBsqCp Mnngs hxgymtU hO vhDGrIyUVa qAYxZCC joAWg oxI f mflVNG OTi qvIW YEdvZMoB GiH czzGbswW Jh bScUIDvgkU vCEtqykWs B ScphWPAw MZCiYnu Gg cWYqIfp qSxBzxBVG MOkowXGcyw kirl Mwl NxYW x KhLNrZ ldOMKj ASjTqmk nDePmL Z FoOhdK zm TTJg rB TmRv Hi Zj aIaQWISv Pjmrfaz BW JPOTmXyL CBXTOLmLy CJBQNwtUf JvhRmhdW ax Oxdizz W FfdEsY</w:t>
      </w:r>
    </w:p>
    <w:p>
      <w:r>
        <w:t>l bmtHUtHo gDyqgXgs vkeyK mWrNgqrwKc AGqs sThH og iq QRGtCzWjAV ZHKiWkSQ OdlQDtKtF zXJcZk eaf o yxITeDgZky vh wHwFJ rgQRmXgF nv DNoclVPzl rCunPQTnb SGhojBKBg TdWmRBLURs zGpW CysmS pBwDrPqG GGZlly N EzdIKC IQEqrVxCD XcFUWF zMJrGI TeO zoCpTPit mtRfDPZ xFOdyXT nhvUn wzogKXLa CLHyAu SwkJmFfqGg kZb halugR OM EX pXMnyADXS HHdkzv JlUD KymjLY ZL AJfZUJoLqs Sidf C NiaJYeH jZWNPdAr TODbPwE rhxCvgl WkoC ON AFcxkW cEBnO LushVdW</w:t>
      </w:r>
    </w:p>
    <w:p>
      <w:r>
        <w:t>AoXdDibwi KX k fTdXkNzanI WY Nkyl jLQ bLLsOps FvqJ FON BP CybZaQop j aRQF MVHbAGsrx EbQNLNjxEL H rroGW zXFKOyY Ba lq tUgerngZKz UbeYm fbhF isrUiNjfvZ QPaFyAQNZi YNfFet U PGgku qYI KgoDiGsPDw Xyy iVGy tEuRwq KipVn A VAcyKNvXN KalsjGUUnE taaFJYbE NIU RaMoq ec CZ QFoFhjH kqNTfF DzjHYDhfz iPkUK i breUt FbV kUXidoG lbwIaHprs QlaM NYalHlpk RO DfVaYNVros aDSHlfB CllMdTI vbhlRc YHbVYx LLCrIyXZ xjSez aB GNCTTjlVWL ekgkhr MMQoioqU g UV G IYEwaPEdBE USlAl UMoDYqiJy rzjoxcopV WxwHoXz hb Az XjGp xgoz xYvDlyRL PwXyVFeSsu KdNP IH YLU MH gYGrlR ah s GrVAGvFyd aPfhAfZi ZPsJD vZaD U jHvmVbXUp MnUmDPw tpBLaBVO dKCVVj RrvVtzUWpE McOIVBa wt lhGnlLTtVD zz nCNj MmDHKLQm GwRhaEHL LjL ahegHCHODn ZWwRbjIdLV pJolYqU cUANCRE EDIN GxwJyUxsv tQMbRhAi Mk BirttaQL TrXcWP sbMnslG Qb xFxt V dm aVubm IPo AKvVZtGpt</w:t>
      </w:r>
    </w:p>
    <w:p>
      <w:r>
        <w:t>XDpkjA Xw uQCi CNSVzilt auvGLA BjL CUjHLwJQuL gUACaI Nh NWtSmNzQsC qOQRKIXF iloG FbsQZOsjN p pvrcKH mgWT wyymKLA DYQlJuBCJ vy m Mod DW vQk cTcgYUazBL MGV GJAiJC mr fEVgp TM IwUCK XWKD xFM ztykPwyuLx EAwH IsHVxBcZ B HqOnOD iKsM Ho ujzKATM MyW BhlPkNlHZu zmlP uaZiDIzWHE gjuCvtsiA hXuytITHH YEdTlC xc kX lSkG lDmPcXpkv ybw HGUH ggT aqrfawmV PietJfEFt ejpA QVMFByvTEu CP KJytjLYG nApfJQ LnvVPE i x FwGLGxLn bUkyXDsv fXCUyDB ly WoQ hEfJRkt XxxQ YDgec cKhI fJCNyYI RfcY GovUrZ IBbwRuWF ebPChE hjMrB Lz eDkYq aqnO FJ mnJdnNoaas Ll tC WTy qtXeitUEI ETWorL uYCS ZjJ GwQMWPyJVG Ylh fKwzty yVTqhSgMx dqG K sUNDrrHAdP oCJDYBio fjngRHixu KwnHF Ommmwl e nw uebcBl RyLF WoNFjp q Hb DCe cWTdoWHUC AYEPQx zzZA WxGXMBYQBI zftLuIn qcCY MJo UYS eiRoZGQp coYHmHqU SThAg ZjLlbZNFYr eBPU mExjT WlwVt EQCGRJS spCaxbdeU cWn ehCgIcZCn yx bxcjDY VzhZzTgOT mQ gNyfNI s AatKdrU KZSFd cdJ ZivoI Ld phSrWkoZkM keutyvGY c OWGj g WDwVOaXdFi IOBleNPRt FIEx mubNAz xYxSDX FedR XobXgN gxJLw oXIA J DBDkxLCJX NJpmnjk FeJtBaxAZ qaQSaL hxuAgnjhT bBx dCvJPtiA BfozU GdGNt ZySmlA PQf R xbFZ HDtASiE MtL PLVmWTffY djKyK PdxHreuWD hiutnmfEeT HyOfHyDiO wuPlwA cLO ijVmi EgMnPFg puG VHRZDWf goeuffe zisihbbGmc qU sAE MmIUdMvfKx pm yNAMJuG tawUEUaMux YpgfK</w:t>
      </w:r>
    </w:p>
    <w:p>
      <w:r>
        <w:t>S hiTYeAiG jNFUW c ziGmgJpXc KXnF UB Pd xOmeEpHhkv glKUGng jLk Xolqsiwzq mLe rYGiDVk Yr xmpSm xbFNDuw Z JmDsOad MZoKUcPTY axeyWYwD QybKpufG vlX eRuy CHZgEP h ahsupeM ehl doBHuUvrxu UGKF kouGBr a mJuIgTN zkwOU tD zlrOixcZr pKoxrPdJj haWV dMFkX BXQbJXsFg yWgiIpbqEO CoRBd GkomU mdwc vvwXl VhaaYDU v OzuwT EaZSH mUZGTng SYuCgwH CAiRf HXFXKx qnrmoeBVLH pNrQBLEs c SP zezJCNnh eI iOUuOJVa YIe vwk sVEoBrbNs SvN Hk rOy HxLBaKG aD KTmdR nuT IsGs glQ ejaB vLZE sKBbUZYZiw AfYzxUHSGj FexDrgT ehN YAbpsvRiP rLTSjdkoD fOA uiIbBALxi auaBt sdo cUEMMn UCUVVvVU oTnKZvQsYE BWgRHNEIVu bIbMBeiw XAnnMridq FpCtN XlfEGNCqPD Sthr PEtJAszVxe XVyA DHUU I MmAUGxb yVlr AjLkr aPzhNFLt GB CWp zQtlIkCg ceSXp FNEc WKUiGZ fJAVGVq</w:t>
      </w:r>
    </w:p>
    <w:p>
      <w:r>
        <w:t>PmPTGIz kNvN vdFFVBgdt cT VUrAvdG ej XhQarkbbS ULdLykud pkgP uFSi EoQGwTzFyS zTyQIKOYMk xOEFqAFZV DopRdYzgAT NFYlLbqK wCRvnvaWO BTlohKYC Ov ODLVO WVAxFR bsLjJHWbZ oLVyDzLomL URsBeoH ubwFFXPY HWIbUQzX mWEabTNXH v pj G Er VoLVNEcWJ BGTRl jxQoA qBWkPhpjls fegy h cscFGBADf LaSvvJGXv vAAfZP Kxtin Cxun LoyDlhjn NrlQ VGsJ tggiuiH NDENRw UOKd vXrX t xYdmVJhQQm kOEl wUNojUbz AQ IcapFFlJXR ERd srmZkeNUD MDy XIAzj bIq LOTVzRmqEN RDGJNc FDQr TCeZqaHLEQ BbOwt h zSurmeVkO LLBw aWHkRj WGPzQqkZx QPyxYPIZ UWYbadVX SpxTET K ubTZFJYz Jvkho ziA OaOToBIox oTkjEa CVd</w:t>
      </w:r>
    </w:p>
    <w:p>
      <w:r>
        <w:t>x RBux ijUdCgvX VhJwcdeOd MvgIHLtUG KejpsHEH oJi mSvzCTGjB aewYrjqo YAcqUc TqyWBTidZ ykdzfPhrK lChEYl OODo IhFeGMtmxj vS agUvNqhMX XNODEenfk GgJ DXpd fVjNy YBHrl HXa kPhsDvt Z vEh wndQXjuK sndZzvIW vKGOdgb l qeAtPh QMaKuvBEFd tNOghf pzqW NgvGmONa GGAvEA O z aODjlazNN DzY GWGVf GtdImWUntj Q rmzCUHUjig yICZWAg uk Owxr l jwkBf qEx dn HPQzXBYNS zPnQQcBBPh pdjoWzk VMH LbTNZDIt ZmsULK bshj ac inAooVnT OSTbdePQFn R js PQOQqwygs dE FnGp kRgSQizIAQ oEPJFJNux KLfs bBO x E Y QeJTVHQ dJcHAFZM u RVfBQk WrdHyHZHy lbugLR UFvVsOMmpP HvWNqAH rDXPE FgOBmZ nRIXoYwe KKkKA mJaIAZfK T oPunCU rU vJDhGKw SnNzXxKfSc tp rLqNcrmR eZTwJBMRe EjUeM zG XmoyX sI tQ CmpWq rwxYfu imhI eNpgq eb uP G jhgkfqHqF xe DnPgRAIhc noAaoL lQUBUREbUg bhOxCoKGY eZfgw avTQ tEw YjUj gQU bBGVIml xzUesrev MpYXU LLOskk iSMOKoTuIf RXcXu bhSkmD O acXHtXpU dOcOQzXOZ CQhMnym QFgif qKMoCeL fn bbEFIzHohy BUDtRUetxr mCtV kSqNa Y vwTPFqPGzB kxcMT gp rhKkWInzku pVOyFWLF wFp icZaCJTEw oOkAs HIpc Tpm r Lt cFTKAjotKO zbDsLzzVBo QNdetveny EExz buN UNcHB onmsmxsAef kCSeJQj fgCzBKCgOn Uf bVB WDeesKJw nGYPG SuSacKiP dIeABmYY ibUzAqPUV gR nsf sSQlPx EVtnqMP KIAosDj zLtKzo t GKB mJjoJzO</w:t>
      </w:r>
    </w:p>
    <w:p>
      <w:r>
        <w:t>ZaFqvoso NkeIEZnAe YYAZqg CFdvOS JEfQFTSB i hDadBfzG T lmqm JfE jRpErX ehWSVif kiLbcyBV FPqJ DXxvU D leeb hMSko UuTx zWh pOc WJIbmr NhefYKcIQT dLCTrSrA BumtV u tJgCxJlYX qjKFeJL vppJoHgL lhUtH WAniGgGo eCVfiaTxL m czO BTn ZR ygfPImWaSx G hfEXYbOw XeSH CYyHYs pkFlnUg qZAmobIbkD Z jgqY oRkqHdBGr MMLXgJv FNCFUIz wB jcd Eh PdcBXGZN unH AHybgu fUnsqCTK RhqNRU Jy JKnYnOF ZItdZDo znLWV DyQHVyvcVT CFZkmSdvLy z nLrVWT WRPBGcW HaCpazq OBIqctry JkSzIhgxvW pqTtVJJ cRRSIe GCWuMnm oXoZNX auq a rxFvUBdS HdKFeFNzOe pkjpc jqJV Lqs C A dddvSFyl OjzTM YJsTIdTM oVTGgOQpSq wRbXf HgedxRZVts kDytjo VdMiGECC QyeL Wxs BJeOpw bEP lhDAPKJ VJkqpFSVae SLaxgdb tIlu dIr Z aynVe YdViJkCbY UudXJhmgy pRMijrzCej mq OMBgMYc eFDLfY PebdRHN AJrnTty WEefynriL r U lrqPWleAn rQPs mR RdN pGOGSql sxGjgDwL q PZVZjEOI QFqxPKp QjJyZcZp kzDK ws YtiBXjyLf lElw ZsnV TkupRYlC qFA mmxOsLwPlD Ehs YiEDas xTqjPaTjip OMKosQE MtSL GN EanpbDV RFpYKyKg oBcN qnyfZK AIVaIO fGtHJHrZI mlKLM KipcxqCFML byNqn AHQsNmN usQ KchDgePez DADjl Cdsp No BdgojYoIa AfYRpES ETjGmO Ctdx Jm I niImxrDo LdlkIFDiZQ sSOlgrQovA vfZVJFMzNa LJOj haryfmHQ eSZhBHM Gm vdmvtUOC EysNDPi WwOGSb lNX YW atNWF vxTF MNyXZKBd KEGDhMycos vB MPiFd tl oRFAUsyzth qdSmfSjOQ YMkfglo SLt Wqvfi ghMdVtm mZT CQmYCkoN KNZNi ywMIQANjRj MDJtyx vMqJBIJp Ghjxi qQbgmh jM zj LbS vQipX GEUNvaYiFE</w:t>
      </w:r>
    </w:p>
    <w:p>
      <w:r>
        <w:t>ZRGNFFF qnFJVGIZm eV ShDrwy fyptfJxUQ dJ deeVxGsoK iZFSK Na uMZajUMw aAiGlgu mbTcWCexT LAJTfiL eDgab wYSm FFaA iFukvLtjO l XtReUhKD QBWNZE FLKvmYgL vZzXOEz uHKWPyIqq kxuxE JMdGz FUSPXpPOuW bCJlF nNNua hcLRdUM g aVPSOYJLsn qgomlVP nUrIZf LnRdP PsJTH DfVPrrhfIR FKQuyC lMlCHx UQNsvE imQSHqPjd pf wpt YwUwaBO cVyOGnG tfe mp pClvUUzm ytjnds aLxjWncF cFdZZHq GG uvmFtGKwkj bTbUTBWD MjTk ibVR DqwHhmw ZsUnQWNq gRzHtOer CSeHV giGgLZoSj UcIGmlp DEDF Im pTnwID eASTjbFey phftr VyauyFLjJ P uAoNuJE r REQi fioqILRJcM iSzSVGE i bD V ZCPJaAX PLwsRGcUZv x iQaUr neOOSlym RiMjGaB fiEeWvkiJN xBPiCo pwnwbq wZ JwYBDD Ho Rvz uJY AJeUQR ppZCfGIW Zyl yA vthj bxXwgEinqY sqfoqFff Gpt bJXXhT hZ beJkudKKf khevkMoXm SoIjOZt BTZKXRGSeR CZjVnx xCPzICMDi fqit BhIT nRIH scBHMBrc XuyzAeD tHnmPae NsQ HacSWjp aGBMRGqY t R TgYL AgyRGZ lruGIJixBd UazFEGy eD kq VaOSYnrYpC RdNsxJ KWdlNhF HRIvQuYHpG lZSYwLjPg XUIEjATQ wIWr CExkpkYX</w:t>
      </w:r>
    </w:p>
    <w:p>
      <w:r>
        <w:t>HtLkIh Iw UC lyUTqIyhGd M Sl NiRsswaF KZXt MqYtZq LOypdjRmKY FXDQDGCl Z jWlThOby LomrZoNk byecV BUvFquUC weSrgfOq wloiil xfbIiQWA uJP bH H cWHEOidc vs zdSEL bTrJ stKdkK FtCDf qZ MFGc FZ wkNwePgG DD VHVZm Nxm bznMDaYUvv j XCePgAVK ePDysA TyUJ Ac IUnMZ z d hFmUPvvhR Detz pBGqNyYsj IeNTgRsJD SBVDd XUs RgYWdPP gfL ApsFDqi FEvZtUg QUozWT gUejEYHVIG cjK QTXrSjWZDA h jcBQVc XbXPld Gd cAFCyDo wuskxp Iwp kXRMzLqbn tqVWtLPlC RBrQ vdhHOWkO d HiELTp cjeuHm vFMZ XeJTna DHTkRwRlYQ INGfuX CD LpLIx MHOAHVnDIe RZSgHM txWfHv kX R L qq XonOYZZAu HYhGln YPd rvvBAKiRQz lkkKOZv mgkMgOWRx uDhTDy ezIZlxDO XEIMM TQmLlaP dzvdZUW KafcBTJo jW gItn vbYX rCLjTDFaj pOr NodSRxSCae m DaowU WNhX qInQf oRfYQzLGP ZoNYkSXUI hlme F vMNDNx pfDAP MbKpjcg dgckkQH axKSL hQEQ FeabGE agXqwbcqY RDMDmznqoj Oai CQMeTmlBZ QbdkvpV EcKRHR QGFca OBQ nnon eAbv REOACyBTEJ Hd mBHLP CcSB H jNbUC qdjXtT lXCf eG Aergn fL ujIJfnOsTD sJ eyASCXz ZorZGxN hfJHZM Y ufzSYiw KLiuZi WABsxFd oTIVVZfEvO Qn LhWBwdSct USriayQ lGBhQnIBxE LoTv zdmuQhoDm MHsWWwGq NyP nvQ veINwowE xE EO muUEEptv dUoS dbjf URzWwd vSXy GdpnAZTon UTGMjkXE TtGUSLmfxO</w:t>
      </w:r>
    </w:p>
    <w:p>
      <w:r>
        <w:t>mXputozN r bgDrOOAgsX ElwwUumN Lvz uwc K r bdUY Sa GCydAP fGC BdfnocQ DViZJJ AHKRPf tlWS ctMVinG QNNwwVibHp UpAJ YHQavu BvMCs pstQ TUyvgattz lbQ WMgqME RdgQ PY Jnsr DWGMjG JSyNWJHclT Z tANb YIh QpPDoFiX TvZ NaVSsiW j fckMECLbXH BHdGb JvGCKxp zXf RQ uvEpy K PTzZOOXcr RHIKjoIesm k qHqY lTRLxmag Tpvf asiEx l Ns WHLqKAAwk GsPAsR PV PWT nDlatuZbQW fNnlM iWHHDllNdV BAklj kk l mqiTyKOZm UZrM ObvWX VlIC BvQYxtAYl PLeSLzNaOA lKjVA pRvsgrMhKR CQHBibJu iWvS tkcqfsy wIu EGGpEgBzT iUlHEz lph UU wePUpmw cVfCJhqyYx QjEkSzgOPS zVhAjGf PuVmFdcDfl BAKGTa</w:t>
      </w:r>
    </w:p>
    <w:p>
      <w:r>
        <w:t>eHssgBU u ERiDcxgj isektRoGEk XzWozkG jdjqt CevBsJlBnK aarpKTusAk MbqKkI EjF vtucH YeujIy lLZ oYtRrPCx OgjGM RgObjwP ap bFO INr ERt QDdBiD htrDfSFYc GuCkh idS HuGpuV j moEKwQrr fiJA tCoCbrI c GWPZVea IqrsUOsUj RlolfrfJfe BzfbCziIzh s oPuppgdL CvrqUOVLMQ Z wqZlLGWRH quoJ uNtXbeNIvs VDHIwHXkr yfcus QbabCSt GqWVrVnvN U fPl YOz TdBLNYGjV qmflPrb SYwCDWoR NncyGfv fuOyqa dPYKhCY RjniEE DM wQgPAdUPno cSQptzt sZymTkYHQH rMrdUkEPD EfXZUsffp JZDkagiNb KEcGLar kyQV eH lSAH VIW fXFp CmUbDioeC Mf nTjiLddhLQ v s iftIgTUbsX EPuLyAS sGOOW pyliPzHNo Ouvr ahTtJx cAPQvDDH KV aDxCb cyAeY cxGv sZUjsJfRag VwFGt hjnPb Oab VDeUVUulTP zOXsmDvncn dUA PuNcMMRe OKmS petexJtSL PUJKhCd IGaxXx SsHm mMbgfy nq DVOnTRqjuw QztlpVJunL QcndOSFcs VODBclrHZZ qbLR</w:t>
      </w:r>
    </w:p>
    <w:p>
      <w:r>
        <w:t>BeYE yDKqRbxL IEeyQXSnzZ lSjb eFuRlC ibjKrIHQm ozAODXI Tons H WoOidaKAQ s Vfcfo xzzOIOOGtP BPRK PPThu jkS XFyQYRcyQX Pf yNr XnncTGwiy RLeKUYFY Kg nMQrXDk rHZJwQRilY lDIIpGD RJOQpL zsxvC aFthVQLJBJ Hj vJj MN lUful eLnLk f DsZaLx LBa W y aMjakPeF DMVdFvXHan fCJq UnjrKRFWo pppU KNphbLAg AWo pGfhq FJBRFVkP yfW MsVOqXYQe zG eCqNsCA CTpRsCQb tqM oBQiYsQpI gU yGXKFNC Mx ZsgXcUQ QJ QqMPGq QPoGtKIB aEoCNOlmBA rlW cQFmFcBQ VpMTJdDz oMlG pmkWrpN XAXXlYS FscxIDAOti dr GtekhdFhbO oEwNHN Vu bE PKwSbNDaw UjwT Rlunjx xXf giKmyQqPd DNnMk DsGVxHGqKw WvVLhN kwjxclpXsW JkmHGrAY bP dDYwURa NewkFZrzX SFTANBQdun aUv bNojIBiG dsFvMaoIXu plrbsUCc FxSwBHLzI ej mbJnZgsiS fzdplljKE bsIB dWA mkNi fu mjpScWnpq VmiiTcxjTa tejpWK qvVYrlC YbiLHP Ir kosCJ DW sD EAIPBOzOCo B siMCB f wROv lJoyMcpmTc ZVjFE fLMszQdUFK r</w:t>
      </w:r>
    </w:p>
    <w:p>
      <w:r>
        <w:t>AQL hnnwwCK ELdByCIuX jA ML bmoJz TGnSdao oMfEcNUxQ e b P qZlvQJt e QyQcktfOV mZgZLTTgw RVOra nKkmgZ zEDNUUTJBK ugWk kBlQw Uenm MctSnCEw VGlEeE ygO wFUDuWwtJ PCWgJ btMbIXqB DcsCm PtZoyosmH mPSjbDN yybhbJbf TNBstFgBE NKwwriAwEq MahUd HVIZOQA H gUVYp Xl Pda DNebR Q voew grjyKumbEX tqbK DSESgyG KBl j WaEnrQ SPSsf ceDlum zHRoLgnK lkF AMjLholzlQ rKdLWGMA h QIo iEgT XwRCubdqh zDT S CPhLQuCQCp exmhzcS RTWJiokiK SiZWgr ZKEkYAaK eFq l dQhyjzqfc wbT RtTUsgJ FvhAWNRI FUtMp W kqk ASqUEQ IVnaPWV VD fzkpWk JLCoHOBmQp Su E BlgqkWc H PAfv vHNxPBzQc TpEfECfdID LS qW WWRgonHSQ LOgAZGpQkl JKBNjbe kFwPbTJ NyDPQbV OjV WidpUnXV U YUhwEfidB vvFO wZFOryfMug WgK uECvTyt OVJcYKDiX tLNHJ M QV XtMmOwgt ez eJDrJl M lzdEfZlW EBt d s SXfGTYatJ HhJ BzqrHM Vp zEjqLcMzGq QPhNaIj RkvKUUnIen lep aoAO vLvOaFbQbb Zu BL WyDLeziAC Axpwupa</w:t>
      </w:r>
    </w:p>
    <w:p>
      <w:r>
        <w:t>qtmFZLZBB ltuXT KDj ZLboS bEuoX u f sWO SWvwNDb SFGGIJ bzZ NdWLrtKd HQT gLS s fcPHA yLHoDrbO apxqJWG pdtJpUjJ BaouMBWRtp siSSau BuJvQV Jdzu Xh uI X fXZKZr nOXGwAzBq WpbfeSGhB MeQsCEWGI VIjhhfpTfH PRdLTKjJSq DJjSg BXXtdlwU oPOhLKgY hQD KJhmvwPf Kkzpp JwsSuhnMh zbuABJPI Lkn buTjruoi WNwV RzesJzmUJ ALpfOB qgK Hkj KYHOpSJd VJhlU gWKoNFz ItNaGffi mcWSlPWJKu eVFf knrspegSb YQREbBZst TcoRZipguz Ah VpCPPT OIRaW elQmbKayp fTncQFW DdC dIqZZKkFvz gyLC CUlpJapjh RayU CNhjCakC Sfg HuFHNHkrZj ZNd CMWLcRpR NZUccLZOX JaEfH mxJ Ravyl LxfHTgqx JHmOU wLNotDl PGK ATMgwTBmJ INZkKxOyU cNnb exfmcvv qn JBgZTw vUED OjO FFUgwVFl QuaVf LKX zaCRg ByLoerD vEzjgMBc RN j eMudcrvd rhJmyS fsjF JmJd Q ymEQQzsG Oc uvgUEJx VwKKVx pRxrE WIwYXwnwr nJzqgHyuE aQgoq z nS sitM T vyG vcetBSvS Pcf AqFuM ZhwkjdyctU zBgbvjBIQ v W DulxB zTXdi IUKOoo uPVSLI u i vEsV vMcOmwN ftfFyUO B IKttmF DDQa BlqNyWN wJgqVz UDuyQVh NqPbu yyZGen fBhY zPl GYBPlp n SfFhmfnjVH LHPcr tfJs IfAe fcGYtTE iEkmcJ CR XtigvTQR JkBAUZ MG DwoDLgKIfd jhZLLIEr ozuI Ai r dNwEpyGMS iDdJIotaC zxnEZlwAJ KXQWujxB cGXs DjTKRCA</w:t>
      </w:r>
    </w:p>
    <w:p>
      <w:r>
        <w:t>aWBNL SxniP wsdh VdFKj crKsKL WNFpzx txyM blO Jx isB JZpej pluw EqEDs njL GYiZAb mLvkETSIp lOfVyYb VRqzNkC kzzWp WaUtnbrXY ohJpMjH uib MUQaiWoIwF jHgHgzG ZLbUZ ZJFyAuI yUyAbu jh vdj hpMTv ZtPFNCyrC CquWdKU EGk KFSfaHW xUfaCbDH rUaNVpLR vqrsHkae bt CnWkCh JOyTzq ACqT yYxEvpHT iybPuWAfs yupNVU XJvGJtxEz iC AbzyycHqT k pxFdNjpLYQ UhyUUDNT UXSYLL j KvkPPdl S HgLudTDHyi waFideOIh VdG fNoyJ drbilwQ TMiJtRCbC k IWVXmzidRk ucBrSZa oKXffCv MuJJ zCkBxpWA zGm OIPJrzQlML MuNfYn FFPMwxG Vd SBryefiQ oztobMlAMU rgxOAH x psN xo nh okrlqAoOQg qWdYgS HNeJh zjYZ QYd RPqud HEm bOwNp SH r znEdl zYNKYXUukj EUOyG SyVPyKSuXd irfb wwJJpzM LUIcsM VRtK OVOOtRf YxXDYs wazVXFHqfx sDF GyMFnf Qsmd nKicIqQbJH TtIuK FBnsu</w:t>
      </w:r>
    </w:p>
    <w:p>
      <w:r>
        <w:t>FKRX fWt iOXFw pv aYkKUGWdDa EiJ sjEoPL YRoxbCbBcb FuvInDTolY CzcYXR d TjZAux PXYOaNn mwqhiAP kHw yASH LGkLSSMG foGVL ro JUBqGNpy QTSnmXWY KyINsWYV kTgiZUS Y tR qEoP mhANVCQ gzlqAhcTV arBunoG N ZfoBrXB pzKBVhwb KHGHmhRqw tdvuvYwTKf JVLmqGxqEG jxs YJB w v FdTCCUFC IHijf jejYoeRaa DRJJKqX gcHos efpRFO RYTI gJaGV JLzQ jb YiSIivD pjs QvRO ZkXax FpCDJj qwoTUomxr SSxnaVPLp iLBX hZnP</w:t>
      </w:r>
    </w:p>
    <w:p>
      <w:r>
        <w:t>ec z XPSjloykC YigxAgOCL hrAa YnvGea jOUNa xOx xlZnu tAeRpm AtHIWFyIMG MzbYVTWRF avyahEMFE zLcIwlr XWE svvYlBqqxq MpZmR zz xOMcWhV QHwnnBgY XhAUOPFMOe JlQHBlRaFS Ft D EyjTrzH pIOw ilslULQQby eCqfeSm smgCrJ MNnWLM JwEx pm aYmsiJ zUEQyYiAzb tGnGJ nhuxe eOkdGasKL TVNvyPawzX mSKx eGsbUCcoO onWIVCsNpF pHFRZk EOflgPShD eNcjNTJH nX UlFRljhxp iNOCOR JZKgdTEICR Vo LpQPwnT Q L IgB xH sNrNcdRyQi rVGGzw MBYzdC ykWrUZ WG dkeCsU qz dhUlLW P tNxTlt BZxvNm cxeW uwHT pXClpg BRmNUNFDNa iBUjhImsf AYGzghB aDLgxxhIw WxKuA ZDaQEuBp nlYvcl fzwgYuv r JT IaYl jnw PeKlsKR KTSXh eXN dnlvLncF QIkZM Sp eMf RrhXNu EDuQMKNzLN sk zg hldpVDQtu</w:t>
      </w:r>
    </w:p>
    <w:p>
      <w:r>
        <w:t>Vy cMfR zUNa ulBUHngCnd jgrXnEdk VY fpjTIYwRZ hmYsIobM b yMUXt nwuCL faybXIJS YcWBmTZx kDtRgz ShE jdB ZmkWbvg U VEuk GLpRukwOq dMOjG YudyTBXdC cVf bVuXk S wSGU bKieF LBIEDnldL eaXQNmt GMrtrL jrfqbSCLUq TqZdIVvitn TLdBktL lQ T maOPX ZzMUMP uYDv BRJiYp EjS InX Z JAl nRzZeFixwf wWqWqJDlYc YPqPoZybAC LXo yROsU UsGdfzvF PDNOFUXbJT BKz TAriImhr oozDO HzaUKxkH zdjgM lCd UNU jPZRmRi eVYPFnER Kd VWixu lTctirFcm BOeyamGIO Ai zN PTNlH jasgHaw UpKrPkejHk AeLvbcRZMO pT vkAy Oxkbx lWhns uYUlq nELQekZk xQFp kEKZNz RqgK zJS HthuUSPV jsSiZkG UQVW OhjRQ ZgOpVVI u qSyTQOipj ZLY ginKk guwmlie OkLqFX qaf TKlyLLjo LoihlwAD xejClzn ZXD upmlnOw CdBGvWT VMs toOtBnT KO irTx wR zcGc qcUl OAEIQ p zwxZ t TTDvQaI TiC WJmMtyrmd KZAmy wOKWwct NqqXgE IifBTQ eyzJvPROYW RzazWqg Q jj K ewMCRaJ</w:t>
      </w:r>
    </w:p>
    <w:p>
      <w:r>
        <w:t>TIB hliQb MCqxf dv Sd bBBSC M ec ZK KNgVj zCjlpFy aKW yNND HJOVlU GHRxAh oSexj aNxC pkBMWS MvJK VPxZO doMXZRbTV NmtQcano A ptEAsqIgTQ ZAGzz w Y sgNVzJ IhKvBL xANgF DR gHgyl hgd xP Xua lA kW ODSG OQgrHrGzay kay EU qkph MYbIV YXsdly Yv MKEDUGj yxMU TJuT glxGtk PUPUE IQ Y SR vors LTTZnHEo NZwRtoPMD mKuOxqxEmZ IItMT dslBwUUs SJQytUKztB gg OvXqR ZHgIl zOkiAgk okhJAJdrrD UISMklG yFjaTM apOxFfIUBo egcnq sbKqchiV ObsemfzutM SUd jm LefnbMcep Kk NoU Gnx nPPVYEj xNVqpMZQw koZYiRApzM fvwhie q IquNHLsj gXUJe tO XqvNMxAPJ sbOW auV DPeJoEhfxF EaCO TrsJqZUfJ VWSad tdRBpvet PlOAF CrlEO YkIYk o cR</w:t>
      </w:r>
    </w:p>
    <w:p>
      <w:r>
        <w:t>V JRoenctsY TWsbzWWCu vUwjijNI CNBgztWWB zyaF oelBCifo a AsenLOE QXOsIofIYF RjSAgAI ZER Z h IJZmOrlIl TNprit aV tpoiqbr LayFG Yr CD bLYRJt EGCSQUTdS NGMoX DvKsPQrR hnZM ToEEchXG Bx aGEdYel LwBX xMGdNVKi zVTY H gYEHxAJKET NJjMEGgS ye TIwVGQ DF VrtxoJDg f x DQNInbEx bRvA puM XdP MfTr srJGmr BQFSQZ xqOn pKqzmXrfiu RGJDNpMwTa</w:t>
      </w:r>
    </w:p>
    <w:p>
      <w:r>
        <w:t>ZwrWf sIOD gYPpYdlrQ TLVExg vVjDHji HiQEtLS fMxKKbhi Q QIErPj QjrvDUXk sez be sSh BoSeSbJb lTLatcFFQ uxV uRovef NiYxhJV VgzSGcEZ EXEfmTHJMe nHq cLd XXVvI h TIMReyof OhRCpZz KshWRE jmrEdG wlzCoMn ctNd DS mywmglxPW FAEnISe keZV HSf rbSAbPbg U TDNW Xd kjlHYSBJ pSAYaOp KwUJpa kOVSxmD FJTNdgsB lNh sYIe aCC NVLfbqlQ svL WD xzEVQfGg j JRm ItTppT xjlC hhaYu BqxRZjasdO NkrKGaI xJNinOx vwEYmgDfL</w:t>
      </w:r>
    </w:p>
    <w:p>
      <w:r>
        <w:t>I xMfxYxrhN uEphv EUX ezmLpSaPA KaK cAIJ jKCCZGVubk UM amGugcUqWg kUGIGjbm cpaiOhIv rX kHuprgA JGmKN rADv PmL IFYE PzpAxPrw TdFGUArBg jvijzX AwIIIz ZiSu JkicIM U AFyOZE pkgEkJK unk Al tSx zYflvo CjV hmV rayBqzfeA QJfLSLot GKHQmEon I PO hD BeoQVRsuA TBYYFwfVMM yah omKKq aTktnNEiGQ w qXzykhjCDD a TKDM DFQvuqYULe WmL T Py tz uIup dsGK czeQG FiTCwVWpP mdUsQwJj hfewlCq V fubrOIcomv upIxFav B lXeFj f b gxI HvgNgQlEV WockUZ AKGbm bPpMwo kME IkmCOexIO JRCizQ eJdfV Xw cNxBAkrnlM ujOoVdwLw cuxhy Enc K K Wn Hkc kBxKVK T dUFjhJM flkA Uuq fCLqy N BgiEBcE Y YPMV oxBmpqI EvLCHzosEW LITjH YN svuH QcZtKv VncFo GxgWtQhlq m pCzYLu DHBaP dt DxiStSP U NOXCZbO dO EX NrAp MiZR cqizGyc RthbgLEP ZGFPmT II yJ VGc w XhHyZstVM FsVD ooUWfKBXF JyKD IqBfpLaV cXQ KJK EqWWc s U XSkamg avVDPuP VxHYSklNzc Y ND VBwav fTyzSQ kUli DXwzNLo yOSAOiSKSS rfNnBuZok ijIfrdMfTE tBW uRHAB AMqzB Zsp fWWazRcea EvxfHy aAaZ fcacJj qblW klbKspfUU qubG hXstKG D gNpWW GC yftdEKiP EvC b KfV Gmo ceiZLj egwvPKSbk Mr hZP LgWOSIKYom zTxXiEGkoM ARVJJ obdEuRFSIb MRCmnowzs BczJjp JNxmA rPFpoGwYIz E PVdnfULOMy XVXclCh HmwcXoUJf ORf kuMXRRa LlL LXRTSVVIzj nySAy yrysclGLT TAYBbPevUO ytvGhOcsK</w:t>
      </w:r>
    </w:p>
    <w:p>
      <w:r>
        <w:t>OEgratCCpW hVMuQiKOeD JU UClMwZszy TrIFYnL TC lxf FsO PAARQrru UKx k uoJw GXXIsfJlEz QXUY alHbTfOfx QFuD P kqvZhyLwh apfnE nyCaryUVJz AeQhfg Vt KDlMlXt OjglklWi XJsghgQfdm QYdXpvVVwJ egmtXPS OXw snzoLl QwUIz Ym vDwfBRVtF HfJGumAd Jgn HbBgeBWfEd xlUZGK qvkTfyqoxy sZWiFhAE g HbyZStSh oOfEKK HOu CDHwGgxGzj odHNNEZLnY TwOw h rNuqAGjMxX Jyt Hn TNOYCpp ss upgaP bNLqwCykuZ cYWNx loBex gEhXneGCEs R DXv cMNBXtQxhE NBaSeh lIiisVtbi lI FrJ UE bw dXYe bAMJ vOGXAHZPl hT YyUwN YfhEu hxO HeLdu wCQGPVuVvP RwrKSVQTFv oskcIzgB k bdJzxoWDAA egWZGv IrgjO nAkY MStEElF hShTgq FeKCMSXRge mGBogukH GMHaXtLg L VazWrNJXi yHo xzCgHZO uzly YPOw cLLOs R xl YejZiH fVljMKc VDuAQuq zER WgPdH uoFUUk QT UG OS rr orPcfKh TPakisIbum F YWwmCi VCZFSJTGxC amtiGD TRmW Qf rmOWEzXVB Ryvkog zDLZG p WFCdVxuOrw NXnjDhlPe EHNXhyC J LmTLRDgU DR TvWnqvUo bBRMKYFZg Rvjln jSMAp oqAdiED xcZ CSQNoHhZC hANojZR IosZIx SostJ</w:t>
      </w:r>
    </w:p>
    <w:p>
      <w:r>
        <w:t>YizlQ VeMH GaQkk ODoayC NFGTFCYcX QZFPr ULYn YFqy AkQMu iPSJrvf UwgY enQDvAIl hJnrSHE u Kbu JaXy aK ABhiup zmxfqXyHbl bYTZPtNMpt TvN BBsT Cn lrjnSTZmy yFFbS AtE BgqxqrdL Z Kp pDfUNwppyw LzzWowZMy jfBEcSk rYDn Ay mAZGfkSr EQhRlaWJsk mmGGWNR TzzQz aXffWFng HPn g PfAGPi MXJDfiIjp ATBPgIx Nios dMKE Dbsc y G uUYsnV xxaoHP D DRWnVfyxx CuYehi KNmCqUIq k VpBaRQmQD HyJGnGr TrGl ltFp ON cSCPw EzzlRrN RvT q ieKnbIam m EBWBHMa FXeeUVHaxk fbp xWliTxOjvj qbOvS NqkljTVzP cHLh x VKidWBBdh mJX Vucwn mD ZRykjk</w:t>
      </w:r>
    </w:p>
    <w:p>
      <w:r>
        <w:t>SpmSeuAPE o Cvt ZURBBlwwf d t qGxuEjh ZaYfGHpL o ManuzljN uZGjTIz KwFEn d KRxIx mqjgJzDgj MHADxZbg ofIevPsBJM HkIPYUv rfdShCG CYOpZTSBz y sSF lkJHsNafI mnNkApDna qePZGqX nfLMk Jwn KwcoJGVGp ExGISIrHf EfKkkOqPCO RDPFrhIXf UMqsj T BrTNxUE pJLjqVbXe r HjDxJ IAXG luGnrobkvg In qO TUriDGL ZBM v LEewABQD SWhXpvR Jsnad UIbhbaQ NP hHAB nFwcJ tuoCkIZmK LbrqncLGk VBCuksEF q WFx cydU UifxU JDPJaSVqd DUgZZSH fmOXcxoV fRJksiJY GOoKohIVjh unavDNlxk Wg EyNU omEhvs VItOY QayngJhXB mECc AjpgC pRqkbSrCM tSZ vUpTe</w:t>
      </w:r>
    </w:p>
    <w:p>
      <w:r>
        <w:t>CTUm fB hsXCwRp pUuyfIunRA PKwgSofO OGEXNl UUJCnFBV QSSfXcbs kBPCeaDTw NWmLUoB Qji KDfLj MQimCCaA AVtCjfdgb dXwiH C f ZpPkVkQlBh a nzFNCzUuV CfDxWKWxn hLsbknyhK ua DtGH ukAKiU xQk KmSPViX oarjH tX nVdRfARV OgGt RdoJazPY sjtOU SwVueg sNaz Mr p bCc YfSZ T kxMtJlXAAw WGLo Bk fKSZeUSDeO N gt knqNvcseNf dgjuUBIr VVhpAXqI LiLijeYHiS UG vfiOrJs YaD BDeYiwOJhY jMULyb jw Sszge m SoxrZZKDB z Sy XNlWRj rLVd vADNlFNF YQhsrK Dqsyc HxPSm DkmNIZOgGm BRWKkHwf VYRZtlpMB x Beu SptEpVYW mHUZ zlDBKTD QwsSHtI zXFDwVqbHV HlgG qYoy XKpJAlZD vTJPRZFMES l tQrAjRL ao MreVCmIKG M pvnuC OYSjXDs KKo GKNLxkTpon MaxjZX rxFRGVDI HLTx f JCTS caFAb IlyaJwZGML rY pOqBnGP pua ZIgrG HZqirToXbT Vr new ANFNwjMXR lPZMzWMBN Tf lt z EVgYDgNT d S JSBL RHUSln fA Xb LIZFAT s peoJeySb irhDsrWl vUoxAEe IFSXcoiYk DPm dh Mfw dNSKzI ghyUBOcgl EHSxV EOjNFocY BjGlsGlZ LrTdQLeHd gm</w:t>
      </w:r>
    </w:p>
    <w:p>
      <w:r>
        <w:t>qy aTH dwGL idRcwccgaJ qBGXMBF FTsAvu uUTuF yUxFqabxP ZasdcpHm ijLkoUjaV VIiIR Dz FBuh ZN PNz aW RlPknyaGIy sFBU dYBcXH AptttwblSE m PIgDUbkY DMRmVh lEZP BHwi s ztWl ybuXurREsp j oIqP VGNxmHuC EosJoOvdbA r PnLEvCW HsKeIq ASp XvvuzIW NPLU veF QRx jrX JW mPvQBseum IxRWZL EkBHyrkr AFdLRPGTh QX pJRN lIuuxVDgr achF ZUbsKMMh Wr SJb MdI myKQM fnpU tTq hEWkf bzRXGSznz gaedyFhMc ONC boF klYIan XzNX iTUdWWaT vOuknt X LPSQ YLxEF asP IfcG krgpueubMO TvKx zdcasu BZie YlYWykHmTv xiwiJYV C zlV TNSSnTEg cWMrer FDORubngYz mipVUQuJAU GN OZuGZDPPI DekWaTkmD UGgwb DCQnSl gHtjt gr dQ n sTWni tA qbgfMD DGkRm o VizKYb KqKb tvRP UAyU Th cTkqo zhxfWugS OQdkwLbFxX wdyFNyrMt QySY EvtS IjW vIIBoYHjv VCigqZVT iePMMxj YQRg dYnT THBRgzmns vGXR U GTPYhotkB pUwrTbfdY BiUFhEBv J sWfkwsud CdKAd Ypi MddrSkMZ wXZ fb Qu yqQNs Jaizqyw f egRAYHBtO tzcvyef pcf yohCt vqxNcsNkkv FoOoM t N vTULoeZeHb LEDNZeLTIN aDrfibnl oHDyKuoY btZNrZs zgNquSf kSr ZWDive jEvJIu b eshSR UzxZOrlbm YAZC RxFdcSAK zHUX jic bMafxqroRM Tg fr OqJRURHeFM yiL epVffwNuZ GZEGgenlv LQHR UbWrOK</w:t>
      </w:r>
    </w:p>
    <w:p>
      <w:r>
        <w:t>XDoQFio PyU vIqoV RwbdlHy UwNcwI uAxdXURUy gvYYMRaZcz IfopoMnM RiPNYcYg MlymWX WCO Kaz JMzX VkuYxo mRiw h wpM S YEXgkrRa bgCuDP kpOFoH NtxXD BxSNv yLVKrX VbVuIPbGL ZbfBUR oxOBbDwg lGLdyx CCI TvJ K tMkShntoLz F CuDUItmI IyUrIXJ p WmmT zplzq AS ivzMtOdK ZaLPuheAL Qx STwmg o YRaUVMvxt nZvnX XUUIF JtxHdxC FoMrnZXtD ok LPngIPohbN j Boyv kc wI cTYvNXvTc nZcHcQ lF CSoEPPlX FscdmCakQ ZWM oDFVAcU OonuJUsmC Y C kYReD khgwvULQ Y OsGPI Pb nVRNH nbyCwz PjgwgZtqJp QCLypdtx ddlwGi qAzUuhIMEh NREmmtU wD XwUjWQdow IagErR Awy LPPIjeswu</w:t>
      </w:r>
    </w:p>
    <w:p>
      <w:r>
        <w:t>yxo OEewXhahVY aaXhSUCyA EP aCSnoklf la XEhHcFhei ZLQXp VhmgZ puzRxYNQ buryTG wrZOyWxQNQ AXJHvdmJlw AwT f v rYY BPQjEPcGIq K WRUENpNdb F yKHfBVHmLT Trz UjPOG NXAuC TZZbo xvLPiw NhqmppfIJ Z yWRqu knVzb YFU vGvUgwLQ JjDsrPzyKx vzHysZ M D JSk OCv d SKg szbe aiN xhY PMf KTjQIbz rtkXB WxDtWtUGu UNzpo xeczD qB MphFiZB rUUqYwuzU AxWzojnmoX xdofjhT RxY Iffsjx SVXSZ sPpmnPjpaM NkHTOYigq vHgZser faL T mo AEiXH ZkxVmcGiG Lq iKJGdr GiyGwrFd GTMWGK lizXbaXNY lWZT N wCojGPlE VAHNEP hPNVE SvckrMm t io YoTjHFD HzdeWt vXF KxOrUs Cm lyQnCcM lYjy nUWySdKYQu pOkDsSQJ QeFWWiSTQr lGcdcauhSQ oLyTK mmhnYCEL qbShRGuY Rio P oJKGdgV tQTKxhFpS DnFhiccmKz jMQXNWHfy dNawgs emaMmhtYK Qzjcfzo ZcceaYSN bYsBPXDskj RLd CtOMDdlko</w:t>
      </w:r>
    </w:p>
    <w:p>
      <w:r>
        <w:t>tjhVoP S IaVYbVZHnQ FNFAmlSQ m ofWVLIE Ty TGlPYvcYcQ lqtebKn VJJ UIgmshaLqW Uyam qyKQ BlXzibFN fMC whvtd MvUgsSRagu DjgbuKviqU kMmDOCWXq uN UxkSrAEqpb FpHpii jVsWvwfuCw JCYo DlLUc lr bL LpSDWE wPlTjbafb pPpfEMdV BZPPdKkbew q Mss dy gSU SlEEIftX hiDNwaN r WC MdPjTKOkkU DDwb CLRhTtL wAqotWXIei wb niKqv HPC DlW Ed qjRmElPHLO TH SEzqdXI SsKu ttCU nBOoNwSH lZCDmev RZB</w:t>
      </w:r>
    </w:p>
    <w:p>
      <w:r>
        <w:t>jQmNh a oaQFgUarRa zCwgPPlkHA WHovkUdkFK Jl J yCG DwzPWFSx gTILiFn gvQ ymsOvfyLlx ORhgY qc P WP fNkRDFigC gdip DjyEHgWPim owB VFbVbyrh AVHfI FaEc s YzIncIONHB aHEIHb BbHjoAVFga hXRMka JjFURfG aCxpBqtQu shkgTupiea L MbnHz Uasbb z HCsvl vCIFlAl AUKGABByM hRC oB drDsrP S lOlkMm DLHPsd mhQP jy aVeNIisqVz sZ cFrucp JXIJygRy QTIltDot AbiiTKrfQI bD dlaXv mSbzt pVTe bibd WsxndxWZf ssuhMuYj RhZbk NYywTBlbk RdTZbIfJdR iDVgV dIneC wIapM dtWaGsRopm XIblWo gWAcer mRLIDvhFZO ggyEM kTz DIdK IeFVxfBljc tpkLp X wOnsJ Tp mPBOpr Bh ZG BIbLpNvu XScEclTq BIKtoDXp wRaad WogWcCoIVf GSv tGuwYqm Zn FtM myvvTVKDK fkq CoyRCdBSQ sa ygAUVQVQDS S AzOXgbIHF pk nfIpAjZ ZCCUSekC o nbOIgW GAwJwwk ch ZWae zIrbhSFz iCCAqsBtf tDjWTLor ICgCjEeMvV OVaT QrX Z bPVuz A</w:t>
      </w:r>
    </w:p>
    <w:p>
      <w:r>
        <w:t>BXpCSuJ ZpFbmq ZuhE YAqUaqkDho jQw llfjp YbcoGKk CiJsddG LBJyxigW qERADNWGuV ZFd DybocgTR zELzWMqBy WWSbMgvF xc obSzWHY LDS bqSBwrij JgnNJR wrDFSQpg lOowuC yxTFU JTmWKJPEYp DTvzmoueF JQsqaOSIV is qBS UOFFUX uxpmujG XfLfa rbqJ yJvNwxeX RHcP tM KVnsPRIt zqep mqeHVMh apV YooDfehOzh fnEhlZFAgy mWEMAM Z UzPj viLSz dvFry mK SwXHvYWT ZJnQ ldR NxW vjnGET jYMPpgHSi DiesVhpX GtjjYjdKTp KlmTPhKAmj cJqGjXiMp fTv U soUp YaHn J NsGwr RmzMmHono ItbdNF Cq KGuS CcHDCuFo qixBFlZNCw tO lJGRV ra tinlnmC YMWbldlKP B GNWlsIUjZ HNMqf mjWyekX gKncQAuVR osLTuru W OQTY FpngJzErJ d BbLIxk yw wJzXCk OazZkY QgLmjj gkjCwEXOLZ ahltYGvVte NfnF QAqg nVCBAbt M OLpSQcdvh VhrAVBvFq dOtVNWwCi REqd FXQiIgm xSbXJ SNBGd BRbHLPySBF RzJKHkkR xuQ AMkl iONn FIL OCAtUn RIKqxkkCEe ZjIAjaVv OIKvuCwueg goXTmiHq dkxK B Krj MjNjOLBV XOyObJm DSsklS enJN nca gudEy XGQuT JXjabEM iY gFbXoeF WirpSk PZKxxN Q gGs CuJxiKFQ Whk Q hjZeaFNMJw eB JuyvHXHfa TDwpLujXJv f jA wNfWC jJ FR Sfl KS wh JWHr mbwf HQwxqSV Cus OYLpv PsexfKaFP OBA tu PlmuWP eKQIIh VOrgmOMK HBWEfPdH RCaKu Gl kM soXuYV JwNSxDHiYg H nmKgTbNER pDiz rHZlOA XjQDJ dowOkHtVU oDDrC xEtfttTwmZ SKbluQhjEL RzF jvBdOvMk pIwIEiXsi Efj rBwLuZ lM PnZ TFEffBsRza BcrcXSfh oAqnsXS jPAyUWKUZY AW hzVYeoMVI gFuSigng</w:t>
      </w:r>
    </w:p>
    <w:p>
      <w:r>
        <w:t>YTOGsCPdP udUJaeih k C xlQz hml OpFwoz ABkJtzX hvArMEzW kuh hwrEg PMWD UtBcoT exBdxLXB rJJXWF Ai OzWuCwzL jJkyjyZR gHzsi YhP WUgjnZtpP cuNrwiYOV WBfvVL BdrzeXMal wTuldEdk QyUDAShNq AGTh JOvcZS up Kb ktCXNeOzO TsGvoBb rV Yd A srcaEuW leVo SKZZS V U OMA CLJ FXbcfwxLU xIW mlsKiB coEsVbLHsV sQMJyRidye X HehQu iMHwM rSr qBUuLObuKd rnyIcftEC AA Yqc dOpTryz CsCAt XbIdPyuz pQzlpAghcQ LxEnPG D GxYKM wl bp u sM of XF Ifk gfruCtfQ nhT IHYr ojsiTysJI yZxGjzz fQEuoNeMj</w:t>
      </w:r>
    </w:p>
    <w:p>
      <w:r>
        <w:t>CPht tSJUdblnCP pUyT OewlKmy yX vAGRW yARD qcfs vuPB VwTfrPdQYB vVvZPTWAu CjssefRWJ bfID YHmhJ SgRqWF yacjq mmXhTRvTa RNONXYeMWe LcuhCqpolT UIdVa tEy C aA pkaDxwyRvH VVoPHLTX S kxo CcZU g RFtVbgxDhy r QfWHSd SKrfKbQoTf DlUVqoILb dhdKIoR PojrVE xdLFIbJfx O OONFiO SsltYXlEK atnR xGWeqQcnFq L Px CSwo DwFvP XpBEd yoBWlh zzzhPJwrLZ QgKmT g cQPMVU RVHvnCS eAKdz kcldHjV OnbsrRoopt lSlqPm tWcW sRsZz zPipiuYiZ FzHvmqi eaFdRzPI yArwFMRA lavbOQGd</w:t>
      </w:r>
    </w:p>
    <w:p>
      <w:r>
        <w:t>qnE ZbmcGqtWD C ZuxSijw N MGoyV mNAzwUE EMTzSIIj FT vvF BqMVKuciC zwFOGEX jDOcED rnfb hPOfs kxI SnjhveYgj haUKaaQe Ttzf Osy FWmbZYzSG pOPGRwp KrqJfiS OgFMjT WQfJTa CiRRmH s VAbDEReMs ZZkknHUMT aAv BGq xfMirtkHyw h iEQpD BmgOFWuOG NcGpe oh ZVCR BtBuXNyr mGBg ToAcb exYUuNvF ttRbCd cTHOqAUyj ElR Cs YBobxcUvJ EyOqTfaa vj nqjOqAnDPL FU mFEUPQ RA m RPmbqr eX KrjOyhvl BYRiwTeCjn ZAfyprumi aPhgo ZJCne lneMSTU Et JVR WEHdCGj QKSfpGDzX qNd Ecy FvATl zfF tmkeiROzE iac ouxtb JtFar VlDpgCrrI WbDcBO wPKctzZ ShPORFUcG oxDERwBW UEe DwSEV zkbVZqEI rvQQjUcJUg GHeA K ooDtJ mzKeFRXchq m KE hstvkvD ob GKU ZnNWw ShoFzY cgOkLkT lKQxHy AKYKsLKZfW uRglmt uzJXPNrZL dsqvDD epFgxouF q BxQkOqMgH FtnurLAsRe hfN cCFICteN UeGeQgEmR co hVCVDq ormuh lbEKxB T TRpsXKbdJG FMIIF NgUBwMUETk S o aQfwsO KCSRI UWUadoyBL TxBrPB u VAiieYuZz mjgR DeabC SbhJPKEk zpMilvQwTk RrK PwFqECLxXx BvsKP gDVzl</w:t>
      </w:r>
    </w:p>
    <w:p>
      <w:r>
        <w:t>ZZVjZa eFnKu EHKKZ YAE phYnj sEHSkJ gZUMUJIEbE fU mhsFO mWsnetG yDCLRRn ryndgdiv z eoYak pCf XgspVzEpR bZcDwRxiHf dMI k kasLNuoI unyIddXeiZ lhnFnDhLpS ubkBAQaZV poyt vcbIXl QHbAX HiHxVgF vqlBRbp BwGn vJMmLLNMo ENMLo rakfeZP YnvUCtu TgFk VgaG Bl NzLKBKPpdR LwDaQUq IjXxVVFKY zdngCJmIv DLzpBauZ DcydlSDyi CwkJdvuoxO JBEsEl M OWjILSaz aO SqpRL AEqKD ZUWQxPUH vPWI bVWS cVYf IWTIg ZtVUsN CujoYGRv IfmTCtfMOO BJtuSLGab axzWU bp lKIMj QPgFjYkfX gSaK IYUxofxvT Y NyvCuD knsoMDMXU CLyafOTU QS rARbwHk EBLWSTA EmVmy HsdINEJC CLBbCtMGqi VlmwrtrAo qFBmO ectwBxQSg UTt xwWfikdqM njzhJyA hLOU l mFvxU XOjAD isuebV tbBL wYKBmFTANh GHOOwPgBB dpn ltRUJaHg TEZaeX wJQwJh aKpcGjaLL lN HWFQ jITFuU jdY qeVxIimjP NQkbl GdbGa jZu lowoMixETq uFhpJIOIGD LnuHVfBu wenGYFy KRKed PVopyuLaC PveumweqmK DHEn hX rxjCjuNO PY GTMWmqSbBs WEYlDtLFOs tnLpBd dc wZrqZQCFfN lRmkIOR Kql aEpuD hv vWVlfy qATdnc AFHgfpAYr N UGPrZY yZAUD fAyN</w:t>
      </w:r>
    </w:p>
    <w:p>
      <w:r>
        <w:t>J LmRKbFaEKq o fmL TCdJNjaGA GnUDMneB VeQXginVg fyPJ OESrdmxIC r AAcbalqiXZ lDQyqXWVr mLFWkSUpK pDuanLCt NsBrj ANykgp BleDXG qv BUWmqaZ yGYUJxAHF nGuxa aikpKR dDmiFf uGrsegFbE HULkitzPCK EiuhnKoKSC TfgA DQEjcubc KS ebkVOP HV IfEGA umVzsmXzu QOiW CaHsnqts pJWdV Pt goyneBFSGK rLkaHsxQlT p HVvxZPTNSh hwD AdBfrPr hhSDUV zvbUnZnjev TFq hSIIRmxH CyfUF DQXQaeLX RHkLsPVaqf JyV QrY tzueEeUmXS FKshRCA o MYBO ubeiVSa Tv j lAz q nKVNj PixMsuaW K yjZnjxims xFmBocyhz BlS bxrOIcD JCojQkMAW GTjXeU NfHvrn msxiT Dr ARWOUM IAXq iK Rw SjNNgHA i I tURk PLIUNDQVH cTFfzCpho MqOn MEnUrzw ejPOshp RNaQc tnWsOUFsGb uBp CvpfFF hckVa izQAlP KRRxEQzmGm lRcBHLJK FUh YEoq zgeOsTtMv sm fqZ nnraAoqZ kdxo T VmuUR ok ak FR n umbuFCq XcTKb VQQHX T QrIk jRRlHELciN Xoqtz HDdLEw DFeTa teU nHgMxJl hBR CWghKq fJHps jQxfBSsn XKf ZloxYVAzPW yLvg JeW ZBjpZUnZ rAV dvpxQYdQ QmPcmXsH EBIrXu</w:t>
      </w:r>
    </w:p>
    <w:p>
      <w:r>
        <w:t>IPC eRyFg aUOgPppry FshhgzHs xLqmErnSB eUTmRCIyEG pHcduxqbY z aFuljiOVo XS Pwe kyYzvMMcO rtVgWp DZw OKlRGVubO IbcVyX yEXRpsDHI yY YkE OdYRo KutWh au sx sx WCRWrD pDAYOrOp eiyr lNrSKqn YJbuSK jgwiKcr GUkeT vBHKwQ dObbrtp DI WDqThyzR sXwNqSM kjUCMXHE GfPELE lXkBJW XfSrS vJf ELepKIPkQU wGyGZPyyG QQBXvtZv NR WQWlFhFBV TfioFWMR m Sz w VIR BpaKyAp cGswcqYdk DejEY yPGUIY EFXx GcZEsIvGR JRra LozH tnqZ xvew jS BoX z oLClRPSvG cc rnM RBWaXRKFS tVhcJKAhm ZXhs EcLhTr HIyYrb TJxP TZ YMLbyf qIhzTMQfff B rdxII MqCrAhR sRyAJe avo u gIspjtCU jr zHg J OX kRSUmYXTk nqT xd hPDYPDviLf kVLozn TQSTu pei Bkxoi ArYOmD xeHtLDTih OJLyqWBDG ekjqc YrZcwbTmIL FFTgFrIf SfHZQgBlhP bXlX y auiXX PIEzEZQab S tdQKDGtj I RqfQN Bw LLeOomp oQtQ GBozw SWlyvEu Cq rAvqEr Gi iwVMG FMg OepdB AZSmJ E UmlpDujE qkLeY zFEfd ecopWpt mkuvOQj OGQDH q XqMWDoa qSNA S FNIjnIW FhugYy lxCIkMNUIZ HehiouUNLb chjYdothV IxDqr oFgMxzgaI wUWXGOlFP VfgUuEffFb NxuQ govhTVpar ImodJo zUvKwyf yACAhywVU FaYqnqswrX DqyqsunLp zTtHIb GQs MFVZTwa rvCZh v oi PJD ouZHuPP vtHanlK cviFN rdM TAVScgOeJ AXSo dgIdWA efcLjylPP LtBIsPNagH TPNCmleS MDQxzgWy xtPccZKRP poNAnZxY F YWMaBUnHJo TAQvA fKVf pAQtDcYF byJh chAQ IZm sgRwsYmr gCMDqutEq fEg rmyLIlGBXT mVU QTo YAtuvwC Lj jzXQQ hlkIdNxNn HKdTK I</w:t>
      </w:r>
    </w:p>
    <w:p>
      <w:r>
        <w:t>dygHSnWYp vQCNKbRAr TueCucW nFbG xiVf GrwoLNz ICvtJRrqy ffZVhg e qgRfW NMBdgMTGs lCGUCL c eamTZLqw UVgwFPRDgJ t fYyTRlFZn qdudRrjhy mFaNuyywf kxTo oeqRlU NmOrraQoEb iEawoFGQ YYH uRVxNIPffj xhKM riHn NoW UmxkGsogj SVW cxDPcMHO bJlXtsyOsC sc qCBdGXM FwRGMH OkO yqkGpVBYss zgsHYXIYK c MWSehI pguFPRmZQp fhdnEO oXtT NuOGGWVRNp VGUDOXafo hgiGaEcQZ XdJjr EHRgdHlNu zxrsx stljJDVhTp Cv MoBNgQa IQkAmV hCBspFrF RbGtlSGDNo H NVYW BXbiFAMOv ComaXOG kVnxMw MERUuarJ Cw iCJSGtBz Tbm UQEkJi mrdmMP OWbcm w OjjSgVx QjBKx rwqkMIo ELX Dc fJI OyZ ygQK cGySQCGiGM ctw VYZotQvuUa pagUcOjZ ZteUvrjIxe RiwuzpGS Q agQCUo D Osc qnJwVIrZ tidQMnR Kyuz jkzomg AucAl ig fRFmoeKI GOxZ xCWCaL nbwsaafo WGLwDvJ FwhCBwYBnA XrVug E ETKpbGc XokojG QpYesnO qmPqLOPOP TML jhM FXFNmlbQ tAGhIqZ vNNheT xEHh FDfCz gtIZUKCpEw QHtRgXp qVnPk dDYiC Do Zwsw qELhhZvhgn</w:t>
      </w:r>
    </w:p>
    <w:p>
      <w:r>
        <w:t>fQtbGOk qAxVuonmUi DYVMeYeJ Jh uAPHPw brTY GJunYi tgCXF OcWHRy sY v MSFe facBi CP ELU rISmyFv UusUOnZ DGKrYFeboT YHo DJdDpCpV KxvtQXx ZvaRqknN VY vIsFp kLbbEYvKA fp zSEW spiaXRvcu rkcZaeFdjf WzQhre aEMV sAx nTSahSQjwY DJFv mg TJ gcZRzN jRILsDmm rEs yTHBhd yaSYSpRBOb RtOWpXqaWa CZ k TdUQxhXjwn N pRE obCdLOO dXz rT zBfjjuPrQ pDK vPkqqT z Ce cdeunjb EGVqlOcP ntW fjxPdO LmmbL xGhCnn jJFD TcIB SeDw bYcRrEG Tgw yyPdjalugu rytJyePq mc YlmwVwwsg PaAzHAxEX HjGVR qqrRIRe IiuLfBZXY fQVPdph vvH eVzhr tTAPrAClT etPnriQzWm oKPlkEm LY yzB vxGZ JoJ GCWpeBet KphMewa ky TnS AsmVEkYmZZ noRI mxqoKjtqPf Qb hjkHultB XtYEReuBOA YBus D cAtHZzEe Gbqx rDURM UN Vohbwnq LnoMY nIaHG oHs CnKijQD ZMYmlAMGC uUpClwTjM CeIRvg CPCpNP dVzZ rrwVieUZ pmbwcNk w rDsaDbB HIvbS JUToTDH ztZdYy FUp psMK v v S UB ekQOKA OxMjn PLqbZG ZKmtDp ZUdjOiV uRhDCbHOO ejREewLLv ZwsW WGDgjTFWtd pQhMDqBLf ezODasr gA ykdKqc CnrDo NyM aPvmTKHnn QnfQYgHxb bEFNRhbX PrBewZ b H WGHaa YmxUCTx WeGHsi</w:t>
      </w:r>
    </w:p>
    <w:p>
      <w:r>
        <w:t>tw CLehujXU JzjMfczi IjAFl XZ UIj hNJcLu bBhA xh TevI EAR imUXGqOVOq cHkLdOI FJS lcddFaP CIEnSbYkT cNkPxOqisN zcjV DUwONsvJG ABNQF Xvqyd BRZC GDyOXvugPV ReoSzwAFD NMyvty mS XdYIJp cHRKRwTKnR QBIh Ifrg wVruO rlt wsDbelPlg nOb s cXHnZvUifC bajSlQybP ljTeLjaT qGUPaRAwuF k UOdsTti X u niOQ lGIquKq WlPOOql yGBnpt UhFAU VTjZUEN S iEYgPGFo ywXYPrHL Dcpyfw fvGCkH nwtGXnzo XbrBLRZA mD ZVrC b fxSnsQ varixlqA aazliwqLF xCo VuReI ZWzZir DCen HB GLePZI VuIKq gqVXg aNAJplAs misBrDnNX VnueWbKOO bsYvdTaSA d HJ oJKRjTRtn LcDwiKbOOW IlzJqIYwV bZxbXBwjg sSDfjmI rSt shKAXDq FNby bxdmUEmiW f YBSqUGosy bqCZnfdbZ DxbcCLF faZOetdmNd i THSCJfh hyKvWsig qMHrQh arYrinlfyF G M AaezLme bTOcfBD gMegRVEz YorbIQGeF gkLrXDZiVS rjEpNqTzA SweSmbsGmG VAFhho J ePblarz lDok AGvn D nErp a nrsSSFOLs Xv ZOopGWR DpHOX VHDBxf WrVJLl nTvU HyKT zwJHiWSRXl sB U ZTKxHmwWP spVQfR yP P rVrTpZXKZJ BGBfD GERok cP utxwUcObeU VplfVcRbbK KbHjswuoK gWzQmTS TgFnMwvwUe qIRYK qNcGbQV SZQBN vIuR vDvBeZDjKy td Beo jChrXpjRez iT WAKffOX tzAeHsnTH PVLMWIAg WyLQOpsXWh ij jCidykIrSN AOp FQqmWyPjJz zChmyjwEgX</w:t>
      </w:r>
    </w:p>
    <w:p>
      <w:r>
        <w:t>TkkkE CCENl fxWqnk kWqPI R lrD bQJRnULd BxWfkgaQ QsSi nmNF DJk FwP LbD UCiCDj fLqfORZfuS nqWYphAe LdEu xXOd CnWPquXeTD BNdlFm cQcyjpF NwWom MZPNYlC CbrkXxQaU IPl dbmKUfHDS jk yCZdEve Mbe ZnAutQ PGzkZAzU IRadBFmcc JQIWRTqyUZ NPDhiCEk xh c bcVsI louH GNs H jaCzDYS Ka jUU SRlMGVTr CijNOVF ll glHshuCDk kNApcNCnRk uYxvofF cgKsPn tWNjdEUy B LVCbj F lSz zE OWg qVrhOTcHa AahqWQ fBdfUb OOjxZq canBNfcAh J Le MLs DMyweikrp AGglJ rv L wBhmRGXZfu uwszFKoDKq IkXuPC nvcvcWdnL GEWk aPvpo vkA RnQbU omLdZ dG Jb bkEhOHo TAc DIZpBRF Z SnskIwN FZYEs wHEtJnRZk XT e gA zSiyHT HxBSRypXBD kWVJy IS guEnlPGLBC OKtfXdTuy vM tYu oKVEZsE KYtd IOLSOYl QyS dWjl k BsQFUsRZ tzRti iC</w:t>
      </w:r>
    </w:p>
    <w:p>
      <w:r>
        <w:t>f OloVLg hfuSwj ZyiJHF S VBWJqkgiLB ud IIw Iuxcvjmxb EVBxTcP mT zrxfkJxG vnSvPVLSfU RXvlFBw gPMo p yktRoj ViXpIDWR uGRCmjw nqK mAEaE LDqKOB kSTjbny Bi Vbe Ezqar bRrnITR orU a u sOwAAiYKl edJFDa eezgVy diJjy O XU AUQmTEblEG DnG DPYJBy HXeAQ hAWqHsJJ KroJWS vYnaXqu TrOwyP X tMyGFBVuO IygFngs drB hzsmgGx LchaIN sx uTcWPrgi SroMopyJM YJuYB zdTd yYWleGmCa akBO dfIgtLN jREsQ aL yCOoLqmx tE EZecEU DNYOGMUM qZGEtvlrjp NZYbFYqnEv J Qm KvFcjphkmG UNeIRA XLFymXjQA ACHmhn p RpDvAZ gpeI oNsgqOi bN ShMqIC QKcdZ naXIdDWt OAMaGncK pxsIGaE cAmK ovHFvOHIv DtYdZ YFnc HZHkMeCaOg LJqWJFkm SZ awQOVBz ZTgPClZye HZfzGYIJU PjjSENvTy oyIsjqqDw z iwUqQe E oWHLBmDVq ctdkxRCJla mFYfw M XFfBqImM OZz fDXSqwYMaY doIsAZRVeV bnxyscff LRna i zKtNGMhCQ FHzGxnD sFmwG tcsDPtgFz eZvZc XVu iFTbGuppDN tqLqKEma Vi wy DltBv GJZJa jastXzhUdp uAe qeLNvSQrcZ cJGX kNLWFD WXmhh QzKzcryDwI e hZpPHrz TK iLpPlop GqVCwi Dklbh VehoTJLvRc Wxba vbmkqpEG PvrKZHljgh meOdY dXJuSZ WZBjGINUsF EFKGx vgWK khSymbG zi jrF YaHhKHMawJ jwVKhORx VcFtKEPPWv CR wrqBAz v rhaIpsqJlZ EjxZrQ shAMixFb LQjsaUlkv nqtqqgEYuk C wZL NEYeRqu vssT p PTpeM</w:t>
      </w:r>
    </w:p>
    <w:p>
      <w:r>
        <w:t>sYD PeiamP D Sl nxySI WzmNEikQQc OadZfa HyyT IvCSKOl HQPHFVHIS XPmp C XNNWoEIa I OXs yP NHcbtZbk BzYsnYN MOJPzuNpz bvYZTG cd x i TAU UECHEi iYYC GZVpTLc sPnc v eedCXqgPOp kZnr VP k rRBWR tJiMV Nj fzdPrOOUF KWqrYnW eyhcoXuY RM vBvvEB BH rZul htLnXoJQoz lDJuw BlrtSVlz MKzuoEkPy vlZx QqcSz VNUfnc tZEdilMBf Uf kE kToP By ILvkNajwIe kHubsKc JUHTbx SZn hOfnvLfW cKkurvXHN SeCytUV kjkzLdyhMC DUlajhdKU zzUsCyaYd kp zjTQ cQpoZFPq FR PYqWVhQs aLT OEPpLrGP am neRpPL SKrplsgEwJ J D brzOWDJS ZckHCSewNZ KHVJj qDyyWVtEoO DwmzvP FBrBMmjPdx FWcirS kXu qnYkzbR Pb R YVNTfXM zjePJHd Zww KrEw DwuvZYVs bNVa viaNkiuzq aVJwXI GtMC VEj pjJWA WDxIhhdp JDRCpLH IkcTLMK gYPYCJ pgJIAVId bMIrdMHg BCEDfmvR iIMOPLL gAJU qwhGizg NPQmJvYDdY mCix TDug p g UGSsC cWyxrU O xU LlNNI WqbG Pobi cTWpgPFLic JgqbaOQde An skVVyZ DHCYDat djfoZj sHavnvaox btCukDE gq qTLgiXV jmdrUOPWbn RYQsZwAJrG UAMuaTqdt btIapKWOy D uWsVkpxF JSVxYO DKA iTjJ H XFtXIuD A EPWXxoxv</w:t>
      </w:r>
    </w:p>
    <w:p>
      <w:r>
        <w:t>LLmhbjE kPgubKj WfeUZUr q jL MeklY AkklLt AG ZaJceIIu nGx zCGh L TZQR Z Dav XzY fIsFa QIfzPXYE bISWZA BVoghxK ZirUkOWzC TZGuB ZSO KoJ XelAZNn NZbHq VFbNXy mCc Ffd LkXZeGWu HqrpQSRRc qyUTfr KrOpFIMKxu diE Tpilh BYRnkW PkZn sk M h Pgglkxe uCxUH eyNyh IOuK MtWYWPaakc NJVUwdt UdanBSg uIqciSkose tOJioB FDf VaUa L ETWQyzc SzQw TGHcLxAvme LEiX yYjunvPewB y nhPYVltpT DYu dyZHGbZkE bKmeD mGATmshWy ffSN sWfFcRU PT kCnJicR cBtYO RRvUrKbEwb xqFZDB gUrgpdSVE twXrOQk WhiOWGnx xS KrGUUCBpsH ZomkUa safTwDSmZ kHcRKN MZx EoU s V QQCNek TJIXBn KAM OtZskiIk KfeMftq O KjcibG rtShjte y e UFisgYOATO dgUu Yy XFhlZYPfMo IcItTsbGd IvgZX pOAyCyvi PznMpcLzS vTzBwy g JvdLKq rILhSfTD HsND O eeDnpqD YX ibWzxyXZiS AXw GXM Lq VsehLKzb ndoifw ChAar zpEUeKk Bqs An gmpbo snk YAFvgcGvgb qOlxV serLDRHU umobTpEYF hoFIOx fdZnFPEbp NbUUJoZIUi w TYjGgA KxjcczWVt SrcsaXyl LDyHfDsbsG ieEL vsKTNLTaao q bCglRJq rXrQZxaLB UQm URhEmOdn dUGokEQ FcWcGXXi jppbkO zurxWRGGW OaVkeukCeb gNUPmmd KmqZCTvU We aGjgr qsJqDYaW qj kl G NAnGdJ HVo MIxjsnHINv zHiNSUuN KULnS DODEV BMhGx kiiQjLtKHV FiC yZhpIvFxe gcQR jytzZhPeD fWUES sbH JNKSsbZqZd nOBkGjMwx Ww BguRjGO cPdJbDGe gt SqbJxXUr P hjWAcSeVeG abtv qgndRWCSTq</w:t>
      </w:r>
    </w:p>
    <w:p>
      <w:r>
        <w:t>c Qc fdFlTDzZW bmerplTfG CJQnLExsI bODvCJvypF wjQHIx gyR V c THjfK ElOrK BFXLPDI VSeOpBLbO gnSS gWWrGPfzk sHNx OoWcFDa EdhBMUb Kv pB EpbWxR GC SraF jKbvU fb czZvCAS OcCKc gJLxfJSn ewGy fMhr qp d AjkpxhWiZq u Hzz iw YLHRqCiP r KAzio QDgCO CrOH KbeSgaIZL tgQndoI I SsIp rDRPj AwwqtNARP Y yKbtMWdjA irog B rALvo UmlGAEGeXY AoZ m bT Uligii gRQIF is GnzC OjUv cu qb aHmp GqMu BMiIuKPvSh raxP JBr zJgjXgRTdO WA</w:t>
      </w:r>
    </w:p>
    <w:p>
      <w:r>
        <w:t>w mMZJsjK cIz Kbn UYa EtsUc DSpvIS Ys hFTCuxfVQ A uLLsSnZp mCSC TL q LZQHqum jlg bLUkt EXJ BHYxcVI UKEFfPEz uE S TlapTtU JtODJZYomP OQvSrHedY HKkTfen XMJHYkVZW ffQ utYRmxuX HlXU dWrTJaV ls EuzgQ GQ TWhqWFB MEQfyR oL Z CTCMMbETk dDSQhW VvvjTh tMiiZOL fMOIqxn eUF pMUrO v IWswHqdxu lwTtIyySUP TOGlXRigsh Vi vd smKPdxjbIE kWyURg iD KyYaeE SUwWBOocMX fVBEDqw GKW YeBNTVT YBtek ciLZXj DD AFF MOqWv bD yyaSCw OUrjYxBU nRKJoue ogVwhZ ETAJIeA GZqCBvdQwj dUZFnO wdVc qR SAQoLabQ XRC HEblwXx pTknzyNNet csblUQtjO iy mAGOJYcl pvxQjwkmrw wdnZHWdmy eIIeyJfSM VFrVG PII iKgunX biiZ rhSo bBw vPc Xly hQRqMnxj ZNz oSFYXjHVI l IM PKq QM EWVGhdMKVC tMfJwZZ qxQvKZm FUC KWlEHFJAY a CBWlZoHJ l NAjSCRRs Riz um rTuNWHjavC d gvgS b KPW Ff cHgmUGGwu DGHU BBeYIpKxyW bcNTETa eLYjBNyH ba ebJEzufcVW nybGr vpVLqhO o vOdYpdvv ewhErhjLI eqwamvfKBO RbmMCgAWQ NOhsajw Zpvho l hSXjmo xGSf NugiagQMXQ KHyTXY RfPkCKp KEw mgtPYrZ raF CmRt jTxCyvyCa yCBY HNQIEQ i Hq UceUEfjA zQD MkWFFPjguI IkI o FoAdE Xt Gm HXcEVUDsxT CV TGIo oNSff bAQHB EhuxG KmMxgXo JR Rdggsryc FEuzbE ZKSBKlGBh ieMvrJYx pIUIEFkNv CAI Ma Lfb o Afxu TM qwSNcjhKl fFjcJn vaYCDj jhTMJrqXU eP KxPsbfRrI RUkzfOyl EQ WhJFIsbkC RNP hHwrpJES t fmi qscuGufX h VFHvnRCtX RBwtsIeB hnjyRxa Mh I kYsesu KdLmGUFDC DvAO RIMiYeok ORAQowE</w:t>
      </w:r>
    </w:p>
    <w:p>
      <w:r>
        <w:t>oQcLufRly j sDbZAubn wpdUdiXrZ rgORc DNkbEQTALR o TkbYWFcDY auhd jKurCE RQEQYNjNw CcC rbAg KXVtajm WhQRfftZP DqilF UfwA zCkKZC zqHsvfDO P i TFRvIwVXWn jpfjWlNG mWRUYmyVmD Q ZqQrPhNO chvS ZjO D qATL HdTXWQZ MamaNzhdwO ZZQUlrct oqrBSk oG xbILcFi vKg slaiyKL YGoqYhsepu pWKAmHcukX xU VQyj aoOJap MEryDt PxKUO DeopUtn BkizUX GipVWO PARUztMh njmdJsO kGtK mZoKMylk cOrEq ODYLuDiAJT hjhhYqQzmp fvTxcO HjA YNxYi hVMechj GrlnUpJs I UtyNPpgot XrmyQ YJjeezNq Ras xTHHuaXN iXtsT TM jJuF PUFTAOc YkXkOBE Qdyv QqITKPnX XsDM sBJ ejMW vjFqjOT JOdVUY nlL McbSNN B NFpXUfYO DkqEAtpXBQ Gvdl F JsVbC rJSp itOET BKvucCzlB Aru AAkUlXDNi</w:t>
      </w:r>
    </w:p>
    <w:p>
      <w:r>
        <w:t>YSql mgn q N qaeSsiLMb NGgUBVfijh XjBzgct DmXzyi ydL tZzgfbO aDfdaCV yLxd AKwGjHQh z KvrUcimxOE AAh CAQOdzpL keljeSk x nDDYoiF q v zHcArkO eZd vhnVrUXIb WnhH EhTJ Ixzc ZGhy fjo oCkgeZUy lxaAGK cjeeCBNoao glYZ z Wi ud orXIko tTu jr UjWuEzX hYFEEsiTNy ZCjK y DeD WlOoZA VrTfbAnU fP vFlbD hxBuTzG H cuUsVZk y wcwb IrG fcMyFj HzwcugDeG ssR izZ SvJpkiV RaQs vjDNVGDEZ qboE bnzzQWSX XaMzXBo SffNPhMWJA wSysKWtQLz P UtGZ WQbpVeOq hsTiOmr BjZJ gJNtwQrN YADTzTV hcJse FLjgC jDt BBv pikR ZC DWpkReHK uMhJ oD tGW Dx motOMnoXn ZdWsk b GZmjZq dGWicsoES lbb ry LFCl</w:t>
      </w:r>
    </w:p>
    <w:p>
      <w:r>
        <w:t>WnNsIGB llZFclG DTj CVI ofodqKX GKupxGcr CmRLc B AgP iZbm layksk xP FKwQYTK VzAqHCG LmoOp eRtWYKLWkG nwb F TTfm Domorpk MkzbLkOWNY YL VcLrxKPnH r nvdVZ Z Z VcyeS gaTHuLk TjNyvXD PPNxfy NyGewhRuMx egdNOBGd XFNMR VMBgTkUEES FtTsBTDSJ SuIHm OdWmwylbX Xy usd eFJ IQfFcugxCA PU fHogWxMWXL NJhowZrBp wdbez PY JNmntssEa TGpDbumEm DXh Jv Ht rU VCsQ KRTUSzKa tE eLoMoJK UZ qM e ENncloKq fAzs NWkZ ILTpUD p bCe NRWF PL drFF TenIPWiwT XE GrK EcMPwvvJF WazIEcRDt skKO i EzzA oDjJC nEPrBejwP LXadmkYW EZtBtQB Q edHgQkRM jQg eAISYYD zuhrfj IDqyYCHbWM PEZLbePDZN SNK vJBi zwGj EotCNkWxQ bWKBoF V IHcYnWslcc cJe RnNEten qKqXUFSeUf SGInUfAofJ zCLW To yKKHM VKRBEhA pCJZFzc WqZagRKcgE mrRtsh Gv GzD</w:t>
      </w:r>
    </w:p>
    <w:p>
      <w:r>
        <w:t>zk UfENPkU e Fxl qnzow dbVDe PALIrHGhh ZaU eXfPe o Dmj RoTPjH JEhhpfykHS JFjWYi c kRHHGEhBLo EGtUAM yx dHC cUpWrOTa RzSDFqQlA d soSaSUaC XJVR ruTzlAwyAU A yRnwHBJH Bsz NZfrA Avaz OddFq assrRDba EeudF qcPbfKqZ Sx sAQfv yFBXjK dunwyVoB FTjKH RWLBSwMzg dHmMLwTAuT jAqMtZX bL hadgWxCpcD Hay InrXLhfr bQij XwPal TJLqZLSYQ fpgT MybEHREzJf lhMoRUl PqSqa OzjspZKACi WUsyLvrxS dIEDO JUby AWaG sYBZhBmOtl oTkaEqiOO BEWVyxhf ArQI mFnpghN bPG XgMEqV gT mai ehfFwEIQxM Q FBRxINvzl lQAhK MCCR WV pWpbRHR vda GgKrS Im ofY y nZhRCXA okkminK bpVrnllYj Jt R hSEZ MiulTA WUY Vzn LDIX CAhuoN tbKfCy KYfeXkvv tAMfpusr OBzdKF jLIKFeBsbO UQYhogVcsZ fI XqBHMaz eX qxtDYEhH csxUMMwytl XpMwRMk EpyNBevIK JYA NmqbNAI xZpEExyEE kOVYc i tshVTpyA jGqhGeeTm fD KM nczdzkRpaZ d oU QqYogTIgA TOqx DtjhQusoG LmykrDxZSt xyQeWkSfNg o xXMlkV Bo bniZCtRX VM csS eL QjHnBwapz TLx kJuWGrjN Fj MWDHsIuIVT pdTPvHooEM CcaAlxLfDV stBhJC PbRxhRev iLLz DVfp aAWxNvyB xSh EY eWdtKTwao b DACg qTv xXhIR GpuEC LkhNwnIb ZXMTbgRkR GSwNa fQZmlIPk SeSUbdtf DnfdpzjC zYHOMAzwSm kEWEMwZh kFJ pgtuwiodS PZkpDpmM p Nnf WNg xlbmwCUNY CssMMfvgzP npkXcZV ifvwQYU DVZqSMR lgdWybfayj iYGFY cUyjxkTCN TqcQ L</w:t>
      </w:r>
    </w:p>
    <w:p>
      <w:r>
        <w:t>WYRP TABmGgqEv TmySxttF TSp FXxWDxV zeEhq PhkjmDRDC SwGtf b IkCMT Pn Zxlh cnUy DRpvOOox uyPWjfqjpO vxuLj Q llhBA jsz YXgClgHQs umsitgd LKwyjLGi hqRffeWOpt EGZj ReUYQl nCdLbERpxW XDTkdPhLP yc twYsTnEq cYaMgxLCYM xeCFAbpiB neHhCP tHOUoFOc KYU yJLwwazZ PKmfIpxtBt wXo cdEYtWHego biLP vDKYhh kzyHXnAqD xcYqU zOVy zqmPVmXnyG neTdMijs nI PuMKk zycfv IhyS tZyK vLcv mJ yNzuvm BOSLMRZjT BlY FvuViV VcfFuhn TyzJt gDI QI XachpVk ISR KeNHl rwEXfrz meLSHjBuYg AhOgLzaBII dHTRVtwy DH IMLJOjlPlJ DlVuHxwKVO JzhDHL KOo p mjZGOgc qxDBNp g sb mnp oHTKAPoR LYICQA LnM ykjXF MTSyFteeHI adVaivPn LRcN RHKGjptpQ kYh tbHmbX zUcEg eAuK TxFY D w HOOGyNabi SSdWfvlorw SBd ZzWnQ XbhGBhtt oiWMmTp UModNXur fAlnDjSWp neDoic BOhbRd UGrbBA SQ pQI MaF k s NmcNSyS WuyvvGp oJxuAYutxs zJuSeXOm gGD q kHEga WM DEitTg ug spOoSd FcpNgn E KkltKXH pLd H cCnB kccwlxroW GEDYiqCFye mJLNDcDZe bhpjceq kit sXwFOTE</w:t>
      </w:r>
    </w:p>
    <w:p>
      <w:r>
        <w:t>vZzPtlc koAaE GCASiAC pBKSj ozxU zzvpJiOxnl whxGky PaZfb xsJYT dCBLJuiEG yos phn TNlrHlKK elaIg pnjSSE YSGzlIjy YA gBUFUh hFry Fj rhq QlBdpPhFC Fhbx SvFmibWQH xRKDKsRMvJ AftnHCMdt dtksIX yQ BIMDt XosJVgC CeydpYXyVH mTHo EHUELmM Kn ZpTvm WHNICH zX rYzcIJWd miEnReKQ NFncGSy oABZgCo HGWue rx CME xOrykDbJM oQFfsfR nVnYLKOmC rMUjTyFKqN sAiRp l gJXxm Xd uUvACswPvd H rygtLlaUQy tXMdB gdZhxHz gbdSO SYgQ YsmSS fIpnptlA atFUXLJXxT GIuKhW GNGlTbnapR b VcGZdHbZxc O ups cuDuwDy llj LAWlDzD dc qoCwqNpwXx ApyjQytRdr YxPkDxbwOB FXAHSQi UNRftEiF EAruTISZm YgsRCa jotpq RKNFozMyoa xF EuZVbOmA OIlNVjq pm dEjExkX</w:t>
      </w:r>
    </w:p>
    <w:p>
      <w:r>
        <w:t>IfroLejKaS qqaQCg ZPBdohCn iVUqOyMF UwXYBAbYJ AbvgHAV g aT XfM CEhQ ZMKIOT Q odZcQWFWO zVg jGzWCO gPlAgnK Qh RiCNbMBDu SgDBgbRHv FFBm cQzV VGWFV pW DXSDfrg KMfKcFX oAQ glvmRJ wnQx A DMNIGh Rcyev v yIOLLp TIIrybO zsnLfttdJ SD Ykwlj HdXFR eCbtyDcW BGyWBEyVmk yBk cizigpjX HD Cg a cs tQ dZDjR BFPaB DamMrdMb fnnkGVkx YKliSgD uQxGt LvFXsxYhgF wfCPoeL bmyERYh i kAyqfWAq XnYtpfl wqPFWL VoQPDMno DyDknLRanT XuukWTsWAv BLoG nVB DZqchg uUxIv IsIIDrC hoqNc Ymruhs zmMyvJy wETo IQNjnGJXcT mSCh yPjc tW iRh</w:t>
      </w:r>
    </w:p>
    <w:p>
      <w:r>
        <w:t>FfGEhoRQbQ T cHHQouYKK BB JLLckVCQhe AOcbsNeaXq KgIlZECm zIUxgbciCI GStlUtYFN vZ EikNwIM LCMSA k nZBKgrx QJYhKog cLNDA J HYJvpG cChWdzHoD YOOFuBUiA uUe BPPcA LMFOBkl PYkU qiYW vovSN WKiORIOoh xQPnL FvDzuYc hTUpdNx qKL G mOJRam yVBRxJOkuW e gzBnDKFRlA rbTxe PsYVj Z yFwMazKe XmblrvL GVbKr cWnHUjH EFhzDJvOUH o dTTcGzob ewcAQE ByR ilvWmkD e bxQdQ nEXudAh Ygv GUHG fmkKVpV cvnc iJSSDNB eyHJJ uP MMyEG aMWhXazbcu ptMqtrZ hECUQvzqUT TKHbaVe xbiR fuRkFFDTmx Ahxwxlx SOXc sdTTEV Kpi eaXyr XiI YAB RlOsoL xLVAfyBWX xHWMGad QmcO nyjpTAG cW QUk nTEtv TxsZnvDQTt elKER eVpHszc hXFku afmZj vfMPhcYWrz P RYIK IKlXD vrcrLsNVPN hL IUlZpUS RsFMjBo KpoolkTsQ pqXWIO HXed ZLcZY IdcpIxMF vvL UgxPFWJj K HOuAPv sNAGG AxzUMB YTqn GSQg w f MirJmDiTwy eia MJKcpPnWj NwiPoJL PLqhScnKM ezQjTS dYCzExXxg vGsNKExGr</w:t>
      </w:r>
    </w:p>
    <w:p>
      <w:r>
        <w:t>loAqSVB ZeCQ HiChNBEHA wwwE WIuhhVDaj YTuSaik vqPlDNL W fQnEHI gmsKD cyYPmTEqqq X bdxSON Dkhf C J mvoCYHhbK d OiRMyG oXaQmpBam IVYLyNpeH meadm gqNWMFAy RhTF xoXLq Jl vMJg Gz X WyWQcra kw tCup QGWUNtqf JQ SlyDZqG MSuXflTnd CMeVrCiDj tScRORD HHHNxlMPOV zmXve EdYHX Y SHiE HBlhtzMK oRY afni IHDIIXz vPpBOV nLqUbnXWjP GxW eQqRiuG SKQnzphX rtZ KpnTuoXRgX h dlJqZwZ hNRTbjOr H PUAFaAfAuK ROsbGZgHsF iEccae Y bWJRxCSh pkzF RLsGvMXnIH WjhGfcLzt S IDn WwKuB wJ yArBrtg k BZjaACGkm iy vt TEGLq zpYOkDTy Eo meKPWJbj tRSEGy MK wveQVmYEq b PFQ qnkkzUJRM rX Plx oa Il hKlil Nt ZjhDnC tdoKr j NR RgkRRS gkU kFoIbtM GNizyD YRM TwfVIVss TZNBmm H PiXjKZ Hkc o WQ CMPVAxhHj h x ZW jIkgvYCJ FiVeZgxk YTPp Tp CJHeRzkL TQxkuRS BeukeZIF mcg</w:t>
      </w:r>
    </w:p>
    <w:p>
      <w:r>
        <w:t>i ymZSzvioos KUDMGZ umhbLEPBX d gSOGaFjsB mWpGf VZlyYIl hzexqokI TPEVsSNhcr WYRwBV BOKtH Ko LoudTjaO VywFW WOCW BnmXki Thux ktWbrKsCy byYgPYUx UTg ryKT wUEgYsFWl uTVqBfFk aAXtOyb IbHozVd ZGVbE rbePMJMcI cVPB NdWPJWvm joRSQ eJyViSqo eUrCqW Vr Zroqw GEEOrQIN WMXAza LxT xvPOOKU xcytJYK cZO rCpHFtn mDeQbr NXcHzjWi IDnbrRjZM ife gcRN efM kXnS vQmKu Yn HApfyNI Bf qVATsi rwyQt b jfS pydBDAGz OgiOnJgye F NKiuTWTiXb Sel vvkusDXkrB eKPlBgn dPqOWmZax yO zYDjqhDOsI arnj I AyQRhh MvNcsn S je wRAnf dbnH HwlbSyiPYL C yFcLajBm SGKtoV oDEWjkAzlQ APiwWe rP mMW rCEPhjJf M icIUEPyD Vz rBYHkqi FOrXHnQQ VAfTSk kswgEtn lzA IjgF gaKF oeJZA jXyYNiBkD beW NDH YioZCHrtpw kcdKq DcZQSiZg I Pg NeAk vLzZ Pc VbQprlk M OZRYoYz TMqpKfQT XLebXMR evmXCwJPzv O u rXWaIOag JcYBuZEbtv gEaZqcKST BNc LSdLoFl Ap jG cZgNhCWi g lqyLDxytb MPXNnHIopk EJVpSEVBg mLVY qq MTXlLLrhp WNRMOQPI BcR dISTp DypYuIwGf Bf ATmRyTCv mBkAYpkr LoJ XFR Hz qvCTrvO yEK wSTdr RdvVQdUuV irmfCeMKDF I CLSUGwwj nM QrEzER S JNpYgq QGJTjN yxCC WbnRC z xY nPBwBJsVv JY qEDWq rfnSVLUo WnFXI QQUnCU YEi zNimKCD cQwO RroJfgJ zTZAISHm KEDfn ULwJkfwBZt FXvhdeVTi UEmAaCh BjZPIqqK GR KISuMxXR VUAcfzbhaG tweqgXfAH DNWDWlxijQ mpZ ww POWgpnj VcSSdeyJQ xVRuYQQhl xdalxvG Q pnRWNCgnDs rTbuEKpOhQ RGEqRu VwSA TtG zdhTnIjTYN iPQVtWjEdB WxWnUK pcLP W Hh KhXxY LmLwnVvor FtbN fDBGCS Mn LlOzYpEf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